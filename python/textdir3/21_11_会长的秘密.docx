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会长的秘密</w:t>
      </w:r>
    </w:p>
    <w:p>
      <w:r>
        <w:t>这篇其实是我以前就写得差不多的小说，当初只给几个朋友看过。</w:t>
      </w:r>
    </w:p>
    <w:p>
      <w:r>
        <w:t>最近就重新改写了一部分，增删修剪了一些内容与肉戏。</w:t>
      </w:r>
    </w:p>
    <w:p>
      <w:r>
        <w:t>基本上，这篇可以算是模仿作，因此也许会让人有似曾相识之感。</w:t>
      </w:r>
    </w:p>
    <w:p>
      <w:r>
        <w:t>主要的模仿对象为神作：调教富家千金^_^ 【故事大纲】</w:t>
      </w:r>
    </w:p>
    <w:p>
      <w:r>
        <w:t>学生会长小凡（男性，20岁）有个不为人知的秘密，就是网路美女可儿。</w:t>
      </w:r>
    </w:p>
    <w:p>
      <w:r>
        <w:t>然而，这个秘密却一直被自己的房东，父亲的挚友兼生意夥伴刘叔叔暗中窥伺着。</w:t>
      </w:r>
    </w:p>
    <w:p>
      <w:r>
        <w:t>某一天，正当小凡在租屋处变装时，刘叔叔居然夥同另外两个朋友，对变装过的可儿伸出魔爪。</w:t>
      </w:r>
    </w:p>
    <w:p>
      <w:r>
        <w:t>在三个人的胁迫下，可儿一步步走向崩坏。</w:t>
      </w:r>
    </w:p>
    <w:p>
      <w:r>
        <w:t>会长的秘密01</w:t>
      </w:r>
    </w:p>
    <w:p>
      <w:r>
        <w:t>「好啦，应该没什麽事了。」我看了看疲惫的同学们…「今天就先这样，散会吧。」我们一群人在台大对面的</w:t>
      </w:r>
    </w:p>
    <w:p>
      <w:r>
        <w:t>肯德基里面，东倒西歪的坐着…刚刚开完三个多小时聊天兼吃饭的系学会干部会议，每个人的桌前都是散乱的纸张</w:t>
      </w:r>
    </w:p>
    <w:p>
      <w:r>
        <w:t>跟残余的食物；脸上则流露出明显的倦容和开完会後的朝气…（两种截然不同的表情竟然会同时出现在一个人的脸</w:t>
      </w:r>
    </w:p>
    <w:p>
      <w:r>
        <w:t>上！）我看着我的干部们，忍不住想着…上个学期我刚当选系上的学生会会长。</w:t>
      </w:r>
    </w:p>
    <w:p>
      <w:r>
        <w:t>现在还是暑假，离开学还有一个多月…但是我想大家都知道…开学前要搞定的事情很多很多：</w:t>
      </w:r>
    </w:p>
    <w:p>
      <w:r>
        <w:t>趁新生搞不清楚状况时收系学会费、办系上迎新座谈、开学时还有迎新舞会跟迎新宿营、和系上凹系学会的经</w:t>
      </w:r>
    </w:p>
    <w:p>
      <w:r>
        <w:t>费、准备开始跑公关拉赞助、系上通讯录的更新制作、系刊的发行邀稿、和他系的活动合作…种种的事情都必须在</w:t>
      </w:r>
    </w:p>
    <w:p>
      <w:r>
        <w:t>这一两个月内按部就班的搞定。</w:t>
      </w:r>
    </w:p>
    <w:p>
      <w:r>
        <w:t>「对了，你什麽时候要去勘查场地？」我转头问石头我的活动部长。</w:t>
      </w:r>
    </w:p>
    <w:p>
      <w:r>
        <w:t>迎新宿营永远是系学会的开学重头戏之一…这几年我们都会和另一个管院系所合办。</w:t>
      </w:r>
    </w:p>
    <w:p>
      <w:r>
        <w:t>管院的好处就是人数多、女生素质高、男女比例平均。</w:t>
      </w:r>
    </w:p>
    <w:p>
      <w:r>
        <w:t>这样玩起来大家都开心。</w:t>
      </w:r>
    </w:p>
    <w:p>
      <w:r>
        <w:t>「下个星期吧，」石头看了看自己的行事历…「我还要跟小咩她们联络看看…」「干！记得通知我。」阿勒凑</w:t>
      </w:r>
    </w:p>
    <w:p>
      <w:r>
        <w:t>过来。</w:t>
      </w:r>
    </w:p>
    <w:p>
      <w:r>
        <w:t>「不行！她们都是我的…」石头得意的笑着。</w:t>
      </w:r>
    </w:p>
    <w:p>
      <w:r>
        <w:t>「去死！」石头马上被其他几个活动部的成员围殴…我笑着看着他们，转头和其他干部做最後的叮咛。</w:t>
      </w:r>
    </w:p>
    <w:p>
      <w:r>
        <w:t>「好了！我要先离开了。」我和大家致歉…「喔！大忙人要去约会了喔！」我的总务部长雪儿眨着眼俏皮地说</w:t>
      </w:r>
    </w:p>
    <w:p>
      <w:r>
        <w:t>着。</w:t>
      </w:r>
    </w:p>
    <w:p>
      <w:r>
        <w:t>「你又不跟我在一起我要跟谁去约会啊？」我反亏。</w:t>
      </w:r>
    </w:p>
    <w:p>
      <w:r>
        <w:t>雪儿整个脸都红了起来…「哼！你把我们当空气啊？」公关部长大妈佯怒，惹得大家哄堂大笑。</w:t>
      </w:r>
    </w:p>
    <w:p>
      <w:r>
        <w:t>「好啦…」我求饶，「我今天是真的有事，不然我一定跟你们约会。」「快走快走，这里有我顶着」阿勒挥了</w:t>
      </w:r>
    </w:p>
    <w:p>
      <w:r>
        <w:t>挥手，顺便搭上了雪儿的肩膀。立刻被其他女生痛打。</w:t>
      </w:r>
    </w:p>
    <w:p>
      <w:r>
        <w:t>「哈哈！掰啦」「掰掰」「再见」「8181」……我下了楼，牵了摩托车，往永和骑去。</w:t>
      </w:r>
    </w:p>
    <w:p>
      <w:r>
        <w:t>我轻轻地哼着歌，下了永福桥。几个转弯後，回到了我租的地方。</w:t>
      </w:r>
    </w:p>
    <w:p>
      <w:r>
        <w:t>我的住处位於永和一个安静的小巷子里，离永和市闹区有一大段路。</w:t>
      </w:r>
    </w:p>
    <w:p>
      <w:r>
        <w:t>附近有一座搞不清楚干什麽的神坛。</w:t>
      </w:r>
    </w:p>
    <w:p>
      <w:r>
        <w:t>除了偶而办办庆典之外，基本上也不会吵到我…总而言之，是个离台大很近、又不会吵闹的地方。</w:t>
      </w:r>
    </w:p>
    <w:p>
      <w:r>
        <w:t>我住的地方很大，约十几坪大小吧。有卫浴、厨房、洗衣机跟空调。</w:t>
      </w:r>
    </w:p>
    <w:p>
      <w:r>
        <w:t>房屋的主人是我爸的好朋友。他们有生意上的往来，一合作就是几十年。</w:t>
      </w:r>
    </w:p>
    <w:p>
      <w:r>
        <w:t>我的家在桃园。在我还小的时候，刘叔叔就常常到我家。</w:t>
      </w:r>
    </w:p>
    <w:p>
      <w:r>
        <w:t>每次刘叔叔来时後，都会买玩具给我。</w:t>
      </w:r>
    </w:p>
    <w:p>
      <w:r>
        <w:t>那时候的我好期待刘叔叔来我家。</w:t>
      </w:r>
    </w:p>
    <w:p>
      <w:r>
        <w:t>考上台大後，刘叔叔跟我家人提议，他在永和有一个空着的房子。</w:t>
      </w:r>
    </w:p>
    <w:p>
      <w:r>
        <w:t>反正空着不如租给我，顺便还可以帮他整理房子。</w:t>
      </w:r>
    </w:p>
    <w:p>
      <w:r>
        <w:t>房租就意思意思收个水电瓦斯费就可以了。</w:t>
      </w:r>
    </w:p>
    <w:p>
      <w:r>
        <w:t>我爸妈当然不好意思啦，毕竟这样一间房子一个月也可以租个上万块。</w:t>
      </w:r>
    </w:p>
    <w:p>
      <w:r>
        <w:t>刘叔叔却说自己反正也不缺这几个钱，反而有个信得过的人帮他整理房子。</w:t>
      </w:r>
    </w:p>
    <w:p>
      <w:r>
        <w:t>几个大人相争不下，就来询问我的意思。</w:t>
      </w:r>
    </w:p>
    <w:p>
      <w:r>
        <w:t>我当然很愿意啦，但是哪里敢忽略父母拼命使过来的眼色。</w:t>
      </w:r>
    </w:p>
    <w:p>
      <w:r>
        <w:t>最後也只好说这样太麻烦刘叔叔了，我还是住学校宿舍就行了。</w:t>
      </w:r>
    </w:p>
    <w:p>
      <w:r>
        <w:t>大一时我住的是全台大最差的宿舍。</w:t>
      </w:r>
    </w:p>
    <w:p>
      <w:r>
        <w:t>冬天时常没热水不说，到了夏天简直就是烤箱。</w:t>
      </w:r>
    </w:p>
    <w:p>
      <w:r>
        <w:t>於是我偷偷瞒着爸妈跟刘叔叔联络，看看这个房子有没有人住。</w:t>
      </w:r>
    </w:p>
    <w:p>
      <w:r>
        <w:t>原本只是抱着试试看的心情，没想到刘叔叔满口答应。</w:t>
      </w:r>
    </w:p>
    <w:p>
      <w:r>
        <w:t>房子还空在那里。於是我在大一升大二的暑假就搬了过去。</w:t>
      </w:r>
    </w:p>
    <w:p>
      <w:r>
        <w:t>其实那个房子装潢得还不错，就是太久没人住了。</w:t>
      </w:r>
    </w:p>
    <w:p>
      <w:r>
        <w:t>打扫了好几天，这间房子就恢复了原本的生气。</w:t>
      </w:r>
    </w:p>
    <w:p>
      <w:r>
        <w:t>至於我呢，当然是从搬进来的那天就兴奋不已。</w:t>
      </w:r>
    </w:p>
    <w:p>
      <w:r>
        <w:t>原本的宿舍床位就租给一个学长当黑户，租的钱还可以拿来付这里的租金。</w:t>
      </w:r>
    </w:p>
    <w:p>
      <w:r>
        <w:t>刘叔叔真的只收我水电瓦斯费而已。</w:t>
      </w:r>
    </w:p>
    <w:p>
      <w:r>
        <w:t>投桃报李，我也很用心的打理房子。</w:t>
      </w:r>
    </w:p>
    <w:p>
      <w:r>
        <w:t>平常有了家里寄来的钱和自己兼家教的收入，日子过得相当舒服。</w:t>
      </w:r>
    </w:p>
    <w:p>
      <w:r>
        <w:t>刘叔叔平常没事也不会过来，顶多打打电话问候一下。</w:t>
      </w:r>
    </w:p>
    <w:p>
      <w:r>
        <w:t>偶而带带朋友来家里玩，听着他们没口子称赞房间，心里也会小小的虚荣一下。</w:t>
      </w:r>
    </w:p>
    <w:p>
      <w:r>
        <w:t>我的大二生活，就在这种惬意的日子下飞快地结束……「我回来了…」我对着无人的房间轻轻地说着，将身後</w:t>
      </w:r>
    </w:p>
    <w:p>
      <w:r>
        <w:t>的大门锁上。</w:t>
      </w:r>
    </w:p>
    <w:p>
      <w:r>
        <w:t>从小我就养成了这样的习惯。每次回到家中，总是会跟家人说我回来了。</w:t>
      </w:r>
    </w:p>
    <w:p>
      <w:r>
        <w:t>到了大学，住宿时依然故我。还被室友阿龙讥笑像个小孩子。</w:t>
      </w:r>
    </w:p>
    <w:p>
      <w:r>
        <w:t>我倒是很喜欢自己这样的习惯。那让我无论在什麽地方都会有像在家里的感觉。</w:t>
      </w:r>
    </w:p>
    <w:p>
      <w:r>
        <w:t>就算搬到这里一年多了，我还是很习惯每天到家时，对着空无一人的房间说话。</w:t>
      </w:r>
    </w:p>
    <w:p>
      <w:r>
        <w:t>我放下背包，走到客厅的穿衣镜前，慢慢地脱下牛仔裤…镜子里的我，露出白皙的大腿，以及包裹着下体的丁</w:t>
      </w:r>
    </w:p>
    <w:p>
      <w:r>
        <w:t>字裤。</w:t>
      </w:r>
    </w:p>
    <w:p>
      <w:r>
        <w:t>（待续…）</w:t>
      </w:r>
    </w:p>
    <w:p>
      <w:r>
        <w:t>会长的秘密02</w:t>
      </w:r>
    </w:p>
    <w:p>
      <w:r>
        <w:t>幼稚园跟小学的时候，因为我长得白白净净的，常常被妈妈打扮成小女生。</w:t>
      </w:r>
    </w:p>
    <w:p>
      <w:r>
        <w:t>那时的我并不觉得有什麽奇怪的感觉。</w:t>
      </w:r>
    </w:p>
    <w:p>
      <w:r>
        <w:t>稍微大一点了，我就懂得将内裤後面束成丁字裤的样子。</w:t>
      </w:r>
    </w:p>
    <w:p>
      <w:r>
        <w:t>然後在镜中欣赏自己浑圆的小屁屁。</w:t>
      </w:r>
    </w:p>
    <w:p>
      <w:r>
        <w:t>那个时候，我甚至连手淫都还不懂。</w:t>
      </w:r>
    </w:p>
    <w:p>
      <w:r>
        <w:t>表面上我是个功课人缘俱佳的模范生。</w:t>
      </w:r>
    </w:p>
    <w:p>
      <w:r>
        <w:t>在学校老师疼同学爱的。我的身边从来就不乏向我示好的女同学。</w:t>
      </w:r>
    </w:p>
    <w:p>
      <w:r>
        <w:t>但是私底下，我却有个不为人知的癖好—喜欢把自己打扮成女生。</w:t>
      </w:r>
    </w:p>
    <w:p>
      <w:r>
        <w:t>国中时我就会偷穿妈妈的内衣内裤，然後对着镜子自慰到高潮。</w:t>
      </w:r>
    </w:p>
    <w:p>
      <w:r>
        <w:t>人前与人後的差异，总会在射精之後让我产生强烈的罪恶感。</w:t>
      </w:r>
    </w:p>
    <w:p>
      <w:r>
        <w:t>但是同时，我却又迷恋这样的错乱。</w:t>
      </w:r>
    </w:p>
    <w:p>
      <w:r>
        <w:t>上了高中後，在课业的压力下，我的性癖非但没有减缓，反而越来越强。</w:t>
      </w:r>
    </w:p>
    <w:p>
      <w:r>
        <w:t>我还记得那是一个家里无人的夏日午後。</w:t>
      </w:r>
    </w:p>
    <w:p>
      <w:r>
        <w:t>我从网路上第一次知道了肛交的存在。</w:t>
      </w:r>
    </w:p>
    <w:p>
      <w:r>
        <w:t>那天我躲在浴室里，将手指与下体沾满肥皂泡沫。</w:t>
      </w:r>
    </w:p>
    <w:p>
      <w:r>
        <w:t>我不停的在肛门口游移，找寻着插入的角度。</w:t>
      </w:r>
    </w:p>
    <w:p>
      <w:r>
        <w:t>我的身体兴奋不已，阴茎膨胀的不像话……而当中指进入体内的瞬间…我几乎痛得失去所有感觉。</w:t>
      </w:r>
    </w:p>
    <w:p>
      <w:r>
        <w:t>然後我愕然的发现，当手指滑出来时，强烈的便意竟然产生麻痹的快感！</w:t>
      </w:r>
    </w:p>
    <w:p>
      <w:r>
        <w:t>我忍不住又将手指插进小小的洞穴里，这次除了痛苦之外，我开始觉得舒服 .</w:t>
      </w:r>
    </w:p>
    <w:p>
      <w:r>
        <w:t>我的手指在肛门里慢慢的进出，又痛又爽的快感不停地刺激着我。</w:t>
      </w:r>
    </w:p>
    <w:p>
      <w:r>
        <w:t>另一只手也不由自主地套弄起我坚挺的男根。</w:t>
      </w:r>
    </w:p>
    <w:p>
      <w:r>
        <w:t>我的呼吸急促，不停地呻吟。迷乱地幻想被班上同学看见自己的媚态。</w:t>
      </w:r>
    </w:p>
    <w:p>
      <w:r>
        <w:t>最後，我的肛门与阳具开始强烈痉挛。</w:t>
      </w:r>
    </w:p>
    <w:p>
      <w:r>
        <w:t>我躺在浴缸里，大声浪叫，精液喷得一身都是。</w:t>
      </w:r>
    </w:p>
    <w:p>
      <w:r>
        <w:t>那天我达到了前所未有的高潮。</w:t>
      </w:r>
    </w:p>
    <w:p>
      <w:r>
        <w:t>从此之後，我就爱上了被肛的滋味。</w:t>
      </w:r>
    </w:p>
    <w:p>
      <w:r>
        <w:t>我在镜子前转过身，黑色的丁字裤衬着雪白浑圆的屁股。</w:t>
      </w:r>
    </w:p>
    <w:p>
      <w:r>
        <w:t>我的肛门插着一根小号後庭塞。我的右手轻轻地揉了揉後庭栓的根部。</w:t>
      </w:r>
    </w:p>
    <w:p>
      <w:r>
        <w:t>下体阵阵收缩……「呼…！」真舒服！</w:t>
      </w:r>
    </w:p>
    <w:p>
      <w:r>
        <w:t>搬到这里以後，我有了属於自己的天地。变装的慾望开始爆走！</w:t>
      </w:r>
    </w:p>
    <w:p>
      <w:r>
        <w:t>我在网路上有自己属於女性的身分—可儿。</w:t>
      </w:r>
    </w:p>
    <w:p>
      <w:r>
        <w:t>开始拥有了属於自己的女装、属於自己的化妆品、属於自己的情趣用品。</w:t>
      </w:r>
    </w:p>
    <w:p>
      <w:r>
        <w:t>我的衣橱里，男装女装的数量越来越近。</w:t>
      </w:r>
    </w:p>
    <w:p>
      <w:r>
        <w:t>鞋柜里女鞋的数量也慢慢增加、浴室里的化妆品琳琅满目…偶尔的变装已经不能满足我的需要。</w:t>
      </w:r>
    </w:p>
    <w:p>
      <w:r>
        <w:t>两个月前，我买了一台数位相机。每个月定了一天做为变装自拍日。</w:t>
      </w:r>
    </w:p>
    <w:p>
      <w:r>
        <w:t>每到这一天，我就会细细的打扮自己，穿上我买回来的战利品。</w:t>
      </w:r>
    </w:p>
    <w:p>
      <w:r>
        <w:t>在屋子里架起相机，对着镜头摆出各种姿势。</w:t>
      </w:r>
    </w:p>
    <w:p>
      <w:r>
        <w:t>照片中的我，有的俏丽、有的慵懒、有的性感、有的娇柔…经过挑选後，我会在脸上喷雾後将照片放到网路上</w:t>
      </w:r>
    </w:p>
    <w:p>
      <w:r>
        <w:t>供人欣赏。</w:t>
      </w:r>
    </w:p>
    <w:p>
      <w:r>
        <w:t>当然，也有很多让我觉得羞耻的照片。</w:t>
      </w:r>
    </w:p>
    <w:p>
      <w:r>
        <w:t>那是各种我把自己玩弄得不成人型的自渎照，我总是幻想着自己正在被凌辱，被调教成下贱的性奴……常常自</w:t>
      </w:r>
    </w:p>
    <w:p>
      <w:r>
        <w:t>拍到後来，我根本无法去管自动拍摄的相机到底拍到了些什麽？</w:t>
      </w:r>
    </w:p>
    <w:p>
      <w:r>
        <w:t>因为我早已经沉浸在各式各样的幻想中无法自拔……这些照片我只敢放在电脑的深处自己欣赏。</w:t>
      </w:r>
    </w:p>
    <w:p>
      <w:r>
        <w:t>我无法想像我的朋友们看到了这些照片之後会怎麽看我。</w:t>
      </w:r>
    </w:p>
    <w:p>
      <w:r>
        <w:t>毕竟，我在他们面前，可是一个自信、随和、积极的阳光美少年。</w:t>
      </w:r>
    </w:p>
    <w:p>
      <w:r>
        <w:t>我是人群的中心、目光的焦点…除了我自己，谁也不知道我内心的慾望……我走进浴室，拿起除毛刀，细细地</w:t>
      </w:r>
    </w:p>
    <w:p>
      <w:r>
        <w:t>刮除多余的体毛。</w:t>
      </w:r>
    </w:p>
    <w:p>
      <w:r>
        <w:t>然後我拿下插了一整天的後庭栓，开始洗澡…就像是古代举行仪式之前的沐浴斋戒。</w:t>
      </w:r>
    </w:p>
    <w:p>
      <w:r>
        <w:t>我也为了属於自己的庆典洁净自己。</w:t>
      </w:r>
    </w:p>
    <w:p>
      <w:r>
        <w:t>洗完澡後，我在乳液里加了点葡萄柚精油，开始按摩全身。</w:t>
      </w:r>
    </w:p>
    <w:p>
      <w:r>
        <w:t>我在葡萄柚微微的清香中开始上粉、修眉。</w:t>
      </w:r>
    </w:p>
    <w:p>
      <w:r>
        <w:t>轻轻画上粉红色眼影、画上眼线、擦上睫毛膏、再夹翘睫毛刷上淡橘色的腮红，涂上枣红色的口红、再用浅色</w:t>
      </w:r>
    </w:p>
    <w:p>
      <w:r>
        <w:t>唇蜜妆点自己。</w:t>
      </w:r>
    </w:p>
    <w:p>
      <w:r>
        <w:t>再用蜜粉定妆。</w:t>
      </w:r>
    </w:p>
    <w:p>
      <w:r>
        <w:t>好了，镜子里出现了一个娇滴滴的美女。</w:t>
      </w:r>
    </w:p>
    <w:p>
      <w:r>
        <w:t>淡淡的妆让气色显得自然而不做作，灵动的大眼闪耀着动人的神采。</w:t>
      </w:r>
    </w:p>
    <w:p>
      <w:r>
        <w:t>（真美…）我看着自己的倒影发痴。</w:t>
      </w:r>
    </w:p>
    <w:p>
      <w:r>
        <w:t>然後我穿上珍藏的C 罩杯义乳，仔细地密合与肉体的交界部份。</w:t>
      </w:r>
    </w:p>
    <w:p>
      <w:r>
        <w:t>穿上白色的马甲式内衣与纯白丝质的丁字裤。</w:t>
      </w:r>
    </w:p>
    <w:p>
      <w:r>
        <w:t>套上肤色的大腿丝袜与黑色的高跟长靴。</w:t>
      </w:r>
    </w:p>
    <w:p>
      <w:r>
        <w:t>穿上早已准备好的黑色短裙，33公分的短裙让我的腿看起来更长了。</w:t>
      </w:r>
    </w:p>
    <w:p>
      <w:r>
        <w:t>束领削肩背心把我的锁骨与肩膀完美的呈现…戴上保养得宜的黑色长直假发……镜子中的自己既清纯又俏丽，</w:t>
      </w:r>
    </w:p>
    <w:p>
      <w:r>
        <w:t>一点都看不出来是个男生。</w:t>
      </w:r>
    </w:p>
    <w:p>
      <w:r>
        <w:t>然後我回到客厅开始自拍，对着镜头变换各种撩人的动作。</w:t>
      </w:r>
    </w:p>
    <w:p>
      <w:r>
        <w:t>拍照的时光总是飞快，转眼间我已经拍完了两套服装。</w:t>
      </w:r>
    </w:p>
    <w:p>
      <w:r>
        <w:t>现在的我，身上穿的是从网路上购买的赛车女郎cosplay 服装。</w:t>
      </w:r>
    </w:p>
    <w:p>
      <w:r>
        <w:t>黑红两色的弹性漆皮背心短裙，配上黑色的皮靴。</w:t>
      </w:r>
    </w:p>
    <w:p>
      <w:r>
        <w:t>镜头下的我美艳不可方物。交错着羞赧与狂野的气质。</w:t>
      </w:r>
    </w:p>
    <w:p>
      <w:r>
        <w:t>短裙底下粗大的男根不甘寂寞的暴涨着，这是属於变装的魔幻景致。</w:t>
      </w:r>
    </w:p>
    <w:p>
      <w:r>
        <w:t>我早已兴奋得无以复加，这一组照片拍得特别淫秽。</w:t>
      </w:r>
    </w:p>
    <w:p>
      <w:r>
        <w:t>才十几分钟，我就已经受不了内心的渴望，开始不停抚摸着自己的下体…「啊…啊…拜托不要看我…不要…可</w:t>
      </w:r>
    </w:p>
    <w:p>
      <w:r>
        <w:t>儿好羞耻」我沉浸於自己被凌虐的幻想中，望着镜中的自己。</w:t>
      </w:r>
    </w:p>
    <w:p>
      <w:r>
        <w:t>快要被快感淹没的我，拿出假阳具跟润滑剂，准备好好安慰自己…没想到手机忽然响了起来…把我从云端拉回</w:t>
      </w:r>
    </w:p>
    <w:p>
      <w:r>
        <w:t>……（谁啊？）愤愤於被打断的失落，拿起手机。</w:t>
      </w:r>
    </w:p>
    <w:p>
      <w:r>
        <w:t>（刘叔叔？不会吧！）我接起电话，另一只手却不安分的继续爱抚着自己。</w:t>
      </w:r>
    </w:p>
    <w:p>
      <w:r>
        <w:t>「刘叔叔好。」我立刻装出乖小孩的声音。</w:t>
      </w:r>
    </w:p>
    <w:p>
      <w:r>
        <w:t>「小凡啊，你在家吗？」「嗯，有什麽事吗？」我的内心砰砰跳！</w:t>
      </w:r>
    </w:p>
    <w:p>
      <w:r>
        <w:t>「我在楼下，跟几个朋友要上去一下。」（待续……）</w:t>
      </w:r>
    </w:p>
    <w:p>
      <w:r>
        <w:t>会长的秘密03</w:t>
      </w:r>
    </w:p>
    <w:p>
      <w:r>
        <w:t>我吓了一大跳，立刻哀求道：</w:t>
      </w:r>
    </w:p>
    <w:p>
      <w:r>
        <w:t>「啊！可是我现在不方便耶…可以过一阵子再上来吗？」「为什麽不方便呢？是不是在做什麽见不得人的事情</w:t>
      </w:r>
    </w:p>
    <w:p>
      <w:r>
        <w:t>呢？」刘叔叔的话充满了一种嘲弄的意味…「没，没有啦…」我撒谎：「我在洗澡，现在光着身子…」「呵呵，小</w:t>
      </w:r>
    </w:p>
    <w:p>
      <w:r>
        <w:t>朋友不乖唷，怎麽可以骗刘叔叔？」「没有啦！」我内心惶急得无以复加，站起身子准备用最快的速度换装。</w:t>
      </w:r>
    </w:p>
    <w:p>
      <w:r>
        <w:t>「不要脱不要脱，刘叔叔很喜欢小凡现在的样子。」我的身体在瞬间僵硬，一颗心整个地沉了下去。</w:t>
      </w:r>
    </w:p>
    <w:p>
      <w:r>
        <w:t>「刘叔叔…你…你再说什麽啊？」我小声的问，心里惊骇莫名。</w:t>
      </w:r>
    </w:p>
    <w:p>
      <w:r>
        <w:t>「小凡明知故问啊？你现在不是正穿着女装吗？刘叔叔很喜欢。」（他怎麽知道的！难道家里有针孔摄影机！）</w:t>
      </w:r>
    </w:p>
    <w:p>
      <w:r>
        <w:t>我立即转头搜寻。</w:t>
      </w:r>
    </w:p>
    <w:p>
      <w:r>
        <w:t>「不要找啦，刘叔叔已经在门口了，快点过来开门。」我害怕的望着铁门转动的声音，但是因为锁住的关系，</w:t>
      </w:r>
    </w:p>
    <w:p>
      <w:r>
        <w:t>外面的人进不来。</w:t>
      </w:r>
    </w:p>
    <w:p>
      <w:r>
        <w:t>「好啦，小凡乖。快点帮刘叔叔开门，不要让刘叔叔的朋友们等。」刘叔叔温言说道，语气中却有一丝不耐。</w:t>
      </w:r>
    </w:p>
    <w:p>
      <w:r>
        <w:t>「不…不行啦…我有点不方便……」我打定主意绝对不开门！</w:t>
      </w:r>
    </w:p>
    <w:p>
      <w:r>
        <w:t>「小凡要乖喔，不然这些照片明天会被放到你们学校的网路上喔……」随着刘叔叔的话，门缝底下塞进来几张</w:t>
      </w:r>
    </w:p>
    <w:p>
      <w:r>
        <w:t>照片。</w:t>
      </w:r>
    </w:p>
    <w:p>
      <w:r>
        <w:t>我颤抖着走了过去，拿起照片，刹那间天旋地转……我的身上穿着合身的短裙套装，裙子被翻到小腹。丁字内</w:t>
      </w:r>
    </w:p>
    <w:p>
      <w:r>
        <w:t>裤悬挂在右腿。</w:t>
      </w:r>
    </w:p>
    <w:p>
      <w:r>
        <w:t>我单脚跨坐在沙发上，下体插着按摩棒，右手握着自己的阴茎。</w:t>
      </w:r>
    </w:p>
    <w:p>
      <w:r>
        <w:t>我的表情淫荡而清楚，眼神迷蒙，小嘴微张…再一张是我穿着粉红色的短裙旗袍，黑色的膝上长靴。我趴跪在</w:t>
      </w:r>
    </w:p>
    <w:p>
      <w:r>
        <w:t>地上。</w:t>
      </w:r>
    </w:p>
    <w:p>
      <w:r>
        <w:t>嘴里含着一只假阳具，屁眼里插着另外一只震动按摩棒。</w:t>
      </w:r>
    </w:p>
    <w:p>
      <w:r>
        <w:t>一只手撑在地上，另一只手正在自慰。</w:t>
      </w:r>
    </w:p>
    <w:p>
      <w:r>
        <w:t>另一张的我穿着女学生的西装上衣、短领带与灰色百摺裙、黑色的膝上袜与球鞋两只粉嫩的大腿对着镜头成M</w:t>
      </w:r>
    </w:p>
    <w:p>
      <w:r>
        <w:t>型。粉红色的丁字裤充满淫糜的色彩。</w:t>
      </w:r>
    </w:p>
    <w:p>
      <w:r>
        <w:t>我还记得很清楚，我把电视萤幕当作镜子，展现自己最羞耻的姿势…天啊！如果都被拍下来了……我不敢想…！</w:t>
      </w:r>
    </w:p>
    <w:p>
      <w:r>
        <w:t>还有一张是网路上购买的美少女战士cosplay 服装。</w:t>
      </w:r>
    </w:p>
    <w:p>
      <w:r>
        <w:t>蓝色的长靴、蓝色的缎带与短裙、白色的水手服、蓝色的小披肩、颈环与臂章和白色的手套。</w:t>
      </w:r>
    </w:p>
    <w:p>
      <w:r>
        <w:t>照片里的镜头我还印象深刻…那时的我正在幻想自己是正义的使者，不小心落入的坏人的手中。</w:t>
      </w:r>
    </w:p>
    <w:p>
      <w:r>
        <w:t>被邪恶的暴徒玩弄着。我站着，丁字裤仍然密合在我的下体，但底下的带子被拉到一旁。</w:t>
      </w:r>
    </w:p>
    <w:p>
      <w:r>
        <w:t>我的右手正拿着震动按摩棒不停地进出敏感的肉穴。我闭着眼睛浪叫…然後是我穿着紧身的白色马甲内衣与丁</w:t>
      </w:r>
    </w:p>
    <w:p>
      <w:r>
        <w:t>字裤，以及白色的大腿丝袜。</w:t>
      </w:r>
    </w:p>
    <w:p>
      <w:r>
        <w:t>我的阴茎穿过丁字裤上缘，高高的举着。</w:t>
      </w:r>
    </w:p>
    <w:p>
      <w:r>
        <w:t>小腹上一大摊精液，屁股还插着一根假阳具，眼睛无神的坐在沙发旁。</w:t>
      </w:r>
    </w:p>
    <w:p>
      <w:r>
        <w:t>我很清楚，那是我第一次自拍时的情形。</w:t>
      </w:r>
    </w:p>
    <w:p>
      <w:r>
        <w:t>我玩了一整晚，最後在极度的兴奋中达到高潮。</w:t>
      </w:r>
    </w:p>
    <w:p>
      <w:r>
        <w:t>我无法控制的浪叫、发抖、无力。</w:t>
      </w:r>
    </w:p>
    <w:p>
      <w:r>
        <w:t>那是我爽到天堂的样子。</w:t>
      </w:r>
    </w:p>
    <w:p>
      <w:r>
        <w:t>还有好几张照片，每看一张就让我的心下沉一分。</w:t>
      </w:r>
    </w:p>
    <w:p>
      <w:r>
        <w:t>每一张都是我这几个月来变装自拍时的照片。但却不是我照的。</w:t>
      </w:r>
    </w:p>
    <w:p>
      <w:r>
        <w:t>看角度就知道是从电视那个方向拍摄的…我简直无法想像，亲如父亲的刘叔叔竟然会做出这样的事情！</w:t>
      </w:r>
    </w:p>
    <w:p>
      <w:r>
        <w:t>「好吧！看来小凡是不想开门了。没关系，刘叔叔知道了。」刘叔叔说完就挂了电话。我却马上感到无比的恐</w:t>
      </w:r>
    </w:p>
    <w:p>
      <w:r>
        <w:t>惧。</w:t>
      </w:r>
    </w:p>
    <w:p>
      <w:r>
        <w:t>我知道打开了门，我就死定了。</w:t>
      </w:r>
    </w:p>
    <w:p>
      <w:r>
        <w:t>但是一想到这些照片在网路上流传……「喀啦！」我开了锁，全身发抖地将门打开。</w:t>
      </w:r>
    </w:p>
    <w:p>
      <w:r>
        <w:t>门外站着笑嘻嘻的刘叔叔、身旁站了两个人。两个人我都知道：</w:t>
      </w:r>
    </w:p>
    <w:p>
      <w:r>
        <w:t>附近神坛的秦师父，还有他的徒弟小陈。</w:t>
      </w:r>
    </w:p>
    <w:p>
      <w:r>
        <w:t>他们三人看到了我，刘叔叔脸上笑容忽然停顿……然後笑笑着说：</w:t>
      </w:r>
    </w:p>
    <w:p>
      <w:r>
        <w:t>「不错不错，小凡真的出落的很漂亮啊！照片果然还是不能跟真人比！」秦师父眯起眼睛打量着我，彷佛我的</w:t>
      </w:r>
    </w:p>
    <w:p>
      <w:r>
        <w:t>身上一丝不挂。我被他看得浑身发冷。</w:t>
      </w:r>
    </w:p>
    <w:p>
      <w:r>
        <w:t>高大的小陈发出沉重的呼吸，裤子里的庞然大物彷佛要破茧而出…我可以想像他们看到了什麽：</w:t>
      </w:r>
    </w:p>
    <w:p>
      <w:r>
        <w:t>一个楚楚可怜的赛车美女，脸上虽然没有血色，却因为化妆的关系显得白里透红。</w:t>
      </w:r>
    </w:p>
    <w:p>
      <w:r>
        <w:t>超短裙下一双滑若凝脂的玉腿在微微颤抖着。</w:t>
      </w:r>
    </w:p>
    <w:p>
      <w:r>
        <w:t>任哪个男人看了都会想要摸一把。</w:t>
      </w:r>
    </w:p>
    <w:p>
      <w:r>
        <w:t>「小凡啊，客人来到你家，怎麽就站在门口咧？不会招呼客人进去吗？」刘叔叔挂着一贯的微笑，但他的笑容</w:t>
      </w:r>
    </w:p>
    <w:p>
      <w:r>
        <w:t>竟变得如此可憎。</w:t>
      </w:r>
    </w:p>
    <w:p>
      <w:r>
        <w:t>「请…请进。」我低着头侧过身子。让他们三人从我身旁走过。</w:t>
      </w:r>
    </w:p>
    <w:p>
      <w:r>
        <w:t>刘叔叔手里拿着一个小型液晶电视，萤幕上是门口的我们。</w:t>
      </w:r>
    </w:p>
    <w:p>
      <w:r>
        <w:t>从上而下的角度。大概是从客厅的顶灯摄影的。</w:t>
      </w:r>
    </w:p>
    <w:p>
      <w:r>
        <w:t>（他到底装了几个针孔摄影机……）我的心整个凉了。</w:t>
      </w:r>
    </w:p>
    <w:p>
      <w:r>
        <w:t>不知道我有多少不堪入目的照片被刘叔叔拍了下来。</w:t>
      </w:r>
    </w:p>
    <w:p>
      <w:r>
        <w:t>小陈背着一个很大的黑色包包，对我露出一个暧昧的微笑。走进客厅。</w:t>
      </w:r>
    </w:p>
    <w:p>
      <w:r>
        <w:t>秦师父最後一个进来，趁机摸了一下我的胸部。我的脸瞬间发烫。</w:t>
      </w:r>
    </w:p>
    <w:p>
      <w:r>
        <w:t>秦师父对我露出了一个难以言喻的恶心笑容。</w:t>
      </w:r>
    </w:p>
    <w:p>
      <w:r>
        <w:t>我握起了拳头，一刹那间有了要杀掉这三个人的想法！</w:t>
      </w:r>
    </w:p>
    <w:p>
      <w:r>
        <w:t>「你自己看看你那欠肏的身材，连老刘都打不过，要怎麽杀掉我们三个人？」秦师父突然开口。</w:t>
      </w:r>
    </w:p>
    <w:p>
      <w:r>
        <w:t>我跟刘叔叔同时吓了一大跳，转头看着秦师父。</w:t>
      </w:r>
    </w:p>
    <w:p>
      <w:r>
        <w:t>秦师父微微冷笑「不要太瞧不起我们这种拜阴神的，高材生。」我大惊失色。虽然平常没有交集，但也常常在</w:t>
      </w:r>
    </w:p>
    <w:p>
      <w:r>
        <w:t>神坛那儿遇到她们虽然我还是很大方的打招呼，但心中的确都有点鄙视的意味。</w:t>
      </w:r>
    </w:p>
    <w:p>
      <w:r>
        <w:t>毕竟他们老是坐在庙口抽菸喝酒，身边总是有些不三不四的女孩子。</w:t>
      </w:r>
    </w:p>
    <w:p>
      <w:r>
        <w:t>没想到秦师父竟然会读心术。</w:t>
      </w:r>
    </w:p>
    <w:p>
      <w:r>
        <w:t>「也不是读心术。是我的护法告诉我的…」秦师父彷佛看穿我的心思。</w:t>
      </w:r>
    </w:p>
    <w:p>
      <w:r>
        <w:t>（护法？为什麽他身上会有护法？神明这麽会帮助这种人？）我不可置信地看着秦师父。</w:t>
      </w:r>
    </w:p>
    <w:p>
      <w:r>
        <w:t>「他不是神明，是以前被处决的强奸犯。」秦师父嘻嘻笑…「他说你很漂亮喔！」我忍不住发抖，有强奸犯当</w:t>
      </w:r>
    </w:p>
    <w:p>
      <w:r>
        <w:t>护法的秦师父，身材高出我一个头的小陈以及手中握有我的秘密的刘叔叔，我不敢想像她们会把我怎麽样……</w:t>
      </w:r>
    </w:p>
    <w:p>
      <w:r>
        <w:t>（待续……）</w:t>
      </w:r>
    </w:p>
    <w:p>
      <w:r>
        <w:t>会长的秘密04</w:t>
      </w:r>
    </w:p>
    <w:p>
      <w:r>
        <w:t>「嘿嘿嘿，小姑娘，你是老刘的宝贝啊。</w:t>
      </w:r>
    </w:p>
    <w:p>
      <w:r>
        <w:t>只要你乖乖的，我们不会对你怎麽样的。」秦师父依旧笑嘻嘻地，但眼神里充满了淫慾.</w:t>
      </w:r>
    </w:p>
    <w:p>
      <w:r>
        <w:t>「好啦好啦！小凡是一时无法接受才这样。</w:t>
      </w:r>
    </w:p>
    <w:p>
      <w:r>
        <w:t>来，小凡跟师父赔罪。」刘叔叔竟然开始打圆场。</w:t>
      </w:r>
    </w:p>
    <w:p>
      <w:r>
        <w:t>「刘…刘叔叔，你，你为什麽要这样做…」我眼眶泛红，哽咽地问着刘叔。试图唤起他的良知。</w:t>
      </w:r>
    </w:p>
    <w:p>
      <w:r>
        <w:t>刘叔叔摇摇头，叹了一口气道：</w:t>
      </w:r>
    </w:p>
    <w:p>
      <w:r>
        <w:t>「小凡啊，刘叔叔看着你长大。</w:t>
      </w:r>
    </w:p>
    <w:p>
      <w:r>
        <w:t>看你这麽细皮白肉的，早就想吃掉你罗。」我看着刘叔叔，那个买玩具给我、带着我出去玩、甚至租房子给我</w:t>
      </w:r>
    </w:p>
    <w:p>
      <w:r>
        <w:t>的刘叔叔！</w:t>
      </w:r>
    </w:p>
    <w:p>
      <w:r>
        <w:t>「小凡出落得越来越漂亮。你自己不知道，刘叔叔都看在眼里。」「当你考上台大要来台北的时候，刘叔叔好</w:t>
      </w:r>
    </w:p>
    <w:p>
      <w:r>
        <w:t>高兴啊…可惜你爸妈不答应你住过来这里…」刘叔叔惋惜地说着。</w:t>
      </w:r>
    </w:p>
    <w:p>
      <w:r>
        <w:t>我的眼睛瞪得老大，不敢相信原来我一直是刘叔的猎物。</w:t>
      </w:r>
    </w:p>
    <w:p>
      <w:r>
        <w:t>「後来你说要搬过来的时候，刘叔叔好高兴啊…」刘叔眼中发出妖异的光芒，「你也知道刘叔叔是做电子仪器</w:t>
      </w:r>
    </w:p>
    <w:p>
      <w:r>
        <w:t>进出口的，弄几个针孔摄影机不是难事……」「原本刘叔只是想，拍拍小凡的裸照就好，说不定还可以拍到小凡自</w:t>
      </w:r>
    </w:p>
    <w:p>
      <w:r>
        <w:t>慰的照片…」刘叔扬了扬手上的液晶萤幕，「没想到小凡真是天上掉下来的宝贝……」刘叔叔赞叹地看着我：</w:t>
      </w:r>
    </w:p>
    <w:p>
      <w:r>
        <w:t>「每次你扮成女生的样子刘叔叔都有拍下来喔。小凡真的很漂亮喔。」我的心沉到了谷底，原来我被觊觎了那</w:t>
      </w:r>
    </w:p>
    <w:p>
      <w:r>
        <w:t>麽久……亏我还将刘叔视做最亲的长辈！</w:t>
      </w:r>
    </w:p>
    <w:p>
      <w:r>
        <w:t>「嘿嘿嘿，小可你真是超美的。我常常去你的网页逛喔！」小陈笑嘻嘻地说。</w:t>
      </w:r>
    </w:p>
    <w:p>
      <w:r>
        <w:t>「那些宅男一定不敢相信，她们的性感女神居然是个男的……」我全身一震，他竟然直接称呼我网路上的名字！</w:t>
      </w:r>
    </w:p>
    <w:p>
      <w:r>
        <w:t>我看了看他，他一直抚摸着自己的跨下，隔着裤子都看得出来他的庞然巨物 .</w:t>
      </w:r>
    </w:p>
    <w:p>
      <w:r>
        <w:t>小陈其实跟我年纪差不多大，但是长得很魁武。</w:t>
      </w:r>
    </w:p>
    <w:p>
      <w:r>
        <w:t>身高超过185 吧。</w:t>
      </w:r>
    </w:p>
    <w:p>
      <w:r>
        <w:t>就算我穿上了高跟长靴，还是比他矮些。</w:t>
      </w:r>
    </w:p>
    <w:p>
      <w:r>
        <w:t>我跟他四目相接，不由得脸颊发烫，赶紧低头。</w:t>
      </w:r>
    </w:p>
    <w:p>
      <w:r>
        <w:t>不知道为什麽，被琴师父或刘叔叔这种年纪比自己大很多的人羞辱，我反而觉得还好。</w:t>
      </w:r>
    </w:p>
    <w:p>
      <w:r>
        <w:t>但被跟自己年纪差不多的猛男这样贪婪地盯着……我的下体竟然一阵灼热！</w:t>
      </w:r>
    </w:p>
    <w:p>
      <w:r>
        <w:t>「嘿嘿嘿，这个小姑娘对小陈有意思。」秦师父肆无忌惮地说着。</w:t>
      </w:r>
    </w:p>
    <w:p>
      <w:r>
        <w:t>我简直羞得无地自容。</w:t>
      </w:r>
    </w:p>
    <w:p>
      <w:r>
        <w:t>我咬着嘴唇，怨恨地看着秦师父。</w:t>
      </w:r>
    </w:p>
    <w:p>
      <w:r>
        <w:t>在他的面前，不单单是我的身体，似乎连心里都赤裸裸地没有防备！</w:t>
      </w:r>
    </w:p>
    <w:p>
      <w:r>
        <w:t>「刘…刘叔叔，为什麽你要找他们一起过来。」我无助地看着刘叔。</w:t>
      </w:r>
    </w:p>
    <w:p>
      <w:r>
        <w:t>「呵呵呵呵，我跟老秦是多年的好朋友了…」刘叔叔笑得很淫秽，「我们常常一起看小凡的表演呢。」「嘿嘿</w:t>
      </w:r>
    </w:p>
    <w:p>
      <w:r>
        <w:t>嘿，等一下一起看看那些影片也不错。」秦师父盯着我的双腿，涎着脸说道。</w:t>
      </w:r>
    </w:p>
    <w:p>
      <w:r>
        <w:t>一想到那些香艳的画面被这两个淫虫拿来意淫，我就一阵晕眩。</w:t>
      </w:r>
    </w:p>
    <w:p>
      <w:r>
        <w:t>「而且小凡你年轻力壮，我们两个老家伙说不定还满足不了你呢。」刘叔叔哈哈笑着。</w:t>
      </w:r>
    </w:p>
    <w:p>
      <w:r>
        <w:t>肆无忌惮的下流言语，我只能选择沉默……我又看了看小陈，背心下鼓起的肌肉让我明白，自己今晚只是他们</w:t>
      </w:r>
    </w:p>
    <w:p>
      <w:r>
        <w:t>的禁脔。</w:t>
      </w:r>
    </w:p>
    <w:p>
      <w:r>
        <w:t>我的内心一直在转个各种念头，却又明白所有的一切都逃不过秦师父的法眼 .</w:t>
      </w:r>
    </w:p>
    <w:p>
      <w:r>
        <w:t>「自从发现小凡你这几个月来，每到这一天就会打扮得漂漂亮亮的，刘叔叔就受不了罗。」刘叔叔走到我的旁</w:t>
      </w:r>
    </w:p>
    <w:p>
      <w:r>
        <w:t>边，左手就这样伸到我的裙子下面摸我的屁股。</w:t>
      </w:r>
    </w:p>
    <w:p>
      <w:r>
        <w:t>「不…不要…」我拨开刘叔的手，乞求道：「求求你们，别这样做……」啪！</w:t>
      </w:r>
    </w:p>
    <w:p>
      <w:r>
        <w:t>刘叔忽然给我一个耳光，把我整个打倒在秦师父的旁边。</w:t>
      </w:r>
    </w:p>
    <w:p>
      <w:r>
        <w:t>我的耳朵嗡嗡作响，脑中一片混乱……我的双手忽然被扣到了身後，我整个人被压在沙发上面…秦师父！</w:t>
      </w:r>
    </w:p>
    <w:p>
      <w:r>
        <w:t>我拼命挣扎，试图脱离秦师父的掌握。</w:t>
      </w:r>
    </w:p>
    <w:p>
      <w:r>
        <w:t>但是秦师父似乎很懂擒拿术，才轻轻一拗，我的手臂就是一阵剧痛。</w:t>
      </w:r>
    </w:p>
    <w:p>
      <w:r>
        <w:t>「小姑娘你不乖乖听话，要接受处罚……」秦师父咬着我的耳垂，在我耳边低声说道……耳垂一向是我最脆弱</w:t>
      </w:r>
    </w:p>
    <w:p>
      <w:r>
        <w:t>的敏感带，只要轻轻一舔，我就会受不了。</w:t>
      </w:r>
    </w:p>
    <w:p>
      <w:r>
        <w:t>以前的女朋友老是用这招对付我。</w:t>
      </w:r>
    </w:p>
    <w:p>
      <w:r>
        <w:t>现在秦师父将我压制着，让我跪在地上无法动弹。</w:t>
      </w:r>
    </w:p>
    <w:p>
      <w:r>
        <w:t>秦师父将舌头伸进我的耳朵里乱舔，舔得我全身发软，忍不住呻吟…「不要…不要…好痒…！」我颤抖着哀求</w:t>
      </w:r>
    </w:p>
    <w:p>
      <w:r>
        <w:t>着，但下体却硬了起来……「小凡怎麽又说谎呢？你自己看看，那里都涨得那麽大了。」刘叔叔走到我的身旁，蹲</w:t>
      </w:r>
    </w:p>
    <w:p>
      <w:r>
        <w:t>下来隔着内裤抚摸着我的私处。</w:t>
      </w:r>
    </w:p>
    <w:p>
      <w:r>
        <w:t>两大敏感点同时被攻击，虽然明知道自己正被侵犯着，但令人羞耻的是，我的身体竟然觉得舒服。</w:t>
      </w:r>
    </w:p>
    <w:p>
      <w:r>
        <w:t>「啊…刘叔叔……那里…那里不要…秦…秦师…啊…啊…不要……」刘叔叔的双手攻击着我的阴茎跟屁眼，一</w:t>
      </w:r>
    </w:p>
    <w:p>
      <w:r>
        <w:t>阵阵的快感从我的下体袭来。</w:t>
      </w:r>
    </w:p>
    <w:p>
      <w:r>
        <w:t>我扭动着身子想要躲开刘叔的手指，但反而更加地刺激自己的身体…「啊……不要……不行……啊…啊……」</w:t>
      </w:r>
    </w:p>
    <w:p>
      <w:r>
        <w:t>我无法克制的呻吟…「嘿嘿嘿，这小姑娘很享受啊！小陈过来，手给你…」秦师父把我的手交给了小陈，小陈继续</w:t>
      </w:r>
    </w:p>
    <w:p>
      <w:r>
        <w:t>将我紧紧压制着。</w:t>
      </w:r>
    </w:p>
    <w:p>
      <w:r>
        <w:t>然後秦师父继续舔着我的耳朵，一只手伸进我的胸部玩弄我的乳头，另一只手则粗暴地抚摸着我的屁股。</w:t>
      </w:r>
    </w:p>
    <w:p>
      <w:r>
        <w:t>「啧啧啧」，秦师父，「小姑娘的屁股真不是盖的，又软又有弹性……」在两人地爱抚下，我的阴茎充血肿胀，</w:t>
      </w:r>
    </w:p>
    <w:p>
      <w:r>
        <w:t>不停的分泌着淫水。</w:t>
      </w:r>
    </w:p>
    <w:p>
      <w:r>
        <w:t>丁字裤的前端一下子就湿透了。</w:t>
      </w:r>
    </w:p>
    <w:p>
      <w:r>
        <w:t>因为变装中途被刘叔叔的电话打断的关系，我原本就没有得到满足。</w:t>
      </w:r>
    </w:p>
    <w:p>
      <w:r>
        <w:t>现在这种强迫性的爱抚竟然将我的快感整个挑起…明明知道自己将要被这几个男人奸淫…但是身体却开始期待</w:t>
      </w:r>
    </w:p>
    <w:p>
      <w:r>
        <w:t>…我被摸得快感连连，呻吟声不绝於耳……「不要…不要摸那里……刘叔…叔…拜托……拜托你……」刘叔拿起我</w:t>
      </w:r>
    </w:p>
    <w:p>
      <w:r>
        <w:t>原本放在一旁的假阳具，插进我的嘴里…「好好练习啊，等一下可是要让你嚐嚐真的。」「呜…呜……」粗大的假</w:t>
      </w:r>
    </w:p>
    <w:p>
      <w:r>
        <w:t>阳具直接顶到我的喉咙，顶得我险些作呕。</w:t>
      </w:r>
    </w:p>
    <w:p>
      <w:r>
        <w:t>我一惊，神志清楚了一些。心中想着：</w:t>
      </w:r>
    </w:p>
    <w:p>
      <w:r>
        <w:t>（如果真的被放进来，我一定会把他咬断…）「很有胆子嘛，小姑娘…」秦师父在我的耳边说着，「等一下就</w:t>
      </w:r>
    </w:p>
    <w:p>
      <w:r>
        <w:t>让你变得舍不得咬断……」</w:t>
      </w:r>
    </w:p>
    <w:p>
      <w:r>
        <w:t>（待续……）</w:t>
      </w:r>
    </w:p>
    <w:p>
      <w:r>
        <w:t>会长的秘密05</w:t>
      </w:r>
    </w:p>
    <w:p>
      <w:r>
        <w:t>秦师父说完，忽然转身，走向小陈带来的黑色包包。</w:t>
      </w:r>
    </w:p>
    <w:p>
      <w:r>
        <w:t>我害怕地看着秦师父，就看他从黑色包包中，拿出那种A 片里帮人浣肠用的大型针筒，除此之外，还拿出几个</w:t>
      </w:r>
    </w:p>
    <w:p>
      <w:r>
        <w:t>小的甘油球。</w:t>
      </w:r>
    </w:p>
    <w:p>
      <w:r>
        <w:t>我的脑中，开始闪过A 片里女主角被这种玩具凌虐的情景……其实，我一直很想买一个这样的针筒，尝试看看</w:t>
      </w:r>
    </w:p>
    <w:p>
      <w:r>
        <w:t>被灌满的滋味。</w:t>
      </w:r>
    </w:p>
    <w:p>
      <w:r>
        <w:t>一想到我待会儿可能变成那些女主角的模样，我的内心除了害怕外，竟然有一丝小小的期待……秦师父走进浴</w:t>
      </w:r>
    </w:p>
    <w:p>
      <w:r>
        <w:t>室，用我平常洗女性内衣的大脸盆装了满满一盆温水，回到我的身边。</w:t>
      </w:r>
    </w:p>
    <w:p>
      <w:r>
        <w:t>然後秦师父开了一个甘油球，用我放在桌上的润滑剂涂抹顶端，准备帮我浣肠。</w:t>
      </w:r>
    </w:p>
    <w:p>
      <w:r>
        <w:t>我扭动着自己的屁股，不让他把我的丁字裤脱掉。</w:t>
      </w:r>
    </w:p>
    <w:p>
      <w:r>
        <w:t>更不想让秦师父把那东西插进我的身体里。</w:t>
      </w:r>
    </w:p>
    <w:p>
      <w:r>
        <w:t>「干，你再动给我试试看…」秦师父用力打了我的屁股一下，一阵火辣的疼痛，我忍不住叫了出来。</w:t>
      </w:r>
    </w:p>
    <w:p>
      <w:r>
        <w:t>「干，叫得这麽淫，老子的鸡巴都给你叫硬了，给我把屁股翘起来。」秦师父又用力打了我的屁股一下，疼得</w:t>
      </w:r>
    </w:p>
    <w:p>
      <w:r>
        <w:t>我的眼泪都流了出来。</w:t>
      </w:r>
    </w:p>
    <w:p>
      <w:r>
        <w:t>迫於秦师父的威吓，我只好乖乖地翘起屁股，让他把丁字裤脱到大腿。</w:t>
      </w:r>
    </w:p>
    <w:p>
      <w:r>
        <w:t>然後，秦师父把甘油球里的浣肠液全挤入我的直肠里。一连灌了三个甘油球之後，接着秦师父拿起针筒，放进</w:t>
      </w:r>
    </w:p>
    <w:p>
      <w:r>
        <w:t>脸盆里装满了温水，又插进我的菊穴里，把里面的水全挤到我的肠子里面去。</w:t>
      </w:r>
    </w:p>
    <w:p>
      <w:r>
        <w:t>「呜…呜…」温温热热的水把我弄得一阵酥麻。</w:t>
      </w:r>
    </w:p>
    <w:p>
      <w:r>
        <w:t>苦於嘴里含着一根假阳具，我只能低低的呻吟着。</w:t>
      </w:r>
    </w:p>
    <w:p>
      <w:r>
        <w:t>秦师父一共打了两针筒的水在我的身体里。</w:t>
      </w:r>
    </w:p>
    <w:p>
      <w:r>
        <w:t>至於小陈与刘叔早以停手，站在一旁笑吟吟地看着我。</w:t>
      </w:r>
    </w:p>
    <w:p>
      <w:r>
        <w:t>但是我此时根本无力反抗了，我的肚子鼓起，可以感觉到肠子里的水混合着浣肠液，正在蠢动着。</w:t>
      </w:r>
    </w:p>
    <w:p>
      <w:r>
        <w:t>接着，秦师父又从袋子里拿出一个小型的肛门栓，我趴在地上，呻吟着让他把大约五公分长，2 公分粗的肛门</w:t>
      </w:r>
    </w:p>
    <w:p>
      <w:r>
        <w:t>栓插进我的屁眼 .</w:t>
      </w:r>
    </w:p>
    <w:p>
      <w:r>
        <w:t>然後，秦师父帮我套回我原先的白色丁字裤……「好了，现在帮我们到巷口的便利商店买两手啤酒回来。」秦</w:t>
      </w:r>
    </w:p>
    <w:p>
      <w:r>
        <w:t>师父笑嘻嘻地对我说，还从口袋里掏出了一千块钞票丢到我的面前。</w:t>
      </w:r>
    </w:p>
    <w:p>
      <w:r>
        <w:t>我大惊失色，肚子里已经开始咕噜咕噜作响，虽然从我家到巷口的便利商店只有短短的五分钟脚程。</w:t>
      </w:r>
    </w:p>
    <w:p>
      <w:r>
        <w:t>但是还要上下楼梯，我不知道受不受得了……「我们来打个赌，」秦师父露出邪恶的微笑：</w:t>
      </w:r>
    </w:p>
    <w:p>
      <w:r>
        <w:t>「如果你能够把啤酒买回来，在进这个门以前，忍得住不拉出来。我们就放了你，怎麽样？」「真的…放了我</w:t>
      </w:r>
    </w:p>
    <w:p>
      <w:r>
        <w:t>……」我的肠子已经开始蠕动，强烈的便意一阵一阵刺激着我……「绝对放了你，连所有底片都还给你…」秦师父</w:t>
      </w:r>
    </w:p>
    <w:p>
      <w:r>
        <w:t>依旧笑嘻嘻地，刘叔叔也在一旁点了点头。</w:t>
      </w:r>
    </w:p>
    <w:p>
      <w:r>
        <w:t>虽然肠子已经开始蠕动，便意一阵一阵袭来。但靠着肛门栓，似乎还忍得住 .</w:t>
      </w:r>
    </w:p>
    <w:p>
      <w:r>
        <w:t>况且，这可能是我逃离她们魔掌的唯一机会了……「好……」我一咬牙，明知不妥，但还是拿了钱站了起来…</w:t>
      </w:r>
    </w:p>
    <w:p>
      <w:r>
        <w:t>…「很好，」秦师父拍了一下我的屁股，让我差点就泄了出来。</w:t>
      </w:r>
    </w:p>
    <w:p>
      <w:r>
        <w:t>这个肛门栓实在太小，几乎连一点阻止的力量都没有……「不要拉在便利商店里喔，小美人儿。」秦师父说完，</w:t>
      </w:r>
    </w:p>
    <w:p>
      <w:r>
        <w:t>笑嘻嘻地帮我开了门 .</w:t>
      </w:r>
    </w:p>
    <w:p>
      <w:r>
        <w:t>我不理会秦师父的戏弄，慢慢走到门口，探头看了看楼梯间。</w:t>
      </w:r>
    </w:p>
    <w:p>
      <w:r>
        <w:t>好在此时上下都没有人，我慢慢地走下楼梯。</w:t>
      </w:r>
    </w:p>
    <w:p>
      <w:r>
        <w:t>这是我第一次的变装外出，想不到竟然是在这样的情况下……我穿着性感而且招摇的赛车女郎装，脚蹬十公分</w:t>
      </w:r>
    </w:p>
    <w:p>
      <w:r>
        <w:t>的黑色高跟长靴。</w:t>
      </w:r>
    </w:p>
    <w:p>
      <w:r>
        <w:t>短裙是A 字裙般的低腰超短裙，我的整个大腿几乎都露在外面。</w:t>
      </w:r>
    </w:p>
    <w:p>
      <w:r>
        <w:t>只要稍微弯腰，裙底风光就会一览无疑。更何况，我还穿着性感的白色丁字裤。</w:t>
      </w:r>
    </w:p>
    <w:p>
      <w:r>
        <w:t>秦师父帮我穿回丁字裤时，还故意将丁字裤从短裙的低腰处拉高到腰部。</w:t>
      </w:r>
    </w:p>
    <w:p>
      <w:r>
        <w:t>只要从後面一看，就看得出来我穿得是性感的丁字裤。</w:t>
      </w:r>
    </w:p>
    <w:p>
      <w:r>
        <w:t>虽然腰身纤细，但此时肚子里却是满满的液体。</w:t>
      </w:r>
    </w:p>
    <w:p>
      <w:r>
        <w:t>更令人难堪的是，我的肛门还插着一根肛门栓。肛门栓的底部仅仅靠着丁字裤固定着。</w:t>
      </w:r>
    </w:p>
    <w:p>
      <w:r>
        <w:t>在晚上八点多打扮成这个样子在街上走，简直就是犯罪！</w:t>
      </w:r>
    </w:p>
    <w:p>
      <w:r>
        <w:t>但是现在的我根本管不了这麽多。</w:t>
      </w:r>
    </w:p>
    <w:p>
      <w:r>
        <w:t>我两只手紧紧握着楼梯的扶手，一边忍受着肚子里排山倒海的压力，一边慢慢的往下走。</w:t>
      </w:r>
    </w:p>
    <w:p>
      <w:r>
        <w:t>我住的地方在三楼，平常上上下下的很简单，但现在每走一步都是煎熬。</w:t>
      </w:r>
    </w:p>
    <w:p>
      <w:r>
        <w:t>高跟鞋变成折磨我的利器，每一步的震动都让我冷汗直流。</w:t>
      </w:r>
    </w:p>
    <w:p>
      <w:r>
        <w:t>在一阵阵强烈的翻搅中，我只能咬着牙往下走。</w:t>
      </w:r>
    </w:p>
    <w:p>
      <w:r>
        <w:t>如果不是靠着丁字裤固定住那个小小的肛门栓，我早就泄出来了。</w:t>
      </w:r>
    </w:p>
    <w:p>
      <w:r>
        <w:t>好不容易下了楼，打开了门。我吞了吞口水，整理了一下仪容。</w:t>
      </w:r>
    </w:p>
    <w:p>
      <w:r>
        <w:t>就算是处於这麽凄惨的情况下，我仍然希望能够保持着那一点点的形象。</w:t>
      </w:r>
    </w:p>
    <w:p>
      <w:r>
        <w:t>我一面拼命收缩着自己的肛门，与强烈的便意对抗着，一面朝着巷口的便利商店前进。</w:t>
      </w:r>
    </w:p>
    <w:p>
      <w:r>
        <w:t>好在平时巷子很冷清，并没有什麽人经过。我在途中因为腹痛停下来好几次 .</w:t>
      </w:r>
    </w:p>
    <w:p>
      <w:r>
        <w:t>最後，终於顺利进入便利商店。</w:t>
      </w:r>
    </w:p>
    <w:p>
      <w:r>
        <w:t>「叮咚！」「欢迎光……临……！」两个男店员看到我，眼睛睁得老大。连欢迎辞都说得零零落落的。</w:t>
      </w:r>
    </w:p>
    <w:p>
      <w:r>
        <w:t>除此之外，便利商店里竟然有好几个人，一对母女、一个衣着笔挺的男士、还有一个老欧吉桑。</w:t>
      </w:r>
    </w:p>
    <w:p>
      <w:r>
        <w:t>几个男的看到我这般出现在便利商店门口，眼睛都直了，直瞪着我的大腿猛吞口水。</w:t>
      </w:r>
    </w:p>
    <w:p>
      <w:r>
        <w:t>而那对母女对着我窃窃私语，妈妈更流露出不屑的眼神。</w:t>
      </w:r>
    </w:p>
    <w:p>
      <w:r>
        <w:t>我的脸一定红的不得了，我根本不敢看着那些人，低着头迳自走到冰箱前面 .</w:t>
      </w:r>
    </w:p>
    <w:p>
      <w:r>
        <w:t>啤酒放在一般人弯腰就可以拿到的位置，但以我现在的穿着，一弯腰就会让自己的丁字裤与肛门栓暴露出来。</w:t>
      </w:r>
    </w:p>
    <w:p>
      <w:r>
        <w:t>因此，我只能慢慢蹲下，一边忍受着小腹越来越强的压迫感，一边去拿啤酒 .</w:t>
      </w:r>
    </w:p>
    <w:p>
      <w:r>
        <w:t>「叮咚！」正当我再拿啤酒时，秦师父也走了进来。店员只顾着看着我，连欢迎光临都没说。</w:t>
      </w:r>
    </w:p>
    <w:p>
      <w:r>
        <w:t>秦师父贼忒兮兮的看了我一眼，就走到书报架旁拿了本电玩杂志翻弄起来。</w:t>
      </w:r>
    </w:p>
    <w:p>
      <w:r>
        <w:t>我不敢看他，拿起啤酒，正准备站起身来去柜台结帐，没想到就在此时……「嗡……」肛门栓竟然开始震动起</w:t>
      </w:r>
    </w:p>
    <w:p>
      <w:r>
        <w:t>来！</w:t>
      </w:r>
    </w:p>
    <w:p>
      <w:r>
        <w:t>（天啊！是遥控的震动肛门栓……！）我绝望的秉住呼吸。本来就已经快到极限的肛门口，现在更被肛门栓不</w:t>
      </w:r>
    </w:p>
    <w:p>
      <w:r>
        <w:t>停的震动着。</w:t>
      </w:r>
    </w:p>
    <w:p>
      <w:r>
        <w:t>原本平息的便意再次以猛烈的攻势袭击我脆弱的肛门。</w:t>
      </w:r>
    </w:p>
    <w:p>
      <w:r>
        <w:t>小小的肛门栓几乎就要被强大的压力喷出体外。</w:t>
      </w:r>
    </w:p>
    <w:p>
      <w:r>
        <w:t>我完全顾不得形象，用自己的手背顶着屁眼。我蹲在冰箱前一动也不敢动。</w:t>
      </w:r>
    </w:p>
    <w:p>
      <w:r>
        <w:t>只能拼命深呼吸对抗体内波涛汹涌的攻击。</w:t>
      </w:r>
    </w:p>
    <w:p>
      <w:r>
        <w:t>「小姐，你还好吗？」那位衣着笔挺的男士走过来问我，他关切的眼神瞧得我极为不好意思。</w:t>
      </w:r>
    </w:p>
    <w:p>
      <w:r>
        <w:t>但也许是分心的缘故，似乎连便意都没那麽强了。</w:t>
      </w:r>
    </w:p>
    <w:p>
      <w:r>
        <w:t>我努力装出微笑，点了点头，站起来往柜台走了过去。</w:t>
      </w:r>
    </w:p>
    <w:p>
      <w:r>
        <w:t>那个男的很好心的帮我拿起我的两手啤酒，我感激地看着他。</w:t>
      </w:r>
    </w:p>
    <w:p>
      <w:r>
        <w:t>到柜台的这一小段路，竟然也可以变得这麽漫长。</w:t>
      </w:r>
    </w:p>
    <w:p>
      <w:r>
        <w:t>我用尽全力，才终於走到柜台前。</w:t>
      </w:r>
    </w:p>
    <w:p>
      <w:r>
        <w:t>当我颤抖地放下被我捏烂的一千元钞票。我根本不敢直视眼前的两个店员。</w:t>
      </w:r>
    </w:p>
    <w:p>
      <w:r>
        <w:t>「嗡……嗡……」没想到秦师父又将按摩棒开得更强了。</w:t>
      </w:r>
    </w:p>
    <w:p>
      <w:r>
        <w:t>现在别说是我了，大概店里每个人都听得到我下体传来的嗡嗡声。</w:t>
      </w:r>
    </w:p>
    <w:p>
      <w:r>
        <w:t>所有人都露出暧昧的表情。而我，却没有余力顾及他们的眼神了。</w:t>
      </w:r>
    </w:p>
    <w:p>
      <w:r>
        <w:t>我双手紧紧交握着蹲了下来，用尽全身的力量收缩着自己的肛门。</w:t>
      </w:r>
    </w:p>
    <w:p>
      <w:r>
        <w:t>我发着抖深呼吸了好几十次，才有力气再慢慢站起。</w:t>
      </w:r>
    </w:p>
    <w:p>
      <w:r>
        <w:t>「小姐，你还好吧？需不需要帮你叫救护车……？」其中一位店员开口问道。</w:t>
      </w:r>
    </w:p>
    <w:p>
      <w:r>
        <w:t>我摇了摇头，努力挤出一个微笑。</w:t>
      </w:r>
    </w:p>
    <w:p>
      <w:r>
        <w:t>拿起店员找的钱和两手啤酒，摇摇晃晃地离开了便利商店。</w:t>
      </w:r>
    </w:p>
    <w:p>
      <w:r>
        <w:t>（待续……）</w:t>
      </w:r>
    </w:p>
    <w:p>
      <w:r>
        <w:t>会长的秘密 06</w:t>
      </w:r>
    </w:p>
    <w:p>
      <w:r>
        <w:t>「小姐，你真的没事吗？要不要我送你回去？」衣着笔挺的男士追出来问，我咬着唇又摇了摇头。</w:t>
      </w:r>
    </w:p>
    <w:p>
      <w:r>
        <w:t>其实我好希望他能够帮我，但是秦师父在後面看着……天晓得他会怎麽对付我！？而且一想到有可能在他面前</w:t>
      </w:r>
    </w:p>
    <w:p>
      <w:r>
        <w:t>泄出满地的污秽，我的矜持让我无法接受他的好意。就这样，我抛下他走上漫漫归途。</w:t>
      </w:r>
    </w:p>
    <w:p>
      <w:r>
        <w:t>按摩棒不停的震动着，我的便意也一次又一次的挑战我的极限。</w:t>
      </w:r>
    </w:p>
    <w:p>
      <w:r>
        <w:t>体内的压力一直将肛门栓推出来，然後再被我用手背硬推回去。</w:t>
      </w:r>
    </w:p>
    <w:p>
      <w:r>
        <w:t>这样进进出出，彷佛自己正在被肛门栓奸淫着。</w:t>
      </w:r>
    </w:p>
    <w:p>
      <w:r>
        <w:t>我不停的深呼吸，转了个弯，终於看到自己住的地方。</w:t>
      </w:r>
    </w:p>
    <w:p>
      <w:r>
        <w:t>才稍稍的喘口气，迎面竟然走来两个染了一头金发的死台客！</w:t>
      </w:r>
    </w:p>
    <w:p>
      <w:r>
        <w:t>「干你娘，干你看这女的好辣！」其中之一用毫不介意我听到的音量跟他的同伴说。</w:t>
      </w:r>
    </w:p>
    <w:p>
      <w:r>
        <w:t>「干！怎麽这麽骚！小姐水喔…」另外一个向我吹起口哨。</w:t>
      </w:r>
    </w:p>
    <w:p>
      <w:r>
        <w:t>「干，长得很nice喔…」两个人又离我更近了……我的心里忍不住悲鸣，内外夹攻的窘境快把我逼疯了。</w:t>
      </w:r>
    </w:p>
    <w:p>
      <w:r>
        <w:t>「干，小姐你有在援吗？要不要爽一下……」两个人露出淫秽的笑容，完全不管其实我还高他们一个头。</w:t>
      </w:r>
    </w:p>
    <w:p>
      <w:r>
        <w:t>「什麽小姐，人家是正妹。正妹要不要帮我们消消火？」其中一个竟然对着我抚摸着胯下！</w:t>
      </w:r>
    </w:p>
    <w:p>
      <w:r>
        <w:t>受不了的我，终於用低沉的男音恐吓他们：</w:t>
      </w:r>
    </w:p>
    <w:p>
      <w:r>
        <w:t>「老娘现在不爽，你们两个死小鬼给我滚！」「干你娘，查埔ㄟ！」这两个人吓了好大一跳，不敢相信眼前这</w:t>
      </w:r>
    </w:p>
    <w:p>
      <w:r>
        <w:t>个长发高佻的赛车美女竟然是个男的。</w:t>
      </w:r>
    </w:p>
    <w:p>
      <w:r>
        <w:t>「干，死人妖！」两个人忙不迭的逃离现场。</w:t>
      </w:r>
    </w:p>
    <w:p>
      <w:r>
        <w:t>留下眼泪汪汪的我走进住处楼下的大门。</w:t>
      </w:r>
    </w:p>
    <w:p>
      <w:r>
        <w:t>我奋力的爬向楼梯，听到楼下大门关上的声音。</w:t>
      </w:r>
    </w:p>
    <w:p>
      <w:r>
        <w:t>不用说，秦师父也进来了。</w:t>
      </w:r>
    </w:p>
    <w:p>
      <w:r>
        <w:t>楼下传出秦师父惯有的嘿嘿笑声……「小姑娘很厉害，把那两个死小鬼赶走了…」随着秦师父的话语声，他出</w:t>
      </w:r>
    </w:p>
    <w:p>
      <w:r>
        <w:t>现在我的身後，从楼梯下方恣意的观赏我的裙底风光。</w:t>
      </w:r>
    </w:p>
    <w:p>
      <w:r>
        <w:t>肛门栓的震动频率时快时慢，很明显是秦师父在遥控着，想把我弄到泄出来。</w:t>
      </w:r>
    </w:p>
    <w:p>
      <w:r>
        <w:t>「呜…呜……」我呜噎着。</w:t>
      </w:r>
    </w:p>
    <w:p>
      <w:r>
        <w:t>好不容易走到了三楼的家门口，我已经气若游丝了。</w:t>
      </w:r>
    </w:p>
    <w:p>
      <w:r>
        <w:t>下体的便意一波一波的强烈冲击着我。</w:t>
      </w:r>
    </w:p>
    <w:p>
      <w:r>
        <w:t>我抬起颤抖的手，按下了电铃。</w:t>
      </w:r>
    </w:p>
    <w:p>
      <w:r>
        <w:t>内门打开的同时，秦师父也走到了我的身後……「师父，小可表现得怎麽样？」小陈站在铁门後笑嘻嘻的问。</w:t>
      </w:r>
    </w:p>
    <w:p>
      <w:r>
        <w:t>「干，这小姑娘很厉害，还吓走了两个小鬼。」「喔喔，我们家小凡这麽剽悍啊，老秦说来听听……」刘叔叔</w:t>
      </w:r>
    </w:p>
    <w:p>
      <w:r>
        <w:t>开心的问。</w:t>
      </w:r>
    </w:p>
    <w:p>
      <w:r>
        <w:t>他们故意挡在门口，有一搭没一搭的闲聊，让我被翻腾的便意折磨得死去活来。</w:t>
      </w:r>
    </w:p>
    <w:p>
      <w:r>
        <w:t>我奄奄一息的问：</w:t>
      </w:r>
    </w:p>
    <w:p>
      <w:r>
        <w:t>「对不起，开门让我进去好吗？我……过关了吗？」「小凡很棒喔，现在帮你开门。」刘叔叔拍了拍手，作势</w:t>
      </w:r>
    </w:p>
    <w:p>
      <w:r>
        <w:t>要把外面的铁门打开。</w:t>
      </w:r>
    </w:p>
    <w:p>
      <w:r>
        <w:t>「快…快点开门好吗…让我进去上厕所，拜托……」我浑身颤抖。</w:t>
      </w:r>
    </w:p>
    <w:p>
      <w:r>
        <w:t>好不容易完成任务的我，满脑子都是排便的慾望。</w:t>
      </w:r>
    </w:p>
    <w:p>
      <w:r>
        <w:t>「先拿着这个脸盆，」刘叔叔晃了晃手里的脸盆，「免得拉在屋子里。」小陈开了门，拿走我手上的啤酒。</w:t>
      </w:r>
    </w:p>
    <w:p>
      <w:r>
        <w:t>我才接过脸盆，还没跨进屋内，秦师父的手就伸到了我的裙子里面，一把扯掉塞在我屁眼里的肛门塞。</w:t>
      </w:r>
    </w:p>
    <w:p>
      <w:r>
        <w:t>我倒抽了一口气，整个时间忽然间似乎停止了。</w:t>
      </w:r>
    </w:p>
    <w:p>
      <w:r>
        <w:t>然後滚滚便意就排山倒海地涌向我的肛门。少了最後的防线，我溃不成军。</w:t>
      </w:r>
    </w:p>
    <w:p>
      <w:r>
        <w:t>我连蹲都还来不及蹲下，肠子里面的水就溢出我的丁字裤，沿着我的丝袜奔流。</w:t>
      </w:r>
    </w:p>
    <w:p>
      <w:r>
        <w:t>我只能连忙将脸盆放在地上，及时接住了从屁眼喷出的滚滚洪流……就这样，我就跪在自己的家门口，双手扶</w:t>
      </w:r>
    </w:p>
    <w:p>
      <w:r>
        <w:t>着小陈的双手。</w:t>
      </w:r>
    </w:p>
    <w:p>
      <w:r>
        <w:t>我拼命咬着嘴唇不断的呻吟，一边喷出又多又臭的大便。</w:t>
      </w:r>
    </w:p>
    <w:p>
      <w:r>
        <w:t>「不……不要啊……啊啊啊……呜…呜呜……嗯……」我发出无意义的悲鸣，粪水沾得我的短裙跟丝袜到处都</w:t>
      </w:r>
    </w:p>
    <w:p>
      <w:r>
        <w:t>是，靴子也不能幸免。</w:t>
      </w:r>
    </w:p>
    <w:p>
      <w:r>
        <w:t>眼泪鼻涕口水爬满了整张脸。释放的快感让我爽得不停抽搐。</w:t>
      </w:r>
    </w:p>
    <w:p>
      <w:r>
        <w:t>我的小腹不停的用力，肛门不停的收缩，彷佛要把我肠子里所有的东西都排泄出来。</w:t>
      </w:r>
    </w:p>
    <w:p>
      <w:r>
        <w:t>我拉得全身脱力，趴跪在地上不停发抖。</w:t>
      </w:r>
    </w:p>
    <w:p>
      <w:r>
        <w:t>正当我还在不停喘息的时候，冷不防被秦师父在颈子上套了个东西……一个狗链！</w:t>
      </w:r>
    </w:p>
    <w:p>
      <w:r>
        <w:t>「把这里整理一下…」秦师父跨过我的身体，向小陈比了比门口。</w:t>
      </w:r>
    </w:p>
    <w:p>
      <w:r>
        <w:t>接着就把我拖进屋子里。</w:t>
      </w:r>
    </w:p>
    <w:p>
      <w:r>
        <w:t>我被勒得只能跟着秦师父爬进屋内，身後都是粪便。</w:t>
      </w:r>
    </w:p>
    <w:p>
      <w:r>
        <w:t>最後，秦师父把我拖到了客厅，松开手，我跌坐在地上不停乾呕……「为……为什麽要给我套这个东西……」</w:t>
      </w:r>
    </w:p>
    <w:p>
      <w:r>
        <w:t>我虚弱的问道。</w:t>
      </w:r>
    </w:p>
    <w:p>
      <w:r>
        <w:t>「任务没有完成，当然要接受处罚…」秦师父坐在沙发上笑吟吟地说道。</w:t>
      </w:r>
    </w:p>
    <w:p>
      <w:r>
        <w:t>「你…我明明回到这里了，刚刚刘叔叔不是说我过关了吗？」我无力的抗议，「你…你们说话不算话……」「</w:t>
      </w:r>
    </w:p>
    <w:p>
      <w:r>
        <w:t>差一点点就过关了，」刘叔叔故作惋惜的样子，「可惜最後小凡还是拉在门外。」我为之语塞，原来他们从头到尾</w:t>
      </w:r>
    </w:p>
    <w:p>
      <w:r>
        <w:t>都不打算放过我，我早该知道的啊！</w:t>
      </w:r>
    </w:p>
    <w:p>
      <w:r>
        <w:t>他们只是想要玩弄我，看我痛苦挣扎的模样而已。</w:t>
      </w:r>
    </w:p>
    <w:p>
      <w:r>
        <w:t>我气愤得眼泪不停在眼眶里打转。</w:t>
      </w:r>
    </w:p>
    <w:p>
      <w:r>
        <w:t>但是我才不要在他们面前掉泪。</w:t>
      </w:r>
    </w:p>
    <w:p>
      <w:r>
        <w:t>决不！</w:t>
      </w:r>
    </w:p>
    <w:p>
      <w:r>
        <w:t>「把衣服脱了，」秦师父命令道，「全部脱掉……」全身乏力的我，很清楚自己现在只能服从秦师父的命令。</w:t>
      </w:r>
    </w:p>
    <w:p>
      <w:r>
        <w:t>我噙着眼泪，艰难的脱掉身上的衣物。</w:t>
      </w:r>
    </w:p>
    <w:p>
      <w:r>
        <w:t>我的短裙、丝袜、靴子上都是粪便，白色的丁字裤更是被染成丑陋的土黄色。</w:t>
      </w:r>
    </w:p>
    <w:p>
      <w:r>
        <w:t>我脱得一乾二净。连假发跟义乳都拿了下来。</w:t>
      </w:r>
    </w:p>
    <w:p>
      <w:r>
        <w:t>赤裸裸的站在这三个男人之间。</w:t>
      </w:r>
    </w:p>
    <w:p>
      <w:r>
        <w:t>「啧啧，真漂亮！」刘叔叔说，「小凡不穿衣服也很美。」「小陈，带她去冲洗一下…」秦师父把狗链交给小</w:t>
      </w:r>
    </w:p>
    <w:p>
      <w:r>
        <w:t>陈，「给她十五分钟。」就这样，我被牵进了浴室，在小陈的监视下洗着污秽的身体。</w:t>
      </w:r>
    </w:p>
    <w:p>
      <w:r>
        <w:t>客厅里传来刘叔跟秦师父的笑声。我知道他们在讲我刚刚的情形。</w:t>
      </w:r>
    </w:p>
    <w:p>
      <w:r>
        <w:t>眼泪趁着洗脸卸妆的时候悄悄落下。</w:t>
      </w:r>
    </w:p>
    <w:p>
      <w:r>
        <w:t>随即被我用毛巾擦乾。我也不想让小陈看到我哭。</w:t>
      </w:r>
    </w:p>
    <w:p>
      <w:r>
        <w:t>稍微清洗过後，我又被带回客厅。</w:t>
      </w:r>
    </w:p>
    <w:p>
      <w:r>
        <w:t>「很好很好，再像刚刚一样趴着…」秦师父拍了拍旁边的沙发，手上的浣肠针筒再度装满了水。</w:t>
      </w:r>
    </w:p>
    <w:p>
      <w:r>
        <w:t>（待续……）</w:t>
      </w:r>
    </w:p>
    <w:p>
      <w:r>
        <w:t>会长的秘密07</w:t>
      </w:r>
    </w:p>
    <w:p>
      <w:r>
        <w:t>「不…不要了……」我恐惧的摇着头，难道还在再经历一次刚刚的事情吗！？</w:t>
      </w:r>
    </w:p>
    <w:p>
      <w:r>
        <w:t>「嘿嘿嘿，不会要小凡出去了。只是要把小凡你清乾净而已。」刘叔叔说我害怕地望着秦师父。我完全无法预</w:t>
      </w:r>
    </w:p>
    <w:p>
      <w:r>
        <w:t>测接下来会怎麽样。</w:t>
      </w:r>
    </w:p>
    <w:p>
      <w:r>
        <w:t>「不要让我说第二遍，还是你想再帮我们买两手啤酒？」看着秦师父得意的表情，想必正在回味我刚刚在便利</w:t>
      </w:r>
    </w:p>
    <w:p>
      <w:r>
        <w:t>商店时的狼狈模样。</w:t>
      </w:r>
    </w:p>
    <w:p>
      <w:r>
        <w:t>我只好乖乖趴下，翘起屁股，让秦师父再次帮我浣肠。</w:t>
      </w:r>
    </w:p>
    <w:p>
      <w:r>
        <w:t>这次灌了三针筒的水在我的身体里。</w:t>
      </w:r>
    </w:p>
    <w:p>
      <w:r>
        <w:t>被针筒插入的异样感，以及正被人凌辱的事实，竟然让我轻微的勃起了。</w:t>
      </w:r>
    </w:p>
    <w:p>
      <w:r>
        <w:t>「干，被浣肠也会硬，你他妈的真是个骚货！」秦师父一边嘲笑着我，一边在我的屁股里塞入了刚刚的肛塞。</w:t>
      </w:r>
    </w:p>
    <w:p>
      <w:r>
        <w:t>「腿打开，等一下你就拉在这里…」秦师父在我的双脚之间放了已被清洗过的脸盆。</w:t>
      </w:r>
    </w:p>
    <w:p>
      <w:r>
        <w:t>「这次赌比较小，」秦师父笑嘻嘻的说，「你如果可以忍十分钟不拉出来，等一下就不帮你浣第三次肠。」</w:t>
      </w:r>
    </w:p>
    <w:p>
      <w:r>
        <w:t>（第…还有第三次……）听到秦师父的话，让我打了个寒噤。</w:t>
      </w:r>
    </w:p>
    <w:p>
      <w:r>
        <w:t>可是，这一次便意很快就席卷而来。</w:t>
      </w:r>
    </w:p>
    <w:p>
      <w:r>
        <w:t>双腿被打开的我，只能翘起屁股拼命夹紧。</w:t>
      </w:r>
    </w:p>
    <w:p>
      <w:r>
        <w:t>我握紧双拳，努力对抗着排山倒海的便意。</w:t>
      </w:r>
    </w:p>
    <w:p>
      <w:r>
        <w:t>秦师父却慢条斯理的从口袋里拿出遥控器，得意洋洋的在我面前晃着。</w:t>
      </w:r>
    </w:p>
    <w:p>
      <w:r>
        <w:t>我脸色发白，绝望的看着秦师父打开开关……「不…不要……」嗡……我连一点阻止的能力都没有。</w:t>
      </w:r>
    </w:p>
    <w:p>
      <w:r>
        <w:t>扑通！</w:t>
      </w:r>
    </w:p>
    <w:p>
      <w:r>
        <w:t>我的肛门栓掉进了脸盆里。</w:t>
      </w:r>
    </w:p>
    <w:p>
      <w:r>
        <w:t>随着最後防线的失守，我再次一泄千里。</w:t>
      </w:r>
    </w:p>
    <w:p>
      <w:r>
        <w:t>我摀着脸不停的呻吟，快感袭遍全身。</w:t>
      </w:r>
    </w:p>
    <w:p>
      <w:r>
        <w:t>我又一次爽得不停发抖，我的身体似乎喜欢上这种被虐的过程！</w:t>
      </w:r>
    </w:p>
    <w:p>
      <w:r>
        <w:t>「啧啧，怎麽那麽逊，连五分钟都撑不到？」秦师父摇了摇头，「不过肠子倒是变乾净了一点。小陈啊，把脸</w:t>
      </w:r>
    </w:p>
    <w:p>
      <w:r>
        <w:t>盆清一清」从帮我洗澡开始，小陈就忙进忙出地清理我刚刚喷溅而出的秽物。</w:t>
      </w:r>
    </w:p>
    <w:p>
      <w:r>
        <w:t>明明是很脏的东西，但这家伙居然一点都不介意…甚至还拿起我刚刚脱下，沾满尿水与粪便的丝袜猛闻。</w:t>
      </w:r>
    </w:p>
    <w:p>
      <w:r>
        <w:t>现在，他更是笑嘻嘻地将我身体下方的脸盆拿走……「好了，把屁股抬起来……」秦师父根本不让我休息，再</w:t>
      </w:r>
    </w:p>
    <w:p>
      <w:r>
        <w:t>次命令我。</w:t>
      </w:r>
    </w:p>
    <w:p>
      <w:r>
        <w:t>我只好又趴了下来，打赌输了的我，根本没有讨价还价的余地。</w:t>
      </w:r>
    </w:p>
    <w:p>
      <w:r>
        <w:t>我认命的噘起屁股，让秦师父帮我第三次浣肠。</w:t>
      </w:r>
    </w:p>
    <w:p>
      <w:r>
        <w:t>但这一次，秦师父打了三针之後，竟然继续把水注入我的身体里面。</w:t>
      </w:r>
    </w:p>
    <w:p>
      <w:r>
        <w:t>当灌到第五针时，我已经在哀嚎了……「不……不行了……求求你……我的肚子好涨……好难过……」秦师父</w:t>
      </w:r>
    </w:p>
    <w:p>
      <w:r>
        <w:t>完全不理会我的哀求，硬是灌了六针筒的水在我的肚子里。</w:t>
      </w:r>
    </w:p>
    <w:p>
      <w:r>
        <w:t>我痛不欲生，才没三分钟，我就狂泄在已经洗好放在我身後的脸盆里。</w:t>
      </w:r>
    </w:p>
    <w:p>
      <w:r>
        <w:t>我拉得眼泪鼻涕直流，不停地大声呻吟，完全沉醉在解放的快感里。</w:t>
      </w:r>
    </w:p>
    <w:p>
      <w:r>
        <w:t>刘叔叔跟秦师父笑吟吟的看着我，欣赏着我在他们的凌虐之下所展现的娇媚神情。</w:t>
      </w:r>
    </w:p>
    <w:p>
      <w:r>
        <w:t>脸盆里装满了透明的液体，我的肠子真的被清得非常乾净。</w:t>
      </w:r>
    </w:p>
    <w:p>
      <w:r>
        <w:t>排泄结束後，我整个人瘫在地上。</w:t>
      </w:r>
    </w:p>
    <w:p>
      <w:r>
        <w:t>连续三次的浣肠已经让我整个虚脱。</w:t>
      </w:r>
    </w:p>
    <w:p>
      <w:r>
        <w:t>现在别说要反抗他们了，我连站起来的力气都没有了。</w:t>
      </w:r>
    </w:p>
    <w:p>
      <w:r>
        <w:t>「来，喝点啤酒…」刘叔叔开了一罐啤酒给我。</w:t>
      </w:r>
    </w:p>
    <w:p>
      <w:r>
        <w:t>口乾舌燥的我，接过啤酒後大口大口的喝光，体力似乎稍稍恢复了些。</w:t>
      </w:r>
    </w:p>
    <w:p>
      <w:r>
        <w:t>我又被带进浴室清洗自己的身体。</w:t>
      </w:r>
    </w:p>
    <w:p>
      <w:r>
        <w:t>没有半分力气的我，在浴缸里根本站不起来。</w:t>
      </w:r>
    </w:p>
    <w:p>
      <w:r>
        <w:t>只能躺着，任由小陈拿着莲蓬头恣意的冲着我的身体。</w:t>
      </w:r>
    </w:p>
    <w:p>
      <w:r>
        <w:t>而小陈还故意将莲蓬头的水柱往我的下体喷。</w:t>
      </w:r>
    </w:p>
    <w:p>
      <w:r>
        <w:t>虚弱的我，躺在浴缸里连闪躲的空间都没有。</w:t>
      </w:r>
    </w:p>
    <w:p>
      <w:r>
        <w:t>但令我感到沮丧的是，我竟然又隐隐的觉得舒服起来……我第一次这麽讨厌自己的身体。</w:t>
      </w:r>
    </w:p>
    <w:p>
      <w:r>
        <w:t>这次，他们让我足足洗了廿分钟。</w:t>
      </w:r>
    </w:p>
    <w:p>
      <w:r>
        <w:t>等我再度被带到客厅时，刘叔叔跟秦师父居然在看我的电脑。</w:t>
      </w:r>
    </w:p>
    <w:p>
      <w:r>
        <w:t>不用说，刘叔叔一定早就知道了我电脑的密码。</w:t>
      </w:r>
    </w:p>
    <w:p>
      <w:r>
        <w:t>他们抬起头来，很淫秽地看着我笑。</w:t>
      </w:r>
    </w:p>
    <w:p>
      <w:r>
        <w:t>我咬着嘴唇，闭起眼睛。</w:t>
      </w:r>
    </w:p>
    <w:p>
      <w:r>
        <w:t>我不想看到这两个奸邪之徒的下流表情……「小凡，换这一套衣服给刘叔叔看看……」刘叔叔一边说，一边把</w:t>
      </w:r>
    </w:p>
    <w:p>
      <w:r>
        <w:t>电脑萤幕转到我的面前……萤幕上的我穿着苏格兰式的红黑色格子短裙，上衣是搭配同样红黑格子花纹短领带的黑</w:t>
      </w:r>
    </w:p>
    <w:p>
      <w:r>
        <w:t>色短袖衬衫。</w:t>
      </w:r>
    </w:p>
    <w:p>
      <w:r>
        <w:t>搭配着束身的外穿英式绑带马甲，黑色的贝雷帽以及及胸的长假发。</w:t>
      </w:r>
    </w:p>
    <w:p>
      <w:r>
        <w:t>英伦风格的俏丽装扮，在网路上获得了非常高的评价……「把这个也给我穿上」秦师父把原本脱在一旁的义乳</w:t>
      </w:r>
    </w:p>
    <w:p>
      <w:r>
        <w:t>拿给我。</w:t>
      </w:r>
    </w:p>
    <w:p>
      <w:r>
        <w:t>我无奈的被小陈带回卧房换装，我打开衣柜，把假发跟衣服拿了出来。</w:t>
      </w:r>
    </w:p>
    <w:p>
      <w:r>
        <w:t>小陈笑嘻嘻的看着我换装，一边没口子的称赞……「干，爆乳耶！真想射在你的胸部上。可惜是假的……」「</w:t>
      </w:r>
    </w:p>
    <w:p>
      <w:r>
        <w:t>喔喔喔，好漂亮的丁字裤。小可你的屁股真漂亮，又白又软。」「这个短裙好，腿看起来又长又直！」「干，小可</w:t>
      </w:r>
    </w:p>
    <w:p>
      <w:r>
        <w:t>你这样穿超性感的，又清纯又性感。」我竟然被捧得有点飘飘然，我不停地提醒自己现在的处境。</w:t>
      </w:r>
    </w:p>
    <w:p>
      <w:r>
        <w:t>但是，好听的话谁不爱听呢？</w:t>
      </w:r>
    </w:p>
    <w:p>
      <w:r>
        <w:t>我不想太早出去面对恐怖的秦师父跟可恶的刘叔叔，故意放慢穿衣服的速度 .</w:t>
      </w:r>
    </w:p>
    <w:p>
      <w:r>
        <w:t>「可以让我化点妆吗？」我指了指梳妆台上的化妆品。</w:t>
      </w:r>
    </w:p>
    <w:p>
      <w:r>
        <w:t>「好啊，」小陈猛点头，「你化了妆真是超美的，刚来的时候，你一开门我就硬了！」我笑了笑，坐在镜子前</w:t>
      </w:r>
    </w:p>
    <w:p>
      <w:r>
        <w:t>开始上妆。此时外面的电视竟然传来奇怪的声响……「沙……沙……啊……啊……放开……沙……沙……不要……</w:t>
      </w:r>
    </w:p>
    <w:p>
      <w:r>
        <w:t>啊…啊……喔……沙…沙……啊……不要……不要插进来……不要……沙……喔……喔…干我……好……好爽……</w:t>
      </w:r>
    </w:p>
    <w:p>
      <w:r>
        <w:t>沙…沙……」我一听就知道，那是我上个月变装自拍时，换上了一套美少女战士的服装。拍到後来情慾高涨，於是</w:t>
      </w:r>
    </w:p>
    <w:p>
      <w:r>
        <w:t>就假装自己是被坏人抓走的美少女战士，正在被敌人蹂躏的情节。</w:t>
      </w:r>
    </w:p>
    <w:p>
      <w:r>
        <w:t>现在正上演到我拿着按摩棒不停的进出自己的蜜穴，而我正假装着从正义的使者变成淫慾的奴隶。</w:t>
      </w:r>
    </w:p>
    <w:p>
      <w:r>
        <w:t>一想到这样丢脸的模样不但被偷拍下来，还被客厅那两个家伙观赏。</w:t>
      </w:r>
    </w:p>
    <w:p>
      <w:r>
        <w:t>我羞得无地自容，满脸通红，颤抖的化着妆，还一边听着外面电视传来带着杂讯的淫声浪语……「喔……喔…</w:t>
      </w:r>
    </w:p>
    <w:p>
      <w:r>
        <w:t>…我被…沙……好爽……小可好爽……沙…沙……我是……沙……小母狗……下贱……沙……干…干我……沙……</w:t>
      </w:r>
    </w:p>
    <w:p>
      <w:r>
        <w:t>不……不要看……好丢脸……沙…沙……啊…啊……啊……要……沙…沙……啊……啊……！」坐立难安的我，只</w:t>
      </w:r>
    </w:p>
    <w:p>
      <w:r>
        <w:t>能愣愣的听着自己达到高潮……</w:t>
      </w:r>
    </w:p>
    <w:p>
      <w:r>
        <w:t>会长的秘密08</w:t>
      </w:r>
    </w:p>
    <w:p>
      <w:r>
        <w:t>「干，小姑娘穿个衣服要多久？」秦师父在外面高声叫骂着。</w:t>
      </w:r>
    </w:p>
    <w:p>
      <w:r>
        <w:t>「好了好了，她在化妆。」小陈探头回应，随即走到我身旁，「好了吧，出去吧。」在听到自己的淫叫之後，</w:t>
      </w:r>
    </w:p>
    <w:p>
      <w:r>
        <w:t>我的脸红得跟个苹果一样，根本不用再上腮红。</w:t>
      </w:r>
    </w:p>
    <w:p>
      <w:r>
        <w:t>我低着头不敢看小陈的脸。慢慢站起来，被小陈牵出去……刘叔叔跟秦师父两个人都掏出了鸡巴，正对着电视</w:t>
      </w:r>
    </w:p>
    <w:p>
      <w:r>
        <w:t>不停的搓弄着。</w:t>
      </w:r>
    </w:p>
    <w:p>
      <w:r>
        <w:t>看到我的样子，更是露出了兴奋的表情……「小凡演得真好，可以拿奥斯卡奖了，」刘叔叔开心的说着，「你</w:t>
      </w:r>
    </w:p>
    <w:p>
      <w:r>
        <w:t>自慰的样子怎麽看都看不腻……」「啊……啊……嗯……呜……呜…嗯……」电视仍继续传来自己的声音，我忍不</w:t>
      </w:r>
    </w:p>
    <w:p>
      <w:r>
        <w:t>住偷偷瞧了电视一眼。</w:t>
      </w:r>
    </w:p>
    <w:p>
      <w:r>
        <w:t>现在的我穿着中国风的短裙旗袍，正在一边拿着震动按摩棒肛着自己，一边含着假阳具，一只手握着自己的肉</w:t>
      </w:r>
    </w:p>
    <w:p>
      <w:r>
        <w:t>棒不停的自慰着……因为偷拍的关系，画质跟音质都不是很好。</w:t>
      </w:r>
    </w:p>
    <w:p>
      <w:r>
        <w:t>但这般刺激的画面，还是让现场的四个人的呼吸都变得混浊了起来……「私底下的你怎麽这麽淫荡啊，小可…</w:t>
      </w:r>
    </w:p>
    <w:p>
      <w:r>
        <w:t>…？」小陈从背後抓住我的双手，咬着我的耳朵说着……「不…不要咬…咬我耳朵……！」被咬着耳朵，我痒得头</w:t>
      </w:r>
    </w:p>
    <w:p>
      <w:r>
        <w:t>皮发麻，被小陈慢慢推到了刘叔叔跟秦师父面前……他们两人站了起来，三个人把我围在中间。刘叔叔抬起我的下</w:t>
      </w:r>
    </w:p>
    <w:p>
      <w:r>
        <w:t>巴，试图吻我 .</w:t>
      </w:r>
    </w:p>
    <w:p>
      <w:r>
        <w:t>我闭紧了眼睛与嘴巴，扭过头去竭力闪躲着。</w:t>
      </w:r>
    </w:p>
    <w:p>
      <w:r>
        <w:t>虽然头部可以闪躲，但双手被小陈扭到身後，无法逃脱的身躯就只能任由刘叔叔与秦师父玩弄了。</w:t>
      </w:r>
    </w:p>
    <w:p>
      <w:r>
        <w:t>我的身体被两个人四只手不停的抚摸着。</w:t>
      </w:r>
    </w:p>
    <w:p>
      <w:r>
        <w:t>我的乳房被搓揉着、下体被爱抚着、大腿、屁股、纤腰不时被粗糙的手掌按摩着……小陈更是把舌头伸到我的</w:t>
      </w:r>
    </w:p>
    <w:p>
      <w:r>
        <w:t>耳朵里面，再次攻击我脆弱而敏感的神经。</w:t>
      </w:r>
    </w:p>
    <w:p>
      <w:r>
        <w:t>我酥麻得忍不住叫出声来……趁着我嘴巴微张，刘叔叔的舌头趁机伸进我的口中尽情的探索。</w:t>
      </w:r>
    </w:p>
    <w:p>
      <w:r>
        <w:t>我的身体被这三个禽兽彻底地狎弄着。</w:t>
      </w:r>
    </w:p>
    <w:p>
      <w:r>
        <w:t>电视上依然拨放着我像个荡妇般的自渎的画面。</w:t>
      </w:r>
    </w:p>
    <w:p>
      <w:r>
        <w:t>原本平息的情慾再次高涨，我竟然开始断断续续的呻吟起来。</w:t>
      </w:r>
    </w:p>
    <w:p>
      <w:r>
        <w:t>「哇，小姑娘真的很爽喔，流了一大滩水呢！」秦师父故作吃惊的说着。</w:t>
      </w:r>
    </w:p>
    <w:p>
      <w:r>
        <w:t>刘叔叔跟小陈也停下动作，顺着秦师父的眼光看向我的下体。</w:t>
      </w:r>
    </w:p>
    <w:p>
      <w:r>
        <w:t>我的阴茎把丁字裤的前端撑得鼓鼓的，龟头部分渗出一滩淫水，连短裙都被沾湿了。</w:t>
      </w:r>
    </w:p>
    <w:p>
      <w:r>
        <w:t>「哈哈哈，小可才刚开始被搞就尿尿了，真是天生的荡妇…」小陈笑着继续舔我的耳朵。</w:t>
      </w:r>
    </w:p>
    <w:p>
      <w:r>
        <w:t>「这……不…不是……尿……」我羞愧得反驳着，但是不是尿根本就不是重点，三人也根本不在乎。</w:t>
      </w:r>
    </w:p>
    <w:p>
      <w:r>
        <w:t>「来，跪着」刘叔叔让我跪了下来，拿了根假阳具让我含着。</w:t>
      </w:r>
    </w:p>
    <w:p>
      <w:r>
        <w:t>然後一只手解开我胸前的扣子，把手伸进衬衫里搓揉着我真正的胸部。</w:t>
      </w:r>
    </w:p>
    <w:p>
      <w:r>
        <w:t>秦师父拿出一根肛门拉珠棒。</w:t>
      </w:r>
    </w:p>
    <w:p>
      <w:r>
        <w:t>拉珠的直径大约有4 公分，是我从来没尝试过的大小。</w:t>
      </w:r>
    </w:p>
    <w:p>
      <w:r>
        <w:t>我自己的假阳具只有三公分粗，就已经每次都把我玩得神魂颠倒了。</w:t>
      </w:r>
    </w:p>
    <w:p>
      <w:r>
        <w:t>接着，秦师父又拿出一罐透明的凝胶状物质。</w:t>
      </w:r>
    </w:p>
    <w:p>
      <w:r>
        <w:t>他把那个透明凝胶状的东西满满地涂在拉珠棒上……（润滑剂……？）「这可不是你在屈臣氏买的那种廉价润</w:t>
      </w:r>
    </w:p>
    <w:p>
      <w:r>
        <w:t>滑剂，这可是高级的催淫膏。</w:t>
      </w:r>
    </w:p>
    <w:p>
      <w:r>
        <w:t>不但能够润滑，还可以让涂抹的地方敏感十倍……等一下你就会爽得连爸爸都认不得了……」秦师父将涂着凝</w:t>
      </w:r>
    </w:p>
    <w:p>
      <w:r>
        <w:t>胶的拉珠棒放在我的屁眼上挑逗着。</w:t>
      </w:r>
    </w:p>
    <w:p>
      <w:r>
        <w:t>原本就很喜欢被肛的我，哪经得起这样的玩弄？</w:t>
      </w:r>
    </w:p>
    <w:p>
      <w:r>
        <w:t>我的呻吟声越来越妩媚，根本就像在哀求秦师父。</w:t>
      </w:r>
    </w:p>
    <w:p>
      <w:r>
        <w:t>「很爽吧，你这个荡妇……」矽胶棒的前端插进我的屁眼。</w:t>
      </w:r>
    </w:p>
    <w:p>
      <w:r>
        <w:t>「喔……！」被撑大的感觉让我舒服得叫了出来。</w:t>
      </w:r>
    </w:p>
    <w:p>
      <w:r>
        <w:t>随即想到这样的媚态一点都不像是个被胁迫的样子，我忍不住羞惭地闭上嘴巴。</w:t>
      </w:r>
    </w:p>
    <w:p>
      <w:r>
        <w:t>秦师父手指慢慢用力，拉珠一颗颗塞入了我的身体里面…「啊…啊…啊……啊……！」每塞一颗，我都忍不住</w:t>
      </w:r>
    </w:p>
    <w:p>
      <w:r>
        <w:t>哀叫……口里的假阳具更顺势滑进我的喉咙深处。</w:t>
      </w:r>
    </w:p>
    <w:p>
      <w:r>
        <w:t>秦师父拿着棒子开始在我的屁眼里进进出出，我可以感觉到拉珠一颗一颗的撑大我的肛门，刮搔着我的肠壁。</w:t>
      </w:r>
    </w:p>
    <w:p>
      <w:r>
        <w:t>催淫膏的效果没有多久就开始发酵了，在拉珠推波助澜的攻击下，快感一波一波瓦解我最後的矜持。</w:t>
      </w:r>
    </w:p>
    <w:p>
      <w:r>
        <w:t>而他的另一只手也没闲着，伸到了我的裙摆下面，隔着丁字裤摩擦我的龟头 .</w:t>
      </w:r>
    </w:p>
    <w:p>
      <w:r>
        <w:t>我哪里受得了这样的刺激！我不停的扭动着纤腰，不由自主的淫叫起来。</w:t>
      </w:r>
    </w:p>
    <w:p>
      <w:r>
        <w:t>一想到自己正在被这两个年纪足以当我爸爸的男人玩弄，羞愧的罪恶感就让我的身体亦发敏感。</w:t>
      </w:r>
    </w:p>
    <w:p>
      <w:r>
        <w:t>刘叔叔好整以暇的拿着假阳具奸淫我的小嘴。</w:t>
      </w:r>
    </w:p>
    <w:p>
      <w:r>
        <w:t>可耻的是，我竟然开始舔弄起假阳具，还一边发出了销魂蚀骨的呻吟。</w:t>
      </w:r>
    </w:p>
    <w:p>
      <w:r>
        <w:t>任谁都看得出来，我已经在羞耻的调教下屈服了。</w:t>
      </w:r>
    </w:p>
    <w:p>
      <w:r>
        <w:t>我背後被扣住的双手彷佛碰到了什麽！</w:t>
      </w:r>
    </w:p>
    <w:p>
      <w:r>
        <w:t>原来小陈也加入了玩弄我的行列，把他的阳具放到了我的手上抽动了起来。</w:t>
      </w:r>
    </w:p>
    <w:p>
      <w:r>
        <w:t>小陈那里果然是尺寸惊人。我的双手一前一後的握着，居然还露出一截！</w:t>
      </w:r>
    </w:p>
    <w:p>
      <w:r>
        <w:t>更可怕的是，我没办法完全握住他的肉棒！</w:t>
      </w:r>
    </w:p>
    <w:p>
      <w:r>
        <w:t>这三个人不单单只是玩弄着我的身体，口头上的羞辱也没停过……「小凡，你怎麽连口水都流出来了呢？是不</w:t>
      </w:r>
    </w:p>
    <w:p>
      <w:r>
        <w:t>是想吃刘叔叔的肉棒啊？」刘叔叔笑吟吟的拿着假阳具逗弄着我。</w:t>
      </w:r>
    </w:p>
    <w:p>
      <w:r>
        <w:t>我含着阳具，只能张上嘴巴努力吞咽口水。</w:t>
      </w:r>
    </w:p>
    <w:p>
      <w:r>
        <w:t>但这个动作简直就像是拼命吸吮着老二一样……「小姑娘想要了，嘴里不承认，淫水倒是一直流出来，哈哈哈</w:t>
      </w:r>
    </w:p>
    <w:p>
      <w:r>
        <w:t>哈。」秦师父拨弄着我的龟头，前列腺液渗得整件丁字裤都湿了！</w:t>
      </w:r>
    </w:p>
    <w:p>
      <w:r>
        <w:t>我无法说话，只能含着阳具摇头，试图证明自己并不是像秦师父说得那麽淫荡。</w:t>
      </w:r>
    </w:p>
    <w:p>
      <w:r>
        <w:t>「可儿你的屁股真漂亮，如果放到相簿里人气一定会更高。」小陈扣着我的双手，雄伟的阳具在我手中前前後</w:t>
      </w:r>
    </w:p>
    <w:p>
      <w:r>
        <w:t>後地动着……就这样，我双手被扣在背後，握着小陈的大肉棒。</w:t>
      </w:r>
    </w:p>
    <w:p>
      <w:r>
        <w:t>嘴巴被刘叔叔拿着假阳具奸淫着，还一边被刘叔叔恣意的蹂躏着双乳。</w:t>
      </w:r>
    </w:p>
    <w:p>
      <w:r>
        <w:t>而秦师父一只手玩弄我的龟头，一只手拿着拉珠棒在我的小穴插进插出。</w:t>
      </w:r>
    </w:p>
    <w:p>
      <w:r>
        <w:t>尽管我的内心并不想，但我的身体却迎合着他们的玩弄。</w:t>
      </w:r>
    </w:p>
    <w:p>
      <w:r>
        <w:t>我被搞得不停淫叫，彻底被快感征服。</w:t>
      </w:r>
    </w:p>
    <w:p>
      <w:r>
        <w:t>（待续……）</w:t>
      </w:r>
    </w:p>
    <w:p>
      <w:r>
        <w:t>会长的秘密09</w:t>
      </w:r>
    </w:p>
    <w:p>
      <w:r>
        <w:t>这三个人竟然也不急着干我，就这样一边玩弄我一边聊天……「人家小凡可是会长呢！在学校很威风的。」「</w:t>
      </w:r>
    </w:p>
    <w:p>
      <w:r>
        <w:t>喔…会长小妹妹，你的同学看到你这种样子，不知道作何感想喔……」「师父，她长得这麽漂亮，大概会被他同学</w:t>
      </w:r>
    </w:p>
    <w:p>
      <w:r>
        <w:t>轮奸吧，哈哈哈哈。」「小凡一定很希望一边被男同学轮奸，一边被女同学围观吧。」「刚刚出去买东西时，每个</w:t>
      </w:r>
    </w:p>
    <w:p>
      <w:r>
        <w:t>男人看到她都想要上她。</w:t>
      </w:r>
    </w:p>
    <w:p>
      <w:r>
        <w:t>还有一个帅哥对她猛献殷勤咧。我看这小姑娘她爽得很……」「师父，不是还有两个不良少年想要调戏小可？」</w:t>
      </w:r>
    </w:p>
    <w:p>
      <w:r>
        <w:t>「对啊，结果那两个小鬼被这个泼辣的小姑娘给吓走了。俗辣！」「奇怪，那小凡现在怎麽一点都不泼辣了咧，我</w:t>
      </w:r>
    </w:p>
    <w:p>
      <w:r>
        <w:t>看小凡很顺从嘛。」「干，我看你每次自慰时都恨不得被这样搞吧。欠干的家伙。」「可儿会长，爽不爽啊？」「</w:t>
      </w:r>
    </w:p>
    <w:p>
      <w:r>
        <w:t>看小凡扭得这麽厉害，大概很爽吧，哈哈哈。」「小可这麽淫荡，真希望其他网友可以看到你的样子。」秦师父的</w:t>
      </w:r>
    </w:p>
    <w:p>
      <w:r>
        <w:t>春药似乎开始发威。</w:t>
      </w:r>
    </w:p>
    <w:p>
      <w:r>
        <w:t>被话语羞辱的我不但不觉得反感，反而渴望被更下贱地被糟蹋。</w:t>
      </w:r>
    </w:p>
    <w:p>
      <w:r>
        <w:t>秦师父不停的逗弄着我的屁眼、一边抚摸我的阴茎。</w:t>
      </w:r>
    </w:p>
    <w:p>
      <w:r>
        <w:t>我扭动着腰只迎合着秦师父的拉珠棒，无耻地哼叫着。</w:t>
      </w:r>
    </w:p>
    <w:p>
      <w:r>
        <w:t>原先的矜持早已荡然无存。</w:t>
      </w:r>
    </w:p>
    <w:p>
      <w:r>
        <w:t>我渴望着被更大更粗的东西侵犯，渴望着被更猛更烈的手段玩弄。</w:t>
      </w:r>
    </w:p>
    <w:p>
      <w:r>
        <w:t>双手握着小陈的大肉棒，不时地顶到我的屁股，更让我心痒难搔……「想要了吗？」秦师父咬着我的耳朵。</w:t>
      </w:r>
    </w:p>
    <w:p>
      <w:r>
        <w:t>他很清楚我内心的渴望。我只好点了点头……「想要什麽？」秦师父逗弄着我，刘叔叔也顺势把我口中的假阳</w:t>
      </w:r>
    </w:p>
    <w:p>
      <w:r>
        <w:t>具拿开。</w:t>
      </w:r>
    </w:p>
    <w:p>
      <w:r>
        <w:t>「人家…我…我不好意思说……」我红着脸嗫嚅着。</w:t>
      </w:r>
    </w:p>
    <w:p>
      <w:r>
        <w:t>「不说就没有了喔。」秦师父一颗一颗，慢慢抽出拉珠。</w:t>
      </w:r>
    </w:p>
    <w:p>
      <w:r>
        <w:t>「啊…啊……啊啊……」当最後一颗拉珠离开我的肛门，下体感到强烈的空虚，我好想要被塞满…从变装到现</w:t>
      </w:r>
    </w:p>
    <w:p>
      <w:r>
        <w:t>在我还没有满足过，我的性慾早已高涨到难以忍受的地步……「我……想要被干……」我的声音越来越低，头也低</w:t>
      </w:r>
    </w:p>
    <w:p>
      <w:r>
        <w:t>低的不敢看他们。</w:t>
      </w:r>
    </w:p>
    <w:p>
      <w:r>
        <w:t>三个人看到我这种丑态，都嘻嘻笑了起来。</w:t>
      </w:r>
    </w:p>
    <w:p>
      <w:r>
        <w:t>「很好很好，不过享受之前，还是应该先帮你刘叔叔服务一下。」秦师父笑嘻嘻地说着，刘叔叔也坐到了我面</w:t>
      </w:r>
    </w:p>
    <w:p>
      <w:r>
        <w:t>前的沙发。</w:t>
      </w:r>
    </w:p>
    <w:p>
      <w:r>
        <w:t>我抬头一看，刘叔叔早就脱了裤子，他的大鸡巴粗鲁的在我眼前摇晃着。</w:t>
      </w:r>
    </w:p>
    <w:p>
      <w:r>
        <w:t>刘叔叔和蔼的看着我，构成一幅不搭调的恶心情景。</w:t>
      </w:r>
    </w:p>
    <w:p>
      <w:r>
        <w:t>我的肛门不断地一张一缩，春药一定已经完全发作了。</w:t>
      </w:r>
    </w:p>
    <w:p>
      <w:r>
        <w:t>我的理智已经濒临崩溃的边缘。</w:t>
      </w:r>
    </w:p>
    <w:p>
      <w:r>
        <w:t>我得花很大的力气克制自己想要含着肉棒的慾望。</w:t>
      </w:r>
    </w:p>
    <w:p>
      <w:r>
        <w:t>秦师父在我身後蹲了下来，拍了一下我的屁股。</w:t>
      </w:r>
    </w:p>
    <w:p>
      <w:r>
        <w:t>我吓了一跳，整个身体向前扑到了刘叔叔的身上，他的阳具就距离我的脸不到几公分的距离。</w:t>
      </w:r>
    </w:p>
    <w:p>
      <w:r>
        <w:t>在这个距离下，肉棒看起来好大，上面的青筋怒涨着。</w:t>
      </w:r>
    </w:p>
    <w:p>
      <w:r>
        <w:t>看得出来刘叔叔也快憋不住了。</w:t>
      </w:r>
    </w:p>
    <w:p>
      <w:r>
        <w:t>「还不快含，再不含就没有罗…」秦师父将手指伸进我的後庭，对我的肠壁展开攻击。</w:t>
      </w:r>
    </w:p>
    <w:p>
      <w:r>
        <w:t>强烈的快感再次把我打入淫慾的深渊。</w:t>
      </w:r>
    </w:p>
    <w:p>
      <w:r>
        <w:t>我竟然不由自主的将刘叔叔的肉棒含进了嘴里。</w:t>
      </w:r>
    </w:p>
    <w:p>
      <w:r>
        <w:t>「喔喔喔，小凡你的小嘴好热，刘叔叔好舒服…」刘叔叔抓着我的头，舒服的呻吟……「好好把这个东西夹住。」</w:t>
      </w:r>
    </w:p>
    <w:p>
      <w:r>
        <w:t>秦师父将一根电动的按摩棒涂满了催淫膏後，再次插进了我的下体，还用丁字裤勾着按摩棒的尾端。</w:t>
      </w:r>
    </w:p>
    <w:p>
      <w:r>
        <w:t>我清楚的感觉到按摩棒在我的直肠里不停地转动，小穴酥麻得快要融化了。</w:t>
      </w:r>
    </w:p>
    <w:p>
      <w:r>
        <w:t>我的肛门一收缩，按摩棒就会退出一些；而一放松，按摩棒又会因为丁字裤的关系插进来。</w:t>
      </w:r>
    </w:p>
    <w:p>
      <w:r>
        <w:t>我就这样被按摩棒进进出出的奸淫着。</w:t>
      </w:r>
    </w:p>
    <w:p>
      <w:r>
        <w:t>我爽得一边淫叫一边卖力地舔着刘叔叔的大肉棒，彷佛不这样做，就会因为承受不了快感而疯掉……虽然我从</w:t>
      </w:r>
    </w:p>
    <w:p>
      <w:r>
        <w:t>来没有含过男人的肉棒，但是这样帮别人口交，我早就幻想过千百次。</w:t>
      </w:r>
    </w:p>
    <w:p>
      <w:r>
        <w:t>我的双手一边捧着刘叔叔的蛋蛋，一边套弄着刘叔的肉棒。</w:t>
      </w:r>
    </w:p>
    <w:p>
      <w:r>
        <w:t>我的小嘴一会儿含着刘叔叔的龟头，用舌头不停的钻着刘叔的马眼；一会儿沿着肉棒一路舔到根部，含着刘叔</w:t>
      </w:r>
    </w:p>
    <w:p>
      <w:r>
        <w:t>的睾丸；一会儿将整根鸡巴塞进嘴里不停的吸吮。</w:t>
      </w:r>
    </w:p>
    <w:p>
      <w:r>
        <w:t>刘叔叔的阳具上都是我的口水……「喔…喔…小凡你好会吸，刘叔叔没有白疼你……」刘叔叔在我的口技下不</w:t>
      </w:r>
    </w:p>
    <w:p>
      <w:r>
        <w:t>停的呻吟。</w:t>
      </w:r>
    </w:p>
    <w:p>
      <w:r>
        <w:t>没过多久，刘叔叔就把我的头迅速压低，一股又腥又浓的精液就射进了我的嘴里……大肉棒直接顶到喉咙深处，</w:t>
      </w:r>
    </w:p>
    <w:p>
      <w:r>
        <w:t>我被顶得一阵乾呕。</w:t>
      </w:r>
    </w:p>
    <w:p>
      <w:r>
        <w:t>但刘叔叔抓着头不让我离开，我只能将刘叔叔的精液全部吞进肚子里。</w:t>
      </w:r>
    </w:p>
    <w:p>
      <w:r>
        <w:t>「小凡乖，帮刘叔叔舔乾净。」射完精後，刘叔叔摸了摸我的头，简直就像以前那个带我出去玩的好好先生。</w:t>
      </w:r>
    </w:p>
    <w:p>
      <w:r>
        <w:t>而已经被肉慾奴役的我，顺从地细细舔着刘叔叔的鸡巴。</w:t>
      </w:r>
    </w:p>
    <w:p>
      <w:r>
        <w:t>「干！这个婊子真的很淫荡，来看镜头……」秦师父来到我的右边，笑嘻嘻地说。</w:t>
      </w:r>
    </w:p>
    <w:p>
      <w:r>
        <w:t>我吓了一跳，转头一看，小陈正拿着数位摄影机对着我……「不要…把它拿开……」我惊惶失措，把脸埋到刘</w:t>
      </w:r>
    </w:p>
    <w:p>
      <w:r>
        <w:t>叔叔的跨下……「可儿，你不知道自己正在被拍吗？我还以为你刚刚的表现是故意的耶……」小陈淫笑着。</w:t>
      </w:r>
    </w:p>
    <w:p>
      <w:r>
        <w:t>「看你这麽忘我的吹刘先生的喇叭，连AV女优都没你这麽好的技术。」「这小淫娃只顾着自己爽，早就搞不清</w:t>
      </w:r>
    </w:p>
    <w:p>
      <w:r>
        <w:t>楚东南西北了。</w:t>
      </w:r>
    </w:p>
    <w:p>
      <w:r>
        <w:t>我们早就装好了摄影机，打从你从房间出来，就开始拍了。」秦师父朝着小陈点了点头，「放给这淫荡的小姑</w:t>
      </w:r>
    </w:p>
    <w:p>
      <w:r>
        <w:t>娘看一下。」小陈立刻把摄影机接到了客厅的电视上，按下了回放键。</w:t>
      </w:r>
    </w:p>
    <w:p>
      <w:r>
        <w:t>萤幕上立刻开始拨放起让我无地自容的画面……萤幕上正是我一开始被玩弄的情形。</w:t>
      </w:r>
    </w:p>
    <w:p>
      <w:r>
        <w:t>小陈抓着我的双手，从後面舔着我的耳朵。</w:t>
      </w:r>
    </w:p>
    <w:p>
      <w:r>
        <w:t>然後刘叔叔和秦师父也加入战局，用他们的双手不停的抚摸我的身体。</w:t>
      </w:r>
    </w:p>
    <w:p>
      <w:r>
        <w:t>我被夹在三个人中间，被玩得不停发抖。</w:t>
      </w:r>
    </w:p>
    <w:p>
      <w:r>
        <w:t>我一直呻吟，下体不停的闪躲又被抓住、双腿不停的夹紧又被扳开。</w:t>
      </w:r>
    </w:p>
    <w:p>
      <w:r>
        <w:t>最後在三个人的面前跪了下来。</w:t>
      </w:r>
    </w:p>
    <w:p>
      <w:r>
        <w:t>原来摄影机被架设在沙发旁边，对准了刚刚被包夹的位置。</w:t>
      </w:r>
    </w:p>
    <w:p>
      <w:r>
        <w:t>但从房间出来的我，却被电视上自己自渎的画面吸引，根本没注意到！</w:t>
      </w:r>
    </w:p>
    <w:p>
      <w:r>
        <w:t>画面上的我趴跪在地上，前面有刘叔叔玩弄我的嘴巴和乳房；短裙的下摆被翻起，雪白的屁股整个露在外面；</w:t>
      </w:r>
    </w:p>
    <w:p>
      <w:r>
        <w:t>肛门已经开始被拉珠棒调教着；我的阴茎被秦师父不停的爱抚着，手里更握着小陈尺寸惊人的大肉棒……画面中的</w:t>
      </w:r>
    </w:p>
    <w:p>
      <w:r>
        <w:t>三个人还不时的用言语羞辱我，但我却毫不羞耻的大声淫叫着。</w:t>
      </w:r>
    </w:p>
    <w:p>
      <w:r>
        <w:t>看着自己淫荡的模样，加上下体的按摩棒持续地奸淫着。我越来越兴奋。</w:t>
      </w:r>
    </w:p>
    <w:p>
      <w:r>
        <w:t>竟然情不自禁地含起了刘叔叔再度勃起的肉棒，一只手隔着丁字裤抚弄起自己的下体。</w:t>
      </w:r>
    </w:p>
    <w:p>
      <w:r>
        <w:t>会长的秘密10</w:t>
      </w:r>
    </w:p>
    <w:p>
      <w:r>
        <w:t>「呵呵呵，小凡这麽快就受不了啦！」刘叔叔摸摸我的头「看自己被干的画面也会爽，这小妞真的是天生的荡</w:t>
      </w:r>
    </w:p>
    <w:p>
      <w:r>
        <w:t>妇…」秦师父继续羞辱着我。</w:t>
      </w:r>
    </w:p>
    <w:p>
      <w:r>
        <w:t>小陈再度按下拍摄键，电视萤幕转换成现在进行式，我一边帮刘叔叔口交，一边抚摸着自己的画面。</w:t>
      </w:r>
    </w:p>
    <w:p>
      <w:r>
        <w:t>「小姑娘，还有你秦叔叔的。」秦师父脱了裤子站到我的身边。</w:t>
      </w:r>
    </w:p>
    <w:p>
      <w:r>
        <w:t>刘叔叔也站了起来，两个人把我转到了面对电视的方向。</w:t>
      </w:r>
    </w:p>
    <w:p>
      <w:r>
        <w:t>一人一边，两根大肉棒就这样横在我的脸颊旁边。</w:t>
      </w:r>
    </w:p>
    <w:p>
      <w:r>
        <w:t>我跪坐在地上，下体在按摩棒的转动下不停的扭着。</w:t>
      </w:r>
    </w:p>
    <w:p>
      <w:r>
        <w:t>上衣的扣子被解开，露出粉红色的内衣与丰满的义乳。</w:t>
      </w:r>
    </w:p>
    <w:p>
      <w:r>
        <w:t>简直就跟A 片一模一样。</w:t>
      </w:r>
    </w:p>
    <w:p>
      <w:r>
        <w:t>我一手握着一根肉棒，陶醉的吸吮着。</w:t>
      </w:r>
    </w:p>
    <w:p>
      <w:r>
        <w:t>我的舌头贪婪地舔着两个人的龟头，秦师父跟刘叔叔不停的说着让我脸红的话语……「干你娘，好会吸的小嘴</w:t>
      </w:r>
    </w:p>
    <w:p>
      <w:r>
        <w:t>…」「老秦，不比你那些後宫差吧？」「嘿嘿嘿，何只不差，我还没看过这麽淫荡的妞呢！」「小凡，你的技巧真</w:t>
      </w:r>
    </w:p>
    <w:p>
      <w:r>
        <w:t>不是盖的，含过多少男人的肉棒呢？」「干你娘，她一定幻想过几万次才这麽会吸。」「吹得这麽好，等一下一定</w:t>
      </w:r>
    </w:p>
    <w:p>
      <w:r>
        <w:t>要好好奖励小凡。」「嘿嘿嘿，你看她的眼神，很想要了对不对？」小陈拿着摄影机不停的拍着，现在正对着我的</w:t>
      </w:r>
    </w:p>
    <w:p>
      <w:r>
        <w:t>下体……我可以看到按摩棒的後端不停的转动着。</w:t>
      </w:r>
    </w:p>
    <w:p>
      <w:r>
        <w:t>而且因为丁字裤的关系，在我的肛门进进出出的。</w:t>
      </w:r>
    </w:p>
    <w:p>
      <w:r>
        <w:t>我的扩约肌一张一缩，浑圆丰满的屁股不停的扭着，淫靡的样子让人血脉喷张……看着电视的画面，肉慾淹没</w:t>
      </w:r>
    </w:p>
    <w:p>
      <w:r>
        <w:t>了我的理智……我好想要被干……从我开始被凌辱到现在，大概已经三个小时了。</w:t>
      </w:r>
    </w:p>
    <w:p>
      <w:r>
        <w:t>但是我却还没有高潮过，那种不满足的感觉越来越强烈。</w:t>
      </w:r>
    </w:p>
    <w:p>
      <w:r>
        <w:t>我的情慾高涨到前所未有的程度。</w:t>
      </w:r>
    </w:p>
    <w:p>
      <w:r>
        <w:t>小型的按摩棒根本不能满足我，却会让我痒到不行。</w:t>
      </w:r>
    </w:p>
    <w:p>
      <w:r>
        <w:t>我用眼神不停地恳求他们，仅有的矜持让我无法开口哀求。</w:t>
      </w:r>
    </w:p>
    <w:p>
      <w:r>
        <w:t>但我好想要他们插进我等待已久的小穴。</w:t>
      </w:r>
    </w:p>
    <w:p>
      <w:r>
        <w:t>他们却似乎了解我的慾望，笑嘻嘻地只是折磨着我……小陈把摄影机摆到我的面前，我的脸颊飞红……「小可</w:t>
      </w:r>
    </w:p>
    <w:p>
      <w:r>
        <w:t>很想要了对不对？」小陈的问题让我羞得恨不得找个地洞钻下去，但我仍然慢慢的点了点头……「不行喔，不说出</w:t>
      </w:r>
    </w:p>
    <w:p>
      <w:r>
        <w:t>来就没有了喔。」「可是…人家刚刚说过了……」我嗫嚅着。</w:t>
      </w:r>
    </w:p>
    <w:p>
      <w:r>
        <w:t>「不行，你要再说一遍，不然这些香艳的画面都会被放到网路上喔……」小陈直勾勾地看着我，小陈其实长得</w:t>
      </w:r>
    </w:p>
    <w:p>
      <w:r>
        <w:t>还不错。</w:t>
      </w:r>
    </w:p>
    <w:p>
      <w:r>
        <w:t>被他这样威胁，格外地感到羞惭。</w:t>
      </w:r>
    </w:p>
    <w:p>
      <w:r>
        <w:t>「我……想要被干……」我小小声地讲。</w:t>
      </w:r>
    </w:p>
    <w:p>
      <w:r>
        <w:t>「不行，」小陈摇摇头，「不够煽情，也不够大声。」「我…我想要被叔叔的大肉棒……被大肉棒干……」我</w:t>
      </w:r>
    </w:p>
    <w:p>
      <w:r>
        <w:t>满脸通红。刘叔叔跟秦师父哈哈大笑。</w:t>
      </w:r>
    </w:p>
    <w:p>
      <w:r>
        <w:t>「很不错啊，小凡很有天份……」「你他妈的根本就肖想很久了嘛…装什麽矜持……」秦师父把我扶起，拿掉</w:t>
      </w:r>
    </w:p>
    <w:p>
      <w:r>
        <w:t>了按摩棒，脱掉我的丁字裤，引导着让我跪在沙发上，我的脸面对着他的大鸡巴。</w:t>
      </w:r>
    </w:p>
    <w:p>
      <w:r>
        <w:t>秦师父也不客气，把肉棒直接插进我的嘴里。</w:t>
      </w:r>
    </w:p>
    <w:p>
      <w:r>
        <w:t>我只好继续舔起他的阳具。</w:t>
      </w:r>
    </w:p>
    <w:p>
      <w:r>
        <w:t>「干，你他妈的真是天生的骚货。」秦师父赞叹着，我竟然感到一丝骄傲。</w:t>
      </w:r>
    </w:p>
    <w:p>
      <w:r>
        <w:t>「来，小凡乖，把腿再打开一点，屁股再翘高一点…」刘叔叔扶着我的臀部，龟头不停地摩擦我的後庭。</w:t>
      </w:r>
    </w:p>
    <w:p>
      <w:r>
        <w:t>「刘…刘叔叔，不要再玩我了，人家受不了了……」我神智不清地哀求着。</w:t>
      </w:r>
    </w:p>
    <w:p>
      <w:r>
        <w:t>刘叔叔轻轻一顶，龟头滑进了我的小穴。</w:t>
      </w:r>
    </w:p>
    <w:p>
      <w:r>
        <w:t>「啊……」一阵强烈的痛处袭上心头，我全身紧绷着……真的是太大了…我以前虽然会拿假阳具跟按摩棒玩弄</w:t>
      </w:r>
    </w:p>
    <w:p>
      <w:r>
        <w:t>自己的屁眼。但是都是小号的玩具。</w:t>
      </w:r>
    </w:p>
    <w:p>
      <w:r>
        <w:t>刚刚到现在，就算是拉珠棒，其实也没有很大颗。</w:t>
      </w:r>
    </w:p>
    <w:p>
      <w:r>
        <w:t>说真的，这样又硬又粗的肉棒，对我的扩约肌来说，是全新的体验。</w:t>
      </w:r>
    </w:p>
    <w:p>
      <w:r>
        <w:t>「小凡那里真紧，好像处女……」刘叔叔一寸一寸地将肉棒塞进我的身体里。</w:t>
      </w:r>
    </w:p>
    <w:p>
      <w:r>
        <w:t>混合着痛苦的快感让我冷汗直流，只能含着秦师父的肉棒，呜呜的呻吟着……大概进去一半之後，刘叔叔开始</w:t>
      </w:r>
    </w:p>
    <w:p>
      <w:r>
        <w:t>慢慢的在我的身後抽插。</w:t>
      </w:r>
    </w:p>
    <w:p>
      <w:r>
        <w:t>催淫膏的药效果然厉害。原先的痛苦很快就消失了，取而代之的是阵阵的快感。</w:t>
      </w:r>
    </w:p>
    <w:p>
      <w:r>
        <w:t>热热的肉棒哪里是冰冷的按摩棒可以相比的。</w:t>
      </w:r>
    </w:p>
    <w:p>
      <w:r>
        <w:t>我忍不住抬起头开始淫叫，秦师父又把我的头按下去含着他的鸡巴。</w:t>
      </w:r>
    </w:p>
    <w:p>
      <w:r>
        <w:t>我就这样一边被刘叔叔奸淫，一边帮秦师父口交，一边断断续续的呻吟着……「呜…呜……人家好爽……好舒</w:t>
      </w:r>
    </w:p>
    <w:p>
      <w:r>
        <w:t>服……刘叔叔好大…好棒……」我淫荡地呓语着，这种不堪的言词能够强烈地刺激我的神经。</w:t>
      </w:r>
    </w:p>
    <w:p>
      <w:r>
        <w:t>我的下体开始随着刘叔叔的频率不停的前後摆动。</w:t>
      </w:r>
    </w:p>
    <w:p>
      <w:r>
        <w:t>刘叔叔弯身一握，把我的阴茎也握在手里，开始套弄……肛门跟阳具持续传来让人疯狂的快感。</w:t>
      </w:r>
    </w:p>
    <w:p>
      <w:r>
        <w:t>我的呻吟声渐渐变成兴奋的浪叫……「啊…喔……好爽……人家不行了……啊……刘叔叔好棒……」「小凡喜</w:t>
      </w:r>
    </w:p>
    <w:p>
      <w:r>
        <w:t>欢吗？你前面流了好多水啊……」刘叔叔加快速度干我，现在的我已经变成淫慾的奴隶…「小……小凡喜……喜欢</w:t>
      </w:r>
    </w:p>
    <w:p>
      <w:r>
        <w:t>……」强烈的碰撞下我已经语无伦次……「喜欢什麽啊？」「喜……喜欢被干……喜欢被刘叔…叔…的大……大肉</w:t>
      </w:r>
    </w:p>
    <w:p>
      <w:r>
        <w:t>棒干……」「秦叔叔的味道怎麽样呢？」秦师父也加入了战局。</w:t>
      </w:r>
    </w:p>
    <w:p>
      <w:r>
        <w:t>「秦…秦叔叔的好大……好好吃……」我一手握着秦师父的肉棒，又含起了他的龟头……「小可，你跟母狗哪</w:t>
      </w:r>
    </w:p>
    <w:p>
      <w:r>
        <w:t>个比较贱啊？」小陈拿着镜头对着我问道……「一…一样贱……」我不知羞耻的回答。</w:t>
      </w:r>
    </w:p>
    <w:p>
      <w:r>
        <w:t>「真的吗？可是狗狗不会像你这样，一边被干还一边帮别人吹喔？」「呜…呜……嗯…嗯……」我听着小陈的</w:t>
      </w:r>
    </w:p>
    <w:p>
      <w:r>
        <w:t>羞辱，觉得自己好像A 片里的女优一样被访问着。</w:t>
      </w:r>
    </w:p>
    <w:p>
      <w:r>
        <w:t>只是……我还没有看过一边被干一边被这样羞辱的A 片。</w:t>
      </w:r>
    </w:p>
    <w:p>
      <w:r>
        <w:t>「而且你扭得这麽厉害，你有看过狗狗像你一样吗？」「没……没有……」「所以罗，你怎麽会跟母狗一样贱</w:t>
      </w:r>
    </w:p>
    <w:p>
      <w:r>
        <w:t>呢？再说一次，谁比较贱啊？」「可…可儿……比较贱……」「比什麽贱呢？」「比……比母狗…还……还贱……」</w:t>
      </w:r>
    </w:p>
    <w:p>
      <w:r>
        <w:t>「很好…来，跟着我念：可儿是欠干的小淫娃。」「可儿……是…欠干的…欠干的小……小淫娃。」「可儿最喜欢</w:t>
      </w:r>
    </w:p>
    <w:p>
      <w:r>
        <w:t>被男人的大肉棒插。」「可儿…最喜欢……被男人…被男人的大肉……大肉棒插。」「可儿喜欢一边含男人的大鸡</w:t>
      </w:r>
    </w:p>
    <w:p>
      <w:r>
        <w:t>巴，一边像母狗一样被干。」「可儿……喜…喜欢…一边含……含男人的大…大鸡巴……一边像母狗……像母狗一</w:t>
      </w:r>
    </w:p>
    <w:p>
      <w:r>
        <w:t>样被……被干……」「汪汪汪」「汪……汪……汪」「接下来自由发挥罗，乖可儿…」小陈摸了一把我的耳朵，站</w:t>
      </w:r>
    </w:p>
    <w:p>
      <w:r>
        <w:t>起身来……</w:t>
      </w:r>
    </w:p>
    <w:p>
      <w:r>
        <w:t>会长的秘密11</w:t>
      </w:r>
    </w:p>
    <w:p>
      <w:r>
        <w:t>此时刘叔叔整个人已经趴在我的背上，大肉棒一进一出拼命干我。</w:t>
      </w:r>
    </w:p>
    <w:p>
      <w:r>
        <w:t>我根本不用小陈要求，各种淫声浪语就从我的嘴里冒了出来。</w:t>
      </w:r>
    </w:p>
    <w:p>
      <w:r>
        <w:t>「呜……呜…好爽…好爽……可儿是欠干的母狗…呜…刘叔叔把可…把可儿干得好爽……呜…呜……」「人…</w:t>
      </w:r>
    </w:p>
    <w:p>
      <w:r>
        <w:t>人家不行了……呜……人家快死了……怎麽……怎麽那麽舒服…嗯…嗯……人家好舒服……干我……用…用力干…</w:t>
      </w:r>
    </w:p>
    <w:p>
      <w:r>
        <w:t>…干人家的小穴穴……呜…呜…」「小凡…小凡好贱……嗯……呜……被强…被强奸还好爽……好爽喔……呜……</w:t>
      </w:r>
    </w:p>
    <w:p>
      <w:r>
        <w:t>呜……天啊……人家是贱货……贱…贱货……」我一边讲，还一边努力舔弄着秦师父的肉棒。</w:t>
      </w:r>
    </w:p>
    <w:p>
      <w:r>
        <w:t>「小浪货真会讲，听得恁爸冻未条……」秦师父猛然把他的鸡巴从我的嘴里抽出，白浊的液体喷得我的脸上到</w:t>
      </w:r>
    </w:p>
    <w:p>
      <w:r>
        <w:t>处都是……「呜…呜……啊……好舒服……呜……喔喔…干人家……呜……」秦师父又把肉棒塞回我的口中，我胡</w:t>
      </w:r>
    </w:p>
    <w:p>
      <w:r>
        <w:t>乱的呻吟着。</w:t>
      </w:r>
    </w:p>
    <w:p>
      <w:r>
        <w:t>小陈在一旁早就受不了了，他把摄影机放回脚架上，走过来蹲在我的身旁。</w:t>
      </w:r>
    </w:p>
    <w:p>
      <w:r>
        <w:t>「师父，刘先生，我来含可儿那里吧。」小陈抚摸着我的大腿，一边开口问道。</w:t>
      </w:r>
    </w:p>
    <w:p>
      <w:r>
        <w:t>「不要…不行……呜…呜……」我大惊失色，光被这样搞我就已经受不了了。</w:t>
      </w:r>
    </w:p>
    <w:p>
      <w:r>
        <w:t>如果再被小陈舔弄我的阴茎，我不知道自己会变成什麽样子……！</w:t>
      </w:r>
    </w:p>
    <w:p>
      <w:r>
        <w:t>「干，小淫娃非常想被含喔……」秦师父摸着我的头笑着说……有了他师父的应允，小陈躺到了我的身体下方。</w:t>
      </w:r>
    </w:p>
    <w:p>
      <w:r>
        <w:t>我害怕的往下望，小陈和我四目交接……天啊！强烈的羞耻感再度袭上心头。</w:t>
      </w:r>
    </w:p>
    <w:p>
      <w:r>
        <w:t>小陈笑了一下，撇过头去将我的阴茎含了进去。</w:t>
      </w:r>
    </w:p>
    <w:p>
      <w:r>
        <w:t>轰！</w:t>
      </w:r>
    </w:p>
    <w:p>
      <w:r>
        <w:t>我彷佛被电极，全身强烈的抖动……我知道我已经被淫慾俘虏了，完全失去了抵抗的力量。</w:t>
      </w:r>
    </w:p>
    <w:p>
      <w:r>
        <w:t>在小陈用力的吸吮下，我变成了追求感官刺激的下贱生物……我放声浪叫，忝不知耻！</w:t>
      </w:r>
    </w:p>
    <w:p>
      <w:r>
        <w:t>「喔……喔……好……好爽……不要……不要再舔了……呜…呜……嗯…不行……不行了……人家会疯掉……</w:t>
      </w:r>
    </w:p>
    <w:p>
      <w:r>
        <w:t>啊……好哥哥…你好厉害……啊…啊……那里……那里不要……呜…呜……好…好舒服……」「刘叔叔……你好大</w:t>
      </w:r>
    </w:p>
    <w:p>
      <w:r>
        <w:t>……呜呜……小凡的屁眼也好舒服……呜…呜……秦师父……秦师父的棒棒好好吃……人家还要……」小陈左手掏</w:t>
      </w:r>
    </w:p>
    <w:p>
      <w:r>
        <w:t>出他的大鸡巴不停地套弄。</w:t>
      </w:r>
    </w:p>
    <w:p>
      <w:r>
        <w:t>右手则握着我的阴茎，嘴里的舌头不停地动着。</w:t>
      </w:r>
    </w:p>
    <w:p>
      <w:r>
        <w:t>摄影机仍然在拍摄着，电视萤幕上的我就这样一边被刘叔叔干得啪啪作响；一边卖力地帮秦师父吹喇叭，还不</w:t>
      </w:r>
    </w:p>
    <w:p>
      <w:r>
        <w:t>时的好叔叔好哥哥的浪叫；一边被小陈手口并用地玩弄着下体，小陈还发出啧啧的声音，彷佛正在品尝美味的食物</w:t>
      </w:r>
    </w:p>
    <w:p>
      <w:r>
        <w:t>……「啊……啊……停…停下来……可儿……人家……要到了…！」我被这三个人搞得欲仙欲死，终於达到了今天</w:t>
      </w:r>
    </w:p>
    <w:p>
      <w:r>
        <w:t>第一次高潮……前所未有的快感袭向我所有的神经，我的肛门强烈的收缩，我的精液疯狂的喷到小陈的嘴里。</w:t>
      </w:r>
    </w:p>
    <w:p>
      <w:r>
        <w:t>小陈竟然也不逃避，反而更加努力的吸吮我的阴茎……那是一种全身的精力彷佛都被吸走的感觉。</w:t>
      </w:r>
    </w:p>
    <w:p>
      <w:r>
        <w:t>我无法克制的淫叫，持续不断的抽搐……「喔！！小凡那里好会吸…喔喔…刘叔叔也要射了……」刘叔话才说</w:t>
      </w:r>
    </w:p>
    <w:p>
      <w:r>
        <w:t>完，一股暖流就射进了我的直肠。</w:t>
      </w:r>
    </w:p>
    <w:p>
      <w:r>
        <w:t>尚在高潮的我，竟然又被顶到更高的顶峰……我爽到全身发抖，呼吸困难……眼泪跟口水不自禁的流了下来…</w:t>
      </w:r>
    </w:p>
    <w:p>
      <w:r>
        <w:t>…「嘿嘿嘿，小姑娘爽到失神了。</w:t>
      </w:r>
    </w:p>
    <w:p>
      <w:r>
        <w:t>刚开始还一付抵死不从的样子，现在却这麽享受…」秦师父摸了摸我的脸颊，我只能用迷蒙的眼神回应他的嘲</w:t>
      </w:r>
    </w:p>
    <w:p>
      <w:r>
        <w:t>弄。</w:t>
      </w:r>
    </w:p>
    <w:p>
      <w:r>
        <w:t>刘叔叔慢慢拔出他的肉棒，肛门又是一阵酥麻……我整个人趴跪在秦师父的身上，已经没有一丁点的力气。</w:t>
      </w:r>
    </w:p>
    <w:p>
      <w:r>
        <w:t>我不停的喘气，下体依旧传来一阵阵的收缩，我的肛门慢慢流出刘叔叔白浊的男汁。</w:t>
      </w:r>
    </w:p>
    <w:p>
      <w:r>
        <w:t>小陈一把把我抱起，我无力的被他搂在怀里，又是一阵羞赧……「来…嚐嚐自己的味道……」小陈竟然低下头</w:t>
      </w:r>
    </w:p>
    <w:p>
      <w:r>
        <w:t>来吻我，他的舌头在我的口腔里乱窜。</w:t>
      </w:r>
    </w:p>
    <w:p>
      <w:r>
        <w:t>他似乎完全不介意我脸上的精液，也不管之前我曾经含过另外两个人的肉棒 .</w:t>
      </w:r>
    </w:p>
    <w:p>
      <w:r>
        <w:t>我被吻得意乱情迷，我的舌头竟然回应起小陈的挑逗。</w:t>
      </w:r>
    </w:p>
    <w:p>
      <w:r>
        <w:t>在小陈粗壮的臂膀环绕，给了我一种虚假的安全感。</w:t>
      </w:r>
    </w:p>
    <w:p>
      <w:r>
        <w:t>我浑然忘却自己才刚被三个男人玩弄的事实。</w:t>
      </w:r>
    </w:p>
    <w:p>
      <w:r>
        <w:t>「嘿嘿，老刘，我看这小姑娘真的爱上小陈了。」听到秦师父的话，我连忙离开了小陈的嘴唇。</w:t>
      </w:r>
    </w:p>
    <w:p>
      <w:r>
        <w:t>我用眼角余光偷偷瞄了一下笑嘻嘻的秦师父和刘叔叔。</w:t>
      </w:r>
    </w:p>
    <w:p>
      <w:r>
        <w:t>彷佛看到刘叔叔一闪而过的不快神色……「嘿嘿，小陈跟小凡倒也是郎才女貌。</w:t>
      </w:r>
    </w:p>
    <w:p>
      <w:r>
        <w:t>只是小凡不知道受不受得了小陈的那只怪物。」刘叔叔乾笑道……我随着刘叔叔的话，低头看向小陈那直挺挺</w:t>
      </w:r>
    </w:p>
    <w:p>
      <w:r>
        <w:t>的大鸡巴。</w:t>
      </w:r>
    </w:p>
    <w:p>
      <w:r>
        <w:t>恐怖的庞然大物现在就在我的右手边一跳一跳着。</w:t>
      </w:r>
    </w:p>
    <w:p>
      <w:r>
        <w:t>从开始被搞到现在，我还是第一次正面看到小陈的那话儿。</w:t>
      </w:r>
    </w:p>
    <w:p>
      <w:r>
        <w:t>超过25公分的粗大鸡巴，看得我自惭形秽，彷佛我的阴茎只是个婴儿……（如果被这种怪物干，不知道是什麽</w:t>
      </w:r>
    </w:p>
    <w:p>
      <w:r>
        <w:t>样的感觉……？）我的肛门不由自主的收缩，我竟然又兴奋了起来……「嘿嘿，小姑娘你别急，今晚还长得很……」</w:t>
      </w:r>
    </w:p>
    <w:p>
      <w:r>
        <w:t>秦师父再次看穿了我的心思，被说出心声的我，脸颊简直要烧了起来……「还…还要喔……」我神色慌乱的看着他</w:t>
      </w:r>
    </w:p>
    <w:p>
      <w:r>
        <w:t>们三个人。</w:t>
      </w:r>
    </w:p>
    <w:p>
      <w:r>
        <w:t>虽然看到小陈的大鸡巴的确让我动心，但也仅止於想想而已。</w:t>
      </w:r>
    </w:p>
    <w:p>
      <w:r>
        <w:t>长达四个小时的玩弄与最後惊心动魄的高潮早已把我搞得筋疲力尽，哪里还有余力再玩下去。</w:t>
      </w:r>
    </w:p>
    <w:p>
      <w:r>
        <w:t>「嘿嘿，我徒弟都还没爽到咧，而且我看老刘也还意犹未尽。」秦师父笑着拍了拍刘叔叔的肩膀。</w:t>
      </w:r>
    </w:p>
    <w:p>
      <w:r>
        <w:t>「不…不要了……我没力气了……求求你……」我惶急地看着小陈哀求着。</w:t>
      </w:r>
    </w:p>
    <w:p>
      <w:r>
        <w:t>小陈低下头深深地吻了我，微笑地说：</w:t>
      </w:r>
    </w:p>
    <w:p>
      <w:r>
        <w:t>「可儿乖，我们到床上去玩…」</w:t>
      </w:r>
    </w:p>
    <w:p>
      <w:r>
        <w:t>会长的秘密12</w:t>
      </w:r>
    </w:p>
    <w:p>
      <w:r>
        <w:t>说完，小陈一手从我的背後，一手从我的膝盖下方穿过，把我公主抱起来。</w:t>
      </w:r>
    </w:p>
    <w:p>
      <w:r>
        <w:t>被这样抱着，让我极为害羞。加上高潮过後没有力气，我只能任由小陈把我抱到卧房的床上。</w:t>
      </w:r>
    </w:p>
    <w:p>
      <w:r>
        <w:t>小陈一边还很高兴的说：</w:t>
      </w:r>
    </w:p>
    <w:p>
      <w:r>
        <w:t>「从你刚刚在这里化妆时，我就想要在这张床上狠狠的干你……」他自己坐在床上，把我放下，让我正躺在他</w:t>
      </w:r>
    </w:p>
    <w:p>
      <w:r>
        <w:t>的怀里。</w:t>
      </w:r>
    </w:p>
    <w:p>
      <w:r>
        <w:t>在我还没意识到这个姿势的时候，小陈就把手从下面穿过我的膝盖，将我的双腿打开呈M 字型。</w:t>
      </w:r>
    </w:p>
    <w:p>
      <w:r>
        <w:t>我的大腿紧挨在我的身躯两侧，这让我的小穴毫无防备的曝露出来。</w:t>
      </w:r>
    </w:p>
    <w:p>
      <w:r>
        <w:t>「不…不要拍……刘叔…求求你……」随後走进来的是刘叔叔和秦师父。</w:t>
      </w:r>
    </w:p>
    <w:p>
      <w:r>
        <w:t>刘叔叔拿着摄影机特写我的下体。</w:t>
      </w:r>
    </w:p>
    <w:p>
      <w:r>
        <w:t>而秦师父的大鸡巴剑拔弩张着。</w:t>
      </w:r>
    </w:p>
    <w:p>
      <w:r>
        <w:t>我只能一只手遮住脸，一只手勉强遮住自己的下体这样子面对着这两个淫魔，对我来说真的是最羞耻的姿势！</w:t>
      </w:r>
    </w:p>
    <w:p>
      <w:r>
        <w:t>「不要……放开我……拜托……」我无力地挣扎。但是小陈实在太过强壮。</w:t>
      </w:r>
    </w:p>
    <w:p>
      <w:r>
        <w:t>我就像在蜘蛛网里的蝴蝶，完全挣脱不开小陈的怀抱。</w:t>
      </w:r>
    </w:p>
    <w:p>
      <w:r>
        <w:t>只能眼睁睁的看着秦师父在自己的肉棒上涂满催淫膏。</w:t>
      </w:r>
    </w:p>
    <w:p>
      <w:r>
        <w:t>秦师父走过来，我只能把头撇过去回避他淫邪的目光。</w:t>
      </w:r>
    </w:p>
    <w:p>
      <w:r>
        <w:t>「小姑娘，换你秦叔叔好好的疼疼你…」他站在床边，用肉棒在我的肛门口前前後後地摩蹭。</w:t>
      </w:r>
    </w:p>
    <w:p>
      <w:r>
        <w:t>原本被玩得红肿不堪的肛门，竟然又隐隐觉得酥麻了起来。</w:t>
      </w:r>
    </w:p>
    <w:p>
      <w:r>
        <w:t>我开始收缩着自己的扩约肌，秦师父轻轻的顶了进来。</w:t>
      </w:r>
    </w:p>
    <w:p>
      <w:r>
        <w:t>「啊……啊……不…好…好大……」在催淫膏的药效下，我无力的躺在小陈怀里，被干得唉唉低吟。</w:t>
      </w:r>
    </w:p>
    <w:p>
      <w:r>
        <w:t>现在的我连大声浪叫都没有力气了。</w:t>
      </w:r>
    </w:p>
    <w:p>
      <w:r>
        <w:t>秦师父依旧笑嘻嘻的望着我，我被看得浑身不自在，只好低头看着两个人交合的地方。</w:t>
      </w:r>
    </w:p>
    <w:p>
      <w:r>
        <w:t>在秦师父慢慢的奸淫下，屁股再度传来蚀骨销魂的快感。</w:t>
      </w:r>
    </w:p>
    <w:p>
      <w:r>
        <w:t>「啊……啊……嗯……嗯……好…好舒服……」我的喉咙发出了狐媚的呻吟，我又沉沦於肛交的刺激之中。</w:t>
      </w:r>
    </w:p>
    <w:p>
      <w:r>
        <w:t>小陈把我放在床上，跨坐到我的身上，把我胸前的扣子全部解开。</w:t>
      </w:r>
    </w:p>
    <w:p>
      <w:r>
        <w:t>然後把他雄伟的阳具放到我的双乳之间……他把我的头捧了起来。</w:t>
      </w:r>
    </w:p>
    <w:p>
      <w:r>
        <w:t>雄伟的阳具穿过义乳的乳沟，竟然直抵我的嘴巴。</w:t>
      </w:r>
    </w:p>
    <w:p>
      <w:r>
        <w:t>我自动的捏起双乳，双手挤压乳房，把小陈的大肉棒夹在胸部之间。</w:t>
      </w:r>
    </w:p>
    <w:p>
      <w:r>
        <w:t>小陈抽动起来，龟头敲开我的双唇。</w:t>
      </w:r>
    </w:p>
    <w:p>
      <w:r>
        <w:t>而我，却淫荡的吸吮起小陈的龟头。</w:t>
      </w:r>
    </w:p>
    <w:p>
      <w:r>
        <w:t>「喔喔喔，小可你吹喇叭的技术真不是盖的，好舒服……」小陈拿了个枕头放在我的头部下方，双手抓住我的</w:t>
      </w:r>
    </w:p>
    <w:p>
      <w:r>
        <w:t>头，挺起身子不停的抽动着。</w:t>
      </w:r>
    </w:p>
    <w:p>
      <w:r>
        <w:t>我含着他的肉棒前缘，努力地舔弄着他的马眼。</w:t>
      </w:r>
    </w:p>
    <w:p>
      <w:r>
        <w:t>「上下两个嘴都很会吸，小姑娘好紧的屁股……」秦师父越干越激烈，把我的双腿放在他的肩膀上，在小陈身</w:t>
      </w:r>
    </w:p>
    <w:p>
      <w:r>
        <w:t>後猛力的干着我。</w:t>
      </w:r>
    </w:p>
    <w:p>
      <w:r>
        <w:t>我被干得一直流精，把整个裙子都弄湿了。</w:t>
      </w:r>
    </w:p>
    <w:p>
      <w:r>
        <w:t>「呜……呜……好哥哥……呜……好好吃……」我的小嘴完全被小陈的龟头塞满，我情不自禁的呢喃起淫乱的</w:t>
      </w:r>
    </w:p>
    <w:p>
      <w:r>
        <w:t>话语。</w:t>
      </w:r>
    </w:p>
    <w:p>
      <w:r>
        <w:t>现在的我沉浸在被奸淫的快感里，淫荡的本能完全被开发出来……没多久，秦师父开始不规律的猛力抽插。</w:t>
      </w:r>
    </w:p>
    <w:p>
      <w:r>
        <w:t>我吐出小陈的肉棒，神智不清的大声浪叫……「啊……啊……好舒服……人家好爽……秦叔叔好……好强……</w:t>
      </w:r>
    </w:p>
    <w:p>
      <w:r>
        <w:t>啊啊……人家被干得好爽……啊……被撑得好开……啊……天啊……干我……人家要死了……啊……会坏掉……把</w:t>
      </w:r>
    </w:p>
    <w:p>
      <w:r>
        <w:t>人家玩坏……好爽……啊…啊…啊……」秦师父猛力的把精液射在我体内，我被撞得死去活来。</w:t>
      </w:r>
    </w:p>
    <w:p>
      <w:r>
        <w:t>只能紧紧抓着小陈粗大的阳具。</w:t>
      </w:r>
    </w:p>
    <w:p>
      <w:r>
        <w:t>像是在惊涛骇浪的高潮中抓住浮木一样……「喔，干你娘……」小陈被我抓得受不了，巨大的阳具喷出一股股</w:t>
      </w:r>
    </w:p>
    <w:p>
      <w:r>
        <w:t>腥臭的浓精。</w:t>
      </w:r>
    </w:p>
    <w:p>
      <w:r>
        <w:t>射在我的胸部、颈子、甚至嘴巴鼻孔里，呛得我咳嗽连连。</w:t>
      </w:r>
    </w:p>
    <w:p>
      <w:r>
        <w:t>小陈一样不给我喘息的余地，把射完的阳具塞到我的嘴里。</w:t>
      </w:r>
    </w:p>
    <w:p>
      <w:r>
        <w:t>我只好再将小陈的肉棒舔舐乾净。</w:t>
      </w:r>
    </w:p>
    <w:p>
      <w:r>
        <w:t>「小陈，你走开…」秦师父粗鲁的命令小陈，小陈不情愿的退到一旁。</w:t>
      </w:r>
    </w:p>
    <w:p>
      <w:r>
        <w:t>秦师父抽出仍然硬挺的阴茎，竟然趴到我的脸上。</w:t>
      </w:r>
    </w:p>
    <w:p>
      <w:r>
        <w:t>他又把肉棒放到我的嘴里。</w:t>
      </w:r>
    </w:p>
    <w:p>
      <w:r>
        <w:t>「好好的舔，把你秦叔叔的鸡巴舔得乾乾净净。」我屈辱地含着秦师父的鸡巴，我的小嘴简直变成了专门用来</w:t>
      </w:r>
    </w:p>
    <w:p>
      <w:r>
        <w:t>清理这三个人肉棒的工具。</w:t>
      </w:r>
    </w:p>
    <w:p>
      <w:r>
        <w:t>我被迫吞下自己的肠液、刘叔叔和秦师父的精液，还有些许的催淫膏。</w:t>
      </w:r>
    </w:p>
    <w:p>
      <w:r>
        <w:t>「小陈，换你了。」秦师父闭起眼睛享受我的服务。</w:t>
      </w:r>
    </w:p>
    <w:p>
      <w:r>
        <w:t>小陈喜滋滋的把我的双腿一手一个抬起。</w:t>
      </w:r>
    </w:p>
    <w:p>
      <w:r>
        <w:t>让我的私处完全展露在他的目光之下。</w:t>
      </w:r>
    </w:p>
    <w:p>
      <w:r>
        <w:t>「小可，你的屁眼好美，一张一缩的真可爱。」小陈竟然舔起我的小菊花。完全不管我的下体混合了各种奇怪</w:t>
      </w:r>
    </w:p>
    <w:p>
      <w:r>
        <w:t>的液体。</w:t>
      </w:r>
    </w:p>
    <w:p>
      <w:r>
        <w:t>也许这三个人里面，小陈才是最变态的家伙。</w:t>
      </w:r>
    </w:p>
    <w:p>
      <w:r>
        <w:t>「不要……不要钻进去……好痒……不要……」小陈一下子用舌头钻进我的肛门，一下子用嘴巴吸吮我的阴茎。</w:t>
      </w:r>
    </w:p>
    <w:p>
      <w:r>
        <w:t>我爽得花枝乱颤，娇喘连连。</w:t>
      </w:r>
    </w:p>
    <w:p>
      <w:r>
        <w:t>全身的慾火都被小陈挑逗起来，我不断说着各种不堪入耳的淫秽词句。</w:t>
      </w:r>
    </w:p>
    <w:p>
      <w:r>
        <w:t>秦师父跟刘叔叔站在一旁，观赏这香艳火辣的活春宫。</w:t>
      </w:r>
    </w:p>
    <w:p>
      <w:r>
        <w:t>「喔……小陈……陈哥哥……你舔得可儿妹妹好舒服……人家想要被你干……好哥哥……你好厉害……啊……</w:t>
      </w:r>
    </w:p>
    <w:p>
      <w:r>
        <w:t>啊……拜托你……上我……可儿好想被你干……」我胡乱的呻吟着，小陈爬上来粗暴的吻着我。</w:t>
      </w:r>
    </w:p>
    <w:p>
      <w:r>
        <w:t>我感到自己快要被吻得窒息了。</w:t>
      </w:r>
    </w:p>
    <w:p>
      <w:r>
        <w:t>我们两个人的肉棒彼此顶着对方的腹部。</w:t>
      </w:r>
    </w:p>
    <w:p>
      <w:r>
        <w:t>他的真的比我的大好多，我居然为此兴奋不已……「小可，想要被我的大鸡巴干吗？」小陈压着我，舔着我的</w:t>
      </w:r>
    </w:p>
    <w:p>
      <w:r>
        <w:t>耳朵。</w:t>
      </w:r>
    </w:p>
    <w:p>
      <w:r>
        <w:t>「想……可儿想被哥哥的大鸡巴狠狠的干……狠狠的抽插……可儿好想…」我竟然变成这麽淫乱的荡妇，连我</w:t>
      </w:r>
    </w:p>
    <w:p>
      <w:r>
        <w:t>自己都不禁觉得羞耻。</w:t>
      </w:r>
    </w:p>
    <w:p>
      <w:r>
        <w:t>然而这样的念头一闪即逝。我马上又沉醉在小陈凌厉的攻势下。</w:t>
      </w:r>
    </w:p>
    <w:p>
      <w:r>
        <w:t>小陈将催淫膏涂抹在我的肛门口，甚至挤了些在我的直肠里。</w:t>
      </w:r>
    </w:p>
    <w:p>
      <w:r>
        <w:t>现在我已经晓得，这催淫膏不只能够开发身体的敏感度，还有麻醉的效果。</w:t>
      </w:r>
    </w:p>
    <w:p>
      <w:r>
        <w:t>我被干成这样，身体竟然并不觉得疼痛，反而在每次的奸淫中获得强烈的快感。</w:t>
      </w:r>
    </w:p>
    <w:p>
      <w:r>
        <w:t>现在的我，即将要面对小陈异於长人的大屌。</w:t>
      </w:r>
    </w:p>
    <w:p>
      <w:r>
        <w:t>看着他黑得发亮的龟头，我忍不住怀疑，我真的能够放得进这麽大的鸡巴吗？</w:t>
      </w:r>
    </w:p>
    <w:p>
      <w:r>
        <w:t>（待续……）</w:t>
      </w:r>
    </w:p>
    <w:p>
      <w:r>
        <w:t>会长的秘密１３</w:t>
      </w:r>
    </w:p>
    <w:p>
      <w:r>
        <w:t>我躺在床上，小陈把我的双腿高高举起，柔软的龟头顶着我的屁眼。</w:t>
      </w:r>
    </w:p>
    <w:p>
      <w:r>
        <w:t>我紧张得不停深呼吸，小陈则一点一点的顶进来。他的肉棒真的好粗，我的肛门被撑大到了极致。那种又痛又</w:t>
      </w:r>
    </w:p>
    <w:p>
      <w:r>
        <w:t>爽的感觉让我快要崩溃了。我闭着眼睛不停呻吟，已经无法注意旁边的刘叔叔与秦师父了。</w:t>
      </w:r>
    </w:p>
    <w:p>
      <w:r>
        <w:t>小陈也不急，抓着我的双腿慢慢挺进。他进来一些，然後又退出一点，然後再继续更深入，再退出……我感觉</w:t>
      </w:r>
    </w:p>
    <w:p>
      <w:r>
        <w:t>到自己的肠子被小陈的肉棒骚刮着，前列腺不停的被刺激着……我全部的注意力都放在自己的小穴，我的男根在小</w:t>
      </w:r>
    </w:p>
    <w:p>
      <w:r>
        <w:t>陈的攻击下完全瘫软，却不停的流出淫水。</w:t>
      </w:r>
    </w:p>
    <w:p>
      <w:r>
        <w:t>终於，我开始适应了小陈的粗大，肛门似乎没那麽痛苦了。</w:t>
      </w:r>
    </w:p>
    <w:p>
      <w:r>
        <w:t>小陈查觉到我的状况，缓缓的开始九浅一深的干我。他的手抓住我的大腿，粗大的鸡巴每一次进出都带给我绝</w:t>
      </w:r>
    </w:p>
    <w:p>
      <w:r>
        <w:t>顶的刺激。我被干得简直叫不出声音来，爽得无法控制自己的身体。</w:t>
      </w:r>
    </w:p>
    <w:p>
      <w:r>
        <w:t>才没干几下，我的下体一阵酥麻，竟然失禁了！</w:t>
      </w:r>
    </w:p>
    <w:p>
      <w:r>
        <w:t>「可儿爽到尿出来了，我都还没开始耶！」小陈笑着低下头来吻我，我无力的被他乱亲一通。刚刚的我已经高</w:t>
      </w:r>
    </w:p>
    <w:p>
      <w:r>
        <w:t>潮了 .我洒得满床满身的前列腺液。但是小陈根本无意停止。</w:t>
      </w:r>
    </w:p>
    <w:p>
      <w:r>
        <w:t>他引导我的双手，让我抱着他的脑袋。接着，他的手穿过我的大腿，双手扶住我的屁股，竟然把我整个举了起</w:t>
      </w:r>
    </w:p>
    <w:p>
      <w:r>
        <w:t>来。</w:t>
      </w:r>
    </w:p>
    <w:p>
      <w:r>
        <w:t>（天啊，竟然是火车便当的姿势！！！）「不…不……太刺激了……」我被小陈用这个姿势整个举离床铺。现</w:t>
      </w:r>
    </w:p>
    <w:p>
      <w:r>
        <w:t>在的我只能紧紧抱住他的头，任由他站着。用那雄伟的肉棒贯穿我的身体。</w:t>
      </w:r>
    </w:p>
    <w:p>
      <w:r>
        <w:t>「啊…啊……不…又到了……！」光是这样站着，小陈粗大的肉棒就让我又到了一次高潮……「小可那里好舒</w:t>
      </w:r>
    </w:p>
    <w:p>
      <w:r>
        <w:t>服，又滑又紧，比真的女人还要棒喔……」小陈边说边亲了下我的额头，然後开始规律的干我。我完全想不到自己</w:t>
      </w:r>
    </w:p>
    <w:p>
      <w:r>
        <w:t>的身体可以接受这麽粗又这麽长的鸡巴。两个人的下体不停的碰撞着彼此。</w:t>
      </w:r>
    </w:p>
    <w:p>
      <w:r>
        <w:t>「啊……呜呜……别…别那麽用力……太……太刺激了……人家………人家还在……还在高潮啊……！！！」</w:t>
      </w:r>
    </w:p>
    <w:p>
      <w:r>
        <w:t>小陈每一下都顶得好深，我的直肠与肛门承受着前所未有的刺激。而我的阴茎软软的垂着，因此每一下撞击，还会</w:t>
      </w:r>
    </w:p>
    <w:p>
      <w:r>
        <w:t>摩擦到我的龟头。</w:t>
      </w:r>
    </w:p>
    <w:p>
      <w:r>
        <w:t>双重的刺激下，我持续被推上更高的顶峰。我挂在小陈身上，只能不停的浪叫和呻吟。</w:t>
      </w:r>
    </w:p>
    <w:p>
      <w:r>
        <w:t>「啊…啊……好哥哥……可儿好……好爽……啊…啊……你好强……嗯……嗯……怎麽……怎麽那麽大……啊</w:t>
      </w:r>
    </w:p>
    <w:p>
      <w:r>
        <w:t>……啊…可儿……可儿要坏掉了……！！！」他走到梳妆台前，让我看着自己被干的样子。</w:t>
      </w:r>
    </w:p>
    <w:p>
      <w:r>
        <w:t>我羞赧的看着小陈的大鸡巴进出着我的身体。</w:t>
      </w:r>
    </w:p>
    <w:p>
      <w:r>
        <w:t>镜子里的我，女学生的制服被解开，一边的肩膀露了出来。胸罩松松的吊在我的身上，乳房被干得上下晃动。</w:t>
      </w:r>
    </w:p>
    <w:p>
      <w:r>
        <w:t>我的短裙被拉高到小腹，雪白的屁股几乎全部露了出来。丁字裤留在我一边的大腿上，黑色的大腿袜上满是乾涸的</w:t>
      </w:r>
    </w:p>
    <w:p>
      <w:r>
        <w:t>液体。我的脸颊潮红，甚至连锁骨都泛出漂亮的粉红色。</w:t>
      </w:r>
    </w:p>
    <w:p>
      <w:r>
        <w:t>雪白的大腿和小陈黝黑的皮肤形成强烈的对比。</w:t>
      </w:r>
    </w:p>
    <w:p>
      <w:r>
        <w:t>「啊……啊……不行了……人家……又……又要到了……！！！」看到自己的淫态，羞耻与刺激让我又是一阵</w:t>
      </w:r>
    </w:p>
    <w:p>
      <w:r>
        <w:t>痉挛，我再度泄在小陈的身上。</w:t>
      </w:r>
    </w:p>
    <w:p>
      <w:r>
        <w:t>又一次，小陈把我干到潮吹了。</w:t>
      </w:r>
    </w:p>
    <w:p>
      <w:r>
        <w:t>看到我的样子，旁观的两人也受不了，走过来加入战局。</w:t>
      </w:r>
    </w:p>
    <w:p>
      <w:r>
        <w:t>刘叔叔站在我的左边，将我的左手放到他的右肩上。然後将我的脸转向他，将嘴凑过来吻我。</w:t>
      </w:r>
    </w:p>
    <w:p>
      <w:r>
        <w:t>而被干得意乱情迷的我，想也不想就将舌头伸进刘叔叔的嘴里，让他尽情地吸吮。接着他强硬地将舌头伸进我</w:t>
      </w:r>
    </w:p>
    <w:p>
      <w:r>
        <w:t>的嘴里，而我，却同样忘情的和可以做我爸爸的刘叔叔交换着口水。</w:t>
      </w:r>
    </w:p>
    <w:p>
      <w:r>
        <w:t>秦师父则站在我的右後方，和刘叔叔两人扶着我的背。让小陈能以更好的角度干我。不用支撑我的重量，小陈</w:t>
      </w:r>
    </w:p>
    <w:p>
      <w:r>
        <w:t>便抬高我的双腿扶住我的屁股，一下一下的深入我的体内。</w:t>
      </w:r>
    </w:p>
    <w:p>
      <w:r>
        <w:t>接着秦师父将我的右手引导到他的肉棒上，而我立刻不知羞耻的套弄起秦师父的分身。同时，秦师父还把我胸</w:t>
      </w:r>
    </w:p>
    <w:p>
      <w:r>
        <w:t>罩内的义乳拿掉，用他的手指甲用力刺向我的乳头。</w:t>
      </w:r>
    </w:p>
    <w:p>
      <w:r>
        <w:t>「啊……啊……不……不要…好痛……好……不…人家又……又……！」已经被奸淫得魂飞魄散的我，哪经得</w:t>
      </w:r>
    </w:p>
    <w:p>
      <w:r>
        <w:t>起乳头的刺激，竟然就这样再度高潮。</w:t>
      </w:r>
    </w:p>
    <w:p>
      <w:r>
        <w:t>「小可，哥哥干得你舒不舒服啊？」小陈放慢抽插的速度，徐徐的进出我的屁股。让我获得了喘息的时间。</w:t>
      </w:r>
    </w:p>
    <w:p>
      <w:r>
        <w:t>「舒……舒服……可儿……可儿好……好喜欢……被……被哥哥的……大…大肉棒干……」我有气无力的说道，</w:t>
      </w:r>
    </w:p>
    <w:p>
      <w:r>
        <w:t>小陈的阳具实在太长，每次他缓缓的退出时，我都有种排便排不完的快感。而好不容易快要结束时，他又慢慢的挤</w:t>
      </w:r>
    </w:p>
    <w:p>
      <w:r>
        <w:t>回来。让我不间断的处於无射精的高潮状态。</w:t>
      </w:r>
    </w:p>
    <w:p>
      <w:r>
        <w:t>「小凡不是学生会长吗？怎麽像小孩一样乱尿尿呢？」刘叔叔开始攻击我的耳朵，在我耳边问道。</w:t>
      </w:r>
    </w:p>
    <w:p>
      <w:r>
        <w:t>「啊……因……因为……啊啊……人家……人家……太舒服了……」我断断续续的回答着，在这三人的夹攻下，</w:t>
      </w:r>
    </w:p>
    <w:p>
      <w:r>
        <w:t>我根本无力招架，不知道潮吹了多少次，小陈跟我的下体一片狼藉，湿得一蹋糊涂。</w:t>
      </w:r>
    </w:p>
    <w:p>
      <w:r>
        <w:t>「小姑娘，怎麽样，刚刚不是还很想反抗吗？」秦师父一边玩弄我的乳头，一边咬住我的耳垂问道。</w:t>
      </w:r>
    </w:p>
    <w:p>
      <w:r>
        <w:t>「不……没有……不要……耳朵好痒……拜托……」秦师父故意唤起我仅余的尊严，我一边呻吟，一边试图逃</w:t>
      </w:r>
    </w:p>
    <w:p>
      <w:r>
        <w:t>避回答。</w:t>
      </w:r>
    </w:p>
    <w:p>
      <w:r>
        <w:t>「你这婊子又再装清纯？说，说你很贱，喜欢被干……」秦师父在我耳边命令道。</w:t>
      </w:r>
    </w:p>
    <w:p>
      <w:r>
        <w:t>「不…不……啊啊啊……不……别……别拔出来……！」我还在试图拒绝秦师父的问题，但小陈居然将肉棒拔</w:t>
      </w:r>
    </w:p>
    <w:p>
      <w:r>
        <w:t>了出来！</w:t>
      </w:r>
    </w:p>
    <w:p>
      <w:r>
        <w:t>我从来不知道失去肉棒会感觉这麽空虚。我无法控制的扭动起自己的屁股，试图找寻小陈的肉棒。</w:t>
      </w:r>
    </w:p>
    <w:p>
      <w:r>
        <w:t>「小凡乖，刚刚明明说得很顺不是吗？」刘叔叔在我耳边轻轻的说道。</w:t>
      </w:r>
    </w:p>
    <w:p>
      <w:r>
        <w:t>「骚货就是骚货，不要再装了，很想当我们的性奴吧？」秦师父也在另一边舔着我的耳朵。我的耳朵非常敏感，</w:t>
      </w:r>
    </w:p>
    <w:p>
      <w:r>
        <w:t>被这样攻击，我痒得花枝乱颤，不停呻吟着，但，刚才是被引导着说出那些丢脸的话，现在要我自己说出自己贱、</w:t>
      </w:r>
    </w:p>
    <w:p>
      <w:r>
        <w:t>喜欢被干、当他们的性奴……我仅剩的理智仍然再抵抗。</w:t>
      </w:r>
    </w:p>
    <w:p>
      <w:r>
        <w:t>「拜……拜托……」我嗫嚅着。</w:t>
      </w:r>
    </w:p>
    <w:p>
      <w:r>
        <w:t>「小可，想要就要大声说出来喔……」小陈用他的龟头，不停的碰触我的肛门，但就是不进来。</w:t>
      </w:r>
    </w:p>
    <w:p>
      <w:r>
        <w:t>「干，小婊子很能撑嘛，看看你这样受不受得了。」秦师父将手放到我的阴茎上，开始用大拇指摩擦我的龟头。</w:t>
      </w:r>
    </w:p>
    <w:p>
      <w:r>
        <w:t>「小凡，明明很想要的不是吗？」刘叔叔用力捏起我的乳头。</w:t>
      </w:r>
    </w:p>
    <w:p>
      <w:r>
        <w:t>「小可，让哥哥的大棒棒插你好不好啊……」小陈将他的龟头顶进我的屁眼里，然後又拔了出去。</w:t>
      </w:r>
    </w:p>
    <w:p>
      <w:r>
        <w:t>「呜……呜……我想要……人家受不了了……拜托……拜托插进来啦……」我终於认输了，在这三人的挑逗下，</w:t>
      </w:r>
    </w:p>
    <w:p>
      <w:r>
        <w:t>我根本坚持不了一分钟！</w:t>
      </w:r>
    </w:p>
    <w:p>
      <w:r>
        <w:t>「拜托……请干我……我不会再反抗了……我想当你们的性奴……我………我喜欢被干……呜……呜……拜托</w:t>
      </w:r>
    </w:p>
    <w:p>
      <w:r>
        <w:t>不要再玩弄我了……人家真的…真的很贱……喜欢……喜欢被你们玩……我……拜托啦……呜呜呜……」我羞得无</w:t>
      </w:r>
    </w:p>
    <w:p>
      <w:r>
        <w:t>地自容。为了让小陈的大鸡巴干我，我终於放弃仅剩的一点尊严。</w:t>
      </w:r>
    </w:p>
    <w:p>
      <w:r>
        <w:t>「啧啧啧，小姑娘哭得梨花带雨，真受不了……」秦师父说完，他们三人抬着我，跟抬神轿一样，把我抬回床</w:t>
      </w:r>
    </w:p>
    <w:p>
      <w:r>
        <w:t>上。</w:t>
      </w:r>
    </w:p>
    <w:p>
      <w:r>
        <w:t>小陈先躺了下来，让我跨坐在他身上。粗大的肉棒再次塞进我的身体里 .刘叔叔与秦师父直接站到我的面前，</w:t>
      </w:r>
    </w:p>
    <w:p>
      <w:r>
        <w:t>这两只淫魔根本不像是五十几岁的男人，射了两次的鸡巴仍然怒涨着。直挺挺的横亘在我的面前。</w:t>
      </w:r>
    </w:p>
    <w:p>
      <w:r>
        <w:t>「小可，为了奖励你，我要冲刺了喔……」小陈躺在床上，仰起头对着我眨了眨眼。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