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我朋友的故事情人节快乐</w:t>
      </w:r>
    </w:p>
    <w:p>
      <w:r>
        <w:t>忽然想起那个她，我之前的回忆，那已经是国小三四年级的事情了。熊熊想起来，我告诉我自己我非得做些什</w:t>
      </w:r>
    </w:p>
    <w:p>
      <w:r>
        <w:t>么不可。我爱过她！</w:t>
      </w:r>
    </w:p>
    <w:p>
      <w:r>
        <w:t>十年前，我认识了她，你不属与我，而我们还是朋友……这不是歌词，而是真的有这么一回事，人与人之间真</w:t>
      </w:r>
    </w:p>
    <w:p>
      <w:r>
        <w:t>的有许多不可思议的缘分。</w:t>
      </w:r>
    </w:p>
    <w:p>
      <w:r>
        <w:t>我记得小时候不是常常要变换座位吗？我跟她好像就是莫名之中有着一条红线，好像有超过一半的时间，她不</w:t>
      </w:r>
    </w:p>
    <w:p>
      <w:r>
        <w:t>是坐在我的右边，就是坐在我的左边。当时的座位都是左右连在一起的，所以那个情况真的很尴尬。因为在那个年</w:t>
      </w:r>
    </w:p>
    <w:p>
      <w:r>
        <w:t>纪刚刚好就是男女生互相讨厌的时候，见面的时候完全就跟仇人一样。那个时候她的外号还叫做电鳗，好像是名字</w:t>
      </w:r>
    </w:p>
    <w:p>
      <w:r>
        <w:t>里面有个曼字吧。</w:t>
      </w:r>
    </w:p>
    <w:p>
      <w:r>
        <w:t>那个时候桌上好像都会用粉笔画上一条线，跟楚河汉界一样，感觉很蠢。但也很好笑，那个时侯我也不知道为</w:t>
      </w:r>
    </w:p>
    <w:p>
      <w:r>
        <w:t>什么开始暗恋她。说是暗恋，还不如说是很有好感，不过她的个性还真的不是很好。</w:t>
      </w:r>
    </w:p>
    <w:p>
      <w:r>
        <w:t>举例来说，我不小心过界了，应该说我是习惯性的过界，她总是会笑嘻嘻的，一边把自动铅笔拿出来按出笔心，</w:t>
      </w:r>
    </w:p>
    <w:p>
      <w:r>
        <w:t>接着开始狂插我…那段日子过的很快，因为人类总是不懂得珍惜最美好的时光。</w:t>
      </w:r>
    </w:p>
    <w:p>
      <w:r>
        <w:t>没多久我们毕业了，我上了县立国中，而她则是上了私立女中，我们就这样断了音讯，好像就这样消失在人海</w:t>
      </w:r>
    </w:p>
    <w:p>
      <w:r>
        <w:t>之中，完全没有任何消息。不过，偶然的事常常发生。</w:t>
      </w:r>
    </w:p>
    <w:p>
      <w:r>
        <w:t>我跟她的再次相遇，则是高二的时候了。我到了高二，才发现她跟我读同一个高中，还蛮糗的。不过，后来才</w:t>
      </w:r>
    </w:p>
    <w:p>
      <w:r>
        <w:t>知道她高一下学期就去加拿大念书了，暑假比较早放假，所以回来找高一的同学玩。因为，我高一是男生班，高二</w:t>
      </w:r>
    </w:p>
    <w:p>
      <w:r>
        <w:t>变成男女合班，我也吓到了，忽然的相遇却不是在我所预期的。</w:t>
      </w:r>
    </w:p>
    <w:p>
      <w:r>
        <w:t>她跟班上女生一起胡闹，跑来班上上课，因为班上男女生都是很白烂，才培养出我这种优异的性格。不过这些</w:t>
      </w:r>
    </w:p>
    <w:p>
      <w:r>
        <w:t>都不是重点，重点在于她的身材，她好像国中女校吃了不少东西，我看到她的时候她小小胖了一圈，不过还算是玲</w:t>
      </w:r>
    </w:p>
    <w:p>
      <w:r>
        <w:t>珑有致，不过，夸张的是她的胸部，从Ａ到Ｅ这……感觉就跟蔡依林一样去整形的感觉，根本就是出道前跟现在的</w:t>
      </w:r>
    </w:p>
    <w:p>
      <w:r>
        <w:t>差距。</w:t>
      </w:r>
    </w:p>
    <w:p>
      <w:r>
        <w:t>这也就算了，好死不死，我们班女生也是白烂加三八，没事就在午休互相比大小，跟互捏，我为什么会知道我</w:t>
      </w:r>
    </w:p>
    <w:p>
      <w:r>
        <w:t>就先不提了，不过我看的可是快高血压，真是有魄力…我昨天又想起她（情人节前一天），不知道为什么开始疯狂</w:t>
      </w:r>
    </w:p>
    <w:p>
      <w:r>
        <w:t>的想念，我打给了我高中同学，他是一个号称实战小王子的人，我从我同学辗转连络到了她，我跟她表明是谁之后，</w:t>
      </w:r>
    </w:p>
    <w:p>
      <w:r>
        <w:t>说要不要出来聊聊天，喝喝咖啡。</w:t>
      </w:r>
    </w:p>
    <w:p>
      <w:r>
        <w:t>后来她答应了，我们跑去顶溪诚品旁边去喝咖啡，那里也比较舒服一点，而且我不喜欢星九克，看到她的时候，</w:t>
      </w:r>
    </w:p>
    <w:p>
      <w:r>
        <w:t>她穿着粉红色短裙，上衣则是小可爱，加了件小外套，虽然有点发福，但是这样穿还不至于把缺点暴露出来，外面</w:t>
      </w:r>
    </w:p>
    <w:p>
      <w:r>
        <w:t>白色小可爱却是配上黑色内衣，我很难受阿……我还是随便穿穿的耶，几乎就是我平常的服装，反正也是聊天，就</w:t>
      </w:r>
    </w:p>
    <w:p>
      <w:r>
        <w:t>随便了。</w:t>
      </w:r>
    </w:p>
    <w:p>
      <w:r>
        <w:t>我们聊了颇久，从下午４点聊到快晚上７点，聊了颇多，还包括她去加拿大的感想，也聊了不少有关于人生的</w:t>
      </w:r>
    </w:p>
    <w:p>
      <w:r>
        <w:t>规划，虽然我们分别了很久，可是感觉却像是老朋友一样。聊到快７点，我随口提到要不要回去国小看看？她也没</w:t>
      </w:r>
    </w:p>
    <w:p>
      <w:r>
        <w:t>多想就答应了。</w:t>
      </w:r>
    </w:p>
    <w:p>
      <w:r>
        <w:t>在等红绿灯的时候，我转头看到她的笑容，狠狠的被电了一下，那种天真带点稚气的笑容，我想这是所有男人</w:t>
      </w:r>
    </w:p>
    <w:p>
      <w:r>
        <w:t>所追求的美梦。我看着她的笑容，鼓起勇气跟她说：「你可以借一下你的手吗？」「什么？你在说什么？」</w:t>
      </w:r>
    </w:p>
    <w:p>
      <w:r>
        <w:t>「你可以借你的手给我３０ｓｅｃ吗？」</w:t>
      </w:r>
    </w:p>
    <w:p>
      <w:r>
        <w:t>「为什么？」</w:t>
      </w:r>
    </w:p>
    <w:p>
      <w:r>
        <w:t>「借了你就知道了嘛！」</w:t>
      </w:r>
    </w:p>
    <w:p>
      <w:r>
        <w:t>「嗯！」</w:t>
      </w:r>
    </w:p>
    <w:p>
      <w:r>
        <w:t>我牵起了她的手。</w:t>
      </w:r>
    </w:p>
    <w:p>
      <w:r>
        <w:t>「可以说了吧？？」</w:t>
      </w:r>
    </w:p>
    <w:p>
      <w:r>
        <w:t>「我想体会一下这世界上最幸福的感觉！」</w:t>
      </w:r>
    </w:p>
    <w:p>
      <w:r>
        <w:t>回学校的时候，校门早就关了起来，我想了一下就说要不要爬墙进去？她说好，那就往后门走了过去。遗憾的</w:t>
      </w:r>
    </w:p>
    <w:p>
      <w:r>
        <w:t>是，我记忆中的矮墙早就被填高了。后来，反而是她莫名奇妙找到一条路可以进去学校里面，我们两个人手牵着手</w:t>
      </w:r>
    </w:p>
    <w:p>
      <w:r>
        <w:t>无目的的乱逛，逛到司令台的时候，我说我们要不要上去坐坐，还是休息一下。</w:t>
      </w:r>
    </w:p>
    <w:p>
      <w:r>
        <w:t>她点了点头。</w:t>
      </w:r>
    </w:p>
    <w:p>
      <w:r>
        <w:t>我和她上了司令台之后，想说我们坐在看台上，看着整个操场。可是这个时候她又在那边嫌，很脏耶，你好意</w:t>
      </w:r>
    </w:p>
    <w:p>
      <w:r>
        <w:t>思让我一个淑女坐地上？</w:t>
      </w:r>
    </w:p>
    <w:p>
      <w:r>
        <w:t>「不然哩？」</w:t>
      </w:r>
    </w:p>
    <w:p>
      <w:r>
        <w:t>「坐你身上阿…」</w:t>
      </w:r>
    </w:p>
    <w:p>
      <w:r>
        <w:t>……</w:t>
      </w:r>
    </w:p>
    <w:p>
      <w:r>
        <w:t>我总不能拒绝吧，我小心的让她坐在我的大腿上，我也顺势搂着她的腰，不然我也不知道手要放在哪里，她也</w:t>
      </w:r>
    </w:p>
    <w:p>
      <w:r>
        <w:t>没有拒绝，只是很小鸟依人的靠在我身上，跟我一起摇摇晃晃看着整个操场，我们童年共同的回忆。虽然，这样很</w:t>
      </w:r>
    </w:p>
    <w:p>
      <w:r>
        <w:t>舒服，不过我裤子里面的东西可不这么想，那我总不可能把她放下来吧，我心中开始有了邪念…我说你这样坐我下</w:t>
      </w:r>
    </w:p>
    <w:p>
      <w:r>
        <w:t>面很痛耶，你往上坐一点好吗？她不疑有它，往上挪了一点，有点接近倾斜着身子，我开始在他耳边轻声的说：「</w:t>
      </w:r>
    </w:p>
    <w:p>
      <w:r>
        <w:t>嘿嘿嘿！我现在变坏人啦！帮我把弟弟拿出来透透气吧，不然我就要让你野外暴露…口桀口桀口桀」「你敢？」</w:t>
      </w:r>
    </w:p>
    <w:p>
      <w:r>
        <w:t>刚说完我就用脚把她脚给扣住，开始往两边拉开，她开始用手肘打我，我还是笑嘻嘻要把她腿撑开，她也笑嘻</w:t>
      </w:r>
    </w:p>
    <w:p>
      <w:r>
        <w:t>嘻说：「好啦！帮你弄就是了。」说着就把刚刚往上坐的时候已经快要完全掀开的迷你裙往上拉，因为是百折型的</w:t>
      </w:r>
    </w:p>
    <w:p>
      <w:r>
        <w:t>迷你裙，所以拉好之后还是可以完整的盖住她的内裤，她也是笑嘻嘻的似乎也习惯于男生这种性骚扰，我把她稍微</w:t>
      </w:r>
    </w:p>
    <w:p>
      <w:r>
        <w:t>往上抱，她帮我把拉炼拉下来，并且将我的下体暴露在空气之中。</w:t>
      </w:r>
    </w:p>
    <w:p>
      <w:r>
        <w:t>因为角度问题，我的阴茎被牛仔裤给压的，角度刚好是对准着她的外阴。换她有反应了，她的丝质内裤似乎分</w:t>
      </w:r>
    </w:p>
    <w:p>
      <w:r>
        <w:t>泌出一些体液，我的龟头上有了一些湿润，应该是水太多流了出来，我顺势上下动了一下，持续的刺激她。</w:t>
      </w:r>
    </w:p>
    <w:p>
      <w:r>
        <w:t>她忽然表情一变，脸开始红润了起来，有着少女的矜持，又有着无法言喻的淫荡，从她眼中好像我看到她对我</w:t>
      </w:r>
    </w:p>
    <w:p>
      <w:r>
        <w:t>想要说些什么，却又无法自己开口，她的嘴开开合合，配合着起伏的ＥＣｕｐ，我很怀疑有什么比这更吸引人！</w:t>
      </w:r>
    </w:p>
    <w:p>
      <w:r>
        <w:t>我想了一下，决定改变我原来的计划，我认为我遇到一个淫荡的女孩。我轻轻的在她耳边说着：「唷，这么享</w:t>
      </w:r>
    </w:p>
    <w:p>
      <w:r>
        <w:t>受喔，小色鬼！」「那有，还不是因为你太变态！！！」</w:t>
      </w:r>
    </w:p>
    <w:p>
      <w:r>
        <w:t>我就开始卢她帮我弄出来。</w:t>
      </w:r>
    </w:p>
    <w:p>
      <w:r>
        <w:t>「喔，你帮我弄出来吧，好不好，不然……％＄︿＠＃＄」等等，我话还没说完她就已经开始在按摩我的阴茎，</w:t>
      </w:r>
    </w:p>
    <w:p>
      <w:r>
        <w:t>我也配合她的角度，我先转个角度躺了下来，并协助她的臀部往我的胸口移，我体贴的让他膝盖靠在我的手上，不</w:t>
      </w:r>
    </w:p>
    <w:p>
      <w:r>
        <w:t>让她的美腿接触到地上，也让她有支点往后移，随着她的下体慢慢往我脸部靠近，我开始品尝女体的气味，直冲我</w:t>
      </w:r>
    </w:p>
    <w:p>
      <w:r>
        <w:t>脑顶的是致命的女性荷尔蒙，双手虽然还是被她给压在地上。</w:t>
      </w:r>
    </w:p>
    <w:p>
      <w:r>
        <w:t>但我早已无法忍耐，用鼻头来回隔着她的短裙摩擦外阴，一碰她就下意识的要把腿给夹紧，但我的头早已在她</w:t>
      </w:r>
    </w:p>
    <w:p>
      <w:r>
        <w:t>的大腿间，但是我的双手却空了出来，我只好很不情愿的开始抚摸她的臀部。我伸入短裙之下，由大腿外侧慢慢往</w:t>
      </w:r>
    </w:p>
    <w:p>
      <w:r>
        <w:t>上抚摸，她丰满的臀部，我伸出舌头轻轻的往她大腿内侧开始使用舌工，又是一阵抖动。</w:t>
      </w:r>
    </w:p>
    <w:p>
      <w:r>
        <w:t>她开始加快速度口交，我发现我快要发射了，赶快坐起来，把她俏丽而肥大的臀部给提了起来，换她的手撑在</w:t>
      </w:r>
    </w:p>
    <w:p>
      <w:r>
        <w:t>地上，我把她的大腿扛到我的肩膀上，虽然她并不瘦小，但以我的身材还有办法把她整个抱起。</w:t>
      </w:r>
    </w:p>
    <w:p>
      <w:r>
        <w:t>我摸了摸她饱满的乳房，把剩下的外衣脱掉，剩下性感的黑色花纹内衣，我这时才依靠着操场上微弱的灯光发</w:t>
      </w:r>
    </w:p>
    <w:p>
      <w:r>
        <w:t>现，她内裤内衣并没有穿同一套，丝质内裤的颜色却是粉红的，外边点缀着花边。</w:t>
      </w:r>
    </w:p>
    <w:p>
      <w:r>
        <w:t>左手用力抱住她的身体，右手却是和嘴巴一起逗弄她的外阴，借着刚刚她分泌出来的大量爱液，把她外阴的形</w:t>
      </w:r>
    </w:p>
    <w:p>
      <w:r>
        <w:t>状给拓印出来，可是弄了才发现阴毛很多，根本做不到，只是还是下意识的把口水吐了一点上去，并用手指开始往</w:t>
      </w:r>
    </w:p>
    <w:p>
      <w:r>
        <w:t>里抠，她才忽然喊到她还是处女！</w:t>
      </w:r>
    </w:p>
    <w:p>
      <w:r>
        <w:t>我是打死也不相信，她口交的技术好到无与伦比，发浪的程度，根本无人能比。她现在说这种话，实在没什么</w:t>
      </w:r>
    </w:p>
    <w:p>
      <w:r>
        <w:t>说服力。我倒是想听听她怎么解释，轻轻的把他大腿上湿透的内裤脱下，虽然她有一点小抵抗，但是我还是边听她</w:t>
      </w:r>
    </w:p>
    <w:p>
      <w:r>
        <w:t>说边脱了下来，并让她靠在墙上我随时保持着要插入的情况，并且摩擦着她的外阴，让她的体液慢慢的流到我的阴</w:t>
      </w:r>
    </w:p>
    <w:p>
      <w:r>
        <w:t>茎上面。</w:t>
      </w:r>
    </w:p>
    <w:p>
      <w:r>
        <w:t>她说她在加拿大念书的时候，因为家中有不少事业在南投，发生９２１之后很多事情都变了，她开始在加拿大</w:t>
      </w:r>
    </w:p>
    <w:p>
      <w:r>
        <w:t>半工半读，为的只是不想让家人担心，而谎称说都是靠奖学金来付学费。但是事实当然不是这样，哪有那么多的台</w:t>
      </w:r>
    </w:p>
    <w:p>
      <w:r>
        <w:t>湾人出国都是靠奖学金，她选择靠她的身体来支付她的学费。</w:t>
      </w:r>
    </w:p>
    <w:p>
      <w:r>
        <w:t>因为她有一天去夜店遇到一个皮条客不过却是女的，研究了之后，反而想把这当成特色来变成有价值的商品，</w:t>
      </w:r>
    </w:p>
    <w:p>
      <w:r>
        <w:t>就是只能够肛交，而不能使她丧失处女，也把她的故事改编之后变成了商品的附加价值，完全走高价位路线，而不</w:t>
      </w:r>
    </w:p>
    <w:p>
      <w:r>
        <w:t>是给一般粗鄙之人，出乎意料的这种营销方式出乎意外的好评。</w:t>
      </w:r>
    </w:p>
    <w:p>
      <w:r>
        <w:t>不过同时她都要和另外一位女孩一起工作，只是为了客人无法克制时，另外有地方可以宣泄，而另外的女孩也</w:t>
      </w:r>
    </w:p>
    <w:p>
      <w:r>
        <w:t>许有些许缺陷，但必定有某些特长，在必要的时候死命的使人的老二无法脱离她的身体。</w:t>
      </w:r>
    </w:p>
    <w:p>
      <w:r>
        <w:t>这种的手段持续了３年多，以某种角度来说，这对她们都是共利的，但是这也是让我这位小学同学的生命有了</w:t>
      </w:r>
    </w:p>
    <w:p>
      <w:r>
        <w:t>很大的改变。</w:t>
      </w:r>
    </w:p>
    <w:p>
      <w:r>
        <w:t>其中，最主要的就是全身完全充满了淫秽的气息，但掌控思想的大脑却要随时担心自己的处女之身，这种两面</w:t>
      </w:r>
    </w:p>
    <w:p>
      <w:r>
        <w:t>全然不同的思绪，无时无刻的在她脑海中冲击着。</w:t>
      </w:r>
    </w:p>
    <w:p>
      <w:r>
        <w:t>每天醒来的第一件事，先看看自己在哪里，接着看看自己是否还是维持着最后一道防线？随后却又想起自己体</w:t>
      </w:r>
    </w:p>
    <w:p>
      <w:r>
        <w:t>内的淫乱之血，她的身体是知道她很享受这一切的，但却又无法相信这一切都是事实，身体彷佛跟她对话，要她巨</w:t>
      </w:r>
    </w:p>
    <w:p>
      <w:r>
        <w:t>大的阳具赶快填满她的一切，但是她也知道这一句话是绝对的禁语，随随便便在工作时说出口，可能没几个人能够</w:t>
      </w:r>
    </w:p>
    <w:p>
      <w:r>
        <w:t>抗拒这种致命的诱惑。</w:t>
      </w:r>
    </w:p>
    <w:p>
      <w:r>
        <w:t>现在，她决心要保护的东西，却是在距离我的阳具数公分不到的地方。事实上，我早已在上面摩擦许久，根本</w:t>
      </w:r>
    </w:p>
    <w:p>
      <w:r>
        <w:t>没有距离可言。我手慢慢的捧起她的奶子，想了想，开始安抚她，在她耳边轻声的说了，你放心，你告诉我你要留</w:t>
      </w:r>
    </w:p>
    <w:p>
      <w:r>
        <w:t>给谁的，我不会动的，说吧！</w:t>
      </w:r>
    </w:p>
    <w:p>
      <w:r>
        <w:t>「我……我想要留给我未来的老公！」</w:t>
      </w:r>
    </w:p>
    <w:p>
      <w:r>
        <w:t>我点了点头，并叫他放松一点，才不会太难插进去肛门。说完之后，让她的屁股翘了起来，双手称在地上，有</w:t>
      </w:r>
    </w:p>
    <w:p>
      <w:r>
        <w:t>如一只温顺的小母猫，我对她说：「准备好了嘛？」她点了点头。</w:t>
      </w:r>
    </w:p>
    <w:p>
      <w:r>
        <w:t>我朝着她的阴道狠狠撞了进去，两手紧紧抓着她的臀部，不让她乱跑，凶狠而奋力的打桩，第一下用尽全力，</w:t>
      </w:r>
    </w:p>
    <w:p>
      <w:r>
        <w:t>虽然女生会非常的痛苦，但是那个时候早已像是一只失去意识的野兽，不断的拉出三分之二，又全部埋入。微弱的</w:t>
      </w:r>
    </w:p>
    <w:p>
      <w:r>
        <w:t>灯光，照映地上的丝丝血迹，和我们两人的体液。</w:t>
      </w:r>
    </w:p>
    <w:p>
      <w:r>
        <w:t>老实说我并没办法分辨它是不是处女，因为刚刚一开始的时候施力过大，是否使她造成撕裂伤，我自己也没办</w:t>
      </w:r>
    </w:p>
    <w:p>
      <w:r>
        <w:t>法判断，因为我自己的下体在结束后也有点因为过度激烈而造成的后遗症。</w:t>
      </w:r>
    </w:p>
    <w:p>
      <w:r>
        <w:t>插入之前跟她说的最后一句话，是在耳边轻声的说太大声会被警卫发现，之后则是不断提醒她会有警卫的问题，</w:t>
      </w:r>
    </w:p>
    <w:p>
      <w:r>
        <w:t>还随便掰出故事，类似警卫也会对她下手那一类的，因为我认为那种故事对我相当的刺激，我觉得这种言语上的挑</w:t>
      </w:r>
    </w:p>
    <w:p>
      <w:r>
        <w:t>逗会更让人无法抗拒，所以要她最好不要发出声音，毕竟我们是在司令台上，不过这似乎还是没办法发生效果。</w:t>
      </w:r>
    </w:p>
    <w:p>
      <w:r>
        <w:t>我后来还是用左手把她嘴巴给封住，我在跪在她的小腿上不让她自由活动，右手则是调整阴茎的角度，和享受</w:t>
      </w:r>
    </w:p>
    <w:p>
      <w:r>
        <w:t>她的巨乳。她的手并没有办法随便抵抗，因为当时我早已将我的体重压在她的身上，使得她的双手只能撑在地上。</w:t>
      </w:r>
    </w:p>
    <w:p>
      <w:r>
        <w:t>感觉快要到的时候，我忽然停在她的体内，她霍然转头看着我的眼睛。她的眼里似乎有好多话想说，我看着她，</w:t>
      </w:r>
    </w:p>
    <w:p>
      <w:r>
        <w:t>她对我点了点头，我后脑杓一麻，我们两人同时高潮。</w:t>
      </w:r>
    </w:p>
    <w:p>
      <w:r>
        <w:t>我把她翻了个身，让她躺在我身上，我则是大字型的躺在司令台上，豪乳压在我的胸口，她不断流出淫水的下</w:t>
      </w:r>
    </w:p>
    <w:p>
      <w:r>
        <w:t>体慢慢把我裤子上了另外一种颜色，她温驯的抱着我的脖子，吸吮我的耳垂，并且职业性的在我的脖子上留下一个</w:t>
      </w:r>
    </w:p>
    <w:p>
      <w:r>
        <w:t>个吻痕，她的发丝拨到一边，看着她的脸让我只想把她深深抱住而不肯放开。</w:t>
      </w:r>
    </w:p>
    <w:p>
      <w:r>
        <w:t>再来一次好吗？我们两人同时脱口而出，我有点讶异，不过当然是不会有任何的疑问，她说她想要在上面，她</w:t>
      </w:r>
    </w:p>
    <w:p>
      <w:r>
        <w:t>想要一些主导权的感觉，我也没有反驳她的理由，我把她扶了起来，她开始用乳交帮我把阴茎恢复精神，并要我站</w:t>
      </w:r>
    </w:p>
    <w:p>
      <w:r>
        <w:t>起来，她比较方便。</w:t>
      </w:r>
    </w:p>
    <w:p>
      <w:r>
        <w:t>在乳交之前她先把我的下体全部舔过一遍，还把我的裤子给脱了，由前至后彻底享受她的舌技，先把我的两颗</w:t>
      </w:r>
    </w:p>
    <w:p>
      <w:r>
        <w:t>鸟蛋先轻轻含在嘴里，但随即又吐了出来，我正要出声之时，她由原本的跪姿变成海狗的样子，把我的脚给撑开一</w:t>
      </w:r>
    </w:p>
    <w:p>
      <w:r>
        <w:t>下，帮我从肛门舔到阴囊，接着是阴茎，最后是马眼。</w:t>
      </w:r>
    </w:p>
    <w:p>
      <w:r>
        <w:t>当这一个清洗工作做完时，我早想再把她直接扑倒在地，但是她却含着我的龟头不肯吐出，并且又跪在我的面</w:t>
      </w:r>
    </w:p>
    <w:p>
      <w:r>
        <w:t>前，开始捧起她的巨乳帮我乳交。不像我之前在影片或是书籍上所看见的巨乳，并没有许多我所想象的微血管，就</w:t>
      </w:r>
    </w:p>
    <w:p>
      <w:r>
        <w:t>是有一些青黑色的血管，布满载乳房表面，我想也许是因为，灯光的关系，使得这些瑕疵我早已无法分别。</w:t>
      </w:r>
    </w:p>
    <w:p>
      <w:r>
        <w:t>当我的龟头从她口中逃出，随即被她的巨乳给夹住，由于刚刚的湿润，我狂怒的阴茎上面早已都是她的口水。</w:t>
      </w:r>
    </w:p>
    <w:p>
      <w:r>
        <w:t>她开始用胸部捧着我的老二上下摩擦，并且伴随着舌工断断续续的舔着我的马眼，也顺便让口水顺势流下，再做这</w:t>
      </w:r>
    </w:p>
    <w:p>
      <w:r>
        <w:t>些动作时，她还自己用食指刺激她的乳头，我发现在一件事的时候我早已无法忍受，直接喷了出来，除了满脸都是，</w:t>
      </w:r>
    </w:p>
    <w:p>
      <w:r>
        <w:t>还有头发，胸部，嘴巴。</w:t>
      </w:r>
    </w:p>
    <w:p>
      <w:r>
        <w:t>我才刚喷发完，可是我却没有任何结束的迹象，我脑中所想的是如何让她能够在一次的满足，她对自己的一切</w:t>
      </w:r>
    </w:p>
    <w:p>
      <w:r>
        <w:t>举动，当然是非常感激于心，我想，我只想好好的让她有一次难忘的回忆。我躺了下来，把她移到我的上半身，她</w:t>
      </w:r>
    </w:p>
    <w:p>
      <w:r>
        <w:t>笨拙的想要把我的阴茎放入她体内，我看着她傻笑，只想看着她这糗样，她发现了之后，报我以粉拳，但又随即坐</w:t>
      </w:r>
    </w:p>
    <w:p>
      <w:r>
        <w:t>了下去。</w:t>
      </w:r>
    </w:p>
    <w:p>
      <w:r>
        <w:t>我笑着看着她，好了嘛？</w:t>
      </w:r>
    </w:p>
    <w:p>
      <w:r>
        <w:t>「嗯！」</w:t>
      </w:r>
    </w:p>
    <w:p>
      <w:r>
        <w:t>我猛然而起把她给抱住，靠着墙壁由下而上的对她猛抽，因为自认自己体力不足，无法弄出火车便当，只好靠</w:t>
      </w:r>
    </w:p>
    <w:p>
      <w:r>
        <w:t>着墙壁的帮助，让她有着不同的感觉，她抱着我的肩膀，努力的想要抱住我，但是我又化身成为发疯的野兽，她想</w:t>
      </w:r>
    </w:p>
    <w:p>
      <w:r>
        <w:t>要抱住我的肩膀，却在我的肩上画上了一条一条血痕。</w:t>
      </w:r>
    </w:p>
    <w:p>
      <w:r>
        <w:t>我把她放在地上，将一只脚给举起，尝试着转换角度带给她更多的快感，她反而是主动把脚缠住我的腰，拉住</w:t>
      </w:r>
    </w:p>
    <w:p>
      <w:r>
        <w:t>我的手去抚摸她的胸部，那对发烫却又无比柔软的胸部，然后把我的头往她胸部拉了过去，要我去啃食她的丰胸，</w:t>
      </w:r>
    </w:p>
    <w:p>
      <w:r>
        <w:t>似乎随时随地就有大量的乳汁要爆发出来，我没有直接吻上乳尖，虽然有些晃动，但我还是尽量保持稳定的从外围</w:t>
      </w:r>
    </w:p>
    <w:p>
      <w:r>
        <w:t>慢慢往乳头舔去。</w:t>
      </w:r>
    </w:p>
    <w:p>
      <w:r>
        <w:t>当我舔到乳头时，她无预警的高潮了，紧紧抱住我，脚则是从来没松，阴户则是想要把我老二夹断的感觉，一</w:t>
      </w:r>
    </w:p>
    <w:p>
      <w:r>
        <w:t>滴的体液都不想外露出来。</w:t>
      </w:r>
    </w:p>
    <w:p>
      <w:r>
        <w:t>我跟他四目相望，她现在才吻上我的唇，又是一阵狂吻，在这时候我也把精关一松，完全的射入她体内深处，</w:t>
      </w:r>
    </w:p>
    <w:p>
      <w:r>
        <w:t>让我们两人体会那种无法言喻的甜蜜。</w:t>
      </w:r>
    </w:p>
    <w:p>
      <w:r>
        <w:t>她清了清喉咙，说了一声情人节快乐。我当时也是吓了一跳，我也回说情人节快乐，有礼物要送我吗？这当然</w:t>
      </w:r>
    </w:p>
    <w:p>
      <w:r>
        <w:t>是开玩笑之词，我们两个笑的十分开心，似乎她就是我的完美情人，我不会再乎过去的一切，我只知道我爱上她了。</w:t>
      </w:r>
    </w:p>
    <w:p>
      <w:r>
        <w:t>「有，当然有！」</w:t>
      </w:r>
    </w:p>
    <w:p>
      <w:r>
        <w:t>我还不以为意，反问那是什么？</w:t>
      </w:r>
    </w:p>
    <w:p>
      <w:r>
        <w:t>她笑而不语，在我的背上写了四个英文字母，Ａ开头的。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