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十七岁处女补习靓妹仔肉随砧板上</w:t>
      </w:r>
    </w:p>
    <w:p>
      <w:r>
        <w:t>在上Bio 同睇d 三、四仔时，睇女人就睇得多，但系始终似d 影象，唔得实在！可以的话，最好有实物黎睇就</w:t>
      </w:r>
    </w:p>
    <w:p>
      <w:r>
        <w:t>好啦！如果仲可以揽、摸、咀、甚至do野，咁就发达啦！可是，我读的是纯男校（虽然都系名校），内面除外d miss</w:t>
      </w:r>
    </w:p>
    <w:p>
      <w:r>
        <w:t>之外，边度有女呀！唔好话构，连睇都冇呀！</w:t>
      </w:r>
    </w:p>
    <w:p>
      <w:r>
        <w:t>不久之前，我个阿姨介绍左佢个friend个女俾我阿妈识，讲黎同我补习。佢是在这间用深蓝色旗袍做校服的女</w:t>
      </w:r>
    </w:p>
    <w:p>
      <w:r>
        <w:t>校度读中六，而我是读中四，其实佢都唔系大得我好多。佢都几靓女架佢架（都有成5 迟6 ，同埋32-22-34），不</w:t>
      </w:r>
    </w:p>
    <w:p>
      <w:r>
        <w:t>过个人就cool d，一句起一句止咁，不过最差的就是佢果副长方黑框眼镜（虽然佢带左眼镜都系一个靓女，我都见</w:t>
      </w:r>
    </w:p>
    <w:p>
      <w:r>
        <w:t>过冇带果阵果样，靓女过依家好多！）成个好似我学校d miss咁！而且佢次次都系著放左学后著住校服上黎（话时</w:t>
      </w:r>
    </w:p>
    <w:p>
      <w:r>
        <w:t>话呀，佢件校服又真系好「虾」人著的！我见过佢有d 「猪扒」同学，个人已经够晒「猪扒」，著埋套校服，简直</w:t>
      </w:r>
    </w:p>
    <w:p>
      <w:r>
        <w:t>「猪扒」到加零一！不过，好在佢d 身材都一d 唔差，著起来时仲「有波有萝」，将佢d 身材show晒出来，正呀！）</w:t>
      </w:r>
    </w:p>
    <w:p>
      <w:r>
        <w:t>不过，佢平时成个「模范生」咁！（佢响学校系做 perfect架！）不过，我地渐渐咁熟悉起来（当然啦！其实佢都</w:t>
      </w:r>
    </w:p>
    <w:p>
      <w:r>
        <w:t>几紧张份工），虽然佢系唔多出声，其实佢个人都nice，不过是唔熟就唔多出声果隻（可能做得perfect 耐？）。</w:t>
      </w:r>
    </w:p>
    <w:p>
      <w:r>
        <w:t>后来，我开始对佢有所幻想（如果我乜野佢咪，即系好似乜左学校d miss咁？）。这时开始，我就间中借机or「扮</w:t>
      </w:r>
    </w:p>
    <w:p>
      <w:r>
        <w:t>唔觉意」咁，摸下佢、搏下佢懵，或者是在佢唔觉意时睇佢「走光」（佢上黎时同我补习时，间中都有跷起对脚，</w:t>
      </w:r>
    </w:p>
    <w:p>
      <w:r>
        <w:t>虽然佢系著住校服，不过佢条校服裙是较正常的所短，所以条裙自动地缩左上去，咁不奇然地show左佢对修长的美</w:t>
      </w:r>
    </w:p>
    <w:p>
      <w:r>
        <w:t>腿出黎；虽然我都见过唔少佢跷脚、甚至是「走光」咁（虽然次次都系白色），不过我次次忍唔住望多佢对脚几眼！</w:t>
      </w:r>
    </w:p>
    <w:p>
      <w:r>
        <w:t>佢对脚就响度跷来跷去，好引诱、好正啦！这时真系睇到我流晒口水。），甚至是偷偷地及佢d 野。可能佢当我好</w:t>
      </w:r>
    </w:p>
    <w:p>
      <w:r>
        <w:t>时是闹著玩，或者佢根本都唔知，虽然佢好时表面是有d 唔like，不过佢从来都冇mind咁！不过，在当我搏完佢懵、</w:t>
      </w:r>
    </w:p>
    <w:p>
      <w:r>
        <w:t>及完佢野后就偷偷地加埋自己幻想黎「打飞机」出火，如果可以真正地take action 就好啦！</w:t>
      </w:r>
    </w:p>
    <w:p>
      <w:r>
        <w:t>后来，我上bio 时要学剖白老鼠，这时，我第一次听到一种好有趣东西：哥罗芳；即是睇戏时，d 人倒d 野落</w:t>
      </w:r>
    </w:p>
    <w:p>
      <w:r>
        <w:t>块布度，然后掩著人地口、鼻咁样黎整晕人的化学品（其实我每次睇到，尤其是系d 女角俾人用「迷魂帕」迷晕的</w:t>
      </w:r>
    </w:p>
    <w:p>
      <w:r>
        <w:t>场面时，当我睇住佢地响度「左拎右拎」咁反抗，和听到「唔唔」声地呼救，我越就越系觉得high！特别是点反抗、</w:t>
      </w:r>
    </w:p>
    <w:p>
      <w:r>
        <w:t>点越挣扎都冇用时，睇到这时，我条弟弟都胀晒！）。之后，我走去睇chem d书，都只系有约莫的介绍。后来，我</w:t>
      </w:r>
    </w:p>
    <w:p>
      <w:r>
        <w:t>有个老表是做药剂师，佢才肯较详细讲有关哥罗芳d 野，不过，我最有兴趣的，是佢的「安全用量」，和边度有得</w:t>
      </w:r>
    </w:p>
    <w:p>
      <w:r>
        <w:t>卖。好彩，两者佢都有讲埋俾我听。后来，我跟d friend在上面wet 时，静静去d 化工原料舖买到，而且仲好顺利</w:t>
      </w:r>
    </w:p>
    <w:p>
      <w:r>
        <w:t>带返黎。可是，我一直都冇机会下手。</w:t>
      </w:r>
    </w:p>
    <w:p>
      <w:r>
        <w:t>终于chance黎啦！因为我父母都出左埠，所以依几日都系得我一个在家中，依排我父母都成日出埠，而听日又</w:t>
      </w:r>
    </w:p>
    <w:p>
      <w:r>
        <w:t>放假系添，这天佢又上黎同我补习，不过佢一早打电话黎，问我可唔可以迟d 至上黎，反正今晚又系得我一个在家，</w:t>
      </w:r>
    </w:p>
    <w:p>
      <w:r>
        <w:t>所以我话冇问题，而且我仲就问佢，不如补完一齐食dinner好唔好呀！佢话好，因为佢屋企也是一样，都系冇人、</w:t>
      </w:r>
    </w:p>
    <w:p>
      <w:r>
        <w:t>冇饭开。于是我就在这段时间准备好一齐。</w:t>
      </w:r>
    </w:p>
    <w:p>
      <w:r>
        <w:t>大约下午五点几度，佢至上到黎，佢今日同平日好唔好呀！佢今日冇带这副眼镜（似乎带左con ），在佢件薄</w:t>
      </w:r>
    </w:p>
    <w:p>
      <w:r>
        <w:t>薄的外套下，是一个「露脐」的tube top（我估用左冇吊带的bra ），下面是一条几短的牛仔裙（大约去到大脾一</w:t>
      </w:r>
    </w:p>
    <w:p>
      <w:r>
        <w:t>半度），同埋一对高跟型的凉鞋，并且在右脚带左条闪闪下的脚鍊，而且今日有化妆添！这时我就话miss今日好靓</w:t>
      </w:r>
    </w:p>
    <w:p>
      <w:r>
        <w:t>呀！（仲好正添！）问佢系唔系拍完拖至上黎，佢一口就say no！佢话今日同d friend行完街、搵完料做功课至上</w:t>
      </w:r>
    </w:p>
    <w:p>
      <w:r>
        <w:t>黎，或者佢系「持熟卖熟」啦！而今日又冇家长响度睇住，所以就可以著成咁。仲话：「我边隻有boy friend呀！」</w:t>
      </w:r>
    </w:p>
    <w:p>
      <w:r>
        <w:t>之后仲除左佢件外套，佢个膊头同背脊又白、又滑，好靓呀！我地就响这张玻璃面餐檯度开工温书。佢今日条裙，</w:t>
      </w:r>
    </w:p>
    <w:p>
      <w:r>
        <w:t>和平日佢条校服裙相比，虽然已经较正常的为短，根本冇得比！佢一坐低条裙自动地缩左上去，show左佢对修长的</w:t>
      </w:r>
    </w:p>
    <w:p>
      <w:r>
        <w:t>美腿出黎；而且佢对脚又不时咁响度跷来跷去，条裙直情缩冇可缩，佢对脚就好引诱、好正啦！这时我已经流晒口</w:t>
      </w:r>
    </w:p>
    <w:p>
      <w:r>
        <w:t>水。于是我就埋头埋脑、耷低个头黎做功课（因为张檯面是透明玻璃，我点忍能住唔望多佢对脚几眼！虽然佢坐在</w:t>
      </w:r>
    </w:p>
    <w:p>
      <w:r>
        <w:t>我对角位置，不过我都隐约及到佢「神秘三角」，e ！好似唔系白色黎架？）而且，更引诱的就是佢件tube top，</w:t>
      </w:r>
    </w:p>
    <w:p>
      <w:r>
        <w:t>当佢一「乌」低身时，我就可以及到佢tube top入面个bra （亦都唔系白色，而都系粉红色黎喎！而且，果然是冇</w:t>
      </w:r>
    </w:p>
    <w:p>
      <w:r>
        <w:t>吊带果隻！）这时，我一路耷低头做野（其实佢望住佢对脚），而个心就响谂：「今日，你系黎同我补习呀？还是</w:t>
      </w:r>
    </w:p>
    <w:p>
      <w:r>
        <w:t>想黎引诱我？」这时，佢突然地话：「我对脚系唔系好靓呀！我系唔系想摸下呀？」跟住就话：「系就想啦！做你</w:t>
      </w:r>
    </w:p>
    <w:p>
      <w:r>
        <w:t>的功课呀！」（可能佢都唔知自己上面都走埋光，不过，佢上面下面都俾我及到，发达呀！不过，一阵仲更发达呀！）</w:t>
      </w:r>
    </w:p>
    <w:p>
      <w:r>
        <w:t>补完习之后，佢话想去一去toilet先，这时系机会啦！于是我就toilet门口度等佢，当佢一行出黎时，我就从</w:t>
      </w:r>
    </w:p>
    <w:p>
      <w:r>
        <w:t>后面一手揽住佢条腰、捉住佢，佢好自然地话：「唔好玩啦」，不过当佢都话口未完，我另一手就用「迷魂帕」掩</w:t>
      </w:r>
    </w:p>
    <w:p>
      <w:r>
        <w:t>住佢口鼻（其实，我都有谂过在佢杯野度落药「杜」晕佢，不过就咁睇住佢晕，一d 刺激feel都冇！）当时，佢都</w:t>
      </w:r>
    </w:p>
    <w:p>
      <w:r>
        <w:t>好似未知发生什麽事咁！但系都feel到系乜野事，于是就好自然地对手马上就jar 住我拿「迷魂帕」隻手，想话拉</w:t>
      </w:r>
    </w:p>
    <w:p>
      <w:r>
        <w:t>开我e 隻手，当然梗系「唔唔」声地呼救，同埋「左拎右拎」咁地反抗（你越系郁，我咪揽得你越实。其实你依家</w:t>
      </w:r>
    </w:p>
    <w:p>
      <w:r>
        <w:t>点反抗都冇用，根本冇人听到黎救你，而且你越挣扎，我就越high（你个身系咁郁，个pat pat 咪猛咁擦我条弟弟）</w:t>
      </w:r>
    </w:p>
    <w:p>
      <w:r>
        <w:t>；今次，我可以捉到、迷晕到个你，然后俾我为所欲为，好开心、好high呀！（而且这个仲系我想左好耐的miss），</w:t>
      </w:r>
    </w:p>
    <w:p>
      <w:r>
        <w:t>过左一阵之后，佢就冇晒反抗，好快就晕低左，果然，晕左的女仔真系特别sexy！而且这个过程中，好似去狩猎咁，</w:t>
      </w:r>
    </w:p>
    <w:p>
      <w:r>
        <w:t>而且猎物系一个靓女添，唔怪得d 人咁锺意e 味野啦！这时，我好似地细路仔时，玩「d 打d 打呵，新抱跌落床」</w:t>
      </w:r>
    </w:p>
    <w:p>
      <w:r>
        <w:t>咁，将佢成个人抱起，抱佢入房度（ha ha ha ha ！终于可以佔有你啦，我恨左好耐啦！抱住佢果阵时d 感觉真系</w:t>
      </w:r>
    </w:p>
    <w:p>
      <w:r>
        <w:t>好唔同，而且佢今日靓好多、正好多！）这时我已经忍住得咀咀佢先呀！当我就将佢成个人抱起，就好似新郎抱起</w:t>
      </w:r>
    </w:p>
    <w:p>
      <w:r>
        <w:t>新娘咁，抱佢入主人房度（因为这裡才有双人床），当我抱著佢时、一路行时，有一种好特别的满足感，虽然佢又</w:t>
      </w:r>
    </w:p>
    <w:p>
      <w:r>
        <w:t>唔系矮同轻，不过我真系唔想放手，但系我又惊行行下时，佢会突然醒返，真系矛盾！好在入到房时佢都一直都冇</w:t>
      </w:r>
    </w:p>
    <w:p>
      <w:r>
        <w:t>醒到。</w:t>
      </w:r>
    </w:p>
    <w:p>
      <w:r>
        <w:t>入到房之后，我就将佢放落张床度，摆在眼前的「睡公主」，心情很紧张，因为梦想即将成真，发达萝！很多</w:t>
      </w:r>
    </w:p>
    <w:p>
      <w:r>
        <w:t>平时幻想响佢身上做的事，今次都可一次做晒。正！第一时间是去我好恨做的事！首先，我梗系紧紧搂实佢，同佢</w:t>
      </w:r>
    </w:p>
    <w:p>
      <w:r>
        <w:t>咀咀warm up 啦！这时就好似细个时卖左新玩具咁，温香暖肉，正到不得了。佢今日冇带果副「miss眼镜」，果然</w:t>
      </w:r>
    </w:p>
    <w:p>
      <w:r>
        <w:t>靓女好多！而且同佢咀咀时都唔会有野阻住晒。这时，我都会忍得住同唔同佢这个「睡公主」咀咀，当时我都只系</w:t>
      </w:r>
    </w:p>
    <w:p>
      <w:r>
        <w:t>轻轻咁咀佢。终于可以咀到佢啦（其实，我好想咀佢好耐），好开心呀！这种滋味以前未有过，原来和靓女kiss的</w:t>
      </w:r>
    </w:p>
    <w:p>
      <w:r>
        <w:t>感觉真是极大享受；阵阵芬芳气息传来，令人心懭神怡。然后我就用伸条利入佢口度果种方式黎同佢咀咀，我估我</w:t>
      </w:r>
    </w:p>
    <w:p>
      <w:r>
        <w:t>咁样咀左佢都有两分钟咁耐，啜了她不少口水，佢d 口水是好清甜（可能求先佢食过香口胶），至于佢吞我的口水</w:t>
      </w:r>
    </w:p>
    <w:p>
      <w:r>
        <w:t>一样不少，真系有d 唔想停。同时，我对手响佢个胸度摸、搓咁，虽然是有bra 隔住，而且佢个胸亦不算大，亦唔</w:t>
      </w:r>
    </w:p>
    <w:p>
      <w:r>
        <w:t>算细果隻，虽然内面有个bra ，手感都唔错，好正啦！足以証明佢是「真材实料」，而非「装假狗」果隻. 想话掀</w:t>
      </w:r>
    </w:p>
    <w:p>
      <w:r>
        <w:t>起佢条牛仔裙，顺便sure佢系唔系真系晕左；这时我一路摸佢大膊，一路连埋佢条裙越掀越高，成对脚show晒出黎，</w:t>
      </w:r>
    </w:p>
    <w:p>
      <w:r>
        <w:t>佢对脚又白又修长，绝对唔系d 「甲组脚」，而且仲真系好滑溜添！摸到唔想停！继而我伸手到佢个pat pat 度又</w:t>
      </w:r>
    </w:p>
    <w:p>
      <w:r>
        <w:t>摸又搓，佢果度又圆又大，好正呀！我咁样搞佢，佢都冇乜反应，佢真系晕左喎！这时我想到，这是一个难得chance</w:t>
      </w:r>
    </w:p>
    <w:p>
      <w:r>
        <w:t>黎，于是拿出一架digital 黎，先同佢影左几张「晕样」相，不过咁样我又会够喉呀！于是，我将佢这对脚擘开</w:t>
      </w:r>
    </w:p>
    <w:p>
      <w:r>
        <w:t>（当时佢条裙已经俾我掀起一大半），同佢「大开中门」，然后我就影左佢几张「裙下春光」（原来今次系粉红色，</w:t>
      </w:r>
    </w:p>
    <w:p>
      <w:r>
        <w:t>我都系第一次见到），仲系最新「黛记」芦荟果隻，当我一路影时，又一样系惊佢会突然醒返，真系矛盾！甲组脚」，</w:t>
      </w:r>
    </w:p>
    <w:p>
      <w:r>
        <w:t>而且仲真系好滑溜添！摸到唔想停！继而我伸手到佢个pat pat度又摸又搓，佢果度又圆又大，好正呀！我咁样搞佢，</w:t>
      </w:r>
    </w:p>
    <w:p>
      <w:r>
        <w:t>佢都冇乜反应，佢真系晕左喎！这时我想到，这是一个难得chance黎，于是拿出一架digital黎，先同佢影左几张</w:t>
      </w:r>
    </w:p>
    <w:p>
      <w:r>
        <w:t>「晕样」相，不过咁样我又会够喉呀！于是，我将佢这对脚擘开（当时佢条裙已经俾我掀起一大半），同佢</w:t>
      </w:r>
    </w:p>
    <w:p>
      <w:r>
        <w:t>「大开中门」，然后我就影左佢几张「裙下春光」（原来今次系粉红色，我都系第一次见到），仲系最新</w:t>
      </w:r>
    </w:p>
    <w:p>
      <w:r>
        <w:t>「黛记」芦荟果隻，当我一路影时，又一样系惊佢会突然醒返，真系矛盾！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