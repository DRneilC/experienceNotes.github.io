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林婉馨的大学生活</w:t>
      </w:r>
    </w:p>
    <w:p>
      <w:r>
        <w:t>迎新的第二天已经落下了帷幕，在辛苦了一天之後，校园内的学哥学姐们都已经早早地回到了寝室当中。事实</w:t>
      </w:r>
    </w:p>
    <w:p>
      <w:r>
        <w:t>上，时间已经是深夜十点半了。</w:t>
      </w:r>
    </w:p>
    <w:p>
      <w:r>
        <w:t>女生二号公寓的５０３寝室内，两位全身赤裸的少女正在打开同城快递送来的包裹。白花花的身体上尚且滴落</w:t>
      </w:r>
    </w:p>
    <w:p>
      <w:r>
        <w:t>着水珠，林婉馨和孙淼淼都是刚刚洗过澡。</w:t>
      </w:r>
    </w:p>
    <w:p>
      <w:r>
        <w:t>「呐，淼淼，真要这麽做吗？是不是太冒险了？」比起那正在兴致勃勃地打量着商品的孙淼淼而言，林婉馨就</w:t>
      </w:r>
    </w:p>
    <w:p>
      <w:r>
        <w:t>要显得羞涩许多了，胸膛内的心脏「砰砰」地跳着，一股酸溜溜的紧张感更是在折磨着她那脆弱的神经。</w:t>
      </w:r>
    </w:p>
    <w:p>
      <w:r>
        <w:t>「馨馨妹妹乖，快把跳蛋戴上吧……」那是两颗大拇指大小的粉色跳蛋，表面还经过了磨砂处理。</w:t>
      </w:r>
    </w:p>
    <w:p>
      <w:r>
        <w:t>羞红着那文静的俏脸，林婉馨扶了扶自己鼻梁上的眼镜，依言接过了孙淼淼手中的跳蛋。「绑在这上面？天啊</w:t>
      </w:r>
    </w:p>
    <w:p>
      <w:r>
        <w:t>……」林婉馨的双乳大而白皙，绵软而挺拔，两颗乳头粉嫩嫩的，乳晕也不是很大。</w:t>
      </w:r>
    </w:p>
    <w:p>
      <w:r>
        <w:t>媚笑了一下，坐在椅子上的孙淼淼用胶布将跳蛋粘到了到了林婉馨那两颗粉嫩嫩的乳头上，然後打开了遥控开</w:t>
      </w:r>
    </w:p>
    <w:p>
      <w:r>
        <w:t>关。</w:t>
      </w:r>
    </w:p>
    <w:p>
      <w:r>
        <w:t>「啊……好痒……啊……淼淼讨厌……哦哦……我的乳头……讨厌啊……」一下子就把开关拨到了中档的程度，</w:t>
      </w:r>
    </w:p>
    <w:p>
      <w:r>
        <w:t>林婉馨顿时浑身不自在地扭动起了自己的胸部，而那对沉甸甸的、几乎溢出了双肋的乳房便也跟着摇摆了起来，一</w:t>
      </w:r>
    </w:p>
    <w:p>
      <w:r>
        <w:t>时之间乳浪滚滚。</w:t>
      </w:r>
    </w:p>
    <w:p>
      <w:r>
        <w:t>酸酸麻麻的感觉让林婉馨感到浑身的肌肤都泛起了红色，想要立刻就抓揉自己的奶子，但却颇有些不好意思，</w:t>
      </w:r>
    </w:p>
    <w:p>
      <w:r>
        <w:t>那红彤彤的俏脸上满是困扰的神情，而那婉转的低吟更是如黄莺般动听。</w:t>
      </w:r>
    </w:p>
    <w:p>
      <w:r>
        <w:t>「嘿嘿，看来我妹子的大奶子还真是很敏感呢！啧啧……回头我就给你调大档。」好在孙淼淼打算先饶了她，</w:t>
      </w:r>
    </w:p>
    <w:p>
      <w:r>
        <w:t>在关掉了开关後，又把另一样物事拿了出来。同样是粉色的外表，以磨砂打制的电动按摩棒有四根手指那麽粗，当</w:t>
      </w:r>
    </w:p>
    <w:p>
      <w:r>
        <w:t>林婉馨依言坐在床上分开双腿的时候，那期待中充满畏惧的表情实在是惹人生怜。</w:t>
      </w:r>
    </w:p>
    <w:p>
      <w:r>
        <w:t>孙淼淼并未就那麽直接把按摩棒塞到林婉馨的蜜穴当中，而是先贪婪地在那无毒的乳胶表面上好好地舔了一番，</w:t>
      </w:r>
    </w:p>
    <w:p>
      <w:r>
        <w:t>在让那十五公分长的按摩棒上充满了自己的口水後，这才把它抵在了林婉馨的蜜穴上。</w:t>
      </w:r>
    </w:p>
    <w:p>
      <w:r>
        <w:t>「馨馨，记住了哟，这可是你第一次使用电动的按摩棒呢！赤裸着自己雪白娇躯的孙淼淼蹲在林婉馨的胯前，</w:t>
      </w:r>
    </w:p>
    <w:p>
      <w:r>
        <w:t>自己也是跟着分开双腿，将自己的双马尾向两旁拨开，把脑袋凑到床沿上去，一边轻轻舔舐着林婉馨的大阴唇，一</w:t>
      </w:r>
    </w:p>
    <w:p>
      <w:r>
        <w:t>边慢慢地把按摩棒插到了她的阴道内。</w:t>
      </w:r>
    </w:p>
    <w:p>
      <w:r>
        <w:t>「嗯……挺大的……以前只用过……三根手指粗的，这四根……好涨呢！」充实的感觉随着按摩棒的深入而不</w:t>
      </w:r>
    </w:p>
    <w:p>
      <w:r>
        <w:t>断加剧，虽然嘴上依旧是一副羞羞涩涩的样子，但林婉馨在行动上却是淫荡得很。</w:t>
      </w:r>
    </w:p>
    <w:p>
      <w:r>
        <w:t>配合着孙淼淼的动作，她尽量地把自己那修长的双腿呈近１８０度分开，尽量地使自己的蜜穴和粉嫩的阴唇毫</w:t>
      </w:r>
    </w:p>
    <w:p>
      <w:r>
        <w:t>无保留地露出来。而偏偏就在她做着这种动作的时候，眼镜少女却还是一脸羞涩与期待混合的表情。</w:t>
      </w:r>
    </w:p>
    <w:p>
      <w:r>
        <w:t>「哎，等等。」谁知，就在孙淼淼刚刚把那按摩棒塞入林婉馨蜜穴内一多半时，却忽的一口气将那整个四根手</w:t>
      </w:r>
    </w:p>
    <w:p>
      <w:r>
        <w:t>指粗的家伙拔了出来。随着林婉馨骤然响起的一声高吟，数滴淫水居然已经流出来了。</w:t>
      </w:r>
    </w:p>
    <w:p>
      <w:r>
        <w:t>「嘿嘿，忘了，忘了。」孙淼淼嘻嘻地笑着，先是把那尚且沾着林婉馨淫水的按摩棒一把塞到对方自己的嘴里，</w:t>
      </w:r>
    </w:p>
    <w:p>
      <w:r>
        <w:t>让她用口水湿润一下棒子。</w:t>
      </w:r>
    </w:p>
    <w:p>
      <w:r>
        <w:t>就在林婉馨娇嗔着的同时，蹲在床沿前的她就把那东西塞到自己的阴道里，又一次沾满淫水。随後，孙淼淼拿</w:t>
      </w:r>
    </w:p>
    <w:p>
      <w:r>
        <w:t>出一双自己穿过的黑色丝袜，把那沾着两人淫水和口水的按摩棒套在丝袜里，然後才又插进林婉馨的蜜穴。感受着</w:t>
      </w:r>
    </w:p>
    <w:p>
      <w:r>
        <w:t>阴道内的小嫩肉承受着黑色丝袜带来的摩擦感，林婉馨不由得舒服地叫了出来。</w:t>
      </w:r>
    </w:p>
    <w:p>
      <w:r>
        <w:t>孙淼淼蹲在床沿处，面朝着林婉馨充份分开的双腿，把脑袋凑到人家那散发着淡淡体味的蜜穴前，一边开始使</w:t>
      </w:r>
    </w:p>
    <w:p>
      <w:r>
        <w:t>劲地抽动起手里的按摩棒，一边不断舔着那开始分泌起黏稠汁液的大小阴唇。</w:t>
      </w:r>
    </w:p>
    <w:p>
      <w:r>
        <w:t>林婉馨「哼哼唧唧」的扭动着，最後一股淫水顺着黑丝袜流了出来，有了那裹着丝袜的按摩棒堵在阴道口，大</w:t>
      </w:r>
    </w:p>
    <w:p>
      <w:r>
        <w:t>部份的液体未能全部流出，只是把丝袜弄得湿漉漉的。</w:t>
      </w:r>
    </w:p>
    <w:p>
      <w:r>
        <w:t>「好啦，现在把这个丁字裤穿上，咱们这就出去遛达吧！」黑色的皮质丁字裤，在林婉馨红着脸蛋把按摩棒全</w:t>
      </w:r>
    </w:p>
    <w:p>
      <w:r>
        <w:t>部没入自己的蜜穴中後，便羞答答却听话地把那ＳＭ用具给穿了上去。雪白的大屁股全部露在外面，食指粗细的黑</w:t>
      </w:r>
    </w:p>
    <w:p>
      <w:r>
        <w:t>色皮带自臀沟一路向下，被孙淼淼塞到了林婉馨的阴唇缝内夹住。由於皮质的内裤有点紧，所以那食指粗的皮带可</w:t>
      </w:r>
    </w:p>
    <w:p>
      <w:r>
        <w:t>以说是勒紧了林婉馨的肉缝里面，自然，那十多公分长的按摩棒也就被固定住了。</w:t>
      </w:r>
    </w:p>
    <w:p>
      <w:r>
        <w:t>林婉馨既羞涩又兴奋地摸着那黑色的皮裤衩，说道：「袜子在小穴里面摩擦得有点痒，有点磨，不过还挺舒服</w:t>
      </w:r>
    </w:p>
    <w:p>
      <w:r>
        <w:t>的。淼淼，我以前还真没试过这种花样呢！」两个人准备完毕，全身上下除了自己的鞋子之外，就再也没有任何蔽</w:t>
      </w:r>
    </w:p>
    <w:p>
      <w:r>
        <w:t>体的东西了。</w:t>
      </w:r>
    </w:p>
    <w:p>
      <w:r>
        <w:t>孙淼淼身材纤瘦，而那狐媚的瓜子脸与双马尾则显得格外年幼，一对小娇乳颤巍巍的，浅棕色的乳头已经硬起</w:t>
      </w:r>
    </w:p>
    <w:p>
      <w:r>
        <w:t>来；屁股小巧而肉厚，两腿之间光光滑滑，可以明显地看到一条肉缝顺着下去，赤脚穿着一双白色的帆布鞋，这就</w:t>
      </w:r>
    </w:p>
    <w:p>
      <w:r>
        <w:t>要开门了。</w:t>
      </w:r>
    </w:p>
    <w:p>
      <w:r>
        <w:t>而林婉馨的身材便火爆得多了，身材高挑的她有着一对丰满的乳房，而那两颗粉嫩的乳头上却正各粘着一个粉</w:t>
      </w:r>
    </w:p>
    <w:p>
      <w:r>
        <w:t>色的跳蛋。肥嫩的雪臀上，黑色的皮质丁字裤被塞到了阴唇之内，这是直接正面观察就可以发现的，更不用说那因</w:t>
      </w:r>
    </w:p>
    <w:p>
      <w:r>
        <w:t>重力而露出一丁点的按摩棒尾部了。网购来的黑色高跟凉鞋居然有着五寸的高度，能否站稳另说，至少那雪白而鲜</w:t>
      </w:r>
    </w:p>
    <w:p>
      <w:r>
        <w:t>嫩的脚掌当真是被衬托得无比妖艳。</w:t>
      </w:r>
    </w:p>
    <w:p>
      <w:r>
        <w:t>轻轻打开房门，向过道看去，此时已经是夜里一点多了，大多数人都已经进入了梦乡。</w:t>
      </w:r>
    </w:p>
    <w:p>
      <w:r>
        <w:t>宿舍走廊上的灯明晃晃的特别亮，虽然每间屋子都关着门，但还是令林婉馨羞涩不已，但同时又有着一股难言</w:t>
      </w:r>
    </w:p>
    <w:p>
      <w:r>
        <w:t>的兴奋，因为说不定哪间屋子就有没睡的出来看到她们，若是真有人醒来，那麽远远的就看见走廊尽头两个人白白</w:t>
      </w:r>
    </w:p>
    <w:p>
      <w:r>
        <w:t>的身体，虽然看不太清楚，不过肯定能觉得是没穿衣服。</w:t>
      </w:r>
    </w:p>
    <w:p>
      <w:r>
        <w:t>而令林婉馨额外感到一阵紧张的是，自己在前所未有地穿上了五寸高的细跟凉鞋後，走路真的成了问题。一方</w:t>
      </w:r>
    </w:p>
    <w:p>
      <w:r>
        <w:t>面，自己必须花费大量的精力去保持平衡，另一方面，自己又必须尽可能地减轻高跟鞋在楼廊内的声音。而偏偏更</w:t>
      </w:r>
    </w:p>
    <w:p>
      <w:r>
        <w:t>令林婉馨感到窘迫的是，正是由於自己鞋子的关系，那塞在蜜穴内的按摩棒所带来的饱胀感实在是难以忽视。</w:t>
      </w:r>
    </w:p>
    <w:p>
      <w:r>
        <w:t>「淼淼，等等我啊！」果然是早有预谋，看着同样全身赤裸的孙淼淼自由自在地踏着帆布鞋下楼，林婉馨简直</w:t>
      </w:r>
    </w:p>
    <w:p>
      <w:r>
        <w:t>都要哭出来了。</w:t>
      </w:r>
    </w:p>
    <w:p>
      <w:r>
        <w:t>而偏偏就是在自己刚刚走上向下的楼梯时，处在楼梯口处的孙淼淼忽然坏笑着开动了按摩棒的开关。顿时，一</w:t>
      </w:r>
    </w:p>
    <w:p>
      <w:r>
        <w:t>股酸酸麻麻的快感令林婉馨浑身一个哆嗦，差点没有直接在楼梯上瘫软下来。</w:t>
      </w:r>
    </w:p>
    <w:p>
      <w:r>
        <w:t>「嗯……淼淼……小穴好酸……好痒……你这个臭丫头……哦哦……又好舒服……讨厌……我下……下楼梯呢</w:t>
      </w:r>
    </w:p>
    <w:p>
      <w:r>
        <w:t>……小穴真舒服……哦……天……爽啊……爽啊……流水了……我流水了……」本来在下楼梯时，人的中心就是向</w:t>
      </w:r>
    </w:p>
    <w:p>
      <w:r>
        <w:t>下的，脚踏五寸细跟凉鞋，小穴里的按摩棒又在震动着，当林婉馨最终来到一楼楼梯口前时，浑身颤抖的她那整俱</w:t>
      </w:r>
    </w:p>
    <w:p>
      <w:r>
        <w:t>娇躯都是一片粉红，一股股黏液顺着大腿根早就淌到了那纤细的脚踝上，沾得两条腿的内侧黏糊糊的。</w:t>
      </w:r>
    </w:p>
    <w:p>
      <w:r>
        <w:t>就在两人走到第三层的时候，忽然在楼梯口的位置上听到了说话的声音，原来是一个没睡觉的女生在楼梯口打</w:t>
      </w:r>
    </w:p>
    <w:p>
      <w:r>
        <w:t>电话。好在那个女孩是趴在窗户上，一边望着外面一边用耳机聊天，这就给了她们机会。</w:t>
      </w:r>
    </w:p>
    <w:p>
      <w:r>
        <w:t>「呐，馨馨，听我指令。」既没穿高跟鞋也没塞按摩棒，孙淼淼毫无压力，瞅准时机「嗖」的就跑，一下子便</w:t>
      </w:r>
    </w:p>
    <w:p>
      <w:r>
        <w:t>在女生身边冲了过去，「唰」的一下绕过楼梯口来到楼下。</w:t>
      </w:r>
    </w:p>
    <w:p>
      <w:r>
        <w:t>「喂……」林婉馨的体内可塞着正震动着的按摩棒呢，而且五寸高跟在两个方面都是负担，刚一跑动就双腿一</w:t>
      </w:r>
    </w:p>
    <w:p>
      <w:r>
        <w:t>软，一屁股坐在了地上。</w:t>
      </w:r>
    </w:p>
    <w:p>
      <w:r>
        <w:t>心脏简直骤停了，此时的林婉馨就坐在向上楼梯的第三层位置上，距离那个趴窗户的少女也就是一米多的距离。</w:t>
      </w:r>
    </w:p>
    <w:p>
      <w:r>
        <w:t>「啊，知道知道，知道啊……」万幸的是，那个少女打电话相当入神，完全没有听到林婉馨跌倒的声音。</w:t>
      </w:r>
    </w:p>
    <w:p>
      <w:r>
        <w:t>但就是这麽一个疏忽，文静的少女便是陡然一个抽搐，居然就这麽坐在楼梯上陷入到高潮当中。「唔……唔唔</w:t>
      </w:r>
    </w:p>
    <w:p>
      <w:r>
        <w:t>……」拼命地用牙咬住自己的胳膊避免发出声音，就当那紧窄的阴道在按摩棒的刺激下狂涌骚水的同时，林婉馨的</w:t>
      </w:r>
    </w:p>
    <w:p>
      <w:r>
        <w:t>整个下体全都弓了起来，并随着高潮的节奏而一挺、一耸、一挺、一耸……当一切结束时，她那绷紧的脚背距离那</w:t>
      </w:r>
    </w:p>
    <w:p>
      <w:r>
        <w:t>少女不过是半米来远。</w:t>
      </w:r>
    </w:p>
    <w:p>
      <w:r>
        <w:t>当林婉馨货真价实地连滚带爬的来到了楼下时，看到孙淼淼那幸灾乐祸的样子也没了力气抱怨，只是将那光滑</w:t>
      </w:r>
    </w:p>
    <w:p>
      <w:r>
        <w:t>的身子就那麽趴在冰凉的地面上，抱着孙苗苗的小腿喘着气。</w:t>
      </w:r>
    </w:p>
    <w:p>
      <w:r>
        <w:t>在一楼，中间的大厅是最危险的，因为宿舍管理员在值班，不过由於学校并没有半夜封寝的规定，所以两人完</w:t>
      </w:r>
    </w:p>
    <w:p>
      <w:r>
        <w:t>全可以就这麽走出去。</w:t>
      </w:r>
    </w:p>
    <w:p>
      <w:r>
        <w:t>两人在互相给个眼神後，弓着腰、撅着屁股从宿管的窗户底下迅速溜过。</w:t>
      </w:r>
    </w:p>
    <w:p>
      <w:r>
        <w:t>「哇哦！成功了！」当孙淼淼拉着行动不便的林婉馨来到公寓外的一角後，便立刻兴奋地高呼起来，紧接着又</w:t>
      </w:r>
    </w:p>
    <w:p>
      <w:r>
        <w:t>抱住林婉馨的脸蛋来了一个长长的法式湿吻。</w:t>
      </w:r>
    </w:p>
    <w:p>
      <w:r>
        <w:t>那灵活的小舌头相当娴熟地在林婉馨的口内搅动着，那贪婪的小嘴不断交换着彼此的唾液，直到林婉馨整个身</w:t>
      </w:r>
    </w:p>
    <w:p>
      <w:r>
        <w:t>子软软地贴在了孙淼淼的身上时才停下，而两人的下巴上却也沾上了不少亮晶晶的唾液。</w:t>
      </w:r>
    </w:p>
    <w:p>
      <w:r>
        <w:t>将林婉馨体内的按摩棒调到最低档，但却又把乳头上的跳蛋打开，看着那文静贤淑戴着商务款眼镜的美女一脸</w:t>
      </w:r>
    </w:p>
    <w:p>
      <w:r>
        <w:t>春意盎然，恨不得立刻找个男人操屄的样子，孙淼淼满意地笑了。</w:t>
      </w:r>
    </w:p>
    <w:p>
      <w:r>
        <w:t>「走吧，妹妹，跟姐在校园里逛一逛吧！」看着孙淼淼拉着自己向路中央走去，林婉馨顿时又是紧张了起来，</w:t>
      </w:r>
    </w:p>
    <w:p>
      <w:r>
        <w:t>因为路灯照到的那里特别亮，一旦有人出现立刻就会看到自己。</w:t>
      </w:r>
    </w:p>
    <w:p>
      <w:r>
        <w:t>「要的就是这种刺激嘛！」「……你又没有这些设备。」看到孙淼淼一副天不怕地不怕的样子在路当中蹦来跳</w:t>
      </w:r>
    </w:p>
    <w:p>
      <w:r>
        <w:t>去，林婉馨心下叫苦，却也只能跟着。</w:t>
      </w:r>
    </w:p>
    <w:p>
      <w:r>
        <w:t>月色之下，路灯一旁，便见两个各具特色的少女近乎全身赤裸地在大道上走着。一个是穿着帆布鞋的双马尾少</w:t>
      </w:r>
    </w:p>
    <w:p>
      <w:r>
        <w:t>女，身材纤细，尽情地享受着月光照耀胴体的快意。一个身材火爆而偏偏羞涩文静，在不断扶着自己眼镜的同时，</w:t>
      </w:r>
    </w:p>
    <w:p>
      <w:r>
        <w:t>还要注意超高凉鞋的平衡。</w:t>
      </w:r>
    </w:p>
    <w:p>
      <w:r>
        <w:t>而就在这时，忽然有两个男生从远处的岔道口走了过来，两个人正在激烈地谈论着什麽，这可立马把林婉馨吓</w:t>
      </w:r>
    </w:p>
    <w:p>
      <w:r>
        <w:t>了一跳：「淼淼！快点进树丛里！」自己穿着五寸高跟，小穴和乳房上又是酸麻不已，林婉馨几乎是拼尽力全力地</w:t>
      </w:r>
    </w:p>
    <w:p>
      <w:r>
        <w:t>向着一片的草地跑了过去。看到孙淼淼依旧是一副老神在在的样子，还在那大道上遛达着，她的心几乎快要跳出胸</w:t>
      </w:r>
    </w:p>
    <w:p>
      <w:r>
        <w:t>膛了。</w:t>
      </w:r>
    </w:p>
    <w:p>
      <w:r>
        <w:t>当她整个人都扑到了草地上的时候，那已经有五、六厘米长的草丛扎得林婉馨浑身又麻又痒。而知道这个时候，</w:t>
      </w:r>
    </w:p>
    <w:p>
      <w:r>
        <w:t>孙淼淼才一脸淡定地跟着趴在了林婉馨的身旁。好在两个美女的身旁恰好有一簇灌木，两人迅速地匍匐到了它的旁</w:t>
      </w:r>
    </w:p>
    <w:p>
      <w:r>
        <w:t>边。</w:t>
      </w:r>
    </w:p>
    <w:p>
      <w:r>
        <w:t>几乎就是在同时，那两个正在讨论着什麽的男生从她们的一旁经过。</w:t>
      </w:r>
    </w:p>
    <w:p>
      <w:r>
        <w:t>「淼淼，你疯了吗？这要是被他们发现了可怎麽办？」这一放松下来，身上那酥酥麻麻的感觉也就重新找了回</w:t>
      </w:r>
    </w:p>
    <w:p>
      <w:r>
        <w:t>来，尤其是那草地更是扎得林婉馨的双乳一阵快意流转。气呼呼地在自己室友那挺翘的小屁股上就是一巴掌，林婉</w:t>
      </w:r>
    </w:p>
    <w:p>
      <w:r>
        <w:t>馨简直是郁闷死了。</w:t>
      </w:r>
    </w:p>
    <w:p>
      <w:r>
        <w:t>「发现了正好，大家一起在草地上做爱呗！呐，馨馨，我要不要把他们给找回来，然後就在这儿玩４Ｐ野战？」</w:t>
      </w:r>
    </w:p>
    <w:p>
      <w:r>
        <w:t>一边用言语挑逗着自己的室友，孙淼淼将两个遥控器上的档位都跳到了中档。</w:t>
      </w:r>
    </w:p>
    <w:p>
      <w:r>
        <w:t>肆意地揉起了对方那挺翘的屁股，并不断地拉着那嵌在肉缝里的皮裤带，轻咬吸吮着那羞红的耳朵，舔舐着细</w:t>
      </w:r>
    </w:p>
    <w:p>
      <w:r>
        <w:t>长的脖颈，趴在草坪上的孙淼淼直弄得林婉馨发出一道道玩转诱人的呻吟声。</w:t>
      </w:r>
    </w:p>
    <w:p>
      <w:r>
        <w:t>「啊……真爽……淼淼……啊……真好……干死我……我是你的……快玩我吧……玩我吧……我的小穴爽死了</w:t>
      </w:r>
    </w:p>
    <w:p>
      <w:r>
        <w:t>……调大……继续调大……」随着孙淼淼自她的脖颈随着脊椎一路向下，在那白皙的柳背上用舌头一路舔了下去，</w:t>
      </w:r>
    </w:p>
    <w:p>
      <w:r>
        <w:t>林婉馨发了狂似的扭动着自己的屁股。而当自己两颗乳头上的跳蛋振动频率升至最高时，她更是忍不住开始用力地</w:t>
      </w:r>
    </w:p>
    <w:p>
      <w:r>
        <w:t>揉起了那对丰满的奶子。</w:t>
      </w:r>
    </w:p>
    <w:p>
      <w:r>
        <w:t>「贱货，快给本小姐舔屄。」孙淼淼享受地靠在那一簇灌木上，也不理会它是否扎人，便淫荡地以Ｍ型分开了</w:t>
      </w:r>
    </w:p>
    <w:p>
      <w:r>
        <w:t>自己的双腿。</w:t>
      </w:r>
    </w:p>
    <w:p>
      <w:r>
        <w:t>林婉馨甩手将眼镜抛到草地上，低头将自己的美丽的脸庞慢慢压在了孙淼淼的阴唇上。而孙淼淼则是向前挺着</w:t>
      </w:r>
    </w:p>
    <w:p>
      <w:r>
        <w:t>自己的小骚屄，以更方便林婉馨舔，一边被舔着，一边揉起自己的奶子来。</w:t>
      </w:r>
    </w:p>
    <w:p>
      <w:r>
        <w:t>林婉馨觉得很羞耻，被一个女人这麽欺负，但是自己又非常开心，因为一种喜好被奴役的心理得到了满足。另</w:t>
      </w:r>
    </w:p>
    <w:p>
      <w:r>
        <w:t>外，随时会被发现的刺激感也大大地冲击着她的心。</w:t>
      </w:r>
    </w:p>
    <w:p>
      <w:r>
        <w:t>孙淼淼的小穴骚味挺重，再加上那趋向浅棕的阴唇色泽，一看便知是经验老道的性爱达人。而越是如此，贪婪</w:t>
      </w:r>
    </w:p>
    <w:p>
      <w:r>
        <w:t>地舔舐着对方骚穴的林婉馨便越是兴奋，再加上自己身上那源源不断的快感，她几乎是把脑袋整个拱在了孙淼淼的</w:t>
      </w:r>
    </w:p>
    <w:p>
      <w:r>
        <w:t>胯部。</w:t>
      </w:r>
    </w:p>
    <w:p>
      <w:r>
        <w:t>两个惊艳的大美女，此时正躺在夜里校园的草地上，在随时都有可能来人的情况下，淫荡地爱抚着对方，兴奋</w:t>
      </w:r>
    </w:p>
    <w:p>
      <w:r>
        <w:t>得无法自拔。一个拱在对方的胯间不断舔舐着那骚味弥漫的肉穴，一个怡然自得地享受着，并以性爱道具操控着对</w:t>
      </w:r>
    </w:p>
    <w:p>
      <w:r>
        <w:t>方的快感，呻吟的声音越来越大，直到两人同时迎来高潮时才停止。</w:t>
      </w:r>
    </w:p>
    <w:p>
      <w:r>
        <w:t>等到再次於校园内逛起来的时候，已经是二十多分钟之後了，两个人一边搀扶着彼此，一边带着兴奋的心情遛</w:t>
      </w:r>
    </w:p>
    <w:p>
      <w:r>
        <w:t>达着。</w:t>
      </w:r>
    </w:p>
    <w:p>
      <w:r>
        <w:t>不知不觉间，她们便走到了一幢男生公寓前。</w:t>
      </w:r>
    </w:p>
    <w:p>
      <w:r>
        <w:t>「喂，淼淼，你不会想进去吧？」由於这所大学奇葩地没有封寝的规定，所以即便是在这半夜时分，依旧时不</w:t>
      </w:r>
    </w:p>
    <w:p>
      <w:r>
        <w:t>时能看到有男生在公寓楼内进出着。两位全裸的少女躲在宿舍楼旁的一处灌木旁细数了一下，一分钟内便有三人次</w:t>
      </w:r>
    </w:p>
    <w:p>
      <w:r>
        <w:t>从校园外走入。</w:t>
      </w:r>
    </w:p>
    <w:p>
      <w:r>
        <w:t>虽然林婉馨如此抱怨着，但却拗不过孙淼淼的性子，再加上自己身上的设备还在那不断刺激着兴奋点，林婉馨</w:t>
      </w:r>
    </w:p>
    <w:p>
      <w:r>
        <w:t>头脑昏昏沉沉之下，便也就随着室友潜行到了一扇窗户下。</w:t>
      </w:r>
    </w:p>
    <w:p>
      <w:r>
        <w:t>虽然一楼的窗户自然是有着铁栏杆保护着，但在二层便立刻换成了阳台，两位少女费了九牛二虎之力，在孙淼</w:t>
      </w:r>
    </w:p>
    <w:p>
      <w:r>
        <w:t>淼「仁慈」地关掉了跳蛋与按摩棒的开关後，这才好不容易爬到了阳台上面。</w:t>
      </w:r>
    </w:p>
    <w:p>
      <w:r>
        <w:t>林婉馨小心翼翼地猫着腰，毕竟这一处阳台的位置也不是多麽隐蔽，如果有晚归的男生抬头一望，当真是很容</w:t>
      </w:r>
    </w:p>
    <w:p>
      <w:r>
        <w:t>易就会发现全裸的自己与室友。然而，孙淼淼却是一脸毫无顾忌的样子，看上去甚至是巴不得让男生发现似的，好</w:t>
      </w:r>
    </w:p>
    <w:p>
      <w:r>
        <w:t>在她还算是知道点轻重，在打开阳台窗户的时候也同样是小心翼翼的。</w:t>
      </w:r>
    </w:p>
    <w:p>
      <w:r>
        <w:t>屋内鼾声如雷，藉着明亮的月光，在小心翼翼地拉开窗帘後，孙淼淼先是向着屋内望了望，然後才向林婉馨招</w:t>
      </w:r>
    </w:p>
    <w:p>
      <w:r>
        <w:t>手示意。虽然跳蛋与按摩棒已经被关闭了，但过高的鞋子却依旧为林婉馨带来了不小的困难。</w:t>
      </w:r>
    </w:p>
    <w:p>
      <w:r>
        <w:t>在心惊胆颤地爬上窗户後，不同於孙淼淼那大大咧咧地跳入屋内，林婉馨跪在书桌上用膝盖前进着。「哎呀，</w:t>
      </w:r>
    </w:p>
    <w:p>
      <w:r>
        <w:t>把你给怕的。」听着孙淼淼悄声的抱怨，林婉馨蹲在屋子里的地上，在窗帘又被室友拉严後，眼睛逐渐适应了黑暗。</w:t>
      </w:r>
    </w:p>
    <w:p>
      <w:r>
        <w:t>屋内的男生也不知道是哪个系的，同样是两人间，正躺在左右两边的卧床上呼呼熟睡着。两位女孩均是笑眯眯</w:t>
      </w:r>
    </w:p>
    <w:p>
      <w:r>
        <w:t>地望着这两个男生，看到他们都已经沉沉的睡着了，并发出阵阵鼾声。任他们怎样也不会想到，自己的寝室里竟然</w:t>
      </w:r>
    </w:p>
    <w:p>
      <w:r>
        <w:t>站着一名美貌的裸体美人，还在偷偷地注视着他们。</w:t>
      </w:r>
    </w:p>
    <w:p>
      <w:r>
        <w:t>林婉馨感觉自己的心脏跳动得越来越快，自己现在可是全身赤裸地跑到了男生的世界当中，看着这两个熟睡中</w:t>
      </w:r>
    </w:p>
    <w:p>
      <w:r>
        <w:t>的学长，私处那兴奋的膨胀感又开始发作了。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