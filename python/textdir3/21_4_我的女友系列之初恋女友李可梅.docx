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我的女友系列之初恋女友李可梅</w:t>
      </w:r>
    </w:p>
    <w:p>
      <w:r>
        <w:t>蹬蹬蹬……</w:t>
      </w:r>
    </w:p>
    <w:p>
      <w:r>
        <w:t>「老板，开台机器，通宵！」</w:t>
      </w:r>
    </w:p>
    <w:p>
      <w:r>
        <w:t>拍了拍胸口深吸几口气，我抬手看了下时间十点了，真是倒霉啊，要知道今晚八点可是大话西游黑龙江专区新</w:t>
      </w:r>
    </w:p>
    <w:p>
      <w:r>
        <w:t>开区的时间啊，现在竟整整过了两个小时，真是一步慢步步慢啊。不过谁叫咱是高中生没办法呢，不过也还好只是</w:t>
      </w:r>
    </w:p>
    <w:p>
      <w:r>
        <w:t>差了两个小时，只要自己通宵一夜以我多年的游戏经验弥补两个小时的损失还是绰绰有余滴……</w:t>
      </w:r>
    </w:p>
    <w:p>
      <w:r>
        <w:t>「对不起，现在机器已经满员没有空余机器了！」「什么？」听到这个消息我顿时火了，双眼喷火似的紧紧盯</w:t>
      </w:r>
    </w:p>
    <w:p>
      <w:r>
        <w:t>着收银台的吧员猛看。要说眼前这个吧员长的还蛮漂亮的，据说是这家网吧老板的远方侄女，年龄不大也就十六七</w:t>
      </w:r>
    </w:p>
    <w:p>
      <w:r>
        <w:t>岁，和我的年纪差不多，圆圆的脸蛋有点小小的婴儿肥，一双大眼睛眨巴眨巴的很是可爱，尤其是胸前鼓鼓的奶子</w:t>
      </w:r>
    </w:p>
    <w:p>
      <w:r>
        <w:t>就像衣服下藏了两个大肉包子一般，如果是往日面对这样一个美少女我也不会发什么火，可偏偏今天是大话西游黑</w:t>
      </w:r>
    </w:p>
    <w:p>
      <w:r>
        <w:t>龙江专区新开区，作为一个地地道道的黑龙江东北汉子，玩了两年的大话西游今天终于等到自己家乡区新开区可是</w:t>
      </w:r>
    </w:p>
    <w:p>
      <w:r>
        <w:t>特意前来通宵练级的，可眼前的吧员竟然告诉我没有机器？</w:t>
      </w:r>
    </w:p>
    <w:p>
      <w:r>
        <w:t>没有机器我怎么练级啊？没有机器我怎么追赶别人啊？</w:t>
      </w:r>
    </w:p>
    <w:p>
      <w:r>
        <w:t>「真到没有机器了吗？」我瞪着眼睛，仿佛只要这样做就能瞪出一台机器般。</w:t>
      </w:r>
    </w:p>
    <w:p>
      <w:r>
        <w:t>可能我这个样子真的有点吓人，美女吧员一时有些畏惧，再次看了下主机登陆信息，半天才怯怯地说道，「大</w:t>
      </w:r>
    </w:p>
    <w:p>
      <w:r>
        <w:t>厅的机器都满员了，现在只有包间还有机器，您要不要开包间啊？」</w:t>
      </w:r>
    </w:p>
    <w:p>
      <w:r>
        <w:t>「开……开玩笑呢！」</w:t>
      </w:r>
    </w:p>
    <w:p>
      <w:r>
        <w:t>作为这个网吧的熟客，我是知道这里上网的规矩的，大厅平时上网一块五一小时，晚上通宵十个小时十块钱，</w:t>
      </w:r>
    </w:p>
    <w:p>
      <w:r>
        <w:t>而包间与大厅收费一样，但有个缺点是，这里的每个包间只有两台机器，要开就同时开，不管你是一个人上网也好，</w:t>
      </w:r>
    </w:p>
    <w:p>
      <w:r>
        <w:t>还是两个人上网也好，包间通宵两台机器二十块。要知道那个时候我一周的伙食费才不过百元，让我一个人开两台</w:t>
      </w:r>
    </w:p>
    <w:p>
      <w:r>
        <w:t>机器去通宵，一时半会还真有点舍不得。</w:t>
      </w:r>
    </w:p>
    <w:p>
      <w:r>
        <w:t>「算了，我不上了！」</w:t>
      </w:r>
    </w:p>
    <w:p>
      <w:r>
        <w:t>就在我刚刚说完这句话时，身后却突然传来一个熟悉的女声，「等等……」我回头一看，竟然是自己的同班同</w:t>
      </w:r>
    </w:p>
    <w:p>
      <w:r>
        <w:t>学李可梅。我和李可梅虽是同学，但彼此并不熟悉，毕竟我和李可梅是从不同的初中考进一个高中班级的，往日我</w:t>
      </w:r>
    </w:p>
    <w:p>
      <w:r>
        <w:t>晚上通宵白天睡觉是班级里有名的学渣，而李可梅虽然称不上是学霸，但学习成绩也处在中上游，所以我们两人也</w:t>
      </w:r>
    </w:p>
    <w:p>
      <w:r>
        <w:t>没怎么接触过，大概也就彼此知道姓名，知道班级里有这么一号人物的程度。</w:t>
      </w:r>
    </w:p>
    <w:p>
      <w:r>
        <w:t>因此被李可梅叫住，我一时间没弄懂对方的意思，可接下来李可梅却说出了令我振奋十足的话来。</w:t>
      </w:r>
    </w:p>
    <w:p>
      <w:r>
        <w:t>「刘天，咱俩开一个包间吧，今晚我也想通宵的！」「好啊、好啊…」听到这个消息我顿时兴奋起来，我也不</w:t>
      </w:r>
    </w:p>
    <w:p>
      <w:r>
        <w:t>管为什么李可梅这个尖子生会来网吧通宵，只是急急忙忙从兜里掏出十块钱，和李可梅一起交了包间通宵的钱，便</w:t>
      </w:r>
    </w:p>
    <w:p>
      <w:r>
        <w:t>和她一起上了二楼进了包间。</w:t>
      </w:r>
    </w:p>
    <w:p>
      <w:r>
        <w:t>网吧的包间很简陋，十分的狭窄，是用简易木板搭建而成，整个包间的面积也不过四五平方，两台大脑袋九八</w:t>
      </w:r>
    </w:p>
    <w:p>
      <w:r>
        <w:t>系统的电脑，一个双人座的沙发，可谓是简单至极。</w:t>
      </w:r>
    </w:p>
    <w:p>
      <w:r>
        <w:t>「你要坐里面还是外面？」作为一个男生，我秉承绅士原则让李可梅先挑机器，其实是因为我自己根本无所谓，</w:t>
      </w:r>
    </w:p>
    <w:p>
      <w:r>
        <w:t>只要能玩大话位置什么的真的随便。</w:t>
      </w:r>
    </w:p>
    <w:p>
      <w:r>
        <w:t>「我坐里面吧！」</w:t>
      </w:r>
    </w:p>
    <w:p>
      <w:r>
        <w:t>所谓的里面外面，其实就是靠墙和靠门的区别，外面的座位紧靠包间的木门，这个木门是由薄木板钉成的十分</w:t>
      </w:r>
    </w:p>
    <w:p>
      <w:r>
        <w:t>脆弱，稍微用点力气就能踹碎所以显得不结实也不安全，而里面的位置自然是靠墙的位置，有着厚实的水泥墙倚靠，</w:t>
      </w:r>
    </w:p>
    <w:p>
      <w:r>
        <w:t>不仅安全，就是困的时候也可以靠着它睡觉，要比坐外面舒服一些。</w:t>
      </w:r>
    </w:p>
    <w:p>
      <w:r>
        <w:t>其实我觉得最重要的是，坐外面会有一个麻烦，那就是里面的人如果要去卫生间则会打扰到靠外的人，而反之</w:t>
      </w:r>
    </w:p>
    <w:p>
      <w:r>
        <w:t>靠外的人要上卫生间则不会打扰到里面的人，或许这才是李可梅选择里面的原因吧。</w:t>
      </w:r>
    </w:p>
    <w:p>
      <w:r>
        <w:t>选好了位置，我便不再搭理李可梅了，开了机上了大话便一心一意的开始我的冲级活动，过了一段时间，趁着</w:t>
      </w:r>
    </w:p>
    <w:p>
      <w:r>
        <w:t>游戏人物自己跑路的时候，我扭头看了看李可梅在做什么，这一看不要紧，却发现李可梅正与别人聊ＱＱ，而且话</w:t>
      </w:r>
    </w:p>
    <w:p>
      <w:r>
        <w:t>语中竟然有诸如好想你啊什么的，我顿时好奇心大起，目不转睛地看了起来。</w:t>
      </w:r>
    </w:p>
    <w:p>
      <w:r>
        <w:t>「刘天，你干嘛？」</w:t>
      </w:r>
    </w:p>
    <w:p>
      <w:r>
        <w:t>都说女生的秘密不能轻看，所以当李可梅发现我在看她聊天时，顿时恼火的吼了我一句，我耸了耸肩膀怪笑道，</w:t>
      </w:r>
    </w:p>
    <w:p>
      <w:r>
        <w:t>「嘿嘿，原来我们的李可梅同学偷偷的上网通宵是因为早恋啊…」</w:t>
      </w:r>
    </w:p>
    <w:p>
      <w:r>
        <w:t>「胡说什么？谁早恋了？」</w:t>
      </w:r>
    </w:p>
    <w:p>
      <w:r>
        <w:t>我上高中的时候才刚刚进入两千年不久，那个时候的社会风气可不像现在，初中生高中生早恋都属于大新闻，</w:t>
      </w:r>
    </w:p>
    <w:p>
      <w:r>
        <w:t>而且对这方面老师抓得很严。所以当我提到这个话题时，李可梅一脸羞红外加恼怒，狠狠地掐了我一把，「什么早</w:t>
      </w:r>
    </w:p>
    <w:p>
      <w:r>
        <w:t>恋，你自己看看，我聊天的是我初中的闺蜜！」</w:t>
      </w:r>
    </w:p>
    <w:p>
      <w:r>
        <w:t>说着李可梅还点开了对方的资料，我一看才发现对方果然是个女的，虽然昵称显得有些中性，但资料性别一栏</w:t>
      </w:r>
    </w:p>
    <w:p>
      <w:r>
        <w:t>中确确实实是个女，无奈哂笑一声，便扭过头继续奋斗我的大话西游了。也因为我偷看李可梅聊天的缘故，等我扭</w:t>
      </w:r>
    </w:p>
    <w:p>
      <w:r>
        <w:t>头过去李可梅竟然伸手调整了下她的屏幕，让屏幕朝内偏斜，这样一来除非我刻意伸长脖子去看，否则我是一点都</w:t>
      </w:r>
    </w:p>
    <w:p>
      <w:r>
        <w:t>看不到她屏幕上的内容的。</w:t>
      </w:r>
    </w:p>
    <w:p>
      <w:r>
        <w:t>不管她了，我静下心来继续我的升级大业，这一玩便没了时间概念，不知过了多久我感觉有人在推我，一扭头</w:t>
      </w:r>
    </w:p>
    <w:p>
      <w:r>
        <w:t>就看到李可梅红着一张脸看着我。</w:t>
      </w:r>
    </w:p>
    <w:p>
      <w:r>
        <w:t>不用想，一看就知道李可梅是想去卫生间，要不然脸红什么，所以我立刻站起身来让开了过道，「对不起、对</w:t>
      </w:r>
    </w:p>
    <w:p>
      <w:r>
        <w:t>不起，玩的太入神没注意到你…」待到李可梅走出了包间，我迅速坐了回去继续开始我的游戏大业。因为李可梅去</w:t>
      </w:r>
    </w:p>
    <w:p>
      <w:r>
        <w:t>了卫生间的缘故，我知道等一下她就会回来，所以这次玩的没那么投入，一边玩着一边等着李可梅回来好给她让道。</w:t>
      </w:r>
    </w:p>
    <w:p>
      <w:r>
        <w:t>可等来等去，这么一等竟然让我等了十多分钟。该死的，上个大号的时间也差不多了吧，难道女孩子上大号的</w:t>
      </w:r>
    </w:p>
    <w:p>
      <w:r>
        <w:t>时间要比男的时间长？我抱着怀疑的态度思考了下这个问题，还没等我想出个结果，李可梅却突然回来了。</w:t>
      </w:r>
    </w:p>
    <w:p>
      <w:r>
        <w:t>可能她自己也觉得不太好意思，所以进门的时候脸色微微发红，同时拿出了一瓶可乐递给我。</w:t>
      </w:r>
    </w:p>
    <w:p>
      <w:r>
        <w:t>「给我的？」</w:t>
      </w:r>
    </w:p>
    <w:p>
      <w:r>
        <w:t>「嗯！」李可梅点了点头，扬了扬手中的另一瓶可乐，「我也不知道你喜欢喝什么，所以给你买了一瓶我喜欢</w:t>
      </w:r>
    </w:p>
    <w:p>
      <w:r>
        <w:t>喝的可乐！」「真是不好意思啊，还让你一个女孩子破费了…」我接过可乐心中一乐，这李可梅还是挺上道的吗，</w:t>
      </w:r>
    </w:p>
    <w:p>
      <w:r>
        <w:t>知道自己上大号耽误我游戏的时间，买一瓶可乐算是向我道歉了吧。不过我一个男生喝可乐还要对方一个女孩子请，</w:t>
      </w:r>
    </w:p>
    <w:p>
      <w:r>
        <w:t>还真有点不好意思，不过大家都是同学，请喝水倒也没什么，等明早我请她吃早餐好了。</w:t>
      </w:r>
    </w:p>
    <w:p>
      <w:r>
        <w:t>心里有了打算，我喝可乐也算心安理得，等到李可梅重新坐回位置上我便继续开始我的游戏，有了可乐提神我</w:t>
      </w:r>
    </w:p>
    <w:p>
      <w:r>
        <w:t>练级的精神更加充足了，不知不觉时间已过了两点，期间李可梅和我也分别去了次卫生间，毕竟可乐这东西比较催</w:t>
      </w:r>
    </w:p>
    <w:p>
      <w:r>
        <w:t>尿的，所以上卫生间倒是平常，只是让我比较费解的是，每次李可梅要去卫生间的时候脸蛋都微微发红，而且每次</w:t>
      </w:r>
    </w:p>
    <w:p>
      <w:r>
        <w:t>去的时间又比较长，回来的时候红红的脸蛋也不曾消去，搞得我以为李可梅就这性子，估计是当着一个不太熟悉的</w:t>
      </w:r>
    </w:p>
    <w:p>
      <w:r>
        <w:t>男生面提出去卫生间，还要让对方等自己比较不好意思害羞吧。</w:t>
      </w:r>
    </w:p>
    <w:p>
      <w:r>
        <w:t>眼看着快三点了，李可梅再次去了卫生间，我也跟着站起身来拿起可乐准备提提神，却陡然发现这一瓶的可乐</w:t>
      </w:r>
    </w:p>
    <w:p>
      <w:r>
        <w:t>竟然不知什么时候被我给喝光了。摇了摇头奖可乐瓶子一扔，重新坐了回来。</w:t>
      </w:r>
    </w:p>
    <w:p>
      <w:r>
        <w:t>咦，对了，不知道李可梅在看什么电影啊？因为有几次喝水的时候我都看到李可梅带着耳机全神贯注地盯着电</w:t>
      </w:r>
    </w:p>
    <w:p>
      <w:r>
        <w:t>脑屏幕，所以我猜测她的那个闺蜜下线以后她自己一个人无聊看电影打发时间。反正此时李可梅还在卫生间，按照</w:t>
      </w:r>
    </w:p>
    <w:p>
      <w:r>
        <w:t>每次她的速度每个七八分钟是搞定不了的，所以我就大大方方地坐到了李可梅的位置上，拿着她的翻看她的屏幕。</w:t>
      </w:r>
    </w:p>
    <w:p>
      <w:r>
        <w:t>李可梅电脑屏幕上开了乱七八糟的东西，有两个比较幼稚的桌面小游戏，还有几个无聊的网站，还有没有关闭</w:t>
      </w:r>
    </w:p>
    <w:p>
      <w:r>
        <w:t>着的聊天对话。出于好奇，我第一个选择点开的便是她刚刚与那个所谓初中闺蜜的对话栏，里面出现的内容不出意</w:t>
      </w:r>
    </w:p>
    <w:p>
      <w:r>
        <w:t>料，对方称自己的老妈催着她睡觉不能陪李可梅聊天了，然后李可梅回复的表示失望的话语，说什么今天上网通宵</w:t>
      </w:r>
    </w:p>
    <w:p>
      <w:r>
        <w:t>完全是因为对方的缘故，然后对方道歉，李可梅原谅她了，最后道别拜拜，最后，对方搞怪的给李可梅发了一个手</w:t>
      </w:r>
    </w:p>
    <w:p>
      <w:r>
        <w:t>打的网站地址，告诉她如果无聊的话可以进去看看。</w:t>
      </w:r>
    </w:p>
    <w:p>
      <w:r>
        <w:t>看到这里，我一下子好奇起来，连忙打开李可梅桌面缩小的几个网页，第一个百度没什么值得可看的，第二个</w:t>
      </w:r>
    </w:p>
    <w:p>
      <w:r>
        <w:t>便是对方发给李可梅的那个网站，令人感到惊奇的是这竟然是一个黄色网站，继续翻看李可梅的网页记录，竟然是</w:t>
      </w:r>
    </w:p>
    <w:p>
      <w:r>
        <w:t>两篇色文，一篇女主一篇男主的，仅仅大致浏览了一下，我的脸就轰的一下红了起来，吓的我连忙将网页缩小，心</w:t>
      </w:r>
    </w:p>
    <w:p>
      <w:r>
        <w:t>虚的扭头看了下包间外，还好，李可梅还没回来。</w:t>
      </w:r>
    </w:p>
    <w:p>
      <w:r>
        <w:t>奇怪，我为什么要怕她发现？明明应该是她怕被我发现才对啊！</w:t>
      </w:r>
    </w:p>
    <w:p>
      <w:r>
        <w:t>有了这个想法，我的胆子顿时大了起来，顺手将最后一个网页点了开来。天啊，这竟然是一个在线观看的Ａ片，</w:t>
      </w:r>
    </w:p>
    <w:p>
      <w:r>
        <w:t>屏幕是暂停的，刚好是一个女优赤裸着坐在沙发上一手揉捏自己的奶子，一手扣摸自己阴道的画面。</w:t>
      </w:r>
    </w:p>
    <w:p>
      <w:r>
        <w:t>说实在的，我本人也不是什么好孩子，早在初中的时候上网就看过Ａ片，也学会了手淫，但自从玩起了大话西</w:t>
      </w:r>
    </w:p>
    <w:p>
      <w:r>
        <w:t>游后，我便没在看过Ａ片，全身心玩起了网游，而眼前这个暂停了的画面却一下子将我被网游压下的色心全部释放</w:t>
      </w:r>
    </w:p>
    <w:p>
      <w:r>
        <w:t>了出来。</w:t>
      </w:r>
    </w:p>
    <w:p>
      <w:r>
        <w:t>短短一个瞬间，我不知脑海中闪过多少个画面，尤其我回想到先前两次李可梅去卫生间时的表情，那哪里是害</w:t>
      </w:r>
    </w:p>
    <w:p>
      <w:r>
        <w:t>羞明明是看的情动的神态吗，去卫生间那么久，也绝对不是什么大号，而是去自慰了吧！想当初，我第一次学会手</w:t>
      </w:r>
    </w:p>
    <w:p>
      <w:r>
        <w:t>淫的时候一天内可是手淫整整五次，很是沉迷其中，想来今天的李可梅正如我当初一样吧。</w:t>
      </w:r>
    </w:p>
    <w:p>
      <w:r>
        <w:t>想到这里，我脑海中突然出现一个主意，恨不得立刻去尝试，但很快我压下心中的冲动，小心翼翼的将李可梅</w:t>
      </w:r>
    </w:p>
    <w:p>
      <w:r>
        <w:t>电脑的屏幕恢复原状，然后坐回自己的位置装模作样的开始玩起我的游戏。没一会，李可梅回来了，这一次我刻意</w:t>
      </w:r>
    </w:p>
    <w:p>
      <w:r>
        <w:t>仔细的观察了下李可梅的神态，发现对方的眼神很是迷蒙，脚下有些发飘，一脸的红晕，借着和她错身之际我深深</w:t>
      </w:r>
    </w:p>
    <w:p>
      <w:r>
        <w:t>地吸了口气，发现李可梅的身上除了少女的体香外果然有一股说不出的味道，很诱人。</w:t>
      </w:r>
    </w:p>
    <w:p>
      <w:r>
        <w:t>这一切更加的让我确定了李可梅的行为，于是我心不在焉的又玩了一会游戏，差不多十多分钟吧，我便装作困</w:t>
      </w:r>
    </w:p>
    <w:p>
      <w:r>
        <w:t>倦的样子，趴在了电脑桌上，脸压着左臂，右臂支起抱着脑袋做出睡觉的样子，其实我并没有闭眼，刚好可以透过</w:t>
      </w:r>
    </w:p>
    <w:p>
      <w:r>
        <w:t>下方的空荡看到李可梅，同时支起的右臂又可以做遮掩挡住我的眼睛，让李可梅看不到我的双眼。</w:t>
      </w:r>
    </w:p>
    <w:p>
      <w:r>
        <w:t>或许是因为李可梅刚刚在卫生间里自慰过，所以无论我怎么看，都没有发现李可梅神态异样，搞的我竟慢慢有</w:t>
      </w:r>
    </w:p>
    <w:p>
      <w:r>
        <w:t>了一丝困意，但我还是努力的坚持着，我相信我自己的判断，同时我也算是第一次认认真真的打量着李可梅的模样。</w:t>
      </w:r>
    </w:p>
    <w:p>
      <w:r>
        <w:t>平时虽然在一个班级共处，但接触的不多，对李可梅的印象只是大概，基本上属于转过脸就忘记对方样貌的程度。</w:t>
      </w:r>
    </w:p>
    <w:p>
      <w:r>
        <w:t>但今天如此近距离的观察，才让我发现李可梅其实长的挺漂亮的，事实上我们那个年代学生很少化妆，绝大多数都</w:t>
      </w:r>
    </w:p>
    <w:p>
      <w:r>
        <w:t>是素颜朝天，平时的发型也就那么几种，穿着的衣物大多时间都是学校定制的校服，所以我们那个年代可很少出现</w:t>
      </w:r>
    </w:p>
    <w:p>
      <w:r>
        <w:t>美女，大多数女孩子都算是清秀，而李可梅也是如此。不过李可梅却有着一个特别之处，那就是腿特长，当时我们</w:t>
      </w:r>
    </w:p>
    <w:p>
      <w:r>
        <w:t>读高一，李可梅的身高就有一米七多，在班级女生中站最后一个，座位也是全班最后一排，所以李可梅的两条腿很</w:t>
      </w:r>
    </w:p>
    <w:p>
      <w:r>
        <w:t>是修长，不过由于那个年代纪律比较严格，李可梅在学校从没有穿过裙子，一式的校服长裤，所以即便知道她的腿</w:t>
      </w:r>
    </w:p>
    <w:p>
      <w:r>
        <w:t>很长，我们也都没亲眼看过她的双腿。</w:t>
      </w:r>
    </w:p>
    <w:p>
      <w:r>
        <w:t>看着李可梅清秀的容貌，我迷迷糊糊竟然真的睡着了。不知睡了多久，突然感觉有人推我，本能就要站起身来</w:t>
      </w:r>
    </w:p>
    <w:p>
      <w:r>
        <w:t>让道，但幸好我瞬间反应了过来，继续装作熟睡的模样，私底下双眼却悄悄的睁了开来，入眼处正是李可梅的一双</w:t>
      </w:r>
    </w:p>
    <w:p>
      <w:r>
        <w:t>长腿，可惜单调的校服裤子影响了视觉美感。</w:t>
      </w:r>
    </w:p>
    <w:p>
      <w:r>
        <w:t>「刘天、刘天…醒醒啊…醒醒…我要去卫生间…」李可梅的声音就在我耳边响起，可我却故做不知，继续装作</w:t>
      </w:r>
    </w:p>
    <w:p>
      <w:r>
        <w:t>熟睡的模样。就这样李可梅叫了我一两分钟，直到确定我真是睡着了叫不醒了她才不甘心的坐回到沙发上。此时我</w:t>
      </w:r>
    </w:p>
    <w:p>
      <w:r>
        <w:t>才清楚的看到李可梅的脸蛋又爬满了红晕，校服下的胸口微微起伏，能感觉出她的呼吸比平时急促的多，唯一可惜</w:t>
      </w:r>
    </w:p>
    <w:p>
      <w:r>
        <w:t>的是无法看到李可梅的双眼，当然这也幸好看不到她的眼睛，否则我能看到她的眼睛也就代表她的眼睛能看到我的</w:t>
      </w:r>
    </w:p>
    <w:p>
      <w:r>
        <w:t>双眼，那样的话我装睡肯定露馅不可。</w:t>
      </w:r>
    </w:p>
    <w:p>
      <w:r>
        <w:t>「死刘天，睡的跟猪一样，也不怕被人卖了！」眼见无法叫醒我，李可梅小嘴一嘟嗔骂了一句，随后无奈的再</w:t>
      </w:r>
    </w:p>
    <w:p>
      <w:r>
        <w:t>次将目光转移到电脑上，从我的角度可以清晰的看到李可梅的右手点弄了几下鼠标，然后便看到李可梅再次戴上耳</w:t>
      </w:r>
    </w:p>
    <w:p>
      <w:r>
        <w:t>麦看起了Ａ片。很快，李可梅的脸颊越来越红，甚至连下巴脖颈都起了红晕，慢慢的李可梅的两只手开始移动起来，</w:t>
      </w:r>
    </w:p>
    <w:p>
      <w:r>
        <w:t>一手向上隔着衣服摸到了奶子，一手向下夹在了两腿之间。</w:t>
      </w:r>
    </w:p>
    <w:p>
      <w:r>
        <w:t>嗯…、</w:t>
      </w:r>
    </w:p>
    <w:p>
      <w:r>
        <w:t>闷哼一声，李可梅的贝齿咬住了红唇，让自己不再呻吟，同时双手也缓缓的开始揉动着，见此一幕我脑海中仅</w:t>
      </w:r>
    </w:p>
    <w:p>
      <w:r>
        <w:t>余的睡意瞬间消失，大量的血液开始朝小腹汇聚。因为坐姿的缘故，已经硬挺起来的鸡巴只是斜斜向上将内裤和校</w:t>
      </w:r>
    </w:p>
    <w:p>
      <w:r>
        <w:t>服顶起了一个包，如果不细心去看一时绝对无法发现的。</w:t>
      </w:r>
    </w:p>
    <w:p>
      <w:r>
        <w:t>嗯…啊…啊…、</w:t>
      </w:r>
    </w:p>
    <w:p>
      <w:r>
        <w:t>李可梅再次动情地叫了出来，随后惊觉的闭上了嘴巴，扭过头来，虽然我无法看到她的眼睛，但我知道她此时</w:t>
      </w:r>
    </w:p>
    <w:p>
      <w:r>
        <w:t>的视线绝对盯在了我的身上。她在害怕，她在紧张，她在担心刚刚的叫声将我吵醒。</w:t>
      </w:r>
    </w:p>
    <w:p>
      <w:r>
        <w:t>十几秒后，李可梅收回了视线，在她看来我仍旧在熟睡，所以也刺激到她的胆子。不知道出于什么心理，李可</w:t>
      </w:r>
    </w:p>
    <w:p>
      <w:r>
        <w:t>梅竟然拿下了耳麦，然后稍稍站起身来靠近我半步，慢慢的将裤子褪去。要知道我们那时的校服裤子都不是腰带的</w:t>
      </w:r>
    </w:p>
    <w:p>
      <w:r>
        <w:t>而是松紧的，所以李可梅轻易的便将校服裤子褪到了膝盖处，瞬间一条雪白棉质的女生内裤出现在我的眼前，甚至</w:t>
      </w:r>
    </w:p>
    <w:p>
      <w:r>
        <w:t>我已经闻到了那属于李可梅隐私之地的味道，淡淡的香气还有一点点说不出的怪味，混合在一起特别的好闻，我甚</w:t>
      </w:r>
    </w:p>
    <w:p>
      <w:r>
        <w:t>至能感觉到我自己的呼吸变得急促起来。</w:t>
      </w:r>
    </w:p>
    <w:p>
      <w:r>
        <w:t>「刘天啊、刘天，只要你现在睁开眼睛，你就能看到一个大大的惊喜哦…、」李可梅此时竟然弯着腰凑近我的</w:t>
      </w:r>
    </w:p>
    <w:p>
      <w:r>
        <w:t>耳朵说出了这样的话，吓的我还以为她发现我在装睡呢，可瞬间我又打消了这个想法，因为李可梅接下来说了一句，</w:t>
      </w:r>
    </w:p>
    <w:p>
      <w:r>
        <w:t>「可惜你没这个福气呢！嘻嘻…」</w:t>
      </w:r>
    </w:p>
    <w:p>
      <w:r>
        <w:t>真的难以想象，平时端庄保守的李可梅在人后竟然还有这么一面，我大吃一惊，心中震撼不已，于此同时李可</w:t>
      </w:r>
    </w:p>
    <w:p>
      <w:r>
        <w:t>梅再次大胆的将白色内裤拉到了膝盖处随后重新坐回了沙发上。</w:t>
      </w:r>
    </w:p>
    <w:p>
      <w:r>
        <w:t>我感觉自己快要流鼻血了，虽然李可梅因为站姿的问题，拉下内裤时只是让我惊鸿一瞥的看到了她的阴毛阴唇，</w:t>
      </w:r>
    </w:p>
    <w:p>
      <w:r>
        <w:t>但我还是感到无比的激动，待到李可梅坐回沙发时，更是因为并和大腿的缘故让我只能看到三角处黑黝黝的阴毛，</w:t>
      </w:r>
    </w:p>
    <w:p>
      <w:r>
        <w:t>还有那两条白嫩的大腿。</w:t>
      </w:r>
    </w:p>
    <w:p>
      <w:r>
        <w:t>刷的一声，李可梅再次出人意表的将校服上衣的拉链拉开，没有校服的遮挡我可以清楚的看到李可梅上身除了</w:t>
      </w:r>
    </w:p>
    <w:p>
      <w:r>
        <w:t>校服外便只有一个白色棉质的奶罩，于是乎我便被那平坦如玉的小腹吸引住了。</w:t>
      </w:r>
    </w:p>
    <w:p>
      <w:r>
        <w:t>啊…</w:t>
      </w:r>
    </w:p>
    <w:p>
      <w:r>
        <w:t>李可梅的左手再次伸到了两腿之间，刚一接触便令她自己忍不住的呻吟了一声，左手慢慢开始摩擦，李可梅的</w:t>
      </w:r>
    </w:p>
    <w:p>
      <w:r>
        <w:t>右手也放肆的摸到自己的奶子，手掌一番，便将奶罩推到了奶子上面，霎时间两个雪白的奶子便赤裸裸的展现在了</w:t>
      </w:r>
    </w:p>
    <w:p>
      <w:r>
        <w:t>我的眼前。</w:t>
      </w:r>
    </w:p>
    <w:p>
      <w:r>
        <w:t>李可梅的奶子不大，仅仅有Ｂ杯罩，但奶子的形状却很漂亮呈笋型，两个粉红的奶头因为动情的缘故早早的挺</w:t>
      </w:r>
    </w:p>
    <w:p>
      <w:r>
        <w:t>立着，有黄豆般大小，奶头下方则是榆钱般大小的一个乳晕，粉红的可爱极了。</w:t>
      </w:r>
    </w:p>
    <w:p>
      <w:r>
        <w:t>我在这边全心全意的欣赏，李可梅那边却开始了自慰，左手插在两腿不断上下的摩擦，右手两根手指夹着奶头</w:t>
      </w:r>
    </w:p>
    <w:p>
      <w:r>
        <w:t>揉捏着自己的奶子，这完完全全就像刚刚我在屏幕里看到的那暂停的一幕的翻版，只不过李可梅比女优更加的年轻</w:t>
      </w:r>
    </w:p>
    <w:p>
      <w:r>
        <w:t>更加的漂亮更加的具有吸引力。</w:t>
      </w:r>
    </w:p>
    <w:p>
      <w:r>
        <w:t>啊、啊……</w:t>
      </w:r>
    </w:p>
    <w:p>
      <w:r>
        <w:t>因为知道自己还在网吧的包间里，所以李可梅的呻吟声被刻意的压抑着，加上周围包间里传出的各种大呼小叫，</w:t>
      </w:r>
    </w:p>
    <w:p>
      <w:r>
        <w:t>所以李可梅甜美的淫叫却仅仅只能让我这个近在咫尺的同学听的到。而我为了更好的欣赏李可梅淫荡的表演，睡觉</w:t>
      </w:r>
    </w:p>
    <w:p>
      <w:r>
        <w:t>的姿势不知不觉改变了许多，甚至只要我已经能够看到李可梅的双眼，然而幸运的是李可梅现在正处在享受中，双</w:t>
      </w:r>
    </w:p>
    <w:p>
      <w:r>
        <w:t>眼已经微闭，仰着头沉浸在自我陶醉之中。</w:t>
      </w:r>
    </w:p>
    <w:p>
      <w:r>
        <w:t>啊啊啊啊…、</w:t>
      </w:r>
    </w:p>
    <w:p>
      <w:r>
        <w:t>或许是因为我就在她身边，也或许包间这个特殊环境的催化，经过短短两分多钟的自慰李可梅竟然达到了高潮，</w:t>
      </w:r>
    </w:p>
    <w:p>
      <w:r>
        <w:t>一声急促不受控制的呻吟喊了出来，刹那间李可梅整个人如中枪一般僵直了一下，随后身体一抖便软了下来。李可</w:t>
      </w:r>
    </w:p>
    <w:p>
      <w:r>
        <w:t>梅就这样瘫软在沙发上一动不动就如死了一般，偶尔身体还不由自主的抽搐一下，如果不是我看到她的双眼还睁着，</w:t>
      </w:r>
    </w:p>
    <w:p>
      <w:r>
        <w:t>我还真的以为她出意外了呢。</w:t>
      </w:r>
    </w:p>
    <w:p>
      <w:r>
        <w:t>等等…，我能看到她的双眼，她的双眼还睁着，那岂不是她发现我在偷看了？</w:t>
      </w:r>
    </w:p>
    <w:p>
      <w:r>
        <w:t>天啊，一时间我就感觉自己像是偷窥被抓了一般无地自容。不对…、，等等…、我能感觉到李可梅并没有发现</w:t>
      </w:r>
    </w:p>
    <w:p>
      <w:r>
        <w:t>我，因为她的双眼很是飘渺显得有些无神没有焦距。</w:t>
      </w:r>
    </w:p>
    <w:p>
      <w:r>
        <w:t>李可梅这种失神的状态还在持续，一个不由自主的颤抖竟让她的双腿软了下来，慢慢的伸直滑落，刹那间我清</w:t>
      </w:r>
    </w:p>
    <w:p>
      <w:r>
        <w:t>晰的看到了她的桃源美穴，只见李可梅的三根手指夹着两瓣阴唇，指缝中粉嫩的逼洞隐约可见，一滩乳白色的粘稠</w:t>
      </w:r>
    </w:p>
    <w:p>
      <w:r>
        <w:t>液体正顺着那个肉洞缓缓流淌。</w:t>
      </w:r>
    </w:p>
    <w:p>
      <w:r>
        <w:t>天啊，看到这一幕，我感觉浑身都炸裂开来，一股冲动陡然冲上脑海竟腾的一声站了起来，双眼死死盯着李可</w:t>
      </w:r>
    </w:p>
    <w:p>
      <w:r>
        <w:t>梅的骚逼美穴，单膝跪地弯下头深深的呼吸着此时此刻那个肉洞散发出的淫靡气息。</w:t>
      </w:r>
    </w:p>
    <w:p>
      <w:r>
        <w:t>啊…、</w:t>
      </w:r>
    </w:p>
    <w:p>
      <w:r>
        <w:t>李可梅短暂的惊叫了一声，随即仿佛想到了什么，又迅速的抬手捂住了嘴巴，右手指着我的脸惊讶不知所措地</w:t>
      </w:r>
    </w:p>
    <w:p>
      <w:r>
        <w:t>问道，「你、你…怎么醒了？」随后整个人快速蜷缩到了沙发角落里。</w:t>
      </w:r>
    </w:p>
    <w:p>
      <w:r>
        <w:t>「嘿嘿…我早就醒了，在你脱裤子的那个时候我就已经醒了啊…、」反正既然已经到了这种地步，我也豁出去</w:t>
      </w:r>
    </w:p>
    <w:p>
      <w:r>
        <w:t>了，再说出现这种局面不敢声张害怕丢人的肯定是李可梅而不是我这个男生。</w:t>
      </w:r>
    </w:p>
    <w:p>
      <w:r>
        <w:t>「你…你卑鄙…、」</w:t>
      </w:r>
    </w:p>
    <w:p>
      <w:r>
        <w:t>「嘿嘿…这和我可没多大关系啊，这可都是你自己表演的，我又没强迫你不是！」耸了耸肩膀表示着我的无辜，</w:t>
      </w:r>
    </w:p>
    <w:p>
      <w:r>
        <w:t>随后我不怀好意的坏笑道，「李可梅，你手指的味道可好？」</w:t>
      </w:r>
    </w:p>
    <w:p>
      <w:r>
        <w:t>「什么手指味道？」惊诧的问了一句，瞬间李可梅的脸色大变，因为她已经知道我所问何物，刚刚她收手捂嘴</w:t>
      </w:r>
    </w:p>
    <w:p>
      <w:r>
        <w:t>所用的手正是刚刚自慰过桃源美穴的左手，修长的中指上还沾染着乳白色液体，此刻早已抹到了嘴唇上。</w:t>
      </w:r>
    </w:p>
    <w:p>
      <w:r>
        <w:t>趁着李可梅惊诧失神，我趁机坐回了沙发，当然我不是坐回自己的位置，而是将大半个屁股坐在了属于李可梅</w:t>
      </w:r>
    </w:p>
    <w:p>
      <w:r>
        <w:t>的位置上，这样一来，我与李可梅便紧紧挨在了一起。</w:t>
      </w:r>
    </w:p>
    <w:p>
      <w:r>
        <w:t>「你、你要干嘛？」李可梅惊慌的后退，却发现自己的后面正是水泥墙已经退无可退，整个人如同受惊的兔子</w:t>
      </w:r>
    </w:p>
    <w:p>
      <w:r>
        <w:t>一般，瑟缩地问道。</w:t>
      </w:r>
    </w:p>
    <w:p>
      <w:r>
        <w:t>「我…、」我一时间也不知道自己该说些什么，扭了扭头正好看到电脑屏幕上此时Ａ片中男优和女友正抱在一</w:t>
      </w:r>
    </w:p>
    <w:p>
      <w:r>
        <w:t>起湿吻，于是我立马指着电脑说，「我想这个！」</w:t>
      </w:r>
    </w:p>
    <w:p>
      <w:r>
        <w:t>啊？李可梅顺着我的手指看到电脑上的一幕，瞬间明白了我的想法，脸蛋刷的一下变的通红就如熟透了苹果一</w:t>
      </w:r>
    </w:p>
    <w:p>
      <w:r>
        <w:t>般，却既没有拒绝，也没有回应。早已憋得全身是火的我哪里还顾得上许多，右手拉着李可梅的胳膊一用力便将她</w:t>
      </w:r>
    </w:p>
    <w:p>
      <w:r>
        <w:t>拉到我的怀里，在她忍不住想要惊叫之时，我瞬间吻到了她的嘴唇。</w:t>
      </w:r>
    </w:p>
    <w:p>
      <w:r>
        <w:t>我的初吻，没有丝毫的经验，只是贪婪嘴唇对嘴唇，与其说是亲不如说是碰撞，仅仅几秒钟，我的牙齿和她的</w:t>
      </w:r>
    </w:p>
    <w:p>
      <w:r>
        <w:t>牙齿便撞到了一起，我的牙齿撞到了她的嘴唇，她的牙齿撞到了我的嘴唇。</w:t>
      </w:r>
    </w:p>
    <w:p>
      <w:r>
        <w:t>「好痛！」李可梅不知哪来的力气一把将我推开，舔了舔嘴唇上不知是谁的血迹嗔了一句。</w:t>
      </w:r>
    </w:p>
    <w:p>
      <w:r>
        <w:t>「嘿嘿…、」我笨拙地笑了笑，却还不死心，捧着李可梅的脸我再次亲了上去。有了第一次的经验，这次显得</w:t>
      </w:r>
    </w:p>
    <w:p>
      <w:r>
        <w:t>好多了，我的动作变的轻柔了许多，那么牙齿碰到了嘴唇也不会显得很疼，更加的不会流血，但结果却是弄得我和</w:t>
      </w:r>
    </w:p>
    <w:p>
      <w:r>
        <w:t>李可梅嘴角下巴流了一堆口水。</w:t>
      </w:r>
    </w:p>
    <w:p>
      <w:r>
        <w:t>「真是个笨蛋！」第二次接吻分开，李可梅娇嗔的拍了我一下，指着电脑屏幕上的画面说道，「你这是接吻还</w:t>
      </w:r>
    </w:p>
    <w:p>
      <w:r>
        <w:t>是在啃鸡腿啊，你不会跟着电脑学一下啊！」嘿嘿…、其实关于如何接吻我早在Ａ片中就看过，曾经也幻想过如何</w:t>
      </w:r>
    </w:p>
    <w:p>
      <w:r>
        <w:t>与女孩子接吻，但事实上真到了接吻脑海中那些所谓的经验统统都是屁，根本想不起来。不过让李可梅这么一提醒，</w:t>
      </w:r>
    </w:p>
    <w:p>
      <w:r>
        <w:t>我倒是反应了过来，连忙抱着她盯着屏幕上男优和女优湿吻的画面看了一会，直到确定自己真的学会了，这才再次</w:t>
      </w:r>
    </w:p>
    <w:p>
      <w:r>
        <w:t>亲吻上了李可梅。</w:t>
      </w:r>
    </w:p>
    <w:p>
      <w:r>
        <w:t>这一次是真正的湿吻，因为我们彼此知道接吻可以利用舌头，可以舌吻。我们就像找到喜爱玩具的孩童，一遍</w:t>
      </w:r>
    </w:p>
    <w:p>
      <w:r>
        <w:t>一遍不厌其烦的亲吻着，或是我将舌头伸进她的嘴巴搅动她的口腔，或是她将舌头伸进我的嘴巴任我吸允，亦或是</w:t>
      </w:r>
    </w:p>
    <w:p>
      <w:r>
        <w:t>我们两人的舌头彼此纠缠在一起缠绵在一起。亲吻着，直到彼此喘不上气来才分开，待到呼吸正常便再次热烈吻在</w:t>
      </w:r>
    </w:p>
    <w:p>
      <w:r>
        <w:t>一起，只一个接吻我们便整整玩了十几分钟尚意犹未尽，而我和她的嘴唇也都被彼此吸允的有些肿胀，才恋恋不舍</w:t>
      </w:r>
    </w:p>
    <w:p>
      <w:r>
        <w:t>的停下接吻的游戏。</w:t>
      </w:r>
    </w:p>
    <w:p>
      <w:r>
        <w:t>在接吻中，李可梅早就坐在了我的怀中，而她胸前那对娇嫩的奶子也纷纷落在我的手中任我把玩，滑嫩的软肉</w:t>
      </w:r>
    </w:p>
    <w:p>
      <w:r>
        <w:t>怎么玩都感觉玩不够，即便停息了接吻，我仍旧抱着她一边玩着她的奶子，一边看着Ａ片。</w:t>
      </w:r>
    </w:p>
    <w:p>
      <w:r>
        <w:t>此时此刻我和李可梅没有言语，但彼此却十分的默契，就像两个学生如饥似渴的吸收着Ａ片中的一切。或许是</w:t>
      </w:r>
    </w:p>
    <w:p>
      <w:r>
        <w:t>天意，当我们一起注视Ａ片时，里面的情节早已到了女优给男优口交的画面。我只是轻轻亲了下李可梅的脸蛋，她</w:t>
      </w:r>
    </w:p>
    <w:p>
      <w:r>
        <w:t>便会意的将手伸向了我的鸡巴，我配合着抬起屁股任由她将我的裤子连同内裤褪到膝盖，没有了内裤的束缚，我的</w:t>
      </w:r>
    </w:p>
    <w:p>
      <w:r>
        <w:t>鸡巴腾地直立起来，而李可梅也跪在了地上俯首将我的宝贝含到了嘴里。</w:t>
      </w:r>
    </w:p>
    <w:p>
      <w:r>
        <w:t>唔…、</w:t>
      </w:r>
    </w:p>
    <w:p>
      <w:r>
        <w:t>还是处男的我，只感觉自己的鸡巴进入了一个温暖潮湿的环境让我本能的开始耸动起来，而李可梅也配合的吸</w:t>
      </w:r>
    </w:p>
    <w:p>
      <w:r>
        <w:t>允起来，她的脑袋上下起伏，嘴唇紧紧箍住我的阴茎，每次我的龟头过半抽出口腔李可梅便再次低头深深的将再次</w:t>
      </w:r>
    </w:p>
    <w:p>
      <w:r>
        <w:t>含到嘴里。</w:t>
      </w:r>
    </w:p>
    <w:p>
      <w:r>
        <w:t>也许李可梅真的有这方面的天赋吧，第一次口交她竟然没有一次让她的牙齿咬到我的阴茎，甚至没多久她便本</w:t>
      </w:r>
    </w:p>
    <w:p>
      <w:r>
        <w:t>能的利用起了柔软的舌头，挑逗舔舐我的龟头。</w:t>
      </w:r>
    </w:p>
    <w:p>
      <w:r>
        <w:t>啊…好舒服啊…、</w:t>
      </w:r>
    </w:p>
    <w:p>
      <w:r>
        <w:t>作为一个处男，在李可梅的嘴下，我仅仅坚持了不到三分钟便隐约感到了射精的冲动，尤其是当李可梅的舌尖</w:t>
      </w:r>
    </w:p>
    <w:p>
      <w:r>
        <w:t>轻轻扫过我的马眼的瞬间，一道电流自尾骨冲向大脑。</w:t>
      </w:r>
    </w:p>
    <w:p>
      <w:r>
        <w:t>我忍不住了，这种射精的冲动比自己手淫来的更加强烈，于是我忍不住用手抓着李可梅的长发猛力下按，同时</w:t>
      </w:r>
    </w:p>
    <w:p>
      <w:r>
        <w:t>我的屁股快速耸动着，让自己的鸡巴快速的在她的嘴巴里抽插着，仅仅十几下我便知道自己要射了，也不知哪里来</w:t>
      </w:r>
    </w:p>
    <w:p>
      <w:r>
        <w:t>的冲动手指猛然用力将李可梅的头深深按了下去，瞬时间，我竟感觉到自己的龟头突破了一个狭窄的腔道，李可梅</w:t>
      </w:r>
    </w:p>
    <w:p>
      <w:r>
        <w:t>此时也挣扎了起来，我仍旧死死的按着她的头，随着她的挣扎我感觉锁住我龟头的那个腔道突然剧烈挤压起来，刹</w:t>
      </w:r>
    </w:p>
    <w:p>
      <w:r>
        <w:t>那间我喷发了…、无数的精子越过李可梅的咽喉直入食道。</w:t>
      </w:r>
    </w:p>
    <w:p>
      <w:r>
        <w:t>咳咳咳…、</w:t>
      </w:r>
    </w:p>
    <w:p>
      <w:r>
        <w:t>十几秒后我松开了李可梅挣扎的头颅，使得她猛然站起身来，随之便是剧烈的咳嗽，眼泪、鼻涕，甚至连带着</w:t>
      </w:r>
    </w:p>
    <w:p>
      <w:r>
        <w:t>咽喉中尚未咽下的精液，咳嗽的到处都是。</w:t>
      </w:r>
    </w:p>
    <w:p>
      <w:r>
        <w:t>「你混蛋！」</w:t>
      </w:r>
    </w:p>
    <w:p>
      <w:r>
        <w:t>平复了呼吸的李可梅，第一时间给了我狠狠的一拳打在了我的胸口。我闷哼一声，却没有还手，我知道她很难</w:t>
      </w:r>
    </w:p>
    <w:p>
      <w:r>
        <w:t>受，看到她那般剧烈的咳嗽我就知道她很难受，是因为我一时的快感享受让她如此难受的，所以我没有生气，只是</w:t>
      </w:r>
    </w:p>
    <w:p>
      <w:r>
        <w:t>拉着她的手，将她抱在怀里，轻轻亲吻尚带泪痕她的脸，「对不起…」「你混蛋，你知不知道你差点憋死我…你…、」</w:t>
      </w:r>
    </w:p>
    <w:p>
      <w:r>
        <w:t>「对不起…下次不会这么做了！」</w:t>
      </w:r>
    </w:p>
    <w:p>
      <w:r>
        <w:t>「下次？你竟然还想有下一次？」李可梅瞪着大眼睛愤恨地看着我，看的我有些心虚，「对不起、对不起，没</w:t>
      </w:r>
    </w:p>
    <w:p>
      <w:r>
        <w:t>有下次了…没有下次了…好吧…」「扑哧…、」李可梅破涕一笑，妩媚地瞪了我一眼，「下次你再敢这样我就一口</w:t>
      </w:r>
    </w:p>
    <w:p>
      <w:r>
        <w:t>将它给咬下来！」说着，李可梅伸出玉手拍了我的鸡巴一下，却不曾想拍了一手黏糊糊的精液。抬起玉手放在鼻子</w:t>
      </w:r>
    </w:p>
    <w:p>
      <w:r>
        <w:t>上闻了闻，接着李可梅的眉头一皱，挥手将精液擦在了我的校服上，左擦一下右擦一下直到确定手上再没了精液，</w:t>
      </w:r>
    </w:p>
    <w:p>
      <w:r>
        <w:t>这才说道，「味道真恶心…」</w:t>
      </w:r>
    </w:p>
    <w:p>
      <w:r>
        <w:t>「嘿嘿…味道恶心，你刚刚也还吃了不少哦！」「混蛋！你不许说…、」李可梅嗔骂了一句，赌气般的扭过头</w:t>
      </w:r>
    </w:p>
    <w:p>
      <w:r>
        <w:t>去，而我则趁机抱着她的娇躯，两个手掌再次攀爬到了她的两个奶子上，侧首亲了下她的脸蛋嬉笑道，「不说了、</w:t>
      </w:r>
    </w:p>
    <w:p>
      <w:r>
        <w:t>不说了…咱们继续、继续看电影！」「哼！」</w:t>
      </w:r>
    </w:p>
    <w:p>
      <w:r>
        <w:t>看了一会，李可梅忍不住说道，「他们怎么还没完啊？」事实上正如李可梅所言，Ａ片中那个女优此刻竟然还</w:t>
      </w:r>
    </w:p>
    <w:p>
      <w:r>
        <w:t>在给男优做着口交，不知道是这个男优真的有那么持久，还是影片剪切后的效果，但无论是那一种，我这个小处男</w:t>
      </w:r>
    </w:p>
    <w:p>
      <w:r>
        <w:t>第一次享受口交持续的时间肯定不如眼前屏幕里的男优。于是当时的我出于某种嫉妒心理，控制的鼠标直接来了个</w:t>
      </w:r>
    </w:p>
    <w:p>
      <w:r>
        <w:t>快进越过了口交这一幕，来到了性交阶段。</w:t>
      </w:r>
    </w:p>
    <w:p>
      <w:r>
        <w:t>因为跳的时间有点长，所以一上来便看到男优将女优压在身下，扛着女优的双腿拼命的耸动。画面虽然单调，</w:t>
      </w:r>
    </w:p>
    <w:p>
      <w:r>
        <w:t>但对我少男少女的我和李可梅却显得刺激无比，没多久李可梅的呼吸便再次急促起来，而我的鸡巴也从疲软状态中</w:t>
      </w:r>
    </w:p>
    <w:p>
      <w:r>
        <w:t>脱离重新的耸立起来……</w:t>
      </w:r>
    </w:p>
    <w:p>
      <w:r>
        <w:t>这时，一个性交的特写镜头出现，画面上显示着一个黝黑的鸡巴在一个已经发紫发黑的骚逼中来回抽插，显得</w:t>
      </w:r>
    </w:p>
    <w:p>
      <w:r>
        <w:t>很是刺激，看了几眼，李可梅便撇了撇嘴，「真难看！」</w:t>
      </w:r>
    </w:p>
    <w:p>
      <w:r>
        <w:t>「就是，都发黑了，难看死了…」我应和了一句，拉着李可梅的小手将其放在我的鸡巴上，笑道，「还不如看</w:t>
      </w:r>
    </w:p>
    <w:p>
      <w:r>
        <w:t>看我的鸡巴，你看白白净净得多好看，而且还比屏幕里的大呢！」</w:t>
      </w:r>
    </w:p>
    <w:p>
      <w:r>
        <w:t>作为一个处男，我的阴茎白皙龟头粉红样子很是可爱，看的李可梅的脸蛋又变的通红。</w:t>
      </w:r>
    </w:p>
    <w:p>
      <w:r>
        <w:t>「可美，让我看看的阴道呗…」高中生物书上就有，男人的鸡巴叫阴茎，前段叫龟头，女人的桃源美穴叫阴道，</w:t>
      </w:r>
    </w:p>
    <w:p>
      <w:r>
        <w:t>所以我涎着脸将李可梅放倒在沙发上，一手分开她的大腿，弯腰看去。</w:t>
      </w:r>
    </w:p>
    <w:p>
      <w:r>
        <w:t>「不要！」李可梅害羞了，伸出两只手全部捂在了阴道处。我不管这些，调整好了姿势，将她的双腿大大的分</w:t>
      </w:r>
    </w:p>
    <w:p>
      <w:r>
        <w:t>开，自己则斜跪着，将头贴在李可梅阴道的正前方。</w:t>
      </w:r>
    </w:p>
    <w:p>
      <w:r>
        <w:t>其实我知道李可梅的态度只是害羞，如果她真的不同意我看的话也不会让我轻易的分开她的双腿了，所以当我</w:t>
      </w:r>
    </w:p>
    <w:p>
      <w:r>
        <w:t>摆好姿势后，我便伸手轻轻的拉开她的小手，根本不曾用什么力气，便将李可梅的双手挪开了位置。于是她下半身</w:t>
      </w:r>
    </w:p>
    <w:p>
      <w:r>
        <w:t>最神秘的隐私之地终于赤裸裸的呈现在我的眼前。</w:t>
      </w:r>
    </w:p>
    <w:p>
      <w:r>
        <w:t>李可梅的阴毛并不是很旺盛，但长的却很齐整，呈现出一个优美的倒三角。</w:t>
      </w:r>
    </w:p>
    <w:p>
      <w:r>
        <w:t>紧邻阴毛底端，介于阴唇之上，一个粉红如花生米般大小的阴蒂挺立的，让我忍不住伸出手指捏了捏。</w:t>
      </w:r>
    </w:p>
    <w:p>
      <w:r>
        <w:t>啊…、</w:t>
      </w:r>
    </w:p>
    <w:p>
      <w:r>
        <w:t>李可梅失声呻吟，身体抖动，粉嫩的阴唇如两个蚌贝牢牢守护着阴道，此时也缓缓张开露出一个粉嫩的肉洞，</w:t>
      </w:r>
    </w:p>
    <w:p>
      <w:r>
        <w:t>约有半个手指粗细，粉嫩的阴肉不断翕合着，就像一个张开的小嘴，不断的吐出透明的丝线。</w:t>
      </w:r>
    </w:p>
    <w:p>
      <w:r>
        <w:t>好美啊…、让我忍不住俯首下去狠狠的将其吻住。</w:t>
      </w:r>
    </w:p>
    <w:p>
      <w:r>
        <w:t>啊…、陡然的刺激，让李可梅本能的夹紧双腿，刹那间竟让我反应不及被她用修长有力的大腿夹着了我的脑袋。</w:t>
      </w:r>
    </w:p>
    <w:p>
      <w:r>
        <w:t>我虽然很享受这样的触感，但我的鼻子却埋在了李可梅的阴毛之中，几根调皮的阴毛探进我的鼻孔刺激的我的鼻子</w:t>
      </w:r>
    </w:p>
    <w:p>
      <w:r>
        <w:t>发痒，让我忍不住去扭动想要离开这个要命的迷人宝地，可李可梅却如受了刺激一般，双腿用力一夹竟盘在了我的</w:t>
      </w:r>
    </w:p>
    <w:p>
      <w:r>
        <w:t>脑袋上，她的双手也适时的抓着我的头发，辅助着双腿夹紧我的脑袋。</w:t>
      </w:r>
    </w:p>
    <w:p>
      <w:r>
        <w:t>一时间，鼻子更加的贴近她的草地，不但鼻孔中更痒了，要命的是我呼吸也变的困难了，无奈我只好双手抓捏</w:t>
      </w:r>
    </w:p>
    <w:p>
      <w:r>
        <w:t>着李可梅的弹性大腿，用力的晃动我的脑袋，争取早日离开这片草地。可我越是晃动就越是刺激李可梅的神经，甚</w:t>
      </w:r>
    </w:p>
    <w:p>
      <w:r>
        <w:t>至一度让她失声尖叫，但不管如何她却死死的夹紧她的双腿，牢牢的按着双手，让我的脑袋逃无可逃。</w:t>
      </w:r>
    </w:p>
    <w:p>
      <w:r>
        <w:t>六月债还得快，先前我才死死按着李可梅的头享受了一次深喉，眼下却被李可梅死死夹着脑袋让她享受了一次</w:t>
      </w:r>
    </w:p>
    <w:p>
      <w:r>
        <w:t>异样的口交。为了让李可梅更快的达到高潮，也为了让我不至于长时间缺氧被憋死，我不得不用力吸允李可梅的阴</w:t>
      </w:r>
    </w:p>
    <w:p>
      <w:r>
        <w:t>道，甚至用牙齿轻咬她的阴唇嫩肉，用舌头探进她的阴道，双手也快速的在李可梅的大腿屁股上四处揉捏抚摸。</w:t>
      </w:r>
    </w:p>
    <w:p>
      <w:r>
        <w:t>啊……</w:t>
      </w:r>
    </w:p>
    <w:p>
      <w:r>
        <w:t>李可梅再次失声叫出，身体不断耸动，耸动着胯部，让她的阴唇与我的嘴巴更加的贴合。我用力猛吸一口气眼</w:t>
      </w:r>
    </w:p>
    <w:p>
      <w:r>
        <w:t>睛一闭，张嘴伸出了舌头努力的插进了李可梅的阴道中。</w:t>
      </w:r>
    </w:p>
    <w:p>
      <w:r>
        <w:t>突然，我的舌尖感觉到了一层肉膜的阻拦。</w:t>
      </w:r>
    </w:p>
    <w:p>
      <w:r>
        <w:t>是处女膜，生物书上有介绍的存在，是一个女孩贞洁的证明。我不知道我用舌头是否能将其刺破，但李可梅距</w:t>
      </w:r>
    </w:p>
    <w:p>
      <w:r>
        <w:t>离的耸动却让我箭在弦上不得不防，只好努力的伸长舌头刺激她的阴道。试探了几次，我发现自己想多了，我的舌</w:t>
      </w:r>
    </w:p>
    <w:p>
      <w:r>
        <w:t>头长度不够，虽然能够接触到李可梅的处女膜，但却不足以将其刺破，因为这层处女膜也有着一定的弹性，所以任</w:t>
      </w:r>
    </w:p>
    <w:p>
      <w:r>
        <w:t>由我如何努力的猛刺，李可梅的处女膜依旧未破，同时也给她带去了无与伦比的刺激。</w:t>
      </w:r>
    </w:p>
    <w:p>
      <w:r>
        <w:t>啊…、</w:t>
      </w:r>
    </w:p>
    <w:p>
      <w:r>
        <w:t>李可梅短促的叫出声来，却陡然又如中箭的云雀戛然而止，挺动的娇躯僵直的停留在半空中，修长有力的大腿</w:t>
      </w:r>
    </w:p>
    <w:p>
      <w:r>
        <w:t>因为用力过度竟然夹得我的脑袋隐隐生疼，同时李可梅的阴道内猛烈喷出一股粘稠液体，直面扑打在我的舌尖我的</w:t>
      </w:r>
    </w:p>
    <w:p>
      <w:r>
        <w:t>嘴唇。</w:t>
      </w:r>
    </w:p>
    <w:p>
      <w:r>
        <w:t>这或许就是李可梅的阴精吧，先前我强迫着李可梅来了一次深喉让她吃了我许多精液，现在她来还债了，逼着</w:t>
      </w:r>
    </w:p>
    <w:p>
      <w:r>
        <w:t>我吞咽了大量的粘稠阴精。</w:t>
      </w:r>
    </w:p>
    <w:p>
      <w:r>
        <w:t>砰的一声，半空中李可梅的娇躯狠狠地砸在沙发上，两条大腿也失去了所有的力量瘫软了下来。终于我恢复了</w:t>
      </w:r>
    </w:p>
    <w:p>
      <w:r>
        <w:t>自由，虽然没有李可梅先前深喉后反应那么剧烈，但我还是弯着腰狠狠的深吸了几口空气，因为刚刚被她夹在胯下</w:t>
      </w:r>
    </w:p>
    <w:p>
      <w:r>
        <w:t>虽然谈不上窒息，但却称得上呼吸困难。待到我平复了呼吸后，这才有心思回味起李可梅的阴精，砸了咂嘴，我发</w:t>
      </w:r>
    </w:p>
    <w:p>
      <w:r>
        <w:t>现女人的阴精并没多大异味，有点粘稠有点滑腻有点腥有点咸，味道虽然不算太好，但却不令人讨厌。</w:t>
      </w:r>
    </w:p>
    <w:p>
      <w:r>
        <w:t>抹了抹嘴巴，我才发现此时的李可梅竟然又处在了那种失神状态。不知道是李可梅个人特殊的缘故，还是别的</w:t>
      </w:r>
    </w:p>
    <w:p>
      <w:r>
        <w:t>原因，每次她只要剧烈的达到高潮，都会呈现出或长或短的失神状态。后来我问过她，她说这种状态下的她能够看</w:t>
      </w:r>
    </w:p>
    <w:p>
      <w:r>
        <w:t>的到能够听的到，甚至连身体上的触觉也能敏感得到，但大脑却一片空白，只知道接受信息却不会对此作出反应。</w:t>
      </w:r>
    </w:p>
    <w:p>
      <w:r>
        <w:t>或许，这只是李可梅本人的一种特例吧。</w:t>
      </w:r>
    </w:p>
    <w:p>
      <w:r>
        <w:t>当我发现李可梅又像死鱼一般瘫软在沙发上，想到刚刚自己呼吸的困难，微微不爽，扬手在她的大腿上抽了一</w:t>
      </w:r>
    </w:p>
    <w:p>
      <w:r>
        <w:t>下，却只见她的身体跟着抽搐了一下，但本人却没什么反应，让我感到十分的稀奇，随即我又捏了捏她的奶子，揉</w:t>
      </w:r>
    </w:p>
    <w:p>
      <w:r>
        <w:t>了揉她的阴唇阴道，可她的身体会有如同抽搐般的反应，但双眼却是无神，好奇怪哦。</w:t>
      </w:r>
    </w:p>
    <w:p>
      <w:r>
        <w:t>恰在此时，我回首看到屏幕上男优和女友正滚在一张床上剧烈的性交着，顿时冲动起来。我再次分开李可梅的</w:t>
      </w:r>
    </w:p>
    <w:p>
      <w:r>
        <w:t>双腿，可以清晰的看到她的阴唇周围湿漉漉的一大片，也不知是我的口水还是她自己的淫水，顺着屁股都打湿了沙</w:t>
      </w:r>
    </w:p>
    <w:p>
      <w:r>
        <w:t>发，尤其是那张开的阴道粉嫩的阴肉，就仿佛一朵盛开的粉色玫瑰。</w:t>
      </w:r>
    </w:p>
    <w:p>
      <w:r>
        <w:t>我忍不住学着先前Ａ片中男优的举动，将李可梅的双腿抗在肩膀，一手握着自己的鸡巴，将涨红了的龟头对准</w:t>
      </w:r>
    </w:p>
    <w:p>
      <w:r>
        <w:t>她的阴道，上下轻轻的摩擦。好爽啊，李可梅的两瓣阴唇包裹着我的小半龟头，在淫水的刺激下上下滑动，却有一</w:t>
      </w:r>
    </w:p>
    <w:p>
      <w:r>
        <w:t>番别样的滋味。</w:t>
      </w:r>
    </w:p>
    <w:p>
      <w:r>
        <w:t>终于，我将龟头对准尚在不断翕动的阴道口，轻轻的向前顶去。</w:t>
      </w:r>
    </w:p>
    <w:p>
      <w:r>
        <w:t>哇，好紧啊…、虽然已经有了充足的润滑，但我前进的道路却依旧艰难，费了好大的力气才将龟头顶了进去，</w:t>
      </w:r>
    </w:p>
    <w:p>
      <w:r>
        <w:t>被李可梅狭窄的阴道所包裹，就如同给自己的龟头上了一个肉箍，紧紧的，甚至勒的有些生疼，但却极其的爽快，</w:t>
      </w:r>
    </w:p>
    <w:p>
      <w:r>
        <w:t>甚至仅仅这一下，就让我有种想要射精的冲动。、</w:t>
      </w:r>
    </w:p>
    <w:p>
      <w:r>
        <w:t>虽然我知道处男第一次都很短暂，但我也不能这么快就射了啊，所以我停下了脚步，慢慢的做了几个深呼吸，</w:t>
      </w:r>
    </w:p>
    <w:p>
      <w:r>
        <w:t>直到感觉自己的龟头已经适应了这种快感，我才继续扛着李可梅的大腿继续将鸡巴向前挺进。</w:t>
      </w:r>
    </w:p>
    <w:p>
      <w:r>
        <w:t>一层肉膜阻路，我的龟头已经探到了处女膜，而此时李可梅也终于回神过来，看到我此时的姿势感受着下体中</w:t>
      </w:r>
    </w:p>
    <w:p>
      <w:r>
        <w:t>的充实，顿时有些不满地问道，「刘天，你要干嘛？」</w:t>
      </w:r>
    </w:p>
    <w:p>
      <w:r>
        <w:t>「嘿嘿…当然是要操你了！」拍了下她的大腿，我笑嘻嘻的回答道。</w:t>
      </w:r>
    </w:p>
    <w:p>
      <w:r>
        <w:t>「混蛋，我当然知道你要操我了…」或许是因为说了一个操字，李可梅的神情有些害羞，紧接着大声质问道，</w:t>
      </w:r>
    </w:p>
    <w:p>
      <w:r>
        <w:t>「我是问你，你怎么不打招呼你…」「嘿嘿…现在打招呼也不晚啊！」我知道她在生气什么，她不是生气我要操她，</w:t>
      </w:r>
    </w:p>
    <w:p>
      <w:r>
        <w:t>她是生气我要操她为什么不在她有理智的状态下进行，所以我回答完立马深吸一口气，狠狠的挺动了鸡巴。</w:t>
      </w:r>
    </w:p>
    <w:p>
      <w:r>
        <w:t>啊……痛…好痛…</w:t>
      </w:r>
    </w:p>
    <w:p>
      <w:r>
        <w:t>就在我捅破李可梅处女膜的瞬间，李可梅痛呼了出来，眼泪夺目而出嘴巴嘶嘶的倒吸着凉气，双手抓着我的胳</w:t>
      </w:r>
    </w:p>
    <w:p>
      <w:r>
        <w:t>膊指甲都陷进我的肉里，此时不但我的双臂遭罪，就连鸡巴也因为李可梅的肌肉紧张收缩而被狠狠的紧箍着，尤其</w:t>
      </w:r>
    </w:p>
    <w:p>
      <w:r>
        <w:t>是那阴道口更是呈现一种惊人的咬合力，如同老虎钳夹着我的阴茎有些发疼，甚至我都能感觉到来自阴道口上方一</w:t>
      </w:r>
    </w:p>
    <w:p>
      <w:r>
        <w:t>根骨头的下压之力。</w:t>
      </w:r>
    </w:p>
    <w:p>
      <w:r>
        <w:t>「拨出来…快点拔出来…好疼啊…」李可梅的声音中带了哭腔，眼泪迷蒙的样子十分的可怜，我也没什么经验</w:t>
      </w:r>
    </w:p>
    <w:p>
      <w:r>
        <w:t>一时有些慌了神，连忙点头应是，同时小心翼翼的将鸡巴从她的阴道中抽出来，但这个过程十分的费劲，因为李可</w:t>
      </w:r>
    </w:p>
    <w:p>
      <w:r>
        <w:t>梅现在全身的肌肉都处在紧张状态，下体更是紧紧的闭锁着，我的鸡巴每抽出一分我都要费好大的力气，而且每抽</w:t>
      </w:r>
    </w:p>
    <w:p>
      <w:r>
        <w:t>出一分我的阴茎就会一李可梅破裂的处女膜进行摩擦，使得她又痛的大叫阴道里更是因疼痛的刺激继续收缩。</w:t>
      </w:r>
    </w:p>
    <w:p>
      <w:r>
        <w:t>「可梅，你忍一下啊！」</w:t>
      </w:r>
    </w:p>
    <w:p>
      <w:r>
        <w:t>我看这样不是办法便决定像刚刚捅破处女膜那般来一个猛的，所以双手尽量抚摸着李可梅的大腿根，慢慢舒缓</w:t>
      </w:r>
    </w:p>
    <w:p>
      <w:r>
        <w:t>她那因紧张疼痛紧缩起来的肌肉，同时一咬牙猛然收身。</w:t>
      </w:r>
    </w:p>
    <w:p>
      <w:r>
        <w:t>啊…</w:t>
      </w:r>
    </w:p>
    <w:p>
      <w:r>
        <w:t>啊…、</w:t>
      </w:r>
    </w:p>
    <w:p>
      <w:r>
        <w:t>李可梅疼的大叫，我也忍不住疼的呼出声来。或许是我和李可梅的身体天生十分契合的缘故吧，我的龟头比自</w:t>
      </w:r>
    </w:p>
    <w:p>
      <w:r>
        <w:t>己的阴茎要粗大很多，而李可梅的阴道也是那种先窄后宽的结构，尤其是李可梅的阴道口上方有着一根不知名的横</w:t>
      </w:r>
    </w:p>
    <w:p>
      <w:r>
        <w:t>骨，在她紧张的时候就会猛然收缩，让本来就很狭窄的阴道口几近封闭起来。如此一来，我虽然猛然后撤，但因为</w:t>
      </w:r>
    </w:p>
    <w:p>
      <w:r>
        <w:t>彼此生理结构的契合到了最后我的阴茎全部抽了出来，但那比阴茎粗大几近一倍的龟头却被李可梅的横骨卡在阴道</w:t>
      </w:r>
    </w:p>
    <w:p>
      <w:r>
        <w:t>口处抽不出来。也正是因此用力过猛，让我和李可梅同时痛呼出生。</w:t>
      </w:r>
    </w:p>
    <w:p>
      <w:r>
        <w:t>痛呼过后，不知怎地我突然想到了曾经见过的狗狗交尾，最后公狗的鸡巴也会被卡在母狗的阴道中抽不出来，</w:t>
      </w:r>
    </w:p>
    <w:p>
      <w:r>
        <w:t>想到此处我突然笑了，笑的李可梅有些诧异有些恼怒，「都这样了，你还笑？」</w:t>
      </w:r>
    </w:p>
    <w:p>
      <w:r>
        <w:t>于是我只好低下头悄悄的把我想到地说了出来，换得李可梅一顿臭骂娇嗔，还扭了我的胳膊几下。不过经此一</w:t>
      </w:r>
    </w:p>
    <w:p>
      <w:r>
        <w:t>闹我却能感觉到李可梅的下体重新变得宽松了些，那根紧紧下压的横骨也收了回去，借此机会我低头看了下我和李</w:t>
      </w:r>
    </w:p>
    <w:p>
      <w:r>
        <w:t>可梅交合之处，发现那里已经流了好多的鲜血，不但染红了我的鸡巴，还有好多都顺着交合处流到了李可梅的屁股</w:t>
      </w:r>
    </w:p>
    <w:p>
      <w:r>
        <w:t>上，最后流在了沙发上，染红了一大片。</w:t>
      </w:r>
    </w:p>
    <w:p>
      <w:r>
        <w:t>「可梅，你流了好多血哎！」当时我不知哪根筋短路竟然傻傻地说了这么一句，引得李可梅妩媚地瞪了我一眼，</w:t>
      </w:r>
    </w:p>
    <w:p>
      <w:r>
        <w:t>「处女膜都让你给捅破了，能不流血吗？」嘿嘿…、傻笑一下，看着李可梅娇媚的样子，我忍不住俯身下去想要亲</w:t>
      </w:r>
    </w:p>
    <w:p>
      <w:r>
        <w:t>吻她的小嘴，她可能也看出我的意思了，所以双手拉着我的胳膊，小嘴也微微张合着，等待我的亲吻。</w:t>
      </w:r>
    </w:p>
    <w:p>
      <w:r>
        <w:t>啊…</w:t>
      </w:r>
    </w:p>
    <w:p>
      <w:r>
        <w:t>我这一动不要紧，却很自然的带动了下身的鸡巴，随着我的俯身下去，我的鸡巴竟然自然而然的顺着李可梅润</w:t>
      </w:r>
    </w:p>
    <w:p>
      <w:r>
        <w:t>滑无比的阴道再次挤了进去，引得李可梅闷哼了一声，但却没影响我们的接吻。</w:t>
      </w:r>
    </w:p>
    <w:p>
      <w:r>
        <w:t>我依旧用肩膀扛着她的腿弯下方，双手抱着她的大腿，而李可梅原本紧抓着我胳膊的双手却收了回去，抱着我</w:t>
      </w:r>
    </w:p>
    <w:p>
      <w:r>
        <w:t>的后脑，让我和她再次激烈的舌吻起来。吻着吻着我们双方彼此再次动情，我的身体也本能的挺动起来，让我的鸡</w:t>
      </w:r>
    </w:p>
    <w:p>
      <w:r>
        <w:t>巴在她的阴道中慢慢抽插起来。李可梅毕竟刚刚破处，被我这样操着仍旧有些疼痛，但她却没有说什么默许我的行</w:t>
      </w:r>
    </w:p>
    <w:p>
      <w:r>
        <w:t>动。</w:t>
      </w:r>
    </w:p>
    <w:p>
      <w:r>
        <w:t>我吻着李可梅，双手摸着她的大腿，有时也会伸出来揉捏她的奶子，屁股上下起伏着鸡巴抽插的速度也慢慢变</w:t>
      </w:r>
    </w:p>
    <w:p>
      <w:r>
        <w:t>的激烈起来，而李可梅也进入了状态感觉到了快感，嘴巴开始失声的低吟着。</w:t>
      </w:r>
    </w:p>
    <w:p>
      <w:r>
        <w:t>吱呀…、</w:t>
      </w:r>
    </w:p>
    <w:p>
      <w:r>
        <w:t>因为我和李可梅的举动，身下的沙发也被带动的摩擦着地面发出吱呀的声音，如果是刚开始我和李可梅也许因</w:t>
      </w:r>
    </w:p>
    <w:p>
      <w:r>
        <w:t>此而变得小心翼翼一些，但现在却没心情管了。</w:t>
      </w:r>
    </w:p>
    <w:p>
      <w:r>
        <w:t>少男少女的第一次虽然很美，但却也很短暂，虽然我已经尽力去控制了，但很快的我却已经感觉射精的冲动。</w:t>
      </w:r>
    </w:p>
    <w:p>
      <w:r>
        <w:t>我不知道我抽插了多少下，也不知道我的第一次到底坚持了几分钟，因为那种状态下谁他妈的还会有心记录这个，</w:t>
      </w:r>
    </w:p>
    <w:p>
      <w:r>
        <w:t>所以很快我的呼吸变得急速起来，鸡巴抽插的也提高到了最快，甚至我已经感觉我的精液冲进了阴茎输精管中，让</w:t>
      </w:r>
    </w:p>
    <w:p>
      <w:r>
        <w:t>我的阴茎龟头再次胀大了几分。</w:t>
      </w:r>
    </w:p>
    <w:p>
      <w:r>
        <w:t>「可梅，我要射了…」</w:t>
      </w:r>
    </w:p>
    <w:p>
      <w:r>
        <w:t>「射吧…射给我…」李可梅也处在动情中，所以说话也少了几分顾及。</w:t>
      </w:r>
    </w:p>
    <w:p>
      <w:r>
        <w:t>得到了她的允许，我扛着她的双腿将她整个人都对折起来，同时以最快的速度抽插着，仅仅十几下，我便再也</w:t>
      </w:r>
    </w:p>
    <w:p>
      <w:r>
        <w:t>忍不住了，精液剧烈喷发而出一股接着一股，而李可梅的阴道深处也传来一股莫名的吸力，仿佛要将我的身体都吸</w:t>
      </w:r>
    </w:p>
    <w:p>
      <w:r>
        <w:t>进去全部榨干，那种感觉比自己手淫，比口交的感觉更加的爽。</w:t>
      </w:r>
    </w:p>
    <w:p>
      <w:r>
        <w:t>啊…、我哼了一声，身体便压在了李可梅的身上，脸也埋在李可梅的脖颈肩膀处。过了很久，直到我感觉阴茎</w:t>
      </w:r>
    </w:p>
    <w:p>
      <w:r>
        <w:t>不再勃发慢慢缩小后，我才从射精的快感中醒来，坐起身来，波的一声，我的鸡巴从李可梅阴道中抽出竟发出一种</w:t>
      </w:r>
    </w:p>
    <w:p>
      <w:r>
        <w:t>开启瓶盖的声音，而李可梅的下体也随之被一股红白秽物所打湿。</w:t>
      </w:r>
    </w:p>
    <w:p>
      <w:r>
        <w:t>「死刘天，你刚刚压死我了，好重呢…」</w:t>
      </w:r>
    </w:p>
    <w:p>
      <w:r>
        <w:t>「对不起！」</w:t>
      </w:r>
    </w:p>
    <w:p>
      <w:r>
        <w:t>我不是因为压在李可梅身上而道歉，而是为了没有带给李可梅高潮而感到歉意。刚刚的我虽然很爽，李可梅也</w:t>
      </w:r>
    </w:p>
    <w:p>
      <w:r>
        <w:t>很舒服，但我却知道她并没有达到高潮，因为我知道她高潮的时候阴道里也会喷射阴精，这一点在后来的做爱中得</w:t>
      </w:r>
    </w:p>
    <w:p>
      <w:r>
        <w:t>到验证的。</w:t>
      </w:r>
    </w:p>
    <w:p>
      <w:r>
        <w:t>「好了，你倒是爽了，可现在我该怎么办？」李可梅娇嗔的指着自己的下体仿佛责怪我一般，弄得我只能嘿嘿</w:t>
      </w:r>
    </w:p>
    <w:p>
      <w:r>
        <w:t>傻笑，因为李可梅的阴道口处还不断的吐出红白之物，让她的下体显得一片狼藉，急需要清理干净。可我和李可梅</w:t>
      </w:r>
    </w:p>
    <w:p>
      <w:r>
        <w:t>身上都没有纸巾什么的，我看看她，她又看看我，最后我试探地说道，「不如我到楼下去买包纸巾吧！」</w:t>
      </w:r>
    </w:p>
    <w:p>
      <w:r>
        <w:t>网吧的前台有卖纸巾的这个我知道，但李可梅却阻止了我。或许是因为刚刚被我破处的缘故，李可梅并不愿意</w:t>
      </w:r>
    </w:p>
    <w:p>
      <w:r>
        <w:t>让我离开她的视线，哪怕是一分钟，也或许她现在的这个状态有些不放心一个人在包间里等待，哪怕只是等待一个</w:t>
      </w:r>
    </w:p>
    <w:p>
      <w:r>
        <w:t>买纸巾的时间，究竟是哪种心理我也搞不清，但我只能顺着她的意思，可我不去买纸巾又拿什么清理她的下体呢？</w:t>
      </w:r>
    </w:p>
    <w:p>
      <w:r>
        <w:t>想了下，我一拍脑袋我拉着已经掉到脚脖的内裤兴奋地说，「用我的内裤来擦吧！」</w:t>
      </w:r>
    </w:p>
    <w:p>
      <w:r>
        <w:t>「去你的…那么脏！」</w:t>
      </w:r>
    </w:p>
    <w:p>
      <w:r>
        <w:t>女孩子的心理很是奇怪，明明她连我的鸡巴都能舔舐的津津有味，却偏偏嫌弃我的内裤，当然我当时穿着的那</w:t>
      </w:r>
    </w:p>
    <w:p>
      <w:r>
        <w:t>条内裤也有两天未换了，上面还沾了不少余沥变的有些发黄。不过李可梅虽然没有用我的内裤，但却毫不介意她自</w:t>
      </w:r>
    </w:p>
    <w:p>
      <w:r>
        <w:t>己的内裤，所以最后还是她脱掉了自己的内裤用她的那条白色棉质的内裤将自己的下体擦拭干净。擦拭完，还小心</w:t>
      </w:r>
    </w:p>
    <w:p>
      <w:r>
        <w:t>翼翼的将其折叠好塞进口袋。当时我有些眼馋，甚至想将那条见证了我和李可梅第一次的内裤收藏起来，但最后还</w:t>
      </w:r>
    </w:p>
    <w:p>
      <w:r>
        <w:t>是没有张嘴讨要。</w:t>
      </w:r>
    </w:p>
    <w:p>
      <w:r>
        <w:t>最后待到我和李可梅收拾穿好身上的衣服，才发现时间已经四点多了，原本我还打算继续和她呆一会，但李可</w:t>
      </w:r>
    </w:p>
    <w:p>
      <w:r>
        <w:t>梅害羞的指了指沙发上的狼藉，「赶紧走吧，要是被人发现了就麻烦了！」</w:t>
      </w:r>
    </w:p>
    <w:p>
      <w:r>
        <w:t>我一看立马同意了李可梅的提议，因为原本还算干净的沙发现在已经被淫水精液和处子血污染了一大片，尤其</w:t>
      </w:r>
    </w:p>
    <w:p>
      <w:r>
        <w:t>这些东西还没有干掉，更是醒目而刺眼。于是我立马扶着李可梅走下了楼。</w:t>
      </w:r>
    </w:p>
    <w:p>
      <w:r>
        <w:t>嘻嘻…刚刚破处，李可梅真的不良于行，没有我地搀扶她走道的姿势都变形，就算如此，当我搀着她走在一楼</w:t>
      </w:r>
    </w:p>
    <w:p>
      <w:r>
        <w:t>大厅时，我和她也都感觉周围好多人的目光都奇奇怪怪地看着我俩，其实这个时间大厅里已经没多少人，更没什么</w:t>
      </w:r>
    </w:p>
    <w:p>
      <w:r>
        <w:t>人特意注意我俩，只是当时我俩自己心虚罢了。</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