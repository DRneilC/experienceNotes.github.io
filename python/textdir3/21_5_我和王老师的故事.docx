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我和王老师的故事</w:t>
      </w:r>
    </w:p>
    <w:p>
      <w:r>
        <w:t>三年前刚升入高中的时候，我觉得人生很黑暗，当时那是全镇最差的高中，家长，亲戚朋友都因我为耻，一个</w:t>
      </w:r>
    </w:p>
    <w:p>
      <w:r>
        <w:t>女孩子，初中三年一直考全校前三名，结果中考前的晚上，不小心着凉了，第二天发烧着考试，迷迷糊糊的考了全</w:t>
      </w:r>
    </w:p>
    <w:p>
      <w:r>
        <w:t>班倒数，这也打击太大了吧，于是，就天昏地暗的进入了那所风气最不好，交钱最少的学校。</w:t>
      </w:r>
    </w:p>
    <w:p>
      <w:r>
        <w:t>家里的意思，凑合上一个高中，然后就出去找个地方卖卖服装什么的，嫁人算了。</w:t>
      </w:r>
    </w:p>
    <w:p>
      <w:r>
        <w:t>可能，这所高中的所有学生都是抱着这个想法吧，所以学校本科上线率才百分之二十。</w:t>
      </w:r>
    </w:p>
    <w:p>
      <w:r>
        <w:t>那个时候爸爸妈妈都在外面打工辛苦的赚钱养活我和我王老师，上高中前的暑假家里就有我和王老师，王老师</w:t>
      </w:r>
    </w:p>
    <w:p>
      <w:r>
        <w:t>天天在外面疯玩，经常打架惹事，家里也管不了王老师。那年我１６岁，不知怎么的，发育的那么好，胸部一天比</w:t>
      </w:r>
    </w:p>
    <w:p>
      <w:r>
        <w:t>一天大，感觉都有３２ｃ了个子也得到了爸爸的遗传，一米六五，初中时候在学校算是一朵花，天天书包里能收到</w:t>
      </w:r>
    </w:p>
    <w:p>
      <w:r>
        <w:t>几封信，我也对这些没有感觉，那个时候天天努力的学习，想着考一中，根本没有关注那些，谁谁长的帅啊，谁谁</w:t>
      </w:r>
    </w:p>
    <w:p>
      <w:r>
        <w:t>个子高啊，都没有关注过，可是谁知道努力了三年，竟然在中考前的晚上的感冒发烧把我的三年的努力浪费了，想</w:t>
      </w:r>
    </w:p>
    <w:p>
      <w:r>
        <w:t>起来真令人伤心。想着父母知道成绩后那落寞的眼神，有时候自己想想，也许这就是命吧。</w:t>
      </w:r>
    </w:p>
    <w:p>
      <w:r>
        <w:t>也许听父母的，早早的工作赚钱给家里就好了吧。想开了以后，那年暑假，我压抑了三年了的的少女心思充分</w:t>
      </w:r>
    </w:p>
    <w:p>
      <w:r>
        <w:t>的释放，也和王老师似的天天不在家，找几个不错的好姐妹去玩，逛逛街，一天天的过的也挺快乐的，有一个比较</w:t>
      </w:r>
    </w:p>
    <w:p>
      <w:r>
        <w:t>开放的同学，叫然然，在初中时候交了男朋友，传言还做了那种事，我的朋友圈子里有她一个。</w:t>
      </w:r>
    </w:p>
    <w:p>
      <w:r>
        <w:t>有时候我们几个女生在一起玩，就问她搞对象什么感觉，谈恋爱好不好，亲亲是什么感觉，然然也开放，「当</w:t>
      </w:r>
    </w:p>
    <w:p>
      <w:r>
        <w:t>然很爽啦，你们也去找一个男朋友吧，我们还做爱了，王老师的大鸡巴好大，插到我的小逼里面，真的好爽哦，上</w:t>
      </w:r>
    </w:p>
    <w:p>
      <w:r>
        <w:t>次把我给插的都往外喷水了，真的，那种感觉我说不出来，你们赶紧找个男朋友你们试试就知道啦」，听的我面红</w:t>
      </w:r>
    </w:p>
    <w:p>
      <w:r>
        <w:t>耳赤，但是还舍不得走想继续听下去。</w:t>
      </w:r>
    </w:p>
    <w:p>
      <w:r>
        <w:t>那几个女生也一样，都一个个脸红红的，然后然然给我们讲男孩子的身体结构，还拿了一片纸，画出来，「这</w:t>
      </w:r>
    </w:p>
    <w:p>
      <w:r>
        <w:t>个是阴茎，我们俗称鸡巴或者鸡鸡，硬了以后前面会有一个大大的红色的地方，你看就这样」然然边说边画「这个</w:t>
      </w:r>
    </w:p>
    <w:p>
      <w:r>
        <w:t>就叫龟头，你们知道太监吧，就是进宫时候把龟头，就这个头给切掉了，所以就不能硬了就不能和皇上的妃子做爱</w:t>
      </w:r>
    </w:p>
    <w:p>
      <w:r>
        <w:t>了，不然皇上那么多老婆肯定有特骚的出去勾引这些太监的哈哈」我们一个个红着脸，听的有声有色。</w:t>
      </w:r>
    </w:p>
    <w:p>
      <w:r>
        <w:t>我们几个女生几乎在一起腻歪了一个多月，听她讲了好多这些，然然除了和我们在一起讲课，其王老师时间都</w:t>
      </w:r>
    </w:p>
    <w:p>
      <w:r>
        <w:t>在和她男朋友在一起，由她男朋友亲身传授知识，然然有时候性起了还用手摸我们的乳房，虽然我们知道是开玩笑</w:t>
      </w:r>
    </w:p>
    <w:p>
      <w:r>
        <w:t>但还是有点不好意思。她们几个胖的胖，黑的黑，然然说只有我的身材是最好的，是可以和她媲美的，所以，经常</w:t>
      </w:r>
    </w:p>
    <w:p>
      <w:r>
        <w:t>摸我的乳房，还抚摸我的很翘的屁股。讲解的时候还拿根黄瓜放在我的双腿中间顶来顶去，每次我都受不了，内裤</w:t>
      </w:r>
    </w:p>
    <w:p>
      <w:r>
        <w:t>湿湿的，现在想想，如果当初没有这个一个朋友，就什么都不会发生了，我还会是那个单纯的小女生。</w:t>
      </w:r>
    </w:p>
    <w:p>
      <w:r>
        <w:t>还有几天就要去报到了，然然她们都不在家，我在家呆着，王老师也在家，晚上我俩看电影，王老师在外面租</w:t>
      </w:r>
    </w:p>
    <w:p>
      <w:r>
        <w:t>了一个韩国的挺火的片子，挺搞笑的但是里面有点黄色段子，就是搂着亲然后就把女主角推倒在床上，然后就见女</w:t>
      </w:r>
    </w:p>
    <w:p>
      <w:r>
        <w:t>主角上身晃动着，下面看不到，看到这些，我想到了然然给我讲的，我心里想，那个男的的鸡鸡肯定在里面插着呢，</w:t>
      </w:r>
    </w:p>
    <w:p>
      <w:r>
        <w:t>那女人的乳房好大啊。</w:t>
      </w:r>
    </w:p>
    <w:p>
      <w:r>
        <w:t>乱七八糟的我就一个人胡思乱想，不知不觉的感觉空气变得热了起来，王老师也在那目不转睛的看着电视，王</w:t>
      </w:r>
    </w:p>
    <w:p>
      <w:r>
        <w:t>老师夏天，一向是在家光着上身，然后下面穿着一个大裤衩，打篮球那种，电视里还在放着，王老师也有点尴尬，</w:t>
      </w:r>
    </w:p>
    <w:p>
      <w:r>
        <w:t>眼睛也四处乱看，用手不经意的捂住下面，我偷偷看着下面，顶起来了一个大包，我知道，这就是然然嘴里的勃起，</w:t>
      </w:r>
    </w:p>
    <w:p>
      <w:r>
        <w:t>现在应该是很硬的。</w:t>
      </w:r>
    </w:p>
    <w:p>
      <w:r>
        <w:t>我一会扫视一眼，一会扫视一眼，不知不觉的，感觉下面有点湿，王老师也坐不住了，把遥控扔给我，说「你</w:t>
      </w:r>
    </w:p>
    <w:p>
      <w:r>
        <w:t>看吧，我洗澡去，」然后就出去了，我当时不知怎么想的，又把电视给快进了回去，又看一遍，十分钟后王老师出</w:t>
      </w:r>
    </w:p>
    <w:p>
      <w:r>
        <w:t>来了，我赶紧把电视给关了，说我也洗去。然后进了洗澡间，看到地上脱着王老师换的大裤衩，我拿起来看了看，</w:t>
      </w:r>
    </w:p>
    <w:p>
      <w:r>
        <w:t>裤裆的部位居然湿了一块，我用手摸了摸，不是水，黏黏的，我想到了，肯定是然然说过的精液。</w:t>
      </w:r>
    </w:p>
    <w:p>
      <w:r>
        <w:t>闻了闻，没什么味道，我脱下衣服，然后用水冲着自己的身体，用手抚摸着我骄傲的乳房，和高耸的屁股，把</w:t>
      </w:r>
    </w:p>
    <w:p>
      <w:r>
        <w:t>手指伸进阴道里，果然很湿，黏黏的，我边洗边想然然说过的自慰，和男人打飞机一样，用手插进自己的阴道然后</w:t>
      </w:r>
    </w:p>
    <w:p>
      <w:r>
        <w:t>来回抽动，我试了试，用手插了进去，很快就碰到了一个阻碍，我知道这个就是处女膜。</w:t>
      </w:r>
    </w:p>
    <w:p>
      <w:r>
        <w:t>忽然，我听到窗户那有了点声响，我抬头一看，看到了一双眼睛，王老师在那里偷看，我马上拿起衣服挡住身</w:t>
      </w:r>
    </w:p>
    <w:p>
      <w:r>
        <w:t>体，然后王老师跑开了，我又恼又羞，这种事被王老师看到了，我们是亲兄妹啊，怎么能这样呢！我随后擦干净，</w:t>
      </w:r>
    </w:p>
    <w:p>
      <w:r>
        <w:t>出来看王老师不在客厅了，我就气愤愤的回屋了，想着王老师怎么那么色，生着气睡着了。</w:t>
      </w:r>
    </w:p>
    <w:p>
      <w:r>
        <w:t>接下来几天王老师一直躲着我，我也不那么生气了，因为王老师平时很照顾我对我很好，然后就去学校报道了。</w:t>
      </w:r>
    </w:p>
    <w:p>
      <w:r>
        <w:t>学校离家挺远的，要住宿的然后王老师把我送到了学校。</w:t>
      </w:r>
    </w:p>
    <w:p>
      <w:r>
        <w:t>开始了我的高中生活。</w:t>
      </w:r>
    </w:p>
    <w:p>
      <w:r>
        <w:t>凭借着我的相貌和身材，很快，又被那些无聊的人评为校花，我很想在这所学校里谈一场恋爱，像然然那样。</w:t>
      </w:r>
    </w:p>
    <w:p>
      <w:r>
        <w:t>于是，我总是关注着学校里的帅王老师，很快，隔壁班有一个小痞子样的王老师发现了我，开始狂追我，天天给我</w:t>
      </w:r>
    </w:p>
    <w:p>
      <w:r>
        <w:t>写信，我在食堂吃饭时候主动过来付钱然后和我一起吃，我心里慢慢的觉得这个人虽然打扮的很张扬，长头发还带</w:t>
      </w:r>
    </w:p>
    <w:p>
      <w:r>
        <w:t>着耳环，但是人还是不错的，再又一次的写信之后，我回复了我的第一封信，说我们试试吧，然后很快我们就在一</w:t>
      </w:r>
    </w:p>
    <w:p>
      <w:r>
        <w:t>起了。</w:t>
      </w:r>
    </w:p>
    <w:p>
      <w:r>
        <w:t>王老师叫王志强老师，没两天，我们就接吻了，那天晚上，王老师送我回宿舍，在路上我们上一刻还在讨论着</w:t>
      </w:r>
    </w:p>
    <w:p>
      <w:r>
        <w:t>某个明星，下一刻王老师忽然把我按在墙上，就开始亲我，我反抗不了，索性就不反抗了，王老师那宽厚有力的舌</w:t>
      </w:r>
    </w:p>
    <w:p>
      <w:r>
        <w:t>头在我的嘴里转来转去，我也把我的舌头伸出来和王老师相碰，我们互相吸吮着对方，一瞬间，我感觉大脑一片空</w:t>
      </w:r>
    </w:p>
    <w:p>
      <w:r>
        <w:t>白，不知多久，我睁开了眼睛，见周围好多人在看着我们俩，我赶紧拼命推开王老师，跑了回宿舍。我的初吻。</w:t>
      </w:r>
    </w:p>
    <w:p>
      <w:r>
        <w:t>回了宿舍，心里还不停的蹦蹦跳，舍友问我怎么了，脸那么红，没发烧吧，我说没事，就钻进被窝。摸着下面</w:t>
      </w:r>
    </w:p>
    <w:p>
      <w:r>
        <w:t>湿湿的，心里想自己怎么那么骚啊，亲一下都能湿。</w:t>
      </w:r>
    </w:p>
    <w:p>
      <w:r>
        <w:t>有了第一次，之后就很放得开了，晚上我们都会躲在没人的地方亲一阵再走，王老师的手在我的胸上抚摸着，</w:t>
      </w:r>
    </w:p>
    <w:p>
      <w:r>
        <w:t>我的乳房在王老师的手里，变成了各种形状，但是真的很爽，我很敏感，基本上王老师一碰我就会湿。王老师的手</w:t>
      </w:r>
    </w:p>
    <w:p>
      <w:r>
        <w:t>在屁股上，大腿上，穿着内裤在内裤外面摸着，有时还把我的胸罩解开，把玩着我的乳房，在我的乳头转圈圈，甚</w:t>
      </w:r>
    </w:p>
    <w:p>
      <w:r>
        <w:t>至还用舌头舔我的乳头，每舔一下，我就好像被电击了一下，王老师随后让我摸王老师的鸡鸡，我第一次摸那里的</w:t>
      </w:r>
    </w:p>
    <w:p>
      <w:r>
        <w:t>时候，好大，好硬，摸着王老师的鸡鸡，我感觉好像要插进来了一样，下面不知道流了多少水。</w:t>
      </w:r>
    </w:p>
    <w:p>
      <w:r>
        <w:t>十月的一个周末，放了两天假，于是王老师把我带到了校门口的旅馆，我知道，我的第一次要在今天完成，总</w:t>
      </w:r>
    </w:p>
    <w:p>
      <w:r>
        <w:t>是在羡慕然然，今天我也能做爱了，我心里居然更多的是兴奋。进了房间关上了门，王老师就把我抱住，使劲的亲</w:t>
      </w:r>
    </w:p>
    <w:p>
      <w:r>
        <w:t>我，舌头伸进我的嘴里，和我的小舌头放在了一起，那股淡淡的烟草味从王老师的嘴里传了过来，让我痴迷。</w:t>
      </w:r>
    </w:p>
    <w:p>
      <w:r>
        <w:t>然后王老师的大手就在我身上抚摸着，我很不争气的湿了，我的双峰在王老师的大手下，变换着各种形状，王</w:t>
      </w:r>
    </w:p>
    <w:p>
      <w:r>
        <w:t>老师很快把我的衣服脱光，用嘴亲着乳房，我啊啊的叫了出来，那种被电击了一样的感觉，真的忍不了。王老师的</w:t>
      </w:r>
    </w:p>
    <w:p>
      <w:r>
        <w:t>手在我的身上来回游动，把我的内裤脱掉，然后就用嘴亲我的阴道，我急了「不要，脏啊。」「不脏我喜欢」</w:t>
      </w:r>
    </w:p>
    <w:p>
      <w:r>
        <w:t>舌头在我的阴道里面，嘴里发出的模糊的声音，我忍不住又啊啊的叫了起来难道这就是做爱的感觉嘛，真的太</w:t>
      </w:r>
    </w:p>
    <w:p>
      <w:r>
        <w:t>爽了。</w:t>
      </w:r>
    </w:p>
    <w:p>
      <w:r>
        <w:t>「看你平时那么纯，没想到你那么骚，水那么多」王老师边脱衣服边和我说，我不理王老师，还在回味着快感。</w:t>
      </w:r>
    </w:p>
    <w:p>
      <w:r>
        <w:t>随后王老师把衣服脱光露出了大块的肌肉，和王老师硕大的鸡巴。我正盯着王老师下面看，王老师按住了我，亲我</w:t>
      </w:r>
    </w:p>
    <w:p>
      <w:r>
        <w:t>的脸，然后下面在我的双腿之间顶来顶去，我彻底被打败了，全身上下到处都很敏感，被王老师亲的喘不上气来，</w:t>
      </w:r>
    </w:p>
    <w:p>
      <w:r>
        <w:t>忽然，我感觉一个庞然大物进了我的阴道里，然后王老师很大力的的冲撞，我感觉下面忽然好疼，撕心裂肺一样。</w:t>
      </w:r>
    </w:p>
    <w:p>
      <w:r>
        <w:t>我大声叫了起来，王老师以为我爽，就更用力的插，我嘴上喊着疼然后使劲推开王老师，但王老师好像疯了一</w:t>
      </w:r>
    </w:p>
    <w:p>
      <w:r>
        <w:t>样，怎么推也推不动，就疯狂的用力插，力气好大，速度好快我真的好疼，看着王老师那么用力的插我，一点也不</w:t>
      </w:r>
    </w:p>
    <w:p>
      <w:r>
        <w:t>顾及我，我流下了眼泪，这就是做爱吗，或者是强奸吧，很快，王老师一阵抽搐，我知道王老师射精了，这个时候</w:t>
      </w:r>
    </w:p>
    <w:p>
      <w:r>
        <w:t>我下面已经没感觉了，肿了，前面的爽也早都没有了。做完后，王老师看了看床单的那片红对我说「没想到你还是</w:t>
      </w:r>
    </w:p>
    <w:p>
      <w:r>
        <w:t>处女啊，看你那么敏感以为早和别人上过了呢。」</w:t>
      </w:r>
    </w:p>
    <w:p>
      <w:r>
        <w:t>我没理王老师。后来想想，王老师当时也是处男啊。</w:t>
      </w:r>
    </w:p>
    <w:p>
      <w:r>
        <w:t>回了学校也好几天没有理王老师，过了几天，下面好多了，不知道怎么的，那么想做爱，可能是疼痛之前的快</w:t>
      </w:r>
    </w:p>
    <w:p>
      <w:r>
        <w:t>感让我痴迷吧，那个周末，我们又在一起，还是那个旅馆，这次我们做了一个小时多，王老师射出来的那一刹那，</w:t>
      </w:r>
    </w:p>
    <w:p>
      <w:r>
        <w:t>我也高潮了我搂着王老师，不让王老师离开我，靠着王老师的胸前，王老师温柔的抚摸着我的头发，我感觉这就是</w:t>
      </w:r>
    </w:p>
    <w:p>
      <w:r>
        <w:t>幸福，这就是人生，这就是一辈子。</w:t>
      </w:r>
    </w:p>
    <w:p>
      <w:r>
        <w:t>尝到了甜头的我们，几乎每个周末的两天都会去旅馆住两天。我就好像个小媳妇似的，天天早晨给王老师买点</w:t>
      </w:r>
    </w:p>
    <w:p>
      <w:r>
        <w:t>早点给王老师送到王老师班里，我们一起在学校里吃饭，老师知道我们但是也不管，学校的风气就是这样，管也没</w:t>
      </w:r>
    </w:p>
    <w:p>
      <w:r>
        <w:t>用。</w:t>
      </w:r>
    </w:p>
    <w:p>
      <w:r>
        <w:t>第二年暑假回来，两个月没有见面的我们又一次在旅馆见面，脱光了看着熟悉的我的身体，王老师什么话都没</w:t>
      </w:r>
    </w:p>
    <w:p>
      <w:r>
        <w:t>说就脱我衣服，我笑着说忍不住了吧，暑假也不联系我哼，然后也把王老师衣服也脱光，把王老师的坚硬的地方放</w:t>
      </w:r>
    </w:p>
    <w:p>
      <w:r>
        <w:t>进我湿润的地方。我们做了好长时间，做完以后，我躺在王老师怀里，王老师对我说说，我们分手吧。王老师今天</w:t>
      </w:r>
    </w:p>
    <w:p>
      <w:r>
        <w:t>的第一句话。我愣住了，王老师又说了一遍，我们分手了。然后穿上衣服就走了，我呆住了，随后我发现王老师有</w:t>
      </w:r>
    </w:p>
    <w:p>
      <w:r>
        <w:t>了另一个女朋友，一起进进出出，我明白了。事情过了一个月，我都好像还是在做梦。学习也学不进去，天天在桌</w:t>
      </w:r>
    </w:p>
    <w:p>
      <w:r>
        <w:t>子上睡觉，晚上睡不着觉，就和那些男生一样，偷偷跑出去刷夜，玩起了网游，在游戏中发泄自己。</w:t>
      </w:r>
    </w:p>
    <w:p>
      <w:r>
        <w:t>在网吧认识了另一个男生，是我们隔壁的学校的叫小文。没有浩强壮但长的很帅气很清秀，王老师也玩那款游</w:t>
      </w:r>
    </w:p>
    <w:p>
      <w:r>
        <w:t>戏，我们就在一起聊天，玩游戏，不久就熟了，很快，王老师向我表白了，我也马上答应王老师了，毕竟空虚的我</w:t>
      </w:r>
    </w:p>
    <w:p>
      <w:r>
        <w:t>很需要一个男人来抚慰。在网吧的包房里，我们也做爱了，王老师的鸡巴比浩的还要大，还要长，王老师很知道疼</w:t>
      </w:r>
    </w:p>
    <w:p>
      <w:r>
        <w:t>我，我不舒服王老师马上就出来，不再硬来。我很喜欢王老师，深深的陷了进去。我们几乎两三天就出来上网刷夜，</w:t>
      </w:r>
    </w:p>
    <w:p>
      <w:r>
        <w:t>然后在包间里我们疯狂的做爱。</w:t>
      </w:r>
    </w:p>
    <w:p>
      <w:r>
        <w:t>不久后，发生了一件全市轰动的事，浩和王老师的女友分手了，王老师回来找我，说要还和我好，说以前是王</w:t>
      </w:r>
    </w:p>
    <w:p>
      <w:r>
        <w:t>老师不对，被那个骚女人勾引，现在把她踹了，还回来和我好，我说我有男朋友了，我们不可能在一起了。浩哭了，</w:t>
      </w:r>
    </w:p>
    <w:p>
      <w:r>
        <w:t>哭的很伤心，抱住我不放，：「我就喜欢你，我管你有没有男朋友，你就是我女朋友」这个时候小文来找我去吃饭，</w:t>
      </w:r>
    </w:p>
    <w:p>
      <w:r>
        <w:t>见王老师搂着我愣住了，我看见王老师马上挣脱浩，跑过去和小文解释。</w:t>
      </w:r>
    </w:p>
    <w:p>
      <w:r>
        <w:t>这时候浩急了，小文也不听我解释。两个男人眼睛都红了没说两句话，就动起手了，我上去拉着，我也不知道</w:t>
      </w:r>
    </w:p>
    <w:p>
      <w:r>
        <w:t>怎么办好，只见王老师们打在了一起。浩从怀里掏出一把水果刀，捅了小文两刀，周围的人都吓坏了，很快来了救</w:t>
      </w:r>
    </w:p>
    <w:p>
      <w:r>
        <w:t>护车，把小文接走了。浩瘫坐在地上，我吓傻了一样闭着眼的尖叫。二十分钟不到，发生了这么多事，我大脑转不</w:t>
      </w:r>
    </w:p>
    <w:p>
      <w:r>
        <w:t>过来。</w:t>
      </w:r>
    </w:p>
    <w:p>
      <w:r>
        <w:t>我的家长，王老师们俩的家长都来了，双方差点没打起来，很快传回消息，小文抢救无效，刀扎在了胸口。王</w:t>
      </w:r>
    </w:p>
    <w:p>
      <w:r>
        <w:t>老师的母亲，一个很朴实的女人，当场晕了过去。在王老师们离开学校之前，我看到了双方家长那看着我的眼神。</w:t>
      </w:r>
    </w:p>
    <w:p>
      <w:r>
        <w:t>那眼神我一辈子也忘不了。</w:t>
      </w:r>
    </w:p>
    <w:p>
      <w:r>
        <w:t>浩进监狱了，三十年。</w:t>
      </w:r>
    </w:p>
    <w:p>
      <w:r>
        <w:t>那一年剩下的在学校的日子，我感谢老天没有让我疯掉，每天晚上一闭眼就是浩哭着要和我和好以及王老师们</w:t>
      </w:r>
    </w:p>
    <w:p>
      <w:r>
        <w:t>打在一起，最后小文中刀子的场面。还有王老师们家长那带着恨的绝望的眼光。是啊，如果不是我这个骚女人，怎</w:t>
      </w:r>
    </w:p>
    <w:p>
      <w:r>
        <w:t>么会有这么多的悲剧呢。我毁了两个家庭啊！</w:t>
      </w:r>
    </w:p>
    <w:p>
      <w:r>
        <w:t>高二暑假，家里想让我退学，十八了可以下来干活了，王老师这时候已经二十岁在外面干两年活了，跪在地上</w:t>
      </w:r>
    </w:p>
    <w:p>
      <w:r>
        <w:t>求爸爸，让我继续上学，不要去干活，说要不让上学就在地上跪着不起来。我其实无所谓，也觉得没什么用，但是</w:t>
      </w:r>
    </w:p>
    <w:p>
      <w:r>
        <w:t>看着王老师跪在地上哭的样子，我也受不了了也跪在地上求爸爸。</w:t>
      </w:r>
    </w:p>
    <w:p>
      <w:r>
        <w:t>最后爸爸还是答应让我再上一年，高考能考上本科就去上，考不上就去找班上，之后，王老师趁爸爸不在和我</w:t>
      </w:r>
    </w:p>
    <w:p>
      <w:r>
        <w:t>说：「妹妹，两年前的事情王老师对不起你，你在学校的事王老师也帮不上你，是王老师没用。</w:t>
      </w:r>
    </w:p>
    <w:p>
      <w:r>
        <w:t>王老师知道你心里很难受不想上学，但是王老师在外面打了两年工，王老师知道，外面没有学历真的不行，你</w:t>
      </w:r>
    </w:p>
    <w:p>
      <w:r>
        <w:t>也想和我们似的一辈子那么辛苦赚那么点钱吗？你的一辈子就和我们似的毁了啊！我只有你这么一个妹妹，你答应</w:t>
      </w:r>
    </w:p>
    <w:p>
      <w:r>
        <w:t>王老师，下一年好好学习考上个好大学，王老师拼了命也要供你上大学。好吗？」我哭的说不出话来，点了点头。</w:t>
      </w:r>
    </w:p>
    <w:p>
      <w:r>
        <w:t>自那以后到高考，那个活波可爱花枝招展的我没有了，变成了一个木讷的反应迟钝的两套校服换着穿书呆子，</w:t>
      </w:r>
    </w:p>
    <w:p>
      <w:r>
        <w:t>不再出去玩了也不再胡思乱想了，酷热的暑假，喜气洋洋的春节，我都趴在自己的小书桌上写着，算着。</w:t>
      </w:r>
    </w:p>
    <w:p>
      <w:r>
        <w:t>一年后，看到成绩单，六百一十六分，全县第一名。</w:t>
      </w:r>
    </w:p>
    <w:p>
      <w:r>
        <w:t>我哭了，不知道为什么哭，为了谁哭，也许是为了我这一年来疯了一样的学习而留下的汗水，也许是为了我死</w:t>
      </w:r>
    </w:p>
    <w:p>
      <w:r>
        <w:t>去的小文，也许是为了我要在监狱过半辈子的浩，王老师，还有在外面拼命赚钱养活我们的父母，我知道，这些爱</w:t>
      </w:r>
    </w:p>
    <w:p>
      <w:r>
        <w:t>我的人我永远也报答不了。</w:t>
      </w:r>
    </w:p>
    <w:p>
      <w:r>
        <w:t>两个月后，就要去那所全国出名的大学生活和学习，也许我的人生将要跳出黑暗走向光明，但是，那一年发生</w:t>
      </w:r>
    </w:p>
    <w:p>
      <w:r>
        <w:t>的事，那道绝望的眼神，是我心里永远消磨不掉的伤痕。</w:t>
      </w:r>
    </w:p>
    <w:p>
      <w:r>
        <w:t>我别无所求，只有更加的努力，将来赚更多的钱，去照顾爸爸妈妈，还有王老师，还有，王老师们俩的家人。</w:t>
      </w:r>
    </w:p>
    <w:p>
      <w:r>
        <w:t>太阳缓缓地升起，一缕阳光照进屋子里，那么的温暖，那么的明亮。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