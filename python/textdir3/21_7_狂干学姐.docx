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狂干学姐</w:t>
      </w:r>
    </w:p>
    <w:p>
      <w:r>
        <w:t>我有一个很铁的学姐，她因为学习很好，所以经常找她探讨「学习」的问题，人长得普普通通，但稍作装扮倒</w:t>
      </w:r>
    </w:p>
    <w:p>
      <w:r>
        <w:t>也是有几分姿色，也是个中等美女，最近，我们学校正值是期中考周，我常看到我学姐在图书馆看书，不过她的脸</w:t>
      </w:r>
    </w:p>
    <w:p>
      <w:r>
        <w:t>色总是愁眉苦脸，大概是考试快到了，大家的心情都不好。</w:t>
      </w:r>
    </w:p>
    <w:p>
      <w:r>
        <w:t>我向来就很关心她，与她也无话不谈，这天为了问她原因我也来到图书馆陪她一起复习，其中我关心地问道：</w:t>
      </w:r>
    </w:p>
    <w:p>
      <w:r>
        <w:t>「发生了什么事了？</w:t>
      </w:r>
    </w:p>
    <w:p>
      <w:r>
        <w:t>最近我常看到你脸上常摆苦瓜脸。」她有些犹豫，不知该说不该说，后来好不容易才说出口，「我已经好几天</w:t>
      </w:r>
    </w:p>
    <w:p>
      <w:r>
        <w:t>没「拉拉」了。」「什么？天啊！」我故作夸张的表情，声量也故作大声，不过其它在图书馆自习的同学可没那么</w:t>
      </w:r>
    </w:p>
    <w:p>
      <w:r>
        <w:t>好心情，全部都瞪着我看，我只好收敛。我舍不得她一直这样下去，她被拉到厕所，我好心地陪她去拉拉，并在女</w:t>
      </w:r>
    </w:p>
    <w:p>
      <w:r>
        <w:t>厕外头等，过了二十分钟后，她还是摇头叹气地出来。</w:t>
      </w:r>
    </w:p>
    <w:p>
      <w:r>
        <w:t>中午一过，她真的是没心情看书，而我也很担心她，想她真的是太紧张了，才导致通便不顺。于是决定约她到</w:t>
      </w:r>
    </w:p>
    <w:p>
      <w:r>
        <w:t>我宿舍去看片子，结果她也答应了。到了宿舍后，我跟她一起看片子，因为片子我看过好几遍，所以大部份的时间</w:t>
      </w:r>
    </w:p>
    <w:p>
      <w:r>
        <w:t>我看的都是学姊。</w:t>
      </w:r>
    </w:p>
    <w:p>
      <w:r>
        <w:t>后来学姊看累了就倒在我的肩上，其实她也没什么心情看片，我闻着她的发香，瞬间我的一颗心就快要跳出来，</w:t>
      </w:r>
    </w:p>
    <w:p>
      <w:r>
        <w:t>这么近近地看着学姊，才发现她比我想象中还要美丽，加上她今天穿着粉红色小可爱背心，又搭配艳红色迷你短格</w:t>
      </w:r>
    </w:p>
    <w:p>
      <w:r>
        <w:t>子裙，除了让我瞄到她Ｃ罩杯外，还让我看见她修长的美腿，这时我的小弟弟忽然搭起了帐棚。我放大胆子，伸手</w:t>
      </w:r>
    </w:p>
    <w:p>
      <w:r>
        <w:t>偷偷地抱了她一下，发觉她有着模特儿般的小蛮腰，忍不住在她的腰际间多停留了一下。虽然此刻的行为让我觉得</w:t>
      </w:r>
    </w:p>
    <w:p>
      <w:r>
        <w:t>是趁人之危，也很可耻，非君子所为，但是我也是平凡人，在这么大的吸引诱惑下，我想绝大多数男人也会跟我一</w:t>
      </w:r>
    </w:p>
    <w:p>
      <w:r>
        <w:t>样情不禁。我深深呼了一口气，强烈要求要克制自己的情绪，关上了电视，将她抬到我的床上，想让她好好地安睡，</w:t>
      </w:r>
    </w:p>
    <w:p>
      <w:r>
        <w:t>并替她盖好棉被。</w:t>
      </w:r>
    </w:p>
    <w:p>
      <w:r>
        <w:t>看着她熟睡的模样，越看越觉她迷人，索性将脸凑了上去，没想到这时她的眼睛忽就睁开了，把我吓得手足无</w:t>
      </w:r>
    </w:p>
    <w:p>
      <w:r>
        <w:t>措，一不小心我的嘴巴就黏到她的唇上。第一时间我想马上抽身，不好意思地道：「对不起！学姊！我不是故意的。」</w:t>
      </w:r>
    </w:p>
    <w:p>
      <w:r>
        <w:t>学姊只是木讷地看着我，没有多说什么。这时她把她的左脚弓起，迷你短裙与她的双腿所呈现出的三角地带令人看</w:t>
      </w:r>
    </w:p>
    <w:p>
      <w:r>
        <w:t>得目不暇给，忍不住便多看几眼。学姊突然害羞地问道：「学弟……没关系的，不过，你能帮我一下吗？」我当场</w:t>
      </w:r>
    </w:p>
    <w:p>
      <w:r>
        <w:t>愣在那？不明所以，结果学姊的手缠绕在我的背上，她竟然要我陪她。</w:t>
      </w:r>
    </w:p>
    <w:p>
      <w:r>
        <w:t>我体会出她最近几天来的无助，毕竟这么多天没「拉拉」，心情难免忧虑。</w:t>
      </w:r>
    </w:p>
    <w:p>
      <w:r>
        <w:t>便想使出浑身解数地爱抚她，我的手也在她身上大胆游移，她不但没有拒绝，反而配合地在我耳边喘息着。我</w:t>
      </w:r>
    </w:p>
    <w:p>
      <w:r>
        <w:t>的老二这时早就硬挺到受不了，本来想打算让学姊安稳睡着后，自己一个人去浴室用冷水冲龟头的，没想到学姊竟</w:t>
      </w:r>
    </w:p>
    <w:p>
      <w:r>
        <w:t>然主动拉着我，我自然是无从拒绝。</w:t>
      </w:r>
    </w:p>
    <w:p>
      <w:r>
        <w:t>过去她一直很照顾我，像我的大姊姊一样，留着一头长发披肩，身裁匀称有致，脸蛋虽然普通，但仍是颇有姿</w:t>
      </w:r>
    </w:p>
    <w:p>
      <w:r>
        <w:t>色，加上她今天的打扮，短裙下露出她修长无瑕疵的双腿，我用我的左手伸到她的后脑杓部位托住她，好让她的吻</w:t>
      </w:r>
    </w:p>
    <w:p>
      <w:r>
        <w:t>更安稳，右手则是慢慢地伸到她酥软而有弹性的左胸上揉捏，我的左胸膛也慢慢向她的身上椅去，并且更贴近她的</w:t>
      </w:r>
    </w:p>
    <w:p>
      <w:r>
        <w:t>右乳房，但我还是没有压在我学姊身上，在单人床上找空隙，侧身倚在床上。这时我隐约看见她的香肩，只不过她</w:t>
      </w:r>
    </w:p>
    <w:p>
      <w:r>
        <w:t>上衣外头还穿着一件与她的裙子搭配的红色外套，我毫不犹豫地替她脱下，让她胸部以上的肌肤露出大部份，大饱</w:t>
      </w:r>
    </w:p>
    <w:p>
      <w:r>
        <w:t>眼福。</w:t>
      </w:r>
    </w:p>
    <w:p>
      <w:r>
        <w:t>吻完她的唇后，我依旧贪婪，吻便向下搜索她的颈和肩，并一路吻到她诱人的乳沟。用舌尖伸进她诱人的乳沟</w:t>
      </w:r>
    </w:p>
    <w:p>
      <w:r>
        <w:t>内，伸进去又马上抽了出来。下一秒钟，我的右手已经伸进她的上衣里，穿过她的胸罩，我直接握住她饱满的乳房，</w:t>
      </w:r>
    </w:p>
    <w:p>
      <w:r>
        <w:t>此刻学姊的眼睛舒服地闭了起来，嘴里闷哼了一下道：「轻一点！学弟，太用力了。」我这时才将握捏的力道放轻，</w:t>
      </w:r>
    </w:p>
    <w:p>
      <w:r>
        <w:t>左手也加入了战局，在她的右胸依样画葫芦，并努力画圆。之后我的嘴唇也不安份，贴了过去，大力吸吮她的乳房，</w:t>
      </w:r>
    </w:p>
    <w:p>
      <w:r>
        <w:t>并用牙齿轻咬，舌尖轻触学姊的乳头，学姊忍不住又呻吟了起来。</w:t>
      </w:r>
    </w:p>
    <w:p>
      <w:r>
        <w:t>我明白学姊此刻的身体感受是舒服的，有了一股莫明的成就感，为了能让她更满足，我的右手慢慢下移，伸进</w:t>
      </w:r>
    </w:p>
    <w:p>
      <w:r>
        <w:t>她那令我神往已久的三角地带，中指直接从中间穿梭，直捣学姊的蜜穴，当我的指尖碰触到学姊的小内裤时，我隔</w:t>
      </w:r>
    </w:p>
    <w:p>
      <w:r>
        <w:t>着那块薄布直抵她的阴道口，并轻轻按上。她的眼睛这时紧张的睁开，起身看着我的手指正在她的裙摆下，她倒抽</w:t>
      </w:r>
    </w:p>
    <w:p>
      <w:r>
        <w:t>一口气道：「呼！学弟，你怎么这么自动啊！」「学姊？</w:t>
      </w:r>
    </w:p>
    <w:p>
      <w:r>
        <w:t>你不喜欢啊！」「没有不喜欢啊！不过只能用手喔！不可以用你身体上的其它部位，尤其是你这根兴奋的小弟</w:t>
      </w:r>
    </w:p>
    <w:p>
      <w:r>
        <w:t>弟喔！」她话一说完便往我的下体部位用力地弹了我的小弟弟一下，我吃痛地喊道：「知道了啦！学姊有交代，学</w:t>
      </w:r>
    </w:p>
    <w:p>
      <w:r>
        <w:t>弟自然会遵守的啦！」她看着我爽快地答应她的要求后，这才安心地地躺了回去，没多久又继续舒服的闭着眼睛呻</w:t>
      </w:r>
    </w:p>
    <w:p>
      <w:r>
        <w:t>吟。</w:t>
      </w:r>
    </w:p>
    <w:p>
      <w:r>
        <w:t>我的手指在她的私处外头不安份地画圆，并用手拨开她的内裤，见到学姊的阴道口外头已经泛滥成灾，湿透极</w:t>
      </w:r>
    </w:p>
    <w:p>
      <w:r>
        <w:t>了，看来在我的爱抚下，她此刻的身体感受到无比的亢奋。我用我的中指直接没入她的阴道肉，深刻感受到她私处</w:t>
      </w:r>
    </w:p>
    <w:p>
      <w:r>
        <w:t>内不断有湿滑从阴道深处涌出，在她温热的体温趋使下，我将我的手指更往学姊阴道内塞去，当我的指尖前端明显</w:t>
      </w:r>
    </w:p>
    <w:p>
      <w:r>
        <w:t>感受到抵触薄薄的东西时，学姊身体一弓，手也跟着过来，并接着痛到喊叫道：「学弟！住手！很痛欸！」她的左</w:t>
      </w:r>
    </w:p>
    <w:p>
      <w:r>
        <w:t>手抓住了我右手的现行犯。</w:t>
      </w:r>
    </w:p>
    <w:p>
      <w:r>
        <w:t>我明白那是学姊她的处女膜，想不到学姊到现在还保有处女之身，让我更加对学姊的身体感兴体，此刻对她有</w:t>
      </w:r>
    </w:p>
    <w:p>
      <w:r>
        <w:t>了强烈的占有欲。</w:t>
      </w:r>
    </w:p>
    <w:p>
      <w:r>
        <w:t>我连忙对学姊道歉：「对不起！学姊，我不晓得你还没有性……」学姊羞怯地脸红，不想我再说下去。「没关</w:t>
      </w:r>
    </w:p>
    <w:p>
      <w:r>
        <w:t>系的，学弟！你的手指别再伸进去太里面了，在我阴道外面就好了。」我答应了学姊，接下来我的中指搓弄她的阴</w:t>
      </w:r>
    </w:p>
    <w:p>
      <w:r>
        <w:t>部便更加小心，动作也变得缓慢，学姊并不是挺放心的，眼睛也一直盯着我的手看，怕我踰矩，我边动作边回道：</w:t>
      </w:r>
    </w:p>
    <w:p>
      <w:r>
        <w:t>「学姊，这样可以吗？」「嗯！」「学姊！放心啦！我知道手指大概进去的位置，你就放轻松，这里交给我，别太</w:t>
      </w:r>
    </w:p>
    <w:p>
      <w:r>
        <w:t>紧张了。」「嗯！那好吧！学弟，谢谢你，你确实让我的身体舒服多了。」我对她笑着回应道：「没有啦！学姊！</w:t>
      </w:r>
    </w:p>
    <w:p>
      <w:r>
        <w:t>你快躺下，让我帮你就好，你什么都别想。」「嗯！</w:t>
      </w:r>
    </w:p>
    <w:p>
      <w:r>
        <w:t>」</w:t>
      </w:r>
    </w:p>
    <w:p>
      <w:r>
        <w:t>就这样，我轻轻推她让回到床上让她躺平，看着她再度将她的眼睛闭上后，才继续为她服务。此时最难过的，</w:t>
      </w:r>
    </w:p>
    <w:p>
      <w:r>
        <w:t>莫过于是我裤挡下的小弟弟，看着学姊性感的躺在我面前，而我却只能用手指搞她，心里也很不是滋味。</w:t>
      </w:r>
    </w:p>
    <w:p>
      <w:r>
        <w:t>我早有了想用自己的肉棒猛插学姊的念头，可是学姊话已说在前头，不准我的小弟弟抽插她的阴道，这可怎么</w:t>
      </w:r>
    </w:p>
    <w:p>
      <w:r>
        <w:t>办呢？可是我打从心里又很想干她……看着学姊闭着双眼，嘴里不断地呻吟，这可是天载难逢的机会，错过这次就</w:t>
      </w:r>
    </w:p>
    <w:p>
      <w:r>
        <w:t>再也没有抽插学姊的可能。我忽然天真了起来，想说我偷偷地抽插她，她应该不知道吧！于是下了决定，先插了再</w:t>
      </w:r>
    </w:p>
    <w:p>
      <w:r>
        <w:t>说。我原本落在地板上的脚轻轻地上了床，身体慢慢移动到她阴道的正前方。</w:t>
      </w:r>
    </w:p>
    <w:p>
      <w:r>
        <w:t>由于移动时有了些微震动，学姊此时也感受到，睁开了双眼看到我整个人正跪坐在她阴道的正前方，便迅速反</w:t>
      </w:r>
    </w:p>
    <w:p>
      <w:r>
        <w:t>应，用手遮住她的下体，双腿也迅速向内夹紧不想让我看到她美丽蕾丝边的纯白三角裤，眼神害羞地问道：「学弟？</w:t>
      </w:r>
    </w:p>
    <w:p>
      <w:r>
        <w:t>你在干嘛！」她像极了女皇盯着部下，怕我做出什么坏事来。我看着她有了防卫之心，一时之间忽然心虚地怕她知</w:t>
      </w:r>
    </w:p>
    <w:p>
      <w:r>
        <w:t>道我对她有企图。但是为了我的小弟弟待会儿能够在她阴道内抒发情绪，我硬着头皮辩称道：「学姊！我只是想换</w:t>
      </w:r>
    </w:p>
    <w:p>
      <w:r>
        <w:t>个位置，而且我的右手有一点酸，想换左手帮你。」「喔！这样啊！」她不疑有他，些许地松开她的心房，身体上</w:t>
      </w:r>
    </w:p>
    <w:p>
      <w:r>
        <w:t>紧绷的肌肉也慢慢放松，不过眼睛仍是继续看着我的动作。</w:t>
      </w:r>
    </w:p>
    <w:p>
      <w:r>
        <w:t>在她的监视下，我以缓慢而又轻柔地速度靠在她弓起来的左腿边，慢慢将内缩的双腿掰开，学姊此刻大腿内侧</w:t>
      </w:r>
    </w:p>
    <w:p>
      <w:r>
        <w:t>力量也慢慢减弱，迷人的私处才又再度打开，我心里头着实松了一口气，左手依言地轻轻朝她的阴道口内伸了进去，</w:t>
      </w:r>
    </w:p>
    <w:p>
      <w:r>
        <w:t>她又感受到一阵被撑开的酥麻，舒服的闭上眼睛，继续呻吟。我心里头忽然感谢上苍又给了我一次机会，如果在此</w:t>
      </w:r>
    </w:p>
    <w:p>
      <w:r>
        <w:t>时让她看出我的意图，那我岂不是要前功尽弃。</w:t>
      </w:r>
    </w:p>
    <w:p>
      <w:r>
        <w:t>为了防止万一，我要用肉棒插她的动作一定要快，而且要隐密，不然到时候她犹豫或是不想再做了，那岂不是</w:t>
      </w:r>
    </w:p>
    <w:p>
      <w:r>
        <w:t>一切都要结束了，此刻是不容我犹豫的。于是我右手将学姊的短裙摆往下放，好遮住我此刻另有企图的下体，而左</w:t>
      </w:r>
    </w:p>
    <w:p>
      <w:r>
        <w:t>手手指仍是以规律而缓慢的速度插入学姊的阴道并抽出，右手已经轻轻地拉开自己石门水库的拉链，此时我隔着内</w:t>
      </w:r>
    </w:p>
    <w:p>
      <w:r>
        <w:t>裤的肉棒迅速弹出，胀得太久，现在总算得到解放的机会。</w:t>
      </w:r>
    </w:p>
    <w:p>
      <w:r>
        <w:t>我将肉棒从内裤里掏了出来，并调定好自己身体的位置，慢慢让我的肉棒靠近学姊的阴道口附近。我知道要插</w:t>
      </w:r>
    </w:p>
    <w:p>
      <w:r>
        <w:t>入学姊阴道又要让她浑然无所觉是有难度的，必需要想办法尽可能的让我的肉棒代替我的手指进去她的阴道。于是</w:t>
      </w:r>
    </w:p>
    <w:p>
      <w:r>
        <w:t>在我的中指抽出来之际，我以迅雷不及掩耳的速度靠近我的手指头，并用中指短暂地撑开学姊的阴道口，好让龟头</w:t>
      </w:r>
    </w:p>
    <w:p>
      <w:r>
        <w:t>快速而且顺利地进入学姊的阴道，当龟头顺利成功的撑开学姊的阴道，肉棒迅速钻进温热的阴道内，我抽插学姊阴</w:t>
      </w:r>
    </w:p>
    <w:p>
      <w:r>
        <w:t>道的初体验总算完成。</w:t>
      </w:r>
    </w:p>
    <w:p>
      <w:r>
        <w:t>龟头即刻感受到学姊的体温及她不断涌出的爱液，加上她在室，我可以感受到被学姊阴道壁紧紧压缩的快感，</w:t>
      </w:r>
    </w:p>
    <w:p>
      <w:r>
        <w:t>还没抽插已经就让我快ｈｉｇｈ翻天。本想再往里头塞入，但是学姊阴道内比我想象的还要窄小，根本无法挺进，</w:t>
      </w:r>
    </w:p>
    <w:p>
      <w:r>
        <w:t>只有龟头完整进入，剩下的部分全在她阴道外头凉快，毕竟学姊她此刻的阴道并非完全开放，属于半封闭状态。她</w:t>
      </w:r>
    </w:p>
    <w:p>
      <w:r>
        <w:t>的左脚虽然弓起，但是右脚却还是直直的平放在床上，她的三角地带的空间还是没有彻底开放，仅能勉强让我的龟</w:t>
      </w:r>
    </w:p>
    <w:p>
      <w:r>
        <w:t>头进入。</w:t>
      </w:r>
    </w:p>
    <w:p>
      <w:r>
        <w:t>大概是停止抽插太久，此时学姊还是发觉不对劲，眼睛再度睁开问道：「学弟，怎么回事？为什么停止了，是</w:t>
      </w:r>
    </w:p>
    <w:p>
      <w:r>
        <w:t>太累了吗！」话一说完，便要起身。这时我反应快速，用右手挡住她的身子，以防她真的起身看到我的肉棒正在插</w:t>
      </w:r>
    </w:p>
    <w:p>
      <w:r>
        <w:t>她。我用左手仍放在她的裙摆下装模做样，在她的裙摆掩护下，她一时之间并未察觉出异状。我马上回道：「学姊！</w:t>
      </w:r>
    </w:p>
    <w:p>
      <w:r>
        <w:t>没事的，我只是想换个节奏，一直维持一样的韵律似乎太乏味了，没什么刺激感，我怕学姊会腻。」学姊一听笑得</w:t>
      </w:r>
    </w:p>
    <w:p>
      <w:r>
        <w:t>开心。「喔！你不说我还不觉得，真的是有点腻了，那我可要期待一下了。」我也笑着回应道：「嗯！学姊请放心，</w:t>
      </w:r>
    </w:p>
    <w:p>
      <w:r>
        <w:t>学弟一定不会让学姊失望的。」于是我让我的龟头又偷偷地进去了一点后迅速地抽出来，然后找到节拍后再放回去，</w:t>
      </w:r>
    </w:p>
    <w:p>
      <w:r>
        <w:t>再抽出来。学姊此刻确实感受到与之前不一样的感觉，在我插入的时候她明显感受到比之前胀痛的感觉，或许是我</w:t>
      </w:r>
    </w:p>
    <w:p>
      <w:r>
        <w:t>的节奏变了，让她有了不同的新鲜感，不过她没有多所怀疑，只是玩味地看着我。而我只是龟头进去后依一定的节</w:t>
      </w:r>
    </w:p>
    <w:p>
      <w:r>
        <w:t>拍抽出，我怕插得太深，学姊会发觉，而且会弄破了学姊的处女膜，为了让学姊安心，我持续忍耐我所有的性冲动，</w:t>
      </w:r>
    </w:p>
    <w:p>
      <w:r>
        <w:t>努力地配合她。过了一会儿，学姊发觉并无异样，她又闭了眼睛，身体又再度放轻松。我看着学姊安心的把她的身</w:t>
      </w:r>
    </w:p>
    <w:p>
      <w:r>
        <w:t>体交给我，我也暂时松了一口气。</w:t>
      </w:r>
    </w:p>
    <w:p>
      <w:r>
        <w:t>在有限的空间里，我的动作也受到限制，以致于无法完全施展开来，只能做有限抽插。学姊自然无法明白我此</w:t>
      </w:r>
    </w:p>
    <w:p>
      <w:r>
        <w:t>刻的痛苦，她舒服的躺在床上，享受我对她的性服务。我的龟头在她温热的阴道内，不断分泌出分泌物，加上学姊</w:t>
      </w:r>
    </w:p>
    <w:p>
      <w:r>
        <w:t>的爱液不断从阴道口内涌出，让我更是心痒难耐。</w:t>
      </w:r>
    </w:p>
    <w:p>
      <w:r>
        <w:t>到了我忍无可忍，便毋须再忍的时候，我停下了抽插学姊的动作，龟头停在学姊的阴道中，右手轻轻地握在学</w:t>
      </w:r>
    </w:p>
    <w:p>
      <w:r>
        <w:t>姊的大腿上并向外移开，并用身体抵住她的腿免得她又不自觉地向内缩。总算让我挪移开一些空间，而学姊并没有</w:t>
      </w:r>
    </w:p>
    <w:p>
      <w:r>
        <w:t>发觉我正在想尽办法打开她的阴道口。</w:t>
      </w:r>
    </w:p>
    <w:p>
      <w:r>
        <w:t>当我的身体缓缓向前，我的肉棒又深入了几许时，我当场强逼自已停住，虽然我此刻早就想冲破她的处女膜，</w:t>
      </w:r>
    </w:p>
    <w:p>
      <w:r>
        <w:t>但毕竟还没有站在最佳位置，现在的抽插，等于是歪斜的进入，方位并不十分理想。</w:t>
      </w:r>
    </w:p>
    <w:p>
      <w:r>
        <w:t>看着学姊的右腿平躺在床上，真的是一个很大的障碍，于是我开口对学姊道：「学姊！舒服吗！」她平躺在床</w:t>
      </w:r>
    </w:p>
    <w:p>
      <w:r>
        <w:t>上，睁开眼睛回道：「嗯！还可以……怎么停止了。」我回道：「学姊！你的双腿可不可以撑开一点，这样子我比</w:t>
      </w:r>
    </w:p>
    <w:p>
      <w:r>
        <w:t>较好弄。」「喔！」她话一说完右脚真的依言抬了起来，挪移出空间，不过她的双手忽然有了动作，我刹那间又开</w:t>
      </w:r>
    </w:p>
    <w:p>
      <w:r>
        <w:t>始担心，好在她的双手只是各落在双腿的髋部之间扶住，并且向外撑开。看来学姊也真的喜欢上我抚弄她阴道的方</w:t>
      </w:r>
    </w:p>
    <w:p>
      <w:r>
        <w:t>式。</w:t>
      </w:r>
    </w:p>
    <w:p>
      <w:r>
        <w:t>我的龟头就在这个时候明显感受到前端的压力变小，身体也总算有了很大的空间在她的双腿之间，我的两个膝</w:t>
      </w:r>
    </w:p>
    <w:p>
      <w:r>
        <w:t>盖也把握机会顺势便抵在她屁股后面，身体已经正向着她，跟她的眼睛对上。学姊忽然看到我正在她正前方，又开</w:t>
      </w:r>
    </w:p>
    <w:p>
      <w:r>
        <w:t>始起疑，想起身看个究竟，被我的右手挡了回去道：「等等！学姊！别起来，保持这个姿势。」「喔！」学姊只好</w:t>
      </w:r>
    </w:p>
    <w:p>
      <w:r>
        <w:t>依言躺了回去。</w:t>
      </w:r>
    </w:p>
    <w:p>
      <w:r>
        <w:t>我右手扶在她的裙摆上抹平至我的腹间，接着我的左手仍在她的裙摆下面，握着自己的肉棒，控制抽插的深度，</w:t>
      </w:r>
    </w:p>
    <w:p>
      <w:r>
        <w:t>身体前倾，我的头已经伏在她的乳房间再度吸吮，一来是想松懈学姊的戒心，二来用头挡住学姊的视线，更加的保</w:t>
      </w:r>
    </w:p>
    <w:p>
      <w:r>
        <w:t>险。学姊看我这么用心的对她，总算又安心地闭上双眼。我的肉棒此刻在她的阴动内早已蠢蠢欲动，在她的阴动口</w:t>
      </w:r>
    </w:p>
    <w:p>
      <w:r>
        <w:t>附近浅浅地抽插，慢慢地加快了速度，而学姊此时的呻吟声也越来越急促。</w:t>
      </w:r>
    </w:p>
    <w:p>
      <w:r>
        <w:t>当我的胸膛压向学姊酥软的胸前上，头向上靠在她头的右侧，并用舌头轻舔学姊的左耳，挑逗她而她似乎感到</w:t>
      </w:r>
    </w:p>
    <w:p>
      <w:r>
        <w:t>不适，不断地想撇开头到另一边逃开，我依旧紧跟着不放，最后她还是臣服下来，并笑着道：「别这样！学弟……</w:t>
      </w:r>
    </w:p>
    <w:p>
      <w:r>
        <w:t>哎喔……好痒喔！」看着她闭上双眼，嘴角微微上扬，我知道她已经彻彻底底对我失了戒心，我的肉棒在她的两腿</w:t>
      </w:r>
    </w:p>
    <w:p>
      <w:r>
        <w:t>间早已准备就绪，只剩下进入她的阴道深处，穿破她的处女膜。</w:t>
      </w:r>
    </w:p>
    <w:p>
      <w:r>
        <w:t>当我发觉学姊的呼吸越来越急促，呻吟声越来越大，并且原来放在她髋部间的双手已经离开，转而在我的背上</w:t>
      </w:r>
    </w:p>
    <w:p>
      <w:r>
        <w:t>十指交扣，我知道她的高潮就快要来临，龟头前端已经明显感受到她的湿润正向着我的涌来。我见时机已成熟，现</w:t>
      </w:r>
    </w:p>
    <w:p>
      <w:r>
        <w:t>在不插学姊，等到她高潮一过，就再难攻顶。于是我将右手伸进她的身后，环抱住她的臀部，左手伸进我与她的腰</w:t>
      </w:r>
    </w:p>
    <w:p>
      <w:r>
        <w:t>中间，手掌朝下按了按她的三角地带，并让我的肉棒对准准星。</w:t>
      </w:r>
    </w:p>
    <w:p>
      <w:r>
        <w:t>当我准备就绪后，我仍是不断用龟头浅浅的抽插学姊的阴道，只是在等待学姊的高潮。当学姊的双手忽然紧紧</w:t>
      </w:r>
    </w:p>
    <w:p>
      <w:r>
        <w:t>地扣住我的背，双脚忽然向内夹紧在我的两侧腰间，并且全身弓起，我知道此刻学姊的高潮来临，顺着她的小蛮腰</w:t>
      </w:r>
    </w:p>
    <w:p>
      <w:r>
        <w:t>弓起的刹那，我的右手向上使力，左手稳住后并迅速伸到她身后抱住她的背部，腰用力向下压入，肉棒在溃堤的阴</w:t>
      </w:r>
    </w:p>
    <w:p>
      <w:r>
        <w:t>道内迅速向下，龟头也在毫无抵挡的情况下迅速撑破学姊的处女膜，整个肉棒直挺挺地全部没入她的阴道内，直达</w:t>
      </w:r>
    </w:p>
    <w:p>
      <w:r>
        <w:t>根部，我整根的肉棒在学姊紧实的阴道壁内，本想马上快速地抽插，但是她的高潮让她此时的阴道激烈地反复紧缩，</w:t>
      </w:r>
    </w:p>
    <w:p>
      <w:r>
        <w:t>加上她的爱液不断像热浪般朝我的肉棒狂袭而来，我差点就要这样在她阴道内一泄而净。</w:t>
      </w:r>
    </w:p>
    <w:p>
      <w:r>
        <w:t>因此当我的肉棒全部进入学姊的阴道后，我暂时不动声色，也不做抽出的动作，只是这样插着不动，先适应里</w:t>
      </w:r>
    </w:p>
    <w:p>
      <w:r>
        <w:t>头的温湿，强忍了下来。学姊还沉浸在刚才高潮的欢愉中，不晓得我已经突破她守护多年的处女之身。过了一会儿，</w:t>
      </w:r>
    </w:p>
    <w:p>
      <w:r>
        <w:t>我看着学姊似乎还在为刚才的高潮意犹未尽时，我开始缓慢地抽出我的肉棒，再放了回去，渐渐加快了抽插的速度。</w:t>
      </w:r>
    </w:p>
    <w:p>
      <w:r>
        <w:t>忽然间，学姊感受到她的下体有一股说不出来的胀痛，而且感觉越来越剧烈，痛得让她睁不得不睁开眼睛，看着我</w:t>
      </w:r>
    </w:p>
    <w:p>
      <w:r>
        <w:t>的身体不断扭动着，她头一偏发现我的下体正在对她的私处捣药，一脸惊讶地疾呼道：「学弟！</w:t>
      </w:r>
    </w:p>
    <w:p>
      <w:r>
        <w:t>你在做什么？快点放开我！离开我的身体！」她的双腿也再此刻不断地挣扎，只是越挣扎她越感到痛得剧烈。</w:t>
      </w:r>
    </w:p>
    <w:p>
      <w:r>
        <w:t>我知道她已经发觉我的恶行，此刻的我也不再听话，双手控制住她不断扭动的双腿，用力地向外掰开，此刻我</w:t>
      </w:r>
    </w:p>
    <w:p>
      <w:r>
        <w:t>的肉棒更明显感受到前端豁然开朗，腰大力向下，肉棒更深入了几许，此时的学姊痛得嘶喊道：「啊……」她原本</w:t>
      </w:r>
    </w:p>
    <w:p>
      <w:r>
        <w:t>放在我背上的双手此刻握住我的肩头，不住地想把我上推开。我看准她会抗拒，并不讶异，不过她的力量真的太小，</w:t>
      </w:r>
    </w:p>
    <w:p>
      <w:r>
        <w:t>加上我的肉棒又加快了抽插她阴道内的速度及深度，她只有不停地喊叫，根本无力再做抗拒。</w:t>
      </w:r>
    </w:p>
    <w:p>
      <w:r>
        <w:t>此刻的学姊，只能无情地接受自己的阴道被学弟狂干，而她的处女膜，也在这一瞬间化为乌有，她在喊痛间无</w:t>
      </w:r>
    </w:p>
    <w:p>
      <w:r>
        <w:t>助地掉泪。「学弟……你怎么可以这样对学姊，我是怎么待你的，你怎么可以这样说话不算话，我真的是看错你了</w:t>
      </w:r>
    </w:p>
    <w:p>
      <w:r>
        <w:t>……」回想过去学姊在我大一的时候对我的照顾，我现在这样对她真的好残忍，不过她诱人的身体已经让我失去了</w:t>
      </w:r>
    </w:p>
    <w:p>
      <w:r>
        <w:t>理智，所有的道理及人情全都是狗屁，现在的我只想抽插学姊的阴道，插破她、干破她，并且射出我已经期待已久</w:t>
      </w:r>
    </w:p>
    <w:p>
      <w:r>
        <w:t>的精液部队到学姊的子宫内，学姊的人情只好先欠着了……ｎｒａｔｅ｛ｗｉｄｔｈ：４００ｐｘ｝我有一个很铁</w:t>
      </w:r>
    </w:p>
    <w:p>
      <w:r>
        <w:t>的学姐，她因为学习很好，所以经常找她探讨「学习」的问题，人长得普普通通，但稍作装扮倒也是有几分姿色，</w:t>
      </w:r>
    </w:p>
    <w:p>
      <w:r>
        <w:t>也是个中等美女，最近，我们学校正值是期中考周，我常看到我学姐在图书馆看书，不过她的脸色总是愁眉苦脸，</w:t>
      </w:r>
    </w:p>
    <w:p>
      <w:r>
        <w:t>大概是考试快到了，大家的心情都不好。</w:t>
      </w:r>
    </w:p>
    <w:p>
      <w:r>
        <w:t>我向来就很关心她，与她也无话不谈，这天为了问她原因我也来到图书馆陪她一起复习，其中我关心地问道：</w:t>
      </w:r>
    </w:p>
    <w:p>
      <w:r>
        <w:t>「发生了什么事了？</w:t>
      </w:r>
    </w:p>
    <w:p>
      <w:r>
        <w:t>最近我常看到你脸上常摆苦瓜脸。」她有些犹豫，不知该说不该说，后来好不容易才说出口，「我已经好几天</w:t>
      </w:r>
    </w:p>
    <w:p>
      <w:r>
        <w:t>没「拉拉」了。」「什么？天啊！」我故作夸张的表情，声量也故作大声，不过其它在图书馆自习的同学可没那么</w:t>
      </w:r>
    </w:p>
    <w:p>
      <w:r>
        <w:t>好心情，全部都瞪着我看，我只好收敛。我舍不得她一直这样下去，她被拉到厕所，我好心地陪她去拉拉，并在女</w:t>
      </w:r>
    </w:p>
    <w:p>
      <w:r>
        <w:t>厕外头等，过了二十分钟后，她还是摇头叹气地出来。</w:t>
      </w:r>
    </w:p>
    <w:p>
      <w:r>
        <w:t>中午一过，她真的是没心情看书，而我也很担心她，想她真的是太紧张了，才导致通便不顺。于是决定约她到</w:t>
      </w:r>
    </w:p>
    <w:p>
      <w:r>
        <w:t>我宿舍去看片子，结果她也答应了。到了宿舍后，我跟她一起看片子，因为片子我看过好几遍，所以大部份的时间</w:t>
      </w:r>
    </w:p>
    <w:p>
      <w:r>
        <w:t>我看的都是学姊。</w:t>
      </w:r>
    </w:p>
    <w:p>
      <w:r>
        <w:t>后来学姊看累了就倒在我的肩上，其实她也没什么心情看片，我闻着她的发香，瞬间我的一颗心就快要跳出来，</w:t>
      </w:r>
    </w:p>
    <w:p>
      <w:r>
        <w:t>这么近近地看着学姊，才发现她比我想象中还要美丽，加上她今天穿着粉红色小可爱背心，又搭配艳红色迷你短格</w:t>
      </w:r>
    </w:p>
    <w:p>
      <w:r>
        <w:t>子裙，除了让我瞄到她Ｃ罩杯外，还让我看见她修长的美腿，这时我的小弟弟忽然搭起了帐棚。我放大胆子，伸手</w:t>
      </w:r>
    </w:p>
    <w:p>
      <w:r>
        <w:t>偷偷地抱了她一下，发觉她有着模特儿般的小蛮腰，忍不住在她的腰际间多停留了一下。虽然此刻的行为让我觉得</w:t>
      </w:r>
    </w:p>
    <w:p>
      <w:r>
        <w:t>是趁人之危，也很可耻，非君子所为，但是我也是平凡人，在这么大的吸引诱惑下，我想绝大多数男人也会跟我一</w:t>
      </w:r>
    </w:p>
    <w:p>
      <w:r>
        <w:t>样情不禁。我深深呼了一口气，强烈要求要克制自己的情绪，关上了电视，将她抬到我的床上，想让她好好地安睡，</w:t>
      </w:r>
    </w:p>
    <w:p>
      <w:r>
        <w:t>并替她盖好棉被。</w:t>
      </w:r>
    </w:p>
    <w:p>
      <w:r>
        <w:t>看着她熟睡的模样，越看越觉她迷人，索性将脸凑了上去，没想到这时她的眼睛忽就睁开了，把我吓得手足无</w:t>
      </w:r>
    </w:p>
    <w:p>
      <w:r>
        <w:t>措，一不小心我的嘴巴就黏到她的唇上。第一时间我想马上抽身，不好意思地道：「对不起！学姊！我不是故意的。」</w:t>
      </w:r>
    </w:p>
    <w:p>
      <w:r>
        <w:t>学姊只是木讷地看着我，没有多说什么。这时她把她的左脚弓起，迷你短裙与她的双腿所呈现出的三角地带令人看</w:t>
      </w:r>
    </w:p>
    <w:p>
      <w:r>
        <w:t>得目不暇给，忍不住便多看几眼。学姊突然害羞地问道：「学弟……没关系的，不过，你能帮我一下吗？」我当场</w:t>
      </w:r>
    </w:p>
    <w:p>
      <w:r>
        <w:t>愣在那？不明所以，结果学姊的手缠绕在我的背上，她竟然要我陪她。</w:t>
      </w:r>
    </w:p>
    <w:p>
      <w:r>
        <w:t>我体会出她最近几天来的无助，毕竟这么多天没「拉拉」，心情难免忧虑。</w:t>
      </w:r>
    </w:p>
    <w:p>
      <w:r>
        <w:t>便想使出浑身解数地爱抚她，我的手也在她身上大胆游移，她不但没有拒绝，反而配合地在我耳边喘息着。我</w:t>
      </w:r>
    </w:p>
    <w:p>
      <w:r>
        <w:t>的老二这时早就硬挺到受不了，本来想打算让学姊安稳睡着后，自己一个人去浴室用冷水冲龟头的，没想到学姊竟</w:t>
      </w:r>
    </w:p>
    <w:p>
      <w:r>
        <w:t>然主动拉着我，我自然是无从拒绝。</w:t>
      </w:r>
    </w:p>
    <w:p>
      <w:r>
        <w:t>过去她一直很照顾我，像我的大姊姊一样，留着一头长发披肩，身裁匀称有致，脸蛋虽然普通，但仍是颇有姿</w:t>
      </w:r>
    </w:p>
    <w:p>
      <w:r>
        <w:t>色，加上她今天的打扮，短裙下露出她修长无瑕疵的双腿，我用我的左手伸到她的后脑杓部位托住她，好让她的吻</w:t>
      </w:r>
    </w:p>
    <w:p>
      <w:r>
        <w:t>更安稳，右手则是慢慢地伸到她酥软而有弹性的左胸上揉捏，我的左胸膛也慢慢向她的身上椅去，并且更贴近她的</w:t>
      </w:r>
    </w:p>
    <w:p>
      <w:r>
        <w:t>右乳房，但我还是没有压在我学姊身上，在单人床上找空隙，侧身倚在床上。这时我隐约看见她的香肩，只不过她</w:t>
      </w:r>
    </w:p>
    <w:p>
      <w:r>
        <w:t>上衣外头还穿着一件与她的裙子搭配的红色外套，我毫不犹豫地替她脱下，让她胸部以上的肌肤露出大部份，大饱</w:t>
      </w:r>
    </w:p>
    <w:p>
      <w:r>
        <w:t>眼福。</w:t>
      </w:r>
    </w:p>
    <w:p>
      <w:r>
        <w:t>吻完她的唇后，我依旧贪婪，吻便向下搜索她的颈和肩，并一路吻到她诱人的乳沟。用舌尖伸进她诱人的乳沟</w:t>
      </w:r>
    </w:p>
    <w:p>
      <w:r>
        <w:t>内，伸进去又马上抽了出来。下一秒钟，我的右手已经伸进她的上衣里，穿过她的胸罩，我直接握住她饱满的乳房，</w:t>
      </w:r>
    </w:p>
    <w:p>
      <w:r>
        <w:t>此刻学姊的眼睛舒服地闭了起来，嘴里闷哼了一下道：「轻一点！学弟，太用力了。」我这时才将握捏的力道放轻，</w:t>
      </w:r>
    </w:p>
    <w:p>
      <w:r>
        <w:t>左手也加入了战局，在她的右胸依样画葫芦，并努力画圆。之后我的嘴唇也不安份，贴了过去，大力吸吮她的乳房，</w:t>
      </w:r>
    </w:p>
    <w:p>
      <w:r>
        <w:t>并用牙齿轻咬，舌尖轻触学姊的乳头，学姊忍不住又呻吟了起来。</w:t>
      </w:r>
    </w:p>
    <w:p>
      <w:r>
        <w:t>我明白学姊此刻的身体感受是舒服的，有了一股莫明的成就感，为了能让她更满足，我的右手慢慢下移，伸进</w:t>
      </w:r>
    </w:p>
    <w:p>
      <w:r>
        <w:t>她那令我神往已久的三角地带，中指直接从中间穿梭，直捣学姊的蜜穴，当我的指尖碰触到学姊的小内裤时，我隔</w:t>
      </w:r>
    </w:p>
    <w:p>
      <w:r>
        <w:t>着那块薄布直抵她的阴道口，并轻轻按上。她的眼睛这时紧张的睁开，起身看着我的手指正在她的裙摆下，她倒抽</w:t>
      </w:r>
    </w:p>
    <w:p>
      <w:r>
        <w:t>一口气道：「呼！学弟，你怎么这么自动啊！」「学姊？</w:t>
      </w:r>
    </w:p>
    <w:p>
      <w:r>
        <w:t>你不喜欢啊！」「没有不喜欢啊！不过只能用手喔！不可以用你身体上的其它部位，尤其是你这根兴奋的小弟</w:t>
      </w:r>
    </w:p>
    <w:p>
      <w:r>
        <w:t>弟喔！」她话一说完便往我的下体部位用力地弹了我的小弟弟一下，我吃痛地喊道：「知道了啦！学姊有交代，学</w:t>
      </w:r>
    </w:p>
    <w:p>
      <w:r>
        <w:t>弟自然会遵守的啦！」她看着我爽快地答应她的要求后，这才安心地地躺了回去，没多久又继续舒服的闭着眼睛呻</w:t>
      </w:r>
    </w:p>
    <w:p>
      <w:r>
        <w:t>吟。</w:t>
      </w:r>
    </w:p>
    <w:p>
      <w:r>
        <w:t>我的手指在她的私处外头不安份地画圆，并用手拨开她的内裤，见到学姊的阴道口外头已经泛滥成灾，湿透极</w:t>
      </w:r>
    </w:p>
    <w:p>
      <w:r>
        <w:t>了，看来在我的爱抚下，她此刻的身体感受到无比的亢奋。我用我的中指直接没入她的阴道肉，深刻感受到她私处</w:t>
      </w:r>
    </w:p>
    <w:p>
      <w:r>
        <w:t>内不断有湿滑从阴道深处涌出，在她温热的体温趋使下，我将我的手指更往学姊阴道内塞去，当我的指尖前端明显</w:t>
      </w:r>
    </w:p>
    <w:p>
      <w:r>
        <w:t>感受到抵触薄薄的东西时，学姊身体一弓，手也跟着过来，并接着痛到喊叫道：「学弟！住手！很痛欸！」她的左</w:t>
      </w:r>
    </w:p>
    <w:p>
      <w:r>
        <w:t>手抓住了我右手的现行犯。</w:t>
      </w:r>
    </w:p>
    <w:p>
      <w:r>
        <w:t>我明白那是学姊她的处女膜，想不到学姊到现在还保有处女之身，让我更加对学姊的身体感兴体，此刻对她有</w:t>
      </w:r>
    </w:p>
    <w:p>
      <w:r>
        <w:t>了强烈的占有欲。</w:t>
      </w:r>
    </w:p>
    <w:p>
      <w:r>
        <w:t>我连忙对学姊道歉：「对不起！学姊，我不晓得你还没有性……」学姊羞怯地脸红，不想我再说下去。「没关</w:t>
      </w:r>
    </w:p>
    <w:p>
      <w:r>
        <w:t>系的，学弟！你的手指别再伸进去太里面了，在我阴道外面就好了。」我答应了学姊，接下来我的中指搓弄她的阴</w:t>
      </w:r>
    </w:p>
    <w:p>
      <w:r>
        <w:t>部便更加小心，动作也变得缓慢，学姊并不是挺放心的，眼睛也一直盯着我的手看，怕我踰矩，我边动作边回道：</w:t>
      </w:r>
    </w:p>
    <w:p>
      <w:r>
        <w:t>「学姊，这样可以吗？」「嗯！」「学姊！放心啦！我知道手指大概进去的位置，你就放轻松，这里交给我，别太</w:t>
      </w:r>
    </w:p>
    <w:p>
      <w:r>
        <w:t>紧张了。」「嗯！那好吧！学弟，谢谢你，你确实让我的身体舒服多了。」我对她笑着回应道：「没有啦！学姊！</w:t>
      </w:r>
    </w:p>
    <w:p>
      <w:r>
        <w:t>你快躺下，让我帮你就好，你什么都别想。」「嗯！</w:t>
      </w:r>
    </w:p>
    <w:p>
      <w:r>
        <w:t>」</w:t>
      </w:r>
    </w:p>
    <w:p>
      <w:r>
        <w:t>就这样，我轻轻推她让回到床上让她躺平，看着她再度将她的眼睛闭上后，才继续为她服务。此时最难过的，</w:t>
      </w:r>
    </w:p>
    <w:p>
      <w:r>
        <w:t>莫过于是我裤挡下的小弟弟，看着学姊性感的躺在我面前，而我却只能用手指搞她，心里也很不是滋味。</w:t>
      </w:r>
    </w:p>
    <w:p>
      <w:r>
        <w:t>我早有了想用自己的肉棒猛插学姊的念头，可是学姊话已说在前头，不准我的小弟弟抽插她的阴道，这可怎么</w:t>
      </w:r>
    </w:p>
    <w:p>
      <w:r>
        <w:t>办呢？可是我打从心里又很想干她……看着学姊闭着双眼，嘴里不断地呻吟，这可是天载难逢的机会，错过这次就</w:t>
      </w:r>
    </w:p>
    <w:p>
      <w:r>
        <w:t>再也没有抽插学姊的可能。我忽然天真了起来，想说我偷偷地抽插她，她应该不知道吧！于是下了决定，先插了再</w:t>
      </w:r>
    </w:p>
    <w:p>
      <w:r>
        <w:t>说。我原本落在地板上的脚轻轻地上了床，身体慢慢移动到她阴道的正前方。</w:t>
      </w:r>
    </w:p>
    <w:p>
      <w:r>
        <w:t>由于移动时有了些微震动，学姊此时也感受到，睁开了双眼看到我整个人正跪坐在她阴道的正前方，便迅速反</w:t>
      </w:r>
    </w:p>
    <w:p>
      <w:r>
        <w:t>应，用手遮住她的下体，双腿也迅速向内夹紧不想让我看到她美丽蕾丝边的纯白三角裤，眼神害羞地问道：「学弟？</w:t>
      </w:r>
    </w:p>
    <w:p>
      <w:r>
        <w:t>你在干嘛！」她像极了女皇盯着部下，怕我做出什么坏事来。我看着她有了防卫之心，一时之间忽然心虚地怕她知</w:t>
      </w:r>
    </w:p>
    <w:p>
      <w:r>
        <w:t>道我对她有企图。但是为了我的小弟弟待会儿能够在她阴道内抒发情绪，我硬着头皮辩称道：「学姊！我只是想换</w:t>
      </w:r>
    </w:p>
    <w:p>
      <w:r>
        <w:t>个位置，而且我的右手有一点酸，想换左手帮你。」「喔！这样啊！」她不疑有他，些许地松开她的心房，身体上</w:t>
      </w:r>
    </w:p>
    <w:p>
      <w:r>
        <w:t>紧绷的肌肉也慢慢放松，不过眼睛仍是继续看着我的动作。</w:t>
      </w:r>
    </w:p>
    <w:p>
      <w:r>
        <w:t>在她的监视下，我以缓慢而又轻柔地速度靠在她弓起来的左腿边，慢慢将内缩的双腿掰开，学姊此刻大腿内侧</w:t>
      </w:r>
    </w:p>
    <w:p>
      <w:r>
        <w:t>力量也慢慢减弱，迷人的私处才又再度打开，我心里头着实松了一口气，左手依言地轻轻朝她的阴道口内伸了进去，</w:t>
      </w:r>
    </w:p>
    <w:p>
      <w:r>
        <w:t>她又感受到一阵被撑开的酥麻，舒服的闭上眼睛，继续呻吟。我心里头忽然感谢上苍又给了我一次机会，如果在此</w:t>
      </w:r>
    </w:p>
    <w:p>
      <w:r>
        <w:t>时让她看出我的意图，那我岂不是要前功尽弃。</w:t>
      </w:r>
    </w:p>
    <w:p>
      <w:r>
        <w:t>为了防止万一，我要用肉棒插她的动作一定要快，而且要隐密，不然到时候她犹豫或是不想再做了，那岂不是</w:t>
      </w:r>
    </w:p>
    <w:p>
      <w:r>
        <w:t>一切都要结束了，此刻是不容我犹豫的。于是我右手将学姊的短裙摆往下放，好遮住我此刻另有企图的下体，而左</w:t>
      </w:r>
    </w:p>
    <w:p>
      <w:r>
        <w:t>手手指仍是以规律而缓慢的速度插入学姊的阴道并抽出，右手已经轻轻地拉开自己石门水库的拉链，此时我隔着内</w:t>
      </w:r>
    </w:p>
    <w:p>
      <w:r>
        <w:t>裤的肉棒迅速弹出，胀得太久，现在总算得到解放的机会。</w:t>
      </w:r>
    </w:p>
    <w:p>
      <w:r>
        <w:t>我将肉棒从内裤里掏了出来，并调定好自己身体的位置，慢慢让我的肉棒靠近学姊的阴道口附近。我知道要插</w:t>
      </w:r>
    </w:p>
    <w:p>
      <w:r>
        <w:t>入学姊阴道又要让她浑然无所觉是有难度的，必需要想办法尽可能的让我的肉棒代替我的手指进去她的阴道。于是</w:t>
      </w:r>
    </w:p>
    <w:p>
      <w:r>
        <w:t>在我的中指抽出来之际，我以迅雷不及掩耳的速度靠近我的手指头，并用中指短暂地撑开学姊的阴道口，好让龟头</w:t>
      </w:r>
    </w:p>
    <w:p>
      <w:r>
        <w:t>快速而且顺利地进入学姊的阴道，当龟头顺利成功的撑开学姊的阴道，肉棒迅速钻进温热的阴道内，我抽插学姊阴</w:t>
      </w:r>
    </w:p>
    <w:p>
      <w:r>
        <w:t>道的初体验总算完成。</w:t>
      </w:r>
    </w:p>
    <w:p>
      <w:r>
        <w:t>龟头即刻感受到学姊的体温及她不断涌出的爱液，加上她在室，我可以感受到被学姊阴道壁紧紧压缩的快感，</w:t>
      </w:r>
    </w:p>
    <w:p>
      <w:r>
        <w:t>还没抽插已经就让我快ｈｉｇｈ翻天。本想再往里头塞入，但是学姊阴道内比我想象的还要窄小，根本无法挺进，</w:t>
      </w:r>
    </w:p>
    <w:p>
      <w:r>
        <w:t>只有龟头完整进入，剩下的部分全在她阴道外头凉快，毕竟学姊她此刻的阴道并非完全开放，属于半封闭状态。她</w:t>
      </w:r>
    </w:p>
    <w:p>
      <w:r>
        <w:t>的左脚虽然弓起，但是右脚却还是直直的平放在床上，她的三角地带的空间还是没有彻底开放，仅能勉强让我的龟</w:t>
      </w:r>
    </w:p>
    <w:p>
      <w:r>
        <w:t>头进入。</w:t>
      </w:r>
    </w:p>
    <w:p>
      <w:r>
        <w:t>大概是停止抽插太久，此时学姊还是发觉不对劲，眼睛再度睁开问道：「学弟，怎么回事？为什么停止了，是</w:t>
      </w:r>
    </w:p>
    <w:p>
      <w:r>
        <w:t>太累了吗！」话一说完，便要起身。这时我反应快速，用右手挡住她的身子，以防她真的起身看到我的肉棒正在插</w:t>
      </w:r>
    </w:p>
    <w:p>
      <w:r>
        <w:t>她。我用左手仍放在她的裙摆下装模做样，在她的裙摆掩护下，她一时之间并未察觉出异状。我马上回道：「学姊！</w:t>
      </w:r>
    </w:p>
    <w:p>
      <w:r>
        <w:t>没事的，我只是想换个节奏，一直维持一样的韵律似乎太乏味了，没什么刺激感，我怕学姊会腻。」学姊一听笑得</w:t>
      </w:r>
    </w:p>
    <w:p>
      <w:r>
        <w:t>开心。「喔！你不说我还不觉得，真的是有点腻了，那我可要期待一下了。」我也笑着回应道：「嗯！学姊请放心，</w:t>
      </w:r>
    </w:p>
    <w:p>
      <w:r>
        <w:t>学弟一定不会让学姊失望的。」于是我让我的龟头又偷偷地进去了一点后迅速地抽出来，然后找到节拍后再放回去，</w:t>
      </w:r>
    </w:p>
    <w:p>
      <w:r>
        <w:t>再抽出来。学姊此刻确实感受到与之前不一样的感觉，在我插入的时候她明显感受到比之前胀痛的感觉，或许是我</w:t>
      </w:r>
    </w:p>
    <w:p>
      <w:r>
        <w:t>的节奏变了，让她有了不同的新鲜感，不过她没有多所怀疑，只是玩味地看着我。而我只是龟头进去后依一定的节</w:t>
      </w:r>
    </w:p>
    <w:p>
      <w:r>
        <w:t>拍抽出，我怕插得太深，学姊会发觉，而且会弄破了学姊的处女膜，为了让学姊安心，我持续忍耐我所有的性冲动，</w:t>
      </w:r>
    </w:p>
    <w:p>
      <w:r>
        <w:t>努力地配合她。过了一会儿，学姊发觉并无异样，她又闭了眼睛，身体又再度放轻松。我看着学姊安心的把她的身</w:t>
      </w:r>
    </w:p>
    <w:p>
      <w:r>
        <w:t>体交给我，我也暂时松了一口气。</w:t>
      </w:r>
    </w:p>
    <w:p>
      <w:r>
        <w:t>在有限的空间里，我的动作也受到限制，以致于无法完全施展开来，只能做有限抽插。学姊自然无法明白我此</w:t>
      </w:r>
    </w:p>
    <w:p>
      <w:r>
        <w:t>刻的痛苦，她舒服的躺在床上，享受我对她的性服务。我的龟头在她温热的阴道内，不断分泌出分泌物，加上学姊</w:t>
      </w:r>
    </w:p>
    <w:p>
      <w:r>
        <w:t>的爱液不断从阴道口内涌出，让我更是心痒难耐。</w:t>
      </w:r>
    </w:p>
    <w:p>
      <w:r>
        <w:t>到了我忍无可忍，便毋须再忍的时候，我停下了抽插学姊的动作，龟头停在学姊的阴道中，右手轻轻地握在学</w:t>
      </w:r>
    </w:p>
    <w:p>
      <w:r>
        <w:t>姊的大腿上并向外移开，并用身体抵住她的腿免得她又不自觉地向内缩。总算让我挪移开一些空间，而学姊并没有</w:t>
      </w:r>
    </w:p>
    <w:p>
      <w:r>
        <w:t>发觉我正在想尽办法打开她的阴道口。</w:t>
      </w:r>
    </w:p>
    <w:p>
      <w:r>
        <w:t>当我的身体缓缓向前，我的肉棒又深入了几许时，我当场强逼自已停住，虽然我此刻早就想冲破她的处女膜，</w:t>
      </w:r>
    </w:p>
    <w:p>
      <w:r>
        <w:t>但毕竟还没有站在最佳位置，现在的抽插，等于是歪斜的进入，方位并不十分理想。</w:t>
      </w:r>
    </w:p>
    <w:p>
      <w:r>
        <w:t>看着学姊的右腿平躺在床上，真的是一个很大的障碍，于是我开口对学姊道：「学姊！舒服吗！」她平躺在床</w:t>
      </w:r>
    </w:p>
    <w:p>
      <w:r>
        <w:t>上，睁开眼睛回道：「嗯！还可以……怎么停止了。」我回道：「学姊！你的双腿可不可以撑开一点，这样子我比</w:t>
      </w:r>
    </w:p>
    <w:p>
      <w:r>
        <w:t>较好弄。」「喔！」她话一说完右脚真的依言抬了起来，挪移出空间，不过她的双手忽然有了动作，我刹那间又开</w:t>
      </w:r>
    </w:p>
    <w:p>
      <w:r>
        <w:t>始担心，好在她的双手只是各落在双腿的髋部之间扶住，并且向外撑开。看来学姊也真的喜欢上我抚弄她阴道的方</w:t>
      </w:r>
    </w:p>
    <w:p>
      <w:r>
        <w:t>式。</w:t>
      </w:r>
    </w:p>
    <w:p>
      <w:r>
        <w:t>我的龟头就在这个时候明显感受到前端的压力变小，身体也总算有了很大的空间在她的双腿之间，我的两个膝</w:t>
      </w:r>
    </w:p>
    <w:p>
      <w:r>
        <w:t>盖也把握机会顺势便抵在她屁股后面，身体已经正向着她，跟她的眼睛对上。学姊忽然看到我正在她正前方，又开</w:t>
      </w:r>
    </w:p>
    <w:p>
      <w:r>
        <w:t>始起疑，想起身看个究竟，被我的右手挡了回去道：「等等！学姊！别起来，保持这个姿势。」「喔！」学姊只好</w:t>
      </w:r>
    </w:p>
    <w:p>
      <w:r>
        <w:t>依言躺了回去。</w:t>
      </w:r>
    </w:p>
    <w:p>
      <w:r>
        <w:t>我右手扶在她的裙摆上抹平至我的腹间，接着我的左手仍在她的裙摆下面，握着自己的肉棒，控制抽插的深度，</w:t>
      </w:r>
    </w:p>
    <w:p>
      <w:r>
        <w:t>身体前倾，我的头已经伏在她的乳房间再度吸吮，一来是想松懈学姊的戒心，二来用头挡住学姊的视线，更加的保</w:t>
      </w:r>
    </w:p>
    <w:p>
      <w:r>
        <w:t>险。学姊看我这么用心的对她，总算又安心地闭上双眼。我的肉棒此刻在她的阴动内早已蠢蠢欲动，在她的阴动口</w:t>
      </w:r>
    </w:p>
    <w:p>
      <w:r>
        <w:t>附近浅浅地抽插，慢慢地加快了速度，而学姊此时的呻吟声也越来越急促。</w:t>
      </w:r>
    </w:p>
    <w:p>
      <w:r>
        <w:t>当我的胸膛压向学姊酥软的胸前上，头向上靠在她头的右侧，并用舌头轻舔学姊的左耳，挑逗她而她似乎感到</w:t>
      </w:r>
    </w:p>
    <w:p>
      <w:r>
        <w:t>不适，不断地想撇开头到另一边逃开，我依旧紧跟着不放，最后她还是臣服下来，并笑着道：「别这样！学弟……</w:t>
      </w:r>
    </w:p>
    <w:p>
      <w:r>
        <w:t>哎喔……好痒喔！」看着她闭上双眼，嘴角微微上扬，我知道她已经彻彻底底对我失了戒心，我的肉棒在她的两腿</w:t>
      </w:r>
    </w:p>
    <w:p>
      <w:r>
        <w:t>间早已准备就绪，只剩下进入她的阴道深处，穿破她的处女膜。</w:t>
      </w:r>
    </w:p>
    <w:p>
      <w:r>
        <w:t>当我发觉学姊的呼吸越来越急促，呻吟声越来越大，并且原来放在她髋部间的双手已经离开，转而在我的背上</w:t>
      </w:r>
    </w:p>
    <w:p>
      <w:r>
        <w:t>十指交扣，我知道她的高潮就快要来临，龟头前端已经明显感受到她的湿润正向着我的涌来。我见时机已成熟，现</w:t>
      </w:r>
    </w:p>
    <w:p>
      <w:r>
        <w:t>在不插学姊，等到她高潮一过，就再难攻顶。于是我将右手伸进她的身后，环抱住她的臀部，左手伸进我与她的腰</w:t>
      </w:r>
    </w:p>
    <w:p>
      <w:r>
        <w:t>中间，手掌朝下按了按她的三角地带，并让我的肉棒对准准星。</w:t>
      </w:r>
    </w:p>
    <w:p>
      <w:r>
        <w:t>当我准备就绪后，我仍是不断用龟头浅浅的抽插学姊的阴道，只是在等待学姊的高潮。当学姊的双手忽然紧紧</w:t>
      </w:r>
    </w:p>
    <w:p>
      <w:r>
        <w:t>地扣住我的背，双脚忽然向内夹紧在我的两侧腰间，并且全身弓起，我知道此刻学姊的高潮来临，顺着她的小蛮腰</w:t>
      </w:r>
    </w:p>
    <w:p>
      <w:r>
        <w:t>弓起的刹那，我的右手向上使力，左手稳住后并迅速伸到她身后抱住她的背部，腰用力向下压入，肉棒在溃堤的阴</w:t>
      </w:r>
    </w:p>
    <w:p>
      <w:r>
        <w:t>道内迅速向下，龟头也在毫无抵挡的情况下迅速撑破学姊的处女膜，整个肉棒直挺挺地全部没入她的阴道内，直达</w:t>
      </w:r>
    </w:p>
    <w:p>
      <w:r>
        <w:t>根部，我整根的肉棒在学姊紧实的阴道壁内，本想马上快速地抽插，但是她的高潮让她此时的阴道激烈地反复紧缩，</w:t>
      </w:r>
    </w:p>
    <w:p>
      <w:r>
        <w:t>加上她的爱液不断像热浪般朝我的肉棒狂袭而来，我差点就要这样在她阴道内一泄而净。</w:t>
      </w:r>
    </w:p>
    <w:p>
      <w:r>
        <w:t>因此当我的肉棒全部进入学姊的阴道后，我暂时不动声色，也不做抽出的动作，只是这样插着不动，先适应里</w:t>
      </w:r>
    </w:p>
    <w:p>
      <w:r>
        <w:t>头的温湿，强忍了下来。学姊还沉浸在刚才高潮的欢愉中，不晓得我已经突破她守护多年的处女之身。过了一会儿，</w:t>
      </w:r>
    </w:p>
    <w:p>
      <w:r>
        <w:t>我看着学姊似乎还在为刚才的高潮意犹未尽时，我开始缓慢地抽出我的肉棒，再放了回去，渐渐加快了抽插的速度。</w:t>
      </w:r>
    </w:p>
    <w:p>
      <w:r>
        <w:t>忽然间，学姊感受到她的下体有一股说不出来的胀痛，而且感觉越来越剧烈，痛得让她睁不得不睁开眼睛，看着我</w:t>
      </w:r>
    </w:p>
    <w:p>
      <w:r>
        <w:t>的身体不断扭动着，她头一偏发现我的下体正在对她的私处捣药，一脸惊讶地疾呼道：「学弟！</w:t>
      </w:r>
    </w:p>
    <w:p>
      <w:r>
        <w:t>你在做什么？快点放开我！离开我的身体！」她的双腿也再此刻不断地挣扎，只是越挣扎她越感到痛得剧烈。</w:t>
      </w:r>
    </w:p>
    <w:p>
      <w:r>
        <w:t>我知道她已经发觉我的恶行，此刻的我也不再听话，双手控制住她不断扭动的双腿，用力地向外掰开，此刻我</w:t>
      </w:r>
    </w:p>
    <w:p>
      <w:r>
        <w:t>的肉棒更明显感受到前端豁然开朗，腰大力向下，肉棒更深入了几许，此时的学姊痛得嘶喊道：「啊……」她原本</w:t>
      </w:r>
    </w:p>
    <w:p>
      <w:r>
        <w:t>放在我背上的双手此刻握住我的肩头，不住地想把我上推开。我看准她会抗拒，并不讶异，不过她的力量真的太小，</w:t>
      </w:r>
    </w:p>
    <w:p>
      <w:r>
        <w:t>加上我的肉棒又加快了抽插她阴道内的速度及深度，她只有不停地喊叫，根本无力再做抗拒。</w:t>
      </w:r>
    </w:p>
    <w:p>
      <w:r>
        <w:t>此刻的学姊，只能无情地接受自己的阴道被学弟狂干，而她的处女膜，也在这一瞬间化为乌有，她在喊痛间无</w:t>
      </w:r>
    </w:p>
    <w:p>
      <w:r>
        <w:t>助地掉泪。「学弟……你怎么可以这样对学姊，我是怎么待你的，你怎么可以这样说话不算话，我真的是看错你了</w:t>
      </w:r>
    </w:p>
    <w:p>
      <w:r>
        <w:t>……」回想过去学姊在我大一的时候对我的照顾，我现在这样对她真的好残忍，不过她诱人的身体已经让我失去了</w:t>
      </w:r>
    </w:p>
    <w:p>
      <w:r>
        <w:t>理智，所有的道理及人情全都是狗屁，现在的我只想抽插学姊的阴道，插破她、干破她，并且射出我已经期待已久</w:t>
      </w:r>
    </w:p>
    <w:p>
      <w:r>
        <w:t>的精液部队到学姊的子宫内，学姊的人情只好先欠着了。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