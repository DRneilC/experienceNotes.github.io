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爱奴记——奴隶女教师赵雪萍</w:t>
      </w:r>
    </w:p>
    <w:p>
      <w:r>
        <w:t>（１）含冤忍辱</w:t>
      </w:r>
    </w:p>
    <w:p>
      <w:r>
        <w:t>张风是Ｘ县第一中学的学生，长相清秀，１。７８的身高，学习成绩优秀，而且是校足球队的主力队员，无疑</w:t>
      </w:r>
    </w:p>
    <w:p>
      <w:r>
        <w:t>很受女孩子的欢迎。</w:t>
      </w:r>
    </w:p>
    <w:p>
      <w:r>
        <w:t>这节课是英语课，老师赵雪萍正站在讲台上讲课。</w:t>
      </w:r>
    </w:p>
    <w:p>
      <w:r>
        <w:t>赵雪萍是内蒙人，师范大学毕业后，来到这座小县城工作，后来和当地的公务员李强结婚。结婚８年了却一直</w:t>
      </w:r>
    </w:p>
    <w:p>
      <w:r>
        <w:t>没有生育，经检查是丈夫的问题。虽然已经３２岁，但赵雪萍保养得非常好，鹅蛋脸，大眼睛，性感的厚嘴唇，烫</w:t>
      </w:r>
    </w:p>
    <w:p>
      <w:r>
        <w:t>得微微卷的长发，皮肤白皙，尤其是身材，１。７１的身高，修长而结实匀称的双腿，乳房丰满坚挺，浑圆挺翘的</w:t>
      </w:r>
    </w:p>
    <w:p>
      <w:r>
        <w:t>丰臀，再加上良好的气质修养，是一个绝对性感迷人的性感少妇。</w:t>
      </w:r>
    </w:p>
    <w:p>
      <w:r>
        <w:t>张风坐在第一排，赵雪萍讲课时，有时在讲桌后，有时就踱到讲桌旁，鼓胀的三角正好在张风的面前。此时，</w:t>
      </w:r>
    </w:p>
    <w:p>
      <w:r>
        <w:t>张风正双腿紧紧夹着自己鼓胀的小弟弟，双眼直勾勾地盯着赵老师正对着他脸庞的三角地带。</w:t>
      </w:r>
    </w:p>
    <w:p>
      <w:r>
        <w:t>刚刚入夏，天气有些热了，赵雪萍今天穿着一件白衬衣，白衬衣有些透明，隐隐能看到白色的文胸紧紧包着饱</w:t>
      </w:r>
    </w:p>
    <w:p>
      <w:r>
        <w:t>满的双峰，下身穿黑色的短裙和肉色的裤袜，脚上是黑色的高跟鞋，手里拿着教材在朗诵一篇文章。张风只觉得隐</w:t>
      </w:r>
    </w:p>
    <w:p>
      <w:r>
        <w:t>隐的一阵阵香风向自己吹来。</w:t>
      </w:r>
    </w:p>
    <w:p>
      <w:r>
        <w:t>自从升到高中，见到赵老师后，张风最爱上的就是英语课了，赵雪萍是个很爱美的女人，拥有傲人的身材，在</w:t>
      </w:r>
    </w:p>
    <w:p>
      <w:r>
        <w:t>衣着打扮上很用心，而且特别喜欢穿能凸显自己好身材的性感衣着。有一次，赵雪萍穿着一条紧身的蹬腿裤，双腿</w:t>
      </w:r>
    </w:p>
    <w:p>
      <w:r>
        <w:t>及臀部的曲线勾勒得那叫个令人窒息。有个同学请教问题，赵老师趴在课桌上讲解，丰满诱人的屁股高高撅起，再</w:t>
      </w:r>
    </w:p>
    <w:p>
      <w:r>
        <w:t>配合着令人喷血的诱人双腿，正好在张风的侧面，张风当时小弟弟都差点爆掉了。</w:t>
      </w:r>
    </w:p>
    <w:p>
      <w:r>
        <w:t>张风今年１８岁，已经有过一些性爱经历了，但赵雪萍这样的成熟性感女人对他这样血气方刚的小伙子的吸引</w:t>
      </w:r>
    </w:p>
    <w:p>
      <w:r>
        <w:t>力和冲击力却更大。</w:t>
      </w:r>
    </w:p>
    <w:p>
      <w:r>
        <w:t>其实赵雪萍教这个班１年多来，上她的课时对她敏感部位行注目礼并发呆的男生比比皆是，赵老师也习惯了，</w:t>
      </w:r>
    </w:p>
    <w:p>
      <w:r>
        <w:t>只是张风坐在第一排，总是就在自己美腿前，也就格外让赵老师注意。其实赵雪萍对张风印象很好，这个学生很聪</w:t>
      </w:r>
    </w:p>
    <w:p>
      <w:r>
        <w:t>明，而且很沉稳很有礼貌，学习成绩又好，赵雪萍一般也就不怎么说他，有时想想，青春期的男生嘛，就难免这样，</w:t>
      </w:r>
    </w:p>
    <w:p>
      <w:r>
        <w:t>有时候还会主动跟张风谈谈学习、生活上的事。</w:t>
      </w:r>
    </w:p>
    <w:p>
      <w:r>
        <w:t>赵雪萍朗读完这篇课文，让同学们自己再朗读一遍，自己到讲桌后坐下休息会，低头看着自己的丝袜美腿，想</w:t>
      </w:r>
    </w:p>
    <w:p>
      <w:r>
        <w:t>起昨夜的一幕幕，不禁觉得双颊发烫，还微微有些酸疼的下身变得燥热起来……</w:t>
      </w:r>
    </w:p>
    <w:p>
      <w:r>
        <w:t>赵雪萍当年是经人介绍认识丈夫李强的，丈夫在县委机关工作，是个一本正经、老实巴交的人。而赵雪萍性格</w:t>
      </w:r>
    </w:p>
    <w:p>
      <w:r>
        <w:t>比较开朗爱玩，日子久了难免觉得有些无趣，尤其是在性生活方面，丈夫总是一成不变，缺乏激情，而且需求很少，</w:t>
      </w:r>
    </w:p>
    <w:p>
      <w:r>
        <w:t>小弟弟总是蔫不拉几的，甚至无法生育。而性感美丽的赵雪萍随着年龄的成熟，性方面逐渐变得敏感甚至可以说饥</w:t>
      </w:r>
    </w:p>
    <w:p>
      <w:r>
        <w:t>渴，不过赵雪萍还是很注意自己的作风的，虽然单位以及社会上不乏对她美貌性感感兴趣而调戏骚扰的人，但赵雪</w:t>
      </w:r>
    </w:p>
    <w:p>
      <w:r>
        <w:t>萍一直把持的很好，从不和这些男人假以辞色，但也免不了有时候被一些色鬼借机揩点油。</w:t>
      </w:r>
    </w:p>
    <w:p>
      <w:r>
        <w:t>前几天李强来接自己，色迷迷的副校长李大江和自己暧昧打趣了几句，而自己又不好当面呵斥领导就敷衍了两</w:t>
      </w:r>
    </w:p>
    <w:p>
      <w:r>
        <w:t>句。</w:t>
      </w:r>
    </w:p>
    <w:p>
      <w:r>
        <w:t>李强由于不能生育却坐拥如此性感娇娃而难免自卑多疑，见这情景，只当赵雪萍和李副校长有一腿，回家就因</w:t>
      </w:r>
    </w:p>
    <w:p>
      <w:r>
        <w:t>为这个和赵雪萍大吵了一架。吵急了竟然把赵雪萍扒光按在床上要强暴她，看赵雪萍反抗，就把脱下来的丝袜给她</w:t>
      </w:r>
    </w:p>
    <w:p>
      <w:r>
        <w:t>紧紧地来了个五花大绑，用赵雪萍的内裤揉成一团把她的小嘴紧紧塞住，然后把赵雪萍脸朝下趴着按在床上，李强</w:t>
      </w:r>
    </w:p>
    <w:p>
      <w:r>
        <w:t>骑在赵雪萍丰满圆润的屁股上狠狠操了一通。</w:t>
      </w:r>
    </w:p>
    <w:p>
      <w:r>
        <w:t>不知为何，平时一般３、５分钟完事的李强这次居然操了足有三四十分钟，而且不大的小鸡鸡也坚硬如铁，一</w:t>
      </w:r>
    </w:p>
    <w:p>
      <w:r>
        <w:t>边操一边狠狠地用手抽打着赵雪萍弹性十足的美臀，赵雪萍只能呜呜地闷叫着、挣扎着。</w:t>
      </w:r>
    </w:p>
    <w:p>
      <w:r>
        <w:t>这一通折腾把赵雪萍操的那叫个全身酥软无力、淫水四射，李强射精后也一点力气没有了，软软地趴在赵雪萍</w:t>
      </w:r>
    </w:p>
    <w:p>
      <w:r>
        <w:t>身上，连变软的肉棒也没往出抽，就插在赵雪萍小穴里，两人就这样睡了一夜。</w:t>
      </w:r>
    </w:p>
    <w:p>
      <w:r>
        <w:t>第二天早上李强醒来一看压在身下被捆绑堵嘴的老婆，肉棒直接在赵雪萍肉洞中就再次勃起……又是一顿狠操</w:t>
      </w:r>
    </w:p>
    <w:p>
      <w:r>
        <w:t>后，从未如此雄风大振的李强才给赵雪萍松了绑，二人也没说话，也没吵。</w:t>
      </w:r>
    </w:p>
    <w:p>
      <w:r>
        <w:t>看看时间不早了，赵雪萍赶紧把衣服胡乱穿上，给腰酸腿疼的李强煮了碗方便面，然后就急急忙忙去上班了—</w:t>
      </w:r>
    </w:p>
    <w:p>
      <w:r>
        <w:t>—今天第一节课是她的。</w:t>
      </w:r>
    </w:p>
    <w:p>
      <w:r>
        <w:t>赵雪萍轻轻地摸了摸自己的大腿，由于早上着急，自己腿上的丝袜正是昨天晚上捆绑自己的那双，穿着的内裤</w:t>
      </w:r>
    </w:p>
    <w:p>
      <w:r>
        <w:t>正是昨晚在自己嘴里塞了一夜那条，一想到这，赵雪萍不禁一阵燥热，没想到老公昨晚在这种情况下居然这么神勇，</w:t>
      </w:r>
    </w:p>
    <w:p>
      <w:r>
        <w:t>而且自己……好像也很是享受……自己和老公不会正好是一个虐待狂加一个受虐狂吧……下意识一抬头正好看见张</w:t>
      </w:r>
    </w:p>
    <w:p>
      <w:r>
        <w:t>风正发呆地看着自己摸自己的丝袜美腿，赵雪萍心一虚，不由地脸一红，身体又是一阵燥热。</w:t>
      </w:r>
    </w:p>
    <w:p>
      <w:r>
        <w:t>这时候，突然门被推开了，走进来几个警察，其中一个戴墨镜的大声发问：</w:t>
      </w:r>
    </w:p>
    <w:p>
      <w:r>
        <w:t>「你是赵雪萍吧！？」</w:t>
      </w:r>
    </w:p>
    <w:p>
      <w:r>
        <w:t>赵雪萍愕然地点了点头。</w:t>
      </w:r>
    </w:p>
    <w:p>
      <w:r>
        <w:t>然后几个警察走上来，那个戴墨镜的说：「我们是公安，请你跟我们走一趟。」换了是普通的县城里的老百姓，</w:t>
      </w:r>
    </w:p>
    <w:p>
      <w:r>
        <w:t>这时候也就乖乖跟着走了，赵雪萍这样的知识分子可不行，她定了定神说：「我犯了什么事？你们有相关证件么？」</w:t>
      </w:r>
    </w:p>
    <w:p>
      <w:r>
        <w:t>墨镜警察愣了一下，哈哈一笑，其余几个警察也跟着打哈哈。唉，这帮警察，看起来跟流氓没啥区别，错错……实</w:t>
      </w:r>
    </w:p>
    <w:p>
      <w:r>
        <w:t>际上就是流氓……「美女，你不是开玩笑吧，还要证件？</w:t>
      </w:r>
    </w:p>
    <w:p>
      <w:r>
        <w:t>你是要拒捕呀？哈哈。「墨镜突然大喝一声：」给我铐起来！「赵雪萍吃了一惊：「你……你们凭什么铐我，</w:t>
      </w:r>
    </w:p>
    <w:p>
      <w:r>
        <w:t>我犯了什么法？」墨镜嘿嘿一笑，上前抓住赵雪萍的双手就要往背后扭。赵雪萍使劲一挣挣脱了开，往后退了几步，</w:t>
      </w:r>
    </w:p>
    <w:p>
      <w:r>
        <w:t>惊恐地看着狞笑的墨镜。</w:t>
      </w:r>
    </w:p>
    <w:p>
      <w:r>
        <w:t>墨镜哼了一声：「敬酒不吃吃罚酒，看来铐子都不行了，给我捆了！」几个警察立马拿出绳子，把已经吓蒙的</w:t>
      </w:r>
    </w:p>
    <w:p>
      <w:r>
        <w:t>赵雪萍推得趴在讲桌上，绳子搭在脖子上，将双臂反剪五花大绑，双腕交叉绑紧后高高吊起和脖子处的绳子连接。</w:t>
      </w:r>
    </w:p>
    <w:p>
      <w:r>
        <w:t>此时的赵雪萍已经吓得不知所措了，这一番捆绑再加上最后双手突然高高拉起吊在背后，赵雪萍俨然已经是香</w:t>
      </w:r>
    </w:p>
    <w:p>
      <w:r>
        <w:t>汗淋漓，巨大的恐惧感和羞耻感使得双颊潮红。</w:t>
      </w:r>
    </w:p>
    <w:p>
      <w:r>
        <w:t>由于反绑的原因，赵雪萍不得不使劲挺着胸膛，大口地喘气使得她迷人的胸部剧烈起伏着。</w:t>
      </w:r>
    </w:p>
    <w:p>
      <w:r>
        <w:t>几个警察捆好赵雪萍后，推推搡搡地把五花大绑的赵雪萍推出了教室。</w:t>
      </w:r>
    </w:p>
    <w:p>
      <w:r>
        <w:t>警察们一出去，学生们立刻就炸了窝，纷纷趴在窗户上往外看。张风干脆直接追出门去，只看到警察们把赵老</w:t>
      </w:r>
    </w:p>
    <w:p>
      <w:r>
        <w:t>师推上一辆警车，几个警察将赵雪萍死死按在座位上，关上车门就开走了，张风隐隐约约看到墨镜的手有意无意地</w:t>
      </w:r>
    </w:p>
    <w:p>
      <w:r>
        <w:t>按在了赵老师丝袜包裹的大腿上……</w:t>
      </w:r>
    </w:p>
    <w:p>
      <w:r>
        <w:t>张风此时的小弟弟已经快从裤裆里崩出来了……张风从小看到电视中女演员被捆绑的镜头就莫名其妙地兴奋，</w:t>
      </w:r>
    </w:p>
    <w:p>
      <w:r>
        <w:t>后来慢慢明白自己有虐恋情节，不过虽然张风有过一些性爱经历，但由于害怕被人说变态，却从来没有过现实中Ｓ</w:t>
      </w:r>
    </w:p>
    <w:p>
      <w:r>
        <w:t>Ｍ的经历，不过由于网络的发达，张风又精通计算机，他从网络了解了很多很多的ＳＭ知识以及调教方法。虽然现</w:t>
      </w:r>
    </w:p>
    <w:p>
      <w:r>
        <w:t>实中一直没敢尝试，但在意淫中已经无数次将这个性感迷人的赵老师用各种方法ＳＭ过了……</w:t>
      </w:r>
    </w:p>
    <w:p>
      <w:r>
        <w:t>张风皱着眉头，暗自寻思：得把赵老师解救出来，不能便宜这帮流氓公安啊，但先得弄清楚怎么回事，看来得</w:t>
      </w:r>
    </w:p>
    <w:p>
      <w:r>
        <w:t>赶紧回趟家让老爷子了解了解情况。</w:t>
      </w:r>
    </w:p>
    <w:p>
      <w:r>
        <w:t>张风的父亲是当地法院的副院长，所以这方面的事情还是好了解的，真需要怎么处理也能插上手。</w:t>
      </w:r>
    </w:p>
    <w:p>
      <w:r>
        <w:t>张风升入高中后，离家较远，又不愿意住乱哄哄脏兮兮的集体宿舍，就找关系把学校操场后的一个小房子租了</w:t>
      </w:r>
    </w:p>
    <w:p>
      <w:r>
        <w:t>下来，这房子二室一厅，是学校原先的体育部办公室，后来建了新的体育部办公室后就空了出来，再后来副校长李</w:t>
      </w:r>
    </w:p>
    <w:p>
      <w:r>
        <w:t>大江把这里给自己改成了住宅，有时候不回家就住这里，这次为了讨好张院长，就象征性地「租」给了张公子，这</w:t>
      </w:r>
    </w:p>
    <w:p>
      <w:r>
        <w:t>房子水电暖淋浴有线宽带家具电器一应俱全，既方便又安静，张风的不少性经验就是在这小窝里得来的。</w:t>
      </w:r>
    </w:p>
    <w:p>
      <w:r>
        <w:t>墨镜叫王晋财，是Ｘ县公安局某刑侦支队的队长，典型的恶棍警察，贪财好色，欺压良民，前几年运气好碰上</w:t>
      </w:r>
    </w:p>
    <w:p>
      <w:r>
        <w:t>个大案子并误打误撞地侦破当上了队长，上位后，在黑金交易下，制造了不少的冤案错案，但Ｘ县这种小地方，只</w:t>
      </w:r>
    </w:p>
    <w:p>
      <w:r>
        <w:t>要处理得当，一般不会出什么岔子。今天一早接到报警说李强及其儿子死在家中，局里指定他这个小组负责这个案</w:t>
      </w:r>
    </w:p>
    <w:p>
      <w:r>
        <w:t>子，案发现场可以确定李强是食物中毒死亡，然后听邻居说两口子昨天晚上吵架了，而且搞得动静不小，好像是因</w:t>
      </w:r>
    </w:p>
    <w:p>
      <w:r>
        <w:t>为李强怀疑老婆出轨，王晋财想都不想立即决定去将赵雪萍抓捕，于是就有了刚才教室发生的那一幕。</w:t>
      </w:r>
    </w:p>
    <w:p>
      <w:r>
        <w:t>警车上，王晋财色迷迷地看着五花大绑的赵雪萍，赵雪萍此时已经放弃了跟这帮流氓一般的警察再费口舌，因</w:t>
      </w:r>
    </w:p>
    <w:p>
      <w:r>
        <w:t>为一上车，这帮警察就有意无意地把她又摸又掐的。特别是王晋财，以搜身的名义，甚至把手伸到她的裙子里在她</w:t>
      </w:r>
    </w:p>
    <w:p>
      <w:r>
        <w:t>的屁眼和阴户处乱摸一通。自己的反抗只是让自己两条丝袜包裹下性感的大腿之间又加了一条绑绳，她只希望能尽</w:t>
      </w:r>
    </w:p>
    <w:p>
      <w:r>
        <w:t>快到警局让真相大白，自己根本没有做任何犯法的事情，肯定是有什么事情搞错了。</w:t>
      </w:r>
    </w:p>
    <w:p>
      <w:r>
        <w:t>赵雪萍紧紧咬着牙，闭着眼睛，努力夹紧双腿尽力保护自己的私处不受侵犯，屈辱的泪水无声无息地流淌着。</w:t>
      </w:r>
    </w:p>
    <w:p>
      <w:r>
        <w:t>王晋财哈喇子都快流下来了，他此时无比兴奋，心想：「哼哼，李强这死鬼还真有艳福，不管怎么样，老子这</w:t>
      </w:r>
    </w:p>
    <w:p>
      <w:r>
        <w:t>几夜要好好审审这骚货了……」王晋财已经大致了解到赵雪萍是外地人，而且家里父母在她上大学时候都出车祸意</w:t>
      </w:r>
    </w:p>
    <w:p>
      <w:r>
        <w:t>外身亡了，大学都是家里亲戚资助下来的，毕业后也没关系去不了市里的单位，就来到了Ｘ县中学任职，她在Ｘ县</w:t>
      </w:r>
    </w:p>
    <w:p>
      <w:r>
        <w:t>更是没根没据的，这样基本上这个案子他就可以为所欲为了，一想到又可以轻松破获一起命案，而且可以狠狠爽一</w:t>
      </w:r>
    </w:p>
    <w:p>
      <w:r>
        <w:t>爽，王晋财想想就不禁要飘飘欲仙……</w:t>
      </w:r>
    </w:p>
    <w:p>
      <w:r>
        <w:t>到警局后，王晋财把赵雪萍押进一间屋子，屋角有个鼻青脸肿男被铐着蹲在地上。</w:t>
      </w:r>
    </w:p>
    <w:p>
      <w:r>
        <w:t>Ｘ县公安局属于比较老旧的建筑，都是平房瓦房，屋子正中有两根柱子，王晋财用绳子把赵雪萍绑在柱子上，</w:t>
      </w:r>
    </w:p>
    <w:p>
      <w:r>
        <w:t>双手仍然被高吊在背后，绳子紧紧地捆勒着赵雪萍的胸部、腹部和双腿，一动也不能动。</w:t>
      </w:r>
    </w:p>
    <w:p>
      <w:r>
        <w:t>捆好赵雪萍后，王晋财就领着手下出去了，去办此案相关的手续。</w:t>
      </w:r>
    </w:p>
    <w:p>
      <w:r>
        <w:t>蹲在墙角的那个鼻青脸肿男双眼发直地盯着被绳子勒得凹凸有致的赵雪萍，口水都快流到地上了……</w:t>
      </w:r>
    </w:p>
    <w:p>
      <w:r>
        <w:t>张风直接去了父亲张立生的办公室，跟父亲说了这件事，张立生就给王晋财打了个电话，把大致情况了解了下，</w:t>
      </w:r>
    </w:p>
    <w:p>
      <w:r>
        <w:t>跟张风说完情况，「小风啊，这种事问问没有问题，但要插手管这事，恐怕还是挺麻烦的，毕竟是命案，万一牵涉</w:t>
      </w:r>
    </w:p>
    <w:p>
      <w:r>
        <w:t>进去就不好了，况且，咱们有必要插手这事么？」</w:t>
      </w:r>
    </w:p>
    <w:p>
      <w:r>
        <w:t>张风皱着眉头，确实，牵涉命案就有些麻烦了，「赵老师对我挺不错的……要不先看看，看情况再说吧，爸，</w:t>
      </w:r>
    </w:p>
    <w:p>
      <w:r>
        <w:t>我先回去了……」张风离开老爸的办公室，满脑子都是赵老师被捆绑的画面，唉，可怜的赵老师，落在王晋财这色</w:t>
      </w:r>
    </w:p>
    <w:p>
      <w:r>
        <w:t>鬼手里，这几天可是有苦头吃了，想到赵雪萍雪白的被捆绑的娇躯被王晋财压在身下的情景，张风的小弟弟不禁蓬</w:t>
      </w:r>
    </w:p>
    <w:p>
      <w:r>
        <w:t>勃起来……话说王晋财正想着今晚上怎么在赵雪萍身上爽呢，张院长突然打来电话问起这事。</w:t>
      </w:r>
    </w:p>
    <w:p>
      <w:r>
        <w:t>挂了电话王晋财心情颇为沮丧，真是纳闷了，这骚货不是外地人么，明明没啥背景的，怎么张院长又会过问，</w:t>
      </w:r>
    </w:p>
    <w:p>
      <w:r>
        <w:t>这样一来看来这案子弄不好张院长会插手，自己就不能为所欲为了。</w:t>
      </w:r>
    </w:p>
    <w:p>
      <w:r>
        <w:t>王晋财狠狠吐了口唾沫，看来今夜一定要辛苦一些了，突击审讯！犯甫越早供认，旁人就越不好插手，即使插</w:t>
      </w:r>
    </w:p>
    <w:p>
      <w:r>
        <w:t>手自己也有资本谈条件，再说了，不管怎样，先抓紧时间好好爽了再说，王晋财想到这里不禁色迷迷的淫笑起来…</w:t>
      </w:r>
    </w:p>
    <w:p>
      <w:r>
        <w:t>…回到审讯室，王晋财让手下们把墙角铐着的那位仁兄带到另一个家铐着，那家伙裤裆处湿湿的，原来是这家伙看</w:t>
      </w:r>
    </w:p>
    <w:p>
      <w:r>
        <w:t>着被捆在柱子上的赵雪萍居然打手枪射了一裤裆……等等，真不知这家伙被铐着怎么打得手枪……把手下们打发走</w:t>
      </w:r>
    </w:p>
    <w:p>
      <w:r>
        <w:t>后，已经是晚上７点多了，天基本黑下来了，已经下班有阵时间了，派出所里只有值班民警了，而且离王晋财这里</w:t>
      </w:r>
    </w:p>
    <w:p>
      <w:r>
        <w:t>比较远，就算弄出啥动静也一般没人过来，因为这里太经常弄出动静了……赵雪萍此时已经被绑得浑身麻木了，尤</w:t>
      </w:r>
    </w:p>
    <w:p>
      <w:r>
        <w:t>其是两条手臂，警察们绑人都很紧，绳子紧紧地勒进肉里，赵雪萍骨骼比较小，比较丰腴，所以很吃绳。赵雪萍在</w:t>
      </w:r>
    </w:p>
    <w:p>
      <w:r>
        <w:t>柱子上绑了一下午，终于盼来了人，却是这个色迷迷看着自己流口水的王晋财。</w:t>
      </w:r>
    </w:p>
    <w:p>
      <w:r>
        <w:t>王晋财泡了个方便面，三口两口吃了，眼前有这么个性感少妇绑在柱子上一动也不能动，哪能不猴急。</w:t>
      </w:r>
    </w:p>
    <w:p>
      <w:r>
        <w:t>吃完后，王晋财想，怎么也得先装Ｂ审一审了：「姓名？」赵雪萍终于盼来了审讯：「我叫赵雪萍，我什么事</w:t>
      </w:r>
    </w:p>
    <w:p>
      <w:r>
        <w:t>也没做啊，你们一定抓错人了。」</w:t>
      </w:r>
    </w:p>
    <w:p>
      <w:r>
        <w:t>王晋财脸一虎：「问你啥答啥！！性别！？」</w:t>
      </w:r>
    </w:p>
    <w:p>
      <w:r>
        <w:t>赵雪萍一愣，这警察怎么这么２，「……女。」王晋财冷冷一笑：「哼哼，李强是你老公吧？」赵雪萍吃了一</w:t>
      </w:r>
    </w:p>
    <w:p>
      <w:r>
        <w:t>惊，莫非是李强出了什么事？「是的，他怎么了？」王晋财大喝一声，「别装了，他怎么了你还不知道？！快招，</w:t>
      </w:r>
    </w:p>
    <w:p>
      <w:r>
        <w:t>你是怎么投毒杀害你老公李强的！」</w:t>
      </w:r>
    </w:p>
    <w:p>
      <w:r>
        <w:t>赵雪萍大吃一惊：「你……你说什么？我老公怎么死了？今天早晨他还好好地啊？」</w:t>
      </w:r>
    </w:p>
    <w:p>
      <w:r>
        <w:t>想到自己丈夫突然间居然没了，赵雪萍一急一悲，再加上这半天捆得气血不通，竟头一歪直接晕了过去。</w:t>
      </w:r>
    </w:p>
    <w:p>
      <w:r>
        <w:t>王晋财干这刑侦行当也有些年月了，一看这情况就知道凶手十有八九不是眼前这性感少妇。不过，屈打成招是</w:t>
      </w:r>
    </w:p>
    <w:p>
      <w:r>
        <w:t>他的拿手好戏，也是他保证自己破案率的重要手段，再说了，这么一个漂亮性感而且是外地来、无依无靠的女人落</w:t>
      </w:r>
    </w:p>
    <w:p>
      <w:r>
        <w:t>到自己手里，哪能那么轻易放掉……只要拍点裸照视频要挟，即使将来这女人能出去也啥都不敢说。</w:t>
      </w:r>
    </w:p>
    <w:p>
      <w:r>
        <w:t>王晋财打了一盆冷水，哗地一声照着柱子上晕过去的赵雪萍泼上去。冷水一刺激，赵雪萍悠悠地醒了过来，长</w:t>
      </w:r>
    </w:p>
    <w:p>
      <w:r>
        <w:t>出了一口气，定了定神，自己一定要坚强冷静：「警官，我丈夫不是我杀的，请你一定要查清楚，不要冤枉好人。」</w:t>
      </w:r>
    </w:p>
    <w:p>
      <w:r>
        <w:t>王晋财此时却直勾勾地盯着赵雪萍的身体，原来这冷水一浇，赵雪萍衣衫湿透，尽数贴在身上，再加上绳索的勾勒，</w:t>
      </w:r>
    </w:p>
    <w:p>
      <w:r>
        <w:t>曼妙火辣的身材波涛起伏、一览无余。</w:t>
      </w:r>
    </w:p>
    <w:p>
      <w:r>
        <w:t>赵雪萍看这警察盯着自己身体猛看，一下子意识到是怎么回事，不由地脸一红低下头去，正好看到自己被绳子</w:t>
      </w:r>
    </w:p>
    <w:p>
      <w:r>
        <w:t>勒得鼓鼓的乳房，只觉得身体里一阵燥热，小穴开始变得湿起来……</w:t>
      </w:r>
    </w:p>
    <w:p>
      <w:r>
        <w:t>赵雪萍自己清楚自己的事，自己的身体非常敏感，别人的一个注视或者不经意的触碰都会带来一些本能反应，</w:t>
      </w:r>
    </w:p>
    <w:p>
      <w:r>
        <w:t>更别提真正的身体侵犯了，每次跟不给力的李强做爱，赵雪萍都会股间淫水长流。</w:t>
      </w:r>
    </w:p>
    <w:p>
      <w:r>
        <w:t>王晋财醒了醒神，狠狠咽了口口水，清清嗓子：「哼，来这里的人没一个不说自己冤枉的。你们昨天刚吵过一</w:t>
      </w:r>
    </w:p>
    <w:p>
      <w:r>
        <w:t>架吧，据说还是因为你这淫妇有了奸情？！」赵雪萍大怒：「你不要血口喷人，我是清清白白的，我们虽然吵架了，</w:t>
      </w:r>
    </w:p>
    <w:p>
      <w:r>
        <w:t>但和这无关，哪家夫妻不吵点小架？你不能因为这就抓我！」王晋财看着赵雪萍因气愤而剧烈起伏的胸部，嘿嘿笑</w:t>
      </w:r>
    </w:p>
    <w:p>
      <w:r>
        <w:t>着：「我劝你还是赶紧招了吧，免得多吃苦头，究竟和哪个奸夫偷情被李强发现，然后又怎么投毒谋杀亲夫，快快</w:t>
      </w:r>
    </w:p>
    <w:p>
      <w:r>
        <w:t>从实招来！要不我帮你写一个？你画押？哈哈哈。」说着走上前去，双手开始在赵雪萍身上摸来摸去。</w:t>
      </w:r>
    </w:p>
    <w:p>
      <w:r>
        <w:t>赵雪萍气极大骂：「你这个混蛋、流氓！别碰我，你快放了我，不然我一定要去告你！！」</w:t>
      </w:r>
    </w:p>
    <w:p>
      <w:r>
        <w:t>「告我？哼，你先出去了再说吧，不过，我得先给你好好上点刑了！」王晋财狞笑着，一把将赵雪萍的衬衣撕</w:t>
      </w:r>
    </w:p>
    <w:p>
      <w:r>
        <w:t>开来，扣子全部崩掉了，白色文胸束缚下的雪白的双乳简直有些晃眼。</w:t>
      </w:r>
    </w:p>
    <w:p>
      <w:r>
        <w:t>赵雪萍又羞又急，情急之下一口唾沫向王晋财吐去，距离太近，王晋财也没能躲开，正好吐在脸上。王晋财大</w:t>
      </w:r>
    </w:p>
    <w:p>
      <w:r>
        <w:t>怒，左右开弓打了赵雪萍两个耳光，直打得赵雪萍眼冒金花。</w:t>
      </w:r>
    </w:p>
    <w:p>
      <w:r>
        <w:t>王晋财狠狠地边擦脸上的口水边骂道：「臭婊子，反了你了，不见棺材不掉泪！！」</w:t>
      </w:r>
    </w:p>
    <w:p>
      <w:r>
        <w:t>王晋财脱下自己的两只臭袜子，捏开赵雪萍的嘴巴，一股脑地都塞进了赵雪萍的嘴里，然后再用宽胶条将赵雪</w:t>
      </w:r>
    </w:p>
    <w:p>
      <w:r>
        <w:t>萍的嘴巴密密地封起来。</w:t>
      </w:r>
    </w:p>
    <w:p>
      <w:r>
        <w:t>这王晋财的臭袜子塞在嘴里，赵雪萍被熏得眼泪直流，恶心反胃，想吐又吐不出来，只能不停地「呜呜」叫着。</w:t>
      </w:r>
    </w:p>
    <w:p>
      <w:r>
        <w:t>王晋财狞笑着用剪刀把文胸剪开，撕下来，赵雪萍的两只豪乳颤颤巍巍地露在外边，赵雪萍乳晕比较小，乳头</w:t>
      </w:r>
    </w:p>
    <w:p>
      <w:r>
        <w:t>也比较小比较尖，颜色有些偏粉红色。</w:t>
      </w:r>
    </w:p>
    <w:p>
      <w:r>
        <w:t>「我靠，老女人了，奶头还是这颜色，奶子还这么有弹性，真是极品呀……」王晋财大手用力地把赵雪萍的乳</w:t>
      </w:r>
    </w:p>
    <w:p>
      <w:r>
        <w:t>房揉捏成各种形状。赵雪萍只觉得全身燥热，偏偏被绑得丝毫不能动弹，只能有限地蠕动蠕动身子。</w:t>
      </w:r>
    </w:p>
    <w:p>
      <w:r>
        <w:t>王晋财把赵雪萍的裙子撸到腰间，将手插到赵雪萍两腿之间，「哈哈哈，你这淫妇，这还没怎么地呢，就湿成</w:t>
      </w:r>
    </w:p>
    <w:p>
      <w:r>
        <w:t>这样子，连丝袜都弄湿了。」说着用手指隔着丝袜和内裤开始抠弄起赵雪萍的阴户来，「嗯，这么鼓胀，以我的经</w:t>
      </w:r>
    </w:p>
    <w:p>
      <w:r>
        <w:t>验，哼哼，一定是个好色的女人。」</w:t>
      </w:r>
    </w:p>
    <w:p>
      <w:r>
        <w:t>这个倒是不假，一般来说阴皋饱满像个小馒头的女性，生理需求都会比较大些，（阴皋，即两腿之间的三角部</w:t>
      </w:r>
    </w:p>
    <w:p>
      <w:r>
        <w:t>分）。</w:t>
      </w:r>
    </w:p>
    <w:p>
      <w:r>
        <w:t>王晋财把嘴凑上去使劲地吸吮着赵雪萍的乳头，吸得起劲还不时用牙齿咬上几下。</w:t>
      </w:r>
    </w:p>
    <w:p>
      <w:r>
        <w:t>赵雪萍在这样的玩弄下，全身滚烫，微微眯着双眼，脸蛋和胸部憋得潮红，嘴被王晋财的臭袜子堵着，发出「</w:t>
      </w:r>
    </w:p>
    <w:p>
      <w:r>
        <w:t>嗯嗯」的像呻吟的声音，用鼻孔使劲地喘着气，小穴不争气地已经是洪水泛滥了……</w:t>
      </w:r>
    </w:p>
    <w:p>
      <w:r>
        <w:t>「喀嚓」一声，意识迷糊的赵雪萍才发现，流氓警察王晋财在给衣不遮体的自己拍照，又羞又气却只能这样捆</w:t>
      </w:r>
    </w:p>
    <w:p>
      <w:r>
        <w:t>绑着被王晋财拍下她成熟饱满性感暴露的样子。</w:t>
      </w:r>
    </w:p>
    <w:p>
      <w:r>
        <w:t>一般遇上这种情况，王晋财都会拍下大量的照片，这样的话当事人事后往往都不敢声张，毕竟，女人的名节太</w:t>
      </w:r>
    </w:p>
    <w:p>
      <w:r>
        <w:t>重要了，尤其是在Ｘ县这种小县城。</w:t>
      </w:r>
    </w:p>
    <w:p>
      <w:r>
        <w:t>从各个角度拍了几张照片后，王晋财把赵雪萍从柱子上解了下来，赵雪萍被捆了一下午，全身酥麻，没有一丝</w:t>
      </w:r>
    </w:p>
    <w:p>
      <w:r>
        <w:t>力气。</w:t>
      </w:r>
    </w:p>
    <w:p>
      <w:r>
        <w:t>王晋财将赵雪萍脸朝下按在办公桌上，丰满的双乳压得扁扁的，赵雪萍只能撅着裤袜包裹的丰满的屁股，王晋</w:t>
      </w:r>
    </w:p>
    <w:p>
      <w:r>
        <w:t>财一手抓着赵雪萍反绑的双腕按住她，另一只手用力地揉捏着赵雪萍高高撅起的屁股，赵雪萍浑圆丰满的屁股犹如</w:t>
      </w:r>
    </w:p>
    <w:p>
      <w:r>
        <w:t>一个大水蜜桃一般，透过连裤袜可以看到，粉色丁字裤紧紧地勒在那道缝中，不仔细看就宛如光屁股一般，赵雪萍</w:t>
      </w:r>
    </w:p>
    <w:p>
      <w:r>
        <w:t>在这一番作弄下小穴已经是淫水直流，裤裆处都湿了一小片。</w:t>
      </w:r>
    </w:p>
    <w:p>
      <w:r>
        <w:t>王晋财一把将赵雪萍的连裤袜连同粉色内裤一起拉到大腿处，赵雪萍由于撅着屁股，阴户一览无余，浓密的阴</w:t>
      </w:r>
    </w:p>
    <w:p>
      <w:r>
        <w:t>毛上沾着亮晶晶的淫水，两片阴唇宛如张开的小嘴，王晋财急忙给自己套上避孕套，再大胆也不能留下自己体液这</w:t>
      </w:r>
    </w:p>
    <w:p>
      <w:r>
        <w:t>种铁证啊。</w:t>
      </w:r>
    </w:p>
    <w:p>
      <w:r>
        <w:t>王晋财用龟头顶在赵雪萍小穴处来回地摩擦着，赵雪萍无力抵御即将来临地强暴，只能不停地扭动着自己的身</w:t>
      </w:r>
    </w:p>
    <w:p>
      <w:r>
        <w:t>体，但这反而更加刺激了王晋财的欲望，王晋财用力一挺，直捣黄龙，肉棒完全没入赵雪萍小穴之中，赵雪萍长长</w:t>
      </w:r>
    </w:p>
    <w:p>
      <w:r>
        <w:t>地「唔」了一声，强烈地刺激下，头颅高高昂起，双眼紧闭，两行泪水顺着脸庞流了下来，虽然羞耻气愤，但一股</w:t>
      </w:r>
    </w:p>
    <w:p>
      <w:r>
        <w:t>暖流却从阴道迅速地扩散到了全身……王晋财并没急着抽插，他紧紧地顶着赵雪萍的屁股，不停地扭腰用肉棒搅动</w:t>
      </w:r>
    </w:p>
    <w:p>
      <w:r>
        <w:t>着赵雪萍的阴道，两人的阴毛紧密地摩擦着带给两人巨大的快感。</w:t>
      </w:r>
    </w:p>
    <w:p>
      <w:r>
        <w:t>王晋财的鸡鸡属于普通个头，并不大，但被一个陌生男人这样肆虐插入并在阴道内翻搅，再加上捆绑带来的巨</w:t>
      </w:r>
    </w:p>
    <w:p>
      <w:r>
        <w:t>大的羞辱感，赵雪萍只觉得巨大的快感源源不断地从阴户散发出来，不由地扭动着屁股迎合王晋财肉棒的搅动，阴</w:t>
      </w:r>
    </w:p>
    <w:p>
      <w:r>
        <w:t>道极力收缩，将王晋财的肉棒夹得紧紧的。</w:t>
      </w:r>
    </w:p>
    <w:p>
      <w:r>
        <w:t>「没想到啊，３２岁女人的Ｂ，还这么紧，真是极品骚货！」王晋财嘿嘿淫笑着，用手掌大力地拍打着赵雪萍</w:t>
      </w:r>
    </w:p>
    <w:p>
      <w:r>
        <w:t>的屁股，就像骑马一般威风……</w:t>
      </w:r>
    </w:p>
    <w:p>
      <w:r>
        <w:t>一番「胡搅蛮缠」后，赵雪萍眯着双眼，娇喘连连，她已经放弃了抵抗，羞辱地等待着马上要到来的狂风暴雨。</w:t>
      </w:r>
    </w:p>
    <w:p>
      <w:r>
        <w:t>王晋财只觉得赵雪萍小穴内火热湿滑，只恨为了不留痕迹，不敢裸炮上阵，王晋财一把抓住赵雪萍丰满的屁股，</w:t>
      </w:r>
    </w:p>
    <w:p>
      <w:r>
        <w:t>开始疯狂地抽插起来，小腹猛烈地撞击着赵雪萍的阴户，老王身子骨着实有点虚，抽插了不到１０分钟就感觉力不</w:t>
      </w:r>
    </w:p>
    <w:p>
      <w:r>
        <w:t>从心了，不过就这１０分钟，赵雪萍已经被日得一塌糊涂，淫水大量地分泌，完全地打湿了两人的阴毛，还顺着大</w:t>
      </w:r>
    </w:p>
    <w:p>
      <w:r>
        <w:t>腿流出来不少，肉体已经完全沉溺在这屈辱的性交中，赵雪萍突然觉得体内的肉棒猛地膨胀了一些，死死地向自己</w:t>
      </w:r>
    </w:p>
    <w:p>
      <w:r>
        <w:t>地子宫口顶去，王晋财终于射了……</w:t>
      </w:r>
    </w:p>
    <w:p>
      <w:r>
        <w:t>赵雪萍双腿紧紧夹着用力摩擦，巨大的快感几乎使她全身痉挛，一股热流自体内喷薄而出……</w:t>
      </w:r>
    </w:p>
    <w:p>
      <w:r>
        <w:t>王晋财难以置信地看看自己被喷得一塌糊涂的裆部，这娘们居然潮吹了……王晋财把一滩软泥般的赵雪萍扔到</w:t>
      </w:r>
    </w:p>
    <w:p>
      <w:r>
        <w:t>床上，解开绑绳，将她扒个精光，嘴仍然堵着，然后将双手分别绑在床头，两腿分开拉向床头绑住，这样，赵雪萍</w:t>
      </w:r>
    </w:p>
    <w:p>
      <w:r>
        <w:t>只能将自己的下体完全地打开暴露着，不过此时的赵雪萍已经没有一点力气去挣扎了。</w:t>
      </w:r>
    </w:p>
    <w:p>
      <w:r>
        <w:t>王晋财恶作剧地将一根火腿插入赵雪萍的小穴，拿起相机又拍了一些照片。</w:t>
      </w:r>
    </w:p>
    <w:p>
      <w:r>
        <w:t>赵雪萍一丝不挂，性感的肉体被这样屈辱的姿势绑住床上，双腿分开，阴户完全地暴露着还插着一根火腿，只</w:t>
      </w:r>
    </w:p>
    <w:p>
      <w:r>
        <w:t>有小半截露在外面，刚刚的一次高潮使赵雪萍的阴部此时仍然一片狼藉，王晋财不禁啧啧称赞，这套作品堪称色情</w:t>
      </w:r>
    </w:p>
    <w:p>
      <w:r>
        <w:t>照极品丫，刚刚射过的肉棒，此时居然又挺起来了。</w:t>
      </w:r>
    </w:p>
    <w:p>
      <w:r>
        <w:t>王晋财嘿嘿一笑，三下两下脱光衣服，爬上床去，拔出赵雪萍小穴中的火腿，双手狠狠抓住赵雪萍的双乳，将</w:t>
      </w:r>
    </w:p>
    <w:p>
      <w:r>
        <w:t>肉棒狠狠地插入赵雪萍的小穴中去……沉闷的「呜呜……」声回响在静寂的夜空。</w:t>
      </w:r>
    </w:p>
    <w:p>
      <w:r>
        <w:t>与此同时，窗户斜对面屋顶上，一个黑影正用ＤＶ拉近焦距记录着这一切……</w:t>
      </w:r>
    </w:p>
    <w:p>
      <w:r>
        <w:t>２、才出狼窝</w:t>
      </w:r>
    </w:p>
    <w:p>
      <w:r>
        <w:t>那黑影正是张风，他今天离开父亲那里后，脑海中就不断出现赵老师性感的身体被王晋财猥亵玩弄的场景，不</w:t>
      </w:r>
    </w:p>
    <w:p>
      <w:r>
        <w:t>行，张风捏紧拳头，赵老师是我臆想中的女奴，不能就这么落到王晋财这人渣手中，依他自己的分析，李强的死绝</w:t>
      </w:r>
    </w:p>
    <w:p>
      <w:r>
        <w:t>不是赵老师下的手，但赵老师是外地人，而且家里基本没什么人，摊上这种命案，亲戚是靠不上的。张风皱着眉头，</w:t>
      </w:r>
    </w:p>
    <w:p>
      <w:r>
        <w:t>求助父亲吧，没合适的理由，父亲再疼爱儿子，也不可能因为儿子的老师去得罪同行，况且还得花不少银子，总不</w:t>
      </w:r>
    </w:p>
    <w:p>
      <w:r>
        <w:t>能跟父亲说赵老师是我的意淫对象吧……</w:t>
      </w:r>
    </w:p>
    <w:p>
      <w:r>
        <w:t>张风边思索着边在路上走着，路旁一个报亭的喇叭正在叫卖「今日头条，某市高官遭情妇以色情照勒索敲诈，</w:t>
      </w:r>
    </w:p>
    <w:p>
      <w:r>
        <w:t>某省富二代飙车撞死大学生，警方鉴定时速７０码……」张风眼前一亮，敲诈，勒索，对啊，想到这里，大致有了</w:t>
      </w:r>
    </w:p>
    <w:p>
      <w:r>
        <w:t>个计划，王晋财最在乎的不外是他的官职、金钱，因为父亲的缘故，张风对Ｘ县的司法界还是有些了解的，像派出</w:t>
      </w:r>
    </w:p>
    <w:p>
      <w:r>
        <w:t>所那种地方，就是专门欺压可怜百姓和一些小毛贼的，可以肯定今晚上赵老师在里面会很凄惨，何不去将王晋财的</w:t>
      </w:r>
    </w:p>
    <w:p>
      <w:r>
        <w:t>一些不法行为偷拍下来，然后以此要挟他放掉赵老师，相信王晋财不会因为一个女人冒丢官的风险，何况，自己背</w:t>
      </w:r>
    </w:p>
    <w:p>
      <w:r>
        <w:t>后还有父亲，王晋财肯定得好好思量思量，想到这里，张风赶紧回自己的房子里去拿相机，同时，反复思考以尽量</w:t>
      </w:r>
    </w:p>
    <w:p>
      <w:r>
        <w:t>地完善了整个营救赵老师的计划。</w:t>
      </w:r>
    </w:p>
    <w:p>
      <w:r>
        <w:t>张风的表姐就在派出所工作，张风打着来找她的旗号早早来到派出所侦查地形，张风多次来过派出所，本身就</w:t>
      </w:r>
    </w:p>
    <w:p>
      <w:r>
        <w:t>大致知道王晋财他们审讯犯人的地方，到那个地方晃了一圈，从后窗户瞄了一眼，正好看到赵老师被绑在柱子上，</w:t>
      </w:r>
    </w:p>
    <w:p>
      <w:r>
        <w:t>绳索紧紧地捆绑在她身上，赵老师无力地垂着脑袋，一动也不能动，张风只觉得瞬间全身火热，小弟弟立马昂首挺</w:t>
      </w:r>
    </w:p>
    <w:p>
      <w:r>
        <w:t>立，淡定，淡定，正事要紧，张风不敢多看，急急走过，此时他已看好最佳的偷拍位置——后窗斜对面的车库房顶，</w:t>
      </w:r>
    </w:p>
    <w:p>
      <w:r>
        <w:t>从外墙就可以上去，附近也没有高层，不会被人看到自己偷拍。侦查好后，张风就离开了派出所，去吃了些东西后，</w:t>
      </w:r>
    </w:p>
    <w:p>
      <w:r>
        <w:t>等天渐渐黑下来，他就从派出所的外墙爬上了车库房顶，正好王晋财也刚进屋开始拷问赵老师，他赶紧打开ＤＶ，</w:t>
      </w:r>
    </w:p>
    <w:p>
      <w:r>
        <w:t>拍下了这屋里发生的香艳的一切……</w:t>
      </w:r>
    </w:p>
    <w:p>
      <w:r>
        <w:t>张风一直趴着拍摄，不敢大幅度地动弹，怕被王晋财发现，但这屋内的情景让他实在无法抑制自己的性奋，小</w:t>
      </w:r>
    </w:p>
    <w:p>
      <w:r>
        <w:t>弟弟硬的像水泥做的一般，王晋财把赵雪萍双腿拉到床头绑好后，赵雪萍完全暴露的阴部正对着张风，张风只觉得</w:t>
      </w:r>
    </w:p>
    <w:p>
      <w:r>
        <w:t>心跳骤然加速，小弟弟噗嗤一声就射了，这一射，连连开了六七炮，裤裆一片湿滑……张风毕竟还是血气方刚，这</w:t>
      </w:r>
    </w:p>
    <w:p>
      <w:r>
        <w:t>么强烈的刺激实在有些受不了，捂着湿漉漉的裤裆，张风暗暗下定决心：无论如何要把赵老师救出来……王晋财又</w:t>
      </w:r>
    </w:p>
    <w:p>
      <w:r>
        <w:t>尽兴地操了赵雪萍一通后，竟然拿过赵雪萍的丝袜来把赵雪萍一片狼藉的阴部擦了擦，就把赵雪萍的阴部当枕头躺</w:t>
      </w:r>
    </w:p>
    <w:p>
      <w:r>
        <w:t>在床上，不一会儿就鼾声大作，连开两炮，王晋财也累得够呛，赵雪萍逐渐从性爱的快感热潮中清醒过来，但王晋</w:t>
      </w:r>
    </w:p>
    <w:p>
      <w:r>
        <w:t>财的头枕着她的阴部，头发不停地摩擦着她的敏感地带，又骚又痒的，嘴里仍然堵着王晋财的臭袜子，想到自己突</w:t>
      </w:r>
    </w:p>
    <w:p>
      <w:r>
        <w:t>然间失去了老公，而且还落到如此境地，真可谓求生不得求死不能，泪水无声地顺着脸颊流下……张风拍到这里，</w:t>
      </w:r>
    </w:p>
    <w:p>
      <w:r>
        <w:t>证据已经是足够了，留恋地看了眼赵老师被绑成如此屈辱姿势的肉体，趁夜离开了，他还得回家去将这些证据保存</w:t>
      </w:r>
    </w:p>
    <w:p>
      <w:r>
        <w:t>制作，并筹划下一步的行动。</w:t>
      </w:r>
    </w:p>
    <w:p>
      <w:r>
        <w:t>王晋财的鼾声很响，而且很不安分地翻来覆去，赵雪萍此时发现一个大问题，那就是自己这一下午一晚上没有</w:t>
      </w:r>
    </w:p>
    <w:p>
      <w:r>
        <w:t>上厕所，之前被干时还不觉得，此时却渐渐发现尿意越来越强烈，赵雪萍下意识地深呼吸以尽量舒缓放松使自己尿</w:t>
      </w:r>
    </w:p>
    <w:p>
      <w:r>
        <w:t>道紧紧憋住，但随着时间推移，赵雪萍感觉自己随时可能失禁，偏偏这时王晋财又翻了个身，头发的摩擦刺激使赵</w:t>
      </w:r>
    </w:p>
    <w:p>
      <w:r>
        <w:t>雪萍再也无法憋住尿，一股热流自尿道涌出，温热的尿液射了睡在自己阴户上的王晋财一脖子，王晋财这一激灵，</w:t>
      </w:r>
    </w:p>
    <w:p>
      <w:r>
        <w:t>赶紧起身，才发现自己被这女人尿了一脖子，勃然大怒，抄起皮带照着赵雪萍暴露的阴部就是一下子，这皮带是他</w:t>
      </w:r>
    </w:p>
    <w:p>
      <w:r>
        <w:t>们审犯人专用的，比较宽，抽打上去不会留下明显的伤痕，但还很疼，赵雪萍本来就实在憋不住尿了一点，还没尿</w:t>
      </w:r>
    </w:p>
    <w:p>
      <w:r>
        <w:t>完，这一皮带下去，阴部火辣辣地，赵雪萍一声沉闷的尖叫，一线黄黄的尿液喷涌而出，射了很远，王晋财哈哈大</w:t>
      </w:r>
    </w:p>
    <w:p>
      <w:r>
        <w:t>笑，一下接一下地抽在赵雪萍的大腿和阴部上，赵雪萍被抽得「呜呜」直叫，尿液一股一股地射出，直到完全尿完，</w:t>
      </w:r>
    </w:p>
    <w:p>
      <w:r>
        <w:t>王晋财直看得两眼发直，扔下鞭子，戴上套套，爬上赵雪萍的身子直接将肉棒插入了赵雪萍还沾满尿液的小穴中，</w:t>
      </w:r>
    </w:p>
    <w:p>
      <w:r>
        <w:t>此时尿液充当了润滑剂的角色，王晋财狠狠地抽插着，赵雪萍在放尿和暴干的刺激下已经是意识不清，甚至主动地</w:t>
      </w:r>
    </w:p>
    <w:p>
      <w:r>
        <w:t>扭到屁股迎合着王晋财的抽插，白色的淫液从阴道中淌出，顺着屁股沟流到了床上……</w:t>
      </w:r>
    </w:p>
    <w:p>
      <w:r>
        <w:t>天亮了，一整夜的奸淫蹂躏，使赵雪萍处于半昏迷状态，王晋财把她的束缚解开，堵在嘴里的臭袜子也取了出</w:t>
      </w:r>
    </w:p>
    <w:p>
      <w:r>
        <w:t>来，这双袜子已经完全被赵雪萍的口水湿透了，王晋财喂她喝了几口水，然后王晋财给赵雪萍穿上内裤和丝袜，看</w:t>
      </w:r>
    </w:p>
    <w:p>
      <w:r>
        <w:t>着丝袜包裹下光滑的大腿和迷人的脚丫，不禁轻轻地在丝袜腿上抚摸起来，赵雪萍闭着眼睛，紧咬着牙拼命忍着那</w:t>
      </w:r>
    </w:p>
    <w:p>
      <w:r>
        <w:t>一股股传来的快感。</w:t>
      </w:r>
    </w:p>
    <w:p>
      <w:r>
        <w:t>真是个敏感的骚货啊，王晋财不禁感慨，把赵雪萍抱起来，捏了捏赵雪萍丰满而且弹性十足的臀肉，给她穿上</w:t>
      </w:r>
    </w:p>
    <w:p>
      <w:r>
        <w:t>了衬衫和裙子，再穿上高跟鞋，胸罩是撕毁了不能穿了，衬衫只好真空穿着，赵雪萍的白衬衫微微有些透明，隐隐</w:t>
      </w:r>
    </w:p>
    <w:p>
      <w:r>
        <w:t>约约能看到起伏的波涛汹涌，王晋财给赵雪萍扣上衬衫扣子，衬衫立刻绷得紧紧的，王晋财使劲捏了捏那两团肉，</w:t>
      </w:r>
    </w:p>
    <w:p>
      <w:r>
        <w:t>这女人的奶子还真是不小啊，而且弹性非常棒，王晋财再给赵雪萍的丝袜美脚穿上高跟鞋，拍了拍赵雪萍的脸蛋，</w:t>
      </w:r>
    </w:p>
    <w:p>
      <w:r>
        <w:t>赵雪萍此时基本清醒了过来，她看了眼王晋财，想起了昨晚发生在自己身上的一切，不禁脸一红，低下头紧咬着嘴</w:t>
      </w:r>
    </w:p>
    <w:p>
      <w:r>
        <w:t>唇，赵雪萍此时也知道，在这地方，抵抗是没有效用的，她也就不再白费力气了。</w:t>
      </w:r>
    </w:p>
    <w:p>
      <w:r>
        <w:t>王晋财拍了拍赵雪萍丰满的屁股：「乖多了嘛，怎么样，考虑好没，招不招？」赵雪萍低着头没作声，她知道</w:t>
      </w:r>
    </w:p>
    <w:p>
      <w:r>
        <w:t>招了更是死路一条，但也不愿再顶撞王晋财了，以免受更多的苦头。「还不招？那你就再好好想想吧，不过看你这</w:t>
      </w:r>
    </w:p>
    <w:p>
      <w:r>
        <w:t>么乖，就优待优待你吧。」王晋财说着，把赵雪萍的丝袜内裤又拉了下来，赵雪萍一惊，以为自己又要面临一次强</w:t>
      </w:r>
    </w:p>
    <w:p>
      <w:r>
        <w:t>暴了，却只觉得小穴内一凉，原来王晋财把昨晚那根火腿又插入了赵雪萍的小穴中，然后再把丝袜内裤拉起来穿好，</w:t>
      </w:r>
    </w:p>
    <w:p>
      <w:r>
        <w:t>王晋财满意地抚摸着赵雪萍裤袜包裹的大屁股，「嘿嘿，骚货，看我多关照你，怕你空虚寂寞，让这根小棒棒陪着</w:t>
      </w:r>
    </w:p>
    <w:p>
      <w:r>
        <w:t>你，哈哈哈，晚上再用大棒棒招呼你！」赵雪萍咬着牙羞红着脸将头扭向一边，但听到这些淫秽的话语，身体里却</w:t>
      </w:r>
    </w:p>
    <w:p>
      <w:r>
        <w:t>仿佛有一团火一般燃烧起来，插着火腿肠的小穴不禁又不争气的开始湿润起来……赵雪萍心里很难受很矛盾，自己</w:t>
      </w:r>
    </w:p>
    <w:p>
      <w:r>
        <w:t>被这样凌辱菲薄，但肉体还偏偏好像很享受这种感觉，莫非自己真有受虐倾向？</w:t>
      </w:r>
    </w:p>
    <w:p>
      <w:r>
        <w:t>想到这里赵雪萍不禁心头一紧，赶紧把这想法排出脑外……王晋财把赵雪萍按坐到一把椅子上，然后将双手反</w:t>
      </w:r>
    </w:p>
    <w:p>
      <w:r>
        <w:t>剪捆绑好，再绕过身体将上半身紧紧绑在椅子上，绳索的捆绑将乳房绑得更加突兀鼓胀，其中一道绳索勒在赵雪萍</w:t>
      </w:r>
    </w:p>
    <w:p>
      <w:r>
        <w:t>的双乳上，紧紧压着乳头，将那两个浑圆丰满的半球从中间上下勒分开来，……王晋财又色迷迷地将捆在椅子上的</w:t>
      </w:r>
    </w:p>
    <w:p>
      <w:r>
        <w:t>赵雪萍摸了半天，直把赵雪萍摸得面红耳赤紧咬银牙。</w:t>
      </w:r>
    </w:p>
    <w:p>
      <w:r>
        <w:t>王晋财胡乱吃了点东西，同时想给绑在椅子上的赵雪萍喂了点，赵雪萍把头扭到一边不吃，王晋财就只管自己</w:t>
      </w:r>
    </w:p>
    <w:p>
      <w:r>
        <w:t>吃了，边吃边思考该怎么处理眼前这个女人，自己玩过不少女人，这个女人不论身材、相貌、气质都是极品啊，于</w:t>
      </w:r>
    </w:p>
    <w:p>
      <w:r>
        <w:t>是动起了怎么能长期占有赵雪萍的念头。</w:t>
      </w:r>
    </w:p>
    <w:p>
      <w:r>
        <w:t>就自己目前的感觉来看，这李强的死和这女人没啥关系，应该是另有原因。</w:t>
      </w:r>
    </w:p>
    <w:p>
      <w:r>
        <w:t>屈打成招？反正法医那边证据确凿，也没别的疑犯，只要犯人招了就成，用点狠招这女人估计抗不了几下就得</w:t>
      </w:r>
    </w:p>
    <w:p>
      <w:r>
        <w:t>招，但问题是这样的话，自己只能玩几天，之后转到看守所去就没自己啥事了。要么就是把这案子破了，给这女人</w:t>
      </w:r>
    </w:p>
    <w:p>
      <w:r>
        <w:t>清白，然后用手头的照片视频来胁迫她继续当自己的玩物。</w:t>
      </w:r>
    </w:p>
    <w:p>
      <w:r>
        <w:t>左想右想还是觉得第二个方案好。这时候传来敲门声，「谁？」「我，小赵。」「就来」王晋财应了一声，用</w:t>
      </w:r>
    </w:p>
    <w:p>
      <w:r>
        <w:t>根布条把赵雪萍的小嘴紧紧勒住无法叫喊，这才披上外衣去打开门，问道：「啥事？」「队长，有新线索了。」小</w:t>
      </w:r>
    </w:p>
    <w:p>
      <w:r>
        <w:t>赵往屋里捆在椅子上的赵雪萍瞄了一眼，咽了口口水……然后低声说：「头，你出来我跟你说。」</w:t>
      </w:r>
    </w:p>
    <w:p>
      <w:r>
        <w:t>两人走到屋外远处，小赵才低声跟王晋财说：「队长，这女人恐怕是冤枉的，现场带回的物证化验过了，李强</w:t>
      </w:r>
    </w:p>
    <w:p>
      <w:r>
        <w:t>是被老鼠药毒死的，不过老鼠药不是在饭里，是在他的咖啡杯里，咖啡杯和热水壶上只有他的指纹，关键是还找到</w:t>
      </w:r>
    </w:p>
    <w:p>
      <w:r>
        <w:t>一个新撕开的空老鼠药袋子，那个袋子上也只有他的指纹，还发现那老鼠药的包装和他家用的咖啡白糖包装颜色都</w:t>
      </w:r>
    </w:p>
    <w:p>
      <w:r>
        <w:t>是咖色的，而且都在厨房的斗柜里，现在来看，这李强不是自杀就是误食了老鼠药。」</w:t>
      </w:r>
    </w:p>
    <w:p>
      <w:r>
        <w:t>王晋财合计了下，看来也只能实施第二个方案了，于是义正言辞地说：「嗯，看来是冤枉这位赵老师了，得马</w:t>
      </w:r>
    </w:p>
    <w:p>
      <w:r>
        <w:t>上放了人家，这个具体的安抚、释放工作，我来做吧。」小赵应了一声，心里嘀咕：老子还不知道你这老色鬼的手</w:t>
      </w:r>
    </w:p>
    <w:p>
      <w:r>
        <w:t>段，哼哼，这女人能脱了你的魔掌才怪了。</w:t>
      </w:r>
    </w:p>
    <w:p>
      <w:r>
        <w:t>这时接待室那边传来一阵阵咆哮哭闹声，王晋财一脸疑问地看了看小赵，小赵苦笑下：「是李强的家属，要找</w:t>
      </w:r>
    </w:p>
    <w:p>
      <w:r>
        <w:t>那赵雪萍算账呢。」「胡闹！走，把他们打发走。」王晋财领着小赵直奔接待室，一进门，就看一个老爷子揪着民</w:t>
      </w:r>
    </w:p>
    <w:p>
      <w:r>
        <w:t>警小王正怒吼呢：「把那贱女人给我带过来，我要剐了她！！」旁边还有几个人也围着起哄，估计是亲戚之类的，</w:t>
      </w:r>
    </w:p>
    <w:p>
      <w:r>
        <w:t>王晋财大喝一声：「住手！」那帮子人一愣，也就停了下来，王晋财扫视了一圈，这才说：「我是刑侦队长，这个</w:t>
      </w:r>
    </w:p>
    <w:p>
      <w:r>
        <w:t>案子现在已经基本清楚了，李强不是自杀就是自己误食了老鼠药，和赵雪萍没有关系，具体的相关证据、情况，小</w:t>
      </w:r>
    </w:p>
    <w:p>
      <w:r>
        <w:t>赵，你给他们解释清楚，这里是国家行政司法机关，由不得你们胡来。」说罢也不理这群人的反应直接走了。</w:t>
      </w:r>
    </w:p>
    <w:p>
      <w:r>
        <w:t>王晋财慢慢踱着往他办公室走，心里盘算着怎么去霸占赵雪萍，想来有那些照片在手，再加上这女人在本地没</w:t>
      </w:r>
    </w:p>
    <w:p>
      <w:r>
        <w:t>什么根基，应该是十拿九稳的事情，也不急着放，再关几天多玩几天，想到这里，王晋财小弟弟立马蠢蠢欲动，王</w:t>
      </w:r>
    </w:p>
    <w:p>
      <w:r>
        <w:t>晋财嘿嘿淫笑两声，加快步伐往回走。</w:t>
      </w:r>
    </w:p>
    <w:p>
      <w:r>
        <w:t>这时，有个年轻人走到王晋财身旁低声说：「王队长，您来一下，有点事跟您说。」王晋财一看这不是来送礼</w:t>
      </w:r>
    </w:p>
    <w:p>
      <w:r>
        <w:t>的就是来攀关系的，就二话不说随着这年轻人走到树下，年轻人很有礼貌地说：「王队长您好，我叫张风，我父亲</w:t>
      </w:r>
    </w:p>
    <w:p>
      <w:r>
        <w:t>是张**，你们同系统的，您们应该认识吧。」王晋财愣了一下，突然想起这案子当时张院长打过电话来问过，心里</w:t>
      </w:r>
    </w:p>
    <w:p>
      <w:r>
        <w:t>一咯噔，隐隐觉得有些不妙，但还是立刻笑脸相迎——他可不愿意得罪张院长：「啊，小张啊，我和你父亲老朋友</w:t>
      </w:r>
    </w:p>
    <w:p>
      <w:r>
        <w:t>拉，你找我有什么事么？」张风诡异地笑笑：「王队长啊，昨晚我在朋友家玩，闲来无聊爬到房顶看星星，无意看</w:t>
      </w:r>
    </w:p>
    <w:p>
      <w:r>
        <w:t>到局里一些有趣的事情，就顺手拍了下来。」王晋财不是傻人，脸色立马变得非常不好看，有些东西在圈内虽然大</w:t>
      </w:r>
    </w:p>
    <w:p>
      <w:r>
        <w:t>家心里都明白，但这样落下铁证可不是说笑的，尤其是这铁证还在法院院长的儿子手中，张风依旧笑眯眯的：「啊，</w:t>
      </w:r>
    </w:p>
    <w:p>
      <w:r>
        <w:t>对了，先不扯这些闲话拉，我找您是有些事想问问您。」王晋财赶紧应着：「哈，咱们自己人，客气啥。」「这两</w:t>
      </w:r>
    </w:p>
    <w:p>
      <w:r>
        <w:t>天那个李强的命案，是在王队长手上吧？」「啊，对，怎么？」</w:t>
      </w:r>
    </w:p>
    <w:p>
      <w:r>
        <w:t>「我想问问这案子现在啥情况了呀，被你们抓起来的那个女人，是我的老师哦，赵老师对我挺好的，据我了解</w:t>
      </w:r>
    </w:p>
    <w:p>
      <w:r>
        <w:t>赵老师绝不会做这种事情的。」王晋财这时候要是还不明白这位张公子的意思的话，他就不用混了：「啊，对，当</w:t>
      </w:r>
    </w:p>
    <w:p>
      <w:r>
        <w:t>时因为有重大嫌疑，所以就先抓了，不过现在已经调查清楚了，跟赵老师没有任何关系，办完相应手续后，就会无</w:t>
      </w:r>
    </w:p>
    <w:p>
      <w:r>
        <w:t>罪释放了。」张风「很感激」地握着王晋财的手：「哎呀，王队长办案效率真是高啊，那您能不能尽快把释放手续</w:t>
      </w:r>
    </w:p>
    <w:p>
      <w:r>
        <w:t>办好呢，赵老师也受了惊吓，我就在这等着接她回去吧。」「好，就该快点，我这就去办，小张你等一会啊。」王</w:t>
      </w:r>
    </w:p>
    <w:p>
      <w:r>
        <w:t>晋财无奈地转身向自己办公室走去，心里恨得牙痒痒的，到手的女人飞了，没法子呀，居然被人拿住把柄了，这以</w:t>
      </w:r>
    </w:p>
    <w:p>
      <w:r>
        <w:t>后也是隐患啊，只能尽量让对方满意了，不过好歹自己也玩了一夜了，没白忙活。</w:t>
      </w:r>
    </w:p>
    <w:p>
      <w:r>
        <w:t>王晋财返回自己办公室，把门反锁好，赵雪萍的嘴被勒得太紧，无法吞咽口水，口水顺着嘴角流到了白衬衣上，</w:t>
      </w:r>
    </w:p>
    <w:p>
      <w:r>
        <w:t>把胸口打湿了一片，本身就紧绷绷的白衬衣更是紧紧贴着丰满的乳房，被口水浸湿的地方几乎成了透明。王晋财咽</w:t>
      </w:r>
    </w:p>
    <w:p>
      <w:r>
        <w:t>了咽口水，把赵雪萍的高跟鞋脱掉，将那双精巧的丝袜脚捧了起来，赵雪萍「呜呜」地扭动着，却也不敢太强烈地</w:t>
      </w:r>
    </w:p>
    <w:p>
      <w:r>
        <w:t>蹬踢，她怕惹恼了眼前这个阎王再受更大的罪。王晋财把赵雪萍的双腿并拢绑好，然后在脚踝处拉出一条绳子拉向</w:t>
      </w:r>
    </w:p>
    <w:p>
      <w:r>
        <w:t>赵雪萍头部，将绳子在椅背固定好后，赵雪萍的双腿就基本无法动弹了。</w:t>
      </w:r>
    </w:p>
    <w:p>
      <w:r>
        <w:t>王晋财心想，得抓紧时间再玩最后一通了，赵雪萍的脚型非常的美，３７码不大不小，脚型纤长却不失丰润，</w:t>
      </w:r>
    </w:p>
    <w:p>
      <w:r>
        <w:t>在丝袜的包裹下越发显得线条柔美可爱，王晋财贪婪地用舌头隔着丝袜舔着赵雪萍的足心，这条丝袜已经穿了３天</w:t>
      </w:r>
    </w:p>
    <w:p>
      <w:r>
        <w:t>了，而且期间还被李强和王晋财分别蹂躏了一夜，裆部已经被淫水浸湿风干多次了，虽然天还不太热，但这几天的</w:t>
      </w:r>
    </w:p>
    <w:p>
      <w:r>
        <w:t>折腾，赵雪萍也是数次香汗淋漓了，所以这丝袜脚被王晋财舔在嘴里有一股淡淡的特别的骚咸味，这股味道反而让</w:t>
      </w:r>
    </w:p>
    <w:p>
      <w:r>
        <w:t>王晋财更加疯狂，干脆把赵雪萍的脚趾挨个含在嘴里大力地吸吮，直把两只丝袜脚又舔又吸地弄得湿漉漉的，赵雪</w:t>
      </w:r>
    </w:p>
    <w:p>
      <w:r>
        <w:t>萍只觉得钻心的骚痒从脚丫向全身传递，在绳捆索绑下竭力扭动着的身躯逐渐变得火热起来，小穴这几天都不知道</w:t>
      </w:r>
    </w:p>
    <w:p>
      <w:r>
        <w:t>第几次迅速湿润起来……「啪啪」脆亮的两声，赵雪萍「嗯呜」地「尖叫」了两声，王晋财在赵雪萍阴部扇了两巴</w:t>
      </w:r>
    </w:p>
    <w:p>
      <w:r>
        <w:t>掌，将有些意乱情迷的赵雪萍扇醒了过来，王晋财看着自己有点滑腻的手：「骚货，又湿成这样了，现在，你给我</w:t>
      </w:r>
    </w:p>
    <w:p>
      <w:r>
        <w:t>听好了，看你这么乖，我准备放你出去了，你老公那里就算是自杀或者误食毒物，但是出去后这里的事情一句也不</w:t>
      </w:r>
    </w:p>
    <w:p>
      <w:r>
        <w:t>许说，只是正常审讯了一番而已，我想这样对你是最好了吧，不然你以后就是被人耻笑的破鞋一只，至于我，就凭</w:t>
      </w:r>
    </w:p>
    <w:p>
      <w:r>
        <w:t>你还告不倒我！还有，昨晚你那骚样我可是拍了不少照片，你要想满大街都是的话就随你便了。怎么样，愿意的话</w:t>
      </w:r>
    </w:p>
    <w:p>
      <w:r>
        <w:t>就点点头，我这就放你走。」赵雪萍一愣，没想到居然就这样能逃出生天，当然如小鸡啄米般地点着头，至于自己</w:t>
      </w:r>
    </w:p>
    <w:p>
      <w:r>
        <w:t>在派出所所遭受的，也只能自己忍了算了，毕竟赵雪萍也不是什么黄花大闺女了，贞操什么的没重要到要生要死的</w:t>
      </w:r>
    </w:p>
    <w:p>
      <w:r>
        <w:t>地步，只要能尽快地脱离这地狱一般的地方就是赵雪萍当下最要紧的事了。</w:t>
      </w:r>
    </w:p>
    <w:p>
      <w:r>
        <w:t>王晋财正准备把赵雪萍解下来，一看赵雪萍还在流着口水被勒得变形的小嘴，再加上自己小弟弟涨得难受，眼</w:t>
      </w:r>
    </w:p>
    <w:p>
      <w:r>
        <w:t>珠一转，时间也来得及，淫笑着盯着赵雪萍的小嘴：「不过，最后还有一个条件，你出去前，得用你的小嘴给我把</w:t>
      </w:r>
    </w:p>
    <w:p>
      <w:r>
        <w:t>小弟弟服务服务。」赵雪萍一听不禁脸上一片羞红，低下头不做声，赵雪萍虽然结婚多年了，但因为丈夫一直是个</w:t>
      </w:r>
    </w:p>
    <w:p>
      <w:r>
        <w:t>循规蹈矩的人，所以她甚至从来没有口交过。王晋财看赵雪萍低头不语，冷笑一声：「我数３下，别给脸不要脸，</w:t>
      </w:r>
    </w:p>
    <w:p>
      <w:r>
        <w:t>信不信我今晚把你身上的洞都插烂了。」赵雪萍一个激灵，不等王晋财数数，就屈辱地点了头。</w:t>
      </w:r>
    </w:p>
    <w:p>
      <w:r>
        <w:t>王晋财也是为了放心才先逼赵雪萍同意后再操她的嘴，万一这女人一时接受不了一口把自己小弟弟咬掉了那可</w:t>
      </w:r>
    </w:p>
    <w:p>
      <w:r>
        <w:t>不是说着玩的，这时候有放她出去这个条件摆着，他还是放心一些了。王晋财解开勒着赵雪萍小嘴的布条，然后一</w:t>
      </w:r>
    </w:p>
    <w:p>
      <w:r>
        <w:t>屁股骑在赵雪萍被吊绑着的腿上，双手抓着赵雪萍的头发，这高度、体位都正正好……虽然王晋财并没有完全坐实，</w:t>
      </w:r>
    </w:p>
    <w:p>
      <w:r>
        <w:t>赵雪萍双腿仍然被压得犹如体操运动员般绷得笔直，只觉得大腿和膝盖疼痛欲裂，还没来得及喊疼，小嘴被捏得张</w:t>
      </w:r>
    </w:p>
    <w:p>
      <w:r>
        <w:t>开来。王晋财坚硬的小弟弟直接塞了进来，一股刺鼻的恶臭充满着赵雪萍的口腔鼻腔，呛得赵雪萍直流泪，柔软的</w:t>
      </w:r>
    </w:p>
    <w:p>
      <w:r>
        <w:t>香舌本能地顶住那条可恶的肉棒，殊不知这让王晋财更加享受，只觉温软湿滑的口腔和香舌紧紧地包裹着自己的肉</w:t>
      </w:r>
    </w:p>
    <w:p>
      <w:r>
        <w:t>棒，开始在赵雪萍嘴里慢慢地抽插起来，肉棒一次一次地顶到赵雪萍的喉部，引起赵雪萍一阵阵沉闷的「嗯咕嗯咕」</w:t>
      </w:r>
    </w:p>
    <w:p>
      <w:r>
        <w:t>声，小嘴被男人第一次插入，而且是在这样屈辱的姿势下被插入，赵雪萍屈辱的肉体内的欲火再一次被彻底地点燃</w:t>
      </w:r>
    </w:p>
    <w:p>
      <w:r>
        <w:t>了……伴随着肉棒在小嘴中抽插的节奏，赵雪萍的蜜穴也用力地一下一下地夹着仍然插在下体内的那根火腿，淫水</w:t>
      </w:r>
    </w:p>
    <w:p>
      <w:r>
        <w:t>不受控制地汹涌泛滥，丝袜和内裤也无法阻挡这股淫潮而被浸湿……</w:t>
      </w:r>
    </w:p>
    <w:p>
      <w:r>
        <w:t>抽插了没多久，赵雪萍只觉得嘴中的肉棒突然猛烈地抽插几下后死死地顶在自己喉咙最深处，然后一阵猛烈地</w:t>
      </w:r>
    </w:p>
    <w:p>
      <w:r>
        <w:t>震胀，一股股腥臭的精液喷射在赵雪萍的口腔里，射精后的肉棒仍然紧紧顶着自己的喉部，赵雪萍无法吐出精液，</w:t>
      </w:r>
    </w:p>
    <w:p>
      <w:r>
        <w:t>只能「咕咚」一口吞下大部分精液，还有一部分从小嘴和肉棒间沿着嘴角流出……赵雪萍只觉得无比的恶心，一阵</w:t>
      </w:r>
    </w:p>
    <w:p>
      <w:r>
        <w:t>干呕下，差点就失去理智一口咬了下去。</w:t>
      </w:r>
    </w:p>
    <w:p>
      <w:r>
        <w:t>王晋财将肉棒从赵雪萍嘴里抽出，又用手套弄了两下，几声「扑哧」后将残存的一点精液尽数射在赵雪萍脸上，</w:t>
      </w:r>
    </w:p>
    <w:p>
      <w:r>
        <w:t>赵雪萍只能闭着眼睛，忍受着粘稠的精液在脸上慢慢流淌……</w:t>
      </w:r>
    </w:p>
    <w:p>
      <w:r>
        <w:t>看了看表，怕那张公子等急了，王晋财终于将赵雪萍解了下来，刚松开绑的赵雪萍站都站不住，王晋财不得不</w:t>
      </w:r>
    </w:p>
    <w:p>
      <w:r>
        <w:t>先把她扶到椅子上坐下先恢复恢复，赵雪萍尽量地拾掇着自己，虽然再收拾也明显是一副雨打梨花的憔悴样子……</w:t>
      </w:r>
    </w:p>
    <w:p>
      <w:r>
        <w:t>张风几乎要等得不耐烦时，王晋财领着赵雪萍向他走来，张风一看赵老师这样子也着实受不了……赵雪萍此时眉眼</w:t>
      </w:r>
    </w:p>
    <w:p>
      <w:r>
        <w:t>间还隐隐流露着风雨过后的娇羞春意，头发随意地披在双肩，双臂及脖颈处留有明显的绳痕，白衬衣最上一颗扣子</w:t>
      </w:r>
    </w:p>
    <w:p>
      <w:r>
        <w:t>也扣死了，紧绷绷地裹着赵雪萍的饱满的胸部，但本身就有些透明的白衬衣再加上有些地方湿着，傻子也能看出里</w:t>
      </w:r>
    </w:p>
    <w:p>
      <w:r>
        <w:t>边是真空的，甚至能隐约看到那凸起的两点红椒……丝袜上有些地方有不知什么液体（大部分是赵雪萍自己的淫液）</w:t>
      </w:r>
    </w:p>
    <w:p>
      <w:r>
        <w:t>干了的痕迹……而短裙下的裆部则是灾情严重、一片狼藉，湿了干、干了湿的，赵雪萍甚至能闻到一丝丝的淫靡味</w:t>
      </w:r>
    </w:p>
    <w:p>
      <w:r>
        <w:t>道，何况那根火腿至今仍然插在自己的蜜穴中，还有自己的丝袜脚被王晋财又舔又吸弄得湿漉漉的，踩在高跟鞋里</w:t>
      </w:r>
    </w:p>
    <w:p>
      <w:r>
        <w:t>滑腻腻的，这样站在张风这个高大英俊的自己学生面前，赵雪萍只觉得全身不自在，只敢低着头，直想找个地缝遁</w:t>
      </w:r>
    </w:p>
    <w:p>
      <w:r>
        <w:t>走了之……</w:t>
      </w:r>
    </w:p>
    <w:p>
      <w:r>
        <w:t>王晋财此时一脸义正言辞：「赵老师对不住了，咱们也是为了尽快破案，让您受了点委屈，如今真相大白，还</w:t>
      </w:r>
    </w:p>
    <w:p>
      <w:r>
        <w:t>请赵老师回家好好休养了。」赵雪萍哼了一声，红着脸没作声，王晋财又看了看有点被赵雪萍的样子弄得神魂颠倒</w:t>
      </w:r>
    </w:p>
    <w:p>
      <w:r>
        <w:t>的张风，酸溜溜地笑言：「赵老师有福气啊，有这么好的学生，还惦记着老师，专门接您来了。」直到这时赵雪萍</w:t>
      </w:r>
    </w:p>
    <w:p>
      <w:r>
        <w:t>才恍然醒悟过来，自己能得以逃出狼窝，实际是全赖了眼前自己这个学生，赵雪萍之前也听说过张风的父亲是做什</w:t>
      </w:r>
    </w:p>
    <w:p>
      <w:r>
        <w:t>么的，所以此时王晋财一点，立刻明白过来，虽然不知道这学生具体用了什么办法，虽然这学生看自己的眼神怪怪</w:t>
      </w:r>
    </w:p>
    <w:p>
      <w:r>
        <w:t>的（就跟平时上课盯着自己那地方看的眼神一样），但仍然心内暗暗感激，小声地对张风说：「咱们走吧。」她实</w:t>
      </w:r>
    </w:p>
    <w:p>
      <w:r>
        <w:t>在不愿意在这地方再呆哪怕多一秒了。</w:t>
      </w:r>
    </w:p>
    <w:p>
      <w:r>
        <w:t>听闻赵老师开口，张风才猛醒过来，暗道以后一定要加强修为，这般失态可不成……应付着跟王晋财道了个谢，</w:t>
      </w:r>
    </w:p>
    <w:p>
      <w:r>
        <w:t>领着赵老师掉头走出了派出所。王晋财看着二人离去，吐了口唾沫，心中暗暗可惜，一甩手回自己办公室去了。他</w:t>
      </w:r>
    </w:p>
    <w:p>
      <w:r>
        <w:t>倒也没太觉得难受，该玩的也玩了，自己又不缺女人，犯不着因为一个女人惹那么多事去，现在这样反倒落得轻松，</w:t>
      </w:r>
    </w:p>
    <w:p>
      <w:r>
        <w:t>只要以后别去招惹这女人和那张公子，也不用担心那证据了。摸了摸自己有些酸疼的小弟弟，心想，这两天可累坏</w:t>
      </w:r>
    </w:p>
    <w:p>
      <w:r>
        <w:t>老子了，得好好补补养养了……</w:t>
      </w:r>
    </w:p>
    <w:p>
      <w:r>
        <w:t>张风和赵雪萍走出派出所，张风的车就停在门口路边（家境宽裕，张风初中时候就有车了），二人上车，赵雪</w:t>
      </w:r>
    </w:p>
    <w:p>
      <w:r>
        <w:t>萍一落座就是一哆嗦——那根火腿不太粗，而且在自己湿滑的小穴中滑溜溜的，虽然有丝袜和内裤兜着仍然有一点</w:t>
      </w:r>
    </w:p>
    <w:p>
      <w:r>
        <w:t>点在外边，这一坐把火腿又压回了蜜穴深处……被火腿干了一下的赵雪萍脸一下变得绯红，但刚才自己着实不愿意</w:t>
      </w:r>
    </w:p>
    <w:p>
      <w:r>
        <w:t>当着王晋财的面脱掉丝袜内裤把这根可恶的火腿取出来，张风倒不知道这些，以为赵老师碰到哪处这两天被折磨坏</w:t>
      </w:r>
    </w:p>
    <w:p>
      <w:r>
        <w:t>的地方了：「赵老师没事吧？」赵雪萍不自然地扭了扭身子：「啊……没、没事。」「赵老师去哪里？</w:t>
      </w:r>
    </w:p>
    <w:p>
      <w:r>
        <w:t>我送你。」「先回趟家吧……」赵雪萍也不知道家里现在是啥样子了，心想总得回去看看，她很担心李强的家</w:t>
      </w:r>
    </w:p>
    <w:p>
      <w:r>
        <w:t>人会为难自己，幸亏有张风陪着，赵雪萍心里多少有一丝安全感和温暖，扭头看了看开车的张风，多帅的孩子，人</w:t>
      </w:r>
    </w:p>
    <w:p>
      <w:r>
        <w:t>品又好，唉，自己当年要是找个这样的老公该多好……赵雪萍不禁大羞，自己怎么会有这样的想法……</w:t>
      </w:r>
    </w:p>
    <w:p>
      <w:r>
        <w:t>县城不大，二人很快就到了赵雪萍家，赵雪萍家是县委集资盖的小二楼，虽然小区连成一片，但每家还是独门</w:t>
      </w:r>
    </w:p>
    <w:p>
      <w:r>
        <w:t>独院的，远远就能看到家门口挂着一片白，恰好去派出所闹事的那一帮子人也刚回来，一看赵雪萍回来，那老爷子</w:t>
      </w:r>
    </w:p>
    <w:p>
      <w:r>
        <w:t>叫骂着就冲上来了：「你这贱货，害死我儿子，我杀了你！！」张风一个大步护在惊慌失措的赵雪萍身前，冷冷地</w:t>
      </w:r>
    </w:p>
    <w:p>
      <w:r>
        <w:t>看着这老爷子，赵雪萍心里顿时暖暖的，只觉得从没有过的安全感此时充盈着她的全身。</w:t>
      </w:r>
    </w:p>
    <w:p>
      <w:r>
        <w:t>其他家人这时也有跟着上的意思，张风倒不是很怕，他学过跆拳道和散打，架也打过不少，要打起来也不见得</w:t>
      </w:r>
    </w:p>
    <w:p>
      <w:r>
        <w:t>吃亏，不过对方人数着实也不少，有７、８个。</w:t>
      </w:r>
    </w:p>
    <w:p>
      <w:r>
        <w:t>眼看要打起来，一个年轻人拉着老爷子，说：「爸，公安不是说了么，凶手不是嫂子啊。」赵雪萍不禁感激地</w:t>
      </w:r>
    </w:p>
    <w:p>
      <w:r>
        <w:t>看了眼这小叔子，自己结婚后，这小叔子倒是和自己处得挺好的，往自己家跑得也勤，虽然经常看自己的眼神有点</w:t>
      </w:r>
    </w:p>
    <w:p>
      <w:r>
        <w:t>色迷迷的，但男人嘛……谁叫自己长得这么惹眼……</w:t>
      </w:r>
    </w:p>
    <w:p>
      <w:r>
        <w:t>老爷子一瞪自己儿子：「你知道个屁！！你兄弟就算不是她害死的，也是她给克死的！！」这老爷子一方面是</w:t>
      </w:r>
    </w:p>
    <w:p>
      <w:r>
        <w:t>迁怒这赵雪萍，但更重要的一方面，他怕李强的家产落到这个儿媳手中，虽然当年买房子自己出了一大笔，但从法</w:t>
      </w:r>
    </w:p>
    <w:p>
      <w:r>
        <w:t>律上来讲，这家产是二人的共同财产，自己儿子挂了，这家产怕就要落到这儿媳身上了，这儿媳将来一改嫁……他</w:t>
      </w:r>
    </w:p>
    <w:p>
      <w:r>
        <w:t>知道这儿媳家里穷，在本地更是没根没基的，就有了仗势将这儿媳赶出家门的想法。</w:t>
      </w:r>
    </w:p>
    <w:p>
      <w:r>
        <w:t>老爷子一脸愤恨地指着赵雪萍：「你这贱货，嫁入我李家这么多年，连个蛋都不会下，还整日在外勾三搭四的，</w:t>
      </w:r>
    </w:p>
    <w:p>
      <w:r>
        <w:t>你给我滚出李家，我没你这种儿媳！！」赵雪萍一听也是气极：「那不能生养是我的原因吗？你说我勾三搭四，你</w:t>
      </w:r>
    </w:p>
    <w:p>
      <w:r>
        <w:t>说清楚了我什么时候勾三搭四过了！！」</w:t>
      </w:r>
    </w:p>
    <w:p>
      <w:r>
        <w:t>老爷子一指护在赵雪萍身前的张风：「你老公尸骨未寒，你这不就带着奸夫来了！」</w:t>
      </w:r>
    </w:p>
    <w:p>
      <w:r>
        <w:t>这一下把张风雷得半天没缓过来……莫名其妙被扣这么光荣一顶大帽子……不过嘛，张风心里对赵雪萍那点小</w:t>
      </w:r>
    </w:p>
    <w:p>
      <w:r>
        <w:t>暧昧倒还真让他觉得被人家这么一指也有点心虚……</w:t>
      </w:r>
    </w:p>
    <w:p>
      <w:r>
        <w:t>赵雪萍气得发抖，连带着胸前的美肉也是一阵颤动：「这是我的学生，你别胡说八道！！」</w:t>
      </w:r>
    </w:p>
    <w:p>
      <w:r>
        <w:t>这一阵颤动把对面那小叔子李刚看得两眼直冒绿光，出来劝道：「嫂子，不行你先在外边住着，等爸消了气再</w:t>
      </w:r>
    </w:p>
    <w:p>
      <w:r>
        <w:t>回来，要不我帮你安排住处？」老爷子立马暴跳如雷：「逆子！你给我滚回来，这贱货今后再不许进咱家的门，我</w:t>
      </w:r>
    </w:p>
    <w:p>
      <w:r>
        <w:t>代你死去的哥哥把她休了！！」</w:t>
      </w:r>
    </w:p>
    <w:p>
      <w:r>
        <w:t>张风看了看这情势，也大致明白这老爷子的内心想法了，小声跟赵雪萍说：</w:t>
      </w:r>
    </w:p>
    <w:p>
      <w:r>
        <w:t>「咱们先走吧，他们这是怕你分财产了，这些事以后慢慢处理吧，要不先进去收拾收拾东西。」</w:t>
      </w:r>
    </w:p>
    <w:p>
      <w:r>
        <w:t>赵雪萍虽然气，但也明白气也没用，同时她也醒悟到这老爷子的卑鄙想法了，对老爷子说：「好吧，我也不稀</w:t>
      </w:r>
    </w:p>
    <w:p>
      <w:r>
        <w:t>罕当你家这个儿媳，从此我和你李家没任何瓜葛，但我要带走我自己的东西！」</w:t>
      </w:r>
    </w:p>
    <w:p>
      <w:r>
        <w:t>老爷子一听，心里乐开了花，没想到这么容易就把这女人赶出了家门，也就应了下来，低声嘱咐自己二儿子：</w:t>
      </w:r>
    </w:p>
    <w:p>
      <w:r>
        <w:t>「老二，看着她收拾东西，别让她把值钱东西带走。」</w:t>
      </w:r>
    </w:p>
    <w:p>
      <w:r>
        <w:t>赵雪萍其实也就是收拾了自己的一些私人物品，比如证件、衣服鞋袜等，也就打了两个包就都带上了，至于财</w:t>
      </w:r>
    </w:p>
    <w:p>
      <w:r>
        <w:t>产，家里的钱都是李强存的，她也不知道存折在哪，也不知道密码，不过赵雪萍有自己的工资卡，这么多年也攒下</w:t>
      </w:r>
    </w:p>
    <w:p>
      <w:r>
        <w:t>几万块了，卡在自己包里，那天在教室被绑走，包就落在教室了，应该学生帮忙收起来了吧——赵雪萍倒是没料错，</w:t>
      </w:r>
    </w:p>
    <w:p>
      <w:r>
        <w:t>张风当时就把赵老师的包收好了。</w:t>
      </w:r>
    </w:p>
    <w:p>
      <w:r>
        <w:t>走出房间时，看了眼停在院里的棺材，有些伤感，不过虽然夫妻一场，但赵雪萍对李强感情其实也不怎么深，</w:t>
      </w:r>
    </w:p>
    <w:p>
      <w:r>
        <w:t>这李强不仅死板没情趣，而且小心眼，自己不求行还整天疑神疑鬼的，对赵雪萍也不知道个关心呵护，一回家就跟</w:t>
      </w:r>
    </w:p>
    <w:p>
      <w:r>
        <w:t>大爷一样啥也不干，全是赵雪萍干家务。赵雪萍幽幽地叹了口气，这死鬼这一死，还害自己吃了这么多苦头，想想</w:t>
      </w:r>
    </w:p>
    <w:p>
      <w:r>
        <w:t>从此脱离李家，倒也觉得轻松，至于财产什么的，赵雪萍倒不是很在意，毕竟是个文化人，没那么太世俗。</w:t>
      </w:r>
    </w:p>
    <w:p>
      <w:r>
        <w:t>张风看着赵雪萍打包时，带了一大堆丝袜，张风这个丝袜爱好者不禁一阵骚动，心里已经打定主意一定要让赵</w:t>
      </w:r>
    </w:p>
    <w:p>
      <w:r>
        <w:t>雪萍住自己那里，自己租的那房子正好空着一个房间，想想以后和赵老师住在一起……张风脑海中不禁闪过昨夜在</w:t>
      </w:r>
    </w:p>
    <w:p>
      <w:r>
        <w:t>房顶上看到的一幕幕……</w:t>
      </w:r>
    </w:p>
    <w:p>
      <w:r>
        <w:t>赵雪萍收拾好东西，二人就上车离开了李家，这次赵雪萍上车时用手轻轻将火腿按了回去，没让火腿再操自己</w:t>
      </w:r>
    </w:p>
    <w:p>
      <w:r>
        <w:t>一次……张风跟赵雪萍说了她的包的情况，顺着就说：「赵老师，您不行先住我那里吧，正好还有一个空房间呢。」</w:t>
      </w:r>
    </w:p>
    <w:p>
      <w:r>
        <w:t>然后忐忑地等着赵雪萍的回复，生怕赵雪萍拒绝。</w:t>
      </w:r>
    </w:p>
    <w:p>
      <w:r>
        <w:t>赵雪萍一开始倒是想拒绝的，毕竟和自己的学生，还是个大小伙子住在一起不合适，但一想到王晋财……她实</w:t>
      </w:r>
    </w:p>
    <w:p>
      <w:r>
        <w:t>在是怕那人再来纠缠自己，况且人家手里还有她的那些照片……想到这，赵雪萍就扭捏着应了下来：「好吧，先暂</w:t>
      </w:r>
    </w:p>
    <w:p>
      <w:r>
        <w:t>时住一阵，等我外面安顿好了就搬出去，麻烦你了。」张风一听乐的心里都开了花，开着车一溜烟地奔学校去了。</w:t>
      </w:r>
    </w:p>
    <w:p>
      <w:r>
        <w:t>李刚看着自己那诱人的嫂子离开，心里不禁一阵空虚，今天赵雪萍那憔悴性感的样子实在太让他激动了，尤其</w:t>
      </w:r>
    </w:p>
    <w:p>
      <w:r>
        <w:t>那白衬衣包裹下隐隐能看到的一双肉峰……李刚今年２４岁，在城建局的城管大队刚上班，工作前曾是县城里有点</w:t>
      </w:r>
    </w:p>
    <w:p>
      <w:r>
        <w:t>名头的小混混，第一次见到嫂子，就被自己这性感的嫂子给迷上了，尤其那种女教师特有的高雅气质让他欲罢不能，</w:t>
      </w:r>
    </w:p>
    <w:p>
      <w:r>
        <w:t>不由地暗狠一朵鲜花插在自己那老实巴交没半分情趣的牛粪哥哥上了。哥哥结婚时，打着斗媳妇的旗号，又摸又捏</w:t>
      </w:r>
    </w:p>
    <w:p>
      <w:r>
        <w:t>的可没少吃自己这嫂子的豆腐，这么多年来，李刚没事就往哥哥家跑，就是为了尽量多接触嫂子，可惜赵雪萍虽然</w:t>
      </w:r>
    </w:p>
    <w:p>
      <w:r>
        <w:t>对他客气，但明显不是那种能随便勾搭的女人，毕竟是自家嫂子，他也就没敢放肆，顶多就是假装不经意地挨挨碰</w:t>
      </w:r>
    </w:p>
    <w:p>
      <w:r>
        <w:t>碰。</w:t>
      </w:r>
    </w:p>
    <w:p>
      <w:r>
        <w:t>上次去哥哥家，看到赵雪萍在屋角放了老鼠药，突然产生了一个罪恶的念头，再回家慢慢就形成了一个计划…</w:t>
      </w:r>
    </w:p>
    <w:p>
      <w:r>
        <w:t>…那就是下毒杀兄，谋夺家产，嫁祸嫂子，然后自己花点钱把嫂子弄出来，估计就能让感激自己的嫂子从了自己，</w:t>
      </w:r>
    </w:p>
    <w:p>
      <w:r>
        <w:t>实在不行还可以来硬的，李刚和一些小混混也混得挺熟，怎么也能把这外地来的嫂子收拾住，只要除掉自己哥哥这</w:t>
      </w:r>
    </w:p>
    <w:p>
      <w:r>
        <w:t>个绊脚石就好了。</w:t>
      </w:r>
    </w:p>
    <w:p>
      <w:r>
        <w:t>那天自己去了哥哥家，正好嫂子刚走，哥哥刚吃完面，见李刚来了，就让李刚给他泡一杯咖啡，李刚去斗柜找</w:t>
      </w:r>
    </w:p>
    <w:p>
      <w:r>
        <w:t>咖啡时发现了和白糖袋很像的老鼠药，正找机会的李刚于是瞬间就产生了下毒的念头，等李强被毒死后，李刚将茶</w:t>
      </w:r>
    </w:p>
    <w:p>
      <w:r>
        <w:t>杯、水壶以及那个撕开的老鼠药袋子上的指纹擦抹干净，然后用李强的手再留下指纹，最后再退着把现场清理了一</w:t>
      </w:r>
    </w:p>
    <w:p>
      <w:r>
        <w:t>遍，确认没有留下自己的痕迹，然后确定四下无人后，迅速地离开了李强家。</w:t>
      </w:r>
    </w:p>
    <w:p>
      <w:r>
        <w:t>可惜，计划发生了一些偏差，李刚还没展开下一步计划，赵雪萍就被张风给救出来了，不过也没什么，李刚得</w:t>
      </w:r>
    </w:p>
    <w:p>
      <w:r>
        <w:t>意地想着，只要这女人还在Ｘ县，虽然她离开了李家，毕竟自己是她的小叔子，就还有接触的机会。</w:t>
      </w:r>
    </w:p>
    <w:p>
      <w:r>
        <w:t>张风和赵雪萍回到张风的住处，张风打开那间空着的屋子，帮赵雪萍把行李都搬了进来，张风带着赵雪萍参观</w:t>
      </w:r>
    </w:p>
    <w:p>
      <w:r>
        <w:t>着她的房间：「赵老师，这房间收拾收拾就可以住，你看还有啥要添置的。」</w:t>
      </w:r>
    </w:p>
    <w:p>
      <w:r>
        <w:t>「挺好的，谢谢你啊张风，麻烦你真是不好意思。」赵雪萍倒是对这房间挺满意的，有一张１。５的床，还有</w:t>
      </w:r>
    </w:p>
    <w:p>
      <w:r>
        <w:t>写字台，自己备课也有地方，还有一个衣柜，可以放自己的衣物，另外还有一扇窗户，所以房间的采光、通风都很</w:t>
      </w:r>
    </w:p>
    <w:p>
      <w:r>
        <w:t>好。</w:t>
      </w:r>
    </w:p>
    <w:p>
      <w:r>
        <w:t>行李放好后，赵雪萍红着脸问道：「嗯，卫生间能洗澡么，我、我想洗个澡。」赵雪萍这些天被翻来覆去的蹂</w:t>
      </w:r>
    </w:p>
    <w:p>
      <w:r>
        <w:t>躏玩弄，自己都仿佛能闻到自己全身一股骚味，现下实在是太想狠狠洗个澡了，何况蜜穴中还插着根火腿，另外，</w:t>
      </w:r>
    </w:p>
    <w:p>
      <w:r>
        <w:t>还憋着一泡尿……</w:t>
      </w:r>
    </w:p>
    <w:p>
      <w:r>
        <w:t>张风也明白赵雪萍的心理：「当然能，热水器是２４小时开着的，随时能用，赵老师你去洗吧，我去买点吃的，</w:t>
      </w:r>
    </w:p>
    <w:p>
      <w:r>
        <w:t>这眼看中午了。」然后就躲了出去，赵雪萍刚住进来，张风可不想让赵老师觉得太尴尬了，万一要搬走就不好了。</w:t>
      </w:r>
    </w:p>
    <w:p>
      <w:r>
        <w:t>赵雪萍赶紧拿了要换的衣服和洗漱用品，就一头冲进卫生间了，反锁好门，拉下自己的丝袜和内裤，将那根整</w:t>
      </w:r>
    </w:p>
    <w:p>
      <w:r>
        <w:t>个上午插在自己小穴中的火腿拔了出来，自己的小穴竟然因为习惯了这根火腿的存在而觉得有些空虚……赵雪萍恨</w:t>
      </w:r>
    </w:p>
    <w:p>
      <w:r>
        <w:t>恨地将那根火腿扔到墙角……</w:t>
      </w:r>
    </w:p>
    <w:p>
      <w:r>
        <w:t>赵雪萍用最快的速度脱光了全身的衣服，她只觉得这一身衣服尤其是丝袜内裤实在是太肮脏了，将这些脱下的</w:t>
      </w:r>
    </w:p>
    <w:p>
      <w:r>
        <w:t>衣服扔到脸盆里泡上，赵雪萍开始用热水冲洗着自己美妙的身躯……赵雪萍看着镜子中的自己——湿漉漉地栗色大</w:t>
      </w:r>
    </w:p>
    <w:p>
      <w:r>
        <w:t>卷长发下是略显憔悴的如花容颜，胸前丰满挺拔的两个美丽半圆，纤细的腰肢却配着丰满挺翘的美臀，修长圆润的</w:t>
      </w:r>
    </w:p>
    <w:p>
      <w:r>
        <w:t>大腿间一抹令人心醉的黑色……雪白的粉臂环抱着自己细腻柔嫩的肉丘，扭过身来隐现幽深暗香的臀沟，水流顺着</w:t>
      </w:r>
    </w:p>
    <w:p>
      <w:r>
        <w:t>这些美妙的丘壑欢快地奔腾着，水汽萦绕中，简直就是一幅鬼斧神工的山水画……这几天发生的那些事情一幕一幕</w:t>
      </w:r>
    </w:p>
    <w:p>
      <w:r>
        <w:t>地闪过赵雪萍的脑海，轻轻用手指拨弄了下自己双腿间的小樱桃，敏感的肉体瞬间就有了反应，赵雪萍呆呆地看着</w:t>
      </w:r>
    </w:p>
    <w:p>
      <w:r>
        <w:t>自己因兴奋而有些粉色隐现的面颊和胸部，人常言红颜祸水，自己这一身美肉可不就是给自己惹来这一波的灾难…</w:t>
      </w:r>
    </w:p>
    <w:p>
      <w:r>
        <w:t>…</w:t>
      </w:r>
    </w:p>
    <w:p>
      <w:r>
        <w:t>胡思乱想了一番后，赵雪萍认真地清洗了自己的身体，尤其是阴部，赵雪萍叉开双腿，取下蓬蓬头来把水开到</w:t>
      </w:r>
    </w:p>
    <w:p>
      <w:r>
        <w:t>最大冲刷着自己的下体，但这个举动险些让赵雪萍来一次高潮……热水冲在自己粉嫩敏感的阴户，只觉得一股强烈</w:t>
      </w:r>
    </w:p>
    <w:p>
      <w:r>
        <w:t>的骚痒迅速地冲遍全身，淫水立即大量地分泌，和热水混合在一起滴落下来，赵雪萍忍不住地小声呻吟起来……此</w:t>
      </w:r>
    </w:p>
    <w:p>
      <w:r>
        <w:t>时如果有人看到这一幕，恐怕要当赵雪萍这是在自慰了。</w:t>
      </w:r>
    </w:p>
    <w:p>
      <w:r>
        <w:t>洗完澡后，赵雪萍又仔细认真地连刷了Ｎ次牙，但口腔内仍然隐隐有一丝淡淡的腥味，赵雪萍心知这是心理作</w:t>
      </w:r>
    </w:p>
    <w:p>
      <w:r>
        <w:t>用在作祟，但仍然是不禁地一阵阵的恶心。</w:t>
      </w:r>
    </w:p>
    <w:p>
      <w:r>
        <w:t>洗漱完后，赵雪萍换了一身新衣，黑色的胸罩和内裤，灰色的裤袜，白色的高跟鞋，穿上一条牛仔热裤，一件</w:t>
      </w:r>
    </w:p>
    <w:p>
      <w:r>
        <w:t>休闲的白色长款Ｔ恤套在身上，长度刚刚盖过热裤，乍一看还以为这Ｔ恤下就是丝袜包裹的美臀了……赵雪萍是一</w:t>
      </w:r>
    </w:p>
    <w:p>
      <w:r>
        <w:t>位教师，所以平时大部分时间都是穿的职业套装，这种休闲打扮还是大学时穿得多，今天赵雪萍有意无意地穿上这</w:t>
      </w:r>
    </w:p>
    <w:p>
      <w:r>
        <w:t>么一套，倒是一下显得年轻靓丽宛如一名女大学生。</w:t>
      </w:r>
    </w:p>
    <w:p>
      <w:r>
        <w:t>看了看镜子里性感美丽的自己，暗想难道自己这样打扮，是为了和张风显得更搭一些么，这个念头一出来，赵</w:t>
      </w:r>
    </w:p>
    <w:p>
      <w:r>
        <w:t>雪萍就不由得吓了一跳，暗暗地告诫自己：别闹了，他是自己的学生，比自己小那么多。同时不由得觉得羞涩，自</w:t>
      </w:r>
    </w:p>
    <w:p>
      <w:r>
        <w:t>己怎么会有这种想法。其实赵雪萍选这样一身衣服，还有个原因是下午要收拾房间，穿职业装未免有些不方便了。</w:t>
      </w:r>
    </w:p>
    <w:p>
      <w:r>
        <w:t>正自顾自地胡思乱想着，张风带着买的饭菜回来了，一看到刚刚出浴的赵雪萍，不禁意乱神迷的，这赵老师简</w:t>
      </w:r>
    </w:p>
    <w:p>
      <w:r>
        <w:t>直就是个妖精啊，太勾人了……看到张风的神态，赵雪萍内心暗暗地涌起一丝开心，毕竟女人嘛，都是爱美的。</w:t>
      </w:r>
    </w:p>
    <w:p>
      <w:r>
        <w:t>这苦难的几天，赵雪萍几乎没像样吃过什么东西，所以这顿饭吃得是无比香甜，何况张风买的饭菜是从一家小</w:t>
      </w:r>
    </w:p>
    <w:p>
      <w:r>
        <w:t>饭店现炒现做的，还是比较精致的，不是食堂那种大锅菜能比的。赵雪萍虽然很饿，但自身的修养却不允许她吃得</w:t>
      </w:r>
    </w:p>
    <w:p>
      <w:r>
        <w:t>太凶太快，张风在旁边只觉得这赵老师的吃相实在是又美又有趣……吃饱喝足后，二人开始收拾房间，简单收拾后，</w:t>
      </w:r>
    </w:p>
    <w:p>
      <w:r>
        <w:t>房间还是显得挺温馨舒适的，张风知道赵雪萍这几天受了大苦，该好好休息一番了，就找了个理由出去了，赵雪萍</w:t>
      </w:r>
    </w:p>
    <w:p>
      <w:r>
        <w:t>也实在是太累，锁好门倒在床上就睡着了。</w:t>
      </w:r>
    </w:p>
    <w:p>
      <w:r>
        <w:t>今天正好是星期日，张风去操场踢了会球，看天色不早了就买了饭菜回去，回来后发现赵雪萍还没睡醒，就先</w:t>
      </w:r>
    </w:p>
    <w:p>
      <w:r>
        <w:t>去冲了个澡，冲澡时意外地发现了墙角那根火腿——赵雪萍洗完澡倒忘了这茬了……张风把那根火腿举到眼前，看</w:t>
      </w:r>
    </w:p>
    <w:p>
      <w:r>
        <w:t>看那已干的沾染的粘稠淫液，一丝淡淡的骚咸味飘入了张风的鼻腔……张风联想着今日赵雪萍在坐他车时的不自然</w:t>
      </w:r>
    </w:p>
    <w:p>
      <w:r>
        <w:t>的扭动，也就知道大概是怎么回事了，呵呵，这王晋财还真会玩呀……张风突然想到一个调戏赵雪萍的恶作剧法子，</w:t>
      </w:r>
    </w:p>
    <w:p>
      <w:r>
        <w:t>急匆匆地洗完澡，把那根火腿剥了皮，切好放在一个盘子里，同时把别的饭菜也都摆在饭桌上，然后去叫赵雪萍起</w:t>
      </w:r>
    </w:p>
    <w:p>
      <w:r>
        <w:t>床。</w:t>
      </w:r>
    </w:p>
    <w:p>
      <w:r>
        <w:t>「赵老师？」张风敲了敲房间的门，没有动静，可怜的赵雪萍累坏了，这一觉真是睡得昏天黑地的，张风轻轻</w:t>
      </w:r>
    </w:p>
    <w:p>
      <w:r>
        <w:t>的推开门，走进房间，赵雪萍侧躺在床上，腰间盖了一条毛巾被，曼妙的身材就这样横陈在张风面前，两条丝袜美</w:t>
      </w:r>
    </w:p>
    <w:p>
      <w:r>
        <w:t>腿微微蜷缩着，秀美的两只小脚让张风有扑上去亲吻的冲动，赵雪萍放佛梦到了什么不好的事情，眉头皱得很紧，</w:t>
      </w:r>
    </w:p>
    <w:p>
      <w:r>
        <w:t>牙咬得紧紧的，张风压下自身的冲动，平复一下心情，轻轻地在赵雪萍香肩上拍了拍，没想到赵雪萍尖叫一声，一</w:t>
      </w:r>
    </w:p>
    <w:p>
      <w:r>
        <w:t>挺身丝袜美腿一抬将张风踹倒在地……</w:t>
      </w:r>
    </w:p>
    <w:p>
      <w:r>
        <w:t>张风坐在地上发呆，赵雪萍坐在床上发呆……原来赵雪萍刚才梦到了自己正被王晋财绑在床上猛操，张风这一</w:t>
      </w:r>
    </w:p>
    <w:p>
      <w:r>
        <w:t>拍，赵雪萍一下子从梦中惊醒过来，下意识就是一脚踹出……张风则还在回味着刚才那销魂的一脚——他甚至能感</w:t>
      </w:r>
    </w:p>
    <w:p>
      <w:r>
        <w:t>觉到赵雪萍温软的丝袜脚与自己身体的接触……</w:t>
      </w:r>
    </w:p>
    <w:p>
      <w:r>
        <w:t>还是赵雪萍先醒过来，赶紧爬下床来，扶起张风：「我、我刚才在做噩梦，没踢伤你吧。」</w:t>
      </w:r>
    </w:p>
    <w:p>
      <w:r>
        <w:t>「呃，没事没事，赵老师你别介意，我来叫你起床吃饭，我在门上敲了半天你都不醒，只好进来叫你了，不然</w:t>
      </w:r>
    </w:p>
    <w:p>
      <w:r>
        <w:t>饭菜就凉啦。」这一脚对于张风来说，威力远不如魅力来得多。</w:t>
      </w:r>
    </w:p>
    <w:p>
      <w:r>
        <w:t>二人不好意思地各自心怀鬼胎坐到饭桌上吃着晚饭，张风看着赵雪萍吃了几片她蜜穴夹了一上午的火腿，只觉</w:t>
      </w:r>
    </w:p>
    <w:p>
      <w:r>
        <w:t>小腹一阵火热，自己的小弟弟今天几乎一直都处于亢奋状态，这样长久下去非憋出点啥问题来……直到两人快要吃</w:t>
      </w:r>
    </w:p>
    <w:p>
      <w:r>
        <w:t>完时，张风貌似无意地说：「啊，对了，赵老师，我今天下午洗澡时候捡到根火腿，也不知道是我啥时候丢在卫生</w:t>
      </w:r>
    </w:p>
    <w:p>
      <w:r>
        <w:t>间的还是你扔那的，我看那火腿好好的，外包装有点脏不过里边没事，就切着给咱们当菜吃啦。」赵雪萍一听差点</w:t>
      </w:r>
    </w:p>
    <w:p>
      <w:r>
        <w:t>噎住，俏脸一下子变得通红，全身燥热，天，自己居然忘了收拾那根可恶的火腿了，最崩溃的是，自己居然还吃了</w:t>
      </w:r>
    </w:p>
    <w:p>
      <w:r>
        <w:t>那根火腿……赵雪萍见张风「奇怪」地看着自己，忸怩着像蚊子哼哼：「哦，我不知道……」说完赶紧收拾碗筷，</w:t>
      </w:r>
    </w:p>
    <w:p>
      <w:r>
        <w:t>借去厨房洗碗匆匆跑掉了。看着赵雪萍面红耳赤的狼狈样子，张风觉得很可爱很美，看来调戏美女是个有意思的营</w:t>
      </w:r>
    </w:p>
    <w:p>
      <w:r>
        <w:t>生。</w:t>
      </w:r>
    </w:p>
    <w:p>
      <w:r>
        <w:t>赵雪萍洗着碗，还想着那火腿的事，也不知道张风捡到那火腿当时发现什么了没。唉，自己太粗心了，这种羞</w:t>
      </w:r>
    </w:p>
    <w:p>
      <w:r>
        <w:t>人的东西居然没有处理掉，最终还给二人吃到肚子里……这一出把赵雪萍直臊得全身火热，敏感的小穴又开始湿润</w:t>
      </w:r>
    </w:p>
    <w:p>
      <w:r>
        <w:t>起来……饭后二人东拉西扯聊了几句，赵雪萍决定明天开始去上班，张风表示赞同，早点去学校，早点把这事澄清</w:t>
      </w:r>
    </w:p>
    <w:p>
      <w:r>
        <w:t>了也好，不然还不定给传成啥样子了。然后赵雪萍去洗衣服，张风就回他房间去看书做功课了。</w:t>
      </w:r>
    </w:p>
    <w:p>
      <w:r>
        <w:t>深夜，张风躺在床上翻来覆去，想到赵雪萍性感的身躯就睡在隔壁，张风就心里像猫爪子挠一样，不过张风也</w:t>
      </w:r>
    </w:p>
    <w:p>
      <w:r>
        <w:t>不是急色的人，我要慢慢地将赵老师完完全全地征服、占有！张风心里坚定地想着。</w:t>
      </w:r>
    </w:p>
    <w:p>
      <w:r>
        <w:t>同时，睡了一下午的赵雪萍也睡不着，曼妙的裸体只穿着小内裤，外面穿了一件薄纱裙式睡衣，盖着软软的被</w:t>
      </w:r>
    </w:p>
    <w:p>
      <w:r>
        <w:t>子，这几天的经历让眼下的情景显得格外温馨舒适，那一幕幕自己被蹂躏奸淫的画面不停地闪现着，赵雪萍虽然仍</w:t>
      </w:r>
    </w:p>
    <w:p>
      <w:r>
        <w:t>有些恐惧，但更多的却是身体传来的一阵阵快感和刺激……想到隔壁那张清秀的面庞和健美的身材，赵雪萍不禁将</w:t>
      </w:r>
    </w:p>
    <w:p>
      <w:r>
        <w:t>手伸向了自己的两腿之间，两条玉腿抵死地缠绵在一起……</w:t>
      </w:r>
    </w:p>
    <w:p>
      <w:r>
        <w:t>第二天，天刚蒙蒙亮，张风被闹钟叫了起来，他要上早操，穿好衣服走出房门，赫然发现，门前的两颗柳树间</w:t>
      </w:r>
    </w:p>
    <w:p>
      <w:r>
        <w:t>的晾衣绳上，飘扬着赵雪萍的内衣、丝袜，张风走上前去，将那条肉色丝袜蒙在脸上，一股芬香扑鼻而来，张风洒</w:t>
      </w:r>
    </w:p>
    <w:p>
      <w:r>
        <w:t>然一笑，快步离去，性福生活，要来了！</w:t>
      </w:r>
    </w:p>
    <w:p>
      <w:r>
        <w:t>此时赵雪萍也醒了，张风闻她丝袜的一幕被她从窗户看了个正着，一丝羞赧涌上心头，但更多的竟然是喜悦与</w:t>
      </w:r>
    </w:p>
    <w:p>
      <w:r>
        <w:t>来自火热娇躯的快感……</w:t>
      </w:r>
    </w:p>
    <w:p>
      <w:r>
        <w:t>３、又入虎口</w:t>
      </w:r>
    </w:p>
    <w:p>
      <w:r>
        <w:t>张风和赵雪萍的「二人世界」过得很惬意，两周时间下来，二人已经没有了拘谨，甚至生活得很默契。张风大</w:t>
      </w:r>
    </w:p>
    <w:p>
      <w:r>
        <w:t>部分时间都在学校上课，因为有早自习、晚自习的缘由，所以张风平时基本上只有中午和晚上在家，而赵雪萍相对</w:t>
      </w:r>
    </w:p>
    <w:p>
      <w:r>
        <w:t>来说要自由的多，在家里呆的时间要多些，所以赵雪萍就逐渐承担起了这栋房子的家务。</w:t>
      </w:r>
    </w:p>
    <w:p>
      <w:r>
        <w:t>二人一般在食堂吃饭，周末时，赵雪萍就会显露一下自己的厨艺，张风对这样的生活简直满意得要死，每次回</w:t>
      </w:r>
    </w:p>
    <w:p>
      <w:r>
        <w:t>家都感觉有娇妻等候的感觉。张风平时也不再跟赵雪萍太过客气，还时不时开开玩笑，张风有事没事经常故意找赵</w:t>
      </w:r>
    </w:p>
    <w:p>
      <w:r>
        <w:t>老师辅导辅导他的英语功课，不过赵雪萍这香喷喷的丝袜美少妇坐在一旁辅导，张风的学习效果可想而知了。相处</w:t>
      </w:r>
    </w:p>
    <w:p>
      <w:r>
        <w:t>多了，生活中难免会有些肉体接触，二人感受各异，彼此也心照不宣，眼下的情形，二人似乎宛如两团炽烈的火焰，</w:t>
      </w:r>
    </w:p>
    <w:p>
      <w:r>
        <w:t>随时有可能融合为一团烈火。</w:t>
      </w:r>
    </w:p>
    <w:p>
      <w:r>
        <w:t>倒不能说赵雪萍淫荡，其实赵雪萍已经是非常矜持非常克制自己了，可是这个年纪，性欲正是旺盛之时，前段</w:t>
      </w:r>
    </w:p>
    <w:p>
      <w:r>
        <w:t>时间的连续被蹂躏奸淫的经历，似乎将赵雪萍的性敏感度提升到了极致，与张风或其他男老师的一些有意无意的肉</w:t>
      </w:r>
    </w:p>
    <w:p>
      <w:r>
        <w:t>体接触，甚至都会带给她极大的快感和刺激。而偏偏此时还和一个各方面都条件极佳的小伙子生活在一起，赵雪萍</w:t>
      </w:r>
    </w:p>
    <w:p>
      <w:r>
        <w:t>不自己红杏出墙已然是很不错了。</w:t>
      </w:r>
    </w:p>
    <w:p>
      <w:r>
        <w:t>皎洁的月光透过窗帘铺洒在赵雪萍起伏有致的全裸娇躯上，赵雪萍出神地看着月光下自己仿佛披上一层圣光的</w:t>
      </w:r>
    </w:p>
    <w:p>
      <w:r>
        <w:t>身体，玉手不由地探向双腿间那处幽谷，手指滑开已经湿润的阴户，轻轻在花蕊上一抹，玉体一颤，「嘤」的一声</w:t>
      </w:r>
    </w:p>
    <w:p>
      <w:r>
        <w:t>娇呼把自己都吓了一跳。赵雪萍捂着小嘴警惕地听了听隔壁，确认没什么动静，其实赵雪萍的担心有些多余，这房</w:t>
      </w:r>
    </w:p>
    <w:p>
      <w:r>
        <w:t>子隔音效果还是不错的，像刚才那样程度的声音隔壁是听不到的，不过是她做贼心虚罢了。</w:t>
      </w:r>
    </w:p>
    <w:p>
      <w:r>
        <w:t>体内的欲火在熊熊燃烧，欲火焚身的赵雪萍也顾不了那么多了，抓起自己脱在床边的内裤，揉成一团塞进嘴里，</w:t>
      </w:r>
    </w:p>
    <w:p>
      <w:r>
        <w:t>可是内裤太小了，拿这个塞嘴根本塞不满，静音效果当然不好，于是赵雪萍又拿起丝袜使劲往嘴里塞，这次却有些</w:t>
      </w:r>
    </w:p>
    <w:p>
      <w:r>
        <w:t>太多了，赵雪萍张大小嘴，用手指用力地将整条丝袜完全地塞满整个口腔，还有部分丝袜实在塞不进去了只好那样</w:t>
      </w:r>
    </w:p>
    <w:p>
      <w:r>
        <w:t>挂在嘴外，之前塞进的内裤几乎顶到了喉咙眼，把赵雪萍呛得直流泪。</w:t>
      </w:r>
    </w:p>
    <w:p>
      <w:r>
        <w:t>堵好自己的小嘴，试着发声，只能发出沉闷的「呜呜」声，赵雪萍放心地将手伸向自己的阴户，刚才的一番堵</w:t>
      </w:r>
    </w:p>
    <w:p>
      <w:r>
        <w:t>嘴，赵雪萍的下体已经是灾情泛滥了，把身体侧躺下，一条玉腿撩人地高高抬起，手指就着滑溜溜的淫水用力地撩</w:t>
      </w:r>
    </w:p>
    <w:p>
      <w:r>
        <w:t>拨着已充血勃起的小花蕊，剧烈的骚痒麻酥酥地刺激着赵雪萍的全身，另一只手的中指和食指迫不及待地插入了温</w:t>
      </w:r>
    </w:p>
    <w:p>
      <w:r>
        <w:t>软湿滑的蜜穴中，「哦呜」的一声长长的闷叫后，赵雪萍紧闭双眼，用自己的手指疯狂地抽插着自己的淫水泛滥的</w:t>
      </w:r>
    </w:p>
    <w:p>
      <w:r>
        <w:t>小穴，「扑哧扑哧」的抽插声与「嘤嘤呜呜」的闷哼声交织成一曲香艳的淫靡仙乐。</w:t>
      </w:r>
    </w:p>
    <w:p>
      <w:r>
        <w:t>「嘤」的一声「尖叫」几乎要冲破嘴里的内裤与丝袜的封堵，双腿用力地蹬直，脚背绷得紧紧的，全身一阵剧</w:t>
      </w:r>
    </w:p>
    <w:p>
      <w:r>
        <w:t>烈的颤抖——赵雪萍高潮了，星眸半闭，鼻孔呼呼地喘着粗气，全身无力地趴在床上。这段日子，赵雪萍越来越频</w:t>
      </w:r>
    </w:p>
    <w:p>
      <w:r>
        <w:t>繁地依靠自慰来解决自己越来越旺盛的性欲需求，赵雪萍每次自慰完，都有微微的罪恶感和羞愧感，那死鬼丈夫的</w:t>
      </w:r>
    </w:p>
    <w:p>
      <w:r>
        <w:t>最后一夜和派出所的奸淫难道把自己变成了一个淫娃荡妇了么？</w:t>
      </w:r>
    </w:p>
    <w:p>
      <w:r>
        <w:t>想到这里，赵雪萍回忆起了被捆绑的感觉，肉体被禁锢、束缚所带来的无助、屈辱感，绳索勒在身上所带来的</w:t>
      </w:r>
    </w:p>
    <w:p>
      <w:r>
        <w:t>摩擦、刺激，想着想着，刚刚高潮过的身体又开始有了反应……天！！自己貌似有点享受那样的感觉……赵雪萍嘴</w:t>
      </w:r>
    </w:p>
    <w:p>
      <w:r>
        <w:t>里还塞着自己的内裤和丝袜，月光下美玉般的裸体蹑手蹑脚地去衣柜里又取了几条丝袜——赵雪萍决定用丝袜把自</w:t>
      </w:r>
    </w:p>
    <w:p>
      <w:r>
        <w:t>己捆起来。</w:t>
      </w:r>
    </w:p>
    <w:p>
      <w:r>
        <w:t>回到床上，赵雪萍开始琢磨怎么把自己捆起来，腿脚么倒是好说，就是双臂有难度，而且不能捆成死结，如果</w:t>
      </w:r>
    </w:p>
    <w:p>
      <w:r>
        <w:t>自己捆好却解不开了那就太悲催了。不过这些都难不倒心灵手巧的赵雪萍，她很快想到了办法。</w:t>
      </w:r>
    </w:p>
    <w:p>
      <w:r>
        <w:t>赵雪萍给自己穿上了一条肉色的裤袜，光滑的丝袜直接包裹在已经沾满淫水的阴户上。赵雪萍首先将双腿并拢</w:t>
      </w:r>
    </w:p>
    <w:p>
      <w:r>
        <w:t>从脚踝向上一直捆到大腿根，由于丝袜很有弹性，赵雪萍用了很大的力气将双腿绑得紧紧的以防松脱，一条裤袜将</w:t>
      </w:r>
    </w:p>
    <w:p>
      <w:r>
        <w:t>双乳紧紧捆绑，两条袜腿分别勒在乳房的上下，将乳房勒得更加突出、挺拔，另一条裤袜从裤腰卷到袜裆，然后套</w:t>
      </w:r>
    </w:p>
    <w:p>
      <w:r>
        <w:t>在脖子上，从腋下穿过后在上臂缠绕两圈后拉到后背处拉紧打结，再拉到脖颈处穿过那里的丝袜后垂下来，然后在</w:t>
      </w:r>
    </w:p>
    <w:p>
      <w:r>
        <w:t>后背处系了个活扣节，只要将双手套进去拉紧就可以了。</w:t>
      </w:r>
    </w:p>
    <w:p>
      <w:r>
        <w:t>能完成这一切，还要拜赵雪萍的柔韧性所赐，因为担心考不上大学，为了能多一条路——艺术高考，赵雪萍初</w:t>
      </w:r>
    </w:p>
    <w:p>
      <w:r>
        <w:t>中时就开始学古典舞，一直练到高中，身体柔韧性练得极佳，虽然后来顺利考上大学没有走这条路，但爱美的赵雪</w:t>
      </w:r>
    </w:p>
    <w:p>
      <w:r>
        <w:t>萍还是深深喜欢着舞蹈，大学更是参加了舞蹈社团，拉丁、爵士、芭蕾等等都学过，工作后虽然不再有机会跳舞，</w:t>
      </w:r>
    </w:p>
    <w:p>
      <w:r>
        <w:t>身体柔韧性有一定退步，但比一般人那是强得多了。另外，赵雪萍这一幅魔鬼般的性感身材尤其是一双曲线优美的</w:t>
      </w:r>
    </w:p>
    <w:p>
      <w:r>
        <w:t>美腿，一定程度上也是拜舞蹈所赐。</w:t>
      </w:r>
    </w:p>
    <w:p>
      <w:r>
        <w:t>赵雪萍随后将手腕交叉后去够活扣，活扣留得有点高了，赵雪萍费了老大劲才把手腕套进去，一松气双臂一下</w:t>
      </w:r>
    </w:p>
    <w:p>
      <w:r>
        <w:t>沉，活扣立刻收紧将赵雪萍的双腕紧紧绑在了一起，这样，赵雪萍的双手就被自己反绑着吊在身后了。</w:t>
      </w:r>
    </w:p>
    <w:p>
      <w:r>
        <w:t>赵雪萍全身都被丝袜紧紧地绑着，嘴里堵着自己的内裤和丝袜，身体传来一阵阵的被虐的屈辱与兴奋交加的刺</w:t>
      </w:r>
    </w:p>
    <w:p>
      <w:r>
        <w:t>激，淫液充盈着赵雪萍火热的阴道，赵雪萍不禁想用手去狠狠地摩擦自己的私处，但双手却被反吊在身后动弹不得。</w:t>
      </w:r>
    </w:p>
    <w:p>
      <w:r>
        <w:t>赵雪萍忍不住在床上扭动起被紧缚的身体来抵抗游走在身体内的一丝丝火热骚痒，双腿紧夹——大腿根处以及阴户</w:t>
      </w:r>
    </w:p>
    <w:p>
      <w:r>
        <w:t>的骚痒是最严重的，赵雪萍索性翻过身来，趴在床上蠕动着，下体与床用力摩擦着，给饥渴的身体带来一丝丝快慰</w:t>
      </w:r>
    </w:p>
    <w:p>
      <w:r>
        <w:t>的甘露。</w:t>
      </w:r>
    </w:p>
    <w:p>
      <w:r>
        <w:t>淫液大量地分泌着，裆部的丝袜已经完全湿透了，「嘤嘤呜呜」闷叫着的赵雪萍此时无比地渴望有人能狠狠地</w:t>
      </w:r>
    </w:p>
    <w:p>
      <w:r>
        <w:t>抽插她火热的下体，哪怕是一根手指……在无尽的肉欲与疯狂的扭动中，赵雪萍艰难地再次达到了高潮，这次的高</w:t>
      </w:r>
    </w:p>
    <w:p>
      <w:r>
        <w:t>潮来得异常猛烈，淫液几乎是喷薄而出，将整个大腿根部的丝袜都打湿了。赵雪萍全身香汗淋漓，就那样捆绑着堵</w:t>
      </w:r>
    </w:p>
    <w:p>
      <w:r>
        <w:t>着嘴、全身酥软地沉沉睡去……醒来时，赵雪萍才意识到一个严重的问题——怎么给自己松绑，昨晚玩得太Ｈｉｇ</w:t>
      </w:r>
    </w:p>
    <w:p>
      <w:r>
        <w:t>ｈ了，竟然忘了这个问题……双手高高吊在背后，是指望不上了，冷静下来想了想，目前只能找剪刀剪断背后吊着</w:t>
      </w:r>
    </w:p>
    <w:p>
      <w:r>
        <w:t>双手的丝袜才能脱困，但自己屋里没有剪刀，剪刀在客厅的柜子抽屉里……</w:t>
      </w:r>
    </w:p>
    <w:p>
      <w:r>
        <w:t>仔细听了听，隔壁静悄悄的，才５点，天麻麻亮，张风应该是还没起床。赵雪萍决定赶紧行动，双腿被紧紧绑</w:t>
      </w:r>
    </w:p>
    <w:p>
      <w:r>
        <w:t>着，赵雪萍只能在木地板上一蹦一蹦地前进，还好光着的丝袜脚不会弄出太大的声响，被紧缚的身体很不好控制平</w:t>
      </w:r>
    </w:p>
    <w:p>
      <w:r>
        <w:t>衡，再加上紧张和焦急，几次都差些摔倒，好容易蹦到房间门旁，赵雪萍用吊在身后的双手轻轻地打开门，然后再</w:t>
      </w:r>
    </w:p>
    <w:p>
      <w:r>
        <w:t>轻轻地蹦到柜子旁，拉开抽屉，弄出了不小的动静，才将那把要命的剪刀拿在被绑的手中。</w:t>
      </w:r>
    </w:p>
    <w:p>
      <w:r>
        <w:t>这一番蹦蹦跳跳的折腾，赵雪萍的小穴早已是淫水泛滥，不过赵雪萍此时顾不上这些，她紧张地蹲在地上，看</w:t>
      </w:r>
    </w:p>
    <w:p>
      <w:r>
        <w:t>张风房中没有动静，这才松了一口气。</w:t>
      </w:r>
    </w:p>
    <w:p>
      <w:r>
        <w:t>用剪刀剪断丝袜，吊绑的双手终于放了下来，挣开丝袜的束缚，赵雪萍赶紧用麻木的双手解开全身的紧缚，掏</w:t>
      </w:r>
    </w:p>
    <w:p>
      <w:r>
        <w:t>出已经被口水浸得湿透的内裤和丝袜，深深地吸了一口气，然后轻手轻脚地逃回自己的房间去了。</w:t>
      </w:r>
    </w:p>
    <w:p>
      <w:r>
        <w:t>此时，张风正心潮澎湃地捧着自己硬邦邦的小弟弟蹲在沙发后，虽然屋内还很昏暗，但也足以看清刚才客厅发</w:t>
      </w:r>
    </w:p>
    <w:p>
      <w:r>
        <w:t>生的这一切了……原来在赵雪萍醒来前，张风刚去了趟卫生间，关掉灯回房间时路过赵雪萍的房间门，正好刚醒来</w:t>
      </w:r>
    </w:p>
    <w:p>
      <w:r>
        <w:t>的赵雪萍被堵得严严实实的小嘴「嗯呜」了几声，张风隐约听到这销魂的声音，就满腹疑问地停在门前继续听，然</w:t>
      </w:r>
    </w:p>
    <w:p>
      <w:r>
        <w:t>后赵雪萍蹦向房间门时，张风吓得赶紧躲到了沙发后。再然后，门开，赵雪萍双乳被丝袜勒得鼓鼓的，青葱玉手高</w:t>
      </w:r>
    </w:p>
    <w:p>
      <w:r>
        <w:t>吊在身后使得赵雪萍不得不挺胸抬头，小嘴堵得满满的以至于腮帮子都鼓鼓的，一截塞不下的丝袜垂在嘴边，紧紧</w:t>
      </w:r>
    </w:p>
    <w:p>
      <w:r>
        <w:t>绑在一起的丝袜美腿犹如美人鱼的鱼尾，被绑得如粽子般的绝美肉体在客厅蹦跳着，因捆绑更突出的两只乳房也随</w:t>
      </w:r>
    </w:p>
    <w:p>
      <w:r>
        <w:t>着蹦跳的主人颤巍巍地上下跳动着，张风只觉得眼前这一切仿若一场春梦……</w:t>
      </w:r>
    </w:p>
    <w:p>
      <w:r>
        <w:t>就着这场春梦，回到房间的张风酣畅淋漓地打了一场飞机，回想着刚才的情景，张风依然处于性趣极度亢奋中，</w:t>
      </w:r>
    </w:p>
    <w:p>
      <w:r>
        <w:t>性感迷人气质高雅的赵老师竟然玩起了自缚！！</w:t>
      </w:r>
    </w:p>
    <w:p>
      <w:r>
        <w:t>看来，赵雪萍体内蕴含着的受虐倾向在逐渐地被激发出来，这样的尤物，张风当然不能暴殄天物，大脑于是开</w:t>
      </w:r>
    </w:p>
    <w:p>
      <w:r>
        <w:t>始认真地构思起来如何收服自己这个性感的老师……</w:t>
      </w:r>
    </w:p>
    <w:p>
      <w:r>
        <w:t>三天后……赵雪萍坐在办公桌前，认真地批阅着这次小测试的卷子。赵雪萍今天穿着黑色的小西服+ 短裙套装，</w:t>
      </w:r>
    </w:p>
    <w:p>
      <w:r>
        <w:t>里边是一件白衬衣，浅灰色的丝袜搭配黑色的亮面高跟鞋，赵雪萍浑身散发着知性温雅的美女教师气场。赵雪萍批</w:t>
      </w:r>
    </w:p>
    <w:p>
      <w:r>
        <w:t>完又一张卷子，喝了口水，身体靠到椅背，双手背到身后，脚尖调皮地半挂着高跟鞋，两条柔滑丝袜包裹下的美腿</w:t>
      </w:r>
    </w:p>
    <w:p>
      <w:r>
        <w:t>蹬得笔直——大大地升了个懒腰。不过这个姿势让赵雪萍有些感到被捆绑的感觉，赵雪萍不禁脸上一红，低头打量</w:t>
      </w:r>
    </w:p>
    <w:p>
      <w:r>
        <w:t>着自己绷得直直的一双美腿，丝袜的包裹将双腿修饰的几近完美——其实赵雪萍本身的皮肤又白又细嫩，双腿即使</w:t>
      </w:r>
    </w:p>
    <w:p>
      <w:r>
        <w:t>不穿丝袜也很完美了，但爱美的赵雪萍还是坚持多穿丝袜，一是可以更完美一些，再一是在气候干燥灰尘较多的北</w:t>
      </w:r>
    </w:p>
    <w:p>
      <w:r>
        <w:t>方，穿丝袜还可以更好地保养自己的美腿，另外，自从那天早晨看到张风闻自己的丝袜，明白到张风有恋袜情节，</w:t>
      </w:r>
    </w:p>
    <w:p>
      <w:r>
        <w:t>赵雪萍潜意识里更愿意穿丝袜了，有时候在家里，赵雪萍也有意穿着丝袜，这样的做法，赵雪萍有时也有些暗暗害</w:t>
      </w:r>
    </w:p>
    <w:p>
      <w:r>
        <w:t>羞，但还是忍不住希望自己的美能更多地被张风看到。</w:t>
      </w:r>
    </w:p>
    <w:p>
      <w:r>
        <w:t>赵雪萍轻轻挽了下发丝，拿起下一张卷子，赫然是张风的卷子，前边的题目，只错了寥寥几个——张风的英语</w:t>
      </w:r>
    </w:p>
    <w:p>
      <w:r>
        <w:t>成绩向来不错，阅到最后的作文，这次的作文题目很简单：Ｍｙｔｅａｃｈｅｒ（我的老师）。张风的作文没有提</w:t>
      </w:r>
    </w:p>
    <w:p>
      <w:r>
        <w:t>他写的是哪个老师，但全文极力赞美着这位老师的高雅品质、秀丽容颜以及优美体态，赵雪萍心里再清楚不过张风</w:t>
      </w:r>
    </w:p>
    <w:p>
      <w:r>
        <w:t>这笔下写的是谁了……那些极尽赞美的词汇被用在自己身上，赵雪萍就像一个少女第一次收到意中人的情书般喜悦</w:t>
      </w:r>
    </w:p>
    <w:p>
      <w:r>
        <w:t>而又害羞。之前也有几份卷子写赵雪萍的，赵雪萍虽然也开心但却没有这般感觉。看着作文最后一行用飘逸的字体</w:t>
      </w:r>
    </w:p>
    <w:p>
      <w:r>
        <w:t>写就的那句「Ｉｌｏｖｅｙｏｕ，ｔｅａｃｈｅｒ！（我爱你，老师）」，一阵幸福的激动涌上心头，但又有些让</w:t>
      </w:r>
    </w:p>
    <w:p>
      <w:r>
        <w:t>赵雪萍有些不知所措：自己是一个３２岁的寡妇，却被一个小自己１０多岁的学生喜欢，而且自己也隐隐地喜欢这</w:t>
      </w:r>
    </w:p>
    <w:p>
      <w:r>
        <w:t>个俊秀的孩子。</w:t>
      </w:r>
    </w:p>
    <w:p>
      <w:r>
        <w:t>赵雪萍呆呆出神时，一个邮递员走了进来：「您好，赵雪萍在么」「啊，我就是。」</w:t>
      </w:r>
    </w:p>
    <w:p>
      <w:r>
        <w:t>「有您的包裹，签收一下」</w:t>
      </w:r>
    </w:p>
    <w:p>
      <w:r>
        <w:t>签收了包裹，赵雪萍很奇怪谁给自己寄来，而且包裹上贴着一个打印的字条：「私人物品，在无人处打开。」</w:t>
      </w:r>
    </w:p>
    <w:p>
      <w:r>
        <w:t>正好今天同办公室的老师有几个有课，没课的两个结伴去买东西了，整个办公室就赵雪萍一个人，于是赵雪萍就拆</w:t>
      </w:r>
    </w:p>
    <w:p>
      <w:r>
        <w:t>开了包裹。</w:t>
      </w:r>
    </w:p>
    <w:p>
      <w:r>
        <w:t>拆开包装，是一个鞋盒子和一个信封，信封上打印着「先拆信封」。</w:t>
      </w:r>
    </w:p>
    <w:p>
      <w:r>
        <w:t>拆开信封，赵雪萍脸色大变，差点晕过去，居然是几张照片——自己前些天自慰和自缚的照片，照片中的自己</w:t>
      </w:r>
    </w:p>
    <w:p>
      <w:r>
        <w:t>面若桃花、表情陶醉，赤裸或半裸的娇躯呈现着各种淫荡的姿态，这几张照片中，自己的乳房、阴户都拍得分外清</w:t>
      </w:r>
    </w:p>
    <w:p>
      <w:r>
        <w:t>晰……赵雪萍急忙将照片塞回去，四处看看确定无人，急忙打开信封中的信，这封信也是打印的：「照片喜欢么？</w:t>
      </w:r>
    </w:p>
    <w:p>
      <w:r>
        <w:t>这只是一部分，如果不想这些照片流传出去，按盒子内的命令做！」赵雪萍大脑一片混乱，这些照片究竟是怎么回</w:t>
      </w:r>
    </w:p>
    <w:p>
      <w:r>
        <w:t>事，那些都是在自己卧室拍的，莫非有人在自己房间里装了摄像头？想到这里，赵雪萍急急的抱着那个盒子回家去</w:t>
      </w:r>
    </w:p>
    <w:p>
      <w:r>
        <w:t>了。</w:t>
      </w:r>
    </w:p>
    <w:p>
      <w:r>
        <w:t>根据照片的拍摄角度，赵雪萍很快找出了这个藏得很隐蔽的无线红外网络摄像头，能将这摄像头装在室内，这</w:t>
      </w:r>
    </w:p>
    <w:p>
      <w:r>
        <w:t>一定要能随便进入自己房间的，而具备这条件的，就只有张风了，而且，赵雪萍知道张风的计算机水平很高，鼓捣</w:t>
      </w:r>
    </w:p>
    <w:p>
      <w:r>
        <w:t>这样的玩意那是很擅长的，思来想去，赵雪萍几乎就认定这摄像头是张风装的了。</w:t>
      </w:r>
    </w:p>
    <w:p>
      <w:r>
        <w:t>赵雪萍小心翼翼地打开了那个盒子，只看了一眼，俏脸变得通红——盒子里有一个阳具口塞、一个眼罩、一对</w:t>
      </w:r>
    </w:p>
    <w:p>
      <w:r>
        <w:t>乳夹，一条开裆紫色裤袜和那一纸所谓的「命令」，赵雪萍心跳得犹如小鹿乱撞，拿起那张命令：「Ｘ月Ｘ日（正</w:t>
      </w:r>
    </w:p>
    <w:p>
      <w:r>
        <w:t>是今天）夜２点，只穿戴盒内服饰装备，从后门进教学办公楼，４楼男厕所内，会找到一副手铐，把自己反手铐起</w:t>
      </w:r>
    </w:p>
    <w:p>
      <w:r>
        <w:t>来，阴道内插一根黄瓜，黄瓜自备，以上任何一个细节违反，后果自负！」</w:t>
      </w:r>
    </w:p>
    <w:p>
      <w:r>
        <w:t>看到这样的文字，赵雪萍又羞又气，但身体却被这些淫秽的文字挑逗起了欲火，想到自己那个样子的时候，极</w:t>
      </w:r>
    </w:p>
    <w:p>
      <w:r>
        <w:t>有可能张风会……赵雪萍不敢再想下去了，她把那盒子放在床头，深深地叹了口气，到这个地步，也由不得自己了，</w:t>
      </w:r>
    </w:p>
    <w:p>
      <w:r>
        <w:t>那些照片真的流传出去的话，以现在的信息传播能力，自己今后就无法做人了。</w:t>
      </w:r>
    </w:p>
    <w:p>
      <w:r>
        <w:t>晚上张风回来，面对赵雪萍时略微有些不自然的表情神态，让赵雪萍更确定了自己的猜测，早早躲回自己房间，</w:t>
      </w:r>
    </w:p>
    <w:p>
      <w:r>
        <w:t>赵雪萍一想到今夜即将发生在自己身上的一切，敏感的身体就不禁火热起来……</w:t>
      </w:r>
    </w:p>
    <w:p>
      <w:r>
        <w:t>１点半了，一直没有睡着的赵雪萍一丝不挂地站在床前，一阵犹豫后，终于咬了咬牙，穿上了那条开裆紫色裤</w:t>
      </w:r>
    </w:p>
    <w:p>
      <w:r>
        <w:t>袜，这是一条四面镂空开裆袜，就是普通的裤袜经过开裆、两侧镂空后的样子，像整体的吊带袜一般，这条性感裤</w:t>
      </w:r>
    </w:p>
    <w:p>
      <w:r>
        <w:t>袜将赵雪萍美丽的下体最完美地衬托了出来。</w:t>
      </w:r>
    </w:p>
    <w:p>
      <w:r>
        <w:t>穿上自己的高跟鞋，赵雪萍拿出一件长风衣，就这样只穿着裤袜穿上风衣，系上扣子，将那些玩意都揣进口袋，</w:t>
      </w:r>
    </w:p>
    <w:p>
      <w:r>
        <w:t>其中包括一根黄瓜——赵雪萍下午在厨房刻意挑的，不算太粗，也不太长，而且被赵雪萍认真地洗了无数次。</w:t>
      </w:r>
    </w:p>
    <w:p>
      <w:r>
        <w:t>赵雪萍走出自己的房间，看了看紧闭着门的安静的张风的房间，赵雪萍咬咬嘴唇扭头离开了。</w:t>
      </w:r>
    </w:p>
    <w:p>
      <w:r>
        <w:t>深夜的校园极其静谧，从住处到教学楼有不短的距离，要穿过操场，再穿过学生宿舍区才到，这一路赵雪萍内</w:t>
      </w:r>
    </w:p>
    <w:p>
      <w:r>
        <w:t>心剧烈地挣扎着，强烈的羞耻感一波一波地冲击着赵雪萍有些发懵的大脑，微风吹拂在身上，一丝丝凉风钻进风衣，</w:t>
      </w:r>
    </w:p>
    <w:p>
      <w:r>
        <w:t>掠过自己光着的阴户，赵雪萍的小穴开始变得潮湿火热起来……来到办公楼后门，平时晚上都上锁的门果然没锁，</w:t>
      </w:r>
    </w:p>
    <w:p>
      <w:r>
        <w:t>赵雪萍走进办公楼，寂静的楼里，高跟鞋发出的「蹬蹬」声格外响亮，虽然有声控灯亮着，但赵雪萍仍然不由地感</w:t>
      </w:r>
    </w:p>
    <w:p>
      <w:r>
        <w:t>到有些恐惧。</w:t>
      </w:r>
    </w:p>
    <w:p>
      <w:r>
        <w:t>终于来到４楼男厕所，打开门，从顶上的水管垂下一条绳子，末端拴着一副手铐。赵雪萍脱掉风衣挂在门边，</w:t>
      </w:r>
    </w:p>
    <w:p>
      <w:r>
        <w:t>开始穿戴起盒子里的那些装备，乳夹夹在嫩嫩的乳头上，赵雪萍不禁全身一个哆嗦，乳头立刻勃起变得硬硬的，两</w:t>
      </w:r>
    </w:p>
    <w:p>
      <w:r>
        <w:t>只乳房也开始感到发胀，赵雪萍咬咬牙，加快了行动，假阳具塞进小嘴里，皮带在脑后拉紧扣住，凹凸不平的黄瓜</w:t>
      </w:r>
    </w:p>
    <w:p>
      <w:r>
        <w:t>轻轻地插进早已湿滑的阴道，小穴受到这样的刺激，竟然紧紧地将黄瓜咬住了，虽然赵雪萍刻意挑了最短的黄瓜，</w:t>
      </w:r>
    </w:p>
    <w:p>
      <w:r>
        <w:t>但还是有一大截留在外面，将高跟鞋脱掉放到一旁，柔美的丝袜脚踩在冰凉的瓷砖上。赵雪萍给自己戴上眼罩，然</w:t>
      </w:r>
    </w:p>
    <w:p>
      <w:r>
        <w:t>后摸索着将双腕套进手铐，手铐的高度有点高，赵雪萍踮着脚尖才勉强够上，随着「咔嚓」一声，全副淫荡武装的</w:t>
      </w:r>
    </w:p>
    <w:p>
      <w:r>
        <w:t>赵雪萍就被反吊在厕所里了。</w:t>
      </w:r>
    </w:p>
    <w:p>
      <w:r>
        <w:t>赵雪萍踮着脚尖，双手高高反吊着，撅着诱人的屁股弯着腰，穿着暴露淫荡的开裆裤袜，夹着乳夹的浑圆双乳</w:t>
      </w:r>
    </w:p>
    <w:p>
      <w:r>
        <w:t>微微颤抖着。嘴里塞着假阳具，蜜穴里插着黄瓜，蒙着眼罩的赵雪萍在一片黑暗中心情忐忑地等待着，头脑中不停</w:t>
      </w:r>
    </w:p>
    <w:p>
      <w:r>
        <w:t>地想象着那张清秀的脸出现后的情景，再加上强烈的羞辱感和各种道具的刺激，赵雪萍的蜜穴早已泛滥成灾，淫水</w:t>
      </w:r>
    </w:p>
    <w:p>
      <w:r>
        <w:t>从小穴中淌出来，顺着露在阴道外的黄瓜流下来，滴答滴答地滴在地上，为了不让黄瓜从湿滑的小穴中滑落下来，</w:t>
      </w:r>
    </w:p>
    <w:p>
      <w:r>
        <w:t>赵雪萍不得不用憋尿的力气收缩着阴道将黄瓜紧紧夹着。</w:t>
      </w:r>
    </w:p>
    <w:p>
      <w:r>
        <w:t>正当赵雪萍双臂双腿都因长时间的吊铐酸痛不已时，寂静中格外明显的脚步声越来越近。黑暗中的赵雪萍感觉</w:t>
      </w:r>
    </w:p>
    <w:p>
      <w:r>
        <w:t>到这人到了自己面前停了下来，从这男人「啧啧」的感叹声中，显然自己这幅淫荡哀羞的样子正在被细细品味，片</w:t>
      </w:r>
    </w:p>
    <w:p>
      <w:r>
        <w:t>刻后，男人扑了上来，一双手贪婪地揉捏着赵雪萍的身体，赵雪萍只能无助地扭动着自己越来越骚痒的娇躯，想到</w:t>
      </w:r>
    </w:p>
    <w:p>
      <w:r>
        <w:t>这个正在侵犯自己的男人是张风，赵雪萍的情欲和肉欲一起热烈地爆发出来，塞着假阳具的嘴里发出带有强烈诱惑</w:t>
      </w:r>
    </w:p>
    <w:p>
      <w:r>
        <w:t>味道的呻吟声，蜜穴骚痒难耐，疯狂扭动的美臀下春波荡漾。</w:t>
      </w:r>
    </w:p>
    <w:p>
      <w:r>
        <w:t>男人倒也不急，双手仔细地将赵雪萍全身几乎玩了个遍，直把赵雪萍弄得欲仙欲死，这才来到赵雪萍撅着的屁</w:t>
      </w:r>
    </w:p>
    <w:p>
      <w:r>
        <w:t>股后，「呼滋」一声拔出那根黏黏滑滑的黄瓜，竟然从赵雪萍的蜜穴带出一丝亮闪闪的淫液，突然被拔出黄瓜的蜜</w:t>
      </w:r>
    </w:p>
    <w:p>
      <w:r>
        <w:t>穴受到这猛的刺激，赵雪萍不禁仰起头长长地闷叫了一声。男人淫笑一声，挺起自己早已硬挺的肉棒直刺进赵雪萍</w:t>
      </w:r>
    </w:p>
    <w:p>
      <w:r>
        <w:t>淫水横流的阴道中，「啪嗒啪嗒」的肉体撞击声疯狂地响起来，淫欲占据大脑的赵雪萍昂着头，用力地踮起脚尖扭</w:t>
      </w:r>
    </w:p>
    <w:p>
      <w:r>
        <w:t>动着撅起的屁股疯狂地迎合着身后的男人……</w:t>
      </w:r>
    </w:p>
    <w:p>
      <w:r>
        <w:t>狂风暴雨过后，男人满意地拔出自己射精后变得绵软的肉棒，早已高潮的赵雪萍精疲力竭地仍然撅着屁股吊在</w:t>
      </w:r>
    </w:p>
    <w:p>
      <w:r>
        <w:t>那里，无力地垂着头，秀发从脸旁铺洒下来，粘稠的精液混合着淫液从阴道流淌出来，一部分直接滴落到身下早已</w:t>
      </w:r>
    </w:p>
    <w:p>
      <w:r>
        <w:t>汇成的一滩淫泽，一部分顺着大腿根流下，将大腿处的紫色的丝袜浸湿了一大片。</w:t>
      </w:r>
    </w:p>
    <w:p>
      <w:r>
        <w:t>男人来到赵雪萍身前，一把抓住赵雪萍的头发让她的俏脸抬了起来，然后将眼罩取下，赵雪萍突然重现光明的</w:t>
      </w:r>
    </w:p>
    <w:p>
      <w:r>
        <w:t>美丽的大眼睛很快由恐惧和厌恶代替了之前被奸淫后的满眼媚光——眼前是一个秃顶、矮胖的猥琐赤裸男人，李大</w:t>
      </w:r>
    </w:p>
    <w:p>
      <w:r>
        <w:t>江，那个总是调戏自己但一直被自己不假以辞色的李副校长！</w:t>
      </w:r>
    </w:p>
    <w:p>
      <w:r>
        <w:t>原来，李大江对美貌性感的赵雪萍一直垂涎三尺，李强死后，李大江更是按捺不住要下手，知道赵雪萍就住在</w:t>
      </w:r>
    </w:p>
    <w:p>
      <w:r>
        <w:t>自己租给张风的房子里后，同样有钥匙的李大江就设计了这出偷拍胁迫赵雪萍就范的诡计。李大江的办公室就在四</w:t>
      </w:r>
    </w:p>
    <w:p>
      <w:r>
        <w:t>楼，今晚他没有回家，就住在了办公室，等着赵雪萍这性感女教师来自投罗网——有那些照片在手，李大江不信赵</w:t>
      </w:r>
    </w:p>
    <w:p>
      <w:r>
        <w:t>雪萍敢不就范。</w:t>
      </w:r>
    </w:p>
    <w:p>
      <w:r>
        <w:t>「咔嚓」的快门声将还在发懵的赵雪萍惊醒过来，悲愤的女教师心内的美好幻想无情的破灭了，想象中的俊秀</w:t>
      </w:r>
    </w:p>
    <w:p>
      <w:r>
        <w:t>学生变成了眼前的猥琐老男人，现在她清楚一切都是自己一厢情愿的幻想了，晚上张风不自然的神情可能是因为他</w:t>
      </w:r>
    </w:p>
    <w:p>
      <w:r>
        <w:t>的那篇作文。</w:t>
      </w:r>
    </w:p>
    <w:p>
      <w:r>
        <w:t>赵雪萍疯狂地挣扎起来，试图躲避镜头拍下自己现在这淫荡至极的模样，但被吊铐的身体只能做出极其有限的</w:t>
      </w:r>
    </w:p>
    <w:p>
      <w:r>
        <w:t>闪躲，看起来反而更像性感的扭动。</w:t>
      </w:r>
    </w:p>
    <w:p>
      <w:r>
        <w:t>「赵老师真是热情如火呀，以前装Ｂ装得还真像啊！」李大江一边拍一边揶揄着赵雪萍，前后左右拍了个够后，</w:t>
      </w:r>
    </w:p>
    <w:p>
      <w:r>
        <w:t>李大江拍着手中的相机，：「咱也是个讲究人，从明天开始，一个月内你好好伺候我，一个月后就把所有照片都给</w:t>
      </w:r>
    </w:p>
    <w:p>
      <w:r>
        <w:t>你，怎么样，干不干？」</w:t>
      </w:r>
    </w:p>
    <w:p>
      <w:r>
        <w:t>赵雪萍原本绝望的内心仿佛又看到一线生机，一个月，虽然会犹如活在地狱，但终究有个盼头，唉，落到这般</w:t>
      </w:r>
    </w:p>
    <w:p>
      <w:r>
        <w:t>地步，自己还能有什么可讲价还价的，想到这里，赵雪萍无力地低下了头。</w:t>
      </w:r>
    </w:p>
    <w:p>
      <w:r>
        <w:t>李大江一看赵雪萍默认了，心中大乐，他才没那么好心，什么一个月的期限，不过是欺骗赵雪萍这可怜女人罢</w:t>
      </w:r>
    </w:p>
    <w:p>
      <w:r>
        <w:t>了，李大江是担心逼急了赵雪萍破罐子破摔，一旦豁出去了把自己扯出来就坏了，眼下给她个希望，就好比棍子上</w:t>
      </w:r>
    </w:p>
    <w:p>
      <w:r>
        <w:t>的胡萝卜，会让赵雪萍这只「母驴」听话一些。</w:t>
      </w:r>
    </w:p>
    <w:p>
      <w:r>
        <w:t>李大江把拴手铐的绳子解开，将吊着的赵雪萍放下来，双手依然铐在身后，然后得意地押着步履蹒跚的赵雪萍</w:t>
      </w:r>
    </w:p>
    <w:p>
      <w:r>
        <w:t>回自己办公室了。</w:t>
      </w:r>
    </w:p>
    <w:p>
      <w:r>
        <w:t>回到办公室，李大江把赵雪萍推倒在床上，将赵雪萍诱人的美肉狠狠地压在胯下继续操弄起来，此时的赵雪萍</w:t>
      </w:r>
    </w:p>
    <w:p>
      <w:r>
        <w:t>已经放弃了反抗，双脚被压到头的两侧，阴户大开被李大江疯狂地抽插着，屈辱的身体却不争气地传来无比的快感，</w:t>
      </w:r>
    </w:p>
    <w:p>
      <w:r>
        <w:t>淫水和着李大江的肉棒抽插发出「扑哧扑哧」的声音，赵雪萍咬紧嘴唇不让自己浪叫出来，紧闭双眼，两行屈辱的</w:t>
      </w:r>
    </w:p>
    <w:p>
      <w:r>
        <w:t>泪水顺着嫣红的俏脸无声地流下。</w:t>
      </w:r>
    </w:p>
    <w:p>
      <w:r>
        <w:t>又一次的奸淫后，心满意足的李大江将赵雪萍手上的手铐打开，终于放她回家了。</w:t>
      </w:r>
    </w:p>
    <w:p>
      <w:r>
        <w:t>赵雪萍依旧里边穿着紫色开裆裤袜，外穿风衣，踩着高跟鞋失神地走在回去的路上，下体、大腿、丝袜上一片</w:t>
      </w:r>
    </w:p>
    <w:p>
      <w:r>
        <w:t>狼藉，被操了数百次的阴户仍然火辣辣的，赵雪萍悲屈地想着刚才临走李大江下达的命令：「裤袜不许脱掉，乳夹</w:t>
      </w:r>
    </w:p>
    <w:p>
      <w:r>
        <w:t>也不能取掉，明天不许穿内衣，就这样在外边穿你今天上班穿的衣服，保持手机畅通，我会随时检查的，如果发现</w:t>
      </w:r>
    </w:p>
    <w:p>
      <w:r>
        <w:t>你违反我命令，就延长你一个月的奴隶时间！」第二天的英语课，班上的小色狼们统统被赵老师的紫丝袜震惊了，</w:t>
      </w:r>
    </w:p>
    <w:p>
      <w:r>
        <w:t>张风也没有幸免于难。赵雪萍虽然平时都穿丝袜，但一般都是职业风格的肉色、灰色居多，连黑丝袜都很少穿，今</w:t>
      </w:r>
    </w:p>
    <w:p>
      <w:r>
        <w:t>天居然穿了这种歌厅小姐那类人穿来勾引嫖客的性感紫色丝袜。如果再被这些小色狼们知道赵老师里边是真空的下</w:t>
      </w:r>
    </w:p>
    <w:p>
      <w:r>
        <w:t>体和乳房，恐怕要有无数华夏子孙当场阵亡在裤裆内了。</w:t>
      </w:r>
    </w:p>
    <w:p>
      <w:r>
        <w:t>和赵雪萍朝夕相处的张风隐隐觉得有些不对劲，昨夜赵雪萍出去和回来他都听到了，只是不知道赵雪萍去做什</w:t>
      </w:r>
    </w:p>
    <w:p>
      <w:r>
        <w:t>么了，今天赵老师精神看起来很差，眉宇间隐隐透露着浓浓的哀怨，盯着赵雪萍的紫色丝袜美腿，张风陷入了深深</w:t>
      </w:r>
    </w:p>
    <w:p>
      <w:r>
        <w:t>的胡思乱想中……</w:t>
      </w:r>
    </w:p>
    <w:p>
      <w:r>
        <w:t>赵雪萍让学生们做习题，自己呆坐在讲桌后，手机突然收到一条短信，赵雪萍打开短消息，是李大江发来的：</w:t>
      </w:r>
    </w:p>
    <w:p>
      <w:r>
        <w:t>「突击检查，１分钟内拍一张阴户照片，发彩信给我！」</w:t>
      </w:r>
    </w:p>
    <w:p>
      <w:r>
        <w:t>只有１分钟，赵雪萍顾不上多想，就坐在讲桌里，双腿微微叉开，迅速把手机升到裙底拍了一张，自己看了看，</w:t>
      </w:r>
    </w:p>
    <w:p>
      <w:r>
        <w:t>丰腴肥嫩的阴唇微微张开，犹如含珠欲滴的玉蚌。赵雪萍赶紧将这淫秽香艳的照片用彩信发给了李大江。片刻后，</w:t>
      </w:r>
    </w:p>
    <w:p>
      <w:r>
        <w:t>李大江回复：「很好，不错，继续保持！」</w:t>
      </w:r>
    </w:p>
    <w:p>
      <w:r>
        <w:t>张风看着赵雪萍在讲桌后神情古怪地低头不知鼓捣什么，不由更加迷惘……赵雪萍中午没有回家，就在食堂随</w:t>
      </w:r>
    </w:p>
    <w:p>
      <w:r>
        <w:t>便吃了点。光着阴户，戴着乳夹，全身不自在的赵雪萍有些不敢面对张风。下午赵雪萍没课，呆呆地坐在办公室，</w:t>
      </w:r>
    </w:p>
    <w:p>
      <w:r>
        <w:t>现在的赵雪萍哪都不想去，就想一个人呆着，赵雪萍总觉得每个人看向她的眼神都是怪怪的，仿佛能看到她真空的</w:t>
      </w:r>
    </w:p>
    <w:p>
      <w:r>
        <w:t>下体和乳房一般……下午３点，李大江的短信又来了：「５分钟内，到我的办公室！」赵雪萍不及多想，急急地起</w:t>
      </w:r>
    </w:p>
    <w:p>
      <w:r>
        <w:t>身离开了办公室。</w:t>
      </w:r>
    </w:p>
    <w:p>
      <w:r>
        <w:t>推开门，李大江一脸淫笑地坐在办公桌后，「关上门，把衣服都脱了。」赵雪萍沉默着关上门，反锁了，但被</w:t>
      </w:r>
    </w:p>
    <w:p>
      <w:r>
        <w:t>李大江制止了：「不要反锁，你要不想被人看到，就快点脱！」赵雪萍只有咬着牙迅速地将衣服脱掉，只剩下那条</w:t>
      </w:r>
    </w:p>
    <w:p>
      <w:r>
        <w:t>紫色裤袜和高跟鞋。</w:t>
      </w:r>
    </w:p>
    <w:p>
      <w:r>
        <w:t>「过来！把衣服放到柜子里，跪在这里！」李大江指着自己的办公桌下，办公桌外边是全包着的，赵雪萍跪在</w:t>
      </w:r>
    </w:p>
    <w:p>
      <w:r>
        <w:t>这里，进来的人只要不到李大江身后，是看不到的，而李大江的身后就是窗户了。</w:t>
      </w:r>
    </w:p>
    <w:p>
      <w:r>
        <w:t>赵雪萍默默地钻到桌下，跪在又硬又凉的地上，双手环抱着自己的双乳，维持着自己可怜的那点贞洁。桌下空</w:t>
      </w:r>
    </w:p>
    <w:p>
      <w:r>
        <w:t>间不算大，赵雪萍跪下高度刚刚好。</w:t>
      </w:r>
    </w:p>
    <w:p>
      <w:r>
        <w:t>李大江拿出一捆绳子：「转过身去，把手交叉背到背后！呵呵，赵老师，你不是喜欢这个么？」赵雪萍略微犹</w:t>
      </w:r>
    </w:p>
    <w:p>
      <w:r>
        <w:t>豫了一下，还是顺从地按李大江的命令做了。</w:t>
      </w:r>
    </w:p>
    <w:p>
      <w:r>
        <w:t>李大江用绳子把赵雪萍紧紧地捆了起来，乳房上下各一道绳子将双乳勒得更加突出，捆绑好乳房的绳子再将双</w:t>
      </w:r>
    </w:p>
    <w:p>
      <w:r>
        <w:t>手交叉反绑在身后，捆好赵雪萍后，李大江把赵雪萍转过身来，拉到自己两腿间，捏了捏夹着乳夹的乳头：「嘿嘿，</w:t>
      </w:r>
    </w:p>
    <w:p>
      <w:r>
        <w:t>这么硬，赵老师是个淫荡的受虐狂啊，是吗？」</w:t>
      </w:r>
    </w:p>
    <w:p>
      <w:r>
        <w:t>赵雪萍咬着牙低着头继续沉默着，「啪」的一个耳光甩在脸上，「回答我。」李大江冷酷地命令着。</w:t>
      </w:r>
    </w:p>
    <w:p>
      <w:r>
        <w:t>「是……我是……」赵雪萍用低的不能再低的声音回答着，屈辱的泪水在眼窝里打着转。</w:t>
      </w:r>
    </w:p>
    <w:p>
      <w:r>
        <w:t>李大江满意地拍拍赵雪萍的脸蛋，解开腰带，将自己的肉棒逃出来：「给我好好的舔，舔到我射为止，一个小</w:t>
      </w:r>
    </w:p>
    <w:p>
      <w:r>
        <w:t>时内完成，好好想想违反我命令的后果！」赵雪萍知道违反命令就意味着这样的生活要延长一个月，想到这里，赵</w:t>
      </w:r>
    </w:p>
    <w:p>
      <w:r>
        <w:t>雪萍将自己的小嘴凑了上去……李大江的肉棒散发着一股浓烈的恶臭，臭味熏得赵雪萍直想吐。但赵雪萍不敢耽误</w:t>
      </w:r>
    </w:p>
    <w:p>
      <w:r>
        <w:t>时间，只能强忍着恶心，开始舔弄起那根已经勃起的肉棒，温热的舌头在肉棒上滑来滑去，李大江爽得靠在椅背上</w:t>
      </w:r>
    </w:p>
    <w:p>
      <w:r>
        <w:t>哼起了小曲。</w:t>
      </w:r>
    </w:p>
    <w:p>
      <w:r>
        <w:t>李大江哼了会小曲，就任由赵雪萍跪在双腿间给他口交着，李大江打开电脑看起了黄色网站。正爽着，有人敲</w:t>
      </w:r>
    </w:p>
    <w:p>
      <w:r>
        <w:t>门，李大江对胯间的赵雪萍命令：「继续，不许停。」然后喊道：「进来！」</w:t>
      </w:r>
    </w:p>
    <w:p>
      <w:r>
        <w:t>来的是教务处的徐老师：「李校长，这个文件您签一下。」李大江一本正经地签完字，还跟徐老师寒暄了几句，</w:t>
      </w:r>
    </w:p>
    <w:p>
      <w:r>
        <w:t>徐老师才拿着文件出去了，就这一阵子，可把跪在桌下的赵雪萍吓了个半死，虽然不敢停止舔，但也尽量地小心不</w:t>
      </w:r>
    </w:p>
    <w:p>
      <w:r>
        <w:t>敢弄出一丁点声响。屈辱、紧张再加上肉欲的刺激，赵雪萍只觉得阴道麻酥酥的，骚痒的小穴开始分泌着芬芳的淫</w:t>
      </w:r>
    </w:p>
    <w:p>
      <w:r>
        <w:t>液。</w:t>
      </w:r>
    </w:p>
    <w:p>
      <w:r>
        <w:t>赵雪萍已经足足舔了半个小时，香舌都舔得麻木了，但李大江一点没有要射精的意思，赵雪萍暗暗着急，不禁</w:t>
      </w:r>
    </w:p>
    <w:p>
      <w:r>
        <w:t>加大了动作和力度，最后干脆将肉棒含在嘴里用力地吸吮起来。这下子李大江也有点受不了了，抓着赵雪萍的头发</w:t>
      </w:r>
    </w:p>
    <w:p>
      <w:r>
        <w:t>开始在赵雪萍的小嘴里抽插起来，肉棒一下下地顶到喉咙里，赵雪萍含糊不清地呻吟干呕着……</w:t>
      </w:r>
    </w:p>
    <w:p>
      <w:r>
        <w:t>李大江只觉小腹一阵火热，将肉棒死死地顶在赵雪萍，就那么射在赵雪萍的小嘴里，然后满足地命令着：「咽</w:t>
      </w:r>
    </w:p>
    <w:p>
      <w:r>
        <w:t>下去。」等赵雪萍「咕咚」一声将精液吞下去，李大江才拔出了自己沾满精液和口水的肉棒。</w:t>
      </w:r>
    </w:p>
    <w:p>
      <w:r>
        <w:t>赵雪萍无助地跪坐在地上，面色潮红，喘着气，一缕白色的精液从嘴角流下。</w:t>
      </w:r>
    </w:p>
    <w:p>
      <w:r>
        <w:t>此情此景，李大江看得两眼直发亮，才刚射精的肉棒竟然又来了感觉，开始挺立起来。李大江嘿嘿淫笑两声，</w:t>
      </w:r>
    </w:p>
    <w:p>
      <w:r>
        <w:t>将赵雪萍从地上拉起来，先去把门反锁好，然后把反绑的赵雪萍押进了里屋。</w:t>
      </w:r>
    </w:p>
    <w:p>
      <w:r>
        <w:t>李大江把赵雪萍推到窗前，「赵老师，看看那些学生，他们心目中纯洁高尚的赵老师，此时却是这个模样在看</w:t>
      </w:r>
    </w:p>
    <w:p>
      <w:r>
        <w:t>着他们，哈哈哈。」赵雪萍双乳被挤在玻璃上，窗外不远处是操场，操场上张风的班正在上体育课，男生们在踢球，</w:t>
      </w:r>
    </w:p>
    <w:p>
      <w:r>
        <w:t>赵雪萍一眼就从人群中看到了张风矫健的身姿，屈辱的泪水再也控制不住夺眶而出，羞愤交加的赵雪萍剧烈地挣扎</w:t>
      </w:r>
    </w:p>
    <w:p>
      <w:r>
        <w:t>起来。</w:t>
      </w:r>
    </w:p>
    <w:p>
      <w:r>
        <w:t>虽然在四楼，对面也没高楼，不过李大江也怕万一真的被人从窗上看到，就把赵雪萍拉回了房间中间，又取了</w:t>
      </w:r>
    </w:p>
    <w:p>
      <w:r>
        <w:t>一条绳子，穿过房顶的吊扇挂钩，再和赵雪萍身后的绑绳连接，用力一拉，把赵雪萍吊了起来。</w:t>
      </w:r>
    </w:p>
    <w:p>
      <w:r>
        <w:t>突如其来的疼痛让赵雪萍「啊」地尖叫了一声，身体的重量使绳索勒得更紧，乳房被勒得犹如两个气球傲立在</w:t>
      </w:r>
    </w:p>
    <w:p>
      <w:r>
        <w:t>胸前，疼痛使赵雪萍出了一身冷汗，上身略微前倾着，赵雪萍泪流满面地垂着头轻声啜泣着。</w:t>
      </w:r>
    </w:p>
    <w:p>
      <w:r>
        <w:t>李大江固定好吊绳后，脱光自己的衣服，然后将内裤塞进赵雪萍嘴里，绕着吊在空中的赵雪萍欣赏着自己的杰</w:t>
      </w:r>
    </w:p>
    <w:p>
      <w:r>
        <w:t>作。李大江用手指抠弄着赵雪萍湿滑的小穴，淫笑着说：「哭什么哭啊，赵老师你看你这下边都湿成这样了，看来</w:t>
      </w:r>
    </w:p>
    <w:p>
      <w:r>
        <w:t>你挺享受的嘛。」李大江用两根手指划拉着赵雪萍的小穴，然后找到那粒樱桃般的阴蒂，用力一捏，一直强忍着快</w:t>
      </w:r>
    </w:p>
    <w:p>
      <w:r>
        <w:t>意的赵雪萍「噢」的一声呻吟，忍不住用穿着高跟鞋的小脚踢了李大江一下。</w:t>
      </w:r>
    </w:p>
    <w:p>
      <w:r>
        <w:t>李大江嘿嘿一笑：「臭婊子，居然敢踢我，看来得给你点苦头尝尝。」说罢拿来一根长尺，照着赵雪萍挺翘的</w:t>
      </w:r>
    </w:p>
    <w:p>
      <w:r>
        <w:t>屁股狠狠抽打了起来，「啪啪」声再加上赵雪萍沉闷的惨哼声，李大江对这样凄美的情景很是满意和兴奋。</w:t>
      </w:r>
    </w:p>
    <w:p>
      <w:r>
        <w:t>打了一会，李大江停了手，屁股火辣辣地疼，屈辱的赵雪萍哭得抽搐着，泪水顺着脸庞流到下巴，再滴到地上。</w:t>
      </w:r>
    </w:p>
    <w:p>
      <w:r>
        <w:t>李大江又去找了一把剪刀，把赵雪萍的丝袜揪起来然后剪破，不一会，赵雪萍的丝袜就被剪得破破烂烂的。</w:t>
      </w:r>
    </w:p>
    <w:p>
      <w:r>
        <w:t>李大江找来一把椅子，站在椅子上，在赵雪萍身后用双手狠狠抓住被勒得鼓胀的双乳，将自己坚硬如铁的肉棒</w:t>
      </w:r>
    </w:p>
    <w:p>
      <w:r>
        <w:t>用力地从后边捅进了赵雪萍的小穴，然后疯狂地抽插起来，赵雪萍挣扎着、沉闷地浪叫着，只觉得自己火热的躯体</w:t>
      </w:r>
    </w:p>
    <w:p>
      <w:r>
        <w:t>仿佛要飞翔起来——赵雪萍居然很快地高潮了……</w:t>
      </w:r>
    </w:p>
    <w:p>
      <w:r>
        <w:t>一顿猛操，在赵雪萍小穴内射精后，精疲力尽的李大江躺在床上抽着烟，欣赏着眼前的美景——刚才被操时，</w:t>
      </w:r>
    </w:p>
    <w:p>
      <w:r>
        <w:t>赵雪萍挣扎着把高跟鞋也踢掉了，就这样光着丝袜脚，破烂的紫色丝袜包裹着美腿，阴毛湿漉漉的，精液和淫液从</w:t>
      </w:r>
    </w:p>
    <w:p>
      <w:r>
        <w:t>阴道流出来，顺着大腿把丝袜打湿一大片，赵雪萍满脸泪水，抽泣着被吊在空中。</w:t>
      </w:r>
    </w:p>
    <w:p>
      <w:r>
        <w:t>李大江休息了一会，这才把被吊得双臂麻木的赵雪萍放了下来，然后给赵雪萍松了绑，把衣服扔给赵雪萍让她</w:t>
      </w:r>
    </w:p>
    <w:p>
      <w:r>
        <w:t>穿上。丝袜是没法穿出去了，赵雪萍只能脱掉丝袜光着下身穿上衣服和高跟鞋。</w:t>
      </w:r>
    </w:p>
    <w:p>
      <w:r>
        <w:t>李大江又下达了新命令：「回去自己穿条裤袜，颜色嘛你自己看吧，今夜两点，还是昨晚那些装备，黄瓜就算</w:t>
      </w:r>
    </w:p>
    <w:p>
      <w:r>
        <w:t>了，估计你也没开裆的裤袜，然后把自己照昨晚那样铐在那里等我来操你，现在滚吧，回去休息好了晚上让你爽个</w:t>
      </w:r>
    </w:p>
    <w:p>
      <w:r>
        <w:t>够，哈哈哈。」赵雪萍魂不守舍地走在回去的路上，屁股火辣辣地疼，下体一片狼藉，赵雪萍不得不稍微叉开点腿</w:t>
      </w:r>
    </w:p>
    <w:p>
      <w:r>
        <w:t>走路，以防大腿间的淫秽物来回摩擦沾得更多。正好下课去买汽水的张风远远地看到光着腿的赵雪萍，暗自奇怪着</w:t>
      </w:r>
    </w:p>
    <w:p>
      <w:r>
        <w:t>赵老师的紫色丝袜去了哪里，心头的疑虑更深了……</w:t>
      </w:r>
    </w:p>
    <w:p>
      <w:r>
        <w:t>半夜１点半，赵雪萍穿了一条黑色的内裤，然后穿上一条灰色的裤袜，赤裸着上身穿上那件风衣和高跟鞋出门</w:t>
      </w:r>
    </w:p>
    <w:p>
      <w:r>
        <w:t>了，满心悲愤的赵雪萍缓缓地走在路上，茫然不知一个矫健的黑影在身后悄悄地跟踪着她……</w:t>
      </w:r>
    </w:p>
    <w:p>
      <w:r>
        <w:t>４、爱奴初养成</w:t>
      </w:r>
    </w:p>
    <w:p>
      <w:r>
        <w:t>张风轻手轻脚地跟着赵雪萍来到办公楼四楼，很奇怪地看着赵雪萍走进男厕所，等了一会只听到里边发出一阵</w:t>
      </w:r>
    </w:p>
    <w:p>
      <w:r>
        <w:t>「窸窸窣窣」的动静，但又不敢贸然跟进去，于是蹑手蹑脚地潜到男厕所门口窥看。</w:t>
      </w:r>
    </w:p>
    <w:p>
      <w:r>
        <w:t>里边香艳绝伦的情景让张风彻底惊呆了，赵雪萍已经脱掉了风衣和高跟鞋，只穿着裤袜和内裤，两只雪腻圆润</w:t>
      </w:r>
    </w:p>
    <w:p>
      <w:r>
        <w:t>的乳房上夹着乳夹，戴着眼罩和阳具口塞，正踮着脚尖撅着屁股费力地将双手铐在一幅吊在半空的手铐里。</w:t>
      </w:r>
    </w:p>
    <w:p>
      <w:r>
        <w:t>张风直看得精血沸腾，看来赵老师是怕被自己发现，找了这么个地方来玩自缚啊，没想到器具还这么专业，早</w:t>
      </w:r>
    </w:p>
    <w:p>
      <w:r>
        <w:t>知赵老师这么淫荡，自己真该赶紧下手啊，不过，赵老师怎么会找这么个地方呢，还是男厕所……张风不解地想着，</w:t>
      </w:r>
    </w:p>
    <w:p>
      <w:r>
        <w:t>莫非是为了刺激？</w:t>
      </w:r>
    </w:p>
    <w:p>
      <w:r>
        <w:t>赵雪萍此时也把自己铐好了，就那么无助地踮着脚尖、撅着屁股反吊在那里，张风正一边胡思乱想一边贪婪地</w:t>
      </w:r>
    </w:p>
    <w:p>
      <w:r>
        <w:t>欣赏着，突然李大江办公室的灯亮了，然后传来开门的声音。张风大吃一惊，顾不上多想，快步冲进男厕所，藏进</w:t>
      </w:r>
    </w:p>
    <w:p>
      <w:r>
        <w:t>了靠里的厕位。</w:t>
      </w:r>
    </w:p>
    <w:p>
      <w:r>
        <w:t>黑暗中的赵雪萍听到有人从自己身边掠过并藏了起来，明白另外有人发现了自己这幅淫荡的样子，正暗自担忧</w:t>
      </w:r>
    </w:p>
    <w:p>
      <w:r>
        <w:t>时，李大江赤裸着身子拎着一捆绳子走了进来：「赵老师真是守信嘛，只要保持这样的表现，我保证一个月后给你</w:t>
      </w:r>
    </w:p>
    <w:p>
      <w:r>
        <w:t>自由！」说着把绳子扔到一边，一把抱住半裸的赵雪萍乱摸起来，赵雪萍知道旁边还藏着一个人，虽然她不知道这</w:t>
      </w:r>
    </w:p>
    <w:p>
      <w:r>
        <w:t>人是谁，但羞辱还是让她尽力地挣扎着，被塞着假阳具的小嘴竭力地发出含糊不清的叫声。张风听到这里，基本猜</w:t>
      </w:r>
    </w:p>
    <w:p>
      <w:r>
        <w:t>到了是怎么回事，赵老师应该是被这李大江拿住什么把柄继而被要挟做这样的事情。很快，张风就权衡了利弊和分</w:t>
      </w:r>
    </w:p>
    <w:p>
      <w:r>
        <w:t>析了眼下的局面，心中有了计较，悄悄掏出自己的手机，准备出手。</w:t>
      </w:r>
    </w:p>
    <w:p>
      <w:r>
        <w:t>乱摸一通后，李大江转到赵雪萍身后，赵雪萍穿的是一条近似丁字裤的内裤，后边的部分很窄，深深地勒进屁</w:t>
      </w:r>
    </w:p>
    <w:p>
      <w:r>
        <w:t>股缝里，从后面看，仿佛没有穿内裤一般。李大江把鼻子隔着丝袜紧紧地贴在赵雪萍高高撅着的丰满诱人的屁股上</w:t>
      </w:r>
    </w:p>
    <w:p>
      <w:r>
        <w:t>大力地嗅了嗅：「嗯，好骚的味道！！骚货，谁允许你穿内裤了，穿也就罢了，居然还穿条Ｔ裤，这是明摆着勾引</w:t>
      </w:r>
    </w:p>
    <w:p>
      <w:r>
        <w:t>我嘛！」</w:t>
      </w:r>
    </w:p>
    <w:p>
      <w:r>
        <w:t>赵雪萍羞愤无比，挣扎着扭动着，李大江哈哈一笑，一把拉下了赵雪萍的丝袜内裤，露出了雪白丰满的臀肉和</w:t>
      </w:r>
    </w:p>
    <w:p>
      <w:r>
        <w:t>水汪汪的肥嫩阴户，正要挺起老二直刺进去，身后传来「咔嚓」一声，李大江吓了一大跳，连肉棒都吓得痿了，回</w:t>
      </w:r>
    </w:p>
    <w:p>
      <w:r>
        <w:t>头一看，张风铁青着脸举着ＩＰｈｏｎｅ４站在那里。</w:t>
      </w:r>
    </w:p>
    <w:p>
      <w:r>
        <w:t>「咔嚓」又是一张，张风冷冷地说：「李校长，你这是在做什么？」李大江吓得几乎要尿出来了，张风他可认</w:t>
      </w:r>
    </w:p>
    <w:p>
      <w:r>
        <w:t>得，他前些年曾经因为有人告他贪污的事情没少巴结张院长，所以这张公子当年来他学校读书他是跑前跑后的，连</w:t>
      </w:r>
    </w:p>
    <w:p>
      <w:r>
        <w:t>自己给自己弄的不合法的自建房子都让这位张公子住，此时被张风拍了他两张这种照片，这事情一旦捅出去，自己</w:t>
      </w:r>
    </w:p>
    <w:p>
      <w:r>
        <w:t>这前途恐怕就完了。</w:t>
      </w:r>
    </w:p>
    <w:p>
      <w:r>
        <w:t>「这、这个，叔叔和赵老师闹着玩呢，就是大人那种事，哈嘿嘿……」李大江有点想蒙混过关，不过赵雪萍拼</w:t>
      </w:r>
    </w:p>
    <w:p>
      <w:r>
        <w:t>命地挣扎扭动和闷叫的样子打碎了他的幻想。</w:t>
      </w:r>
    </w:p>
    <w:p>
      <w:r>
        <w:t>赵雪萍在听到张风的说话时，就犹如在无尽黑暗中突然出现了璀璨的阳光，将她受伤、屈辱的心灵照得暖洋洋</w:t>
      </w:r>
    </w:p>
    <w:p>
      <w:r>
        <w:t>的。当她听到李大江那样说时，愤怒的赵雪萍尽力地表达着她的内心感想，却不知道自己正对着张风的扭动着撅着</w:t>
      </w:r>
    </w:p>
    <w:p>
      <w:r>
        <w:t>的白花花的屁股把张风勾得一愣一愣的。</w:t>
      </w:r>
    </w:p>
    <w:p>
      <w:r>
        <w:t>望着赵雪萍那诱人至极的赤裸的美臀，张风狠狠地咽了口口水：「李校长，我也是大人，而且我也不傻，咱痛</w:t>
      </w:r>
    </w:p>
    <w:p>
      <w:r>
        <w:t>快点，你出２０万咱今后互不相干，你要再敢找赵老师的麻烦，我这也就不客气了。」</w:t>
      </w:r>
    </w:p>
    <w:p>
      <w:r>
        <w:t>李大江有些心有不甘：「小张啊，咱们好歹有些交情吧，你在学校叔叔也没少招呼你呀，为了这个骚货值得翻</w:t>
      </w:r>
    </w:p>
    <w:p>
      <w:r>
        <w:t>脸么？」</w:t>
      </w:r>
    </w:p>
    <w:p>
      <w:r>
        <w:t>「她是我的女人。」张风盯着李大江冷冷地说。</w:t>
      </w:r>
    </w:p>
    <w:p>
      <w:r>
        <w:t>话说到这份上，李大江知道没什么可说了，其实从张风刚才出现的神情，他也看出一些东西了，现在只能肉疼</w:t>
      </w:r>
    </w:p>
    <w:p>
      <w:r>
        <w:t>自己这次玩女人玩得代价忒高了点，真是比去天上人间玩都贵多了。不过李大江拿２０万倒是不太费劲，这么多年</w:t>
      </w:r>
    </w:p>
    <w:p>
      <w:r>
        <w:t>那是搜刮下足够多了，主要是，这位张公子可得罪不起。</w:t>
      </w:r>
    </w:p>
    <w:p>
      <w:r>
        <w:t>「既然如此，小张，这事算叔叔错了，以后学校有啥事跟叔说，你放心，钱我会尽快给你，那叔叔走了。」李</w:t>
      </w:r>
    </w:p>
    <w:p>
      <w:r>
        <w:t>大江说罢把手铐钥匙放在地上，扭头光着身子怏怏地走了。</w:t>
      </w:r>
    </w:p>
    <w:p>
      <w:r>
        <w:t>而此时的赵雪萍却完全懵了，甚至都忘了自己正羞耻地撅着露出阴户的屁股。</w:t>
      </w:r>
    </w:p>
    <w:p>
      <w:r>
        <w:t>张风的那句「她是我的女人」带给她的震撼冲击太强烈了，赵雪萍心里像打翻了五味瓶，也不知道是什么滋味</w:t>
      </w:r>
    </w:p>
    <w:p>
      <w:r>
        <w:t>了，有羞愧，有震惊，有不知所措，但好像幸福、甜蜜、开心、娇羞那种少女时代有过的感觉也很强烈。</w:t>
      </w:r>
    </w:p>
    <w:p>
      <w:r>
        <w:t>张风默默地走了过来，先轻轻地将赵雪萍的丝袜内裤拉起来，并仔细地弄平整，丝袜内裤将赵雪萍诱人的屁股</w:t>
      </w:r>
    </w:p>
    <w:p>
      <w:r>
        <w:t>和阴户重新紧密地包裹起来，张风忍不住用手轻轻地抚摸着丝袜包裹下光滑又有弹性的臀肉。赵雪萍被张风抚摸着，</w:t>
      </w:r>
    </w:p>
    <w:p>
      <w:r>
        <w:t>内心无比复杂，身体瑟瑟发抖着。</w:t>
      </w:r>
    </w:p>
    <w:p>
      <w:r>
        <w:t>张风捡起地上的钥匙打开手铐将赵雪萍放下来，紧接着捡起刚才李大江扔下的绳子将赵雪萍双臂扭到背后反绑</w:t>
      </w:r>
    </w:p>
    <w:p>
      <w:r>
        <w:t>起来，赵雪萍嘴里仍然塞着假阳具，她「呜呜」叫了两声轻轻挣扎了两下，看张风没有理会，暗暗地叹了一口气，</w:t>
      </w:r>
    </w:p>
    <w:p>
      <w:r>
        <w:t>没再挣扎，顺从地站在那里任由张风捆着。</w:t>
      </w:r>
    </w:p>
    <w:p>
      <w:r>
        <w:t>绳索在绝美的肉体上游走着，张风反绑好赵雪萍手臂后，绳子绕到胸前将傲然挺立的双乳也紧紧束缚起来。赵</w:t>
      </w:r>
    </w:p>
    <w:p>
      <w:r>
        <w:t>雪萍呼吸逐渐地重了起来，身体开始发烫，淫水不受控制地充盈着蜜穴。不知为什么，被张风捆，赵雪萍没有丝毫</w:t>
      </w:r>
    </w:p>
    <w:p>
      <w:r>
        <w:t>难受和悲屈，只有深深的娇羞和难以抑制的来自肉体的强烈欲望。</w:t>
      </w:r>
    </w:p>
    <w:p>
      <w:r>
        <w:t>张风捆好赵雪萍后，绳子还剩下不少，就在脖颈处系好，剩余的垂在身前。</w:t>
      </w:r>
    </w:p>
    <w:p>
      <w:r>
        <w:t>张风把风衣给被捆绑的赵雪萍披好，系上扣子，穿上高跟鞋，然后拉起垂在身前的绳子，牵着赵雪萍离开了。</w:t>
      </w:r>
    </w:p>
    <w:p>
      <w:r>
        <w:t>赵雪萍被张风像宠物一般牵着走，强烈的羞耻感让她的俏脸红扑扑的。走到楼梯处，张风直接将赵雪萍拦腰扛</w:t>
      </w:r>
    </w:p>
    <w:p>
      <w:r>
        <w:t>在肩上下了楼。被张风有力地扛着，张风的手紧紧抱着自己的大腿，而身体被这样淫荡地捆绑着，赵雪萍心里犹如</w:t>
      </w:r>
    </w:p>
    <w:p>
      <w:r>
        <w:t>小鹿乱撞，体内欲火逐渐地燃烧起来，小穴麻痒难耐。</w:t>
      </w:r>
    </w:p>
    <w:p>
      <w:r>
        <w:t>赵雪萍个子不低且身材丰满，有１００多斤，张风从４楼把她扛下来，也是累得够呛。出了楼门，张风把赵雪</w:t>
      </w:r>
    </w:p>
    <w:p>
      <w:r>
        <w:t>萍放了下来，还是牵着她走。赵雪萍仍然戴着眼罩什么都看不到，虽然是深夜，校园里根本不会有人，但这幅淫荡</w:t>
      </w:r>
    </w:p>
    <w:p>
      <w:r>
        <w:t>的样子走在路上，赵雪萍仍然感到非常耻辱、恐惧和难为情，牵着她的张风走得并不快，但戴着眼罩、上身被五花</w:t>
      </w:r>
    </w:p>
    <w:p>
      <w:r>
        <w:t>大绑的赵雪萍仍然一路走得踉踉跄跄，时不时小磕绊一下，并不算太长的路在这沉默荒淫的气氛下却走得无比漫长。</w:t>
      </w:r>
    </w:p>
    <w:p>
      <w:r>
        <w:t>终于回到了住处，赵雪萍不由得紧张起来，张风接下来会怎样对待自己呢？</w:t>
      </w:r>
    </w:p>
    <w:p>
      <w:r>
        <w:t>张风牵着赵雪萍来到沙发前，解开拴在脖子上的绳子，脱掉风衣，绳捆索绑的诱人娇躯完美地呈现在张风眼前，</w:t>
      </w:r>
    </w:p>
    <w:p>
      <w:r>
        <w:t>张风轻轻拿掉夹在娇嫩乳头上的乳夹，赵雪萍颤抖了一下，红着脸低着头站在原地一声都不敢吭。</w:t>
      </w:r>
    </w:p>
    <w:p>
      <w:r>
        <w:t>张风强忍着冲动和激动，轻声地问赵雪萍：「老师看了我写的作文了么？你点头摇头就可以了。」</w:t>
      </w:r>
    </w:p>
    <w:p>
      <w:r>
        <w:t>赵雪萍没想到张风会突然提这个，脸更红了，低着头轻轻点了两下。</w:t>
      </w:r>
    </w:p>
    <w:p>
      <w:r>
        <w:t>「老师，做我的奴隶好吗？」张风的语气缓慢而温柔。</w:t>
      </w:r>
    </w:p>
    <w:p>
      <w:r>
        <w:t>赵雪萍头低得更低了，她的理智不停地告诉自己：快拒绝、你可以拒绝。但内心却在剧烈地抵触着，她的欲望</w:t>
      </w:r>
    </w:p>
    <w:p>
      <w:r>
        <w:t>在明确地告诉自己，她很渴望眼前这个清秀的年轻人将自己紧紧捆起来用力地操自己，另外，她内心也喜爱着眼前</w:t>
      </w:r>
    </w:p>
    <w:p>
      <w:r>
        <w:t>这个救了自己多次的清秀的年轻人，他很帅，个子高，力气也不小，而且做事很有主意，是所有女人理想的伴侣，</w:t>
      </w:r>
    </w:p>
    <w:p>
      <w:r>
        <w:t>但自己是大他１４岁他的的老师啊。赵雪萍同时在「说服」着自己：他救了自己多次，自己应该答应他的要求，报</w:t>
      </w:r>
    </w:p>
    <w:p>
      <w:r>
        <w:t>答他，但女性传统的矜持和自尊却使赵雪萍怎么也无法主动地点头同意。</w:t>
      </w:r>
    </w:p>
    <w:p>
      <w:r>
        <w:t>张风沉默着等待了一会，赵雪萍始终没有点头，但也没有摇头。张风于是微笑着说：「老师，那晚你玩自缚，</w:t>
      </w:r>
    </w:p>
    <w:p>
      <w:r>
        <w:t>我就不小心发现了，既然ＳＭ能够带给你我快乐，何必违心呢。我知道老师不好意思，这样吧，我们来赌一把，我</w:t>
      </w:r>
    </w:p>
    <w:p>
      <w:r>
        <w:t>把老师下体绑起来，如果５分钟淫水能够穿过内裤和丝袜流出来的话，说明老师很享受这些，那么，就请老师做我</w:t>
      </w:r>
    </w:p>
    <w:p>
      <w:r>
        <w:t>的奴隶吧。」</w:t>
      </w:r>
    </w:p>
    <w:p>
      <w:r>
        <w:t>赵雪萍依旧低着头没敢吭声，张风刚才的话她不禁有些同意，确实，ＳＭ能给她带来巨大的快感，做张风的奴</w:t>
      </w:r>
    </w:p>
    <w:p>
      <w:r>
        <w:t>隶，自己丝毫没有抵触的感觉，反而甚至有些神往。不过，张风居然提出这样一个羞人的赌局，自小良家的赵雪萍</w:t>
      </w:r>
    </w:p>
    <w:p>
      <w:r>
        <w:t>怎么也没法子点头答应下来，但又怎么也不舍得拒绝。</w:t>
      </w:r>
    </w:p>
    <w:p>
      <w:r>
        <w:t>「老师不表态，那就当老师默认这个赌局咯。」说罢，张风捡起刚才牵赵雪萍回来的那条绳子，开始在赵雪萍</w:t>
      </w:r>
    </w:p>
    <w:p>
      <w:r>
        <w:t>丝袜包裹的下体处捆绑起来。绳子一端先连接在捆绑双乳的绳索上，然后从前面穿过阴户拉到腰后，张风仔细地调</w:t>
      </w:r>
    </w:p>
    <w:p>
      <w:r>
        <w:t>整着绳子的位置，确认绳子正正好处于两片阴唇之间，用力拉紧，绳子隔着内裤和丝袜深深地陷入了赵雪萍的阴户</w:t>
      </w:r>
    </w:p>
    <w:p>
      <w:r>
        <w:t>中，一直勃起的阴蒂也被紧绑的绳索死死勒着。强烈的刺激让赵雪萍不禁呻吟起来，淫水迅速地开始分泌起来。张</w:t>
      </w:r>
    </w:p>
    <w:p>
      <w:r>
        <w:t>风继续着对赵雪萍下体的捆绑，绳子拉到腰后固定好后，再绕到身前反复与那条股绳穿绕、拉紧，这样股绳被拉得</w:t>
      </w:r>
    </w:p>
    <w:p>
      <w:r>
        <w:t>更紧了，赵雪萍肥美的阴户甚至被绳子勒得明显分成了两瓣，伴着沉重的呼吸，塞着假阳具的小嘴发出销魂的呻吟</w:t>
      </w:r>
    </w:p>
    <w:p>
      <w:r>
        <w:t>声。绳子最后勒过大腿根部拉回后腰两侧后完成了捆绑，屁股处得绳子将翘臀勒得更加挺翘，整体看起来，赵雪萍</w:t>
      </w:r>
    </w:p>
    <w:p>
      <w:r>
        <w:t>犹如穿上了一条性感的绳内裤。</w:t>
      </w:r>
    </w:p>
    <w:p>
      <w:r>
        <w:t>张风把赵雪萍的眼罩解下推到镜子前，赵雪萍偷偷瞧了一眼镜子中被捆成这幅淫荡样子的自己，羞得连胸脯都</w:t>
      </w:r>
    </w:p>
    <w:p>
      <w:r>
        <w:t>微微发红了，敏感的阴户被紧紧勒着，刚才走动几步，阴蒂被紧压着的绳子微微摩擦着，强烈的快感冲击着赵雪萍</w:t>
      </w:r>
    </w:p>
    <w:p>
      <w:r>
        <w:t>的大脑，只觉得小穴骚痒难耐，欲火在体内四处奔腾着。</w:t>
      </w:r>
    </w:p>
    <w:p>
      <w:r>
        <w:t>张风从身后抱紧赵雪萍，轻轻地吹了吹赵雪萍耳垂几缕散乱的秀发，双手紧紧抓握着赵雪萍被绑得挺立的双乳，</w:t>
      </w:r>
    </w:p>
    <w:p>
      <w:r>
        <w:t>灵活的手指轻轻地揉捏拨弄着已经勃起的粉嫩乳头，早已硬挺的肉棒紧紧抵着赵雪萍柔软又弹性十足的丰臀用力摩</w:t>
      </w:r>
    </w:p>
    <w:p>
      <w:r>
        <w:t>擦着。在张风的这番作为下，赵雪萍喘着气眯着眼，销魂地呻吟着，紧紧夹着双腿忘我地扭动着娇躯迎合着屁股后</w:t>
      </w:r>
    </w:p>
    <w:p>
      <w:r>
        <w:t>巨大的肉棒。虽然隔着衣物，赵雪萍依然能感觉到张风肉棒的巨大尺码，意乱情迷的她此时无比盼望着这根肉棒能</w:t>
      </w:r>
    </w:p>
    <w:p>
      <w:r>
        <w:t>狠狠地蹂躏自己那骚热无比的小穴。</w:t>
      </w:r>
    </w:p>
    <w:p>
      <w:r>
        <w:t>５分钟很快就到了，张风将媚眼如丝的赵雪萍拉回到沙发前：「老师，把腿叉开。」这样的命令让赵雪萍很难</w:t>
      </w:r>
    </w:p>
    <w:p>
      <w:r>
        <w:t>为情，不过想想自己现下这幅样子，也就顺从地将双腿慢慢地叉开了。赵雪萍此时不禁有些紧张，也不清楚自己是</w:t>
      </w:r>
    </w:p>
    <w:p>
      <w:r>
        <w:t>希望赢还是输，虽然能清楚地感觉到自己的阴道早已湿得不成样子，但毕竟还隔着内裤丝袜，这么短的时间……</w:t>
      </w:r>
    </w:p>
    <w:p>
      <w:r>
        <w:t>赵雪萍因为刺激和紧张微微颤抖着，叉开腿一动不敢动地站在那里。张风一脸兴奋的表情盯着赵雪萍被绳子分</w:t>
      </w:r>
    </w:p>
    <w:p>
      <w:r>
        <w:t>成两瓣的阴户，一汪淫水果然已经透过内裤丝袜顺着深深勒入的绳子渗了出来。</w:t>
      </w:r>
    </w:p>
    <w:p>
      <w:r>
        <w:t>「老师，你是我的了！」张风开心地笑道，然后用手机拍了一张照片给面红耳赤的赵雪萍看，同时用手指蘸了</w:t>
      </w:r>
    </w:p>
    <w:p>
      <w:r>
        <w:t>一点淫液抹在赵雪萍俏挺的鼻尖。赵雪萍难为情地看着照片，羞得恨不得找个地缝钻下去。</w:t>
      </w:r>
    </w:p>
    <w:p>
      <w:r>
        <w:t>张风解开拔出堵嘴的假阳具口塞，塞在赵雪萍小嘴里已经很长时间的假阳具上沾满了亮晶晶的口水，小嘴刚刚</w:t>
      </w:r>
    </w:p>
    <w:p>
      <w:r>
        <w:t>解脱的赵雪萍张着嘴大口大口地呼吸着，还不及她开口，张风把赵雪萍五花大绑的娇躯一下子横抱起来，快步地跑</w:t>
      </w:r>
    </w:p>
    <w:p>
      <w:r>
        <w:t>进卧室将赵雪萍扔在床上，大嘴有力地吻上了赵雪萍的檀口，舌头凶猛地探入赵雪萍的小嘴贪婪地探索着，赵雪萍</w:t>
      </w:r>
    </w:p>
    <w:p>
      <w:r>
        <w:t>开始还有些矜持挣扎，但片刻后，香舌不由地缠绕上了张风的舌头，热情地回应起来。</w:t>
      </w:r>
    </w:p>
    <w:p>
      <w:r>
        <w:t>张风迅速地脱光了自己的衣服，年轻火热的强健躯体狂野热情地挤压着赵雪萍绳捆索绑的柔美娇躯，双手贪婪</w:t>
      </w:r>
    </w:p>
    <w:p>
      <w:r>
        <w:t>地揉捏着乳房、大腿、阴户、屁股……赵雪萍忘情地扭动着娇躯，星眸半闭，檀口微张，娇喘声声中流露着无尽的</w:t>
      </w:r>
    </w:p>
    <w:p>
      <w:r>
        <w:t>渴求。</w:t>
      </w:r>
    </w:p>
    <w:p>
      <w:r>
        <w:t>张风解开赵雪萍下体的捆绑，把丝袜内裤拉到膝盖处，然后双手抓住脚腕将双腿折向赵雪萍的头，张风盯着赵</w:t>
      </w:r>
    </w:p>
    <w:p>
      <w:r>
        <w:t>雪萍暴露无遗的肥嫩的阴户，因为已经长时间地处于兴奋状态，整个阴户都充血膨胀了，两片娇嫩的阴唇微微张开，</w:t>
      </w:r>
    </w:p>
    <w:p>
      <w:r>
        <w:t>淫水在月色下亮晶晶的，张风舔了舔有些干热的嘴唇，将自己像铁一般硬挺的肉棒凑了上去，龟头在蜜穴口轻轻地</w:t>
      </w:r>
    </w:p>
    <w:p>
      <w:r>
        <w:t>搅动，被搅得骚痒难耐的赵雪萍忍不住「噢噢」地叫了起来。</w:t>
      </w:r>
    </w:p>
    <w:p>
      <w:r>
        <w:t>这住处在学校的后边，学校本身就地处城郊，附近是没有居民的，房屋后是一条水渠，两旁的小道很少有人走，</w:t>
      </w:r>
    </w:p>
    <w:p>
      <w:r>
        <w:t>何况在半夜，所以张风也不怕赵雪萍淫荡的叫声会被人听到。张风把赵雪萍逗弄得几乎要疯狂时，猛地一挺腰，粗</w:t>
      </w:r>
    </w:p>
    <w:p>
      <w:r>
        <w:t>大的肉棒狠狠地刺入了湿滑的小穴中，赵雪萍性福的尖叫声直冲九霄云天。</w:t>
      </w:r>
    </w:p>
    <w:p>
      <w:r>
        <w:t>张风此时舒服的要死，赵雪萍不停地用力缩紧自己的阴道以减轻自己的骚痒感，张风只觉得肉棒被火热的阴道</w:t>
      </w:r>
    </w:p>
    <w:p>
      <w:r>
        <w:t>内壁不停地紧紧夹着、包裹着，张风一只手抓着赵雪萍的脚腕，另一只手撩拨着赵雪萍的阴蒂，同时肉棒开始缓缓</w:t>
      </w:r>
    </w:p>
    <w:p>
      <w:r>
        <w:t>地抽插起来，赵雪萍早已兴奋了一夜的淫穴怎么经得起如此玩弄：「啊！！啊，啊……求求你了，啊……快给我啊</w:t>
      </w:r>
    </w:p>
    <w:p>
      <w:r>
        <w:t>……啊……噢……求你了……啊……」张风也早已经忍不住了，于是猛烈地开始抽插，肉体「啪啪」地撞击着，赵</w:t>
      </w:r>
    </w:p>
    <w:p>
      <w:r>
        <w:t>雪萍「啊啊」地忘情地叫喊着，此时的她完全地抛弃了矜持和羞耻，努力地抬高自己的屁股，好让张风的肉棒能最</w:t>
      </w:r>
    </w:p>
    <w:p>
      <w:r>
        <w:t>彻底地插入，淫水喷涌而出，顺着屁股沟流淌着……二十多分钟后，此时张风已经换了体位，赵雪萍侧趴着，张风</w:t>
      </w:r>
    </w:p>
    <w:p>
      <w:r>
        <w:t>紧紧抱着赵雪萍从身后猛烈抽插着，赵雪萍只觉得张风的肉棒猛地抽插几下后，一股热流猛地在自己阴道内喷发，</w:t>
      </w:r>
    </w:p>
    <w:p>
      <w:r>
        <w:t>赵雪萍紧紧夹着双腿，身体激烈地颤抖着，长长的几声叫喊后，张风终于停止了抽插，肉棒拔出时，赵雪萍不禁又</w:t>
      </w:r>
    </w:p>
    <w:p>
      <w:r>
        <w:t>颤抖了一下，不知是自己的淫液还是精液，热乎乎的从阴道流了出来，但赵雪萍此时根本顾不上这些了，精疲力尽</w:t>
      </w:r>
    </w:p>
    <w:p>
      <w:r>
        <w:t>的她像一滩软泥一般趴在床上一动也不能动，全身宛如散架一般酸痛。</w:t>
      </w:r>
    </w:p>
    <w:p>
      <w:r>
        <w:t>射精后，张风把软泥般的赵雪萍翻转过来面向自己抱在怀里轻轻爱抚着月光下显得分外皎洁的肉体，赵雪萍只</w:t>
      </w:r>
    </w:p>
    <w:p>
      <w:r>
        <w:t>觉得舒服得像飘在天空一般，本能地钻在张风强壮的胸膛前，不一会，被蹂躏多日早已精疲力尽的女教师就这样上</w:t>
      </w:r>
    </w:p>
    <w:p>
      <w:r>
        <w:t>身依然绑着在张风怀里沉沉地睡去了。</w:t>
      </w:r>
    </w:p>
    <w:p>
      <w:r>
        <w:t>张风望着钻在自己怀里五花大绑的娇美肉体，轻轻地抚摸着绳索紧勒下此起彼伏的肉体，出神地计划着今后那</w:t>
      </w:r>
    </w:p>
    <w:p>
      <w:r>
        <w:t>无比性福的生活，想着想着就那样睡着了。</w:t>
      </w:r>
    </w:p>
    <w:p>
      <w:r>
        <w:t>从此主奴二人的ＳＭ生活倒是非常融洽，张风从网上邮购了很多ＳＭ器具和各种颜色、材质、款式的丝袜，一</w:t>
      </w:r>
    </w:p>
    <w:p>
      <w:r>
        <w:t>一地使用在赵雪萍的娇美肉体上，虽然赵雪萍以奴隶自居，但她依然很容易害羞，而且被虐待时有时会有不算激烈</w:t>
      </w:r>
    </w:p>
    <w:p>
      <w:r>
        <w:t>的挣扎反抗。</w:t>
      </w:r>
    </w:p>
    <w:p>
      <w:r>
        <w:t>不过这些反而让张风在调教赵雪萍时更有感觉。</w:t>
      </w:r>
    </w:p>
    <w:p>
      <w:r>
        <w:t>在从赵雪萍处得知之前被李大江挟持的来龙去脉后，张风为防万一彻底地检查了房间，并换了门锁。张风找了</w:t>
      </w:r>
    </w:p>
    <w:p>
      <w:r>
        <w:t>个星期天，将赵雪萍的房间简单改造成了张风所谓的「调教室」——加了两根柱子和一根横梁，这些装置是为了方</w:t>
      </w:r>
    </w:p>
    <w:p>
      <w:r>
        <w:t>便张风对赵雪萍的调教，赵雪萍在成为张风奴隶后，就和张风住在了一个房间一张床上，其实这也由不得赵雪萍做</w:t>
      </w:r>
    </w:p>
    <w:p>
      <w:r>
        <w:t>主了，几乎每晚，赵雪萍都会被五花大绑着调教后在张风的床上被狠操一番。</w:t>
      </w:r>
    </w:p>
    <w:p>
      <w:r>
        <w:t>事后张风很快就给李大江发去一条写着银行卡号的短信，李大江倒是识相，很快就将２０万汇了过来，张风将</w:t>
      </w:r>
    </w:p>
    <w:p>
      <w:r>
        <w:t>银行卡给了赵雪萍，赵雪萍推辞不要，但张风说了：「这是老师你应得的补偿嘛，那老王八占了你那么多便宜。给</w:t>
      </w:r>
    </w:p>
    <w:p>
      <w:r>
        <w:t>你你就收起来，这是命令，不然今晚就给你菊花开苞！」然后赵雪萍就不敢再说什么把卡收了起来——张风的其他</w:t>
      </w:r>
    </w:p>
    <w:p>
      <w:r>
        <w:t>调教都很顺利地在赵雪萍身上进行了，唯独肛门方面，赵雪萍反应极其强烈，出于传统的女性爱干净心理，赵雪萍</w:t>
      </w:r>
    </w:p>
    <w:p>
      <w:r>
        <w:t>总觉得屁眼很脏，被主人玩弄会很难为情，而且张风每次用手指捅她屁眼，她都感觉像撕裂一般的疼痛，张风几次</w:t>
      </w:r>
    </w:p>
    <w:p>
      <w:r>
        <w:t>想霸王硬上弓，赵雪萍都极力挣扎，甚至哭了鼻子，张风就暂且把这项调教搁置下来了。</w:t>
      </w:r>
    </w:p>
    <w:p>
      <w:r>
        <w:t>这天是周末，晚饭后，张风和赵雪萍一起在沙发上看电视，赵雪萍只穿着一条肉色亮丝裤袜和白色高跟鞋，亮</w:t>
      </w:r>
    </w:p>
    <w:p>
      <w:r>
        <w:t>丝丝袜包裹下的闪亮美腿显得格外滑腻性感，裤袜里面没有穿内裤——张风一般不允许赵雪萍穿内裤，他很喜欢看</w:t>
      </w:r>
    </w:p>
    <w:p>
      <w:r>
        <w:t>柔滑的丝袜包裹下透着一股朦胧美的阴户和屁股。赵雪萍被简单绑了个中式五花，并拢双腿坐在沙发上，只穿着内</w:t>
      </w:r>
    </w:p>
    <w:p>
      <w:r>
        <w:t>裤的张风则舒服地将头枕在赵雪萍丝袜包裹的柔软光滑又有弹性的大腿上，两人就这样一起看着电视。</w:t>
      </w:r>
    </w:p>
    <w:p>
      <w:r>
        <w:t>电视里演着一部时下流行的抗战时期谍战片，正好演到我党的美女地下工作者被敌人抓捕后严刑拷打，我党美</w:t>
      </w:r>
    </w:p>
    <w:p>
      <w:r>
        <w:t>女当然宁死不屈。张风看得肉棒不由有了反应，从小，一看到电视和书籍中有女性被捆绑、拷打，张风就会觉得很</w:t>
      </w:r>
    </w:p>
    <w:p>
      <w:r>
        <w:t>兴奋。而赵雪萍也有了不小的反应，看着电视中的美女被绑在柱子上用皮鞭抽打着惨叫着，被绑着的赵雪萍也不禁</w:t>
      </w:r>
    </w:p>
    <w:p>
      <w:r>
        <w:t>夹紧了双腿以抵御小穴传来的骚热。</w:t>
      </w:r>
    </w:p>
    <w:p>
      <w:r>
        <w:t>张风脑海中突然产生了一个想法，于是饶有兴趣地翻过身双手抓着赵雪萍的两只豪乳：「老师，咱们也来玩女</w:t>
      </w:r>
    </w:p>
    <w:p>
      <w:r>
        <w:t>烈游戏吧，我就当刽子手，来拷打你这女共党！」赵雪萍红着脸低着头，张风没有苛刻地要求她必须「是，主人，</w:t>
      </w:r>
    </w:p>
    <w:p>
      <w:r>
        <w:t>遵命，主人」那样死板地应答，而赵雪萍因为害羞和羞耻也不开口答应，所以一般都是这种默认的情况。其实对张</w:t>
      </w:r>
    </w:p>
    <w:p>
      <w:r>
        <w:t>风这次的提议，赵雪萍火热的内心也隐约在跃跃欲试。</w:t>
      </w:r>
    </w:p>
    <w:p>
      <w:r>
        <w:t>「不过，为了防止老师过快招供游戏结束，这招供后的结果嘛，得有点分量，这样吧，如果老师你扛不过严刑</w:t>
      </w:r>
    </w:p>
    <w:p>
      <w:r>
        <w:t>拷打招供的话，今晚老师的肛门就要被灌肠，然后由我开苞！」张风一脸坏笑地下定决心，今夜无论如何要打通这</w:t>
      </w:r>
    </w:p>
    <w:p>
      <w:r>
        <w:t>关了。</w:t>
      </w:r>
    </w:p>
    <w:p>
      <w:r>
        <w:t>「啊！不要，啊，呜呜……唔呜呜。」赵雪萍闻言大惊，赶紧摇头反对，但张风很快地脱下自己的内裤塞进了</w:t>
      </w:r>
    </w:p>
    <w:p>
      <w:r>
        <w:t>赵雪萍的嘴里，然后押着反绑着的赵雪萍走向那间「调教室」。</w:t>
      </w:r>
    </w:p>
    <w:p>
      <w:r>
        <w:t>张风把扭动挣扎着的赵雪萍紧紧挤在墙上：「老师，公平起见，如果两个小时你能坚持下来的话，以后我绝不</w:t>
      </w:r>
    </w:p>
    <w:p>
      <w:r>
        <w:t>会再打你肛门的主意。」听张风这么说，赵雪萍逐渐停止了挣扎，她倒是有自信可以坚持两小时的，因为她相信，</w:t>
      </w:r>
    </w:p>
    <w:p>
      <w:r>
        <w:t>张风绝不会伤害自己的身体，那么普通的调教拷打，赵雪萍还是不害怕的，甚至可以说是享受。赵雪萍虽然是张风</w:t>
      </w:r>
    </w:p>
    <w:p>
      <w:r>
        <w:t>的奴隶，但张风一直对她都很呵护体贴，很多可能对女奴造成肉体伤害的调教项目，张风都是浅尝辄止。</w:t>
      </w:r>
    </w:p>
    <w:p>
      <w:r>
        <w:t>看赵雪萍渐渐停止了挣扎，张风便把赵雪萍推到横梁下：「老师，看电视里，好像被抓了一般都是先抽一顿鞭</w:t>
      </w:r>
    </w:p>
    <w:p>
      <w:r>
        <w:t>子，咱们也这么来吧。」说着用一根绳子连接赵雪萍背后高吊的双手处的绳结，然后绕过横梁拉紧将赵雪萍吊着站</w:t>
      </w:r>
    </w:p>
    <w:p>
      <w:r>
        <w:t>在那里，然后用另一根绳子捆在右腿膝盖上方处，从侧面将右腿吊起来，张风慢慢拉动着吊绳，直到大腿呈１２０</w:t>
      </w:r>
    </w:p>
    <w:p>
      <w:r>
        <w:t>度打开。</w:t>
      </w:r>
    </w:p>
    <w:p>
      <w:r>
        <w:t>张风脱掉赵雪萍着地的左脚上的高跟鞋，这样赵雪萍就只能左脚尖点着地勉强保持平衡了，右腿被高高吊起，</w:t>
      </w:r>
    </w:p>
    <w:p>
      <w:r>
        <w:t>阴户一览无余地单腿吊在那里，赵雪萍无助地扭动着身体尽量保持着平衡。张风看着娇羞的赵雪萍红扑扑的脸蛋，</w:t>
      </w:r>
    </w:p>
    <w:p>
      <w:r>
        <w:t>扑闪扑闪的大眼睛可怜兮兮地望着自己。张风强忍着下体的冲动，拿起ＳＭ专用皮鞭（抽起来动静挺大，有一定痛</w:t>
      </w:r>
    </w:p>
    <w:p>
      <w:r>
        <w:t>感，但不会留下伤痕），一鞭接一鞭地抽在赵雪萍身上。</w:t>
      </w:r>
    </w:p>
    <w:p>
      <w:r>
        <w:t>张风一开始只是试探着轻轻地抽，赵雪萍扭扭捏捏地哼叫着，随着欲火腾升，张风的鞭子越抽越重，而且下鞭</w:t>
      </w:r>
    </w:p>
    <w:p>
      <w:r>
        <w:t>处都是赵雪萍的敏感部位——乳房、阴户、大腿、屁股，随着越来越响亮的「啪啪」的鞭打声，内裤塞在嘴里的赵</w:t>
      </w:r>
    </w:p>
    <w:p>
      <w:r>
        <w:t>雪萍闷声惨叫着，身体剧烈地扭动着躲避着鞭打，胸前的两团美肉随着身体的扭动淫荡地蹦跳着。</w:t>
      </w:r>
    </w:p>
    <w:p>
      <w:r>
        <w:t>皮鞭抽在身上火辣辣地疼，尤其是张风故意抽在大张开的两腿间阴户上时，虽然隔着丝袜，但敏感娇嫩的私处</w:t>
      </w:r>
    </w:p>
    <w:p>
      <w:r>
        <w:t>还是传来钻心的痛感和刺激，淫水不受控制地流淌出来，顺着大腿将丝袜打湿一片。</w:t>
      </w:r>
    </w:p>
    <w:p>
      <w:r>
        <w:t>鞭打持续了５分钟后，张风住手了，赵雪萍此时已是香汗淋漓，踮着脚尖的那条腿颤抖着，鼻子里直喘粗气，</w:t>
      </w:r>
    </w:p>
    <w:p>
      <w:r>
        <w:t>刚被鞭打过的白嫩肌肤微微泛着嫣红。张风走上前去，猛地用鞭柄隔着丝袜插入了赵雪萍早已湿透的阴道，包裹着</w:t>
      </w:r>
    </w:p>
    <w:p>
      <w:r>
        <w:t>丝袜的鞭柄的插入给阴道带来强烈的摩擦刺激，赵雪萍长长地「噢」了一声，身体剧烈地晃动着。</w:t>
      </w:r>
    </w:p>
    <w:p>
      <w:r>
        <w:t>张风揪住赵雪萍的秀发，让她的脸昂起来，故作凶恶地问道：「淫妇，你招不招！」赵雪萍想到自己的屁眼，</w:t>
      </w:r>
    </w:p>
    <w:p>
      <w:r>
        <w:t>拼命地摇着头。张风笑了笑，他早料到不会这么容易，拔出插在赵雪萍小穴的鞭柄，裤裆处的丝袜沾染上白色的淫</w:t>
      </w:r>
    </w:p>
    <w:p>
      <w:r>
        <w:t>液，再包裹在湿漉漉的阴户上，半透明的效果显得极其淫荡。</w:t>
      </w:r>
    </w:p>
    <w:p>
      <w:r>
        <w:t>「不招啊，嘿嘿，鞭打只是开胃菜，那可就别怪我大刑伺候哦。」伴随着赵雪萍一声惊呼，张风一把撕开丝袜</w:t>
      </w:r>
    </w:p>
    <w:p>
      <w:r>
        <w:t>的裤裆，湿漉漉的阴户完全暴露出来，然后把赵雪萍吊着的右腿解开放了下来，用一根绳子捆在赵雪萍腰间，打结</w:t>
      </w:r>
    </w:p>
    <w:p>
      <w:r>
        <w:t>后双股绳紧紧勒入阴唇间在腰后绑紧再绕过横梁将赵雪萍的小蛮腰吊起来，这样赵雪萍撅着性感的大屁股被吊在半</w:t>
      </w:r>
    </w:p>
    <w:p>
      <w:r>
        <w:t>空中了。</w:t>
      </w:r>
    </w:p>
    <w:p>
      <w:r>
        <w:t>赵雪萍大声地呻吟起来，悬空的两条丝袜美腿乱蹬着。虽然平时张风已经给她绑过几次股绳，但像这次没有隔</w:t>
      </w:r>
    </w:p>
    <w:p>
      <w:r>
        <w:t>着丝袜、内裤直接勒进Ｂ里还是头一回，由于身体的重量，股绳勒得很紧很深，粗糙的绳索深深陷在阴唇间摩擦着</w:t>
      </w:r>
    </w:p>
    <w:p>
      <w:r>
        <w:t>嫩肉，尤其是阴蒂，在绳索的摩擦下异常敏感，令人窒息的酥麻快感刺激得赵雪萍几乎就要高潮了，淫液很快就浸</w:t>
      </w:r>
    </w:p>
    <w:p>
      <w:r>
        <w:t>湿了绳索。</w:t>
      </w:r>
    </w:p>
    <w:p>
      <w:r>
        <w:t>张风把赵雪萍的两条丝袜美腿也紧紧地并拢绑了起来，以防她乱蹬乱踢，赵雪萍一只脚穿着高跟鞋一只脚光着</w:t>
      </w:r>
    </w:p>
    <w:p>
      <w:r>
        <w:t>脚丫，张风也就乐得如此不去管它。站在赵雪萍雪白肥美的大屁股后，张风忘情地欣赏着眼前令人喷血的美景，勒</w:t>
      </w:r>
    </w:p>
    <w:p>
      <w:r>
        <w:t>着股绳的屁股和阴户仿佛水蜜桃般水灵灵的，绳子深深地隐没在阴毛和阴唇间，淫水亮晶晶地闪耀着。</w:t>
      </w:r>
    </w:p>
    <w:p>
      <w:r>
        <w:t>张风咽了咽口水，去取来一个工具——钩子，这钩子的特别之处是钩子的头是一支电动阳具，而钩子的末端拴</w:t>
      </w:r>
    </w:p>
    <w:p>
      <w:r>
        <w:t>着两条松紧带，松紧带的两端是乳夹。赵雪萍一看就知道这钩子是干嘛用的，而她还是第一次见这个工具，不禁害</w:t>
      </w:r>
    </w:p>
    <w:p>
      <w:r>
        <w:t>怕地「呜呜」叫着扭动挣扎起来。</w:t>
      </w:r>
    </w:p>
    <w:p>
      <w:r>
        <w:t>张风先将两个乳夹夹在娇嫩的乳头上，然后将钩子拉向赵雪萍的裆部，松紧带弹性很强，钩子拉到裆部位置时，</w:t>
      </w:r>
    </w:p>
    <w:p>
      <w:r>
        <w:t>松紧带绷得紧紧的，两只丰满的乳房被拉得变成了椭圆形。张风用手指将阴户间的两根股绳分开，将钩子头部的电</w:t>
      </w:r>
    </w:p>
    <w:p>
      <w:r>
        <w:t>动阳具对准小穴，一松手，因为松紧带的拉力电动阳具「扑哧」一声就没入了湿滑的阴道。</w:t>
      </w:r>
    </w:p>
    <w:p>
      <w:r>
        <w:t>乳头和下体的刺激让赵雪萍含糊不清地呻吟着，绑在一起的两条丝袜美腿用力绷得笔直。</w:t>
      </w:r>
    </w:p>
    <w:p>
      <w:r>
        <w:t>张风来到赵雪萍身前，掏出赵雪萍嘴里早已湿透的内裤，勾起赵雪萍的下巴：「老师，招了吧，不然我可不客</w:t>
      </w:r>
    </w:p>
    <w:p>
      <w:r>
        <w:t>气咯。」赵雪萍红着脸倔强地将头扭到一边——她是打定主意要守护好自己的肛门了。张风笑笑，给赵雪萍绑上一</w:t>
      </w:r>
    </w:p>
    <w:p>
      <w:r>
        <w:t>个口球，小嘴张开的赵雪萍无法吞咽口水，不一会口水就从口球上的小孔中流出来，淫荡地形成一条银线，滴落在</w:t>
      </w:r>
    </w:p>
    <w:p>
      <w:r>
        <w:t>地板上。</w:t>
      </w:r>
    </w:p>
    <w:p>
      <w:r>
        <w:t>张风拿来一个打火机中拆下来的电打火（相信有人玩过吧，我们小时候常拿来电女生玩的），「啪啪」按了两</w:t>
      </w:r>
    </w:p>
    <w:p>
      <w:r>
        <w:t>下，看着小小的蓝色电弧，赵雪萍惊恐地「呜呜」抗议着。张风打开电动阳具的开关，阴道内的阳具疯狂地震动起</w:t>
      </w:r>
    </w:p>
    <w:p>
      <w:r>
        <w:t>来，早已饥渴的淫穴得到了极大的满足，赵雪萍干脆闭起双眼呻吟着享受起来。</w:t>
      </w:r>
    </w:p>
    <w:p>
      <w:r>
        <w:t>张风看着赵雪萍享受的样子，不由苦笑起来：「老师倒是很会享受嘛！」说罢，用电打火在赵雪萍乳头上电了</w:t>
      </w:r>
    </w:p>
    <w:p>
      <w:r>
        <w:t>一下，突如其来的电击让赵雪萍猛地一激灵，全身剧烈地哆嗦了一下，塞着口球的嘴「嘤」的一声闷叫。张风很满</w:t>
      </w:r>
    </w:p>
    <w:p>
      <w:r>
        <w:t>意电击的效果，于是不停地在赵雪萍的敏感部位电起来，乳房、大腿、屁股、脚心甚至阴户的每一次电击，赵雪萍</w:t>
      </w:r>
    </w:p>
    <w:p>
      <w:r>
        <w:t>吊着的绝美肉体都会一阵抖颤，张风最后在赵雪萍的肛门口电了一下，赵雪萍剧烈地抖颤后，塞着口塞的嘴里爆发</w:t>
      </w:r>
    </w:p>
    <w:p>
      <w:r>
        <w:t>出凄厉的惨哼声，然后疯狂地挣扎起来。</w:t>
      </w:r>
    </w:p>
    <w:p>
      <w:r>
        <w:t>张风没想到赵雪萍的肛门如此敏感，看来这也是赵雪萍一直守护自己肛门的原因了。张风没有落井下石，停止</w:t>
      </w:r>
    </w:p>
    <w:p>
      <w:r>
        <w:t>了电击。电动阳具仍然在「嗡嗡」地震动着，刚才的电击让赵雪萍身疲力竭地耷拉着脑袋，两只乳房颤颤巍巍地被</w:t>
      </w:r>
    </w:p>
    <w:p>
      <w:r>
        <w:t>乳夹拉着，口水不受控制地流淌着，而身后插着钩子的小穴也好不到哪，淫水如泉水般涌了出来。</w:t>
      </w:r>
    </w:p>
    <w:p>
      <w:r>
        <w:t>看赵雪萍依旧没有招供的意思，张风阴险地笑道：「老师还真是有骨气啊，看来得来点厉害的了。」说罢搬来</w:t>
      </w:r>
    </w:p>
    <w:p>
      <w:r>
        <w:t>一条长凳紧靠着圆柱放下——张风准备用传说中的老虎凳招待可怜的赵雪萍了。</w:t>
      </w:r>
    </w:p>
    <w:p>
      <w:r>
        <w:t>「时代发展啦，老虎凳也得创新嘛，你说是不，老师。」张风打趣着赵雪萍，在凳子上靠柱子处放置了一个底</w:t>
      </w:r>
    </w:p>
    <w:p>
      <w:r>
        <w:t>部是吸盘的假阳具，这根假阳具比正常尺寸要略大了一些，甚至比张风本身不小的肉棒还大了一点，赵雪萍看得倒</w:t>
      </w:r>
    </w:p>
    <w:p>
      <w:r>
        <w:t>吸了一口冷气，她明白一会这假阳具是要插入自己的阴道的。</w:t>
      </w:r>
    </w:p>
    <w:p>
      <w:r>
        <w:t>张风将口水长流的赵雪萍放了下来，除去口球，解下早已湿透的股绳，取掉阴道内的钩子和乳头上的乳夹，上</w:t>
      </w:r>
    </w:p>
    <w:p>
      <w:r>
        <w:t>身依然反绑着，赵雪萍还没来得及喘口气，就被张风推搡着向老虎凳走去。赵雪萍还想挣扎，但张风一把把她横抱</w:t>
      </w:r>
    </w:p>
    <w:p>
      <w:r>
        <w:t>了起来，不理赵雪萍乱蹬的小脚，将赵雪萍的蜜穴对准假阳具后猛地放下，随着赵雪萍仰起脖子长长的一声呻吟，</w:t>
      </w:r>
    </w:p>
    <w:p>
      <w:r>
        <w:t>粗大的假阳具完全地没入了坐在老虎凳上的赵雪萍的下体。</w:t>
      </w:r>
    </w:p>
    <w:p>
      <w:r>
        <w:t>刚才被吊着长时间的淫虐，再加上在阴道中震动的钩子头的电动阳具，赵雪萍的阴道早已湿滑无比，假阳具的</w:t>
      </w:r>
    </w:p>
    <w:p>
      <w:r>
        <w:t>插入非但没有丝毫痛苦，而且极大地满足了赵雪萍早已升腾的欲火，粗大的假阳具在这样的坐姿下完全地深深地插</w:t>
      </w:r>
    </w:p>
    <w:p>
      <w:r>
        <w:t>入，赵雪萍只觉得阴道被撑得满满的，假阳具顶到了子宫口，自尊心和羞耻心让赵雪萍克制着自己不发出浪叫，俏</w:t>
      </w:r>
    </w:p>
    <w:p>
      <w:r>
        <w:t>脸绯红地靠在柱子上紧闭双眼，任由张风将自己上身紧紧捆绑在柱子上。</w:t>
      </w:r>
    </w:p>
    <w:p>
      <w:r>
        <w:t>绳索紧紧地勒在赵雪萍柔软的肉体上，两只乳房被绑得鼓涨涨的，两个乳头勃起着颤抖着挺在胸前。绳索同时</w:t>
      </w:r>
    </w:p>
    <w:p>
      <w:r>
        <w:t>还绑在小腹上，甚至玉颈里也绑了一圈，这样赵雪萍上身就紧紧地被绑在柱子上一动也不能动了。张风把赵雪萍的</w:t>
      </w:r>
    </w:p>
    <w:p>
      <w:r>
        <w:t>两条美腿并拢起来放在老虎凳上，在大腿根处和膝盖稍往上各绑了一道绳子将两条美腿和凳子紧紧绑在一起。</w:t>
      </w:r>
    </w:p>
    <w:p>
      <w:r>
        <w:t>看着被紧紧绑在老虎凳上的赵雪萍，张风实在憋不住了，跨过赵雪萍的身体，将肉棒插入赵雪萍的小嘴开始抽</w:t>
      </w:r>
    </w:p>
    <w:p>
      <w:r>
        <w:t>插起来，赵雪萍被绑得一动也不能动，粗大火热的肉棒将她的小嘴撑得张开很大，只能发出咿咿呜呜的声音。赵雪</w:t>
      </w:r>
    </w:p>
    <w:p>
      <w:r>
        <w:t>萍的小嘴是经常被张风操的，不过赵雪萍对给张风口交并不排斥，不知是心理原因还是张风个人卫生好，插入小嘴</w:t>
      </w:r>
    </w:p>
    <w:p>
      <w:r>
        <w:t>的肉棒并没有腥臭味，而且肉棒狂野地在小嘴里抽插总能给她带来莫名的快感，甚至射在嘴里的精液赵雪萍都觉得</w:t>
      </w:r>
    </w:p>
    <w:p>
      <w:r>
        <w:t>有股让她迷恋的异香。也许憋太久了，张风只抽插了十多分钟就射在了赵雪萍嘴里，射精后张风把肉棒拔出赵雪萍</w:t>
      </w:r>
    </w:p>
    <w:p>
      <w:r>
        <w:t>小嘴后，就放在嘴边，赵雪萍「咕咚」吞下精液后，不用张风命令，就默契地用柔软的香舌将张风的肉棒舔得干干</w:t>
      </w:r>
    </w:p>
    <w:p>
      <w:r>
        <w:t>净净。</w:t>
      </w:r>
    </w:p>
    <w:p>
      <w:r>
        <w:t>玩过口爆后，满意的张风脱掉赵雪萍仅剩的右脚的高跟鞋，轻轻爱抚着两只丝袜小脚：「老师，现在招还来得</w:t>
      </w:r>
    </w:p>
    <w:p>
      <w:r>
        <w:t>及。」看赵雪萍不吭声，张风接着说：「老虎凳是反关节的酷刑中最着名的，老师要有心理准备哦！」说罢，取来</w:t>
      </w:r>
    </w:p>
    <w:p>
      <w:r>
        <w:t>几本和砖头差不多厚的词典，用力地抬起赵雪萍双足，先垫上了一本词典。</w:t>
      </w:r>
    </w:p>
    <w:p>
      <w:r>
        <w:t>垫上一本词典后，赵雪萍不禁奇怪，这听起来可怕的酷刑怎么一点都不疼，只是双腿稍微有些麻胀而已，其实，</w:t>
      </w:r>
    </w:p>
    <w:p>
      <w:r>
        <w:t>主要是因为赵雪萍的身体柔韧性极好，一般人第一块砖就开始有疼痛感了。张风看赵雪萍没什么反应，就又垫上了</w:t>
      </w:r>
    </w:p>
    <w:p>
      <w:r>
        <w:t>第二本词典。这次赵雪萍开始感到有些疼痛了，但也并不疼得厉害，所以仍然咬着嘴唇一声不吭，张风瞧着赵雪萍</w:t>
      </w:r>
    </w:p>
    <w:p>
      <w:r>
        <w:t>绷得稍微有些弯曲的膝盖和小腿，也有些惊呆：「老师不愧是练过舞蹈啊，柔韧性太好了，一般人两块砖就哭爹喊</w:t>
      </w:r>
    </w:p>
    <w:p>
      <w:r>
        <w:t>娘的了……」垫入第三本词典时，赵雪萍明显有些扛不住了，发出「啊」的一声痛呼，双腿膝盖处犹如撕裂般疼痛，</w:t>
      </w:r>
    </w:p>
    <w:p>
      <w:r>
        <w:t>一会就满头冷汗了，但想到自己的肛门，赵雪萍还是忍着疼痛低声呻吟着。张风此时却犯了难，他之前研究过相关</w:t>
      </w:r>
    </w:p>
    <w:p>
      <w:r>
        <w:t>资料，知道一般人三块砖就会疼得很厉害，甚至会晕过去，但赵雪萍柔韧性极佳，所以三块砖的厚度居然还能承受，</w:t>
      </w:r>
    </w:p>
    <w:p>
      <w:r>
        <w:t>再加第四本词典，张风是不舍得了，那样可能会对赵老师的美腿造成严重伤害了。</w:t>
      </w:r>
    </w:p>
    <w:p>
      <w:r>
        <w:t>张风有些不甘心，难道就怎么也拿不下赵老师的肛门了么，看着赵雪萍紧绷的丝袜美脚，张风突然想起了张无</w:t>
      </w:r>
    </w:p>
    <w:p>
      <w:r>
        <w:t>忌在地牢逼供赵敏的场景，心中大喜，于是开始用手指轻轻地挠赵雪萍的脚心。赵雪萍反应极其强烈，瞬间就尖叫</w:t>
      </w:r>
    </w:p>
    <w:p>
      <w:r>
        <w:t>起来：「啊……啊！！！不要……啊……哈……啊……」张风一看有效，加大力度，直把赵雪萍挠得大声哭喊起来</w:t>
      </w:r>
    </w:p>
    <w:p>
      <w:r>
        <w:t>：「啊……求求你了，不要啦……啊啊啊啊，不要啊……」赵雪萍身体本身就很敏感，从小就非常怕痒，现在这个</w:t>
      </w:r>
    </w:p>
    <w:p>
      <w:r>
        <w:t>样子被挠脚心，自己却一动也不能动，再加上老虎凳上双腿的疼痛，赵雪萍几近崩溃，被紧绑的娇躯剧烈地扭动着。</w:t>
      </w:r>
    </w:p>
    <w:p>
      <w:r>
        <w:t>张风一边继续挠，一边笑道：「还真要多谢金庸大大了，张无忌和赵敏，我和老师，哈哈，都是一个姓张、一</w:t>
      </w:r>
    </w:p>
    <w:p>
      <w:r>
        <w:t>个姓赵啊，老师，快快招了吧。」「啊……呀……呜呜……啊……求你快停手啊，我招了……啊啊……我招我招…</w:t>
      </w:r>
    </w:p>
    <w:p>
      <w:r>
        <w:t>…呀……求你快停啊……呜呜呜……」没多久，赵雪萍就连哭带叫地招了。</w:t>
      </w:r>
    </w:p>
    <w:p>
      <w:r>
        <w:t>张风停手后，赵雪萍依然放声大哭着，泪水不受控制地流淌着，也不知是痒的疼的，还是因为羞耻委屈、因为</w:t>
      </w:r>
    </w:p>
    <w:p>
      <w:r>
        <w:t>肛门的沦陷而哭泣……「老师，你输啦，乖乖不哭。」张风取掉词典，捧着赵雪萍沾满汗水泪水的俏脸，温柔地吻</w:t>
      </w:r>
    </w:p>
    <w:p>
      <w:r>
        <w:t>上赵雪萍仍在哭泣的小嘴。被张风的嘴封住小嘴，赵雪萍逐渐止住了哭泣，很快就在张风舌头温柔的挑逗下迷失了，</w:t>
      </w:r>
    </w:p>
    <w:p>
      <w:r>
        <w:t>用自己的香舌热情地回应起来……</w:t>
      </w:r>
    </w:p>
    <w:p>
      <w:r>
        <w:t>片刻后，张风抱着五花大绑的赵雪萍走进浴室，松绑后温柔地给赵雪萍洗了个舒服的热水澡，同时，用自己的</w:t>
      </w:r>
    </w:p>
    <w:p>
      <w:r>
        <w:t>肉棒很热情有力地好好「清洗」了赵雪萍早已泛滥成灾的小穴。</w:t>
      </w:r>
    </w:p>
    <w:p>
      <w:r>
        <w:t>一番云雨后，被操得全身酥软无力的赵雪萍跪在客厅茶几前，刚刚高潮的皮肤微微泛着粉红色，刚刚洗浴过的</w:t>
      </w:r>
    </w:p>
    <w:p>
      <w:r>
        <w:t>肌肤散发着沁人的芬芳，一些晶莹的水珠仍然留在身上，没有穿鞋，腿上仍然穿着刚才撕破袜裆的亮光裤袜，完全</w:t>
      </w:r>
    </w:p>
    <w:p>
      <w:r>
        <w:t>湿透的丝袜紧紧贴着肉体，使得赵雪萍的柔美娇躯更加诱人。赵雪萍上身被重新绑了起来，这次是标准的日式捆绑，</w:t>
      </w:r>
    </w:p>
    <w:p>
      <w:r>
        <w:t>绳索上下勒过乳房后将双手捆在身后。</w:t>
      </w:r>
    </w:p>
    <w:p>
      <w:r>
        <w:t>张风在一旁准备着灌肠的相关器具，一边调着灌肠水一边跟赵雪萍说：「老师不用害怕，之所以灌肠，就是为</w:t>
      </w:r>
    </w:p>
    <w:p>
      <w:r>
        <w:t>了清洁肛门，使肛肠顺滑，从而更顺利的肛交，这是甘油水，２０比１的配比，作用就是润滑老师的肛肠。」赵雪</w:t>
      </w:r>
    </w:p>
    <w:p>
      <w:r>
        <w:t>萍红着脸默默地跪在一边，听张风这么说，紧张的心情稍微放松了一些。</w:t>
      </w:r>
    </w:p>
    <w:p>
      <w:r>
        <w:t>张风调制好灌肠液后，用大针筒吸入５００ＭＬ，然后把赵雪萍上身按到茶几上趴着，轻轻地将针筒头插入赵</w:t>
      </w:r>
    </w:p>
    <w:p>
      <w:r>
        <w:t>雪萍诱人的菊花，缓慢地将灌肠液推入赵雪萍的肛门。针筒头插入时，赵雪萍忍不住颤抖了一下，肛门用力地收缩</w:t>
      </w:r>
    </w:p>
    <w:p>
      <w:r>
        <w:t>着，但随后温温的灌肠液注入肛门时，赵雪萍倒没什么难受的感觉。</w:t>
      </w:r>
    </w:p>
    <w:p>
      <w:r>
        <w:t>张风将５００ＭＬ灌肠液全部注入赵雪萍肛门后，用一个肛门塞将屁眼堵好：「老师，坚持２０分钟吧，时间</w:t>
      </w:r>
    </w:p>
    <w:p>
      <w:r>
        <w:t>长一点，灌肠液会更完全地清洁肠道。」然后就将赵雪萍拉到沙发上，一起坐着看起了电视。赵雪萍哪看得到心上，</w:t>
      </w:r>
    </w:p>
    <w:p>
      <w:r>
        <w:t>不一会肚子就咕咕地叫了起来，腹内感觉越来越胀痛，就像平时吃坏肚子的感觉一样。</w:t>
      </w:r>
    </w:p>
    <w:p>
      <w:r>
        <w:t>「张风，我……我要去厕所。」赵雪萍红着脸低声说着。</w:t>
      </w:r>
    </w:p>
    <w:p>
      <w:r>
        <w:t>张风看了看表：「不行，才１０分钟，深呼吸，来，躺在我怀里，蜷起来，这样会好些。」</w:t>
      </w:r>
    </w:p>
    <w:p>
      <w:r>
        <w:t>终于忍到２０分钟，赵雪萍已经忍得满头大汗，一看时间到，赶紧求张风让自己去厕所。张风笑着拍了拍赵雪</w:t>
      </w:r>
    </w:p>
    <w:p>
      <w:r>
        <w:t>萍丰满的大屁股，拔出了肛门塞，赵雪萍立刻小跑着就去了浴室——她生怕自己憋不住了，很快，浴室内传来一阵</w:t>
      </w:r>
    </w:p>
    <w:p>
      <w:r>
        <w:t>翻江倒海般的排泄声……</w:t>
      </w:r>
    </w:p>
    <w:p>
      <w:r>
        <w:t>张风紧跟着来到洗浴间，赵雪萍正反绑着坐在马桶上呼呼直喘气。张风刮了刮赵雪萍的鼻子：「哇，好臭啊。</w:t>
      </w:r>
    </w:p>
    <w:p>
      <w:r>
        <w:t>老师真不害羞。」赵雪萍哪能不害羞，早已是脸红脖子粗了。张风冲了马桶，然后用蓬蓬头仔细地冲洗了赵雪萍的</w:t>
      </w:r>
    </w:p>
    <w:p>
      <w:r>
        <w:t>屁股，然后重新回到了客厅。</w:t>
      </w:r>
    </w:p>
    <w:p>
      <w:r>
        <w:t>第二次张风用了８００ＭＬ灌肠液，让赵雪萍坚持了３０分钟才放她去厕所，这次的排泄物已经很干净了，但</w:t>
      </w:r>
    </w:p>
    <w:p>
      <w:r>
        <w:t>张风还是给赵雪萍灌了第三次，１０００ＭＬ的灌肠液让赵雪萍的腹内胀痛难耐，等到２０分钟时，张风将满头大</w:t>
      </w:r>
    </w:p>
    <w:p>
      <w:r>
        <w:t>汗的赵雪萍押着走出了室外。虽然知道这个时候室外绝对不会有人，但被捆绑着塞着肛门塞的赵雪萍还是紧张的要</w:t>
      </w:r>
    </w:p>
    <w:p>
      <w:r>
        <w:t>命，小穴在这一番灌肠调教中又一次火热湿滑起来。</w:t>
      </w:r>
    </w:p>
    <w:p>
      <w:r>
        <w:t>「老师，帮助植物生长吧，嘿嘿。」张风将赵雪萍推到屋前的花池，将赵雪萍转过身来，按低上半身后，赵雪</w:t>
      </w:r>
    </w:p>
    <w:p>
      <w:r>
        <w:t>萍撅起塞着肛门塞的大屁股对着花花草草，张风猛地拔出肛门塞，用手在赵雪萍小腹使劲一按，赵雪萍「啊」的一</w:t>
      </w:r>
    </w:p>
    <w:p>
      <w:r>
        <w:t>声惊叫，早已憋不住的清澈的液体从菊花门「扑哧」地喷射而出，连着喷了好几股后，终于将肛门内的液体排得干</w:t>
      </w:r>
    </w:p>
    <w:p>
      <w:r>
        <w:t>干净净。强烈的羞耻感刺激得赵雪萍全身火热难耐，在肛门喷射时，阴户也骚痒难耐地喷射出了尿液和淫液……张</w:t>
      </w:r>
    </w:p>
    <w:p>
      <w:r>
        <w:t>风拖着泄得精疲力尽的赵雪萍回到卧室，让赵雪萍跪着趴在床上，张风也爬上床，用一根手指在菊花附近按摩起来</w:t>
      </w:r>
    </w:p>
    <w:p>
      <w:r>
        <w:t>：「老师，尽力放松自己的屁股，相信我，一会会很舒服的。」听着张风的温言细语，赵雪萍因紧张而颤抖的身体</w:t>
      </w:r>
    </w:p>
    <w:p>
      <w:r>
        <w:t>逐渐冷静下来，开始顺从地尽力放松自己的屁眼。按摩了一阵后，张风开始用手指慢慢插入屁眼，刚开始浅浅地插</w:t>
      </w:r>
    </w:p>
    <w:p>
      <w:r>
        <w:t>入，慢慢越插越深，随后再用两根手指插入并在屁眼里转动着，直到感觉赵雪萍的屁眼完全放松后，张风才用自己</w:t>
      </w:r>
    </w:p>
    <w:p>
      <w:r>
        <w:t>的肉棒顶上了那朵诱人的菊花。整个这个过程中，赵雪萍都发出「嗯嗯」的诱人的呻吟声，感觉到粗大的肉棒顶到</w:t>
      </w:r>
    </w:p>
    <w:p>
      <w:r>
        <w:t>菊花时，赵雪萍不禁害怕地「哦」了一声。</w:t>
      </w:r>
    </w:p>
    <w:p>
      <w:r>
        <w:t>张风在肉棒上涂抹了润滑剂后，很顺利地就插入了赵雪萍温暖狭窄的肛门中，赵雪萍只觉得肛门一下子被塞得</w:t>
      </w:r>
    </w:p>
    <w:p>
      <w:r>
        <w:t>满满的，有些胀痛，同时又有些便意，但倒是没有想象中那样可怕。张风不敢插得太深，也不敢插得太猛，缓缓地</w:t>
      </w:r>
    </w:p>
    <w:p>
      <w:r>
        <w:t>抽插着，直到感觉到赵雪萍的肛门逐渐放松下来，才慢慢加快了抽插的频率。赵雪萍随着恐惧心理逐渐淡化，被抽</w:t>
      </w:r>
    </w:p>
    <w:p>
      <w:r>
        <w:t>插的肛门开始有了麻麻的、涨涨的、暖暖的感觉，随着抽插频率和力度的加快，无法言表的快感一丝丝地从肛门向</w:t>
      </w:r>
    </w:p>
    <w:p>
      <w:r>
        <w:t>全身发散着，赵雪萍竟然开始有一种快乐得要哭的冲动，乳房、阴道同时有了反应，身体轻飘飘的像浮在空中一般，</w:t>
      </w:r>
    </w:p>
    <w:p>
      <w:r>
        <w:t>小嘴不禁放声「啊啊呀」地淫叫起来。</w:t>
      </w:r>
    </w:p>
    <w:p>
      <w:r>
        <w:t>十多分钟后，随着张风用力一挺腰在赵雪萍的肛门内射精，赵雪萍完全地高潮了，在张风拔出肉棒的同时，赵</w:t>
      </w:r>
    </w:p>
    <w:p>
      <w:r>
        <w:t>雪萍的菊花「扑哧」将精液排了出来——她失禁了，此时赵雪萍无比感谢之前的灌肠，否则现在自己就要出大洋相</w:t>
      </w:r>
    </w:p>
    <w:p>
      <w:r>
        <w:t>了……一夜间赵雪萍全身上下三个洞挨个被操了一遍，再加上拷打、灌肠，赵雪萍这下子是彻底地没有一丝力气了，</w:t>
      </w:r>
    </w:p>
    <w:p>
      <w:r>
        <w:t>她只觉得张风将自己抱在有力的怀抱内，赵雪萍很快就沉沉地睡去了，而张风这一夜连开三炮，也是疲不能兴，抱</w:t>
      </w:r>
    </w:p>
    <w:p>
      <w:r>
        <w:t>着赵雪萍没多久也睡着了。</w:t>
      </w:r>
    </w:p>
    <w:p>
      <w:r>
        <w:t>第二天是周日，两人都休假，一觉睡到半上午才醒来，赵雪萍起身后发现自己全身如同散了架一般酸痛无力，</w:t>
      </w:r>
    </w:p>
    <w:p>
      <w:r>
        <w:t>尤其是屁眼，仍然有隐隐的便意，而且走动时都会觉得很疼很麻，实在不敢动弹了，只好在床上趴了一天。而张风</w:t>
      </w:r>
    </w:p>
    <w:p>
      <w:r>
        <w:t>就好多了，虽然昨夜也很累，但毕竟身子体力有底子，看到自己把赵老师操得都爬不起来了，一整天给赵雪萍端吃</w:t>
      </w:r>
    </w:p>
    <w:p>
      <w:r>
        <w:t>送水的，将赵雪萍伺候的心理暖洋洋的，不由对眼前这个清秀的男人更加依恋。</w:t>
      </w:r>
    </w:p>
    <w:p>
      <w:r>
        <w:t>此后的日子里，赵雪萍渐渐迷恋上了肛交的快乐，但张风很有节制，频繁的肛交会对赵雪萍的肛门造成不可逆</w:t>
      </w:r>
    </w:p>
    <w:p>
      <w:r>
        <w:t>转的损害，所以还是严格控制次数的，而且每次都会做足润滑、清洁、保护的工作。对于这些，赵雪萍心内暗暗感</w:t>
      </w:r>
    </w:p>
    <w:p>
      <w:r>
        <w:t>激，生活中尽力照料张风的起居饮食，被调教时对张风尽量顺从，二人交媾时，赵雪萍都会抵死缠绵、竭力奉迎。</w:t>
      </w:r>
    </w:p>
    <w:p>
      <w:r>
        <w:t>马上放暑假了，这天下午赵雪萍正在办公室和其他老师一起讨论期末考试的事项，手机响了，赵雪萍一看是小</w:t>
      </w:r>
    </w:p>
    <w:p>
      <w:r>
        <w:t>叔子李刚的电话，好奇地接起来：「喂？」「嫂子么？你在学校吗，我找你有点事。」</w:t>
      </w:r>
    </w:p>
    <w:p>
      <w:r>
        <w:t>「我在，有什么事啊？」</w:t>
      </w:r>
    </w:p>
    <w:p>
      <w:r>
        <w:t>「见面再说吧，我去你办公室找你。」李刚说罢就挂了电话。</w:t>
      </w:r>
    </w:p>
    <w:p>
      <w:r>
        <w:t>几分钟后，李刚就来到了办公室——他刚才打电话是在校门口，赵雪萍看办公室人太多，就跟李刚来到屋外。</w:t>
      </w:r>
    </w:p>
    <w:p>
      <w:r>
        <w:t>「嫂子啊，你这段时间过得怎么样，有地方住么？」李刚一脸关心地问着。</w:t>
      </w:r>
    </w:p>
    <w:p>
      <w:r>
        <w:t>「啊，我……挺好的，我有住处，就住在学校后边，有事么？」赵雪萍对李刚的关心也有点感激，再加上上次</w:t>
      </w:r>
    </w:p>
    <w:p>
      <w:r>
        <w:t>回去取东西，李刚也帮她说话，所以赵雪萍对李刚还是挺有好感的。</w:t>
      </w:r>
    </w:p>
    <w:p>
      <w:r>
        <w:t>「嗯，这不刚把我哥打发完，我来看看你过得咋样，我爸就那脾气，嫂子你别和他计较。」看了看周围一直路</w:t>
      </w:r>
    </w:p>
    <w:p>
      <w:r>
        <w:t>过的人，李刚试探着说：「我是想跟嫂子商议下怎么分配我哥遗产的事，这里不方便，要不咱们去嫂子住处谈？」</w:t>
      </w:r>
    </w:p>
    <w:p>
      <w:r>
        <w:t>也没多想，善良而没心机的赵雪萍就点头答应了，跟同事打了个招呼就带着李刚往住处去了。</w:t>
      </w:r>
    </w:p>
    <w:p>
      <w:r>
        <w:t>李刚陪着身边穿着粉衬衣、黑短裙和肉色丝袜，脚蹬银色细带凉鞋显得性感十足的赵雪萍一起走着，内心狂喜，</w:t>
      </w:r>
    </w:p>
    <w:p>
      <w:r>
        <w:t>想到待会孤男寡女，共处一室……一丝淫笑隐隐地爬上了李刚的面庞。</w:t>
      </w:r>
    </w:p>
    <w:p>
      <w:r>
        <w:t>5 、好玩不过嫂子</w:t>
      </w:r>
    </w:p>
    <w:p>
      <w:r>
        <w:t>李刚跟着赵雪萍来到赵雪萍的住处，看到这里竟然如此偏僻，心里直接乐开了花，色胆不由地又壮了几分：「</w:t>
      </w:r>
    </w:p>
    <w:p>
      <w:r>
        <w:t>嘿，嫂子，住的地方可真偏啊。」「嗯，一个朋友暂时借给我住的。」想到「一个朋友」张风，赵雪萍心里美滋滋</w:t>
      </w:r>
    </w:p>
    <w:p>
      <w:r>
        <w:t>的，身子竟然立刻开始微微发热，丝毫没注意到身边李刚在自己身体上下游走的贪婪目光。</w:t>
      </w:r>
    </w:p>
    <w:p>
      <w:r>
        <w:t>进了屋，走在后边的李刚特意关上门，赵雪萍倒没察觉出什么，让了李刚在沙发落座，自己去倒了杯水给李刚，</w:t>
      </w:r>
    </w:p>
    <w:p>
      <w:r>
        <w:t>然后离李刚稍远一些也坐在沙发上。李刚扭过头笑眯眯地盯着赵雪萍：「嫂子啊，我哥走了也有段日子啦，你过得</w:t>
      </w:r>
    </w:p>
    <w:p>
      <w:r>
        <w:t>还好吧。」「哦，还行，谢谢你关心啦。」</w:t>
      </w:r>
    </w:p>
    <w:p>
      <w:r>
        <w:t>「嘿嘿，嫂子客气啦，今天来主要是想和嫂子探讨下我哥的遗产分配问题。」李刚一边说一边屁股往赵雪萍这</w:t>
      </w:r>
    </w:p>
    <w:p>
      <w:r>
        <w:t>边挪了过来。</w:t>
      </w:r>
    </w:p>
    <w:p>
      <w:r>
        <w:t>被李刚一下子挨到身边，赵雪萍觉得有些不妥，但又不好意思躲开，只好忍受着：「嗯这个，你说怎么办呢。」</w:t>
      </w:r>
    </w:p>
    <w:p>
      <w:r>
        <w:t>李刚闻着身边这性感美丽的嫂子淡淡的芬芳，简直有些意乱情迷，一把搂住赵雪萍的香肩，咬着赵雪萍的耳朵</w:t>
      </w:r>
    </w:p>
    <w:p>
      <w:r>
        <w:t>说：「嫂子你从了我吧，李家的一切不都是咱的了嘛。」</w:t>
      </w:r>
    </w:p>
    <w:p>
      <w:r>
        <w:t>赵雪萍吃了一惊，一把挣开李刚，气愤地指着他：「你怎么敢对我这样，我可是你嫂子！你给我滚，不然我报</w:t>
      </w:r>
    </w:p>
    <w:p>
      <w:r>
        <w:t>警了！」</w:t>
      </w:r>
    </w:p>
    <w:p>
      <w:r>
        <w:t>李刚冷笑两声：「嫂子，我哥这死了才多久，你不去披麻戴孝就算了，还穿得这么风骚勾引男人，我今天就替</w:t>
      </w:r>
    </w:p>
    <w:p>
      <w:r>
        <w:t>我哥收拾你个骚货！」说罢就猛地向赵雪萍扑了上去。</w:t>
      </w:r>
    </w:p>
    <w:p>
      <w:r>
        <w:t>赵雪萍吓坏了，转身就想跑，可惜穿着高跟鞋的她还没跑到门口，就被李刚一把环腰抱住了。李刚用力把尖叫</w:t>
      </w:r>
    </w:p>
    <w:p>
      <w:r>
        <w:t>的赵雪萍抱了起来，快步跑回沙发，一下子把赵雪萍扔到沙发上，然后跟饿狼般压在赵雪萍身上又掐又亲的，赵雪</w:t>
      </w:r>
    </w:p>
    <w:p>
      <w:r>
        <w:t>萍一边挣扎反抗，一边大声呼救，乱中一脚踹在李刚的肚子上把他踹倒在地，李刚也红了眼，爬起来揪住刚站起来</w:t>
      </w:r>
    </w:p>
    <w:p>
      <w:r>
        <w:t>要跑的赵雪萍一记勾拳抽在赵雪萍温软的小腹上，巨大的疼痛使赵雪萍倒在沙发上蜷成一团。</w:t>
      </w:r>
    </w:p>
    <w:p>
      <w:r>
        <w:t>看着狞笑的李刚向自己走来，赵雪萍忍着疼高喊救命，李刚立刻扑上去死死按住她的嘴，从包里取出早已准备</w:t>
      </w:r>
    </w:p>
    <w:p>
      <w:r>
        <w:t>好的绳子，「啪啪」两个耳光打得赵雪萍眼冒金星，李刚趁机把赵雪萍掀翻过来将双手扭到背后，自己骑在赵雪萍</w:t>
      </w:r>
    </w:p>
    <w:p>
      <w:r>
        <w:t>丰满的屁股上，丝毫不怜香惜玉地给赵雪萍来了个结结实实的五花大绑，紧绑着手腕的绳子穿过脖颈上的绳套用力</w:t>
      </w:r>
    </w:p>
    <w:p>
      <w:r>
        <w:t>拉紧将双手高高吊起时，赵雪萍吃痛「呀呀」地尖叫起来，李刚丝毫不理会，将绳索用力打结绑紧。</w:t>
      </w:r>
    </w:p>
    <w:p>
      <w:r>
        <w:t>看着依然喊叫着的赵雪萍，李刚实在找不着堵嘴的东西了，情急之下脱下自己的鞋袜，将两只袜子揉成一团，</w:t>
      </w:r>
    </w:p>
    <w:p>
      <w:r>
        <w:t>捏开赵雪萍的小嘴塞了进去，然后用绳子紧紧勒住以防赵雪萍把袜子吐出来。</w:t>
      </w:r>
    </w:p>
    <w:p>
      <w:r>
        <w:t>被李刚的袜子塞进嘴里，一股浓浓的恶臭立即充满了赵雪萍的口腔，恶心的赵雪萍不禁想干呕，但嘴又被堵死</w:t>
      </w:r>
    </w:p>
    <w:p>
      <w:r>
        <w:t>呕不出来，直呛得泪流满面，被堵的小嘴只能呜呜嘤嘤地叫着。</w:t>
      </w:r>
    </w:p>
    <w:p>
      <w:r>
        <w:t>被捆绑堵嘴的赵雪萍挣扎得也不那么激烈了，只是不停扭动着性感的身体，这样的挣扎看在李刚眼里简直就是</w:t>
      </w:r>
    </w:p>
    <w:p>
      <w:r>
        <w:t>绝顶的诱惑，李刚把赵雪萍拖到沙发旁跪下，上身被压着伏在沙发上，李刚盯着赵雪萍短裙紧紧包裹的撅起的滚圆</w:t>
      </w:r>
    </w:p>
    <w:p>
      <w:r>
        <w:t>的臀部，狠狠地咽了口唾沫：「嫂子啊，你真是迷人死了，我哥那死鬼真有艳福啊，哈哈哈，他配不上你，你就该</w:t>
      </w:r>
    </w:p>
    <w:p>
      <w:r>
        <w:t>是我的啊。」说着双手狠狠地在赵雪萍的乳房、屁股、大腿上揉捏起来。</w:t>
      </w:r>
    </w:p>
    <w:p>
      <w:r>
        <w:t>揉捏着赵雪萍柔软而又富有弹性的肉体，李刚把赵雪萍的紧身短裙向上卷起到腰间，一个肉色裤袜包裹着的完</w:t>
      </w:r>
    </w:p>
    <w:p>
      <w:r>
        <w:t>美的浑圆臀部展现在李刚面前，黑色的Ｔ裤紧致地勒在诱人的股沟中，阴道处一些阴毛因为Ｔ裤太细而露在外面，</w:t>
      </w:r>
    </w:p>
    <w:p>
      <w:r>
        <w:t>被紧紧包裹的丝袜压平，这一番折腾，赵雪萍的阴户早已湿了，渗出的爱液沾在阴毛和丝袜上，宛如一朵黑色的亮</w:t>
      </w:r>
    </w:p>
    <w:p>
      <w:r>
        <w:t>晶晶的花朵。</w:t>
      </w:r>
    </w:p>
    <w:p>
      <w:r>
        <w:t>李刚只觉得欲火中烧，喉咙干渴，舔了舔干干的嘴唇，用手指隔着丝袜捅着那朵小花的花芯，然后猛地用嘴凑</w:t>
      </w:r>
    </w:p>
    <w:p>
      <w:r>
        <w:t>上去狠狠吸吮着那淫靡的味道赵雪萍不禁嗯嗯地呻吟起来，李刚另一只手探到赵雪萍胸前，解开衬衫，把胸罩褪下</w:t>
      </w:r>
    </w:p>
    <w:p>
      <w:r>
        <w:t>来，一只手将一只玉乳用力地揉捏着，手指不时地捏住乳头拉扯，赵雪萍在如此的玩弄下已经有些欲火难耐，娇躯</w:t>
      </w:r>
    </w:p>
    <w:p>
      <w:r>
        <w:t>颤抖扭动着，被堵的小嘴发出销魂的嗯啊声。</w:t>
      </w:r>
    </w:p>
    <w:p>
      <w:r>
        <w:t>「俗话说得好啊，好吃不过饺子，好玩不过嫂子，哈，嫂子，我想死你了，每次看到你我都忍得好苦，也不枉</w:t>
      </w:r>
    </w:p>
    <w:p>
      <w:r>
        <w:t>我费这么大劲得到你！」李刚说着一把将赵雪萍的裤袜拉了下来，不理赵雪萍的呜呜哀叫，从茶几上捡起剪刀将内</w:t>
      </w:r>
    </w:p>
    <w:p>
      <w:r>
        <w:t>裤胸罩都剪开扯掉，盯着赵雪萍高高撅起的湿漉漉的阴户，李刚急急慌慌地解开裤带，一把握起早已硬得不像话的</w:t>
      </w:r>
    </w:p>
    <w:p>
      <w:r>
        <w:t>肉棒准备狠狠地操眼前这性感嫂子。</w:t>
      </w:r>
    </w:p>
    <w:p>
      <w:r>
        <w:t>就在这要紧的时候，突然传来了钥匙开门的声音，门很快被打开，一脸阴冷的张风站在门外。原来刚才李刚和</w:t>
      </w:r>
    </w:p>
    <w:p>
      <w:r>
        <w:t>赵雪萍回住处的时候路过操场，被正好在上体育课的张风看到了，张风越寻思越不对，就借口肚子疼请假跑了回来，</w:t>
      </w:r>
    </w:p>
    <w:p>
      <w:r>
        <w:t>来到门口正好听到什么饺子好吃啊嫂子好玩的。</w:t>
      </w:r>
    </w:p>
    <w:p>
      <w:r>
        <w:t>此时衣衫不整的李刚二人可是吓得不轻，见是张风，赵雪萍狂喜不已，呜呜叫着从李刚的魔手下挣脱出来，李</w:t>
      </w:r>
    </w:p>
    <w:p>
      <w:r>
        <w:t>刚就惨了，方才还一柱擎天的肉棒瞬间吓成了面条一般，手忙脚乱地刚提好裤子，暴怒的张风已经一个飞腿踹了过</w:t>
      </w:r>
    </w:p>
    <w:p>
      <w:r>
        <w:t>来，李刚狼狈地侧身一闪将将避开，张风用力过猛向前踉跄了几步，李刚趁机一溜烟窜出门外逃之夭夭了，连鞋子</w:t>
      </w:r>
    </w:p>
    <w:p>
      <w:r>
        <w:t>都没穿。张风追出去，李刚从学校后门逃走，张风追了几步，想起屋里还有个衣衫不整的赵雪萍，只好收兵回营了。</w:t>
      </w:r>
    </w:p>
    <w:p>
      <w:r>
        <w:t>回到屋内，反锁好门，看着面颊绯红的赵雪萍蜷缩在沙发上的一团美肉，张风怒火难抑，自己的住处，自己的</w:t>
      </w:r>
    </w:p>
    <w:p>
      <w:r>
        <w:t>女人，被其他男人闯入给捆绑堵嘴差点强暴，这种戴绿帽的奇耻大辱的感觉让张风实在是火大。赵雪萍自觉理亏，</w:t>
      </w:r>
    </w:p>
    <w:p>
      <w:r>
        <w:t>有种偷情被捉奸的感觉，水汪汪的大眼睛有点不敢对上张风愤怒的眼光。</w:t>
      </w:r>
    </w:p>
    <w:p>
      <w:r>
        <w:t>「你个傻逼啊，这不是引狼入室啊！找操啊？！」张风一边怒骂着，一边把赵雪萍拖起来，押着仍被捆绑堵嘴</w:t>
      </w:r>
    </w:p>
    <w:p>
      <w:r>
        <w:t>的赵雪萍进了里屋。张风恶狠狠地将赵雪萍推倒在地，赵雪萍不敢反抗，任由张风将她的脚腕紧紧捆住，余下的绳</w:t>
      </w:r>
    </w:p>
    <w:p>
      <w:r>
        <w:t>子穿过横杠将她倒吊了起来。张风也不多说，操起皮鞭狠狠地抽打倒吊着的赵雪萍。</w:t>
      </w:r>
    </w:p>
    <w:p>
      <w:r>
        <w:t>张风之前也鞭打过赵雪萍，但这次不同，因为生气，用了狠力，虽然是ＳＭ专用皮鞭，也是蛮疼的，抽得赵雪</w:t>
      </w:r>
    </w:p>
    <w:p>
      <w:r>
        <w:t>萍直哭喊闷叫，每一鞭抽下去，赵雪萍倒吊的性感身躯都随之剧烈颤抖挣扎一下。鞭打带来的剧痛和难以言表的快</w:t>
      </w:r>
    </w:p>
    <w:p>
      <w:r>
        <w:t>感让赵雪萍几乎要晕过去，身体仿佛不是自己的一般，早已憋了一泡尿的膀胱完全失禁，尿液喷涌而出，浸湿丝袜</w:t>
      </w:r>
    </w:p>
    <w:p>
      <w:r>
        <w:t>并顺着身体流下来，再流过脸庞，和着泪水沿着垂下的长发「沥沥」地流到地板上，赵雪萍完全高潮完全崩溃了，</w:t>
      </w:r>
    </w:p>
    <w:p>
      <w:r>
        <w:t>嘴巴虽然还堵着，还是忘情地痛哭起来。</w:t>
      </w:r>
    </w:p>
    <w:p>
      <w:r>
        <w:t>看到赵雪萍小便失禁，张风停止了鞭打，任由尿液流淌着，任由赵雪萍哭泣着。尿完后，不再被鞭打的赵雪萍</w:t>
      </w:r>
    </w:p>
    <w:p>
      <w:r>
        <w:t>慢慢冷静下来，停止了哭泣，只是间歇性地抽泣着。张风此时气也消了一大半，把赵雪萍放了下来，拖到卫生间松</w:t>
      </w:r>
    </w:p>
    <w:p>
      <w:r>
        <w:t>了绑洗了个澡，因为捆绑和鞭打，赵雪萍一点气力都没有，张风索性把赵雪萍双手绑住举过头顶吊起来，自己动手</w:t>
      </w:r>
    </w:p>
    <w:p>
      <w:r>
        <w:t>给赵雪萍洗起澡来，张风的双手温柔地服务在赵雪萍的各个敏感部位，丝袜没有脱，只是褪下来将阴户处冲洗着，</w:t>
      </w:r>
    </w:p>
    <w:p>
      <w:r>
        <w:t>敏感的阴户被温热的水柱冲刷着，再加上张风的手的揉搓，赵雪萍双腿一夹，一股热流涌泄而出，她又高潮了……</w:t>
      </w:r>
    </w:p>
    <w:p>
      <w:r>
        <w:t>洗完澡，张风押着下体只穿着湿透裤袜的赵雪萍再回到里屋，清理掉地板上的尿液，张风取出了前几天网上买</w:t>
      </w:r>
    </w:p>
    <w:p>
      <w:r>
        <w:t>的罚跪器：「哈，没想到刚买了第一次用就派上用处了，来，赵老师，该审问你今天的事情啦。」这个罚跪器很精</w:t>
      </w:r>
    </w:p>
    <w:p>
      <w:r>
        <w:t>妙，不锈钢底座上有固定脚腕的环铐，前边是高度可调的假阳具柱，柱体两边有固定大腿的环铐，后边紧挨着一根</w:t>
      </w:r>
    </w:p>
    <w:p>
      <w:r>
        <w:t>较粗较高的柱子，柱子上有高度可调的肛钩和两个乳夹。</w:t>
      </w:r>
    </w:p>
    <w:p>
      <w:r>
        <w:t>赵雪萍的袜裆被张风撕开，慢慢地在罚跪器上对准假阳具跪了下来，跪下后假阳具便完全地插入到赵雪萍湿滑</w:t>
      </w:r>
    </w:p>
    <w:p>
      <w:r>
        <w:t>的小穴中了，被玩弄了半天的赵雪萍早已欲火难耐了，假阳具的插入让赵雪萍的小穴得到了久候的满足，同时也让</w:t>
      </w:r>
    </w:p>
    <w:p>
      <w:r>
        <w:t>赵雪萍羞红了脸。「咔嚓咔嚓」，环铐将大腿脚腕铐住，这样赵雪萍的下身就无法动弹了。</w:t>
      </w:r>
    </w:p>
    <w:p>
      <w:r>
        <w:t>张风将肛钩向上调整，冰冷的不锈钢钩子插入赵雪萍的屁眼，赵雪萍不由菊花一紧，张风再将肛钩位置上调一</w:t>
      </w:r>
    </w:p>
    <w:p>
      <w:r>
        <w:t>些，赵雪萍的美臀就不得不撅起来翘翘的。赵雪萍的双手被扭到柱子背后绑好后，绳子绕过身体将赵雪萍上身紧紧</w:t>
      </w:r>
    </w:p>
    <w:p>
      <w:r>
        <w:t>绑在柱子上，刚洗过澡还留着水珠的双乳被绑绳挤压得傲然挺立，随后张风将柱子上连着线的两只乳夹夹在赵雪萍</w:t>
      </w:r>
    </w:p>
    <w:p>
      <w:r>
        <w:t>娇嫩的乳头上，赵雪萍不由轻轻地呻吟了一声。</w:t>
      </w:r>
    </w:p>
    <w:p>
      <w:r>
        <w:t>「好了，现在你把今天和你小叔子从开始接触到我回来的过程讲一遍，要详详细细的，一句话一个细节也不能</w:t>
      </w:r>
    </w:p>
    <w:p>
      <w:r>
        <w:t>放过！」张风坐在沙发上，居高临下地看着被屈辱地固定着跪在跟前的赵雪萍。</w:t>
      </w:r>
    </w:p>
    <w:p>
      <w:r>
        <w:t>赵雪萍咬牙忍着身体各个敏感部位传来的骚痒快感，一五一十地把今天的事情讲了一遍，张风皱着眉仔细地听</w:t>
      </w:r>
    </w:p>
    <w:p>
      <w:r>
        <w:t>着，每到一些李刚说话的环节，都跟赵雪萍反复询问确认。</w:t>
      </w:r>
    </w:p>
    <w:p>
      <w:r>
        <w:t>听完整个过程，张风不禁又恼怒起来：「老师你怎么这么没脑子啊，怎么能带他来家里呢！你又不是不知道咱</w:t>
      </w:r>
    </w:p>
    <w:p>
      <w:r>
        <w:t>这屋有多偏僻！！」「他说要跟我谈他哥遗产的问题，办公室那里人多不方便啊。」虽然身上下边两个洞都被堵上</w:t>
      </w:r>
    </w:p>
    <w:p>
      <w:r>
        <w:t>了，但赵雪萍小嘴还是努力想为自己争辩。</w:t>
      </w:r>
    </w:p>
    <w:p>
      <w:r>
        <w:t>「那也不能带回家里啊，学校里随便找个安静的地方不行么！」张风苦笑不得，这赵老师年龄也不小了，情商</w:t>
      </w:r>
    </w:p>
    <w:p>
      <w:r>
        <w:t>还真是太单纯了点。</w:t>
      </w:r>
    </w:p>
    <w:p>
      <w:r>
        <w:t>赵雪萍小声地继续分辨：「他以前对我一直都很好嘛，我是觉得在外边谈有点不礼貌……」</w:t>
      </w:r>
    </w:p>
    <w:p>
      <w:r>
        <w:t>「闭嘴！！人家那是早就打上你的主意了！！还对你好呢，哼！！你这遭遇的一切，他就是始作俑者！！亏你</w:t>
      </w:r>
    </w:p>
    <w:p>
      <w:r>
        <w:t>还念他的好呢！！」说着捡起刚才从赵雪萍嘴里掏出来的李刚的臭袜子，捏开赵雪萍的小嘴再次塞了进去：「你不</w:t>
      </w:r>
    </w:p>
    <w:p>
      <w:r>
        <w:t>是觉得他对你好么，那就好好含着他的袜子享受吧！」说着取来赵雪萍的一条丝袜，将赵雪萍塞着臭袜子的小嘴紧</w:t>
      </w:r>
    </w:p>
    <w:p>
      <w:r>
        <w:t>紧勒住绑在背后的不锈钢柱子上，这样赵雪萍除了扭动身体外几乎无法动弹了。</w:t>
      </w:r>
    </w:p>
    <w:p>
      <w:r>
        <w:t>「我出去办点事，老师你好好反省反省吧！」张风打开罚跪器的电源开关，假阳具立刻上下抽插起来，同时还</w:t>
      </w:r>
    </w:p>
    <w:p>
      <w:r>
        <w:t>转动和扭动，在赵雪萍湿滑的小穴里翻江倒海，直把赵雪萍整得欲仙欲死，突然肛门里的肛钩和乳头上的乳夹传来</w:t>
      </w:r>
    </w:p>
    <w:p>
      <w:r>
        <w:t>一阵强烈的麻痛的刺激，原来这肛钩和乳夹都是有定时放电的功能……赵雪萍全身被这样同时各种强烈刺激，瞬间</w:t>
      </w:r>
    </w:p>
    <w:p>
      <w:r>
        <w:t>就几乎高潮了，娇躯疯狂地扭动，但却被固定被捆绑而无法动弹，被堵得小嘴发出销魂的呻吟声，淫液顺着假阳具</w:t>
      </w:r>
    </w:p>
    <w:p>
      <w:r>
        <w:t>柱缓缓地流淌下来……张风开车直奔公安局，从刚才赵雪萍的叙述中，张风感觉李强的死恐怕不是自杀那么简单。</w:t>
      </w:r>
    </w:p>
    <w:p>
      <w:r>
        <w:t>来到公安局，已经是将军６点了，王晋财正好要下班走人，一看是张风来了，有些意外，没敢多说，领着张风去了</w:t>
      </w:r>
    </w:p>
    <w:p>
      <w:r>
        <w:t>办公室。</w:t>
      </w:r>
    </w:p>
    <w:p>
      <w:r>
        <w:t>「王队长，我这次来，是来给您送个大礼的。」张风微笑着坐在椅子上。</w:t>
      </w:r>
    </w:p>
    <w:p>
      <w:r>
        <w:t>「哦？那我先谢过张公子啦！愿闻其详。」王晋财也陪着一脸笑容坐在对面，毕竟自己有把柄在这小子手里。</w:t>
      </w:r>
    </w:p>
    <w:p>
      <w:r>
        <w:t>「李强的命案，究竟是怎样个详细情况呢？」</w:t>
      </w:r>
    </w:p>
    <w:p>
      <w:r>
        <w:t>「这个啊，从现场物证来看，李强应该是自杀吧。」一听张风问道李强的命案，王晋财倒是有些意外，但还是</w:t>
      </w:r>
    </w:p>
    <w:p>
      <w:r>
        <w:t>如实对答，并把当时现场详细的勘察情况捡要紧的讲了讲。</w:t>
      </w:r>
    </w:p>
    <w:p>
      <w:r>
        <w:t>张风听完王晋财的叙述，略微想了想后问道：「王队长，你觉得，李强有自杀的动机么？」</w:t>
      </w:r>
    </w:p>
    <w:p>
      <w:r>
        <w:t>「嗯，确实没有足够的动机，也可能是误食吧。」王晋财有点丈二和尚摸不着头脑，这案子都基本结了，这小</w:t>
      </w:r>
    </w:p>
    <w:p>
      <w:r>
        <w:t>子又翻出来干嘛。</w:t>
      </w:r>
    </w:p>
    <w:p>
      <w:r>
        <w:t>「误食？那么和咖啡很难分辨的老鼠药是怎么跑到放咖啡的盒子里呢，而且居然没有别人的指纹，这不是此地</w:t>
      </w:r>
    </w:p>
    <w:p>
      <w:r>
        <w:t>无银三百两么？」经张风这么一说，王晋财也觉得确实有些蹊跷，一拍大腿：「啊呀，难道真是他老婆……」说了</w:t>
      </w:r>
    </w:p>
    <w:p>
      <w:r>
        <w:t>一半才想起那性感的女人跟眼前这小子关系不一般，硬生生把自己的话给掐断了。</w:t>
      </w:r>
    </w:p>
    <w:p>
      <w:r>
        <w:t>张风心里暗骂「猪脑子！」白了王晋财一眼：「赵老师断断不可能啦，给李强下毒的，另有其人，想要下毒，</w:t>
      </w:r>
    </w:p>
    <w:p>
      <w:r>
        <w:t>必须知道李强每天喝咖啡的习惯，还有知道李强的咖啡用具存放的地方，除了赵老师，那就只有他的亲朋好友了！」</w:t>
      </w:r>
    </w:p>
    <w:p>
      <w:r>
        <w:t>「啊，对对，我这就开始排查他的亲朋好友，一定要把这凶手揪出来！」王晋财兴奋了起来，破一起凶杀案那可是</w:t>
      </w:r>
    </w:p>
    <w:p>
      <w:r>
        <w:t>相当的政绩啊，尤其这案子是他亲自接的。</w:t>
      </w:r>
    </w:p>
    <w:p>
      <w:r>
        <w:t>张风脸上闪过一丝阴冷狡猾的笑容：「王队长别急嘛，我说了来给您送份大礼的，我从某些途径了解到，李强</w:t>
      </w:r>
    </w:p>
    <w:p>
      <w:r>
        <w:t>的亲弟弟李刚一直垂涎嫂子的美色和哥哥的家产，所以嘛……这种禽兽，希望法律能够严惩呀！」王晋财还没蠢到</w:t>
      </w:r>
    </w:p>
    <w:p>
      <w:r>
        <w:t>连这个都听不懂的份：「啊哈，多谢张公子了，我现在就组织对李刚的抓捕！」送走张风，一心为了前途的王晋财</w:t>
      </w:r>
    </w:p>
    <w:p>
      <w:r>
        <w:t>立刻组织人马直奔李刚家去了。</w:t>
      </w:r>
    </w:p>
    <w:p>
      <w:r>
        <w:t>张风回到学校停好车，已经是将近７点钟了，心里自己离开了１个多小时，也不知道赵老师在那罚跪器上享受</w:t>
      </w:r>
    </w:p>
    <w:p>
      <w:r>
        <w:t>得怎样了，一想到赵老师被捆在罚跪器上的绝美肉体，张风不禁丹田火热，快步向住处走去。</w:t>
      </w:r>
    </w:p>
    <w:p>
      <w:r>
        <w:t>天色已经暗了下来，张风开门进屋，屋里一片昏暗，隐隐听到假阳具的嗡嗡声和女人急促的呻吟呼吸声。张风</w:t>
      </w:r>
    </w:p>
    <w:p>
      <w:r>
        <w:t>打开灯，只见赵雪萍已经是全身大汗淋漓，头发被汗水打湿沾在潮红的面颊旁，被绑得鼓鼓囊囊的乳房泛着奇异的</w:t>
      </w:r>
    </w:p>
    <w:p>
      <w:r>
        <w:t>粉红色，鲜嫩的乳头在电击乳夹的刺激下早已勃起得硬硬的，假阳具柱下已经积了一大滩淫水，赵雪萍大腿内侧的</w:t>
      </w:r>
    </w:p>
    <w:p>
      <w:r>
        <w:t>丝袜也被淫水完全浸湿。</w:t>
      </w:r>
    </w:p>
    <w:p>
      <w:r>
        <w:t>自从张风走后，假阳具就这样持续不断地操着赵雪萍，再加上乳头和肛门定时地被电击，赵雪萍已经高潮了不</w:t>
      </w:r>
    </w:p>
    <w:p>
      <w:r>
        <w:t>知道多少次了。看到张风回来，赵雪萍美目盯着张风，使劲地扭动着身体呜呜地叫着，恰巧这时又来了一轮电击，</w:t>
      </w:r>
    </w:p>
    <w:p>
      <w:r>
        <w:t>赵雪萍的身体一阵剧烈的抖动，沉闷的呜呜叫声拖得长长的。</w:t>
      </w:r>
    </w:p>
    <w:p>
      <w:r>
        <w:t>张风解开绑着嘴的的丝袜，将李刚的臭袜子从赵雪萍嘴里掏出来，臭袜子尽然已经被赵雪萍的口水完全浸湿了。</w:t>
      </w:r>
    </w:p>
    <w:p>
      <w:r>
        <w:t>嘴巴被解放赵雪萍大口大口地喘着气，还没来得及求饶，早已忍不住的张风掏出刚硬巨大的肉棒直接插进了跪着的</w:t>
      </w:r>
    </w:p>
    <w:p>
      <w:r>
        <w:t>赵雪萍的小嘴里抽插起来，肉棒几乎捅到赵雪萍喉咙里，把赵雪萍呛得直流泪，但她也不反抗，尽力地张大嘴迎合</w:t>
      </w:r>
    </w:p>
    <w:p>
      <w:r>
        <w:t>着张风的抽插，还不停地用香舌舔弄着插进来的肉棒。</w:t>
      </w:r>
    </w:p>
    <w:p>
      <w:r>
        <w:t>憋了很久，再加上赵雪萍柔软的舌头和温润的小嘴的侍弄，张风小腹一阵火热，用力一挺，肉棒深深插入赵雪</w:t>
      </w:r>
    </w:p>
    <w:p>
      <w:r>
        <w:t>萍的小嘴，精液如热浪般播撒在赵雪萍的小嘴里，赵雪萍被肉棒插着小嘴，只能咕咚咕咚地将精液咽下去。张风拔</w:t>
      </w:r>
    </w:p>
    <w:p>
      <w:r>
        <w:t>出已经变软的肉棒，就那样放在赵雪萍脸前，赵雪萍明白张风的意思，温柔而熟练地用香舌舔弄着张风的肉棒，将</w:t>
      </w:r>
    </w:p>
    <w:p>
      <w:r>
        <w:t>沾着的精液一点点地舔得干干净净。</w:t>
      </w:r>
    </w:p>
    <w:p>
      <w:r>
        <w:t>舔了一会，刚射精的肉棒居然又硬了起来，张风手脚麻利地解开赵雪萍身上的捆绑和环拷，而赵雪萍的身体早</w:t>
      </w:r>
    </w:p>
    <w:p>
      <w:r>
        <w:t>已麻木没有丝毫力气，张风猛地将赵雪萍抱起来，啵的一声假阳具从赵雪萍小穴里拔出来，赵雪萍不禁一声浪叫，</w:t>
      </w:r>
    </w:p>
    <w:p>
      <w:r>
        <w:t>张风再也忍耐不住，抱着赵雪萍快步走进卧室扔在床上，脱掉衣服狠狠地将这具绝美的肉体用力地压在身下尽情地</w:t>
      </w:r>
    </w:p>
    <w:p>
      <w:r>
        <w:t>鞑伐起来，赵雪萍性福的呻吟声回旋在夜色逐渐降临的黄昏中……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