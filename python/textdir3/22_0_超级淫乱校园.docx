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超级淫乱校园</w:t>
      </w:r>
    </w:p>
    <w:p>
      <w:r>
        <w:t>李小明百无聊赖的趴在课桌上，心里不停的胡思乱想，马上这学期的学校性交运动会要开始了，他作为班上的</w:t>
      </w:r>
    </w:p>
    <w:p>
      <w:r>
        <w:t>主力，到现在还一点准备也没有，心里难免有点慌。</w:t>
      </w:r>
    </w:p>
    <w:p>
      <w:r>
        <w:t>他的同桌彭丽丽好像看出了他的心事，小声地说：「咋了？担心运动会的事？」小明点点头，「昨晚肏我妈，</w:t>
      </w:r>
    </w:p>
    <w:p>
      <w:r>
        <w:t>才让她高潮了两次，后天我参加的项目要起码把十个女同学肏出高潮才够格，这不心里堵得慌。要是后天给班上丢</w:t>
      </w:r>
    </w:p>
    <w:p>
      <w:r>
        <w:t>了脸，这人就丢大了。」丽丽安慰他道：「安心啦，你的能耐谁不知道。你妈生你是顺产吧？屄都给你爬出来时撑</w:t>
      </w:r>
    </w:p>
    <w:p>
      <w:r>
        <w:t>得老松了，当然不容易肏出高潮，怎么好拿来跟我们十四五岁的女生比。上次阴道性交课，老师让你跟徐兰演示几</w:t>
      </w:r>
    </w:p>
    <w:p>
      <w:r>
        <w:t>个体位，才抽了几下就把她给肏的水都喷出几米远，连我们这排都溅到了。龙老师后来都忍不住和你肏了半节课，</w:t>
      </w:r>
    </w:p>
    <w:p>
      <w:r>
        <w:t>还直夸你是我们校最有肏屄天赋的呢。」小明还是有点担心，毕竟这几天他光顾着玩网络游戏，就连性交课作业都</w:t>
      </w:r>
    </w:p>
    <w:p>
      <w:r>
        <w:t>是马马虎虎完成的，现在都还拖着一份作业没交，是段对自己妈妈或其他女性进行拳交并让她达到高潮的视频，要</w:t>
      </w:r>
    </w:p>
    <w:p>
      <w:r>
        <w:t>求长度不得少于三十分钟，对方至少要高潮一次，能捣出潮吹的可以给优秀。这份作业学习委员兼性交课代表赵美</w:t>
      </w:r>
    </w:p>
    <w:p>
      <w:r>
        <w:t>美都已经催了他好几次了，可他每天回去一上游戏就忘了，晚上睡觉前和妈妈例行肏屄完了才想起来，可那时候又</w:t>
      </w:r>
    </w:p>
    <w:p>
      <w:r>
        <w:t>太晚太累了，这样拖了三天都没完成。「我这几天老是打不起精神来，这周的拳交课作业还没做，赵美美都催我好</w:t>
      </w:r>
    </w:p>
    <w:p>
      <w:r>
        <w:t>几次了，我妈今天出差不回家，看来明天也交不了了。」丽丽同情的说：「可惜我妈回我姥姥家了，也不在，不然</w:t>
      </w:r>
    </w:p>
    <w:p>
      <w:r>
        <w:t>我可以让她和你搞，她可是老喜欢拳交了，我爸天天给她俩拳头捣都不过瘾，非要我再插只手进去。对了，宋老师</w:t>
      </w:r>
    </w:p>
    <w:p>
      <w:r>
        <w:t>不是一直挺喜欢你的吗？你找她帮忙，让她和你配合把这作业补上不就是了。明天好像拳交课的所有作业就要送去</w:t>
      </w:r>
    </w:p>
    <w:p>
      <w:r>
        <w:t>外校互评了，你再不交就来不及了。」宋老师是小明他们班的数学老师兼班主任，叫宋玉华，今年三十五岁，长得</w:t>
      </w:r>
    </w:p>
    <w:p>
      <w:r>
        <w:t>十分丰满，皮肤非常白，嘴角有颗美人痣，留着大波浪的长发，一直披到肩膀上，打扮得很时髦得体，每天都不会</w:t>
      </w:r>
    </w:p>
    <w:p>
      <w:r>
        <w:t>穿同样的衣服。她女儿张晓梅十四岁了，也在小明班上。宋老师二十一岁生了小孩后就开始蓄奶，两颗乳房又肥又</w:t>
      </w:r>
    </w:p>
    <w:p>
      <w:r>
        <w:t>大，跟两只篮球似的，班上男生都说她的一只奶子可能有两斤重了。小明是数学课代表，去交班上的作业时每次都</w:t>
      </w:r>
    </w:p>
    <w:p>
      <w:r>
        <w:t>看到宋老师在一边备课一边用桌子上的电动榨奶机把自己奶子里的奶水榨出来，管子伸进衣服里看不到，但是从桌</w:t>
      </w:r>
    </w:p>
    <w:p>
      <w:r>
        <w:t>子上的储奶瓶里就像自来水一样涌进去的奶水看，宋老师的奶子体积绝对不小，小明有次听她吩咐事情，讲了十几</w:t>
      </w:r>
    </w:p>
    <w:p>
      <w:r>
        <w:t>分钟，才榨干了一只奶子，可见宋老师的奶子有多大了。宋老师的奶水她们娘俩个都吃，所以母女两个都白白嫩嫩</w:t>
      </w:r>
    </w:p>
    <w:p>
      <w:r>
        <w:t>的，张晓梅更是遗传了她妈的大奶子，才上初二奶子和高三的大波霸孙娜有的一拼，两个人并排走在路上就像四只</w:t>
      </w:r>
    </w:p>
    <w:p>
      <w:r>
        <w:t>排球在不停的跳动一样。小明想了想，也只能这样了。刚好这堂课课间休息，他走到讲台上，宋老师正好坐下休息，</w:t>
      </w:r>
    </w:p>
    <w:p>
      <w:r>
        <w:t>看到小明走上来，笑眯眯的对小明说：「小明找老师有什么事呀？」</w:t>
      </w:r>
    </w:p>
    <w:p>
      <w:r>
        <w:t>宋老师的确很喜欢小明，小明的成绩尤其是数学特别好，很懂礼貌，而且长得也十分清秀帅气，每次宋老师看</w:t>
      </w:r>
    </w:p>
    <w:p>
      <w:r>
        <w:t>到小明都觉得心里很舒服，恨不得他是自己的儿子才好。宋老师的女儿在阴道性交实践课和小明配对肏过几次屄，</w:t>
      </w:r>
    </w:p>
    <w:p>
      <w:r>
        <w:t>印象十分深刻，回家总是跟她夸小明的屌子又粗又硬，捅进去热乎乎的，烫的简直美到了心窝里，听得她心里痒痒</w:t>
      </w:r>
    </w:p>
    <w:p>
      <w:r>
        <w:t>的，白花花的屄水流的止都止不住。可惜她丈夫死得早，生的又是女儿，想肏屄时只能去性交服务站当志愿者。那</w:t>
      </w:r>
    </w:p>
    <w:p>
      <w:r>
        <w:t>种地方就是给没性伴侣的男人提供屄肏的，肏屄的双方互相都看不见对方，隔着个墙，女的志愿者把下半身通过墙</w:t>
      </w:r>
    </w:p>
    <w:p>
      <w:r>
        <w:t>上的洞伸到隔壁，检查过没有性病的男的就排着队轮流肏屄。在这种地方你没法挑挑拣拣，也不知道对面的长得啥</w:t>
      </w:r>
    </w:p>
    <w:p>
      <w:r>
        <w:t>样，就感觉有根屌子插进来捣两下，出了精水，然后下一根又进来，如此循环。宋老师当初生晓梅时是顺产，阴道</w:t>
      </w:r>
    </w:p>
    <w:p>
      <w:r>
        <w:t>撑大了没收好，因此屌子小的男人插进去是没多少感觉的，也就勉强煞煞痒罢了，可惜屌子小的男人往往是绝大多</w:t>
      </w:r>
    </w:p>
    <w:p>
      <w:r>
        <w:t>数，当一次志愿者最多可以服务二十个男的，经常第二十根屌子在里面射完精宋老师还没啥感觉，心里的火反而更</w:t>
      </w:r>
    </w:p>
    <w:p>
      <w:r>
        <w:t>旺了。宋老师看着小明，越看越喜欢，这时候小明吞吞吐吐的说：「宋老师，我想请您帮个忙。」宋老师心里美滋</w:t>
      </w:r>
    </w:p>
    <w:p>
      <w:r>
        <w:t>滋的，想都不想就回答说：「没问题，小明有什么事老师一定尽全力帮你。」小明定下心，说：「这周的拳交课要</w:t>
      </w:r>
    </w:p>
    <w:p>
      <w:r>
        <w:t>交的作业我还没交，可是我妈妈今天出差了，我想请您帮我一起做下这个作业。」宋老师愣了下，心里开心的不行</w:t>
      </w:r>
    </w:p>
    <w:p>
      <w:r>
        <w:t>：「他找我肏屄了，他找我肏屄了，他为什么不找别的老师而来找我，肯定是喜欢我呀。既然这孩子想肏我的屄，</w:t>
      </w:r>
    </w:p>
    <w:p>
      <w:r>
        <w:t>不管怎样也要让他肏个够才行。」其实宋老师压根没考虑到，不是小明想和她肏屄，而是她想和小明肏. 小明看宋</w:t>
      </w:r>
    </w:p>
    <w:p>
      <w:r>
        <w:t>老师愣住了，以为不行，说：「老师要是不方便，那就算了吧。」宋老师急忙答道：「怎么不方便，老师一点问题</w:t>
      </w:r>
    </w:p>
    <w:p>
      <w:r>
        <w:t>也没有，这点小忙老师还是能帮的。要不这样吧，下面这堂课刚好是课堂测验，题目对你来说太简单了，你就别考</w:t>
      </w:r>
    </w:p>
    <w:p>
      <w:r>
        <w:t>了，我和你回我办公室把那个作业给补了吧。」不等小明回答就站起身安排起来，让赵美美负责监考，拉着小明就</w:t>
      </w:r>
    </w:p>
    <w:p>
      <w:r>
        <w:t>回到自己的办公室。数学学科组的办公室这时候只有另外两个女老师，都是小明认识的，一个是新毕业分来的小张</w:t>
      </w:r>
    </w:p>
    <w:p>
      <w:r>
        <w:t>老师，二十五岁，一个是隔壁班的班主任王老师，三十八岁。宋老师跟王老师商量了下，取出ＤＶ，让王老师帮忙</w:t>
      </w:r>
    </w:p>
    <w:p>
      <w:r>
        <w:t>拍摄，王老师高兴的答应了，小张老师关上门，好奇的跑过来观看，说：「我们学习那时候还没开这门课呢，正好</w:t>
      </w:r>
    </w:p>
    <w:p>
      <w:r>
        <w:t>观摩观摩。」宋老师笑道：「要不等等让这孩子也给你做一次。」脱下外套和裙子，全身就穿着长筒丝袜和领结，</w:t>
      </w:r>
    </w:p>
    <w:p>
      <w:r>
        <w:t>两只白花花的大奶子在胸前荡来荡去，红褐色的奶子头上还不时的冒出几滴奶水。宋老师把自己的椅子靠背放下去，</w:t>
      </w:r>
    </w:p>
    <w:p>
      <w:r>
        <w:t>仰躺着，叉开双腿分别放在椅子两边扶手的托架上。每位女老师的椅子都是这样的，随时可以调整成这样方便肏屄。</w:t>
      </w:r>
    </w:p>
    <w:p>
      <w:r>
        <w:t>小明的注意力完全被宋老师两只分量十足的大奶子吸引住了，连老师刮得干干净净敞露出来的阴户都没有留意。三</w:t>
      </w:r>
    </w:p>
    <w:p>
      <w:r>
        <w:t>位女老师看到小明这样都不由得笑了，打趣说这孩子都这么大了还想吃奶，把小明臊得满脸通红。小王老师把小明</w:t>
      </w:r>
    </w:p>
    <w:p>
      <w:r>
        <w:t>的手硬是按在宋老师的奶子上用力一压，一股奶水猛地喷出来，射的足有一米多高，宋老师笑道：「你就吃吧，流</w:t>
      </w:r>
    </w:p>
    <w:p>
      <w:r>
        <w:t>地上多浪费啊。」小明双手捧着一只奶子，咂起奶头来，只觉得一股股的奶水止不住的往嘴里涌，又香又甜，一股</w:t>
      </w:r>
    </w:p>
    <w:p>
      <w:r>
        <w:t>热流一下子涌向下身，屌子渐渐的硬了起来，把裤子顶得老高。王老师笑着把小明的裤子脱了下来，小张老师乍一</w:t>
      </w:r>
    </w:p>
    <w:p>
      <w:r>
        <w:t>眼看到小明的屌子，吓得叫出来：「好粗的屌子，宋大姐你这次有福了。」王老师说：「你们先肏会儿屄，把宋老</w:t>
      </w:r>
    </w:p>
    <w:p>
      <w:r>
        <w:t>师的水肏出来才好做拳交。」扶着小明的屌子慢慢的送进宋老师的屄口。宋老师只觉得从未有过的充实感一下子从</w:t>
      </w:r>
    </w:p>
    <w:p>
      <w:r>
        <w:t>屄口弥漫开，散发到全身，不由得大声呻吟出来，小明的屌子才进去一半，白花花的屄浆就沿着屄屌结合的缝隙涌</w:t>
      </w:r>
    </w:p>
    <w:p>
      <w:r>
        <w:t>了出来，一股成熟女人的骚甜味道在办公室弥漫开。小张老师只顾惊叹了，还是王老师见多识广，不慌不忙地拍摄</w:t>
      </w:r>
    </w:p>
    <w:p>
      <w:r>
        <w:t>着，还给了两人的器官几个近距离特写。小明才抽插了几十下，宋老师就忍不住来了一次，小明等老师丢完了，说</w:t>
      </w:r>
    </w:p>
    <w:p>
      <w:r>
        <w:t>：「宋老师，咱们开始拳交吧。」宋老师急道：「急什么，再插一会儿嘛，才这么几分钟，放心，老师一定让你完</w:t>
      </w:r>
    </w:p>
    <w:p>
      <w:r>
        <w:t>成作业。」小明没办法，只好继续用屌子捣宋老师，没过多久给她又捣出了三次高潮。宋玉华只觉得今天是她一辈</w:t>
      </w:r>
    </w:p>
    <w:p>
      <w:r>
        <w:t>子最幸福的日子，从没有过这么多次的高潮，而且每次的高潮质量都这么高，光从自己流出来的屄水就可以看出，</w:t>
      </w:r>
    </w:p>
    <w:p>
      <w:r>
        <w:t>又白又粘，像浆糊一样，子宫里面就像安上了几个跳蛋一样，一直不停的抖动着，整条阴道更是不断的收缩，用力</w:t>
      </w:r>
    </w:p>
    <w:p>
      <w:r>
        <w:t>的挤压着小明的屌子，同时将子宫里面涌出的屄浆一股股的排出阴道。王老师经验比较丰富，吩咐小明说：「先抽</w:t>
      </w:r>
    </w:p>
    <w:p>
      <w:r>
        <w:t>出来吧，让宋老师缓一下，不然等会儿拳交就很难让她高潮了。」小明慢慢的抽出屌子，当屌头滑出来时「波」的</w:t>
      </w:r>
    </w:p>
    <w:p>
      <w:r>
        <w:t>发出了很响的一声，就像打了个水炮。小明在老师的屄口抹了些屄浆，把双手涂遍了，然后将右手五指撮起，钻进</w:t>
      </w:r>
    </w:p>
    <w:p>
      <w:r>
        <w:t>老师张开的足有鸡蛋大小的屄口子里。还没用力整只手就全部滑了进去。小明只觉得右手就像带了一个热乎乎的肉</w:t>
      </w:r>
    </w:p>
    <w:p>
      <w:r>
        <w:t>手套一样，十分舒服。又往里伸了一些，摸到一个鹅蛋大小的肉团，肉团上有个小眼儿，应该就是老师的子宫颈了，</w:t>
      </w:r>
    </w:p>
    <w:p>
      <w:r>
        <w:t>小明用手指头夹住子宫颈，轻轻地扯着玩，又把拇指塞进子宫颈口，宋老师突然睁大双眼，发出一长声哀绝的呻吟，</w:t>
      </w:r>
    </w:p>
    <w:p>
      <w:r>
        <w:t>双手使劲地攥住自己的大奶子，奶水喷的到处都是。小明吓了一跳，以为戳痛了老师，急忙抽出拇指，结果宋老师</w:t>
      </w:r>
    </w:p>
    <w:p>
      <w:r>
        <w:t>大叫：「别抽出来，别抽出来，用力抠，死命往里抠。」王老师一边拍摄一边提醒小明，让他把左手也塞进去，宋</w:t>
      </w:r>
    </w:p>
    <w:p>
      <w:r>
        <w:t>老师是生育过的，阴道可以做双拳交，让小明用左手攥住宋老师的子宫用力挤压，右手中指食指一起抠进子宫口旋</w:t>
      </w:r>
    </w:p>
    <w:p>
      <w:r>
        <w:t>转。小明照着做了，果然才不到一分钟，宋老师潮吹了！宋老师的尿道口猛烈的膨鼓出来，剧烈的收缩着，每次收</w:t>
      </w:r>
    </w:p>
    <w:p>
      <w:r>
        <w:t>缩都会射出一股晶亮透明的液体，一直射出了十几股这才作罢。小明开心死了，知道这次肯定能拿一个优秀，忙抽</w:t>
      </w:r>
    </w:p>
    <w:p>
      <w:r>
        <w:t>出手，把依然硬挺着的屌子又塞了进去，因为宋老师的屄口张的大，每次阴道收缩都会吸进去一些空气，弄得屄里</w:t>
      </w:r>
    </w:p>
    <w:p>
      <w:r>
        <w:t>面冷飕飕的，小明热乎乎的大粗屌子一插进来，宋老师只觉得从屄口子一直舒服到了心里面，心想着孩子多懂事啊，</w:t>
      </w:r>
    </w:p>
    <w:p>
      <w:r>
        <w:t>真是太体贴了，从肏屄就能看出的确是个为别人着想的好孩子。做完了拳交课作业小明谢过了三个老师，宋老师带</w:t>
      </w:r>
    </w:p>
    <w:p>
      <w:r>
        <w:t>着小明回到班上，宋老师去收卷子不提。小明回到座位刚坐下来，丽丽朝他眨眨眼，低声问道：「宋老师的屄好玩</w:t>
      </w:r>
    </w:p>
    <w:p>
      <w:r>
        <w:t>不？」小明笑道：「还不赖，就是太粘了，跟我妈的屄差不多，奇怪的是我妈屄和她的差不多松，都是能放进去两</w:t>
      </w:r>
    </w:p>
    <w:p>
      <w:r>
        <w:t>个拳头的，我妈得我插上半个钟头才能一两次高潮，宋老师只要四五分钟就能插出一次。对了，我刚刚用拳头给宋</w:t>
      </w:r>
    </w:p>
    <w:p>
      <w:r>
        <w:t>老师捣出潮吹了呢，喷了二十股以上。」丽丽羡慕死了，说：「妈呀，前天我捣得要死要活，用了一个多钟头我妈</w:t>
      </w:r>
    </w:p>
    <w:p>
      <w:r>
        <w:t>才好不容易来了次小高潮，可把我累坏了。你真厉害啊。」小明笑道：「其实是王老师教我的方法管用，我用手指</w:t>
      </w:r>
    </w:p>
    <w:p>
      <w:r>
        <w:t>头抠她子宫眼儿，才抠几下就喷了。丽丽呀，我还是不明白为啥我妈就比宋老师难高潮呢？明明两个人的屄都差不</w:t>
      </w:r>
    </w:p>
    <w:p>
      <w:r>
        <w:t>多的呀。」丽丽想了想，叫道：「我知道了，我问你，你跟你妈多长时间肏一次屄？」「基本上每天都至少肏两次</w:t>
      </w:r>
    </w:p>
    <w:p>
      <w:r>
        <w:t>吧，一般起床时肏次屄和睡觉前肏次屄，平时想肏时会肏进去耍耍，不过家家好像都差不多吧。」「这就对了啊，</w:t>
      </w:r>
    </w:p>
    <w:p>
      <w:r>
        <w:t>你想，你的屌子再粗，可是都肏了十几年了，每天起码肏两次，一年就是七百多次，十年就是七千多次，肏过这么</w:t>
      </w:r>
    </w:p>
    <w:p>
      <w:r>
        <w:t>多次肯定就没新鲜感了，自然不那么容易高潮了。你有没有和你妈隔断时间肏屄过？停一段时间再肏肯定更容易高</w:t>
      </w:r>
    </w:p>
    <w:p>
      <w:r>
        <w:t>潮。」「对呀，上个月我妈回姥姥家办事，过了一个礼拜才回来，那天晚上我才肏了十几分钟就把她给肏出潮吹了，</w:t>
      </w:r>
    </w:p>
    <w:p>
      <w:r>
        <w:t>喷了十几股呢。丽丽你真聪明啊，不愧是咱们班的物理课代表，分析问题就是厉害。」「你别急着夸我，我再跟你</w:t>
      </w:r>
    </w:p>
    <w:p>
      <w:r>
        <w:t>分析下，咱们宋老师老公不是早就去世了吗？她又没生儿子也没再婚，这不就一直没人肏屄吗？像她这样平时最多</w:t>
      </w:r>
    </w:p>
    <w:p>
      <w:r>
        <w:t>去性交服务站当当志愿者解下馋，根本不能过瘾的。你想她憋了这么多年，今天见识到你这么根又粗又硬又烫人的</w:t>
      </w:r>
    </w:p>
    <w:p>
      <w:r>
        <w:t>大屌子，不潮吹就有鬼了。对了，我想到了后天的性交比赛，你知道你要肏的是哪些女生吗？我们可以求她们这两</w:t>
      </w:r>
    </w:p>
    <w:p>
      <w:r>
        <w:t>天先憋着别肏屄，这样等到后天你一肏不就很容易出高潮了吗？」小明兴奋的叫起来：「丽丽你太聪明了。我真佩</w:t>
      </w:r>
    </w:p>
    <w:p>
      <w:r>
        <w:t>服你。我这就去让宋老师打听下我和哪些女生配对，反正这又不是什么秘密。」小明兴匆匆的跑去让宋老师帮忙查</w:t>
      </w:r>
    </w:p>
    <w:p>
      <w:r>
        <w:t>找，宋老师很高兴的答应了，回来时还硬是塞了杯新鲜挤出的奶水给他带回来路上喝。小明和丽丽趴在桌上研究名</w:t>
      </w:r>
    </w:p>
    <w:p>
      <w:r>
        <w:t>单，排第一个的赫然就是彭丽丽。「哈哈，第一个就是你呀，这下可要辛苦你憋两天了。」「我倒是没问题，就怕</w:t>
      </w:r>
    </w:p>
    <w:p>
      <w:r>
        <w:t>其他女生不答应，有些女生可能不认识你，她们凭啥要为你憋两天呢？」「这倒也是，不过只要有十个以上的人答</w:t>
      </w:r>
    </w:p>
    <w:p>
      <w:r>
        <w:t>应就稳操胜卷了。你看，２班的曹雪梅我认识，关系很好的，４班的冯娟也可以，５班的朱珠，易妍，６班的梁小</w:t>
      </w:r>
    </w:p>
    <w:p>
      <w:r>
        <w:t>雨，胡惠，张敏，９班的谢文娟，谢华，刘萍都和我肏过屄，我这就去拜托她们，其他的人我也去试试看。」小明</w:t>
      </w:r>
    </w:p>
    <w:p>
      <w:r>
        <w:t>依次拜访了这些女生，大多数都痛快的答应了，只有几个不认识的有些犹豫，但是拒绝的倒是一个都没有，小明回</w:t>
      </w:r>
    </w:p>
    <w:p>
      <w:r>
        <w:t>来的时候心情大好，只觉得应该是稳操胜券了。丽丽提醒他：「你这两天可得多肏屄，最好是肏我们这些十四五岁</w:t>
      </w:r>
    </w:p>
    <w:p>
      <w:r>
        <w:t>的紧屄，好适应环境，不然还没肏完十个你先射了，软塌塌抽出来，这人可真的丢大了。」小明笑道：「这个我已</w:t>
      </w:r>
    </w:p>
    <w:p>
      <w:r>
        <w:t>经想到了，刚刚和班主任说了，她吩咐让性交课代表柳月这两天安排女生轮流给我特训，我等等就得开始了，不管</w:t>
      </w:r>
    </w:p>
    <w:p>
      <w:r>
        <w:t>上课下课，除了撒尿，屌子不能抽出屄外面。」丽丽笑道：「你这下子可真是艳福不浅。不过说实话，这样还真的</w:t>
      </w:r>
    </w:p>
    <w:p>
      <w:r>
        <w:t>很累，不过为了班集体荣誉，也只好辛苦下了。」这时候性交课代表柳月走到边上，她是班上也是全年级最漂亮的</w:t>
      </w:r>
    </w:p>
    <w:p>
      <w:r>
        <w:t>女生，个子高挑，足有一米七五，只比小明矮上一点点，外表看上去很是冷艳，其实是个热情如火的性女，小明性</w:t>
      </w:r>
    </w:p>
    <w:p>
      <w:r>
        <w:t>交课经常和她搭档肏屄。柳月的奶子非常大，两只手才能握住，绵软绵软的，就是奶头有点黑，她是个白虎，一根</w:t>
      </w:r>
    </w:p>
    <w:p>
      <w:r>
        <w:t>屄毛也没有，就是屄口有点外翻，阴唇也略有些发黑，算是一点瑕疵吧。柳月笑着把一张纸递给小明，说：「从现</w:t>
      </w:r>
    </w:p>
    <w:p>
      <w:r>
        <w:t>在起我这十个女生就开始负责你的特训了。你看下名单，没意见的话现在就开始吧。」小明看了下名单，基本都是</w:t>
      </w:r>
    </w:p>
    <w:p>
      <w:r>
        <w:t>班上的波霸级人物，看来柳月对他的爱好十分了解，把纸条递回去，问道：「你挑的我哪可能有意见呢，对了，咱</w:t>
      </w:r>
    </w:p>
    <w:p>
      <w:r>
        <w:t>们怎么个特训法？」柳月说：「我去器材室借了两张性交椅，等等就摆在教室最后面，你的桌子等等就挪到后门去，</w:t>
      </w:r>
    </w:p>
    <w:p>
      <w:r>
        <w:t>我们十人每人负责和你肏一个钟头，你的屌子除了尿尿，不准抽出阴道之外，对了，你要尿尿的时候体委张力会带</w:t>
      </w:r>
    </w:p>
    <w:p>
      <w:r>
        <w:t>几个男生帮你托着和你肏屄的女生去厕所的，我们要尽量缩短你这几天屌子离开我们阴道的时间。」这时候几个男</w:t>
      </w:r>
    </w:p>
    <w:p>
      <w:r>
        <w:t>生已经把两张性交椅摆好了，柳月拉着小明直接过去坐上椅子，柳月撩起自己的裙子，里面竟然没穿内裤，她掏出</w:t>
      </w:r>
    </w:p>
    <w:p>
      <w:r>
        <w:t>小明的屌子，不等它硬起来，就扒开屄口硬塞进去，小明的屌子被热烘烘的少女屄一焐，立马涨发开来，柳月的屄</w:t>
      </w:r>
    </w:p>
    <w:p>
      <w:r>
        <w:t>口逐渐的被绷紧成一个六七厘米粗的圆口子。这两张椅子是电动无极调速的，两个人不用动，就可以按照最舒服的</w:t>
      </w:r>
    </w:p>
    <w:p>
      <w:r>
        <w:t>体位和角度实现抽插，柳月把档位调到了每分钟三十抽，然后就和小明开始专心听课了。她们的特训任务不是为了</w:t>
      </w:r>
    </w:p>
    <w:p>
      <w:r>
        <w:t>肏屄的舒服，其实只是让小明的屌子始终保持在被少女的屄紧箍的环境刺激下，让他习惯这种刺激，这样到了后天</w:t>
      </w:r>
    </w:p>
    <w:p>
      <w:r>
        <w:t>就很难射精了。不过半个钟头，柳月这个久经沙场的肏屄老将就来了一次猛烈的高潮，当时正在上语文课，柳月实</w:t>
      </w:r>
    </w:p>
    <w:p>
      <w:r>
        <w:t>在忍不住了，啊的叫了出来，把老师都吓了一跳，要不是考虑到她正在陪小明特训，当场就要让她罚站了。一个小</w:t>
      </w:r>
    </w:p>
    <w:p>
      <w:r>
        <w:t>时之后柳月狼狈的败下阵去，她足足高潮了四次，不过倒是没有什么屄水，柳月这点是小明最喜欢的，他喜欢肏干</w:t>
      </w:r>
    </w:p>
    <w:p>
      <w:r>
        <w:t>屄，粘乎乎湿嗒嗒的屄肏起来就没那么有感觉。来替代柳月的是刚好坐在小明后面的方芳。方芳还没有和小明肏过</w:t>
      </w:r>
    </w:p>
    <w:p>
      <w:r>
        <w:t>屄，这次还是她第一次和小明配对，没想到是在这样的环境下。柳月还没有把屄拿下来，为了尽量减少小明的屌子</w:t>
      </w:r>
    </w:p>
    <w:p>
      <w:r>
        <w:t>露在外面的时间，柳月一起身，方芳就必须马上坐下，把小明的屌子套进去。</w:t>
      </w:r>
    </w:p>
    <w:p>
      <w:r>
        <w:t>方芳已经褪下了裤子，就穿着上衣，她有点担心自己的屄能不能承受住这么粗的屌子，不停的揉着自己的阴蒂，</w:t>
      </w:r>
    </w:p>
    <w:p>
      <w:r>
        <w:t>想让阴道湿润些等会儿好插的容易些，小明看她有点紧张，就把手伸过去将手指头抠进方芳的屄口，轻轻地挠动阴</w:t>
      </w:r>
    </w:p>
    <w:p>
      <w:r>
        <w:t>道壁上方的Ｇ点，过了会儿，方芳有感觉了，柳月一下子站起来，方芳同时扶正小明的屌子，对准自己的屄口往下</w:t>
      </w:r>
    </w:p>
    <w:p>
      <w:r>
        <w:t>一蹲，整根屌子一下子全都塞进了屄里。方芳的屄的确是又紧又热，插了半个小时，小明就有感觉了，他只好强忍</w:t>
      </w:r>
    </w:p>
    <w:p>
      <w:r>
        <w:t>着认真听课分散注意力，而这时候方芳已经是丢的死去活来，潮吹了三次，幸好老师让同学给她递了几杯水补充水</w:t>
      </w:r>
    </w:p>
    <w:p>
      <w:r>
        <w:t>分，不然可能会脱水。幸好这堂课是小明喜欢的化学课，终于通过认真听讲思考化学方程式来熬过了方芳的挤榨。</w:t>
      </w:r>
    </w:p>
    <w:p>
      <w:r>
        <w:t>顶替方芳的竟然是班上据说屄最紧的陈香梅，她的屄据说收缩力惊人，这应该是遗传自她妈妈，她妈妈欧阳玉是全</w:t>
      </w:r>
    </w:p>
    <w:p>
      <w:r>
        <w:t>国着名的阴道竞技运动员，阴道挤压力达到了惊人的十五公斤，小明在电视上看过她妈妈的表演，将海南特产的极</w:t>
      </w:r>
    </w:p>
    <w:p>
      <w:r>
        <w:t>粗大的特级香蕉插入阴道，一收便将香蕉肉挤射出五米远，然后再将皮推出阴道，一分钟内完成了六十八只香蕉的</w:t>
      </w:r>
    </w:p>
    <w:p>
      <w:r>
        <w:t>射出，而且没有一支的射程少于五米，还有让一个大汉握拳塞入屄里，可以将这个重达八十公斤的大汉轻松吊起来。</w:t>
      </w:r>
    </w:p>
    <w:p>
      <w:r>
        <w:t>小明在香梅的大力挤压之下，还是坚持了半个小时，就在下课铃响的同时，晚节不保，终于在香梅的阴道里面猛烈</w:t>
      </w:r>
    </w:p>
    <w:p>
      <w:r>
        <w:t>的射出了大量的精液。滚热的精液一股股的浇在香梅娇嫩的子宫口上，让她舒服的大声呻吟起来，同时也达到了高</w:t>
      </w:r>
    </w:p>
    <w:p>
      <w:r>
        <w:t>潮，对她来说，小明可真算一个旗鼓相当的对手了。更让小明放心的是，陈香梅在后天的比赛里被安排和小明最大</w:t>
      </w:r>
    </w:p>
    <w:p>
      <w:r>
        <w:t>的竞争对手- ２班的李军性交，而且还排在第一个。想到李军后天可能出现的脸色，小明就忍不住想笑。虽然射了</w:t>
      </w:r>
    </w:p>
    <w:p>
      <w:r>
        <w:t>精，但是小明的屌子也没怎么软下来，而且他射精之后只要尿泡尿，立刻又能恢复勃起，更何况现在被香梅这根握</w:t>
      </w:r>
    </w:p>
    <w:p>
      <w:r>
        <w:t>力惊人的阴道紧箍着，血液根本回流不下去。一个小时过去了，小明硬是给夹出两次高潮，香梅的屄里灌满了小明</w:t>
      </w:r>
    </w:p>
    <w:p>
      <w:r>
        <w:t>的精液，却任凭屌子抽插也不溢出一丝。等到香梅起身，屄口刚刚离开龟头立马就收紧闭拢，也不须用毛巾捂住阴</w:t>
      </w:r>
    </w:p>
    <w:p>
      <w:r>
        <w:t>门，屄口硬是收的一丝缝儿都没有，精神焕发的回到座位取出自己的水杯，套在屄口上，只听噗噜噜一阵声响，屄</w:t>
      </w:r>
    </w:p>
    <w:p>
      <w:r>
        <w:t>里面喷射出一股股的浓精，栗子花香顿时布满整个教室。女生们都围过来观看，一个个眼巴巴地看着香梅排出体内</w:t>
      </w:r>
    </w:p>
    <w:p>
      <w:r>
        <w:t>的宝贝。香梅一直喷到怎么收缩阴道都挤不出一滴精液才罢手，这时已经收集了半杯精液。女生们叽叽喳喳的讨论</w:t>
      </w:r>
    </w:p>
    <w:p>
      <w:r>
        <w:t>着，一个个偷眼看着正苦着脸继续肏屄的小明偷笑。香梅大方的将精液分给想要尝尝滋味的女生，基本班上每个女</w:t>
      </w:r>
    </w:p>
    <w:p>
      <w:r>
        <w:t>生都分到了一调羹。多亏被香美给夹出了两泡精，后来直到放学，小明一直都没射精，倒是配合他练习的几个女同</w:t>
      </w:r>
    </w:p>
    <w:p>
      <w:r>
        <w:t>学一个个被插的浑身酥软，基本每个都来了一次高潮。</w:t>
      </w:r>
    </w:p>
    <w:p>
      <w:r>
        <w:t>这两天，小明就这样一刻不停的锻炼，大家都很是佩服他的刻苦精神，宋老师特意每过两节课就给他挤上满满</w:t>
      </w:r>
    </w:p>
    <w:p>
      <w:r>
        <w:t>一杯新鲜的奶水补补身体。运动会终于在大家的期盼中到来了，小明参加的项目一男多女极限性交赛初二年级组排</w:t>
      </w:r>
    </w:p>
    <w:p>
      <w:r>
        <w:t>在第一天下午，共有二十个男生参加，首先是运动员入场，小明排在最后一个，男生们一个个都只穿了一件汗衫，</w:t>
      </w:r>
    </w:p>
    <w:p>
      <w:r>
        <w:t>上面标了自己的号码，每个人的阴茎已经呈勃起状态了，等到坐到指定的位置并躺下后，一个女体育老师挨个跨到</w:t>
      </w:r>
    </w:p>
    <w:p>
      <w:r>
        <w:t>运动员腰上蹲下，用阴道套住一根根又粗又长的屌子，每个人的屌子都套七八下之后再换下一个，这是规定，必须</w:t>
      </w:r>
    </w:p>
    <w:p>
      <w:r>
        <w:t>检查运动员的生殖器状态，防止作弊。负责这项检查的女老师也算是见多识广了，据说还参加多电视台的百人阴道</w:t>
      </w:r>
    </w:p>
    <w:p>
      <w:r>
        <w:t>射精大赛，拿过名次的，可是等到这个她把小明的屌子塞进自己的屄里面时，一股被撑满后酥麻到极点的感觉传遍</w:t>
      </w:r>
    </w:p>
    <w:p>
      <w:r>
        <w:t>全身，当时差点就腿一软摔下来，还好被小明扶了下稳住了，她不敢多套，勉强上下蹲了两下就慌忙把屁股抬起来，</w:t>
      </w:r>
    </w:p>
    <w:p>
      <w:r>
        <w:t>当屌头脱出屄口时硬是发出了很响的波的一声，就像是打了个水炮。检查完男选手之后就是检查和这些选手配对性</w:t>
      </w:r>
    </w:p>
    <w:p>
      <w:r>
        <w:t>交的女学生了，女生是随机抽的，不在月经期的同年级女生都有可能抽到，其中有一小半是外校支援的，小明已经</w:t>
      </w:r>
    </w:p>
    <w:p>
      <w:r>
        <w:t>知道了自己的所有对手，都是自己认识的，有些还和自己肏过屄，心里基本都有底的。一共四百个女生排成了五支</w:t>
      </w:r>
    </w:p>
    <w:p>
      <w:r>
        <w:t>队伍，分别由五个男老师检查，这些男老师都是四十岁以上，很有性交经验，屌子特别粗大的，这种直径四五公分</w:t>
      </w:r>
    </w:p>
    <w:p>
      <w:r>
        <w:t>的屌子可以把十四五岁小姑娘的阴道撑开到里面的肉褶子基本被抹平的程度，这些老师只要在插在里面十秒左右就</w:t>
      </w:r>
    </w:p>
    <w:p>
      <w:r>
        <w:t>可以判断这个女生的阴道有没有异常，比如抹了药膏之类的，这也是为了防止作弊。整个检查过程一直很顺利，除</w:t>
      </w:r>
    </w:p>
    <w:p>
      <w:r>
        <w:t>了检查陈香梅的那个老师不小心射了精，被临时替换下场换了另一个老师上来。由于是在龟头抽出香梅的阴道后才</w:t>
      </w:r>
    </w:p>
    <w:p>
      <w:r>
        <w:t>射精的，陈香梅的阴道内是干净的，所以她不用被替换下去。看来２班的李军是注定要倒霉了。比赛时必须使用规</w:t>
      </w:r>
    </w:p>
    <w:p>
      <w:r>
        <w:t>定的几种性交姿势，这些姿势小明这两天都有针对性的练习过，所以一点也不紧张，排在第一个的是４版的冯娟，</w:t>
      </w:r>
    </w:p>
    <w:p>
      <w:r>
        <w:t>这个女生和他肏过两次屄，彼此还算熟悉，配合的很好，小明就抽了十几下，冯娟的阴道就开始抽搐，小明加紧顶</w:t>
      </w:r>
    </w:p>
    <w:p>
      <w:r>
        <w:t>了两下，冯娟突然示意：「要潮吹了！」小明马上将冯娟的阴唇尽量扒开，冯娟尽量让身子后仰，把尿道口向前鼓</w:t>
      </w:r>
    </w:p>
    <w:p>
      <w:r>
        <w:t>出来，果然一道透亮的液体高高的喷射而出，划出一道完美的弧线。评委席上一片哗然，几个评委都在交头接耳，</w:t>
      </w:r>
    </w:p>
    <w:p>
      <w:r>
        <w:t>毕竟才开始比赛不到半分钟，才抽送十几下，一般选手都还没把对手的阴道插热，这个男生竟然已经让对手达到了</w:t>
      </w:r>
    </w:p>
    <w:p>
      <w:r>
        <w:t>潮吹的程度，看来一个好苗子要被发掘出来了。裁判员一声哨响，冯娟被扶下去，让她坐到评委席的台子上，评委</w:t>
      </w:r>
    </w:p>
    <w:p>
      <w:r>
        <w:t>们一个个用手指头把她的屄口扒开，仔细观察阴道抽搐的程度，然后给小明打分。除了一个九分一个十分，其他评</w:t>
      </w:r>
    </w:p>
    <w:p>
      <w:r>
        <w:t>委清一色的给出了九点五的高分。小明的开门红给了其他选手很大的压力。第二个是６班的梁小雨，小明这次换了</w:t>
      </w:r>
    </w:p>
    <w:p>
      <w:r>
        <w:t>个姿势，躺下来让小雨用女上位骑在他腰上，他知道这个女生的阴道比较深，平时就有九公分，被充分顶开了后可</w:t>
      </w:r>
    </w:p>
    <w:p>
      <w:r>
        <w:t>以把他二十四公分长的屌子全部吃下进去。小雨很配合的把小明的屌子一下子全部吞到底，让龟头在自己的子宫口</w:t>
      </w:r>
    </w:p>
    <w:p>
      <w:r>
        <w:t>揉了几下，就抬起屁股，当抬起到龟头的最粗部分卡在阴道口时再猛地往下一坐，噗哧噗哧的声音很响，盖过了边</w:t>
      </w:r>
    </w:p>
    <w:p>
      <w:r>
        <w:t>上两组选手的声音，引得观看比赛的师生们一片叫好，就这样蹲坐了几下，小雨就示意裁判自己要高潮了。小明连</w:t>
      </w:r>
    </w:p>
    <w:p>
      <w:r>
        <w:t>忙短抽了几下，突然感觉到小雨的阴道开始剧烈的收缩，裁判示意这个女生已经高潮，于是小雨也被扶到评委席台</w:t>
      </w:r>
    </w:p>
    <w:p>
      <w:r>
        <w:t>上检查阴道抽搐程度，这次没有潮吹，因此没有引起太大的惊讶，但是小明让女生快速达到高潮的能力已经让评委</w:t>
      </w:r>
    </w:p>
    <w:p>
      <w:r>
        <w:t>们心里感到十分震惊了。后面的四个女生都很平淡无奇，小明基本都控制在一百抽以内让她们达到了高潮，遗憾的</w:t>
      </w:r>
    </w:p>
    <w:p>
      <w:r>
        <w:t>是没有一个达到了潮吹。在小明让第四个女生高潮的时候，终于有一个选手使自己的对手高潮了，而且还不是二班</w:t>
      </w:r>
    </w:p>
    <w:p>
      <w:r>
        <w:t>的李军，李军这倒霉孩子还在奋力的抽插陈香梅，看样子香梅还没到高潮前他反而会先射出来直接出局了。第六个</w:t>
      </w:r>
    </w:p>
    <w:p>
      <w:r>
        <w:t>女生是小明的同桌彭丽丽，小明刚入校时和她肏过几次屄，后来肏的女生多了，和她配对就相对少了，现在算算差</w:t>
      </w:r>
    </w:p>
    <w:p>
      <w:r>
        <w:t>不多有两三个月没和她性交过了。小明想想有些惭愧，暗自下决心要让丽丽这才来个难忘的高潮。丽丽已经两天没</w:t>
      </w:r>
    </w:p>
    <w:p>
      <w:r>
        <w:t>性交过了，也憋着，还没开始性交光在队伍里看着小明和其他女生肏屄心里就开始亢奋起来，白糊糊的屄水擦了又</w:t>
      </w:r>
    </w:p>
    <w:p>
      <w:r>
        <w:t>流，几乎都能觉得自己的子宫在肚子里面抖动，可是限于规定，没上场的女生不得手淫，难熬的很。其实不光丽丽，</w:t>
      </w:r>
    </w:p>
    <w:p>
      <w:r>
        <w:t>小明这组的其他女生也都差不多，看到小明这么神勇，都期待的不得了，相反其他组的女生就很郁闷了，自己组的</w:t>
      </w:r>
    </w:p>
    <w:p>
      <w:r>
        <w:t>男选手老半天才能肏完一个女生，要轮到自己不知道要到什么时候了。</w:t>
      </w:r>
    </w:p>
    <w:p>
      <w:r>
        <w:t>丽丽跑上去躺好，叉开双腿自己把屄口扒拉开，小明都能看到里面娇嫩的子宫口了，让小明惊讶的是丽丽的子</w:t>
      </w:r>
    </w:p>
    <w:p>
      <w:r>
        <w:t>宫口非常大，比生育过的宋老师的还大，看样子都能把龟头塞进去了。小明知道丽丽的阴道很短，只有六七公分，</w:t>
      </w:r>
    </w:p>
    <w:p>
      <w:r>
        <w:t>尽管伸缩性很好，小明还是没办法把整根阴茎都插进去，会留五六公分在外面。丽丽得意地笑道：「看到我的子宫</w:t>
      </w:r>
    </w:p>
    <w:p>
      <w:r>
        <w:t>口了没？我可是扩张训练了三个月了，就是想给你个惊喜，这次保证可以让你的小小明尝到少女子宫的味道。」小</w:t>
      </w:r>
    </w:p>
    <w:p>
      <w:r>
        <w:t>明又惊又喜，子宫性交他是做过的，他妈妈有时候就会让他把龟头塞进子宫里面玩，可是他妈妈是经历过阴道生育</w:t>
      </w:r>
    </w:p>
    <w:p>
      <w:r>
        <w:t>的，子宫口被扯大了的，丽丽才十四岁的女孩子，为了让他插子宫竟然自己把子宫口给扯大，真的让他很感动。小</w:t>
      </w:r>
    </w:p>
    <w:p>
      <w:r>
        <w:t>明示意裁判：「我们要做子宫性交。」裁判连忙去跟评委席汇报，并取出立体Ｘ光仪安放在丽丽的小腹部并调节好，</w:t>
      </w:r>
    </w:p>
    <w:p>
      <w:r>
        <w:t>这样丽丽的阴道至子宫部分的内生殖器都清晰的显示在屏幕上。观看比赛的师生从大屏幕上也看到了，一片赞叹，</w:t>
      </w:r>
    </w:p>
    <w:p>
      <w:r>
        <w:t>因为很少能在中学而且还是初二年级组的比赛中欣赏到高难度的子宫性交的，这种规模的场面至少要在一些大学的</w:t>
      </w:r>
    </w:p>
    <w:p>
      <w:r>
        <w:t>性交比赛中才能看到。立体Ｘ光仪的画面很清晰，小明的粗大龟头扩开阴道口的肌肉环，然后滑进阴道管，慢慢推</w:t>
      </w:r>
    </w:p>
    <w:p>
      <w:r>
        <w:t>开阴道内的肉褶子，把一道道褶皱扩开抹平的过程被完美的显示在屏幕上，这时候没有人在关注其他选手，所有人</w:t>
      </w:r>
    </w:p>
    <w:p>
      <w:r>
        <w:t>的目光都集中在屏幕上。很快龟头就抵到了丽丽的子宫口上了。小明的找位非常准确，几下就对准在子宫口的入口</w:t>
      </w:r>
    </w:p>
    <w:p>
      <w:r>
        <w:t>处，然后慢慢加力，狭窄的子宫颈管被慢慢扩开，等到龟头全部进入时可以看到原本肥厚的子宫颈被扩张成薄薄的</w:t>
      </w:r>
    </w:p>
    <w:p>
      <w:r>
        <w:t>一层肉套子紧紧地裹住了小明的龟头。师生们情不自禁的鼓掌喝彩，这一切又给其他的选手造成了很大的压力，有</w:t>
      </w:r>
    </w:p>
    <w:p>
      <w:r>
        <w:t>两名选手甚至因为压力过大而造成无法继续勃起退出了比赛，这可是历次校性交比赛中从未有过的，但是评委和裁</w:t>
      </w:r>
    </w:p>
    <w:p>
      <w:r>
        <w:t>判们都没有关注这些，所有人的注意力都在小明和丽丽的身上。丽丽呻吟着：「好舒服，小明你的屌子戳在里面真</w:t>
      </w:r>
    </w:p>
    <w:p>
      <w:r>
        <w:t>的好舒服哦。你舒服吗？人家的子宫裹的怎么样啊？」小明很兴奋，丽丽的子宫和他妈妈的截然不同，妈妈的是一</w:t>
      </w:r>
    </w:p>
    <w:p>
      <w:r>
        <w:t>种成熟女性极富肉感的又糯又软的感觉，而丽丽的是青春少女清新而极为紧绷的感觉，而且随着龟头的推进，越发</w:t>
      </w:r>
    </w:p>
    <w:p>
      <w:r>
        <w:t>能感觉到和生育过女性子宫内壁的不同了，屌子蹭在里面有种沙沙的微微扎人的感觉，这是少女子宫内壁的表层组</w:t>
      </w:r>
    </w:p>
    <w:p>
      <w:r>
        <w:t>织，紧裹在龟头上很具刺激性。小明忍不住一下子将龟头抵到最深处，屏幕上显示丽丽的子宫一下子被一个硕大的</w:t>
      </w:r>
    </w:p>
    <w:p>
      <w:r>
        <w:t>物体给撑大了一倍，两个人以最最紧密的姿态连接了在一起。全场都在欢呼鼓掌，宋老师更是激动的热泪盈眶，暗</w:t>
      </w:r>
    </w:p>
    <w:p>
      <w:r>
        <w:t>下决心回家就开始练习子宫扩张，也要让小明用大屌子戳自己的子宫口儿。尽管还没有开始抽送，丽丽的子宫里面</w:t>
      </w:r>
    </w:p>
    <w:p>
      <w:r>
        <w:t>已经开始大量的分泌液体，这个过程全场的观众都看得一清二楚，等到小明开始往外抽屌子时，子宫先是被向外扯</w:t>
      </w:r>
    </w:p>
    <w:p>
      <w:r>
        <w:t>出了好几公分，子宫颈几乎要探到阴道口之外的时候突然龟头从子宫里面滑脱出来，发出叭的很响亮的一声，子宫</w:t>
      </w:r>
    </w:p>
    <w:p>
      <w:r>
        <w:t>随即被韧带扯回到原处，但是丽丽这时候开始了一次激烈的高潮，屏幕上可以看出她的阴道乃至子宫都开始了剧烈</w:t>
      </w:r>
    </w:p>
    <w:p>
      <w:r>
        <w:t>的收缩，膀胱开始蓄液，这不是尿，而是潮吹的先兆。当小明又开始插入时，丽丽的高潮加剧了，当龟头再次破开</w:t>
      </w:r>
    </w:p>
    <w:p>
      <w:r>
        <w:t>子宫颈进入子宫时，丽丽潮吹了。一大股液体剧烈的喷射出来，打在小明的肚皮上，烫得小明一阵酥麻，却更加剧</w:t>
      </w:r>
    </w:p>
    <w:p>
      <w:r>
        <w:t>烈的开始抽送，每次都是让龟头抽出到快离开阴道口再猛地一次破开子宫颈直接插到子宫底部。</w:t>
      </w:r>
    </w:p>
    <w:p>
      <w:r>
        <w:t>每次抽送丽丽都会产生一次潮吹，等到小明抽送了两分钟之后丽丽已经瘫软的一塌糊涂了，就连子宫也有气无</w:t>
      </w:r>
    </w:p>
    <w:p>
      <w:r>
        <w:t>力的隔好一会儿跳一下。小明看丽丽已经无力再战，就把屌子抽了出去，屏幕上显示丽丽的子宫和阴道管由于过度</w:t>
      </w:r>
    </w:p>
    <w:p>
      <w:r>
        <w:t>的抽搐而变得松弛，随着阴茎的退出而滑向外面，裁判用摄像机在外面给了几个近距离的特写，让全场师生清楚地</w:t>
      </w:r>
    </w:p>
    <w:p>
      <w:r>
        <w:t>观察到了脱阴的全过程，丽丽的屄口像是一朵鲜艳的红花正在开放一样，一层层的翻出红色的嫩肉，直到半个子宫</w:t>
      </w:r>
    </w:p>
    <w:p>
      <w:r>
        <w:t>脱垂在外面，就像是个肥大的花蕊一般，中间还源源不断地淌出白色的粘稠蜜汁。在古时候，女人被肏到脱阴对男</w:t>
      </w:r>
    </w:p>
    <w:p>
      <w:r>
        <w:t>人来说是好看又好玩，但是对女人其实是很危险的事情，有时候甚至会危及生命。但是在科技发达的现在，女性脱</w:t>
      </w:r>
    </w:p>
    <w:p>
      <w:r>
        <w:t>阴成了十分赏心悦目的事情，脱阴后可以随时恢复原状。能被男性肏出脱阴实在是很幸福的一件事，小明所在的江</w:t>
      </w:r>
    </w:p>
    <w:p>
      <w:r>
        <w:t>海市的江海卫视就有好几个娱乐节目，都是请了些体质特异的女嘉宾，现场表演脱阴，然后评委打分评比。有个女</w:t>
      </w:r>
    </w:p>
    <w:p>
      <w:r>
        <w:t>明星就是因为脱阴的样子极像花朵盛开，十分迷人而一举成名的，大家都称她花蕊小姐。台上的评委纷纷交头接耳，</w:t>
      </w:r>
    </w:p>
    <w:p>
      <w:r>
        <w:t>议论声一片，但都是感慨这样的好苗子实在太难得了，而且一下子发现了两个，一个是性交奇才，一个这么小年纪</w:t>
      </w:r>
    </w:p>
    <w:p>
      <w:r>
        <w:t>就能子宫性交，而且不但是潮吹超敏感体质，脱阴都这么好看，一个市教育局的领导脸上更是笑成了朵花儿，在他</w:t>
      </w:r>
    </w:p>
    <w:p>
      <w:r>
        <w:t>的任期出现这么两个高质量的特长学生，实在是太幸运了。看来小明和丽丽是逃脱不了成为特长生的命运了，这样</w:t>
      </w:r>
    </w:p>
    <w:p>
      <w:r>
        <w:t>他们中考乃至高考都会有可观的分数加成，加上两人的成绩本来就很不错，这下全国的名牌学校基本是随便挑了。</w:t>
      </w:r>
    </w:p>
    <w:p>
      <w:r>
        <w:t>由于丽丽实在疲劳，而且她的高潮全过程已经从屏幕上全程直播了，所以安排让她下去直接休息了。下面的比赛还</w:t>
      </w:r>
    </w:p>
    <w:p>
      <w:r>
        <w:t>得继续，看到了小明和丽丽精彩的性交表演，小明这一组的女生都兴奋得直流屄水，后面的十四个女生超过三分之</w:t>
      </w:r>
    </w:p>
    <w:p>
      <w:r>
        <w:t>二都让小明轻易的插出了潮吹，小明的性交台位不得不清洗了数次才能继续比赛，这耽搁了些时间，但并不妨碍他</w:t>
      </w:r>
    </w:p>
    <w:p>
      <w:r>
        <w:t>以绝对优势取得了比赛的冠军。</w:t>
      </w:r>
    </w:p>
    <w:p>
      <w:r>
        <w:t>二班的李军同学还是挺过了陈香梅的「摧残」，或者说香梅看他可怜，而且不会对小明造成任何威胁了，还是</w:t>
      </w:r>
    </w:p>
    <w:p>
      <w:r>
        <w:t>放了他一马，在小明把第十个女生肏出潮吹之后自己也高潮下场了。但是李军同学受了这种打击之后，发挥失常，</w:t>
      </w:r>
    </w:p>
    <w:p>
      <w:r>
        <w:t>才肏了三个女生就忍不住射精了，不过他这一泡精液的量倒是相当惊人，把那个女生的肚子都撑大了，等他把屌子</w:t>
      </w:r>
    </w:p>
    <w:p>
      <w:r>
        <w:t>抽出来后，裁判用容器在那女生屄下面接了近三百毫升的精液。这点让他获得了一个鼓励奖。等比赛结束，几个教</w:t>
      </w:r>
    </w:p>
    <w:p>
      <w:r>
        <w:t>育局的领导接见了小明和丽丽，关心的询问了几个问题，很满意的让他们回去了，但是学校的老师们都有数，这两</w:t>
      </w:r>
    </w:p>
    <w:p>
      <w:r>
        <w:t>个学生得按特长生的标准来培养了，说不准就会诞生两个大明星呢。小明和丽丽回到班上得到了盛大的欢迎，丽丽</w:t>
      </w:r>
    </w:p>
    <w:p>
      <w:r>
        <w:t>由于还没恢复就没有进行狂欢，小明则是和班上的每个女生都性交了一次，而且每个女生都是在自慰出高潮，阴道</w:t>
      </w:r>
    </w:p>
    <w:p>
      <w:r>
        <w:t>开始收缩时迅速将阴道套在他的屌子上面用力箍，大家都憋着股劲儿看谁能把他的精液给夹出来，后来还是陈香梅</w:t>
      </w:r>
    </w:p>
    <w:p>
      <w:r>
        <w:t>技高一筹，她的阴道就像是个榨汁机一样，又是收又是绞的，小明很快就有了感觉，忙让几个阴道比较阔的女生并</w:t>
      </w:r>
    </w:p>
    <w:p>
      <w:r>
        <w:t>排仰躺抱腿，把屄扒拉开，小明硬是控制住将精分了十七八股射，每射一两股就换个阴道，将几个女生的阴道都灌</w:t>
      </w:r>
    </w:p>
    <w:p>
      <w:r>
        <w:t>的满满的，然后让她们自己去分着吃。小明最后还憋着两股精，他走到丽丽面前，丽丽开心的张开嘴，含住他的龟</w:t>
      </w:r>
    </w:p>
    <w:p>
      <w:r>
        <w:t>头，小明把马眼一松，一大股热乎乎的精液就射进了丽丽的小嘴。最后一股精是孝敬宋老师的，自从宋老师帮他完</w:t>
      </w:r>
    </w:p>
    <w:p>
      <w:r>
        <w:t>成了拳交作业后他一直想找个机会再谢谢她，这不，小明看到宋老师倚在门口笑眯眯的看着大家打闹，便走过去，</w:t>
      </w:r>
    </w:p>
    <w:p>
      <w:r>
        <w:t>很有礼貌的对老师说：「宋老师，我这还留着一点精液，您要不要做次子宫灌洗？」科学家已经证明少年男子的精</w:t>
      </w:r>
    </w:p>
    <w:p>
      <w:r>
        <w:t>液灌注在三十岁以上女性的子宫中会有很好的保养美容效果，所以现在少男与女性长辈尤其是母亲性交是非常流行</w:t>
      </w:r>
    </w:p>
    <w:p>
      <w:r>
        <w:t>的事，宋玉华没有儿子，很是羡慕那些能和儿子性交的同事，所以对小明一直有种特别的关爱，现在看到小明这样</w:t>
      </w:r>
    </w:p>
    <w:p>
      <w:r>
        <w:t>懂事，心里真是开心的要死，心想就算为他做任何事情都愿意。其实宋玉华本身是个很有韵味的女性，对少年男子</w:t>
      </w:r>
    </w:p>
    <w:p>
      <w:r>
        <w:t>的吸引力是很高的，小明对她也一直有种说不清楚的感觉，而且她的奶子更是威力惊人的魅力源，能让全年级的男</w:t>
      </w:r>
    </w:p>
    <w:p>
      <w:r>
        <w:t>生打赌她奶子的重量，可见她的胸部有多么巨硕了。宋老师开心的不得了，笑着说：「小明怎么对老师这么好，老</w:t>
      </w:r>
    </w:p>
    <w:p>
      <w:r>
        <w:t>师真的好开心啊。」也不回办公室去做，直接跑到还在互相从阴道里面分小明精液的女生们边上，笑道：「今天老</w:t>
      </w:r>
    </w:p>
    <w:p>
      <w:r>
        <w:t>师和你们一起疯一回。」说着脱掉套裙和内裤，露出保养的很好的阴户，扒拉开热气腾腾的屄口，让小明直接把阴</w:t>
      </w:r>
    </w:p>
    <w:p>
      <w:r>
        <w:t>茎伸进去直抵到子宫颈口。由于是生育过的，子宫口比较松软，小明本想抵在口子上面射精，宋老师非让他捅进子</w:t>
      </w:r>
    </w:p>
    <w:p>
      <w:r>
        <w:t>宫里面射，小明只好照办，虽然松些，但是没经过准备要让这么粗的龟头戳进去还是很疼的，子宫颈的肌肉环被极</w:t>
      </w:r>
    </w:p>
    <w:p>
      <w:r>
        <w:t>度扩张开，剧烈的疼痛反而给了宋玉华极度剧烈的快感，她潮吹了。同学们惊叹老师竟然能这么快就潮吹，小明还</w:t>
      </w:r>
    </w:p>
    <w:p>
      <w:r>
        <w:t>没插到底呢，屌子还留着四五公分在外面。宋老师干脆敞开衣服，一边用力攥着自己白嫩的肥大奶子，一边大声的</w:t>
      </w:r>
    </w:p>
    <w:p>
      <w:r>
        <w:t>呻吟着。当小明的龟头滑过子宫颈管，完全进入到子宫内时，前所未有的充实感让宋玉华兴奋到要哭泣，所有的快</w:t>
      </w:r>
    </w:p>
    <w:p>
      <w:r>
        <w:t>感变成了对眼前这个少年深深地感激，她只想把自己所有的一切，自己最最珍贵的东西都奉献给他。小明把龟头在</w:t>
      </w:r>
    </w:p>
    <w:p>
      <w:r>
        <w:t>老师的子宫内微微滑动了几下，说：「宋老师，我要射了，你准备好收缩，我会配合你把精液涂得尽量均匀些的。」</w:t>
      </w:r>
    </w:p>
    <w:p>
      <w:r>
        <w:t>宋玉华用近似哭泣的声音应了声，然后小明便放开的猛烈喷射起来，这次喷射距离刚刚给大家灌注精液又隔了好久，</w:t>
      </w:r>
    </w:p>
    <w:p>
      <w:r>
        <w:t>小明又积蓄了不少新产生的精液，大量的精液瞬间喷涌而出，把宋玉华的子宫涨成了一个小皮球，根本无需任何涂</w:t>
      </w:r>
    </w:p>
    <w:p>
      <w:r>
        <w:t>抹，她子宫内壁的任何一个角落都被灌注的精液渍润的甘美无比。宋玉华紧紧搂住小明结实的屁股，用力往自己阴</w:t>
      </w:r>
    </w:p>
    <w:p>
      <w:r>
        <w:t>部按压，真想把小明整个人都塞入自己的体内，被精液灌满的子宫在肚子里晃晃荡荡，幸好有小明的屌子堵着子宫</w:t>
      </w:r>
    </w:p>
    <w:p>
      <w:r>
        <w:t>口，不然一下子就全淌出来了。这种充实感让她感到无比的幸福，宋玉华温柔的问小明：「小明，你最喜欢什么东</w:t>
      </w:r>
    </w:p>
    <w:p>
      <w:r>
        <w:t>西？」她实在想送件礼物给这个可爱的小男孩。小明不好意思地挠挠头，说：「我从小就喜欢吃奶子，我妈为此还</w:t>
      </w:r>
    </w:p>
    <w:p>
      <w:r>
        <w:t>特意一直留着奶水呢，不过她的奶子只有老师你的一半大。」宋玉华打定了主意，说：「等等老师带你去个地方，</w:t>
      </w:r>
    </w:p>
    <w:p>
      <w:r>
        <w:t>送你一件礼物，保准让你喜欢。反正今天是运动会，也没你的比赛了，等等老师就带你出发。」两人保持插入姿势</w:t>
      </w:r>
    </w:p>
    <w:p>
      <w:r>
        <w:t>了十几分钟，等精液的滋补成分被子宫吸收的差不多了，就脱离开收拾好衣服，宋老师去取了自己的皮包，开车接</w:t>
      </w:r>
    </w:p>
    <w:p>
      <w:r>
        <w:t>上小明，直奔一个地方。小明好奇的问到底去哪儿，宋老师笑而不答，小明十分兴奋，老师到底会送自己什么好东</w:t>
      </w:r>
    </w:p>
    <w:p>
      <w:r>
        <w:t>西呢？</w:t>
      </w:r>
    </w:p>
    <w:p>
      <w:r>
        <w:t>很快，车子开到了市器官改造及肢体再生医院，宋老师带着小明挂了号，直奔器官改造科。医院今天人很少，</w:t>
      </w:r>
    </w:p>
    <w:p>
      <w:r>
        <w:t>两人根本没等就排到了。接待的医生是个三十五岁左右的漂亮女医生，看上去经验十分丰富，而她的胸牌也表明她</w:t>
      </w:r>
    </w:p>
    <w:p>
      <w:r>
        <w:t>是个主任医师。女医生看见宋老师惊喜的大叫一声：「玉华，怎么是你？」宋老师也惊讶的喊道：「小玲，没想到</w:t>
      </w:r>
    </w:p>
    <w:p>
      <w:r>
        <w:t>你当了医生，太好了！」原来这个女医生是宋老师小时候的邻居，叫姜玲，两人自小就十分亲密，可以说无话不说，</w:t>
      </w:r>
    </w:p>
    <w:p>
      <w:r>
        <w:t>在姜玲出国留学后，因为宋玉华家里搬家而失去了联系，没想到十年过去了，两人又在一个城市重逢了。两人兴奋</w:t>
      </w:r>
    </w:p>
    <w:p>
      <w:r>
        <w:t>的聊了好一会儿，姜玲问起宋玉华为什么来医院，宋玉华笑着指着乖巧的坐在一边观察标本的小明，凑到姜玲的耳</w:t>
      </w:r>
    </w:p>
    <w:p>
      <w:r>
        <w:t>边，悄悄地说：「我这学生可爱不？我真的好喜欢他，这次来就是打算送他一件难忘的礼物。我打算把我的两只乳</w:t>
      </w:r>
    </w:p>
    <w:p>
      <w:r>
        <w:t>房都切除下来，做成活性标本当成这个礼物。」姜玲兴奋起来：「这主意真棒，你从十三四岁起就是个超级大波霸</w:t>
      </w:r>
    </w:p>
    <w:p>
      <w:r>
        <w:t>了，这礼物太有意义了，而且你的乳房是天然的，形状更是一流。我来主刀，保证给你切下两只完美的奶子。」宋</w:t>
      </w:r>
    </w:p>
    <w:p>
      <w:r>
        <w:t>玉华问道：「切除了之后要多久才能再生？」姜玲笑道：「现在有了新的技术了，如果不需要进行修正，乳房再生</w:t>
      </w:r>
    </w:p>
    <w:p>
      <w:r>
        <w:t>到原始状态最快只需要三天，最慢要八天左右，我给你用最好的药物，保证三天后还你两只跟现在一模一样的大奶</w:t>
      </w:r>
    </w:p>
    <w:p>
      <w:r>
        <w:t>子！哈哈哈。」原来姜玲在国外钻研的就是肢体再生技术，现在已经是这家医院的头号人物，一把刀了。宋玉华让</w:t>
      </w:r>
    </w:p>
    <w:p>
      <w:r>
        <w:t>小明在外面等，姜玲拿了几本女性生殖器改造的图谱让他自己慢慢看着玩，带着宋玉华进去测量乳房状态，为切除</w:t>
      </w:r>
    </w:p>
    <w:p>
      <w:r>
        <w:t>后复生记录各项参数，不然再生出的乳房就不会和原来的一模一样，不是大就是小，形状也可能会改变。宋玉华的</w:t>
      </w:r>
    </w:p>
    <w:p>
      <w:r>
        <w:t>乳房时肥大的球状体，乳根细小，只有乳体最粗部位的一半，切除后创面小，很是适合割下来做活性标本。而且她</w:t>
      </w:r>
    </w:p>
    <w:p>
      <w:r>
        <w:t>的奶头色泽娇嫩，手感也很好，出奶孔分布相对比较集中，将奶头根部扎紧就可以阻止出奶。很快就测量完毕，准</w:t>
      </w:r>
    </w:p>
    <w:p>
      <w:r>
        <w:t>备开始做手术了。这种手术非常小，只需要一个助手，二十几分钟就可以完成，手术是在宋玉华坐着的姿态下进行</w:t>
      </w:r>
    </w:p>
    <w:p>
      <w:r>
        <w:t>的，只进行了乳房根部层的麻醉，姜大夫很娴熟的将两只肥硕的乳房切除下来摆放在手术托盘上，又取了少许皮肤</w:t>
      </w:r>
    </w:p>
    <w:p>
      <w:r>
        <w:t>组织放在一个培养器皿中，让它快速生长成指定形状大小的两块圆形皮肤，用于覆盖乳房根部的创面。宋玉华胸口</w:t>
      </w:r>
    </w:p>
    <w:p>
      <w:r>
        <w:t>被安置上两个乳房复生器，紧紧地绑在胸前，两个半球形的透明假乳房里面可以看出各种乳房组织已经开始在快速</w:t>
      </w:r>
    </w:p>
    <w:p>
      <w:r>
        <w:t>的生长了，大约一天半之后，基本的乳腺和脂肪体都会长好，乳头也会形成，两天时间其实乳房就已经完全长成了，</w:t>
      </w:r>
    </w:p>
    <w:p>
      <w:r>
        <w:t>但是还需要一天时间来调整状态，比如宋玉华的乳房是处于泌乳高峰期，所以要将这两只乳房调整到能大量分泌乳</w:t>
      </w:r>
    </w:p>
    <w:p>
      <w:r>
        <w:t>汁的程度。姜玲一边和宋玉华聊天，一边不停顿的处理两只肥硕的乳房，在里面植入可生物控制芯片，又经过一些</w:t>
      </w:r>
    </w:p>
    <w:p>
      <w:r>
        <w:t>简单的改造，这两只乳房就变成了两只独立的活性器官，除了没有独立思想，它们可以通过吸收周围的光热，来转</w:t>
      </w:r>
    </w:p>
    <w:p>
      <w:r>
        <w:t>化成自身的能量，由于被切除时处于泌乳状态，当被浸在特制营养液中时，只需半小时就可以蓄满奶水。乳房的创</w:t>
      </w:r>
    </w:p>
    <w:p>
      <w:r>
        <w:t>面与皮肤完美的融合起来，只是刻意的在切口处用激光笔标注上一个圈，表明这个圈内的区域是经过处理的移植皮</w:t>
      </w:r>
    </w:p>
    <w:p>
      <w:r>
        <w:t>肤，要让乳房产奶只需把这块区域浸在营养液里就可以了。等到两个女人走出来时，穿戴整齐的宋玉华没有一丝异</w:t>
      </w:r>
    </w:p>
    <w:p>
      <w:r>
        <w:t>常，但是脸上挂着一种奇怪的笑意，正在专心看着一张子宫口扩张改造特写图谱的小明都没留意到她们。</w:t>
      </w:r>
    </w:p>
    <w:p>
      <w:r>
        <w:t>宋玉华笑着拍拍小明，说：「小明，你在学校时跟老师说你最喜欢什么来着？」小明不好意思的说：「老师，</w:t>
      </w:r>
    </w:p>
    <w:p>
      <w:r>
        <w:t>我最喜欢吃奶子。」宋玉华笑道：「那老师就送你两只乳房，刚刚从老师身上割下来的哦，可新鲜了。里面还全是</w:t>
      </w:r>
    </w:p>
    <w:p>
      <w:r>
        <w:t>热乎乎的奶水呢。」小明吓了一跳，叫道：「这怎么行？这样老师你不是没有奶子了吗？这礼物我不能要。」宋玉</w:t>
      </w:r>
    </w:p>
    <w:p>
      <w:r>
        <w:t>华知道小明是关心她，笑着解释了，小明这才放下心来，但是还是很不好意思。宋玉华把身后的一个大箱子打开，</w:t>
      </w:r>
    </w:p>
    <w:p>
      <w:r>
        <w:t>里面的两个圆形凹槽刚好摆放着两只圆滚滚的巨大乳房，箱盖反面放着五瓶浓缩营养液，按不同出奶程度可以按比</w:t>
      </w:r>
    </w:p>
    <w:p>
      <w:r>
        <w:t>例兑着用，可以使用五到十年之久。小明捧出一只大奶子，发觉真的还是热乎乎的，和人的体温一模一样，而且好</w:t>
      </w:r>
    </w:p>
    <w:p>
      <w:r>
        <w:t>沉，估计有４到５斤重，按照一个普通少女的乳房４００克的重量来看，宋老师一只奶子是她们的五倍有余。看来</w:t>
      </w:r>
    </w:p>
    <w:p>
      <w:r>
        <w:t>全年级就他有机会测出宋老师奶子的精确重量了，小明心里十分开心，对宋老师的感情不由得更加深厚。姜玲看着</w:t>
      </w:r>
    </w:p>
    <w:p>
      <w:r>
        <w:t>小明，心里也莫名的产生出喜爱的感觉，说：「既然玉华这么喜欢你，作为她的好姐妹，阿姨我也要送你件礼物。」</w:t>
      </w:r>
    </w:p>
    <w:p>
      <w:r>
        <w:t>她打开保险柜，里面整整齐齐摆放着几十个小格子。姜玲打开几个格子，里面竟然都是一副副完整的女性生殖器，</w:t>
      </w:r>
    </w:p>
    <w:p>
      <w:r>
        <w:t>阴道管后段都连接着子宫和卵巢。姜玲解释说，她是个喜欢尝鲜的人，竟然改换自己的生殖器状态，比如试过了又</w:t>
      </w:r>
    </w:p>
    <w:p>
      <w:r>
        <w:t>紧又窄的十三岁少女阴道，没几天就切除掉，换成经过充分扩张的出于生育过状态的三十岁阴道，每次切除掉的自</w:t>
      </w:r>
    </w:p>
    <w:p>
      <w:r>
        <w:t>己的生殖器官都会做成活性标本，累计已经攒了四十几副了。这些屄都是活的，也不需要营养液，和人体内的原生</w:t>
      </w:r>
    </w:p>
    <w:p>
      <w:r>
        <w:t>态屄唯一的不同就是分泌物少了些，不过其实这点反而是小明最喜欢的。姜玲把最有代表性的几种屄各取了一张，</w:t>
      </w:r>
    </w:p>
    <w:p>
      <w:r>
        <w:t>作为见面礼送给小明，这下把小明给开心坏了。姜玲也送了几根活性阴茎给宋玉华，都是来这儿调整阴茎状态的客</w:t>
      </w:r>
    </w:p>
    <w:p>
      <w:r>
        <w:t>户不要了，姜玲把这些切下的屌子做成活性标本收藏下来的，不过基本没有很大的，最粗大的一根也才只有小明的</w:t>
      </w:r>
    </w:p>
    <w:p>
      <w:r>
        <w:t>一半大。话说回来，要是屌子够大，谁还来这儿花钱调整呢？小明看到这些屌子，心里灵光一闪，说：「姜姐姐，</w:t>
      </w:r>
    </w:p>
    <w:p>
      <w:r>
        <w:t>你把我的屌子也做成这个样子，我想送给老师，等长好了我也送给你一个。」宋玉华和姜玲心里十分开心，但是死</w:t>
      </w:r>
    </w:p>
    <w:p>
      <w:r>
        <w:t>活不答应，因为她们需要的是活生生的人的安慰，而不是单独一根屌子，如果只要粗大，去按摩棒商店就可以买到</w:t>
      </w:r>
    </w:p>
    <w:p>
      <w:r>
        <w:t>了，而且要多大有多大。经过劝解，小明终于打消了这个念头。小明作为报答，和姜玲也性交了一次，把姜玲送上</w:t>
      </w:r>
    </w:p>
    <w:p>
      <w:r>
        <w:t>了四五次高潮，迷迷糊糊的姜玲嚷嚷着明天就把现在的这张屄挖了，换张更窄的，再来找小明。回去的路上，小明</w:t>
      </w:r>
    </w:p>
    <w:p>
      <w:r>
        <w:t>一边愉快的和宋老师聊天，一边捧着一只肥大的奶子吸着里面的奶水，车后备箱里面的两个箱子分别装着另一只奶</w:t>
      </w:r>
    </w:p>
    <w:p>
      <w:r>
        <w:t>子和姜玲的五张屄。回到学校，捧着奶子的小明被大家好奇的围住了，乳房的活性标本大家都知道是好东西，而且</w:t>
      </w:r>
    </w:p>
    <w:p>
      <w:r>
        <w:t>还是这么肥大的乳房，可是却是国家禁止买卖的物品，只能用于亲友馈赠，而且是现割现送，要备案的，大量生产</w:t>
      </w:r>
    </w:p>
    <w:p>
      <w:r>
        <w:t>泌乳形乳房标本倒也是有的，不过是利用犯了重罪（二十年以上）的十八至三十八岁有适合乳房的女性犯人来生产</w:t>
      </w:r>
    </w:p>
    <w:p>
      <w:r>
        <w:t>的，而且每人也不是无限制的割的，一个犯人最多一年也就生产二十四对罢了。这些乳房是专供特殊用途，比如给</w:t>
      </w:r>
    </w:p>
    <w:p>
      <w:r>
        <w:t>特种部队远途执行任务，既提供了富营养饮料，又可以在紧急时候提供肉制品。</w:t>
      </w:r>
    </w:p>
    <w:p>
      <w:r>
        <w:t>据说也有些特制的乳房，比宋老师的还要好的，是专供国家领导人的，但只是传闻而以，不过宋玉华是知道的，</w:t>
      </w:r>
    </w:p>
    <w:p>
      <w:r>
        <w:t>她有个二舅就在一个类似的工厂做管理，每年都会生产少量的精品乳房，据说就是提供中央的，有次二舅回家看大</w:t>
      </w:r>
    </w:p>
    <w:p>
      <w:r>
        <w:t>家，他一边和玉华肏屄一边捧着玉华的奶子说，这样的奶子就奶子本身在他们厂里已经超过一类品了，一类品是专</w:t>
      </w:r>
    </w:p>
    <w:p>
      <w:r>
        <w:t>供最好的部队的，比如要长期出海的潜艇和远洋部队，但是还不能作为特级的给中央，特级的都是专门请了那些不</w:t>
      </w:r>
    </w:p>
    <w:p>
      <w:r>
        <w:t>但脸蛋身材都一流的女性，并且都是各界知名的人物，当然不光是出名就行，她们的奶子本身也必须达到一定的标</w:t>
      </w:r>
    </w:p>
    <w:p>
      <w:r>
        <w:t>准，至少要和玉华的奶子差不多，而且往往还会连同她们的屄一起做成配套的，奶子和屄的角落会纹上她们的名字</w:t>
      </w:r>
    </w:p>
    <w:p>
      <w:r>
        <w:t>等信息，成套精美包装起来，经过严格检测，然后转交给中央领导，有个着名的歌星，她就很热衷于这个，几乎每</w:t>
      </w:r>
    </w:p>
    <w:p>
      <w:r>
        <w:t>年都要主动来提供几次。这些事情一般人不是很清楚，但是宋玉华是知道的，所以才想起了送给小明两只奶子。看</w:t>
      </w:r>
    </w:p>
    <w:p>
      <w:r>
        <w:t>到小明幸福的被大家围着，她心里开心极了，阴道也开始抽搐起来。她把姜玲送的四根阴茎当时就全部塞进屄里面</w:t>
      </w:r>
    </w:p>
    <w:p>
      <w:r>
        <w:t>了，而且最细的那根是全部塞进子宫了，只留了两个睾丸在子宫口外面，另外三根阴茎被阴道紧紧地箍着，阴道口</w:t>
      </w:r>
    </w:p>
    <w:p>
      <w:r>
        <w:t>外面露出六个睾丸，显得十分搞怪。被四个男人插一张屄的感觉让她十分舒服，虽然还比不上被小明插子宫，但是</w:t>
      </w:r>
    </w:p>
    <w:p>
      <w:r>
        <w:t>已经可以部分解决她的饥渴了。小明捧着宋玉华的一只奶子，剩下的东西他放在老师后备箱，放学老师会帮他送回</w:t>
      </w:r>
    </w:p>
    <w:p>
      <w:r>
        <w:t>家的。班上的同学们十分羡慕，有些同学撺掇他称下宋老师的奶子有多重，征得了宋老师的同意，他把另一只奶子</w:t>
      </w:r>
    </w:p>
    <w:p>
      <w:r>
        <w:t>也取来，让丽丽帮着捧一只，大家取来天平，发现一只重二千五百三十四克，一只重二千四百八十二克，其实随着</w:t>
      </w:r>
    </w:p>
    <w:p>
      <w:r>
        <w:t>奶水的多少会有些变化，小明把轻的那只奶水都吸空，又称了下，发现轻了六百多克，这只奶子现在重一千八百二</w:t>
      </w:r>
    </w:p>
    <w:p>
      <w:r>
        <w:t>十克，原来老师一只奶子一次就能产一斤多奶，相当于两罐可乐的分量了，重的那只产的更多，足有七百多克。围</w:t>
      </w:r>
    </w:p>
    <w:p>
      <w:r>
        <w:t>观的同学们纷纷感慨，奶子真的是好东西，很多人都在考虑回家撺掇妈妈也去做次。只有张晓梅嘟着嘴，毕竟她的</w:t>
      </w:r>
    </w:p>
    <w:p>
      <w:r>
        <w:t>妈妈把奶子割下来送给别人，而且还是她暗恋的对象，虽然小明今天也和她肏了次屄，而且还把精液射在她的屄里</w:t>
      </w:r>
    </w:p>
    <w:p>
      <w:r>
        <w:t>面，可是这种事情怎么也不嫌多的啊，要是能和小明结婚，那不是可以天天肏屄，变着花样要怎么肏就怎么肏了吗。</w:t>
      </w:r>
    </w:p>
    <w:p>
      <w:r>
        <w:t>晓梅拉着脸去找她妈妈，宋老师一看，还以为她生气自己把奶子送别人了，可是晓梅张口就说：「妈你真是的，为</w:t>
      </w:r>
    </w:p>
    <w:p>
      <w:r>
        <w:t>啥不带我一起去割奶子，我不管，我也要把奶子送给小明。」宋老师哭笑不得，不过心里也明白女儿肯定是喜欢上</w:t>
      </w:r>
    </w:p>
    <w:p>
      <w:r>
        <w:t>来小明，她怎么劝晓梅，晓梅也不听，只好答应带晓梅也去做手术。晓梅在听到妈妈打电话和医生联系了之后，乐</w:t>
      </w:r>
    </w:p>
    <w:p>
      <w:r>
        <w:t>呵呵的去准备了，她的乳房一只足有普通女孩子的三倍大，而且也是漂亮的圆球形，是拿得出手的礼物，她拿定主</w:t>
      </w:r>
    </w:p>
    <w:p>
      <w:r>
        <w:t>意了，每过一个月就送小明一对奶子，要让小明在家里到处都摆上自己的奶子，让他一看到奶子就能想起自己来。</w:t>
      </w:r>
    </w:p>
    <w:p>
      <w:r>
        <w:t>这种手术很快的，尤其是和姜医生预约了之后，四十分钟之后宋老师就带着女儿回来了，宋老师把小明叫到办公室，</w:t>
      </w:r>
    </w:p>
    <w:p>
      <w:r>
        <w:t>苦笑着说：「我家这丫头，看到我送你这东西，死活也要送你一样的礼物。」晓梅羞涩的把装着自己奶子的大箱子</w:t>
      </w:r>
    </w:p>
    <w:p>
      <w:r>
        <w:t>推到小明面前，扭头就跑开了，小明目瞪口呆的看着箱子，没想到今天一天，不但肏了六七十个女生，还收到了四</w:t>
      </w:r>
    </w:p>
    <w:p>
      <w:r>
        <w:t>只大乳房外加五张屄，他隐隐尝到了一点最难消受美人恩的感觉。运动会第二天还要开始，但是他们是初二年级，</w:t>
      </w:r>
    </w:p>
    <w:p>
      <w:r>
        <w:t>参加的项目不多，很多性交项目要等到高中才能参加，比如高三女生才有的拳交比赛，极具观赏性的一女多男极限</w:t>
      </w:r>
    </w:p>
    <w:p>
      <w:r>
        <w:t>性交赛也是高一女生才能参加的项目，闭幕式上还有脱阴表演，清一色的都是高三的女生，毕竟像丽丽这样的天才</w:t>
      </w:r>
    </w:p>
    <w:p>
      <w:r>
        <w:t>是很少的。据说闭幕式上生物学科的马老师会当场表演生育，她是市拳交协会的成员，曾经在一些业余拳交比赛拿</w:t>
      </w:r>
    </w:p>
    <w:p>
      <w:r>
        <w:t>过名次，是学校少数几个能做子宫拳交的女老师之一。听说医生已经批准了她明天的生产安排，明天会用专用的扩</w:t>
      </w:r>
    </w:p>
    <w:p>
      <w:r>
        <w:t>张仪器把她的阴道扩张到三十公分，然后由医生用手伸进子宫把胎儿取出，这个过程会在全校直播，据说马老师还</w:t>
      </w:r>
    </w:p>
    <w:p>
      <w:r>
        <w:t>信誓旦旦说要在生产时来一次潮吹。多姿多彩的一天结束了，宋老师开车将小明送回了家，刚好小明的妈妈姬文丽</w:t>
      </w:r>
    </w:p>
    <w:p>
      <w:r>
        <w:t>也出差回来了，硬是留宋老师和晓梅吃了晚饭，宋老师和晓梅才开车回去了。小明的爸爸去世早，幸亏有了小明，</w:t>
      </w:r>
    </w:p>
    <w:p>
      <w:r>
        <w:t>他妈妈才没有在性上面像宋老师那么压抑，妈妈文丽是个工程师，现在正在开发一种为一些天生没有方向控制天赋</w:t>
      </w:r>
    </w:p>
    <w:p>
      <w:r>
        <w:t>的女性专用的小型车，研究表明这些女性在遇到紧急情况时虽然神经反应是要往哪边转向或是刹车，但是却控制不</w:t>
      </w:r>
    </w:p>
    <w:p>
      <w:r>
        <w:t>了自己的手，反而是阴道会在这种情况下产生剧烈的反应，所以就开发了这种系统，用阴道来进行辅助方向控制，</w:t>
      </w:r>
    </w:p>
    <w:p>
      <w:r>
        <w:t>将方向操纵杆塞进阴道，通过阴道内的神经电流感应来实现控制并在一些经济情况下采取必要措施。所以她最近一</w:t>
      </w:r>
    </w:p>
    <w:p>
      <w:r>
        <w:t>段时间由于天天要用阴道来测试，导致阴道感觉有点麻木，和小明肏屄明显有点心不在焉。</w:t>
      </w:r>
    </w:p>
    <w:p>
      <w:r>
        <w:t>文丽一边洗碗，一边撅起肥大的屁股，任凭儿子在身后抽插自己的阴道，她由于工作原因，这段时间很少穿有</w:t>
      </w:r>
    </w:p>
    <w:p>
      <w:r>
        <w:t>裆裤，除了来月经或是白带多时塞个卫生棉条，平时都是将屄露出来的，小明一边汇报今天比赛的情况，文丽听了</w:t>
      </w:r>
    </w:p>
    <w:p>
      <w:r>
        <w:t>不由得开心起来，自己的儿子这么厉害，做妈妈的脸上也有光，决定奖励一下，说：「今晚批准你把屌子整晚插在</w:t>
      </w:r>
    </w:p>
    <w:p>
      <w:r>
        <w:t>子宫里面。」小明开心的大力抽送起来。妈妈平时常让自己整晚把屌子插在阴道里，但是要更深的插在子宫里一般</w:t>
      </w:r>
    </w:p>
    <w:p>
      <w:r>
        <w:t>是不允许的，她嫌子宫口被撑开太酸胀。「对了，今天你们老师帮你送回来的箱子里面装的是什么？」文丽来了次</w:t>
      </w:r>
    </w:p>
    <w:p>
      <w:r>
        <w:t>小高潮后漫不经心的问道。「对了妈，我还没告诉你呢，老师把她的奶子割下来作为对我的奖励了，她女儿晓梅也</w:t>
      </w:r>
    </w:p>
    <w:p>
      <w:r>
        <w:t>把奶子送我了，去割的时候那医生是她朋友，送我了五张她自己的屄，嘿嘿。」小明很狡猾的把送礼的原因换成了</w:t>
      </w:r>
    </w:p>
    <w:p>
      <w:r>
        <w:t>因为自己运动会的表现而得到的奖励。「这么贵重的奖励？鬼才信是给你的奖励，你这小鬼头。」妈妈不满的缩了</w:t>
      </w:r>
    </w:p>
    <w:p>
      <w:r>
        <w:t>下屄口，「肯定是你们老师看上你了，两个大骚屄和一个小骚屄。」「妈，话不能这么说，宋老师对我很好的。」</w:t>
      </w:r>
    </w:p>
    <w:p>
      <w:r>
        <w:t>小明有点不开心了。「嘻嘻，妈才不会嫉妒呢，要是没人来分担下你这根大屌子，妈不知道哪天就被你给肏死在家</w:t>
      </w:r>
    </w:p>
    <w:p>
      <w:r>
        <w:t>里了呢。其实妈认识你们宋老师的，的确挺可怜的，你没事多去安慰安慰人家，不要辜负了人家对你的一片心意。」</w:t>
      </w:r>
    </w:p>
    <w:p>
      <w:r>
        <w:t>小明开心的把妈妈顶出了好几次高潮。然后乖乖的去学习了。不过在书桌上面摆上了宋老师的两只大奶子，两只肥</w:t>
      </w:r>
    </w:p>
    <w:p>
      <w:r>
        <w:t>大的肉质球体摆在桌面上晃悠悠的，小明渴了就吸口奶头，香甜的人奶就涌进嘴里。晓梅的两只奶子一只被他放在</w:t>
      </w:r>
    </w:p>
    <w:p>
      <w:r>
        <w:t>椅子上面垫屁股，他喜欢光着屁股，屁眼蹭在奶头儿上的感觉。还有只被他放在脚下，用脚丫子耍着玩，不知道晓</w:t>
      </w:r>
    </w:p>
    <w:p>
      <w:r>
        <w:t>梅知道了自己辛辛苦苦割下来的奶子被他这么对待会不会气的跳起来。姜医生送的五张屄他挑了张最紧的，阴唇最</w:t>
      </w:r>
    </w:p>
    <w:p>
      <w:r>
        <w:t>小的套在自己的屌子上面，把龟头硬挤进子宫，反正这张屄被挖出来了，虽然是活性的，但也不会疼，当然会不会</w:t>
      </w:r>
    </w:p>
    <w:p>
      <w:r>
        <w:t>疼他也不懂，但是他硬把龟头顶进子宫颈管时明显感觉到阴道管子收缩的很剧烈。这根阴道外围被人工培养的皮肤</w:t>
      </w:r>
    </w:p>
    <w:p>
      <w:r>
        <w:t>包围着，皮肤表面还用激光纹着「姜玲第１３张屄２１４５年５月８日…２１４５年９月２０日切除原因：大屌子</w:t>
      </w:r>
    </w:p>
    <w:p>
      <w:r>
        <w:t>肏起来涨得慌」皮肤和阴道管之间充满着原始的结缔组织与乳腺组织，而子宫与卵巢是裸露在外面的。小明就这样</w:t>
      </w:r>
    </w:p>
    <w:p>
      <w:r>
        <w:t>愉快的学习着，他现在觉得学习是越来越有意思了。</w:t>
      </w:r>
    </w:p>
    <w:p>
      <w:r>
        <w:t>小明学习完了去妈妈的工作间一看，妈妈屄里夹着那根比自己的屌子粗一倍的控制杆，愁眉苦脸的坐在模拟器</w:t>
      </w:r>
    </w:p>
    <w:p>
      <w:r>
        <w:t>上调试呢，小明不满的喊道：「妈，你怎么老用这么粗的东西，难怪屄一天比一天松，再说你们做出这么粗的东西</w:t>
      </w:r>
    </w:p>
    <w:p>
      <w:r>
        <w:t>哪个女的能用啊？」文丽站起来，屄口发出波的一声，笑道：「这不还是原理样机吗？等作出成品了肯定要细两三</w:t>
      </w:r>
    </w:p>
    <w:p>
      <w:r>
        <w:t>倍的。」小明说：「等那时候你的屄不知要松成啥样子呢。」文丽道：「你这犟孩子，到时候妈让你天天把屌子塞</w:t>
      </w:r>
    </w:p>
    <w:p>
      <w:r>
        <w:t>在子宫里面睡觉好了。」小明笑道：「这可是你说的，不许反悔哦，我都录下来了。哈哈。」妈妈笑道：「又上你</w:t>
      </w:r>
    </w:p>
    <w:p>
      <w:r>
        <w:t>的当了，来，娘儿俩先亲热一会儿，等等一起去洗澡就睡，妈妈答应让你塞子宫里面睡觉就不会反悔的，安心啦！」</w:t>
      </w:r>
    </w:p>
    <w:p>
      <w:r>
        <w:t>两人像平常那样一边肏屄一边洗了澡，然后在床上小明在妈妈子宫里面射了一次精，把龟头堵在子宫里面，相拥而</w:t>
      </w:r>
    </w:p>
    <w:p>
      <w:r>
        <w:t>眠。</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