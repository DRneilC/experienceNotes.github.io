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青春学园物语 [长篇]</w:t>
      </w:r>
    </w:p>
    <w:p>
      <w:r>
        <w:t>（1 ）</w:t>
      </w:r>
    </w:p>
    <w:p>
      <w:r>
        <w:t>手机铃声大作，把我从甜美的梦乡吵醒。</w:t>
      </w:r>
    </w:p>
    <w:p>
      <w:r>
        <w:t>「点名。」</w:t>
      </w:r>
    </w:p>
    <w:p>
      <w:r>
        <w:t>勉强睁开沉重的眼皮，手机另一端只留下简短的两个字，而我整个人彷佛当机的计算机被重新启动。</w:t>
      </w:r>
    </w:p>
    <w:p>
      <w:r>
        <w:t>三分钟内梳洗着装完毕。</w:t>
      </w:r>
    </w:p>
    <w:p>
      <w:r>
        <w:t>十秒钟后，从学校侧门潜入，快速地穿越宽敞的校园，神不知鬼不觉地在大教室里匍伏前进，冷静地钻进阿志</w:t>
      </w:r>
    </w:p>
    <w:p>
      <w:r>
        <w:t>帮我预留的空位中。</w:t>
      </w:r>
    </w:p>
    <w:p>
      <w:r>
        <w:t>当老师轻声喊到我的名字时，我则神色自若的以高分贝回应。</w:t>
      </w:r>
    </w:p>
    <w:p>
      <w:r>
        <w:t>Safe！！！</w:t>
      </w:r>
    </w:p>
    <w:p>
      <w:r>
        <w:t>老师脸上的表情带点惊讶与不甘，毕竟，本次点名突击极有可能就是专门为我量身设计的，但非常可惜，一山</w:t>
      </w:r>
    </w:p>
    <w:p>
      <w:r>
        <w:t>还有一山高，老师请您以后要尽量习惯。至于其它被划上红字，不幸阵亡的无辜同志们，敝人心里也感到万分悲戚。</w:t>
      </w:r>
    </w:p>
    <w:p>
      <w:r>
        <w:t>我是一个平凡的大学生。</w:t>
      </w:r>
    </w:p>
    <w:p>
      <w:r>
        <w:t>就读私立K 大学。</w:t>
      </w:r>
    </w:p>
    <w:p>
      <w:r>
        <w:t>不在乎成绩，也不考虑研究所，大学生活过得十分惬意，然而有几门课却特别难搞，电磁学这就是当中一门。</w:t>
      </w:r>
    </w:p>
    <w:p>
      <w:r>
        <w:t>莫名其妙的课程继续，连课本都没带的我昏昏沉沉地希望延续方才未完的好梦，然而，从教室起伏的坡度向下</w:t>
      </w:r>
    </w:p>
    <w:p>
      <w:r>
        <w:t>望，整片滑顺柔亮的漆黑瀑布映入眼帘，彷佛万丈瀑布直接冲在头顶，令人精神为之一奋。</w:t>
      </w:r>
    </w:p>
    <w:p>
      <w:r>
        <w:t>她的名字是：雯文。雯文是我们的班花，也是系花。</w:t>
      </w:r>
    </w:p>
    <w:p>
      <w:r>
        <w:t>理工科系一向男女比例悬殊，在寥寥无几的状况下，什么班花、系花都算是象征性的称呼，根本缺乏实际意义，</w:t>
      </w:r>
    </w:p>
    <w:p>
      <w:r>
        <w:t>可是，这几届的情况却是大不相同。</w:t>
      </w:r>
    </w:p>
    <w:p>
      <w:r>
        <w:t>雯文虽然是班花，却不是热到喷火的超级辣妹，而是秉持着工学系女生优良的传统，永远坐在第一排正中央。</w:t>
      </w:r>
    </w:p>
    <w:p>
      <w:r>
        <w:t>视野最好，距离老师最近，近到几乎可以被老师口水喷到的好学生专用座，属于模范生型的美女：</w:t>
      </w:r>
    </w:p>
    <w:p>
      <w:r>
        <w:t>单纯由打扮看来，脸上黑色粗框眼镜式样老旧笨拙不说，服装则是永远纯白衬衫配长裙，钮扣则是紧扣至脖子，</w:t>
      </w:r>
    </w:p>
    <w:p>
      <w:r>
        <w:t>呆板的模样看起来不像学生，简直像是年轻的助教或讲师。</w:t>
      </w:r>
    </w:p>
    <w:p>
      <w:r>
        <w:t>可是，朴素衣裳下的身材苗条修长，浓纤合度，一百七十几公分的出众身高令男生难以直视。高耸的鼻梁特别</w:t>
      </w:r>
    </w:p>
    <w:p>
      <w:r>
        <w:t>挺直，显得倔强又高傲，两道剑眉则让她的眼眸英气勃勃，看起来唯一比较女孩子气可爱的地方就是一头乌黑及腰</w:t>
      </w:r>
    </w:p>
    <w:p>
      <w:r>
        <w:t>的秀发。</w:t>
      </w:r>
    </w:p>
    <w:p>
      <w:r>
        <w:t>外在的负面装饰掩盖不住雯文的魅力，反而让更多男生因此疯狂，妄想征服未知的顶癫，那知性与美丽混合的</w:t>
      </w:r>
    </w:p>
    <w:p>
      <w:r>
        <w:t>奇妙气质在现今校园中实在不多见。</w:t>
      </w:r>
    </w:p>
    <w:p>
      <w:r>
        <w:t>然而，身为美女同班同学却没有任何近水楼台的福利可言，因为雯文不但是一个真正的冰山美人，还暗藏浮冰</w:t>
      </w:r>
    </w:p>
    <w:p>
      <w:r>
        <w:t>陷阱，随时随地会雪崩。</w:t>
      </w:r>
    </w:p>
    <w:p>
      <w:r>
        <w:t>美女的大学生活总是来往于教室与图书馆之间，据内线消息指出，她一直希望以优异的成绩转学到一流的名校</w:t>
      </w:r>
    </w:p>
    <w:p>
      <w:r>
        <w:t>T 大。</w:t>
      </w:r>
    </w:p>
    <w:p>
      <w:r>
        <w:t>美丽的花朵总是引起狂蜂浪喋的觊觎，每天在她面前耍帅、装酷、搞怪，企图吸引美女的青睐的男生多不胜数，</w:t>
      </w:r>
    </w:p>
    <w:p>
      <w:r>
        <w:t>但冷漠的雯文从来不给以颜色。</w:t>
      </w:r>
    </w:p>
    <w:p>
      <w:r>
        <w:t>「有时间忙这些，不如多用功。」</w:t>
      </w:r>
    </w:p>
    <w:p>
      <w:r>
        <w:t>「难道你上大学的目的就是为了交女朋友吗？」</w:t>
      </w:r>
    </w:p>
    <w:p>
      <w:r>
        <w:t>话语中不带脏字，平淡的语气也称不上严厉，但美丽的双眸间流泄的鄙视与冷漠，纵使是全班脸皮最厚，百折</w:t>
      </w:r>
    </w:p>
    <w:p>
      <w:r>
        <w:t>不挠的「联谊王子」也承受不了这般打击。</w:t>
      </w:r>
    </w:p>
    <w:p>
      <w:r>
        <w:t>无论多帅的男生在雯文眼中宛如垃圾，令其它女孩心动的情歌似乎只会干扰她念书的情绪。我想可能只有课业</w:t>
      </w:r>
    </w:p>
    <w:p>
      <w:r>
        <w:t>上的表现才能让冰山美人动容吧，但是，我完全想不到系上那位同学的成绩比她还要优秀。</w:t>
      </w:r>
    </w:p>
    <w:p>
      <w:r>
        <w:t>古语曰：「可远观，不可亵玩焉。」</w:t>
      </w:r>
    </w:p>
    <w:p>
      <w:r>
        <w:t>其中简单的道理我早就参悟了，无论如何，只要忽略雯文冷傲的脾气，单纯欣赏美女的风采还是十分赏心悦目</w:t>
      </w:r>
    </w:p>
    <w:p>
      <w:r>
        <w:t>的乐事。</w:t>
      </w:r>
    </w:p>
    <w:p>
      <w:r>
        <w:t>吩咐我擦去嘴角因睡觉兼看美女所淌流出的口水，阿志用拐子轻轻撞了我一下，眼神偷偷向后一瞄……除了正</w:t>
      </w:r>
    </w:p>
    <w:p>
      <w:r>
        <w:t>前方的美女，我身后还坐着另一个小美人。</w:t>
      </w:r>
    </w:p>
    <w:p>
      <w:r>
        <w:t>巴掌大的瓜子小脸衬着漫画般水汪汪的双眼，带着令男人心碎的幽怨眼神，滑嫩的肌肤彷佛布丁般可口，饱满</w:t>
      </w:r>
    </w:p>
    <w:p>
      <w:r>
        <w:t>的樱唇不经意露出一颗小虎牙。</w:t>
      </w:r>
    </w:p>
    <w:p>
      <w:r>
        <w:t>楚楚可怜的模样大概会引起某些的男性保护弱小的正义感，将她紧紧拥入怀中疼爱。对于另一些变态的禽兽来</w:t>
      </w:r>
    </w:p>
    <w:p>
      <w:r>
        <w:t>说，反而会激动地把她拥入怀中，然后，把粗大的○△放进★△中，先○X ，再狠狠地★◎，最后，尽情○X ◎★</w:t>
      </w:r>
    </w:p>
    <w:p>
      <w:r>
        <w:t>△……这位有点陌生的美女并不是我们系上的同学，却常常出现在我们班的教室，根据阿志精密的计算，她上课的</w:t>
      </w:r>
    </w:p>
    <w:p>
      <w:r>
        <w:t>出席率好像比我还高。而且，不知道是巧合，还是错觉，她永远坐在距离我后方两排的位置，甚至，我多次感觉到</w:t>
      </w:r>
    </w:p>
    <w:p>
      <w:r>
        <w:t>她悄悄注视我的目光。</w:t>
      </w:r>
    </w:p>
    <w:p>
      <w:r>
        <w:t>原因不明。</w:t>
      </w:r>
    </w:p>
    <w:p>
      <w:r>
        <w:t>事先声明，我绝对不是那种自我膨胀，以为女孩都会情不自禁，疯狂爱慕我的自恋狂。毕竟，扣除梁朝伟的忧</w:t>
      </w:r>
    </w:p>
    <w:p>
      <w:r>
        <w:t>郁气质、F4的帅气脸孔，还有阿诺的壮硕体格之外，我只是个普通人罢了。</w:t>
      </w:r>
    </w:p>
    <w:p>
      <w:r>
        <w:t>「大概是修辅修吧？」我一面挖鼻孔，一面不经意回答。</w:t>
      </w:r>
    </w:p>
    <w:p>
      <w:r>
        <w:t>「不是喔，小考从来都没看过她，好像只是旁听而已。」</w:t>
      </w:r>
    </w:p>
    <w:p>
      <w:r>
        <w:t>旁听电磁学与工数？</w:t>
      </w:r>
    </w:p>
    <w:p>
      <w:r>
        <w:t>依我看只是想找一间人口密度稀薄的教室，解决严重失眠的困扰吧？</w:t>
      </w:r>
    </w:p>
    <w:p>
      <w:r>
        <w:t>「啊！」在课堂中，我大剌剌打了个呵欠。虽然有美女以供欣赏，但上课依旧是那么令人难以忍受，尤其痛苦</w:t>
      </w:r>
    </w:p>
    <w:p>
      <w:r>
        <w:t>而无聊的时刻总是特别慢，终于，在钟声响起之后的十三分钟二十七秒，老师依依不舍地结束了今天的课程。</w:t>
      </w:r>
    </w:p>
    <w:p>
      <w:r>
        <w:t>「我靠！居然下雨了。」我对着飘雨的天空咒骂。</w:t>
      </w:r>
    </w:p>
    <w:p>
      <w:r>
        <w:t>「昨天气象有报，我帮你多带了一把，庭婷在等我，我先走了。」阿志递给我一把雨伞，平静地说道。</w:t>
      </w:r>
    </w:p>
    <w:p>
      <w:r>
        <w:t>人影迅速地消失在地平线的另一端，我还陶醉在友情的温暖之中，只见我一用力撑开雨伞。</w:t>
      </w:r>
    </w:p>
    <w:p>
      <w:r>
        <w:t>伞竟然是粉红色！</w:t>
      </w:r>
    </w:p>
    <w:p>
      <w:r>
        <w:t>He……Hello ……HelloKitty！！</w:t>
      </w:r>
    </w:p>
    <w:p>
      <w:r>
        <w:t>窄小的伞身根本遮不住我一百八十公分高大威武的身躯，我马上把心中对阿志的感激之情抛到九霄云外了。</w:t>
      </w:r>
    </w:p>
    <w:p>
      <w:r>
        <w:t>他该不会是为了欣赏我出糗的鸟样，才不辞劳苦地帮我带伞吧？</w:t>
      </w:r>
    </w:p>
    <w:p>
      <w:r>
        <w:t>缩着头，弯曲着身子在雨中疾行，我像是套着枷锁的罪犯被游街示众。就在朦胧的视线里，屋檐下一个单薄的</w:t>
      </w:r>
    </w:p>
    <w:p>
      <w:r>
        <w:t>背影正微微瑟缩。</w:t>
      </w:r>
    </w:p>
    <w:p>
      <w:r>
        <w:t>我怜心大起，立刻迎上前去。</w:t>
      </w:r>
    </w:p>
    <w:p>
      <w:r>
        <w:t>「要不要一起撑伞？」</w:t>
      </w:r>
    </w:p>
    <w:p>
      <w:r>
        <w:t>听见我捏着嗓子的亲切话语，那女孩慢慢转过头来。</w:t>
      </w:r>
    </w:p>
    <w:p>
      <w:r>
        <w:t>精致的五官彷佛艺术品般完美，无论是耀眼的双瞳，还是秀气的鼻子，甚至颊上的浅窝都配合地无懈可击，美</w:t>
      </w:r>
    </w:p>
    <w:p>
      <w:r>
        <w:t>到难以想象。</w:t>
      </w:r>
    </w:p>
    <w:p>
      <w:r>
        <w:t>蒙蒙细雨中，雪白的脸庞沾着晶莹的水珠，显得格外清丽，白皙的肌肤在水光的反射下几乎透明。半湿的衣衫</w:t>
      </w:r>
    </w:p>
    <w:p>
      <w:r>
        <w:t>紧贴着，展露出上半身玲珑的曲线，天鹅般的颈子接到胸前完满的圆弧。</w:t>
      </w:r>
    </w:p>
    <w:p>
      <w:r>
        <w:t>我呆住了。</w:t>
      </w:r>
    </w:p>
    <w:p>
      <w:r>
        <w:t>望着滂沱大雨，望着一脸傻样的我，受凉的娇躯忍不住颤抖，她的表情却有一丝犹豫，紧闭的樱唇迟迟不肯开</w:t>
      </w:r>
    </w:p>
    <w:p>
      <w:r>
        <w:t>启。</w:t>
      </w:r>
    </w:p>
    <w:p>
      <w:r>
        <w:t>毕竟对两个人来说，这把伞实在是太小了。</w:t>
      </w:r>
    </w:p>
    <w:p>
      <w:r>
        <w:t>「不然这样，你先一个人撑，等你到了之后，再回头把伞还我好了。」我把雨伞递给她，一本正经地说道。</w:t>
      </w:r>
    </w:p>
    <w:p>
      <w:r>
        <w:t>因为我的一番胡扯，绷紧的玉容解冻，骤然绽放出灿烂的笑靥，宛如缤纷盛开的春花，我心中不禁再度一颤。</w:t>
      </w:r>
    </w:p>
    <w:p>
      <w:r>
        <w:t>纤细的身子慢慢缩入伞中，我们默默地在雨中漫步，这时后，心头突然浮现出「诗人」浪漫的歌词：</w:t>
      </w:r>
    </w:p>
    <w:p>
      <w:r>
        <w:t>喜欢上可以将身体靠近你的雨天。</w:t>
      </w:r>
    </w:p>
    <w:p>
      <w:r>
        <w:t>全身的感动集中在她身上，嗅着淡淡的清香，吵杂的雨声与身旁其它的画面刹时变的模糊，好像连时钟都停止</w:t>
      </w:r>
    </w:p>
    <w:p>
      <w:r>
        <w:t>转动。</w:t>
      </w:r>
    </w:p>
    <w:p>
      <w:r>
        <w:t>伞下彷佛另外一个世界。</w:t>
      </w:r>
    </w:p>
    <w:p>
      <w:r>
        <w:t>不经意碰触到她的香肩，她的身体轻轻震动，却没有避开那直接的接触。除了滑腻的触感、奇妙的弹性之外，</w:t>
      </w:r>
    </w:p>
    <w:p>
      <w:r>
        <w:t>她温热的体温彷佛点燃了引信，瞬间在我心头爆炸，连我撑着雨伞的手都开始颤抖。</w:t>
      </w:r>
    </w:p>
    <w:p>
      <w:r>
        <w:t>经过三分钟的路程，我们停在商学院大楼前。</w:t>
      </w:r>
    </w:p>
    <w:p>
      <w:r>
        <w:t>「到了喔。」我淡淡说道。</w:t>
      </w:r>
    </w:p>
    <w:p>
      <w:r>
        <w:t>她望着我半边完全湿透的肩头，温润的红唇微张，似乎想要开口，却欲言又止，彷佛在等待什么。</w:t>
      </w:r>
    </w:p>
    <w:p>
      <w:r>
        <w:t>「谢谢。」一分钟的沉默之后，她留下告别，缓缓离去。</w:t>
      </w:r>
    </w:p>
    <w:p>
      <w:r>
        <w:t>我只是单纯以微笑目送她，并没有开口问她的芳名或联络电话。</w:t>
      </w:r>
    </w:p>
    <w:p>
      <w:r>
        <w:t>并不想以所谓「不纯的意图」污染原本发自至诚的善意，虽然，我不否认女性窈窕的背影也是诱发我善心的原</w:t>
      </w:r>
    </w:p>
    <w:p>
      <w:r>
        <w:t>因之一。</w:t>
      </w:r>
    </w:p>
    <w:p>
      <w:r>
        <w:t>一切看缘分吧。</w:t>
      </w:r>
    </w:p>
    <w:p>
      <w:r>
        <w:t>如果我们有缘，就一定会再相见！</w:t>
      </w:r>
    </w:p>
    <w:p>
      <w:r>
        <w:t>虽然，我已经留意一个小小的重点。她的提包上别着某高中的纪念徽章，加上她手中书本依稀可见「会计」二</w:t>
      </w:r>
    </w:p>
    <w:p>
      <w:r>
        <w:t>个字，掌握了这几条线索哪怕查不到她的身份啊。</w:t>
      </w:r>
    </w:p>
    <w:p>
      <w:r>
        <w:t>＊＊＊＊＊＊＊＊＊＊＊＊深夜。</w:t>
      </w:r>
    </w:p>
    <w:p>
      <w:r>
        <w:t>铁门早已拉上的泡沫红茶店。</w:t>
      </w:r>
    </w:p>
    <w:p>
      <w:r>
        <w:t>美丽的店员小姐倚在柜台上，性感的丰唇涂抹着紫红色的唇膏，原本过度冶艳的颜色，在那轮廓极深的皎好玉</w:t>
      </w:r>
    </w:p>
    <w:p>
      <w:r>
        <w:t>容上则显得恰到好处，特别卷翘的睫毛勾动我内心的悸动，紫色的眼影深深划过我脑海。</w:t>
      </w:r>
    </w:p>
    <w:p>
      <w:r>
        <w:t>我压着柔软的身躯，舌头穿过开启的唇瓣，与她的香舌交缠吸吮着，比蜂蜜还要甜美的唾液流入喉中。</w:t>
      </w:r>
    </w:p>
    <w:p>
      <w:r>
        <w:t>唇分。</w:t>
      </w:r>
    </w:p>
    <w:p>
      <w:r>
        <w:t>「不是说只是要买杯红茶吗？」她轻轻喘息，微笑说道。</w:t>
      </w:r>
    </w:p>
    <w:p>
      <w:r>
        <w:t>「这家店最有名的好像是超Q 的珍珠嘛。」</w:t>
      </w:r>
    </w:p>
    <w:p>
      <w:r>
        <w:t>我隔着T 恤轻轻按揉着鼓起丰满双乳，防护玉体的胸罩在拥吻时早已经被我扯开了，放纵的弹性在指上跃动，</w:t>
      </w:r>
    </w:p>
    <w:p>
      <w:r>
        <w:t>我在乳峰顶端集中攻势，不一会儿，乳尖已经悄悄发硬了。</w:t>
      </w:r>
    </w:p>
    <w:p>
      <w:r>
        <w:t>反手掀起T 恤，混合着香水味的诱人体香散发出来，令我一阵头晕，而淡淡的汗水味让一切更加真实而浓郁，</w:t>
      </w:r>
    </w:p>
    <w:p>
      <w:r>
        <w:t>硕大隆起的雪白上头，两圈嫣红鼓涨起来，两颗娇嫩的粉红珍珠在我舌尖上滑动。</w:t>
      </w:r>
    </w:p>
    <w:p>
      <w:r>
        <w:t>「果然很好吃，好甜，好Q.」</w:t>
      </w:r>
    </w:p>
    <w:p>
      <w:r>
        <w:t>「讨……厌啦……」</w:t>
      </w:r>
    </w:p>
    <w:p>
      <w:r>
        <w:t>「下面还有一颗最好吃的珍珠喔。」我淫笑道。</w:t>
      </w:r>
    </w:p>
    <w:p>
      <w:r>
        <w:t>破旧的牛仔裤褪至膝盖，不同于随性的搭配，在山峦溪谷起伏之间，黑色魅惑的T 字裤带陷入无瑕的洁白，芳</w:t>
      </w:r>
    </w:p>
    <w:p>
      <w:r>
        <w:t>草微露，无论隆起或凹陷的部分都充满强烈的吸引力，异常性感的模样让我完全无法忍耐。</w:t>
      </w:r>
    </w:p>
    <w:p>
      <w:r>
        <w:t>缓缓拉下黑色的丁字裤，陷入裂缝的部分牵连出一条黏稠透明的银丝，我吻着耳垂与颈边，小声说道：「好淫</w:t>
      </w:r>
    </w:p>
    <w:p>
      <w:r>
        <w:t>荡的内裤喔。」</w:t>
      </w:r>
    </w:p>
    <w:p>
      <w:r>
        <w:t>脸色微红的她正要开口，邪恶的大嘴却顺势迎上三角的沃谷。淫蜜横流，粉嫩的肉瓣呈现湿淋淋的淫糜状态，</w:t>
      </w:r>
    </w:p>
    <w:p>
      <w:r>
        <w:t>闪着光泽的肉核有如红宝石般耀眼，我直接亲吻着敏感的突起。</w:t>
      </w:r>
    </w:p>
    <w:p>
      <w:r>
        <w:t>原本细窄的凤目更是眯成一条缝，急促的喘息声说不出的诱人，她激动地扭动着娇躯，鲜嫩的肉芽随之痉挛蠕</w:t>
      </w:r>
    </w:p>
    <w:p>
      <w:r>
        <w:t>动，形成妖魅的图案。</w:t>
      </w:r>
    </w:p>
    <w:p>
      <w:r>
        <w:t>情欲加温之下，怀里的娇躯变的滚烫，我慢慢进入她的体内。</w:t>
      </w:r>
    </w:p>
    <w:p>
      <w:r>
        <w:t>「泡沫红茶不摇不好喝喔。」原本温柔的动作开始变的狂放，抽插的频率也开始加速，雄腰勇猛的振动着。</w:t>
      </w:r>
    </w:p>
    <w:p>
      <w:r>
        <w:t>「喔！」肉棒穿过湿润的花径，狠很刺入女体的深处，她轻轻蹙眉，发出恼人的甜美哼声，浑圆的乳房上下抖</w:t>
      </w:r>
    </w:p>
    <w:p>
      <w:r>
        <w:t>动。</w:t>
      </w:r>
    </w:p>
    <w:p>
      <w:r>
        <w:t>肉棒毫不留情地凶猛撞击，大量泄出的蜜汁流到她丰腴的大腿上，「噗嗤…噗嗤」肉体碰撞的声响大作。柔软</w:t>
      </w:r>
    </w:p>
    <w:p>
      <w:r>
        <w:t>的秘肉缠入我的肉棒，开始剧烈地收缩着，我用力搓揉着眼前抖动的乳球，彷佛要捏爆那在掌中不安分弹动的宝物，</w:t>
      </w:r>
    </w:p>
    <w:p>
      <w:r>
        <w:t>涌出的酥麻快感蔓延到全身。</w:t>
      </w:r>
    </w:p>
    <w:p>
      <w:r>
        <w:t>「越来越紧了喔。」由纤细的腰肢延伸到挺起圆臀，形成优美的曲线，我右手环着不堪一握的柳腰，左手提起</w:t>
      </w:r>
    </w:p>
    <w:p>
      <w:r>
        <w:t>她结实的长腿，把她的身子挤向柜台，一面向她索吻，一边不停地卖力挺送。</w:t>
      </w:r>
    </w:p>
    <w:p>
      <w:r>
        <w:t>丰挺的玉乳被冰冷的柜台挤的变形，丰满的屁股贴着我的小腹，每一次突击都撞的她娇躯乱颤。</w:t>
      </w:r>
    </w:p>
    <w:p>
      <w:r>
        <w:t>「啊啊啊，再用力一点，喔喔喔！」</w:t>
      </w:r>
    </w:p>
    <w:p>
      <w:r>
        <w:t>顾不得女性的衿持，在半封闭的环境下尽情呻吟，她灵巧地舞动着淫乱的鲜腰，充满节奏的扭动让我的肉棒侵</w:t>
      </w:r>
    </w:p>
    <w:p>
      <w:r>
        <w:t>入的更深，与嫩肉皱折磨蹭的销魂滋味也更加强烈。</w:t>
      </w:r>
    </w:p>
    <w:p>
      <w:r>
        <w:t>「我要把浓浓的牛奶加进去，做成好喝的珍珠奶茶喔！」大手搓揉着摇晃不休的丰乳，我顽皮地说道。</w:t>
      </w:r>
    </w:p>
    <w:p>
      <w:r>
        <w:t>「快点给我，又黏又多的，快点射进来！」</w:t>
      </w:r>
    </w:p>
    <w:p>
      <w:r>
        <w:t>她疯狂地嘶吼，在滚烫的浓精喷射下，红润火热的胴体不断随之扭动。彼此尽情把握悦乐的最后一分一秒，在</w:t>
      </w:r>
    </w:p>
    <w:p>
      <w:r>
        <w:t>极乐的高点攀升。</w:t>
      </w:r>
    </w:p>
    <w:p>
      <w:r>
        <w:t>「学姊，最近过的好吗？」我倚着学姐温暖的娇躯，轻声问道。</w:t>
      </w:r>
    </w:p>
    <w:p>
      <w:r>
        <w:t>静宜学姊轻轻点头。</w:t>
      </w:r>
    </w:p>
    <w:p>
      <w:r>
        <w:t>「那学姊跟……交往的还好吗？明显地感到自己声音干涩的可笑，无法控制的情绪从心底悄悄探出来。</w:t>
      </w:r>
    </w:p>
    <w:p>
      <w:r>
        <w:t>」很普通啊，就是那个样子嘛。「静宜梳着乱掉的发丝，淡淡说道。</w:t>
      </w:r>
    </w:p>
    <w:p>
      <w:r>
        <w:t>气氛顿时僵了起来。</w:t>
      </w:r>
    </w:p>
    <w:p>
      <w:r>
        <w:t>莫名的妒意，还有幼稚的反应，我不禁开始痛恨自己。除了下面的那根东西之外，在学姊的面前，我根本是个</w:t>
      </w:r>
    </w:p>
    <w:p>
      <w:r>
        <w:t>不折不扣的孩子。</w:t>
      </w:r>
    </w:p>
    <w:p>
      <w:r>
        <w:t>永远忘不了与学姊分手的最后一幕：</w:t>
      </w:r>
    </w:p>
    <w:p>
      <w:r>
        <w:t>」我想要一个成熟的男人，可以让我像个小女人一样依靠，撒娇。「静宜学姊轻轻敲了我的头一下，埋怨道：」</w:t>
      </w:r>
    </w:p>
    <w:p>
      <w:r>
        <w:t>我觉得自己像老妈，而不是女友。「那时，我默不作声，没有任何回答。</w:t>
      </w:r>
    </w:p>
    <w:p>
      <w:r>
        <w:t>学姊是我生命中第一个女人。</w:t>
      </w:r>
    </w:p>
    <w:p>
      <w:r>
        <w:t>或许是女人与生俱来的母性，让美丽动人的学姊放不下来自和尚高中的毛头小鬼，而不是选择跟其它条件胜我</w:t>
      </w:r>
    </w:p>
    <w:p>
      <w:r>
        <w:t>千倍的男生。</w:t>
      </w:r>
    </w:p>
    <w:p>
      <w:r>
        <w:t>美妙的时光伴随我一整年，直到漫长而炎热的暑假结束，当我迫不及待地冲向学姐的宿舍时，学姊只简单地说</w:t>
      </w:r>
    </w:p>
    <w:p>
      <w:r>
        <w:t>：分手。</w:t>
      </w:r>
    </w:p>
    <w:p>
      <w:r>
        <w:t>对我来说，失恋的感觉不是皮开肉绽、痛澈心扉的剧痛，而是一种绝对的空虚，头脑一片空白的奇特滋味。我</w:t>
      </w:r>
    </w:p>
    <w:p>
      <w:r>
        <w:t>整整一周都没有去上课，虽然，大部分的同学丝毫没有发现我」异常「的表现。</w:t>
      </w:r>
    </w:p>
    <w:p>
      <w:r>
        <w:t>不懂为什么……</w:t>
      </w:r>
    </w:p>
    <w:p>
      <w:r>
        <w:t>自己竟然能够体谅学姊的心情，纵使内心承受着莫名的痛楚，也不无法有丝毫怨恨她的情绪。</w:t>
      </w:r>
    </w:p>
    <w:p>
      <w:r>
        <w:t>或许，我们更适合做朋友吧？</w:t>
      </w:r>
    </w:p>
    <w:p>
      <w:r>
        <w:t>如今，学姊拥有理想的医大男友，我也早已走出失恋的阴霾，有时候我们还会相约重拾往日欢乐的时光，只不</w:t>
      </w:r>
    </w:p>
    <w:p>
      <w:r>
        <w:t>过今晚的学姊特别地热情。</w:t>
      </w:r>
    </w:p>
    <w:p>
      <w:r>
        <w:t>」我们刚……刚那样子，真的……没有关系吗？」」怎样？」静宜学姊顽皮的笑容，说道：」我们刚才不是只</w:t>
      </w:r>
    </w:p>
    <w:p>
      <w:r>
        <w:t>玩了一场很有趣的『双人桥牌‘吗？」我傻傻一笑。</w:t>
      </w:r>
    </w:p>
    <w:p>
      <w:r>
        <w:t>」我就要毕业了，下次见面也不知道是多久以后了。「静宜学姊露出熟悉的微笑，笑道：」或许那时你已经是</w:t>
      </w:r>
    </w:p>
    <w:p>
      <w:r>
        <w:t>个让我后悔的成熟好男人了，或许下次在街上偶遇，你已经认不出学姐，把人家彻底忘记了。「」不！关于学姊的</w:t>
      </w:r>
    </w:p>
    <w:p>
      <w:r>
        <w:t>一切，我永远不会忘记！「脸上依旧挂着苦涩的表情，我不停在心底激动呐喊着。</w:t>
      </w:r>
    </w:p>
    <w:p>
      <w:r>
        <w:t>吹着晚风的午夜，我独自一人离开。</w:t>
      </w:r>
    </w:p>
    <w:p>
      <w:r>
        <w:t>忍不住偷偷回头，只见原本敞开的铁门再度拉上。</w:t>
      </w:r>
    </w:p>
    <w:p>
      <w:r>
        <w:t>什么都看不见了……</w:t>
      </w:r>
    </w:p>
    <w:p>
      <w:r>
        <w:t>＊＊＊＊＊＊＊＊＊＊＊＊适合睡觉的午后。</w:t>
      </w:r>
    </w:p>
    <w:p>
      <w:r>
        <w:t>房门突然打开，和我宿舍分别住在上下楼层，阿志背着一大袋影印的笔记闯了进来，」碰！「一声丢在地板上。</w:t>
      </w:r>
    </w:p>
    <w:p>
      <w:r>
        <w:t>」哇！来的正好！「我高兴地喊道：」大的垃圾袋正好用完，快点把袋子留下来吧。「」喂！重点是袋子里的</w:t>
      </w:r>
    </w:p>
    <w:p>
      <w:r>
        <w:t>东西吧。「</w:t>
      </w:r>
    </w:p>
    <w:p>
      <w:r>
        <w:t>眼光重新回到魔兽争霸上，我没好气地说道：」那么一大迭，别说读了，连翻都要翻好久呢。「」那些只是笔</w:t>
      </w:r>
    </w:p>
    <w:p>
      <w:r>
        <w:t>记，还不包括考古题呢。「阿志小声说道。</w:t>
      </w:r>
    </w:p>
    <w:p>
      <w:r>
        <w:t>」你怎么不说那些是绝世武功的目录？」我脑海中浮现经典」鹿鼎记「中的一个片段。</w:t>
      </w:r>
    </w:p>
    <w:p>
      <w:r>
        <w:t>」看也未必看的懂，看懂了未必会考出来，考了也未必会写，这题对了也未必会过。还不如靠运气，何必浪费</w:t>
      </w:r>
    </w:p>
    <w:p>
      <w:r>
        <w:t>时间。「彷佛看破红尘，我淡然说道。</w:t>
      </w:r>
    </w:p>
    <w:p>
      <w:r>
        <w:t>」一堆歪理。今天不努力，明天你就会后悔。「老实说，我心里真的是存着这样的想法。至于阿志说的」明天</w:t>
      </w:r>
    </w:p>
    <w:p>
      <w:r>
        <w:t>「的种种，我打算交给」明天「去烦恼，这个情况一直到期中考前一周……课堂上，电磁学。</w:t>
      </w:r>
    </w:p>
    <w:p>
      <w:r>
        <w:t>」这次期中考成绩比xxx 差的同学一律当掉。「看着闭目养神的我，李老师冷冷说道：」这个条件应该不会太</w:t>
      </w:r>
    </w:p>
    <w:p>
      <w:r>
        <w:t>严苛吧。「玩笑似的话语充满轻视与挑衅的意味，在教室里引起一阵不小的回响，同学们纷纷发出讪笑声，只见我</w:t>
      </w:r>
    </w:p>
    <w:p>
      <w:r>
        <w:t>虎目微睁，握紧双拳，全身的骨节吱吱作响，眼角流露出浓烈的杀意……老师，你惹龙惹虎，也不该惹我！</w:t>
      </w:r>
    </w:p>
    <w:p>
      <w:r>
        <w:t>老子忍屎忍尿，也忍不下这口气！</w:t>
      </w:r>
    </w:p>
    <w:p>
      <w:r>
        <w:t>今日我要违背我不杀的誓言了！</w:t>
      </w:r>
    </w:p>
    <w:p>
      <w:r>
        <w:t>」喂，阿志，前几天你帮我印的笔记呢？」</w:t>
      </w:r>
    </w:p>
    <w:p>
      <w:r>
        <w:t>」我看你不要，就给其它同学了。「</w:t>
      </w:r>
    </w:p>
    <w:p>
      <w:r>
        <w:t>」什么！全部吗？」</w:t>
      </w:r>
    </w:p>
    <w:p>
      <w:r>
        <w:t>」嗯，除了那些你拿去垫便当的电磁学笔记。「太好了！</w:t>
      </w:r>
    </w:p>
    <w:p>
      <w:r>
        <w:t>想不到连幸运女神也和我站在同一战线上。</w:t>
      </w:r>
    </w:p>
    <w:p>
      <w:r>
        <w:t>＊＊＊＊＊＊＊＊＊＊＊＊阿志宿舍中。</w:t>
      </w:r>
    </w:p>
    <w:p>
      <w:r>
        <w:t>皱着眉头，埋首在油腻的笔记上，炸排骨的香味在房间挥之不去。</w:t>
      </w:r>
    </w:p>
    <w:p>
      <w:r>
        <w:t>」你终于痛改前非了吗？」庭婷一进门就发觉不寻常的景象，瞪大眼睛惊讶地说道：」恭喜、恭喜。「庭婷是</w:t>
      </w:r>
    </w:p>
    <w:p>
      <w:r>
        <w:t>阿志的女友，小我们一届，和阿志都是动漫社的。是个身材丰满，天真活泼的小麻烦。</w:t>
      </w:r>
    </w:p>
    <w:p>
      <w:r>
        <w:t>」先别急着说恭喜，我看这傻小子用功的时间就跟他的持久力一样，短的可怜啊。「阿志冷冷说道。</w:t>
      </w:r>
    </w:p>
    <w:p>
      <w:r>
        <w:t>」低级，什么烂比喻！「庭婷俏脸一红，轻声骂道。</w:t>
      </w:r>
    </w:p>
    <w:p>
      <w:r>
        <w:t>」口胡！你可以看不起我，绝对不能看不起我胜天灭世的超级……「我挺起下半身，怒吼道。</w:t>
      </w:r>
    </w:p>
    <w:p>
      <w:r>
        <w:t>」超级什么鬼东西啦！暴露狂！「庭婷做势朝向我下体虚踢，笑骂道。</w:t>
      </w:r>
    </w:p>
    <w:p>
      <w:r>
        <w:t>我连忙闪避到旁边，双手在胸口一比，对着庭婷怒道：」幸好我身手矫捷，如果我宝贵的下面受伤了，你用那</w:t>
      </w:r>
    </w:p>
    <w:p>
      <w:r>
        <w:t>两大团肉都赔不起呢！「」色狼，谁要赔给你啊！「庭婷俏脸一红，回嘴道：」你那个臭东西、烂东西根本一块钱</w:t>
      </w:r>
    </w:p>
    <w:p>
      <w:r>
        <w:t>都不值！「阿志双手一摊，不理会我们小学生等级的拌嘴，继续念书。</w:t>
      </w:r>
    </w:p>
    <w:p>
      <w:r>
        <w:t>在一阵笑骂声中，我开始接受阿志的电磁学特训。随着用功的过程，我更加发觉自己一文不值，被阿志污辱的</w:t>
      </w:r>
    </w:p>
    <w:p>
      <w:r>
        <w:t>程度只能用」体无完肤「形容，计算能力、理解力、记忆力全都被严重质疑，只是如果光是阿志就算了，像庭婷这</w:t>
      </w:r>
    </w:p>
    <w:p>
      <w:r>
        <w:t>种读文科的学妹居然程度也比我好，实在是非常奇怪。</w:t>
      </w:r>
    </w:p>
    <w:p>
      <w:r>
        <w:t>＊＊＊＊＊＊＊＊＊＊＊＊午夜。</w:t>
      </w:r>
    </w:p>
    <w:p>
      <w:r>
        <w:t>我独自与考古题搏斗，一旁的阿志不停跟庭婷耳语，眼角含春的庭婷则以低声淫笑与摇晃胸前的巨乳来回应。</w:t>
      </w:r>
    </w:p>
    <w:p>
      <w:r>
        <w:t>」你们这对奸夫淫妇克制一点，请不要侮辱神圣的期中考好吗？」」呸，什么奸夫淫妇，阿志是在教我功课啦。</w:t>
      </w:r>
    </w:p>
    <w:p>
      <w:r>
        <w:t>「庭婷啐道。</w:t>
      </w:r>
    </w:p>
    <w:p>
      <w:r>
        <w:t>」虽然阿志成绩好，为人忠厚老实，可是……「我表情淫贱地笑道：」嘿嘿嘿，男人的价值可不是在那些地方</w:t>
      </w:r>
    </w:p>
    <w:p>
      <w:r>
        <w:t>喔。「也许是男人的天性，我特别喜欢逗可爱的庭婷，看她娇嗔害羞的模样，纵然如此，身为男友的阿志从来没有</w:t>
      </w:r>
    </w:p>
    <w:p>
      <w:r>
        <w:t>表现任何不悦，还常常出口帮腔呢。</w:t>
      </w:r>
    </w:p>
    <w:p>
      <w:r>
        <w:t>」变态！「庭婷的俏脸涨的通红，看起来更加娇憨可爱。</w:t>
      </w:r>
    </w:p>
    <w:p>
      <w:r>
        <w:t>」变态？难道你们没做过……「</w:t>
      </w:r>
    </w:p>
    <w:p>
      <w:r>
        <w:t>」听不见，听不见！「庭婷摀住耳朵，紧闭双眼，大声叫喊，我则躲在一旁偷笑。虽然，只是作弄婷庭的玩笑</w:t>
      </w:r>
    </w:p>
    <w:p>
      <w:r>
        <w:t>话，事实上，她胸前摇晃的诱人双峰，也让不禁我产生在阿志房间里偷装针孔偷窥的邪恶计划。</w:t>
      </w:r>
    </w:p>
    <w:p>
      <w:r>
        <w:t>可是，现在不是适合讨论针孔的好时机。</w:t>
      </w:r>
    </w:p>
    <w:p>
      <w:r>
        <w:t>埋首苦读直到凌晨，公式、符号与数字逐渐在脑中纠结，一瞬间，我竟然生出超越打游戏、打手枪的强烈满足</w:t>
      </w:r>
    </w:p>
    <w:p>
      <w:r>
        <w:t>感！</w:t>
      </w:r>
    </w:p>
    <w:p>
      <w:r>
        <w:t>没错。</w:t>
      </w:r>
    </w:p>
    <w:p>
      <w:r>
        <w:t>我疯了！</w:t>
      </w:r>
    </w:p>
    <w:p>
      <w:r>
        <w:t>但是，我也大功告成了……</w:t>
      </w:r>
    </w:p>
    <w:p>
      <w:r>
        <w:t>日以继夜的苦读，加上阿志与庭婷扯后腿的协助，赶在距离电磁学期中考倒数计时前五个小时，我终于准备完</w:t>
      </w:r>
    </w:p>
    <w:p>
      <w:r>
        <w:t>毕了。</w:t>
      </w:r>
    </w:p>
    <w:p>
      <w:r>
        <w:t>」太好了！这次期中考我已经所向无敌！「我骄傲地向大家宣布道：」六十分绝对是没问题了！「」你好像只</w:t>
      </w:r>
    </w:p>
    <w:p>
      <w:r>
        <w:t>念了一科而已。「婷庭冷冷说道。</w:t>
      </w:r>
    </w:p>
    <w:p>
      <w:r>
        <w:t>」六十分也不知道在高兴什么东西。「阿志帮腔。</w:t>
      </w:r>
    </w:p>
    <w:p>
      <w:r>
        <w:t>」唉，没前途。「</w:t>
      </w:r>
    </w:p>
    <w:p>
      <w:r>
        <w:t>」垃圾就是垃圾。「</w:t>
      </w:r>
    </w:p>
    <w:p>
      <w:r>
        <w:t>庭婷摇摇头，阿志顺势深叹了一口气，俩人配合巧妙，默契良好。</w:t>
      </w:r>
    </w:p>
    <w:p>
      <w:r>
        <w:t>这对夫妻不进军演艺界真是广大观众的损失。</w:t>
      </w:r>
    </w:p>
    <w:p>
      <w:r>
        <w:t>＊＊＊＊＊＊＊＊＊＊＊＊下午。</w:t>
      </w:r>
    </w:p>
    <w:p>
      <w:r>
        <w:t>圣战终于来临。</w:t>
      </w:r>
    </w:p>
    <w:p>
      <w:r>
        <w:t>信心满满的踏入教室，望着满场苦背公式，还有努力刻版书的同学们，我报以不屑而轻蔑的眼神，就差没有吐</w:t>
      </w:r>
    </w:p>
    <w:p>
      <w:r>
        <w:t>口水在他们脸上，完全忽略自己上节考试正做着完全相同的事。</w:t>
      </w:r>
    </w:p>
    <w:p>
      <w:r>
        <w:t>隔着走道，雯文正坐在另一边，期中考期间的她眉宇闪烁着光芒，总是格外地耀眼，充满自信的知性美让我差</w:t>
      </w:r>
    </w:p>
    <w:p>
      <w:r>
        <w:t>点忘了自己神圣的任务。</w:t>
      </w:r>
    </w:p>
    <w:p>
      <w:r>
        <w:t>关键时刻终于来临。</w:t>
      </w:r>
    </w:p>
    <w:p>
      <w:r>
        <w:t>我静下心来，稍微浏览了整张考卷。总计六题，当中三题的题型跟课本例题一模一样，两题则是出自去年与大</w:t>
      </w:r>
    </w:p>
    <w:p>
      <w:r>
        <w:t>前年的考古题。</w:t>
      </w:r>
    </w:p>
    <w:p>
      <w:r>
        <w:t>挖靠！</w:t>
      </w:r>
    </w:p>
    <w:p>
      <w:r>
        <w:t>第二题的答案居然连数字都不改一下，老师未免太懒了吧？简直是在侮辱我的智慧，当我是平常不上课，临时</w:t>
      </w:r>
    </w:p>
    <w:p>
      <w:r>
        <w:t>报佛脚的肉脚吗？</w:t>
      </w:r>
    </w:p>
    <w:p>
      <w:r>
        <w:t>想不到自从幼儿园之后，睽违以久的满分竟然是在大学拿到的。</w:t>
      </w:r>
    </w:p>
    <w:p>
      <w:r>
        <w:t>哈哈哈……哈哈……（回声）</w:t>
      </w:r>
    </w:p>
    <w:p>
      <w:r>
        <w:t>正当我即将完成所有题目时，突然之间，一张小纸条飘了过来，落在我旁边的地板上，纸片密密麻麻的写着各</w:t>
      </w:r>
    </w:p>
    <w:p>
      <w:r>
        <w:t>种公式。</w:t>
      </w:r>
    </w:p>
    <w:p>
      <w:r>
        <w:t>完蛋了！小抄居然掉出来了！</w:t>
      </w:r>
    </w:p>
    <w:p>
      <w:r>
        <w:t>应该没有人看到吧？</w:t>
      </w:r>
    </w:p>
    <w:p>
      <w:r>
        <w:t>我反射性地用脚踩住纸条，小心地向四周观望。</w:t>
      </w:r>
    </w:p>
    <w:p>
      <w:r>
        <w:t>咦？</w:t>
      </w:r>
    </w:p>
    <w:p>
      <w:r>
        <w:t>我没有准备小抄啊？</w:t>
      </w:r>
    </w:p>
    <w:p>
      <w:r>
        <w:t>当我正恍然大悟时，我的视线正好与身旁交接，只见雯文咬紧下唇，全身颤抖。只见她缓缓低着头，美丽的脸</w:t>
      </w:r>
    </w:p>
    <w:p>
      <w:r>
        <w:t>庞充满了异样的哀怨。</w:t>
      </w:r>
    </w:p>
    <w:p>
      <w:r>
        <w:t>不自然的动作引起注意，助教来到我们之间，以冷峻的眼神巡视着，最后，怀疑的目光慢慢停在雯文身上。</w:t>
      </w:r>
    </w:p>
    <w:p>
      <w:r>
        <w:t>唉。</w:t>
      </w:r>
    </w:p>
    <w:p>
      <w:r>
        <w:t>爸爸说过：」出来跑，总是要还。「</w:t>
      </w:r>
    </w:p>
    <w:p>
      <w:r>
        <w:t>」助教，那是我的……小抄。「</w:t>
      </w:r>
    </w:p>
    <w:p>
      <w:r>
        <w:t>略带无奈的自白在哑雀无声的教室中响起，众人的视线朝我身上集中，包括高贵的冰山美人雯文不可置信的眼</w:t>
      </w:r>
    </w:p>
    <w:p>
      <w:r>
        <w:t>光。</w:t>
      </w:r>
    </w:p>
    <w:p>
      <w:r>
        <w:t>（2 ）</w:t>
      </w:r>
    </w:p>
    <w:p>
      <w:r>
        <w:t>从行政大楼离开时，天色已暗。</w:t>
      </w:r>
    </w:p>
    <w:p>
      <w:r>
        <w:t>在漆黑的角落，雯文正默默站在一旁。她的美貌依旧螫人，但脸上黯然的神情却不见平常的自信，彷佛失去光</w:t>
      </w:r>
    </w:p>
    <w:p>
      <w:r>
        <w:t>彩的美丽人偶。</w:t>
      </w:r>
    </w:p>
    <w:p>
      <w:r>
        <w:t>雯文明亮的双眼透露着各种复杂的情绪：</w:t>
      </w:r>
    </w:p>
    <w:p>
      <w:r>
        <w:t>内疚、自责、羞愧与怨怼，甚至些许愤怒。</w:t>
      </w:r>
    </w:p>
    <w:p>
      <w:r>
        <w:t>虽然我一向是聒噪不休，半刻也静不下的个性，面对默不出声的雯文也有开不了口的感觉，尤其在如此尴尬的</w:t>
      </w:r>
    </w:p>
    <w:p>
      <w:r>
        <w:t>时刻。</w:t>
      </w:r>
    </w:p>
    <w:p>
      <w:r>
        <w:t>两人彷佛散步般静静地在校园游荡，彼此间没有任何一句交谈。也不知道为什么，我就这样尾随在雯文身后两</w:t>
      </w:r>
    </w:p>
    <w:p>
      <w:r>
        <w:t>步的位置，一起来到她的宿舍。</w:t>
      </w:r>
    </w:p>
    <w:p>
      <w:r>
        <w:t>完全不像女孩子的房间。</w:t>
      </w:r>
    </w:p>
    <w:p>
      <w:r>
        <w:t>前后左右四只大书柜，整齐排列的书籍几乎占满全部的空间，满出书架一路入侵到床边、茶几，除此之外任何</w:t>
      </w:r>
    </w:p>
    <w:p>
      <w:r>
        <w:t>可爱的摆饰都没有，要不是围绕在空气中有一股淡淡幽香，就像是小型的图书馆。</w:t>
      </w:r>
    </w:p>
    <w:p>
      <w:r>
        <w:t>手足无措地进入女孩子的房里，房门才刚刚关上，一直保持沉默的雯文居然立刻朝我大吼。</w:t>
      </w:r>
    </w:p>
    <w:p>
      <w:r>
        <w:t>」你为什么要这样做？」雯文咬着樱唇，狠狠地说道：」你心里一定在偷偷鄙视我吧？装什么优等生，其实根</w:t>
      </w:r>
    </w:p>
    <w:p>
      <w:r>
        <w:t>本就是靠作弊！「」我没这样想……「</w:t>
      </w:r>
    </w:p>
    <w:p>
      <w:r>
        <w:t>」你笑啊！快点笑我啊！「</w:t>
      </w:r>
    </w:p>
    <w:p>
      <w:r>
        <w:t>虽然姿态高傲，从来不与他人亲近，但是我的记忆中从来不曾见过雯文发怒的模样，大概除了课业，任何事情</w:t>
      </w:r>
    </w:p>
    <w:p>
      <w:r>
        <w:t>她都不屑计较，也不值得因而怨愤。</w:t>
      </w:r>
    </w:p>
    <w:p>
      <w:r>
        <w:t>」对不起。「望着雯文激动的失控，我心中只有这句话想说。</w:t>
      </w:r>
    </w:p>
    <w:p>
      <w:r>
        <w:t>」你干嘛道歉？你又没错！「</w:t>
      </w:r>
    </w:p>
    <w:p>
      <w:r>
        <w:t>虽然表面上还是那么倔强，激动之下平素清晰的口齿也迟钝起来，明亮的眼眶里映射出闪耀的水珠，几乎要夺</w:t>
      </w:r>
    </w:p>
    <w:p>
      <w:r>
        <w:t>眶而出，雯文似乎想要强忍住情绪上的自然反应，又不禁流露出脆弱的表情。</w:t>
      </w:r>
    </w:p>
    <w:p>
      <w:r>
        <w:t>」对不起。「雯文低着头，声调充满颤抖。</w:t>
      </w:r>
    </w:p>
    <w:p>
      <w:r>
        <w:t>音量低到几乎听不见，愤怒与倔强的表情从美丽的脸庞上骤然消失，取而代之的是惹人怜悯的哀怨。我从来想</w:t>
      </w:r>
    </w:p>
    <w:p>
      <w:r>
        <w:t>不到永远高高在上的女神，竟然会在几乎陌生的男生面前露出这种表情。</w:t>
      </w:r>
    </w:p>
    <w:p>
      <w:r>
        <w:t>」明明背好那条公式，没想到却怎么都记不起来，我真的好不甘心。「雯文的头几乎低到胸口，纤弱的背脊与</w:t>
      </w:r>
    </w:p>
    <w:p>
      <w:r>
        <w:t>声音同时发抖。</w:t>
      </w:r>
    </w:p>
    <w:p>
      <w:r>
        <w:t>」然后，我发现原本用来背公式的纸条还放在口袋里，突然间……「」雯文，别再说了。「</w:t>
      </w:r>
    </w:p>
    <w:p>
      <w:r>
        <w:t>听说雯文原本在高中的成绩就非常杰出，只是在大学联考一时失常，才」沦落「到我们学校，所以她一直期望</w:t>
      </w:r>
    </w:p>
    <w:p>
      <w:r>
        <w:t>能转学。</w:t>
      </w:r>
    </w:p>
    <w:p>
      <w:r>
        <w:t>」那根本不是失常！「雯文彷佛豁出一切，一口气释放心中长久的压抑，不停说道：」我本来就不如大家想象</w:t>
      </w:r>
    </w:p>
    <w:p>
      <w:r>
        <w:t>的那么优秀，每次到紧要关头，从来不能够如愿，我只不过是个拼命用功的傻瓜而已。「」其实大家心里都讨厌我</w:t>
      </w:r>
    </w:p>
    <w:p>
      <w:r>
        <w:t>吧，恨不得看我出糗。「雯文喃喃自语道：」我一定很惹人嫌，那么骄傲、那么刻薄、那么……「陷入歇斯底里的</w:t>
      </w:r>
    </w:p>
    <w:p>
      <w:r>
        <w:t>雯文低着头，纤弱的背脊不断颤抖，我靠近她芬芳的娇躯，轻轻环住她的臂膀，抚触着温润的樱唇，止住了她的自</w:t>
      </w:r>
    </w:p>
    <w:p>
      <w:r>
        <w:t>怨自艾。</w:t>
      </w:r>
    </w:p>
    <w:p>
      <w:r>
        <w:t>」嗯，你的确是个傻瓜。「我轻柔地说道：」在我眼中，雯文是一个既美丽又聪明的女孩。无论别人怎么想，</w:t>
      </w:r>
    </w:p>
    <w:p>
      <w:r>
        <w:t>我们只需要扮演好自己的角色就行了，如果连自己都不能接受自己，就实在太傻了。「刹那间，完美的雯文彻底崩</w:t>
      </w:r>
    </w:p>
    <w:p>
      <w:r>
        <w:t>溃，变身为美丽且惹人爱怜的雯文……尽量空出我厚实的肩膀，提供雯文发泄的空间，抽噎声混合着低沈的啜泣，</w:t>
      </w:r>
    </w:p>
    <w:p>
      <w:r>
        <w:t>我颤抖的指尖抹去她颊上一粒晶莹的泪水，没想到反而引起雯文情绪上更强烈的激动，宛如开启了泄水的闸门，决</w:t>
      </w:r>
    </w:p>
    <w:p>
      <w:r>
        <w:t>堤而出的泪水湿透我的右肩，我轻轻拥着她，拍抚着起伏的后背。</w:t>
      </w:r>
    </w:p>
    <w:p>
      <w:r>
        <w:t>雯文望着我，小声问道：」今天晚上，可以让……我……撒……娇吗？」美丽动人的脸庞留着两道泪痕，不再</w:t>
      </w:r>
    </w:p>
    <w:p>
      <w:r>
        <w:t>冷傲，不再高不可攀。</w:t>
      </w:r>
    </w:p>
    <w:p>
      <w:r>
        <w:t>我情不自禁吻去串串珍珠般的泪滴，咸咸的味道在口中徘徊，我来回亲吻着雯文脸上的泪水，一直到她鲜红的</w:t>
      </w:r>
    </w:p>
    <w:p>
      <w:r>
        <w:t>双唇。</w:t>
      </w:r>
    </w:p>
    <w:p>
      <w:r>
        <w:t>我知道这是趁人之危，但是，我不是个伪君子。</w:t>
      </w:r>
    </w:p>
    <w:p>
      <w:r>
        <w:t>我只是个普通而平凡的男人。</w:t>
      </w:r>
    </w:p>
    <w:p>
      <w:r>
        <w:t>果冻般滑嫩的唇瓣有点冰凉，却极为柔软可口，就在两人脸庞挪动之际，雯文翘挺的鼻子狠很撞上我的鼻梁，</w:t>
      </w:r>
    </w:p>
    <w:p>
      <w:r>
        <w:t>雯文轻轻簇眉，皱起可爱的小鼻子，我则发出一声傻笑。</w:t>
      </w:r>
    </w:p>
    <w:p>
      <w:r>
        <w:t>不知道为什么，雯文也笑了。</w:t>
      </w:r>
    </w:p>
    <w:p>
      <w:r>
        <w:t>我们开始忘情地拥吻。</w:t>
      </w:r>
    </w:p>
    <w:p>
      <w:r>
        <w:t>努力探索着雯文鲜嫩的口唇，柔滑细致的触感彷佛提拉米苏，香甜中带着淡淡的苦涩，她羞涩的闪躲又迎合着</w:t>
      </w:r>
    </w:p>
    <w:p>
      <w:r>
        <w:t>我的热吻，舌尖点到的所在彷佛在渐渐溶解，又好像融化的是我的舌头。</w:t>
      </w:r>
    </w:p>
    <w:p>
      <w:r>
        <w:t>我的唇滑过雯文的颈子，轻舔光洁的发丝，阵阵淡雅的芳香，缓缓解开雯文胸前的扣子，褪去了衬衫，米白色</w:t>
      </w:r>
    </w:p>
    <w:p>
      <w:r>
        <w:t>扑素的胸罩遮盖着浅浅的隆起，正随着雯文有点急促的呼吸而起伏。</w:t>
      </w:r>
    </w:p>
    <w:p>
      <w:r>
        <w:t>雯文的椒乳并不丰盈，形状略成锥状，乳蒂很小，大概像一粒相思豆，乳晕的色泽也非常浅，几近于肤色。当</w:t>
      </w:r>
    </w:p>
    <w:p>
      <w:r>
        <w:t>细巧可爱的乳峰从释放的束缚中弹出，她立即反射似转过身躯，遮掩着暴露的春光，企图避开我大胆而炽热的视线。</w:t>
      </w:r>
    </w:p>
    <w:p>
      <w:r>
        <w:t>可惜，我一手揽住她的纤腰，顺势把美丽的女体挽入怀中，一把握住了娇软的玉乳。一边轻轻挑最敏感的顶端，</w:t>
      </w:r>
    </w:p>
    <w:p>
      <w:r>
        <w:t>一边继续吻着她的秀眉，雯文发出细如蚊声的呼喊，小脸埋入我的怀中。</w:t>
      </w:r>
    </w:p>
    <w:p>
      <w:r>
        <w:t>」感觉怎么样？」</w:t>
      </w:r>
    </w:p>
    <w:p>
      <w:r>
        <w:t>」好奇……怪……「</w:t>
      </w:r>
    </w:p>
    <w:p>
      <w:r>
        <w:t>大手热切地搓揉着雯文的玉乳，欣赏娇巧的乳房变化着淫糜的几何形状，两指巧妙地夹住小巧的突起，温柔地</w:t>
      </w:r>
    </w:p>
    <w:p>
      <w:r>
        <w:t>扯弄着，慢慢地顺时针旋转着小樱桃，以两种不同的方式抚慰着迷人的胴体。</w:t>
      </w:r>
    </w:p>
    <w:p>
      <w:r>
        <w:t>」啾…啾「贪婪而直接吸吮着逐渐膨胀的乳尖，吸满着情欲的蓓蕾慢慢染上妖艳的鲜红色。原本微凉的体温在</w:t>
      </w:r>
    </w:p>
    <w:p>
      <w:r>
        <w:t>我固执的揉捏下开始升温，我迫不及待去沸腾怀中的宝贝。</w:t>
      </w:r>
    </w:p>
    <w:p>
      <w:r>
        <w:t>抚摸着纤细的柳腰，不堪一握的纤弱质感，令我充满支配的充实快慰，而苗条修长的玉腿到恰如其分的粉臀连</w:t>
      </w:r>
    </w:p>
    <w:p>
      <w:r>
        <w:t>成绝妙的曲线，把脸埋在腰际，双手留连在一旁的起伏，肌肤光滑的触感有如丝质的绸缎，绵密细致，别说任何明</w:t>
      </w:r>
    </w:p>
    <w:p>
      <w:r>
        <w:t>显的疤痕，连稍微粗糙的毛孔都丝毫感觉不到。</w:t>
      </w:r>
    </w:p>
    <w:p>
      <w:r>
        <w:t>黄金比例的玉腿横过面前，白色丝质的内裤覆盖住最神秘的部位，当中已经微含诱人的水气，我的呼吸开始变</w:t>
      </w:r>
    </w:p>
    <w:p>
      <w:r>
        <w:t>的急促，双手不停打颤。</w:t>
      </w:r>
    </w:p>
    <w:p>
      <w:r>
        <w:t>」我喜欢雯文冷淡的模样，喜欢雯文充满自信的模样，也喜欢雯文生气的样子。「我情不自禁地说道：」还有</w:t>
      </w:r>
    </w:p>
    <w:p>
      <w:r>
        <w:t>雯文……发情的模样。「雯文凝视着我，含着下唇，未等我动手，居然径自分开修长的双腿。</w:t>
      </w:r>
    </w:p>
    <w:p>
      <w:r>
        <w:t>稀疏而柔顺的毛发平躺在微微贲起的三角丘陵，彷佛少女一般，形状优美的两片肉瓣紧紧闭合，白皙晶莹又圆</w:t>
      </w:r>
    </w:p>
    <w:p>
      <w:r>
        <w:t>润剔透的裸体彷佛水晶，正等待我叩开。</w:t>
      </w:r>
    </w:p>
    <w:p>
      <w:r>
        <w:t>粗鲁的指头缓缓剥开那花瓣，粉红色的秘肉暴露在明亮的灯光下，我温柔地挖弄着温软的蜜穴，肥厚的黏膜烫</w:t>
      </w:r>
    </w:p>
    <w:p>
      <w:r>
        <w:t>的骇人，鲜美的嫩肉缠着我的手指不放，从深处慢慢渗出些许花露。</w:t>
      </w:r>
    </w:p>
    <w:p>
      <w:r>
        <w:t>」喔……喔……喔喔……「闭紧双眼的雯文发出模糊的哼声，腰身也自然挺了起来。</w:t>
      </w:r>
    </w:p>
    <w:p>
      <w:r>
        <w:t>」舒服吗？」</w:t>
      </w:r>
    </w:p>
    <w:p>
      <w:r>
        <w:t>」好热……好痒……「</w:t>
      </w:r>
    </w:p>
    <w:p>
      <w:r>
        <w:t>」是吗？我舔一舔就不痒了。「</w:t>
      </w:r>
    </w:p>
    <w:p>
      <w:r>
        <w:t>雯文着急的夹紧大腿，以性感的鼻音呻吟道：」别舔，很脏……「早已经用手肘卡住雯文的膝头，固执地继续</w:t>
      </w:r>
    </w:p>
    <w:p>
      <w:r>
        <w:t>分开神秘而艳丽的花园，我调皮地笑道：」一点也不脏，看起来非常可口喔。「灵活的舌头在花房中搅拌，嘴里的</w:t>
      </w:r>
    </w:p>
    <w:p>
      <w:r>
        <w:t>味道逐渐变的浓厚，空气中也弥漫着动情的甜香。以舌尖刺激着闪着淫秽光泽的秘核，雯文修长的身躯蜷曲扭动着，</w:t>
      </w:r>
    </w:p>
    <w:p>
      <w:r>
        <w:t>彷佛受惊的小白兔。</w:t>
      </w:r>
    </w:p>
    <w:p>
      <w:r>
        <w:t>」喔……喔喔喔……羞死人了。「</w:t>
      </w:r>
    </w:p>
    <w:p>
      <w:r>
        <w:t>雯文的呻吟开始混和着女性的柔媚，浓郁的分泌也充分代表了适当的时刻来临，我坚硬的肉棒就挺在雯文面前，</w:t>
      </w:r>
    </w:p>
    <w:p>
      <w:r>
        <w:t>肉冠上溢出象征男性欲望的浓液。</w:t>
      </w:r>
    </w:p>
    <w:p>
      <w:r>
        <w:t>」我要进去了喔。「</w:t>
      </w:r>
    </w:p>
    <w:p>
      <w:r>
        <w:t>」请……温柔一点。「</w:t>
      </w:r>
    </w:p>
    <w:p>
      <w:r>
        <w:t>充分湿润的秘境承受着我的侵入，雯文抽搐的身躯不能掩饰心中的紧张，我尽量想要表示温柔，可是狭窄到难</w:t>
      </w:r>
    </w:p>
    <w:p>
      <w:r>
        <w:t>以前进的花径却让我不得不狠心用力。</w:t>
      </w:r>
    </w:p>
    <w:p>
      <w:r>
        <w:t>雯文咬着牙强忍痛楚的模样令人心痛，酸麻的快感不停从紧闭的肉壁之间涌出，几乎要让我一瞬间发射，轻抚</w:t>
      </w:r>
    </w:p>
    <w:p>
      <w:r>
        <w:t>着雯文扭曲的脸庞，坚硬的肉棍猛然贯穿了纯洁的薄膜。</w:t>
      </w:r>
    </w:p>
    <w:p>
      <w:r>
        <w:t>乌黑的秀发流泄全身，盖住她雪白的身躯，完美的胴体上布满水珠，床单也染了一片猩红，汗水淋漓的她在我</w:t>
      </w:r>
    </w:p>
    <w:p>
      <w:r>
        <w:t>的抽插之间呻吟、呐喊、哀鸣。</w:t>
      </w:r>
    </w:p>
    <w:p>
      <w:r>
        <w:t>」痛吗？」</w:t>
      </w:r>
    </w:p>
    <w:p>
      <w:r>
        <w:t>雯文红着眼睛，点点头，隐约可见她眼角的一丝泪光。</w:t>
      </w:r>
    </w:p>
    <w:p>
      <w:r>
        <w:t>我吻着她，轻柔地挪动火热坚硬的肉棒，穿过了冰冷的外壳，雯文的体内温暖而潮湿，炙热的彷佛火焰在燃烧，</w:t>
      </w:r>
    </w:p>
    <w:p>
      <w:r>
        <w:t>惊人的热度彷佛残留在我的身上，烘暖心肺的感觉让我舍不得离开雯文的身躯。</w:t>
      </w:r>
    </w:p>
    <w:p>
      <w:r>
        <w:t>」舒服的好像要死了。「</w:t>
      </w:r>
    </w:p>
    <w:p>
      <w:r>
        <w:t>」小傻瓜。「</w:t>
      </w:r>
    </w:p>
    <w:p>
      <w:r>
        <w:t>肉棒规律地突刺，克服了羞怯与痛楚，雯文勇敢而坚定地迎合我，无论感到如何不适，她明亮的双眼依然勇敢</w:t>
      </w:r>
    </w:p>
    <w:p>
      <w:r>
        <w:t>地张开，尝试着硬物带给她不同的刺激。</w:t>
      </w:r>
    </w:p>
    <w:p>
      <w:r>
        <w:t>浓热的种子大量射进雯文体内，夹在我腰间的玉腿开始痉挛。</w:t>
      </w:r>
    </w:p>
    <w:p>
      <w:r>
        <w:t>亲吻着雯文抽搐的绝美脸庞，侧过雯文的娇躯，斜抱着她的秀足，与火热的胴体合而一，我激烈地以另一种姿</w:t>
      </w:r>
    </w:p>
    <w:p>
      <w:r>
        <w:t>势再次占有她。</w:t>
      </w:r>
    </w:p>
    <w:p>
      <w:r>
        <w:t>充满知性的阿西娜女神今晚变作只属于我的维纳斯。</w:t>
      </w:r>
    </w:p>
    <w:p>
      <w:r>
        <w:t>＊＊＊＊＊＊＊＊＊＊＊＊踏入教室。</w:t>
      </w:r>
    </w:p>
    <w:p>
      <w:r>
        <w:t>当我默默从雯文身旁经过时，神色如常的雯文只是用眼角的余光稍微瞄了我一眼，就继续专注于书本上。</w:t>
      </w:r>
    </w:p>
    <w:p>
      <w:r>
        <w:t>昨日的事情彷佛一场梦境……</w:t>
      </w:r>
    </w:p>
    <w:p>
      <w:r>
        <w:t>午夜在我怀里不停发出恼人哼声，当时只觉得可爱俏皮的小鼻子，现在挺直的尊贵而倔强，昨天向我索吻的艳</w:t>
      </w:r>
    </w:p>
    <w:p>
      <w:r>
        <w:t>丽双唇变的死板而严肃。</w:t>
      </w:r>
    </w:p>
    <w:p>
      <w:r>
        <w:t>平静中不失一种雍容的气质，似乎已经从小小的挫折中重新振作了。雯文全身散发着异样的神彩，变的更加坚</w:t>
      </w:r>
    </w:p>
    <w:p>
      <w:r>
        <w:t>强。</w:t>
      </w:r>
    </w:p>
    <w:p>
      <w:r>
        <w:t>我面露苦笑，默默地走过雯文身旁。</w:t>
      </w:r>
    </w:p>
    <w:p>
      <w:r>
        <w:t>」这下子没人考的会比你差了。「阿志拍拍我的肩膀，勉励说道：」为了让全班ALL PASS，你不惜自我牺牲，</w:t>
      </w:r>
    </w:p>
    <w:p>
      <w:r>
        <w:t>作弊被抓包，还真是辛苦了。「阿志略带深意地看着我。</w:t>
      </w:r>
    </w:p>
    <w:p>
      <w:r>
        <w:t>」这种小事何足挂齿！凡是有血性的中国人都应该挺身而出！「彷佛想要隐瞒似地，我故作豪气地回答道。</w:t>
      </w:r>
    </w:p>
    <w:p>
      <w:r>
        <w:t>阿志只是笑了笑，不再说什么了。</w:t>
      </w:r>
    </w:p>
    <w:p>
      <w:r>
        <w:t>老师继续在黑板上鬼画鬼吼。</w:t>
      </w:r>
    </w:p>
    <w:p>
      <w:r>
        <w:t>课程依旧无聊，不，在期中考之后，连最后一点点临时抱佛脚或泄题的利用价值都丧失了，除了点名与身为学</w:t>
      </w:r>
    </w:p>
    <w:p>
      <w:r>
        <w:t>生必须走进教室的反射动作外，一切变的没有任何意义。</w:t>
      </w:r>
    </w:p>
    <w:p>
      <w:r>
        <w:t>我的眼光在天花板、地板、与少数亮丽的身影之间游移，当然，神秘女郎还是坐在我正后方。</w:t>
      </w:r>
    </w:p>
    <w:p>
      <w:r>
        <w:t>每当我的眼神向后扫射，她总是不经意地闪避彼此眼神的交接，装出一副专心上课、神色自若的模样，但是一</w:t>
      </w:r>
    </w:p>
    <w:p>
      <w:r>
        <w:t>种莫名的直觉却越来越强烈：</w:t>
      </w:r>
    </w:p>
    <w:p>
      <w:r>
        <w:t>她总是偷偷注视着我的一举一动。</w:t>
      </w:r>
    </w:p>
    <w:p>
      <w:r>
        <w:t>有时候我跟阿志闲聊说笑，也会发现她嘴角扬着笑意，分明在偷偷注意我，甚至她旁听的目的就是为了偷偷接</w:t>
      </w:r>
    </w:p>
    <w:p>
      <w:r>
        <w:t>近我，虽然我把这项惊人的结论告诉阿志时，他完全是斥之以鼻，引为笑谈。</w:t>
      </w:r>
    </w:p>
    <w:p>
      <w:r>
        <w:t>不是没有想过与她直接」接触「，揭开心中的迷团，但是，彼此间微妙的默契就像上了马赛克的画面，虽然朦</w:t>
      </w:r>
    </w:p>
    <w:p>
      <w:r>
        <w:t>胧不清，却保留了无限想象的空间，自有一番情趣，我又何苦去破坏雾里赏花的美感呢。</w:t>
      </w:r>
    </w:p>
    <w:p>
      <w:r>
        <w:t>今天她穿了一身淡黄的连身裙，瘦弱娇小的身躯彷佛迎风的雏菊。想象中，如此娇弱的女孩做爱时的反应该是</w:t>
      </w:r>
    </w:p>
    <w:p>
      <w:r>
        <w:t>像日本AV女优，满脸痛苦地承受粗大巨棒的攻伐，一边呼喊着求饶的话语：</w:t>
      </w:r>
    </w:p>
    <w:p>
      <w:r>
        <w:t>」やめて！「</w:t>
      </w:r>
    </w:p>
    <w:p>
      <w:r>
        <w:t>」いや！「（请读者自行参照其它参考文献，恕作者不加翻译。）脑海中构筑出生动而低级的画面，身处神圣</w:t>
      </w:r>
    </w:p>
    <w:p>
      <w:r>
        <w:t>教室中的下半身也开始偷偷不安分起来了，突然间，雯文飘逸的长发晃过眼前，将我从猥琐的妄想中唤醒过来，收</w:t>
      </w:r>
    </w:p>
    <w:p>
      <w:r>
        <w:t>拾起脑中的邪念，我不禁再度露出苦涩的笑容。</w:t>
      </w:r>
    </w:p>
    <w:p>
      <w:r>
        <w:t>＊＊＊＊＊＊＊＊＊＊＊＊周末。</w:t>
      </w:r>
    </w:p>
    <w:p>
      <w:r>
        <w:t>阿志宿舍内。</w:t>
      </w:r>
    </w:p>
    <w:p>
      <w:r>
        <w:t>」她叫作『萱轩‘，听说长的很漂亮，有很多男生追喔，我看凭你这副尊容大概是高攀不上喔。「庭婷奸笑说</w:t>
      </w:r>
    </w:p>
    <w:p>
      <w:r>
        <w:t>道：」其它的信息，我下次再给你。别忘了你答应我的东西喔。「」忘了我还有命活吗？」我摸着单薄的皮夹苦笑</w:t>
      </w:r>
    </w:p>
    <w:p>
      <w:r>
        <w:t>道。</w:t>
      </w:r>
    </w:p>
    <w:p>
      <w:r>
        <w:t>」知道就好！「庭婷很满意地点点头，又有点忍不住地问道：」她是不是真的很漂亮？」」比庭婷还差一点啦，</w:t>
      </w:r>
    </w:p>
    <w:p>
      <w:r>
        <w:t>只是庭婷我已经没机会了，只好退而求其次了。「」瞎说！「庭婷的俏脸微红，低声骂道。</w:t>
      </w:r>
    </w:p>
    <w:p>
      <w:r>
        <w:t>」阿志呢？」我笑嘻嘻问道。</w:t>
      </w:r>
    </w:p>
    <w:p>
      <w:r>
        <w:t>」有事出去了，好像会晚一点会回来。「</w:t>
      </w:r>
    </w:p>
    <w:p>
      <w:r>
        <w:t>」嗯。「我若无其事地答应了一声，其实心头正是波澜万丈。</w:t>
      </w:r>
    </w:p>
    <w:p>
      <w:r>
        <w:t>庭婷实在太不小心了……</w:t>
      </w:r>
    </w:p>
    <w:p>
      <w:r>
        <w:t>与充满兽性的男生独处一室，居然还敢穿那么性感！</w:t>
      </w:r>
    </w:p>
    <w:p>
      <w:r>
        <w:t>超短的低腰红色热裤，露出可爱的圆脐，裤管的长度连大腿都遮不住，和内裤没什么分别，上身露出透明肩带</w:t>
      </w:r>
    </w:p>
    <w:p>
      <w:r>
        <w:t>的小可爱布料少的可怜，胸罩旁缀的桃红色蕾丝若隐若现，几乎要撑开衣物的丰乳划开一道深沟，根本是诱人犯罪。</w:t>
      </w:r>
    </w:p>
    <w:p>
      <w:r>
        <w:t>如此火热的庭婷正伴随着电视画面中的指导，舞动着塑身体操。</w:t>
      </w:r>
    </w:p>
    <w:p>
      <w:r>
        <w:t>全身上下的肌肤裹着健康的小麦色，而大腿内侧、腋下等私隐的部位随着摆动的节奏展露出腻人的白皙，指甲</w:t>
      </w:r>
    </w:p>
    <w:p>
      <w:r>
        <w:t>擦着青春洋溢的浅紫色，自然活泼外混合出一种鲜艳的魅惑力。</w:t>
      </w:r>
    </w:p>
    <w:p>
      <w:r>
        <w:t>一面闲聊，一面无视我的存在，大胆地进行着扩胸运动，份量十足的双峰被强调着不停左右晃动。原本就在极</w:t>
      </w:r>
    </w:p>
    <w:p>
      <w:r>
        <w:t>限边缘的小可爱快要裂开了，摇曳的乳峰测试着衣料纤维弹性的临界值。</w:t>
      </w:r>
    </w:p>
    <w:p>
      <w:r>
        <w:t>你还需要扩胸吗？</w:t>
      </w:r>
    </w:p>
    <w:p>
      <w:r>
        <w:t>那其它女人不如撞豆腐自杀算了。</w:t>
      </w:r>
    </w:p>
    <w:p>
      <w:r>
        <w:t>浑圆结实的翘臀在我面前上下起伏，姿势说不出的猥亵。腰际可见一截火红色的裤带，由浅浅露出的股沟向下</w:t>
      </w:r>
    </w:p>
    <w:p>
      <w:r>
        <w:t>窥探，饱满的臀形完全印现在浮贴的衣材上包括圆弧当中的裂隙，还有腿间私秘的隆起。</w:t>
      </w:r>
    </w:p>
    <w:p>
      <w:r>
        <w:t>按耐着奇异的心情，我尽量侧过身子，却忍不住窥视庭婷的美态。</w:t>
      </w:r>
    </w:p>
    <w:p>
      <w:r>
        <w:t>搞不懂。</w:t>
      </w:r>
    </w:p>
    <w:p>
      <w:r>
        <w:t>庭婷对自己前凸后翘，青春无敌的身材，还有什么不满？</w:t>
      </w:r>
    </w:p>
    <w:p>
      <w:r>
        <w:t>」我的大腿太粗了。「庭婷嘟着小嘴抱怨。</w:t>
      </w:r>
    </w:p>
    <w:p>
      <w:r>
        <w:t>倚墙举成九十度的长腿确实有点过于」结实「，但我的目光却不由自主集中在两腿交界呈现出的三角地带……」</w:t>
      </w:r>
    </w:p>
    <w:p>
      <w:r>
        <w:t>女生大腿的肌肉如果锻炼的很结实，在『夹紧‘的时候会有想象不到的特殊效果喔！「如果是平常，这种下流低级</w:t>
      </w:r>
    </w:p>
    <w:p>
      <w:r>
        <w:t>的恶趣味会一定脱口而出，可是，此情此景我却连嘴也不敢张开，我非常害怕嘴里大量的口水会同时奔流而出。</w:t>
      </w:r>
    </w:p>
    <w:p>
      <w:r>
        <w:t>这时我的眼神已经离不开庭婷火热的身躯了，放肆的上下巡视，那绝对不是个朋友，或是单纯评鉴的欣赏角度，</w:t>
      </w:r>
    </w:p>
    <w:p>
      <w:r>
        <w:t>而是非常原始而激烈的反应。</w:t>
      </w:r>
    </w:p>
    <w:p>
      <w:r>
        <w:t>平常我的意志力与耐性绝对不是那么薄弱，可是，大家都知道男人每个月总是有一天，会感觉到特别不一样。</w:t>
      </w:r>
    </w:p>
    <w:p>
      <w:r>
        <w:t>就是满月的时候……</w:t>
      </w:r>
    </w:p>
    <w:p>
      <w:r>
        <w:t>面对终于停下来休息的庭婷，舒服无比的」酷刑「好像结束了，可是，我心中的恐惧并没有消减，我非常担心</w:t>
      </w:r>
    </w:p>
    <w:p>
      <w:r>
        <w:t>接下来庭婷会去淋浴，以我现在的情况，光是听到水声，搭配我丰富的想象力很可能就会发生令人难堪的情况。</w:t>
      </w:r>
    </w:p>
    <w:p>
      <w:r>
        <w:t>」不行、不行，我要走了。「</w:t>
      </w:r>
    </w:p>
    <w:p>
      <w:r>
        <w:t>」啊！那么早就要走了，你下午有急事吗？」庭婷弯下腰，挺起高耸浑圆的翘臀，不停在我面前晃动。</w:t>
      </w:r>
    </w:p>
    <w:p>
      <w:r>
        <w:t>」没有啊……「</w:t>
      </w:r>
    </w:p>
    <w:p>
      <w:r>
        <w:t>双脚彷佛钉在地板上，视线不由自主偷瞄着被汗水湿透的完美曲线，我暗恨自己连简单说个谎也办不到。</w:t>
      </w:r>
    </w:p>
    <w:p>
      <w:r>
        <w:t>潜意识好像暂时支配了我的所有行为与反应。」那就喝点汽水，陪我聊聊天嘛。「庭婷打开冰箱，没想到一瓶</w:t>
      </w:r>
    </w:p>
    <w:p>
      <w:r>
        <w:t>冰凉的健怡可乐却顽皮的掉落地上，朝着我脚边滚动。庭婷连忙弯下腰拾起滚落的铝罐，一瞬间，绝佳的角度暴露</w:t>
      </w:r>
    </w:p>
    <w:p>
      <w:r>
        <w:t>出她胸前骄人的成熟果实，拱起的白嫩弧形顺着地心引力的作用，扩张成极为震撼的风景，笼罩占据我的瞳孔、网</w:t>
      </w:r>
    </w:p>
    <w:p>
      <w:r>
        <w:t>膜与视神经。</w:t>
      </w:r>
    </w:p>
    <w:p>
      <w:r>
        <w:t>完全没有发觉我的异状，仰起头，伸出手中的可乐，庭婷吐着小舌头，露出她一贯甜美可爱的傻笑道：」喏，</w:t>
      </w:r>
    </w:p>
    <w:p>
      <w:r>
        <w:t>拿去。「递出的小手突然停在半空中，我们两人的视线同时集中在我胯下。</w:t>
      </w:r>
    </w:p>
    <w:p>
      <w:r>
        <w:t>非常鼓涨、显眼的三角帐棚！</w:t>
      </w:r>
    </w:p>
    <w:p>
      <w:r>
        <w:t>已经忘记了庭婷当时的反应是脸红，还是尖叫，不，其实我那时根本没有心思考虑庭婷脖子以上的部分，依循</w:t>
      </w:r>
    </w:p>
    <w:p>
      <w:r>
        <w:t>人性本能的操纵，强烈的欲望直冲脑门，一阵强烈的火热上脸。</w:t>
      </w:r>
    </w:p>
    <w:p>
      <w:r>
        <w:t>当稍稍恢复意识时，弹性超群的乳球正顶在胸口，压迫到让人窒息，我的小腹在庭婷的大腿内侧磨蹭。</w:t>
      </w:r>
    </w:p>
    <w:p>
      <w:r>
        <w:t>我疯狂地用身体的任何一个部位去碰触庭婷，水嫩几乎出汁的丰满女体让人舒服地无法形容，零距离的肉体接</w:t>
      </w:r>
    </w:p>
    <w:p>
      <w:r>
        <w:t>触由点蔓延到面，两人彷佛连成一体，美妙的触感在身体上扩散，激出剧烈的波涛，在畅快中沈浮的我感到一阵头</w:t>
      </w:r>
    </w:p>
    <w:p>
      <w:r>
        <w:t>晕目眩。</w:t>
      </w:r>
    </w:p>
    <w:p>
      <w:r>
        <w:t>轻抚着不能掌握的丰满娇乳，柔软的乳肉好像会融化一般，除了化不开的柔腻之外，阵阵弹性则倘若水波荡漾，</w:t>
      </w:r>
    </w:p>
    <w:p>
      <w:r>
        <w:t>震荡着指尖，同时并存的柔软与弹性违反了物理定律或自然准则，彷佛是造物者的恩赐。</w:t>
      </w:r>
    </w:p>
    <w:p>
      <w:r>
        <w:t>」你在干嘛！快点放开我！「</w:t>
      </w:r>
    </w:p>
    <w:p>
      <w:r>
        <w:t>庭婷恼人的呻吟并没有实际的作用，每天以篮球锻炼出的强健体魄并不是女孩子可以轻易抗拒的。</w:t>
      </w:r>
    </w:p>
    <w:p>
      <w:r>
        <w:t>」呜呜……喔……那里……不行啦……「</w:t>
      </w:r>
    </w:p>
    <w:p>
      <w:r>
        <w:t>庭婷挣扎着扭动丰盈的身躯，胸前的美乳才逃离我的侵袭，翘臀却正好抵在我下半身挺起的顶端，跨下硬梆梆</w:t>
      </w:r>
    </w:p>
    <w:p>
      <w:r>
        <w:t>的尖锹挖弄着臀沟，顺势挤进入温热的大腿根部，朝内侧猛顶，由小腹传来的能量几乎要点燃裤头，隔着单薄的布</w:t>
      </w:r>
    </w:p>
    <w:p>
      <w:r>
        <w:t>料，袭人的热度毫无保留地传来，不可言喻的滋味因庭婷的扭腰而更加销魂。</w:t>
      </w:r>
    </w:p>
    <w:p>
      <w:r>
        <w:t>一瞬间，我好像忍不住发射出一点点了。</w:t>
      </w:r>
    </w:p>
    <w:p>
      <w:r>
        <w:t>就在电光石火的关键时刻，脑海中突然浮现应该想起又不该想起的事物，然而在我身心松懈的同时，灵活的庭</w:t>
      </w:r>
    </w:p>
    <w:p>
      <w:r>
        <w:t>婷也挣脱出我的魔掌。</w:t>
      </w:r>
    </w:p>
    <w:p>
      <w:r>
        <w:t>」啪！「庭婷清脆地赏了我一巴掌。</w:t>
      </w:r>
    </w:p>
    <w:p>
      <w:r>
        <w:t>我的左颊顿时红肿一大块，整个人瞬间也清醒了过来了。</w:t>
      </w:r>
    </w:p>
    <w:p>
      <w:r>
        <w:t>」对不起！小人知错了，恳求姑奶奶给小人一次改过自新机会。「我夸张地跪在地上，以」六「体投地的姿势</w:t>
      </w:r>
    </w:p>
    <w:p>
      <w:r>
        <w:t>道歉。</w:t>
      </w:r>
    </w:p>
    <w:p>
      <w:r>
        <w:t>好像满腹的委屈无处宣泄，总是活泼可人的她满脸哀怨，咬紧下唇，一直沈默不语，任由我趴在地上。</w:t>
      </w:r>
    </w:p>
    <w:p>
      <w:r>
        <w:t>良久之后，庭婷才幽幽说道：」这次就算了，下次不准你这样喔。「连球鞋都来不及穿，我狼狈不堪地想要逃</w:t>
      </w:r>
    </w:p>
    <w:p>
      <w:r>
        <w:t>离眼前的一切。</w:t>
      </w:r>
    </w:p>
    <w:p>
      <w:r>
        <w:t>」千万别告诉阿志喔！「庭婷小声说道。</w:t>
      </w:r>
    </w:p>
    <w:p>
      <w:r>
        <w:t>一脚已经踏出门口的我黯然点头。那正是我开口想要拜托庭婷的请求。</w:t>
      </w:r>
    </w:p>
    <w:p>
      <w:r>
        <w:t>＊＊＊＊＊＊＊＊＊＊＊＊宿舍中。</w:t>
      </w:r>
    </w:p>
    <w:p>
      <w:r>
        <w:t>虽然，愧疚的心情异常沉重，但有些责任我们还是得要尽……从大批珍藏的VCD 中，翻找着适合发泄现在心境</w:t>
      </w:r>
    </w:p>
    <w:p>
      <w:r>
        <w:t>的片子，映入眼帘的全都是」暴奸「、」鬼畜「、」凌辱「等让人血脉贲张的字眼。</w:t>
      </w:r>
    </w:p>
    <w:p>
      <w:r>
        <w:t>躺在沙发上望着电视屏幕，转眼间几个小时就过去了，以三倍速连续快转着类似的情节，比庭婷更丰满、更可</w:t>
      </w:r>
    </w:p>
    <w:p>
      <w:r>
        <w:t>爱的AV女优，比下午更淫秽、更刺激的场面不断晃过眼前，然而都无法使早已迫不及待要溢出的欲望达到一瞬间的</w:t>
      </w:r>
    </w:p>
    <w:p>
      <w:r>
        <w:t>满足。</w:t>
      </w:r>
    </w:p>
    <w:p>
      <w:r>
        <w:t>脑中盘旋着庭婷的身影与表情，看着屏幕里高树マリア淫荡地摇屁股，脸颊还隐隐作痛，血液在下半身与头脑</w:t>
      </w:r>
    </w:p>
    <w:p>
      <w:r>
        <w:t>间回流，想射又射不出来的影响之下，难受的不只有身体，还有存在阴影中的复杂情绪。</w:t>
      </w:r>
    </w:p>
    <w:p>
      <w:r>
        <w:t>或许，我应该告别因饥渴而觅食的禽兽生涯，积极寻找生命中的朱丽叶。</w:t>
      </w:r>
    </w:p>
    <w:p>
      <w:r>
        <w:t>关上电源，放下预备好的一迭卫生纸，可是，短裤内依旧鼓成一团。我严肃地考虑着如何化性欲为食欲，好好</w:t>
      </w:r>
    </w:p>
    <w:p>
      <w:r>
        <w:t>去痛吃一顿，把全身上下多余的欲望强迫塞到胃袋里面。</w:t>
      </w:r>
    </w:p>
    <w:p>
      <w:r>
        <w:t>正当我穿戴整齐，决定以士林夜市为放浪的第一站。</w:t>
      </w:r>
    </w:p>
    <w:p>
      <w:r>
        <w:t>」叮咚！「门铃声骤然响起。</w:t>
      </w:r>
    </w:p>
    <w:p>
      <w:r>
        <w:t>脑中浮现阿志兴师问罪的模样，我战战兢兢地打开大门，然而，门外站着一位丝毫不会让我感到意外却又十分</w:t>
      </w:r>
    </w:p>
    <w:p>
      <w:r>
        <w:t>意外的人。</w:t>
      </w:r>
    </w:p>
    <w:p>
      <w:r>
        <w:t>满脸泪水的庭婷挟着一阵香风，立刻投入我的怀中……</w:t>
      </w:r>
    </w:p>
    <w:p>
      <w:r>
        <w:t>（3 ）</w:t>
      </w:r>
    </w:p>
    <w:p>
      <w:r>
        <w:t>机会总是出现在令人想象不到的时刻，端看我们是否拥有把握机会的智慧与勇气；或者应该说，考验总是出现</w:t>
      </w:r>
    </w:p>
    <w:p>
      <w:r>
        <w:t>在想象不到的时刻，端看我们是否拥有面对考验的良知与本性。</w:t>
      </w:r>
    </w:p>
    <w:p>
      <w:r>
        <w:t>把握机会的智慧与勇气一向是敝人的强项，我的本性更是绝对好色。</w:t>
      </w:r>
    </w:p>
    <w:p>
      <w:r>
        <w:t>客厅里。</w:t>
      </w:r>
    </w:p>
    <w:p>
      <w:r>
        <w:t>我远远坐在冰凉的地板上，让红着双眼的庭婷独占整张沙发，沉默看着她抽着面纸，擦拭着不断湿润的眼眶。</w:t>
      </w:r>
    </w:p>
    <w:p>
      <w:r>
        <w:t>墙角安静地躺了一张被揉皱的信纸，上面以阿志一贯整齐的笔迹写道：</w:t>
      </w:r>
    </w:p>
    <w:p>
      <w:r>
        <w:t>给最爱的人：</w:t>
      </w:r>
    </w:p>
    <w:p>
      <w:r>
        <w:t>在我心中永远最美丽的大美女，在这个值得纪念的日子里，希望能一起共度美好的夜晚，晚上八点，在你最爱</w:t>
      </w:r>
    </w:p>
    <w:p>
      <w:r>
        <w:t>的那家餐厅。</w:t>
      </w:r>
    </w:p>
    <w:p>
      <w:r>
        <w:t>爱你的志。</w:t>
      </w:r>
    </w:p>
    <w:p>
      <w:r>
        <w:t>当看完了应该是阿志所写的情书，心头不免有些震惊，但是，相对于庭婷一哭二闹三上吊的绝望，我却有点不</w:t>
      </w:r>
    </w:p>
    <w:p>
      <w:r>
        <w:t>同的想法。</w:t>
      </w:r>
    </w:p>
    <w:p>
      <w:r>
        <w:t>如果信上说阿志搞gay ，其实心底一直是暗恋我。</w:t>
      </w:r>
    </w:p>
    <w:p>
      <w:r>
        <w:t>—─我会相信。</w:t>
      </w:r>
    </w:p>
    <w:p>
      <w:r>
        <w:t>（事先声明：我是相信，不是答应。）</w:t>
      </w:r>
    </w:p>
    <w:p>
      <w:r>
        <w:t>可是，如果说阿志学周X 伦劈腿侯主播，我却不相信。</w:t>
      </w:r>
    </w:p>
    <w:p>
      <w:r>
        <w:t>并不是阿志没有吸引异性的本钱（成绩好的阿呆比我想象中还得异性缘），也不是我心底嫉妒朋友的艳福，自</w:t>
      </w:r>
    </w:p>
    <w:p>
      <w:r>
        <w:t>欺欺人地无视于事实，只是以我多年来对他的认识，阿志的个性是非常单纯而简单。</w:t>
      </w:r>
    </w:p>
    <w:p>
      <w:r>
        <w:t>有了学妹的女友之后，我曾经多次约阿志一起去联谊，那玫瑰色的梦幻应该不是任何血气方刚的大学生可以抗</w:t>
      </w:r>
    </w:p>
    <w:p>
      <w:r>
        <w:t>拒，却每次都被阿志冷言拒绝了，尤其，通常联谊的结局都是幸运的让他逃过恐龙猎食的陷阱。</w:t>
      </w:r>
    </w:p>
    <w:p>
      <w:r>
        <w:t>但是，想象归想象，判断归判断，现实却是残酷的摆在眼前，或许是超级巨乳逐渐丧失了诱惑力，或许是善良</w:t>
      </w:r>
    </w:p>
    <w:p>
      <w:r>
        <w:t>的我没有看穿阿志正派假面下的真面目，总而言之，在我原始的兽欲彻底践踏友情的同一天，天真可爱的庭婷再次</w:t>
      </w:r>
    </w:p>
    <w:p>
      <w:r>
        <w:t>受到男友给的二度伤害。</w:t>
      </w:r>
    </w:p>
    <w:p>
      <w:r>
        <w:t>我不知两者的打击对庭婷有多大，只知道平常只喝碳酸饮料与牛奶的小女人正大口畅饮着冰箱里的啤酒。</w:t>
      </w:r>
    </w:p>
    <w:p>
      <w:r>
        <w:t>原本白皙的面颊逐渐染上两团红润，健康的娇躯缓缓颤抖着，那圆硕挺茁的双峰正剧烈起伏着，庭婷水汪汪的</w:t>
      </w:r>
    </w:p>
    <w:p>
      <w:r>
        <w:t>大眼睛弥漫着一股朦胧的美丽，在我心里掀起汹涌波涛。</w:t>
      </w:r>
    </w:p>
    <w:p>
      <w:r>
        <w:t>古语云：」竹解虚心是我师，酒能乱性是吾友。「孔子与耶稣曾经说过：」朋友妻不客气，随便骑骑没关系…</w:t>
      </w:r>
    </w:p>
    <w:p>
      <w:r>
        <w:t>…「下午才逃离魔掌的无助羔羊，一到晚餐时刻，却主动跳到餐桌上来，搅乱我好不容易才调适的心情，命运的安</w:t>
      </w:r>
    </w:p>
    <w:p>
      <w:r>
        <w:t>排真是令人难以理解。</w:t>
      </w:r>
    </w:p>
    <w:p>
      <w:r>
        <w:t>面对令人垂涎的佳肴，我的心脏噗通噗通地激烈跳动着，黄色小可爱露出纤细的肩头与半截裸背，光滑而细致</w:t>
      </w:r>
    </w:p>
    <w:p>
      <w:r>
        <w:t>的肌肤展露出健康柔细的魅力，双手不由自主地被磁力吸引似，安抚着庭婷的柔背，我忍不住把庭婷拉入怀中。</w:t>
      </w:r>
    </w:p>
    <w:p>
      <w:r>
        <w:t>庭婷似乎感受到气氛微妙的转变，半抗拒地推开了我的魔爪，但身体近距离的接触点燃了体内的欲火，我已经</w:t>
      </w:r>
    </w:p>
    <w:p>
      <w:r>
        <w:t>无法控制自己了。</w:t>
      </w:r>
    </w:p>
    <w:p>
      <w:r>
        <w:t>」庭婷讨厌我吗？」</w:t>
      </w:r>
    </w:p>
    <w:p>
      <w:r>
        <w:t>」……不会……可是……「</w:t>
      </w:r>
    </w:p>
    <w:p>
      <w:r>
        <w:t>没有说出口的话语随着红润的樱唇被封住，全都咽了回去，甜的像蜂蜜的唾液流入我的喉中，我的舌头追逐着</w:t>
      </w:r>
    </w:p>
    <w:p>
      <w:r>
        <w:t>怕羞的香舌。激烈地吻到庭婷开始喘息，不但彼此口中交换着口水，我甚至忘情地吸吮着庭婷的口腔与齿龈。</w:t>
      </w:r>
    </w:p>
    <w:p>
      <w:r>
        <w:t>每个男人心底都住着魔鬼。</w:t>
      </w:r>
    </w:p>
    <w:p>
      <w:r>
        <w:t>下午现身的色魔直到现在还没有离开。</w:t>
      </w:r>
    </w:p>
    <w:p>
      <w:r>
        <w:t>」阿志都做出这种事，我们也来吧！「</w:t>
      </w:r>
    </w:p>
    <w:p>
      <w:r>
        <w:t>无视于摇头代表的意义，嗅着淡淡的幽香，我搓揉着火热的娇躯，彷佛拥抱着一团火焰，庭婷的身子好软，尤</w:t>
      </w:r>
    </w:p>
    <w:p>
      <w:r>
        <w:t>其胸前推挤碰撞的那一瞬间。</w:t>
      </w:r>
    </w:p>
    <w:p>
      <w:r>
        <w:t>拉开紧身的小背心，水蓝色的半罩杯包不住呼之欲出的巨乳，像是吞困的调皮白兔，上下抖动着，颤抖的手指</w:t>
      </w:r>
    </w:p>
    <w:p>
      <w:r>
        <w:t>解开胸罩扣，突然之间，宛如水库泄洪一般，乳波峰浪迎面朝我涌来，将我彻底淹没。</w:t>
      </w:r>
    </w:p>
    <w:p>
      <w:r>
        <w:t>庭婷的手腕被我握着，高高举起，任胸前丰硕的果实在灼热的视线下摇曳，无法掩饰自己的羞态，只能逃避似</w:t>
      </w:r>
    </w:p>
    <w:p>
      <w:r>
        <w:t>地转过头去。</w:t>
      </w:r>
    </w:p>
    <w:p>
      <w:r>
        <w:t>」别看啊，羞死了。「</w:t>
      </w:r>
    </w:p>
    <w:p>
      <w:r>
        <w:t>」我已经看到了。「我以坚定的语气说道。</w:t>
      </w:r>
    </w:p>
    <w:p>
      <w:r>
        <w:t>怀里可爱的宝贝发出一声哀羞的娇吟。</w:t>
      </w:r>
    </w:p>
    <w:p>
      <w:r>
        <w:t>绮丽的美景让人一阵头晕眼花，我固执地搓揉着天赋造就的绝妙弹性，圆润的球体由中心释放出强大的力量，</w:t>
      </w:r>
    </w:p>
    <w:p>
      <w:r>
        <w:t>奇妙的弹力震到手指发麻，几乎要抓不住。美乳变换着淫糜的形状，随着捏揉搓挤等动作的差异，在手中爆发出截</w:t>
      </w:r>
    </w:p>
    <w:p>
      <w:r>
        <w:t>然不同的触感，浓郁的乳香扑鼻而来，在四周围弥漫着。</w:t>
      </w:r>
    </w:p>
    <w:p>
      <w:r>
        <w:t>粉红色的乳尖因为庭婷的挣扎而颤动，正逐渐挺立起来，带来一种罪恶感之外的满足，我忍不住啜着成熟坚硬</w:t>
      </w:r>
    </w:p>
    <w:p>
      <w:r>
        <w:t>的樱桃，任其在舌上跳动，甚至用门牙夹住娇弱的乳蒂轻轻噬咬下去。</w:t>
      </w:r>
    </w:p>
    <w:p>
      <w:r>
        <w:t>」好美，好好吃喔。「</w:t>
      </w:r>
    </w:p>
    <w:p>
      <w:r>
        <w:t>」呜……痛啊……你好坏啊……喔喔……「</w:t>
      </w:r>
    </w:p>
    <w:p>
      <w:r>
        <w:t>把性感的娇躯翻转过去，我强压住庭婷的双腿，把短到不行的牛仔裙扯开成两片，轻易地暴露出神秘地带。</w:t>
      </w:r>
    </w:p>
    <w:p>
      <w:r>
        <w:t>天蓝色内裤底部泛起一圈水渍，染成明显的深蓝漩涡，随着指尖的扫弄，漩涡的面积逐渐扩大，饱满的花瓣紧</w:t>
      </w:r>
    </w:p>
    <w:p>
      <w:r>
        <w:t>贴住单薄的布料，构成淫猥的绉折形状，洋溢着平日未见的官能气息。</w:t>
      </w:r>
    </w:p>
    <w:p>
      <w:r>
        <w:t>庭婷湿了……</w:t>
      </w:r>
    </w:p>
    <w:p>
      <w:r>
        <w:t>」喔…喔…喔！「娇媚的呻吟带着可爱的哼声，夹紧双腿的意图在指头密集的攻势下徒劳无功，平常活泼好强</w:t>
      </w:r>
    </w:p>
    <w:p>
      <w:r>
        <w:t>的女孩突然变成无助的小猫咪。</w:t>
      </w:r>
    </w:p>
    <w:p>
      <w:r>
        <w:t>」庭婷，对不起了。「</w:t>
      </w:r>
    </w:p>
    <w:p>
      <w:r>
        <w:t>慢慢拉下女体最后的一道防线，内裤与秘处牵连出几条银丝，我把黏稠的花蜜涂抹在庭婷的脸颊上，再轻轻舐</w:t>
      </w:r>
    </w:p>
    <w:p>
      <w:r>
        <w:t>去。</w:t>
      </w:r>
    </w:p>
    <w:p>
      <w:r>
        <w:t>」好湿……好黏喔。「庭婷一面抗拒，却又娇羞的把俏脸藏入我的怀里。</w:t>
      </w:r>
    </w:p>
    <w:p>
      <w:r>
        <w:t>」不要现在，求求你再给人家一点时间，不要在今天……「」对不起，我不能再忍了。「</w:t>
      </w:r>
    </w:p>
    <w:p>
      <w:r>
        <w:t>紧绷的花瓣绽放，艳丽的桃红色，指尖在崎岖的溪谷表面挖弄，湿润的黏膜缠住入侵的手指，由深处溢出更多</w:t>
      </w:r>
    </w:p>
    <w:p>
      <w:r>
        <w:t>淫蜜，违反主人的意愿，敏感的本能被挑逗，自行产生着甜美的化学作用。</w:t>
      </w:r>
    </w:p>
    <w:p>
      <w:r>
        <w:t>硬到发疼的肉棒在秘裂上磨蹭，在绵密的嫩肉摩擦之下，产生出融化的美妙错觉，冒着分泌的龟头紧贴着花唇，</w:t>
      </w:r>
    </w:p>
    <w:p>
      <w:r>
        <w:t>隐约地抽动着。</w:t>
      </w:r>
    </w:p>
    <w:p>
      <w:r>
        <w:t>」我要进去了喔。「</w:t>
      </w:r>
    </w:p>
    <w:p>
      <w:r>
        <w:t>」不可以啊！「庭婷用力推开了我，面对一瞬间急色而产生的空隙，她却放弃逃走或反抗，捧起自豪的双乳，</w:t>
      </w:r>
    </w:p>
    <w:p>
      <w:r>
        <w:t>开始替我进行淫糜的服务……细致的两团乳肉按摩着肉棍，庭婷竟然还低头舔着脏污而敏感的顶端！</w:t>
      </w:r>
    </w:p>
    <w:p>
      <w:r>
        <w:t>热烈的侍奉企图让我心头的恶念全都宣泄出来，庭婷的单纯而惹人怜爱的想法让我无比羞愧，但是在快感的挤</w:t>
      </w:r>
    </w:p>
    <w:p>
      <w:r>
        <w:t>压之下，那一点点罪恶感随即消失无踪，在忍耐的极限边缘，我终于激射出从下午一直强忍的欲望。</w:t>
      </w:r>
    </w:p>
    <w:p>
      <w:r>
        <w:t>散乱的浏海上、晕红的脸庞，和高耸的双乳上全都沾着浓白的汁液，我抱起庭婷的身躯，往杂乱的卧房冲去。</w:t>
      </w:r>
    </w:p>
    <w:p>
      <w:r>
        <w:t>非常遗憾……</w:t>
      </w:r>
    </w:p>
    <w:p>
      <w:r>
        <w:t>雄性的兽欲不但没有因此熄灭，反而燃烧的更加猛烈。</w:t>
      </w:r>
    </w:p>
    <w:p>
      <w:r>
        <w:t>我推开床铺上的杂物，把庭婷安放在刑台正中央。</w:t>
      </w:r>
    </w:p>
    <w:p>
      <w:r>
        <w:t>无力地瘫在床上，庭婷不再掩饰自己圆润诱人的胴体，自然摆放着四肢，玉腿痉挛抖动，香甜的淫蜜从缝隙中</w:t>
      </w:r>
    </w:p>
    <w:p>
      <w:r>
        <w:t>泛滥，乳峰顶端的红梅沾满我的口水，闪着淫猥的光泽。</w:t>
      </w:r>
    </w:p>
    <w:p>
      <w:r>
        <w:t>」阿志，人家对不起你……「哀怨无助的眼神慢慢敛去，庭婷闭上双眼，眼角泄出一丝泪光。</w:t>
      </w:r>
    </w:p>
    <w:p>
      <w:r>
        <w:t>那是无忧无虑的小精灵从未有过的表情。</w:t>
      </w:r>
    </w:p>
    <w:p>
      <w:r>
        <w:t>」啊啊啊啊！「发出一声咆哮，我用力将棉被盖住美丽的身躯，不再注视着令我疯狂的曲线，还有庭婷流露出</w:t>
      </w:r>
    </w:p>
    <w:p>
      <w:r>
        <w:t>的复杂情绪。</w:t>
      </w:r>
    </w:p>
    <w:p>
      <w:r>
        <w:t>逃跑似地飞奔出自己的宿舍……</w:t>
      </w:r>
    </w:p>
    <w:p>
      <w:r>
        <w:t>＊＊＊＊＊＊＊＊＊＊＊＊直到第二天凌晨，我才小心翼翼地回到空无一人的宿舍</w:t>
      </w:r>
    </w:p>
    <w:p>
      <w:r>
        <w:t>里。</w:t>
      </w:r>
    </w:p>
    <w:p>
      <w:r>
        <w:t>扪心自问是否喜欢庭婷？</w:t>
      </w:r>
    </w:p>
    <w:p>
      <w:r>
        <w:t>老实说，我并不知道……</w:t>
      </w:r>
    </w:p>
    <w:p>
      <w:r>
        <w:t>虽然只差不过一届，可是我自认对庭婷的感情如同对待妹妹一般，或许因为自从认识以来，她就是我最好朋友</w:t>
      </w:r>
    </w:p>
    <w:p>
      <w:r>
        <w:t>的马子，让平常就不大使用的大脑下意识忽略漠视这份情感，然而横在彼此之间的鸿沟似乎已经不复存在。</w:t>
      </w:r>
    </w:p>
    <w:p>
      <w:r>
        <w:t>以慷慨赴义的心情推开阿志宿舍的大门，屋内的情境不是令人尴尬的沈静，也不是夫妻吵架的喧闹声，与预期</w:t>
      </w:r>
    </w:p>
    <w:p>
      <w:r>
        <w:t>的完全不同，不，甚至是完全相反。</w:t>
      </w:r>
    </w:p>
    <w:p>
      <w:r>
        <w:t>只见两人和乐融融，气氛融洽，好一幅鸳鸯双宿双栖的画面，庭婷穿着紧身T 恤和热裤，脖子上围着一条不伦</w:t>
      </w:r>
    </w:p>
    <w:p>
      <w:r>
        <w:t>不类的围巾，而阿志则亲昵地搭着她的肩看着无聊的综艺电视，桌上还摆着半个鲜奶油蛋糕。</w:t>
      </w:r>
    </w:p>
    <w:p>
      <w:r>
        <w:t>咦？</w:t>
      </w:r>
    </w:p>
    <w:p>
      <w:r>
        <w:t>现在是什么状况？</w:t>
      </w:r>
    </w:p>
    <w:p>
      <w:r>
        <w:t>」吃蛋糕吧，我们特别留一份给你。「</w:t>
      </w:r>
    </w:p>
    <w:p>
      <w:r>
        <w:t>灿烂的笑容比起中乐透头彩有过之而无不及，庭婷笑着说道：」昨天我们一起去帮伯母过生日，伯母还送人家</w:t>
      </w:r>
    </w:p>
    <w:p>
      <w:r>
        <w:t>一条围巾，嘻……嘻……「嗯，其实我的头脑不是很好，现在让我来确认一下：</w:t>
      </w:r>
    </w:p>
    <w:p>
      <w:r>
        <w:t>庭婷口中的伯母＝阿志老妈＝阿志」情书「的对象＝误会。</w:t>
      </w:r>
    </w:p>
    <w:p>
      <w:r>
        <w:t>我顿时把反复练习很久的感性告白全吞进肚子里面，尽量展露出自以为潇洒而冷静，实际上却十分尴尬而愚蠢</w:t>
      </w:r>
    </w:p>
    <w:p>
      <w:r>
        <w:t>的傻笑。</w:t>
      </w:r>
    </w:p>
    <w:p>
      <w:r>
        <w:t>」哈哈哈，真是太好了。「</w:t>
      </w:r>
    </w:p>
    <w:p>
      <w:r>
        <w:t>阿志搂着庭婷的腰，露出一贯温柔的微笑，庭婷则是根本无视于我的话语，当我是个透明人一般，自顾自地散</w:t>
      </w:r>
    </w:p>
    <w:p>
      <w:r>
        <w:t>发着让人睁不开眼的幸福光芒。</w:t>
      </w:r>
    </w:p>
    <w:p>
      <w:r>
        <w:t>喵的，这种有恋母情结的男人有什么好的？</w:t>
      </w:r>
    </w:p>
    <w:p>
      <w:r>
        <w:t>奸夫淫妇早点分分算了。</w:t>
      </w:r>
    </w:p>
    <w:p>
      <w:r>
        <w:t>甜食一向是庭婷的最爱，似乎忘记这是要分享给我的礼物，只见她一口接一口大吃着快要见底的蛋糕，那贪吃</w:t>
      </w:r>
    </w:p>
    <w:p>
      <w:r>
        <w:t>可爱的模样，突然勾动某些」特别「的回忆，我不经意刮去庭婷鼻尖上的鲜奶油，惯性地把指头送入口中。</w:t>
      </w:r>
    </w:p>
    <w:p>
      <w:r>
        <w:t>如果是从前，刁蛮泼辣的庭婷一定会大吼大叫，甚至出手揍人，可是，小恶魔挥拳的突然定格住了，俏脸红的</w:t>
      </w:r>
    </w:p>
    <w:p>
      <w:r>
        <w:t>像蕃茄一样，低下头来默默不语。</w:t>
      </w:r>
    </w:p>
    <w:p>
      <w:r>
        <w:t>这下子，反而让我陷入更尴尬的窘境。</w:t>
      </w:r>
    </w:p>
    <w:p>
      <w:r>
        <w:t>阿志望着我们俩人，脸上露出若有深意的笑容，慢慢开口说道；」你们……俩个要不要……再来一块蛋糕？」</w:t>
      </w:r>
    </w:p>
    <w:p>
      <w:r>
        <w:t>」咳咳……好……啊。「</w:t>
      </w:r>
    </w:p>
    <w:p>
      <w:r>
        <w:t>一边咳嗽，咽下嘴里的蛋糕，一面继续傻笑着，把另一块蛋糕塞进嘴里，其实我的心脏在一瞬间差点停止。</w:t>
      </w:r>
    </w:p>
    <w:p>
      <w:r>
        <w:t>＊＊＊＊＊＊＊＊＊＊＊＊」阿志，你知道我这一辈子最讨厌的事吗？」</w:t>
      </w:r>
    </w:p>
    <w:p>
      <w:r>
        <w:t>死盯着计算机屏幕，我一面移动鼠标，一面轻声问道。</w:t>
      </w:r>
    </w:p>
    <w:p>
      <w:r>
        <w:t>」……早……泄？」</w:t>
      </w:r>
    </w:p>
    <w:p>
      <w:r>
        <w:t>」我最讨厌有人用枪指着我的头！「我咬牙切齿，表现出小马哥的酷样，没好气地回道。</w:t>
      </w:r>
    </w:p>
    <w:p>
      <w:r>
        <w:t>」其实正确答案是他喵的上课。「</w:t>
      </w:r>
    </w:p>
    <w:p>
      <w:r>
        <w:t>」……喔。「阿志一副早就猜到的死样子。</w:t>
      </w:r>
    </w:p>
    <w:p>
      <w:r>
        <w:t>」每天早上，我们忍着打怪练功到四点的疲惫来到学校，接受老师们无情的荼毒，好不容易才熬到放学。「我</w:t>
      </w:r>
    </w:p>
    <w:p>
      <w:r>
        <w:t>激动地说道：」可以回宿舍继续练功、欣赏A 光，顺便打一打……呃……私事就先不谈，总而言之，在如此神圣的</w:t>
      </w:r>
    </w:p>
    <w:p>
      <w:r>
        <w:t>时刻，你居然忍心把好友往火坑里推！「」有这么严重吗，我只是请你代一次家教，又不是叫你卖身当牛郎。「」</w:t>
      </w:r>
    </w:p>
    <w:p>
      <w:r>
        <w:t>当牛郎或许还可以……「我在心底小声回答道。</w:t>
      </w:r>
    </w:p>
    <w:p>
      <w:r>
        <w:t>」就算我想要帮你，我的数学程度拿去被教还差不多，哪有资格当人家的家教！「我脸不红气不喘地说着堂堂</w:t>
      </w:r>
    </w:p>
    <w:p>
      <w:r>
        <w:t>正正的理由。</w:t>
      </w:r>
    </w:p>
    <w:p>
      <w:r>
        <w:t>」拜托喔，是当国中生的家教，别说你连国中数学都忘光了。「」国中数学是什么？可以吃吗？」</w:t>
      </w:r>
    </w:p>
    <w:p>
      <w:r>
        <w:t>阿志无奈地摇摇头，说道：」快到月底，你的手头应该蛮紧的，我可是好意帮你赚点外快，不要就算了。「」</w:t>
      </w:r>
    </w:p>
    <w:p>
      <w:r>
        <w:t>我看起来像是为了金钱出卖灵肉的男人吗？」我大声怒骂道：」对了，你刚刚说家教费有多少？」阿志比了几根手</w:t>
      </w:r>
    </w:p>
    <w:p>
      <w:r>
        <w:t>指。</w:t>
      </w:r>
    </w:p>
    <w:p>
      <w:r>
        <w:t>一时之间，只见乌云密布，晴天霹雳，天地变色……」其实，我的偶像就是孔夫子，我最爱的漫画就是GTO ，</w:t>
      </w:r>
    </w:p>
    <w:p>
      <w:r>
        <w:t>我连A 片都专门挑教师系列。不瞒你说，从小到大我的目标就是当老师，教育民族幼苗一向是我毕生的宏愿。「我</w:t>
      </w:r>
    </w:p>
    <w:p>
      <w:r>
        <w:t>双膝跪地，眼眶含泪，大声哭嚎。</w:t>
      </w:r>
    </w:p>
    <w:p>
      <w:r>
        <w:t>」志哥，您今天一定要给我这个机会，为国家为民族尽一点心力。虽然今生我们无法结合，这份大恩大德，来</w:t>
      </w:r>
    </w:p>
    <w:p>
      <w:r>
        <w:t>生我一定以身相许来报答你……「」别肉麻了。「阿志轻拍着我的头，像是安慰一只忠犬，叮咛道：」千万别睡过</w:t>
      </w:r>
    </w:p>
    <w:p>
      <w:r>
        <w:t>头，不准迟到喔。「＊＊＊＊＊＊＊＊＊＊＊＊繁华商圈的一隅。</w:t>
      </w:r>
    </w:p>
    <w:p>
      <w:r>
        <w:t>先别说豪宅本身，门外的景观花园就相当华丽了，喷泉与椰子树彷佛来到热带岛屿一般，就差几只死猴子在树</w:t>
      </w:r>
    </w:p>
    <w:p>
      <w:r>
        <w:t>上乱跳乱叫。</w:t>
      </w:r>
    </w:p>
    <w:p>
      <w:r>
        <w:t>警卫斜眼瞄着穿着破烂牛仔裤与咸菜衬衫的我，一副狗眼看人低的模样，要不是已经迟到十分钟，我绝对不会</w:t>
      </w:r>
    </w:p>
    <w:p>
      <w:r>
        <w:t>跟他善罢干休。</w:t>
      </w:r>
    </w:p>
    <w:p>
      <w:r>
        <w:t>战战兢兢地按了电铃，豪华的大门一开，光是进门的玄关就比我整间房还要大，金碧辉煌的耀眼光芒让我眼睛</w:t>
      </w:r>
    </w:p>
    <w:p>
      <w:r>
        <w:t>都睁不开。</w:t>
      </w:r>
    </w:p>
    <w:p>
      <w:r>
        <w:t>」老师，您好。「</w:t>
      </w:r>
    </w:p>
    <w:p>
      <w:r>
        <w:t>气质高雅的贵妇人身旁偎着一位天真无邪的美少女，如花朵般美丽的母女正露出灿烂的笑容，迎接我的到来，</w:t>
      </w:r>
    </w:p>
    <w:p>
      <w:r>
        <w:t>让我不禁在内心呐喊：</w:t>
      </w:r>
    </w:p>
    <w:p>
      <w:r>
        <w:t>家教竟然是如此神圣的工作！</w:t>
      </w:r>
    </w:p>
    <w:p>
      <w:r>
        <w:t>卧房里。</w:t>
      </w:r>
    </w:p>
    <w:p>
      <w:r>
        <w:t>从摆设到地毯全都是一片可爱的粉红。</w:t>
      </w:r>
    </w:p>
    <w:p>
      <w:r>
        <w:t>美少女穿着整齐的制服，纯白单薄的夏季服内透出粉红色胸罩的阴影，红色的领结绑在女孩隆起的小丘上，米</w:t>
      </w:r>
    </w:p>
    <w:p>
      <w:r>
        <w:t>色的短裙竟然在膝盖上五公分，露出大半截比例修长的玉腿。</w:t>
      </w:r>
    </w:p>
    <w:p>
      <w:r>
        <w:t>喔！想不到贵族学校的制服居然那么吝啬布料。</w:t>
      </w:r>
    </w:p>
    <w:p>
      <w:r>
        <w:t>在这种情况下，或许有些人会对我有一些不礼貌的联想。事先声名，近几年大大盛行某种名为」萝莉控「的不</w:t>
      </w:r>
    </w:p>
    <w:p>
      <w:r>
        <w:t>良歪风，让堂堂男子汉整天不知所谓」萌啊、萌啊「，个人对于这种摧残民族幼苗的恶行一直感到非常不齿与厌恶。</w:t>
      </w:r>
    </w:p>
    <w:p>
      <w:r>
        <w:t>试问没屁股没胸的小女人有什么好玩的？</w:t>
      </w:r>
    </w:p>
    <w:p>
      <w:r>
        <w:t>不但不符合」把猪养肥，大口吃肥肉「的经济理论，还剥夺了小男人与小女人情窦初开的公平机会原则。</w:t>
      </w:r>
    </w:p>
    <w:p>
      <w:r>
        <w:t>当然，一些喜欢把美女当成狗来养的家伙，或是无视物种差异，强行乱配的人也不是什么好东西……（以上言</w:t>
      </w:r>
    </w:p>
    <w:p>
      <w:r>
        <w:t>论是冒着生命危险写的。）</w:t>
      </w:r>
    </w:p>
    <w:p>
      <w:r>
        <w:t>随意浏览着阿志上周的习题，上面写满美少女工整的笔记与提问。</w:t>
      </w:r>
    </w:p>
    <w:p>
      <w:r>
        <w:t>」这些问题都太简单了，等阿志那个蠢蛋来上课的时候再教你，难得老师今天来代课，你就出一些超级难题吧。</w:t>
      </w:r>
    </w:p>
    <w:p>
      <w:r>
        <w:t>「似乎信了我的歪理，美少女开始翻阅着笔记本。</w:t>
      </w:r>
    </w:p>
    <w:p>
      <w:r>
        <w:t>」这题太简单了，换一题吧。「</w:t>
      </w:r>
    </w:p>
    <w:p>
      <w:r>
        <w:t>」除了第一题、第五题，还有这几个大题外，还有没有不懂的地方？」美少女无奈地摇摇头。</w:t>
      </w:r>
    </w:p>
    <w:p>
      <w:r>
        <w:t>」很好，那你就先自己演练一下本周的习题吧。「我很满意地点头道。</w:t>
      </w:r>
    </w:p>
    <w:p>
      <w:r>
        <w:t>当美少女专注地写着数学习题，不时咬着指甲沈思着，我有意无意地望着她秀气白腻的小腿，还有裙角无意泄</w:t>
      </w:r>
    </w:p>
    <w:p>
      <w:r>
        <w:t>漏出来的白色春光。</w:t>
      </w:r>
    </w:p>
    <w:p>
      <w:r>
        <w:t>突然感到我心底沈睡已久的教师魂要爆了！！！</w:t>
      </w:r>
    </w:p>
    <w:p>
      <w:r>
        <w:t>光是在一旁装傻发呆，坐领家教费的恶行实在是天理不容，我实在很惭愧，只是数学课上腻了，或许应该换个</w:t>
      </w:r>
    </w:p>
    <w:p>
      <w:r>
        <w:t>我比较拿手的科目：健康教育。</w:t>
      </w:r>
    </w:p>
    <w:p>
      <w:r>
        <w:t>」你曾经自慰过吗？」</w:t>
      </w:r>
    </w:p>
    <w:p>
      <w:r>
        <w:t>突如其来的问题让美少女胀红了脸，着急地摇头否认。</w:t>
      </w:r>
    </w:p>
    <w:p>
      <w:r>
        <w:t>极度不自然的晕红一路扩散到颈部及耳垂，我必须承认真的不懂刚才她提出的数学问题，可是美少女脸红象征</w:t>
      </w:r>
    </w:p>
    <w:p>
      <w:r>
        <w:t>的意味，我可是非常了解……我露出邪恶的微笑，握着两截秀气的小腿，将女孩的双腿如芭比娃娃般的弯成M 字形，</w:t>
      </w:r>
    </w:p>
    <w:p>
      <w:r>
        <w:t>大方暴露出无人探访过的秘境。</w:t>
      </w:r>
    </w:p>
    <w:p>
      <w:r>
        <w:t>」对老师说谎可是不行的喔！「我淫笑道：」罚你现在表演给老师看！「稚嫩的小手在两腿间生疏地滑动，稀</w:t>
      </w:r>
    </w:p>
    <w:p>
      <w:r>
        <w:t>疏的毛发覆盖在粉红色肉蕾上，婴孩般的低鸣响起，比起隔靴搔痒的抚弄，或许男性的视线可能更让她在意吧。</w:t>
      </w:r>
    </w:p>
    <w:p>
      <w:r>
        <w:t>」让老师来教你吧。「</w:t>
      </w:r>
    </w:p>
    <w:p>
      <w:r>
        <w:t>我的舌头在花瓣上弹跃着，集中攻击着闪闪发亮的花核。美少女可爱认真的脸孔扭曲着，从未体会过欢愉大概</w:t>
      </w:r>
    </w:p>
    <w:p>
      <w:r>
        <w:t>让她感到慌乱。</w:t>
      </w:r>
    </w:p>
    <w:p>
      <w:r>
        <w:t>」好奇……怪……的感觉……好热……「</w:t>
      </w:r>
    </w:p>
    <w:p>
      <w:r>
        <w:t>」很舒服吧？」</w:t>
      </w:r>
    </w:p>
    <w:p>
      <w:r>
        <w:t>」喔喔……快要尿出来了……喔……「</w:t>
      </w:r>
    </w:p>
    <w:p>
      <w:r>
        <w:t>在圣职者的协助之下，天真美丽的女孩顺利地达到人生第一次的高潮，接下来，换你帮老师的忙了喔。</w:t>
      </w:r>
    </w:p>
    <w:p>
      <w:r>
        <w:t>」好……粗喔……「纤细的手指在肉棒冒起的青筋上拨动，女孩掩饰不住心底的惊讶与好奇。</w:t>
      </w:r>
    </w:p>
    <w:p>
      <w:r>
        <w:t>我顿时领悟到老男人喜欢少女的心理……</w:t>
      </w:r>
    </w:p>
    <w:p>
      <w:r>
        <w:t>过几年之后，见过世面的美少女或许会跟朋友闲聊。</w:t>
      </w:r>
    </w:p>
    <w:p>
      <w:r>
        <w:t>」我国中家教的XX只有这么短喔，居然还敢在我面前献宝，差点把我笑死了，哈哈哈！「用力挥去脑海里一堆</w:t>
      </w:r>
    </w:p>
    <w:p>
      <w:r>
        <w:t>女人疯狂大笑的恐怖画面，我望着美少女满脸崇敬的表情，心底升起一股特殊的感动。</w:t>
      </w:r>
    </w:p>
    <w:p>
      <w:r>
        <w:t>」你可以摸摸看。「</w:t>
      </w:r>
    </w:p>
    <w:p>
      <w:r>
        <w:t>柔软的小手握住滚烫的肉棒，来回轻轻摩擦着，女孩盯着不停脉动的棒身，还有逐渐张开的肉伞。</w:t>
      </w:r>
    </w:p>
    <w:p>
      <w:r>
        <w:t>」变大了……「</w:t>
      </w:r>
    </w:p>
    <w:p>
      <w:r>
        <w:t>嘿嘿，等一下它还会喷水呢！</w:t>
      </w:r>
    </w:p>
    <w:p>
      <w:r>
        <w:t>」难闻吗？」</w:t>
      </w:r>
    </w:p>
    <w:p>
      <w:r>
        <w:t>」有点怪味，可是不会讨厌……「女孩盯着鼓动的肉棒，小脸慢慢凑近。</w:t>
      </w:r>
    </w:p>
    <w:p>
      <w:r>
        <w:t>」那就把它含在嘴里吧。「</w:t>
      </w:r>
    </w:p>
    <w:p>
      <w:r>
        <w:t>美少女天真的问道：」放到嘴里？」</w:t>
      </w:r>
    </w:p>
    <w:p>
      <w:r>
        <w:t>手指插樱桃小嘴里规律地搅动，我轻轻吻了她一下，轻松地说道：」这是很平常的事情，就像这样啊。「稍微</w:t>
      </w:r>
    </w:p>
    <w:p>
      <w:r>
        <w:t>犹豫了一下，美少女张开小嘴，慢慢含住雄性欲望的象征。</w:t>
      </w:r>
    </w:p>
    <w:p>
      <w:r>
        <w:t>滑腻的舌尖舔过龟头表面，说不出的酥麻感彷佛百万伏特的电流，稚嫩的童音与喘息与淫糜的吸吮声交错，无</w:t>
      </w:r>
    </w:p>
    <w:p>
      <w:r>
        <w:t>辜可爱的表情更是让人受不了，快感由顶端蔓延到全身，望着女孩稚气的双眼，征服的快感瞬间达到顶颠。</w:t>
      </w:r>
    </w:p>
    <w:p>
      <w:r>
        <w:t>不一会儿，美少女的嘴角溢出浓稠的白汁。郑重地告诫小女人，身为女性应该吞下精液的必要性，我想要冷却</w:t>
      </w:r>
    </w:p>
    <w:p>
      <w:r>
        <w:t>一下脑中依然沸腾的破处犯罪欲。</w:t>
      </w:r>
    </w:p>
    <w:p>
      <w:r>
        <w:t>没想到一走出房间，却看到地上满是破碎的瓷杯与茶盘，还有一滩红茶倒翻的水渍。我沿着红茶的污迹，一路</w:t>
      </w:r>
    </w:p>
    <w:p>
      <w:r>
        <w:t>来到厕所前面，门并没有上锁，依稀可以听到门后传来一阵急促的呻吟。</w:t>
      </w:r>
    </w:p>
    <w:p>
      <w:r>
        <w:t>我轻轻开启禁忌而神秘的门扉。</w:t>
      </w:r>
    </w:p>
    <w:p>
      <w:r>
        <w:t>一手在黑色的高级套装上抚弄，另一手则伸入裙底，着急地挖弄，陶醉在自给自足的游戏里，贵妇人眼底炽热</w:t>
      </w:r>
    </w:p>
    <w:p>
      <w:r>
        <w:t>的欲望与外表高贵的气质完全不同。</w:t>
      </w:r>
    </w:p>
    <w:p>
      <w:r>
        <w:t>比起女儿数倍丰满的乳峰由领口翻出来，微微翘起的圆锥形依然挺立，浅色的乳珠比起项链上闪的亮珍珠毫不</w:t>
      </w:r>
    </w:p>
    <w:p>
      <w:r>
        <w:t>逊色，丰腴的大腿根部微露出漆黑的阴影，散发着成熟魅惑的气味。</w:t>
      </w:r>
    </w:p>
    <w:p>
      <w:r>
        <w:t>—─亲子井。</w:t>
      </w:r>
    </w:p>
    <w:p>
      <w:r>
        <w:t>这么奢侈的料理，我还没机会品尝到呢。</w:t>
      </w:r>
    </w:p>
    <w:p>
      <w:r>
        <w:t>」会偷窥女儿的母亲真是不知羞耻！「</w:t>
      </w:r>
    </w:p>
    <w:p>
      <w:r>
        <w:t>我拉下拉炼，露出抬头挺胸的肉棒，正经地说道：」家教的工作除了上课之外，还要矫正不良的行为，看来我</w:t>
      </w:r>
    </w:p>
    <w:p>
      <w:r>
        <w:t>还得教教母亲做人做事的道理才行。「解开乌黑的秀发，笔直的黑色瀑布散开，美丽的贵妇人含住我的肉棒，舌头</w:t>
      </w:r>
    </w:p>
    <w:p>
      <w:r>
        <w:t>灵活地在马眼上旋转，贪婪地在嘴里进出，几乎顶到喉咙的最深处。</w:t>
      </w:r>
    </w:p>
    <w:p>
      <w:r>
        <w:t>」很熟练嘛，比女儿技术好多了，真不亏是母亲。「黑色的裙摆裂开，比家教费昂贵上数十倍的高雅洋装立刻</w:t>
      </w:r>
    </w:p>
    <w:p>
      <w:r>
        <w:t>报废了，美丽的妇人没有任何惋惜的意思，反而露出异常兴奋的表情。渔网状的吊带袜说不出的大胆狂野，丝质内</w:t>
      </w:r>
    </w:p>
    <w:p>
      <w:r>
        <w:t>裤上缀满浅紫色的蕾丝，缕空的部分遮不住浓密的原始森林。</w:t>
      </w:r>
    </w:p>
    <w:p>
      <w:r>
        <w:t>我把温暖的内裤收进口袋里，命令道：」把淫荡的屁股抬起来！「拍打着柔软的肉丘，清晰的掌印覆盖满红肿</w:t>
      </w:r>
    </w:p>
    <w:p>
      <w:r>
        <w:t>的隆臀。</w:t>
      </w:r>
    </w:p>
    <w:p>
      <w:r>
        <w:t>」老师……再严厉一点惩罚人家吧。「</w:t>
      </w:r>
    </w:p>
    <w:p>
      <w:r>
        <w:t>我拨开湿热的草丛，剥开渗着淫露的肉缝。</w:t>
      </w:r>
    </w:p>
    <w:p>
      <w:r>
        <w:t>」嘿嘿，这里就是把女儿生出来的地方吗？」</w:t>
      </w:r>
    </w:p>
    <w:p>
      <w:r>
        <w:t>浅浅的粉色还保持着鲜美诱人的状态，实在太浪费了。</w:t>
      </w:r>
    </w:p>
    <w:p>
      <w:r>
        <w:t>再度坚挺的肉棍毫不犹豫地挺入淌着淫汁的妖艳肉壶，温暖的肉壁包围着龟头，剧烈地收缩吸吮着，强烈的快</w:t>
      </w:r>
    </w:p>
    <w:p>
      <w:r>
        <w:t>感不断膨胀，我使尽揉捏着摇晃的美乳，勇猛的抽插着。</w:t>
      </w:r>
    </w:p>
    <w:p>
      <w:r>
        <w:t>」喔……喔……再来！……再来！……插死我啊！「」噗嗤、噗嗤「淫秽的碰撞声在浴室内回荡，丰满的屁股</w:t>
      </w:r>
    </w:p>
    <w:p>
      <w:r>
        <w:t>激烈地扭动着，下流的腰肢像是灵活的白蛇，由交合处溅出半透明的华丽喷泉，在镜面般的明亮磁砖上反射出贵妇</w:t>
      </w:r>
    </w:p>
    <w:p>
      <w:r>
        <w:t>淫乱贪欢的模样，与婉约高雅的印象强烈的对比。</w:t>
      </w:r>
    </w:p>
    <w:p>
      <w:r>
        <w:t>」喔喔……不行了……人家要来了……喔喔喔喔……「八爪章鱼紧紧缠住我的」五「肢，事实上，好色的蜜壶</w:t>
      </w:r>
    </w:p>
    <w:p>
      <w:r>
        <w:t>比章鱼的吸盘还要厉害，强劲的吸力几乎要让我投降，贵妇骑在我身上热情地扭腰。两人的立场似乎开始转换，好</w:t>
      </w:r>
    </w:p>
    <w:p>
      <w:r>
        <w:t>色的我已经成为怨妇泄欲的淫具了。</w:t>
      </w:r>
    </w:p>
    <w:p>
      <w:r>
        <w:t>」射进来！给人家热热的精液，越多越好！「</w:t>
      </w:r>
    </w:p>
    <w:p>
      <w:r>
        <w:t>双腿紧紧夹住我的腰部，美妇像是迷失在沙漠中的旅人一般饥渴，不停榨取着我的菁华，而我在极度畅快中，</w:t>
      </w:r>
    </w:p>
    <w:p>
      <w:r>
        <w:t>努力奉献出宝贵的种子。</w:t>
      </w:r>
    </w:p>
    <w:p>
      <w:r>
        <w:t>—─我累瘫在浴缸里面，隐约种被QJ的错觉。</w:t>
      </w:r>
    </w:p>
    <w:p>
      <w:r>
        <w:t>高潮之后慵懒的魅态显得更加艳丽，贵妇舔着嘴角，性感的丰唇间若有似无地吐露着无声的要求：</w:t>
      </w:r>
    </w:p>
    <w:p>
      <w:r>
        <w:t>」Baby！one moretime……「</w:t>
      </w:r>
    </w:p>
    <w:p>
      <w:r>
        <w:t>我终于体会老师们总是迟迟不肯下课的心情……＊＊＊＊＊＊＊＊＊＊＊＊夜了。</w:t>
      </w:r>
    </w:p>
    <w:p>
      <w:r>
        <w:t>朝警卫暗呸了一口，我离开了华厦。</w:t>
      </w:r>
    </w:p>
    <w:p>
      <w:r>
        <w:t>骑上机车时，腰部一阵酸麻，几乎要挺不直了，因为过度使用，跨间还隐隐作痛。我不知道应该对阿志感到愧</w:t>
      </w:r>
    </w:p>
    <w:p>
      <w:r>
        <w:t>疚，还是该以哥伦布发现新大陆的心情，提醒他以后当家教时记得多带几个保险套。</w:t>
      </w:r>
    </w:p>
    <w:p>
      <w:r>
        <w:t>脑中盘旋着莫名其妙的想法，我猛然发现一件惊人的事实：由于太热中」教职「的关系，居然忘了此行最重要</w:t>
      </w:r>
    </w:p>
    <w:p>
      <w:r>
        <w:t>的目的：家教费。</w:t>
      </w:r>
    </w:p>
    <w:p>
      <w:r>
        <w:t>正当我悔不当初时，手机却突然响起。</w:t>
      </w:r>
    </w:p>
    <w:p>
      <w:r>
        <w:t>」是阿志喔，我有些重要事情要跟你说……「</w:t>
      </w:r>
    </w:p>
    <w:p>
      <w:r>
        <w:t>」先别说那些废话，你不是答应我去当家教，怎么没去啊？」阿志在电话另一头大声问道：」人家都打电话来</w:t>
      </w:r>
    </w:p>
    <w:p>
      <w:r>
        <w:t>问我了，害我尴尬的要命。「静下心来一看，我竟然身在自己脏乱不堪的房间里，手上握着的并不是淫乱贵妇人的</w:t>
      </w:r>
    </w:p>
    <w:p>
      <w:r>
        <w:t>蕾丝内裤，而是我三天没洗的臭袜子……」喂！你该不会睡过头，忘了要去家教了吧？」」志哥，别再说了……「</w:t>
      </w:r>
    </w:p>
    <w:p>
      <w:r>
        <w:t>挂了手机，用棉被紧紧盖住头，我努力地回到刚刚的美梦之中……＊＊＊＊＊＊＊＊＊</w:t>
      </w:r>
    </w:p>
    <w:p>
      <w:r>
        <w:t>＊＊＊一到了下课的时间，连半秒钟都没有浪费，精准的生理时钟立刻将我从睡梦中唤醒，回复精气神的我已经准</w:t>
      </w:r>
    </w:p>
    <w:p>
      <w:r>
        <w:t>备好迎接璀璨的周末夜晚。</w:t>
      </w:r>
    </w:p>
    <w:p>
      <w:r>
        <w:t>收起空白的笔记本，提起背包，起立回身的连续动作一气呵成，总共只花了五秒钟，像极一名熟练的剑客，将</w:t>
      </w:r>
    </w:p>
    <w:p>
      <w:r>
        <w:t>饮血的宝剑还鞘。然而完美如独孤九剑的招式中，却留下一个小小的破绽，就是在慌忙之际，我不小心撞倒后座的</w:t>
      </w:r>
    </w:p>
    <w:p>
      <w:r>
        <w:t>背袋。</w:t>
      </w:r>
    </w:p>
    <w:p>
      <w:r>
        <w:t>」啊，对不起。「</w:t>
      </w:r>
    </w:p>
    <w:p>
      <w:r>
        <w:t>弯腰捡起袋子与满地的课本，还有从中掉落的一个不起眼小东西。红白相间的塑料小玩具十分老旧，只剩下褪</w:t>
      </w:r>
    </w:p>
    <w:p>
      <w:r>
        <w:t>色过的粉红与白色沾污后的灰白，看不出是玩具兵，还是什么超人玩偶。</w:t>
      </w:r>
    </w:p>
    <w:p>
      <w:r>
        <w:t>我抬起头来，视线正对着一双楚楚可怜而总是充满水份的眼眸，神秘女孩不安的双手接过小玩意，咬住下唇的</w:t>
      </w:r>
    </w:p>
    <w:p>
      <w:r>
        <w:t>模样似乎有什么话想说，却强忍着不开口。</w:t>
      </w:r>
    </w:p>
    <w:p>
      <w:r>
        <w:t>」……琦……琪？」</w:t>
      </w:r>
    </w:p>
    <w:p>
      <w:r>
        <w:t>我竟然顺口喊出在记忆中的名字……（4 ）</w:t>
      </w:r>
    </w:p>
    <w:p>
      <w:r>
        <w:t>小时候。</w:t>
      </w:r>
    </w:p>
    <w:p>
      <w:r>
        <w:t>敝人与那群掀女生裙子，偷看草莓图案的内裤，上课偷看漫画为乐的同年级小鬼头们完全不同。</w:t>
      </w:r>
    </w:p>
    <w:p>
      <w:r>
        <w:t>我的志愿是成为继太空超人、宇宙战士以外，地球上第三强的英雄！</w:t>
      </w:r>
    </w:p>
    <w:p>
      <w:r>
        <w:t>为了实现如此远大的目标，称霸校园就是生活实践的第一阶段。整肃班级上的败类，教训一些不知所谓的混蛋，</w:t>
      </w:r>
    </w:p>
    <w:p>
      <w:r>
        <w:t>把他们揍的鼻青脸肿、哭爹喊娘则是我每日例行工作。</w:t>
      </w:r>
    </w:p>
    <w:p>
      <w:r>
        <w:t>现在回想起来，当时我好像尽在做坏蛋角色做的坏事……（汗）如果说我是英雄的代表，那么琦琪一直是众男</w:t>
      </w:r>
    </w:p>
    <w:p>
      <w:r>
        <w:t>生「凌辱」的最佳对象。</w:t>
      </w:r>
    </w:p>
    <w:p>
      <w:r>
        <w:t>欺负人的坏蛋都希望对手能有点反应，可以满足坏人的虚荣心，琦琪正巧是所有女孩中最柔弱的，总是一副泪</w:t>
      </w:r>
    </w:p>
    <w:p>
      <w:r>
        <w:t>汪汪的可怜模样。</w:t>
      </w:r>
    </w:p>
    <w:p>
      <w:r>
        <w:t>反正大到脸上被画了几只乌龟，小到随意几句嘲笑，都能够让泪腺发达的她彻底崩溃，满脸泪水地朝夕阳狂奔。</w:t>
      </w:r>
    </w:p>
    <w:p>
      <w:r>
        <w:t>虽然不知道理由（大概是太闲了吧），济弱锄强永远是英雄任务，管他谁对或谁错，流泪的一方总算是弱者吧。</w:t>
      </w:r>
    </w:p>
    <w:p>
      <w:r>
        <w:t>「放下那个阿婆……不……女孩！」我一手叉腰，抬头挺胸地说道。</w:t>
      </w:r>
    </w:p>
    <w:p>
      <w:r>
        <w:t>身为恶势力代表的小胖嚼着泡泡糖，扯着琦琪的辫子，抖动一身与年纪绝不相称的肥肉，昂首在操场的另一端。</w:t>
      </w:r>
    </w:p>
    <w:p>
      <w:r>
        <w:t>只能说碍于外型因素，小胖不可能成为英雄的一员，注定是悲剧性格的坏蛋角色，这就是所谓的宿命吧……「</w:t>
      </w:r>
    </w:p>
    <w:p>
      <w:r>
        <w:t>我要代替月亮来惩罚你！」高八度的呐喊是英雄必备的要素之一，充分叫嚣完毕之后，接下来就是一场持续到放学</w:t>
      </w:r>
    </w:p>
    <w:p>
      <w:r>
        <w:t>为止的大战。</w:t>
      </w:r>
    </w:p>
    <w:p>
      <w:r>
        <w:t>我的重点是把坏蛋海扁一顿，顺便解救无辜。</w:t>
      </w:r>
    </w:p>
    <w:p>
      <w:r>
        <w:t>老套的戏码日复一日的演出，风雨不改，就算发烧到四十度依然要战，现在我甚至开始怀疑小胖是为了跟我打</w:t>
      </w:r>
    </w:p>
    <w:p>
      <w:r>
        <w:t>架作为消遣，才故意去欺负琦琪的。</w:t>
      </w:r>
    </w:p>
    <w:p>
      <w:r>
        <w:t>回想着童年往事。</w:t>
      </w:r>
    </w:p>
    <w:p>
      <w:r>
        <w:t>不知不觉，脑海中的画面越来越清晰，竟然连细节都一一浮现。</w:t>
      </w:r>
    </w:p>
    <w:p>
      <w:r>
        <w:t>身为一位才下课就可以把老师刚刚的讲课全部忘光的男人，为什么能够记住那些年代久远、微不足道的琐事呢？</w:t>
      </w:r>
    </w:p>
    <w:p>
      <w:r>
        <w:t>我始终搞不懂啊。</w:t>
      </w:r>
    </w:p>
    <w:p>
      <w:r>
        <w:t>＊＊＊＊＊＊＊＊＊＊＊＊晚间七点。</w:t>
      </w:r>
    </w:p>
    <w:p>
      <w:r>
        <w:t>我无聊地搅动着吸管，冰块撞击空玻璃杯发出清脆的声响。</w:t>
      </w:r>
    </w:p>
    <w:p>
      <w:r>
        <w:t>琦琪低着头，俏丽的刘海随着微风飘动，鲜红的唇瓣含着透明吸管，乳白色的胚芽奶茶缓缓流进她的樱桃小嘴。</w:t>
      </w:r>
    </w:p>
    <w:p>
      <w:r>
        <w:t>泡沫红茶店里充斥着喧哗吵闹，唯有我们这桌处于绝对的沉默。</w:t>
      </w:r>
    </w:p>
    <w:p>
      <w:r>
        <w:t>「人家之前有寄生日卡和贺年卡给你，但是，你都没有回信……」似乎把我起身要去上厕所误会成不耐烦想要</w:t>
      </w:r>
    </w:p>
    <w:p>
      <w:r>
        <w:t>离开，慌张的琦琪努力喊出比蚊子音量大声一点点的话语。</w:t>
      </w:r>
    </w:p>
    <w:p>
      <w:r>
        <w:t>扭捏的眼神中带着未曾改变的羞怯，她的音量跟记忆中的一样微弱。</w:t>
      </w:r>
    </w:p>
    <w:p>
      <w:r>
        <w:t>「呃……呃，其实我搬家了，从来没有收到你的来信。」</w:t>
      </w:r>
    </w:p>
    <w:p>
      <w:r>
        <w:t>婉转的回答包含了三分谎言。虽然不太记得寄件人的署名，信纸上娟丽的字迹依稀还有印象，孩提时代的我确</w:t>
      </w:r>
    </w:p>
    <w:p>
      <w:r>
        <w:t>实有收到琦琪包含无限祝福的信件，可是，在谨慎确认其中没有夹带任何支票或礼券之后，我总是立刻将它们资源</w:t>
      </w:r>
    </w:p>
    <w:p>
      <w:r>
        <w:t>回收。</w:t>
      </w:r>
    </w:p>
    <w:p>
      <w:r>
        <w:t>当我开始了解异性的伟大，遗憾地，我已经搬家了。</w:t>
      </w:r>
    </w:p>
    <w:p>
      <w:r>
        <w:t>踏出艰难的第一步后，似乎一切都变的容易，双颊绯红的琦琪细细诉说着隐藏在心底的话语，包括跟前男友的</w:t>
      </w:r>
    </w:p>
    <w:p>
      <w:r>
        <w:t>交往，彷佛想要把她的所有全部告诉我。</w:t>
      </w:r>
    </w:p>
    <w:p>
      <w:r>
        <w:t>杯子里的冰块融化成冰水，冰水逐渐室温，身旁吵杂的冷清了下来，急着关店的店员用不耐烦的眼角余光瞄着</w:t>
      </w:r>
    </w:p>
    <w:p>
      <w:r>
        <w:t>我们这桌。对于周遭的一切，琦琪全都视若无睹，继续着感性的剖白，绵密的情意在不经意的话语之间泄漏出来，</w:t>
      </w:r>
    </w:p>
    <w:p>
      <w:r>
        <w:t>超过了十年累积成的感情让人难以置信。</w:t>
      </w:r>
    </w:p>
    <w:p>
      <w:r>
        <w:t>我愣住了……</w:t>
      </w:r>
    </w:p>
    <w:p>
      <w:r>
        <w:t>从来不知道自己居然有那么多优点，集英勇、俊秀、正直、聪明、冷静、强壮、温柔、帅气、果敢、持久、坚</w:t>
      </w:r>
    </w:p>
    <w:p>
      <w:r>
        <w:t>忍、机灵……等等优点于一身。</w:t>
      </w:r>
    </w:p>
    <w:p>
      <w:r>
        <w:t>「第一次在校园看到你，人家简直不敢相信……」明亮的双瞳凝视着我，琦琪的纤纤玉手情不自禁地握住我。</w:t>
      </w:r>
    </w:p>
    <w:p>
      <w:r>
        <w:t>命运的邂逅宛如韩剧般浪漫。</w:t>
      </w:r>
    </w:p>
    <w:p>
      <w:r>
        <w:t>琦琪的眼眸泛着闪闪泪光，活脱就是徜徉爱河中的李英爱，我则露出一口整齐的白牙，如裴勇俊一般展露迷人</w:t>
      </w:r>
    </w:p>
    <w:p>
      <w:r>
        <w:t>的招牌微笑。</w:t>
      </w:r>
    </w:p>
    <w:p>
      <w:r>
        <w:t>在泡沫红茶店里揭开属于我俩的序幕……</w:t>
      </w:r>
    </w:p>
    <w:p>
      <w:r>
        <w:t>＊＊＊＊＊＊＊＊＊＊＊＊某学妹曾经对我讲述过某心理学理论：</w:t>
      </w:r>
    </w:p>
    <w:p>
      <w:r>
        <w:t>记忆是不可信的，尤其是那些我们感到遗憾的记忆。</w:t>
      </w:r>
    </w:p>
    <w:p>
      <w:r>
        <w:t>人类的记忆会随着时间流逝逐渐模糊，而大脑常常会选择性失忆当中不完满的部分，取而代之是撷取后、美化</w:t>
      </w:r>
    </w:p>
    <w:p>
      <w:r>
        <w:t>后的全新记忆。</w:t>
      </w:r>
    </w:p>
    <w:p>
      <w:r>
        <w:t>简单来说，记忆成为个人理想的投影。</w:t>
      </w:r>
    </w:p>
    <w:p>
      <w:r>
        <w:t>更详细、更确切的内容早已经记不清楚了，毕竟当时我注意力都集中在学妹玲珑有致的身材，不是用来热络气</w:t>
      </w:r>
    </w:p>
    <w:p>
      <w:r>
        <w:t>氛的闲聊，而且我感兴趣的并不是心理学，而是生理学啊。</w:t>
      </w:r>
    </w:p>
    <w:p>
      <w:r>
        <w:t>因为某种美丽的误会，我跃身成为神秘美女的梦中情人，无视于阿志充满怀疑的眼光，我默默移坐到琦琪身旁。</w:t>
      </w:r>
    </w:p>
    <w:p>
      <w:r>
        <w:t>老师的声嘶力竭依旧刺耳，但是，我的心境却大不相同。</w:t>
      </w:r>
    </w:p>
    <w:p>
      <w:r>
        <w:t>素面米白长裙、圆领碎花短衣，简单的装扮展现清纯少女的风情，淡雅芬芳的体香不停钻进我的鼻子里，近距</w:t>
      </w:r>
    </w:p>
    <w:p>
      <w:r>
        <w:t>离的接触更让我怦然心动。小手勾着裙角，几乎透明的脸颊渗着粉红，琦琪显得有点坐立难安，当彼此肩膀微触的</w:t>
      </w:r>
    </w:p>
    <w:p>
      <w:r>
        <w:t>瞬间，琦琪像是触电一般，全身都在发抖，却故作姿态的偏过头去。</w:t>
      </w:r>
    </w:p>
    <w:p>
      <w:r>
        <w:t>如果说庭婷像是亮眼的向日葵，让人忍不住移开视线，琦琪彷佛是娇弱的昙花，随时会凋零的绮丽美感，让人</w:t>
      </w:r>
    </w:p>
    <w:p>
      <w:r>
        <w:t>想要在捧在掌心呵护。但是血气方刚的雄性冲动没有编织出罗曼史般的浪漫情怀，反而开始衍生出邪恶的妄想……</w:t>
      </w:r>
    </w:p>
    <w:p>
      <w:r>
        <w:t>怪手探入琦琪裙底，邪恶的指头顺着滑腻的大腿内侧来回抚摸，感受着温暖的触感，随着不停扩大的欲求，手指最</w:t>
      </w:r>
    </w:p>
    <w:p>
      <w:r>
        <w:t>后停在膨胀饱满的溪谷上，轻轻压弄着女体最敏感的部位。</w:t>
      </w:r>
    </w:p>
    <w:p>
      <w:r>
        <w:t>在严肃的教室里，猥亵美女大概是每个学生都有过的梦想吧，幻想的情节不断延伸，指尖爆发的美妙触感真实</w:t>
      </w:r>
    </w:p>
    <w:p>
      <w:r>
        <w:t>到难以言喻。</w:t>
      </w:r>
    </w:p>
    <w:p>
      <w:r>
        <w:t>咦？！</w:t>
      </w:r>
    </w:p>
    <w:p>
      <w:r>
        <w:t>我竟然不是在幻想……</w:t>
      </w:r>
    </w:p>
    <w:p>
      <w:r>
        <w:t>琦琪哀怨地望着我，洁白的皓齿咬着娇艳愈滴的红唇，我的大手居然真的在禁忌的裙底不停探索。</w:t>
      </w:r>
    </w:p>
    <w:p>
      <w:r>
        <w:t>然而内心的讶异远不及官能的兴奋，我无法自主邪恶的动作，指尖自动自发地继续拨弄，激起官能的涟漪，淫</w:t>
      </w:r>
    </w:p>
    <w:p>
      <w:r>
        <w:t>猥的湿濡逐渐朝四周扩散。</w:t>
      </w:r>
    </w:p>
    <w:p>
      <w:r>
        <w:t>琦琪的娇躯出乎意料的敏感诱人，指尖沾满了黏稠的淫蜜。</w:t>
      </w:r>
    </w:p>
    <w:p>
      <w:r>
        <w:t>我忍不住忽略琦琪的摇头与抗拒，签字笔的底端戏弄着柔软的花瓣，奇妙的弹性与饱满的充实感让我产生强烈</w:t>
      </w:r>
    </w:p>
    <w:p>
      <w:r>
        <w:t>的联想，裤底的肉棒已经硬到发疼。</w:t>
      </w:r>
    </w:p>
    <w:p>
      <w:r>
        <w:t>在巧妙的操纵下，内裤拉扯成条状，单纯的下着变成大胆的T 字型，沾满黏液的布条在细嫩的花唇间磨蹭着，</w:t>
      </w:r>
    </w:p>
    <w:p>
      <w:r>
        <w:t>随着我力道的收放，困扰着羞涩的女体，最后完全陷入绽放的神秘花园之中。</w:t>
      </w:r>
    </w:p>
    <w:p>
      <w:r>
        <w:t>「喔……喔……」恼人的鼻息带着浓厚的淫美气息，在比较吵杂的教室后排依然明显，几位好事的同学已经在</w:t>
      </w:r>
    </w:p>
    <w:p>
      <w:r>
        <w:t>四处张望。</w:t>
      </w:r>
    </w:p>
    <w:p>
      <w:r>
        <w:t>清瘦的双颊如同苹果般红润，一滴晶莹的汗珠在鼻尖滚动，娇羞的琦琪变得无比艳丽，性感的让人难以直视。</w:t>
      </w:r>
    </w:p>
    <w:p>
      <w:r>
        <w:t>在教室角落接受淫责，当我拉下完全湿透的丝质内裤，琦琪脸上的表情分不出是哀怨，还是因为些微的喘息而庆幸。</w:t>
      </w:r>
    </w:p>
    <w:p>
      <w:r>
        <w:t>直接抚摸湿润的秘肉，过滤掉视觉的干扰，无比纯粹的触觉震撼更加强烈，猥亵的快感伴随课堂的气氛逐渐升</w:t>
      </w:r>
    </w:p>
    <w:p>
      <w:r>
        <w:t>高，手指粗鲁地搅拌着蜜洞，尖锐的指甲毫不留情地刺弄温暖柔细的嫩肉。</w:t>
      </w:r>
    </w:p>
    <w:p>
      <w:r>
        <w:t>我舔了一口指尖的蜜液，将手指放在琦琪唇边。</w:t>
      </w:r>
    </w:p>
    <w:p>
      <w:r>
        <w:t>让她吸吮着淫蜜与口水的综合液，浓厚的鼻息极度诱人，琦琪应和似从嘴角溢出黏稠的唾液，哀羞的表情带有</w:t>
      </w:r>
    </w:p>
    <w:p>
      <w:r>
        <w:t>几分痴迷。</w:t>
      </w:r>
    </w:p>
    <w:p>
      <w:r>
        <w:t>将琦琪的左腿放在我的膝上，抬高了几公分之后，微张的秘部依稀可见，春潮泛滥成灾，椅子上全都是湿黏的</w:t>
      </w:r>
    </w:p>
    <w:p>
      <w:r>
        <w:t>分泌。</w:t>
      </w:r>
    </w:p>
    <w:p>
      <w:r>
        <w:t>「琦琪……你好湿喔。」</w:t>
      </w:r>
    </w:p>
    <w:p>
      <w:r>
        <w:t>两根手指在肉洞里挖弄，琦琪不安地扭着腰，左脚高高抬起，已经踩在椅子上了，神秘花园大胆敞开，充满纪</w:t>
      </w:r>
    </w:p>
    <w:p>
      <w:r>
        <w:t>念性的小玩具成为充满情趣的淫具，刮弄着琦琪的秘洞，不断朝深处推进。</w:t>
      </w:r>
    </w:p>
    <w:p>
      <w:r>
        <w:t>我忍不住拉下长裤的拉链，强迫琦琪的小手紧握住滚烫的肉棒。</w:t>
      </w:r>
    </w:p>
    <w:p>
      <w:r>
        <w:t>她慌张地摇着头，指头围绕着龟头的外缘勉强抚弄着，闪躲的低姿态却让我的欲火更加猛烈，炙热的欲望无视</w:t>
      </w:r>
    </w:p>
    <w:p>
      <w:r>
        <w:t>不适当的时刻，几乎要爆发了。</w:t>
      </w:r>
    </w:p>
    <w:p>
      <w:r>
        <w:t>「反抗的话会被其它同学发现喔。」我低声威胁。</w:t>
      </w:r>
    </w:p>
    <w:p>
      <w:r>
        <w:t>在大腿内侧摩擦，龟头溢出透明的淫邪分泌，在白皙的大腿上留下污渍，琦琪像一个美丽的洋娃娃任我猥亵，</w:t>
      </w:r>
    </w:p>
    <w:p>
      <w:r>
        <w:t>融化般的快感在高潮边缘回荡。</w:t>
      </w:r>
    </w:p>
    <w:p>
      <w:r>
        <w:t>下课了。</w:t>
      </w:r>
    </w:p>
    <w:p>
      <w:r>
        <w:t>爱情动作片才刚刚开始上演呢。</w:t>
      </w:r>
    </w:p>
    <w:p>
      <w:r>
        <w:t>「别在这里……」琦琪一面呻吟，一边哀求道：「我们回……宿舍再做……好不……好……喔喔喔……」</w:t>
      </w:r>
    </w:p>
    <w:p>
      <w:r>
        <w:t>我默默不语，手上的动作却不肯停下来。</w:t>
      </w:r>
    </w:p>
    <w:p>
      <w:r>
        <w:t>小时候，我最讨厌欺负女生的懦夫；长大后，我彻底改头换面了。</w:t>
      </w:r>
    </w:p>
    <w:p>
      <w:r>
        <w:t>现在的我最爱欺负女生……</w:t>
      </w:r>
    </w:p>
    <w:p>
      <w:r>
        <w:t>湿润而笨拙的小舌头迎接着狂野的湿吻，我一面吸舔着琦琪的唾液，一面解开她的衣衫。鹅黄色的胸罩式样简</w:t>
      </w:r>
    </w:p>
    <w:p>
      <w:r>
        <w:t>单，3 ／4 罩杯推挤出深深的胸沟。大概是总是低着头掩饰了姣好的身材，俏挺的双峰出乎意料地有份量，形状优</w:t>
      </w:r>
    </w:p>
    <w:p>
      <w:r>
        <w:t>美的圆弧隆起，粉色的乳珠精巧可爱。</w:t>
      </w:r>
    </w:p>
    <w:p>
      <w:r>
        <w:t>「在教室里做爱不好吗？琦琪已经兴奋起了吧？」</w:t>
      </w:r>
    </w:p>
    <w:p>
      <w:r>
        <w:t>大胆地把脸埋入深沟，含着饱涨的椒乳，课堂间的恶戏挑逗本能的情欲，如红宝石般坚硬的乳尖毫不掩饰着泄</w:t>
      </w:r>
    </w:p>
    <w:p>
      <w:r>
        <w:t>漏出女体对情欲的渴求。拧着可爱的乳头，粗鲁地左右旋转。</w:t>
      </w:r>
    </w:p>
    <w:p>
      <w:r>
        <w:t>「痛……痛……」</w:t>
      </w:r>
    </w:p>
    <w:p>
      <w:r>
        <w:t>「那我温柔一点吧。」亲吻着皱着眉头、全身颤抖的琦琪，我搓揉着挺茁的娇乳，奸笑道：「我还记得……你</w:t>
      </w:r>
    </w:p>
    <w:p>
      <w:r>
        <w:t>小时候最怕痒。」</w:t>
      </w:r>
    </w:p>
    <w:p>
      <w:r>
        <w:t>弱点落入邪恶的奸徒手中，无辜美女的下场变的更加凄惨，残忍的舌头钻进腋下的细缝，仔细舔着柔细的丝绒</w:t>
      </w:r>
    </w:p>
    <w:p>
      <w:r>
        <w:t>与毛孔，琦琪几乎要哭了出来。</w:t>
      </w:r>
    </w:p>
    <w:p>
      <w:r>
        <w:t>「……好……痒……不要舔……求求你……」喘不过气的美女含泪哀求。</w:t>
      </w:r>
    </w:p>
    <w:p>
      <w:r>
        <w:t>我舔着耳垂、后颈一带怕痒的肌肤，不但不停下搔痒的恶作剧，还继续玩弄敏感的秘洞，掐住粉红色的肉核，</w:t>
      </w:r>
    </w:p>
    <w:p>
      <w:r>
        <w:t>粗暴地揉弄。</w:t>
      </w:r>
    </w:p>
    <w:p>
      <w:r>
        <w:t>雪白的皮肤表面浮现玫瑰色的斑块，异于一般微红的生理反应，在我爱抚的所在出现绮丽的景色，恼人的呻吟</w:t>
      </w:r>
    </w:p>
    <w:p>
      <w:r>
        <w:t>与娇哼此起彼落，最后，狭窄的小洞竟然如喷泉般喷射出大量透明的分泌！</w:t>
      </w:r>
    </w:p>
    <w:p>
      <w:r>
        <w:t>「琦琪，你高潮了吗？」我抱住火热的女体，欣赏着奇妙的喷泉奇景，琦琪一个劲地摇头，把脸埋在我怀里。</w:t>
      </w:r>
    </w:p>
    <w:p>
      <w:r>
        <w:t>饱满的玉乳顶住窗户，可爱的樱色乳轮挤压成淫靡的模样，琦琪整个人紧贴住玻璃，依稀可以看到黄昏时分下</w:t>
      </w:r>
    </w:p>
    <w:p>
      <w:r>
        <w:t>课的学生来来往往。狭窄的花径已充分润滑，准备迎接我的入侵，肉棒顶着柔软的花瓣，一口气进入甘美的秘径。</w:t>
      </w:r>
    </w:p>
    <w:p>
      <w:r>
        <w:t>我不知道坚挺的樱桃是否会感到痛楚，只知道琦琪柔软的腰肢扭动得非常激烈，不停地呼叫。跟平常的内向完</w:t>
      </w:r>
    </w:p>
    <w:p>
      <w:r>
        <w:t>全相反，琦琪的娇吟响亮且充满感情，激昂的宛如交响曲。</w:t>
      </w:r>
    </w:p>
    <w:p>
      <w:r>
        <w:t>捧着纤瘦的腰，让琦琪骑在我身上，娇躯不停颠簸，可爱的双峰随之抖动，甜美的哼声伴随着彼此规律的节奏，</w:t>
      </w:r>
    </w:p>
    <w:p>
      <w:r>
        <w:t>肉棒在娇嫩的肉壁上耕耘，黏膜交融的酥麻甘美，电流般的快感充斥全身。</w:t>
      </w:r>
    </w:p>
    <w:p>
      <w:r>
        <w:t>「好淫荡的小穴！」</w:t>
      </w:r>
    </w:p>
    <w:p>
      <w:r>
        <w:t>我轻轻拉开琦琪闭紧的双腿，肉柱插入的状态清楚地展露，粉嫩的肉唇含着红褐色的肉棒，原本怕羞的嫩肉被</w:t>
      </w:r>
    </w:p>
    <w:p>
      <w:r>
        <w:t>紧紧撑开，呈现凄美的艳红色泽，半透明的黏液不停从缝隙间渗出，形成一副绝美淫糜的图画。</w:t>
      </w:r>
    </w:p>
    <w:p>
      <w:r>
        <w:t>「琦琪，你要自己扭腰喔！」</w:t>
      </w:r>
    </w:p>
    <w:p>
      <w:r>
        <w:t>琦琪扭腰摆臀的动作越来越熟练，迎合着酥麻的甘美，卖力地让不停攀升的快感淹没彼此，像是骑着悍马的可</w:t>
      </w:r>
    </w:p>
    <w:p>
      <w:r>
        <w:t>爱女骑士。</w:t>
      </w:r>
    </w:p>
    <w:p>
      <w:r>
        <w:t>上身不自由主地向后倾倒，由于重心转移的缘故，插入的力道与角度更加深入，我改变急促抽插，整根肉棍缓</w:t>
      </w:r>
    </w:p>
    <w:p>
      <w:r>
        <w:t>慢而深，进出之际，深层红润的秘肉翻出来，吐露着缤纷绚烂的色泽。</w:t>
      </w:r>
    </w:p>
    <w:p>
      <w:r>
        <w:t>这时，教室居然走进一对男女。</w:t>
      </w:r>
    </w:p>
    <w:p>
      <w:r>
        <w:t>我们低下身体，伏在桌子后方，勉强隐藏在对方的视线外，耳畔听着两人随口所闲聊的八卦，继续默默挺送，</w:t>
      </w:r>
    </w:p>
    <w:p>
      <w:r>
        <w:t>浸在湿热的秘洞中，潮水般的蜜液涌来。琦琪紧抱住我的胸膛，嘴里咬住我的衬衫领口，激动的表情彷佛用尽全力，</w:t>
      </w:r>
    </w:p>
    <w:p>
      <w:r>
        <w:t>才忍耐着不叫出声音。</w:t>
      </w:r>
    </w:p>
    <w:p>
      <w:r>
        <w:t>柔软的酥胸紧贴，波涛汹涌的震荡让我的心跳加速，彼此腰部的摆幅都越来越激烈，虽然暗自诅咒在一旁碍事</w:t>
      </w:r>
    </w:p>
    <w:p>
      <w:r>
        <w:t>的观众，但是担心被发现的紧张感，还有被窥视的错觉，组成一种无法形容的变态快感。</w:t>
      </w:r>
    </w:p>
    <w:p>
      <w:r>
        <w:t>短短几分钟，我不断面临高潮的界限的挑战，当男女离去的那一刻，琦琪忍不住大声尖叫，我则将满满的热情</w:t>
      </w:r>
    </w:p>
    <w:p>
      <w:r>
        <w:t>注入，我们同时达到最美妙的高潮。</w:t>
      </w:r>
    </w:p>
    <w:p>
      <w:r>
        <w:t>＊＊＊＊＊＊＊＊＊＊＊＊男厕所。</w:t>
      </w:r>
    </w:p>
    <w:p>
      <w:r>
        <w:t>原本柔顺的发丝散乱，红润的小脸上分不清是泪痕或汗珠，琦琪的神态依旧娇羞，玷污的胴体散发着浓郁的官</w:t>
      </w:r>
    </w:p>
    <w:p>
      <w:r>
        <w:t>能气息。</w:t>
      </w:r>
    </w:p>
    <w:p>
      <w:r>
        <w:t>半裸的娇躯倚在门边，雪白的肌肤由敞开的衣衫之间大方展露，可爱的玉乳上布满揉捏的掌痕，俏挺的圆臀每</w:t>
      </w:r>
    </w:p>
    <w:p>
      <w:r>
        <w:t>一处都经历过激情的蹂躏，暗红的瘀血衬着光洁的肤色有种奇妙的美感。</w:t>
      </w:r>
    </w:p>
    <w:p>
      <w:r>
        <w:t>虽然想让几乎失神的琦琪休息，但是在本能指使之下，我俩忘情地以校园为舞台，演出了一场接一场的高潮戏</w:t>
      </w:r>
    </w:p>
    <w:p>
      <w:r>
        <w:t>码。</w:t>
      </w:r>
    </w:p>
    <w:p>
      <w:r>
        <w:t>樱桃小嘴舔着肉棒表面鼓起的青筋，仔细吸着让她高潮数次的恩物，龟头一直顶到喉咙为止，享受着生涩的深</w:t>
      </w:r>
    </w:p>
    <w:p>
      <w:r>
        <w:t>喉侍奉。我在琦琪耳畔说着混合着大量淫语的示爱，肉棒来回顶着喉头的软肉。</w:t>
      </w:r>
    </w:p>
    <w:p>
      <w:r>
        <w:t>琦琪的脸红心跳不知道是因为淫猥的玩弄，还是我下流的表白，整天几乎处于高潮状态下的女体敏感到不可置</w:t>
      </w:r>
    </w:p>
    <w:p>
      <w:r>
        <w:t>信。</w:t>
      </w:r>
    </w:p>
    <w:p>
      <w:r>
        <w:t>匀称的美腿被我抬高，淫靡的私处毫无保留地张开，乳白的淫汁泄出，连绮丽的肉膜都翻出来了，怕羞的菊蕾</w:t>
      </w:r>
    </w:p>
    <w:p>
      <w:r>
        <w:t>瑟缩成可爱的模样，在琦琪的遮掩下依旧难逃我的魔掌，当我舔过柔软的皱折，娇羞的泪水再度决堤崩溃。</w:t>
      </w:r>
    </w:p>
    <w:p>
      <w:r>
        <w:t>「噗嗤……噗嗤……」粗硬的肉棒第四次插入琦琪的小穴。雄腰一边挺送，我大胆地推开厕所门，正对着洗手</w:t>
      </w:r>
    </w:p>
    <w:p>
      <w:r>
        <w:t>台一整片镜子。</w:t>
      </w:r>
    </w:p>
    <w:p>
      <w:r>
        <w:t>虽然男厕地处偏僻，虽然时间已晚，我也不敢肯定我俩开放的淫戏不会突然出现观众，可是，极度哀羞让怀里</w:t>
      </w:r>
    </w:p>
    <w:p>
      <w:r>
        <w:t>的玉人表露出最诱人的痴态，我只能依循本能一同沉沦在淫乱剧带来的快感之中。</w:t>
      </w:r>
    </w:p>
    <w:p>
      <w:r>
        <w:t>接合的部位反映在眼前，连戳弄时肉洞抽搐的模样都完整暴露出来，过度射精与过度充血的性器不停交错连接，</w:t>
      </w:r>
    </w:p>
    <w:p>
      <w:r>
        <w:t>虽然逐渐失去最敏锐的感度，却表达出淫靡而原始的欲求。</w:t>
      </w:r>
    </w:p>
    <w:p>
      <w:r>
        <w:t>「别看啊，求求你别看人家丢脸的样子……」</w:t>
      </w:r>
    </w:p>
    <w:p>
      <w:r>
        <w:t>「琦琪的肉洞很漂亮，粉红色的、嫩嫩的，插的好舒服喔。」</w:t>
      </w:r>
    </w:p>
    <w:p>
      <w:r>
        <w:t>毫无保留地在校园里做爱，我从背后狠很肏着琦琪。</w:t>
      </w:r>
    </w:p>
    <w:p>
      <w:r>
        <w:t>翘着丰腴的美臀，趴在地板上的小美女像是发情的母狗，白嫩的娇乳左右摇晃，似乎要断裂的腰身却不停迎合</w:t>
      </w:r>
    </w:p>
    <w:p>
      <w:r>
        <w:t>的激烈扭动，模样说不出的下流。</w:t>
      </w:r>
    </w:p>
    <w:p>
      <w:r>
        <w:t>「啊……人家要高……潮了……插进来……喔喔……再深一点……啊啊！」</w:t>
      </w:r>
    </w:p>
    <w:p>
      <w:r>
        <w:t>官能彻底解放，琦琪的哭喊丝毫不加掩饰，将最原始的快感与羞耻用身心表达出来。</w:t>
      </w:r>
    </w:p>
    <w:p>
      <w:r>
        <w:t>「还不……行……继续干人家啊……人家的淫穴还想被肏……」</w:t>
      </w:r>
    </w:p>
    <w:p>
      <w:r>
        <w:t>紧紧抱住我，女体在快慰下不停颤抖，浓白滚烫的浊精灌进剧烈收缩的蜜壶当中，琦琪哀嚎道：「喔喔喔！再</w:t>
      </w:r>
    </w:p>
    <w:p>
      <w:r>
        <w:t>来！再来！到……了……喔……喔……喔！」</w:t>
      </w:r>
    </w:p>
    <w:p>
      <w:r>
        <w:t>两人无力地倒在地上，娇弱的身躯依靠在我的胸膛上。</w:t>
      </w:r>
    </w:p>
    <w:p>
      <w:r>
        <w:t>琦琪露出复杂的神情……</w:t>
      </w:r>
    </w:p>
    <w:p>
      <w:r>
        <w:t>＊＊＊＊＊＊＊＊＊＊＊＊从来都是我主动追求，从未接受过深情款款的告白。</w:t>
      </w:r>
    </w:p>
    <w:p>
      <w:r>
        <w:t>琦琪在我的生命中成了特殊的唯一。</w:t>
      </w:r>
    </w:p>
    <w:p>
      <w:r>
        <w:t>面对种种任性无理的要求，琦琪全都无怨无悔的接受，陪我渡过一次最刺激的校园冒险，满足了身为男人的荒</w:t>
      </w:r>
    </w:p>
    <w:p>
      <w:r>
        <w:t>淫欲求。对于我这样自私而鲁莽的傻瓜，也许温驯柔顺的琦琪才是最合适的百分百女孩……＊＊＊＊＊＊</w:t>
      </w:r>
    </w:p>
    <w:p>
      <w:r>
        <w:t>＊＊＊＊＊＊早晨。</w:t>
      </w:r>
    </w:p>
    <w:p>
      <w:r>
        <w:t>破烂的背包里面放着一个小玩具。</w:t>
      </w:r>
    </w:p>
    <w:p>
      <w:r>
        <w:t>终于想了起来，毕业前夕，琦琪噙着泪水向我要一个纪念品，而我随手塞了一个在众多英雄当中「不够强」的</w:t>
      </w:r>
    </w:p>
    <w:p>
      <w:r>
        <w:t>咸蛋超人玩偶给她。</w:t>
      </w:r>
    </w:p>
    <w:p>
      <w:r>
        <w:t>昨天晚上我在网上搜索了数个小时，花费心力才找到了一模一样的玩具，希望这只新的「小英雄」能永远成为</w:t>
      </w:r>
    </w:p>
    <w:p>
      <w:r>
        <w:t>彼此相逢的纪念。</w:t>
      </w:r>
    </w:p>
    <w:p>
      <w:r>
        <w:t>提早了十五分钟到教室。</w:t>
      </w:r>
    </w:p>
    <w:p>
      <w:r>
        <w:t>阿志嘴里的奶茶喷出了小半口，还差点把火腿蛋三明治吃到鼻子里，不停研究手表是否坏了。</w:t>
      </w:r>
    </w:p>
    <w:p>
      <w:r>
        <w:t>「大惊小怪。」我故作冷静地说道。</w:t>
      </w:r>
    </w:p>
    <w:p>
      <w:r>
        <w:t>事实上，当手表上指针慢慢向整点偏移，心跳就不断加速，很难去形容心底莫名的感受，我从未如此期待一堂</w:t>
      </w:r>
    </w:p>
    <w:p>
      <w:r>
        <w:t>课的开始。</w:t>
      </w:r>
    </w:p>
    <w:p>
      <w:r>
        <w:t>老师严肃地走上讲台，开始枯燥的电子学，两个小时转眼间匆匆结束，直到下课，都不见琦琪的芳踪。</w:t>
      </w:r>
    </w:p>
    <w:p>
      <w:r>
        <w:t>我失魂落魄地像是断线的风筝……</w:t>
      </w:r>
    </w:p>
    <w:p>
      <w:r>
        <w:t>「一百八十公分，头发乱七八糟的，双眼无神，一副傻头傻脑的样子，好像就是那个人了喔。」</w:t>
      </w:r>
    </w:p>
    <w:p>
      <w:r>
        <w:t>「嗯，看起来是蛮傻的。」</w:t>
      </w:r>
    </w:p>
    <w:p>
      <w:r>
        <w:t>两位女同学以我能清楚听得到的音量在交头接耳，经过热烈讨论之后，她们最后走向前递给我一个信封，上面</w:t>
      </w:r>
    </w:p>
    <w:p>
      <w:r>
        <w:t>的署名是琦琪。</w:t>
      </w:r>
    </w:p>
    <w:p>
      <w:r>
        <w:t>骑着白马的男人未必是能带给公主幸福的王子。</w:t>
      </w:r>
    </w:p>
    <w:p>
      <w:r>
        <w:t>脑海自然浮现琦琪挣扎与失望的表情。</w:t>
      </w:r>
    </w:p>
    <w:p>
      <w:r>
        <w:t>我没有拆开那封信，只是让信封跟咸蛋超人玩偶成为抽屉底层的收藏，可以说是没有勇气去面对残忍的现实，</w:t>
      </w:r>
    </w:p>
    <w:p>
      <w:r>
        <w:t>也可以说我早已经猜到信中内容。</w:t>
      </w:r>
    </w:p>
    <w:p>
      <w:r>
        <w:t>独自在校园里乱走。</w:t>
      </w:r>
    </w:p>
    <w:p>
      <w:r>
        <w:t>无论学姊、雯文或琦琪，停留在我怀抱里的时间总是如此短暂，离开的如同恶作剧般的冷酷，我彷佛是短篇手</w:t>
      </w:r>
    </w:p>
    <w:p>
      <w:r>
        <w:t>枪文中只有肉棒、没有性格的小角色。</w:t>
      </w:r>
    </w:p>
    <w:p>
      <w:r>
        <w:t>心中纠结着一股莫名的失落，只见灰暗的天空忽然下起雨……＊＊＊＊＊＊＊＊＊</w:t>
      </w:r>
    </w:p>
    <w:p>
      <w:r>
        <w:t>＊＊＊冷冷的冰雨在脸上胡乱的拍，全身湿透的我虽然冷到全身发抖，却不打算躲雨，而是非常潇洒的在雨中漫步。</w:t>
      </w:r>
    </w:p>
    <w:p>
      <w:r>
        <w:t>充满诗意的雨丝勾动了记忆，一个朦胧而美丽的身影伴随着粉红色的奇蒂猫雨伞，翩然降临在脑海中。</w:t>
      </w:r>
    </w:p>
    <w:p>
      <w:r>
        <w:t>在哪里跌倒，就要在哪里站起来！</w:t>
      </w:r>
    </w:p>
    <w:p>
      <w:r>
        <w:t>被女人抛弃之后，如果躲回家看光盘发泄，或是跑去大吃大喝，甚至蒙着棉被放声大哭，怎么算是一个真正的</w:t>
      </w:r>
    </w:p>
    <w:p>
      <w:r>
        <w:t>英雄呢！</w:t>
      </w:r>
    </w:p>
    <w:p>
      <w:r>
        <w:t>我又不是什么大帅哥，右手陪伴左手的日子也不知道过了多久，就算不能天长地久，至少曾经拥有过彼此美好</w:t>
      </w:r>
    </w:p>
    <w:p>
      <w:r>
        <w:t>的回忆。</w:t>
      </w:r>
    </w:p>
    <w:p>
      <w:r>
        <w:t>管他什么失恋！失恋又不是世界末日！</w:t>
      </w:r>
    </w:p>
    <w:p>
      <w:r>
        <w:t>转念一想，我顿时释然了。细腰隆胸的倩影冲淡了心底的阴霾，突然觉得雨过天晴，心情一片开朗。</w:t>
      </w:r>
    </w:p>
    <w:p>
      <w:r>
        <w:t>轩萱……</w:t>
      </w:r>
    </w:p>
    <w:p>
      <w:r>
        <w:t>除了名字与会计系之外，我没有其它的线索。原本以贿赂换取到的情报，因为经历上次「小小」的误会，让我</w:t>
      </w:r>
    </w:p>
    <w:p>
      <w:r>
        <w:t>不好意思去询问庭婷关于女孩子的事情。</w:t>
      </w:r>
    </w:p>
    <w:p>
      <w:r>
        <w:t>没差……</w:t>
      </w:r>
    </w:p>
    <w:p>
      <w:r>
        <w:t>最笨的方法往往是最有效的方法。</w:t>
      </w:r>
    </w:p>
    <w:p>
      <w:r>
        <w:t>＊＊＊＊＊＊＊＊＊＊＊＊商学院大楼。</w:t>
      </w:r>
    </w:p>
    <w:p>
      <w:r>
        <w:t>「嗨！」我倚着墙壁，摆出自认最帅气的姿势，迎接久违的美女。</w:t>
      </w:r>
    </w:p>
    <w:p>
      <w:r>
        <w:t>跟雨中朦胧的诗意不同，无瑕的脸颊透着光泽，秀丽的五官点缀着恰到好处的淡妆，精雕细琢的美丽让人万分</w:t>
      </w:r>
    </w:p>
    <w:p>
      <w:r>
        <w:t>惊艳。</w:t>
      </w:r>
    </w:p>
    <w:p>
      <w:r>
        <w:t>「好巧，上次真是谢谢你了。」轩萱的甜笑异常迷人。</w:t>
      </w:r>
    </w:p>
    <w:p>
      <w:r>
        <w:t>是啊，真的很巧呢。</w:t>
      </w:r>
    </w:p>
    <w:p>
      <w:r>
        <w:t>我才在商学大楼等了两天又四小时三十七分八秒而已……「嗯，好巧啊，我来商学馆找朋友，想不到又遇见你</w:t>
      </w:r>
    </w:p>
    <w:p>
      <w:r>
        <w:t>了。」我露出最阳光的笑脸，轻松地说道：「刚下课？」</w:t>
      </w:r>
    </w:p>
    <w:p>
      <w:r>
        <w:t>与轩萱并肩走出商学大楼。</w:t>
      </w:r>
    </w:p>
    <w:p>
      <w:r>
        <w:t>「上次多谢你的伞了。」</w:t>
      </w:r>
    </w:p>
    <w:p>
      <w:r>
        <w:t>「能为美女服务是我的荣幸。」</w:t>
      </w:r>
    </w:p>
    <w:p>
      <w:r>
        <w:t>「你的脸色看起来不太好，发生什么事？」轩萱柔声问道。</w:t>
      </w:r>
    </w:p>
    <w:p>
      <w:r>
        <w:t>「家里养了十年的母狗跟隔壁老王跑了……」我随口胡扯。</w:t>
      </w:r>
    </w:p>
    <w:p>
      <w:r>
        <w:t>「喔，对了，你刚刚说你的电话是几号？」</w:t>
      </w:r>
    </w:p>
    <w:p>
      <w:r>
        <w:t>「啊？电话？」轩萱张大眼睛，不知所措地望着我。</w:t>
      </w:r>
    </w:p>
    <w:p>
      <w:r>
        <w:t>我调皮地向轩萱眨眼睛，笑道：「嗯，你的电话号码啊。」</w:t>
      </w:r>
    </w:p>
    <w:p>
      <w:r>
        <w:t>「现在的你跟上次的你有点不一样喔……」轩萱露出浅浅的微笑。</w:t>
      </w:r>
    </w:p>
    <w:p>
      <w:r>
        <w:t>「上次雨下的太大了，害我都没有注意到你居然是如此美丽，后悔了好几个礼拜呢。」我肉麻地继续纠缠迷人</w:t>
      </w:r>
    </w:p>
    <w:p>
      <w:r>
        <w:t>的美女。</w:t>
      </w:r>
    </w:p>
    <w:p>
      <w:r>
        <w:t>「288*****. 」白了我一眼，轩萱轻声回答。</w:t>
      </w:r>
    </w:p>
    <w:p>
      <w:r>
        <w:t>「你是在暗示我们今晚要吃披萨吗？」我一本正经地说道。</w:t>
      </w:r>
    </w:p>
    <w:p>
      <w:r>
        <w:t>「今天晚上不行，真的不行。」轩萱强忍着笑。</w:t>
      </w:r>
    </w:p>
    <w:p>
      <w:r>
        <w:t>「今晚不行，那就是说我们约好明天晚上喽？」</w:t>
      </w:r>
    </w:p>
    <w:p>
      <w:r>
        <w:t>面对厚脸皮的连续攻势，难以抵抗的轩萱忍不住笑出声来，星辰般闪亮耀眼的双眸注视着我，慢慢点了头。</w:t>
      </w:r>
    </w:p>
    <w:p>
      <w:r>
        <w:t>「太好了，可是，我明天没空耶。」我微笑道：「我们还是约星期六吧，吃完饭顺便看个午夜场电影，晚上顺</w:t>
      </w:r>
    </w:p>
    <w:p>
      <w:r>
        <w:t>便玩通宵都没关系。」</w:t>
      </w:r>
    </w:p>
    <w:p>
      <w:r>
        <w:t>特别强调了「通宵」两个字。</w:t>
      </w:r>
    </w:p>
    <w:p>
      <w:r>
        <w:t>「星期六不见不散！这是我的电话，记得一定要Call我喔。」</w:t>
      </w:r>
    </w:p>
    <w:p>
      <w:r>
        <w:t>没等到轩萱回答，我帅气无比地转身离去。</w:t>
      </w:r>
    </w:p>
    <w:p>
      <w:r>
        <w:t>（5 ）</w:t>
      </w:r>
    </w:p>
    <w:p>
      <w:r>
        <w:t>「志玲别急嘛。」</w:t>
      </w:r>
    </w:p>
    <w:p>
      <w:r>
        <w:t>「嗯……嗯，可是人家好想要嘛！」可爱的娃娃音嗲的我兽性大发。</w:t>
      </w:r>
    </w:p>
    <w:p>
      <w:r>
        <w:t>娇怯羞红的美丽脸蛋就依靠在我的肩上，半裸的娇躯充分展现出模特儿级的曲线，香肩宛如刀削般，裸背光滑</w:t>
      </w:r>
    </w:p>
    <w:p>
      <w:r>
        <w:t>无瑕，白皙的肌肤又嫩又滑，彷佛在触摸最细致无瑕的丝绸。</w:t>
      </w:r>
    </w:p>
    <w:p>
      <w:r>
        <w:t>「好吧，你最爱吃的大肉棒！」我骄傲的挺起腰。</w:t>
      </w:r>
    </w:p>
    <w:p>
      <w:r>
        <w:t>志玲一改羞涩，大胆地捧起硬梆梆的肉棒，娇艳欲滴的红唇慢慢贴上，温柔地含住滚烫的龟头，丁香小舌灵活</w:t>
      </w:r>
    </w:p>
    <w:p>
      <w:r>
        <w:t>地在敏感的马眼上扫弄，说不出的舒爽钻进密孔，电流般的强烈快感直冲脑门，湿软的小嘴来回吞吐，淫猥的举动</w:t>
      </w:r>
    </w:p>
    <w:p>
      <w:r>
        <w:t>搭配上美丽无邪的表情让我立刻要弃械投降。</w:t>
      </w:r>
    </w:p>
    <w:p>
      <w:r>
        <w:t>「喔喔，志玲姐姐舔的我太爽了，我快要不行了！」</w:t>
      </w:r>
    </w:p>
    <w:p>
      <w:r>
        <w:t>只听到身旁传来一声娇吟，只见香风扑面，软玉温香抱满怀。</w:t>
      </w:r>
    </w:p>
    <w:p>
      <w:r>
        <w:t>「我不管！人家也要啦！」</w:t>
      </w:r>
    </w:p>
    <w:p>
      <w:r>
        <w:t>「嘉绮不用吃醋，我一个晚上是可以很多次的，嘿嘿嘿。」我大力搓揉着传说中的丰乳，充满弹性的乳球不停</w:t>
      </w:r>
    </w:p>
    <w:p>
      <w:r>
        <w:t>变化出淫糜的形状。</w:t>
      </w:r>
    </w:p>
    <w:p>
      <w:r>
        <w:t>「喔喔……喔……」九头身的小脸美人享受着我的揉捏，不停发出甜美高亢的呻吟声，饱满的椒乳几乎要被粗</w:t>
      </w:r>
    </w:p>
    <w:p>
      <w:r>
        <w:t>鲁的动作掐出汁来。我一口咬着敏感的蓓蕾，埋首在深满的乳沟中，像个孩子般吸吮着坚挺的乳球。</w:t>
      </w:r>
    </w:p>
    <w:p>
      <w:r>
        <w:t>眼前突然横过活色生香的一双笔直的美腿。</w:t>
      </w:r>
    </w:p>
    <w:p>
      <w:r>
        <w:t>美腿女王的称号果然名不虚传，秾纤合度、匀称修长的线条无懈可击，双腿交迭处若隐若现神秘的三角地带，</w:t>
      </w:r>
    </w:p>
    <w:p>
      <w:r>
        <w:t>实在诱人至极。</w:t>
      </w:r>
    </w:p>
    <w:p>
      <w:r>
        <w:t>八爪鱼般的缠了过来，玉腿紧紧夹着我的雄腰，快喘不过气来的我抚摸着结实的长腿，黑色的网袜带来无限遐</w:t>
      </w:r>
    </w:p>
    <w:p>
      <w:r>
        <w:t>想，忍不住低头亲吻着秀气的脚趾。</w:t>
      </w:r>
    </w:p>
    <w:p>
      <w:r>
        <w:t>「你还等什么啦，人家忍不住了啊，快点上啊。」</w:t>
      </w:r>
    </w:p>
    <w:p>
      <w:r>
        <w:t>芬芳浓郁的原始气息传来，思璇大方地坐在我的脸上，丰腴的大腿内侧近在嘴边，蕾丝包裹住的可口秘肉只要</w:t>
      </w:r>
    </w:p>
    <w:p>
      <w:r>
        <w:t>伸长舌头就可一亲芳泽。</w:t>
      </w:r>
    </w:p>
    <w:p>
      <w:r>
        <w:t>突然间，背后又一对饱满的双峰狠狠顶住，冷艳的笑容熟悉而陌生。</w:t>
      </w:r>
    </w:p>
    <w:p>
      <w:r>
        <w:t>「……呃……你叫什么名字呢？只怪名模实在太多了啊。」</w:t>
      </w:r>
    </w:p>
    <w:p>
      <w:r>
        <w:t>拥着投怀送抱的美女，我放肆地喊道：「管他的！全部都一起来吧！」</w:t>
      </w:r>
    </w:p>
    <w:p>
      <w:r>
        <w:t>众家美女们一拥而上，手边、嘴边、胯下尽是名模性感惹火的胴体，只见乳波臀浪滚滚而来，我兴奋地淫笑道</w:t>
      </w:r>
    </w:p>
    <w:p>
      <w:r>
        <w:t>：「别急啊，人人有份。」</w:t>
      </w:r>
    </w:p>
    <w:p>
      <w:r>
        <w:t>彷佛全身浸泡在又酥又麻的快感里，翻腾的美肉让人眼花撩乱，虽然年轻力壮的我不停去满足身旁的佳丽，蜂</w:t>
      </w:r>
    </w:p>
    <w:p>
      <w:r>
        <w:t>拥而至的美人令我措手不及。</w:t>
      </w:r>
    </w:p>
    <w:p>
      <w:r>
        <w:t>「碰！」我整个人被名模们一口气挤到床下。</w:t>
      </w:r>
    </w:p>
    <w:p>
      <w:r>
        <w:t>从地板上爬起来，揉着红肿的额头，床上哪里还有名模的身影，理所当然的只有一个遗精满床、欲求不满的壮</w:t>
      </w:r>
    </w:p>
    <w:p>
      <w:r>
        <w:t>男……＊＊＊＊＊＊＊＊＊＊＊＊昨晚是我跟轩萱第一次约会。</w:t>
      </w:r>
    </w:p>
    <w:p>
      <w:r>
        <w:t>依照我的精心计划：先是享用一顿灯光美、气氛佳的情调晚餐，然后观赏把轩萱吓到紧紧抱住我的三流恐怖片，</w:t>
      </w:r>
    </w:p>
    <w:p>
      <w:r>
        <w:t>骑车上山欣赏迷人的夜景，最后相偕到我特意清理干净的小窝……「我不喜欢那种又贵又拘谨的店耶。」</w:t>
      </w:r>
    </w:p>
    <w:p>
      <w:r>
        <w:t>一句话粉碎了我的计划！</w:t>
      </w:r>
    </w:p>
    <w:p>
      <w:r>
        <w:t>她带我来到一间老旧的咖啡店，品尝着凯萨色拉与特调咖啡，聆听着不停流泄的古典乐，轻松地闲聊了整个晚</w:t>
      </w:r>
    </w:p>
    <w:p>
      <w:r>
        <w:t>上。</w:t>
      </w:r>
    </w:p>
    <w:p>
      <w:r>
        <w:t>轩萱的开朗大方，与她梦幻美少女的形象截然不同，言谈举止没有半分的扭捏造作，反而有点男孩子气的爽朗，</w:t>
      </w:r>
    </w:p>
    <w:p>
      <w:r>
        <w:t>不光是令人怦然心动的恋人，还像是一个可以惬意相处的好友。</w:t>
      </w:r>
    </w:p>
    <w:p>
      <w:r>
        <w:t>然而，她的聪慧与内涵更是令我惊喜，总是恰到好处幽默感、与众不同的巧思让我赞叹不已，凝视轩萱闪耀的</w:t>
      </w:r>
    </w:p>
    <w:p>
      <w:r>
        <w:t>双眸，一起细语浅笑，在她的渲染下，周遭的事物都变的如此美好，枯燥乏味的莫扎特突然间有那么一点触动心弦。</w:t>
      </w:r>
    </w:p>
    <w:p>
      <w:r>
        <w:t>只可惜，十点半一到，轩萱立刻就嚷着要回女生宿舍。</w:t>
      </w:r>
    </w:p>
    <w:p>
      <w:r>
        <w:t>连吻别的机会都不给，让我一个人拥着名模的海报，孤单入眠。</w:t>
      </w:r>
    </w:p>
    <w:p>
      <w:r>
        <w:t>「唉……唉……」春梦乍醒的我没有半点喜悦。</w:t>
      </w:r>
    </w:p>
    <w:p>
      <w:r>
        <w:t>只要想到轩萱的倩影，立刻有体温上升的感觉，心跳加速，整个早晨脑袋都是一片空白，我变的茶不思、饭不</w:t>
      </w:r>
    </w:p>
    <w:p>
      <w:r>
        <w:t>想，甚至胸口还隐隐做痛。</w:t>
      </w:r>
    </w:p>
    <w:p>
      <w:r>
        <w:t>种种迹象显示，我想应该是……恋……恋……爱……「感冒！」</w:t>
      </w:r>
    </w:p>
    <w:p>
      <w:r>
        <w:t>「发烧、心悸、头痛、鼻塞……你应该是感冒了。」手拿着感冒胶囊，庭婷挺着傲人的丰胸，冷静地分析道：</w:t>
      </w:r>
    </w:p>
    <w:p>
      <w:r>
        <w:t>「最近季节变化，气温不稳定，最容易感染流行性感冒，尤其你都光着屁股睡觉。」</w:t>
      </w:r>
    </w:p>
    <w:p>
      <w:r>
        <w:t>盯着晃动着巨乳，心底纳闷小魔女怎么知道我有裸睡的习惯。</w:t>
      </w:r>
    </w:p>
    <w:p>
      <w:r>
        <w:t>庭婷依旧滔滔不绝说道：「其实，你的毛病非常多，除了感冒之外，还有懒病、脏病、自律神经失调、脑残，</w:t>
      </w:r>
    </w:p>
    <w:p>
      <w:r>
        <w:t>跟无药可救的好色！」</w:t>
      </w:r>
    </w:p>
    <w:p>
      <w:r>
        <w:t>喵的！</w:t>
      </w:r>
    </w:p>
    <w:p>
      <w:r>
        <w:t>胸部肿胀症末期的死小妞，早知道当初就○╳到你哇哇叫！</w:t>
      </w:r>
    </w:p>
    <w:p>
      <w:r>
        <w:t>「昨晚的约会还顺利吧？」阿志一面嚼着烧饼，慢条斯理地问道。</w:t>
      </w:r>
    </w:p>
    <w:p>
      <w:r>
        <w:t>「不能更顺利了！」我志得意满地回答道：「照这个进度下去，应该还不到毕业，你们就有喜酒可以喝了，不，</w:t>
      </w:r>
    </w:p>
    <w:p>
      <w:r>
        <w:t>可能是喝满月酒。」</w:t>
      </w:r>
    </w:p>
    <w:p>
      <w:r>
        <w:t>「是喔，只是我昨天晚上跟小庭买宵夜回来，正好看到某人索吻不成，还整个亲到人家手腕上，差一点就直接</w:t>
      </w:r>
    </w:p>
    <w:p>
      <w:r>
        <w:t>被甩耳光，以痴汉防制条例移送法办，顺便人道毁灭。」阿志喝了一口豆浆，说道：「嗯，大概是我一时眼花了吧。」</w:t>
      </w:r>
    </w:p>
    <w:p>
      <w:r>
        <w:t>庭婷一点也不避讳地指着我的鼻子，狂笑不止，惊讶地说道：「想不到在二十一世纪，还有这种寡廉鲜耻的衣</w:t>
      </w:r>
    </w:p>
    <w:p>
      <w:r>
        <w:t>冠禽兽。」</w:t>
      </w:r>
    </w:p>
    <w:p>
      <w:r>
        <w:t>面对无情的讪笑，我默然挟起庭婷盘子里的蛋饼，冷静地送入口中。</w:t>
      </w:r>
    </w:p>
    <w:p>
      <w:r>
        <w:t>「先提醒你一下，轩萱是出名的超有亲和力的美女，跟任何男生都能打成一片，只是没有人能跨越朋友那条界</w:t>
      </w:r>
    </w:p>
    <w:p>
      <w:r>
        <w:t>线，很多贸然告白的志士不知死活，下场通常都是领卡喔。」阿志淡淡说道。</w:t>
      </w:r>
    </w:p>
    <w:p>
      <w:r>
        <w:t>「看你慈眉善目的样子，全身散发着好人的气息，绝对是好人中的霸主，不当好人太可惜了。」庭婷奸笑道。</w:t>
      </w:r>
    </w:p>
    <w:p>
      <w:r>
        <w:t>「是啊，我昨天还扶老太太过街呢，行了吧。」</w:t>
      </w:r>
    </w:p>
    <w:p>
      <w:r>
        <w:t>我没好气地回答，一面不顾庭婷的尖叫抗议，默默地把大量的辣椒酱倒在她的蛋饼上，然后一口喝光她的冰米</w:t>
      </w:r>
    </w:p>
    <w:p>
      <w:r>
        <w:t>浆。</w:t>
      </w:r>
    </w:p>
    <w:p>
      <w:r>
        <w:t>高分贝的怒号充斥整间房，连屋顶都快要掀了，身处暴风中心的我仿佛视而不见，整个人陷入一阵莫名的忧郁</w:t>
      </w:r>
    </w:p>
    <w:p>
      <w:r>
        <w:t>之中。</w:t>
      </w:r>
    </w:p>
    <w:p>
      <w:r>
        <w:t>＊＊＊＊＊＊＊＊＊＊＊＊漫步在女生宿舍后面的树林。</w:t>
      </w:r>
    </w:p>
    <w:p>
      <w:r>
        <w:t>微凉的晚风抚面，感觉清爽宜人，皎洁的明月高挂，将漆黑的夜晚点缀出神秘的朦胧美，今晚的气氛真是说不</w:t>
      </w:r>
    </w:p>
    <w:p>
      <w:r>
        <w:t>出的美好。</w:t>
      </w:r>
    </w:p>
    <w:p>
      <w:r>
        <w:t>第七次企图跟轩萱吻别，还是被她温柔而坚定地婉拒。</w:t>
      </w:r>
    </w:p>
    <w:p>
      <w:r>
        <w:t>不禁回想起阿志对我的警告，不由得感到一丝惆怅与挫折。</w:t>
      </w:r>
    </w:p>
    <w:p>
      <w:r>
        <w:t>但是，我一直能够深刻……嗯……或许没那么深刻……嗯……应该说是……隐约地感受到我俩之间融洽的默契</w:t>
      </w:r>
    </w:p>
    <w:p>
      <w:r>
        <w:t>与逐渐燃烧的爱苗，那绝对不是普通朋友的情谊。</w:t>
      </w:r>
    </w:p>
    <w:p>
      <w:r>
        <w:t>「萱……你为什么总是拒绝我……」眼角努力挤出泪光，我感性地问道。</w:t>
      </w:r>
    </w:p>
    <w:p>
      <w:r>
        <w:t>「男生总是这样。亲过了就要抱，抱完就想摸，接下来马上就要……」俏脸透出一丝晕红，轩萱的模样说不出</w:t>
      </w:r>
    </w:p>
    <w:p>
      <w:r>
        <w:t>的诱人。</w:t>
      </w:r>
    </w:p>
    <w:p>
      <w:r>
        <w:t>「不然，你的意思是让我们先上床再亲吗？」我露出无赖的笑容。</w:t>
      </w:r>
    </w:p>
    <w:p>
      <w:r>
        <w:t>轩萱白了我一眼，嗔道：「我是希望一切顺其自然的发生。而不是满脑子只想着性，只想着怎么样最快跟女生</w:t>
      </w:r>
    </w:p>
    <w:p>
      <w:r>
        <w:t>上床。」</w:t>
      </w:r>
    </w:p>
    <w:p>
      <w:r>
        <w:t>「又不是只有男人才会想到性。」</w:t>
      </w:r>
    </w:p>
    <w:p>
      <w:r>
        <w:t>我辩白道：「你看看现在市面上写给女人看的漫画跟小说，情节都是赤裸裸的描写性爱，尺度根本不输男人看</w:t>
      </w:r>
    </w:p>
    <w:p>
      <w:r>
        <w:t>的色情小说。只要是人就会这方面的需求，男人会有这种想法根本是天经地义吧。」</w:t>
      </w:r>
    </w:p>
    <w:p>
      <w:r>
        <w:t>轩萱当场一阵错愕。</w:t>
      </w:r>
    </w:p>
    <w:p>
      <w:r>
        <w:t>趁此良机悄悄贴近可爱的小耳朵，顽皮地朝内吹气，我轻声说：「我猜……轩萱其实也有……自……慰的经验</w:t>
      </w:r>
    </w:p>
    <w:p>
      <w:r>
        <w:t>吧？」</w:t>
      </w:r>
    </w:p>
    <w:p>
      <w:r>
        <w:t>透明白皙的瓜子脸顿时泛起红潮，白嫩欲滴的耳垂红的像一串辣椒，睁大眼睛盯着挤眉弄眼的我。</w:t>
      </w:r>
    </w:p>
    <w:p>
      <w:r>
        <w:t>「默认了喔，其实，轩萱有任何的需要，我都会尽力为轩萱服务喔。」</w:t>
      </w:r>
    </w:p>
    <w:p>
      <w:r>
        <w:t>「……低……级……下……流！」轩萱忍不住轻声骂道。</w:t>
      </w:r>
    </w:p>
    <w:p>
      <w:r>
        <w:t>「难道轩萱从来没有自慰过吗？」</w:t>
      </w:r>
    </w:p>
    <w:p>
      <w:r>
        <w:t>轩萱的头几乎要低到挺立的胸口，轻声道：「……有啦……可是……」</w:t>
      </w:r>
    </w:p>
    <w:p>
      <w:r>
        <w:t>其实，以一般女孩儿蛮横的脾气，不顾逻辑理性的大小姐思考模式，哪里会理会我在胡说八道什么鬼东西，应</w:t>
      </w:r>
    </w:p>
    <w:p>
      <w:r>
        <w:t>该早就一巴掌打过来，然后用高跟鞋狠狠踩进我的脚背，再用皮包敲头直到我昏倒为止。</w:t>
      </w:r>
    </w:p>
    <w:p>
      <w:r>
        <w:t>然而，过份实事求是的轩萱却对于我调笑认真以对，甚至，自行陷入非理性的泥沼深渊之中，被强行突破的小</w:t>
      </w:r>
    </w:p>
    <w:p>
      <w:r>
        <w:t>孔正在逐渐扩大，侵蚀她的衿持与原则。</w:t>
      </w:r>
    </w:p>
    <w:p>
      <w:r>
        <w:t>这正是轩萱最大的优点与……弱点。</w:t>
      </w:r>
    </w:p>
    <w:p>
      <w:r>
        <w:t>「轩萱既然有过自慰的经验，代表女性其实也有无关爱情的单纯性欲，这点与男性是一模一样的。既然怀有欲</w:t>
      </w:r>
    </w:p>
    <w:p>
      <w:r>
        <w:t>望，却总是拒男人于千里之外，然后偷偷自我安慰，甚至排斥、厌恶与男性肉体方面的接触，不是很不合情理吗？」</w:t>
      </w:r>
    </w:p>
    <w:p>
      <w:r>
        <w:t>怪手在纤细的腰间浅浅探索着，小心翼翼地朝臀腿侧边侵犯，指尖跃动着从未有过的感动，巧夺天工的柔嫩与</w:t>
      </w:r>
    </w:p>
    <w:p>
      <w:r>
        <w:t>弹性在掌心流泄。</w:t>
      </w:r>
    </w:p>
    <w:p>
      <w:r>
        <w:t>「难道轩萱对我真的一点感觉都没有吗？」我的脸距离透明优美的后颈不过几公分而已，连纤细的汗毛都可以</w:t>
      </w:r>
    </w:p>
    <w:p>
      <w:r>
        <w:t>看的清清楚楚。</w:t>
      </w:r>
    </w:p>
    <w:p>
      <w:r>
        <w:t>一声低到难以辨识的娇哼响起，双颊火红的轩萱喘着气说：「人……家……对你一点感觉都没有！」</w:t>
      </w:r>
    </w:p>
    <w:p>
      <w:r>
        <w:t>双手箍住平坦柔软的小腹，一口气把娇躯跟我的距离拉到最近，只见散乱刘海显出罕见的狼狈，晶莹的汗珠顺</w:t>
      </w:r>
    </w:p>
    <w:p>
      <w:r>
        <w:t>着光滑的玉颊一直流向性感的索骨。</w:t>
      </w:r>
    </w:p>
    <w:p>
      <w:r>
        <w:t>「没错，我想跟轩萱亲近，但是，我更无法自制的喜欢上你了。」</w:t>
      </w:r>
    </w:p>
    <w:p>
      <w:r>
        <w:t>轩萱被我的歪理、性骚扰与热情的告白夹击，迷乱的手足无措，蜷翘的睫毛不停颤动，投降似地慢慢闭上秀目，</w:t>
      </w:r>
    </w:p>
    <w:p>
      <w:r>
        <w:t>丰润的小嘴半开半阖。</w:t>
      </w:r>
    </w:p>
    <w:p>
      <w:r>
        <w:t>轻轻拥着娇羞的身躯，握住白玉般的小手，嗅着熏衣草般的幽香，飘扬的发丝滑过面颊，任她埋首在胸膛，虽</w:t>
      </w:r>
    </w:p>
    <w:p>
      <w:r>
        <w:t>然没有更进一步的亲昵接触，甜蜜满足的感觉却是异常充实。</w:t>
      </w:r>
    </w:p>
    <w:p>
      <w:r>
        <w:t>轻柔的吻避开了任君采撷的可口红唇，印在吹弹即破的面颊。</w:t>
      </w:r>
    </w:p>
    <w:p>
      <w:r>
        <w:t>虽然过程不到一秒钟，重槌般的冲击几乎让我无法呼吸，难以形容的触感却深深烙印在心口，噗通的心跳声在</w:t>
      </w:r>
    </w:p>
    <w:p>
      <w:r>
        <w:t>绝对安静的时刻显的特别刺耳。</w:t>
      </w:r>
    </w:p>
    <w:p>
      <w:r>
        <w:t>目送轩萱离去的背影。</w:t>
      </w:r>
    </w:p>
    <w:p>
      <w:r>
        <w:t>那晚，我失眠了。</w:t>
      </w:r>
    </w:p>
    <w:p>
      <w:r>
        <w:t>＊＊＊＊＊＊＊＊＊＊＊＊阳光普照的周末。</w:t>
      </w:r>
    </w:p>
    <w:p>
      <w:r>
        <w:t>T 大校园篮球场。</w:t>
      </w:r>
    </w:p>
    <w:p>
      <w:r>
        <w:t>扎起一头优雅的长发，轩萱利落的马尾更显俏丽，裸妆只擦了点防晒乳液的肌肤充满健康的光泽，在灿烂的艳</w:t>
      </w:r>
    </w:p>
    <w:p>
      <w:r>
        <w:t>阳下闪闪发光。</w:t>
      </w:r>
    </w:p>
    <w:p>
      <w:r>
        <w:t>她笑眯眯地听我的威风史，包括在国小篮框表演反手大车轮灌篮，还有跟六旬老头斗牛狂胜一整个下午的经历。</w:t>
      </w:r>
    </w:p>
    <w:p>
      <w:r>
        <w:t>其实，说到篮球不是我爱自夸。</w:t>
      </w:r>
    </w:p>
    <w:p>
      <w:r>
        <w:t>身高一八十公分，身材壮硕勇猛可比阿诺，还有从小锻炼出来架拐子与背后推人的绝招，曾经让我在篮球场上</w:t>
      </w:r>
    </w:p>
    <w:p>
      <w:r>
        <w:t>叱咤风云过好一段日子。</w:t>
      </w:r>
    </w:p>
    <w:p>
      <w:r>
        <w:t>直到进入大学之后，改追着女孩胸前的两颗球跑，没时间在球场上发泄宝贵的精力，满身功夫才稍微落下来一</w:t>
      </w:r>
    </w:p>
    <w:p>
      <w:r>
        <w:t>点。</w:t>
      </w:r>
    </w:p>
    <w:p>
      <w:r>
        <w:t>「轩萱学妹！」</w:t>
      </w:r>
    </w:p>
    <w:p>
      <w:r>
        <w:t>正当我准备享受甜蜜的双人时光，眼前竟然走来一位高大英挺的帅哥。看运动裤上的标记，应该是T 大的学生。</w:t>
      </w:r>
    </w:p>
    <w:p>
      <w:r>
        <w:t>「学妹真巧，居然在这里遇到你，来打篮球吗？」</w:t>
      </w:r>
    </w:p>
    <w:p>
      <w:r>
        <w:t>轩萱笑容满面地帮我们介绍，虽然我不到三秒就把T 大男的名字忘了。</w:t>
      </w:r>
    </w:p>
    <w:p>
      <w:r>
        <w:t>「我们一起打球吧？」</w:t>
      </w:r>
    </w:p>
    <w:p>
      <w:r>
        <w:t>「学长那边不是还有一堆朋友吗？这样对他们不太好意思吧。」轩萱微笑反问道，完完全全说到我的心坎里。</w:t>
      </w:r>
    </w:p>
    <w:p>
      <w:r>
        <w:t>「不会啦，难得可以跟轩萱学妹一起打球，不用管那帮衰人啦。」</w:t>
      </w:r>
    </w:p>
    <w:p>
      <w:r>
        <w:t>其实，你才是妨碍别人恋爱的正衰人呢！</w:t>
      </w:r>
    </w:p>
    <w:p>
      <w:r>
        <w:t>轩萱豪爽地脱掉长袖上衣，露出小可爱样式的水蓝色运动内衣，还有弹性纤维材质的贴身运动短裤，简洁的打</w:t>
      </w:r>
    </w:p>
    <w:p>
      <w:r>
        <w:t>扮凸显出玲珑有致的迷人身材。</w:t>
      </w:r>
    </w:p>
    <w:p>
      <w:r>
        <w:t>我们三人轻松地上篮、投篮，玩着国小生一般的篮球游戏，虽然T 大男一直很有礼貌地与我闲聊，但是，可以</w:t>
      </w:r>
    </w:p>
    <w:p>
      <w:r>
        <w:t>发现他的焦点总是在轩萱身上。</w:t>
      </w:r>
    </w:p>
    <w:p>
      <w:r>
        <w:t>「不然，我们两个打一场吧。」我不怀好意地提出邀请。</w:t>
      </w:r>
    </w:p>
    <w:p>
      <w:r>
        <w:t>「好啊。」T 大男豪爽地答应。</w:t>
      </w:r>
    </w:p>
    <w:p>
      <w:r>
        <w:t>T 大男的身高比我还高上一截，可是，他大都在外线跳投，很少切入或篮下硬吃，几乎没有跟我有肢体上的碰</w:t>
      </w:r>
    </w:p>
    <w:p>
      <w:r>
        <w:t>撞。</w:t>
      </w:r>
    </w:p>
    <w:p>
      <w:r>
        <w:t>大概是银样蜡枪头、不举早泄型的，看来我也该认真点收拾他了。</w:t>
      </w:r>
    </w:p>
    <w:p>
      <w:r>
        <w:t>话虽如此，球运极好的T 大男却总是能适时得分，始终无法让我把比分大幅度拉开，听到轩萱的加油声，我不</w:t>
      </w:r>
    </w:p>
    <w:p>
      <w:r>
        <w:t>禁有点心浮气躁。</w:t>
      </w:r>
    </w:p>
    <w:p>
      <w:r>
        <w:t>连续两个勉强出手，球儿转出篮框，T 大男则抓准机会连得了三分。</w:t>
      </w:r>
    </w:p>
    <w:p>
      <w:r>
        <w:t>我莫名其妙的一分饮恨。</w:t>
      </w:r>
    </w:p>
    <w:p>
      <w:r>
        <w:t>「刚刚是我还没热身好，再打一场吧。」</w:t>
      </w:r>
    </w:p>
    <w:p>
      <w:r>
        <w:t>「没问题啊。」T 大男潇洒地耸耸肩。</w:t>
      </w:r>
    </w:p>
    <w:p>
      <w:r>
        <w:t>几乎是上场的翻版，我不懂眼前的有点耍帅的混蛋为什么总是那么好运，总能关键时刻投进非常困难的球，害</w:t>
      </w:r>
    </w:p>
    <w:p>
      <w:r>
        <w:t>我继续输了三场球。</w:t>
      </w:r>
    </w:p>
    <w:p>
      <w:r>
        <w:t>成绩比不上人家就算了，现在连打球都输的惨兮兮，还是在轩萱的面前，我的摇摇欲坠自尊彷佛破了一个大洞。</w:t>
      </w:r>
    </w:p>
    <w:p>
      <w:r>
        <w:t>「同学，打个球干嘛那么拼啊，你也太激动了吧。」</w:t>
      </w:r>
    </w:p>
    <w:p>
      <w:r>
        <w:t>火气越大，球越是不听话，全身都开始发抖，连球都运不稳。</w:t>
      </w:r>
    </w:p>
    <w:p>
      <w:r>
        <w:t>面包球不偏不倚地落在T 大男手中，彷佛是一记妙传，T 大男并没有立刻上篮或擦板得分，而是轻巧而故意地</w:t>
      </w:r>
    </w:p>
    <w:p>
      <w:r>
        <w:t>秀了一个漂亮的三分球。</w:t>
      </w:r>
    </w:p>
    <w:p>
      <w:r>
        <w:t>「同学，你累了喔，我们休息一下吧，都打了五、六场了。」</w:t>
      </w:r>
    </w:p>
    <w:p>
      <w:r>
        <w:t>羞辱的感觉像火焰燃烧一样，我的手脚不由自主地发软，分不清是气到全身无力，还是肌肉扭伤，整个人几乎</w:t>
      </w:r>
    </w:p>
    <w:p>
      <w:r>
        <w:t>要跪下了。</w:t>
      </w:r>
    </w:p>
    <w:p>
      <w:r>
        <w:t>「轩萱学妹，等下我们一起去吃个午餐吧，附近有家不错的意大利面。」T 大男满嘴白牙，露出阳光少年般的</w:t>
      </w:r>
    </w:p>
    <w:p>
      <w:r>
        <w:t>帅气笑容。</w:t>
      </w:r>
    </w:p>
    <w:p>
      <w:r>
        <w:t>我拐着脚，拉起背包，头也不回地走了。</w:t>
      </w:r>
    </w:p>
    <w:p>
      <w:r>
        <w:t>抛下T 大男的轩萱急忙追过来，体贴地挽着我救球擦伤的臂弯，还用香喷喷的手帕擦拭肮脏的血渍。</w:t>
      </w:r>
    </w:p>
    <w:p>
      <w:r>
        <w:t>一路上，除了沉默，还是沉默……</w:t>
      </w:r>
    </w:p>
    <w:p>
      <w:r>
        <w:t>才进家门，我用尽全身的力气把球鞋甩在墙上。</w:t>
      </w:r>
    </w:p>
    <w:p>
      <w:r>
        <w:t>「你到底在生什么气啊？」轩萱捡起飞到沙发上的球鞋，收拾起我乱扔的背包。</w:t>
      </w:r>
    </w:p>
    <w:p>
      <w:r>
        <w:t>「其实Alex是T 大篮球校队，一开始他只是故意放水而已，打不赢他根本就是很正常的啊。」</w:t>
      </w:r>
    </w:p>
    <w:p>
      <w:r>
        <w:t>「嗯，是我没用，输了活该。」</w:t>
      </w:r>
    </w:p>
    <w:p>
      <w:r>
        <w:t>嘟着小嘴的轩萱突然笑了，「喔，原来你在吃醋啊？」</w:t>
      </w:r>
    </w:p>
    <w:p>
      <w:r>
        <w:t>「喵的，我吃什么醋？」我整个人大字型摊在床上，大声说道：「人家是篮球校队，高大威猛，长的又酷又帅，</w:t>
      </w:r>
    </w:p>
    <w:p>
      <w:r>
        <w:t>还是T 大高材生，我他喵的一个好人有什么好吃醋的。」</w:t>
      </w:r>
    </w:p>
    <w:p>
      <w:r>
        <w:t>轩萱默默地爬到我身上，献上一个热情的深吻。</w:t>
      </w:r>
    </w:p>
    <w:p>
      <w:r>
        <w:t>「小傻瓜，人家喜欢的是你的体贴幽默、胡扯时认真的表情，还有色眯眯、流口水乱流的猪哥样，还有我们在</w:t>
      </w:r>
    </w:p>
    <w:p>
      <w:r>
        <w:t>一起的舒服轻松的感觉……」</w:t>
      </w:r>
    </w:p>
    <w:p>
      <w:r>
        <w:t>娇躯入怀，我忍不住偷笑，「其实，我喜欢的不是你的外表，而……是……你的……身……体……」</w:t>
      </w:r>
    </w:p>
    <w:p>
      <w:r>
        <w:t>「死相！」</w:t>
      </w:r>
    </w:p>
    <w:p>
      <w:r>
        <w:t>转身压住玲珑的娇躯，在噘起的小嘴上蜻蜓点水的一吻，享受着身体紧贴的销魂滋味，欲念大作的我在翘臀上</w:t>
      </w:r>
    </w:p>
    <w:p>
      <w:r>
        <w:t>轻轻一拍。</w:t>
      </w:r>
    </w:p>
    <w:p>
      <w:r>
        <w:t>「唉唷！痛死了。」轩萱媚眼如丝，撒娇道：「你打不过男人，只会欺负女人喔。」</w:t>
      </w:r>
    </w:p>
    <w:p>
      <w:r>
        <w:t>摇晃的纤腰美臀并没有责怪我的拍打，反而像是在继续索求淫秽而充满情调的挑逗，更加热烈地舞动着。</w:t>
      </w:r>
    </w:p>
    <w:p>
      <w:r>
        <w:t>「哼！今天我得不到你的心，也要得到你的人！」</w:t>
      </w:r>
    </w:p>
    <w:p>
      <w:r>
        <w:t>瞄准了最丰盈、最高挺之处，怪手再度落下。</w:t>
      </w:r>
    </w:p>
    <w:p>
      <w:r>
        <w:t>「啪啪啪！」超群的弹力不停在掌心反震，弹性纤维完整暴露出女体最诱人的线条，比一丝不挂更具风情，清</w:t>
      </w:r>
    </w:p>
    <w:p>
      <w:r>
        <w:t>脆的声响伴随着媚惑的呻吟在耳畔回荡，让我不舍得下重手，却更舍不得将离开美味的美臀。</w:t>
      </w:r>
    </w:p>
    <w:p>
      <w:r>
        <w:t>爽快的连发的拍击之后，我慢慢褪下紧贴的短裤，结实的粉臀呈现诱人的粉红色，隆起的圆丘构成极完美的曲</w:t>
      </w:r>
    </w:p>
    <w:p>
      <w:r>
        <w:t>线。五指深陷柔软的肉丘，仔细来回搓揉，彷佛与娇躯融合在一起，溪谷处隐约可见粉色的秘洞，还有调皮的芳草</w:t>
      </w:r>
    </w:p>
    <w:p>
      <w:r>
        <w:t>探出头。</w:t>
      </w:r>
    </w:p>
    <w:p>
      <w:r>
        <w:t>轩萱羞涩地夹紧笔直的玉腿，发出阵阵娇吟，我没使用蛮力分开，而是静静地爱抚着绝美的胴体，小手虽然努</w:t>
      </w:r>
    </w:p>
    <w:p>
      <w:r>
        <w:t>力遮住怕羞的神秘花园，我温柔却固执地围绕着没被遮盖的部位舔舐，不断挑逗逐渐发热的女体。</w:t>
      </w:r>
    </w:p>
    <w:p>
      <w:r>
        <w:t>双腿渐渐松开，玉手的遮挡只剩下象征性的意义，饱满的裂缝和肥美的花唇终于在淫邪的视线中失守，美丽的</w:t>
      </w:r>
    </w:p>
    <w:p>
      <w:r>
        <w:t>佳人彻底在我面前投降。</w:t>
      </w:r>
    </w:p>
    <w:p>
      <w:r>
        <w:t>粉红色的花瓣微开启，乳白色的蜜汁潺潺流出，更艳丽的色泽毫无保留的暴露出来，崎岖的折皱与稚嫩的黏膜</w:t>
      </w:r>
    </w:p>
    <w:p>
      <w:r>
        <w:t>充满新鲜感，正在含羞地抽搐蠕动。</w:t>
      </w:r>
    </w:p>
    <w:p>
      <w:r>
        <w:t>「人家已经很久没做爱了……」</w:t>
      </w:r>
    </w:p>
    <w:p>
      <w:r>
        <w:t>「嗯，我会尽量温柔的。」</w:t>
      </w:r>
    </w:p>
    <w:p>
      <w:r>
        <w:t>轩萱咬着我的脖子，轻声耳语道：「不是的，人家不要你的怜爱，人家想要你展现出男子气概，越野蛮越好。」</w:t>
      </w:r>
    </w:p>
    <w:p>
      <w:r>
        <w:t>喉头自然发出一声低沉的嘶吼，我粗鲁地拨开柔软的花瓣，直接搓揉着敏感的肉芽，极湿润的肉瓣在舌上滑动，</w:t>
      </w:r>
    </w:p>
    <w:p>
      <w:r>
        <w:t>香甜的蜜液顺着流入口中，门牙剥弄着最怕羞的肉色珍珠，毫不留情地噬咬着嫩肉。</w:t>
      </w:r>
    </w:p>
    <w:p>
      <w:r>
        <w:t>丰满的椒乳如白兔般跳出来，我反手握住晃动的右乳，用尽全力地掐着白嫩到滴汁的乳峰，揉着布满手印可爱</w:t>
      </w:r>
    </w:p>
    <w:p>
      <w:r>
        <w:t>的丰乳，压平揉圆的支配感完全抚平了今天在篮球场上受到的屈辱。</w:t>
      </w:r>
    </w:p>
    <w:p>
      <w:r>
        <w:t>「疼啊！轻一点啊。」轩萱摇头求饶。</w:t>
      </w:r>
    </w:p>
    <w:p>
      <w:r>
        <w:t>朝着突起的乳尖狠狠一咬，我凶巴巴地说道：「我现在就要展现男子气概，萱还不闭嘴，乖乖挨肏！」</w:t>
      </w:r>
    </w:p>
    <w:p>
      <w:r>
        <w:t>把修长的双腿大方的分开，火热的肉棒宣示式地在肉洞边缘刮弄，轩萱羞的快要哭出来的模样，扭着下流的细</w:t>
      </w:r>
    </w:p>
    <w:p>
      <w:r>
        <w:t>腰迎合着。</w:t>
      </w:r>
    </w:p>
    <w:p>
      <w:r>
        <w:t>拍打着高耸的粉臀，肉棒慢慢驶入梦想之境。</w:t>
      </w:r>
    </w:p>
    <w:p>
      <w:r>
        <w:t>肥美的嫩肉圈住硬直的肉棍，与黏膜磨蹭的刺激几乎要让我融化，肉棒顶开粉红色的花唇，不停捣向深处，大</w:t>
      </w:r>
    </w:p>
    <w:p>
      <w:r>
        <w:t>量的蜜液涌出，疯狂压榨着娇嫩的花房，狭窄的幽境顽强地抵抗我的入侵，但是交融的快感变的更加强烈。</w:t>
      </w:r>
    </w:p>
    <w:p>
      <w:r>
        <w:t>卖力地朝核心冲撞着，我们彷佛发情的野兽互相撕咬着，我则在高耸雪白的娇乳上留下一圈齿印，纤腰差点扭</w:t>
      </w:r>
    </w:p>
    <w:p>
      <w:r>
        <w:t>断的轩萱用指甲刻出三道血痕。</w:t>
      </w:r>
    </w:p>
    <w:p>
      <w:r>
        <w:t>「好棒，人家快要不行了啊。」</w:t>
      </w:r>
    </w:p>
    <w:p>
      <w:r>
        <w:t>我们疯狂地亲吻着彼此，舌头紧紧缠绕，努力让每一处尽量碰触对方，彷佛要融合为一体，直到最深处的肉棒</w:t>
      </w:r>
    </w:p>
    <w:p>
      <w:r>
        <w:t>开始产生剧烈的快感。</w:t>
      </w:r>
    </w:p>
    <w:p>
      <w:r>
        <w:t>蜷曲的身躯尽情地伸展颤抖，像是在释放体内无限的热情，美丽的双瞳一片迷蒙，玉腿紧紧夹住我的腰际，以</w:t>
      </w:r>
    </w:p>
    <w:p>
      <w:r>
        <w:t>两人结合的部位为中心疯狂的扭动。</w:t>
      </w:r>
    </w:p>
    <w:p>
      <w:r>
        <w:t>无论身心我都攀上了顶峰，跟着轩萱官能的起伏，释放最后一波激情。</w:t>
      </w:r>
    </w:p>
    <w:p>
      <w:r>
        <w:t>沉溺在绝妙的余韵中，我们深深亲吻，尽力挽留最后一丝悸动，直到彻底在幸福的快感下昏眩过去。</w:t>
      </w:r>
    </w:p>
    <w:p>
      <w:r>
        <w:t>＊＊＊＊＊＊＊＊＊＊＊＊「他用又粗又长的大肉棒插人家啦。」</w:t>
      </w:r>
    </w:p>
    <w:p>
      <w:r>
        <w:t>「哪你被干的爽不爽啊？」</w:t>
      </w:r>
    </w:p>
    <w:p>
      <w:r>
        <w:t>「……爽……爽死了……」</w:t>
      </w:r>
    </w:p>
    <w:p>
      <w:r>
        <w:t>「真是个小淫妇，居然勾引我的朋友，大概是我平常插的不够喔。」</w:t>
      </w:r>
    </w:p>
    <w:p>
      <w:r>
        <w:t>「不是啊，是他先非礼人家的啦。」</w:t>
      </w:r>
    </w:p>
    <w:p>
      <w:r>
        <w:t>「要不是你平常晃着一对大奶招摇，没事又爱穿的那么露，一副淫荡欠肏的骚样，才会勾引别人非礼你啊，」</w:t>
      </w:r>
    </w:p>
    <w:p>
      <w:r>
        <w:t>一面摀着鼻血，我贴着房门继续偷听。</w:t>
      </w:r>
    </w:p>
    <w:p>
      <w:r>
        <w:t>嘿嘿，以为我出门去了，你们俩个就可以在宿舍里放心搞了吗？</w:t>
      </w:r>
    </w:p>
    <w:p>
      <w:r>
        <w:t>千算万算不到宝贝机车临时爆胎，老子只好回家啦。</w:t>
      </w:r>
    </w:p>
    <w:p>
      <w:r>
        <w:t>这对狗男女总算栽在我手上，真可谓老天开眼，不枉费我忍辱负重、苦守寒窑了两年三个月零七天，今日终于</w:t>
      </w:r>
    </w:p>
    <w:p>
      <w:r>
        <w:t>让我得、偿、所、望。</w:t>
      </w:r>
    </w:p>
    <w:p>
      <w:r>
        <w:t>我还是趁机拍个性爱光盘做收藏好了。</w:t>
      </w:r>
    </w:p>
    <w:p>
      <w:r>
        <w:t>「庭婷，你的淫乱大奶有没有被又捏又搓啊？」</w:t>
      </w:r>
    </w:p>
    <w:p>
      <w:r>
        <w:t>「嗯，他的动作好粗鲁喔，死命的捏人家的大奶，还不停咬人家的奶头，差点把人家的奶子都吞下去了，弄的</w:t>
      </w:r>
    </w:p>
    <w:p>
      <w:r>
        <w:t>人家痛的要死。」</w:t>
      </w:r>
    </w:p>
    <w:p>
      <w:r>
        <w:t>「是痛吗？我看是很爽吧？看庭婷一脸爽歪歪的骚样，应该是被欺负的很高兴吧，庭婷其实还想玩3P吧，上面</w:t>
      </w:r>
    </w:p>
    <w:p>
      <w:r>
        <w:t>的小嘴和下面的小嘴同时被插进又粗又长的超级大肉棒，然后灌满黏糊糊的精液，最后让庭婷全部吃进肚子里。」</w:t>
      </w:r>
    </w:p>
    <w:p>
      <w:r>
        <w:t>「没有啊，人家真的是被强迫的……」</w:t>
      </w:r>
    </w:p>
    <w:p>
      <w:r>
        <w:t>「明明淫水一直流，居然还嘴硬，简直比妓女还湿，两根手指根本不够满足你的骚穴吧，你一直扭屁股，是急</w:t>
      </w:r>
    </w:p>
    <w:p>
      <w:r>
        <w:t>着被干吗？」</w:t>
      </w:r>
    </w:p>
    <w:p>
      <w:r>
        <w:t>「好老公，不要再欺负人家了，好痒……好热啊。」</w:t>
      </w:r>
    </w:p>
    <w:p>
      <w:r>
        <w:t>「庭婷想要肉棒吗？屁股还不翘高一点，喔喔喔，庭婷的骚穴越来越会夹了喔。其实，门外一直有人在偷听喔，</w:t>
      </w:r>
    </w:p>
    <w:p>
      <w:r>
        <w:t>要不要我把人叫进来一起干你呢？两个人一起上，庭婷也会更爽喔。」</w:t>
      </w:r>
    </w:p>
    <w:p>
      <w:r>
        <w:t>「……不……不要看人家丢脸的样子啊，人家知错了，下次不敢了啦。」</w:t>
      </w:r>
    </w:p>
    <w:p>
      <w:r>
        <w:t>「哼！看你下次还敢不敢勾引我的朋友！屁股快点扭！」</w:t>
      </w:r>
    </w:p>
    <w:p>
      <w:r>
        <w:t>「喔喔喔，好爽……好爽……人家的哪里快被插坏了啦，老公，轻一点啦，啊啊啊啊，不行了，人家要来了，</w:t>
      </w:r>
    </w:p>
    <w:p>
      <w:r>
        <w:t>呜呜……啊啊啊啊！」</w:t>
      </w:r>
    </w:p>
    <w:p>
      <w:r>
        <w:t>靠！</w:t>
      </w:r>
    </w:p>
    <w:p>
      <w:r>
        <w:t>这对奸夫淫妇还真会搞情趣啊。</w:t>
      </w:r>
    </w:p>
    <w:p>
      <w:r>
        <w:t>有事没事还会搞凌辱女友兼淫语做爱，我看哪天找萱轩来，大家一起热热闹闹地搞个4P滥交派对，应该比色情</w:t>
      </w:r>
    </w:p>
    <w:p>
      <w:r>
        <w:t>光盘更皆大欢喜吧。</w:t>
      </w:r>
    </w:p>
    <w:p>
      <w:r>
        <w:t>当我正听的热血沸腾，手机突然响了。</w:t>
      </w:r>
    </w:p>
    <w:p>
      <w:r>
        <w:t>「轩萱，对了，过两天你有空吗？我们去看电影好吗？」</w:t>
      </w:r>
    </w:p>
    <w:p>
      <w:r>
        <w:t>「人家有认真的事情跟你说。」</w:t>
      </w:r>
    </w:p>
    <w:p>
      <w:r>
        <w:t>「什么事啊？」</w:t>
      </w:r>
    </w:p>
    <w:p>
      <w:r>
        <w:t>「其实，这些话应该当面说的，但是，人家害怕一见面就说不出口。」</w:t>
      </w:r>
    </w:p>
    <w:p>
      <w:r>
        <w:t>此时，有种恐怖的预感悄悄爬上心头。</w:t>
      </w:r>
    </w:p>
    <w:p>
      <w:r>
        <w:t>「……我们……分手好不好？」</w:t>
      </w:r>
    </w:p>
    <w:p>
      <w:r>
        <w:t>「为什么要分手？」我歇斯底里喊道：「难道是我太幼稚，个性不适合你；还是你只是一时情绪激动，才跟我</w:t>
      </w:r>
    </w:p>
    <w:p>
      <w:r>
        <w:t>在一起；还是被男友背叛，才跟我在一起，却发现是一场误会；还是你一直误会我是深情款款的裴勇俊，最后才发</w:t>
      </w:r>
    </w:p>
    <w:p>
      <w:r>
        <w:t>现其实我比较像加藤鹰；还是跟我做爱之后，才发现我太短、太细、技巧太差，完全不能满足你的性欲？」</w:t>
      </w:r>
    </w:p>
    <w:p>
      <w:r>
        <w:t>「拜托你别说傻话了。」轩萱轻声啜泣，语调洋溢着浓浓的哭腔，「其实，我们家早就决定下学期要移民澳洲。」</w:t>
      </w:r>
    </w:p>
    <w:p>
      <w:r>
        <w:t>「所以，人家起初只想交个知心的好朋友，不想有任何感情方面的牵挂。对不起，我应该早点说的，可是，一</w:t>
      </w:r>
    </w:p>
    <w:p>
      <w:r>
        <w:t>直说不出口……」最后几句话已经泣不成声。</w:t>
      </w:r>
    </w:p>
    <w:p>
      <w:r>
        <w:t>手机不知何时滑落在地上，我双眼无神地呆坐着，脑海一片空白。</w:t>
      </w:r>
    </w:p>
    <w:p>
      <w:r>
        <w:t>＊＊＊＊＊＊＊＊＊＊＊＊「我决定利用这次暑假，跟萱轩留下一个最美好的记忆！」</w:t>
      </w:r>
    </w:p>
    <w:p>
      <w:r>
        <w:t>我万分认真地说道：「我不能颓废下去了，就算注定要分手，就算今后都无法见面，我也要继续跟轩萱在一起，</w:t>
      </w:r>
    </w:p>
    <w:p>
      <w:r>
        <w:t>尽可能带给她最大的快乐。」</w:t>
      </w:r>
    </w:p>
    <w:p>
      <w:r>
        <w:t>阿志感慨地不停点头，拍了拍我的肩膀，连内心恶毒卑劣的庭婷都噙着闪闪泪光，深情款款地凝视着我，一副</w:t>
      </w:r>
    </w:p>
    <w:p>
      <w:r>
        <w:t>感动莫名的样子。</w:t>
      </w:r>
    </w:p>
    <w:p>
      <w:r>
        <w:t>「设想的很周到，这份心意也很伟大，可惜……」阿志慢条斯理说道：「你这学期的电磁学作弊被当掉了，你</w:t>
      </w:r>
    </w:p>
    <w:p>
      <w:r>
        <w:t>得要去暑修才行。」</w:t>
      </w:r>
    </w:p>
    <w:p>
      <w:r>
        <w:t>—─暑……修！</w:t>
      </w:r>
    </w:p>
    <w:p>
      <w:r>
        <w:t>阿志尽量说的平静，语气却藏不住幸灾乐祸的意味，他身边没品的巨乳小魔女早就笑得人仰马翻。</w:t>
      </w:r>
    </w:p>
    <w:p>
      <w:r>
        <w:t>「如果你愿意的话，我可以抽空帮你补习，让你暑修顺利过关。但是，这段期间，你得帮我们买早餐、跑腿、</w:t>
      </w:r>
    </w:p>
    <w:p>
      <w:r>
        <w:t>扮小丑、整理客厅、买宵夜……」</w:t>
      </w:r>
    </w:p>
    <w:p>
      <w:r>
        <w:t>「还要帮本小姐倒水洗脚。」庭婷得意地笑道。</w:t>
      </w:r>
    </w:p>
    <w:p>
      <w:r>
        <w:t>头昏眼花的我根本没心思再跟这对奸夫淫妇斤斤计较，轩萱满脸笑容的倩影逐渐淹没在泪水之中，我颓然无力</w:t>
      </w:r>
    </w:p>
    <w:p>
      <w:r>
        <w:t>地跪倒。</w:t>
      </w:r>
    </w:p>
    <w:p>
      <w:r>
        <w:t>喵的！</w:t>
      </w:r>
    </w:p>
    <w:p>
      <w:r>
        <w:t>这就是所谓的「青春」吧……</w:t>
      </w:r>
    </w:p>
    <w:p>
      <w:r>
        <w:t>＊＊＊＊＊＊＊＊＊＊＊＊＊＊＊＊＊＊＊＊＊＊＊＊＊＊＊＊＊＊＊＊＊＊＊</w:t>
      </w:r>
    </w:p>
    <w:p>
      <w:r>
        <w:t>结语：</w:t>
      </w:r>
    </w:p>
    <w:p>
      <w:r>
        <w:t>终于。</w:t>
      </w:r>
    </w:p>
    <w:p>
      <w:r>
        <w:t>终于结束了大概拖了有两年的短篇故事。</w:t>
      </w:r>
    </w:p>
    <w:p>
      <w:r>
        <w:t>这原本应该在两周左右搞定的校园小品变的如此难缠，实在是当初预估不到的情况，尤其写前两回、三实在不</w:t>
      </w:r>
    </w:p>
    <w:p>
      <w:r>
        <w:t>费什么功夫，想比起来，最近的绞尽脑汁似乎显得非常廉价与庸人自扰啊。</w:t>
      </w:r>
    </w:p>
    <w:p>
      <w:r>
        <w:t>总之，希望大家喜欢这个故事。</w:t>
      </w:r>
    </w:p>
    <w:p>
      <w:r>
        <w:t>谢谢支持。</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