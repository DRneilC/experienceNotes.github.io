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来自香港老师的欲望</w:t>
      </w:r>
    </w:p>
    <w:p>
      <w:r>
        <w:t>由于工作性质就是全球的技术支持，我经常奔跑于全球各个国家，有一次刚从雅加达搭乘国泰的班机到达香港，</w:t>
      </w:r>
    </w:p>
    <w:p>
      <w:r>
        <w:t>便接到总部的通知，让我带一个新同事去新加坡熟悉一下业务。新同事还在北京，下个周末到香港。算一下还有６</w:t>
      </w:r>
    </w:p>
    <w:p>
      <w:r>
        <w:t>天的时间，路途比较麻烦，反正香港的可以待７天的，索性在这玩几天休息一下等新同事算了。</w:t>
      </w:r>
    </w:p>
    <w:p>
      <w:r>
        <w:t>于是便在铜锣湾的皇悦酒店定了一个周的房间，这是公司的协议酒店而且在铜锣湾，周边的场所也比较齐全。</w:t>
      </w:r>
    </w:p>
    <w:p>
      <w:r>
        <w:t>当天下午在酒店点了点东西，吃完便好好的睡了一觉，第二天精神抖擞了，闲着也是闲着便出去溜达溜达，不</w:t>
      </w:r>
    </w:p>
    <w:p>
      <w:r>
        <w:t>知不觉走到维多利亚公园，这个香港市内最大的公园，看到这个公园真的有点想笑，在这个寸土寸金的地方，一个</w:t>
      </w:r>
    </w:p>
    <w:p>
      <w:r>
        <w:t>这么小的公园竟然成了香港市内最大公园，而且还有很多大陆游客把它作为一个香港游的景点。</w:t>
      </w:r>
    </w:p>
    <w:p>
      <w:r>
        <w:t>也溜达不短时间了，便找了一个长椅坐下。我喜欢静静的看着周围的人，马路上的车辆开的很快，行人也是匆</w:t>
      </w:r>
    </w:p>
    <w:p>
      <w:r>
        <w:t>匆忙忙，可以感觉到这个城市的节奏，同时面临的也是生活的压力。我打量着周围的人，从他们的表情上猜测他们</w:t>
      </w:r>
    </w:p>
    <w:p>
      <w:r>
        <w:t>在想什么，今天会干什么，蛮有乐趣的一件事情，忽然我注意到我旁边不远的一个长椅上，坐着一个美女。</w:t>
      </w:r>
    </w:p>
    <w:p>
      <w:r>
        <w:t>下身穿着一条Ｌｅｖｉｓ的牛仔，上身是有点紧身的针织衫，虽然是坐在那里，但是身上的曲线已经被勾勒出</w:t>
      </w:r>
    </w:p>
    <w:p>
      <w:r>
        <w:t>来了，长长的秀发有点微烫，遮住了半张脸，看不太清楚，不过我相信下面一定是张天使的面孔！</w:t>
      </w:r>
    </w:p>
    <w:p>
      <w:r>
        <w:t>我足足观察了有五分钟，女孩竟然一直没动，好像有心事。我拿起相机，走过去准备搭讪「您好，能麻烦帮我</w:t>
      </w:r>
    </w:p>
    <w:p>
      <w:r>
        <w:t>照张像吗？」我指指后面的维多利亚女皇像。</w:t>
      </w:r>
    </w:p>
    <w:p>
      <w:r>
        <w:t>女孩抬起头，把头发往后拨拉了一下，长长的睫毛下面的大眼睛显得很有灵性，看的出来脸上没有施粉但是却</w:t>
      </w:r>
    </w:p>
    <w:p>
      <w:r>
        <w:t>有点自然的红晕，和我的想象一样，下面是一张可人的脸蛋。「哦，好的，你等一下」她的普通话带有明显的港味。</w:t>
      </w:r>
    </w:p>
    <w:p>
      <w:r>
        <w:t>少女帮我照完像之后我便趁机和她套话，女孩叫周婉婷（ｗｉｎｄｙ），原来是香港城市大学的老师，因为男</w:t>
      </w:r>
    </w:p>
    <w:p>
      <w:r>
        <w:t>朋友举家搬到台湾了，他们分手了，女孩的心情不好在这散心呢。</w:t>
      </w:r>
    </w:p>
    <w:p>
      <w:r>
        <w:t>刚刚分手的女孩最需要的就是倾诉对象，我自然能够把握住她的心里，聊了一会我们开始聊的投机，反正我也</w:t>
      </w:r>
    </w:p>
    <w:p>
      <w:r>
        <w:t>无聊，就开始和她天南地北的乱扯。忽然觉得肚子饿了，看看表已经下午五点了，我便提出请她吃饭。</w:t>
      </w:r>
    </w:p>
    <w:p>
      <w:r>
        <w:t>她当然也很开心，吃完饭，我问她要不要回家，她说不想回去，回去一个人就会想起一些事情，会伤心，今天</w:t>
      </w:r>
    </w:p>
    <w:p>
      <w:r>
        <w:t>和我玩的很开心。忽然路上看到一家酒吧，香港的酒吧都很小也就不到２０个位子，她提出要我请她喝酒。我是陪</w:t>
      </w:r>
    </w:p>
    <w:p>
      <w:r>
        <w:t>她喝的所以我没怎么喝，几瓶下去之后，她开始有点微醉，表情又开始黯淡下来，我知道她又开始想一些事情了。</w:t>
      </w:r>
    </w:p>
    <w:p>
      <w:r>
        <w:t>我便提出不喝了，带她在香港的狭小的街道上走走，她由于有点微醉，靠在我的肩膀上，我由扶着她慢慢的变</w:t>
      </w:r>
    </w:p>
    <w:p>
      <w:r>
        <w:t>成轻搂着她，有时候不小心手会碰到柔软的胸部，我也不是什么柳下惠，再加上本来我的动机就不纯才和她搭讪的，</w:t>
      </w:r>
    </w:p>
    <w:p>
      <w:r>
        <w:t>吃饭喝酒都够我找几个小姐的费用了，有豆腐不吃白不吃啊。</w:t>
      </w:r>
    </w:p>
    <w:p>
      <w:r>
        <w:t>ｗｉｎｄｙ老师的胸部也不小，而且少女的乳房最爽的就是挺，手感好，想着想着，我手上的动作也不知不觉</w:t>
      </w:r>
    </w:p>
    <w:p>
      <w:r>
        <w:t>的开始变得明显起来。</w:t>
      </w:r>
    </w:p>
    <w:p>
      <w:r>
        <w:t>几乎整个手掌都按在她的胸脯上，ｗｉｎｄｙ老师忽然抬起头「你在占我便宜！」，大眼睛一眨一眨的看着我，</w:t>
      </w:r>
    </w:p>
    <w:p>
      <w:r>
        <w:t>「对不起啊，我不是故意的，你真的好美，而且有点迷人，一时间没有控制好」我有点心虚了，「你带我回你的酒</w:t>
      </w:r>
    </w:p>
    <w:p>
      <w:r>
        <w:t>店吧，我想睡会，今天喝酒了不想回家了，我爸爸会骂我的」什么？我靠这是什么要求，难道她想睡到我那里？想</w:t>
      </w:r>
    </w:p>
    <w:p>
      <w:r>
        <w:t>着有美女同宿我当然是乐不可支啊。</w:t>
      </w:r>
    </w:p>
    <w:p>
      <w:r>
        <w:t>回到酒店，她把旁若无人的把上衣脱了，ｗｉｎｄｙ老师的咪咪不是很大，但是却很挺，透过粉色的乳罩我几</w:t>
      </w:r>
    </w:p>
    <w:p>
      <w:r>
        <w:t>乎可以看到亭亭玉立的咪咪了中间的乳沟，在散发着诱惑，雪白的肌肤，长长的玉臂，我下体迅速开始充血，ｗｉ</w:t>
      </w:r>
    </w:p>
    <w:p>
      <w:r>
        <w:t>ｎｄｙ老师接着转过身去开始脱牛仔裤，两片雪白的臀部露了出来，咦？怎么没穿内裤呢？</w:t>
      </w:r>
    </w:p>
    <w:p>
      <w:r>
        <w:t>当她弯下腰向下退裤子的时候我才从屁股沟里发现了一条细带——丁字裤，我靠这么火爆，修长的双腿。</w:t>
      </w:r>
    </w:p>
    <w:p>
      <w:r>
        <w:t>透出无限的诱惑，ｗｉｎｄｙ老师转过身丁字裤的前面正好把下面的洞口给覆盖，我已经完全充血了。她竟然</w:t>
      </w:r>
    </w:p>
    <w:p>
      <w:r>
        <w:t>若无其事的看了我一眼，「我困了先睡会，你自己干你自己的事情就好了」说完她就躺在床上，开始睡觉了。我靠，</w:t>
      </w:r>
    </w:p>
    <w:p>
      <w:r>
        <w:t>我干自己的事情，我现在就想干你。我现在变成客人了不成。</w:t>
      </w:r>
    </w:p>
    <w:p>
      <w:r>
        <w:t>看着下面鼓胀的鸡巴，我也索性把衣服脱了，你都脱了老子也脱，我直接脱的赤条条的。脱完后我忘着自己怒</w:t>
      </w:r>
    </w:p>
    <w:p>
      <w:r>
        <w:t>起的鸡巴，又开始犹豫了，我干嘛呢？真的想扑上去干死这个骚货，可是我还是保留了一点理智，那是强暴！是违</w:t>
      </w:r>
    </w:p>
    <w:p>
      <w:r>
        <w:t>法的，我还是冲个澡清醒一下吧。洗澡的时候，想起床上躺了一个身材火爆的靓女，想起ｗｉｎｄｙ老师的身材，</w:t>
      </w:r>
    </w:p>
    <w:p>
      <w:r>
        <w:t>我就按捺不知心中的欲火，自己在浴池竟然自己手淫了一把。</w:t>
      </w:r>
    </w:p>
    <w:p>
      <w:r>
        <w:t>冲完凉，我直接赤裸着身体坐到床边，看着ｗｉｎｄｙ老师裸露在被子外边的半个酥胸，一股血流直冲脑门，</w:t>
      </w:r>
    </w:p>
    <w:p>
      <w:r>
        <w:t>鸡鸡又开始蠢蠢欲动！</w:t>
      </w:r>
    </w:p>
    <w:p>
      <w:r>
        <w:t>已经睡着了，我轻轻的掀开被子，ｗｉｎｄｙ老师的身上就剩下胸前的乳罩和下面的一条细带子，遮住最后的</w:t>
      </w:r>
    </w:p>
    <w:p>
      <w:r>
        <w:t>羞处。我忍不住开始抚摸ｗｉｎｄｙ老师的身体，ｗｉｎｄｙ老师的皮肤很细腻，柔滑的像带了滑石粉，仿佛我在</w:t>
      </w:r>
    </w:p>
    <w:p>
      <w:r>
        <w:t>揉搓着一块上等的丝料。</w:t>
      </w:r>
    </w:p>
    <w:p>
      <w:r>
        <w:t>我充满了幻想，抚摸了一会我发现ｗｉｎｄｙ老师并没有反应。ｗｉｎｄｙ老师的乳罩前面有个扣子，我轻轻</w:t>
      </w:r>
    </w:p>
    <w:p>
      <w:r>
        <w:t>的打开前面的扣子，乳罩往两边滑落。ｗｉｎｄｙ老师的奶子一下露了出来，她的乳房不是特别大的那种，但是圆</w:t>
      </w:r>
    </w:p>
    <w:p>
      <w:r>
        <w:t>滚滚的乖巧挺立，粉红的乳晕围绕着乳头，乳头带点粉红而翘起。我伸手摸了一把她的奶子，「嗯呀」的一声，她</w:t>
      </w:r>
    </w:p>
    <w:p>
      <w:r>
        <w:t>拨开了我的手，但是却还是迷糊的状态。</w:t>
      </w:r>
    </w:p>
    <w:p>
      <w:r>
        <w:t>我轻轻的用手掌摩擦ｗｉｎｄｙ老师的乳头，ｗｉｎｄｙ老师的呼吸开始便的急促，我也不再满足于轻轻的摩</w:t>
      </w:r>
    </w:p>
    <w:p>
      <w:r>
        <w:t>擦乳头，我开始握住ｗｉｎｄｙ老师的奶子开始揉捏。嗯嗯，她开始发出一些模糊的呻吟，身体的反应开始让她不</w:t>
      </w:r>
    </w:p>
    <w:p>
      <w:r>
        <w:t>由自主的呻吟，身体也开始伴着小幅度的扭动。</w:t>
      </w:r>
    </w:p>
    <w:p>
      <w:r>
        <w:t>嘴里的呜呜声也开始含糊不清，我也加大了揉搓的力度，同时一只手我开始向下面滑去，滑过平坦的小腹，伸</w:t>
      </w:r>
    </w:p>
    <w:p>
      <w:r>
        <w:t>向下面的桃花源。</w:t>
      </w:r>
    </w:p>
    <w:p>
      <w:r>
        <w:t>把细带一样的丁字裤拨开，下面的阴毛被剔过，整整洁洁的，高高的阴部。</w:t>
      </w:r>
    </w:p>
    <w:p>
      <w:r>
        <w:t>露出粉红色的小阴唇微微张开，能看到里边淡红色的嫩肉，翻开小阴唇上边一颗粉红的豆蔻已经充血挺立，露</w:t>
      </w:r>
    </w:p>
    <w:p>
      <w:r>
        <w:t>出迷人的光泽，我用手指开始摩擦她的阴核。</w:t>
      </w:r>
    </w:p>
    <w:p>
      <w:r>
        <w:t>「哦，哦，喔……」ｗｉｎｄｙ老师的反应开始便的激烈。</w:t>
      </w:r>
    </w:p>
    <w:p>
      <w:r>
        <w:t>我知道她已经开始清醒了，但是她并没有反抗，我的胆子越来越大，我直接把头移到她的下体，换用舌头舔，</w:t>
      </w:r>
    </w:p>
    <w:p>
      <w:r>
        <w:t>轻轻的含住那颗豆蔻，ｗｉｎｄｙ老师的身体一阵颤抖，洞内开始缓缓的流出春水，我用舌头舔了一下流出的淫水，</w:t>
      </w:r>
    </w:p>
    <w:p>
      <w:r>
        <w:t>味道说实话不怎么好，但是我却喜欢这股味道，淫水越来越多，将整个大腿内部已经湿透，开始在床单上漫流，这</w:t>
      </w:r>
    </w:p>
    <w:p>
      <w:r>
        <w:t>样的淫靡的画面，不断的刺激着我的神经。</w:t>
      </w:r>
    </w:p>
    <w:p>
      <w:r>
        <w:t>我开始顺着那些淫液开始吻她的玉琢一般的细长的美腿，我抬起一条美腿开始慢慢的向下游走，修长的美腿在</w:t>
      </w:r>
    </w:p>
    <w:p>
      <w:r>
        <w:t>小腿的曲线几乎让你感觉没有一丝多余的肉，是那么完美的一条曲线。看着ｗｉｎｄｙ老师的玉足，粉嫩白皙，指</w:t>
      </w:r>
    </w:p>
    <w:p>
      <w:r>
        <w:t>甲上涂了一点点的指甲油，更是显露风情。</w:t>
      </w:r>
    </w:p>
    <w:p>
      <w:r>
        <w:t>我把她的玉腿开始向胸前高高推起，这样她的整个下体就完全暴露在我的面前，桃花源地还在不断的冒着淫水，</w:t>
      </w:r>
    </w:p>
    <w:p>
      <w:r>
        <w:t>后庭的花蕾像一朵小菊花一样紧紧的闭着，ｗｉｎｄｙ老师被我弄成这种姿势，还是有点不好意思，「啊……啊…</w:t>
      </w:r>
    </w:p>
    <w:p>
      <w:r>
        <w:t>…啊」不断的呜呜的叫着，想要把双腿合起来。</w:t>
      </w:r>
    </w:p>
    <w:p>
      <w:r>
        <w:t>我岂能让她达成，我说手钳住她的脚踝，细细的看着她的小穴，粉红的小阴唇已经完全张开，阴道的嫩肉在一</w:t>
      </w:r>
    </w:p>
    <w:p>
      <w:r>
        <w:t>张一和，我忍不住把美腿松开捧起她的雪白的玉臀，一张嘴整个盖住她的小穴开始吮吸，ｗｉｎｄｙ老师的双腿紧</w:t>
      </w:r>
    </w:p>
    <w:p>
      <w:r>
        <w:t>紧的夹住我的脑袋，身体急剧的扭动，由于被他夹住耳朵我根本听不到她的呻吟了。</w:t>
      </w:r>
    </w:p>
    <w:p>
      <w:r>
        <w:t>我开始把舌头向洞内伸去，里面有股甜丝丝的口味，肉壁柔软光滑。ｗｉｎｄｙ老师的身体在我的舔舐之下已</w:t>
      </w:r>
    </w:p>
    <w:p>
      <w:r>
        <w:t>经开始便的瘫软，双腿夹我的力度开始放松，用双手摁在我的头上，「不要，恩恩……啊……好痒……「我哪里肯</w:t>
      </w:r>
    </w:p>
    <w:p>
      <w:r>
        <w:t>罢手，双手紧紧的握住她的玉臀，舌头游走于她的美穴，看着后庭的花蕾，我用舌尖轻轻的向她的股间移动，一股</w:t>
      </w:r>
    </w:p>
    <w:p>
      <w:r>
        <w:t>淡淡的骚味又夹杂着体香。</w:t>
      </w:r>
    </w:p>
    <w:p>
      <w:r>
        <w:t>我轻轻的舔吻她的后庭，再游走向美穴，时不时的吸住阴核，在挑逗之下ｗｉｎｄｙ老师已经把持不住了，快</w:t>
      </w:r>
    </w:p>
    <w:p>
      <w:r>
        <w:t>感不断的侵入她的脑海，神经系统在不断的享受的挑战。</w:t>
      </w:r>
    </w:p>
    <w:p>
      <w:r>
        <w:t>ｗｉｎｄｙ老师扭动着臀部「哦……喔……不行了……」ｗｉｎｄｙ老师的娇喘夹杂着销魂的呻吟。更是令我</w:t>
      </w:r>
    </w:p>
    <w:p>
      <w:r>
        <w:t>兴奋，我卖力的品尝这娇美大学生的下体味道。「我……我要……棒棒，我要哥哥的大鸡巴「ｗｉｎｄｙ老师细嫩</w:t>
      </w:r>
    </w:p>
    <w:p>
      <w:r>
        <w:t>的小手四处乱拽，想要我的肉棒。我停止舔舐，一把把ｗｉｎｄｙ老师从床上拉了起来，我顺势坐在床边，ｗｉｎ</w:t>
      </w:r>
    </w:p>
    <w:p>
      <w:r>
        <w:t>ｄｙ老师跪在床前，双眼迷离的看着我，双手握住大肉棒」好大哦……「她惊诧于我的尺寸。</w:t>
      </w:r>
    </w:p>
    <w:p>
      <w:r>
        <w:t>我不由分的摁住她的脑袋，一下把大肉棒戳入她的小口，她的小嘴一下被我的肉棒涨满了，支支吾吾的呻吟开</w:t>
      </w:r>
    </w:p>
    <w:p>
      <w:r>
        <w:t>始了。看着眼前的美女为我口交，鸡巴上端杯一条香舌包围着，那种感觉仿佛在升向云端。</w:t>
      </w:r>
    </w:p>
    <w:p>
      <w:r>
        <w:t>ｗｉｎｄｙ老师卖力的吮吸着，用舌头轻轻的绕着龟头边缘舔。用手慢慢的揉搓着我的蛋蛋。太他妈的爽了，</w:t>
      </w:r>
    </w:p>
    <w:p>
      <w:r>
        <w:t>我干脆躺在床上享受这种香艳。忽然ｗｉｎｄｙ老师站起身来走到冰箱前面打开冰箱，拿起一瓶冰水，喝了一口，</w:t>
      </w:r>
    </w:p>
    <w:p>
      <w:r>
        <w:t>过来继续埋在胯下，把我的肉棒又含了起来。</w:t>
      </w:r>
    </w:p>
    <w:p>
      <w:r>
        <w:t>我靠！冰水还在她的嘴里，我的肉棒感觉到一股沁人的凉意，仿佛滚烫的烙铁被浸入凉水中，这小妮子还真有</w:t>
      </w:r>
    </w:p>
    <w:p>
      <w:r>
        <w:t>想法，我一个机灵做了起来，用手抓住他的秀发，扶住一前一后的抽插。</w:t>
      </w:r>
    </w:p>
    <w:p>
      <w:r>
        <w:t>抽插了一阵，她嘴里的水都被我火热的肉棒给弄热了，ｗｉｎｄｙ老师再换一次，真的好爽，摸着ｗｉｎｄｙ</w:t>
      </w:r>
    </w:p>
    <w:p>
      <w:r>
        <w:t>老师滑嫩的身体，我的双手漫向她的奶子，用手指头夹住她的乳头不停的揉搓，她的乳头开始便的硬挺。我的另外</w:t>
      </w:r>
    </w:p>
    <w:p>
      <w:r>
        <w:t>一只手顺着她的背慢慢的像臀部摸去，手指触到后庭的花心，我轻轻的插入。慢慢的抚摸，续而绕道前面摩擦她的</w:t>
      </w:r>
    </w:p>
    <w:p>
      <w:r>
        <w:t>阴核。下面全是湿漉漉的。</w:t>
      </w:r>
    </w:p>
    <w:p>
      <w:r>
        <w:t>ｗｉｎｄｙ老师仍在卖力的吞吐我的大肉棒，被我揉搓的要紧了，要呻吟又被我的肉棒堵住了，只能支支吾吾</w:t>
      </w:r>
    </w:p>
    <w:p>
      <w:r>
        <w:t>的呻吟。</w:t>
      </w:r>
    </w:p>
    <w:p>
      <w:r>
        <w:t>这种含糊的呻吟更具有诱惑力，我加速下面的扣逼。ｗｉｎｄｙ老师忽然站起来重重的腿在我的胸膛上，我正</w:t>
      </w:r>
    </w:p>
    <w:p>
      <w:r>
        <w:t>在享受着她的口交，毫无准备，就倒在后面的床上。</w:t>
      </w:r>
    </w:p>
    <w:p>
      <w:r>
        <w:t>接着ｗｉｎｄｙ老师爬上来了，用手扶住我的大鸡巴，对准美穴开始导入。</w:t>
      </w:r>
    </w:p>
    <w:p>
      <w:r>
        <w:t>大龟头已经埋头挺入，我的肉棒的确很大，刚把龟头插进去，ｗｉｎｄｙ老师就开始皱眉了。「哦……好大…</w:t>
      </w:r>
    </w:p>
    <w:p>
      <w:r>
        <w:t>…涨……」ｗｉｎｄｙ老师顺势往下一坐。把我的大肉棒纳进去大半根。「喔……好爽……好舒服……啊……好大</w:t>
      </w:r>
    </w:p>
    <w:p>
      <w:r>
        <w:t>的肉棒……真大……嗯……插的……好涨啊「ｗｉｎｄｙ老师双手撑住我的胸膛长大了嘴巴。ｗｉｎｄｙ老师的表</w:t>
      </w:r>
    </w:p>
    <w:p>
      <w:r>
        <w:t>情透出一股畅快，但是又因为我的肉棒太大微皱着眉头。我把屁股往上一挺，把剩下的的部分全部插入。」哦……</w:t>
      </w:r>
    </w:p>
    <w:p>
      <w:r>
        <w:t>受不了……了……好涨……「ｗｉｎｄｙ老师全身一震，酥软的趴在我的胸脯上，我感到下体被她的小嫩穴紧紧的</w:t>
      </w:r>
    </w:p>
    <w:p>
      <w:r>
        <w:t>夹住，全身一阵舒畅仿佛有股电流通过。」ｗｉｎｄｙ老师，你的小穴夹的我好紧，好温暖啊……好爽「」你好坏</w:t>
      </w:r>
    </w:p>
    <w:p>
      <w:r>
        <w:t>啊，偷袭人家「ｗｉｎｄｙ老师已经开始适应，慢慢的又撑起来，屁股开始上下启动，不过因为肉棒太大，结合的</w:t>
      </w:r>
    </w:p>
    <w:p>
      <w:r>
        <w:t>太紧密，她每动一次都比较吃力。</w:t>
      </w:r>
    </w:p>
    <w:p>
      <w:r>
        <w:t>「哦……哦……好涨……」ｗｉｎｄｙ老师的屁股抬起来，正准备向下套弄的时候，我直接一个急刺，把鸡巴</w:t>
      </w:r>
    </w:p>
    <w:p>
      <w:r>
        <w:t>向上一插，又全根而入！</w:t>
      </w:r>
    </w:p>
    <w:p>
      <w:r>
        <w:t>「哦……哥哥……哦……不行了……好坏啊……用力顶……顶我……好爽啊」</w:t>
      </w:r>
    </w:p>
    <w:p>
      <w:r>
        <w:t>ｗｉｎｄｙ老师开始有些语无伦次。ｗｉｎｄｙ老师开始已经完全做了下来，ｗｉｎｄｙ老师的臀部开始磨砖</w:t>
      </w:r>
    </w:p>
    <w:p>
      <w:r>
        <w:t>包着我的鸡巴一起磨转。「哥哥……ｗｉｎｄｙ老师好幸福啊……爱死你……你的棒棒了……干我「她自己开始完</w:t>
      </w:r>
    </w:p>
    <w:p>
      <w:r>
        <w:t>全的陷入情欲之中，过了一会ｗｉｎｄｙ老师的阴道已经基本适应了我的大肉棒，ｗｉｎｄｙ老师开始挺着屁股一</w:t>
      </w:r>
    </w:p>
    <w:p>
      <w:r>
        <w:t>上一下的套弄。</w:t>
      </w:r>
    </w:p>
    <w:p>
      <w:r>
        <w:t>那对坚挺的奶子也随着上下晃动，我伸手捏住那两粒暴涨的小颗粒。</w:t>
      </w:r>
    </w:p>
    <w:p>
      <w:r>
        <w:t>「哦……下面好舒服……肉棒……好大……好爽啊……摸我……」ｗｉｎｄｙ老师把手放在我的手上，带着我</w:t>
      </w:r>
    </w:p>
    <w:p>
      <w:r>
        <w:t>揉捏她的奶子。ｗｉｎｄｙ老师上下不断的套弄着，不时的还看看下面交合处，浪叫着。这股淫荡的表现哪里像个</w:t>
      </w:r>
    </w:p>
    <w:p>
      <w:r>
        <w:t>大学生，比那些卖逼的小姐一点都不差。</w:t>
      </w:r>
    </w:p>
    <w:p>
      <w:r>
        <w:t>「心肝哥哥……大肉棒插……插的我……不行了……爽死了……」</w:t>
      </w:r>
    </w:p>
    <w:p>
      <w:r>
        <w:t>她自己不断的套弄着弄的上气不接下气的，嫩穴里的肉壁紧紧的包住我的鸡巴，仿佛在紧缩猛咬。不断的呻吟，</w:t>
      </w:r>
    </w:p>
    <w:p>
      <w:r>
        <w:t>下体的淫水也慢慢的顺着我的鸡巴留下来，我也忍不住了用手托住她的臀部，开始上下顶「哦……哦……喔……好</w:t>
      </w:r>
    </w:p>
    <w:p>
      <w:r>
        <w:t>……好舒服……我男朋友……都没……没这么……爽过……「我用力的顶着。</w:t>
      </w:r>
    </w:p>
    <w:p>
      <w:r>
        <w:t>「我……不行了……要丢了……哎呀……丢了……」插了几百下了，ｗｉｎｄｙ老师终于忍不住一泻千里，一</w:t>
      </w:r>
    </w:p>
    <w:p>
      <w:r>
        <w:t>股淫液从体内涌出，热乎乎的包着我的鸡巴，我把鸡巴也抽了出来，淫水已经把我下面的床单都湿了，ｗｉｎｄｙ</w:t>
      </w:r>
    </w:p>
    <w:p>
      <w:r>
        <w:t>老师瘫软的倒向一边。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