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系花去哪了</w:t>
      </w:r>
    </w:p>
    <w:p>
      <w:r>
        <w:t>图书馆之劫午后的空气无比闷热，天空中涌动着大朵大朵的黑色云团，如同一片波浪翻涌的大海，低低地悬在</w:t>
      </w:r>
    </w:p>
    <w:p>
      <w:r>
        <w:t>城市上空。乌云仍不断在天际涌现。虽然才下午３点多钟，天色已经变得暗淡。一场暴雨就要来了。</w:t>
      </w:r>
    </w:p>
    <w:p>
      <w:r>
        <w:t>在云汉大学的图书馆里，埋头读书的学生们纷纷合起书本。想赶在暴雨来临之前逃回教室或宿舍。因为天气变</w:t>
      </w:r>
    </w:p>
    <w:p>
      <w:r>
        <w:t>化太快，上午还是阳光灿烂。他们几乎没有人带伞。不过几分钟的时间，偌大的阅览室里已经空空荡荡，不剩下几</w:t>
      </w:r>
    </w:p>
    <w:p>
      <w:r>
        <w:t>个人了。</w:t>
      </w:r>
    </w:p>
    <w:p>
      <w:r>
        <w:t>唐采薇也离开座位，把书本抱在胸前，走出了阅览室。走过门口的时候，那个穿制服的图书管理员朝采薇笑着</w:t>
      </w:r>
    </w:p>
    <w:p>
      <w:r>
        <w:t>点了点头。但采薇只是低着头走了过去，并没有回应他善意的目光。这并不是因为采薇目中无人，而只是由于采薇</w:t>
      </w:r>
    </w:p>
    <w:p>
      <w:r>
        <w:t>自小便养成了这种温柔含羞的个性。对于陌生人，采薇总是不知道该如何应对。尽管如此，每当在校园里撞到不认</w:t>
      </w:r>
    </w:p>
    <w:p>
      <w:r>
        <w:t>识的的男生朝采薇投来的火辣辣的目光，采薇心里还是难免有一丝得意的感觉。这也难怪，采薇清纯动人的容貌，</w:t>
      </w:r>
    </w:p>
    <w:p>
      <w:r>
        <w:t>修长玲珑的身材，时尚得体的打扮，再加上温婉古典的个性，即使采薇自己不想被男人注意，也很难做到。采薇也</w:t>
      </w:r>
    </w:p>
    <w:p>
      <w:r>
        <w:t>隐隐约约地知道，在入学后不久，男生们已经把她封为新一届的外语系系花。不但如此，每次采薇打开信箱，里面</w:t>
      </w:r>
    </w:p>
    <w:p>
      <w:r>
        <w:t>肯定会有厚厚一叠男生写给采薇的或热烈或含蓄的情书。至于采薇收到的来自男生的礼物宿舍里都快放不下了。但</w:t>
      </w:r>
    </w:p>
    <w:p>
      <w:r>
        <w:t>采薇尽管个性柔弱，也有自己的主见。她可不想把自己随随便便交给某个浮浪的毛头小伙子。在采薇少女的幻想里，</w:t>
      </w:r>
    </w:p>
    <w:p>
      <w:r>
        <w:t>必定是一个成熟，深沉，充满智慧和阳刚之气的人才能支配自己。可怜的女孩哪里会知道，让她真正沦陷的那个男</w:t>
      </w:r>
    </w:p>
    <w:p>
      <w:r>
        <w:t>人，却与采薇心里勾勒出的完美对象没有丝毫共同之处。而这在命运的丛莽中，这个男人已经像一头被安排好的野</w:t>
      </w:r>
    </w:p>
    <w:p>
      <w:r>
        <w:t>兽，只等时间一到便会跃出来把她撕碎。</w:t>
      </w:r>
    </w:p>
    <w:p>
      <w:r>
        <w:t>唐采薇站在图书馆的大门旁边。这时天色更加阴暗，白花花的雨点已经倾盆而至，噼噼啪啪地击打着树叶和玻</w:t>
      </w:r>
    </w:p>
    <w:p>
      <w:r>
        <w:t>璃窗。大雨在采薇面前编制出一道辽阔的雨幕，就连往日近在咫尺的理科试验楼也消失在大雨里无从分辨。这时忽</w:t>
      </w:r>
    </w:p>
    <w:p>
      <w:r>
        <w:t>然有一辆不知从哪里蹿出的跑车从图书馆大楼前狂野地奔过，把几颗雨点甩在采薇的脸颊，额头和书本上。唐采薇</w:t>
      </w:r>
    </w:p>
    <w:p>
      <w:r>
        <w:t>皱了皱眉头。一阵冷风接着吹来，她忍不住打了一个喷嚏。</w:t>
      </w:r>
    </w:p>
    <w:p>
      <w:r>
        <w:t>上午从宿舍出来时候天气还有热，采薇只穿了一件乳白色的无袖百褶连衣裙和一双凉鞋。由于是夏天，她并有</w:t>
      </w:r>
    </w:p>
    <w:p>
      <w:r>
        <w:t>没有穿袜子或丝袜。这个时候却感觉到有些凉意。</w:t>
      </w:r>
    </w:p>
    <w:p>
      <w:r>
        <w:t>采薇抱紧胸前的书本，打算再回阅览室看会儿杂志，直到雨停下来为止。</w:t>
      </w:r>
    </w:p>
    <w:p>
      <w:r>
        <w:t>唐采薇又走回三楼的杂志期刊室，却发现阅览室的门已经紧紧闭上。她推了推，纹丝不动。原来当读者都走光</w:t>
      </w:r>
    </w:p>
    <w:p>
      <w:r>
        <w:t>之后，图书管理员也趁机开了小差，早早地闭了馆。连总是首在图书馆入口的保安也不知躲到哪里去了。平日里总</w:t>
      </w:r>
    </w:p>
    <w:p>
      <w:r>
        <w:t>是人来人往的图书馆一下子成了一座废弃的城堡。只有微弱的荧光灯在唐采薇头顶发出微弱的嗡嗡声。大雨像瀑布</w:t>
      </w:r>
    </w:p>
    <w:p>
      <w:r>
        <w:t>一样在窗外流过。图书馆里弥漫着咸腥的潮湿气息。唐采薇忽然觉得有些怕。采薇又急匆匆地走下楼梯。</w:t>
      </w:r>
    </w:p>
    <w:p>
      <w:r>
        <w:t>重新回到图书馆大门口的时候，唐采薇发现雨比先前更猛烈了。而且采薇蓦然发现，图书馆的台阶下面停着一</w:t>
      </w:r>
    </w:p>
    <w:p>
      <w:r>
        <w:t>辆跑车，在大雨的冲刷下，银色的车身闪闪发亮，看上去犹如一条高贵的鲨鱼。那辆跑车里的人摇下车窗，朝唐采</w:t>
      </w:r>
    </w:p>
    <w:p>
      <w:r>
        <w:t>薇喊道：</w:t>
      </w:r>
    </w:p>
    <w:p>
      <w:r>
        <w:t>「喂，美女，上来！上来！我送你回去吧！」唐雨薇心里感到一阵厌恶和恐惧。她曾经听宿舍里大四的学姐对</w:t>
      </w:r>
    </w:p>
    <w:p>
      <w:r>
        <w:t>采薇说过，常有外校的有钱人或者高干子弟开着豪车来这所美女如云的校园里猎艳。采薇也听说过有清纯漂亮的女</w:t>
      </w:r>
    </w:p>
    <w:p>
      <w:r>
        <w:t>生会一夜之间变得非常有钱，全身上下挂满名牌地出现在教室里。当然，对于某个美貌的女生被校外的势力侵犯的</w:t>
      </w:r>
    </w:p>
    <w:p>
      <w:r>
        <w:t>传闻，她也不时听到，但始终抱着半信半疑的态度。更没想过这种事情与自己会扯上关系。正在惊疑不定的时候，</w:t>
      </w:r>
    </w:p>
    <w:p>
      <w:r>
        <w:t>唐采薇看到跑车的车门打开一条缝，一个披着红色雨衣的人从车里跳了出来。于是采薇转身朝图书馆的大厅深处跑</w:t>
      </w:r>
    </w:p>
    <w:p>
      <w:r>
        <w:t>去。</w:t>
      </w:r>
    </w:p>
    <w:p>
      <w:r>
        <w:t>唐采薇猜的一点没错。此刻从跑车上跳下来的人正是一位恶少。在遇到唐采薇的那天之前，此人的魔掌虽然还</w:t>
      </w:r>
    </w:p>
    <w:p>
      <w:r>
        <w:t>没伸到这所幽静的校园，但是在另外几所大学里他的劣迹已经让师生们咬牙切齿了。据说他在入学的第三天，就把</w:t>
      </w:r>
    </w:p>
    <w:p>
      <w:r>
        <w:t>他所在学校的校花在天台上破处。其后更是一刻不停地寻找和玩弄女生，虽然他今年不过才２０岁，但被他压在身</w:t>
      </w:r>
    </w:p>
    <w:p>
      <w:r>
        <w:t>下的女生已经足有一个班级的人之多。虽然如此猖狂，但慑于他老爸的权势，连校长都无法将他开除。今天他把车</w:t>
      </w:r>
    </w:p>
    <w:p>
      <w:r>
        <w:t>开到这个大学，是因为他早就听说这所以文科闻名全国的大学里有很多气质美女。然而他还没把车停好，便下起了</w:t>
      </w:r>
    </w:p>
    <w:p>
      <w:r>
        <w:t>暴雨。让他觉得十分不爽。刚才他的跑车从图书馆前面飙过的时候，他根本没机会看清唐采薇，只是在唐采薇在后</w:t>
      </w:r>
    </w:p>
    <w:p>
      <w:r>
        <w:t>视镜里一闪而逝的倩影依然令他心头一颤。凭着一个色情狂特有的直觉，他断定这是一个美女。于是他又调转车头，</w:t>
      </w:r>
    </w:p>
    <w:p>
      <w:r>
        <w:t>把车开了回来。</w:t>
      </w:r>
    </w:p>
    <w:p>
      <w:r>
        <w:t>见那个女生逃进了图书馆，他也毫不犹豫地追了进去。但是当他闯进大厅的时候，已经看不到一个人影。不由</w:t>
      </w:r>
    </w:p>
    <w:p>
      <w:r>
        <w:t>得咒骂一声，朝楼上追去。</w:t>
      </w:r>
    </w:p>
    <w:p>
      <w:r>
        <w:t>唐采薇一口气跑上五楼。这里是图书馆的自习区，也是整个图书馆最高的一层。靠着墙壁是两排供自习用的书</w:t>
      </w:r>
    </w:p>
    <w:p>
      <w:r>
        <w:t>桌和椅子。有的书桌上还散落着没来及收走的书籍和水杯等杂物。在东南角上是卫生间。唐采薇先是藏进了女卫生</w:t>
      </w:r>
    </w:p>
    <w:p>
      <w:r>
        <w:t>间，紧紧地从里面插上插销。整个人蹲在马桶盖上，用手臂抵住卫生间的木板门，静静地屏住呼吸。采薇似乎能听</w:t>
      </w:r>
    </w:p>
    <w:p>
      <w:r>
        <w:t>到有人顺着楼梯跑上来的脚步声。采薇手心里冷汗不停地冒，一颗心提到了嗓子眼。</w:t>
      </w:r>
    </w:p>
    <w:p>
      <w:r>
        <w:t>忽然一个可怕的念头令采薇全身一哆嗦。她想到如果那个人如果追到５楼的时候，一定会搜查卫生间。而那时</w:t>
      </w:r>
    </w:p>
    <w:p>
      <w:r>
        <w:t>候自己一定是无处可逃。不行，这里并不安全。</w:t>
      </w:r>
    </w:p>
    <w:p>
      <w:r>
        <w:t>唐采薇于是跑出卫生间，像一只慌不择路的白兔一样，惊惶地四下寻找可以躲藏的地方。这时雨水更加猛烈地</w:t>
      </w:r>
    </w:p>
    <w:p>
      <w:r>
        <w:t>抽打着窗户，玻璃窗发出沉闷的砰砰声。而楼下传来的脚步声越来越近。天啊，他到底是什么人？卫生间不行，座</w:t>
      </w:r>
    </w:p>
    <w:p>
      <w:r>
        <w:t>椅地下肯定也是不行。窗户外面就是顶楼的天台。唐采薇一扇扇地摇晃着窗户，希望可以打开一扇窗跳到天台上去。</w:t>
      </w:r>
    </w:p>
    <w:p>
      <w:r>
        <w:t>如果要被人强暴的话，就先从楼顶上跳下去吧！可是所有的窗户都恶毒地紧紧闭着，不肯施以援手。唐采薇这时已</w:t>
      </w:r>
    </w:p>
    <w:p>
      <w:r>
        <w:t>经位于自习室的尽头，她绝望地去推最后一扇窗户……不可思议的事情出现了，这扇窗户像帷幕一样在采薇眼前滑</w:t>
      </w:r>
    </w:p>
    <w:p>
      <w:r>
        <w:t>开（这显然是因为图书管理员走的很匆忙，没来得及锁上这上窗户）。</w:t>
      </w:r>
    </w:p>
    <w:p>
      <w:r>
        <w:t>唐采薇弓着身子钻进窗户，跳到了天台上。随即关上了窗子。但是由于窗台很陡，她在跳上天台的时候，一只</w:t>
      </w:r>
    </w:p>
    <w:p>
      <w:r>
        <w:t>凉鞋不小心脱落了，掉在了桌子底下。</w:t>
      </w:r>
    </w:p>
    <w:p>
      <w:r>
        <w:t>唐采薇一跳上天台，肆虐的雨水便向鞭子一样向采薇抽打过来。她身上立刻湿透了。精致的高档连衣裙像一层</w:t>
      </w:r>
    </w:p>
    <w:p>
      <w:r>
        <w:t>纸一样紧紧地贴在身上。她挨着天台的边缘蹲了下来。寒冷令采薇全身不停地打颤。她咬紧牙关忍耐着，盼望着这</w:t>
      </w:r>
    </w:p>
    <w:p>
      <w:r>
        <w:t>场没来由的噩梦早点结束。</w:t>
      </w:r>
    </w:p>
    <w:p>
      <w:r>
        <w:t>这时候，追踪采薇的那个恶少也已经跟到了５楼。他把卫生间的门踹得砰砰响。一处处搜下来，并有没有发现</w:t>
      </w:r>
    </w:p>
    <w:p>
      <w:r>
        <w:t>人影。</w:t>
      </w:r>
    </w:p>
    <w:p>
      <w:r>
        <w:t>「他妈的，究竟藏到哪里去了？」他一边低声咒骂着，一边弯下身去搜寻座椅之下。一排排找过去，依然是空</w:t>
      </w:r>
    </w:p>
    <w:p>
      <w:r>
        <w:t>无一物。</w:t>
      </w:r>
    </w:p>
    <w:p>
      <w:r>
        <w:t>「干！」他一脚踹在一张书桌上，宣泄着自己的怒气。</w:t>
      </w:r>
    </w:p>
    <w:p>
      <w:r>
        <w:t>那张书桌晃了几晃，终于哐当一声倒在地上。那人意犹未尽，还要再去补一脚。忽然，他的脚停在空气中。他</w:t>
      </w:r>
    </w:p>
    <w:p>
      <w:r>
        <w:t>的目光落在唐采薇滑落的凉鞋上。</w:t>
      </w:r>
    </w:p>
    <w:p>
      <w:r>
        <w:t>正在雨中苦苦祈祷的唐采薇忽然听到哗的一声。整扇玻璃窗都被砸碎了，接着，一个红色的身影从破碎的窗洞</w:t>
      </w:r>
    </w:p>
    <w:p>
      <w:r>
        <w:t>中跳上天台。一步步向采薇靠近。</w:t>
      </w:r>
    </w:p>
    <w:p>
      <w:r>
        <w:t>唐采薇哆哆嗦嗦地站起来，采薇战战兢兢地问道：「你……你是什么人？想干什么？」那个人并不回答，只是</w:t>
      </w:r>
    </w:p>
    <w:p>
      <w:r>
        <w:t>依然一步步地向采薇逼近。</w:t>
      </w:r>
    </w:p>
    <w:p>
      <w:r>
        <w:t>唐采薇双手扶住天台的边缘，采薇扭头看了一眼楼下的景象。在雨雾缭绕中，下面像是一个万仞深渊般可怖。</w:t>
      </w:r>
    </w:p>
    <w:p>
      <w:r>
        <w:t>虽然采薇心里知道自己只是在５楼而已。采薇双腿一阵阵发软，自己真的有勇气跳下去吗？采薇回过头来是，发现</w:t>
      </w:r>
    </w:p>
    <w:p>
      <w:r>
        <w:t>那个人已经站在离自己只有三四步远的地方。</w:t>
      </w:r>
    </w:p>
    <w:p>
      <w:r>
        <w:t>「别过来，不然男人会跳下去！」采薇尖声叫道。</w:t>
      </w:r>
    </w:p>
    <w:p>
      <w:r>
        <w:t>他还是没有回答，只有雨点噼啪地落在他们四周。他似乎并不急着侵犯采薇，就像一个从地狱爬出来的红色恶</w:t>
      </w:r>
    </w:p>
    <w:p>
      <w:r>
        <w:t>魔一样站在那里残忍而冷静地打量着她，等着采薇放弃最后的挣扎。</w:t>
      </w:r>
    </w:p>
    <w:p>
      <w:r>
        <w:t>唐采薇大口大口地喘着气。与这个突然出现的恶魔对峙着。如果知道自己现在的样子有多么性感，而这种性感</w:t>
      </w:r>
    </w:p>
    <w:p>
      <w:r>
        <w:t>已经在男人心里激起了多么强烈和灼烈的欲望，如果她知道自己将会遭到多么残忍的凌辱和折磨的话——采薇也许</w:t>
      </w:r>
    </w:p>
    <w:p>
      <w:r>
        <w:t>就有勇气从天台上闭着眼睛一跃而下了。</w:t>
      </w:r>
    </w:p>
    <w:p>
      <w:r>
        <w:t>男人从雨衣里露出的一双眼睛死死地盯住唐采薇。此刻的采薇全身早已被雨水浇透，高档的白色连衣裙已经几</w:t>
      </w:r>
    </w:p>
    <w:p>
      <w:r>
        <w:t>乎透明。采薇修长，健美，玲珑浮凸的傲人身材在陌生男人的目光里暴露无遗。连粉色乳罩和下身内裤的轮廓都清</w:t>
      </w:r>
    </w:p>
    <w:p>
      <w:r>
        <w:t>晰可辨。采薇一头乌黑的长发发紧紧地贴着脸颊和脖颈，雨水顺着乌发不停地淌下。有几缕接近嘴角的发丝被采薇</w:t>
      </w:r>
    </w:p>
    <w:p>
      <w:r>
        <w:t>无意地咬在嘴里。裸露的胳膊和白皙秀气的小腿在冰冷的雨水里却散发出美玉一样的温润光芒，整个人犹如一只被</w:t>
      </w:r>
    </w:p>
    <w:p>
      <w:r>
        <w:t>海潮抛弃在沙滩的清纯而无辜的美人鱼。</w:t>
      </w:r>
    </w:p>
    <w:p>
      <w:r>
        <w:t>「极品，真是极品。没想到这个学校果然有这样的货色，男人以前玩过的女人都该废了。」他喃喃自语道。</w:t>
      </w:r>
    </w:p>
    <w:p>
      <w:r>
        <w:t>他又向前迈进了一步，这下男人几乎是面对面地与采薇站在一起了。连唐采薇身上淡淡而芬芳的清幽香气都能</w:t>
      </w:r>
    </w:p>
    <w:p>
      <w:r>
        <w:t>嗅到。采薇清丽而绝美的脸庞也看的更为真切。</w:t>
      </w:r>
    </w:p>
    <w:p>
      <w:r>
        <w:t>唐采薇的脸型是近乎完美的鹅蛋脸，脸上的肌肤白皙娇嫩，毫无瑕疵，犹如化妆品广告中的模特。一双清秀的</w:t>
      </w:r>
    </w:p>
    <w:p>
      <w:r>
        <w:t>眉毛微微皱起，两只眼睛如同寒潭一样明澈清亮，因为采薇仍在尽力地掩饰着自己的惊恐。采薇的鼻梁挺直而不失</w:t>
      </w:r>
    </w:p>
    <w:p>
      <w:r>
        <w:t>俏丽，嘴巴小巧的如同日式漫画里的美少女，湿润的唇瓣犹如花瓣一样鲜嫩诱人。</w:t>
      </w:r>
    </w:p>
    <w:p>
      <w:r>
        <w:t>见陌生男人又逼近一步，唐采薇缩了缩身子，双手扶住背后冰冷的水泥墙壁。</w:t>
      </w:r>
    </w:p>
    <w:p>
      <w:r>
        <w:t>「别过来，别过来！男人不会让你得逞的，我会……」还没等采薇把话说完，男人忽然猛地一扑，唐采薇躲闪</w:t>
      </w:r>
    </w:p>
    <w:p>
      <w:r>
        <w:t>不及，一下子被男人抱了个香玉满怀。</w:t>
      </w:r>
    </w:p>
    <w:p>
      <w:r>
        <w:t>「你会从这里跳下去是吧？」男人恶狠狠地说道，「既然你想做贞女，我就成全你！」他一双大手紧紧钳住唐</w:t>
      </w:r>
    </w:p>
    <w:p>
      <w:r>
        <w:t>采薇纤细的腰肢，一把把采薇抱上楼顶的水泥墙壁。</w:t>
      </w:r>
    </w:p>
    <w:p>
      <w:r>
        <w:t>接着把采薇的半个身子猛然向墙壁外送过去！</w:t>
      </w:r>
    </w:p>
    <w:p>
      <w:r>
        <w:t>唐采薇忽然觉得天旋地转，她腰部以上的身体孤零零地悬在阴森湿滑的墙壁上，黑乎乎的大地像深渊一样张开</w:t>
      </w:r>
    </w:p>
    <w:p>
      <w:r>
        <w:t>大嘴望着采薇。身体的血液都涌向头部，脑袋仿佛一下涨大了很多倍。心脏似乎要从嘴里滑出体外。只要那个人男</w:t>
      </w:r>
    </w:p>
    <w:p>
      <w:r>
        <w:t>人的手一松开，采薇就会立刻摔下去。采薇的手臂惊恐地摆动着。求生的本能使采薇不顾一切地哀求道：「让我上</w:t>
      </w:r>
    </w:p>
    <w:p>
      <w:r>
        <w:t>去，让我上去，我不想死，啊——」男人嘲讽的声音从上面传过来：「刚才不是要口口声声跳下去吗？」「不……</w:t>
      </w:r>
    </w:p>
    <w:p>
      <w:r>
        <w:t>不要了……快把我弄上去，求你！」唐采薇几乎要哭出来。</w:t>
      </w:r>
    </w:p>
    <w:p>
      <w:r>
        <w:t>男人的手往下一放，唐采薇优美的胴体又向下沉落了两三寸。墙壁间松动的土块随着采薇身体的晃动扑簌簌地</w:t>
      </w:r>
    </w:p>
    <w:p>
      <w:r>
        <w:t>落下。</w:t>
      </w:r>
    </w:p>
    <w:p>
      <w:r>
        <w:t>「救命啊！」唐采薇不顾一切地喊起来。</w:t>
      </w:r>
    </w:p>
    <w:p>
      <w:r>
        <w:t>男人这才手上加力，把唐采薇的倒悬着的身体提上来把采薇放回楼顶的地面。</w:t>
      </w:r>
    </w:p>
    <w:p>
      <w:r>
        <w:t>「既然不想死，就好好陪我玩玩吧。」男人不怀好意地说道。</w:t>
      </w:r>
    </w:p>
    <w:p>
      <w:r>
        <w:t>这时暴雨已经渐渐小了下来。男人脱下自己的红色雨衣，甩到脚下。接着开始解自己衬衫的扣子。这时唐采薇</w:t>
      </w:r>
    </w:p>
    <w:p>
      <w:r>
        <w:t>才看清楚他的整个脸部。原来对方十分年轻，似乎比自己年龄还要小一点（悲剧发生那年唐采薇刚满２１岁）。除</w:t>
      </w:r>
    </w:p>
    <w:p>
      <w:r>
        <w:t>了一双眼睛十分阴狠之外，他白皙干净的脸庞和脱衣服的动作之中还透着一丝稚气。长得也不算难看。经过刚才的</w:t>
      </w:r>
    </w:p>
    <w:p>
      <w:r>
        <w:t>惊吓，唐采薇一时还回不过神来。像个木偶一样靠着墙边，看着男人脱下上衣，露出上身身光滑结实的肌肉，心里</w:t>
      </w:r>
    </w:p>
    <w:p>
      <w:r>
        <w:t>感觉像做梦一样荒谬。然而当男人（这个时候或许叫「男孩」更确切些）开始动手解开腰带时，唐采薇一下惊醒过</w:t>
      </w:r>
    </w:p>
    <w:p>
      <w:r>
        <w:t>来，采薇明白他接下来要干什么了。她用尽全力猛地推了男人一下，几乎把他推到。然后踉跄着朝那扇被砸破的窗</w:t>
      </w:r>
    </w:p>
    <w:p>
      <w:r>
        <w:t>户跑去。</w:t>
      </w:r>
    </w:p>
    <w:p>
      <w:r>
        <w:t>然而由于刚下过暴雨的地面十分湿滑，唐采薇又是光着一只脚，还没跑出几步，便摔了一跤，滑倒在地。采薇</w:t>
      </w:r>
    </w:p>
    <w:p>
      <w:r>
        <w:t>刚挣扎着站起来，便感到后颈一凉。接着便被男人勒住脖子，倒拽着拖到墙边。还没等采薇站稳，男人便啪啪给了</w:t>
      </w:r>
    </w:p>
    <w:p>
      <w:r>
        <w:t>采薇两个耳光。唐采薇吹弹可破的白皙脸颊上立刻显出是个血红的指印。殷红的血丝从采薇的嘴角渗出。唐采薇从</w:t>
      </w:r>
    </w:p>
    <w:p>
      <w:r>
        <w:t>小到大都是像公主一样被父母师长宠着，何曾遇到过这样的侮辱。采薇眼睛一红，晶莹的泪水滑出眼眶。</w:t>
      </w:r>
    </w:p>
    <w:p>
      <w:r>
        <w:t>「干，还想敢不敢再跑了？」男人依旧不依不饶地问道。</w:t>
      </w:r>
    </w:p>
    <w:p>
      <w:r>
        <w:t>看到唐采薇咬着牙关，脸上还是一副倔强的神色。男人有些恼怒，他故技重施，再次将唐采薇抱上低矮的墙壁。</w:t>
      </w:r>
    </w:p>
    <w:p>
      <w:r>
        <w:t>他指了指楼下对唐采薇说道：「你要是乖乖听话呢，我爽完了就放你走。不然的话，就把你剥光衣服从这里丢下去！」</w:t>
      </w:r>
    </w:p>
    <w:p>
      <w:r>
        <w:t>说完，他扳住唐采薇的肩膀作势要推她下去。唐采薇心里一惊，悬空的恐惧感又将采薇攫住。她本能地张开双臂抱</w:t>
      </w:r>
    </w:p>
    <w:p>
      <w:r>
        <w:t>住眼前这个陌生男人的后背。男人嘻嘻地笑了出来：「乖啊，这就对了。男人会好好疼你的。」唐采薇被自己主动</w:t>
      </w:r>
    </w:p>
    <w:p>
      <w:r>
        <w:t>投怀送抱的动作羞红了脸。可是再想挣脱已经没有可能，男人紧紧地抱住采薇的腰肢，把采薇的整个身体都抵在墙</w:t>
      </w:r>
    </w:p>
    <w:p>
      <w:r>
        <w:t>壁上，令采薇无法动弹。</w:t>
      </w:r>
    </w:p>
    <w:p>
      <w:r>
        <w:t>男人这时全身上下已经只剩胯间的一块遮羞布。而唐采薇身上的连衣裙也形同虚设。感受着男人的肌肤传来阵</w:t>
      </w:r>
    </w:p>
    <w:p>
      <w:r>
        <w:t>阵滚烫的气息，唐采薇脸上的红晕更深了。采薇从小家教十分严格，虽然长了二十多年，收到的情书和礼物不计其</w:t>
      </w:r>
    </w:p>
    <w:p>
      <w:r>
        <w:t>数。但她其实从没有谈过一个正式的男朋友。而现在却被迫与一个陌生男人在这里抱成一团，虽然采薇知道这是巨</w:t>
      </w:r>
    </w:p>
    <w:p>
      <w:r>
        <w:t>大的羞耻，但男人宽阔有力的臂膀，厚实火热的胸肌，都让她感受到一种从未体验过的男性气息。采薇既想把他推</w:t>
      </w:r>
    </w:p>
    <w:p>
      <w:r>
        <w:t>得远远的，可是又有一种冲动想要依偎在他的肩膀上。这种感觉令她觉得既羞涩又惭愧。采薇的一颗纯洁的少女芳</w:t>
      </w:r>
    </w:p>
    <w:p>
      <w:r>
        <w:t>心一时抑制不住地砰砰乱跳。</w:t>
      </w:r>
    </w:p>
    <w:p>
      <w:r>
        <w:t>那男人虽不知道唐采薇究竟在想什么，但他淫猥的目光端详着唐采薇通红的俏丽脸颊，早已被她矜持中带着羞</w:t>
      </w:r>
    </w:p>
    <w:p>
      <w:r>
        <w:t>涩的神色逗弄的欲火升腾。但他是个有经验的人。何况这个女人是他所遇到的女人中最绝色的一个，他要像品尝最</w:t>
      </w:r>
    </w:p>
    <w:p>
      <w:r>
        <w:t>极品的红酒一样，一点一点地品味眼前这朵含苞带露的系花的甘醇芬芳。</w:t>
      </w:r>
    </w:p>
    <w:p>
      <w:r>
        <w:t>觉察到男人色迷迷的双眼不停地在自己身上敏感的区域游走，唐采薇心里越发害怕。但采薇仍鼓起勇气，以不</w:t>
      </w:r>
    </w:p>
    <w:p>
      <w:r>
        <w:t>可侵犯的严正的目光与他对视，试图以这种方式来唤醒他的良心，阻止他对自己的进一步侵犯。然而这一点马上被</w:t>
      </w:r>
    </w:p>
    <w:p>
      <w:r>
        <w:t>证明是姑娘纯洁无知的幻想。面对唐采薇愤怒和蔑视的目光，那个男人不但没有退却的意思，反而一口吻上了采薇</w:t>
      </w:r>
    </w:p>
    <w:p>
      <w:r>
        <w:t>的眼睛。唐采薇被迫闭上了美丽的双眼，但长长的睫毛不停地抖动着。男人得意地一笑，用舌头在她的眼脸上来回</w:t>
      </w:r>
    </w:p>
    <w:p>
      <w:r>
        <w:t>轻舔着。唐采薇没想到这个男人会如此下流。她感觉到男人的舌头像虫子一样在她光洁娇嫩的眼脸和鼻梁周围爬来</w:t>
      </w:r>
    </w:p>
    <w:p>
      <w:r>
        <w:t>爬去，所过之处都留下一层黏糊糊的口水，令她感到说不出的恐怖和恶心。男人口里呼出的热气喷在她脸上，让采</w:t>
      </w:r>
    </w:p>
    <w:p>
      <w:r>
        <w:t>薇的脸颊也跟着变得越来越烫。她厌恶地想转过脸去，那个男人却似乎早已料到采薇的动作，伸出一只手捏住她圆</w:t>
      </w:r>
    </w:p>
    <w:p>
      <w:r>
        <w:t>润性感的下巴，令采薇无法动弹。唐采薇又羞又怕，但是又无法反抗，只能紧紧闭住一双眼睛，任这个陌生的男人</w:t>
      </w:r>
    </w:p>
    <w:p>
      <w:r>
        <w:t>在自己脸上随意轻薄。男人的舌头邪恶而贪婪地舔舐着唐采薇清纯无伦的脸颊，眼脸，额头，鼻梁，玉腮……每一</w:t>
      </w:r>
    </w:p>
    <w:p>
      <w:r>
        <w:t>寸肌肤都被男人唇舌一寸寸地蹂躏，终于，男人喷着热气的嘴巴靠近了唐采薇小巧，红润，鲜嫩的樱唇。</w:t>
      </w:r>
    </w:p>
    <w:p>
      <w:r>
        <w:t>「张开嘴巴。」唐采薇听到男人用低沉的声音说道。</w:t>
      </w:r>
    </w:p>
    <w:p>
      <w:r>
        <w:t>采薇心里又涌起厌恶的情绪，把一直紧紧抿着的嘴巴闭的更紧了。男人似乎没料到采薇依然这么倔强地坚持着。</w:t>
      </w:r>
    </w:p>
    <w:p>
      <w:r>
        <w:t>采薇感觉到男人的舌尖从自己脸上移开了。</w:t>
      </w:r>
    </w:p>
    <w:p>
      <w:r>
        <w:t>男人的手指却摸了上来。唐采薇感觉男人粗糙的手指像玩弄一片花瓣一样粗暴地抚摸和摩擦着自己娇嫩的唇瓣，</w:t>
      </w:r>
    </w:p>
    <w:p>
      <w:r>
        <w:t>并且企图突破自己的牙关，伸进自己的口腔中去。</w:t>
      </w:r>
    </w:p>
    <w:p>
      <w:r>
        <w:t>采薇死死地紧咬着牙关不让他得逞。男人一边用手指侵犯着唐采薇纯洁芬芳的唇瓣，一边不坏好意地把嘴巴贴</w:t>
      </w:r>
    </w:p>
    <w:p>
      <w:r>
        <w:t>近唐采薇的耳垂。</w:t>
      </w:r>
    </w:p>
    <w:p>
      <w:r>
        <w:t>「嗯…」忽然间唐采薇鼻孔发出一声娇媚的哼声，全身也不由自主地颤抖了一下。原来那个男人已经把采薇晶</w:t>
      </w:r>
    </w:p>
    <w:p>
      <w:r>
        <w:t>莹玉润的耳垂迅速含在嘴里，用舌尖细细品尝起来。唐采薇从没想过自己的耳朵居然会这么敏感。只觉得自己体内</w:t>
      </w:r>
    </w:p>
    <w:p>
      <w:r>
        <w:t>的血液好像着了火一样一下子升温了好多度，一种莫名其妙的燥热从耳后跟向全身流去。那个人每舔一下采薇的耳</w:t>
      </w:r>
    </w:p>
    <w:p>
      <w:r>
        <w:t>垂，采薇的身体都会不受控制地跟着颤抖一下。男人也发现了这一点。他不但轻一下重一下地舔弄唐采薇至为敏感</w:t>
      </w:r>
    </w:p>
    <w:p>
      <w:r>
        <w:t>的耳垂，还时不时地朝采薇的而后根轻轻地吹上一口热气。从没与男人有过肌肤之亲的美女系花唐采薇在他的挑逗</w:t>
      </w:r>
    </w:p>
    <w:p>
      <w:r>
        <w:t>之下，敏感地带上传来的奇异的快感越来越强烈，越来越难以控制。</w:t>
      </w:r>
    </w:p>
    <w:p>
      <w:r>
        <w:t>采薇的呼吸也跟着变得越来越急促，意识也开始变得有些恍惚。</w:t>
      </w:r>
    </w:p>
    <w:p>
      <w:r>
        <w:t>「张开嘴巴。」男人又在采薇耳边命令道。一股热呼呼呼气息冲进采薇的耳道。</w:t>
      </w:r>
    </w:p>
    <w:p>
      <w:r>
        <w:t>采薇的贝齿不知不觉地轻轻分开，等采薇再想合合拢时已经来不及了。男人的两根手指蛮横地撬开采薇的牙关，</w:t>
      </w:r>
    </w:p>
    <w:p>
      <w:r>
        <w:t>闯进了采薇温暖湿润的口腔里。他的手指在采薇口腔里来回搅动着，放肆地捏住采薇柔软的舌头向外拽，等采薇觉</w:t>
      </w:r>
    </w:p>
    <w:p>
      <w:r>
        <w:t>得自己的舌头快要被扯断时又被忽然放开。随即又向采薇口腔更深处探索，甚至深入到采薇的喉咙里。男人的手指</w:t>
      </w:r>
    </w:p>
    <w:p>
      <w:r>
        <w:t>又咸又涩，采薇想要呕吐却只能把咸腥的口水大口大口地吞回肚子里去。终于，他的手指退出去了。可是采薇还没</w:t>
      </w:r>
    </w:p>
    <w:p>
      <w:r>
        <w:t>来得及出一口气，男人的嘴巴立刻又封住了采薇的呼吸。在被男人吻上唇瓣的一刹那，唐采薇只觉的整个大楼都剧</w:t>
      </w:r>
    </w:p>
    <w:p>
      <w:r>
        <w:t>烈地晃动起来。采薇梦想过无数次的，少女无比神圣而纯洁的初吻，就这样被一个陌生的男人粗暴地夺走了。这个</w:t>
      </w:r>
    </w:p>
    <w:p>
      <w:r>
        <w:t>念头让她觉得一阵心酸，两行委屈的泪水扑簌簌地迸出眼眶。</w:t>
      </w:r>
    </w:p>
    <w:p>
      <w:r>
        <w:t>但男人却不理会这些。唐采薇从未曾被任何男人沾染过的两片纯洁的少女樱唇被他毫不客气地吸在嘴里，采薇</w:t>
      </w:r>
    </w:p>
    <w:p>
      <w:r>
        <w:t>的唇瓣被男人口里流出的口水而污染，变得更为湿润。男人觉得少女的嘴唇甘甜芬芳，又犹如百合花瓣一般鲜嫩。</w:t>
      </w:r>
    </w:p>
    <w:p>
      <w:r>
        <w:t>他贪婪地吸吮着，舔舐着，唐采薇被他霸道暴烈的激吻弄得几乎无法呼吸。采薇想推开他，可是周身都觉得又酸又</w:t>
      </w:r>
    </w:p>
    <w:p>
      <w:r>
        <w:t>软，毫无力气。她想避开男人唇舌的进攻，可是下巴还被他一只手控制着。更可怕的是，在男人火热的索吻之下，</w:t>
      </w:r>
    </w:p>
    <w:p>
      <w:r>
        <w:t>唐采薇的意识也更加迷乱。采薇觉得自己像是被放在火炉上烧烤一样，全身都燥热无比。男人强力的侵犯让她觉得</w:t>
      </w:r>
    </w:p>
    <w:p>
      <w:r>
        <w:t>无比的屈辱，可是在这种屈辱的感觉之中，却似乎有夹杂着一阵阵酣畅淋漓的舒畅感觉。尽管采薇拼命提醒自己要</w:t>
      </w:r>
    </w:p>
    <w:p>
      <w:r>
        <w:t>保持理智，可是身体的快感还是像决堤的洪水一样不断冲刷着她心灵的防线。似乎要故意揭穿采薇勉强维持的伪装，</w:t>
      </w:r>
    </w:p>
    <w:p>
      <w:r>
        <w:t>男人的进攻也越来越凌厉了。他这时候已经不满足于仅仅与采薇四唇相接，他的舌头也已经熟练地冲破采薇贝齿之</w:t>
      </w:r>
    </w:p>
    <w:p>
      <w:r>
        <w:t>间的缝隙，递送到她的口腔里。他的舌头像蛇一样在她蔷薇色的温暖的口腔内四处巡弋，追逐着采薇四处躲避的丁</w:t>
      </w:r>
    </w:p>
    <w:p>
      <w:r>
        <w:t>香舌瓣。他的口水也顺着齿缝淌进采薇口内，与采薇甘甜的津液混合在一起。</w:t>
      </w:r>
    </w:p>
    <w:p>
      <w:r>
        <w:t>片刻之后，采薇的舌头终于被逮到。男人惩罚般地将采薇香甜滑嫩的舌瓣压在自己的舌头之下，时而以舌尖刮</w:t>
      </w:r>
    </w:p>
    <w:p>
      <w:r>
        <w:t>擦着少女失去抵抗的香舌边缘，时而将少女的舌瓣卷起吸吮，不时发出淫靡的啾啾声。唐采薇被这个男人技巧纯熟</w:t>
      </w:r>
    </w:p>
    <w:p>
      <w:r>
        <w:t>的舌吻逗弄的玉体一阵阵酸软，若不是还靠着墙壁，恐怕早已虚脱到男人脚下。虽然是被迫与男人接吻，可是唇齿</w:t>
      </w:r>
    </w:p>
    <w:p>
      <w:r>
        <w:t>厮磨的快感如此强烈，是采薇从未预料的。开始采薇还羞涩地躲避男人的舌尖，随着男人舌头的转动，她渐渐放弃</w:t>
      </w:r>
    </w:p>
    <w:p>
      <w:r>
        <w:t>了抵抗，任由男人蹂躏采薇最最敏感的舌尖蓓蕾。到后来，采薇甚至开始主动地挺起舌尖回应男人的索求。每当两</w:t>
      </w:r>
    </w:p>
    <w:p>
      <w:r>
        <w:t>人的舌尖触碰，唐采薇都从鼻孔发出一阵柔媚的嗯嗯声。在外人看来，这一对陶醉在激吻中的男女无疑是正处于热</w:t>
      </w:r>
    </w:p>
    <w:p>
      <w:r>
        <w:t>恋之中。</w:t>
      </w:r>
    </w:p>
    <w:p>
      <w:r>
        <w:t>原本要推开男人的手，在越来越难以抗拒的强烈快感中居然不知不觉地攀住了男人的脖颈。两个人的身体也越</w:t>
      </w:r>
    </w:p>
    <w:p>
      <w:r>
        <w:t>贴越近。沉浸在热吻中的采薇微微摇摆着身体。</w:t>
      </w:r>
    </w:p>
    <w:p>
      <w:r>
        <w:t>采薇坚挺饱满的乳峰几乎要嵌入到男人的胸脯之内。采薇修长而苗条的身材像是一条藤蔓一样紧紧缠住男人壮</w:t>
      </w:r>
    </w:p>
    <w:p>
      <w:r>
        <w:t>实的身躯。随着与男人肌肤的摩擦，采薇觉得不仅自己的乳房胀得难受，顶端的乳尖也一点点地硬了起来。最要命</w:t>
      </w:r>
    </w:p>
    <w:p>
      <w:r>
        <w:t>的是，乳尖传来触电般的强烈快感一刻不停地刺激着采薇大脑的快乐中枢，让采薇残存的理智越来越坚守不住。</w:t>
      </w:r>
    </w:p>
    <w:p>
      <w:r>
        <w:t>外表矜持知性，清纯无伦的美女大学生居然有这么敏感的身体。这一点让男人十分兴奋。同时，他脑中也浮现</w:t>
      </w:r>
    </w:p>
    <w:p>
      <w:r>
        <w:t>出一个更加恶毒的想法。这位娴静优雅的淑女，从此就将沦入肉欲的无底深渊。</w:t>
      </w:r>
    </w:p>
    <w:p>
      <w:r>
        <w:t>他原本一直揽住采薇的腰肢的一只大手，此刻也蠢蠢欲动。他的手沿着采薇的腰际而上，顺着采薇曼妙的曲线，</w:t>
      </w:r>
    </w:p>
    <w:p>
      <w:r>
        <w:t>袭上了采薇高耸如云的坚挺乳峰。他的一只魔手熟练地覆盖住采薇的右侧乳房，同时以拇指和食指夹住唐采薇已经</w:t>
      </w:r>
    </w:p>
    <w:p>
      <w:r>
        <w:t>坚硬挺翘的乳尖，毫不留情地一阵揉搓。</w:t>
      </w:r>
    </w:p>
    <w:p>
      <w:r>
        <w:t>「嗯，唔……」从敏感娇嫩的乳尖猝然传来的剧烈疼痛让唐采薇情不自禁地呼出声来。可是由于采薇与那个男</w:t>
      </w:r>
    </w:p>
    <w:p>
      <w:r>
        <w:t>人激吻正酣，嘴巴被封住，只能发出含糊不清的声音。采薇全身痛苦地绷紧，十个指头紧紧地嵌进男人的肩膀肌肉</w:t>
      </w:r>
    </w:p>
    <w:p>
      <w:r>
        <w:t>里。男人的手掌继续凌虐着采薇高贵敏感的乳峰。平日里受到精心呵护的玉女乳峰这时却像面团一样在男人的手掌</w:t>
      </w:r>
    </w:p>
    <w:p>
      <w:r>
        <w:t>里不断地变换着形状。阵阵钻心的疼痛使得采薇的眼泪再次夺眶而出。而在采薇的乳房惨遭蹂躏的同时，男人一刻</w:t>
      </w:r>
    </w:p>
    <w:p>
      <w:r>
        <w:t>也没有对采薇舌尖的纠缠和攻击。舌尖引爆的阵阵快感与乳房传来的剧烈疼痛混合在一起，采薇的美妙玉体禁不住</w:t>
      </w:r>
    </w:p>
    <w:p>
      <w:r>
        <w:t>一阵阵地痉挛。</w:t>
      </w:r>
    </w:p>
    <w:p>
      <w:r>
        <w:t>男人这时试图将自己的一只腿塞入采薇浑圆修长的健美玉腿之间。采薇仍固执地紧紧合拢着双腿。男人冷笑一</w:t>
      </w:r>
    </w:p>
    <w:p>
      <w:r>
        <w:t>声，双手托住采薇的腰肢，又一次将采薇半身悬空地放在冰冷的墙壁上。失重的恐惧让采薇脸色瞬间变得一片苍白，</w:t>
      </w:r>
    </w:p>
    <w:p>
      <w:r>
        <w:t>采薇紧紧攀住男人的肩膀，以免一失手摔下楼去。不料男人却把采薇的手从肩膀上掰下来。</w:t>
      </w:r>
    </w:p>
    <w:p>
      <w:r>
        <w:t>现在采薇的生命就掌握在男人的一双手腕上。只要男人一松手，采薇就会像一块石头一样落下去。采薇惊恐地</w:t>
      </w:r>
    </w:p>
    <w:p>
      <w:r>
        <w:t>盯着他。不明白男人下一步到底要干什么。</w:t>
      </w:r>
    </w:p>
    <w:p>
      <w:r>
        <w:t>「张开腿，盘住我的腰。」男人简短地命令道。</w:t>
      </w:r>
    </w:p>
    <w:p>
      <w:r>
        <w:t>采薇明白了他的意思。顿时羞愤欲死。然而采薇没有勇气真的就这样结束生命。采薇缓缓地展开莹白如玉的双</w:t>
      </w:r>
    </w:p>
    <w:p>
      <w:r>
        <w:t>腿，盘住男人的腰身。整个人像章鱼一样趴在男人身上。</w:t>
      </w:r>
    </w:p>
    <w:p>
      <w:r>
        <w:t>「这样就对了。」男人淫笑着说，一边退下了自己的三角内裤。</w:t>
      </w:r>
    </w:p>
    <w:p>
      <w:r>
        <w:t>随后男人才将采薇重新搂到胸前，采薇的乳尖与男人壮实的胸部轻触，下半身紧紧相贴。但采薇仍抗拒着不肯</w:t>
      </w:r>
    </w:p>
    <w:p>
      <w:r>
        <w:t>将下体凸起的阴户部位与男人的硬挺的阳具碰触到。当男人粗壮火热的阳具贴向采薇凸起的阴户上时，采薇先是回</w:t>
      </w:r>
    </w:p>
    <w:p>
      <w:r>
        <w:t>避，但由于感官上的刺激太过强烈，采薇忍不住开始轻喘。男人看着采薇吐气如兰的柔美红唇如此的诱人，再次毫</w:t>
      </w:r>
    </w:p>
    <w:p>
      <w:r>
        <w:t>不客气地吻了下去，在两唇相触之时，采薇混身一震，接着轻轻的张开了口，让男人的舌尖伸入了采薇的口中，可</w:t>
      </w:r>
    </w:p>
    <w:p>
      <w:r>
        <w:t>是采薇的嫩舌却羞涩的回避着男人舌尖的挑逗。男人一边啜饮着采薇口中的香津，放在采薇腰间的手移到采薇的丰</w:t>
      </w:r>
    </w:p>
    <w:p>
      <w:r>
        <w:t>腴微翘的美臀，用力将采薇下体压向自己，让火热的阳具与采薇的微凸的阴户紧密的磨擦，渐渐的男人感觉到采薇</w:t>
      </w:r>
    </w:p>
    <w:p>
      <w:r>
        <w:t>的阴户越来越热。男人的手悄悄伸入采薇连衣裙内拨开采薇的胸罩，握住了采薇的乳房，指尖揉动着采薇已经发硬</w:t>
      </w:r>
    </w:p>
    <w:p>
      <w:r>
        <w:t>的乳珠，采薇忍不住呻吟出声，终于吐出了柔软舌尖任男人吸吮，同时也更加抱紧男人的腰，下体的阴户也开始难</w:t>
      </w:r>
    </w:p>
    <w:p>
      <w:r>
        <w:t>耐地挺动，用力与男人的阳具顶磨着。男人再也忍不住，伸手撩起了采薇的裙摆，当男人的手抚上采薇未穿丝袜柔</w:t>
      </w:r>
    </w:p>
    <w:p>
      <w:r>
        <w:t>滑细腻的大腿时，采薇忍不住全身轻颤。男人的手顺着采薇大腿内侧探到了采薇的胯下，触摸到采薇已经被淫液蜜</w:t>
      </w:r>
    </w:p>
    <w:p>
      <w:r>
        <w:t>汁渗透的小三角裤，当男人的手指伸入采薇裤内触到微卷的浓密阴毛时，采薇伸手压住了男人的手，大力的甩动头</w:t>
      </w:r>
    </w:p>
    <w:p>
      <w:r>
        <w:t>部，另一手推男人的胸部，想挣脱被男人吸住的柔唇。</w:t>
      </w:r>
    </w:p>
    <w:p>
      <w:r>
        <w:t>男人不理会采薇的挣扎，搂紧采薇的头部，反而让四片嘴唇贴得更密实，他拨开采薇压住的手强行伸入采薇的</w:t>
      </w:r>
    </w:p>
    <w:p>
      <w:r>
        <w:t>内裤，手指在采薇已经被淫液弄得湿滑无比的阴唇上磨擦，采薇的花瓣张开了，这时采薇突全身抖动，甩头扭腰急</w:t>
      </w:r>
    </w:p>
    <w:p>
      <w:r>
        <w:t>欲挣脱男人的拥抱。男人把采薇压在身下，采薇扭动着腰肢不断挣扎，肢体的磨擦，反而让男人更加亢奋，用力的</w:t>
      </w:r>
    </w:p>
    <w:p>
      <w:r>
        <w:t>将采薇的小内裤一直扯脱到脚下，只剩内裤一边还勾在小腿上，在采薇惊呼中手指已经插入采薇滑腻的阴道，男人</w:t>
      </w:r>
    </w:p>
    <w:p>
      <w:r>
        <w:t>手指被采薇阴道内的嫩肉紧紧的包住，指尖触到采薇的阴核，立即绕着采薇已经胀大发硬的阴核转着圈，采薇痛苦</w:t>
      </w:r>
    </w:p>
    <w:p>
      <w:r>
        <w:t>地呻吟着，用力甩头，柔唇终于摆脱了男人的嘴，下体夹紧了大腿。两人的下半身都是赤裸相贴，男人的阳具已经</w:t>
      </w:r>
    </w:p>
    <w:p>
      <w:r>
        <w:t>整根插入采薇的阴道，大龟头顶在采薇的阴核花心上，紧密的一点缝隙都没有，男人感觉得出采薇与男人紧贴在一</w:t>
      </w:r>
    </w:p>
    <w:p>
      <w:r>
        <w:t>起的大腿肌肉绷得很紧，反而带动阴道的紧缩，子宫颈将男人的龟头紧紧的咬住，使男人舒爽的不得了。男人低头</w:t>
      </w:r>
    </w:p>
    <w:p>
      <w:r>
        <w:t>亲吻着采薇的柔唇，采薇没有任何反应，眼眶中积满了泪水。</w:t>
      </w:r>
    </w:p>
    <w:p>
      <w:r>
        <w:t>男人轻摇臀部，将大龟头顶磨着采薇的花心打转，清楚的感受到采薇肿大的阴核在颤抖，一股股蜜汁淫液涌了</w:t>
      </w:r>
    </w:p>
    <w:p>
      <w:r>
        <w:t>出来，热呼呼的浸泡着男人粗壮的阳具，舒服至极。采薇的手这时不由自主的搂住男人的腰，轻轻的挺动阴户迎合</w:t>
      </w:r>
    </w:p>
    <w:p>
      <w:r>
        <w:t>男人的抽插，虽然动作生疏，可是采薇主动的反应，激起了男人的亢奋情绪，男人兴奋的开始加速挺动阳具，采薇</w:t>
      </w:r>
    </w:p>
    <w:p>
      <w:r>
        <w:t>的淫液又一股一股的涌了出来，没想到采薇的淫液比一般女人多，弄得男人俩下半身都湿淋淋的，湿滑的阳具增加</w:t>
      </w:r>
    </w:p>
    <w:p>
      <w:r>
        <w:t>了阴道的润滑度，也减轻了采薇毫无做爱经验的痛苦，男人开始大力的抽插，每次都用龟头撞击采薇的花心，一时</w:t>
      </w:r>
    </w:p>
    <w:p>
      <w:r>
        <w:t>只听到「噗哧！」「噗哧！」「噗哧！」声不断。强烈的抽插，使采薇的呻吟也越来越大声，激情的抱住男人伏在</w:t>
      </w:r>
    </w:p>
    <w:p>
      <w:r>
        <w:t>采薇乳房上舔弄采薇乳珠的头，男人的腿与采薇那两条腿雪白浑圆光滑柔腻的腿贴在一起，那种温暖密实，使男人</w:t>
      </w:r>
    </w:p>
    <w:p>
      <w:r>
        <w:t>在采薇子宫深处的龟头胀的更大，龟头肉冠进出时不停的刮着采薇阴道柔嫩的肉壁，使采薇全身酥麻。她忍不住伸</w:t>
      </w:r>
    </w:p>
    <w:p>
      <w:r>
        <w:t>手抱住男人的臀部，两条美腿更是将男人的腰越缠越紧，紧密的阴道像小嘴一样吸住男人的大阳具，如此的密合，</w:t>
      </w:r>
    </w:p>
    <w:p>
      <w:r>
        <w:t>使男人大力挺动阳具抽插采薇紧密湿滑的阴道时，会带动采薇的下半身随着男人的腰杆上下摆动。</w:t>
      </w:r>
    </w:p>
    <w:p>
      <w:r>
        <w:t>采薇突然呻吟大叫道：「吻我…吻我……」男人的嘴立即离开采薇的乳头盖上了采薇的柔唇，采薇张大嘴，柔</w:t>
      </w:r>
    </w:p>
    <w:p>
      <w:r>
        <w:t>软的唇紧贴着男人的嘴唇咬着，两人的舌尖在纠缠在一起，津液交流，两人都贪婪的吞咽着对方口中的蜜汁，这时</w:t>
      </w:r>
    </w:p>
    <w:p>
      <w:r>
        <w:t>采薇突然将阴户急速的挺了十来下，然后紧紧的顶住男人的耻骨不动。男人的龟头这时与采薇的阴核花心紧紧的抵</w:t>
      </w:r>
    </w:p>
    <w:p>
      <w:r>
        <w:t>在一起，一粒胀硬的小肉球不停的揉动着男人的龟头马眼，采薇的阴道一阵紧密的收缩，子宫颈咬住男人龟头肉冠</w:t>
      </w:r>
    </w:p>
    <w:p>
      <w:r>
        <w:t>的颈沟，一股又浓又烫的阴精由那粒坚硬肿胀的小肉球中喷出，浇在男人的龟头上，采薇高潮了。男人的大龟头这</w:t>
      </w:r>
    </w:p>
    <w:p>
      <w:r>
        <w:t>时受到采薇热烫的阴精及子宫颈强烈的收缩，夹磨得胀到最高点，一股浓稠热烫的阳精再也忍耐不住喷射而出，全</w:t>
      </w:r>
    </w:p>
    <w:p>
      <w:r>
        <w:t>部灌入了采薇的花心。</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