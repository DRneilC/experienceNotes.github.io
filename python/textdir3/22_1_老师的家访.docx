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老师的家访</w:t>
      </w:r>
    </w:p>
    <w:p>
      <w:r>
        <w:t>由於我的分心学习，功课退步了很多。那天是星期天，小俊的班主任来家访。小俊的宋老师是个3 9 岁的女人，</w:t>
      </w:r>
    </w:p>
    <w:p>
      <w:r>
        <w:t>她个子很高身材也不错，中段头发，穿着一身旗袍。</w:t>
      </w:r>
    </w:p>
    <w:p>
      <w:r>
        <w:t>她来到客厅坐到她对面，向她了解小俊的情况，说：「这孩子这几个月的成绩退步了很多，不知道家里怎么了？」</w:t>
      </w:r>
    </w:p>
    <w:p>
      <w:r>
        <w:t>妈妈也知道是为什么，可是不能说，就应付道「哦，最近可能是工作太忙没管他，以后我会好好教育他的。」</w:t>
      </w:r>
    </w:p>
    <w:p>
      <w:r>
        <w:t>小俊这时也出来了，就坐在妈妈旁边，她们就聊了一些应该怎么教育孩子的问题。在谈话中她了解到，原来她</w:t>
      </w:r>
    </w:p>
    <w:p>
      <w:r>
        <w:t>也是个死了丈夫的女人，由於结婚晚，有个儿子今年15岁，还有个女儿13岁，她还看出来，她很寂寞。</w:t>
      </w:r>
    </w:p>
    <w:p>
      <w:r>
        <w:t>丈夫死了有七八年了，她才3 9 岁，忍受了那么多年，当然寂寞了！这时，妈妈不知到想到了什么，就叫儿子</w:t>
      </w:r>
    </w:p>
    <w:p>
      <w:r>
        <w:t>「小俊，你回房间去做作业，我和老师说点事。」</w:t>
      </w:r>
    </w:p>
    <w:p>
      <w:r>
        <w:t>小俊应声就走了，老师问「什么事，不能当着孩子说？」她说「老师」「嗯……我是说您自从丈夫死了就是一</w:t>
      </w:r>
    </w:p>
    <w:p>
      <w:r>
        <w:t>个人过吗？」「嗯，」「我是指，就没有做那档事了吗？」老师「哎！那当然了，他去了我很伤心，就发誓不再嫁</w:t>
      </w:r>
    </w:p>
    <w:p>
      <w:r>
        <w:t>人。</w:t>
      </w:r>
    </w:p>
    <w:p>
      <w:r>
        <w:t>我一直坚持一个人到现在都39了，想必也没人要了。」「那您一个人不寂寞吗，您不想吗？」老师：「也寂寞，</w:t>
      </w:r>
    </w:p>
    <w:p>
      <w:r>
        <w:t>也想呀，可是我是老师，也不能随便乱来呀。」</w:t>
      </w:r>
    </w:p>
    <w:p>
      <w:r>
        <w:t>妈妈说「其实您也真是的，您不是有个儿子吗？」老师惊叹：「什么？你是说让我和儿子做那种事？这怎么行？</w:t>
      </w:r>
    </w:p>
    <w:p>
      <w:r>
        <w:t>不行，那太可笑了！」妈妈说：「老师呀，你怎么这么不开窍呀。</w:t>
      </w:r>
    </w:p>
    <w:p>
      <w:r>
        <w:t>儿子其实也会很想和你做的，反正他将来也要做，和别人做也是做，也就是您看不见，但你也能想像到她和别</w:t>
      </w:r>
    </w:p>
    <w:p>
      <w:r>
        <w:t>人做的事，那您现在这么辛苦把他拉扯大，让他孝敬您一下，有什么不可以的？」。</w:t>
      </w:r>
    </w:p>
    <w:p>
      <w:r>
        <w:t>老师好像被她说动了，红着脸说：「那，那不好吧？再说怎么和儿子开口？」妈说：「这好办，一般儿子都会</w:t>
      </w:r>
    </w:p>
    <w:p>
      <w:r>
        <w:t>恋母的，只要您有意识的，让他看见或者接触到，您身体的一些部位，再顺水推舟就可以了。」</w:t>
      </w:r>
    </w:p>
    <w:p>
      <w:r>
        <w:t>老师很不好意思：「你说了那么多，难道你和儿子…做过？」妈妈笑了笑：「嗯，是的，我和儿子做了，还不</w:t>
      </w:r>
    </w:p>
    <w:p>
      <w:r>
        <w:t>止一次，我们天天做！老师：「真的，可是他才12岁呀，怎么会做，妈说「你教他不就会了，</w:t>
      </w:r>
    </w:p>
    <w:p>
      <w:r>
        <w:t>老师呀，我们俩都是过来人，这方面的事情不用说都懂得你就别再固执了，要不然这样把，反正我的肚子越来</w:t>
      </w:r>
    </w:p>
    <w:p>
      <w:r>
        <w:t>越大了，也有几天没和儿子做爱了，我叫小俊现在和你干一次，让你先熟悉一下和小孩子做爱的感觉。</w:t>
      </w:r>
    </w:p>
    <w:p>
      <w:r>
        <w:t>过些时候你再叫你儿子和我干一次，这就扯平了！」不信你看我现在的身材乳房高挺皮肤容貌光亮，虽然才比</w:t>
      </w:r>
    </w:p>
    <w:p>
      <w:r>
        <w:t>你小4 岁，经常注意这方面的保养，谁会相信我是3 5 岁的女人，而再看你的身体皮肤容貌暗淡不一样了吧！身心</w:t>
      </w:r>
    </w:p>
    <w:p>
      <w:r>
        <w:t>健康才是硬道理，你想一想对不对。</w:t>
      </w:r>
    </w:p>
    <w:p>
      <w:r>
        <w:t>老师脸红了：「这样好吗？他可是我的学生，而且他才1 3 岁，我大他20多岁呢，不好吧？」妈妈看老师已经</w:t>
      </w:r>
    </w:p>
    <w:p>
      <w:r>
        <w:t>是同意了：「老师，您就别推辞了，来，您就到我们床上去，我去叫小俊。」老师半推半就就的坐到床上，妈妈到</w:t>
      </w:r>
    </w:p>
    <w:p>
      <w:r>
        <w:t>门口「小俊，过来，来妈妈告诉你。」</w:t>
      </w:r>
    </w:p>
    <w:p>
      <w:r>
        <w:t>小俊又走出来：「妈妈，什么事？」「小俊，妈妈要你现在和老师做那事好吗？妈妈已经和老师说好了，她也</w:t>
      </w:r>
    </w:p>
    <w:p>
      <w:r>
        <w:t>同意了。</w:t>
      </w:r>
    </w:p>
    <w:p>
      <w:r>
        <w:t>「小俊」可以吗？妈妈？现在吗？妈妈说：是的！现在，来，进来！「她们来到老师面前，老师有点不好意思，</w:t>
      </w:r>
    </w:p>
    <w:p>
      <w:r>
        <w:t>妈妈叫小俊把衣裤脱了。</w:t>
      </w:r>
    </w:p>
    <w:p>
      <w:r>
        <w:t>於是，小俊那根已有半个成年人粗的鸡巴龟头稍大些裸漏着，就直直的呈现在老师面前。老师呆呆的看着小俊</w:t>
      </w:r>
    </w:p>
    <w:p>
      <w:r>
        <w:t>的鸡巴，来，小俊过来让老师摸摸你的鸡巴。小俊走过来上了床躺着，妈妈拿着老师的手去摸小俊的鸡巴，老师很</w:t>
      </w:r>
    </w:p>
    <w:p>
      <w:r>
        <w:t>尴尬，可一只手已经慢慢的在脱旗袍。</w:t>
      </w:r>
    </w:p>
    <w:p>
      <w:r>
        <w:t>很快，她就脱了个精光。哇！老师虽然3 9 岁，但皮肤很光滑，虽然乳房有点下垂，小俊也看直了，不由的伸</w:t>
      </w:r>
    </w:p>
    <w:p>
      <w:r>
        <w:t>手去摸老师的乳房，老师侧身躺下，小俊就和老师互相抚摸身体。妈妈则说到你们俩慢慢来，我去忙去了。</w:t>
      </w:r>
    </w:p>
    <w:p>
      <w:r>
        <w:t>小俊经过妈妈的教导，已是性方面的高手了。老师的身体有些胖，小俊翻身趴在老师的身上，一手揉着乳房一</w:t>
      </w:r>
    </w:p>
    <w:p>
      <w:r>
        <w:t>手伸向，老师的下体轻轻揉捏那小阴蒂，老师不由得「……嗯……哼……哦……喔喔……嗯……」。</w:t>
      </w:r>
    </w:p>
    <w:p>
      <w:r>
        <w:t>小俊探头伸嘴吸吮着另一个乳头，老师微闭双眼默默的，配合着享受着学生带来的爱抚，小俊趴在老师身上，</w:t>
      </w:r>
    </w:p>
    <w:p>
      <w:r>
        <w:t>收回一只手勾住老师的颈部，把头搭在肩上轻咬耳垂，同时又用下腹部的鸡巴来回挤压磨擦者着小穴口。</w:t>
      </w:r>
    </w:p>
    <w:p>
      <w:r>
        <w:t>不一会老师受不住了开始发出「……啊……喔……哦……嗯……喔喔……嗯……」的呻吟，小俊起身双手把老</w:t>
      </w:r>
    </w:p>
    <w:p>
      <w:r>
        <w:t>师的两腿分开看到，腹下小穴四周丛生着倒三角，浓黑茂盛的阴毛充满无限的魅惑，湿润的穴口微开。</w:t>
      </w:r>
    </w:p>
    <w:p>
      <w:r>
        <w:t>鲜嫩的阴唇像花芯绽放似的左右分开，似乎期待着男人的宝贝来慰藉，小俊瞧得两眼圆瞪、气喘心跳，小俊趴</w:t>
      </w:r>
    </w:p>
    <w:p>
      <w:r>
        <w:t>伏在中间，伸手开始揉弄穴唇，并伸出双指插进小穴里抠挖，不时用嘴轻咬穴唇吸吮小阴蒂。</w:t>
      </w:r>
    </w:p>
    <w:p>
      <w:r>
        <w:t>老师哪受过这种刺激，已有七八年没有性爱了，被挑逗得身子不由得轻颤媚眼微闭、艳嘴微张、浑身酥麻、娇</w:t>
      </w:r>
    </w:p>
    <w:p>
      <w:r>
        <w:t>喘不已嘴里发出「……啊……喔……唔……唔……喔……喔……」丰盈的肥臀不停扭动着，小穴里淫水噜噜向外流</w:t>
      </w:r>
    </w:p>
    <w:p>
      <w:r>
        <w:t>出。</w:t>
      </w:r>
    </w:p>
    <w:p>
      <w:r>
        <w:t>小俊看着觉得是时候了，就起身跪在两腿中间，一手握住已硬的鸡巴，左手两指拨开她那鲜红湿润的两片阴唇，</w:t>
      </w:r>
    </w:p>
    <w:p>
      <w:r>
        <w:t>把龟头对准穴口顶住穴口，百般挑逗的用龟头上下磨擦穴口突起的阴核。</w:t>
      </w:r>
    </w:p>
    <w:p>
      <w:r>
        <w:t>片刻后老师的欲火被挑起，无比淫荡的眯着眼神中显露了出来：「喔……你……啊……喔……啊……插进……</w:t>
      </w:r>
    </w:p>
    <w:p>
      <w:r>
        <w:t>喔……唔……来……喔……喔……呀……！」小俊用力一挺，「噗滋」一声全根尽入，「啊啊……喔……喔……喔</w:t>
      </w:r>
    </w:p>
    <w:p>
      <w:r>
        <w:t>……。」</w:t>
      </w:r>
    </w:p>
    <w:p>
      <w:r>
        <w:t>我不停的挑动鸡巴，轻轻地来回抽插，小穴紧紧的箍着鸡巴，她长长地嘘了一口气，因为她又得到充实的感觉，</w:t>
      </w:r>
    </w:p>
    <w:p>
      <w:r>
        <w:t>穴儿把鸡巴夹得紧紧的。老师扭动着腰迎合着我的抽插，「啊啊……喔……」呻吟不已，享受着鸡巴的滋润。</w:t>
      </w:r>
    </w:p>
    <w:p>
      <w:r>
        <w:t>好一会了，这时妈妈进来坐到床边说「怎么了，还没动起来呀！都快吃午饭了。」老师害羞的用双手捂住了脸，</w:t>
      </w:r>
    </w:p>
    <w:p>
      <w:r>
        <w:t>我努了努嘴示意妈妈，妈妈心领神会的笑了又说「老师呀！放开了，别老啊……唔……唔……喔……的」。</w:t>
      </w:r>
    </w:p>
    <w:p>
      <w:r>
        <w:t>我俩都是过来人，你不把性信号表达出来，让干你的男人不知所措似的，叫就叫开了，比如亲丈夫呀、大鸡巴</w:t>
      </w:r>
    </w:p>
    <w:p>
      <w:r>
        <w:t>哥哥呀、小穴妹妹呀！爽啊、你又不是不会叫，浪开了插也插了，儿子给她点重的，让老师好好享受。」</w:t>
      </w:r>
    </w:p>
    <w:p>
      <w:r>
        <w:t>哦！知道了这就来了，老师我可开始动了，你忍忍就好了。妈妈轻拍了我一下说：我去做饭了。我两手撑起上</w:t>
      </w:r>
    </w:p>
    <w:p>
      <w:r>
        <w:t>半身，抬起屁股就是一阵猛插猛抽狂砸，俩人胯骨间碰触……噗嗞……噗嗞……噼啪噼啪……的不绝于耳。</w:t>
      </w:r>
    </w:p>
    <w:p>
      <w:r>
        <w:t>老师也被我插得是肥臀不停上下扭动迎合，直把老师亢奋得心跳急促、粉脸烫红、开始语无伦次的淫叫出来，</w:t>
      </w:r>
    </w:p>
    <w:p>
      <w:r>
        <w:t>我听得更加卖力的猛抽猛砸，阴囊碰触她的会阴出……噼啪噼啪……噼啪噼啪……噼啪噼啪……交合声。</w:t>
      </w:r>
    </w:p>
    <w:p>
      <w:r>
        <w:t>「小……俊……俊……慢一点……老师……好……久没干过……了……轻一些……啊……嗯……慢……慢的…</w:t>
      </w:r>
    </w:p>
    <w:p>
      <w:r>
        <w:t>…插……好学生……俊……龟头……刮的我……好美……啊……对……就是这…样……啊……我的孩子……啊……</w:t>
      </w:r>
    </w:p>
    <w:p>
      <w:r>
        <w:t>俊哥哥……深一点……喔……用力干……啊……啊……啊……啊……啊……啊……我的好弟弟……我的老公……啊</w:t>
      </w:r>
    </w:p>
    <w:p>
      <w:r>
        <w:t>……啊……麻……啊……啊……啊……好麻……啊…………嗯……小俊好棒……好厉害……啊……啊……你的……</w:t>
      </w:r>
    </w:p>
    <w:p>
      <w:r>
        <w:t>大鸡巴……干的妹……妹……骨头都酥……酥了……龟头碰……到子宫了……啊……啊……要来……了妹……的啊</w:t>
      </w:r>
    </w:p>
    <w:p>
      <w:r>
        <w:t>……啊……啊……用力……啊……啊……啊……啊……啊……啊……泄……啊……啊……了……泄……了……」</w:t>
      </w:r>
    </w:p>
    <w:p>
      <w:r>
        <w:t>我放下老师的腿，趴在她身上继续的顶磨着，老师感觉我慢了下来，睁开眯眼看着我喘息着说「小俊……你真</w:t>
      </w:r>
    </w:p>
    <w:p>
      <w:r>
        <w:t>厉害……啊……嗯……慢……慢点……插……你的真硬……」我调皮的问「老师！什么真硬呀！……我们在干什么</w:t>
      </w:r>
    </w:p>
    <w:p>
      <w:r>
        <w:t>……必须一定得回答……」。</w:t>
      </w:r>
    </w:p>
    <w:p>
      <w:r>
        <w:t>老师娇红着脸害羞的把头搭在我肩膀上，小声细语说「小俊的鸡巴……真硬，还会和老师做爱……，」我又问</w:t>
      </w:r>
    </w:p>
    <w:p>
      <w:r>
        <w:t>什么叫做爱呀！！！老师放下头脸对脸的看着我，「啪」我「啊！！！」</w:t>
      </w:r>
    </w:p>
    <w:p>
      <w:r>
        <w:t>老师娇笑着说「这就叫做爱」，我「哦！！！是！！！」抬起屁股猛得一抽一插，老师「啊……啊……两声…</w:t>
      </w:r>
    </w:p>
    <w:p>
      <w:r>
        <w:t>…龟头碰……到子宫了……啊……啊……坏学生……啊啊！！！」</w:t>
      </w:r>
    </w:p>
    <w:p>
      <w:r>
        <w:t>「老师我们换个方式吧！」「嗯！」我起身抽出鸡巴躺下，老师起来分开腿，坐在我的胯间，一手扶着鸡巴将</w:t>
      </w:r>
    </w:p>
    <w:p>
      <w:r>
        <w:t>龟头对准了自己的屄口，慢慢地坐了下去，我笑着伸手摸着老师的大乳房乳头。</w:t>
      </w:r>
    </w:p>
    <w:p>
      <w:r>
        <w:t>「讨厌！还笑，小坏蛋！」老师娇嗔的说「啊……啊……喔喔……好粗……小坏蛋！年龄不大鸡巴怎么这么大，</w:t>
      </w:r>
    </w:p>
    <w:p>
      <w:r>
        <w:t>你长大了还得了，被你上得女人哪个能受得了呀！」，老师说着动着，我也不时向上猛顶了几下，「……啊……啊</w:t>
      </w:r>
    </w:p>
    <w:p>
      <w:r>
        <w:t>啊……啊……喔喔……」。</w:t>
      </w:r>
    </w:p>
    <w:p>
      <w:r>
        <w:t>老师呻吟着说，我则双手按住她的两腰向下按，同时抬起屁股向上猛顶着，从龟头传来她的屄里肉壁不停的蠕</w:t>
      </w:r>
    </w:p>
    <w:p>
      <w:r>
        <w:t>动，吸允我的龟头舒服无比。</w:t>
      </w:r>
    </w:p>
    <w:p>
      <w:r>
        <w:t>宋倩上下套弄起来，一上来必紧夹着鸡巴茎向上滑动，直到只剩下龟头夹在她的阴道口内，一下去又紧夹着鸡</w:t>
      </w:r>
    </w:p>
    <w:p>
      <w:r>
        <w:t>巴茎向下滑动。</w:t>
      </w:r>
    </w:p>
    <w:p>
      <w:r>
        <w:t>直到齐根到底，恨不得连小俊的蛋也挤进去，还要再转上几转，让小俊的龟头在她的屄里深处研磨几下。</w:t>
      </w:r>
    </w:p>
    <w:p>
      <w:r>
        <w:t>这一上一下刮着小俊的鸡巴龟头，里面还不停地自行吸吮、颤抖、蠕动，弄得小俊舒服极了。她那丰满浑圆的</w:t>
      </w:r>
    </w:p>
    <w:p>
      <w:r>
        <w:t>丰臀。</w:t>
      </w:r>
    </w:p>
    <w:p>
      <w:r>
        <w:t>有节奏地上下乱颠、左右旋转，而她的那一双豪乳，随着她的上下运动，也有节奏地上下跳跃着，望着宋倩老</w:t>
      </w:r>
    </w:p>
    <w:p>
      <w:r>
        <w:t>师这美妙的乳波臀浪，小俊不禁看呆了。</w:t>
      </w:r>
    </w:p>
    <w:p>
      <w:r>
        <w:t>「嗯……嗯……哦……好舒服……好俊儿……美不美……摸我的奶……啊……好爽……啊……啊……哦……哦</w:t>
      </w:r>
    </w:p>
    <w:p>
      <w:r>
        <w:t>……啊……喔……哦……你……你顶得……」</w:t>
      </w:r>
    </w:p>
    <w:p>
      <w:r>
        <w:t>宋倩一看小俊的屁股一直用力向上顶，越顶越快，知道小俊要射了，就加快速度起伏着，小俊的鸡巴龟头也被</w:t>
      </w:r>
    </w:p>
    <w:p>
      <w:r>
        <w:t>夹紧了许多，一阵畅意顺着精管不断地向里深入，</w:t>
      </w:r>
    </w:p>
    <w:p>
      <w:r>
        <w:t>完全集中在小腹下端，一种无法忍耐的爽快立刻漫延到了小俊全身，然後聚集到了脊椎骨的最下端，酸痒难耐，</w:t>
      </w:r>
    </w:p>
    <w:p>
      <w:r>
        <w:t>「小俊……好舒服……老师……小俊……要射了……」</w:t>
      </w:r>
    </w:p>
    <w:p>
      <w:r>
        <w:t>「别……别……俊儿……好俊儿……等等我……老师也……快……再顶……啊……哦……龟头顶……进……子</w:t>
      </w:r>
    </w:p>
    <w:p>
      <w:r>
        <w:t>宫……了……啊……了龟头……哥哥……我……爱死……你……了……噢啊……对啊……很……很舒服啊……爽…</w:t>
      </w:r>
    </w:p>
    <w:p>
      <w:r>
        <w:t>…爽死了啊……啊……好哥哥……我好……你……顶的……好……舒服……我……我快要……忍……不住……了…</w:t>
      </w:r>
    </w:p>
    <w:p>
      <w:r>
        <w:t>…啊……啊……啊……来……啊……啊……了又……来……了……啊……啊……舒服……」。</w:t>
      </w:r>
    </w:p>
    <w:p>
      <w:r>
        <w:t>小俊再也把持不住，鸡巴龟头做着最後的冲刺，终於像火山爆发一样，精关大开，一射如注，乳白的精液直射</w:t>
      </w:r>
    </w:p>
    <w:p>
      <w:r>
        <w:t>入宋倩的子宫中。</w:t>
      </w:r>
    </w:p>
    <w:p>
      <w:r>
        <w:t>整个人软了下来，宋倩经过这一阵子的「翻身作主」、主动攻击，也已经到了高潮的边缘，又经小俊那喷礴而</w:t>
      </w:r>
    </w:p>
    <w:p>
      <w:r>
        <w:t>出的阳精汹涌而至，对她的子宫做最後的致命的「打击」，再也难以控制，终於也又一次高潮了。</w:t>
      </w:r>
    </w:p>
    <w:p>
      <w:r>
        <w:t>宋倩再次高潮后，浑身软软的趴在小俊身上喘息，此时的她已被身下这个学生男孩给征服了，心里已经下了决</w:t>
      </w:r>
    </w:p>
    <w:p>
      <w:r>
        <w:t>心，这次家访让自己多年来压抑的身心思想，她得到了释放已没有过这种愉悦了。</w:t>
      </w:r>
    </w:p>
    <w:p>
      <w:r>
        <w:t>陈燕看着宋倩老师笑着说「谁会笑话你啦！怎么样舒服不……呵呵呵呵……儿子如何，你满意不满意呀！」宋</w:t>
      </w:r>
    </w:p>
    <w:p>
      <w:r>
        <w:t>倩红着脸说「舒不舒服你不知道呀！还问我呀！」陈燕伸手在宋倩的丰乳上捏了一把，哈哈哈哈的说「快洗洗吃饭</w:t>
      </w:r>
    </w:p>
    <w:p>
      <w:r>
        <w:t>啦！哈哈哈哈哈」有是一阵脆笑声。</w:t>
      </w:r>
    </w:p>
    <w:p>
      <w:r>
        <w:t>小俊听着两个女人的谈话，坐起来从后面搂住老师，宋倩娇嗔的说「都是你个坏孩子，还被你妈说笑，」小俊</w:t>
      </w:r>
    </w:p>
    <w:p>
      <w:r>
        <w:t>装出一脸的无辜样，热得二女笑声连连。</w:t>
      </w:r>
    </w:p>
    <w:p>
      <w:r>
        <w:t>「好啦！好啦！赶紧的去洗洗吃饭」陈燕说着转身出去了，小俊下了床突然抱起宋倩向卫生间走去，宋倩「啊」</w:t>
      </w:r>
    </w:p>
    <w:p>
      <w:r>
        <w:t>的一声，就任由这个男孩的动作，伸出手臂勾住脖颈把脸贴在小俊的胸前。</w:t>
      </w:r>
    </w:p>
    <w:p>
      <w:r>
        <w:t>一会哗啦哗啦的水声，两人互相抚摸身体冲洗着，当宋倩的玉手抚摸着鸡巴龟头冲洗时，小俊的鸡巴龟头又再</w:t>
      </w:r>
    </w:p>
    <w:p>
      <w:r>
        <w:t>次有些抬头了，「这么厉害，真是个害人的东西」宋倩说。</w:t>
      </w:r>
    </w:p>
    <w:p>
      <w:r>
        <w:t>小俊的一手揉捏老师的乳房一手在屄口来回揉摸，宋倩娇嗔「好了……好了……知道了」，先洗洗吃完饭，你</w:t>
      </w:r>
    </w:p>
    <w:p>
      <w:r>
        <w:t>想干就干老师随你了。</w:t>
      </w:r>
    </w:p>
    <w:p>
      <w:r>
        <w:t>小俊这才放手洗好了两人出来，陈燕已经把饭盛好了放在桌上了，唯一的就是也脱光了衣服坐在椅子上等着呢。</w:t>
      </w:r>
    </w:p>
    <w:p>
      <w:r>
        <w:t>小俊坐好了二女坐两旁伺候着，又是喂饭又是送肉，然后自己再吃两口，小俊吃着饭也没闲着，两手不停地在</w:t>
      </w:r>
    </w:p>
    <w:p>
      <w:r>
        <w:t>妈妈和老师的乳房和屄口屄里揉捏磨压扣弄。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