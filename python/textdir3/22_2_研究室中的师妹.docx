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研究室中的师妹</w:t>
      </w:r>
    </w:p>
    <w:p>
      <w:r>
        <w:t>『抱歉，借过！‘我搬着厚厚的文件，小心翼翼地走着。这是我刚刚找到一大堆的研究资料，教授要我写份企</w:t>
      </w:r>
    </w:p>
    <w:p>
      <w:r>
        <w:t>划书，我根本脑袋一片空白，就只好来图书馆找资料，准备好好地埋首一下。</w:t>
      </w:r>
    </w:p>
    <w:p>
      <w:r>
        <w:t>我叫做Denny ，是个博士班的研究生，不过，最近，我却开始烦心！因为，我爱上了一个学妹！但她却不太喜</w:t>
      </w:r>
    </w:p>
    <w:p>
      <w:r>
        <w:t>欢我。</w:t>
      </w:r>
    </w:p>
    <w:p>
      <w:r>
        <w:t>面前一大堆的书，我却一点心思也没有，看着人一个个地离开，我的脑海里面还是一片混乱。</w:t>
      </w:r>
    </w:p>
    <w:p>
      <w:r>
        <w:t>『你好？‘一个女人的声音在我耳边响起，我转头过去看，却是空无一物。转向另外一边，原来是图书馆馆员，</w:t>
      </w:r>
    </w:p>
    <w:p>
      <w:r>
        <w:t>告诉我图书馆要关了，我收拾一下，就离开，回到研究室。</w:t>
      </w:r>
    </w:p>
    <w:p>
      <w:r>
        <w:t>当我进到研究室里面，灯一打开，居然有一对男女在哪里匆忙地整理衣物，而那个女的，居然就是我超喜欢的</w:t>
      </w:r>
    </w:p>
    <w:p>
      <w:r>
        <w:t>学妹？天啊，她身材好棒喔！</w:t>
      </w:r>
    </w:p>
    <w:p>
      <w:r>
        <w:t>而那个男的，我有点印象，好象是别系所的学弟，但是这时候的我，却只能呆呆地站在哪里，看着两人整理衣</w:t>
      </w:r>
    </w:p>
    <w:p>
      <w:r>
        <w:t>物，然后离开。等到门被碰的一声关上的时候，我才回过神来。但是这时候的我，却想到了一件事情，赶紧坐下来，</w:t>
      </w:r>
    </w:p>
    <w:p>
      <w:r>
        <w:t>打开我桌上的计算机。</w:t>
      </w:r>
    </w:p>
    <w:p>
      <w:r>
        <w:t>『ＹＡ！！……‘果然，上次朋友借我的夜视摄影机，清晰地把学妹跟那个男人的亲热画面都给拍了下来。天</w:t>
      </w:r>
    </w:p>
    <w:p>
      <w:r>
        <w:t>啊，学妹居然帮他口交？喔，真是看到我自己都血脉贲张，掏出胯下的肉屌，就这样开始套弄起来！</w:t>
      </w:r>
    </w:p>
    <w:p>
      <w:r>
        <w:t>扣扣扣……这时候居然有人来敲门？我弄好裤子，关掉画面，然后起身去开门。是学妹？她回来干嘛？这时候</w:t>
      </w:r>
    </w:p>
    <w:p>
      <w:r>
        <w:t>我脑袋里瞬间闪过千百的念头，每一个都是她要跟我作爱！</w:t>
      </w:r>
    </w:p>
    <w:p>
      <w:r>
        <w:t>『学长，刚刚的事情，可不可以帮我保密？』</w:t>
      </w:r>
    </w:p>
    <w:p>
      <w:r>
        <w:t>‘可以啊，不过，你要帮我口交！『我自己都有点讶异我怎会提出这样的要求？！不过她却更出乎我意料的，</w:t>
      </w:r>
    </w:p>
    <w:p>
      <w:r>
        <w:t>点头答应，然后，我们回到我的研究室，继续刚刚的事情，但是，男主角换成是我！这点，可让我爽透了！</w:t>
      </w:r>
    </w:p>
    <w:p>
      <w:r>
        <w:t>她熟练地解开我的裤子，掏出我的肉屌，喔，她的舌头真是厉害，虽然我把灯光关掉，但是外面的光线还是可</w:t>
      </w:r>
    </w:p>
    <w:p>
      <w:r>
        <w:t>以让我看清楚她脸上的表情，她很错愕，没错，我有一条八寸大的肉屌！</w:t>
      </w:r>
    </w:p>
    <w:p>
      <w:r>
        <w:t>学妹慢慢地吞吐，让我的肉屌愈来愈硬挺，她的手更是熟练地握上来，然后把玩我的睾丸，喔，天啊，真是够</w:t>
      </w:r>
    </w:p>
    <w:p>
      <w:r>
        <w:t>爽了！</w:t>
      </w:r>
    </w:p>
    <w:p>
      <w:r>
        <w:t>‘学长，你到底要不要射啊？『她吸吹舔弄了好一阵子，终于把我的肉屌吐出来，还不死心地用手快速套弄，</w:t>
      </w:r>
    </w:p>
    <w:p>
      <w:r>
        <w:t>然后仰头问我。</w:t>
      </w:r>
    </w:p>
    <w:p>
      <w:r>
        <w:t>‘如果嘴巴不行，就用另外一张嘴吧？『她却一点都不扭捏地转身，然后背对着我，褪下内裤，藉由外面的光</w:t>
      </w:r>
    </w:p>
    <w:p>
      <w:r>
        <w:t>线，天啊，她的小穴清楚可见，我挺着肉屌，凑上前去，慢慢地就把肉屌滑入她的小穴里面，这时候我才想到，我</w:t>
      </w:r>
    </w:p>
    <w:p>
      <w:r>
        <w:t>没有戴保险套。</w:t>
      </w:r>
    </w:p>
    <w:p>
      <w:r>
        <w:t>不过她湿滑的小穴，很快地就让我忘记了这个问题，我慢慢地把肉屌往前顶，龟头分开她阴道的秘肉，深入到</w:t>
      </w:r>
    </w:p>
    <w:p>
      <w:r>
        <w:t>她体内，让她忍不住地呻吟了起来。</w:t>
      </w:r>
    </w:p>
    <w:p>
      <w:r>
        <w:t>‘唔……………………喔……………………『我慢慢地把肉屌往里送，不过，当我的肉屌进去一大半之后，龟</w:t>
      </w:r>
    </w:p>
    <w:p>
      <w:r>
        <w:t>头感觉已经顶到一个小小的缺口。我这时候不打算更进一步，我慢慢地抽出，然后瞬间又往里送，她闷哼了一下，</w:t>
      </w:r>
    </w:p>
    <w:p>
      <w:r>
        <w:t>居然反手抓着我的手，然后转头过来看着我：’学长，快点，人家好痒喔！『这时候我开始效法以前在色情小说上</w:t>
      </w:r>
    </w:p>
    <w:p>
      <w:r>
        <w:t>看到的情节，三浅一深地抽动，果然，她很快地就开始淫荡地呻吟，而且小穴也开始抽搐蠕动，这下我直呼过瘾，</w:t>
      </w:r>
    </w:p>
    <w:p>
      <w:r>
        <w:t>腰挺动得更快了！</w:t>
      </w:r>
    </w:p>
    <w:p>
      <w:r>
        <w:t>‘啊……………………啊…………………啊……………啊……………………………『学妹的反应比我想象的还</w:t>
      </w:r>
    </w:p>
    <w:p>
      <w:r>
        <w:t>要激烈，她的阴道紧紧地包着我的肉屌，我想，这一定就是小说上写的高潮了！果然很爽，妈的，好紧啊！她低声</w:t>
      </w:r>
    </w:p>
    <w:p>
      <w:r>
        <w:t>叫了一会，才慢慢地放松下来，我也才可以把肉屌从里面抽出来。</w:t>
      </w:r>
    </w:p>
    <w:p>
      <w:r>
        <w:t>我刚把肉屌从里面抽出来，才发现她居然流了一大堆的淫水，更要命的是，居然都流到我的桌上，还把我的一</w:t>
      </w:r>
    </w:p>
    <w:p>
      <w:r>
        <w:t>叠文件给弄湿了！</w:t>
      </w:r>
    </w:p>
    <w:p>
      <w:r>
        <w:t>这些文件，明天还要交给教授呢！</w:t>
      </w:r>
    </w:p>
    <w:p>
      <w:r>
        <w:t>学妹这时候似乎还不打算起身，雪白可爱的屁股，看在我的眼里，真是极有魅力！不过她居然就这样睡着了？！</w:t>
      </w:r>
    </w:p>
    <w:p>
      <w:r>
        <w:t>不过也让我有更多做坏事的机会，打开灯，把她衣服解开，然后用数字相机拍下她那美妙的身体，然后，再帮她把</w:t>
      </w:r>
    </w:p>
    <w:p>
      <w:r>
        <w:t>衣服穿回去，然后叫醒她。</w:t>
      </w:r>
    </w:p>
    <w:p>
      <w:r>
        <w:t>学妹，看到我的肉屌还悬在那边，脸又不禁红了一下，不过她却恢复冷静，要我帮她保守秘密。我说可以，只</w:t>
      </w:r>
    </w:p>
    <w:p>
      <w:r>
        <w:t>要他愿意偶尔跟我作爱，我当然可以帮她保守秘密。本以为她还会犹豫却没想到她很爽快地就答应了，而且还说，</w:t>
      </w:r>
    </w:p>
    <w:p>
      <w:r>
        <w:t>今晚可是她从来都没有享受过的美好夜晚呢！</w:t>
      </w:r>
    </w:p>
    <w:p>
      <w:r>
        <w:t>她离开之后，我就穿好裤子，然后把录下来的影像，转录到光盘上面，然后杀掉硬盘里面的纪录。接着我该担</w:t>
      </w:r>
    </w:p>
    <w:p>
      <w:r>
        <w:t>心的就是那叠被她弄湿的文件，我该如何处理了？！</w:t>
      </w:r>
    </w:p>
    <w:p>
      <w:r>
        <w:t>不过我想，算了，就这样交好了，因为明早，这应该会干吧？我把东西整理一下，就骑车回宿舍去睡觉了。</w:t>
      </w:r>
    </w:p>
    <w:p>
      <w:r>
        <w:t>第二天，我比平常的时间还要早地就到了研究室，正好遇到学妹下课。我俩看到对方，态度跟过往有着相当大</w:t>
      </w:r>
    </w:p>
    <w:p>
      <w:r>
        <w:t>的不同。过去，我每次看到她，总是先看一眼，然后就有点不好意思的别过头去，然后继续地偷瞄她。而他总是有</w:t>
      </w:r>
    </w:p>
    <w:p>
      <w:r>
        <w:t>看到跟没看到一样的跟身边的人谈笑。</w:t>
      </w:r>
    </w:p>
    <w:p>
      <w:r>
        <w:t>不过今天，她看着我，似乎想了解我的想法，而我呢，也大方地看着她，还对她微微一笑呢！而且这时候我脑</w:t>
      </w:r>
    </w:p>
    <w:p>
      <w:r>
        <w:t>海里面浮现起昨晚的场景，心中仿佛有了更多的自信。</w:t>
      </w:r>
    </w:p>
    <w:p>
      <w:r>
        <w:t>‘学长，有事吗？『她看着我，脸上的神情似乎有点尴尬，却又有点开心。恰巧这时候原本站在她身边的同学</w:t>
      </w:r>
    </w:p>
    <w:p>
      <w:r>
        <w:t>有事先离开，所以她就走过来，跟我回到研究室。</w:t>
      </w:r>
    </w:p>
    <w:p>
      <w:r>
        <w:t>她坐在窗台边，今天的她，穿着一件薄薄的上衣，下摆的剪裁，特别在肚脐处，高了起来，所以很容易地就会</w:t>
      </w:r>
    </w:p>
    <w:p>
      <w:r>
        <w:t>露出肚脐。而她穿的低腰牛仔裤，更是可以搭配这件上衣，让她的身材，显露得更加诱人。</w:t>
      </w:r>
    </w:p>
    <w:p>
      <w:r>
        <w:t>我放下手上的资料，然后把一张照片拿给她，她接过来一看，脸上那微笑的神情，立刻像是落入冰箱般地被冻</w:t>
      </w:r>
    </w:p>
    <w:p>
      <w:r>
        <w:t>结了！因为，照片里面，正是她赤裸裸的躺在椅子上，而且两腿还大大地分开，可以让人清楚地看见她的小穴，并</w:t>
      </w:r>
    </w:p>
    <w:p>
      <w:r>
        <w:t>且还湿漉漉的呢！</w:t>
      </w:r>
    </w:p>
    <w:p>
      <w:r>
        <w:t>‘这……学长，你……『她这时候惊慌失措，不知道如何是好。</w:t>
      </w:r>
    </w:p>
    <w:p>
      <w:r>
        <w:t>我过去，抓着她，她才不至于跌坐在地上。我看着她，她似乎反而比较镇定，开口说：‘你要怎样？才可以把</w:t>
      </w:r>
    </w:p>
    <w:p>
      <w:r>
        <w:t>底片还给我？『’底片给你是不可能的！『她的脸色为之一变，我继续说：‘因为这是数字相机拍的。『’不过你</w:t>
      </w:r>
    </w:p>
    <w:p>
      <w:r>
        <w:t>不需要太担心，我只要你陪我做爱三次，我就可以把所有资料都还给你。『‘噗哧！『没想到她反而笑了出来：’</w:t>
      </w:r>
    </w:p>
    <w:p>
      <w:r>
        <w:t>学长，你何必这样大费周章呢？我自己都想找你做爱呢！『她话没说完，只手就主动地搭上了我的肩膀，然后搂着</w:t>
      </w:r>
    </w:p>
    <w:p>
      <w:r>
        <w:t>我的头，把脸凑过来，主动地吻上了我的唇。</w:t>
      </w:r>
    </w:p>
    <w:p>
      <w:r>
        <w:t>接着，她就在研究室里面，把我的裤子解开，然后掏出我的肉屌，啧啧有声地帮我口交起来。而当我的肉屌变</w:t>
      </w:r>
    </w:p>
    <w:p>
      <w:r>
        <w:t>得又硬又挺的时候，她就褪下自己的长裤跟内裤，然后转身趴在桌上，让我可以轻易地就把肉屌插入她的小穴里面，</w:t>
      </w:r>
    </w:p>
    <w:p>
      <w:r>
        <w:t>不过这次，我可记得戴上保险套了。</w:t>
      </w:r>
    </w:p>
    <w:p>
      <w:r>
        <w:t>我慢慢地把肉屌往里送，借着保险套外的润滑剂，我很轻易地就把肉屌给插了大半进去。然后又抽出来。我缓</w:t>
      </w:r>
    </w:p>
    <w:p>
      <w:r>
        <w:t>缓地抽动，顺便欣赏她的身体。她皮肤很光滑，摸起来手感很棒！而且她的屁股挺丰满的，特别是这种姿势，看起</w:t>
      </w:r>
    </w:p>
    <w:p>
      <w:r>
        <w:t>来会让人的肉屌硬得受不了！幸好，这时候我的肉屌已经可以插入她的体内来获得更大的快感！</w:t>
      </w:r>
    </w:p>
    <w:p>
      <w:r>
        <w:t>‘嗯…………嗯…………嗯…………好棒哟…………嗯……真是棒……对……喔……喔……喔……喔……啊…</w:t>
      </w:r>
    </w:p>
    <w:p>
      <w:r>
        <w:t>…啊……啊…哟……啊…啊…啊…哟……『我这时候把肉屌更深入到她体内，她忍不住地开始呻吟起来。我都是快</w:t>
      </w:r>
    </w:p>
    <w:p>
      <w:r>
        <w:t>速狠狠地操入，然后慢慢地往外抽出，这样的方式，让她很快地就开始求我快点，而且她的阴道也愈来愈湿滑，我</w:t>
      </w:r>
    </w:p>
    <w:p>
      <w:r>
        <w:t>开始加快抽送的速度了！</w:t>
      </w:r>
    </w:p>
    <w:p>
      <w:r>
        <w:t>她的喉咙里面，不断地传出低吼，让我知道她其实很喜欢我这样做！而且她阴道的抽搐愈来愈猛烈，更是她即</w:t>
      </w:r>
    </w:p>
    <w:p>
      <w:r>
        <w:t>将到达高潮的证明，所以，我开始冲刺，让她达到了高潮！</w:t>
      </w:r>
    </w:p>
    <w:p>
      <w:r>
        <w:t>‘呜………………………『她这时候整个人几乎可以说是贴在桌上，阴道紧缩着，夹得我好爽，差一点就要射</w:t>
      </w:r>
    </w:p>
    <w:p>
      <w:r>
        <w:t>出来。不过，我还是忍住了！这跟我平常打手枪都要搞上一两个钟头，绝对有关系！</w:t>
      </w:r>
    </w:p>
    <w:p>
      <w:r>
        <w:t>她这时候好不容易终于喘口气。我把肉屌从她体内抽出来。当她看到我还没有射出的时候，眼中满是讶异与欣</w:t>
      </w:r>
    </w:p>
    <w:p>
      <w:r>
        <w:t>喜。而她的反应就是，转身坐在桌上，分开只腿，再度地让我肉屌滑入她的体内，然后搂着我的脖子，催促我再度</w:t>
      </w:r>
    </w:p>
    <w:p>
      <w:r>
        <w:t>抽送起来。</w:t>
      </w:r>
    </w:p>
    <w:p>
      <w:r>
        <w:t>‘啊…………啊…………啊…………啊…………啊……嗯…嗯……嗯……对……对…………就是这样……好棒</w:t>
      </w:r>
    </w:p>
    <w:p>
      <w:r>
        <w:t>………用力啊…………啊……啊…………啊…………啊…………啊…………就…是……这样……好棒……啊………</w:t>
      </w:r>
    </w:p>
    <w:p>
      <w:r>
        <w:t>…对…………对…………用力……啊……啊……啊……啊……用力……用力……顶我……好舒服……啊……………</w:t>
      </w:r>
    </w:p>
    <w:p>
      <w:r>
        <w:t>……………………………『这一回，她更快地就到了高潮！而我则依然还是没有射出的冲动。但是她的手机却是响</w:t>
      </w:r>
    </w:p>
    <w:p>
      <w:r>
        <w:t>了起来，吓得我赶紧把肉屌从她体内抽出来。</w:t>
      </w:r>
    </w:p>
    <w:p>
      <w:r>
        <w:t>‘家里打电话来，我先回去了。『她匆忙地就整理好衣服，然后把手机号码留给我，就走了。我把裤子穿好，</w:t>
      </w:r>
    </w:p>
    <w:p>
      <w:r>
        <w:t>然后坐回到座位上，这时候我却才发现，我的指导教授一直都在研究室里面，只是刚刚她坐在她的休息椅上面，让</w:t>
      </w:r>
    </w:p>
    <w:p>
      <w:r>
        <w:t>我俩都没有注意到。</w:t>
      </w:r>
    </w:p>
    <w:p>
      <w:r>
        <w:t>这时候我的背上开始冒冷汗，因为她不仅是我的指导教授，也是我女朋友的阿姨！</w:t>
      </w:r>
    </w:p>
    <w:p>
      <w:r>
        <w:t>32-2‘啊…………啊……………你的……东西……好大啊……………啊……………唔……喔……喔…喔……太</w:t>
      </w:r>
    </w:p>
    <w:p>
      <w:r>
        <w:t>棒了……喔…喔……喔…喔……喔……唔……我……唔…………要死了……唔……唔…唔……唔……啊……………</w:t>
      </w:r>
    </w:p>
    <w:p>
      <w:r>
        <w:t>……啊…………………『’教授……这样可以吗？……『‘呵……………………别……别叫我…教授……喔………</w:t>
      </w:r>
    </w:p>
    <w:p>
      <w:r>
        <w:t>……嗷…………………『现在的我，正把我指导教授，压在身下，狠狠地操干着！我根本都没有想到，她居然用我</w:t>
      </w:r>
    </w:p>
    <w:p>
      <w:r>
        <w:t>在研究室里的那场性爱，要胁我，要跟我借精子，而且还要用自然的方式让她怀孕，所以当然就是我们去开房间，</w:t>
      </w:r>
    </w:p>
    <w:p>
      <w:r>
        <w:t>然后做爱啦！</w:t>
      </w:r>
    </w:p>
    <w:p>
      <w:r>
        <w:t>她的身材其实也很棒，更要命的是小穴紧得很，操起来真是爽！</w:t>
      </w:r>
    </w:p>
    <w:p>
      <w:r>
        <w:t>而且，我们这个礼拜，已经连续做爱四五天了，每次都是让我把精液射进去，我愈来愈相信她会有我的小孩。</w:t>
      </w:r>
    </w:p>
    <w:p>
      <w:r>
        <w:t>幸好这礼拜，女友慧菁飞长班，要不然我还真没有空呢！不过我渐渐地发现，教授似乎把怀孕放在其次，主要</w:t>
      </w:r>
    </w:p>
    <w:p>
      <w:r>
        <w:t>还是希望享受我所带给她的高潮！</w:t>
      </w:r>
    </w:p>
    <w:p>
      <w:r>
        <w:t>照例，我又搞得她全身酸软，彻底满足地躺在床上，然后我先离开。我骑着摩托车，回到住的地方，接到教授</w:t>
      </w:r>
    </w:p>
    <w:p>
      <w:r>
        <w:t>的电话，她要我明天早上早点去研究室，把一篇报告弄好，然后就挂断了。</w:t>
      </w:r>
    </w:p>
    <w:p>
      <w:r>
        <w:t>我这时候暗自好笑，她大概真是被我操到心思全无，那篇报告我已经弄好，两天前就放在她桌上，不过这样也</w:t>
      </w:r>
    </w:p>
    <w:p>
      <w:r>
        <w:t>好，我明早还可以睡晚一点呢。</w:t>
      </w:r>
    </w:p>
    <w:p>
      <w:r>
        <w:t>一觉醒来，梳洗一番，然后到楼下去买早餐吃。这家美而美，一年之内，几乎解决了我300 天左右的早餐。一</w:t>
      </w:r>
    </w:p>
    <w:p>
      <w:r>
        <w:t>则是方便，二则是这店面是我家的，还登记在我名下呢！当然，这些都比不上那个挺风骚的老板娘。</w:t>
      </w:r>
    </w:p>
    <w:p>
      <w:r>
        <w:t>‘今天还是照旧吗？『她看到我坐下，带着那种迷死人不偿命的笑容，过来帮我把收拾桌子，然后迅速地抹好</w:t>
      </w:r>
    </w:p>
    <w:p>
      <w:r>
        <w:t>桌子。今天的她，依然是每个男人的注目焦点，因为她又穿着细肩带的上衣了！虽然外面还有件宽松的围裙，但是</w:t>
      </w:r>
    </w:p>
    <w:p>
      <w:r>
        <w:t>大家都在注意那对吓死人的奶子！我估计，肯定有D 罩杯，而看到她那读国小的儿子，我都好羡幕，他以前都可以</w:t>
      </w:r>
    </w:p>
    <w:p>
      <w:r>
        <w:t>享受那对美丽乳房所分泌出来的乳汁！</w:t>
      </w:r>
    </w:p>
    <w:p>
      <w:r>
        <w:t>看着老板娘踩着恨天高的鞋子走回到柜台里面，其实，她不高，我猜最多是150 公分多一些，不过这样也好，</w:t>
      </w:r>
    </w:p>
    <w:p>
      <w:r>
        <w:t>光看胸部就够迷人了。</w:t>
      </w:r>
    </w:p>
    <w:p>
      <w:r>
        <w:t>店里还有一个中年妇女在帮忙，她的老公，听说在坐牢，而且，才刚进去没多久，所以很多人都喜欢来这里欣</w:t>
      </w:r>
    </w:p>
    <w:p>
      <w:r>
        <w:t>赏一下。而她也很大方地跟大家嘻嘻哈哈，这样的店，生意怎会不好呢？！</w:t>
      </w:r>
    </w:p>
    <w:p>
      <w:r>
        <w:t>我慢慢地吃着汉堡夹蛋，然后翻着报纸。这时候，手机开始响，我拿起来，喔，教授打来的，因为她到了研究</w:t>
      </w:r>
    </w:p>
    <w:p>
      <w:r>
        <w:t>室，还没有看到我，居然就打电话来催。我匆匆地把剩下的汉堡塞入嘴里，然后喝完绿豆沙牛奶，赶紧付钱，然后</w:t>
      </w:r>
    </w:p>
    <w:p>
      <w:r>
        <w:t>骑车离开。</w:t>
      </w:r>
    </w:p>
    <w:p>
      <w:r>
        <w:t>‘不是要你早点来吗？『嘴里虽然是这样说，但是她居然挨着我身上，磨磨蹭蹭，真不知道她想干什么？！</w:t>
      </w:r>
    </w:p>
    <w:p>
      <w:r>
        <w:t>‘报告我已经弄好，放在桌上了！『’没关系，我跟你说，我……已经有了！『她这时候居然还整个脸都埋入</w:t>
      </w:r>
    </w:p>
    <w:p>
      <w:r>
        <w:t>我的胸膛里面呢！天啊，她果真有了？！不过这样也好，我暂时可以休息了！</w:t>
      </w:r>
    </w:p>
    <w:p>
      <w:r>
        <w:t>‘不过，我听人家说，刚开始怀孕，还是可以做爱，所以，我要你还是找空档跟我做爱，知道吗？『她这时候</w:t>
      </w:r>
    </w:p>
    <w:p>
      <w:r>
        <w:t>轻轻地捏了捏我的肉屌，虽是隔着裤子，但还是挺爽的！然后她就拿起我放在她桌上的报告，放入她的包包，走了</w:t>
      </w:r>
    </w:p>
    <w:p>
      <w:r>
        <w:t>出去。</w:t>
      </w:r>
    </w:p>
    <w:p>
      <w:r>
        <w:t>‘啊，忘了告诉你，桌上那包是要给你的！『她临出门的时候，跟我比了比放在我桌上的牛皮纸袋。我等她出</w:t>
      </w:r>
    </w:p>
    <w:p>
      <w:r>
        <w:t>去，关上门，然后打开，里面是十万元，还有一张照片。</w:t>
      </w:r>
    </w:p>
    <w:p>
      <w:r>
        <w:t>上面是她的沙龙照，拍得风情万种，还用签字笔写‘爱你！『我真不知道该怎么说，她是慧菁的阿姨，却让我</w:t>
      </w:r>
    </w:p>
    <w:p>
      <w:r>
        <w:t>搞大了肚子，然后现在还写爱我？喔，窗外的阳光，突然让我有种晕眩的感觉。</w:t>
      </w:r>
    </w:p>
    <w:p>
      <w:r>
        <w:t>不过我还是很不客气地先把钱给收下。然后，打开计算机，当我的XP正在努力地执行时，突然，我的手机响了！</w:t>
      </w:r>
    </w:p>
    <w:p>
      <w:r>
        <w:t>是慧菁！她终于回来了！</w:t>
      </w:r>
    </w:p>
    <w:p>
      <w:r>
        <w:t>』Denny ，我先睡一下，晚上跟阿玲﹑小懿她们约唱歌，你要来喔！‘她话刚说完，就把电话给挂断。下午，</w:t>
      </w:r>
    </w:p>
    <w:p>
      <w:r>
        <w:t>没有什么事情，我就开车，来到慧菁住的地方找她。因为她有给我钥匙，所以就自己开门进去找她。</w:t>
      </w:r>
    </w:p>
    <w:p>
      <w:r>
        <w:t>进到她房间，我就往床上摸，却发现床上躺了两个人，而我摸到的，不是慧菁！而是一个没有见过的年轻女子，</w:t>
      </w:r>
    </w:p>
    <w:p>
      <w:r>
        <w:t>她张开眼睛，就叫了起来！</w:t>
      </w:r>
    </w:p>
    <w:p>
      <w:r>
        <w:t>『你……你是谁啊？‘她满脸惊慌地看着我，身上只穿着薄薄的内衣跟内裤，虽然不是很暴露性感的款式，但</w:t>
      </w:r>
    </w:p>
    <w:p>
      <w:r>
        <w:t>却更加地让人觉得亲切而且性感。</w:t>
      </w:r>
    </w:p>
    <w:p>
      <w:r>
        <w:t>』Denny ？！欸，你还站在这里，先出去啦！『这时候慧菁也醒来，要我先出去，我才悻悻然地走出去。</w:t>
      </w:r>
    </w:p>
    <w:p>
      <w:r>
        <w:t>‘抱歉啦！她是我同事，因为家里漏水，又遭小偷，她很害怕，才暂时过来跟我一起住。『过了一会，慧菁穿</w:t>
      </w:r>
    </w:p>
    <w:p>
      <w:r>
        <w:t>上一件宽松的Ｔ恤出来，搂着我的脖子，还吻舔我的耳根呢。</w:t>
      </w:r>
    </w:p>
    <w:p>
      <w:r>
        <w:t>我的手伸到她的两腿之间，开始抚摸她的大腿根，我知道，她最喜欢我这样摸她了！不过这时候我突然想到，</w:t>
      </w:r>
    </w:p>
    <w:p>
      <w:r>
        <w:t>她不是还有同事在里面吗？</w:t>
      </w:r>
    </w:p>
    <w:p>
      <w:r>
        <w:t>她这时候似乎也才想起，吻了吻我，然后打开电视，坐在我的身边，一边聊天，一边看电视，而她同事呢，这</w:t>
      </w:r>
    </w:p>
    <w:p>
      <w:r>
        <w:t>时候也出来，坐再另外一张沙发上，然后跟慧菁聊天。慢慢地，她才跟我说话。</w:t>
      </w:r>
    </w:p>
    <w:p>
      <w:r>
        <w:t>这时候我才知道她叫做Cindy ，才21岁，真是超级年轻的！而且她现在也只穿了件热裤跟小可爱，身材比慧菁</w:t>
      </w:r>
    </w:p>
    <w:p>
      <w:r>
        <w:t>还要棒呢！慧菁看了看Cindy ，趁着我去上厕所的时候，要Cindy 多穿一件衣服，所以当我再出来的时候，Cindy</w:t>
      </w:r>
    </w:p>
    <w:p>
      <w:r>
        <w:t>穿得更多了。</w:t>
      </w:r>
    </w:p>
    <w:p>
      <w:r>
        <w:t>‘差不多了，我们走吧！『看到时钟已经是六点多了，慧菁跟Cindy 都去换衣服，然后打扮得十分漂亮，才一</w:t>
      </w:r>
    </w:p>
    <w:p>
      <w:r>
        <w:t>起出门。慧菁穿得比较保守，是件连身裙，不过裙摆长度还到了膝盖。Cindy 虽然是穿裤装，但是紧绷的黑色长裤</w:t>
      </w:r>
    </w:p>
    <w:p>
      <w:r>
        <w:t>跟露肚脐的上衣，让人不禁会多看几眼。</w:t>
      </w:r>
    </w:p>
    <w:p>
      <w:r>
        <w:t>上车之后，Cindy 自己一个人默默地坐在后面，她看着我这辆车子，似乎有点意外，一个研究生会有车可以开。</w:t>
      </w:r>
    </w:p>
    <w:p>
      <w:r>
        <w:t>但是她哪里知道，我手边还有好几十张台积电的股票呢？！</w:t>
      </w:r>
    </w:p>
    <w:p>
      <w:r>
        <w:t>其实我家很早就灌输我们投资股票的观念，所以我从以前到现在，慢慢地买，手上的股票也相当可观，但是，</w:t>
      </w:r>
    </w:p>
    <w:p>
      <w:r>
        <w:t>我也没让慧菁知道太多。我开车，来到了钱柜，这里是透过我的一个死党帮我订位子，而他怎样弄到包厢，那就不</w:t>
      </w:r>
    </w:p>
    <w:p>
      <w:r>
        <w:t>是我要去担心的！我只知道，他每次都可以弄到我想要的包厢！</w:t>
      </w:r>
    </w:p>
    <w:p>
      <w:r>
        <w:t>到了包厢里面，我们就打电话给其它的人，并且在楼下留言，慢慢地，这些人陆续地都到了，而且个个似乎都</w:t>
      </w:r>
    </w:p>
    <w:p>
      <w:r>
        <w:t>在较劲，打扮得花枝招展，十分养眼。这些人都可以称得上是KTV 迷，个个拿到麦克风就拼命地唱，包刮慧菁也不</w:t>
      </w:r>
    </w:p>
    <w:p>
      <w:r>
        <w:t>例外。在场的，大多数是女性，除了我之外，还有另外一个看起来有点娘娘腔的男生，是小懿的男伴，但却说不是</w:t>
      </w:r>
    </w:p>
    <w:p>
      <w:r>
        <w:t>她的男朋友？！</w:t>
      </w:r>
    </w:p>
    <w:p>
      <w:r>
        <w:t>唱到一半，又有人来加入，而这一回，是男的居多，主要都是阿玲找来的男人，大多数都是计算机公司里面的</w:t>
      </w:r>
    </w:p>
    <w:p>
      <w:r>
        <w:t>业务，所以看起来都还挺称头的，而且也很会说话。</w:t>
      </w:r>
    </w:p>
    <w:p>
      <w:r>
        <w:t>阿玲很技巧地介绍了我跟慧菁的关系，所以我们很快地就被独立出去，好象是状况外的人！最夸张的是，连Cindy</w:t>
      </w:r>
    </w:p>
    <w:p>
      <w:r>
        <w:t>的身边都坐了两个男人，而且还对她大献殷勤呢！</w:t>
      </w:r>
    </w:p>
    <w:p>
      <w:r>
        <w:t>唱到11点多，慧菁就提议要走，Cindy 反正有人会送她，所以我们先走了，然后回到慧菁的住所。一进屋里，</w:t>
      </w:r>
    </w:p>
    <w:p>
      <w:r>
        <w:t>我们就很有默契地开始相互脱去对方的衣服，然后到了浴室去冲洗。</w:t>
      </w:r>
    </w:p>
    <w:p>
      <w:r>
        <w:t>我们已经习惯一边洗澡，一边相互爱抚，她今天居然还主动帮我口交呢！她好久都没有这样做了！这时候变成</w:t>
      </w:r>
    </w:p>
    <w:p>
      <w:r>
        <w:t>我贴在墙边站着，让她蹲在我的身前，然后帮我吹舔吸含。真不知道她怎会变成这样热情主动？喔…………，好爽</w:t>
      </w:r>
    </w:p>
    <w:p>
      <w:r>
        <w:t>喔！</w:t>
      </w:r>
    </w:p>
    <w:p>
      <w:r>
        <w:t>她不仅是舔，还把我的肉屌往上压，然后慢慢地吻舔我肉屌，舔得我直呼过瘾，然后就忍不住地跟她在浴室里</w:t>
      </w:r>
    </w:p>
    <w:p>
      <w:r>
        <w:t>面搞了起来。她弯腰，一手按在墙上，一手按在马桶盖上，然后让我从后面插入她的体内，迅速地抽送着！</w:t>
      </w:r>
    </w:p>
    <w:p>
      <w:r>
        <w:t>‘啊……………啊…………好棒……喔……喔……好爽……啊……我还…是…最喜欢你……还是你……搞得我</w:t>
      </w:r>
    </w:p>
    <w:p>
      <w:r>
        <w:t>……最爽啊！！！……『当我听到她在极乐状态下的时候，脱口而出这句话，我立刻就停下来，没有继续抽送！不</w:t>
      </w:r>
    </w:p>
    <w:p>
      <w:r>
        <w:t>过我这时候，是把肉屌半插在她的体内。我可以感觉得出来，她的身体在发抖，而且是那种害怕的发抖！我想，她</w:t>
      </w:r>
    </w:p>
    <w:p>
      <w:r>
        <w:t>肯定是在这次飞长班的时候，跟别的男人上过床了！</w:t>
      </w:r>
    </w:p>
    <w:p>
      <w:r>
        <w:t>‘你…刚刚说什么？『’没……我没说什么！我也没有跟别的男人上床！…喔……喔……你别这样用力……啊</w:t>
      </w:r>
    </w:p>
    <w:p>
      <w:r>
        <w:t>………………别这样啊………………喔……喔……太快了…………我……我会受不了啦…………喔…喔……唔…唔</w:t>
      </w:r>
    </w:p>
    <w:p>
      <w:r>
        <w:t>……嗯……嗯……『这时候我只手扣着她的腰，狠狠地抽送，而且还是那种大抽大送的方式，登时就把她给推上了</w:t>
      </w:r>
    </w:p>
    <w:p>
      <w:r>
        <w:t>高潮！</w:t>
      </w:r>
    </w:p>
    <w:p>
      <w:r>
        <w:t>‘啊…………啊…………啊…………啊…………啊啊…………啊……啊…………啊…………啊…………啊……</w:t>
      </w:r>
    </w:p>
    <w:p>
      <w:r>
        <w:t>……啊…………………………………………『这时候她已经没有办法继续说话，只能拼命地哭喊抽泣，我保守估计，</w:t>
      </w:r>
    </w:p>
    <w:p>
      <w:r>
        <w:t>起码让她在高潮当中，至少维持了五分钟，我才气喘吁吁地停了下来。而她则是激动地在啜泣，不过我知道，她是</w:t>
      </w:r>
    </w:p>
    <w:p>
      <w:r>
        <w:t>爽过哭，待会肯定爱死我，跟我忏悔！</w:t>
      </w:r>
    </w:p>
    <w:p>
      <w:r>
        <w:t>果然没错，她这时候起身，勾着我的脖子，然后跟我说她是怎样一时胡涂，在国外跑去Pub ，然后跟外国人做</w:t>
      </w:r>
    </w:p>
    <w:p>
      <w:r>
        <w:t>爱！不过她发现，还是我最棒！不仅屌够长，更能搞得她爽歪歪。</w:t>
      </w:r>
    </w:p>
    <w:p>
      <w:r>
        <w:t>这时候她又用手握着我的肉屌套弄，我跟她说，不如到床上去搞，她微笑地点点头，然后我俩擦干身体，出来</w:t>
      </w:r>
    </w:p>
    <w:p>
      <w:r>
        <w:t>走到客厅的时候，却发现Cindy 已经坐在哪里。由于我俩都没有穿衣服，所以我们当然都被她看光光啦！</w:t>
      </w:r>
    </w:p>
    <w:p>
      <w:r>
        <w:t>而且更糗的是，我的肉屌这时候还在勃起状态，而且龟头还在哪里一晃一晃地点着，看得她自己也很不好意思！</w:t>
      </w:r>
    </w:p>
    <w:p>
      <w:r>
        <w:t>慧菁伸手想拉着我进屋里，却正好抓着我的肉屌，这下子，大伙就更糗了。</w:t>
      </w:r>
    </w:p>
    <w:p>
      <w:r>
        <w:t>我俩还是先进到房间里面，做爱的意念已经被刚刚的场景给搞冷了。我穿上衣服，然后准备离开，慧菁也同意！</w:t>
      </w:r>
    </w:p>
    <w:p>
      <w:r>
        <w:t>当我正打算出去的时候，她从背后搂着我，说：‘对不起啦，我以后不会再跟别的男人上床了！『我转身抱着她，</w:t>
      </w:r>
    </w:p>
    <w:p>
      <w:r>
        <w:t>说：’如果你能说服让Cindy 跟我做爱，我就原谅你！『‘欸？！『’开玩笑的啦！我不会介意！你自己小心，别</w:t>
      </w:r>
    </w:p>
    <w:p>
      <w:r>
        <w:t>得病就好。『我抱着她，紧了紧，然后准备转身出去的时候，却有人先一步敲门。</w:t>
      </w:r>
    </w:p>
    <w:p>
      <w:r>
        <w:t>‘慧菁，晚上，我看我另外找地方比较好！『她似乎觉得留在这里不太妥，但是我却觉得她的眼光却老是在我</w:t>
      </w:r>
    </w:p>
    <w:p>
      <w:r>
        <w:t>的裤裆上打转。显得颇有邪念！</w:t>
      </w:r>
    </w:p>
    <w:p>
      <w:r>
        <w:t>不过可能有邪念的是我，因为我居然主动伸手拉她，而她也顺势进来，超级顺从我的！我说：‘其实，我走才</w:t>
      </w:r>
    </w:p>
    <w:p>
      <w:r>
        <w:t>对，你帮我好好地陪慧菁，好吗？『’你们不要为了我，牺牲欢乐时光，对不对？『她一点也没打算要我放手，满</w:t>
      </w:r>
    </w:p>
    <w:p>
      <w:r>
        <w:t>眼含笑地看着我：‘春宵一刻值千金，不是吗？『我看着慧菁，她脸上有点不好意思，却又对我努了努嘴，意思似</w:t>
      </w:r>
    </w:p>
    <w:p>
      <w:r>
        <w:t>乎是默许我可以上她！于是我就大着胆子，把Cindy 搂入怀里，然后说：’对啊，看你要怎样赔偿我的损失？『32-3Cindy</w:t>
      </w:r>
    </w:p>
    <w:p>
      <w:r>
        <w:t>这时候被我搂在怀里，而且我俩身体还紧贴在一起，我肯定她可以感觉到我的肉屌正在逐渐地变硬。她抬头看看我，</w:t>
      </w:r>
    </w:p>
    <w:p>
      <w:r>
        <w:t>又看看慧菁，不知道我俩在玩什么把戏。</w:t>
      </w:r>
    </w:p>
    <w:p>
      <w:r>
        <w:t>我放开她，她没有走的打算，看着我，我又问了一次，看她要怎样赔偿我的损失？然后我就过去搂着她，她这</w:t>
      </w:r>
    </w:p>
    <w:p>
      <w:r>
        <w:t>时候知道了，看着慧菁，慧菁说：‘没关系，今晚我们好好玩玩，反正我一个人也应付不了他！你就算是帮帮我。</w:t>
      </w:r>
    </w:p>
    <w:p>
      <w:r>
        <w:t>『她听到慧菁这样说，才算放开心，然后让我帮她把衣服脱掉。不过当我要脱她的内裤时，她却阻止我，原来，她</w:t>
      </w:r>
    </w:p>
    <w:p>
      <w:r>
        <w:t>的内裤上都湿了一大块！</w:t>
      </w:r>
    </w:p>
    <w:p>
      <w:r>
        <w:t>我的手立刻就伸到她的裤子里面，然后开始抠弄她的小穴，慧菁这时候过来帮我脱衣服，我要慧菁也别穿，等</w:t>
      </w:r>
    </w:p>
    <w:p>
      <w:r>
        <w:t>一下，我好想搞谁就可以搞谁！她白了我一眼，没说话！</w:t>
      </w:r>
    </w:p>
    <w:p>
      <w:r>
        <w:t>我这时候刚解开裤子，就迫不及待地把肉屌抓着，准备插入到Cindy 的体内，但是慧菁阻止了我，她只是希望</w:t>
      </w:r>
    </w:p>
    <w:p>
      <w:r>
        <w:t>我戴上保险套！等我戴好，Cindy 也已经躺在床上，分开只腿，等着让我来享用！</w:t>
      </w:r>
    </w:p>
    <w:p>
      <w:r>
        <w:t>我扛起她的只腿，慢慢地把肉屌滑入她的小穴里面，喔，好紧！</w:t>
      </w:r>
    </w:p>
    <w:p>
      <w:r>
        <w:t>等一下，我得更卖力，这样才不至于漏气出糗！我慢慢地让肉屌更深入她体内，却没想到她就已经开始忍不住</w:t>
      </w:r>
    </w:p>
    <w:p>
      <w:r>
        <w:t>地呻吟了起来！</w:t>
      </w:r>
    </w:p>
    <w:p>
      <w:r>
        <w:t>‘喔…………………………慢……慢点……喔…………你…的东西太大了……别这样粗鲁啊……『这时候慧菁</w:t>
      </w:r>
    </w:p>
    <w:p>
      <w:r>
        <w:t>在旁边忍不住地笑了出来，我也觉得有点好笑，不过，美女当前，还是专心享用吧！我调整一下姿势，让自己更好</w:t>
      </w:r>
    </w:p>
    <w:p>
      <w:r>
        <w:t>挺动，然后开始慢慢地抽送起来，她渐渐地开始准备进入高潮了！</w:t>
      </w:r>
    </w:p>
    <w:p>
      <w:r>
        <w:t>而我呢，则是开始或深或浅地抽动，让她尽可能地在高潮边缘徘徊，然后开始哀求我，快点让她享受高潮的冲</w:t>
      </w:r>
    </w:p>
    <w:p>
      <w:r>
        <w:t>击！</w:t>
      </w:r>
    </w:p>
    <w:p>
      <w:r>
        <w:t>我用肉屌的前半截，不断地刺激穴口一带的阴道，让她的只手忍不住地抓着床单，低低地呻吟，而我也注意到，</w:t>
      </w:r>
    </w:p>
    <w:p>
      <w:r>
        <w:t>慧菁自己也在旁边手淫，我知道，解决了这个，还有一个可以搞呢！</w:t>
      </w:r>
    </w:p>
    <w:p>
      <w:r>
        <w:t>我把腰一沉，然后扣着她的纤腰，开始狠狠地操干，马上就让她达到高潮，而且我还拼命地操﹑狠命地干，搞</w:t>
      </w:r>
    </w:p>
    <w:p>
      <w:r>
        <w:t>到她连叫都没力气，我才罢手！</w:t>
      </w:r>
    </w:p>
    <w:p>
      <w:r>
        <w:t>‘啊…………啊…………啊…………啊…………啊……嗯…嗯……嗯……对……对…………我要不行……了…</w:t>
      </w:r>
    </w:p>
    <w:p>
      <w:r>
        <w:t>……我不行了啊…………啊…………啊…………啊…………啊…………啊…………………………啊…………你……</w:t>
      </w:r>
    </w:p>
    <w:p>
      <w:r>
        <w:t>还………没……啊……啊……啊……啊……我……我又要不行了……啊……啊……啊…………………………………</w:t>
      </w:r>
    </w:p>
    <w:p>
      <w:r>
        <w:t>………『她瘫在床上，然后我把她抱到边上，让她躺下。然后我把慧菁抓过来，换一个保险套，然后开始操干她！</w:t>
      </w:r>
    </w:p>
    <w:p>
      <w:r>
        <w:t>我让她躺在床上，扛起她的左腿，然后滑入她的阴道，这样一来，她还可以跟Cindy 面对面，然后让我操干！</w:t>
      </w:r>
    </w:p>
    <w:p>
      <w:r>
        <w:t>而且，两人还相互拥吻，这场面看得更令我淫性大发，下半身像是上紧发条的机械，摆动不已！而且我只要看</w:t>
      </w:r>
    </w:p>
    <w:p>
      <w:r>
        <w:t>到两女被我操干达到高潮的模样，我就又想搞了！</w:t>
      </w:r>
    </w:p>
    <w:p>
      <w:r>
        <w:t>而且搞来搞去，我不知道在什么时候，忘记用保险套！而且当我第一次真实接触到Cindy 的阴道时，喔，那种</w:t>
      </w:r>
    </w:p>
    <w:p>
      <w:r>
        <w:t>感动，真是棒！</w:t>
      </w:r>
    </w:p>
    <w:p>
      <w:r>
        <w:t>慧菁比Cindy 还要早就被我搞到不行！她瘫在哪里，感觉上已经昏迷了！而Cindy 也只是有一声接着没一声地</w:t>
      </w:r>
    </w:p>
    <w:p>
      <w:r>
        <w:t>在哪里喘着。而这时候的我，终于忍不住地把精液注入到她体内，我是故意不拔出来的！而她也没有多说什么，因</w:t>
      </w:r>
    </w:p>
    <w:p>
      <w:r>
        <w:t>为她真的太累了！虽然我也觉得很累，但是我很过瘾，不过我也没打算回去，就在这里三个人挤只人床吧！</w:t>
      </w:r>
    </w:p>
    <w:p>
      <w:r>
        <w:t>睡到早上，我发现两人都已经起床了，只有我还赤裸裸地趴在床上。反正今天我没有事情，所以也不用急着去</w:t>
      </w:r>
    </w:p>
    <w:p>
      <w:r>
        <w:t>学校。我故意不穿衣服就这样走出来，然后看到慧菁坐在客厅看电视，而浴室里面似乎有人的样子。</w:t>
      </w:r>
    </w:p>
    <w:p>
      <w:r>
        <w:t>慧菁向我招手，我就坐到她的身边。她用手肘顶了顶我：‘你昨晚够爽了吧？『我点点头，然后摸了摸她的大</w:t>
      </w:r>
    </w:p>
    <w:p>
      <w:r>
        <w:t>腿，说：’你不会怪我吧？『‘起先我也是觉得自己是不是玩得有点过火，不过……『她看着我，表情有点怪：’</w:t>
      </w:r>
    </w:p>
    <w:p>
      <w:r>
        <w:t>你觉得，性跟爱，是不是可以分开？『‘嗯……我想男人多半都是这样吧？『我伸手从她手上的洋竽片包里抓了一</w:t>
      </w:r>
    </w:p>
    <w:p>
      <w:r>
        <w:t>把，然后慢慢地丢入口里：’不过我觉得你也可以去享受啊，男女平等嘛！『‘那你愿意看我跟别的男人作爱嘛？</w:t>
      </w:r>
    </w:p>
    <w:p>
      <w:r>
        <w:t>『她接着问了我这样的问题，让我顿了一顿，不过这时候，Cindy 也洗好澡，走了出来。她看到我俩，笑了笑，就</w:t>
      </w:r>
    </w:p>
    <w:p>
      <w:r>
        <w:t>走进房间去换衣服。</w:t>
      </w:r>
    </w:p>
    <w:p>
      <w:r>
        <w:t>‘嗯，应该可以吧！毕竟你有看过我跟别的女人作爱！『我给了她这样的答案，她似乎很满意，就对我说：’</w:t>
      </w:r>
    </w:p>
    <w:p>
      <w:r>
        <w:t>那以后我们在这方面，多出去玩，好不好？谁都不可以生谁的气喔！『‘干嘛？有了我还不够啊？『我这时候捏了</w:t>
      </w:r>
    </w:p>
    <w:p>
      <w:r>
        <w:t>捏她的奶子，说：’昨天不是还说我才是最棒的？『‘其实，我这次在国外，玩了3P，我觉得那样好刺激喔！『’</w:t>
      </w:r>
    </w:p>
    <w:p>
      <w:r>
        <w:t>我们昨晚也有3P啊！『‘不是那种！『她认真地看着我：’我被两个男人一起弄我的嘴巴跟下面，好爽！你知道吗？</w:t>
      </w:r>
    </w:p>
    <w:p>
      <w:r>
        <w:t>『‘那你这里呢？『我把手指放到她的小穴，然后往后面移动一点，抵在她的菊穴上面。她脸微微一红，说：’那</w:t>
      </w:r>
    </w:p>
    <w:p>
      <w:r>
        <w:t>天本来有人要用，但是……我想留给你用！『‘这样，那你要不要先去浣肠？『没等她回答，我就已经把手指插入</w:t>
      </w:r>
    </w:p>
    <w:p>
      <w:r>
        <w:t>她的小菊花里面，发现里面居然很干净！她这时候拥吻我，说：’人家早就弄干净了，等着你来玩呢！『我跟她拥</w:t>
      </w:r>
    </w:p>
    <w:p>
      <w:r>
        <w:t>吻，把玩她的奶子，抠摸她的小穴，只是今天还可以顺便抠摸她的菊穴，那种念头，就可以让我的肉屌自己又翘起</w:t>
      </w:r>
    </w:p>
    <w:p>
      <w:r>
        <w:t>来！</w:t>
      </w:r>
    </w:p>
    <w:p>
      <w:r>
        <w:t>她把我的肉屌含入嘴里，贪婪地吸吮，而我则是舔弄她的小穴，而手指则是插入她的菊穴里面，我俩愈来愈亢</w:t>
      </w:r>
    </w:p>
    <w:p>
      <w:r>
        <w:t>奋。</w:t>
      </w:r>
    </w:p>
    <w:p>
      <w:r>
        <w:t>‘唔…………唔……快点……快点操进来……我…我好想要啊………………『她这时候用手握着我的肉屌，快</w:t>
      </w:r>
    </w:p>
    <w:p>
      <w:r>
        <w:t>速地上下套弄，而我的手指则是分别地在她小穴跟菊穴里面抠弄。也难怪她会浪成这样，因为她的小穴里面我是插</w:t>
      </w:r>
    </w:p>
    <w:p>
      <w:r>
        <w:t>入了两根手指，而菊穴里面则是有一根手指，交互刺激之下，她已经快要进入高潮了！</w:t>
      </w:r>
    </w:p>
    <w:p>
      <w:r>
        <w:t>‘对……唔……喔……………『这时候我已经把肉屌插入她的小穴里面，让她趴在沙发上，让我慢慢地来回抽</w:t>
      </w:r>
    </w:p>
    <w:p>
      <w:r>
        <w:t>送。我只手按在她的臀上，慢慢地来回抽动，让我的肉屌可以充份地被她小穴里面的淫水给湿润。</w:t>
      </w:r>
    </w:p>
    <w:p>
      <w:r>
        <w:t>‘喔……………好棒………………对……好深啊…………唔……………………嗯……………………『我慢慢地</w:t>
      </w:r>
    </w:p>
    <w:p>
      <w:r>
        <w:t>抽动，却也发现这种玩法对女人造成的刺激也非常地强烈，因为她居然已经被我推入了高潮！她的身体不住地颤抖，</w:t>
      </w:r>
    </w:p>
    <w:p>
      <w:r>
        <w:t>阴道猛力地抽搐，那种感觉，在这样的体位，特别地强烈！</w:t>
      </w:r>
    </w:p>
    <w:p>
      <w:r>
        <w:t>她不住地扭动着身体，摇头晃尾，紧缩的阴道，紧紧地夹着我的肉屌，然后身体的晃动，带动着我的身体以及</w:t>
      </w:r>
    </w:p>
    <w:p>
      <w:r>
        <w:t>肉屌，也给了我不小的快感！</w:t>
      </w:r>
    </w:p>
    <w:p>
      <w:r>
        <w:t>不过这才是第一回合！我抽出肉屌，然后抵着她紧缩的菊穴，我要她放松，然后尝试着把龟头塞入她的菊穴里</w:t>
      </w:r>
    </w:p>
    <w:p>
      <w:r>
        <w:t>面。她跪趴在沙发上，整个人的背上满是汗珠，我花了点功夫才把龟头塞入到她的菊穴里面。</w:t>
      </w:r>
    </w:p>
    <w:p>
      <w:r>
        <w:t>不过接下来的事情就简单多了，她丝毫没有办法阻止我的肉屌蹂躏她的菊穴，而她也在最短的时间里面，习惯</w:t>
      </w:r>
    </w:p>
    <w:p>
      <w:r>
        <w:t>菊穴被侵入的感觉，并且转换成为快感！</w:t>
      </w:r>
    </w:p>
    <w:p>
      <w:r>
        <w:t>‘喔…………………喔…………慢点…………喔…………慢一点……别这样快……我……我会受不了……喔…</w:t>
      </w:r>
    </w:p>
    <w:p>
      <w:r>
        <w:t>………喔…………『她这时候紧抓着沙发的把手，然后让我死命地操干，直到我把精液注入到她的直肠里面，我俩</w:t>
      </w:r>
    </w:p>
    <w:p>
      <w:r>
        <w:t>都获得了极大的满足。这时候我感觉到一股温热的感觉贴上我的背，转头一看，是Cindy 拿个块湿毛巾在帮我擦背。</w:t>
      </w:r>
    </w:p>
    <w:p>
      <w:r>
        <w:t>而这时候的她，已经化好妆，穿好制服，看情形是准备去上班了！</w:t>
      </w:r>
    </w:p>
    <w:p>
      <w:r>
        <w:t>我起身，然后站起来，慧菁慵懒地趴在哪里，看情况还不打算起来呢。Cindy 看到我的肉屌上面沾满了淫水跟</w:t>
      </w:r>
    </w:p>
    <w:p>
      <w:r>
        <w:t>精液，软软地悬在哪里，她用湿热的毛巾，温柔地帮我擦拭，让我觉得好爽！我这时候贴在她的耳边，小声地说：</w:t>
      </w:r>
    </w:p>
    <w:p>
      <w:r>
        <w:t>‘等你飞回来，我们出去好好玩，嗯？！『然后我轻轻地吻了她一下，主要是她脸上有粉。她点了点我的小腹，然</w:t>
      </w:r>
    </w:p>
    <w:p>
      <w:r>
        <w:t>后点点头，说她这趟飞欧洲，会比较久，然后就拉着行李出门。</w:t>
      </w:r>
    </w:p>
    <w:p>
      <w:r>
        <w:t>接下来我就去浴室冲洗，洗到一半，慧菁就跟着进来，不过她却是先坐在马桶上面，因为我把精液射到她直肠</w:t>
      </w:r>
    </w:p>
    <w:p>
      <w:r>
        <w:t>里面，让她感觉有点奇怪。</w:t>
      </w:r>
    </w:p>
    <w:p>
      <w:r>
        <w:t>我在她的注视下，用莲澎头冲洗着身体，她看着我的眼神，好象是在欣赏一个男妓表演的感觉，嘴角带着淫笑，</w:t>
      </w:r>
    </w:p>
    <w:p>
      <w:r>
        <w:t>那种感觉，突然地让我对她觉得有点陌生。</w:t>
      </w:r>
    </w:p>
    <w:p>
      <w:r>
        <w:t>洗好澡，我跟她吃过了午饭，我才去学校。而研究室的门口，已经被贴了好几张纸条，都是要找我的。而其中，</w:t>
      </w:r>
    </w:p>
    <w:p>
      <w:r>
        <w:t>有张就是学妹！</w:t>
      </w:r>
    </w:p>
    <w:p>
      <w:r>
        <w:t>我到她的研究室，这回换她不在！不过无所谓，我还是得把一些事情处理一下，然后顺便去电算中心，因为我</w:t>
      </w:r>
    </w:p>
    <w:p>
      <w:r>
        <w:t>想要请那边的人帮我这边的IP改一下。</w:t>
      </w:r>
    </w:p>
    <w:p>
      <w:r>
        <w:t>到了电算中心，我进去找到那个家伙，他是我过去的同学，但是现在躲在这里混日子。他很爽快地就答应帮我</w:t>
      </w:r>
    </w:p>
    <w:p>
      <w:r>
        <w:t>改，而且开放我的权限，因为我拿了一叠Ａ片给他！</w:t>
      </w:r>
    </w:p>
    <w:p>
      <w:r>
        <w:t>回到研究室，调整之后，果然，我的速度快很多，所以我就开始设置我的网站，好让我在家里，也可以抓到研</w:t>
      </w:r>
    </w:p>
    <w:p>
      <w:r>
        <w:t>究室里的情况。这是为了方便我以后在家里就可以看到研究室的情况。而且我也可以在这里开放交换中心，我还想</w:t>
      </w:r>
    </w:p>
    <w:p>
      <w:r>
        <w:t>做些小生意呢。</w:t>
      </w:r>
    </w:p>
    <w:p>
      <w:r>
        <w:t>设定到了一半，学妹就打电话过来，说她想要去买NB，想找我陪她去。听到她的声音，我就很难拒绝，当然就</w:t>
      </w:r>
    </w:p>
    <w:p>
      <w:r>
        <w:t>答应了！等到她过来找我的时候，我跟她说先跟我回去开车，这样比较方便，她也答应了！</w:t>
      </w:r>
    </w:p>
    <w:p>
      <w:r>
        <w:t>不过当她到我家的时候，说要跟我借厕所，我就带她去洗手间，然后我去房间拿车钥匙。不过当我出来，她还</w:t>
      </w:r>
    </w:p>
    <w:p>
      <w:r>
        <w:t>在厕所，我就过去敲门，但是却发现里面没有响应。于是我就掏出口袋里的硬币，把门打开。</w:t>
      </w:r>
    </w:p>
    <w:p>
      <w:r>
        <w:t>‘唔………………好爽……唔……『天啊，她居然在我家的厕所里面手淫？！而且还把裙子脱下来，内裤当然</w:t>
      </w:r>
    </w:p>
    <w:p>
      <w:r>
        <w:t>也是脱下来，解开上衣，似乎算准我会主动开门般地对着门口在自慰？！</w:t>
      </w:r>
    </w:p>
    <w:p>
      <w:r>
        <w:t>不过看到她这副模样，我也忍不住地走进去，然后把她搂着，慢慢地抚摸她的身体。她这时候放松身体，让我</w:t>
      </w:r>
    </w:p>
    <w:p>
      <w:r>
        <w:t>恣意地抚摸。而她的手，则是解开我的裤子，掏出我的肉屌，熟练地搓揉。</w:t>
      </w:r>
    </w:p>
    <w:p>
      <w:r>
        <w:t>我把她的上衣褪下，大口地舔吮她的乳头，而她则是问我要不要让她口交，这点我当然是百分百同意。她让我</w:t>
      </w:r>
    </w:p>
    <w:p>
      <w:r>
        <w:t>站好，然后蹲跪在我的面前帮我舔吮肉屌，让我更觉得刺激的是，她一边帮我口交，一边继续地用手指抠弄自己的</w:t>
      </w:r>
    </w:p>
    <w:p>
      <w:r>
        <w:t>小穴，这点，我从她屁股不住地蠕动，就可以很清楚地了解。</w:t>
      </w:r>
    </w:p>
    <w:p>
      <w:r>
        <w:t>‘唔……………嗯…………………『她很卖力地吮舔，然后当她嘴酸的时候，也就是该我把肉屌插入她体内的</w:t>
      </w:r>
    </w:p>
    <w:p>
      <w:r>
        <w:t>时候！所以我就把她抱到我的床上，然后让她躺在哪里，大大地分开她的只腿，再狠狠地把肉屌操刺进去！</w:t>
      </w:r>
    </w:p>
    <w:p>
      <w:r>
        <w:t>我慢慢地带领着她，让她享受一次接着一次的高潮！而且，我发现，自己渐渐地可以控制是否要发射！</w:t>
      </w:r>
    </w:p>
    <w:p>
      <w:r>
        <w:t>我或快或慢地抽动，她的高潮一次快过一次！而且呼吸有点混乱急促，似乎快要喘不过气来，所以我就暂时地</w:t>
      </w:r>
    </w:p>
    <w:p>
      <w:r>
        <w:t>停下来，让她喘口气。</w:t>
      </w:r>
    </w:p>
    <w:p>
      <w:r>
        <w:t>她慢慢地缓和下来，我让她改变姿势，从后面来，她很开心地就趴在我的床上，然后再度地让我操干，这一次，</w:t>
      </w:r>
    </w:p>
    <w:p>
      <w:r>
        <w:t>我的速度就远快过起先的速度，很快地就让她晕头转向，大呼不行！然后趁着她还没来得及回过神来，我就已经插</w:t>
      </w:r>
    </w:p>
    <w:p>
      <w:r>
        <w:t>入了她的菊穴里面！这一次，因为我原本就有戴保险套，所以进去的粗暴程度，更快！加上她自己也没有意识到，</w:t>
      </w:r>
    </w:p>
    <w:p>
      <w:r>
        <w:t>所以当她全身紧绷的时候，我的肉屌已经插入了一大半！</w:t>
      </w:r>
    </w:p>
    <w:p>
      <w:r>
        <w:t>‘啊……………………学长……你……喔…好疼……『’你忍一下，后面很好玩的！『‘喔……好…疼……呜</w:t>
      </w:r>
    </w:p>
    <w:p>
      <w:r>
        <w:t>……………『我慢慢地抽动，她的肛门紧缩得让我很难抽动，但我还是慢慢地挺送，直到她的肛门慢慢地放松，我</w:t>
      </w:r>
    </w:p>
    <w:p>
      <w:r>
        <w:t>的抽送更快，而她也渐渐地开始淫浪呻吟！</w:t>
      </w:r>
    </w:p>
    <w:p>
      <w:r>
        <w:t>她淫浪地呻吟，我知道她已经开始发浪，所以我也快快地抽动，让她小小地享受了一次高潮！</w:t>
      </w:r>
    </w:p>
    <w:p>
      <w:r>
        <w:t>32-4‘你……今天……到底要不要……去买计算机？……『’啊…………啊……………我……不知道…………</w:t>
      </w:r>
    </w:p>
    <w:p>
      <w:r>
        <w:t>…啊……啊……………唔……喔……喔…喔……太棒了……喔…喔……喔…喔……喔……唔……我……唔…………</w:t>
      </w:r>
    </w:p>
    <w:p>
      <w:r>
        <w:t>要死了……唔……唔…唔……唔……啊…………………啊…………………『我们这时候是在客厅里面作爱！她全身</w:t>
      </w:r>
    </w:p>
    <w:p>
      <w:r>
        <w:t>赤裸地趴在沙发上，让我从后面狠狠地操干！她的菊穴，对我而言，暂时没有她的小穴那般有吸引力！</w:t>
      </w:r>
    </w:p>
    <w:p>
      <w:r>
        <w:t>我慢慢地抽动，她现在正处于高潮！兴奋的快感正充斥在她的全身，她的叫声，正明白地告诉我，她是多喜欢</w:t>
      </w:r>
    </w:p>
    <w:p>
      <w:r>
        <w:t>我这样的操干她！</w:t>
      </w:r>
    </w:p>
    <w:p>
      <w:r>
        <w:t>‘啊…………啊…………啊…………啊…………啊……嗯…嗯……嗯……对……对…………就是这样……好棒</w:t>
      </w:r>
    </w:p>
    <w:p>
      <w:r>
        <w:t>………用力啊…………啊……啊…………啊…………啊…………啊…………就…是……这样……好棒……啊………</w:t>
      </w:r>
    </w:p>
    <w:p>
      <w:r>
        <w:t>…对…………对…………用力……啊……啊……啊……啊……用力……用力……顶我……好舒服……啊……………</w:t>
      </w:r>
    </w:p>
    <w:p>
      <w:r>
        <w:t>……………………………『虽然她很不甘愿，但是她的身体已经再也承受不了那般巨大的快感冲击！她颓然地倒下，</w:t>
      </w:r>
    </w:p>
    <w:p>
      <w:r>
        <w:t>趴在沙发上，呼呼地喘着气。我则是把粗大的肉屌，慢慢地从她体内抽出，然后用手握着那湿淋淋的肉柱，慢慢地</w:t>
      </w:r>
    </w:p>
    <w:p>
      <w:r>
        <w:t>套弄，然后想让她张开嘴巴帮我口交。但她真的太累了，根本没有多余的力气，我也只好作罢。</w:t>
      </w:r>
    </w:p>
    <w:p>
      <w:r>
        <w:t>我让她休息一下，然后去洗澡，但是现在第二个问题来了！因为她的衣服都弄湿了，我也没有女人的衣服让她</w:t>
      </w:r>
    </w:p>
    <w:p>
      <w:r>
        <w:t>穿，所以我俩讨论的结果就是她先暂时穿我的衣服，然后我送她回去换衣服。</w:t>
      </w:r>
    </w:p>
    <w:p>
      <w:r>
        <w:t>我开车送她到家里，我本想不上去了，但她却要我跟她一起上去。所以我也就只好停车，然后跟她一起上去。</w:t>
      </w:r>
    </w:p>
    <w:p>
      <w:r>
        <w:t>到了她家里，好死不死的，她妈妈居然在家？！不过幸好她正好在洗手间，当她出来的时候，学妹已经钻回房</w:t>
      </w:r>
    </w:p>
    <w:p>
      <w:r>
        <w:t>间，所以没让她看到自己女儿穿着我衣服的模样。</w:t>
      </w:r>
    </w:p>
    <w:p>
      <w:r>
        <w:t>等到学妹再度出现的时候，她已经换回自己的衣服，而我则是正坐在客厅，陪她妈妈在聊天。她妈妈虽然已经</w:t>
      </w:r>
    </w:p>
    <w:p>
      <w:r>
        <w:t>快要50岁，但是还挺会保养的。而且人也很风趣，不会老古板，跟她聊天，倒还蛮好玩的。</w:t>
      </w:r>
    </w:p>
    <w:p>
      <w:r>
        <w:t>看到自己女儿出来，她就起身，然后，眼尖的我，立刻就看到，喔！腰间的细带已经明白地告诉了我她居然穿</w:t>
      </w:r>
    </w:p>
    <w:p>
      <w:r>
        <w:t>着丁字裤呢！我忍不住地又多看了她一眼，想不到她居然自己也这么地新潮！</w:t>
      </w:r>
    </w:p>
    <w:p>
      <w:r>
        <w:t>不过学妹也立刻就帮我更加澄清了这点，她居然去拉妈妈裤子的细腰带，然后说：‘妈，你要穿，就自己去买，</w:t>
      </w:r>
    </w:p>
    <w:p>
      <w:r>
        <w:t>何必穿我的呢？难怪我刚刚没找到！『’死ㄚ头，借妈妈穿有什么关系？『我想在一个第一次见面的男生面前，这</w:t>
      </w:r>
    </w:p>
    <w:p>
      <w:r>
        <w:t>样被自己女儿出状况，她的脸红，是完全可以理解的。不过她这时候一点也不介意自己的裤裙被拉得更低，喔，天</w:t>
      </w:r>
    </w:p>
    <w:p>
      <w:r>
        <w:t>啊，这对母女真是太难以理解了，她居然把自己妈妈的裤裙拉得差一点我都可以看见整件丁字裤？！</w:t>
      </w:r>
    </w:p>
    <w:p>
      <w:r>
        <w:t>幸好她妈妈这时候终于愿意出手阻止，而她也警觉到我似乎还坐在旁边，终于，她妈妈可以把裤裙拉好。这时</w:t>
      </w:r>
    </w:p>
    <w:p>
      <w:r>
        <w:t>候我也才注意到学妹穿了一条低腰牛仔裤，还有丁字裤！她是绝对有本钱这样穿，号称本系三大美女之一的她，在</w:t>
      </w:r>
    </w:p>
    <w:p>
      <w:r>
        <w:t>学校可是有超过百名追求者呢。</w:t>
      </w:r>
    </w:p>
    <w:p>
      <w:r>
        <w:t>虽然她只有B 罩杯，但是我觉得，现在她肯定是有动手脚，要不然在那件贴身的上衣里，那对奶子看起来更大</w:t>
      </w:r>
    </w:p>
    <w:p>
      <w:r>
        <w:t>更诱人了！她妈妈的话，更令我吃惊！</w:t>
      </w:r>
    </w:p>
    <w:p>
      <w:r>
        <w:t>‘你哟，什么时候又去买这件？『她捧了捧学妹的奶子：’想要迷死男人啊？『喔，我真是快要昏倒了！但是</w:t>
      </w:r>
    </w:p>
    <w:p>
      <w:r>
        <w:t>我喜欢！这是一对有趣的母女！</w:t>
      </w:r>
    </w:p>
    <w:p>
      <w:r>
        <w:t>学妹再度跟她妈妈提说要去买计算机，她妈妈很爽快地就答应了！</w:t>
      </w:r>
    </w:p>
    <w:p>
      <w:r>
        <w:t>而我再度承担起这重责大任！但是这时候天色已晚，我就先告辞了。</w:t>
      </w:r>
    </w:p>
    <w:p>
      <w:r>
        <w:t>第二天，学妹并没有找我，我也就跟着装傻。而这天，教授挺着微凸的肚子出现了。不过她的孕妇装，好性感</w:t>
      </w:r>
    </w:p>
    <w:p>
      <w:r>
        <w:t>喔！短短的裙摆，我真的很怀疑，她刚刚进来的时候，有没有引起别人的侧目？</w:t>
      </w:r>
    </w:p>
    <w:p>
      <w:r>
        <w:t>她走到我旁边，我看着她，她还故意撩起裙子，我立刻就看到她的内裤，忍不住地就过去跟她亲热，她也热情</w:t>
      </w:r>
    </w:p>
    <w:p>
      <w:r>
        <w:t>响应，一点也不在意她的肚子。我跟她亲吻，相互抚摸，然后，她居然要我再度插入她的体内？！</w:t>
      </w:r>
    </w:p>
    <w:p>
      <w:r>
        <w:t>不过当我看到她湿淋淋的嫩穴，我就忍不住地又让小弟弟钻了进去，而她也淫荡地呻吟，喔，好爽！不过我十</w:t>
      </w:r>
    </w:p>
    <w:p>
      <w:r>
        <w:t>分小心，慢慢地前后抽送，让她的快感与高潮，不至于太过于激烈，以免伤到她体内的胎儿。</w:t>
      </w:r>
    </w:p>
    <w:p>
      <w:r>
        <w:t>不过，这时候突然我的手机响了起来！</w:t>
      </w:r>
    </w:p>
    <w:p>
      <w:r>
        <w:t>‘不要停……求你……喔…………好爽喔……………『她这时候还不打算停歇呢！依然趴在哪里，让我操干，</w:t>
      </w:r>
    </w:p>
    <w:p>
      <w:r>
        <w:t>只是明显地把音量放低不少。既然如此，就索性一边操干她，一边接电话。</w:t>
      </w:r>
    </w:p>
    <w:p>
      <w:r>
        <w:t>‘喂…？…Cindy 啊！你回来了？……什么？要我过去接你啊？</w:t>
      </w:r>
    </w:p>
    <w:p>
      <w:r>
        <w:t>不过我可能……要等一下喔，我还在学校，过去也要30分钟，你可不可以等我？『我尽可能地让自己的声音听</w:t>
      </w:r>
    </w:p>
    <w:p>
      <w:r>
        <w:t>起来跟平常没有两样，我想Cindy 应该不会想到我现在还正在操干别的女人吧？她只说她会在公司等我，让我早点</w:t>
      </w:r>
    </w:p>
    <w:p>
      <w:r>
        <w:t>过去就好。既然如此，当然没问题。</w:t>
      </w:r>
    </w:p>
    <w:p>
      <w:r>
        <w:t>当我挂掉电话，教授已经累得有点过头，瘫在哪边，根本无法动弹。我把肉屌抽出来，然后让她躺下休息，才</w:t>
      </w:r>
    </w:p>
    <w:p>
      <w:r>
        <w:t>去开车离开学校，准备过去接Cindy.</w:t>
      </w:r>
    </w:p>
    <w:p>
      <w:r>
        <w:t>当我下楼，突然我的手机又响起来，是教授，她要我上去一下！</w:t>
      </w:r>
    </w:p>
    <w:p>
      <w:r>
        <w:t>我只好又走回去，而她则是跟我说，她大概要出国一个月，研究室在这个月里，要我多费心。</w:t>
      </w:r>
    </w:p>
    <w:p>
      <w:r>
        <w:t>我耸耸肩，表示没有问题，然后她又问我的论文准备得如何？我就跟她讨论了一下，她突然说，要我可以开始</w:t>
      </w:r>
    </w:p>
    <w:p>
      <w:r>
        <w:t>准备口试了，不过当然是得等到她回来之后，所以我就又下楼。</w:t>
      </w:r>
    </w:p>
    <w:p>
      <w:r>
        <w:t>下楼的时候，我就在想，这算不算她准备回报我的大礼呢？无所谓，起码对我是件好事！</w:t>
      </w:r>
    </w:p>
    <w:p>
      <w:r>
        <w:t>上了车，发动引擎，我打电话给Cindy ，说我现在要过去，然后就开车过去。</w:t>
      </w:r>
    </w:p>
    <w:p>
      <w:r>
        <w:t>到了她公司附近，我又打一次，让她可以准备出来，她说等她10分钟，我说没有问题，就慢慢地把车子开过去。</w:t>
      </w:r>
    </w:p>
    <w:p>
      <w:r>
        <w:t>当我看到她，我才把车子靠近。而她也很快地就看到我的车子，然后向我走过来。我下车，帮她把行李放好，</w:t>
      </w:r>
    </w:p>
    <w:p>
      <w:r>
        <w:t>然后让她坐进车子里面，说不出来，觉得她今天穿着这身旗袍制服，感觉上有点怪怪的，但又说不出哪里怪？！</w:t>
      </w:r>
    </w:p>
    <w:p>
      <w:r>
        <w:t>等我上了车，我却突然发现，她好象没有穿胸罩？！以致于在冷气的吹拂下，她的乳头都已经从制服上清晰可</w:t>
      </w:r>
    </w:p>
    <w:p>
      <w:r>
        <w:t>见！她似乎很高兴我注意到这点，还故意挺了挺胸，说：‘我刚刚去把它给脱下来，你喜欢这样吗？『喔！！不喜</w:t>
      </w:r>
    </w:p>
    <w:p>
      <w:r>
        <w:t>欢的是小狗！我看得肉屌都有点涨了！调了调姿势，好让裤子别憋得那样紧，然后，我就问她要去哪里？她说要先</w:t>
      </w:r>
    </w:p>
    <w:p>
      <w:r>
        <w:t>回去，我当然就开车送她。</w:t>
      </w:r>
    </w:p>
    <w:p>
      <w:r>
        <w:t>虽然她住的地方离公司不太远，但是我故意开得慢慢的，而且还绕了点路，她一点也不介意，而且还把旗袍下</w:t>
      </w:r>
    </w:p>
    <w:p>
      <w:r>
        <w:t>摆拉高，我一看，喔，天啊，她要不然就是没有穿，要不然就是丁字裤，否则怎会这样整条大腿都完美无缺地展露</w:t>
      </w:r>
    </w:p>
    <w:p>
      <w:r>
        <w:t>在我面前呢？！</w:t>
      </w:r>
    </w:p>
    <w:p>
      <w:r>
        <w:t>我更亢奋，肉屌翘得更高，她笑得更开心了！</w:t>
      </w:r>
    </w:p>
    <w:p>
      <w:r>
        <w:t>帮她把行李拿上去，刚关门，我就迫不及待地抱着她，然后把她的制服下摆拉高，果然，她是穿了一件性感的</w:t>
      </w:r>
    </w:p>
    <w:p>
      <w:r>
        <w:t>丁字裤！我抚摸着她富有弹性的臀峰，与她热情的接吻，然后她自己解开制服上的钮扣，让那件旗袍，慢慢地褪落</w:t>
      </w:r>
    </w:p>
    <w:p>
      <w:r>
        <w:t>到地面，而我也不断地脱去自己身上的衣物，直到我俩身上都只剩下内裤而已，这时候，我俩再度地搂抱在一起，</w:t>
      </w:r>
    </w:p>
    <w:p>
      <w:r>
        <w:t>只手在对方的身上不停地游移，喔，我俩的性欲又开始高张起来！</w:t>
      </w:r>
    </w:p>
    <w:p>
      <w:r>
        <w:t>她慢慢地往下滑，我很清楚她的想法，所以我也就站好，让她拉下我的内裤，然后掏出我的肉屌，放入她的嘴</w:t>
      </w:r>
    </w:p>
    <w:p>
      <w:r>
        <w:t>里，慢慢地吮弄。</w:t>
      </w:r>
    </w:p>
    <w:p>
      <w:r>
        <w:t>‘喔……………………好棒……唔……你的小嘴…愈来愈利害……『我靠在门上，让她卖力地帮我口交，但是</w:t>
      </w:r>
    </w:p>
    <w:p>
      <w:r>
        <w:t>我却在这时候，看到有个女人从后面的房间探头出来，喔，天啊，她家还有人？！不过更夸张的是，那个女人探出</w:t>
      </w:r>
    </w:p>
    <w:p>
      <w:r>
        <w:t>来的上半身，也是赤裸裸的，而且还用手指比在嘴唇中间，意思要我别说话，继续享受下去！</w:t>
      </w:r>
    </w:p>
    <w:p>
      <w:r>
        <w:t>不过，Cindy 很快地也就发现我似乎有点心不在焉，也立刻惊觉到是否另外有人，一个转身，她看到她的室友！</w:t>
      </w:r>
    </w:p>
    <w:p>
      <w:r>
        <w:t>‘嗨！Cindy ！『她看到我俩都发现了，也就大方地走出来，而这时候我更加兴奋，因为她居然是一丝不挂！</w:t>
      </w:r>
    </w:p>
    <w:p>
      <w:r>
        <w:t>Cindy 这时候站起来，说：’她是我以前那家公司的同事，也是空姐！『她站在哪里，站得挺优雅的，然后一手横</w:t>
      </w:r>
    </w:p>
    <w:p>
      <w:r>
        <w:t>过她的腰托着她的另外一手，而她的手还对我五指一张一合：‘嗨，你好，我叫Helen ！『Cindy 这时候有点不好</w:t>
      </w:r>
    </w:p>
    <w:p>
      <w:r>
        <w:t>意思地站起来，而我那硬翘朝天的肉屌，也落入她的眼里，她笑得更眉开眼笑了！Cindy 似乎很清楚她的个性，就</w:t>
      </w:r>
    </w:p>
    <w:p>
      <w:r>
        <w:t>说：’喂！他是我男朋友，你别想太多！『她一点也不在意，更靠近过来，说：‘可是我想他不会介意，多一个女</w:t>
      </w:r>
    </w:p>
    <w:p>
      <w:r>
        <w:t>人跟他做爱吧？『而且还更过份地伸手过来握着我的肉屌：’而且，这么粗大的，我还是第一次见到，Cindy ，你</w:t>
      </w:r>
    </w:p>
    <w:p>
      <w:r>
        <w:t>就让我过过瘾吧？『不知道Cindy 为什么居然就答应了！后来，我才知道，Cindy 之前有跟她借过一大笔钱，而且</w:t>
      </w:r>
    </w:p>
    <w:p>
      <w:r>
        <w:t>她一点都没有要Cindy 还，所以当然就是由我来卖力偿债。</w:t>
      </w:r>
    </w:p>
    <w:p>
      <w:r>
        <w:t>‘喔…………………喔…………………好棒……天啊…………我……我要不行了……啊………………『Helen</w:t>
      </w:r>
    </w:p>
    <w:p>
      <w:r>
        <w:t>在我身下，又达到了高潮！而Cindy 早就因为连续六次高潮，而瘫在旁边休息，这也才有让Helen 上场享受的机会！</w:t>
      </w:r>
    </w:p>
    <w:p>
      <w:r>
        <w:t>看不出来，她这般主动，但是性技巧却是不太好，而这样也让我很容易地就满足了她！真搞不懂，他过去都是跟些</w:t>
      </w:r>
    </w:p>
    <w:p>
      <w:r>
        <w:t>怎样的男人上床啊？不过这时候我还把肉屌插在她不住蠕动的阴道里面，只腿也还扛在我的肩膀上呢！</w:t>
      </w:r>
    </w:p>
    <w:p>
      <w:r>
        <w:t>其实，我也有点累，就把她的只腿放下来，然后起身，抱着Cindy 回到她房间，然后一起睡下。不知道睡了多</w:t>
      </w:r>
    </w:p>
    <w:p>
      <w:r>
        <w:t>久，我听见有人敲门，就起身去应门，是Helen ，她说想要请我们出去吃饭，这当然好，所以我就跟Cindy 一起洗</w:t>
      </w:r>
    </w:p>
    <w:p>
      <w:r>
        <w:t>澡，然后打扮，才坐我的车出去。</w:t>
      </w:r>
    </w:p>
    <w:p>
      <w:r>
        <w:t>』Helen 都很照顾我，连我住的地方都是她的房子！‘我听到Cindy 这样说，忍不住地抬眼看看坐在后座的Helen，</w:t>
      </w:r>
    </w:p>
    <w:p>
      <w:r>
        <w:t>看不出来，刚刚那间房子会是她的？『反正我的前夫留给我的啊！’她自己也透过后视镜看着我，然后这样地跟我</w:t>
      </w:r>
    </w:p>
    <w:p>
      <w:r>
        <w:t>说：「自己一个人住，多无聊啊！有Cindy 陪我，真是有趣多了！』</w:t>
      </w:r>
    </w:p>
    <w:p>
      <w:r>
        <w:t>我很清楚这有趣是指什么，嘴角微微一笑，我就没接话。</w:t>
      </w:r>
    </w:p>
    <w:p>
      <w:r>
        <w:t>32-5Helen 那天晚上就直接邀我在她家里过夜，当然，Cindy 也附和着。但是我很清楚，我只想要Cindy ！所</w:t>
      </w:r>
    </w:p>
    <w:p>
      <w:r>
        <w:t>以我就在思索，如果拒绝。恰巧，电话来了，我就借故，说不方便，然后送她俩回家。</w:t>
      </w:r>
    </w:p>
    <w:p>
      <w:r>
        <w:t>看得出来，Helen 是很失望，但是Cindy 却是有点高兴却又有点失望，不过这时候Helen 说内急，想要先上去，</w:t>
      </w:r>
    </w:p>
    <w:p>
      <w:r>
        <w:t>所以我就有了跟Cindy 独处的时间。</w:t>
      </w:r>
    </w:p>
    <w:p>
      <w:r>
        <w:t>‘我不喜欢Helen 加入你我之间！『Cindy 有点？？异！不过她很快地就了解我的意思！她拥抱着我，吻了吻</w:t>
      </w:r>
    </w:p>
    <w:p>
      <w:r>
        <w:t>我的唇。</w:t>
      </w:r>
    </w:p>
    <w:p>
      <w:r>
        <w:t>‘其实，Helen 也是挺寂寞的！她是我的好姊妹，也帮了我很多忙，如果你愿意的话，帮我排解她的寂寞，好</w:t>
      </w:r>
    </w:p>
    <w:p>
      <w:r>
        <w:t>吗？『我没想到她会这样讲。</w:t>
      </w:r>
    </w:p>
    <w:p>
      <w:r>
        <w:t>‘你不会忌妒我跟别的女人上床吗？『我故意这样反问她！她摇摇头，看了我一下，想了想，才说：’其实，</w:t>
      </w:r>
    </w:p>
    <w:p>
      <w:r>
        <w:t>我刚刚看到你跟她做爱，我很兴奋！而且等到你那个我的时候，我更觉得刺激！你觉得我这样会不是很变态呢？『</w:t>
      </w:r>
    </w:p>
    <w:p>
      <w:r>
        <w:t>她这样问，倒是让我有点回答不出来！不过这时候Cindy 没多说什么，就上楼去了。我看着她进了电梯，我才坐回</w:t>
      </w:r>
    </w:p>
    <w:p>
      <w:r>
        <w:t>车上。这时候，我坐在车上，想，到底要不要回去呢？</w:t>
      </w:r>
    </w:p>
    <w:p>
      <w:r>
        <w:t>正当我在沉思的时候，手机响了！Cindy 看到我的车子没走，说还是希望我上来，因为Helen 已经准备睡觉，</w:t>
      </w:r>
    </w:p>
    <w:p>
      <w:r>
        <w:t>明天她有早班。既然如此，我当然是上楼找她。</w:t>
      </w:r>
    </w:p>
    <w:p>
      <w:r>
        <w:t>我跟她一起去浴室洗澡，我们贪婪地摸索对方的身体，并且用嘴唇，在对方胴体上的每一处游移，所以当我俩</w:t>
      </w:r>
    </w:p>
    <w:p>
      <w:r>
        <w:t>赤裸裸地躺到她床上去时，我俩的情绪都已经很亢奋了！</w:t>
      </w:r>
    </w:p>
    <w:p>
      <w:r>
        <w:t>‘唔……唔……嗯……『’喔……好爽！！！你的小嘴……吸得我……好爽！『这时候，Cindy 躺在床上，帮</w:t>
      </w:r>
    </w:p>
    <w:p>
      <w:r>
        <w:t>我舔吮我的肉屌，而我则是俯下身去，用手指插入她的小穴里面，慢慢地搅拌抠弄。她的小穴这时候已经湿得要命，</w:t>
      </w:r>
    </w:p>
    <w:p>
      <w:r>
        <w:t>但是我舍不得让肉屌离开她的嘴巴，因为她真的吸得我很爽！</w:t>
      </w:r>
    </w:p>
    <w:p>
      <w:r>
        <w:t>而且，她不知道从哪里学来的，居然开始轻轻地啮咬我的睾丸，搞得我更是头皮发麻，登时就把两根手指插入</w:t>
      </w:r>
    </w:p>
    <w:p>
      <w:r>
        <w:t>她的小穴里面，然后拼命地搅拌，这下子，反变得她浪叫连连，哀求我赶紧把肉屌插入她的小穴里面，好让她快活</w:t>
      </w:r>
    </w:p>
    <w:p>
      <w:r>
        <w:t>一点！</w:t>
      </w:r>
    </w:p>
    <w:p>
      <w:r>
        <w:t>‘喔………………快点……我…我好想要……喔……………快啊……………『她这时候用手握着我的肉屌，慢</w:t>
      </w:r>
    </w:p>
    <w:p>
      <w:r>
        <w:t>慢地套弄，两腿弓起来，然后身体不住地颤抖，我已经准备要让她获得满足了，所以我开始挪动身体。她也很自动</w:t>
      </w:r>
    </w:p>
    <w:p>
      <w:r>
        <w:t>地配合我，眼睛更是紧盯着我的肉屌看！我这时候要她起身，然后我坐在床沿，让她两腿大分，跨坐到我身上，然</w:t>
      </w:r>
    </w:p>
    <w:p>
      <w:r>
        <w:t>后慢慢地把我粗大的肉屌，吞入她的体内。</w:t>
      </w:r>
    </w:p>
    <w:p>
      <w:r>
        <w:t>而我的手，也在这时候，搂着她的纤腰，然后她的只乳，正巧在我的面前，我凑上去，慢慢地啜吻，她的身体</w:t>
      </w:r>
    </w:p>
    <w:p>
      <w:r>
        <w:t>自然地开始扭动，也顺便带动着她的下体，开始摩弄，同时也带动她的阴道开始套弄我的肉屌，彼此都开始感受到</w:t>
      </w:r>
    </w:p>
    <w:p>
      <w:r>
        <w:t>交合的快感。</w:t>
      </w:r>
    </w:p>
    <w:p>
      <w:r>
        <w:t>‘啊…………啊……………我……好舒服哟……………啊……………唔……喔……喔…喔……太棒了……喔…</w:t>
      </w:r>
    </w:p>
    <w:p>
      <w:r>
        <w:t>喔……喔…喔……喔……唔……我……唔…………腰……唔……好酸……唔……唔……啊…………………啊………</w:t>
      </w:r>
    </w:p>
    <w:p>
      <w:r>
        <w:t>…………『她嘴里低低地呻吟，身体却是不停地扭动，这时候，很明显地，她所享受到的快感远胜过我，不过我却</w:t>
      </w:r>
    </w:p>
    <w:p>
      <w:r>
        <w:t>很乐意这样让她取乐！她的小穴随着我俩的交合，不停地流出被磨成白泡的淫水，而有些淫水则还来不及被磨成白</w:t>
      </w:r>
    </w:p>
    <w:p>
      <w:r>
        <w:t>泡，就已经顺着我的肉屌流出，我用手指沾了些，然后尝试性地在她的菊穴口周围磨弄，这样一来，她显得更加淫</w:t>
      </w:r>
    </w:p>
    <w:p>
      <w:r>
        <w:t>浪，而且叫得更大声了！</w:t>
      </w:r>
    </w:p>
    <w:p>
      <w:r>
        <w:t>‘嗷…………啊…………啊……嗯…嗯……嗯……对…………我要不行……了………我不行了啊…………啊…</w:t>
      </w:r>
    </w:p>
    <w:p>
      <w:r>
        <w:t>………啊…………我……我又要不行了……啊……啊…………………………………………当我的手指滑入她菊穴的</w:t>
      </w:r>
    </w:p>
    <w:p>
      <w:r>
        <w:t>时候，她就已经高潮了，而随着我在里面搅拌，而且她的只腿失去支撑身体力道的时候，让我的肉屌更加深入到她</w:t>
      </w:r>
    </w:p>
    <w:p>
      <w:r>
        <w:t>体内时，她又被我推上了另一波的高潮巅峰！</w:t>
      </w:r>
    </w:p>
    <w:p>
      <w:r>
        <w:t>这时候的她，身体往后仰，只乳高耸向天，我的肉屌完全地插入到她的体内，她连叫的力气都没有。要不是我</w:t>
      </w:r>
    </w:p>
    <w:p>
      <w:r>
        <w:t>的手还勾着她的腰，她肯定跌倒在地上。我把她拉靠近我的身体，然后我抱着她，慢慢地吻着她的耳垂，只手则是</w:t>
      </w:r>
    </w:p>
    <w:p>
      <w:r>
        <w:t>慢慢地抚摸着她那满是细小汗珠的背与臀部。当然，我没有让我那沾有她菊穴内异物的手指碰触到她。</w:t>
      </w:r>
    </w:p>
    <w:p>
      <w:r>
        <w:t>过了一会，我让她躺下，然后我去洗手，再回来。她依然还是躺在床上，居然已经昏睡过去了？！我让她躺好，</w:t>
      </w:r>
    </w:p>
    <w:p>
      <w:r>
        <w:t>然后自己也睡下，这晚，我睡得很舒服。</w:t>
      </w:r>
    </w:p>
    <w:p>
      <w:r>
        <w:t>当我醒来，Cindy 已经醒来了，而且正趴在我的身上，慢慢地啜吻着我的肉屌，严格说来，我是让她给弄醒的！</w:t>
      </w:r>
    </w:p>
    <w:p>
      <w:r>
        <w:t>她看到我醒来，笑嘻嘻地爬上前来，然后慢慢地让我肉屌滑入她的体内，并且不断深入。</w:t>
      </w:r>
    </w:p>
    <w:p>
      <w:r>
        <w:t>『早上就想啊，嗯？‘我问她，然后吻了吻她。她点点头，自己就开始上下挺动起来，那对乳房，在我眼前，</w:t>
      </w:r>
    </w:p>
    <w:p>
      <w:r>
        <w:t>随着身体晃动，让我忍不住地伸手抓捏了起来！</w:t>
      </w:r>
    </w:p>
    <w:p>
      <w:r>
        <w:t>我的力道，恰到好处，让她更卖力地挺动起来，当然，她也被我的肉屌弄得更加兴奋，开始浪叫起来！</w:t>
      </w:r>
    </w:p>
    <w:p>
      <w:r>
        <w:t>『啊………………啊…………………啊…………好舒服哟…！……唔……唔……唔…………唔……对…………</w:t>
      </w:r>
    </w:p>
    <w:p>
      <w:r>
        <w:t>对…喔………喔…喔……喔……天啊…………真是…太舒服了……喔…喔……喔…喔……唔…唔……唔…唔…』</w:t>
      </w:r>
    </w:p>
    <w:p>
      <w:r>
        <w:t>我接着扣着她的腰，然后腰部不停地往上顶，搞得她更是大声叫爽，直到她晕死过去。</w:t>
      </w:r>
    </w:p>
    <w:p>
      <w:r>
        <w:t>‘啊…………啊…………啊…………啊…………啊……嗯…嗯……嗯……对……对…………就是这样……插深</w:t>
      </w:r>
    </w:p>
    <w:p>
      <w:r>
        <w:t>一点………用力啊…………啊……啊…………啊…………啊…………啊…………就…是……这样……好棒……啊…</w:t>
      </w:r>
    </w:p>
    <w:p>
      <w:r>
        <w:t>………对…………对…………用力……啊……啊……啊……啊……用力……用力……顶我……好舒服……啊………</w:t>
      </w:r>
    </w:p>
    <w:p>
      <w:r>
        <w:t>…………………………………『’啊…………啊…………啊…………啊…………啊啊…………啊……啊…………啊</w:t>
      </w:r>
    </w:p>
    <w:p>
      <w:r>
        <w:t>…………啊…………啊…………啊…………………………………………『这时候，我自己也忍不住地把精液射入了</w:t>
      </w:r>
    </w:p>
    <w:p>
      <w:r>
        <w:t>她的体内，结束了这个回合。而她刚从我身上下来，居然又开始睡觉，让我自己都觉得有点好笑。</w:t>
      </w:r>
    </w:p>
    <w:p>
      <w:r>
        <w:t>我这时候想要小便，穿上内裤，就走出去，却正好遇到Helen 在客厅，看她的神情，肯定耞到刚刚Cindy 的浪</w:t>
      </w:r>
    </w:p>
    <w:p>
      <w:r>
        <w:t>叫了！她看到我，然后起身，跟我说：‘我要去上班了，等我回来，有空让我也过瘾一下，BYE ！『居然还在我脸</w:t>
      </w:r>
    </w:p>
    <w:p>
      <w:r>
        <w:t>上吻了一下！</w:t>
      </w:r>
    </w:p>
    <w:p>
      <w:r>
        <w:t>32-6Cindy 跟慧菁很自然地轮流地照顾我，而我发现，我在两人身上得到了不同的乐趣。Cindy 在旁人面前，</w:t>
      </w:r>
    </w:p>
    <w:p>
      <w:r>
        <w:t>表现得像是火山美女，但只有在慧菁跟Helen 面前，会表现出截然不同的淫荡性情！但是，慧菁却是愈来愈大胆了！</w:t>
      </w:r>
    </w:p>
    <w:p>
      <w:r>
        <w:t>不仅主动地跟我求欢，而且她也跟愈来愈多的男人发生关系，而且都在事后，一边说给我听，一边让我操干，而且</w:t>
      </w:r>
    </w:p>
    <w:p>
      <w:r>
        <w:t>还说愈来愈爱我了，她最喜欢在述说她的淫荡事迹时，被我很很地操干，然后进入高潮！</w:t>
      </w:r>
    </w:p>
    <w:p>
      <w:r>
        <w:t>』Denny ，晚点陪我去同事家，好不好？‘这天，慧菁连休三天，刚刚睡醒，就要我跟她出去。幸好，我的论</w:t>
      </w:r>
    </w:p>
    <w:p>
      <w:r>
        <w:t>文也刚提出去，正等着口试，我也想出去走走，只是不知道干嘛去她同事家？！</w:t>
      </w:r>
    </w:p>
    <w:p>
      <w:r>
        <w:t>而且，看到她穿得特别火辣，我就有一种奇特的预感！没错，在车上，她就跟我说，她同事想要玩交换夫妻！</w:t>
      </w:r>
    </w:p>
    <w:p>
      <w:r>
        <w:t>我看着慧菁，真是不知道该说些什么，但我还是继续开车前往目的地。</w:t>
      </w:r>
    </w:p>
    <w:p>
      <w:r>
        <w:t>目的地其实并不是她同事家，而是一家五星级饭店，她们在那里已经订好房间。我们上去，开门迎接我俩的是</w:t>
      </w:r>
    </w:p>
    <w:p>
      <w:r>
        <w:t>一个长得很美艳的女子。她看起来大概已经快要40岁了，但是身材还是非常好！</w:t>
      </w:r>
    </w:p>
    <w:p>
      <w:r>
        <w:t>『慧菁，你来啦？！来，进来！‘她招呼我们进去，一个男人正坐在厅里，看着电视。俩人似乎都已经洗过澡</w:t>
      </w:r>
    </w:p>
    <w:p>
      <w:r>
        <w:t>了，身上都只穿着浴袍。不过我却猜错了，原来她们正在等我们，而且似乎对我俩都有着很大的兴趣。</w:t>
      </w:r>
    </w:p>
    <w:p>
      <w:r>
        <w:t>』Denny ，我叫Maggie，他是我老公，姓郑！『‘郑大哥，你好！『慧菁很自然地就坐到他的身边，好象就已</w:t>
      </w:r>
    </w:p>
    <w:p>
      <w:r>
        <w:t>经开始交换了，那我也被Maggie主动地拉到另外一张沙发上坐下。</w:t>
      </w:r>
    </w:p>
    <w:p>
      <w:r>
        <w:t>郑大哥等慧菁一坐下，手就开始摸她的大腿。慧菁今天穿的裙子真是超级短，我在她的对面都已经可以看到她</w:t>
      </w:r>
    </w:p>
    <w:p>
      <w:r>
        <w:t>的内裤，想到等一下她要被郑大哥操干，我居然就不由自主地兴奋起来！</w:t>
      </w:r>
    </w:p>
    <w:p>
      <w:r>
        <w:t>‘哇，我都还没开始，你就这么亢奋啊？『听到Maggie这样说，我才发现自己的裤子不知道何时已经被她拉开</w:t>
      </w:r>
    </w:p>
    <w:p>
      <w:r>
        <w:t>拉炼，然后掏出我的肉屌。而我的肉屌，已经完全硬挺翘了起来，也难怪让她如此讶异。</w:t>
      </w:r>
    </w:p>
    <w:p>
      <w:r>
        <w:t>』Maggie，你今晚不用担心会不过瘾了！‘郑大哥这时候已经把慧菁上身的衣服给拉下来，然后在把玩她的只</w:t>
      </w:r>
    </w:p>
    <w:p>
      <w:r>
        <w:t>乳。慧菁显得很享受，而我的龟头这时候也已经被柔软的嘴唇含住，熟练地舔吮起来。</w:t>
      </w:r>
    </w:p>
    <w:p>
      <w:r>
        <w:t>我看到人家都已经这样玩弄慧菁了，当然也不客气，把手伸到Maggie的下身，撩起她的浴袍下摆，她里面什么</w:t>
      </w:r>
    </w:p>
    <w:p>
      <w:r>
        <w:t>都没有穿，所以我可以伸手过去抠摸她的小穴，郑大哥对我竖起大拇指，居然还在鼓励我呢！</w:t>
      </w:r>
    </w:p>
    <w:p>
      <w:r>
        <w:t>慧菁很快地就被他摸得浪叫起来，而他也很快地就趴到她的身上，开始舔弄小穴，而这时候，慧菁叫得更淫荡</w:t>
      </w:r>
    </w:p>
    <w:p>
      <w:r>
        <w:t>了！Maggie这时候也不甘示弱，主动地要我脱下裤子，然后坐到我的身上，就开始挺动起来，而且也开始浪叫起来！</w:t>
      </w:r>
    </w:p>
    <w:p>
      <w:r>
        <w:t>『啊…………啊…………啊…………啊…………啊……好棒………用力啊…………啊……啊…………啊………</w:t>
      </w:r>
    </w:p>
    <w:p>
      <w:r>
        <w:t>…啊…………就…是……这样……好棒……啊…………对…………对…………啊……啊……啊……啊……顶我……</w:t>
      </w:r>
    </w:p>
    <w:p>
      <w:r>
        <w:t>好舒服……啊……………………』</w:t>
      </w:r>
    </w:p>
    <w:p>
      <w:r>
        <w:t>Maggie很快地就叫得比慧菁还要淫浪，而郑大哥这时候跟慧菁以69的姿势，相互舔弄，我看，郑大哥的东西，</w:t>
      </w:r>
    </w:p>
    <w:p>
      <w:r>
        <w:t>最多只有我的一半，也难怪他老婆会爽成这样，而这时候我的肉屌还有一截没戳进她的穴里呢！</w:t>
      </w:r>
    </w:p>
    <w:p>
      <w:r>
        <w:t>‘快……喔…………………天啊…………你舔得我好爽……喔……嗷……………………『不过我看郑大哥的舌</w:t>
      </w:r>
    </w:p>
    <w:p>
      <w:r>
        <w:t>头，也让慧菁爽得要命，而且居然就在没有插入的情况下，已经让慧菁达到了高潮！不过幸好，我也已经让Maggie</w:t>
      </w:r>
    </w:p>
    <w:p>
      <w:r>
        <w:t>高潮两次，所以表现比郑大哥更好！</w:t>
      </w:r>
    </w:p>
    <w:p>
      <w:r>
        <w:t>我光是坐在哪里，就让Maggie爽得不得了！她满意得要命，而这时候，郑大哥也忍不住地被慧菁用手给弄出来，</w:t>
      </w:r>
    </w:p>
    <w:p>
      <w:r>
        <w:t>射在她的胸口。</w:t>
      </w:r>
    </w:p>
    <w:p>
      <w:r>
        <w:t>Maggie看到自己老公射出来了，就说要休息一下，其实我看到她的体力也消耗得差不多，所以我也顺势就跟着</w:t>
      </w:r>
    </w:p>
    <w:p>
      <w:r>
        <w:t>休息。反正，夜还很长呢！</w:t>
      </w:r>
    </w:p>
    <w:p>
      <w:r>
        <w:t>我们大家分成两组带开，去浴室洗澡。这个套房，有两房一厅，所以我们各自有各自的天地，也有共同的空间。</w:t>
      </w:r>
    </w:p>
    <w:p>
      <w:r>
        <w:t>当我跟Maggie一起进到浴室之后，我像是皇帝一般，都让她服侍我，好过瘾！</w:t>
      </w:r>
    </w:p>
    <w:p>
      <w:r>
        <w:t>她像是泰国浴女郎，用她的只乳，擦揉过我的全身，然后冲洗干净之后，再用嘴唇，慢慢地舔吻，虽然没有特</w:t>
      </w:r>
    </w:p>
    <w:p>
      <w:r>
        <w:t>别针对肉屌，但依然舒服得让我翘了起来！</w:t>
      </w:r>
    </w:p>
    <w:p>
      <w:r>
        <w:t>她看着我，慢慢地舔吮，然后说，先这样，等吃过饭，晚上再好好地让我去火！我心里暗笑，恐怕是她要求饶！</w:t>
      </w:r>
    </w:p>
    <w:p>
      <w:r>
        <w:t>我们穿好衣服出来，看到慧菁跟郑大哥坐在客厅，卿卿我我，看到我们，也毫不避讳，我也不想多说什么。一</w:t>
      </w:r>
    </w:p>
    <w:p>
      <w:r>
        <w:t>起出去，到楼下用餐，然后各自带开，各玩各的。</w:t>
      </w:r>
    </w:p>
    <w:p>
      <w:r>
        <w:t>慧菁跟郑大哥是跑去游泳，而我则是跟Maggie一起去洗三温暖。</w:t>
      </w:r>
    </w:p>
    <w:p>
      <w:r>
        <w:t>她跟我一起在温水池里面相互爱抚，甚至交欢数度，她最讶异的是，我根本都没有射精的迹象，而她已经被我</w:t>
      </w:r>
    </w:p>
    <w:p>
      <w:r>
        <w:t>搞到全身酸软，体力耗尽。</w:t>
      </w:r>
    </w:p>
    <w:p>
      <w:r>
        <w:t>‘怎么办？现在都还没有12点呢！『我故意揶揄她，而她则是靠在我的身上，不住地娇喘。她好不容易才转头</w:t>
      </w:r>
    </w:p>
    <w:p>
      <w:r>
        <w:t>看我，我又把她搂抱起来，让她躺在池边，然后扛起她的只腿，正准备再度操入的时候，她居然求饶了？！</w:t>
      </w:r>
    </w:p>
    <w:p>
      <w:r>
        <w:t>』Denny ！先让我休息一下，我下面有点疼，你的太大了，弄得我真是受不了！‘她这时候用手挡在穴口，然</w:t>
      </w:r>
    </w:p>
    <w:p>
      <w:r>
        <w:t>后看着我。我放下她的只腿，只是瞧着我跨下依然硬挺的肉屌，然后看着她，意思是问她，那我怎么办？</w:t>
      </w:r>
    </w:p>
    <w:p>
      <w:r>
        <w:t>她很清楚我的问题，用手握着我的肉屌，然后起身，张口含着，慢慢地舔弄。</w:t>
      </w:r>
    </w:p>
    <w:p>
      <w:r>
        <w:t>我想这样也不坏！不过她舔弄到自己嘴巴都酸了，也没有令得我射出！虽然很爽，但还不足以让我射出！</w:t>
      </w:r>
    </w:p>
    <w:p>
      <w:r>
        <w:t>我这时候，心想，不如回去看看慧菁跟郑大哥搞成怎样，所以就跟她下楼，回去房间。慧菁这时候被郑大哥绑</w:t>
      </w:r>
    </w:p>
    <w:p>
      <w:r>
        <w:t>起来，然后用两根按摩棒不住地玩弄，而我看到，郑大哥的肉屌，大概只有四寸长，而且是已经完全地翘起来。不</w:t>
      </w:r>
    </w:p>
    <w:p>
      <w:r>
        <w:t>过，看到他熟练地玩弄慧菁的身体，似乎这样他就很爽了！</w:t>
      </w:r>
    </w:p>
    <w:p>
      <w:r>
        <w:t>Maggie自己居然就跑去睡了，然后我当然就是加入，一起奸淫慧菁，然后获得纾解！</w:t>
      </w:r>
    </w:p>
    <w:p>
      <w:r>
        <w:t>第二天，我跟慧菁先走，但是回去的路上，我告诉她其实Maggie没让我很爽，她虽然当场没什么表示，但是过</w:t>
      </w:r>
    </w:p>
    <w:p>
      <w:r>
        <w:t>了几天，Maggie就打电话给我，说要跟我道歉。</w:t>
      </w:r>
    </w:p>
    <w:p>
      <w:r>
        <w:t>我是很客气地跟她说不需要啦，但她却说希望可以再跟我碰面，然后这一回她想要好好地补偿我。</w:t>
      </w:r>
    </w:p>
    <w:p>
      <w:r>
        <w:t>『补偿？怎么补偿？‘这点倒是让我颇有兴趣！</w:t>
      </w:r>
    </w:p>
    <w:p>
      <w:r>
        <w:t>『你来我家，这样你就知道了！‘她居然这样大胆地约我去她家？她说反正郑大哥出去飞长班，家里又没有人，</w:t>
      </w:r>
    </w:p>
    <w:p>
      <w:r>
        <w:t>而且我们也一起交换过，有什么呢？我想这倒是，加上Cindy 跟慧菁都不在，所以我也就过去了。</w:t>
      </w:r>
    </w:p>
    <w:p>
      <w:r>
        <w:t>到了她家，却发现她跟她女儿都在！我就有点狐疑，而接下来她说的话就更让我讶异，她居然要我帮她那15岁</w:t>
      </w:r>
    </w:p>
    <w:p>
      <w:r>
        <w:t>的女儿开苞？更扯的是，这还是她女儿自己提议的？！</w:t>
      </w:r>
    </w:p>
    <w:p>
      <w:r>
        <w:t>『我男朋友最近很缠，一直都想找我上床！‘她贴在我身上，看着我：「我想反正早晚要失身，不如找个勇猛</w:t>
      </w:r>
    </w:p>
    <w:p>
      <w:r>
        <w:t>的男人，让我有美妙的第一回，这样不是比较值得回味？』</w:t>
      </w:r>
    </w:p>
    <w:p>
      <w:r>
        <w:t>而且，母女俩很自动地就脱光衣服，然后过来掏出我的肉屌，由Maggie带头，轮流帮我舔弄，喔，天啊，我从</w:t>
      </w:r>
    </w:p>
    <w:p>
      <w:r>
        <w:t>来没有想到自已会有这样的艳遇！</w:t>
      </w:r>
    </w:p>
    <w:p>
      <w:r>
        <w:t>然后，Maggie要她女儿帮我口交，而她则是过去舔弄她女儿的小穴，而且也自己抠摸小穴，喔，我的肉屌硬得</w:t>
      </w:r>
    </w:p>
    <w:p>
      <w:r>
        <w:t>更利害了！</w:t>
      </w:r>
    </w:p>
    <w:p>
      <w:r>
        <w:t>虽然很想试试处女穴，但我还是决定先操干Maggie！而且，在她女儿面前操干她，肯定会带给她特别的感觉！</w:t>
      </w:r>
    </w:p>
    <w:p>
      <w:r>
        <w:t>‘啊………………啊…………………啊…………好舒服哟…！……唔……唔……唔…………唔……对…………</w:t>
      </w:r>
    </w:p>
    <w:p>
      <w:r>
        <w:t>对…喔………喔…喔……喔……天啊…………真是…太舒服了……喔…喔……喔…喔……唔…唔……唔…唔…『不</w:t>
      </w:r>
    </w:p>
    <w:p>
      <w:r>
        <w:t>知道她是刻意还是因为有人看，显得比上次更淫荡十倍还不止！而她女儿也在旁边忍不住地自慰了起来！这正是我</w:t>
      </w:r>
    </w:p>
    <w:p>
      <w:r>
        <w:t>要的！</w:t>
      </w:r>
    </w:p>
    <w:p>
      <w:r>
        <w:t>‘啊…………啊…………啊…………啊…………啊……好棒………用力啊…………啊……啊…………啊………</w:t>
      </w:r>
    </w:p>
    <w:p>
      <w:r>
        <w:t>…啊…………就…是……这样……好棒……啊…………对…………对…………啊……啊……啊……啊……好舒服…</w:t>
      </w:r>
    </w:p>
    <w:p>
      <w:r>
        <w:t>…啊……………………『Maggie这时候已经因为高潮而显得有点虚脱，我把湿淋淋的肉屌抽出来，然后抵在她的小</w:t>
      </w:r>
    </w:p>
    <w:p>
      <w:r>
        <w:t>穴口上，她转头过去，闭上眼睛，似乎是认命地准备让我夺去她的处女！</w:t>
      </w:r>
    </w:p>
    <w:p>
      <w:r>
        <w:t>不过我还不打算这样快的就操入。我在她的穴口上磨来磨去，搞得她自己也兴奋得要命，哀求我快点进入，我</w:t>
      </w:r>
    </w:p>
    <w:p>
      <w:r>
        <w:t>才用力把腰一沉，直捣花心！</w:t>
      </w:r>
    </w:p>
    <w:p>
      <w:r>
        <w:t>‘呜……………………『或许是已经有了相当充份的前戏，她似乎不是很疼！只是低低地发出微弱的呻吟，而</w:t>
      </w:r>
    </w:p>
    <w:p>
      <w:r>
        <w:t>当我开始抽送的时候，她呻吟地更利害了！</w:t>
      </w:r>
    </w:p>
    <w:p>
      <w:r>
        <w:t>这时候我只敢用前半截的肉屌在她体内抽动，但光是这样，也已经让她享受了第一次的高潮！</w:t>
      </w:r>
    </w:p>
    <w:p>
      <w:r>
        <w:t>‘啊……………………嗷………………………『她低低地嘶吼，我知道，她肯定是不知道如何反应高潮的快感！</w:t>
      </w:r>
    </w:p>
    <w:p>
      <w:r>
        <w:t>而且处女穴的高潮抽搐，真是过瘾，好爽啊！！！</w:t>
      </w:r>
    </w:p>
    <w:p>
      <w:r>
        <w:t>32-7‘啊………………啊…………………啊…………好舒服哟…！……唔……唔……唔…………唔……对……</w:t>
      </w:r>
    </w:p>
    <w:p>
      <w:r>
        <w:t>……对…喔………喔…喔……喔……天啊…………真是…太舒服了……喔…喔……喔…喔……唔…唔……唔…唔…</w:t>
      </w:r>
    </w:p>
    <w:p>
      <w:r>
        <w:t>『Maggie的女儿小卉，趴在浴室的墙上，耸起臀部让我从后面狠狠地操干着她！</w:t>
      </w:r>
    </w:p>
    <w:p>
      <w:r>
        <w:t>算算时间，我已经跟她们母女俩连续做爱六个钟头了！</w:t>
      </w:r>
    </w:p>
    <w:p>
      <w:r>
        <w:t>Maggie现在正在浴缸里面，看着我如何奸淫着她的女儿！她脸上开心的笑容，让我真不知道该怎样说才好！而</w:t>
      </w:r>
    </w:p>
    <w:p>
      <w:r>
        <w:t>小卉似乎也在跟我的互动下，启发了隐藏在体内的淫性，在我的肉屌操干之下，拼命地迎合，而且，现在她已经可</w:t>
      </w:r>
    </w:p>
    <w:p>
      <w:r>
        <w:t>以让我的肉屌几乎要完全插入到她体内，而她的高潮，我保守估计，至少15次！</w:t>
      </w:r>
    </w:p>
    <w:p>
      <w:r>
        <w:t>Maggie这时候起身，湿淋淋地走到我身边，要接替她那已经无力继续的女儿。</w:t>
      </w:r>
    </w:p>
    <w:p>
      <w:r>
        <w:t>我继续地用她的肉体来发泄，并且在她高潮的时候，也满足地把精液注入到Maggie体内深处，说实在的，我懒</w:t>
      </w:r>
    </w:p>
    <w:p>
      <w:r>
        <w:t>得抽出来了！</w:t>
      </w:r>
    </w:p>
    <w:p>
      <w:r>
        <w:t>当我慢慢地把软化的肉屌，从Maggie体内抽出来，我可以相信，小卉肯定可以清楚地看到，我的精液如何慢慢</w:t>
      </w:r>
    </w:p>
    <w:p>
      <w:r>
        <w:t>地从她母亲的体内流出来。她看着那些白色的精液，脸上流露出一种颇为奇特的神情。</w:t>
      </w:r>
    </w:p>
    <w:p>
      <w:r>
        <w:t>Maggie这时候也坐倒在地上，我不管她俩，自己洗好澡，就出去客厅穿上衣服。然后回到浴室，对着依然陶醉</w:t>
      </w:r>
    </w:p>
    <w:p>
      <w:r>
        <w:t>在刚刚高潮的母女俩，打声招呼，就先离开了。</w:t>
      </w:r>
    </w:p>
    <w:p>
      <w:r>
        <w:t>Maggie跟小卉听到我要走了，连忙要起身，但是两人身体都不听使唤，只有跟我道别，小卉还说，下回再见！</w:t>
      </w:r>
    </w:p>
    <w:p>
      <w:r>
        <w:t>我看看Maggie，她笑着点头，然后我就耸耸肩，自己出门了。</w:t>
      </w:r>
    </w:p>
    <w:p>
      <w:r>
        <w:t>下楼之后，我就旁边的便利商店去买罐饮料，看到结帐的店员，长得很可爱，于是就不急着离开，站在哪里一</w:t>
      </w:r>
    </w:p>
    <w:p>
      <w:r>
        <w:t>边喝饮料，一边看杂志，然后顺便偷窥一下。</w:t>
      </w:r>
    </w:p>
    <w:p>
      <w:r>
        <w:t>她很快地就发现我，她别过脸，装作不在意，不过我也注意到她也有再打量我。我对她微笑，她楞了一下，有</w:t>
      </w:r>
    </w:p>
    <w:p>
      <w:r>
        <w:t>点尴尬的笑了笑，然后就赶紧把注意力移开。</w:t>
      </w:r>
    </w:p>
    <w:p>
      <w:r>
        <w:t>但是很不巧，接下来的半个钟头，都没有半个客人上门。所以她也没有什么理由，好来移转她的注意力。</w:t>
      </w:r>
    </w:p>
    <w:p>
      <w:r>
        <w:t>她这时候索性离开柜台，来整理一些物品，当她到了我附近的时候，真是天助我也，突然开始地震！！！她尖</w:t>
      </w:r>
    </w:p>
    <w:p>
      <w:r>
        <w:t>叫一声，直接扑到我的怀里，让我搂了个满怀！</w:t>
      </w:r>
    </w:p>
    <w:p>
      <w:r>
        <w:t>虽然地震不是很久，只有短短的数秒，但是这次的晃动挺剧烈的，所以就算已经平稳下来，她还是吓得不敢动。</w:t>
      </w:r>
    </w:p>
    <w:p>
      <w:r>
        <w:t>而这时候我的手，已经放到她的腰上，甚至，在抚摸她的屁股了！</w:t>
      </w:r>
    </w:p>
    <w:p>
      <w:r>
        <w:t>‘是……是不是停了？『当她问我的时候，我赶紧把手抽离她诱人的臀部。</w:t>
      </w:r>
    </w:p>
    <w:p>
      <w:r>
        <w:t>她似乎还把注意力放在地震上，然后随即发现她还趴在我的身上，觉得不好意思的人可是她呢！</w:t>
      </w:r>
    </w:p>
    <w:p>
      <w:r>
        <w:t>‘对……对…对不起，我……我……『’没关系，能被你这样的美女抱着，这可是我的荣幸呢！『她听到我这</w:t>
      </w:r>
    </w:p>
    <w:p>
      <w:r>
        <w:t>样赞美她，脸上更红了！这时候我看到里面跑出来一个中年妇女，看来是店长的样子，她要她赶快收拾被震落的东</w:t>
      </w:r>
    </w:p>
    <w:p>
      <w:r>
        <w:t>西，然后说：‘等一下交班的人要来了，你要跟他一起收好才能走！『我听到这样，就决定把车子开过来，然后等</w:t>
      </w:r>
    </w:p>
    <w:p>
      <w:r>
        <w:t>她下班。而且老天真的是帮我，我开车过来的时候，门口的停车格是空的，我赶紧停进来，然后摇下车窗，在车里</w:t>
      </w:r>
    </w:p>
    <w:p>
      <w:r>
        <w:t>听着音乐，等她下班。</w:t>
      </w:r>
    </w:p>
    <w:p>
      <w:r>
        <w:t>当她站在柜台外，准备下班的时候，我就已经出来，让她可以看到我。她看到我，脸上又是一红，不过却是跟</w:t>
      </w:r>
    </w:p>
    <w:p>
      <w:r>
        <w:t>我打了个招呼，然后主动地向我走过来。</w:t>
      </w:r>
    </w:p>
    <w:p>
      <w:r>
        <w:t>‘你……有事嘛？『’你怎么知道，我是找你有事呢？『‘如果不是找我，怎会我要出来的时候，你就从车里</w:t>
      </w:r>
    </w:p>
    <w:p>
      <w:r>
        <w:t>出来呢？『想不到她却突然地变聪明了，而且这时候的她，看起来跟刚刚在店里的模样有着截然不同的感觉。</w:t>
      </w:r>
    </w:p>
    <w:p>
      <w:r>
        <w:t>低腰牛仔裤让她的模样从一个清纯妹妹变成了性感辣妹，而且，红色的细线，立刻就让我联想到她里面穿的是</w:t>
      </w:r>
    </w:p>
    <w:p>
      <w:r>
        <w:t>一件丁字裤，喔，真是让我感觉兴奋啊！</w:t>
      </w:r>
    </w:p>
    <w:p>
      <w:r>
        <w:t>‘你说的对，我是想找你！『我打开车门：’想找你去兜风，可以嘛？『‘好啊，还有呢？『她一边坐进车里，</w:t>
      </w:r>
    </w:p>
    <w:p>
      <w:r>
        <w:t>一边看着我。我帮她关上车门，绕到另外一侧，然后坐进车里，这时候，车窗上面突然开始有水渍，感觉上，要下</w:t>
      </w:r>
    </w:p>
    <w:p>
      <w:r>
        <w:t>雨了！</w:t>
      </w:r>
    </w:p>
    <w:p>
      <w:r>
        <w:t>果然，在我还没有开车之前，外面就开始下起滂沱大雨，我看着她：‘看来，要兜风可能不行了，你想……『</w:t>
      </w:r>
    </w:p>
    <w:p>
      <w:r>
        <w:t>’那你呢？你想怎样？！『‘我们去开房间，你觉得如何？『我这时候真不知道自己怎会如此直接又大胆地说出这</w:t>
      </w:r>
    </w:p>
    <w:p>
      <w:r>
        <w:t>样的要求！但是她却似乎早就算准我会这样要求，只用手比了比，我知道那是5000的意思，没想到，她居然是个援</w:t>
      </w:r>
    </w:p>
    <w:p>
      <w:r>
        <w:t>交妹？</w:t>
      </w:r>
    </w:p>
    <w:p>
      <w:r>
        <w:t>我们很有默契地就来到宾馆，然后她让我先去洗澡，接着就是换她去洗，而让我躺在外面的床上，看着她在玻</w:t>
      </w:r>
    </w:p>
    <w:p>
      <w:r>
        <w:t>璃隔间的浴室里面冲洗身体。</w:t>
      </w:r>
    </w:p>
    <w:p>
      <w:r>
        <w:t>她长得不是非常艳丽，身材也不是好到令人冲动，但是她很懂得利用只眼来勾引男人。她在里面慢慢地清洗身</w:t>
      </w:r>
    </w:p>
    <w:p>
      <w:r>
        <w:t>体，但却无时无刻不用她的只眼跟我对话，让我感受到她的意图，而且她的嘴唇有点厚且上翘，我居然会开始幻想</w:t>
      </w:r>
    </w:p>
    <w:p>
      <w:r>
        <w:t>当她用只唇含住我龟头时候的感觉。</w:t>
      </w:r>
    </w:p>
    <w:p>
      <w:r>
        <w:t>‘唔……嗯……………你的东西好大喔……唔……………『她这时候真的已经趴在床上，含着我的肉屌，熟练</w:t>
      </w:r>
    </w:p>
    <w:p>
      <w:r>
        <w:t>地吞吐。我看到她的只乳，似乎正在诱惑我般地悬垂在哪里，我的肉屌硬得更利害了！</w:t>
      </w:r>
    </w:p>
    <w:p>
      <w:r>
        <w:t>她一边吹舔含吮，一边用手把玩着我的睾丸，让我的马眼里面，不断地分泌出性奋的汁液，而让我更兴奋的是，</w:t>
      </w:r>
    </w:p>
    <w:p>
      <w:r>
        <w:t>她一点也不在意地就把这些透明的液体给吸食下去，然后继续地舔吮，喔，我真是遇到了个够骚的小女人！</w:t>
      </w:r>
    </w:p>
    <w:p>
      <w:r>
        <w:t>‘喔…………你到底想不想射啊？人家弄了那么久，你都没有想射嘛？『她终于放弃想要只靠嘴唇就让我丢盔</w:t>
      </w:r>
    </w:p>
    <w:p>
      <w:r>
        <w:t>卸甲的念头，拿起床头柜上的保险套，熟练地帮我戴上，然后就上来，把肉屌扶正，对准她自己的小穴，然后慢慢</w:t>
      </w:r>
    </w:p>
    <w:p>
      <w:r>
        <w:t>地将我肉屌吞入到体内。</w:t>
      </w:r>
    </w:p>
    <w:p>
      <w:r>
        <w:t>‘啊…………啊…………啊…………啊…………啊……好棒………好大啊…………啊……啊…………啊………</w:t>
      </w:r>
    </w:p>
    <w:p>
      <w:r>
        <w:t>…啊…………天啊……嗷………………啊…………对…………对…………啊……啊……啊……啊……好舒服……啊</w:t>
      </w:r>
    </w:p>
    <w:p>
      <w:r>
        <w:t>……………………『她的腰，不住地前后摆动，小穴虽然不是很紧，但是她所感受的刺激却明显地比我强烈许多！</w:t>
      </w:r>
    </w:p>
    <w:p>
      <w:r>
        <w:t>而且她渐渐地因为兴奋，而没有办法专心地摆动，所以这时候就换我开始主导，我扣着她的腰，然后不停地往上顶，</w:t>
      </w:r>
    </w:p>
    <w:p>
      <w:r>
        <w:t>很快地就让她开始进入高潮！</w:t>
      </w:r>
    </w:p>
    <w:p>
      <w:r>
        <w:t>‘啊…………啊…………啊…………啊…………啊……嗯…嗯……嗯……对……对…………就是这样……插深</w:t>
      </w:r>
    </w:p>
    <w:p>
      <w:r>
        <w:t>一点………用力啊…………啊……啊…………啊…………啊…………啊…………就…是……这样……好棒……啊…</w:t>
      </w:r>
    </w:p>
    <w:p>
      <w:r>
        <w:t>………对…………对…………用力……啊……啊……啊……啊……用力……用力……顶我……好舒服……啊………</w:t>
      </w:r>
    </w:p>
    <w:p>
      <w:r>
        <w:t>…………………………………『’啊…………啊…………啊…………啊…………啊啊…………啊……啊…………啊</w:t>
      </w:r>
    </w:p>
    <w:p>
      <w:r>
        <w:t>…………啊…………啊…………啊…………………………………………『当她因为高潮而全身僵硬的时候，我也感</w:t>
      </w:r>
    </w:p>
    <w:p>
      <w:r>
        <w:t>受到她的小穴那股猛力收缩而所带来的感受。不过这只是她过瘾，我还没过瘾呢！我让她躺下，然后扛起她的只腿，</w:t>
      </w:r>
    </w:p>
    <w:p>
      <w:r>
        <w:t>再度地抽送起来，她叫得更利害，抖动得更狂野，但是我知道，她只有任我宰割的份，根本没有办法，从我这边获</w:t>
      </w:r>
    </w:p>
    <w:p>
      <w:r>
        <w:t>得一丝一毫的胜利！也就是，我要让她有几次高潮都可以，她只有乖乖地被我搞定！</w:t>
      </w:r>
    </w:p>
    <w:p>
      <w:r>
        <w:t>当她晕死在床上的时候，我起身，把套在肉屌上的保险套抽起来，然后丢在她的身上。打开她的皮包，记下她</w:t>
      </w:r>
    </w:p>
    <w:p>
      <w:r>
        <w:t>的身分证字号跟名字，然后还抄起她的手机号码，然后我就先走了，我知道，她肯定会再跟我碰面与连络，所以我</w:t>
      </w:r>
    </w:p>
    <w:p>
      <w:r>
        <w:t>就带着胜利者的微笑，然后离开了。</w:t>
      </w:r>
    </w:p>
    <w:p>
      <w:r>
        <w:t>我接下来的几天，都是跟慧菁还有Cindy 渡过，而且很凑巧的，两人几乎是轮流陪我过夜，让我好好地满足了</w:t>
      </w:r>
    </w:p>
    <w:p>
      <w:r>
        <w:t>两人的性欲，当然，慧菁还是很热衷于让我知道她让别人轮奸的过程，然后才让我彻底地搞定她！</w:t>
      </w:r>
    </w:p>
    <w:p>
      <w:r>
        <w:t>这天，她用她的小嘴吵醒我，而让我正好来得及跟Cindy 说BYEBYE，因为Cindy 要飞个长班呢！我跟Cindy 吻</w:t>
      </w:r>
    </w:p>
    <w:p>
      <w:r>
        <w:t>别之后，慧菁就拿出一卷录像带，然后神秘兮兮地要我跟她到她房间去。</w:t>
      </w:r>
    </w:p>
    <w:p>
      <w:r>
        <w:t>对了，现在我跟Cindy 还有慧菁住的地方，是在我跟爸爸要的一间屋子！那里的房客本来还好，但是后来居然</w:t>
      </w:r>
    </w:p>
    <w:p>
      <w:r>
        <w:t>在搞家庭赌场，老爸不太高兴就收回来，然后我顺便就要求让我住，当然，他没有任何意见，所以我就安排两人过</w:t>
      </w:r>
    </w:p>
    <w:p>
      <w:r>
        <w:t>来跟我一起住，每个人都各自有间10坪大的房间，而我的更大，快要20坪，但是哪里也是我的书房。所以平常我都</w:t>
      </w:r>
    </w:p>
    <w:p>
      <w:r>
        <w:t>是在两人的卧室过夜比较多。</w:t>
      </w:r>
    </w:p>
    <w:p>
      <w:r>
        <w:t>到了慧菁的房间，她把录像带放给我看，喔天啊，居然是她在国外被人轮奸的过程呢？！画面一开始，就看到</w:t>
      </w:r>
    </w:p>
    <w:p>
      <w:r>
        <w:t>慧菁身上已经被喷洒上了精液，而且，还有两根粗大黑人肉屌插入她的下体，看来是同时被插入了小穴跟菊穴！</w:t>
      </w:r>
    </w:p>
    <w:p>
      <w:r>
        <w:t>‘他们的肉屌虽然大……但都比不上你的……喔………………别动……喔……好棒……唔……『她一边观赏着</w:t>
      </w:r>
    </w:p>
    <w:p>
      <w:r>
        <w:t>自己被奸淫的淫样，一边主动地爬到我身上，把我硬挺的肉屌，吞入体内。我则是兴致勃勃地看着画面上的她，喔，</w:t>
      </w:r>
    </w:p>
    <w:p>
      <w:r>
        <w:t>她真是变得够淫荡！</w:t>
      </w:r>
    </w:p>
    <w:p>
      <w:r>
        <w:t>一根根粗大的肉屌在她的身上或者面前，激狂地喷洒出精液，而她或者吞，或者涂抹在身上，脸上显得十足的</w:t>
      </w:r>
    </w:p>
    <w:p>
      <w:r>
        <w:t>亢奋！而这时候的她，已经在我身上，用我的肉屌，准备进入第一次的高潮了！</w:t>
      </w:r>
    </w:p>
    <w:p>
      <w:r>
        <w:t>‘啊…………啊…………啊…………啊…………啊……好棒………好大啊…………啊……啊…………啊………</w:t>
      </w:r>
    </w:p>
    <w:p>
      <w:r>
        <w:t>…啊…………天啊……嗷…………………啊…………对…………对…………啊……啊……啊……啊……好舒服……</w:t>
      </w:r>
    </w:p>
    <w:p>
      <w:r>
        <w:t>啊……………………『这时候她与画面中的自己，同时地达到高潮，我看得真是爽毙了！每等到她回过神来，就把</w:t>
      </w:r>
    </w:p>
    <w:p>
      <w:r>
        <w:t>她压在身下，狠狠地操干，却立刻就把她给操到晕死过去！</w:t>
      </w:r>
    </w:p>
    <w:p>
      <w:r>
        <w:t>这时候我连忙探了探她的鼻息，还好，所以我只是把肉屌从她体内抽出来，然后继续观赏这卷带子，喔，真爽！</w:t>
      </w:r>
    </w:p>
    <w:p>
      <w:r>
        <w:t>我趁她还在昏睡，就跑去把录像带转录到我的计算机里面，然后压缩成MPEG4 的格式。</w:t>
      </w:r>
    </w:p>
    <w:p>
      <w:r>
        <w:t>我让计算机自己去转换，然后回到她房间，把她弄醒！她看到电视关起来，也没有多问，就说等一下她要去银</w:t>
      </w:r>
    </w:p>
    <w:p>
      <w:r>
        <w:t>行办点事情，希望我可以载她过去。</w:t>
      </w:r>
    </w:p>
    <w:p>
      <w:r>
        <w:t>这当然是没问题，只是等到我送她过去之后，才突然想到我的口试快要开始了，于是连忙飞车赶去学校！到了</w:t>
      </w:r>
    </w:p>
    <w:p>
      <w:r>
        <w:t>学校，我的口试时间已经过了15分钟，不过之前我已经打电话给教授，所以还好。</w:t>
      </w:r>
    </w:p>
    <w:p>
      <w:r>
        <w:t>但是当我看到在场的口试委员清一色都是女性的时候，我却突然有种不太好的预感？！</w:t>
      </w:r>
    </w:p>
    <w:p>
      <w:r>
        <w:t>果然，我的口试很顺利，但是，后面的晚宴，我们居然直接就安排到了五星级饭店的房间里面？！由于口试委</w:t>
      </w:r>
    </w:p>
    <w:p>
      <w:r>
        <w:t>员都长得很不如何，所以那晚的回忆，让我觉得有点恶心，但我还是很卖力地让每个人都对我很满意，也让我顺利</w:t>
      </w:r>
    </w:p>
    <w:p>
      <w:r>
        <w:t>地成为博士，而教授呢？则是推荐我回系上教课，所以我的工作又顺利解决了！而她也准备去生产了！</w:t>
      </w:r>
    </w:p>
    <w:p>
      <w:r>
        <w:t>而我呢，暂时承接起她的一些课程，当然，也接触到更多的年轻女性，让我有了更多的艳遇！</w:t>
      </w:r>
    </w:p>
    <w:p>
      <w:r>
        <w:t>而这时候，我没想到，慧菁跟我的关系产生了微妙的变化！原因是她跟我爸爸上床了！其实那天，是爸爸来庆</w:t>
      </w:r>
    </w:p>
    <w:p>
      <w:r>
        <w:t>祝我的博士学位到手，而他顺便在台北住上两个礼拜，处理一些事情。恰巧，慧菁也有空，所以我就安排慧菁跟爸</w:t>
      </w:r>
    </w:p>
    <w:p>
      <w:r>
        <w:t>爸去玩，没想到，晚上，慧菁就主动地跟爸爸做爱！</w:t>
      </w:r>
    </w:p>
    <w:p>
      <w:r>
        <w:t>而爸爸跟她搞得兴致淋漓！所以，慧菁就变成爸爸的女朋友，或者该说是性伴侣比较好！因为爸爸也看了那卷</w:t>
      </w:r>
    </w:p>
    <w:p>
      <w:r>
        <w:t>录像带，只把慧菁当作性欲发泄的对象！而让我跟Cindy 结婚！慧菁从公司离职，然后成了爸爸的私人助理，当然，</w:t>
      </w:r>
    </w:p>
    <w:p>
      <w:r>
        <w:t>她也很乐意成为爸爸商场应酬上的筹码，也相当称职。而Cindy 帮我生了六个儿女，现在的她，专心在家里带小孩，</w:t>
      </w:r>
    </w:p>
    <w:p>
      <w:r>
        <w:t>而我呢？则是忙着让我的女学生，尝试我大肉屌的滋味！</w:t>
      </w:r>
    </w:p>
    <w:p>
      <w:r>
        <w:t>而且，她们已经私下组成一个社团，专门让我搞！成员有30多个呢，我想，我暂时得收敛一点了！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