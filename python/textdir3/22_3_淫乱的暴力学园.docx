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淫乱的暴力学园</w:t>
      </w:r>
    </w:p>
    <w:p>
      <w:r>
        <w:t>（一）玉女纯情</w:t>
      </w:r>
    </w:p>
    <w:p>
      <w:r>
        <w:t>在台北市中心的信义高级中学，美丽的校园里面，连丽心一个人兴奋地走在校园一角，她对于这个美丽的校园</w:t>
      </w:r>
    </w:p>
    <w:p>
      <w:r>
        <w:t>有着特殊的感情。（好棒啊！这几年来，一点都没有改变。）２５岁的连丽心，今年刚取得国文研究所的硕士学位，</w:t>
      </w:r>
    </w:p>
    <w:p>
      <w:r>
        <w:t>原本想要一直念完博士班的，因为刚与男友分了手，加上近来寡母的身体不好，弟弟连博文还在念中学，丽心不忍</w:t>
      </w:r>
    </w:p>
    <w:p>
      <w:r>
        <w:t>母亲再为她们操劳，所以打算回家来半工半读来照顾母亲。</w:t>
      </w:r>
    </w:p>
    <w:p>
      <w:r>
        <w:t>丽心正巧看见自己曾经读过的学校，信义中学在征求老师，抱着姑且一试的心情报考看看，没想到学校校长大</w:t>
      </w:r>
    </w:p>
    <w:p>
      <w:r>
        <w:t>力推荐，而且董事会非常欣赏这位杰出美丽女校友，马上录取她来学校教书，让丽心觉得自己很幸运，非常的开心。</w:t>
      </w:r>
    </w:p>
    <w:p>
      <w:r>
        <w:t>丽心看着校园操场上，十几名大男孩，在烈日阳光下流着汗水拼命练习着篮球，她不知不觉地走近篮球场边缘，</w:t>
      </w:r>
    </w:p>
    <w:p>
      <w:r>
        <w:t>看着球队他们练球，当看到一个球员投出一个精彩的三分球后，也热情的给予鼓掌。</w:t>
      </w:r>
    </w:p>
    <w:p>
      <w:r>
        <w:t>「好…真帅ㄚ……」丽心大力地鼓掌喝采。</w:t>
      </w:r>
    </w:p>
    <w:p>
      <w:r>
        <w:t>信义中学虽然是个私立的贵族学校，校区分成男生部及女生部，市区部这里是只招收男学生，女生部在郊区，</w:t>
      </w:r>
    </w:p>
    <w:p>
      <w:r>
        <w:t>学费是有名的超极贵；除了学校的升学率好之外，学校的体育风气极盛，在田径运动及球队比赛中，履履获得奖杯。</w:t>
      </w:r>
    </w:p>
    <w:p>
      <w:r>
        <w:t>丽心站在一旁看了一会，一名男学生气喘喘的跑向她：「连老师……校长在办公室里……他请您去一下……」。</w:t>
      </w:r>
    </w:p>
    <w:p>
      <w:r>
        <w:t>「好的。谢谢！」虽然只是个学生，丽心仍然有礼貌地道谢，然后才慢慢走向顶楼校长办公室。</w:t>
      </w:r>
    </w:p>
    <w:p>
      <w:r>
        <w:t>在篮球场边，一名体型高大的球员，转身问旁边的同学：「小刘，刚才那个漂亮马子是谁？干，脸蛋身材都长</w:t>
      </w:r>
    </w:p>
    <w:p>
      <w:r>
        <w:t>得不错喔１」「老大，你不知道吗？黄班导被您这么一吓，屁滚尿流的回家吃自己了。刚才那位，是新来的班导吧？」</w:t>
      </w:r>
    </w:p>
    <w:p>
      <w:r>
        <w:t>「喔！这么年轻啊。嘿嘿……看来，我们大伙又有新乐子玩啰！嘿嘿……」</w:t>
      </w:r>
    </w:p>
    <w:p>
      <w:r>
        <w:t>「是啊！是啊！她可真是水喔！嘻嘻嘻……」</w:t>
      </w:r>
    </w:p>
    <w:p>
      <w:r>
        <w:t>「既然有对象了，还不快去问清楚！等一下到体育室找我，到时再告诉我。知道吗？」</w:t>
      </w:r>
    </w:p>
    <w:p>
      <w:r>
        <w:t>「是！是！是！」</w:t>
      </w:r>
    </w:p>
    <w:p>
      <w:r>
        <w:t>刚才对话的两个人是信义中学篮球队的人，那名老大就是队长罗连辉，他除了是篮球队的队长外，还统领一班</w:t>
      </w:r>
    </w:p>
    <w:p>
      <w:r>
        <w:t>校园的不良份子，因为他的家里最有钱有势。</w:t>
      </w:r>
    </w:p>
    <w:p>
      <w:r>
        <w:t>他本人身材高大，干起架来又狠又凶悍，加上有个父亲是立法委员当靠山，还兼学校董事会的一席董事，所以</w:t>
      </w:r>
    </w:p>
    <w:p>
      <w:r>
        <w:t>在校园里面横行霸道，无恶不作，是个让全校师生都很头疼的人物，连校长都要对他礼让三分，众师生只能向上天</w:t>
      </w:r>
    </w:p>
    <w:p>
      <w:r>
        <w:t>祈求他能赶快毕业。</w:t>
      </w:r>
    </w:p>
    <w:p>
      <w:r>
        <w:t>连丽心敲着门走进校长办公室：「校长您好，请问您找我吗？」</w:t>
      </w:r>
    </w:p>
    <w:p>
      <w:r>
        <w:t>「喔，连老师，请坐这儿。刚才逛了一圈，怎么样啊？一切都还习惯吧？」</w:t>
      </w:r>
    </w:p>
    <w:p>
      <w:r>
        <w:t>黄校长是个６０岁满头白发的长者，把手搭在丽心肩头，慈祥愉悦地问候着她。</w:t>
      </w:r>
    </w:p>
    <w:p>
      <w:r>
        <w:t>「谢谢校长，我一切都很熟悉了。」</w:t>
      </w:r>
    </w:p>
    <w:p>
      <w:r>
        <w:t>「哈哈，我都忘记了，连老师也是从我们学校毕业的，当然对环境熟啰！」</w:t>
      </w:r>
    </w:p>
    <w:p>
      <w:r>
        <w:t>「对啊，我在这儿当学生时，您就是我们的校长喔！」</w:t>
      </w:r>
    </w:p>
    <w:p>
      <w:r>
        <w:t>「是啊！想想，我都老啦，不像连老师正是青春美丽呢！」校长边说边把眼光扫向丽心的大腿根，色眯眯的模</w:t>
      </w:r>
    </w:p>
    <w:p>
      <w:r>
        <w:t>样，就像是要把她看穿了一样。</w:t>
      </w:r>
    </w:p>
    <w:p>
      <w:r>
        <w:t>「谢谢校长。校长还有别的事要交代吗？」对于校长的失礼，丽心略微拉拉窄裙摆，夹紧大腿坐正了身体。</w:t>
      </w:r>
    </w:p>
    <w:p>
      <w:r>
        <w:t>「喔，是这样子啦！三年七班的班导师，突然要离职，不知道你是否能接任这班导师的工作，我知道你才刚来</w:t>
      </w:r>
    </w:p>
    <w:p>
      <w:r>
        <w:t>几天。但是事出突然，我一直找不到别的老师来带这一班学生，所以跟你商量一下，由你接下这个班导的工作。不</w:t>
      </w:r>
    </w:p>
    <w:p>
      <w:r>
        <w:t>知您意下如何？」</w:t>
      </w:r>
    </w:p>
    <w:p>
      <w:r>
        <w:t>「好啊！校长，没问题啦！我还求之不得耶，就让我来接导师的工作吧！」</w:t>
      </w:r>
    </w:p>
    <w:p>
      <w:r>
        <w:t>「可是，这班学生不太好带喔，已气跑了好几个优秀的老师。」</w:t>
      </w:r>
    </w:p>
    <w:p>
      <w:r>
        <w:t>「没问题的，校长，我会做好这导师工作的。」</w:t>
      </w:r>
    </w:p>
    <w:p>
      <w:r>
        <w:t>「好吧，连老师，如果遇到困难的话，请马上告诉我喔！」</w:t>
      </w:r>
    </w:p>
    <w:p>
      <w:r>
        <w:t>「谢谢校长！」</w:t>
      </w:r>
    </w:p>
    <w:p>
      <w:r>
        <w:t>「对了，连老师，这是学校董事会给你的聘任书，任期三年。恭喜你！连老师。」黄校长递给丽心聘书的同时，</w:t>
      </w:r>
    </w:p>
    <w:p>
      <w:r>
        <w:t>一张大手就摸在丽心的大腿膝盖上，肆意地忘情抚摸着，脸上还露出垂涎欲滴的模样，丽心虽然心里略感不快，但</w:t>
      </w:r>
    </w:p>
    <w:p>
      <w:r>
        <w:t>也不太敢闪避。</w:t>
      </w:r>
    </w:p>
    <w:p>
      <w:r>
        <w:t>「谢谢校长……」连丽心收下聘书后，赶紧匆忙起身告辞。</w:t>
      </w:r>
    </w:p>
    <w:p>
      <w:r>
        <w:t>连丽心很快地忘掉校长的丑态，带着心情愉快的离开校长室。走在学校的长廊里，当老师是她从小学时代就开</w:t>
      </w:r>
    </w:p>
    <w:p>
      <w:r>
        <w:t>始的梦想，从小写的国文作文课，都会有一篇「我的志愿」，丽心一直都写说将来要当老师，当个作育英才的好老</w:t>
      </w:r>
    </w:p>
    <w:p>
      <w:r>
        <w:t>师，现在学校三年的聘书得到了，心情当然愉悦。</w:t>
      </w:r>
    </w:p>
    <w:p>
      <w:r>
        <w:t>在校园的一个角落旁，封闭的体育教室里面，一男一女两个人，脱得赤裸裸的身体，两人成对纠缠在一起，用</w:t>
      </w:r>
    </w:p>
    <w:p>
      <w:r>
        <w:t>跳箱用的软垫当床，玩起成人的欲望游戏。男的是篮球队队长阿辉，阿辉有着１８４公分的高壮身材，黑毛绒绒的</w:t>
      </w:r>
    </w:p>
    <w:p>
      <w:r>
        <w:t>下体，凸出一根比成年男子更为粗大的阴茎，正猛烈的戳在一名有着成熟风韵脸孔的少妇身上；少妇的下体的阴户</w:t>
      </w:r>
    </w:p>
    <w:p>
      <w:r>
        <w:t>被巨大的阴茎蹂躏着，巨大的龟头一进一出地进出阴道，不时翻出红润多汁的嫩皮出来；少妇的前胸隆起的两座小</w:t>
      </w:r>
    </w:p>
    <w:p>
      <w:r>
        <w:t>山头，自己用双手拼命地挤压着，阿辉用他巨大的手掌用力揉在乳头上面，夹住粉嫩的乳头，少妇发出又痛苦又舒</w:t>
      </w:r>
    </w:p>
    <w:p>
      <w:r>
        <w:t>服的淫荡声。</w:t>
      </w:r>
    </w:p>
    <w:p>
      <w:r>
        <w:t>「啊……啊……好大啊……喔……亲哥哥啊……哦……干得我好爽哦……啊啊……」</w:t>
      </w:r>
    </w:p>
    <w:p>
      <w:r>
        <w:t>阿辉用力的压制着少妇冲刺一阵子，才把她粉白的双脚架在肩头，用他八、九寸长的黑鸡巴，用力地抵进少妇</w:t>
      </w:r>
    </w:p>
    <w:p>
      <w:r>
        <w:t>的阴道里面，巨大的龟头掺杂着淫水，快速地进出少妇的下体，阴户被操弄得又湿又滑，发出两人肉体拍打在一起</w:t>
      </w:r>
    </w:p>
    <w:p>
      <w:r>
        <w:t>的「啪啪」声。</w:t>
      </w:r>
    </w:p>
    <w:p>
      <w:r>
        <w:t>「啊……我要出来了……啊……啊……」</w:t>
      </w:r>
    </w:p>
    <w:p>
      <w:r>
        <w:t>阿辉经过一轮猛烈的冲刺之后，腰际一阵发抖，阴茎快速地移位到少妇的脸旁，对着少妇嘴里面喷出一大沱白</w:t>
      </w:r>
    </w:p>
    <w:p>
      <w:r>
        <w:t>色的精液出来。少妇一点也不嫌臭的全部把它吞进去，还伸出舌头舔弄着火红的大龟头，风骚满足的脸上，嘴角还</w:t>
      </w:r>
    </w:p>
    <w:p>
      <w:r>
        <w:t>残留着一点一点的白色精液。</w:t>
      </w:r>
    </w:p>
    <w:p>
      <w:r>
        <w:t>「嘿嘿……刘老师，你真是风骚喔！干，真他妈的爽喔！」</w:t>
      </w:r>
    </w:p>
    <w:p>
      <w:r>
        <w:t>「嗯……阿辉，你今天好猛喔！你瞧，人家下面又红又肿的，你真坏喔！」</w:t>
      </w:r>
    </w:p>
    <w:p>
      <w:r>
        <w:t>刘惠玲边骄憨的对着阿辉撒娇，还不忘用她的一双巧手，仔仔细细地帮他做清洁工作，把阿辉一根软软的蛇棍</w:t>
      </w:r>
    </w:p>
    <w:p>
      <w:r>
        <w:t>子，重新将它唤醒过来。</w:t>
      </w:r>
    </w:p>
    <w:p>
      <w:r>
        <w:t>「嗯……老师的下面水真多，噗滋、噗滋的叫着，真是骚妞一个。嘿嘿！」</w:t>
      </w:r>
    </w:p>
    <w:p>
      <w:r>
        <w:t>阿辉握着刘惠玲胸前一对肉球，津津有味的玩弄着乳头，分享刚才战况心得。</w:t>
      </w:r>
    </w:p>
    <w:p>
      <w:r>
        <w:t>这个刘惠玲也是信义中学的女教师，已婚，今年３５岁，自从一年前被罗连辉用暴力手段在学校教室里强暴之</w:t>
      </w:r>
    </w:p>
    <w:p>
      <w:r>
        <w:t>后，又被阿辉死命纠缠之下，心性渐渐转变，加上同样是从事教职的丈夫性欲薄弱，无法满足她，被阿辉粗犷暴虐</w:t>
      </w:r>
    </w:p>
    <w:p>
      <w:r>
        <w:t>的性格所吸引，从此以后甘心成为学生的禁脔。</w:t>
      </w:r>
    </w:p>
    <w:p>
      <w:r>
        <w:t>「哇！阿辉的鸡巴又变大了，喔……好热好大喔……」</w:t>
      </w:r>
    </w:p>
    <w:p>
      <w:r>
        <w:t>刘惠玲一说完，主动弯下腰来，张开她的小嘴含着巨大的龟头，「滋滋」有声地吃起鸡巴来了。</w:t>
      </w:r>
    </w:p>
    <w:p>
      <w:r>
        <w:t>「嗯……真爽！下面的卵蛋也帮我含着……ㄛ……真爽！」阿辉命令着她。</w:t>
      </w:r>
    </w:p>
    <w:p>
      <w:r>
        <w:t>刘惠玲点了点头，伸长着一根舌头，把阿辉一根肉棒子从上到下舔得湿淋淋的。等到巨根变大之后，她张开大</w:t>
      </w:r>
    </w:p>
    <w:p>
      <w:r>
        <w:t>嘴含住卵蛋，把两颗睾丸放在嘴里面拨弄着，然后再将舌头吐进阿辉的屁眼里，不怕腥臭地用舌尖挖着肛门口，弄</w:t>
      </w:r>
    </w:p>
    <w:p>
      <w:r>
        <w:t>着阿辉嗤牙裂嘴直呼过瘾。</w:t>
      </w:r>
    </w:p>
    <w:p>
      <w:r>
        <w:t>「来，你骑上来。」</w:t>
      </w:r>
    </w:p>
    <w:p>
      <w:r>
        <w:t>听到学生这样的召唤，惠玲眼角含春，对着阿辉媚笑一下，才爬上阿辉的胸膛，大腿张得很开跨在阿辉的腰际</w:t>
      </w:r>
    </w:p>
    <w:p>
      <w:r>
        <w:t>旁，扶着一根粗大黝黑的阴茎，将龟头对准毛绒绒的下体，把屁股往下一沉，慢慢吞进他的一根长黑棒子，直到整</w:t>
      </w:r>
    </w:p>
    <w:p>
      <w:r>
        <w:t>支阴茎完全吞进阴道里面后，才开始摇摆着身体，一上一下套着学生的肉棒。</w:t>
      </w:r>
    </w:p>
    <w:p>
      <w:r>
        <w:t>「喔……好棒喔……刺得好深喔……喔……哦哦……」惠玲拨开长发，脸上充满妖艳动人的淫浪表情，嘴角发</w:t>
      </w:r>
    </w:p>
    <w:p>
      <w:r>
        <w:t>出荡人心魂的呻淫声。</w:t>
      </w:r>
    </w:p>
    <w:p>
      <w:r>
        <w:t>「哦哦……好大喔……啊……啊……要死啦……哦……来了……喔……我来啦……啊啊……」</w:t>
      </w:r>
    </w:p>
    <w:p>
      <w:r>
        <w:t>阿辉也没闲着，他用双手死命地挤着惠玲胸前的一对肉球，在乳房上面留下斑斑爪印，阿辉看着老师淫荡的模</w:t>
      </w:r>
    </w:p>
    <w:p>
      <w:r>
        <w:t>样，不禁动情地挺起下体相迎，鸡巴猛力地往上挺。</w:t>
      </w:r>
    </w:p>
    <w:p>
      <w:r>
        <w:t>「喔……我又来了……啊……」惠玲高潮来临，全身一颤，阴道里面一阵收缩，吐出一大口淫汁来，身体软绵</w:t>
      </w:r>
    </w:p>
    <w:p>
      <w:r>
        <w:t>绵的瘫在阿辉身上喘息不已。</w:t>
      </w:r>
    </w:p>
    <w:p>
      <w:r>
        <w:t>阿辉不让她有喘息的机会，马上翻身来到惠玲身后，趁着淫水的湿滑，马上将鸡巴用力插进阴户里面，开始用</w:t>
      </w:r>
    </w:p>
    <w:p>
      <w:r>
        <w:t>力地做活塞抽送。</w:t>
      </w:r>
    </w:p>
    <w:p>
      <w:r>
        <w:t>「哦哦……要死啦……哦……干死我了……喔……阿辉……喔……操死姐姐啦……啊啊……」。</w:t>
      </w:r>
    </w:p>
    <w:p>
      <w:r>
        <w:t>阿辉看见惠玲的肛门小洞就在眼前摇摆着，忍不住伸出中指挖起屁眼来，痛得惠玲哇哇大叫，阴道一阵收缩，</w:t>
      </w:r>
    </w:p>
    <w:p>
      <w:r>
        <w:t>夹紧着大鸡巴，两人都痛快得喊爽不已。</w:t>
      </w:r>
    </w:p>
    <w:p>
      <w:r>
        <w:t>等到阿辉弄松了肛门口，就用湿滑淋淋的大鸡巴慢慢往里面挤进去，惠玲的肛门口有一圈括约肌，很不容易突</w:t>
      </w:r>
    </w:p>
    <w:p>
      <w:r>
        <w:t>破，阿辉费了一番功夫才让巨大的龟头刺穿进去，龟头进入到直肠以后，就完全没有抵抗底让它长驱直入。肛门洞</w:t>
      </w:r>
    </w:p>
    <w:p>
      <w:r>
        <w:t>口的那一圈括约肌箍着阴茎舒服极了，箍着鸡巴更加硬直不容易软掉，阿辉痛快地进出惠玲的屁眼，虽然偶尔会带</w:t>
      </w:r>
    </w:p>
    <w:p>
      <w:r>
        <w:t>出一些粪便出来，气味不太好闻，但是两人仍旧沉溺于性欲的欢愉当中。</w:t>
      </w:r>
    </w:p>
    <w:p>
      <w:r>
        <w:t>「哦……涨死我了喔……啊……快插要死我啦……哦……我来了……喔……我来啦……啊啊……」惠玲大声的</w:t>
      </w:r>
    </w:p>
    <w:p>
      <w:r>
        <w:t>呻淫着。</w:t>
      </w:r>
    </w:p>
    <w:p>
      <w:r>
        <w:t>「嗯……喔……好紧啊……老师的屁股真是紧啊……哦……夹的真舒服……喔……啊啊……」阿辉用狗干的姿</w:t>
      </w:r>
    </w:p>
    <w:p>
      <w:r>
        <w:t>势，猛力无比地摆动腰际，让阴茎快速地进出肛门。</w:t>
      </w:r>
    </w:p>
    <w:p>
      <w:r>
        <w:t>「哦哦……要射了……啊……要射啦……爽哦……喔……」在阿辉的几声低吼声中，阴茎抽搐几下后，龟头对</w:t>
      </w:r>
    </w:p>
    <w:p>
      <w:r>
        <w:t>着惠玲白嫩的屁股上，喷出一大口浓精出来。</w:t>
      </w:r>
    </w:p>
    <w:p>
      <w:r>
        <w:t>这时小刘才干咳了几声进门来，小刘睁着大眼睛，看着刘惠玲妖艳的胴体。</w:t>
      </w:r>
    </w:p>
    <w:p>
      <w:r>
        <w:t>「啧！啧！刘老师可真骚ㄛ，我在操场上就能听见你的叫床声。嘿嘿……真是浪得可以啊！等一下我们也亲热</w:t>
      </w:r>
    </w:p>
    <w:p>
      <w:r>
        <w:t>亲热一下，如何啊？哈哈……」小刘一进来，就忍不住摸着惠玲丰满的酥胸，露出垂涎三尺的猪哥模样。</w:t>
      </w:r>
    </w:p>
    <w:p>
      <w:r>
        <w:t>刚才小刘早已经在门外等了许久，看到他两人的一场大战，下面的鸡巴早就竖立许久，都快把裤裆给撑破掉了，</w:t>
      </w:r>
    </w:p>
    <w:p>
      <w:r>
        <w:t>好不容易等到游戏结束，当然想要讨点便宜啰！</w:t>
      </w:r>
    </w:p>
    <w:p>
      <w:r>
        <w:t>「不要啦，我要回家煮饭啰。我家那个死鬼快回来了，改天玩吧！」</w:t>
      </w:r>
    </w:p>
    <w:p>
      <w:r>
        <w:t>惠玲说完后，扶着还感到酸麻不停的下体，捉着衣服一溜焉的想跑掉。小刘机警地拿住她的一套内衣裤，马上</w:t>
      </w:r>
    </w:p>
    <w:p>
      <w:r>
        <w:t>放进鼻子前面嗅闻：「嗯……真香！老师内裤的味道真好，还有些湿湿黏黏的，真是爽ㄟ！送给我吧！」惠玲知道</w:t>
      </w:r>
    </w:p>
    <w:p>
      <w:r>
        <w:t>内衣裤是讨不回来的，只能穿着外面的套装，夹着屁股离开。</w:t>
      </w:r>
    </w:p>
    <w:p>
      <w:r>
        <w:t>「小刘，有没有问出什么来？」</w:t>
      </w:r>
    </w:p>
    <w:p>
      <w:r>
        <w:t>「有！有！老大，她叫连丽心，今年２５岁，刚从硕士班毕业，校长派她来带我们这一班，看起来，我们以后</w:t>
      </w:r>
    </w:p>
    <w:p>
      <w:r>
        <w:t>日子有的玩啦！哈哈哈……」小刘得意地向阿辉老大报告搜集来的情报。</w:t>
      </w:r>
    </w:p>
    <w:p>
      <w:r>
        <w:t>「好，真是好！那我们还是跟以前一样，把她拖出来公干一炮。」阿辉边说边挥舞着手势，一副斩钉截铁的坏</w:t>
      </w:r>
    </w:p>
    <w:p>
      <w:r>
        <w:t>模样。</w:t>
      </w:r>
    </w:p>
    <w:p>
      <w:r>
        <w:t>「老大，别老是用暴力嘛，人家是国语文系的古典美人呦，多煞风景啊！」</w:t>
      </w:r>
    </w:p>
    <w:p>
      <w:r>
        <w:t>「不然要怎样嘛？」</w:t>
      </w:r>
    </w:p>
    <w:p>
      <w:r>
        <w:t>阿辉有些色急了，于是小刘在阿辉耳边嘀嘀咕咕，两人就商量出一个计谋算计新老师。</w:t>
      </w:r>
    </w:p>
    <w:p>
      <w:r>
        <w:t>（二）误入陷阱</w:t>
      </w:r>
    </w:p>
    <w:p>
      <w:r>
        <w:t>第二天一大早，丽心怀着兴奋期待的心情来到学校，走到信义中学的三年七班。</w:t>
      </w:r>
    </w:p>
    <w:p>
      <w:r>
        <w:t>（我要好好加油喔……因为我会是个好老师。）丽心在为自己打气。</w:t>
      </w:r>
    </w:p>
    <w:p>
      <w:r>
        <w:t>进到教室里面，看到一张张还带着稚气脸的小大人，丽心喘口气道：「同学们早！我叫连丽心，以后是各位的</w:t>
      </w:r>
    </w:p>
    <w:p>
      <w:r>
        <w:t>班导师，请多指教。」</w:t>
      </w:r>
    </w:p>
    <w:p>
      <w:r>
        <w:t>丽心说完之后，就在黑板上大大的写下自己名字，字迹端装秀丽。</w:t>
      </w:r>
    </w:p>
    <w:p>
      <w:r>
        <w:t>中午的时候，丽心独自一个人坐在教师办公室里头发呆，回想着今天上课的情形。说真的，这是丽心第一次正</w:t>
      </w:r>
    </w:p>
    <w:p>
      <w:r>
        <w:t>式当老师给人授课，台下三十几名大男孩，抬着头用热切的眼神看着她，曾经几度让她不自在，因为她实在不曾有</w:t>
      </w:r>
    </w:p>
    <w:p>
      <w:r>
        <w:t>过要面对着那么多男生讲过话。</w:t>
      </w:r>
    </w:p>
    <w:p>
      <w:r>
        <w:t>丽心读文学院的时候，学校男生就已经算是稀有动物了，而且个个身材瘦弱不堪，指导教授更是年龄垂垂老矣，</w:t>
      </w:r>
    </w:p>
    <w:p>
      <w:r>
        <w:t>不像今天这一班高中生，每个人都像是生龙活虎一般，彷佛都有发泄不完的旺盛精力，丽心在教室里面走过去，闻</w:t>
      </w:r>
    </w:p>
    <w:p>
      <w:r>
        <w:t>到一股男性的臭汗水味，醺着她让人有些做恶，但是习惯之后，却有着甜美的吸引力。</w:t>
      </w:r>
    </w:p>
    <w:p>
      <w:r>
        <w:t>「连老师，连老师……你在想什么？想到痴痴呆呆的。」</w:t>
      </w:r>
    </w:p>
    <w:p>
      <w:r>
        <w:t>坐在同一个办公室里的刘惠玲老师，走过来推她一把，才让丽心又回到现实面。</w:t>
      </w:r>
    </w:p>
    <w:p>
      <w:r>
        <w:t>「连老师，你吃过饭没有？要不要一块吃个饭？」</w:t>
      </w:r>
    </w:p>
    <w:p>
      <w:r>
        <w:t>「喔……刘老师，谢谢！我自己带了便当盒了。」</w:t>
      </w:r>
    </w:p>
    <w:p>
      <w:r>
        <w:t>「嗯，连老师，还习惯当老师这份工作吧？我想，连老师长得那么漂亮，这些男学生们一定会喜欢你的。呦！</w:t>
      </w:r>
    </w:p>
    <w:p>
      <w:r>
        <w:t>嘻嘻……」</w:t>
      </w:r>
    </w:p>
    <w:p>
      <w:r>
        <w:t>？？「谢谢。」对于刘惠玲老师略微轻蔑的言语，丽心虽然感到不悦，但也不好反驳。</w:t>
      </w:r>
    </w:p>
    <w:p>
      <w:r>
        <w:t>第二天的下课时间，刘惠玲老师过来找丽心谈天。</w:t>
      </w:r>
    </w:p>
    <w:p>
      <w:r>
        <w:t>「连老师，学校几个老师托我跟你讲，我们要为你办迎新会，不知道您今晚有空吗？地点就在学校附近，反正</w:t>
      </w:r>
    </w:p>
    <w:p>
      <w:r>
        <w:t>明天没有课，希望你能赏个光。」</w:t>
      </w:r>
    </w:p>
    <w:p>
      <w:r>
        <w:t>刘惠玲边说边塞了一个地址给她，丽心看了一下，真的就在学校旁不远的地方：「好啊，谢谢你如此的热心，</w:t>
      </w:r>
    </w:p>
    <w:p>
      <w:r>
        <w:t>今晚我一定准时到。」</w:t>
      </w:r>
    </w:p>
    <w:p>
      <w:r>
        <w:t>下课之后，丽心寻着纸条上面的住址，来到了学校附近的一栋蛮气派的大楼内，按着地址按门铃，听到门铃声</w:t>
      </w:r>
    </w:p>
    <w:p>
      <w:r>
        <w:t>来开门的人就是刘惠玲老师。</w:t>
      </w:r>
    </w:p>
    <w:p>
      <w:r>
        <w:t>「喔，连老师你来啦，快请进！」</w:t>
      </w:r>
    </w:p>
    <w:p>
      <w:r>
        <w:t>进到房子里面，丽心只有看见桌上摆满酒菜，却没有见到其它人。</w:t>
      </w:r>
    </w:p>
    <w:p>
      <w:r>
        <w:t>「你先坐一会儿，其它人马上就会到。」看到空荡荡的房子，刘惠玲尴尬地向丽心解释着。</w:t>
      </w:r>
    </w:p>
    <w:p>
      <w:r>
        <w:t>「没关系。」虽然感到奇怪，丽心仍然安份地坐在沙发上。</w:t>
      </w:r>
    </w:p>
    <w:p>
      <w:r>
        <w:t>这时传来阵阵门铃声响，刘惠玲一个箭步的跑去开门，进门来的是两名她班上的学生罗连辉跟刘大信，两人提</w:t>
      </w:r>
    </w:p>
    <w:p>
      <w:r>
        <w:t>着洋酒过来跟丽心打召呼。</w:t>
      </w:r>
    </w:p>
    <w:p>
      <w:r>
        <w:t>「连老师好！」两名学生轻佻地向丽心打完召呼后，大刺刺的坐下来吃菜喝起酒来。</w:t>
      </w:r>
    </w:p>
    <w:p>
      <w:r>
        <w:t>「刘老师，其它同仁……」刘惠玲看着阿辉跟小刘，使着哀怨的眼色。</w:t>
      </w:r>
    </w:p>
    <w:p>
      <w:r>
        <w:t>「连老师，我们先吃点酒菜，边吃边等，我想大家很快就会来的。」阿辉头也不抬地对着丽心讲话，小刘就在</w:t>
      </w:r>
    </w:p>
    <w:p>
      <w:r>
        <w:t>一旁帮她倒酒，斟满酒杯。</w:t>
      </w:r>
    </w:p>
    <w:p>
      <w:r>
        <w:t>「连老师，我们敬你，希望以后多多照顾我们。」</w:t>
      </w:r>
    </w:p>
    <w:p>
      <w:r>
        <w:t>小刘率先举起酒杯来，丽心看到眼前三个酒杯对着她，为了不想拂逆大家的好意，丽心只好也拿起酒来，轻轻</w:t>
      </w:r>
    </w:p>
    <w:p>
      <w:r>
        <w:t>啜饮一口烈酒。一股如刀割般强烈的浓酒流进喉咙，丽心差点呛到。</w:t>
      </w:r>
    </w:p>
    <w:p>
      <w:r>
        <w:t>「连老师，换我来敬你。」阿辉闪着狡黠的眼神，拿着酒杯要跟丽心敬酒。</w:t>
      </w:r>
    </w:p>
    <w:p>
      <w:r>
        <w:t>「谢谢，我不太会喝酒。」</w:t>
      </w:r>
    </w:p>
    <w:p>
      <w:r>
        <w:t>看到丽心的推辞，阿辉对着刘惠玲使眼色：「连老师，他们是好意啦！来，换我敬你，祝你教学愉快！」</w:t>
      </w:r>
    </w:p>
    <w:p>
      <w:r>
        <w:t>对于刘老师的好意，丽心不好拒绝，只好拿起酒杯喝进那咖啡色的液体。</w:t>
      </w:r>
    </w:p>
    <w:p>
      <w:r>
        <w:t>一股火热之气从丽心的肚子往上冒，胸口一热头也晕起来了，丽心无力地用手撑着头，想要驱散心口的不快，</w:t>
      </w:r>
    </w:p>
    <w:p>
      <w:r>
        <w:t>突然间眼前的景物开始发黑，丽心身体往旁一侧，晕倒在阿辉的身上。</w:t>
      </w:r>
    </w:p>
    <w:p>
      <w:r>
        <w:t>「嘿嘿……这么快就倒啦！小刘，这药效果真不错喔！快去准备一下东西，等一下我们好好玩玩她。」阿辉看</w:t>
      </w:r>
    </w:p>
    <w:p>
      <w:r>
        <w:t>着丽心俏丽的脸庞，双手马上摸在她胸口上，笑淫淫的指挥着两人。</w:t>
      </w:r>
    </w:p>
    <w:p>
      <w:r>
        <w:t>「老大，放心好了，她没睡个二、三个钟头是醒不了的。东西早就都在里面房间摆好了，我们可以开始了。」</w:t>
      </w:r>
    </w:p>
    <w:p>
      <w:r>
        <w:t>小刘贪婪地摸着她的小脚，眼睛盯着雪白的大腿根处回应着说。</w:t>
      </w:r>
    </w:p>
    <w:p>
      <w:r>
        <w:t>「来，把她抱进去。」</w:t>
      </w:r>
    </w:p>
    <w:p>
      <w:r>
        <w:t>丽心被人放在一张大床上，床尾架着一台摄影机，床上还散落着几根女用按摩棒及绳索，阿辉及小刘两人戴着</w:t>
      </w:r>
    </w:p>
    <w:p>
      <w:r>
        <w:t>蝙蝠侠的黑眼罩，赤裸的身体围在一旁。</w:t>
      </w:r>
    </w:p>
    <w:p>
      <w:r>
        <w:t>「刘老师，等一下可要拍得好看一点喔！要不然……嘿嘿！连你也一起绑着玩。」</w:t>
      </w:r>
    </w:p>
    <w:p>
      <w:r>
        <w:t>「阿辉，别闹啦！这样就好了，万一……万一她……」看到阿辉他们可怕的模样，刘惠玲替丽心的身体担心起</w:t>
      </w:r>
    </w:p>
    <w:p>
      <w:r>
        <w:t>来。</w:t>
      </w:r>
    </w:p>
    <w:p>
      <w:r>
        <w:t>「少啰嗦，快点开始吧！」</w:t>
      </w:r>
    </w:p>
    <w:p>
      <w:r>
        <w:t>刘惠玲无奈，只好打开Ｖ８摄影机，向着昏迷不醒的丽心。</w:t>
      </w:r>
    </w:p>
    <w:p>
      <w:r>
        <w:t>阿辉早就等得不耐烦了，脸上戴着黑眼罩，从双眼洞中发出野狼般的凶恶眼神，因为兴奋而全身涨红，黝黑粗</w:t>
      </w:r>
    </w:p>
    <w:p>
      <w:r>
        <w:t>壮的身体冒着汗，他下体毛绒绒的粗黑长毛中央，一根超乎常人巨大的阴茎，就这样靠近丽心粉嫩的脸颊。他用他</w:t>
      </w:r>
    </w:p>
    <w:p>
      <w:r>
        <w:t>勃起的阴茎抵在她的脸上，慢慢地磨擦她的脸，小刘则是蹲在丽心的脚旁，提着她粉嫩的细脚，隔着丝袜在那儿嗅</w:t>
      </w:r>
    </w:p>
    <w:p>
      <w:r>
        <w:t>着玩，不时窥探着裙底。</w:t>
      </w:r>
    </w:p>
    <w:p>
      <w:r>
        <w:t>「来，把她衣服脱了吧！」</w:t>
      </w:r>
    </w:p>
    <w:p>
      <w:r>
        <w:t>阿辉粗大的手掌压在丽心的胸膛，慢慢解开胸扣，露出里面一件红奶罩，他把胸罩往上用力一推，一对粉白的</w:t>
      </w:r>
    </w:p>
    <w:p>
      <w:r>
        <w:t>肉奶弹到衣服外面来，坚挺完美的双峰配上小巧粉红色的乳头，让人对这位赤裸裸的美体忍不住赞叹。</w:t>
      </w:r>
    </w:p>
    <w:p>
      <w:r>
        <w:t>「哇！想不到瘦瘦的她，奶子这么大！嘿嘿……真想尝一口看看。」阿辉说完，他的一张臭嘴马上含住乳头吸</w:t>
      </w:r>
    </w:p>
    <w:p>
      <w:r>
        <w:t>吮起来。</w:t>
      </w:r>
    </w:p>
    <w:p>
      <w:r>
        <w:t>小刘此时已经脱下丽心的裙子跟内裤，用他的脸埋在她的腿根处磨擦，在那里又嗅又舔的，丽心的大腿被人打</w:t>
      </w:r>
    </w:p>
    <w:p>
      <w:r>
        <w:t>开成一个Ｍ型，女人最神密的花蕊被粗暴地分开。小刘拨开薄薄的阴唇肉，往阴户里头张望一会儿，忍不住也伸出</w:t>
      </w:r>
    </w:p>
    <w:p>
      <w:r>
        <w:t>舌头来，舔向柔嫩的花心，还陷于昏迷不醒中的丽心，下体自动泌出透明的淫水来。</w:t>
      </w:r>
    </w:p>
    <w:p>
      <w:r>
        <w:t>「哇，真香真香！」小刘吃着丽心的下体的阴户，似乎对于清香的黏液满意极了。</w:t>
      </w:r>
    </w:p>
    <w:p>
      <w:r>
        <w:t>「时间不多了，我们快点来。」</w:t>
      </w:r>
    </w:p>
    <w:p>
      <w:r>
        <w:t>阿辉把全身赤裸裸的丽心，摆成像是自己在手淫一样的姿势，一手放胸前，一手压在阴户上，由小刘把她拍成</w:t>
      </w:r>
    </w:p>
    <w:p>
      <w:r>
        <w:t>连续动作的照片。</w:t>
      </w:r>
    </w:p>
    <w:p>
      <w:r>
        <w:t>「再加根棒子好了。」阿辉拿着粉红色的按摩棒沾点润滑剂，用力刺进丽心下体，让他拍成照片：「嘿嘿！现</w:t>
      </w:r>
    </w:p>
    <w:p>
      <w:r>
        <w:t>在换成真人表演了。」</w:t>
      </w:r>
    </w:p>
    <w:p>
      <w:r>
        <w:t>阿辉把赤裸的丽心抱进怀里面，将她的双腿分到最开，伸出两根指头剥开阴唇，让里面湿滑粉嫩的唇肉给翻出</w:t>
      </w:r>
    </w:p>
    <w:p>
      <w:r>
        <w:t>来，让小刘尽情拍照；接着把她放倒在床上，头上脚下的压在丽心身上，玩起６９式的双人口交。</w:t>
      </w:r>
    </w:p>
    <w:p>
      <w:r>
        <w:t>阿辉搞了半个钟头时间，一共摆了五、六种性交姿势拍成照片，总算满意极了。</w:t>
      </w:r>
    </w:p>
    <w:p>
      <w:r>
        <w:t>「刘老师，现在换你啰，也一起来吧！」</w:t>
      </w:r>
    </w:p>
    <w:p>
      <w:r>
        <w:t>「我……我……我不要。阿辉，拜托，我什么都听你的……拜托……不要拍我。」想到阿辉这个学生用这么可</w:t>
      </w:r>
    </w:p>
    <w:p>
      <w:r>
        <w:t>怕的计谋，刘惠玲吓得拼命求饶。</w:t>
      </w:r>
    </w:p>
    <w:p>
      <w:r>
        <w:t>「笨蛋！如果你不一起来，不就证明了你是跟我们一伙的吗？嘿嘿……刘老师，我是为你好喔，别那么不识相，</w:t>
      </w:r>
    </w:p>
    <w:p>
      <w:r>
        <w:t>想讨打吗？」</w:t>
      </w:r>
    </w:p>
    <w:p>
      <w:r>
        <w:t>迫于他两人凶恶的模样，刘惠玲只能认命地由他们摆布。</w:t>
      </w:r>
    </w:p>
    <w:p>
      <w:r>
        <w:t>「啪……嘶……嘶……」阿辉用力地拧着惠玲的衣服，把她身上的衣服撕得精光，马上让她露出赤裸的身体，</w:t>
      </w:r>
    </w:p>
    <w:p>
      <w:r>
        <w:t>拿起绳索来把她双手扣在背后，还将多余的绳索绑在她的脚踝上。</w:t>
      </w:r>
    </w:p>
    <w:p>
      <w:r>
        <w:t>「好了，我们各玩一个，上吧！」</w:t>
      </w:r>
    </w:p>
    <w:p>
      <w:r>
        <w:t>说完就把刘惠玲推到小刘身上，小刘喜滋滋的把惠玲抱在一旁，拿着按摩棒操起她的阴户来玩了。</w:t>
      </w:r>
    </w:p>
    <w:p>
      <w:r>
        <w:t>阿辉来到丽心身旁，贪婪地看着眼前娇嫩的胴体，他的一只大手抚摸在丽心脸上柔嫩光滑的肌肤，忍不住对着</w:t>
      </w:r>
    </w:p>
    <w:p>
      <w:r>
        <w:t>她的小嘴亲吻下去，舌头吐进她嘴里快速的滑动，惙着口水吱吱有声的吃起津汁来；双手同时袭上了丽心坚挺的乳</w:t>
      </w:r>
    </w:p>
    <w:p>
      <w:r>
        <w:t>房，柔软弹性十足的乳脂，被他像是搓揉面团般的强压着，两个乳晕也被中指用力夹起，粉红娇嫩的乳头马上发硬</w:t>
      </w:r>
    </w:p>
    <w:p>
      <w:r>
        <w:t>起来。</w:t>
      </w:r>
    </w:p>
    <w:p>
      <w:r>
        <w:t>「哇哇……真是爽耶！」</w:t>
      </w:r>
    </w:p>
    <w:p>
      <w:r>
        <w:t>还处在半昏迷不醒状态下的丽心，渐渐恢复了一点知觉，突然感到身体被人侵犯，马上惊醒过来，大声尖叫了</w:t>
      </w:r>
    </w:p>
    <w:p>
      <w:r>
        <w:t>起来：「呜……是谁？快放了我！呜呜……痛啊……」</w:t>
      </w:r>
    </w:p>
    <w:p>
      <w:r>
        <w:t>「嘿嘿……是我。老师，我们爽一下吧！」</w:t>
      </w:r>
    </w:p>
    <w:p>
      <w:r>
        <w:t>「放手，我要叫啦！你快把我放了啊……」</w:t>
      </w:r>
    </w:p>
    <w:p>
      <w:r>
        <w:t>「啪！啪！啪！」阿辉用力地甩了三个耳光下去，丽心的嘴角马上渗出血水。</w:t>
      </w:r>
    </w:p>
    <w:p>
      <w:r>
        <w:t>「干！臭婊子，欠打吗？再啰嗦我打死你！」</w:t>
      </w:r>
    </w:p>
    <w:p>
      <w:r>
        <w:t>阿辉打完后，从旁边抓起自己的臭内裤，用力地塞进她的嘴里面。丽心双手被人绑在头上，嘴里头含着脏内裤，</w:t>
      </w:r>
    </w:p>
    <w:p>
      <w:r>
        <w:t>脸上是又辣又痛，只能无助地发出悲鸣，只能从她的大眼睛旁流下成串的眼泪来。</w:t>
      </w:r>
    </w:p>
    <w:p>
      <w:r>
        <w:t>阿辉制服完丽心之后，开始侵袭丽心的下体，用他一只粗糙的手掌心不偏不倚地盖在耻丘上，用他粗长的指头</w:t>
      </w:r>
    </w:p>
    <w:p>
      <w:r>
        <w:t>玩弄她的阴户，手指沿着阴唇裂缝来回摩擦，大阴唇被用力地往两旁剥开，露出粉红色的嫩肉穴来，他用指头沾着</w:t>
      </w:r>
    </w:p>
    <w:p>
      <w:r>
        <w:t>淫水用力地插进阴道深处，两根手指开始在娇嫩的阴道中进进出出。</w:t>
      </w:r>
    </w:p>
    <w:p>
      <w:r>
        <w:t>「呜……呜啊……呜……啊……」下体的灼热感，还有说不出来的羞辱感，让丽心哭成了泪人儿。</w:t>
      </w:r>
    </w:p>
    <w:p>
      <w:r>
        <w:t>阿辉转过身去，把他的阴茎压在她的脸上，粗硬的体毛跟火辣热烫的肉棍磨擦她的嫩脸，一股恶心腥臭的男人</w:t>
      </w:r>
    </w:p>
    <w:p>
      <w:r>
        <w:t>体汗味直冲她的脑门，让她反胃得想吐。而阿辉用他的舌头去舔阴户，让原本隐藏在花丛中的阴蒂，马上被人用舌</w:t>
      </w:r>
    </w:p>
    <w:p>
      <w:r>
        <w:t>尖在上头搔痒着，挑逗着丽心最敏锐的神经。</w:t>
      </w:r>
    </w:p>
    <w:p>
      <w:r>
        <w:t>一股骚热从阴户传导上来，压抑不了的欲潮终于爆发，丽心在被人玩弄的情况下，居然达到了性高潮，敏感的</w:t>
      </w:r>
    </w:p>
    <w:p>
      <w:r>
        <w:t>身体激动地痉挛在一起，激烈地喘着气。</w:t>
      </w:r>
    </w:p>
    <w:p>
      <w:r>
        <w:t>「高潮了！高潮了！真是敏感的身体，以后要常常跟我玩喔！」</w:t>
      </w:r>
    </w:p>
    <w:p>
      <w:r>
        <w:t>阿辉打算一股作气地占有她的身体，他跪在她面前抬高她的双腿，一根丑陋火烫的铁棒，有如小孩拳臂般粗大</w:t>
      </w:r>
    </w:p>
    <w:p>
      <w:r>
        <w:t>的黑阴茎，前面有个紫黑色像个香菇般的大龟头，抵在阴户外面磨擦，阿辉腰部往前一挺，很不容易才挤进一个龟</w:t>
      </w:r>
    </w:p>
    <w:p>
      <w:r>
        <w:t>头，丽心娇嫩的阴道已经被撑得完全涨开。</w:t>
      </w:r>
    </w:p>
    <w:p>
      <w:r>
        <w:t>「哇……好紧的穴啊！真爽！喔……啊……」</w:t>
      </w:r>
    </w:p>
    <w:p>
      <w:r>
        <w:t>丽心的脸庞痛苦地纠结在一起，眼泪噗噗地流下来。</w:t>
      </w:r>
    </w:p>
    <w:p>
      <w:r>
        <w:t>「哈……老师以后就是我的女人啰，知道吗？」阿辉略为抽出一点阴茎，在上面吐点口水，随即痛快地插起穴</w:t>
      </w:r>
    </w:p>
    <w:p>
      <w:r>
        <w:t>来，享受着丽心温暖的窄洞。</w:t>
      </w:r>
    </w:p>
    <w:p>
      <w:r>
        <w:t>他用巨大的阴茎把阴道深处的嫩肉慢慢地撑开来，经过几次的卖力推进，终于将八寸长的肉茎完全刺进去，每</w:t>
      </w:r>
    </w:p>
    <w:p>
      <w:r>
        <w:t>一次抽送都直抵子宫底部，抽出时还会将湿滑的阴道嫩肉翻出。阿辉舒服地享受阴腔紧缩的弹性，阴道里面火热的</w:t>
      </w:r>
    </w:p>
    <w:p>
      <w:r>
        <w:t>舒畅快感，从阴茎传染到全身上下，这是他未曾有过的美妙绝境。</w:t>
      </w:r>
    </w:p>
    <w:p>
      <w:r>
        <w:t>在一旁的小刘也没闲着，就在一旁的沙发上，拿着按摩棒用力插在刘惠玲的下体，棍棒在阴户里面进进出出，</w:t>
      </w:r>
    </w:p>
    <w:p>
      <w:r>
        <w:t>发出「唧唧唧」的水声和「嗡嗡嗡」可怕的马达运转声。</w:t>
      </w:r>
    </w:p>
    <w:p>
      <w:r>
        <w:t>可怜的惠玲手脚都被捆绑在一起，下体秘穴被小刘操得死去活来，不住的大声呻淫着：「喔喔……干死我啦…</w:t>
      </w:r>
    </w:p>
    <w:p>
      <w:r>
        <w:t>…喔喔……啊啊……要飞啦……喔喔……」</w:t>
      </w:r>
    </w:p>
    <w:p>
      <w:r>
        <w:t>几乎已经瘫痪在床上的丽心，痛苦而无力作任何的抵抗，任由男人的鸡巴在她体内冲撞，她从嘴角发出痛苦呻</w:t>
      </w:r>
    </w:p>
    <w:p>
      <w:r>
        <w:t>吟，美丽的脸庞满是泪水，闭着双眼，皱起眉头。又是痛苦又是羞怯的表情，让阿辉更有征服的快感，他用双手虎</w:t>
      </w:r>
    </w:p>
    <w:p>
      <w:r>
        <w:t>口夹着她发硬的乳头，手掌挤压着柔嫩乳房让她变型，然后加快腰部的活塞运动。</w:t>
      </w:r>
    </w:p>
    <w:p>
      <w:r>
        <w:t>经过阿辉的一阵猛攻抽送，丽心阴道里面瞬间痉挛紧缩，涌出大量的爱液出来。阿辉加足马力拼命摇动自己的</w:t>
      </w:r>
    </w:p>
    <w:p>
      <w:r>
        <w:t>臀部，巨大的阴茎无情地蹂躏着丽心的阴户，他抽送得越来越快，痛快感来到爆发的边缘，在一阵低吼之下，精液</w:t>
      </w:r>
    </w:p>
    <w:p>
      <w:r>
        <w:t>在瞬间射出来，灌满丽心整个阴道，丽心也在同时达到了高潮昏迷过去了。</w:t>
      </w:r>
    </w:p>
    <w:p>
      <w:r>
        <w:t>得到充份性满足后的阿辉，喘口气说：「哇……真是爽喔！小刘，换你来打一炮吧！」</w:t>
      </w:r>
    </w:p>
    <w:p>
      <w:r>
        <w:t>「谢谢老大，我上啰！」</w:t>
      </w:r>
    </w:p>
    <w:p>
      <w:r>
        <w:t>在一旁观望许久的他，早就觊觎丽心的身体很久了，阿辉才刚离开丽心的身体，他就迫不及待地爬到她的身上，</w:t>
      </w:r>
    </w:p>
    <w:p>
      <w:r>
        <w:t>举着一根不小的黑鸡巴猛力地插进去。还在半昏迷状态下的丽心，又被他粗暴地插进下体，小刘的一根舌头不忘记</w:t>
      </w:r>
    </w:p>
    <w:p>
      <w:r>
        <w:t>舔着丽心的脸颊及身体，对着美丽的乳房又吸又啜的，同时摇晃下体做活塞运动，狂压猛抽了一阵子之后，也把精</w:t>
      </w:r>
    </w:p>
    <w:p>
      <w:r>
        <w:t>液射进阴道里头。</w:t>
      </w:r>
    </w:p>
    <w:p>
      <w:r>
        <w:t>阿辉在旁看了一阵子，被丽心纯情又娇羞的动人模样所吸引，下面的鸡巴又再次被唤醒，等到小刘出精之后，</w:t>
      </w:r>
    </w:p>
    <w:p>
      <w:r>
        <w:t>接着马上又压上丽心的娇躯去，猛力地再插送一次。他拿出丽心嘴里头的内裤，跟她粗暴地接吻起来。</w:t>
      </w:r>
    </w:p>
    <w:p>
      <w:r>
        <w:t>经过刚才一次的射精后，阿辉用更持久的作战方式，不停地变换姿势干着女老师，直到身心都很满足后，才肯</w:t>
      </w:r>
    </w:p>
    <w:p>
      <w:r>
        <w:t>射精结束，然后再换另一场恶梦的开始。</w:t>
      </w:r>
    </w:p>
    <w:p>
      <w:r>
        <w:t>可怜的丽心，在这一个可怕的夜里被阿辉干了四次，小刘也抽插了三次，连绑在一旁的惠玲也同样遭到毒手，</w:t>
      </w:r>
    </w:p>
    <w:p>
      <w:r>
        <w:t>被人玩弄到天亮，直到他两人满足了欲火，疲惫不堪地睡倒在一旁，才结束丽心地狱般的折磨。</w:t>
      </w:r>
    </w:p>
    <w:p>
      <w:r>
        <w:t>（三）同性之爱</w:t>
      </w:r>
    </w:p>
    <w:p>
      <w:r>
        <w:t>第二天，丽心昏睡到下午才醒过来，刚想移动一下身体，马上被下体的一阵撕裂痛楚所袭击，痛苦得瘫回床上，</w:t>
      </w:r>
    </w:p>
    <w:p>
      <w:r>
        <w:t>全身卷缩成一团，美丽的脸庞全部揪结在一起。</w:t>
      </w:r>
    </w:p>
    <w:p>
      <w:r>
        <w:t>（啊……我被学生强暴了，以后要怎么办？）丽心想到伤心处，不禁嚎啕大哭起来，身体的疼痛会过去，但是</w:t>
      </w:r>
    </w:p>
    <w:p>
      <w:r>
        <w:t>心里面永远难以磨灭的伤痕，才真叫人绝望。</w:t>
      </w:r>
    </w:p>
    <w:p>
      <w:r>
        <w:t>「呜……呜……呜……我该怎么办啊……」</w:t>
      </w:r>
    </w:p>
    <w:p>
      <w:r>
        <w:t>丽心大哭了好一阵子，突然身边伸出一张小手，抚着她的俏脸：「连老师，你醒了，还痛吗？来，我帮你擦些</w:t>
      </w:r>
    </w:p>
    <w:p>
      <w:r>
        <w:t>药，会让你舒服点的。」惠玲看见丽心醒来，拿着冰毛巾给她压在额头上。</w:t>
      </w:r>
    </w:p>
    <w:p>
      <w:r>
        <w:t>「刘老师，这是怎么回事？怎么会这样？哇……我好痛啊！呜呜……」</w:t>
      </w:r>
    </w:p>
    <w:p>
      <w:r>
        <w:t>「我也不知道啊！连我……连我…也被人……唉，都怪命运吧！」</w:t>
      </w:r>
    </w:p>
    <w:p>
      <w:r>
        <w:t>「他们……他们……他们怎么能这样对我们？太……太可恶了！」</w:t>
      </w:r>
    </w:p>
    <w:p>
      <w:r>
        <w:t>「嗯，先顾好身体要紧，我帮你打过电话回家了，告诉伯母说你在我家玩，让她放心。至于明天的课，我帮你</w:t>
      </w:r>
    </w:p>
    <w:p>
      <w:r>
        <w:t>请个假好了，别想那么多，再睡会儿吧！」</w:t>
      </w:r>
    </w:p>
    <w:p>
      <w:r>
        <w:t>「刘老师，谢谢你！你的身体……」</w:t>
      </w:r>
    </w:p>
    <w:p>
      <w:r>
        <w:t>「暂时没关系的。来，你再休息一下，这事情，晚点我们再商量。」</w:t>
      </w:r>
    </w:p>
    <w:p>
      <w:r>
        <w:t>处于孤立无缘状态下的丽心，还好身边有人陪伴，要不然真不知该怎么办：「刘老师，谢谢！」</w:t>
      </w:r>
    </w:p>
    <w:p>
      <w:r>
        <w:t>身体还很虚弱的丽心，没多久又沉沉的睡着了，在睡梦中，她梦见自己被人追杀着，一会儿又梦见自己赤裸的</w:t>
      </w:r>
    </w:p>
    <w:p>
      <w:r>
        <w:t>身体站在讲台上，被学生们包围着，每个人都在嘲笑她，对着她比手划脚地对她指指点点的，让她羞愧得差点想找</w:t>
      </w:r>
    </w:p>
    <w:p>
      <w:r>
        <w:t>洞钻进去。</w:t>
      </w:r>
    </w:p>
    <w:p>
      <w:r>
        <w:t>好不容易被吓醒过来，顾不得身体的疼痛，跑进浴室里面洗澡。</w:t>
      </w:r>
    </w:p>
    <w:p>
      <w:r>
        <w:t>丽心进入浴室里面，含着眼泪用力地刷洗着自己肮脏的身体，她越洗越恨自己，终于崩溃了，无力地躺在浴缸</w:t>
      </w:r>
    </w:p>
    <w:p>
      <w:r>
        <w:t>边痛哭。</w:t>
      </w:r>
    </w:p>
    <w:p>
      <w:r>
        <w:t>（好恨啊！居然被学生夺走了我的清白，我要如何活下去……）当丽心有寻死的念头时，惠玲推开浴室门进来</w:t>
      </w:r>
    </w:p>
    <w:p>
      <w:r>
        <w:t>了，她同样赤裸的身体来到面前：「连老师，你还好吧？你身体有没有不舒服啊？让我进来看看。」</w:t>
      </w:r>
    </w:p>
    <w:p>
      <w:r>
        <w:t>惠玲好心地拿起海棉沾上沐浴乳，轻轻地擦向丽心粉嫩的肌肤上：「来，我帮你搽香皂。还痛吗？」</w:t>
      </w:r>
    </w:p>
    <w:p>
      <w:r>
        <w:t>「谢谢，我好多了。」丽心拭干眼泪，对于惠玲的好意，感激地点着头。因为她只要轻微地移动一下身体，下</w:t>
      </w:r>
    </w:p>
    <w:p>
      <w:r>
        <w:t>体立刻传来难以忍受的剧痛，惠玲用无比轻揉的动作抹着乳液帮她净身，态度是那么的诚恳又温柔。</w:t>
      </w:r>
    </w:p>
    <w:p>
      <w:r>
        <w:t>「刘老师，你的手……」丽心突然看到惠玲的手腕上的勒痕，痛心极了，同样关心她的身体。</w:t>
      </w:r>
    </w:p>
    <w:p>
      <w:r>
        <w:t>「我没事，一点小伤。只是你，唉！好好一个清白姑娘……唉！唉！」说着说着，也陪着掉眼泪，两个人相拥</w:t>
      </w:r>
    </w:p>
    <w:p>
      <w:r>
        <w:t>而泣。</w:t>
      </w:r>
    </w:p>
    <w:p>
      <w:r>
        <w:t>惠玲热心地帮她洗着身体，在沐浴乳的润滑下，让丽心身体泛起一阵怪异的感觉，感到既舒服又难为情，尤其</w:t>
      </w:r>
    </w:p>
    <w:p>
      <w:r>
        <w:t>是双乳被人轻柔地搓洗着，乳头不自觉地发硬起来，惠玲的双乳挤到自己的臂弯时，一种舒麻的快感让她全身毛细</w:t>
      </w:r>
    </w:p>
    <w:p>
      <w:r>
        <w:t>孔都舒张开来。</w:t>
      </w:r>
    </w:p>
    <w:p>
      <w:r>
        <w:t>「连老师，你的皮肤真好，真让人羡慕。」</w:t>
      </w:r>
    </w:p>
    <w:p>
      <w:r>
        <w:t>「啊……你也一样好啊……」被抚摸得有些陶醉的情形下，被人猛然一问，让她一时间不知该如何回答。</w:t>
      </w:r>
    </w:p>
    <w:p>
      <w:r>
        <w:t>这时，惠玲蹲在她的脚边，帮她洗着大腿。</w:t>
      </w:r>
    </w:p>
    <w:p>
      <w:r>
        <w:t>「啊……刘老师，我自己来就好，谢谢你。」</w:t>
      </w:r>
    </w:p>
    <w:p>
      <w:r>
        <w:t>「别客气啊！你还有伤在身，反正都是女人嘛，互相帮忙也是应该的啊！」</w:t>
      </w:r>
    </w:p>
    <w:p>
      <w:r>
        <w:t>说完，惠玲双手已经游移到她大腿内侧，在她的小腹及阴阜上面洗刷起来，丽心不忍拒绝她的好意，何况这样</w:t>
      </w:r>
    </w:p>
    <w:p>
      <w:r>
        <w:t>真的很舒服。</w:t>
      </w:r>
    </w:p>
    <w:p>
      <w:r>
        <w:t>惠玲一手在后帮她擦着股间，一手在前摸着下体的阴户，双手同时在她最敏感的神经中枢活动，羞耻感加上舒</w:t>
      </w:r>
    </w:p>
    <w:p>
      <w:r>
        <w:t>畅感，让她舒爽到差点站不住。</w:t>
      </w:r>
    </w:p>
    <w:p>
      <w:r>
        <w:t>「好了，帮你冲水吧！」</w:t>
      </w:r>
    </w:p>
    <w:p>
      <w:r>
        <w:t>回到大床上，惠玲拿出一瓶润肤乳液来摇动着：「来，转过身去，我帮你涂些乳液，顺便帮你看看伤口怎么样</w:t>
      </w:r>
    </w:p>
    <w:p>
      <w:r>
        <w:t>啰！」</w:t>
      </w:r>
    </w:p>
    <w:p>
      <w:r>
        <w:t>「谢谢，真是麻烦你了。」丽心柔顺地躺在床上，任由惠玲在她身上涂着乳液，冰冰凉凉的水液滴到身上，马</w:t>
      </w:r>
    </w:p>
    <w:p>
      <w:r>
        <w:t>上就有一双玉手帮它抹开来，舒服的感觉让她立刻忘记身上的伤痛，闭起眼睛享受着，只是有时她的臂窝或是腿弯</w:t>
      </w:r>
    </w:p>
    <w:p>
      <w:r>
        <w:t>处被人轻柔地磨擦着，一种异样的舒麻感让她有些不自在。</w:t>
      </w:r>
    </w:p>
    <w:p>
      <w:r>
        <w:t>「来，换到前面了。」</w:t>
      </w:r>
    </w:p>
    <w:p>
      <w:r>
        <w:t>当惠玲沾着润滑油的双手，盖在整个乳房上面磨蹭的时后，丽心柔嫩的乳房马上挺起，粉嫩的乳头勃起发硬起</w:t>
      </w:r>
    </w:p>
    <w:p>
      <w:r>
        <w:t>来，而惠玲恍若不知地继续帮她按摩下半身。</w:t>
      </w:r>
    </w:p>
    <w:p>
      <w:r>
        <w:t>（真是好舒服喔……）在她的一双巧手的戏弄之下，丽心身心已经完全陶醉了，阴户里面起了骚动，泌出神秘</w:t>
      </w:r>
    </w:p>
    <w:p>
      <w:r>
        <w:t>的水样佳酿来。</w:t>
      </w:r>
    </w:p>
    <w:p>
      <w:r>
        <w:t>「来，把脚张开点。」</w:t>
      </w:r>
    </w:p>
    <w:p>
      <w:r>
        <w:t>像是被催眠了一样，丽心乖乖地张开大腿来，卸下了矜持与娇羞。</w:t>
      </w:r>
    </w:p>
    <w:p>
      <w:r>
        <w:t>「喔……喔……真舒服喔……」</w:t>
      </w:r>
    </w:p>
    <w:p>
      <w:r>
        <w:t>惠玲趴在她的大腿中间，把脸埋在她的双股间，伸出她的舌头来，舔向丽心下体的阴户上面。身为女人最知道</w:t>
      </w:r>
    </w:p>
    <w:p>
      <w:r>
        <w:t>女人的敏感处，她拨弄着阴唇中央的小珍珠，对着它又吸又舔的，马上让丽心陷入魂然忘我的地步。</w:t>
      </w:r>
    </w:p>
    <w:p>
      <w:r>
        <w:t>「啊……喔喔喔……啊……啊啊……」丽心高潮了，她摇摆着下半身，吐出一大口长气来。</w:t>
      </w:r>
    </w:p>
    <w:p>
      <w:r>
        <w:t>惠玲继续使着舌尖在她的阴唇内翻来搅去的，她用她的长指甲轻轻搔着发硬的乳晕周围，带着丽心驶向狂暴的</w:t>
      </w:r>
    </w:p>
    <w:p>
      <w:r>
        <w:t>喜悦中。丽心在她的巧妙拨弄下，高潮是一波接着一波，直到疲惫不堪地昏睡过去。</w:t>
      </w:r>
    </w:p>
    <w:p>
      <w:r>
        <w:t>深夜时分，丽心感到下体一阵舒服，爽快得不愿从甜蜜的梦境中醒来，她知道有人用她温热的舌头轻柔无比地</w:t>
      </w:r>
    </w:p>
    <w:p>
      <w:r>
        <w:t>挑逗她的阴核，态度是那么友善，动作是那么温和，技巧是那么高超，她知道她要高潮了。</w:t>
      </w:r>
    </w:p>
    <w:p>
      <w:r>
        <w:t>「喔喔……啊啊……喔……啊啊……」丽心像是发着梦呓，吐出一片痛快，她觉得自己像是腾云驾雾般，升高</w:t>
      </w:r>
    </w:p>
    <w:p>
      <w:r>
        <w:t>起又俯冲，脑筋空白地飞翔起来，高潮……高潮……拼命地高潮泄身，直到爽晕为止。</w:t>
      </w:r>
    </w:p>
    <w:p>
      <w:r>
        <w:t>第二天早上，丽心终于醒过来，这才想到昨晚跟刘惠玲的一场性戏，她不禁羞红了脸。</w:t>
      </w:r>
    </w:p>
    <w:p>
      <w:r>
        <w:t>「起床啦，肚子一定饿了吧？过来吃饭啰！」惠玲早已经准备好丰盛的一桌菜肴，招呼丽心过来吃东西，这时</w:t>
      </w:r>
    </w:p>
    <w:p>
      <w:r>
        <w:t>候她才想起自己已经一整天没有进食，肚子饿得咕咕叫。</w:t>
      </w:r>
    </w:p>
    <w:p>
      <w:r>
        <w:t>二个人沉默地吃着东西，丽心更是不敢抬头看她。</w:t>
      </w:r>
    </w:p>
    <w:p>
      <w:r>
        <w:t>「丽心，我大你１０岁，不介意我这样叫你吧？」</w:t>
      </w:r>
    </w:p>
    <w:p>
      <w:r>
        <w:t>丽心摇头又点着头。</w:t>
      </w:r>
    </w:p>
    <w:p>
      <w:r>
        <w:t>「我希望你忘了昨天……被欺侮的事情，因为……对你没好处的…」。</w:t>
      </w:r>
    </w:p>
    <w:p>
      <w:r>
        <w:t>「可是，我不甘心！」丽心敲打着桌角，忿忿不平。</w:t>
      </w:r>
    </w:p>
    <w:p>
      <w:r>
        <w:t>「他们只是一群顽皮一点的学生，精力是旺盛点……也许只是闹着玩的，如果事情闹大了，对我们当老师的颜</w:t>
      </w:r>
    </w:p>
    <w:p>
      <w:r>
        <w:t>面不好。何况，我有家庭，我是不能让老公知道这件事情的。你……了解吧？」</w:t>
      </w:r>
    </w:p>
    <w:p>
      <w:r>
        <w:t>「嗯，我知道了。」</w:t>
      </w:r>
    </w:p>
    <w:p>
      <w:r>
        <w:t>「而且，他们都还未成年，告上了法院，也是没人相信我们的，说不定，还会被当做是我们去诱拐人家小孩子。」</w:t>
      </w:r>
    </w:p>
    <w:p>
      <w:r>
        <w:t>丽心开始觉得事情的严重性，不禁皱起眉头来。</w:t>
      </w:r>
    </w:p>
    <w:p>
      <w:r>
        <w:t>「丽心，我求你……」惠玲激动地握着她的双手，恳求她。</w:t>
      </w:r>
    </w:p>
    <w:p>
      <w:r>
        <w:t>「好吧。」想到惠玲的立场及自己的处境，她只能无奈的答应她了。</w:t>
      </w:r>
    </w:p>
    <w:p>
      <w:r>
        <w:t>「吃饱饭后，我们再去休息一下吧！」</w:t>
      </w:r>
    </w:p>
    <w:p>
      <w:r>
        <w:t>「嗯。」</w:t>
      </w:r>
    </w:p>
    <w:p>
      <w:r>
        <w:t>丽心才刚躺在床上，惠玲马上便一丝不挂地钻进棉被里头，从后面搂住她的身体，一只手伸到她的乳房上面摸</w:t>
      </w:r>
    </w:p>
    <w:p>
      <w:r>
        <w:t>索着……（四）一柱擎天</w:t>
      </w:r>
    </w:p>
    <w:p>
      <w:r>
        <w:t>在家休息了两天的丽心，怀着戒慎恐惧的心情来到学校，除了偶尔下体传来隐隐的撕裂伤，提醒她曾经发生过</w:t>
      </w:r>
    </w:p>
    <w:p>
      <w:r>
        <w:t>的事情外，她的外表已经恢复过来往日的风采了。</w:t>
      </w:r>
    </w:p>
    <w:p>
      <w:r>
        <w:t>回到学校后，当她走进教室里头授课，还像以前一样，是个受人尊敬的好老师。直到第三堂，是三年七班的国</w:t>
      </w:r>
    </w:p>
    <w:p>
      <w:r>
        <w:t>语文课程，丽心强掩着心里面的不安，走向这个班级，因为这个班里头有两个恶魔，曾经占有她的身体。</w:t>
      </w:r>
    </w:p>
    <w:p>
      <w:r>
        <w:t>「老师好！」</w:t>
      </w:r>
    </w:p>
    <w:p>
      <w:r>
        <w:t>「同学们早！」</w:t>
      </w:r>
    </w:p>
    <w:p>
      <w:r>
        <w:t>一开始上课，丽心先偷偷瞄向坐在最后一排的阿辉跟小刘，只见他两人不怀好意的打量自己，吓得她都不敢走</w:t>
      </w:r>
    </w:p>
    <w:p>
      <w:r>
        <w:t>到后面去，只能站在讲台上给自己壮胆子。</w:t>
      </w:r>
    </w:p>
    <w:p>
      <w:r>
        <w:t>丽心略显失常地上完今天的课程后，松口气准备离去，这时小刘赶上她，递给她一个信封袋子，摸起来还蛮沉</w:t>
      </w:r>
    </w:p>
    <w:p>
      <w:r>
        <w:t>重的。</w:t>
      </w:r>
    </w:p>
    <w:p>
      <w:r>
        <w:t>「老师，这是我的一些私人收藏品，请您找个地方看一下。」</w:t>
      </w:r>
    </w:p>
    <w:p>
      <w:r>
        <w:t>小刘说完就转头离去，留下有些错愕的丽心呆在一旁。</w:t>
      </w:r>
    </w:p>
    <w:p>
      <w:r>
        <w:t>虽然不知道他在搞什么花样，但是一股不祥的预感袭上心头，她进去导师办公室的女厕所里面，撕开信封一看，</w:t>
      </w:r>
    </w:p>
    <w:p>
      <w:r>
        <w:t>里头夹着一片小纸条，要丽心下午上完课后就去体育馆找阿辉，如果她不来的话，就要散布这些照片给全校的师生</w:t>
      </w:r>
    </w:p>
    <w:p>
      <w:r>
        <w:t>看。</w:t>
      </w:r>
    </w:p>
    <w:p>
      <w:r>
        <w:t>里面厚厚一迭照片，看了差点让她晕过去，全部是她衣衫不整的模样，还有她闭着眼睛手淫的动作，及她的下</w:t>
      </w:r>
    </w:p>
    <w:p>
      <w:r>
        <w:t>体阴户被剥开来的近照，张张清楚的显示出她的脸孔模样，让人完全无法抵赖掉。还没有看完照片，丽心就开始掉</w:t>
      </w:r>
    </w:p>
    <w:p>
      <w:r>
        <w:t>泪，马上陷入了歇斯底里的境界。</w:t>
      </w:r>
    </w:p>
    <w:p>
      <w:r>
        <w:t>（哇……我完了……我的一生全给毁了……）丽心绝望的倒在地上，痛哭失声了。</w:t>
      </w:r>
    </w:p>
    <w:p>
      <w:r>
        <w:t>刘惠玲听见丽心的哀号声，赶紧跑过来看看，当她看到丽心手中的照片时，就已经知道是怎么一回事了。</w:t>
      </w:r>
    </w:p>
    <w:p>
      <w:r>
        <w:t>「连老师，来，别哭了，等会儿还要给学生上课耶，先擦干眼泪再说。」</w:t>
      </w:r>
    </w:p>
    <w:p>
      <w:r>
        <w:t>「刘老师，他们这样欺负我，哇哇……我该怎么办才好？哇哇……」</w:t>
      </w:r>
    </w:p>
    <w:p>
      <w:r>
        <w:t>「不瞒您说，我也被他们拍了些照片拿来威胁我。唉！我们都是苦命人。」</w:t>
      </w:r>
    </w:p>
    <w:p>
      <w:r>
        <w:t>「怎么办？他们是要干什么？为何这样的对待我们？」</w:t>
      </w:r>
    </w:p>
    <w:p>
      <w:r>
        <w:t>「我不知道。唉，先擦干眼泪再说，我们再一起想办法。ㄛ……」</w:t>
      </w:r>
    </w:p>
    <w:p>
      <w:r>
        <w:t>在惠玲的扶持下，丽心勉为其难地收拾眼泪，整好服装仪容为学生授课，但是一颗心悬在哪儿，让她提心吊胆</w:t>
      </w:r>
    </w:p>
    <w:p>
      <w:r>
        <w:t>得静不下心来，无心给学生授课。</w:t>
      </w:r>
    </w:p>
    <w:p>
      <w:r>
        <w:t>上完今天的最后一堂课，丽心犹豫着是否要依约过去，经过几番内心挣扎，她还是拖着沉重的脚步走向体育馆。</w:t>
      </w:r>
    </w:p>
    <w:p>
      <w:r>
        <w:t>才刚到体育馆门口，马上被一只大手给拉进里头，把她摔在地板上。</w:t>
      </w:r>
    </w:p>
    <w:p>
      <w:r>
        <w:t>「连老师，怎么现在才来？害我们等了好久喔！该罚。」小刘轻挑地对着恐惧不已的丽心说。</w:t>
      </w:r>
    </w:p>
    <w:p>
      <w:r>
        <w:t>「砰！啪！」阿辉对着丽心娇嫩的脸庞用力地甩了一个耳光，顺便向着她的小腹用力地踢了一脚，把丽心打得</w:t>
      </w:r>
    </w:p>
    <w:p>
      <w:r>
        <w:t>痛苦地萎缩在地上，胃里面的酸液都流出来。</w:t>
      </w:r>
    </w:p>
    <w:p>
      <w:r>
        <w:t>「别打了……阿辉，求求你……别打她了……」在一旁的惠玲跪了下来，开口向阿辉求情。</w:t>
      </w:r>
    </w:p>
    <w:p>
      <w:r>
        <w:t>「好啊，那你就过来帮我舔鸡巴。快！」</w:t>
      </w:r>
    </w:p>
    <w:p>
      <w:r>
        <w:t>「嗯……」惠玲乖乖地爬到阿辉的面前，主动地帮他解下裤腰带，脱下他的内裤后，扶着一根粗大的肉棍前端，</w:t>
      </w:r>
    </w:p>
    <w:p>
      <w:r>
        <w:t>张开小嘴就去含住大龟头，「唏唏苏苏」地套起他的阴茎来。</w:t>
      </w:r>
    </w:p>
    <w:p>
      <w:r>
        <w:t>「喔……真她妈的爽耶！」</w:t>
      </w:r>
    </w:p>
    <w:p>
      <w:r>
        <w:t>还倒在地板上喘气的丽心，看到惠玲这样子，吓得全身发抖。</w:t>
      </w:r>
    </w:p>
    <w:p>
      <w:r>
        <w:t>一根粗大的紫黑色阴茎，在惠玲的口舌拨弄下很快变得巨大得吓死人，阴茎上面的肉筋一条条浮现，毛绒绒的</w:t>
      </w:r>
    </w:p>
    <w:p>
      <w:r>
        <w:t>粗毛下面，还有一颗像是垒球一般大的卵蛋。</w:t>
      </w:r>
    </w:p>
    <w:p>
      <w:r>
        <w:t>「肛门顺便也舔一舔，卵蛋也要含一下。」</w:t>
      </w:r>
    </w:p>
    <w:p>
      <w:r>
        <w:t>惠玲马上照着做，她扳开他的后臀，舌头从臀缝中间伸进肛门屁眼的地方，仔仔细细地舔一遍，卵蛋也放进嘴</w:t>
      </w:r>
    </w:p>
    <w:p>
      <w:r>
        <w:t>里头吸吮一番。</w:t>
      </w:r>
    </w:p>
    <w:p>
      <w:r>
        <w:t>「好了，老师做得很不错，可以脱衣服啰！」</w:t>
      </w:r>
    </w:p>
    <w:p>
      <w:r>
        <w:t>惠玲在众人面前自己脱光衣服，赤裸裸的身体骑上阿辉下体，她身体一上一下地起伏，下体阴道套着大鸡巴，</w:t>
      </w:r>
    </w:p>
    <w:p>
      <w:r>
        <w:t>表情淫荡地发着娇憨。</w:t>
      </w:r>
    </w:p>
    <w:p>
      <w:r>
        <w:t>在一旁的小刘看得血脉贲张，忍不住对着丽心动起手脚来，对着她的胸脯摸摸捏捏，品头论足一番；趁她无力</w:t>
      </w:r>
    </w:p>
    <w:p>
      <w:r>
        <w:t>反抗的时候，他的大手也伸进裙子里面，在下体的阴户耻丘附近抚摸着。</w:t>
      </w:r>
    </w:p>
    <w:p>
      <w:r>
        <w:t>「呜……喔……」丽心的肚子还在翻搅不停，摀着小腹痛苦地呻吟。</w:t>
      </w:r>
    </w:p>
    <w:p>
      <w:r>
        <w:t>「好啦，你去小刘哪儿。喂，连老师，换你来。」</w:t>
      </w:r>
    </w:p>
    <w:p>
      <w:r>
        <w:t>阿辉推开了惠玲，像老鹰捉小鸡般的把丽心拉到面前，扬一扬下体粗黑的鸡巴，把丽心泪流满面的脸孔给推到</w:t>
      </w:r>
    </w:p>
    <w:p>
      <w:r>
        <w:t>自己的下体前面，一股恶臭难抑的腥臊味，直冲丽心的脑门，让她恶心到胃酸都快冲出口了。</w:t>
      </w:r>
    </w:p>
    <w:p>
      <w:r>
        <w:t>「嘿嘿……快帮我含进去！」完全不理丽心的感受，一把拧着她的长发，径自把她的脸压到阴茎上面，火热的</w:t>
      </w:r>
    </w:p>
    <w:p>
      <w:r>
        <w:t>阳具贴在她的脸上滑动着。</w:t>
      </w:r>
    </w:p>
    <w:p>
      <w:r>
        <w:t>「快舔！」阿辉狂吼着，「啪！啪！」看到丽心不肯张嘴，阿辉又赏了她两个耳光，打得她鼻血都流出来了，</w:t>
      </w:r>
    </w:p>
    <w:p>
      <w:r>
        <w:t>再次将阴茎抵在她的嘴边。丽心无奈的闭起眼睛，小口小口的吞着阴茎前端。</w:t>
      </w:r>
    </w:p>
    <w:p>
      <w:r>
        <w:t>「贱人！就是皮痒欠打。给老子好好出一次，知道吗？」</w:t>
      </w:r>
    </w:p>
    <w:p>
      <w:r>
        <w:t>湿淋淋的阴茎上面，布满惠玲原先的下体分泌物，再加上马眼吐出的黏液，显得又臭又黏，吃在嘴里真是痛苦</w:t>
      </w:r>
    </w:p>
    <w:p>
      <w:r>
        <w:t>不堪，频频流泪。</w:t>
      </w:r>
    </w:p>
    <w:p>
      <w:r>
        <w:t>而阿辉对于丽心的斯文动作很不满意，他用双手握住丽心的后脑袋，用力往下压进去，让阴茎能更深入喉咙一</w:t>
      </w:r>
    </w:p>
    <w:p>
      <w:r>
        <w:t>点，他就这样捉着她的后脑来套自己的鸡巴，拿丽心的小嘴来打手枪。</w:t>
      </w:r>
    </w:p>
    <w:p>
      <w:r>
        <w:t>「啊……喔喔……爽啊……喔喔喔……爽……真是舒服……喔喔啊……」</w:t>
      </w:r>
    </w:p>
    <w:p>
      <w:r>
        <w:t>经过大约五分钟左右的往复运动，阿辉越来越快地摇着丽心的脑袋，终于在声嘶力竭的低吼叫中，对着丽心的</w:t>
      </w:r>
    </w:p>
    <w:p>
      <w:r>
        <w:t>喉咙深处喷出一大口精液。</w:t>
      </w:r>
    </w:p>
    <w:p>
      <w:r>
        <w:t>「喔……真是爽啊……全部帮你老子吞进去……喔……爽……」</w:t>
      </w:r>
    </w:p>
    <w:p>
      <w:r>
        <w:t>已经被摇到晕头转向的丽心，嘴里突然被灌满臭腥精液，迷糊当中就吞进肚子里头了，然后体力不支的晕倒在</w:t>
      </w:r>
    </w:p>
    <w:p>
      <w:r>
        <w:t>地上。</w:t>
      </w:r>
    </w:p>
    <w:p>
      <w:r>
        <w:t>而旁边的小刘，已经把惠玲压在地板上面，奋力地抽插着阴道，惠玲的双脚被架得高高的，下体的阴户全开，</w:t>
      </w:r>
    </w:p>
    <w:p>
      <w:r>
        <w:t>两片蛤蜊肉片吞着肉棒，周围全是湿糊糊的黏液，在小刘的猛力抽送下，发出阵阵肉体拍打声。</w:t>
      </w:r>
    </w:p>
    <w:p>
      <w:r>
        <w:t>「喔……我的亲亲……大鸡巴哥哥……喔喔啊……姐……姐解真是舒服……喔……」</w:t>
      </w:r>
    </w:p>
    <w:p>
      <w:r>
        <w:t>惠玲完全抛弃老师的尊崇，现在就像个淫娲一样的放荡呻淫着等到小刘这一对办完事情，阿辉垂软的阴茎又恢</w:t>
      </w:r>
    </w:p>
    <w:p>
      <w:r>
        <w:t>复生气，「连老师，连老师……起来啊！别给我装死。」阿辉提着丽心娇小的身躯，把她脱到软垫上面：「自己脱</w:t>
      </w:r>
    </w:p>
    <w:p>
      <w:r>
        <w:t>衣服，不然我把你撕得精光，让你光着屁股回家喔！」</w:t>
      </w:r>
    </w:p>
    <w:p>
      <w:r>
        <w:t>身心受到惧创下的丽心，迫于阿辉的淫威下，只有认命地脱下衣服，两只色狼虎视眈眈地看着美丽的女教师，</w:t>
      </w:r>
    </w:p>
    <w:p>
      <w:r>
        <w:t>在转瞬间成为赤裸裸的维纳斯。</w:t>
      </w:r>
    </w:p>
    <w:p>
      <w:r>
        <w:t>「哇！真是好身材啊，老师皮肤真是白嫩极了！」</w:t>
      </w:r>
    </w:p>
    <w:p>
      <w:r>
        <w:t>「对啊！她那对奶子又翘又尖，啧啧！屁股又白又圆，摸起来不知怎样？」</w:t>
      </w:r>
    </w:p>
    <w:p>
      <w:r>
        <w:t>两个人对着丽心的身体摸来摸去，还不时出声批评一番。</w:t>
      </w:r>
    </w:p>
    <w:p>
      <w:r>
        <w:t>「听说老师会搞同性恋喔，现在就表演一下给我们开开眼界吧！」</w:t>
      </w:r>
    </w:p>
    <w:p>
      <w:r>
        <w:t>阿辉一说完，小刘就把惠玲推过去：「你们那天怎么搞，今天就做一遍吧。</w:t>
      </w:r>
    </w:p>
    <w:p>
      <w:r>
        <w:t>快点！」</w:t>
      </w:r>
    </w:p>
    <w:p>
      <w:r>
        <w:t>想到那天的事情，二女都不敢直视对方，低着头不敢吭声。</w:t>
      </w:r>
    </w:p>
    <w:p>
      <w:r>
        <w:t>「连老师，你……你先躺下来。」惠玲首先打破尴尬，拥着她的身体轻声地对着丽心说话。</w:t>
      </w:r>
    </w:p>
    <w:p>
      <w:r>
        <w:t>丽心跌坐在惠玲怀里，让惠玲从后面抱住她，惠玲一手在前握着她的乳房，另一只手就压在她下体的阴户上抚</w:t>
      </w:r>
    </w:p>
    <w:p>
      <w:r>
        <w:t>摸着，主动地挑逗她。</w:t>
      </w:r>
    </w:p>
    <w:p>
      <w:r>
        <w:t>「嘻嘻……真有趣啊！」</w:t>
      </w:r>
    </w:p>
    <w:p>
      <w:r>
        <w:t>被人这样取笑着，丽心不禁羞红了脸。</w:t>
      </w:r>
    </w:p>
    <w:p>
      <w:r>
        <w:t>身体最敏感的部位都被人舒服地抚摸着，很快就有了反应，乳头马上发硬，下体的阴道里面立刻湿漉漉了。惠</w:t>
      </w:r>
    </w:p>
    <w:p>
      <w:r>
        <w:t>玲的手指沾着淫汁揉着阴核，在哪儿画着圆圈圈，微微触电的舒麻感，让丽心痛快得想要呻淫呐喊出来。</w:t>
      </w:r>
    </w:p>
    <w:p>
      <w:r>
        <w:t>阿辉跟小刘两人在一旁看到都快喷出火了，急忙靠上来，两人四只手就分别摸起二女来。丽心的双乳分别被两</w:t>
      </w:r>
    </w:p>
    <w:p>
      <w:r>
        <w:t>人吸吮着，一个含啜另一个夹咬，两种完全不同的手法，让她陷入了不可自拔的情欲当中。</w:t>
      </w:r>
    </w:p>
    <w:p>
      <w:r>
        <w:t>「来，把腿张开来。」</w:t>
      </w:r>
    </w:p>
    <w:p>
      <w:r>
        <w:t>丽心双脚被人架得开开的，潮湿多水的阴户张了开来，露出粉嫩的唇肉，男人着急地分别把手指探进去摸索，</w:t>
      </w:r>
    </w:p>
    <w:p>
      <w:r>
        <w:t>用前后不一的速度，在阴道里面抽插起来，让丽心左右为难地摇摆下体，阴道紧紧的吸吮着手指，再也放不开了。</w:t>
      </w:r>
    </w:p>
    <w:p>
      <w:r>
        <w:t>「哇！连老师的小穴真是会夹人喔！流出好多水喔……」</w:t>
      </w:r>
    </w:p>
    <w:p>
      <w:r>
        <w:t>「对啊！马上就高潮了耶，真是骚喔！」</w:t>
      </w:r>
    </w:p>
    <w:p>
      <w:r>
        <w:t>丽心同时被二男一女夹在中央，尽情地取悦挑逗她的身体，让她无法控制的身体，被引诱到高潮连连，愉悦的</w:t>
      </w:r>
    </w:p>
    <w:p>
      <w:r>
        <w:t>畅快感如狂潮般涌出来，一发不可收拾。</w:t>
      </w:r>
    </w:p>
    <w:p>
      <w:r>
        <w:t>「喔……喔喔……啊啊……喔啊……啊……」丽心长长地吐出一口长气，晕了过去。</w:t>
      </w:r>
    </w:p>
    <w:p>
      <w:r>
        <w:t>「哇！老师爽晕了，真是会享受啊！来，我们一起干吧！」</w:t>
      </w:r>
    </w:p>
    <w:p>
      <w:r>
        <w:t>阿辉说完，自顾自地拉开丽心的大腿，把一根又热又粗的鸡巴挺进她的阴户里面，奋力地搅动着阴道唇肉。</w:t>
      </w:r>
    </w:p>
    <w:p>
      <w:r>
        <w:t>「啊……啊……」下体被巨大的阳物刺穿进来，下体湿热的膨胀感，让她忍不住呻吟起来，小刘趁机将阴茎推</w:t>
      </w:r>
    </w:p>
    <w:p>
      <w:r>
        <w:t>入她的小嘴中，让她两面被受煎熬。</w:t>
      </w:r>
    </w:p>
    <w:p>
      <w:r>
        <w:t>下体被巨大的力量撞击着，尤其是大龟头猛烈地刮搔着阴道，敏感的阴道嫩皮在强烈的磨擦下，让丽心在涨痛</w:t>
      </w:r>
    </w:p>
    <w:p>
      <w:r>
        <w:t>中又有舒畅快感，嘴里又含着粗热肉棒，身心都被引发强烈的性快感，让她的在夹击中尝到高潮的滋味。</w:t>
      </w:r>
    </w:p>
    <w:p>
      <w:r>
        <w:t>「呜……呜喔……喔……啊啊……」</w:t>
      </w:r>
    </w:p>
    <w:p>
      <w:r>
        <w:t>「换你来。」阿辉挥着肉棍，在她的阴道里面冲刺了几分钟后，又把目标放回惠玲身上。他抽出湿润的阴茎来，</w:t>
      </w:r>
    </w:p>
    <w:p>
      <w:r>
        <w:t>对着早摆出像是母狗姿势的惠玲，用力地对着雪白的屁股插进去，开始一趟活塞运动，两对师生就在教室里面的软</w:t>
      </w:r>
    </w:p>
    <w:p>
      <w:r>
        <w:t>垫上，不时交换着对手，演出激烈的双人春宫运动……第二天，丽心拖着酸麻的下体回到学校上课，一大早小刘就</w:t>
      </w:r>
    </w:p>
    <w:p>
      <w:r>
        <w:t>闯进老师的办公室：「连老师，早啊！昨天爽吗？」</w:t>
      </w:r>
    </w:p>
    <w:p>
      <w:r>
        <w:t>「嗯……」想到昨天下课后的一场性戏，丽心脸就红了。</w:t>
      </w:r>
    </w:p>
    <w:p>
      <w:r>
        <w:t>「嘻嘻！老师啊，把内裤奶罩脱下来交给我吧！」</w:t>
      </w:r>
    </w:p>
    <w:p>
      <w:r>
        <w:t>「这……」丽心没想到他会这样的要求，但一想到他们可怕的暴力对待，还有淫秽的照片在他手上，她咬着牙，</w:t>
      </w:r>
    </w:p>
    <w:p>
      <w:r>
        <w:t>就在学生面前脱下私密的贴身衣物交给他。</w:t>
      </w:r>
    </w:p>
    <w:p>
      <w:r>
        <w:t>「嗯……嗯……老师的衣服真是香啊！一闻到，就让人鸡巴翘起来。」看着美艳的女老师，在他面前脱下衣服，</w:t>
      </w:r>
    </w:p>
    <w:p>
      <w:r>
        <w:t>小刘得意地拿来嗅着，出言嘲讽她。</w:t>
      </w:r>
    </w:p>
    <w:p>
      <w:r>
        <w:t>「老师，今天就穿这样上课啰！」说完，拿着衣服扬长而去，丽心只好忍受着下体凉飕飕的感觉，继续今天的</w:t>
      </w:r>
    </w:p>
    <w:p>
      <w:r>
        <w:t>教学活动上午第三节课。</w:t>
      </w:r>
    </w:p>
    <w:p>
      <w:r>
        <w:t>她又来到令人害怕三年七班上课。一开始都还算正常，只是有时看到阿辉对她的冷笑，让丽心恐惧到头皮发麻，</w:t>
      </w:r>
    </w:p>
    <w:p>
      <w:r>
        <w:t>果然不久之后，小刘拿出一套粉红色内衣裤出来，拿在手上把玩嗅闻，之后还交给旁边的同学一起分享。</w:t>
      </w:r>
    </w:p>
    <w:p>
      <w:r>
        <w:t>当丽心发现下面有些骚动，并认出是自己的内衣在同学间传递着玩时，让她在瞬间呆若木鸡，羞红的脸站在台</w:t>
      </w:r>
    </w:p>
    <w:p>
      <w:r>
        <w:t>上不知所措，讲起话结结巴巴来。等到她发现学生都露出狐疑的表情时，才惊觉失态，赶紧深吸口气，装做不知道</w:t>
      </w:r>
    </w:p>
    <w:p>
      <w:r>
        <w:t>的模样，继续给学生授课。</w:t>
      </w:r>
    </w:p>
    <w:p>
      <w:r>
        <w:t>因为没有穿着贴身内衣，所以丽心今天早上授课都一直站在讲台上，根本不敢走进学生位置，怕被人发现自己</w:t>
      </w:r>
    </w:p>
    <w:p>
      <w:r>
        <w:t>的窘态。但这时，阿辉在下面向她招着手，丽心无奈地慢慢走过去，嘴里还假装念着书本课文。一走到最后面的阿</w:t>
      </w:r>
    </w:p>
    <w:p>
      <w:r>
        <w:t>辉身旁，只见他拿了一张小纸条给她，然后「啪！」的一声，一掌打在她的臀部上面，露出淫笑来。</w:t>
      </w:r>
    </w:p>
    <w:p>
      <w:r>
        <w:t>丽心摊开纸条，上面写着：</w:t>
      </w:r>
    </w:p>
    <w:p>
      <w:r>
        <w:t>「下课前１０分钟，到走廊尽头的男生厕所里头，数到第五间找我。」</w:t>
      </w:r>
    </w:p>
    <w:p>
      <w:r>
        <w:t>（完了……他不知道又要变什么花样了……）丽心怀着坎坷不安的心情，继续跟学生上课。</w:t>
      </w:r>
    </w:p>
    <w:p>
      <w:r>
        <w:t>她一抬头，果然看到阿辉一溜烟的从后面跑掉，她看看时间，只好跟班长交代几句，装做回去办公室处理急事，</w:t>
      </w:r>
    </w:p>
    <w:p>
      <w:r>
        <w:t>请同学们自己自习。</w:t>
      </w:r>
    </w:p>
    <w:p>
      <w:r>
        <w:t>丽心离开教室后，快步地走向厕所。男生厕所里面共有九间房间，空气中迷漫着一股男人的性臭味，让她皱起</w:t>
      </w:r>
    </w:p>
    <w:p>
      <w:r>
        <w:t>眉头来。丽心来到正中央第五间门口，轻轻敲着门，一推开就看见阿辉一个人脱得赤裸裸，坐在马桶盖子上面抽烟，</w:t>
      </w:r>
    </w:p>
    <w:p>
      <w:r>
        <w:t>他一看到丽心，马上把她拉进来锁上门。</w:t>
      </w:r>
    </w:p>
    <w:p>
      <w:r>
        <w:t>「嘿嘿……老师，你可真是难等人。来啊，先帮我吹喇叭吧！」</w:t>
      </w:r>
    </w:p>
    <w:p>
      <w:r>
        <w:t>「在这里……」</w:t>
      </w:r>
    </w:p>
    <w:p>
      <w:r>
        <w:t>「干嘛？还发呆啊，要我打人吗？赶快办完事情就让你回去上课。要不然，把你脱个精光绑在这儿给学生看喔！」</w:t>
      </w:r>
    </w:p>
    <w:p>
      <w:r>
        <w:t>阿辉的出言恐吓，产生了效果，丽心果然跪了下来，把脸靠向他的下体。</w:t>
      </w:r>
    </w:p>
    <w:p>
      <w:r>
        <w:t>「等一下，你也要脱光衣服。老师皮肤又白又嫩的，摸起来真是舒服。」</w:t>
      </w:r>
    </w:p>
    <w:p>
      <w:r>
        <w:t>丽心无奈地自己动手解下衣衫，赤裸裸的身体跪在脏地板上，帮学生含着鸡巴。</w:t>
      </w:r>
    </w:p>
    <w:p>
      <w:r>
        <w:t>「喔……真是爽啊！刚才我有尿尿，嘿嘿！让你喝到我的尿水啰！」</w:t>
      </w:r>
    </w:p>
    <w:p>
      <w:r>
        <w:t>阿辉舒服地张大双腿，让她含着一根勃起的大阴茎，双手还一边搔挠她的乳头，连脚趾头也来帮忙挖她的阴户。</w:t>
      </w:r>
    </w:p>
    <w:p>
      <w:r>
        <w:t>可怜的丽心跪在臭脏的厕所地板上，嘴里吃着一根黑鸡巴，咸咸酸酸、臭臭腥腥的综合口味，吃进她嘴里头，</w:t>
      </w:r>
    </w:p>
    <w:p>
      <w:r>
        <w:t>恶心的滋味醺得她反胃，只希望他赶快射精出来，好结束这场恶梦。</w:t>
      </w:r>
    </w:p>
    <w:p>
      <w:r>
        <w:t>「当！当！当！当！当！」这时响起下课的钟响声。</w:t>
      </w:r>
    </w:p>
    <w:p>
      <w:r>
        <w:t>「老师，你下面都湿了，快骑上来吧！」</w:t>
      </w:r>
    </w:p>
    <w:p>
      <w:r>
        <w:t>在阿辉的指挥下，丽心面向着他，跨坐在他的大腿上，阿辉扶着一根又粗又热的铁棍指向天空，让丽心自己拨</w:t>
      </w:r>
    </w:p>
    <w:p>
      <w:r>
        <w:t>开阴唇肉，对准龟头慢慢坐下去。「啊……啊……喔……啊啊……」下体接触在一起的瞬间，两人都发出性满足的</w:t>
      </w:r>
    </w:p>
    <w:p>
      <w:r>
        <w:t>呻吟声。</w:t>
      </w:r>
    </w:p>
    <w:p>
      <w:r>
        <w:t>这时陆陆续续传来有学生进来上厕所的声音，才一会儿，就让厕所里面热闹极了，有人是来上大小号的，也有</w:t>
      </w:r>
    </w:p>
    <w:p>
      <w:r>
        <w:t>人是来换体育服装的，更有人是要躲进来偷抽烟的。丽心心里一紧张，下体起了一阵痉挛，猛力地吸夹着阴茎，让</w:t>
      </w:r>
    </w:p>
    <w:p>
      <w:r>
        <w:t>阿辉大呼过瘾。</w:t>
      </w:r>
    </w:p>
    <w:p>
      <w:r>
        <w:t>「老师要小心点，被人发现你躲在这里干学生鸡巴，那可不好看喔！」阿辉双手摸在她的乳房上面，用力拧夹</w:t>
      </w:r>
    </w:p>
    <w:p>
      <w:r>
        <w:t>着乳头，还小声地在她耳边叮咛。</w:t>
      </w:r>
    </w:p>
    <w:p>
      <w:r>
        <w:t>阿辉双手摸在丽心的性感地带上，还对着她的耳朵吹着气，让丽心酥麻得全身骚痒起来。男人粗大的阴茎深深</w:t>
      </w:r>
    </w:p>
    <w:p>
      <w:r>
        <w:t>插进下体里面，不时地在阴道里头传来勃起跳动的刮搔痒，加上阿辉抱着丽心的大腿，频频摆动他的下体去磨蹭她</w:t>
      </w:r>
    </w:p>
    <w:p>
      <w:r>
        <w:t>的阴核，挑逗着她最敏锐的性神经，舌头伸进她嘴里跟她纠缠着，让丽心整个人身体都融化了，产生想要高潮的欲</w:t>
      </w:r>
    </w:p>
    <w:p>
      <w:r>
        <w:t>念。</w:t>
      </w:r>
    </w:p>
    <w:p>
      <w:r>
        <w:t>站在门外的学生，隔着薄木板门大摇大摆地抽起烟来，谈论着丽心的身体。</w:t>
      </w:r>
    </w:p>
    <w:p>
      <w:r>
        <w:t>「喂！你有没有看见连老师的胸部啊？好像有粉红色的葡萄凸出来喔！干，看得我都爽死啰。好像没穿内衣喔！」</w:t>
      </w:r>
    </w:p>
    <w:p>
      <w:r>
        <w:t>「对啊！我每天都会幻想着她打手枪耶，真想看她裸体的模样喔！」</w:t>
      </w:r>
    </w:p>
    <w:p>
      <w:r>
        <w:t>「嗯，昨晚我也是边幻想老师的身体边打枪，真他妈的爽喔！哈哈……」</w:t>
      </w:r>
    </w:p>
    <w:p>
      <w:r>
        <w:t>「对啊！我真想看她赤裸裸的身体，还有做爱的骚模样啊！」</w:t>
      </w:r>
    </w:p>
    <w:p>
      <w:r>
        <w:t>「嘿嘿！老师说不定啊，边想我们的鸡巴，边手淫耶！哈哈……」</w:t>
      </w:r>
    </w:p>
    <w:p>
      <w:r>
        <w:t>「老师说不定还会帮你吹喇叭喔！哈哈……」</w:t>
      </w:r>
    </w:p>
    <w:p>
      <w:r>
        <w:t>「不知道老师会不会手淫啊？她应该不是处女了吧？」</w:t>
      </w:r>
    </w:p>
    <w:p>
      <w:r>
        <w:t>「少笨了吧！那么美的女人，哪个男人会那么呆？找到机会一定骑上去。」</w:t>
      </w:r>
    </w:p>
    <w:p>
      <w:r>
        <w:t>「我啊，如果能偷看到她的裤底的颜色，就很爽啰！」</w:t>
      </w:r>
    </w:p>
    <w:p>
      <w:r>
        <w:t>「啊？那么容易满足啊？如果是我，一定去偷拿来闻，一定很香的。」</w:t>
      </w:r>
    </w:p>
    <w:p>
      <w:r>
        <w:t>「嘿嘿！拿来打手枪更好。哈哈……」</w:t>
      </w:r>
    </w:p>
    <w:p>
      <w:r>
        <w:t>「哈……哈……哈……」</w:t>
      </w:r>
    </w:p>
    <w:p>
      <w:r>
        <w:t>在外面的一群学生正说着不堪入目的下流言语在批评自己，丽心听在耳朵里面，更显得不自在，羞愧得无地自</w:t>
      </w:r>
    </w:p>
    <w:p>
      <w:r>
        <w:t>容。</w:t>
      </w:r>
    </w:p>
    <w:p>
      <w:r>
        <w:t>阿辉这时也发起春来，抱起丽心粉白的嫩屁股，把她抱高之后再用力地套下来，加大套送的节奏，一根又粗又</w:t>
      </w:r>
    </w:p>
    <w:p>
      <w:r>
        <w:t>长的大鸡巴，每一下都从阴道口狠狠地戳进子宫里面，让陷于动情状态下的丽心差点呻吟起来，她要把大拇指放进</w:t>
      </w:r>
    </w:p>
    <w:p>
      <w:r>
        <w:t>嘴里咬住，才能避免发出呻吟惊动外面的学生。</w:t>
      </w:r>
    </w:p>
    <w:p>
      <w:r>
        <w:t>「嘿嘿……老师高潮啰！哈哈……」</w:t>
      </w:r>
    </w:p>
    <w:p>
      <w:r>
        <w:t>阿辉感到下体的阴茎在一瞬间被柔嫩的阴道肉壁用力夹紧、按摩着很舒服，里头涌出热水来，冲刷在他的大龟</w:t>
      </w:r>
    </w:p>
    <w:p>
      <w:r>
        <w:t>头上，让他舒畅得有想要喷精出来的冲动，急忙收定心神，放慢抽送的脚步。但是刚得到一次高潮的丽心，身体却</w:t>
      </w:r>
    </w:p>
    <w:p>
      <w:r>
        <w:t>不听使唤地想要更满足，双手主动地搂抱着阿辉的颈子，大力地摇起屁股来，阴道对着阴茎套上又套下，春情荡漾、</w:t>
      </w:r>
    </w:p>
    <w:p>
      <w:r>
        <w:t>欲火难捺的骚包模样，差点让阿辉跌到椅子下面。</w:t>
      </w:r>
    </w:p>
    <w:p>
      <w:r>
        <w:t>所幸这时传来上课的钟声，原本吵吵闹闹的男厕所又恢复了平静。阿辉这时忍耐到了极限，他把丽心压在木门</w:t>
      </w:r>
    </w:p>
    <w:p>
      <w:r>
        <w:t>上面，抬起一只脚架在腰际上，快速地抽动起来，「啪！啪！啪！」、「砰！砰！砰！」两人肉体交接发出的冲撞</w:t>
      </w:r>
    </w:p>
    <w:p>
      <w:r>
        <w:t>声，伴随着门板上的撞击声，交互地发出巨响来。</w:t>
      </w:r>
    </w:p>
    <w:p>
      <w:r>
        <w:t>「喔啊……啊……喔喔……我要死啦……啊啊……」丽心高潮时，精神陷于昏乱当中，发出动人的呻吟呓语。</w:t>
      </w:r>
    </w:p>
    <w:p>
      <w:r>
        <w:t>「啊啊……我要射了……射了……啊啊……」阿辉在一阵急促的抽插之下，他狂吼一声，下体用力地抵在丽心</w:t>
      </w:r>
    </w:p>
    <w:p>
      <w:r>
        <w:t>阴户上，把蓄满的精液全部喷进子宫深处。</w:t>
      </w:r>
    </w:p>
    <w:p>
      <w:r>
        <w:t>丽心慢了１５分钟才走进教室里头，站在讲台上的她，不复见到她平日端庄的脸庞，从她润湿的双眼发出妖艳</w:t>
      </w:r>
    </w:p>
    <w:p>
      <w:r>
        <w:t>的光芒。此时，从她的阴道里面，汨汨地流出一道白色的精液，一直流到她的大腿上，发出闪烁的淫光来……（五）</w:t>
      </w:r>
    </w:p>
    <w:p>
      <w:r>
        <w:t>二沭为虐</w:t>
      </w:r>
    </w:p>
    <w:p>
      <w:r>
        <w:t>丽心下课之后，急急忙忙来到学校附近的一处住家，也是她第一次失身的处所，现在的她，每天下课后，都要</w:t>
      </w:r>
    </w:p>
    <w:p>
      <w:r>
        <w:t>先来这儿一趟，服侍他两人的鸡巴出完精后，才能平安回家。受制于照片与影带在他们手里头，无论心里再怎么不</w:t>
      </w:r>
    </w:p>
    <w:p>
      <w:r>
        <w:t>堪，也会被叫来羞辱一番，只要丽心稍有不从，免不了要挨一阵拳打脚踢。</w:t>
      </w:r>
    </w:p>
    <w:p>
      <w:r>
        <w:t>丽心自从遭人侵犯后，身体明显地有些改变，例如自慰次数的增加。以前她是偶然的心里骚动之下，才会躲在</w:t>
      </w:r>
    </w:p>
    <w:p>
      <w:r>
        <w:t>棉被下面用手指搔着阴核，引导自己的愉悦到达高潮；自从被阿辉开导了情欲后，她每晚几乎都会自慰，往往要累</w:t>
      </w:r>
    </w:p>
    <w:p>
      <w:r>
        <w:t>得疲惫不堪才能睡的着。第二天一早醒来，勃起的阴核让她又不自觉地再度抚弄一番才能够解瘾起床，而每次自慰</w:t>
      </w:r>
    </w:p>
    <w:p>
      <w:r>
        <w:t>之后又充满懊悔不已，恨自己的太淫荡。手淫这个问题一直困扰她，弄得她整天烦躁不安。</w:t>
      </w:r>
    </w:p>
    <w:p>
      <w:r>
        <w:t>丽心一进门之后，就看见阿辉小刘两人刚练完球，还穿着打篮球用的体育服装，一身的臭汗味就瘫在沙发上，</w:t>
      </w:r>
    </w:p>
    <w:p>
      <w:r>
        <w:t>看着美国的色情录像带，抽烟喝酒起来。</w:t>
      </w:r>
    </w:p>
    <w:p>
      <w:r>
        <w:t>「老师来了啊？快点脱衣服。」</w:t>
      </w:r>
    </w:p>
    <w:p>
      <w:r>
        <w:t>丽心向他们点点头打完招呼后，主动地脱下衣服来。这是尊照他两人先前的规定，进到这个地方就不准身上穿</w:t>
      </w:r>
    </w:p>
    <w:p>
      <w:r>
        <w:t>衣服「老师，嘿嘿！你的身体真是美，让人百看不厌喔！」</w:t>
      </w:r>
    </w:p>
    <w:p>
      <w:r>
        <w:t>「对啊！尤其那对奶子，上课时一直晃个不停，当时我真想冲过去好好的舔一遍喔！哈哈……」</w:t>
      </w:r>
    </w:p>
    <w:p>
      <w:r>
        <w:t>丽心把自己脱得赤裸裸的，就要进去浴室洗澡。</w:t>
      </w:r>
    </w:p>
    <w:p>
      <w:r>
        <w:t>「不用洗澡啦！先到我们这边来看影片。」</w:t>
      </w:r>
    </w:p>
    <w:p>
      <w:r>
        <w:t>丽心像只猫样的躺在学生怀里看电视，影片内容是二男对一女的３Ｐ性交画面。</w:t>
      </w:r>
    </w:p>
    <w:p>
      <w:r>
        <w:t>「老师要看仔细喔，等一下我们要跟着做喔！」</w:t>
      </w:r>
    </w:p>
    <w:p>
      <w:r>
        <w:t>看到电视机里的女孩被男人强力地进入下体，性交高潮时忘情的呐喊，丽心觉得羞愧不已，但是下体却开始有</w:t>
      </w:r>
    </w:p>
    <w:p>
      <w:r>
        <w:t>些湿润了。</w:t>
      </w:r>
    </w:p>
    <w:p>
      <w:r>
        <w:t>「嗯……真香，老师身上的汗水味道真香。嘻嘻！」</w:t>
      </w:r>
    </w:p>
    <w:p>
      <w:r>
        <w:t>「对啊！不知道下面味道如何啊？真想再闻一下。」</w:t>
      </w:r>
    </w:p>
    <w:p>
      <w:r>
        <w:t>听到小刘这样的要求，阿辉抱起丽心的屁股，将她的大腿扳到最开，让她最私秘的阴户张开在他面前，小刘笑</w:t>
      </w:r>
    </w:p>
    <w:p>
      <w:r>
        <w:t>嘻嘻地趴在丽心的下体前，剥开两片阴唇来，伸长鼻子在阴户上嗅弄着。</w:t>
      </w:r>
    </w:p>
    <w:p>
      <w:r>
        <w:t>「嗯……老师下面都湿了，嗯……真是香气扑鼻啊！真赞……」</w:t>
      </w:r>
    </w:p>
    <w:p>
      <w:r>
        <w:t>丽心的阴户经过一整天的大小便及流汗，还有永远流不竭止的淫水分泌物，所有的味道掺杂在一起，形成一股</w:t>
      </w:r>
    </w:p>
    <w:p>
      <w:r>
        <w:t>神奇的阴臊气味，看到小刘像狗一般夸张的嗅法，及下体湿淋淋的模样被人指出来，丽心真的羞得无地自容。</w:t>
      </w:r>
    </w:p>
    <w:p>
      <w:r>
        <w:t>丽心下体被人玩弄着，鼻子闻到少男身上的汗臭味，不禁晕起来了。</w:t>
      </w:r>
    </w:p>
    <w:p>
      <w:r>
        <w:t>「嘿嘿……老师，今天来玩玩你的屁股穴吧！」</w:t>
      </w:r>
    </w:p>
    <w:p>
      <w:r>
        <w:t>阿辉说完后，就先把手指用力戳进阴道里面，快速地在里头翻搅一番，等到有些湿润后，在放在丽心的鼻头让</w:t>
      </w:r>
    </w:p>
    <w:p>
      <w:r>
        <w:t>她闻：「老师，这是你阴户的味道，自己闻看看。」</w:t>
      </w:r>
    </w:p>
    <w:p>
      <w:r>
        <w:t>丽心闻到自己下体分泌物的骚臭味，脸一红就把眼睛闭上，阿辉用力地把指头塞进他嘴里面，让她吃自己下体</w:t>
      </w:r>
    </w:p>
    <w:p>
      <w:r>
        <w:t>分泌物，那是一股臊臊咸咸黏黏的味道。</w:t>
      </w:r>
    </w:p>
    <w:p>
      <w:r>
        <w:t>「哈哈……把它吃完，等一下我们要来玩玩你的屁股穴吧！」</w:t>
      </w:r>
    </w:p>
    <w:p>
      <w:r>
        <w:t>阿辉一说完，就把沾满口水的中指抵在丽心的屁股沟中，找到菊花门洞后，一用力马上刺进一个指节，肛门括</w:t>
      </w:r>
    </w:p>
    <w:p>
      <w:r>
        <w:t>约肌紧紧包夹着指头。</w:t>
      </w:r>
    </w:p>
    <w:p>
      <w:r>
        <w:t>「老师，有让人玩过肛门吗？」</w:t>
      </w:r>
    </w:p>
    <w:p>
      <w:r>
        <w:t>丽心摇摇头，忍耐着这种不舒适。</w:t>
      </w:r>
    </w:p>
    <w:p>
      <w:r>
        <w:t>「等一下我们要来帮你灌肠洗屁股穴，老师要忍耐喔！」</w:t>
      </w:r>
    </w:p>
    <w:p>
      <w:r>
        <w:t>丽心含着泪水点头。</w:t>
      </w:r>
    </w:p>
    <w:p>
      <w:r>
        <w:t>看到美丽的女教师愿意让人玩她后面的肛门，让阿辉感动得全身发抖，他把指头再深入一点，但是因为干燥而</w:t>
      </w:r>
    </w:p>
    <w:p>
      <w:r>
        <w:t>有些阻力。</w:t>
      </w:r>
    </w:p>
    <w:p>
      <w:r>
        <w:t>「痛……好痛啊！等一下……我想要尿尿了……」</w:t>
      </w:r>
    </w:p>
    <w:p>
      <w:r>
        <w:t>「老师想尿，就在这儿尿吧！」</w:t>
      </w:r>
    </w:p>
    <w:p>
      <w:r>
        <w:t>受到肛门强烈的刺激下，让她有解小便的尿意，阿辉将她的大腿用力地扳开来，小刘用指头搔着阴户里的尿道</w:t>
      </w:r>
    </w:p>
    <w:p>
      <w:r>
        <w:t>口，等着她解出尿来。</w:t>
      </w:r>
    </w:p>
    <w:p>
      <w:r>
        <w:t>「嘘……」一道弯延的尿水，从阴户的裂缝中央渲泄而出，洒进尿盆里面。</w:t>
      </w:r>
    </w:p>
    <w:p>
      <w:r>
        <w:t>「老师的尿真多喔！还真臭，真是一点也不害臊！」</w:t>
      </w:r>
    </w:p>
    <w:p>
      <w:r>
        <w:t>丽心小解时，阴户的细微动作变化，完全逃不过学生的眼睛。</w:t>
      </w:r>
    </w:p>
    <w:p>
      <w:r>
        <w:t>这时在一旁的小刘，拿出早已经准备好的工具走过来，他拿出一根粗大的玻璃管，放在一旁装水的脸盆里，抽</w:t>
      </w:r>
    </w:p>
    <w:p>
      <w:r>
        <w:t>出一大管肥皂水来，对准她的肛门口插进去，然后将水慢慢挤进去。肛门直肠被水灌进去，温热的体液进入身体，</w:t>
      </w:r>
    </w:p>
    <w:p>
      <w:r>
        <w:t>让丽心紧张得肌肉抽动一下。</w:t>
      </w:r>
    </w:p>
    <w:p>
      <w:r>
        <w:t>「老师别动，万一玻璃管破了，会把你割伤哦！」</w:t>
      </w:r>
    </w:p>
    <w:p>
      <w:r>
        <w:t>受到强烈警告之下，丽心吓得乖乖的一动也不敢动一下，任由温热的肥皂水一管一管地注射进肛门直肠里面，</w:t>
      </w:r>
    </w:p>
    <w:p>
      <w:r>
        <w:t>直到她涨得受不了，下腹在瞬间涨大许多，让丽心发出哀号声。</w:t>
      </w:r>
    </w:p>
    <w:p>
      <w:r>
        <w:t>「我肚子好痛啊！你们快停手啦……我想要上厕所了……」</w:t>
      </w:r>
    </w:p>
    <w:p>
      <w:r>
        <w:t>「再等一下，我才注进５００㏄而已，还要再灌５００㏄. 」</w:t>
      </w:r>
    </w:p>
    <w:p>
      <w:r>
        <w:t>听到还要再多灌一倍的体液，丽心紧张得哭泣了。</w:t>
      </w:r>
    </w:p>
    <w:p>
      <w:r>
        <w:t>等到１０００㏄的肥皂水通通灌进去后，他还拿着肛门塞子塞住屁股洞。</w:t>
      </w:r>
    </w:p>
    <w:p>
      <w:r>
        <w:t>「让我去上厕所……我肚子好痛喔！呜呜……」被人如此的虐待下，身心接近崩溃的边缘，不顾耻辱地向学生</w:t>
      </w:r>
    </w:p>
    <w:p>
      <w:r>
        <w:t>要求。</w:t>
      </w:r>
    </w:p>
    <w:p>
      <w:r>
        <w:t>「再忍一下，忍得越久，等一下你就会越痛快喔！」</w:t>
      </w:r>
    </w:p>
    <w:p>
      <w:r>
        <w:t>「不行了！痛死我了！我……快要拉出来了……」</w:t>
      </w:r>
    </w:p>
    <w:p>
      <w:r>
        <w:t>「唉，老师真是任性的人。好了，我们抱你去厕所啦！」阿辉也真怕她在客厅就拉出大便来，只好把丽心抱进</w:t>
      </w:r>
    </w:p>
    <w:p>
      <w:r>
        <w:t>浴室里头。</w:t>
      </w:r>
    </w:p>
    <w:p>
      <w:r>
        <w:t>「大便之前，还是要先帮我们吹喇叭，不然，不准给你大便喔！」</w:t>
      </w:r>
    </w:p>
    <w:p>
      <w:r>
        <w:t>「先让我上厕所……拜托……求求你……我快要拉出来了……」</w:t>
      </w:r>
    </w:p>
    <w:p>
      <w:r>
        <w:t>「不行！没经过我的允许，不听话而先拉出来的话，就再帮你灌一次肠，直到你乖乖学会听话为止。」</w:t>
      </w:r>
    </w:p>
    <w:p>
      <w:r>
        <w:t>丽心被他这一吓，只好忍住下腹强烈的绞痛，全身赤裸地跪在浴室地板上，同时帮阿辉、小刘吹喇叭。她双手</w:t>
      </w:r>
    </w:p>
    <w:p>
      <w:r>
        <w:t>套住一根阴茎，嘴里也含着另一条阴茎，嘴里发出「叽叽喳喳」的吸吮声，轮流取悦两人的大鸡巴。丽心要忍着下</w:t>
      </w:r>
    </w:p>
    <w:p>
      <w:r>
        <w:t>腹的绞痛，鼻尖额头都是汗珠，皱起眉眼忍耐着下体的不适应。</w:t>
      </w:r>
    </w:p>
    <w:p>
      <w:r>
        <w:t>「哇……呜……呜……」丽心终于忍不住了，肚里的腹水在瞬间激射而出，从窄小的肛门口喷出大量的黄白色</w:t>
      </w:r>
    </w:p>
    <w:p>
      <w:r>
        <w:t>脏水，喷洒得到处都是，连肛门塞都喷得好远喔，浴室里面臭气冲天。</w:t>
      </w:r>
    </w:p>
    <w:p>
      <w:r>
        <w:t>忍耐已到了极限，丽心的腰肢和双腿一软，肠子里头的脏东西全部都喷洒出来，一种极痛苦之后的舒畅排泄感，</w:t>
      </w:r>
    </w:p>
    <w:p>
      <w:r>
        <w:t>让她在尽情排泄之后，全身瘫痪倒卧在浴室的脏水池里头。</w:t>
      </w:r>
    </w:p>
    <w:p>
      <w:r>
        <w:t>「呜……好臭喔！老师真没教养，随地大小便，真是臭死人了！」</w:t>
      </w:r>
    </w:p>
    <w:p>
      <w:r>
        <w:t>阿辉等到丽心解完直肠内的东西后，把她丢进浴缸里面，让她自己洗干净。</w:t>
      </w:r>
    </w:p>
    <w:p>
      <w:r>
        <w:t>这种长时间忍便的痛苦之后，是一种尽情舒畅的排泄快感，会让人发泄到全身酥软虚脱。经过几次的教育训练</w:t>
      </w:r>
    </w:p>
    <w:p>
      <w:r>
        <w:t>之后，酷刑变成甜美的性戏前奏，丽心真怕自己会喜欢上这种可怕的游戏。</w:t>
      </w:r>
    </w:p>
    <w:p>
      <w:r>
        <w:t>「老师，你过来。」阿辉召唤着丽心回到大床上。</w:t>
      </w:r>
    </w:p>
    <w:p>
      <w:r>
        <w:t>「嗯……」她四脚着地跪趴过来，来到阿辉勃起的鸡巴前面，低着头努力地把粗大的鸡巴含进嘴里面吸吮。小</w:t>
      </w:r>
    </w:p>
    <w:p>
      <w:r>
        <w:t>刘来到丽心的背后，伸出两根指头拨弄她的阴户，阴唇和阴核都被他玩了一会儿之后，他半跪在丽心的臀后，提着</w:t>
      </w:r>
    </w:p>
    <w:p>
      <w:r>
        <w:t>一根粗大的黑鸡巴，从白屁股裂缝中间插进去，阴茎就在阴道里头进进出出地插起来了。</w:t>
      </w:r>
    </w:p>
    <w:p>
      <w:r>
        <w:t>「啊……啊啊……」阴道被粗热的阴茎填满，大力冲撞下，身体不自觉地高潮了。</w:t>
      </w:r>
    </w:p>
    <w:p>
      <w:r>
        <w:t>「换到那边去。」</w:t>
      </w:r>
    </w:p>
    <w:p>
      <w:r>
        <w:t>丽心听话地转过身，像只母狗一样地把小刘的鸡巴舔进嘴里。小刘湿淋淋的阴茎上面，都是刚才性交时阴道里</w:t>
      </w:r>
    </w:p>
    <w:p>
      <w:r>
        <w:t>面的分泌物黏液，她忍住肮脏腥臭吃进嘴里。</w:t>
      </w:r>
    </w:p>
    <w:p>
      <w:r>
        <w:t>换阿辉抱着她的屁股操着穴，在她下体快速轮转的活塞抽动，他两人总是要来回交换个三、四遍才能过足瘾。</w:t>
      </w:r>
    </w:p>
    <w:p>
      <w:r>
        <w:t>「喔……啊啊……呜呜……喔啊……」丽心嘴里头含着龟头，她只能发出呜咽的呻吟。</w:t>
      </w:r>
    </w:p>
    <w:p>
      <w:r>
        <w:t>「老师，你骑上去。」</w:t>
      </w:r>
    </w:p>
    <w:p>
      <w:r>
        <w:t>「啊……」丽心在强力的压制下，大腿被用力打开来，难为情地跨坐在小刘下半身，一根火热粗大的阴茎，直</w:t>
      </w:r>
    </w:p>
    <w:p>
      <w:r>
        <w:t>挺挺地站立在毛绒绒小腹中央，阴茎沾满丽心湿淋淋的口水，发出紫黑色水光等着阴户。阿辉帮她剥开大阴唇，露</w:t>
      </w:r>
    </w:p>
    <w:p>
      <w:r>
        <w:t>出里面湿淋淋的粉红嫩肉，阴道口对准龟头慢慢地坐下来，直到她把一根粗大的阴茎完全吞没为止。</w:t>
      </w:r>
    </w:p>
    <w:p>
      <w:r>
        <w:t>小刘握着丽心的乳房，兴奋地摆动下体猛往上抵，用力地往上冲撞阴户；而阿辉就跪在丽心身后，拿着润滑油</w:t>
      </w:r>
    </w:p>
    <w:p>
      <w:r>
        <w:t>膏涂抹在她的肛门四周围，探进一只中指把屁眼弄松，然后再涂抹在自己的阴茎龟头上。</w:t>
      </w:r>
    </w:p>
    <w:p>
      <w:r>
        <w:t>「老师，你要放轻松喔！我要进去啰……」</w:t>
      </w:r>
    </w:p>
    <w:p>
      <w:r>
        <w:t>「啊……不要啊……」</w:t>
      </w:r>
    </w:p>
    <w:p>
      <w:r>
        <w:t>阿辉将龟头对准丽心背后的肛门，粗暴地用力往里面塞，直到拳头般大的龟头进入直肠内为止。肛门括约肌被</w:t>
      </w:r>
    </w:p>
    <w:p>
      <w:r>
        <w:t>强力刺穿进去，剧烈的疼痛感让她哭倒在小刘怀里。</w:t>
      </w:r>
    </w:p>
    <w:p>
      <w:r>
        <w:t>「嘿嘿……只要头进去，里面就不会痛啦！」阿辉恶意地欺侮她，还出言嘲讽。</w:t>
      </w:r>
    </w:p>
    <w:p>
      <w:r>
        <w:t>阿辉开始摆动腰际，直到将一根大鸡巴完全塞进肛门为止。</w:t>
      </w:r>
    </w:p>
    <w:p>
      <w:r>
        <w:t>「完全进去了……真是紧喔，好爽好爽喔！我们一起动吧！」</w:t>
      </w:r>
    </w:p>
    <w:p>
      <w:r>
        <w:t>「老大，她前面也缩得好紧喔，真她妈的爽死人啰！」</w:t>
      </w:r>
    </w:p>
    <w:p>
      <w:r>
        <w:t>两个人自由地摆动下体运起活塞运动，丽心被他两人像是三明治般的夹在中间，阴户及肛门各被塞进粗大的阴</w:t>
      </w:r>
    </w:p>
    <w:p>
      <w:r>
        <w:t>茎，在她的下体乱闯乱钻，尤其是肛门直肠的涨痛感，每一次冲刺都会让人捉狂，让她忍不住尖叫连连。</w:t>
      </w:r>
    </w:p>
    <w:p>
      <w:r>
        <w:t>「呜喔……痛死了……呜……喔喔……痛死了……啊啊……呜呜……涨死人了……呜呜……」丽心失禁了，尿</w:t>
      </w:r>
    </w:p>
    <w:p>
      <w:r>
        <w:t>道里面的残尿被挤压得喷出外面来。</w:t>
      </w:r>
    </w:p>
    <w:p>
      <w:r>
        <w:t>这是谁也无法忍耐的冲击，丽心乳房被人用力地捏着乳头；阴道被粗鸡巴深深的插进体内深处，蹂躏着阴道子</w:t>
      </w:r>
    </w:p>
    <w:p>
      <w:r>
        <w:t>宫颈；阴蒂跟敏感的耻丘被挤压着，持续的酥酥麻麻的阴痒感，让丽心忍不住要喷潮而出。后穴的直肠被挤进粗大</w:t>
      </w:r>
    </w:p>
    <w:p>
      <w:r>
        <w:t>的阴茎，括约肌被用力撑开来，随着阴茎进进出出的动作，让她有随时解出大便的幻觉及被异物塞满的涨痛感，在</w:t>
      </w:r>
    </w:p>
    <w:p>
      <w:r>
        <w:t>丽心体内同时有四、五种完全不同感觉的交互刺激下，丽心陷入了精神崩溃，肉体却又处于疯狂的境界。</w:t>
      </w:r>
    </w:p>
    <w:p>
      <w:r>
        <w:t>「啊……老师好像爽晕了。你后面怎样？」</w:t>
      </w:r>
    </w:p>
    <w:p>
      <w:r>
        <w:t>「爽啊！她的屁眼真是紧啊！」</w:t>
      </w:r>
    </w:p>
    <w:p>
      <w:r>
        <w:t>「对啊！老师的身体真是让人玩不腻。」</w:t>
      </w:r>
    </w:p>
    <w:p>
      <w:r>
        <w:t>「等一下我们交换边玩，让你试试老师的屁股滋味。」</w:t>
      </w:r>
    </w:p>
    <w:p>
      <w:r>
        <w:t>「好啊！老师前面湿得不象话，你看她爽成那个模样，真是淫荡喔！」</w:t>
      </w:r>
    </w:p>
    <w:p>
      <w:r>
        <w:t>两个人挥舞着阴茎，卖力地操弄阴茎冲刺着丽心的身体，顺便交换心得。</w:t>
      </w:r>
    </w:p>
    <w:p>
      <w:r>
        <w:t>「老师、老师，我们要每天这样玩你喔，真是爽啊！」</w:t>
      </w:r>
    </w:p>
    <w:p>
      <w:r>
        <w:t>「啊……啊……我要来啰……」丽心受到前后夹击，马上吐出长气，泄出一身的精水来。</w:t>
      </w:r>
    </w:p>
    <w:p>
      <w:r>
        <w:t>「我快要来了……出来了……」</w:t>
      </w:r>
    </w:p>
    <w:p>
      <w:r>
        <w:t>「我也是……啊啊……」</w:t>
      </w:r>
    </w:p>
    <w:p>
      <w:r>
        <w:t>两人嘶吼着，很有默契地加快冲刺的速度，两根肉棍仅隔着薄薄一层肉腔嫩皮，在激烈的冲刺活动中，彼此都</w:t>
      </w:r>
    </w:p>
    <w:p>
      <w:r>
        <w:t>能感受到对方阴茎的热度。终于在丽心的一次高潮紧缩痉挛中，两人畅快舒服地喷出此生最美的一次高潮，精液灌</w:t>
      </w:r>
    </w:p>
    <w:p>
      <w:r>
        <w:t>满了老师的整个阴道及直肠里面。</w:t>
      </w:r>
    </w:p>
    <w:p>
      <w:r>
        <w:t>「老师，你明天还要再来喔！记得喔！」两名学生临走前，在处于半昏厥的丽心耳朵旁认真地交代着，然后丢</w:t>
      </w:r>
    </w:p>
    <w:p>
      <w:r>
        <w:t>下身体虚弱不堪的她独自哭泣。</w:t>
      </w:r>
    </w:p>
    <w:p>
      <w:r>
        <w:t>（六）连环拘束</w:t>
      </w:r>
    </w:p>
    <w:p>
      <w:r>
        <w:t>丽心站在校长办公室门口，她已经徘徊许久了，终于提起勇气敲向大门。隔了非常久的时间，才传来校长的声</w:t>
      </w:r>
    </w:p>
    <w:p>
      <w:r>
        <w:t>音：「谁啊？进来吧！」</w:t>
      </w:r>
    </w:p>
    <w:p>
      <w:r>
        <w:t>满头大汗的黄校长，红着脖子、衣衫不整地打开门，一见到是丽心之后，原本死鱼一般的白眼马上恢复过来朝</w:t>
      </w:r>
    </w:p>
    <w:p>
      <w:r>
        <w:t>气，色眼马上盯在她身上。</w:t>
      </w:r>
    </w:p>
    <w:p>
      <w:r>
        <w:t>「连老师，请坐啊！最近好吗？」黄校长的一只手搭在丽心肩膀，引导她坐在沙发上面。丽心一坐下来，柔软</w:t>
      </w:r>
    </w:p>
    <w:p>
      <w:r>
        <w:t>的坐垫往下一沉，让丽心一时失去重心往后一躺，一瞬间裙底的风光都让校长看到了。</w:t>
      </w:r>
    </w:p>
    <w:p>
      <w:r>
        <w:t>丽心整理一下裙摆，低着头说：「校长，感谢您的照顾了。因为家里头的关系，我想……想……向您辞职。」</w:t>
      </w:r>
    </w:p>
    <w:p>
      <w:r>
        <w:t>「辞职？可是连老师，您才来没多久就要走，这……不好吧？」</w:t>
      </w:r>
    </w:p>
    <w:p>
      <w:r>
        <w:t>「校长，对不起，我想过了，因为我不适合当老师，所以我无法担任这份工作。」</w:t>
      </w:r>
    </w:p>
    <w:p>
      <w:r>
        <w:t>黄校长看了丽心一眼后，从他抽屉里头拿出一迭照片来，丢在丽心面前，全部都是她赤裸裸的身体照片，包括</w:t>
      </w:r>
    </w:p>
    <w:p>
      <w:r>
        <w:t>她手淫及性交的淫秽不堪照片。</w:t>
      </w:r>
    </w:p>
    <w:p>
      <w:r>
        <w:t>「连老师，你是为了这件事情，所以想要走的吧？」</w:t>
      </w:r>
    </w:p>
    <w:p>
      <w:r>
        <w:t>当丽心看到桌上的照片，她身心完全崩溃了，低着头流下泪来。</w:t>
      </w:r>
    </w:p>
    <w:p>
      <w:r>
        <w:t>黄校长看她手足无措的样子，不禁得意的笑起来了：「连老师，只要你乖乖听话，这件事情我可以帮你摆平。</w:t>
      </w:r>
    </w:p>
    <w:p>
      <w:r>
        <w:t>如果你坚持要走，那……我可没法帮你呦！你可要好好想一下。」</w:t>
      </w:r>
    </w:p>
    <w:p>
      <w:r>
        <w:t>「校长，我……」</w:t>
      </w:r>
    </w:p>
    <w:p>
      <w:r>
        <w:t>「连老师，我们学校聘书是三年，如果你中途离职的话，可是要赔偿三百万喔！」</w:t>
      </w:r>
    </w:p>
    <w:p>
      <w:r>
        <w:t>「三百万！这么多？」听到要赔偿金三百万，丽心心急如焚，她如何有能力拿出来这么大一笔钱？</w:t>
      </w:r>
    </w:p>
    <w:p>
      <w:r>
        <w:t>「还有，连老师是成年人，为何诱拐两名还未成年的学生上床，还拍下淫荡不堪入目的照片来？如果被警察知</w:t>
      </w:r>
    </w:p>
    <w:p>
      <w:r>
        <w:t>道了，是要负很重的刑责的，难道你要搞到学校还有你家人都身败名裂吗？」</w:t>
      </w:r>
    </w:p>
    <w:p>
      <w:r>
        <w:t>「家人……都身败名裂……」已经到了崩溃边缘的她，喃喃自语地自责起自己来。</w:t>
      </w:r>
    </w:p>
    <w:p>
      <w:r>
        <w:t>校长看到丽心被吓到魂不守舍的样子，趁机坐到她的身旁来，一只脏手就抚摸在她的大腿上面，笑淫淫地对她</w:t>
      </w:r>
    </w:p>
    <w:p>
      <w:r>
        <w:t>说：「丽心，你听话，暂时先不要离开，学校董事会哪儿我会帮你压住。至于这件事情，我来帮你想办法。喔……</w:t>
      </w:r>
    </w:p>
    <w:p>
      <w:r>
        <w:t>乖……」校长这时已经搂抱住丽心的腰际，一张猪嘴也吻上她细嫩的脸庞。</w:t>
      </w:r>
    </w:p>
    <w:p>
      <w:r>
        <w:t>「不……不要……」身体受到侵犯下，丽心又恢复了理智，双手推开这个脏老头。</w:t>
      </w:r>
    </w:p>
    <w:p>
      <w:r>
        <w:t>「嘿嘿……没关系，你可要自己好好想一下喔！」</w:t>
      </w:r>
    </w:p>
    <w:p>
      <w:r>
        <w:t>被丽心大力推开后，校长从他口袋里面掏出一条粉红色的内裤来，还把它放在鼻子前面用力地嗅它，丽心看一</w:t>
      </w:r>
    </w:p>
    <w:p>
      <w:r>
        <w:t>眼就认出是自己的内裤，更是羞的无地自容。</w:t>
      </w:r>
    </w:p>
    <w:p>
      <w:r>
        <w:t>「真是淫荡的女教师，来学校上课居然不穿内裤。嗯……真香啊！」</w:t>
      </w:r>
    </w:p>
    <w:p>
      <w:r>
        <w:t>事情到了这地步，让丽心陷入绝望当中，无力地瘫坐在沙发上掩面哭泣。</w:t>
      </w:r>
    </w:p>
    <w:p>
      <w:r>
        <w:t>这时校长大胆地把手伸到丽心的胸口，用力地抚摸起来：「嘿嘿……连奶罩也没有，乳头很快就硬了吧？」</w:t>
      </w:r>
    </w:p>
    <w:p>
      <w:r>
        <w:t>丽心完全不设防的胸部，就这样让人隔着衣服抚弄起来了，她开始自暴自弃地任人为所欲为。</w:t>
      </w:r>
    </w:p>
    <w:p>
      <w:r>
        <w:t>「真是好滑嫩的皮肤喔！我好久没跟这么年轻的妹妹做爱了……」</w:t>
      </w:r>
    </w:p>
    <w:p>
      <w:r>
        <w:t>校长大胆地把手伸进衣襟里头抚弄乳房，玩了一阵之后还觉得不够过瘾，干脆帮她解开扣子，摊开衣服让丽心</w:t>
      </w:r>
    </w:p>
    <w:p>
      <w:r>
        <w:t>的丰美乳房整个露出来外面，他把嘴巴靠近胸口，含住粉嫩的乳头，「吱吱」有声地含出声音来。</w:t>
      </w:r>
    </w:p>
    <w:p>
      <w:r>
        <w:t>「啊……校长……不要啦……」丽心猛然惊醒，吓得想要推开校长。</w:t>
      </w:r>
    </w:p>
    <w:p>
      <w:r>
        <w:t>「干什么！难道你的丑事不怕被人知道吗？」</w:t>
      </w:r>
    </w:p>
    <w:p>
      <w:r>
        <w:t>听到校长出言威胁，丽心完全不敢抗拒他。校长这时完全不像他平日道貌岸然的长者模样，有的只是可怕的色</w:t>
      </w:r>
    </w:p>
    <w:p>
      <w:r>
        <w:t>狼姿态，只见他从旁边的抽屉里拿出一条绳索出来，把丽心的双手反绑在背后，紧紧地捆绑在椅子上。</w:t>
      </w:r>
    </w:p>
    <w:p>
      <w:r>
        <w:t>「嘿嘿！这样子就不能反抗我了吧？」说完，他马上钻进丽心的裙子里头，对着赤裸下体上的阴户嗅个不停。</w:t>
      </w:r>
    </w:p>
    <w:p>
      <w:r>
        <w:t>「刚才还口口声声还说不要呢！居然没穿内裤胸罩就跑来找我，真是淫荡的女人。嘿嘿……」</w:t>
      </w:r>
    </w:p>
    <w:p>
      <w:r>
        <w:t>校长的话让丽心哑口无言，只好闭起眼睛，暗自垂泪。</w:t>
      </w:r>
    </w:p>
    <w:p>
      <w:r>
        <w:t>校长再次钻进裙子里头，伸长他的舌头，仔仔细细地品尝丽心下阴的滋味，只见他的一根热乎乎的长舌，在她</w:t>
      </w:r>
    </w:p>
    <w:p>
      <w:r>
        <w:t>的阴户周遭里里外外通通都舔过几遍，然后把舌尖钻进大阴唇内搅动一番，一会儿吸、一会儿磨、一会蹭，挑逗着</w:t>
      </w:r>
    </w:p>
    <w:p>
      <w:r>
        <w:t>丽心敏感的神经。</w:t>
      </w:r>
    </w:p>
    <w:p>
      <w:r>
        <w:t>他的舌头非常灵活，在整个阴户穴口来回舔弄，吸吮着两片蛤肉片，含进嘴里又吸又舔，花蕊中央的那粒珍珠，</w:t>
      </w:r>
    </w:p>
    <w:p>
      <w:r>
        <w:t>更是整个含住不放，引得丽心舒爽不已，淫水汨汨地流下来，黄校长津津有味地吸舔着，真的把她的淫水吞进肚子</w:t>
      </w:r>
    </w:p>
    <w:p>
      <w:r>
        <w:t>里。</w:t>
      </w:r>
    </w:p>
    <w:p>
      <w:r>
        <w:t>「哇！真是好吃极了，年轻妹妹的水也真多……」</w:t>
      </w:r>
    </w:p>
    <w:p>
      <w:r>
        <w:t>丽心在他的激情挑逗下引发高潮，下体汨汨地流出大量的淫汁来。</w:t>
      </w:r>
    </w:p>
    <w:p>
      <w:r>
        <w:t>黄校长意犹未尽地舔完了她的阴户后，就用他肥大粗短的指头用力插进阴道里，「喔……痛……痛啊……」看</w:t>
      </w:r>
    </w:p>
    <w:p>
      <w:r>
        <w:t>到丽心皱起秀眉来，更是激起他的兽性，这次用两根指头奋力戳进去下体，然后快速地进出阴道，插得丽心是又酸、</w:t>
      </w:r>
    </w:p>
    <w:p>
      <w:r>
        <w:t>又麻、又舒、又痛地呻吟不停。</w:t>
      </w:r>
    </w:p>
    <w:p>
      <w:r>
        <w:t>黄校长用指头操了她一回后，还嫌不过瘾，他从办公桌抽屉里面拿出一支粉红色的女体按摩棒：「小美人，看</w:t>
      </w:r>
    </w:p>
    <w:p>
      <w:r>
        <w:t>我帮你准备什么好玩的东西啊？嘻嘻……这根叫做淑女乐。嘻嘻……」</w:t>
      </w:r>
    </w:p>
    <w:p>
      <w:r>
        <w:t>丽心虽然不知道那是什么东西，看他贼淫淫的模样，肯定不会是好事情。</w:t>
      </w:r>
    </w:p>
    <w:p>
      <w:r>
        <w:t>「校长，求求你，不要这样子……」</w:t>
      </w:r>
    </w:p>
    <w:p>
      <w:r>
        <w:t>「小美人，等一下让你爽翻天之后，说不定会求我再来一遍喔！哈哈……」</w:t>
      </w:r>
    </w:p>
    <w:p>
      <w:r>
        <w:t>黄校长把丽心的大腿扳开来，拿着手上的按摩棒，打开棒底端的开关，按摩棒马上发出「唧唧唧唧」的震动声</w:t>
      </w:r>
    </w:p>
    <w:p>
      <w:r>
        <w:t>音。他先将按摩棒的一端压在阴户上，去沾染丽心的淫水后拿来刺激阴蒂，不时转动按摩棒在阴户里外移动，等到</w:t>
      </w:r>
    </w:p>
    <w:p>
      <w:r>
        <w:t>按摩棒沾满了淫水后，他再剥开大阴唇把按摩棒伸进阴道里面，然后在阴道里面来回进出。</w:t>
      </w:r>
    </w:p>
    <w:p>
      <w:r>
        <w:t>「啊……啊……校长……停手啦……啊啊……受不了啦……啊啊……」</w:t>
      </w:r>
    </w:p>
    <w:p>
      <w:r>
        <w:t>下体传来不曾有过的强烈舒麻感，让丽心感到奇怪又害怕，深怕自己又会出糗。</w:t>
      </w:r>
    </w:p>
    <w:p>
      <w:r>
        <w:t>「小美人，你的样子真是迷人。要高潮了吗？给我看你出潮的样子。快！」</w:t>
      </w:r>
    </w:p>
    <w:p>
      <w:r>
        <w:t>在校长的刻意挑逗下，只见丽心的下体颤抖了好几下，全身酸软地瘫在椅子上，按摩棒还是插在阴道里面震动</w:t>
      </w:r>
    </w:p>
    <w:p>
      <w:r>
        <w:t>不停，阴户的两片阴唇蛤肉微张，淫水顺着按摩棒流出来，按摩棒不再是生涩难行，变得更加容易进出了。</w:t>
      </w:r>
    </w:p>
    <w:p>
      <w:r>
        <w:t>「嗯……啊啊……啊啊……喔喔……啊……」</w:t>
      </w:r>
    </w:p>
    <w:p>
      <w:r>
        <w:t>丽心渐渐发出高潮的呻吟声，更加鼓舞校长的精神，快速地运转按摩棒。经过大半节课时间的玩乐，直到丽心</w:t>
      </w:r>
    </w:p>
    <w:p>
      <w:r>
        <w:t>高潮好几遍，几乎爽晕过去才肯停手。</w:t>
      </w:r>
    </w:p>
    <w:p>
      <w:r>
        <w:t>校长看到丽心欲仙欲死的俏丽模样，不禁淫性大发，自己掏出乌黑乌垂软的臭鸡巴，拿在手上自己套弄到硬之</w:t>
      </w:r>
    </w:p>
    <w:p>
      <w:r>
        <w:t>后，用力塞进丽心的阴户里，然后摇摆腰部来插她的阴道。丽心蹙着脸颊，看不出来是舒服还是痛苦的样子。</w:t>
      </w:r>
    </w:p>
    <w:p>
      <w:r>
        <w:t>他用双手用力去挤压丽心胸前的那对肉球，像在揉面团一样的毫不留情，在雪白的乳房上留下好几个红红的五</w:t>
      </w:r>
    </w:p>
    <w:p>
      <w:r>
        <w:t>抓印，乳头也被捏到竖起来，丽心被蹂躏到全身瘀青，颤抖不停的求饶。</w:t>
      </w:r>
    </w:p>
    <w:p>
      <w:r>
        <w:t>「啊……痛啊……嗯……啊啊……啊啊……」</w:t>
      </w:r>
    </w:p>
    <w:p>
      <w:r>
        <w:t>丽心的双脚被高高架起，鸡巴用力地插进阴道里面，快速地来回进出。在一阵激烈的抽动后，校长将他的精水</w:t>
      </w:r>
    </w:p>
    <w:p>
      <w:r>
        <w:t>喷进阴道内才结束。</w:t>
      </w:r>
    </w:p>
    <w:p>
      <w:r>
        <w:t>「如果这件事情传出去，我会让你赔钱又坐牢，知道吗？嗯……还有，如果我找你进来办公室，就要立刻过来，</w:t>
      </w:r>
    </w:p>
    <w:p>
      <w:r>
        <w:t>知道吗？」在丽心离开前，校长还在她耳边交代着。</w:t>
      </w:r>
    </w:p>
    <w:p>
      <w:r>
        <w:t>第二天一早开始，阿辉规定丽心必须穿上很暴露的套装，只见年轻美艳的女教师，穿着短短的迷你裙套装来到</w:t>
      </w:r>
    </w:p>
    <w:p>
      <w:r>
        <w:t>学校跟学生上课。她踏着一双修长雪白大腿，在校区内招摇闲逛，露出白藕般的小臂膀，还有双峰中间露出深深的</w:t>
      </w:r>
    </w:p>
    <w:p>
      <w:r>
        <w:t>乳沟，让全校的男师生为之疯狂，纷纷借故跟在她屁股后面，偷看她的裙底风光。有时学生们也会趁乱摸她屁股一</w:t>
      </w:r>
    </w:p>
    <w:p>
      <w:r>
        <w:t>把，丽心都会面带微笑地摇着头，轻易原谅学生的调皮。</w:t>
      </w:r>
    </w:p>
    <w:p>
      <w:r>
        <w:t>而丽心只要没有授课，就会被叫进校长室里，让校长的一根烂舌在她身上乱舔一通，丽心打从心里的不愿，变</w:t>
      </w:r>
    </w:p>
    <w:p>
      <w:r>
        <w:t>成身体的接受与接纳，慢慢喜欢上这种被凌辱的感觉了。</w:t>
      </w:r>
    </w:p>
    <w:p>
      <w:r>
        <w:t>在校长室里的长沙发上，丽心双手被人反绑在背后，双脚大打开的跪在椅子上，一颗雪白粉嫩的屁股，不顾耻</w:t>
      </w:r>
    </w:p>
    <w:p>
      <w:r>
        <w:t>辱地高高翘起，嘴里发出浪叫声：「喔喔……喔……校长……不要啦……人家好痒啦……啊啊……喔喔喔……丑死</w:t>
      </w:r>
    </w:p>
    <w:p>
      <w:r>
        <w:t>人啦……喔……啊啊……爽喔……啊啊……啊……啊啊……爽啊……啊……」</w:t>
      </w:r>
    </w:p>
    <w:p>
      <w:r>
        <w:t>校长趴在丽心身后，正在用他的烂长舌不停地舔食她的身体。校长偏爱丽心的胸乳及腋下的胳肢窝，嗅着她淡</w:t>
      </w:r>
    </w:p>
    <w:p>
      <w:r>
        <w:t>淡的女体味，还有她细小的脚踝趾头，一根根放进嘴里头轮流吸吮，往往让丽心痒到岔了气，阴道里头像是水莲蓬</w:t>
      </w:r>
    </w:p>
    <w:p>
      <w:r>
        <w:t>头大开般，决堤泛滥成灾地泌出大量淫液来。</w:t>
      </w:r>
    </w:p>
    <w:p>
      <w:r>
        <w:t>而丽心解便后的肛门，他都不嫌脏臭地再三舔食，舌头钻进肛门里头又挖又探的，让丽心在羞耻中又带着舒爽</w:t>
      </w:r>
    </w:p>
    <w:p>
      <w:r>
        <w:t>感。那种全身毛细孔都全开的舒服享受，让丽心酥到骨头都会融化，更别说她美丽得像朵玫瑰花般的阴户，校长更</w:t>
      </w:r>
    </w:p>
    <w:p>
      <w:r>
        <w:t>是津津有味地吃着她的淫汁，嘴里发出「吱吱喳喳」的怪声，每次都要高潮泄身好几次，直到她陷于昏乱中才肯停</w:t>
      </w:r>
    </w:p>
    <w:p>
      <w:r>
        <w:t>下嘴换花样。</w:t>
      </w:r>
    </w:p>
    <w:p>
      <w:r>
        <w:t>就像今天，校长在她身上乱舔乱吃了几十分钟，让丽心欲火上升，心中焦躁不安极了，这时校长才从抽屉里头</w:t>
      </w:r>
    </w:p>
    <w:p>
      <w:r>
        <w:t>拿出性玩具来。那是一支巨大的黑色按摩棒，他笑淫淫地跪在丽心身后，这支按摩棒的前端足足有２０几公分长，</w:t>
      </w:r>
    </w:p>
    <w:p>
      <w:r>
        <w:t>棒头像个鸡蛋般大小，棒身还绕有一圈一圈的肉瘤突起物，模样真是惊人。</w:t>
      </w:r>
    </w:p>
    <w:p>
      <w:r>
        <w:t>「嘿嘿！这是我昨天在情趣店里特别为你挑来的，这个玩具很厉害喔！等一下要让你吃进去玩。嘿嘿……」</w:t>
      </w:r>
    </w:p>
    <w:p>
      <w:r>
        <w:t>「啊……校长，这东西好吓人的！快停手，求求你啊……别用这种东西，人家下面会受不了啊！」</w:t>
      </w:r>
    </w:p>
    <w:p>
      <w:r>
        <w:t>「嘿嘿！昨天你也说受不了，结果还不是爽得死去活来？别担心，我会小心搞你，马上就会习惯的，嘻嘻！说</w:t>
      </w:r>
    </w:p>
    <w:p>
      <w:r>
        <w:t>不定，你还会一直求我玩下去喔！嘿嘿……」</w:t>
      </w:r>
    </w:p>
    <w:p>
      <w:r>
        <w:t>虽然丽心一直摇着头求饶，黄校长还是把她的头压下去，让她的脸贴在沙发上，雪白的臀峰翘得高高的。丽心</w:t>
      </w:r>
    </w:p>
    <w:p>
      <w:r>
        <w:t>的阴户跟屁股缝裂成一条直线，她整个下身除了肛门颜色比较深外，大阴唇呈现出美丽的艳红色，肥厚的阴唇裂缝</w:t>
      </w:r>
    </w:p>
    <w:p>
      <w:r>
        <w:t>外面有些稀疏的耻毛外，整个阴户全都沾着透明的淫水。</w:t>
      </w:r>
    </w:p>
    <w:p>
      <w:r>
        <w:t>校长欣赏完了如玫瑰花般的阴户后，就先用按摩棒去挖阴蒂，丽心不安地摇动自己的屁股。在按摩棒的激烈震</w:t>
      </w:r>
    </w:p>
    <w:p>
      <w:r>
        <w:t>动下，阴户的裂缝不停地泌出淫水来，原本羞于见人的阴唇，渐渐自动张开成一条细缝隙，最后连小阴唇都翻出外</w:t>
      </w:r>
    </w:p>
    <w:p>
      <w:r>
        <w:t>面来；阴道口内的粉红腔壁，被按摩棒撑开成一个圆洞，阴蒂包皮翻出来泛着水光突在上唇那儿，校长正用他的中</w:t>
      </w:r>
    </w:p>
    <w:p>
      <w:r>
        <w:t>指压住阴蒂磨搓，指尖有技巧地来回划圆圈。</w:t>
      </w:r>
    </w:p>
    <w:p>
      <w:r>
        <w:t>「啊……啊……好舒服喔……啊啊……要来啦……人家舒服极了……啊……啊啊……」</w:t>
      </w:r>
    </w:p>
    <w:p>
      <w:r>
        <w:t>他一看时机成熟，就把抹上了润滑油的按摩棒刺进阴道里，左右旋转按摩棒身，直到差不多都挤进阴道里头后</w:t>
      </w:r>
    </w:p>
    <w:p>
      <w:r>
        <w:t>才慢慢拉出来，只留下粗大的棒头还在里头，又再度慢慢挤进去，直到路径走顺些，才开始快速地插送起来。</w:t>
      </w:r>
    </w:p>
    <w:p>
      <w:r>
        <w:t>「啊……啊……好涨啦……我要被插死啦……喔喔……啊啊……啊……」丽心懵着头，在校长熟练的操送下，</w:t>
      </w:r>
    </w:p>
    <w:p>
      <w:r>
        <w:t>发出妖浪的呻吟声。</w:t>
      </w:r>
    </w:p>
    <w:p>
      <w:r>
        <w:t>等到自己的欲火也升到最高点，他急忙掏出发硬的黑鸡巴，用力地插进温暖的阴道里头，肆意地骑在女教师身</w:t>
      </w:r>
    </w:p>
    <w:p>
      <w:r>
        <w:t>上，直到泄身为止。</w:t>
      </w:r>
    </w:p>
    <w:p>
      <w:r>
        <w:t>「我帮你装上这个小东西，嘻嘻……让你穿着去上课。小心喔！太兴奋是会掉出来喔！哈哈……」</w:t>
      </w:r>
    </w:p>
    <w:p>
      <w:r>
        <w:t>临走前，校长在丽心的阴户里头塞进两粒跳蛋，当丽心走动授课时，阴道里头的两粒跳蛋会彼此碰撞在一起，</w:t>
      </w:r>
    </w:p>
    <w:p>
      <w:r>
        <w:t>发出阵阵的轻微振动。</w:t>
      </w:r>
    </w:p>
    <w:p>
      <w:r>
        <w:t>阴道受到如此长时间的激荡，往往会令她腿酸心痒，淫水从阴道里头不停地流出来，让站在讲台上的丽心有时</w:t>
      </w:r>
    </w:p>
    <w:p>
      <w:r>
        <w:t>会恍惚得昏厥起来。当她坐在椅子上夹紧大腿时，跳蛋也会不安份地刺激着阴户，令她忍不住摆动臀部，性高潮不</w:t>
      </w:r>
    </w:p>
    <w:p>
      <w:r>
        <w:t>自觉地就发生了……校长作弄着美丽女教师，让一个应该教育英才的神圣殿堂，成为淫秽的春宫淫殿。</w:t>
      </w:r>
    </w:p>
    <w:p>
      <w:r>
        <w:t>（七）淫虐春戏</w:t>
      </w:r>
    </w:p>
    <w:p>
      <w:r>
        <w:t>周六中午，丽心下课之后，拿着黄校长给予的地址来到郊区的一处别墅型住家，怀着坎坷紧张不安的心情来到</w:t>
      </w:r>
    </w:p>
    <w:p>
      <w:r>
        <w:t>一处陌生的环境中，想到等一下身体可能会受到的对待，丽心的脚步有些迟缓，但是心里头再怎么不愿意，下体却</w:t>
      </w:r>
    </w:p>
    <w:p>
      <w:r>
        <w:t>不听使唤的骚动起来，湿漉漉的阴道潮湿感，让她很难过。</w:t>
      </w:r>
    </w:p>
    <w:p>
      <w:r>
        <w:t>她在出租车上不停地交换坐姿以减轻这种骚痒，出租车司机从照后镜一直偷偷看她的短裙，从她雪白的大腿一</w:t>
      </w:r>
    </w:p>
    <w:p>
      <w:r>
        <w:t>直看进腿根处，如果他真看得见的话，一定会讶异，为何外表端庄美丽的女校师，会没穿内裤就跑出来坐车？</w:t>
      </w:r>
    </w:p>
    <w:p>
      <w:r>
        <w:t>「叮当……叮当……」丽心按下门铃，开门的是个肥胖的妇女。</w:t>
      </w:r>
    </w:p>
    <w:p>
      <w:r>
        <w:t>「连老师来了啊，快请进。」</w:t>
      </w:r>
    </w:p>
    <w:p>
      <w:r>
        <w:t>「谢谢。」</w:t>
      </w:r>
    </w:p>
    <w:p>
      <w:r>
        <w:t>进到房子里头，马上被引导进一间密室里头，丽心猛然看见房间里面的十字架及天花板上的滑轮手铐，马上吓</w:t>
      </w:r>
    </w:p>
    <w:p>
      <w:r>
        <w:t>得想夺门而出，但是身旁一左一右两个女人用力地把丽心手臂反扭在后面，然后用金属手铐把她铐在手挽上，跟着</w:t>
      </w:r>
    </w:p>
    <w:p>
      <w:r>
        <w:t>拉动滑轮，把丽心的双手高举过头了。</w:t>
      </w:r>
    </w:p>
    <w:p>
      <w:r>
        <w:t>「嘿嘿……连老师这么晚才来啊，浪费我们不少快乐时光。现在向你介绍一下你今天的女主人，这位是我的老</w:t>
      </w:r>
    </w:p>
    <w:p>
      <w:r>
        <w:t>婆阿秀，另外那一个同事，你也见过面，陈若男。等一下你们多亲近亲近。哈哈……」</w:t>
      </w:r>
    </w:p>
    <w:p>
      <w:r>
        <w:t>「放了我……放了我……校长，拜托……」</w:t>
      </w:r>
    </w:p>
    <w:p>
      <w:r>
        <w:t>「别急嘛！说不定啊，你以后会喜欢这样玩耶！嘻嘻……」</w:t>
      </w:r>
    </w:p>
    <w:p>
      <w:r>
        <w:t>「不要……呜呜……」虽然来之前就已经知道会有这种结果了，但是丽心还是吓得全身发抖，拼命地求饶。</w:t>
      </w:r>
    </w:p>
    <w:p>
      <w:r>
        <w:t>「连老师，长得真是美啊！怪不得学校男学生整天跟在你屁股后面，像苍蝇一样。啧啧！连我做女人的也同样</w:t>
      </w:r>
    </w:p>
    <w:p>
      <w:r>
        <w:t>会爱上你的。」</w:t>
      </w:r>
    </w:p>
    <w:p>
      <w:r>
        <w:t>那个陈若男是学校的英文老师，三十几岁的年纪，梳个马尾绑在后面，英气勃勃像个男人婆一样，正在不怀好</w:t>
      </w:r>
    </w:p>
    <w:p>
      <w:r>
        <w:t>意地搔着丽心的后臀。</w:t>
      </w:r>
    </w:p>
    <w:p>
      <w:r>
        <w:t>「对啊！连老师这么年轻貌美，怪不得我家死鬼最近都冷落我了，原来是有新来的骚狐狸精拐了我家男人！今</w:t>
      </w:r>
    </w:p>
    <w:p>
      <w:r>
        <w:t>天，就让我试试你有何本事喔！」</w:t>
      </w:r>
    </w:p>
    <w:p>
      <w:r>
        <w:t>「不……不……不是我……夫人你误会了……我没有……」</w:t>
      </w:r>
    </w:p>
    <w:p>
      <w:r>
        <w:t>「还说没有？贱人，连内裤都没穿，还说没有？贱！」</w:t>
      </w:r>
    </w:p>
    <w:p>
      <w:r>
        <w:t>校长夫人掀开丽心的裙摆，看到丽心赤裸裸的下体，用力地拔下几根耻毛，「痛……呜呜……」丽心又羞又痛</w:t>
      </w:r>
    </w:p>
    <w:p>
      <w:r>
        <w:t>地流下泪来。</w:t>
      </w:r>
    </w:p>
    <w:p>
      <w:r>
        <w:t>校长乐淫淫的拉了一长椅子，舒舒服服的坐在一旁，等着看一出好戏：「把她的脚张开来，我要看看她的贱穴</w:t>
      </w:r>
    </w:p>
    <w:p>
      <w:r>
        <w:t>长得什么样子。」</w:t>
      </w:r>
    </w:p>
    <w:p>
      <w:r>
        <w:t>那个陈若男听到，立刻将丽心的右脚踝绑上链子，然后拉动滑轨，丽心的右脚就慢慢被拉高，直到被几乎拉到</w:t>
      </w:r>
    </w:p>
    <w:p>
      <w:r>
        <w:t>跟头部一般高为止，她下体的阴户和肛门这时都完全无遮掩地露了出来。</w:t>
      </w:r>
    </w:p>
    <w:p>
      <w:r>
        <w:t>「果然她的阴户长得很漂亮，毛不多……哇哇！水已经流出来了，果真是个骚穴喔！怪不得学生和老师个个都</w:t>
      </w:r>
    </w:p>
    <w:p>
      <w:r>
        <w:t>被迷得团团转。」</w:t>
      </w:r>
    </w:p>
    <w:p>
      <w:r>
        <w:t>校长夫人摸着丽心的下体，就像男人初次见到女人下体般的看得很仔细，还用手里里外外摸一次，让门户全开</w:t>
      </w:r>
    </w:p>
    <w:p>
      <w:r>
        <w:t>的丽心羞到耳根子都红了。</w:t>
      </w:r>
    </w:p>
    <w:p>
      <w:r>
        <w:t>「把她的衣服也脱了吧！」</w:t>
      </w:r>
    </w:p>
    <w:p>
      <w:r>
        <w:t>丽心胸前的扣子全被解开，衬衣被推到脖子下面，没穿胸罩的乳房马上弹跳出来，一个能让所有女人妒嫉的、</w:t>
      </w:r>
    </w:p>
    <w:p>
      <w:r>
        <w:t>肤白细嫩的坚挺双峰，傲视在她们面前。</w:t>
      </w:r>
    </w:p>
    <w:p>
      <w:r>
        <w:t>「嗯……这奶子还真是不错。」</w:t>
      </w:r>
    </w:p>
    <w:p>
      <w:r>
        <w:t>丽心被人吊在秘室里头，手脚都被人高高吊起，身体最私秘的地方完全暴露在人面前，让人品头论足地讨论着，</w:t>
      </w:r>
    </w:p>
    <w:p>
      <w:r>
        <w:t>气得又羞又急，眼泪也不争气的掉了下来。</w:t>
      </w:r>
    </w:p>
    <w:p>
      <w:r>
        <w:t>「哼！我看到这撮毛就讨厌，我们把它剃光光。」</w:t>
      </w:r>
    </w:p>
    <w:p>
      <w:r>
        <w:t>「好啊！校长不是最爱无毛穴吗？」</w:t>
      </w:r>
    </w:p>
    <w:p>
      <w:r>
        <w:t>二女说完后，马上动起手来，一个帮她喷上刮胡膏，抹在耻丘的阴毛上面；校长夫人拿起男人用的剃刀，开始</w:t>
      </w:r>
    </w:p>
    <w:p>
      <w:r>
        <w:t>帮她刮毛了。</w:t>
      </w:r>
    </w:p>
    <w:p>
      <w:r>
        <w:t>「啊……啊……不要……不要这样对我……呜呜……住手啦……呜呜……」</w:t>
      </w:r>
    </w:p>
    <w:p>
      <w:r>
        <w:t>「不要动！再动，当心我把它给刮烂掉喔！」</w:t>
      </w:r>
    </w:p>
    <w:p>
      <w:r>
        <w:t>丽心一听她的恫吓，果然害怕得不敢蠢动，只听见「刮……刮……刮……」</w:t>
      </w:r>
    </w:p>
    <w:p>
      <w:r>
        <w:t>的剃毛声。才几分钟时间，耻毛一一掉落下来，丽心下体马上就跟刚初生的婴孩一样，下体隆起小馒头般的耻</w:t>
      </w:r>
    </w:p>
    <w:p>
      <w:r>
        <w:t>丘中央，陷落一条直沟渠，跟肌肤颜色完全一样的耻部，马上变得光洁无毛，真是可爱极了。</w:t>
      </w:r>
    </w:p>
    <w:p>
      <w:r>
        <w:t>「嗯……现在看起来好多了！哈哈……」</w:t>
      </w:r>
    </w:p>
    <w:p>
      <w:r>
        <w:t>「哇！连老师的阴户真是白啊！颜色还没有黑，粉红粉嫩的真是漂亮，这里的毛早就该剃掉了。嘻嘻……」</w:t>
      </w:r>
    </w:p>
    <w:p>
      <w:r>
        <w:t>在众人的嘲讽下，丽心从前面的大镜子里头看见自己下体羞耻的模样，心中一酸，又再度流下泪来。</w:t>
      </w:r>
    </w:p>
    <w:p>
      <w:r>
        <w:t>这时两女也自动脱下身上的衣服，丽心一看也吓了一大跳，两女的下体也是无毛的白虎穴，在陈若男不算大的</w:t>
      </w:r>
    </w:p>
    <w:p>
      <w:r>
        <w:t>右胸乳头上，还被穿上两个金属扣环；校长夫人却有个布袋般大的巨乳，乌漆妈黑的乳晕。</w:t>
      </w:r>
    </w:p>
    <w:p>
      <w:r>
        <w:t>「别哭了，等一下就会让爽呼呼了。哈哈！」</w:t>
      </w:r>
    </w:p>
    <w:p>
      <w:r>
        <w:t>这时校长夫人拿着一支长毛刷子，笑淫淫地走向她，用柔软长绵的刷毛搔在丽心的乳晕上面；陈若男则是搔挠</w:t>
      </w:r>
    </w:p>
    <w:p>
      <w:r>
        <w:t>她的腋下，一种奇怪的舒痒感袭上来，让丽心忍不住想笑出来。才一会儿功夫时间，搔痒感变成痛苦的舒痒，丽心</w:t>
      </w:r>
    </w:p>
    <w:p>
      <w:r>
        <w:t>嘴里忍不住发出呻吟。</w:t>
      </w:r>
    </w:p>
    <w:p>
      <w:r>
        <w:t>「嗯，怎么样啊？有没有很痛快啊？」陈若男这时却去搔她的脚底心，让丽心痛苦得全身发抖。</w:t>
      </w:r>
    </w:p>
    <w:p>
      <w:r>
        <w:t>丽心自从遭人侵犯后，身体明显地变得更加敏感，只要身体被人轻微的搔弄一下，下体一下子就会湿润得很厉</w:t>
      </w:r>
    </w:p>
    <w:p>
      <w:r>
        <w:t>害。就像现在这样子来说吧，她无毛的耻丘缝隙在被人一阵逗弄下，自动地裂开来，粉红的嫩肉含着水泡露了出来，</w:t>
      </w:r>
    </w:p>
    <w:p>
      <w:r>
        <w:t>阴蒂那粒珍珠更是肿胀起来，透明的淫水顺着大腿流下来，在无毛发的遮掩下，显得份外清楚可人。</w:t>
      </w:r>
    </w:p>
    <w:p>
      <w:r>
        <w:t>「喂，老头子，要不要过来舔一舔啊？你不是最爱吃少女的口水吗？」</w:t>
      </w:r>
    </w:p>
    <w:p>
      <w:r>
        <w:t>校长一听，马上把自己脱个精光，趴在丽心的大腿中央，仰着头伸出他的长舌头，吸吮起她的阴户来。他的一</w:t>
      </w:r>
    </w:p>
    <w:p>
      <w:r>
        <w:t>根长舌头在无毛的阴阜地带来回穿梭钻探，舌头沿着大阴唇裂缝往里头钻闯，整个阴户都被他来回滑了好几遍，丽</w:t>
      </w:r>
    </w:p>
    <w:p>
      <w:r>
        <w:t>心被他弄得全身酸软，淫水一直流下来，人根本就站不住。</w:t>
      </w:r>
    </w:p>
    <w:p>
      <w:r>
        <w:t>「啊啊……不要啊……人家怕痒啊……啊啊喔……」丽心又舒又痒的全身颤抖起来。</w:t>
      </w:r>
    </w:p>
    <w:p>
      <w:r>
        <w:t>这时陈若男拿出两个晒衣夹子，捏着丽心的乳头用力把夹子夹上去，让两个夹子留在她的两个乳头上面。「喔</w:t>
      </w:r>
    </w:p>
    <w:p>
      <w:r>
        <w:t>……痛啊……痛啊……」乳头被夹住的瞬间剧痛不已，但是痛没几分钟，却又让她感到有奇异的快感。</w:t>
      </w:r>
    </w:p>
    <w:p>
      <w:r>
        <w:t>此时，校长拿出一大瓶红酒来，慢慢地将红酒倒进玻璃针筒内，像血一般艳红的酒液，缓缓流进玻璃针筒里。</w:t>
      </w:r>
    </w:p>
    <w:p>
      <w:r>
        <w:t>丽心一看到灌肠用的针筒，意思到将会被人灌肠，歇斯底里地哀号起来。</w:t>
      </w:r>
    </w:p>
    <w:p>
      <w:r>
        <w:t>「不要……不要……不要灌我啊……求求你们啊……呜呜……」丽心吓得眼泪直流，拼命求情着。</w:t>
      </w:r>
    </w:p>
    <w:p>
      <w:r>
        <w:t>「嘻嘻！你一定没有用屁股喝过酒喔，等一下让你试一次，粉好玩的喔！」</w:t>
      </w:r>
    </w:p>
    <w:p>
      <w:r>
        <w:t>校长拿着灌肠针筒，故意在她面前表演一番吓唬她。</w:t>
      </w:r>
    </w:p>
    <w:p>
      <w:r>
        <w:t>由于双手单脚都被人高高吊起，丽心在无法反抗下，肛门被注进一大筒的红酒汁液，「呜……啊啊……痛啊…</w:t>
      </w:r>
    </w:p>
    <w:p>
      <w:r>
        <w:t>…」冰冰凉凉的烈酒液流进直肠内，丽心肛门忍不住一缩，发出娇憨来。</w:t>
      </w:r>
    </w:p>
    <w:p>
      <w:r>
        <w:t>一针、二针、三针，一共被注入了一整瓶的红酒进入直肠内。饱含酒精的红色液体，很快就被直肠吸收进身体</w:t>
      </w:r>
    </w:p>
    <w:p>
      <w:r>
        <w:t>里，酒意一下子就冲上来，让丽心马上就有醉醺醺的感觉，她的脸庞变得更加红润可爱。醉眼星眸的丽心，全身肌</w:t>
      </w:r>
    </w:p>
    <w:p>
      <w:r>
        <w:t>肤都散发出美丽的粉嫩红光来，原本紧张的心情都松懈下来，感到一阵天旋地转，脑筋一片空白，马上陷入一阵昏</w:t>
      </w:r>
    </w:p>
    <w:p>
      <w:r>
        <w:t>乱不堪的酒醉地步。</w:t>
      </w:r>
    </w:p>
    <w:p>
      <w:r>
        <w:t>校长拿着红酒灌进丽心的直肠后，兴高采烈地蹲在她屁股后面，看着菊花胚蕾有如海参般，在肛门口那儿膨胀</w:t>
      </w:r>
    </w:p>
    <w:p>
      <w:r>
        <w:t>又收缩着。</w:t>
      </w:r>
    </w:p>
    <w:p>
      <w:r>
        <w:t>「噗……噗……」才一瞬间，就从丽心的肛门口喷射出大量的泥红浆来，肮脏的水便全都喷在校长的脸上，只</w:t>
      </w:r>
    </w:p>
    <w:p>
      <w:r>
        <w:t>见他张大嘴巴，把含有粪便的红酒都吞进肚子里头，直到丽心发泄完肚里头的脏东西为止。</w:t>
      </w:r>
    </w:p>
    <w:p>
      <w:r>
        <w:t>「好了，可以把她放下来啰！」</w:t>
      </w:r>
    </w:p>
    <w:p>
      <w:r>
        <w:t>丽心被人抬到一张大床上，这时校长夫人拿出一件两头都有根按摩棒的穿戴裤，她先在一端抹上油后，再刺进</w:t>
      </w:r>
    </w:p>
    <w:p>
      <w:r>
        <w:t>自己的阴道内，然后把它穿戴上自己的下身，形成一个女人却有一根大鸡巴的怪异模样。只见她打开开关之后，下</w:t>
      </w:r>
    </w:p>
    <w:p>
      <w:r>
        <w:t>体露出来的一截按摩棒，正在旋绕地打转着，发出吓人的「嗡嗡」声。</w:t>
      </w:r>
    </w:p>
    <w:p>
      <w:r>
        <w:t>「喔喔……好爽喔！来，让我们一起享受一下。别怕……」</w:t>
      </w:r>
    </w:p>
    <w:p>
      <w:r>
        <w:t>校长夫人拉着迷糊不清的丽心，扒开她的大腿根，自己扶着假鸡巴用力抵住阴道口，丽心的下体门户大开，很</w:t>
      </w:r>
    </w:p>
    <w:p>
      <w:r>
        <w:t>轻易地就被她突刺进来，「喔……啊喔……」</w:t>
      </w:r>
    </w:p>
    <w:p>
      <w:r>
        <w:t>两女下体相交的同时，都发出满涨的呻吟声校长夫人用力地搂着丽心肩头，让两人的乳房都挤在一起，她将舌</w:t>
      </w:r>
    </w:p>
    <w:p>
      <w:r>
        <w:t>头钻进丽心嘴里面，用力地吸吮她口里的津汁，两人就像交配的蛇一样忘情地纠缠在一起。丽心被按摩棒强力地进</w:t>
      </w:r>
    </w:p>
    <w:p>
      <w:r>
        <w:t>入下体，阴核受到有节奏的频率振动下，两人几乎要接近高潮的边缘了。</w:t>
      </w:r>
    </w:p>
    <w:p>
      <w:r>
        <w:t>校长夫人玩到尽兴得呐喊起来：「喔……好美喔……喔……我要来啦……喔啊啊……」</w:t>
      </w:r>
    </w:p>
    <w:p>
      <w:r>
        <w:t>这时，陈若男也在下体装上了假鸡巴，从校长夫人的背后靠过来，一根粗硬的假阳具硬挺挺地插进她的肛门里</w:t>
      </w:r>
    </w:p>
    <w:p>
      <w:r>
        <w:t>头。这时校长夫人被夹在两女中间，下体前后两个肉洞同时被两根塑料鸡巴插入，在体内狂烈地震动着，她下身用</w:t>
      </w:r>
    </w:p>
    <w:p>
      <w:r>
        <w:t>假阳具干着陷于半昏醉的丽心，自己的后面的肛门却被陈若男用假阳具侵入，身体最敏感的两个地方同时被假阳具</w:t>
      </w:r>
    </w:p>
    <w:p>
      <w:r>
        <w:t>侵袭着，马上陷入一阵痛快的高潮当中。</w:t>
      </w:r>
    </w:p>
    <w:p>
      <w:r>
        <w:t>三女在一张火红色的大床上尽情翻滚着，两根永不疲惫也不会垂软的假阳具在三人体内震动着。女人最知道女</w:t>
      </w:r>
    </w:p>
    <w:p>
      <w:r>
        <w:t>人高潮的方式，两女轮流交换着位置，用各种姿势取乐自己，享受插人或被人插的乐趣，或是同时享受两种不同的</w:t>
      </w:r>
    </w:p>
    <w:p>
      <w:r>
        <w:t>滋味。而黄校长本人则是在一旁津津有味地看着三女疯狂的模样，最后也忍不住压在丽心身上，对着她的阴户大力</w:t>
      </w:r>
    </w:p>
    <w:p>
      <w:r>
        <w:t>地冲刺一番后，痛快地射出精液来。</w:t>
      </w:r>
    </w:p>
    <w:p>
      <w:r>
        <w:t>所以丽心在一个下午的时间内不停地高潮，泄身到昏迷，然后又在挑逗当中苏醒过来，又被继续玩到高潮不断。</w:t>
      </w:r>
    </w:p>
    <w:p>
      <w:r>
        <w:t>接连不断的性爱训练，让丽心身心都起了变化。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