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报复之后的悔恨：初恋极其男友妹妹的呻吟</w:t>
      </w:r>
    </w:p>
    <w:p>
      <w:r>
        <w:t>在我20岁以前，疯狂的学习，疯狂的运动，疯狂的在学生会工作。18岁进入大学之后依然如此，并在大二称为</w:t>
      </w:r>
    </w:p>
    <w:p>
      <w:r>
        <w:t>学生会副主席。</w:t>
      </w:r>
    </w:p>
    <w:p>
      <w:r>
        <w:t>在众多女生的追求和同学们的开导下，我终于谈了一次恋爱，并在一群二货舍友的煽动下，告别了处男身份。</w:t>
      </w:r>
    </w:p>
    <w:p>
      <w:r>
        <w:t>在床上，女友总是叫的那么歇斯底里，而我为此骄傲。可是，事实并不那么顺心，在我万事一帆风顺的长到20岁的</w:t>
      </w:r>
    </w:p>
    <w:p>
      <w:r>
        <w:t>时候，终于被深深的伤害了。女友出轨，而原因居然是我「性粗鲁」，并且她却已经和别人发生了实质性的关系。</w:t>
      </w:r>
    </w:p>
    <w:p>
      <w:r>
        <w:t>我说我可以改，可是她却说，她不是宠物，不是奴隶，能走，就不会因为我的改变而回头。我很受伤，很愤怒，从</w:t>
      </w:r>
    </w:p>
    <w:p>
      <w:r>
        <w:t>此灯红酒绿，不仅仅有三个女朋友，而且接受纯粹的性伴侣和一夜情，这些女生，却深深喜欢我的性粗鲁。在教师，</w:t>
      </w:r>
    </w:p>
    <w:p>
      <w:r>
        <w:t>学生部办公室，KTV ，酒店，处处存在哪些自恃美貌的女孩的叫床声。</w:t>
      </w:r>
    </w:p>
    <w:p>
      <w:r>
        <w:t>初恋叫的歇斯底里，我还以为是太爽了。她叫魏玲。她的男朋友叫高岗。在女生身上发泄久了，爱情和女人都</w:t>
      </w:r>
    </w:p>
    <w:p>
      <w:r>
        <w:t>没了神圣感，剩下的只有愤怒和鄙视。这两者在心里，已经只剩下卑贱，只剩下玩弄。就这么玩弄了将近四个月之</w:t>
      </w:r>
    </w:p>
    <w:p>
      <w:r>
        <w:t>后的一天，魏玲突然打电话，说想我。</w:t>
      </w:r>
    </w:p>
    <w:p>
      <w:r>
        <w:t>呵呵！我用多少年的慎重恋换来的只有你的移情别恋，如今你不爽了，又想回来？扯！她居然说，因为我学习</w:t>
      </w:r>
    </w:p>
    <w:p>
      <w:r>
        <w:t>和学生部的事情太专注，她是被高岗的泡妞手段诱惑了，发生了一夜情，起初她还觉得高岗心疼她，后来久了，却</w:t>
      </w:r>
    </w:p>
    <w:p>
      <w:r>
        <w:t>深深的感觉到高岗的温柔却无法满足她的性欲，我的性粗鲁其实不仅能满足她，更能征服她，是她当初太傻了。在</w:t>
      </w:r>
    </w:p>
    <w:p>
      <w:r>
        <w:t>这几个月当中，她还帮高岗的给他妹妹以及表妹寄生活费，还让后者去她家暂住。在长期性饥渴的煎熬下，她终于</w:t>
      </w:r>
    </w:p>
    <w:p>
      <w:r>
        <w:t>回头了。而我，注定不是真心，只有报复。</w:t>
      </w:r>
    </w:p>
    <w:p>
      <w:r>
        <w:t>她说请我吃饭，我说不吃。她就说那好，在学校旁边的酒店开了房等我。</w:t>
      </w:r>
    </w:p>
    <w:p>
      <w:r>
        <w:t>咚咚咚，我敲响了包房的门，随着一串急促的高跟鞋声，门开了，魏玲扑过来忘我的亲吻为的唇，我的脖子，</w:t>
      </w:r>
    </w:p>
    <w:p>
      <w:r>
        <w:t>焦急的喘息说：「我要！我想你！我要！给我！……」而我却如石头，冰冷的站在那里一动不动。呼风唤雨小半辈</w:t>
      </w:r>
    </w:p>
    <w:p>
      <w:r>
        <w:t>子，你是第一个伤害我的人！居然不仅仅是移情别恋，甚至是戴了绿帽子之后！</w:t>
      </w:r>
    </w:p>
    <w:p>
      <w:r>
        <w:t>「呜呜呜……不要这样……我错了，我真的错了，原谅我给我一次机会……」我冷冷的看着她，这只是战术。</w:t>
      </w:r>
    </w:p>
    <w:p>
      <w:r>
        <w:t>果然，她径直跪下去解我的皮带，并用哀求的眼神看着我。这也是她的战术吧！她知道我对口交充满了痴迷，更是</w:t>
      </w:r>
    </w:p>
    <w:p>
      <w:r>
        <w:t>对这种姿态的她没有抗拒力。可是，这都已经是曾经。去包房之前，我刚在空荡荡的教室干了一个女生。女生怕被</w:t>
      </w:r>
    </w:p>
    <w:p>
      <w:r>
        <w:t>发现，把自己的蕾丝内裤塞进嘴里「唔唔唔……」的高潮了三次。魏玲已经拿出鸡巴正要一口吞下去，我淡淡的说</w:t>
      </w:r>
    </w:p>
    <w:p>
      <w:r>
        <w:t>：「二十分钟之前它还插在你们系张子涵的逼里。」魏玲愣了一下，却继续要往嘴里送，可是哭的表情已经出来了。</w:t>
      </w:r>
    </w:p>
    <w:p>
      <w:r>
        <w:t>她后悔，更是伤了自尊了。我继续淡淡的说：「张子涵白浆淫水都很多，高潮了三次，搞的到处都是，我还没洗鸡</w:t>
      </w:r>
    </w:p>
    <w:p>
      <w:r>
        <w:t>巴。」她终于没忍住流泪，颤抖着为我口交，却一言不发。她知道我喜欢玩刺激，所以就这么开着门，卖力的吮吸</w:t>
      </w:r>
    </w:p>
    <w:p>
      <w:r>
        <w:t>着我胀大的鸡巴。来往的人们有的干咳，有的偷笑着。魏玲舔着我的左蛋，猛地吸进嘴里，用舌头拨弄。又从开换</w:t>
      </w:r>
    </w:p>
    <w:p>
      <w:r>
        <w:t>了右蛋。陶醉，卖力。我却说：「和经济管理系童丽技术差不多，很烂。」哗哗，又是一阵眼泪，终于，她哽咽着</w:t>
      </w:r>
    </w:p>
    <w:p>
      <w:r>
        <w:t>说：「我的逼应该还算嫩！嘴巴既然不爽，你还是日逼吧！」我微微一震，她这是豁出去了。可是，谁怕谁！我示</w:t>
      </w:r>
    </w:p>
    <w:p>
      <w:r>
        <w:t>意她手扶着门框撅起屁股。然后就毫不留情的插进肉穴。</w:t>
      </w:r>
    </w:p>
    <w:p>
      <w:r>
        <w:t>「啊！啊……」魏玲忍不住叫出声来，想不到如此凌辱她，她依然早已湿了。活动了几下之后，我就开足马力。</w:t>
      </w:r>
    </w:p>
    <w:p>
      <w:r>
        <w:t>啪！啪！啪！……魏玲的屁股立马被撞的发红。而她略带享受的呻吟随之变成歇斯底里的嚎叫「啊……不要！啊！</w:t>
      </w:r>
    </w:p>
    <w:p>
      <w:r>
        <w:t>啊……啊！啊！」</w:t>
      </w:r>
    </w:p>
    <w:p>
      <w:r>
        <w:t>「什么？不要？好啊，我有事先走了。」说着我就要拔出鸡巴。</w:t>
      </w:r>
    </w:p>
    <w:p>
      <w:r>
        <w:t>「啊！别！给我！不要走！」我冷笑一声就继续冲送撞击。并且把魏玲的短袖和乳罩卷到她的脖子，掏出手机</w:t>
      </w:r>
    </w:p>
    <w:p>
      <w:r>
        <w:t>拍摄鸡巴在淫水横流的逼里冲送的过程，魏玲的逼被鸡巴撑的满满的，就像被撑到极限的皮筋一样，紧紧的裹住鸡</w:t>
      </w:r>
    </w:p>
    <w:p>
      <w:r>
        <w:t>巴，阴部和屁股被啪啪的猛烈撞击。两只奶子剧烈的颠动，充分显示出坚挺和弹性。酒店里不时传愤怒的摔门声和</w:t>
      </w:r>
    </w:p>
    <w:p>
      <w:r>
        <w:t>大声的干咳。终于，魏玲忍不住祈求道：「宝贝……啊！我们啊！……把门关上吧！啊！」我毫无反应，今天老子</w:t>
      </w:r>
    </w:p>
    <w:p>
      <w:r>
        <w:t>就是为了羞辱你！可是这时候，一个肉突突的小脑袋伸过来看着我们，然后视线就落在了魏玲的两只雪白的奶子上。</w:t>
      </w:r>
    </w:p>
    <w:p>
      <w:r>
        <w:t>来的是一个小孩子，大概三岁。魏玲娇嗔一声慌乱单手捂住脸，而我，却对小孩子温和一笑，小孩子也就不走开了。</w:t>
      </w:r>
    </w:p>
    <w:p>
      <w:r>
        <w:t>而是蹲下，似乎是想看清楚我的鸡巴和魏玲的逼逼正经历着什么样的活动。</w:t>
      </w:r>
    </w:p>
    <w:p>
      <w:r>
        <w:t>「啊！小弟弟快！啊……快走开啦！啊……不要看！啊……啊……」可是处于对女性朦胧的欲望和我鼓励的微</w:t>
      </w:r>
    </w:p>
    <w:p>
      <w:r>
        <w:t>笑。小孩没有走开，并且靠近过，趴在地上，仔细的研究我的鸡巴和魏玲的逼逼之间的活动。魏玲邮要让小孩离开。</w:t>
      </w:r>
    </w:p>
    <w:p>
      <w:r>
        <w:t>一张嘴就被我制止住了？？？？？？「小朋友……啊！……不要看！啊！啊！啊！」魏玲之所以突然只能叫床别的</w:t>
      </w:r>
    </w:p>
    <w:p>
      <w:r>
        <w:t>什么都说不出来，是因为我猛地全部插进去，再也不出来，而是以她的阴道口为支点，扭动身体，让鸡巴在她的逼</w:t>
      </w:r>
    </w:p>
    <w:p>
      <w:r>
        <w:t>里大幅度顺时针搅动。</w:t>
      </w:r>
    </w:p>
    <w:p>
      <w:r>
        <w:t>「啊！啊！不要……啊！啊！啊！……」魏玲几乎要瘫软下去。而且掐住她浑圆的腰部，让她蹲不下去，并且</w:t>
      </w:r>
    </w:p>
    <w:p>
      <w:r>
        <w:t>鼓励小孩子摸魏玲的奶子。小孩子犹豫第看着魏玲。</w:t>
      </w:r>
    </w:p>
    <w:p>
      <w:r>
        <w:t>「啊！啊……啊……啊……」随着一阵抽搐，魏玲高潮了，也随之失去理智，拿起小孩的手在她的奶子上揉摸。</w:t>
      </w:r>
    </w:p>
    <w:p>
      <w:r>
        <w:t>她只是为了满足我的想法，而小孩却如获赦免。居然双手齐上，抓揉魏玲的两只奶子。我又开始抽动，啪啪啪！在</w:t>
      </w:r>
    </w:p>
    <w:p>
      <w:r>
        <w:t>我鼓动下，小孩子开始吃奶一样吮吸魏玲的奶子，而我也减轻力度，让奶子不至于飞掉。魏玲一不做二不休，脱下</w:t>
      </w:r>
    </w:p>
    <w:p>
      <w:r>
        <w:t>小孩的裤子，那根小鸡鸡居然硬了！魏玲也挣扎出一声微笑，就轻轻的抚摸起来。我关上门却并没有换地方。轻轻</w:t>
      </w:r>
    </w:p>
    <w:p>
      <w:r>
        <w:t>抓着魏玲的头发，拔出鸡巴示意她口交。她用显摆的眼神斜瞄着小孩，就跪在我脚下，扭动着妩媚的身体和脖子卖</w:t>
      </w:r>
    </w:p>
    <w:p>
      <w:r>
        <w:t>力的口交起来。我快感连连，突发奇想：「魏玲，给小家伙尝尝你的口交技术。」</w:t>
      </w:r>
    </w:p>
    <w:p>
      <w:r>
        <w:t>「嗯…不要，我只给你一个人做。」我说没事，小孩子嘛。在她的询问和我的哄骗下，小孩有点惊恐的答应了。</w:t>
      </w:r>
    </w:p>
    <w:p>
      <w:r>
        <w:t>随着魏玲轻柔的口交，小孩逐渐露出享受的表情，拼命往前挺这小鸡鸡。此后这根小肉棒，魏玲只用嘴唇就够了。</w:t>
      </w:r>
    </w:p>
    <w:p>
      <w:r>
        <w:t>看着魏玲狗爬着给小孩子口交，我忍不住了，从后面插进去，稳当的抽送。随着几声温柔的呼唤，小孩子说他妈妈</w:t>
      </w:r>
    </w:p>
    <w:p>
      <w:r>
        <w:t>叫他，我说不许告诉别人今天的事情。他嗯了一下就开心的跑掉了。而这一切都没有逃过我的拍摄。</w:t>
      </w:r>
    </w:p>
    <w:p>
      <w:r>
        <w:t>我看着魏玲红肿的小逼，也就没了玩弄的耐心。九浅一深的狂插，然后一泻千里。时候我说我不接受任何人的</w:t>
      </w:r>
    </w:p>
    <w:p>
      <w:r>
        <w:t>恋爱都是拜你所赐，你爱咋咋地，我要是有精力会分你一点体力，仅此而已。魏玲说她等，等我回心转意。</w:t>
      </w:r>
    </w:p>
    <w:p>
      <w:r>
        <w:t>报复一点开始，就会像毒品一样染上瘾。从魏玲那里打听到，高岗是离异家庭的小伙，家人把钱打给他，然后</w:t>
      </w:r>
    </w:p>
    <w:p>
      <w:r>
        <w:t>由他把妹妹那份转交，可是她妹妹是个内向的丫头，挺照顾他哥，所以任由高岗花钱泡妞。而高岗居然让魏玲出钱</w:t>
      </w:r>
    </w:p>
    <w:p>
      <w:r>
        <w:t>养活他妹妹高敏。</w:t>
      </w:r>
    </w:p>
    <w:p>
      <w:r>
        <w:t>后来的一天，我和魏玲吃完饭在马路上遇到高岗，有个高傲的女孩挽着高岗。魏玲忍不住上去说：「哟，这么</w:t>
      </w:r>
    </w:p>
    <w:p>
      <w:r>
        <w:t>快就有喜欢了。」高岗一听立马变色，却不是生气而是紧张。高傲的女孩一愣，冲着高岗说：「怎么回事！你给我</w:t>
      </w:r>
    </w:p>
    <w:p>
      <w:r>
        <w:t>解释一下她的话是什么意思！」原来，这个女孩是另一所大学的和高岗高中开始一直保持恋爱关系，魏玲只是高岗</w:t>
      </w:r>
    </w:p>
    <w:p>
      <w:r>
        <w:t>的女友之一，而且是后来居上，只是现在又分手而已。高岗支支吾吾拉着她要走，她却发飙扑向魏玲，我和魏玲鄙</w:t>
      </w:r>
    </w:p>
    <w:p>
      <w:r>
        <w:t>视的笑着走了，高岗在那里拉着个大喊大叫的女孩，惹来众多注视。魏玲走远了却再也笑不出来，确实哭了，她说</w:t>
      </w:r>
    </w:p>
    <w:p>
      <w:r>
        <w:t>她真傻。并说要报复高岗。</w:t>
      </w:r>
    </w:p>
    <w:p>
      <w:r>
        <w:t>魏玲心知肚明高岗不会把这些乱七八糟的事情和他那个朴实单纯的妹妹说。就约了高岗的妹妹高敏，并假装和</w:t>
      </w:r>
    </w:p>
    <w:p>
      <w:r>
        <w:t>我只是普通同学。经过几次共同吃饭和游玩，朴实的高敏性格变得开朗，她的生活太压抑太单调。在我和魏玲的带</w:t>
      </w:r>
    </w:p>
    <w:p>
      <w:r>
        <w:t>动下，体验着大千世界的各种开心和消遣。而我，是第一个走进高敏生活的男生。</w:t>
      </w:r>
    </w:p>
    <w:p>
      <w:r>
        <w:t>果不其然，高敏逐渐对我很关心，对我温柔体贴的时候会脸红。时机已到。我从小在生活圈叱咤风云，对付一</w:t>
      </w:r>
    </w:p>
    <w:p>
      <w:r>
        <w:t>个单纯的小丫头，绰绰有余。从最初的拥抱，到接吻，到抚摸，到伸进衣服里抓揉。性格逐渐开朗的小丫头大胆的</w:t>
      </w:r>
    </w:p>
    <w:p>
      <w:r>
        <w:t>接收着我的得寸进尺。压抑久了的人，一旦释放，那就是如洪水般的无法自制。而我和魏玲都是人精，一起联手，</w:t>
      </w:r>
    </w:p>
    <w:p>
      <w:r>
        <w:t>一切都很顺利。魏玲经常单独和高敏相处，嘻嘻闹闹和高敏谈论各种性话题，灌输各种性知识。岂不知，管输完了</w:t>
      </w:r>
    </w:p>
    <w:p>
      <w:r>
        <w:t>魏玲就会以此来我的床上邀功请赏。</w:t>
      </w:r>
    </w:p>
    <w:p>
      <w:r>
        <w:t>高敏生日那天，正好是星期六，只有我们三个人一起过。长期以来这个傻丫头还对我和魏玲很感激。却不知，</w:t>
      </w:r>
    </w:p>
    <w:p>
      <w:r>
        <w:t>她的大难早已酝酿成熟。</w:t>
      </w:r>
    </w:p>
    <w:p>
      <w:r>
        <w:t>出去玩了一天，到了晚上，我和魏玲带着洋酒和「佐料」，包了两间房子开始嗨皮。经过嚎叫唱歌和嬉闹喝酒</w:t>
      </w:r>
    </w:p>
    <w:p>
      <w:r>
        <w:t>等麻痹前奏，一个个早已面红耳赤，神魂颠倒。但是，高敏喝了点加了佐料的东西，很少，只是为了保证她今天能</w:t>
      </w:r>
    </w:p>
    <w:p>
      <w:r>
        <w:t>献出自己的身体。魏玲接了一个「电话」就说有事今天不陪我们了，剩下我和对我感激爱慕已久的高敏，我让她洗</w:t>
      </w:r>
    </w:p>
    <w:p>
      <w:r>
        <w:t>澡，帮她倒水，做好最后让她感动的细节之后，我直愣愣的盯着她的眼睛。她也看着我，终于，她轻轻的搂住我的</w:t>
      </w:r>
    </w:p>
    <w:p>
      <w:r>
        <w:t>脖子……却没有发现，摄像机对着这边……从温柔到狂吻，高敏只用了不到一分钟就无法按奈自己，我抱着她，疯</w:t>
      </w:r>
    </w:p>
    <w:p>
      <w:r>
        <w:t>狂吮吸她的唇和舌头，却不作别的。这是也战术，调动这个早已失去理智的丫头的胃口而已。太突然间，我按住她</w:t>
      </w:r>
    </w:p>
    <w:p>
      <w:r>
        <w:t>的奶子，焦渴的揉捏。这是一个心理暗示和诱导，表示，做爱开始！高敏慌乱的脱掉我的上衣，抚摸我的肌肉。而</w:t>
      </w:r>
    </w:p>
    <w:p>
      <w:r>
        <w:t>她自己穿的是连衣裙，所以，我只脱了她一件衣服，她就是剩下内衣。嗯嗯、嘤嘤的娇羞的试图遮掩住自己，却被</w:t>
      </w:r>
    </w:p>
    <w:p>
      <w:r>
        <w:t>我把被子扔到地上。她只能用双手可是双手却会阻碍我们。她只好紧紧的抱住我，以免「走光」……我丢掉裤子和</w:t>
      </w:r>
    </w:p>
    <w:p>
      <w:r>
        <w:t>内裤。压住高敏滚烫的身体，感受着她皮肤的柔嫩，被她胸前两团坚挺浑圆的奶子顶着，野兽一样亲吻她的脖子、</w:t>
      </w:r>
    </w:p>
    <w:p>
      <w:r>
        <w:t>耳朵，缓缓下移。</w:t>
      </w:r>
    </w:p>
    <w:p>
      <w:r>
        <w:t>「嗯…嗯！……」由于害羞，高敏试图压制住自己的娇喘，随着我嘴唇的游走，身体触电一般一颤一颤。而我</w:t>
      </w:r>
    </w:p>
    <w:p>
      <w:r>
        <w:t>故意用鸡巴顶在她夹紧的臀之间，龟头正好顶在她的阴蒂上，轻轻的弓起腰揉动她的阴蒂。终于，我的唇又走到垂</w:t>
      </w:r>
    </w:p>
    <w:p>
      <w:r>
        <w:t>涎已久的两只奶子。这种奶子我见过好几个，浑圆，位置很正。不下垂，不偏外，很坚挺，以至于晃动起来就像结</w:t>
      </w:r>
    </w:p>
    <w:p>
      <w:r>
        <w:t>核一般的整体。高敏抚摸着我，双手动作加促，很明显的紧张，我才不管！直接就亲，吮吸。轻咬。</w:t>
      </w:r>
    </w:p>
    <w:p>
      <w:r>
        <w:t>「啊！啊！……慢……啊！……慢点！……啊……」慢你妈！我双手往外一拉，就扯开了高敏的乳罩。果然天</w:t>
      </w:r>
    </w:p>
    <w:p>
      <w:r>
        <w:t>不负我，乳晕和乳头都是我最爱的类型，浑圆丰满的奶子顶部，一圈粉红如桃花的小乳晕，中间有一颗小的可怜的</w:t>
      </w:r>
    </w:p>
    <w:p>
      <w:r>
        <w:t>乳头！我一口吸住左乳头，用手指挑弄另一只乳头，交错着揉捏爱抚。高敏舒爽的大声呻吟着，终于还是守不住，</w:t>
      </w:r>
    </w:p>
    <w:p>
      <w:r>
        <w:t>蜷缩身子想要阻止我的进攻。却不料被我抓住机会，冲进蜷起的双腿之间。本来她还试图夹住腿不让我完全压住。</w:t>
      </w:r>
    </w:p>
    <w:p>
      <w:r>
        <w:t>可是两只奶子传来酥爽难耐的快感让她双腿一松，我就完全压住她，她也顺势一缠，双腿就缠住我的腰，死死地缠</w:t>
      </w:r>
    </w:p>
    <w:p>
      <w:r>
        <w:t>住，依然想减缓我对她奶子的进攻。</w:t>
      </w:r>
    </w:p>
    <w:p>
      <w:r>
        <w:t>「啊！轻点！啊！……啊……受不了！啊……轻……啊！……慢点……啊……」慌乱至极，高敏双腿双手齐发，</w:t>
      </w:r>
    </w:p>
    <w:p>
      <w:r>
        <w:t>死死地把我和她固定在一起只奶子才得到放松，终于喘过一口气。而我，双手一起进攻她的内裤。高敏惊慌失措：</w:t>
      </w:r>
    </w:p>
    <w:p>
      <w:r>
        <w:t>「不要！等下！我缓口气！啊……不要！」正喊着双手就来阻止我，她果然中计了！我正好趁机双手抓住她的双手！</w:t>
      </w:r>
    </w:p>
    <w:p>
      <w:r>
        <w:t>借着重力死死按住，她整个人已经动弹不得！就算是强奸，现在也只能任我肆意用唇舌蹂躏高敏的奶子！可是快感</w:t>
      </w:r>
    </w:p>
    <w:p>
      <w:r>
        <w:t>不饶人，随着我的蹂躏，高敏身体颤抖、抽搐、紧绷！慌乱的交错着双腿，似乎要把我夹断一般仅仅的缠住我，摇</w:t>
      </w:r>
    </w:p>
    <w:p>
      <w:r>
        <w:t>摆这脖子。</w:t>
      </w:r>
    </w:p>
    <w:p>
      <w:r>
        <w:t>「啊！啊！啊……」随着歇斯底里叫声的加促，高敏迎来了人生第一次高潮！淫水从内裤狂喷而出，居然潮吹 ！</w:t>
      </w:r>
    </w:p>
    <w:p>
      <w:r>
        <w:t>双手紧紧抓住床单，头部后仰以至于把上半身都挺起来了！拼命抽搐、叫喊！经历和魏玲的分手我知道此刻女人不</w:t>
      </w:r>
    </w:p>
    <w:p>
      <w:r>
        <w:t>要火上浇油，而需要温柔缠绵。我放开她的手，轻轻亲抚摸的脸颊，亲吻她的奶子。高敏无力的松开双腿放我自由，</w:t>
      </w:r>
    </w:p>
    <w:p>
      <w:r>
        <w:t>我上去抚摸着她的脸说：「小傻瓜，你高潮了，舒服吗？」</w:t>
      </w:r>
    </w:p>
    <w:p>
      <w:r>
        <w:t>「嗯…不许问这个……」高敏一脸陶醉，神志不清的娇柔的反对者我。温存了好久，高敏终于恢复了神智。「</w:t>
      </w:r>
    </w:p>
    <w:p>
      <w:r>
        <w:t>你的那个好大啊，不知道……等下能进去吗？」</w:t>
      </w:r>
    </w:p>
    <w:p>
      <w:r>
        <w:t>「进不去就不仅了呗！」果然，她又中计了说：「嗯…不行，一定要进去。这是我的义务，也是你对我的义务！</w:t>
      </w:r>
    </w:p>
    <w:p>
      <w:r>
        <w:t>嗯……小裤裤都湿了，你帮我脱掉吧！顺便换换地方……」我抱着高敏一滚，把她翻上去就脱掉了湿漉漉的小内裤。</w:t>
      </w:r>
    </w:p>
    <w:p>
      <w:r>
        <w:t>趁机说我要亲她的逼逼。立马娇羞的说不要！不许！死活不肯，我再三要求，她突然一顿，下定决心说好吧！然后</w:t>
      </w:r>
    </w:p>
    <w:p>
      <w:r>
        <w:t>就任我摆布，蜷起那白皙柔美的双腿，并很慢的分开，并随时有闭上的趋势。我轻轻的吻上去。她「嗯！」一下猛</w:t>
      </w:r>
    </w:p>
    <w:p>
      <w:r>
        <w:t>的一颤，然后就紧紧缠住我的脖子，我稍一舔她就夹住让我同谭不得！处女真敏感！我蹂躏了一会儿，然后分开她</w:t>
      </w:r>
    </w:p>
    <w:p>
      <w:r>
        <w:t>的阴唇，轻轻吻了她蜜穴口和阴唇，她头偏向一边，羞的脸红脖子粗，轻轻说道：「验证完了吗？是不是处女啊！」</w:t>
      </w:r>
    </w:p>
    <w:p>
      <w:r>
        <w:t>靠，老子真心为你口交的啊！你却以为老子要看你是不是处。？？？？？？</w:t>
      </w:r>
    </w:p>
    <w:p>
      <w:r>
        <w:t>「切！谁验证你了！」然后就提枪上阵，顶在她洞穴门口。「痛了就咬我肩膀。」？？？？？？？？？？</w:t>
      </w:r>
    </w:p>
    <w:p>
      <w:r>
        <w:t>然后，就开始加力。妈的真是紧啊！更别提有那么一道屏障。高敏双手紧张的按在我胸膛，随着那道屏障被冲</w:t>
      </w:r>
    </w:p>
    <w:p>
      <w:r>
        <w:t>破，她猛地一声大叫喊，就紧紧抱住我，痛的摒住呼吸。……处女是很紧的，也很无味，因为不能快速动。而高敏</w:t>
      </w:r>
    </w:p>
    <w:p>
      <w:r>
        <w:t>更是紧得厉害。也许是她骨子里是个淳朴内向的女生。直到她两次高潮我都没射。而身下早已湿了一大片，又加上</w:t>
      </w:r>
    </w:p>
    <w:p>
      <w:r>
        <w:t>血渍侵染，让我大吊胃口，憋着精液宣告结束。抱着她洗了个热水澡就哄她睡觉，还好这便是两张床。偷偷存了视</w:t>
      </w:r>
    </w:p>
    <w:p>
      <w:r>
        <w:t>频，我就找了个借口走向隔壁，而魏玲正在那里等我。</w:t>
      </w:r>
    </w:p>
    <w:p>
      <w:r>
        <w:t>简单的温存之后，魏玲显示出她的诚意，说人家爱女孩初夜，别在这边呆太久赶紧回去陪她。我故意说报复了</w:t>
      </w:r>
    </w:p>
    <w:p>
      <w:r>
        <w:t>还陪是什么。魏玲说长期玩弄嘛……我就顺势回到高敏这边，高敏娇羞的搂着我睡了一夜。第二天她疼的险些走不</w:t>
      </w:r>
    </w:p>
    <w:p>
      <w:r>
        <w:t>了路。</w:t>
      </w:r>
    </w:p>
    <w:p>
      <w:r>
        <w:t>后来，我每个周末都放弃一切莺莺燕燕，出去陪高敏度过。本来是想让她爱我更深然后伤她更深。却没想到我</w:t>
      </w:r>
    </w:p>
    <w:p>
      <w:r>
        <w:t>逐渐被乖巧的小丫头感染，越来越不忍心，可是我们之间毕竟有这复杂的关系，不可能在一起的。所以，一年零四</w:t>
      </w:r>
    </w:p>
    <w:p>
      <w:r>
        <w:t>个月之后，我提出分手，任她哭闹哀求。我心意绝。</w:t>
      </w:r>
    </w:p>
    <w:p>
      <w:r>
        <w:t>从小万事顺心，呼风唤雨，没想到，大学受了至今最深的伤害，至今最错最内疚的事。从此，我不在锋芒毕露，</w:t>
      </w:r>
    </w:p>
    <w:p>
      <w:r>
        <w:t>比在风驰电掣，多了几分稳重和低调，这也算有一丝丝微弱的欣慰了。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