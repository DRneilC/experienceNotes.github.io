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我的大学女友</w:t>
      </w:r>
    </w:p>
    <w:p>
      <w:r>
        <w:t>前言</w:t>
      </w:r>
    </w:p>
    <w:p>
      <w:r>
        <w:t>最近工作不忙，偷空重温了下胡作非得《凌辱女友》，看完以后感慨颇多，现在我准备把我上大学时候的暴露</w:t>
      </w:r>
    </w:p>
    <w:p>
      <w:r>
        <w:t>和设计女友的事情写下来，其中有８０％是真实的，而且人物的名字我改了，免得麻烦，呵呵，因为其中还涉及到</w:t>
      </w:r>
    </w:p>
    <w:p>
      <w:r>
        <w:t>我两个死党和他们的老婆……忘了说了，现在我的女友已经成了我的老婆，虽然结了婚，但是我也会偶尔暴露一下</w:t>
      </w:r>
    </w:p>
    <w:p>
      <w:r>
        <w:t>老婆，没办法啊，本性难改！而我的两个死党的老婆也是他们上大学时候的女友！</w:t>
      </w:r>
    </w:p>
    <w:p>
      <w:r>
        <w:t>序</w:t>
      </w:r>
    </w:p>
    <w:p>
      <w:r>
        <w:t>大一的生活对我来说比较苦闷，因为我算是勉强考上的，所以上了大一对我来说简直就是高三的翻版，每天都</w:t>
      </w:r>
    </w:p>
    <w:p>
      <w:r>
        <w:t>是在复习、看书中度过的，生怕跟不上学习进度。</w:t>
      </w:r>
    </w:p>
    <w:p>
      <w:r>
        <w:t>不过幸好我的女友萧梓媛也跟我一所大学，我和萧梓媛以前是高中同学，她那时候是班花，我从高一一直追到</w:t>
      </w:r>
    </w:p>
    <w:p>
      <w:r>
        <w:t>高三，最后终于到手，后来我们又考上了同一所大学。所以我的整个大学期间还是相当性福的，每当看着我女友我</w:t>
      </w:r>
    </w:p>
    <w:p>
      <w:r>
        <w:t>总是一阵的「鸡」动，没办法，她太诱人了。</w:t>
      </w:r>
    </w:p>
    <w:p>
      <w:r>
        <w:t>我的女友属于娇小玲珑那种类型，虽然我女友的身高只有１米６０，不过身材倒是不输给任何一个女人，水嫩、</w:t>
      </w:r>
    </w:p>
    <w:p>
      <w:r>
        <w:t>白滑肌肤，纤细的柳腰，浑圆、饱满的臀部和一对３５Ｄ的浑圆、挺拔的玉乳，而且走路的时候这对玉乳还会上下</w:t>
      </w:r>
    </w:p>
    <w:p>
      <w:r>
        <w:t>轻微的颤动，让人看了就想上去狠狠地揉弄一番，女友的两条玉腿像是两根洁白的冰柱，完美无瑕，唯一的缺点就</w:t>
      </w:r>
    </w:p>
    <w:p>
      <w:r>
        <w:t>是小腿上微微隆起了一点肌肉，穿上高跟鞋以后更是明显，不过我倒是很喜欢。</w:t>
      </w:r>
    </w:p>
    <w:p>
      <w:r>
        <w:t>一双白皙、柔嫩玉足更是让我如痴如狂，每当我们做爱的时候，我都会让女友穿上各种丝袜给我足交，然后再</w:t>
      </w:r>
    </w:p>
    <w:p>
      <w:r>
        <w:t>把精液射在这双绵软柔滑的小脚上，视觉效果相当刺激！而且我女友的样貌也是相当可爱妩媚，一双水汪汪的丹凤</w:t>
      </w:r>
    </w:p>
    <w:p>
      <w:r>
        <w:t>眼，笑起来眼睛就眯成了一条缝，配上她饱满的红唇，天啊，妩媚至极！</w:t>
      </w:r>
    </w:p>
    <w:p>
      <w:r>
        <w:t>第一章：死党分享</w:t>
      </w:r>
    </w:p>
    <w:p>
      <w:r>
        <w:t>「爷爷接电话啊！爷爷接电话啊！爷爷……」正在睡觉的我被手机铃声吓了一跳，拿起手机发现是我的死党之</w:t>
      </w:r>
    </w:p>
    <w:p>
      <w:r>
        <w:t>一廖雨涛，没办法，接吧。「大哥啊！这天太热了，而且我今天下午没课！让我睡会吧！」我拿起电话无奈的说道。</w:t>
      </w:r>
    </w:p>
    <w:p>
      <w:r>
        <w:t>不过廖雨涛的回答却让我大吃一惊，「别你妈睡了！肏，出大事了！我和老三在学生会办公室门口！你赶紧过</w:t>
      </w:r>
    </w:p>
    <w:p>
      <w:r>
        <w:t>来吧！」廖雨涛说的老三就是我另外一个死党林一川，我们三个人很有缘分，在初中就是同班，然后高中又是同班，</w:t>
      </w:r>
    </w:p>
    <w:p>
      <w:r>
        <w:t>连上大学都在一个班，有时候我说他们俩简直就是阴魂不散！</w:t>
      </w:r>
    </w:p>
    <w:p>
      <w:r>
        <w:t>「我去！你们要冷静啊！我知道学生会不要你们这种战斗力只有５的渣渣，但是你们也别想不开去血洗学生会</w:t>
      </w:r>
    </w:p>
    <w:p>
      <w:r>
        <w:t>啊！那边的ＢＯＳＳ是林夕雪！别看她美如天仙，长得像高圆圆，可她那武力值是无限的啊！」我边穿衣服边对着</w:t>
      </w:r>
    </w:p>
    <w:p>
      <w:r>
        <w:t>电话调侃。</w:t>
      </w:r>
    </w:p>
    <w:p>
      <w:r>
        <w:t>「擦，别说了，你快来吧，有个事我觉得咱哥三必须碰个头，唉……」廖雨涛无奈的叹了口气，我知道这家伙</w:t>
      </w:r>
    </w:p>
    <w:p>
      <w:r>
        <w:t>是个超级乐天派，没有什么是会让他发愁，这次看他的反应我知道这回的事情小不了，于是我手忙脚乱的穿好了衣</w:t>
      </w:r>
    </w:p>
    <w:p>
      <w:r>
        <w:t>服蹿出了宿舍。</w:t>
      </w:r>
    </w:p>
    <w:p>
      <w:r>
        <w:t>一路小跑到了学生会所在的教学楼，刚到楼下就看见这哥俩正坐在楼梯上抽着烟，愁眉不展的。「哈哈……说</w:t>
      </w:r>
    </w:p>
    <w:p>
      <w:r>
        <w:t>吧，咋了？让林夕雪把你们踹出来了？还是你们坐在这里回蓝呢？」我坐到他们俩身边点了颗烟。</w:t>
      </w:r>
    </w:p>
    <w:p>
      <w:r>
        <w:t>「给，你自己看吧，当心别受刺激啊。」老三林一川满脸泪痕地给我他的手机，上面正放着一段视频，我拿过</w:t>
      </w:r>
    </w:p>
    <w:p>
      <w:r>
        <w:t>来一看，上面放的貌似是爱情动作片：一个身材超级好的女人正跪坐在一个躺在床上的黑人胯上上下的起伏着，不</w:t>
      </w:r>
    </w:p>
    <w:p>
      <w:r>
        <w:t>时还把一头乌黑的长发从身前甩到身后，一双玉手也是用力的揉搓着自己胸前的那一对丰满的乳房，不时的还大声</w:t>
      </w:r>
    </w:p>
    <w:p>
      <w:r>
        <w:t>的浪叫一番，修长的玉腿正被那个黑人来回的抚摸着，看起来这个黑人也是相当的动情。</w:t>
      </w:r>
    </w:p>
    <w:p>
      <w:r>
        <w:t>「你鲁冰花啊！哭什么！一个大老爷们的！不过……这妞不错啊，这身材，这奶子，这腿，啧啧……这脸蛋…</w:t>
      </w:r>
    </w:p>
    <w:p>
      <w:r>
        <w:t>…肏啊！」当看清楚这个「ＡＶ女优」的脸的时候，我噌的一下站了起来，同时也知道了为什么林一川满脸泪痕了！</w:t>
      </w:r>
    </w:p>
    <w:p>
      <w:r>
        <w:t>这个「ＡＶ女优」竟然是林一川的女友：王姗！</w:t>
      </w:r>
    </w:p>
    <w:p>
      <w:r>
        <w:t>「那个……唉，老三，别哭了，算了，这种女人……算了吧！」我伸手拍拍林一川的后背，想安慰他一下，此</w:t>
      </w:r>
    </w:p>
    <w:p>
      <w:r>
        <w:t>时我却是言不由衷，看着别人女友被一个黑人这么玩弄，我闭上眼，脑海里已经把王姗换成我的女友小媛，想象着</w:t>
      </w:r>
    </w:p>
    <w:p>
      <w:r>
        <w:t>小媛那娇小、白皙的身体被一个强壮的黑人压在身下，一双玉腿也架在了黑人的肩上，而一个粗长的黑色鸡巴正在</w:t>
      </w:r>
    </w:p>
    <w:p>
      <w:r>
        <w:t>猛力干着她的小穴，而小媛正在揉弄自己胸前的那一对玉乳，嘴里还大声的喊着：「肏我……快肏我……肏死我！」</w:t>
      </w:r>
    </w:p>
    <w:p>
      <w:r>
        <w:t>之类的淫荡话，我的鸡巴瞬间就翘了起来，这太刺激了！</w:t>
      </w:r>
    </w:p>
    <w:p>
      <w:r>
        <w:t>此时，林一川还在哭着，廖雨涛也不说话，只是默默的抽烟，我叹了口气，伸手想把视频关了，没想到视频竟</w:t>
      </w:r>
    </w:p>
    <w:p>
      <w:r>
        <w:t>然变了，一个烫着短发的女孩岔开双腿跪在床边上，上半身已经趴在了床上，而她的双手却被反绑在身后，紧紧地</w:t>
      </w:r>
    </w:p>
    <w:p>
      <w:r>
        <w:t>贴在后腰上，浑圆雪白的屁股此时正在慢慢的摇晃着，像是在索求什么，视频这时候晃动了一下，像是有人在调试</w:t>
      </w:r>
    </w:p>
    <w:p>
      <w:r>
        <w:t>摄像机的机位，然后，一个高大的黑人出现在这个女孩的身后，双手伏在女孩的翘臀上，挺着那足有２５公分长的</w:t>
      </w:r>
    </w:p>
    <w:p>
      <w:r>
        <w:t>大鸡巴慢慢的肏进了这个女孩的小穴。</w:t>
      </w:r>
    </w:p>
    <w:p>
      <w:r>
        <w:t>女孩随着黑人的挺进嘴里一直在「嗯……嗯……嗯……」的呻吟着，当黑人的鸡巴完全的没入了女孩的小穴里</w:t>
      </w:r>
    </w:p>
    <w:p>
      <w:r>
        <w:t>以后，这个女孩回头对着黑人妖媚的一笑……妈的！这个女孩居然是廖雨涛的女友：黄敏！</w:t>
      </w:r>
    </w:p>
    <w:p>
      <w:r>
        <w:t>「老……老……老二……这……这……你……」我把手机对着廖雨涛，没想到他抬头看着我只是笑笑，什么也</w:t>
      </w:r>
    </w:p>
    <w:p>
      <w:r>
        <w:t>没说。「妈的，这是怎么回事啊！」我站在他们的面前，大声喊到：「说啊！你们哑巴啦！」「老大，别激动，我</w:t>
      </w:r>
    </w:p>
    <w:p>
      <w:r>
        <w:t>们现在刚搞清楚一点，这个黑人叫约翰。唐尼，是咱学校新来的两个黑人外教之一，至于他是怎么让我和老三的女</w:t>
      </w:r>
    </w:p>
    <w:p>
      <w:r>
        <w:t>友上床的，这点我们还不知道，不过……」廖雨涛把烟丢掉，站起来看着我说：「有一点，王姗和黄敏都是跟萧梓</w:t>
      </w:r>
    </w:p>
    <w:p>
      <w:r>
        <w:t>媛在一个宿舍，你注意一下视频拍摄的日期，那天我们约好了一起去找她们吃饭，结果呢？小媛说她们俩出去了。」</w:t>
      </w:r>
    </w:p>
    <w:p>
      <w:r>
        <w:t>说完廖雨涛看着我，摇摇头。</w:t>
      </w:r>
    </w:p>
    <w:p>
      <w:r>
        <w:t>「肏啊！这不可能啊！你别忘了，咱们６个可都是高中的同学啊！这么多年了……等等，这视频你们是怎么得</w:t>
      </w:r>
    </w:p>
    <w:p>
      <w:r>
        <w:t>到了？」我突然想起了这个重要的问题。</w:t>
      </w:r>
    </w:p>
    <w:p>
      <w:r>
        <w:t>廖雨涛伸手指了指林一川，叹了口气：「学校给外教新配的电脑坏了，老三正好对电脑在行，所以就被林夕雪</w:t>
      </w:r>
    </w:p>
    <w:p>
      <w:r>
        <w:t>拉来了，老三去了以后发现这个黑人外教的笔记本没关，所以……你懂得，结果就发现了这个。」「我去！这太…</w:t>
      </w:r>
    </w:p>
    <w:p>
      <w:r>
        <w:t>…妈的！」我捂着额头真的想不出说什么了。</w:t>
      </w:r>
    </w:p>
    <w:p>
      <w:r>
        <w:t>这时候林一川突然站了起来，抹了一下眼泪鼻涕，转身就往外教的办公室方走，我跟廖雨涛对视一眼，然后同</w:t>
      </w:r>
    </w:p>
    <w:p>
      <w:r>
        <w:t>时跑过去想劝住林一川，我们都知道，林一川是向高材生，学习成绩在全校都是第一，高中毕业的时候他可是在学</w:t>
      </w:r>
    </w:p>
    <w:p>
      <w:r>
        <w:t>校保送清华名单上的，而他就是为了王姗才不顾家里反对，来这跟王姗上了一所大学，没想到现在变成这样。</w:t>
      </w:r>
    </w:p>
    <w:p>
      <w:r>
        <w:t>「老三，老三，想开点……」我拉住林一川，旁边的廖雨涛也赶紧帮腔：「老三！冷静点！杀人犯法啊！为了</w:t>
      </w:r>
    </w:p>
    <w:p>
      <w:r>
        <w:t>个女人不值得啊！」「肏，放手！谁去杀人啊？再说这孙子也没在屋里啊！我是去看看这孙子的笔记本里还有什么</w:t>
      </w:r>
    </w:p>
    <w:p>
      <w:r>
        <w:t>线索，快放手啊！这衣服老贵的！说你呢，武卫岚，放手。」林一川甩开我们的胳膊，径直跑进了外教的办公室。</w:t>
      </w:r>
    </w:p>
    <w:p>
      <w:r>
        <w:t>「唉，这都什么事啊……」我跟廖雨涛同时叹了口气，跟着林一川屁股后头一起进了外教办公室。</w:t>
      </w:r>
    </w:p>
    <w:p>
      <w:r>
        <w:t>等我们进去的时候看见林一川已经在摆弄那个笔记本了，我和廖雨涛也没说话，默默地站在他后头看着笔记本</w:t>
      </w:r>
    </w:p>
    <w:p>
      <w:r>
        <w:t>的屏幕，当林一川打开笔记本Ｄ盘的一个隐藏文件夹的时候，我和廖雨涛一惊，这个文件夹里密密麻麻的都是视频，</w:t>
      </w:r>
    </w:p>
    <w:p>
      <w:r>
        <w:t>而林一川似乎是见怪不怪了，一个一个的打开视频，找着线索，而我和廖雨涛也就这么静静地看着……时间一点一</w:t>
      </w:r>
    </w:p>
    <w:p>
      <w:r>
        <w:t>点的过去了，而视频上的女人也是一个一个的在变换。</w:t>
      </w:r>
    </w:p>
    <w:p>
      <w:r>
        <w:t>我们就这样静静的看着这个黑人的收藏，在看着视频的同时，我脑子里一直在想，这些被老黑肏的女孩要是换</w:t>
      </w:r>
    </w:p>
    <w:p>
      <w:r>
        <w:t>成自己的女友会怎样，想象着小媛被一个五大三粗的黑人蹂躏着，想着想着我的鸡巴又翘了起来，我悄悄的低头看</w:t>
      </w:r>
    </w:p>
    <w:p>
      <w:r>
        <w:t>了一眼，然后扭头看了看廖雨涛的裤裆，结果发现这家伙也支了帐篷，因为是夏天，我们都穿着短裤，这样的帐篷</w:t>
      </w:r>
    </w:p>
    <w:p>
      <w:r>
        <w:t>实在是太明显了，我心里暗笑了一下，然后接着再想象自己的女友被这个黑人蹂躏的场景……</w:t>
      </w:r>
    </w:p>
    <w:p>
      <w:r>
        <w:t>「等等！停！看，这是谁？」当林一川打开倒数第４个、标着：「新生－ｌｉｎ」视频的时候，廖雨涛突然喊</w:t>
      </w:r>
    </w:p>
    <w:p>
      <w:r>
        <w:t>了一嗓子，我回过神，发现这个视频上的女孩真是相当的熟悉——－林夕雪！</w:t>
      </w:r>
    </w:p>
    <w:p>
      <w:r>
        <w:t>「这也太疯狂了！不过……不过林夕雪还真不错，平时看她都穿着宽松的长裤，没想到身材也是这么辣……」</w:t>
      </w:r>
    </w:p>
    <w:p>
      <w:r>
        <w:t>林一川惊叹道，此时我却发现这小子也支了帐篷，然后我扭头对着旁边的廖雨涛指了指老三的裤裆，廖雨涛对我一</w:t>
      </w:r>
    </w:p>
    <w:p>
      <w:r>
        <w:t>笑，也指了指自己，我会意的一乐，对他比划了一个我也是的手势。</w:t>
      </w:r>
    </w:p>
    <w:p>
      <w:r>
        <w:t>视频还在慢慢的播放，此时视频上林夕雪那平时清高的表情已经荡然无存，此时的她正背对着坐在一个半躺在</w:t>
      </w:r>
    </w:p>
    <w:p>
      <w:r>
        <w:t>沙发上的黑人身上，快速的上下耸动着自己的身体，两条胳膊背在身后，不知道是被黑人绑上了还是正在抚摸着黑</w:t>
      </w:r>
    </w:p>
    <w:p>
      <w:r>
        <w:t>人的身体！</w:t>
      </w:r>
    </w:p>
    <w:p>
      <w:r>
        <w:t>林夕雪平时盘着的头发也都散开了，秀发飞舞，而她现在红唇微张，皱着秀眉，脸上露出的那种不知道是舒服</w:t>
      </w:r>
    </w:p>
    <w:p>
      <w:r>
        <w:t>还是痛苦表情，随着耸动的节奏，林夕雪胸前的那一对玉乳也是一上一下的晃动着，好不快活……「林夕雪……平</w:t>
      </w:r>
    </w:p>
    <w:p>
      <w:r>
        <w:t>时一本正经的，这时候简直就是太骚了，不过我喜欢。」我盯着视频生怕漏过每个细节……</w:t>
      </w:r>
    </w:p>
    <w:p>
      <w:r>
        <w:t>「我去！」廖雨涛和林一川同时转身给了我个国际手势。</w:t>
      </w:r>
    </w:p>
    <w:p>
      <w:r>
        <w:t>其实再往下看，我们会发现更多的「惊喜」，因为我们看的太投入了，忘了一个太、很、非常、异常……重要</w:t>
      </w:r>
    </w:p>
    <w:p>
      <w:r>
        <w:t>的情报！萧梓媛、王姗、黄敏和林夕雪是一个宿舍的室友！</w:t>
      </w:r>
    </w:p>
    <w:p>
      <w:r>
        <w:t>第二章真相大白</w:t>
      </w:r>
    </w:p>
    <w:p>
      <w:r>
        <w:t>当观赏完林夕雪的表演之后，我们三人同时长出了一口气，互相看了看，同时乐出了声。「没想到啊没想到，</w:t>
      </w:r>
    </w:p>
    <w:p>
      <w:r>
        <w:t>林夕雪居然是这样的一个女生啊！可惜了那帮傻哥们还把他当女神，可惜！」林一川一脸的淫笑，假装惋惜的感叹。</w:t>
      </w:r>
    </w:p>
    <w:p>
      <w:r>
        <w:t>「滚蛋！老三你装什么啊，刚才看的就属你最爽，口水都快流下来了。」廖雨涛笑骂了一句，其实廖雨涛也不</w:t>
      </w:r>
    </w:p>
    <w:p>
      <w:r>
        <w:t>好过，我扭头看他的时候，感觉他的帐篷已经快破了……</w:t>
      </w:r>
    </w:p>
    <w:p>
      <w:r>
        <w:t>「且，咱谁三也别说谁了，咱仨就是一路的货色，老二，你那帐篷都快要破了！」我笑着指了指廖雨涛的裤裆，</w:t>
      </w:r>
    </w:p>
    <w:p>
      <w:r>
        <w:t>「赶紧收拾一下吧，要不一会支撑你那蒙古包的龙骨就该折了。」</w:t>
      </w:r>
    </w:p>
    <w:p>
      <w:r>
        <w:t>听我说完林一川也发现了廖雨涛的窘状，不由得也跟着笑了出来。「汗，别管我了成不，赶紧往下看吧，说实</w:t>
      </w:r>
    </w:p>
    <w:p>
      <w:r>
        <w:t>话，我有种不祥的预感，老大，估计小媛也跑不了了。」廖雨涛脸红着掏出烟，派给我和林一川一人一支，然后接</w:t>
      </w:r>
    </w:p>
    <w:p>
      <w:r>
        <w:t>着说道：「你们发现问题没有，林夕雪、阿姗、小敏、小媛都是一个宿舍的。」「咳……咳……听你……咳……这</w:t>
      </w:r>
    </w:p>
    <w:p>
      <w:r>
        <w:t>么说，我才发现……咳……咳……」我点着烟，刚把烟雾吸进肺里，便听到这么一句，当时差点没被呛死。</w:t>
      </w:r>
    </w:p>
    <w:p>
      <w:r>
        <w:t>「靠，刚才光顾看了，都没发现这一点，还是老二脑子好使。」林一川拍了下脑门，恍然大悟道：「还有３个</w:t>
      </w:r>
    </w:p>
    <w:p>
      <w:r>
        <w:t>视频了，而且这３个视频标题都是数字，但愿……」</w:t>
      </w:r>
    </w:p>
    <w:p>
      <w:r>
        <w:t>林一川收住了话，扭头看着我，我没说话，只是点点头，示意他继续往下看，廖雨涛此时也伸手拍了拍我的肩</w:t>
      </w:r>
    </w:p>
    <w:p>
      <w:r>
        <w:t>膀。</w:t>
      </w:r>
    </w:p>
    <w:p>
      <w:r>
        <w:t>其实，我当时脑子里一片混乱，真要是发现小媛也背着我，和这个黑人搞在了一起我该怎么办？伤心？愤怒？</w:t>
      </w:r>
    </w:p>
    <w:p>
      <w:r>
        <w:t>肯定都有吧，不过我还是有点兴奋，刚才在脑海里想象的场景就要呈现在我眼前了，看着自己那可爱又性感的女友</w:t>
      </w:r>
    </w:p>
    <w:p>
      <w:r>
        <w:t>被个黑鬼压在身下，怎能让我不兴奋啊……</w:t>
      </w:r>
    </w:p>
    <w:p>
      <w:r>
        <w:t>随着林一川的动作，一个新的视频呈现在我们眼前：一个烫着梨花头发型、头发上还夹着一个深蓝色米琪发卡</w:t>
      </w:r>
    </w:p>
    <w:p>
      <w:r>
        <w:t>的女生，正面对面的坐在一个盘膝在床上的黑人的腿窝里，两条粉臂用力搂着黑人的脖子，一双玉腿也盘在了黑人</w:t>
      </w:r>
    </w:p>
    <w:p>
      <w:r>
        <w:t>的腰上，女孩随着黑人腰胯的挺动，也被顶的上下颠动、花枝乱颤，而女生胸前那一对娇挺的玉乳正被黑人握在手</w:t>
      </w:r>
    </w:p>
    <w:p>
      <w:r>
        <w:t>里用力的揉捏着，变换着各种形状……随着黑人腰胯挺动的加速，这个女生仰起头，嘴里大喊着：「好长……比我</w:t>
      </w:r>
    </w:p>
    <w:p>
      <w:r>
        <w:t>……啊……男朋友的……啊……还……长……啊……顶……到了……啊……啊……大鸡巴哥……哥……肏死我……</w:t>
      </w:r>
    </w:p>
    <w:p>
      <w:r>
        <w:t>吧……ｃｏｍｅｏｎ……Ｆｕｃｋｍｅ……快……啊……我……要到……了……快点……啊……啊……」</w:t>
      </w:r>
    </w:p>
    <w:p>
      <w:r>
        <w:t>看着女生那张可爱的脸，我全身的血液直冲头顶，没错了，我期待的情景终于出现了，这个快被黑人弄到高潮</w:t>
      </w:r>
    </w:p>
    <w:p>
      <w:r>
        <w:t>的可爱女生正是我的女友——萧梓媛！而她头上戴的那个发卡正是我高一送给她的生日礼物……廖雨涛和林一川此</w:t>
      </w:r>
    </w:p>
    <w:p>
      <w:r>
        <w:t>时同时扭头看着我，眼睛里充满了同情，而我则呆呆的看着电脑屏幕，双拳紧握！崩溃、伤心、愤怒、兴奋此时此</w:t>
      </w:r>
    </w:p>
    <w:p>
      <w:r>
        <w:t>刻已经完全占据了我的大脑！看着一个强壮的黑人抱着一个皮肤白皙、身材娇小的女生，正在床上做着人类最原始</w:t>
      </w:r>
    </w:p>
    <w:p>
      <w:r>
        <w:t>的动作，而那个女生正是我的女友……我听着我女友的叫床声，以及中间夹杂的性器碰撞所发出的「啪……啪……」</w:t>
      </w:r>
    </w:p>
    <w:p>
      <w:r>
        <w:t>声，慢慢的，我的大脑便被一种莫名的兴奋占据了！</w:t>
      </w:r>
    </w:p>
    <w:p>
      <w:r>
        <w:t>而更让加我意想不到的画面接着出现了……就在小媛马上要被肏到高潮的时候，突然视频里又走出另一个黑人，</w:t>
      </w:r>
    </w:p>
    <w:p>
      <w:r>
        <w:t>此时一个身材完美的女人正散着头发挂在这个黑人的身上，两条美腿也紧紧地贴在这个黑人的腰侧，而黑人那粗长</w:t>
      </w:r>
    </w:p>
    <w:p>
      <w:r>
        <w:t>的大黑鸡巴正插在这个女人的小穴里，随着这个黑人的走动，挂在她胸前的女人也随着他走路的节奏被抛上抛下…</w:t>
      </w:r>
    </w:p>
    <w:p>
      <w:r>
        <w:t>…这个女人正是林夕雪！</w:t>
      </w:r>
    </w:p>
    <w:p>
      <w:r>
        <w:t>「肏啊！汤姆。科尔！这家伙怎么也在这里？」廖雨涛认出了这个新来的黑人，「这个科尔就是另外一个黑人</w:t>
      </w:r>
    </w:p>
    <w:p>
      <w:r>
        <w:t>外教，负责教建筑系西洋建筑构图的！」我一直在盯着屏幕，至于廖雨涛说的什么我根本没听进去，因为此时小媛</w:t>
      </w:r>
    </w:p>
    <w:p>
      <w:r>
        <w:t>已经被唐尼肏到了高潮，只见小媛浑身打颤，死死地抱住了唐尼，臻首后仰，同时大叫到：「啊……来了……啊…</w:t>
      </w:r>
    </w:p>
    <w:p>
      <w:r>
        <w:t>…」就这样，我的女友萧梓媛，终于被这个丑陋但是高大强壮的黑人肏出了高潮。</w:t>
      </w:r>
    </w:p>
    <w:p>
      <w:r>
        <w:t>唐尼很兴奋，抱着已经摊在他怀里的小媛不停地吻着她的粉颈，一双大手也在小媛的身上游走着，脸上更是露</w:t>
      </w:r>
    </w:p>
    <w:p>
      <w:r>
        <w:t>出了一种征服者才有的笑容……唐尼很兴奋，因为小媛！而我也很兴奋，也是因为小媛！只不过，我们俩的兴奋不</w:t>
      </w:r>
    </w:p>
    <w:p>
      <w:r>
        <w:t>是同一个意思……</w:t>
      </w:r>
    </w:p>
    <w:p>
      <w:r>
        <w:t>「兄弟，挺住！」廖雨涛伸出一只手按着我的肩膀，用力地捏了捏。</w:t>
      </w:r>
    </w:p>
    <w:p>
      <w:r>
        <w:t>「废话！自己看！一直是挺着的！」我指了指自己的裤裆，冲着他勉强的笑了笑，「放心吧，我不会就这样挂</w:t>
      </w:r>
    </w:p>
    <w:p>
      <w:r>
        <w:t>了的，我可以原地复活……」说完我扭头接着看着视频，想看看小媛怎么样了，不过我却发现唐尼已经从我女友的</w:t>
      </w:r>
    </w:p>
    <w:p>
      <w:r>
        <w:t>小穴里抽出了他那黝黑粗长的鸡巴，而他的鸡巴上亮晶晶的，像涂了一层油，而这层「油」正是我女友的爱液！此</w:t>
      </w:r>
    </w:p>
    <w:p>
      <w:r>
        <w:t>时唐尼已经把浑身无力的小媛慢慢的放到了床上，而且还在我女友的朱唇上轻轻地吻了一下，仿佛他才是小媛的正</w:t>
      </w:r>
    </w:p>
    <w:p>
      <w:r>
        <w:t>牌男友，而我则是个冒牌货！而他们刚才的云雨就好像是真正的情侣间的做爱！</w:t>
      </w:r>
    </w:p>
    <w:p>
      <w:r>
        <w:t>「真他妈杯具！唉……」我自嘲的叹了口气，抬头看着天花板。</w:t>
      </w:r>
    </w:p>
    <w:p>
      <w:r>
        <w:t>「靠，还没完，快看！」林一川此时指着屏幕喊道，当我回过神看屏幕的瞬间，发现林一川这家伙居然把右手</w:t>
      </w:r>
    </w:p>
    <w:p>
      <w:r>
        <w:t>伸进了自己的裤子正在忙活着，靠，真他妈不讲究，竟然对着我女友的性爱视频打手枪！不过老三在干嘛不是重点，</w:t>
      </w:r>
    </w:p>
    <w:p>
      <w:r>
        <w:t>重点在林夕雪！</w:t>
      </w:r>
    </w:p>
    <w:p>
      <w:r>
        <w:t>视频里的林夕雪此时正被站在地上的科尔抱在身前，她的两条胳膊紧紧地搂住科尔的脖子，而科尔的一双大手</w:t>
      </w:r>
    </w:p>
    <w:p>
      <w:r>
        <w:t>正托在林夕雪的翘臀上，快速的上下挺举，只见他那粗长的黑鸡巴快速的插进林夕雪的小穴，又快速的抽出，干的</w:t>
      </w:r>
    </w:p>
    <w:p>
      <w:r>
        <w:t>「啪啪」直响！此时的林夕雪已经快被科尔这样快速的抽插肏昏过去了……「嘿，兄弟，这些东方的女孩真是好肏</w:t>
      </w:r>
    </w:p>
    <w:p>
      <w:r>
        <w:t>啊，阴道又窄又紧，可比我那女友强多了！」说话的正是唐尼，他现在已经下了床，手里拿了瓶矿泉水，正悠哉的</w:t>
      </w:r>
    </w:p>
    <w:p>
      <w:r>
        <w:t>坐在床边看着科尔。</w:t>
      </w:r>
    </w:p>
    <w:p>
      <w:r>
        <w:t>「哈……可不是吗……身材又好……这么抱着肏都不觉得累……呼……而且……你看看我身上的这个淫荡……</w:t>
      </w:r>
    </w:p>
    <w:p>
      <w:r>
        <w:t>的母狗……被我上了一次……居然上瘾了……这几次还带着……她的室友……一起找上门来挨肏……够劲啊……哈</w:t>
      </w:r>
    </w:p>
    <w:p>
      <w:r>
        <w:t>哈哈……」科尔放慢了抽插的速度，对着唐尼笑着说道。</w:t>
      </w:r>
    </w:p>
    <w:p>
      <w:r>
        <w:t>「啊……你们……啊……这两个……啊……坏蛋……谁让你……们……这么强……了……啊……啊……我男友</w:t>
      </w:r>
    </w:p>
    <w:p>
      <w:r>
        <w:t>……从来就……没这么强劲……过……这次带室友……啊……来就……啊……是为了……感谢你……们让我……这</w:t>
      </w:r>
    </w:p>
    <w:p>
      <w:r>
        <w:t>么舒服……啊……顶到了……用力……好涨……对……就是……那……啊……啊……」林夕雪此时因为科尔放慢了</w:t>
      </w:r>
    </w:p>
    <w:p>
      <w:r>
        <w:t>抽插的速度而换过神来，一边挨着肏，一边对着这两个黑鬼道出了其中的原委。</w:t>
      </w:r>
    </w:p>
    <w:p>
      <w:r>
        <w:t>「肏你妈的！林夕雪！你丫等着！」我们三人终于知道了原因，同时破口大骂。</w:t>
      </w:r>
    </w:p>
    <w:p>
      <w:r>
        <w:t>「哈……兄弟……听见了吗……这母狗……可真够淫荡的……来吧……你不也没……交货呢吗……咱们给……</w:t>
      </w:r>
    </w:p>
    <w:p>
      <w:r>
        <w:t>这贱货来个双插……让她爽死……来吧……哈……」说完科尔停止了抽插，而唐尼则是淫笑着走到了林夕雪的背后，</w:t>
      </w:r>
    </w:p>
    <w:p>
      <w:r>
        <w:t>伸手摸着林夕雪的屁眼。</w:t>
      </w:r>
    </w:p>
    <w:p>
      <w:r>
        <w:t>「啊……别停啊……我还没来……啊……」林夕雪发现科尔停止了动作，刚出出声想催促科尔动起来，却发现</w:t>
      </w:r>
    </w:p>
    <w:p>
      <w:r>
        <w:t>唐尼站到了自己的背后，而自己的屁眼则被一根手指轻轻地揉着：「你们要……干嘛啊……那里不要……啊……」</w:t>
      </w:r>
    </w:p>
    <w:p>
      <w:r>
        <w:t>「嘿嘿……我们会让你来的，别着急啊，我的东方贱货，你马上就会飞上天的，我保证。」唐尼淫笑着从旁边的桌</w:t>
      </w:r>
    </w:p>
    <w:p>
      <w:r>
        <w:t>子上拿起一个装着透明液体的小瓶，把透明液体抹在了自己的黑鸡巴上，然后又沾了一点液体慢慢的涂到了林夕雪</w:t>
      </w:r>
    </w:p>
    <w:p>
      <w:r>
        <w:t>的屁眼上，同时唐尼的手指也不老实，就着液体的润滑慢慢的插进了林夕雪的屁眼，然后又慢慢的来回插弄着。</w:t>
      </w:r>
    </w:p>
    <w:p>
      <w:r>
        <w:t>「啊……你们……不要……啊……」林夕雪终于知道他们要干嘛了，脸上露出了不安和恐惧的表情，而诱人的</w:t>
      </w:r>
    </w:p>
    <w:p>
      <w:r>
        <w:t>胴体则不安的扭动着，想摆脱唐尼的手指。</w:t>
      </w:r>
    </w:p>
    <w:p>
      <w:r>
        <w:t>「嘿嘿，别动，小美人，一会就好了，嘿嘿！」唐尼此时已经抽出了手指，强壮的身子轻轻地贴到了林夕雪的</w:t>
      </w:r>
    </w:p>
    <w:p>
      <w:r>
        <w:t>背上，同时用左手攥住自己的黑鸡巴，顶在林夕雪的屁眼上，然后用龟头慢慢地摩擦着林夕雪的屁眼周遭的嫩肉，</w:t>
      </w:r>
    </w:p>
    <w:p>
      <w:r>
        <w:t>林夕雪被他这么磨得十分舒服，不禁轻声呻吟着，不过唐尼趁着林夕雪分神的机会，用力一顶，油光锃亮的黑色龟</w:t>
      </w:r>
    </w:p>
    <w:p>
      <w:r>
        <w:t>头便挤进了林夕雪的屁眼。</w:t>
      </w:r>
    </w:p>
    <w:p>
      <w:r>
        <w:t>林夕雪被唐尼这突然一插弄得痛不欲生，大声哭喊着：「不要！」挂在科尔身上的雪白胴体不断扭动着，想要</w:t>
      </w:r>
    </w:p>
    <w:p>
      <w:r>
        <w:t>逃离这个地狱，不过唐尼却不为所动，用手扶着自己的黑鸡巴一点一点的挤进了林夕雪的屁眼，慢慢地，唐尼的黑</w:t>
      </w:r>
    </w:p>
    <w:p>
      <w:r>
        <w:t>鸡巴已经进去了三分之二，随着唐尼的深入，林夕雪哭喊声越来越大。</w:t>
      </w:r>
    </w:p>
    <w:p>
      <w:r>
        <w:t>「不要啊……啊……好疼……我不要……不要玩……我这里……啊……你们去……玩萧梓媛……的吧……她说</w:t>
      </w:r>
    </w:p>
    <w:p>
      <w:r>
        <w:t>她的……后面……已经被……她男朋友……玩过……了……啊……啊……啊……」林夕雪此时竟然把小媛被我开发</w:t>
      </w:r>
    </w:p>
    <w:p>
      <w:r>
        <w:t>过后庭的事也说出来了，听到这，我浑身颤抖着，这个贱货，她肯定是套过小媛的话，小媛真够笨的！而廖雨涛和</w:t>
      </w:r>
    </w:p>
    <w:p>
      <w:r>
        <w:t>林一川扭过头，用一种充满了敬佩的眼神看着我！我没说话，只是笑了笑，然后示意他们接着看视频。</w:t>
      </w:r>
    </w:p>
    <w:p>
      <w:r>
        <w:t>「我的美人……呼……先别着急……我们先让你……爽上天再去……玩你的那……三个朋友……呼……嘿嘿…</w:t>
      </w:r>
    </w:p>
    <w:p>
      <w:r>
        <w:t>…」唐尼淫笑着答道，说完他用力一挺，整支大黑鸡巴全插进了林夕雪的屁眼，林夕雪「啊」的一声大叫，便没了</w:t>
      </w:r>
    </w:p>
    <w:p>
      <w:r>
        <w:t>声息，显然是晕过去了。</w:t>
      </w:r>
    </w:p>
    <w:p>
      <w:r>
        <w:t>「ＦＵＣＫ！你就不能轻点，怎么办，这婊子昏过去了！」拖着林夕雪翘臀的科尔冲着唐尼不满的喊道：「每</w:t>
      </w:r>
    </w:p>
    <w:p>
      <w:r>
        <w:t>次你都这样，上次干那个叫陈蕊的老师，你也这样，你就不能改改！」</w:t>
      </w:r>
    </w:p>
    <w:p>
      <w:r>
        <w:t>听到这我们三人一惊，他们说的陈蕊就是我们大学公认的第一美女教师，身高１米７０，身材超级火辣，长相</w:t>
      </w:r>
    </w:p>
    <w:p>
      <w:r>
        <w:t>也不错，学生私下里都把她当性幻想对象！没想到这个美女教师也被这两个黑鬼给搞了！</w:t>
      </w:r>
    </w:p>
    <w:p>
      <w:r>
        <w:t>「你急什么，这又不是第一次了，来，我们协调一下，用上次那个办法把这个婊子干醒！」唐尼满不在乎，然</w:t>
      </w:r>
    </w:p>
    <w:p>
      <w:r>
        <w:t>后就见科尔慢慢的，把托着林夕雪翘臀的双手撤走，然后变成唐尼的双手托着林夕雪，而科尔此时抖了抖两条胳膊，</w:t>
      </w:r>
    </w:p>
    <w:p>
      <w:r>
        <w:t>貌似在缓解两条胳膊上紧绷的肌肉，然后两条胳膊分别挽住林夕雪那两条美腿，轻轻地移动到她膝盖后面的腿窝处，</w:t>
      </w:r>
    </w:p>
    <w:p>
      <w:r>
        <w:t>然后科尔的两双大手又接替唐尼，回到了林夕雪的翘臀上。</w:t>
      </w:r>
    </w:p>
    <w:p>
      <w:r>
        <w:t>此时唐尼调整了下位置，伸手把林夕雪的两支粉嫩小腿推到了科尔的肩上。</w:t>
      </w:r>
    </w:p>
    <w:p>
      <w:r>
        <w:t>现在，林夕雪的两条美腿完全的架在了科尔的肩膀上，而整个身体的重量也压在了科尔的双臂上。而林夕雪还</w:t>
      </w:r>
    </w:p>
    <w:p>
      <w:r>
        <w:t>处在昏迷状态，秀发凌乱的盖在脸上，整个上半身已经向后躺到了唐尼的身上，两条玉臂也垂在身体的两侧，毫无</w:t>
      </w:r>
    </w:p>
    <w:p>
      <w:r>
        <w:t>声息。</w:t>
      </w:r>
    </w:p>
    <w:p>
      <w:r>
        <w:t>此时唐尼伸出两只大手从林夕雪的腋下穿出，用胳膊架起她的两条玉臂，然后那两只大手一左一右的握住了林</w:t>
      </w:r>
    </w:p>
    <w:p>
      <w:r>
        <w:t>夕雪胸前的那一对娇乳……林夕雪此时被这两个高大强壮的黑人男子凌空夹在中间，下体的两个蜜穴里分别插着两</w:t>
      </w:r>
    </w:p>
    <w:p>
      <w:r>
        <w:t>个又长又粗的黑鸡巴，看着就像是奥利奥饼干，而林夕雪，就是那两片黑巧克力饼干中间夹着的白色奶油……</w:t>
      </w:r>
    </w:p>
    <w:p>
      <w:r>
        <w:t>「好了，来吧！」唐尼说完对着科尔笑了笑，然后科尔点点头，下身那又黑又粗的鸡巴便在林夕雪的嫩穴里动</w:t>
      </w:r>
    </w:p>
    <w:p>
      <w:r>
        <w:t>了起来，唐尼也看准时机，趁着科尔抽出的瞬间，用力一挺下身，也开始在林夕雪的后庭里抽动着！两人就这样你</w:t>
      </w:r>
    </w:p>
    <w:p>
      <w:r>
        <w:t>来我往，而房间里顿时充满了「啪啪啪」和「吱吱吱」的声音……我看着视频里那旖旎的画面，一时间目瞪口呆，</w:t>
      </w:r>
    </w:p>
    <w:p>
      <w:r>
        <w:t>只有在Ａ片里才出现的镜头现在就发生在我的身边，而其中的女优居然是学校学生会的总ＢＯＳＳ、一个全校老师</w:t>
      </w:r>
    </w:p>
    <w:p>
      <w:r>
        <w:t>眼里的乖乖女、一个被大一新生奉为女神女孩——林夕雪！而此时的林夕雪已经被这两个黑鬼做成了「三明治」，</w:t>
      </w:r>
    </w:p>
    <w:p>
      <w:r>
        <w:t>夹在中间任他们肆意妄为，想想自己的女友是不是也有那么一天，被这两个黑鬼做成「三明治」，我就异常的兴奋！</w:t>
      </w:r>
    </w:p>
    <w:p>
      <w:r>
        <w:t>天啊，这太疯狂了！</w:t>
      </w:r>
    </w:p>
    <w:p>
      <w:r>
        <w:t>「老公，接电话了……老公……接电话了……」我的思绪突然被这电话铃声打断了，不用看，听这铃声就知道</w:t>
      </w:r>
    </w:p>
    <w:p>
      <w:r>
        <w:t>是我的女友萧梓媛打来的，我想都没想赶紧接通了电话，「亲爱的，你在哪？」电话里一个可爱的女生传了出来。</w:t>
      </w:r>
    </w:p>
    <w:p>
      <w:r>
        <w:t>「哈哈，我和老二老三他们在一起给那帮傻×外教修电脑呢！」我笑着说道，不过这笑声很假，至少我是这么</w:t>
      </w:r>
    </w:p>
    <w:p>
      <w:r>
        <w:t>认为的，「请问娘娘有何事吩咐？小的一定赴汤蹈火在所不辞。」</w:t>
      </w:r>
    </w:p>
    <w:p>
      <w:r>
        <w:t>「去你的，油嘴滑舌的，呵呵……没别的事，就是想告诉你，你们嘴里那个学生会大ＢＯＳＳ今天过生日，我</w:t>
      </w:r>
    </w:p>
    <w:p>
      <w:r>
        <w:t>们决定晚上出去吃饭，然后夜猫，问你们三个来不来。」小媛在电话里莞尔一笑，这笑声我现在听来真的很不是滋</w:t>
      </w:r>
    </w:p>
    <w:p>
      <w:r>
        <w:t>味……「去啊！这怎么不去！我们三个现在就去准备一份大礼送给她！哈哈哈……」虽然心里不是滋味但是我决定</w:t>
      </w:r>
    </w:p>
    <w:p>
      <w:r>
        <w:t>今天要报复林夕雪！「好了，那就这样，晚上７点在学校门口等我们啊，别忘了告诉林一川和廖雨涛啊，他们要不</w:t>
      </w:r>
    </w:p>
    <w:p>
      <w:r>
        <w:t>来就得回去跪ＣＰＵ了！呵呵……拜拜……」说完小媛挂了电话，而我的心里却是暗潮汹涌。</w:t>
      </w:r>
    </w:p>
    <w:p>
      <w:r>
        <w:t>「都别看了！」我撂下电话伸手把那个让我既兴奋又恼怒笔记本合上，然后看着廖雨涛和林一川，把刚才小媛</w:t>
      </w:r>
    </w:p>
    <w:p>
      <w:r>
        <w:t>的话对着他们重复了一遍。</w:t>
      </w:r>
    </w:p>
    <w:p>
      <w:r>
        <w:t>「二位，这些视频千万不能传出去！不然的话，咱们女友的名声可就臭大街了！」我拍了拍笔记本，看着他们</w:t>
      </w:r>
    </w:p>
    <w:p>
      <w:r>
        <w:t>俩，廖雨涛和林一川也点点头，没有说话，「老三，想法把这些东西都消掉，最好找块强磁把硬盘毁了！让他没办</w:t>
      </w:r>
    </w:p>
    <w:p>
      <w:r>
        <w:t>法恢复数据！老二，你现在跟我走，我们去给那个贱货准备份大礼，嘿嘿嘿！复仇，就在今晚！」廖雨涛和林一川</w:t>
      </w:r>
    </w:p>
    <w:p>
      <w:r>
        <w:t>满脸恐惧的看着我……</w:t>
      </w:r>
    </w:p>
    <w:p>
      <w:r>
        <w:t>「干嘛？我脸上有钱还是有金子，这么看着我！」我愣了一下，说道。</w:t>
      </w:r>
    </w:p>
    <w:p>
      <w:r>
        <w:t>「都没有，但是我们感觉你快要现形了……」俩人异口同声。</w:t>
      </w:r>
    </w:p>
    <w:p>
      <w:r>
        <w:t>「你们这俩货，靠！」我一脸黑线……</w:t>
      </w:r>
    </w:p>
    <w:p>
      <w:r>
        <w:t>第三章：群魔乱舞</w:t>
      </w:r>
    </w:p>
    <w:p>
      <w:r>
        <w:t>当我们三人按照时间来到校门口，发现我们是最早到的，无奈，大热天的居然让我们在这干等着，早知道晚点</w:t>
      </w:r>
    </w:p>
    <w:p>
      <w:r>
        <w:t>来了，不过正好有辆银色的别克商务车停在学校门口，我们仨赶紧走到车的阴影处躲着还没『坠毁』的太阳。</w:t>
      </w:r>
    </w:p>
    <w:p>
      <w:r>
        <w:t>「伙计们，趁现在我说下晚上的计划。」我示意老二、老三蹲下，接着说：</w:t>
      </w:r>
    </w:p>
    <w:p>
      <w:r>
        <w:t>「晚上去ＫＴＶ对吧？那种地方肯定有一些见不得光的东西，我们需要的是迷药，外加一瓶红酒，酒别怕花钱，</w:t>
      </w:r>
    </w:p>
    <w:p>
      <w:r>
        <w:t>买好的，明白？老三，迷药这个就交给你了，就交给我，老二，酒交给你，回头报销，至于包厢费，我来出。跟你</w:t>
      </w:r>
    </w:p>
    <w:p>
      <w:r>
        <w:t>们说，我连婴儿油都带了，嘿嘿，现在，你们知道我要干嘛了吧？」老二老三看着我充满敬意地朝我点点头。</w:t>
      </w:r>
    </w:p>
    <w:p>
      <w:r>
        <w:t>正说到这，就感觉有人站在我们背后，我们三同时回头，发现小媛、黄敏、王姗外加林夕雪正站在后面看着我</w:t>
      </w:r>
    </w:p>
    <w:p>
      <w:r>
        <w:t>们，当然，还有林夕雪那个跟我们一样的『绿毛』男友：徐光泽，不过听小媛说，徐光泽家里很有钱，标准的富二</w:t>
      </w:r>
    </w:p>
    <w:p>
      <w:r>
        <w:t>代……靠……「哈……哈哈，什么时候来的，都没发现。」我站起来，很尴尬，他们会不会听见了刚才的对话？「</w:t>
      </w:r>
    </w:p>
    <w:p>
      <w:r>
        <w:t>切，过来啊！」小媛冲我挥挥手，娇喝一声。</w:t>
      </w:r>
    </w:p>
    <w:p>
      <w:r>
        <w:t>没办法，我只能屁颠屁颠的过去了，至于老二老三……我们结局一样……不过我发现小媛今天穿得好性感，上</w:t>
      </w:r>
    </w:p>
    <w:p>
      <w:r>
        <w:t>身一件紧身的白色Ｔ恤，包裹着胸前那一对玉乳；下身穿了个牛仔热裤。</w:t>
      </w:r>
    </w:p>
    <w:p>
      <w:r>
        <w:t>两条美腿露在外头，腿上没穿丝袜，不过脚上却穿着我给她买的一双透明黑头的高跟鞋，一双白嫩的玉足透过</w:t>
      </w:r>
    </w:p>
    <w:p>
      <w:r>
        <w:t>高跟鞋完美的呈现在我的眼前，天啊，这太诱人了，看得我都快不行了。</w:t>
      </w:r>
    </w:p>
    <w:p>
      <w:r>
        <w:t>另外几个女人的穿着也是相当的诱人，不过那是自己兄弟的媳妇，看看就算了，不过让我兴奋的是林夕雪，这</w:t>
      </w:r>
    </w:p>
    <w:p>
      <w:r>
        <w:t>个骚货今天打扮的相当、很、非常性感：一头长发盘在脑后，上身穿了个绿色的露脐吊带背心，细细的腰部完全展</w:t>
      </w:r>
    </w:p>
    <w:p>
      <w:r>
        <w:t>现了出来；下身则穿了个低腰的７分牛仔裤，显的两条美腿更是修长；脚上穿着的是一双白色的坡跟凉鞋，十跟玉</w:t>
      </w:r>
    </w:p>
    <w:p>
      <w:r>
        <w:t>趾整齐地露在外头，让人看了想入非非，但是论脚型还有白嫩程度，小媛更胜一筹……」看什么呢？我没她好看吗？」</w:t>
      </w:r>
    </w:p>
    <w:p>
      <w:r>
        <w:t>正在我欣赏林夕雪的时候，一个带着怒气的娇声传入了我的耳朵，我脸色顿时发白，「不是，你真好看，很好看，</w:t>
      </w:r>
    </w:p>
    <w:p>
      <w:r>
        <w:t>怎么说来着……哦，此女只应天上有地上难得几回上……」我赶紧发动我的『贫气大法』哄着小媛。</w:t>
      </w:r>
    </w:p>
    <w:p>
      <w:r>
        <w:t>「呸，臭流氓……走啦！」小媛听我说完，一脸绯红，伸手扭着我的一只耳朵把我推上了旁边的一辆别克商务</w:t>
      </w:r>
    </w:p>
    <w:p>
      <w:r>
        <w:t>车。</w:t>
      </w:r>
    </w:p>
    <w:p>
      <w:r>
        <w:t>原来这车就是林夕雪男友的座驾，富二代真他妈……唉……这一路上我们几个在车里不停地开着玩笑，插科打</w:t>
      </w:r>
    </w:p>
    <w:p>
      <w:r>
        <w:t>诨，徐光泽也不时的插上一句，逗得四位美女娇笑不停，由于我和小媛坐在最后，于是我偷偷地把手伸进小媛的衣</w:t>
      </w:r>
    </w:p>
    <w:p>
      <w:r>
        <w:t>服里，揉捏着她的一双玉乳，最后揉的她满脸潮红……不过我心里清楚，今天晚上的目标是林夕雪！就算是林夕雪</w:t>
      </w:r>
    </w:p>
    <w:p>
      <w:r>
        <w:t>的男友在身边，我们也会报复！不过，人算不如天算，一个很大的意外在等着我们……</w:t>
      </w:r>
    </w:p>
    <w:p>
      <w:r>
        <w:t>当到了ＫＴＶ门口以后，徐光泽把车停好，便领着我们几人来到了包厢，包厢很大，装修得相当豪华，看到这，</w:t>
      </w:r>
    </w:p>
    <w:p>
      <w:r>
        <w:t>我顿时头大，尼玛，我的钱包！「没关系，这个ＫＴＶ是我家的产业，今天可以随便的吃喝玩乐，另外，你能叫他</w:t>
      </w:r>
    </w:p>
    <w:p>
      <w:r>
        <w:t>们两个跟我出来一下吗，我有话说。」估计徐光泽看出了我的窘境，凑到我耳边悄悄的说到。</w:t>
      </w:r>
    </w:p>
    <w:p>
      <w:r>
        <w:t>「嗯？靠，早说啊……外头等我。」我听见这话吓了一跳，挥手唤过老二老三，跟着徐光泽出了包厢，出包厢</w:t>
      </w:r>
    </w:p>
    <w:p>
      <w:r>
        <w:t>之前我回头对还在欣赏包厢的小媛说：「我们四个去趟厕所，你们先玩着，最好先点歌，等我们回来吼死你们。」</w:t>
      </w:r>
    </w:p>
    <w:p>
      <w:r>
        <w:t>「滚……」四个女人一口同声！</w:t>
      </w:r>
    </w:p>
    <w:p>
      <w:r>
        <w:t>当我们三个人跟着徐光泽来到另一处包厢后，徐光泽随手把门关上，看着我们三个说出了一段让我们非常非常</w:t>
      </w:r>
    </w:p>
    <w:p>
      <w:r>
        <w:t>震惊的话！「其实你们在校门口说的话我都听见了……」</w:t>
      </w:r>
    </w:p>
    <w:p>
      <w:r>
        <w:t>天啊，五雷轰顶啊，计划泄露……我们三人一脸的苦逼相，不过徐光泽却是笑了笑，接着说：「我知道你们今</w:t>
      </w:r>
    </w:p>
    <w:p>
      <w:r>
        <w:t>天晚上想报复小雪，我也知道你们的动机，是小雪先对不住你们的，我先给你们赔个不是了……」说完朝着我们鞠</w:t>
      </w:r>
    </w:p>
    <w:p>
      <w:r>
        <w:t>了一躬。</w:t>
      </w:r>
    </w:p>
    <w:p>
      <w:r>
        <w:t>尼玛，有钱人就是善变，不过小心笑里藏刀：「那个……我有个请求，其实……其实我对萧梓媛一直有想法…</w:t>
      </w:r>
    </w:p>
    <w:p>
      <w:r>
        <w:t>…那个……我们交换吧！」徐光泽一把攥住我的手，以一种恳求的眼神看着我，此时老二老三也在看着我，我心里</w:t>
      </w:r>
    </w:p>
    <w:p>
      <w:r>
        <w:t>这个骂街啊！</w:t>
      </w:r>
    </w:p>
    <w:p>
      <w:r>
        <w:t>「说实话……我……我喜欢暴露女友，看着自己女友被别人玩我就会很兴奋，真的，不过你们可能不理解这种</w:t>
      </w:r>
    </w:p>
    <w:p>
      <w:r>
        <w:t>心情，我……」徐光泽看我没说话，低头接着说着。</w:t>
      </w:r>
    </w:p>
    <w:p>
      <w:r>
        <w:t>听到这我用双手用力的拍在了他的肩膀上，「其实我也有这种爱好……我们真是有缘！」</w:t>
      </w:r>
    </w:p>
    <w:p>
      <w:r>
        <w:t>「这么说你同意了？」徐光泽眉开眼笑，满脸的期待。</w:t>
      </w:r>
    </w:p>
    <w:p>
      <w:r>
        <w:t>「那个……让我们一起来好吗？我们也有这爱好……」老二老三红着脸拉住我的衣服，「靠！你妹！损友啊！」</w:t>
      </w:r>
    </w:p>
    <w:p>
      <w:r>
        <w:t>我一脸黑线。就这样，今天晚上的计划变了，场地、酒还有药全都由徐光泽提供，而小媛则将被徐光泽一亲芳泽，</w:t>
      </w:r>
    </w:p>
    <w:p>
      <w:r>
        <w:t>当然只限今晚，至于王姗、黄敏和林夕雪，则被我们自由分配……尼玛啊！</w:t>
      </w:r>
    </w:p>
    <w:p>
      <w:r>
        <w:t>我们商量完后便回到了包厢，刚打开包厢的门，就发现包厢里现在简直就是群魔乱舞啊！小媛光着一双美足踩</w:t>
      </w:r>
    </w:p>
    <w:p>
      <w:r>
        <w:t>在沙发上，手里攥着麦克正在唱《芙蓉姐夫》</w:t>
      </w:r>
    </w:p>
    <w:p>
      <w:r>
        <w:t>，而剩下的三女则拿着沙锤大声的喊叫给她助威！</w:t>
      </w:r>
    </w:p>
    <w:p>
      <w:r>
        <w:t>我们四个男人对视了一眼，都同时无奈的摇摇头，女人疯起来真是没边，伴着女人的疯狂，我们四个都找了个</w:t>
      </w:r>
    </w:p>
    <w:p>
      <w:r>
        <w:t>地方坐下，我紧挨着徐光泽坐下，然后我发现他盯着小媛的一双美足猛看，那表情就像要把这双玉足刻在自己的脑</w:t>
      </w:r>
    </w:p>
    <w:p>
      <w:r>
        <w:t>子里一样。</w:t>
      </w:r>
    </w:p>
    <w:p>
      <w:r>
        <w:t>「嘿，我女友的小脚好看吗？」我用胳膊肘捅了捅旁边的徐光泽：「把你的哈喇子擦擦！」</w:t>
      </w:r>
    </w:p>
    <w:p>
      <w:r>
        <w:t>「嗯，真美，看着又白又嫩，真想好好亲亲。」徐光泽头也不转，直盯盯的看着小媛的那双美足。</w:t>
      </w:r>
    </w:p>
    <w:p>
      <w:r>
        <w:t>「说真的，我也很喜欢她的小脚，尤其是穿上丝袜以后，啧啧，真美，再夹着你的分身这么一套弄，天啊，神</w:t>
      </w:r>
    </w:p>
    <w:p>
      <w:r>
        <w:t>仙般的享受。」我看着徐光泽的那一副色相故意说道。</w:t>
      </w:r>
    </w:p>
    <w:p>
      <w:r>
        <w:t>「别说了！我都快绷不住了……」徐光泽扭头看着我，表情像跟哭了似的。</w:t>
      </w:r>
    </w:p>
    <w:p>
      <w:r>
        <w:t>尼玛的猪哥相！就在这时服务生把门推开了，推进来一辆小车，上面有一个双层的生日蛋糕，外加两瓶红酒还</w:t>
      </w:r>
    </w:p>
    <w:p>
      <w:r>
        <w:t>有一大堆的水果拼盘，四女看见这一堆吃的以后连歌也不唱了，跑到推车边上一人端着一个拼盘大口的吃着，小媛</w:t>
      </w:r>
    </w:p>
    <w:p>
      <w:r>
        <w:t>更厉害，光着脚丫踩在桌子上伸手勾过来一个拼盘，天啊，我从来没见过女友这样，这……这尼玛太震撼了、太残</w:t>
      </w:r>
    </w:p>
    <w:p>
      <w:r>
        <w:t>暴了！不得不说，女人对水果简直就是天生喜爱，当我们反应过来以后再想抢拼盘，结果发现，推车里除了蛋糕和</w:t>
      </w:r>
    </w:p>
    <w:p>
      <w:r>
        <w:t>红酒，什么都没了，当我满环顾四周，发现每个女人的手里都端着两个拼盘，看着我们咯咯直乐！</w:t>
      </w:r>
    </w:p>
    <w:p>
      <w:r>
        <w:t>尼玛，生可忍熟不可忍！上，我们四个男人分别挤到自己的女友身边，抢着拼盘。</w:t>
      </w:r>
    </w:p>
    <w:p>
      <w:r>
        <w:t>「我来了！给我吃的！」这是老二，很直接。</w:t>
      </w:r>
    </w:p>
    <w:p>
      <w:r>
        <w:t>「不要吃独食！」老三，很霸气。</w:t>
      </w:r>
    </w:p>
    <w:p>
      <w:r>
        <w:t>「嘿嘿，花姑娘，乖啊，分我一个如何？」这是我，调戏外加要吃的。</w:t>
      </w:r>
    </w:p>
    <w:p>
      <w:r>
        <w:t>「娘子，相公我还没吃到呢，啊！喂我啊……」这个发嗲的声音是徐光泽，此声一出，全场寂静！过了大概２</w:t>
      </w:r>
    </w:p>
    <w:p>
      <w:r>
        <w:t>０秒，全场轰动，笑声爆棚……就这样打打闹闹，蛋糕也分了，拼盘也吃光了，就剩下两瓶红酒了，重头戏到了，</w:t>
      </w:r>
    </w:p>
    <w:p>
      <w:r>
        <w:t>我们四个借着上厕所的机会，跑到外头商量着要怎么下药，结果意见很大，最后猜拳决定我负责开瓶，老二负责倒</w:t>
      </w:r>
    </w:p>
    <w:p>
      <w:r>
        <w:t>酒，徐光泽负责分酒，老三负责下药，看着老三那一脸苦逼相，我们真是爱莫能助。</w:t>
      </w:r>
    </w:p>
    <w:p>
      <w:r>
        <w:t>我们在外头为了这点事折腾了将近４０分钟，等我们回到包厢以后发现了一件很苦逼的事，那四个娘们把那两</w:t>
      </w:r>
    </w:p>
    <w:p>
      <w:r>
        <w:t>瓶红酒都喝了！现在四个女人都是满脸潮红、浑身发软的摊在沙发上，看见我们进来，四个女人咯咯一乐，分别扑</w:t>
      </w:r>
    </w:p>
    <w:p>
      <w:r>
        <w:t>向自己的男友。</w:t>
      </w:r>
    </w:p>
    <w:p>
      <w:r>
        <w:t>不过可能是因为喝多了的原因，她们的准头似乎差了点：黄敏扎到了我的怀里；王姗扎到了老二的怀里；林夕</w:t>
      </w:r>
    </w:p>
    <w:p>
      <w:r>
        <w:t>雪扎到了老三的怀里；而萧梓媛，我的女友，则一头扑向了徐光泽！这尼玛简直就像是老天爷替我们安排好了似的，</w:t>
      </w:r>
    </w:p>
    <w:p>
      <w:r>
        <w:t>因为我的第一目标正是黄敏，而徐光泽的目标是小媛……四个女人直到扑进男人怀里也没发现自己扑错了人，黄敏</w:t>
      </w:r>
    </w:p>
    <w:p>
      <w:r>
        <w:t>在我怀里扭着水蛇腰，小嘴不停地在我的脖子上亲吻着，一双小手伸进我的衣服抚弄着我的胸膛，一条美腿也抬起，</w:t>
      </w:r>
    </w:p>
    <w:p>
      <w:r>
        <w:t>盘在我的腰上；王姗更直接，直接蹲在地上解老二的裤腰带，老二明显是吓到了，死死的攥住裤腰带，颇有种宁死</w:t>
      </w:r>
    </w:p>
    <w:p>
      <w:r>
        <w:t>不从的气势；林夕雪则背过身，两只手向后抱住老三的脑袋，翘臀同时死死地抵在老三的裤裆上上下晃动着。</w:t>
      </w:r>
    </w:p>
    <w:p>
      <w:r>
        <w:t>当我扭头想看看小媛是什么情况时，我吓了一跳，只见小媛坐在沙发上，徐光泽跪在地上捧着小媛的一双美足</w:t>
      </w:r>
    </w:p>
    <w:p>
      <w:r>
        <w:t>舔弄着，时不时还轮流把小媛的两只美足含在嘴里吮吸，小媛则是一脸媚态，两只玉手揉着自己的双乳，发出「嗯</w:t>
      </w:r>
    </w:p>
    <w:p>
      <w:r>
        <w:t>嗯」的呻吟声……」这他妈的是怎么回事？女人喝多了都这样吗？老二老三！」我回过神，在这一片混乱喊着老二</w:t>
      </w:r>
    </w:p>
    <w:p>
      <w:r>
        <w:t>老三，想问问他们的想法。</w:t>
      </w:r>
    </w:p>
    <w:p>
      <w:r>
        <w:t>「老大……别管了……这样真……爽……对……慢点……呼……就这样！」老二的分身已经被王姗吸进了嘴里，</w:t>
      </w:r>
    </w:p>
    <w:p>
      <w:r>
        <w:t>正在那卖力的吸允。</w:t>
      </w:r>
    </w:p>
    <w:p>
      <w:r>
        <w:t>老三更直接，已经把林夕雪剥光了，林夕雪此时跪在沙发上，上半身趴在沙发靠背上头，老三手握着自己的肉</w:t>
      </w:r>
    </w:p>
    <w:p>
      <w:r>
        <w:t>棒正顶在她的小穴口摩擦着，挑逗着林夕雪的情欲。</w:t>
      </w:r>
    </w:p>
    <w:p>
      <w:r>
        <w:t>而黄敏这时候也耐不住了，把我一把推到沙发上，紧接着自己分开双腿，跨坐在我身上，脱掉自己的上衣和胸</w:t>
      </w:r>
    </w:p>
    <w:p>
      <w:r>
        <w:t>罩，露出了两个雪白的乳房，只见黄敏一手一个的托住自己的双乳，送到我嘴边，对我喊：「吸她们！」尼玛这叫</w:t>
      </w:r>
    </w:p>
    <w:p>
      <w:r>
        <w:t>什么事，我被逆推了？</w:t>
      </w:r>
    </w:p>
    <w:p>
      <w:r>
        <w:t>「快吸！」又一声娇喝在我耳边炸响，尼玛豁出去了，于是我两只大手攥住黄敏的小蛮腰，脑袋扎在她的胸口，</w:t>
      </w:r>
    </w:p>
    <w:p>
      <w:r>
        <w:t>疯狂的吸着她的一对乳房。</w:t>
      </w:r>
    </w:p>
    <w:p>
      <w:r>
        <w:t>就在我和黄敏疯狂的时候，我偷偷地瞄了一眼小媛，小媛此时也被徐光泽脱光了衣服，正岔着双腿坐在沙发上，</w:t>
      </w:r>
    </w:p>
    <w:p>
      <w:r>
        <w:t>而徐光泽的头部正在小媛的双腿间上下的滑动着，不用问，这家伙肯定正在品尝我女友那鲜嫩的鲍鱼，小媛也被他</w:t>
      </w:r>
    </w:p>
    <w:p>
      <w:r>
        <w:t>挑起了欲火，两只玉手按住徐光泽的头，使劲的往自己下面按，一边按一边喊着：「臭男人，舔我，用力！」</w:t>
      </w:r>
    </w:p>
    <w:p>
      <w:r>
        <w:t>我擦，这真是很黄很暴力，我真没想到自己的女友喝多了居然是这个样子，看来以后绝对不能让她喝酒，否则</w:t>
      </w:r>
    </w:p>
    <w:p>
      <w:r>
        <w:t>我性命不保啊！不过就现在看来，我真的很爽，看着自己的女友被另一个男人玩弄，这种感觉真的很刺激，现在我</w:t>
      </w:r>
    </w:p>
    <w:p>
      <w:r>
        <w:t>的肉棒也不争气的立了起来。</w:t>
      </w:r>
    </w:p>
    <w:p>
      <w:r>
        <w:t>「你在看什么？来干我，快点！」黄敏拍着我的头喊着，然后站起来脱掉了自己所有的衣服，低头又开始脱我</w:t>
      </w:r>
    </w:p>
    <w:p>
      <w:r>
        <w:t>的裤子，这臭娘们喝完酒劲真大，我没有反抗，一是怕弄伤她，二是她现在太疯狂了，不顺着她还不知道有什么后</w:t>
      </w:r>
    </w:p>
    <w:p>
      <w:r>
        <w:t>果，再说这样很爽，于是让她很顺利的把我裤子脱掉。</w:t>
      </w:r>
    </w:p>
    <w:p>
      <w:r>
        <w:t>「哟？今天居然变得这么大，嘿嘿，老娘现在就好好的玩玩你。」黄敏典型的喝多了，脱下我的裤子看着我的</w:t>
      </w:r>
    </w:p>
    <w:p>
      <w:r>
        <w:t>肉棒，居然说出了这么句话，醉的真够可以的，连家伙都认错了！「啊……你……你怎么……变……的……这么长</w:t>
      </w:r>
    </w:p>
    <w:p>
      <w:r>
        <w:t>……了……顶……到……了……啊……」黄敏坐在我身上，用手扶着我的分身找准自己的小穴，顶在花穴口上，然</w:t>
      </w:r>
    </w:p>
    <w:p>
      <w:r>
        <w:t>后刷的一下坐了进去，尼玛，我被逆推了！</w:t>
      </w:r>
    </w:p>
    <w:p>
      <w:r>
        <w:t>「啊……爽……好爽……干我……老公……干我……弄死我……你今天……好厉害……啊……啊……」黄敏坐</w:t>
      </w:r>
    </w:p>
    <w:p>
      <w:r>
        <w:t>在我身上疯狂的上下挺动着娇躯：「摸我……的胸……使劲……」</w:t>
      </w:r>
    </w:p>
    <w:p>
      <w:r>
        <w:t>唉！这女人的控制欲真强，没办法，我只好伸手抓住她的一对乳房，用力的揉捏着，不过我发现我越用力，黄</w:t>
      </w:r>
    </w:p>
    <w:p>
      <w:r>
        <w:t>敏的小穴就会夹得我越紧，于是我不停地捏着她的双乳，好让她紧紧地夹着我的肉棒。</w:t>
      </w:r>
    </w:p>
    <w:p>
      <w:r>
        <w:t>当黄敏在我身上疯狂的时候我抽眼看了一下其他人，震撼啊，现在王姗正被老二死死地压在身下，老二趴在她</w:t>
      </w:r>
    </w:p>
    <w:p>
      <w:r>
        <w:t>的身上，速度不快，但是很用力的一下一下插着她，每当老二插进去的时候，王姗都会啊的一声娇呼；林夕雪更惨，</w:t>
      </w:r>
    </w:p>
    <w:p>
      <w:r>
        <w:t>老三让她站在地上，双手抓住她的小腰，正从后面不停地顶进抽出，由于手边没有支撑的东西，林夕雪只能弯着腰，</w:t>
      </w:r>
    </w:p>
    <w:p>
      <w:r>
        <w:t>双手抓在自己的膝盖上，任由老三在自己身体内横冲直撞；而我的女友现在正两腿分开，坐在徐光泽的腿上，而徐</w:t>
      </w:r>
    </w:p>
    <w:p>
      <w:r>
        <w:t>光泽的肉棒正慢慢的在小媛体内抽插，小媛也是相当配合，双臂把徐光泽的头搂在怀里，任由他舔弄自己的双乳，</w:t>
      </w:r>
    </w:p>
    <w:p>
      <w:r>
        <w:t>雪白的娇躯主动地抬起放下，用自己的小穴慢慢的套弄着徐光泽的肉棒，时不时的还发出阵阵娇吟……</w:t>
      </w:r>
    </w:p>
    <w:p>
      <w:r>
        <w:t>「换个姿势！从后面来！」黄敏停下动作，从我身上站起来，然后跪趴在沙发上，崛起翘臀，示意我从后面干</w:t>
      </w:r>
    </w:p>
    <w:p>
      <w:r>
        <w:t>她，我现在也彻底放开了，心想都已经这样了，就享受吧，于是双手扶着黄敏的翘臀，对准她的小穴用力一插，一</w:t>
      </w:r>
    </w:p>
    <w:p>
      <w:r>
        <w:t>下到底，然后也不讲什么技巧，只是一味的抽出插进，每次都重重的顶在她的花心上，直插的黄敏嗷嗷乱叫，什么</w:t>
      </w:r>
    </w:p>
    <w:p>
      <w:r>
        <w:t>「大鸡吧操屄」之类的淫声不绝于耳。</w:t>
      </w:r>
    </w:p>
    <w:p>
      <w:r>
        <w:t>「啊！来了……来了……干死我了啊……啊……」这个声音是王姗的，我顺着声音的方向望去，发现王姗两只</w:t>
      </w:r>
    </w:p>
    <w:p>
      <w:r>
        <w:t>胳膊死死地抱着老二的后背，两条美腿也是紧紧地箍在老二的腰上，浑身颤抖着，不一会，王姗就松开了老二，躺</w:t>
      </w:r>
    </w:p>
    <w:p>
      <w:r>
        <w:t>在沙发上喘着粗气，一双美目满含春情的看着老二，老二也是面带微笑的低头亲吻着王姗，不知道的还以为他们才</w:t>
      </w:r>
    </w:p>
    <w:p>
      <w:r>
        <w:t>是真正的情侣。</w:t>
      </w:r>
    </w:p>
    <w:p>
      <w:r>
        <w:t>当老二从王姗身上爬起来，便挺着分身，跑到林夕雪的身前，揪住她的头发，让她的俏脸抬起，然后老二攥住</w:t>
      </w:r>
    </w:p>
    <w:p>
      <w:r>
        <w:t>自己的肉棒插进了林夕雪的嘴里，于是林夕雪现在被老二老三夹在中间，一只小嘴要应付老二的肉棒，下身的的小</w:t>
      </w:r>
    </w:p>
    <w:p>
      <w:r>
        <w:t>穴被老三疯狂的插着，连声音都发不出来，只能「呜呜」的呻吟着，老三一边插着一边说：</w:t>
      </w:r>
    </w:p>
    <w:p>
      <w:r>
        <w:t>「这臭女人，今天干死你，你个骚货。」</w:t>
      </w:r>
    </w:p>
    <w:p>
      <w:r>
        <w:t>老二嘿嘿一乐没说话，但是下身明显加快了动作，顶的林夕雪一双小手使劲的推着老二，「呜……呜……呜…</w:t>
      </w:r>
    </w:p>
    <w:p>
      <w:r>
        <w:t>…不……不行了……快……快啊……来了……来了……啊……啊……」</w:t>
      </w:r>
    </w:p>
    <w:p>
      <w:r>
        <w:t>此时王姗也被我这样下下到底的抽插干到了高潮，浑身一软，瘫在了沙发上，看着瘫在沙发上的王姗，我心里</w:t>
      </w:r>
    </w:p>
    <w:p>
      <w:r>
        <w:t>不禁感叹道：「小姗平时这么文静，没想到疯起来却是这么的豪放。」</w:t>
      </w:r>
    </w:p>
    <w:p>
      <w:r>
        <w:t>摇摇头，转身想看看小媛，没想到这一看让我的鼻血差点喷出来！小媛竟然在给徐光泽足交！只见徐光泽已经</w:t>
      </w:r>
    </w:p>
    <w:p>
      <w:r>
        <w:t>脱光了衣服，盘腿坐在地上，捧着小媛的一双嫩白美足夹住自己挺立的肉棒，轻轻的上下套弄，徐光泽被如此白嫩</w:t>
      </w:r>
    </w:p>
    <w:p>
      <w:r>
        <w:t>的美足夹着分身，强忍着下身传来的酥麻快感，浑身微颤，而小媛似乎也很享受，双目微闭，一双玉手正用力的揉</w:t>
      </w:r>
    </w:p>
    <w:p>
      <w:r>
        <w:t>捏着自己的两只玉乳，白皙的玉指时不时的还回夹住自己的乳头轻轻地捏着，同时嘴里还发出「啊……啊……」的</w:t>
      </w:r>
    </w:p>
    <w:p>
      <w:r>
        <w:t>娇吟……真他妈的，都玩疯了……</w:t>
      </w:r>
    </w:p>
    <w:p>
      <w:r>
        <w:t>四</w:t>
      </w:r>
    </w:p>
    <w:p>
      <w:r>
        <w:t>我起身慢慢地走向小媛和徐光泽，在经过老二老三身边的时候，我发现他们俩满头大汗，下身的挺送速度也变</w:t>
      </w:r>
    </w:p>
    <w:p>
      <w:r>
        <w:t>慢了，于是我拍拍老三，又对着老二使了个眼色，说道：「我包里有婴儿油，明白？」</w:t>
      </w:r>
    </w:p>
    <w:p>
      <w:r>
        <w:t>俩人同时冲我伸出了大拇指，异口同声：「老大英明！」于是老三抽出自己的分身，跑到门后去翻我的包，此</w:t>
      </w:r>
    </w:p>
    <w:p>
      <w:r>
        <w:t>时的林夕雪发现老三从自己的身体里退了出去，自己的下身突然一阵空虚，嘴里又被老二的肉棒塞着，说不出话，</w:t>
      </w:r>
    </w:p>
    <w:p>
      <w:r>
        <w:t>只能翘着美臀轻轻的摇晃着，小穴两边的花唇也一张一合，留着蜜汁，看到这种情景，我二话不说，挺着分身就插</w:t>
      </w:r>
    </w:p>
    <w:p>
      <w:r>
        <w:t>了进去，在我塞满林夕雪小穴的瞬间，林夕雪突然吐出老二的肉棒，带着哭腔转头对我喊着：「轻……轻点……好</w:t>
      </w:r>
    </w:p>
    <w:p>
      <w:r>
        <w:t>……涨……呜呜……呜呜……慢……慢点……不要……啊……」「骚货，爽吗？我们虽然没老黑的长，但是却比他</w:t>
      </w:r>
    </w:p>
    <w:p>
      <w:r>
        <w:t>们的硬！怎么样？一会再给你来个两穴双插！让你尝尝『具有中国特色的双插』，嘿嘿！」说完我不理林夕雪的哀</w:t>
      </w:r>
    </w:p>
    <w:p>
      <w:r>
        <w:t>求继续狂抽猛顶。</w:t>
      </w:r>
    </w:p>
    <w:p>
      <w:r>
        <w:t>当老三翻出婴儿油以后，小跑着来到我身边，把婴儿油塞到我手上，然后一脸淫笑的看着我，我则冲着他点点</w:t>
      </w:r>
    </w:p>
    <w:p>
      <w:r>
        <w:t>头，退出了自己的阴茎，拉过还在给老二口交的林夕雪，转身坐到了沙发上，林夕雪果然是冰雪聪慧，不等我吩咐，</w:t>
      </w:r>
    </w:p>
    <w:p>
      <w:r>
        <w:t>就主动分开自己的那两条美腿，跨坐在我身上，媚眼如丝的看着我，同时用一只手扶住我的肩膀，另一只手伸到我</w:t>
      </w:r>
    </w:p>
    <w:p>
      <w:r>
        <w:t>的胯间，抓住我的阴茎，顶在自己的小穴口，然后柳腰缓缓下沉，一点一点把我的整条阴茎坐进了自己的美穴中。</w:t>
      </w:r>
    </w:p>
    <w:p>
      <w:r>
        <w:t>「呀……好舒服……好棒……天啊，你的也很大啊，小媛可真有福气。」当我的阴茎整根尽入以后，林夕雪轻</w:t>
      </w:r>
    </w:p>
    <w:p>
      <w:r>
        <w:t>轻地前后挺动了下身子，好似在感受我的阴茎，「呵呵，不光大，还很硬呢！」</w:t>
      </w:r>
    </w:p>
    <w:p>
      <w:r>
        <w:t>我只是笑了笑，作为回答，然后我伸手抱住林夕雪的后背，稍微向下一用力，便把她揽进了我的怀里，这时候</w:t>
      </w:r>
    </w:p>
    <w:p>
      <w:r>
        <w:t>老三已经准备就绪了，挺着自己那涂满婴儿油的阴茎，走到了林夕雪的身后，用手分开林夕雪的翘臀，露出她的那</w:t>
      </w:r>
    </w:p>
    <w:p>
      <w:r>
        <w:t>已经有点发出褐色的菊穴，然后用自己的阴茎顶住林夕雪的菊穴口。</w:t>
      </w:r>
    </w:p>
    <w:p>
      <w:r>
        <w:t>林夕雪此刻也知道老三想插她菊穴，于是转过头，冲着老三顽皮的眨了下眼，老三看着林夕雪的表情，嘿嘿一</w:t>
      </w:r>
    </w:p>
    <w:p>
      <w:r>
        <w:t>乐，而他的腰突然向前一挺，不过却没有插进去！在顶住，再插，再滑出去！由于老三这是第一次插女人的后门，</w:t>
      </w:r>
    </w:p>
    <w:p>
      <w:r>
        <w:t>没有经验，就这样反复了三、四次，老三急得满头大汗。</w:t>
      </w:r>
    </w:p>
    <w:p>
      <w:r>
        <w:t>我正想告诉他一点关于这方面的经验，没想到林夕雪抢先一步，一只玉手向后伸到自己臀后，抓住老三的阴茎，</w:t>
      </w:r>
    </w:p>
    <w:p>
      <w:r>
        <w:t>引导着老三顶在自己的菊穴口，然后林夕雪冲着老三点点头，这次老三再次用力一挺，于是，我感觉到林夕雪的小</w:t>
      </w:r>
    </w:p>
    <w:p>
      <w:r>
        <w:t>穴突然变紧了，而且隔着一层肉膜，我能清晰地感觉到一个棒状物体一点一点的插了进来，很显然，老三这次终于</w:t>
      </w:r>
    </w:p>
    <w:p>
      <w:r>
        <w:t>插了进去。</w:t>
      </w:r>
    </w:p>
    <w:p>
      <w:r>
        <w:t>「哦……我的天，真紧！」老三闭着眼慢慢的向着林夕雪的菊穴深处进发着。</w:t>
      </w:r>
    </w:p>
    <w:p>
      <w:r>
        <w:t>「喔……喔……天……轻一点……对……啊……呀……对……就这样……哦……好……慢一点……抽出去……</w:t>
      </w:r>
    </w:p>
    <w:p>
      <w:r>
        <w:t>对……就这样……真……爽……呀……呀……」林夕雪美目紧闭，趴在我身上，感受着老三的肉棒，同时出言知道</w:t>
      </w:r>
    </w:p>
    <w:p>
      <w:r>
        <w:t>着老三对自己的肛交。</w:t>
      </w:r>
    </w:p>
    <w:p>
      <w:r>
        <w:t>过了一会，当老三已经在适应了林夕雪的菊穴以后，林夕雪便睁开眼，轻轻地娇唤道：「嗯……你们……两个</w:t>
      </w:r>
    </w:p>
    <w:p>
      <w:r>
        <w:t>人……一起来……吧……一起干我……」我嘿嘿一乐，下身突然用力向上一顶，配合着老三的动作，于是我们两人</w:t>
      </w:r>
    </w:p>
    <w:p>
      <w:r>
        <w:t>就这样把林夕雪夹在中间，你来我往的抽插着她的小穴和菊穴，没过一会，林夕雪已经撑不住了，两只美目泛着白，</w:t>
      </w:r>
    </w:p>
    <w:p>
      <w:r>
        <w:t>口中大喊着：「插我……屁眼……快……哦……哦……屁眼……好爽……好棒……啊……啊……小穴……也好涨…</w:t>
      </w:r>
    </w:p>
    <w:p>
      <w:r>
        <w:t>…呀……真棒……你们干死……哦……我了……」</w:t>
      </w:r>
    </w:p>
    <w:p>
      <w:r>
        <w:t>老三被林夕雪的淫叫声刺激的不行，同时也因为是第一次插女人的后门，很快就在林夕雪的直肠内射了出来，</w:t>
      </w:r>
    </w:p>
    <w:p>
      <w:r>
        <w:t>老二见状，一把拽开老三，然后也挺着自己的肉棒插进了林夕雪的后庭中。</w:t>
      </w:r>
    </w:p>
    <w:p>
      <w:r>
        <w:t>我在这时扭过头，发现在沙发另一头的徐光泽正坐在沙发上，眯着双眼，一脸的幸福，而我的女友正撅着翘臀，</w:t>
      </w:r>
    </w:p>
    <w:p>
      <w:r>
        <w:t>跪趴在徐光泽的胯间，臻首不停地上下起伏着，并且还发出阵阵的吮吸声，不用细看我也知道他们正在干着什么，</w:t>
      </w:r>
    </w:p>
    <w:p>
      <w:r>
        <w:t>虽然心中有一种酸酸的感觉，不过我知道，我已经走出了这一步，就不可能回头，算了，年少轻狂……</w:t>
      </w:r>
    </w:p>
    <w:p>
      <w:r>
        <w:t>就在我胡思乱想的时候，林夕雪和老二同时大叫一声，只见林夕雪两眼翻白，檀口大张，正在大口的喘息着，</w:t>
      </w:r>
    </w:p>
    <w:p>
      <w:r>
        <w:t>老二也好不到哪去，在用力的顶了几下以后，竟然瘫倒了地上，而我只觉得还插在林夕雪小穴中的肉棒，突然被紧</w:t>
      </w:r>
    </w:p>
    <w:p>
      <w:r>
        <w:t>紧地吸住了，这种吸力越来越强，而且竟然还在有规律的挤压着我的肉棒！我心中一乐，知道林夕雪已经高潮了，</w:t>
      </w:r>
    </w:p>
    <w:p>
      <w:r>
        <w:t>于是推开还趴在我身上的林夕雪，起身走到了还在给徐光泽口交的小媛身后，看着自己女友的小穴正泛着水光，我</w:t>
      </w:r>
    </w:p>
    <w:p>
      <w:r>
        <w:t>二话没说，挺着肉棒一下就插了进去，这一插，顿时让小媛大叫一声，吐出徐光泽的肉棒，扭头白了我一眼。</w:t>
      </w:r>
    </w:p>
    <w:p>
      <w:r>
        <w:t>「武兄，小媛真是极品！真的！我……我好想一直这样下去！」徐光泽睁开眼，看见我正在小媛的背后猛烈的</w:t>
      </w:r>
    </w:p>
    <w:p>
      <w:r>
        <w:t>抽插着，小媛也是闭着双眼，脸上的表情好像是兴奋，又好像是满足，口中大声地叫着床，于是出言说道。</w:t>
      </w:r>
    </w:p>
    <w:p>
      <w:r>
        <w:t>「都已经这样了，说别的也没用了，这次的事情我们都别说出去，如果说出去了，我们以后可就没的玩了，明</w:t>
      </w:r>
    </w:p>
    <w:p>
      <w:r>
        <w:t>白？」我一边插着女友，一边说着：「还有，小媛到底有什么吸引你了？」</w:t>
      </w:r>
    </w:p>
    <w:p>
      <w:r>
        <w:t>「好的好的！小雪也拜托你们了！」徐光泽听见我的话，头点得就像是小鸡啄米，赶紧表示同意：「至于小媛</w:t>
      </w:r>
    </w:p>
    <w:p>
      <w:r>
        <w:t>……呼……我从第一眼见到她，我就喜欢上了她，上个星期天，正好她们寝室的集体外出，小雪让我去送她们，那</w:t>
      </w:r>
    </w:p>
    <w:p>
      <w:r>
        <w:t>天小媛穿的很性感，白色的紧身上衣，牛仔热裤，天啊，尤其是她的两条腿，又白又长，一双小脚更是不用说了，</w:t>
      </w:r>
    </w:p>
    <w:p>
      <w:r>
        <w:t>白嫩白嫩的，当时我就有种想上去亲吻她的小脚的冲动！</w:t>
      </w:r>
    </w:p>
    <w:p>
      <w:r>
        <w:t>真的让我难以控制！后来小雪知道后，说可以帮我搞定小媛，所以才有了今天这场聚会……」</w:t>
      </w:r>
    </w:p>
    <w:p>
      <w:r>
        <w:t>徐光泽一边看着被我插的已经满脸绯红的小媛，一边喘了口粗气，接着说道：「你不知道啊，刚才我的鸡巴被</w:t>
      </w:r>
    </w:p>
    <w:p>
      <w:r>
        <w:t>小媛的那双玉足一夹，爽的我浑身直哆嗦啊，当时就差点喷出来！说实话，我很羡慕你，真的，能有这么个尤物女</w:t>
      </w:r>
    </w:p>
    <w:p>
      <w:r>
        <w:t>友。」「羡慕我？哈，我有什么可羡慕的，你的小雪也不错啊，长得也美，身材又辣，床上功夫也很强，你还有什</w:t>
      </w:r>
    </w:p>
    <w:p>
      <w:r>
        <w:t>么不满意的？」说完我停下动作，松开正抓在女友蛮腰上的两只手，上半身轻轻地趴在女友全是香汗的背上，两只</w:t>
      </w:r>
    </w:p>
    <w:p>
      <w:r>
        <w:t>手伸到女友的胸前，分别轻握住女友的两只娇乳，温柔的揉捏着，然后下身又开始慢慢的向前抽插着，同时我抬起</w:t>
      </w:r>
    </w:p>
    <w:p>
      <w:r>
        <w:t>头，看着徐光泽，接着说：「小媛的小脚确实很美，每次跟她做爱我都会让她穿着各种丝袜，尤其我让小媛穿着吊</w:t>
      </w:r>
    </w:p>
    <w:p>
      <w:r>
        <w:t>带袜再给我足交，呵呵，那种感觉真是无与伦比，每次足交到最后，我都无法克制，会全都射在小媛的丝袜玉足上，</w:t>
      </w:r>
    </w:p>
    <w:p>
      <w:r>
        <w:t>看着小媛的丝袜玉足沾满我的精液，天啊，说实话，我都觉得他就是我命中注定的女神。」</w:t>
      </w:r>
    </w:p>
    <w:p>
      <w:r>
        <w:t>徐光泽一边听我的描述，一边对着我女友的俏脸手淫，当我说完的时候，徐光泽也爆发了，只见他用力勾起我</w:t>
      </w:r>
    </w:p>
    <w:p>
      <w:r>
        <w:t>女友的俏脸，大喊一声，一条条白色的浓精全部打在了我女友的脸上，一直射了七、八股精液才停下，现在小媛的</w:t>
      </w:r>
    </w:p>
    <w:p>
      <w:r>
        <w:t>脸上全部都是徐光泽的精液，有些精液射在了小媛的嘴边，而小媛却伸出香舌，把它们全都勾进了嘴里！射完以后，</w:t>
      </w:r>
    </w:p>
    <w:p>
      <w:r>
        <w:t>徐光泽无力的半躺在沙发上，看着还在奋战的我和女友，我对着徐光泽笑了一下，便不再管他，就这样抱着我女友，</w:t>
      </w:r>
    </w:p>
    <w:p>
      <w:r>
        <w:t>全身一用力，变成了我坐在沙发上，女友背对着我，跨坐在我的腿上，我的两只手接着攀在女友的胸前，握住女友</w:t>
      </w:r>
    </w:p>
    <w:p>
      <w:r>
        <w:t>的双乳，用力的揉捏着，下身同样快速地向上顶着，顶的小媛在我身上颠上颠下，一头美丽的长发也随着我的动作</w:t>
      </w:r>
    </w:p>
    <w:p>
      <w:r>
        <w:t>在空中飞舞，一双白嫩、雪白的玉足无力的向下垂着，玉趾时而分开时而紧绷，看着真是让人冲动之极……「老公</w:t>
      </w:r>
    </w:p>
    <w:p>
      <w:r>
        <w:t>……你好……坏……啊……啊……我……我不……行了……啊……啊……饶了我……吧……你……要弄……死我…</w:t>
      </w:r>
    </w:p>
    <w:p>
      <w:r>
        <w:t>…了……啊……啊……不要……捏……乳头……啊……这……样……人家会……来……的……啊……用力……啊…</w:t>
      </w:r>
    </w:p>
    <w:p>
      <w:r>
        <w:t>…啊……啊……」小媛扭过头，用一双似快要滴出水的眼睛看着我，带着哭腔说到。</w:t>
      </w:r>
    </w:p>
    <w:p>
      <w:r>
        <w:t>「嘿嘿……那就死吧……不过是让我爱死你的！」我低下头，笑着看着小媛，我知道，我爱她！</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