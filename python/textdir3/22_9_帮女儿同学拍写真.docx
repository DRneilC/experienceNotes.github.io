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帮女儿同学拍写真</w:t>
      </w:r>
    </w:p>
    <w:p>
      <w:r>
        <w:t>你如果有一个十八岁的女儿，一般来说，你的年纪至少有四十岁左右，当然会有例外，我就是其中一个。我今</w:t>
      </w:r>
    </w:p>
    <w:p>
      <w:r>
        <w:t>年卅三岁，是一摄影楼老板，我还拥有很多的股票，银行有大量存款，也有不少物业，开摄影楼只是与趣，赚赔毫</w:t>
      </w:r>
    </w:p>
    <w:p>
      <w:r>
        <w:t>不操心，只是不想无所事事而已。我的财富不是自己白手赚来的，七年前，我仍然是一个靠微薄薪水过活小白领，</w:t>
      </w:r>
    </w:p>
    <w:p>
      <w:r>
        <w:t>但幸运之神临到，一夜之间成为巨富，我中了三百万加币的六合彩。</w:t>
      </w:r>
    </w:p>
    <w:p>
      <w:r>
        <w:t>那时，我已经与嘉伦非正式同居，她与我同年，是个金髮少妇，标准身段，每个週末她都来我的寓所过夜，週</w:t>
      </w:r>
    </w:p>
    <w:p>
      <w:r>
        <w:t>日她上班赚钱，抚养十一岁大的女儿。她十五岁那年，遇人不淑，始乱终弃，生下女儿。我发达后，立即在全个多</w:t>
      </w:r>
    </w:p>
    <w:p>
      <w:r>
        <w:t>伦多市最高贵的地区，即富贵山庄（RICHMONDHILL）买了一间五千多尺有室内泳池的大屋，与嘉伦正式同居，她的</w:t>
      </w:r>
    </w:p>
    <w:p>
      <w:r>
        <w:t>女儿萝丝也进入贵族学校唸书。</w:t>
      </w:r>
    </w:p>
    <w:p>
      <w:r>
        <w:t>我供应她们最好的需要，只是没有跟嘉伦结婚，但她已十分满足，从不勉强我娶她。我以前是在投资公司工作，</w:t>
      </w:r>
    </w:p>
    <w:p>
      <w:r>
        <w:t>懂得投资之道，所以晓得很好的运用资金，几年后，我的资产已经滚存有五、六百万，大部份是委託投资公司管理，</w:t>
      </w:r>
    </w:p>
    <w:p>
      <w:r>
        <w:t>我是摄影发烧友，曾得过不少大奖，所以开了间摄影楼，请了两个伙计，志在打发日子。去年，也就是我跟嘉伦同</w:t>
      </w:r>
    </w:p>
    <w:p>
      <w:r>
        <w:t>居了六年后，终于正式跟她结婚，这样我有了一个十七岁的女儿。在多伦多很少人拥有私人室内泳池。在夏天，萝</w:t>
      </w:r>
    </w:p>
    <w:p>
      <w:r>
        <w:t>丝不时邀请同学回家游泳。大多市附近的湖泊沙滩差不多全部污洩，不适宜游泳，而公共泳场品流複杂。所以，如</w:t>
      </w:r>
    </w:p>
    <w:p>
      <w:r>
        <w:t>果有热浪笼罩多市那几天，差不多日日都有池畔派对。嘉伦和我都喜欢热闹，泳池有专人定期打理，而且又有两名</w:t>
      </w:r>
    </w:p>
    <w:p>
      <w:r>
        <w:t>菲佣负责家务不用我们操心。</w:t>
      </w:r>
    </w:p>
    <w:p>
      <w:r>
        <w:t>萝丝请来的同学朋友多是十来岁的少女，间中也有一两名男孩。她们都是身材健美，青春迫人。我多时坐在池</w:t>
      </w:r>
    </w:p>
    <w:p>
      <w:r>
        <w:t>边欣赏她们优美的体态，动人的曲线，偶然逗逗她们，从没有对她毛手毛脚，也没有露出任何丑态，而且饮品点心</w:t>
      </w:r>
    </w:p>
    <w:p>
      <w:r>
        <w:t>供应不绝，所以很受她们欢迎。后来，她们要求我淮许她们举办一次池畔天体派对，不过那却是另外一个故事，容</w:t>
      </w:r>
    </w:p>
    <w:p>
      <w:r>
        <w:t>后再详细讲述。三个月前，萝丝十八岁生日，我们为她举办了一个盛大的生日派对，她请了很多朋友同学，而朋友</w:t>
      </w:r>
    </w:p>
    <w:p>
      <w:r>
        <w:t>又带朋友来，十分热闹，差不多有八十人参加。游池、大厅、游戏室都挤了人，差不多全是十五至廿二、三岁之间，</w:t>
      </w:r>
    </w:p>
    <w:p>
      <w:r>
        <w:t>女多男少。嘉伦请了五个女侍帮忙，不用我费心。</w:t>
      </w:r>
    </w:p>
    <w:p>
      <w:r>
        <w:t>我在泳池旁跟几个青年人閒谈了一会儿，记得有几个重要电话要回覆，便走入自己的书房。那是我私人的天地，</w:t>
      </w:r>
    </w:p>
    <w:p>
      <w:r>
        <w:t>所有人的禁区，包括嘉伦在内。裡面有电脑，储存我所有商业及私人资料档案；另有高级影音、电视录影等设备，</w:t>
      </w:r>
    </w:p>
    <w:p>
      <w:r>
        <w:t>有时与女朋友在这裡欣赏成人电影。当然还有一间小卧室，设有电动圆床，是装在一度暗门之后。通完电话后，我</w:t>
      </w:r>
    </w:p>
    <w:p>
      <w:r>
        <w:t>倒了一杯酒，舒畅一下。书房是在二楼，下面对正泳池，可以看到泳池裡有十多人在嬉水，其中几个穿三点式泳装</w:t>
      </w:r>
    </w:p>
    <w:p>
      <w:r>
        <w:t>的少女在池边晒太阳，她们骨肉匀均，体态诱人，我看得有点目炫心驰。我顺手取出一本三Ｘ级画册，裡面都是男</w:t>
      </w:r>
    </w:p>
    <w:p>
      <w:r>
        <w:t>女性交照片，尤其是女模特儿都是千中选一，有十分美丽的面孔，身材一流。这是高价货，北欧出版，专为高消费</w:t>
      </w:r>
    </w:p>
    <w:p>
      <w:r>
        <w:t>市场而印製，并非街边二、三十元一本的翻版书。翻阅了几页，我的器官不其然膨涨，我穿的是短裤，很容易就可</w:t>
      </w:r>
    </w:p>
    <w:p>
      <w:r>
        <w:t>以掏出来让「它」尽量舒展。这时，门外响起银铃般腻声︰「对不起，打扰你……」</w:t>
      </w:r>
    </w:p>
    <w:p>
      <w:r>
        <w:t>我吃一惊，抬头一看，一个穿著超小型比基尼泳装的金髮少女站在门外，年纪与萝丝相若，有一对大媚眼，两</w:t>
      </w:r>
    </w:p>
    <w:p>
      <w:r>
        <w:t>片朱唇带点挑逗味，胸前小小的一块布只盖过她巨大乳房的一半，两粒大乳头在薄薄的布料下凸出，遮蔽下身的布</w:t>
      </w:r>
    </w:p>
    <w:p>
      <w:r>
        <w:t>料不会大过手掌，全身百份之九十五都曝露在眼前。全身皮肤光滑柔嫩，骨肉匀均，白中透红，毫无瑕疵。「对不</w:t>
      </w:r>
    </w:p>
    <w:p>
      <w:r>
        <w:t>起，我可以借电话用吗？」悦耳的声音从她性感的嘴唇及贝齿之间发出，会笑的媚眼含著兴奋，嘴角挂上挑逗笑容。</w:t>
      </w:r>
    </w:p>
    <w:p>
      <w:r>
        <w:t>「请随便使用。」我连忙拉好裤链，十分尴尬，让她走入书房，指向台上的电话，她嫣然一笑，可以溶化任何男人。</w:t>
      </w:r>
    </w:p>
    <w:p>
      <w:r>
        <w:t>看著她绝顶的身材，我不能禁止自己幻想她全裸的胴体，心中顿升起一个意念，要说服她跟她拍摄一辑全裸照片。</w:t>
      </w:r>
    </w:p>
    <w:p>
      <w:r>
        <w:t>她拨的电话似乎无人接听，她再试拨，依然无回音，她做了个无可奈何的表情。</w:t>
      </w:r>
    </w:p>
    <w:p>
      <w:r>
        <w:t>「我是胡朴，萝丝的父亲，你是萝丝的同学吗？」我自我介绍。</w:t>
      </w:r>
    </w:p>
    <w:p>
      <w:r>
        <w:t>「不是，我妹妹是萝丝的同学，我叫浪花，我不是在被邀请之内……」</w:t>
      </w:r>
    </w:p>
    <w:p>
      <w:r>
        <w:t>「不要这边说，你绝对受欢迎。你妹妹是我的客人，你也是我的上宾。」我倒了一杯酒给她。</w:t>
      </w:r>
    </w:p>
    <w:p>
      <w:r>
        <w:t>她喝过一口，微笑望著我，有意无意挺挺胸部，巨型的乳房几乎破衣而出。</w:t>
      </w:r>
    </w:p>
    <w:p>
      <w:r>
        <w:t>「胡先生，我知道你是名摄影家，不知我有没有资格做你的模特儿呢？」</w:t>
      </w:r>
    </w:p>
    <w:p>
      <w:r>
        <w:t>我呆了一呆，装出有点犹疑，毫无忌惮打量她的每一寸肉体。她双手互扣，伸高放在后脑，上身微微向后倾斜，</w:t>
      </w:r>
    </w:p>
    <w:p>
      <w:r>
        <w:t>慢慢转个身，做出职业模特儿的姿态。我留意她戴著一对特别耳环，是魔鬼之叉图案，有一股鬼谲的感觉。「小姐，</w:t>
      </w:r>
    </w:p>
    <w:p>
      <w:r>
        <w:t>我是拍成人杂志式的裸体照，你敢吗？」我有意逗她。「你是名家，一定会拍得很有美感的，我不介意脱光衣服。」</w:t>
      </w:r>
    </w:p>
    <w:p>
      <w:r>
        <w:t>她笑著再加一句︰「要不要现在给你证明？」我看著她伸手在双胸中间解开扣子，两个浑圆雪白的大肉球弹了出来，</w:t>
      </w:r>
    </w:p>
    <w:p>
      <w:r>
        <w:t>粉红的乳头高高凸起。她双手轻轻托一下两乳，用食指拭拭乳头，继续褪下比坚尼泳衣的下截。她的毛髮是暗红色，</w:t>
      </w:r>
    </w:p>
    <w:p>
      <w:r>
        <w:t>不疏不浓，一小撮在阴户之上。</w:t>
      </w:r>
    </w:p>
    <w:p>
      <w:r>
        <w:t>她扫扫自己的阴毛，走近我，离我只有两寸，轻轻说︰「我还知道你有一个秘密，跟你造过爱的模特儿，你会</w:t>
      </w:r>
    </w:p>
    <w:p>
      <w:r>
        <w:t>有特别的灵感，拍出她们最优美的神韵。来，爱我吧，找出我最动人的地方。」我脑海飞快转动，清楚自己摄影范</w:t>
      </w:r>
    </w:p>
    <w:p>
      <w:r>
        <w:t>围很广，但只拍过有限的裸女照片，从来没有要跟模特儿造爱的习惯，只是曾要求过几位有过性关系的心爱女朋友</w:t>
      </w:r>
    </w:p>
    <w:p>
      <w:r>
        <w:t>拍摄一些裸照，私人珍藏，从来没有公开。这个小妮子在我面前脱的一丝不挂，有什麽用意？我正要开口问是什麽</w:t>
      </w:r>
    </w:p>
    <w:p>
      <w:r>
        <w:t>一回事，我的嘴唇已经被她的嘴封著，她拥著我，把舌尖撩拨我的舌根，将下身压向我的下阴，轻轻磨擦。虽然隔</w:t>
      </w:r>
    </w:p>
    <w:p>
      <w:r>
        <w:t>著衣物，我不能自制地慢慢兴奋，到了相当坚硬时，她放开我的嘴，以很纯熟的手法解开我的裤带，把肉条掏出把</w:t>
      </w:r>
    </w:p>
    <w:p>
      <w:r>
        <w:t>玩，我不禁用手抚摸她那巨大坚挺的乳房。只一分钟，我已经坚硬如铁，再没有深究她的意图。</w:t>
      </w:r>
    </w:p>
    <w:p>
      <w:r>
        <w:t>过了一会，她跪下吃我的阳具，她又吮又舐，轻咬慢拈，我有无尽的舒服享受，但不能一直被动，我要反攻，</w:t>
      </w:r>
    </w:p>
    <w:p>
      <w:r>
        <w:t>不过，这不是适合的位置。我暗暗按下书桌上的控制，暗门打开，裡面有舒服的圆床，我趁她惊讶时抱起她，走入</w:t>
      </w:r>
    </w:p>
    <w:p>
      <w:r>
        <w:t>卧室，双双倒在床上。我大大分开她的双腿，尽情抚擦，撩动她的洞穴，集中在洞顶的肉粒，将她弄得淫液潺潺，</w:t>
      </w:r>
    </w:p>
    <w:p>
      <w:r>
        <w:t>欲火焚身。我在这方面很有工夫，前两年，我从几个女人身上学会了这门技巧，没有女人在我的一轮急攻下不失守。</w:t>
      </w:r>
    </w:p>
    <w:p>
      <w:r>
        <w:t>果然，她再也忍不了，翻身将我压著，把自己的洞穴套在我的肉柱上上下抽动。但女人在上抽动是吃力的位置，她</w:t>
      </w:r>
    </w:p>
    <w:p>
      <w:r>
        <w:t>抽不多久，就弱下来，我反身採取主动，尽意骋驰，又换了几个姿势，令她不知越过了多少高峰，瘫痪在我的下面</w:t>
      </w:r>
    </w:p>
    <w:p>
      <w:r>
        <w:t>喘气。</w:t>
      </w:r>
    </w:p>
    <w:p>
      <w:r>
        <w:t>我见她已满足也就洩放，使自己舒服，然后慢慢软下来。男人最大的弱点，是射精之后，需要一段时间才可以</w:t>
      </w:r>
    </w:p>
    <w:p>
      <w:r>
        <w:t>再来第二次，不似女人，可以连续十几次也面不改容。在我开始衰退要抽离她身体时，她的阴道突然收紧又放鬆，</w:t>
      </w:r>
    </w:p>
    <w:p>
      <w:r>
        <w:t>一弛一张的按摩著我的阳具，她又捉我的手放在她的乳头上。弄了几弄，我不其然又有反应，但只半硬，她让我抽</w:t>
      </w:r>
    </w:p>
    <w:p>
      <w:r>
        <w:t>离，然后转个身，用两个大乳房夹紧，像夹著香肠的热狗，又伸出舌尖舐我的龟头、以乳房擦著。几下工夫，就再</w:t>
      </w:r>
    </w:p>
    <w:p>
      <w:r>
        <w:t>令我昂首吐舌。「今次不会败给你的，看看我的本领吧！」她眼睛充满挑衅意味。她在上压著我，扶正位置，再套</w:t>
      </w:r>
    </w:p>
    <w:p>
      <w:r>
        <w:t>在我的阳具上，落力抽动，有时停下来收放阴道，增加刺激，有时快速抽动。最后在我快要再次洩精前，她离开我</w:t>
      </w:r>
    </w:p>
    <w:p>
      <w:r>
        <w:t>的身体，以口代替，结果我在她的口中激射，她把每一滴都舐得乾乾淨淨. 我连续两次发洩，十分疲倦，全身骚软，</w:t>
      </w:r>
    </w:p>
    <w:p>
      <w:r>
        <w:t>不几分钟就睡得像个婴儿。</w:t>
      </w:r>
    </w:p>
    <w:p>
      <w:r>
        <w:t>醒来之时，浪花已经离开，我仍然一丝不挂卧在床上，我连忙穿上衣服，走到楼下，派对已接近尾声。我到处</w:t>
      </w:r>
    </w:p>
    <w:p>
      <w:r>
        <w:t>也找不到浪花，问了几个人，没有一个见过像浪花模样的女人，萝丝也不能告诉我谁是浪花的妹妹，浪花没有告诉</w:t>
      </w:r>
    </w:p>
    <w:p>
      <w:r>
        <w:t>我她妹妹的名字，我后悔没有开动小卧房的录影机，将一切摄录下来。我想尽办法也找不到她，查客人名单，问那</w:t>
      </w:r>
    </w:p>
    <w:p>
      <w:r>
        <w:t>五名请来帮手的女侍，也问过其他客人，没有人见过叫浪花的女人，怎样也找不著任何痕迹，她似乎根本没有出现</w:t>
      </w:r>
    </w:p>
    <w:p>
      <w:r>
        <w:t>过，她真是有如浪花，水流形成高峰，排山倒海涌来，过后无迹可寻。</w:t>
      </w:r>
    </w:p>
    <w:p>
      <w:r>
        <w:t>我惘然走回书房，卧在圆床上回味刚才的欢乐情景……呀，什麽东面刺在背部？伸手一摸，原来是一隻耳环，</w:t>
      </w:r>
    </w:p>
    <w:p>
      <w:r>
        <w:t>上面有魔鬼之叉的图案。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