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剛放學的女學生</w:t>
      </w:r>
    </w:p>
    <w:p>
      <w:r>
        <w:t>和女友认识了半年她家人出国才去她家，女友是属于那种文静较害羞类型，交往期间也没有实际做过隻有隔著</w:t>
      </w:r>
    </w:p>
    <w:p>
      <w:r>
        <w:t>衣服摸摸胸部，或者用我的鸡巴隔著裙子去磨插女友的下面而已，每次都弄的我鸡巴硬的要命，我想她也湿了，但</w:t>
      </w:r>
    </w:p>
    <w:p>
      <w:r>
        <w:t>是她说等结婚才让我插入，真是受不了，所以隻好隔靴搔痒啦！</w:t>
      </w:r>
    </w:p>
    <w:p>
      <w:r>
        <w:t>有时候我们会在公车上人多时，我用我的小弟弟贴在她屁股上摩擦，由于夏天的裙子料子都很薄，所以都能感</w:t>
      </w:r>
    </w:p>
    <w:p>
      <w:r>
        <w:t>觉她臀部中间凹下的地方，我用我的小弟弟紧密的贴近，感觉龟头的前方被两片肉夹紧，而她都会微微的用臀部提</w:t>
      </w:r>
    </w:p>
    <w:p>
      <w:r>
        <w:t>高，有机会的话我也会把手隔著裙子摸她的臀部中间的那道缝，再轻轻的用手指向前插。</w:t>
      </w:r>
    </w:p>
    <w:p>
      <w:r>
        <w:t>由于隔著裙子的关系能微微的感受到内裤的形状和饱满的臀部，下车时她都会脸红的像苹果一样，有时还骂我，</w:t>
      </w:r>
    </w:p>
    <w:p>
      <w:r>
        <w:t>但后来她说其实也蛮好玩刺激的，有一次我还把手从裙子下伸进去，隔著内裤手由后向前勾，她起先都不说话我看</w:t>
      </w:r>
    </w:p>
    <w:p>
      <w:r>
        <w:t>著她的脸原来她的眼睛都闭起来了，于是我又用中指轻轻的摸她的小穴及内裤跟肉的边缘，并且拨一拨内裤，她于</w:t>
      </w:r>
    </w:p>
    <w:p>
      <w:r>
        <w:t>是就把身体转过来头靠在我身上眼睛还是闭著我听到从她的嘴发出小小声的「嗯」，我于是又把中指从内裤缝往内</w:t>
      </w:r>
    </w:p>
    <w:p>
      <w:r>
        <w:t>插，摸到湿湿的，由于是在公车上所以我不敢插进去免得被人发现，但我知道其实她也很想要，隻是碍于没结婚吧！</w:t>
      </w:r>
    </w:p>
    <w:p>
      <w:r>
        <w:t>有时候一个人搭公车人多时我也会把小弟弟贴在女生的臀部，由于不是自己的女友所以都不敢贴太紧，除非是煞车</w:t>
      </w:r>
    </w:p>
    <w:p>
      <w:r>
        <w:t>时才装作没抓紧，用力贴近。搭公车大部分是学生而她们都穿百褶裙上衣又是薄薄透明的料子，胸罩都看得很清楚，</w:t>
      </w:r>
    </w:p>
    <w:p>
      <w:r>
        <w:t>有时我会站靠在椅子边的位置从上往下看那些学生的胸部，或者从腋下看进去胸前侧面的角度，学生大都不会很大，</w:t>
      </w:r>
    </w:p>
    <w:p>
      <w:r>
        <w:t>但有种年轻的气息；今天我又搭公车刚好是学生放学的时间，一上车就看见一群刚放学的女学生，于是向她们那边</w:t>
      </w:r>
    </w:p>
    <w:p>
      <w:r>
        <w:t>靠去，听她们谈话的内容大多是期中考考的如何种种，下一站又停了，哇！人超多的不停的挤上来最后一个人还站</w:t>
      </w:r>
    </w:p>
    <w:p>
      <w:r>
        <w:t>在公车门的旁边，我也被挤的更靠近那些女学生，站在我前面的是一个绑著马尾的女孩，长得清秀眼睛大大的，皮</w:t>
      </w:r>
    </w:p>
    <w:p>
      <w:r>
        <w:t>肤也还不错，她在听她们同学说话，我把跨下的小弟弟贴在她屁股上，由于人多她也看我一下，又继续听她同学说</w:t>
      </w:r>
    </w:p>
    <w:p>
      <w:r>
        <w:t>话，我的小弟弟渐渐硬了，刚好又是对著她臀部间的缝隙，像我跟我女友那样，她可能也感觉到身后的异状，不时</w:t>
      </w:r>
    </w:p>
    <w:p>
      <w:r>
        <w:t>回头看看但眼神都不看著我，如果她不喜欢这感觉照理说应该屁股会左右摇避开我，但她也没有反抗又回头听她们</w:t>
      </w:r>
    </w:p>
    <w:p>
      <w:r>
        <w:t>同学的对话。</w:t>
      </w:r>
    </w:p>
    <w:p>
      <w:r>
        <w:t>公车摇晃的节奏我的龟头也隔著我的运动裤跟她的百褶裙间臀部的沟前后抽动，我忽然发现她朋友在对她说「</w:t>
      </w:r>
    </w:p>
    <w:p>
      <w:r>
        <w:t>小月……你是不是很累啊！你脸色不是很好！」</w:t>
      </w:r>
    </w:p>
    <w:p>
      <w:r>
        <w:t>「恩……可能是考试太累了想睡觉。」……她说，「那你闭著眼睛休息一下吧！」……她于是就闭上眼睛感觉</w:t>
      </w:r>
    </w:p>
    <w:p>
      <w:r>
        <w:t>跟我女友好像，我试试用手贴著她屁股，她眼睛还是闭著，我伸出食指在她臀部间的缝轻轻勾，我从后面看到她嘴</w:t>
      </w:r>
    </w:p>
    <w:p>
      <w:r>
        <w:t>微微的张了一下，忽然屁股微微翘高，马尾还碰到我嘴巴，头发好香！</w:t>
      </w:r>
    </w:p>
    <w:p>
      <w:r>
        <w:t>于是看来她也是骚货一个，可是脸又是那麽清纯，她把脸转向窗户，我把食指换成中指不断的磨擦她的臀沟，</w:t>
      </w:r>
    </w:p>
    <w:p>
      <w:r>
        <w:t>忽然她的左手抓住我的手，我想惨啦！可能被当成色狼，搞不好还被抓到警察局。但她似乎眼睛还是闭著，用手往</w:t>
      </w:r>
    </w:p>
    <w:p>
      <w:r>
        <w:t>后抓而已，她把我的手往她的裙下移，哦……原来是希望我隔著裙下摸她的小穴，她的手又放开啦！于是我就恭敬</w:t>
      </w:r>
    </w:p>
    <w:p>
      <w:r>
        <w:t>不如从命慢慢的把手伸进百褶裙隔著内裤摸她的小穴，用中指不断的隔著内裤搓揉，轻轻用指尖拍她的穴，从她身</w:t>
      </w:r>
    </w:p>
    <w:p>
      <w:r>
        <w:t>后看到她的嘴又微微的张开，头向后仰马尾晃啊晃，忽然她眼睛张开。</w:t>
      </w:r>
    </w:p>
    <w:p>
      <w:r>
        <w:t>原来是她同学叫她，「小月，我们先下车了！」嗯……bye ……」她同学从我身旁挤过也长得不错，一个剪娃</w:t>
      </w:r>
    </w:p>
    <w:p>
      <w:r>
        <w:t>娃头身材较矮约158 左右，另一个短发皮肤较黑约167 属于运动型吧！她们从我身旁挤过时我的手还碰到她们的胸</w:t>
      </w:r>
    </w:p>
    <w:p>
      <w:r>
        <w:t>部，软软的感觉很挺，公车又开动啦！她眼睛又闭起来我于是又把手伸进裙子里，开始向内裤边缘摸去，中指往内</w:t>
      </w:r>
    </w:p>
    <w:p>
      <w:r>
        <w:t>裤缝钻，先是摸到稀疏的阴毛，渐渐往里头摸时就发现湿湿的，跟女友的感觉好像啊！</w:t>
      </w:r>
    </w:p>
    <w:p>
      <w:r>
        <w:t>心里想反正不是自己的女友手插进去应该不会怎样吧！于是中指又往内钻，哇！湿成一片连内裤上都是黏黏滑</w:t>
      </w:r>
    </w:p>
    <w:p>
      <w:r>
        <w:t>滑的液体，摸到洞口就顺势滑了进去，好紧啊！看来跟女友一样是处女，由于怕太深入会插破处女膜所以隻是用中</w:t>
      </w:r>
    </w:p>
    <w:p>
      <w:r>
        <w:t>指在洞口揉啊揉，渐渐的看到马尾前的脸双眼还是紧闭，但她咬著下嘴唇，一副享受的样子，屁股还是微微翘起，</w:t>
      </w:r>
    </w:p>
    <w:p>
      <w:r>
        <w:t>胸部挺了起来，还蛮大的，车上人变少了我也不太敢进一步的动作，她忽然把书包向屁股移，我想她大概也知道人</w:t>
      </w:r>
    </w:p>
    <w:p>
      <w:r>
        <w:t>少会被看到，所以我的手从裙子伸了出来，但小弟弟硬的跟什麽一样。又到下一站人大多下光了，由于我是住在公</w:t>
      </w:r>
    </w:p>
    <w:p>
      <w:r>
        <w:t>车总站附近所以还有一段距离才到家，车上出现很多位置，我挑了车后靠窗的位置坐了下来，马尾女孩还是站在那，</w:t>
      </w:r>
    </w:p>
    <w:p>
      <w:r>
        <w:t>车子开动时她便往我这方向走来，好清纯的女孩真想不到她会任凭我摸她，她坐在我另外走道一边靠窗的位置，坐</w:t>
      </w:r>
    </w:p>
    <w:p>
      <w:r>
        <w:t>下时还看我一眼，接著又闭上眼睛了，我想刚刚那样她都没反抗，也许可以更进一步的玩她，公车的震动她的马尾</w:t>
      </w:r>
    </w:p>
    <w:p>
      <w:r>
        <w:t>晃啊晃！我坐到她身旁得位置，她眼睛还是没张开，看来是装睡我于是把手慢慢的移到她的胸前，轻轻的揉啊揉，</w:t>
      </w:r>
    </w:p>
    <w:p>
      <w:r>
        <w:t>又把手伸进她胸前校服的缝中手指勾著胸罩，摸到软软的渐渐有一粒小小的突出物，我不停的用手指夹住上下左右</w:t>
      </w:r>
    </w:p>
    <w:p>
      <w:r>
        <w:t>的搓，她的脸跟女友一样红了起来，她忽然趴在我腿上我硬硬的弟弟隔著运动裤碰到她的脸，我还是不停的抚摸她</w:t>
      </w:r>
    </w:p>
    <w:p>
      <w:r>
        <w:t>胸部，她发出细小的……嗯……嗯声，我发觉她的嘴在我隔著裤子的弟弟上张开了，接下来她用嘴隔著裤子含我的</w:t>
      </w:r>
    </w:p>
    <w:p>
      <w:r>
        <w:t>龟头，舌头也在龟头上动啊动，我把另一隻手移到百褶裙上她小穴的地方，慢慢的摸并用中指在大盖洞口的地方勾</w:t>
      </w:r>
    </w:p>
    <w:p>
      <w:r>
        <w:t>一下，……哦！她叫了一下小小声的，原本双腿夹紧渐渐的张了开来，大概开了60度，我用手指前端不停的揉，我</w:t>
      </w:r>
    </w:p>
    <w:p>
      <w:r>
        <w:t>把她头稍微移开了一下，哇！裤子上湿湿的都是她的口水，我把运动裤拉下来，小弟弟弹了出来，她转头睁开水汪</w:t>
      </w:r>
    </w:p>
    <w:p>
      <w:r>
        <w:t>汪的眼睛看了我，我们两人对看了一下，她接下来竟然用舌头轻轻挑我的马眼，汁液黏到她的舌头上牵丝，又继续</w:t>
      </w:r>
    </w:p>
    <w:p>
      <w:r>
        <w:t>舔我的龟头侧面像舔棒冰一样，舔了一会就直接含，不停的上下套弄有时还吸的很紧，真想射出来，她还不时回头</w:t>
      </w:r>
    </w:p>
    <w:p>
      <w:r>
        <w:t>看我嘴里还含著，我由于要注意前面司机及乘客的动静，所以有一隻手忘了动，她还主动的抓著我的手揉她胸部，</w:t>
      </w:r>
    </w:p>
    <w:p>
      <w:r>
        <w:t>好挺啊！跟女友好像啊！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