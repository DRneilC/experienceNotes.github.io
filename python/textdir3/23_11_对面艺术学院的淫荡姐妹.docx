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对面艺术学院的淫荡姐妹</w:t>
      </w:r>
    </w:p>
    <w:p>
      <w:r>
        <w:t>三个月的新生训练营刚刚结束，鉴于对此届学员的总体水平比较满意，并且临近警校２０年校庆，学校安排了</w:t>
      </w:r>
    </w:p>
    <w:p>
      <w:r>
        <w:t>一次晚会，以一年级的学员为主和邻校艺术学院联谊。我作为学生会主席，主要负责和对方学校的联系工作。对方</w:t>
      </w:r>
    </w:p>
    <w:p>
      <w:r>
        <w:t>的联系人是位年轻的少妇韩莹，是该校最漂亮的音乐教师。她是那种非常有气质，非常妩媚的女人，漂亮的让人心</w:t>
      </w:r>
    </w:p>
    <w:p>
      <w:r>
        <w:t>动，妩媚的让人冲动。我一直对大学生，特别是老师有着不同一般的敬畏。在昨晚之前只和干妈淑惠上过床，但是</w:t>
      </w:r>
    </w:p>
    <w:p>
      <w:r>
        <w:t>没想到昨晚干了干姐，而且这个绝色美人还是个高中教师，这让我感到十分的兴奋。一听到美女老师韩莹有请，我</w:t>
      </w:r>
    </w:p>
    <w:p>
      <w:r>
        <w:t>急匆匆的打了韩莹的电话。韩莹还在艺术学院的练功房让我过去找她，我就以最快的速度赶到了。其实艺术学院和</w:t>
      </w:r>
    </w:p>
    <w:p>
      <w:r>
        <w:t>警校只隔了一条街。</w:t>
      </w:r>
    </w:p>
    <w:p>
      <w:r>
        <w:t>我来到练功房，此时已经基本上没有人了，寂静的练功房传来阵阵踢踏的声音。韩莹正在排练她的独舞，其实</w:t>
      </w:r>
    </w:p>
    <w:p>
      <w:r>
        <w:t>她已经跳的很棒了，但是处于对跳舞的热爱和敬业精神，她在带领其他人训练之后还是单独留下来训练。</w:t>
      </w:r>
    </w:p>
    <w:p>
      <w:r>
        <w:t>今天韩莹上身穿的是一件刚过肚脐的米黄色薄Ｔ恤，下身则穿了一条白色紧身裤，也是非常薄，可以明显地看</w:t>
      </w:r>
    </w:p>
    <w:p>
      <w:r>
        <w:t>到里面的Ｔ字内裤。这条内裤前方是深Ｖ型的，面积很小，后方则是一条系带，仅与裤头的交连处有一块小小的三</w:t>
      </w:r>
    </w:p>
    <w:p>
      <w:r>
        <w:t>角。内裤是浅篮色的，在外面看得挺清楚。此时她舞蹈的动作更是将那前凸后翘的魔鬼身材展现的一览无余。血气</w:t>
      </w:r>
    </w:p>
    <w:p>
      <w:r>
        <w:t>方刚而又天生性欲强烈的我虽然昨晚在干姐夏芸身上得到了尽情的发泄，但是还是不由自主的冲动了。</w:t>
      </w:r>
    </w:p>
    <w:p>
      <w:r>
        <w:t>韩莹看到我进来，并没有停止舞动，而是冲我妩媚的微笑示意，然后继续跳下去。我则在旁边静静的欣赏着她</w:t>
      </w:r>
    </w:p>
    <w:p>
      <w:r>
        <w:t>的舞姿她的臀浪乳波。</w:t>
      </w:r>
    </w:p>
    <w:p>
      <w:r>
        <w:t>看着摇曳生姿的媚态，我已经禁不住的浮想翩翩。她的高耸的乳房，总是随着她的步伐轻轻颤动，浑圆的屁股，</w:t>
      </w:r>
    </w:p>
    <w:p>
      <w:r>
        <w:t>支撑着她柔软纤细的腰肢，连接着笔直的双腿，平时她喜欢穿丝质合体的连衣裙，上面的碎花晦暗的映衬着她圆润</w:t>
      </w:r>
    </w:p>
    <w:p>
      <w:r>
        <w:t>流畅的曲线。其实最主要的还是她的风情，她总是显得比较阳光，为什么用「显得」呢？</w:t>
      </w:r>
    </w:p>
    <w:p>
      <w:r>
        <w:t>因为她的阳光不同于年轻女孩子的阳光，没有那种青涩感觉，她的阳光我觉得是种掩饰，她这样的女人应该总</w:t>
      </w:r>
    </w:p>
    <w:p>
      <w:r>
        <w:t>会遭受来自男人下体的骚扰的，这种看似的阳光、轻松的微笑只是用来化解这样的骚扰而已。</w:t>
      </w:r>
    </w:p>
    <w:p>
      <w:r>
        <w:t>可是眼睛隐瞒不了真相，水汪汪总是含着微笑的深深的眼睛，周遭有淡淡天然的眼晕；嘴唇隐瞒不了真相，朱</w:t>
      </w:r>
    </w:p>
    <w:p>
      <w:r>
        <w:t>红轻启的嘴唇，仿佛总是在诉说她对情爱的渴望；腰肢隐瞒不了真相，摇曳的腰肢仿佛期待着渴龙搅动她小腹内平</w:t>
      </w:r>
    </w:p>
    <w:p>
      <w:r>
        <w:t>静的潭水。</w:t>
      </w:r>
    </w:p>
    <w:p>
      <w:r>
        <w:t>这只是我的推测而已，此时我的手仿佛已不是自己的，只想揽住她的腰肢，按在她的乳房上，或者顺着她腹部</w:t>
      </w:r>
    </w:p>
    <w:p>
      <w:r>
        <w:t>慢慢滑下，那道深深的乳沟，不知道淹死了多少同学，同时她开朗的笑容又将多少想把手深进去的冲动扼杀掉了啊。</w:t>
      </w:r>
    </w:p>
    <w:p>
      <w:r>
        <w:t>在我的浮想中，韩莹结束了优美的舞姿，她擦着汗招呼我坐下后，拿出节目表商量着上场的次序。此时，第一</w:t>
      </w:r>
    </w:p>
    <w:p>
      <w:r>
        <w:t>次离她如此近，有种清香和汗味组成的女人香味阵阵飘来，更要命的是从她低低的领口居然可以看到大半的雪白的</w:t>
      </w:r>
    </w:p>
    <w:p>
      <w:r>
        <w:t>乳房。看得我喉咙干燥，呼吸困难，我强忍着心猿意马，努力保持平静和她讨论。</w:t>
      </w:r>
    </w:p>
    <w:p>
      <w:r>
        <w:t>一会功夫，我们就排定了节目表，选好了相关负责的同学。此时，她开始跟我聊些家常。忽然，她笑着问「小</w:t>
      </w:r>
    </w:p>
    <w:p>
      <w:r>
        <w:t>黑，你有女朋友吗？」我想想干妈和干姐似乎都不能算是女朋友，就说到「还没找到。」「哦，没骗我吧？现在的</w:t>
      </w:r>
    </w:p>
    <w:p>
      <w:r>
        <w:t>学生很前卫的，据说你这个年纪处女已经很少见到了吧？」说罢笑着盯着我，我也不知道该怎么回答才好，总不能</w:t>
      </w:r>
    </w:p>
    <w:p>
      <w:r>
        <w:t>告诉她自己的女人是干妈，昨天加了个干姐？此时最好的方法就是反问她「韩老师什么时候恋爱的？」「２２吧，</w:t>
      </w:r>
    </w:p>
    <w:p>
      <w:r>
        <w:t>虽然２２以前谈过，但没成，和你叔叔是我２２读研究生时谈的，处女之身也是给他了！」说罢哈哈一笑，「我这</w:t>
      </w:r>
    </w:p>
    <w:p>
      <w:r>
        <w:t>样的女人现在的姑娘们可很少见到了吧？把处女的身子留给自己的老公？」我也顾不得什么窘迫之感，赶紧要顺杆</w:t>
      </w:r>
    </w:p>
    <w:p>
      <w:r>
        <w:t>上树：「赵教授可以算是叔叔了，可是从韩老师这里论我似乎又该叫他哥哥才何时。</w:t>
      </w:r>
    </w:p>
    <w:p>
      <w:r>
        <w:t>他可真是够幸福啊！「韩莹的老公赵教授是她大学时的老师，在她读研时开始恋爱的，比她大一轮。</w:t>
      </w:r>
    </w:p>
    <w:p>
      <w:r>
        <w:t>「为什么？」女人听到这样的话总是高兴的明知故问，「韩老师这么年轻，说你是我妹妹都有人相信，而且韩</w:t>
      </w:r>
    </w:p>
    <w:p>
      <w:r>
        <w:t>老师如此的美女，什么人能碰到你的身子都会幸福死的！」说完，我心跳如狂，横下心来，就等她的回答，如果她</w:t>
      </w:r>
    </w:p>
    <w:p>
      <w:r>
        <w:t>要给我机会比方说问我会不会觉得幸福什么的，我当然就得回答她碰过才知道，这样，好事就成了。可她没有，若</w:t>
      </w:r>
    </w:p>
    <w:p>
      <w:r>
        <w:t>有所思地沉默了一会。</w:t>
      </w:r>
    </w:p>
    <w:p>
      <w:r>
        <w:t>练功室的浴室不知被谁锁上了，韩莹觉得浑身汗津津的难受，她说脚有点疼，但也不用去医院，说回家贴伤药</w:t>
      </w:r>
    </w:p>
    <w:p>
      <w:r>
        <w:t>就会好就说让我送她回去。我当然求之不得，出来时已是傍晚。也不去乘ＴＡＸＩ，好在她家不算远，两人一起乘</w:t>
      </w:r>
    </w:p>
    <w:p>
      <w:r>
        <w:t>公交回家。上车后，人挺多，没有座位。我俩都站在那里，这时，她的脸上随着车子的摇晃不时出现痛苦的神色。</w:t>
      </w:r>
    </w:p>
    <w:p>
      <w:r>
        <w:t>我提议道「韩老师，我扶着你吧！」韩莹悄悄说「别叫我老师了，打算怎么扶？」我又开始挺了起来，扶住了她的</w:t>
      </w:r>
    </w:p>
    <w:p>
      <w:r>
        <w:t>腰。她带汗水的香味不时飘来，发丝随着车窗的风搔到我的脸上。我只好拼命控制自己，不然弟弟就会捅到座位上</w:t>
      </w:r>
    </w:p>
    <w:p>
      <w:r>
        <w:t>的大嫂了。</w:t>
      </w:r>
    </w:p>
    <w:p>
      <w:r>
        <w:t>她的腰细而柔软，弹性十足，腰那里有个小窝，好象是为我定做一般，刚好放下一只手，那里的贴身运动Ｔ恤</w:t>
      </w:r>
    </w:p>
    <w:p>
      <w:r>
        <w:t>是潮湿的，手掌外侧是她臀部曲线的开始，拇指外侧是应该是韩莹精致的软肋，指头末端是我尊敬的韩莹的小腹，</w:t>
      </w:r>
    </w:p>
    <w:p>
      <w:r>
        <w:t>无论是朝前移动或是朝后移动，都是我的天堂啊。我实在忍不了，期盼车晃动得更厉害些，随着车的晃动，不时朝</w:t>
      </w:r>
    </w:p>
    <w:p>
      <w:r>
        <w:t>小腹移动两三公分，或是向美臀动一两公分。我多么想满把的握住她的屁股啊。韩莹好象累了，一直没跟我说什么，</w:t>
      </w:r>
    </w:p>
    <w:p>
      <w:r>
        <w:t>轻轻地靠了过来，要是她没有胳膊多好啊，也许就能贴到她丰满的乳房啦。我多想路程远一些，可惜韩莹的家离学</w:t>
      </w:r>
    </w:p>
    <w:p>
      <w:r>
        <w:t>校实在太近了。</w:t>
      </w:r>
    </w:p>
    <w:p>
      <w:r>
        <w:t>开门后，她让我坐下来。</w:t>
      </w:r>
    </w:p>
    <w:p>
      <w:r>
        <w:t>「我洗完澡，做点饭吧，现在学校食堂也关门了吧？」「那就谢谢韩老师了！」她进卧室换衣服去了，出来裹</w:t>
      </w:r>
    </w:p>
    <w:p>
      <w:r>
        <w:t>着条浴巾，乳罩好象也没穿，竟然胸脯依旧挺立得那么骄傲，「你先坐会啊，我先洗一下！」说罢，她一瘸一拐第</w:t>
      </w:r>
    </w:p>
    <w:p>
      <w:r>
        <w:t>进了浴室。水声响起，我脑子也开始转动，卧室里应该有她刚换下的内裤吧？平时我对女人的内衣好象没有过现在</w:t>
      </w:r>
    </w:p>
    <w:p>
      <w:r>
        <w:t>这样强烈的兴趣。此时，我却好象中了魔法一般，轻轻走进卧室，是的，她的内衣就在那里，浅蓝色的丁字内裤，</w:t>
      </w:r>
    </w:p>
    <w:p>
      <w:r>
        <w:t>把它翻转过来的时候，整条内裤是湿的，有淡淡的沙枣花的酸酸涩涩的味道，搀杂着一点尿骚，这种味道让我发疯</w:t>
      </w:r>
    </w:p>
    <w:p>
      <w:r>
        <w:t>了，脑子里涌进一股热流一般。我呆立在那里，拿起她的同色色乳罩，深深的埋在其中，好香的乳房啊，我恨不得</w:t>
      </w:r>
    </w:p>
    <w:p>
      <w:r>
        <w:t>变成这乳罩，天天托着韩莹那耸立的乳房。想到韩莹雪白的乳房，我更是兴奋的几乎就要射了出来。忽然，浴室里</w:t>
      </w:r>
    </w:p>
    <w:p>
      <w:r>
        <w:t>一声惊呼，我想都没想就问到「韩老师？你怎么了？」「脚好疼，没关系！」我悄声溜出卧室，走到浴室门口，真</w:t>
      </w:r>
    </w:p>
    <w:p>
      <w:r>
        <w:t>是严丝合缝，没有任何可以看到的地方，只能听到水溅到韩莹身子上时急时缓的声音。</w:t>
      </w:r>
    </w:p>
    <w:p>
      <w:r>
        <w:t>片刻，韩莹洗完了说天这么热让我也冲一下，我也进去冲凉，冷静了一下，我真有种在卫生间手淫的冲动，但</w:t>
      </w:r>
    </w:p>
    <w:p>
      <w:r>
        <w:t>实在没敢。出来的时候，韩莹换上了条紫淡绿色丝短裙，白色棉布衬衣，头发还没干，蓬松的垂在双肩，正拿了红</w:t>
      </w:r>
    </w:p>
    <w:p>
      <w:r>
        <w:t>花油涂她的脚。看她吃力的样子，我说道「韩老师，我帮你吧。」「那怎么好？」「没什么的！」她笑了下，就把</w:t>
      </w:r>
    </w:p>
    <w:p>
      <w:r>
        <w:t>瓶子递给了我。</w:t>
      </w:r>
    </w:p>
    <w:p>
      <w:r>
        <w:t>这时我是头号大傻瓜那边电话铃声响起，她侧卧着去听电话，那浑圆的翘臀完整的在我眼前，下面是光润的两</w:t>
      </w:r>
    </w:p>
    <w:p>
      <w:r>
        <w:t>条长腿。她回过头来的时候，有种难以觉察的微笑让我捕捉到了。她柔声问我「你是不是渴了？」我强自镇定地答</w:t>
      </w:r>
    </w:p>
    <w:p>
      <w:r>
        <w:t>道「还好！</w:t>
      </w:r>
    </w:p>
    <w:p>
      <w:r>
        <w:t>赵教授不在家吗？「天啊，我这时不知道怎么，忽然冒出这么一句。</w:t>
      </w:r>
    </w:p>
    <w:p>
      <w:r>
        <w:t>她呵呵笑笑：「恩，他不在，你要找他吗？」我都要晕倒了。她笑着起身给我倒水，我忙说我自己来，我站起</w:t>
      </w:r>
    </w:p>
    <w:p>
      <w:r>
        <w:t>来才发现，我是头号大傻瓜正对着面镜子，她一定是通过镜子看到我死死盯着她的美臀了吧！想到这里，我非常紧</w:t>
      </w:r>
    </w:p>
    <w:p>
      <w:r>
        <w:t>张，但也镇定下来，如果她没有及时让自己家离开，这也许是一个好机会也说不定。</w:t>
      </w:r>
    </w:p>
    <w:p>
      <w:r>
        <w:t>喝完水冷静了一下，我帮韩莹涂药水，韩莹侧坐在我是头号大傻瓜上，一腿弯曲，伸过来了她的伤脚，搭在了</w:t>
      </w:r>
    </w:p>
    <w:p>
      <w:r>
        <w:t>我大腿上，她的脚不知道用什么来形容，白嫩柔软，晶莹剔透，象个小宝宝的脚趾。小腿到脚踝的曲线自然光滑地</w:t>
      </w:r>
    </w:p>
    <w:p>
      <w:r>
        <w:t>收紧，仅一手可握，脚踝圆圆。刹那间，我的小弟弟暴涨起来，手竟然微微颤抖起来，嘴里也洇出了口水，恨不得</w:t>
      </w:r>
    </w:p>
    <w:p>
      <w:r>
        <w:t>含住她的脚。我轻轻的开始帮她揉，她好象忽然疼得厉害，脚一动，就碰到了我那暴涨的弟弟，但她仿佛没有察觉，</w:t>
      </w:r>
    </w:p>
    <w:p>
      <w:r>
        <w:t>就那样放在那里，正好隔着运动短裤触碰着我弟弟顶端。</w:t>
      </w:r>
    </w:p>
    <w:p>
      <w:r>
        <w:t>她轻轻的恩了一声，我问她「是不是痛得厉害？」「恩，有点痛，不过你帮我揉着很舒服！」说罢，仰身双手</w:t>
      </w:r>
    </w:p>
    <w:p>
      <w:r>
        <w:t>扶头躺在了扶手上，隐隐约约的，她乳头的形状透过棉布衬衣显现出来，好象没有戴乳罩，裙子也到了膝盖上面２</w:t>
      </w:r>
    </w:p>
    <w:p>
      <w:r>
        <w:t>０公分的样子，我尽量低头，便真的看到了她的裙下风光，弯起的那条腿看得出浑圆的小半个屁股，没有穿内裤，</w:t>
      </w:r>
    </w:p>
    <w:p>
      <w:r>
        <w:t>阴毛好象也不十分稠密，可惜另条腿直伸着，否则，我就可看到桃源洞口了。按摩着她的脚，我另只手装做支撑，</w:t>
      </w:r>
    </w:p>
    <w:p>
      <w:r>
        <w:t>不时的摸摸她光洁的小腿。</w:t>
      </w:r>
    </w:p>
    <w:p>
      <w:r>
        <w:t>韩莹又开口了，这次却让我如同遭遇了雷霆一击，「刚才我洗澡的时候，你在什么地方？」完了，她什么都知</w:t>
      </w:r>
    </w:p>
    <w:p>
      <w:r>
        <w:t>道了。百密一疏，她能听出那时我在她的卧室问她怎么了。我大脑一片空白，抬起头来，更是眼前白茫茫一片，韩</w:t>
      </w:r>
    </w:p>
    <w:p>
      <w:r>
        <w:t>莹正在看我呢。「你怎么了？」韩莹好象什么事情都没发生。「好啦，舒服多了，可以再帮我按会吗？」「哦，可</w:t>
      </w:r>
    </w:p>
    <w:p>
      <w:r>
        <w:t>以的！」我开始揉她娇嫩的脚心，韩莹仿佛睡着了，不时的轻轻恩一声。一会，她翻动了下身体，伤腿也弯曲起来，</w:t>
      </w:r>
    </w:p>
    <w:p>
      <w:r>
        <w:t>脚一动，居然直接踩到了我的大鸡巴上，她的脚心已经让我搓得火热，我的大鸡巴分明感受到了。</w:t>
      </w:r>
    </w:p>
    <w:p>
      <w:r>
        <w:t>我没敢停下来，继续揉搓，就好象抓着她的脚揉自己的弟弟一般，双腿的虽弯曲，但我不敢盯着看，时而扫一</w:t>
      </w:r>
    </w:p>
    <w:p>
      <w:r>
        <w:t>眼就可完整地看到她的小嫩屄。我实在受不住了，脑子里忽然嗡的一声，慢慢捧起韩莹的脚含到了嘴里，拼命的舔</w:t>
      </w:r>
    </w:p>
    <w:p>
      <w:r>
        <w:t>着她的脚趾，脚心，韩莹轻轻的啊了一下，并未起身，好象真的睡去了一般，我忘情的舔着，吻到膝盖内侧的时候，</w:t>
      </w:r>
    </w:p>
    <w:p>
      <w:r>
        <w:t>她双肘支撑起来一点，看着我，脸上却再没了平日里阳光的笑容，她显得有点紧张，咬着下唇，眼睛里仿佛要汪出</w:t>
      </w:r>
    </w:p>
    <w:p>
      <w:r>
        <w:t>水来，脸已成了粉红色。</w:t>
      </w:r>
    </w:p>
    <w:p>
      <w:r>
        <w:t>就这么看着我，这一刻如同万年，她缓缓伸过手来，抚摩起来我的脸庞。这时，我什么都明白了，好象什么又</w:t>
      </w:r>
    </w:p>
    <w:p>
      <w:r>
        <w:t>都不明白，我小心地把她的裙子褪了上去，俯下身去，吻到她的大腿，左边，右边。韩莹还是咬着下唇，嘴里时时</w:t>
      </w:r>
    </w:p>
    <w:p>
      <w:r>
        <w:t>发出嗯嗯的声音。我受到了鼓励，伸出舌头，渐渐游弋到了韩莹的小嫩屄。她的阴毛确实很少，柔软光滑。小嫩屄</w:t>
      </w:r>
    </w:p>
    <w:p>
      <w:r>
        <w:t>的味道腥腥咸咸，还有点淡淡的浴液香味。粉嫩的小阴唇湿淋淋贴着我的嘴唇。韩莹微皱着眉头，完全没有了平日</w:t>
      </w:r>
    </w:p>
    <w:p>
      <w:r>
        <w:t>里的笑容，开始大声的喘息了。一会她的阴蒂就勃起了，我也疯狂了，含住她的阴蒂一圈圈的舔着，韩莹的水好象</w:t>
      </w:r>
    </w:p>
    <w:p>
      <w:r>
        <w:t>越来越多，弄得我真个下巴都湿了。</w:t>
      </w:r>
    </w:p>
    <w:p>
      <w:r>
        <w:t>韩莹坐了起来，好象知道了我这样很吃力，而我跪在地上，刚好凑到她两腿之间，双手反攀住她的大腿，两手</w:t>
      </w:r>
    </w:p>
    <w:p>
      <w:r>
        <w:t>扣住她平滑的小腹，疯狂的舔吸着她的小嫩屄，韩莹的屁股时而耸起来，仿佛在迎合我的舌头，时而朝后紧缩，仿</w:t>
      </w:r>
    </w:p>
    <w:p>
      <w:r>
        <w:t>佛在躲避，而我顺势向上紧紧握住了她的一对乳房，好大，肉乎乎的弹性十足，完全是我想象中的感觉。她起身除</w:t>
      </w:r>
    </w:p>
    <w:p>
      <w:r>
        <w:t>去了自己的衬衣，帮我脱掉了上衣，我则环绕着她的腰，亲吻着她修长的脖颈，耳垂，韩莹嘴里呼吸十分粗重，一</w:t>
      </w:r>
    </w:p>
    <w:p>
      <w:r>
        <w:t>阵阵的吹在我的耳边。我要被她吹化了。</w:t>
      </w:r>
    </w:p>
    <w:p>
      <w:r>
        <w:t>我的手掌紧紧贴到了她的背脊。一把抱起她进到卧室，重重的把我俩摔在床上，韩莹柔软白嫩的手伸进了我的</w:t>
      </w:r>
    </w:p>
    <w:p>
      <w:r>
        <w:t>内裤，揉搓起我勃起的鸡巴，她让我平躺下来，打开了床头橘黄的灯，褪去了我的内裤，套弄起来。揉了一会，她</w:t>
      </w:r>
    </w:p>
    <w:p>
      <w:r>
        <w:t>倒过身子，喘息急急地问我「我要坐在你脸上，可以吗？」我已经说不出话，点点头，她双腿分开跪在我脸的两边，</w:t>
      </w:r>
    </w:p>
    <w:p>
      <w:r>
        <w:t>俯下身子，十指纤纤，上下按摩着，我的手摸着她秀挺的臀部，她嫣然一笑，十指加快了摩擦速度，金枪传来了一</w:t>
      </w:r>
    </w:p>
    <w:p>
      <w:r>
        <w:t>阵酥麻的感觉，我的龟头怒涨，探索她的红唇，突然，一种温暖的感觉，原来她俯下身子，张开红艳艳的樱桃小口，</w:t>
      </w:r>
    </w:p>
    <w:p>
      <w:r>
        <w:t>含住了我的龟头。她亲热地含吮着我的鸡巴，并用舌头轻轻地挑拨着深深的冠状沟，我已感到一股兴奋，从背脊传</w:t>
      </w:r>
    </w:p>
    <w:p>
      <w:r>
        <w:t>导至脑门。这时她小心的降低着屁股，我一抬起头，用鼻子顶着她的肛门，舌头伸进了她的阴道，她鲜嫩的小屄中</w:t>
      </w:r>
    </w:p>
    <w:p>
      <w:r>
        <w:t>也被我舔食的淫水长流。我们俩此时都忘记了羞涩，丢掉了不知所谓的廉耻，大声呻吟起来「小黑，莹莹姐的小嫩</w:t>
      </w:r>
    </w:p>
    <w:p>
      <w:r>
        <w:t>屄好吃吧？你要把我舔死了……，再深一点，快快快……」她的风骚令我感到吃惊，我激动的说「韩老师……不莹</w:t>
      </w:r>
    </w:p>
    <w:p>
      <w:r>
        <w:t>莹姐，没想到你的小嫩屄这么骚，舔我的睾丸，含住我的睾丸。」韩莹照我说的做了。她忘情的开始舔我，一会过</w:t>
      </w:r>
    </w:p>
    <w:p>
      <w:r>
        <w:t>去，她开始翻弄我的屁眼，挺起屁股迎着她的手指，她把指头伸进去了，在我的屁眼里揉搓，挖弄。没想到她在床</w:t>
      </w:r>
    </w:p>
    <w:p>
      <w:r>
        <w:t>上如此的开放，我也投桃报李以舌尖接触到韩莹美丽的小屁眼时，韩莹的身子如触电般抖动了一下，似乎此地是她</w:t>
      </w:r>
    </w:p>
    <w:p>
      <w:r>
        <w:t>敏感的性感带。我将舌头一寸寸地挤入韩莹屁眼的同时，韩莹不由自主地蠕动她的丰臀迎合我的舌根，我便抓着韩</w:t>
      </w:r>
    </w:p>
    <w:p>
      <w:r>
        <w:t>莹的美臀随着她的蠕动以舌头兴奋地着韩莹美妙的后穴品尝难以言喻的甜美滋味。</w:t>
      </w:r>
    </w:p>
    <w:p>
      <w:r>
        <w:t>在我的舔弄下，韩莹不安的扭动屁股，却对我鸡巴的照顾更加周到细致和强烈「莹莹姐，我要……射了……我</w:t>
      </w:r>
    </w:p>
    <w:p>
      <w:r>
        <w:t>要……射到……你的嘴里啦……」她放开我的鸡巴，轻轻捏着我的龟头，重重捏了两下，涌动起来的热流好象收了</w:t>
      </w:r>
    </w:p>
    <w:p>
      <w:r>
        <w:t>回去，此时，鸡巴怒涨，却好象有点麻木，没有了射精的冲动，却一心想干死这个外表高贵骨子里风骚美丽老师韩</w:t>
      </w:r>
    </w:p>
    <w:p>
      <w:r>
        <w:t>莹。</w:t>
      </w:r>
    </w:p>
    <w:p>
      <w:r>
        <w:t>我起身，放倒她，分开她的大腿，扶住鸡巴，对准她淫水泛滥的小嫩屄，猛得插了进去，韩莹一把抓住了我的</w:t>
      </w:r>
    </w:p>
    <w:p>
      <w:r>
        <w:t>双臂「啊，对……就是这样……来干莹莹姐，快……操死我吧……」听到美丽端庄的老师说出干和操这两个字，我</w:t>
      </w:r>
    </w:p>
    <w:p>
      <w:r>
        <w:t>兴奋极了，用力挺了几下「爽么？」我故意问她，「恩」她娇哼着同时用子宫使劲吸了一下我的龟头，我由慢而快</w:t>
      </w:r>
    </w:p>
    <w:p>
      <w:r>
        <w:t>的抽送进入、退出、再进入。韩莹努力的用小骚屄吸着我的大龟头，她的洞穴很紧，我一面抽送、一面咬吻微微露</w:t>
      </w:r>
    </w:p>
    <w:p>
      <w:r>
        <w:t>出并随着简谐运动轻晃的右乳，「嗯……啊……喔喔……嗯嗯……啊……喔喔……嗯嗯……啊……」韩莹呓语起来，</w:t>
      </w:r>
    </w:p>
    <w:p>
      <w:r>
        <w:t>我用整个手掌爱抚她修长的大腿内侧，她两腿夹得更紧。</w:t>
      </w:r>
    </w:p>
    <w:p>
      <w:r>
        <w:t>「啊…」她终于忍不住娇呼出来：「噢…碰到Ｇ点了，收缩得好快哦……哦……啊……喔喔……嗯嗯……」听</w:t>
      </w:r>
    </w:p>
    <w:p>
      <w:r>
        <w:t>到她低沉却陶醉的叫床声，我不禁兴奋而抽送得更，快更深，「我的成绩怎么样？」我凑在韩莹的耳边说：「喜不</w:t>
      </w:r>
    </w:p>
    <w:p>
      <w:r>
        <w:t>喜欢？」「喔！好深哦！你的鸡巴好长好粗又好硬哦。」韩莹喘了一口长气，感觉到火热的大龟头深深地埋在自己</w:t>
      </w:r>
    </w:p>
    <w:p>
      <w:r>
        <w:t>的体内，柔嫩的穴肉紧紧的包住我又硬又热的粗鸡巴，我的鸡巴一挑，火热的脉动透过从蜜穴直传到脑部，韩莹忍</w:t>
      </w:r>
    </w:p>
    <w:p>
      <w:r>
        <w:t>不住发出淫荡的哼声。</w:t>
      </w:r>
    </w:p>
    <w:p>
      <w:r>
        <w:t>「啊……人家……呜……被你干死了……」夹杂着浪叫的哼声，韩莹把头埋在我胸膛呢喃着，我双手绕过韩莹</w:t>
      </w:r>
    </w:p>
    <w:p>
      <w:r>
        <w:t>的膝窝，将她的双脚高高的抬起，向外分开，露出粉红色的小蜜穴，同时鸡巴有力的向上轰动着，随着抽刺，韩莹</w:t>
      </w:r>
    </w:p>
    <w:p>
      <w:r>
        <w:t>发出消魂的呻吟，身体高高抬起成弓形，头向后拼命仰起天鹅般美丽的脖子，她的乳房也因为兴奋涂上一层粉红色。</w:t>
      </w:r>
    </w:p>
    <w:p>
      <w:r>
        <w:t>我被她的骚态诱惑，龟头一跳，一下涨大一倍，韩莹被激得花心乱颤，整个身体在发抖，看着她娇媚的样子，我快</w:t>
      </w:r>
    </w:p>
    <w:p>
      <w:r>
        <w:t>要发狂了。</w:t>
      </w:r>
    </w:p>
    <w:p>
      <w:r>
        <w:t>平日锻炼有素的身体起了决定作用，我拼命的抽插，用一个深吻堵住了她的嘴，她只能从嗓子深处发出恩恩啊</w:t>
      </w:r>
    </w:p>
    <w:p>
      <w:r>
        <w:t>啊的喉音，她要尖叫，但出不了声音，这声音只有我自己能享受到，我要插操她，我要她的全部。几百下的抽送，</w:t>
      </w:r>
    </w:p>
    <w:p>
      <w:r>
        <w:t>韩莹的阴道开始抽动了，感觉有个圆环夹住我的龟头，一紧一紧，她闭起眼睛，弓起腰，身子一拱一拱的达到高潮。</w:t>
      </w:r>
    </w:p>
    <w:p>
      <w:r>
        <w:t>含糊不轻的不知道在说什么。一抹粉红掠过了脖子胸脯。</w:t>
      </w:r>
    </w:p>
    <w:p>
      <w:r>
        <w:t>我拼命忍住了射精的冲动，片刻韩莹喘息着睁开眼睛，温柔的看着我，「莹莹姐要你全部的精液，全部！」说</w:t>
      </w:r>
    </w:p>
    <w:p>
      <w:r>
        <w:t>完，她跪了下去，挺起屁股，揉着自己的小骚屄对我说：「插我的菊花洞吧！先慢一点！」我拔出小弟，已经满是</w:t>
      </w:r>
    </w:p>
    <w:p>
      <w:r>
        <w:t>韩莹的淫液了，不用过多润滑，韩莹指引着我渐渐把全根都插了进去，她的屁眼紧紧裹着我，一阵钻心的痒，我开</w:t>
      </w:r>
    </w:p>
    <w:p>
      <w:r>
        <w:t>始抽动起来，韩莹秀丽的眉毛微皱着，可能有少许疼痛，我从来没有过肛交的经验，心疼地问她：「会疼吗？」「</w:t>
      </w:r>
    </w:p>
    <w:p>
      <w:r>
        <w:t>你慢慢来，好吗？」我依着她慢慢抽动，渐渐加快节奏，韩莹的屁眼一收一收，本来就很紧的裹着我的鸡巴，此时</w:t>
      </w:r>
    </w:p>
    <w:p>
      <w:r>
        <w:t>的刺激已经让我失去一切控制，鸡巴开始抽动，要喷射了，而韩莹帮我拔了出来，仰起她的脸，迎接着我猛烈的射</w:t>
      </w:r>
    </w:p>
    <w:p>
      <w:r>
        <w:t>精，精液粘在她新月般的眉毛上，秀丽挺拔的鼻子上和她朱红娇艳的嘴唇舌头上。</w:t>
      </w:r>
    </w:p>
    <w:p>
      <w:r>
        <w:t>两人喘息着倒在床上互相爱抚，韩莹也躺在我怀里倾诉心声。由于老公赵教授比她大一轮，所以在床上已经很</w:t>
      </w:r>
    </w:p>
    <w:p>
      <w:r>
        <w:t>难满足三十如狼的她，而教西方古典文学的教授特别向往古希腊的性开放，经常向她宣扬性观念，甚至明说暗示的</w:t>
      </w:r>
    </w:p>
    <w:p>
      <w:r>
        <w:t>允许她找情人，并声称不介意一起进行性交。刚开始韩莹还不敢相信，直到有一次他带了一个情人学生回来，与她</w:t>
      </w:r>
    </w:p>
    <w:p>
      <w:r>
        <w:t>一起做爱，她才知道这是真实的。她也开始有了情人，夫妻的感情反而更好了。但她的情人不多，她只与自己喜欢</w:t>
      </w:r>
    </w:p>
    <w:p>
      <w:r>
        <w:t>的男人上床。而富有责任感、仗义、率直、刚烈、强悍的我正是她所喜欢的类型。于是就有了今天这一手策划的引</w:t>
      </w:r>
    </w:p>
    <w:p>
      <w:r>
        <w:t>诱计划。说着说着我又冲动起来，忍不住翻身上马大战淫娃……再次达到共同的高潮后，她已经无力起床，我又洗</w:t>
      </w:r>
    </w:p>
    <w:p>
      <w:r>
        <w:t>了遍澡简单做了饭一起吃了，才离开了她的家。在宁静的春夜，想到以后的生活多了个这样美丽风骚美女教师韩莹</w:t>
      </w:r>
    </w:p>
    <w:p>
      <w:r>
        <w:t>做伴，一种幸福感环绕着我以后的警校生活会更加多姿多彩了。</w:t>
      </w:r>
    </w:p>
    <w:p>
      <w:r>
        <w:t>昨天和美丽风骚的艺术学院音乐老师韩莹发生了激情故事后，让我的警校生活又增添了一些新的色彩，她还是</w:t>
      </w:r>
    </w:p>
    <w:p>
      <w:r>
        <w:t>像平时那样端庄而和蔼可亲，热情而不失矜持，但是明显的在找机会与我多见面。这不亲自向校长上官晖请示，要</w:t>
      </w:r>
    </w:p>
    <w:p>
      <w:r>
        <w:t>求排练节目的同学多点时间去艺术学院练习。学校对校庆比较重视，届时市局和市委领导都要出席，因此上官晖也</w:t>
      </w:r>
    </w:p>
    <w:p>
      <w:r>
        <w:t>同意了，并且减少了部分日常训练量。这样我作为主要联系人，自然可以名正言顺的出入艺术学院了。</w:t>
      </w:r>
    </w:p>
    <w:p>
      <w:r>
        <w:t>艺术学院露天体育场旁边的树林是课外活动时间老师和同学散步最喜欢去的地方，但到了晚上，虫子的叫声和</w:t>
      </w:r>
    </w:p>
    <w:p>
      <w:r>
        <w:t>树林旁小河的流水声使这里显得格外宁静。是个约会的好地方。</w:t>
      </w:r>
    </w:p>
    <w:p>
      <w:r>
        <w:t>今天晚上我和韩莹约好来这里会面。我在练功房待了一会就给韩莹使个眼色就悄悄溜了出来。韩莹随后也到了</w:t>
      </w:r>
    </w:p>
    <w:p>
      <w:r>
        <w:t>树林深处，东张西望地找我。她这天穿了件黑色连衣裙。我偷偷绕到她背后，嘴凑到她耳边悄声问：「你找谁呢？」</w:t>
      </w:r>
    </w:p>
    <w:p>
      <w:r>
        <w:t>「妈呀！」韩莹惊叫一声，回过头来定神确定是我，才挥舞小拳头打过来，「坏蛋！你要吓死我呀！」我抓过她打</w:t>
      </w:r>
    </w:p>
    <w:p>
      <w:r>
        <w:t>来的手，一把把她搂在怀里，嘿嘿笑着：「我要吓一吓偷人养汉的小淫妇。」韩莹狠狠拧了我胳膊一下，白了我一</w:t>
      </w:r>
    </w:p>
    <w:p>
      <w:r>
        <w:t>眼说：「我要是淫妇，你就是臭流氓！」我把手按在韩莹尚在急速起伏的隆胸上，说：「好了，好了，我是臭流氓，</w:t>
      </w:r>
    </w:p>
    <w:p>
      <w:r>
        <w:t>行了吧。来，让我摸摸你心是不是要跳出来啦！」韩莹使劲拉我的手，没拉动，就任我抚摸起来。我寞然发现她裙</w:t>
      </w:r>
    </w:p>
    <w:p>
      <w:r>
        <w:t>子里没戴乳罩！怪不得刚才看她走路有点不对劲儿，身上甚么地方颤悠悠的。我一下子有点兴奋，嘴压住韩莹温软</w:t>
      </w:r>
    </w:p>
    <w:p>
      <w:r>
        <w:t>湿润的嘴唇吻起来。韩莹微张开两片嘴唇，让我的舌头钻进去搅动，两条柔软无骨的胳膊搂在了我的脖子上。</w:t>
      </w:r>
    </w:p>
    <w:p>
      <w:r>
        <w:t>我的舌头先是在她嘴里前后左右转动，时时与她湿滑的舌头缠在一起。一会儿，我舌头有点儿发麻，刚从她嘴</w:t>
      </w:r>
    </w:p>
    <w:p>
      <w:r>
        <w:t>里抽出来，她的舌头却伸出来钻进我的嘴里，学我的样子搅动。我任她玩了一会儿，然后用嘴唇夹住她的舌头，用</w:t>
      </w:r>
    </w:p>
    <w:p>
      <w:r>
        <w:t>力往嘴里吸。</w:t>
      </w:r>
    </w:p>
    <w:p>
      <w:r>
        <w:t>很快，她的舌头直直地被我含在嘴里。当我继续用力吸时，韩莹感觉到疼了，急得使劲哼哼，看我不停止，又</w:t>
      </w:r>
    </w:p>
    <w:p>
      <w:r>
        <w:t>用手抓拧我的后背。我张开嘴放她舌头出来，她就不停地喘着气，温热的呼吸喷在我胸前，感觉很舒服。韩莹将已</w:t>
      </w:r>
    </w:p>
    <w:p>
      <w:r>
        <w:t>经鼓得有点发硬的乳峰顶在我胸膛，有意无意地摩擦，两眼深情地望我，不说话。我硬挺起来的鸡巴已经感觉到她</w:t>
      </w:r>
    </w:p>
    <w:p>
      <w:r>
        <w:t>柔软的腹部在有节奏地顶我。我盯着韩莹开始变得蒙胧的俏脸，悄声说：「好姐姐，我想操你！」韩莹听了我的话，</w:t>
      </w:r>
    </w:p>
    <w:p>
      <w:r>
        <w:t>身子象遭了电击一样一抖，僵在那里。她呼吸急促，搂我脖子的胳膊不由得搂得更紧，眼睛迷成一条缝，小嘴张开，</w:t>
      </w:r>
    </w:p>
    <w:p>
      <w:r>
        <w:t>仰头喃喃对我说：「姐姐湿了！」「让我看看！」我蹲下身去，向上撩起韩莹的长裙下摆。韩莹一面说「别」，一</w:t>
      </w:r>
    </w:p>
    <w:p>
      <w:r>
        <w:t>面却用手按我的头顶。两条笔直的雪白大腿随裙子向上翻慢慢露了出来，到尽头时，一簇黑黑的三角形的阴毛正好</w:t>
      </w:r>
    </w:p>
    <w:p>
      <w:r>
        <w:t>呈现在我的眼前。韩莹老师连内裤也没穿！我抬头看看韩莹，她正紧闭双眼，小口微张，在那喘气。看来，今天她</w:t>
      </w:r>
    </w:p>
    <w:p>
      <w:r>
        <w:t>是有备而来。</w:t>
      </w:r>
    </w:p>
    <w:p>
      <w:r>
        <w:t>我低下头再去端详那迷人的三角洲。夜幕下韩莹的大腿和腹部泛出青白色的光，浓浓的阴毛拥簇在腹部下面显</w:t>
      </w:r>
    </w:p>
    <w:p>
      <w:r>
        <w:t>得神秘异常。一股股体香随着微风飘进我的鼻孔里，我不由得深深吸了一口气。我慢慢探过头去，伸出舌头，舌尖</w:t>
      </w:r>
    </w:p>
    <w:p>
      <w:r>
        <w:t>扫到阴毛上。</w:t>
      </w:r>
    </w:p>
    <w:p>
      <w:r>
        <w:t>「嗯……哼……啊……」韩莹的腹部快速抽搐几下，两腿晃动着有点站立不稳，两只按着头顶的手抬起来扶在</w:t>
      </w:r>
    </w:p>
    <w:p>
      <w:r>
        <w:t>旁边的树上。长裙从我头上滑落下来，盖在我的背上。我几乎整个人被包在裙子里，里面一片漆黑，甚么也看不见</w:t>
      </w:r>
    </w:p>
    <w:p>
      <w:r>
        <w:t>了。</w:t>
      </w:r>
    </w:p>
    <w:p>
      <w:r>
        <w:t>我继续用舌头去舔弄阴毛及周围的腹部和大腿根，隐约可以听见韩莹轻声的呻吟。韩莹微微挪动身子，两腿向</w:t>
      </w:r>
    </w:p>
    <w:p>
      <w:r>
        <w:t>外岔开。我的手顺着大腿内侧摸上去，到大腿根时，触到了湿湿的一小片，是淫水。我兴奋地将手抚在韩莹的屁股</w:t>
      </w:r>
    </w:p>
    <w:p>
      <w:r>
        <w:t>上，然后拼命伸直舌头，在阴毛下面的夹缝处舔弄，翻开的阴唇和突起的肉豆都在我舌头的「扫荡」范围之内。韩</w:t>
      </w:r>
    </w:p>
    <w:p>
      <w:r>
        <w:t>莹浑身在发抖，哼声急促起来。</w:t>
      </w:r>
    </w:p>
    <w:p>
      <w:r>
        <w:t>突然，隔着裙子，我感觉到韩莹的两只手又按在了我的头上，这次她非常用力，使劲将我的头往她两腿间塞，</w:t>
      </w:r>
    </w:p>
    <w:p>
      <w:r>
        <w:t>同时，她屁股前后一阵耸动，阴毛扎在我脸上，鼻子被挤压得喘不过气来。我伸直舌头，任其顺着翻开的肉缝来回</w:t>
      </w:r>
    </w:p>
    <w:p>
      <w:r>
        <w:t>滑动，淫水和唾液混在一起，在摩擦下发出啧啧的声音。韩莹的动作越来越快，几分钟后，她将我头死死按住，全</w:t>
      </w:r>
    </w:p>
    <w:p>
      <w:r>
        <w:t>身抽搐不止，连声吟叫。一股热热的液体涌到我的舌头上，又顺势流进我的嘴里。因为毫无准备，液体呛得我连声</w:t>
      </w:r>
    </w:p>
    <w:p>
      <w:r>
        <w:t>咳嗽。</w:t>
      </w:r>
    </w:p>
    <w:p>
      <w:r>
        <w:t>韩莹拉我站起来，捧住我的脸发疯似地吻着我：「小黑，我的好弟弟，莹莹姐爱死你了！」她忙不迭地向下伸</w:t>
      </w:r>
    </w:p>
    <w:p>
      <w:r>
        <w:t>手扯下我的运动裤，攥住我早已涨得发疼的鸡巴，来回套弄：「大鸡巴……真硬！我的天！真大！坏蛋的大鸡巴也</w:t>
      </w:r>
    </w:p>
    <w:p>
      <w:r>
        <w:t>湿了呢！来吧！操我吧！用大鸡巴操姐姐吧！姐姐想死了！」我急了，使劲向上扯起韩莹的裙子，挺起大鸡巴就往</w:t>
      </w:r>
    </w:p>
    <w:p>
      <w:r>
        <w:t>前顶。韩莹吃吃笑着：「哎呀！你往我肚子上使甚么劲呀！」我赶紧又蹲下一点身子，对着韩莹两腿根部的缝隙插</w:t>
      </w:r>
    </w:p>
    <w:p>
      <w:r>
        <w:t>进去，韩莹两腿随即紧紧夹住，大鸡巴就开始抽插起来。</w:t>
      </w:r>
    </w:p>
    <w:p>
      <w:r>
        <w:t>很快，韩莹的淫水又把鸡巴浸得湿湿滑滑的了。我左右张望，想找块草茂盛的地方将韩莹放在上面，又怕地不</w:t>
      </w:r>
    </w:p>
    <w:p>
      <w:r>
        <w:t>平伤到韩莹，心里后悔没带块床单之类的东西。</w:t>
      </w:r>
    </w:p>
    <w:p>
      <w:r>
        <w:t>挪动几步，用脚踩踩，都不理想。忽然想起那天韩莹「倒插蜡烛」的玩儿法，就准备自己先坐到地上，让韩莹</w:t>
      </w:r>
    </w:p>
    <w:p>
      <w:r>
        <w:t>在我上面干。韩莹看出了我的心思，连忙说：「不行的，你穿着衣服，我的水都流你身上了！」我急得不行，不知</w:t>
      </w:r>
    </w:p>
    <w:p>
      <w:r>
        <w:t>如何办才好。</w:t>
      </w:r>
    </w:p>
    <w:p>
      <w:r>
        <w:t>韩莹搂着我，在我耳边呼着热气，浪浪地说：「我要你从后面操我！」我一听，果然是个好主意，赶忙放开韩</w:t>
      </w:r>
    </w:p>
    <w:p>
      <w:r>
        <w:t>莹，让她转过身去，扶住一颗树，弯腰撅起屁股。</w:t>
      </w:r>
    </w:p>
    <w:p>
      <w:r>
        <w:t>我在她后面扯起裙子，两团圆滚滚的白嫩屁股蛋儿就呈现在我面前。</w:t>
      </w:r>
    </w:p>
    <w:p>
      <w:r>
        <w:t>韩莹披头散发，回过头来望我一眼，说：「来吧，我不行了！」我急忙挺起大鸡巴顺着屁股缝插进去。韩莹吃</w:t>
      </w:r>
    </w:p>
    <w:p>
      <w:r>
        <w:t>吃一笑，回手打在我大腿上：「坏蛋！你往哪插呀？」我伸手去摸，才知道顶在了屁眼儿上。赶紧向下移，可顶了</w:t>
      </w:r>
    </w:p>
    <w:p>
      <w:r>
        <w:t>几次，怎么也找不着地方，因为肉缝里到处是湿湿滑滑的。韩莹又吃吃浪笑：「找不着家了吧？姐姐帮你！」说完，</w:t>
      </w:r>
    </w:p>
    <w:p>
      <w:r>
        <w:t>她回手攥住我的鸡巴，来回套弄几下，然后拉向自己的肉缝，对准小肉洞说：「行了，使劲儿吧！」我应声一顶，</w:t>
      </w:r>
    </w:p>
    <w:p>
      <w:r>
        <w:t>「噗哧」一声，鸡巴插进了一半。「哎呀！妈呀！」韩莹呻叫起来。</w:t>
      </w:r>
    </w:p>
    <w:p>
      <w:r>
        <w:t>我头一次和韩莹玩儿这种姿势，而且是在外面，因而格外兴奋。我发现这种站立的背后姿势由于屁股蛋儿的挤</w:t>
      </w:r>
    </w:p>
    <w:p>
      <w:r>
        <w:t>压，阴道紧缩增强，使阴茎感觉非常舒服。抽插时碰撞柔软和富有弹性的屁股蛋儿，更增加了一种征服欲。我一开</w:t>
      </w:r>
    </w:p>
    <w:p>
      <w:r>
        <w:t>始还是短促、快速地抽送。淫水啧啧后又改为韩莹最喜欢的长抽、猛送、四处搅动的干法。可第一次往里猛插时，</w:t>
      </w:r>
    </w:p>
    <w:p>
      <w:r>
        <w:t>韩莹「哎呀」一声，连声说「不行」我忙问怎么回事儿，她回头看看我们两人身体的交合处，说：「我也不知怎么</w:t>
      </w:r>
    </w:p>
    <w:p>
      <w:r>
        <w:t>了，今天你那东西怎么那么长？顶得我里面有点疼！」然后又说：「没关系，你接着干吧，可能是因为换了这姿势</w:t>
      </w:r>
    </w:p>
    <w:p>
      <w:r>
        <w:t>的事儿。」我用手掰开两个圆滚滚的屁股蛋儿，继续抽插起来。当鸡巴慢慢向外抽出时，韩莹张大嘴长长地吸气，</w:t>
      </w:r>
    </w:p>
    <w:p>
      <w:r>
        <w:t>当我猛地往里插入时，她又咬牙象拼命似得狠狠地长哼一声。突然，韩莹猛地回手按住我的屁股，抬头侧脸对我说</w:t>
      </w:r>
    </w:p>
    <w:p>
      <w:r>
        <w:t>：「等一下！小黑，你你听到甚么动静了吗？」我吓了一跳，赶紧停止抽插，回头四处张望。四周一片寂静。远处</w:t>
      </w:r>
    </w:p>
    <w:p>
      <w:r>
        <w:t>教室里的灯光映照在树林里，旁边小河里的水也反射出粼粼的光。</w:t>
      </w:r>
    </w:p>
    <w:p>
      <w:r>
        <w:t>「没有哇！」我轻轻抚摸着韩莹的屁股和后背，「没人这时候会来这儿的。」我安慰着她，继续将鸡巴挺了进</w:t>
      </w:r>
    </w:p>
    <w:p>
      <w:r>
        <w:t>去。韩莹「啊」一声，埋下头继续享受我的玩弄。</w:t>
      </w:r>
    </w:p>
    <w:p>
      <w:r>
        <w:t>我将上身伏在韩莹的后背上，两手伸进裙子里抚摸那对硬挺的乳房，手指头捏弄两只勃起的乳头。韩莹的哼声</w:t>
      </w:r>
    </w:p>
    <w:p>
      <w:r>
        <w:t>急促起来，小声浪叫起来：「嗯……嗯……啊……啊……好弟弟……你……你真会玩儿……姐姐让……让你玩……</w:t>
      </w:r>
    </w:p>
    <w:p>
      <w:r>
        <w:t>玩晕了……大鸡巴好硬……好粗……好……好长……顶……顶死我……我了！大鸡巴小黑弟弟操……操得真好……</w:t>
      </w:r>
    </w:p>
    <w:p>
      <w:r>
        <w:t>莹莹姐让……让你操……操一辈子……你……你愿意吗？」我呼哧喘气，回应着：「好姐姐……哼……姐姐……我</w:t>
      </w:r>
    </w:p>
    <w:p>
      <w:r>
        <w:t>愿意……愿意……操……操你一辈子……你的小……小骚屄……小肉洞……真紧！……莹莹姐……你要是舒服……</w:t>
      </w:r>
    </w:p>
    <w:p>
      <w:r>
        <w:t>就大声哼……哼出来吧！没人听见的！」韩莹一开始还强忍着不敢大声呻叫，经我一说，终于大声喊出来：「啊…</w:t>
      </w:r>
    </w:p>
    <w:p>
      <w:r>
        <w:t>…啊……啊……大鸡巴操得我好舒服……姐姐舒服死了……啊……啊……对……对……再使劲儿……对……哎呀…</w:t>
      </w:r>
    </w:p>
    <w:p>
      <w:r>
        <w:t>…哎呀……大鸡巴顶得小屄发麻……别……别停……操死我吧……操烂我吧……」韩莹已经快高潮了，因为她屁股</w:t>
      </w:r>
    </w:p>
    <w:p>
      <w:r>
        <w:t>开始主动扭动起来，迎和着我的抽送，也一下一下往后挺。我的腹部打在韩莹屁股上「啪啪」作响，在寂静的树林</w:t>
      </w:r>
    </w:p>
    <w:p>
      <w:r>
        <w:t>里格外清晰，韩莹紧紧扶住的那棵树也随着我们的摇动沙沙作响。</w:t>
      </w:r>
    </w:p>
    <w:p>
      <w:r>
        <w:t>终于，韩莹回手抓住我崩得紧紧的屁股，死命往里掐，发出长长的哭似的喊叫：「啊……啊……啊……我来了</w:t>
      </w:r>
    </w:p>
    <w:p>
      <w:r>
        <w:t>……我要死啦！」一股热流涌向我的阴茎，阴道肉璧有节奏地收缩，肉洞口强有力地夹住我的阴茎根部，我浑身象</w:t>
      </w:r>
    </w:p>
    <w:p>
      <w:r>
        <w:t>通了电流一样僵直，龟头一麻，一股热流从我腹部冲进阴茎，从龟头猛烈喷射出来。韩莹身子一抖，连声呻叫，腿</w:t>
      </w:r>
    </w:p>
    <w:p>
      <w:r>
        <w:t>一软就要往地上倒下去。我赶忙抱住她，她回过身来，紧紧搂住我，除了喘气，一声不语。</w:t>
      </w:r>
    </w:p>
    <w:p>
      <w:r>
        <w:t>两人休息了好一会儿才缓过劲儿，而我在干妈的调教下早就习惯了在高潮后继续爱抚女人的敏感处，让她充分</w:t>
      </w:r>
    </w:p>
    <w:p>
      <w:r>
        <w:t>体验被呵护的幸福感，这招果然管用。她在我怀里悠悠的说道：「小黑，莹莹真的离不开你了，和你做爱最舒服了，</w:t>
      </w:r>
    </w:p>
    <w:p>
      <w:r>
        <w:t>你不但能干而且很会体贴人，不像其他男人自己射了就不理睬人家的感受了，你却这么温柔，姐姐真的离不开你了。」</w:t>
      </w:r>
    </w:p>
    <w:p>
      <w:r>
        <w:t>我也适时的说着情话，把她哄得心花怒放。</w:t>
      </w:r>
    </w:p>
    <w:p>
      <w:r>
        <w:t>她的性欲现在越来越强烈了，胆子也越来越大，树林幽会后的第三天是周末，我们全天在艺术学院排练。中午</w:t>
      </w:r>
    </w:p>
    <w:p>
      <w:r>
        <w:t>吃饭时她悄悄把我拉进练功房的浴室中反锁了门，扒下我的裤子就给我口交，当我鸡巴被舔得怒涨时，她就手扶着</w:t>
      </w:r>
    </w:p>
    <w:p>
      <w:r>
        <w:t>隔间的墙壁让我操，我也感觉异常激动，就干了进去，由于怕别人听到，她口中咬着自己的乳罩，只能发出闷闷的</w:t>
      </w:r>
    </w:p>
    <w:p>
      <w:r>
        <w:t>低吟，但是那种刺激的感觉就像是在当众做爱一样，很快她的小屄中就淫水横飞，正当我们玩的的热火朝天时，练</w:t>
      </w:r>
    </w:p>
    <w:p>
      <w:r>
        <w:t>功房的门被打开了。我们吓了一跳，不敢动，侧耳听着。</w:t>
      </w:r>
    </w:p>
    <w:p>
      <w:r>
        <w:t>只听一个男人的声音：「怎么没有见到韩老师？」却是我的干兄弟上官杰，他舞跳的不错，韩莹为他和自己的</w:t>
      </w:r>
    </w:p>
    <w:p>
      <w:r>
        <w:t>得意弟子沈露编排了一段国标，和她自己的独舞是压轴曲目。这时另一个声音不满的道：「你到底是来找我还是来</w:t>
      </w:r>
    </w:p>
    <w:p>
      <w:r>
        <w:t>找你的韩老师的？」听声音就知道是那个性感火辣、活泼开放的漂亮妞沈露，听话的意思两个人关系已经发展的不</w:t>
      </w:r>
    </w:p>
    <w:p>
      <w:r>
        <w:t>一般了。</w:t>
      </w:r>
    </w:p>
    <w:p>
      <w:r>
        <w:t>阿杰笑嘻嘻的说道：「我的好妹妹，你吃什么干醋啊，我就是随便问问而已，万一韩老师在这里，我怎么感和</w:t>
      </w:r>
    </w:p>
    <w:p>
      <w:r>
        <w:t>你亲热？」说话间已经传来亲吻和爱抚所带来的衣服摩擦声。</w:t>
      </w:r>
    </w:p>
    <w:p>
      <w:r>
        <w:t>我看看韩莹，心想她自己和我偷情应该不会在意自己的学生和我兄弟玩吧？</w:t>
      </w:r>
    </w:p>
    <w:p>
      <w:r>
        <w:t>她微笑着示意我继续动，我为她的大胆感到吃惊，还是缓慢而有力的操弄起来。</w:t>
      </w:r>
    </w:p>
    <w:p>
      <w:r>
        <w:t>只听外面沈露道：「你不说我也知道，你肯定想上韩老师，啊……你轻点……对……就是那里……啊……学校</w:t>
      </w:r>
    </w:p>
    <w:p>
      <w:r>
        <w:t>里有多少学生老师惦记着韩老师呢……啊……好坏……一说韩老师……你就这么激动……啊，别弄坏我衣服了……」</w:t>
      </w:r>
    </w:p>
    <w:p>
      <w:r>
        <w:t>阿杰嘿嘿笑道：「韩老师真是绝代尤物，你过个几年也有她的风情了。」沈露生气的说：「你的韩老师好，你去找</w:t>
      </w:r>
    </w:p>
    <w:p>
      <w:r>
        <w:t>到她啊，别碰我……」阿杰搂着她，摸着她丰满坚挺的大奶子，一手已经摸向她的裙子里：「都湿了，你不让我碰，</w:t>
      </w:r>
    </w:p>
    <w:p>
      <w:r>
        <w:t>谁给你这个小淫娃消火啊？」沈露咬着嘴唇笑道：「想给我消火的男人都有好几排呢，你不来别后悔。」说着却把</w:t>
      </w:r>
    </w:p>
    <w:p>
      <w:r>
        <w:t>手伸入阿杰的裤子里：「哇……好粗……好长……好硬啊，是不是提了韩老师你的鸡巴都比平时硬？」说着就用小</w:t>
      </w:r>
    </w:p>
    <w:p>
      <w:r>
        <w:t>手套弄起来。我听到他们亲热时老是提韩莹，就捏捏她的脸蛋嘲笑她，她脸红红的回捏我一下，眼睛却放射出更加</w:t>
      </w:r>
    </w:p>
    <w:p>
      <w:r>
        <w:t>兴奋的光芒。</w:t>
      </w:r>
    </w:p>
    <w:p>
      <w:r>
        <w:t>阿杰已经开始用手玩弄沈露年轻却淫荡的身体，弄得她淫液横流，娇喘不已。</w:t>
      </w:r>
    </w:p>
    <w:p>
      <w:r>
        <w:t>他看着沈露浪荡的样子笑着说道：「你还别嘲笑我，你是不是看上我老大了。」沈露急急的道：「谁说看上小</w:t>
      </w:r>
    </w:p>
    <w:p>
      <w:r>
        <w:t>黑哥哥了，你可别乱讲。」阿杰笑着说道：「我又没有告诉你小黑是我老大。你这不是不打自招吗？」沈露哼了一</w:t>
      </w:r>
    </w:p>
    <w:p>
      <w:r>
        <w:t>声：「你好坏，和人家亲热时却说别人，啊……」阿杰嘿嘿笑着：「小骚货，每次我老大露出他那身黝黑明亮的肌</w:t>
      </w:r>
    </w:p>
    <w:p>
      <w:r>
        <w:t>肉时你们几个小淫娃都两眼放光，别以为我不知道。」沈露羞红了脸：「好坏啊你，人家是喜欢小黑哥哥，我们学</w:t>
      </w:r>
    </w:p>
    <w:p>
      <w:r>
        <w:t>校喜欢他的女生多了，我不还是让你玩吗？」阿杰笑着说：「你喜欢我老大，我当然高兴了，他是个纯爷们，肯定</w:t>
      </w:r>
    </w:p>
    <w:p>
      <w:r>
        <w:t>吸引女人的。你想和他玩我也不会介意。」沈露知道阿杰是个浪荡公子，和他在一起完全是因为他英俊强壮，性交</w:t>
      </w:r>
    </w:p>
    <w:p>
      <w:r>
        <w:t>技巧又好的缘故，再说自己也有男朋友，就浪笑着说道：「那你要给机会啊……啊……用力……」听到他们说我，</w:t>
      </w:r>
    </w:p>
    <w:p>
      <w:r>
        <w:t>韩莹就笑着刮脸羞我，我的鸡巴也不由自主的更加坚硬，似乎在她的蜜穴中又胀大了些。</w:t>
      </w:r>
    </w:p>
    <w:p>
      <w:r>
        <w:t>我笑着继续抽送。</w:t>
      </w:r>
    </w:p>
    <w:p>
      <w:r>
        <w:t>沈露又道：「不过我看他和韩老师的关系不一般。」我们一听心中一惊。阿杰忙道：「你发现什么了？」沈露</w:t>
      </w:r>
    </w:p>
    <w:p>
      <w:r>
        <w:t>道：「那倒没有，不过是女人的直觉，韩老师心高气傲，可是每次看到小黑哥的时候眼神都无比的温柔，甚至有些</w:t>
      </w:r>
    </w:p>
    <w:p>
      <w:r>
        <w:t>饥渴，经常能看到他们的眼神交流。我就觉得不一般。」阿杰喘息道：「小骚货，哥哥受不了，我要操你。」沈露</w:t>
      </w:r>
    </w:p>
    <w:p>
      <w:r>
        <w:t>忙道：「去浴室吧，在这里让人看见我就死了。」我们一听都很紧张，他们扭了扭门：「不知道让谁锁上了，不管</w:t>
      </w:r>
    </w:p>
    <w:p>
      <w:r>
        <w:t>了就在这里吧。」阿杰急切的说道。</w:t>
      </w:r>
    </w:p>
    <w:p>
      <w:r>
        <w:t>沈露忙道：「不行，不行，一会儿有人提前来就死了。要不我们上楼顶吧。」说罢两人收拾一下出去了，听到</w:t>
      </w:r>
    </w:p>
    <w:p>
      <w:r>
        <w:t>他们关上门我们才松了口气。</w:t>
      </w:r>
    </w:p>
    <w:p>
      <w:r>
        <w:t>韩莹咬着嘴唇笑着说：「看不出，你这个黑鸡巴还挺受欢迎的。」我听出她有一点点吃醋的意思，我笑着说道</w:t>
      </w:r>
    </w:p>
    <w:p>
      <w:r>
        <w:t>：「好姐姐，我只爱你一个，你看看你的欣赏者不也很多吗？」韩莹激动的把我推到，然后骑上来，手扶着我因为</w:t>
      </w:r>
    </w:p>
    <w:p>
      <w:r>
        <w:t>她的淫液而油光水滑的大鸡巴，在她湿湿的阴唇上摩擦数下，然后慢慢吞吃进去，手按着我的肩膀，开始扭腰摆臀</w:t>
      </w:r>
    </w:p>
    <w:p>
      <w:r>
        <w:t>的套弄起来。她的样子淫荡极了，她低低呻吟着：「你喜欢就去干沈露那个小骚货，我不会吃醋的。」我在下面一</w:t>
      </w:r>
    </w:p>
    <w:p>
      <w:r>
        <w:t>边顶着她的花心，一边揉搓她晃荡在眼前的大奶子：「你要是喜欢阿杰，就去和他玩玩，我也很高兴的。」说这些</w:t>
      </w:r>
    </w:p>
    <w:p>
      <w:r>
        <w:t>话时我能明显的感觉到她阴道急速的蠕动收缩，显然这些话让她动情。</w:t>
      </w:r>
    </w:p>
    <w:p>
      <w:r>
        <w:t>她咬着嘴唇：「坏弟弟，欺负你莹莹姐，我要夹断你的命根子。」说着用力的夹，挤压，套弄的更加用力。我</w:t>
      </w:r>
    </w:p>
    <w:p>
      <w:r>
        <w:t>揉搓着他的奶子，迎合着她的套弄：「你别夹断我，我要操你，还要操沈露那个小骚货，给姐姐报仇，让她说姐姐</w:t>
      </w:r>
    </w:p>
    <w:p>
      <w:r>
        <w:t>看着我的眼神无比饥渴……好姐姐你也要报复她，把阿杰抢过来，让阿杰操你不操她……啊……莹莹姐……你夹的</w:t>
      </w:r>
    </w:p>
    <w:p>
      <w:r>
        <w:t>我好舒服……啊……」莹莹姐也骚浪的叫着：「我要让你操沈露那个小骚货……我要把阿杰抢过来……我们一起玩</w:t>
      </w:r>
    </w:p>
    <w:p>
      <w:r>
        <w:t>……啊……用力……顶到花心了……啊……大鸡巴弟弟……你……操得姐姐……要疯了……好舒服……小屄要开花</w:t>
      </w:r>
    </w:p>
    <w:p>
      <w:r>
        <w:t>了……啊用力干我……啊……嗯……啊……喔喔……嗯嗯……啊……喔喔……要死了……我要来了……要丢了……</w:t>
      </w:r>
    </w:p>
    <w:p>
      <w:r>
        <w:t>啊……啊……」听到她要到高潮了，我急忙坐起来，将她抱在怀里，坐着用力挺到，在她的胡言乱语和我粗重的喘</w:t>
      </w:r>
    </w:p>
    <w:p>
      <w:r>
        <w:t>息中两人一起达到了高潮……休息了一会儿，看看时间差不多了，就赶紧收拾穿衣，出浴室时我抱着她问：「莹莹</w:t>
      </w:r>
    </w:p>
    <w:p>
      <w:r>
        <w:t>姐你刚才说的是真的吗？」她红着脸说：「我说的什么？」</w:t>
      </w:r>
    </w:p>
    <w:p>
      <w:r>
        <w:t>我笑着说道：「就是我帮你报复沈露，你帮我报复阿杰啊，然后一起……嘿嘿……」她羞红了脸，打了我一下</w:t>
      </w:r>
    </w:p>
    <w:p>
      <w:r>
        <w:t>：「臭流氓，想拿自己的女人去交换啊？你不要脸，我也不怕，就怕你不敢……哼……」两人调笑着，收拾练功房</w:t>
      </w:r>
    </w:p>
    <w:p>
      <w:r>
        <w:t>的东西，一边吃了点她早就预备好的比萨，原来她早就计划好了利用午休时间和我做爱了。</w:t>
      </w:r>
    </w:p>
    <w:p>
      <w:r>
        <w:t>等我们收拾好时警校和艺术学院的同学们都陆续来到了，经过阿杰他们的事情我特意留意了一下，发现有不少</w:t>
      </w:r>
    </w:p>
    <w:p>
      <w:r>
        <w:t>都是一对对来的，看来这次的联谊晚会会促成不少情侣啊。艺术学院的女生都比较漂亮，而我们警校也不乏帅哥猛</w:t>
      </w:r>
    </w:p>
    <w:p>
      <w:r>
        <w:t>男，看来是配对成功了。看到我的眼神，韩莹也若有所思的点点头冲我微笑了一下。</w:t>
      </w:r>
    </w:p>
    <w:p>
      <w:r>
        <w:t>阿杰和沈露是最后来的，可能没有想到大家都到齐了，已经开始准备排练合唱，所以他们一起进来显得很明显，</w:t>
      </w:r>
    </w:p>
    <w:p>
      <w:r>
        <w:t>几个男生开始吹口哨，大头（我和阿杰在班上的另外一个好友，非要和我们结拜）叫道：「杰哥，你把我们的校花</w:t>
      </w:r>
    </w:p>
    <w:p>
      <w:r>
        <w:t>拐到哪里去了，我们刚才正在制定营救人质计划呢？」大家哄笑起来。沈露脸红红的，但是却带着满足后的神采奕</w:t>
      </w:r>
    </w:p>
    <w:p>
      <w:r>
        <w:t>奕，阿杰有一丝疲乏，脸也红了一下，打了大头一下。</w:t>
      </w:r>
    </w:p>
    <w:p>
      <w:r>
        <w:t>看来沈露也是不角色啊。我和韩莹相视一笑，开始了下午的排练。因为跟艺术学院的美女们一起排练，大家都</w:t>
      </w:r>
    </w:p>
    <w:p>
      <w:r>
        <w:t>显得很起劲，只是沈露明显的有些放不开手脚，我注意到从她裙子外似乎看不到她内裤的痕迹。</w:t>
      </w:r>
    </w:p>
    <w:p>
      <w:r>
        <w:t>我正在注视时，不知道什么时候韩莹走到了我身边，她看着训练的学生嘴角带笑的说道：「小色狼别看了，她</w:t>
      </w:r>
    </w:p>
    <w:p>
      <w:r>
        <w:t>没有穿内裤。」我一听不由激动和尴尬，忙喝了一口水。但她接下来的话却让我差点喷出来：「我也没有穿内裤！」</w:t>
      </w:r>
    </w:p>
    <w:p>
      <w:r>
        <w:t>我吃惊的看看她，她继续看着前方，但是眼波已经妩媚了许多：「都是你这个坏东西射了那么多，内裤全湿了。」</w:t>
      </w:r>
    </w:p>
    <w:p>
      <w:r>
        <w:t>说着趁没人看这边，轻轻捏了一下我的鸡巴，我激动的差点就叫出来。她微笑着微微侧身挡住了我，慢慢的抚摸我</w:t>
      </w:r>
    </w:p>
    <w:p>
      <w:r>
        <w:t>开始勃起的鸡巴，这个小妖精，要刺激死老子了。我心里一阵阵的激动，却不得不装作一本正经的看着大家的排练</w:t>
      </w:r>
    </w:p>
    <w:p>
      <w:r>
        <w:t>……这周抽了个时间回去和干妈做了一次，很久没有在一起，新鲜感也比较强，两个人都觉得酣畅淋漓，快感连连，</w:t>
      </w:r>
    </w:p>
    <w:p>
      <w:r>
        <w:t>周日下午我准备返校，被我干的筋疲力尽的干妈呼呼大睡了。一出门就看到了干姐姐夏芸含情脉脉的看着我，不由</w:t>
      </w:r>
    </w:p>
    <w:p>
      <w:r>
        <w:t>分说就把我拉进了院子里的储物室，她的热情让我应接不暇，她扒下我的裤子就将鸡巴含入口中吮吸起来，年轻力</w:t>
      </w:r>
    </w:p>
    <w:p>
      <w:r>
        <w:t>壮、血气方刚的我很快就翘了起来，然后她扶着墙壁，我撩起她的裙子，将内裤拨开就干了进去，整个过程她表现</w:t>
      </w:r>
    </w:p>
    <w:p>
      <w:r>
        <w:t>的饥渴而疯狂，淫荡而激烈，完事后我才知道，自从上次吵架后老公一直不和她同房，其实吵架的原因是因为房事</w:t>
      </w:r>
    </w:p>
    <w:p>
      <w:r>
        <w:t>不合，老公认为和她做爱没有激情。虽然经历和我偷情后她有意要在床上放纵，给老公一个全新的自我，但是老公</w:t>
      </w:r>
    </w:p>
    <w:p>
      <w:r>
        <w:t>连上床的机会都不给，她也没有办法去实践。我哭笑不得，既然已经决定改变，何不主动点？就像对我一样，她想</w:t>
      </w:r>
    </w:p>
    <w:p>
      <w:r>
        <w:t>了想说对我这个野汉子可以，但对老公她始终不敢放纵，怕他说自己下贱。离开后我给大姐夏莉打了个电话，她经</w:t>
      </w:r>
    </w:p>
    <w:p>
      <w:r>
        <w:t>验丰富而且是家里个性最强的，当然我可没敢说和二姐有一腿，只是说看到她不开心，可能是和二姐夫吵架了，让</w:t>
      </w:r>
    </w:p>
    <w:p>
      <w:r>
        <w:t>她想想辙。</w:t>
      </w:r>
    </w:p>
    <w:p>
      <w:r>
        <w:t>她对于家里的事情总是很热心，自然一口答应。</w:t>
      </w:r>
    </w:p>
    <w:p>
      <w:r>
        <w:t>我和韩莹的关系越来越亲密了，胆子也越来越大，利用一切可利用的机会偷欢，偷情的滋味虽然刺激，但是始</w:t>
      </w:r>
    </w:p>
    <w:p>
      <w:r>
        <w:t>终不敢放开了玩，总感觉有些美中不足。今天她就向我古板威严的教导员老张同志撒了个弥天大谎，说家里有些重</w:t>
      </w:r>
    </w:p>
    <w:p>
      <w:r>
        <w:t>活想请我去帮个忙，老张问要不要多叫几个人去。她忙说，整理储藏室，人多了也转不开，还开玩笑的说是不是找</w:t>
      </w:r>
    </w:p>
    <w:p>
      <w:r>
        <w:t>张教导员的得意弟子去干杂活不太乐意啊。老张忙说哪里哪里，为韩老师这样的大美女服务是他小子烧高香求来的。</w:t>
      </w:r>
    </w:p>
    <w:p>
      <w:r>
        <w:t>说着无心听着有意，韩莹的脸微微一红。她漂亮温柔，是男人都乐意亲近，连古板的老张也会跟她开几句玩笑。</w:t>
      </w:r>
    </w:p>
    <w:p>
      <w:r>
        <w:t>我和她一起以最快的速度骑车回家，一进她家的门我就搂住了他疯狂的吻着，整个人贴住了她的躯体，把她极</w:t>
      </w:r>
    </w:p>
    <w:p>
      <w:r>
        <w:t>富弹性的身子顶压在了墙上。感受着她软软的有弹性的胸脯一起一伏，我只觉得小腹热热的一阵发紧，忍不住用双</w:t>
      </w:r>
    </w:p>
    <w:p>
      <w:r>
        <w:t>腿把她的腿往两边分开，让下腹和双腿挤进她的两腿间，把她的双腿叉开，然后紧紧地贴着她柔软的躯体。</w:t>
      </w:r>
    </w:p>
    <w:p>
      <w:r>
        <w:t>她被吻着的嘴里开始发出了含糊的声音，身躯也左右扭动着，开始用她的身体磨蹭着我。她的呼吸开始越来越</w:t>
      </w:r>
    </w:p>
    <w:p>
      <w:r>
        <w:t>急促，并开始夹着几声轻轻的呻吟，身躯也开始上下挪动。我一面吻着她，一面轻轻去抚摸着她臀部。抚摸一阵之</w:t>
      </w:r>
    </w:p>
    <w:p>
      <w:r>
        <w:t>后，我移过手掌去抚摸她的两腿间，我不住揉着，而韩莹发出骚呤。</w:t>
      </w:r>
    </w:p>
    <w:p>
      <w:r>
        <w:t>我抓起韩莹的连衣裙下摆往上掀，企图脱下来。可由于连衣裙太紧，她的胸脯马上被提得高高地挺起，我用另</w:t>
      </w:r>
    </w:p>
    <w:p>
      <w:r>
        <w:t>一只手解开她的粉色胸罩，露出了她那两个光滑柔软的乳房，只见她两只乳房上的深色乳头已经如小枣般地挺立在</w:t>
      </w:r>
    </w:p>
    <w:p>
      <w:r>
        <w:t>那里。现在除了她的头部眼睛和举起的手臂被连衣裙包着以外，在我眼前的是一个只着有蕾丝边粉色小裤的丰满胴</w:t>
      </w:r>
    </w:p>
    <w:p>
      <w:r>
        <w:t>体。</w:t>
      </w:r>
    </w:p>
    <w:p>
      <w:r>
        <w:t>我没有再解韩莹的连衣裙，让它套在她头上，而是俯下身来轻轻地褪去了她的小裤，而她的小裤已是湿了半条，</w:t>
      </w:r>
    </w:p>
    <w:p>
      <w:r>
        <w:t>真是个小淫妇！随着小裤褪下来，我发现韩莹神秘的销魂洞如一个馒头般白嫩丰耸着，我禁不住轻轻吻了上去……</w:t>
      </w:r>
    </w:p>
    <w:p>
      <w:r>
        <w:t>韩莹并没有把裙从她头上脱下来，让它仍包在她头上，在我看来却是性感极了，我快速脱去了自己的衣服，把身体</w:t>
      </w:r>
    </w:p>
    <w:p>
      <w:r>
        <w:t>靠了上去，让两个身体没有任何阻隔地贴在了一起。</w:t>
      </w:r>
    </w:p>
    <w:p>
      <w:r>
        <w:t>我用身体下面已经涨涨的鸡巴贴着她，在她那丰满的小腹上揉移着，她一阵阵地急促喘息着，然后丰满的臀部</w:t>
      </w:r>
    </w:p>
    <w:p>
      <w:r>
        <w:t>开始前后扭动，用她柔滑的小腹来挤擦着我身前涨大的鸡巴。我一只手依然抓着她的两个手腕把它们举在她的头顶，</w:t>
      </w:r>
    </w:p>
    <w:p>
      <w:r>
        <w:t>让她的人好象被提在空中一样，身体紧紧贴着她，顺着她臀部的动作一起挪动。另一只手沿着她背部的曲线从她的</w:t>
      </w:r>
    </w:p>
    <w:p>
      <w:r>
        <w:t>小蛮腰上慢慢向下抚摸着，一直摸到了她丰腴的臀，手掌满满地握住了她半爿臀上那丰满的肉轻轻地上下扯动起来。</w:t>
      </w:r>
    </w:p>
    <w:p>
      <w:r>
        <w:t>我知道，这样扯动会把她分开站着两腿间的肌肤也牵动起来，果然她马上发出了一声近乎颤抖的声音，脚尖开始掂</w:t>
      </w:r>
    </w:p>
    <w:p>
      <w:r>
        <w:t>起来，把臀部向前向前一下一下地抬着。</w:t>
      </w:r>
    </w:p>
    <w:p>
      <w:r>
        <w:t>我的手向前移到她腰侧，然后顺着腹股沟向她两腿间一下子滑入，发现那里已经是湿漉漉的，大腿根部都被沾</w:t>
      </w:r>
    </w:p>
    <w:p>
      <w:r>
        <w:t>湿了一大片，我用整个手掌心贴住她那里温软湿润的两瓣嫩肉，然后这样用手提住她的两腿中间，开始提着她的身</w:t>
      </w:r>
    </w:p>
    <w:p>
      <w:r>
        <w:t>体，把她整个人一下一下向上提起一点又放了下去。</w:t>
      </w:r>
    </w:p>
    <w:p>
      <w:r>
        <w:t>她又是几声长长的呻吟，身体扭动得更厉害了，被高高举起按在墙上的手也开始扭动起来，似乎想挣脱束缚。</w:t>
      </w:r>
    </w:p>
    <w:p>
      <w:r>
        <w:t>我用下面的那只手的手指拨开了她两腿间那两瓣柔软湿润的嫩肉，挪动身体把涨粗的鸡巴抵住了她已经湿湿的小肉</w:t>
      </w:r>
    </w:p>
    <w:p>
      <w:r>
        <w:t>缝，轻轻地问她：「想要么？」她近乎呻吟的说：「好……想……」。</w:t>
      </w:r>
    </w:p>
    <w:p>
      <w:r>
        <w:t>没等她把话说完，我已经将下体向上重重一顶，插向她的两腿中间，把鼓大涨粗的坚硬鸡巴猛一下插进了她温</w:t>
      </w:r>
    </w:p>
    <w:p>
      <w:r>
        <w:t>热湿润的肉缝里。两腿中间突然被猛地插进了一条烫热坚硬的柱体，顿时她一下子被插得扭动着头急促的「啊！」</w:t>
      </w:r>
    </w:p>
    <w:p>
      <w:r>
        <w:t>地喊叫了一声。</w:t>
      </w:r>
    </w:p>
    <w:p>
      <w:r>
        <w:t>我不等她有反映的时间，把鸡巴抽出一些，又再猛地一下全部插进了她两腿间的深处，我感觉韩莹的蜜穴水汪</w:t>
      </w:r>
    </w:p>
    <w:p>
      <w:r>
        <w:t>汪的，很容易就顶进去了，我直捅上去，直到鸡巴的根部紧紧抵在她那两瓣被粗大鸡巴撑开着的肉唇上。「啊……！」</w:t>
      </w:r>
    </w:p>
    <w:p>
      <w:r>
        <w:t>她被这一下插得的嘴里失声长长地颤抖着叫了起来。</w:t>
      </w:r>
    </w:p>
    <w:p>
      <w:r>
        <w:t>然后我开始在下面用粗硬的鸡巴，一次次向上插进她温热湿润的腿间蜜穴，由于两人是站着的，所以我的鸡巴</w:t>
      </w:r>
    </w:p>
    <w:p>
      <w:r>
        <w:t>不能全部插入，还有一截在外面，但足够韩莹受的了。随着下面两腿间一次次那根鸡巴的冲撞插入，她被冲击得背</w:t>
      </w:r>
    </w:p>
    <w:p>
      <w:r>
        <w:t>脊紧贴在墙上，整个身体一下一下从两腿中间被顶起，自下往上耸动着。胸前两只柔软的乳房，也随之一上一下的</w:t>
      </w:r>
    </w:p>
    <w:p>
      <w:r>
        <w:t>跳动，随着粗大鸡巴在她两腿间阴户里抽动的节奏，发出了一声声颤抖尖叫声。</w:t>
      </w:r>
    </w:p>
    <w:p>
      <w:r>
        <w:t>我的鸡巴被她的嫩屄紧紧包裹着，她那里温热、湿软又很紧，这感觉让我越来越快的将鸡巴在她的两腿间一下</w:t>
      </w:r>
    </w:p>
    <w:p>
      <w:r>
        <w:t>一下地深深插入和拔出，同时把蒙着她头的连衣裙拉掉，放开了她的手。然后自己也脱光了。</w:t>
      </w:r>
    </w:p>
    <w:p>
      <w:r>
        <w:t>我看着她如丝的眼睛微启的红唇，伸出一只手去握住了她胸口一只在上下跳动的乳房，只觉得一手满满的温软，</w:t>
      </w:r>
    </w:p>
    <w:p>
      <w:r>
        <w:t>那涨满我手掌的肉似乎被握得要从指缝里挤出来一般，顿时心中一荡，于是搓揉起这柔软又有弹性的乳房来。另一</w:t>
      </w:r>
    </w:p>
    <w:p>
      <w:r>
        <w:t>只手在她后面抓住了她丰腴的臀拉动着，把她两腿间嫩嫩的肌肤牵扯得动起来，前后摩擦着我在她腿间抽插的鸡巴。</w:t>
      </w:r>
    </w:p>
    <w:p>
      <w:r>
        <w:t>她两腿间包含着鸡巴的那两瓣软肉，一面承受着热热的坚硬鸡巴在腿间插进拔出的上下摩擦，一面被我从她后</w:t>
      </w:r>
    </w:p>
    <w:p>
      <w:r>
        <w:t>面扯动臀部牵引着前后拉动，和湿漉漉嫩屄上口的小肉蒂一起擦着从她身前插入的鸡巴。她下身流出的水开始越来</w:t>
      </w:r>
    </w:p>
    <w:p>
      <w:r>
        <w:t>越多，叉开张着的两腿根部，被鸡巴抽动时从小洞里带出来的汁水打湿了一片，使鸡巴抽动的时候发出了「扑哧、</w:t>
      </w:r>
    </w:p>
    <w:p>
      <w:r>
        <w:t>扑哧」的声音。</w:t>
      </w:r>
    </w:p>
    <w:p>
      <w:r>
        <w:t>她的面腮和身体渐渐泛起了一片桃红色，嘴唇张开大声喘息着，嘴里一声接一声越来越快地发出了「啊……啊</w:t>
      </w:r>
    </w:p>
    <w:p>
      <w:r>
        <w:t>……啊……」的呻吟。不一会，突然她双手紧紧地搂住我，颤抖着喊了一声：「啊……要不行了……要来了……啊</w:t>
      </w:r>
    </w:p>
    <w:p>
      <w:r>
        <w:t>……啊……」，然后两条站着的大腿肌肉一阵阵激烈地颤抖起来。</w:t>
      </w:r>
    </w:p>
    <w:p>
      <w:r>
        <w:t>我见状用双手提起了她的两条大腿抱在身侧，端着她将她的身体悬在空中，让她两腿间的嫩屄正对着我身前昂</w:t>
      </w:r>
    </w:p>
    <w:p>
      <w:r>
        <w:t>起的鸡巴，在她下身抽动的鸡巴猛地向上用力插进她的腿间，用鸡巴把她人全部顶离了地面，开始加快了鸡巴对她</w:t>
      </w:r>
    </w:p>
    <w:p>
      <w:r>
        <w:t>的冲击，把粗涨的鸡巴一次次重重地直插进她腿间的阴户内，直抵她嫩屄尽头。</w:t>
      </w:r>
    </w:p>
    <w:p>
      <w:r>
        <w:t>随着我的鸡巴在她体内越来越剧烈的抽动，她的两条腿突然猛地交缠在我身后盘住我，大腿紧紧箍着我的腰，</w:t>
      </w:r>
    </w:p>
    <w:p>
      <w:r>
        <w:t>用她的脚跟用力地将我向她身体地勾去，把我身前那粗涨坚硬的鸡巴深深的推挤进她自己的两腿中间。</w:t>
      </w:r>
    </w:p>
    <w:p>
      <w:r>
        <w:t>我这时感觉到她下面那柔软湿润包裹着鸡巴的阴道猛然开始抽搐起来，她的嘴里「啊……！」地一声发出了一</w:t>
      </w:r>
    </w:p>
    <w:p>
      <w:r>
        <w:t>声长长的颤抖着的呻吟，被我端在空中的身体也一下子绷紧着使劲向后仰去，胸前两只乳房挺了起来。她的整个人</w:t>
      </w:r>
    </w:p>
    <w:p>
      <w:r>
        <w:t>同时随着她两腿深处那阵抽搐，没有节奏地时快时慢一阵阵的颤抖起来。下面那两腿间那两瓣湿热的肉唇和柔软的</w:t>
      </w:r>
    </w:p>
    <w:p>
      <w:r>
        <w:t>肉壁，也在一次次地痉挛，夹挤着我正在她腿间抽动的粗热鸡巴，她的阴道剧烈地抽搐了六、七下后，她那绷紧向</w:t>
      </w:r>
    </w:p>
    <w:p>
      <w:r>
        <w:t>后仰去的上半身一下瘫软下来，然后趴在了我肩上。</w:t>
      </w:r>
    </w:p>
    <w:p>
      <w:r>
        <w:t>我鸡巴深深地插在韩莹嫩屄里，双手捧着她丰满的臀部。而她双臂抱着我的头，双腿夹住我的腰，两只大乳房</w:t>
      </w:r>
    </w:p>
    <w:p>
      <w:r>
        <w:t>贴在我脸上，一只奶头被我吮着，过了一阵，她夹骑在我身上那绷紧着的腿，也慢慢开始变得软绵绵的，然后她双</w:t>
      </w:r>
    </w:p>
    <w:p>
      <w:r>
        <w:t>手搂紧我脖子，把身躯紧紧地贴着我，看着我的那双弯弯眼睛里似乎柔得要流出水来，轻轻地在我耳边说到：「弟</w:t>
      </w:r>
    </w:p>
    <w:p>
      <w:r>
        <w:t>弟你……真……厉害……弄死姐姐了……」我慢慢的蠕动着依然坚挺的鸡巴，在她高潮后异常润滑的阴道中滑动着，</w:t>
      </w:r>
    </w:p>
    <w:p>
      <w:r>
        <w:t>吻着她的乳房，让她充分享受了高潮的余韵后才从她体内褪出来。她笑着说：「小黑你越来越厉害了，莹莹姐都应</w:t>
      </w:r>
    </w:p>
    <w:p>
      <w:r>
        <w:t>付不了你了。我看啊，我得给你再找个女人了，要不迟早被你的黑鸡巴给干死。」我笑着说：「干死你我可舍不得，</w:t>
      </w:r>
    </w:p>
    <w:p>
      <w:r>
        <w:t>我还要好好玩陪你玩呢。」她冲我媚笑一下，跪在地上，手握着我的大鸡巴套弄几下，鸡巴上沾满了她的淫液，她</w:t>
      </w:r>
    </w:p>
    <w:p>
      <w:r>
        <w:t>毫不介意的低头含入口中，用舌尖舔食着龟头的沟冠，用手轻轻的揉搓着我的阴囊，我舒服的靠在墙上，闭上眼睛</w:t>
      </w:r>
    </w:p>
    <w:p>
      <w:r>
        <w:t>享受着美女老师的口交，她将我的鸡巴含入口中做着深喉口交，并且用手指刺激着我的肛门。渐渐的她的喘息也急</w:t>
      </w:r>
    </w:p>
    <w:p>
      <w:r>
        <w:t>促起来，我睁眼一看，她的一只手已经开始插入自己的阴道玩弄着。</w:t>
      </w:r>
    </w:p>
    <w:p>
      <w:r>
        <w:t>我抱起她走向沙发准备再次进入她的体内。突然浴室的门打开了，我们都一惊，却见出来一个大美女身上裹着</w:t>
      </w:r>
    </w:p>
    <w:p>
      <w:r>
        <w:t>浴巾，眉目间与韩莹颇为相似，却年轻许多，韩莹一声惊呼：「小雪，你什么时候来了。」却是她的妹妹韩雪。</w:t>
      </w:r>
    </w:p>
    <w:p>
      <w:r>
        <w:t>韩雪双颊飞红，却很大方的道：「我早就来了，刚洗完澡，你们就进来了，我还没来得及出声你就干上了，嘻</w:t>
      </w:r>
    </w:p>
    <w:p>
      <w:r>
        <w:t>嘻，姐夫不在家你就放开胆子了，小淫妇。」韩莹也不生气笑着说：「你个小骚货，还好意思说我，是不是看着我</w:t>
      </w:r>
    </w:p>
    <w:p>
      <w:r>
        <w:t>们的表演，忍不住自慰呢？」韩雪媚笑着：「我自慰那也是被你这个偷人养汉的小淫妇给害的。」说着走到沙发的</w:t>
      </w:r>
    </w:p>
    <w:p>
      <w:r>
        <w:t>另外一侧作了下来。</w:t>
      </w:r>
    </w:p>
    <w:p>
      <w:r>
        <w:t>此时我和韩莹一丝不挂的，在沙发上还搂住一起，衣服脱得慢地都是，好不尴尬。</w:t>
      </w:r>
    </w:p>
    <w:p>
      <w:r>
        <w:t>韩莹突然把我推到韩雪的身边，荡笑着：「正好，我的好弟弟还没消火，你这个女消防队员帮他灭火吧。」韩</w:t>
      </w:r>
    </w:p>
    <w:p>
      <w:r>
        <w:t>雪嘟囔着：「你自己点起来的火，自己不灭，让我帮忙，我有什么好处啊？</w:t>
      </w:r>
    </w:p>
    <w:p>
      <w:r>
        <w:t>还是你自己来，看你们玩挺有意思的，比看Ａ片强。「韩莹走过来，一把拉掉了韩雪的浴巾：「好处就是给你</w:t>
      </w:r>
    </w:p>
    <w:p>
      <w:r>
        <w:t>一管子精液，灭灭你的火。」韩雪夸张的惊叫一声：「你个疯婆子。」却也没有去抢浴巾。韩莹笑着将浴巾裹在自</w:t>
      </w:r>
    </w:p>
    <w:p>
      <w:r>
        <w:t>己身上：「我先去洗个澡，你们两个互相灭灭火。」说着就进了浴室。</w:t>
      </w:r>
    </w:p>
    <w:p>
      <w:r>
        <w:t>我尴尬的看看韩雪，想去穿衣服，突然韩雪把手放在我的大腿上，腻声道：「你还有劲儿吗？」我不知道如何</w:t>
      </w:r>
    </w:p>
    <w:p>
      <w:r>
        <w:t>回答，看着这个赤裸裸的性感美女来摸我，刚才被惊吓而有些萎缩的鸡巴又勃起了，她吃吃笑着骑上我的身子，然</w:t>
      </w:r>
    </w:p>
    <w:p>
      <w:r>
        <w:t>后熟练的套弄我的鸡巴，并牵引着靠近了她的阴户。我的龟头很快就接触到两片湿漉漉火辣辣的肉唇，她的那里像</w:t>
      </w:r>
    </w:p>
    <w:p>
      <w:r>
        <w:t>是会吮吸一般，我忍不住一挺屁股，就将大鸡巴挺入她体内。显然她已经很动情，阴道滑腻紧暖，我和她都发出舒</w:t>
      </w:r>
    </w:p>
    <w:p>
      <w:r>
        <w:t>畅的呻吟。她伸张着腰肢，如同驯服烈马一般在他的身上一窜一跳地驰骋着，在她极为疯狂的纵动中，她脸上的五</w:t>
      </w:r>
    </w:p>
    <w:p>
      <w:r>
        <w:t>官时而紧凑在一起，像是扭曲了一般呈现出可狰狞可怖的一面，时而却眉飞眼笑、轻舒绽放，表露出愉悦欣喜中惹</w:t>
      </w:r>
    </w:p>
    <w:p>
      <w:r>
        <w:t>人怜爱的一面。</w:t>
      </w:r>
    </w:p>
    <w:p>
      <w:r>
        <w:t>「啊……啊……哥……啊……好深哪……好……好哦……」韩雪感觉阴道被完全胀满，可却是异样的舒畅满足，</w:t>
      </w:r>
    </w:p>
    <w:p>
      <w:r>
        <w:t>是她梦寐以求的美妙滋味，酸软酥麻传遍从嫩屄儿心全身，不由得四肢发软，她骚浪的说：「弟弟……快……你来</w:t>
      </w:r>
    </w:p>
    <w:p>
      <w:r>
        <w:t>干我……用力……干……姐姐……的……小屄……」我快速的和她交换位置，将她压在身下，韩雪的双腿紧紧的勾</w:t>
      </w:r>
    </w:p>
    <w:p>
      <w:r>
        <w:t>勒着我的屁股，没等我开始抽插，就自己先挺动起来。我被她的浪态惹得鸡巴大硬，先抵死她的屄心，再缓缓的抽</w:t>
      </w:r>
    </w:p>
    <w:p>
      <w:r>
        <w:t>出，抽到只剩下大龟头含在穴口时，只听得「咕吱」一声，原先被鸡巴封堵住的淫水喷洒而出，延着韩雪的屁股缝</w:t>
      </w:r>
    </w:p>
    <w:p>
      <w:r>
        <w:t>都流到草地上了。我又深深插入，再次紧顶屄心，然后又退出到穴口，如此重复着，而且越来动作越快，屁股不停</w:t>
      </w:r>
    </w:p>
    <w:p>
      <w:r>
        <w:t>的扭动着。</w:t>
      </w:r>
    </w:p>
    <w:p>
      <w:r>
        <w:t>韩雪被插得香汗淋漓，快乐的就要魂飞上天，也不管会不会有人听见，动人心魄的浪声叫唤起来。「啊……啊</w:t>
      </w:r>
    </w:p>
    <w:p>
      <w:r>
        <w:t>……亲哥……亲老公啊……我好舒服……美死了……再插……再插啊……好深哪……姐姐要死了……真舒服……美</w:t>
      </w:r>
    </w:p>
    <w:p>
      <w:r>
        <w:t>啊……」我用嘴唇封住她的小嘴，舌头和舌头纠缠起来，韩雪不能再出声，只是「唔唔」的发着鼻音，继续表达她</w:t>
      </w:r>
    </w:p>
    <w:p>
      <w:r>
        <w:t>的快乐。屄心深处的阵阵颤抖，让她无法不发出浪声，她恨不得可以大声叫喊，因为实在太舒服了。</w:t>
      </w:r>
    </w:p>
    <w:p>
      <w:r>
        <w:t>可是当我继续抽插，让她大泄了两次之后，她才真正尝到大鸡巴的威力，我丝豪没有疲惫或要射精的迹象，仍</w:t>
      </w:r>
    </w:p>
    <w:p>
      <w:r>
        <w:t>然坚强的挺进拔出，她的淫水湿透的身下的沙发，双腿终于自我的腰际无力的松下，脸上露出恍忽的笑容。</w:t>
      </w:r>
    </w:p>
    <w:p>
      <w:r>
        <w:t>我这时更有机会看清楚这个美女的骚样，她年轻美丽的脸庞正浮动着满足的红云，淡薄的嘴唇明艳动人，我忍</w:t>
      </w:r>
    </w:p>
    <w:p>
      <w:r>
        <w:t>不住又轻吻了她一次。丰满耸立的乳房正随着剧烈的呼吸上下起伏着。我兴味昂然的抽插，看着淫水飞溅，两人的</w:t>
      </w:r>
    </w:p>
    <w:p>
      <w:r>
        <w:t>下身都是黏答答一片，大鸡巴将小骚屄撑的肥隆突起，而韩雪只剩下呻吟般的梦呓，我突然加快速度，发狠的进出</w:t>
      </w:r>
    </w:p>
    <w:p>
      <w:r>
        <w:t>不停。</w:t>
      </w:r>
    </w:p>
    <w:p>
      <w:r>
        <w:t>韩雪又被美醒了，而且这次是一种从来也没经历过的刺激感觉，小骚屄儿被插得不停的收缩，阴蒂变得敏感异</w:t>
      </w:r>
    </w:p>
    <w:p>
      <w:r>
        <w:t>常，我每一个刺进拉出的动作都让会她悸动不停，花心乱颤，她觉得身体快要爆炸了一样。</w:t>
      </w:r>
    </w:p>
    <w:p>
      <w:r>
        <w:t>终于，她高声「啊……！」的叫喊出来，高潮来了，而且一波接着一波，这是她第一次经历连续性高潮，她觉</w:t>
      </w:r>
    </w:p>
    <w:p>
      <w:r>
        <w:t>得自己几乎要死掉了，双腿又再勾上我的臀部，死命的勒紧，像要把我生吞活剥吃了一般。</w:t>
      </w:r>
    </w:p>
    <w:p>
      <w:r>
        <w:t>我觉的大鸡巴被牢牢套紧，大龟头仿佛有一张小嘴吸着一样，感觉浑身酥软，我用力挺动几下，一阵短促抽插</w:t>
      </w:r>
    </w:p>
    <w:p>
      <w:r>
        <w:t>后，我哼叫着将鸡巴顶在韩雪的阴道深处，任其猛烈抽搐将积攒一天的精液射入她的体内……等韩莹洗澡出来时韩</w:t>
      </w:r>
    </w:p>
    <w:p>
      <w:r>
        <w:t>雪已经被我干的浑身无力的躺在沙发上，双腿叉着，黑亮的阴毛上沾满了淫液和精液，一张一合的阴唇中淫水精液</w:t>
      </w:r>
    </w:p>
    <w:p>
      <w:r>
        <w:t>的混合物正缓缓流出。</w:t>
      </w:r>
    </w:p>
    <w:p>
      <w:r>
        <w:t>韩莹噗哧一笑：「你本事不小嘛，把我这个小骚货妹妹给摆平了。」说着爬到沙发前，媚笑着将我的沾满精液</w:t>
      </w:r>
    </w:p>
    <w:p>
      <w:r>
        <w:t>淫水的大鸡巴含入口中吮吸起来，嘴里还发出淫荡的呻吟，我知道这一夜我将初尝一龙二凤的美妙滋味……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