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那些年，那个人</w:t>
      </w:r>
    </w:p>
    <w:p>
      <w:r>
        <w:t>A 是我高中的同学，长的有点像宁静，大大的眼睛，睫毛又长又黑，眼角下面一颗小小的黑痣，清纯中又带点</w:t>
      </w:r>
    </w:p>
    <w:p>
      <w:r>
        <w:t>妩媚，高中时坐在我的前桌，加上其它几个同学，一帮朋友比较玩的来，经常一起出去游玩。不知不觉，我就喜欢</w:t>
      </w:r>
    </w:p>
    <w:p>
      <w:r>
        <w:t>上了A ，高中时我对女生比较腼腆，那时候比较无忧无虑，觉得日子永远没有头，就这样能天天看见她，和她说说</w:t>
      </w:r>
    </w:p>
    <w:p>
      <w:r>
        <w:t>话，就足够了。</w:t>
      </w:r>
    </w:p>
    <w:p>
      <w:r>
        <w:t>当然A 也不乏追求者。</w:t>
      </w:r>
    </w:p>
    <w:p>
      <w:r>
        <w:t>高考完那晚，大家一起出去疯狂，送她回家时，突然觉得特别惆怅，大家就要各奔东西了，一路都没什么话，</w:t>
      </w:r>
    </w:p>
    <w:p>
      <w:r>
        <w:t>临到她家门口，才鼓起勇气拉住她，但是憋了半天，都不敢说出来，她抬起头，无辜的大眼睛问我，还有事吗。我</w:t>
      </w:r>
    </w:p>
    <w:p>
      <w:r>
        <w:t>当时好想亲下去，可是还是勇气不够，最终还是憋出来「我喜欢你很久了」，她当时先是一愣，微笑道「我也知道</w:t>
      </w:r>
    </w:p>
    <w:p>
      <w:r>
        <w:t>很久了」，转身就走了。走了几步停下来，转过身笑着道「我不会忘记你的」</w:t>
      </w:r>
    </w:p>
    <w:p>
      <w:r>
        <w:t>大学，大家去了不同的城市，虽然只有几个小时车程，但却也没有刻意聚一聚，只是偶尔在QQ上有一搭没一搭</w:t>
      </w:r>
    </w:p>
    <w:p>
      <w:r>
        <w:t>的聊几句，再后来，听说她和同在一个城市的B 在一起了。我依然还是放不下她，虽然也遇到不错的女生，但是我</w:t>
      </w:r>
    </w:p>
    <w:p>
      <w:r>
        <w:t>心里却装不下别人。日子一天一天过，我们依然在QQ保持着这种若即若离的关系。</w:t>
      </w:r>
    </w:p>
    <w:p>
      <w:r>
        <w:t>大三上学期，有一天，她在QQ上说，要路过我在的城市，想去看看我。</w:t>
      </w:r>
    </w:p>
    <w:p>
      <w:r>
        <w:t>半夜去接的火车，几年没见，她似乎变的更漂亮了，身材也更好了，不再是当初的小女孩一样。在学校旁的一</w:t>
      </w:r>
    </w:p>
    <w:p>
      <w:r>
        <w:t>个旅馆安顿下她，虽然明知道学校宿舍已经关门了，我还是对她说，我先回学校了，明天早上再来接她。</w:t>
      </w:r>
    </w:p>
    <w:p>
      <w:r>
        <w:t>她说，一个人有点害怕，让我陪陪她。傻子都知道她话中的意思。不过也许我就是那个傻子。我留了下来。不</w:t>
      </w:r>
    </w:p>
    <w:p>
      <w:r>
        <w:t>过整晚我们什么都没有发生，她躺在床上，我坐在沙发上，我们聊了一夜，聊了什么也不记得了，无非是以前的日</w:t>
      </w:r>
    </w:p>
    <w:p>
      <w:r>
        <w:t>子。</w:t>
      </w:r>
    </w:p>
    <w:p>
      <w:r>
        <w:t>第二天，陪她逛了一天，感觉她特别开心，还是和以前一样特别爱笑。</w:t>
      </w:r>
    </w:p>
    <w:p>
      <w:r>
        <w:t>晚上送走了她，我突然想起了高考完那晚。一样的心情。</w:t>
      </w:r>
    </w:p>
    <w:p>
      <w:r>
        <w:t>转眼就大学毕业了，我工作找在几乎横跨半个中国的另一个城市。</w:t>
      </w:r>
    </w:p>
    <w:p>
      <w:r>
        <w:t>临行时。应她的邀请，我在她所在的城市转的车，其实我也很想去见见她。</w:t>
      </w:r>
    </w:p>
    <w:p>
      <w:r>
        <w:t>深冬午夜，出了车站，看见她一个人等在出站口，脸都冻的红红的，突然好感动，突然想她要是我女朋友多好。</w:t>
      </w:r>
    </w:p>
    <w:p>
      <w:r>
        <w:t>我以为她会把我安排在哪个旅馆。没想到直接回了她住的公寓。地上的地铺已经打好了。</w:t>
      </w:r>
    </w:p>
    <w:p>
      <w:r>
        <w:t>「你睡地铺，我睡床上」</w:t>
      </w:r>
    </w:p>
    <w:p>
      <w:r>
        <w:t>「你一个人住？」我疑惑的问，</w:t>
      </w:r>
    </w:p>
    <w:p>
      <w:r>
        <w:t>「是啊，还有谁啊」她帮我整理着行李道，停了一会「我和B 大二就分手了」</w:t>
      </w:r>
    </w:p>
    <w:p>
      <w:r>
        <w:t>这我一直不知道，我却回答「哦」</w:t>
      </w:r>
    </w:p>
    <w:p>
      <w:r>
        <w:t>简单洗漱完，我趟在她铺的地铺上，很暖和。</w:t>
      </w:r>
    </w:p>
    <w:p>
      <w:r>
        <w:t>她关了灯，去卫生间洗澡。</w:t>
      </w:r>
    </w:p>
    <w:p>
      <w:r>
        <w:t>哗哗的水声，我躺在地上，也没什么睡意。</w:t>
      </w:r>
    </w:p>
    <w:p>
      <w:r>
        <w:t>水声停了，她开了门，探出一个头，「闭上眼，不许偷看」</w:t>
      </w:r>
    </w:p>
    <w:p>
      <w:r>
        <w:t>「黑灯瞎火的，谁看得见啊」我笑道。</w:t>
      </w:r>
    </w:p>
    <w:p>
      <w:r>
        <w:t>她一阵风一样钻进了床上的被窝。</w:t>
      </w:r>
    </w:p>
    <w:p>
      <w:r>
        <w:t>黑暗中，我只能看到一个轮廓，她应该啥也没穿。</w:t>
      </w:r>
    </w:p>
    <w:p>
      <w:r>
        <w:t>可是被窝里，小弟弟却不知觉的硬了起来。</w:t>
      </w:r>
    </w:p>
    <w:p>
      <w:r>
        <w:t>黑暗中，谁也没说话，很久，直到我们以为对方都会睡着了。</w:t>
      </w:r>
    </w:p>
    <w:p>
      <w:r>
        <w:t>「地上冷不冷？」终于还是她先说话。</w:t>
      </w:r>
    </w:p>
    <w:p>
      <w:r>
        <w:t>「不会，很暖和」</w:t>
      </w:r>
    </w:p>
    <w:p>
      <w:r>
        <w:t>又是一阵沉默。</w:t>
      </w:r>
    </w:p>
    <w:p>
      <w:r>
        <w:t>突然，她下了床，掀起我的被子，钻了进来。</w:t>
      </w:r>
    </w:p>
    <w:p>
      <w:r>
        <w:t>真的没有穿衣服。</w:t>
      </w:r>
    </w:p>
    <w:p>
      <w:r>
        <w:t>好光滑，好温暖的身体。</w:t>
      </w:r>
    </w:p>
    <w:p>
      <w:r>
        <w:t>我也只穿了条内裤。可是我的小弟弟在内裤里，已经跟铁棍一样。</w:t>
      </w:r>
    </w:p>
    <w:p>
      <w:r>
        <w:t>我们什么话都没有，烈火终于爆发了。我翻过身抱住她，我们疯狂的拥吻，我将这几年的思念话成一阵阵吻，</w:t>
      </w:r>
    </w:p>
    <w:p>
      <w:r>
        <w:t>疯狂的亲着她的唇，她的脸，她的耳垂，她的胸部。</w:t>
      </w:r>
    </w:p>
    <w:p>
      <w:r>
        <w:t>不断的挺动腰部撞击着她的阴部，她大大的张开腿，隔着我的内裤，我依然感觉她阴部发出的阵阵湿润。直到</w:t>
      </w:r>
    </w:p>
    <w:p>
      <w:r>
        <w:t>我的内裤，前面都湿了。</w:t>
      </w:r>
    </w:p>
    <w:p>
      <w:r>
        <w:t>她主动的帮我褪下内裤。</w:t>
      </w:r>
    </w:p>
    <w:p>
      <w:r>
        <w:t>我的肉棒像弹簧一样弹了出来。我的肉棒从来没有这么硬过，像是要爆炸了一般。</w:t>
      </w:r>
    </w:p>
    <w:p>
      <w:r>
        <w:t>我只想钻进她湿润的蜜穴，我挺动腰部，不停的撞击着她湿润的阴唇，每次撞击她都轻轻的「啊」一声，真是</w:t>
      </w:r>
    </w:p>
    <w:p>
      <w:r>
        <w:t>天籁一般。可是我总是不得门而入……她伸出手，扶住我的肉棒，凉凉的，光滑，如若无骨的手，轻轻握着的肉棒，</w:t>
      </w:r>
    </w:p>
    <w:p>
      <w:r>
        <w:t>我浑身一激灵，差点射了出来。她牵引着我的肉棒，用龟头挤开她早就湿的一塌糊涂的阴唇。我几乎将整个人的重</w:t>
      </w:r>
    </w:p>
    <w:p>
      <w:r>
        <w:t>量压了下去。温暖、湿润、紧致，但是却顺畅的插了进去，「嗯」她低声叫了一声。</w:t>
      </w:r>
    </w:p>
    <w:p>
      <w:r>
        <w:t>整个肉棒几乎没根而入，龟头、阴茎整个都被紧紧的包裹着，好爽，比自己撸爽上一万倍。</w:t>
      </w:r>
    </w:p>
    <w:p>
      <w:r>
        <w:t>我本能的抽出肉棒，又重重的插进去，把她整个人撞的往上一动，「啊」她被撞的几乎叫了出来。</w:t>
      </w:r>
    </w:p>
    <w:p>
      <w:r>
        <w:t>她却仅仅抱着我，开始挺动着腰肢，迎合着我的每次撞击。</w:t>
      </w:r>
    </w:p>
    <w:p>
      <w:r>
        <w:t>没有任何技巧，以前在日本爱情动作片看的任何技巧都不记得了，我只知道抽插，越来越快的抽插。肉棒上的</w:t>
      </w:r>
    </w:p>
    <w:p>
      <w:r>
        <w:t>阵阵快感，让我停不下来。</w:t>
      </w:r>
    </w:p>
    <w:p>
      <w:r>
        <w:t>每次进出都带出阵阵淫水，湿了她的整片阴部、顺着会阴、流到她的屁股上，床单上，直到床单湿了一大片。</w:t>
      </w:r>
    </w:p>
    <w:p>
      <w:r>
        <w:t>「啊哦…啊哦…啊哦…」她的叫声已经连成一串。</w:t>
      </w:r>
    </w:p>
    <w:p>
      <w:r>
        <w:t>不到5 分钟，肉棒上的阵阵快感让我几乎把持不住。</w:t>
      </w:r>
    </w:p>
    <w:p>
      <w:r>
        <w:t>仅存的理智，让我想起，我们没有采取任何避孕措施，「我要射了」我想抽出肉棒。</w:t>
      </w:r>
    </w:p>
    <w:p>
      <w:r>
        <w:t>「不要，……继续………啊」她双脚缠住我的腰，双手紧紧抱住我，不让我退出来，屁股不停的向上挺动着。</w:t>
      </w:r>
    </w:p>
    <w:p>
      <w:r>
        <w:t>我也管不了那么多了，加快了速度。直到在她阴道深处一泄如注。</w:t>
      </w:r>
    </w:p>
    <w:p>
      <w:r>
        <w:t>也是我第一次射了以后，肉棒依然坚硬如铁。我又深深的插了几十下，才瘫倒在她身体上。</w:t>
      </w:r>
    </w:p>
    <w:p>
      <w:r>
        <w:t>我们都喘着粗气，一动不动，直到我的肉棒软了，滑出她的阴道。</w:t>
      </w:r>
    </w:p>
    <w:p>
      <w:r>
        <w:t>我躺着，她依偎在我怀里，脸上还留着阵阵潮红。</w:t>
      </w:r>
    </w:p>
    <w:p>
      <w:r>
        <w:t>特别动人。</w:t>
      </w:r>
    </w:p>
    <w:p>
      <w:r>
        <w:t>「抱歉，我是第一次，没想到这么快」</w:t>
      </w:r>
    </w:p>
    <w:p>
      <w:r>
        <w:t>我主动打破了尴尬的气氛。</w:t>
      </w:r>
    </w:p>
    <w:p>
      <w:r>
        <w:t>「不会啊，我也很舒服」她害羞的躲在我胸口。</w:t>
      </w:r>
    </w:p>
    <w:p>
      <w:r>
        <w:t>打破了肉体上的关系，似乎以前那层若有若无的隔膜就不存在了。我们聊了很多。</w:t>
      </w:r>
    </w:p>
    <w:p>
      <w:r>
        <w:t>我和她还有B ，她说，她对我和B 都有好感，高中时就不知道怎么选择，可是B 比我主动，又和她在一个城市，</w:t>
      </w:r>
    </w:p>
    <w:p>
      <w:r>
        <w:t>可是选了B ，却觉得经常会想起我，也许之前选我的话，也会想起B.跟她聊，也让我对女孩子了解了很多，她还叮</w:t>
      </w:r>
    </w:p>
    <w:p>
      <w:r>
        <w:t>嘱我，以后对女孩子要主动点，女孩子脸皮薄，大部分人即使喜欢你，也喜欢你主动追她。</w:t>
      </w:r>
    </w:p>
    <w:p>
      <w:r>
        <w:t>在我的一再追问下，她还和说了她和B 的第一次。有一次晚上出去逛街迟了，就在外面开了房，自然而然的就</w:t>
      </w:r>
    </w:p>
    <w:p>
      <w:r>
        <w:t>开始了，B 显然早有准备，安全套都准备好了。B 也是第一次，没什么经验，弄的她很疼，插进去后，也是没弄几</w:t>
      </w:r>
    </w:p>
    <w:p>
      <w:r>
        <w:t>分钟，她刚有点感觉，B 就射了。还说，插的时候，她突然想到了我，后来经常和B 做得时候，也会突然想起我。</w:t>
      </w:r>
    </w:p>
    <w:p>
      <w:r>
        <w:t>这也成了后来他们分手的原因。</w:t>
      </w:r>
    </w:p>
    <w:p>
      <w:r>
        <w:t>有一次，B 特别厉害，把她搞的高潮连连。她在迷离的时候，突然叫出了我的名字，B 当时就软了，大吵了一</w:t>
      </w:r>
    </w:p>
    <w:p>
      <w:r>
        <w:t>架，就分手了，也就是大学时，她去看我之前没多久。听得我特别兴奋，非要叫她学着叫。</w:t>
      </w:r>
    </w:p>
    <w:p>
      <w:r>
        <w:t>「XX，……不要停………XX，……干我……，我要」</w:t>
      </w:r>
    </w:p>
    <w:p>
      <w:r>
        <w:t>虽然情绪应该和高潮时完全不一样，但我听的，疲软的鸡巴，像打了兴奋剂一样。迅速就暴涨N 多倍。</w:t>
      </w:r>
    </w:p>
    <w:p>
      <w:r>
        <w:t>「我现在就想干你，可以吗？」我轻轻的在她耳边道。我真是傻X ，又用了干这么粗鲁的字眼，还问可以吗。</w:t>
      </w:r>
    </w:p>
    <w:p>
      <w:r>
        <w:t>「傻瓜，还用问吗？一点也不懂女孩子心意。今晚我早就是你的了，随便你怎样都可以」</w:t>
      </w:r>
    </w:p>
    <w:p>
      <w:r>
        <w:t>我像得了圣旨一样，打开了床头灯，掀开了被子，房间里开着空调，不盖被子也不会冷。</w:t>
      </w:r>
    </w:p>
    <w:p>
      <w:r>
        <w:t>「讨厌，干嘛开灯」她迅速拉起被角，害羞的起来。「让我看看嘛，你还说我怎么样都可以」</w:t>
      </w:r>
    </w:p>
    <w:p>
      <w:r>
        <w:t>她没有坚持。</w:t>
      </w:r>
    </w:p>
    <w:p>
      <w:r>
        <w:t>终于第一次见到我单恋多年的女神的裸体。</w:t>
      </w:r>
    </w:p>
    <w:p>
      <w:r>
        <w:t>她拉着被子盖住胸部，双手紧紧护住，双脚也紧紧夹住蜷缩着。</w:t>
      </w:r>
    </w:p>
    <w:p>
      <w:r>
        <w:t>我轻轻俯下身，在她耳边厮磨道「你真美，害羞的样子真好看」</w:t>
      </w:r>
    </w:p>
    <w:p>
      <w:r>
        <w:t>我轻轻拉开她的双手，她并没有做过多抵抗，只是头侧向一边，脸上更红了。</w:t>
      </w:r>
    </w:p>
    <w:p>
      <w:r>
        <w:t>好白好大的胸部，应该比高中时候大了不少。柔软而有弹性，轻轻一捏五指就陷了进去，一放手，想小白兔一</w:t>
      </w:r>
    </w:p>
    <w:p>
      <w:r>
        <w:t>样又弹了回来。</w:t>
      </w:r>
    </w:p>
    <w:p>
      <w:r>
        <w:t>粉红的乳晕围着娇小的乳头。让人忍不住想要咬一口。</w:t>
      </w:r>
    </w:p>
    <w:p>
      <w:r>
        <w:t>我轻轻含住一边的乳头，轻轻吸吮。「哦」她不自觉的发出一声娇喘。</w:t>
      </w:r>
    </w:p>
    <w:p>
      <w:r>
        <w:t>一只手也不放过另一边的乳头，轻轻捏住拉扯着。</w:t>
      </w:r>
    </w:p>
    <w:p>
      <w:r>
        <w:t>虽然明知吸不出什么，但我却越来越用力的吸吮。她的乳头在我嘴里，却慢慢硬了起来。她也伸手轻轻摸着我</w:t>
      </w:r>
    </w:p>
    <w:p>
      <w:r>
        <w:t>的头发，「啊……啊」娇喘起来。</w:t>
      </w:r>
    </w:p>
    <w:p>
      <w:r>
        <w:t>吸完一边换另一边，两边都让我爱不释手。我一只手伸进她夹紧的双腿间，慢慢分开她的双腿。</w:t>
      </w:r>
    </w:p>
    <w:p>
      <w:r>
        <w:t>嘴从她丰满的胸部到平坦的腹部。到她的耻部，只有耻部一点细软蜷曲的阴毛，别的地方干干净净，没有一丝</w:t>
      </w:r>
    </w:p>
    <w:p>
      <w:r>
        <w:t>杂色。一个典型的教科书式倒三角形直到阴阜。两片丰满的大阴唇像馒头一样紧紧包裹着，中间只有一条缝。</w:t>
      </w:r>
    </w:p>
    <w:p>
      <w:r>
        <w:t>她发现我正移到她的阴部欣赏着，赶紧想夹紧腿「不要看嘛…」</w:t>
      </w:r>
    </w:p>
    <w:p>
      <w:r>
        <w:t>我怎么能让她得逞。双腿分开她的大腿。双手分开她的大阴唇。这是我第一次看见真实的女阴（爱情动作片除</w:t>
      </w:r>
    </w:p>
    <w:p>
      <w:r>
        <w:t>外）。大阴唇上、会阴上刚刚激战留下干涸的爱液还在。阴毛向下粉红色的阴蒂悄悄探出了头。再向下两边两片粉</w:t>
      </w:r>
    </w:p>
    <w:p>
      <w:r>
        <w:t>红色的小阴唇些许湿润，只有小阴唇边缘些许黑色。被B 干过不少次吧，我心里想到，酸酸的。扒开小阴唇露出里</w:t>
      </w:r>
    </w:p>
    <w:p>
      <w:r>
        <w:t>面鲜嫩的肉，只有小指粗的阴道口居然能容纳5-6 公分粗的肉棒，真是神奇。</w:t>
      </w:r>
    </w:p>
    <w:p>
      <w:r>
        <w:t>我跪在她双腿间，低下头，细细地闻着她阴部发出的气味，淡淡的骚味加一点点腥味，加上阴道口出来的阵阵</w:t>
      </w:r>
    </w:p>
    <w:p>
      <w:r>
        <w:t>温暖的湿气，让人血脉贲张。</w:t>
      </w:r>
    </w:p>
    <w:p>
      <w:r>
        <w:t>我忍不住亲了下去，舌头刚碰到小豆豆。「啊」A 像触电一样叫了起来，夹住双腿。</w:t>
      </w:r>
    </w:p>
    <w:p>
      <w:r>
        <w:t>「不要，好脏的」她抗议道。</w:t>
      </w:r>
    </w:p>
    <w:p>
      <w:r>
        <w:t>「怎么会，」我不顾她的抗议，拉起她的双手，抱住自己的双脚，大大的分开，她很顺从。</w:t>
      </w:r>
    </w:p>
    <w:p>
      <w:r>
        <w:t>我继续刚才的探险。舌头扫动着小豆豆，「哦…啊……哦」每一下，都能让她浑身颤抖。</w:t>
      </w:r>
    </w:p>
    <w:p>
      <w:r>
        <w:t>舌头舔过她浅黑色的小阴唇边缘，这是B 干她时和肉棒摩擦最剧烈的部分，想到这些，我心里的醋罐子像被打</w:t>
      </w:r>
    </w:p>
    <w:p>
      <w:r>
        <w:t>翻了一样不是滋味，可是下面的肉棒却更加巨大。</w:t>
      </w:r>
    </w:p>
    <w:p>
      <w:r>
        <w:t>我抬高她的屁股，她害羞的脸侧向一边。</w:t>
      </w:r>
    </w:p>
    <w:p>
      <w:r>
        <w:t>我的舌头从她的会阴部扫到她的屁眼，可能刚刚洗澡洗得很干净，没有一点味道，露出粉红色的褶皱。舌头划</w:t>
      </w:r>
    </w:p>
    <w:p>
      <w:r>
        <w:t>着圈的扫过菊蕾的褶皱，她的菊蕾不自觉的收缩起来。我挺起舌头想穿过她的菊门，不过她收缩的紧紧的。</w:t>
      </w:r>
    </w:p>
    <w:p>
      <w:r>
        <w:t>「放松」我轻轻唤道。</w:t>
      </w:r>
    </w:p>
    <w:p>
      <w:r>
        <w:t>「不要，好脏，好害羞啊」</w:t>
      </w:r>
    </w:p>
    <w:p>
      <w:r>
        <w:t>嘴上这么说，菊蕾的褶皱却打开了些。我趁机伸了进去，虽然很短，但是马上能感觉到她褶皱的包裹。「啊…」</w:t>
      </w:r>
    </w:p>
    <w:p>
      <w:r>
        <w:t>她娇喘起来。整个屁眼、阴部收缩起来，每收缩一下，都能感到从阴道口喷出的湿润的热气。丝丝的淫水、混着少</w:t>
      </w:r>
    </w:p>
    <w:p>
      <w:r>
        <w:t>许白浊的精液从阴道口流了出来，从会阴部直到菊花，我舌头一兜，整个吸进嘴里，骚骚的、腥腥的。我从来没想</w:t>
      </w:r>
    </w:p>
    <w:p>
      <w:r>
        <w:t>过尝到自己精液的味道，可是混着她的淫水，我却顾不了那么多了。舌头重新往上扫过她的小阴唇、阴蒂。一口整</w:t>
      </w:r>
    </w:p>
    <w:p>
      <w:r>
        <w:t>个含住她的阴蒂。重重的吸了一下。她又像触电一样，整个人弓起来。我不再那么温柔，而是整个阴部、大阴唇、</w:t>
      </w:r>
    </w:p>
    <w:p>
      <w:r>
        <w:t>小阴唇、菊蕾、胡乱的亲吻着，时而吸吮，时而舌舔，时而舌插。</w:t>
      </w:r>
    </w:p>
    <w:p>
      <w:r>
        <w:t>她整个人开始狂乱起来，嘴里叫着「啊…不要……啊……不要」，却腿张的开开的，双手抱住我的头，任由我</w:t>
      </w:r>
    </w:p>
    <w:p>
      <w:r>
        <w:t>的嘴肆虐。我满脸满嘴都是她的爱液，而她这个阴部也湿漉漉的，混合我的唾液，流到刚刚已经干涸的床单上，又</w:t>
      </w:r>
    </w:p>
    <w:p>
      <w:r>
        <w:t>湿了一片。</w:t>
      </w:r>
    </w:p>
    <w:p>
      <w:r>
        <w:t>「啊…不要弄了，我要」她开始哀求「XX，给我，干我」</w:t>
      </w:r>
    </w:p>
    <w:p>
      <w:r>
        <w:t>美人如此要去，神仙也把持不住了。</w:t>
      </w:r>
    </w:p>
    <w:p>
      <w:r>
        <w:t>我把她整个人翻过来，她头埋在枕头里，崛起丰满的屁股，等着我的进入。</w:t>
      </w:r>
    </w:p>
    <w:p>
      <w:r>
        <w:t>我跪在她身后，扶起早已硬邦邦的肉棒，准备进入。谁知，翻了个身，我却又找不到她的阴道口了。</w:t>
      </w:r>
    </w:p>
    <w:p>
      <w:r>
        <w:t>每次龟头撞到她的阴部，却总是一滑就滑开了，弄的龟头上、阴茎上满是她的淫水。</w:t>
      </w:r>
    </w:p>
    <w:p>
      <w:r>
        <w:t>「不要闹了……，进来…给我……」她却当成是我戏弄她。手穿过自己的双腿，拉着我的肉棒，抵在的阴道口。</w:t>
      </w:r>
    </w:p>
    <w:p>
      <w:r>
        <w:t>我用力一挺，感觉她阴道口一圈褶皱紧紧勒着我的龟头，从前往后，沿整个肉棒，紧紧勒住根部，可以看见她阴唇</w:t>
      </w:r>
    </w:p>
    <w:p>
      <w:r>
        <w:t>的一圈被我的肉棒紧紧撑开成一个环形。「咻…啪」我的耻部撞到她的屁股，发出一声脆响。她丰满的臀肉像波浪</w:t>
      </w:r>
    </w:p>
    <w:p>
      <w:r>
        <w:t>一样颤动起来。</w:t>
      </w:r>
    </w:p>
    <w:p>
      <w:r>
        <w:t>「啊…」她的声音提高了八度。</w:t>
      </w:r>
    </w:p>
    <w:p>
      <w:r>
        <w:t>从背后看她白嫩的背部，纤细的蛮腰，像个倒心形的屁股，我的大肉棒插在她的双腿之间，我感觉自己像个骑</w:t>
      </w:r>
    </w:p>
    <w:p>
      <w:r>
        <w:t>着战马驰骋疆场的将军，在她的身体上驰骋，这种姿势的征服感，确实是无可比拟的。</w:t>
      </w:r>
    </w:p>
    <w:p>
      <w:r>
        <w:t>我双手握着她蛮腰，不停的撞击着她的臀肉，「啪…啪…啪」的声音混着肉棒在她蜜穴中「啵叽…啵叽……」</w:t>
      </w:r>
    </w:p>
    <w:p>
      <w:r>
        <w:t>的水声，简直淫靡极了。看着她雪白的臀肉被我撞击的颤动，我真想拍打几下，就像拍打着战马。</w:t>
      </w:r>
    </w:p>
    <w:p>
      <w:r>
        <w:t>可是又怕她生气，可是，邪念还是占了上风，我忍不住，伸手「啪」在她屁股上打了一下，没敢用太大力。「</w:t>
      </w:r>
    </w:p>
    <w:p>
      <w:r>
        <w:t>啊」她也许被吓了一下，叫声突然提高八度，我感觉，她的阴道想弹簧一样，突然收缩一下。让我的肉棒被勒了一</w:t>
      </w:r>
    </w:p>
    <w:p>
      <w:r>
        <w:t>下，我放慢了速度。</w:t>
      </w:r>
    </w:p>
    <w:p>
      <w:r>
        <w:t>「用力」她娇喘道</w:t>
      </w:r>
    </w:p>
    <w:p>
      <w:r>
        <w:t>我不知道她是指我打她屁股用力点，还是干她再用力点。</w:t>
      </w:r>
    </w:p>
    <w:p>
      <w:r>
        <w:t>我加快了点速度，手用加了点力气，啪…打在她的屁股上，雪白的屁股，顿时留下了一个红印。臀肉被打的颤</w:t>
      </w:r>
    </w:p>
    <w:p>
      <w:r>
        <w:t>抖起来。</w:t>
      </w:r>
    </w:p>
    <w:p>
      <w:r>
        <w:t>好有征服感。</w:t>
      </w:r>
    </w:p>
    <w:p>
      <w:r>
        <w:t>「啊…啊…」她继续呻吟声，没有抗议，可是阴道内的淫水随着抽插，已经流到了两腿之间。顺着大腿往下</w:t>
      </w:r>
    </w:p>
    <w:p>
      <w:r>
        <w:t>流。</w:t>
      </w:r>
    </w:p>
    <w:p>
      <w:r>
        <w:t>我手摸了一手淫水，啪，又一下打在屁股上，又加了点力气。</w:t>
      </w:r>
    </w:p>
    <w:p>
      <w:r>
        <w:t>「快点，……我要来了……」她主动向后挺动着屁股，迎合着我的撞击。</w:t>
      </w:r>
    </w:p>
    <w:p>
      <w:r>
        <w:t>我也加快了速度，「啪…啪…啪…」也许刚刚射了一次，20多分钟了，我却没有要射精的感觉。我放心大力的</w:t>
      </w:r>
    </w:p>
    <w:p>
      <w:r>
        <w:t>抽插着，双手握着她的臀肉，方便使力。时而分开她的屁股，时而夹紧。</w:t>
      </w:r>
    </w:p>
    <w:p>
      <w:r>
        <w:t>「啊……啊…」她已经开始叫成一片。</w:t>
      </w:r>
    </w:p>
    <w:p>
      <w:r>
        <w:t>看着她的菊蕾，我突然又一个邪念突起，手指沾了点淫水，轻轻抚摸着她菊蕾的褶皱，她褶皱又开始收缩起来。</w:t>
      </w:r>
    </w:p>
    <w:p>
      <w:r>
        <w:t>我慢慢用力，想把中指挤进去。</w:t>
      </w:r>
    </w:p>
    <w:p>
      <w:r>
        <w:t>她发现了我的企图，伸出手想拿开我的手。却被我抓住双手扶着她自己的臀肉，她发现我态度坚决，没有再做</w:t>
      </w:r>
    </w:p>
    <w:p>
      <w:r>
        <w:t>抵抗，反而双手分开自己的臀肉，露出粉红的菊花。我缓缓的使力，中指慢慢陷进了她的菊花之中，虽然只有一个</w:t>
      </w:r>
    </w:p>
    <w:p>
      <w:r>
        <w:t>多指节，却几乎可以隔着粘膜感觉到我在她阴道中抽插的肉棒。</w:t>
      </w:r>
    </w:p>
    <w:p>
      <w:r>
        <w:t>中指在菊花中轻轻弄着，肉棒却不停的抽插，这可要了她的命了，她双腿开始颤抖起来。</w:t>
      </w:r>
    </w:p>
    <w:p>
      <w:r>
        <w:t>「啊……啊……要来了，XX……干我」，这次叫的可还是我的名字。</w:t>
      </w:r>
    </w:p>
    <w:p>
      <w:r>
        <w:t>我也感觉到她的阴道内的褶皱开始痉挛起来。</w:t>
      </w:r>
    </w:p>
    <w:p>
      <w:r>
        <w:t>要不是刚刚射过一次，我敢说，我肯定立马丢盔弃甲。</w:t>
      </w:r>
    </w:p>
    <w:p>
      <w:r>
        <w:t>「啊……要死了…」她忽然整个人趴倒下去，大腿不停的抖动，我的肉棒和手指也滑了出来。</w:t>
      </w:r>
    </w:p>
    <w:p>
      <w:r>
        <w:t>显然是高潮了。</w:t>
      </w:r>
    </w:p>
    <w:p>
      <w:r>
        <w:t>我怎么能放过她，我趴在她身上，挤了进去，虽然不能进去很深，但肉棒被她夹的紧紧的。</w:t>
      </w:r>
    </w:p>
    <w:p>
      <w:r>
        <w:t>她趴在那里，双手紧紧抓着床单，头埋在枕头里，无力的喘着粗气，背上、头上出了一片细汗。我几乎整个人</w:t>
      </w:r>
    </w:p>
    <w:p>
      <w:r>
        <w:t>的重量压在她的屁股上，她却微微翘起屁股，方便我插入的角度。阴道内还在痉挛着。由于她的翘起，我可以整根</w:t>
      </w:r>
    </w:p>
    <w:p>
      <w:r>
        <w:t>阴茎完全插入了。我紧紧的抵在她的屁股上，停止了抽插，享受着被她加紧的双腿和痉挛的褶皱紧紧包裹的感觉。</w:t>
      </w:r>
    </w:p>
    <w:p>
      <w:r>
        <w:t>休息了一会，她开始主动挺动起屁股。我却故意不动，享受着被她屁股带动的抽插。</w:t>
      </w:r>
    </w:p>
    <w:p>
      <w:r>
        <w:t>也许是我整个人都压着她屁股上，她动起来比较费力。不一会儿，就慢了下来。</w:t>
      </w:r>
    </w:p>
    <w:p>
      <w:r>
        <w:t>「动啊…」她几乎哭腔的哀求道</w:t>
      </w:r>
    </w:p>
    <w:p>
      <w:r>
        <w:t>我也休息够了，又开始了抽插起来。</w:t>
      </w:r>
    </w:p>
    <w:p>
      <w:r>
        <w:t>高潮中的女人真是美丽，她的哀求几乎没人能拒绝我把她侧过身，抬起她的一条腿，跪坐着插了进去，这样我</w:t>
      </w:r>
    </w:p>
    <w:p>
      <w:r>
        <w:t>几乎都完全看到我们紧紧结合的部位。只见她的阴肉紧紧勒住我的肉棒，被我的肉棒的进进出出带动的翻动着，我</w:t>
      </w:r>
    </w:p>
    <w:p>
      <w:r>
        <w:t>们的耻部，几乎湿漉漉一片。我时而一只手捏她的乳房，时而揉她的阴蒂。</w:t>
      </w:r>
    </w:p>
    <w:p>
      <w:r>
        <w:t>她已经完全没有抵抗的力气，只能被动的「啊…哦…啊…」的娇喘成一片。</w:t>
      </w:r>
    </w:p>
    <w:p>
      <w:r>
        <w:t>渐渐的，快感越来越强烈。我知道自己也坚持不了多久了，将她放平躺下，抬起她的屁股，把她的双腿举过肩</w:t>
      </w:r>
    </w:p>
    <w:p>
      <w:r>
        <w:t>膀，开始了最后的冲刺，毫无保留，每次都重重的撞击到她的花心。</w:t>
      </w:r>
    </w:p>
    <w:p>
      <w:r>
        <w:t>「啊…啊…啊」她又开始了痉挛。</w:t>
      </w:r>
    </w:p>
    <w:p>
      <w:r>
        <w:t>我最后一次重重的抵到她的花心，整个人压在她身上。我们下身被挤的毫无缝隙。</w:t>
      </w:r>
    </w:p>
    <w:p>
      <w:r>
        <w:t>被她痉挛的褶皱挤压的再也把持不住，一波一波滚烫的精液喷射而出，射向她的花心。</w:t>
      </w:r>
    </w:p>
    <w:p>
      <w:r>
        <w:t>我们一起洗的鸳鸯浴，洗着洗着，我的肉棒又硬了，我想要，她说下面有点肿，没让，不过给我口交的，也是</w:t>
      </w:r>
    </w:p>
    <w:p>
      <w:r>
        <w:t>她的第一次口交，有点生硬。她说，B 也要求过很多次，她就是跨不过心里面这道坎。</w:t>
      </w:r>
    </w:p>
    <w:p>
      <w:r>
        <w:t>第二天早上，在睡梦中被她「强奸」（她的说法）了一次，还是内射。补了一个回笼觉，吃完她做得午饭，她</w:t>
      </w:r>
    </w:p>
    <w:p>
      <w:r>
        <w:t>就送我去车站，一直送到站台。火车开动，我看见她站在站台上哭了。心里特别心疼。高考完的那晚又涌上心头。</w:t>
      </w:r>
    </w:p>
    <w:p>
      <w:r>
        <w:t>我发短信道「等我，我一年内就申请调回来」</w:t>
      </w:r>
    </w:p>
    <w:p>
      <w:r>
        <w:t>她没有回我，过了很久，她回了一条很长的短信。说家里给她介绍了一个相亲的对象。对方也很喜欢她，追了</w:t>
      </w:r>
    </w:p>
    <w:p>
      <w:r>
        <w:t>她一年多，她虽然也挺有好感，但是一直决定不下来。还是会想起我等等。</w:t>
      </w:r>
    </w:p>
    <w:p>
      <w:r>
        <w:t>我问她，那昨晚是补偿我还是什么意思。</w:t>
      </w:r>
    </w:p>
    <w:p>
      <w:r>
        <w:t>她说不是，只是想我爱一次。我们一切都太迟了。虽然我们没有未来，但我们有过去，过去的就让它过去吧。</w:t>
      </w:r>
    </w:p>
    <w:p>
      <w:r>
        <w:t>让我忘了她。</w:t>
      </w:r>
    </w:p>
    <w:p>
      <w:r>
        <w:t>后来我们联系渐渐少了。</w:t>
      </w:r>
    </w:p>
    <w:p>
      <w:r>
        <w:t>半个月后，发来短信，他们结婚了。</w:t>
      </w:r>
    </w:p>
    <w:p>
      <w:r>
        <w:t>九个多月后，QQ留言。女儿，眼睛很像我。然后被她QQ拉黑了。</w:t>
      </w:r>
    </w:p>
    <w:p>
      <w:r>
        <w:t>再后来，我也有了女朋友，接了婚，生了个女儿。</w:t>
      </w:r>
    </w:p>
    <w:p>
      <w:r>
        <w:t>我用别的QQ号再偷偷去她的空间看了一次，贴满了他们全家的相片，她又生了个儿子。一家四口其乐融融。女</w:t>
      </w:r>
    </w:p>
    <w:p>
      <w:r>
        <w:t>儿眉宇间确实有点像我。挺对不起她老公的。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