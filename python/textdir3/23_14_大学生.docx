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大学生</w:t>
      </w:r>
    </w:p>
    <w:p>
      <w:r>
        <w:t>一、情窦初开进入大二了。由于我的美丽，在学校有了一些名气。不断收到求爱信。也有的当面对我示爱。我</w:t>
      </w:r>
    </w:p>
    <w:p>
      <w:r>
        <w:t>象一个骄傲的公主，俯视着追逐在身后的一群男生。</w:t>
      </w:r>
    </w:p>
    <w:p>
      <w:r>
        <w:t>在一群的追求者中，不知什么时候，加入了一个特殊人物。他是老师，是一个从日本留学回来的博士。尽管长</w:t>
      </w:r>
    </w:p>
    <w:p>
      <w:r>
        <w:t>的不怎么样，但他头上的日本博士的光环总显示着他和别人不太一样。</w:t>
      </w:r>
    </w:p>
    <w:p>
      <w:r>
        <w:t>「冠文同学，你这篇论文写的还不错。在修改一下。请你下午下课后，到我这来一趟。」在我印象中，他是这</w:t>
      </w:r>
    </w:p>
    <w:p>
      <w:r>
        <w:t>样开始的对我表露爱慕的。</w:t>
      </w:r>
    </w:p>
    <w:p>
      <w:r>
        <w:t>下午第二节课后，我到了他家。学校教工宿舍十分紧张。由于他是从日本回来的博士，学校特别优待，分给他</w:t>
      </w:r>
    </w:p>
    <w:p>
      <w:r>
        <w:t>一套两室一厅的房子。虽然很小，小厅才５平方米多一点。大房间也才１０平方米。但对于同龄的青年老师来说，</w:t>
      </w:r>
    </w:p>
    <w:p>
      <w:r>
        <w:t>那已经室天上人间了。</w:t>
      </w:r>
    </w:p>
    <w:p>
      <w:r>
        <w:t>他递给了我一杯冰可乐，顺手在我的手背上拍了拍。「今天太热，先喝点凉的，去去汗。看，衣服都湿了。」</w:t>
      </w:r>
    </w:p>
    <w:p>
      <w:r>
        <w:t>我象别的女学生一样，穿着校园流行的吊带衫。黑色紧身的略似透明的薄丝衣紧紧裹着我苗条的身躯。把胸脯的曲</w:t>
      </w:r>
    </w:p>
    <w:p>
      <w:r>
        <w:t>线勾画的淋漓尽致。一尺八的腰围楚楚动人。下身一条宽松的短裤，露出我引以为自豪的雪白漂亮的大腿。</w:t>
      </w:r>
    </w:p>
    <w:p>
      <w:r>
        <w:t>他又热情的拿来一块毛巾，一只手递给我，另一只手在我的肩膀上抚摩了有把。「快擦擦汗。」我没有介意他</w:t>
      </w:r>
    </w:p>
    <w:p>
      <w:r>
        <w:t>连续的狎昵动作。男生们经常假装不介意的在我们裸露的手臂、肩膀上碰一下，摸一把。女生也为自己的身体能吸</w:t>
      </w:r>
    </w:p>
    <w:p>
      <w:r>
        <w:t>引男生而自豪。也高兴假装没在意。</w:t>
      </w:r>
    </w:p>
    <w:p>
      <w:r>
        <w:t>见我没有反对，他放开胆子做在我的旁边。一只手似乎无意的搭上了我的大腿上。我心里不由的一动，有一种</w:t>
      </w:r>
    </w:p>
    <w:p>
      <w:r>
        <w:t>异样的感觉。</w:t>
      </w:r>
    </w:p>
    <w:p>
      <w:r>
        <w:t>可对于老师，我不好有不礼貌的表示。只好假装用湿毛巾擦了擦脸和胳臂。然后递还给他：「谢谢老师」。顺</w:t>
      </w:r>
    </w:p>
    <w:p>
      <w:r>
        <w:t>势移开了大腿。</w:t>
      </w:r>
    </w:p>
    <w:p>
      <w:r>
        <w:t>「我给你的信收到了吗？」他问道。</w:t>
      </w:r>
    </w:p>
    <w:p>
      <w:r>
        <w:t>「信，什么信？」我如坠五里云雾，莫名其妙。</w:t>
      </w:r>
    </w:p>
    <w:p>
      <w:r>
        <w:t>「你一定经常收到别人的信吧。我猜有的你根本没拆开看。」他说对了。很多男生给我写求爱信。好多高年级</w:t>
      </w:r>
    </w:p>
    <w:p>
      <w:r>
        <w:t>的，和研究生，我都不认识。所以有好多我根本就没有拆开看。难道……？可他不是学生，是老师啊 .</w:t>
      </w:r>
    </w:p>
    <w:p>
      <w:r>
        <w:t>「汗下去了吧。那我开空调了啊。刚才你浑身是汗，我怕吹着你。」他关心的说道。</w:t>
      </w:r>
    </w:p>
    <w:p>
      <w:r>
        <w:t>我点了点头。我真有点窘促不安。</w:t>
      </w:r>
    </w:p>
    <w:p>
      <w:r>
        <w:t>他拿起了我的作业，说是论文，其实就是篇作业，坐在我身边。他的肩膀掂在我的肩膀后面，似乎我半靠在他</w:t>
      </w:r>
    </w:p>
    <w:p>
      <w:r>
        <w:t>身上。把作业摆在我面前，慢慢的讲起来。</w:t>
      </w:r>
    </w:p>
    <w:p>
      <w:r>
        <w:t>他的肩膀在我的肩膀上不断摩擦。他露在短袖外面的胳臂，手臂，不时的碰上我裸露的胳臂、手臂。他的手不</w:t>
      </w:r>
    </w:p>
    <w:p>
      <w:r>
        <w:t>断拍着我的手。</w:t>
      </w:r>
    </w:p>
    <w:p>
      <w:r>
        <w:t>我心里不时生起异样的感觉。汗又不知不觉的流了出来。乳房微微发涨，感觉乳头也好象挺了起来。脸上好象</w:t>
      </w:r>
    </w:p>
    <w:p>
      <w:r>
        <w:t>发烧，我知道一定是脸红了。好在借汗和热，掩盖了脸红。要命的是下身也有湿乎乎的感觉。</w:t>
      </w:r>
    </w:p>
    <w:p>
      <w:r>
        <w:t>在舞会上，男生经常趁机使劲搂我们，用胸脯蹭我们的乳房。搂在腰上的手也不老实，常常在我们后背上摸来</w:t>
      </w:r>
    </w:p>
    <w:p>
      <w:r>
        <w:t>摸去。有时甚至摸到我们的底裤腰上，还拍拍我们的屁股。那时也有这种心跳脸红的感觉。可那是在活动中啊。</w:t>
      </w:r>
    </w:p>
    <w:p>
      <w:r>
        <w:t>尽管开着空调，我还是不停的出汗。老实讲什么，都没听进去。我心里明白了，说讲作业只是借口。这样的借</w:t>
      </w:r>
    </w:p>
    <w:p>
      <w:r>
        <w:t>口男生也经常使用。他是想和我在一起。我脑子里在想，他给我写过信？会是什么内容呢？不知道他是不是讲完了。</w:t>
      </w:r>
    </w:p>
    <w:p>
      <w:r>
        <w:t>总之，他站了起来。「哎呀，这么晚了。食堂怕没饭了。」他看了看表，吃惊的说道。「这样吧，我们出去吃</w:t>
      </w:r>
    </w:p>
    <w:p>
      <w:r>
        <w:t>吧。我请客。」我也站了起来，不知道该说什么才好。乳头挺立着，把吊带衫顶起两个小花蕾。他意味深长的看了</w:t>
      </w:r>
    </w:p>
    <w:p>
      <w:r>
        <w:t>我胸脯一眼，眼角又在我胸脯上的两个小花蕾上停留了一下。</w:t>
      </w:r>
    </w:p>
    <w:p>
      <w:r>
        <w:t>「走吧。」我也不知道这么就昏昏沉沉地跟在他后面。出了校门。来到一个幽静的餐厅。坐进一个情人卡座。</w:t>
      </w:r>
    </w:p>
    <w:p>
      <w:r>
        <w:t>我心头乱跳。</w:t>
      </w:r>
    </w:p>
    <w:p>
      <w:r>
        <w:t>他摸着我的长发，给我讲起他在国外的见闻。</w:t>
      </w:r>
    </w:p>
    <w:p>
      <w:r>
        <w:t>「我到过很多国家。在荷兰，阿姆斯特丹，有一条街，有着名的橱窗女郎。」我不明白的看着他。他的手还在</w:t>
      </w:r>
    </w:p>
    <w:p>
      <w:r>
        <w:t>抚摩着我的头发，偶尔也落在我的肩上，轻轻着抚摩着。</w:t>
      </w:r>
    </w:p>
    <w:p>
      <w:r>
        <w:t>「橱窗女郎就是女孩子站在橱窗里面，让人们挑选。」他看到我困惑的眼神，解释到。</w:t>
      </w:r>
    </w:p>
    <w:p>
      <w:r>
        <w:t>「比如看中那个女郎，你就可以敲门进去。当她把窗帘拉上的时候，橱窗上的红灯就灭了。红灯区就是因她们</w:t>
      </w:r>
    </w:p>
    <w:p>
      <w:r>
        <w:t>窗户上的红灯得名的。」不知道什么时候，他的手不再在我的头发上，而是不停的抚摩着我的肩膀、后背。我一动</w:t>
      </w:r>
    </w:p>
    <w:p>
      <w:r>
        <w:t>也不敢动。每当他的手抚摩过我裸露的肩膀、胳臂时，都有一种麻梭梭、痒梭梭的感觉。</w:t>
      </w:r>
    </w:p>
    <w:p>
      <w:r>
        <w:t>饭上来了，他吃的很少，讲了荷兰的红灯区，讲了德国的红灯区，讲了法国的红灯区，讲了英国的红灯区，讲</w:t>
      </w:r>
    </w:p>
    <w:p>
      <w:r>
        <w:t>了新加坡的红灯区，讲了香港的红灯区……他的手不仅抚摩了我的肩膀、胳臂，后来发展到大腿。</w:t>
      </w:r>
    </w:p>
    <w:p>
      <w:r>
        <w:t>我也吃的很少。我一直在听，没有插话。乳房涨的隐隐作痛。乳头拼命向外挺立。两腿之间湿乎乎的，下身有</w:t>
      </w:r>
    </w:p>
    <w:p>
      <w:r>
        <w:t>一种往下坠的感觉。腰也酸酸的。浑身肌肉一阵一阵的发紧。</w:t>
      </w:r>
    </w:p>
    <w:p>
      <w:r>
        <w:t>不知道饭是怎么吃完的。但他还没有回去的意思。又摆上了咖啡和果盘。灯光暗淡下来，十分柔和。</w:t>
      </w:r>
    </w:p>
    <w:p>
      <w:r>
        <w:t>他继续讲着他在国外的见闻。在我的后背、裸肩上游弋的手，不知道怎么开始的，还伸到我的吊带衫里面，抚</w:t>
      </w:r>
    </w:p>
    <w:p>
      <w:r>
        <w:t>摩着在我光滑的后背。另一只手，不住地抚摩着我的大腿。并不断的从短裤裤口探进去。有一次，甚至触到了底裤</w:t>
      </w:r>
    </w:p>
    <w:p>
      <w:r>
        <w:t>边缘。</w:t>
      </w:r>
    </w:p>
    <w:p>
      <w:r>
        <w:t>我不由的躲避了一下，他才停止了继续的深入。</w:t>
      </w:r>
    </w:p>
    <w:p>
      <w:r>
        <w:t>在他的抚摩下，我的后背和肩臂不时感到又麻又痒。大腿不由自主的绷的紧紧的，尤其是大腿根，肌肉紧张极</w:t>
      </w:r>
    </w:p>
    <w:p>
      <w:r>
        <w:t>了。乳房又涨又痛，好象膨胀起来。乳头高高地顶起衣衫。下面的底裤更湿了，紧紧地贴在阴户上。</w:t>
      </w:r>
    </w:p>
    <w:p>
      <w:r>
        <w:t>我知道该拒绝，可又不希望他停止下来。矛盾的心态使我没有任何动作的表示。</w:t>
      </w:r>
    </w:p>
    <w:p>
      <w:r>
        <w:t>他看到我是那样的温柔，不由的加大了动作的幅度。一把把我搂入怀中。</w:t>
      </w:r>
    </w:p>
    <w:p>
      <w:r>
        <w:t>「我爱你。」随着这三个字的迸出，他的吻雨点般的落到我的头发上，脖子上，肩膀上。原来在大腿上的手叩</w:t>
      </w:r>
    </w:p>
    <w:p>
      <w:r>
        <w:t>在我的小腹上使劲的揉搓。我象征性的挣扎了两下。但在他狂风暴雨般的爱抚下，是那么的无力、无助。</w:t>
      </w:r>
    </w:p>
    <w:p>
      <w:r>
        <w:t>我浑身不住的颤抖，小肚子在他大力的揉搓下，一股暖流涌起。只冲胸间。在这股热浪的冲击下，我不由自主</w:t>
      </w:r>
    </w:p>
    <w:p>
      <w:r>
        <w:t>的使劲挺起胸脯，两臂向上扬起。使已经膨大的乳房高高挺立起来，乳头的轮廓分明，特别诱人。</w:t>
      </w:r>
    </w:p>
    <w:p>
      <w:r>
        <w:t>我的动作似乎给了他什么暗示。他的手猛的伸进了我吊带衫的下摆。直接在我平滑的小腹上大范围揉搓。狂烈</w:t>
      </w:r>
    </w:p>
    <w:p>
      <w:r>
        <w:t>的吻落在我的脸上，堵在我的嘴上。堵的我喘不上气来。小腹上的手动作越来越大，不断的扫过我的乳峰。尽管还</w:t>
      </w:r>
    </w:p>
    <w:p>
      <w:r>
        <w:t>隔着乳罩，还是激起有阵阵令人振抖的颤栗。</w:t>
      </w:r>
    </w:p>
    <w:p>
      <w:r>
        <w:t>他的手还一次又一次地向下伸延。从裤腰伸了进去，在肚脐下面的大力揉搓，使那股热浪又冲向大腿之间。在</w:t>
      </w:r>
    </w:p>
    <w:p>
      <w:r>
        <w:t>这股热浪的冲击下，我又不由自主的挺起了腰，使劲的挺腿。</w:t>
      </w:r>
    </w:p>
    <w:p>
      <w:r>
        <w:t>我的嘴被他堵的喘不上气。浑身都是触电般的感觉。他的手在我涨痛的乳房上使劲抓捏，一阵比一阵强烈的痛</w:t>
      </w:r>
    </w:p>
    <w:p>
      <w:r>
        <w:t>楚从乳房上不断传出，使我难以忍受，可痛楚又带来一种特别美好的感觉。越是涨痛的难以忍受，这种美好的感觉</w:t>
      </w:r>
    </w:p>
    <w:p>
      <w:r>
        <w:t>越是强烈。小腹象烈火燃烧，直烧的大腿根涨涨的。肚子的下坠感变成了坠痛，牵着腰一揪一揪的疼。还有一种痛</w:t>
      </w:r>
    </w:p>
    <w:p>
      <w:r>
        <w:t>经的感觉。</w:t>
      </w:r>
    </w:p>
    <w:p>
      <w:r>
        <w:t>在烈火的燃烧下，下身的疼痛好象在升华，带来一阵阵快感。我不住的喘着粗气，浑身乱窜的热浪使我头晕目</w:t>
      </w:r>
    </w:p>
    <w:p>
      <w:r>
        <w:t>眩；燃烧着我的神经。根本理会不到他的双手再做什么。</w:t>
      </w:r>
    </w:p>
    <w:p>
      <w:r>
        <w:t>我的不自觉的动作显然激发了他更加强烈的欲望。他的一条腿压在我的双腿上，全身向我压了下来。我在他身</w:t>
      </w:r>
    </w:p>
    <w:p>
      <w:r>
        <w:t>子下面，一片黑暗。我觉的被他揉碎了。他压的我浑身象脱了关节一样。我拼命的摆开着头，才能在他的挤压下喘</w:t>
      </w:r>
    </w:p>
    <w:p>
      <w:r>
        <w:t>上气。他胯间有根硬硬的东西，顶撞着我的下腹和大腿，咯的酸痛酸痛的。</w:t>
      </w:r>
    </w:p>
    <w:p>
      <w:r>
        <w:t>他下面的手伸进了我底裤。下面一股刺痛清醒了我的神经。原来他下面的手在拼命的揪我的阴毛。上面的手也</w:t>
      </w:r>
    </w:p>
    <w:p>
      <w:r>
        <w:t>正在向我的乳罩里探索。</w:t>
      </w:r>
    </w:p>
    <w:p>
      <w:r>
        <w:t>我不由的打了个冷战。身上所有美好的感觉瞬时间无影无踪。浑身酸痛酸痛的无法忍受。各个关节好象都被扭</w:t>
      </w:r>
    </w:p>
    <w:p>
      <w:r>
        <w:t>转了样又酸又痛。乳房疼的象要涨裂。腰上象被拴了个千斤坠，拉的要断裂一般，坠痛沿脊梁上下窜。肚子燃烧的</w:t>
      </w:r>
    </w:p>
    <w:p>
      <w:r>
        <w:t>感觉变成冰一样寒凉似地从阴部烙进里面，产生剧烈的经痛。无法忍受的痛苦使我眼泪一下涌了出来。</w:t>
      </w:r>
    </w:p>
    <w:p>
      <w:r>
        <w:t>我在他的身子下面拼命挣扎。我这时才体会到什么叫小女子。在他沉重身躯的压迫下，我的挣扎使那样的无奈。</w:t>
      </w:r>
    </w:p>
    <w:p>
      <w:r>
        <w:t>我拼命在保护我最隐秘的地方。一只手拼命抗拒着他上面的手对我乳房的进攻，一只手拼命阻挡他下面的手对我阴</w:t>
      </w:r>
    </w:p>
    <w:p>
      <w:r>
        <w:t>道的进攻。我拼尽全力的扭动着身体。不让他的手到达他想到达的地方。嘴里不住地哀求：「不、不，不要。」尽</w:t>
      </w:r>
    </w:p>
    <w:p>
      <w:r>
        <w:t>管他的进攻受到我拼命的反抗，可他似乎没有感觉的我的变化。下身一下又一下向我的下面猛烈的撞击。他坚硬的</w:t>
      </w:r>
    </w:p>
    <w:p>
      <w:r>
        <w:t>下身不断捅撞在我的下腹上，大腿上，会阴上，带动他整个身躯在我身上狂暴的起伏。我觉的我的骨头被他压断，</w:t>
      </w:r>
    </w:p>
    <w:p>
      <w:r>
        <w:t>碾碎。在他一下一下的重压下，我的胸腔被撞的一股一股的冷气向上冲，冲击着喉咙，我不由的微微张开嘴，让这</w:t>
      </w:r>
    </w:p>
    <w:p>
      <w:r>
        <w:t>一股一股的气喷出来，不自觉的一声一声的哼着：「啊、啊……」随着他的下身的坚棒的几下猛烈的跳动，他终于</w:t>
      </w:r>
    </w:p>
    <w:p>
      <w:r>
        <w:t>停止了剧烈的蠕动，手也不再使劲的揉搓抓捏，一下子软软的爬下来，把我瓷瓷实实的压在身下，不住的喘着粗气。</w:t>
      </w:r>
    </w:p>
    <w:p>
      <w:r>
        <w:t>我全身象突然脱力一样，总算等到了暴风骤雨后的宁静。我在他的身下无力着也喘着气。他下身的坚棒慢慢的软了</w:t>
      </w:r>
    </w:p>
    <w:p>
      <w:r>
        <w:t>下去。</w:t>
      </w:r>
    </w:p>
    <w:p>
      <w:r>
        <w:t>他终于慢慢的从我身上爬起来。我全身象散了架一样，酸痛的不能动弹。依旧歪斜在卡座上。</w:t>
      </w:r>
    </w:p>
    <w:p>
      <w:r>
        <w:t>眼泪不住地从紧闭的双眼静静的淌下。身上衣衫不整。一边的肩带滑落下来；下摆高高的圈起，乳罩的下沿若</w:t>
      </w:r>
    </w:p>
    <w:p>
      <w:r>
        <w:t>隐若现。短裤也被剥下一截，露出内裤的裤腰。</w:t>
      </w:r>
    </w:p>
    <w:p>
      <w:r>
        <w:t>整个腹部都暴露在温柔的灯光下。肚脐随着我的抽泣一起一伏。裤腿也向上卷起，露出我白白的两条大腿。大</w:t>
      </w:r>
    </w:p>
    <w:p>
      <w:r>
        <w:t>腿上，肚子上都留下他掐捏的青紫痕。脖子上，肩膀上火辣辣的疼，紫红色的牙痕清晰的印在我雪白的肩膀和细长</w:t>
      </w:r>
    </w:p>
    <w:p>
      <w:r>
        <w:t>的脖子上。脖子扭动痕困难，象落枕了是的。</w:t>
      </w:r>
    </w:p>
    <w:p>
      <w:r>
        <w:t>他轻轻的把我扶起来，嗓音沙哑，一直说着道歉的话，可我一句也没听进去。我就想大哭一场。可是虽然在卡</w:t>
      </w:r>
    </w:p>
    <w:p>
      <w:r>
        <w:t>座，外面还是人来人往，我不敢哭出声。只能不住地小声的抽泣。</w:t>
      </w:r>
    </w:p>
    <w:p>
      <w:r>
        <w:t>他给我整理好了衣衫，不断轻轻着抚摩着我的每一寸肌肤，并且隔着衣服轻轻地抚摩着我的乳房，隔着裤子轻</w:t>
      </w:r>
    </w:p>
    <w:p>
      <w:r>
        <w:t>轻地抚摩着我的大腿根和会阴。我没有理会他，依然捧着脸哭泣着。</w:t>
      </w:r>
    </w:p>
    <w:p>
      <w:r>
        <w:t>反正他已经摸遍了我的全身。再摸不摸也无所谓了。好在我最隐秘的地方没让他直接摸到。总算保住了乳房和</w:t>
      </w:r>
    </w:p>
    <w:p>
      <w:r>
        <w:t>下身，他的手没能直接接触我的秘密区域。随着他的抚摩，特别是对乳房和会阴的抚摩，又有暖流扩散开来，我紧</w:t>
      </w:r>
    </w:p>
    <w:p>
      <w:r>
        <w:t>张的神经慢慢的松弛下来。</w:t>
      </w:r>
    </w:p>
    <w:p>
      <w:r>
        <w:t>他把凉咖啡递给我。我实在是口干舌燥。就一口气喝了下去。心情逐渐平静下来。依然抽泣的说：「再给我点</w:t>
      </w:r>
    </w:p>
    <w:p>
      <w:r>
        <w:t>凉可乐。」他把他的凉咖啡一饮而进。又要来了咖啡和可乐。</w:t>
      </w:r>
    </w:p>
    <w:p>
      <w:r>
        <w:t>在他温柔的抚摩和安慰下，我终于停止了哭泣。他连续喝了几杯热饮，嗓音才不再沙哑。「天很晚了。就住到</w:t>
      </w:r>
    </w:p>
    <w:p>
      <w:r>
        <w:t>我家去吧。」他说。</w:t>
      </w:r>
    </w:p>
    <w:p>
      <w:r>
        <w:t>我坚决的摇了摇头。把身子坐开。使他的手再也够不着我。他只好停止了对我的抚摩。「送我回宿舍。」我用</w:t>
      </w:r>
    </w:p>
    <w:p>
      <w:r>
        <w:t>不容质疑的语气说。</w:t>
      </w:r>
    </w:p>
    <w:p>
      <w:r>
        <w:t>他点了点头，没敢再说什么。</w:t>
      </w:r>
    </w:p>
    <w:p>
      <w:r>
        <w:t>深夜我才回到宿舍，赶快洗了洗下身，把湿的底裤换下来。</w:t>
      </w:r>
    </w:p>
    <w:p>
      <w:r>
        <w:t>躺在床上，不住的想着他讲的故事，和晚上的经历，不停着揉着乳房和小腹。想松弛痛涨的胸脯和下坠的小肚</w:t>
      </w:r>
    </w:p>
    <w:p>
      <w:r>
        <w:t>子。</w:t>
      </w:r>
    </w:p>
    <w:p>
      <w:r>
        <w:t>就这样，不知道什么时候才昏沉沉的睡着了。</w:t>
      </w:r>
    </w:p>
    <w:p>
      <w:r>
        <w:t>二、模特的经历我整理那些没有拆开的信件。是一封封充满甜言蜜语的求爱信。</w:t>
      </w:r>
    </w:p>
    <w:p>
      <w:r>
        <w:t>终于找到了。老师的来信。但不是一封，而是两封。说他一见到我就喜欢上我了。一直暗恋我。他在世界各地，</w:t>
      </w:r>
    </w:p>
    <w:p>
      <w:r>
        <w:t>在国内也到过好多地方。见过很多漂亮的女孩子。但都没有见到我的那种感觉。说我除了漂亮，还有一种天真浪漫</w:t>
      </w:r>
    </w:p>
    <w:p>
      <w:r>
        <w:t>的气质。落款是「爱你的伟」。可惜都没有日期。</w:t>
      </w:r>
    </w:p>
    <w:p>
      <w:r>
        <w:t>「喂，你这么了？」同宿舍的婷的问话惊醒了我。</w:t>
      </w:r>
    </w:p>
    <w:p>
      <w:r>
        <w:t>我意识到我拿着信在发呆。婷从我手里拿过去那两封信。</w:t>
      </w:r>
    </w:p>
    <w:p>
      <w:r>
        <w:t>「啊，老师向你求爱了。」她惊叫道。</w:t>
      </w:r>
    </w:p>
    <w:p>
      <w:r>
        <w:t>「小点声。」我赶紧堵住她的嘴。</w:t>
      </w:r>
    </w:p>
    <w:p>
      <w:r>
        <w:t>「我该这么办？」我问道。</w:t>
      </w:r>
    </w:p>
    <w:p>
      <w:r>
        <w:t>「我觉的他比那些小# 男生好。以后还有机会出国。」她小声说。</w:t>
      </w:r>
    </w:p>
    <w:p>
      <w:r>
        <w:t>婷是校模特队的。高高的身材，长长的腿，也是男生追求的重点目标。</w:t>
      </w:r>
    </w:p>
    <w:p>
      <w:r>
        <w:t>「要是你，你会这么办？」我又问道。</w:t>
      </w:r>
    </w:p>
    <w:p>
      <w:r>
        <w:t>「不会是我。傻丫头。」她不屑的回答。</w:t>
      </w:r>
    </w:p>
    <w:p>
      <w:r>
        <w:t>「你和那位小老板这么样了？好姐姐，告诉我吧。」婷比我大半岁。老让我叫她姐姐。可我这是第一次叫。我</w:t>
      </w:r>
    </w:p>
    <w:p>
      <w:r>
        <w:t>知道有一个业余读学位的小老板在追求她。</w:t>
      </w:r>
    </w:p>
    <w:p>
      <w:r>
        <w:t>「来人了。晚饭后咱俩找地方悄悄再聊啊。」婷说。</w:t>
      </w:r>
    </w:p>
    <w:p>
      <w:r>
        <w:t>莫名其妙的，我的例假乱了。还不到时候就突如其来了。伴着一阵阵的腹痛。从校医院回来。一直躺到晚饭时</w:t>
      </w:r>
    </w:p>
    <w:p>
      <w:r>
        <w:t>分，好歹可以起床了。</w:t>
      </w:r>
    </w:p>
    <w:p>
      <w:r>
        <w:t>晚饭后，我们俩来到校园一个偏僻的角落。</w:t>
      </w:r>
    </w:p>
    <w:p>
      <w:r>
        <w:t>婷说：「咱们女孩子，就要靠男人。学校这些小# 男生都靠不住。别看再女孩子目前装酷。其实什么也不是。</w:t>
      </w:r>
    </w:p>
    <w:p>
      <w:r>
        <w:t>千万别找他们。」「小老板追我。你看他那德行，一点素质也没有。还不是花钱买个文凭区骗人吗。要凭考试的话，</w:t>
      </w:r>
    </w:p>
    <w:p>
      <w:r>
        <w:t>他那水平，能初中毕业就不错了。你说我能看上他吗？」婷十分鄙视的说道。</w:t>
      </w:r>
    </w:p>
    <w:p>
      <w:r>
        <w:t>「哪你为什么……」我惊愕的说。</w:t>
      </w:r>
    </w:p>
    <w:p>
      <w:r>
        <w:t>「还不是他们家有钱。他是个花花公子，什么都不行。他爸爸是个私人老板。是真正的老板。有上亿的家当哪。」</w:t>
      </w:r>
    </w:p>
    <w:p>
      <w:r>
        <w:t>婷搂着我的肩膀，在我耳边悄悄的说。</w:t>
      </w:r>
    </w:p>
    <w:p>
      <w:r>
        <w:t>「我想当个名模特。我有学历，外语也好。就是没有钱。当名模特要有人捧。」婷事故的说。</w:t>
      </w:r>
    </w:p>
    <w:p>
      <w:r>
        <w:t>我把身子一斜，躺到婷的怀里。「那你……」「所以我才和他处朋友。我去过他们家。他爸爸也是个老色鬼。</w:t>
      </w:r>
    </w:p>
    <w:p>
      <w:r>
        <w:t>第一次看我眼都直了。老东西答应助我了。」婷得意的说。</w:t>
      </w:r>
    </w:p>
    <w:p>
      <w:r>
        <w:t>「他们答应给你多少钱？」「我已经拿到２０万了。」婷神秘的回答。</w:t>
      </w:r>
    </w:p>
    <w:p>
      <w:r>
        <w:t>「他们那么大方？那不怕你以后不跟他儿子好啦。」我抬起脸看着婷。</w:t>
      </w:r>
    </w:p>
    <w:p>
      <w:r>
        <w:t>「他们才不会那么傻呢。别看他爸也是个土老帽。可坑蒙拐骗可有一套了。要不怎么能发财。」我肚子又开始</w:t>
      </w:r>
    </w:p>
    <w:p>
      <w:r>
        <w:t>不舒服了。我一边揉着肚子，一边摸着婷的大腿。婷的腿可直了，真好看。</w:t>
      </w:r>
    </w:p>
    <w:p>
      <w:r>
        <w:t>婷盯着我说：「我什么都告诉你。可你千万不要告诉别人呀。」「我保证。」我揉着肚子说：「我要告诉别人，</w:t>
      </w:r>
    </w:p>
    <w:p>
      <w:r>
        <w:t>就让我的肚子老痛经。」「我们已经有过了。」「啊！」我惊愕的坐起来，不相信似的看着婷。</w:t>
      </w:r>
    </w:p>
    <w:p>
      <w:r>
        <w:t>「真的。不光和小老板有过，和老东西也有过了。」婷低下头，眼睛躲开我的注视。</w:t>
      </w:r>
    </w:p>
    <w:p>
      <w:r>
        <w:t>我似乎不认识婷了，傻傻的看着她。「那……那……」我连句完整的话都说不出来了。</w:t>
      </w:r>
    </w:p>
    <w:p>
      <w:r>
        <w:t>婷一把把我搂在怀里「要不，他们能把钱给我吗。」婷的下巴磨在我的头发上。小声地讲述了她的故事。</w:t>
      </w:r>
    </w:p>
    <w:p>
      <w:r>
        <w:t>那是一个周末。星期五一下课，小老板就用车把婷接到了家。那是郊区一栋独立的别墅。象每次一样，小老板</w:t>
      </w:r>
    </w:p>
    <w:p>
      <w:r>
        <w:t>全家，其实就是小老板父子俩，热情的接待了她。</w:t>
      </w:r>
    </w:p>
    <w:p>
      <w:r>
        <w:t>小老板家的保姆作饭手艺还行。晚饭很丰盛。吃完饭小老板家又来了一个朋友，他们四个人打起麻将。小老板</w:t>
      </w:r>
    </w:p>
    <w:p>
      <w:r>
        <w:t>悄悄塞给婷一耷子钞票。麻将一直打到深夜。小老板家的朋友才起身告别。婷的一耷子钞票也输的没几张了。</w:t>
      </w:r>
    </w:p>
    <w:p>
      <w:r>
        <w:t>老老板送客人回来后，抬起头爱怜的看着几乎比自己高# 一头的婷，粗糙的大手搭在婷只穿吊带衫而裸露的肩</w:t>
      </w:r>
    </w:p>
    <w:p>
      <w:r>
        <w:t>膀上。「输光了吧。算了，我赢的都归你。」说完，搂着婷的肩膀走到麻将桌前，把自己面前的一堆钞票拨拉到婷</w:t>
      </w:r>
    </w:p>
    <w:p>
      <w:r>
        <w:t>的面前。</w:t>
      </w:r>
    </w:p>
    <w:p>
      <w:r>
        <w:t>小老板也过来，从老老板手里接过婷，说：「我赢的也归你。」把自己面前的钞票也拨拉到婷面前。眼睛却一</w:t>
      </w:r>
    </w:p>
    <w:p>
      <w:r>
        <w:t>直盯着婷高耸的胸脯。</w:t>
      </w:r>
    </w:p>
    <w:p>
      <w:r>
        <w:t>一堆钞票，有２万多块。婷眼睛都直了。没有注意到，有两双邪恶的眼睛一直没有离开自己的胸脯。</w:t>
      </w:r>
    </w:p>
    <w:p>
      <w:r>
        <w:t>小老板的手伸进了婷的吊带衫，在她光滑的后背上抚摩着。</w:t>
      </w:r>
    </w:p>
    <w:p>
      <w:r>
        <w:t>「满意吗？」小老板怪嘻嘻的说。「老爸还要给你一个惊喜。」婷这才会过神来，没有理会在她吊带衫里肆虐</w:t>
      </w:r>
    </w:p>
    <w:p>
      <w:r>
        <w:t>的手，向笑眯眯的老老板看去。</w:t>
      </w:r>
    </w:p>
    <w:p>
      <w:r>
        <w:t>老老板递过来一张支票。</w:t>
      </w:r>
    </w:p>
    <w:p>
      <w:r>
        <w:t>「２０万！」婷一声惊呼。</w:t>
      </w:r>
    </w:p>
    <w:p>
      <w:r>
        <w:t>「我知道你向当名模特，他说过多次了」老老板向小老板一努嘴。</w:t>
      </w:r>
    </w:p>
    <w:p>
      <w:r>
        <w:t>「现在模特要求高，不光要盘亮条好，还要有文凭。这些你都够了。我们来捧你。我知道，我儿子配不上你。</w:t>
      </w:r>
    </w:p>
    <w:p>
      <w:r>
        <w:t>我就这么一个儿子。我保证，你一嫁过来，你就当家。我退休。他听你的。你要再成了名模，我家就更发财了。」</w:t>
      </w:r>
    </w:p>
    <w:p>
      <w:r>
        <w:t>老老板继续说。「这点钱你先用着。钱上你不要发愁。不够再来拿。不早了休息去吧。」婷真有点惊喜若狂了。在</w:t>
      </w:r>
    </w:p>
    <w:p>
      <w:r>
        <w:t>小老板的搂抱下进了房间。</w:t>
      </w:r>
    </w:p>
    <w:p>
      <w:r>
        <w:t>自从婷第一次来小老板家。老老板就给婷准备了一间带卫生间的专用房间。</w:t>
      </w:r>
    </w:p>
    <w:p>
      <w:r>
        <w:t>到了房间里，婷还在亢奋之中。没有理会到小老板在做什么。</w:t>
      </w:r>
    </w:p>
    <w:p>
      <w:r>
        <w:t>小老板把婷扶到床边，手已经从后背游动到掖下。隔着乳罩轻轻的触及婷的乳房外侧。婷不由自主的躺到在小</w:t>
      </w:r>
    </w:p>
    <w:p>
      <w:r>
        <w:t>老板怀里。</w:t>
      </w:r>
    </w:p>
    <w:p>
      <w:r>
        <w:t>小老板的另一只手趁机从前面伸进了婷的吊带衫，隔着乳罩放在婷丰满的乳房上。婷闭着眼睛，没有任何反应。</w:t>
      </w:r>
    </w:p>
    <w:p>
      <w:r>
        <w:t>小老板大起胆来。把手进一步伸进乳罩，直接握住婷丰满的乳房。</w:t>
      </w:r>
    </w:p>
    <w:p>
      <w:r>
        <w:t>婷突然清醒了。她挣扎了一下。可是在小老板有力的大手之下，婷的挣扎是那样无力。反而激发了小老板的兽</w:t>
      </w:r>
    </w:p>
    <w:p>
      <w:r>
        <w:t>性。</w:t>
      </w:r>
    </w:p>
    <w:p>
      <w:r>
        <w:t>小老板狠狠地抓住婷的乳房。另一只手从婷的背后抽出。一把揪下了婷吊带衫的吊带。在他的大力下，一根吊</w:t>
      </w:r>
    </w:p>
    <w:p>
      <w:r>
        <w:t>带断了，另一根也滑落到肩膀下面。无吊带乳罩也被从乳房上扯到肚子上。婷的两只饱满的乳房突然的赤裸裸的暴</w:t>
      </w:r>
    </w:p>
    <w:p>
      <w:r>
        <w:t>露在小老板面前。</w:t>
      </w:r>
    </w:p>
    <w:p>
      <w:r>
        <w:t>在小老板的大力抓捏下，一阵痛楚从乳房上传来。婷禁不住「哎哟」一声叫出来。但一切反抗都无济于事了。</w:t>
      </w:r>
    </w:p>
    <w:p>
      <w:r>
        <w:t>单薄的吊带衫很容易的被小老板剥了下来。无带乳罩也被小老板不怎么费力的解了下来。婷的上半身完全裸露</w:t>
      </w:r>
    </w:p>
    <w:p>
      <w:r>
        <w:t>出来。高耸的乳房，乳房上含苞欲放的花蕾，平坦的小腹，处子洁白光滑的皮肤，一切的一切，使小老板不能自已。</w:t>
      </w:r>
    </w:p>
    <w:p>
      <w:r>
        <w:t>小老板象狼一样扑到婷美丽的侗体上。手嘴并用，在婷丰满的乳房肆意施虐。又掐又咬。一阵阵痛楚从乳房上</w:t>
      </w:r>
    </w:p>
    <w:p>
      <w:r>
        <w:t>传来，婷浑身抽搐，被折磨的不住的呻吟。刺激的小老板更加疯狂了。</w:t>
      </w:r>
    </w:p>
    <w:p>
      <w:r>
        <w:t>他使劲的撕咬婷的乳房，鲜血顺着他的嘴角流下，顺着婷的乳房流下。蹭的他一脸，短袖衫的胸前也被染红了。</w:t>
      </w:r>
    </w:p>
    <w:p>
      <w:r>
        <w:t>他的一只手从裤腰伸进婷宽松的短裤。婷疼的不敢反抗了。紧闭双眼，全是泪水。</w:t>
      </w:r>
    </w:p>
    <w:p>
      <w:r>
        <w:t>他站起身来，撸下了婷的短裤和内裤。婷美丽的身躯平躺在他面前。他似乎惊呆了。太美丽了，太骄傲了。他</w:t>
      </w:r>
    </w:p>
    <w:p>
      <w:r>
        <w:t>玩过无数小姐，可没有见过这么完美的身躯。</w:t>
      </w:r>
    </w:p>
    <w:p>
      <w:r>
        <w:t>房间一下静了起来，只有小老板激动的喘着粗气的声音和婷人痛的呻吟。依然高耸的乳峰，青一块紫一块，部</w:t>
      </w:r>
    </w:p>
    <w:p>
      <w:r>
        <w:t>满牙痕。鲜血染红了一片。象开放的鲜花。乳头依然挺立着，真是美丽的花蕾。血迹斑斑，象是即将开放。性感的</w:t>
      </w:r>
    </w:p>
    <w:p>
      <w:r>
        <w:t>双臂，细长的手紧紧抓着床单。平坦的小腹也粘上斑斑血迹。会阴部阴毛不多不少，黑油油的。两条腿又长又直，</w:t>
      </w:r>
    </w:p>
    <w:p>
      <w:r>
        <w:t>紧紧合在一起。皮肤光滑，反射着灯光，是那么的柔和。</w:t>
      </w:r>
    </w:p>
    <w:p>
      <w:r>
        <w:t>小老板不再狂暴了，轻轻的抚摩着婷。从头发，到脸，到脖子，到胳臂，到胸脯。婷在他的抚摩下颤抖着。</w:t>
      </w:r>
    </w:p>
    <w:p>
      <w:r>
        <w:t>他一只手停在婷的乳房上，轻轻抚摩着块块伤痕。另一只手滑过小腹，穿过三角草地，伸向两腿之间。</w:t>
      </w:r>
    </w:p>
    <w:p>
      <w:r>
        <w:t>婷的双腿无助的紧夹了两下，但没有能阻挡小老板的深入。</w:t>
      </w:r>
    </w:p>
    <w:p>
      <w:r>
        <w:t>小老板的手指触到了婷嘴隐秘的地方。好象一股电流从会阴传便全身，刺激的婷全身紧绷起来。乳房上的痛楚</w:t>
      </w:r>
    </w:p>
    <w:p>
      <w:r>
        <w:t>和下身传来的痉挛混合在一起。出现了一种莫名其妙的感觉。婷下意识地停止了两腿的夹紧。</w:t>
      </w:r>
    </w:p>
    <w:p>
      <w:r>
        <w:t>小老板的手进一步的探了下去。揉搓着婷的阴唇。婷不由自主的松开双腿。</w:t>
      </w:r>
    </w:p>
    <w:p>
      <w:r>
        <w:t>小老板手指轻轻伸进去一点，揉着婷的阴蒂。婷忍不住哼了出来。分开了两腿。小老板伏身下去，舔着婷的阴</w:t>
      </w:r>
    </w:p>
    <w:p>
      <w:r>
        <w:t>门。一阵阵难以抑制的电流传上来，乳房的痛楚也显的有些受用了。一股爱液涌出。</w:t>
      </w:r>
    </w:p>
    <w:p>
      <w:r>
        <w:t>婷陷入一种浑然不觉的状态。小老板中指伸了进去。不料受到了阻挡。处女膜。小老板异常兴奋。一使劲。中</w:t>
      </w:r>
    </w:p>
    <w:p>
      <w:r>
        <w:t>指捅进了处女膜的小洞。</w:t>
      </w:r>
    </w:p>
    <w:p>
      <w:r>
        <w:t>「疼！」婷一哆嗦，在浑然中呻吟了一声。小老板赶快抽出手指。三下两下脱光了自己的衣裤。跳到床上，抬</w:t>
      </w:r>
    </w:p>
    <w:p>
      <w:r>
        <w:t>起了婷的双腿。婷还没明白过来这么回事，就觉的一根棍子突进下身。</w:t>
      </w:r>
    </w:p>
    <w:p>
      <w:r>
        <w:t>「啊！」随着下身一阵撕心裂肺的疼痛，婷一声惨叫，眼泪喷涌而出。两手死死的抓扭起床单。双腿不由的拳</w:t>
      </w:r>
    </w:p>
    <w:p>
      <w:r>
        <w:t>起来。</w:t>
      </w:r>
    </w:p>
    <w:p>
      <w:r>
        <w:t>小老板根本不管婷的号哭，只顾自己一下又一下猛烈的撞击。使婷的哭号也只能断断续续的：「啊、啊……」</w:t>
      </w:r>
    </w:p>
    <w:p>
      <w:r>
        <w:t>终于，小老板结束了他的疯狂，喘着粗气一头扎在婷的旁边。</w:t>
      </w:r>
    </w:p>
    <w:p>
      <w:r>
        <w:t>婷下身蛰的厉害，想去洗一洗，可手脚发软。只好闭上眼睛，使劲平抑从下身，从乳房扩散的痛楚。身下，一</w:t>
      </w:r>
    </w:p>
    <w:p>
      <w:r>
        <w:t>片湿湿的落红。婷能力扭动身躯躲开那难受的湿乎乎的一片。可她阴道里不住流出的白白的精液又很快地溻湿了她</w:t>
      </w:r>
    </w:p>
    <w:p>
      <w:r>
        <w:t>的身下。</w:t>
      </w:r>
    </w:p>
    <w:p>
      <w:r>
        <w:t>小老板发出鼾声。婷在痛苦中，昏昏沉沉的。昏沉中，婷觉的胸口压上一块大石头，压的她喘不上气。两腿又</w:t>
      </w:r>
    </w:p>
    <w:p>
      <w:r>
        <w:t>被大大的分开。一根坚硬的棍子又捅进婷受伤的下体。会阴里又一阵撕裂的疼痛湿婷清醒过来。</w:t>
      </w:r>
    </w:p>
    <w:p>
      <w:r>
        <w:t>小老板爬在婷的身上，又一次把坚硬的下体顶进婷的阴道。硬绑绑的阴茎在婷受伤的阴道里进进出出，想拉锯</w:t>
      </w:r>
    </w:p>
    <w:p>
      <w:r>
        <w:t>一样，好象锯开了婷的阴道，带来一阵阵刺痛。没有来得及洗去的精液干了，沾在婷的阴道上。</w:t>
      </w:r>
    </w:p>
    <w:p>
      <w:r>
        <w:t>小老板的大力抽查，象把这层精液连着阴道的内膜一起蹭掉。使刺疼上又加上一种剥皮似的干痛。伴着疼痛，</w:t>
      </w:r>
    </w:p>
    <w:p>
      <w:r>
        <w:t>汗从婷的鬓角、胸口涌了出来。</w:t>
      </w:r>
    </w:p>
    <w:p>
      <w:r>
        <w:t>她再一次忍受不住的呻吟起来。「咴、咴，嘿呦」小老板根本不管婷痛苦的呻吟。嘴里发出号字般的低吼，下</w:t>
      </w:r>
    </w:p>
    <w:p>
      <w:r>
        <w:t>面一下又一下的猛捅婷的阴道。满屋发出了在阴道里流出的似乎发酵的精液的腥臭味。</w:t>
      </w:r>
    </w:p>
    <w:p>
      <w:r>
        <w:t>小老板的第二次发泄后，疲惫的自顾自的睡着了。婷真想洗一洗。可她全身酸痛，实在懒懒的难以动弹。下身</w:t>
      </w:r>
    </w:p>
    <w:p>
      <w:r>
        <w:t>一阵一阵的疼痛。乳房也一阵一阵的疼痛。沾在身上的精液慢慢的干痼，紧紧的苟在皮肤上，苟在阴道里，涩的难</w:t>
      </w:r>
    </w:p>
    <w:p>
      <w:r>
        <w:t>受。她已经疲惫不堪。不知不觉的昏昏沉沉的睡着了。</w:t>
      </w:r>
    </w:p>
    <w:p>
      <w:r>
        <w:t>昏沉中，下身一阵刺痒。婷扭了扭身子。可刺痒越来越强烈。刺激的浑身发涨发紧。头脑慢慢的清醒了。</w:t>
      </w:r>
    </w:p>
    <w:p>
      <w:r>
        <w:t>有人在舔她的会阴。她以为是小老板，加上下身和乳房还隐因作痛，牵扯的肚子和大胯也酸酸的、疼疼的。她</w:t>
      </w:r>
    </w:p>
    <w:p>
      <w:r>
        <w:t>动一动都挺困难的。所以她任由阴户被舔的麻索索的。</w:t>
      </w:r>
    </w:p>
    <w:p>
      <w:r>
        <w:t>舌头在婷的阴户，大腿沟游动。偶尔还扫过肛门。一股股暖流象放电一样传遍全身。舒服异常。婷被刺激的不</w:t>
      </w:r>
    </w:p>
    <w:p>
      <w:r>
        <w:t>由的呻吟起来。阴道里也分泌出晶晶爱液。</w:t>
      </w:r>
    </w:p>
    <w:p>
      <w:r>
        <w:t>舌头伸进阴道。舔在阴蒂上。刺激更加强烈。婷兴奋的大声的呻吟起来。乳房膨胀起来，高高的勃起，乳头也</w:t>
      </w:r>
    </w:p>
    <w:p>
      <w:r>
        <w:t>直挺挺的立了起来。婷在强烈的快感刺激下，不由的使劲挺胸，抻腰，抬屁股。看到婷强烈的反应，舔她下身的人</w:t>
      </w:r>
    </w:p>
    <w:p>
      <w:r>
        <w:t>抬起头来。</w:t>
      </w:r>
    </w:p>
    <w:p>
      <w:r>
        <w:t>可婷一看到那张脸，激动的情绪一扫而光，不禁滴溜溜的打了个寒战。原来不是小老板，而是老老板。老老板</w:t>
      </w:r>
    </w:p>
    <w:p>
      <w:r>
        <w:t>没有理会婷惊愕。赤露着身体爬上了婷的身子。老眼昏花，还色迷迷的闪着光。</w:t>
      </w:r>
    </w:p>
    <w:p>
      <w:r>
        <w:t>「我早就看上你了。」老老板一边说，一边挺起他下身的老棍，顶向婷的阴门。</w:t>
      </w:r>
    </w:p>
    <w:p>
      <w:r>
        <w:t>「不、不。」婷使劲用胳臂肘顶着他说：「我可是你儿子的女朋友啊。你怎么？」「那个笨蛋小子就会吃喝玩</w:t>
      </w:r>
    </w:p>
    <w:p>
      <w:r>
        <w:t>乐，干不成事。我把他支出去了。你放心，你悄悄跟了我，我的东西以后都是你的。哈哈。你照样和那个小笨蛋搞</w:t>
      </w:r>
    </w:p>
    <w:p>
      <w:r>
        <w:t>对象。我不影响你们俩。你只要悄悄跟了我就行了。」老老板一边说一边强行将阴茎顶在婷的阴户上。</w:t>
      </w:r>
    </w:p>
    <w:p>
      <w:r>
        <w:t>已经被小老板折腾的筋疲力尽的婷挣扎了几下，可挡不住欲火攻心的老老板。尽管老老板五十多了，小小的个</w:t>
      </w:r>
    </w:p>
    <w:p>
      <w:r>
        <w:t>子。可长期的农业生产劳动使他异常结实，特别有力气。婷反抗没有什么作用。他的阴茎已经突入了婷的阴户。阴</w:t>
      </w:r>
    </w:p>
    <w:p>
      <w:r>
        <w:t>茎顶进婷的阴唇，冲撞到婷阴蒂上。嗖的酸酸的感觉传入婷的大脑。</w:t>
      </w:r>
    </w:p>
    <w:p>
      <w:r>
        <w:t>婷不自觉的放弃了抵抗。老老板腰一使劲，整根阴茎一下没入婷的阴道。</w:t>
      </w:r>
    </w:p>
    <w:p>
      <w:r>
        <w:t>从此，婷就周旋在大小两个老板中间。</w:t>
      </w:r>
    </w:p>
    <w:p>
      <w:r>
        <w:t>三、第一次失去我听从了婷的告戒，一直躲避着伟。直到周五的晚饭后。伟在我从食堂回宿舍的路上截住了我。</w:t>
      </w:r>
    </w:p>
    <w:p>
      <w:r>
        <w:t>「冠文。我一直在找你。你那篇作业我看完了，做了一些修改。你拿回去吧。」其实我根本没有什么作业在他那里。</w:t>
      </w:r>
    </w:p>
    <w:p>
      <w:r>
        <w:t>很明显，他是在找借口把我和同学分开，要和我单独在一起。</w:t>
      </w:r>
    </w:p>
    <w:p>
      <w:r>
        <w:t>碍着同学的面，我实在无可奈何。只好和同学们说：「你们先回去吧。哎，帮我把饭盆拿回去呀。我去取作业。」</w:t>
      </w:r>
    </w:p>
    <w:p>
      <w:r>
        <w:t>我跟在他的后面，心里忐忑不安。晚饭前有辆小车把婷接走了。要不婷一定会帮助我的。我心里想着婷的告诫：千</w:t>
      </w:r>
    </w:p>
    <w:p>
      <w:r>
        <w:t>万不要相信男人。他们玩腻了你就会把你一脚踢开。</w:t>
      </w:r>
    </w:p>
    <w:p>
      <w:r>
        <w:t>婷是这么和我说的：「老老板和小老板想占有我。他们是靠坑蒙拐骗发财的。会让我当家吗？还不是骗着玩弄</w:t>
      </w:r>
    </w:p>
    <w:p>
      <w:r>
        <w:t>我。他们吃喝拉拢那些当官的，又送东西又送钱。让我陪着，说是他儿子的女朋友，不就是想用我抬高他们自己吗。</w:t>
      </w:r>
    </w:p>
    <w:p>
      <w:r>
        <w:t>我也利用这个机会和那些当官的，还有真正的大老板交朋友。反正也是残花败柳了。我也想开了，靠谁也靠不住，</w:t>
      </w:r>
    </w:p>
    <w:p>
      <w:r>
        <w:t>还要靠自己。我也陪他们那些朋友出去玩。其实，大家都明白是怎么回事。」我想着婷的话，暗自下决心，这次决</w:t>
      </w:r>
    </w:p>
    <w:p>
      <w:r>
        <w:t>不和伟再那样了。</w:t>
      </w:r>
    </w:p>
    <w:p>
      <w:r>
        <w:t>进了伟的家，他把我让到沙发上，顺势坐再我身边。我马上机警的坐开了，和他保持一段距离。使他不能够着</w:t>
      </w:r>
    </w:p>
    <w:p>
      <w:r>
        <w:t>我。</w:t>
      </w:r>
    </w:p>
    <w:p>
      <w:r>
        <w:t>他尴尬的笑了笑，站起来给我倒了一杯可乐。「你是不是躲着我呀。」我假装不明白，「没有啊，我为什么躲</w:t>
      </w:r>
    </w:p>
    <w:p>
      <w:r>
        <w:t>你。我们又没什么。」「文，我真的离不开你了。住到我这里来吧。」说着向我扑来。</w:t>
      </w:r>
    </w:p>
    <w:p>
      <w:r>
        <w:t>「不行，」我使劲挣开他说：「我还小呢。我才２０，还不想找朋友。」边说我边摆脱他，向门口跑去。</w:t>
      </w:r>
    </w:p>
    <w:p>
      <w:r>
        <w:t>他从后面一把抓住我，使劲把我搂进怀里。「可我舍不得你。」我在他怀里拼命挣扎。他有些恼怒。猛的把我</w:t>
      </w:r>
    </w:p>
    <w:p>
      <w:r>
        <w:t>一只胳臂向后狠狠的扭去。肩肘炸出的疼痛使我半身酸麻。</w:t>
      </w:r>
    </w:p>
    <w:p>
      <w:r>
        <w:t>「我不会放你走的。」他恶狠狠的说。扭着我的胳臂把我推进卧室，推倒在双人床上。</w:t>
      </w:r>
    </w:p>
    <w:p>
      <w:r>
        <w:t>我刚想叫，他猛的扑倒我身上，把我面朝下压在床上。狠狠的摁着我的头。把我的鼻子和嘴按在褥子上。我叫</w:t>
      </w:r>
    </w:p>
    <w:p>
      <w:r>
        <w:t>不出来，也无法呼吸。挣扎了几下就陷入窒息。他揪着我的长发把我的头拉起来，我刚想大口吸一口气，他就把一</w:t>
      </w:r>
    </w:p>
    <w:p>
      <w:r>
        <w:t>块手巾塞倒我的嘴里。紧跟着又把我压在床上，他坐在我的腰上，使劲把我的胳臂扭倒在背后，用绳子紧紧的捆了</w:t>
      </w:r>
    </w:p>
    <w:p>
      <w:r>
        <w:t>起来。然后他把我掀过来，让我仰面朝天。</w:t>
      </w:r>
    </w:p>
    <w:p>
      <w:r>
        <w:t>他刚把我掀过来，我就抬脚向他狠狠的踢去。没想到，他顺势抓住了我的小腿，一把把我的短裤撸了下去。亮</w:t>
      </w:r>
    </w:p>
    <w:p>
      <w:r>
        <w:t>出我两条白白的大腿。还没等我反应，他又一把扯掉我的内裤。我最隐秘的地方赤裸裸的暴露在他面前。</w:t>
      </w:r>
    </w:p>
    <w:p>
      <w:r>
        <w:t>我还在拼命挣扎。他用一条皮带拦住我的两腿拐弯，向我的脖子后面勒去。把我的两条腿吊在脖子上。</w:t>
      </w:r>
    </w:p>
    <w:p>
      <w:r>
        <w:t>我在怎么挣扎也无济于事了一个坚硬的东西插入我两腿之间。我拼命的扭动身躯。可没能阻挡他的阴茎的继续。</w:t>
      </w:r>
    </w:p>
    <w:p>
      <w:r>
        <w:t>他两只手使劲的抓住我的脚踝，拼命往下压。他的指甲深深的掐入我脚腕秩嫩的皮肤里，传出阵阵刺痛。</w:t>
      </w:r>
    </w:p>
    <w:p>
      <w:r>
        <w:t>我的腿的膝盖紧紧的压在我的肩颊上。我的大腿似乎要被他掰断。疼的特别沉重。他沉重的身躯压的我不能动</w:t>
      </w:r>
    </w:p>
    <w:p>
      <w:r>
        <w:t>弹。他终于插进我干涩的阴道。好象粗糙的砂纸打磨我鲜嫩的阴道内壁，干涩的痛楚使我打起冷战。</w:t>
      </w:r>
    </w:p>
    <w:p>
      <w:r>
        <w:t>我想叫，可嘴被堵着，叫不出来，只能发出低沉的呜咽。他瞪着双眼，咬牙切齿，喉咙里发出迸力的想野兽一</w:t>
      </w:r>
    </w:p>
    <w:p>
      <w:r>
        <w:t>样沉闷吼声。随着他又一声沉闷的大力奋吼，身体全部重量压向我的会阴。象有一根燃烧的火棍猛的捅进我的下体，</w:t>
      </w:r>
    </w:p>
    <w:p>
      <w:r>
        <w:t>突然一股刺痛在我的下身爆发，我觉的阴道被撕裂，从大腿根一直撕肚子，我象被撕成两半。</w:t>
      </w:r>
    </w:p>
    <w:p>
      <w:r>
        <w:t>我不由大叫。可嘴被堵住，惨叫变成闷声的倒气。两耳嗡的一声，头也轰的一下。我就什么也不知道了。</w:t>
      </w:r>
    </w:p>
    <w:p>
      <w:r>
        <w:t>头上一阵清凉，我醒了过来。第一感觉，就是铺天盖地的疼痛。肚子好象被割开似的炸痛。好象有万把钢刀在</w:t>
      </w:r>
    </w:p>
    <w:p>
      <w:r>
        <w:t>切割我的阴道、子宫。腰好象断了。</w:t>
      </w:r>
    </w:p>
    <w:p>
      <w:r>
        <w:t>我不由的紧紧拳起身子。我想用手抱住肚子。可好象没有手了。我这才发现，我被剥的精光，身上一丝不挂，</w:t>
      </w:r>
    </w:p>
    <w:p>
      <w:r>
        <w:t>赤条条的裸露全身。双臂被紧紧的绑在身后。绳子从我的脖子后面向肩膀前面勒向掖下，把我的大臂死死的拴住，</w:t>
      </w:r>
    </w:p>
    <w:p>
      <w:r>
        <w:t>又把小臂和手腕牢牢的缚在后面。</w:t>
      </w:r>
    </w:p>
    <w:p>
      <w:r>
        <w:t>整个胳臂已经麻木。绳子狠狠的铩在肉里。逼的我不由的挺起胸脯。嘴还被堵着。大腿内侧，会阴上下都是没</w:t>
      </w:r>
    </w:p>
    <w:p>
      <w:r>
        <w:t>干的鲜血。我浑身都在冒着冷汗。</w:t>
      </w:r>
    </w:p>
    <w:p>
      <w:r>
        <w:t>疼痛和屈辱使我的眼泪刷的流了下来。他在用凉毛巾擦我的脸颊。是冷水把我激醒的。他狞笑的脸是那样的丑</w:t>
      </w:r>
    </w:p>
    <w:p>
      <w:r>
        <w:t>恶。我真想狠狠的打他一耳光。可我的手不能动弹。我想吐。可嘴被堵着，吐不出来。嗓子干的要冒烟。</w:t>
      </w:r>
    </w:p>
    <w:p>
      <w:r>
        <w:t>他占有了我，我是他的了。这个想法使我打了个冷战。我想象过好多第一次把自己献给心爱的白马王子。可万</w:t>
      </w:r>
    </w:p>
    <w:p>
      <w:r>
        <w:t>万没想到是这样的被人第一次强暴。</w:t>
      </w:r>
    </w:p>
    <w:p>
      <w:r>
        <w:t>「你可算醒了。」他冰凉的手在我身上肆意的摸索着。</w:t>
      </w:r>
    </w:p>
    <w:p>
      <w:r>
        <w:t>我羞辱的闭上眼睛，任凭大滴的类珠从眼角淌下。咬紧牙关，紧皱着眉头，强忍着从下身传来的让人难以忍受</w:t>
      </w:r>
    </w:p>
    <w:p>
      <w:r>
        <w:t>的疼痛。</w:t>
      </w:r>
    </w:p>
    <w:p>
      <w:r>
        <w:t>他的凉手伸到我肚子上，更加加剧了下身的疼痛。腰的酸痛和下体的疼痛连成一片。我全身不由的抽搐起来。</w:t>
      </w:r>
    </w:p>
    <w:p>
      <w:r>
        <w:t>他好象感觉到我的痛苦，得意的抽出手，在我雪白的屁股上狠狠的拍击了两下，留下两个鲜红的手印。然后取下堵</w:t>
      </w:r>
    </w:p>
    <w:p>
      <w:r>
        <w:t>在我嘴里的手巾。</w:t>
      </w:r>
    </w:p>
    <w:p>
      <w:r>
        <w:t>「水」我有气无力的说。</w:t>
      </w:r>
    </w:p>
    <w:p>
      <w:r>
        <w:t>他把我扶坐起来，用茶壶对嘴喂我喝水。</w:t>
      </w:r>
    </w:p>
    <w:p>
      <w:r>
        <w:t>「我用可乐煮了姜汤红糖水。早给你准备好了。趁热多喝一点。」热姜汤红糖可乐入肚，驱走了浑身的寒意。</w:t>
      </w:r>
    </w:p>
    <w:p>
      <w:r>
        <w:t>肚子的疼痛也减轻了一些。腰的疼痛和下体的疼痛又分开了。热汗涌出来，冲去了冷汗。酸麻疼痛的双臂更觉难受。</w:t>
      </w:r>
    </w:p>
    <w:p>
      <w:r>
        <w:t>「给我解开。」我又闭上眼睛。我不愿看自己裸露的身体和他那狠毒的面孔。</w:t>
      </w:r>
    </w:p>
    <w:p>
      <w:r>
        <w:t>他没有回答我，也没给我松绑。却把手伸到我的乳房上慢慢的揉搓起来。我的眼泪再一次从紧闭的、屈辱的眼</w:t>
      </w:r>
    </w:p>
    <w:p>
      <w:r>
        <w:t>睛角流了出来。</w:t>
      </w:r>
    </w:p>
    <w:p>
      <w:r>
        <w:t>我一动不动，任他揉搓。他揉搓的速度逐渐加快。乳房慢慢的发热，发涨，乳头骄傲的翘起。</w:t>
      </w:r>
    </w:p>
    <w:p>
      <w:r>
        <w:t>我不由的又挺了挺胸。他的速度进一步加快。乳房上的暖流向下，冲击着腰胯，酸痛依然，但不是那种象断了</w:t>
      </w:r>
    </w:p>
    <w:p>
      <w:r>
        <w:t>一样的感觉了。热流在肚子里游荡，在小腹里往复冲撞。下身的疼痛又减轻了不少。</w:t>
      </w:r>
    </w:p>
    <w:p>
      <w:r>
        <w:t>我能清楚的感觉到子宫还在原位，阴道并没有被破开。最尖锐的疼痛是从阴道传出来的。乳房上的暖流也窜向</w:t>
      </w:r>
    </w:p>
    <w:p>
      <w:r>
        <w:t>被缚的双臂。两只胳臂也有了一点暖意。随着暖意的伸延，胳臂的疼痛越来越明显。</w:t>
      </w:r>
    </w:p>
    <w:p>
      <w:r>
        <w:t>他看到我不反抗，也没反应。就把上身伏了过来，热乎乎的嘴巴贴上我的乳房。</w:t>
      </w:r>
    </w:p>
    <w:p>
      <w:r>
        <w:t>他用舌头舔我的乳房，一阵阵触电般的感觉从乳房象全身放射。电流窜向腰间，把罩在腰上的疼幕戳开了网眼，</w:t>
      </w:r>
    </w:p>
    <w:p>
      <w:r>
        <w:t>腰的酸痛变成了网状的窜着的酸疼。电流窜到子宫，一下一下击打的子宫，子宫好象慢慢的活了过来。电流窜到阴</w:t>
      </w:r>
    </w:p>
    <w:p>
      <w:r>
        <w:t>道，也一下一下击打着受伤的处女膜，产生麻梭梭的感觉。电流向被绑的紧紧的双臂冲击，胳臂上的血液好象慢慢</w:t>
      </w:r>
    </w:p>
    <w:p>
      <w:r>
        <w:t>恢复了流动。</w:t>
      </w:r>
    </w:p>
    <w:p>
      <w:r>
        <w:t>他的舌头舔上乳头，乳头挺立膨胀开来。象被强电击打，强烈刺激刹时传到我全身的神经末端。我不由的全身</w:t>
      </w:r>
    </w:p>
    <w:p>
      <w:r>
        <w:t>颤抖起来。嘴里不自觉的哼出声来。一阵阵强烈的刺激暂时的压下了浑身的痛楚。</w:t>
      </w:r>
    </w:p>
    <w:p>
      <w:r>
        <w:t>他在狂舔我的乳头的同时，一只手向我的阴户探去。</w:t>
      </w:r>
    </w:p>
    <w:p>
      <w:r>
        <w:t>「不」我扭动着身子。可他自顾自的分开了我的腿。再一次把阴茎对准我的阴道。又是一阵疼痛。他的阴茎再</w:t>
      </w:r>
    </w:p>
    <w:p>
      <w:r>
        <w:t>次插向我的阴道。</w:t>
      </w:r>
    </w:p>
    <w:p>
      <w:r>
        <w:t>「轻点、轻点。」我疼的不住哀求。</w:t>
      </w:r>
    </w:p>
    <w:p>
      <w:r>
        <w:t>他抽一下插一下，一下比一下深。我觉的我的下身一下一下被捅的生疼，随着他一下一下的捅进，肚子也被一</w:t>
      </w:r>
    </w:p>
    <w:p>
      <w:r>
        <w:t>下一下的锯开，越锯越深，分成两半。</w:t>
      </w:r>
    </w:p>
    <w:p>
      <w:r>
        <w:t>痛的我不住的哼哼。不住的哀求他「轻点、轻点」。他不但没轻，反而越来越猛。一只手按住我的肩头，嗝的</w:t>
      </w:r>
    </w:p>
    <w:p>
      <w:r>
        <w:t>我酸麻，另一只手不住的玩弄我的乳房。刺激和疼痛绞在一起，弄的我喘息连连。</w:t>
      </w:r>
    </w:p>
    <w:p>
      <w:r>
        <w:t>终于，他的阴茎在我的阴道里猛跳了几下。有股激流冲向我的阴道深处。他的阴茎慢慢的软下来。他拔出阴茎，</w:t>
      </w:r>
    </w:p>
    <w:p>
      <w:r>
        <w:t>疲惫的一头扎在我的旁边。</w:t>
      </w:r>
    </w:p>
    <w:p>
      <w:r>
        <w:t>随着热潮的退去，我的下身割裂般的疼痛。扯的腰胯酸痛。我想去洗洗，可胯不听使唤，腿脚也不听使唤。我</w:t>
      </w:r>
    </w:p>
    <w:p>
      <w:r>
        <w:t>的挣扎惊动了他，他又伏在我身上，从头吻起。吻了脸、脖子、肩膀，又久久的吻着我的高耸的胸脯。还不断吧嗒</w:t>
      </w:r>
    </w:p>
    <w:p>
      <w:r>
        <w:t>着嘴。</w:t>
      </w:r>
    </w:p>
    <w:p>
      <w:r>
        <w:t>「给我解开。」在我吻我的肚子的时候，我要求他。他把绑我胳臂的绳子解开。我舒展了一下麻木的胳臂。费</w:t>
      </w:r>
    </w:p>
    <w:p>
      <w:r>
        <w:t>力的撑起上身。</w:t>
      </w:r>
    </w:p>
    <w:p>
      <w:r>
        <w:t>他连忙搀扶起我，半架半拖的把我趔趄歪斜的拖进卫生间。我实在站不住。只好先扶着墙，让他拉过一把塑料</w:t>
      </w:r>
    </w:p>
    <w:p>
      <w:r>
        <w:t>椅子。他扶我坐在椅子上，帮我冲洗下身。把一股一股血水和精液冲了出来。</w:t>
      </w:r>
    </w:p>
    <w:p>
      <w:r>
        <w:t>我发了几天低烧。阴道炎症也持续了几天。</w:t>
      </w:r>
    </w:p>
    <w:p>
      <w:r>
        <w:t>四、噩梦降临又是一个星期五。下午没课。伟又邀请我去他家。</w:t>
      </w:r>
    </w:p>
    <w:p>
      <w:r>
        <w:t>我刚一进门，他就迫不及待地把我搂在怀里。一只手去剥我的衣服。一面拥着我走向卧室。我麻木的依在他怀</w:t>
      </w:r>
    </w:p>
    <w:p>
      <w:r>
        <w:t>里，任他从我身上把衣服剥落下来。</w:t>
      </w:r>
    </w:p>
    <w:p>
      <w:r>
        <w:t>进了卧室，我的上身已经一丝不挂。他把我推倒在床上。撸下了我的短裙和内裤。狼一样的扑到我身上。把他</w:t>
      </w:r>
    </w:p>
    <w:p>
      <w:r>
        <w:t>硬硬的阴茎狠狠的顶进我的阴道。干涩的疼痛迅速弥漫开来。我闭住眼，咬住牙，紧皱眉，强忍着疼痛和恶心。一</w:t>
      </w:r>
    </w:p>
    <w:p>
      <w:r>
        <w:t>声不吭。</w:t>
      </w:r>
    </w:p>
    <w:p>
      <w:r>
        <w:t>他「嘿呦、嘿呦」的在我身上发力。他的滚烫的肉棒一下又一下的猛烈的向我的阴道的深处撞击。一下比一下</w:t>
      </w:r>
    </w:p>
    <w:p>
      <w:r>
        <w:t>深。随着他的深入，阴道里涩疼的感觉逐渐消失，产生了一种难以言誉的摩擦快感。我不由的长舒了一口气，咬着</w:t>
      </w:r>
    </w:p>
    <w:p>
      <w:r>
        <w:t>嘴唇，继续忍受他一下又一下的进击。</w:t>
      </w:r>
    </w:p>
    <w:p>
      <w:r>
        <w:t>随着他剧烈的抽插，他的阴茎越来越粗，越来越长。我觉的把我的阴道撑的满满的。终于，他的阴茎停留在我</w:t>
      </w:r>
    </w:p>
    <w:p>
      <w:r>
        <w:t>阴道的最深处，他的耻骨紧紧压在我的阴户上。硌的我的骨盆生疼。</w:t>
      </w:r>
    </w:p>
    <w:p>
      <w:r>
        <w:t>在我的阴道深处，他的阴茎狂烈的跳了几下。一股液体猛的喷出，击打在我的子宫上。他长出了一口气。阴茎</w:t>
      </w:r>
    </w:p>
    <w:p>
      <w:r>
        <w:t>迅速的软下去，抽缩回去。他疲乏的一头扎在我的旁边，不住地喘着粗气。</w:t>
      </w:r>
    </w:p>
    <w:p>
      <w:r>
        <w:t>一阵隐痛从阴道传来，揪的小肚子也跟着疼。我赶紧用手揉着小肚子。一面爬起来。走到卫生间，蹲下来，用</w:t>
      </w:r>
    </w:p>
    <w:p>
      <w:r>
        <w:t>热水冲洗我的下身。随着热水的冲洗，一股股白花花的精液被冲洗出来。</w:t>
      </w:r>
    </w:p>
    <w:p>
      <w:r>
        <w:t>不知道他什么时候也到了卫生间门边，倚靠在门框上。「文，我不想在学校干了。我想出去办个公司。我要让</w:t>
      </w:r>
    </w:p>
    <w:p>
      <w:r>
        <w:t>你生活的更好，象公主一样。」「办公司？」我一边继续冲洗着下身，有边扭过头看着他。</w:t>
      </w:r>
    </w:p>
    <w:p>
      <w:r>
        <w:t>「是。现在有个机会。我在日本学习时的两个同学来了。他们想在中国投资。请我参加。给我百分之十五的技</w:t>
      </w:r>
    </w:p>
    <w:p>
      <w:r>
        <w:t>术股。在国内的管理由我负责。我算了，工资按每月２０万日圆算，就是２万多块钱。在加上技术股的分红，一年</w:t>
      </w:r>
    </w:p>
    <w:p>
      <w:r>
        <w:t>下来，怎么也有４、５０万块钱吧。」「真的！」我已经是他的了。尽管很厌恶他，但还是希望他能做成事业。而</w:t>
      </w:r>
    </w:p>
    <w:p>
      <w:r>
        <w:t>且，这样高的收入确实太诱人了。我的付出总算还有价值。</w:t>
      </w:r>
    </w:p>
    <w:p>
      <w:r>
        <w:t>「晚上我做东，请他们吃饭。还有他们一个韩国的合作伙伴。我们一起去吧。你也认识认识他们。以后也好给</w:t>
      </w:r>
    </w:p>
    <w:p>
      <w:r>
        <w:t>我帮帮忙啊。你毕业，也不用为找工作发愁了。」「太好了。」和他交往以来，我第一次从心里高兴。女大学生找</w:t>
      </w:r>
    </w:p>
    <w:p>
      <w:r>
        <w:t>工作难，我真害怕面对找不到工作的尴尬。</w:t>
      </w:r>
    </w:p>
    <w:p>
      <w:r>
        <w:t>在一个高档饭店林立，外国大公司聚集的高级商务区。我们到了一个五星级的公寓。我们敲开了他的日本同学</w:t>
      </w:r>
    </w:p>
    <w:p>
      <w:r>
        <w:t>的门。一进门，他们就热烈的拥抱在一起。哇里哇啦一大串日本话，我一句也听不懂。我猜一定是互相寒暄。我看</w:t>
      </w:r>
    </w:p>
    <w:p>
      <w:r>
        <w:t>着他那两个日本同学直想笑，一个大胖子，一个小瘦子。胖的脑袋象猪头；瘦的脑袋象老鼠。</w:t>
      </w:r>
    </w:p>
    <w:p>
      <w:r>
        <w:t>伟拉过我，用日语想他的同学介绍。他的同学向我伸出大拇指，又对伟一通哇里哇啦。伟笑着看着我说：「他</w:t>
      </w:r>
    </w:p>
    <w:p>
      <w:r>
        <w:t>们夸赞你真漂亮。」「漂亮，漂亮。花姑娘。」胖日本用生硬的中国话对我说。同时向我伸出右手。我赶快把手递</w:t>
      </w:r>
    </w:p>
    <w:p>
      <w:r>
        <w:t>过去。可我没想到，他握住我的手后，猛的一拉，把我拉到他的怀里，在我脸上狠狠的亲了一口。我不禁羞红了脸，</w:t>
      </w:r>
    </w:p>
    <w:p>
      <w:r>
        <w:t>挣扎出来。胖日本哈哈大笑起来。我看了伟一眼。伟没有生气，也和胖日本笑了起来。</w:t>
      </w:r>
    </w:p>
    <w:p>
      <w:r>
        <w:t>我想起电视上演的外国礼节，想着一定是他们表现亲热的方式。</w:t>
      </w:r>
    </w:p>
    <w:p>
      <w:r>
        <w:t>瘦日本也走过来和我握了握手，在我脸颊上亲了一下。</w:t>
      </w:r>
    </w:p>
    <w:p>
      <w:r>
        <w:t>日本人把我们让进他们的房间。</w:t>
      </w:r>
    </w:p>
    <w:p>
      <w:r>
        <w:t>哇，好大的客厅，足有８０多平方米，金碧辉煌。看到我惊愕的目光。胖日本又带我们参观了他们的其它房间。</w:t>
      </w:r>
    </w:p>
    <w:p>
      <w:r>
        <w:t>两间大卧室，都有宽大的双人床。每间卧室都有一个大卫生间。还有一个书房和一个大厨房。储物间比伟的房间还</w:t>
      </w:r>
    </w:p>
    <w:p>
      <w:r>
        <w:t>大。</w:t>
      </w:r>
    </w:p>
    <w:p>
      <w:r>
        <w:t>「喜欢吗？」伟悄悄在我耳边问道。</w:t>
      </w:r>
    </w:p>
    <w:p>
      <w:r>
        <w:t>我点了点头。</w:t>
      </w:r>
    </w:p>
    <w:p>
      <w:r>
        <w:t>「我以后一定也要给你买一套。」他狠狠的说道。我看着他，第一次觉的他也挺可爱的。</w:t>
      </w:r>
    </w:p>
    <w:p>
      <w:r>
        <w:t>我们又回到了客厅。在宽大的沙发上落座。胖日本又一通哇里哇啦。伟告诉我就在这吃饭。韩国人去叫饭了。</w:t>
      </w:r>
    </w:p>
    <w:p>
      <w:r>
        <w:t>饭店一会给送来。</w:t>
      </w:r>
    </w:p>
    <w:p>
      <w:r>
        <w:t>他们用日语谈话，我也听不懂。看到他们一起看我，就猜一定是说到我了。每逢这时，我就礼貌的向他们笑一</w:t>
      </w:r>
    </w:p>
    <w:p>
      <w:r>
        <w:t>笑。</w:t>
      </w:r>
    </w:p>
    <w:p>
      <w:r>
        <w:t>随着大门的开启，韩国人带着饭店的服务员进来。摆好饭菜。</w:t>
      </w:r>
    </w:p>
    <w:p>
      <w:r>
        <w:t>在胖日本的邀请下，我们来到餐桌边。原来是个日式的地桌。日本人和韩国人都跪在桌边，伟也跪在桌边，我</w:t>
      </w:r>
    </w:p>
    <w:p>
      <w:r>
        <w:t>也学他们的样子跪下了。可我的吊带裙下面盖不住腿，上面隐显出乳沟。</w:t>
      </w:r>
    </w:p>
    <w:p>
      <w:r>
        <w:t>「这是日本的青酒，劲不大，喝一点没关系。」伟端起小酒杯告诉我。然后对大家说了一通日本话。韩国人接</w:t>
      </w:r>
    </w:p>
    <w:p>
      <w:r>
        <w:t>着用生硬的中国话说「干杯。」伟把我揽在怀里，又向大家说了一通日本话。说的三个男人不住点头。然后。伟告</w:t>
      </w:r>
    </w:p>
    <w:p>
      <w:r>
        <w:t>诉我：「我告诉他们你是我们学校最漂亮的。男同学都喜欢和你跳舞。」「哈，漂亮，跳舞。」胖日本站起来向我</w:t>
      </w:r>
    </w:p>
    <w:p>
      <w:r>
        <w:t>伸出了手。</w:t>
      </w:r>
    </w:p>
    <w:p>
      <w:r>
        <w:t>「他邀请你跳舞」伟告诉我。</w:t>
      </w:r>
    </w:p>
    <w:p>
      <w:r>
        <w:t>「我……」我有点迟疑。</w:t>
      </w:r>
    </w:p>
    <w:p>
      <w:r>
        <w:t>「漂亮，跳舞；跳舞，漂亮」胖日本又在催促。</w:t>
      </w:r>
    </w:p>
    <w:p>
      <w:r>
        <w:t>「去吧。他们高兴是酒喜欢一边吃饭，一边跳舞，有时还唱歌。没关系的。」伟安慰我。</w:t>
      </w:r>
    </w:p>
    <w:p>
      <w:r>
        <w:t>伴着音乐，胖日本把我揽在怀里。其他的人「啊呓呜哎讴」的唱起日本歌。和他比起来，我显的那么瘦弱。他</w:t>
      </w:r>
    </w:p>
    <w:p>
      <w:r>
        <w:t>搂的紧紧的。大地皮把我的乳房向上托起，乳沟更显迷人。由于他搂的太紧，我一曲跳完，有些出汗了。</w:t>
      </w:r>
    </w:p>
    <w:p>
      <w:r>
        <w:t>不等我跪下，胖日本就端起一杯酒：「漂亮，干杯。」我赶快摆手，说：「我不能喝了。」「漂亮，干杯！」</w:t>
      </w:r>
    </w:p>
    <w:p>
      <w:r>
        <w:t>出乎我预料，胖日本一边说，一边猛的把我搂入怀中，硬向我嘴里灌下。我赶紧闭上嘴，一面摇头躲避。酒没有倒</w:t>
      </w:r>
    </w:p>
    <w:p>
      <w:r>
        <w:t>进我的嘴里，洒在了我的脖子上和胸脯上。我使劲挣脱了他的搂抱。害臊的红了脸，赶快在伟身边跪下。</w:t>
      </w:r>
    </w:p>
    <w:p>
      <w:r>
        <w:t>胖日本得意的哈哈大笑。其他人也都跟着笑起来。伟一边笑，一边帮我擦拭酒水。吊带裙的胸前经酒水打湿，</w:t>
      </w:r>
    </w:p>
    <w:p>
      <w:r>
        <w:t>把我的乳房清楚的勾画出来，显的透亮，里面的乳罩特别清晰。</w:t>
      </w:r>
    </w:p>
    <w:p>
      <w:r>
        <w:t>「别介意，他就是那么个人，不拘小节。」伟向我解释。</w:t>
      </w:r>
    </w:p>
    <w:p>
      <w:r>
        <w:t>这时，不多说话的瘦日本也站起来邀请我跳舞。伟拍了拍我的肩「去吧。」瘦日本很规矩。一曲跳完，也敬我</w:t>
      </w:r>
    </w:p>
    <w:p>
      <w:r>
        <w:t>一杯酒。只让我轻轻泯了一点。</w:t>
      </w:r>
    </w:p>
    <w:p>
      <w:r>
        <w:t>这样，我基本没能怎么吃饭，一直陪他们轮流跳舞。直到快吃完。他们看着我哇里哇啦的商量着什么。伟告诉</w:t>
      </w:r>
    </w:p>
    <w:p>
      <w:r>
        <w:t>我，说在商量该跳最后一曲了。又谁跟我跳。最后不知道水的注意，猜拳决定。不幸的很，最后一曲又是胖日本。</w:t>
      </w:r>
    </w:p>
    <w:p>
      <w:r>
        <w:t>我挺怕胖日本的，也很讨厌他。尽管别的人和我跳舞时，也不失时机的占点小便宜，也掐的我后背青一块紫一</w:t>
      </w:r>
    </w:p>
    <w:p>
      <w:r>
        <w:t>块的。可他太粗鲁，没有教养，老有一些下流动作。有一曲，他就故意把他的裤裆向我一挺一挺的，引的大家笑。</w:t>
      </w:r>
    </w:p>
    <w:p>
      <w:r>
        <w:t>而且手极不老实，不光在我的后背上摸来摸去，还伸下去捏我的屁股。好歹这是最后一曲了。</w:t>
      </w:r>
    </w:p>
    <w:p>
      <w:r>
        <w:t>他又紧紧的搂上我，大肚子压的我喘不上气。还往上撩我的短裙。更是我没有想到的是，在舞曲终了，我刚准</w:t>
      </w:r>
    </w:p>
    <w:p>
      <w:r>
        <w:t>备推开他时，他的手突然抓向我的乳房。</w:t>
      </w:r>
    </w:p>
    <w:p>
      <w:r>
        <w:t>我猝不及防，被他结结实实的抓在左乳上。</w:t>
      </w:r>
    </w:p>
    <w:p>
      <w:r>
        <w:t>我一直压抑的气愤一下爆发出来，不管不顾照他脸上就是一耳光。</w:t>
      </w:r>
    </w:p>
    <w:p>
      <w:r>
        <w:t>他一声怪叫，一把把我抱起来，顺势放倒在地毯上，紧跟这扑到我身上。一阵怪叫。瘦日本和韩国人也扑了上</w:t>
      </w:r>
    </w:p>
    <w:p>
      <w:r>
        <w:t>来，把我按在地上，三两下就扒下了我的吊带裙。</w:t>
      </w:r>
    </w:p>
    <w:p>
      <w:r>
        <w:t>我拼命挣扎，可是三个大男人象野狼一样，把我紧紧的压在地上，又解下了我的乳罩，扒下了我的内裤。</w:t>
      </w:r>
    </w:p>
    <w:p>
      <w:r>
        <w:t>我拼命扭动，又叫又咬。他们三个人把我按住，又哇里哇啦的商量了一阵。用一个塞口球塞进我的嘴里。把球</w:t>
      </w:r>
    </w:p>
    <w:p>
      <w:r>
        <w:t>上皮带在我脑后牢牢的扣住。把我面朝下按在地上，使劲把我两只胳臂扭到背后，用绳子五花大绑的把我捆起来。</w:t>
      </w:r>
    </w:p>
    <w:p>
      <w:r>
        <w:t>他们刚一放松我。我立即滚过来，仰面朝天，拼命的踢腿。他们三个又一起扑过来，把我的腿抬起压向胸脯。</w:t>
      </w:r>
    </w:p>
    <w:p>
      <w:r>
        <w:t>把我的脚腕和大腿用绳子紧紧的捆起来。</w:t>
      </w:r>
    </w:p>
    <w:p>
      <w:r>
        <w:t>当他们再放开我时，我的嘴被堵住，胳臂反捆。小腿从膝关节向后弯去，和大腿紧紧捆在一起。就象个没有胳</w:t>
      </w:r>
    </w:p>
    <w:p>
      <w:r>
        <w:t>臂，没有小腿的人一样。我赤露全身，无依无靠的躺在地毯上，一动也不能动。这时我才发现，伟不知去向。我脑</w:t>
      </w:r>
    </w:p>
    <w:p>
      <w:r>
        <w:t>海里突然闪过一个可怕的念头：「伟把我出卖了！」三个色狼看着我痛苦的裸体，兴奋的哇里哇啦乱叫，裤档都被</w:t>
      </w:r>
    </w:p>
    <w:p>
      <w:r>
        <w:t>高高的顶起。我心里一紧。他们一定时在商量怎样玩弄我。我无奈的闭上眼睛，任眼泪大滴的落下。这也是我在这</w:t>
      </w:r>
    </w:p>
    <w:p>
      <w:r>
        <w:t>一系列不幸遭遇中最后的最无奈的办法了。</w:t>
      </w:r>
    </w:p>
    <w:p>
      <w:r>
        <w:t>一只手摁在我的乳房。紧跟这狠狠的扭起我的乳头。我疼的大声叫。可是由于塞口球，只发出了低沉的呜呜。</w:t>
      </w:r>
    </w:p>
    <w:p>
      <w:r>
        <w:t>我的痛苦引起三个色狼的欢笑。几只手同时伸向我光光的躯体。有的使劲的拍打我的小肚子，有的使劲捏我的乳房，</w:t>
      </w:r>
    </w:p>
    <w:p>
      <w:r>
        <w:t>有的还插入我的下体抠索。</w:t>
      </w:r>
    </w:p>
    <w:p>
      <w:r>
        <w:t>特别是不知道是那一个，把手深深的插入我的阴道，从里面勾住我的盆骨使劲往上提，疼的我直倒冷气。又不</w:t>
      </w:r>
    </w:p>
    <w:p>
      <w:r>
        <w:t>知那一个在我的大腿上狠狠的咬了一口。我被折磨的浑身打哆嗦。</w:t>
      </w:r>
    </w:p>
    <w:p>
      <w:r>
        <w:t>突然，我感觉倒到一个熟悉的气息。是伟，他没有扔下我！我睁开眼睛。果然，除了围跪在我身边的三个恶狼</w:t>
      </w:r>
    </w:p>
    <w:p>
      <w:r>
        <w:t>外，还有伟。我求助的眼光望向他，希望他能救我，我可是他追求了很久的未婚妻呀。可我错了。他内疚的，尴尬</w:t>
      </w:r>
    </w:p>
    <w:p>
      <w:r>
        <w:t>的把眼光躲开了我。我的心一下凉了。想起了婷的警告：男人没有好东西！千万不要相信男人！我什么都明白了。</w:t>
      </w:r>
    </w:p>
    <w:p>
      <w:r>
        <w:t>伟把我出卖了。我只能是一个任人宰割的羔羊了。</w:t>
      </w:r>
    </w:p>
    <w:p>
      <w:r>
        <w:t>我恶狠狠的瞪着他们。可他们丝毫不理会。胖日本狠狠的一巴掌拍在我大腿被咬伤的牙痕上，「呀」的一声狂</w:t>
      </w:r>
    </w:p>
    <w:p>
      <w:r>
        <w:t>叫，扑到我胸脯上，向我乳房狠狠的一口咬下去。我疼的浑身发抖，不由的挺起胸脯，又一次闭上眼睛，眼泪喷涌</w:t>
      </w:r>
    </w:p>
    <w:p>
      <w:r>
        <w:t>而出。不胜负痛的惨叫，经过塞口球，变成嘶哑哀鸣。</w:t>
      </w:r>
    </w:p>
    <w:p>
      <w:r>
        <w:t>突然，又一阵剧痛从大腿传来。原来在胖日本拼命撕咬我的乳房的同时，韩国人也狠狠的咬在我的大腿上。瘦</w:t>
      </w:r>
    </w:p>
    <w:p>
      <w:r>
        <w:t>日本也顺势在我的肚子上狠狠的咬了一口。</w:t>
      </w:r>
    </w:p>
    <w:p>
      <w:r>
        <w:t>胖日本从我的乳房上抬起头，满嘴是鲜血。「米西米西香香肉」，他得意的摇头晃脑。瘦日本也抬起了头。胖</w:t>
      </w:r>
    </w:p>
    <w:p>
      <w:r>
        <w:t>日本指着他哈哈大小，一个劲的摇头摆手。韩国人不仅狠命的咬，还甩着头使劲的撕。迟迟不松嘴，好象非要把我</w:t>
      </w:r>
    </w:p>
    <w:p>
      <w:r>
        <w:t>的腿上咬下一块肉一样。当他撕咬结束抬起头时，嘴上也挂满血丝。</w:t>
      </w:r>
    </w:p>
    <w:p>
      <w:r>
        <w:t>胖日本一把托起我的头，指着瘦日本哇里哇啦。会说一点中国话的韩国人嘻笑的也指着瘦日本说：「他的不行，</w:t>
      </w:r>
    </w:p>
    <w:p>
      <w:r>
        <w:t>香香的米西米西的不行。」说着还指了指胖日本和他自己嘴上的鲜血。</w:t>
      </w:r>
    </w:p>
    <w:p>
      <w:r>
        <w:t>瘦日本红着眼睛再一次扑向我的另一只乳房。也狠狠的咬下去。我又一次疼的发出哀鸣。拼命往上挺胸，想减</w:t>
      </w:r>
    </w:p>
    <w:p>
      <w:r>
        <w:t>轻一点疼痛。他狠狠咬着，还使劲咀嚼。我快痛的晕过去了。他才抬起头，不光满嘴是血，还染红了他的绨恤衫。</w:t>
      </w:r>
    </w:p>
    <w:p>
      <w:r>
        <w:t>三个恶狼相视狂笑。他们举起酒杯干杯后一饮而进。嘴上都还留着斑斑血迹。胖日本向伟又一通哇里哇啦。伟</w:t>
      </w:r>
    </w:p>
    <w:p>
      <w:r>
        <w:t>尴尬的摇头摆手。韩国人搬起了我的头，指着伟问：「他的，常常米西香香？」说着，又再我的乳房上狠狠的拧了</w:t>
      </w:r>
    </w:p>
    <w:p>
      <w:r>
        <w:t>一把。恶狼门又是一阵狂笑。而我，疼的眼泪直流，浑身打颤。</w:t>
      </w:r>
    </w:p>
    <w:p>
      <w:r>
        <w:t>伟轻轻抚摩着我乳房上伤痕，愧疚的对我说：「我没来得及告诉你，。按照日本的习惯，为了表示大家合作的</w:t>
      </w:r>
    </w:p>
    <w:p>
      <w:r>
        <w:t>真诚，谁请客，谁就要把自己的女人提供给合作伙伴。今天是我请客，只好委屈你了。让你受苦了。为了我，求求</w:t>
      </w:r>
    </w:p>
    <w:p>
      <w:r>
        <w:t>你帮帮我吧。以后我一定报答你，一定好好的对你。为了我的事业，也为了我们俩以后的生活，你就忍一忍吧。啊！」</w:t>
      </w:r>
    </w:p>
    <w:p>
      <w:r>
        <w:t>他出卖了我。我愤恨的扭过头去。眼泪禁不住的从紧闭的眼睛里流出来。</w:t>
      </w:r>
    </w:p>
    <w:p>
      <w:r>
        <w:t>「哈哈！」一阵狂笑，使我睁开了眼。胖日本脱的光光的，赤身裸体的站在我前面，档下的阳物硬挺挺的翘起。</w:t>
      </w:r>
    </w:p>
    <w:p>
      <w:r>
        <w:t>再看其他两个男人，也和胖日本一样赤身裸体，档下的阳物硬挺挺的翘起，看着我笑。</w:t>
      </w:r>
    </w:p>
    <w:p>
      <w:r>
        <w:t>他们解开了绑缚我的腿的绳子。我不想反抗了。关键是也不能反抗了。两条腿被绑的酸麻，根本不听使唤。随</w:t>
      </w:r>
    </w:p>
    <w:p>
      <w:r>
        <w:t>着绳子的撤去，血液又可以在腿上流动，慢慢有了一点知觉。</w:t>
      </w:r>
    </w:p>
    <w:p>
      <w:r>
        <w:t>可胖日本已急不可待的举起我的双腿，把他的阳具狠狠的插入我的下体。在涩疼中，他的阳具把我的下体涨的</w:t>
      </w:r>
    </w:p>
    <w:p>
      <w:r>
        <w:t>满满的。</w:t>
      </w:r>
    </w:p>
    <w:p>
      <w:r>
        <w:t>他兴奋的摇头晃脑，随着大力的抽插，大声的「啊呓呜哎噢」的唱着日本歌。</w:t>
      </w:r>
    </w:p>
    <w:p>
      <w:r>
        <w:t>瘦日本跪在我的左侧唱着日本歌。同时他右手拿着筷子，左手伸展手掌，交错的，按着节奏，筷子一下又一下</w:t>
      </w:r>
    </w:p>
    <w:p>
      <w:r>
        <w:t>的，敲打在我受伤的左边的乳房上，手掌一下又一下的拍在我平平的小腹上。</w:t>
      </w:r>
    </w:p>
    <w:p>
      <w:r>
        <w:t>韩国人和他相对而跪，也是右手拿着筷子，左手伸展手掌，交错的，按着节奏。筷子一下又一下，敲打在我平</w:t>
      </w:r>
    </w:p>
    <w:p>
      <w:r>
        <w:t>平的小腹上，手掌一下又一下，拍在我受伤的右边的乳房上。</w:t>
      </w:r>
    </w:p>
    <w:p>
      <w:r>
        <w:t>随着胖日本疯狂的抽插，我的乳房上，小腹上，被筷子抽出了一棱一棱的红痕，被拍出了交错重叠的手印。</w:t>
      </w:r>
    </w:p>
    <w:p>
      <w:r>
        <w:t>胖日本猛烈的抽插。我已说不上是什么感觉。只觉的一根硬东西在我的阴道里横冲直撞，会阴被撑了开来。一</w:t>
      </w:r>
    </w:p>
    <w:p>
      <w:r>
        <w:t>下又一下的疼痛不间断的从乳房，肚皮上传来。我痛苦的只能在喉咙里呜咽着「啊、啊……」伟也脱光了。他跪在</w:t>
      </w:r>
    </w:p>
    <w:p>
      <w:r>
        <w:t>我的头的上方。对我的折磨也刺激起他的欲望。他的阳具也高高的挺起。他把他坚硬的阴茎宕在我的脑门上。从他</w:t>
      </w:r>
    </w:p>
    <w:p>
      <w:r>
        <w:t>的阴茎里不时的滴下热热的、粘粘的液体在我的脑门上。</w:t>
      </w:r>
    </w:p>
    <w:p>
      <w:r>
        <w:t>胖日本的阴茎在我的阴道深处一阵狂跳，有力喷射的精液打在我的子宫口上。他的阴茎迅疾软了下去，带着滴</w:t>
      </w:r>
    </w:p>
    <w:p>
      <w:r>
        <w:t>滴精液滑了出来。</w:t>
      </w:r>
    </w:p>
    <w:p>
      <w:r>
        <w:t>没等我会阴的肿涨感消除下去，瘦日本接着把他的阴茎又插了进去。不知道是因为我的阴道已经经过了一次攻</w:t>
      </w:r>
    </w:p>
    <w:p>
      <w:r>
        <w:t>击的原因，还是瘦日本的阴茎就是细一点。我觉的瘦日本的阴茎要比胖日本的细一些，不那么撑涨的慌。</w:t>
      </w:r>
    </w:p>
    <w:p>
      <w:r>
        <w:t>可要比胖日本的长。一下一下刺向我的阴道的更深处。最后，好象顶在了子宫口上，一下一下的，顶的生疼。</w:t>
      </w:r>
    </w:p>
    <w:p>
      <w:r>
        <w:t>瘦日本射完了。我的阴道里已经装满了精液，顺着阴道口不停的淌下来。可韩国人没有理会这些，紧跟着把他</w:t>
      </w:r>
    </w:p>
    <w:p>
      <w:r>
        <w:t>的阴茎插进我的阴道。在连续的两次猛烈的强暴后，我的阴道已经开始麻木。他的抽插带来「吱、吱」的声音。阴</w:t>
      </w:r>
    </w:p>
    <w:p>
      <w:r>
        <w:t>道里的精液在他的使劲挤压下，不住的溢了出来。</w:t>
      </w:r>
    </w:p>
    <w:p>
      <w:r>
        <w:t>最后才轮到伟。对我的摧残，早使他难以按捺。他不顾我阴道里满满的精液，把他的阴茎也插进我的阴道。这</w:t>
      </w:r>
    </w:p>
    <w:p>
      <w:r>
        <w:t>是他今天第二次把阴茎插进我的阴道。可能他还有一丝歉疚，他的抽插动作很慢。但也很有力。另外三个男人依然</w:t>
      </w:r>
    </w:p>
    <w:p>
      <w:r>
        <w:t>赤身裸体，跪在餐桌旁，一边喝酒抽烟，一边欣赏着伟在我身上的发泄。</w:t>
      </w:r>
    </w:p>
    <w:p>
      <w:r>
        <w:t>不知道过了多久，伟出了长长的一口气，把他的软绵绵的阴茎从我的下体抽了出来。</w:t>
      </w:r>
    </w:p>
    <w:p>
      <w:r>
        <w:t>「洗一洗吧。」伟想扶着我站起来，可我的下身好象已经不是我的了一样，我实在站不起来了。没办法。伟只</w:t>
      </w:r>
    </w:p>
    <w:p>
      <w:r>
        <w:t>好抱起我。到了卫生间，把我放在大澡盆里，放了一盆热水。给我松了绑，取下塞口球。我终于可以哭出来了。我</w:t>
      </w:r>
    </w:p>
    <w:p>
      <w:r>
        <w:t>「哇」的一声大哭起来。伟赶快一边给我擦拭身体，一边不断的劝我哄我。</w:t>
      </w:r>
    </w:p>
    <w:p>
      <w:r>
        <w:t>「伟，伟」外面在叫伟。</w:t>
      </w:r>
    </w:p>
    <w:p>
      <w:r>
        <w:t>伟匆忙的放下一瓶青酒和几听红牛饮料。说：「他们叫我去打牌。你赶快用酒洗洗伤口，洗洗下面。多喝点红</w:t>
      </w:r>
    </w:p>
    <w:p>
      <w:r>
        <w:t>牛，壮一下身体。按规矩，一会谁赢了谁来找你。今晚不管谁赢的钱，也都归你。抓紧洗洗，休息一下。啊。」说</w:t>
      </w:r>
    </w:p>
    <w:p>
      <w:r>
        <w:t>完，扔下哭泣的我，赶快出去了。</w:t>
      </w:r>
    </w:p>
    <w:p>
      <w:r>
        <w:t>在热水中，我的手臂渐渐恢复了知觉。其他部位也好象慢慢回到了我自己的身上。我全身到处都是青痕紫痕红</w:t>
      </w:r>
    </w:p>
    <w:p>
      <w:r>
        <w:t>痕。两只乳房上深深的牙印嵌进肉里，干痼的血块苟在白白的皮肤上。大腿上也有深深镶进肉里的牙痕。胳臂上绳</w:t>
      </w:r>
    </w:p>
    <w:p>
      <w:r>
        <w:t>子勒出深深沟痕，边沿还是红的，微微肿起，沟底已经是黑紫色的了。会阴红肿了起来。</w:t>
      </w:r>
    </w:p>
    <w:p>
      <w:r>
        <w:t>我先喝了一听红牛。身上有了一点气力。然后用青酒轻轻的洗涤了伤口。酒精蛰的伤口隐隐发疼。但比起那些</w:t>
      </w:r>
    </w:p>
    <w:p>
      <w:r>
        <w:t>狂暴的折磨，舒服多了。我又用青酒洗了红肿的会阴，把阴道里面污浊的精液冲了出来。而后，又喝了一听红牛。</w:t>
      </w:r>
    </w:p>
    <w:p>
      <w:r>
        <w:t>嗓子的干涩好了一点。打开喷头，让热水从我的头上浇下来，全身躺在热水中，闭上眼睛，享受这片刻的宁静，进</w:t>
      </w:r>
    </w:p>
    <w:p>
      <w:r>
        <w:t>入了一种假寐的状态。</w:t>
      </w:r>
    </w:p>
    <w:p>
      <w:r>
        <w:t>五、在恶狼口中可这种宁静没有持续多久。外面一阵喧闹，韩国人光着身子冲了进来。不管不顾的把我湿漉漉</w:t>
      </w:r>
    </w:p>
    <w:p>
      <w:r>
        <w:t>的抱出水面。冲进卧室，将我扔到双人大床上。紧跟着跳上床，扑到我身上。使劲分开我的腿，把硬硬阳具插进我</w:t>
      </w:r>
    </w:p>
    <w:p>
      <w:r>
        <w:t>红肿的阴道。</w:t>
      </w:r>
    </w:p>
    <w:p>
      <w:r>
        <w:t>狂暴的抽插起来。剧痛再次在会阴爆发。我没有力气反抗，只能紧咬嘴唇，紧闭双眼，强忍着他那硬绑绑的阴</w:t>
      </w:r>
    </w:p>
    <w:p>
      <w:r>
        <w:t>茎在红肿的阴户上冲撞出的阵阵剧痛。嗓子里发出「呜、呜」低沉的负痛声。</w:t>
      </w:r>
    </w:p>
    <w:p>
      <w:r>
        <w:t>瘦日本进来了，也没有穿衣服。放在床头一小酒盅青酒。笑着看了看我，在我乳房上狠狠的扭了一把走了出去。</w:t>
      </w:r>
    </w:p>
    <w:p>
      <w:r>
        <w:t>韩国人的阴茎在我的阴道里跳跃了几下，喷出精液。跟着软了下去。他拔出阴茎，扯起我的一条腿，把酒盅里</w:t>
      </w:r>
    </w:p>
    <w:p>
      <w:r>
        <w:t>的青酒灌进我的阴道。然后把酒盅也插进我的阴道，把酒堵在了阴道里面。</w:t>
      </w:r>
    </w:p>
    <w:p>
      <w:r>
        <w:t>他刚出去，伟就进来了。告诉我这盘是韩国人赢了。按规矩，他搞完我后，要把酒灌进我的阴道，再用酒盅堵</w:t>
      </w:r>
    </w:p>
    <w:p>
      <w:r>
        <w:t>在阴道里，不让酒流出来。直到下一个赢家。</w:t>
      </w:r>
    </w:p>
    <w:p>
      <w:r>
        <w:t>阴户肿的更厉害了，烧灼着的疼。加上有酒盅撑在阴道里，我的腿堵合不拢了。腰也想断掉一样疼。下半身好</w:t>
      </w:r>
    </w:p>
    <w:p>
      <w:r>
        <w:t>象离我很远很远，只有无休止的疼痛还把下半身和我连在一起。酒在阴道里凉凉的。可一会，好象燃烧起来一样，</w:t>
      </w:r>
    </w:p>
    <w:p>
      <w:r>
        <w:t>烧的小肚子暖烘烘的，抵抗着肿涨的烧灼的疼痛。我想去洗洗，可我站不起来，连支起上身的力量也没有。只好伸</w:t>
      </w:r>
    </w:p>
    <w:p>
      <w:r>
        <w:t>展四肢仰面躺着。忍着疼痛假寐。</w:t>
      </w:r>
    </w:p>
    <w:p>
      <w:r>
        <w:t>外面又是一阵喧闹。又是韩国人赢了。他又冲了进来。拔出我阴道里的酒盅，抓起他自己的阴茎向我的阴道插</w:t>
      </w:r>
    </w:p>
    <w:p>
      <w:r>
        <w:t>去。可能是连续发泄欲的关系，他的阴茎硬的不好，总也插不进去。</w:t>
      </w:r>
    </w:p>
    <w:p>
      <w:r>
        <w:t>他又撸又搓，还是硬的不好。他突然一把抓住了我的手按在他的阴茎上。我厌恶极了。拼尽我最后一点力气，</w:t>
      </w:r>
    </w:p>
    <w:p>
      <w:r>
        <w:t>挥手躲开了他的阴茎。</w:t>
      </w:r>
    </w:p>
    <w:p>
      <w:r>
        <w:t>在躲的过程中，扫过他的阴茎。他恼羞成怒。一把撸起我的胳臂使劲的掰着拧，痛的我的肩肘象脱臼。同时照</w:t>
      </w:r>
    </w:p>
    <w:p>
      <w:r>
        <w:t>我肩胛下面的大臂上，狠狠的一口又一口的咬下去，还不停的嚼。</w:t>
      </w:r>
    </w:p>
    <w:p>
      <w:r>
        <w:t>我疼的大叫起来，可是我已经没有高喊的力气了，只能虚弱的「啊、啊啊」的低吟。从我的鬓角、胸口迸出大</w:t>
      </w:r>
    </w:p>
    <w:p>
      <w:r>
        <w:t>粒的冷汗珠。到他的阴茎挺立起来时候，我的胳臂似乎被他又拧又掰的断掉了，胳臂上的肉几乎被他咬烂了。胳臂</w:t>
      </w:r>
    </w:p>
    <w:p>
      <w:r>
        <w:t>也好象不是我的了。也只有疼痛还和我连着。</w:t>
      </w:r>
    </w:p>
    <w:p>
      <w:r>
        <w:t>他抓起我的双腿，再次把阴茎插入我的阴道。在他猛力的抽插下，阴户肿的更厉害了。一下一下的从阴道里传</w:t>
      </w:r>
    </w:p>
    <w:p>
      <w:r>
        <w:t>出刺痛。当他再次发泄完毕，抽出阴茎，却大声欢呼起来。他的阴茎上挂着血丝。我的阴道不堪反复无止的打磨，</w:t>
      </w:r>
    </w:p>
    <w:p>
      <w:r>
        <w:t>已经被磨伤，开始渗血。</w:t>
      </w:r>
    </w:p>
    <w:p>
      <w:r>
        <w:t>他叫着跑出去，紧跟着带着其他男人又回来了。指着他自己的阴茎和我的阴道。「哇里哇啦」，兴奋不已。再</w:t>
      </w:r>
    </w:p>
    <w:p>
      <w:r>
        <w:t>一次扯起我一条腿，把酒灌进我的阴道，又堵进酒盅。其他男人饶有兴趣的看着，还不住拍打我肿涨的阴户。</w:t>
      </w:r>
    </w:p>
    <w:p>
      <w:r>
        <w:t>我全身脱力，象死人一样躺再床上动也动弹不了。只有没有尽头的疼痛、酸麻、痛苦。</w:t>
      </w:r>
    </w:p>
    <w:p>
      <w:r>
        <w:t>伟托起我的头，喂了我一杯青酒，又喂了我一听红牛。</w:t>
      </w:r>
    </w:p>
    <w:p>
      <w:r>
        <w:t>下面是瘦日本连赢两局。他的阴茎特别长，捅的我的肚子翻江倒海似的难受。他的两次折磨，带出大量的血花。</w:t>
      </w:r>
    </w:p>
    <w:p>
      <w:r>
        <w:t>尽管每次伟都给我灌进青酒和红牛，可我的大脑还是进入呆木状态，我整个人已经处于半昏迷。只有无穷无尽的疼</w:t>
      </w:r>
    </w:p>
    <w:p>
      <w:r>
        <w:t>痛伴随着我。</w:t>
      </w:r>
    </w:p>
    <w:p>
      <w:r>
        <w:t>又是瘦日本赢了。可是连续的泻，他的阳具无力的垂在胯下。为了刺激他的阳具硬起来，他使劲抓捏我的伤痕</w:t>
      </w:r>
    </w:p>
    <w:p>
      <w:r>
        <w:t>累累的乳房。</w:t>
      </w:r>
    </w:p>
    <w:p>
      <w:r>
        <w:t>我已经没有动的力气了，连哭的力气也没有了。只能咬住嘴唇，紧闭双眼，强忍着他的肆虐，任由眼泪不停的</w:t>
      </w:r>
    </w:p>
    <w:p>
      <w:r>
        <w:t>流下来。</w:t>
      </w:r>
    </w:p>
    <w:p>
      <w:r>
        <w:t>可他的阳具还是那样无力。其他男人不住的讥笑他。他恼怒的抽出皮带，一下一下的狂暴的抽打在我的裸体上。</w:t>
      </w:r>
    </w:p>
    <w:p>
      <w:r>
        <w:t>皮带「啪、啪」的落在我的大腿上、肚皮上、乳房上、胳臂上。</w:t>
      </w:r>
    </w:p>
    <w:p>
      <w:r>
        <w:t>每次落下，都在我白白的皮肤上带着勃起一道红紫的棱痕。直打的我有出气没进气。</w:t>
      </w:r>
    </w:p>
    <w:p>
      <w:r>
        <w:t>我已哭不出来了，也喊不出来了。连眼泪都流不出来了。只能在嗓子深处发出微弱的呻吟：「啊、啊……」直</w:t>
      </w:r>
    </w:p>
    <w:p>
      <w:r>
        <w:t>打的我身上布满一条条的交错的高低不平的皮带抽的棱子。他的阳具才勉强的翘了起来。</w:t>
      </w:r>
    </w:p>
    <w:p>
      <w:r>
        <w:t>他扔掉皮带，跳上床，举起我的双腿。可是，他软巴巴的阴茎还是插不进我肿大的阴户。又引来一群讥笑。他</w:t>
      </w:r>
    </w:p>
    <w:p>
      <w:r>
        <w:t>狂怒的跳下，找到公寓情况介绍的皮夹子，又跳上床，骑在我身上。把夹子重重的摔在我的胸脯上，打开，取出针</w:t>
      </w:r>
    </w:p>
    <w:p>
      <w:r>
        <w:t>线板。又把皮夹子扔的远远的。</w:t>
      </w:r>
    </w:p>
    <w:p>
      <w:r>
        <w:t>他从针线板上抽出一根缝衣针，捏起我的乳房，狠狠的从乳头扎进去。疼的我一声惨叫，连我都不知道自己的</w:t>
      </w:r>
    </w:p>
    <w:p>
      <w:r>
        <w:t>惨叫声是从什么地方发出来的，令人毛骨悚然。</w:t>
      </w:r>
    </w:p>
    <w:p>
      <w:r>
        <w:t>我刷的出了一身冷汗。他还不罢休。又抽出一根针，捏起我另一只乳房，慢慢的从乳头扎进去。钻心的疼痛整</w:t>
      </w:r>
    </w:p>
    <w:p>
      <w:r>
        <w:t>的我浑身打颤，张大了嘴一口一口的倒气。一身又一身的冷汗冒出。身下的床单已经湿漉漉的了。</w:t>
      </w:r>
    </w:p>
    <w:p>
      <w:r>
        <w:t>狂虐的刺激终于使他的阳具坚挺起来。他分开我的双腿，把阴茎困难的插进去。在我的两只乳头上还明晃晃的</w:t>
      </w:r>
    </w:p>
    <w:p>
      <w:r>
        <w:t>插着两根针。</w:t>
      </w:r>
    </w:p>
    <w:p>
      <w:r>
        <w:t>然而，他的阴茎没有抽插几下，就又慢慢的软下去。他气恼的捏住露在我的乳头外边的半截针柄，使劲搅动，</w:t>
      </w:r>
    </w:p>
    <w:p>
      <w:r>
        <w:t>我的两只乳房翻江倒海般的疼痛。乳房上的剧痛很快蔓延开来，拉的掖下，后背也揪着疼。还往下一窜一窜的疼。</w:t>
      </w:r>
    </w:p>
    <w:p>
      <w:r>
        <w:t>疼的我觉的我的肢体已经离开我了。意识也飘了出去，剩下的只有笼罩在黑暗中让人死去活来的疼痛。</w:t>
      </w:r>
    </w:p>
    <w:p>
      <w:r>
        <w:t>他的阴茎在我的体内又硬起来了。他一面搅动我乳房上的钢针，一面咬牙切齿的狠命抽插阴茎。我疼的死去活</w:t>
      </w:r>
    </w:p>
    <w:p>
      <w:r>
        <w:t>来。当他下来时，我好象什么也不知道了。</w:t>
      </w:r>
    </w:p>
    <w:p>
      <w:r>
        <w:t>伟用酒把我灌醒。剧烈的疼痛包围着我。我的身体好象不是我的了，一动也不能动。阴道里不断流出搀杂着精</w:t>
      </w:r>
    </w:p>
    <w:p>
      <w:r>
        <w:t>液的血水。身下的浴巾已经换了好几块。扔在地上堆成一堆。血水、精液、把浴巾染的红一块、黄一块。会阴肿的</w:t>
      </w:r>
    </w:p>
    <w:p>
      <w:r>
        <w:t>老高，把我的双腿撑的分开的大大的。</w:t>
      </w:r>
    </w:p>
    <w:p>
      <w:r>
        <w:t>伟想为我拔下插在乳头上的针。可他的手刚一碰到针，就有刺骨的疼痛嗖的一下传遍我全身的每一根神经。疼</w:t>
      </w:r>
    </w:p>
    <w:p>
      <w:r>
        <w:t>的我浑身抽搐。我拼尽气力才在喉咙里发出微弱的声音，「不、不」，同时勉强的摇了下头。我的全身，还只有脖</w:t>
      </w:r>
    </w:p>
    <w:p>
      <w:r>
        <w:t>子还能动。</w:t>
      </w:r>
    </w:p>
    <w:p>
      <w:r>
        <w:t>夜已经深了。牌局还在继续进行。胖日本赢了。他可能憋的太久，阴茎又粗又大。当他猛的插入我的下体时，</w:t>
      </w:r>
    </w:p>
    <w:p>
      <w:r>
        <w:t>好象要把我的阴道撑裂。他一下又一下强有力的抽插，我的阴道一波刺痛还没过去，又一波的刺痛猛烈袭来。他弄</w:t>
      </w:r>
    </w:p>
    <w:p>
      <w:r>
        <w:t>的时间特别长。一波又一波的刺痛连成一片。我的大脑昏昏沉沉的，已经麻木，已经感觉不到肢体的存在。浑身只</w:t>
      </w:r>
    </w:p>
    <w:p>
      <w:r>
        <w:t>有疼痛，已经分不出什么部位了。</w:t>
      </w:r>
    </w:p>
    <w:p>
      <w:r>
        <w:t>我又被酒灌醒，我还活着。轮到伟了。尽管他小心翼翼的把阴茎插进我的阴道，我还是疼的浑身打哆嗦。他也</w:t>
      </w:r>
    </w:p>
    <w:p>
      <w:r>
        <w:t>没有过多的理会我的痛苦。自顾自的一下又一下的在我身上发泄。我叫不出来了，也哭不出来了，眼泪已经没有了。</w:t>
      </w:r>
    </w:p>
    <w:p>
      <w:r>
        <w:t>身体也动弹不了了。只有疼痛，告诉我我还活着。可我的心在流血。</w:t>
      </w:r>
    </w:p>
    <w:p>
      <w:r>
        <w:t>伟射完了。拔出了他的阴茎。把我扶起来，托着我的头让我看自己。我的的会阴。肿的吓人，阴唇向外翻着。</w:t>
      </w:r>
    </w:p>
    <w:p>
      <w:r>
        <w:t>整个阴户象个红红的熟透的大桃子。皮被撑的发亮，有几个地方已经蹭脱了皮，露出里面红红的嫩肉。阴道里也又</w:t>
      </w:r>
    </w:p>
    <w:p>
      <w:r>
        <w:t>好多地方被蹭脱了皮。阴道口还挂着有块被血水冲出来的嫩皮。血水不断的从阴道里流出来，带出泛白的精液。</w:t>
      </w:r>
    </w:p>
    <w:p>
      <w:r>
        <w:t>我那曾经令自己骄傲，令女生羡慕，令男生垂咽的美丽的躯体已经体无完肤。青的、紫的、黑的、红的伤都暴</w:t>
      </w:r>
    </w:p>
    <w:p>
      <w:r>
        <w:t>肿起来，在我身上形成一道道纵横交错的沟壑和块块丘陵。乳房肿的大了许多，深的伤口里的嫩肉向外翻起，有的</w:t>
      </w:r>
    </w:p>
    <w:p>
      <w:r>
        <w:t>已经发白。两个乳头肿的又粗又大，比平时大了一倍还多。乳头上的针反射着惨淡的光。</w:t>
      </w:r>
    </w:p>
    <w:p>
      <w:r>
        <w:t>「我原来舍不得再插你了。可是他们说，肿起来的阴道特别紧，有时比处女的还紧。可又不象处女的那样涩，</w:t>
      </w:r>
    </w:p>
    <w:p>
      <w:r>
        <w:t>玩起来特别痛快。在日本，他们有时故意用皮带把女人下阴打肿了才玩。所以我忍不住也想试试。真的，是特别过</w:t>
      </w:r>
    </w:p>
    <w:p>
      <w:r>
        <w:t>瘾。」我恨死他了。</w:t>
      </w:r>
    </w:p>
    <w:p>
      <w:r>
        <w:t>又一局，又是伟赢了。可他的阴茎也硬不好了。三番五次也没插进去。他没有再强迫我。喂了我红牛，又喂了</w:t>
      </w:r>
    </w:p>
    <w:p>
      <w:r>
        <w:t>我两块小饼干。我已经没有力气咽下去了，伟用青酒帮我把饼干冲了下去。</w:t>
      </w:r>
    </w:p>
    <w:p>
      <w:r>
        <w:t>伟告诉我，瘦日本和韩国人在我身上发泄的筋疲力尽。又灌进了一瓶又一瓶的青酒，终于醉倒了。</w:t>
      </w:r>
    </w:p>
    <w:p>
      <w:r>
        <w:t>只有胖日本还意犹未尽。伟刚喂完我，他就进来了。提着酒瓶，醉醺醺的喊着「漂亮、漂亮。」阴茎直直的挺</w:t>
      </w:r>
    </w:p>
    <w:p>
      <w:r>
        <w:t>立着，掰开我的腿，使劲把他的阴茎插进去，狂力抽插。又有暴痛在我的下身炸起。他还不住的拨弄我乳头上的针，</w:t>
      </w:r>
    </w:p>
    <w:p>
      <w:r>
        <w:t>或用手指弹，更可恶的是还用酒瓶重重的击打我乳头上的针，疼的我死去活来。他的阴茎在我的阴道里软了又硬起</w:t>
      </w:r>
    </w:p>
    <w:p>
      <w:r>
        <w:t>来。我在他身下痛不欲生。</w:t>
      </w:r>
    </w:p>
    <w:p>
      <w:r>
        <w:t>胖日本把瓶里的酒灌完了，丢掉瓶子，用尽全力在我的阴道里狂暴的抽插。终于泻了出来。他的阴茎软软的滑</w:t>
      </w:r>
    </w:p>
    <w:p>
      <w:r>
        <w:t>了出来。</w:t>
      </w:r>
    </w:p>
    <w:p>
      <w:r>
        <w:t>可他还不罢休。全身爬在我身上，重重的压的我无法喘气。他拔掉了我一只乳头上的针。随着钻心的疼痛，我</w:t>
      </w:r>
    </w:p>
    <w:p>
      <w:r>
        <w:t>的乳头上冒出血珠。他咬住我的乳头使劲吸，吸的我浑身发冷，揪心裂骨的疼。一只乳头的血水吸不出来了。他又</w:t>
      </w:r>
    </w:p>
    <w:p>
      <w:r>
        <w:t>拔掉另一只乳头上的针，拼命的吸另一只乳头。疼的我昏天黑地。最大的愿望是马上死去，好摆脱着无法忍受的痛</w:t>
      </w:r>
    </w:p>
    <w:p>
      <w:r>
        <w:t>苦。</w:t>
      </w:r>
    </w:p>
    <w:p>
      <w:r>
        <w:t>胖日本喝足了我的乳血。阴茎再因此翘了起来。他抬起我的腿，再次把阴茎插入我那肿的不成样子的阴户。难</w:t>
      </w:r>
    </w:p>
    <w:p>
      <w:r>
        <w:t>以名状的痛苦，是我再度昏迷过去。</w:t>
      </w:r>
    </w:p>
    <w:p>
      <w:r>
        <w:t>胖日本在我身上发泄够了，还把酒瓶子深深的插进我的阴道。才醉醺醺的出去了。这时，天已经亮了。</w:t>
      </w:r>
    </w:p>
    <w:p>
      <w:r>
        <w:t>直到这时，伟才象幽灵一样的不知道从哪里出来了。他把我弄醒，从我的下身拔掉瓶子。然后用酒把我全身擦</w:t>
      </w:r>
    </w:p>
    <w:p>
      <w:r>
        <w:t>洗了一遍。特别把我的下身的乱七八糟的东西清洗干净。给我身子下面换了一条干干的被子。又给我盖上一条毯子。</w:t>
      </w:r>
    </w:p>
    <w:p>
      <w:r>
        <w:t>我已经感觉不道身体的存在，除了难以忍受的疼痛外，一会好象掉在冰洞里，冷的彻骨；一会又象被放上了蒸</w:t>
      </w:r>
    </w:p>
    <w:p>
      <w:r>
        <w:t>笼，在火上蒸烤。我发起了高烧。</w:t>
      </w:r>
    </w:p>
    <w:p>
      <w:r>
        <w:t>「你身上滚烫滚烫的。赶快睡一会吧。」伟说完，拉上窗帘后也出去了。</w:t>
      </w:r>
    </w:p>
    <w:p>
      <w:r>
        <w:t>在黑暗中，我昏迷中陷入疼痛、冰冻和蒸烤的煎熬。</w:t>
      </w:r>
    </w:p>
    <w:p>
      <w:r>
        <w:t>六、后记我躺了好几天才能下地。两只胳臂有一个多星期抬不起来。有一只手一个多月后才能攥起来，才能拿</w:t>
      </w:r>
    </w:p>
    <w:p>
      <w:r>
        <w:t>东西。下身稀稀拉拉的沥血了好几个月，月经才恢复正常。身上的伤口用了半年多才恢复。</w:t>
      </w:r>
    </w:p>
    <w:p>
      <w:r>
        <w:t>可直到现在，已经快两年多了，在白白的皮肤下面，如果仔细看，还能看到一道道青痕。只不过别人以为那是</w:t>
      </w:r>
    </w:p>
    <w:p>
      <w:r>
        <w:t>皮肤下的血管。只有我知道，那是恶狼给我留下的刻骨铭心的仇恨。</w:t>
      </w:r>
    </w:p>
    <w:p>
      <w:r>
        <w:t>在一个大师姐和他的朋友的帮助下，我摆脱了伟的纠缠，和他彻底分手了。他从学校辞职，和日本人、韩国人</w:t>
      </w:r>
    </w:p>
    <w:p>
      <w:r>
        <w:t>在什么园区办了个什么公司。又不知道会有多少纯真的中国女孩毁在他们手里。学校也收回了分给他的房子，又分</w:t>
      </w:r>
    </w:p>
    <w:p>
      <w:r>
        <w:t>给了别的青年教师。</w:t>
      </w:r>
    </w:p>
    <w:p>
      <w:r>
        <w:t>我还是不断接到求爱信和情书。可我再没有打开过一封，也再没有保留过一封。一接到，我就立即把它烧掉。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