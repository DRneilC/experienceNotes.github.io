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中学的故事</w:t>
      </w:r>
    </w:p>
    <w:p>
      <w:r>
        <w:t>那一年，我和班上的一个女生打得火热，从一开始课间的打情骂俏发展到後来晚自修放学後送她回家，关系越</w:t>
      </w:r>
    </w:p>
    <w:p>
      <w:r>
        <w:t>来越密切，这是我的初恋吧。</w:t>
      </w:r>
    </w:p>
    <w:p>
      <w:r>
        <w:t>那时我才15岁，第一次和女生有这样密切的关系，每次相处的时候都紧张得不得了，现在想起来还觉得比较搞</w:t>
      </w:r>
    </w:p>
    <w:p>
      <w:r>
        <w:t>笑。</w:t>
      </w:r>
    </w:p>
    <w:p>
      <w:r>
        <w:t>我们家住得比较近，有时候我们会在家附近的一条比较僻静的小巷里散步，她身材很好，乳房比较大，是半球</w:t>
      </w:r>
    </w:p>
    <w:p>
      <w:r>
        <w:t>形的，腿比较细，皮肤白皙，女生的校服是白色的衬衫和天蓝色的裙子，大概是胸部比较挺的缘故，她的衣服在乳</w:t>
      </w:r>
    </w:p>
    <w:p>
      <w:r>
        <w:t>房的两侧总有些皱，而中间又很平整。</w:t>
      </w:r>
    </w:p>
    <w:p>
      <w:r>
        <w:t>「可能撑得很紧吧？」我偷偷地看着她的胸部，小弟不知不觉硬了起来。当时很不好意思，怕她看见我的运动</w:t>
      </w:r>
    </w:p>
    <w:p>
      <w:r>
        <w:t>裤撑起一片，於是不得不身体稍微向前倾，弯着腰走，不知道她当时有没有留意呢。</w:t>
      </w:r>
    </w:p>
    <w:p>
      <w:r>
        <w:t>後来逛巷子逛多了，胆子也开始大起来，但也不过是搂着她，轻轻地吻她的脸，她的乳房压在我的胸前，软软</w:t>
      </w:r>
    </w:p>
    <w:p>
      <w:r>
        <w:t>的，很有弹性，於是我就使坏，越搂越紧，她的乳房贴在我的胸口，半球变成了扁球。抚摩着她的後背，隔着校服</w:t>
      </w:r>
    </w:p>
    <w:p>
      <w:r>
        <w:t>也觉得她的皮肤很光滑。</w:t>
      </w:r>
    </w:p>
    <w:p>
      <w:r>
        <w:t>有一次拥抱过後，我们又接着在巷子里瞎转，她有些脸红，说：「你的……好长。」我听了脑子嗡的一声，很</w:t>
      </w:r>
    </w:p>
    <w:p>
      <w:r>
        <w:t>是尴尬，一定是刚才搂着她的时候，小弟一直顶着她，被她发现了。</w:t>
      </w:r>
    </w:p>
    <w:p>
      <w:r>
        <w:t>在类似的事情又反覆发生了多次後，我的胆子又大了一些了，呵呵。当时初三学校都要求大家晚上留在学校晚</w:t>
      </w:r>
    </w:p>
    <w:p>
      <w:r>
        <w:t>自修，8 点钟自修结束後，我和她便一起走回家。</w:t>
      </w:r>
    </w:p>
    <w:p>
      <w:r>
        <w:t>有一天晚自修後，我们没有直接回家，又跑到那条巷子逛。那条巷子两边的房子是别墅，住的大都是华侨什么</w:t>
      </w:r>
    </w:p>
    <w:p>
      <w:r>
        <w:t>的，平时也不大回来，所以难得有人走动。於是昏黄的路灯下，只有我和她两个人。</w:t>
      </w:r>
    </w:p>
    <w:p>
      <w:r>
        <w:t>我靠在一盏路灯旁边，从背後搂着她，脸贴着她齐肩的短发，可以看到她胸部起伏，那天穿的还是白衬衫，虽</w:t>
      </w:r>
    </w:p>
    <w:p>
      <w:r>
        <w:t>然我搂着她细腰的手能感觉到在腰的部分校服还是蛮宽松的，但胸部就好像绷得有点紧了。校服是白色的且比较单</w:t>
      </w:r>
    </w:p>
    <w:p>
      <w:r>
        <w:t>薄，昏黄的路灯下她胸罩的花纹若隐若现。</w:t>
      </w:r>
    </w:p>
    <w:p>
      <w:r>
        <w:t>我咽了咽口水，小弟已经不安分地顶在了她的腰上，太阳穴一突一突地，整个人都有些恍惚。虽然很担心她会</w:t>
      </w:r>
    </w:p>
    <w:p>
      <w:r>
        <w:t>翻脸，但双手还是不听话地从腰际偷偷地往上挪。</w:t>
      </w:r>
    </w:p>
    <w:p>
      <w:r>
        <w:t>她明显感觉到了我双手的动作，低头看着我的手，我异常紧张，但手还是在往上挪，大拇指已经碰到一点有点</w:t>
      </w:r>
    </w:p>
    <w:p>
      <w:r>
        <w:t>硬的东西了，大概是胸罩的下沿，我的意图已经完全暴露，她还在看着，没有说话，胸口起伏不已，一煞那，空气</w:t>
      </w:r>
    </w:p>
    <w:p>
      <w:r>
        <w:t>凝固了。</w:t>
      </w:r>
    </w:p>
    <w:p>
      <w:r>
        <w:t>我骑虎难下，顾不得那么多了，双手一提，已经握住了她丰满的乳房。那一刻的感受是我终身难忘的，一种极</w:t>
      </w:r>
    </w:p>
    <w:p>
      <w:r>
        <w:t>度柔软富有弹性的的感觉迅速地从五指指尖传至大脑皮层，阵阵幽香扑鼻……突然，她伸手抓起了我的双手，如同</w:t>
      </w:r>
    </w:p>
    <w:p>
      <w:r>
        <w:t>当头棒喝，一下子使我极度不安，她怎么了？一定是不喜欢我这样做，会不会觉得我很下流？许多猜测电光火石的</w:t>
      </w:r>
    </w:p>
    <w:p>
      <w:r>
        <w:t>瞬间在脑海里闪过。我从後面看到她低着头，抓着我的手，好像在看着，我一动都不敢动。</w:t>
      </w:r>
    </w:p>
    <w:p>
      <w:r>
        <w:t>忽然，她又一下子把我的双手重新放在自己的乳房上，她的小手仍然抓着我的手。</w:t>
      </w:r>
    </w:p>
    <w:p>
      <w:r>
        <w:t>夏季的校服实在太薄了，这时，我可以感觉到她校服下面不是乳罩，而是一件半身的小背心。</w:t>
      </w:r>
    </w:p>
    <w:p>
      <w:r>
        <w:t>我的胆子也大起来，五指并拢，抓住了她的乳房，那种满手都是弹性的感觉令我眩晕！</w:t>
      </w:r>
    </w:p>
    <w:p>
      <w:r>
        <w:t>谁知这时她竟抓住我的手，慢慢地在乳房上揉起来，我松了五指，随着她慢慢地揉着两个乳房，我的阴茎涨得</w:t>
      </w:r>
    </w:p>
    <w:p>
      <w:r>
        <w:t>很硬，好像有些东西从马眼流了出来。</w:t>
      </w:r>
    </w:p>
    <w:p>
      <w:r>
        <w:t>我有些控制不住自己了，下身也随着她的节奏一下一下得在她尾龙骨附近蹭起来。这时我感觉到掌心好像有些</w:t>
      </w:r>
    </w:p>
    <w:p>
      <w:r>
        <w:t>感觉，一点有些硬的东西在顶着我的掌心，我慢慢地揉着她的乳房，那点硬东西也随着在扭动。</w:t>
      </w:r>
    </w:p>
    <w:p>
      <w:r>
        <w:t>「她的乳头。」我虽然有些神志不清，但还是有常识的。她的手慢慢送开了，我的心越跳越厉害，双手也离开</w:t>
      </w:r>
    </w:p>
    <w:p>
      <w:r>
        <w:t>了她的胸，从校服下伸了进去。</w:t>
      </w:r>
    </w:p>
    <w:p>
      <w:r>
        <w:t>首先碰到的是她的腰，一种光滑的感觉，我向上探去，摸到了她的小背心。</w:t>
      </w:r>
    </w:p>
    <w:p>
      <w:r>
        <w:t>这种背心是纯棉的。她仰起头，看着我，似笑非笑，脸颊有一抹红晕。</w:t>
      </w:r>
    </w:p>
    <w:p>
      <w:r>
        <w:t>我弯着腰，以便双手能伸进去。先是手指撩起了她的小背心，发现是有弹性的，於是趁势向上一拨，两个温暖</w:t>
      </w:r>
    </w:p>
    <w:p>
      <w:r>
        <w:t>的肉球一下子弹就进了我的手心，我几乎窒息了。</w:t>
      </w:r>
    </w:p>
    <w:p>
      <w:r>
        <w:t>抚摩着她如丝的肌肤，我手指轻轻地捏住了她的乳头，她轻轻地喘了一声，我用食指和拇指捏着，把玩着，原</w:t>
      </w:r>
    </w:p>
    <w:p>
      <w:r>
        <w:t>来女生的乳头是这么大的，像一颗花生米，有点长，手感和乳房又不同，我忍不住捏了一下，她马上用双手往後圈</w:t>
      </w:r>
    </w:p>
    <w:p>
      <w:r>
        <w:t>住了我的脖子，闭着眼睛。</w:t>
      </w:r>
    </w:p>
    <w:p>
      <w:r>
        <w:t>我有点慌，忙问她是不是被我弄疼了。</w:t>
      </w:r>
    </w:p>
    <w:p>
      <w:r>
        <w:t>她微微笑着摇了摇头，还是闭着眼睛，小声地说：「很舒服，你继续来。」我於是用手掌揉着她的乳房，手指</w:t>
      </w:r>
    </w:p>
    <w:p>
      <w:r>
        <w:t>捏着乳头，动作也渐渐大胆起来，推着她的乳头上下摇，又或者捏着想外轻轻地拔。</w:t>
      </w:r>
    </w:p>
    <w:p>
      <w:r>
        <w:t>我记得当我这样做的时候，她咬着嘴唇，楼着我的脖子的手越来越用力……我捏着她的乳头，不停地吻着她的</w:t>
      </w:r>
    </w:p>
    <w:p>
      <w:r>
        <w:t>脖子，她低声地呻吟着。血液阵阵地冲击着我的大脑，整个世界在身边如潮水般退去，剩下的只有我和她的心跳。</w:t>
      </w:r>
    </w:p>
    <w:p>
      <w:r>
        <w:t>我猛地把她转过来，把她按在了墙上，我们面对着面。她目光迷离，头发显得有些散乱。</w:t>
      </w:r>
    </w:p>
    <w:p>
      <w:r>
        <w:t>我解开了她上衣的扣子，撩起的棉背心挤着一对肉球跃入眼廉。两个粉色的乳头傲人挺立，乳晕上有几根细细</w:t>
      </w:r>
    </w:p>
    <w:p>
      <w:r>
        <w:t>的毛。</w:t>
      </w:r>
    </w:p>
    <w:p>
      <w:r>
        <w:t>我不顾一切地抓住了她的乳房，乳头从指间伸出来，我并起食指和中指，不断地搓着，乳头带动着她的乳晕，</w:t>
      </w:r>
    </w:p>
    <w:p>
      <w:r>
        <w:t>她喉咙深处发出咽呜的声音，双手在我腰间游走，抚摩着我的小腹。</w:t>
      </w:r>
    </w:p>
    <w:p>
      <w:r>
        <w:t>不知是有意还是无意，她的手碰到了我龟头。如同一阵冰凉的闪电，我抓住她的小手，按在了我的阴茎上，虽</w:t>
      </w:r>
    </w:p>
    <w:p>
      <w:r>
        <w:t>然隔着裤子，她还是在慢慢地摸索着，一点一点地握住了我的阴茎。</w:t>
      </w:r>
    </w:p>
    <w:p>
      <w:r>
        <w:t>我还是不满足，再次抓住了她的手，飞快地塞进了我的内裤里。</w:t>
      </w:r>
    </w:p>
    <w:p>
      <w:r>
        <w:t>她的小手如同一片冰凉的丝绸，轻轻地握住了我的肉棒，使我滚烫的下体有一种退火的感觉。</w:t>
      </w:r>
    </w:p>
    <w:p>
      <w:r>
        <w:t>我龟头上流出了粘稠的液体，涂抹在她的手腕，一阵莫名的冲动，让我抓紧了她的乳房，低下头一口咬住了她</w:t>
      </w:r>
    </w:p>
    <w:p>
      <w:r>
        <w:t>的乳头，她压抑着惊叫了一声，随即又呻吟起来。</w:t>
      </w:r>
    </w:p>
    <w:p>
      <w:r>
        <w:t>我用尽了全身的力气，不断地吸着她粉嫩地乳头，吮吸的间隙还用舌头撩拨一下，用牙齿用力地咬着肉球上乳</w:t>
      </w:r>
    </w:p>
    <w:p>
      <w:r>
        <w:t>晕的皮肤。</w:t>
      </w:r>
    </w:p>
    <w:p>
      <w:r>
        <w:t>我猛一抬头，咬着她的乳头，她不禁用力地握住了我的阴茎。我几乎失去了理性，扶着她的手，在阴茎上不断</w:t>
      </w:r>
    </w:p>
    <w:p>
      <w:r>
        <w:t>地套弄，肉棒涨得有点痛起来了，另一只手还在有力地蹂躏着她滚圆的肉球，低头叼着乳头发狂地吮吸着，喉咙里</w:t>
      </w:r>
    </w:p>
    <w:p>
      <w:r>
        <w:t>发出野兽般的低吟。</w:t>
      </w:r>
    </w:p>
    <w:p>
      <w:r>
        <w:t>她另一只手死死地抓住我的肩膀，紧咬着下唇，发出一种似乎是是哭泣的声音。</w:t>
      </w:r>
    </w:p>
    <w:p>
      <w:r>
        <w:t>她的乳房散发着一种浓浓的香味，我不禁把脸贴在她的右乳上，双眼感受着乳房微微的暖气。</w:t>
      </w:r>
    </w:p>
    <w:p>
      <w:r>
        <w:t>忽然头皮一阵发麻，从尾龙骨传来一阵抽搐，阴茎剧烈地抖了一下。她本能地抓紧了我的阴茎，一阵压抑不住</w:t>
      </w:r>
    </w:p>
    <w:p>
      <w:r>
        <w:t>的抽搐，彷佛从远古传来。</w:t>
      </w:r>
    </w:p>
    <w:p>
      <w:r>
        <w:t>我猛烈地喷发着，射出滚烫地精液一股股地喷在了她的手上。她有些惊慌失措，但仍然死死抓着我的肉棒。一</w:t>
      </w:r>
    </w:p>
    <w:p>
      <w:r>
        <w:t>阵超快感的眩晕，我搂着她的小蛮腰，头沉重地贴在被我捏得有些发红的乳房上……记不清那天是怎么回家的，我</w:t>
      </w:r>
    </w:p>
    <w:p>
      <w:r>
        <w:t>撒了个慌，说是帮老师做事去了，我不听课，经常上课睡觉，但学习还可以，而且除了凶狠的英语老师，其他老师</w:t>
      </w:r>
    </w:p>
    <w:p>
      <w:r>
        <w:t>都和我混得很熟，所以有时也会帮老师改些本子什么的。老妈自然相信了我。</w:t>
      </w:r>
    </w:p>
    <w:p>
      <w:r>
        <w:t>到睡觉前，脑海里一直是刚才和她斯磨的画面，恍恍惚惚的。草草做了点习题，做的是数学还是物理，对了还</w:t>
      </w:r>
    </w:p>
    <w:p>
      <w:r>
        <w:t>是错了，甚至究竟有没有做，一概不知。一直怀疑究竟有没有发生这些事，好像来得太快了，很不真实。</w:t>
      </w:r>
    </w:p>
    <w:p>
      <w:r>
        <w:t>我平时也人模狗样的，对女生必恭必敬，怎么和她一起时好像有些不正常？</w:t>
      </w:r>
    </w:p>
    <w:p>
      <w:r>
        <w:t>越想越乱，迷迷糊糊，窗外一轮明月，皓月当空，如汉白玉盘，上有些许碧丝，蔓延开来，像是德鲁依召唤之</w:t>
      </w:r>
    </w:p>
    <w:p>
      <w:r>
        <w:t>青藤……再睁开眼时，已是早上7 点20. 我大吃一惊，连忙找来另外一块表，还是7 点20. 马上翻身下床，提着裤</w:t>
      </w:r>
    </w:p>
    <w:p>
      <w:r>
        <w:t>子拖着书包蹦到了楼下，在大院看门老头的叫骂声中骑车绝尘而去。</w:t>
      </w:r>
    </w:p>
    <w:p>
      <w:r>
        <w:t>幸好刚进班就发现世界大乱，身高160 以下的政治老师兼班主任扯着脖子在大喊：「必须服从分配，马上按新</w:t>
      </w:r>
    </w:p>
    <w:p>
      <w:r>
        <w:t>座位给我坐好！」第一节课是政治课，班主任怎么笨到一大早调位置？大家当然有组织地磨洋工。</w:t>
      </w:r>
    </w:p>
    <w:p>
      <w:r>
        <w:t>我看看新座位表，什么？</w:t>
      </w:r>
    </w:p>
    <w:p>
      <w:r>
        <w:t>我扭头在人群中寻觅，在课室的角落，我的初恋女朋友菲正微微笑看着我，一手叉着腰，一手指着身旁的座位。</w:t>
      </w:r>
    </w:p>
    <w:p>
      <w:r>
        <w:t>她的衬衫下白净的小背心隐约可见，我的脸刷一下红了，快步走过去，「不会是你主动申请的吧？」她好像突</w:t>
      </w:r>
    </w:p>
    <w:p>
      <w:r>
        <w:t>然想起什么，脸也有些红，说道：「什么，班主任说两个语文科代坐在一起收作业也方便些，是利民措施。而且学</w:t>
      </w:r>
    </w:p>
    <w:p>
      <w:r>
        <w:t>习好，让别的同学坐前面去，当然看不见可以申请前调。」我们从此就成了同位，不知道意味着什么，反正今天收</w:t>
      </w:r>
    </w:p>
    <w:p>
      <w:r>
        <w:t>作文本，我们俩的桌上就放着很高一摞本子，我想这下有两桌子书睡觉也没人知道了。</w:t>
      </w:r>
    </w:p>
    <w:p>
      <w:r>
        <w:t>偷偷看看菲，谁知此人竟在看漫画，嘴角带着一丝浅笑，白皙的脸颊有桃红的颜色。我伸手摸了一下她的手腕，</w:t>
      </w:r>
    </w:p>
    <w:p>
      <w:r>
        <w:t>细腻的感觉。她以为我想牵手，於是一手拿着漫画，另一只手伸了过来，头也不回，我的手停在半空，她的手指按</w:t>
      </w:r>
    </w:p>
    <w:p>
      <w:r>
        <w:t>在了我的小腹上……我吃了一惊，她的手抓了个空，随即脸红了起来。在那一刻我们都些不知所措。</w:t>
      </w:r>
    </w:p>
    <w:p>
      <w:r>
        <w:t>政治课继续在无比枯燥中进行着。</w:t>
      </w:r>
    </w:p>
    <w:p>
      <w:r>
        <w:t>我牵着菲的手，放在大腿上，感受着她的小手软弱无骨的温柔，这种温柔，我是多么的熟悉，昨夜的种种，又</w:t>
      </w:r>
    </w:p>
    <w:p>
      <w:r>
        <w:t>浮现在眼前。不知不觉，小弟不老实地站了起来。</w:t>
      </w:r>
    </w:p>
    <w:p>
      <w:r>
        <w:t>我偷偷瞟了她一眼，却看到她手上还拿着漫画，眼睛却有些吃惊地看着我那里。我愣了一下，她也看到了我的</w:t>
      </w:r>
    </w:p>
    <w:p>
      <w:r>
        <w:t>目光，两目相对，都有些尴尬。</w:t>
      </w:r>
    </w:p>
    <w:p>
      <w:r>
        <w:t>她咬了咬下唇，皱了一下眉头，指着我裤子上的山峰。我咧着嘴耸耸肩，表示这不是我能控制的。</w:t>
      </w:r>
    </w:p>
    <w:p>
      <w:r>
        <w:t>老师这时候提了个问题，有人很不幸地站起来回答，我抬头看了一下，忽然倒吸一口凉气：她顽皮地弹了我的</w:t>
      </w:r>
    </w:p>
    <w:p>
      <w:r>
        <w:t>老二。於是迅速膨胀，僵硬。</w:t>
      </w:r>
    </w:p>
    <w:p>
      <w:r>
        <w:t>我坐在最後一排最右边靠窗的位置，可以看到初中楼外的风景，她坐在我的左边。这时她索性面向我趴了下来，</w:t>
      </w:r>
    </w:p>
    <w:p>
      <w:r>
        <w:t>加上面前的一大堆作文本，除非其他人站起来，否则谁都看不见我们在做什么。</w:t>
      </w:r>
    </w:p>
    <w:p>
      <w:r>
        <w:t>大概这种情况给了她顽皮的勇气。</w:t>
      </w:r>
    </w:p>
    <w:p>
      <w:r>
        <w:t>在弹了第一下後便继续有第二下第三下……大概发现每次不太相同（因为击中点不同，所以每次简谐振动的路</w:t>
      </w:r>
    </w:p>
    <w:p>
      <w:r>
        <w:t>线都不尽相同），於是她显得比较有兴趣。</w:t>
      </w:r>
    </w:p>
    <w:p>
      <w:r>
        <w:t>我看着她，她也对我笑笑，做了个鬼脸。伸手轻轻地摸了摸山峰的顶部，好像在抚摩小孩子的脑袋，我再次倒</w:t>
      </w:r>
    </w:p>
    <w:p>
      <w:r>
        <w:t>吸凉气。</w:t>
      </w:r>
    </w:p>
    <w:p>
      <w:r>
        <w:t>她发现了我的这个举动，似乎有些不解，趴在桌子上努力地侧了侧头：「痛吗？」我苦笑不得，当然不是。</w:t>
      </w:r>
    </w:p>
    <w:p>
      <w:r>
        <w:t>她说：「我看看。」好像要问我借橡皮一般。我瞪了瞪眼，这样是不是太离谱？周围的人都在接受洗脑，没人</w:t>
      </w:r>
    </w:p>
    <w:p>
      <w:r>
        <w:t>留意坐在最後的两个语文科代在做什么。</w:t>
      </w:r>
    </w:p>
    <w:p>
      <w:r>
        <w:t>她已经付诸行动，一点点地拉开了我的裤链，小手伸进去拉开了碍手碍脚的内裤，我的小弟一下子跳了出来，</w:t>
      </w:r>
    </w:p>
    <w:p>
      <w:r>
        <w:t>她马上把手抽了回去，眼睛瞪得大大的盯着那根肉棒。</w:t>
      </w:r>
    </w:p>
    <w:p>
      <w:r>
        <w:t>我的手放在桌子上，看着她，不知道是不是应该安慰她，可是是我吓到她了吗？</w:t>
      </w:r>
    </w:p>
    <w:p>
      <w:r>
        <w:t>这真是件怪事。</w:t>
      </w:r>
    </w:p>
    <w:p>
      <w:r>
        <w:t>她向我吐吐舌头，接着伸手把住了我的肉棒，说道：「好烫，衰人。」白嫩的手指绕在黑黑的阴茎上，给人以</w:t>
      </w:r>
    </w:p>
    <w:p>
      <w:r>
        <w:t>剧烈的视觉刺激，可惜其他人没有这个眼福啦，哈哈。</w:t>
      </w:r>
    </w:p>
    <w:p>
      <w:r>
        <w:t>她用大拇指抚摩着我的龟头，我不禁抽动了一下。</w:t>
      </w:r>
    </w:p>
    <w:p>
      <w:r>
        <w:t>她皱皱眉头：「敢动？」随即用力地拔，却意外地发现我马上更加硬起来。</w:t>
      </w:r>
    </w:p>
    <w:p>
      <w:r>
        <w:t>她脸有些红，笑着说：「你这么夸张啊？」我点头称是。</w:t>
      </w:r>
    </w:p>
    <w:p>
      <w:r>
        <w:t>她发现龟头上有一道裂缝，於是又好奇地用手指掰开看看，一时气血上涌，她用大拇指和食指捏着龟头下面的</w:t>
      </w:r>
    </w:p>
    <w:p>
      <w:r>
        <w:t>皮肤，轻轻地上下套弄。</w:t>
      </w:r>
    </w:p>
    <w:p>
      <w:r>
        <w:t>我当时的表情一定很复杂，不过接下来的阵阵快感冲击之下，我咬着嘴唇，瞪大了眼睛看者卖力讲课的班主任。</w:t>
      </w:r>
    </w:p>
    <w:p>
      <w:r>
        <w:t>虽然她的动作还是不如我自己啦，不过我觉得十分刺激。</w:t>
      </w:r>
    </w:p>
    <w:p>
      <w:r>
        <w:t>这时下课铃很不是时候地响了，一切马上草草收场，老师胡乱讲完了最後一段，她也很负责把我桀骜的小弟塞</w:t>
      </w:r>
    </w:p>
    <w:p>
      <w:r>
        <w:t>了进去。</w:t>
      </w:r>
    </w:p>
    <w:p>
      <w:r>
        <w:t>整个上午，我都萎靡不堪，内火上冲，手象练了鹰爪功似的不时在空气中抓些什么。</w:t>
      </w:r>
    </w:p>
    <w:p>
      <w:r>
        <w:t>对付完四节课後，大家象潮水一般涌向饭堂，街上的小食店，有的大概还去了娱乐场所。整幢初中楼死掉一样</w:t>
      </w:r>
    </w:p>
    <w:p>
      <w:r>
        <w:t>寂静。</w:t>
      </w:r>
    </w:p>
    <w:p>
      <w:r>
        <w:t>我和她都留在教室，似乎特别有默契。她向我骄傲地笑了笑，我一把把她拉到身边，搂着她的腰，重重地吻了</w:t>
      </w:r>
    </w:p>
    <w:p>
      <w:r>
        <w:t>她的脸蛋。手不自觉地从腰际攀了上去，摸到了她的乳房，她眯了眯眼睛。</w:t>
      </w:r>
    </w:p>
    <w:p>
      <w:r>
        <w:t>我轻轻地捏着，好柔软，老二又硬了起来。她看到我的裤子上又出现了小山峰，於是再次饶有兴致地拉出我的</w:t>
      </w:r>
    </w:p>
    <w:p>
      <w:r>
        <w:t>肉棒玩弄起来。</w:t>
      </w:r>
    </w:p>
    <w:p>
      <w:r>
        <w:t>渐渐地，她的乳头也硬了起来，我由轻揉她的乳房变成了捏着乳头，细细地捏弄，用手扯紧她的衬衫，乳房上</w:t>
      </w:r>
    </w:p>
    <w:p>
      <w:r>
        <w:t>有一个明显的突起，异样的性感。</w:t>
      </w:r>
    </w:p>
    <w:p>
      <w:r>
        <w:t>她也在不断地套弄着我的阴茎，我说：「快点。」她很是听话。我的呼吸浑浊起来，放弃了她的乳头，再次粗</w:t>
      </w:r>
    </w:p>
    <w:p>
      <w:r>
        <w:t>暴地抓住她的乳房蹂躏起来，还不时低头吻着她的脖子，脸颊，嘴唇。</w:t>
      </w:r>
    </w:p>
    <w:p>
      <w:r>
        <w:t>肉棒越来越硬，我原本扶着她後背的手按住了她的脖子，道：「菲，帮我，含着我好吗？」她贴着我的脸，轻</w:t>
      </w:r>
    </w:p>
    <w:p>
      <w:r>
        <w:t>吻了一下：「不行，什么味道？」我说：「菲，我不行了，帮帮我嘛，就含着就可以了。」经不住我软磨硬泡，她</w:t>
      </w:r>
    </w:p>
    <w:p>
      <w:r>
        <w:t>红着脸，弯下了腰，先是用舌头试探性地舔了一下我的龟头，我轻轻地喊了一声，她的舌头异常的柔软，又很温暖，</w:t>
      </w:r>
    </w:p>
    <w:p>
      <w:r>
        <w:t>如同电流缠绕在我的龟头之上，直击中我的大脑皮层。</w:t>
      </w:r>
    </w:p>
    <w:p>
      <w:r>
        <w:t>她彷佛下了很大决心，在舔了舔嘴唇後，毫不停留地一下子就含住了我的肉棒。</w:t>
      </w:r>
    </w:p>
    <w:p>
      <w:r>
        <w:t>彷佛进入了一个温暖的洞穴，一根湿润的舌头在上下打转，我的下身不禁向上挺起来，以便阴茎进去更多一点。</w:t>
      </w:r>
    </w:p>
    <w:p>
      <w:r>
        <w:t>我说道：「菲，像用手一样，快，快点。」她於是慢慢地上下套弄起来，舌头有时会顶住我的马眼，轻轻一拨，</w:t>
      </w:r>
    </w:p>
    <w:p>
      <w:r>
        <w:t>感觉好象舔开了肉缝，似乎有些粘粘的液体流出来，粘在了她的舌尖。这种淫秽的感觉令我看不见周围的一切，窗</w:t>
      </w:r>
    </w:p>
    <w:p>
      <w:r>
        <w:t>外的蝉鸣越来越约微弱。</w:t>
      </w:r>
    </w:p>
    <w:p>
      <w:r>
        <w:t>她的小虎牙会不经意地刮到我的阴茎，有时还会好奇地单单吮吸一下我的龟头。</w:t>
      </w:r>
    </w:p>
    <w:p>
      <w:r>
        <w:t>我低头看着她，她齐肩的秀发铺散在眼前，我乌黑的阴毛不时地碰到她有些绯红的脸。我因为阵阵快感轻轻的</w:t>
      </w:r>
    </w:p>
    <w:p>
      <w:r>
        <w:t>颤抖着，伸手解开了她上衣的纽扣，撩开了纯棉的背心，一把抓住了两颗温热的大肉球，随着她上下起伏的节奏拨</w:t>
      </w:r>
    </w:p>
    <w:p>
      <w:r>
        <w:t>弄着，时而又捏着两个乳头，狠狠地搓。</w:t>
      </w:r>
    </w:p>
    <w:p>
      <w:r>
        <w:t>她嘴上的动作也加快了，而且不时地咬一下，我抓着她的乳房，指间夹着乳头。</w:t>
      </w:r>
    </w:p>
    <w:p>
      <w:r>
        <w:t>终於，我本能向下一扯她的乳房，腰一挺，肉棒一阵发涨，在她嘴里剧烈地喷发，她也停止了动作，含着我的</w:t>
      </w:r>
    </w:p>
    <w:p>
      <w:r>
        <w:t>阴茎。</w:t>
      </w:r>
    </w:p>
    <w:p>
      <w:r>
        <w:t>我的手一松，摊在了椅子上。她抬起头，好些狼狈，嘴角还有少许精液。她捋了捋耳畔的头发，微笑着看着我，</w:t>
      </w:r>
    </w:p>
    <w:p>
      <w:r>
        <w:t>脸色绯红。</w:t>
      </w:r>
    </w:p>
    <w:p>
      <w:r>
        <w:t>我拿出面纸，替她擦去嘴角的精液，她也细心地帮我擦拭着龟头。</w:t>
      </w:r>
    </w:p>
    <w:p>
      <w:r>
        <w:t>她捏了一下我的腿说道：你的东西好多哦，都流出来了。</w:t>
      </w:r>
    </w:p>
    <w:p>
      <w:r>
        <w:t>我忽然想起：「吓？你，你吞下去了？」她点点头：「是啊，味道一般，没有什么味道，就是腥腥的。你一下</w:t>
      </w:r>
    </w:p>
    <w:p>
      <w:r>
        <w:t>子喷出那么多，我想都没想就吞下去了。」天，我好感动。整理过後，我搂住她好久好久。</w:t>
      </w:r>
    </w:p>
    <w:p>
      <w:r>
        <w:t>呵呵刚才女朋友来玩，捧着我的杯子喝水。中午的时候我泡了杯热茶，女朋友残留在杯子上的香气散发开来，</w:t>
      </w:r>
    </w:p>
    <w:p>
      <w:r>
        <w:t>空气中弥漫着幸福的味道。</w:t>
      </w:r>
    </w:p>
    <w:p>
      <w:r>
        <w:t>於是写下这篇色文。</w:t>
      </w:r>
    </w:p>
    <w:p>
      <w:r>
        <w:t>************从那以後，我每天都有些期待，期待一些新鲜的经历。</w:t>
      </w:r>
    </w:p>
    <w:p>
      <w:r>
        <w:t>但初三的功课也越来越忙了，我们每周都会有测验，就连打情骂俏都没有时间，自然在课堂上也老实了下来。</w:t>
      </w:r>
    </w:p>
    <w:p>
      <w:r>
        <w:t>大约在初三下期中前的某天。</w:t>
      </w:r>
    </w:p>
    <w:p>
      <w:r>
        <w:t>这天下午开班会，教政治的班主任走上讲台，说要宣布本届直升名单。</w:t>
      </w:r>
    </w:p>
    <w:p>
      <w:r>
        <w:t>名单里有我和菲，我们这个学期的连续三次直升考试都还可以，心里也早有些准备了，不过还是很兴奋的，从</w:t>
      </w:r>
    </w:p>
    <w:p>
      <w:r>
        <w:t>此除了收作业就没什么事了，老师告戒我们还是要看看书，去他的吧，教政治的笨蛋。</w:t>
      </w:r>
    </w:p>
    <w:p>
      <w:r>
        <w:t>第二天，课还是要继续上的，这节是数学课。数学老师是个刚任教两年的女生，叫婉菁，数学十分了得，短发，</w:t>
      </w:r>
    </w:p>
    <w:p>
      <w:r>
        <w:t>160cm ，肤色是健康的浅咖啡色，有点瘦，胸部滚圆，像一对小苹果。她性情十分活泼，上课时会用粉笔扔打瞌睡</w:t>
      </w:r>
    </w:p>
    <w:p>
      <w:r>
        <w:t>的学生，我当然是中招无数，没事的时候我喜欢和她吹牛，故此也混得很熟，昨天知道我直升还要我请客。</w:t>
      </w:r>
    </w:p>
    <w:p>
      <w:r>
        <w:t>我和菲都装模作样地端坐，手里各捧一本书，坐在後面也就不怕影响别人，所以其实都不是课本。</w:t>
      </w:r>
    </w:p>
    <w:p>
      <w:r>
        <w:t>婉菁看了和我对视而笑，接着继续讲她的怪题，还不时找人上去解题，我不会，但这已经不重要了。扭头看看</w:t>
      </w:r>
    </w:p>
    <w:p>
      <w:r>
        <w:t>菲，她在看漫画。</w:t>
      </w:r>
    </w:p>
    <w:p>
      <w:r>
        <w:t>我伸伸懒腰，往椅背上一靠，左手还拿着书，右手自然地垂下来，当然，这是从婉菁的角度来看，其实我是把</w:t>
      </w:r>
    </w:p>
    <w:p>
      <w:r>
        <w:t>手放到了菲的大腿上。</w:t>
      </w:r>
    </w:p>
    <w:p>
      <w:r>
        <w:t>菲瞥了我一眼，扁扁嘴，继续看她的书。我的手搭在她的裙子上，慢慢地挪到了裙子的下摆，用手指碰了碰她</w:t>
      </w:r>
    </w:p>
    <w:p>
      <w:r>
        <w:t>的膝盖，天气异常地热，她的皮肤却很凉爽，象摸到了一块光滑的水晶。</w:t>
      </w:r>
    </w:p>
    <w:p>
      <w:r>
        <w:t>我移开了原来搭在裙子上的手掌，摸进了她的裙子。</w:t>
      </w:r>
    </w:p>
    <w:p>
      <w:r>
        <w:t>她的皮肤很好，水水的，大腿很是柔软。我的手往上摸去，她的裙子被稍微揭开，我看看她的反应，她知道我</w:t>
      </w:r>
    </w:p>
    <w:p>
      <w:r>
        <w:t>在看她，吐了吐舌头，又专心地看她的漫画。</w:t>
      </w:r>
    </w:p>
    <w:p>
      <w:r>
        <w:t>我暗爽，菲没有反对，我就继续向上探索。裙子向上提起了不少，我的手指忽然碰到了布质，是她的小内裤。</w:t>
      </w:r>
    </w:p>
    <w:p>
      <w:r>
        <w:t>她好像不知道一样，趴到了桌子上，盘起手压着书继续看。我沿着内裤的边游动，向两腿之间伸了过去。一切</w:t>
      </w:r>
    </w:p>
    <w:p>
      <w:r>
        <w:t>都是软软的，却又很有弹性。</w:t>
      </w:r>
    </w:p>
    <w:p>
      <w:r>
        <w:t>我的手现在放在她的小腹上，靠外面的一边，裙子还是很老实地盖在她大腿上，而我这边却是很性感地撩到了</w:t>
      </w:r>
    </w:p>
    <w:p>
      <w:r>
        <w:t>腰际，她的小内裤露出了边缘。</w:t>
      </w:r>
    </w:p>
    <w:p>
      <w:r>
        <w:t>她把脸埋了起来，好像打起瞌睡来。</w:t>
      </w:r>
    </w:p>
    <w:p>
      <w:r>
        <w:t>我於是胆大起来，手指摸到了两腿之间，她的腿微微张开，刚好使我的中指和食指能放在中间。</w:t>
      </w:r>
    </w:p>
    <w:p>
      <w:r>
        <w:t>我轻轻地由下往上地划过，感觉到手指之下，她的毛毛受到压力发出很轻的声音。我一次又一次地由上至下，</w:t>
      </w:r>
    </w:p>
    <w:p>
      <w:r>
        <w:t>又由下至上地划弄她。我的下体也开始兴奋起来，阴茎顶在课桌下面。</w:t>
      </w:r>
    </w:p>
    <w:p>
      <w:r>
        <w:t>玩弄了一会，我又贪心地想把手伸进去。</w:t>
      </w:r>
    </w:p>
    <w:p>
      <w:r>
        <w:t>於是我用中指撩开了她内裤的内侧，我低头看着，她的阴毛露出来，有些油亮。</w:t>
      </w:r>
    </w:p>
    <w:p>
      <w:r>
        <w:t>她突然伸出手，头还是埋着的，伸手狠狠地抓了我的阴茎一下。</w:t>
      </w:r>
    </w:p>
    <w:p>
      <w:r>
        <w:t>我反而觉得很销魂，一下子把食指和中指都伸进了她的内裤，第一个感觉就是湿暖，我的中指抵在了她的阴唇</w:t>
      </w:r>
    </w:p>
    <w:p>
      <w:r>
        <w:t>上，软软的一片，指尖觉得有些粘粘的，周围的阴毛好像棉花一样垫着我的手。</w:t>
      </w:r>
    </w:p>
    <w:p>
      <w:r>
        <w:t>我的中指向下伸去，尽量贴着她阴唇的下面，一点一点地拖上来，稍微一用力，阴唇微微一张，含住了我的中</w:t>
      </w:r>
    </w:p>
    <w:p>
      <w:r>
        <w:t>指。我继续地向上游走，感觉到她的阴唇渐渐地合拢，我的手指一提，摸到了阴唇的上末端，好像碰到了一个小小</w:t>
      </w:r>
    </w:p>
    <w:p>
      <w:r>
        <w:t>的突起。</w:t>
      </w:r>
    </w:p>
    <w:p>
      <w:r>
        <w:t>菲的身子突然颤了一下，再次伸手抓来，那天我穿的是运动裤，我想吓她一跳，於是轻轻一抽身体，右手飞快</w:t>
      </w:r>
    </w:p>
    <w:p>
      <w:r>
        <w:t>地把自己的裤子连同内裤一拉，阴茎一下子跳了出来，愤怒地指着天花板，菲的手刚好伸过来，一下子抓住了我的</w:t>
      </w:r>
    </w:p>
    <w:p>
      <w:r>
        <w:t>阴茎。</w:t>
      </w:r>
    </w:p>
    <w:p>
      <w:r>
        <w:t>窗外的蝉叫得很凶，我却打了个激灵。她粉嫩的手握着我的阴茎，定在了那里，大约是吃了一惊。</w:t>
      </w:r>
    </w:p>
    <w:p>
      <w:r>
        <w:t>婉菁还在讲台上不紧不慢地讲着她的数学题，同学们都在看着她，而且我们的位置是全班最後，同一排没有别</w:t>
      </w:r>
    </w:p>
    <w:p>
      <w:r>
        <w:t>的人，丝毫没有看到我们精彩的情景：我撩起菲的裙子，手伸进了她的内裤，在内裤的边缘还露出了一缕阴毛，我</w:t>
      </w:r>
    </w:p>
    <w:p>
      <w:r>
        <w:t>的用手拉开自己的裤子，菲伸出右手握着我的阴茎，似乎还在不断地跳动。</w:t>
      </w:r>
    </w:p>
    <w:p>
      <w:r>
        <w:t>像在唐胖子那看的黄碟里的片段一样，我轻轻地抚摩起菲的阴蒂，时而绕着突起打转，唐胖子呢，我还抽空看</w:t>
      </w:r>
    </w:p>
    <w:p>
      <w:r>
        <w:t>了看，他坐在前排中间，看着一本写满日文的书，这人直升了还活得那么累，为打游戏学日文。</w:t>
      </w:r>
    </w:p>
    <w:p>
      <w:r>
        <w:t>我一边轻柔地玩弄着菲的阴蒂，一边看着她，虽然埋着头，但还是能看到她的脸有些红，桃红色的，很是好看。</w:t>
      </w:r>
    </w:p>
    <w:p>
      <w:r>
        <w:t>她的手也报复性地开始上下套弄我的阴茎。</w:t>
      </w:r>
    </w:p>
    <w:p>
      <w:r>
        <w:t>我的呼吸有些困难，但手指还是很敬业。打几个转，又轻轻地按一下她的阴蒂，有时还把中指伸到阴唇上，沾</w:t>
      </w:r>
    </w:p>
    <w:p>
      <w:r>
        <w:t>一些黏液抹在阴蒂上，无名指和拇指还不断抚摩着她的阴毛，发出沙沙的声音。</w:t>
      </w:r>
    </w:p>
    <w:p>
      <w:r>
        <w:t>过了一阵子，我又退到阴蒂的上方，她阴蒂的上方有一片皮肤褶皱，像包皮一样包着阴蒂。</w:t>
      </w:r>
    </w:p>
    <w:p>
      <w:r>
        <w:t>我捏着她的阴蒂包皮，不断地搓捏，她的阴蒂也随着节奏上下跳动，她发成了轻轻的呻吟声，「唔……」幸亏</w:t>
      </w:r>
    </w:p>
    <w:p>
      <w:r>
        <w:t>婉菁的声音比较大，大家都没有听见菲的低吟。过一阵子，菲突然加重手上的动作，死死地握着我的阴茎，用力地</w:t>
      </w:r>
    </w:p>
    <w:p>
      <w:r>
        <w:t>套弄，我的阴茎一下一一下地抽动，越来越硬。</w:t>
      </w:r>
    </w:p>
    <w:p>
      <w:r>
        <w:t>我挺直了腰，尽量伸直腿，龟头上流出了亮晶晶的黏液，我也加快了手上的动作，两只手指交替地运动，飞快</w:t>
      </w:r>
    </w:p>
    <w:p>
      <w:r>
        <w:t>地扯动她的阴蒂。从她撩开的内裤可以看到她粉红色的阴唇分泌出很多黏液，一小股地冒出来，有的粘在了阴毛上。</w:t>
      </w:r>
    </w:p>
    <w:p>
      <w:r>
        <w:t>她手上的力气越来越大，好像要捏碎我的阴茎，我被钳得有些痛，但这种刺激的感觉使我异常兴奋，我咬紧了</w:t>
      </w:r>
    </w:p>
    <w:p>
      <w:r>
        <w:t>牙，抽出一张纸巾，盖在龟头上，左手加快动作，狠狠地刺激着她的阴蒂。</w:t>
      </w:r>
    </w:p>
    <w:p>
      <w:r>
        <w:t>她的内衣上出现了两个深色的印子，我知道是她的乳头也开始硬起来了。</w:t>
      </w:r>
    </w:p>
    <w:p>
      <w:r>
        <w:t>看着她湿漉漉的阴唇，我头皮一阵发麻，阴茎重重地抽了一下，接着剧烈地抽搐起来，菲更加猛烈地套弄着我</w:t>
      </w:r>
    </w:p>
    <w:p>
      <w:r>
        <w:t>的包皮，用拇指不断地刮着阴茎地下面，帮着挤出了大股大股的精液。</w:t>
      </w:r>
    </w:p>
    <w:p>
      <w:r>
        <w:t>我的抽搐慢了下来，发紫的龟头喷出了最後一股精液，菲的手还在随着我玩弄她阴蒂的节奏死死地套弄着阴茎。</w:t>
      </w:r>
    </w:p>
    <w:p>
      <w:r>
        <w:t>忽然，她的手不动了，转而握住我的阴茎，手不断地颤动，我的动作越来越快，她突然抽手按住了我的手指，</w:t>
      </w:r>
    </w:p>
    <w:p>
      <w:r>
        <w:t>让我紧紧贴在她的阴唇上，一股滚烫的淫水，粘粘的，热热的打在我的手上。</w:t>
      </w:r>
    </w:p>
    <w:p>
      <w:r>
        <w:t>我看看讲台，婉菁转过身去写着些什么，於是我伸手一下握着菲的乳房，紧紧地握得有些变形，随後又飞快地</w:t>
      </w:r>
    </w:p>
    <w:p>
      <w:r>
        <w:t>捏扯了她的两个硬硬的乳头一下。</w:t>
      </w:r>
    </w:p>
    <w:p>
      <w:r>
        <w:t>她一直埋着的头转了过来，脸色绯红地对我笑着……精彩的一天结束了，菲先回家，我去办公室拿作业，里面</w:t>
      </w:r>
    </w:p>
    <w:p>
      <w:r>
        <w:t>只有婉菁一个。</w:t>
      </w:r>
    </w:p>
    <w:p>
      <w:r>
        <w:t>我笑着：「美女，还不走啊。」一边在翻语文老师桌上的作业本。</w:t>
      </w:r>
    </w:p>
    <w:p>
      <w:r>
        <w:t>婉菁的脸忽然红了一下：「你这个小坏蛋，不要来烦我，我今晚要值班管你们班的人晚自习呢。」我抬头看了</w:t>
      </w:r>
    </w:p>
    <w:p>
      <w:r>
        <w:t>看：「是吗，还好我不用晚自习。」说着拿起一大叠作文本想拿回班去，走过她的桌子，她今天穿了一件白色的连</w:t>
      </w:r>
    </w:p>
    <w:p>
      <w:r>
        <w:t>衣裙，无袖，白色的裙子裹住她结实的小屁股，浅浅的咖啡色，胸前的小苹果也是这样的颜色吧，哎呀今天被菲搞</w:t>
      </w:r>
    </w:p>
    <w:p>
      <w:r>
        <w:t>得我色心大动。</w:t>
      </w:r>
    </w:p>
    <w:p>
      <w:r>
        <w:t>心里一动，身子凑了过去，下巴抵住她的肩膀，蹭了蹭她的短发：「在做什么呀？」她脸又红了一下：「死去，</w:t>
      </w:r>
    </w:p>
    <w:p>
      <w:r>
        <w:t>和你同桌玩去。」我讨了个没趣就泱泱地走出了办公室，突然，我觉得有些不对，心砰砰跳了起来：和这个婉菁，</w:t>
      </w:r>
    </w:p>
    <w:p>
      <w:r>
        <w:t>虽说是我的老师，但平时也玩得乱七八糟，我从来都没有把她当老师看，她也从来不会像今天似的，我碰碰她就脸</w:t>
      </w:r>
    </w:p>
    <w:p>
      <w:r>
        <w:t>红，最奇怪的是，她还叫我和同桌玩去……不会是今天的事让她看到了吧？</w:t>
      </w:r>
    </w:p>
    <w:p>
      <w:r>
        <w:t>我不禁紧张起来。想了一会，上课时她好像一直都没怎么看我，怎么会呢。</w:t>
      </w:r>
    </w:p>
    <w:p>
      <w:r>
        <w:t>反正也想不出什么，我也没管，发了作业本，唐胖子就过来，拉了我去他家玩。</w:t>
      </w:r>
    </w:p>
    <w:p>
      <w:r>
        <w:t>为准备考研看政治，烦得要死！！！看了一晚才看了几页，要死了！</w:t>
      </w:r>
    </w:p>
    <w:p>
      <w:r>
        <w:t>************心里一直惦记着婉菁那天说的话，在课堂上特别是她的课不敢太嚣张了，不过我没把那天的事告</w:t>
      </w:r>
    </w:p>
    <w:p>
      <w:r>
        <w:t>诉菲，免得吓着她以後都不让我在学校碰她了，是不是有些坏呀，呵呵。</w:t>
      </w:r>
    </w:p>
    <w:p>
      <w:r>
        <w:t>毕竟是夏天，菲穿得性感，本来大家都应该穿校服，但现在直升生谁也不怎么管，於是今天菲穿着自己的白衬</w:t>
      </w:r>
    </w:p>
    <w:p>
      <w:r>
        <w:t>衫，一条刚盖住膝盖的天蓝色裙子。菲的衬衫好像是立体剪裁的，到腰际比较窄，胸部常常有点紧绷绷的有些皱褶，</w:t>
      </w:r>
    </w:p>
    <w:p>
      <w:r>
        <w:t>中袖，恰好露出白皙的肘部，我很喜欢看她穿这件衣服。</w:t>
      </w:r>
    </w:p>
    <w:p>
      <w:r>
        <w:t>刚进来时她还说腰以上有些紧，我伸手扶着她的腰侧，拇指刚好按着她乳房的下方，我笑着偷偷用拇指托着她</w:t>
      </w:r>
    </w:p>
    <w:p>
      <w:r>
        <w:t>的乳房说：「是不是这里紧？」她有些紧张地说是。我忽然想起是在课室里，这样是不是有些过分？我刚要松手，</w:t>
      </w:r>
    </w:p>
    <w:p>
      <w:r>
        <w:t>却看见在她乳房上出现了一片深色的印子，透过她其实有些透明的胸罩。这个小女人，怎么就兴奋起来了。</w:t>
      </w:r>
    </w:p>
    <w:p>
      <w:r>
        <w:t>我咽了咽口水，努力使自己不去看她兴奋的乳房。</w:t>
      </w:r>
    </w:p>
    <w:p>
      <w:r>
        <w:t>上数学课的时候我睡着了，终於可以平安睡一觉了吧。正在梦中扮演英雄人物打怪兽，一不留神被当头一棒，</w:t>
      </w:r>
    </w:p>
    <w:p>
      <w:r>
        <w:t>我刚要发作使出十成功力，却被菲摇醒了……抬头一看，唐胖子正幸灾乐祸地回头看着我，婉菁在讲台上嚣张地看</w:t>
      </w:r>
    </w:p>
    <w:p>
      <w:r>
        <w:t>着我，现在还要挨她的粉笔？？？！！！我自叹倒霉，和老师混得太熟的下场就是她往往会拿你杀一儆百，因为你</w:t>
      </w:r>
    </w:p>
    <w:p>
      <w:r>
        <w:t>不至於和她翻脸……强打精神看小说啦。菲在一边捂着嘴坏笑，又在看她的天然少年。</w:t>
      </w:r>
    </w:p>
    <w:p>
      <w:r>
        <w:t>自习课。我在用勺子慢慢地刮着雪糕，大家都在奋笔疾书，做各种习题，唐胖子也在奋笔疾书，不过我敢打赌</w:t>
      </w:r>
    </w:p>
    <w:p>
      <w:r>
        <w:t>他肯定在写连男生都脸红的东西。一时淫兴大发，放下手中的雪糕，一把揽住菲，把她按在我的腿上。菲放下书，</w:t>
      </w:r>
    </w:p>
    <w:p>
      <w:r>
        <w:t>微笑着闭上眼睛躺在我的身上。</w:t>
      </w:r>
    </w:p>
    <w:p>
      <w:r>
        <w:t>我把手按在她紧紧的衬衫上，轻揉着她的胸部。抓住其中一个握在掌心，食指和中指夹着她还小小的乳头，感</w:t>
      </w:r>
    </w:p>
    <w:p>
      <w:r>
        <w:t>觉它慢慢地硬起来。</w:t>
      </w:r>
    </w:p>
    <w:p>
      <w:r>
        <w:t>我看看四周，大家都很认真，於是我蹑手蹑脚地解开了菲胸前的几个扣子，她穿的不是胸罩，是那种弹性十分</w:t>
      </w:r>
    </w:p>
    <w:p>
      <w:r>
        <w:t>好的半截背心，我轻轻一撩就把它翻了上去，两个白白的乳房一阵跳动。</w:t>
      </w:r>
    </w:p>
    <w:p>
      <w:r>
        <w:t>我最喜欢菲的乳头，乳晕是粉红色的，周围有少许的软毛，每当看到这些乳毛我就兴奋不已，忍不住，我低头</w:t>
      </w:r>
    </w:p>
    <w:p>
      <w:r>
        <w:t>用舌头舔了一下她的乳晕，用舌尖拨着她的乳毛。</w:t>
      </w:r>
    </w:p>
    <w:p>
      <w:r>
        <w:t>菲的脸刷地红了，咬了咬下唇，但也没有其他动作了。她左边的乳头本来还没有硬起来，我舔了一下後慢慢地</w:t>
      </w:r>
    </w:p>
    <w:p>
      <w:r>
        <w:t>红起来，原来粉红的乳头慢慢地，一点一点地挺起来，越来越大，好像阴茎一样。现在菲的两个白如羊脂的乳房上</w:t>
      </w:r>
    </w:p>
    <w:p>
      <w:r>
        <w:t>挺立着红红的乳头，有花生米般大小，看上去好像是含苞待放白荷花，在花瓣的尖上是粉红的颜色。</w:t>
      </w:r>
    </w:p>
    <w:p>
      <w:r>
        <w:t>我轻轻地摸着菲的乳房，故意不去碰她的乳头，她的乳房弹性很好，我抓住其中一个，稍一用力再松手，留下</w:t>
      </w:r>
    </w:p>
    <w:p>
      <w:r>
        <w:t>了红色的印子，过了一阵子，红印子慢慢地褪去。</w:t>
      </w:r>
    </w:p>
    <w:p>
      <w:r>
        <w:t>我的阴茎硬生生地顶在她的背部，一阵眩晕，我低头：「我要插你。」她笑笑，依旧闭着眼睛：「想死啊你，</w:t>
      </w:r>
    </w:p>
    <w:p>
      <w:r>
        <w:t>发神经！」她的乳头由於我一直没有碰，慢慢地软下来，又变成了粉嫩的小豆子。</w:t>
      </w:r>
    </w:p>
    <w:p>
      <w:r>
        <w:t>我再也忍不住，低头一下子咬住了她的乳头，她轻轻「唔」了一声，她的小乳头在我的舌头上迅速地膨胀，我</w:t>
      </w:r>
    </w:p>
    <w:p>
      <w:r>
        <w:t>用舌头乱拨着她的乳头，在她的乳房间散发着一阵奶香，我不禁开始用力地吸起来。菲皱着眉头，但嘴角又有一丝</w:t>
      </w:r>
    </w:p>
    <w:p>
      <w:r>
        <w:t>微笑。</w:t>
      </w:r>
    </w:p>
    <w:p>
      <w:r>
        <w:t>我退出来，改用舌头绕着她的乳头周围打转。突然又一下子用牙齿咬住她的乳头，我一用力，她就握紧拳头。</w:t>
      </w:r>
    </w:p>
    <w:p>
      <w:r>
        <w:t>她的乳房渐渐变得滚烫，我忽然有一种虐待的快感。抽出一只手，费劲地提起勺子刮下一小块雪糕，菲一直都</w:t>
      </w:r>
    </w:p>
    <w:p>
      <w:r>
        <w:t>是闭着眼睛，当然没有看到我的所作所为，不过她很快就会知道的了，呵呵。</w:t>
      </w:r>
    </w:p>
    <w:p>
      <w:r>
        <w:t>我悄悄地接近菲的乳房，猛地把雪糕扣在她的乳头上，彷佛听得到退火的声音，她一下子抓住了我的小腿。我</w:t>
      </w:r>
    </w:p>
    <w:p>
      <w:r>
        <w:t>把勺子放在另外一个乳头上，故意用勺子的边缘刮着她的乳头，直到抹乾净勺子为止。我每刮一次，她的乳头就跳</w:t>
      </w:r>
    </w:p>
    <w:p>
      <w:r>
        <w:t>一下，还可以听到微弱的刮声，十分刺激，菲也似乎有些享受的样子。</w:t>
      </w:r>
    </w:p>
    <w:p>
      <w:r>
        <w:t>在她滚烫的乳房上，雪糕已经开始化了。我低头含住了菲的乳头，慢慢地咽下那些雪糕，当再次舔舐到她的乳</w:t>
      </w:r>
    </w:p>
    <w:p>
      <w:r>
        <w:t>头时，才发现她的乳头被雪糕冻得冰冷，含在嘴里真是消暑极品！！我又舔乾净了另外一边乳房，接着用冰凉的舌</w:t>
      </w:r>
    </w:p>
    <w:p>
      <w:r>
        <w:t>头顺着她的乳沟一直舔到下巴。</w:t>
      </w:r>
    </w:p>
    <w:p>
      <w:r>
        <w:t>菲轻叹一声，使我确信她是很欣赏的。现在她的乳头连同乳晕都是红红的，左边的乳头甚至被我咬得有些肿，</w:t>
      </w:r>
    </w:p>
    <w:p>
      <w:r>
        <w:t>我捏着它，贪婪地呼吸着从菲乳房上散发出来的奶香，几乎忘记了世间的一切。</w:t>
      </w:r>
    </w:p>
    <w:p>
      <w:r>
        <w:t>我很仔细地帮菲重新穿好了衣服，大家还忙着，唐胖子已经睡着了。</w:t>
      </w:r>
    </w:p>
    <w:p>
      <w:r>
        <w:t>菲翻过身来，笑着捏了我的大腿一下：「死人！」我很绅士地点点头，表示我很乐意提供这样的服务。</w:t>
      </w:r>
    </w:p>
    <w:p>
      <w:r>
        <w:t>菲双手搭在我的腿上，头埋了下去，很不巧，额头碰到了我愤怒的阴茎。她抬头看看我，用唇语说「哦，是哦」，</w:t>
      </w:r>
    </w:p>
    <w:p>
      <w:r>
        <w:t>也没等我反应过来就伸手拉开我的拉链，掏出了我的肉棒。她的鼻子刚好碰到肉棒，鼻子嗅了几下，又用手指弹了</w:t>
      </w:r>
    </w:p>
    <w:p>
      <w:r>
        <w:t>一下。</w:t>
      </w:r>
    </w:p>
    <w:p>
      <w:r>
        <w:t>我的阴茎已经很硬了，被她弄了这么一下，有些把持不住，伸手捏了她的小屁股一下。</w:t>
      </w:r>
    </w:p>
    <w:p>
      <w:r>
        <w:t>她侧着头，龇牙咧嘴地一下咬住肉棒，好像吃玉米棒子的架势。我不由得收紧臀部，身子向上挺。</w:t>
      </w:r>
    </w:p>
    <w:p>
      <w:r>
        <w:t>接着，菲松开口，又一下把阴茎含在嘴里，双手搭在我的大腿上，迅猛地上下套弄，我连呼吸都感到困难，原</w:t>
      </w:r>
    </w:p>
    <w:p>
      <w:r>
        <w:t>本捏着她小屁股的手一下子从裙子上端插了进去，中指顶开她的内裤，手掌覆在她的臀部上，五指使劲地抓住。</w:t>
      </w:r>
    </w:p>
    <w:p>
      <w:r>
        <w:t>她的动作越来越快，还腾出一只手握着我的阴囊，轻轻地揉着一对睾丸。我的阴茎象铁一样硬，龟头不断地触</w:t>
      </w:r>
    </w:p>
    <w:p>
      <w:r>
        <w:t>到她温软的上颚。我的手往下伸去，指尖用力地刮过她的肛门，一直用力地刮向她的阴唇，又抓着她的阴毛。</w:t>
      </w:r>
    </w:p>
    <w:p>
      <w:r>
        <w:t>她不禁用力地咬住了肉棒，疯狂地进进出出，虎牙每次都深深地刮在我肉棒上……我终於猛烈地向上一顶，手</w:t>
      </w:r>
    </w:p>
    <w:p>
      <w:r>
        <w:t>抽回来飞快地从菲的领口伸进去，伸进了内衣里面，握着乳房，死死地捏住她的乳头，另一只手按着菲的头，我在</w:t>
      </w:r>
    </w:p>
    <w:p>
      <w:r>
        <w:t>她温暖的口腔中剧烈喷发。</w:t>
      </w:r>
    </w:p>
    <w:p>
      <w:r>
        <w:t>就这样过了5 分钟，我慢慢松开手，菲也慢慢地吐出粘满了她的唾液和我的精液的阴茎，已经是软软的了。</w:t>
      </w:r>
    </w:p>
    <w:p>
      <w:r>
        <w:t>菲仍然趴在我的大腿上，我看着她的涨红的脸，她正在舔着自己的嘴唇，嘴巴一动一动，慢慢地咽下了我的精</w:t>
      </w:r>
    </w:p>
    <w:p>
      <w:r>
        <w:t>液。最後做了个鬼脸，自己撑着起来。</w:t>
      </w:r>
    </w:p>
    <w:p>
      <w:r>
        <w:t>我一抬头，脑中「碰」地巨响——婉菁刚好走近来，目光落在我们身上，这时菲还用双手撑在我的腿上。</w:t>
      </w:r>
    </w:p>
    <w:p>
      <w:r>
        <w:t>我的脸刷地红了，婉菁神情有些古怪，转身走向了黑板。</w:t>
      </w:r>
    </w:p>
    <w:p>
      <w:r>
        <w:t>菲完全没有注意到，她自己正在小心地理着被我弄皱的裙子。</w:t>
      </w:r>
    </w:p>
    <w:p>
      <w:r>
        <w:t>刚才婉菁究竟看到了什么？</w:t>
      </w:r>
    </w:p>
    <w:p>
      <w:r>
        <w:t>我脑子真是混乱不堪，毕竟她是老师。婉菁的形象开始高大起来，平时打闹的样子渐渐隐去，取而代之的是教</w:t>
      </w:r>
    </w:p>
    <w:p>
      <w:r>
        <w:t>政治的班主任严肃的样子，虽然很蠢，但也很提神。我一直沉浸在这种幻想之中，直到中午放学。</w:t>
      </w:r>
    </w:p>
    <w:p>
      <w:r>
        <w:t>我觉得要试探一下，但究竟怎么做还没想好，於是决定先假正经一把——我一个下午都端着数学书在看，唐胖</w:t>
      </w:r>
    </w:p>
    <w:p>
      <w:r>
        <w:t>子看我的眼神让我很不好意思，他眼神中先是不解，然而马上又换上了轻蔑，这头猪知道什么，等我探到了婉菁的</w:t>
      </w:r>
    </w:p>
    <w:p>
      <w:r>
        <w:t>口气後再扁他。</w:t>
      </w:r>
    </w:p>
    <w:p>
      <w:r>
        <w:t>倒霉的是，婉菁整个下午都没出现，换而言之，我假正经的努力她没看到，白疑！！</w:t>
      </w:r>
    </w:p>
    <w:p>
      <w:r>
        <w:t>今天他妈的去投票，只有三个名字，随便选，跟他妈叫鸡似的。</w:t>
      </w:r>
    </w:p>
    <w:p>
      <w:r>
        <w:t>************日子还是一天天的过，婉菁没有什么动静，我慢慢的也就把那天的事忘了。</w:t>
      </w:r>
    </w:p>
    <w:p>
      <w:r>
        <w:t>六月份，大家的复习已经到了最後的紧张关头。我们也没怎么上学了，每天我都去唐胖子家玩，晚上躲在房间</w:t>
      </w:r>
    </w:p>
    <w:p>
      <w:r>
        <w:t>里和菲煲电话粥，日子过得悠闲。</w:t>
      </w:r>
    </w:p>
    <w:p>
      <w:r>
        <w:t>这天语文老师来电话，说是她要去开会，明天晚自修要我回去发新近印的练习，看来每人少说有个三四十页了。</w:t>
      </w:r>
    </w:p>
    <w:p>
      <w:r>
        <w:t>第二天傍晚吃过饭後，我来到学校办公室。</w:t>
      </w:r>
    </w:p>
    <w:p>
      <w:r>
        <w:t>练习有一大堆，我看得眼都花了，正在慢慢分拣。这时婉菁端着饭盒从外面走了进来。我抬头一看，「哟，美</w:t>
      </w:r>
    </w:p>
    <w:p>
      <w:r>
        <w:t>女，今晚你值晚自修呀。」婉菁瞪了我一眼，「小鬼，来搞什么破坏？少添乱。」我笑着提醒她我是语文科代，她</w:t>
      </w:r>
    </w:p>
    <w:p>
      <w:r>
        <w:t>看看我，「哦，怎么没看见菲啊，她不也是吗。」接着又低头吃饭。</w:t>
      </w:r>
    </w:p>
    <w:p>
      <w:r>
        <w:t>我一听觉得话题不对，看看她，她刚好抬头，我们四目相对，一阵尴尬的沉默。我有些慌乱，随便拿了一叠练</w:t>
      </w:r>
    </w:p>
    <w:p>
      <w:r>
        <w:t>习就走了出去。</w:t>
      </w:r>
    </w:p>
    <w:p>
      <w:r>
        <w:t>六月的广州，已经很热。40多人的课室象蒸笼一样，我在教室里发完了前4 页的练习，赶紧跑出来。可是外面</w:t>
      </w:r>
    </w:p>
    <w:p>
      <w:r>
        <w:t>也不见得能凉爽多少，还是去办公室吹吹风扇吧。</w:t>
      </w:r>
    </w:p>
    <w:p>
      <w:r>
        <w:t>婉菁看看我，没说什么，接着改作业。</w:t>
      </w:r>
    </w:p>
    <w:p>
      <w:r>
        <w:t>我站在她旁边，解开领口的扣子吹风扇。低头看看婉菁，她穿了一件碎花吊带裙，露出健美的肩膀，她的皮肤</w:t>
      </w:r>
    </w:p>
    <w:p>
      <w:r>
        <w:t>很细腻，有一种磨沙的质感，纤细的锁骨，小巧的乳房，我忽然有冲动想吻一下她的脖子……婉菁抬起头，她的大</w:t>
      </w:r>
    </w:p>
    <w:p>
      <w:r>
        <w:t>眼睛中有什么？</w:t>
      </w:r>
    </w:p>
    <w:p>
      <w:r>
        <w:t>我们对视着，婉菁今天用了桃红色的唇膏，我很喜欢。</w:t>
      </w:r>
    </w:p>
    <w:p>
      <w:r>
        <w:t>婉菁秀气的鼻子，使我再次有吻的冲动。</w:t>
      </w:r>
    </w:p>
    <w:p>
      <w:r>
        <w:t>一瞬间，世界在僵持中陷入黑暗。校外一切依然，学校的主电房没有承担起自己的职责。</w:t>
      </w:r>
    </w:p>
    <w:p>
      <w:r>
        <w:t>怎么了，婉菁站起来打算去看电闸，却一下子撞在她身边的我的身上。</w:t>
      </w:r>
    </w:p>
    <w:p>
      <w:r>
        <w:t>一阵柔弱无骨的冲击，我满怀馨香。</w:t>
      </w:r>
    </w:p>
    <w:p>
      <w:r>
        <w:t>婉菁的头埋在我的胸前，我按着她的肩膀。她深深吸了一口气，在黑暗中抬头幽幽地看着我。</w:t>
      </w:r>
    </w:p>
    <w:p>
      <w:r>
        <w:t>慢慢地，她原来张开的手慢慢地收拢，搂住了我的腰。</w:t>
      </w:r>
    </w:p>
    <w:p>
      <w:r>
        <w:t>空气中有隐约的香味。我看着她，一阵冲动袭来，我在黑暗中低头吻了她桃红色的嘴唇。</w:t>
      </w:r>
    </w:p>
    <w:p>
      <w:r>
        <w:t>感觉着她桃红色的嘴唇，是那么的芬芳。我吻着她的脸颊，吻她的眼睛，额头。按着她肩膀的手也慢慢地移向</w:t>
      </w:r>
    </w:p>
    <w:p>
      <w:r>
        <w:t>锁骨，我的拇指按着她的锁骨，轻轻地抚过，她细腻得犹如磨沙的水晶。</w:t>
      </w:r>
    </w:p>
    <w:p>
      <w:r>
        <w:t>我的手顺着裙子的吊带向下滑去，自锁骨以下，是平滑的肌肤，逐渐变得丰腴。</w:t>
      </w:r>
    </w:p>
    <w:p>
      <w:r>
        <w:t>我们在疑醉地接吻。我的手也在不安分地摸索着她的裙子。</w:t>
      </w:r>
    </w:p>
    <w:p>
      <w:r>
        <w:t>她松开了手，灵巧地一拨，吊带从肩膀滑落，然後反剪双手，轻轻一拉取下了蕾丝边的胸罩。</w:t>
      </w:r>
    </w:p>
    <w:p>
      <w:r>
        <w:t>漆黑中我感受到一阵热气和随之而来的一阵乳香。我放在她胸前的双手向下伸去。</w:t>
      </w:r>
    </w:p>
    <w:p>
      <w:r>
        <w:t>一对小巧的青苹果落入手中，温热而丰润。</w:t>
      </w:r>
    </w:p>
    <w:p>
      <w:r>
        <w:t>婉菁的乳房结实而有弹性。我的手指在上面轻划而过，她的乳头像一对小豆子，软软的。</w:t>
      </w:r>
    </w:p>
    <w:p>
      <w:r>
        <w:t>我一时性起，扶着婉菁纤细的腰猛一发力，将她整个抱起放在桌子上。</w:t>
      </w:r>
    </w:p>
    <w:p>
      <w:r>
        <w:t>婉菁坐在桌子上，我握着她的乳房，刚好充满双手。我搂着婉菁的腰，用舌头在她的乳晕上舔了一下。</w:t>
      </w:r>
    </w:p>
    <w:p>
      <w:r>
        <w:t>婉菁可能没有想到我会这么做，轻轻地叫了一声。</w:t>
      </w:r>
    </w:p>
    <w:p>
      <w:r>
        <w:t>我的舌头一下又一下舔着她的乳晕，就是不碰到乳头。渐渐地，我感觉到她的乳晕起了小小的疙瘩，舔了一阵，</w:t>
      </w:r>
    </w:p>
    <w:p>
      <w:r>
        <w:t>我又转头去品尝她的右乳。</w:t>
      </w:r>
    </w:p>
    <w:p>
      <w:r>
        <w:t>婉菁的双手搭在我的肩上，温柔地玩弄着我的头发，慢慢地，她的动作开始变得紧张起来，慢慢地，她松开了</w:t>
      </w:r>
    </w:p>
    <w:p>
      <w:r>
        <w:t>手，又紧紧地抓住我的肩膀。</w:t>
      </w:r>
    </w:p>
    <w:p>
      <w:r>
        <w:t>婉菁有些陶醉，若有若无地在呻吟。</w:t>
      </w:r>
    </w:p>
    <w:p>
      <w:r>
        <w:t>我突然用力地贴在她的乳房上，一下子吸住她的乳头，她本来还软软的小豆子在我吮吸之下迅速地膨胀起来。</w:t>
      </w:r>
    </w:p>
    <w:p>
      <w:r>
        <w:t>我有手指捏起她另外一边的乳头，故意用力地捏着，小豆子也开始膨胀起来。我於是又贪心地吮吸起这边的乳头，</w:t>
      </w:r>
    </w:p>
    <w:p>
      <w:r>
        <w:t>还时不时用牙齿咬一下。</w:t>
      </w:r>
    </w:p>
    <w:p>
      <w:r>
        <w:t>婉菁嘴里发出「唔……唔……」的呻吟，揽着我的头，用力地将我的头压在她的双乳上。</w:t>
      </w:r>
    </w:p>
    <w:p>
      <w:r>
        <w:t>过了一阵，我离开了她的乳房，重新找到了她的嘴唇，双手不断地抚摩着她的青苹果。</w:t>
      </w:r>
    </w:p>
    <w:p>
      <w:r>
        <w:t>整个学校仍然是一片漆黑，大家都在大声说笑，享受着难得的课间休息。但是没有人打算要走向办公室，大概</w:t>
      </w:r>
    </w:p>
    <w:p>
      <w:r>
        <w:t>是以为婉菁已经跑到主电房那边查看究竟了。</w:t>
      </w:r>
    </w:p>
    <w:p>
      <w:r>
        <w:t>办公室里，我贴着婉菁的嘴唇，双手慢慢地放到她的大腿上。撩开了并不太长的裙子，顺着婉菁光滑的大腿摸</w:t>
      </w:r>
    </w:p>
    <w:p>
      <w:r>
        <w:t>向根部。</w:t>
      </w:r>
    </w:p>
    <w:p>
      <w:r>
        <w:t>在我双手刚触摸到婉菁的内裤的时候，灯亮了。</w:t>
      </w:r>
    </w:p>
    <w:p>
      <w:r>
        <w:t>婉菁第一个反应是推开我，我有些发愣地看着她裸露的乳房，还有她天蓝色的内裤。</w:t>
      </w:r>
    </w:p>
    <w:p>
      <w:r>
        <w:t>她瞪了我一眼，然後笑了，「坏小孩，看什么。」我也尴尬地笑笑，不晓得要如何应付。</w:t>
      </w:r>
    </w:p>
    <w:p>
      <w:r>
        <w:t>她从桌子上跳下来，整理好衣服，走过来吻了我的下巴一下。</w:t>
      </w:r>
    </w:p>
    <w:p>
      <w:r>
        <w:t>我拉着她的手，看着她秀气的鼻子，大大的眼睛，健美的肩膀，还有那细腻的皮肤，有一种和菲的不同的美，</w:t>
      </w:r>
    </w:p>
    <w:p>
      <w:r>
        <w:t>好想一把搂在怀里。</w:t>
      </w:r>
    </w:p>
    <w:p>
      <w:r>
        <w:t>她似乎从我眼中看到了欲望，一拳锤在我的胸口，「发什么愣啊你，收拾你的语文练习去。」然後自己走出了</w:t>
      </w:r>
    </w:p>
    <w:p>
      <w:r>
        <w:t>办公室。</w:t>
      </w:r>
    </w:p>
    <w:p>
      <w:r>
        <w:t>婉菁去教室转了一圈，大家都已经重新忙起来了。我发了剩下的语文练习，每个人总共有31页，真够戗的。</w:t>
      </w:r>
    </w:p>
    <w:p>
      <w:r>
        <w:t>临走前我偷偷凑过去吻了婉菁一下，她抬头，「坏小孩，你做的坏事还不够吗，快回家去。」然後她自己脸也</w:t>
      </w:r>
    </w:p>
    <w:p>
      <w:r>
        <w:t>红了。我笑笑，捧着她的脸又吻了一下。</w:t>
      </w:r>
    </w:p>
    <w:p>
      <w:r>
        <w:t>晚上我在床上辗转反侧，有时想想婉菁，有时又想想菲，感觉都很奇怪，婉菁是我的数学老师，我这样是不是</w:t>
      </w:r>
    </w:p>
    <w:p>
      <w:r>
        <w:t>不太好？但她看上去也就是高中女生的样子，这样想想我又觉得感觉蛮好的。</w:t>
      </w:r>
    </w:p>
    <w:p>
      <w:r>
        <w:t>想到菲，感觉很混乱，我是不是很花心？对了，婉菁是不是看到了我和菲的事情？今晚都忘了问了，笨！翻了</w:t>
      </w:r>
    </w:p>
    <w:p>
      <w:r>
        <w:t>个身，发现窗外天已经有点亮了。</w:t>
      </w:r>
    </w:p>
    <w:p>
      <w:r>
        <w:t>整整一周都没有和菲煲电话粥，只是隔天打个电话说两句而已。菲看我心不在焉的以为是每天去唐胖子家玩得</w:t>
      </w:r>
    </w:p>
    <w:p>
      <w:r>
        <w:t>太疯了，埋怨了几句就算了。</w:t>
      </w:r>
    </w:p>
    <w:p>
      <w:r>
        <w:t>到了这天，又是婉菁值班。</w:t>
      </w:r>
    </w:p>
    <w:p>
      <w:r>
        <w:t>我有些心神不宁，傍晚吃过饭便回到了学校。</w:t>
      </w:r>
    </w:p>
    <w:p>
      <w:r>
        <w:t>在走廊上遇到了婉菁，那一刻我的心狂跳不已，想故作轻松地笑笑，婉菁看到我古怪的表情，很开心的样子。</w:t>
      </w:r>
    </w:p>
    <w:p>
      <w:r>
        <w:t>晚自修准时开始。婉菁走进办公室，我跟着也进去了。</w:t>
      </w:r>
    </w:p>
    <w:p>
      <w:r>
        <w:t>婉菁坐在自己的位置上，我坐在旁边，看着她，然後说了个笑话，然後是冷场，我一紧张说什么都不会好笑。</w:t>
      </w:r>
    </w:p>
    <w:p>
      <w:r>
        <w:t>冷场过後，婉菁指着我大笑不已。</w:t>
      </w:r>
    </w:p>
    <w:p>
      <w:r>
        <w:t>我有些尴尬地微笑，仍旧看着婉菁，婉菁笑够了，也微笑着看着我。她的笑容好迷人，我看得有些疑。</w:t>
      </w:r>
    </w:p>
    <w:p>
      <w:r>
        <w:t>她努努嘴，「坏小孩，去把风扇关了，吹得我有些晕。」我乖乖地站起来，走到门口，刚想按下风扇的开关。</w:t>
      </w:r>
    </w:p>
    <w:p>
      <w:r>
        <w:t>婉菁忽然从身後伸手关掉了灯。</w:t>
      </w:r>
    </w:p>
    <w:p>
      <w:r>
        <w:t>月光从窗外映入房间，投在地上，是一幅疏影横斜的泼墨。</w:t>
      </w:r>
    </w:p>
    <w:p>
      <w:r>
        <w:t>我靠在门上，婉菁一只手还按在开关的墙上，一阵幽香袭人。我深深的吸了一口，怎么会这么香？</w:t>
      </w:r>
    </w:p>
    <w:p>
      <w:r>
        <w:t>婉菁笑笑，「坏小孩，letisfinditout. 」一阵眩晕，血液兵分两路，一股涌向大脑，另一股涌向下体。我饿</w:t>
      </w:r>
    </w:p>
    <w:p>
      <w:r>
        <w:t>狼一般抓向婉菁胸前。</w:t>
      </w:r>
    </w:p>
    <w:p>
      <w:r>
        <w:t>婉菁轻轻叫了一声，「坏小孩，你又做坏事了。」我哪里还听得到她说什么，手里握着她小巧而结实的乳房，</w:t>
      </w:r>
    </w:p>
    <w:p>
      <w:r>
        <w:t>胡乱地揉捏着，婉菁「唔……」的呻吟更加刺激了我，我停下来，解开了她领口的口子，然後是第二个……婉菁抬</w:t>
      </w:r>
    </w:p>
    <w:p>
      <w:r>
        <w:t>头吻我的下巴，一边配合地脱下了她浅绿色的中袖衬衫。</w:t>
      </w:r>
    </w:p>
    <w:p>
      <w:r>
        <w:t>黑暗中我依然能看到婉菁皮肤的亮色。我接着解下了她的胸罩，她一对尖尖上翘的乳房在夏夜中散发着诱人的</w:t>
      </w:r>
    </w:p>
    <w:p>
      <w:r>
        <w:t>热气。我迫不及待地握住了它们，狼吞虎咽地揉着，非常的有弹性。</w:t>
      </w:r>
    </w:p>
    <w:p>
      <w:r>
        <w:t>我吻着她说，「美女，你经常锻炼它们？好有弹性哦。」她故作生气地说，「坏小孩，你在说什么？」我没有</w:t>
      </w:r>
    </w:p>
    <w:p>
      <w:r>
        <w:t>回答，猛一低头，咬住了她的乳头，用右手捏着另一个乳头，稍微用力地拉扯。我含着婉菁的乳头，舌头不断拨弄</w:t>
      </w:r>
    </w:p>
    <w:p>
      <w:r>
        <w:t>着它。</w:t>
      </w:r>
    </w:p>
    <w:p>
      <w:r>
        <w:t>婉菁轻轻地呻吟着，「唔……坏小孩，来，用力些。」我另一只手从婉菁的腰部移到了她的臀部，稍一用力，</w:t>
      </w:r>
    </w:p>
    <w:p>
      <w:r>
        <w:t>将她的下体压在我早已硬起来的阴茎上，我也不断地用阴茎顶着她的小腹。</w:t>
      </w:r>
    </w:p>
    <w:p>
      <w:r>
        <w:t>婉菁摸索着找到了我的下体，「坏小孩，你好硬哦。」我从她的乳房吻上去，吻着她的脖子，她抬起头，像一</w:t>
      </w:r>
    </w:p>
    <w:p>
      <w:r>
        <w:t>只享受的猫。</w:t>
      </w:r>
    </w:p>
    <w:p>
      <w:r>
        <w:t>婉菁扶着我的腰，另一只手解开我的皮带，扣子，拉练，然後轻轻地褪下我的裤子。然後隔着内裤按着我的阴</w:t>
      </w:r>
    </w:p>
    <w:p>
      <w:r>
        <w:t>茎，温柔地握着，摸索着它的形状。</w:t>
      </w:r>
    </w:p>
    <w:p>
      <w:r>
        <w:t>我原本放在婉菁小屁屁上的手也提起来，解开了她的短裙，手探进了她的内裤，抚摩着她结实的小屁屁。</w:t>
      </w:r>
    </w:p>
    <w:p>
      <w:r>
        <w:t>婉菁轻轻一挑，扯下了我的内裤，我的阴茎一下子跳了出来。</w:t>
      </w:r>
    </w:p>
    <w:p>
      <w:r>
        <w:t>她轻轻地说，「它好热！」我也褪下了婉菁的内裤，手绕到前面，先是按在她的小腹上，慢慢地向下探去，先</w:t>
      </w:r>
    </w:p>
    <w:p>
      <w:r>
        <w:t>是柔软的阴毛，然後是一点点的突起，她轻呼一声，抓紧了我的肉棒。</w:t>
      </w:r>
    </w:p>
    <w:p>
      <w:r>
        <w:t>再下面，是她温热的肉缝，有点湿，粘粘的。我喘着粗气拿开了她的手，按着她的下体迎向我的肉棒。肉棒已</w:t>
      </w:r>
    </w:p>
    <w:p>
      <w:r>
        <w:t>经涨得有些生痛，先是顶在婉菁的小腹上，她并不浓密的阴毛摩擦着我的敏感的龟头。</w:t>
      </w:r>
    </w:p>
    <w:p>
      <w:r>
        <w:t>我扶着婉菁的腰，稍微弯点腰，龟头一点一点地移向她湿润的下体，每移动一些，我就气喘不已，忍不住抱着</w:t>
      </w:r>
    </w:p>
    <w:p>
      <w:r>
        <w:t>她的腰低头含着她的乳头，用力的吮吸着。</w:t>
      </w:r>
    </w:p>
    <w:p>
      <w:r>
        <w:t>肉棒顶在婉菁的阴唇上，胡乱地磨着，突然一阵发麻，阴茎从根部开始到龟头一阵收缩，我在她的下体猛烈地</w:t>
      </w:r>
    </w:p>
    <w:p>
      <w:r>
        <w:t>射精。她的阴毛因此粘上了大滩的精液。</w:t>
      </w:r>
    </w:p>
    <w:p>
      <w:r>
        <w:t>我看着她，有些不好意思，婉菁吻着我的额头，「不要紧，坏小孩，你太紧张了，再来。」我依然吮吸着她的</w:t>
      </w:r>
    </w:p>
    <w:p>
      <w:r>
        <w:t>乳头，不时轻咬着，阴茎在她的小腹上慢慢地抽搐着。</w:t>
      </w:r>
    </w:p>
    <w:p>
      <w:r>
        <w:t>她搂着我，轻轻地扭动着下体，小腹上的阴毛柔软地摩擦着我的阴茎，又用一只手温柔地玩弄着我的睾丸。我</w:t>
      </w:r>
    </w:p>
    <w:p>
      <w:r>
        <w:t>把头埋在婉菁的乳房上，依然含着她的乳头。</w:t>
      </w:r>
    </w:p>
    <w:p>
      <w:r>
        <w:t>婉菁拍拍我，「我……右边。」我抬头看看她，她继续说，「……吻吻它，你一直咬着我左边的……」我於是</w:t>
      </w:r>
    </w:p>
    <w:p>
      <w:r>
        <w:t>轻轻地吻着她右边乳房的乳晕，舔舐着她整个乳房，又轻轻叼起她的乳头，吮吸起来。婉菁轻轻的舒了口气，下体</w:t>
      </w:r>
    </w:p>
    <w:p>
      <w:r>
        <w:t>继续摩擦着我的阴茎。</w:t>
      </w:r>
    </w:p>
    <w:p>
      <w:r>
        <w:t>我的阴茎在射精过後并没有完全地软下来，在婉菁小腹的摩擦下有开始一点一点地硬起来了。这一次虽然也很</w:t>
      </w:r>
    </w:p>
    <w:p>
      <w:r>
        <w:t>硬，但没有刚才那么敏感。</w:t>
      </w:r>
    </w:p>
    <w:p>
      <w:r>
        <w:t>婉菁抓住肉棒，「坏小孩，你硬得那么快？你好色哦！」我简直要晕过去，不是你这么做的吗？</w:t>
      </w:r>
    </w:p>
    <w:p>
      <w:r>
        <w:t>婉菁握着阴茎，让我顶在她的下面，一阵温润的感觉，在我耳边说，「坏小孩，抱紧我。」我抱紧了她，她的</w:t>
      </w:r>
    </w:p>
    <w:p>
      <w:r>
        <w:t>一对肉球紧紧地压在我胸前。她握着我的肉棒，微微踮起脚，然後向下一沉，似乎一阵湿润在龟头两边擦过，然後</w:t>
      </w:r>
    </w:p>
    <w:p>
      <w:r>
        <w:t>又是一阵火热的环紧，龟头已经顶开了婉菁的阴唇，插入了她的小穴。</w:t>
      </w:r>
    </w:p>
    <w:p>
      <w:r>
        <w:t>婉菁轻轻地呻吟着，双手在我後背紧紧抓着。一点一点地，我不断深入。</w:t>
      </w:r>
    </w:p>
    <w:p>
      <w:r>
        <w:t>婉菁双手环在我的脖子上，贴着我的脸，整个人挂在我的身上。</w:t>
      </w:r>
    </w:p>
    <w:p>
      <w:r>
        <w:t>我整根肉棒已经没入，开始试探着慢慢地抽动，每一次抽动，婉菁都在耳边轻轻地呻吟。</w:t>
      </w:r>
    </w:p>
    <w:p>
      <w:r>
        <w:t>婉菁的小穴有些紧地套着我的肉棒，我慢慢地抽动着，她的淫水渐渐粘在我的阴毛上。慢慢的，我的动作开始</w:t>
      </w:r>
    </w:p>
    <w:p>
      <w:r>
        <w:t>大起来，每次带来的快感使我渴望更多，更强烈的快感，婉菁在耳边轻轻的说，「坏小孩，你这个色鬼！」我的动</w:t>
      </w:r>
    </w:p>
    <w:p>
      <w:r>
        <w:t>作越来越快，每次都生硬地狠插进去，她的阴道富有弹性地翻开我的包皮，龟头紧贴着湿热的肉体，每次生硬的冲</w:t>
      </w:r>
    </w:p>
    <w:p>
      <w:r>
        <w:t>刺，婉菁都咬着牙咽呜着，抑制着呻吟。</w:t>
      </w:r>
    </w:p>
    <w:p>
      <w:r>
        <w:t>我的抽插越来越快，一浪接一浪的快感使我失去了对周围的敏感，快感如潮水般冲撞而来，婉菁的肉体在我怀</w:t>
      </w:r>
    </w:p>
    <w:p>
      <w:r>
        <w:t>中柔弱无骨，耳边是若有若无的呻吟。</w:t>
      </w:r>
    </w:p>
    <w:p>
      <w:r>
        <w:t>婉菁身上一阵阵体香袭来，我头皮一阵发麻，死命地按着她，一阵近乎疯狂的抽插，一切在推向极端後崩溃。</w:t>
      </w:r>
    </w:p>
    <w:p>
      <w:r>
        <w:t>我紧紧地搂着婉菁，阴茎在她的阴道中一下膨胀，紧接着是猛烈的抽搐，大股大股的精液射入她娇嫩的下体。</w:t>
      </w:r>
    </w:p>
    <w:p>
      <w:r>
        <w:t>过了好久，我才慢慢松开婉菁，婉菁捧着我的脸，轻吻一下，「嘻嘻，坏小孩，你表现很好。」我有些疲惫，</w:t>
      </w:r>
    </w:p>
    <w:p>
      <w:r>
        <w:t>对她笑笑，「美女，我喜欢你。」她忽然一下子握住我已经软下去的阴茎，道「坏小孩，是因为今晚才喜欢我吗？</w:t>
      </w:r>
    </w:p>
    <w:p>
      <w:r>
        <w:t>你的菲呢？」我有些惊讶地看着她。</w:t>
      </w:r>
    </w:p>
    <w:p>
      <w:r>
        <w:t>她作出有些生气的样子，「你们在课上做什么我都知道，以为後面很安全是不是？」我有些尴尬，婉菁随即笑</w:t>
      </w:r>
    </w:p>
    <w:p>
      <w:r>
        <w:t>了，「呵呵，坏小孩，你做的坏事我都知道哦。」我看看她，婉菁的笑容很是迷人，忍不住吻了她一下，她做出没</w:t>
      </w:r>
    </w:p>
    <w:p>
      <w:r>
        <w:t>有我办法的样子撇撇嘴。</w:t>
      </w:r>
    </w:p>
    <w:p>
      <w:r>
        <w:t>我轻轻地揉弄着她的乳房，再次挑逗着她粉嫩的乳头，婉菁有些陶醉地抬头轻轻地吻着我。</w:t>
      </w:r>
    </w:p>
    <w:p>
      <w:r>
        <w:t>这时下课铃响了。我们都有些不情愿地分开，清理好场面。【完】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