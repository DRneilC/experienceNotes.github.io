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被男朋友操了,还要被老师操</w:t>
      </w:r>
    </w:p>
    <w:p>
      <w:r>
        <w:t>我叫杨静，这是我高中时候的故事。那年已经17岁了，虽然平常考试成绩不是很好，但是我却有一张很俏丽的</w:t>
      </w:r>
    </w:p>
    <w:p>
      <w:r>
        <w:t>脸蛋很一个很性感的身材。</w:t>
      </w:r>
    </w:p>
    <w:p>
      <w:r>
        <w:t>不怕丢脸的说，我是一个很淫荡的女孩子。在学校里就已经和好多好多的男生上过床了，当然还包括一些老师。</w:t>
      </w:r>
    </w:p>
    <w:p>
      <w:r>
        <w:t>和我同班的肖宏则一直对我有意思，动不动就来邀请我上街或是出去玩。他长得很帅，所以我对他一直很暧昧，班</w:t>
      </w:r>
    </w:p>
    <w:p>
      <w:r>
        <w:t>里的其他男生都很吃他的醋。</w:t>
      </w:r>
    </w:p>
    <w:p>
      <w:r>
        <w:t>这是某一天的下午，我穿上刚刚买的超短裙来到了学校。路上一看时间，已经迟到好长时间了。我急急忙忙的</w:t>
      </w:r>
    </w:p>
    <w:p>
      <w:r>
        <w:t>跑向教室，路上撞到了一个人，他没倒下，而我却倒下了，我抬头一看，是王老师。我们的语文老师，也是班主任。</w:t>
      </w:r>
    </w:p>
    <w:p>
      <w:r>
        <w:t>他盯着我短裙下面的大腿看了一眼说：「杨静，你没事吧？」我点点头说：「老师，对不起，我迟到了。」</w:t>
      </w:r>
    </w:p>
    <w:p>
      <w:r>
        <w:t>「没关系，快去吧。」他笑眯眯地说。我又急急忙忙跑走了。</w:t>
      </w:r>
    </w:p>
    <w:p>
      <w:r>
        <w:t>我一口气跑到了教室里，恩，怎么没人呢？哦，原来是电脑课，我和肖宏则一直约定：一到电脑课我们就到教</w:t>
      </w:r>
    </w:p>
    <w:p>
      <w:r>
        <w:t>室里来作爱，可是他人呢？我准备离开教室，突然，一人从门口闯了进来，和我撞在了一起，我被撞倒在地，真是</w:t>
      </w:r>
    </w:p>
    <w:p>
      <w:r>
        <w:t>好痛，不知道是哪个冒失鬼，我正要开口骂他呢，他却把我抱了起来，平放在桌子上面。哦，原来正是肖宏则。</w:t>
      </w:r>
    </w:p>
    <w:p>
      <w:r>
        <w:t>我狠狠的打了他一下，骂到：「你这个混蛋，到哪去了，怎么突然冒出来，人家被你撞得好疼啊！」</w:t>
      </w:r>
    </w:p>
    <w:p>
      <w:r>
        <w:t>他朝我淫笑着说：「我的老婆，我都等急死了。撞到哪了，我来帮你摸摸啊！」</w:t>
      </w:r>
    </w:p>
    <w:p>
      <w:r>
        <w:t>说完他的手就已经抄进了我的上衣里面：「哇！你今天没带奶罩啊！」「恩……是……啊，还不是……为了方</w:t>
      </w:r>
    </w:p>
    <w:p>
      <w:r>
        <w:t>便你嘛！」</w:t>
      </w:r>
    </w:p>
    <w:p>
      <w:r>
        <w:t>「哈哈哈，真是个狐狸精啊。」他一边说，一边用力的捏着我的乳房。我闭上眼睛享受着他的爱抚。</w:t>
      </w:r>
    </w:p>
    <w:p>
      <w:r>
        <w:t>「恩……恩……弄得人家好爽啊……」我真的感觉好舒服，虽然我的乳房并不算太大，但是却很尖挺，也很有</w:t>
      </w:r>
    </w:p>
    <w:p>
      <w:r>
        <w:t>弹性。我想，他也一定捏得很舒服吧。</w:t>
      </w:r>
    </w:p>
    <w:p>
      <w:r>
        <w:t>他用手扯下了我的衣服和裙子：「真是美丽的身体！能享受这么美丽的身体，真是我的运气啊。」他说完就已</w:t>
      </w:r>
    </w:p>
    <w:p>
      <w:r>
        <w:t>经掏出了又长又大的阴茎来，用力的在我的乳沟中蹭来蹭去！我歪歪头，就看到了漂亮的鸡吧！虽然也不是很大，</w:t>
      </w:r>
    </w:p>
    <w:p>
      <w:r>
        <w:t>但却和我有了很深的感情！</w:t>
      </w:r>
    </w:p>
    <w:p>
      <w:r>
        <w:t>他抱着我的腰，吻着我的小嘴。我慢慢地将我的舌头伸进了他的嘴里蠕动，他不停的允吸着我的香舌，好象要</w:t>
      </w:r>
    </w:p>
    <w:p>
      <w:r>
        <w:t>吸干我的口水。肖宏则的双手很大，摸着我的乳房的确给我很大的快感。</w:t>
      </w:r>
    </w:p>
    <w:p>
      <w:r>
        <w:t>他慢慢地舔着我的脸，脖子，舌头一直游走到了我的乳房上面，我忍不住轻轻的呻吟了起来：「好……好舒服</w:t>
      </w:r>
    </w:p>
    <w:p>
      <w:r>
        <w:t>……不要……停……」</w:t>
      </w:r>
    </w:p>
    <w:p>
      <w:r>
        <w:t>他一口就将我的乳房含住了半个，又允又吸，我感觉我的阴唇已经受不了这么大的快感，开始流出了汁水来。</w:t>
      </w:r>
    </w:p>
    <w:p>
      <w:r>
        <w:t>他分开我的大腿，用鸡吧顶住了我的阴唇。</w:t>
      </w:r>
    </w:p>
    <w:p>
      <w:r>
        <w:t>「恩……为什么……不开始啊……？」我深情地看着他问。</w:t>
      </w:r>
    </w:p>
    <w:p>
      <w:r>
        <w:t>「呵呵，没想到你个小荡妇比我还急。」他挺着屁股，阴茎慢慢地进入了我的小浪穴里。</w:t>
      </w:r>
    </w:p>
    <w:p>
      <w:r>
        <w:t>「啊……啊……啊啊……用力……插得……爽啊……」他一插入后，就开始疯狂的进攻我的小穴了。</w:t>
      </w:r>
    </w:p>
    <w:p>
      <w:r>
        <w:t>「我的好老婆，我对你怎么样啊……？」他得意的问我。</w:t>
      </w:r>
    </w:p>
    <w:p>
      <w:r>
        <w:t>「爽死……我了……你对我……真好。」我一边呻吟一边回答着。</w:t>
      </w:r>
    </w:p>
    <w:p>
      <w:r>
        <w:t>「啊……啊……啊……我受不了……啊……」</w:t>
      </w:r>
    </w:p>
    <w:p>
      <w:r>
        <w:t>「我用力插啊……插破你的小骚B 啊！啊，流了这么多，真是个骚货啊。我可要好好享受享受。」</w:t>
      </w:r>
    </w:p>
    <w:p>
      <w:r>
        <w:t>「恩，好紧啊……我都快受不了了……」</w:t>
      </w:r>
    </w:p>
    <w:p>
      <w:r>
        <w:t>「啊……不会吧……这么快……啊……啊……啊……疼……慢点啊……」</w:t>
      </w:r>
    </w:p>
    <w:p>
      <w:r>
        <w:t>他抽插的频率明显在加快。我感到我的身体已经不在属于我了，完全被他摆弄着。「不行了，我要射了……」</w:t>
      </w:r>
    </w:p>
    <w:p>
      <w:r>
        <w:t>「恩……我也要丢了……恩……啊……啊……快……把它拿出来……」</w:t>
      </w:r>
    </w:p>
    <w:p>
      <w:r>
        <w:t>他忙拔出了鸡吧，往我嘴里送。我急忙凑过去，可是已经晚了，精液不停的喷射在我的脸上。我用舌尖舔了舔</w:t>
      </w:r>
    </w:p>
    <w:p>
      <w:r>
        <w:t>嘴唇上的精液。他又帮我把脸上的精液擦干净了，对我说：「杨静，你被插的时候样子真迷人！」说完就要吻我，</w:t>
      </w:r>
    </w:p>
    <w:p>
      <w:r>
        <w:t>我们正要接吻时，突然铃声响了。我们急急忙忙的穿着衣服慌忙之中，我连可爱的紫色内裤都来不及穿。一把塞到</w:t>
      </w:r>
    </w:p>
    <w:p>
      <w:r>
        <w:t>了书包里。</w:t>
      </w:r>
    </w:p>
    <w:p>
      <w:r>
        <w:t>而肖宏则却从我书包里把内裤拿出来道：「送给我做纪念吧。」</w:t>
      </w:r>
    </w:p>
    <w:p>
      <w:r>
        <w:t>「别让人看见了。」我对他眨眨眼睛说，「那你送我什么呢？」</w:t>
      </w:r>
    </w:p>
    <w:p>
      <w:r>
        <w:t>「刚刚不是射在你脸上了吗，还想要啊，真是小骚货啊，呵呵……不满意就让我在你可爱的小屁股上咬一口吧，</w:t>
      </w:r>
    </w:p>
    <w:p>
      <w:r>
        <w:t>一定把我的牙印留在上面。」</w:t>
      </w:r>
    </w:p>
    <w:p>
      <w:r>
        <w:t>不一会就上课了。是王老师的课。王老师已经进来了，可红则还在摸着我的大腿。</w:t>
      </w:r>
    </w:p>
    <w:p>
      <w:r>
        <w:t>「真不该和你同桌，被人看见了怎么办。」</w:t>
      </w:r>
    </w:p>
    <w:p>
      <w:r>
        <w:t>终于放学了，王老师把我叫到近前道：「小静啊，你的成绩又下降了啊，你马上到我宿舍里来，我要好好的帮</w:t>
      </w:r>
    </w:p>
    <w:p>
      <w:r>
        <w:t>你复习复习。」</w:t>
      </w:r>
    </w:p>
    <w:p>
      <w:r>
        <w:t>「谢谢王老师。」</w:t>
      </w:r>
    </w:p>
    <w:p>
      <w:r>
        <w:t>放学后，我与红则道别后就来到了王老师的宿舍里。王老师很热情地让我坐在他的床上，他说：「小静啊，我</w:t>
      </w:r>
    </w:p>
    <w:p>
      <w:r>
        <w:t>们这个班美女可真不少，可是要找出又淫荡又可爱的女孩来，倒找不出几个。」</w:t>
      </w:r>
    </w:p>
    <w:p>
      <w:r>
        <w:t>他边说边坐到我的身边来，说完后，我的两个不是很丰满却很尖挺的乳房已经被王老师握在手掌里了。</w:t>
      </w:r>
    </w:p>
    <w:p>
      <w:r>
        <w:t>我预感到事情不对，说：「王老师，你不是说要帮我复习吗，说这些干什么啊？」</w:t>
      </w:r>
    </w:p>
    <w:p>
      <w:r>
        <w:t>他边抚摸我的乳房边说：「你还装什么淑女呢？刚刚和红则在教室里就搞起来了……」我一把推开他说：「王</w:t>
      </w:r>
    </w:p>
    <w:p>
      <w:r>
        <w:t>老师，你说话要有证据！」</w:t>
      </w:r>
    </w:p>
    <w:p>
      <w:r>
        <w:t>他笑笑说：「我说出去，可能没人相信。不过，我刚刚用我的照相机把红则和你最精彩的一幕拍了下来，如果</w:t>
      </w:r>
    </w:p>
    <w:p>
      <w:r>
        <w:t>把它交给校长和主任，你会是什么结果呢？」</w:t>
      </w:r>
    </w:p>
    <w:p>
      <w:r>
        <w:t>我头一晕，他说的有鼻子有眼的，不象是说谎，但他刚才的举动来看，无非是想占有我。只要能拿回证据就行</w:t>
      </w:r>
    </w:p>
    <w:p>
      <w:r>
        <w:t>我对他说：「说吧，老师，你想让我怎么样呢？」</w:t>
      </w:r>
    </w:p>
    <w:p>
      <w:r>
        <w:t>他色咪咪的朝我一笑，立刻就象饿虎一样将我按倒在床上，扯掉了我的裙子和衣服，一直不停的吻着我的脸蛋</w:t>
      </w:r>
    </w:p>
    <w:p>
      <w:r>
        <w:t>和耳朵。双手则在我的身上任意抚摸着，抓捏着。</w:t>
      </w:r>
    </w:p>
    <w:p>
      <w:r>
        <w:t>「早就知道你不穿奶罩了，没想到你的内裤也没了，到哪去了？」</w:t>
      </w:r>
    </w:p>
    <w:p>
      <w:r>
        <w:t>「恩……」我正在静静的享受着老师强壮有力的大手在我乳房上抚摸的快感，突然抚摸停止了，「啪！」他狠</w:t>
      </w:r>
    </w:p>
    <w:p>
      <w:r>
        <w:t>狠地甩了我一巴掌，打得我耳朵嗡嗡作响，眼冒金星，我用手捂着自己的脸说：「老师……？」</w:t>
      </w:r>
    </w:p>
    <w:p>
      <w:r>
        <w:t>「妈的，老子跟你说话当耳边风啊！快说，到哪去了？」他用手揪着我的头发骂到。看着平时温和的老师竟变</w:t>
      </w:r>
    </w:p>
    <w:p>
      <w:r>
        <w:t>得这么凶狠，我差点吓哭了，我不敢不回答：「送……送给红则了。」</w:t>
      </w:r>
    </w:p>
    <w:p>
      <w:r>
        <w:t>「你这个小骚货，看不出你这么淫荡，把腿分开。」</w:t>
      </w:r>
    </w:p>
    <w:p>
      <w:r>
        <w:t>他大吼着，我只有顺从地分开了大腿，嫩红色的阴唇，暗红色的菊花蕾立刻出现在他的眼前。他用手指扳开我</w:t>
      </w:r>
    </w:p>
    <w:p>
      <w:r>
        <w:t>的两片嫩唇，中指插进了我的肉洞里，不过他的手指一点也不温柔，插进我的肉穴之后不断的用手指抠挖着我的嫩</w:t>
      </w:r>
    </w:p>
    <w:p>
      <w:r>
        <w:t>肉。</w:t>
      </w:r>
    </w:p>
    <w:p>
      <w:r>
        <w:t>「恩……老师……啊……恩……我……好舒服……啊……啊……」</w:t>
      </w:r>
    </w:p>
    <w:p>
      <w:r>
        <w:t>「呵呵，你的小穴果然温暖啊，我的手指多不肯出来了。」</w:t>
      </w:r>
    </w:p>
    <w:p>
      <w:r>
        <w:t>「啊……恩……」</w:t>
      </w:r>
    </w:p>
    <w:p>
      <w:r>
        <w:t>经过长时间的挖掘之后，我的阴唇象花瓣一样张开来了，花蜜也渗透出来。</w:t>
      </w:r>
    </w:p>
    <w:p>
      <w:r>
        <w:t>「我受不了了啊……老师……操我吧……快操我吧……」</w:t>
      </w:r>
    </w:p>
    <w:p>
      <w:r>
        <w:t>一个耳光又重重地打在我的脸蛋上：「罗嗦！没想到你个骚货竟然这么淫荡，妈的，非插死你不可！</w:t>
      </w:r>
    </w:p>
    <w:p>
      <w:r>
        <w:t>他站起身来命令我：」快给我跪下！「我竟象一个奴隶一样的听话：」是，老师。「他终于掏出了他的大鸡吧，</w:t>
      </w:r>
    </w:p>
    <w:p>
      <w:r>
        <w:t>真不愧是大人的鸡吧，红则的跟他相比就差远了。</w:t>
      </w:r>
    </w:p>
    <w:p>
      <w:r>
        <w:t>他用肉棒拍打着我的脸说：」用你可爱的小嘴和柔软的舌头好好的伺候它，你给我小心一点，要是你的牙齿碰</w:t>
      </w:r>
    </w:p>
    <w:p>
      <w:r>
        <w:t>到一点，我就杀了你！「他的包皮已经完全翻开，整个龟头象一把伞一样呈现在我的眼前，并且发出紫色的光泽，</w:t>
      </w:r>
    </w:p>
    <w:p>
      <w:r>
        <w:t>还散发着一股恶臭味。</w:t>
      </w:r>
    </w:p>
    <w:p>
      <w:r>
        <w:t>我犹豫了一下，但很快就用小嘴一口含住了那根大肉棒。」唔……「真是很大，只含住了三分之一，我的小嘴</w:t>
      </w:r>
    </w:p>
    <w:p>
      <w:r>
        <w:t>就被塞得满满了。</w:t>
      </w:r>
    </w:p>
    <w:p>
      <w:r>
        <w:t>我的嘴一直没有闲着，含着肉棒让它进进出出，不停的摩擦着我的嘴唇。</w:t>
      </w:r>
    </w:p>
    <w:p>
      <w:r>
        <w:t>」恩……「」呜……痛啊……「他用食指和拇指用力的捏着我的粉红色的可爱乳头：」臭婊子！妈的，你的舌</w:t>
      </w:r>
    </w:p>
    <w:p>
      <w:r>
        <w:t>头是干什么用的？再不好好的舔，小心老子捏爆你的奶头！！「我只好伸出舌头，在他的肉棒根部舔到顶端，再从</w:t>
      </w:r>
    </w:p>
    <w:p>
      <w:r>
        <w:t>顶端舔到根部，然后放在他的龟头上，上下不停的翻滚着舌头，用来刺激他的龟头。接着我又把龟头含进嘴里，一</w:t>
      </w:r>
    </w:p>
    <w:p>
      <w:r>
        <w:t>边把头上下套动，一边用舌头在嘴里刺激着龟头。我心想，这个时候的老师，一定很舒服吧。我抬眼看看他，他也</w:t>
      </w:r>
    </w:p>
    <w:p>
      <w:r>
        <w:t>低下头，用对待奴隶一样的眼光看着我道：」哈哈。骚B ，你他妈的很会弄嘛。是哪个老师教你的啊！！哈哈哈！！</w:t>
      </w:r>
    </w:p>
    <w:p>
      <w:r>
        <w:t>「我只有默默的忍受着他的嘲笑，暗自考虑怎么拿回照片。</w:t>
      </w:r>
    </w:p>
    <w:p>
      <w:r>
        <w:t>突然，老师猛的抓我的头发，把鸡吧拼命的往我嘴里用力的抽插着，我看到他的睾丸不断的收缩，他开始往我</w:t>
      </w:r>
    </w:p>
    <w:p>
      <w:r>
        <w:t>的嘴里喷射精液。好多好多的精液射入我的喉咙口，我被呛的好难受，发出干呕的声音来。</w:t>
      </w:r>
    </w:p>
    <w:p>
      <w:r>
        <w:t>王老师射完精液后，满意的从我嘴里把粗大的肉棒拔了出来。白浊的精液填满了我的嘴巴，已经从我的嘴角流</w:t>
      </w:r>
    </w:p>
    <w:p>
      <w:r>
        <w:t>了出来。他对我骂道：」小婊子！把精液喝下去！「我擦着眼泪吞下了他的精液，不过感觉他的精液还是很香。现</w:t>
      </w:r>
    </w:p>
    <w:p>
      <w:r>
        <w:t>在我只有接受老师的奸淫，才能取回照片，而且还不能让老师说出去。</w:t>
      </w:r>
    </w:p>
    <w:p>
      <w:r>
        <w:t>我用舌头舔了舔嘴唇，再把他肉棒上剩下的精液舔干净了。我对他说：」老师，现在可以放我走了吗？」他一</w:t>
      </w:r>
    </w:p>
    <w:p>
      <w:r>
        <w:t>只手用力揪住我的头发，另一只手左右开弓」啪！！！啪！！！啪！！！啪！！！「」啊……老师……不要打我…</w:t>
      </w:r>
    </w:p>
    <w:p>
      <w:r>
        <w:t>…不要……老师……「我用惶恐的眼神看着他，他狞笑道：」放过你，哈哈哈，可没这么容易。趴到桌子上去，把</w:t>
      </w:r>
    </w:p>
    <w:p>
      <w:r>
        <w:t>屁股翘起来。「我听到这里松了口气，认为他要开始插我了。于是我听话的趴到了桌子上面，把屁股抬了起来。</w:t>
      </w:r>
    </w:p>
    <w:p>
      <w:r>
        <w:t>他突然用早以准备好的绳子扣住我的手，把我的双手绑在了桌沿上。然后又抓住我的双脚绑起来扣在桌沿上。」</w:t>
      </w:r>
    </w:p>
    <w:p>
      <w:r>
        <w:t>老师，这是干什么？老师，我不喜欢这样，放开我啊……「他根本没理我，而是用皮带用力的在我的屁股上抽打起</w:t>
      </w:r>
    </w:p>
    <w:p>
      <w:r>
        <w:t>来。」啊……痛啊……不要啊……老师……「他根本没理我，而是用皮带继续更用力的在我的屁股上狠狠地抽打起</w:t>
      </w:r>
    </w:p>
    <w:p>
      <w:r>
        <w:t>来。」啊……啊啊……啊……痛啊……不要打了啊……「我叫得更凄惨了。</w:t>
      </w:r>
    </w:p>
    <w:p>
      <w:r>
        <w:t>他停下来用手开始抚摸着我的屁股。」真是极品啊，好久都没看见过这么美丽的屁股了。「我正闭上眼睛等他</w:t>
      </w:r>
    </w:p>
    <w:p>
      <w:r>
        <w:t>插入的时候。突然屁眼一痛」啊！……痛……「原来他没有插入我的小穴，而是插入了我的屁眼里。」啊……好痛</w:t>
      </w:r>
    </w:p>
    <w:p>
      <w:r>
        <w:t>……好疼……不要啊……不要……「刚刚被打过的屁股还要接受疯狂的插入。我用手紧紧的抓住桌沿，闭上眼睛，</w:t>
      </w:r>
    </w:p>
    <w:p>
      <w:r>
        <w:t>紧紧地咬着下唇，忍受着老师非人的虐待。</w:t>
      </w:r>
    </w:p>
    <w:p>
      <w:r>
        <w:t>他的肉棒又长又硬，插入我的屁眼之后开始不断的粗暴的摩擦我肛门内的嫩肉。象是要把我的屁眼插烂一样。</w:t>
      </w:r>
    </w:p>
    <w:p>
      <w:r>
        <w:t>我感觉肛门要被撕裂了一样，疼痛比第一次被人干时还要疼。面对侵入我体内的肉棒，我的屁股反而夹得更紧了，</w:t>
      </w:r>
    </w:p>
    <w:p>
      <w:r>
        <w:t>前面的蜜洞也开始流出了汁水。为什么会这样呢？难道我是一个被虐待狂吗，为什么插入我的肛门，这么强烈的疼</w:t>
      </w:r>
    </w:p>
    <w:p>
      <w:r>
        <w:t>痛，我还会流出水来呢？」哈哈哈，投降了吧，臭婊子，又流了那么多的水。是不是很疼啊，看来你是第一次被插</w:t>
      </w:r>
    </w:p>
    <w:p>
      <w:r>
        <w:t>屁眼吧！妈的！我插！操死你！！！！「」啊……好痛……求求老师……放过我吧……能轻一点吗？」他反而插得</w:t>
      </w:r>
    </w:p>
    <w:p>
      <w:r>
        <w:t>更猛烈了：」操死你个贱人！小贱货！不要脸的东西。我插……「唔……痛死了……啊……啊……呜呜……」</w:t>
      </w:r>
    </w:p>
    <w:p>
      <w:r>
        <w:t>「叫啊，你叫得越惨老子就越兴奋！！插烂你的屁眼！！」</w:t>
      </w:r>
    </w:p>
    <w:p>
      <w:r>
        <w:t>他猛烈的抽插着，两颗睾丸不停的撞击着我的屁股，我的屁股刚刚被抽打过，一被撞击到部位，反而觉得更疼</w:t>
      </w:r>
    </w:p>
    <w:p>
      <w:r>
        <w:t>了。</w:t>
      </w:r>
    </w:p>
    <w:p>
      <w:r>
        <w:t>「啊……不要……不要……啊……啊啊……啊……」那个肉棒被我夹着，丝毫没有要射精的意思。</w:t>
      </w:r>
    </w:p>
    <w:p>
      <w:r>
        <w:t>我咬着下唇。差点没咬出血来。究竟什么时候才能结束啊！疼痛愈演愈烈，我忍受不住，昏死了过去。</w:t>
      </w:r>
    </w:p>
    <w:p>
      <w:r>
        <w:t>以后我又被王老师操了几次，在他的帮助下，我考上了在秦皇岛的师范大学。【完】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