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我和漂亮女学生做爱</w:t>
      </w:r>
    </w:p>
    <w:p>
      <w:r>
        <w:t>我今年２６岁，身材高大，阴茎很长但是很细，先天就具备了和幼女做爱的有利条件。</w:t>
      </w:r>
    </w:p>
    <w:p>
      <w:r>
        <w:t>我是一所农村小学六年级的语文老师，兼一个班的班主任，我们班的学习委员是个叫陈红的１３岁的漂亮女孩</w:t>
      </w:r>
    </w:p>
    <w:p>
      <w:r>
        <w:t>子，身材高挑，她是我从二年级一直带上来的。</w:t>
      </w:r>
    </w:p>
    <w:p>
      <w:r>
        <w:t>因为我歌唱得非常好还弹的一手好电子琴，在县、市歌唱比赛中都得过奖，而且我的字也写得非常漂亮，讲的</w:t>
      </w:r>
    </w:p>
    <w:p>
      <w:r>
        <w:t>课很受学生喜欢，所以她非常崇拜我，经常叫我教她唱歌和写字，她家里条件差，有一学期交不上学费，我替她交</w:t>
      </w:r>
    </w:p>
    <w:p>
      <w:r>
        <w:t>了，也没让她家还，读到四年级的时候，她家不让她读，还是我去做的工作，最终她家里决定让她继续完成学业。</w:t>
      </w:r>
    </w:p>
    <w:p>
      <w:r>
        <w:t>因为这些，她对我很感激，也很尊敬，对我几乎是言听计从。</w:t>
      </w:r>
    </w:p>
    <w:p>
      <w:r>
        <w:t>看着她一天天红润的脸蛋和微微饱满起来的身体，我就有一种强烈的想和她做爱的冲动，可是一直找不到合适</w:t>
      </w:r>
    </w:p>
    <w:p>
      <w:r>
        <w:t>的机会和借口。</w:t>
      </w:r>
    </w:p>
    <w:p>
      <w:r>
        <w:t>去年１１月的一个星期天，我一个人在寝室里，她突然找过来，要我教她唱《隐形的翅膀》这首歌，我教她唱</w:t>
      </w:r>
    </w:p>
    <w:p>
      <w:r>
        <w:t>了二十多分钟后，对她说：「红，老师在做一个调查，想写一篇论文，需要你配合帮忙，你愿意吗？」</w:t>
      </w:r>
    </w:p>
    <w:p>
      <w:r>
        <w:t>她问什么调查，我说「不是说不能让学生看不健康的黄色书刊吗？我想看看到底多大的学生不能看，就是说多</w:t>
      </w:r>
    </w:p>
    <w:p>
      <w:r>
        <w:t>大的学生有性欲，然后根据这个调查提出有针对性的中小学生性教育计划」</w:t>
      </w:r>
    </w:p>
    <w:p>
      <w:r>
        <w:t>她脸有点红了，小声问：「怎样调查？要我做什么？」</w:t>
      </w:r>
    </w:p>
    <w:p>
      <w:r>
        <w:t>我说：「只让你看一段黄色录象，看你有什么反应，如果你有反应，就说明你们不能看了」</w:t>
      </w:r>
    </w:p>
    <w:p>
      <w:r>
        <w:t>她说：「这样不好吧老师？」我说：「我这也是为了教学上的需要，你放心，就我们两个人，其他任何人都不</w:t>
      </w:r>
    </w:p>
    <w:p>
      <w:r>
        <w:t>知道的。」</w:t>
      </w:r>
    </w:p>
    <w:p>
      <w:r>
        <w:t>她想了想，默默点了点头，我找出一张黄色光碟，搜到最激烈的高潮那一段，我看到在看这样的镜头时，她脸</w:t>
      </w:r>
    </w:p>
    <w:p>
      <w:r>
        <w:t>红得特别厉害，有时候羞涩地把眼睑垂下来，但又会忍不住睁开眼睛看。</w:t>
      </w:r>
    </w:p>
    <w:p>
      <w:r>
        <w:t>看完后，我问她：「你有什么反应？」她不说话，我再问：「是不是也想像镜头里那样做？」</w:t>
      </w:r>
    </w:p>
    <w:p>
      <w:r>
        <w:t>她连忙否认：「不！」</w:t>
      </w:r>
    </w:p>
    <w:p>
      <w:r>
        <w:t>我说：「那就证明你们这个年纪是可以看的，没问题。」</w:t>
      </w:r>
    </w:p>
    <w:p>
      <w:r>
        <w:t>见我这么说，她又急忙说：「老师，我有反应，你不会说我是个坏孩子吧？」</w:t>
      </w:r>
    </w:p>
    <w:p>
      <w:r>
        <w:t>我心头一喜：「怎么会呢？搞研究就要实事求是，科学来不得半点虚假！」</w:t>
      </w:r>
    </w:p>
    <w:p>
      <w:r>
        <w:t>我再问：「你看了真的有想和镜头中那样做的冲动？」</w:t>
      </w:r>
    </w:p>
    <w:p>
      <w:r>
        <w:t>她羞涩的点点头。我抓住时机，将那个镜头再放了两三遍，然后问：「你现在这种冲动是不是越来越强烈了？」</w:t>
      </w:r>
    </w:p>
    <w:p>
      <w:r>
        <w:t>她也不做声，只低着头，轻轻的点了点。</w:t>
      </w:r>
    </w:p>
    <w:p>
      <w:r>
        <w:t>我喜出望外，再也等不得了，一把把她抱在怀里，说：「红，为了调查更准确，我现在要对你作更强烈的刺激，</w:t>
      </w:r>
    </w:p>
    <w:p>
      <w:r>
        <w:t>你放心，我不会害你的」</w:t>
      </w:r>
    </w:p>
    <w:p>
      <w:r>
        <w:t>边说边三下五除二地迅速把我们的衣服脱个精光，她开始挣扎着，推搡着，对我说：「老师，求求你，别这样，</w:t>
      </w:r>
    </w:p>
    <w:p>
      <w:r>
        <w:t>我还小。」</w:t>
      </w:r>
    </w:p>
    <w:p>
      <w:r>
        <w:t>我说：「我这是为了研究的需要，我不会强奸你，我只试试你的反应。」</w:t>
      </w:r>
    </w:p>
    <w:p>
      <w:r>
        <w:t>听我这么说，她不再动了。我把她抱在怀里，让她的小小的乳房紧紧帖着我的胸脯，吻她的脸吻她的嘴唇，她</w:t>
      </w:r>
    </w:p>
    <w:p>
      <w:r>
        <w:t>开始有点推让，但是一会就不再拒绝了，闭着眼睛，软软的嘴唇任由我疯狂的吮吸，我的阴茎一下子挺立了起来。</w:t>
      </w:r>
    </w:p>
    <w:p>
      <w:r>
        <w:t>我慢慢把嘴唇移到她的乳房上，她的乳房还没有完全发育成熟，还没有一只包子那么大了，乳头象绿豆大，当</w:t>
      </w:r>
    </w:p>
    <w:p>
      <w:r>
        <w:t>我的舌头碰到她的乳头的时候，我发现她的乳头竟然也能够变硬，同时，我的手在她的大腿内侧轻轻的抚摩，随着</w:t>
      </w:r>
    </w:p>
    <w:p>
      <w:r>
        <w:t>我的动作的进一步深入，她的呼吸声开始粗重而急促起来，见到这样的情况，我俯在她耳边问，问她：「你现在想</w:t>
      </w:r>
    </w:p>
    <w:p>
      <w:r>
        <w:t>做的冲动是不是非常强烈了，现在是不是感觉特别的快活？」</w:t>
      </w:r>
    </w:p>
    <w:p>
      <w:r>
        <w:t>她不说，只轻轻的点点头，到这时，我抚摩她大腿的手滑向她的阴部，感觉</w:t>
      </w:r>
    </w:p>
    <w:p>
      <w:r>
        <w:t>到她的阴部已经湿漉漉的又滑又沾了，我把红调成仰卧状态，我趴到她身上，她还不知道我要干什么。</w:t>
      </w:r>
    </w:p>
    <w:p>
      <w:r>
        <w:t>我用两腿把她的腿分开，阴茎寻找着她的阴道口的位置，我疯狂的亲着，搂着，摸着。</w:t>
      </w:r>
    </w:p>
    <w:p>
      <w:r>
        <w:t>一只手伸向她的温暖的小妣。那正等我开发呢。</w:t>
      </w:r>
    </w:p>
    <w:p>
      <w:r>
        <w:t>「我怕」她娇喘着「别怕，你那都湿了，让我玩一会吧」我抱她上床，横在床沿，她没毛的阴部展现在面前。</w:t>
      </w:r>
    </w:p>
    <w:p>
      <w:r>
        <w:t>哪里真美，我的宝贝早已弹起。一点一点，宝贝沿她阴部挺进，一边轻抚她的脸，「疼么？」「疼，一点点。」</w:t>
      </w:r>
    </w:p>
    <w:p>
      <w:r>
        <w:t>她看着我，一脸紧张的表情。「坚持就是胜利，到那时你就舒服了。」</w:t>
      </w:r>
    </w:p>
    <w:p>
      <w:r>
        <w:t>事不迟疑，我举根进发，她的阴道紧紧的包围着我，一点一点，进入，进入。</w:t>
      </w:r>
    </w:p>
    <w:p>
      <w:r>
        <w:t>感觉到一道膜挡住了它的去路。「疼么？」不怕。「她显出大无畏的气概。</w:t>
      </w:r>
    </w:p>
    <w:p>
      <w:r>
        <w:t>「好，我爱你，」我同时用力一顶，破膜而入，血，溅在她的阴部，渐在卫生纸上「红，老师太喜欢你了，我</w:t>
      </w:r>
    </w:p>
    <w:p>
      <w:r>
        <w:t>爱你！」</w:t>
      </w:r>
    </w:p>
    <w:p>
      <w:r>
        <w:t>话刚说完，我再用力一挺，阴茎一下子就全插进去了，只听红轻轻的叫了一声：「哎呀，疼！」我轻声安慰她</w:t>
      </w:r>
    </w:p>
    <w:p>
      <w:r>
        <w:t>：「别怕，没事」，为了不再弄疼她，我趴在她身上不在动弹，但是感觉阴茎被她的幼嫩阴道紧紧包裹着的那种巨</w:t>
      </w:r>
    </w:p>
    <w:p>
      <w:r>
        <w:t>大快感，这样停了几秒，我慢慢的就将阴茎抽出一点，再慢慢的插进去，她又「啊」叫了一下，说「胀」我怕她喊</w:t>
      </w:r>
    </w:p>
    <w:p>
      <w:r>
        <w:t>痛，便轻轻的插，她一直很压抑得哼叽着，小手纂的紧紧的，那种感觉真爽啊，又紧，又窄，又暖。</w:t>
      </w:r>
    </w:p>
    <w:p>
      <w:r>
        <w:t>但是因为水多，又很滑，但是抵得很紧，也插的较深，这样就不会弄疼她了，因为是第一次和这么水嫩的幼女</w:t>
      </w:r>
    </w:p>
    <w:p>
      <w:r>
        <w:t>做爱，感觉顶到了她的子宫口，鸡吧痒到了极点，就快要射了，赶紧拔了出来，这时从ＢＢ里流出些粉红色的液体，</w:t>
      </w:r>
    </w:p>
    <w:p>
      <w:r>
        <w:t>我把红侧躺，抬起一条腿，从侧面插了起来，一运力到底了。</w:t>
      </w:r>
    </w:p>
    <w:p>
      <w:r>
        <w:t>红连叫疼，我抱住她一条腿，另只手去抠她的阴蒂她身子乱颤，啊，啊，的叫唤，我狂顶几十下，我就一股热</w:t>
      </w:r>
    </w:p>
    <w:p>
      <w:r>
        <w:t>热的精液喷涌而出，射进了红的阴道深处。</w:t>
      </w:r>
    </w:p>
    <w:p>
      <w:r>
        <w:t>可是我的鸡吧一下又硬了，便把她两腿在分开，从正面又插了进去，由于刚泻了，鸡吧还有的酸感，但在里几</w:t>
      </w:r>
    </w:p>
    <w:p>
      <w:r>
        <w:t>下一动，就舒服了，红对我说，她的ＢＢ火辣辣的的疼了，我管不了，三个小时过去了，精力旺盛身强力壮的我在</w:t>
      </w:r>
    </w:p>
    <w:p>
      <w:r>
        <w:t>少女体内射了四次，我才心满意足地从红身上爬下来，此时，可怜的小红已经被蹂躏得几乎连路都走不动了。</w:t>
      </w:r>
    </w:p>
    <w:p>
      <w:r>
        <w:t>完事后，我对红说：「不要怕，老师会安排好的，其他人是绝对不会知道的，以后你要想做就来找老师好吗？」</w:t>
      </w:r>
    </w:p>
    <w:p>
      <w:r>
        <w:t>她的脸红得像成熟的柿子，不说话，只是轻轻的点点头。第二天，我偷偷的问她月经的事，她说还没有，我放</w:t>
      </w:r>
    </w:p>
    <w:p>
      <w:r>
        <w:t>心了知道那不会怀孕。</w:t>
      </w:r>
    </w:p>
    <w:p>
      <w:r>
        <w:t>后来，我们每个星期都会做一两次爱，现在，我可以在她身上尽情的用力挺了，她也会在和我做爱的时候紧紧</w:t>
      </w:r>
    </w:p>
    <w:p>
      <w:r>
        <w:t>的抱着我。【完】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