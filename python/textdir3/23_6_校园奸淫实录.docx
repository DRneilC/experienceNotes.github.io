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校园奸淫实录</w:t>
      </w:r>
    </w:p>
    <w:p>
      <w:r>
        <w:t>（一）</w:t>
      </w:r>
    </w:p>
    <w:p>
      <w:r>
        <w:t>回想此事已经发生了二十年之前，我叫Simon （假名），是一间男女子中学当教师，我在这所学校教了十年书。</w:t>
      </w:r>
    </w:p>
    <w:p>
      <w:r>
        <w:t>直至离开前已和无数女学生、女教师、几个女校长有过性关系，当中有些还是老处（处女），令我吃尽无数免费餐。</w:t>
      </w:r>
    </w:p>
    <w:p>
      <w:r>
        <w:t>一九七九年，我刚毕业於某大学，出来到一间男女子中学当教师，第一个令我吸引的是该校Miss Chan 『陈金</w:t>
      </w:r>
    </w:p>
    <w:p>
      <w:r>
        <w:t>川』小姐，她是我同事，後来亦成为我太太。</w:t>
      </w:r>
    </w:p>
    <w:p>
      <w:r>
        <w:t>往後亦助我奸淫了多个女学生、女同事，实在功德无量。</w:t>
      </w:r>
    </w:p>
    <w:p>
      <w:r>
        <w:t>回想第一个月上班，在没什麽人说话的宁静教职员室中，突然一阵急促的高跟鞋声从走廊走来。Miss Chan 进</w:t>
      </w:r>
    </w:p>
    <w:p>
      <w:r>
        <w:t>了教职员室，从外表看来却仍像二十来岁，现在仍是单身。她长得好看，在学生私下的谈论中她甚至比校内公认的</w:t>
      </w:r>
    </w:p>
    <w:p>
      <w:r>
        <w:t>校花还要漂亮，身材也是数一数二的。但由过於内向，以致於一直都没有结婚。</w:t>
      </w:r>
    </w:p>
    <w:p>
      <w:r>
        <w:t>我的位置就在她对面，看到她身材不俗，而且经常穿一些短裙上课。修长白晰的双腿，令我恨得牙痒痒的，於</w:t>
      </w:r>
    </w:p>
    <w:p>
      <w:r>
        <w:t>是我便在办公桌下放一些小镜子，或者在她坐下时，以便一睹裙内春光。一般女生的内裤颜色变化不大，不是白色</w:t>
      </w:r>
    </w:p>
    <w:p>
      <w:r>
        <w:t>就是黄色，她今天穿的是一件白恤衫、蓝色的短裙。她座下时双腿大跨，我的位置刚好，从镜子的倒影，他看到一</w:t>
      </w:r>
    </w:p>
    <w:p>
      <w:r>
        <w:t>片粉红色，那是出现在她裙内双腿尽头之处。</w:t>
      </w:r>
    </w:p>
    <w:p>
      <w:r>
        <w:t>我全神贯注的在看镜内倒影，好在Miss Chan 不知道，当时我几乎一见面立即坠入淫欲的致命吸引力中，她约</w:t>
      </w:r>
    </w:p>
    <w:p>
      <w:r>
        <w:t>１５０公分高，拥有一双我所见过最美丽漂亮的双腿，穿着一件非常好看的超短迷你裙，斜座在椅上双脚也搁在上</w:t>
      </w:r>
    </w:p>
    <w:p>
      <w:r>
        <w:t>面，让人看得热血沸腾，淫欲高涨，我好想站到有利位置，以便偷窥她的裙下风光，但是又不能做得太明显，真让</w:t>
      </w:r>
    </w:p>
    <w:p>
      <w:r>
        <w:t>人心痒痒的好难受。</w:t>
      </w:r>
    </w:p>
    <w:p>
      <w:r>
        <w:t>几个月後，我和全学校人（尤其Miss Chan ）混熟了，真盼望能和她独处，可是一直总是无法称心如愿。</w:t>
      </w:r>
    </w:p>
    <w:p>
      <w:r>
        <w:t>机会来了，一天放学後，我与Miss Chan 一同走时经过校长室，却料不到是校长给了我们一幅活色生香的春宫。</w:t>
      </w:r>
    </w:p>
    <w:p>
      <w:r>
        <w:t>女主角正是训导主任李太李胡丽珍，她一丝不挂地骑在一具赤裸的男人身体上，此刻正吞吐着校长的阴茎。</w:t>
      </w:r>
    </w:p>
    <w:p>
      <w:r>
        <w:t>我和Miss Chan 木立在当场，接下李太跨过校长的大腿蹲在沙发上。校长扶着粗硬的大阴茎，把龟头对准光洁</w:t>
      </w:r>
    </w:p>
    <w:p>
      <w:r>
        <w:t>可爱的肉桃缝。</w:t>
      </w:r>
    </w:p>
    <w:p>
      <w:r>
        <w:t>李太羞答答的望着，慢慢的把小腹凑过去来。校长看见，硬梆梆的肉棍儿终于破开水蜜桃。那时的感觉是温软</w:t>
      </w:r>
    </w:p>
    <w:p>
      <w:r>
        <w:t>的腔肉，紧紧地收缩着龟头。</w:t>
      </w:r>
    </w:p>
    <w:p>
      <w:r>
        <w:t>校长把粗硬的大阴茎插入她可爱的肉桃缝。李太举起两条嫩白的大腿，勾住校长的身体，跟随问她想不想试试</w:t>
      </w:r>
    </w:p>
    <w:p>
      <w:r>
        <w:t>从後面弄进去，李太点了点头，于是也伏着让校长玩「隔山取火」的花式。从後面插入光洁的小肉洞时，又是另一</w:t>
      </w:r>
    </w:p>
    <w:p>
      <w:r>
        <w:t>种有趣的现象。除了两片红润的阴唇夹住条粗硬的大阴茎，校长见到她两瓣嫩白的屁股中间粉红的屁眼也很可爱，</w:t>
      </w:r>
    </w:p>
    <w:p>
      <w:r>
        <w:t>就用一个手指插进去。这时正在陶醉于奸淫，并没有阻止校长对她肛门的袭击。</w:t>
      </w:r>
    </w:p>
    <w:p>
      <w:r>
        <w:t>于是校长突然动了插李太的屁眼的念头，从她的阴道里拔出湿淋淋的阴茎，然後对准她的屁眼挤进去，李太这</w:t>
      </w:r>
    </w:p>
    <w:p>
      <w:r>
        <w:t>时前面空虚，後面充实，才叫起来。但是校长已经欲罢不能。她的肛门里很紧窄，暖呼呼的舒服极了。要她忍耐一</w:t>
      </w:r>
    </w:p>
    <w:p>
      <w:r>
        <w:t>下，让校长在她屁眼里发泄。抽了送二十来下，就在李太的肛门里喷射了。</w:t>
      </w:r>
    </w:p>
    <w:p>
      <w:r>
        <w:t>一会儿，校长拔出粗硬的大阴茎，回到阴道里继续抽送，李太的屁眼被挤出一滴精液。校长扯一张纸巾为她揩</w:t>
      </w:r>
    </w:p>
    <w:p>
      <w:r>
        <w:t>抹，对她说道∶「等一会儿，我还要在她阴道里再射一次。」</w:t>
      </w:r>
    </w:p>
    <w:p>
      <w:r>
        <w:t>我和Miss Chan 在门口见了，我打趣地问道∶「Miss Chan ，你男友的有没有这麽大？长？粗呢？」说时我正</w:t>
      </w:r>
    </w:p>
    <w:p>
      <w:r>
        <w:t>用自己的阳具顶住她双腿内则。</w:t>
      </w:r>
    </w:p>
    <w:p>
      <w:r>
        <w:t>Miss Chan 挣扎的站起，却发现她碰到一根异物，热热黏黏的，定睛一看。</w:t>
      </w:r>
    </w:p>
    <w:p>
      <w:r>
        <w:t>竟然是男人的阳具，又粗又长，又硬又翘，真像条大号香蕉一样。她正想大声尖</w:t>
      </w:r>
    </w:p>
    <w:p>
      <w:r>
        <w:t>叫时，却发现嘴巴被我用手呜住，只能发出「呜┅┅呜┅┅」的声音。</w:t>
      </w:r>
    </w:p>
    <w:p>
      <w:r>
        <w:t>「别叫！」我在她耳边低声的说道。我深怕校长会马上发现，於是捂着Miss Chan 的嘴，拉着她走到教员室中，</w:t>
      </w:r>
    </w:p>
    <w:p>
      <w:r>
        <w:t>将门关上。</w:t>
      </w:r>
    </w:p>
    <w:p>
      <w:r>
        <w:t>Miss Chan 连忙问道∶「你做什麽？为什麽这样大胆┅┅」</w:t>
      </w:r>
    </w:p>
    <w:p>
      <w:r>
        <w:t>我不等她问完，就用唇封住了她的嘴。</w:t>
      </w:r>
    </w:p>
    <w:p>
      <w:r>
        <w:t>「呜┅┅呜┅┅┅┅」Miss Chan 挣扎着，用手槌打着我的胸部，然而却一点用也没有，我的唇仍紧紧地贴着</w:t>
      </w:r>
    </w:p>
    <w:p>
      <w:r>
        <w:t>她的嘴，他的唇就像蛇一样不断的要深入她的嘴里。</w:t>
      </w:r>
    </w:p>
    <w:p>
      <w:r>
        <w:t>她扭摆着扭着腰，想要逃脱我的强吻。然而这却更激起了我的性欲，我的手开始自由活动，慢慢地享受，慢慢</w:t>
      </w:r>
    </w:p>
    <w:p>
      <w:r>
        <w:t>地拉开Miss Chan 的上衣，将手伸了进去，手指开始在那硕大、滑软的乳房上轻轻地移动着。</w:t>
      </w:r>
    </w:p>
    <w:p>
      <w:r>
        <w:t>Miss Chan 被我这样吻过、摸过，刚开始她极力地反抗着，但渐渐地，她感觉到一种从来没有过的感觉逐渐地</w:t>
      </w:r>
    </w:p>
    <w:p>
      <w:r>
        <w:t>从体内燃起。</w:t>
      </w:r>
    </w:p>
    <w:p>
      <w:r>
        <w:t>於是乘Miss Chan 的态度软化时，强行将她身上的衣物一件件地剥下。很快地，她就完全地裸露在我面前。</w:t>
      </w:r>
    </w:p>
    <w:p>
      <w:r>
        <w:t>我张大了两眼看得发呆，心里想着∶「哇！真想不到Miss Chan ，身材还是那麽的『正』！」</w:t>
      </w:r>
    </w:p>
    <w:p>
      <w:r>
        <w:t>美艳绝伦的粉脸，白里透红，微翘的红唇似樱桃，肌肤洁白细嫩赛霜雪，乳房肥大饱满好似高峰，乳头紫红硕</w:t>
      </w:r>
    </w:p>
    <w:p>
      <w:r>
        <w:t>大有如葡萄，乌黑阴毛好比丛林，臀大肉厚像似大鼓。身上散发出的一阵阵体香，使我闻得神魂颠倒，欲火如焚，</w:t>
      </w:r>
    </w:p>
    <w:p>
      <w:r>
        <w:t>再也无法忍受，於是双手抱起她的娇躯，放在桌上，如饿虎扑羊似的压了上去，狂猛地亲吻着她全身的每一寸肌肤。</w:t>
      </w:r>
    </w:p>
    <w:p>
      <w:r>
        <w:t>Miss Chan 被吻得全身养趐趐的，双手情不自禁地抓着我，娇喘的说∶「不要这样┅┅啊┅┅不要┅┅」</w:t>
      </w:r>
    </w:p>
    <w:p>
      <w:r>
        <w:t>「Miss Chan ！你的胴体好美啊！尤其是这两粒大奶头，我真想要把它吃下去！」於是含着她的一粒大奶头，</w:t>
      </w:r>
    </w:p>
    <w:p>
      <w:r>
        <w:t>又吸又吮又咬的，一边则用手揉捏着另一粒奶头。</w:t>
      </w:r>
    </w:p>
    <w:p>
      <w:r>
        <w:t>Miss Chan 整个人被他揉吮得快要疯狂了，她从来没有这种感觉过，只好全身摊在我身上任玩弄。</w:t>
      </w:r>
    </w:p>
    <w:p>
      <w:r>
        <w:t>揉吻吸吮过双乳一阵後後，把她的双腿拉到办公桌边分开，蹲下来仔细地观赏小穴，只见两片肥厚紫红的大阴</w:t>
      </w:r>
    </w:p>
    <w:p>
      <w:r>
        <w:t>唇上面生满寸余长的阴毛，用手指拨开两片大阴唇一看，粉红的阴核，一张一合的在蠕动，淫水潺潺地流了出来，</w:t>
      </w:r>
    </w:p>
    <w:p>
      <w:r>
        <w:t>温温地闪着晶莹的光彩，美艳极了。</w:t>
      </w:r>
    </w:p>
    <w:p>
      <w:r>
        <w:t>於是我伏在Miss Chan 的双腿中间，含住她那粒似花生般的阴蒂，用双唇去挤压、吸吮，再用舌头舔，用牙齿</w:t>
      </w:r>
    </w:p>
    <w:p>
      <w:r>
        <w:t>轻咬地逗弄着它。</w:t>
      </w:r>
    </w:p>
    <w:p>
      <w:r>
        <w:t>Miss Chan 被舔弄得全身瘫软、魂儿飘飘，浑身都在打颤∶「噢┅┅啊┅┅别┅┅别这麽┅┅舔┅┅不要了┅</w:t>
      </w:r>
    </w:p>
    <w:p>
      <w:r>
        <w:t>┅」</w:t>
      </w:r>
    </w:p>
    <w:p>
      <w:r>
        <w:t>我舔着舔着，终於也忍不住了便将自己已褪下半身的裤子完全地褪下！用手握着自己裸露出来的那根棒子°°</w:t>
      </w:r>
    </w:p>
    <w:p>
      <w:r>
        <w:t>那根粗大肥壮的阳具，用手搓着自己那支坚挺无比的阳具使得它愈来愈大。</w:t>
      </w:r>
    </w:p>
    <w:p>
      <w:r>
        <w:t>Miss Chan 她想着那粗大的东西将要插入她身体里面的。天啊！多可怕！她极力想逃开，但我却一步步地进逼，</w:t>
      </w:r>
    </w:p>
    <w:p>
      <w:r>
        <w:t>终於还是被抓住了双腿┅┅「不要啊！哎呀┅┅噢┅┅┅┅」</w:t>
      </w:r>
    </w:p>
    <w:p>
      <w:r>
        <w:t>但太迟了，只听到「渍」的一声，我的阴茎已经整条插进Miss Chan 阴道里头。她也「哎哟！」叫了一声，激</w:t>
      </w:r>
    </w:p>
    <w:p>
      <w:r>
        <w:t>动的把我身体紧紧揽住。我持续让阴茎在阴户里活动。</w:t>
      </w:r>
    </w:p>
    <w:p>
      <w:r>
        <w:t>插了一会，她微笑着用媚眼望着我，看来十分满意我侵入她的肉体里。我捉住她玲珑双脚，将她粉白的大腿举</w:t>
      </w:r>
    </w:p>
    <w:p>
      <w:r>
        <w:t>起，粗大的阴茎纵情地在她湿润的阴道里抽送研磨。</w:t>
      </w:r>
    </w:p>
    <w:p>
      <w:r>
        <w:t>Miss Chan 随着我对她的奸淫急促地娇喘着，终於舒服得忍不住高声呻叫出来。我将她的双脚架在自己的肩膊</w:t>
      </w:r>
    </w:p>
    <w:p>
      <w:r>
        <w:t>上，腾出一对手摸住奶子，把两堆细皮软肉又搓又揉。</w:t>
      </w:r>
    </w:p>
    <w:p>
      <w:r>
        <w:t>这时Miss Chan 忽然肉紧地搂抱着我，肉身颤动着。我也感觉出她的阴道里分泌出大量的液汁，浸淫着我的阴</w:t>
      </w:r>
    </w:p>
    <w:p>
      <w:r>
        <w:t>茎。我知道她到达了性交的极乐景界，便更快</w:t>
      </w:r>
    </w:p>
    <w:p>
      <w:r>
        <w:t>对她下体的奸淫。很快地前後动了不足一百下，她便到达了高潮，她不能自控地尽情叫着∶「Oh┅┅好舒服呀</w:t>
      </w:r>
    </w:p>
    <w:p>
      <w:r>
        <w:t>┅┅我来啦┅┅来啦嗯┅高潮┅来啦┅┅Yes ！┅┅┅」</w:t>
      </w:r>
    </w:p>
    <w:p>
      <w:r>
        <w:t>她的淫水亦流了我半身都是，起身时还有几丝浓浓白白的阴精连结着我们的性器。</w:t>
      </w:r>
    </w:p>
    <w:p>
      <w:r>
        <w:t>Miss Chan 的嘴唇和我亲吻着，底下的肉洞也一慑一慑地吮吸着我插在她肉体内的阴茎。我抬起头来问她∶「</w:t>
      </w:r>
    </w:p>
    <w:p>
      <w:r>
        <w:t>Fuck（插）得你开心吗？」</w:t>
      </w:r>
    </w:p>
    <w:p>
      <w:r>
        <w:t>Miss Chan 睁开媚眼儿说∶「不告诉你。」</w:t>
      </w:r>
    </w:p>
    <w:p>
      <w:r>
        <w:t>此时心想真开心，但心中有些问题∶她已不是老处，经手人是？？（当时七十年代，女性十分保守，第一次怎</w:t>
      </w:r>
    </w:p>
    <w:p>
      <w:r>
        <w:t>麽会轻易给男人呢？？）</w:t>
      </w:r>
    </w:p>
    <w:p>
      <w:r>
        <w:t>……欲知後事如何，请看下回分解……</w:t>
      </w:r>
    </w:p>
    <w:p>
      <w:r>
        <w:t>校园奸淫实录（二）</w:t>
      </w:r>
    </w:p>
    <w:p>
      <w:r>
        <w:t>上回提及我和Miss Chan 在校长室外看到之春光，继而把她「就地正法」後知才道Miss Chan 已不是老处，经</w:t>
      </w:r>
    </w:p>
    <w:p>
      <w:r>
        <w:t>手人是谁？┅┅我同Miss Chan 经过一场大战後，大家亦十分满足的望一望对方，不期然想问她第一次是何一经手？</w:t>
      </w:r>
    </w:p>
    <w:p>
      <w:r>
        <w:t>但始终没有开口。</w:t>
      </w:r>
    </w:p>
    <w:p>
      <w:r>
        <w:t>我提议送她回家，一路上大家倾谈甚好，到她家後她一五一十的向我诉说自己１５岁时被强奸的破处经历，原</w:t>
      </w:r>
    </w:p>
    <w:p>
      <w:r>
        <w:t>来是一个可泣的故事。</w:t>
      </w:r>
    </w:p>
    <w:p>
      <w:r>
        <w:t>在七年前的一个黑夜里，色狼换好黑色战衣上阵，在一些偏僻的大厦附近徘徊，查看有没有合适的猎物（Miss</w:t>
      </w:r>
    </w:p>
    <w:p>
      <w:r>
        <w:t>Chan）。</w:t>
      </w:r>
    </w:p>
    <w:p>
      <w:r>
        <w:t>时间一点一滴的流过，色狼心里越来越焦急，欲念却越来越高涨，竟然没有合适的少女。时间到了晚上十一时，</w:t>
      </w:r>
    </w:p>
    <w:p>
      <w:r>
        <w:t>忽然，远处走过一位少女（Miss Chan ），见机不可失，自然从後跟随。约莫走了五分钟，少女已来到自己的大厦</w:t>
      </w:r>
    </w:p>
    <w:p>
      <w:r>
        <w:t>楼下，沿途观察着她，细心分析，少女个子不高，大约１６０ＣＭ，身穿蓝色ＰＥ裤连校服，手执一本大书。</w:t>
      </w:r>
    </w:p>
    <w:p>
      <w:r>
        <w:t>其实她的身材并不出众，上围看来只得３３寸，不过相貌极美，短发至肩，唇齿白，鼻子高，眼睛含情默默的，</w:t>
      </w:r>
    </w:p>
    <w:p>
      <w:r>
        <w:t>而一双又白又滑的大腿裸露在短裤外，令人想入非非。可能由於经常运动，她的臀部曲线很美，还是处女吧，看来</w:t>
      </w:r>
    </w:p>
    <w:p>
      <w:r>
        <w:t>色狼已爱上强奸破处的行动，看着无助少女痛苦失贞的样子，更获得加倍的快感，而且处女的阴道紧窄非常，令人</w:t>
      </w:r>
    </w:p>
    <w:p>
      <w:r>
        <w:t>干得兴奋无比。</w:t>
      </w:r>
    </w:p>
    <w:p>
      <w:r>
        <w:t>现在性欲高涨，她只好怨自己运气不好。他们一同走进电梯，运动少女按了１０楼，而色狼则把握机会，装作</w:t>
      </w:r>
    </w:p>
    <w:p>
      <w:r>
        <w:t>按关门制，以手擦过她的一双乳房，品尝她的乳质，想不到她乳房细细，弹性却极佳，看来这猎物的各方面也不错。</w:t>
      </w:r>
    </w:p>
    <w:p>
      <w:r>
        <w:t>电梯到达了１０楼，色狼尾随其後，看清环境，待这运动少女行至楼梯旁，随即动手，以手紧按她的小嘴，另</w:t>
      </w:r>
    </w:p>
    <w:p>
      <w:r>
        <w:t>一手则以刀指吓着她，别反抗，随即沿楼梯拖她上大厦的垃圾房。</w:t>
      </w:r>
    </w:p>
    <w:p>
      <w:r>
        <w:t>当少女被拖至垃圾房，色狼的手便在她身上活动起，将她反手扣起，手已快捷地揭起她的运动衫，少女的运动</w:t>
      </w:r>
    </w:p>
    <w:p>
      <w:r>
        <w:t>型胸围被我粗暴的撕破，随即露出一双小巧的乳房，少女还在不断反抗，於是老实不客气地给她两巴掌，少女才停</w:t>
      </w:r>
    </w:p>
    <w:p>
      <w:r>
        <w:t>止哭闹，惊惶地看着色狼。</w:t>
      </w:r>
    </w:p>
    <w:p>
      <w:r>
        <w:t>色狼要她的处女之身呢？少女顿时面色惨白，哭求放她一马。</w:t>
      </w:r>
    </w:p>
    <w:p>
      <w:r>
        <w:t>「你还是处女，我又有机会表演破处神功。」</w:t>
      </w:r>
    </w:p>
    <w:p>
      <w:r>
        <w:t>色狼在含乳，看着Miss Chan 小巧而坚，又富弹性的乳房，已心神难耐，左手握着她的左乳不断揉弄，一面低</w:t>
      </w:r>
    </w:p>
    <w:p>
      <w:r>
        <w:t>下头，把Miss Chan 的整个右乳含在嘴中。</w:t>
      </w:r>
    </w:p>
    <w:p>
      <w:r>
        <w:t>可能由於经常运动，她的一双乳房弹性极佳，含在嘴中就好像吃布丁一样，令人兴奋。</w:t>
      </w:r>
    </w:p>
    <w:p>
      <w:r>
        <w:t>这时色狼的左手也没闲着，一时大力一时轻力的把玩着她的左乳，Miss Chan 的乳头还是浅粉红色的，看来从</w:t>
      </w:r>
    </w:p>
    <w:p>
      <w:r>
        <w:t>未被人玩弄过，如何受得这些刺激，乳头慢慢转硬，乳房也涨了起来，看着这些转变，令人更为兴奋。嘴巴大力吸</w:t>
      </w:r>
    </w:p>
    <w:p>
      <w:r>
        <w:t>啜她的右乳，舌尖不停拨弄她的乳头，不时以牙齿咬扯，令她又快乐又痛苦。</w:t>
      </w:r>
    </w:p>
    <w:p>
      <w:r>
        <w:t>色狼抬起头，改以双手大力狂揪她的双峰，Miss Chan 立即露出痛苦的表情，</w:t>
      </w:r>
    </w:p>
    <w:p>
      <w:r>
        <w:t>双手的攻击集中在她幼嫩的乳头上，手指不停捏动，只见乳头已硬直起来，接着一面想着如何玩弄这美女。脱</w:t>
      </w:r>
    </w:p>
    <w:p>
      <w:r>
        <w:t>下她的运动短裤，Miss Chan 穿了一条粉红色的花边内裤，这情形下更见性感。色狼随即把她的内裤脱掉，收进自</w:t>
      </w:r>
    </w:p>
    <w:p>
      <w:r>
        <w:t>己袋中，观察她的阴部，如短草般围在她的阴唇边。经过连番玩弄，在她的阴道口断断续续的流出透明的爱液，他</w:t>
      </w:r>
    </w:p>
    <w:p>
      <w:r>
        <w:t>以舌尖轻舔，细意品尝爱液。</w:t>
      </w:r>
    </w:p>
    <w:p>
      <w:r>
        <w:t>色狼的大鸡巴早已急不及待，抬起头来，足足有八寸长，劲道非凡。命Miss Chan 将整条鸡巴含进嘴内，她的</w:t>
      </w:r>
    </w:p>
    <w:p>
      <w:r>
        <w:t>小嘴哪里能够容纳，只含到一半便顶在喉咙上，一面吸啜阴茎，继而紧密热熨的小嘴内不停抽插，双手则挤弄她的</w:t>
      </w:r>
    </w:p>
    <w:p>
      <w:r>
        <w:t>乳头，她的口水沿着鸡巴滴在地上，火热的龟头不断撞击着柔软的香舌，享受着无尽的快感。</w:t>
      </w:r>
    </w:p>
    <w:p>
      <w:r>
        <w:t>很快色狼便到达高潮顶峰，将阴茎狠狠插入Miss Chan 的喉咙中，将八寸长的巨物完全插入她的小嘴内，无数</w:t>
      </w:r>
    </w:p>
    <w:p>
      <w:r>
        <w:t>的精液便沿着食道直接射进胃内，精液的气味令她不停呕吐，吐不出来因早已射进她胃内的大量精浆。</w:t>
      </w:r>
    </w:p>
    <w:p>
      <w:r>
        <w:t>然後将她推倒在地上，命她像狗只一般伏着，自己则绕到她的身後，自己半跪地上，将双腿分开，然後托着她</w:t>
      </w:r>
    </w:p>
    <w:p>
      <w:r>
        <w:t>的臀股，将她的下身放在身上，阴茎抵在她的阴道口，只插入龟头的一小部份，待炮台装好再施以破处一击。</w:t>
      </w:r>
    </w:p>
    <w:p>
      <w:r>
        <w:t>Miss Chan 拼命反抗。色狼以右手紧按她的嘴巴，左手则抓着她的左乳不放，破处的时候到了，深吸一口气∶</w:t>
      </w:r>
    </w:p>
    <w:p>
      <w:r>
        <w:t>「一，二，三！」随即全力一顶，八寸长的鸡巴整根插进了Miss Chan 的阴道内，轻易的插破了保存了十五年的处</w:t>
      </w:r>
    </w:p>
    <w:p>
      <w:r>
        <w:t>女膜。看到处女血不断的从阴道口滴出，心里爽快极。</w:t>
      </w:r>
    </w:p>
    <w:p>
      <w:r>
        <w:t>不愧是处女，阴道紧窄，肉壁紧紧夹着鸡巴抵抗我的攻势，先大力抽插，将阴茎插到阴道尽头，然後以三浅二</w:t>
      </w:r>
    </w:p>
    <w:p>
      <w:r>
        <w:t>深之式，一轻重的撞击着她的子宫，破瓜的痛楚，早已令Miss Chan 痛得不似人形，八寸长的巨大鸡巴强行在幼嫩</w:t>
      </w:r>
    </w:p>
    <w:p>
      <w:r>
        <w:t>的处女阴道抽插，火热的龟头以转穿她的子宫为目标，肉壁不停收缩挤压，刺激着的阴茎。</w:t>
      </w:r>
    </w:p>
    <w:p>
      <w:r>
        <w:t>五分钟後，色狼渐将攻势加强，阴茎越插越快、越插越深、越插越狠，Miss Chan 的下身被撞得起伏不定，可</w:t>
      </w:r>
    </w:p>
    <w:p>
      <w:r>
        <w:t>想冲力之巨。疯狂的不停抽插，爱液混和着处女血泻了一地都是，她已被操得死去活来。龟头插入她的子宫尽头，</w:t>
      </w:r>
    </w:p>
    <w:p>
      <w:r>
        <w:t>享受着连番快感，在高潮中把精液全数射进子宫深处。今天是危险期，可惜已经太迟，精液灌满子宫及阴道，多得</w:t>
      </w:r>
    </w:p>
    <w:p>
      <w:r>
        <w:t>倒流出来。</w:t>
      </w:r>
    </w:p>
    <w:p>
      <w:r>
        <w:t>Miss Chan 则坐在地上哭了起来，处女之躯被色魔强暴夺去，身心的痛楚都很巨大，再被色魔以精液灌满子宫，</w:t>
      </w:r>
    </w:p>
    <w:p>
      <w:r>
        <w:t>说不定因此怀孕，更心胆俱裂。</w:t>
      </w:r>
    </w:p>
    <w:p>
      <w:r>
        <w:t>色狼把她推倒地上，兽欲已得到满足，便悄悄的离她而去。</w:t>
      </w:r>
    </w:p>
    <w:p>
      <w:r>
        <w:t>听了这可怕的事後实令人发指，但自己又有一番兴奋，另方面是同情的。</w:t>
      </w:r>
    </w:p>
    <w:p>
      <w:r>
        <w:t>Miss Chan 细嫩的香腮贴我的脸说道∶「Simon ！我爱你，并不在性交方面满足才爱你。我这具残花败柳的肉</w:t>
      </w:r>
    </w:p>
    <w:p>
      <w:r>
        <w:t>躯多亏你能了解，使我在人世间还能得到一点温暖，更怕将来的丈夫知道多事。只要你不弃嫌，就使冒着「淫荡」</w:t>
      </w:r>
    </w:p>
    <w:p>
      <w:r>
        <w:t>二字，日後也将尽量找机会给你开心享用我的肉体就是，只要你玩我的时候觉得舒舒服服，我也就心满意足了。」</w:t>
      </w:r>
    </w:p>
    <w:p>
      <w:r>
        <w:t>「若你不介意我过去的遭遇（被强奸而破处），以後有机会我会为你作出补偿。」Miss Chan 说。</w:t>
      </w:r>
    </w:p>
    <w:p>
      <w:r>
        <w:t>「怎麽补偿我？难道帮我把全校女生也┅┅」我说。</w:t>
      </w:r>
    </w:p>
    <w:p>
      <w:r>
        <w:t>（三）</w:t>
      </w:r>
    </w:p>
    <w:p>
      <w:r>
        <w:t>上回提及Miss Chan 在学生年代惨遭强奸失身的遭遇（被强奸而破处），并表示以後有机会为我作出补偿┅┅</w:t>
      </w:r>
    </w:p>
    <w:p>
      <w:r>
        <w:t>「怎麽补偿我？难道帮我把全校女生也┅┅」我说。</w:t>
      </w:r>
    </w:p>
    <w:p>
      <w:r>
        <w:t>「我自己已非处子之身，若和你一齐又怕你不喜欢，这样吧┅┅」Miss Chan 在我耳边轻轻说。</w:t>
      </w:r>
    </w:p>
    <w:p>
      <w:r>
        <w:t>她的想法令我不禁┅┅实在太出乎意料之外，她应允我把学校里的老处给我试试，想到这里我忽然心中泛起了</w:t>
      </w:r>
    </w:p>
    <w:p>
      <w:r>
        <w:t>一个人的影子──今年中五Ａ班的小女孩°°</w:t>
      </w:r>
    </w:p>
    <w:p>
      <w:r>
        <w:t>朱小娇，１６岁。</w:t>
      </w:r>
    </w:p>
    <w:p>
      <w:r>
        <w:t>Miss Chan 正是她的体育老师兼负责些课外活动，我其实有教她化学科，有时上课时间中看到她的坐姿——不</w:t>
      </w:r>
    </w:p>
    <w:p>
      <w:r>
        <w:t>自觉地经常让我饱览裙下春光，加上她是美人儿，肉腿横陈的情形令我忍不住兴奋起来，但下面的小弟弟却毫不合</w:t>
      </w:r>
    </w:p>
    <w:p>
      <w:r>
        <w:t>作，早已硬涨得令我直忍着痛。</w:t>
      </w:r>
    </w:p>
    <w:p>
      <w:r>
        <w:t>「搞到你扯哂旗啦！其实我知好多男生都想扑」Miss Chan 说。</w:t>
      </w:r>
    </w:p>
    <w:p>
      <w:r>
        <w:t>「你真知我心意，好老婆。」我说。</w:t>
      </w:r>
    </w:p>
    <w:p>
      <w:r>
        <w:t>接着我与Miss Chan 开始行动计划——代号为『学校破处一』┅┅上完体育课後，一群女学生在女厕换衫，她</w:t>
      </w:r>
    </w:p>
    <w:p>
      <w:r>
        <w:t>们虽然都只是十五、六岁，但身体发育得很好，单看她们胀鼓鼓的乳房，和她们浑圆的屁股，真是很难说她们还只</w:t>
      </w:r>
    </w:p>
    <w:p>
      <w:r>
        <w:t>是小女孩。尤其是一个叫朱小娇的，她身材最好，胸围足有三十六Ｃ乳房，就叫其他女孩子又羡、又妒。还有，她</w:t>
      </w:r>
    </w:p>
    <w:p>
      <w:r>
        <w:t>脱去裙子，白色三角裤中央贲起的地方，黑压压的一大片，浑不似其他的女孩子，还是稀疏得很！</w:t>
      </w:r>
    </w:p>
    <w:p>
      <w:r>
        <w:t>十分锺後，所有同学走出外，但小娇仍未换好衫，正当她想脱运动裤之际，Miss Chan 行了入来，一手将她的</w:t>
      </w:r>
    </w:p>
    <w:p>
      <w:r>
        <w:t>运动裤扯开，然後动手来脱她的三角裤，虽然她极力挣扎，但很快她的下身便已赤裸了，她双腿给大力的分开，中</w:t>
      </w:r>
    </w:p>
    <w:p>
      <w:r>
        <w:t>间那毛茸茸的地方已给人一览无遗了，Miss Chan 埋首到她下体，细意欣赏那给阴毛遮盖着的洞口，那里还是粉红</w:t>
      </w:r>
    </w:p>
    <w:p>
      <w:r>
        <w:t>色，鲜艳非常。</w:t>
      </w:r>
    </w:p>
    <w:p>
      <w:r>
        <w:t>「哼，看一看罢了，居然湿了起来！」Miss Chan 说∶「我警告你，你不要再借故亲近化学老师Simon ，他是</w:t>
      </w:r>
    </w:p>
    <w:p>
      <w:r>
        <w:t>我的，要不然，我下次就将一条铁棍，插入你这洞内，知道吗？」</w:t>
      </w:r>
    </w:p>
    <w:p>
      <w:r>
        <w:t>Miss Chan 走了，剩下下身赤裸的朱小娇，躲在那里，无言的哭泣着，她从身上拿出一幅相，相中人是一名非</w:t>
      </w:r>
    </w:p>
    <w:p>
      <w:r>
        <w:t>常英俊的男子Simon （即是我），就是教她们的化学老师，她看着看着又流泪了！</w:t>
      </w:r>
    </w:p>
    <w:p>
      <w:r>
        <w:t>这时我己入了女更衣室，然後将一条手巾递到她面前，抬头一看，就是化学老师Simon ，小娇突然记起自己没</w:t>
      </w:r>
    </w:p>
    <w:p>
      <w:r>
        <w:t>有穿裤子，给他看到，岂不羞死人？她涨红着脸，用上身的Ｔ恤盖着下体，拿过手巾抹眼泪！</w:t>
      </w:r>
    </w:p>
    <w:p>
      <w:r>
        <w:t>「不要哭啊！」我温柔地说∶「哭肿了双眼，便不漂亮了！」</w:t>
      </w:r>
    </w:p>
    <w:p>
      <w:r>
        <w:t>我温柔的拥着朱小娇，轻轻的替她抹去眼泪，她呆呆的看着，这时我的脸俯下来时，她不禁闭上双眼，只感到</w:t>
      </w:r>
    </w:p>
    <w:p>
      <w:r>
        <w:t>一个温暖而柔软的嘴唇，已吻在她唇上。她只感到全身发软，倚在宽阔的胸膛上，我的舌头已将她嘴唇顶开，伸了</w:t>
      </w:r>
    </w:p>
    <w:p>
      <w:r>
        <w:t>进去，和她的舌头纠缠着，她感觉到一道热流从头开始，一直泻至下体。她知道下体已经湿了，而且有一种空虚，</w:t>
      </w:r>
    </w:p>
    <w:p>
      <w:r>
        <w:t>希望有东西可以来填满，不知何时，已按在她的乳房上，轻轻的搓捏着。</w:t>
      </w:r>
    </w:p>
    <w:p>
      <w:r>
        <w:t>她的乳头已发硬，胸围紧紧的箍得她透不过气来，我的手已来到背後，解开胸围的扣子，她如获大赦，深深的</w:t>
      </w:r>
    </w:p>
    <w:p>
      <w:r>
        <w:t>透了一口气，一双乳房已经解放出来，我的吻已落在那两颗茁壮的、粉红色的乳尖上，她只感到说不出的舒服，手</w:t>
      </w:r>
    </w:p>
    <w:p>
      <w:r>
        <w:t>亦已经按在她那空虚的地方，温柔地抚摸那茸茸细毛，她不禁分开双腿，像等待我的深入。</w:t>
      </w:r>
    </w:p>
    <w:p>
      <w:r>
        <w:t>果然，我手指已来到那湿透了的洞口在巾触，令她全身轻颤，那里更湿了，手指已顺着她的分泌缓缓探了进去，</w:t>
      </w:r>
    </w:p>
    <w:p>
      <w:r>
        <w:t>她全身像抽筋一样，但嘴里却发出愉快的呻吟，这时，自己已脱光自己的衣服，小腹下一根灼热的阳具，映入她眼</w:t>
      </w:r>
    </w:p>
    <w:p>
      <w:r>
        <w:t>内，她又惊又喜∶惊的是太大了，喜的是可以看到心爱的人的阳具。</w:t>
      </w:r>
    </w:p>
    <w:p>
      <w:r>
        <w:t>跟着按着她的头，缓缓接近自己的阳具，它已巾到她的面庞，她突然感到一阵激动，张嘴便将我的阳具含在口</w:t>
      </w:r>
    </w:p>
    <w:p>
      <w:r>
        <w:t>中，像吃雪条一样缓缓地吸吮着，她的吸吮，令我发出兴奋的喘息。</w:t>
      </w:r>
    </w:p>
    <w:p>
      <w:r>
        <w:t>她感觉到它越来越大，而且我已挺动屁股，将阳具插到她喉咙，她感到很辛苦，但却强忍着，因为这是她渴望</w:t>
      </w:r>
    </w:p>
    <w:p>
      <w:r>
        <w:t>的！</w:t>
      </w:r>
    </w:p>
    <w:p>
      <w:r>
        <w:t>她躺在地上，双腿已给大字分开，那毛茸茸的三角，已给他看得一清二楚，她羞不可仰，双目紧紧闭上，等待</w:t>
      </w:r>
    </w:p>
    <w:p>
      <w:r>
        <w:t>那销魂一刻的来临。我知道怕痛的女仔最忌慢</w:t>
      </w:r>
    </w:p>
    <w:p>
      <w:r>
        <w:t>来，长痛不如短痛，便先把龟头在她两片阴唇中间较好位置，然後出奇不意尽全身之力一挺，突然一阵灼热感</w:t>
      </w:r>
    </w:p>
    <w:p>
      <w:r>
        <w:t>觉从下体传来，她知道我已开始了。那灼热一直深入，虽然她已很湿，但始终是第一次，我的进入，带给她一阵撕</w:t>
      </w:r>
    </w:p>
    <w:p>
      <w:r>
        <w:t>裂的痛楚，但她咬牙强忍，终於在一阵撕心的剧痛之後，我已全根进入了。</w:t>
      </w:r>
    </w:p>
    <w:p>
      <w:r>
        <w:t>我连忙用嘴封着她的嘴吻起来，又一面安慰她说∶「痛完了，不用怕。」吻了一会，我感觉到她的阴道内壁好</w:t>
      </w:r>
    </w:p>
    <w:p>
      <w:r>
        <w:t>像一下又一下的吸着我的阳具，便慢慢地抽动起来，她开始好像感到一缕鲜血从下体流出大腿，但她非常开心，因</w:t>
      </w:r>
    </w:p>
    <w:p>
      <w:r>
        <w:t>为她将自己的贞操，给了一个自己喜爱的人。我又开始活动了，极温柔地一出一入，慢慢快感取代了痛楚，她浑忘</w:t>
      </w:r>
    </w:p>
    <w:p>
      <w:r>
        <w:t>一切，扭动屁股来迎接深入！</w:t>
      </w:r>
    </w:p>
    <w:p>
      <w:r>
        <w:t>很快便享受起来，我亦越插越快，後来小娇把双腿夹紧我的腰，脚板则放在我屁股上，还挺高阴户来配合我的</w:t>
      </w:r>
    </w:p>
    <w:p>
      <w:r>
        <w:t>动作，小娇很快到达了高潮，在我把她推上高峰时我亦觉得自己差不多了，我对她说∶「我唔可以射系你下面，麻</w:t>
      </w:r>
    </w:p>
    <w:p>
      <w:r>
        <w:t>烦你用口接一接┅┅」</w:t>
      </w:r>
    </w:p>
    <w:p>
      <w:r>
        <w:t>刚说完，小娇到高潮了，我奋力再插了她三几十下，便拔出阳具，马上走到前面，她亦立即张口把它含着，我</w:t>
      </w:r>
    </w:p>
    <w:p>
      <w:r>
        <w:t>便尽数在她口中爆发。而小娇待我射完之後，竟把满口精液吞咽，只见那精液和淫水的混合物由她的嘴角流出来┅</w:t>
      </w:r>
    </w:p>
    <w:p>
      <w:r>
        <w:t>┅这景象真恨没有相机在身旁，不然将来可作记念。</w:t>
      </w:r>
    </w:p>
    <w:p>
      <w:r>
        <w:t>「实在太激了，她是我Simon 在校内破的第一个老处。」我感谢Miss Chan 好老婆。</w:t>
      </w:r>
    </w:p>
    <w:p>
      <w:r>
        <w:t>「你吃里扒外，我也没办法。不知你下一个目标是谁？」Miss Chan 说。</w:t>
      </w:r>
    </w:p>
    <w:p>
      <w:r>
        <w:t>「好老婆，你真知我心意的，我想扑┅┅」我说。</w:t>
      </w:r>
    </w:p>
    <w:p>
      <w:r>
        <w:t>……到底我下一个目标是谁，请看下回分解……</w:t>
      </w:r>
    </w:p>
    <w:p>
      <w:r>
        <w:t>（四）</w:t>
      </w:r>
    </w:p>
    <w:p>
      <w:r>
        <w:t>上回提及我在Miss Chan 协助下把中五班的女生朱小娇破处，我下一个目标是┅┅</w:t>
      </w:r>
    </w:p>
    <w:p>
      <w:r>
        <w:t>终於一尝破处心愿的我才回味着那美妙的情景，又怎舍得不干此事，下一个目标是学校里人称「冷面女杀手」</w:t>
      </w:r>
    </w:p>
    <w:p>
      <w:r>
        <w:t>英文科主任°°马剑雄（３５岁、未婚）。</w:t>
      </w:r>
    </w:p>
    <w:p>
      <w:r>
        <w:t>大家不要误会，听来似是男孩子，她的的确确百份百是个女孩子，她对自己和学生一样严格，守纪律，很少和</w:t>
      </w:r>
    </w:p>
    <w:p>
      <w:r>
        <w:t>我们一班老师同事谈笑，也许这原故，她到现在都未有对象。而见家长、叫学生留堂己是施空见惯。</w:t>
      </w:r>
    </w:p>
    <w:p>
      <w:r>
        <w:t>我们一群同事私下谈笑时说∶「她这麽古板、严肃，如和他上床应只准一个花式、关灯、不叫床。那有什麽趣</w:t>
      </w:r>
    </w:p>
    <w:p>
      <w:r>
        <w:t>味呢？」</w:t>
      </w:r>
    </w:p>
    <w:p>
      <w:r>
        <w:t>事实是怎样呢？我後来才知道并非如此。</w:t>
      </w:r>
    </w:p>
    <w:p>
      <w:r>
        <w:t>「好老婆，应该怎麽才『扑』到这冷面女杀手°°马剑雄呢？」我说。</w:t>
      </w:r>
    </w:p>
    <w:p>
      <w:r>
        <w:t>「你真色情狂，连这女杀手也想扑，好吧！她不是逢星期一都ＯＴ到７点才走吗？」Miss Chan 笑骂。</w:t>
      </w:r>
    </w:p>
    <w:p>
      <w:r>
        <w:t>是的，是的！Miss Chan 提醒了我，放学後教员室是没有人，记我我和Miss Chan 第一次都是在此「性地」的。</w:t>
      </w:r>
    </w:p>
    <w:p>
      <w:r>
        <w:t>到了星期一，我的好老婆先在教员室内部署一切，开始行动计划°°代号为『学校破处二』┅┅星期一放学後</w:t>
      </w:r>
    </w:p>
    <w:p>
      <w:r>
        <w:t>６∶００ＰＭ，马老师果然仍在教员室。Miss Chan 急忙将她接到，奉上香茶，两个人一边喝茶，一边谈些学校的</w:t>
      </w:r>
    </w:p>
    <w:p>
      <w:r>
        <w:t>事情。</w:t>
      </w:r>
    </w:p>
    <w:p>
      <w:r>
        <w:t>谈了一会儿，马老师渐渐觉得浑身燥热，血脉贲张，脑海里暇思连绵，尤其要命的是，小穴骚痒无比，淫水阵</w:t>
      </w:r>
    </w:p>
    <w:p>
      <w:r>
        <w:t>阵往外直涌。原来，马老师喝的那杯香茶里早已我人做了手脚，放进了迷幻药『西班牙苍蝇』。</w:t>
      </w:r>
    </w:p>
    <w:p>
      <w:r>
        <w:t>这种药十分劲道，任你是如何清醒的女子，只要吃了它，转眼间就会失去知觉，迷迷糊糊、淫欲大作！。</w:t>
      </w:r>
    </w:p>
    <w:p>
      <w:r>
        <w:t>Miss Chan 见马老师面红耳赤，气息粗重，两腿夹得紧紧的，知道药性已经发作，便道∶「马老师好像身体有</w:t>
      </w:r>
    </w:p>
    <w:p>
      <w:r>
        <w:t>些不适，请Simon 来扶你回家休息一下，如？」</w:t>
      </w:r>
    </w:p>
    <w:p>
      <w:r>
        <w:t>马老师忙道∶「这不太好，他是你男友，给人家见到会讲闲话的。」</w:t>
      </w:r>
    </w:p>
    <w:p>
      <w:r>
        <w:t>Miss Chan 道∶「不怕，这样吧你在这里休息一下我先出去叫Simon 扶你到</w:t>
      </w:r>
    </w:p>
    <w:p>
      <w:r>
        <w:t>体育室。」</w:t>
      </w:r>
    </w:p>
    <w:p>
      <w:r>
        <w:t>话音刚落，我走过来了，其实放学後我正在教员室整理东西准备下班。马老师此时已是意乱情迷，也忘记了自</w:t>
      </w:r>
    </w:p>
    <w:p>
      <w:r>
        <w:t>己是谁，任由我扶起香肩，揽住纤腰，向体育室走去。</w:t>
      </w:r>
    </w:p>
    <w:p>
      <w:r>
        <w:t>进到体育室内，我将马老师放在床上。开始替她宽衣解带。马老师虽然神志尚清，但全身酸软，哪有气力反抗，</w:t>
      </w:r>
    </w:p>
    <w:p>
      <w:r>
        <w:t>只得大声叫道∶「Simon ，快些住手！」</w:t>
      </w:r>
    </w:p>
    <w:p>
      <w:r>
        <w:t>我淫笑道∶「马老师，我等特来为你雪中送炭，大家Happy 一下好吗？包你试过返寻味。」说着话，已经将她</w:t>
      </w:r>
    </w:p>
    <w:p>
      <w:r>
        <w:t>剥成了一只白羊。</w:t>
      </w:r>
    </w:p>
    <w:p>
      <w:r>
        <w:t>马老师虽然已经３５岁，但由于平时养尊处，保养得好，所以仍然风韵犹存，全身皮肤宛如白玉凝脂，一对玉</w:t>
      </w:r>
    </w:p>
    <w:p>
      <w:r>
        <w:t>乳硕大浑圆，两个浅红色的乳头坚挺高翘，腰肢纤细，肚脐深凹，小腹下穴毛稀疏，形成一条细长的毛路，玉腿微</w:t>
      </w:r>
    </w:p>
    <w:p>
      <w:r>
        <w:t>张，小穴白嫩无毛，淫水不住往外流淌。</w:t>
      </w:r>
    </w:p>
    <w:p>
      <w:r>
        <w:t>我亦不怠慢，飞快地脱光了衣服，分开马老师的双腿，将粗壮的那话儿顶在她的小穴口上，来回研磨起来，就</w:t>
      </w:r>
    </w:p>
    <w:p>
      <w:r>
        <w:t>是不插进去。</w:t>
      </w:r>
    </w:p>
    <w:p>
      <w:r>
        <w:t>再看马老师，粉面通红，秀眉深蹙，银牙紧咬，显然已处崩溃边缘。</w:t>
      </w:r>
    </w:p>
    <w:p>
      <w:r>
        <w:t>我见时机成熟，这才双手按在她的腰间，一挺腰，缓缓的将肉棒给插进去。</w:t>
      </w:r>
    </w:p>
    <w:p>
      <w:r>
        <w:t>插入後，马老师不由得轻叹了一声，似乎是感叹自己的贞操即将失去，又好似期待己久的愿望终获满足，而我</w:t>
      </w:r>
    </w:p>
    <w:p>
      <w:r>
        <w:t>只觉秘洞内紧窄异常，虽说有着大量的淫液润滑，但仍不易插入，尤其是阴道内层层叠叠的肉膜，紧紧的缠绕在肉</w:t>
      </w:r>
    </w:p>
    <w:p>
      <w:r>
        <w:t>棒顶端，更加添了进入的困难度，但却又凭添无尽的舒爽快感。</w:t>
      </w:r>
    </w:p>
    <w:p>
      <w:r>
        <w:t>费了好一番功夫，好不容易才将阳具插入了一半，肉棒前端却遇到了阻碍，将肉棒微微往後一退，然後一声闷</w:t>
      </w:r>
    </w:p>
    <w:p>
      <w:r>
        <w:t>哼，将胯下肉棒猛然往前一顶，可是那层阻碍却没有如想像中一般应声而破，马老师的处女象徵依旧顽强的守卫着</w:t>
      </w:r>
    </w:p>
    <w:p>
      <w:r>
        <w:t>桃源圣境，不让我稍越雷池一步。</w:t>
      </w:r>
    </w:p>
    <w:p>
      <w:r>
        <w:t>沈沦在淫欲中的马老师，忽然从下身传来一阵撕裂般的剧痛，胯下小穴内被一根火辣辣的肉棒紧紧塞住，传来</w:t>
      </w:r>
    </w:p>
    <w:p>
      <w:r>
        <w:t>一阵阵火辣辣的激痛，心知自己应该是晕迷，所以尽力忍着不敢哼出声来。经我般老手的挑逗爱抚，那股趐酸麻痒</w:t>
      </w:r>
    </w:p>
    <w:p>
      <w:r>
        <w:t>的骚痒感再度悄然爬上心头，虽然极力的抵抗，还是起不了多少作用。</w:t>
      </w:r>
    </w:p>
    <w:p>
      <w:r>
        <w:t>我双手摸捏着马老师的大奶儿，同时也把粗硬的大阴茎向她紧窄的阴道挺进去，她咬牙忍痛任我弄。我微微拔</w:t>
      </w:r>
    </w:p>
    <w:p>
      <w:r>
        <w:t>出，见到阳具已经泄红了。</w:t>
      </w:r>
    </w:p>
    <w:p>
      <w:r>
        <w:t>我握着马老师双脚，把她的两条嫩腿尽量分开。心中想起Miss Chan 对我说∶「如见红了，应放心抽送吧！大</w:t>
      </w:r>
    </w:p>
    <w:p>
      <w:r>
        <w:t>力一点，她就反而不知道痛了呀！」便放胆抽送起来。</w:t>
      </w:r>
    </w:p>
    <w:p>
      <w:r>
        <w:t>马老师果然渐渐舒开了眉头，小肉洞里也多出许多水份。我得到润滑，就索性让粗硬的大阴茎在她小洞里横冲</w:t>
      </w:r>
    </w:p>
    <w:p>
      <w:r>
        <w:t>直撞。我双手扶着她的两条粉腿，却把双乳贴在我的背脊。</w:t>
      </w:r>
    </w:p>
    <w:p>
      <w:r>
        <w:t>我手一边摸揉奶头，一边吻着樱唇，吸着香舌，插在马老师穴里的大龟头，被扭动得感觉淫水越来越多，於是</w:t>
      </w:r>
    </w:p>
    <w:p>
      <w:r>
        <w:t>再将阳具用力地抽插一下，又插进去了三、四寸，使得她娇躯一颤∶「啊！Simon ┅┅痛┅┅轻点。」</w:t>
      </w:r>
    </w:p>
    <w:p>
      <w:r>
        <w:t>我说∶「马老师，我感觉你的淫水多了一点，我才插进去的。」</w:t>
      </w:r>
    </w:p>
    <w:p>
      <w:r>
        <w:t>「Simon ┅┅你的太大了┅┅」</w:t>
      </w:r>
    </w:p>
    <w:p>
      <w:r>
        <w:t>「马老师，你说我的什麽太大了？」</w:t>
      </w:r>
    </w:p>
    <w:p>
      <w:r>
        <w:t>「Simon ┅┅羞死人了，怎麽说得出口呢？」</w:t>
      </w:r>
    </w:p>
    <w:p>
      <w:r>
        <w:t>「马老师，你不说，我不要玩了，我要抽出来了。」</w:t>
      </w:r>
    </w:p>
    <w:p>
      <w:r>
        <w:t>「啊！Simon ┅┅求你┅┅不要抽出来。」</w:t>
      </w:r>
    </w:p>
    <w:p>
      <w:r>
        <w:t>「说啊！」</w:t>
      </w:r>
    </w:p>
    <w:p>
      <w:r>
        <w:t>「嗯┅┅你┅┅你┅┅」</w:t>
      </w:r>
    </w:p>
    <w:p>
      <w:r>
        <w:t>「不说！是吗？我真的抽出来了。」</w:t>
      </w:r>
    </w:p>
    <w:p>
      <w:r>
        <w:t>「别抽┅┅我说┅┅你┅┅你的鸡巴真大，羞死人了。」</w:t>
      </w:r>
    </w:p>
    <w:p>
      <w:r>
        <w:t>马老师说完，马上娇羞的闭上那双勾魂的美目，看得我又爱又怜。此时她的小穴，淫水更加泛滥，泊泊的流出，</w:t>
      </w:r>
    </w:p>
    <w:p>
      <w:r>
        <w:t>使龟头渐渐松动了些，我猛的用力一挺，只听「滋」的一声，大鸡巴整根插到底，紧紧被阴户包套住。龟头顶住一</w:t>
      </w:r>
    </w:p>
    <w:p>
      <w:r>
        <w:t>物，一吸一吮，她痛得咬紧牙根，嘴里叫了声∶「狠心的Simon ！」</w:t>
      </w:r>
    </w:p>
    <w:p>
      <w:r>
        <w:t>只感觉大龟头碰到了子宫花心，一阵从未有过的舒畅和快感，由阴户传遍全身，好像似飘在云中，痛、麻、涨、</w:t>
      </w:r>
    </w:p>
    <w:p>
      <w:r>
        <w:t>痒、酸、甜，真是百味杂呈，那种滋味实难形容於笔墨中。</w:t>
      </w:r>
    </w:p>
    <w:p>
      <w:r>
        <w:t>我把马老师领入从未有过的妙境里，因我的阳具粗、长，龟头大，所以┅┅她此时感到大鸡巴，像一根烧红的</w:t>
      </w:r>
    </w:p>
    <w:p>
      <w:r>
        <w:t>铁棒一样插在小穴里，火热坚硬，龟头棱角，塞得阴户涨满。</w:t>
      </w:r>
    </w:p>
    <w:p>
      <w:r>
        <w:t>马老师双手双脚紧挟缠着我，肥臀往上一挺一挺地迎送，粉脸含春，媚眼半开半闭，娇声喘喘，浪声叫道∶「</w:t>
      </w:r>
    </w:p>
    <w:p>
      <w:r>
        <w:t>Simon ┅┅大鸡巴┅┅好美┅┅好舒服┅┅我要你快动┅┅快┅插死我吧┅┅」</w:t>
      </w:r>
    </w:p>
    <w:p>
      <w:r>
        <w:t>我看到马老师此时之淫媚相，真是勾魂荡魄，使得心摇神驰，再加上大鸡巴被紧小阴户包住，紧、暖得不动不</w:t>
      </w:r>
    </w:p>
    <w:p>
      <w:r>
        <w:t>快，於是大起大落，猛抽狠插，毫不留情，每次抽到头而插到底，到底时再扭动屁股使龟头在子宫口旋转、摩擦，</w:t>
      </w:r>
    </w:p>
    <w:p>
      <w:r>
        <w:t>只得她浪声大叫∶「啊，Simon ┅┅我小穴生出来的大┅┅大鸡巴┅┅我┅┅我美死了，你的大龟头碰到花心了┅</w:t>
      </w:r>
    </w:p>
    <w:p>
      <w:r>
        <w:t>┅啊┅┅」</w:t>
      </w:r>
    </w:p>
    <w:p>
      <w:r>
        <w:t>她梦呓般的呻吟不已，我则越越猛，淫水声「叭滋、叭滋」的响，次次着肉。马老师被得欲仙欲死∶「┅┅呀</w:t>
      </w:r>
    </w:p>
    <w:p>
      <w:r>
        <w:t>┅┅Simon ┅┅我的小亲亲啊┅┅我可让你得上天了┅┅啊┅┅痛快死了。」</w:t>
      </w:r>
    </w:p>
    <w:p>
      <w:r>
        <w:t>我已抽插了三百多下，只感觉龟头一热，一股热液袭向龟头，马老师娇喘连连∶「Simon ┅┅大鸡巴的老师┅</w:t>
      </w:r>
    </w:p>
    <w:p>
      <w:r>
        <w:t>┅大Ｑ阿Sir ┅┅我不行了┅┅泄了┅┅」</w:t>
      </w:r>
    </w:p>
    <w:p>
      <w:r>
        <w:t>马老师脸红眼湿，渐入佳景了。不过她的阴道实在箍得我好紧，我在她到达一次高潮时，就尽力插入她的肉体</w:t>
      </w:r>
    </w:p>
    <w:p>
      <w:r>
        <w:t>深处喷射了，我让肉棍儿留在马老师的狭窄的阴道里稍做休息。</w:t>
      </w:r>
    </w:p>
    <w:p>
      <w:r>
        <w:t>完事後马上整理一下衣服，正要扶着马老师回家，回头一看体育室外，见到一个人令我和马老师十分惊讶，此</w:t>
      </w:r>
    </w:p>
    <w:p>
      <w:r>
        <w:t>人一直在门外观察整件事过程。她是谁？</w:t>
      </w:r>
    </w:p>
    <w:p>
      <w:r>
        <w:t>……到底她是谁，请看下回分解……**********************************************************************</w:t>
      </w:r>
    </w:p>
    <w:p>
      <w:r>
        <w:t>小弟的「校园奸淫实录」已写到第四集，连日来收到几位老哥意见及提示，心感谢意，其中有些很好的提材我也非</w:t>
      </w:r>
    </w:p>
    <w:p>
      <w:r>
        <w:t>常喜欢。</w:t>
      </w:r>
    </w:p>
    <w:p>
      <w:r>
        <w:t>有人建议我强奸「修女校长」，这题材涉及某些宗教人物，小弟亦怕引来天主教网友批评。</w:t>
      </w:r>
    </w:p>
    <w:p>
      <w:r>
        <w:t>记得曾有位署名「不信神」的朋友写过如来佛、观世音菩萨、王母娘娘的故事，结果引来大批网友热烈炮轰，</w:t>
      </w:r>
    </w:p>
    <w:p>
      <w:r>
        <w:t>所以小弟亦有鉴於此还是小心为妙。</w:t>
      </w:r>
    </w:p>
    <w:p>
      <w:r>
        <w:t>但如有其他学校为题材的故事，欢迎提供！因为小弟已快江郎才尽。</w:t>
      </w:r>
    </w:p>
    <w:p>
      <w:r>
        <w:t>**********************************************************************</w:t>
      </w:r>
    </w:p>
    <w:p>
      <w:r>
        <w:t>校园奸淫实录（五、完）</w:t>
      </w:r>
    </w:p>
    <w:p>
      <w:r>
        <w:t>时间日期∶12 SEPT 1999上回提及我在Miss Chan 协助下把「冷面女杀手」英文科主任°°马剑雄破处，当</w:t>
      </w:r>
    </w:p>
    <w:p>
      <w:r>
        <w:t>完事後回头一看体育室外，见到一个人令我和马老师十分惊讶，此人一直在门外观察整件事过程。她是┅┅新到的</w:t>
      </w:r>
    </w:p>
    <w:p>
      <w:r>
        <w:t>女校长方玉英（４４岁。离婚）。</w:t>
      </w:r>
    </w:p>
    <w:p>
      <w:r>
        <w:t>大家没有搞错，记得在第一集出现的是个男校长，并且与训导主任李太李胡丽珍在校长室内上演一幕活色生香</w:t>
      </w:r>
    </w:p>
    <w:p>
      <w:r>
        <w:t>的春宫。其实他们两人不止一次偷偷摸摸了，後来给其他校职员撞破好事，结果东窗事发被校董会革职（Fire）。</w:t>
      </w:r>
    </w:p>
    <w:p>
      <w:r>
        <w:t>而新来的是个女校长名叫方玉英（４４岁。离婚），听说她是个大家千金，以前嫁夫亦富，一生从事教育事业，</w:t>
      </w:r>
    </w:p>
    <w:p>
      <w:r>
        <w:t>亦懂养生之道，经常过豪华舒适之生活，体态丰满而不现臃肿，身材修长，双峰高挺细腰肥臀，面如满月，凝脂雪</w:t>
      </w:r>
    </w:p>
    <w:p>
      <w:r>
        <w:t>肤，丽姿天生，风姿绰约，娇艳如花，虽已年四十五，但望落约三十许之少妇。因其前夫虽年届五十，然而除家中</w:t>
      </w:r>
    </w:p>
    <w:p>
      <w:r>
        <w:t>妻子外，终日流连歌舞酒榭，交际应酬，更喜好风花雪月，少女之风情，对家中之妻早已厌烦，每月返家二、三天，</w:t>
      </w:r>
    </w:p>
    <w:p>
      <w:r>
        <w:t>对其妻仅虚以应付而已。</w:t>
      </w:r>
    </w:p>
    <w:p>
      <w:r>
        <w:t>故方校长对丈夫极其不满，但自己乃大家闺秀，受过高等教育，知书达礼，</w:t>
      </w:r>
    </w:p>
    <w:p>
      <w:r>
        <w:t>虽然心中不满其夫所作所为，亦不愿行之於色。但四十馀岁之女性，只要她身心健康、生理正常，哪能不需要</w:t>
      </w:r>
    </w:p>
    <w:p>
      <w:r>
        <w:t>性的慰藉？每於午夜梦回，帷空衾寒，空度月夜良宵，又那能无动於衷呢？</w:t>
      </w:r>
    </w:p>
    <w:p>
      <w:r>
        <w:t>後来一次丈夫因出外风花说月後感泄性病，更不知不觉传泄给方校长，於是忍无可忍之下离婚了事。</w:t>
      </w:r>
    </w:p>
    <w:p>
      <w:r>
        <w:t>言归正传，本来以为即使有人开门进来，也能及时避免让人发现。又谁知百密一疏，当我正和「冷面女杀手」</w:t>
      </w:r>
    </w:p>
    <w:p>
      <w:r>
        <w:t>英文科主任°°马剑雄偷情（破处）玩得正开心时，忽然回头一看就见到她，一眼看见我的阴茎还插在马剑雄的阴</w:t>
      </w:r>
    </w:p>
    <w:p>
      <w:r>
        <w:t>道中，不禁叫了一声。先是楞了一下，接着就想夺门而出。我慌忙把阴茎从马老师那里拔出来，一个箭步奔到门口</w:t>
      </w:r>
    </w:p>
    <w:p>
      <w:r>
        <w:t>截住校长。那时间我的阴茎都来不及收进裤子里面。</w:t>
      </w:r>
    </w:p>
    <w:p>
      <w:r>
        <w:t>我对校长说∶「方校长，你千万不要把我和马老师的事讲出去。」</w:t>
      </w:r>
    </w:p>
    <w:p>
      <w:r>
        <w:t>方校长红着脸说∶「我不会理你们的闲事的，你放我走吧！」说着就要去开门。</w:t>
      </w:r>
    </w:p>
    <w:p>
      <w:r>
        <w:t>我急忙拉着她的手臂说道∶「你先别走，一定要给我们一点信心的保证才可以离开。」</w:t>
      </w:r>
    </w:p>
    <w:p>
      <w:r>
        <w:t>方校长答道∶「我发誓吧，大家有言在先，日後当没事发生。」</w:t>
      </w:r>
    </w:p>
    <w:p>
      <w:r>
        <w:t>我拖过她的手说道∶「发誓靠不住的，前任校长就是这样被革职的，除非你也玩一份我们才放心！」</w:t>
      </w:r>
    </w:p>
    <w:p>
      <w:r>
        <w:t>说着就把她的手放到我的阴茎上，方校长像触电似地将手缩回去。我哪里肯放过，一把把她搂在怀里，她体格</w:t>
      </w:r>
    </w:p>
    <w:p>
      <w:r>
        <w:t>一般，挣不开我的臂弯。这时马老师也走了过来，出手去脱方校长的裤子，结果内外裤都被解下，那羞处完全暴露</w:t>
      </w:r>
    </w:p>
    <w:p>
      <w:r>
        <w:t>无馀。我将方校长的身子放到休息室的床上面，两手分开她的大腿，只见方校长的阴毛也是乌油油的一片，小阴唇</w:t>
      </w:r>
    </w:p>
    <w:p>
      <w:r>
        <w:t>却是肥厚鲜润。马老师按住方校长的手臂，我迅速将粗硬的阴茎插进方校长热烫的阴户里。</w:t>
      </w:r>
    </w:p>
    <w:p>
      <w:r>
        <w:t>我血脉奔腾的阳具暴胀，用力往前一挺，「滋」的一声，大龟头应声而入。</w:t>
      </w:r>
    </w:p>
    <w:p>
      <w:r>
        <w:t>「啊！┅Oh！┅Shit┅┅啊┅┅痛┅┅Oh！┅┅No！┅┅Yet ┅┅痛死我了。」</w:t>
      </w:r>
    </w:p>
    <w:p>
      <w:r>
        <w:t>我感觉大龟头被一层厚厚的嫩肉紧挟着，内热如火，想不到年届四十四的方校长，阴户依然是那样的紧小，真</w:t>
      </w:r>
    </w:p>
    <w:p>
      <w:r>
        <w:t>是艳福不浅，能到这样美丽娇艳的尤物。於是暂停不动∶「方校长┅┅很痛吗？」</w:t>
      </w:r>
    </w:p>
    <w:p>
      <w:r>
        <w:t>「嗯！┅My┅God ┅so┅good┅baby┅┅刚刚你那一下是真痛，现在不动就没有那麽痛了，等一会要轻一点来，</w:t>
      </w:r>
    </w:p>
    <w:p>
      <w:r>
        <w:t>我的小穴从未受过大鸡巴插过，你要轻点，知道吗？Simon.」</w:t>
      </w:r>
    </w:p>
    <w:p>
      <w:r>
        <w:t>「校长，我会爱惜你的。待会玩的时候，你叫我快，我就快；叫我慢，我就慢；叫我重，我就重；叫我轻，我</w:t>
      </w:r>
    </w:p>
    <w:p>
      <w:r>
        <w:t>就轻，好吧？」</w:t>
      </w:r>
    </w:p>
    <w:p>
      <w:r>
        <w:t>我於是把屁股一挺，大鸡巴又进了三寸多。</w:t>
      </w:r>
    </w:p>
    <w:p>
      <w:r>
        <w:t>「Baby┅┅No Stop please！┅┅痛┅┅穴好┅┅好涨┅┅」我一听马上停止不动。</w:t>
      </w:r>
    </w:p>
    <w:p>
      <w:r>
        <w:t>如是者几次又插又拔的动作五分钟後，方校长已开始呻吟。再过一两分钟，她就好似癫马似的震来震去，最後</w:t>
      </w:r>
    </w:p>
    <w:p>
      <w:r>
        <w:t>她一手抓着我的头，大叫一声∶「我出啦，我死啦┅┅Please┅give┅me┅┅Baby┅┅！」</w:t>
      </w:r>
    </w:p>
    <w:p>
      <w:r>
        <w:t>接着打了个冷颤，无可非议，方校长已经高潮来了。她不断打冷颤，为时达成分钟，最後一声长叹，就软绵绵</w:t>
      </w:r>
    </w:p>
    <w:p>
      <w:r>
        <w:t>了。</w:t>
      </w:r>
    </w:p>
    <w:p>
      <w:r>
        <w:t>与此同时我使出惯用的姿势，把她的肉体横在床沿，然後站在地下，架起两条粉嫩的大腿狂抽猛插，直把她玩</w:t>
      </w:r>
    </w:p>
    <w:p>
      <w:r>
        <w:t>得欲仙欲死。我问方校长道∶「就快出来了，我要拔出来，否则就会在你的阴道里射精了！」</w:t>
      </w:r>
    </w:p>
    <w:p>
      <w:r>
        <w:t>方校长低声告诉我说∶「今天我正是不会怀孕，你放心射进去吧！」</w:t>
      </w:r>
    </w:p>
    <w:p>
      <w:r>
        <w:t>如奉圣旨的是我又落力抽插了一会儿，终於在方校长的肉体内尽情发泄。</w:t>
      </w:r>
    </w:p>
    <w:p>
      <w:r>
        <w:t>事後我见方校长红肿的阴户都流着我的精液，我开心到不得了。不过最令我开心的是马老师和Miss Chan 被我</w:t>
      </w:r>
    </w:p>
    <w:p>
      <w:r>
        <w:t>玩过之後，竟然争着和我性交，有时为了讨我欢心，还带另外一些十几岁的女学生来让我玩，说是让我换一下口味，</w:t>
      </w:r>
    </w:p>
    <w:p>
      <w:r>
        <w:t>尝尝鲜嫩的处女阴户夹阳具的滋味。</w:t>
      </w:r>
    </w:p>
    <w:p>
      <w:r>
        <w:t>其实男人需要异性，女人也不例外。然而只有男人才会大胆偷香窃玉，绝大部份的女人就算心里很想得到男人</w:t>
      </w:r>
    </w:p>
    <w:p>
      <w:r>
        <w:t>的慰籍，却往往不敢表示出来，只会表现出得半推半就，欲拒还迎。方校长是这样，当一个年轻的男人上前偷袭她</w:t>
      </w:r>
    </w:p>
    <w:p>
      <w:r>
        <w:t>时，她是心知肚明的，却可以假装正经地任我鱼肉。</w:t>
      </w:r>
    </w:p>
    <w:p>
      <w:r>
        <w:t>Miss Chan 早已爱慕我的俊美健壮，经我一说即合，於是先把婚姻订下，等她之父母从英国返来後，再行婚礼。</w:t>
      </w:r>
    </w:p>
    <w:p>
      <w:r>
        <w:t>而我则展其调情之圣手，未几学校里几个女生又被我破瓜，使我享尽学校内各女性的风流乐趣。</w:t>
      </w:r>
    </w:p>
    <w:p>
      <w:r>
        <w:t>Miss Chan 约法三章，以後除了二人寻乐外，不许我再捻花惹草，需好好用功的教书，以创造将来美好的前程。</w:t>
      </w:r>
    </w:p>
    <w:p>
      <w:r>
        <w:t>有机会又会给我与马老师、方校长、众女学生┅┅大被同眠，而我过着神仙般的性生活。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