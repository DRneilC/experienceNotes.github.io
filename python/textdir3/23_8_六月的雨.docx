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六月的雨</w:t>
      </w:r>
    </w:p>
    <w:p>
      <w:r>
        <w:t>经过闷湿的梅雨季后，现在艳阳正无情地照耀着大地。</w:t>
      </w:r>
    </w:p>
    <w:p>
      <w:r>
        <w:t>而我……就如同肉片一样被尽情地烧烤着，大地就像是铁板，不断地散发热能。太阳的直射，不断地增加我的</w:t>
      </w:r>
    </w:p>
    <w:p>
      <w:r>
        <w:t>体温。</w:t>
      </w:r>
    </w:p>
    <w:p>
      <w:r>
        <w:t>但是这种恶劣的环境之下，一定有着一丝的转机——「风」，没错就是风，徐徐吹来的清风，是让旅人脚步变</w:t>
      </w:r>
    </w:p>
    <w:p>
      <w:r>
        <w:t>得更轻快的凉风。</w:t>
      </w:r>
    </w:p>
    <w:p>
      <w:r>
        <w:t>但是我并不是一位旅人，我……只是个刚从高中毕业，正在准备指考的考生罢了。不过为何像我这种忙着读书</w:t>
      </w:r>
    </w:p>
    <w:p>
      <w:r>
        <w:t>的考生会在大太阳底下散步呢？</w:t>
      </w:r>
    </w:p>
    <w:p>
      <w:r>
        <w:t>绝对不是在散步！谁会想在这种大热天散步啊！？</w:t>
      </w:r>
    </w:p>
    <w:p>
      <w:r>
        <w:t>……三小时前</w:t>
      </w:r>
    </w:p>
    <w:p>
      <w:r>
        <w:t>「唉……不想读了，好无聊啊……」我随意地将书本丢在桌上，靠在椅背上发起呆来……「对了！之前有几本</w:t>
      </w:r>
    </w:p>
    <w:p>
      <w:r>
        <w:t>想订的日版漫画，有几本比较旧……」起身思考（不快点订的话，会有危险……好……走吧！）我家位在台南县</w:t>
      </w:r>
    </w:p>
    <w:p>
      <w:r>
        <w:t>（当时还未升格）的一个小村庄，要到台南市市区，总是要花半个小时骑脚踏车到南市郊区，再搭半个锺头的公车，</w:t>
      </w:r>
    </w:p>
    <w:p>
      <w:r>
        <w:t>才能到达市区。</w:t>
      </w:r>
    </w:p>
    <w:p>
      <w:r>
        <w:t>到达市区后，我慢慢地走到我常去的漫画店……Ｘ仙的店。订书的时候真的很兴奋：其一因为我第一次订日版</w:t>
      </w:r>
    </w:p>
    <w:p>
      <w:r>
        <w:t>的漫画；其二，我订的其中一套书是我非常喜爱的作品，而另一套是，我非常欣赏的一位作家画的成年漫画。</w:t>
      </w:r>
    </w:p>
    <w:p>
      <w:r>
        <w:t>再搭回程车之前，我先去模型店……萌Ｘ物语，问一下我订的模型到了没，结果……竟然要延后一个月才到货</w:t>
      </w:r>
    </w:p>
    <w:p>
      <w:r>
        <w:t>……（好吧……认了）坐车回到郊区，牵脚踏车时，发现轮胎没气了！（傻眼）不过我没打算去车行灌气，「好吧，</w:t>
      </w:r>
    </w:p>
    <w:p>
      <w:r>
        <w:t>我们走路回家吧」我对着脚踏车说话（当时我大概太兴奋，使得脑袋出问题了吧）「反正现在有点云，也有风，而</w:t>
      </w:r>
    </w:p>
    <w:p>
      <w:r>
        <w:t>且也不想读书（呵呵），时间多的是。」就这样我与车温馨地走在回家路上。</w:t>
      </w:r>
    </w:p>
    <w:p>
      <w:r>
        <w:t>……现在</w:t>
      </w:r>
    </w:p>
    <w:p>
      <w:r>
        <w:t>「阿……好热啊……是哪个白痴说要用走的啊……」我无奈地喊着。（真的很白痴）「……」</w:t>
      </w:r>
    </w:p>
    <w:p>
      <w:r>
        <w:t>「唉……自作自受」依然继续走着。</w:t>
      </w:r>
    </w:p>
    <w:p>
      <w:r>
        <w:t>沙……清风摇动枝叶，徐徐地吹过来</w:t>
      </w:r>
    </w:p>
    <w:p>
      <w:r>
        <w:t>「哈，这真是即时的救援啊……」清风持续拂过脸颊。</w:t>
      </w:r>
    </w:p>
    <w:p>
      <w:r>
        <w:t>此时……</w:t>
      </w:r>
    </w:p>
    <w:p>
      <w:r>
        <w:t>一位少女突然跑到我眼前，轻便的白洋装，头上戴着大草帽，使我看不清面貌。</w:t>
      </w:r>
    </w:p>
    <w:p>
      <w:r>
        <w:t>「要喝吗？」少女抱着看似冰凉的瓶装饮料，微笑地对我说：「很热吧，要不要到我家坐着休息一下？」「…</w:t>
      </w:r>
    </w:p>
    <w:p>
      <w:r>
        <w:t>…」（我有点吓到）</w:t>
      </w:r>
    </w:p>
    <w:p>
      <w:r>
        <w:t>「阿，你放心我家就在那里，很近的。」少女指着右侧的一栋房子，亲切地对说：「还是说……会耽误你吗？」</w:t>
      </w:r>
    </w:p>
    <w:p>
      <w:r>
        <w:t>她歪着头笑着。</w:t>
      </w:r>
    </w:p>
    <w:p>
      <w:r>
        <w:t>「不会，当然不会，我现在也闲着没事做。」其时我很讶异，我竟然那么轻易地答应她的邀请。</w:t>
      </w:r>
    </w:p>
    <w:p>
      <w:r>
        <w:t>「恩，那走吧！」少女向房子走去，是栋传统的大宅院。</w:t>
      </w:r>
    </w:p>
    <w:p>
      <w:r>
        <w:t>「真壮观啊！」我发自内心地赞叹着，毕竟这样大间的老式宅院，算是很少见。</w:t>
      </w:r>
    </w:p>
    <w:p>
      <w:r>
        <w:t>（等……等一下！）我着魔似地看着大宅院（它不可能在那啊！？我记得……我记得这条路的四周围都是田地</w:t>
      </w:r>
    </w:p>
    <w:p>
      <w:r>
        <w:t>才对啊！？）没错！我不可能记错，前阵子上放学都是走这条路，这里不可能一下子就盖好那么壮观的大宅院。</w:t>
      </w:r>
    </w:p>
    <w:p>
      <w:r>
        <w:t>沙沙沙沙……</w:t>
      </w:r>
    </w:p>
    <w:p>
      <w:r>
        <w:t>少女的背影逐渐地模糊……</w:t>
      </w:r>
    </w:p>
    <w:p>
      <w:r>
        <w:t>「等……等等……」</w:t>
      </w:r>
    </w:p>
    <w:p>
      <w:r>
        <w:t>沙沙沙沙……</w:t>
      </w:r>
    </w:p>
    <w:p>
      <w:r>
        <w:t>大宅院也逐渐地消失……</w:t>
      </w:r>
    </w:p>
    <w:p>
      <w:r>
        <w:t>「……这是……什么情……况……」</w:t>
      </w:r>
    </w:p>
    <w:p>
      <w:r>
        <w:t>啪……好冰啊……不，好温暖……有东西贴在我的额头上，越来越温暖，而且好柔软。</w:t>
      </w:r>
    </w:p>
    <w:p>
      <w:r>
        <w:t>哗啦哗啦……</w:t>
      </w:r>
    </w:p>
    <w:p>
      <w:r>
        <w:t>雨！？</w:t>
      </w:r>
    </w:p>
    <w:p>
      <w:r>
        <w:t>下雨了吗！？</w:t>
      </w:r>
    </w:p>
    <w:p>
      <w:r>
        <w:t>碰……</w:t>
      </w:r>
    </w:p>
    <w:p>
      <w:r>
        <w:t>「唔哇哇……」我被吓得跳了起来「雷！？」</w:t>
      </w:r>
    </w:p>
    <w:p>
      <w:r>
        <w:t>哗啦哗啦……</w:t>
      </w:r>
    </w:p>
    <w:p>
      <w:r>
        <w:t>（怎么突然下起雨来了？）我不解地想着</w:t>
      </w:r>
    </w:p>
    <w:p>
      <w:r>
        <w:t>「噗……」</w:t>
      </w:r>
    </w:p>
    <w:p>
      <w:r>
        <w:t>后头突然发出的声响，害我身体抖了一下。</w:t>
      </w:r>
    </w:p>
    <w:p>
      <w:r>
        <w:t>「哇哈哈……」</w:t>
      </w:r>
    </w:p>
    <w:p>
      <w:r>
        <w:t>我慢慢地回头看像声音的主人……是一位少女，蹲在后头开心地笑着，身上穿着没看过的学生制服，水手服可</w:t>
      </w:r>
    </w:p>
    <w:p>
      <w:r>
        <w:t>爱的蝴蝶结样式被不算大也不会太小的中型美乳夹着，一头乌黑的长直发，白皙的脸但有着圆漉漉的大眼和樱桃般</w:t>
      </w:r>
    </w:p>
    <w:p>
      <w:r>
        <w:t>的小嘴，看起来非常的可爱，不过脸上黏着几个因为雨水沾湿的秀发，也显得有些性感。</w:t>
      </w:r>
    </w:p>
    <w:p>
      <w:r>
        <w:t>「哈哈……你还真逊耶……被太阳打败，又被雷电吓到。」「……」</w:t>
      </w:r>
    </w:p>
    <w:p>
      <w:r>
        <w:t>「哈哈……逊毙了……」</w:t>
      </w:r>
    </w:p>
    <w:p>
      <w:r>
        <w:t>「被太阳……打败？」</w:t>
      </w:r>
    </w:p>
    <w:p>
      <w:r>
        <w:t>「对呀！你狠狠地被太阳打倒在地上，爬不起来了呢！」少女笑着。</w:t>
      </w:r>
    </w:p>
    <w:p>
      <w:r>
        <w:t>我疑惑地看着她，少女发现我的视线，继续说着：「真是的……你就是中暑了啦！要是没有我的话，你早就变</w:t>
      </w:r>
    </w:p>
    <w:p>
      <w:r>
        <w:t>成肉干了喔……」少女得意地挺起胸部。</w:t>
      </w:r>
    </w:p>
    <w:p>
      <w:r>
        <w:t>仔细一瞧……制服因为雨水的关系，透明的可隐约地看到里面的粉红色胸罩，不是这个啦！仔细一看她身上沾</w:t>
      </w:r>
    </w:p>
    <w:p>
      <w:r>
        <w:t>满了泥巴，白皙的脸颊也有些许的泥痕，大概是随意地擦拭过吧，我也是全身都是泥巴。</w:t>
      </w:r>
    </w:p>
    <w:p>
      <w:r>
        <w:t>「那个……是你将昏倒的我搬到这里的吗？」</w:t>
      </w:r>
    </w:p>
    <w:p>
      <w:r>
        <w:t>「恩，那还用说吗！？」少女大力地点头。</w:t>
      </w:r>
    </w:p>
    <w:p>
      <w:r>
        <w:t>我看向四周，这里似乎是农人用来休息的小屋，大约只能容纳两人，硬挤的话倒是可以塞下三个人。</w:t>
      </w:r>
    </w:p>
    <w:p>
      <w:r>
        <w:t>「你可要好好地答谢我喔……」少女嘟着嘴说：「话说你怎么这么重啊！？看起来很瘦，搬的时候却重死了，</w:t>
      </w:r>
    </w:p>
    <w:p>
      <w:r>
        <w:t>害我一直滑倒耶……你知不知道啊？」她戳戳我的肚子。</w:t>
      </w:r>
    </w:p>
    <w:p>
      <w:r>
        <w:t>难怪她身上都是泥巴，我搔搔头苦笑地回答：「抱歉抱歉，我从来都没想过我会中暑，而且我对我的体重也觉</w:t>
      </w:r>
    </w:p>
    <w:p>
      <w:r>
        <w:t>得很奇怪，吃不胖却会变重。」「这样啊……」</w:t>
      </w:r>
    </w:p>
    <w:p>
      <w:r>
        <w:t>「那个……最过意不去的是，害你滑倒，还让你弄脏衣服了……真的非常地抱歉！」我低着头道歉。</w:t>
      </w:r>
    </w:p>
    <w:p>
      <w:r>
        <w:t>少女瞪大着眼：「哎呀，我又不是在骂你，你看你看，我很有力的。」她举起手臂，不断地举起放下、举起放</w:t>
      </w:r>
    </w:p>
    <w:p>
      <w:r>
        <w:t>下，有弹性的美乳也随之跳动，「制服的部份就……」下一秒少女冲出小屋，我愣了一下，也跟着跑出去。</w:t>
      </w:r>
    </w:p>
    <w:p>
      <w:r>
        <w:t>少女在雨中转圈，突然地跳起舞来，裙子虽因雨水而加重，但在她有活力地旋转下，内裤时而露出来，手臂也</w:t>
      </w:r>
    </w:p>
    <w:p>
      <w:r>
        <w:t>优雅地摆动着，她陶醉在雨水的世界……好美啊，我被这幅景象吸引着。</w:t>
      </w:r>
    </w:p>
    <w:p>
      <w:r>
        <w:t>「你看……变干净了吧……」少女高兴地拉着衣服示意。</w:t>
      </w:r>
    </w:p>
    <w:p>
      <w:r>
        <w:t>「……」哇……太可爱了……</w:t>
      </w:r>
    </w:p>
    <w:p>
      <w:r>
        <w:t>「你这样会冒啦！」我将她拉回小屋。</w:t>
      </w:r>
    </w:p>
    <w:p>
      <w:r>
        <w:t>沙沙沙沙……</w:t>
      </w:r>
    </w:p>
    <w:p>
      <w:r>
        <w:t>「嘻嘻嘻」少女得意地笑着。</w:t>
      </w:r>
    </w:p>
    <w:p>
      <w:r>
        <w:t>沙沙沙沙……</w:t>
      </w:r>
    </w:p>
    <w:p>
      <w:r>
        <w:t>我与她坐在小屋里看着外头惊人的雨势，她只是一直笑着。</w:t>
      </w:r>
    </w:p>
    <w:p>
      <w:r>
        <w:t>「嘻嘻嘻」</w:t>
      </w:r>
    </w:p>
    <w:p>
      <w:r>
        <w:t>「……」</w:t>
      </w:r>
    </w:p>
    <w:p>
      <w:r>
        <w:t>唉……现在是什么情况啊！？要不要说个话呢？虽然她很高兴现在，但这雨似乎会下一阵子，过不久一定会变</w:t>
      </w:r>
    </w:p>
    <w:p>
      <w:r>
        <w:t>得很尴尬，先自我介绍好了。</w:t>
      </w:r>
    </w:p>
    <w:p>
      <w:r>
        <w:t>「那个……我叫作」</w:t>
      </w:r>
    </w:p>
    <w:p>
      <w:r>
        <w:t>「我知道！」她打断我的话</w:t>
      </w:r>
    </w:p>
    <w:p>
      <w:r>
        <w:t>「你知道我的名字！？」惊讶的我不解地看着她。</w:t>
      </w:r>
    </w:p>
    <w:p>
      <w:r>
        <w:t>「恩」她点点头：「我叫雨姬」</w:t>
      </w:r>
    </w:p>
    <w:p>
      <w:r>
        <w:t>「……」雨姬，真特别的名字，会是外国人吗？可是又不太像，总之就是有种特别的感觉。</w:t>
      </w:r>
    </w:p>
    <w:p>
      <w:r>
        <w:t>「那个……雨姬……，请问我们友在哪见过面吗？」我谨慎地问她（我真的没甚么印象）「没有」雨姬摇摇头</w:t>
      </w:r>
    </w:p>
    <w:p>
      <w:r>
        <w:t>：「雨姬可是很厉害的呦，你的事我都知道喔……」「我的事！？」</w:t>
      </w:r>
    </w:p>
    <w:p>
      <w:r>
        <w:t>「雨姬就是雨天的公主喔……很棒吧……」她开心地举起双臂。</w:t>
      </w:r>
    </w:p>
    <w:p>
      <w:r>
        <w:t>（等一下！她根本没有回答我的问题，只是顾着说自己的事，她……该不会是个怪人吧！？）我盯着她看，结</w:t>
      </w:r>
    </w:p>
    <w:p>
      <w:r>
        <w:t>果她只是歪着头展开笑靥。</w:t>
      </w:r>
    </w:p>
    <w:p>
      <w:r>
        <w:t>（哈……真是可爱……）</w:t>
      </w:r>
    </w:p>
    <w:p>
      <w:r>
        <w:t>沙沙沙沙……</w:t>
      </w:r>
    </w:p>
    <w:p>
      <w:r>
        <w:t>雨姬不停地用她圆漉漉的大眼看着大雨降下，而我的视线不自主地飘到，她那被雨淋湿的制服下的粉红色胸罩，</w:t>
      </w:r>
    </w:p>
    <w:p>
      <w:r>
        <w:t>因为刚才冲到外面又淋了一下，制服更是彻底的透明。</w:t>
      </w:r>
    </w:p>
    <w:p>
      <w:r>
        <w:t>现在对我来说实在是太刺激了，却又不知该聊些什么……果然变得很尴尬……沙沙沙沙……</w:t>
      </w:r>
    </w:p>
    <w:p>
      <w:r>
        <w:t>「呐」雨姬突然开口「你有做过那种事吗？」她抱着小腿，下巴靠在膝盖上，看着地上。</w:t>
      </w:r>
    </w:p>
    <w:p>
      <w:r>
        <w:t>「哪种是！？」我反问（听到「那种事」当然脑中闪到色色的事。）「就是男女之间的那种事啊！」她抬起头</w:t>
      </w:r>
    </w:p>
    <w:p>
      <w:r>
        <w:t>看向我。</w:t>
      </w:r>
    </w:p>
    <w:p>
      <w:r>
        <w:t>「……」</w:t>
      </w:r>
    </w:p>
    <w:p>
      <w:r>
        <w:t>「没有」</w:t>
      </w:r>
    </w:p>
    <w:p>
      <w:r>
        <w:t>「那你会吗？」</w:t>
      </w:r>
    </w:p>
    <w:p>
      <w:r>
        <w:t>「大略知道一些，因为有看过……」（阿……我在说什么啊！？）「有看过！？有看过别人做那种事吗？」雨</w:t>
      </w:r>
    </w:p>
    <w:p>
      <w:r>
        <w:t>姬惊讶地睁着双眼。</w:t>
      </w:r>
    </w:p>
    <w:p>
      <w:r>
        <w:t>「不是这样啦！」无奈地低着头说：「只是……有看过一些……成人漫画和……影片……大概知道怎么做……」</w:t>
      </w:r>
    </w:p>
    <w:p>
      <w:r>
        <w:t>「……」</w:t>
      </w:r>
    </w:p>
    <w:p>
      <w:r>
        <w:t>「……」</w:t>
      </w:r>
    </w:p>
    <w:p>
      <w:r>
        <w:t>现在气氛变得更尴尬，她怎么会提这种事啊……而且我也为什么要说出来……沙沙沙沙……</w:t>
      </w:r>
    </w:p>
    <w:p>
      <w:r>
        <w:t>「那我们来做那种事吧！」雨姬平淡地说出这些话。</w:t>
      </w:r>
    </w:p>
    <w:p>
      <w:r>
        <w:t>「什么！？」我大叫。</w:t>
      </w:r>
    </w:p>
    <w:p>
      <w:r>
        <w:t>雨姬也被我的惊呼吓到，后来埋怨地说：「干嘛让人家说第二次啦！？」「不……不是啦！」我仓促地说着：</w:t>
      </w:r>
    </w:p>
    <w:p>
      <w:r>
        <w:t>「那种事要和喜欢的人做才可以啊！」「那……你有喜欢的人吗？」雨姬有点失望地问我。</w:t>
      </w:r>
    </w:p>
    <w:p>
      <w:r>
        <w:t>「……」在我脑海里出现一个女孩，她是我从小学就认识的好友，一直同班到国中，我只是将她当作是……好</w:t>
      </w:r>
    </w:p>
    <w:p>
      <w:r>
        <w:t>友在亲密一点的关系而已。</w:t>
      </w:r>
    </w:p>
    <w:p>
      <w:r>
        <w:t>「没有」我回答她。</w:t>
      </w:r>
    </w:p>
    <w:p>
      <w:r>
        <w:t>「那我们来做吧！」雨姬顺事地将手贴着我的胸膛。</w:t>
      </w:r>
    </w:p>
    <w:p>
      <w:r>
        <w:t>「等……等一下！」我抓住她的肩膀：「那雨姬呢？你有喜欢的人吗？还有……你……有做过……吗？」「没</w:t>
      </w:r>
    </w:p>
    <w:p>
      <w:r>
        <w:t>有」雨姬摇摇头「我……还是个……处女……我……」她额头靠在我胸膛。</w:t>
      </w:r>
    </w:p>
    <w:p>
      <w:r>
        <w:t>「那你更应该珍惜第一次啊！」我摸着她的头说着。</w:t>
      </w:r>
    </w:p>
    <w:p>
      <w:r>
        <w:t>「我知道」（恩……你知道就好。）</w:t>
      </w:r>
    </w:p>
    <w:p>
      <w:r>
        <w:t>「我喜欢你！所……所以……我想把我的第一次献给你！」（这样啊……原来你喜欢的人是我啊，那就没办法</w:t>
      </w:r>
    </w:p>
    <w:p>
      <w:r>
        <w:t>了。）「……」</w:t>
      </w:r>
    </w:p>
    <w:p>
      <w:r>
        <w:t>「……」</w:t>
      </w:r>
    </w:p>
    <w:p>
      <w:r>
        <w:t>雨姬喜欢我！？</w:t>
      </w:r>
    </w:p>
    <w:p>
      <w:r>
        <w:t>沙沙沙沙……</w:t>
      </w:r>
    </w:p>
    <w:p>
      <w:r>
        <w:t>「好大……」雨姬圆漉漉的大眼盯着我的肉棒。</w:t>
      </w:r>
    </w:p>
    <w:p>
      <w:r>
        <w:t>「这只是平时的大小而已。」</w:t>
      </w:r>
    </w:p>
    <w:p>
      <w:r>
        <w:t>「还会变得更大吗！？」她惊讶地盯着肉棒。</w:t>
      </w:r>
    </w:p>
    <w:p>
      <w:r>
        <w:t>「一……一开始要怎么做？」雨姬羞涩地问我。</w:t>
      </w:r>
    </w:p>
    <w:p>
      <w:r>
        <w:t>「那就……先帮我舔师我的肉棒吧！」</w:t>
      </w:r>
    </w:p>
    <w:p>
      <w:r>
        <w:t>「恩……这样吗？」桃红色的嘴唇逼近肉棒，伸出小巧的舌头，雨姬的舌尖来回地舔舐肉棒，不断地舔到龟头，</w:t>
      </w:r>
    </w:p>
    <w:p>
      <w:r>
        <w:t>小幅度快速地舔舐龟头前部，然后用舌尖撑开泌尿口。</w:t>
      </w:r>
    </w:p>
    <w:p>
      <w:r>
        <w:t>「恩……唔……」</w:t>
      </w:r>
    </w:p>
    <w:p>
      <w:r>
        <w:t>「会痛吗！？」雨姬担心地问我。</w:t>
      </w:r>
    </w:p>
    <w:p>
      <w:r>
        <w:t>「哈，不，很舒服，你的舌技真厉害！」</w:t>
      </w:r>
    </w:p>
    <w:p>
      <w:r>
        <w:t>「嘿嘿……」她得意地笑着「我可以再品尝它吗？」「当然没问题。」</w:t>
      </w:r>
    </w:p>
    <w:p>
      <w:r>
        <w:t>「嘿」雨姬兴奋地再次舔舐肉棒，一手握着肉棒，一手托着子孙袋，从龟头到根部来回地舔舐「恩……好棒…</w:t>
      </w:r>
    </w:p>
    <w:p>
      <w:r>
        <w:t>…啾……」雨姬将龟头含入口中，轻轻地用她那健康的牙齿咬住，舌头不停地翻搅肉棒。</w:t>
      </w:r>
    </w:p>
    <w:p>
      <w:r>
        <w:t>「唔……这样子刺激……我快要射出来了！」</w:t>
      </w:r>
    </w:p>
    <w:p>
      <w:r>
        <w:t>雨姬开始前后移动头部，肉棒在柔软又湿润的口腔中发出滋啾滋啾的声音「恩……啾……啾……」她加快移动</w:t>
      </w:r>
    </w:p>
    <w:p>
      <w:r>
        <w:t>的速度。</w:t>
      </w:r>
    </w:p>
    <w:p>
      <w:r>
        <w:t>「唔……要射了」肉棒一阵脉动，精液注入雨姬的喉咙深处。</w:t>
      </w:r>
    </w:p>
    <w:p>
      <w:r>
        <w:t>「唔！」肉棒离开口腔，继续将白色的浓稠物射在她的脸上「这是……精液……有种野性的味道」吐出口中的</w:t>
      </w:r>
    </w:p>
    <w:p>
      <w:r>
        <w:t>精液闻着。</w:t>
      </w:r>
    </w:p>
    <w:p>
      <w:r>
        <w:t>沙沙沙沙……</w:t>
      </w:r>
    </w:p>
    <w:p>
      <w:r>
        <w:t>「接着……换我来服务你吧！」雨姬吃惊地盯着我，我张开她的双腿，手指隔着内裤抚摸着她的性器。</w:t>
      </w:r>
    </w:p>
    <w:p>
      <w:r>
        <w:t>「恩……阿……我们要开始做那种事了！？」</w:t>
      </w:r>
    </w:p>
    <w:p>
      <w:r>
        <w:t>「不，在那之前要将你这里弄湿。」拉开内裤，指腹抚摸着秘裂处，捏捏突起的阴核「恩……」接着两指伸入</w:t>
      </w:r>
    </w:p>
    <w:p>
      <w:r>
        <w:t>雨姬的小穴，画圆地转动手指。</w:t>
      </w:r>
    </w:p>
    <w:p>
      <w:r>
        <w:t>「恩……恩……」雨姬娇滴滴地呻吟着。</w:t>
      </w:r>
    </w:p>
    <w:p>
      <w:r>
        <w:t>我加强力道，搅弄着湿滑的蜜壶……</w:t>
      </w:r>
    </w:p>
    <w:p>
      <w:r>
        <w:t>「阿……好热……我要去了……哈……阿阿……」爱液向四周飞喷。</w:t>
      </w:r>
    </w:p>
    <w:p>
      <w:r>
        <w:t>「哈……哈……我想要……拜托……快和我做那种事，我想要让你的肉棒插入我的小穴中！」雨姬双手伸向我，</w:t>
      </w:r>
    </w:p>
    <w:p>
      <w:r>
        <w:t>湿漉漉的大眼淫荡地期盼着肉棒的插入。</w:t>
      </w:r>
    </w:p>
    <w:p>
      <w:r>
        <w:t>看着她的表情让我更加的兴奋。</w:t>
      </w:r>
    </w:p>
    <w:p>
      <w:r>
        <w:t>我捧着她的脸颊，亲吻了她那柔软的樱桃小口，我俩的舌头不停地缠绵着，我将双手移到她的胸前，扯开她的</w:t>
      </w:r>
    </w:p>
    <w:p>
      <w:r>
        <w:t>制服，拉起胸罩，搓揉着她那坚挺的美胸。</w:t>
      </w:r>
    </w:p>
    <w:p>
      <w:r>
        <w:t>「恩……哈……哈」我俩嘴唇分开，唾液在舌尖黏起一道丝线。</w:t>
      </w:r>
    </w:p>
    <w:p>
      <w:r>
        <w:t>我亲吻雨姬的脖子、锁骨，然后向下到乳头，在我不停地轻咬即吸吮后，樱花色的乳头以坚挺地竖立着。</w:t>
      </w:r>
    </w:p>
    <w:p>
      <w:r>
        <w:t>「恩……恩……好舒服……好有感觉……」雨姬羞耻地遮着脸说。</w:t>
      </w:r>
    </w:p>
    <w:p>
      <w:r>
        <w:t>我继续往下亲吻，吻到肚脐，吻到性器，我将大阴唇往外掰开，粉红色的黏膜与小穴无遮蔽地露出，我舔舐小</w:t>
      </w:r>
    </w:p>
    <w:p>
      <w:r>
        <w:t>穴口的蜜轮，用舌尖快速地挑逗阴核。</w:t>
      </w:r>
    </w:p>
    <w:p>
      <w:r>
        <w:t>「恩……阿……阿阿……」雨姬再度高潮。</w:t>
      </w:r>
    </w:p>
    <w:p>
      <w:r>
        <w:t>「哈……哈……呐……我们来做吧！」雨姬红着脸喘息。</w:t>
      </w:r>
    </w:p>
    <w:p>
      <w:r>
        <w:t>沙沙沙沙……</w:t>
      </w:r>
    </w:p>
    <w:p>
      <w:r>
        <w:t>「那……我要插进去啰！」我将龟头抵靠着雨姬湿润的腔口。</w:t>
      </w:r>
    </w:p>
    <w:p>
      <w:r>
        <w:t>「恩」她点头示意。</w:t>
      </w:r>
    </w:p>
    <w:p>
      <w:r>
        <w:t>我慢慢地将肉棒推入甬道，雨姬的腔口十分地狭小，黏膜构成的穴口绞住龟头，我集中力道推进。</w:t>
      </w:r>
    </w:p>
    <w:p>
      <w:r>
        <w:t>「恩！」雨姬缩了一下，肉棒总算滑入腔穴之中，腔穴紧紧地包住肉棒。</w:t>
      </w:r>
    </w:p>
    <w:p>
      <w:r>
        <w:t>雨姬咬着牙不停地颤抖，我亲吻她的双唇，雨姬忍痛微笑看我。</w:t>
      </w:r>
    </w:p>
    <w:p>
      <w:r>
        <w:t>我持续地向前挺进，直到……</w:t>
      </w:r>
    </w:p>
    <w:p>
      <w:r>
        <w:t>「阿阿……」雨姬的哀叫声雨雨声不绝於耳。</w:t>
      </w:r>
    </w:p>
    <w:p>
      <w:r>
        <w:t>「很痛吗？」我停下来担心地问。</w:t>
      </w:r>
    </w:p>
    <w:p>
      <w:r>
        <w:t>「恩……有一点……不过没关系……我们……终於结合在一起了！」雨姬泛着泪光笑着回答。</w:t>
      </w:r>
    </w:p>
    <w:p>
      <w:r>
        <w:t>「恩，对呀……」我再次亲吻她的樱桃小口：「那……那我要开始动啰……」「恩」雨姬微笑地点头。</w:t>
      </w:r>
    </w:p>
    <w:p>
      <w:r>
        <w:t>我开始前后抽插。</w:t>
      </w:r>
    </w:p>
    <w:p>
      <w:r>
        <w:t>沙沙沙沙……</w:t>
      </w:r>
    </w:p>
    <w:p>
      <w:r>
        <w:t>「阿阿……好热……肉棒不停地搅动我的小穴。」雨姬愉悦地呻吟着「恩……哈……好舒服……」腔穴已经渐</w:t>
      </w:r>
    </w:p>
    <w:p>
      <w:r>
        <w:t>渐地松弛，肉棒在腔穴内不断地与湿润的腔壁摩擦，发出滋啾滋啾的淫荡声音。</w:t>
      </w:r>
    </w:p>
    <w:p>
      <w:r>
        <w:t>我双手扣住雨姬的腰部，强力地突刺。</w:t>
      </w:r>
    </w:p>
    <w:p>
      <w:r>
        <w:t>「阿……这么用力……顶……顶到子宫了……」「恩……哈……我要去了……我要去了……」</w:t>
      </w:r>
    </w:p>
    <w:p>
      <w:r>
        <w:t>「唔……我也要射了……」</w:t>
      </w:r>
    </w:p>
    <w:p>
      <w:r>
        <w:t>「阿……阿……我们一起高潮吧……」雨姬环抱住我的脖子，身体弯成弓形。</w:t>
      </w:r>
    </w:p>
    <w:p>
      <w:r>
        <w:t>「阿……阿阿……」雨姬达到绝顶。</w:t>
      </w:r>
    </w:p>
    <w:p>
      <w:r>
        <w:t>我也全力插她的小穴，将精液全部注入子宫，注满整个腔穴，甚至与雨姬的爱液一起喷出腔外。</w:t>
      </w:r>
    </w:p>
    <w:p>
      <w:r>
        <w:t>「哈……哈……」我将肉棒拔出。</w:t>
      </w:r>
    </w:p>
    <w:p>
      <w:r>
        <w:t>象徵着贞操的血丝伴随着黏稠的爱液，与精液不断地从腔内流出。</w:t>
      </w:r>
    </w:p>
    <w:p>
      <w:r>
        <w:t>沙沙沙沙……</w:t>
      </w:r>
    </w:p>
    <w:p>
      <w:r>
        <w:t>我们深情地凝视对方，亲吻对方，抚摸着对方，继续结合在一起。</w:t>
      </w:r>
    </w:p>
    <w:p>
      <w:r>
        <w:t>反覆地达到高潮，直到我们竭尽所有体力。</w:t>
      </w:r>
    </w:p>
    <w:p>
      <w:r>
        <w:t>沙沙沙沙……</w:t>
      </w:r>
    </w:p>
    <w:p>
      <w:r>
        <w:t>雨不停地下着……</w:t>
      </w:r>
    </w:p>
    <w:p>
      <w:r>
        <w:t>呱……呱……</w:t>
      </w:r>
    </w:p>
    <w:p>
      <w:r>
        <w:t>啾啾……</w:t>
      </w:r>
    </w:p>
    <w:p>
      <w:r>
        <w:t>「恩……雨停了！」强烈的阳光照得我睁不开眼，「唔，刚才明明就还在下大雨啊！怎么突然……」我想起还</w:t>
      </w:r>
    </w:p>
    <w:p>
      <w:r>
        <w:t>有一位伴侣。</w:t>
      </w:r>
    </w:p>
    <w:p>
      <w:r>
        <w:t>转身呼唤她：「雨姬……已经放……」（已经放晴了）在心里讲完本来要说的话，雨姬她已经不知去向，完全</w:t>
      </w:r>
    </w:p>
    <w:p>
      <w:r>
        <w:t>没有看见她的身影。</w:t>
      </w:r>
    </w:p>
    <w:p>
      <w:r>
        <w:t>（先离开了吗？）我疑惑地想着。</w:t>
      </w:r>
    </w:p>
    <w:p>
      <w:r>
        <w:t>我与这名少女……雨姬，极为短暂的相识与热恋，我在这短暂的时间，不知道攻陷了几次她的身体，我们沉浸</w:t>
      </w:r>
    </w:p>
    <w:p>
      <w:r>
        <w:t>在激烈的欲望之中。</w:t>
      </w:r>
    </w:p>
    <w:p>
      <w:r>
        <w:t>我们就像是……六月的雨，降临得极其突然，激烈又磅礴的雨势，离开的也无声无息。</w:t>
      </w:r>
    </w:p>
    <w:p>
      <w:r>
        <w:t>但是，这并不代表事情没发生过，雨后留下的水洼就是最佳的证明。</w:t>
      </w:r>
    </w:p>
    <w:p>
      <w:r>
        <w:t>而我们也是如此……</w:t>
      </w:r>
    </w:p>
    <w:p>
      <w:r>
        <w:t>我离开小屋，牵着脚踏车，迈向归路。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