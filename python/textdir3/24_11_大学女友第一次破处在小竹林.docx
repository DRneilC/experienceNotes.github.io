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大学女友第一次破处在小竹林</w:t>
      </w:r>
    </w:p>
    <w:p>
      <w:r>
        <w:t>我叫苏尘，今年大三了，平时喜欢运动，打打篮球什么的，一米八一的身高，身体长的也比较匀称，至于相貌，</w:t>
      </w:r>
    </w:p>
    <w:p>
      <w:r>
        <w:t>哈哈，肯定是不丑了，所以女朋友从高中开始，也交了几个，不过，我这人要求比较高，开始交的三个，由于有些</w:t>
      </w:r>
    </w:p>
    <w:p>
      <w:r>
        <w:t>方面不符合我的审美观，勉强坚持半年也就分手了，我这人又比较保守，认为不娶人家，还是不要和人家做那种事</w:t>
      </w:r>
    </w:p>
    <w:p>
      <w:r>
        <w:t>情的好，所以一直都是处男，憋的好辛苦啊，直到大二遇到了，我现在的女朋友，我的生活终于发生了变化。</w:t>
      </w:r>
    </w:p>
    <w:p>
      <w:r>
        <w:t>我现在的女朋友叫林语，身高一米六六，先不说身材，就那长相和气质，简直就让我一见钟情，小语是属于那</w:t>
      </w:r>
    </w:p>
    <w:p>
      <w:r>
        <w:t>种文静型的，脸是瓜子脸又稍微圆一点，眼睛经常眯起来，而一笑又会变成弯弯的，很迷人，嘴唇很性感，第一次</w:t>
      </w:r>
    </w:p>
    <w:p>
      <w:r>
        <w:t>见到，我就想上去咬一口，皮肤更是嫩嫩的，没的说，摸上去，手都会麻麻的颤抖起来，有种触电的感觉，一头披</w:t>
      </w:r>
    </w:p>
    <w:p>
      <w:r>
        <w:t>肩的长发，风一吹就会飘散开来，让文静的小语有一点点野性，哈哈，所以后来我坚决不同意她去剪短发。</w:t>
      </w:r>
    </w:p>
    <w:p>
      <w:r>
        <w:t>再来说说小语的身材，一米六六的个子，八十六斤的体重，但是看起来很健康，虽然身上基本上都没有什么肌</w:t>
      </w:r>
    </w:p>
    <w:p>
      <w:r>
        <w:t>肉，但由于我经常拉她出来运动运动，所以身材保持的非常好，乳房正好够我一个手握住，细细的小蛮腰，微微发</w:t>
      </w:r>
    </w:p>
    <w:p>
      <w:r>
        <w:t>挺的屁股，还有那滑嫩细长的大腿，弧线完美的小腿和我最爱不释手的两只小脚，真是让人喷血，所以我经常想，</w:t>
      </w:r>
    </w:p>
    <w:p>
      <w:r>
        <w:t>如果不是小语那相貌长的太温婉，而气质又太文静，充满了书卷气，任何人都会把她当成性感女神的，哈哈，想想</w:t>
      </w:r>
    </w:p>
    <w:p>
      <w:r>
        <w:t>我还真幸福。</w:t>
      </w:r>
    </w:p>
    <w:p>
      <w:r>
        <w:t>认识小语完全是一种缘分，她是大一新生，我当时是大二，新生刚入校没几天，有一天寝室的小虎来叫我，说</w:t>
      </w:r>
    </w:p>
    <w:p>
      <w:r>
        <w:t>新生里我们系新来了三个美女，他一见钟情了一个古典和现代完美结合的美女，说气质和相貌完全是古典的，而身</w:t>
      </w:r>
    </w:p>
    <w:p>
      <w:r>
        <w:t>材又完全是现代的性感，要拉我去看看，让我开开眼，我正无事，就跟小虎跑了去。</w:t>
      </w:r>
    </w:p>
    <w:p>
      <w:r>
        <w:t>到了新生军训的地方，小虎给我往人堆里指了指，我就看见了小语，虽然当时是第一次见到，我就完全晕了，</w:t>
      </w:r>
    </w:p>
    <w:p>
      <w:r>
        <w:t>简直就是我的女神，所有军训的新生都穿着迷彩服，可还是不能掩盖住小语的光彩，我的眼睛都直了，足足呆了有</w:t>
      </w:r>
    </w:p>
    <w:p>
      <w:r>
        <w:t>十秒钟，这时感觉有人打了我头一下，我才回过神来，小虎冲我不满的说：「我让你来看看，你怎么就这样了，你</w:t>
      </w:r>
    </w:p>
    <w:p>
      <w:r>
        <w:t>可别起什么歪心。」我当时心里只有一个念头，这就是我这辈子的希望了，如果没有她，我这以后的生活还有什么</w:t>
      </w:r>
    </w:p>
    <w:p>
      <w:r>
        <w:t>光彩，我一定要追到手，我什么也不管了。</w:t>
      </w:r>
    </w:p>
    <w:p>
      <w:r>
        <w:t>我冲小虎嘿嘿一笑，「小虎，我也不跟你说假话，这个女生我是追定了，咱们是好兄弟，咱们一起追，谁追到</w:t>
      </w:r>
    </w:p>
    <w:p>
      <w:r>
        <w:t>了，别人不许眼红，只是别便宜了别人，你看怎么样？」小虎一跳老高，「好你个小尘，挖墙角挖到我这里了。」</w:t>
      </w:r>
    </w:p>
    <w:p>
      <w:r>
        <w:t>我不好意思的又笑了笑，「好兄弟，这可是关系我一辈子的幸福啊，可不能怪我不讲意气，再说了，我们机会平等，</w:t>
      </w:r>
    </w:p>
    <w:p>
      <w:r>
        <w:t>谁也不吃亏啊，好了，晚上请你吃饭去，你说去哪儿就去哪儿，咱们好好研究研究，千万可别便宜了别人。」小虎</w:t>
      </w:r>
    </w:p>
    <w:p>
      <w:r>
        <w:t>瞪了我足足有半分钟，「算你狠，好，我们就各凭本事，今天晚上先宰你一顿再说。」大家不要着急，我前边是罗</w:t>
      </w:r>
    </w:p>
    <w:p>
      <w:r>
        <w:t>嗦了一点，但是每当我想起当时的情景还会心跳的很，所以也就多说了两句，现在，我废话少说，总之在经历了一</w:t>
      </w:r>
    </w:p>
    <w:p>
      <w:r>
        <w:t>个多月的疯狂追求之后，我终于击败多个竞争对手抱得美人归了，别看我现在说的轻松，可当时把我弄的可是筋疲</w:t>
      </w:r>
    </w:p>
    <w:p>
      <w:r>
        <w:t>力尽，费劲心思，天天找机会接近她，给她买早饭，上图书馆陪她看书，也多亏我平时文学功底厚，又加上小语太</w:t>
      </w:r>
    </w:p>
    <w:p>
      <w:r>
        <w:t>单纯，涉世不深，我又下手迅速，嘿嘿，终于在一次精心设计的浪漫环境下感动了她，答应做我女朋友了，那还是</w:t>
      </w:r>
    </w:p>
    <w:p>
      <w:r>
        <w:t>找朋友帮忙，买了几十根粗粗的蜡烛，在校园的竹林小道上摆上心字型，又献上一朵蓝色妖姬，这才成功。小虎也</w:t>
      </w:r>
    </w:p>
    <w:p>
      <w:r>
        <w:t>足足有一个星期没理我，哈哈。</w:t>
      </w:r>
    </w:p>
    <w:p>
      <w:r>
        <w:t>就这样，我们慢慢发展了起来，从开始的牵牵手，到可以抱抱，到第一次亲吻，那真是美妙的一刻，我们的感</w:t>
      </w:r>
    </w:p>
    <w:p>
      <w:r>
        <w:t>情在稳定的发展着，直到我生日那天，小语终于同意跟我迈出了最关键的一步。</w:t>
      </w:r>
    </w:p>
    <w:p>
      <w:r>
        <w:t>生日真的是一个很好的机会，我常常这样想，就是在我２１岁生日那一天晚上，我彻底得到了小语的身心。</w:t>
      </w:r>
    </w:p>
    <w:p>
      <w:r>
        <w:t>那天我们两个吃完饭，在校园里走着，我把小语拉到篮球场后边的小竹林里，抱着她，深深的和小语吻着，这</w:t>
      </w:r>
    </w:p>
    <w:p>
      <w:r>
        <w:t>是我这半个月来，每天都要做的功课，享受着舌头在小语嘴里那份痴缠，我下边又硬了起来，每次抱着小语，下边</w:t>
      </w:r>
    </w:p>
    <w:p>
      <w:r>
        <w:t>都会硬起来，可是我都尽量不让它碰到小语，怕小语还接受不了，可今天，我突然想借着我生日的机会再放肆一点。</w:t>
      </w:r>
    </w:p>
    <w:p>
      <w:r>
        <w:t>于是，我一边在嘴里把小语的舌头吸到我嘴里，轻咬着，吮吸着，一边把抱着小语腰的手往下滑了点，搂到了</w:t>
      </w:r>
    </w:p>
    <w:p>
      <w:r>
        <w:t>她翘翘的小屁股，轻轻的在上边抚摩了起来，小语身体明显颤抖了一下，可也没有反抗，只是把身体软软的靠在了</w:t>
      </w:r>
    </w:p>
    <w:p>
      <w:r>
        <w:t>我的怀里，我心里不由大喜，于是手上用力，按着小语的屁股贴向了我的下体，当身体接触的那一刻，我的鸡巴又</w:t>
      </w:r>
    </w:p>
    <w:p>
      <w:r>
        <w:t>涨了一点，我用这明显的突起，顶到小语的小腹上，不断慢慢的摩擦着，小语呼吸也粗重了起来，环着我脖子的双</w:t>
      </w:r>
    </w:p>
    <w:p>
      <w:r>
        <w:t>手也紧了紧。</w:t>
      </w:r>
    </w:p>
    <w:p>
      <w:r>
        <w:t>我看小语一点都不反感，胆子也大了起来，我左手继续不断捏着她那充满弹性的屁股，右手顺着她的后背摸了</w:t>
      </w:r>
    </w:p>
    <w:p>
      <w:r>
        <w:t>上来，然后掀起她的上衣，把手伸了进去，哇，天哪，手感太好了，那种光滑而又充满肉感的身体，我手开始颤抖</w:t>
      </w:r>
    </w:p>
    <w:p>
      <w:r>
        <w:t>了起来，可这时候不是颤抖的时候，我又往上摸到了小语那挺挺的胸部，小语平时不怎么穿紧身的衣服，所以看起</w:t>
      </w:r>
    </w:p>
    <w:p>
      <w:r>
        <w:t>来，胸部不是很大的样子，可今天一摸到，才感觉真是很丰满，我把乳罩往上推了推，右手真实的握住了小语那光</w:t>
      </w:r>
    </w:p>
    <w:p>
      <w:r>
        <w:t>滑丰满的乳房，小语「恩」了一声，把舌头从我嘴里抽了出来，我心里想，这下坏了，看来我太着急了，小语不高</w:t>
      </w:r>
    </w:p>
    <w:p>
      <w:r>
        <w:t>兴了，我刚要说话，只见小愈瞪了我一眼，小声说：「色狼。」我呆了一下，小语又把嘴凑了上来，主动贴上我的</w:t>
      </w:r>
    </w:p>
    <w:p>
      <w:r>
        <w:t>嘴，找到我的舌头，很狂野的吮吸了起来。</w:t>
      </w:r>
    </w:p>
    <w:p>
      <w:r>
        <w:t>我也反应了过来，双手立刻攀上小语的乳房，把乳罩从后边解开，肆无忌惮的享受起来，双手感觉着乳房的滑</w:t>
      </w:r>
    </w:p>
    <w:p>
      <w:r>
        <w:t>腻，不时还轻轻的捏着乳头，小语好象也动了情，乳头也硬了起来，凭我多年看Ａ片和小说的经验，我知道，小语</w:t>
      </w:r>
    </w:p>
    <w:p>
      <w:r>
        <w:t>肯定也来了性欲。</w:t>
      </w:r>
    </w:p>
    <w:p>
      <w:r>
        <w:t>小语这时不停的吮吸着我的舌头，双手紧紧搂着我，下体也不断和我摩擦着，我把手伸向了小语的腰带，她今</w:t>
      </w:r>
    </w:p>
    <w:p>
      <w:r>
        <w:t>天穿的是牛仔裤，我摸索着解开她的腰带和裤扣，手伸了进去，手贴着那层薄薄的内裤，滑到了小语的大腿，说了</w:t>
      </w:r>
    </w:p>
    <w:p>
      <w:r>
        <w:t>你可能不信，并不是我想直接滑下去，主要是小语的皮肤好光滑，我一时还没反应过来，手就自然的滑了下去。</w:t>
      </w:r>
    </w:p>
    <w:p>
      <w:r>
        <w:t>我双手不断在小语大腿上摸着，不时的还轻轻的拧几下她那滑滑的大腿内侧，终于，我再也忍不住了，我激动</w:t>
      </w:r>
    </w:p>
    <w:p>
      <w:r>
        <w:t>的把小语放倒在竹林的草地上，由于已经是秋天了，所以草地干干的，然后压在了小语的身上，小语这时突然清醒</w:t>
      </w:r>
    </w:p>
    <w:p>
      <w:r>
        <w:t>了，她也明白我要干什么了，她推了我一下，「别，尘，别在这里，会有人的。」我已经顾不了那许多了，我一边</w:t>
      </w:r>
    </w:p>
    <w:p>
      <w:r>
        <w:t>把我的裤子和内裤退到膝盖，一边说：「宝贝，没事的，没人来，别害怕，我忍不住了。」小语哆嗦了一下，又推</w:t>
      </w:r>
    </w:p>
    <w:p>
      <w:r>
        <w:t>我，「尘，别在这里，好丢人啊。」我也不说什么了，拉着小语的牛仔裤和内裤，也褪到了膝盖，然后就压了上去，</w:t>
      </w:r>
    </w:p>
    <w:p>
      <w:r>
        <w:t>小语浑身颤抖了一下，紧紧抓着我的胳膊，也不再说话了。</w:t>
      </w:r>
    </w:p>
    <w:p>
      <w:r>
        <w:t>由于我俩都是第一次，又特紧张，小语又穿着牛仔裤，我的小弟弟在小语的双腿间顶了好几次，都没有成功，</w:t>
      </w:r>
    </w:p>
    <w:p>
      <w:r>
        <w:t>我看没有办法，就翻起来，把小语的牛仔裤和内裤完全脱下来，然后把我的裤子也脱下来，给小语垫到屁股下，然</w:t>
      </w:r>
    </w:p>
    <w:p>
      <w:r>
        <w:t>后分开小语的双腿，小语这时闭着眼，双手又紧紧抓住了我的胳膊，我摸了摸她的脸蛋，又俯下身亲了她一下，说</w:t>
      </w:r>
    </w:p>
    <w:p>
      <w:r>
        <w:t>：「亲爱的，别怕，我会慢点的。」然后，我双手分开小语的双腿，身子俯到小雨的身上，用手摸了摸小雨那已经</w:t>
      </w:r>
    </w:p>
    <w:p>
      <w:r>
        <w:t>湿润的小穴，扶着硬硬的鸡巴，挺了进去。</w:t>
      </w:r>
    </w:p>
    <w:p>
      <w:r>
        <w:t>小语哼了一声，紧紧搂住我。</w:t>
      </w:r>
    </w:p>
    <w:p>
      <w:r>
        <w:t>我鸡巴一进去，立刻感到一种紧紧的包围感，还有一种暖暖的感觉，我屁股用力，慢慢的动了一下，小语又哼</w:t>
      </w:r>
    </w:p>
    <w:p>
      <w:r>
        <w:t>了一下，「尘，好疼，你轻点。」我找到小语的嘴，吻了下去，同时，腰部也慢慢用力，屁股一下一下的往下沉，</w:t>
      </w:r>
    </w:p>
    <w:p>
      <w:r>
        <w:t>鸡巴在小语的小穴里慢慢的抽动着，在大概进了三分之一的时候，鸡巴突然感到了一点阻碍，我也明白了那是小语</w:t>
      </w:r>
    </w:p>
    <w:p>
      <w:r>
        <w:t>的处女膜，我停在那里，嘴凑到小语的耳边，把她的耳垂含在嘴里吸了一下，然后轻轻的说：「宝贝，忍一下，会</w:t>
      </w:r>
    </w:p>
    <w:p>
      <w:r>
        <w:t>有点痛。」小语轻轻点了点头。</w:t>
      </w:r>
    </w:p>
    <w:p>
      <w:r>
        <w:t>我这时也顾不了许多了，也是第一次，没有什么经验，于是屁股往下一沉，就顶了过去，小语啊的一声叫了出</w:t>
      </w:r>
    </w:p>
    <w:p>
      <w:r>
        <w:t>来，「啊，好疼啊，尘。」我赶紧抱住小语，轻轻的吻着她，也不敢再动了，过了一会儿，小雨用力咬了我肩膀一</w:t>
      </w:r>
    </w:p>
    <w:p>
      <w:r>
        <w:t>口，说：「色狼，一点也不心疼我。」我立刻用力抱住小语，刚要说话，小语又说：「尘，你慢点来，我不怕，你</w:t>
      </w:r>
    </w:p>
    <w:p>
      <w:r>
        <w:t>慢点就行。」我激动的狠狠的亲了小语一口，然后慢慢的屁股又开始一下一下动了起来，我双手往下，抬起小语的</w:t>
      </w:r>
    </w:p>
    <w:p>
      <w:r>
        <w:t>屁股，慢慢动着，小语好象也适应了这种感觉，屁股也主动的配合着我的抽动，这时我的鸡巴终于也全根没入了，</w:t>
      </w:r>
    </w:p>
    <w:p>
      <w:r>
        <w:t>顶到了小语的子宫，感觉她在一下一下的吸着我，我都舍不得再退出来。</w:t>
      </w:r>
    </w:p>
    <w:p>
      <w:r>
        <w:t>我手从小语的屁股拿开，把她的上衣推上去，开始玩着她的乳房，嘴也移过来，咬着小语的乳头，含着，吮吸</w:t>
      </w:r>
    </w:p>
    <w:p>
      <w:r>
        <w:t>着，同时，下体也抽了出来，又慢慢的一下一下往里进着，这次明显顺利了许多，小语抚摩着我的头发，双腿翘起</w:t>
      </w:r>
    </w:p>
    <w:p>
      <w:r>
        <w:t>来，挂到我的腰部，屁股也一下一下迎合着我的进攻。</w:t>
      </w:r>
    </w:p>
    <w:p>
      <w:r>
        <w:t>我看小语适应了这个节奏，于是放开胆子，加快了抽动的频率，由开始的六下变成五下，又变成三下就插到底，</w:t>
      </w:r>
    </w:p>
    <w:p>
      <w:r>
        <w:t>小语轻轻的哼着，可能是怕有人会路过这里听到，她也不敢叫出来，脸蛋红红的，十分诱人。</w:t>
      </w:r>
    </w:p>
    <w:p>
      <w:r>
        <w:t>我突然我鸡巴整根拔出来，只留龟头一点在小语的小穴，然后猛的全根没入，大腿也猛的撞在了小语的屁股上，</w:t>
      </w:r>
    </w:p>
    <w:p>
      <w:r>
        <w:t>小语「啊」的一下叫出了声，用手狠狠的打了我一下。</w:t>
      </w:r>
    </w:p>
    <w:p>
      <w:r>
        <w:t>我色色的笑了一下，又扶着小语的大腿动了起来，由于是第一次，又是在竹林中，小语又是这么的诱人，我感</w:t>
      </w:r>
    </w:p>
    <w:p>
      <w:r>
        <w:t>觉自己马上就快射了，以前看小说，快射的时候都是要冷静一下，可以多坚持会儿，于是我也就慢下来，准备冷静</w:t>
      </w:r>
    </w:p>
    <w:p>
      <w:r>
        <w:t>一下，可是，这时小语竟然双手搂到我的屁股，一边摸着，一边按着我的屁股，而她自己也下身耸动着，用力配合</w:t>
      </w:r>
    </w:p>
    <w:p>
      <w:r>
        <w:t>着我，我再也忍不住了，双手再次抬起小语的大腿，鸡巴用力的一下顶到了底，然后加快频率狠狠的抽插着，小语</w:t>
      </w:r>
    </w:p>
    <w:p>
      <w:r>
        <w:t>紧紧咬着嘴唇，闭着眼，配合着我。</w:t>
      </w:r>
    </w:p>
    <w:p>
      <w:r>
        <w:t>我用手不来回摸着小语的大腿，而鸡巴不停的快速抽插，终于，鸡巴一下顶到底，身体整个压在小语身上，屁</w:t>
      </w:r>
    </w:p>
    <w:p>
      <w:r>
        <w:t>股猛的缩了一下，精液喷了出去。小语紧紧的搂着我，双腿缠在我的腰上，身体也微微颤抖着，我感觉我全身酥麻</w:t>
      </w:r>
    </w:p>
    <w:p>
      <w:r>
        <w:t>麻的，精神愉悦到了极点，精子全射进了小语的身体里，射完之后，我继续趴在小语的身体上，咬着小语的舌头，</w:t>
      </w:r>
    </w:p>
    <w:p>
      <w:r>
        <w:t>而手又不规矩的揉着小语的乳房。</w:t>
      </w:r>
    </w:p>
    <w:p>
      <w:r>
        <w:t>过了大概三分钟，小语动了动，我感觉我的鸡巴在小语的小穴里竟然又硬了起来，于是屁股跟着动了动，小语</w:t>
      </w:r>
    </w:p>
    <w:p>
      <w:r>
        <w:t>咬了我的嘴唇一下，狠狠的说：「快点起来，穿衣服，好丢人。」我哈哈笑了一下，想了想，毕竟是第一次，还是</w:t>
      </w:r>
    </w:p>
    <w:p>
      <w:r>
        <w:t>在外边，小语这么疼，还是别放肆了。于是赶紧起来，温柔的帮小语把下体的血迹和精液擦了擦，给她穿好衣服，</w:t>
      </w:r>
    </w:p>
    <w:p>
      <w:r>
        <w:t>送回了寝室。而我则回味着刚才短暂又美妙的过程，回了寝室。</w:t>
      </w:r>
    </w:p>
    <w:p>
      <w:r>
        <w:t>今天就先写到这儿了，头一次写出这些，好累啊，也不知道写的怎么样，大家给提提意见，和鼓励一下，接下</w:t>
      </w:r>
    </w:p>
    <w:p>
      <w:r>
        <w:t>来，会把我和小语发生的一些事情写出来，小语那美妙的身体会被别人亵渎，好心疼啊，现在写来都会不舍，唉，</w:t>
      </w:r>
    </w:p>
    <w:p>
      <w:r>
        <w:t>可是自己又好象有这个癖好，大家多鼓励啊！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