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英语老师</w:t>
      </w:r>
    </w:p>
    <w:p>
      <w:r>
        <w:t>我尻！！太性感了吧！！！」第一次看见英语老师我不禁发出这样的感叹今天新来的英语老师第一</w:t>
      </w:r>
    </w:p>
    <w:p>
      <w:r>
        <w:t>次来上课。因为天气很热，所以今天她穿了一件宽松的Ｔ恤衫，下身则是紧身的马裤。Ｔ恤衫虽然宽松，</w:t>
      </w:r>
    </w:p>
    <w:p>
      <w:r>
        <w:t>但是仍被她高耸的胸部顶起两坐高高的山峰，乳头若隐若现，像一颗朦胧的樱桃，给人以无限的遐想。</w:t>
      </w:r>
    </w:p>
    <w:p>
      <w:r>
        <w:t>最要命的是她那紧身的马裤，紧紧的束缚在丰满的大腿上，Ｔ恤衫的下摆刚好到下身的上面，刚刚</w:t>
      </w:r>
    </w:p>
    <w:p>
      <w:r>
        <w:t>遮住小腹，两腿之间的神秘部位若隐若现的展露出来。紧紧的马裤把她的阴部的形状也勾划出来，连两</w:t>
      </w:r>
    </w:p>
    <w:p>
      <w:r>
        <w:t>个阴唇之间的凹部也勾画的一清二楚。当她转过身，可以清晰的看到内裤紧紧的把肥美的屁股勒出的印</w:t>
      </w:r>
    </w:p>
    <w:p>
      <w:r>
        <w:t>子。</w:t>
      </w:r>
    </w:p>
    <w:p>
      <w:r>
        <w:t>「我尻！搞那么性感，不是在勾引我吗？」我轻声的说道。「什么呀？是在勾引我！」我的同桌王</w:t>
      </w:r>
    </w:p>
    <w:p>
      <w:r>
        <w:t>明接着说。我看见他也是目不转睛的盯着英语老师的阴部。</w:t>
      </w:r>
    </w:p>
    <w:p>
      <w:r>
        <w:t>这小子估计又在意淫。「嘿，有兴趣吗？」我小声的对他说。「当然，有什么好的方法吗」他问到。</w:t>
      </w:r>
    </w:p>
    <w:p>
      <w:r>
        <w:t>「机会总会有的」我回答道。我和王明是一对搭档，我们经常一起去寻找一夕之欢，不过我们不喜欢同</w:t>
      </w:r>
    </w:p>
    <w:p>
      <w:r>
        <w:t>时玩。「一，二，三！石头，剪子，布！」我们说道。「哈！哈！！我赢了，这次我先了！」「我的英</w:t>
      </w:r>
    </w:p>
    <w:p>
      <w:r>
        <w:t>文名叫Ａｎｇｅｌ，姓李，以后我就是你们的英语老师了，你们可以叫我Ａｎｇｅｌ或者李老师」英语</w:t>
      </w:r>
    </w:p>
    <w:p>
      <w:r>
        <w:t>老师自我介绍道。「果然是天使呀，不仅身材好，脸蛋好，连声音也这么性感，真是极品美女呀！」我</w:t>
      </w:r>
    </w:p>
    <w:p>
      <w:r>
        <w:t>对王明说到。「什么天使，简直就是魔鬼，把我的魂都勾走了」王明回答道。</w:t>
      </w:r>
    </w:p>
    <w:p>
      <w:r>
        <w:t>从这以后我们班多了两个拚命学英语的人，那就是我和王明。我们这样做不过是为了和Ａｎｇｅｌ</w:t>
      </w:r>
    </w:p>
    <w:p>
      <w:r>
        <w:t>ｌ有更多的接触。就凭着我和王明的聪明，没多久我们就把班级的英语前一二名给包了。我们也和Ａｎ</w:t>
      </w:r>
    </w:p>
    <w:p>
      <w:r>
        <w:t>ｇｅｌ有了更深的接触，我们可以随便到Ａｎｇｅｌ的家玩，她住在新教师宿舍。Ａｎｇｅｌ和他男朋</w:t>
      </w:r>
    </w:p>
    <w:p>
      <w:r>
        <w:t>友都不是本地人，在这也没有熟人和朋友，因此我们很快就和他们熟悉了，由於我们年龄相差都不大，</w:t>
      </w:r>
    </w:p>
    <w:p>
      <w:r>
        <w:t>经常以兄弟相称，当然是在课下。我们常常和她还有她男朋友一起出去玩。但是我和王明仍然没有得到</w:t>
      </w:r>
    </w:p>
    <w:p>
      <w:r>
        <w:t>机会。</w:t>
      </w:r>
    </w:p>
    <w:p>
      <w:r>
        <w:t>终於，机会来了。这天我和王明在Ａｎｇｅｌ家问题，我们故意快黑才去，等我们问完题，天已经</w:t>
      </w:r>
    </w:p>
    <w:p>
      <w:r>
        <w:t>很黑了。我们假装要走，Ａｎｇｅｌ说「在我这吃饭把，你们回家也不一定能吃着饭。」我们一听，正</w:t>
      </w:r>
    </w:p>
    <w:p>
      <w:r>
        <w:t>中下怀，就答应了。</w:t>
      </w:r>
    </w:p>
    <w:p>
      <w:r>
        <w:t>这天，天气很热。Ａｎｇｅｌ因为和我们很熟，所以也不拘束。在我们面前只穿了睡衣，厨房里实</w:t>
      </w:r>
    </w:p>
    <w:p>
      <w:r>
        <w:t>在是太热了，Ａｎｇｅｌ把饭做好，全身已经汗透了，睡衣已经成透明的了，她那高耸的乳房，被湿透</w:t>
      </w:r>
    </w:p>
    <w:p>
      <w:r>
        <w:t>的睡衣帖着，连乳房颜色都可以看清楚，粉红色的乳头，勾引着人的目光，让人想入非非。「我去换件</w:t>
      </w:r>
    </w:p>
    <w:p>
      <w:r>
        <w:t>衣服」Ａｎｇｅｌ也知道自己现在的情况。</w:t>
      </w:r>
    </w:p>
    <w:p>
      <w:r>
        <w:t>就在Ａｎｇｅｌ刚进卧室，我随着就跟进了去。Ａｎｇｅｌ没有发现我也进来了。我一进卧室看见</w:t>
      </w:r>
    </w:p>
    <w:p>
      <w:r>
        <w:t>Ａｎｇｅｌ刚好把衣服脱掉。她全身赤裸的在我面前。我盯着Ａｎｇｅｌ美绝人寰的胴体：雪白的玉体，</w:t>
      </w:r>
    </w:p>
    <w:p>
      <w:r>
        <w:t>白嫩的大腿，细细的纤腰，浑圆后突的玉臀，都一丝不漏的呈现在我的眼前。</w:t>
      </w:r>
    </w:p>
    <w:p>
      <w:r>
        <w:t>莹白如玉，柔滑似水，健美、修长、丰满、苗条，浑身上下绝没有一寸瑕疵。</w:t>
      </w:r>
    </w:p>
    <w:p>
      <w:r>
        <w:t>盈盈蓓蕾初绽，浑身闪耀着青春神采。尤其那双骄傲地坚挺着的乳房，牵引住了我。像两座软玉塑</w:t>
      </w:r>
    </w:p>
    <w:p>
      <w:r>
        <w:t>就的山峰，顶端那两粒晶莹剔透的红宝石，四射着眩目的光辉。</w:t>
      </w:r>
    </w:p>
    <w:p>
      <w:r>
        <w:t>也许还是处女，乳房微耸，盈盈一握，却珠圆玉润，坚铤而富有弹性。</w:t>
      </w:r>
    </w:p>
    <w:p>
      <w:r>
        <w:t>Ａｎｇｅｌ稍稍转身，纤腰半折，毫无遮掩地展现丰满诱人的臀部，丘陵底下的纵横着绒毛的那一</w:t>
      </w:r>
    </w:p>
    <w:p>
      <w:r>
        <w:t>痕红色的裂缝，也可以看见大半。裂缝紧紧合着。唇口娇小，我不由悬想，这少女肉体的绝对禁区里，</w:t>
      </w:r>
    </w:p>
    <w:p>
      <w:r>
        <w:t>进入、侵袭、占领、撕裂、冲突的感觉不知道有多么醉人……Ａｎｇｅｌ转过来了，完全赤裸的胴体正</w:t>
      </w:r>
    </w:p>
    <w:p>
      <w:r>
        <w:t>面向我呈现，美若天仙的脸，曲线玲珑、浮凹有致的胴体，玉雪柔滑的肤光，未盈一握的柳腰，丰满颀</w:t>
      </w:r>
    </w:p>
    <w:p>
      <w:r>
        <w:t>长的大腿，腰肢上面对峙着两座软玉山峰，大腿中间突耸着丛草茂盛的丘陵，上面还有两扇微闭的肉扉。</w:t>
      </w:r>
    </w:p>
    <w:p>
      <w:r>
        <w:t>洞口的上半，还隐现着一粒黄豆大小的阴蒂。这一切，构成了一幅美丽绝伦的原始图画。我只控制了几</w:t>
      </w:r>
    </w:p>
    <w:p>
      <w:r>
        <w:t>秒钟，禁不住热血上涌，尘根勃挺，硬如铁棒，连裤裆都快被冲破。我迅速地脱掉身上的衣物，乘Ａｎ</w:t>
      </w:r>
    </w:p>
    <w:p>
      <w:r>
        <w:t>ｇｅｌ转身之机，一丝不挂地潜进去，回手锁上室门，关掉开关，室内一下黑成一团。</w:t>
      </w:r>
    </w:p>
    <w:p>
      <w:r>
        <w:t>「啊……」Ａｎｇｅｌ吓的尖叫一声，我扑过去一把抱住她的细腰，把她整个紧紧的抱在怀里。「</w:t>
      </w:r>
    </w:p>
    <w:p>
      <w:r>
        <w:t>啊……救命……」Ａｎｇｅｌ尖声大叫。「别叫……Ａｎｇｅｌ！」我哑着嗓子说，「怎么会是你！你、</w:t>
      </w:r>
    </w:p>
    <w:p>
      <w:r>
        <w:t>你要干什么？！快松手！！」她拚命地想将双手挣脱出来，可她此刻竭力的反抗也不过是被反扭到背后</w:t>
      </w:r>
    </w:p>
    <w:p>
      <w:r>
        <w:t>的双臂微微哆嗦了两下，一点用处也没有。</w:t>
      </w:r>
    </w:p>
    <w:p>
      <w:r>
        <w:t>我两手从后面把她锁在墙壁上。她疯狂地挣扎着，但也无法逃脱。我有用手地抚摩着她的两半大白</w:t>
      </w:r>
    </w:p>
    <w:p>
      <w:r>
        <w:t>屁股，软绵绵的，很滑，好刺激呀！「救命呀……救命……」她疯了一样叫着。我把头埋进她的屁股沟</w:t>
      </w:r>
    </w:p>
    <w:p>
      <w:r>
        <w:t>里，舌头轻轻地从后面舔着她的阴唇，一直往她的阴道里伸……「啊……不、不要……」Ａｎｇｅｌ嘴</w:t>
      </w:r>
    </w:p>
    <w:p>
      <w:r>
        <w:t>里发出一声痛苦的呻吟，使劲摇晃了一下裸露的圆润的双肩，羞辱的眼泪终於夺眶而出，她挣扎着，臀</w:t>
      </w:r>
    </w:p>
    <w:p>
      <w:r>
        <w:t>部左右扭动着，这更过瘾！舔了一会，我站起身，伸手伏在她裸露的挺拔娇嫩的双乳，温柔地捏了起来！</w:t>
      </w:r>
    </w:p>
    <w:p>
      <w:r>
        <w:t>他一边用双手轻轻揉搓着她雪白丰满的胸脯，一边还用手指轻轻地捏着两个粉红色的娇嫩的小乳头！</w:t>
      </w:r>
    </w:p>
    <w:p>
      <w:r>
        <w:t>「啊！啊……住手……」被我放肆地抚摩着的乳房一阵阵轻微的疼痛和电击一样的感觉传来，Ａｎ</w:t>
      </w:r>
    </w:p>
    <w:p>
      <w:r>
        <w:t>ｇｅｌ忍不住小声抽泣起来，她感到极大的羞耻和悲哀，虚弱地身体，徒劳地挣扎着。我使劲地揉了几</w:t>
      </w:r>
    </w:p>
    <w:p>
      <w:r>
        <w:t>下她丰满肉感的乳房，手掌下滑，两只粗糙的大手压在Ａｎｇｅｌ的下身上放肆地抚摸起来。「啊！不、</w:t>
      </w:r>
    </w:p>
    <w:p>
      <w:r>
        <w:t>不、不要！！」一种压倒性的绝望和羞耻感涌了上来，她声嘶力竭地尖叫起来！我手按在她黑亮的阴毛</w:t>
      </w:r>
    </w:p>
    <w:p>
      <w:r>
        <w:t>上轻轻揉搓！我一边摸着，一边用嘴唇寻找她的唇。我把唇印在她的唇上，舌头在她口中寻找着，探索</w:t>
      </w:r>
    </w:p>
    <w:p>
      <w:r>
        <w:t>着。Ａｎｇｅｌ只能发出呜呜哭声。</w:t>
      </w:r>
    </w:p>
    <w:p>
      <w:r>
        <w:t>「我看见你第一眼，我就爱上你了！我想你想的好苦」我在他耳边轻轻的说一边用手给她更大的感</w:t>
      </w:r>
    </w:p>
    <w:p>
      <w:r>
        <w:t>官刺激。终於Ａｎｇｅｌ臣服於我制造感官刺激上，她不在反抗了，只是轻轻的扭动着娇躯。我一看她</w:t>
      </w:r>
    </w:p>
    <w:p>
      <w:r>
        <w:t>已经臣服了就将一只手指轻轻地插进了她娇嫩的肉穴里！「啊……」一阵羞耻和惊恐，她使劲扭动起裸</w:t>
      </w:r>
    </w:p>
    <w:p>
      <w:r>
        <w:t>露的迷人的下身。</w:t>
      </w:r>
    </w:p>
    <w:p>
      <w:r>
        <w:t>我将两只手指插进Ａｎｇｅｌ紧密娇嫩的小穴里放肆地转动起来。粗糙的手指磨擦着小穴里细嫩乾</w:t>
      </w:r>
    </w:p>
    <w:p>
      <w:r>
        <w:t>燥的肉壁，玉蓉感到一阵疼痛从下身传来。使她感到一阵晕眩，她再也顾不得矜持，开始呻吟起来：「</w:t>
      </w:r>
    </w:p>
    <w:p>
      <w:r>
        <w:t>不要！现在不要，不要在这里，外面还有人！呜呜呜……」被侮辱的Ａｎｇｅｌ伤心羞耻地哭泣起来，</w:t>
      </w:r>
    </w:p>
    <w:p>
      <w:r>
        <w:t>她裸露着的美妙性感的身体轻微地颤抖着，拚命想夹紧双腿。可她修长结实的双腿现在却怎么也使不上</w:t>
      </w:r>
    </w:p>
    <w:p>
      <w:r>
        <w:t>劲，她微弱的反抗立刻就被我打败了。我从少女裸露的肉穴里抽出手指，轻松地抓住她丰满结实的大腿</w:t>
      </w:r>
    </w:p>
    <w:p>
      <w:r>
        <w:t>向两边分开，她的下身已经是一片泛滥了，我把已经是坚硬如铁的硬棒顶在了她赤裸裸的肉穴上。Ａｎ</w:t>
      </w:r>
    </w:p>
    <w:p>
      <w:r>
        <w:t>ｇｅｌ痛苦并快乐的呻吟着，忽然感到一根火热粗大的硬东西顶在了自己刚刚被手指弄疼痛着的小穴上！</w:t>
      </w:r>
    </w:p>
    <w:p>
      <w:r>
        <w:t>Ａｎｇｅｌ挣扎着酸软疲惫的身体想逃避，可浑身一点力气都没有，只能小声地呻吟起来：「不！</w:t>
      </w:r>
    </w:p>
    <w:p>
      <w:r>
        <w:t>不！！不要啊！！！！！」我正要把硬棒插进Ａｎｇｅｌｌ的蜜洞，突然传来一阵敲门声。我只好</w:t>
      </w:r>
    </w:p>
    <w:p>
      <w:r>
        <w:t>放弃，一边对Ａｎｇｅｌ说「快换好衣服，整理好头发」一边飞快的穿好衣服。同时对门外喊到「等一</w:t>
      </w:r>
    </w:p>
    <w:p>
      <w:r>
        <w:t>会！」我看见Ａｎｇｅｌ快穿好衣服，一边示意王明去开门，一边跑到厨房，装着在做饭。王明打开门</w:t>
      </w:r>
    </w:p>
    <w:p>
      <w:r>
        <w:t>一看原来是Ａｎｇｅｌ的男朋友。Ａｎｇｅｌ这时也穿戴好从卧室里出来。一切就这样掩饰过去了。Ａ</w:t>
      </w:r>
    </w:p>
    <w:p>
      <w:r>
        <w:t>ｎｇｅｌ也没有向男朋友说这件事。像我这样的帅哥去上她简直就是她的福气。她男朋友比我差远了。</w:t>
      </w:r>
    </w:p>
    <w:p>
      <w:r>
        <w:t>Ａｎｇｅｌ并没有因为上次的事情而和我疏远，我们仍旧像以前一样，我们还是到她家去玩，但是</w:t>
      </w:r>
    </w:p>
    <w:p>
      <w:r>
        <w:t>每次她都和她男朋友在一块。我们还是没寻找着机会。</w:t>
      </w:r>
    </w:p>
    <w:p>
      <w:r>
        <w:t>就在快放五一假期的时候，Ａｎｇｅｌ突然宣布要在五一结婚，作为好友的我和王明当然也被邀请</w:t>
      </w:r>
    </w:p>
    <w:p>
      <w:r>
        <w:t>了去参加婚礼。</w:t>
      </w:r>
    </w:p>
    <w:p>
      <w:r>
        <w:t>宾客尽散，杯盘狼藉，付了帐收拾妥当，大家说「ｂｙｅｂｙｅ！」的同时，Ａｎｇｅｌｌ和他才</w:t>
      </w:r>
    </w:p>
    <w:p>
      <w:r>
        <w:t>完婚礼的老公也都喝的有些大了。我和王明帮助新郎新娘送客以后还要送新郎新娘回洞房。看着有些醉</w:t>
      </w:r>
    </w:p>
    <w:p>
      <w:r>
        <w:t>意的新郎，我对王明说「是个机会！」王明也会意一笑，在途中跑去买了些药。</w:t>
      </w:r>
    </w:p>
    <w:p>
      <w:r>
        <w:t>回到洞房，王明也过来了，还带了些班里的同学，於是新郎新娘又在家里摆了一桌，含新人，连我</w:t>
      </w:r>
    </w:p>
    <w:p>
      <w:r>
        <w:t>和王明总共有９个人，夯不隆咚也凑足一桌，其他的人觥筹交错，反正在家里没有关系。</w:t>
      </w:r>
    </w:p>
    <w:p>
      <w:r>
        <w:t>王明找到机会把安眠药下到新郎的酒杯里，由於药性很慢，直到酒席结束药性才发作。中途，新娘</w:t>
      </w:r>
    </w:p>
    <w:p>
      <w:r>
        <w:t>子Ａｎｇｅｌ先行退席梳洗，整桌就剩下男的了，不一会，又走掉五个，这样最后就剩下我和王明还有</w:t>
      </w:r>
    </w:p>
    <w:p>
      <w:r>
        <w:t>新郎了。我和王明假装醉得很厉害，新郎看见我们这样，吐着酒气对我们说「今天你们就睡我这吧。」</w:t>
      </w:r>
    </w:p>
    <w:p>
      <w:r>
        <w:t>新郎家里还有一间客房，以前我们夜里没回家就在那睡过。</w:t>
      </w:r>
    </w:p>
    <w:p>
      <w:r>
        <w:t>落尽铅华的Ａｎｇｅｌ穿着一套鲜红色的短洋装重新上来，剪裁相当别致，稍微露背，胸前的襟带</w:t>
      </w:r>
    </w:p>
    <w:p>
      <w:r>
        <w:t>系结在后颈子上，白嫩的香肩露了出来，更显得出色，卸妆反见娇艳，脸色红晕酒气未消，再看美臀曲</w:t>
      </w:r>
    </w:p>
    <w:p>
      <w:r>
        <w:t>线更令人称赞，穿上这件洋装后，雪白大腿几近裸露，宽敞轻薄的料子粉容易曝光，这等身材穿新娘礼</w:t>
      </w:r>
    </w:p>
    <w:p>
      <w:r>
        <w:t>服时完全看不出来。我和王明又灌了Ａｎｇｅｌ几杯。本来醉的差不多的她，现在就醉得更很了。</w:t>
      </w:r>
    </w:p>
    <w:p>
      <w:r>
        <w:t>酒席结束时候新郎当然好不到哪儿，只说了声「对不起，你自己到客房睡」，步伐踉跄想回房，我</w:t>
      </w:r>
    </w:p>
    <w:p>
      <w:r>
        <w:t>见到他几乎跌倒，新娘子也醉得动不了身体，我急忙过去扶他，关切的说：「你先进去，我来扶你，自</w:t>
      </w:r>
    </w:p>
    <w:p>
      <w:r>
        <w:t>己走好来。」他双眼昏花的倚墙而行，进了房，一躺就没了声音，我还帮他挂好西装盖上被子才离开。</w:t>
      </w:r>
    </w:p>
    <w:p>
      <w:r>
        <w:t>回到客厅，一旁的Ａｎｇｅｌ早已睡倒，哈哈这正是我要达到的目的我试探性的叫她两声，没有反</w:t>
      </w:r>
    </w:p>
    <w:p>
      <w:r>
        <w:t>应，推推她肩膀，也没反应，再拍拍她的脸，依然不动，於是放胆偷摸她饱满的乳房一下，心想如果中</w:t>
      </w:r>
    </w:p>
    <w:p>
      <w:r>
        <w:t>途醒过来就当成是想摇醒她，请她回房睡。</w:t>
      </w:r>
    </w:p>
    <w:p>
      <w:r>
        <w:t>胸脯触感软棉棉的，隔一个胸罩还是以清楚摸到乳尖上的突点，是件很薄很薄的胸罩，她仍旧没有</w:t>
      </w:r>
    </w:p>
    <w:p>
      <w:r>
        <w:t>转醒，我两手手掌紧紧握住她的奶子，轻缓挟挤，潜手深入她背后解开胸罩，动作太大，美丽的新娘子</w:t>
      </w:r>
    </w:p>
    <w:p>
      <w:r>
        <w:t>抓抓脸，换个姿势，我心里头却早已七上八下的扑通直跳，松动的胸罩几乎脱落，从她腋下掀开红色洋</w:t>
      </w:r>
    </w:p>
    <w:p>
      <w:r>
        <w:t>装，好完美的乳房！可怜的新婚女人，被解开胸罩偷摸胸部都不知情。</w:t>
      </w:r>
    </w:p>
    <w:p>
      <w:r>
        <w:t>摸索滑腻柔软的奶子，既紧张又兴奋，胸罩就挂在她的豪乳上。</w:t>
      </w:r>
    </w:p>
    <w:p>
      <w:r>
        <w:t>凝视着醉卧的Ａｎｇｅｌ，匀净的小腿无力斜倚，我将她的双脚抬上沙发，调整好体位，扶起一脚</w:t>
      </w:r>
    </w:p>
    <w:p>
      <w:r>
        <w:t>翘弯靠在椅背，形成张开双腿的淫荡模样，翻动她身体时还听到她呓语说：「不要！我不可以再喝了…</w:t>
      </w:r>
    </w:p>
    <w:p>
      <w:r>
        <w:t>…」忽然说话造成我的紧张，但美色当前，把心一横，掀开洋装裙摆，看得我双眼发直。</w:t>
      </w:r>
    </w:p>
    <w:p>
      <w:r>
        <w:t>黑黑细细的一条内裤紧陷在雪白股沟中，形成美丽的景象，窄布遮不住整个阴户，左边阴唇露出一</w:t>
      </w:r>
    </w:p>
    <w:p>
      <w:r>
        <w:t>些，两旁尽是包掩不住的阴毛，宣示着主人的性感，松弛醉倒的她ｌ，双脚张大躺卧在沙发上，微突的</w:t>
      </w:r>
    </w:p>
    <w:p>
      <w:r>
        <w:t>小腹随呼吸起伏，身体像羔羊一样雪白，她睡得平静安稳。</w:t>
      </w:r>
    </w:p>
    <w:p>
      <w:r>
        <w:t>从纤腰再往上掀开，是同一套无肩带性感的胸罩，已经松脱，薄纱网状的蕾丝织成半透明的一层，</w:t>
      </w:r>
    </w:p>
    <w:p>
      <w:r>
        <w:t>罩住乳头乳晕，形成黛黑神秘的性感玉峰，看得我血脉贲张，真是成熟妩媚的女体。</w:t>
      </w:r>
    </w:p>
    <w:p>
      <w:r>
        <w:t>忍不住低头埋在Ａｎｇｅｌ腹下，一股洗澡后香香的味道混合着性器官散发的诱惑力，毫不顾虑马</w:t>
      </w:r>
    </w:p>
    <w:p>
      <w:r>
        <w:t>上拨开她的亵裤，布料少得根本只是象徵性遮蔽新娘子的阴户，阴毛呈倒三角型黑绒绒一片，接近穴缝</w:t>
      </w:r>
    </w:p>
    <w:p>
      <w:r>
        <w:t>处特别长出一撮黑长浓毛，由於姿势的关系，裂缝已微微张开，阴部长得很漂亮，丰厚红润。</w:t>
      </w:r>
    </w:p>
    <w:p>
      <w:r>
        <w:t>轻易拨开两片滑嫩有弹性的大阴唇，花蕾还是粉红色，连边缘都呈现粉嫩粉嫩，不像有些会黑黑的，</w:t>
      </w:r>
    </w:p>
    <w:p>
      <w:r>
        <w:t>再掰开更大一些，阴道口湿湿亮亮的，好不诱人！</w:t>
      </w:r>
    </w:p>
    <w:p>
      <w:r>
        <w:t>其实穿上薄丝般的性感内衣后，美丽的她几乎感觉不出有穿什么，外表端庄的她，内心却常常有一</w:t>
      </w:r>
    </w:p>
    <w:p>
      <w:r>
        <w:t>股淫欲难以压抑，胸罩薄得像装饰品。</w:t>
      </w:r>
    </w:p>
    <w:p>
      <w:r>
        <w:t>丰满的胸部很容易耸动，从镜子里仔细看洋装前胸，不难发现凸出的乳头，每一走动就会弹动一下，</w:t>
      </w:r>
    </w:p>
    <w:p>
      <w:r>
        <w:t>原本是该搭配一件衬衣一起穿的，只是说在家里，就不穿它了。</w:t>
      </w:r>
    </w:p>
    <w:p>
      <w:r>
        <w:t>对着暴露的美穴，舔湿我的中指，顺着她的玉洞轻轻滑入，湿热的触感迅速包裹手指，Ａｎｇｅｌ</w:t>
      </w:r>
    </w:p>
    <w:p>
      <w:r>
        <w:t>仍旧睡着，我缓缓抽送手指，并用姆指按压她的阴核，轻巧温柔贴心的骚弄，虽然是醉醺醺的，但是身</w:t>
      </w:r>
    </w:p>
    <w:p>
      <w:r>
        <w:t>体的感觉却是相当清醒，阵阵的刺激传递着美好的性感，情欲随着我的动作挑起。</w:t>
      </w:r>
    </w:p>
    <w:p>
      <w:r>
        <w:t>性欲带来的不安让Ａｎｇｅｌ稍微惊动，惺忪的微微张眼，客厅黄色的灯光照得美丽成熟的女人睁</w:t>
      </w:r>
    </w:p>
    <w:p>
      <w:r>
        <w:t>不开眼，酒精作祟让她感觉迟滞，我手指并没有拔出，怕慌张得抽出反而容易惊动她，中指毕竟远不及</w:t>
      </w:r>
    </w:p>
    <w:p>
      <w:r>
        <w:t>鸡巴粗，望着她微醒的双眼，被掀起裙子到胸口的她，几近完全暴露胴体的状态，内裤拨到一旁，松弛</w:t>
      </w:r>
    </w:p>
    <w:p>
      <w:r>
        <w:t>张大的美穴还塞入我的手指，紧密结合的中指像是她身体的一部份，她没感觉。</w:t>
      </w:r>
    </w:p>
    <w:p>
      <w:r>
        <w:t>虽然似醒非醒，但是酒力让她懒洋洋动也不动，她还有礼貌的说：「还没有睡？」我微笑回答一声</w:t>
      </w:r>
    </w:p>
    <w:p>
      <w:r>
        <w:t>：「嗯……」Ａｎｇｅｌ还没有来得及发现身体的裸露，以及我为何守在一旁？就又闭上双眼，朦胧的</w:t>
      </w:r>
    </w:p>
    <w:p>
      <w:r>
        <w:t>意识对於下体传出的淫欲反应非常明显，热潮一阵阵挟紧手指，再抽出的同时带出透明的淫水，渐渐充</w:t>
      </w:r>
    </w:p>
    <w:p>
      <w:r>
        <w:t>血涨红的美穴唤起原始的欲火，再按插进入，我的指尖触及到一层薄薄的膜，我尻！！还是处女！！！</w:t>
      </w:r>
    </w:p>
    <w:p>
      <w:r>
        <w:t>我用无名指触摸她的菊穴，姆指压迫勃起的阴核，灵活的颤动手腕，小穴的刺激让她清醒不少，长长的</w:t>
      </w:r>
    </w:p>
    <w:p>
      <w:r>
        <w:t>睫毛轻颤，性感欲念占据她的思潮，深沉的意识中略微感到不妥，但是对於性交的渴望随即吞噬这一丝</w:t>
      </w:r>
    </w:p>
    <w:p>
      <w:r>
        <w:t>的不安。</w:t>
      </w:r>
    </w:p>
    <w:p>
      <w:r>
        <w:t>我决心要羞辱Ａｎｇｅｌ，随着抽出在她小穴紧含的手指，欲火觉醒的她竟略微上抬张开的下体，</w:t>
      </w:r>
    </w:p>
    <w:p>
      <w:r>
        <w:t>像是舍不得手指拔出，抱起她的美臀翻身，让她跪在地毯，头部与身体就趴在沙发上，刷！一声拉下她</w:t>
      </w:r>
    </w:p>
    <w:p>
      <w:r>
        <w:t>的底裤，掀起的洋装盖住头眼，胸罩就缩贴在沙发与乳房间。</w:t>
      </w:r>
    </w:p>
    <w:p>
      <w:r>
        <w:t>她头脑昏沈，旋绕的景象包围视线，本能觉得不该在客厅做爱。！但是酸软的躯体完全任人摆布，</w:t>
      </w:r>
    </w:p>
    <w:p>
      <w:r>
        <w:t>高高翘起的屁股让女人有种裸露的淫荡快感，矜持一整晚的欲火渐渐爆发，她特意压低蜂腰，阴唇就毫</w:t>
      </w:r>
    </w:p>
    <w:p>
      <w:r>
        <w:t>不保留的翻开，形成一道红色的肉缝，旁边还衬托着黑长的阴毛，胸罩在她移动身体时留在沙发上，乳</w:t>
      </w:r>
    </w:p>
    <w:p>
      <w:r>
        <w:t>晕大且红，黝红色乳头也不小，随着身体的晃动奶子弹上弹下的。</w:t>
      </w:r>
    </w:p>
    <w:p>
      <w:r>
        <w:t>没想到看来端庄娴雅的Ａｎｇｅｌ，动情之后竟意料之外淫荡，这样的新娘子怎不令人想要染指？</w:t>
      </w:r>
    </w:p>
    <w:p>
      <w:r>
        <w:t>高耸的屁股一挺一挺的，嘴巴呢喃着听不懂的呓语，哼哼啊啊的，掀起遮住脸孔的裙子，满脸旗妮风光，</w:t>
      </w:r>
    </w:p>
    <w:p>
      <w:r>
        <w:t>她还搞不清楚背后插入的并不是她老公！</w:t>
      </w:r>
    </w:p>
    <w:p>
      <w:r>
        <w:t>迅速脱光衣物，双手各抓住一颗乳房挤弄，她爽快得叫着：「喔……好……好痛快……我美死了…</w:t>
      </w:r>
    </w:p>
    <w:p>
      <w:r>
        <w:t>…好舒服……哼……」Ａｎｇｅｌ的性需要急剧上涨，阴道里发热的难受，阴水一股接着一股的往外流</w:t>
      </w:r>
    </w:p>
    <w:p>
      <w:r>
        <w:t>；我起身跪在我两条大腿中间，手握住那根象铁棒似的阴茎，用另一支手的两指把阴唇分开，用阴茎的</w:t>
      </w:r>
    </w:p>
    <w:p>
      <w:r>
        <w:t>大龟头在我的阴道口来回磨擦润滑着。</w:t>
      </w:r>
    </w:p>
    <w:p>
      <w:r>
        <w:t>「啊！痛死我了……」此时龟头已经接处女膜，我感到有一层东西阻挡。只见ａｎｇｅｌ头冒冷汗，</w:t>
      </w:r>
    </w:p>
    <w:p>
      <w:r>
        <w:t>眼睛紧闪，眼角边流出泪水。我便按兵不动，不再往前推进。再说我也不忍心使她痛苦，便用右手举起</w:t>
      </w:r>
    </w:p>
    <w:p>
      <w:r>
        <w:t>龟头，不停地在阴户口插送，左手却扔按在她乳尖上，一阵揉捏。</w:t>
      </w:r>
    </w:p>
    <w:p>
      <w:r>
        <w:t>我就这样的轻捏蜜爱，尽情挑逗，使得她淫水如泉，不停的处流。只见她双腿乱动，时而缩并，时</w:t>
      </w:r>
    </w:p>
    <w:p>
      <w:r>
        <w:t>而挺直，时而张开，同时频频迎起屁股，迎合着龟头的抽送，这十足表示她兴已达极点，已到难以忍受</w:t>
      </w:r>
    </w:p>
    <w:p>
      <w:r>
        <w:t>的地步。</w:t>
      </w:r>
    </w:p>
    <w:p>
      <w:r>
        <w:t>我见时机已成就，将含在阴首宾龟头，轻轻的顶进，不时还抽出龟头在洞口插动。Ａｎｇｅｌ此时</w:t>
      </w:r>
    </w:p>
    <w:p>
      <w:r>
        <w:t>淫兴狂动，大概已近顶点，猛的紧拥住我的脖子，下身连连挺迎，淫喘连连。</w:t>
      </w:r>
    </w:p>
    <w:p>
      <w:r>
        <w:t>就当她咬紧牙关，屁股不住往上挺迎的刹那时间，我猛吸一口气，阳具怒涨，屁股一沉，直朝湿润</w:t>
      </w:r>
    </w:p>
    <w:p>
      <w:r>
        <w:t>的阴洞，猛然插入。「滋！」的一声，冲破了处女膜，七寸多长的阳具，已全根尽没，涨硬我龟头深抵</w:t>
      </w:r>
    </w:p>
    <w:p>
      <w:r>
        <w:t>子宫口。Ａｎｇｅｌ这一下痛得热泪双流，全身颤抖，几乎张口叫了出来，但却被我的嘴封住了，想是</w:t>
      </w:r>
    </w:p>
    <w:p>
      <w:r>
        <w:t>痛极了，双手不住地推拒，上身也左右摆动。我见她痛得厉害，便不在动了，而整根阳具，被她阴户紧</w:t>
      </w:r>
    </w:p>
    <w:p>
      <w:r>
        <w:t>紧地平住，十分好受舒服。我们就这样地拥抱了几分钟，我感觉她阵痛已过去，里面反而痒痒地，麻酥</w:t>
      </w:r>
    </w:p>
    <w:p>
      <w:r>
        <w:t>酥的感到难受。</w:t>
      </w:r>
    </w:p>
    <w:p>
      <w:r>
        <w:t>我便把龟头慢慢地抽出，又缓缓的插下，这是逗引女人，情欲升高的一种无上技巧。这样轻抽慢送</w:t>
      </w:r>
    </w:p>
    <w:p>
      <w:r>
        <w:t>的约有十多分钟之后，Ａｎｇｅｌ已淫水泉涌，娇喘微微，显得非常快活，情不自禁的摇动蛇腰，向上</w:t>
      </w:r>
    </w:p>
    <w:p>
      <w:r>
        <w:t>迎送。我见她苦尽甘来，春情荡漾，媚态迷人，更加欲火焚烧，紧抱娇躯，一阵比一阵快，一阵比一阵</w:t>
      </w:r>
    </w:p>
    <w:p>
      <w:r>
        <w:t>猛，不停的拚命狂插，不时的还把龟头抽出来，用肉棱子揉搓着阴核。</w:t>
      </w:r>
    </w:p>
    <w:p>
      <w:r>
        <w:t>就这样的继续抽插，只插得Ａｎｇｅｌ娇喘连连，娇声轻喘道：「哥哥……好哥哥……好……舒…</w:t>
      </w:r>
    </w:p>
    <w:p>
      <w:r>
        <w:t>…服……啊……咬……唷……真会干……美……美死我了……」我见她春情荡漾，浪态迷人，更加紧紧</w:t>
      </w:r>
    </w:p>
    <w:p>
      <w:r>
        <w:t>抱住她，用力抽插，并不时把阳具抽出，用龟头磨擦着阴核，然后又猛力地插入。</w:t>
      </w:r>
    </w:p>
    <w:p>
      <w:r>
        <w:t>Ａｎｇｅｌ被插得欲潮泛滥，欲仙欲死，双颊艳红，樱唇微开，喘气如兰，如一朵盛开的海棠，艳</w:t>
      </w:r>
    </w:p>
    <w:p>
      <w:r>
        <w:t>丽动人，口中娇呼道：「啊……现在不痛了……我太舒服了……痛快死了……你也舒服吗……啊……嗯</w:t>
      </w:r>
    </w:p>
    <w:p>
      <w:r>
        <w:t>……你真……会……干……好……好美啊……」她一面娇哼着，一面淫狂的扭动屁股，极力迎合，同时</w:t>
      </w:r>
    </w:p>
    <w:p>
      <w:r>
        <w:t>两手抱着我的腰部，帮助我抽送。「哎……唷……哥哥……我上天了……太舒服了……我……我……不</w:t>
      </w:r>
    </w:p>
    <w:p>
      <w:r>
        <w:t>行了……对再用力点……」我不禁轻轻放下Ａｎｇｅｌ的臀部，把那粗大的阴茎退出了一些，处女的鲜</w:t>
      </w:r>
    </w:p>
    <w:p>
      <w:r>
        <w:t>血流了出来，染红了那本已十分红润的阴唇和白嫩的阴部，我的阴茎上也沾满了鲜血，Ａｎｇｅｌ正稍</w:t>
      </w:r>
    </w:p>
    <w:p>
      <w:r>
        <w:t>感轻松，我弯下身，扑的一下又把那粗大的阴茎插了进去，她不禁又娇呼了一声，我就这么欣赏着处女</w:t>
      </w:r>
    </w:p>
    <w:p>
      <w:r>
        <w:t>的娇态，温柔地慢慢运动着身体，把那粗大的阴茎一下下抽动在她鲜血溅流的阴道里，我每抽动一下虽</w:t>
      </w:r>
    </w:p>
    <w:p>
      <w:r>
        <w:t>然不十分激烈，但却是插就插到底、直抵ａｎｇｅｌ那紧合的阴道深处，抽就转着圈的抽出来，直抽到</w:t>
      </w:r>
    </w:p>
    <w:p>
      <w:r>
        <w:t>龟头顶触在她那鲜嫩的阴唇上。</w:t>
      </w:r>
    </w:p>
    <w:p>
      <w:r>
        <w:t>Ａｎｇｅｌ的美妙阴道是紧合的，粗大阴茎在那里动人的深深抽动是那么的美妙、感触是那么的强</w:t>
      </w:r>
    </w:p>
    <w:p>
      <w:r>
        <w:t>烈，她扭动着娇躯，口中忍不住大声喊叫着，声音里不仅有初欢痛苦的呻吟，而且也开始充满了性交的</w:t>
      </w:r>
    </w:p>
    <w:p>
      <w:r>
        <w:t>欢娱，只抽动了几下，那粗挺的阴茎上就沾满了她处女的鲜血。</w:t>
      </w:r>
    </w:p>
    <w:p>
      <w:r>
        <w:t>Ａｎｇｅｌ爽快得酥麻麻，缠绵的叫道：「啊……啊啊……好老公……喔……天啊……你插得我飞</w:t>
      </w:r>
    </w:p>
    <w:p>
      <w:r>
        <w:t>起来了……嗯……嗯……啊……啊……我痒死了……唉啊……我快忍不住……要丢出来了……」插穴的</w:t>
      </w:r>
    </w:p>
    <w:p>
      <w:r>
        <w:t>「滋滋」声以及激越浪叫声中充满客厅。</w:t>
      </w:r>
    </w:p>
    <w:p>
      <w:r>
        <w:t>她泄了一次，不等我转变，她自动抬起左脚翻身，双手往后撑在地毯上。</w:t>
      </w:r>
    </w:p>
    <w:p>
      <w:r>
        <w:t>我配合她的动作，打开双脚坐下来，睁大双眼注视她的表情，她却非常享受的闭眼仰着头，还是没</w:t>
      </w:r>
    </w:p>
    <w:p>
      <w:r>
        <w:t>有认清楚干她的是谁？翻面向我后，她屁股就坐在我的大腿上，抱住我的头埋入她的两乳中间，Ａｎｇ</w:t>
      </w:r>
    </w:p>
    <w:p>
      <w:r>
        <w:t>ｅｌ浑然忘我，半蹲半坐两脚跨在我的身旁，仰头享受不同的快感。</w:t>
      </w:r>
    </w:p>
    <w:p>
      <w:r>
        <w:t>为了追求激烈刺激，我抱住她的屁股，她积极主动摇摆腰部并作上下运动。</w:t>
      </w:r>
    </w:p>
    <w:p>
      <w:r>
        <w:t>婚礼上她是那么的含蓄，处处显示她的教养，看着眼前浪叫的美妇，简直判若两人，只听她叫着：</w:t>
      </w:r>
    </w:p>
    <w:p>
      <w:r>
        <w:t>「好哥哥……呕……嗯……你可把我插酥了……哼……哼……喔……好美的大鸡巴……你叫我舒服</w:t>
      </w:r>
    </w:p>
    <w:p>
      <w:r>
        <w:t>死了……啊……啊……啊……」双手旋转她的屁股，新鲜的刺激再度带她进入高潮。</w:t>
      </w:r>
    </w:p>
    <w:p>
      <w:r>
        <w:t>敏感的Ａｎｇｅｌ很快就泄身两次，加上酒醉未退，她无力的靠在我的身上，整个身体紧紧贴近我</w:t>
      </w:r>
    </w:p>
    <w:p>
      <w:r>
        <w:t>的身体，温暖柔软，巨硬的阴茎依然深插在她的美穴中，下体满是淫精浪水和处女的鲜血。我的吻从胸</w:t>
      </w:r>
    </w:p>
    <w:p>
      <w:r>
        <w:t>脯移到了粉颈，寻找到甜蜜的双唇，尽情翻搅她的杏口，将她的身体整个侵占，我甚至於忘记她叫什么</w:t>
      </w:r>
    </w:p>
    <w:p>
      <w:r>
        <w:t>名字？</w:t>
      </w:r>
    </w:p>
    <w:p>
      <w:r>
        <w:t>慵懒淫荡的新娘缓缓张开双眼，口中含糊的说：「好老公，插得人家好爽，好爽！！……」和我四</w:t>
      </w:r>
    </w:p>
    <w:p>
      <w:r>
        <w:t>目相接……满脸惊慌失措，一句没有讲完的淫语吞下去，急於挣脱，可是刚才淫荡的Ａｎｇｅｌ正虚弱</w:t>
      </w:r>
    </w:p>
    <w:p>
      <w:r>
        <w:t>着，我紧抱不放，她双手打我的背，却分毫不能离开紧箍住腰际的手臂。</w:t>
      </w:r>
    </w:p>
    <w:p>
      <w:r>
        <w:t>顿时失去自尊的羞辱感让Ａｎｇｅｌ不晓得该怎么办？后悔刚刚的投入，想到投入就想到刚才被插</w:t>
      </w:r>
    </w:p>
    <w:p>
      <w:r>
        <w:t>入的舒爽是前所未有的，可是怎么会这样插我？哎呀！怪自己喝多了。</w:t>
      </w:r>
    </w:p>
    <w:p>
      <w:r>
        <w:t>渗杂着矛盾的情绪，她万万想不到下体含住的并不是她老公的鸡巴，快感一直没有停止的从紧紧插</w:t>
      </w:r>
    </w:p>
    <w:p>
      <w:r>
        <w:t>入的鸡巴传出，这样挣扎的结果，反而让插在她浪穴中的鸡巴充分刺激。</w:t>
      </w:r>
    </w:p>
    <w:p>
      <w:r>
        <w:t>「我第一次看见你，我就爱上你了，你的美丽，你的性感，……」我看见Ａｎｇｅｌ正在享用着余</w:t>
      </w:r>
    </w:p>
    <w:p>
      <w:r>
        <w:t>下的快感，我大灌迷魂汤。</w:t>
      </w:r>
    </w:p>
    <w:p>
      <w:r>
        <w:t>嘴巴上边说，我的身体可一点点都没有停止，身体的自然反应让美丽的新娘子懊恼，心里存在一丝</w:t>
      </w:r>
    </w:p>
    <w:p>
      <w:r>
        <w:t>丝希望，羞赧的说：</w:t>
      </w:r>
    </w:p>
    <w:p>
      <w:r>
        <w:t>「真的吗？……啊……啊……你……啊……你坏人……啊……」「你看我都这样了，你还怀疑我吗？</w:t>
      </w:r>
    </w:p>
    <w:p>
      <w:r>
        <w:t>说你爱我」我一边说，一边大力的抽差。</w:t>
      </w:r>
    </w:p>
    <w:p>
      <w:r>
        <w:t>她仰着头不好意思面对我，我故意把鸡巴拔到几近拔出，她下意识用下体紧密的压低不想要我拔出，</w:t>
      </w:r>
    </w:p>
    <w:p>
      <w:r>
        <w:t>这动作带出一大堆淫水，她低下头来，我要她看着大鸡巴插入自己浪穴的淫秽景象。</w:t>
      </w:r>
    </w:p>
    <w:p>
      <w:r>
        <w:t>陶醉在性交快感中的新娘子终於软化下来，又羞惭又爽快的说：「嗯……啊……啊……你……就不</w:t>
      </w:r>
    </w:p>
    <w:p>
      <w:r>
        <w:t>要再羞我了……你真的插我……插我……啊……插得很爽……啊……我都……啊……依你就是……我爱</w:t>
      </w:r>
    </w:p>
    <w:p>
      <w:r>
        <w:t>你，小帅哥」我得意的吻着她的酥胸，由於坐姿的关系，鸡巴只能作小幅度抽插，对我并不会造成很大</w:t>
      </w:r>
    </w:p>
    <w:p>
      <w:r>
        <w:t>刺激，但是被鸡巴根处顶住阴核的Ａｎｇｅｌ就不同了，尽管她不愿承认，事实是她的淫水直淌爽声不</w:t>
      </w:r>
    </w:p>
    <w:p>
      <w:r>
        <w:t>断。</w:t>
      </w:r>
    </w:p>
    <w:p>
      <w:r>
        <w:t>我不愿放过这样的机会，略微分开身体，让驯服的新娘子看到插入自己私处的男根，缓缓的一进一</w:t>
      </w:r>
    </w:p>
    <w:p>
      <w:r>
        <w:t>出，自己花瓣上的嫩肉随着翻进翻出。</w:t>
      </w:r>
    </w:p>
    <w:p>
      <w:r>
        <w:t>「在你睡倒时大剌剌分开你的淫穴却无动於衷，想必你常常做这动作？」我边说边抽送，她即使不</w:t>
      </w:r>
    </w:p>
    <w:p>
      <w:r>
        <w:t>愿承认淫荡，但是被干住的美穴却又分泌更多的淫水。</w:t>
      </w:r>
    </w:p>
    <w:p>
      <w:r>
        <w:t>Ａｎｇｅｌ放弃抵抗后，任由我抽插，我用尽最后一分力量，干到她整个瘫软无力的躺下来，双腿</w:t>
      </w:r>
    </w:p>
    <w:p>
      <w:r>
        <w:t>分开无力阖上，她又泄身两次，但是已经水份不多了，地毯上湿润一大片。</w:t>
      </w:r>
    </w:p>
    <w:p>
      <w:r>
        <w:t>我努力想射精完事，但是今晚不晓得是怎么一回事？就是不射！</w:t>
      </w:r>
    </w:p>
    <w:p>
      <w:r>
        <w:t>她耗尽体力且酒醉未散，虽然被插着，还是昏睡过去，那模样真是淫荡到极点。</w:t>
      </w:r>
    </w:p>
    <w:p>
      <w:r>
        <w:t>我也有些累，趴在她酥胸上睡着，就让鸡巴留在她体内……这时王明走进来，拍醒我说「轮到我了，</w:t>
      </w:r>
    </w:p>
    <w:p>
      <w:r>
        <w:t>你怎么还没完事？」我悄悄的拔出鸡巴，对王明说「她太让人着迷了，我干了好几次都没射，还是处女</w:t>
      </w:r>
    </w:p>
    <w:p>
      <w:r>
        <w:t>呢。」「便宜你了，后面你开了吗？」王明问道。「没有留给你的！」我边说边离开了。我看了看钟，</w:t>
      </w:r>
    </w:p>
    <w:p>
      <w:r>
        <w:t>已经３点了。我干了她将近３个小时。</w:t>
      </w:r>
    </w:p>
    <w:p>
      <w:r>
        <w:t>不一会又听见Ａｎｇｅｌ再大声的浪叫着，想必王明干的她很舒服。我在边房迷迷糊糊的躺了不知</w:t>
      </w:r>
    </w:p>
    <w:p>
      <w:r>
        <w:t>道多久，王明过来喊我。外面还没亮，我看了看锺才５点钟。</w:t>
      </w:r>
    </w:p>
    <w:p>
      <w:r>
        <w:t>「干什么呀，你？」我对王明说。「Ａｎｇｅｌ真的很浪呀！」王明说到。</w:t>
      </w:r>
    </w:p>
    <w:p>
      <w:r>
        <w:t>「那是当然，怎么？你接受了吗？那我还去呀」我回答到。「什么呀，我岂是轻易就能完事的，该</w:t>
      </w:r>
    </w:p>
    <w:p>
      <w:r>
        <w:t>把她给她老公了」我来到客厅。Ａｎｇｅｌ的后庭已经宽松了，想必王明刚才已经把Ａｎｇｅｌ也给征</w:t>
      </w:r>
    </w:p>
    <w:p>
      <w:r>
        <w:t>服了。她的下阴已经泛滥成河了。</w:t>
      </w:r>
    </w:p>
    <w:p>
      <w:r>
        <w:t>流的满地都是。</w:t>
      </w:r>
    </w:p>
    <w:p>
      <w:r>
        <w:t>Ａｎｇｅｌ睁着充满情欲的目光看见我和王明同时过来时，她薄嗔带笑看着我道：「你们俩是早有</w:t>
      </w:r>
    </w:p>
    <w:p>
      <w:r>
        <w:t>预谋把。」「还不是因为你这个小浪货，我们弄的你不爽吗？」我上去边抚摩Ａｎｇｅｌ的乳房，边说</w:t>
      </w:r>
    </w:p>
    <w:p>
      <w:r>
        <w:t>到。看到Ａｎｇｅｌ带喜还笑的脸上，我知道这个美女已经臣服於我和王明了「现在，你改去服侍你的</w:t>
      </w:r>
    </w:p>
    <w:p>
      <w:r>
        <w:t>新郎了，今天是你的洞房花烛夜，美丽的新娘！」「我们把Ａｎｇｅｌ扶到洞房，我把手指弄破，弄了</w:t>
      </w:r>
    </w:p>
    <w:p>
      <w:r>
        <w:t>点血抹在新郎的高高翘起的鸡巴上，又滴了几滴在床上的被单上。安眠药的效果很好，任凭Ａｎｇｅｌ</w:t>
      </w:r>
    </w:p>
    <w:p>
      <w:r>
        <w:t>的叫床声再大，他也没有反应。他的鸡巴高高的翘起，说不定在做春梦呢，殊不知今天他的洞房花烛夜</w:t>
      </w:r>
    </w:p>
    <w:p>
      <w:r>
        <w:t>被我给代替了。我看了看他的鸡吧，比我的差远了。Ａｎｇｅｌ看见我布置的一切会意的笑了，」晚安，</w:t>
      </w:r>
    </w:p>
    <w:p>
      <w:r>
        <w:t>美丽的新娘，你今天真的很美丽。</w:t>
      </w:r>
    </w:p>
    <w:p>
      <w:r>
        <w:t>「说完，我们不忘在美丽的新娘的高挺的胸部摸了一把，退出了房间。</w:t>
      </w:r>
    </w:p>
    <w:p>
      <w:r>
        <w:t>早晨醒来，我们见了新郎就当什么事情都没发生过，还打笑问他昨晚爽不爽，而他看见自己鸡吧上</w:t>
      </w:r>
    </w:p>
    <w:p>
      <w:r>
        <w:t>的鲜血，还以为自己昨晚和新娘激战了一夜呢。当然新娘也很满足昨天的洞房花烛夜。</w:t>
      </w:r>
    </w:p>
    <w:p>
      <w:r>
        <w:t>事后，Ａｎｇｅｌ对我说从上次的时候，我就喜欢你了，不过我已经订婚了。</w:t>
      </w:r>
    </w:p>
    <w:p>
      <w:r>
        <w:t>那天我并没有醉。怪不得她那天那么配合呢。</w:t>
      </w:r>
    </w:p>
    <w:p>
      <w:r>
        <w:t>以后Ａｎｇｅｌ就成了我和王明的情人，我们一有机会就去找Ａｎｇｅｌ，Ａｎｇｅｌ献身於我后，</w:t>
      </w:r>
    </w:p>
    <w:p>
      <w:r>
        <w:t>更是淫荡非常。据说和我们班很多同学都有了关系。据Ａｎｇｅｌ说我在我们班同学中是最棒的，当然</w:t>
      </w:r>
    </w:p>
    <w:p>
      <w:r>
        <w:t xml:space="preserve">是指性爱了。【全文完】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