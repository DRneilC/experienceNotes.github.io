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大学时期的美好时光</w:t>
      </w:r>
    </w:p>
    <w:p>
      <w:r>
        <w:t>1997年的高考，我使出了浑身的解数，还算顺利的考上了一所离家一百多里地的师范学校。村里考上个大学生</w:t>
      </w:r>
    </w:p>
    <w:p>
      <w:r>
        <w:t>动静肯定是不小的，叔叔给我在村里放了一场电影，村里的婶婶，大娘们都到我家祝贺，都说我有出息，当然可乐</w:t>
      </w:r>
    </w:p>
    <w:p>
      <w:r>
        <w:t>坏了我妈！</w:t>
      </w:r>
    </w:p>
    <w:p>
      <w:r>
        <w:t>入学的那天全家人把我送入了学校，那时的我是既兴奋又自豪，忙了一天，送走了家人，看着陌生城市，便计</w:t>
      </w:r>
    </w:p>
    <w:p>
      <w:r>
        <w:t>划着自己怎么度过这三年的大学时光。</w:t>
      </w:r>
    </w:p>
    <w:p>
      <w:r>
        <w:t>我的舍友们也都到了宿舍，简单的介绍下自己，再排一下年龄，我老四。就这样你一言我一语的聊到了半夜。</w:t>
      </w:r>
    </w:p>
    <w:p>
      <w:r>
        <w:t>天一亮我们就起床了，吃点饭就兴奋的跑去教室了，到了教室那真的很让人兴奋，全是帅哥加美女。噢！忘了</w:t>
      </w:r>
    </w:p>
    <w:p>
      <w:r>
        <w:t>告诉你们我是学音乐的。我找了一个最后面的坐位坐了下来，我的旁边是个空位，看着一头头漂亮的美女，心里痒</w:t>
      </w:r>
    </w:p>
    <w:p>
      <w:r>
        <w:t>痒的，在高中的时候就听考上大学的师哥们说大学的无聊与放荡，那时就盼望着自己早一点考入大学，当然不想无</w:t>
      </w:r>
    </w:p>
    <w:p>
      <w:r>
        <w:t>聊，只想放荡一下。</w:t>
      </w:r>
    </w:p>
    <w:p>
      <w:r>
        <w:t>接下来几天不是开会就是发书，还要汇报演出，还没介绍一下本人，程阳，１７８厘米，１３５斤。长的还可</w:t>
      </w:r>
    </w:p>
    <w:p>
      <w:r>
        <w:t>以，不帅但也不丑，是比较稳重老实的那种。</w:t>
      </w:r>
    </w:p>
    <w:p>
      <w:r>
        <w:t>高中谈了一个女朋友，叫张蕾，在我们那个小县城的学校来说那就是校花啊！</w:t>
      </w:r>
    </w:p>
    <w:p>
      <w:r>
        <w:t>可惜她要去武汉上大学了。以后我们便是女郎和织女了！</w:t>
      </w:r>
    </w:p>
    <w:p>
      <w:r>
        <w:t>由于自己的器乐主项很稀少，我们那届就我一个，那自然是天天演出。慢慢的就和大２大三的师姐都混熟了。</w:t>
      </w:r>
    </w:p>
    <w:p>
      <w:r>
        <w:t>我们班竞选班长，以我出色的口才，和忽悠能力。我们辅导员就让我当了班长。有时我会利用自己的职务，经</w:t>
      </w:r>
    </w:p>
    <w:p>
      <w:r>
        <w:t>常和漂亮女生接触，也有看的比较好的女生，但是长的好的女生好象对我没有什么好感，哎…都怪俺娘不把俺生</w:t>
      </w:r>
    </w:p>
    <w:p>
      <w:r>
        <w:t>的帅点，眼看着班里的女生一个一个被体育系的狼们叼走，心里暗骂我们班的女生，真的那么饥渴吗？偏偏爱上那</w:t>
      </w:r>
    </w:p>
    <w:p>
      <w:r>
        <w:t>些四肢发达，头脑简单的狼崽。</w:t>
      </w:r>
    </w:p>
    <w:p>
      <w:r>
        <w:t>当班长之后不是点点名就是骗女同学请我吃吃饭，很是无聊。我们班的女团支书叫肖月，１６０的个子，胸很</w:t>
      </w:r>
    </w:p>
    <w:p>
      <w:r>
        <w:t>大，小身材很棒，我们班的男生后来都叫他山菜，就是Ｆ４里的那个。由于班长和团支书合作的机会特别多，我们</w:t>
      </w:r>
    </w:p>
    <w:p>
      <w:r>
        <w:t>就经常在一起聊天，时间长了我也就比较了解她，她是我们市艺校毕业，声乐很好，比我大２岁，她也比较开放，</w:t>
      </w:r>
    </w:p>
    <w:p>
      <w:r>
        <w:t>经常给我讲她１７岁就和一个她喜欢的男生一起住，还说那时自己和是一个处女，有时我听我下面硬硬的。夏天穿</w:t>
      </w:r>
    </w:p>
    <w:p>
      <w:r>
        <w:t>衣服又薄，有时就是一个小帐篷。我在她面前也不尴尬，她看见了就笑话我是不是初男。说实话我就是个处男。以</w:t>
      </w:r>
    </w:p>
    <w:p>
      <w:r>
        <w:t>前也有过女友也就是亲亲嘴，摸摸胸，别的就没有了。</w:t>
      </w:r>
    </w:p>
    <w:p>
      <w:r>
        <w:t>一天下午，我自己在教室没什么事，小月不知道什么时候走到我的后面，拍了我一下，「明天有空吗？看电影，</w:t>
      </w:r>
    </w:p>
    <w:p>
      <w:r>
        <w:t>听说是大片。我一听好啊，明天正好没事。</w:t>
      </w:r>
    </w:p>
    <w:p>
      <w:r>
        <w:t>一到星期五，六我就烦死了。无聊！当班长后还不能谈恋爱，大学盛行着这样的话「好好学习，天天向上。要</w:t>
      </w:r>
    </w:p>
    <w:p>
      <w:r>
        <w:t>想入党，莫谈对象。」眼看着我的舍友们一个个都被女生俘虏，一到周末他们就不见影了。我答应完她，抬头看一</w:t>
      </w:r>
    </w:p>
    <w:p>
      <w:r>
        <w:t>眼她，她正看着我呢？我们一对视，她的脸一下子红了。我还纳闷她脸红什么啊！刚想问她，她就匆匆的走了。</w:t>
      </w:r>
    </w:p>
    <w:p>
      <w:r>
        <w:t>周五下午开完班会就没事了，我们宿舍一哥们要请客喝酒，我就忙着去了，（可能现在有人请喝酒，我会想办</w:t>
      </w:r>
    </w:p>
    <w:p>
      <w:r>
        <w:t>法推辞，可是那会我一个月生活费才一百五，在加上学校补助４７块，一个月不到２００块的生活费，天天吃不到</w:t>
      </w:r>
    </w:p>
    <w:p>
      <w:r>
        <w:t>什么好的，有人请喝酒那忙的转腿肚子。）下３点开始喝，大家互相吹着牛比，喝着４块５一瓶酒，真是开心啊。</w:t>
      </w:r>
    </w:p>
    <w:p>
      <w:r>
        <w:t>由于请客那哥们晚上还要去旅社办事，就一人喝了半斤。大家开心的唱着歌，一人嘴里还叼着个牙签。革命的小酒</w:t>
      </w:r>
    </w:p>
    <w:p>
      <w:r>
        <w:t>天天有啊！！想回宿舍，想看看时间，就想起了腰上的ＢＢ机，那时手机还挺贵，我们学生还买不起，我的ＢＢ机</w:t>
      </w:r>
    </w:p>
    <w:p>
      <w:r>
        <w:t>还是小精英汉显。那时也很牛比了！</w:t>
      </w:r>
    </w:p>
    <w:p>
      <w:r>
        <w:t>一看有人给我留信息，我以为是我女友呢！那时候女友张蕾天天给我留信息，说想我！一看是小月，说在教室</w:t>
      </w:r>
    </w:p>
    <w:p>
      <w:r>
        <w:t>等我。噢！我赶紧往教室跑，到了一看她正坐在我的桌子上，我走过去她正偷看张蕾给我写的信，我一下气坏了，</w:t>
      </w:r>
    </w:p>
    <w:p>
      <w:r>
        <w:t>她这时也发觉了我，忙想我道歉，说自己是好奇，都是成年人了那怕什么啊！我一想也是啊！！</w:t>
      </w:r>
    </w:p>
    <w:p>
      <w:r>
        <w:t>她忙转移话题，这时天刚刚黑，于是我们就走出教室，来到校门口，看见一队一对的狗男女我的气不打一处来，</w:t>
      </w:r>
    </w:p>
    <w:p>
      <w:r>
        <w:t>我忙不坏好意的问：「你说他们去哪里啊！」「当然是开房了。」小月回答的很干脆。「开房干什么啊！」我笑着</w:t>
      </w:r>
    </w:p>
    <w:p>
      <w:r>
        <w:t>说，「你傻ＢＩ吗？当然是办事了」小月不以为然的说。我想再问什么，正好来了个三轮车。我们叫住了只后我是</w:t>
      </w:r>
    </w:p>
    <w:p>
      <w:r>
        <w:t>拼命的砍价，２块成交去东方红影院。</w:t>
      </w:r>
    </w:p>
    <w:p>
      <w:r>
        <w:t>颠簸了一路终于到了，一路上想和她聊几句，破三轮的动静也太大了。听不清。到了之后，我大方的请客买了</w:t>
      </w:r>
    </w:p>
    <w:p>
      <w:r>
        <w:t>票，毕竟是男士嘛！不过心里还是在滴血，１５块啊。我们进去后，一股烟味还夹杂着丑鞋味，我们在后面找两个</w:t>
      </w:r>
    </w:p>
    <w:p>
      <w:r>
        <w:t>位子坐下，影院的人太少了，也太黑了能见度只有１米。来的太早了，还没开始放「木乃伊」。</w:t>
      </w:r>
    </w:p>
    <w:p>
      <w:r>
        <w:t>我就问她能放黄片吗？她说你想看吗？我当然想了她说：「你还是处男啊，我看你们的信了。还怪纯来。」「</w:t>
      </w:r>
    </w:p>
    <w:p>
      <w:r>
        <w:t>谁和你一样！」我说。</w:t>
      </w:r>
    </w:p>
    <w:p>
      <w:r>
        <w:t>突然她伸手放在我嘴边，我吓了一跳，一看是口香糖，我接了过来，她一把抓住我的手，我又喝了点酒顺势把</w:t>
      </w:r>
    </w:p>
    <w:p>
      <w:r>
        <w:t>她拉到我身边，一下把嘴贴在她的嘴唇上，我们互相吸着，她主动的把舌头伸了出来，我们纠缠了，她也发出恩…</w:t>
      </w:r>
    </w:p>
    <w:p>
      <w:r>
        <w:t>…恩……的声音。我兴奋的把手伸进她的衣服里，我靠，太大了，比女友的大２倍还要多。</w:t>
      </w:r>
    </w:p>
    <w:p>
      <w:r>
        <w:t>他的胸罩没有垫，奶子在里面满满的，都要溜出来，最起码要３６Ｄ。</w:t>
      </w:r>
    </w:p>
    <w:p>
      <w:r>
        <w:t>我兴奋的隔着胸罩把玩着，我的嘴也没闲着，着时的她好象受不了了，自己把手伸到背后，突然她的奶子猛的</w:t>
      </w:r>
    </w:p>
    <w:p>
      <w:r>
        <w:t>向前弹了一下，她竟然自己把胸罩揭开了，我这时整个手轻轻的摸着，一个手根本就摸不过来，摸了一会，我的好</w:t>
      </w:r>
    </w:p>
    <w:p>
      <w:r>
        <w:t>奇心又上来了，看着她兴奋的样子，肯定是好久没碰男人了，我捏着她的乳头，奶头已经很硬了，我顺着他的小腹</w:t>
      </w:r>
    </w:p>
    <w:p>
      <w:r>
        <w:t>往下摸，她没有反抗，她穿着牛子裤，太紧了，我怎么也伸不进去，只能用手指尖碰到她的阴毛。</w:t>
      </w:r>
    </w:p>
    <w:p>
      <w:r>
        <w:t>没办法我只好继续摸她的奶子，「比你女友的大吧！」她说，我恩了一声。</w:t>
      </w:r>
    </w:p>
    <w:p>
      <w:r>
        <w:t>「你想要吗？」她说。此时的我早把女友忘的干净，我用力的点点头，其实我的ＤＤ早就立正站好了，她看看</w:t>
      </w:r>
    </w:p>
    <w:p>
      <w:r>
        <w:t>我，一把抓住我的ＤＤ，啊！好刺激，以前女友从没碰过我的ＤＤ，她也惊讶的说：「不粗，但够长，在这我不能</w:t>
      </w:r>
    </w:p>
    <w:p>
      <w:r>
        <w:t>给你，我就帮你打飞机吧！我兴奋的直点头。于是她拉开我的拉链，我兴奋的叫了一声，我的ＤＤ以前都是我的手</w:t>
      </w:r>
    </w:p>
    <w:p>
      <w:r>
        <w:t>陪他度过每个早晨和晚上，女人的手真是柔软，她轻轻的上下套弄着，我愣在一旁，她看了看我，把我的手伸进她</w:t>
      </w:r>
    </w:p>
    <w:p>
      <w:r>
        <w:t>的衣服里，让我摸她的胸，我兴奋的浑身发抖，她的速度也加快了。我啊的一声让她把我的ＤＤ往下一按，千军万</w:t>
      </w:r>
    </w:p>
    <w:p>
      <w:r>
        <w:t>马都射在前面的座位上了！我舒服的深深的出来口气，哎！…同样是打飞机，舒服的差别怎么就这么大呢！！</w:t>
      </w:r>
    </w:p>
    <w:p>
      <w:r>
        <w:t>舒服完之后，她整理好自己之后，我的酒也醒了，我脸红的厉害，这以后可怎么相处呢？还没等我说话，她先</w:t>
      </w:r>
    </w:p>
    <w:p>
      <w:r>
        <w:t>说了，：「程阳，我知道你有女友，今天我也不怪你，我是自己愿意的，其实在你当班长的时候我就喜欢你了，我</w:t>
      </w:r>
    </w:p>
    <w:p>
      <w:r>
        <w:t>可以做你的情人吗？反正你女友在武汉，她也不知道，在学校我们还是工作关系，只要到周末，你就要和我在一起。</w:t>
      </w:r>
    </w:p>
    <w:p>
      <w:r>
        <w:t>我不会让你负责。</w:t>
      </w:r>
    </w:p>
    <w:p>
      <w:r>
        <w:t>「听完她的话我的心就放了下来，心里暗自高兴，这样也不错啊！至少以后我的手可以歇着了！！就这样我们</w:t>
      </w:r>
    </w:p>
    <w:p>
      <w:r>
        <w:t>看完电影回到学校各自回宿舍休息了，那一夜，我失眠了。也许是兴奋，也许是后悔。因为我爱我的女友。</w:t>
      </w:r>
    </w:p>
    <w:p>
      <w:r>
        <w:t>我和张蕾还是书信加ＢＢ机加深感情，人都说距离产生美，但是远水解不了近渴，总结一句话就是男人是不甘</w:t>
      </w:r>
    </w:p>
    <w:p>
      <w:r>
        <w:t>寂寞的。自从有了那次电影院之后，我有意无意的老是躲着小月，她有时上课会传纸条给我，就一句话「是不是男</w:t>
      </w:r>
    </w:p>
    <w:p>
      <w:r>
        <w:t>人」。我看看自己的ＤＤ，哎！女人都不怕我怕什么啊！</w:t>
      </w:r>
    </w:p>
    <w:p>
      <w:r>
        <w:t>８月１５学校放假一天，我家离学校要１００多里路，所以我没有回家，下午也有不少同学没走，都去聚餐了，</w:t>
      </w:r>
    </w:p>
    <w:p>
      <w:r>
        <w:t>我正无聊的在宿舍发呆，ＢＢ机响了，我一看是高中时的死党夏奎，他说和女友来我们学校找我玩，我靠，夏奎怎</w:t>
      </w:r>
    </w:p>
    <w:p>
      <w:r>
        <w:t>么这么快就找女友了，她带着女友来找我，我自己多没面子，我想了想于是鼓起勇气给月打了电话，正如我所料她</w:t>
      </w:r>
    </w:p>
    <w:p>
      <w:r>
        <w:t>高兴的答应了。</w:t>
      </w:r>
    </w:p>
    <w:p>
      <w:r>
        <w:t>等了好久死党带着自己的女友来学校找我，我们互相寒暄之后，就去学校附近的小饭店叫了几个小菜要了几瓶</w:t>
      </w:r>
    </w:p>
    <w:p>
      <w:r>
        <w:t>啤酒便喝起来，喝酒的时候小月在一旁表现的很是很好，又是倒水又是劝酒，弄的私党的老婆真是惭愧，我也破例</w:t>
      </w:r>
    </w:p>
    <w:p>
      <w:r>
        <w:t>喝了６瓶啤酒，晕的不知道东南西北，一看表１０点半，回宿舍已是不可能，我就带着他们去附近的旅社，到了那</w:t>
      </w:r>
    </w:p>
    <w:p>
      <w:r>
        <w:t>本想开两个房间，可是老板说只有一个房间了，一个房间两张床，我和私党一合计反正也无所谓，我们一对一张床，</w:t>
      </w:r>
    </w:p>
    <w:p>
      <w:r>
        <w:t>到了房间我就睡了。</w:t>
      </w:r>
    </w:p>
    <w:p>
      <w:r>
        <w:t>也没理小月，等不知道什么时候，我被小月叫醒，醒来就听旁边的床上有呻吟的声音，我假装的朝他们那面看</w:t>
      </w:r>
    </w:p>
    <w:p>
      <w:r>
        <w:t>了看，我靠，夏奎正压在他女友身上，屁股一上一下的抽查着，他女友强忍着不让自己叫出声来，就这样我和小月</w:t>
      </w:r>
    </w:p>
    <w:p>
      <w:r>
        <w:t>看了１０多分钟，私党终于消停了。</w:t>
      </w:r>
    </w:p>
    <w:p>
      <w:r>
        <w:t>可这时的我真是难受啊，小月好象看出什么，她的小手便一下握住我的ＤＤ，我一下兴奋起来，伸手便去摸她</w:t>
      </w:r>
    </w:p>
    <w:p>
      <w:r>
        <w:t>的奶子，啊！我心里暗自惊了一下，小月竟然早把衣服都脱了，三下五除二把自己的衣服脱了去，我翻身压在她的</w:t>
      </w:r>
    </w:p>
    <w:p>
      <w:r>
        <w:t>身上，她用力的抱着我，我也没来得急做什么前戏，就把ＤＤ用手扶着试探着插进去，可插了半天也没找着，哎！</w:t>
      </w:r>
    </w:p>
    <w:p>
      <w:r>
        <w:t>惭愧啊！毕竟是第一次啊！我有点着急了，就胡乱的插，她一把握住我的ＤＤ慢慢的送到她的阴道口，呵呵，看样</w:t>
      </w:r>
    </w:p>
    <w:p>
      <w:r>
        <w:t>比我还急，我用力的往前一挺，她啊的声，我感觉我的ＤＤ全进去了，软软的，暖暖的，真舒服，我用力的抽查了</w:t>
      </w:r>
    </w:p>
    <w:p>
      <w:r>
        <w:t>几下，感觉浑身一发抖，然后就射了，那感觉比打飞机强一百倍！！我的处男之身就给了小月，到现在我还后悔应</w:t>
      </w:r>
    </w:p>
    <w:p>
      <w:r>
        <w:t>该找个处女啊！我是吃亏了，一个晚上我做了３次，每次最多５分钟，可是夏奎的时间太让我羡慕了，每次都是半</w:t>
      </w:r>
    </w:p>
    <w:p>
      <w:r>
        <w:t>小时，第二天，私党笑话我说１２３买单，我无地自容。送走了夏奎，我和小月好象关系好了很多。从此我性爱生</w:t>
      </w:r>
    </w:p>
    <w:p>
      <w:r>
        <w:t>涯就开始了！！！</w:t>
      </w:r>
    </w:p>
    <w:p>
      <w:r>
        <w:t>大学的课程很少，小月也把座位搬到和我一起，上课没事的时候，由于是在最后排，她就隔着裤子摸我的弟弟，</w:t>
      </w:r>
    </w:p>
    <w:p>
      <w:r>
        <w:t>上的是英语课，我们英语老师很漂亮，叫文静，三十来岁，浓密的秀发烫着卷，皮肤白白的瓜子脸，高高的鼻梁上</w:t>
      </w:r>
    </w:p>
    <w:p>
      <w:r>
        <w:t>架着一副无框的眼镜，浑身都散发出一种淡雅，知性的美，让人不敢逼视，就是个头有点矮，１６０的个头，但绝</w:t>
      </w:r>
    </w:p>
    <w:p>
      <w:r>
        <w:t>对是小巧玲珑型的，听说她上学的时候是英语系的系花，后来和院长的儿子好上了，就留校了，虽然生过孩子身材</w:t>
      </w:r>
    </w:p>
    <w:p>
      <w:r>
        <w:t>保持的还是很好，因为我是班长，我和她混的很熟，只要一自习，他就跑到后面和我聊天，小月经常在我面前说英</w:t>
      </w:r>
    </w:p>
    <w:p>
      <w:r>
        <w:t>语老师看我的眼神不对。英语老师在上面讲课看着下面，我还要装着一本正经，靠，真他妈不爽。我依旧和张蕾保</w:t>
      </w:r>
    </w:p>
    <w:p>
      <w:r>
        <w:t>持着联系，小月也不生气。</w:t>
      </w:r>
    </w:p>
    <w:p>
      <w:r>
        <w:t>一天在琴房没事，有同学说有我的包裹，我忙跑到办公室去取，一路上还猜肯定是张蕾寄来的，到了办公室，</w:t>
      </w:r>
    </w:p>
    <w:p>
      <w:r>
        <w:t>辅导员把包裹他给我，和我说了些班级管理的废话，我是一句也没听进去，回到琴房打开一看是一件薄毛衣，还很</w:t>
      </w:r>
    </w:p>
    <w:p>
      <w:r>
        <w:t>新潮，里面还有一封信，我打开看了。</w:t>
      </w:r>
    </w:p>
    <w:p>
      <w:r>
        <w:t>哦，原来是我上高中时候的一个女同学，听说她上山工艺了，她怎么知道我的地址啊！信里无非说一些寒暄的</w:t>
      </w:r>
    </w:p>
    <w:p>
      <w:r>
        <w:t>话，还问我和女友分了吗？，她叫朱洁，起码一米七的个头，胸不是很大，但是皮肤很是白皙，身材可称是百里挑</w:t>
      </w:r>
    </w:p>
    <w:p>
      <w:r>
        <w:t>一，足以做模特了，主要是她的屁股很翘，真是诱人犯罪啊！那时在我们班她可是高不可攀，她爸爸是我们县财政</w:t>
      </w:r>
    </w:p>
    <w:p>
      <w:r>
        <w:t>局的局长，象我们这些是乡镇的孩子们，她更是没有正眼看过，我们高中三年我和她能说了１０句话，我也不大爱</w:t>
      </w:r>
    </w:p>
    <w:p>
      <w:r>
        <w:t>理这种女人。</w:t>
      </w:r>
    </w:p>
    <w:p>
      <w:r>
        <w:t>看着包裹心想着无公不受贿啊！于是下午我叫上小月，叫她和我一起去西郊服装商场去，看了一下午选了三件</w:t>
      </w:r>
    </w:p>
    <w:p>
      <w:r>
        <w:t>毛衣，一共５０圆，那时候班里的班费已经教给我保管了，要是现在那可是挪用公款了。顺便送给小月一件，小月</w:t>
      </w:r>
    </w:p>
    <w:p>
      <w:r>
        <w:t>当然是喜欢的不得了，她问我买那么多干吗？我胡乱的撒了慌说送给我姐姐的。回到学校，我便开始给朱洁写回信，</w:t>
      </w:r>
    </w:p>
    <w:p>
      <w:r>
        <w:t>我也是寒暄的写了几句，顺便的撒了慌，说我和张蕾已经分手了，于是把毛衣和信也寄了出去。心理也舒服了许多，</w:t>
      </w:r>
    </w:p>
    <w:p>
      <w:r>
        <w:t>这样也不欠她什么了。</w:t>
      </w:r>
    </w:p>
    <w:p>
      <w:r>
        <w:t>一看表，７点多了，于是去女生宿舍找小月去吃饭了，小月穿我送她的毛衣，很是漂亮，主要是那奶子太大了，</w:t>
      </w:r>
    </w:p>
    <w:p>
      <w:r>
        <w:t>要不是在食堂我早摸了，吃完饭没事我们就去操场去散步了，来到看球台，看四下无人，我们便坐下聊起来，天也</w:t>
      </w:r>
    </w:p>
    <w:p>
      <w:r>
        <w:t>很黑了，我的手开始不老实起来，小月说，「你不怕学校纠察队吗？」操！我们学校学生会组织的所谓文明纠察队，</w:t>
      </w:r>
    </w:p>
    <w:p>
      <w:r>
        <w:t>就是扫黄队，我才不管那么多，我猛的将她拉到我的大腿上坐下，方便我把手伸进她的衣服里，啊。真舒服，小月</w:t>
      </w:r>
    </w:p>
    <w:p>
      <w:r>
        <w:t>的奶子我是怎么也摸不够，一边摸一边亲着嘴，我的手顺势往下摸，今天她穿的是运动裤，一下就伸进去了，啊。</w:t>
      </w:r>
    </w:p>
    <w:p>
      <w:r>
        <w:t>小月竟然没穿内裤，我把她夹的很紧的腿分开，用手指轻轻的一摸，已经是水流潺潺了，我轻轻的来回抚摩着她的</w:t>
      </w:r>
    </w:p>
    <w:p>
      <w:r>
        <w:t>阴蒂，她也有节奏的轻声呻吟着，嘴里叫着：「我要……程阳……快给我……啊……啊……我来了……」我的食指</w:t>
      </w:r>
    </w:p>
    <w:p>
      <w:r>
        <w:t>往下一滑，一下插了进去，我于是加速了抽插，她兴奋扭动着屁股，发出的呻吟声越来越大，我也顾不了那么多了，</w:t>
      </w:r>
    </w:p>
    <w:p>
      <w:r>
        <w:t>于是又伸进去一根手指，本来她的阴道就很紧，这时的阴道紧紧的裹着我的手指，好象在吸允着一样，小月也颤抖</w:t>
      </w:r>
    </w:p>
    <w:p>
      <w:r>
        <w:t>着身子叫疼，我快速的抽插起来，插了５０几下，小月把头猛的一昂，长出一口气，身子剧烈的颤抖起来，我知道</w:t>
      </w:r>
    </w:p>
    <w:p>
      <w:r>
        <w:t>她的高潮要来了，我猛的拔了出来，我这才发现我的手上全是水啊！小月紧紧的抱着我，吻就象雨点一样落在我的</w:t>
      </w:r>
    </w:p>
    <w:p>
      <w:r>
        <w:t>脸上，「老公，我爱你，好老公……」她深情的叫着。</w:t>
      </w:r>
    </w:p>
    <w:p>
      <w:r>
        <w:t>今天也不知道怎么了，也许是走的路太多累了，ＤＤ硬了一会又软了，我看来散步的人越来越多，便叫小月回</w:t>
      </w:r>
    </w:p>
    <w:p>
      <w:r>
        <w:t>宿舍吧！我也回去了。</w:t>
      </w:r>
    </w:p>
    <w:p>
      <w:r>
        <w:t>一觉睡到天亮，真爽，昨晚梦见我和张蕾作爱呢！起床穿上朱洁寄来的毛衣，室友们都说好看，衣服的标志还</w:t>
      </w:r>
    </w:p>
    <w:p>
      <w:r>
        <w:t>是一朵花。吃了点早饭，花了８毛钱，想想还是给张蕾打了个长途电话，我们互诉了相思之苦，她撒娇的嫌我不给</w:t>
      </w:r>
    </w:p>
    <w:p>
      <w:r>
        <w:t>她打电话，我只好说没有钱了，我说我省吃减用给她买了件毛衣，把张蕾感动的在电话那头哭起来。打完电话，我</w:t>
      </w:r>
    </w:p>
    <w:p>
      <w:r>
        <w:t>就把令一件毛衣寄了出去。来到教室我们班一女生看了看我，羡慕的说：「班长你怎么这么有钱啊！还穿梦特娇，</w:t>
      </w:r>
    </w:p>
    <w:p>
      <w:r>
        <w:t>我爸爸也买了一件和你款式一样的，一千多呢？」同学门都围了上来，都来评论我的这件衣服来，我红着脸自豪的</w:t>
      </w:r>
    </w:p>
    <w:p>
      <w:r>
        <w:t>说「一般一般」。心里却暗自骂自己老土，人给我买的要１０００多块，我给人家买的才十多块钱啊。我靠！一件</w:t>
      </w:r>
    </w:p>
    <w:p>
      <w:r>
        <w:t>衣服要我半年的生活费，看来她老爹肯定受贿不少啊！！朱洁也真舍的，什么意思吗？向我炫耀，还是……我无精</w:t>
      </w:r>
    </w:p>
    <w:p>
      <w:r>
        <w:t>打采的上完一天的课，心里还是想着衣服的事！！！</w:t>
      </w:r>
    </w:p>
    <w:p>
      <w:r>
        <w:t>没过多久，我就收到了朱洁的来信，当然是感谢我的礼物，还说她们宿舍的女生们都说好看，还说很贵吧！说</w:t>
      </w:r>
    </w:p>
    <w:p>
      <w:r>
        <w:t>大学生活的枯燥无味，也让我不要因为和女友分手而难过，好女孩多的是。看着信我感觉她不象高中时候的样子，</w:t>
      </w:r>
    </w:p>
    <w:p>
      <w:r>
        <w:t>也不是那么高不可攀，于是我们就开始通起信来。</w:t>
      </w:r>
    </w:p>
    <w:p>
      <w:r>
        <w:t>慢慢的我们就熟了起来，从学习聊到生活，从生活聊到个人问题，我们聊的是越来越投机，她还说等到放年假</w:t>
      </w:r>
    </w:p>
    <w:p>
      <w:r>
        <w:t>到我们学校来看我，我当然是满口答应。</w:t>
      </w:r>
    </w:p>
    <w:p>
      <w:r>
        <w:t>我和小月还是那样，一到周５，６我们就去学校附近开房间，一个晚上做４次，我坚持的时间也越来越长，小</w:t>
      </w:r>
    </w:p>
    <w:p>
      <w:r>
        <w:t>月每次都能让我弄的到高潮，就这样和两个女人通信，和一个女人做爱的日子舒服的过着。</w:t>
      </w:r>
    </w:p>
    <w:p>
      <w:r>
        <w:t>快要考试了，我的钢琴太不好了，只有在琴房努力的练习，我正练着琴房的门开了，我听有动静，一张可爱的</w:t>
      </w:r>
    </w:p>
    <w:p>
      <w:r>
        <w:t>脸伸了近来，我一愣，那女孩说话了，「请问涓涓没来琴房吗？」哦！原来是找涓涓的，我们琴房的一个女生，我</w:t>
      </w:r>
    </w:p>
    <w:p>
      <w:r>
        <w:t>说：「没有啊，」「那我能在你们琴房等她吗？」那请进吧！我客气的说，她一直伸着个头，经我允许她推门近来</w:t>
      </w:r>
    </w:p>
    <w:p>
      <w:r>
        <w:t>了，我靠，进来吓了我一大跳，这女孩可真漂亮啊，可爱的脸上没有一点瑕疵，身材不比小月差，身材一流１６８</w:t>
      </w:r>
    </w:p>
    <w:p>
      <w:r>
        <w:t>的个子，特别她那对大奶子，真是让我垂涎欲滴啊！那女孩咳了一声，我才笑着说：「你可真漂亮啊」她也不好意</w:t>
      </w:r>
    </w:p>
    <w:p>
      <w:r>
        <w:t>思的笑笑，就这样我也没有心思练琴了，就和她神聊起来，原来她叫刘敏，今年大三，大一时候有男友，大二的时</w:t>
      </w:r>
    </w:p>
    <w:p>
      <w:r>
        <w:t>候就分了，（这年头想泡妞就要先问有男人吗？那样好下手啊，）她是钢琴专业，她和我们琴房的，是老乡，就这</w:t>
      </w:r>
    </w:p>
    <w:p>
      <w:r>
        <w:t>样我们聊了一个多小时，大家也算是混熟了，过了一会涓涓来了，她们就这样走了，临走我要了她的宿舍电话，我</w:t>
      </w:r>
    </w:p>
    <w:p>
      <w:r>
        <w:t>说快考试了，让她给我辅导钢琴，条件是请她吃饭，她也满口答应了。晚上我打电话约了她问她晚上有时间吗？她</w:t>
      </w:r>
    </w:p>
    <w:p>
      <w:r>
        <w:t>正好没什么事，我们约好晚上７点在我们琴房见。</w:t>
      </w:r>
    </w:p>
    <w:p>
      <w:r>
        <w:t>我早早的吃了饭，在琴房联系着，让人给指点，自己水平也不能太烂啊，不知道练了多长时间，琴房的门响了，</w:t>
      </w:r>
    </w:p>
    <w:p>
      <w:r>
        <w:t>我忙着开了门，我靠，看来真是打扮了一番，身上还撒了香水，我正愣着看她，「怎么不想让我近来吗？」我忙让</w:t>
      </w:r>
    </w:p>
    <w:p>
      <w:r>
        <w:t>开，她进来之后，「来，弹弹我看看，」我忙坐下，弹着我练了一下午的「小步舞曲」，她看着就笑了，你看你的</w:t>
      </w:r>
    </w:p>
    <w:p>
      <w:r>
        <w:t>手太僵硬的「，我说那怎么办啊？」她也很大方的在我身后用手给我做了示范，我还是不会，她急了坐在我的旁边，</w:t>
      </w:r>
    </w:p>
    <w:p>
      <w:r>
        <w:t>用她的手握住我的手，哦１她的手太软了，不愧是童子功就练琴，我激动的把她的手轻轻握住，生怕弄疼她，她看</w:t>
      </w:r>
    </w:p>
    <w:p>
      <w:r>
        <w:t>看了我，忙把手缩了回去，生气的站起来，「你怎么能这样啊！我不教你了。」我一看不好，忙使出我的泡妞大法，</w:t>
      </w:r>
    </w:p>
    <w:p>
      <w:r>
        <w:t>我说我今天第一次见你就喜欢上你了，我只有找借口和你见面。反正能说的都说了。我抬头看看她，她脸红着说「</w:t>
      </w:r>
    </w:p>
    <w:p>
      <w:r>
        <w:t>你怎么不早说啊！」我一看有戏。我站起来，我们站在窗口，她又问了我一些关于我的事，当然我骗她我没有女友。</w:t>
      </w:r>
    </w:p>
    <w:p>
      <w:r>
        <w:t>我们聊了不知道多长时间，她看看表，到熄灯时间了，我们依依不舍的关了琴房的灯，我说：「我送你回宿舍</w:t>
      </w:r>
    </w:p>
    <w:p>
      <w:r>
        <w:t>吧……」她爽快的答应了。我们走在路上，「你做我的女友好吗？</w:t>
      </w:r>
    </w:p>
    <w:p>
      <w:r>
        <w:t>「她沉没了一会，」我要考虑一下。「</w:t>
      </w:r>
    </w:p>
    <w:p>
      <w:r>
        <w:t>我没有说话低下头，她看见我的表情。</w:t>
      </w:r>
    </w:p>
    <w:p>
      <w:r>
        <w:t>「怎么，生气了。」</w:t>
      </w:r>
    </w:p>
    <w:p>
      <w:r>
        <w:t>「没有」我应着，我知道前面经过一片小树林很黑，我经常送小月的时候在那里也没有看见，又是亲又是摸，</w:t>
      </w:r>
    </w:p>
    <w:p>
      <w:r>
        <w:t>我们终于缓慢的经过了那片树林，我猛的把她拉到我的身边，我顺势抱着她，还没等她反映过来，我的嘴已经贴在</w:t>
      </w:r>
    </w:p>
    <w:p>
      <w:r>
        <w:t>她的嘴上，她请轻的做了一下无谓的反抗，就没动静了。我深深的吻着她，她这时整个身体靠在我的身上，我把舌</w:t>
      </w:r>
    </w:p>
    <w:p>
      <w:r>
        <w:t>头伸进她的嘴了，刚开始她死也不张嘴，我故意用手一摸她的胸，她啊的一声，我的舌头一下全进去了，啊，她的</w:t>
      </w:r>
    </w:p>
    <w:p>
      <w:r>
        <w:t>乡舌和我的舌头互相纠缠着，我们互相吃着对方的香甜的唾液，此时的她禁闭双眼，双夹绯红，呼吸急促，我们神</w:t>
      </w:r>
    </w:p>
    <w:p>
      <w:r>
        <w:t>情的吻着，我的手不知道什么时候已经伸进她的衣服，正隔着她的胸罩摸呢？正如我所料，和小月的不相上下，只</w:t>
      </w:r>
    </w:p>
    <w:p>
      <w:r>
        <w:t>是她的奶子是长型的，象茄子，而小月是饱满型，我的另一只手伸到她的后面，一下就揭开了他的胸罩扣，我的手</w:t>
      </w:r>
    </w:p>
    <w:p>
      <w:r>
        <w:t>轻轻的摸着她，她的呼吸更急促了，嘴里发出，轻轻的呻吟声啊……啊……啊……我们就着样纠缠了半个多小时，</w:t>
      </w:r>
    </w:p>
    <w:p>
      <w:r>
        <w:t>竟然没有一个人经过，真的天助我也！她整理一下衣服，我把她送回宿舍，一路上她一直说：「我们是不是太快了！」</w:t>
      </w:r>
    </w:p>
    <w:p>
      <w:r>
        <w:t>「不快，只要喜欢对方，那就做自己喜欢的事！！」我说。</w:t>
      </w:r>
    </w:p>
    <w:p>
      <w:r>
        <w:t>「你们男人是不是都是这样啊！我以前的男友就是想摸我，我才不理她的，」她委屈的说。</w:t>
      </w:r>
    </w:p>
    <w:p>
      <w:r>
        <w:t>我严肃的说：「不一定」其实心理正暗自高兴，没想到她还是一个处女啊！！！我还没做过一个处呢！！</w:t>
      </w:r>
    </w:p>
    <w:p>
      <w:r>
        <w:t>回到宿舍兴奋的打了一次飞机！！</w:t>
      </w:r>
    </w:p>
    <w:p>
      <w:r>
        <w:t>自从搭上了刘敏自己总是老是泡在琴房，小月也说我怎么变的那么积极，属不知我在琴房的快乐，刘敏的课程</w:t>
      </w:r>
    </w:p>
    <w:p>
      <w:r>
        <w:t>也很少，琴房就成为我们约会的地方，她在我面前也再那么拘谨了，有时她也主动的亲我。</w:t>
      </w:r>
    </w:p>
    <w:p>
      <w:r>
        <w:t>星期五开完班会小月就急着要开房间，我先去了那家旅社，由于经常去我也熟悉了，旅社是一个退休的教师开</w:t>
      </w:r>
    </w:p>
    <w:p>
      <w:r>
        <w:t>的，他和他老伴退休后就经营这家旅馆，生意不是很好，因为学校周围的旅馆太多了，别的旅社只要去就发避孕套，</w:t>
      </w:r>
    </w:p>
    <w:p>
      <w:r>
        <w:t>对于学生来说买个避孕套也不舍的，那时候都流行体外射精。老板姓史，我叫他史叔，我给他出主意叫他送套套，</w:t>
      </w:r>
    </w:p>
    <w:p>
      <w:r>
        <w:t>毕竟是教师出身，死也不肯，反正他也不缺钱花，我们就这样混熟了，史叔有一个儿子，长的胖胖的，看样子就不</w:t>
      </w:r>
    </w:p>
    <w:p>
      <w:r>
        <w:t>精气，如果不认识还以为是智障儿呢！反正长的挺吓人的。脑子也不怎么好使，有时候史叔不在。就他儿子看着，</w:t>
      </w:r>
    </w:p>
    <w:p>
      <w:r>
        <w:t>我一进门正好是他儿子在看旅社，我喊了声「傻吊，你爹呢？」我经常这么叫他，他乐呵呵摸摸头的说了声：「去</w:t>
      </w:r>
    </w:p>
    <w:p>
      <w:r>
        <w:t>市里了，呵呵」哎！都２７的人还跟傻吊似的怎么找老婆，我走上前拍了他一下，：「最近忙什么呢？」「学开车</w:t>
      </w:r>
    </w:p>
    <w:p>
      <w:r>
        <w:t>呢！」他有傻傻的说，这年头什么人都学开车。我让他给我房间钥匙，老地方１８号。顺便提了壶开水就上去了，</w:t>
      </w:r>
    </w:p>
    <w:p>
      <w:r>
        <w:t>到里面坐在床上等小月。</w:t>
      </w:r>
    </w:p>
    <w:p>
      <w:r>
        <w:t>没等多久，就听见外面有脚步声，我伸头看看，我靠，今天小月穿一身风衣真漂亮，这时的ＤＤ有点蠢蠢欲动</w:t>
      </w:r>
    </w:p>
    <w:p>
      <w:r>
        <w:t>了，进来房间二话没说就侧身躺在了我身边，半压着我，揭开风衣，我草，竟然只穿了一条内裤，我一看忙把全身</w:t>
      </w:r>
    </w:p>
    <w:p>
      <w:r>
        <w:t>的衣服脱了个干净，她又把奶子挤在的胸口，左手把我额头上的头发拨开，右手直接抓住了我的阴茎套弄，还伸着</w:t>
      </w:r>
    </w:p>
    <w:p>
      <w:r>
        <w:t>舌头舔我的脸，「夫君，我们做爱吧！！天天只能看不能碰，可搀死老婆了，」还真够骚啊，我的阴茎在她的话语</w:t>
      </w:r>
    </w:p>
    <w:p>
      <w:r>
        <w:t>刺激下，挺挺的站立着。</w:t>
      </w:r>
    </w:p>
    <w:p>
      <w:r>
        <w:t>「小月利索的除去了自己的小内裤，翻身跨上了我的小腹，仰着头，柳眉紧锁，缓缓望下坐着，坐到一半儿，</w:t>
      </w:r>
    </w:p>
    <w:p>
      <w:r>
        <w:t>双手开始抚摸我的脸颊，低头深情的凝视着我，用颤抖的声音」啊啊「的轻叫着，直到长长的阳具完全被她的阴道</w:t>
      </w:r>
    </w:p>
    <w:p>
      <w:r>
        <w:t>嫩肉包裹住了。</w:t>
      </w:r>
    </w:p>
    <w:p>
      <w:r>
        <w:t>「好老婆。」我把手插进了女人柔顺的秀发里，把她的头揽了下来，一边跟她接吻一边开始飞快的挺动臀部。</w:t>
      </w:r>
    </w:p>
    <w:p>
      <w:r>
        <w:t>「嗯嗯嗯……」小月既要跟我互相吸吮舌头，又要连续不断的发出叫吟声，根本无法控制自己口中充足的津液，</w:t>
      </w:r>
    </w:p>
    <w:p>
      <w:r>
        <w:t>只能任凭它们流淌到了我的脸颊上。</w:t>
      </w:r>
    </w:p>
    <w:p>
      <w:r>
        <w:t>我继续用力的挺动着屁股，阴茎在她的比缝里来回抽插，不时带出好多的水，我的阴毛上全都湿了，这时的小</w:t>
      </w:r>
    </w:p>
    <w:p>
      <w:r>
        <w:t>月恩……恩……禁闭双眼呼吸紧促，浑身一阵颤抖，一股阴水流了下来，我知道小月到高潮了，我只感觉龟头被这</w:t>
      </w:r>
    </w:p>
    <w:p>
      <w:r>
        <w:t>股阴水烫的实在是受不了了，我放开精关使劲的射了出来，我们疲惫的躺在床上，「要是怀孕，肯定是男孩，」小</w:t>
      </w:r>
    </w:p>
    <w:p>
      <w:r>
        <w:t>月懒洋洋的说，我这才意识到，忙问她是不是安全期，她说他一直吃避孕药，我这才放心的睡了，一夜又干了两次，</w:t>
      </w:r>
    </w:p>
    <w:p>
      <w:r>
        <w:t>第二天醒来，已经是是上午１１点，小月说她要回家，说她妈妈想她了，虽然不舍的，但是还是让他走了，她说明</w:t>
      </w:r>
    </w:p>
    <w:p>
      <w:r>
        <w:t>天下午回来，送走了小月，自己在旅社住着没什么意思，下去吃点饭，和史叔聊了会，史叔给他的傻儿买了辆，夏</w:t>
      </w:r>
    </w:p>
    <w:p>
      <w:r>
        <w:t>利车，让他儿开出租，说自己的儿子别人给介绍个农村的姑娘，所以买辆车农村女孩爱面子，让他儿开车带她回趟</w:t>
      </w:r>
    </w:p>
    <w:p>
      <w:r>
        <w:t>家，农村就知道找个有钱的就行，至于傻不傻，别人可不管，我一听，也是啊！！现在的女人就是贱，只认钱！！</w:t>
      </w:r>
    </w:p>
    <w:p>
      <w:r>
        <w:t>下午我去了趟琴房，刘敏正在那弹琴呢！我悄悄的走到她后面，猛的抱住她，她被吓了一跳，看看门外，也没</w:t>
      </w:r>
    </w:p>
    <w:p>
      <w:r>
        <w:t>有人，这才放心，「你这个坏家伙！吓我一跳，我以为又遇到色狼了呢！！」她笑着说，「真漂亮，宝贝，一天不</w:t>
      </w:r>
    </w:p>
    <w:p>
      <w:r>
        <w:t>见就想死我了，」我坏笑着说。「谁相信呢？我昨晚找你也没找着，老实交代去哪了，」她指着我的鼻子瞪着眼说，</w:t>
      </w:r>
    </w:p>
    <w:p>
      <w:r>
        <w:t>「我喝酒去了，喝多了，到现在还难受呢，不信你闻闻还有酒味，」我说着就把嘴往她的鼻子上蹭，她忙推开我：</w:t>
      </w:r>
    </w:p>
    <w:p>
      <w:r>
        <w:t>「信你了，快走开。别让人看见。」她忙起身说：「快弹我看看进步了吗？只知道喝酒。」「哎吆！老婆是心疼我</w:t>
      </w:r>
    </w:p>
    <w:p>
      <w:r>
        <w:t>啊，还是骂我呢？」我坏笑着说着就坐下了。我们这几天已经混的太熟了，亲嘴摸奶子那就是家常便饭，可就是不</w:t>
      </w:r>
    </w:p>
    <w:p>
      <w:r>
        <w:t>让我碰下面。</w:t>
      </w:r>
    </w:p>
    <w:p>
      <w:r>
        <w:t>我们一边弹着琴，一边亲着嘴，好不快乐，不知不觉就天快黑了，我带着刘敏就去伙房吃饭去了，我们走在餐</w:t>
      </w:r>
    </w:p>
    <w:p>
      <w:r>
        <w:t>厅里，一些同学都露出羡慕的表情，也难怪他们羡慕，关键是刘敏太漂亮了，太可爱了，我还一直穿着那件梦特娇，</w:t>
      </w:r>
    </w:p>
    <w:p>
      <w:r>
        <w:t>那一看就是男才女貌啊！！我们在别人的羡慕中吃完饭，她提议要出去走走，我们就去学校门口的饰品店看了看，</w:t>
      </w:r>
    </w:p>
    <w:p>
      <w:r>
        <w:t>我还给她花了１块钱买了个发卡，乐的她好象是得什么宝贝似的，女人啊！就是个感性动物，就是好哄，。</w:t>
      </w:r>
    </w:p>
    <w:p>
      <w:r>
        <w:t>看看表已经１０点了，星期六宿舍关门晚，一般要１０点半，今天是１１点，我看还有一小时，我就建议去市</w:t>
      </w:r>
    </w:p>
    <w:p>
      <w:r>
        <w:t>里的广场去玩，「要晚了怎么办啊？」她说，「没事，我看着时间，晚不了，」我一本正经的说。一边说一边拉着</w:t>
      </w:r>
    </w:p>
    <w:p>
      <w:r>
        <w:t>她拦了辆出租车，她也没有犹豫就和我钻进车里，到了广场给出租车５块钱，我现在有班费在身上也不怕没钱，也</w:t>
      </w:r>
    </w:p>
    <w:p>
      <w:r>
        <w:t>没想花完了可怎么办？我们在广场上走了一圈又一圈，旁边的商场也没敢进，因为我知道那家东西的价格我实在不</w:t>
      </w:r>
    </w:p>
    <w:p>
      <w:r>
        <w:t>敢恭维，囊中羞涩啊！！</w:t>
      </w:r>
    </w:p>
    <w:p>
      <w:r>
        <w:t>她又开始问我时间，我看看，我靠，已经１１点半了，我忙拉着她往学校赶到了学校，宿舍已经关门，她不住</w:t>
      </w:r>
    </w:p>
    <w:p>
      <w:r>
        <w:t>的埋怨我，我一边道歉，一边可是打起我的小算盘！</w:t>
      </w:r>
    </w:p>
    <w:p>
      <w:r>
        <w:t>「我们去看电影吧！」我说，她皱着眉头：「看电影半夜太冷了，我受不了，」我故意假装发愁，那可怎么办</w:t>
      </w:r>
    </w:p>
    <w:p>
      <w:r>
        <w:t>呢？「噢！想起来了，学校附近有个旅社，老板我很熟，我同学来的时候，我和他在那住过，也很卫生，还可以看</w:t>
      </w:r>
    </w:p>
    <w:p>
      <w:r>
        <w:t>电视，你说怎么样？」她怒了怒嘴：「也只有这样了，但是你保证不碰我，」我笑了笑，然后举起左手「我向毛主</w:t>
      </w:r>
    </w:p>
    <w:p>
      <w:r>
        <w:t>席保证，决不碰刘敏，谁碰她谁是小狗，！」她扑哧的笑出声来！</w:t>
      </w:r>
    </w:p>
    <w:p>
      <w:r>
        <w:t>到了旅社，我让她先在门口等着，我进去后一看，史叔在看门那，我就要了房间钥匙，说我同学没地方去了，</w:t>
      </w:r>
    </w:p>
    <w:p>
      <w:r>
        <w:t>要来看电视，他朝我笑笑：「年轻就是好啊！」我朝他心潮不宣的笑了笑，「送你一卷纸，别弄床上，昨晚你们弄</w:t>
      </w:r>
    </w:p>
    <w:p>
      <w:r>
        <w:t>的都湿了，害的我老婆洗了一下午，」我不好意思的笑着上楼了，把纸藏在枕头下面，怕刘敏看见，说我没怀什么</w:t>
      </w:r>
    </w:p>
    <w:p>
      <w:r>
        <w:t>好心，准备就绪，我下去把她叫了上来，忘了说，这家旅社是个两层楼，带刘敏上来后，告诉她厕所在哪！然后我</w:t>
      </w:r>
    </w:p>
    <w:p>
      <w:r>
        <w:t>们就坐在床上看电视，由于是一张床，我们只能挨着坐再一起，刘敏自从进来，就一直不说话，我就开始找话题，</w:t>
      </w:r>
    </w:p>
    <w:p>
      <w:r>
        <w:t>「怎么不说话啊！你想什么呢？」「第一次和男生一起夜不归宿，不好意思。」她还是低着头说，「呵呵，」我笑</w:t>
      </w:r>
    </w:p>
    <w:p>
      <w:r>
        <w:t>了起来：「你和谁在一起啊，不是和你老公吗？有什么不好意思的！」说着我把手搭在她的肩上，我轻轻的一往后</w:t>
      </w:r>
    </w:p>
    <w:p>
      <w:r>
        <w:t>推，她躺在了床上，我顺势压在她的身上，向她吻去，她想推开我，但没能推动，也就不再推了。</w:t>
      </w:r>
    </w:p>
    <w:p>
      <w:r>
        <w:t>「看着我，敏，看着我的眼睛。」我的语气很柔和，但却有一股不可抗拒的力量，使刘敏羞涩的转过头来。</w:t>
      </w:r>
    </w:p>
    <w:p>
      <w:r>
        <w:t>我抱着她柔软的腰身，低头吻了下去，「啊……别这样……你不是答应不碰我的吗？」还没完全迷失自己的她</w:t>
      </w:r>
    </w:p>
    <w:p>
      <w:r>
        <w:t>拉着我的衣服，想要借力坐起来，脑袋也不挺的摇晃，使我无法找到她的嘴。</w:t>
      </w:r>
    </w:p>
    <w:p>
      <w:r>
        <w:t>「敏，我爱你。」</w:t>
      </w:r>
    </w:p>
    <w:p>
      <w:r>
        <w:t>我说完这三个字，刘敏的身子象被施了魔法一样，全部力量都消失了，我们的嘴唇终于合在一起，她只张着小</w:t>
      </w:r>
    </w:p>
    <w:p>
      <w:r>
        <w:t>嘴，任我的舌头在她的口腔里到处搅动，唾液随着舌头被一次一次吸出去的感觉，让她的脸红了起来，呼吸也在加</w:t>
      </w:r>
    </w:p>
    <w:p>
      <w:r>
        <w:t>速。</w:t>
      </w:r>
    </w:p>
    <w:p>
      <w:r>
        <w:t>我伸手到她的裤底，在虽然手感不是很好的牛仔裤上摩擦，手掌插入她无力的双腿间，包住了整个阴户轻柔着。</w:t>
      </w:r>
    </w:p>
    <w:p>
      <w:r>
        <w:t>自己最隐秘的部位被摸到，她一惊，「啊……程阳……不要……」我深情的看着她，「宝贝，叫老公。」「…</w:t>
      </w:r>
    </w:p>
    <w:p>
      <w:r>
        <w:t>…啊……老公……」我把刘敏的耳垂儿含在嘴里轻咬了两下，「敏，我想要你，我要你做我的女人，我要吻遍你的</w:t>
      </w:r>
    </w:p>
    <w:p>
      <w:r>
        <w:t>全身。……」漏骨的情话想火一样，快要融化她的身心，「啊……不要……我不要……我们走吧！我害怕，」我一</w:t>
      </w:r>
    </w:p>
    <w:p>
      <w:r>
        <w:t>看她要动情了，女人说话都是反的，那就更加坚定了我的信念，我还是一边吸着她的嘴唇，一边摩擦着她的阴户。</w:t>
      </w:r>
    </w:p>
    <w:p>
      <w:r>
        <w:t>过了一会，我一只手拉开她的裤链，一手解她的裤扣，然后引导她把臀部抬起来，他的牛仔裤就这样无声的滑</w:t>
      </w:r>
    </w:p>
    <w:p>
      <w:r>
        <w:t>落到地上。「啊……」刘敏一下推开我，把两腿一夹，坐在床边上，用手一下护住自己的阴部，笔直的长发挡住了</w:t>
      </w:r>
    </w:p>
    <w:p>
      <w:r>
        <w:t>羞红的脸庞。</w:t>
      </w:r>
    </w:p>
    <w:p>
      <w:r>
        <w:t>我的天那！看着她洁白光滑的大腿，我脱掉上衣，坐到她身边，搂住她的肩膀，我再次托起她的下巴，这一次</w:t>
      </w:r>
    </w:p>
    <w:p>
      <w:r>
        <w:t>是吻在她雪白的脖子上，稍稍的一用力，就把她柔软的身子推到了，我伸手把她的上衣脱掉，拉开还挡在腿边的双</w:t>
      </w:r>
    </w:p>
    <w:p>
      <w:r>
        <w:t>臂，十指全都插入她的双手的指逢中，我们的双手紧紧的握在一起，放到她头的两边。</w:t>
      </w:r>
    </w:p>
    <w:p>
      <w:r>
        <w:t>刘敏的身体完全的舒展了，高耸的乳峰向上挺出，又被我的胸趟压了下去，我在她脸上，嘴唇上，额头上。耳</w:t>
      </w:r>
    </w:p>
    <w:p>
      <w:r>
        <w:t>朵上，吻着，舔着，在她的耳朵边轻轻的叫着她的名字，虽然我是整个身体压在刘敏身上，但是还没有脱她的胸罩</w:t>
      </w:r>
    </w:p>
    <w:p>
      <w:r>
        <w:t>和内裤，我还没先乱摸，我要让他先熟悉我的身体，一旦她接受，接下来的事就很顺利了，我的上身轻轻的晃动，</w:t>
      </w:r>
    </w:p>
    <w:p>
      <w:r>
        <w:t>用我的胸口把她还包在胸罩里的奶子挤的动来动去，我裤子里立起的阴茎轻轻的在她的三角地带摩擦着，不一会，</w:t>
      </w:r>
    </w:p>
    <w:p>
      <w:r>
        <w:t>陶醉在这种感觉的刘敏开始扭动自己的身体，两条腿也不自觉的摩擦起来，我一看时机到了，我撤出双手，但是刘</w:t>
      </w:r>
    </w:p>
    <w:p>
      <w:r>
        <w:t>敏的双手还是举在两侧，看着她禁闭双眼，一副任人宰割的样子，我是有着说不出的喜爱。我的嘴唇碰到漏在奶罩</w:t>
      </w:r>
    </w:p>
    <w:p>
      <w:r>
        <w:t>外的嫩肉的时候，刘敏的身体轻轻的一颤：「程阳……」我还是继续我的行动，我抱着敏的细腰，把脸埋进她的乳</w:t>
      </w:r>
    </w:p>
    <w:p>
      <w:r>
        <w:t>锋间，舔着。我以前只是摸摸她的胸我一舔，她就更受不了了，敏的嘴里发出「呜唔」的哼声/.我伸在她背后的双</w:t>
      </w:r>
    </w:p>
    <w:p>
      <w:r>
        <w:t>手很有技巧的打开了乳罩的挂钩，因为平时太熟悉他的乳罩了，我用嘴把乳罩叼下来，一对饱满的奶子向上跳了一</w:t>
      </w:r>
    </w:p>
    <w:p>
      <w:r>
        <w:t>下，两颗乳头已经从浅红色站立了起来，我一侧身，挪到她右边，左手从她的背后抓她的乳房，把玩着，右手开始</w:t>
      </w:r>
    </w:p>
    <w:p>
      <w:r>
        <w:t>在她的内裤上撮弄。她肯定是又怕又喜欢，她的屁股不自觉的离开了床面，跟着我的手指有节奏的挺动。</w:t>
      </w:r>
    </w:p>
    <w:p>
      <w:r>
        <w:t>我开始舔她的乳头，舌头一边舔，还不时用牙轻轻了咬着，我的右手已经很湿了，我想应该可以了。我拉住她</w:t>
      </w:r>
    </w:p>
    <w:p>
      <w:r>
        <w:t>的内裤边缘，刚要向下拉，敏突然抬起身子，拉住我的手，「程阳……不要……」看来我是太急了，小处女还是没</w:t>
      </w:r>
    </w:p>
    <w:p>
      <w:r>
        <w:t>放开啊！</w:t>
      </w:r>
    </w:p>
    <w:p>
      <w:r>
        <w:t>我放开她的内裤，双手扶住她的跨部，开吻吻她的小腹，敏又一次无力的倒在床上，我慢慢的在她的肚脐眼上</w:t>
      </w:r>
    </w:p>
    <w:p>
      <w:r>
        <w:t>舔着，一路直下，隔着内裤我在微微突起的阴户上猛吸一下。</w:t>
      </w:r>
    </w:p>
    <w:p>
      <w:r>
        <w:t>「啊！……」她叫了一声，还想阻止我，我不管那么多一直吻下来。</w:t>
      </w:r>
    </w:p>
    <w:p>
      <w:r>
        <w:t>「啊……程阳……」你太坏了，「不要说话老婆，你要是喜欢我，就把你教给我吧」听了我的话，敏好象浑身</w:t>
      </w:r>
    </w:p>
    <w:p>
      <w:r>
        <w:t>一放松，只能任我作为。</w:t>
      </w:r>
    </w:p>
    <w:p>
      <w:r>
        <w:t>我赶紧脱去自己的裤子和内裤赤裸的压在她的身上，「程阳……你……」「我想要你，敏让我要你好吗？」她</w:t>
      </w:r>
    </w:p>
    <w:p>
      <w:r>
        <w:t>恩了一声，我把敏翻过来，一把就把她的内裤脱了下来，「不要……程阳……」他埋着头说，我拔开她的臀部，闻</w:t>
      </w:r>
    </w:p>
    <w:p>
      <w:r>
        <w:t>着阴道散发的阵阵处女的幽香，我猛的含住两片合在一起的阴唇，舌头用力的挤进嫩红的比缝里上下舔着……「不</w:t>
      </w:r>
    </w:p>
    <w:p>
      <w:r>
        <w:t>要……」敏开始不挺的扭动臀部嘴里还发出快乐的叫声。</w:t>
      </w:r>
    </w:p>
    <w:p>
      <w:r>
        <w:t>我正在猛吸的时候，敏猛的向前一爬，一股阴精就射了出来，正好射在我的脸上，「老婆，这是什么呀！」我</w:t>
      </w:r>
    </w:p>
    <w:p>
      <w:r>
        <w:t>摸着脸上的阴精说。这时的敏的阴道是一缩一缩的，我感觉应该是高潮，我把她又翻过来，在她的屁股下垫了个枕</w:t>
      </w:r>
    </w:p>
    <w:p>
      <w:r>
        <w:t>头，我扶住自己的ＤＤ，对准可爱的穴口，虽然有爱液的滋润，但是处女的阴道还是太窄了，我的肉棒只进了三分</w:t>
      </w:r>
    </w:p>
    <w:p>
      <w:r>
        <w:t>之一，就被一层薄薄的肉膜挡住了去路，「恩……唔……」敏明显的是忍住疼痛，「你要温柔点，我怕疼。」她说</w:t>
      </w:r>
    </w:p>
    <w:p>
      <w:r>
        <w:t>着眼睛就落出了泪花。</w:t>
      </w:r>
    </w:p>
    <w:p>
      <w:r>
        <w:t>我心想决不能心软，我屁股猛的一沉，我的阴茎全根进去了，我的龟头一下就顶到了子宫，身下的美女永远告</w:t>
      </w:r>
    </w:p>
    <w:p>
      <w:r>
        <w:t>别了处女。</w:t>
      </w:r>
    </w:p>
    <w:p>
      <w:r>
        <w:t>「啊……啊」刘敏被疼痛所击，没留指甲的手也抓的我几道抓痕，「程阳……好痛……别动」她别哭边说。</w:t>
      </w:r>
    </w:p>
    <w:p>
      <w:r>
        <w:t>我忙停止了抽动，过了一会我问：「老婆，还疼吗？」「还有一点……你来吧！」我又开始慢慢的抽插起来，</w:t>
      </w:r>
    </w:p>
    <w:p>
      <w:r>
        <w:t>慢慢的她的表情开始没有了痛苦，我拉着她的手拉到我们两个性器结合的地方，「老婆，你看。我们现在合为一体</w:t>
      </w:r>
    </w:p>
    <w:p>
      <w:r>
        <w:t>了，以后我们就是最亲的人了，我会永远爱你的。」刘敏幸福的笑了起来，我看着半根露在外面肉棒上粘着一丝丝</w:t>
      </w:r>
    </w:p>
    <w:p>
      <w:r>
        <w:t>的血迹，我自豪的爬下开始吻她，我的下面开始抽插起来，「啊……我……舒服……程阳……我……爱你」我做了</w:t>
      </w:r>
    </w:p>
    <w:p>
      <w:r>
        <w:t>最后的冲刺，终于把敏送入了高潮，此时，一股火一样的阴精直接射在我的龟头上，她的高潮可不和小月一样，小</w:t>
      </w:r>
    </w:p>
    <w:p>
      <w:r>
        <w:t>月高潮没有阴精啊，我的龟头被她的阴精射的舒服的很，我本想过会再射，看来是顶不住了，我少量的精液射在她</w:t>
      </w:r>
    </w:p>
    <w:p>
      <w:r>
        <w:t>的子宫上，烫的她也一阵颤抖，我们无比的放松，昏昏的睡去了。</w:t>
      </w:r>
    </w:p>
    <w:p>
      <w:r>
        <w:t>第二天早上，我们又做了一次，才依依不舍的离开了旅社。就这样我和刘敏的关系就好的跟一个人似的。</w:t>
      </w:r>
    </w:p>
    <w:p>
      <w:r>
        <w:t>临近考试了，我和刘敏，小月周末都不出去了，我们都要开始复习，原因只有一个，考试不及格补考要１５０</w:t>
      </w:r>
    </w:p>
    <w:p>
      <w:r>
        <w:t>块钱，学院就她妈的钱紧，不过这样也好，反正多少还是能学点，看书累了还是和张蕾，朱洁通通信，也算是放松</w:t>
      </w:r>
    </w:p>
    <w:p>
      <w:r>
        <w:t>一下自己学习紧张的心情。</w:t>
      </w:r>
    </w:p>
    <w:p>
      <w:r>
        <w:t>通过几次考试，专业课那肯定不是问题，就是文化课感觉不好，特别是英语，哎！…考大学的时候我的英语</w:t>
      </w:r>
    </w:p>
    <w:p>
      <w:r>
        <w:t>就只考了５８分，一个字：差。考完后，心情就不怎么好，听小月说可以去老师家坐坐就可以了，无非就是买点东</w:t>
      </w:r>
    </w:p>
    <w:p>
      <w:r>
        <w:t>西，哎！人都说社会腐败，军队腐败，其实学校也是一样的，由于是考试阶段，课就不上了，都是自由复习，时间</w:t>
      </w:r>
    </w:p>
    <w:p>
      <w:r>
        <w:t>自己支配，到了晚自习，我打算去英语老师家，正好我一社友来找我，说他去英语老师家，老师不要东西，家里就</w:t>
      </w:r>
    </w:p>
    <w:p>
      <w:r>
        <w:t>她和孩子，他男人出发了，看样是没戏了，没想到人人都知道走后门啊！这小子比我早一步啊！</w:t>
      </w:r>
    </w:p>
    <w:p>
      <w:r>
        <w:t>自我感觉和英语老师关系不错，第二天晚上，我买了一箱纯牛奶，就去她家了，她家住教师公寓，所以害怕被</w:t>
      </w:r>
    </w:p>
    <w:p>
      <w:r>
        <w:t>别的老师看见，不好意思，所以「一路上跟作贼似的。</w:t>
      </w:r>
    </w:p>
    <w:p>
      <w:r>
        <w:t>按了门铃，过了一会门里才说话，「谁啊？」隐约能听见她的声音，声音很小。</w:t>
      </w:r>
    </w:p>
    <w:p>
      <w:r>
        <w:t>「是我，我是程阳。」我小声的回答。门开了，老师微笑着看我，递了个眼神让我近来，我一看有门，我这才</w:t>
      </w:r>
    </w:p>
    <w:p>
      <w:r>
        <w:t>发现老师穿着睡衣，隐约能看到里面的小内裤，显然没穿胸罩，她一看我拿东西，脸一下子沉了下来，「你怎么也</w:t>
      </w:r>
    </w:p>
    <w:p>
      <w:r>
        <w:t>来这套啊？有那必要吗？」「我是来看看小妞的，妹妹呢？睡觉了吗？」我忙笑着说。</w:t>
      </w:r>
    </w:p>
    <w:p>
      <w:r>
        <w:t>由于平时和老师比较熟，我也比较爱开玩笑，所以我们就少了一些老师和学生的那种感觉，而更象朋友。</w:t>
      </w:r>
    </w:p>
    <w:p>
      <w:r>
        <w:t>「哦，她睡了，你是不是考的不好啊？」她笑着说。</w:t>
      </w:r>
    </w:p>
    <w:p>
      <w:r>
        <w:t>「是啊！你也知道的，我的英语一直不好的，」「那可不好办啊，今年学校查的比较严，往年还可以作弊，今</w:t>
      </w:r>
    </w:p>
    <w:p>
      <w:r>
        <w:t>年可不行，学院要挣一部分补考费啊！」她突然变的很严肃。</w:t>
      </w:r>
    </w:p>
    <w:p>
      <w:r>
        <w:t>「那就算了吧，不能因为我，连累老师啊！」我虚情假意的说。她也没回答，只是笑了笑。</w:t>
      </w:r>
    </w:p>
    <w:p>
      <w:r>
        <w:t>「老师，你爱人去哪了，没在家吗？」我故意找话题，其实昨晚就知道了。</w:t>
      </w:r>
    </w:p>
    <w:p>
      <w:r>
        <w:t>「去上海了，走了快１０天了，要去半个多月，去参加什么学术研究会。」她说着摇摇头。</w:t>
      </w:r>
    </w:p>
    <w:p>
      <w:r>
        <w:t>「那你自己在家又是带孩子，又要上班，不是很辛苦啊，他爸妈不给带吗？」「哎！别提了，他们家人嫌我生</w:t>
      </w:r>
    </w:p>
    <w:p>
      <w:r>
        <w:t>了个女儿，弄的不大和睦。真后悔嫁到他们家，本以为这样一个高素质的家庭，对待生男生女应该是看的很开的人</w:t>
      </w:r>
    </w:p>
    <w:p>
      <w:r>
        <w:t>啊，没想到……」说着说着老师很伤心的低下了头。</w:t>
      </w:r>
    </w:p>
    <w:p>
      <w:r>
        <w:t>我又安慰了她几句，她抬头涵情脉脉的看着我，「你有女友吗？」「没有」我又一次撒了慌。</w:t>
      </w:r>
    </w:p>
    <w:p>
      <w:r>
        <w:t>「有喜欢的女生吗？」老师笑了一下说。</w:t>
      </w:r>
    </w:p>
    <w:p>
      <w:r>
        <w:t>我看她心情好了，就开始开玩笑「如果有和老师长的一样好看的，我就喜欢。」、老师突然脸红了，「程阳，</w:t>
      </w:r>
    </w:p>
    <w:p>
      <w:r>
        <w:t>你知道我为什么总是看你吗？因为我上大学的时候，我也爱过一个男生，我们很相爱，就是因为我想留校，所以是</w:t>
      </w:r>
    </w:p>
    <w:p>
      <w:r>
        <w:t>我辜负了他，跟了现在的老公，你真的很象他，我好想找到他，弥补我当年的过错，」「那你就把我当他好了。」</w:t>
      </w:r>
    </w:p>
    <w:p>
      <w:r>
        <w:t>说这句话的时候，我还偷偷的看了她一眼。</w:t>
      </w:r>
    </w:p>
    <w:p>
      <w:r>
        <w:t>「呵呵，我真想啊，要是能代替的话，我的心就舒服了。」「那你怎么弥补啊老师？」「你不懂，当然是身体</w:t>
      </w:r>
    </w:p>
    <w:p>
      <w:r>
        <w:t>了。」说着她的脸更红了。</w:t>
      </w:r>
    </w:p>
    <w:p>
      <w:r>
        <w:t>「那我真想当他。」我鼓起勇气说了句。</w:t>
      </w:r>
    </w:p>
    <w:p>
      <w:r>
        <w:t>就在我还没来得及从我紧张的情绪走出来的时候，老师，突然站在我面前，慢慢的掀起了睡衣，我的头好象被</w:t>
      </w:r>
    </w:p>
    <w:p>
      <w:r>
        <w:t>一根巨棒狠狠的击中。</w:t>
      </w:r>
    </w:p>
    <w:p>
      <w:r>
        <w:t>粉红的……内裤……在我眼前不到几公分的地方，就是老师半裸的身体，和……无法形容的景象，我无法把眼</w:t>
      </w:r>
    </w:p>
    <w:p>
      <w:r>
        <w:t>睛移开，甚至连呼吸都忘记了，根本无法相信现在的一切。</w:t>
      </w:r>
    </w:p>
    <w:p>
      <w:r>
        <w:t>还是我的那个漂亮而高雅的老师吗？</w:t>
      </w:r>
    </w:p>
    <w:p>
      <w:r>
        <w:t>「老师……」我想说什么，但又不知道说什么？</w:t>
      </w:r>
    </w:p>
    <w:p>
      <w:r>
        <w:t>「什么也不要说，我就把你当他了，让老师以后能舒服点。」他边说边脱去睡衣。</w:t>
      </w:r>
    </w:p>
    <w:p>
      <w:r>
        <w:t>我还没来得急说什么，老师已经把我压在了沙发上。把我的上衣和裤子，连同我的内裤一起把了下来。</w:t>
      </w:r>
    </w:p>
    <w:p>
      <w:r>
        <w:t>「老师……老师……」</w:t>
      </w:r>
    </w:p>
    <w:p>
      <w:r>
        <w:t>看者近在眼前美丽的脸庞，我根本就忘了她是我的老师，更象是情人的感觉。</w:t>
      </w:r>
    </w:p>
    <w:p>
      <w:r>
        <w:t>只感觉自己的胸口被老师突起的乳房压着，我拥着老师的一只手不由自主的在她的臀部抚摩起来。</w:t>
      </w:r>
    </w:p>
    <w:p>
      <w:r>
        <w:t>「老师……」</w:t>
      </w:r>
    </w:p>
    <w:p>
      <w:r>
        <w:t>我盯着天花板，不敢再看她，老师的香吻由脸颊一路移向胸部，当舌头在腹部滑过的时候，我整个人都要紧张</w:t>
      </w:r>
    </w:p>
    <w:p>
      <w:r>
        <w:t>的要窒息。</w:t>
      </w:r>
    </w:p>
    <w:p>
      <w:r>
        <w:t>不可以，她是老师啊！理性在脑海里挣扎着，但心中却存在着更强烈的期待，还没能继续思考，勃起的龟头已</w:t>
      </w:r>
    </w:p>
    <w:p>
      <w:r>
        <w:t>经被热的物体所包围住。</w:t>
      </w:r>
    </w:p>
    <w:p>
      <w:r>
        <w:t>我低头看，老师的头缓缓的摇动着，热的感觉正由龟头部分慢慢下移，那表示我的ＤＤ正一寸一寸的被老师含</w:t>
      </w:r>
    </w:p>
    <w:p>
      <w:r>
        <w:t>入口中。</w:t>
      </w:r>
    </w:p>
    <w:p>
      <w:r>
        <w:t>老师突然撩起头发，刺激的景象映入我的眼，老师湿润的香唇在我的阴茎上吃力的滑动着，不时有口水沿着阴</w:t>
      </w:r>
    </w:p>
    <w:p>
      <w:r>
        <w:t>茎上暴出的血管上缓缓流下。</w:t>
      </w:r>
    </w:p>
    <w:p>
      <w:r>
        <w:t>也许是发现了我的注意，老师停了一下，然后用头发遮住了我的视线，想一想高贵的老师就在我的胯下为我服</w:t>
      </w:r>
    </w:p>
    <w:p>
      <w:r>
        <w:t>务，呵呵，我还是第一次让人口交啊，那感觉比手舒服一百倍。</w:t>
      </w:r>
    </w:p>
    <w:p>
      <w:r>
        <w:t>「老师……」霎时间我的的心中充满的对老师的爱意，轻轻的喊出声来了。</w:t>
      </w:r>
    </w:p>
    <w:p>
      <w:r>
        <w:t>「恩……，」无法开口的老师以哼声回应了我。</w:t>
      </w:r>
    </w:p>
    <w:p>
      <w:r>
        <w:t>突然我感觉要射了，我忙拍打她的肩膀，「我要射了」但是老师不但没把我的阴茎拿出来，反而她的更加快了</w:t>
      </w:r>
    </w:p>
    <w:p>
      <w:r>
        <w:t>套动的速度，我啊的一声，一阵快感让我打了一个哆嗦，我射了。哦过了一会，老师缓缓的抬起头来含情脉脉的看</w:t>
      </w:r>
    </w:p>
    <w:p>
      <w:r>
        <w:t>着我，天啊！在她的嘴唇上覆盖着一层乳白的精液，她竟然全部吞了下去。</w:t>
      </w:r>
    </w:p>
    <w:p>
      <w:r>
        <w:t>「老师……」我感动的看着她。</w:t>
      </w:r>
    </w:p>
    <w:p>
      <w:r>
        <w:t>老师擦了一下嘴，很镇定的看着我，「程阳，老师可不是那么随便的人，口交也是昨晚看黄碟刚学的，我的嘴</w:t>
      </w:r>
    </w:p>
    <w:p>
      <w:r>
        <w:t>可还是第一次啊！我以后就把你当做他了，你也不要有什么负担，我有老公有孩子，我们只要注意点安全就行，不</w:t>
      </w:r>
    </w:p>
    <w:p>
      <w:r>
        <w:t>要被别人发现就可以了。」我笑了笑，心里就甭提多高兴了。我是上辈子做什么好事了，好事竟让我摊上了。</w:t>
      </w:r>
    </w:p>
    <w:p>
      <w:r>
        <w:t>我的胆子也大了起来，我起人把老师，抱了起来，还真轻，把她抱到卧室里，把她放到了床上。「孩子呢？」</w:t>
      </w:r>
    </w:p>
    <w:p>
      <w:r>
        <w:t>我一看没有孩子啊！「在那屋，她自己睡，都４岁了，应该自己睡了。」说着她把我的头往下一拉，我们的嘴贴到</w:t>
      </w:r>
    </w:p>
    <w:p>
      <w:r>
        <w:t>了一起，啊！好天的嘴。</w:t>
      </w:r>
    </w:p>
    <w:p>
      <w:r>
        <w:t>「你看她们多美啊，她们越来越硬了，」我用两手的四根手指捏住了老师的乳尖，轻轻的搓动、拉揪，「她们</w:t>
      </w:r>
    </w:p>
    <w:p>
      <w:r>
        <w:t>在想我吸吮她们呢，是不是？」「坏鱼鱼……不许欺负我……」老师稍稍把上身向后扭，右胳膊从后面搂住了我的</w:t>
      </w:r>
    </w:p>
    <w:p>
      <w:r>
        <w:t>脖子。</w:t>
      </w:r>
    </w:p>
    <w:p>
      <w:r>
        <w:t>我的左臂揽着老师的细腰，探头含住了她右乳的奶头，「啾啾」的吮了起来，右手伸到她的双腿间，在她的小</w:t>
      </w:r>
    </w:p>
    <w:p>
      <w:r>
        <w:t>穴处搓动。</w:t>
      </w:r>
    </w:p>
    <w:p>
      <w:r>
        <w:t>「老公……老公……嗯……」老师咬着下嘴唇，明艳照人的脸庞更加的红润了。</w:t>
      </w:r>
    </w:p>
    <w:p>
      <w:r>
        <w:t>我一听老师给我叫老公了，我更加的兴奋了。</w:t>
      </w:r>
    </w:p>
    <w:p>
      <w:r>
        <w:t>我抬起头，看着面前举世无双的美色，口水都快流出来了，我伸着舌头在老师娇嫩到几乎能渗出水来的脸蛋上</w:t>
      </w:r>
    </w:p>
    <w:p>
      <w:r>
        <w:t>舔着，「老师，你真甜……」「嗯……嗯……」老师把头枕在了我的脑侧，羞赧的磨蹭着，左手伸到自己腿间，按</w:t>
      </w:r>
    </w:p>
    <w:p>
      <w:r>
        <w:t>着我的手。</w:t>
      </w:r>
    </w:p>
    <w:p>
      <w:r>
        <w:t>「老师，湿了吗？」</w:t>
      </w:r>
    </w:p>
    <w:p>
      <w:r>
        <w:t>「讨厌……」</w:t>
      </w:r>
    </w:p>
    <w:p>
      <w:r>
        <w:t>「好老师，告诉我，小穴湿了吗？」</w:t>
      </w:r>
    </w:p>
    <w:p>
      <w:r>
        <w:t>「嗯，你……你坏……」</w:t>
      </w:r>
    </w:p>
    <w:p>
      <w:r>
        <w:t>「什么时候湿的？」</w:t>
      </w:r>
    </w:p>
    <w:p>
      <w:r>
        <w:t>「刚……刚才……在客厅……就……」</w:t>
      </w:r>
    </w:p>
    <w:p>
      <w:r>
        <w:t>「让我看看有多湿。」侯龙涛把老师的手拿开了，右手插进她的阴部，搓着她柔软的阴毛。</w:t>
      </w:r>
    </w:p>
    <w:p>
      <w:r>
        <w:t>「嗯嗯……」老师把身子摆正了，把双腿分得更开了，右手勾着我的脖子，左手抓着我的手腕，但却不向外揪，</w:t>
      </w:r>
    </w:p>
    <w:p>
      <w:r>
        <w:t>而是向里压。</w:t>
      </w:r>
    </w:p>
    <w:p>
      <w:r>
        <w:t>我的中指轻柔的划开了老师两片无比娇嫩的阴唇，头两节指节慢慢的插入，在她滑腻的体腔内壁上若有若无的</w:t>
      </w:r>
    </w:p>
    <w:p>
      <w:r>
        <w:t>击打。</w:t>
      </w:r>
    </w:p>
    <w:p>
      <w:r>
        <w:t>「啊……」老师又把双腿紧紧的夹了起来，柔软的身体逐渐变得僵硬。</w:t>
      </w:r>
    </w:p>
    <w:p>
      <w:r>
        <w:t>我咬着老师香甜的耳垂，手指飞快的振动着，「老师，我爱你，老师，我爱你……」「老公……」老师的上身</w:t>
      </w:r>
    </w:p>
    <w:p>
      <w:r>
        <w:t>猛的向后撞了两下，双脚踮了起来，玉体产生了一阵阵的痉挛。</w:t>
      </w:r>
    </w:p>
    <w:p>
      <w:r>
        <w:t>我抱着心爱的老师，让她在自己的怀里享受着自己带给她的快乐，直到她的身体恢复了平静，「老师，你美死</w:t>
      </w:r>
    </w:p>
    <w:p>
      <w:r>
        <w:t>了。」「老公……我要……」我在女人的后背上推了推。</w:t>
      </w:r>
    </w:p>
    <w:p>
      <w:r>
        <w:t>老师站了起来，双手扶住梳妆台，两腿弯曲着微微分开，屁股向后凸出。</w:t>
      </w:r>
    </w:p>
    <w:p>
      <w:r>
        <w:t>我用双手爱惜的捧住白嫩丰满的屁股蛋，轻轻用嘴唇在光滑的肌肤上碰触。</w:t>
      </w:r>
    </w:p>
    <w:p>
      <w:r>
        <w:t>老师扭回头来，看着我在自己的翘臀上亲吻，看着我把口鼻埋进她的屁股缝里，「老公……」我也站了起来，</w:t>
      </w:r>
    </w:p>
    <w:p>
      <w:r>
        <w:t>双腿弯曲，左手把老师的左臀瓣向外掰开，右手攥住自己早就勃起老二的根部，看着自己的龟头在她红嫩的阴唇间</w:t>
      </w:r>
    </w:p>
    <w:p>
      <w:r>
        <w:t>上下划动，「老师，你的小嘴儿在嘬我呢。」「嗯……」老师的两条柳眉皱了起来，一双杏眼合了起来，屁股慢慢</w:t>
      </w:r>
    </w:p>
    <w:p>
      <w:r>
        <w:t>的向后供着。</w:t>
      </w:r>
    </w:p>
    <w:p>
      <w:r>
        <w:t>我放开了双手，瞧着老师娇美的阴唇将自己的肉棒一点一点的吞噬，等到还剩下四、五厘米的时候，再抓住她</w:t>
      </w:r>
    </w:p>
    <w:p>
      <w:r>
        <w:t>的屁股蛋，猛的把整根鸡巴插了进去，「啊……」老师短促的欢叫了一声，把上身向后仰了过去，双手伸在后面捏</w:t>
      </w:r>
    </w:p>
    <w:p>
      <w:r>
        <w:t>着我的屁股，「老公……好深……」我扶在女人的美臀两侧，甜吻着她的脸蛋，迅速的前后左右晃动着自己的屁股，</w:t>
      </w:r>
    </w:p>
    <w:p>
      <w:r>
        <w:t>阴茎飞快的在老师的身体里搅动进出，包皮被紧凑的膣肉捋套，爽得我浑身一阵一阵的发冷，脊椎一阵一阵的发酥，</w:t>
      </w:r>
    </w:p>
    <w:p>
      <w:r>
        <w:t>「老师……好老婆……我的心肝宝贝……老师……」「老公……老公……」「老师……老师……」</w:t>
      </w:r>
    </w:p>
    <w:p>
      <w:r>
        <w:t>我们越动越激烈，叫的也越来越大声。</w:t>
      </w:r>
    </w:p>
    <w:p>
      <w:r>
        <w:t>我的双手离开了老师的屁股，左臂揽着她的杨柳细腰，右手开始轮流揉捏那两座挺拔的乳峰。</w:t>
      </w:r>
    </w:p>
    <w:p>
      <w:r>
        <w:t>老师的小嘴都合不上了，「啊啊」的呻吟声完全的连在了一起，她的螓首向后仰到了极限。</w:t>
      </w:r>
    </w:p>
    <w:p>
      <w:r>
        <w:t>我突然停止了动作，五官都挤到了一起，双腿猛的抖了抖。</w:t>
      </w:r>
    </w:p>
    <w:p>
      <w:r>
        <w:t>老师的娇躯在我的怀里痉挛了半天才静下来，美丽的脸庞上出现了满足的微笑，简直比盛开的花朵还要明艳，</w:t>
      </w:r>
    </w:p>
    <w:p>
      <w:r>
        <w:t>我们同时到了高潮。</w:t>
      </w:r>
    </w:p>
    <w:p>
      <w:r>
        <w:t>「啊！我从来没有这种感觉。谢谢程阳，我爱你」她幸福的表情让我感觉很自豪。</w:t>
      </w:r>
    </w:p>
    <w:p>
      <w:r>
        <w:t>「从结婚我就没有过高潮，我今天才知道什么是高潮，爱死你了，我要你永远做我的情人。」还没等我说话她</w:t>
      </w:r>
    </w:p>
    <w:p>
      <w:r>
        <w:t>有说了，还不时喘着粗气。</w:t>
      </w:r>
    </w:p>
    <w:p>
      <w:r>
        <w:t>我睁开眼，</w:t>
      </w:r>
    </w:p>
    <w:p>
      <w:r>
        <w:t>床头上正好挂着老师和他男人的结婚照，哎！` 真过瘾，就好象她老公看着我做她老婆一样。我得意的说「</w:t>
      </w:r>
    </w:p>
    <w:p>
      <w:r>
        <w:t>我愿意一辈子做你的情人，只要老师要，我就给。」「以后不要再叫我老师了，在家里就叫我老婆好了。」「这…</w:t>
      </w:r>
    </w:p>
    <w:p>
      <w:r>
        <w:t>…哦……」我们幸福的相拥入睡。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