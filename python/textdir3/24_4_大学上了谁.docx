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大学上了谁</w:t>
      </w:r>
    </w:p>
    <w:p>
      <w:r>
        <w:t>我叫小芳，是一个表面文静，但内心风骚的女孩，就是人称闷骚型的，我喜欢在上课的时候幻想色色的事情，</w:t>
      </w:r>
    </w:p>
    <w:p>
      <w:r>
        <w:t>喜欢偷偷的在观众场合暴露自己，喜欢和陌生人在野外疯狂的做爱，总有莫名的暴露倾向。</w:t>
      </w:r>
    </w:p>
    <w:p>
      <w:r>
        <w:t>什麽是发生都有个原因，我也不是天生的暴露狂，第一次是由一个意外引起的，那天我上身穿着件Ｔ恤，下身</w:t>
      </w:r>
    </w:p>
    <w:p>
      <w:r>
        <w:t>穿着条白色运动裤出去玩，结果突然感到肚子不舒服，直觉告诉我要拉肚子了，还很急。</w:t>
      </w:r>
    </w:p>
    <w:p>
      <w:r>
        <w:t>我就赶快往最近的厕所跑，可是刚刚跑到厕所的一刹那，感觉天崩地裂的什麽都出来了，一股恶臭味扑鼻而来，</w:t>
      </w:r>
    </w:p>
    <w:p>
      <w:r>
        <w:t>我赶快找个没人的位置把自己反锁在里面，一时间我看着白色的裤子透出很大一块黄色来，我愣住了，不知道改怎</w:t>
      </w:r>
    </w:p>
    <w:p>
      <w:r>
        <w:t>麽办。</w:t>
      </w:r>
    </w:p>
    <w:p>
      <w:r>
        <w:t>几分钟後我回过神，把裤子和内裤脱了下来，放在地上，仔细听听门外好像没动静，打开门看了看外面没人，</w:t>
      </w:r>
    </w:p>
    <w:p>
      <w:r>
        <w:t>就赶快冲到水龙头下，撩起Ｔ恤，用水冲起了屁股和腿上的东西，洗乾净後又赶快回到厕所里，暗自庆幸没被人看</w:t>
      </w:r>
    </w:p>
    <w:p>
      <w:r>
        <w:t>到。</w:t>
      </w:r>
    </w:p>
    <w:p>
      <w:r>
        <w:t>回头看看地上那一堆东西，真是不知所措，又看了看自己，发现Ｔ恤刚好到屁股那里，盖过阴毛，想想天也快</w:t>
      </w:r>
    </w:p>
    <w:p>
      <w:r>
        <w:t>黑了，就这麽回去应该没事的，就把脏的裤子和内裤塞到冲水马桶的储水箱里，然後就出去了。</w:t>
      </w:r>
    </w:p>
    <w:p>
      <w:r>
        <w:t>出来走在路上，还好路上没什麽人，除了宾士而过的轿车外也没碰到什麽走路的人，一阵凉风吹过，衣服险些</w:t>
      </w:r>
    </w:p>
    <w:p>
      <w:r>
        <w:t>掀起来，我下意识的用手拉住衣服，感觉凉凉的封吹在阴道口，很舒服，很痒，要不是怕被人看到好想抓一抓。</w:t>
      </w:r>
    </w:p>
    <w:p>
      <w:r>
        <w:t>走到校门口时，我发现麻烦来了，这里很多学生在，而且学校的路灯也亮了起来，正在犹豫的时候，发现後面</w:t>
      </w:r>
    </w:p>
    <w:p>
      <w:r>
        <w:t>来了几个班上的男同学，心想，绝对不能让他们看到我这个样子，就硬着头皮走进校门。</w:t>
      </w:r>
    </w:p>
    <w:p>
      <w:r>
        <w:t>想想反正也不能退，要走过去，就故作潇洒的走着，有些人注意到我，感觉他们并没笑我怎麽糗，好想用一种</w:t>
      </w:r>
    </w:p>
    <w:p>
      <w:r>
        <w:t>很赞赏的眼光看着我，估计他们在想，这个人好时尚，好漂亮，想想自己还算修长的大腿，居然越走越有自信。</w:t>
      </w:r>
    </w:p>
    <w:p>
      <w:r>
        <w:t>到了宿舍，还好舍友们都不在，赶快去卫生间处理了一下，就上床休息了，躺在床上怎麽也睡不着，想着白天</w:t>
      </w:r>
    </w:p>
    <w:p>
      <w:r>
        <w:t>的事情，感觉很滑稽可笑，又很刺激，想着想着，感觉想做春梦一样，然後我就睡着了。</w:t>
      </w:r>
    </w:p>
    <w:p>
      <w:r>
        <w:t>後来我在校园里特别留意了一下，偶尔也能看到穿很短的短裤在校园里走的女生，和自己那天也差不多，也没</w:t>
      </w:r>
    </w:p>
    <w:p>
      <w:r>
        <w:t>发现其他同学对自己有异样的眼光，心里的一块石头终於放下了。</w:t>
      </w:r>
    </w:p>
    <w:p>
      <w:r>
        <w:t>可能我骨子里就有比较喜欢暴露的种吧，从那件事情後，我上课一直都不能集中精神，总想那件事，甚至有想</w:t>
      </w:r>
    </w:p>
    <w:p>
      <w:r>
        <w:t>在全校同学的眼睛下暴露自己的想法，慢慢的终於禁不住自己思想的诱惑，我开始了有计划的暴露。</w:t>
      </w:r>
    </w:p>
    <w:p>
      <w:r>
        <w:t>晚上十一点，我穿了套连衣裙，里面什麽也没穿，一个人出来了，钻到教学楼後面的花园里，看看四下无人，</w:t>
      </w:r>
    </w:p>
    <w:p>
      <w:r>
        <w:t>就把连衣裙脱掉了，第一次在外面全裸，感觉好紧张，好兴奋，我躲在花园里不敢出来，享受这微风吹在身体上的</w:t>
      </w:r>
    </w:p>
    <w:p>
      <w:r>
        <w:t>感觉。</w:t>
      </w:r>
    </w:p>
    <w:p>
      <w:r>
        <w:t>看看教学楼，自己上课的教室还亮着灯，想想还有人在里面学习，下体不有自主的有一股冲动，感觉有淫水溢</w:t>
      </w:r>
    </w:p>
    <w:p>
      <w:r>
        <w:t>出来，用说摸着滑滑的好舒服，就这样一直呆到淩晨一点钟，然後就穿上衣服回去了。</w:t>
      </w:r>
    </w:p>
    <w:p>
      <w:r>
        <w:t>从此以後我几乎每天都要去教学楼後的花园露一会，有一次，我正在享受微风吹在身体上的快感时，突然一男</w:t>
      </w:r>
    </w:p>
    <w:p>
      <w:r>
        <w:t>生走了过来，我赶快藏了起来，那个男的走到离我不到一米的距离，不过没看到我。</w:t>
      </w:r>
    </w:p>
    <w:p>
      <w:r>
        <w:t>看到他解开裤子，掏出自己的家伙，我除了在网上图片见过男人的那个外，还是第一次见到真的，看着他拿出</w:t>
      </w:r>
    </w:p>
    <w:p>
      <w:r>
        <w:t>来後用手套弄着自己的家伙，我知道，他是在自慰，看着他一下一下的弄自己，我感觉很冲动，也摸这自己的小妹</w:t>
      </w:r>
    </w:p>
    <w:p>
      <w:r>
        <w:t>妹。</w:t>
      </w:r>
    </w:p>
    <w:p>
      <w:r>
        <w:t>他的速度逐渐加快，突然一股白色的东西喷了出来，空气中弥漫着一股让我很陶醉腥气味道，他停止後并没有</w:t>
      </w:r>
    </w:p>
    <w:p>
      <w:r>
        <w:t>收起家伙，居然开始小便，还尿在了我放在花丛里的衣服上，我很想制止他，可我现在什麽也没穿也没办法制止他。</w:t>
      </w:r>
    </w:p>
    <w:p>
      <w:r>
        <w:t>他晚上後感觉好像很满足的走了，却不知道咫尺间居然有个裸女在看他，想想我就觉得好笑，突然回过神来自</w:t>
      </w:r>
    </w:p>
    <w:p>
      <w:r>
        <w:t>己的衣服被尿湿了怎麽穿啊，悄悄的钻出花园看看周围一个人也没有，就想乾脆就这样走回去。</w:t>
      </w:r>
    </w:p>
    <w:p>
      <w:r>
        <w:t>喜欢刺激的我居然半夜裸体走在校园里，我尽量贴在路边走，还好一路平安度过，没碰到其他人，到了宿舍楼</w:t>
      </w:r>
    </w:p>
    <w:p>
      <w:r>
        <w:t>下我怕弄亮楼道里声控的灯，就光着脚走了进去，到了宿舍里姐妹们都睡了，大家床都有帘子，也没人看见我光着。</w:t>
      </w:r>
    </w:p>
    <w:p>
      <w:r>
        <w:t>又是一夜没睡着，我想着刚才那个猥琐的男人，想着自己光着身子走回来，突然有一种很想和男人做爱的冲动，</w:t>
      </w:r>
    </w:p>
    <w:p>
      <w:r>
        <w:t>想想自己还是处女，就决定要把自己的第一次给自己，然後就可以放开一切去放纵自己。</w:t>
      </w:r>
    </w:p>
    <w:p>
      <w:r>
        <w:t>我选在一次在礼堂上大课的时候，很多班级在一起上课，别人都做前排听课我找了後排靠墙角的一个位置坐下，</w:t>
      </w:r>
    </w:p>
    <w:p>
      <w:r>
        <w:t>台上老师很卖力的讲，可是台下的学生慢慢的都开始梦周公，只有很少的学生在认真的听课，我知道机会来了。</w:t>
      </w:r>
    </w:p>
    <w:p>
      <w:r>
        <w:t>我把裙子潦倒座位上，事先就计画好了所以没穿内裤，从包里拿出了抽纸放在桌上，一切准备就绪，用手摸了</w:t>
      </w:r>
    </w:p>
    <w:p>
      <w:r>
        <w:t>摸妹妹，发现居然有点湿了，就沾了点口水开始摸起自己的妹妹越摸越滑，感觉水好多屁股底下湿了一大片。</w:t>
      </w:r>
    </w:p>
    <w:p>
      <w:r>
        <w:t>自己试着把手指伸进去一些，但每次都感觉到有些疼，不敢再往里深，後来想想，如果不突破这一关就没办法</w:t>
      </w:r>
    </w:p>
    <w:p>
      <w:r>
        <w:t>继续自己的其他疯狂的想法，就一狠心手指往里用力一送，感到有些疼，不过也不是非常疼，拔出手指看到上面的</w:t>
      </w:r>
    </w:p>
    <w:p>
      <w:r>
        <w:t>血。</w:t>
      </w:r>
    </w:p>
    <w:p>
      <w:r>
        <w:t>我知道自己成功了，阴道里隐隐作痛，我不敢在继续，用纸擦了擦阴道口的血，擦了好多帐纸血才慢慢的不流</w:t>
      </w:r>
    </w:p>
    <w:p>
      <w:r>
        <w:t>了，突然看到大家都站起来了，我就赶快从侧门走出去了，留下椅子上地上的血和很多擦血的纸。</w:t>
      </w:r>
    </w:p>
    <w:p>
      <w:r>
        <w:t>此後的几天我都很老实，大概休息了一个星期，就又开始了自己的行动，还是去楼後的花园吧，脱了衣服躺在</w:t>
      </w:r>
    </w:p>
    <w:p>
      <w:r>
        <w:t>地下，看着楼上的灯光开始自慰，还真是一件快事，几次高潮过後再摸黑光着身子回去已经成了每日必修课。</w:t>
      </w:r>
    </w:p>
    <w:p>
      <w:r>
        <w:t>我很想和男人最爱，不过又没男朋友，总不能去大街上随便拉一个人做吧，我决定制造个意外，班上的林老师</w:t>
      </w:r>
    </w:p>
    <w:p>
      <w:r>
        <w:t>身又体结实又很帅，我想把他做我的第一个男人，他晚上喜欢来学校游泳，更衣室就是我要下手的地方。</w:t>
      </w:r>
    </w:p>
    <w:p>
      <w:r>
        <w:t>学校的更衣室男女只相隔一个墙，看到他进了男更衣室，等了一会听到了水声，确定了只有我和他在，这时我</w:t>
      </w:r>
    </w:p>
    <w:p>
      <w:r>
        <w:t>马上脱光衣服随便冲了下水，便开始大声叫救命，果然林老师马上回应到，里面的同学怎麽了。</w:t>
      </w:r>
    </w:p>
    <w:p>
      <w:r>
        <w:t>我说腿抽筋了不能动，里面只有我一个人，快来救我，林老师听到後就冲进来了，急情中他围着个浴巾就过来</w:t>
      </w:r>
    </w:p>
    <w:p>
      <w:r>
        <w:t>了，露出健硕的身体，我装作很痛苦的样子，林老师看着没穿衣服的我想找个什麽把我遮起来，可我怎麽会让他找</w:t>
      </w:r>
    </w:p>
    <w:p>
      <w:r>
        <w:t>到。</w:t>
      </w:r>
    </w:p>
    <w:p>
      <w:r>
        <w:t>他过来开始帮我按摩腿，我配合着他假装慢慢的可以动了，看着他认真的按摩，我看着他认真的样子，心里想</w:t>
      </w:r>
    </w:p>
    <w:p>
      <w:r>
        <w:t>哈哈，想不到是小女子我在耍你吧，这时候锁门的大婶来了，喊了一声里面有人吗，林老师在女更衣室又怎麽能出</w:t>
      </w:r>
    </w:p>
    <w:p>
      <w:r>
        <w:t>声。</w:t>
      </w:r>
    </w:p>
    <w:p>
      <w:r>
        <w:t>我又假装还在疼，突然哢嚓一声们被锁上了，我的计画成功一半了，两个人赤身裸体被锁在只有十几平米的地</w:t>
      </w:r>
    </w:p>
    <w:p>
      <w:r>
        <w:t>方，里面只有几个水龙头和一张皮床，这时我假装脚已经好了，林老师就背过身体去然後说看来今晚我们要在这里</w:t>
      </w:r>
    </w:p>
    <w:p>
      <w:r>
        <w:t>过夜了。</w:t>
      </w:r>
    </w:p>
    <w:p>
      <w:r>
        <w:t>我告诉林老师说我的衣服在更衣室外面的储物柜里，现在好冷，他想了想把自己身上的浴巾递给了我，我披上</w:t>
      </w:r>
    </w:p>
    <w:p>
      <w:r>
        <w:t>带着他体温的浴巾，看着他裸露的後半身，很想一下冲过去抱住他，不过理智告诉我只能智取，不能自己主动。</w:t>
      </w:r>
    </w:p>
    <w:p>
      <w:r>
        <w:t>於是就和他聊天，从谈话中得知他老婆出国学习已经半年了，心想今晚我就不信你能忍住，我假装非常冷的样</w:t>
      </w:r>
    </w:p>
    <w:p>
      <w:r>
        <w:t>子，不过实际也挺冷的，我和林老师说，我好还是冷，我怕再抽筋，林老师想想说那我躺在皮床上你从我身後靠着</w:t>
      </w:r>
    </w:p>
    <w:p>
      <w:r>
        <w:t>我吧。</w:t>
      </w:r>
    </w:p>
    <w:p>
      <w:r>
        <w:t>我就照他说的从身後贴在他身上，我贴的很紧，柔软的乳房贴在他背上，阴毛贴在他屁股上，我觉得他还是个</w:t>
      </w:r>
    </w:p>
    <w:p>
      <w:r>
        <w:t>还男人，不过既然碰到我这个坏女人，想不就范也难，我假装发抖，用乳房和阴毛摩擦着他，感觉到他有些不自然。</w:t>
      </w:r>
    </w:p>
    <w:p>
      <w:r>
        <w:t>大概僵持了十多分钟，他转过身来抱紧我说，你真的很冷吗，我说是的，他说他也很冷，他紧紧的抱着我，我</w:t>
      </w:r>
    </w:p>
    <w:p>
      <w:r>
        <w:t>的乳房压在他宽厚的胸肌上，他的那根棒棒慢慢的似乎有些不太听话，开始顶到我的妹妹上。</w:t>
      </w:r>
    </w:p>
    <w:p>
      <w:r>
        <w:t>他意识到自己的失礼要转过身去，我抱紧他说，老师的身体好温暖，然後含情脉脉的看这他的眼睛，我们四目</w:t>
      </w:r>
    </w:p>
    <w:p>
      <w:r>
        <w:t>相对，感觉似乎一触即发，他的那根迅速的增大，我的小穴也开始淌水，他终於按捺不住翻身压在我身上。</w:t>
      </w:r>
    </w:p>
    <w:p>
      <w:r>
        <w:t>他的眼睛直直的看着我，阴茎对着我的洞口但没有刺进去，仿佛在徵求我的同意，我闭上眼睛默许他，这也正</w:t>
      </w:r>
    </w:p>
    <w:p>
      <w:r>
        <w:t>是我今晚的最终目的。他缓缓的刺进了我的阴道，虽然我已经不是处女，不过还是第一次和男人做，还是感觉很痛。</w:t>
      </w:r>
    </w:p>
    <w:p>
      <w:r>
        <w:t>林老师可能很久没做爱了，冲劲十足，压着我抽插了几分钟，结果突然就射精了，然後很不好意思的看着我，</w:t>
      </w:r>
    </w:p>
    <w:p>
      <w:r>
        <w:t>经过了了亲密接触我们没了那份陌生感，和他又聊了起来，我告诉他他是我第一个男人，处女膜以前骑单车时候就</w:t>
      </w:r>
    </w:p>
    <w:p>
      <w:r>
        <w:t>破了。</w:t>
      </w:r>
    </w:p>
    <w:p>
      <w:r>
        <w:t>他问我後悔吗，我说不後悔，谢谢你今晚来救我，今晚我属於你，你想怎麽样都行。他抱紧我说，我是他除了</w:t>
      </w:r>
    </w:p>
    <w:p>
      <w:r>
        <w:t>老婆外接触过的第一个女人，我相信他的话，看得出来他是个好男人，过了一会感觉到他的下面又开始昂头了。</w:t>
      </w:r>
    </w:p>
    <w:p>
      <w:r>
        <w:t>他又问我真的我干什麽都行吗，我点了点头，他说刚才是热身运动。现在才正是开始，他开始亲吻我，和他的</w:t>
      </w:r>
    </w:p>
    <w:p>
      <w:r>
        <w:t>舌头交缠在一起，感觉他的技术很好，慢慢的他的嘴开始下移，亲我的乳房，用舌头搅着我的乳头，时不时轻咬一</w:t>
      </w:r>
    </w:p>
    <w:p>
      <w:r>
        <w:t>下。</w:t>
      </w:r>
    </w:p>
    <w:p>
      <w:r>
        <w:t>我感觉自己好像过电一样，乳头充血，下面水不停的流，他一边亲我一边用手摸着我的下面，手指沾着我的淫</w:t>
      </w:r>
    </w:p>
    <w:p>
      <w:r>
        <w:t>水在阴道口徘徊，挑逗的我全身汗毛都仿佛竖起来了，他的嘴又开始下移，亲着我的小妹妹。</w:t>
      </w:r>
    </w:p>
    <w:p>
      <w:r>
        <w:t>他一上一下舔着我的阴唇，还用舌尖往阴道嫩肉里伸，我被他弄的非常痒，他用手拨开我的阴唇，用舌尖舔着</w:t>
      </w:r>
    </w:p>
    <w:p>
      <w:r>
        <w:t>我的阴蒂，我的身体想触电了一样，一下子从床上坐起来，他看了我一下又把我按在床上，继续折磨我。</w:t>
      </w:r>
    </w:p>
    <w:p>
      <w:r>
        <w:t>就这样我越来越兴奋，居然被他用嘴给我弄出了给高潮，我全身抽搐，下面喷出一些水来，不是很多，不过也</w:t>
      </w:r>
    </w:p>
    <w:p>
      <w:r>
        <w:t>把他脸弄湿了，他用手抹了一把脸，然後把早已经准备战斗的阴茎放在我的阴道口开始摩擦。</w:t>
      </w:r>
    </w:p>
    <w:p>
      <w:r>
        <w:t>我的情欲从高潮後的空虚中又再次被他点燃，他把阴茎缓缓的刺入我的身体里，抱着我的肩膀开始慢慢的抽插，</w:t>
      </w:r>
    </w:p>
    <w:p>
      <w:r>
        <w:t>我感到了他无限的温柔仿佛都透过应经传递到我的身体里，一下一下慢慢开始加快。</w:t>
      </w:r>
    </w:p>
    <w:p>
      <w:r>
        <w:t>由温柔的感觉变成的猛烈的刺激，他快速抽插了一会，拔了出来自己躺下，让我骑在他身上，我用手扶着他的</w:t>
      </w:r>
    </w:p>
    <w:p>
      <w:r>
        <w:t>阴茎缓缓的坐了进去，感觉插的好深好充实，我扭动着屁股前後的晃动着，时不时抬起屁股来上下抽动几下。</w:t>
      </w:r>
    </w:p>
    <w:p>
      <w:r>
        <w:t>有种自己好像女王的感觉，享受着身下的男人，我疯狂的扭动身体，仿佛要把身下的那根肉刺扭断一样，仿佛</w:t>
      </w:r>
    </w:p>
    <w:p>
      <w:r>
        <w:t>哪根神经刺激着我，我越是摇的激烈，就越觉得舒服，突然身体僵直，挺在他身上仿佛不能动弹，阴道开始强烈的</w:t>
      </w:r>
    </w:p>
    <w:p>
      <w:r>
        <w:t>收缩。</w:t>
      </w:r>
    </w:p>
    <w:p>
      <w:r>
        <w:t>我又来了一次高潮，高潮过後我全身瘫软的趴在他身上，他把我放下来，让我跪在床上，从我身体後面又刺了</w:t>
      </w:r>
    </w:p>
    <w:p>
      <w:r>
        <w:t>进来，他用手扶着我的屁股，一下一下的抽插着，感觉他每一下都很认真的插着我，他说从後面看我的屁股很性感。</w:t>
      </w:r>
    </w:p>
    <w:p>
      <w:r>
        <w:t>我的体力渐渐恢复一些，他双手摸着我的乳房，抬起我的上半身，加快了抽插的速度，两只大手在我乳房上疯</w:t>
      </w:r>
    </w:p>
    <w:p>
      <w:r>
        <w:t>狂的揉捏，我也很配合他的动作，身体跟随他的节奏在动，仿佛和他融为一体了。</w:t>
      </w:r>
    </w:p>
    <w:p>
      <w:r>
        <w:t>我们疯狂的动着，他手又抓住我的手腕，我上身失去平衡，脸贴在皮床上，手又被他向後拉着，他紧紧拉着我</w:t>
      </w:r>
    </w:p>
    <w:p>
      <w:r>
        <w:t>的手开始疯狂的抽插，没有半点温柔，每一下都插到底，我几乎要晕厥过去，但快感又刺激着我无法晕厥。</w:t>
      </w:r>
    </w:p>
    <w:p>
      <w:r>
        <w:t>他的速度越来越快，撞击我屁股发出的声响似乎整个学校都听得见，我又再次高潮了，阴道不自觉的收缩，随</w:t>
      </w:r>
    </w:p>
    <w:p>
      <w:r>
        <w:t>着他的一声长吼，我感觉到他的滚烫的精液射进我的体内，一股热流温暖着我僵硬的身体。</w:t>
      </w:r>
    </w:p>
    <w:p>
      <w:r>
        <w:t>他趴在我身上，阴茎躺在我的阴道里，我们就这样睡着了。清晨的阳光从窗口透了进来，照在我们身上，我们</w:t>
      </w:r>
    </w:p>
    <w:p>
      <w:r>
        <w:t>同时醒来了，不知什麽时候他的弟弟又恢复体力了，一大早就在我的阴道里膨胀，感觉暖暖的，好舒服。</w:t>
      </w:r>
    </w:p>
    <w:p>
      <w:r>
        <w:t>他慢慢的抽动了两下阴茎，突然听到大妈又来开门了，不过还好她没进来，等大妈走後他回了男更衣室，我也</w:t>
      </w:r>
    </w:p>
    <w:p>
      <w:r>
        <w:t>拿出了藏起来的衣服穿上，回宿舍洗了个澡就去上课了，除了阴道有些隐隐作痛其他没有一丝异样的感觉。</w:t>
      </w:r>
    </w:p>
    <w:p>
      <w:r>
        <w:t>学校里有个我喜欢的人，人们叫他华仔，人很帅气，每次我都喜欢偷偷的看他，一天听说他喜欢欣赏腿美丽的</w:t>
      </w:r>
    </w:p>
    <w:p>
      <w:r>
        <w:t>女人，从此我就规定以後要每天只能穿一件衣服，内衣一律不穿，尽量把自己美丽的大腿展现出来。</w:t>
      </w:r>
    </w:p>
    <w:p>
      <w:r>
        <w:t>我买了几件衣服，都是刚好能包住屁股那种，走起路来不会走光，不过坐下来可就要小心了，每天穿成这样，</w:t>
      </w:r>
    </w:p>
    <w:p>
      <w:r>
        <w:t>大腿几乎都露在外面，果然吸引了很多异性的目光，感觉到我喜欢的那个人也在偷偷的看我。</w:t>
      </w:r>
    </w:p>
    <w:p>
      <w:r>
        <w:t>又是一个无聊的周末中午，我决定去需求一点刺激，就一个人跑到了城背面的山上，绕到山背面的小路，那里</w:t>
      </w:r>
    </w:p>
    <w:p>
      <w:r>
        <w:t>比较僻静，很少有人，我就迫不及待的脱光了衣服，只穿了运动鞋，然後吧衣服藏在山下，决定来个裸体半日游。</w:t>
      </w:r>
    </w:p>
    <w:p>
      <w:r>
        <w:t>阳光洒在身上温暖的感觉，让我陶醉，微风吹在身上感觉，让我痴迷，享受着大自然给我无限的爱抚，走了一</w:t>
      </w:r>
    </w:p>
    <w:p>
      <w:r>
        <w:t>个多小时，我到了山顶，还算顺利，没碰到什麽人，一路也不需要躲藏。</w:t>
      </w:r>
    </w:p>
    <w:p>
      <w:r>
        <w:t>站在山顶看着脚下的城市，觉得自己好伟大，可能爬上比较累，我感觉有些困了，就找了块软软的草地，躺在</w:t>
      </w:r>
    </w:p>
    <w:p>
      <w:r>
        <w:t>上面睡着了，感觉自己迷迷糊糊的好像听到相机快门的声音，睁眼一看果然有一个人在用相机拍我的裸体，我想遮</w:t>
      </w:r>
    </w:p>
    <w:p>
      <w:r>
        <w:t>挡。</w:t>
      </w:r>
    </w:p>
    <w:p>
      <w:r>
        <w:t>可是周围又有什麽能遮挡我的呢，那人发现我醒了，就和我说他是个摄影师还给我看了他的名片，他叫大伟，</w:t>
      </w:r>
    </w:p>
    <w:p>
      <w:r>
        <w:t>本来他是来山顶拍风景的，没想到看到我美丽的身体，就忍不住的拍了起来。</w:t>
      </w:r>
    </w:p>
    <w:p>
      <w:r>
        <w:t>我看了他相机里照的自己，还满上相的有明星相，看他也不像什麽坏人，也就没再说什麽，他看着我，眼睛里</w:t>
      </w:r>
    </w:p>
    <w:p>
      <w:r>
        <w:t>好像有无限的欲火，他放下相机就过来把我按在地下亲吻我，我反抗了一会，也挣扎不过他，就只能由着他了。</w:t>
      </w:r>
    </w:p>
    <w:p>
      <w:r>
        <w:t>他还是很温柔的亲吻我，吻我的全身，我被他吻的很有感觉，下面不争气的开始湿了，他坏笑着看着我说，你</w:t>
      </w:r>
    </w:p>
    <w:p>
      <w:r>
        <w:t>很美丽也很淫荡，我好喜欢你，然後掏出他的阴茎就一下子刺进我的阴道里了。</w:t>
      </w:r>
    </w:p>
    <w:p>
      <w:r>
        <w:t>天啊，居然光天化日在山顶上做爱，我想都没想过，不过这样的刺激冲击着我身体里的每一个细胞，我完全的</w:t>
      </w:r>
    </w:p>
    <w:p>
      <w:r>
        <w:t>沦陷了，配合他的动作大声的叫喊着，因为这是山顶，不可能有人会听见，他猛烈的冲击着我，我感觉全世界只剩</w:t>
      </w:r>
    </w:p>
    <w:p>
      <w:r>
        <w:t>下我们俩。</w:t>
      </w:r>
    </w:p>
    <w:p>
      <w:r>
        <w:t>在他猛烈的抽插下，我很快就到了高潮，全身颤抖着，可是他并没有放过我的意思，他抱起我朝山边走去，他</w:t>
      </w:r>
    </w:p>
    <w:p>
      <w:r>
        <w:t>让我趴在山边的观景台上，抱着我的腿把我上身推了出去，我整个上身就悬在一望无底的山上。</w:t>
      </w:r>
    </w:p>
    <w:p>
      <w:r>
        <w:t>我不敢看下面，他似乎很得意，又插进来继续的抽插，台上的石头很硬，把我弄的饿很痛，他用疯狂的速度插</w:t>
      </w:r>
    </w:p>
    <w:p>
      <w:r>
        <w:t>着我，我又感受到无限的快感，我叫的声音嘶哑，眼里带着眼泪，他并没有可怜我，而是继续大力的抽插。</w:t>
      </w:r>
    </w:p>
    <w:p>
      <w:r>
        <w:t>在这样艰苦的情况下我又来了一次高潮，来的很猛烈，可我的身体只能无力的抖动几下，他把我放下来，让我</w:t>
      </w:r>
    </w:p>
    <w:p>
      <w:r>
        <w:t>跪在他面前，把阴茎放在我的嘴里，又开始抽插，这种卑贱的感觉让我很羞耻，不过又让我觉得很刺激。</w:t>
      </w:r>
    </w:p>
    <w:p>
      <w:r>
        <w:t>他终於射精了，滚烫的精液喷到我嗓子眼里，我还没来得及反应过来，把他用半软的阴茎在我嘴里一顶，精液</w:t>
      </w:r>
    </w:p>
    <w:p>
      <w:r>
        <w:t>就都咽到我肚子里了，我感觉嘴好酸，这次做爱太刺激了，我觉得我还需要这个男人来摧残我。</w:t>
      </w:r>
    </w:p>
    <w:p>
      <w:r>
        <w:t>他说他正缺个模特，问我有没有兴趣，如果有的话就每月给我一万元，一个月他就找我四五次左右，知道他不</w:t>
      </w:r>
    </w:p>
    <w:p>
      <w:r>
        <w:t>会单纯的让我当模特，不过我还是答应了他，因为他能给我别人给不了我的刺激，我很喜欢这种刺激。</w:t>
      </w:r>
    </w:p>
    <w:p>
      <w:r>
        <w:t>我很累，躺在他的车上睡着了，一觉醒来已经是晚上十一点，他看我醒来递给我一张银行卡和一个手机，告诉</w:t>
      </w:r>
    </w:p>
    <w:p>
      <w:r>
        <w:t>我有事他回打这个电话，然後打开车门就把我推了出去，说这里离学校还有两公里，你自己走回去吧。</w:t>
      </w:r>
    </w:p>
    <w:p>
      <w:r>
        <w:t>我这时才发现原来我已经在城市里了，我的衣服还在山上，他把我一个人丢在这怎麽办，看来只能硬着头皮光</w:t>
      </w:r>
    </w:p>
    <w:p>
      <w:r>
        <w:t>着身子走回去了。想了想他在山上发现我没穿衣服也没问我什麽，一定发现我有暴露癖，现在故意整我。</w:t>
      </w:r>
    </w:p>
    <w:p>
      <w:r>
        <w:t>在学校里我也光着身子走过一次，这次应该也难不倒我，我尽量挑着人比较少的路走，本来半小时的路我走了</w:t>
      </w:r>
    </w:p>
    <w:p>
      <w:r>
        <w:t>两个小时还没到，要到学校必须过一个公路没办法绕过去，我不敢走天桥，只能在隔离带爬过去。</w:t>
      </w:r>
    </w:p>
    <w:p>
      <w:r>
        <w:t>路上不时的有车过去，我看好时机就冲过半条公路到了隔离带上，哪知我刚上去对面就有车过来，我蹲在隔离</w:t>
      </w:r>
    </w:p>
    <w:p>
      <w:r>
        <w:t>带上一动也不敢动，等车过去了我赶快走到公路对面去了，还好有惊无险。</w:t>
      </w:r>
    </w:p>
    <w:p>
      <w:r>
        <w:t>到了学校，肯定不能走正门了，想起後面围墙有个缺口应该可以过去，我就绕到了那里钻了进去，刚好到我平</w:t>
      </w:r>
    </w:p>
    <w:p>
      <w:r>
        <w:t>时常去的花园，我就坐下来休息了一下，我刚坐了一会，看到有人来了，仔细一看原来是那天尿在我衣服上的那个</w:t>
      </w:r>
    </w:p>
    <w:p>
      <w:r>
        <w:t>猥琐男。</w:t>
      </w:r>
    </w:p>
    <w:p>
      <w:r>
        <w:t>本来今天被人整就一肚子气，看到他更是气不打一处来，我决定找他报仇，他还是掏出他那个来专心的自慰，</w:t>
      </w:r>
    </w:p>
    <w:p>
      <w:r>
        <w:t>我偷偷绕到他身後，用鞋子朝他头上用力打了下去，他闷哼了一声晕倒了。</w:t>
      </w:r>
    </w:p>
    <w:p>
      <w:r>
        <w:t>我决定好好报复他一下，就把他衣服都脱光了，用他皮带绑住他的手，蒙上他的眼睛，满意的看着自己杰作，</w:t>
      </w:r>
    </w:p>
    <w:p>
      <w:r>
        <w:t>看到他挺立的阴茎，我想了一下，要强奸他一次才解气，我用嘴含住他的阴茎上下套弄了几下，他的阴茎更加挺立</w:t>
      </w:r>
    </w:p>
    <w:p>
      <w:r>
        <w:t>了。</w:t>
      </w:r>
    </w:p>
    <w:p>
      <w:r>
        <w:t>我坐在骑在他身上，把他的阴茎坐了进去，然後就开始使尽浑身解数的扭动自己的屁股，感觉强奸男人的感觉</w:t>
      </w:r>
    </w:p>
    <w:p>
      <w:r>
        <w:t>还不错，我正摇的得意的时候，哪知他那麽没用，居然射精了。</w:t>
      </w:r>
    </w:p>
    <w:p>
      <w:r>
        <w:t>没办法，关键时刻还得靠自己，我用手插进自己的阴道里开始对着他的脸自慰，换了几次手终於我到高潮了，</w:t>
      </w:r>
    </w:p>
    <w:p>
      <w:r>
        <w:t>我扒开他的嘴把自己的阴道口压在他嘴上，阴道里的淫水和高潮的液体都流到他嘴里了，我很满意的坐了一会。</w:t>
      </w:r>
    </w:p>
    <w:p>
      <w:r>
        <w:t>总算强奸他了，临走我还把尿尿在他身上，然後收起他的衣服扔进楼前的水池里就自己回宿舍了，总算报了一</w:t>
      </w:r>
    </w:p>
    <w:p>
      <w:r>
        <w:t>尿之仇。躺在床上还在偷想他等下醒来光着身子走回去的样子，一边想一边笑的睡着了。</w:t>
      </w:r>
    </w:p>
    <w:p>
      <w:r>
        <w:t>第二天白天我去花园看了一下，发现地上有封信，我打开一看，上面写着，亲爱的天使，昨天你亲我下面的时</w:t>
      </w:r>
    </w:p>
    <w:p>
      <w:r>
        <w:t>候我就醒了，你好温柔我怕我醒来会吓走你，就一直装晕，昨天是我一生中难忘的一夜，希望天使再次降临。</w:t>
      </w:r>
    </w:p>
    <w:p>
      <w:r>
        <w:t>原来他昨天装晕，不过想想也是都射精了应该不会是晕倒状态吧，唉，我的秘密花园没了，不过多了个玩具，</w:t>
      </w:r>
    </w:p>
    <w:p>
      <w:r>
        <w:t>呵呵。平静的生活过了一段日子，除了偶尔和大伟去山顶或海边做做爱，也没做什麽其他事。</w:t>
      </w:r>
    </w:p>
    <w:p>
      <w:r>
        <w:t>每天看着华仔，又没藉口接近他，好郁闷，不过没发现他和谁谈恋爱，总算心里有些安慰，突然想起好久没找</w:t>
      </w:r>
    </w:p>
    <w:p>
      <w:r>
        <w:t>林老师了，就决定今晚去找他，还是晚上十点他依旧游泳回来去更衣室。</w:t>
      </w:r>
    </w:p>
    <w:p>
      <w:r>
        <w:t>我确定他进去後直接进了男更衣室，看到他正在洗澡，他惊诧的看着我，我脱了仅有的一件衣服说我们一起洗</w:t>
      </w:r>
    </w:p>
    <w:p>
      <w:r>
        <w:t>吧，然後就和他一起洗澡，然後他把我按在皮床上发泄了一次，我对这种平常的性爱好像没了感觉，也没到高潮。</w:t>
      </w:r>
    </w:p>
    <w:p>
      <w:r>
        <w:t>事後他要穿衣服，我不让他穿，我要他光着身子抱着裸体的我去教学楼顶上再做一次，他拗不过我，想想学校</w:t>
      </w:r>
    </w:p>
    <w:p>
      <w:r>
        <w:t>里反正也没什麽人在就同意了，到了楼顶上，他不时的四处张望，生怕有人来。</w:t>
      </w:r>
    </w:p>
    <w:p>
      <w:r>
        <w:t>我可不管这些，蹲下来就用嘴含住了他的小鸡鸡，他一惊然後看着我说，小芳长大了懂事了了啊，我回应到，</w:t>
      </w:r>
    </w:p>
    <w:p>
      <w:r>
        <w:t>是啊，都是拜你所赐，然後就含住他的鸡鸡不停的吮吸，他的鸡鸡也争气的长大了，硬的仿佛要刺穿我的嘴巴。</w:t>
      </w:r>
    </w:p>
    <w:p>
      <w:r>
        <w:t>我停下了动作，坐到了楼边的台子上，让他抱住我的腿，然後我身子想後仰着，悬在空中说，林老师你用力的</w:t>
      </w:r>
    </w:p>
    <w:p>
      <w:r>
        <w:t>来吧，我很喜欢你，他就马上直捣黄龙开始卖力的在我的阴道里抽插，每一下都感觉顶到了子宫，感觉自己飘飘然。</w:t>
      </w:r>
    </w:p>
    <w:p>
      <w:r>
        <w:t>在学校里不敢大叫，憋的我好难受，不过能在学校里这麽刺激的做爱，估计没几个人能干的出来吧，刺激的感</w:t>
      </w:r>
    </w:p>
    <w:p>
      <w:r>
        <w:t>觉淫浸着我全身每一个细胞，我吧腿勾在他腰上，他插的更深，我到了高潮了，在我身体的颤抖中，他也高潮了。</w:t>
      </w:r>
    </w:p>
    <w:p>
      <w:r>
        <w:t>我们做在楼上歇着，擦着身上的汗水，然後他就抱我下楼去了，穿好衣服我回宿舍了，他回家了，回到宿舍，</w:t>
      </w:r>
    </w:p>
    <w:p>
      <w:r>
        <w:t>想着明天校里有一个颁奖仪式，英语朗诵比赛我得第三名，颁奖人是学生会的华仔好像也在。</w:t>
      </w:r>
    </w:p>
    <w:p>
      <w:r>
        <w:t>我的决定制造一次意外，明天在全校人面前展现一下自己的身体，关键是露给华仔看，我找了一条单肩的丝质</w:t>
      </w:r>
    </w:p>
    <w:p>
      <w:r>
        <w:t>的裙子穿上，在宿舍偷偷演练了几遍，只要肩带一脱，裙子就会自然滑下去，不就……嘿嘿！</w:t>
      </w:r>
    </w:p>
    <w:p>
      <w:r>
        <w:t>校长讲了一个多小时话，真是差点没睡着了，终於开始颁奖了，念道我的名字我走了上去从後排走到前面走了</w:t>
      </w:r>
    </w:p>
    <w:p>
      <w:r>
        <w:t>半天，看着这麽多人，我真是有些不敢实行自己的计画了，走到台前一看给我颁奖的正是华仔。</w:t>
      </w:r>
    </w:p>
    <w:p>
      <w:r>
        <w:t>天祝我也，在上楼梯的时候我故意让裙子意外的滑落了，我雪白的身体完全展现在全校学生的面前，下面一边</w:t>
      </w:r>
    </w:p>
    <w:p>
      <w:r>
        <w:t>譁然，然而离我只有一米之遥的华仔，却完全愣住了，盯住我的身体一动也不动。</w:t>
      </w:r>
    </w:p>
    <w:p>
      <w:r>
        <w:t>面对着这样的尴尬，校长说了句话，继续颁奖，我也故作镇定的结果华仔手中的奖盃，然後转过身来面对大家</w:t>
      </w:r>
    </w:p>
    <w:p>
      <w:r>
        <w:t>高举奖盃摇了几下，下面的学生几乎炸开锅，口哨声，叫声混成一片，感觉前排的男生都在盯着我的乳房和阴部看。</w:t>
      </w:r>
    </w:p>
    <w:p>
      <w:r>
        <w:t>我走下台去，捡起了楼梯上的裙子就绕到台後去了，这时华仔也从另一边下来到台後了，他还是那麽不礼貌的</w:t>
      </w:r>
    </w:p>
    <w:p>
      <w:r>
        <w:t>看着我的裸体，知道我穿起了裙子，他才回过神来，我对他说可以陪我回教室吗，校长在旁边朝我们点了下头，我</w:t>
      </w:r>
    </w:p>
    <w:p>
      <w:r>
        <w:t>们就走了。</w:t>
      </w:r>
    </w:p>
    <w:p>
      <w:r>
        <w:t>走到我教室，我们坐下，他沉默了半天蹦出了一句，你的腿好美，我知道他可能要上钩了，我说你真坏就盯着</w:t>
      </w:r>
    </w:p>
    <w:p>
      <w:r>
        <w:t>我看，他说谁让你生的这麽美啦，他又问道你怎麽不穿内衣啊，我说傻瓜穿丝质裙子要穿内衣不就外面看到痕迹了</w:t>
      </w:r>
    </w:p>
    <w:p>
      <w:r>
        <w:t>嘛。</w:t>
      </w:r>
    </w:p>
    <w:p>
      <w:r>
        <w:t>过了会华仔走了，同学们陆续的回来了，大家一进来就议论纷纷，想炸锅的苍蝇，有的说我身材好，有的说我</w:t>
      </w:r>
    </w:p>
    <w:p>
      <w:r>
        <w:t>好衰，有的色色的看着我，这时候班主任走进来直接朝我走来，我以为他要骂我呢。</w:t>
      </w:r>
    </w:p>
    <w:p>
      <w:r>
        <w:t>哪知道他说，校长说你很大方得体，遇事冷静不失礼，一个小小的意外没什麽的，希望我不要心理有压力影响</w:t>
      </w:r>
    </w:p>
    <w:p>
      <w:r>
        <w:t>学习，我说谢谢老师关心，然後这件事就在同学们的掌声中过去了。</w:t>
      </w:r>
    </w:p>
    <w:p>
      <w:r>
        <w:t>继那次故意全校暴露事件後，生活似乎很平静，不过总感觉身後的男生的眼光里有些异样，我估计或许我已经</w:t>
      </w:r>
    </w:p>
    <w:p>
      <w:r>
        <w:t>成了有些人眼里意淫的物件了吧，想到这些我有些自豪，平凡的我一定要做出不平凡的事。</w:t>
      </w:r>
    </w:p>
    <w:p>
      <w:r>
        <w:t>自从上次被华仔近距离看过我的身体後，我时常会想起他，每次一想我就全身燥热，严重时还会淫水直流，我</w:t>
      </w:r>
    </w:p>
    <w:p>
      <w:r>
        <w:t>经常一边幻想着和他做爱的样子，一边用手自慰，每天晚上去华仔的自习室门口偷窥华仔一次成了我的必修课。</w:t>
      </w:r>
    </w:p>
    <w:p>
      <w:r>
        <w:t>从门缝看去，他真的很帅，每次看到我都恨不得进去他们教室把他强奸了，我有些把持不住自己了，我发现他</w:t>
      </w:r>
    </w:p>
    <w:p>
      <w:r>
        <w:t>有个习惯，每天晚上十点半都要去厕所，然後都是半小时後才回来，不知道他怎麽了，要那麽久。</w:t>
      </w:r>
    </w:p>
    <w:p>
      <w:r>
        <w:t>我决定看看他都去厕所干什麽，十点多我就驻守在男厕所门口，仔细观察了好久确定里面没人了，我就走进男</w:t>
      </w:r>
    </w:p>
    <w:p>
      <w:r>
        <w:t>厕所找了个单间，开始蹲点，果然，十点半一到，就听见华仔走进了厕所了，刚好走进我对面的一间。</w:t>
      </w:r>
    </w:p>
    <w:p>
      <w:r>
        <w:t>想想他要在我旁边脱裤子了，我就热血沸腾，这里的厕所每小间的门都是玻璃门，是那种可以看见外面，但外</w:t>
      </w:r>
    </w:p>
    <w:p>
      <w:r>
        <w:t>面看不见里面的那种，我仔细的听着，听见他解裤带的声音，可惜不爽看不到，只听见衣服沙沙的响，其他的什麽</w:t>
      </w:r>
    </w:p>
    <w:p>
      <w:r>
        <w:t>也听不见。</w:t>
      </w:r>
    </w:p>
    <w:p>
      <w:r>
        <w:t>好奇怪，这麽久也没听到他大小便的声音，他在干什麽呢，仔细听听，好像是有手拍打身体的声音，咦，莫非</w:t>
      </w:r>
    </w:p>
    <w:p>
      <w:r>
        <w:t>他在自慰吗，正在我疑惑中，突然他的门被打开了，这样他里面的一切我就一览无余了，看到的景象让我大吃一惊。</w:t>
      </w:r>
    </w:p>
    <w:p>
      <w:r>
        <w:t>他居然全身赤裸在里面自慰，他一边自己套弄着自己，一边走了出来，居然在秀裸体，可惜他不敢像我一样秀</w:t>
      </w:r>
    </w:p>
    <w:p>
      <w:r>
        <w:t>给别人看，我正看的津津有味，突然听到走廊有声音传过来，同时看到他也闪身进入了厕所并把门关上了。</w:t>
      </w:r>
    </w:p>
    <w:p>
      <w:r>
        <w:t>然後进来个四眼田鸡，我好像出去掐死他，打断我的好戏，听到一阵哗哗水声後，他哼着小曲走了，几分钟後</w:t>
      </w:r>
    </w:p>
    <w:p>
      <w:r>
        <w:t>对面的门又打开了，华仔有走出来了。他在外面晃了几转後，突然停在我的门前，这下我可以近距离欣赏啦。</w:t>
      </w:r>
    </w:p>
    <w:p>
      <w:r>
        <w:t>我的脸离他的那根只有不到三十厘米的距离，可惜他无法看见门里的我，他的阴茎看着好乾净，我有一种想咬</w:t>
      </w:r>
    </w:p>
    <w:p>
      <w:r>
        <w:t>一口的冲动，我掀开裙子抚摸着自己早已淫水横流的小穴，用舌头舔着门上的玻璃，幻想着正在舔着他那个。</w:t>
      </w:r>
    </w:p>
    <w:p>
      <w:r>
        <w:t>他的手的速度越来越快，我插小穴的手指的速度也随着他的节奏加快，幻想着他的阴茎正在插着我，感觉好美</w:t>
      </w:r>
    </w:p>
    <w:p>
      <w:r>
        <w:t>妙啊，好想叫，强忍着自己不能发出声音来，突然他射精了，喷在我脸前的门上，好多好浓的精液。</w:t>
      </w:r>
    </w:p>
    <w:p>
      <w:r>
        <w:t>我闻到了让我兴奋的精液味道，我也高潮了，看着满地的水和玻璃门上的精液，还真是门当户对啊，华仔并没</w:t>
      </w:r>
    </w:p>
    <w:p>
      <w:r>
        <w:t>有马上回去，他用手沾着他射出的精液，在门上写字，他居然在写我的名字，「小芳，後天是我的生日，好想你单</w:t>
      </w:r>
    </w:p>
    <w:p>
      <w:r>
        <w:t>独陪我」</w:t>
      </w:r>
    </w:p>
    <w:p>
      <w:r>
        <w:t>写完後，他还低头用嘴亲吻了一下我的名字，然後穿上衣服走了，我坐在里面良久没动，今天的经历好意外，</w:t>
      </w:r>
    </w:p>
    <w:p>
      <w:r>
        <w:t>意外自己喜欢的人居然也会这麽闷骚，意外他居然好像喜欢我，意外他後天过生日，这是一个机会，我要把握好。</w:t>
      </w:r>
    </w:p>
    <w:p>
      <w:r>
        <w:t>第二天吃早饭的时候，我碰见他，故意和他做坐在一桌吃饭，我不知怎麽开口和他说，突然他的一个朋友过来</w:t>
      </w:r>
    </w:p>
    <w:p>
      <w:r>
        <w:t>说，华仔晚上兄弟们陪你庆祝，我就顺路搭话问了下，晚上你们庆祝什麽啊，他说，随便玩玩你也一起来好吗？</w:t>
      </w:r>
    </w:p>
    <w:p>
      <w:r>
        <w:t>我说，等晚上看吧，当然不能就这麽轻松的答应他了，放学後我没有去食堂吃饭，我知道他应该会来再次邀请</w:t>
      </w:r>
    </w:p>
    <w:p>
      <w:r>
        <w:t>我，回到宿舍，姐妹门都不在都吃饭去了，我把衣服脱了等着他来看。</w:t>
      </w:r>
    </w:p>
    <w:p>
      <w:r>
        <w:t>一会听到敲门声，我说门没锁进来吧，果然华仔进来了，他看到裸体的我一惊，我也假装很不好意思说到，怎</w:t>
      </w:r>
    </w:p>
    <w:p>
      <w:r>
        <w:t>麽是你，我还以为是小琴呢（故意拿个朋友当挡箭牌），他又盯着我的腿不停的看。</w:t>
      </w:r>
    </w:p>
    <w:p>
      <w:r>
        <w:t>抱着胸对他说，色鬼转过去，我要换衣服，他坏笑着说，没关系你换吧，反正我什麽都看见了，你穿那天领奖</w:t>
      </w:r>
    </w:p>
    <w:p>
      <w:r>
        <w:t>时候那一套好吗，我把他推出门外去，然後换上了那条裙子出来了，他赞道，好美丽啊。</w:t>
      </w:r>
    </w:p>
    <w:p>
      <w:r>
        <w:t>我们直接去了他们定的地方，是一个大包房，里面有ｋｔｖ系统，舞池，卫生间，还摆好了一桌饭菜，朋友们</w:t>
      </w:r>
    </w:p>
    <w:p>
      <w:r>
        <w:t>都来齐了，他们纷纷递上生日礼物给华仔，我有些奇怪，责备华仔说，为什麽不早说，我也准备一份礼物给你。</w:t>
      </w:r>
    </w:p>
    <w:p>
      <w:r>
        <w:t>他说明天才是他生日，能请到我来就应经很高兴了，我想想他在厕所写的话我就是他的礼物嘛，我们狼吞虎咽</w:t>
      </w:r>
    </w:p>
    <w:p>
      <w:r>
        <w:t>的扫完一桌子饭菜，就开始也有些疯狂的夜生活，开始当然是互相敬酒，唱歌，到了十点左右，大家都有些醉意。</w:t>
      </w:r>
    </w:p>
    <w:p>
      <w:r>
        <w:t>後来人都走光了，只剩下我和他，我问他，你想要什麽生日礼物呢，只要我能办到的一定给你，他说，你太美</w:t>
      </w:r>
    </w:p>
    <w:p>
      <w:r>
        <w:t>丽了，特别是你的腿，我想生日的时候能靠在你的腿上，吃蛋糕一定很香。</w:t>
      </w:r>
    </w:p>
    <w:p>
      <w:r>
        <w:t>第二天我偷偷在一个豪华酒店定了个房间，让服务员把房间的床上铺满玫瑰花瓣，浴室里也散漫了玫瑰花瓣，</w:t>
      </w:r>
    </w:p>
    <w:p>
      <w:r>
        <w:t>准备好了红酒和蛋糕。快放学的时候，我把房卡塞给他在他耳边说，我给你的生日礼物，然後就飞快的跑了。</w:t>
      </w:r>
    </w:p>
    <w:p>
      <w:r>
        <w:t>我来到准备好的房间，脱光了衣服躺在铺满玫瑰花瓣的床上，等着他来，八点左右我听到开门的声音，知道是</w:t>
      </w:r>
    </w:p>
    <w:p>
      <w:r>
        <w:t>他来了，我就开始装睡，他进来後一惊，看着这麽浪漫的环境，还有梦寐以求的人裸体躺在面前，我想他一定很感</w:t>
      </w:r>
    </w:p>
    <w:p>
      <w:r>
        <w:t>动。</w:t>
      </w:r>
    </w:p>
    <w:p>
      <w:r>
        <w:t>他走到我旁边看着我，我感觉身体好像要被他的目光烧着了，他发现我是睡着了，就开始亲我的腿，他亲我的</w:t>
      </w:r>
    </w:p>
    <w:p>
      <w:r>
        <w:t>腿好痒，时不时还用舌头碰下我的大腿内侧，我感觉好像要躺淫水了，不行不能这样，我就睁开了眼睛。</w:t>
      </w:r>
    </w:p>
    <w:p>
      <w:r>
        <w:t>说道，华仔你来啦，他说谢谢你准备的生日礼物，我很喜欢，我坐起来说，走，抱我进去我们一起泡澡，他听</w:t>
      </w:r>
    </w:p>
    <w:p>
      <w:r>
        <w:t>後欣喜若狂，飞快的脱掉了衣服，然後抱着我就走去了浴室。</w:t>
      </w:r>
    </w:p>
    <w:p>
      <w:r>
        <w:t>这个酒店的房间很好好，浴室和房间里都有落地的大玻璃，可以看外面的风景，我们躺在浴缸里，看着窗外灯</w:t>
      </w:r>
    </w:p>
    <w:p>
      <w:r>
        <w:t>红酒绿的城市，感觉很迷离，倒了两杯红酒，和自己最爱的人一起乾杯，真是人间一大快事，喝了一会我说我去准</w:t>
      </w:r>
    </w:p>
    <w:p>
      <w:r>
        <w:t>备蛋糕。</w:t>
      </w:r>
    </w:p>
    <w:p>
      <w:r>
        <w:t>然後我出来擦干身体，穿上衣服出去了，过了半小时，有个侍应推着一个小车进了房间，然後说这是小芳小姐</w:t>
      </w:r>
    </w:p>
    <w:p>
      <w:r>
        <w:t>给你准备的蛋糕，请您慢用。他问侍应，小芳小姐呢，侍应摇摇头说，不知道，然後就出去了。</w:t>
      </w:r>
    </w:p>
    <w:p>
      <w:r>
        <w:t>他看着小车，自言自语到，弄这麽大一车蛋糕来我怎麽吃的完，你跑哪去了我亲爱的小芳，我只想和你在一起，</w:t>
      </w:r>
    </w:p>
    <w:p>
      <w:r>
        <w:t>想和你做爱，想每天都能看到你的美腿，过了好久他终於掀开盖蛋糕的那个罩子，结果令他大吃一惊。</w:t>
      </w:r>
    </w:p>
    <w:p>
      <w:r>
        <w:t>怪不得蛋糕车这麽大，原来我在车里面，蛋糕师傅把我当蛋糕盘子，在我的身上做蛋糕，从胸部开始一直到阴</w:t>
      </w:r>
    </w:p>
    <w:p>
      <w:r>
        <w:t>道那里都涂满了奶油和巧克力，上面写着「祝华仔生日快乐」华仔吃惊的看着这个人体蛋糕。</w:t>
      </w:r>
    </w:p>
    <w:p>
      <w:r>
        <w:t>我问他，喜欢吗，他说喜欢，我说刚才你说想和我干什麽，他不好意思的看着我我，我说想和我做爱吗，那就</w:t>
      </w:r>
    </w:p>
    <w:p>
      <w:r>
        <w:t>赶快把所有的蛋糕都吃完，他说好，他刚好开始吃，我说笨蛋，先插蜡烛啊，生日要吹蜡烛许愿的嘛。</w:t>
      </w:r>
    </w:p>
    <w:p>
      <w:r>
        <w:t>他拿起蜡烛不知所措，说往哪插啊？我说有插蜡烛的地方，你自己找找，他这才发现，原来我的阴道里插着一</w:t>
      </w:r>
    </w:p>
    <w:p>
      <w:r>
        <w:t>个巧克力做的架子露出来的地方刚好可以插蜡烛，他就把蜡烛插在了上面，许了个愿就把蜡烛吹了。</w:t>
      </w:r>
    </w:p>
    <w:p>
      <w:r>
        <w:t>他开始吃我身上的蛋糕，很有序的从胸部开始舔，他舔的很仔细，两个胸部还没舔完，我就全身燥热，开始有</w:t>
      </w:r>
    </w:p>
    <w:p>
      <w:r>
        <w:t>了感觉，乳头站立起来了，阴道也开始淌水，他越舔越往下，慢慢的舔到我长阴毛的地方。</w:t>
      </w:r>
    </w:p>
    <w:p>
      <w:r>
        <w:t>因为要摸蛋糕，所以那里的毛刚刚被刮掉，本来就很痒，他舌头再在上面舔来舔去的，我痒的受不了，全身不</w:t>
      </w:r>
    </w:p>
    <w:p>
      <w:r>
        <w:t>住的扭动着，嘴里发出哼哼的声音，阴道里的水更是狂流，夹着的蜡烛架要掉下来，我只能夹紧双腿用力夹着。</w:t>
      </w:r>
    </w:p>
    <w:p>
      <w:r>
        <w:t>似乎越是用力，淫水就流的越快，他吃乾净了我身上所有的巧克力和奶油，只剩下阴道里插着的这个烛台，他</w:t>
      </w:r>
    </w:p>
    <w:p>
      <w:r>
        <w:t>握着烛台的上半截开始在我阴道里搅动着，巧克力开始加速融化，从我阴道里躺出来了淫水和融化的巧克力的黑色</w:t>
      </w:r>
    </w:p>
    <w:p>
      <w:r>
        <w:t>混合物。</w:t>
      </w:r>
    </w:p>
    <w:p>
      <w:r>
        <w:t>他拿一个杯子接着那些东西，他搅了十几分钟巧克力融化了大半截，杯子也接满了一整杯混合物，他把杯子和</w:t>
      </w:r>
    </w:p>
    <w:p>
      <w:r>
        <w:t>那小半截巧克力放在了一边，迫不及待的把早已经挺立已久的阴茎插到我的阴道里了。</w:t>
      </w:r>
    </w:p>
    <w:p>
      <w:r>
        <w:t>本来白白的应经，结果插在满是巧克力的阴道里，出来就成黑色的了，他用力的插着我，阴道里发出滋兹的响</w:t>
      </w:r>
    </w:p>
    <w:p>
      <w:r>
        <w:t>声，别人是鱼水之欢，我们是巧克力水之欢，他很用力的插着，不一会我就到高潮了，他也随之到了高潮。</w:t>
      </w:r>
    </w:p>
    <w:p>
      <w:r>
        <w:t>完事後，他端过来刚才接的那被混合物给我说，小芳你累了，来补一补身子吧，我看着这黑区区的东西，觉得</w:t>
      </w:r>
    </w:p>
    <w:p>
      <w:r>
        <w:t>好吃亏，看着自己阴道里整流出的淫水精液和巧克力的混合液，就那另外一个杯子接了些，挤了半天，才弄了半杯。</w:t>
      </w:r>
    </w:p>
    <w:p>
      <w:r>
        <w:t>有把刚才剩下那半截巧克力捏碎放在杯子里搅拌了一下，做了一杯补品给他说，来我们乾杯，他看着我做的补</w:t>
      </w:r>
    </w:p>
    <w:p>
      <w:r>
        <w:t>品很差异，我想他一定很後悔不该整我，活该他自作自受，我喝了我自己的淫水巧克力，他比我惨还要多喝自己的</w:t>
      </w:r>
    </w:p>
    <w:p>
      <w:r>
        <w:t>精液哈哈。</w:t>
      </w:r>
    </w:p>
    <w:p>
      <w:r>
        <w:t>完事後我们俩去洗了一下澡，就相拥着抱在一起睡着了。这一夜我在他的怀里睡得很香，梦到我穿着美丽的婚</w:t>
      </w:r>
    </w:p>
    <w:p>
      <w:r>
        <w:t>纱和他一起走进结婚礼堂。第二天是周末我们睡到早上十点多，幸福的看着他刚睡醒的样子，真可爱。</w:t>
      </w:r>
    </w:p>
    <w:p>
      <w:r>
        <w:t>我没穿衣服走下床，拉开窗帘，刺眼的阳光直接照在身体上，好温暖，透过落地的玻璃窗，看着窗外的街道楼</w:t>
      </w:r>
    </w:p>
    <w:p>
      <w:r>
        <w:t>房，下面的人忙碌的走来走去，没有人注意到上面有个美女没穿衣服在看他们，他也起来了，从身後抱着我。</w:t>
      </w:r>
    </w:p>
    <w:p>
      <w:r>
        <w:t>我把手伸到他的下面抚摸着的他的阴茎，眼睛继续望着窗外，一会感觉到他阴茎硬起来来了，他要拉我到床上</w:t>
      </w:r>
    </w:p>
    <w:p>
      <w:r>
        <w:t>去，我说就在这里吧，他说被人看见怎麽办，对面就是办公楼，里面有很多人在上班。</w:t>
      </w:r>
    </w:p>
    <w:p>
      <w:r>
        <w:t>我说，我都不怕你怕什麽呢，然後蹲下身子开始帮他口交，我也有过些经历现在这方面技术还可以，几下就把</w:t>
      </w:r>
    </w:p>
    <w:p>
      <w:r>
        <w:t>他弄的完全勃起了，好硬，嘴巴有些吃不消，他拉起我从後面就直接插了进来，我还没完全湿，他插进来有些乾涩。</w:t>
      </w:r>
    </w:p>
    <w:p>
      <w:r>
        <w:t>他完全不顾这些，一插进来就开始做剧烈运动，弄的我有些痛，慢慢的我进入了状态，开始叫了起来，他也很</w:t>
      </w:r>
    </w:p>
    <w:p>
      <w:r>
        <w:t>疯狂的插着我，还好玻璃窗很厚实，要不然我俩万一用力过度，一起掉下楼去那多糗啊。</w:t>
      </w:r>
    </w:p>
    <w:p>
      <w:r>
        <w:t>我上半身全贴在玻璃上了，清晰的看到路上的行人，偶尔有些人抬头看，不过他们也不可能刚好看到我这间，</w:t>
      </w:r>
    </w:p>
    <w:p>
      <w:r>
        <w:t>对面的写字楼里也有人趴在窗口，不知是在聊天还是在看什麽，我不再看他们，继续享受着他给我的爱。</w:t>
      </w:r>
    </w:p>
    <w:p>
      <w:r>
        <w:t>我高潮了，由心而发的高潮，只有他能给我，他技术没别人那麽好，不过高潮的感觉很充实，高朝过後没有和</w:t>
      </w:r>
    </w:p>
    <w:p>
      <w:r>
        <w:t>别人那种失落感，他在我屁股上不停的拍打，全力的冲刺着，终於他射精了，我又一次感受到了他的那份充实。</w:t>
      </w:r>
    </w:p>
    <w:p>
      <w:r>
        <w:t>我好想为他改变一切，我要做只属於他的贤妻良母，我问他，我做你的女朋友好不好，他说好，他非常的爱我，</w:t>
      </w:r>
    </w:p>
    <w:p>
      <w:r>
        <w:t>不过只限於做他的女朋友，他说他的人生已经被父母安排好了，毕业後他就要和一个他并不喜欢富商的女儿结婚。</w:t>
      </w:r>
    </w:p>
    <w:p>
      <w:r>
        <w:t>我听後如惊天霹雷，怎麽会这样，过了好久，我穿上衣服光着脚就走出了房间，他追了出来，我朝他大声叫了</w:t>
      </w:r>
    </w:p>
    <w:p>
      <w:r>
        <w:t>一句你滚，酒店大厅里好多人看着我们，我知道我的脸今天丢尽了，他看着我离去的背影一个人愣在大厅里。</w:t>
      </w:r>
    </w:p>
    <w:p>
      <w:r>
        <w:t>我光脚走在路上，脚被磨出血了，我不知道疼痛，什麽坏事都碰上了，突然天下起雨来，我穿的裙子本来就薄，</w:t>
      </w:r>
    </w:p>
    <w:p>
      <w:r>
        <w:t>被淋湿後就像什麽都没穿一样，我走在雨中迷失了方向，不知道该去哪，看见路就走。</w:t>
      </w:r>
    </w:p>
    <w:p>
      <w:r>
        <w:t>雨渐渐小了，我发现自己走到一个工地里，有好多工人正在吃饭，他们看到我都停下来望着我，从他们的眼中</w:t>
      </w:r>
    </w:p>
    <w:p>
      <w:r>
        <w:t>我看到他们很饥渴，过会一个人走了过来，问我小姑娘吃饭了吗，一起吃点吧。</w:t>
      </w:r>
    </w:p>
    <w:p>
      <w:r>
        <w:t>我看着他慈祥的面孔，就和他走到了饭桌上，吃着他们的粗茶淡饭，聊了会知道这个人原来是包工头带着人在</w:t>
      </w:r>
    </w:p>
    <w:p>
      <w:r>
        <w:t>这赶工，他们的工人一年多没回家了，也没钱叫鸡，十几个男人做了那麽久的和尚，现在都想回家去调节一下。</w:t>
      </w:r>
    </w:p>
    <w:p>
      <w:r>
        <w:t>可是工程又很紧，没办法安排他们休息，包工头老孔很为难，吃完饭後，看到老孔为难的样子，想想他们不就</w:t>
      </w:r>
    </w:p>
    <w:p>
      <w:r>
        <w:t>是要做爱嘛，我决定帮帮老孔，就和大家说，我让你们随便玩一天，条件是你们完工之前不能回家。</w:t>
      </w:r>
    </w:p>
    <w:p>
      <w:r>
        <w:t>老孔说，姑娘这怎麽能行，谢谢你的好意，我的事情我自己解决，我没理会他，把身上仅有的一件衣服脱下去</w:t>
      </w:r>
    </w:p>
    <w:p>
      <w:r>
        <w:t>说，怎麽嫌我不好看嘛，十几个男人看到我这麽年轻漂亮的裸体，口水都快从嘴一直躺倒地上了。</w:t>
      </w:r>
    </w:p>
    <w:p>
      <w:r>
        <w:t>老孔这时朝大家吼了一句，要回家的现在就走，不回家的就跟着老子干，说完就掏出发紫的大阴茎直接插到我</w:t>
      </w:r>
    </w:p>
    <w:p>
      <w:r>
        <w:t>的嫩穴里了，老孔的阴茎很大，表面也很粗糙和他做爱一点快感也没有，就是在受折磨，不过我愿意我知道我是在</w:t>
      </w:r>
    </w:p>
    <w:p>
      <w:r>
        <w:t>折磨自己。</w:t>
      </w:r>
    </w:p>
    <w:p>
      <w:r>
        <w:t>我咬牙忍着痛，老孔卖力的抽插着，我心里想着今天的事情，没什麽再比那更痛的了，老公哼呀着一声射精了，</w:t>
      </w:r>
    </w:p>
    <w:p>
      <w:r>
        <w:t>憋了一年多的子孙都射在我的小穴里了，一下子就满的溢出来了。</w:t>
      </w:r>
    </w:p>
    <w:p>
      <w:r>
        <w:t>大家看着爽完的老孔，没有一个喊着要回家，都朝我走过来，先过来的那个直接把阴茎插到我的阴道里，後面</w:t>
      </w:r>
    </w:p>
    <w:p>
      <w:r>
        <w:t>来的有的摸着我的乳房揉捏，再後面来的只能摸摸腿和肚子等。</w:t>
      </w:r>
    </w:p>
    <w:p>
      <w:r>
        <w:t>就这样被他们十几个人轮着干，一直到晚上七点他们才休息，我下面早就没了知觉，完事後老孔扶起我，我下</w:t>
      </w:r>
    </w:p>
    <w:p>
      <w:r>
        <w:t>身那里几乎是一片精液粥，好多啊，阴道红肿的很痛仿佛不是自己的，老公帮我洗了澡後送我回学校。</w:t>
      </w:r>
    </w:p>
    <w:p>
      <w:r>
        <w:t>到了校门口，看到华仔再等我，他抓住我说，你怎麽才回来，我好担心啊，我说了一句，你不是很喜欢我吗，</w:t>
      </w:r>
    </w:p>
    <w:p>
      <w:r>
        <w:t>从今以後谁想看我的身体我就给他看，谁想和我做爱我就和他做，就是不和你做，然後甩开他就走回宿舍了。</w:t>
      </w:r>
    </w:p>
    <w:p>
      <w:r>
        <w:t>对，我就是要报复他，要他心痛！他可能以为我再开玩笑，一周後他说有个哥们过生日请客问我去不去，我想</w:t>
      </w:r>
    </w:p>
    <w:p>
      <w:r>
        <w:t>了下说去，他高兴的说那我放学来接你，可他不知道这是我报复他的开始。</w:t>
      </w:r>
    </w:p>
    <w:p>
      <w:r>
        <w:t>和上次一样包了一个包间，朋友门散的差不多了，还是只剩下他那三个铁哥们，他们都没带女朋友来，我就凑</w:t>
      </w:r>
    </w:p>
    <w:p>
      <w:r>
        <w:t>过去亲了一下过生日那个哥们说生日快乐，那哥们一愣，他和其他两个也是一愣。然後又没说啥。</w:t>
      </w:r>
    </w:p>
    <w:p>
      <w:r>
        <w:t>我提议打扑克脱衣服，过生日那个笑着说，我没意见早就想好好看看嫂子了可是就是不知道华仔愿意不，我说</w:t>
      </w:r>
    </w:p>
    <w:p>
      <w:r>
        <w:t>关他屁事，我们玩玩的，他又不娶我，华仔被说的没话说，开始打牌，第一把下来我就输了，把身上唯一一件裙子</w:t>
      </w:r>
    </w:p>
    <w:p>
      <w:r>
        <w:t>脱掉了。</w:t>
      </w:r>
    </w:p>
    <w:p>
      <w:r>
        <w:t>他那三个哥们看着我的身体，不住的说真漂亮，我水准不好，连输了好几次没衣服可脱了，他们赢了我就让他</w:t>
      </w:r>
    </w:p>
    <w:p>
      <w:r>
        <w:t>们亲一下或者摸一下，轮到华仔赢我瞪他一眼他也不敢动我。没有脱不完的衣服，他们四个也全都脱光了。</w:t>
      </w:r>
    </w:p>
    <w:p>
      <w:r>
        <w:t>四个男人和一个女人不穿衣服坐在一起能做出什麽事情来呢，我去跑厕所，华仔跟了过来说，原来你玩的这麽</w:t>
      </w:r>
    </w:p>
    <w:p>
      <w:r>
        <w:t>开啊，这样也好，这样我和你在一起就没有压力了，我没理会他。</w:t>
      </w:r>
    </w:p>
    <w:p>
      <w:r>
        <w:t>回来继续打牌，他们输了我就亲亲他们，或者默默他们的小弟弟，他们很高兴，碰到华仔赢了我就打他，他可</w:t>
      </w:r>
    </w:p>
    <w:p>
      <w:r>
        <w:t>没这麽好待遇，玩的差不多了，有些无聊，我又赢了，又该我收拾他们四个了。</w:t>
      </w:r>
    </w:p>
    <w:p>
      <w:r>
        <w:t>我夸在过生日那哥们腿上直接一屁股把他的阴茎坐了进去，他们几个看得目瞪口呆，屁股下那哥们更是受宠若</w:t>
      </w:r>
    </w:p>
    <w:p>
      <w:r>
        <w:t>惊，我光他们那麽多呢，开始扭动着屁股，仿佛在强奸着身下的男人，自动上次和老孔他们玩过，好像阴道不敏感</w:t>
      </w:r>
    </w:p>
    <w:p>
      <w:r>
        <w:t>了。</w:t>
      </w:r>
    </w:p>
    <w:p>
      <w:r>
        <w:t>他三个哥们被我半小时内全被搞定，都缴枪了，可我却没有高潮，是身体的创伤没好，还是心灵的创伤太重呢，</w:t>
      </w:r>
    </w:p>
    <w:p>
      <w:r>
        <w:t>我不知道，和他们三个都做完了，他们知趣的走了，华仔看看过这要挺枪过来，我说记得我说过的话不？</w:t>
      </w:r>
    </w:p>
    <w:p>
      <w:r>
        <w:t>从今以後谁想看我的身体我就给他看，谁想和我做爱我就和他做，就是不和你做，然後我穿起衣服也走了，只</w:t>
      </w:r>
    </w:p>
    <w:p>
      <w:r>
        <w:t>留下华仔一个人愣着看着我。出来後我又找林老师做了一次，他很卖力的插了半个多小时，我依旧没是没有高潮。</w:t>
      </w:r>
    </w:p>
    <w:p>
      <w:r>
        <w:t>我的生活从此一片灰暗，没有一点色彩，父母最近发了比小财，都迁居到美国去了，还帮我安排了毕业後去美</w:t>
      </w:r>
    </w:p>
    <w:p>
      <w:r>
        <w:t>国读书，我就变成了个在国内没人管的人，我开始更加放肆，上课时候都是把裙子聊起来坐在後排。</w:t>
      </w:r>
    </w:p>
    <w:p>
      <w:r>
        <w:t>班长注意我很久了，有一次他坐在我旁边，故意把笔弄掉在地上，然後就蹲下欣赏我的下体风光，没想到他居</w:t>
      </w:r>
    </w:p>
    <w:p>
      <w:r>
        <w:t>然用舌头舔了起来，几下就把我舔的淫水横流他示意我们出去，我就和他一起到了楼顶上做了一次。</w:t>
      </w:r>
    </w:p>
    <w:p>
      <w:r>
        <w:t>後来上课的时候他经常和我坐在一起，他经常蹲在桌子下帮我口交，有一次他要我帮他口交，没办法我蹲下来</w:t>
      </w:r>
    </w:p>
    <w:p>
      <w:r>
        <w:t>拉开他的裤子拉链开始给他口交，经过了这麽多次性爱我早就对性爱没什麽兴趣了。</w:t>
      </w:r>
    </w:p>
    <w:p>
      <w:r>
        <w:t>喊着他的阴茎和含根火腿肠没什麽区别，我拿杯子喝了口热水，然後含了上去，我知道这样他一定很爽，果然</w:t>
      </w:r>
    </w:p>
    <w:p>
      <w:r>
        <w:t>他绷紧了双腿，我扶着他的腿快速的动了起来不到十分钟，他就被我弄缴枪了，一大股精液喷到我嗓子眼里。</w:t>
      </w:r>
    </w:p>
    <w:p>
      <w:r>
        <w:t>一次英语课上，老师让我背诵一篇文章，我就开始背诵（我们学校回答问题不用站起来的），我刚背了两句，</w:t>
      </w:r>
    </w:p>
    <w:p>
      <w:r>
        <w:t>他突然钻到桌子下面开始给我口交，我感觉很痒，试图推开他，可我哪有哪麽打力气啊。</w:t>
      </w:r>
    </w:p>
    <w:p>
      <w:r>
        <w:t>我强忍着，声音不变调在背诵着，他缺越舔越来劲，还舔我的阴蒂，用舌头在阴道口一顶一顶的，平时他技术</w:t>
      </w:r>
    </w:p>
    <w:p>
      <w:r>
        <w:t>没这麽好啊，怎麽今天，在这种紧张的条件下在这不该冲动时候，我冲动了…</w:t>
      </w:r>
    </w:p>
    <w:p>
      <w:r>
        <w:t>好久没有的感觉今天又来了，浑身热血沸腾，下面淫水直流，我被他弄的什麽都忘记了，根本不知到下面的文</w:t>
      </w:r>
    </w:p>
    <w:p>
      <w:r>
        <w:t>章该怎麽背诵了，我只好偷偷翻开课本照着书来读，好丢脸，一下成绩很好的我居然今天要作弊。</w:t>
      </w:r>
    </w:p>
    <w:p>
      <w:r>
        <w:t>他变本加厉，伸进两个手指在我阴道里搅着，抽插着，嘴还不停的吮吸着我的阴蒂，这种过电似的感觉好久没</w:t>
      </w:r>
    </w:p>
    <w:p>
      <w:r>
        <w:t>有了，我受不了了，声音开始变调，同学们都回头看着我，班长还在埋头苦干。</w:t>
      </w:r>
    </w:p>
    <w:p>
      <w:r>
        <w:t>强忍着，在同学们异样的眼光下，我读完最後几个字，如释重负的感觉让我松了一口气，同时我也高潮了，喷</w:t>
      </w:r>
    </w:p>
    <w:p>
      <w:r>
        <w:t>出了好多液体，班长被喷了一脸，看着他那狼狈的样子，唉，活该，谁让你故意整我。</w:t>
      </w:r>
    </w:p>
    <w:p>
      <w:r>
        <w:t>他坐在桌子下面不敢起来，知道下课了同学门都走了，他才走出去，结果一出门口还碰到几个班上同学，他们</w:t>
      </w:r>
    </w:p>
    <w:p>
      <w:r>
        <w:t>为他，怎麽啦，好像刚游泳回来一样，他不知该怎麽说，就说了句，我生病了，我在一旁看着偷笑。</w:t>
      </w:r>
    </w:p>
    <w:p>
      <w:r>
        <w:t>就这样的生活一直持续到我快毕业，很多同学包括外班的都知道我，一般只要我有空，他们谁喊我去做爱我都</w:t>
      </w:r>
    </w:p>
    <w:p>
      <w:r>
        <w:t>奉陪，成了学校里一个名副其实的公车，很快要毕业了，要举行毕业典礼了，我决定做一次出格的决定——当众做</w:t>
      </w:r>
    </w:p>
    <w:p>
      <w:r>
        <w:t>爱。</w:t>
      </w:r>
    </w:p>
    <w:p>
      <w:r>
        <w:t>学校里和我有性爱关系的学生大概二十人左右，我和他们实现说好了，大家一起站在人群最後面靠墙那个角落</w:t>
      </w:r>
    </w:p>
    <w:p>
      <w:r>
        <w:t>里，他们组成人墙挡着，我们就可以在操场上做爱了，他们听着有些疯狂，我说反正要毕业了就算是来个美国派七</w:t>
      </w:r>
    </w:p>
    <w:p>
      <w:r>
        <w:t>吧。</w:t>
      </w:r>
    </w:p>
    <w:p>
      <w:r>
        <w:t>毕业典礼下午两点开始，除了我们毕业年级外，其他的年级都放假了，全校好多院系加起来将近两千人站在操</w:t>
      </w:r>
    </w:p>
    <w:p>
      <w:r>
        <w:t>场上，女生都站在前面了，除了我这个坏女人後面是老实男生，然後是调皮的，角落里就是我们这一档人。</w:t>
      </w:r>
    </w:p>
    <w:p>
      <w:r>
        <w:t>主席台上的都坐在凳子上讲话，向下面望去全是黑压压的人头，根本看不到我们这里在干什麽，在这个角落里，</w:t>
      </w:r>
    </w:p>
    <w:p>
      <w:r>
        <w:t>周围都是人墙，主席台上的人开始讲话，我拿出准备的一百个安全套，平时我都不用这个要和很多人做没办法只能</w:t>
      </w:r>
    </w:p>
    <w:p>
      <w:r>
        <w:t>带套。</w:t>
      </w:r>
    </w:p>
    <w:p>
      <w:r>
        <w:t>我脱了衣服靠在墙角看着他们，为了维持秩序，我让他们五个人一组，其他的当人墙，轮流来，这里没有床，</w:t>
      </w:r>
    </w:p>
    <w:p>
      <w:r>
        <w:t>他们就直接抬起我，班长开始调情，舔我的全身，想着，整个操场上有两千人，我居然在这里做爱，好激动。</w:t>
      </w:r>
    </w:p>
    <w:p>
      <w:r>
        <w:t>很快我就进入了状态，班长也插了进来，第一次有这麽多人陪我做爱，班长用力的插着，其他有的人摸我的乳</w:t>
      </w:r>
    </w:p>
    <w:p>
      <w:r>
        <w:t>房，有的直接把阴茎插在我的嘴里，就这样身体悬着，班长用力的插着我，喇叭的声音很大，所以我也叫的很大声。</w:t>
      </w:r>
    </w:p>
    <w:p>
      <w:r>
        <w:t>不过也只有附近的人能听到，剧烈的肉碰肉的冲击声，还有我放声的浪叫和学校领导们严肃的讲话，夹杂在一</w:t>
      </w:r>
    </w:p>
    <w:p>
      <w:r>
        <w:t>起，是多麽动听的声音，班长插了一会就射了马上又换了另外一个插了进来。</w:t>
      </w:r>
    </w:p>
    <w:p>
      <w:r>
        <w:t>二十多个人轮流来了两三次，到五点了，毕业典礼也结束了，同学门很多都散去了，除了我们这一档二十个人</w:t>
      </w:r>
    </w:p>
    <w:p>
      <w:r>
        <w:t>外，还有三十多个人没走围着我们在看，我注意到他们了，也没在意，想着反正也是放纵。</w:t>
      </w:r>
    </w:p>
    <w:p>
      <w:r>
        <w:t>有些渐渐黑了，那二十个人也每个人干了我差不多三四次，他们也累了就先後回去了，我被放在地上，周围满</w:t>
      </w:r>
    </w:p>
    <w:p>
      <w:r>
        <w:t>地都是安全套，一百个安全套剩下不到三十个他们还真厉害。</w:t>
      </w:r>
    </w:p>
    <w:p>
      <w:r>
        <w:t>这三十个人还在围着我看，但没有人敢过来，我知道他们也想和我做，我就示意他们过来，有几个胆子大的过</w:t>
      </w:r>
    </w:p>
    <w:p>
      <w:r>
        <w:t>来了，开始摸我，我可能是我有些饿了，很想吃他们的精液，就和他们说，想和我最爱可以，先让我尝尝你们的精</w:t>
      </w:r>
    </w:p>
    <w:p>
      <w:r>
        <w:t>液。</w:t>
      </w:r>
    </w:p>
    <w:p>
      <w:r>
        <w:t>好吃的就让干，结果就有七八个人开始开着我的裸体开始打手枪，不一会好几股精液喷到我的嘴里，别说还真</w:t>
      </w:r>
    </w:p>
    <w:p>
      <w:r>
        <w:t>顶饿，其他的人也都打手枪一次把精液射在我嘴里，平均每人五毫升精液，三十多个人就是一百五十多毫升精液。</w:t>
      </w:r>
    </w:p>
    <w:p>
      <w:r>
        <w:t>吃的我有些饱了，阴道也休息了半天，他们有些又勃起了，我就让他们进入我的阴道了，这些都是学生不想老</w:t>
      </w:r>
    </w:p>
    <w:p>
      <w:r>
        <w:t>孔那班人哪麽粗暴，所以做了这麽久我也不是很痛，很快安全套被他们全用完了。</w:t>
      </w:r>
    </w:p>
    <w:p>
      <w:r>
        <w:t>我让他们去买，他们没有一个舍得去买的，他们说不带套更爽，我想了想，反正都是学生应该身体健康，就说</w:t>
      </w:r>
    </w:p>
    <w:p>
      <w:r>
        <w:t>你们不互相嫌弃我无所谓，他们就不带套又开始了车轮战术，阴道被插了一下午，都是和安全套的胶皮在做爱。</w:t>
      </w:r>
    </w:p>
    <w:p>
      <w:r>
        <w:t>一点感觉也没有，现在不用安全套倒是感觉不错，感觉每根阴茎都是皮光肉滑的，估计这里应该有处男吧，呵</w:t>
      </w:r>
    </w:p>
    <w:p>
      <w:r>
        <w:t>呵，想想还觉得自己占便宜了，心里乐滋滋的一下午都没插出高潮的我现在很快就有了高潮。</w:t>
      </w:r>
    </w:p>
    <w:p>
      <w:r>
        <w:t>被他们三十多个又每人轮流插了两次，他们也饿了，干不动了，我也高潮了几十次，全身的水好像都流干了，</w:t>
      </w:r>
    </w:p>
    <w:p>
      <w:r>
        <w:t>摸了摸下面黏糊糊一大滩，估计里面的人全部都出生的话，能赶上几十个地球的人多了吧，自己真伟大。</w:t>
      </w:r>
    </w:p>
    <w:p>
      <w:r>
        <w:t>我根本就走不动路了，还好後面做完那几个同学够意气，背着我出去吃了顿饭又送我回宿舍了，第二天起来大</w:t>
      </w:r>
    </w:p>
    <w:p>
      <w:r>
        <w:t>家都是行李准备毕业回家或者去工作单位，我收拾好了，也拉着箱子出去了。</w:t>
      </w:r>
    </w:p>
    <w:p>
      <w:r>
        <w:t>一步一步走出校园，有人在说学校操场今早发现好多安全套，校长被气的半死，怕传出去名声不好，还叫了几</w:t>
      </w:r>
    </w:p>
    <w:p>
      <w:r>
        <w:t>个老师去拣安全套，我听了放声大笑…哈…哈…哈…</w:t>
      </w:r>
    </w:p>
    <w:p>
      <w:r>
        <w:t>除了校门我打的直接去机场，飞往美国，到了那边我还是父母心中的乖孩子到了新的学校，我成绩依然很好，</w:t>
      </w:r>
    </w:p>
    <w:p>
      <w:r>
        <w:t>是同学门心中的好学生，过去的生活成为一个历史，偶尔会想一下当作一种经历吧。</w:t>
      </w:r>
    </w:p>
    <w:p>
      <w:r>
        <w:t>剪不断，</w:t>
      </w:r>
    </w:p>
    <w:p>
      <w:r>
        <w:t>理还乱，</w:t>
      </w:r>
    </w:p>
    <w:p>
      <w:r>
        <w:t>是离愁，</w:t>
      </w:r>
    </w:p>
    <w:p>
      <w:r>
        <w:t>别是一般滋味在心头。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