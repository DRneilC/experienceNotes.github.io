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弄翻学姊</w:t>
      </w:r>
    </w:p>
    <w:p>
      <w:r>
        <w:t>下课时间……喝了太多饮料害我憋了一整节，课一下课我马上冲到厕所去，刚进到厕所就看见两个烟虫在偷抽</w:t>
      </w:r>
    </w:p>
    <w:p>
      <w:r>
        <w:t>烟，我也不以为意小我的便。</w:t>
      </w:r>
    </w:p>
    <w:p>
      <w:r>
        <w:t>「阿强你看这个……」不良学生志仔手里偷偷拿着几包透明药粉「那是啥？？……」一边抽烟一边问的不良学</w:t>
      </w:r>
    </w:p>
    <w:p>
      <w:r>
        <w:t>生阿强。</w:t>
      </w:r>
    </w:p>
    <w:p>
      <w:r>
        <w:t>「这个是昨天我大仔给我的好东西……呵呵」说完奸笑着。</w:t>
      </w:r>
    </w:p>
    <w:p>
      <w:r>
        <w:t>「是三小啦……不快说」阿强有点不耐烦。</w:t>
      </w:r>
    </w:p>
    <w:p>
      <w:r>
        <w:t>「这个叫做小姑娘变淫娃……」志仔用鹹湿的口气说道「呵……白癡喔！！周星驰看太多吗？？」</w:t>
      </w:r>
    </w:p>
    <w:p>
      <w:r>
        <w:t>「当然不是啊！！这个东西可棒了！加点在饮料里面，玉女马上变浪女！」</w:t>
      </w:r>
    </w:p>
    <w:p>
      <w:r>
        <w:t>志仔吸一口烟。</w:t>
      </w:r>
    </w:p>
    <w:p>
      <w:r>
        <w:t>「这……不会是春药吧！！」阿强惊讶的说。</w:t>
      </w:r>
    </w:p>
    <w:p>
      <w:r>
        <w:t>「嘿……聪明！！昨晚就靠这个，我上了一个槟榔西施，超爽！！」</w:t>
      </w:r>
    </w:p>
    <w:p>
      <w:r>
        <w:t>这个时候我尿完，走到洗手台瞄了一下，看阿志手中的那包药。</w:t>
      </w:r>
    </w:p>
    <w:p>
      <w:r>
        <w:t>「真的假的？？快给我几包……我也要用！！」阿强兴奋的说。</w:t>
      </w:r>
    </w:p>
    <w:p>
      <w:r>
        <w:t>「呵呵别急！！我们这么好一包５００卖你」。</w:t>
      </w:r>
    </w:p>
    <w:p>
      <w:r>
        <w:t>「掯要钱的！！好兄弟算便宜一点啦！！」阿强讨价。「没办法！我大仔说要这样卖的……」志仔还没说完，</w:t>
      </w:r>
    </w:p>
    <w:p>
      <w:r>
        <w:t>就看那个把风的明啊！跑进来。</w:t>
      </w:r>
    </w:p>
    <w:p>
      <w:r>
        <w:t>「快走快走……教官来了……」</w:t>
      </w:r>
    </w:p>
    <w:p>
      <w:r>
        <w:t>「什么？？……快！！」阿强和志仔慌虽慌，但是不忘了大大吸最后一口，然后把烟熄掉冲出去了。</w:t>
      </w:r>
    </w:p>
    <w:p>
      <w:r>
        <w:t>这个时候看到这种场景真好笑，忽然间我发现地上有一包白白透明的药粉，我弯身捡起来看，哇！这不是刚刚</w:t>
      </w:r>
    </w:p>
    <w:p>
      <w:r>
        <w:t>志仔拿的那一包吗？？</w:t>
      </w:r>
    </w:p>
    <w:p>
      <w:r>
        <w:t>不知道是真的假的，一小包就５００块，真那么好用，我注视了一下，忽然间一个穿军服的中年男子出现，害</w:t>
      </w:r>
    </w:p>
    <w:p>
      <w:r>
        <w:t>我吓了一跳，我马上把那包东西收进口袋。</w:t>
      </w:r>
    </w:p>
    <w:p>
      <w:r>
        <w:t>「小柏你在这里干啥？？偷抽烟啊……」教官说。</w:t>
      </w:r>
    </w:p>
    <w:p>
      <w:r>
        <w:t>「报告教官我在上厕所……」</w:t>
      </w:r>
    </w:p>
    <w:p>
      <w:r>
        <w:t>「烟味那么重，还说不是抽烟。」教官说。「报告教官，刚刚进来就有烟味了，不知道是谁抽的。</w:t>
      </w:r>
    </w:p>
    <w:p>
      <w:r>
        <w:t>「上课了去上课吧！！」</w:t>
      </w:r>
    </w:p>
    <w:p>
      <w:r>
        <w:t>「谢谢教官……」</w:t>
      </w:r>
    </w:p>
    <w:p>
      <w:r>
        <w:t>因为本身和教官交情良好，而且他也知道我不抽烟，所以就放我回去了。</w:t>
      </w:r>
    </w:p>
    <w:p>
      <w:r>
        <w:t>我用冲的回到教室，老师没到同学还是像下课一样哄闹，我偷偷的把那包东西Ｔ塞进书包，装做无事一样，不</w:t>
      </w:r>
    </w:p>
    <w:p>
      <w:r>
        <w:t>久老师就来了……。</w:t>
      </w:r>
    </w:p>
    <w:p>
      <w:r>
        <w:t>过很快一下子，又到放学的时候了，在大门口人人都步往回家的路上，走啊走啊！我脑袋空空的什么都不想，</w:t>
      </w:r>
    </w:p>
    <w:p>
      <w:r>
        <w:t>忽然旁边一位女生叫我「学弟发呆阿！！」。</w:t>
      </w:r>
    </w:p>
    <w:p>
      <w:r>
        <w:t>害我下一跳，原来是社团的学姊，一位非常开朗而且清纯漂亮的学姊。「喔……没有啊！！」我回答。</w:t>
      </w:r>
    </w:p>
    <w:p>
      <w:r>
        <w:t>「回家要干嘛？？看电视啊！！……」</w:t>
      </w:r>
    </w:p>
    <w:p>
      <w:r>
        <w:t>「没有做功课吧！！今天数学满多的作业的……」</w:t>
      </w:r>
    </w:p>
    <w:p>
      <w:r>
        <w:t>「是喔！这么拼真不愧是资优生！！」</w:t>
      </w:r>
    </w:p>
    <w:p>
      <w:r>
        <w:t>「呵！学姊还不是一样，对了学姊有空吗？可不可以来教我，今天的进度有些不懂！」</w:t>
      </w:r>
    </w:p>
    <w:p>
      <w:r>
        <w:t>「好啊……反正我也没事做。」学姊微笑说。</w:t>
      </w:r>
    </w:p>
    <w:p>
      <w:r>
        <w:t>「那走吧！！天气阴阴的，我们走快点，可能要下雨了！！」</w:t>
      </w:r>
    </w:p>
    <w:p>
      <w:r>
        <w:t>「嗯……好啊」还是不改笑容，我这学姊真是没话讲，功课成绩是全校名列前矛而且又是班花，因为同样是柔</w:t>
      </w:r>
    </w:p>
    <w:p>
      <w:r>
        <w:t>道社的原因，所以常常接触，也常常到我家教我功课，久而久之就习惯了。</w:t>
      </w:r>
    </w:p>
    <w:p>
      <w:r>
        <w:t>哗啦……老天翻脸跟翻书一样快，忽然下起大雨，我和学姊快步跑回家，终於来到我家门口了，我拿起钥匙开</w:t>
      </w:r>
    </w:p>
    <w:p>
      <w:r>
        <w:t>门，学姊也跟着进来。</w:t>
      </w:r>
    </w:p>
    <w:p>
      <w:r>
        <w:t>「呵呵……真糟！我们都淋湿了，我拿毛巾给你喔！」</w:t>
      </w:r>
    </w:p>
    <w:p>
      <w:r>
        <w:t>我上楼拿了一条毛巾，下来看见学姊全身湿透，白色的校服，露出了她内衣的浮雕，隐隐约约害我小弟弟有反</w:t>
      </w:r>
    </w:p>
    <w:p>
      <w:r>
        <w:t>应……。</w:t>
      </w:r>
    </w:p>
    <w:p>
      <w:r>
        <w:t>「来给你……」我把毛巾拿给学姊。</w:t>
      </w:r>
    </w:p>
    <w:p>
      <w:r>
        <w:t>「嗯谢谢！！」她擦拭着身体把头发擦乾，把毛巾批在身上，我走到厨房看了看餐桌上留了张纸条。</w:t>
      </w:r>
    </w:p>
    <w:p>
      <w:r>
        <w:t>「我今天不回家，晚餐张伯伯会送来！！」</w:t>
      </w:r>
    </w:p>
    <w:p>
      <w:r>
        <w:t>每次都这样，爸爸因为工作老是不在家，而晚餐就由附近餐馆的张伯伯包办。</w:t>
      </w:r>
    </w:p>
    <w:p>
      <w:r>
        <w:t>倒了杯热茶，我走到客厅看着坐在那的学姊，有点发抖。</w:t>
      </w:r>
    </w:p>
    <w:p>
      <w:r>
        <w:t>「学姊！你要不要上楼沖个热水澡，这样比较不会着凉。」我问着她把热茶放在她面前。</w:t>
      </w:r>
    </w:p>
    <w:p>
      <w:r>
        <w:t>「不用吧！！就算洗完还是要穿这衣服，也是会着凉啊！」她握着热茶说。</w:t>
      </w:r>
    </w:p>
    <w:p>
      <w:r>
        <w:t>「没关系啦！！我姊搬出去了，她有些衣服还留着，应该可以穿吧！」</w:t>
      </w:r>
    </w:p>
    <w:p>
      <w:r>
        <w:t>「这样好吗？？」</w:t>
      </w:r>
    </w:p>
    <w:p>
      <w:r>
        <w:t>「没关系啦！！走吧……」我推着她的背，推上楼带到我姊的房间。</w:t>
      </w:r>
    </w:p>
    <w:p>
      <w:r>
        <w:t>「你选吧！！制服我再帮你烘乾好啰……」</w:t>
      </w:r>
    </w:p>
    <w:p>
      <w:r>
        <w:t>「嗯！！谢谢……」</w:t>
      </w:r>
    </w:p>
    <w:p>
      <w:r>
        <w:t>「那我先下楼喔！！」</w:t>
      </w:r>
    </w:p>
    <w:p>
      <w:r>
        <w:t>然后我就下楼看电视去了，下午六点多，没什么好看的节目，正纳闷时，门铃响了，开启门，撑着伞张伯伯笑</w:t>
      </w:r>
    </w:p>
    <w:p>
      <w:r>
        <w:t>脸看着我。</w:t>
      </w:r>
    </w:p>
    <w:p>
      <w:r>
        <w:t>「小柏啊！你爸爸叫我准备的晚餐来啦来……」</w:t>
      </w:r>
    </w:p>
    <w:p>
      <w:r>
        <w:t>「不好意思啊！张伯伯，每次都麻烦你。」我提着外送箱。</w:t>
      </w:r>
    </w:p>
    <w:p>
      <w:r>
        <w:t>「没关系，那快吃完后去做功课啊……掰掰」张伯伯离去。</w:t>
      </w:r>
    </w:p>
    <w:p>
      <w:r>
        <w:t>「嗯……掰掰！！」提着外送箱，我一盘盘把它摆到餐桌，把一应用具准备好，然后想一想，乾脆，也去洗个</w:t>
      </w:r>
    </w:p>
    <w:p>
      <w:r>
        <w:t>热水澡好了，反正学姊都还没下来，於是回房拿起衣服，上了三楼洗澡去。</w:t>
      </w:r>
    </w:p>
    <w:p>
      <w:r>
        <w:t>洗完澡那种快感真是不赖，全身通畅，边用毛巾擦头边走下楼，那时学姊穿了件松垮垮连身装，在客厅看电视。</w:t>
      </w:r>
    </w:p>
    <w:p>
      <w:r>
        <w:t>「学姊一起吃饭吧！！……」</w:t>
      </w:r>
    </w:p>
    <w:p>
      <w:r>
        <w:t>「嗯！好啊！！」两个人来到餐桌，一边聊天一边吃饭，吃完后，我带着学姊到我房间做功课，而她坐在我旁</w:t>
      </w:r>
    </w:p>
    <w:p>
      <w:r>
        <w:t>边看着我的漫画书。</w:t>
      </w:r>
    </w:p>
    <w:p>
      <w:r>
        <w:t>「学姊这一提我不太懂欸……」</w:t>
      </w:r>
    </w:p>
    <w:p>
      <w:r>
        <w:t>「嗯！哪里！这个吗？」，学姊靠过来，我隐约感觉到她的胸部顶到我的手，那时我身体有点发热，小弟弟有</w:t>
      </w:r>
    </w:p>
    <w:p>
      <w:r>
        <w:t>一点反硬，我闻到了学姊身上的香味，而她穿的那件松垮连身装让我轻轻一瞄就能看到若隐若现的美乳，她一直讲</w:t>
      </w:r>
    </w:p>
    <w:p>
      <w:r>
        <w:t>解着，而我却没有办法像往常一样专心，因为我发现我的傢夥好像全硬了，真是有点难受。</w:t>
      </w:r>
    </w:p>
    <w:p>
      <w:r>
        <w:t>「嗯！大概懂了呼……学姊我要下楼温热牛奶，你要不要喝？」</w:t>
      </w:r>
    </w:p>
    <w:p>
      <w:r>
        <w:t>「好啊！那麻烦你啰！」</w:t>
      </w:r>
    </w:p>
    <w:p>
      <w:r>
        <w:t>「不用客气……」</w:t>
      </w:r>
    </w:p>
    <w:p>
      <w:r>
        <w:t>我赶快逃离现场，下楼温牛奶，学姊撩人的身材，一直在我脑里回荡，小老弟！</w:t>
      </w:r>
    </w:p>
    <w:p>
      <w:r>
        <w:t>不听话一直硬着，让学姊发现就不好了，好想跑到厕所打手枪……等等，今天不是捡到一包好东西吗？</w:t>
      </w:r>
    </w:p>
    <w:p>
      <w:r>
        <w:t>我看着放在客厅的书包，慢慢走过去，拿起了那包粉末状的药，看了半天，我的脸发热，心脏跳的好快。</w:t>
      </w:r>
    </w:p>
    <w:p>
      <w:r>
        <w:t>拼了，把它倒了一半在学姊的杯子里，把牛奶倒进去，用筷子搅一搅，一路端上的途中，我一直考虑着回头还</w:t>
      </w:r>
    </w:p>
    <w:p>
      <w:r>
        <w:t>来得急，可是脚还是不听话直走上楼。</w:t>
      </w:r>
    </w:p>
    <w:p>
      <w:r>
        <w:t>「学姊这杯给你……」我把加料的那杯端给她。</w:t>
      </w:r>
    </w:p>
    <w:p>
      <w:r>
        <w:t>「谢谢你啰！你脸怎么那么红啊！害羞啊！」学姊开玩笑的问我一边喝着牛奶没……没有！大概是温牛奶的关</w:t>
      </w:r>
    </w:p>
    <w:p>
      <w:r>
        <w:t>系吧！」</w:t>
      </w:r>
    </w:p>
    <w:p>
      <w:r>
        <w:t>「呵呵！你继续吧！不打搅你。」</w:t>
      </w:r>
    </w:p>
    <w:p>
      <w:r>
        <w:t>「嗯……」</w:t>
      </w:r>
    </w:p>
    <w:p>
      <w:r>
        <w:t>坐回座位，我根本无心做功课，脑子一片空白，不知道我自己在干啥，又一边注意她是不是喝完牛奶了，大概</w:t>
      </w:r>
    </w:p>
    <w:p>
      <w:r>
        <w:t>过了２０分钟，我发现学姊好像有点不自然，一直冒汗，脸也变红了。</w:t>
      </w:r>
    </w:p>
    <w:p>
      <w:r>
        <w:t>「学……学姊这题我不会！！」我问着她。</w:t>
      </w:r>
    </w:p>
    <w:p>
      <w:r>
        <w:t>「喔！这题就这样……」她好像没事一样的解说，而我发现她的手一直冒汗，呼吸不均匀，而且心跳得好快。</w:t>
      </w:r>
    </w:p>
    <w:p>
      <w:r>
        <w:t>「学姊你怎么了……」</w:t>
      </w:r>
    </w:p>
    <w:p>
      <w:r>
        <w:t>「没……没事，可能是刚刚淋雨，有点着凉，发烧。」</w:t>
      </w:r>
    </w:p>
    <w:p>
      <w:r>
        <w:t>「那你要不要先去我床上休息一下。」</w:t>
      </w:r>
    </w:p>
    <w:p>
      <w:r>
        <w:t>「嗯……也……也好！！」我把她扶到床边，她像没力一样一倒就瘫软在床上。</w:t>
      </w:r>
    </w:p>
    <w:p>
      <w:r>
        <w:t>「学姊……学姊……」我拍拍她的肩。</w:t>
      </w:r>
    </w:p>
    <w:p>
      <w:r>
        <w:t>「嗯？？」她半开的眼睛看着我，手脚无力，躺平的她胸部特显有緻，我一直从她的小腿慢慢打量到她的大腿，</w:t>
      </w:r>
    </w:p>
    <w:p>
      <w:r>
        <w:t>轻轻的用手摸着她的大腿，她那没有气力的</w:t>
      </w:r>
    </w:p>
    <w:p>
      <w:r>
        <w:t>手好像要阻止我一样，但是终究是没有办法阻止我的兽性。</w:t>
      </w:r>
    </w:p>
    <w:p>
      <w:r>
        <w:t>我大胆的把她连身装脱掉，呜哇，身穿白色内衣裤的学姊在我面前，我的肉棒顶不住了，坚硬到１００％兽性，</w:t>
      </w:r>
    </w:p>
    <w:p>
      <w:r>
        <w:t>佔据我的理性，我跨过学姊身上，我闻着那丰腴的双胸，洁白的肌肤好像豆腐一般，我慢慢舔她的乳房，左手学Ａ</w:t>
      </w:r>
    </w:p>
    <w:p>
      <w:r>
        <w:t>片去探她的洞穴，原来那包药让她湿了。</w:t>
      </w:r>
    </w:p>
    <w:p>
      <w:r>
        <w:t>「不……不要……学弟……不可以……」她气若游丝一样说着。</w:t>
      </w:r>
    </w:p>
    <w:p>
      <w:r>
        <w:t>「学姊！我知道你也很想要，所以我会温柔的。」</w:t>
      </w:r>
    </w:p>
    <w:p>
      <w:r>
        <w:t>轻轻的我拨开她的胸罩，微微粉红的乳头出现在我面前，当然自然是情不自禁的吸允，舌尖舔弄着，把她的胸</w:t>
      </w:r>
    </w:p>
    <w:p>
      <w:r>
        <w:t>罩脱在一旁。</w:t>
      </w:r>
    </w:p>
    <w:p>
      <w:r>
        <w:t>「喔……不要……不可以……」学姊用享受的表情跟我说着，让我更兴奋。</w:t>
      </w:r>
    </w:p>
    <w:p>
      <w:r>
        <w:t>随后我除掉她的内裤，哇！湿润的洞穴，这样还说不想要，我的兽性让我连脱自己衣服的速度都变快了，我的</w:t>
      </w:r>
    </w:p>
    <w:p>
      <w:r>
        <w:t>小老弟像火红的钢铁一样，这么快进去不好玩，我就学Ａ片，抓住学姊的头，把肉棒送进她嘴里，学姊嘴巴的温度</w:t>
      </w:r>
    </w:p>
    <w:p>
      <w:r>
        <w:t>刺激我的肉棒，她也无力反抗，只能顺着我逞行兽欲，差不多该进入正题了。</w:t>
      </w:r>
    </w:p>
    <w:p>
      <w:r>
        <w:t>「学姊我来啰……」我打开学姊的双腿，用老二对准肉缝，磨啊！磨啊。</w:t>
      </w:r>
    </w:p>
    <w:p>
      <w:r>
        <w:t>「不……不要……真的不要……学姊帮你口交就好……啊……」我的小头入侵学姊的两片嫩肉，两片嫩肉像是</w:t>
      </w:r>
    </w:p>
    <w:p>
      <w:r>
        <w:t>亲吻我的小头一样。</w:t>
      </w:r>
    </w:p>
    <w:p>
      <w:r>
        <w:t>「不要再进去了……不行……」学姊挣紮着，我慢慢往前推，还真难顶，我只能继续慢慢用力推，直到差不多</w:t>
      </w:r>
    </w:p>
    <w:p>
      <w:r>
        <w:t>推进半根的时候，好像有啵一声的感觉。</w:t>
      </w:r>
    </w:p>
    <w:p>
      <w:r>
        <w:t>「呜哇呃……好……好痛……」学姊叫着。</w:t>
      </w:r>
    </w:p>
    <w:p>
      <w:r>
        <w:t>这时我回过神，原来学姊的第一次被我拿走了好兴奋，我把全部都送进去了，这样慢慢的交替抽插，学姊喘息</w:t>
      </w:r>
    </w:p>
    <w:p>
      <w:r>
        <w:t>的叫声，让我不知道她是爽还是痛，我一直猛烈抽插，而肉缝好像欢迎我一样一直分泌润滑液。</w:t>
      </w:r>
    </w:p>
    <w:p>
      <w:r>
        <w:t>「学弟……停……停……我我……」神智不太清的学姊说。我猜她应该是高潮了，所以我只好停一停，慢慢吸</w:t>
      </w:r>
    </w:p>
    <w:p>
      <w:r>
        <w:t>着她的乳头，忽然灵机一动Ｔ我把学姊整个翻过来，那雪白的屁屁对着我，把老二又插进缝里喔喔……背后式让学</w:t>
      </w:r>
    </w:p>
    <w:p>
      <w:r>
        <w:t>姊叫的更悽惨，应该是更爽吧，我在猜，啪…啪…啪…啪…出现了Ａ片里的声音，好爽！好兴奋！前所未有，学姊</w:t>
      </w:r>
    </w:p>
    <w:p>
      <w:r>
        <w:t>的体温，一直在我的肉棒环绕，学姊的叫声，让我更加努力的往前顶，我双手环在她的腰间，下体猛烈顶着她，像</w:t>
      </w:r>
    </w:p>
    <w:p>
      <w:r>
        <w:t>失了魂一般的叫，床头的镜子，照到了我和学姊做爱的样子，学姊清纯的脸露出了骚样，这可能是我一辈子没办法</w:t>
      </w:r>
    </w:p>
    <w:p>
      <w:r>
        <w:t>忘掉的。</w:t>
      </w:r>
    </w:p>
    <w:p>
      <w:r>
        <w:t>「不……不要……我……高……高潮了……」学姊要求停止。</w:t>
      </w:r>
    </w:p>
    <w:p>
      <w:r>
        <w:t>「再等等……我也快射了……我……呃啊！」有点来不及拔出来一些射在里面，一些射在缝缝，然后一些射在</w:t>
      </w:r>
    </w:p>
    <w:p>
      <w:r>
        <w:t>屁股上，好快感……我累垮了躺在学姊旁边，然后抱着学姊。</w:t>
      </w:r>
    </w:p>
    <w:p>
      <w:r>
        <w:t>「学姊对不起……我做这种事……」</w:t>
      </w:r>
    </w:p>
    <w:p>
      <w:r>
        <w:t>「你……你这傢夥……竟然强奸我……你……呜……」学姊哭了。</w:t>
      </w:r>
    </w:p>
    <w:p>
      <w:r>
        <w:t>「对不起嘛……我真的……真的不是故意的！！」</w:t>
      </w:r>
    </w:p>
    <w:p>
      <w:r>
        <w:t>「呜……呜……」</w:t>
      </w:r>
    </w:p>
    <w:p>
      <w:r>
        <w:t>「你要怎样才能原谅我？？……」我问着学姊。</w:t>
      </w:r>
    </w:p>
    <w:p>
      <w:r>
        <w:t>天晓的……她忽然把我压制坐在身上，把稍微软软的肉棒搓弄着又硬了，哇……我被她骑着晃着，换我不醒人</w:t>
      </w:r>
    </w:p>
    <w:p>
      <w:r>
        <w:t>事了！！醒来后，看见她睡在我旁边，不知道发生什么事，从此以后，只要是爸爸不在家，我就会约学姊来「研究</w:t>
      </w:r>
    </w:p>
    <w:p>
      <w:r>
        <w:t>功课」。【完】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