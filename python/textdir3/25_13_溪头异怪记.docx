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溪头异怪记</w:t>
      </w:r>
    </w:p>
    <w:p>
      <w:r>
        <w:t>第一话</w:t>
      </w:r>
    </w:p>
    <w:p>
      <w:r>
        <w:t>晶莹的玻璃窗上结着少许的霭霜，我呼了一口热气於其上，霎时玻璃升起了一层薄雾。还是夏日的</w:t>
      </w:r>
    </w:p>
    <w:p>
      <w:r>
        <w:t>天气，在这里却感觉到异常的凉爽。从中午自斗六搭游览车经过名间、鹿谷到溪头这里，几小时之内好</w:t>
      </w:r>
    </w:p>
    <w:p>
      <w:r>
        <w:t>似从夏季瞬间进入了秋季，令人感觉心旷神怡。</w:t>
      </w:r>
    </w:p>
    <w:p>
      <w:r>
        <w:t>在旅舍中，对着玻璃窗外吃过简单的泡面晚餐之後，我决定出去逛一逛。简单套上一件鹅绒猎装，</w:t>
      </w:r>
    </w:p>
    <w:p>
      <w:r>
        <w:t>我便独自进入台大所拥有的实验林内。走在冷冰冰的柏油马路上，左右两旁尽是笔直高耸粗壮的桧木。</w:t>
      </w:r>
    </w:p>
    <w:p>
      <w:r>
        <w:t>明年就要大学毕业了，最近和女朋友便是为了未来的问题争论不休，一气之下独自跑来溪头，租了</w:t>
      </w:r>
    </w:p>
    <w:p>
      <w:r>
        <w:t>间别致的日式小木屋，一方面重游自己最喜爱的异乡；另一方面顺便思考和逸欢之间将来的问题。</w:t>
      </w:r>
    </w:p>
    <w:p>
      <w:r>
        <w:t>我也还挺够大胆的，一个人独自漫步於这阴森的林间，冷冽的寒风间歇的袭来，形单影只，竟不知</w:t>
      </w:r>
    </w:p>
    <w:p>
      <w:r>
        <w:t>不觉地来到了大学池。环顾四周，居然连一个人影子都没有。我开始也有一点点儿害怕了吧，正想还是</w:t>
      </w:r>
    </w:p>
    <w:p>
      <w:r>
        <w:t>乾脆往回走，前面突然有影子飘动着…</w:t>
      </w:r>
    </w:p>
    <w:p>
      <w:r>
        <w:t>「嘿！有人啊！」我掩不住内心的喜悦，快步走向那影子。</w:t>
      </w:r>
    </w:p>
    <w:p>
      <w:r>
        <w:t>到了距离大约十五步左右，我定睛一看，是一位年约十七、八岁的女生，穿着一袭中国式白色上衣，</w:t>
      </w:r>
    </w:p>
    <w:p>
      <w:r>
        <w:t>粉红色长裙，左手拎个小皮包，整体看来显得有一点突兀。</w:t>
      </w:r>
    </w:p>
    <w:p>
      <w:r>
        <w:t>「小姐，这麽晚了，怎麽独自地在这儿呢？」</w:t>
      </w:r>
    </w:p>
    <w:p>
      <w:r>
        <w:t>女孩低头不语，长而笔直的头发几乎把整个秀气端正的脸遮住，身躯不停地在颤抖着。</w:t>
      </w:r>
    </w:p>
    <w:p>
      <w:r>
        <w:t>「小姐，别在呆在这儿了，夜色都暗了，也冷得很，快回家吧！」</w:t>
      </w:r>
    </w:p>
    <w:p>
      <w:r>
        <w:t>「我…我迷路了…」她这才微微抬起了头，轻轻地吐了一句话。</w:t>
      </w:r>
    </w:p>
    <w:p>
      <w:r>
        <w:t>「嗯？那…不如你先到我那休息一下，我就在前面不远的明仙别馆租了一间小木屋。」</w:t>
      </w:r>
    </w:p>
    <w:p>
      <w:r>
        <w:t>女孩瞄了一瞄我，思量着，没有回答。</w:t>
      </w:r>
    </w:p>
    <w:p>
      <w:r>
        <w:t>我趁女孩抬头时，仔细端详了一阵。她的脸型是标准的鹅蛋脸，皮肤白嫩得几乎是有点苍白，也算</w:t>
      </w:r>
    </w:p>
    <w:p>
      <w:r>
        <w:t>是一个美人胚子。自己已经有一个月没有和女友作爱了，正愁着满沱的精液无处发泄，自己小老弟的头</w:t>
      </w:r>
    </w:p>
    <w:p>
      <w:r>
        <w:t>又每天老往上仰，似乎是对着我的脸做无声的抗议。</w:t>
      </w:r>
    </w:p>
    <w:p>
      <w:r>
        <w:t>而现在刚好有一个大好的机会﹔小美人、单身、秋高气爽、渡假、异乡、黑夜、默许，这各别的因</w:t>
      </w:r>
    </w:p>
    <w:p>
      <w:r>
        <w:t>素有如一条条的小溪，汇集成一股巨大的情慾洪流，侵袭着我的脑袋瓜。</w:t>
      </w:r>
    </w:p>
    <w:p>
      <w:r>
        <w:t>「来，这儿越来越冷了，跟我走吧！你看，小手都快要冻僵了，再不走可就要被冻坏了。」我伸出</w:t>
      </w:r>
    </w:p>
    <w:p>
      <w:r>
        <w:t>右手握住美女的手腕说着。</w:t>
      </w:r>
    </w:p>
    <w:p>
      <w:r>
        <w:t>女孩的手很冰冷，大概是由於自己性慾高涨，体温升高才会觉得她的冰冷吧。</w:t>
      </w:r>
    </w:p>
    <w:p>
      <w:r>
        <w:t>回小木屋的路，感觉特别地遥远，女孩从头到尾并不多话。</w:t>
      </w:r>
    </w:p>
    <w:p>
      <w:r>
        <w:t>终於到了，我开门带着女孩进入八个褟褟米大的小套房。</w:t>
      </w:r>
    </w:p>
    <w:p>
      <w:r>
        <w:t>「要不要洗个热水澡，你的身体好冰耶？」我体贴地问，不用脑袋想也知道，现在慾火焚身的我心</w:t>
      </w:r>
    </w:p>
    <w:p>
      <w:r>
        <w:t>底打的是什麽主意。</w:t>
      </w:r>
    </w:p>
    <w:p>
      <w:r>
        <w:t>「好…」女孩这次的回答意外地简捷。</w:t>
      </w:r>
    </w:p>
    <w:p>
      <w:r>
        <w:t>美女进了浴室约五分钟光景，久未发泄的我这时早已脱光了衣服，全身上下只剩一条白色三枪牌内</w:t>
      </w:r>
    </w:p>
    <w:p>
      <w:r>
        <w:t>裤。我悄悄逼近浴室，试着旋开门钮，没上锁。开了门後，只见女孩回头一瞥，眼神虽略带意外，却并</w:t>
      </w:r>
    </w:p>
    <w:p>
      <w:r>
        <w:t>没有剧烈的反应，有的只是温顺柔和地望着我。</w:t>
      </w:r>
    </w:p>
    <w:p>
      <w:r>
        <w:t>女孩的整个身体和脸蛋一样白皙，均匀一致，毫无瑕疵，尽管有一点瘦，但却很匀称，尤其是那对</w:t>
      </w:r>
    </w:p>
    <w:p>
      <w:r>
        <w:t>丰满的巨大乳房，实在无法令人联想起和身体是属於同一个人了。</w:t>
      </w:r>
    </w:p>
    <w:p>
      <w:r>
        <w:t>我像中了邪一样，往女孩的背部一贴，双臂绕到前面捏揉着双乳，阴茎像一把左轮手枪抵住美女的</w:t>
      </w:r>
    </w:p>
    <w:p>
      <w:r>
        <w:t>背部，不断地还在涨大中。我似乎还能听到小老弟红润光滑的头微笑说道：「谢啦！老哥，如果再不多</w:t>
      </w:r>
    </w:p>
    <w:p>
      <w:r>
        <w:t>干一次，我真快要爆炸了。」</w:t>
      </w:r>
    </w:p>
    <w:p>
      <w:r>
        <w:t>浴室里充满着浓郁的雾气，暗黄色灯泡的钝光照着二人的胴体，肌肤相亲。</w:t>
      </w:r>
    </w:p>
    <w:p>
      <w:r>
        <w:t>我轻微略咬着美女的耳朵，舌头不忘一伸一缩的舔着，女孩早也已全身酥软，不能自已。我觑觎着</w:t>
      </w:r>
    </w:p>
    <w:p>
      <w:r>
        <w:t>她的肉体，凝视女孩细嫩无比的肌肤，那白玉般的光泽润滑，确是我前所未见的。</w:t>
      </w:r>
    </w:p>
    <w:p>
      <w:r>
        <w:t>我用掌心摩挲着她丰腴的乳房，女孩偶而将眼尾温柔的回瞄着。我站着用两手将美女的腿举起，阴</w:t>
      </w:r>
    </w:p>
    <w:p>
      <w:r>
        <w:t>茎猛然插进那湿润的淫穴，女孩的手掌相互交叉握在我的颈部。我将她整个人举起，小老弟仍然不停地</w:t>
      </w:r>
    </w:p>
    <w:p>
      <w:r>
        <w:t>前进抽动着，女孩则不断的娇喘着。</w:t>
      </w:r>
    </w:p>
    <w:p>
      <w:r>
        <w:t>我们二人疯狂地吻着、轻咬着、顶着，阴茎在既湿且暖的肉穴内来去自如。</w:t>
      </w:r>
    </w:p>
    <w:p>
      <w:r>
        <w:t>女孩渐渐发出尖锐但不刺耳的快乐吟叫声，阴茎在阴道内勾、挖、探、索，现在她的娇躯已经轻弱</w:t>
      </w:r>
    </w:p>
    <w:p>
      <w:r>
        <w:t>无力，加上我那强而有力的身体早将她搂压得欲仙欲死。</w:t>
      </w:r>
    </w:p>
    <w:p>
      <w:r>
        <w:t>我见时机成熟，拔出火烫的阴茎，空中忽地划出了一道白色的胶浆，两人全身湿淋淋的瘫在地板上，</w:t>
      </w:r>
    </w:p>
    <w:p>
      <w:r>
        <w:t>分不清是水还是汗。我俩顺便洗了个鸳鸯浴，通体舒畅，不知不觉，便双双在褟褟米上安静地睡着了。</w:t>
      </w:r>
    </w:p>
    <w:p>
      <w:r>
        <w:t>＊＊＊＊＊＊＊＊＊＊＊＊＊＊＊＊＊＊＊＊＊＊＊＊＊＊＊＊＊＊＊＊＊＊＊</w:t>
      </w:r>
    </w:p>
    <w:p>
      <w:r>
        <w:t>第二话</w:t>
      </w:r>
    </w:p>
    <w:p>
      <w:r>
        <w:t>早晨九点多了，我总算醒了过来。一晚的爱慾横流，显然精神还未恢复过来，渐渐张开蒙蒙的眼睛，</w:t>
      </w:r>
    </w:p>
    <w:p>
      <w:r>
        <w:t>扫向房间的四周，昨夜的那少女竟然已经走了。我立即强迫地使自己酥麻的腿站立起来，发现房门边放</w:t>
      </w:r>
    </w:p>
    <w:p>
      <w:r>
        <w:t>着一个红色小皮包，是那女孩留下来的！</w:t>
      </w:r>
    </w:p>
    <w:p>
      <w:r>
        <w:t>我拿起皮包，瞧了一瞧里面到底有什麽。里头的东西并不多﹔有一支口红、一面小镜子、几张面纸、</w:t>
      </w:r>
    </w:p>
    <w:p>
      <w:r>
        <w:t>一本电话小册。我打开小册，第一页记录着主人的小档案：张敏仪，云林县斗南镇宫前路ＸＸ号。我现</w:t>
      </w:r>
    </w:p>
    <w:p>
      <w:r>
        <w:t>在才想到，昨夜和女孩交合了一晚，却连她的姓名也没有问，实在是太逊了！</w:t>
      </w:r>
    </w:p>
    <w:p>
      <w:r>
        <w:t>我当下决定亲自送还这个包包，反正和那傲慢的女友也不可能有什麽结果的了，如果因此与这为温</w:t>
      </w:r>
    </w:p>
    <w:p>
      <w:r>
        <w:t>顺的张敏仪搭上了线，根本就不用再去在那个任性的女生。</w:t>
      </w:r>
    </w:p>
    <w:p>
      <w:r>
        <w:t>其实，最主要的是昨天夜里的欢愉是我以前所没有体验过的。</w:t>
      </w:r>
    </w:p>
    <w:p>
      <w:r>
        <w:t>我把背包整理好後，退还了房间钥匙，便走出明仙别馆往他的下一个目的地而去…</w:t>
      </w:r>
    </w:p>
    <w:p>
      <w:r>
        <w:t>斗南依然是一个古朴的小镇，以前从来没有来过这个地方，对它的印象仅只於交流道附近那一到假</w:t>
      </w:r>
    </w:p>
    <w:p>
      <w:r>
        <w:t>日便门庭若市的游乐园。</w:t>
      </w:r>
    </w:p>
    <w:p>
      <w:r>
        <w:t>走出车站，问了过往行人，原来宫前路就在车站不远处。我一边走、一边想着不知那女孩会回到这</w:t>
      </w:r>
    </w:p>
    <w:p>
      <w:r>
        <w:t>家吗？她为什麽突然不告而别呢？整夜讲的话也不超过十句话，多麽沉默的女生啊！</w:t>
      </w:r>
    </w:p>
    <w:p>
      <w:r>
        <w:t>到了电话小册上注明的地点，是一栋二层楼式的灰色旧式建筑物，房屋和大门间隔着一个小庭院。</w:t>
      </w:r>
    </w:p>
    <w:p>
      <w:r>
        <w:t>我按着电铃，里面马上有回应声，来开门的是一位大约五十来岁微胖的妇人，虽着她的後面跟着的是一</w:t>
      </w:r>
    </w:p>
    <w:p>
      <w:r>
        <w:t>位削瘦的欧吉桑。</w:t>
      </w:r>
    </w:p>
    <w:p>
      <w:r>
        <w:t>「您好，请问张敏仪是不是住在这里啊？」</w:t>
      </w:r>
    </w:p>
    <w:p>
      <w:r>
        <w:t>这一对夫妇的脸上似乎流露出难以置信的表情。</w:t>
      </w:r>
    </w:p>
    <w:p>
      <w:r>
        <w:t>「这不是宫前路ＸＸ号吗？」我满腹的不解问道。</w:t>
      </w:r>
    </w:p>
    <w:p>
      <w:r>
        <w:t>「对啊！你…你找她是…」妇人带着有点惊诧的口气回问我。</w:t>
      </w:r>
    </w:p>
    <w:p>
      <w:r>
        <w:t>「啊！我叫阿庆，是她…她刚认识的好朋友！」我脱口而出。</w:t>
      </w:r>
    </w:p>
    <w:p>
      <w:r>
        <w:t>「见鬼咧！你是她哪里的朋友？敏仪在八年前早就死了啦！」後面的欧吉桑突然抢着回答着。</w:t>
      </w:r>
    </w:p>
    <w:p>
      <w:r>
        <w:t>「啊！您…您…确定？」我整个人怔住、僵住了，眼睛偌大地张着。</w:t>
      </w:r>
    </w:p>
    <w:p>
      <w:r>
        <w:t>「干您娘嘿！偶们自己的女儿，偶们会不确定吗？你是否想来这儿骗吃的啊？」</w:t>
      </w:r>
    </w:p>
    <w:p>
      <w:r>
        <w:t>欧吉桑不爽的破口大声骂道。</w:t>
      </w:r>
    </w:p>
    <w:p>
      <w:r>
        <w:t>我还是无法置信，在这屋门口的三人空间里，时间好似一下子忽然冻结了起来。树不动、车子不动、</w:t>
      </w:r>
    </w:p>
    <w:p>
      <w:r>
        <w:t>风不动、人也不动，气氛真显得有点儿的诡异。</w:t>
      </w:r>
    </w:p>
    <w:p>
      <w:r>
        <w:t>「那？这…这个皮包是张敏仪的吗？」我首先打破沉默。</w:t>
      </w:r>
    </w:p>
    <w:p>
      <w:r>
        <w:t>「对啊！是她的不错！本来这遗物放在房间的五斗柜里的，怎麽会到了你的手上？」老夫妇仔细端</w:t>
      </w:r>
    </w:p>
    <w:p>
      <w:r>
        <w:t>详一番，点了点头满脸的狐疑。</w:t>
      </w:r>
    </w:p>
    <w:p>
      <w:r>
        <w:t>这怎麽可能？到底是怎麽回事？昨天的少女到底是人是鬼？我的八字一向阳气极重，从来不相信这</w:t>
      </w:r>
    </w:p>
    <w:p>
      <w:r>
        <w:t>种事情，但是…真的发生了吗？可是昨夜的那个形体却确实地存在着。</w:t>
      </w:r>
    </w:p>
    <w:p>
      <w:r>
        <w:t>「人鬼交媾？这…太夸张了吧！」我心中呐喊着。</w:t>
      </w:r>
    </w:p>
    <w:p>
      <w:r>
        <w:t>在不知不觉中，午把手上的皮包掉落在地，匡当一声，里面的物品洒在庭院之内﹔镜子，碎了…</w:t>
      </w:r>
    </w:p>
    <w:p>
      <w:r>
        <w:t>＊＊＊＊＊＊＊＊＊＊＊＊＊＊＊＊＊＊＊＊＊＊＊＊＊＊＊＊＊＊＊＊＊＊＊</w:t>
      </w:r>
    </w:p>
    <w:p>
      <w:r>
        <w:t>第三话</w:t>
      </w:r>
    </w:p>
    <w:p>
      <w:r>
        <w:t>车外下着淅沥的狂雨，车窗上凝集着许多如玻璃珠般的水滴，挡住了我的视线。努力地往窗外看去，</w:t>
      </w:r>
    </w:p>
    <w:p>
      <w:r>
        <w:t>一切就如梦幻般地朦胧不清，正切合着委现在混沌的心情﹔是这麽般的馍糊，令我捉不着头绪。</w:t>
      </w:r>
    </w:p>
    <w:p>
      <w:r>
        <w:t>北上国光号，在高速公路上急驰的往目的地台北而去，我的心中仍挂念着前几天离奇之事。二位老</w:t>
      </w:r>
    </w:p>
    <w:p>
      <w:r>
        <w:t>夫妇又不十分的友善，无法确实问个清楚。这也难怪，因为我把人家八年前的伤痛又重新地提起。</w:t>
      </w:r>
    </w:p>
    <w:p>
      <w:r>
        <w:t>辗转从他们的邻居那儿得知，张敏仪在二十岁那年和当时的男朋友一同到溪头旅行，在台大实验林</w:t>
      </w:r>
    </w:p>
    <w:p>
      <w:r>
        <w:t>内，忽然感觉心脏剧烈绞痛，因此她的男朋友将她安置於步道旁的石椅上之後，独自一人跑至警察局报</w:t>
      </w:r>
    </w:p>
    <w:p>
      <w:r>
        <w:t>案，想不到等管区警员到达後，敏仪却离奇地失踪了。过了数个月都没下落，她的父母似乎也不抱着敏</w:t>
      </w:r>
    </w:p>
    <w:p>
      <w:r>
        <w:t>仪还可能活着的任何希望，所以不久之後便举行了葬礼，这一件事便就此告一段落。</w:t>
      </w:r>
    </w:p>
    <w:p>
      <w:r>
        <w:t>我带着一股脑的疑虑离开斗南，前往台北，因为从邻居处得知，敏仪有一个妹妹正在台北的Ｔ大就</w:t>
      </w:r>
    </w:p>
    <w:p>
      <w:r>
        <w:t>读，希望能从她那里能解答自己现在满腹的不解，是以这样的心情因此坤仁下定决心到台北探访她的妹</w:t>
      </w:r>
    </w:p>
    <w:p>
      <w:r>
        <w:t>妹。</w:t>
      </w:r>
    </w:p>
    <w:p>
      <w:r>
        <w:t>车子已经进入了市区，晚间八点五十二分整。我仍在思索着这整个的事件﹔我在溪头碰到的那女孩</w:t>
      </w:r>
    </w:p>
    <w:p>
      <w:r>
        <w:t>子的年龄绝不可能超过二十岁，如果张敏仪八年前失踪後事实上至今还活着的话，也应该快接近三十岁</w:t>
      </w:r>
    </w:p>
    <w:p>
      <w:r>
        <w:t>啊！但如果她真是幽灵，可是鬼魂是应该没有实际形体的，而我却又与她云雨了一整个夜晚啊？</w:t>
      </w:r>
    </w:p>
    <w:p>
      <w:r>
        <w:t>巴士已经到达了车站，我下了车，赶紧撑了把伞。气象预报说今天还会有一个中度台风登陆，难怪</w:t>
      </w:r>
    </w:p>
    <w:p>
      <w:r>
        <w:t>西区附近逛街的人潮猛然少了许多。</w:t>
      </w:r>
    </w:p>
    <w:p>
      <w:r>
        <w:t>天空正下着滂沱的大雨，激烈地打在我黑色的伞上，不间歇的低沉敲打声，不断地让我的内心越来</w:t>
      </w:r>
    </w:p>
    <w:p>
      <w:r>
        <w:t>越显得忐忑不安。好不容易拦到了一辆计程车，迳往中山南路而去。</w:t>
      </w:r>
    </w:p>
    <w:p>
      <w:r>
        <w:t>我迫不及待的想解开谜团，车子弯进老夫妇的邻居述说的巷道内，我付了钱下车，眼前是一栋五楼</w:t>
      </w:r>
    </w:p>
    <w:p>
      <w:r>
        <w:t>式的簇新公寓，想必才刚盖好没有多久的时间。我按了按塑胶套还未拆下来的对讲机﹔哦，是三楼吧…</w:t>
      </w:r>
    </w:p>
    <w:p>
      <w:r>
        <w:t>「嗯？找谁啊？」一个略带沙哑的女声问道。</w:t>
      </w:r>
    </w:p>
    <w:p>
      <w:r>
        <w:t>「你好，请问张维玲是住这里吗？」我立即问着。</w:t>
      </w:r>
    </w:p>
    <w:p>
      <w:r>
        <w:t>门喀的一声开了，想必那就是张维玲吧！她应该在家的，这种台风夜没有人会愿意往外头去的。</w:t>
      </w:r>
    </w:p>
    <w:p>
      <w:r>
        <w:t>我往略暗微光的楼梯走去，两旁还散落一些可能是建筑工人留下来的破碎磁砖。我摸索着往三楼爬</w:t>
      </w:r>
    </w:p>
    <w:p>
      <w:r>
        <w:t>去，快到三楼梯口时，已经看到了露出一截小腿的白色裙子，想必这是张维玲了！</w:t>
      </w:r>
    </w:p>
    <w:p>
      <w:r>
        <w:t>接着，是上半身，依然是白色的套装，靠着梯间微弱昏黄的光芒，我慢慢地探索着眼界中出现的女</w:t>
      </w:r>
    </w:p>
    <w:p>
      <w:r>
        <w:t>子，终於上了三楼梯口。站在视线前的女孩…啊！脸…她的脸！她不就是在溪头碰见的那个苍茫女孩吗？</w:t>
      </w:r>
    </w:p>
    <w:p>
      <w:r>
        <w:t>「啊！你…你不就是…是…」我惊吓得往後退，不小心按掉了灯钮，四周立刻漆黑一片，女孩的脸</w:t>
      </w:r>
    </w:p>
    <w:p>
      <w:r>
        <w:t>似乎又从现实中消失了一般。我的内心一怔，一时不知所措，脚一滑，几乎摔下楼梯去。</w:t>
      </w:r>
    </w:p>
    <w:p>
      <w:r>
        <w:t>突然，那女孩一把牵着我的手腕，往前拉去！这次，不再是上次那冰冷似枯骨般的手，而是温暖柔</w:t>
      </w:r>
    </w:p>
    <w:p>
      <w:r>
        <w:t>嫩充满爱意的纤纤玉手。这时，眼前光芒一亮，原来是她把屋门给打开了，并把我给硬拉了进去。</w:t>
      </w:r>
    </w:p>
    <w:p>
      <w:r>
        <w:t>「你…你能告诉我…这…这到底是…是怎麽一回事？」我结巴地似乎想再多挤出一个字都非常的困</w:t>
      </w:r>
    </w:p>
    <w:p>
      <w:r>
        <w:t>难。</w:t>
      </w:r>
    </w:p>
    <w:p>
      <w:r>
        <w:t>「没错，其实你在溪头遇到的女孩…就是我！」维玲回答。</w:t>
      </w:r>
    </w:p>
    <w:p>
      <w:r>
        <w:t>「……」我呆呆的没出一语。</w:t>
      </w:r>
    </w:p>
    <w:p>
      <w:r>
        <w:t>「请不要责怪我，你应该也知道一些头续了吧。姐姐失踪那年，我也才不过十二岁，懵懵懂懂。到</w:t>
      </w:r>
    </w:p>
    <w:p>
      <w:r>
        <w:t>了我年纪大一点时，爸妈才告诉我姐姐所发生的事，但是我还是很怀疑，总是感觉这件事太离奇了，便</w:t>
      </w:r>
    </w:p>
    <w:p>
      <w:r>
        <w:t>一而再地想要去调查。可是，这几年查了好几回都没头绪，而那天就刚巧遇到你，也不知何故，竟朦然</w:t>
      </w:r>
    </w:p>
    <w:p>
      <w:r>
        <w:t>然地跟你…唉！可能是那时极为失落、又非常的空虚难过吧！」维玲一边说着、一边往阳台走去。</w:t>
      </w:r>
    </w:p>
    <w:p>
      <w:r>
        <w:t>我立即也跟了出去，面对凝视着维玲优雅而含羞的眼睛，聆听细柔温和的解释，慢慢一切都明朗了。</w:t>
      </w:r>
    </w:p>
    <w:p>
      <w:r>
        <w:t>「还记得那天在小木屋浴室中的景象吗？」我望着她温柔地问着。</w:t>
      </w:r>
    </w:p>
    <w:p>
      <w:r>
        <w:t>「不要啦！我正在生理期间咧！」维玲其实也有了点动心，但是还是矜持地低下头微微细语。</w:t>
      </w:r>
    </w:p>
    <w:p>
      <w:r>
        <w:t>人在慾潮来袭时总是不在意任何天大的事，我现在便是如此。我可不像她那样，主动地一把抱住维</w:t>
      </w:r>
    </w:p>
    <w:p>
      <w:r>
        <w:t>玲，就在阳台那儿隔着她纱质的衣服抚摸着弹性十足的乳房。维玲闭着眼睛，渐渐地开始露出淫荡的表</w:t>
      </w:r>
    </w:p>
    <w:p>
      <w:r>
        <w:t>情…</w:t>
      </w:r>
    </w:p>
    <w:p>
      <w:r>
        <w:t>＊＊＊＊＊＊＊＊＊＊＊＊＊＊＊＊＊＊＊＊＊＊＊＊＊＊＊＊＊＊＊＊＊＊＊</w:t>
      </w:r>
    </w:p>
    <w:p>
      <w:r>
        <w:t>第四话</w:t>
      </w:r>
    </w:p>
    <w:p>
      <w:r>
        <w:t>现在是台风夜，风势已逐渐加大，冷冷的雨丝打在我们两人的身上。维玲全身的白色套装瞬间已若</w:t>
      </w:r>
    </w:p>
    <w:p>
      <w:r>
        <w:t>隐若现，紧紧地黏贴在她的身上，透过衣服，看见了浅蓝色的Ｃ罩杯胸罩及那极为性感的小型内裤。</w:t>
      </w:r>
    </w:p>
    <w:p>
      <w:r>
        <w:t>这时，我扒去了自己及维玲身上所有的累赘，二人赤裸裸裸地相拥跪在阳台的地板上。雨水恣意的</w:t>
      </w:r>
    </w:p>
    <w:p>
      <w:r>
        <w:t>淋着，我揉捏着维玲的咪咪头，依然是如少女粉红的颜色。</w:t>
      </w:r>
    </w:p>
    <w:p>
      <w:r>
        <w:t>突然，维玲竟由被动改为主动，将我的阴茎往红润的小嘴里塞去，两颊顿时陷了下去，湿滑的口腔</w:t>
      </w:r>
    </w:p>
    <w:p>
      <w:r>
        <w:t>一张一合，加上手掌灵活的辅助，早把我这几天以来的紧张解放开来。</w:t>
      </w:r>
    </w:p>
    <w:p>
      <w:r>
        <w:t>我非常兴奋地看着她那高耸的胸脯急促地起伏，那双凝视着我的灼热眼睛更是勾魂慑魄。我左右开</w:t>
      </w:r>
    </w:p>
    <w:p>
      <w:r>
        <w:t>弓，两手各自揉着一颗肉球，维玲就像一尾被扔到沙滩上的鲜鱼一般，那样泼剌剌的跳跃着。</w:t>
      </w:r>
    </w:p>
    <w:p>
      <w:r>
        <w:t>这时，我硬抽出在维玲嘴里的阴茎，把她推倒在地，对准她的阴阜，猛力地刺去，维玲一声哀叫，</w:t>
      </w:r>
    </w:p>
    <w:p>
      <w:r>
        <w:t>全身微微的蠕动着，阴道内渗出了一点生理期间的血块，这令我更加地疯狂兴奋，有如正干着一个处女！</w:t>
      </w:r>
    </w:p>
    <w:p>
      <w:r>
        <w:t>台北的天空陷在一阵疾风暴雨之中，而我及维玲也歇思底里的享受鱼水之欢，两相呼应。我的高潮</w:t>
      </w:r>
    </w:p>
    <w:p>
      <w:r>
        <w:t>已经快要到达了顶点，从阴道中拔出了小老弟，将它对准维玲的小嘴，猛然放射出黏稠的精液，维玲的</w:t>
      </w:r>
    </w:p>
    <w:p>
      <w:r>
        <w:t>嘴也正微张地迎接着。一时间，嘴唇旁尽是附着白色的黏液。</w:t>
      </w:r>
    </w:p>
    <w:p>
      <w:r>
        <w:t>我抱着全身湿透的维玲，走进了屋内，两人挤着躺在单人床上。我也不去理会她嘴旁附着自己污秽</w:t>
      </w:r>
    </w:p>
    <w:p>
      <w:r>
        <w:t>的黏液，二人不忘深情地亲吻着…</w:t>
      </w:r>
    </w:p>
    <w:p>
      <w:r>
        <w:t>维玲再度依偎於我的怀里，手里玩弄着软趴趴的阴茎，我的小老弟似是非常听她的话，对维玲的拨</w:t>
      </w:r>
    </w:p>
    <w:p>
      <w:r>
        <w:t>弄，没一会儿就有了反应，逐渐的又膨胀挺硬起来。我也开始以两根手指往她私处猛烈地震插，令得她</w:t>
      </w:r>
    </w:p>
    <w:p>
      <w:r>
        <w:t>整身像着了魔似的颤抖摆动、并狂声哀唤着！</w:t>
      </w:r>
    </w:p>
    <w:p>
      <w:r>
        <w:t>从房间的铝门窗外看出去，雨似乎已经停了，窗缘也不再喀喀作响。终於回复了一片宁静，风势总</w:t>
      </w:r>
    </w:p>
    <w:p>
      <w:r>
        <w:t>算小了许多。这是台风已经过去了呢？抑或只是台风眼的暂时现象，而更大的风暴正在後面狂烈地等着，</w:t>
      </w:r>
    </w:p>
    <w:p>
      <w:r>
        <w:t>就有如我和维玲的现况，另一轮更加狂欢的相干就将即要开始了！</w:t>
      </w:r>
    </w:p>
    <w:p>
      <w:r>
        <w:t>我想，应该是後者吧…</w:t>
      </w:r>
    </w:p>
    <w:p>
      <w:r>
        <w:t xml:space="preserve">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