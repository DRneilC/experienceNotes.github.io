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十八岁的激情</w:t>
      </w:r>
    </w:p>
    <w:p>
      <w:r>
        <w:t>我叫小枫，那时是一个十八岁的少年，我和大家一样天真好玩爱幻想，就是不喜欢学习，我经常逃班，我和死</w:t>
      </w:r>
    </w:p>
    <w:p>
      <w:r>
        <w:t>党小白一起去上网看电影泡吧。我们经常聊着聊着就聊到女人。这小子玩游戏玩不过我，他就是一游戏白痴，但是</w:t>
      </w:r>
    </w:p>
    <w:p>
      <w:r>
        <w:t>在我面前号称少女杀手。我那时是一个害羞的小男生呢，还没有交过女朋友。小白就会很豪气的讲他和网友这样这</w:t>
      </w:r>
    </w:p>
    <w:p>
      <w:r>
        <w:t>样了。</w:t>
      </w:r>
    </w:p>
    <w:p>
      <w:r>
        <w:t>我们就有一个时间就用来让小白讲他的风云史。小白说十八岁还没干过女人真的是落伍了，我只得傻笑下，要</w:t>
      </w:r>
    </w:p>
    <w:p>
      <w:r>
        <w:t>不他不开始讲的。他给我讲过这么一个故事：</w:t>
      </w:r>
    </w:p>
    <w:p>
      <w:r>
        <w:t>那天小白（下面自称我）一个人去上网，因为小枫不在吧，我无事可干，只得漫无目的的浏览论坛。忽然有个</w:t>
      </w:r>
    </w:p>
    <w:p>
      <w:r>
        <w:t>叫隐行天使的人叫他玩ＱＱ游戏。我们玩的很开心，很来在我的要求下ＭＭ留下了电话号码。过了几天我都把这个</w:t>
      </w:r>
    </w:p>
    <w:p>
      <w:r>
        <w:t>事情忘记了，我和小枫又在游戏中。我看到了她的信息——我很烦，想见你，我在ＸＸ酒吧等你了。</w:t>
      </w:r>
    </w:p>
    <w:p>
      <w:r>
        <w:t>我忙找了个理由把小枫甩了，匆忙地去了。我们喝了很多酒，但是她也没说为什么很烦，我也没问，我们醉醺</w:t>
      </w:r>
    </w:p>
    <w:p>
      <w:r>
        <w:t>醺的来到大街上，胡乱的逛着。她好象走不稳的样子，我在一边扶着她，她开始胡乱说话，说男人没有一个好东西，</w:t>
      </w:r>
    </w:p>
    <w:p>
      <w:r>
        <w:t>还说我是不是也想跟她上床。我呆了，但是觉得自己也真的有过幻想。</w:t>
      </w:r>
    </w:p>
    <w:p>
      <w:r>
        <w:t>我们后来来到了旅馆，好象是我直接带她去的，她也没有反对。我们自然而然的亲吻了，一双魔手在她的身上</w:t>
      </w:r>
    </w:p>
    <w:p>
      <w:r>
        <w:t>游走，她顿时意乱情迷了，直到我把她压在床上，她才察觉，她已经一丝不挂了，看到我盯着她的神秘花园，她好</w:t>
      </w:r>
    </w:p>
    <w:p>
      <w:r>
        <w:t>象很羞涩不堪，把脸侧了过去不和我视，还夹紧了双腿。但是我却没有花多大力气就分开了她的大腿，一双怪手在</w:t>
      </w:r>
    </w:p>
    <w:p>
      <w:r>
        <w:t>她的大腿内侧来回磨擦，时而去抚慰她的红豆，时而把它们含在嘴里。</w:t>
      </w:r>
    </w:p>
    <w:p>
      <w:r>
        <w:t>她终于无力的抗议了：「不要……要死了……快点……哦……噢……不要……」</w:t>
      </w:r>
    </w:p>
    <w:p>
      <w:r>
        <w:t>我没等她把话说完，我已经将下体向上重重一顶，插向她的两腿中间，把鼓大涨粗的坚硬肉柱猛一下插进了她</w:t>
      </w:r>
    </w:p>
    <w:p>
      <w:r>
        <w:t>温热湿润的肉缝里。两腿中间突然被猛地插进了一条烫热坚硬的柱体，顿时她一下子被插得扭动着头急促的「啊…</w:t>
      </w:r>
    </w:p>
    <w:p>
      <w:r>
        <w:t>…噢……」</w:t>
      </w:r>
    </w:p>
    <w:p>
      <w:r>
        <w:t>地喊叫了起来。</w:t>
      </w:r>
    </w:p>
    <w:p>
      <w:r>
        <w:t>我不等她有反映的时间，把阴茎抽出一些，又再猛地一下全部插进了她两腿间的深处，直到阴茎的根部紧紧抵</w:t>
      </w:r>
    </w:p>
    <w:p>
      <w:r>
        <w:t>在她那两瓣被粗大阴茎撑开着的肉唇上。</w:t>
      </w:r>
    </w:p>
    <w:p>
      <w:r>
        <w:t>「啊……！」她被这一下插得的嘴里失声长长地颤抖着叫了起来。</w:t>
      </w:r>
    </w:p>
    <w:p>
      <w:r>
        <w:t>然后我开始在下面用粗硬的肉柱，一次次向上插进她温热湿润的腿间阴道。</w:t>
      </w:r>
    </w:p>
    <w:p>
      <w:r>
        <w:t>随着下面两腿间一次次那根肉柱的冲撞插入，她被冲击得背脊紧贴在墙上，整个身体一下一下从两腿中间被顶</w:t>
      </w:r>
    </w:p>
    <w:p>
      <w:r>
        <w:t>起，自下往上耸动着。胸前两只柔软的乳房，也随之一上一下的跳动，随着粗大阴茎在她两腿间阴户里抽动的节奏，</w:t>
      </w:r>
    </w:p>
    <w:p>
      <w:r>
        <w:t>她被我吻着的嘴里，发出了一声声颤抖着含糊不清的呻吟声。</w:t>
      </w:r>
    </w:p>
    <w:p>
      <w:r>
        <w:t>我的肉柱被她的爱穴紧紧包裹着，她那里温热、湿软又很紧，这感觉让我越来越快的将阴茎在她的两腿间一下</w:t>
      </w:r>
    </w:p>
    <w:p>
      <w:r>
        <w:t>一下地深深插入和拔出，我看着她如丝的眼睛微启的红唇，伸出一只手去握住了她胸口一只在上下跳动的乳房，只</w:t>
      </w:r>
    </w:p>
    <w:p>
      <w:r>
        <w:t>觉得一手满满的温软，那涨满我手掌的肉似乎被握得要从指缝里挤出来一般，顿时心中一荡，于是搓揉起这柔软又</w:t>
      </w:r>
    </w:p>
    <w:p>
      <w:r>
        <w:t>有弹性的乳房来。另一只手在她后面抓住了她丰腴的臀拉动着，把她两腿间嫩嫩的肌肤牵扯得动起来，前后摩擦着</w:t>
      </w:r>
    </w:p>
    <w:p>
      <w:r>
        <w:t>我在她腿间抽插的阴茎。</w:t>
      </w:r>
    </w:p>
    <w:p>
      <w:r>
        <w:t>她两腿间包含着肉柱的那两瓣软肉，一面承受着热热的坚硬肉柱在腿间插进拔出的上下摩擦，一面被我从她后</w:t>
      </w:r>
    </w:p>
    <w:p>
      <w:r>
        <w:t>面扯动臀部牵引着前后拉动，和湿漉漉爱穴上口的小肉蒂一起擦着从她身前插入的肉柱。</w:t>
      </w:r>
    </w:p>
    <w:p>
      <w:r>
        <w:t>她下身流出的水开始越来越多，叉开张着的两腿根部，被肉柱抽动时从小洞里带出来的汁水打湿了一片，使肉</w:t>
      </w:r>
    </w:p>
    <w:p>
      <w:r>
        <w:t>柱抽动的时候发出了「扑哧、扑哧」的声音。</w:t>
      </w:r>
    </w:p>
    <w:p>
      <w:r>
        <w:t>她的脸上和身上都渐渐泛起了一片桃红色，嘴唇张开大声喘息着，嘴里一声接一声越来越快地发出了「啊……</w:t>
      </w:r>
    </w:p>
    <w:p>
      <w:r>
        <w:t>啊…………啊……」的呻吟。不一会，突然她双手紧紧地搂住我，颤抖着喊了一声：「不行了……要来了……啊…</w:t>
      </w:r>
    </w:p>
    <w:p>
      <w:r>
        <w:t>…啊……哦……噢……」，然后两条站着的大腿肌肉一阵阵激烈地颤抖起来。</w:t>
      </w:r>
    </w:p>
    <w:p>
      <w:r>
        <w:t>我见状用双手提起了她的两条大腿抱在身侧，端着她将她的身体悬在空中，让她两腿间的爱穴正对着我身前昂</w:t>
      </w:r>
    </w:p>
    <w:p>
      <w:r>
        <w:t>起的阴茎，在她下身抽动的阴茎猛地向上用力插进她的腿间，用肉柱把她人全部顶离了地面，开始加快了阴茎对她</w:t>
      </w:r>
    </w:p>
    <w:p>
      <w:r>
        <w:t>的冲击，把粗涨的阴茎一次次重重地直插进她腿间的阴户内，直抵她爱穴尽头。</w:t>
      </w:r>
    </w:p>
    <w:p>
      <w:r>
        <w:t>随着我的肉柱在她体内越来越剧烈的抽动，她的两条腿突然猛地交缠在我身后盘住我，大腿紧紧箍着我的腰，</w:t>
      </w:r>
    </w:p>
    <w:p>
      <w:r>
        <w:t>用她的脚跟用力地将我向她身体地勾去，把我身前那粗涨坚硬的肉柱深深的推挤进她自己的两腿中间。</w:t>
      </w:r>
    </w:p>
    <w:p>
      <w:r>
        <w:t>我这时感觉到她下面那柔软湿润包裹着肉柱的阴道猛然开始抽搐起来，她的嘴里发出了一声长长的颤抖着的呻</w:t>
      </w:r>
    </w:p>
    <w:p>
      <w:r>
        <w:t>吟，被我端在空中的身体也一下子绷紧着使劲向后仰去，胸前两只乳房挺了起来。她的整个人同时随着她两腿深处</w:t>
      </w:r>
    </w:p>
    <w:p>
      <w:r>
        <w:t>那阵抽搐，没有节奏地时快时慢一阵阵的颤抖起来。下面那两腿间那两瓣湿热的肉唇和柔软的肉壁，也在一次次地</w:t>
      </w:r>
    </w:p>
    <w:p>
      <w:r>
        <w:t>痉挛，夹挤着我正在她腿间抽动的粗热肉柱，她的阴道剧烈地抽搐了十来下后，她那绷紧向后仰去的上半身一下瘫</w:t>
      </w:r>
    </w:p>
    <w:p>
      <w:r>
        <w:t>软下来，然后趴在了我肩上。</w:t>
      </w:r>
    </w:p>
    <w:p>
      <w:r>
        <w:t>过了一阵，她夹骑在我身上那绷紧着的腿，也慢慢开始变得软绵绵的，然后她双手搂紧我脖子，把身躯紧紧地</w:t>
      </w:r>
    </w:p>
    <w:p>
      <w:r>
        <w:t>贴着我，看着我的那双弯弯眼睛里似乎柔得要流出水来，轻轻地在我耳边说到：「……真好……我好爱你……亲爱</w:t>
      </w:r>
    </w:p>
    <w:p>
      <w:r>
        <w:t>的……」</w:t>
      </w:r>
    </w:p>
    <w:p>
      <w:r>
        <w:t>后来我们再也没有见面，我们之间就只有这么一次。我听着小白的讲述我醉了，我第一次沉醉在这种性爱中，</w:t>
      </w:r>
    </w:p>
    <w:p>
      <w:r>
        <w:t>那晚我失眠了。</w:t>
      </w:r>
    </w:p>
    <w:p>
      <w:r>
        <w:t>我真的睡不着，一直在折腾，到了半夜才昏昏欲睡，我想了很多，想到小白说的那个女人，还有所有我感兴趣</w:t>
      </w:r>
    </w:p>
    <w:p>
      <w:r>
        <w:t>的女生，最多的反而是我们音乐老师李湘。后来我睡了做了一个很奇怪的梦。</w:t>
      </w:r>
    </w:p>
    <w:p>
      <w:r>
        <w:t>在一个封闭的房间里，我把李湘绑了起来。我把她的衣物一丝丝剥下来，美丽的赤裸娇躯一丝一毫的慢慢呈现。</w:t>
      </w:r>
    </w:p>
    <w:p>
      <w:r>
        <w:t>我把她抱在怀里，双腿分开盘旋在我身上，我只手握着奶头，另一只则跑到她的神秘谷地，分开了她的大阴唇，一</w:t>
      </w:r>
    </w:p>
    <w:p>
      <w:r>
        <w:t>根手指在阴道里胡乱的挖掘着。我还伸长舌头在她的发迹脸上颈部留下晶莹的口水。</w:t>
      </w:r>
    </w:p>
    <w:p>
      <w:r>
        <w:t>李湘全身好像触电般的抖了一下，但是她随即想要睁开我的搂抱，我死命紧紧地抱住，不让她挣脱，口里亲热</w:t>
      </w:r>
    </w:p>
    <w:p>
      <w:r>
        <w:t>地叫嚣：「湘儿我要你，你是我的。」</w:t>
      </w:r>
    </w:p>
    <w:p>
      <w:r>
        <w:t>她好象有点不适应，说道：「小枫，不要这样，我是你老师，你不能这样对我的。」我死命的拽着她的双腿，</w:t>
      </w:r>
    </w:p>
    <w:p>
      <w:r>
        <w:t>重重的在她的屁股上啪的一巴掌，「把腿分开，你听到了没？？」</w:t>
      </w:r>
    </w:p>
    <w:p>
      <w:r>
        <w:t>她嘴里说着不要不要，但是她的反抗很有限的，想用脚踢，神秘的部份反而被我摸到，进退维谷的李湘发出动</w:t>
      </w:r>
    </w:p>
    <w:p>
      <w:r>
        <w:t>人的呻吟声，任由我把双腿她的分开┅┅</w:t>
      </w:r>
    </w:p>
    <w:p>
      <w:r>
        <w:t>这时她除了哭以外，没有了一点反抗，而且她与其说是哭声还不如说是呻吟吧，当然她从来都不会承认的。我</w:t>
      </w:r>
    </w:p>
    <w:p>
      <w:r>
        <w:t>呆住了，看着李湘那因紧张而红通通的脸，从腰到屁股形成恼人的曲线，发出白色光泽的湿答答的大腿根，神秘的</w:t>
      </w:r>
    </w:p>
    <w:p>
      <w:r>
        <w:t>肉缝和茂盛的黑色森林┅┅</w:t>
      </w:r>
    </w:p>
    <w:p>
      <w:r>
        <w:t>我动情了，我开始亲吻她，很粗暴，顺便又在她的屁股上啪啪啪的来了几下。</w:t>
      </w:r>
    </w:p>
    <w:p>
      <w:r>
        <w:t>每打一下，雪白的肉立刻红润，让我更有肆虐的快感。「不要┅┅不要┅┅」老师犹如婴儿般的哭泣，拼命的</w:t>
      </w:r>
    </w:p>
    <w:p>
      <w:r>
        <w:t>扭动着的身躯，这更让我喷薄不止。我死命的逗弄她，她越来越不堪骚扰，「不要┅┅不要┅┅哦……噢……坏死</w:t>
      </w:r>
    </w:p>
    <w:p>
      <w:r>
        <w:t>了……」呼吸越来越急促，呻吟声中开始出现甜蜜的呜咽声┅┅</w:t>
      </w:r>
    </w:p>
    <w:p>
      <w:r>
        <w:t>我的怪手到处游走，她的身体开始不停的颤抖，我也耐收不住了，我头低下来到她的神秘处。那色情的大手顺</w:t>
      </w:r>
    </w:p>
    <w:p>
      <w:r>
        <w:t>着小腹，滑过她的阴毛，又滑过她的尿道口，直抚上了她的大阴唇，一股激流从老师那已见湿润的娇嫩阴部，传遍</w:t>
      </w:r>
    </w:p>
    <w:p>
      <w:r>
        <w:t>了她的全身，那美丽的躯体禁不住抖动了一下，美丽的脸庞泛起了一阵从未有过的红晕。我管不了这么多了，我开</w:t>
      </w:r>
    </w:p>
    <w:p>
      <w:r>
        <w:t>始伸出舌头，在她的阴道外舔了起来，大手还在她的阴蒂上按压着，舌头开始深入阴道内，舔着吸着，好象大棒一</w:t>
      </w:r>
    </w:p>
    <w:p>
      <w:r>
        <w:t>样一下一下的摆动着。</w:t>
      </w:r>
    </w:p>
    <w:p>
      <w:r>
        <w:t>老师大叫了一声，她当然并非因为疼痛而大叫，而是快活的呻吟了一声，同时全身畅快的出了一阵汗。她开始</w:t>
      </w:r>
    </w:p>
    <w:p>
      <w:r>
        <w:t>发骚了，「干死我了……好弟弟……我要……给我……不要……你坏……」</w:t>
      </w:r>
    </w:p>
    <w:p>
      <w:r>
        <w:t>我喜欢这种感觉，我死命的吸，水越来越多了，涩涩的，带点腥味。我说道：「湘儿，要哥哥干你吗？？一万</w:t>
      </w:r>
    </w:p>
    <w:p>
      <w:r>
        <w:t>够吗？？」</w:t>
      </w:r>
    </w:p>
    <w:p>
      <w:r>
        <w:t>她没有回答，我也没有时间等待。我抽出胀胀的大鸡巴，一下子就插进了她的大腿深处，抽动开始了，一深一</w:t>
      </w:r>
    </w:p>
    <w:p>
      <w:r>
        <w:t>浅，好象永远都不会停止。我象打桩一样重重的进出，带出许多的淫水，发出扑哧扑哧声。她疯癫了，大叫着：「</w:t>
      </w:r>
    </w:p>
    <w:p>
      <w:r>
        <w:t>好弟弟……大哥哥……干我……哦……要死了……死了……升天了……」</w:t>
      </w:r>
    </w:p>
    <w:p>
      <w:r>
        <w:t>我看着老师那美丽的娇态，死命的亲她吻她，贪婪的吮吸着她甘甜的汁液，大手在把老师那丰盈的奶子像揉面</w:t>
      </w:r>
    </w:p>
    <w:p>
      <w:r>
        <w:t>一样按抚着，感觉那丰满的乳房娇嫩而又富有弹性，真是令人性欲大张，我不由的加大力气按压，同时用大拇指拨</w:t>
      </w:r>
    </w:p>
    <w:p>
      <w:r>
        <w:t>抚着老师那高高耸起鲜红娇小的乳头，口中品尝着她的舌头，手中便把那奶头拨弄着慢慢胀大起来。</w:t>
      </w:r>
    </w:p>
    <w:p>
      <w:r>
        <w:t>老师已经完全进入了发情阶段，像一条发情的母狗，美丽的身体上大汗淋漓，那白嫩身体的美丽曲线很迷人。</w:t>
      </w:r>
    </w:p>
    <w:p>
      <w:r>
        <w:t>湘儿的脸蛋儿红扑扑的，美丽的双目紧闭，瀑布般漂亮的黑发被香汗打湿披散在枕头和脸庞上，少女在蠕动着，丰</w:t>
      </w:r>
    </w:p>
    <w:p>
      <w:r>
        <w:t>满的乳峰高高耸立着，两条雪白的大腿自然的缠上了我的两腿，美妙的身躯在我身上不停蹭动着，那最纯洁隐秘的</w:t>
      </w:r>
    </w:p>
    <w:p>
      <w:r>
        <w:t>部位紧紧的贴在了我的身上阴茎上。</w:t>
      </w:r>
    </w:p>
    <w:p>
      <w:r>
        <w:t>你叫我怎么能不爱她，我更加卖命了，啪啪声大作，还有老师那「哦……噢……来了……我不行了……死了…</w:t>
      </w:r>
    </w:p>
    <w:p>
      <w:r>
        <w:t>…噢……冤家……坏死了……」我终于射了，在她浑身颤抖，喷射出大量的液体娇嫩的阴道让我再也憋不住了，射</w:t>
      </w:r>
    </w:p>
    <w:p>
      <w:r>
        <w:t>在她的体内。</w:t>
      </w:r>
    </w:p>
    <w:p>
      <w:r>
        <w:t>她再也抑制不住了，死命的大叫「要死了……好棒……好老公……大哥哥……哦……噢……死人……让人家怎</w:t>
      </w:r>
    </w:p>
    <w:p>
      <w:r>
        <w:t>么活……升天了……」</w:t>
      </w:r>
    </w:p>
    <w:p>
      <w:r>
        <w:t>我们终于累了，我们抱在一起，好象有说不完的情话，我说老婆好爱你，你真的是一个好老师好老婆。我们睡</w:t>
      </w:r>
    </w:p>
    <w:p>
      <w:r>
        <w:t>了一会儿又醒了，我看着脸红的她怪笑，然后抱着她来到浴室，我们互相擦洗着，逗弄着，她还低下她那高贵的头，</w:t>
      </w:r>
    </w:p>
    <w:p>
      <w:r>
        <w:t>用那红唇包裹着我的大鸡巴，还有我的一切。她妩媚的瞄着我，讨好的媚笑着，上下吞吐起来，阴茎很快就胀的不</w:t>
      </w:r>
    </w:p>
    <w:p>
      <w:r>
        <w:t>行，一直撑的她咳嗽不止。我们有一次做爱了。</w:t>
      </w:r>
    </w:p>
    <w:p>
      <w:r>
        <w:t>我教会了她很多，比如她会说「亲爱的操我吧，用你的大鸡巴死命的操死我吧。」以前想都不用想的。我喜欢</w:t>
      </w:r>
    </w:p>
    <w:p>
      <w:r>
        <w:t>她一丝不挂的样子，很完美，简直是一个东方女神，掉入尘间的谪仙。她的一切都让我着迷。</w:t>
      </w:r>
    </w:p>
    <w:p>
      <w:r>
        <w:t>这时电话铃声响了，我很不耐烦，一听是小白叫我去上课。我想你小子没傻吧，老师都在我床上上什么课。我</w:t>
      </w:r>
    </w:p>
    <w:p>
      <w:r>
        <w:t>不由得往床上一看，不过什么也没看到，只有那邹邹的床单和湿答答枕头。我不敢相信，也不愿相信这是假的，但</w:t>
      </w:r>
    </w:p>
    <w:p>
      <w:r>
        <w:t>是我还是飞快的起来往学校赶。</w:t>
      </w:r>
    </w:p>
    <w:p>
      <w:r>
        <w:t>我们又来到最感兴趣的音乐课，湘儿还是那样的完美，那样的叫人疼爱。我好几次想问她为什么好象没事似的</w:t>
      </w:r>
    </w:p>
    <w:p>
      <w:r>
        <w:t>不理我。我终于还是没有问出来，我虽然不肯承认，但是知道那只是一个梦，一个幻境，一个美丽的神话。</w:t>
      </w:r>
    </w:p>
    <w:p>
      <w:r>
        <w:t>后来我有一直想去再做这么一个梦，但是怎么也没有这种感觉了，我有的只是回忆，还有就是课堂上发呆的样</w:t>
      </w:r>
    </w:p>
    <w:p>
      <w:r>
        <w:t>子。哦我的湘儿你怎么这么的绝情？？</w:t>
      </w:r>
    </w:p>
    <w:p>
      <w:r>
        <w:t>我只得又回到和小白一起玩游戏，一起玩耍的时光。小白还是那么的风流，那么的好运。每隔一段时间就有一</w:t>
      </w:r>
    </w:p>
    <w:p>
      <w:r>
        <w:t>段情，我也就会有一个故事可以听。按小白的话说——故事可以分享，人他一个就可以搞定。我整个高中都没有交</w:t>
      </w:r>
    </w:p>
    <w:p>
      <w:r>
        <w:t>女朋友，我只和小白他们一起玩，当然也少不了那个梦。</w:t>
      </w:r>
    </w:p>
    <w:p>
      <w:r>
        <w:t>很搞笑的是我有段时间学习很认真，我觉得那样湘儿应该会注意到我，但是好象没有。我后来打听到老师已经</w:t>
      </w:r>
    </w:p>
    <w:p>
      <w:r>
        <w:t>结婚了，都是去年的事了。我觉得很受伤。那天我拉上小白他们一起喝了醉。第二天我好象发现老师离我好远好远</w:t>
      </w:r>
    </w:p>
    <w:p>
      <w:r>
        <w:t>了，我只是一个人的时候会想起那个梦，但是谁没有这么个小秘密呢？</w:t>
      </w:r>
    </w:p>
    <w:p>
      <w:r>
        <w:t>呵呵我终于也上大学了，好象要感谢小白吧，他好象教的那些着数很有用。</w:t>
      </w:r>
    </w:p>
    <w:p>
      <w:r>
        <w:t>我很快就恋爱了，她是一个让人疼爱的小女人，我教会了她很多很多。我也不多回想起那个梦了，更别提老师</w:t>
      </w:r>
    </w:p>
    <w:p>
      <w:r>
        <w:t>了，那美妙的湘儿的面目我也差不多想不起来了，只记得她很美很美。</w:t>
      </w:r>
    </w:p>
    <w:p>
      <w:r>
        <w:t>现在回想起十八岁的事情，觉得很好玩，自己只是很傻很天真吧，一点都没有很黄很暴力。</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