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佩婷老师</w:t>
      </w:r>
    </w:p>
    <w:p>
      <w:r>
        <w:t>半年前佩婷老师来到我们班上我们眼睛都亮了上课也精神罗大家上数学课不再打瞌睡不再眼神呆滞下课时大家</w:t>
      </w:r>
    </w:p>
    <w:p>
      <w:r>
        <w:t>都说她好漂亮有些人下课缠着她问问题她都笑咪咪的解答</w:t>
      </w:r>
    </w:p>
    <w:p>
      <w:r>
        <w:t>老师有时会穿的好漂亮简单的T SHIRT 短短的蓬蓬裙显示她的好身材每次我都会盯着她的雪白双腿有时风大裙</w:t>
      </w:r>
    </w:p>
    <w:p>
      <w:r>
        <w:t>摆飘起来可以看到她的大腿粉白的让我魂不守舍真希望风更大一点有时觉得不应该但是没办法我已长大罗我想大家</w:t>
      </w:r>
    </w:p>
    <w:p>
      <w:r>
        <w:t>跟我都一样</w:t>
      </w:r>
    </w:p>
    <w:p>
      <w:r>
        <w:t>有一天有人下课问问题一堆人围着佩婷老师老师弯着腰专心的一面看着书一面回答问题她的T SHIRT 松松的随</w:t>
      </w:r>
    </w:p>
    <w:p>
      <w:r>
        <w:t>着动作胸口一下开一下闭我不禁眼睛盯着她若隐若现的胸部感觉心脏跳的好快有时老师变换动作大一些胸口就会更</w:t>
      </w:r>
    </w:p>
    <w:p>
      <w:r>
        <w:t>低些可以瞥见她的乳沟和粉红色的内衣那时真希望她不要乱动让我看久一些只觉得浑身上下热呼呼的期待老师再弯</w:t>
      </w:r>
    </w:p>
    <w:p>
      <w:r>
        <w:t>腰可以再看一次就这样偷偷看了10几分钟她说啥我都不晓的结束後脑袋乱轰轰的突然有人跟我说</w:t>
      </w:r>
    </w:p>
    <w:p>
      <w:r>
        <w:t>「你看的很爽喔」我吓了一跳才知道是班上绰号性博士的阿狗</w:t>
      </w:r>
    </w:p>
    <w:p>
      <w:r>
        <w:t>『好想给老师摸下去『他笑着说我才知道原来大家都和我一样都看到罗哈哈</w:t>
      </w:r>
    </w:p>
    <w:p>
      <w:r>
        <w:t>这天同学过生日邀请老师一起去KTV 唱歌庆生大家有唱又闹又喝酒好HIGH呀大家也怂恿老师喝些酒老师一开始</w:t>
      </w:r>
    </w:p>
    <w:p>
      <w:r>
        <w:t>也说」不行喔大家都不能喝」</w:t>
      </w:r>
    </w:p>
    <w:p>
      <w:r>
        <w:t>但是随着大家越来越开心一直要老师一起喝她拗不过大家也慢慢喝起来罗跟着大家一起唱一起玩</w:t>
      </w:r>
    </w:p>
    <w:p>
      <w:r>
        <w:t>慢慢的我看到老师脸上泛起了红晕觉得她好漂亮我不禁又盯着她的美腿看阿狗也注意到了坐到我身边跟我说待</w:t>
      </w:r>
    </w:p>
    <w:p>
      <w:r>
        <w:t>会要配合他喔我也搞不懂他在说啥只觉得老师已不胜酒力了</w:t>
      </w:r>
    </w:p>
    <w:p>
      <w:r>
        <w:t>庆生结束罗我们发现老师已喝醉了讲话有气无力斜靠在沙发上阿狗一直赶着同学离开说我们会送老师回家就这</w:t>
      </w:r>
    </w:p>
    <w:p>
      <w:r>
        <w:t>样人慢慢走了只剩我们三个人在包厢里</w:t>
      </w:r>
    </w:p>
    <w:p>
      <w:r>
        <w:t>我拍老师的肩膀想把她叫醒可是都没什麽反应我试着慢慢扶起她一个不小心老师又跌回沙发上她的裙摆掀了起</w:t>
      </w:r>
    </w:p>
    <w:p>
      <w:r>
        <w:t>来白色的蕾斯内裤露出了一半清楚的甚至可以看到透过白内裤泛黑的阴毛我不知怎麽办伸手想把裙摆摆好遮住</w:t>
      </w:r>
    </w:p>
    <w:p>
      <w:r>
        <w:t>『你不是很想摸摸老师吗『阿狗在旁边邪恶的笑着我才搞懂他刚才在说啥你想——我犹豫的问着</w:t>
      </w:r>
    </w:p>
    <w:p>
      <w:r>
        <w:t>她睡着了不会知道的</w:t>
      </w:r>
    </w:p>
    <w:p>
      <w:r>
        <w:t>他竟然伸手抚摸着老师的胸部好软喔摸起来好舒服——来你试试她不知道啦</w:t>
      </w:r>
    </w:p>
    <w:p>
      <w:r>
        <w:t>我犹疑着他已经把我的手摆在她的胸前我看着老师的乱发遮住一半红润的脸庞因酒醉起伏剧烈的胸部忍不住摸</w:t>
      </w:r>
    </w:p>
    <w:p>
      <w:r>
        <w:t>了起来</w:t>
      </w:r>
    </w:p>
    <w:p>
      <w:r>
        <w:t>「不骗你女孩子喝醉了摸她她会很舒服」</w:t>
      </w:r>
    </w:p>
    <w:p>
      <w:r>
        <w:t>这时老师忽然翻了一个身我吓了一跳手赶紧缩回来好在她没睁开眼</w:t>
      </w:r>
    </w:p>
    <w:p>
      <w:r>
        <w:t>把她T SHIRT 撩上来看看</w:t>
      </w:r>
    </w:p>
    <w:p>
      <w:r>
        <w:t>阿狗竟然真的掀开老师的上衣</w:t>
      </w:r>
    </w:p>
    <w:p>
      <w:r>
        <w:t>雪白的双峰出现在我们眼前白色蕾斯内衣把她的胸部烘托的更美更诱人</w:t>
      </w:r>
    </w:p>
    <w:p>
      <w:r>
        <w:t>『把她内衣脱掉『阿狗越来越大胆的扯开她的肩带拉开她的罩杯老师完美的胸部就在我们眼前粉红欲滴的乳头</w:t>
      </w:r>
    </w:p>
    <w:p>
      <w:r>
        <w:t>似乎也被酒精侵蚀了</w:t>
      </w:r>
    </w:p>
    <w:p>
      <w:r>
        <w:t>阿狗含着乳头亲了上去佩婷老师轻哼了出来眼睛仍闭着但似乎酒醉搞不清楚她已经半裸了</w:t>
      </w:r>
    </w:p>
    <w:p>
      <w:r>
        <w:t>『来你也亲亲看『於是我们两各自亲允着佩婷老师的胸部她的乳头也被我们挑逗着挺立起来老师扭动着身体也</w:t>
      </w:r>
    </w:p>
    <w:p>
      <w:r>
        <w:t>许是酒精让她也有些慾望吧竟不自主的呻吟起来</w:t>
      </w:r>
    </w:p>
    <w:p>
      <w:r>
        <w:t>过了不久她大概被挑弄得太激烈了慢慢有些清醒</w:t>
      </w:r>
    </w:p>
    <w:p>
      <w:r>
        <w:t>「你们在干嘛怎麽可以这样欺负老师不可以」她无力的想推开我们但又本能呻吟的叫着</w:t>
      </w:r>
    </w:p>
    <w:p>
      <w:r>
        <w:t>「她醒了怎办」我害怕的问阿狗他理都不理我直接往下隔着内裤亲着老师那边</w:t>
      </w:r>
    </w:p>
    <w:p>
      <w:r>
        <w:t>老师想用手推开他她却将她的手压在沙发上更用力的亲着</w:t>
      </w:r>
    </w:p>
    <w:p>
      <w:r>
        <w:t>「不要不要喔你们好坏不行」老师无力的喊着但声音乐来越诱人</w:t>
      </w:r>
    </w:p>
    <w:p>
      <w:r>
        <w:t>阿狗已铁了心慢慢撕去老师的内裤我看着她性感的内裤由腰间慢慢下滑经过她美丽修剪过的阴毛然後看到她完</w:t>
      </w:r>
    </w:p>
    <w:p>
      <w:r>
        <w:t>美的阴部我真没想过会看到全裸的佩婷老师我身体起了强大的生理反应慾望冲垮了我的理智</w:t>
      </w:r>
    </w:p>
    <w:p>
      <w:r>
        <w:t>阿狗也一样掰开了老师原想紧闭美丽的双腿大口吸允她的阴部老师虽已醒了但我想她也被酒精燃起了她原始的</w:t>
      </w:r>
    </w:p>
    <w:p>
      <w:r>
        <w:t>慾望喊着</w:t>
      </w:r>
    </w:p>
    <w:p>
      <w:r>
        <w:t>「不要阿不要阿」腰却无自主扭动起来</w:t>
      </w:r>
    </w:p>
    <w:p>
      <w:r>
        <w:t>「看没骗你吧老师湿透了其实她也想要了」</w:t>
      </w:r>
    </w:p>
    <w:p>
      <w:r>
        <w:t>我流涟着老师美丽的胸部忘情的捏着亲着我看见老师想叫又不好意思的表情越来越扭曲矜持着死守她最後的端</w:t>
      </w:r>
    </w:p>
    <w:p>
      <w:r>
        <w:t>庄</w:t>
      </w:r>
    </w:p>
    <w:p>
      <w:r>
        <w:t>阿狗脱掉了裤子我看他激动着用力挺进老师的身体</w:t>
      </w:r>
    </w:p>
    <w:p>
      <w:r>
        <w:t>「不行阿不行——喔不要好不好嗯」</w:t>
      </w:r>
    </w:p>
    <w:p>
      <w:r>
        <w:t>阿狗低吟着用力冲击着老师</w:t>
      </w:r>
    </w:p>
    <w:p>
      <w:r>
        <w:t>「喔——喔——不要我——不要——喔我不行了——受不了了」佩婷老师已抵挡不住身体内的翻滚酒精和性已</w:t>
      </w:r>
    </w:p>
    <w:p>
      <w:r>
        <w:t>经撕裂她身为老师应有的束缚</w:t>
      </w:r>
    </w:p>
    <w:p>
      <w:r>
        <w:t>不久她放弃抵抗迎合着阿狗的撞击扭动她的腰枝</w:t>
      </w:r>
    </w:p>
    <w:p>
      <w:r>
        <w:t>「喔喔——顶——喔」她矜持的面孔已解放成性感的表情一次比一次大声的淫叫起来「老师舒服吗——想要了</w:t>
      </w:r>
    </w:p>
    <w:p>
      <w:r>
        <w:t>吗——想要叫出来」</w:t>
      </w:r>
    </w:p>
    <w:p>
      <w:r>
        <w:t>「嗯舒服——好舒服——喔想要你——喔——顶——我不行了喔」</w:t>
      </w:r>
    </w:p>
    <w:p>
      <w:r>
        <w:t>她快速扭动的腰已失去了频率——狂放不支的喊着</w:t>
      </w:r>
    </w:p>
    <w:p>
      <w:r>
        <w:t>「喔喔喔——用力顶我喔舒服我——我要到了喔我要高潮了还要喔——」</w:t>
      </w:r>
    </w:p>
    <w:p>
      <w:r>
        <w:t>阿狗狂顶着老师雪白的身体我拼命捏柔她的乳房吸允着高挺鲜红的乳头</w:t>
      </w:r>
    </w:p>
    <w:p>
      <w:r>
        <w:t>「喔——喔我要到了喔——喔呜——喔——不行了——阿喔——喔喔喔喔用力阿用——力——对对——凹呜-</w:t>
      </w:r>
    </w:p>
    <w:p>
      <w:r>
        <w:t>我—到了—到了- 顶我——喔我到了——要到了——喔受不了——喔顶我呀不要停喔喔喔——到了到了</w:t>
      </w:r>
    </w:p>
    <w:p>
      <w:r>
        <w:t>----我到了----好高潮---喔---喔喔—到了到了“</w:t>
      </w:r>
    </w:p>
    <w:p>
      <w:r>
        <w:t>佩婷老师忘情淫荡的高声喊着——一次一次我想她真的忘记她是老师了她到高潮时真的好性感叫声让我舒麻我</w:t>
      </w:r>
    </w:p>
    <w:p>
      <w:r>
        <w:t>早已高挺如炮想要占有她</w:t>
      </w:r>
    </w:p>
    <w:p>
      <w:r>
        <w:t>阿狗也到了我拨开他跟着插入佩婷老师的阴部老师真的是湿透了没有阻碍的直接进入她的最深处</w:t>
      </w:r>
    </w:p>
    <w:p>
      <w:r>
        <w:t>喔你们好坏轮流欺负老师喔——老师没抵抗的又让我上她</w:t>
      </w:r>
    </w:p>
    <w:p>
      <w:r>
        <w:t>我用尽力气顶着她她狂乱的叫着</w:t>
      </w:r>
    </w:p>
    <w:p>
      <w:r>
        <w:t>竟把我翻下身来压在我身上用力压我扭动着享受性爱带来的狂野</w:t>
      </w:r>
    </w:p>
    <w:p>
      <w:r>
        <w:t>她握着自己的乳房吸允我的阳具舔着我的龟头天阿老师已全然解放了</w:t>
      </w:r>
    </w:p>
    <w:p>
      <w:r>
        <w:t>喔你好棒——好大——我受不了了要你进来——</w:t>
      </w:r>
    </w:p>
    <w:p>
      <w:r>
        <w:t>我让她坐在腿上一面干着她一面亲吻老师上下跳动的胸部</w:t>
      </w:r>
    </w:p>
    <w:p>
      <w:r>
        <w:t>老师仰着头乱发散在肩上妩媚着大声喘着气——要你——喔好深阿——喔喔——我又快高潮罗——到了要用力</w:t>
      </w:r>
    </w:p>
    <w:p>
      <w:r>
        <w:t>顶老师ˋ——喔—顶我——喔</w:t>
      </w:r>
    </w:p>
    <w:p>
      <w:r>
        <w:t>我怎忍的住这种诱惑和挑逗美丽的佩婷老师竟和我做爱还大声的要我干她</w:t>
      </w:r>
    </w:p>
    <w:p>
      <w:r>
        <w:t>我使足劲拼命的插入她最深处一次又一次她不禁的大叫</w:t>
      </w:r>
    </w:p>
    <w:p>
      <w:r>
        <w:t>「干我——干我—我要你——用力喔——到了到了——我又要到了—喔喔喔喔—干我呀——老师要你——干我</w:t>
      </w:r>
    </w:p>
    <w:p>
      <w:r>
        <w:t>——喔老师竟兴奋的说干我让我血脉喷张再次插进她的花心两人嘶吼着一起高潮——</w:t>
      </w:r>
    </w:p>
    <w:p>
      <w:r>
        <w:t>我狂射後老师兴奋酥麻的倒在我的身上在我耳边狂喊着——你们好坏轮暴我——我受不了——好高潮——好坏</w:t>
      </w:r>
    </w:p>
    <w:p>
      <w:r>
        <w:t>喔——在里面不要出来——老师还再高潮——她紧紧地抱着我</w:t>
      </w:r>
    </w:p>
    <w:p>
      <w:r>
        <w:t>我也不想出来——美丽的佩婷老师竟被我上了——还被我弄到高潮——大声的自己叫着干我——真是想不到呀</w:t>
      </w:r>
    </w:p>
    <w:p>
      <w:r>
        <w:t>——也许她平常做爱就是这样叫吧——真想再干她一次</w:t>
      </w:r>
    </w:p>
    <w:p>
      <w:r>
        <w:t>2 自从那天在mtv 和老师做爱以後老师再来上课就有意避着我们我每次想起那天老师性感的身体火辣淫荡的呻</w:t>
      </w:r>
    </w:p>
    <w:p>
      <w:r>
        <w:t>吟和湿透的下体我就睡不着觉想再和她再作一次享受一下她美丽的放荡</w:t>
      </w:r>
    </w:p>
    <w:p>
      <w:r>
        <w:t>这天放学不知怎地下起了大雨我撑着伞突然看见佩婷老师湿漉漉站在走廊边她的长发和衣服都湿了白衬衫变得</w:t>
      </w:r>
    </w:p>
    <w:p>
      <w:r>
        <w:t>有些透明隐约看到她粉白的内衣我故意走近她大声嗨了一声老师看到我有些不好意思低着头说『吓我一跳『</w:t>
      </w:r>
    </w:p>
    <w:p>
      <w:r>
        <w:t>走近她一股诱人的香水味伴着雨水让我魂不守舍</w:t>
      </w:r>
    </w:p>
    <w:p>
      <w:r>
        <w:t>我故意问她『‘老师你没伞- 我伞借你『’</w:t>
      </w:r>
    </w:p>
    <w:p>
      <w:r>
        <w:t>不用了啦——等下雨就停了</w:t>
      </w:r>
    </w:p>
    <w:p>
      <w:r>
        <w:t>我把伞丢给她自己走在雨哩</w:t>
      </w:r>
    </w:p>
    <w:p>
      <w:r>
        <w:t>她跟上来『嘿——干嘛自己淋雨『</w:t>
      </w:r>
    </w:p>
    <w:p>
      <w:r>
        <w:t>哈我知道她上当罗</w:t>
      </w:r>
    </w:p>
    <w:p>
      <w:r>
        <w:t>没关西啦我又不怕雨老师淋湿就不好罗</w:t>
      </w:r>
    </w:p>
    <w:p>
      <w:r>
        <w:t>不行—不然我们一起走</w:t>
      </w:r>
    </w:p>
    <w:p>
      <w:r>
        <w:t>於是我们两挤在一把小伞哩——两个人都湿透罗</w:t>
      </w:r>
    </w:p>
    <w:p>
      <w:r>
        <w:t>到了老师家们口雨还是哗啦啦下不停</w:t>
      </w:r>
    </w:p>
    <w:p>
      <w:r>
        <w:t>老师有点犹豫『雨那麽大你匠会感冒『</w:t>
      </w:r>
    </w:p>
    <w:p>
      <w:r>
        <w:t>我假装说『没关系我反正一下就到家罗『</w:t>
      </w:r>
    </w:p>
    <w:p>
      <w:r>
        <w:t>她犹豫了一会『『你先跟我上来好了先把衣服弄乾等雨小些再走‘</w:t>
      </w:r>
    </w:p>
    <w:p>
      <w:r>
        <w:t>哈拜托我求之不得但也得假装一下不好——吧</w:t>
      </w:r>
    </w:p>
    <w:p>
      <w:r>
        <w:t>『没关系——走吧『——她拉着我上楼</w:t>
      </w:r>
    </w:p>
    <w:p>
      <w:r>
        <w:t>上了楼——『来把衣服脱下来吧——我帮你烘乾『</w:t>
      </w:r>
    </w:p>
    <w:p>
      <w:r>
        <w:t>於是我换上了老师的一件大衬衫还真香咧——受不了阿</w:t>
      </w:r>
    </w:p>
    <w:p>
      <w:r>
        <w:t>老师也换上了一件白背心和一条短裤美丽的双腿又出现在我眼前</w:t>
      </w:r>
    </w:p>
    <w:p>
      <w:r>
        <w:t>老师你一个人住啊</w:t>
      </w:r>
    </w:p>
    <w:p>
      <w:r>
        <w:t>『对呀『——干嘛——</w:t>
      </w:r>
    </w:p>
    <w:p>
      <w:r>
        <w:t>喔——没有——问一下——</w:t>
      </w:r>
    </w:p>
    <w:p>
      <w:r>
        <w:t>我——我——想说——那天——对不起——我喝醉了—所以</w:t>
      </w:r>
    </w:p>
    <w:p>
      <w:r>
        <w:t>她瞪了我一眼——你有跟别人说吗——</w:t>
      </w:r>
    </w:p>
    <w:p>
      <w:r>
        <w:t>『没有呀——可是我还是想——『我真想说我还想要咧</w:t>
      </w:r>
    </w:p>
    <w:p>
      <w:r>
        <w:t>老师弯着腰低着头吹着她的头发——喔—我又看到她那迷人的乳沟啦</w:t>
      </w:r>
    </w:p>
    <w:p>
      <w:r>
        <w:t>你们常这样欺负女孩子吗</w:t>
      </w:r>
    </w:p>
    <w:p>
      <w:r>
        <w:t>没——没有阿——</w:t>
      </w:r>
    </w:p>
    <w:p>
      <w:r>
        <w:t>那你今天是故意淋雨又想骗我罗</w:t>
      </w:r>
    </w:p>
    <w:p>
      <w:r>
        <w:t>我心想糟了被识穿了——想了想心一横反正我就是要试试</w:t>
      </w:r>
    </w:p>
    <w:p>
      <w:r>
        <w:t>对呀——那你是故意受骗罗——</w:t>
      </w:r>
    </w:p>
    <w:p>
      <w:r>
        <w:t>我把她拉近我怀里——</w:t>
      </w:r>
    </w:p>
    <w:p>
      <w:r>
        <w:t>她挣扎着想推开——我一把把她压在墙边——她的胸部在我眼前起伏着</w:t>
      </w:r>
    </w:p>
    <w:p>
      <w:r>
        <w:t>我们两互相对看了几秒——突然紧拥着狂吻——大雨把我们的性慾解放了</w:t>
      </w:r>
    </w:p>
    <w:p>
      <w:r>
        <w:t>我们舌头缠绕着—我接着吻着她的双耳佩婷老师马上燃烧了起来——</w:t>
      </w:r>
    </w:p>
    <w:p>
      <w:r>
        <w:t>喔抱我——我知道你想要我——</w:t>
      </w:r>
    </w:p>
    <w:p>
      <w:r>
        <w:t>我扒掉了她的小背心——隔着胸罩亲吻着她灼热乳房——她没有反抗的自己退下了肩带——露出了她诱人的双</w:t>
      </w:r>
    </w:p>
    <w:p>
      <w:r>
        <w:t>峰</w:t>
      </w:r>
    </w:p>
    <w:p>
      <w:r>
        <w:t>火红的乳头早已挺立饥渴的等着我的湿润当我的舌尖一接触到她——慾火迅速蔓延燃烧着佩婷老师雪白的朣体</w:t>
      </w:r>
    </w:p>
    <w:p>
      <w:r>
        <w:t>口奥——你好棒——亲的我好舒服——喔——她把我的头往下推向她的私处</w:t>
      </w:r>
    </w:p>
    <w:p>
      <w:r>
        <w:t>隔着短裤我已感觉那来自体内深处的沸腾——我一把脱掉它连内裤一起扒下</w:t>
      </w:r>
    </w:p>
    <w:p>
      <w:r>
        <w:t>瞬间的全裸——更加速了佩婷老师的解放——</w:t>
      </w:r>
    </w:p>
    <w:p>
      <w:r>
        <w:t>她自动张开了双腿——想要让我满足她那饥渴的圣殿</w:t>
      </w:r>
    </w:p>
    <w:p>
      <w:r>
        <w:t>喔—亲我—我要你亲我那—好想—喔</w:t>
      </w:r>
    </w:p>
    <w:p>
      <w:r>
        <w:t>老师的阴部真美粉红泛着晶莹淫水的粉嫩阴唇早已不支的渗出爱液</w:t>
      </w:r>
    </w:p>
    <w:p>
      <w:r>
        <w:t>我用舌尖轻舔着她阴蒂瞬间饱满冲血——老师已狂放的挺着腰—由呻吟</w:t>
      </w:r>
    </w:p>
    <w:p>
      <w:r>
        <w:t>变为轻叫——喔受不了了- 你这样亲——我受不了- 干我干我——喔——</w:t>
      </w:r>
    </w:p>
    <w:p>
      <w:r>
        <w:t>我轻巧的含着阴蒂慢慢吸允着—越来越用力——老师已陶醉在激情的性爱哩不能自己——大叫着——我快到了</w:t>
      </w:r>
    </w:p>
    <w:p>
      <w:r>
        <w:t>—你好坏这样亲我那—喔喔——我要你插进来- 喔———快——我不行了</w:t>
      </w:r>
    </w:p>
    <w:p>
      <w:r>
        <w:t>我把老师翻过来——让她半跪卧着面朝下从後面挺进她的身体—用力抽插着她已全湿的阴道——喔——这样好</w:t>
      </w:r>
    </w:p>
    <w:p>
      <w:r>
        <w:t>深阿—喔- 不行——喔—我快到了——你好棒—喔—我要叫了凹呜——喔- 阿阿——外面的雨声已盖不住她兴奋的</w:t>
      </w:r>
    </w:p>
    <w:p>
      <w:r>
        <w:t>狂叫——在她到达高潮的前一刻，我使劲全力的狂顶着她——一次次顶进她的花心</w:t>
      </w:r>
    </w:p>
    <w:p>
      <w:r>
        <w:t>佩婷老师狂叫着——喔呜—喔喔喔——我拉着她的腰压往着我用力顶她的下体</w:t>
      </w:r>
    </w:p>
    <w:p>
      <w:r>
        <w:t>一次次把她撞到高潮——嗯嗯喔喔—不要—我要到了- 喔喔喔- 干我呀—用力干我——喔喔喔喔—我到了—到</w:t>
      </w:r>
    </w:p>
    <w:p>
      <w:r>
        <w:t>了- 喔- 到了˙˙干我——喔佩婷老师疯狂的扭着腰让我深深的干她——狂叫浪荡着到了高潮——</w:t>
      </w:r>
    </w:p>
    <w:p>
      <w:r>
        <w:t>我趴在老师身上—她的汗流满了她的背——和着香水味—更是让我兴奋—</w:t>
      </w:r>
    </w:p>
    <w:p>
      <w:r>
        <w:t>喔——你还没到对不对——你好棒—让我一下就到了——</w:t>
      </w:r>
    </w:p>
    <w:p>
      <w:r>
        <w:t>老师把我翻过来—亲吻着我的胸部——她的舌头灵活着挑逗我的乳头—纤细的玉手慢慢握着我的阴茎——上下</w:t>
      </w:r>
    </w:p>
    <w:p>
      <w:r>
        <w:t>搓揉着</w:t>
      </w:r>
    </w:p>
    <w:p>
      <w:r>
        <w:t>『让我满足你——你一直想跟我做爱对不对『——老师的舌尖轻顶着我的龟头—顺时针的绕着——然後含着它</w:t>
      </w:r>
    </w:p>
    <w:p>
      <w:r>
        <w:t>上下进出她的小嘴—不时吸允着我的龟头</w:t>
      </w:r>
    </w:p>
    <w:p>
      <w:r>
        <w:t>『这样舒服吗『——她妈的我爽的快爆了—</w:t>
      </w:r>
    </w:p>
    <w:p>
      <w:r>
        <w:t>她一面帮我口交——双手又抚弄我的乳头——我真是受不了了—真看不出来年轻的佩婷老师做爱技巧那麽棒</w:t>
      </w:r>
    </w:p>
    <w:p>
      <w:r>
        <w:t>『来再干我一次——那晚你让我好舒服——今天我才让你骗我——我知道你想要我——我也想让你干我——</w:t>
      </w:r>
    </w:p>
    <w:p>
      <w:r>
        <w:t>她坐上我的身体——我的阴茎一下又钻进她的最深处——</w:t>
      </w:r>
    </w:p>
    <w:p>
      <w:r>
        <w:t>老师轻轻扭动她的臀部——越来越快—我们都开始又呻吟了起来</w:t>
      </w:r>
    </w:p>
    <w:p>
      <w:r>
        <w:t>喔——好棒——你真的好棒——每次都让我好舒服——她搓揉着自己的胸部——手指玩弄着又受刺激高挺的乳</w:t>
      </w:r>
    </w:p>
    <w:p>
      <w:r>
        <w:t>头——性感的表情——让我忍不住配合着她一起扭动起来</w:t>
      </w:r>
    </w:p>
    <w:p>
      <w:r>
        <w:t>『喔就是这样欧—干我—深深干我—我要你呀—喔喔喔——</w:t>
      </w:r>
    </w:p>
    <w:p>
      <w:r>
        <w:t>她不支的倒在我胸前—狂吻着我的乳头——我们又高速冲撞着彼此——共同享受</w:t>
      </w:r>
    </w:p>
    <w:p>
      <w:r>
        <w:t>作爱的放浪——</w:t>
      </w:r>
    </w:p>
    <w:p>
      <w:r>
        <w:t>喔——我又快到了——喔—干我——干我呀——我要你干我—喔</w:t>
      </w:r>
    </w:p>
    <w:p>
      <w:r>
        <w:t>老师叫的好淫荡——任何男人都受不了——</w:t>
      </w:r>
    </w:p>
    <w:p>
      <w:r>
        <w:t>她又坐起来了——双乳上下波动着——乱发随着她抽插的动作摇摆着越来越快—越来越快——像只疯狂的女兽</w:t>
      </w:r>
    </w:p>
    <w:p>
      <w:r>
        <w:t>——享受男兽交媾她的身体——</w:t>
      </w:r>
    </w:p>
    <w:p>
      <w:r>
        <w:t>喔喔——要到了——要到了——我要你跟我一起到——她挑逗的眼神——跳动的双乳——我要你一起到——干</w:t>
      </w:r>
    </w:p>
    <w:p>
      <w:r>
        <w:t>我——我要满足你—喔——干我吧——老师是你的——我湿透的阴部也是你的——你很喜欢干我对不对——上课想</w:t>
      </w:r>
    </w:p>
    <w:p>
      <w:r>
        <w:t>偷看我的内裤——喔——干我</w:t>
      </w:r>
    </w:p>
    <w:p>
      <w:r>
        <w:t>-----你已干到我罗---享受我吧------喔喔喔喔喔喔----我又到了—喔喔</w:t>
      </w:r>
    </w:p>
    <w:p>
      <w:r>
        <w:t>她到了——臀部快速上下扭动着——伴着她的狂叫—香汗淋漓诱人的体味—我在她的最深处射精了——那一刻</w:t>
      </w:r>
    </w:p>
    <w:p>
      <w:r>
        <w:t>——她狂摇摆着她的乱发——嘶吼着——享受喷出的热液滋润她饥渴的瞳体深处——</w:t>
      </w:r>
    </w:p>
    <w:p>
      <w:r>
        <w:t>她倒在我身边——呻吟着——你好坏——好棒——你是我学生耶——怎麽可以和我做爱——喔——抱我—我还</w:t>
      </w:r>
    </w:p>
    <w:p>
      <w:r>
        <w:t>要——她把我手又放进去她已湿的不能在湿的阴道——</w:t>
      </w:r>
    </w:p>
    <w:p>
      <w:r>
        <w:t>----你看—你把她弄得好湿----你怎可把老师弄得那麽湿---喔—我还要---喔喔---</w:t>
      </w:r>
    </w:p>
    <w:p>
      <w:r>
        <w:t>-------你看我又要到了-------喔—到了---又到了---喔喔喔</w:t>
      </w:r>
    </w:p>
    <w:p>
      <w:r>
        <w:t>佩婷老师真的好棒——我又硬了——今晚我们不知会作几次——哇—好爽——我又干到佩婷老师罗——喔——</w:t>
      </w:r>
    </w:p>
    <w:p>
      <w:r>
        <w:t>老师又狂野起来罗——</w:t>
      </w:r>
    </w:p>
    <w:p>
      <w:r>
        <w:t>3 哈最近常和老师作爱真是舒服老师好像也习惯了和我作爱有时候还主动挑逗我我们常在下课的时候躲到学校</w:t>
      </w:r>
    </w:p>
    <w:p>
      <w:r>
        <w:t>隐密的地方狂野的享受偷偷作爱的滋味</w:t>
      </w:r>
    </w:p>
    <w:p>
      <w:r>
        <w:t>这天放学和阿狗打玩球正在吃冰电话响罗</w:t>
      </w:r>
    </w:p>
    <w:p>
      <w:r>
        <w:t>发骚的佩婷老师撒娇的说『『你在干嘛呀」</w:t>
      </w:r>
    </w:p>
    <w:p>
      <w:r>
        <w:t>我想她大概又想做爱罗——就跟她说晚上一起去pub 玩</w:t>
      </w:r>
    </w:p>
    <w:p>
      <w:r>
        <w:t>於是我们三个晚上一起到了夜店她偷偷跟我说——干嘛叫阿狗来</w:t>
      </w:r>
    </w:p>
    <w:p>
      <w:r>
        <w:t>我笑笑说——嘿嘿玩3p呀</w:t>
      </w:r>
    </w:p>
    <w:p>
      <w:r>
        <w:t>她冷冷又贼贼的捏我一把—你很坏耶</w:t>
      </w:r>
    </w:p>
    <w:p>
      <w:r>
        <w:t>我心哩暗想——晚上有戏唱罗</w:t>
      </w:r>
    </w:p>
    <w:p>
      <w:r>
        <w:t>pub 哩真是热闹轰隆的音乐空气哩充满着酒精和女人的香水味</w:t>
      </w:r>
    </w:p>
    <w:p>
      <w:r>
        <w:t>我们一面喝酒一面跳舞我和阿狗故意将老师夹在中间三个人的身体厮摩着</w:t>
      </w:r>
    </w:p>
    <w:p>
      <w:r>
        <w:t>只觉得身体越来越热佩婷老师肥嫩的屁屁贴在我的下面阿狗的身体故意贴在</w:t>
      </w:r>
    </w:p>
    <w:p>
      <w:r>
        <w:t>老师的胸前又顶又扭着我忍不住手从後面摸老师的下体她背靠着我的胸膛</w:t>
      </w:r>
    </w:p>
    <w:p>
      <w:r>
        <w:t>眼睛迷蒙的呻吟着阿狗也趁着忽暗忽明的灯光抚摸着佩婷的胸部</w:t>
      </w:r>
    </w:p>
    <w:p>
      <w:r>
        <w:t>我听到她的呻吟越来越大声她双手举着摸着我的头发腰不停的往上顶着</w:t>
      </w:r>
    </w:p>
    <w:p>
      <w:r>
        <w:t>忍不住的咬着我的耳朵又把阿狗的脸凑过来娇嗔的说–喔走我们去做爱——</w:t>
      </w:r>
    </w:p>
    <w:p>
      <w:r>
        <w:t>老师要你们一起干我——</w:t>
      </w:r>
    </w:p>
    <w:p>
      <w:r>
        <w:t>於是我们三人跌跌撞撞的上了电梯往楼上的宾馆冲去在电梯哩就忍不住互相抚</w:t>
      </w:r>
    </w:p>
    <w:p>
      <w:r>
        <w:t>摸起来阿狗钻进了老师的裙子哩我手伸进老师的胸罩玩弄着她挺立的乳头</w:t>
      </w:r>
    </w:p>
    <w:p>
      <w:r>
        <w:t>佩婷也放肆的用她的热舌用力舔着我的胸部三个人都已变成野兽般喘着大气准备狂野的兽交</w:t>
      </w:r>
    </w:p>
    <w:p>
      <w:r>
        <w:t>一关上门我从後面揉玩着老师浑圆柔软的胸部阿狗猴急着扒光了老师的内</w:t>
      </w:r>
    </w:p>
    <w:p>
      <w:r>
        <w:t>裤佩婷老师主动张开了腿让他跪着吸允她早已泄洪的阴部</w:t>
      </w:r>
    </w:p>
    <w:p>
      <w:r>
        <w:t>我听到那淫水奔腾的吸允声老师受不了的紧紧压着阿狗的头叫着</w:t>
      </w:r>
    </w:p>
    <w:p>
      <w:r>
        <w:t>喔——亲我——用力——我好湿对不对——啊- 嗯——受不了了——我要—</w:t>
      </w:r>
    </w:p>
    <w:p>
      <w:r>
        <w:t>阿狗哪会客气她把老师翻过来老师弯着腰站着被阿狗从後面插入</w:t>
      </w:r>
    </w:p>
    <w:p>
      <w:r>
        <w:t>阿狗疯狂的狂顶着她撞击声和着爱液快速的节奏让老师情不自禁的大叫</w:t>
      </w:r>
    </w:p>
    <w:p>
      <w:r>
        <w:t>喔喔——干我—喔—舒服——喔</w:t>
      </w:r>
    </w:p>
    <w:p>
      <w:r>
        <w:t>老师已全然慾火焚身大方的帮我两口交左一口又一口的轮流亲着我和阿狗</w:t>
      </w:r>
    </w:p>
    <w:p>
      <w:r>
        <w:t>两支肉棒被亲的跃跃欲射——</w:t>
      </w:r>
    </w:p>
    <w:p>
      <w:r>
        <w:t>我把老师的双腿打开直接插进她的身体她嘴哩还含着阿狗的肉棒贪婪的</w:t>
      </w:r>
    </w:p>
    <w:p>
      <w:r>
        <w:t>扭动她的腰枝让我插进她的最深处——喔好猛——喔——用力深一点——我喜欢你</w:t>
      </w:r>
    </w:p>
    <w:p>
      <w:r>
        <w:t>干我——喔—干——干我呀——</w:t>
      </w:r>
    </w:p>
    <w:p>
      <w:r>
        <w:t>她坐起来压在我身上双乳跳动着双手撩动她的乱发不支的倒在我身上</w:t>
      </w:r>
    </w:p>
    <w:p>
      <w:r>
        <w:t>阿狗竟从後面差进她的屁屁——老师抽动了一下——哦——不要——喔—</w:t>
      </w:r>
    </w:p>
    <w:p>
      <w:r>
        <w:t>我和阿狗都狂顶着佩婷老师——</w:t>
      </w:r>
    </w:p>
    <w:p>
      <w:r>
        <w:t>阿狗贼贼的笑笑说——老师没被插过後面吗——舒服吗——</w:t>
      </w:r>
    </w:p>
    <w:p>
      <w:r>
        <w:t>佩婷终於受不了两支肉棒在体内的狂捣——</w:t>
      </w:r>
    </w:p>
    <w:p>
      <w:r>
        <w:t>喔喔喔——好舒服——喔—喔——後面也好舒服—喔受不了了——我要到了—到了——</w:t>
      </w:r>
    </w:p>
    <w:p>
      <w:r>
        <w:t>我和阿狗一下一後撞击着老师——我看到老师的表情——双眼紧紧闭着</w:t>
      </w:r>
    </w:p>
    <w:p>
      <w:r>
        <w:t>嘴微张着——一次比一次大声的喘息- 喔喔——到整个身体抽动着——表情扭曲着</w:t>
      </w:r>
    </w:p>
    <w:p>
      <w:r>
        <w:t>身体下部爆炸迅速冲击到脸部——微张的嘴变成大口的吸气—甩着乱发</w:t>
      </w:r>
    </w:p>
    <w:p>
      <w:r>
        <w:t>大声喊叫着——喔喔——我受不了—喔——到了到了</w:t>
      </w:r>
    </w:p>
    <w:p>
      <w:r>
        <w:t>我到了——顶我—在用力顶我—喔喔喔喔喔喔喔喔喔——到了到了到了到了到了到了到了到了</w:t>
      </w:r>
    </w:p>
    <w:p>
      <w:r>
        <w:t>-----喔---我到了呀—喔—再干我再干我—喔----干我</w:t>
      </w:r>
    </w:p>
    <w:p>
      <w:r>
        <w:t>喔喔喔喔喔——我不要了—我好高潮——喔——喔</w:t>
      </w:r>
    </w:p>
    <w:p>
      <w:r>
        <w:t>佩婷高潮後无力的瘫在我身上——我和阿狗都还没到——一人一边的亲吻着老师的乳</w:t>
      </w:r>
    </w:p>
    <w:p>
      <w:r>
        <w:t>房</w:t>
      </w:r>
    </w:p>
    <w:p>
      <w:r>
        <w:t>『怎麽可以插老师後面——喔——可是——好棒喔——</w:t>
      </w:r>
    </w:p>
    <w:p>
      <w:r>
        <w:t>她的爱液还在汨汨流着——我抚摸着她的阴蒂</w:t>
      </w:r>
    </w:p>
    <w:p>
      <w:r>
        <w:t>她背过身抚摸着阿狗的胸膛——屁股又高高俏着示意着要我插入</w:t>
      </w:r>
    </w:p>
    <w:p>
      <w:r>
        <w:t>於是我跪坐着再次进入老师的花穴——慢慢抽插着</w:t>
      </w:r>
    </w:p>
    <w:p>
      <w:r>
        <w:t>她又开始淫叫起来并帮阿狗口交——喔喔——匠好深——干我——</w:t>
      </w:r>
    </w:p>
    <w:p>
      <w:r>
        <w:t>於是我和阿狗又轮流玩弄着老师白皙的身体</w:t>
      </w:r>
    </w:p>
    <w:p>
      <w:r>
        <w:t>一次次抚摸着她美丽雪白的乳房—粉红挺立的乳头—以及修长均匀的双腿—当</w:t>
      </w:r>
    </w:p>
    <w:p>
      <w:r>
        <w:t>然和她最私密的部位</w:t>
      </w:r>
    </w:p>
    <w:p>
      <w:r>
        <w:t>老师也主动放肆的挑逗我们——大方性感的展现她成熟诱人的身体和</w:t>
      </w:r>
    </w:p>
    <w:p>
      <w:r>
        <w:t>她深处想要男人媾和的肉慾</w:t>
      </w:r>
    </w:p>
    <w:p>
      <w:r>
        <w:t>一波波高潮冲击着她——在她的前後庭翻滚着——我们三人一起到了高</w:t>
      </w:r>
    </w:p>
    <w:p>
      <w:r>
        <w:t>潮，低沉的嘶吼声和老师拔尖的淫叫——我和阿狗的体液射进了佩婷老师灼热的膧</w:t>
      </w:r>
    </w:p>
    <w:p>
      <w:r>
        <w:t>体——三人力竭的交互倒在一起——老师香汗淋漓的仰卧着—胸口还在微喘着</w:t>
      </w:r>
    </w:p>
    <w:p>
      <w:r>
        <w:t>乱发遮住了她潮红的脸颊- 老师真是性感呀——我忍不住又亲吻她的乳房——</w:t>
      </w:r>
    </w:p>
    <w:p>
      <w:r>
        <w:t>她喃喃又呻吟起来——喔——你好坏—和别人一起干我——喔喔——舒服——嗯</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