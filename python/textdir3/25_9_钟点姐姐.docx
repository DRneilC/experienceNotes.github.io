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钟点姐姐</w:t>
      </w:r>
    </w:p>
    <w:p>
      <w:r>
        <w:t>我叫阿庆，父亲在我九岁时因车祸去逝，身为独子的我便从此和母亲俩人相依为命。</w:t>
      </w:r>
    </w:p>
    <w:p>
      <w:r>
        <w:t>妈妈自从接管过父亲遗留下来的生意，白天便无法抽空来倍着我。她怕我独自儿在家里会感到寂寞害怕，便常</w:t>
      </w:r>
    </w:p>
    <w:p>
      <w:r>
        <w:t>常聘请了钟点保姆来我家充当陪客。时间大多是午後一点至傍晚七点左右。我下课後的时光大多都由这些阿姨或姐</w:t>
      </w:r>
    </w:p>
    <w:p>
      <w:r>
        <w:t>姐们陪伴我度过的。</w:t>
      </w:r>
    </w:p>
    <w:p>
      <w:r>
        <w:t>记得在我十一岁多的一个夜晚，由於妈妈的公司出了点状况，得和一些员工留下解决事务，於是便吩咐豫芳姐</w:t>
      </w:r>
    </w:p>
    <w:p>
      <w:r>
        <w:t>姐今晚留下来陪伴我睡觉。豫芳姐是个二十岁的工读生，这几天就是由她来当我的『保姆』。</w:t>
      </w:r>
    </w:p>
    <w:p>
      <w:r>
        <w:t>「阿庆，乖乖的！别这样，不要生气了…」豫芳姐用温柔的声音与美丽的眼神来安慰着我。「乖啊！你妈妈公</w:t>
      </w:r>
    </w:p>
    <w:p>
      <w:r>
        <w:t>司有事，今晚得在半夜过後才回来。别这样嘛…姐姐倍你一起睡不好吗着」</w:t>
      </w:r>
    </w:p>
    <w:p>
      <w:r>
        <w:t>「那姐姐你得要睡在我身旁，不然我要妈妈回来陪我！」我撒娇地又喊又叫着。</w:t>
      </w:r>
    </w:p>
    <w:p>
      <w:r>
        <w:t>豫芳姐没法子，只好爬上床来睡在我的旁边。她一边对我讲着『睡公主』的故事、一边轻微拍打着我的肩背，</w:t>
      </w:r>
    </w:p>
    <w:p>
      <w:r>
        <w:t>希望能促使我早点入睡。</w:t>
      </w:r>
    </w:p>
    <w:p>
      <w:r>
        <w:t>刚才豫芳姐为我洗澡，在用肥皂帮我洗擦时，就已经弄硬了我的小鸟鸟。她当时还天真无邪地用手指来撩弄我</w:t>
      </w:r>
    </w:p>
    <w:p>
      <w:r>
        <w:t>那裹着包皮的尖小头，还取笑着说它可爱呢！我小小的肉棒就这样的在她面前一阵阵地弹跳着。</w:t>
      </w:r>
    </w:p>
    <w:p>
      <w:r>
        <w:t>现在跟豫芳姐两人共睡在同一个床上，面对面、身躯贴着身体。虽然还不明白为什麽，但这一份感觉好舒服啊。</w:t>
      </w:r>
    </w:p>
    <w:p>
      <w:r>
        <w:t>我两眼张得大大的瞪着豫芳姐姐。我只觉得身体有些热热地，一点睡意都没有。</w:t>
      </w:r>
    </w:p>
    <w:p>
      <w:r>
        <w:t>「喂，小鬼！来…快一点睡觉，不然等一下姐姐如果先睡着了，那你一个人就惨了！嘿着还瞪着我干什麽啊！」</w:t>
      </w:r>
    </w:p>
    <w:p>
      <w:r>
        <w:t>她想恐吓我闭上眼睛。</w:t>
      </w:r>
    </w:p>
    <w:p>
      <w:r>
        <w:t>「嗯…姐姐实在太可爱、太美…太美了！我喜欢姐姐…将来一定要跟姐姐你结婚！」我凝视着，一本正经地对</w:t>
      </w:r>
    </w:p>
    <w:p>
      <w:r>
        <w:t>她说道。</w:t>
      </w:r>
    </w:p>
    <w:p>
      <w:r>
        <w:t>豫芳姐姐震颤地疑惑了一下，热红着脸说：「别胡闹了，快睡吧！」</w:t>
      </w:r>
    </w:p>
    <w:p>
      <w:r>
        <w:t>「不，我是说真的！我张大後要像王子吻公主一样地吻姐姐，然後娶姐姐做老婆！」我天真的笑嘻嘻地说着。</w:t>
      </w:r>
    </w:p>
    <w:p>
      <w:r>
        <w:t>「哦！那……吻我啊！来…过来…吻姐姐啦！」豫芳姐姐忽然说道。</w:t>
      </w:r>
    </w:p>
    <w:p>
      <w:r>
        <w:t>豫芳姐要求我吻她的号令使我有些惶恐，但又感到高兴。我头里昏沉沉地、迷迷胡胡地伸长了嘴亲了过去，吻</w:t>
      </w:r>
    </w:p>
    <w:p>
      <w:r>
        <w:t>在豫芳姐的侧脸旁。我感到一阵的兴奋。她的皮肤好香嫩、好温柔啊！</w:t>
      </w:r>
    </w:p>
    <w:p>
      <w:r>
        <w:t>「哎呀！不是这样的吻啦…来！过来点…让姐姐示范给你瞧瞧吧！」豫芳姐说着便把我拉近，以她那湿润温热</w:t>
      </w:r>
    </w:p>
    <w:p>
      <w:r>
        <w:t>的嘴唇贴了过来。</w:t>
      </w:r>
    </w:p>
    <w:p>
      <w:r>
        <w:t>花瓣一样的香唇，积极地吸住了我的细唇。豫芳姐姐从鼻孔发出甜美的哼声，并伸出舌头过来和我的舌头摩擦</w:t>
      </w:r>
    </w:p>
    <w:p>
      <w:r>
        <w:t>着，同时紧紧地抱着我的身体说：「阿庆，其实姐姐也很寂寞啊！来…抱紧我…好好地爱姐姐…姐姐也好好的爱你</w:t>
      </w:r>
    </w:p>
    <w:p>
      <w:r>
        <w:t>…」</w:t>
      </w:r>
    </w:p>
    <w:p>
      <w:r>
        <w:t>接触女生肉体的感觉好舒服啊！这种舒服感，跟妈妈抱着我睡觉时又不一样！感觉相差好多啊！啊…还是跟姐</w:t>
      </w:r>
    </w:p>
    <w:p>
      <w:r>
        <w:t>姐睡觉最好。我是由衷的有这种感觉。</w:t>
      </w:r>
    </w:p>
    <w:p>
      <w:r>
        <w:t>「来！阿庆…摸摸一下姐姐的奶奶。」她开始解开她睡衣的钮扣，脱至到她那美丽的肩背，把半边胸脯给露了</w:t>
      </w:r>
    </w:p>
    <w:p>
      <w:r>
        <w:t>出来。</w:t>
      </w:r>
    </w:p>
    <w:p>
      <w:r>
        <w:t>豫芳姐姐的胸部虽没有妈妈或阿姨们那样大，却也玲珑得可爱。我的手伸了过去，隔着柔软的乳罩，揉按着豫</w:t>
      </w:r>
    </w:p>
    <w:p>
      <w:r>
        <w:t>芳姐姐的奶奶。我打着圆圈的揉擦着、按压玩弄着…</w:t>
      </w:r>
    </w:p>
    <w:p>
      <w:r>
        <w:t>「嗯…嗯嗯…啊！阿庆…你…你怎对摸奶奶那麽熟练啊着……」</w:t>
      </w:r>
    </w:p>
    <w:p>
      <w:r>
        <w:t>「哦…我摸过妈妈的，不过已经很久没有了。最近一些阿姨和姐姐们偶尔在陪我睡觉时，也有叫我摸她们的奶</w:t>
      </w:r>
    </w:p>
    <w:p>
      <w:r>
        <w:t>奶啊！你们都爱在睡觉时摸奶奶吗着」我不解的问着豫芳姐。</w:t>
      </w:r>
    </w:p>
    <w:p>
      <w:r>
        <w:t>「那…她们还叫你…做些什麽呢着…嗯嗯…」</w:t>
      </w:r>
    </w:p>
    <w:p>
      <w:r>
        <w:t>「这着…有些叫我用嘴来吸咬着她们的大奶，还有的脱掉裤子叫我用舌头舔她们的小便和大便洞呢…臭臭的！</w:t>
      </w:r>
    </w:p>
    <w:p>
      <w:r>
        <w:t>啊…对了！前几天妈妈叫来倍我的那个三婶，还把我的小弟弟放进她口里呢！」我一边回道、一边把小手滑进豫芳</w:t>
      </w:r>
    </w:p>
    <w:p>
      <w:r>
        <w:t>姐姐的乳罩内，愈加使劲地揉压着她的奶奶。</w:t>
      </w:r>
    </w:p>
    <w:p>
      <w:r>
        <w:t>我的手在乳罩里抚摸她的胸部，豫芳姐很快就忍不住叹着气，同时蛇一般地扭动着身体。</w:t>
      </w:r>
    </w:p>
    <w:p>
      <w:r>
        <w:t>「啊…阿庆…真好…来…来…」豫芳姐姐一边呻吟着、一边把舌头吐在口外，不停地伸缩着来挑逗我。</w:t>
      </w:r>
    </w:p>
    <w:p>
      <w:r>
        <w:t>我的嘴立刻以惊人的速度贴了过去，像饿鬼似的用力吸允尝舔她的甜蜜舌尖，并采取强弱不同的节奏。从用力</w:t>
      </w:r>
    </w:p>
    <w:p>
      <w:r>
        <w:t>吸舔舌头，变成令人感到焦燥的慢动作，以我舌尖在豫芳姐姐口腔里蠕动，同时喃喃哼些刺激官能的呻吟声。还不</w:t>
      </w:r>
    </w:p>
    <w:p>
      <w:r>
        <w:t>仅如此，我的一只手隔着豫芳姐的睡裤，从腰到屁股微妙的抚摸着。不知这是男生的特性，还是我本身就有的素质，</w:t>
      </w:r>
    </w:p>
    <w:p>
      <w:r>
        <w:t>不需任何人的教导或引示也懂得行动。</w:t>
      </w:r>
    </w:p>
    <w:p>
      <w:r>
        <w:t>豫芳姐虽没说些什麽，但她的官能越来越亢奋。当我的指尖微微地碰擦在她的下体时，虽是隔着裤子，还是令</w:t>
      </w:r>
    </w:p>
    <w:p>
      <w:r>
        <w:t>得她尖叫得差点儿就咬着我的舌头。</w:t>
      </w:r>
    </w:p>
    <w:p>
      <w:r>
        <w:t>「姐姐，你真敏感。」我看着她通红的脸，故意这样戏弄。</w:t>
      </w:r>
    </w:p>
    <w:p>
      <w:r>
        <w:t>「臭小鬼，你好坏啊！」</w:t>
      </w:r>
    </w:p>
    <w:p>
      <w:r>
        <w:t>「姐姐，我这样抚摸你高兴吗着」</w:t>
      </w:r>
    </w:p>
    <w:p>
      <w:r>
        <w:t>「唔…唔唔…高…高兴…那是当然的…嗯嗯…」她轻轻说完之後，好像是在回报似的用舌尖温柔的摩擦我的嘴</w:t>
      </w:r>
    </w:p>
    <w:p>
      <w:r>
        <w:t>唇。</w:t>
      </w:r>
    </w:p>
    <w:p>
      <w:r>
        <w:t>「姐姐，我好热啊！可以把衣服都脱掉吗着你也脱下你的，我想好好的看一看你那美丽的奶奶…」我火热的呼</w:t>
      </w:r>
    </w:p>
    <w:p>
      <w:r>
        <w:t>吸喷到她耳朵上要求说着。</w:t>
      </w:r>
    </w:p>
    <w:p>
      <w:r>
        <w:t>我刚才尝试了少许女生肉体的滋味，此刻想更进一步。豫芳姐也知道我这句话的含义。她疑惑了一下，便缓缓</w:t>
      </w:r>
    </w:p>
    <w:p>
      <w:r>
        <w:t>地坐起身来，把睡衣和乳罩脱下，放在床头上。她甚至还进一部的连那及膝的睡裤也给拉下，露出一身只有内裤遮</w:t>
      </w:r>
    </w:p>
    <w:p>
      <w:r>
        <w:t>盖的完美肉体。</w:t>
      </w:r>
    </w:p>
    <w:p>
      <w:r>
        <w:t>「嗯！你好坏啊！人家都脱光光了你还楞在那儿傻看…」她嗲声道。</w:t>
      </w:r>
    </w:p>
    <w:p>
      <w:r>
        <w:t>我露出兴奋的眼神赶紧地把全身的衣裤给脱掉。和豫芳姐姐唯一不同的是我没穿内裤。一向以来在睡觉时。妈</w:t>
      </w:r>
    </w:p>
    <w:p>
      <w:r>
        <w:t>妈都没给我穿着内裤，说将来对生小孩不好，什麽会损害精虫之类的理由。</w:t>
      </w:r>
    </w:p>
    <w:p>
      <w:r>
        <w:t>「哇！好可爱的小鸟鸟哟！你看它膨得好涨啊！喂…阿庆，你那小脑袋里是不是打着什麽坏主意啊！」</w:t>
      </w:r>
    </w:p>
    <w:p>
      <w:r>
        <w:t>咦着不知豫芳姐怎麽会知道！我正想着把姐姐的奶头含在嘴中吸啜的感觉。被她那样一说，令我有点羞耻地低</w:t>
      </w:r>
    </w:p>
    <w:p>
      <w:r>
        <w:t>下头。</w:t>
      </w:r>
    </w:p>
    <w:p>
      <w:r>
        <w:t>「阿庆，过来啦！我只在开你玩笑…别像傻瓜一样。」豫芳姐姐笑说着，突然伸手过来抓住了我的小弟弟的包</w:t>
      </w:r>
    </w:p>
    <w:p>
      <w:r>
        <w:t>皮，轻微的把我愈拉靠近。「来！抱紧姐姐！抱紧…」</w:t>
      </w:r>
    </w:p>
    <w:p>
      <w:r>
        <w:t>我紧紧地搂抱着豫芳姐姐，她的奶奶贴着我胸部的感觉真的很好。又温暖、又舒服。令我不禁的以胸口摩擦着</w:t>
      </w:r>
    </w:p>
    <w:p>
      <w:r>
        <w:t>它们。她似乎也有同感，也扭转摇动着身躯来配合着。</w:t>
      </w:r>
    </w:p>
    <w:p>
      <w:r>
        <w:t>我开始慢慢地把头往下溜，把嘴移落在豫芳姐的乳头上，像我刚才幻觉中那样的死命吸舔着它。本来有点冰凉</w:t>
      </w:r>
    </w:p>
    <w:p>
      <w:r>
        <w:t>的嫩乳头被我一弄，没一会儿便膨胀得小指头般的大小。哗！姐姐真的好敏感啊！我继续地以伸缩的舌尖不停地交</w:t>
      </w:r>
    </w:p>
    <w:p>
      <w:r>
        <w:t>换着舔弄她那两个奶头，令得它们愈加的挺硬…</w:t>
      </w:r>
    </w:p>
    <w:p>
      <w:r>
        <w:t>豫芳姐姐不断的扭动身体，哼出一些我不大明白的淫浪秽语。她也开始把双手滑落在我的的小肉棒上，抽搓着</w:t>
      </w:r>
    </w:p>
    <w:p>
      <w:r>
        <w:t>我的根茎，并揉擦着我的小鸟蛋蛋，令得我爽到口水都流了出来！</w:t>
      </w:r>
    </w:p>
    <w:p>
      <w:r>
        <w:t>「阿庆，你…想不想…看看姐姐的…小便洞穴啊着」豫芳姐露出狡猾的表情突然缓缓地笑说道。</w:t>
      </w:r>
    </w:p>
    <w:p>
      <w:r>
        <w:t>「…想…想啊！我要看姐姐的洞洞…」我急躁的直点头应道。</w:t>
      </w:r>
    </w:p>
    <w:p>
      <w:r>
        <w:t>豫芳姐姐这时跪坐起身来，一面用手撩起披散在脸上的头发、一面在我面前缓慢扭动地把那薄薄的小内裤脱下。</w:t>
      </w:r>
    </w:p>
    <w:p>
      <w:r>
        <w:t>看到姐姐的这种骚艳无比的风情，更使我的肉棒勃得挺硬难受，小龟头几乎要破皮而出。</w:t>
      </w:r>
    </w:p>
    <w:p>
      <w:r>
        <w:t>我再也耐不住了，立刻扑了过去，用手来抚摸着那张满浓毛的阴户。</w:t>
      </w:r>
    </w:p>
    <w:p>
      <w:r>
        <w:t>「来！阿庆，乖…把你的舌头放进去用力舔着…」豫芳姐一边用手拨开她那润厚的外阴唇、一它引导我去舔啜、</w:t>
      </w:r>
    </w:p>
    <w:p>
      <w:r>
        <w:t>吸允着。</w:t>
      </w:r>
    </w:p>
    <w:p>
      <w:r>
        <w:t>「啊…呜呜…嗯嗯嗯…对…对…好…好舒服啊…」</w:t>
      </w:r>
    </w:p>
    <w:p>
      <w:r>
        <w:t>「哗！姐姐，你的穴洞…流出好多尿尿啊！」我说着，想把头抬起。</w:t>
      </w:r>
    </w:p>
    <w:p>
      <w:r>
        <w:t>「啊…不…啊啊啊…不…别…别停…啊啊…」豫芳姐不停的喊叫，还极力地用手把我的头往她的蜜穴里直按压</w:t>
      </w:r>
    </w:p>
    <w:p>
      <w:r>
        <w:t>着，令得我连呼吸都有点儿困难了。</w:t>
      </w:r>
    </w:p>
    <w:p>
      <w:r>
        <w:t>「…来…那不是尿尿啦，是姐姐的爱液…好…好好喝的啊…来！别把它浪费了，给姐姐舔进口里…对…对…舔</w:t>
      </w:r>
    </w:p>
    <w:p>
      <w:r>
        <w:t>得用力点！阴道里边的也得舔啜啊…」</w:t>
      </w:r>
    </w:p>
    <w:p>
      <w:r>
        <w:t>「哎哟！怎麽越舔它，液汁就越流得多着」我不解地自言着。</w:t>
      </w:r>
    </w:p>
    <w:p>
      <w:r>
        <w:t>「那是因为你弄得姐姐太兴奋了！阿庆…你想用你的肉棒弄我的洞穴吗着…来！换一个姿势，握着你的肉棒来</w:t>
      </w:r>
    </w:p>
    <w:p>
      <w:r>
        <w:t>摩擦我的阴唇…」我虽然不太晓得豫芳姐的话，但还是点了点头。</w:t>
      </w:r>
    </w:p>
    <w:p>
      <w:r>
        <w:t>豫芳姐姐引导我以阴茎横着摩擦她的外阴唇，那是一种无法比喻的爽快感！我的小屁股不断的照豫芳姐的指示</w:t>
      </w:r>
    </w:p>
    <w:p>
      <w:r>
        <w:t>前後摇晃着，小弟弟在她的外阴唇的缝隙间游动着。我那膨胀的宝贝偶尔会推溜了进入缝隙里，而豫芳姐就立刻把</w:t>
      </w:r>
    </w:p>
    <w:p>
      <w:r>
        <w:t>腿给紧紧夹着，不让它完全进入…</w:t>
      </w:r>
    </w:p>
    <w:p>
      <w:r>
        <w:t>「小心点…别把肉棒子插进去啊！姐姐还是处女身咧，让你这毛头小鬼戳破了就亏大了！」她对我吩咐着。</w:t>
      </w:r>
    </w:p>
    <w:p>
      <w:r>
        <w:t>刚才的那种状况的感觉更好，使我感到愈加无比的痛快。</w:t>
      </w:r>
    </w:p>
    <w:p>
      <w:r>
        <w:t>「姐姐啊！我只插一点点进去。放心，我不会戳穿你的小洞的！」我似懂非懂的哀求着，不等豫芳姐的回应便</w:t>
      </w:r>
    </w:p>
    <w:p>
      <w:r>
        <w:t>把小弟弟给推入少许，并在里边缓缓抽动着，快感迎头而来！</w:t>
      </w:r>
    </w:p>
    <w:p>
      <w:r>
        <w:t>豫芳姐本来还想把我推开，但她的理性也似乎被那戳抽的爽快感给压抑着了。她雪白的脸已经通红，身体不停</w:t>
      </w:r>
    </w:p>
    <w:p>
      <w:r>
        <w:t>的轻微颤震着…</w:t>
      </w:r>
    </w:p>
    <w:p>
      <w:r>
        <w:t>「那…你小心点啊…轻点儿，别全推进入啊！」豫芳姐紧咬红唇，闭着双眼说道，并享受着我坚挺的小鸟鸟在</w:t>
      </w:r>
    </w:p>
    <w:p>
      <w:r>
        <w:t>她阴户口进进出出。</w:t>
      </w:r>
    </w:p>
    <w:p>
      <w:r>
        <w:t>我越摇越起劲、越推越猛、越来越进入！激烈的抽插结果令豫芳姐姐雪白的身体染成一片粉红色，我们两个人</w:t>
      </w:r>
    </w:p>
    <w:p>
      <w:r>
        <w:t>的汗水混合在一起。她已经陶醉并沉溺在这淫海里，完全没注意到我的肉棒已经插入进了尽头，并还在她阴道里边</w:t>
      </w:r>
    </w:p>
    <w:p>
      <w:r>
        <w:t>钻动扭转着。</w:t>
      </w:r>
    </w:p>
    <w:p>
      <w:r>
        <w:t>豫芳姐疯狂的猛摇晃着身躯，由其是她那蛇一般的细腰，更加的扭个不停，嘴里大声哀喊叫着。</w:t>
      </w:r>
    </w:p>
    <w:p>
      <w:r>
        <w:t>「啊…啊啊…用力啊…插…插…快…啊啊啊…啊啊……推啊…推！」</w:t>
      </w:r>
    </w:p>
    <w:p>
      <w:r>
        <w:t>我也开始发狂起来，极力的抽送着，小鸟鸟越胀越大，开始看来像一只大秃荧了！我的龟头首次的挤出了包皮</w:t>
      </w:r>
    </w:p>
    <w:p>
      <w:r>
        <w:t>的包裹，红热的大肉团感到极度的兴奋，把原本破皮的痛楚感都给淹盖了。此时，快感夹杂着痛感，顿时令我变化</w:t>
      </w:r>
    </w:p>
    <w:p>
      <w:r>
        <w:t>为一只受了伤的狂兽，拼着命的戳弄我的猎物！</w:t>
      </w:r>
    </w:p>
    <w:p>
      <w:r>
        <w:t>豫芳姐哀叫得更惨更癫了，似乎连族宗十八代都呼唤出来。</w:t>
      </w:r>
    </w:p>
    <w:p>
      <w:r>
        <w:t>我突然感觉到硬硬的肉棒膨胀得有点过份，非常的不舒服，但又觉得极度的刺激，且已经开始流出了一些的润</w:t>
      </w:r>
    </w:p>
    <w:p>
      <w:r>
        <w:t>滑液。啊着该不是在此刻要尿尿吧着</w:t>
      </w:r>
    </w:p>
    <w:p>
      <w:r>
        <w:t>「啊…啊啊…不行了！要尿尿了…啊啊…」我真的要尿了，得赶紧拔出来，不然尿在豫芳姐姐的洞洞里就惨了！</w:t>
      </w:r>
    </w:p>
    <w:p>
      <w:r>
        <w:t>就在我拔出的同时，一股雪白浓液就像火山溶浆般地喷洒到豫芳姐姐的身上。</w:t>
      </w:r>
    </w:p>
    <w:p>
      <w:r>
        <w:t>不好！我急促着呼吸凝视豫芳姐，心里平静不下来。我知道豫芳姐姐一定会怪我小便在她身上而臭骂我一顿的！</w:t>
      </w:r>
    </w:p>
    <w:p>
      <w:r>
        <w:t>豫芳姐一直浸在性交的快乐余韵中，现在才恍然的清醒起来，她看着洒射在自己肚脐上的精液，这才回神过来，</w:t>
      </w:r>
    </w:p>
    <w:p>
      <w:r>
        <w:t>恢复原来的理智。</w:t>
      </w:r>
    </w:p>
    <w:p>
      <w:r>
        <w:t>「啊！谢谢你，阿庆！我真的非常感激你没把精液喷射在我阴道里，不然後果就不堪设想了！我都爽得坏了头</w:t>
      </w:r>
    </w:p>
    <w:p>
      <w:r>
        <w:t>壳…完全没注意到…」</w:t>
      </w:r>
    </w:p>
    <w:p>
      <w:r>
        <w:t>我听了满头露水，反向豫芳姐姐道歉着：「不！不…是我不好！想要尿尿了也还不早点上厕所，害得你的身体</w:t>
      </w:r>
    </w:p>
    <w:p>
      <w:r>
        <w:t>都弄脏了！」</w:t>
      </w:r>
    </w:p>
    <w:p>
      <w:r>
        <w:t>「哎！其实是我没想到你这样的年龄也会射精…喂！阿庆，咱俩也别道歉了。你看…你的下体也都是黏涕涕，</w:t>
      </w:r>
    </w:p>
    <w:p>
      <w:r>
        <w:t>刚才姐姐也尿尿了！刚才我们是一起泄出来的…看……」</w:t>
      </w:r>
    </w:p>
    <w:p>
      <w:r>
        <w:t>我的手抚摸着下体及肚子一带，的确是湿了一大片，下身都黏黏的！哈！原来豫芳姐姐也……嘻嘻…连大人也</w:t>
      </w:r>
    </w:p>
    <w:p>
      <w:r>
        <w:t>会这样乱尿尿啊！</w:t>
      </w:r>
    </w:p>
    <w:p>
      <w:r>
        <w:t>豫芳姐这时移过来，握起我那开始萎缩的肉棒，含入嘴中。姐姐温暖的舌头和我肉棒上的粘膜紧紧纠缠着，那</w:t>
      </w:r>
    </w:p>
    <w:p>
      <w:r>
        <w:t>种骚痒感非常非常的舒服。</w:t>
      </w:r>
    </w:p>
    <w:p>
      <w:r>
        <w:t>「嗯！好了…都帮你舔乾净了！阿庆，你知道吗着如果你再大上几岁的话，你肯定不会拔出来而喷泄在我体内</w:t>
      </w:r>
    </w:p>
    <w:p>
      <w:r>
        <w:t>的！那时就完了！这次完全没有安全准备，也真算幸运啊…」</w:t>
      </w:r>
    </w:p>
    <w:p>
      <w:r>
        <w:t>豫芳姐说了又说。</w:t>
      </w:r>
    </w:p>
    <w:p>
      <w:r>
        <w:t>我傻傻地没说什麽，也不懂得该说些什麽。眼睛只老往她那充满精液和蜜汁的肉洞里瞧。哗，黏膜滋润着她的</w:t>
      </w:r>
    </w:p>
    <w:p>
      <w:r>
        <w:t>阴唇，使它一片闪亮，更加的迷魂好看，好像还会在不时的蠕动，似乎在像我打着招呼。</w:t>
      </w:r>
    </w:p>
    <w:p>
      <w:r>
        <w:t>「啊…姐姐，你这样真美，真的好美啊！」我不禁地说道，并快速地用两根手指在她润湿的阴唇上沾了些黏膜，</w:t>
      </w:r>
    </w:p>
    <w:p>
      <w:r>
        <w:t>放到鼻子前，然後深深地吸嗅着。</w:t>
      </w:r>
    </w:p>
    <w:p>
      <w:r>
        <w:t>豫芳姐露出羞耻的表情，一脸的难堪。她突然伸出脚推踢在我头上说着：「你这小淫虫，将来不知会毁掉多少</w:t>
      </w:r>
    </w:p>
    <w:p>
      <w:r>
        <w:t>的女孩啊！坏死了…」</w:t>
      </w:r>
    </w:p>
    <w:p>
      <w:r>
        <w:t>豫芳姐深深叹一口气，想把热烈慾火给压制下来。我这时跳下床把卫生纸盒拿了过来，出其不意地然後把豫芳</w:t>
      </w:r>
    </w:p>
    <w:p>
      <w:r>
        <w:t>姐合在一起的大腿向左右拉开。豫芳姐慌张的像一个处女，被看到性交後的性器，对她来说是很难为情的事，尤其</w:t>
      </w:r>
    </w:p>
    <w:p>
      <w:r>
        <w:t>对方是像自己弟弟的男童。</w:t>
      </w:r>
    </w:p>
    <w:p>
      <w:r>
        <w:t>「阿庆，不用了！我自己会擦…」豫芳姐连忙说着。</w:t>
      </w:r>
    </w:p>
    <w:p>
      <w:r>
        <w:t>「没有关系，交给我吧。刚才你也帮我把鸟鸟和鸟蛋都给舔得乾乾净净，现在我就为你清理吧！不过…我不要</w:t>
      </w:r>
    </w:p>
    <w:p>
      <w:r>
        <w:t>用嘴，好脏啊！」我瞪大眼睛向里面张望。嗯！好棒啊！那团皱皱的内阴唇，初看有点吓人，再看下去，还真是觉</w:t>
      </w:r>
    </w:p>
    <w:p>
      <w:r>
        <w:t>得非常淫靡的景色呢！</w:t>
      </w:r>
    </w:p>
    <w:p>
      <w:r>
        <w:t>裂开的阴唇受到我以卫生纸的猛擦，形成鲜红的颜色。阴道里面的肉襞沾满着粘粘的爱液，中间有一个圆洞，</w:t>
      </w:r>
    </w:p>
    <w:p>
      <w:r>
        <w:t>那是我肉棒刚才进进出出经过的地方。啊！我的鸡鸡就是插在姐姐的这里…</w:t>
      </w:r>
    </w:p>
    <w:p>
      <w:r>
        <w:t>我的心里感到一阵激动，就在这样的陶醉中用卫生纸擦拭清理着。本来已经敏感的粘膜，用卫生纸擦，豫芳姐</w:t>
      </w:r>
    </w:p>
    <w:p>
      <w:r>
        <w:t>姐忍不住再次颤了一颤。只见她仰起头来，嘴中又开始了『啊…啊…』呻吟声。</w:t>
      </w:r>
    </w:p>
    <w:p>
      <w:r>
        <w:t>我似乎想用光这整盒的卫生纸，我一面擦着、一面仔细的凝视着豫芳姐阴部的整个构造。我现在正在享受着有</w:t>
      </w:r>
    </w:p>
    <w:p>
      <w:r>
        <w:t>生以来第一课的人体生理学的充实感，真是非常地愉快。虽然刚才觉得有点儿脏，现在却也忍不住了。还没清理完</w:t>
      </w:r>
    </w:p>
    <w:p>
      <w:r>
        <w:t>毕，就将嘴贴了上去！</w:t>
      </w:r>
    </w:p>
    <w:p>
      <w:r>
        <w:t>我的舌头开始在里头打转，我的手轻巧地剥拉开豫芳姐的阴唇，不停的猛力吸啜着那里头湿润嫩滑的粉红色肉</w:t>
      </w:r>
    </w:p>
    <w:p>
      <w:r>
        <w:t>壁。豫芳姐姐的喊叫声又响得更哀鸣了…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