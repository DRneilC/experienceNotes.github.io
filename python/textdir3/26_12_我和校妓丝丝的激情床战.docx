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我和校妓丝丝的激情床战</w:t>
      </w:r>
    </w:p>
    <w:p>
      <w:r>
        <w:t>走在大学的校园，满目白花花的大腿，紧绷的牛仔短裤，黑丝高跟鞋，如今的大学女生个个花枝招展，风韵无</w:t>
      </w:r>
    </w:p>
    <w:p>
      <w:r>
        <w:t>限。每天熄灯前，宿舍楼下，豪车一辆一辆，载着美人儿飞驰而过，急迫的心情不是汽车的发动机的速度能达到的。</w:t>
      </w:r>
    </w:p>
    <w:p>
      <w:r>
        <w:t>要说哪个学院的美女最多，外国语学院和传媒学院当仁不让。这两个学院的女生穿的裙子最短，鞋跟最高，从</w:t>
      </w:r>
    </w:p>
    <w:p>
      <w:r>
        <w:t>身边走过香味最浓，当然追逐她们的豪车也最多。</w:t>
      </w:r>
    </w:p>
    <w:p>
      <w:r>
        <w:t>大学生有这样一个规律，大一的女生比较羞涩，并且对周围环境不了解，相对比较保守，除了性欲特别旺盛的，</w:t>
      </w:r>
    </w:p>
    <w:p>
      <w:r>
        <w:t>我一哥们曾经就双飞过两个大一女生，这是特例。到了大二，大多漂亮的女生都有了男朋友，周末出去开个房是必</w:t>
      </w:r>
    </w:p>
    <w:p>
      <w:r>
        <w:t>修课。大三，完全吃透了男人的心理的女生，身材相貌比较好的，大多都有包养的，而且价格不菲，服务周到。大</w:t>
      </w:r>
    </w:p>
    <w:p>
      <w:r>
        <w:t>四的就更不用说了，拉着你就去开房，给不给钱不重要，要的是高潮。</w:t>
      </w:r>
    </w:p>
    <w:p>
      <w:r>
        <w:t>丝丝是传媒学院导播专业大三的学生，是很多男生梦寐以求的做爱对象。每次在路上遇到她，不是短裤就是短</w:t>
      </w:r>
    </w:p>
    <w:p>
      <w:r>
        <w:t>裙，腰肢轻扭，丰满的臀部仿佛在挑逗你，坚挺的双峰撑的衣服好紧，在大学女生中算是胸大的，修长的玉腿，匀</w:t>
      </w:r>
    </w:p>
    <w:p>
      <w:r>
        <w:t>称的身线，是每个男人的噩梦。眼神能勾走你的魂魄，脸蛋儿俊秀，双唇红润，想到这样的一个美人含着自己的龟</w:t>
      </w:r>
    </w:p>
    <w:p>
      <w:r>
        <w:t>头，尽情的吸吮，一阵阵酥麻传遍全身。相传她是青岛一个房地产公司经理的二奶，上过她的男人无数，每周二四</w:t>
      </w:r>
    </w:p>
    <w:p>
      <w:r>
        <w:t>六接客，无数男人拜倒在她的裙下。</w:t>
      </w:r>
    </w:p>
    <w:p>
      <w:r>
        <w:t>我曾和她交往过几个月，说不上男女朋友，炮友倒是差不多。外出接客大多是中年人，每周跟我来一两次，算</w:t>
      </w:r>
    </w:p>
    <w:p>
      <w:r>
        <w:t>是换换口味。</w:t>
      </w:r>
    </w:p>
    <w:p>
      <w:r>
        <w:t>这天下午打完篮球，去澡堂洗澡，洗着洗着阴茎不自觉的挺了起来，好在澡堂雾气氤氲的，别人看不清。赶紧</w:t>
      </w:r>
    </w:p>
    <w:p>
      <w:r>
        <w:t>擦干了身子，穿上衣服，运动过后性欲旺盛，果然不错。回到宿舍，抄起电话：</w:t>
      </w:r>
    </w:p>
    <w:p>
      <w:r>
        <w:t>「喂，丝丝吗，晚上有空吗，出来一下。」</w:t>
      </w:r>
    </w:p>
    <w:p>
      <w:r>
        <w:t>「啊，好吧，是不是想我了？」</w:t>
      </w:r>
    </w:p>
    <w:p>
      <w:r>
        <w:t>「真了解我，七点，不见不散。记得穿少点。」</w:t>
      </w:r>
    </w:p>
    <w:p>
      <w:r>
        <w:t>听着丝丝娇媚的声音，狠狠地掳了两把阴茎，爽歪歪啊。</w:t>
      </w:r>
    </w:p>
    <w:p>
      <w:r>
        <w:t>匆忙吃过晚饭，拿上「工具」，到丝丝楼下等她。一会儿，丝丝下来了，阴茎立马顶了起来，好骚啊，小短裙</w:t>
      </w:r>
    </w:p>
    <w:p>
      <w:r>
        <w:t>刚遮住屁股，一头长发披在性感的肩膀上，低低的白色上衣，乳房都要蹦出来了。真是受不了了，揽着她的小蛮腰，</w:t>
      </w:r>
    </w:p>
    <w:p>
      <w:r>
        <w:t>几次想伸进她裙子里肆虐一下，都被她坏坏的打掉。</w:t>
      </w:r>
    </w:p>
    <w:p>
      <w:r>
        <w:t>终于，到了宾馆，开房拿卡。</w:t>
      </w:r>
    </w:p>
    <w:p>
      <w:r>
        <w:t>刚关上门，我一把抱起丝丝，把她扔到床上，狂风骤雨般一顿狂吻，惹的丝丝娇喘连连。</w:t>
      </w:r>
    </w:p>
    <w:p>
      <w:r>
        <w:t>「啊，轻点啊，弄疼我了，啊—好坏！」</w:t>
      </w:r>
    </w:p>
    <w:p>
      <w:r>
        <w:t>一番肆虐，我起身坐在床边。丝丝会意，蹲在我的两腿间，熟练地解开我的牛仔裤，只见阴茎撑起了一把小伞，</w:t>
      </w:r>
    </w:p>
    <w:p>
      <w:r>
        <w:t>顶上已经湿了一小片。丝丝坏坏的冲我笑笑，低下头，用舌尖轻触小伞的顶部，直弄的阴茎一挺一挺的。她脱下我</w:t>
      </w:r>
    </w:p>
    <w:p>
      <w:r>
        <w:t>的内裤，阴茎跳了出来。丝丝勾魂的眼神望着我，食指伸进嘴里轻轻地吸吮，接着，用沾满唾液的手指从我的后庭</w:t>
      </w:r>
    </w:p>
    <w:p>
      <w:r>
        <w:t>开始，轻轻地滑动，直到阴茎的马眼。来回几次，阴茎上面青筋暴起，不住的点头。丝丝的玉手用力握住阴茎下部，</w:t>
      </w:r>
    </w:p>
    <w:p>
      <w:r>
        <w:t>我感觉阴茎快要爆炸了，忍不住发出「哦—哦—」的呻吟声。就在快到忍耐极限的时候，丝丝松开玉手，用舌尖轻</w:t>
      </w:r>
    </w:p>
    <w:p>
      <w:r>
        <w:t>舔马眼处流出的一滴液体。</w:t>
      </w:r>
    </w:p>
    <w:p>
      <w:r>
        <w:t>「你看，它都流水了」</w:t>
      </w:r>
    </w:p>
    <w:p>
      <w:r>
        <w:t>「你这么弄，不流水才怪呢，快含着它。」</w:t>
      </w:r>
    </w:p>
    <w:p>
      <w:r>
        <w:t>说着，丝丝张开性感的红唇，完完整整的将我硕大的龟头整个含入口中。顿时一阵酥麻传遍全身，脑后一阵触</w:t>
      </w:r>
    </w:p>
    <w:p>
      <w:r>
        <w:t>电的感觉。接着，伴随着阴茎的进出，滑滑的舌头舔弄着龟头顶部和下面的沟沟，一阵阵快感简直要爽翻我了。粗</w:t>
      </w:r>
    </w:p>
    <w:p>
      <w:r>
        <w:t>大的阴茎被丝丝的小手握住，硕大的龟头与她的舌头尽情的缠绵，不时的用舌尖探索龟头的马眼和下面的深渊，分</w:t>
      </w:r>
    </w:p>
    <w:p>
      <w:r>
        <w:t>泌的液体和她口中的津液混在一起，从丝丝的嘴角流出，她不时发出滋滋的声响，时而如小姑娘舔棒棒糖，时而又</w:t>
      </w:r>
    </w:p>
    <w:p>
      <w:r>
        <w:t>进行活塞运动，阴茎被她完全的征服，快感如一道道电流刺激我的神经和大脑。</w:t>
      </w:r>
    </w:p>
    <w:p>
      <w:r>
        <w:t>「啊—啊—好爽啊—哦—」</w:t>
      </w:r>
    </w:p>
    <w:p>
      <w:r>
        <w:t>听着我的呻吟，丝丝舔的更起劲了，一双玉手也伴随着小嘴上下的套弄。她抓住阴茎的上部，低下头去，舌头</w:t>
      </w:r>
    </w:p>
    <w:p>
      <w:r>
        <w:t>缓缓滑到我的两个蛋蛋上，她吸住其中一个，我能清晰地感觉到睾丸在她口中的温暖和酥麻。看着性感的丝丝在我</w:t>
      </w:r>
    </w:p>
    <w:p>
      <w:r>
        <w:t>的胯下为我口交，一种征服感油然而生。过了十几分钟，口水混合着润滑液滴了一地。我把手伸进丝丝的胸衣里，</w:t>
      </w:r>
    </w:p>
    <w:p>
      <w:r>
        <w:t>丰满的胸部摸上去软软的、暖暖的，好舒服。乳头已经硬了，倔强的翘着。</w:t>
      </w:r>
    </w:p>
    <w:p>
      <w:r>
        <w:t>我扶起丝丝，把她放倒在床上，压在她身上，软软的。我吻着她的红唇，舌头缠绵在一起，双手在她身上游离。</w:t>
      </w:r>
    </w:p>
    <w:p>
      <w:r>
        <w:t>丝丝被我压着，手还握着我粗大的阴茎，她也隐约动了情，够魂的眼神盯着我。</w:t>
      </w:r>
    </w:p>
    <w:p>
      <w:r>
        <w:t>「我—我要」</w:t>
      </w:r>
    </w:p>
    <w:p>
      <w:r>
        <w:t>「别急嘛，我们慢慢来」</w:t>
      </w:r>
    </w:p>
    <w:p>
      <w:r>
        <w:t>说着，我解开她的上衣，白色的胸罩薄薄的，正合适包裹住她丰满的双峰。</w:t>
      </w:r>
    </w:p>
    <w:p>
      <w:r>
        <w:t>我隔着胸罩轻轻地揉捏，感觉到丝丝的粗重的呼吸吹到我脸上。</w:t>
      </w:r>
    </w:p>
    <w:p>
      <w:r>
        <w:t>拉下她的胸衣，双乳像两个白白的馒头一样，挺在那里。一般的女生一躺下，乳房基本看不出来了。丝丝不一</w:t>
      </w:r>
    </w:p>
    <w:p>
      <w:r>
        <w:t>样，双峰矗立在那里，小樱桃骄傲的站在顶端。</w:t>
      </w:r>
    </w:p>
    <w:p>
      <w:r>
        <w:t>我小心的用手按在乳房上，感受她的温暖和柔软，好舒服啊。我忍不住，用嘴含住小樱桃，舌头挑逗着它，拨</w:t>
      </w:r>
    </w:p>
    <w:p>
      <w:r>
        <w:t>弄着它。舌尖在她的乳房上划着圈，最后又汇聚到乳头这一点。白皙的乳房上留下我的口水，我用双手同时握住她</w:t>
      </w:r>
    </w:p>
    <w:p>
      <w:r>
        <w:t>的双乳，微微的用力，仿佛握住一把沙子，轻轻地上提，手指稍稍用力，按摩她的乳房，最后两指提住小樱桃，轻</w:t>
      </w:r>
    </w:p>
    <w:p>
      <w:r>
        <w:t>轻用力，轻轻扭转，最后快速的松开。丝丝被我挑逗的面色微红，腰肢轻扭，仿佛在逃避，又欲罢还休。几分钟后，</w:t>
      </w:r>
    </w:p>
    <w:p>
      <w:r>
        <w:t>我蹲在床边，抚摸着她白皙修长的双腿，从性感的脚到丰满的大腿，一寸寸肌肤都被我抚摩。渐渐地逼近她的神秘</w:t>
      </w:r>
    </w:p>
    <w:p>
      <w:r>
        <w:t>地带，我用手轻轻地抚摩大腿内侧，向上，向上，就快到的时候，又戛然而止，如此反复，丝丝显然已经情欲大发。</w:t>
      </w:r>
    </w:p>
    <w:p>
      <w:r>
        <w:t>我把丝丝翻转过来，让她趴在床上，短裙再也遮不住她翘起的臀部，我顺着大腿一直向上，一直嗅，一直亲，直到</w:t>
      </w:r>
    </w:p>
    <w:p>
      <w:r>
        <w:t>她的屁股。我轻轻地掀开她的裙子，我不由吃了一惊。原来她今天穿着一条黑色的丁字裤，甚至应该说是一「根」</w:t>
      </w:r>
    </w:p>
    <w:p>
      <w:r>
        <w:t>丁字裤，因为它太细了，太小了，甚至都不能盖住她的臀沟。我俯下身去，闻着她下身的体香，看着她丰硕的屁股，</w:t>
      </w:r>
    </w:p>
    <w:p>
      <w:r>
        <w:t>我把脸贴上去，感受她的细腻和润滑，我用手抓，用手捏，健翘的臀部，多一份则腻，少一份则瘦，不多不少，完</w:t>
      </w:r>
    </w:p>
    <w:p>
      <w:r>
        <w:t>美无缺的小屁股。我爱不释手的抚摩着，亲着，把脸埋在她的臀沟里，疯狂的亲吻，疯狂的嗅着。丝丝被我玩弄的</w:t>
      </w:r>
    </w:p>
    <w:p>
      <w:r>
        <w:t>有些按捺不住，抓住我的手伸向她的大腿中间。</w:t>
      </w:r>
    </w:p>
    <w:p>
      <w:r>
        <w:t>只见丁字裤的带子勒进她的阴唇之中，茂密的丛林沾了她的体液。我用脸感受她丛林的抚摩，闻着那诱人的味</w:t>
      </w:r>
    </w:p>
    <w:p>
      <w:r>
        <w:t>道，我来回抚摩她的阴毛，她越想要，我越不给。终于，她真地忍耐不住了，用手把我的头往下按，我知道她迫不</w:t>
      </w:r>
    </w:p>
    <w:p>
      <w:r>
        <w:t>及待了。我用手指勾起丁字裤，丝丝美丽的私处暴露在我眼前，阴唇如她的嘴唇一般红润，阴道口微微张开，仿佛</w:t>
      </w:r>
    </w:p>
    <w:p>
      <w:r>
        <w:t>在迎接阴茎的进入，洞口液体横流，阴蒂微微的突起。</w:t>
      </w:r>
    </w:p>
    <w:p>
      <w:r>
        <w:t>她不停的用手按我的头，那好，我就成全这个小骚货。说着，我用舌尖划过阴部的四周，轻触她的后庭。</w:t>
      </w:r>
    </w:p>
    <w:p>
      <w:r>
        <w:t>「啊—快亲我—啊——快—快」</w:t>
      </w:r>
    </w:p>
    <w:p>
      <w:r>
        <w:t>我的舌头缓缓地移到她的花丛中，轻触她的阴蒂，她触电般猛然夹紧双腿，伴随着一声尖叫。</w:t>
      </w:r>
    </w:p>
    <w:p>
      <w:r>
        <w:t>我掰开她的双腿，一口亲在她的下体，猛烈地吸吮，猛烈地侵略，丝丝如释重负般：</w:t>
      </w:r>
    </w:p>
    <w:p>
      <w:r>
        <w:t>「啊—就是这样—啊—不—要停」</w:t>
      </w:r>
    </w:p>
    <w:p>
      <w:r>
        <w:t>我吸吮着她的体液，刺激她的阴蒂和阴道口，一股股液体奔涌而出，我用舌尖顶住她的阴道口，她的阴道口随</w:t>
      </w:r>
    </w:p>
    <w:p>
      <w:r>
        <w:t>着我的侵略一张一吸，不停的顶她，却又进不去，更挑逗了她的情欲。</w:t>
      </w:r>
    </w:p>
    <w:p>
      <w:r>
        <w:t>终于，丝丝再也忍耐不住了，她把我压在下面，跨坐在我的腿上，对准我的阴茎，轻轻地坐了下去。只感觉到</w:t>
      </w:r>
    </w:p>
    <w:p>
      <w:r>
        <w:t>一阵温暖，阴茎侵入她的身体，她调整一下体味，上下活动起来，随着她的动作，她下落，我就用力向上顶，一下</w:t>
      </w:r>
    </w:p>
    <w:p>
      <w:r>
        <w:t>下都顶到她阴道深处，淫水顺着阴囊向下流淌。我抓住她的双乳，用力的揉捏。</w:t>
      </w:r>
    </w:p>
    <w:p>
      <w:r>
        <w:t>「啊—好爽—啊—啊—用力啊—啊」</w:t>
      </w:r>
    </w:p>
    <w:p>
      <w:r>
        <w:t>「小骚货，看我干死你」</w:t>
      </w:r>
    </w:p>
    <w:p>
      <w:r>
        <w:t>「我就是小骚货，快—快干—死我」</w:t>
      </w:r>
    </w:p>
    <w:p>
      <w:r>
        <w:t>我加倍用力抽插，干的她一蹦一蹦的，硕大的龟头在她的体内肆虐，长长的阴茎淹没在她的阴道中。</w:t>
      </w:r>
    </w:p>
    <w:p>
      <w:r>
        <w:t>我把她推倒在床上，抱起她的大屁股，从后面插入她的身体，粗大的阴茎进进出出，伴随着阴囊猛烈地撞击她</w:t>
      </w:r>
    </w:p>
    <w:p>
      <w:r>
        <w:t>的阴蒂，撞的她屁股的肉一震一震，同时，我也感受着她阴道的快感和屁股的柔软。只觉得她阴道里滚烫滚烫，阴</w:t>
      </w:r>
    </w:p>
    <w:p>
      <w:r>
        <w:t>茎被阴道壁吸吮的麻麻的，一股股浓浓的体液从阴茎和阴道的缝隙中渗出，顺着我的阴囊壁滴落到床单上，湿了一</w:t>
      </w:r>
    </w:p>
    <w:p>
      <w:r>
        <w:t>小片。我双手抓着丝丝纤细的腰肢，配合着抽插的动作，用力抽拉她的身体，下身用力向前，丝丝的身体就向后撞</w:t>
      </w:r>
    </w:p>
    <w:p>
      <w:r>
        <w:t>击，每次碰撞都伴随着丝丝的浪叫。</w:t>
      </w:r>
    </w:p>
    <w:p>
      <w:r>
        <w:t>「啊—哦—啊啊—使劲干我—快—哦—快—干死—我」</w:t>
      </w:r>
    </w:p>
    <w:p>
      <w:r>
        <w:t>「小骚货，看我插到你子宫去」。</w:t>
      </w:r>
    </w:p>
    <w:p>
      <w:r>
        <w:t>说着，更加用力的抽插，丝丝纤弱的身体任我摆布，双乳下垂着，来回晃动，我抓住两个肉球，大力的揉搓。</w:t>
      </w:r>
    </w:p>
    <w:p>
      <w:r>
        <w:t>「啊—用力啊—上下一起—哦—用力啊。」</w:t>
      </w:r>
    </w:p>
    <w:p>
      <w:r>
        <w:t>我抓住丝丝的长发，向后拽，她的头高高的仰起，屁股翘的高高的，迎接着我一轮又一轮的进攻，屁股已经被</w:t>
      </w:r>
    </w:p>
    <w:p>
      <w:r>
        <w:t>撞的红红的，淫水泛滥成灾。我用力掐住她的脖子，让她窒息，几秒钟后又松开，丝丝大口喘着气，浪叫着。</w:t>
      </w:r>
    </w:p>
    <w:p>
      <w:r>
        <w:t>「咳—好爽啊—啊—用力干我啊—。」</w:t>
      </w:r>
    </w:p>
    <w:p>
      <w:r>
        <w:t>只见丝丝满面潮红，脸蛋儿上香汗直流，一头卷发都被打湿了，粘在背上肩上，迷蒙的眼神，享受的表情，真</w:t>
      </w:r>
    </w:p>
    <w:p>
      <w:r>
        <w:t>是风情万种啊。</w:t>
      </w:r>
    </w:p>
    <w:p>
      <w:r>
        <w:t>下身与丝丝交合处，淫水直流，屁股上，我的阴囊上都湿湿的滑滑的。只觉得丝丝阴道壁吸吮着我硕大的龟头</w:t>
      </w:r>
    </w:p>
    <w:p>
      <w:r>
        <w:t>和阴茎，每一次抽送都直达花心，她的阴道深处仿佛有一张小嘴，顶的越深，吸的越紧，越不让我出来，每一次用</w:t>
      </w:r>
    </w:p>
    <w:p>
      <w:r>
        <w:t>力的抽动都激起丝丝阴道内的一阵颤动。</w:t>
      </w:r>
    </w:p>
    <w:p>
      <w:r>
        <w:t>从后面干了她几轮后，我抽出阴茎，稍事休息，丝丝终于能够喘口气，刚才一番大战，叫的她精疲力竭，怪不</w:t>
      </w:r>
    </w:p>
    <w:p>
      <w:r>
        <w:t>得那么多男人被她迷倒，光床上这浪荡的模样就让人受不了。</w:t>
      </w:r>
    </w:p>
    <w:p>
      <w:r>
        <w:t>我从背包里取出一枚跳蛋，粉红色的，带着长长的线，打开开关，「嗡嗡嗡嗡」地响。我趴在丝丝双腿中间，</w:t>
      </w:r>
    </w:p>
    <w:p>
      <w:r>
        <w:t>欣赏着她被我干的红红的阴部。只见阴毛上沾着粘液，一根根地附在她雪白的肌肤上，阴部稍稍隆起，两片小蚌唇</w:t>
      </w:r>
    </w:p>
    <w:p>
      <w:r>
        <w:t>微微张开，一股股的体液从阴道口缓缓流出，阴蒂羞涩的露出一点点。我用手指蘸着阴道里的液体，玩弄她的蚌唇，</w:t>
      </w:r>
    </w:p>
    <w:p>
      <w:r>
        <w:t>丝丝轻轻地扭着身体，欲罢不能。我时不时地突然碰一下她的阴蒂，丝丝立即一阵抽搐，娇喘连连，看来她已经被</w:t>
      </w:r>
    </w:p>
    <w:p>
      <w:r>
        <w:t>我干的熟透了，再稍微努力，她一定会高潮爆发。</w:t>
      </w:r>
    </w:p>
    <w:p>
      <w:r>
        <w:t>我起身骑在丝丝的倒趴在丝丝的身上，把依旧坚硬如钢的阴茎送进她的小嘴，丝丝一手握着阴茎大力的吮吸，</w:t>
      </w:r>
    </w:p>
    <w:p>
      <w:r>
        <w:t>一手揉搓着我的阴囊。我慢慢俯下身，分开丝丝的双腿，用胳膊卡住，她的阴部接近１８０度的张开，完全暴露在</w:t>
      </w:r>
    </w:p>
    <w:p>
      <w:r>
        <w:t>我面前。我打开跳蛋，调到较低的震动档，用它轻轻滑过丝丝大腿内侧，一圈一圈的旋转，慢慢来到丝丝的花蕊。</w:t>
      </w:r>
    </w:p>
    <w:p>
      <w:r>
        <w:t>我把跳蛋轻轻地放在丝丝的阴唇上，丝丝身体一阵颤动，可被我压住身体，没有挣脱。我更加肆无忌惮，用跳蛋轻</w:t>
      </w:r>
    </w:p>
    <w:p>
      <w:r>
        <w:t>触丝丝可爱的阴蒂，丝丝这下忍不住了，放开口中的阴茎，大叫。</w:t>
      </w:r>
    </w:p>
    <w:p>
      <w:r>
        <w:t>「啊—啊—受不了了——太刺激了—啊——慢点—啊—轻点—」。</w:t>
      </w:r>
    </w:p>
    <w:p>
      <w:r>
        <w:t>「爽吗？小浪货？」</w:t>
      </w:r>
    </w:p>
    <w:p>
      <w:r>
        <w:t>「爽死我了—继续—别—别停—」</w:t>
      </w:r>
    </w:p>
    <w:p>
      <w:r>
        <w:t>我用跳蛋在她阴部来回滑动，全方位的刺激她，时不时地用力顶一下阴蒂，搞得丝丝娇躯直扭，还好我长的结</w:t>
      </w:r>
    </w:p>
    <w:p>
      <w:r>
        <w:t>实，要不还真压不住。在外面运动了一番，我准备进攻她的阴道。我活动了下身体，让阴茎能更深的插入丝丝的小</w:t>
      </w:r>
    </w:p>
    <w:p>
      <w:r>
        <w:t>口。</w:t>
      </w:r>
    </w:p>
    <w:p>
      <w:r>
        <w:t>我低下头去，胡子拉碴的嘴巴附在丝丝的花丛中，硬硬的胡子摩擦着她的阴唇，又惹得她一阵浪叫。我吮吸着</w:t>
      </w:r>
    </w:p>
    <w:p>
      <w:r>
        <w:t>她阴道的体液，亲吻着美丽的花瓣，用舌尖挑逗着羞涩的阴蒂。过了一会，我把跳蛋送进了她的阴道里。</w:t>
      </w:r>
    </w:p>
    <w:p>
      <w:r>
        <w:t>「啊—好刺激—啊—哦—」</w:t>
      </w:r>
    </w:p>
    <w:p>
      <w:r>
        <w:t>跳蛋刚刚进去一点，整个阴道口被它震得直打哆嗦，丝丝的身体也按捺不住了，左右扭动。</w:t>
      </w:r>
    </w:p>
    <w:p>
      <w:r>
        <w:t>「小浪货，这就受不了了？一会还有更刺激的。」</w:t>
      </w:r>
    </w:p>
    <w:p>
      <w:r>
        <w:t>我用手指把跳蛋往里送，进入的越深，丝丝的反应就越强烈，一阵阵浪叫混合着跳蛋「嗡嗡」的声响，此起彼</w:t>
      </w:r>
    </w:p>
    <w:p>
      <w:r>
        <w:t>伏。</w:t>
      </w:r>
    </w:p>
    <w:p>
      <w:r>
        <w:t>我把阴茎从丝丝口中抽出，转过身，掰开双腿，手握着阴茎。</w:t>
      </w:r>
    </w:p>
    <w:p>
      <w:r>
        <w:t>「别—跳蛋还在里面呢—你—怎么—啊—啊—」</w:t>
      </w:r>
    </w:p>
    <w:p>
      <w:r>
        <w:t>丝丝话还没说完，粗大的阴茎已经没入她的体内，硕大的龟头推动着跳蛋向里推进，丝丝的阴道壁被跳蛋强烈</w:t>
      </w:r>
    </w:p>
    <w:p>
      <w:r>
        <w:t>的震动，阴茎和跳蛋的双重刺激让她的快感直上云霄。我调高了跳蛋的震动频率，丝丝爽的浪叫着。</w:t>
      </w:r>
    </w:p>
    <w:p>
      <w:r>
        <w:t>「啊—好—好—好爽—快插—用力插我—啊—」</w:t>
      </w:r>
    </w:p>
    <w:p>
      <w:r>
        <w:t>阴道里的震动越来越强烈，阴道壁强烈的收缩，猛烈的吸吮着阴茎，包裹着硕大的龟头，仿佛一张小嘴，一口</w:t>
      </w:r>
    </w:p>
    <w:p>
      <w:r>
        <w:t>一口的舔弄。</w:t>
      </w:r>
    </w:p>
    <w:p>
      <w:r>
        <w:t>「啊—快—快—用力啊—啊—」</w:t>
      </w:r>
    </w:p>
    <w:p>
      <w:r>
        <w:t>丝丝叫的我心猿意马，我抓住她的双乳，用力揉搓，亲吻着她的小嘴，丝丝嘴被堵住，叫不出来，只发出一阵</w:t>
      </w:r>
    </w:p>
    <w:p>
      <w:r>
        <w:t>阵「呜呜」声。丝丝紧紧抱着我，随着阴道收缩越来越强烈，丝丝也越抱越紧。她满面潮红，香汗淋漓，小嘴微张，</w:t>
      </w:r>
    </w:p>
    <w:p>
      <w:r>
        <w:t>一声声浪叫此起彼伏。</w:t>
      </w:r>
    </w:p>
    <w:p>
      <w:r>
        <w:t>我知道她快高潮了，我更加卖力的抽插，跳蛋被阴茎顶到了子宫口，剧烈的抖动、猛烈的刺激不是一般女人能</w:t>
      </w:r>
    </w:p>
    <w:p>
      <w:r>
        <w:t>承受的了的，即使丝丝这样久经沙场的女人。</w:t>
      </w:r>
    </w:p>
    <w:p>
      <w:r>
        <w:t>终于，一波波的快感刺激我的大脑，龟头已经涨的要爆炸了。</w:t>
      </w:r>
    </w:p>
    <w:p>
      <w:r>
        <w:t>「丝丝，哥哥要射了，坚持住哦，跟我一起高潮。」</w:t>
      </w:r>
    </w:p>
    <w:p>
      <w:r>
        <w:t>「快—干—干死我—射进来—啊—」</w:t>
      </w:r>
    </w:p>
    <w:p>
      <w:r>
        <w:t>丝丝紧紧搂住我的脖子，嘴巴大张着，喘息声一波高过一波。</w:t>
      </w:r>
    </w:p>
    <w:p>
      <w:r>
        <w:t>我把跳蛋调到最高档，我都能感受到它震动的猛烈。我抱住丝丝的屁股，狠狠的抓着她屁股软软的肉，让阴茎</w:t>
      </w:r>
    </w:p>
    <w:p>
      <w:r>
        <w:t>更快速的抽动。</w:t>
      </w:r>
    </w:p>
    <w:p>
      <w:r>
        <w:t>「啪—啪—啪—啪—」</w:t>
      </w:r>
    </w:p>
    <w:p>
      <w:r>
        <w:t>丝丝被我干的欲仙欲死，床晃得吱呀作响。我用尽吃奶的力气顶了进去。</w:t>
      </w:r>
    </w:p>
    <w:p>
      <w:r>
        <w:t>「啊—咝—啊—啊—射死你这个小浪货—啊—」</w:t>
      </w:r>
    </w:p>
    <w:p>
      <w:r>
        <w:t>憋了许久的浓精终于喷涌而出，灌满了丝丝的下体。</w:t>
      </w:r>
    </w:p>
    <w:p>
      <w:r>
        <w:t>「啊—哦—高潮—来了—啊—啊—别停—啊—啊—」</w:t>
      </w:r>
    </w:p>
    <w:p>
      <w:r>
        <w:t>丝丝身体仿佛抽筋一般剧烈的抽搐，意识好像也模糊了，我用最后的力气又猛烈的抽动了几下，随着我的动作，</w:t>
      </w:r>
    </w:p>
    <w:p>
      <w:r>
        <w:t>丝丝居然潮吹了。以前从来不知道丝丝还会潮吹，一股清泉射到我肚子上，一下又一下—</w:t>
      </w:r>
    </w:p>
    <w:p>
      <w:r>
        <w:t>我抽出疲软的阴茎，一股精液混合着丝丝的白浆喷涌而出，流到床上，此时丝丝已经不省人事，昏睡过去。</w:t>
      </w:r>
    </w:p>
    <w:p>
      <w:r>
        <w:t>看着床上一片狼藉，和丝丝狂风暴雨过后的柔弱躯体，我感到好满足。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