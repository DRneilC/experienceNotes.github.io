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我的好同学会上又重逢</w:t>
      </w:r>
    </w:p>
    <w:p>
      <w:r>
        <w:t>今年过年我回老家了，按例我作为高中班长是要组织同学会的。于是乎我联系了一沾火就着性子的</w:t>
      </w:r>
    </w:p>
    <w:p>
      <w:r>
        <w:t>几个同学，到处寻访，终于通过几天的努力找到一小半的同学，约定年初三喝酒聚聚。</w:t>
      </w:r>
    </w:p>
    <w:p>
      <w:r>
        <w:t>初三下午，我早早就到了预定的酒店，组织者么，总是要忙一点的。酒水香烟什么的都是我买好带</w:t>
      </w:r>
    </w:p>
    <w:p>
      <w:r>
        <w:t>过去的，虽然天冷但还是累出一身臭汗。一切搞定了我就坐在包间门口处玩手机，突然一声弱弱的女声</w:t>
      </w:r>
    </w:p>
    <w:p>
      <w:r>
        <w:t>想起：「是Z （俺名字的代号了，让老婆知道了不得了，还是低调点）么？」我一抬头，哇靠，这不是</w:t>
      </w:r>
    </w:p>
    <w:p>
      <w:r>
        <w:t>我高中里最暧昧的那女生（同上，代号J 了）么。柔柔怜怜还是一副水做成的样子，我心里顿时一麻。</w:t>
      </w:r>
    </w:p>
    <w:p>
      <w:r>
        <w:t>J 是转校生，高二来的我们班，分在最后一排。老师在她来的第一天就交代我们认识了，告诉我作</w:t>
      </w:r>
    </w:p>
    <w:p>
      <w:r>
        <w:t>为班长要照顾好新同学。J 个子不高，声音低软，柔柔怯怯，皮肤白皙，及肩的披发垂下来让人很怜惜，</w:t>
      </w:r>
    </w:p>
    <w:p>
      <w:r>
        <w:t>我对她第一印象非常好。所以那天起下课中我总是过去她座位上指导下她的学习（俺当时年级学习第一，</w:t>
      </w:r>
    </w:p>
    <w:p>
      <w:r>
        <w:t>她转校生，有点跟不上进度），一来二去的，就熟络起来。当时我家距离学校骑车大概要30分钟，由于</w:t>
      </w:r>
    </w:p>
    <w:p>
      <w:r>
        <w:t>父母做生意长期不在家，我就住校了。但是当我得知J 住我家附近时，我便天天骑车回家自己做晚饭吃</w:t>
      </w:r>
    </w:p>
    <w:p>
      <w:r>
        <w:t>了，无它，护花么。就这么一来二去的，不到一个月，我们就熟络起来，每天一起上下学，课间一起玩。</w:t>
      </w:r>
    </w:p>
    <w:p>
      <w:r>
        <w:t>本想这就是早恋吧，接过不到2 个月她又转走了，从此杳无音信，只是留给了一封家庭情况不得不走的</w:t>
      </w:r>
    </w:p>
    <w:p>
      <w:r>
        <w:t>道歉信云云。</w:t>
      </w:r>
    </w:p>
    <w:p>
      <w:r>
        <w:t>没想到这么多年过去了，居然还是在老家碰到她，心里有些小激动。我有些语无伦次：「没想你还</w:t>
      </w:r>
    </w:p>
    <w:p>
      <w:r>
        <w:t>在，怎么找到我们的，我可找不到你」。J 腼腆一笑：「前天逛街刚好遇到个当年的女同学，说起同学</w:t>
      </w:r>
    </w:p>
    <w:p>
      <w:r>
        <w:t>会来，我就想来看看了」。我乐了：「这么巧，我这么多年都没找到你，还以为你忘了我呐」。J 低头</w:t>
      </w:r>
    </w:p>
    <w:p>
      <w:r>
        <w:t>不语，我们随后就一直聊当年、聊生活，直到所有人到齐。</w:t>
      </w:r>
    </w:p>
    <w:p>
      <w:r>
        <w:t>同学会很顺利，吃吃喝喝，大家都知道当年这段事，就强烈要求我们坐一起，并碰了不少酒。后来</w:t>
      </w:r>
    </w:p>
    <w:p>
      <w:r>
        <w:t>我又说包了家酒吧，大家去玩玩呗，所有人居然都去了。酒吧里我们谈笑风生，畅谈往事将来。但我一</w:t>
      </w:r>
    </w:p>
    <w:p>
      <w:r>
        <w:t>直让J 坐我身边，由于高兴，我是对酒来者不拒，直到后来我酒越喝越多，J 不乐意让我多喝了，就把</w:t>
      </w:r>
    </w:p>
    <w:p>
      <w:r>
        <w:t>我杯子抢下，说要去透透气。于是所有人起哄，说要我带着美人走吧，我头脑一热，抓起J 的手就跑出</w:t>
      </w:r>
    </w:p>
    <w:p>
      <w:r>
        <w:t>酒吧，在门口按住J 就亲了上去。本来以为J 会推开我的，谁知她竟然激烈地回应着。大概热吻了5 分</w:t>
      </w:r>
    </w:p>
    <w:p>
      <w:r>
        <w:t>钟地样子，J 说：「我想你才来的，别喝了，我不想见你丢人地样子」。我很得意，抱着J 说「哥从来</w:t>
      </w:r>
    </w:p>
    <w:p>
      <w:r>
        <w:t>喝不倒，不怕」。然后就又亲上去了，她这次推开我了，说是酒气重。我知道下面肯定能有戏，也不多</w:t>
      </w:r>
    </w:p>
    <w:p>
      <w:r>
        <w:t>说，就拉着J 回去酒吧，继续活动，直到午夜散伙我都没有丢开J 的手，她也没有要挣脱的样子。</w:t>
      </w:r>
    </w:p>
    <w:p>
      <w:r>
        <w:t>酒吧门口我先将所有人都安排好回去的路线与方式，然后说要和J 单独走走，拒绝了死党的车。牵</w:t>
      </w:r>
    </w:p>
    <w:p>
      <w:r>
        <w:t>着J ，我大概走了10分钟的样子，也不知道说什么才好。总觉得有些过了，因为我们都是有家室的人了，</w:t>
      </w:r>
    </w:p>
    <w:p>
      <w:r>
        <w:t>但是又不想放弃这次机会。一阵风吹来，我猛一哆嗦，感觉到有些冷，就说：「我找个地方坐坐去吧」，</w:t>
      </w:r>
    </w:p>
    <w:p>
      <w:r>
        <w:t>J 点点头：「你安排吧」。于是我拦了辆车，去了我每次回来和同学玩经常吃饭的酒店，开了个房间。</w:t>
      </w:r>
    </w:p>
    <w:p>
      <w:r>
        <w:t>J 整个过程也不说话，也不挣脱，就这么一直沉寂地被我拉着直到房间。到了房间我再也忍不住，把J</w:t>
      </w:r>
    </w:p>
    <w:p>
      <w:r>
        <w:t>拖到床上就亲，边亲边说：「当年你怎么这么心狠，无声无息地走了，只留下封短信。要知道我后来可</w:t>
      </w:r>
    </w:p>
    <w:p>
      <w:r>
        <w:t>是在你家附近到处打听都没找到你家，只好放弃了。今天我要你补偿我！」J 也热烈地反应着，直到我</w:t>
      </w:r>
    </w:p>
    <w:p>
      <w:r>
        <w:t>手伸进她衣服里，她按住我的手说：「洗洗吧，你现在臭臭的」。我低头嗅嗅，直到今天先忙出一身臭</w:t>
      </w:r>
    </w:p>
    <w:p>
      <w:r>
        <w:t>汗，又喝了很多酒，肯定不好闻，就压住J 说：「一起洗，怕你又跑了」。J 点点头，开始为我解衣扣，</w:t>
      </w:r>
    </w:p>
    <w:p>
      <w:r>
        <w:t>过程中她一直很平静，直到我们到淋浴间里站定。</w:t>
      </w:r>
    </w:p>
    <w:p>
      <w:r>
        <w:t>热水一冲，我有些昏沉，咬咬舌头，极力清醒过来，这时我才认真打量起J 的身材。面容娇好，秀</w:t>
      </w:r>
    </w:p>
    <w:p>
      <w:r>
        <w:t>发及肩，虽然很瘦小，但是身上居然凸凹有致，一丝赘肉都没有。特别是J 的乳头很好看，还像少女一</w:t>
      </w:r>
    </w:p>
    <w:p>
      <w:r>
        <w:t>般粉嫩，几乎没有乳晕，我低头一口含住，用舌头细细品尝。J 抱住我的头：「这么多年我一直忘不了</w:t>
      </w:r>
    </w:p>
    <w:p>
      <w:r>
        <w:t>你，感觉总是欠你什么。前天知道了你的消息，就怎么也睡不着，就想来看看你抱抱你，现在我终于抱</w:t>
      </w:r>
    </w:p>
    <w:p>
      <w:r>
        <w:t>住了，现在我是你的，别闲弃我」。我点点头，开始在热水冲淋下由乳房开始往下吻去，直到腹下一片</w:t>
      </w:r>
    </w:p>
    <w:p>
      <w:r>
        <w:t>浅浅的细毛，我分开J 的腿，看到J 这些年保养的很好，私处居然也是粉嫩粉嫩的。于是有点好奇，手</w:t>
      </w:r>
    </w:p>
    <w:p>
      <w:r>
        <w:t>抚了上去说：「你这里也保养的这么好呀」。J 浑身一激灵，白了我一眼，说：「心里有放不开的疙瘩，</w:t>
      </w:r>
    </w:p>
    <w:p>
      <w:r>
        <w:t>房事没有兴致，再加上和那口子经常分居，就这样了」。我凑上去闻闻，说「可惜了，如果当年你不走，</w:t>
      </w:r>
    </w:p>
    <w:p>
      <w:r>
        <w:t>现在就是我那口子了，绝对让你天天滋润」。J 说她也不想，然后让我不要动，要给我擦洗身子。J 给</w:t>
      </w:r>
    </w:p>
    <w:p>
      <w:r>
        <w:t>我洗的很仔细，上下每一处她都给我洗到了，洗到小DD的时候她很轻柔的在那一火热的坚挺上面套了两</w:t>
      </w:r>
    </w:p>
    <w:p>
      <w:r>
        <w:t>套。然后我们擦干就到了床上，把电视打开，我们开始亲热。她让我不要动，一路从脖子吻到我的脚底，</w:t>
      </w:r>
    </w:p>
    <w:p>
      <w:r>
        <w:t>然后回到中间，又开始套起我的小DD. 我按住她的手，说「妹子，你该不会就这么一招吧，要不要哥教</w:t>
      </w:r>
    </w:p>
    <w:p>
      <w:r>
        <w:t>你呀」，她点点头，说这事一年做不了几次，不怎么熟悉。我乐了，调教是哥的最爱呀。</w:t>
      </w:r>
    </w:p>
    <w:p>
      <w:r>
        <w:t>在我的指导下，J 含住我的DD很细心地吮吸着，我也在她的私处掏掏弄弄。直到忍不住，我把她放</w:t>
      </w:r>
    </w:p>
    <w:p>
      <w:r>
        <w:t>平，分开两腿，以很标准的姿势捅了进去。感觉浅浅的，紧紧的，很烫很烫，于是一咬牙，狠狠捅到深</w:t>
      </w:r>
    </w:p>
    <w:p>
      <w:r>
        <w:t>处，那感觉，连菊花都是爽的。J 掐住我，眼泪汪汪地说疼，看到她如小鹿般清澈水灵地眼睛，我一阵</w:t>
      </w:r>
    </w:p>
    <w:p>
      <w:r>
        <w:t>怜惜。保持深入地姿势很久，才在J 的允许下抽动起来。一下一下的，深深浅浅，我感觉到男根就想被</w:t>
      </w:r>
    </w:p>
    <w:p>
      <w:r>
        <w:t>火辣辣的东西紧紧抓住一样，烫得我爽，J 也说我那里很烫，每动一下她就过电一次，很舒服。就这么</w:t>
      </w:r>
    </w:p>
    <w:p>
      <w:r>
        <w:t>抽抽插插一会，我累了，就让J 趴在床边，我站着从后面顶了进去。那一下，感觉更紧了，J 也说受不</w:t>
      </w:r>
    </w:p>
    <w:p>
      <w:r>
        <w:t>了，不停的喊妈妈。直到10多分钟后我再也忍不住，一团火热分成几十股慢慢地注射了进去。然后抱住</w:t>
      </w:r>
    </w:p>
    <w:p>
      <w:r>
        <w:t>J 躺在床上再也不想动了，我吻吻她地耳垂，说：「都半夜了，别回去了，今天我们做一夜夫妻吧」。</w:t>
      </w:r>
    </w:p>
    <w:p>
      <w:r>
        <w:t>J 哭了，说她来之前就说明不回去了，今天她是我的妻子。</w:t>
      </w:r>
    </w:p>
    <w:p>
      <w:r>
        <w:t>由于我们都是很兴奋激动，就一直亲热甜蜜到凌晨4 点多，我们才相拥而眠，其间我们又做了2 次。</w:t>
      </w:r>
    </w:p>
    <w:p>
      <w:r>
        <w:t>直到早上10点多我们才同时醒来，看到我们如同八爪鱼般互相缠绕着对方地姿势，我又来了兴致，因为</w:t>
      </w:r>
    </w:p>
    <w:p>
      <w:r>
        <w:t>知道这一夜过后我们还不知道要多久才能见面，所以她也特热情地迎合着我，直到我们实在折腾不动了，</w:t>
      </w:r>
    </w:p>
    <w:p>
      <w:r>
        <w:t>才在中午前退了房间。在酒店门口，她抱住我，头埋到我怀里，说：「这一次过后我更忘不了你，但是</w:t>
      </w:r>
    </w:p>
    <w:p>
      <w:r>
        <w:t>我直到你有个非常爱你地妻子，有个可爱地女儿，所以我不能奢望什么。但是你有了我的手机号码，每</w:t>
      </w:r>
    </w:p>
    <w:p>
      <w:r>
        <w:t>当你出差到我在城市里，那一夜，请让我做你的妻子好么？」</w:t>
      </w:r>
    </w:p>
    <w:p>
      <w:r>
        <w:t>我有些动情，但知道这一夜必需要如烟散去，否则对我们都不好。于是狠狠地抱着她「好的，只要</w:t>
      </w:r>
    </w:p>
    <w:p>
      <w:r>
        <w:t>我在你附近100 公里内，我一定来看你，好好爱你，老婆……」</w:t>
      </w:r>
    </w:p>
    <w:p>
      <w:r>
        <w:t>就这样，我把J 送上出租车，然后一个人抽根烟，也回家了。直到现在回想起来，我都觉得仿佛这</w:t>
      </w:r>
    </w:p>
    <w:p>
      <w:r>
        <w:t xml:space="preserve">事刚过去，但是生活总要继续，我只能合十双手，祝福她，并期待下次与她相聚地机会……【完】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