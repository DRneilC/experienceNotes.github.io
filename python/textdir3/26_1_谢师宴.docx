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谢师宴</w:t>
      </w:r>
    </w:p>
    <w:p>
      <w:r>
        <w:t>今天是大学联考放榜后的一个星期六，伊玲顺利考上了清大，伊珑考上交大。她们的妈妈，特别下厨煮了顿丰</w:t>
      </w:r>
    </w:p>
    <w:p>
      <w:r>
        <w:t>盛的晚餐，并拿出先生珍藏多年的红酒表达对我这个理化家教的谢意。也借此庆祝伊玲与伊珑十八岁生日，并且考</w:t>
      </w:r>
    </w:p>
    <w:p>
      <w:r>
        <w:t>取心目中理想的大学。</w:t>
      </w:r>
    </w:p>
    <w:p>
      <w:r>
        <w:t>林夫人今天穿着：一套白色薄的长袖连身裙，衬托着她玲珑有致的曲线；略施淡妆后，看起来真是气质不凡，</w:t>
      </w:r>
    </w:p>
    <w:p>
      <w:r>
        <w:t>美不胜收。</w:t>
      </w:r>
    </w:p>
    <w:p>
      <w:r>
        <w:t>伊玲与伊珑是双胞胎，与妈妈简直：像一个模子刻出来的。穿着同样的休闲短T ，若不是认识已超过三年，真</w:t>
      </w:r>
    </w:p>
    <w:p>
      <w:r>
        <w:t>认不出谁是伊玲、谁是伊珑。</w:t>
      </w:r>
    </w:p>
    <w:p>
      <w:r>
        <w:t>父亲「" 林建融」，是跨国企业的CEO ，在华航名古屋空难中过世。留下她们母女三人，高额的保险理赔及一</w:t>
      </w:r>
    </w:p>
    <w:p>
      <w:r>
        <w:t>栋阳明山的别墅。</w:t>
      </w:r>
    </w:p>
    <w:p>
      <w:r>
        <w:t>母亲：「叶庭湘」，林建融的大学学妹（也就是我的学姐），是一个四十出头风韵犹佳的家庭主妇。与其说是</w:t>
      </w:r>
    </w:p>
    <w:p>
      <w:r>
        <w:t>家庭主妇，倒不如说是名媛熟女较为贴切。她看起来，比实际年龄小，顶多像三十来岁的贵妇；美丽的轮廓下，有</w:t>
      </w:r>
    </w:p>
    <w:p>
      <w:r>
        <w:t>着水汪汪的大眼睛﹐总感觉有一种特殊的魅力；只要看你一眼﹐相信世界上没有哪个男人会不动心！搭配着长长的</w:t>
      </w:r>
    </w:p>
    <w:p>
      <w:r>
        <w:t>睫毛，挺翘的鼻子及一缕朱唇，与陈敏薰有点神似，但比陈敏薰多了些许的丰腴，有C 罩杯接近D 罩杯的实力。因</w:t>
      </w:r>
    </w:p>
    <w:p>
      <w:r>
        <w:t>生小孩的关系，臀部微翘，脂粉未施就让我神魂颠倒。自从丈夫过世之后，省吃简用费尽心思扶养两个女儿。</w:t>
      </w:r>
    </w:p>
    <w:p>
      <w:r>
        <w:t>黄向群（我本人），三十二岁，台大电X 所助教候选人，继承祖产后，却不想浪费生命、想开着旅行车到处游</w:t>
      </w:r>
    </w:p>
    <w:p>
      <w:r>
        <w:t>山玩水的人。</w:t>
      </w:r>
    </w:p>
    <w:p>
      <w:r>
        <w:t>三年前，为了让两个女儿可以考上理想的学校，所以透过学长的介绍，找到了刚退伍的我来当她们的理化家教。</w:t>
      </w:r>
    </w:p>
    <w:p>
      <w:r>
        <w:t>三年来每周六下午，无论风雨，我都会到准时她们家报到，对伊玲及伊咙作理化的课业辅导。因为这样，可以时常</w:t>
      </w:r>
    </w:p>
    <w:p>
      <w:r>
        <w:t>看到我心仪的林夫人。可惜，我出生的太晚，被林先生捷足先登，不然我一定对林夫人展开猛烈的追求；也不致于，</w:t>
      </w:r>
    </w:p>
    <w:p>
      <w:r>
        <w:t>现在落得只能靠补习来偷偷看着她。所幸的是，经过我耐心及用因的指导，三年来，她们的理化成绩均名列前茅，</w:t>
      </w:r>
    </w:p>
    <w:p>
      <w:r>
        <w:t>且顺利考上理想的学校。</w:t>
      </w:r>
    </w:p>
    <w:p>
      <w:r>
        <w:t>一阵酒酣耳热、闲话家常。之后，林夫人从冰箱端出一锅甜点「西米露」，一个不留神脚去踢到电风扇，重心</w:t>
      </w:r>
    </w:p>
    <w:p>
      <w:r>
        <w:t>不稳，整锅「西米露」就这样子，打翻在餐桌上。溅的我们四个，头发、脸、身体无一幸免。</w:t>
      </w:r>
    </w:p>
    <w:p>
      <w:r>
        <w:t>林夫人急忙的说：「黄老师，真对不起，泼的你整身都是。」，我连忙起身，说：「没关系，没关系，倒是林</w:t>
      </w:r>
    </w:p>
    <w:p>
      <w:r>
        <w:t>夫人，您自己有没有受伤？」伊玲与伊珑也连忙关心妈妈。林夫人连忙回答说：「黄老师，真不好意思，如果您不</w:t>
      </w:r>
    </w:p>
    <w:p>
      <w:r>
        <w:t>嫌弃的话，请到浴室冲洗一下，并换一套衣服。」就在这时候，我无意间注意到林夫人的衣裳，因溅到汤汁而显得</w:t>
      </w:r>
    </w:p>
    <w:p>
      <w:r>
        <w:t>透明；浑圆尖挺的乳房，若隐若现，煞是动人。伊玲与伊珑也不徨多让，T 恤下的少女内衣衬托着尖挺的乳头，别</w:t>
      </w:r>
    </w:p>
    <w:p>
      <w:r>
        <w:t>有另外一番风味。听到林夫人的话差点儿没办法回神，只好半推半就的，进去浴室梳洗。伊玲与伊珑也回到自己房</w:t>
      </w:r>
    </w:p>
    <w:p>
      <w:r>
        <w:t>间的浴室及主卧室的浴室清洗。</w:t>
      </w:r>
    </w:p>
    <w:p>
      <w:r>
        <w:t>在浴室冲澡时，回想着当时的景像，老二不自觉的硬挺；让我忍不住的，在浴室里，混着沐浴乳，独自忘我的</w:t>
      </w:r>
    </w:p>
    <w:p>
      <w:r>
        <w:t>搓揉一番，差点就打起了手枪。熟不知浴室门外，何时站了一个人影，我这才惊觉：刚才因为太过匆忙，忘记将浴</w:t>
      </w:r>
    </w:p>
    <w:p>
      <w:r>
        <w:t>室的门带上。而林夫人不知的，在门外站了多久，注意到我的反应后，才回过神吞吞吐吐的说：「黄老师…这…。</w:t>
      </w:r>
    </w:p>
    <w:p>
      <w:r>
        <w:t>套…。干净的衣服，…是我…先生…留下来的…衣服…，不知道合不合你的身材？」过程中，我注意到林夫人，目</w:t>
      </w:r>
    </w:p>
    <w:p>
      <w:r>
        <w:t>不转睛、且贪婪的注视着我硬的发烫阳具；并且推开门缝，伸手欲将衣服放在置衣架上，脸上还带着些许的红润。</w:t>
      </w:r>
    </w:p>
    <w:p>
      <w:r>
        <w:t>这时我才意会到：林先生过世至今，林夫人因为将精神都花在两个女儿身上，自己则已独守空闺五年多。</w:t>
      </w:r>
    </w:p>
    <w:p>
      <w:r>
        <w:t>此时，我打不知哪来的勇气，伸手将林夫人的玉手拉住并拉来我跟前，轻声的说：「林夫人，您也溅的一身都</w:t>
      </w:r>
    </w:p>
    <w:p>
      <w:r>
        <w:t>是，我们一起洗吧！」莲蓬头的热水，将林夫人的衣裳淋湿，身体曲线也愈加明显。在林夫人尚未来得及反应时，</w:t>
      </w:r>
    </w:p>
    <w:p>
      <w:r>
        <w:t>我就已将嘴唇贴在她的朱唇上粗暴的强吻！</w:t>
      </w:r>
    </w:p>
    <w:p>
      <w:r>
        <w:t>等林夫人回神后，想挣脱，但我却将林夫人抱的，更紧让她无法挣脱；她两手还想推开我，口中还不停的轻嚷</w:t>
      </w:r>
    </w:p>
    <w:p>
      <w:r>
        <w:t>着：「不行…不行…不可以这样……」林夫人惊慌的扭动，挣扎的想推开我，但我却搂得更紧﹔手很快地、往下滑</w:t>
      </w:r>
    </w:p>
    <w:p>
      <w:r>
        <w:t>入了她的衣裙腰里；她，光滑的肌肤散发出，女人芳香的体味。</w:t>
      </w:r>
    </w:p>
    <w:p>
      <w:r>
        <w:t>我不管她的阻挡，更加放肆的，在她的两颗丰满玉奶上，轮流的搓揉着；手也交换的，上下抚摸她的背，并不</w:t>
      </w:r>
    </w:p>
    <w:p>
      <w:r>
        <w:t>时的柔捏她的翘臀。在此同时，我伸手搓揉她的乳房，不一会儿，她的抵抗也渐渐无力；我更用我那只爆涨的像根</w:t>
      </w:r>
    </w:p>
    <w:p>
      <w:r>
        <w:t>铁槌的大肉棒，隔着衣服顶她的花心。</w:t>
      </w:r>
    </w:p>
    <w:p>
      <w:r>
        <w:t>林夫人似乎感应到了什么，停止了抵抗、且全身瘫软在我的怀抱中。我见机不可失，以单手抱紧林夫人以防她</w:t>
      </w:r>
    </w:p>
    <w:p>
      <w:r>
        <w:t>挣脱，另一只手迅速的脱光她的衣服。</w:t>
      </w:r>
    </w:p>
    <w:p>
      <w:r>
        <w:t>但见她那迷人的双峰及翘臀，赤裸裸的呈现在我面前。我硬挺的阳具更加发烫。两人在浴室中尽情的拥吻，仿</w:t>
      </w:r>
    </w:p>
    <w:p>
      <w:r>
        <w:t>佛时间为了我们两停止般；两条赤裸裸的肉虫，在莲蓬头下蠕动着。</w:t>
      </w:r>
    </w:p>
    <w:p>
      <w:r>
        <w:t>我看着林夫人全身湿透的，站在我的跟前，忘情的与我拥吻。深深的为她的遭遇感到疼惜，不禁抬起她的玉腿，</w:t>
      </w:r>
    </w:p>
    <w:p>
      <w:r>
        <w:t>并将阳具抵住她的肉穴准备挺进，并在林夫人耳边轻声的告诉她：「我要进去了啰…」；就在话还没说完的同时，</w:t>
      </w:r>
    </w:p>
    <w:p>
      <w:r>
        <w:t>肉棒已深深插入她的阴道。我俩对目相视，尴尬异常。</w:t>
      </w:r>
    </w:p>
    <w:p>
      <w:r>
        <w:t>此时我在她耳边轻声的告诉她：「想不到你的下面，已经如此的湿润！」，而她羞愧的笑的更加妩媚动人，且</w:t>
      </w:r>
    </w:p>
    <w:p>
      <w:r>
        <w:t>被我紧抱着与我蛇吻。此时，我的肉棒并没有挺进或来回抽动，只是用肉棒，细细的品尝那阴道肉穴的皱折及起伏。</w:t>
      </w:r>
    </w:p>
    <w:p>
      <w:r>
        <w:t>我从她的耳根、脸颊吻起，她还是没有反抗的矫吟，呼吸声音也更加急促。</w:t>
      </w:r>
    </w:p>
    <w:p>
      <w:r>
        <w:t>但当我延着乳房吻到乳头的同时，她的身体如同触电般的一震，屄穴也强力的收缩，让我体会到：她阴道里的</w:t>
      </w:r>
    </w:p>
    <w:p>
      <w:r>
        <w:t>皱折，在向我的阳具采取最热情的欢迎仪式，险些让我丢盔卸甲，一泄如注。</w:t>
      </w:r>
    </w:p>
    <w:p>
      <w:r>
        <w:t>就在我准备使出力气、用力挺进时，却被林夫人一把推开；还好她一个重心不稳差点跌倒，被我一把拉回并紧</w:t>
      </w:r>
    </w:p>
    <w:p>
      <w:r>
        <w:t>紧抱住，而且肉棒依然停留在她的嫩穴中。此时的阳具，强烈的感觉她的小屄，正发烫着在缓缓收缩着。</w:t>
      </w:r>
    </w:p>
    <w:p>
      <w:r>
        <w:t>脸色泛有微微红蕴的她，突然口气哀怨，并极力的边挣脱我的束缚；边对着我说：「黄老师，我是一个守寡之</w:t>
      </w:r>
    </w:p>
    <w:p>
      <w:r>
        <w:t>人，而您还有大好的前途等着你去开创。我们现在这样，是不合体统的。现在的我，也没有年轻时的热情了，而小</w:t>
      </w:r>
    </w:p>
    <w:p>
      <w:r>
        <w:t>女们，也蒙您照顾，顺利考取理想的学校，这次，就当作是这个做母亲的，以身体来报达您的恩惠的。这次意外，</w:t>
      </w:r>
    </w:p>
    <w:p>
      <w:r>
        <w:t>所造成的冲动及错误，就让它过去吧。以后不可以也不行再这样了！」我对着林夫人说道：「对不起，林夫人。可</w:t>
      </w:r>
    </w:p>
    <w:p>
      <w:r>
        <w:t>能是因为酒精作祟，我才有勇气向你作出这样的举动！但是自从第一次见到你，我就已经无法自拔了。所以才会毫</w:t>
      </w:r>
    </w:p>
    <w:p>
      <w:r>
        <w:t>不考虑的，答应当伊玲与伊珑的家教。三年来，我战战兢兢，一刻都不敢有越矩的行为，并且尽心的教导伊玲与伊</w:t>
      </w:r>
    </w:p>
    <w:p>
      <w:r>
        <w:t>珑，无非是想博取您的青睐。本来是想：我已经完成对她们的教导，正苦无机会，表答我对你的爱慕之意；也正在</w:t>
      </w:r>
    </w:p>
    <w:p>
      <w:r>
        <w:t>担心：以后再也没机会再见面了。我从来没有接触过女人，你是我第一个女人，我朝思暮想的女神！」我边说边将</w:t>
      </w:r>
    </w:p>
    <w:p>
      <w:r>
        <w:t>她紧紧抱住，她却极力挣扎的想逃脱着说：「不﹗…不要﹗…不可以，不可以这样﹗不可以，不可以这样﹗」眼泪</w:t>
      </w:r>
    </w:p>
    <w:p>
      <w:r>
        <w:t>也如雨水般的落下，我看了很心疼的将动作停止，并对着林夫人垦求着说道：「就这一次、一次就好，请你让我感</w:t>
      </w:r>
    </w:p>
    <w:p>
      <w:r>
        <w:t>受一下：真正夫妻性爱的欢愉。让我们一起洗鸳鸯澡，并请你跟我，尽情的做一次爱，这样我就可以满足现在的欲</w:t>
      </w:r>
    </w:p>
    <w:p>
      <w:r>
        <w:t>望，也可以了结我三年来的心愿。这样一来我就会离开，并且消失在您的生活的世界中。这样您可以答应我吗？」</w:t>
      </w:r>
    </w:p>
    <w:p>
      <w:r>
        <w:t>林夫人听到我此番的表白，眼泪不由自主的如溃堤般涌出，依靠在我的胸前放声啐泣。此时我的内心真是七上八下，</w:t>
      </w:r>
    </w:p>
    <w:p>
      <w:r>
        <w:t>五味杂陈，真的有是度秒如年的感觉。原本硬挺的阳具也如泄气皮球般瘫软。</w:t>
      </w:r>
    </w:p>
    <w:p>
      <w:r>
        <w:t>许久，林夫人提手拭泪说道：「向群，我可以叫你向群吗？」我欣喜若狂的对林夫人说：「林夫人，可以，当</w:t>
      </w:r>
    </w:p>
    <w:p>
      <w:r>
        <w:t>然可以，这是我梦寐以求的。」林夫人依靠在我的怀里，用拳头轻轻的捶打握的胸口，轻声说道：「向群，现在你</w:t>
      </w:r>
    </w:p>
    <w:p>
      <w:r>
        <w:t>也别叫我林夫人，你可以叫我「庭庭」或「湘姐」。」」我有如得到军令般的，大声说道：「是的，庭庭。」她又</w:t>
      </w:r>
    </w:p>
    <w:p>
      <w:r>
        <w:t>捶了我几下说：「小声点，不要吵到她们姊妹俩。」</w:t>
      </w:r>
    </w:p>
    <w:p>
      <w:r>
        <w:t>我轻声的说道：「是的，庭庭。」然后抱起庭庭，又走进淋浴间。此时我的阳具又生气蓬勃了起来。庭庭看了</w:t>
      </w:r>
    </w:p>
    <w:p>
      <w:r>
        <w:t>边笑着说：「年轻真好」，顺手挤出沐浴乳，为我擦洗阳具，而我也没闲着；挤出沐浴乳的双手，在庭庭的身上四</w:t>
      </w:r>
    </w:p>
    <w:p>
      <w:r>
        <w:t>处游移着。庭庭也依偎在我的胸膛，享受着我的抚摸，轻声的呻吟着。当手游移到她私处时，她还想用手试图阻挡，</w:t>
      </w:r>
    </w:p>
    <w:p>
      <w:r>
        <w:t>但被我的手巧妙的拨开；让我顺利搓揉着她浓郁而有序的阴毛及因舒服而逐渐充血肥大的阴唇，好不过瘾。</w:t>
      </w:r>
    </w:p>
    <w:p>
      <w:r>
        <w:t>直到泡沫布满我两的身躯后，用莲蓬头冲洗我两的身体，我依然抬起她的玉腿，并将阳具抵住她的肉穴直接挺</w:t>
      </w:r>
    </w:p>
    <w:p>
      <w:r>
        <w:t>进。庭庭阴道一阵收缩，阴道里的皱折再次热烈的欢迎着我的阳具；不同的是，庭庭肉穴的温度竟然比我灼热的肉</w:t>
      </w:r>
    </w:p>
    <w:p>
      <w:r>
        <w:t>棒高出许多，感受到如此的热情，小弟自当" 尽精报庭".抱起庭庭，在浴室内，采用「猿臂式」性交法拼命冲刺，</w:t>
      </w:r>
    </w:p>
    <w:p>
      <w:r>
        <w:t>管他三浅一深、还是九浅一深，每次冲刺都是尽根没入。干得" 庭庭" 上鄂咬下唇拼命忍住声音，娇喘连连。</w:t>
      </w:r>
    </w:p>
    <w:p>
      <w:r>
        <w:t>她的双手紧抱我的身躯，玉指也用力抓紧我的背，指甲用力刺进我的背（这是完事之后背部刺痛才发现后背已</w:t>
      </w:r>
    </w:p>
    <w:p>
      <w:r>
        <w:t>经满布鲜血）。经过了近千下的抽插，「庭……庭……我……快……忍……不……住……了。可以……射……进。</w:t>
      </w:r>
    </w:p>
    <w:p>
      <w:r>
        <w:t>去。吗？」庭庭说：「没关系…。我生她们姊妹俩…的时后…已顺便结扎了……你…可…以…射…进…来…。没关</w:t>
      </w:r>
    </w:p>
    <w:p>
      <w:r>
        <w:t>系！</w:t>
      </w:r>
    </w:p>
    <w:p>
      <w:r>
        <w:t>庭庭的话都还没说完，我的两亿精子兵，已全数灌入庭庭的子宫中，终于把二十几年来的处男精子，全部现给</w:t>
      </w:r>
    </w:p>
    <w:p>
      <w:r>
        <w:t>我的女神：「庭庭」。</w:t>
      </w:r>
    </w:p>
    <w:p>
      <w:r>
        <w:t>完事之后，并没有将肉棒抽出，我抱着庭庭坐在马桶上；待肉棒瘫软移出庭庭肉穴后，看着精液由庭庭的肉穴</w:t>
      </w:r>
    </w:p>
    <w:p>
      <w:r>
        <w:t>中慢慢流出。这个感觉真是奇妙，但是庭庭却带着些许的感伤。我与庭庭简单的冲洗后，从走出浴室经过一楼大厅</w:t>
      </w:r>
    </w:p>
    <w:p>
      <w:r>
        <w:t>时瞄一下，时钟已是凌晨一点，不知觉的我们俩浴室的时间已超过四小时。</w:t>
      </w:r>
    </w:p>
    <w:p>
      <w:r>
        <w:t>原本，我想收拾一下衣服准备离开，庭庭说：「太晚了！到我房间睡一宿，明天一早再走吧。」我当然是求之</w:t>
      </w:r>
    </w:p>
    <w:p>
      <w:r>
        <w:t>不得的，快速闪进主卧室。庭庭则是走到二楼看一下，确认女儿是否都已经睡了。</w:t>
      </w:r>
    </w:p>
    <w:p>
      <w:r>
        <w:t>在等待庭庭的时间，我环顾主卧室，这间三年来我从未进入的地方。映入眼廉的，是挂着蚊帐的复古式的古铜</w:t>
      </w:r>
    </w:p>
    <w:p>
      <w:r>
        <w:t>弹簧床，散发着一丝丝迷离的感觉。接着，是占据三分之一墙面的超巨大的落地穿衣镜。让我联想到：庭庭对穿着</w:t>
      </w:r>
    </w:p>
    <w:p>
      <w:r>
        <w:t>的拘谨及要求，难怪，每次见到她都是如此的端庄娴熟；也让我更想要深入了解庭庭，这个高贵的熟女贵妇。</w:t>
      </w:r>
    </w:p>
    <w:p>
      <w:r>
        <w:t>我走到她的五斗柜前，蹑手蹑脚的打开抽屉，哇……里面摆满整齐的胸罩及内裤，我小心翼翼的取出一件黑红</w:t>
      </w:r>
    </w:p>
    <w:p>
      <w:r>
        <w:t>色的胸罩，嘿嘿！果真如我目测的一样是D 罩杯，在放回去后再翻找同样款式的内裤，找到的居然是一件丁字裤，</w:t>
      </w:r>
    </w:p>
    <w:p>
      <w:r>
        <w:t>让我不禁拿起来在鼻头深深的吸着，一股幽香直冲脑门。真是爽快异常！正当我要放回丁字裤时居然发现另一样让</w:t>
      </w:r>
    </w:p>
    <w:p>
      <w:r>
        <w:t>我惊奇的东西不过有点旧了。</w:t>
      </w:r>
    </w:p>
    <w:p>
      <w:r>
        <w:t>在开启开关后它认真的抖动着，没错！就是跳蛋。脑海里幻想着：庭庭用跳蛋自慰的情形，此时我的阳具，不</w:t>
      </w:r>
    </w:p>
    <w:p>
      <w:r>
        <w:t>由自主的又在浴袍内不安份的抖动着。我当下决定将跳蛋收在浴袍的口袋内，等庭庭进来时逼问她如何使用这个跳</w:t>
      </w:r>
    </w:p>
    <w:p>
      <w:r>
        <w:t>蛋的。</w:t>
      </w:r>
    </w:p>
    <w:p>
      <w:r>
        <w:t>在确认伊玲与依珑都已睡着后，庭庭回到了她的卧房。我躲在门后，等她进来从后面抱着她，双手不安份的搓</w:t>
      </w:r>
    </w:p>
    <w:p>
      <w:r>
        <w:t>揉着她的乳房。庭庭并没有反抗的，任由我的双手在她身上游移。她反身向我索吻，我也热情的以舌吻来回应，走</w:t>
      </w:r>
    </w:p>
    <w:p>
      <w:r>
        <w:t>着走着，我们跌进她那复古式的古铜弹簧床上，我的阳具不偏不倚的，隔着她的内裤抵住阴道口。她顿时为之一震，</w:t>
      </w:r>
    </w:p>
    <w:p>
      <w:r>
        <w:t>淘气的用手指着我的鼻头说：「年轻人就是年轻人！这么快就恢复体力了！</w:t>
      </w:r>
    </w:p>
    <w:p>
      <w:r>
        <w:t>我回说：「那可不，刚刚在浴室，我已经献出我固守了二十多年的处男之身。现在该是你要回馈我的时候了吧！」</w:t>
      </w:r>
    </w:p>
    <w:p>
      <w:r>
        <w:t>庭庭娇嗲的说着：「得了便宜还卖乖！我的名誉，在浴室里已经被你破坏殆尽，你还贫嘴。」接着，我便将嘴靠过</w:t>
      </w:r>
    </w:p>
    <w:p>
      <w:r>
        <w:t>去，并与庭庭进行热吻，然后沿着耳朵一路亲下去。</w:t>
      </w:r>
    </w:p>
    <w:p>
      <w:r>
        <w:t>我顺势从口袋中取出跳蛋，正准备对庭庭提出质问时，她看到跳蛋慌张的伸手抢回并说：「小偷，你偷翻我的</w:t>
      </w:r>
    </w:p>
    <w:p>
      <w:r>
        <w:t>东西，跳蛋怎么会在你手里？」我故意装作不知到这是跳蛋，回答说：「是你没有收好！我一进来，就看到它掉在</w:t>
      </w:r>
    </w:p>
    <w:p>
      <w:r>
        <w:t>门边，我正准备还你呢！但是还你之前，你要先告诉我：这是用来作什么的？」庭庭面红耳赤娇羞的说：「这是我</w:t>
      </w:r>
    </w:p>
    <w:p>
      <w:r>
        <w:t>死去老公，他送给我的三十岁生日礼物；它让我拥有了我和老公许多美好回忆，并陪着我，在他死后的日子抚慰我</w:t>
      </w:r>
    </w:p>
    <w:p>
      <w:r>
        <w:t>的空虚。」我装白目的，回说：「哇，这么神奇。这到底是什么用途？」庭庭接着说：「其实早在当初请你当小女</w:t>
      </w:r>
    </w:p>
    <w:p>
      <w:r>
        <w:t>的家教时，我就已经开始注意你了；只是我不敢向你表白，深怕你认为：我是不守妇道的女人。每当你下课回去后，</w:t>
      </w:r>
    </w:p>
    <w:p>
      <w:r>
        <w:t>我只能用它来安抚我空虚的身躯。」我回说：「那它是我的替身啰！」庭庭叹息着说：：「它哪里比的上你！」。</w:t>
      </w:r>
    </w:p>
    <w:p>
      <w:r>
        <w:t>此时，我已将庭庭的内裤除去，并学着A 片的桥段，用舌头舔弄她的阴蒂。她如触电一般的，扭动着身躯，高</w:t>
      </w:r>
    </w:p>
    <w:p>
      <w:r>
        <w:t>声的「唔……唔……」哼叫着。</w:t>
      </w:r>
    </w:p>
    <w:p>
      <w:r>
        <w:t>我漫无目地的，在庭庭的穴口舔弄着，但始终不得要领。最后，还是庭庭引导我去亲吻她的敏感带" 豆子".庭</w:t>
      </w:r>
    </w:p>
    <w:p>
      <w:r>
        <w:t>庭受了刺激，再度扭动着身躯，「嗯……嗯……嗯……嗯……」的呻吟着。庭庭肉穴中的淫水越来越多，夹杂着我</w:t>
      </w:r>
    </w:p>
    <w:p>
      <w:r>
        <w:t>的口水将床单弄湿了一大片。</w:t>
      </w:r>
    </w:p>
    <w:p>
      <w:r>
        <w:t>她终于忍不住大声的叫着：「哦………………哦……别在折磨我了，我不行了………别这样，啊……啊………</w:t>
      </w:r>
    </w:p>
    <w:p>
      <w:r>
        <w:t>我要……啊……我要………」我将阳具抵住肉穴口，准备吊一吊庭庭的味口。想不到「姜还是老的辣」，庭庭挺身</w:t>
      </w:r>
    </w:p>
    <w:p>
      <w:r>
        <w:t>往前一顶，「仆滋…」一声，阳具就进入她阴道了。但是这次，与在浴室不同，她的阴道非常湿润，我依九浅一深</w:t>
      </w:r>
    </w:p>
    <w:p>
      <w:r>
        <w:t>法来回抽送约百来下。庭庭也舒服的「哦………哦………」的叫着；但是我依旧觉得无法尽兴，所以拿出了" 跳蛋</w:t>
      </w:r>
    </w:p>
    <w:p>
      <w:r>
        <w:t>" ，放在" 豆子" 与阳具间，然后启动开关，瞬间庭庭为之一振，扭动并尖叫着：「哦………………」她的阴道剧</w:t>
      </w:r>
    </w:p>
    <w:p>
      <w:r>
        <w:t>烈的收缩，屁股来回的抽动着。我的阴茎被她的阴道紧紧包覆着，连活塞运动都省了，就已经感受到无与论比的快</w:t>
      </w:r>
    </w:p>
    <w:p>
      <w:r>
        <w:t>感。庭庭则市娇喘地呻吟着。我停了一会，开始左右摇摆用力地抽插，每次都把肉棒一下插进去后又快速抽离至阴</w:t>
      </w:r>
    </w:p>
    <w:p>
      <w:r>
        <w:t>道口，我的阴囊打在她充满淫液的屁股上「啪啪」直响，「庭庭，你的水真多……」我说着。受到刺激的庭庭求饶</w:t>
      </w:r>
    </w:p>
    <w:p>
      <w:r>
        <w:t>似的说着：「哦……轻一点……你好硬……我痛………轻………轻一点…………」。</w:t>
      </w:r>
    </w:p>
    <w:p>
      <w:r>
        <w:t>不知何时，跳蛋早已不知去向，我管他三、七、二十一，依旧奋力的冲刺，庭庭疯狂的淫叫着：「啊…我的小</w:t>
      </w:r>
    </w:p>
    <w:p>
      <w:r>
        <w:t>穴好舒服…我美死了…啊……嗯…嗯…我好舒服…我好爽…嗯…嗯……好…哦…哦…我要…好硬……好烫…好硬…</w:t>
      </w:r>
    </w:p>
    <w:p>
      <w:r>
        <w:t>…用力的肏我…用力的干我…。」双手紧紧抓着蚊帐的庭庭，身体居然浮了起来；她腹部的肌肉也活生生的团结成</w:t>
      </w:r>
    </w:p>
    <w:p>
      <w:r>
        <w:t>六块真是漂亮，我随着庭庭的起浮，扶着她的腰努力的抽送着。</w:t>
      </w:r>
    </w:p>
    <w:p>
      <w:r>
        <w:t>忽然，她阴道里喷发着阵阵的热流，庭庭高潮了，热液浇淋在我的龟头上，让我头皮一阵发麻。好在我立刻摒</w:t>
      </w:r>
    </w:p>
    <w:p>
      <w:r>
        <w:t>息舌尖抵住上鄂，深深吸了一口气，将呼之欲出的热精挡了下来。将阴茎留在肉穴内一动也不动的感受着阴道壁的</w:t>
      </w:r>
    </w:p>
    <w:p>
      <w:r>
        <w:t>包覆感真是太奇妙了。</w:t>
      </w:r>
    </w:p>
    <w:p>
      <w:r>
        <w:t>我将庭庭翻身让她趴着，手握着阳具对准穴口一杆进洞，开始抽插；手扶着庭庭的腰用力的顶着她的肉穴。</w:t>
      </w:r>
    </w:p>
    <w:p>
      <w:r>
        <w:t>庭庭忘情的叫着：「啊…我的小穴好舒服…我上天了…啊……好麻…嗯…嗯…我好舒服…我好麻…我好爽…我</w:t>
      </w:r>
    </w:p>
    <w:p>
      <w:r>
        <w:t>好爽…嗯……哦…用力的干小穴…用力的肏我…哦…」，想不到「老汉推车」一式，每一下都可以顶到她子宫，真</w:t>
      </w:r>
    </w:p>
    <w:p>
      <w:r>
        <w:t>是舒服，真是爽！</w:t>
      </w:r>
    </w:p>
    <w:p>
      <w:r>
        <w:t>在抽插的过程中我感觉，庭庭的阴道口附近，好像有一个隆起的地方（后来经过庭庭的解释，我才知道那隆起</w:t>
      </w:r>
    </w:p>
    <w:p>
      <w:r>
        <w:t>的地方叫做"G点" ）；每次肉棒抽回时，香菇伞经过那儿时，我感觉舒服异常，所以我改变策略，在她的阴道口与</w:t>
      </w:r>
    </w:p>
    <w:p>
      <w:r>
        <w:t>"G点" 之间，来回抽插，庭庭高分贝的淫叫着：「向群……好老公…不要……不要停……啊……对……就是这样…</w:t>
      </w:r>
    </w:p>
    <w:p>
      <w:r>
        <w:t>…啊…………你肏的我好爽…好爽……喔嘶……喔喔……」果真引发了庭庭另外一波高潮，她" 豆子" 下方喷出了</w:t>
      </w:r>
    </w:p>
    <w:p>
      <w:r>
        <w:t>好多的淫水。</w:t>
      </w:r>
    </w:p>
    <w:p>
      <w:r>
        <w:t>我好奇的将庭庭转身，用手指沾取少许的蜜汁送入口中，感觉甘甜里带着一丝丝的咸味。庭庭说：「那是日本</w:t>
      </w:r>
    </w:p>
    <w:p>
      <w:r>
        <w:t>人形容的「潮吹」。」我质问庭庭说：「你为什么都知道？」她理直气壮的回说：「这是我的身体，我当然都要知</w:t>
      </w:r>
    </w:p>
    <w:p>
      <w:r>
        <w:t>道！」害我尴尬的，不知道该说什么，只得再度提枪上阵，直捣黄龙。我缩着小腹，用正常体位，努力的找寻庭庭</w:t>
      </w:r>
    </w:p>
    <w:p>
      <w:r>
        <w:t>的「G 点」；庭庭也充分配合着我，将身子压低，让我们每下的抽送，都顶着庭庭的「G 点」！让庭庭高潮不断，</w:t>
      </w:r>
    </w:p>
    <w:p>
      <w:r>
        <w:t>因庭庭受不了高潮的快感，暂停抽插总共有5 次之多。</w:t>
      </w:r>
    </w:p>
    <w:p>
      <w:r>
        <w:t>在最后一次高潮时，我不顾一切不停的抽插；她的阴道里，像黄河溃堤般喷发着阵阵的热流。最后我感到尾椎</w:t>
      </w:r>
    </w:p>
    <w:p>
      <w:r>
        <w:t>骨上一阵麻痒，知道自己快坚持不住了，于是加快速度，剧烈动作起来。</w:t>
      </w:r>
    </w:p>
    <w:p>
      <w:r>
        <w:t>我用力将鸡巴挺入，庭庭惨叫一声，原来我已经顶进她的子宫颈；我又抽插了几下，一股热腾腾的阴精浇在我</w:t>
      </w:r>
    </w:p>
    <w:p>
      <w:r>
        <w:t>的龟头，庭庭又再次达到高潮了。我赶紧又快速抽动几下，只是感到阴道因高潮而痉挛紧缩，庭庭看见这情景，知</w:t>
      </w:r>
    </w:p>
    <w:p>
      <w:r>
        <w:t>道我快到了，她请求着说：快…快将你的精子都射进我的子宫里。终于精关一松，我上亿的子弟兵，又射进了庭庭</w:t>
      </w:r>
    </w:p>
    <w:p>
      <w:r>
        <w:t>的子宫深处。</w:t>
      </w:r>
    </w:p>
    <w:p>
      <w:r>
        <w:t>我拔出阴茎，无力的躺在床上，看到庭庭的阴道里倒流出来我的精子，我好满足好自豪，我看到她，还在清理</w:t>
      </w:r>
    </w:p>
    <w:p>
      <w:r>
        <w:t>自己的身上的污垢，我会心一笑。搂住庭庭，说：「舒服吗？告诉我，你死去的老公行，还是我行？」庭庭看着已</w:t>
      </w:r>
    </w:p>
    <w:p>
      <w:r>
        <w:t>经湿透的床单害羞的说：「弄成这样还问…」。</w:t>
      </w:r>
    </w:p>
    <w:p>
      <w:r>
        <w:t>我将庭庭抱在怀里说：「庭庭，对不起，可我真的很喜欢你，我以后还能来嘛？」庭庭羞羞的回答：「都已经</w:t>
      </w:r>
    </w:p>
    <w:p>
      <w:r>
        <w:t>是你的人了，羞死了，还问！等我换好床单然后，一起再冲洗一下再睡吧！」。</w:t>
      </w:r>
    </w:p>
    <w:p>
      <w:r>
        <w:t>我一把抱起庭庭走进主卧室里的浴室。庭庭仔细的帮我冲洗身体，她边洗边跟我说：「今天我真的很满足，能</w:t>
      </w:r>
    </w:p>
    <w:p>
      <w:r>
        <w:t>与你恩爱觉得很幸（性）福。从来没有这么痛快及舒服的恩爱过。虽然你的阳具并没有我先生的粗大，但是我很受</w:t>
      </w:r>
    </w:p>
    <w:p>
      <w:r>
        <w:t>用很舒服。以前在与我先生恩爱时，每次都会痛所以舒服感都会损失大半。」。</w:t>
      </w:r>
    </w:p>
    <w:p>
      <w:r>
        <w:t>乍听之下我内心着实不怎么舒服，心想说我的阳具不大，我至少也有12CM长，3CM 粗。但是后来听到庭庭后续</w:t>
      </w:r>
    </w:p>
    <w:p>
      <w:r>
        <w:t>的说明后，心想：「庭庭，你是老天爷送我的礼物！注定从今以后，做我这辈子的女人」。想到这里不禁肉棒又硬</w:t>
      </w:r>
    </w:p>
    <w:p>
      <w:r>
        <w:t>了起来。</w:t>
      </w:r>
    </w:p>
    <w:p>
      <w:r>
        <w:t>庭庭见状连忙将身子擦干，迅速的穿上睡衣。然后认真的对我说：「向群，横竖今后我已经是你的人了，如果</w:t>
      </w:r>
    </w:p>
    <w:p>
      <w:r>
        <w:t>你有需求，在孩子们不知情的状况下我都可以配合你；可是你也要顾好你的身体，不可以这么胡来，不然就休想再</w:t>
      </w:r>
    </w:p>
    <w:p>
      <w:r>
        <w:t>有下一次了」。</w:t>
      </w:r>
    </w:p>
    <w:p>
      <w:r>
        <w:t>听到这番话的我，只好认份的穿起睡衣，压抑着硬挺的肉棒回到床上；看着手表，是凌晨三点半，我认份的抱</w:t>
      </w:r>
    </w:p>
    <w:p>
      <w:r>
        <w:t>着庭庭睡觉。也许是刚才太过舒服，庭庭和我不到三分钟，就昏昏沉沉的睡去。</w:t>
      </w:r>
    </w:p>
    <w:p>
      <w:r>
        <w:t>清晨五点，我的身体感觉到一阵骚痒。我睁眼看了一下，哇靠！是伊玲！伊玲正用双手，小心翼翼的翻开睡衣，</w:t>
      </w:r>
    </w:p>
    <w:p>
      <w:r>
        <w:t>目不转睛的，看着已被她挑起情欲、而渐渐硬挺的肉棒。她并没有发现：我已醒来，正在等着她出招。看了许久，</w:t>
      </w:r>
    </w:p>
    <w:p>
      <w:r>
        <w:t>伊玲伸手握住了我那正在跳动的肉棒，然后，又快速地缩了回去。并从嘴巴挤出很小声的两个字：「好烫！」伊玲</w:t>
      </w:r>
    </w:p>
    <w:p>
      <w:r>
        <w:t>脸上露出了红晕，然后露出可爱又邪恶的表情淫笑着伸手拉下了我的包皮，火热的龟头正前后来回的跳动着，好像</w:t>
      </w:r>
    </w:p>
    <w:p>
      <w:r>
        <w:t>正在举行欢迎仪式一般。此时不争气的龟头，冒出了透明的前列线液；伊玲看到了如此景像，便伸着舌头在马眼处</w:t>
      </w:r>
    </w:p>
    <w:p>
      <w:r>
        <w:t>舔了一下。随及整个嘴巴，贪婪的将我的阳具一口含住，疯狂的为我进行口交；一只手，也搭在自己的乳房上来回</w:t>
      </w:r>
    </w:p>
    <w:p>
      <w:r>
        <w:t>的搓揉着。</w:t>
      </w:r>
    </w:p>
    <w:p>
      <w:r>
        <w:t>不久后，我终于忍不住的坐了起来。伊玲好像被我吓到似的僵直在床边。我一把抱起了伊玲，蹑手蹑脚的走出</w:t>
      </w:r>
    </w:p>
    <w:p>
      <w:r>
        <w:t>房门，往我们最熟的书房走去。她们家的书房说大不大，说小也不小。除了一整排的书柜及超大的书桌外，墙边还</w:t>
      </w:r>
    </w:p>
    <w:p>
      <w:r>
        <w:t>有一组单人床、一张贵妃椅及一座懒骨头。还有一些摆饰，三年来都不曾换过。伊玲的身体依旧僵硬，纤细的双手</w:t>
      </w:r>
    </w:p>
    <w:p>
      <w:r>
        <w:t>深怕跌跤似的，用力紧抱着我的脖子。</w:t>
      </w:r>
    </w:p>
    <w:p>
      <w:r>
        <w:t>我将她轻轻的放在单人床上，轻声的问她说：「：你知道你刚才在做什么事吗？」这时她才慢慢回神的说：「</w:t>
      </w:r>
    </w:p>
    <w:p>
      <w:r>
        <w:t>因为刚才听到老师你跟我妈在浴室里，有燕好的声音，忍不住的倚在门缝边，偷偷地看着你们忘情的做爱。直到你</w:t>
      </w:r>
    </w:p>
    <w:p>
      <w:r>
        <w:t>们从浴室出来后，我和妹妹，才急急忙忙的回到卧房睡着。」我心想，真是有够讽刺的！刚才在浴室，我与庭庭极</w:t>
      </w:r>
    </w:p>
    <w:p>
      <w:r>
        <w:t>力的压低音量，压抑的做着爱，她们姐妹俩看的如此仔细。而在主卧室，忘情的鱼水之欢，她们却深深的熟睡着！</w:t>
      </w:r>
    </w:p>
    <w:p>
      <w:r>
        <w:t>早知道，在浴室做爱时，就不用如此的压抑了。</w:t>
      </w:r>
    </w:p>
    <w:p>
      <w:r>
        <w:t>我定下心来，认真的问了伊玲几个问题。我对着伊玲说：「伊玲，你知道：到昨天为止，我们只是师生的关系</w:t>
      </w:r>
    </w:p>
    <w:p>
      <w:r>
        <w:t>吗？伊玲点了点头。我又说：「昨天，我对你母亲作了对不起你父亲、而且也是不应该作的事。你会怪我？还是怪</w:t>
      </w:r>
    </w:p>
    <w:p>
      <w:r>
        <w:t>你母亲吗？」伊玲摇着头说：「其实我、我妈跟我妹，我们三个都很喜欢黄老师；所以，我和妹妹的物理化学，才</w:t>
      </w:r>
    </w:p>
    <w:p>
      <w:r>
        <w:t>会进步的如此神速。这都是老师的功劳。而且，我爸也去世好几年了，我妈找到她的第二春，我们高兴都来不及了。</w:t>
      </w:r>
    </w:p>
    <w:p>
      <w:r>
        <w:t>又怎么会怪你跟妈妈呢！只是有些妒嫉而已。」我又问：「你现在还是处女吧！如果，你把你到目前为止最宝贵的</w:t>
      </w:r>
    </w:p>
    <w:p>
      <w:r>
        <w:t>贞操给了我；到时候，如果你找到你的真爱时，才来后悔是，那已经来不及了。你，要考虑清楚！」伊玲点了点头</w:t>
      </w:r>
    </w:p>
    <w:p>
      <w:r>
        <w:t>说：「早在三年前，我就已经下定决心，要将初夜奉献给老师你；只是碍于未成年、及苦无机会，向你表白。现在</w:t>
      </w:r>
    </w:p>
    <w:p>
      <w:r>
        <w:t>我已满十八了，我可以对我所做的决定负责，决不后悔。」我被伊玲所说的这段话所感动，深情对着她说：「昨天</w:t>
      </w:r>
    </w:p>
    <w:p>
      <w:r>
        <w:t>我也将我的初夜献给了你的母亲。但是为了保护你，我必须和你约法三章；而且，从今天起，你必须确实执行，这</w:t>
      </w:r>
    </w:p>
    <w:p>
      <w:r>
        <w:t>样我才会跟你燕好。你可以接受吗？」伊玲爽快的回问那三章？我接着说：「第一、在你完成大学学业前，要确实</w:t>
      </w:r>
    </w:p>
    <w:p>
      <w:r>
        <w:t>做好避孕措施，不可以未婚生子。第二、在这段期间，你必须取得你母亲的谅解，不能让我造成困扰。第三、我的</w:t>
      </w:r>
    </w:p>
    <w:p>
      <w:r>
        <w:t>第一优先是你母亲，而且不希望你们为了我争风吃醋。所以你要答应：什么事都须依你母亲决定的事为准。这样你</w:t>
      </w:r>
    </w:p>
    <w:p>
      <w:r>
        <w:t>能答应吗？」伊玲伸手，向我做出发誓的动作，并承诺：会确实遵守我们的约定。我答应与她燕好，让她享受恩爱</w:t>
      </w:r>
    </w:p>
    <w:p>
      <w:r>
        <w:t>的滋味，并请她稍后一下。我立刻冲出客厅，找寻我皮夹内、为了今天特别准备的：冈本保险套及白色的纯绵丝巾。</w:t>
      </w:r>
    </w:p>
    <w:p>
      <w:r>
        <w:t>然后，冲回书房，开始另一个阶段的作爱（与伊玲）。</w:t>
      </w:r>
    </w:p>
    <w:p>
      <w:r>
        <w:t>首先，我轻轻的将嘴贴近她的双唇，轻轻的亲吻着她。她不知所措的张开双唇小心的回应着我的吻。当然我的</w:t>
      </w:r>
    </w:p>
    <w:p>
      <w:r>
        <w:t>手也没闲着，三两下就把伊玲脱得只剩下内裤。嘿嘿！不是我利害，是因为伊玲的衣服实在太好脱了。T 恤加上少</w:t>
      </w:r>
    </w:p>
    <w:p>
      <w:r>
        <w:t>女内衣及短裤。</w:t>
      </w:r>
    </w:p>
    <w:p>
      <w:r>
        <w:t>当我脱下伊玲的内衣时，她那雪白的双峰如果冻般的弹出，B 罩杯正好可以一手掌握，让我差点「鼻血双管流」</w:t>
      </w:r>
    </w:p>
    <w:p>
      <w:r>
        <w:t>（台语）。我的双手，随即在她的双峰上，忘情的搓揉；伊玲好像是开启了敏感开关般，让她娇喘一声「喔…」，</w:t>
      </w:r>
    </w:p>
    <w:p>
      <w:r>
        <w:t>而且身体不停的扭动着，内裤上的水痕，也因密汁的大量分泌慢慢的晕开。</w:t>
      </w:r>
    </w:p>
    <w:p>
      <w:r>
        <w:t>顺着她肚脐一路往下亲，并顺势将伊玲的内裤退至大腿，指引伊玲将膝盖弯曲以利取下内裤。映入眼帘的，是</w:t>
      </w:r>
    </w:p>
    <w:p>
      <w:r>
        <w:t>两片粉嫩的阴唇及充血而高翘的" 豆子" ，忍不住往前一摸，伊玲为之一震，娇羞的夹起双腿并用手捂住私处，害</w:t>
      </w:r>
    </w:p>
    <w:p>
      <w:r>
        <w:t>羞的侧过头去。</w:t>
      </w:r>
    </w:p>
    <w:p>
      <w:r>
        <w:t>我试着分开她的大腿，仔细的观察她的阴毛，不甚浓密但是她的阴毛好像梳过一般的整齐，且略带有一点点的</w:t>
      </w:r>
    </w:p>
    <w:p>
      <w:r>
        <w:t>棕色。顺手扳开她的两片阴唇，处女膜正常不远处向我招手。为了减少伊玲破处之痛，我努力的亲吻她的耳后、脖</w:t>
      </w:r>
    </w:p>
    <w:p>
      <w:r>
        <w:t>子、后背、乳下、胳肢窝及菊花穴；为的就是：让伊玲可以分泌更多的蜜汁，以减少破处的痛楚感。</w:t>
      </w:r>
    </w:p>
    <w:p>
      <w:r>
        <w:t>眼看时机成熟，我再度将伊玲的大腿撑开，将肉棒对准肉穴缓步的推进，处女穴就是处女穴，真是紧实，夹得</w:t>
      </w:r>
    </w:p>
    <w:p>
      <w:r>
        <w:t>我的肉棒也跟着带着痛意！眼看着已经来到了处女膜前，我停下推进的脚步，温柔的跟伊玲说：「我要用力顶下去，</w:t>
      </w:r>
    </w:p>
    <w:p>
      <w:r>
        <w:t>这因人而异（有的人会很痛，痛到甚至晕厥过去，有的人确只感觉好像被针刺了一下），等过了之后的抽插，你就</w:t>
      </w:r>
    </w:p>
    <w:p>
      <w:r>
        <w:t>会慢慢感觉到快感的来临！」伊玲点头示意：我可以挺进。我收到讯息后，往后退了一点，然后使尽全力用力的，</w:t>
      </w:r>
    </w:p>
    <w:p>
      <w:r>
        <w:t>插进她的处女屄洞！伊玲痛苦的叫了一声「啊…」，随即紧抱着我，牙齿也在我的肩膀上，用力的咬了下去。我痛</w:t>
      </w:r>
    </w:p>
    <w:p>
      <w:r>
        <w:t>得差点叫了出来！但是随后的抽插、伴随着随之而来的快感，正在伊玲身躯内，四处流窜。而我的肉棒上，也沾着</w:t>
      </w:r>
    </w:p>
    <w:p>
      <w:r>
        <w:t>破处的鲜血，一进一出的抽插着这美丽的肉穴。</w:t>
      </w:r>
    </w:p>
    <w:p>
      <w:r>
        <w:t>不知不觉天已经亮了，此时我发觉背后站着一个人影，伊玲也发现了站在我后方的伊珑。并示意伊珑坐在贵妃</w:t>
      </w:r>
    </w:p>
    <w:p>
      <w:r>
        <w:t>椅上，观看这活生生、血淋淋的破处春宫图。伊珑的双眼，注视着我俩交媾处，炙热的肉棒、加上伊玲所分泌的蜜</w:t>
      </w:r>
    </w:p>
    <w:p>
      <w:r>
        <w:t>汁及破处的鲜血，将我的肉棒染成了红色。她吞了一口口水，嘴里颤抖的说：「我也会遵守老师刚才开的条件，希</w:t>
      </w:r>
    </w:p>
    <w:p>
      <w:r>
        <w:t>望我也可以得到老师的疼爱。」说完脸娇羞的红了起来。</w:t>
      </w:r>
    </w:p>
    <w:p>
      <w:r>
        <w:t>她又说：「可是我的处女膜，好像在小六骑单车时，不小心弄破了！这样老师你会怪我吗？」我心想：「这是</w:t>
      </w:r>
    </w:p>
    <w:p>
      <w:r>
        <w:t>不是双胞胎的天性（也可以说是第六感）？一个人正在舒服，想必另外一个人，也一定感受的到；否则，怎么会先</w:t>
      </w:r>
    </w:p>
    <w:p>
      <w:r>
        <w:t>后出现在我面前。</w:t>
      </w:r>
    </w:p>
    <w:p>
      <w:r>
        <w:t>我接着说：「不会，不会，我是一个没有处女心结的人，不然的话，昨天也不会和你母亲相好。」说完，我示</w:t>
      </w:r>
    </w:p>
    <w:p>
      <w:r>
        <w:t>意伊珑将衣服脱光，站在我的跟前。当她取下胸罩时，我的眼睛瞬间瞪大如牛眼，并赞叹的说：「哇！这至少有F</w:t>
      </w:r>
    </w:p>
    <w:p>
      <w:r>
        <w:t>罩杯的实力，真是雄伟！」伊珑则是娇羞的一手遮住巨乳，一手脱下内裤。</w:t>
      </w:r>
    </w:p>
    <w:p>
      <w:r>
        <w:t>让我感觉到惊讶的，伊珑居然是白虎。伊珑脱完衣服，靠了过来，我在她身上仔细打量了一番，确认她不是白</w:t>
      </w:r>
    </w:p>
    <w:p>
      <w:r>
        <w:t>虎；只是因为阴毛过于稀疏而将阴毛剃掉，让她变成了白虎。由于伊珑靠了过来，我除了不停的抽插着跨下的伊玲，</w:t>
      </w:r>
    </w:p>
    <w:p>
      <w:r>
        <w:t>也将整个头埋入伊珑的巨乳中，不时贪婪的吸吮着伊珑的乳房。</w:t>
      </w:r>
    </w:p>
    <w:p>
      <w:r>
        <w:t>双手也不安份的，在伊玲与伊珑的私处放肆的抚摸着。</w:t>
      </w:r>
    </w:p>
    <w:p>
      <w:r>
        <w:t>伊玲也不甘示弱的抚摸着伊珑的美臀，然后大声的叫着：「哦………………哦……好……舒……服，我不行了</w:t>
      </w:r>
    </w:p>
    <w:p>
      <w:r>
        <w:t>………别这样，啊……啊………高潮……啊……高潮………」不久，伊玲在肉棒抽插近千下后，射出了阴精。舒服</w:t>
      </w:r>
    </w:p>
    <w:p>
      <w:r>
        <w:t>的瘫软在一旁。</w:t>
      </w:r>
    </w:p>
    <w:p>
      <w:r>
        <w:t>我随即抽出肉棒，往伊珑的下身滑过去，依珑也充分配合的张开大腿迎接。依珑的阴唇颜色，有点比依玲略深，</w:t>
      </w:r>
    </w:p>
    <w:p>
      <w:r>
        <w:t>但翻开后的肉穴皱褶却比伊玲多。但是在肉棒进入肉穴之后，虽然有蜜汁的滋润，那阴道的紧实感夹得我舒服异常。</w:t>
      </w:r>
    </w:p>
    <w:p>
      <w:r>
        <w:t>经过近五百下的抽插后，伊珑舒服的坐起，挺直腰杆努力的迎合着我的抽插，细声并痛苦的叫着：「嗯……嗯……</w:t>
      </w:r>
    </w:p>
    <w:p>
      <w:r>
        <w:t>嗯……嗯……嗯……好……舒……服……好…老师……好舒服……」。</w:t>
      </w:r>
    </w:p>
    <w:p>
      <w:r>
        <w:t>此时我停止了抽插，并将阴茎上的蜜汁及处女血，小心翼翼的用丝巾仔细的拓印下来，留作纪念。然后，将原</w:t>
      </w:r>
    </w:p>
    <w:p>
      <w:r>
        <w:t>本预定用在庭庭身上的保险套，套在肉棒上。再对准依珑的肉穴，展开激烈的抽插；伊珑窄小的肉穴，经过强烈的</w:t>
      </w:r>
    </w:p>
    <w:p>
      <w:r>
        <w:t>抽插后，分泌大量的蜜汁。我抱起伊珑双手，抬着她的大腿来回的在书房里走动着。肏的伊珑娇喘连连两眼翻白的</w:t>
      </w:r>
    </w:p>
    <w:p>
      <w:r>
        <w:t>哀求着说：「老……师你……顶的……我……好舒服……你顶到……了……我的……子宫……深…………处……舒</w:t>
      </w:r>
    </w:p>
    <w:p>
      <w:r>
        <w:t>……服极……了……」走累了，我将伊珑放在贵妃椅上，扶着她得双腿，用力的抽插她的肉穴，干的她：「哦…哦</w:t>
      </w:r>
    </w:p>
    <w:p>
      <w:r>
        <w:t>…哦…哦…哦…哦…哦…好…舒…服…高潮…高潮的叫着」。随后经过百来下的抽插之后，我龟头顶住伊珑的子宫</w:t>
      </w:r>
    </w:p>
    <w:p>
      <w:r>
        <w:t>口，射出了12个小时来的最多量的精液在她阴道深处，瘫软在贵妃椅旁。伊珑躺在贵妃椅上喘息着，伊玲则已经起</w:t>
      </w:r>
    </w:p>
    <w:p>
      <w:r>
        <w:t>来收拾残局。</w:t>
      </w:r>
    </w:p>
    <w:p>
      <w:r>
        <w:t>我向她们姐妹俩比了一个「嘘」的手势后，提着睡衣及白色丝巾，走出书房。她们俩，像是好像在书房内轻声</w:t>
      </w:r>
    </w:p>
    <w:p>
      <w:r>
        <w:t>的交换这次得心得似的，相视而笑。我则是在放好皮夹及丝巾后，走到浴室冲洗我的瘫软阴茎。</w:t>
      </w:r>
    </w:p>
    <w:p>
      <w:r>
        <w:t>往主卧室方向走去，经过时钟时，看着时间，已经是早上八点半了。走到主卧室，看到正在熟睡中的庭庭，心</w:t>
      </w:r>
    </w:p>
    <w:p>
      <w:r>
        <w:t>中不断的告诉自己：感谢老天爷，您真是太照顾我了，让我一夜间得到了梦寐以求的三个女人！然后抱着庭庭沉沉</w:t>
      </w:r>
    </w:p>
    <w:p>
      <w:r>
        <w:t>的睡去。【完】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