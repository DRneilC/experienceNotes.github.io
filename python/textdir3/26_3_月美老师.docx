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月美老师</w:t>
      </w:r>
    </w:p>
    <w:p>
      <w:r>
        <w:t>第一话</w:t>
      </w:r>
    </w:p>
    <w:p>
      <w:r>
        <w:t>我叫阿庆，今年十六岁，身材长得高，在学校里还常常被人误会为留级生呢！</w:t>
      </w:r>
    </w:p>
    <w:p>
      <w:r>
        <w:t>在学校里，中文课是我最喜欢上的一个科目。我并不是对中文有特别偏爱，而是对我的中文老师有</w:t>
      </w:r>
    </w:p>
    <w:p>
      <w:r>
        <w:t>某种感觉，或者应该说是「干」觉吧！在上课时，我常呆愣愣的凝视着中文老师那魔鬼身材，幻想着剥</w:t>
      </w:r>
    </w:p>
    <w:p>
      <w:r>
        <w:t>脱开她的乳罩，撕烂她的性感小内裤…她就是月美老师，今年二十五岁！</w:t>
      </w:r>
    </w:p>
    <w:p>
      <w:r>
        <w:t>由於月考快到了，月美老师为了提高班上的分数水平，特地对考试老不及格的四个的同学进行课後</w:t>
      </w:r>
    </w:p>
    <w:p>
      <w:r>
        <w:t>辅导。我，阿庆，当然也是榜上有名的啦，嘻嘻…而且还是NO.1呢！</w:t>
      </w:r>
    </w:p>
    <w:p>
      <w:r>
        <w:t>我得在每星期二、五，从傍晚六点至晚上九点，到老师家去做个别辅导。今天已是第三次，但期待</w:t>
      </w:r>
    </w:p>
    <w:p>
      <w:r>
        <w:t>的心情，仍然没减弱。我背着书包，内心澎湃汹涌、血脉喷张，脑子满布着各种的性幻想，没到五点半</w:t>
      </w:r>
    </w:p>
    <w:p>
      <w:r>
        <w:t>就已来到老师住的大厦。六楼九号，嘻嘻…69！那是我最喜爱的数字啊！</w:t>
      </w:r>
    </w:p>
    <w:p>
      <w:r>
        <w:t>我迫不及待的按着老师的门铃。咦，没人吗着大概是我来得太早吧着又按了几下门铃，老师久久才</w:t>
      </w:r>
    </w:p>
    <w:p>
      <w:r>
        <w:t>来应门。当门一开霎那，竟发现老师衣衫不整，全身香汗淋漓，更发现她竟只着一件庞大至膝盖的白轻</w:t>
      </w:r>
    </w:p>
    <w:p>
      <w:r>
        <w:t>衫，连奶罩也没穿。她的两颗大木瓜奶，若隐若现，呼之欲出。我的小弟弟看了立即膨胀起来…</w:t>
      </w:r>
    </w:p>
    <w:p>
      <w:r>
        <w:t>「啊，是阿庆啊着你来得太早了！唔，请在外面等一等，老师现在有急事得立刻办，就麻烦你在这</w:t>
      </w:r>
    </w:p>
    <w:p>
      <w:r>
        <w:t>儿再等等，好吗着」话一说完就立即把门关上。「碰」的一声，门并没关好，因为我故意以鞋尖顶住了</w:t>
      </w:r>
    </w:p>
    <w:p>
      <w:r>
        <w:t>门的末端。月美老师似乎没有发觉。</w:t>
      </w:r>
    </w:p>
    <w:p>
      <w:r>
        <w:t>今天外面有阴云，可能是天色特别的黑暗，就显得老师的小房屋内的灯光，把里边照得特别的明亮。</w:t>
      </w:r>
    </w:p>
    <w:p>
      <w:r>
        <w:t>我站在门後，从门缝之中，清清楚楚的看到了老师和一个男的，两人竟然赤裸的在「干」咧！</w:t>
      </w:r>
    </w:p>
    <w:p>
      <w:r>
        <w:t>本来能看到月美老师的裸体是应该开心的，但看到她被人干，而那个人却不是我，心里真不是滋味</w:t>
      </w:r>
    </w:p>
    <w:p>
      <w:r>
        <w:t>啊！心里不爽归不爽，但是月美老师难得一见的全裸身躯，却也不能错过啊！</w:t>
      </w:r>
    </w:p>
    <w:p>
      <w:r>
        <w:t>「啊啊啊…好妹妹…我来了…来了！」那男的似乎泄了。</w:t>
      </w:r>
    </w:p>
    <w:p>
      <w:r>
        <w:t>哗啦，有没搞错啊着还没插上两、三分钟就泄了。倒不如割掉喂鸭子吃算了！我暗笑着。果然月美</w:t>
      </w:r>
    </w:p>
    <w:p>
      <w:r>
        <w:t>老师也有同感，只听她说道：「嘿！每一次跟你没干上三分钟就射精。你得快把这早泄的毛病根治啊！</w:t>
      </w:r>
    </w:p>
    <w:p>
      <w:r>
        <w:t>要不然，叫我如何能嫁给你啊着」</w:t>
      </w:r>
    </w:p>
    <w:p>
      <w:r>
        <w:t>再往里面看，只见那男的像一只战败的公鸡，慢吞吞的穿着衣裤。而月美老师正拿起数张的卫生纸，</w:t>
      </w:r>
    </w:p>
    <w:p>
      <w:r>
        <w:t>往自己的阴户擦去。跟着就穿回那间原来的庞大至膝盖的白轻衫。看到这儿，我即刻的把门给关好，装</w:t>
      </w:r>
    </w:p>
    <w:p>
      <w:r>
        <w:t>着没一回事的在那儿等着。</w:t>
      </w:r>
    </w:p>
    <w:p>
      <w:r>
        <w:t>两、三分钟後，门又打开了，走出来的是那一只战败的公鸡！他看了我一眼，就满脸无奈的走向电</w:t>
      </w:r>
    </w:p>
    <w:p>
      <w:r>
        <w:t>梯。看到他这个样子，我有点为他感到难过。哈！假的啦，我恨不得他鸟鸟烂掉！竟敢干我的月美老师</w:t>
      </w:r>
    </w:p>
    <w:p>
      <w:r>
        <w:t>着</w:t>
      </w:r>
    </w:p>
    <w:p>
      <w:r>
        <w:t>「阿庆，对不起，今天老师有点不舒服，请你先回家！」没注意月美老师已站在门前，带着歉意的</w:t>
      </w:r>
    </w:p>
    <w:p>
      <w:r>
        <w:t>对我说。「明天放课後，你留在课室，我再为你加以补习，好吗着非常的抱歉！」</w:t>
      </w:r>
    </w:p>
    <w:p>
      <w:r>
        <w:t>没办法啦着看来只好回家啦。回家的途中，我想月美老师一定是刚刚没被那性无能喂饱，只好现在</w:t>
      </w:r>
    </w:p>
    <w:p>
      <w:r>
        <w:t>自己偷偷地躲在屋内好好地、狠狠地在自慰着！刚才应该坚持留下来，好好的「慰问」她一番！我走着、</w:t>
      </w:r>
    </w:p>
    <w:p>
      <w:r>
        <w:t>走着，又胡乱幻想着强行奸弄月美老师…</w:t>
      </w:r>
    </w:p>
    <w:p>
      <w:r>
        <w:t>--------------------------------------------------------------------------------</w:t>
      </w:r>
    </w:p>
    <w:p>
      <w:r>
        <w:t>第二话</w:t>
      </w:r>
    </w:p>
    <w:p>
      <w:r>
        <w:t>今天一放学後，同学们都一溜烟似的回家去，因为今天电视将播出超级赛亚人特别金装版。我却得</w:t>
      </w:r>
    </w:p>
    <w:p>
      <w:r>
        <w:t>独自留下来，等月美老师为我补习。老师今天穿着一件像昨天晚上的白色轻衫，令我回想着昨晚的情形，</w:t>
      </w:r>
    </w:p>
    <w:p>
      <w:r>
        <w:t>实在有点儿令人感到无法压抑的兴奋、血脉爆张，各种不同的性幻想，充斥於脑海，甚至於突破理性的</w:t>
      </w:r>
    </w:p>
    <w:p>
      <w:r>
        <w:t>界限…</w:t>
      </w:r>
    </w:p>
    <w:p>
      <w:r>
        <w:t>哈哈，我己把变为超级大鸡巴赛亚人，疯狂的在大街上撕破月美老师的衣裤，在大路上要把她干得</w:t>
      </w:r>
    </w:p>
    <w:p>
      <w:r>
        <w:t>爽呼呼。</w:t>
      </w:r>
    </w:p>
    <w:p>
      <w:r>
        <w:t>「啊啊…不行呀！阿庆赛亚人，很多人在看啊…」月美老师求饶着。</w:t>
      </w:r>
    </w:p>
    <w:p>
      <w:r>
        <w:t>「我是就要在众人面前强暴你这臭婊子，把你的红肿阴唇乾烂烂…」我扒下她经常戴的那无肩带的</w:t>
      </w:r>
    </w:p>
    <w:p>
      <w:r>
        <w:t>奶罩，用力搾弄那鼓鼓涨涨的一对大奶奶，将我的无敌大老二夹在她的双乳之间摩擦着，跟着疯狂的抽</w:t>
      </w:r>
    </w:p>
    <w:p>
      <w:r>
        <w:t>送，直至一泄千里！我要大战三百回合，让围观的路人看看我的厉害啊！</w:t>
      </w:r>
    </w:p>
    <w:p>
      <w:r>
        <w:t>吸收日夜精华後，我的大老二再度隆起，而且伸直两尺长。我将月美老师按到一辆车前的玻璃上，</w:t>
      </w:r>
    </w:p>
    <w:p>
      <w:r>
        <w:t>扳开她那肥美的臀部，我就长驱直入老师的屁眼了，插…插…插…。只听见月美一声声凄栗的惨叫声，</w:t>
      </w:r>
    </w:p>
    <w:p>
      <w:r>
        <w:t>不绝於耳，使我不禁插的更深更狂！我的两只手，同时使劲的在老师乳房上搓揉着，并用我的神舌，舔</w:t>
      </w:r>
    </w:p>
    <w:p>
      <w:r>
        <w:t>着她的耳根。</w:t>
      </w:r>
    </w:p>
    <w:p>
      <w:r>
        <w:t>在要射精之际，我拉着月美老师的秀发，让她跪倒在我的大鸡巴前，并命令她含吸着，然後吞喝我</w:t>
      </w:r>
    </w:p>
    <w:p>
      <w:r>
        <w:t>所有喷射出来的浓精！但月美老师试图挣脱，不听於我。於是，我就让我的精液，喷洒在月美老师的满</w:t>
      </w:r>
    </w:p>
    <w:p>
      <w:r>
        <w:t>脸，围观的路人纷纷拍手叫好！我得意的露出骄傲自满的笑脸…</w:t>
      </w:r>
    </w:p>
    <w:p>
      <w:r>
        <w:t>--------------------------------------------------------------------------------</w:t>
      </w:r>
    </w:p>
    <w:p>
      <w:r>
        <w:t>第三话</w:t>
      </w:r>
    </w:p>
    <w:p>
      <w:r>
        <w:t>「扒」的一声响！我登时从幻觉中回到了现实里。这才发现被人重重的打了一巴掌。月美老师竟然</w:t>
      </w:r>
    </w:p>
    <w:p>
      <w:r>
        <w:t>就站在眼前，还满脸都是精液的污秽。而我此时却站在教课室的门前，拉下了裤裤，右手紧握着逐渐软</w:t>
      </w:r>
    </w:p>
    <w:p>
      <w:r>
        <w:t>化的大老二！</w:t>
      </w:r>
    </w:p>
    <w:p>
      <w:r>
        <w:t>我竟然在陶醉的梦幻领域中，不经意的在现实里打着手枪，而月美老师刚好在走进教室的那一刹，</w:t>
      </w:r>
    </w:p>
    <w:p>
      <w:r>
        <w:t>满脸中了我的「精弹」！</w:t>
      </w:r>
    </w:p>
    <w:p>
      <w:r>
        <w:t>「阿庆，你在干什麽着简直不知羞耻！你看，污秽的臭东西弄得我满头都是！」只见月美老师站在</w:t>
      </w:r>
    </w:p>
    <w:p>
      <w:r>
        <w:t>那儿目瞪口呆的望着我，生气的骂着！一股怪异的感觉涌上我的心头，手中握的小手枪一下子又提升变</w:t>
      </w:r>
    </w:p>
    <w:p>
      <w:r>
        <w:t>成了大钢炮，在老师眼面前弹跳着！</w:t>
      </w:r>
    </w:p>
    <w:p>
      <w:r>
        <w:t>「老师…我…我…都是…都是老师…是老师您令到我这样的！」我嘟着嘴开始喃喃说着。</w:t>
      </w:r>
    </w:p>
    <w:p>
      <w:r>
        <w:t>「你…你…胡说八道些什麽着又关老师什麽…」</w:t>
      </w:r>
    </w:p>
    <w:p>
      <w:r>
        <w:t>不等老师把话说完，我提起了勇气自我辩护着「是老师您昨天做的那件事情，使得我整天精神恍恍</w:t>
      </w:r>
    </w:p>
    <w:p>
      <w:r>
        <w:t>惚惚，也不知自己在做些什麽…」我把昨天所看到的一切说了给她听，当然也扭曲了一些真实的经过。</w:t>
      </w:r>
    </w:p>
    <w:p>
      <w:r>
        <w:t>「老师您自己不把门关好，又脱光光故意在我面前和那男的干，还浪叫得那麽大声，使我吓得一跳，</w:t>
      </w:r>
    </w:p>
    <w:p>
      <w:r>
        <w:t>好怕好怕啊！从昨天至今，我的脑海里都一直在想老师那…那摇晃的大奶奶，不停扭动的腰，还有那红</w:t>
      </w:r>
    </w:p>
    <w:p>
      <w:r>
        <w:t>辣辣的大阴唇…我…我…」</w:t>
      </w:r>
    </w:p>
    <w:p>
      <w:r>
        <w:t>「别说了！别说了！」月美老师摇着头哀求我停口。「老师…老师不是故意的！可能…可能是我太</w:t>
      </w:r>
    </w:p>
    <w:p>
      <w:r>
        <w:t>疏忽了…而…而一时没把门关好。老师真的不是故意不关门让你偷窥的！」</w:t>
      </w:r>
    </w:p>
    <w:p>
      <w:r>
        <w:t>「不，我知道老师是故意的！」我得寸进尺的胡言乱语。「老师…你明知我站在外面等，还那样大</w:t>
      </w:r>
    </w:p>
    <w:p>
      <w:r>
        <w:t>声大声的淫叫着，那还不是要诱导我偷看个究竟吗着害得我整天一直想着干…干老师…才…才在这儿…</w:t>
      </w:r>
    </w:p>
    <w:p>
      <w:r>
        <w:t>幻想着老师那红辣辣的嫩穴…打…打起手枪来…」</w:t>
      </w:r>
    </w:p>
    <w:p>
      <w:r>
        <w:t>「……」月美老师静静的思想了一顿，「你！把裤拉好跟我来！到办公室去。」我心想「完了」，</w:t>
      </w:r>
    </w:p>
    <w:p>
      <w:r>
        <w:t>大概是要被处罚了！到了教师室，连个鬼影也没有。哗！老师们还真会偷懒，放学才半小时多，各个都</w:t>
      </w:r>
    </w:p>
    <w:p>
      <w:r>
        <w:t>跑个清光！幸好，训导主任也不在，不然会被那大猩猩打个半死啊！</w:t>
      </w:r>
    </w:p>
    <w:p>
      <w:r>
        <w:t>「去…给我进校长室里！」月美老师把我推向那隔在教师室一旁的校长办公室。她则回过身把教师</w:t>
      </w:r>
    </w:p>
    <w:p>
      <w:r>
        <w:t>室的门锁上，其後跟了进来，也把校长室的门给锁上。</w:t>
      </w:r>
    </w:p>
    <w:p>
      <w:r>
        <w:t>「今天是校长的生日，一起跟教师们去了庆祝贺寿。而老师因为答应了留下来为你这大傻瓜补习，</w:t>
      </w:r>
    </w:p>
    <w:p>
      <w:r>
        <w:t>才没能跟着去！」月美老师说。</w:t>
      </w:r>
    </w:p>
    <w:p>
      <w:r>
        <w:t>「…那…那你是要在这校长室教我功课着」我问着老师。</w:t>
      </w:r>
    </w:p>
    <w:p>
      <w:r>
        <w:t>「怎麽着我现在教你功课，你听得进吗着臭混小子，今天就别提功课了，就让我为你做些特别的辅</w:t>
      </w:r>
    </w:p>
    <w:p>
      <w:r>
        <w:t>导吧！快…快脱吧…」月美老师笑着。</w:t>
      </w:r>
    </w:p>
    <w:p>
      <w:r>
        <w:t>「脱着…老师你…你说什麽着…想干嘛着」我有点儿疑惑。</w:t>
      </w:r>
    </w:p>
    <w:p>
      <w:r>
        <w:t>「干马着我不干马，只干人！我…要干你这坏小孩！」老师狠狠道。</w:t>
      </w:r>
    </w:p>
    <w:p>
      <w:r>
        <w:t>月美老师先把自己的外衣脱掉，一身健美无暇的瞳体就此显现眼前。很意外地，我看到她的内裤已</w:t>
      </w:r>
    </w:p>
    <w:p>
      <w:r>
        <w:t>湿了一大片！嘻嘻，是刚才看到我的大鸟鸟和自慰後，淫水不自觉的湿了内裤吧着她内心早就有种想被</w:t>
      </w:r>
    </w:p>
    <w:p>
      <w:r>
        <w:t>干的感觉！</w:t>
      </w:r>
    </w:p>
    <w:p>
      <w:r>
        <w:t>我边脱衣，边打量着月美老师，发现她脱掉眼镜及放下那头乌黑的长发後，不知道会迷死多少人。</w:t>
      </w:r>
    </w:p>
    <w:p>
      <w:r>
        <w:t>她有白皙的皮肤和丰满的的身驱。脸蛋细看下，还有点像影星邱淑贞咧！做老师还能把身材保养得这麽</w:t>
      </w:r>
    </w:p>
    <w:p>
      <w:r>
        <w:t>棒，实在不易啊！我看着、想着，大鸡巴不禁又硬、又挺了起来。</w:t>
      </w:r>
    </w:p>
    <w:p>
      <w:r>
        <w:t>淫邪之念油然兴起，大着胆子跟月美老师调情说：「哗着老师，你刚刚唱过「水长流」，咱俩如今</w:t>
      </w:r>
    </w:p>
    <w:p>
      <w:r>
        <w:t>合唱一首「花开花谢」吧！你看！我的大鸟鸟已如室外的升旗台上的国旗一样，高高地昂扬着。不同的</w:t>
      </w:r>
    </w:p>
    <w:p>
      <w:r>
        <w:t>是，国旗当全体同学的面飘舞，而大鸟鸟只在月美老师您面前欲动噢！」</w:t>
      </w:r>
    </w:p>
    <w:p>
      <w:r>
        <w:t>「成何体统着拿国旗和鸟鸟相提并论，不要脸！」老师嘻嘻笑说着。</w:t>
      </w:r>
    </w:p>
    <w:p>
      <w:r>
        <w:t>「那我就不要脸给老师您看看！」我从後面把月美抱住，一只手解开她胸罩前的扣扣，另一只手滑</w:t>
      </w:r>
    </w:p>
    <w:p>
      <w:r>
        <w:t>进她内裤内摸索，在耻毛与阴唇之间游移着！月美老师此时已香汗淋漓，喘气中夹带丝丝呻吟声。我边</w:t>
      </w:r>
    </w:p>
    <w:p>
      <w:r>
        <w:t>舔她的耳朵，边轻声感性说：「来，咱俩来举行去升旗礼吧！」</w:t>
      </w:r>
    </w:p>
    <w:p>
      <w:r>
        <w:t>「嗯恩…随便你…怎样都行…啊啊…」老师早己被我爱抚得爽歪歪。</w:t>
      </w:r>
    </w:p>
    <w:p>
      <w:r>
        <w:t>我把老师推倒在校长室里的沙发上，用力的拨开她原来紧闭的双腿，看准了那微合微张的红红嫩嫩</w:t>
      </w:r>
    </w:p>
    <w:p>
      <w:r>
        <w:t>湿黏阴户，使劲的把我的大钢炮给钻插了进去。月美老师也配合的收缩着阴道，紧含着我的大毛虫。我</w:t>
      </w:r>
    </w:p>
    <w:p>
      <w:r>
        <w:t>开始不停的抽插、疯狂的推动着。我俩的腰部都划圆弧般的扭啊扭！</w:t>
      </w:r>
    </w:p>
    <w:p>
      <w:r>
        <w:t>「…啊啊…阿庆…你…好厉害啊…嗯恩…好爽…好爽！…你弄得老师再舒服点，老师考试时就给你</w:t>
      </w:r>
    </w:p>
    <w:p>
      <w:r>
        <w:t>满分…啊啊…就这样…嗯嗯…啊啊…」</w:t>
      </w:r>
    </w:p>
    <w:p>
      <w:r>
        <w:t>好吧！为了考试分数继续努力！算你运好，我就在这里翻雨覆云，让你尝试前所未有的极乐！我要</w:t>
      </w:r>
    </w:p>
    <w:p>
      <w:r>
        <w:t>让月美老师看看我和她的未婚夫之间的区别，要让老师看看什麽才叫做FUCKING ！我猛地将擎天大剑，</w:t>
      </w:r>
    </w:p>
    <w:p>
      <w:r>
        <w:t>朝钱塘潮口，来个一柱擎天，直捣黄龙！</w:t>
      </w:r>
    </w:p>
    <w:p>
      <w:r>
        <w:t>「…啊啊…痛…好痛啊…不…嗯恩…不要停…给我痛…给我爽…啊…嗯嗯…你弄得老师上天了…满</w:t>
      </w:r>
    </w:p>
    <w:p>
      <w:r>
        <w:t>分…满分…啊啊…嗯嗯嗯嗯…噢噢…」</w:t>
      </w:r>
    </w:p>
    <w:p>
      <w:r>
        <w:t>哼！平时是矜持女郎，现在变身为超级淫荡女，一定是哈了太久了。好吧！就让弟弟我，来使你一</w:t>
      </w:r>
    </w:p>
    <w:p>
      <w:r>
        <w:t>次乐歪歪的爽个够！我的屁股不停的扭转、不停的抽动、不停的摇摆着！我拼了命也要让她登上极乐！</w:t>
      </w:r>
    </w:p>
    <w:p>
      <w:r>
        <w:t>「…哦哦哦…给我痛…再深点！…呜呜…用力…用用…啊啊…啊啊…真是太棒了！噢噢…」月美老</w:t>
      </w:r>
    </w:p>
    <w:p>
      <w:r>
        <w:t>师颤栗地呻吟着。「啊啊…我那没用的只能顶三分钟，你却能干…干上半小时用力…哦哦哦…老师好爱</w:t>
      </w:r>
    </w:p>
    <w:p>
      <w:r>
        <w:t>…好爱阿庆啊…棒啊！噢噢…啊啊…痛…痛…」</w:t>
      </w:r>
    </w:p>
    <w:p>
      <w:r>
        <w:t>大老二顶天立地不停的冲撞着。我的两眼凝聚着这反了白眼的淫艳脸蛋儿，看她的嘴半合半张的发</w:t>
      </w:r>
    </w:p>
    <w:p>
      <w:r>
        <w:t>出浪荡微呼，好不诱人啊！原来，普天之下，真有神女，那巧夺天工的极品身驱，肤滑如脂，色似白雪，</w:t>
      </w:r>
    </w:p>
    <w:p>
      <w:r>
        <w:t>两峰皑皑顶上，樱唇似栖霞山上的红花瓣，眸子玲珑惕透晶，茂密森林神秘带，更使人意欲窥究竟。</w:t>
      </w:r>
    </w:p>
    <w:p>
      <w:r>
        <w:t>我如痴如醉的用力搓揉着月美老师的大奶，舌尖不断的舔她乳晕，时不时的用嘴重重含吸着那高挺</w:t>
      </w:r>
    </w:p>
    <w:p>
      <w:r>
        <w:t>硬突突的奶头。只见月美老师此时春情荡荡，垂涎欲滴。双唇微微一靥：「…啊啊…嗯恩…不要停…爽</w:t>
      </w:r>
    </w:p>
    <w:p>
      <w:r>
        <w:t>爽…啊啊…嗯嗯嗯嗯…噢噢…」</w:t>
      </w:r>
    </w:p>
    <w:p>
      <w:r>
        <w:t>我那好像千军万马奔腾的血脉，至此已不能抑制。我「啊」的狂唤了一声，以旋风之势将月美老师</w:t>
      </w:r>
    </w:p>
    <w:p>
      <w:r>
        <w:t>用力搂於怀中，展开野兽般的强插月美的嫩穴，使她阴户里似乎传来阵阵幽兰香。我拉起月美老师，要</w:t>
      </w:r>
    </w:p>
    <w:p>
      <w:r>
        <w:t>她把双手扶着沙发，将屁股翘起，令屁眼儿对着我。我两手抓紧老师浑圆的屁股，把大老二给强迫的推</w:t>
      </w:r>
    </w:p>
    <w:p>
      <w:r>
        <w:t>滑了进去，时快、时慢的从後面来回的抽送着，而老师的屁眼儿也时大、时小的伸缩着，配合我的进出。</w:t>
      </w:r>
    </w:p>
    <w:p>
      <w:r>
        <w:t>「…啊啊…痛…好痛啊…不…不行了…嗯嗯嗯…要泄了…噢噢…我真的要丢啦…啊啊…痛…好爽…</w:t>
      </w:r>
    </w:p>
    <w:p>
      <w:r>
        <w:t>好爽…噢噢…噢噢…」只见月美老师已然飘逸仙境般，躯体疯狂蠕动，并发出乳莺之音，回荡屋宇…</w:t>
      </w:r>
    </w:p>
    <w:p>
      <w:r>
        <w:t>嗯！我也差不多了！暗自滴咕後。抽吸了一口气，猛地将擎天棒极力一挺，往老师穴心射出了热浓</w:t>
      </w:r>
    </w:p>
    <w:p>
      <w:r>
        <w:t>的白色精液。而月美老师也发出声欲震天的呻吟，淫水也早已溃决，泄得流洒满双腿…</w:t>
      </w:r>
    </w:p>
    <w:p>
      <w:r>
        <w:t>「嗯嗯…呼呼呼…阿庆啊…呼呼…你真的好厉害啊…弄得老师丢了一回又一回…呼呼…」月美老师</w:t>
      </w:r>
    </w:p>
    <w:p>
      <w:r>
        <w:t>面露腼腆淫荡说道。</w:t>
      </w:r>
    </w:p>
    <w:p>
      <w:r>
        <w:t>「那有啊着我还有更精彩、更厉害的招术哩！改天等我阿庆同学到老师家去「恶补」时，会好好的</w:t>
      </w:r>
    </w:p>
    <w:p>
      <w:r>
        <w:t>服务服务老师，让老师你欲罢不能，直登七重天，把淫水直喷到玉皇大帝的脸上去…嘻嘻…」我平躺在</w:t>
      </w:r>
    </w:p>
    <w:p>
      <w:r>
        <w:t>沙发上说着，而月美老师则趴在我身上。</w:t>
      </w:r>
    </w:p>
    <w:p>
      <w:r>
        <w:t>月美老师的十指此时转向我软绵小弟，只做轻轻的揉弄，好像是害怕伤及它似的。我也靠过我乾裂</w:t>
      </w:r>
    </w:p>
    <w:p>
      <w:r>
        <w:t>的嘴唇，与月美老师的滋润的蜜唇紧密相合，来个唇枪舌剑战。看来，经过一番折腾後，还是愈罢不能。</w:t>
      </w:r>
    </w:p>
    <w:p>
      <w:r>
        <w:t>「嗯嗯…啊啊…」的淫荡声又再次回荡校长室。</w:t>
      </w:r>
    </w:p>
    <w:p>
      <w:r>
        <w:t xml:space="preserve">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