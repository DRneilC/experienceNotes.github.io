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我干了上自习的小师妹</w:t>
      </w:r>
    </w:p>
    <w:p>
      <w:r>
        <w:t>快四六级考试了，今天带了些英语资料去上自习。进了三号教学楼，因为是星期天，里面空荡荡的，</w:t>
      </w:r>
    </w:p>
    <w:p>
      <w:r>
        <w:t>估计都和男朋友或女朋友出去玩了。我上了五楼打算找间教室自习，因为楼层一高来的人也就少了，一</w:t>
      </w:r>
    </w:p>
    <w:p>
      <w:r>
        <w:t>楼二楼过往的人多太吵，不适合安静的学习。随便进了间教室关了门坐下来才发现里面有个ＭＭ正</w:t>
      </w:r>
    </w:p>
    <w:p>
      <w:r>
        <w:t>在画图。一看就知道是学机械的，大大的一号画板，她整个身子都爬在上面。我是从后门进去的，她听</w:t>
      </w:r>
    </w:p>
    <w:p>
      <w:r>
        <w:t>到响声随便转过头来看了我一眼又继续画图了。靠，我也太没吸引力了吧，ＭＭ就瞥了一眼，完全无视</w:t>
      </w:r>
    </w:p>
    <w:p>
      <w:r>
        <w:t>我的存在了。我就找了个最后一排靠角的座坐下了。唉，好好的中国人为什么要学别人的语言，英</w:t>
      </w:r>
    </w:p>
    <w:p>
      <w:r>
        <w:t>语可能是大多数中国男人的悲哀吧，我也不列外，看着它就头晕。还不到十来分钟就坚持不住了。先是</w:t>
      </w:r>
    </w:p>
    <w:p>
      <w:r>
        <w:t>对着窗外的风景发呆，视线收回教室看到前排的ＭＭ依然爬在她的大画板上，聚精会神，心无旁骛。</w:t>
      </w:r>
    </w:p>
    <w:p>
      <w:r>
        <w:t>ＭＭ上面穿着一件紧身的Ｔ恤，下面是紧身的牛仔裤。这把ＭＭ的身材展露无疑。特别是她爬在画板</w:t>
      </w:r>
    </w:p>
    <w:p>
      <w:r>
        <w:t>上把翘臀对着我，看得我心跳都加快了。因为画板很大，ＭＭ把两个桌子拼起来，把其余的桌子都推到</w:t>
      </w:r>
    </w:p>
    <w:p>
      <w:r>
        <w:t>了一边，腾出四周的空地供她转着画。这下我可有眼福了。可以看到ＭＭ的整个身体。不一会儿她</w:t>
      </w:r>
    </w:p>
    <w:p>
      <w:r>
        <w:t>又从背对我转到正对我画了。这时我才看清，ＭＭ长的还挺水灵的。睫毛挺长，眼睛水水的，皮肤很白。</w:t>
      </w:r>
    </w:p>
    <w:p>
      <w:r>
        <w:t>特别是嘴长的好看，让人看了就想亲的感觉。这时也正面看到了ＭＭ的胸部，乳不很大。但很配ＭＭ的</w:t>
      </w:r>
    </w:p>
    <w:p>
      <w:r>
        <w:t>身体。ＭＭ依然安静的画图，只有笔尖触到纸面的沙沙声。她好专注，一点也没注意到我已经盯着</w:t>
      </w:r>
    </w:p>
    <w:p>
      <w:r>
        <w:t>她看到快流口水了。而我已经受不了这么漂亮的ＭＭ的吸引，下面开始硬了起来。不自觉的把手伸进去</w:t>
      </w:r>
    </w:p>
    <w:p>
      <w:r>
        <w:t>安慰我亢奋的小弟弟，可是一摸它更硬了。这时ＭＭ为了画前的线而面对着我完全府下身爬到画板</w:t>
      </w:r>
    </w:p>
    <w:p>
      <w:r>
        <w:t>上了。老天真是照顾我啊，我就这么轻而易举的透过她领口，看到了白色胸罩下面包裹着的两个圆球。</w:t>
      </w:r>
    </w:p>
    <w:p>
      <w:r>
        <w:t>我的小弟弟更加受不了了。真想一下子冲上去把她压在身子下面尽情享受。于是我打算去接近</w:t>
      </w:r>
    </w:p>
    <w:p>
      <w:r>
        <w:t>ＭＭ。我假装问时间跑到ＭＭ哪里去说「同学，请问一下，现在几点了」。ＭＭ看了下表说「４：２０」。</w:t>
      </w:r>
    </w:p>
    <w:p>
      <w:r>
        <w:t>我顺便开始夸她「你好厉害呀，这图画的真好。」ＭＭ不好意思的笑了，我一看有戏就继续套近乎。</w:t>
      </w:r>
    </w:p>
    <w:p>
      <w:r>
        <w:t>「你是大几个呀」我问「大二」「哦，那就是小师妹喽」我边说着眼神有点坏坏，见她不太好意思了</w:t>
      </w:r>
    </w:p>
    <w:p>
      <w:r>
        <w:t>又换了话题说：「我最怕画这个了，你有时间教教我吧。呵呵」「其实这个也没什么难的，慢慢画都能</w:t>
      </w:r>
    </w:p>
    <w:p>
      <w:r>
        <w:t>画好的」ＭＭ说画声很柔，听得我痒痒的，听得出来她被我夸得也挺得意的只是不好意思表现出来。</w:t>
      </w:r>
    </w:p>
    <w:p>
      <w:r>
        <w:t>「是呀，看你站了这么久，都累了吧，休息一下再画吧，我看书也看得眼睛都花了，咱俩聊会天」我</w:t>
      </w:r>
    </w:p>
    <w:p>
      <w:r>
        <w:t>趁机想进一步取得与ＭＭ说话的机会。「嗯是呀，腰都酸了」ＭＭ说着顺便向后昂了一下腰。</w:t>
      </w:r>
    </w:p>
    <w:p>
      <w:r>
        <w:t>「那我给看按摩一下吧，我可是有按摩证的哦」我想这么好的机会我可一定要把握住啊。ＭＭ笑着</w:t>
      </w:r>
    </w:p>
    <w:p>
      <w:r>
        <w:t>说：「不会吧，你怎么还有这个证呀，不过现在的证都是骗人的，有真本事的没几个」。" 有没有</w:t>
      </w:r>
    </w:p>
    <w:p>
      <w:r>
        <w:t>试试不就知道啦" 我坏笑着对ＭＭ说。ＭＭ本来是随便说说的想不到她的话为我进一步逼近做了铺垫，</w:t>
      </w:r>
    </w:p>
    <w:p>
      <w:r>
        <w:t>顿时有点不时所措，一时接不上话来，脸上还浮起一红晕。哈哈，看着真是可爱呀。「才不想试呢」</w:t>
      </w:r>
    </w:p>
    <w:p>
      <w:r>
        <w:t>ＭＭ终于冒出一句。「哈哈，我才不给你按呢，一般都是别人掏钱请我出手」我笑着说「切，你就</w:t>
      </w:r>
    </w:p>
    <w:p>
      <w:r>
        <w:t>别吹了，你知道腰在哪儿不」ＭＭ开始嘲笑我了。我当时二话没说就直接一把摸到ＭＭ的腰上「不就是</w:t>
      </w:r>
    </w:p>
    <w:p>
      <w:r>
        <w:t>这儿嘛」我得意的说。ＭＭ一惊向后一闪结果身子一下撞到桌子上，这一下撞得不轻，撞完后整个人都</w:t>
      </w:r>
    </w:p>
    <w:p>
      <w:r>
        <w:t>滑了下去，蹲到地上不出声了，我这下吓了一大跳，赶紧上前去扶，看到ＭＭ眼泪都流出来，看来是很</w:t>
      </w:r>
    </w:p>
    <w:p>
      <w:r>
        <w:t>疼的。「对不起，对不起，我不是故意的」我赶紧懊悔的道歉。好半天ＭＭ终于说话了还带着点哭</w:t>
      </w:r>
    </w:p>
    <w:p>
      <w:r>
        <w:t>腔「没事，是我不小心」。「撞到哪儿了」我关心的问。ＭＭ按了按腰有点不好意思，没有回</w:t>
      </w:r>
    </w:p>
    <w:p>
      <w:r>
        <w:t>答。「要赶快把淤血揉散，不然会发紫起包的，如果不快点的话到时候可能好几个月都要疼」我故</w:t>
      </w:r>
    </w:p>
    <w:p>
      <w:r>
        <w:t>意说的很严重。「没事的，我坐一会儿就好了」ＭＭ有些不好意思，因为腰后面她也揉不到。</w:t>
      </w:r>
    </w:p>
    <w:p>
      <w:r>
        <w:t>「我给你揉吧，我真学过按摩，不然你要疼好几个月了，没事的，只要方法对，揉几下就好了，你就爬</w:t>
      </w:r>
    </w:p>
    <w:p>
      <w:r>
        <w:t>这儿，我两下就给你把淤血疏通了」我又坚持的说。见ＭＭ还在犹豫我就直接开始把她往凳子上扶，</w:t>
      </w:r>
    </w:p>
    <w:p>
      <w:r>
        <w:t>然后把她转过去让她后腰对着我，可能是被刚才撞的太疼了，她也没怎么反抗，就顺着我来了。我先让</w:t>
      </w:r>
    </w:p>
    <w:p>
      <w:r>
        <w:t>她向前爬着，开始慢慢的在她的腰上轻轻的揉动。「这儿疼吗？」我关心的问同时用手慢慢的摸。</w:t>
      </w:r>
    </w:p>
    <w:p>
      <w:r>
        <w:t>「嗯，轻点。」ＭＭ的腰手感真的很不错，特别是因为穿着紧身的衣服，曲线特别清晰。我的双手</w:t>
      </w:r>
    </w:p>
    <w:p>
      <w:r>
        <w:t>就这样在ＭＭ的腰上漫游着。慢慢的ＭＭ的疼痛也开始平息。身子被我摸得暖暖的，我试着把手慢慢一</w:t>
      </w:r>
    </w:p>
    <w:p>
      <w:r>
        <w:t>点点向屁股上摸。感觉到ＭＭ的呼吸明显变快了。也许是被我摸了太久的腰，疼痛慢慢平息后她才</w:t>
      </w:r>
    </w:p>
    <w:p>
      <w:r>
        <w:t>真正的感觉到我的那双手贴着她的身体滑动是多么舒服。看到ＭＭ没有吱声我就更大胆了，直接脱离了</w:t>
      </w:r>
    </w:p>
    <w:p>
      <w:r>
        <w:t>腰部，把手放到了屁股上抚摸。并且又从屁股摸到大腿内侧。就这么来回的摸。ＭＭ呼吸越还越急促，</w:t>
      </w:r>
    </w:p>
    <w:p>
      <w:r>
        <w:t>突然伸手来阻止我。我一下抓住她的小手，抓着她的手一起摸向她的两腿中间。「啊，不要。」Ｍ</w:t>
      </w:r>
    </w:p>
    <w:p>
      <w:r>
        <w:t>Ｍ想挣脱我。但她在我怀里一揣动，让我的小弟弟更加鼓胀的厉害了。怎么肯放开她。我的另一只手开</w:t>
      </w:r>
    </w:p>
    <w:p>
      <w:r>
        <w:t>始摸向她的乳房。「走开，我不要，我不要啊」ＭＭ叫着转过身来想彻底推开我。她的力气实在是</w:t>
      </w:r>
    </w:p>
    <w:p>
      <w:r>
        <w:t>无法与我抗衡。我趁机双手把她搂在了怀里，直接用我的嘴堵上了她的香唇。我双手抱着她上半身</w:t>
      </w:r>
    </w:p>
    <w:p>
      <w:r>
        <w:t>不能动，然后自己趁机换了个方向，完全的正对着她，骑在她的双腿上把她压在凳子上。「呜……</w:t>
      </w:r>
    </w:p>
    <w:p>
      <w:r>
        <w:t>呜……呜……」ＭＭ被我嘴吻着说不出话，但还在挣扎。可是已经被我用身体压着，再挣扎也是没用的。</w:t>
      </w:r>
    </w:p>
    <w:p>
      <w:r>
        <w:t>我开始腾出一手伸向她的下体，上面的手开始伸进Ｔ恤揉她的乳房，下面则不停的隔着裤子摸向她</w:t>
      </w:r>
    </w:p>
    <w:p>
      <w:r>
        <w:t>的阴部。而嘴也没停的吻她的嘴唇与脖颈。就这样在我的三重刺激下，大概过了十来分钟。ＭＭ的挣扎</w:t>
      </w:r>
    </w:p>
    <w:p>
      <w:r>
        <w:t>变得缓慢了。甚至已经不太挣扎任我摆布了。「宝贝，我喜欢你」我依然吻着她，边吻边说。还在</w:t>
      </w:r>
    </w:p>
    <w:p>
      <w:r>
        <w:t>用我硬硬的鸡巴隔着裤子顶她的阴部。「嗯…………嗯……哦……」她没说话，但已经不再挣扎，</w:t>
      </w:r>
    </w:p>
    <w:p>
      <w:r>
        <w:t>看来是下面有反应了。我开始解开她下面的裤子，把手伸进里面。哇，已经湿成一片了，手进去滑滑的，</w:t>
      </w:r>
    </w:p>
    <w:p>
      <w:r>
        <w:t>我开始用手揉她的两片阴唇，她竟然开始用腿夹我的手。「宝贝，你好香，我要你」我开始忘情的</w:t>
      </w:r>
    </w:p>
    <w:p>
      <w:r>
        <w:t>吻她，而她也张开了嘴，任由我把舌头伸进去。她开始用双手抱着我了。这一下子受到了鼓舞。开始疯</w:t>
      </w:r>
    </w:p>
    <w:p>
      <w:r>
        <w:t>狂的吻她的上身，摸她的下体。她也几近疯狂了，用双腿不停的夹我的腿，一次次用她的阴部顶上</w:t>
      </w:r>
    </w:p>
    <w:p>
      <w:r>
        <w:t>来，夹住又放开，卷起又舒展。而双手也开始紧紧的抱着我，把她的胸使劲的往我的身上贴，嘴又吻上</w:t>
      </w:r>
    </w:p>
    <w:p>
      <w:r>
        <w:t>了我的唇，舌头也主动的伸进来探来探去。我被她挑逗的小弟弟快要炸开了。「嗯……嗯…………</w:t>
      </w:r>
    </w:p>
    <w:p>
      <w:r>
        <w:t>抱紧我……要…」ＭＭ含糊不清的喊着。我赶快脱下她的上衣，把她的牛仔裤和内裤褪到小腿上。</w:t>
      </w:r>
    </w:p>
    <w:p>
      <w:r>
        <w:t>同时扯开自己的衬衣褪下裤子和内裤，小弟弟一下就跳了出来。硬得一点都折不动。再看她下面已经洪</w:t>
      </w:r>
    </w:p>
    <w:p>
      <w:r>
        <w:t>水泛滥了。我向着她的玉体压上去。我们隔着衣服摸了这么久，身体终于大面积接触了，我在她下</w:t>
      </w:r>
    </w:p>
    <w:p>
      <w:r>
        <w:t>面摸了几下后就把鸡巴插了进去，只听她「啊……」的一声就紧紧抱住了我。看来她已经不是处女了，</w:t>
      </w:r>
    </w:p>
    <w:p>
      <w:r>
        <w:t>我就更放心了。我们交合在一起她开始紧紧抱着吻我，双腿还不停的与我纠缠。我开始来回抽插。</w:t>
      </w:r>
    </w:p>
    <w:p>
      <w:r>
        <w:t>「嗯……嗯……宝贝舒服吗……」我边吻边问。「嗯…！」她抱紧我吻上我嘴里，像是在给我鼓励。</w:t>
      </w:r>
    </w:p>
    <w:p>
      <w:r>
        <w:t>看来她已经完全沉浸在性爱带来的快感这中了，之前的反抗早已无法抵挡这样强烈的诱惑。「宝贝</w:t>
      </w:r>
    </w:p>
    <w:p>
      <w:r>
        <w:t>师妹，师兄好喜欢你，刚进来的时候就想日你了」我边操她边说。「啊…师兄你好坏……，夹你小</w:t>
      </w:r>
    </w:p>
    <w:p>
      <w:r>
        <w:t>弟弟……」说着她就挺着腰顶向我并且同时子宫紧紧一收，我的小弟弟被裹的更紧了。她的子宫又嫩又</w:t>
      </w:r>
    </w:p>
    <w:p>
      <w:r>
        <w:t>紧，现在又流了好多水，操在里面滑滑的，好弟弟无比舒服。「看我不……操死你……」「师</w:t>
      </w:r>
    </w:p>
    <w:p>
      <w:r>
        <w:t>兄欺负人，要操死我啦，嗯…………嗯…………啊…………我要……，快……快……操我，……啊……</w:t>
      </w:r>
    </w:p>
    <w:p>
      <w:r>
        <w:t>啊……嗯……用力！」「宝贝你好骚啊……嗯……嗯……操你的骚逼」「……快……操人家的</w:t>
      </w:r>
    </w:p>
    <w:p>
      <w:r>
        <w:t>骚逼…………我要……」「……嗯，操你……宝贝，我在干什么呀……」「嗯……啊……在操</w:t>
      </w:r>
    </w:p>
    <w:p>
      <w:r>
        <w:t>人家的骚逼啊……师兄我要，插深点，不要停，啊……啊……使劲操我……不要心疼人家……快……快</w:t>
      </w:r>
    </w:p>
    <w:p>
      <w:r>
        <w:t>……亲我……」我们相互抚摸，相互亲吻着，我一直在她的嫩逼里不停的抽插。「妹妹好喜欢做爱，</w:t>
      </w:r>
    </w:p>
    <w:p>
      <w:r>
        <w:t>快……快……干我啊……干死我！……」突然他在我怀里一阵痉挛，分明感觉到一股阴精喷到我的龟头</w:t>
      </w:r>
    </w:p>
    <w:p>
      <w:r>
        <w:t>了，她高潮了。我的龟头受了这样的刺激也不行了，越胀越大，「我要干死你这个骚货，啊…………啊</w:t>
      </w:r>
    </w:p>
    <w:p>
      <w:r>
        <w:t>…………」我狠狠的插入她的阴道，顶着她的身体一泄千里。我们高潮后还抱在一起相互吻着，这</w:t>
      </w:r>
    </w:p>
    <w:p>
      <w:r>
        <w:t>么香艳又清新的小师妹，真是不想和她分开结合在一起的身体。她看我的眼神也变得深情起来，抱着我</w:t>
      </w:r>
    </w:p>
    <w:p>
      <w:r>
        <w:t>还不肯放看清，ＭＭ长的还挺水灵的。睫毛挺长，眼睛水水的，皮肤很白。特别是嘴长的好看，让人看</w:t>
      </w:r>
    </w:p>
    <w:p>
      <w:r>
        <w:t>了就想亲的感觉。这时也正面看到了ＭＭ的胸部，乳不很大。但很配ＭＭ的身体。ＭＭ依然安静的画图</w:t>
      </w:r>
    </w:p>
    <w:p>
      <w:r>
        <w:t>，只有笔尖触到纸面的沙沙声。她好专注，一点也没注意到我已经盯着她看到快流口水了。而我已</w:t>
      </w:r>
    </w:p>
    <w:p>
      <w:r>
        <w:t>经受不了这么漂亮的ＭＭ的吸引，下面开始硬了起来。不自觉的把手伸进去安慰我亢奋的小弟弟，可是</w:t>
      </w:r>
    </w:p>
    <w:p>
      <w:r>
        <w:t>一摸它更硬了。这时ＭＭ为了画前的线而面对着我完全府下身爬到画板上了。老天真是照顾我啊，</w:t>
      </w:r>
    </w:p>
    <w:p>
      <w:r>
        <w:t>我就这么轻而易举的透过她领口，看到了白色胸罩下面包裹着的两个圆球。我的小弟弟更加受不了</w:t>
      </w:r>
    </w:p>
    <w:p>
      <w:r>
        <w:t>了。真想一下子冲上去把她压在身子下面尽情享受。于是我打算去接近ＭＭ。我假装问时间跑到Ｍ</w:t>
      </w:r>
    </w:p>
    <w:p>
      <w:r>
        <w:t>Ｍ哪里去说「同学，请问一下，现在几点了」。ＭＭ看了下表说「４：２０」。我顺便开始夸她「你好</w:t>
      </w:r>
    </w:p>
    <w:p>
      <w:r>
        <w:t>厉害呀，这图画的真好。」ＭＭ不好意思的笑了，我一看有戏就继续套近乎。「你是大几个呀」我</w:t>
      </w:r>
    </w:p>
    <w:p>
      <w:r>
        <w:t>问「大二」「哦，那就是小师妹喽」我边说着眼神有点坏坏，见她不太好意思了又换了话题说：「我最</w:t>
      </w:r>
    </w:p>
    <w:p>
      <w:r>
        <w:t>怕画这个了，你有时间教教我吧。呵呵」「其实这个也没什么难的，慢慢画都能画好的」ＭＭ说画声很</w:t>
      </w:r>
    </w:p>
    <w:p>
      <w:r>
        <w:t>柔，听得我痒痒的，听得出来她被我夸得也挺得意的只是不好意思表现出来。「是呀，看你站了这</w:t>
      </w:r>
    </w:p>
    <w:p>
      <w:r>
        <w:t>么久，都累了吧，休息一下再画吧，我看书也看得眼睛都花了，咱俩聊会天」我趁机想进一步取得与Ｍ</w:t>
      </w:r>
    </w:p>
    <w:p>
      <w:r>
        <w:t>Ｍ说话的机会。「嗯是呀，腰都酸了」ＭＭ说着顺便向后昂了一下腰。「那我给看按摩一下吧</w:t>
      </w:r>
    </w:p>
    <w:p>
      <w:r>
        <w:t>，我可是有按摩证的哦」我想这么好的机会我可一定要把握住啊。ＭＭ笑着说：「不会吧，你怎么</w:t>
      </w:r>
    </w:p>
    <w:p>
      <w:r>
        <w:t>还有这个证呀，不过现在的证都是骗人的，有真本事的没几个」。" 有没有试试不就知道啦" 我坏</w:t>
      </w:r>
    </w:p>
    <w:p>
      <w:r>
        <w:t>笑着对ＭＭ说。ＭＭ本来是随便说说的想不到她的话为我进一步逼近做了铺垫，顿时有点不时所措，一</w:t>
      </w:r>
    </w:p>
    <w:p>
      <w:r>
        <w:t>时接不上话来，脸上还浮起一红晕。哈哈，看着真是可爱呀。「才不想试呢」ＭＭ终于冒出一句。</w:t>
      </w:r>
    </w:p>
    <w:p>
      <w:r>
        <w:t>「哈哈，我才不给你按呢，一般都是别人掏钱请我出手」我笑着说「切，你就别吹了，你知道腰在</w:t>
      </w:r>
    </w:p>
    <w:p>
      <w:r>
        <w:t>哪儿不」ＭＭ开始嘲笑我了。我当时二话没说就直接一把摸到ＭＭ的腰上「不就是这儿嘛」我得意的说</w:t>
      </w:r>
    </w:p>
    <w:p>
      <w:r>
        <w:t>。ＭＭ一惊向后一闪结果身子一下撞到桌子上，这一下撞得不轻，撞完后整个人都滑了下去，蹲到地上</w:t>
      </w:r>
    </w:p>
    <w:p>
      <w:r>
        <w:t>，我这下吓了一大跳，赶紧上前去扶，看到ＭＭ眼泪都流出来，看来是很疼的。「对不起，对不起</w:t>
      </w:r>
    </w:p>
    <w:p>
      <w:r>
        <w:t>，我不是故意的」我赶紧懊悔的道歉。好半天ＭＭ终于说话了还带着点哭腔「没事，是我不小心」。</w:t>
      </w:r>
    </w:p>
    <w:p>
      <w:r>
        <w:t>「撞到哪儿了」我关心的问。ＭＭ按了按腰有点不好意思，没有回答。「要赶快把淤血揉散</w:t>
      </w:r>
    </w:p>
    <w:p>
      <w:r>
        <w:t>，不然会发紫起包的，如果不快点的话到时候可能好几个月都要疼」我故意说的很严重。「没事的</w:t>
      </w:r>
    </w:p>
    <w:p>
      <w:r>
        <w:t>，我坐一会儿就好了」ＭＭ有些不好意思，因为腰后面她也揉不到。「我给你揉吧，我真学过按摩</w:t>
      </w:r>
    </w:p>
    <w:p>
      <w:r>
        <w:t>不然你要疼好几个月了，没事的，只要方法对，揉几下就好了，你就爬这儿，我两下就给你把淤血疏通</w:t>
      </w:r>
    </w:p>
    <w:p>
      <w:r>
        <w:t>了」我又坚持的说。见ＭＭ还在犹豫我就直接开始把她往凳子上扶，然后把她转过去让她后腰对着</w:t>
      </w:r>
    </w:p>
    <w:p>
      <w:r>
        <w:t>我，可能是被刚才撞的太疼了，她也没怎么反抗，就顺着我来了。我先让她向前爬着，开始慢慢的在她</w:t>
      </w:r>
    </w:p>
    <w:p>
      <w:r>
        <w:t>的腰上轻轻的揉动。「这儿疼吗？」我关心的问同时用手慢慢的摸。「嗯，轻点。」ＭＭ的腰</w:t>
      </w:r>
    </w:p>
    <w:p>
      <w:r>
        <w:t>手感真的很不错，特别是因为穿着紧身的衣服，曲线特别清晰。我的双手就这样在ＭＭ的腰上漫游着。</w:t>
      </w:r>
    </w:p>
    <w:p>
      <w:r>
        <w:t>慢慢的ＭＭ的疼痛也开始平息。身子被我摸得暖暖的，我试着把手慢慢一点点向屁股上摸。感觉到ＭＭ</w:t>
      </w:r>
    </w:p>
    <w:p>
      <w:r>
        <w:t>的呼吸明显变快了。也许是被我摸了太久的腰，疼痛慢慢平息后她才真正的感觉到我的那双手贴着</w:t>
      </w:r>
    </w:p>
    <w:p>
      <w:r>
        <w:t>她的身体滑动是多么舒服。看到ＭＭ没有吱声我就更大胆了，直接脱离了腰部，把手放到了屁股上抚摸</w:t>
      </w:r>
    </w:p>
    <w:p>
      <w:r>
        <w:t>。并且又从屁股摸到大腿内侧。就这么来回的摸。ＭＭ呼吸越还越急促，突然伸手来阻止我。我一下抓</w:t>
      </w:r>
    </w:p>
    <w:p>
      <w:r>
        <w:t>住她的小手，抓着她的手一起摸向她的两腿中间。「啊，不要。」ＭＭ想挣脱我。但她在我怀里一</w:t>
      </w:r>
    </w:p>
    <w:p>
      <w:r>
        <w:t>揣动，让我的小弟弟更加鼓胀的厉害了。怎么肯放开她。我的另一只手开始摸向她的乳房。「走开</w:t>
      </w:r>
    </w:p>
    <w:p>
      <w:r>
        <w:t>，我不要，我不要啊」ＭＭ叫着转过身来想彻底推开我。她的力气实在是无法与我抗衡。我趁机双手把</w:t>
      </w:r>
    </w:p>
    <w:p>
      <w:r>
        <w:t>她搂在了怀里，直接用我的嘴堵上了她的香唇。我双手抱着她上半身不能动，然后自己趁机换了个</w:t>
      </w:r>
    </w:p>
    <w:p>
      <w:r>
        <w:t>方向，完全的正对着她，骑在她的双腿上把她压在凳子上。「呜……呜……呜……」ＭＭ被我嘴吻</w:t>
      </w:r>
    </w:p>
    <w:p>
      <w:r>
        <w:t>着说不出话，但还在挣扎。可是已经被我用身体压着，再挣扎也是没用的。我开始腾出一手伸向她</w:t>
      </w:r>
    </w:p>
    <w:p>
      <w:r>
        <w:t>的下体，上面的手开始伸进Ｔ恤揉她的乳房，下面则不停的隔着裤子摸向她的阴部。而嘴也没停的吻她</w:t>
      </w:r>
    </w:p>
    <w:p>
      <w:r>
        <w:t>的嘴唇与脖颈。就这样在我的三重刺激下，大概过了十来分钟。ＭＭ的挣扎变得缓慢了。甚至已经不太</w:t>
      </w:r>
    </w:p>
    <w:p>
      <w:r>
        <w:t>挣扎任我摆布了。「宝贝，我喜欢你」我依然吻着她，边吻边说。还在用我硬硬的鸡巴隔着裤子顶</w:t>
      </w:r>
    </w:p>
    <w:p>
      <w:r>
        <w:t>她的阴部。「嗯…………嗯……哦……」她没说话，但已经不再挣扎，看来是下面有反应了。我开</w:t>
      </w:r>
    </w:p>
    <w:p>
      <w:r>
        <w:t>始解开她下面的裤子，把手伸进里面。哇，已经湿成一片了，手进去滑滑的，我开始用手揉她的两片阴</w:t>
      </w:r>
    </w:p>
    <w:p>
      <w:r>
        <w:t>唇，她竟然开始用腿夹我的手。「宝贝，你好香，我要你」我开始忘情的吻她，而她也张开了嘴，</w:t>
      </w:r>
    </w:p>
    <w:p>
      <w:r>
        <w:t>任由我把舌头伸进去。她开始用双手抱着我了。这一下子受到了鼓舞。开始疯狂的吻她的上身，摸她的</w:t>
      </w:r>
    </w:p>
    <w:p>
      <w:r>
        <w:t>下体。她也几近疯狂了，用双腿不停的夹我的腿，一次次用她的阴部顶上来，夹住又放开，卷起又</w:t>
      </w:r>
    </w:p>
    <w:p>
      <w:r>
        <w:t>舒展。而双手也开始紧紧的抱着我，把她的胸使劲的往我的身上贴，嘴又吻上了我的唇，舌头也主动的</w:t>
      </w:r>
    </w:p>
    <w:p>
      <w:r>
        <w:t>伸进来探来探去。我被她挑逗的小弟弟快要炸开了。「嗯……嗯…………抱紧我……要~ 」ＭＭ含</w:t>
      </w:r>
    </w:p>
    <w:p>
      <w:r>
        <w:t>糊不清的喊着。我赶快脱下她的上衣，把她的牛仔裤和内裤褪到小腿上。同时扯开自己的衬衣褪下</w:t>
      </w:r>
    </w:p>
    <w:p>
      <w:r>
        <w:t>裤子和内裤，小弟弟一下就跳了出来。硬得一点都折不动。再看她下面已经洪水泛滥了。我向着她的玉</w:t>
      </w:r>
    </w:p>
    <w:p>
      <w:r>
        <w:t>体压上去。我们隔着衣服摸了这么久，身体终于大面积接触了，我在她下面摸了几下后就把鸡巴插</w:t>
      </w:r>
    </w:p>
    <w:p>
      <w:r>
        <w:t>了进去，只听她「啊……」的一声就紧紧抱住了我。看来她已经不是处女了，我就更放心了。我们交合</w:t>
      </w:r>
    </w:p>
    <w:p>
      <w:r>
        <w:t>在一起她开始紧紧抱着吻我，双腿还不停的与我纠缠。我开始来回抽插。「嗯……嗯……宝贝舒服</w:t>
      </w:r>
    </w:p>
    <w:p>
      <w:r>
        <w:t>吗……」我边吻边问。「嗯~ ！」她抱紧我吻上我嘴里，像是在给我鼓励。看来她已经完全沉浸在</w:t>
      </w:r>
    </w:p>
    <w:p>
      <w:r>
        <w:t>性爱带来的快感这中了，之前的反抗早已无法抵挡这样强烈的诱惑。「宝贝师妹，师兄好喜欢你，</w:t>
      </w:r>
    </w:p>
    <w:p>
      <w:r>
        <w:t>刚进来的时候就想日你了」我边操她边说。「啊~ 师兄你好坏……，夹你小弟弟……」说着她就挺</w:t>
      </w:r>
    </w:p>
    <w:p>
      <w:r>
        <w:t>着腰顶向我并且同时子宫紧紧一收，我的小弟弟被裹的更紧了。她的子宫又嫩又紧，现在又流了好多水</w:t>
      </w:r>
    </w:p>
    <w:p>
      <w:r>
        <w:t>，操在里面滑滑的，好弟弟无比舒服。「看我不……操死你……」「师兄欺负人，要操死我啦</w:t>
      </w:r>
    </w:p>
    <w:p>
      <w:r>
        <w:t>，嗯…………嗯…………啊…………我要……，快……快……操我，……啊……啊……嗯……用力！」</w:t>
      </w:r>
    </w:p>
    <w:p>
      <w:r>
        <w:t>「宝贝你好骚啊……嗯……嗯……操你的骚逼」「……快……操人家的骚逼…………我要……</w:t>
      </w:r>
    </w:p>
    <w:p>
      <w:r>
        <w:t>」「……嗯，操你……宝贝，我在干什么呀……」「嗯……啊……在操人家的骚逼啊……师兄</w:t>
      </w:r>
    </w:p>
    <w:p>
      <w:r>
        <w:t>我要，插深点，不要停，啊……啊……使劲操我……不要心疼人家……快……快……亲我……」我们相</w:t>
      </w:r>
    </w:p>
    <w:p>
      <w:r>
        <w:t>互抚摸，相互亲吻着，我一直在她的嫩逼里不停的抽插。「妹妹好喜欢做爱，快……快……干我啊</w:t>
      </w:r>
    </w:p>
    <w:p>
      <w:r>
        <w:t>……干死我！……」突然他在我怀里一阵痉挛，分明感觉到一股阴精喷到我的龟头了，她高潮了。我的</w:t>
      </w:r>
    </w:p>
    <w:p>
      <w:r>
        <w:t>龟头受了这样的刺激也不行了，越胀越大，「我要干死你这个骚货，啊…………啊 …………」我狠狠的</w:t>
      </w:r>
    </w:p>
    <w:p>
      <w:r>
        <w:t>插入她的阴道，顶着她的身体一泄千里。我们高潮后还抱在一起相互吻着，这么香艳又清新的小师</w:t>
      </w:r>
    </w:p>
    <w:p>
      <w:r>
        <w:t xml:space="preserve">妹，真是不想和她分开结合在一起的身体。她看我的眼神也变得深情起来，抱着我还不肯放。【完】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