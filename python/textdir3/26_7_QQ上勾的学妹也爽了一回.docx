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QQ上勾的学妹也爽了一回</w:t>
      </w:r>
    </w:p>
    <w:p>
      <w:r>
        <w:t>那时候是大三，很遗憾的是我和我么宿舍的一群宅男是很少出去的，交女朋友就更不可能了，虽然</w:t>
      </w:r>
    </w:p>
    <w:p>
      <w:r>
        <w:t>我们人都还算有模样但是手里没有饭票和发泄工具其实是很痛苦的，只有真的舒服的搞了以后才明白这</w:t>
      </w:r>
    </w:p>
    <w:p>
      <w:r>
        <w:t>个道理。</w:t>
      </w:r>
    </w:p>
    <w:p>
      <w:r>
        <w:t>大学周围的浴室还是比较多的，我有一个舍友是去浴室玩的，我总是很努力地用QQ，漂流瓶来勾妹</w:t>
      </w:r>
    </w:p>
    <w:p>
      <w:r>
        <w:t>妹，其实来说泡妹妹难泡的质量比较好是肯定的，有一次泡了一个不是一个城市的妹子，反而一举成功</w:t>
      </w:r>
    </w:p>
    <w:p>
      <w:r>
        <w:t>了，但是很没有经验的是留了别人电话号码，这点我以后就改了。一般只用QQ玩。约炮以后黑名单这点</w:t>
      </w:r>
    </w:p>
    <w:p>
      <w:r>
        <w:t>是每一个狼友所认同的。</w:t>
      </w:r>
    </w:p>
    <w:p>
      <w:r>
        <w:t>妹子到这边车程其实还是有点长，一个上午都在坐车，下午来的时候就一起出去玩了，发现长得还</w:t>
      </w:r>
    </w:p>
    <w:p>
      <w:r>
        <w:t>不错，皮肤很好，臀和胸都发育的极好，很难以相信这是没有男朋友的女生，但是后来问她知道他是卫</w:t>
      </w:r>
    </w:p>
    <w:p>
      <w:r>
        <w:t>校的，护士哦！当然学生妹其实没有少妇好搞定，后者可以直接进房，而这个就不好这么弄，还是先去</w:t>
      </w:r>
    </w:p>
    <w:p>
      <w:r>
        <w:t>公园和一些无消费但是有情调的地方，我带去了一个古商业街还算不错花费30Y ，到晚上开房，过程如</w:t>
      </w:r>
    </w:p>
    <w:p>
      <w:r>
        <w:t>下。</w:t>
      </w:r>
    </w:p>
    <w:p>
      <w:r>
        <w:t>套子买好，冈本003 ，网上买的，后来用一种润滑药水占多数，因为比较喜欢WTNS，房间150 ，还</w:t>
      </w:r>
    </w:p>
    <w:p>
      <w:r>
        <w:t>算很好的房间，弄了两床房，这一点是因为不能太张扬，进了一个房间剩下的自然的就会发生。</w:t>
      </w:r>
    </w:p>
    <w:p>
      <w:r>
        <w:t>开始进房的时候还放不开，后来我们聊着聊着就好了很多，接着就去洗澡了，我则在看电视，听着</w:t>
      </w:r>
    </w:p>
    <w:p>
      <w:r>
        <w:t>哗哗的水声就想进去搞一搞，但是还是等。出来的时候她穿了不少东西，我还是比较淡定，也去洗完，</w:t>
      </w:r>
    </w:p>
    <w:p>
      <w:r>
        <w:t>然后就开始靠近她做一些亲密动作，比如搂搂腰抱抱之类的，不时地碰碰她的耳朵很快我就开始发现她</w:t>
      </w:r>
    </w:p>
    <w:p>
      <w:r>
        <w:t>脸开始红了，偷窥了一眼她的胸，看见了小粉点，老二一翘，大脑开始发热了，抱着她就躺到了床上，</w:t>
      </w:r>
    </w:p>
    <w:p>
      <w:r>
        <w:t>然后右手就极快的伸到了她的内裤外面，凭着AV的经验开始刺激她的禁区，很诧异的是竟然已经留了好</w:t>
      </w:r>
    </w:p>
    <w:p>
      <w:r>
        <w:t>多的水，这点让我更加兴奋我知道她嘴里的无要不要完全没有意义，就很快的拔了她的裤子，毛发不长，</w:t>
      </w:r>
    </w:p>
    <w:p>
      <w:r>
        <w:t>他是那种很白的蝴蝶B 穴外是被我抹允的爱液，整个xiaoB 红红的，完全就让我忍不住了，她用手微微</w:t>
      </w:r>
    </w:p>
    <w:p>
      <w:r>
        <w:t>地推着我，但是我停下来是不可能的，一头就埋了进去，妈的，我还从来没有这么舒服的闻过这个味道，</w:t>
      </w:r>
    </w:p>
    <w:p>
      <w:r>
        <w:t>太刺激了，下体已经把裤子撑开了，胸罩还没有脱，我就很迫不及待的掏出了老二，她脸红红的看着我，</w:t>
      </w:r>
    </w:p>
    <w:p>
      <w:r>
        <w:t>推着我的手开始抚摸我，嘴里还开始说些听不清的话，我就慢慢地插了进去，很滑很滑，从来不知道是</w:t>
      </w:r>
    </w:p>
    <w:p>
      <w:r>
        <w:t>这样的感觉的我一下子就兴奋到了极点，大概两分多钟抽插就射了出来，结束了发现没有用套套，感觉</w:t>
      </w:r>
    </w:p>
    <w:p>
      <w:r>
        <w:t>射了很多进去，半个小时以后又来了一次，这次时间长多了，大概弄了10分多钟，开始就记得带套了，</w:t>
      </w:r>
    </w:p>
    <w:p>
      <w:r>
        <w:t>记得一晚上怎么弄都不累，稍稍休息了一会就醒了，开始摸她然后她就缓缓地抱我，我就再一次提枪上</w:t>
      </w:r>
    </w:p>
    <w:p>
      <w:r>
        <w:t>马，最后大概40多分钟才射了出来，一个晚上把一盒套子都用完了，最后还是不够就没管那么多，早上</w:t>
      </w:r>
    </w:p>
    <w:p>
      <w:r>
        <w:t>5 点的时候被她戳醒了，看着她脸红红的，还是继续搞，一直是传教士体位是硬伤，但是她身上是有股</w:t>
      </w:r>
    </w:p>
    <w:p>
      <w:r>
        <w:t>淡淡的香味，让人很舒服最后走的时候看她的小B 上面满是粘液，她说要去洗洗，我就狠狠地用手指又</w:t>
      </w:r>
    </w:p>
    <w:p>
      <w:r>
        <w:t>弄了几下。虽然我怀疑她以前弄过，但是他一直跟我说米有，而且开始的一次她的穴真的很紧，尤其是</w:t>
      </w:r>
    </w:p>
    <w:p>
      <w:r>
        <w:t>开口的一段，所以我也比较相信了。</w:t>
      </w:r>
    </w:p>
    <w:p>
      <w:r>
        <w:t>之后就不想联系了，这点我也不知道为何，男人可能就是容易这样，而且距离很远，我很快就加了</w:t>
      </w:r>
    </w:p>
    <w:p>
      <w:r>
        <w:t>黑名单不再联系，他却总是用手机来找我，让我很尴尬，甚至宣传我有女友……这不方便我在学校里面</w:t>
      </w:r>
    </w:p>
    <w:p>
      <w:r>
        <w:t xml:space="preserve">下手所以不太好，以后就不再给手机勾妹了。【全文完】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