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泼辣的老板娘</w:t>
      </w:r>
    </w:p>
    <w:p>
      <w:r>
        <w:t>第一话读高中最後的那一年，母亲由於怕我过份的依赖家里，硬要我尝试自力更生。就在人生最珍贵的高中最</w:t>
      </w:r>
    </w:p>
    <w:p>
      <w:r>
        <w:t>後一个暑假里，母亲竟为我安排了生平的第一份工作。</w:t>
      </w:r>
    </w:p>
    <w:p>
      <w:r>
        <w:t>那是在一个杂货小店里当跑腿，也就是什麽都得做。真不知母亲是怎麽想的，我自己虽便也能找到比较轻松的</w:t>
      </w:r>
    </w:p>
    <w:p>
      <w:r>
        <w:t>工作；如为国小生补习、或当电脑资料输入员什麽的，这都不是问题。然而，我却得每天一早就到店舖去，清扫、</w:t>
      </w:r>
    </w:p>
    <w:p>
      <w:r>
        <w:t>招呼客人、排列货物、往外送货，样样都得做…</w:t>
      </w:r>
    </w:p>
    <w:p>
      <w:r>
        <w:t>店里除了我这个临时『奴隶』之外，就只有老板和老板娘。他们就住在店的楼上，所以店里往往到晚上十点多</w:t>
      </w:r>
    </w:p>
    <w:p>
      <w:r>
        <w:t>左右才打烊。</w:t>
      </w:r>
    </w:p>
    <w:p>
      <w:r>
        <w:t>老板快六十岁了，忠厚和气，很好相处。他非常的瘦小，爱讲话、更爱喝酒。平时在店内时就已经偷偷喝上好</w:t>
      </w:r>
    </w:p>
    <w:p>
      <w:r>
        <w:t>几杯，傍晚时刻更是经常溜出去和老街坊喝上几杯，没喝到够是不归的。</w:t>
      </w:r>
    </w:p>
    <w:p>
      <w:r>
        <w:t>老板娘是老板六年前从大陆福建省娶回来的老婆，结婚至今都没有子女。老板娘其实不大，今年才三十岁，年</w:t>
      </w:r>
    </w:p>
    <w:p>
      <w:r>
        <w:t>龄整整跟老板差别了三十年左右！她的脾气跟老板刚好相反；泼辣又小气，不是差遣我做这，就是要我干那的。要</w:t>
      </w:r>
    </w:p>
    <w:p>
      <w:r>
        <w:t>不是看她有几分姿色，我老早就一拳『呼』过去。</w:t>
      </w:r>
    </w:p>
    <w:p>
      <w:r>
        <w:t>不过话也说回来，这为大陆老板娘的确长得非常美艳，她身躯高大，足足有六尺多。她说话带有嗲嗲性感的大</w:t>
      </w:r>
    </w:p>
    <w:p>
      <w:r>
        <w:t>陆音调，配上她常穿着紧身衣裙，所压印显出的丰满身材，真令男人为她着迷、女人为她吃醋。</w:t>
      </w:r>
    </w:p>
    <w:p>
      <w:r>
        <w:t>不少的男顾客『醉翁之意不在酒』，就专为仰慕老板娘的风采而来买东西。老板为人一向虽和，不太顾忌什麽，</w:t>
      </w:r>
    </w:p>
    <w:p>
      <w:r>
        <w:t>看了也没当一回事，反正只是在口头和眼睛上吃吃一两口豆腐。重要是店里的生意非常不错…</w:t>
      </w:r>
    </w:p>
    <w:p>
      <w:r>
        <w:t>由於长时间在店里的关系，我也长长有机会瞧到一些好处。老板娘有时在弯下腰时，就让我从垂下的衣领间看</w:t>
      </w:r>
    </w:p>
    <w:p>
      <w:r>
        <w:t>到那两颗特大的奶奶，偶尔还是真空的呢！她在蹲下来时，也常常露出那小小的细白内裤，包裹着一大片的肥厚阴</w:t>
      </w:r>
    </w:p>
    <w:p>
      <w:r>
        <w:t>唇，真令我想扑过去，深深地嗅着它…</w:t>
      </w:r>
    </w:p>
    <w:p>
      <w:r>
        <w:t>第二话</w:t>
      </w:r>
    </w:p>
    <w:p>
      <w:r>
        <w:t>就在那儿打工第三个星期的一天晚上，老板被几位老街坊扶了回来，他已经醉得不省人事。在老板娘的叫骂声</w:t>
      </w:r>
    </w:p>
    <w:p>
      <w:r>
        <w:t>中，我只有七手八脚的把老板给抱上楼去。</w:t>
      </w:r>
    </w:p>
    <w:p>
      <w:r>
        <w:t>老板娘跟着上来叫我下去把店门都给拉好，今晚就此打烊。我於是便把老板躺放在沙发上，奔下楼关店门去。</w:t>
      </w:r>
    </w:p>
    <w:p>
      <w:r>
        <w:t>没一会，我便把店内的事办好准备回家。当我跑上楼去想跟老板娘交代一声时，突然听老板娘一声尖叫，我赶</w:t>
      </w:r>
    </w:p>
    <w:p>
      <w:r>
        <w:t>紧往内厅看，原来是醉死的老板竟把肚子里的秽物吐在老板娘身上。</w:t>
      </w:r>
    </w:p>
    <w:p>
      <w:r>
        <w:t>「死老鬼，你明天醒来时就有你好看的了！妈的，居然吐得老娘全身都是臭味…」老板娘叽哩咕噜的埋怨着。</w:t>
      </w:r>
    </w:p>
    <w:p>
      <w:r>
        <w:t>「老板娘，来…我来帮你！」</w:t>
      </w:r>
    </w:p>
    <w:p>
      <w:r>
        <w:t>我急忙到浴室里盛了一大盆热水和拿了毛巾出来，由老板娘为老板清理一番，然後为他换上了睡衣。</w:t>
      </w:r>
    </w:p>
    <w:p>
      <w:r>
        <w:t>「来！让我抱老板进房吧！」我对老板娘说道。</w:t>
      </w:r>
    </w:p>
    <w:p>
      <w:r>
        <w:t>「哼！别在理他…就让他睡在那儿，我可不想他睡在我床上！」老板娘赌气地说。</w:t>
      </w:r>
    </w:p>
    <w:p>
      <w:r>
        <w:t>「那…我这就先走了！」我说着。</w:t>
      </w:r>
    </w:p>
    <w:p>
      <w:r>
        <w:t>「嘿，阿庆！能不能麻烦你帮我在浴缸里放好热水着我得进房为这死老鬼拿被单和枕头，我可不想他生病，不</w:t>
      </w:r>
    </w:p>
    <w:p>
      <w:r>
        <w:t>然还得侍候他！」</w:t>
      </w:r>
    </w:p>
    <w:p>
      <w:r>
        <w:t>唉！反正也被她呼唤惯了！我於是便到浴室里为她准备热水。我蹲了下来，把水龙头开着调好水温，看着浴缸，</w:t>
      </w:r>
    </w:p>
    <w:p>
      <w:r>
        <w:t>深深叹一口气。老板娘每天在躺在这里边洗澡，在这里洗柔美的乳房、洗润黏的阴道。仅这样的想了一想，我的下</w:t>
      </w:r>
    </w:p>
    <w:p>
      <w:r>
        <w:t>体就火热起来。</w:t>
      </w:r>
    </w:p>
    <w:p>
      <w:r>
        <w:t>第三话</w:t>
      </w:r>
    </w:p>
    <w:p>
      <w:r>
        <w:t>「阿庆，你楞在那儿干嘛着还要我等多久，小笨蛋！」在我把手放入水中绕弄着思索时，身後突然传来老板娘</w:t>
      </w:r>
    </w:p>
    <w:p>
      <w:r>
        <w:t>严厉的声音。</w:t>
      </w:r>
    </w:p>
    <w:p>
      <w:r>
        <w:t>我转过身，惊讶地倒吸一口气，不是因为老板娘突然地出现在浴室门的中央，而是老板娘竟已经把衣裳给脱了。</w:t>
      </w:r>
    </w:p>
    <w:p>
      <w:r>
        <w:t>此时，只见她一面拉下乳罩、一面又毫不在乎地脱下内裤，赤裸裸的对着我。很显然地，老板娘是故意在我面前脱</w:t>
      </w:r>
    </w:p>
    <w:p>
      <w:r>
        <w:t>衣服。</w:t>
      </w:r>
    </w:p>
    <w:p>
      <w:r>
        <w:t>她丝毫没有羞涩的样子，像女王一样泰然地站在那里。我感觉好像看到不该看的东西，蹲在那里低下头不敢动。</w:t>
      </w:r>
    </w:p>
    <w:p>
      <w:r>
        <w:t>但是，慾望的火焰却又促使我偷偷地瞄向她黑森林间的深红阴唇。</w:t>
      </w:r>
    </w:p>
    <w:p>
      <w:r>
        <w:t>「喂！谁让你偷看的着真是淫荡的坏小孩…」老板娘吃笑的说着。</w:t>
      </w:r>
    </w:p>
    <w:p>
      <w:r>
        <w:t>「……」我傻楞着无言相对，抬头直凝视着老板娘的惹火身材，下面立即有了异常的反应。</w:t>
      </w:r>
    </w:p>
    <w:p>
      <w:r>
        <w:t>我战战兢兢地站立起身来，不知道下一步该怎麽办，显出非常惶恐无措的样子。老板娘则摇晃着那双大奶奶走</w:t>
      </w:r>
    </w:p>
    <w:p>
      <w:r>
        <w:t>了过来，把脚提高搁放在浴缸上。好漂亮的修长大腿啊！</w:t>
      </w:r>
    </w:p>
    <w:p>
      <w:r>
        <w:t>「我现在要洗澡了，你…要一起洗吗着」老板娘突然吐出这句惊言。</w:t>
      </w:r>
    </w:p>
    <w:p>
      <w:r>
        <w:t>我不知道该不该高兴，犹豫了一下後，便点了点头。</w:t>
      </w:r>
    </w:p>
    <w:p>
      <w:r>
        <w:t>「哈哈！你还真的当真啊！」老板娘呵呵地笑了起来。</w:t>
      </w:r>
    </w:p>
    <w:p>
      <w:r>
        <w:t>「你…你…」我尴尬得脸部都赤红起来。</w:t>
      </w:r>
    </w:p>
    <w:p>
      <w:r>
        <w:t>我气极了，心里发誓绝对不再回来这儿，一话不说地想往外走出。然而，老板娘却突然从後面紧抱着我。</w:t>
      </w:r>
    </w:p>
    <w:p>
      <w:r>
        <w:t>「嗯…阿庆，脱衣服吧…」她嗲声的在我耳边哼着。</w:t>
      </w:r>
    </w:p>
    <w:p>
      <w:r>
        <w:t>我的心又开始颤动，愤怒终究还是战不胜慾望。我乖乖地服从她的命令，机器化的脱掉身上的衣物，仅仅剩下</w:t>
      </w:r>
    </w:p>
    <w:p>
      <w:r>
        <w:t>内裤时，脸上露出了为难的表情。因为我的阴茎，已经膨胀到了极点，在那直挺蠢蠢地震荡着。</w:t>
      </w:r>
    </w:p>
    <w:p>
      <w:r>
        <w:t>「嗯着没在女人面前露过吗着」老板娘笑问着。</w:t>
      </w:r>
    </w:p>
    <w:p>
      <w:r>
        <w:t>苛薄的话刺痛了我的心！但我没说出什麽，转过身、背着她缓慢的把身上惟有的一条内裤也给剥下…</w:t>
      </w:r>
    </w:p>
    <w:p>
      <w:r>
        <w:t>老板娘察看了水的热度後，关上水龙头，慢条思理的滑入浴缸。她在里边凝视着正在用手掩饰下体难为情的我，</w:t>
      </w:r>
    </w:p>
    <w:p>
      <w:r>
        <w:t>并用眼睛命令我过去。</w:t>
      </w:r>
    </w:p>
    <w:p>
      <w:r>
        <w:t>「立正！」老板娘对着我下了一道命令。</w:t>
      </w:r>
    </w:p>
    <w:p>
      <w:r>
        <w:t>我就在她眼前挺直腰杆，按照命令采取立正的姿势，但双手还是在掩饰着下体。</w:t>
      </w:r>
    </w:p>
    <w:p>
      <w:r>
        <w:t>「怎麽啦着因为太小条不好意思给我看吗着安啦…我不会介意的！」老板娘又讽刺地说着。</w:t>
      </w:r>
    </w:p>
    <w:p>
      <w:r>
        <w:t>妈的！我是怕她看到了我的怪物而吓倒呢！好，就让她见识什麽才是真正的大老二。我双手一松，原来压住的</w:t>
      </w:r>
    </w:p>
    <w:p>
      <w:r>
        <w:t>肉棒猛然反弹，啪地一声打在肚子上。老板娘见到这种情形，脸上露出惊讶的表情，跟着的是一付奸奸满意的大笑</w:t>
      </w:r>
    </w:p>
    <w:p>
      <w:r>
        <w:t>容。</w:t>
      </w:r>
    </w:p>
    <w:p>
      <w:r>
        <w:t>「好，就这样！绝对不可以动！」老板娘吩咐道。</w:t>
      </w:r>
    </w:p>
    <w:p>
      <w:r>
        <w:t>她爬起身，取了一条浴巾挂在我挺起的肉棒上，好像要向这个东西代替挂钩。我现在样子一定很滑稽，可是我</w:t>
      </w:r>
    </w:p>
    <w:p>
      <w:r>
        <w:t>还是很认真地接受这挑战，把精神集中在下体，拚命用力。</w:t>
      </w:r>
    </w:p>
    <w:p>
      <w:r>
        <w:t>「呵呵…掉下来就不饶你！」老板娘笑嘻嘻道。</w:t>
      </w:r>
    </w:p>
    <w:p>
      <w:r>
        <w:t>跟着，赤裸裸的老板娘好像想挑逗我似的，在我面前摆出玛莉莲梦露无数的性感姿势。我看着她火辣辣的裸体，</w:t>
      </w:r>
    </w:p>
    <w:p>
      <w:r>
        <w:t>露出既痛苦、又兴奋的杂混表情，忍受着不准动的折磨。</w:t>
      </w:r>
    </w:p>
    <w:p>
      <w:r>
        <w:t>老板娘慢慢地又躺回在浴缸里，热水溢出来沾湿了我的脚。</w:t>
      </w:r>
    </w:p>
    <w:p>
      <w:r>
        <w:t>「啊…好舒服噢！」老板娘轻叹着。</w:t>
      </w:r>
    </w:p>
    <w:p>
      <w:r>
        <w:t>在浴缸内的老板娘，身体在水里显得更洁白。圆润美丽的乳房，细细的腰，还有鲜艳浮起的黑色耻毛，都刺激</w:t>
      </w:r>
    </w:p>
    <w:p>
      <w:r>
        <w:t>着我这少年的性慾. 这强烈的反应使得浴巾不时地抬高。</w:t>
      </w:r>
    </w:p>
    <w:p>
      <w:r>
        <w:t>老板娘闭上眼睛，好像舒服地睡了。我毫不保留地对她充满性感的身体做视奸，也把那种情景刻画在自己的心</w:t>
      </w:r>
    </w:p>
    <w:p>
      <w:r>
        <w:t>上。现在的我根本不用担心浴巾会从肉棒上掉下来。反而，已经勃起到痛楚的程度，那样的空虚感才真正使我难以</w:t>
      </w:r>
    </w:p>
    <w:p>
      <w:r>
        <w:t>忍受…</w:t>
      </w:r>
    </w:p>
    <w:p>
      <w:r>
        <w:t>第四话</w:t>
      </w:r>
    </w:p>
    <w:p>
      <w:r>
        <w:t>不知过了多久，老板娘终於从梦中醒来，张开眼睛看着我。两个人的视线相遇，令我慌张地移开，心虚地觉得</w:t>
      </w:r>
    </w:p>
    <w:p>
      <w:r>
        <w:t>自己好色的思幻已经被她所识破，不禁垂下了发热的脸。</w:t>
      </w:r>
    </w:p>
    <w:p>
      <w:r>
        <w:t>忽然，听到了『哗啦』一声，老板娘站立起来，离开了浴缸，坐在旁边那个小小的塑胶凳上。</w:t>
      </w:r>
    </w:p>
    <w:p>
      <w:r>
        <w:t>「喂！怎还在那儿傻傻地着可以了啦！来…过来洗我的身体吧。」</w:t>
      </w:r>
    </w:p>
    <w:p>
      <w:r>
        <w:t>我获得了解放，高高兴兴地服从命令。我蹲在老板娘的身边，用脸盆装一盆水，用浴皂在海绵上擦拭後，便开</w:t>
      </w:r>
    </w:p>
    <w:p>
      <w:r>
        <w:t>始先洗眼前的漂亮大腿。</w:t>
      </w:r>
    </w:p>
    <w:p>
      <w:r>
        <w:t>「别用海棉嘛！用你的手直接洗不是更好吗着」老板娘暧昧说道。</w:t>
      </w:r>
    </w:p>
    <w:p>
      <w:r>
        <w:t>我高兴得立刻在手上抹了很多浴皂，直接碰着麻美子的肌肤。跪在冰凉的地砖上，我反而觉得全身热热的。我</w:t>
      </w:r>
    </w:p>
    <w:p>
      <w:r>
        <w:t>努力地洗老板娘修长的腿，仔细地洗她每一根脚趾，使得她痒得笑了起来。</w:t>
      </w:r>
    </w:p>
    <w:p>
      <w:r>
        <w:t>那是多麽美丽的脚趾，细细的，又有凉凉的感觉。我忍不住的将它们一个个的含入口里吸啜着。老板娘半闭着</w:t>
      </w:r>
    </w:p>
    <w:p>
      <w:r>
        <w:t>双眼，似乎享受我这举动。然後，我慢慢移上，从小腿、膝盖，至大腿，都洗得乾乾净净。</w:t>
      </w:r>
    </w:p>
    <w:p>
      <w:r>
        <w:t>但也在这时候困惑地停下了手。可以洗那里吗着摸那里老板娘会在意吗着</w:t>
      </w:r>
    </w:p>
    <w:p>
      <w:r>
        <w:t>我望着她，等待指令。老板娘好像早就看穿我的心事，默默地微笑着并把腿张得开开的，探取了一个容易任我</w:t>
      </w:r>
    </w:p>
    <w:p>
      <w:r>
        <w:t>洗擦的姿势。她整个的蚌肉暴露在我眼前，我感到慌张，慎重地就像要处理着珍贵的宝物般。</w:t>
      </w:r>
    </w:p>
    <w:p>
      <w:r>
        <w:t>搓起泡沫後，我便以颤抖的手，开始洗擦她那浓厚的耻毛。老板娘就好像女王一样，直挺坐起，将下体毫不在</w:t>
      </w:r>
    </w:p>
    <w:p>
      <w:r>
        <w:t>乎地展现在我面前。她忽然伸下手来，以两根手指把大阴唇给翘开，露出了里边粉红色滑嫩的阴壁，暗示要我洗更</w:t>
      </w:r>
    </w:p>
    <w:p>
      <w:r>
        <w:t>里面一点。</w:t>
      </w:r>
    </w:p>
    <w:p>
      <w:r>
        <w:t>我几乎不敢相信这眼前的光景。我伸了两根手指，慎重地碰擦着那神圣的洞道，然後缓慢地推进滑入。不知是</w:t>
      </w:r>
    </w:p>
    <w:p>
      <w:r>
        <w:t>浴皂的功效，或是她原本的爱液，抚擦着那滑润肉壁的奇妙感触，使我非常的激动。对自己能直接用手摸风骚老板</w:t>
      </w:r>
    </w:p>
    <w:p>
      <w:r>
        <w:t>娘的神秘处，感到有如登天的欢喜，这可是来店里千百个男顾客们的绮梦啊！</w:t>
      </w:r>
    </w:p>
    <w:p>
      <w:r>
        <w:t>老板娘的阴道滑滑地，但感觉上像是活着的。当我的手指插入时，那阴道就好像会滑动似的缠绕上来，紧紧地</w:t>
      </w:r>
    </w:p>
    <w:p>
      <w:r>
        <w:t>收缩，不时又松开来。小阴唇此时被泡沫掩盖，无法看得清楚，只能以手来抚摸着、感觉着…</w:t>
      </w:r>
    </w:p>
    <w:p>
      <w:r>
        <w:t>我的手不停地在老板娘的双腿间滑洗着。就在这时候，一根手指不小心滑到麻美子身下的另外一个洞边。我紧</w:t>
      </w:r>
    </w:p>
    <w:p>
      <w:r>
        <w:t>张地赶快收回来。</w:t>
      </w:r>
    </w:p>
    <w:p>
      <w:r>
        <w:t>「没关系，那里也洗一洗吧！来，继续洗…」老板娘笑着。</w:t>
      </w:r>
    </w:p>
    <w:p>
      <w:r>
        <w:t>说实话，我的大腿间直立的阴茎已经膨胀得很难受。刚才以手指抽插老板娘的阴道时已使我兴奋极了，觉得自</w:t>
      </w:r>
    </w:p>
    <w:p>
      <w:r>
        <w:t>己的忍耐已达极限！我眼前直冒金星，但怕老板娘骂，必须要忍受，我这样告诉自己，要忍耐！</w:t>
      </w:r>
    </w:p>
    <w:p>
      <w:r>
        <w:t>我让中指再度进入麻美子身上後的裂缝，找到肛门时，就以中指向上轻轻按压地抚摸洗着。洗过了後洞的四周，</w:t>
      </w:r>
    </w:p>
    <w:p>
      <w:r>
        <w:t>手指便往中心前进。只是稍许使力，我的中指就陷入老板娘的肛门里。</w:t>
      </w:r>
    </w:p>
    <w:p>
      <w:r>
        <w:t>「啊！不要…」她喊叫着，同时一巴掌打在我的脸上。</w:t>
      </w:r>
    </w:p>
    <w:p>
      <w:r>
        <w:t>「……」我无声、低着头，只用手摸揉着被挨打的地方。</w:t>
      </w:r>
    </w:p>
    <w:p>
      <w:r>
        <w:t>「谁告诉你可以插进手指的着妈的！把老娘弄得疼痛死了！」她严厉的喊骂着。</w:t>
      </w:r>
    </w:p>
    <w:p>
      <w:r>
        <w:t>老板娘看我低头挨骂畏缩的样子，居然狠狠地抓住我的头发，用力向後拉，让我抬起脸。</w:t>
      </w:r>
    </w:p>
    <w:p>
      <w:r>
        <w:t>「您娘嘿，装做可怜的样子干啥。你好色又变态，隐瞒不了我的！」</w:t>
      </w:r>
    </w:p>
    <w:p>
      <w:r>
        <w:t>老板娘把我的头发几乎都扯落了，同时还用右脚直按压在我下体勃起的阴茎上，不停地以脚趾拨弄着。</w:t>
      </w:r>
    </w:p>
    <w:p>
      <w:r>
        <w:t>「来，看一看！这是什麽着这就是证据！把这虫虫变成这样大，你在想什麽着这不是证明你是变态吗着」老板</w:t>
      </w:r>
    </w:p>
    <w:p>
      <w:r>
        <w:t>娘残忍的捉弄着我。</w:t>
      </w:r>
    </w:p>
    <w:p>
      <w:r>
        <w:t>我脸色赤红，虽然怒火冲天，却不知为何还一直忍受这折磨！很显然地，在我的内心深处，竟然喜爱受到被虐</w:t>
      </w:r>
    </w:p>
    <w:p>
      <w:r>
        <w:t>待的感觉。虽然不能明确地定出那是变态性慾、或是被虐待狂，但我对这样异常的感触，的确是感到欢喜以及兴奋。</w:t>
      </w:r>
    </w:p>
    <w:p>
      <w:r>
        <w:t>我不但不讨厌受到老板娘的折磨，连头发被抓、被脚按压着勃起的阴茎，反而使我更加感到兴奋。</w:t>
      </w:r>
    </w:p>
    <w:p>
      <w:r>
        <w:t>就如老板娘所说那样，我勃起的阴茎更加的膨胀就是最好的证明！那个东西似乎希望继续受到更大折磨，压下</w:t>
      </w:r>
    </w:p>
    <w:p>
      <w:r>
        <w:t>去以後又弹了起来，只要一找到机会，就在那里耸立…</w:t>
      </w:r>
    </w:p>
    <w:p>
      <w:r>
        <w:t>第五话</w:t>
      </w:r>
    </w:p>
    <w:p>
      <w:r>
        <w:t>「老板娘，我…我想和你…做爱。我真的很想和老板娘您干啊…」我明知道说了会挨骂，但还是拿出勇气说出。</w:t>
      </w:r>
    </w:p>
    <w:p>
      <w:r>
        <w:t>这时候我的脸上又狠狠地挨上一记耳光。</w:t>
      </w:r>
    </w:p>
    <w:p>
      <w:r>
        <w:t>「干！你那样想做爱，就去找你妈妈啊！竟胆敢说想和老娘做爱！」</w:t>
      </w:r>
    </w:p>
    <w:p>
      <w:r>
        <w:t>我发觉自己拿出最大的勇气说的话，竟会引起最恶劣的後果。可是後悔也已经来不及了。被打的脸开始发热，</w:t>
      </w:r>
    </w:p>
    <w:p>
      <w:r>
        <w:t>也感到疼痛。不！那不是疼痛，是一种奇怪的感觉，反而觉得特别的爽。我已经分不出这是痛苦还是兴奋…</w:t>
      </w:r>
    </w:p>
    <w:p>
      <w:r>
        <w:t>「喂！小淫虫，你还没为我洗完呢！来，要完全洗好才行！」原来站立着的老板娘，突然又在我面前坐了下来</w:t>
      </w:r>
    </w:p>
    <w:p>
      <w:r>
        <w:t>说道。</w:t>
      </w:r>
    </w:p>
    <w:p>
      <w:r>
        <w:t>只见她那两个美丽的巨大乳房在我面前摇动。我忘记阴茎的疼痛、忘记跪在瓷砖上的膝盖疼痛。我又贱卑的开</w:t>
      </w:r>
    </w:p>
    <w:p>
      <w:r>
        <w:t>始洗刷老板娘的身体。</w:t>
      </w:r>
    </w:p>
    <w:p>
      <w:r>
        <w:t>从丰满的乳房到手臂、腋下，从肩到肢子，还有那雪白的光滑後背，我都仔细地洗得乾乾净净。想到把老板娘</w:t>
      </w:r>
    </w:p>
    <w:p>
      <w:r>
        <w:t>全身的每一个部位都抚摸过了，我居然产生着一种莫名的满足感，并享受这兴奋的感觉。</w:t>
      </w:r>
    </w:p>
    <w:p>
      <w:r>
        <w:t>老板娘这时在身上淋了一盆热水，又很舒服地躺回在浴缸里。</w:t>
      </w:r>
    </w:p>
    <w:p>
      <w:r>
        <w:t>「啊！好舒服！小淫虫…自己洗吧！别以为我会为你刷身体。」</w:t>
      </w:r>
    </w:p>
    <w:p>
      <w:r>
        <w:t>我洗着身体，每当碰到那膨胀直立的东西时，就几乎使我疯狂。我想猛力揉搓着肉棒手淫，让它得到解脱。然</w:t>
      </w:r>
    </w:p>
    <w:p>
      <w:r>
        <w:t>而，当着老板娘的面前，我实在是提不起勇气做出来。</w:t>
      </w:r>
    </w:p>
    <w:p>
      <w:r>
        <w:t>不久，又听到『哗啦』的水声响，是老板娘从浴缸里走出来。她也没有擦身体就走出浴室，我也立即拿起浴巾</w:t>
      </w:r>
    </w:p>
    <w:p>
      <w:r>
        <w:t>跟在身後。</w:t>
      </w:r>
    </w:p>
    <w:p>
      <w:r>
        <w:t>我俩步入大厅，老板还在死睡着，一动也不动的，只『呃呃』地哼出难听的睡呼声。</w:t>
      </w:r>
    </w:p>
    <w:p>
      <w:r>
        <w:t>「来，给我擦乾身体！」老板娘瞄了老板一眼，小声命令我道。</w:t>
      </w:r>
    </w:p>
    <w:p>
      <w:r>
        <w:t>我拿了浴巾，温柔地、慢慢地擦拭老板娘身上的水珠。头发、脸、肢子、肩、手臂、腋下、乳房、肚子、腰、</w:t>
      </w:r>
    </w:p>
    <w:p>
      <w:r>
        <w:t>後背、屁股、阴唇、长腿、脚趾，每一部位都仔细地擦拭过…</w:t>
      </w:r>
    </w:p>
    <w:p>
      <w:r>
        <w:t>第六话</w:t>
      </w:r>
    </w:p>
    <w:p>
      <w:r>
        <w:t>洗完澡後的老板娘，在我眼里，几乎是耀眼的女神，真是太完美了！高大丰满的身躯，配褡着那头略乾的湿长</w:t>
      </w:r>
    </w:p>
    <w:p>
      <w:r>
        <w:t>发，真说不出的性感。我这十八岁少男就站在耀眼女神的面前。裸露的身躯下，肉棒明显的已经膨胀隆起，硬挺的</w:t>
      </w:r>
    </w:p>
    <w:p>
      <w:r>
        <w:t>颤震着。</w:t>
      </w:r>
    </w:p>
    <w:p>
      <w:r>
        <w:t>「怎麽啦，阿庆着又想挨打啊着」老板娘一边细声说着、一边燃起了一根香烟，含在嘴唇间深深吸抽着。</w:t>
      </w:r>
    </w:p>
    <w:p>
      <w:r>
        <w:t>「哼！真是个坏心女人。你虽然像个耀眼的女神，但那究竟是个假面具！实际上，老板娘你是个淫乱的虐待性</w:t>
      </w:r>
    </w:p>
    <w:p>
      <w:r>
        <w:t>狂吧着」我眼神一闪，毅然地说出了暗藏在心中的话。</w:t>
      </w:r>
    </w:p>
    <w:p>
      <w:r>
        <w:t>「阿庆，你…你…怎麽可以这麽说着」老板娘惊讶的细声问道。显然的她对沉睡的丈夫有所顾忌，不敢吵醒他。</w:t>
      </w:r>
    </w:p>
    <w:p>
      <w:r>
        <w:t>从浴室里出来後，老板娘都一直不敢大声开口，就算是骂我也是细声的哼着，很显然怕弄醒丈夫，让他看到裸</w:t>
      </w:r>
    </w:p>
    <w:p>
      <w:r>
        <w:t>身的我。哈！终於抓住了她的弱点。</w:t>
      </w:r>
    </w:p>
    <w:p>
      <w:r>
        <w:t>「嘿！老板娘！趴下身，爬到我这儿来…」我走到醉睡在沙发上老板的脚边，就坐下在那儿，并对老板娘发了</w:t>
      </w:r>
    </w:p>
    <w:p>
      <w:r>
        <w:t>出命令。</w:t>
      </w:r>
    </w:p>
    <w:p>
      <w:r>
        <w:t>老板娘先是楞了一下，然後嘴角边露出一丝阴笑。她异常听话的像个摇控的机器人一样，以最自然的动作趴在</w:t>
      </w:r>
    </w:p>
    <w:p>
      <w:r>
        <w:t>地下。只见她用自己的手与脚，慢慢地，像只觅猎的黑豹一般，爬了过来！</w:t>
      </w:r>
    </w:p>
    <w:p>
      <w:r>
        <w:t>「嗯…主人，你要奴隶干什麽啊着」老板娘竟然像只温驯的母猫，一面问着、一面以滑嫩的脸庞摩擦着我的毛</w:t>
      </w:r>
    </w:p>
    <w:p>
      <w:r>
        <w:t>腿。</w:t>
      </w:r>
    </w:p>
    <w:p>
      <w:r>
        <w:t>「哗，怎麽变得那麽乖啊着」我在老板娘的脸上轻轻拍打，笑问道。</w:t>
      </w:r>
    </w:p>
    <w:p>
      <w:r>
        <w:t>「主人，我知错了，我会好好地偿还的！」她仰起头笑说着。</w:t>
      </w:r>
    </w:p>
    <w:p>
      <w:r>
        <w:t>老板娘这时转过了身，上身弯下，把丰润的屁股面对着我，并高高地翘起，露出那略暗红的小屁眼。</w:t>
      </w:r>
    </w:p>
    <w:p>
      <w:r>
        <w:t>我知道这是她在补偿刚才责备我用手指插她屁眼儿的事。我移下身躯，跪倒在她的身後，一只手掌不断打在她</w:t>
      </w:r>
    </w:p>
    <w:p>
      <w:r>
        <w:t>圆滑的屁股上、另一只手撩弄着她屁眼的洞洞。</w:t>
      </w:r>
    </w:p>
    <w:p>
      <w:r>
        <w:t>「嗯嗯嗯…痒死了…嗯痛…痛…羞死人咧…」老板娘发出呜咽声。</w:t>
      </w:r>
    </w:p>
    <w:p>
      <w:r>
        <w:t>三十岁的成熟女人倒在客厅的地毯上，一丝不挂的，雪白的屁股被我打得变成红色。</w:t>
      </w:r>
    </w:p>
    <w:p>
      <w:r>
        <w:t>「啊！主人，让我下地狱吧！」老板娘再度采取抬起屁股的姿势。</w:t>
      </w:r>
    </w:p>
    <w:p>
      <w:r>
        <w:t>我的虐待欲已经昂蓄，竟用牙齿大口大口的啜咬着老板娘的圆润大屁股，而双手则游到那两个大奶奶上，使劲</w:t>
      </w:r>
    </w:p>
    <w:p>
      <w:r>
        <w:t>的搓揉着那硬挺的乳头。</w:t>
      </w:r>
    </w:p>
    <w:p>
      <w:r>
        <w:t>只见她咬牙切齿地不停的呻吟，并出现强烈摇晃的颤抖。我立即把嘴唇贴了过去她嘴里，两个人默默接吻着，</w:t>
      </w:r>
    </w:p>
    <w:p>
      <w:r>
        <w:t>舌尖直撩弄对方的口腔。在此同时，我亦然把赤热的膨胀肉棒从後插入老板娘的阴缝里。</w:t>
      </w:r>
    </w:p>
    <w:p>
      <w:r>
        <w:t>哗！老板娘那里边已经润湿湿的了。我疯狂的猛抽猛插，粗壮的屁股不断地往前推送，把整条的七寸阴茎给插</w:t>
      </w:r>
    </w:p>
    <w:p>
      <w:r>
        <w:t>到底。</w:t>
      </w:r>
    </w:p>
    <w:p>
      <w:r>
        <w:t>「唔…唔唔…啊…嗯嗯…啊啊啊…」她流着眼泪，露出或痛苦、或极乐的表情。女人就是这个样子最好看、最</w:t>
      </w:r>
    </w:p>
    <w:p>
      <w:r>
        <w:t>迷人。</w:t>
      </w:r>
    </w:p>
    <w:p>
      <w:r>
        <w:t>老板娘口中越喊越大声，赤裸的身上直冒出汗珠。由於拚命地缩紧括约肌，大腿间的肌肉开始痉挛。</w:t>
      </w:r>
    </w:p>
    <w:p>
      <w:r>
        <w:t>光滑的肚子不停地起伏…</w:t>
      </w:r>
    </w:p>
    <w:p>
      <w:r>
        <w:t>我露出陶醉的表情，紧揽着她的细腰，发猋的推进，『滋滋』的摩擦声越来越强烈。老板娘亦配合着我，大屁</w:t>
      </w:r>
    </w:p>
    <w:p>
      <w:r>
        <w:t>股不停地摇晃着，感受到如飘在空中般的快感。</w:t>
      </w:r>
    </w:p>
    <w:p>
      <w:r>
        <w:t>就这样过了约十多分钟，我停止了抽插，想换个新姿势。老板娘忽然建议不如到卧房去，开着冷气机慢慢地继</w:t>
      </w:r>
    </w:p>
    <w:p>
      <w:r>
        <w:t>续干。我同意，因为她的叫春声实在是越喊越大，再这样下去肯定会惊醒老板的…</w:t>
      </w:r>
    </w:p>
    <w:p>
      <w:r>
        <w:t>第七话</w:t>
      </w:r>
    </w:p>
    <w:p>
      <w:r>
        <w:t>「来！让我摆个你肯定会喜欢的姿势。」进房後，老板娘就对我说。</w:t>
      </w:r>
    </w:p>
    <w:p>
      <w:r>
        <w:t>只能她一仰卧在床上，便分开双腿，高高抬起，双手抱腿用力往後一拉，就像瑜珈或特技演员般的，脚尖落在</w:t>
      </w:r>
    </w:p>
    <w:p>
      <w:r>
        <w:t>她的脸的两侧，形成大腿夹住自己的脸和肚子的姿态。</w:t>
      </w:r>
    </w:p>
    <w:p>
      <w:r>
        <w:t>「哗！真了不起…」我衷心的赞美着。</w:t>
      </w:r>
    </w:p>
    <w:p>
      <w:r>
        <w:t>我同时可以看到肛门、阴户、乳房，还有她的脸。像老板娘如此高大的身躯要办到如此高难度的动作可是不易</w:t>
      </w:r>
    </w:p>
    <w:p>
      <w:r>
        <w:t>的啊！</w:t>
      </w:r>
    </w:p>
    <w:p>
      <w:r>
        <w:t>「来，就这样把我的手绑在腿上吧。这样就能在我的嘴里玩过後插入阴户，亦能插入肛门，而且还能一面插一</w:t>
      </w:r>
    </w:p>
    <w:p>
      <w:r>
        <w:t>面抚摸我的阴核。」老板娘为我解说着。</w:t>
      </w:r>
    </w:p>
    <w:p>
      <w:r>
        <w:t>「你这样不会痛苦吗着」我关心问道。</w:t>
      </w:r>
    </w:p>
    <w:p>
      <w:r>
        <w:t>「三十分钟是没有问题的。我在福建时可是县上的体操队选手呢！况且我现在都常常这样的练习保养身段，早</w:t>
      </w:r>
    </w:p>
    <w:p>
      <w:r>
        <w:t>已经习惯了。」</w:t>
      </w:r>
    </w:p>
    <w:p>
      <w:r>
        <w:t>老板娘说着的时候，蜜汁已经开始从肉洞流出。我也兴奋起来，但房里并无任何绳子，於是便找来了老板娘的</w:t>
      </w:r>
    </w:p>
    <w:p>
      <w:r>
        <w:t>黑色丝袜，用来捆绑她的手和腿。然後把枕头堆摆放在老板娘的屁股下面，这样她圆润的屁股就能对正上方，容易</w:t>
      </w:r>
    </w:p>
    <w:p>
      <w:r>
        <w:t>任我摆布撩弄。</w:t>
      </w:r>
    </w:p>
    <w:p>
      <w:r>
        <w:t>老板娘建议的这种姿势太刺激了，我以前根本就没有玩过，年轻的血液已经开始沸腾着…</w:t>
      </w:r>
    </w:p>
    <w:p>
      <w:r>
        <w:t>我首先骑到老板娘的头上，低头凝神呆望着她那湿润润的阴户和深红肛门。风骚的老板娘则是从下面看着我勃</w:t>
      </w:r>
    </w:p>
    <w:p>
      <w:r>
        <w:t>起的肉棒，还尝试着以舌尖来撩弄那两颗悬吊着的鸟蛋蛋。</w:t>
      </w:r>
    </w:p>
    <w:p>
      <w:r>
        <w:t>我又开始打起老板娘的屁股，她立刻开始反应，整身颤抖起来，显示着平时慾望有不满足的状态。</w:t>
      </w:r>
    </w:p>
    <w:p>
      <w:r>
        <w:t>我一边享受打屁股的快感、一边把肉棒堵进老板娘的嘴唇间。</w:t>
      </w:r>
    </w:p>
    <w:p>
      <w:r>
        <w:t>「唔…唔…」</w:t>
      </w:r>
    </w:p>
    <w:p>
      <w:r>
        <w:t>老板娘好像吃到最好的美食，把我红胀的肉棒含在嘴里发出阵阵淫靡的吸吮声。</w:t>
      </w:r>
    </w:p>
    <w:p>
      <w:r>
        <w:t>「嗯嗯嗯…啊…老板娘…」</w:t>
      </w:r>
    </w:p>
    <w:p>
      <w:r>
        <w:t>我闭上眼睛享受着老板娘给於我的快感，没多时就把嘴贴压在她的阴唇上，猛烈地吸吮大量溢出的淫汁浪蜜…</w:t>
      </w:r>
    </w:p>
    <w:p>
      <w:r>
        <w:t>我不时地用舌尖在她阴核上刺激，淫荡的老板娘便喊出一阵又一阵的哼叫声。我看她如此的忘我，就更用力地</w:t>
      </w:r>
    </w:p>
    <w:p>
      <w:r>
        <w:t>把整个大肉棒都插入她的嘴里，连小蛋蛋也几乎挤了进去，使她不能发出唤叫声。</w:t>
      </w:r>
    </w:p>
    <w:p>
      <w:r>
        <w:t>「唔…唔…唔…」</w:t>
      </w:r>
    </w:p>
    <w:p>
      <w:r>
        <w:t>彼此这样啜弄了对方的性器後，我便移挪到老板娘屁股後方，把润膨并沾满老板娘口水的肉棒，垂直地插入那</w:t>
      </w:r>
    </w:p>
    <w:p>
      <w:r>
        <w:t>张得开开地，似在迎接我的湿淋淋阴户里。</w:t>
      </w:r>
    </w:p>
    <w:p>
      <w:r>
        <w:t>老板娘很可能不常有性的滋润，她今晚的慾火特别的强烈。滔滔浪水一波虽着一波来，把彼此的大腿洒弄的湿</w:t>
      </w:r>
    </w:p>
    <w:p>
      <w:r>
        <w:t>黏黏的，整张床都湿透了。</w:t>
      </w:r>
    </w:p>
    <w:p>
      <w:r>
        <w:t>此时，老板娘哼出来的淫荡呻吟，比那十七岁少女发出的声音还要甜美动听，令我身心非常的受用，刺激感愈</w:t>
      </w:r>
    </w:p>
    <w:p>
      <w:r>
        <w:t>加提高，冲刺力也就越加的猛烈。然而，我怕她的越喊越狂的荡叫声露出到房外吵醒老板，便只好用自己的嘴和舌</w:t>
      </w:r>
    </w:p>
    <w:p>
      <w:r>
        <w:t>头压着她的嘴唇。老板娘的舌头立刻钻入我嘴内，就像软体生物一样，在梩头蠕动缠绕着，好爽、好爽啊！</w:t>
      </w:r>
    </w:p>
    <w:p>
      <w:r>
        <w:t>在我不停的狂欢抽插时，床铺亦随着『吱吱』的摇动，似乎要断裂了般。然而，这样的冲击姿势，能使肉棒更</w:t>
      </w:r>
    </w:p>
    <w:p>
      <w:r>
        <w:t>深深进入老板娘那蜜黏黏的肉洞里，令她产生无比的陶醉感。</w:t>
      </w:r>
    </w:p>
    <w:p>
      <w:r>
        <w:t>「来…来…别停！用力…用力…快…尽量的玩弄、抽插…对…对…」老板娘微皱起眉头哼叹着。</w:t>
      </w:r>
    </w:p>
    <w:p>
      <w:r>
        <w:t>我就这样继续用力猛攻、推进，发了狂似的直摆动着强壮的屁股。我们两个人的身上都冒出汗珠，淋透了全身</w:t>
      </w:r>
    </w:p>
    <w:p>
      <w:r>
        <w:t>…</w:t>
      </w:r>
    </w:p>
    <w:p>
      <w:r>
        <w:t>「啊…啊…啊啊啊啊啊…」深深地插入抽出，令她发出野兽般吼叫。</w:t>
      </w:r>
    </w:p>
    <w:p>
      <w:r>
        <w:t>老板娘阴道紧夹的肌肉，令得我陶醉在无法形容的快感里，理性好像已经麻痹溶化，只感觉到一阵阵的颤抖。</w:t>
      </w:r>
    </w:p>
    <w:p>
      <w:r>
        <w:t>「啊！太好了…嗯嗯嗯…」我也不禁呼哼起来。</w:t>
      </w:r>
    </w:p>
    <w:p>
      <w:r>
        <w:t>「好阿庆…乖阿庆，你把我干得…真爽啊！来…来啊…好…好…比我那老鬼要强得一万八千倍了！</w:t>
      </w:r>
    </w:p>
    <w:p>
      <w:r>
        <w:t>好…啊啊啊啊…」老板娘拚命地摆头扭腰，并发出勾魂的哼声。</w:t>
      </w:r>
    </w:p>
    <w:p>
      <w:r>
        <w:t>汗珠直从我脖子、胸上滑掉下去，落在老板娘的脸以及乳房上。已经进入了最後的关头，我的冲刺也越来越疯</w:t>
      </w:r>
    </w:p>
    <w:p>
      <w:r>
        <w:t>狂，腰部、屁股，不停的摇晃推动，像是要把老板娘给插裂似的。</w:t>
      </w:r>
    </w:p>
    <w:p>
      <w:r>
        <w:t>「啊…唔…阿庆弟弟…我要泄了…泄了…」老板娘翻起白眼仰起头。</w:t>
      </w:r>
    </w:p>
    <w:p>
      <w:r>
        <w:t>我的活塞抽动开始更加激烈。</w:t>
      </w:r>
    </w:p>
    <w:p>
      <w:r>
        <w:t>老板娘突然全身产生痉挛，整个人像是被厉鬼上身似的，一直不断的颤震着，分泌的高潮淫液喷射而出。温热</w:t>
      </w:r>
    </w:p>
    <w:p>
      <w:r>
        <w:t>的液汁洒在我肉棒上，感觉好舒服啊！</w:t>
      </w:r>
    </w:p>
    <w:p>
      <w:r>
        <w:t>我们两个人同时大吼，也顾不得声音会传到外面去，我的膨胀宝贝激急的继续抽送在那窄小的阴道内，嫩滑的</w:t>
      </w:r>
    </w:p>
    <w:p>
      <w:r>
        <w:t>肉壁亦紧紧的逼迫着它，压缩得令它透不过气。我也无法忍耐了，那根硬挺的肉棒丝毫不放松，直把菊花门顶开，</w:t>
      </w:r>
    </w:p>
    <w:p>
      <w:r>
        <w:t>顺畅的一阵又一阵地把热辣辣的白浓精液，吐入在里头去…</w:t>
      </w:r>
    </w:p>
    <w:p>
      <w:r>
        <w:t>我完全崩溃了，大字地躺在床上，几乎忘了把老板娘给松绑。老板娘脱绑後，还趴在我身上来，以舌头为我的</w:t>
      </w:r>
    </w:p>
    <w:p>
      <w:r>
        <w:t>龟头、阴茎和大腿上的秽液给舔得一乾二净。一向来泼辣的老板娘，此刻竟有如一只波斯小猫咪般的温驯。</w:t>
      </w:r>
    </w:p>
    <w:p>
      <w:r>
        <w:t>「老板娘…刚才我直射入了你那儿，而我们又没…没做安全防备。我怕…会有麻烦…」我突然心有疑惑的说道。</w:t>
      </w:r>
    </w:p>
    <w:p>
      <w:r>
        <w:t>「嘻嘻！你是指…怀孕着」老板娘笑问着。</w:t>
      </w:r>
    </w:p>
    <w:p>
      <w:r>
        <w:t>我点了点头。一向来，如果没带保险套时，我都会控制自己尽量在对方的体外射精。因为有好多次几乎就出了</w:t>
      </w:r>
    </w:p>
    <w:p>
      <w:r>
        <w:t>问题，我可不想、也没能力当年轻的爸爸啊！</w:t>
      </w:r>
    </w:p>
    <w:p>
      <w:r>
        <w:t>「哈！我如果能怀孕就太好了！等了这麽久，也尝试了各别方法，就是无法生下蛋来。我那老鬼是真的不行了，</w:t>
      </w:r>
    </w:p>
    <w:p>
      <w:r>
        <w:t>如果你下的种子能结果的话，我倒要好好地把你当神来拜了！」老板娘感叹的泣诉着。</w:t>
      </w:r>
    </w:p>
    <w:p>
      <w:r>
        <w:t>看到她这凄凉模样，我真的於心不忍，坐起身来，便紧紧搂抱着老板娘，给於她无言的关怀及安慰。</w:t>
      </w:r>
    </w:p>
    <w:p>
      <w:r>
        <w:t>没一会，我门俩又慾火重燃，疯狂地又干了两、三回合，直到我的宝贝累得再也抬不起头来！</w:t>
      </w:r>
    </w:p>
    <w:p>
      <w:r>
        <w:t>过後的一个多月里，我似乎每两天就跟老板娘鬼混胡搞，甚至还多次在工作时间内。有时被老板娘拉到後面的</w:t>
      </w:r>
    </w:p>
    <w:p>
      <w:r>
        <w:t>储藏室里干、有时却大白天的到楼上大厅里做，根本就无视老板的存在！老板似乎什麽都不知，但我总觉得他又好</w:t>
      </w:r>
    </w:p>
    <w:p>
      <w:r>
        <w:t>像什麽都知。</w:t>
      </w:r>
    </w:p>
    <w:p>
      <w:r>
        <w:t>开学以後，我也没再打工了。虽然偶尔经过小店时，会进去聊聊、打个招呼什麽的，但是跟老板娘的『性活动</w:t>
      </w:r>
    </w:p>
    <w:p>
      <w:r>
        <w:t>』却似乎已经减到了零…</w:t>
      </w:r>
    </w:p>
    <w:p>
      <w:r>
        <w:t>第八话</w:t>
      </w:r>
    </w:p>
    <w:p>
      <w:r>
        <w:t>年终试终於考完了，我们一班同学便去吃喝庆祝一番。恰巧那餐厅就在我打工的杂货小店附近。</w:t>
      </w:r>
    </w:p>
    <w:p>
      <w:r>
        <w:t>不知不觉已有数个月没来小店了，经过那儿时，我便叫同学们先去餐厅，我则走向店内，顺便跟老板和老板娘</w:t>
      </w:r>
    </w:p>
    <w:p>
      <w:r>
        <w:t>打个招呼。</w:t>
      </w:r>
    </w:p>
    <w:p>
      <w:r>
        <w:t>我一步入店内，就见到了老板，我欢笑地向他问好。然而，老板见到了我，虽然还带着他那招牌笑容，但整个</w:t>
      </w:r>
    </w:p>
    <w:p>
      <w:r>
        <w:t>脸变得苍白，嘴也颤抖着咕噜的不知所云。他还不时地回头往後望，像在担忧什麽似的…</w:t>
      </w:r>
    </w:p>
    <w:p>
      <w:r>
        <w:t>没不久，老板娘也从後面走了出来，一见到我也楞了一下。但却没有比我看到她更加的惊吓！我傻呆呆的凝视</w:t>
      </w:r>
    </w:p>
    <w:p>
      <w:r>
        <w:t>着她，看的不是她那更加娇艳的脸孔，而是那膨胀得高高突起的大肚皮！</w:t>
      </w:r>
    </w:p>
    <w:p>
      <w:r>
        <w:t>「阿…阿庆！嗯…好久没见了，你好吗着」老板娘细声问道。</w:t>
      </w:r>
    </w:p>
    <w:p>
      <w:r>
        <w:t>「……」我还是说不出话来。</w:t>
      </w:r>
    </w:p>
    <w:p>
      <w:r>
        <w:t>「对不起，我人不大舒服，得上楼休息一会儿。你知啦，有了身孕的大肚婆就是这麽麻烦的了！嗯…你坐一坐</w:t>
      </w:r>
    </w:p>
    <w:p>
      <w:r>
        <w:t>吧，陪老板聊聊啊…」老板娘缓缓地说道。</w:t>
      </w:r>
    </w:p>
    <w:p>
      <w:r>
        <w:t>「噢…不…不了…我也得走了！哦，同班的朋友们还在前面的餐厅里等着我呢！」我尴尬的说着。</w:t>
      </w:r>
    </w:p>
    <w:p>
      <w:r>
        <w:t>老板此时也走了过来，直握紧我的手微微地颤摇着，口中并连声地道着谢。我的心更加的沉重了！</w:t>
      </w:r>
    </w:p>
    <w:p>
      <w:r>
        <w:t>「阿庆啊！要是…你…喜欢，可以当他的乾爹。医生说是儿子啊！可是如果…如果你…」老板苦苦的说不下去</w:t>
      </w:r>
    </w:p>
    <w:p>
      <w:r>
        <w:t>了。</w:t>
      </w:r>
    </w:p>
    <w:p>
      <w:r>
        <w:t>「不…不了，我明年就上大学了，将会更忙的，无法常见面了。你们要好好保重。再见啦！」我说完，头也不</w:t>
      </w:r>
    </w:p>
    <w:p>
      <w:r>
        <w:t>回就奔出小店往餐厅跑去。</w:t>
      </w:r>
    </w:p>
    <w:p>
      <w:r>
        <w:t>「哈！原来这一切都是被安排好的。我也只不过是一个『捐精者』。算了，这样也好！我终究没有任何的损失，</w:t>
      </w:r>
    </w:p>
    <w:p>
      <w:r>
        <w:t>反而能跟老板娘这麽的一个美艳妇性干，她真的带给了我无数的乐趣。更何况，我还帮了他们一个大忙，何乐而不</w:t>
      </w:r>
    </w:p>
    <w:p>
      <w:r>
        <w:t>为呢…」我阿Ｑ式地自我安慰的想着。</w:t>
      </w:r>
    </w:p>
    <w:p>
      <w:r>
        <w:t>那一天，在大伙的欢笑声中，我吃了一生中最无味的一餐！</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