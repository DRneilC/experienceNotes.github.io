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狂操会计女老师</w:t>
      </w:r>
    </w:p>
    <w:p>
      <w:r>
        <w:t>说起来是几年前我还在读书时发生的事，现在想起来还意犹未尽。</w:t>
      </w:r>
    </w:p>
    <w:p>
      <w:r>
        <w:t>会计老师30岁左右，160 公分的身高。虽然长得并不好看但还算过得去。身材不错，两腿细长，三</w:t>
      </w:r>
    </w:p>
    <w:p>
      <w:r>
        <w:t>维大概为35，24，35. 对东方人说是很好的了。她的皮肤非常光滑细腻而且很白。说话细声细气，眼神</w:t>
      </w:r>
    </w:p>
    <w:p>
      <w:r>
        <w:t>和语气极富挑逗性。平时打扮得很妖艳和性感，骨子里透着一股骚气，所以一直是我们学校同学的谈论</w:t>
      </w:r>
    </w:p>
    <w:p>
      <w:r>
        <w:t>话题。据说她的老公在国外，钱是不缺，可是心里很空虚好像与好几个男老师有一腿。有许多男生暗恋</w:t>
      </w:r>
    </w:p>
    <w:p>
      <w:r>
        <w:t>她，可我却对她很反感，就是看不惯。到学校来是上课的，又不是来拉客，为什麽打扮成这样，一点也</w:t>
      </w:r>
    </w:p>
    <w:p>
      <w:r>
        <w:t>不像点然自己照亮别人的红烛，到像是一个不折不扣的野鸡。</w:t>
      </w:r>
    </w:p>
    <w:p>
      <w:r>
        <w:t>事发那天是周二的下午，是会计老师的课。我没心思上课，因为内容我已懂，而且已经是四点多了，</w:t>
      </w:r>
    </w:p>
    <w:p>
      <w:r>
        <w:t>只有我们年级还在上课，其他班级都放了，整个教学大楼显得空荡荡的。</w:t>
      </w:r>
    </w:p>
    <w:p>
      <w:r>
        <w:t>我和同桌聊起天来，正聊得起劲她走到我面前，用手里的书对这我的头「啪」就是一下，「你上课</w:t>
      </w:r>
    </w:p>
    <w:p>
      <w:r>
        <w:t>为什麽讲话？现在给我站到教室后边去，下课后到办公室来。」我站在后边，心里120 个不满意。一个</w:t>
      </w:r>
    </w:p>
    <w:p>
      <w:r>
        <w:t>多小时后终於下课了，拷，看着别人回家我还要留下火气一下就窜上来，正想揍他一顿。同桌过来说：</w:t>
      </w:r>
    </w:p>
    <w:p>
      <w:r>
        <w:t>「想揍她对吗？有本事把她「解决」掉。」我回音道︰「你给我准备好安全套，不留痕迹，偷吃要擦嘴</w:t>
      </w:r>
    </w:p>
    <w:p>
      <w:r>
        <w:t>吗。」</w:t>
      </w:r>
    </w:p>
    <w:p>
      <w:r>
        <w:t>「你，现在跟我到办公室。」我走在会计老师后面，由於是逆光所以从背影上看她的身材的确保养</w:t>
      </w:r>
    </w:p>
    <w:p>
      <w:r>
        <w:t>得很好，像8 字一样，要知道女人过了25岁身材就会走形。今天她穿一条超短裙，整个臀部把裙子撑足</w:t>
      </w:r>
    </w:p>
    <w:p>
      <w:r>
        <w:t>了，显得很丰满。上身穿一件蓝色汗衫，虽然不是紧身的那种，后面却露了一大块背脊，光滑白皙的皮</w:t>
      </w:r>
    </w:p>
    <w:p>
      <w:r>
        <w:t>肤暴露无疑。我还闻到了香奈尔5 号的气味。的确有想干她的冲动。到了办公室她让我写检查，我不同</w:t>
      </w:r>
    </w:p>
    <w:p>
      <w:r>
        <w:t>意，她说不写好就别回家。我依然没有动笔，她说：「我看你等到什麽时候写，今天晚上我要值班，有</w:t>
      </w:r>
    </w:p>
    <w:p>
      <w:r>
        <w:t>本事就别写。」他妈的难怪办公室里其他老师都走了，而且她也不及这回去。说完她从抽屉里拿起一本</w:t>
      </w:r>
    </w:p>
    <w:p>
      <w:r>
        <w:t>书看。没办法只好委曲求全，写吧。刚写没多少就不知怎麽写下去了，我停下笔思考。拷老师在看弗落</w:t>
      </w:r>
    </w:p>
    <w:p>
      <w:r>
        <w:t>依德的《爱情心里学》（外国的黄色书，不过有品味）。坐相特差把腿翘在写字台上，她大概看入迷了</w:t>
      </w:r>
    </w:p>
    <w:p>
      <w:r>
        <w:t>身体不自然的动作，双腿互相摩擦，然后又分开了。我与老师面对面坐，当然看到了内裤，黑色的镂空</w:t>
      </w:r>
    </w:p>
    <w:p>
      <w:r>
        <w:t>的是蕾丝的那种，很贴身，天啊，还有几根阴毛露在外面。她的胸部随呼吸一起一伏，一对乳房有节奏</w:t>
      </w:r>
    </w:p>
    <w:p>
      <w:r>
        <w:t>的上下运动。她的乳房丰满，即使上衣不是很小也被撑足了。由於上衣是露背的我猜她没穿胸罩，所以</w:t>
      </w:r>
    </w:p>
    <w:p>
      <w:r>
        <w:t>隐约能看见突出的乳头。老师的上衣前面是低胸的，看得见一条很深的乳沟，加之丰满的乳房，哇，看</w:t>
      </w:r>
    </w:p>
    <w:p>
      <w:r>
        <w:t>得我血压上昇，现在我明白为什麽有那麽多的人迷恋她了。我的老二这时也不安分了。</w:t>
      </w:r>
    </w:p>
    <w:p>
      <w:r>
        <w:t>这麽好的时机，这幢楼里没有其他人，老师现在那麽诱人，看来是解决她正是时候，又能解决性欲，</w:t>
      </w:r>
    </w:p>
    <w:p>
      <w:r>
        <w:t>又能解恨，依据两得！我起身把门反锁上，走向老师。</w:t>
      </w:r>
    </w:p>
    <w:p>
      <w:r>
        <w:t>「你干什麽把门锁上？」当她看见我裤子上支起的帐篷和淫邪的眼神似乎明白了一切。脸上出现一</w:t>
      </w:r>
    </w:p>
    <w:p>
      <w:r>
        <w:t>丝惊恐。大概是看黄色书刊的关系，脸颊有点红，好诱人啊。「解决你呀。」谁让你留我来着。说着便</w:t>
      </w:r>
    </w:p>
    <w:p>
      <w:r>
        <w:t>一把抓住她的双手并在她的脸上，脖子到处亲吻。老师不停地做这无用的反抗，她越反抗我越兴奋，老</w:t>
      </w:r>
    </w:p>
    <w:p>
      <w:r>
        <w:t>二越来越硬，重重地顶在她的小腹上。「不要怎样，再这样我就叫人了。」「叫吧，就算叫破喉咙也没</w:t>
      </w:r>
    </w:p>
    <w:p>
      <w:r>
        <w:t>人听得见。」她好像想起来今天这里只有她一个人值班，要叫人必须道传达室，这个时候也就那里有人。</w:t>
      </w:r>
    </w:p>
    <w:p>
      <w:r>
        <w:t>说来容易可从办公室到那里至少有300 米，即使从五楼的视窗叫，传到那里的可能性也为0.她不再叫喊，</w:t>
      </w:r>
    </w:p>
    <w:p>
      <w:r>
        <w:t>她明白今天在劫难逃，可却依然抵抗着我。随后她的力气越来越小，看来她彻底失望了。</w:t>
      </w:r>
    </w:p>
    <w:p>
      <w:r>
        <w:t>之后，我当然不客气，在老师的唇上脖子上亲吻。她晃着头不让我亲，我便隔着衣服抚摸她诱人的</w:t>
      </w:r>
    </w:p>
    <w:p>
      <w:r>
        <w:t>身体。用力挫着乳房，她的乳房很有弹性也很柔软，模起来还真他妈舒服。我有模她的腿，好在没有丝</w:t>
      </w:r>
    </w:p>
    <w:p>
      <w:r>
        <w:t>袜，可以方便地从膝盖摸到大腿根。皮肤细腻并富有弹性，棒极了。退去上衣，两个乳房好像解除了束</w:t>
      </w:r>
    </w:p>
    <w:p>
      <w:r>
        <w:t>服，一下子跳了出来。乳晕和乳头居然是粉红色，听说少女才是这样的，看来保养的很好。</w:t>
      </w:r>
    </w:p>
    <w:p>
      <w:r>
        <w:t>我亲着老师的乳房，并学A 片里的样子用舌头在乳头上打圈，有时轻轻地咬一口。我的技术还算过</w:t>
      </w:r>
    </w:p>
    <w:p>
      <w:r>
        <w:t>得去，不多时老师有了反映，呼吸变得更急促，乳房开始变大乳头开始变硬，不时地伴有呻吟。</w:t>
      </w:r>
    </w:p>
    <w:p>
      <w:r>
        <w:t>她开始亲吻我的嘴，她把舌头伸进我的嘴里，她的舌头刚与我的舌头一接触又退了会去，过一会又</w:t>
      </w:r>
    </w:p>
    <w:p>
      <w:r>
        <w:t>伸过来，这时我抓住机会用舌头缠绕她的舌头进行法式接吻。我快速将老师的内裤除去，把裙子翻到腰</w:t>
      </w:r>
    </w:p>
    <w:p>
      <w:r>
        <w:t>间。我的手慢慢从乳房移动到她的隐秘地带，她的阴毛很密，模上去很蓬松柔软，当触摸到阴部时她的</w:t>
      </w:r>
    </w:p>
    <w:p>
      <w:r>
        <w:t>身体为之一震。一丝丝淫水早已流出来啦，那本书也起了不少作用。</w:t>
      </w:r>
    </w:p>
    <w:p>
      <w:r>
        <w:t>她的大阴唇比较肥厚，我不停地抚摸着，继续向内深入，当摸到阴蒂时老师长长的啊了一声。</w:t>
      </w:r>
    </w:p>
    <w:p>
      <w:r>
        <w:t>「不…不要…不要这样…」她呻吟道。</w:t>
      </w:r>
    </w:p>
    <w:p>
      <w:r>
        <w:t>我不停地刺激阴蒂，她的淫水源源不断地流出来，弄得我满手都是。我把沾满淫水的手放在她的嘴</w:t>
      </w:r>
    </w:p>
    <w:p>
      <w:r>
        <w:t>里让她舔。她边舔边呻吟着。随后她帮我脱去裤子，我的老二跃然而出，老师不停地套弄着，看来她非</w:t>
      </w:r>
    </w:p>
    <w:p>
      <w:r>
        <w:t>常喜欢。她开始为我口交，哇，那麽多人想上的老师现在正为我口交，想到这里真高兴。尽管她的技术</w:t>
      </w:r>
    </w:p>
    <w:p>
      <w:r>
        <w:t>不算高明。我把老二从她口中拔出，它现在已是龟头正红，蓄势待发了。我把老师放在办公桌上，让她</w:t>
      </w:r>
    </w:p>
    <w:p>
      <w:r>
        <w:t>脸向上躺着，把双腿架在我肩上。我并没有急着插入，而是用龟头摩擦阴唇，同时一只手摸着乳房，一</w:t>
      </w:r>
    </w:p>
    <w:p>
      <w:r>
        <w:t>只手搓着阴蒂。</w:t>
      </w:r>
    </w:p>
    <w:p>
      <w:r>
        <w:t>「啊…啊…受…受不了…快…插入…快…」</w:t>
      </w:r>
    </w:p>
    <w:p>
      <w:r>
        <w:t>「你说什麽？」</w:t>
      </w:r>
    </w:p>
    <w:p>
      <w:r>
        <w:t>「快进来」</w:t>
      </w:r>
    </w:p>
    <w:p>
      <w:r>
        <w:t>「进那里？」我故意问道。</w:t>
      </w:r>
    </w:p>
    <w:p>
      <w:r>
        <w:t>「阴…阴道…」</w:t>
      </w:r>
    </w:p>
    <w:p>
      <w:r>
        <w:t>「说的淫荡点？」</w:t>
      </w:r>
    </w:p>
    <w:p>
      <w:r>
        <w:t>「操我…干…干我。」</w:t>
      </w:r>
    </w:p>
    <w:p>
      <w:r>
        <w:t>「真乖。」我调腽n 角度后一下子插了进去，直捣花心。由於淫水多，很滑，一下便进去了。阴道</w:t>
      </w:r>
    </w:p>
    <w:p>
      <w:r>
        <w:t>内确实舒服，把我的老二包得紧紧实实。而后就开始活塞运动。</w:t>
      </w:r>
    </w:p>
    <w:p>
      <w:r>
        <w:t>「啊…啊…啊…用力…用…用力…插…好…舒…服…别停…下」她的浪语一声高过一声，对我而言</w:t>
      </w:r>
    </w:p>
    <w:p>
      <w:r>
        <w:t>是强大的刺激，感觉阴茎更硬了。没多久老师说她不行了，我可不管，继续抽动阴茎。</w:t>
      </w:r>
    </w:p>
    <w:p>
      <w:r>
        <w:t>「不…不…行了…我…我…要…丢了…」果然我的老二感觉有一股水袭来，好舒服，我又抽插了快</w:t>
      </w:r>
    </w:p>
    <w:p>
      <w:r>
        <w:t>10分钟，也看到要射了，经过几次快速抽动，当把老二拔出时精液射在老师的阴毛及小腹上。</w:t>
      </w:r>
    </w:p>
    <w:p>
      <w:r>
        <w:t>老师把精液清理干净后对我说：「你是我遇到的最坏，最胆大的学生，你坏死了。」</w:t>
      </w:r>
    </w:p>
    <w:p>
      <w:r>
        <w:t>我抱着老师，摸着乳房道：「是你故意引诱我犯错误的，不能赖我。」</w:t>
      </w:r>
    </w:p>
    <w:p>
      <w:r>
        <w:t>「你好厉害，可以坚持这麽长时间，弄得人家舒服死了。」</w:t>
      </w:r>
    </w:p>
    <w:p>
      <w:r>
        <w:t>「你一定很长时间没有过性生活了吧，久逢甘露当然爽啦。何况我又不是只要3 分钟就会把所有能</w:t>
      </w:r>
    </w:p>
    <w:p>
      <w:r>
        <w:t>量用尽的咸蛋超人！」</w:t>
      </w:r>
    </w:p>
    <w:p>
      <w:r>
        <w:t>她笑了说：「我老公又出国了，已经三，四个月了，有时看看黄色书或者A 片，然后就手淫，当然</w:t>
      </w:r>
    </w:p>
    <w:p>
      <w:r>
        <w:t>没真正的性交过瘾。」</w:t>
      </w:r>
    </w:p>
    <w:p>
      <w:r>
        <w:t>「想不想再来？」她红着脸，点了点头。</w:t>
      </w:r>
    </w:p>
    <w:p>
      <w:r>
        <w:t>「可惜，刚射过，一时还硬不起来。」我说。</w:t>
      </w:r>
    </w:p>
    <w:p>
      <w:r>
        <w:t>「没关系，我帮你。」说完老师又帮我吹起了喇叭，爽！自己也舔起了老师的阴部，与她形成69式。</w:t>
      </w:r>
    </w:p>
    <w:p>
      <w:r>
        <w:t>她的小嘴果然有用，不一会又硬了起来，阴茎在她的口中插着，大概太舒服了，没一会儿便在老师的口</w:t>
      </w:r>
    </w:p>
    <w:p>
      <w:r>
        <w:t>里爆发出来。她竟然毫不犹豫地吃了下去。</w:t>
      </w:r>
    </w:p>
    <w:p>
      <w:r>
        <w:t>看着老师嘴角边淌着一些精液已极她淫荡的表情和眼神，我又勃起了，我真怀疑自己的潜力。</w:t>
      </w:r>
    </w:p>
    <w:p>
      <w:r>
        <w:t>老师她当然开心罗，她还要。没办法只好依她。她两腿分开站在办公桌前，身体爬在桌子上，要我</w:t>
      </w:r>
    </w:p>
    <w:p>
      <w:r>
        <w:t>从后面进攻。我一手扶着她的腰，另一只手捏着乳房，一边摸一边插入那迷人的阴道。每一次插入时会</w:t>
      </w:r>
    </w:p>
    <w:p>
      <w:r>
        <w:t>撞到屁股发出啪啪的声响，已极阴茎插入满是淫水的阴道发出的滋滋声。老师又开始了她淫荡的叫床声，</w:t>
      </w:r>
    </w:p>
    <w:p>
      <w:r>
        <w:t>每一声都那麽蚀骨。</w:t>
      </w:r>
    </w:p>
    <w:p>
      <w:r>
        <w:t>不久老师就到了高潮，可以感受到阴道肌肉的收缩，想挤干我的精液一般。我则把性交的快感和以</w:t>
      </w:r>
    </w:p>
    <w:p>
      <w:r>
        <w:t>前的不高兴同我的精液一起射入老师的体内。</w:t>
      </w:r>
    </w:p>
    <w:p>
      <w:r>
        <w:t>那天的检查当然没写。以后会计老师有性需求时就来找我借口无外忽上课不听讲或给我补习，让我</w:t>
      </w:r>
    </w:p>
    <w:p>
      <w:r>
        <w:t xml:space="preserve">单独见她。我与会计老师疯狂做爱，一直到我毕业。现在还真有点怀念那个时候。【全文完】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