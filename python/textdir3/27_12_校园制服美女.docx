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校园制服美女</w:t>
      </w:r>
    </w:p>
    <w:p>
      <w:r>
        <w:t>说真的，那一次的经历实在不能忘怀，爽到不得了啊！只要你试过一次担保你难以忘记！</w:t>
      </w:r>
    </w:p>
    <w:p>
      <w:r>
        <w:t>本人没什么特长，就是钱多，长得帅，床上功夫了得，就这样引了一大群美女向我投怀送抱，我是欢喜的不得</w:t>
      </w:r>
    </w:p>
    <w:p>
      <w:r>
        <w:t>了的。有免费的好Ｂ不操那就不是男人了！</w:t>
      </w:r>
    </w:p>
    <w:p>
      <w:r>
        <w:t>本人胯下有五大美女：人美声甜的音乐系系花琳，一边操她一边听她那把被誉为全校第一的声音浪叫实在是极</w:t>
      </w:r>
    </w:p>
    <w:p>
      <w:r>
        <w:t>乐的享受。</w:t>
      </w:r>
    </w:p>
    <w:p>
      <w:r>
        <w:t>柔道部部长梨，扛着她那双修长的玉腿来狂插，一边操一边摸那双又白又细的美腿看她冰山美人一脸淫荡，超</w:t>
      </w:r>
    </w:p>
    <w:p>
      <w:r>
        <w:t>级爽。</w:t>
      </w:r>
    </w:p>
    <w:p>
      <w:r>
        <w:t>商学院第一校花茜，那对呼之欲出的巨乳是乳交之中的极品，当你把精液射在她嘴里的时候看她那张欲求不满</w:t>
      </w:r>
    </w:p>
    <w:p>
      <w:r>
        <w:t>的脸你就会忍不住操烂她的淫穴。</w:t>
      </w:r>
    </w:p>
    <w:p>
      <w:r>
        <w:t>图书馆委员长荷平时总是一副娴静儒雅待人和善的温柔样子，脱掉衣服之后一级美臀在小弟弟的狂轰滥搞之下</w:t>
      </w:r>
    </w:p>
    <w:p>
      <w:r>
        <w:t>那脸满足相就叫我忍不住要用力蹂躏她。</w:t>
      </w:r>
    </w:p>
    <w:p>
      <w:r>
        <w:t>稳坐学校第一柳腰宝座的楽，握着她的盈盈柳腰顶到底的感觉足够让你满足一整个晚上。</w:t>
      </w:r>
    </w:p>
    <w:p>
      <w:r>
        <w:t>当你有机会一次全部搞完这些美女你说怎么会不爽到死呢。于是我计划了这件事好久，终于在一次我父母都去</w:t>
      </w:r>
    </w:p>
    <w:p>
      <w:r>
        <w:t>挪威出差的时候把她们五个一起叫了过来在我家住一晚。</w:t>
      </w:r>
    </w:p>
    <w:p>
      <w:r>
        <w:t>第一天早上她们就一个个提着小背包过来了，五大美女穿着小热裤超短裙贴身小背心和薄纱衣站在门口时，我</w:t>
      </w:r>
    </w:p>
    <w:p>
      <w:r>
        <w:t>的小弟弟马上立正敬礼了！热血沸腾啊，实在忍不住了，这一天绝对不会难过。</w:t>
      </w:r>
    </w:p>
    <w:p>
      <w:r>
        <w:t>刚刚关上门我就帮她们把东西搬去客房然后让她们好好洗个澡再换件衣服，出来之后就可以好好行乐了。她们</w:t>
      </w:r>
    </w:p>
    <w:p>
      <w:r>
        <w:t>互相看了看，茜就开口了：「我们几个要一起来吗，这样子好像不太好吧。」「没关系啊，怕什么，你们又不是不</w:t>
      </w:r>
    </w:p>
    <w:p>
      <w:r>
        <w:t>认识，反正都见过好几次了，我还记得你们还一起讨论过我的床上功夫呢！」说着我就绕到茜的背后毫无顾忌地偷</w:t>
      </w:r>
    </w:p>
    <w:p>
      <w:r>
        <w:t>袭了她那双肉弹，又搓又捏，她马上就忍不住叫了起来，我满意地笑了起来。</w:t>
      </w:r>
    </w:p>
    <w:p>
      <w:r>
        <w:t>其他三人都顾着笑一点都不尴尬倒是荷红着脸说：「我，我会害羞啊，这么多人，我不习惯被人家看着做啊！」，</w:t>
      </w:r>
    </w:p>
    <w:p>
      <w:r>
        <w:t>一看到她那张涨地通红的脸我就忍不住要作弄她「反正做起来你就知道淫叫了，爽到快失神到时候你还记得谁看你</w:t>
      </w:r>
    </w:p>
    <w:p>
      <w:r>
        <w:t>了啊，傻瓜！」。我一说完她就用那双小手不停锤我的胸膛，「亦你就是坏，你欺负人」。</w:t>
      </w:r>
    </w:p>
    <w:p>
      <w:r>
        <w:t>我一下子就抓住她的手痛痛快快地蹂躏了她的樱唇，直到她一声声的呻吟从我嘴中溢出我才舍得放手让她喘气。</w:t>
      </w:r>
    </w:p>
    <w:p>
      <w:r>
        <w:t>于是不等我说话琳就用她那把诱人的声音说：「姐妹们，别闹了，先去洗澡吧，瞧，都一身汗臭了！」然后五</w:t>
      </w:r>
    </w:p>
    <w:p>
      <w:r>
        <w:t>人就嬉笑着上楼去洗澡了。我家很大，有独立的室内泳池，于是她们就一起进去洗了。</w:t>
      </w:r>
    </w:p>
    <w:p>
      <w:r>
        <w:t>就在她们在泳池里面打闹嬉戏的时候我偷偷把她们脱出来的衣服和替换的衣服包括内衣都拿走了，然后放上我</w:t>
      </w:r>
    </w:p>
    <w:p>
      <w:r>
        <w:t>特地精心为她们精心挑选的「战衣」，自己一个人躺在卧室的床上想象着即将发生的激情。</w:t>
      </w:r>
    </w:p>
    <w:p>
      <w:r>
        <w:t>过了好一会儿我在迷糊之际终于听到了房门打开的声音，然后就坐了起来，看向门那边，接着就看到一幅春色</w:t>
      </w:r>
    </w:p>
    <w:p>
      <w:r>
        <w:t>无边的美景。她们几个不好意思地看着我说「干嘛偷换我们的衣服还要我们穿这种东西，你真是好坏啊！」，我就</w:t>
      </w:r>
    </w:p>
    <w:p>
      <w:r>
        <w:t>忍不住淫笑起来招手示意她们全都过来。</w:t>
      </w:r>
    </w:p>
    <w:p>
      <w:r>
        <w:t>她们婀娜地走到我面前然后一字排开站着，我就暗自庆幸自己是天下最有艳福的男人了。</w:t>
      </w:r>
    </w:p>
    <w:p>
      <w:r>
        <w:t>茜穿着粉红色的超短式护士服，前面的三颗扣子我特意剪掉了，她的那双肉弹藏也藏不住已经挤得最后一颗扣</w:t>
      </w:r>
    </w:p>
    <w:p>
      <w:r>
        <w:t>子也快撑不住要爆掉了，深深的乳沟让我心神荡漾。因为是超短式的，她的淫穴也已经若隐若现了，油亮的阴毛不</w:t>
      </w:r>
    </w:p>
    <w:p>
      <w:r>
        <w:t>时露出来挑逗我。梨身着一套日式校服，短而紧的白色上衣和褐色小短裙，那两颗乳头顶得上衣突了起来，玉腿在</w:t>
      </w:r>
    </w:p>
    <w:p>
      <w:r>
        <w:t>短裙的衬托下更让我饥渴不已想扑上去把她搞死。楽身上那件则是我精心挑选的超薄连身和服，那透明的质感简直</w:t>
      </w:r>
    </w:p>
    <w:p>
      <w:r>
        <w:t>跟没穿一样但是却又有东西盖在那纤纤腰肢上，让我更加欲火焚身。琳在一身透视女仆服的映衬下显得特别娇小可</w:t>
      </w:r>
    </w:p>
    <w:p>
      <w:r>
        <w:t>爱，那双峰和淫穴让我一览无遗，十分诱人。而荷穿的是连身日式学校泳装，紧紧的弹性泳衣把她美丽的臀部曲线</w:t>
      </w:r>
    </w:p>
    <w:p>
      <w:r>
        <w:t>包裹得更加诱惑，有些阴毛已经露了出来。这些东西通通是我为了这次享乐特意从日本的成人用品店订购的，看来</w:t>
      </w:r>
    </w:p>
    <w:p>
      <w:r>
        <w:t>真是没有选错啊，个个都让我忍不住要扑上去一亲芳泽。</w:t>
      </w:r>
    </w:p>
    <w:p>
      <w:r>
        <w:t>可是我不能急，游戏才刚刚开始呢，也还很长，有的是时间呢，不好好玩就浪费这次的计划了。</w:t>
      </w:r>
    </w:p>
    <w:p>
      <w:r>
        <w:t>在她们没开口之前我就已经站了起来，径直走向床头的柜子，打开锁，拿出了几个电动棒。</w:t>
      </w:r>
    </w:p>
    <w:p>
      <w:r>
        <w:t>她们看着都傻了，不知道我是什么葫芦卖什么药。</w:t>
      </w:r>
    </w:p>
    <w:p>
      <w:r>
        <w:t>我走向茜把她抱到床的左边地板上，把头埋在她的巨乳里面用力吮吸起来，然后又毫不温柔地揉搓她的双峰，</w:t>
      </w:r>
    </w:p>
    <w:p>
      <w:r>
        <w:t>她已经忍不住了，连连呻吟起来「嗯，嗯，啊……啊，嗯……」，我顺势把她的双腿打开成大字型，手指熟练地伸</w:t>
      </w:r>
    </w:p>
    <w:p>
      <w:r>
        <w:t>进了她的淫穴里面有力地抽插起来，随着淫水不断地渗出来，她的淫穴里面已经一片汪洋大海了，我看到她的阴蒂</w:t>
      </w:r>
    </w:p>
    <w:p>
      <w:r>
        <w:t>已经因为舒服而又红又肿了，于是就低下头好好舔弄了几下，她就连连叫到「啊，啊，好舒服啊，啊……」，其他</w:t>
      </w:r>
    </w:p>
    <w:p>
      <w:r>
        <w:t>的四个美女也不禁脸红心跳起来了，我一边搞着茜的淫穴，一边看她们，就忍不住偷偷地爽。接着就把茜平放在地</w:t>
      </w:r>
    </w:p>
    <w:p>
      <w:r>
        <w:t>上，拿出准备好的电动棒在茜毫无准备的情况下一下子插进了她的淫穴里面，随着一阵快感茜就忍不住淫叫连连了，</w:t>
      </w:r>
    </w:p>
    <w:p>
      <w:r>
        <w:t>巨乳把护士服的最后一颗扣子也挤爆了，双峰一跃而出，用力地在我面前晃起来，淫水流了一地。我吻了吻她的耳</w:t>
      </w:r>
    </w:p>
    <w:p>
      <w:r>
        <w:t>垂说：「宝贝，你先乐着，我等等就让你好好爽！」</w:t>
      </w:r>
    </w:p>
    <w:p>
      <w:r>
        <w:t>接着在其他四人慌乱的眼光中我又一把抱起琳把她压倒在床右边的地板上，粗鲁地解掉她身上的女仆服，她娇</w:t>
      </w:r>
    </w:p>
    <w:p>
      <w:r>
        <w:t>喘着说：「亦，你温柔一点啦，你弄得我好痒啊，你坏！」，一听到她那勾魂的声音，我就更加心急了，解不开那</w:t>
      </w:r>
    </w:p>
    <w:p>
      <w:r>
        <w:t>个腰带索性就直接把它撕烂了，一看到她的胴体，我就直接把手指插进她的淫穴了，她被突如其来的硬物弄得一阵</w:t>
      </w:r>
    </w:p>
    <w:p>
      <w:r>
        <w:t>娇喘，不停地随着我的手扭动臀部，我又把她翻过来让她以狗爬式趴在地上把屁股抬起来。二话不说就把电动棒塞</w:t>
      </w:r>
    </w:p>
    <w:p>
      <w:r>
        <w:t>了进去，她已经开始发出淫乱的浪叫了，那娇媚撩人的声音让我欲罢不能，我一下一下地转动着电动棒，不断把电</w:t>
      </w:r>
    </w:p>
    <w:p>
      <w:r>
        <w:t>动强度调大，她就直接放荡地叫了出来「哦哦……哦，亦，好爽啊亦，啊，啊……我，我受不了了，啊，好爽啊…</w:t>
      </w:r>
    </w:p>
    <w:p>
      <w:r>
        <w:t>…」，我就把手指塞进她的菊门里面，她就不停扭动臀部浪叫连连，淫水随着她的大腿两侧像瀑布一样倾泻下来。</w:t>
      </w:r>
    </w:p>
    <w:p>
      <w:r>
        <w:t>我用力捏了两把她的胸部就淫笑着对她说：「宝贝，舒服吗，好好玩啊，等一下还有更舒服的让你爽呢！」，「啊</w:t>
      </w:r>
    </w:p>
    <w:p>
      <w:r>
        <w:t>啊……哦，好，好舒服，好舒服啊……啊，啊……」</w:t>
      </w:r>
    </w:p>
    <w:p>
      <w:r>
        <w:t>我又站起身来走向荷。梨和楽，她们三个早就已经忍不住了，我才刚刚走过去，楽就已经软在我的怀抱里了，</w:t>
      </w:r>
    </w:p>
    <w:p>
      <w:r>
        <w:t>喘着气眼神迷离地对我娇嗔：「亦，我快不行了，你到底想怎么样嘛，把人家叫来又不做，就顾着……」不容她说</w:t>
      </w:r>
    </w:p>
    <w:p>
      <w:r>
        <w:t>出后面的话我就堵住了她的嘴。</w:t>
      </w:r>
    </w:p>
    <w:p>
      <w:r>
        <w:t>接着我左手拉着楽右手拉着荷把她们两个牵到床的正前方的地板上，然后把楽那娇美的柳腰好好挑逗了一阵，</w:t>
      </w:r>
    </w:p>
    <w:p>
      <w:r>
        <w:t>又是摸又是捏，隔着一层薄纱来揉搓她的淫穴。</w:t>
      </w:r>
    </w:p>
    <w:p>
      <w:r>
        <w:t>她早已经等不及了，立即就有反应了，大腿下面一片全湿了，那粘稠的淫水把薄纱弄得一片晶晶亮，什么都看</w:t>
      </w:r>
    </w:p>
    <w:p>
      <w:r>
        <w:t>的一清二楚了。我不掀开薄纱直接把手指插了进去，她那淫荡的小穴立即发出「哧，哧」的声音，她也爽得不亦乐</w:t>
      </w:r>
    </w:p>
    <w:p>
      <w:r>
        <w:t>乎，自己就开始拼命张开腿，淫穴不断地吮吸着我的手指，不一会儿纱衣就被她褪地差不多了，看见她像荡妇一样</w:t>
      </w:r>
    </w:p>
    <w:p>
      <w:r>
        <w:t>淫荡的摇动着腰肢，我就三两下把她的纱衣全脱了，让她在我面前一丝不挂地浪叫起来「嗯，好，好爽啊，亦你真</w:t>
      </w:r>
    </w:p>
    <w:p>
      <w:r>
        <w:t>的好棒啊……啊……，快来吧快插我啊，我受不了了啊，我……啊……啊……」，她毫不羞耻地叫喊着，双手不停</w:t>
      </w:r>
    </w:p>
    <w:p>
      <w:r>
        <w:t>揉捏自己的胸部，「我就是喜欢你这么淫荡，我的宝贝」，把她放在地板以后就用一只手继续操她的淫穴而另一只</w:t>
      </w:r>
    </w:p>
    <w:p>
      <w:r>
        <w:t>手就把荷拉倒让她正对着我跪在地上。</w:t>
      </w:r>
    </w:p>
    <w:p>
      <w:r>
        <w:t>她圆润的股沟里了，一下一下地拉扯着泳衣，泳衣就在她的阴唇上面磨来磨去，一下重一下轻，我看见她的淫</w:t>
      </w:r>
    </w:p>
    <w:p>
      <w:r>
        <w:t>水沿着那泳衣的角一滴一滴滴下来，她的脸一下子就红了，也开始神志不清地淫叫起来「啊……啊用力啊，亦，好</w:t>
      </w:r>
    </w:p>
    <w:p>
      <w:r>
        <w:t>爽啊，用力，再用力搞我啊……啊……」，我最喜欢她那脸红的表情，实在很吸引，让人就要用力蹂躏死她这个小</w:t>
      </w:r>
    </w:p>
    <w:p>
      <w:r>
        <w:t>荡妇。我拉了一下就直接把她的泳衣脱了下来，手指直接插进淫穴里操起来，一下左一下右，忽重忽轻，她就受不</w:t>
      </w:r>
    </w:p>
    <w:p>
      <w:r>
        <w:t>了直接躺倒在地板上了。</w:t>
      </w:r>
    </w:p>
    <w:p>
      <w:r>
        <w:t>我左手操着楽的淫穴，右手操着荷的淫穴，两边的淫叫此起彼伏，一声比一声撩人，搞了好一会儿，我就把手</w:t>
      </w:r>
    </w:p>
    <w:p>
      <w:r>
        <w:t>指同时抽了出来，她们两个立即停了下来，淫荡地用手指撑开自己的淫穴说「亦，快来啊，我不行了，快操我的淫</w:t>
      </w:r>
    </w:p>
    <w:p>
      <w:r>
        <w:t>穴啊，快点操啊，我快欲火焚身死了，啊……」，我满意地淫笑着，然后从背后拿出一根双头的假肉棒分别插进她</w:t>
      </w:r>
    </w:p>
    <w:p>
      <w:r>
        <w:t>们两个的淫穴里面，然后淫笑着说：「宝贝，做啊，先好好表演才行啊，等等我保证你欲仙欲死！」，她们的淫穴</w:t>
      </w:r>
    </w:p>
    <w:p>
      <w:r>
        <w:t>一被东西插进去就不由自主地扭起腰来，两个人越扭越激烈，最后索性抱在一齐搞了起来。</w:t>
      </w:r>
    </w:p>
    <w:p>
      <w:r>
        <w:t>最后我才满意地把站在一边忙着自慰的梨抱到了床上。</w:t>
      </w:r>
    </w:p>
    <w:p>
      <w:r>
        <w:t>我看到她已经忍不住了，那两条美腿已经全湿了，淫水流个不停。她在我怀里娇喘不止，双峰不停地耸动。不</w:t>
      </w:r>
    </w:p>
    <w:p>
      <w:r>
        <w:t>停地说：「快点啊，我……我受不了了，你一直在和她们搞，我，我已经……忍不住了……啊……」，看着她淫乱</w:t>
      </w:r>
    </w:p>
    <w:p>
      <w:r>
        <w:t>的表情，我就想好好作弄她。「你说你要什么？」「你……你明知故问，嗯，我……」她不好意思地看着我，气喘</w:t>
      </w:r>
    </w:p>
    <w:p>
      <w:r>
        <w:t>得更急促了，手也开始不安分地拿捏起我的ｊｊ来，我看她那淫荡到想操死她的表情我就是不操她，凑到她脖子后</w:t>
      </w:r>
    </w:p>
    <w:p>
      <w:r>
        <w:t>面吹了一口气，说：「想要什么啊，要好好说明啊。」她被我弄得全身发热，眼神迷离地看着我，终于羞涩地把小</w:t>
      </w:r>
    </w:p>
    <w:p>
      <w:r>
        <w:t>短裙撩起来，露出她湿漉漉的淫穴，手指把阴唇撑开，把粉嫩的淫穴张开，娇羞地呢喃到：「亦，用你的肉棒插我，</w:t>
      </w:r>
    </w:p>
    <w:p>
      <w:r>
        <w:t>用力地操我的淫穴啊，我快忍不住了！啊……啊……」，她一边说一边用力搓自己的阴蒂，那个场面简直叫人想操</w:t>
      </w:r>
    </w:p>
    <w:p>
      <w:r>
        <w:t>死她。</w:t>
      </w:r>
    </w:p>
    <w:p>
      <w:r>
        <w:t>我把她的校服上衣掀起来，乳头早就高高挺立了。我好好地舔弄了一番，她也毫不客气地呻吟着给我助威。我</w:t>
      </w:r>
    </w:p>
    <w:p>
      <w:r>
        <w:t>把手指放在她的阴唇上，轻轻摩擦起来，可就是不操她。她浑身都颤抖了，淫穴不断收缩着，淫水把床单都弄湿了</w:t>
      </w:r>
    </w:p>
    <w:p>
      <w:r>
        <w:t>一大片。我捏弄着她圆浑的胸部，把那两颗花蕊用力捏起来，她哀求着说：「亦，你不……要再作弄我了，快进…</w:t>
      </w:r>
    </w:p>
    <w:p>
      <w:r>
        <w:t>…来啊，我真的……不行了，嗯……」。我就淫笑着说：「你穿的是校服，要称呼我为老师，想要我进去啊，可以</w:t>
      </w:r>
    </w:p>
    <w:p>
      <w:r>
        <w:t>啊，好好哀求啊，要淫荡一点才行啊！」</w:t>
      </w:r>
    </w:p>
    <w:p>
      <w:r>
        <w:t>她听了之后，直接跪在床上，把臀部抬起来，手指将淫穴撑得大大的，用力娇喘着说：「老师，我……我的淫</w:t>
      </w:r>
    </w:p>
    <w:p>
      <w:r>
        <w:t>穴欠操，你快点……用你那根……又大又热的……大肉棒……肉棒，插进我的淫穴里面吧，用力地……用力地把我</w:t>
      </w:r>
    </w:p>
    <w:p>
      <w:r>
        <w:t>……里面插烂啊……」。那张淫荡的嘴脸顿时让我淫心大动，我解开睡袍，掏出已经忍耐已久的肉棒，ｊｊ因为忍</w:t>
      </w:r>
    </w:p>
    <w:p>
      <w:r>
        <w:t>耐已经变得非常大了。</w:t>
      </w:r>
    </w:p>
    <w:p>
      <w:r>
        <w:t>我搂着梨的腰，把肉棒对准她的肥肿淫穴口，用力一顶，随着梨一声浪叫「啊……啊……啊……」我的肉棒就</w:t>
      </w:r>
    </w:p>
    <w:p>
      <w:r>
        <w:t>硬塞进去了。她的里面早就是湿漉漉一片了润滑倒不得了。我拉着她的手将她往后拉着就对着淫穴抽插起来。「爽</w:t>
      </w:r>
    </w:p>
    <w:p>
      <w:r>
        <w:t>啊，好爽啊，啊……啊……亦，你的大肉棒……啊……啊……好棒啊，啊……用力啊，插烂我的淫穴，用力啊，…</w:t>
      </w:r>
    </w:p>
    <w:p>
      <w:r>
        <w:t>…啊……，好爽啊……」，她已经完全失去理智了，像一只发情的母狗一样浪叫着，平日被称为冰山美人的女人就</w:t>
      </w:r>
    </w:p>
    <w:p>
      <w:r>
        <w:t>被我操成了一只母狗，这种感觉简直是爽到极点啊。我一边插一边搓她的胸部，将那两个乳头都搓得发热了。</w:t>
      </w:r>
    </w:p>
    <w:p>
      <w:r>
        <w:t>梨早就欲仙欲死了，被我狠狠顶了二十几下就撑不住了，淫穴一阵剧烈地收缩大叫了一声「啊，太爽了，要…</w:t>
      </w:r>
    </w:p>
    <w:p>
      <w:r>
        <w:t>…要高潮了……啊……」，然后就趴倒在床上了，淫水早就浸湿了整件小短裙了，淫穴也被我操到发红发肿，她则</w:t>
      </w:r>
    </w:p>
    <w:p>
      <w:r>
        <w:t>一副满足的荡妇相只剩下喘气的份了。</w:t>
      </w:r>
    </w:p>
    <w:p>
      <w:r>
        <w:t>把肉棒拔出来之后发现根本不够，ｊｊ还高高挺着，然后直接跳下床，拉起用电动棒插自己插得正欢的茜，把</w:t>
      </w:r>
    </w:p>
    <w:p>
      <w:r>
        <w:t>她的护士服整件脱下来，接着就把自己的ｊｊ夹在她的巨乳中间动了起来。茜忽然被偷袭，整个人都软了下来，让</w:t>
      </w:r>
    </w:p>
    <w:p>
      <w:r>
        <w:t>我为所欲为了。我慢慢地把她的电动棒拔出来，上面粘满了她的淫水，滴滴答答掉在地板上。</w:t>
      </w:r>
    </w:p>
    <w:p>
      <w:r>
        <w:t>接着就抬起她的腿把肉棒直接插到底了。「哦，哦，啊……啊……，好棒啊，亦，……啊，你的肉棒好哦啊…</w:t>
      </w:r>
    </w:p>
    <w:p>
      <w:r>
        <w:t>…舒服啊……顶到底了……我的里面……啊……快融化掉…啊……了……啊……」，我喜欢到不得了，看着她放荡</w:t>
      </w:r>
    </w:p>
    <w:p>
      <w:r>
        <w:t>地淫叫和扭腰，那双巨乳像筛米一样抖起来，一下又一下，晃得我欲火焚身。我用嘴含住她的乳头，一边用力插她</w:t>
      </w:r>
    </w:p>
    <w:p>
      <w:r>
        <w:t>的淫穴一边用左手捏她的阴蒂，右手则搭在她的右边乳头上用力搓起来，牙齿轻轻咬住她的左边乳头。茜被我弄得</w:t>
      </w:r>
    </w:p>
    <w:p>
      <w:r>
        <w:t>淫乱不堪，浪叫不停，下面发出「吱……吱」的抽插声。她也撑不住了，双手紧紧抓住我的肩膀，娇喘着冒出一句</w:t>
      </w:r>
    </w:p>
    <w:p>
      <w:r>
        <w:t>「啊……高潮了……啊……爽死……了……啊……我的淫穴……啊……爽死了……」就昏倒了。</w:t>
      </w:r>
    </w:p>
    <w:p>
      <w:r>
        <w:t>舔了舔她的淫水，我有看看精神的ｊｊ，淫笑着爬到对面地板把琳拉起来按在床上让她的淫穴正对着我。她用</w:t>
      </w:r>
    </w:p>
    <w:p>
      <w:r>
        <w:t>诱惑至极的淫声问我：「啊，亦，到我了吗？啊……我都……啊……等不及了……」。我看了看她，一下子就把电</w:t>
      </w:r>
    </w:p>
    <w:p>
      <w:r>
        <w:t>动棒拉了出来，手指迅速插进她的淫穴，接着就操了起来。她自己捏着自己的乳头浪叫连连，然后又娇滴滴地说：</w:t>
      </w:r>
    </w:p>
    <w:p>
      <w:r>
        <w:t>「人人家……不要手指……啊……啊……，爽……，人家要你的……啊……肉棒啊……啊……给人家……啊……」。</w:t>
      </w:r>
    </w:p>
    <w:p>
      <w:r>
        <w:t>她的声音刺激了我，我把她抱起来，摇着她的双峰，手指不停在淫穴里面挖来挖去，色迷迷地说：「说啊，说些像</w:t>
      </w:r>
    </w:p>
    <w:p>
      <w:r>
        <w:t>女仆的话我就给你啊，让你爽到死啊，说啊！」。「主人，我……啊……要你的大肉棒……插我……琳的……啊…</w:t>
      </w:r>
    </w:p>
    <w:p>
      <w:r>
        <w:t>…淫穴犯贱……啊……请你用力插我……啊……把我里面塞得……满满的……啊……」。「乖，宝贝，现在就让你</w:t>
      </w:r>
    </w:p>
    <w:p>
      <w:r>
        <w:t>爽！」</w:t>
      </w:r>
    </w:p>
    <w:p>
      <w:r>
        <w:t>我把她的淫穴对准肉棒让她坐下来，她的淫穴一被我的肉棒塞进去她就自顾自地扭起腰了，淫荡地在我上面摇</w:t>
      </w:r>
    </w:p>
    <w:p>
      <w:r>
        <w:t>动着，双腿张开着像个几年没被人操过的寡妇一样。我捏着她的阴蒂和乳头，也舒服地闷哼起来。看着她那张开爱</w:t>
      </w:r>
    </w:p>
    <w:p>
      <w:r>
        <w:t>的脸变成淫贱，我就爽到不亦乐乎。让她在上面好好舒服了一阵子就一个翻身把她压在了下面。我把她的身子侧过</w:t>
      </w:r>
    </w:p>
    <w:p>
      <w:r>
        <w:t>来，一条腿搭在我肩上就用力顶了进去。她顿时就高潮了，淫水喷了出来，我把舌头伸进她的淫穴里面好好疼爱了</w:t>
      </w:r>
    </w:p>
    <w:p>
      <w:r>
        <w:t>一番才舍得伸出来，而琳早就睡着了。</w:t>
      </w:r>
    </w:p>
    <w:p>
      <w:r>
        <w:t>最后就剩下荷还有楽了。我过去的时候她们已经不知道自慰到高潮了几次了。</w:t>
      </w:r>
    </w:p>
    <w:p>
      <w:r>
        <w:t>但是一看到我高跷的肉棒，就忍不住扑过来争着舔起来。</w:t>
      </w:r>
    </w:p>
    <w:p>
      <w:r>
        <w:t>楽的口交技术是一流的，她一边抚摸我的小袋袋，一边含住肉棒，双手还不停摩擦着，我顿时就一阵快感传遍</w:t>
      </w:r>
    </w:p>
    <w:p>
      <w:r>
        <w:t>全身。「宝贝，干得好，我要好好奖励你。」。</w:t>
      </w:r>
    </w:p>
    <w:p>
      <w:r>
        <w:t>说完就让她和荷一起趴在地上把淫穴抬起来。我对准楽的淫穴就一干到底。</w:t>
      </w:r>
    </w:p>
    <w:p>
      <w:r>
        <w:t>不停地操着，楽也像只发情的母狗一样叫了起来。我就把手指伸进荷的淫穴里插起来，荷也「啊……啊………</w:t>
      </w:r>
    </w:p>
    <w:p>
      <w:r>
        <w:t>啊……」地呻吟起来。</w:t>
      </w:r>
    </w:p>
    <w:p>
      <w:r>
        <w:t>我干了楽三十几下就射精了，一阵滚烫的精液冲进楽的淫穴里面，她尖叫了一声就高潮倒地了，我拔出肉棒，</w:t>
      </w:r>
    </w:p>
    <w:p>
      <w:r>
        <w:t>楽的淫穴里面就流出了大堆的精液和淫水。我还不过瘾地把肉棒塞进荷的淫穴里。她也如饥似渴地回应着我。她一</w:t>
      </w:r>
    </w:p>
    <w:p>
      <w:r>
        <w:t>边浪叫，一边用手指撑开自己的淫穴。</w:t>
      </w:r>
    </w:p>
    <w:p>
      <w:r>
        <w:t>「啊……啊，用力，……啊……亦，用力操……我的淫穴……现在好爽啊……啊……你的大肉棒……啊好舒服</w:t>
      </w:r>
    </w:p>
    <w:p>
      <w:r>
        <w:t>啊……快把我操死了……啊……我……爽啊爽啊……操死我啊操死我啊……我的淫穴快……快……在里面……把它</w:t>
      </w:r>
    </w:p>
    <w:p>
      <w:r>
        <w:t>插到烂……啊……」</w:t>
      </w:r>
    </w:p>
    <w:p>
      <w:r>
        <w:t>我已经尽兴了，精液像水龙头一样喷泄而出，把整个淫穴射的一阵痉挛。荷在几声浪叫之后也不支倒地了……</w:t>
      </w:r>
    </w:p>
    <w:p>
      <w:r>
        <w:t>我看了看自己软下去的ｊｊ还有倒在四周的五个淫荡大美女，心里一阵爽快，现在的房间里简直就像调教肉壶的工</w:t>
      </w:r>
    </w:p>
    <w:p>
      <w:r>
        <w:t>厂，除了淫水和精液就是又红又肿的淫穴和全是红印的乳房，一个字，爽！【完】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