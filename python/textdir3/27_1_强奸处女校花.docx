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强奸处女校花</w:t>
      </w:r>
    </w:p>
    <w:p>
      <w:r>
        <w:t>今天是星期天，我一个人在市里转了大半天，直到晚上十点我才坐上回郊区学校的最后一班车。由</w:t>
      </w:r>
    </w:p>
    <w:p>
      <w:r>
        <w:t>于是最后的一班了，车上的人很多，每个人都是紧紧的挤在一起，身体很亲密的接触着。我仔细观察了</w:t>
      </w:r>
    </w:p>
    <w:p>
      <w:r>
        <w:t>一下车里的人，大多数都是我们学校和旁边学校的学生，看来这么拥挤的情况要一直到下车了。就在我</w:t>
      </w:r>
    </w:p>
    <w:p>
      <w:r>
        <w:t>后悔不该在这么晚回校时，我突然看到了我们学校的校花——刘华，她就在我的前面。我们两人之间只</w:t>
      </w:r>
    </w:p>
    <w:p>
      <w:r>
        <w:t>隔着一个男生。我早就对她心存不轨，今天在这么拥挤的公交车上遇到她，而且车内又没有灯，真实天</w:t>
      </w:r>
    </w:p>
    <w:p>
      <w:r>
        <w:t>赐良机呀！于是我挤开前面的男生，来到刘华身后。一开始我并不敢太放肆，只是用手装作不经意的碰</w:t>
      </w:r>
    </w:p>
    <w:p>
      <w:r>
        <w:t>一下她那丰满而且圆润的臀部。过了一会，我发觉她没有任何反应，于是我变得大胆起来。</w:t>
      </w:r>
    </w:p>
    <w:p>
      <w:r>
        <w:t>我用左手轻轻地撩起她的短裙，把手伸了进去。我的手指隔着她那薄薄的内裤，轻轻的摩擦她的阴</w:t>
      </w:r>
    </w:p>
    <w:p>
      <w:r>
        <w:t>部，下身受到侵犯的刘华扭动了一下下体，想避开我的手，但车里的人太多了，她根本躲不开。这一步</w:t>
      </w:r>
    </w:p>
    <w:p>
      <w:r>
        <w:t>得手后，我的右手也从她的背后伸进了她的T 恤衫里，然后慢慢的绕到前面，隔着胸罩，轻柔她那少女</w:t>
      </w:r>
    </w:p>
    <w:p>
      <w:r>
        <w:t>的酥胸。很快刘华的下体开始有了反应，她的内裤湿了一大片。可是令我懊恼的事发生了，车停了下来，</w:t>
      </w:r>
    </w:p>
    <w:p>
      <w:r>
        <w:t>有人下车。刘华为了逃开我的魔掌，连忙挤到车门处，逃下了车。真使太可惜了！这么好的机会就这样</w:t>
      </w:r>
    </w:p>
    <w:p>
      <w:r>
        <w:t>丧失了！</w:t>
      </w:r>
    </w:p>
    <w:p>
      <w:r>
        <w:t>可是我又一想，她今晚肯定要回学校的，于是我决定先回到学校，然后藏在她回校的必经之路上，</w:t>
      </w:r>
    </w:p>
    <w:p>
      <w:r>
        <w:t>等她回来。很快车就停在了我们学校门口，我下了车，我看了一下周围，然后藏到了校门口的一片小树</w:t>
      </w:r>
    </w:p>
    <w:p>
      <w:r>
        <w:t>林里，那是刘华回校的必经之路。大概过了半个小时，我看见刘华一个人慢慢的走了过来。于是我紧跟</w:t>
      </w:r>
    </w:p>
    <w:p>
      <w:r>
        <w:t>其后，然后突然冲上去，右手一把将她拦腰抱住，左手则捂住她的嘴，不让她出声。然后我恐吓她道：</w:t>
      </w:r>
    </w:p>
    <w:p>
      <w:r>
        <w:t>「听着，不许乱叫，不然我杀了你！乖乖的跟我走！」说着我便拖着刘华往树林深出走。我把刘华带到</w:t>
      </w:r>
    </w:p>
    <w:p>
      <w:r>
        <w:t>了，树林里一间废弃的小木屋里。然后我对她说：「只要你肯乖乖的听我的话，我不会伤害你的。」</w:t>
      </w:r>
    </w:p>
    <w:p>
      <w:r>
        <w:t>刘华早已吓得魂不附体了。我先用一块破布堵住她的嘴，然后取过一捆绳子来，捆绑她的手脚；刘</w:t>
      </w:r>
    </w:p>
    <w:p>
      <w:r>
        <w:t>华立即下意识的闪避。我害怕刘华会激烈反抗，于是实行甜言蜜语先稳住她：" 小姐，我老实同妳讲，</w:t>
      </w:r>
    </w:p>
    <w:p>
      <w:r>
        <w:t>我只是劫财，不会伤害妳的。" 刘华听后，心里稍为安慰一下，因为，钱财身外物，最重要的，是能保</w:t>
      </w:r>
    </w:p>
    <w:p>
      <w:r>
        <w:t>住自己的贞操。「所以妳要乖乖地，我绑住妳系怕妳反抗。」刘华在犹豫之间，我已捉住她的手，</w:t>
      </w:r>
    </w:p>
    <w:p>
      <w:r>
        <w:t>手法纯熟地将她缚起。然后又用绳子，把她的两条腿分开两边的绑在一条木棒上。刘华的双脚，作八字</w:t>
      </w:r>
    </w:p>
    <w:p>
      <w:r>
        <w:t>型的给强行分开。裙子内的春光一览无遗。刘华听我一番说话，还以为我将她绑起，只是怕遇到反抗，</w:t>
      </w:r>
    </w:p>
    <w:p>
      <w:r>
        <w:t>很多劫匪也会如此。但是当对方逐一成功，将她双脚扯开绑起后，她才开始后悔。</w:t>
      </w:r>
    </w:p>
    <w:p>
      <w:r>
        <w:t>自己这样的姿势，岂不是正可给我任由鱼肉之机吗？但是她想后悔，已经来不及了，我已把她紧紧</w:t>
      </w:r>
    </w:p>
    <w:p>
      <w:r>
        <w:t>的绑了起来。一切准备就绪，我开始享受这个少女了！我那只粗壮的手，先是摸着她的小腿，然后，一</w:t>
      </w:r>
    </w:p>
    <w:p>
      <w:r>
        <w:t>直的滑进去。直接滑到两条大腿之间，这个最敏感而又最嫩滑的地方。刘华的恐怖感觉是可想而知的，</w:t>
      </w:r>
    </w:p>
    <w:p>
      <w:r>
        <w:t>她打从心里狂呼起来。但是又有甚么用呢？她的嘴巴和四肢，都已经完全受制于我，郁不得其正。由于</w:t>
      </w:r>
    </w:p>
    <w:p>
      <w:r>
        <w:t>有着这样有利的隐蔽天然环境，我大可以慢慢地享受。我不是一个急色鬼，这时候，我就好像在慢慢的</w:t>
      </w:r>
    </w:p>
    <w:p>
      <w:r>
        <w:t>品尝一道大餐。对我来说，这是无比的乐趣。但是，对一个被强奸的女人来说，这慢条斯理是最大的折</w:t>
      </w:r>
    </w:p>
    <w:p>
      <w:r>
        <w:t>磨。</w:t>
      </w:r>
    </w:p>
    <w:p>
      <w:r>
        <w:t>我掏出一把匕首，将那冰冷的利刃，突然伸入了她的粉红色底裤之内，冰冷的刀柄，仅仅擦着刘华</w:t>
      </w:r>
    </w:p>
    <w:p>
      <w:r>
        <w:t>的两条美腿，令她的肌肉猛然收缩。她那敏感的地方在惊惧恐慌之中，此刻的灼热，像是火山。但那把</w:t>
      </w:r>
    </w:p>
    <w:p>
      <w:r>
        <w:t>刀却是冷冷的，就像在冷天的时候，一只冰冷的手，伸入温暖的身体一样。况且，一样是硬崩的冰冷东</w:t>
      </w:r>
    </w:p>
    <w:p>
      <w:r>
        <w:t>西，另一样的嫩滑的软绵肉体，两者接触在一起，这种惊人的滋味，确是令人震慄不已。刘华像一只受</w:t>
      </w:r>
    </w:p>
    <w:p>
      <w:r>
        <w:t>了惊的小鸟，那敏感的肌肉，紧张的收缩着。她如此这样的惊惧和紧张，中正我的下怀。刀锋沿着她的</w:t>
      </w:r>
    </w:p>
    <w:p>
      <w:r>
        <w:t>两边大腿，游了一个匝之后，又再进一步。我轻轻地掀高了她那条粉红色的内裤，然后用锋利的刀轻轻</w:t>
      </w:r>
    </w:p>
    <w:p>
      <w:r>
        <w:t>一割。那锋利的刀锋，迅速的割开了她的内裤，她的内裤被分割成为不规则的各种形状的碎片。</w:t>
      </w:r>
    </w:p>
    <w:p>
      <w:r>
        <w:t>这最后一道防线，在利刃之下也终告失守了，她认为是自己最宝贵、最神秘的幽草芳谷，赤裸裸地</w:t>
      </w:r>
    </w:p>
    <w:p>
      <w:r>
        <w:t>暴露在一个陌生男人的眼前。积压在心头的惊恐，害羞、耻辱，终于化为泪水夺眶而出。刘华哭了，泪</w:t>
      </w:r>
    </w:p>
    <w:p>
      <w:r>
        <w:t>水从两腮流下，但是她却不能哭出声来。这时候，我的性冲动，也难以自制了。我迅速的脱下裤子，</w:t>
      </w:r>
    </w:p>
    <w:p>
      <w:r>
        <w:t>刘华惊叫一声，想掩住自己的眼睛，才记起双手被绑着。我以迅速的手法，将自己的内裤脱下来，全身</w:t>
      </w:r>
    </w:p>
    <w:p>
      <w:r>
        <w:t>赤裸的。但刘华虽然只是半身半裸，但身上的衣服已支离破碎，这不规则的破碎美，反而会激发起我的</w:t>
      </w:r>
    </w:p>
    <w:p>
      <w:r>
        <w:t>极度兴奋来！我的两手，则好像是游水似的，游遍她身上每一寸地方。</w:t>
      </w:r>
    </w:p>
    <w:p>
      <w:r>
        <w:t>我的手像拑子似的模玩着刘华嫩滑的身躯。她的反应，越来越为强烈，以至低吟地发出了叫声。这</w:t>
      </w:r>
    </w:p>
    <w:p>
      <w:r>
        <w:t>依依唔唔的叫声，更令我仿似一个胜利者的姿态似的。突然间，我俯身而下。用口去吮啜她的身体，乳</w:t>
      </w:r>
    </w:p>
    <w:p>
      <w:r>
        <w:t>房，用舌头去吮她的雪白身体。我的舌头，越舐就越是用劲的，越是卖力，越是肉紧。刘华虽然被紧紧</w:t>
      </w:r>
    </w:p>
    <w:p>
      <w:r>
        <w:t>的绑了起来，身躯仍是可以左摇右摆。她扭动了腰，好像要摆脱，但是，又似在享受着高潮。我毫不放</w:t>
      </w:r>
    </w:p>
    <w:p>
      <w:r>
        <w:t>过这个机会，紧紧的抓着不放，紧紧的舐着。最后防线，面临失守，她狠狠的用眼睛盯着我。但是</w:t>
      </w:r>
    </w:p>
    <w:p>
      <w:r>
        <w:t>嘴巴被紧紧的绑着，不能讲、不能骂、也不能叫，这是最痛苦的事。然而，我却还是面有得意之色的，</w:t>
      </w:r>
    </w:p>
    <w:p>
      <w:r>
        <w:t>丝亮没有半点羞耻，我的双手按着她的乳房，运用劲力搓揉着。刘华作最后的努力，不断的扭动，</w:t>
      </w:r>
    </w:p>
    <w:p>
      <w:r>
        <w:t>希望有奇迹出现。但是，奇迹终于没有像神话的出现，我终于得呈了，进入了刘华未经开发的阴道……</w:t>
      </w:r>
    </w:p>
    <w:p>
      <w:r>
        <w:t>随着她一声呜咽的惨叫，她的初夜，第一次就丧失在我这头**的阳具上。她痛苦的咬紧牙根，汗珠</w:t>
      </w:r>
    </w:p>
    <w:p>
      <w:r>
        <w:t>从她的额角渗了出来。她的手紧紧的握着拳头，遭攻陷的痛楚，只有处女才知道。我满足的笑了，</w:t>
      </w:r>
    </w:p>
    <w:p>
      <w:r>
        <w:t>但我并没有停止，我只是满足和享受。我似是一具巨大的火车头，强烈的拖力、强烈的冲剌，不断的抽</w:t>
      </w:r>
    </w:p>
    <w:p>
      <w:r>
        <w:t>插……也不知道过了多少时候，也不知经过多少次的冲剌了。她只是觉得，强奸处女校花今天是星</w:t>
      </w:r>
    </w:p>
    <w:p>
      <w:r>
        <w:t>期天，我一个人在市里转了大半天，直到晚上十点我才坐上回郊区学校的最后一班车。由于是最后的一</w:t>
      </w:r>
    </w:p>
    <w:p>
      <w:r>
        <w:t>班了，车上的人很多，每个人都是紧紧的挤在一起，身体很亲密的接触着。我仔细观察了一下车里的人，</w:t>
      </w:r>
    </w:p>
    <w:p>
      <w:r>
        <w:t>大多数都是我们学校和旁边学校的学生，看来这么拥挤的情况要一直到下车了。就在我后悔不该在这么</w:t>
      </w:r>
    </w:p>
    <w:p>
      <w:r>
        <w:t>晚回校时，我突然看到了我们学校的校花——刘华，她就在我的前面。我们两人之间只隔着一个男生。</w:t>
      </w:r>
    </w:p>
    <w:p>
      <w:r>
        <w:t>我早就对她心存不轨，今天在这么拥挤的公交车上遇到她，而且车内又没有灯，真实天赐良机呀！于是</w:t>
      </w:r>
    </w:p>
    <w:p>
      <w:r>
        <w:t>我挤开前面的男生，来到刘华身后。一开始我并不敢太放肆，只是用手装作不经意的碰一下她那丰满而</w:t>
      </w:r>
    </w:p>
    <w:p>
      <w:r>
        <w:t>且圆润的臀部。过了一会，我发觉她没有任何反应，于是我变得大胆起来。</w:t>
      </w:r>
    </w:p>
    <w:p>
      <w:r>
        <w:t>我用左手轻轻地撩起她的短裙，把手伸了进去。我的手指隔着她那薄薄的内裤，轻轻的摩擦她的阴</w:t>
      </w:r>
    </w:p>
    <w:p>
      <w:r>
        <w:t>部，下身受到侵犯的刘华扭动了一下下体，想避开我的手，但车里的人太多了，她根本躲不开。这一步</w:t>
      </w:r>
    </w:p>
    <w:p>
      <w:r>
        <w:t>得手后，我的右手也从她的背后伸进了她的T 恤衫里，然后慢慢的绕到前面，隔着胸罩，轻柔她那少女</w:t>
      </w:r>
    </w:p>
    <w:p>
      <w:r>
        <w:t>的酥胸。很快刘华的下体开始有了反应，她的内裤湿了一大片。可是令我懊恼的事发生了，车停了下来，</w:t>
      </w:r>
    </w:p>
    <w:p>
      <w:r>
        <w:t>有人下车。刘华为了逃开我的魔掌，连忙挤到车门处，逃下了车。真使太可惜了！这么好的机会就这样</w:t>
      </w:r>
    </w:p>
    <w:p>
      <w:r>
        <w:t>丧失了！</w:t>
      </w:r>
    </w:p>
    <w:p>
      <w:r>
        <w:t>可是我又一想，她今晚肯定要回学校的，于是我决定先回到学校，然后藏在她回校的必经之路上，</w:t>
      </w:r>
    </w:p>
    <w:p>
      <w:r>
        <w:t>等她回来。很快车就停在了我们学校门口，我下了车，我看了一下周围，然后藏到了校门口的一片小树</w:t>
      </w:r>
    </w:p>
    <w:p>
      <w:r>
        <w:t>林里，那是刘华回校的必经之路。大概过了半个小时，我看见刘华一个人慢慢的走了过来。于是我紧跟</w:t>
      </w:r>
    </w:p>
    <w:p>
      <w:r>
        <w:t>其后，然后突然冲上去，右手一把将她拦腰抱住，左手则捂住她的嘴，不让她出声。然后我恐吓她道：</w:t>
      </w:r>
    </w:p>
    <w:p>
      <w:r>
        <w:t>「听着，不许乱叫，不然我杀了你！乖乖的跟我走！」说着我便拖着刘华往树林深出走。我把刘华带到</w:t>
      </w:r>
    </w:p>
    <w:p>
      <w:r>
        <w:t>了，树林里一间废弃的小木屋里。然后我对她说：「只要你肯乖乖的听我的话，我不会伤害你的。」</w:t>
      </w:r>
    </w:p>
    <w:p>
      <w:r>
        <w:t>刘华早已吓得魂不附体了。我先用一块破布堵住她的嘴，然后取过一捆绳子来，捆绑她的手脚；刘</w:t>
      </w:r>
    </w:p>
    <w:p>
      <w:r>
        <w:t>华立即下意识的闪避。我害怕刘华会激烈反抗，于是实行甜言蜜语先稳住她：" 小姐，我老实同妳讲，</w:t>
      </w:r>
    </w:p>
    <w:p>
      <w:r>
        <w:t>我只是劫财，不会伤害妳的。" 刘华听后，心里稍为安慰一下，因为，钱财身外物，最重要的，是能保</w:t>
      </w:r>
    </w:p>
    <w:p>
      <w:r>
        <w:t>住自己的贞操。「所以妳要乖乖地，我绑住妳系怕妳反抗。」刘华在犹豫之间，我已捉住她的手，</w:t>
      </w:r>
    </w:p>
    <w:p>
      <w:r>
        <w:t>手法纯熟地将她缚起。然后又用绳子，把她的两条腿分开两边的绑在一条木棒上。刘华的双脚，作八字</w:t>
      </w:r>
    </w:p>
    <w:p>
      <w:r>
        <w:t>型的给强行分开。裙子内的春光一览无遗。刘华听我一番说话，还以为我将她绑起，只是怕遇到反抗，</w:t>
      </w:r>
    </w:p>
    <w:p>
      <w:r>
        <w:t>很多劫匪也会如此。但是当对方逐一成功，将她双脚扯开绑起后，她才开始后悔。</w:t>
      </w:r>
    </w:p>
    <w:p>
      <w:r>
        <w:t>自己这样的姿势，岂不是正可给我任由鱼肉之机吗？但是她想后悔，已经来不及了，我已把她紧紧</w:t>
      </w:r>
    </w:p>
    <w:p>
      <w:r>
        <w:t>的绑了起来。一切准备就绪，我开始享受这个少女了！我那只粗壮的手，先是摸着她的小腿，然后，一</w:t>
      </w:r>
    </w:p>
    <w:p>
      <w:r>
        <w:t>直的滑进去。直接滑到两条大腿之间，这个最敏感而又最嫩滑的地方。刘华的恐怖感觉是可想而知的，</w:t>
      </w:r>
    </w:p>
    <w:p>
      <w:r>
        <w:t>她打从心里狂呼起来。但是又有甚么用呢？她的嘴巴和四肢，都已经完全受制于我，郁不得其正。由于</w:t>
      </w:r>
    </w:p>
    <w:p>
      <w:r>
        <w:t>有着这样有利的隐蔽天然环境，我大可以慢慢地享受。我不是一个急色鬼，这时候，我就好像在慢慢的</w:t>
      </w:r>
    </w:p>
    <w:p>
      <w:r>
        <w:t>品尝一道大餐。对我来说，这是无比的乐趣。但是，对一个被强奸的女人来说，这慢条斯理是最大的折</w:t>
      </w:r>
    </w:p>
    <w:p>
      <w:r>
        <w:t>磨。</w:t>
      </w:r>
    </w:p>
    <w:p>
      <w:r>
        <w:t>我掏出一把匕首，将那冰冷的利刃，突然伸入了她的粉红色底裤之内，冰冷的刀柄，仅仅擦着刘华</w:t>
      </w:r>
    </w:p>
    <w:p>
      <w:r>
        <w:t>的两条美腿，令她的肌肉猛然收缩。她那敏感的地方在惊惧恐慌之中，此刻的灼热，像是火山。但那把</w:t>
      </w:r>
    </w:p>
    <w:p>
      <w:r>
        <w:t>刀却是冷冷的，就像在冷天的时候，一只冰冷的手，伸入温暖的身体一样。况且，一样是硬崩的冰冷东</w:t>
      </w:r>
    </w:p>
    <w:p>
      <w:r>
        <w:t>西，另一样的嫩滑的软绵肉体，两者接触在一起，这种惊人的滋味，确是令人震慄不已。刘华像一只受</w:t>
      </w:r>
    </w:p>
    <w:p>
      <w:r>
        <w:t>了惊的小鸟，那敏感的肌肉，紧张的收缩着。她如此这样的惊惧和紧张，中正我的下怀。刀锋沿着她的</w:t>
      </w:r>
    </w:p>
    <w:p>
      <w:r>
        <w:t>两边大腿，游了一个匝之后，又再进一步。我轻轻地掀高了她那条粉红色的内裤，然后用锋利的刀轻轻</w:t>
      </w:r>
    </w:p>
    <w:p>
      <w:r>
        <w:t>一割。那锋利的刀锋，迅速的割开了她的内裤，她的内裤被分割成为不规则的各种形状的碎片。</w:t>
      </w:r>
    </w:p>
    <w:p>
      <w:r>
        <w:t>这最后一道防线，在利刃之下也终告失守了，她认为是自己最宝贵、最神秘的幽草芳谷，赤裸裸地</w:t>
      </w:r>
    </w:p>
    <w:p>
      <w:r>
        <w:t>暴露在一个陌生男人的眼前。积压在心头的惊恐，害羞、耻辱，终于化为泪水夺眶而出。刘华哭了，泪</w:t>
      </w:r>
    </w:p>
    <w:p>
      <w:r>
        <w:t>水从两腮流下，但是她却不能哭出声来。这时候，我的性冲动，也难以自制了。我迅速的脱下裤子，</w:t>
      </w:r>
    </w:p>
    <w:p>
      <w:r>
        <w:t>刘华惊叫一声，想掩住自己的眼睛，才记起双手被绑着。我以迅速的手法，将自己的内裤脱下来，全身</w:t>
      </w:r>
    </w:p>
    <w:p>
      <w:r>
        <w:t>赤裸的。但刘华虽然只是半身半裸，但身上的衣服已支离破碎，这不规则的破碎美，反而会激发起我的</w:t>
      </w:r>
    </w:p>
    <w:p>
      <w:r>
        <w:t>极度兴奋来！我的两手，则好像是游水似的，游遍她身上每一寸地方。</w:t>
      </w:r>
    </w:p>
    <w:p>
      <w:r>
        <w:t>我的手像拑子似的模玩着刘华嫩滑的身躯。她的反应，越来越为强烈，以至低吟地发出了叫声。这</w:t>
      </w:r>
    </w:p>
    <w:p>
      <w:r>
        <w:t>依依唔唔的叫声，更令我仿似一个胜利者的姿态似的。突然间，我俯身而下。用口去吮啜她的身体，乳</w:t>
      </w:r>
    </w:p>
    <w:p>
      <w:r>
        <w:t>房，用舌头去吮她的雪白身体。我的舌头，越舐就越是用劲的，越是卖力，越是肉紧。刘华虽然被紧紧</w:t>
      </w:r>
    </w:p>
    <w:p>
      <w:r>
        <w:t>的绑了起来，身躯仍是可以左摇右摆。她扭动了腰，好像要摆脱，但是，又似在享受着高潮。我毫不放</w:t>
      </w:r>
    </w:p>
    <w:p>
      <w:r>
        <w:t>过这个机会，紧紧的抓着不放，紧紧的舐着。最后防线，面临失守，她狠狠的用眼睛盯着我。但是</w:t>
      </w:r>
    </w:p>
    <w:p>
      <w:r>
        <w:t>嘴巴被紧紧的绑着，不能讲、不能骂、也不能叫，这是最痛苦的事。然而，我却还是面有得意之色的，</w:t>
      </w:r>
    </w:p>
    <w:p>
      <w:r>
        <w:t>丝亮没有半点羞耻，我的双手按着她的乳房，运用劲力搓揉着。刘华作最后的努力，不断的扭动，</w:t>
      </w:r>
    </w:p>
    <w:p>
      <w:r>
        <w:t>希望有奇迹出现。但是，奇迹终于没有像神话的出现，我终于得呈了，进入了刘华未经开发的阴道……</w:t>
      </w:r>
    </w:p>
    <w:p>
      <w:r>
        <w:t>随着她一声呜咽的惨叫，她的初夜，第一次就丧失在我这头**的阳具上。她痛苦的咬紧牙根，汗珠</w:t>
      </w:r>
    </w:p>
    <w:p>
      <w:r>
        <w:t>从她的额角渗了出来。她的手紧紧的握着拳头，遭攻陷的痛楚，只有处女才知道。我满足的笑了，</w:t>
      </w:r>
    </w:p>
    <w:p>
      <w:r>
        <w:t>但我并没有停止，我只是满足和享受。我似是一具巨大的火车头，强烈的拖力、强烈的冲剌，不断的抽</w:t>
      </w:r>
    </w:p>
    <w:p>
      <w:r>
        <w:t>插……也不知道过了多少时候，也不知经过多少次的冲剌了。她只是觉得，湿润的液体遍布着自己</w:t>
      </w:r>
    </w:p>
    <w:p>
      <w:r>
        <w:t>的私处，湿润如水。刘华给蹂躏得欲生欲死的辗转反侧，陷入极度痛苦。也不知过了多少时间。</w:t>
      </w:r>
    </w:p>
    <w:p>
      <w:r>
        <w:t>刘华的嘴依然堵着，不能叫出声来，但心底里已是作出连番嘶叫。半生不死的刘华第，第一次尝到性</w:t>
      </w:r>
    </w:p>
    <w:p>
      <w:r>
        <w:t>滋味，但却是强奸式的。刘华做梦也没想到会在这种情况下失去宝贵的贞操，只感到男人的阴茎不断开</w:t>
      </w:r>
    </w:p>
    <w:p>
      <w:r>
        <w:t>发着自己紧窄的阴道，硬生生的迫进自己体内，令她感到前所未有的刺痛。</w:t>
      </w:r>
    </w:p>
    <w:p>
      <w:r>
        <w:t>和少女完全不同的是我正享受着这种紧迫的感觉，处女血沿着刘华的阴道口流出，我在刘华紧窄的</w:t>
      </w:r>
    </w:p>
    <w:p>
      <w:r>
        <w:t>阴道内狂插猛顶，直至巨大的阴茎全插进她的阴道内，才放开少女的香肩，改为抓着善丽一双丰满的乳</w:t>
      </w:r>
    </w:p>
    <w:p>
      <w:r>
        <w:t>房，以少女的乳房作借力点，展开活塞运动。刘华的乳房上满布了我的手指印，乳肉在我的指掌间扭曲</w:t>
      </w:r>
    </w:p>
    <w:p>
      <w:r>
        <w:t>变形。我完全地压在她的娇躯上，吸啜着少女的耳垂，刺激着她的春情。刘华感到自己的阴道不由自主</w:t>
      </w:r>
    </w:p>
    <w:p>
      <w:r>
        <w:t>地把男人的阴茎夹紧，穴心一下一下的吸啜着男人的阴茎，阴肉紧紧缠绕着男人的炮身，一下一下来回</w:t>
      </w:r>
    </w:p>
    <w:p>
      <w:r>
        <w:t>的套弄着。刘华感到阵阵灼热的卵精由自己的穴心泄射而出，洒落在我的龟头上，阴道大幅收缩挤压，</w:t>
      </w:r>
    </w:p>
    <w:p>
      <w:r>
        <w:t>她终於达到一生中第一次的高潮。</w:t>
      </w:r>
    </w:p>
    <w:p>
      <w:r>
        <w:t>我放缓抽插，享受着刘华阴道的挤压，以龟头来回磨擦着她的穴心，待少女稍为平息，便再次重复</w:t>
      </w:r>
    </w:p>
    <w:p>
      <w:r>
        <w:t>猛烈的抽插运动。我将她越抱越紧，阴茎进进出出的刺进她的体内深处，直至龟头插进她的子宫内，便</w:t>
      </w:r>
    </w:p>
    <w:p>
      <w:r>
        <w:t>将积压已久的精液，全数泄射进她的子宫内。刘华想起自己正好是在危险期，於是拚命的扭动身体挣扎，</w:t>
      </w:r>
    </w:p>
    <w:p>
      <w:r>
        <w:t>可是我紧紧的把她抱住。一波一波的精液，源源不绝的射进刘华的子宫内，先灌满刘华的子宫，再慢慢</w:t>
      </w:r>
    </w:p>
    <w:p>
      <w:r>
        <w:t>注满少女的阴道。刘华感到自己的子宫不由自主的蠕动着，以吸纳更多男人的精液，直至自己的卵巢内</w:t>
      </w:r>
    </w:p>
    <w:p>
      <w:r>
        <w:t>注满了男人灼热的精浆。刘华感到自己难逃因奸成的恶梦，再一次流下泪来。我抽出软化掉的阴茎，积</w:t>
      </w:r>
    </w:p>
    <w:p>
      <w:r>
        <w:t>聚在刘华阴道内的精液沿着阴道口流出体外，奶白色的精液沿着刘华的大腿滴在地上。刘华多希望自己</w:t>
      </w:r>
    </w:p>
    <w:p>
      <w:r>
        <w:t>子宫内的精液能同时流出体外，可惜刘华的子宫口却无视主人的意愿而紧紧闭合着，封锁着男人射进子</w:t>
      </w:r>
    </w:p>
    <w:p>
      <w:r>
        <w:t>宫内的所有精液，让刘华无奈下为这奸污自己的男人孕育下一代。</w:t>
      </w:r>
    </w:p>
    <w:p>
      <w:r>
        <w:t>我抽出刘华嘴内的破布，将软化的阴茎插入她的嘴内，双手紧抓着她的头，便再次缓抽慢插起来。</w:t>
      </w:r>
    </w:p>
    <w:p>
      <w:r>
        <w:t>善丽感到自己嘴内的阴茎不断涨大，我每一下抽插也顶到她的喉咙深处，我更强迫刘华用柔舌舔弄着我</w:t>
      </w:r>
    </w:p>
    <w:p>
      <w:r>
        <w:t>硬涨的龟头。全无经验的刘华一下一下的舔落在最敏感的部位上，舌尖不时扫过马眼，刘华用柔舌舔抹</w:t>
      </w:r>
    </w:p>
    <w:p>
      <w:r>
        <w:t>着伞状的龟头。刘华生硬的口技带给我前所未有的高潮，浓稠的精液由我的马眼泄射而出，注满刘华唇</w:t>
      </w:r>
    </w:p>
    <w:p>
      <w:r>
        <w:t>内的每一处空间。刘华无奈地吞下我射进嘴内的精液，只感到自己的胃部像灌满男人精液般的恶心感觉。</w:t>
      </w:r>
    </w:p>
    <w:p>
      <w:r>
        <w:t>我将阴茎抽离刘华的双唇，只见我将刘华的娇躯轻轻反转，以她一双高耸丰满的乳房紧紧夹着自己</w:t>
      </w:r>
    </w:p>
    <w:p>
      <w:r>
        <w:t>软化掉的阴茎，我将刘华的乳房紧紧挤出一条乳隙，阴茎便在她的乳隙中来回抽插起来。我以像要捏爆</w:t>
      </w:r>
    </w:p>
    <w:p>
      <w:r>
        <w:t>她的乳房的巨力紧紧揉搓着，快速的抽插令刘华的乳房被擦伤得一片通红，嫩白幼滑的乳肉满布瘀青。</w:t>
      </w:r>
    </w:p>
    <w:p>
      <w:r>
        <w:t>我在高潮的瞬间将阴茎对准刘华的俏脸，泄射而出的精液像雨点般打在刘华的脸上，厚白的一大片涂满</w:t>
      </w:r>
    </w:p>
    <w:p>
      <w:r>
        <w:t>了善丽的眼上、鼻上、唇上以及面颊上。对刘华进行了百般凌辱后，我穿好衣裤，心满意足的离开了！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