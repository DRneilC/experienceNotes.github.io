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单纯的处女</w:t>
      </w:r>
    </w:p>
    <w:p>
      <w:r>
        <w:t>第一话</w:t>
      </w:r>
    </w:p>
    <w:p>
      <w:r>
        <w:t>琪琪是最近搬到我家後巷的女孩子，今年刚十七岁，非常天真单纯。她留着一头短发，可爱俏丽的</w:t>
      </w:r>
    </w:p>
    <w:p>
      <w:r>
        <w:t>脸蛋加上成熟丰美的身材，令我十分的心动。在对其有企图的前提下，我常刻意找机会接近她，因此在</w:t>
      </w:r>
    </w:p>
    <w:p>
      <w:r>
        <w:t>短短一个月内便和她混得很熟。</w:t>
      </w:r>
    </w:p>
    <w:p>
      <w:r>
        <w:t>那天，正温习着准备大三的连考至到午夜，觉得有点儿饿，便到街口的面摊买了些夜宵。回家途中，</w:t>
      </w:r>
    </w:p>
    <w:p>
      <w:r>
        <w:t>在巷口中竟然巧碰了琪琪。她穿着白色的Ｔ恤下身则是短裤，露出一双美腿。看着她衣服上浮突的蜜桃，</w:t>
      </w:r>
    </w:p>
    <w:p>
      <w:r>
        <w:t>短裤下紧绷的丰臀，我不禁心中麻痒。</w:t>
      </w:r>
    </w:p>
    <w:p>
      <w:r>
        <w:t>「琪琪，都半夜十二点了还跑出来，不怕你爸妈说你呀着」</w:t>
      </w:r>
    </w:p>
    <w:p>
      <w:r>
        <w:t>「他们今天不在，要一、两点後才会回来啦！不然我那敢这麽晚还不回家啊…」琪琪吐了吐舌头笑</w:t>
      </w:r>
    </w:p>
    <w:p>
      <w:r>
        <w:t>说着。</w:t>
      </w:r>
    </w:p>
    <w:p>
      <w:r>
        <w:t>「到哪鬼混了着快老实招来。」我开玩笑地装凶，眼睛却紧盯着她丰美凹凸的身材。</w:t>
      </w:r>
    </w:p>
    <w:p>
      <w:r>
        <w:t>「我跟同学去ＫＴＶ唱歌呀，哪有什麽鬼混啊！」</w:t>
      </w:r>
    </w:p>
    <w:p>
      <w:r>
        <w:t>我脑中不断转着坏念头，今晚她家没人，正是下手的好机会，可是要找什麽藉口到她家去呢着</w:t>
      </w:r>
    </w:p>
    <w:p>
      <w:r>
        <w:t>「哗！阿庆哥哥，你买这麽多宵夜呀！刚好我肚子也饿了，让一些给我吃吧。」琪琪跟我还真不客</w:t>
      </w:r>
    </w:p>
    <w:p>
      <w:r>
        <w:t>气。</w:t>
      </w:r>
    </w:p>
    <w:p>
      <w:r>
        <w:t>「没问题，那就到你家一起吃吧。」我顺势说道。</w:t>
      </w:r>
    </w:p>
    <w:p>
      <w:r>
        <w:t>琪琪说了声好，就牵着我回她家。真幸运！没想到事情这麽顺利…</w:t>
      </w:r>
    </w:p>
    <w:p>
      <w:r>
        <w:t>--------------------------------------------------------------------------------</w:t>
      </w:r>
    </w:p>
    <w:p>
      <w:r>
        <w:t>第二话</w:t>
      </w:r>
    </w:p>
    <w:p>
      <w:r>
        <w:t>琪琪还真的会吃，我买的烧肉面，没一会儿就被她吃个清光，难怪会发育得这麽好！</w:t>
      </w:r>
    </w:p>
    <w:p>
      <w:r>
        <w:t>「呼…吃得好饱啊！」琪琪满足的说。</w:t>
      </w:r>
    </w:p>
    <w:p>
      <w:r>
        <w:t>你吃饱了，我可是饥饿得很呢！我暗自流口水看着她那光滑的大腿，在那浑圆的嫩肉中央，是女人</w:t>
      </w:r>
    </w:p>
    <w:p>
      <w:r>
        <w:t>淫猥的肉缝啊！想像至此，我忍不住向她靠近点，左手轻撩弄她的腰。</w:t>
      </w:r>
    </w:p>
    <w:p>
      <w:r>
        <w:t>「嗯…干嘛呀着」琪琪扭了一下身子，但没有抗拒的样子。</w:t>
      </w:r>
    </w:p>
    <w:p>
      <w:r>
        <w:t>我进一步地搂抱着她的腰，并将脸靠近她头发抚嗅，一股清新的幽香飘进脑门。我慢慢地亲吻她的</w:t>
      </w:r>
    </w:p>
    <w:p>
      <w:r>
        <w:t>耳垂颈子…</w:t>
      </w:r>
    </w:p>
    <w:p>
      <w:r>
        <w:t>「嗯…嗯…别这样…」琪琪发出细微喘息，双手却紧扣住我的大腿。</w:t>
      </w:r>
    </w:p>
    <w:p>
      <w:r>
        <w:t>我趁机吻上樱唇，琪琪的小嘴湿湿的勾引我的舌尖，我大胆地将舌头滑进她的口中，琪琪渐渐进入</w:t>
      </w:r>
    </w:p>
    <w:p>
      <w:r>
        <w:t>状况，也以舌头缠上了我的舌头。</w:t>
      </w:r>
    </w:p>
    <w:p>
      <w:r>
        <w:t>我们俩的嘴唇重贴在一起，琪琪半闭着双眼，轻声地呻吟着。即使在这时候，她也努力地伸出舌头</w:t>
      </w:r>
    </w:p>
    <w:p>
      <w:r>
        <w:t>配合，真是可爱。我把手掌平放在她的酥胸上，开始来回地搓揉。</w:t>
      </w:r>
    </w:p>
    <w:p>
      <w:r>
        <w:t>「嗯…唔…好舒服…」琪琪用双手紧紧地扣住我的身体。</w:t>
      </w:r>
    </w:p>
    <w:p>
      <w:r>
        <w:t>「琪琪，我好喜欢你啊…」我在琪琪耳边轻声地呢喃。</w:t>
      </w:r>
    </w:p>
    <w:p>
      <w:r>
        <w:t>「我…我也…早就喜欢阿庆哥哥了！」她满脸通红地看着我说。</w:t>
      </w:r>
    </w:p>
    <w:p>
      <w:r>
        <w:t>我的手开始活动起床，伸入琪琪衣内抚摸着那两颗丰满的乳房，并以手指搓弄起她的蜜桃乳蒂。</w:t>
      </w:r>
    </w:p>
    <w:p>
      <w:r>
        <w:t>「唔嗯…嗯…啊啊…」她的声音也越来越充满诱惑力了。</w:t>
      </w:r>
    </w:p>
    <w:p>
      <w:r>
        <w:t>我见机不可失，便乾脆地将琪琪的Ｔ恤、乳罩全都给脱掉。她坚巨高挺的乳房在我的眼前摇晃着，</w:t>
      </w:r>
    </w:p>
    <w:p>
      <w:r>
        <w:t>我发猋地猛吸吮着那两颗红润的粉红色的嫩润乳头，并用舌尖磨擦舔弄…</w:t>
      </w:r>
    </w:p>
    <w:p>
      <w:r>
        <w:t>「啊…啊…好…好…嗯嗯嗯…」配合我舌头的舔动，琪琪的情慾被挑得高涨起来。</w:t>
      </w:r>
    </w:p>
    <w:p>
      <w:r>
        <w:t>琪琪的声音开始颤抖，并轻轻的咬着下唇，身躯剧烈震动，看来她已沉醉於爱的幸福中。我的手此</w:t>
      </w:r>
    </w:p>
    <w:p>
      <w:r>
        <w:t>时便趁势地伸入她短裤之内，抚摸密林里的嫩肉，用手指滑向那敏感的湿润地带。</w:t>
      </w:r>
    </w:p>
    <w:p>
      <w:r>
        <w:t>「不行…不行…」虽然口中抵抗，可是黑森林早已泛滥成灾。我把手指伸向更里面，去探索嫩肉的</w:t>
      </w:r>
    </w:p>
    <w:p>
      <w:r>
        <w:t>密缝间。从阴唇流出来的爱液黏黏温温的，在这一片湿答中，琪琪的肉芽聚缩起来，还微微夹紧着我在</w:t>
      </w:r>
    </w:p>
    <w:p>
      <w:r>
        <w:t>里边游弄的手指。</w:t>
      </w:r>
    </w:p>
    <w:p>
      <w:r>
        <w:t>「啊…啊啊啊…阿庆哥哥…嗯…嗯嗯嗯……」她娇喘连连的呻吟，引发我的慾火亢奋。</w:t>
      </w:r>
    </w:p>
    <w:p>
      <w:r>
        <w:t>我迫不及待地将琪琪剥个精光，对着她淫穴突起的小肉团，一边用手指爱抚、一边用舌头舔吮着。</w:t>
      </w:r>
    </w:p>
    <w:p>
      <w:r>
        <w:t>虽然琪琪嘴边尽说些推卸的话语，但是她的面部表情上已写满着：『是这里、就是这里！』</w:t>
      </w:r>
    </w:p>
    <w:p>
      <w:r>
        <w:t>--------------------------------------------------------------------------------</w:t>
      </w:r>
    </w:p>
    <w:p>
      <w:r>
        <w:t>第三话</w:t>
      </w:r>
    </w:p>
    <w:p>
      <w:r>
        <w:t>我见她已兴奋的差不多了，便赶紧把自己身上所有的衣服都给脱光。硬挺膨胀的热红肉棒早已耐烦</w:t>
      </w:r>
    </w:p>
    <w:p>
      <w:r>
        <w:t>不住了，我把琪琪推倒在地毯上，提起她的双脚，将阴茎贴上她的阴口缝隙间，微慢地推擦着…</w:t>
      </w:r>
    </w:p>
    <w:p>
      <w:r>
        <w:t>「琪琪，我来罗！」</w:t>
      </w:r>
    </w:p>
    <w:p>
      <w:r>
        <w:t>「嗯……」她合上眼、咬紧牙关，对我点了点头。</w:t>
      </w:r>
    </w:p>
    <w:p>
      <w:r>
        <w:t>琪琪的蜜壶虽然充满了爱液的湿润，但我仍感到一种狭窄被卡住的感觉。我将力量集中腰部，猛力</w:t>
      </w:r>
    </w:p>
    <w:p>
      <w:r>
        <w:t>将裂缝逼开，猛地顶入！</w:t>
      </w:r>
    </w:p>
    <w:p>
      <w:r>
        <w:t>「啊！啊…啊啊…」琪琪痛喊了一声，身体微颤了一震，终於被我的宝贝入侵到她的阴道内。</w:t>
      </w:r>
    </w:p>
    <w:p>
      <w:r>
        <w:t>我慢慢的摇动腰部，享受着琪琪赤热红胀的腔壁，紧紧吸住硬物的触感。琪琪的体内热非常温和，</w:t>
      </w:r>
    </w:p>
    <w:p>
      <w:r>
        <w:t>细绵绵的皱折，微妙的挤在一起，将我的阴茎紧缠着，真的是无法形容的爽快感。</w:t>
      </w:r>
    </w:p>
    <w:p>
      <w:r>
        <w:t>「啊啊…唔…啊…唔嗯…唔嗯…」琪琪也开始摇摆着她的柳腰配合着我的抽插，喘气声越发越大。</w:t>
      </w:r>
    </w:p>
    <w:p>
      <w:r>
        <w:t>我把她的体势稍微侧摆了一下，将她光滑的一只脚抬到肩膀上，抽插速度逐渐加快，发狂似的极力</w:t>
      </w:r>
    </w:p>
    <w:p>
      <w:r>
        <w:t>抽送着…</w:t>
      </w:r>
    </w:p>
    <w:p>
      <w:r>
        <w:t>「唔啊…嗯…嗯！啊啊啊…啊啊…痛…痛…不…别停…好爽…爽…啊啊啊…」她反覆无常地，又叫</w:t>
      </w:r>
    </w:p>
    <w:p>
      <w:r>
        <w:t>痛、又喊爽！</w:t>
      </w:r>
    </w:p>
    <w:p>
      <w:r>
        <w:t>两人接合处，传出黏答湿润的抽插声，噗嗤噗嗤的声音回响於耳边，加上琪琪的呻吟声，令我兴奋</w:t>
      </w:r>
    </w:p>
    <w:p>
      <w:r>
        <w:t>得腰部更加激烈的摇摆扭动，噗嗤噗嗤的抽插声间隔也变密了。</w:t>
      </w:r>
    </w:p>
    <w:p>
      <w:r>
        <w:t>「喔…阿庆哥哥…用力点…对…好舒服喔…感觉太棒了…啊啊啊…」琪琪亦使力的摇晃，呼吸声急</w:t>
      </w:r>
    </w:p>
    <w:p>
      <w:r>
        <w:t>促混乱，恣意在毫无顾忌的喜悦。</w:t>
      </w:r>
    </w:p>
    <w:p>
      <w:r>
        <w:t>我愈插愈加疯狂，把琪琪摆换了个小狗扑地的姿势，然後翘高她的屁股，继续地从後面攻入她那红</w:t>
      </w:r>
    </w:p>
    <w:p>
      <w:r>
        <w:t>肿的阴唇之间。我以近超音的速度猛烈抽插，两颗大睾丸不停地悬摇着…</w:t>
      </w:r>
    </w:p>
    <w:p>
      <w:r>
        <w:t>「啊啊…唔嗯…不行了！我已经受不了啊…啊啊啊…」琪琪咬牙切齿的哭喊着，壁肉一阵阵痉挛，</w:t>
      </w:r>
    </w:p>
    <w:p>
      <w:r>
        <w:t>强力拧绞着阴茎，溢出的爱液顺着接缝不断涌出，剧烈地快感如浪袭来！</w:t>
      </w:r>
    </w:p>
    <w:p>
      <w:r>
        <w:t>「啊…啊啊啊…我…不行了…饶了我吧！」琪琪发出尖锐的哀鸣怨叫声，整个身体弯成弓形。</w:t>
      </w:r>
    </w:p>
    <w:p>
      <w:r>
        <w:t>我同时也感受到强烈的愉悦，龟头在她不停收缩的阴道间开始颤抖、并且愈膨愈涨，快感到达了极</w:t>
      </w:r>
    </w:p>
    <w:p>
      <w:r>
        <w:t>点。</w:t>
      </w:r>
    </w:p>
    <w:p>
      <w:r>
        <w:t>「琪琪…我…我也要射了…啊啊啊啊…」</w:t>
      </w:r>
    </w:p>
    <w:p>
      <w:r>
        <w:t>琪琪身子猛烈痉挛打颤着，我也受不了，连忙把肉棒抽出，白色的液体自我体内射出，喷洒在琪琪</w:t>
      </w:r>
    </w:p>
    <w:p>
      <w:r>
        <w:t>雪白润圆的屁股上。</w:t>
      </w:r>
    </w:p>
    <w:p>
      <w:r>
        <w:t>--------------------------------------------------------------------------------</w:t>
      </w:r>
    </w:p>
    <w:p>
      <w:r>
        <w:t>第四话</w:t>
      </w:r>
    </w:p>
    <w:p>
      <w:r>
        <w:t>「呼…呼…呼…呼…」我们两人虚脱的倒躺在地上，一面慢慢地喘着气、一面享受着快感的余韵…</w:t>
      </w:r>
    </w:p>
    <w:p>
      <w:r>
        <w:t>我往琪琪下体望去，才吓然发觉自她阴户里流出的浓黏淫荡浪水中，竟参伴着红色的血丝，迹象显</w:t>
      </w:r>
    </w:p>
    <w:p>
      <w:r>
        <w:t>出她之前还是个处女。没想到琪琪居然会这样轻易的把最珍贵的东西交了给我！</w:t>
      </w:r>
    </w:p>
    <w:p>
      <w:r>
        <w:t>「琪琪…我…我…」我一边用手为她抹擦那流满着大腿上的秽水、一边却吱吱咕咕地不知该对她说</w:t>
      </w:r>
    </w:p>
    <w:p>
      <w:r>
        <w:t>些什麽承诺的话语。</w:t>
      </w:r>
    </w:p>
    <w:p>
      <w:r>
        <w:t>「阿庆哥哥，这是我自愿的，你不必在意、也不必说什麽。只要我俩快快乐乐就行…」她伸了嘴过</w:t>
      </w:r>
    </w:p>
    <w:p>
      <w:r>
        <w:t>来吻了我，舌头又勾缠上了。</w:t>
      </w:r>
    </w:p>
    <w:p>
      <w:r>
        <w:t>我们两人在地毯上相拥了片刻，直到听到外边琪琪父母回来时的车响声，才慌忙地套上衣裤，在琪</w:t>
      </w:r>
    </w:p>
    <w:p>
      <w:r>
        <w:t>琪的领引下奔向後门溜跑出去…</w:t>
      </w:r>
    </w:p>
    <w:p>
      <w:r>
        <w:t>之後，我和琪琪似乎每两天就尝试着不同的性爱姿势，度过一段美好的情爱日子，一直到她发现自</w:t>
      </w:r>
    </w:p>
    <w:p>
      <w:r>
        <w:t>己介绍给我的最要好死党竟然和我在背地里胡乱滥搞起来，伤痛了她的心。</w:t>
      </w:r>
    </w:p>
    <w:p>
      <w:r>
        <w:t>在琪琪不断地愤怒涛声的质问下，我实在是找不到任何的理由塘塞过去，就这样的毅然分了手；就</w:t>
      </w:r>
    </w:p>
    <w:p>
      <w:r>
        <w:t>在我俩第一次做爱後的第三个月里的同一个日子…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