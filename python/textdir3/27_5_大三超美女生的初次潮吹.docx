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大三超美女生的初次潮吹</w:t>
      </w:r>
    </w:p>
    <w:p>
      <w:r>
        <w:t>梦是我们学校大三的女孩。在我眼里，她应该算是我们学校这届大三最美的女孩。属于鹅蛋脸；眼</w:t>
      </w:r>
    </w:p>
    <w:p>
      <w:r>
        <w:t>睛很大，笑起来会向下弯，所谓会笑的眼睛就是如此吧；鼻子不算挺，但是搭配在这张脸上却恰到好处，</w:t>
      </w:r>
    </w:p>
    <w:p>
      <w:r>
        <w:t>显得小巧玲珑；她的嘴是属于我最喜欢的中等偏大的嘴，笑起来显得特别的甜美，但不笑的时候却透露</w:t>
      </w:r>
    </w:p>
    <w:p>
      <w:r>
        <w:t>出一些冷艳；身高170cm ，体重我估计是100 斤，胖瘦正好；梦的胸是b 罩杯，虽然不是很大，但是够</w:t>
      </w:r>
    </w:p>
    <w:p>
      <w:r>
        <w:t>挺（当然，只是透过衣服判断出来的）；臀部够翘，属于前突后翘的极品身材，是我最喜欢的那种略带</w:t>
      </w:r>
    </w:p>
    <w:p>
      <w:r>
        <w:t>丰满但是绝对不显胖的体型。由于长期练跳舞的缘故，梦浑身上下都透露着健康的气息，肌肉很紧实，</w:t>
      </w:r>
    </w:p>
    <w:p>
      <w:r>
        <w:t>小腹很平坦，大腿的线条十分完美，在夏天穿短裙的时候总是能让旁边的男生一饱眼福。</w:t>
      </w:r>
    </w:p>
    <w:p>
      <w:r>
        <w:t>我很早便在学校里见到过梦了，但是一直没有机会认识。知道她的名字也是机缘巧合通过朋友的朋</w:t>
      </w:r>
    </w:p>
    <w:p>
      <w:r>
        <w:t>友知道的。第一次见到梦的时候，她穿着吊带碎花连衣短裙，扎着高高的马尾，几缕飘散的秀发在干净</w:t>
      </w:r>
    </w:p>
    <w:p>
      <w:r>
        <w:t>白皙的脖子处随风飘扬，脚上只是随便穿着一双人字拖，露出可爱小巧的脚趾，涂着淡紫色的指甲油。</w:t>
      </w:r>
    </w:p>
    <w:p>
      <w:r>
        <w:t>当时的梦，着实把我惊艳到了，流连忘返之际，却不知道该如何接近。之后的几个晚上，我都想着梦手</w:t>
      </w:r>
    </w:p>
    <w:p>
      <w:r>
        <w:t>淫，每次都会激烈的喷射，她的长相实在是让我难忘。</w:t>
      </w:r>
    </w:p>
    <w:p>
      <w:r>
        <w:t>之后在学校碰到梦两三次，但是每次都只能擦肩而过，对她的欲望却越发的强烈，挠得我心里痒痒</w:t>
      </w:r>
    </w:p>
    <w:p>
      <w:r>
        <w:t>的。终于我想，反正我也不是什么正人君子，豁出去了。梦这么美的女孩，别人都可望而不可及，不知</w:t>
      </w:r>
    </w:p>
    <w:p>
      <w:r>
        <w:t>道梦最隐私的地方会不会像她人一样美。当然，在我的心目中，美女的一切都是美的。</w:t>
      </w:r>
    </w:p>
    <w:p>
      <w:r>
        <w:t>通过一切手段查明梦的课表之后，我开始寻找时机偷窥梦上厕所。终于找到了机会。梦的期中考试。</w:t>
      </w:r>
    </w:p>
    <w:p>
      <w:r>
        <w:t>一般在其中考试的时候，都是考完就交卷离开考场了，于是一般都是独自离开。而两个小时的考试结束</w:t>
      </w:r>
    </w:p>
    <w:p>
      <w:r>
        <w:t>一般女生都会去厕所一次。这真是绝佳的良机。我便在考试之前跟在梦的后面来到了教学楼的5 楼。梦</w:t>
      </w:r>
    </w:p>
    <w:p>
      <w:r>
        <w:t>哪天穿着蓝色吊带衫和热裤，一身清凉打扮。走在梦后面的我隐约闻到梦的体香，下体立刻就勃起了。</w:t>
      </w:r>
    </w:p>
    <w:p>
      <w:r>
        <w:t>梦的体香都是那么的淡雅而迷人。</w:t>
      </w:r>
    </w:p>
    <w:p>
      <w:r>
        <w:t>在厕所守候两个小时后，终于不出我所料，我从女厕所隔间门下的缝隙看到了梦出现在厕所门口。</w:t>
      </w:r>
    </w:p>
    <w:p>
      <w:r>
        <w:t>她走到我旁边的隔间，锁上门。我此时整个脸都趴在了地上，已经顾不得肮脏。梦揭开了皮带，先脱下</w:t>
      </w:r>
    </w:p>
    <w:p>
      <w:r>
        <w:t>了她的迷你牛仔热裤。出现在我眼前的是粉色小花点缀的白色少女内裤！没想到梦是个这么可爱的女生，</w:t>
      </w:r>
    </w:p>
    <w:p>
      <w:r>
        <w:t>穿的内裤都是像小孩子一样。此时的梦完全没有感觉到有一双男人的眼睛正在盯着她。她自然的脱下了</w:t>
      </w:r>
    </w:p>
    <w:p>
      <w:r>
        <w:t>内裤。终于朝思暮想的梦的生殖器毫无遮掩的展露在我的面前。梦的阴毛比较浓密，在耻骨处形成好看</w:t>
      </w:r>
    </w:p>
    <w:p>
      <w:r>
        <w:t>的小草从，延伸到大阴唇中部；梦的大阴唇不大，几乎包不住小阴唇。由于岔开腿蹲下，梦的小阴唇也</w:t>
      </w:r>
    </w:p>
    <w:p>
      <w:r>
        <w:t>隐约可见，粉嫩的让人怜惜。此时梦的阴蒂还没有充血勃起，埋在小包皮下，我多想看看梦充血突起的</w:t>
      </w:r>
    </w:p>
    <w:p>
      <w:r>
        <w:t>小阴蒂是怎样的，但是今天显然没有机会。尿道口很小，几乎看不见，阴道也只是一条小缝，一看便知</w:t>
      </w:r>
    </w:p>
    <w:p>
      <w:r>
        <w:t>是处女。梦的肛门很干净，紧紧地闭合着。</w:t>
      </w:r>
    </w:p>
    <w:p>
      <w:r>
        <w:t>梦的尿不急，先是几滴尿液从尿道口渗出，然后逐渐形成水流，最终才冲破尿道口冲出，打击在尿</w:t>
      </w:r>
    </w:p>
    <w:p>
      <w:r>
        <w:t>池里发出清脆的声音。看着一个如此清纯的大三女生在我面前毫无顾忌的放尿，我的心感觉都要跳出了</w:t>
      </w:r>
    </w:p>
    <w:p>
      <w:r>
        <w:t>心脏。尿了大概20秒，梦的尿液的喷出之势逐渐减缓，然后顺着大阴唇小阴唇流到了肛门，一点一点的</w:t>
      </w:r>
    </w:p>
    <w:p>
      <w:r>
        <w:t>往下滴。此时梦一直在看手机，等尿完全排净，她才拿出纸巾擦拭干净，然后穿上内裤和热裤。整个过</w:t>
      </w:r>
    </w:p>
    <w:p>
      <w:r>
        <w:t>程对我来说简直是一场视觉盛宴。当然我也不忘用手机录了下来。</w:t>
      </w:r>
    </w:p>
    <w:p>
      <w:r>
        <w:t>之后溜出厕所跑回寝室不一一细说。只是那次以后每次我看到梦都会想起她放尿时的场景，那么一</w:t>
      </w:r>
    </w:p>
    <w:p>
      <w:r>
        <w:t>个清纯美丽的大三女孩儿，怎么也不会想到自己最隐私的事情已经被一个男人看得一清二楚。</w:t>
      </w:r>
    </w:p>
    <w:p>
      <w:r>
        <w:t>时间流逝。梦在学校外租了房子，而我也终于通过朋友的朋友认识了梦。我们也逐渐成为了玩的很</w:t>
      </w:r>
    </w:p>
    <w:p>
      <w:r>
        <w:t>要好的朋友，过程不一一细表。一次，梦的几个朋友和我的几个朋友想聚会玩三国杀，便提议到梦家里</w:t>
      </w:r>
    </w:p>
    <w:p>
      <w:r>
        <w:t>玩。那天，梦穿着居家的白色蕾丝短裙，上身穿着衬衫，一副青春靓丽打扮。到了梦家，我嘴里不说，</w:t>
      </w:r>
    </w:p>
    <w:p>
      <w:r>
        <w:t>心里其实早已被梦所勾引，心想若有一天能和梦干上一次该多好。但表面上我依然是一副正人君子的处</w:t>
      </w:r>
    </w:p>
    <w:p>
      <w:r>
        <w:t>事。一会儿忽然想上厕所，梦见到我要上厕所突然有写窘迫，说你稍等一下。我敏捷的瞬间就反映过来</w:t>
      </w:r>
    </w:p>
    <w:p>
      <w:r>
        <w:t>是怎么回事了，假装忍不住说，等啥呀我憋不住了就往厕所冲，把门关上。果然不出我所料，梦的换洗</w:t>
      </w:r>
    </w:p>
    <w:p>
      <w:r>
        <w:t>衣物还放在脸盆里没有洗，梦一定是怕我看到。怎能错过如此良机！我找到梦没洗的内裤，那是一条比</w:t>
      </w:r>
    </w:p>
    <w:p>
      <w:r>
        <w:t>上次在厕所看到的性感的多的内裤，白色的蕾丝花边，很小，呈t 字型但不是t back，就是最小型的</w:t>
      </w:r>
    </w:p>
    <w:p>
      <w:r>
        <w:t>那种女生内裤。梦毕竟是一个大三的处女，不可能会去买t back. 我展开内裤，仔细观察内裤的裆部，</w:t>
      </w:r>
    </w:p>
    <w:p>
      <w:r>
        <w:t>有一点点的淡淡的黄色分泌物，那是梦这个大三美女的白带。我凑到鼻子前闻了一下，淡淡的骚味带着</w:t>
      </w:r>
    </w:p>
    <w:p>
      <w:r>
        <w:t>梦的汗味和体香，那味道简直比春药还能叫人亢奋。蕾丝的边上还沾着梦的一根阴毛，弯曲而有光泽的</w:t>
      </w:r>
    </w:p>
    <w:p>
      <w:r>
        <w:t>毛发，让我瞬间勃起了。想象着这片区域曾经贴着梦的外阴部一整天，我添了添内裤的裆部，略带一些</w:t>
      </w:r>
    </w:p>
    <w:p>
      <w:r>
        <w:t>咸味，那感觉就像在为梦口交一般。光是这样，我竟然就忍不住了，掏出鸡巴对着马桶一阵狂射。</w:t>
      </w:r>
    </w:p>
    <w:p>
      <w:r>
        <w:t>当我走出卫生间看到梦的时候，我看到梦的脸上有些发红，估计是怕我看到了她没洗的内衣内裤吧。</w:t>
      </w:r>
    </w:p>
    <w:p>
      <w:r>
        <w:t>那模样真的太美了。</w:t>
      </w:r>
    </w:p>
    <w:p>
      <w:r>
        <w:t>之后和梦关系越来越好，但是也仅仅只是好朋友，梦始终未表现出喜欢我的倾向。我也表现出一副</w:t>
      </w:r>
    </w:p>
    <w:p>
      <w:r>
        <w:t>并不想追求梦的样子。在旁人看来，我只是把她当好朋友。梦也把我当作靠谱的好朋友，丝毫没有戒心。</w:t>
      </w:r>
    </w:p>
    <w:p>
      <w:r>
        <w:t>一次，我假装有心事难过，约了梦单独出来喝酒，梦爽快的答应了。那时已经是秋天，梦穿着衬衫，格</w:t>
      </w:r>
    </w:p>
    <w:p>
      <w:r>
        <w:t>子短裙配黑丝，脚穿一双converse粉色高邦，一副青春校园打扮。在安静的小酒吧，我刻意为梦点了长</w:t>
      </w:r>
    </w:p>
    <w:p>
      <w:r>
        <w:t>岛冰茶，梦并不知道这其实是烈性鸡尾酒。就一杯一杯的和我喝酒谈心。到了快十二点的时候，梦的酒</w:t>
      </w:r>
    </w:p>
    <w:p>
      <w:r>
        <w:t>精上头，已经开始不清醒了。我于是便搀扶着梦回到她家。进门刚把她放在床上，她便睡着了。我确认</w:t>
      </w:r>
    </w:p>
    <w:p>
      <w:r>
        <w:t>她睡着后，便凑近她的脸仔细端详这个让我心动的女孩，年轻，漂亮，干净，感觉她呼出的气息都是甜</w:t>
      </w:r>
    </w:p>
    <w:p>
      <w:r>
        <w:t>的。我解开她的衬衫扣子，黑色的胸罩包着梦恰到好处的乳房展现在我面前，二话不说，我脱去了她的</w:t>
      </w:r>
    </w:p>
    <w:p>
      <w:r>
        <w:t>胸罩，而此时的她还在熟睡。第一次，我看到了梦的乳房。乳头小巧，呈粉红色，我轻轻的用舌头爱抚</w:t>
      </w:r>
    </w:p>
    <w:p>
      <w:r>
        <w:t>着梦的一对乳房，带着奶香的乳房被我用添遍了，逐渐的，梦的乳头硬了起来。虽然是处女，虽然在熟</w:t>
      </w:r>
    </w:p>
    <w:p>
      <w:r>
        <w:t>睡，但是生理反应是无法抗拒的。我添了一会乳房，便开始转移刺激梦的腋下。女孩的腋下其实很敏感，</w:t>
      </w:r>
    </w:p>
    <w:p>
      <w:r>
        <w:t>强烈的刺激其实能产生剧烈的性欲，我一遍遍的添着梦剃得干干净净的腋下，此处也是梦的体香最明显</w:t>
      </w:r>
    </w:p>
    <w:p>
      <w:r>
        <w:t>的地方。梦的呼吸逐渐急促了。我将梦的短裙掀起，脱下了她的黑丝，露出的是一条黑色的半透明内裤，</w:t>
      </w:r>
    </w:p>
    <w:p>
      <w:r>
        <w:t>从阴毛到阴部的部分是薄纱透明的。梦的内裤已经被她分泌的淫水弄湿。我闻了闻，是女孩生殖器特有</w:t>
      </w:r>
    </w:p>
    <w:p>
      <w:r>
        <w:t>的味道，撩人，甜美，带一些轻轻的尿骚味。我把梦的内裤脱下，开始为梦口交。我用舌头轻轻甜食着</w:t>
      </w:r>
    </w:p>
    <w:p>
      <w:r>
        <w:t>梦的阴蒂处。处女敏感的阴蒂被舌头舔舐带来的强烈快感使梦呻吟了一下。大概不到两分钟，梦的阴蒂</w:t>
      </w:r>
    </w:p>
    <w:p>
      <w:r>
        <w:t>已经完全勃起，在我的舌头下变化着形状。而梦的淫水早已流到了床单上。21岁的少女是性欲最旺盛的</w:t>
      </w:r>
    </w:p>
    <w:p>
      <w:r>
        <w:t>时候，包括美丽清纯的梦，在适度的刺激下，少女的淫水是非常丰盛的。我看淫水足够多了之后，用中</w:t>
      </w:r>
    </w:p>
    <w:p>
      <w:r>
        <w:t>指轻轻插入了梦的阴道。</w:t>
      </w:r>
    </w:p>
    <w:p>
      <w:r>
        <w:t>我感受到了梦体内的温度，湿润温热的阴道内部，鲜嫩的阴道壁包裹着我的手指，那是梦这个21岁</w:t>
      </w:r>
    </w:p>
    <w:p>
      <w:r>
        <w:t>女孩的体内啊！我用中指轻轻探索着梦的阴道，突然，在刚把中指没入一半的时候，我摸到了一块类似</w:t>
      </w:r>
    </w:p>
    <w:p>
      <w:r>
        <w:t>橘皮一样的区域，稍稍隆起，硬硬的，这难道是梦的g 点？！没想到我还真的碰到了极品，那么清纯可</w:t>
      </w:r>
    </w:p>
    <w:p>
      <w:r>
        <w:t>爱的女孩，生理特征也如此完美，g 点是那么容易找到。手指碰到g 点的一刹那，梦整个人都弓成了虾</w:t>
      </w:r>
    </w:p>
    <w:p>
      <w:r>
        <w:t>状，强烈的刺激感使梦从睡梦中惊醒，臀部向上挺，离开了床面，此时我哪管的了那么多，梦虽然醒了，</w:t>
      </w:r>
    </w:p>
    <w:p>
      <w:r>
        <w:t>但是强烈的性刺激却使她一时不知道发生了什么，不知所绰的梦满脸潮红，我赶紧用中指按住梦的g 点，</w:t>
      </w:r>
    </w:p>
    <w:p>
      <w:r>
        <w:t>梦发出了一声呻吟。我加快速度，不停的用手指抠着梦的g 点，用上了整个手臂的力量。梦的阴道里迅</w:t>
      </w:r>
    </w:p>
    <w:p>
      <w:r>
        <w:t>速充满了淫水，梦叫到，不要，不要！不要这样！我受不了了你这样我要尿出来了！不要！不要！啊…</w:t>
      </w:r>
    </w:p>
    <w:p>
      <w:r>
        <w:t>…啊………我感觉梦的阴道一阵痉挛，死死咬住我的手指，淫水已经像决堤的瀑布往外流，而梦那小巧</w:t>
      </w:r>
    </w:p>
    <w:p>
      <w:r>
        <w:t>的尿道处突然喷射出大量的液体，还是处女的大三女生的梦，第一次就潮吹了！混杂着尿液的淫水从尿</w:t>
      </w:r>
    </w:p>
    <w:p>
      <w:r>
        <w:t>道高高的喷出，随着我的每一次发力，液体一阵一阵有力的射出，打在我的脸上，撒落在梦的衣服上，</w:t>
      </w:r>
    </w:p>
    <w:p>
      <w:r>
        <w:t>床单上。由于晚上喝了很多酒，加上梦这样的美女平时肯定喝很多的水，液体源源不断的喷出，带着梦</w:t>
      </w:r>
    </w:p>
    <w:p>
      <w:r>
        <w:t>那特有的体香和尿味。梦哭着呻吟着，浑身紧绷，乳头高高挺立，阴蒂也硬得像个小石头，脸颊通红，</w:t>
      </w:r>
    </w:p>
    <w:p>
      <w:r>
        <w:t>肛门的括约肌有规律的收缩，梦体验着21年来最最剧烈的身体快感。酒，加上梦这样的美女平时肯定喝</w:t>
      </w:r>
    </w:p>
    <w:p>
      <w:r>
        <w:t>很多的水，液体源源不断的喷出，带着梦那特有的体香和尿味。梦哭着呻吟着，浑身紧绷，乳头高高挺</w:t>
      </w:r>
    </w:p>
    <w:p>
      <w:r>
        <w:t>立，阴蒂也硬得像个小石头，脸颊通红，肛门的括约肌有规律的收缩，梦体验着21年来最最剧烈的身体</w:t>
      </w:r>
    </w:p>
    <w:p>
      <w:r>
        <w:t xml:space="preserve">快感。【全文完】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