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我的学生阿雅</w:t>
      </w:r>
    </w:p>
    <w:p>
      <w:r>
        <w:t>第一话</w:t>
      </w:r>
    </w:p>
    <w:p>
      <w:r>
        <w:t>阿雅是我的家教学生。她今年虽然才国中一年级，但她那稍微突挺的胸部配上匀称的高挑身材，早</w:t>
      </w:r>
    </w:p>
    <w:p>
      <w:r>
        <w:t>就让我这个老师有染指的淫念。更何况她长得活泼可爱；有着白晰的皮肤和美丽的脸蛋，性格新潮外向，</w:t>
      </w:r>
    </w:p>
    <w:p>
      <w:r>
        <w:t>一副小辣妹的模样。</w:t>
      </w:r>
    </w:p>
    <w:p>
      <w:r>
        <w:t>我还记得那是暑假中的一个下午，阿雅到我家来补习。她穿着时下流行的紧身无袖上衣、细细的短</w:t>
      </w:r>
    </w:p>
    <w:p>
      <w:r>
        <w:t>裙，小腿的细腻让人看得心乱如麻。她稍短的头发加上俏皮的眼神，真令我受不了！我苦苦地忍耐着焚</w:t>
      </w:r>
    </w:p>
    <w:p>
      <w:r>
        <w:t>烧的慾火，一边教着书、一边瞄视着她的身体，并淫荡荡地连想幻觉着。</w:t>
      </w:r>
    </w:p>
    <w:p>
      <w:r>
        <w:t>半小时之後，我的理智还是崩溃了。我有意地紧靠着她的身躯，故意地、自然地以手臂迫压在她紧</w:t>
      </w:r>
    </w:p>
    <w:p>
      <w:r>
        <w:t>身衣的胸旁。我一边为她解答她数学书上的习题、一边有意无意地令手臂推压按弄着阿雅胸脯。虽然她</w:t>
      </w:r>
    </w:p>
    <w:p>
      <w:r>
        <w:t>的奶奶还不算大，但那充满弹性的感觉，有如像触了电一般地从手臂直冲传上我的脑子里，好爽快啊！</w:t>
      </w:r>
    </w:p>
    <w:p>
      <w:r>
        <w:t>我见阿雅没说些什麽，便更进一步地去诱引她。我的手很自然地放到她的大腿上面，然後轻轻地来</w:t>
      </w:r>
    </w:p>
    <w:p>
      <w:r>
        <w:t>回抚摸着，并缓慢地滑入那短短的裙子里，在小内裤旁的大腿间游动着，有意地引发她性感地带的触觉。</w:t>
      </w:r>
    </w:p>
    <w:p>
      <w:r>
        <w:t>「老…老师…你…你在干什麽着」阿雅开始喃喃地低声问着。</w:t>
      </w:r>
    </w:p>
    <w:p>
      <w:r>
        <w:t>然而，在质问了之後，她并未做出任何的抗拒，反而在我手掌的挑逗下，不安地摆晃扭动了起来。</w:t>
      </w:r>
    </w:p>
    <w:p>
      <w:r>
        <w:t>突然，她的双手紧紧按握着我的手腕；我感觉到的并不是被拉开的力量，而是一股推按下去的压力。没</w:t>
      </w:r>
    </w:p>
    <w:p>
      <w:r>
        <w:t>想到阿雅的反应居然会如此的大。只见她不停地推引着我的手掌，直到它按压在自己的阴户之上。我也</w:t>
      </w:r>
    </w:p>
    <w:p>
      <w:r>
        <w:t>老大不客气地隔着那薄薄的内裤，以中指戳摩着她的阴唇缝隙之间。阿雅更紧搂着我的手臂…</w:t>
      </w:r>
    </w:p>
    <w:p>
      <w:r>
        <w:t>「啊！阿庆老…老师…嗯…嗯嗯…」她呻吟的声量逐渐大了起来。</w:t>
      </w:r>
    </w:p>
    <w:p>
      <w:r>
        <w:t>我的另一只此时正伸向阿雅妹妹的胸部，她稍微地挪动一下身体，让我能更方便地触摸到她的小奶</w:t>
      </w:r>
    </w:p>
    <w:p>
      <w:r>
        <w:t>奶。</w:t>
      </w:r>
    </w:p>
    <w:p>
      <w:r>
        <w:t>虽然说阿雅还没有完全地发育，但是就是这罪恶感让我特别的兴奋，我一边隔着内裤抚摸着这位小</w:t>
      </w:r>
    </w:p>
    <w:p>
      <w:r>
        <w:t>辣妹的桃花源、一边为今天是的她的第一次而刺激得头皮都有些麻了起来。</w:t>
      </w:r>
    </w:p>
    <w:p>
      <w:r>
        <w:t>我的手开始滑入她的内裤里面，继续戳弄着。阿雅则是还握住我的手腕，充满憧憬地过瘾享受着。</w:t>
      </w:r>
    </w:p>
    <w:p>
      <w:r>
        <w:t>我看她如此模样，胆子就愈来愈大，猛然地将她提起，要她站好，然後便将她那短裙脱掉、把小内裤拉</w:t>
      </w:r>
    </w:p>
    <w:p>
      <w:r>
        <w:t>下。</w:t>
      </w:r>
    </w:p>
    <w:p>
      <w:r>
        <w:t>我粗重的深呼吸让她开始有了点紧张…</w:t>
      </w:r>
    </w:p>
    <w:p>
      <w:r>
        <w:t>「不…妈…妈咪说…不可以让别人看那地方的…」阿雅带着哀求的眼神对我说着。</w:t>
      </w:r>
    </w:p>
    <w:p>
      <w:r>
        <w:t>「小笨蛋，我可是你老师啊！哪是什麽别人着你妈咪不是更常常叫你要听老师的话吗着」我开始诱</w:t>
      </w:r>
    </w:p>
    <w:p>
      <w:r>
        <w:t>骗她道。</w:t>
      </w:r>
    </w:p>
    <w:p>
      <w:r>
        <w:t>「……」她默默无言，只眼对眼地凝望着我。</w:t>
      </w:r>
    </w:p>
    <w:p>
      <w:r>
        <w:t>「雅，这叫爱！来，老师今天就教你如何的「爱」！」我笑笑说着。</w:t>
      </w:r>
    </w:p>
    <w:p>
      <w:r>
        <w:t>她一听，似懂非懂的点了点头，也就让我继续抚摸她。她明显的深呼吸声，随着那起伏的胸脯颤抖</w:t>
      </w:r>
    </w:p>
    <w:p>
      <w:r>
        <w:t>着。我的手掌，整个地盖着她的小穴上面，抚摸着那幼幼的苗草。</w:t>
      </w:r>
    </w:p>
    <w:p>
      <w:r>
        <w:t>「哗！不错嘛！你的阴毛长不少了耶！」我如意地赞美她道。</w:t>
      </w:r>
    </w:p>
    <w:p>
      <w:r>
        <w:t>她羞羞地笑了笑，自豪地把本来紧缩闭的大腿微微张开。我就立即使力的搓揉压弄着那粉红色的小</w:t>
      </w:r>
    </w:p>
    <w:p>
      <w:r>
        <w:t>缝隙。忽然，我的食指重重地半戳入她穴缝里，让她疼得喊唤了一声，都差点流出眼泪来。</w:t>
      </w:r>
    </w:p>
    <w:p>
      <w:r>
        <w:t>我看到她的泪珠，连忙将食指抽出，急忙用舌尖轻轻地为她舔了舔，而跟着那阴洞润湿了起来，我</w:t>
      </w:r>
    </w:p>
    <w:p>
      <w:r>
        <w:t>又轻点力量，再度插入她小穴之内。我就这样的断断续续地又抽又戳，并同时运用灵巧的舌头舔弄着那</w:t>
      </w:r>
    </w:p>
    <w:p>
      <w:r>
        <w:t>敏感挺起的阴蒂粒，食指越推越深入。我巧妙地慰弄她的小穴，顿时轻重的力道让她感觉到爽到七重天。</w:t>
      </w:r>
    </w:p>
    <w:p>
      <w:r>
        <w:t>「阿庆老师！嗯…嗯…我…好奇…怪呦…老师…啊…我…突然好…好想…尿…尿尿耶…啊…啊啊啊</w:t>
      </w:r>
    </w:p>
    <w:p>
      <w:r>
        <w:t>…」</w:t>
      </w:r>
    </w:p>
    <w:p>
      <w:r>
        <w:t>只见阿雅的淫水，不知何时一片又一片地，随着大腿之间流了下来。小辣妹跟着双脚一软，整个人</w:t>
      </w:r>
    </w:p>
    <w:p>
      <w:r>
        <w:t>几乎趴躺落在我身上。我连忙把她给抱起，快步地走进我房间里，然後轻微地把她躺放在床面上…</w:t>
      </w:r>
    </w:p>
    <w:p>
      <w:r>
        <w:t>--------------------------------------------------------------------------------</w:t>
      </w:r>
    </w:p>
    <w:p>
      <w:r>
        <w:t>第二话</w:t>
      </w:r>
    </w:p>
    <w:p>
      <w:r>
        <w:t>平躺在床上的阿雅，红着火热的脸，时不时地紧闭双眼，又时不时地偷偷窥望着我下一步的行动。</w:t>
      </w:r>
    </w:p>
    <w:p>
      <w:r>
        <w:t>只见我将她的双腿大字分开，然後趴下舔弄那已经被我揉成红红的阴穴。</w:t>
      </w:r>
    </w:p>
    <w:p>
      <w:r>
        <w:t>「老师！那…那是小便…的地方啊！嗯…脏…很脏的！嗯…嗯嗯…」小辣妹阿雅猛烈地摇晃着屁股</w:t>
      </w:r>
    </w:p>
    <w:p>
      <w:r>
        <w:t>和蛇腰，声音变成淫荡地叫说着。</w:t>
      </w:r>
    </w:p>
    <w:p>
      <w:r>
        <w:t>看到她那即可爱、又淫荡的模样，我真的再也受不了了！我迫不及待地把她身上仅剩的紧身上衣，</w:t>
      </w:r>
    </w:p>
    <w:p>
      <w:r>
        <w:t>连着胸罩，一把地拉上，并脱掉扔在床边。看着那青涩的小果实、和果实上的粉红色葡萄粒。我兴奋地</w:t>
      </w:r>
    </w:p>
    <w:p>
      <w:r>
        <w:t>以不及掩耳的速度，将自己身上一切的障碍物，都一一地除掉，赤裸裸跪蹲在阿雅身前。</w:t>
      </w:r>
    </w:p>
    <w:p>
      <w:r>
        <w:t>「来！看一看阿庆老师的大恐龙！瞧，可爱吗着我就要为这大恐龙带上「胶衣」，然後把大恐龙安</w:t>
      </w:r>
    </w:p>
    <w:p>
      <w:r>
        <w:t>全地赶进你的小穴洞内！」我淫贱地笑说着，并从床铺下捞出了一个安全套，为自己勃起的老二套上。</w:t>
      </w:r>
    </w:p>
    <w:p>
      <w:r>
        <w:t>阿雅听得把双眼睁着大大地呆望我。我扶起那早已膨胀得变粗并高高翘起的大肉棒，在小辣妹眼前</w:t>
      </w:r>
    </w:p>
    <w:p>
      <w:r>
        <w:t>挥动着一会儿，然後摆放在她阴缝上，微微地摩擦着那充了血的肥肿外阴唇，并时不时地把龟头半含入</w:t>
      </w:r>
    </w:p>
    <w:p>
      <w:r>
        <w:t>那已经润湿成河的缝隙中。</w:t>
      </w:r>
    </w:p>
    <w:p>
      <w:r>
        <w:t>「痒…痒…好痒啊！别再摩了，阿庆哥哥，快…放…放大恐龙…进来啊！我好辛苦啊！」阿雅居然</w:t>
      </w:r>
    </w:p>
    <w:p>
      <w:r>
        <w:t>哭了起来，并哀鸣道。</w:t>
      </w:r>
    </w:p>
    <w:p>
      <w:r>
        <w:t>我没撩弄了几下，突见阿雅竟然迫不及待地用手抓住了我的肉棒，企图自己将龟头硬生生地强迫塞</w:t>
      </w:r>
    </w:p>
    <w:p>
      <w:r>
        <w:t>入她的小穴里面！没想到毫无经验的一个小妹妹，居然一弄就将我的老二给挤入，似乎是个天生的小淫</w:t>
      </w:r>
    </w:p>
    <w:p>
      <w:r>
        <w:t>娃！</w:t>
      </w:r>
    </w:p>
    <w:p>
      <w:r>
        <w:t>在戳进入的同时，我激情地将宽阔的胸口，按压着阿雅的略有弹性的小肉球上，并搂住她狂吻着。</w:t>
      </w:r>
    </w:p>
    <w:p>
      <w:r>
        <w:t>我的舌头搅弄着、纠缠着她的小舌头，激烈地吻着，几乎令得她无法呼吸。</w:t>
      </w:r>
    </w:p>
    <w:p>
      <w:r>
        <w:t>我的下身开始时是缓慢的摇动，但当阿雅激烈地把双脚交叉地扣住了我的腰间时，一股莫名其妙的</w:t>
      </w:r>
    </w:p>
    <w:p>
      <w:r>
        <w:t>冲劲突其而来，令得我有如一只发了狂的野兽般，猛烈强行的冲插干戳着。只见我的屁股摇摆晃动得连</w:t>
      </w:r>
    </w:p>
    <w:p>
      <w:r>
        <w:t>床都「吱吱」作响！阿雅也跟着这抽插的韵律而发出「嗯嗯…啊啊…」的淫浪声。</w:t>
      </w:r>
    </w:p>
    <w:p>
      <w:r>
        <w:t>我强壮的双手，揉弄阿雅她娇嫩幼小的躯体，令她愈加疯狂，而我自己也更为狂暴。我拼了命地吸</w:t>
      </w:r>
    </w:p>
    <w:p>
      <w:r>
        <w:t>吮并揉捏可爱小辣妹柔嫩的小乳头，并微微咬着、轻轻拉扯着，阿雅在感受着痛楚的同时，也感觉着一</w:t>
      </w:r>
    </w:p>
    <w:p>
      <w:r>
        <w:t>股前所未有的兴奋，缓缓涌入於骨头中，全身不停的颤抖着。</w:t>
      </w:r>
    </w:p>
    <w:p>
      <w:r>
        <w:t>我的大手掌，不但捏搓着她胸前单薄嫩肉，连纤细的腰身和粉嫩的小屁股也成了我攻击的对象。看</w:t>
      </w:r>
    </w:p>
    <w:p>
      <w:r>
        <w:t>着我饿虎般的表情，阿雅妹妹也禁不住地提起了头来，吻上我乾燥的裂唇，以回应着我对她做出的努力。</w:t>
      </w:r>
    </w:p>
    <w:p>
      <w:r>
        <w:t>此时，我有点舍不得地从温柔穴洞里抽出雄伟的鸡巴，然後把阿雅的头移向我跨下，教她服侍着我。</w:t>
      </w:r>
    </w:p>
    <w:p>
      <w:r>
        <w:t>阿雅把头埋在那儿，由於今天有些特别的兴奋，老二勃得尤其的胀大，令得她那小嘴含得有些勉强。</w:t>
      </w:r>
    </w:p>
    <w:p>
      <w:r>
        <w:t>热红龟头散发的热度，让阿雅的小舌头都觉得有些烫口。她香舌的刺激，使我禁不住地抓着小辣妹</w:t>
      </w:r>
    </w:p>
    <w:p>
      <w:r>
        <w:t>的秀发，猛往自己的跨下推送。只见阿雅的头不停的前後摇动，我粗大的鸡巴以极快的速度在她的喉腔</w:t>
      </w:r>
    </w:p>
    <w:p>
      <w:r>
        <w:t>中作深度的抽插，令得这位小妹妹有好几次都似乎想要作呕。</w:t>
      </w:r>
    </w:p>
    <w:p>
      <w:r>
        <w:t>经过约十几分钟的口交乐感，我拉开阿雅的头，把鸡巴从她嘴唇之间抽出。我一眼望去，经过她小</w:t>
      </w:r>
    </w:p>
    <w:p>
      <w:r>
        <w:t>嘴吸啜的鸡巴上，布满小辣妹的唾液，使它更为油亮湿滑…</w:t>
      </w:r>
    </w:p>
    <w:p>
      <w:r>
        <w:t>--------------------------------------------------------------------------------</w:t>
      </w:r>
    </w:p>
    <w:p>
      <w:r>
        <w:t>第三话</w:t>
      </w:r>
    </w:p>
    <w:p>
      <w:r>
        <w:t>我将阿雅放推平倒躺在床上，并粗鲁地扒开她的小嫩穴。小女孩最娇嫩敏感的部位，就在我眼前展</w:t>
      </w:r>
    </w:p>
    <w:p>
      <w:r>
        <w:t>露无遗。我口手并用，激烈的玩弄她那润湿的青涩嫩穴。小辣妹感到一阵阵的酥麻难当，更让可爱的她</w:t>
      </w:r>
    </w:p>
    <w:p>
      <w:r>
        <w:t>不停地发出不似淫荡的幸福呻吟声。</w:t>
      </w:r>
    </w:p>
    <w:p>
      <w:r>
        <w:t>阿雅可爱的呻吟，无异在我熊熊的慾火上又加了油。我的激烈玩弄令得这十三岁的小穴穴，渗出一</w:t>
      </w:r>
    </w:p>
    <w:p>
      <w:r>
        <w:t>波又一波流之不尽的爱液。我发狂似地舔尝着小辣妹爱液的滋味後，兴奋得起身跪坐，将巨大的肉棒对</w:t>
      </w:r>
    </w:p>
    <w:p>
      <w:r>
        <w:t>准湿穴狂暴一顶，尝试着强硬插入阿雅的阴穴中。</w:t>
      </w:r>
    </w:p>
    <w:p>
      <w:r>
        <w:t>然而，着不是一件容易的事，阿雅的穴洞实在是太小了。我叫她尽量地放松自己，以便令阴户的肌</w:t>
      </w:r>
    </w:p>
    <w:p>
      <w:r>
        <w:t>肉松弛下来，不会像先前那样深锁着。好不容易使她较为放松後，便又再次急急推送，才好不容易勉强</w:t>
      </w:r>
    </w:p>
    <w:p>
      <w:r>
        <w:t>地塞入了半个龟头。看着阿雅紧闭着眼、咬牙切齿地强忍着痛的表情，真令我又怜又爱，更使我近乎疯</w:t>
      </w:r>
    </w:p>
    <w:p>
      <w:r>
        <w:t>狂的兴奋起来。</w:t>
      </w:r>
    </w:p>
    <w:p>
      <w:r>
        <w:t>我紧紧握着小阿雅的腰间，一面把自己的屁股狂飙向前挺、一面抓着她腰往自己下身猛送。在下身</w:t>
      </w:r>
    </w:p>
    <w:p>
      <w:r>
        <w:t>同时向前全力狠撞，整条的鸡巴终於完全没入小幼妹那小小的嫩穴中，直撞击她的花心。</w:t>
      </w:r>
    </w:p>
    <w:p>
      <w:r>
        <w:t>阿雅此刻感觉到下体传来一阵撕心裂肺的剧痛，忍不住发出凄厉的悲鸣叫声。我随即附上了嘴唇，</w:t>
      </w:r>
    </w:p>
    <w:p>
      <w:r>
        <w:t>强吻着她以封住那小口。她可爱的的小脸蛋，因为剧痛而显得有点儿扭曲，斗大的汗珠由她的额头滴下，</w:t>
      </w:r>
    </w:p>
    <w:p>
      <w:r>
        <w:t>那泪水更不禁夺眶而出。只见她那紧揽着我腰的小手，也因疼痛而在我侧腹的肌肉上，留下红红的狂抓</w:t>
      </w:r>
    </w:p>
    <w:p>
      <w:r>
        <w:t>血痕。阿雅似乎感觉自己的小穴被超粗大的阴茎撑裂了！</w:t>
      </w:r>
    </w:p>
    <w:p>
      <w:r>
        <w:t>十三岁的小妹妹被破身，其痛可想而知。我被她那因为剧痛而急速紧紧收缩的小穴，夹含得舒爽难</w:t>
      </w:r>
    </w:p>
    <w:p>
      <w:r>
        <w:t>当啊！可爱妹妹的处女血，不只沾上我的鸡巴，甚至还在我抽插之际，自我龟头的颈环，参着黏黏淫液</w:t>
      </w:r>
    </w:p>
    <w:p>
      <w:r>
        <w:t>送流小穴穴外的大腿上。</w:t>
      </w:r>
    </w:p>
    <w:p>
      <w:r>
        <w:t>我瞄了瞄自己的下身，看到那沾上处女血的鸡巴，更为刺激地粗壮硬挺到了极点。我丝毫不顾可爱</w:t>
      </w:r>
    </w:p>
    <w:p>
      <w:r>
        <w:t>学生的疼痛，双腿一撑床沿，双手也往阿雅身躯一抱，壮硕的猛干这娇嫩的小辣妹。加上全身重量的重</w:t>
      </w:r>
    </w:p>
    <w:p>
      <w:r>
        <w:t>击，这使得我每撞一下，阿雅小小的身子便愈加微微陷入弹簧床中。</w:t>
      </w:r>
    </w:p>
    <w:p>
      <w:r>
        <w:t>阿雅还真能忍着痛，竟柔顺地尽量承受着我粗暴的蹂躏。我的鸡巴在抽送时，她能从小穴中感受到</w:t>
      </w:r>
    </w:p>
    <w:p>
      <w:r>
        <w:t>一股饱胀的充实感。然而，那撕裂般的疼痛仍然存在。尽管小阿雅一直咬牙苦撑着，但口中还是不时吐</w:t>
      </w:r>
    </w:p>
    <w:p>
      <w:r>
        <w:t>出一两声闷闷的哀号，奇怪的是她那扭曲脸蛋，竟时不时也呈露出极度舒爽的表情，在哀叹的脸上，还</w:t>
      </w:r>
    </w:p>
    <w:p>
      <w:r>
        <w:t>可窥见她嘴角边的一丝微笑。</w:t>
      </w:r>
    </w:p>
    <w:p>
      <w:r>
        <w:t>见她享受於这痛与爽之间的境域，我狂暴的蹂躏不但没有缓和下来，反而愈发激烈。这样狂猛的攻</w:t>
      </w:r>
    </w:p>
    <w:p>
      <w:r>
        <w:t>势加上粗壮的鸡巴，就算久经人事的女人也不一定受得了，更何况是个娇柔的小女孩呢着然而，阿雅在</w:t>
      </w:r>
    </w:p>
    <w:p>
      <w:r>
        <w:t>我狂操猛干之下，竟然终能够一一地承受。</w:t>
      </w:r>
    </w:p>
    <w:p>
      <w:r>
        <w:t>在我急速抽插数十分钟後，小阿雅的忍耐便到了极限。原本扶在我腰上的双手，现在只能无力的平</w:t>
      </w:r>
    </w:p>
    <w:p>
      <w:r>
        <w:t>放床上。而那因为极力忍耐而紧闭的小嘴，现在也随着我的猛力冲撞的韵律，发出无力娇媚的呻吟。</w:t>
      </w:r>
    </w:p>
    <w:p>
      <w:r>
        <w:t>「嗯…啊…嗯…啊…好…好啊…啊…爽啊…啊…嗯…啊啊啊…阿庆老师…好爽啊…我…我要乐死了</w:t>
      </w:r>
    </w:p>
    <w:p>
      <w:r>
        <w:t>…啊啊…又小便出来了…啊啊啊啊…」</w:t>
      </w:r>
    </w:p>
    <w:p>
      <w:r>
        <w:t>一听她大声喊叫出的淫声浪语，加上她那一阵阵的温热淫水直洒我的龟头，我再也忍不住了，急急</w:t>
      </w:r>
    </w:p>
    <w:p>
      <w:r>
        <w:t>地把鸡巴抽出，拉开那套在上面的安全薄套，「噗嗤，噗嗤」浓热的精液一股跟着一股地喷射在阿雅的</w:t>
      </w:r>
    </w:p>
    <w:p>
      <w:r>
        <w:t>身躯上，甚至连她的脸蛋上也沾染了不少。</w:t>
      </w:r>
    </w:p>
    <w:p>
      <w:r>
        <w:t>过後，我还吩咐小阿雅把我龟头上以及阴茎边的精液都给舔啜得一乾二净，然後拥抱着她的小身躯，</w:t>
      </w:r>
    </w:p>
    <w:p>
      <w:r>
        <w:t>缓缓地双双睡去，直到阿雅的母亲打了通电话来，把我们惊醒，才慌慌张张地急忙随意冲洗了一下，然</w:t>
      </w:r>
    </w:p>
    <w:p>
      <w:r>
        <w:t>後护送小阿雅回去。</w:t>
      </w:r>
    </w:p>
    <w:p>
      <w:r>
        <w:t>在此之後，小阿雅每隔几天都会主动的挑逗我，热热烈烈地猛干着。她不但对此守口如瓶，更把隐</w:t>
      </w:r>
    </w:p>
    <w:p>
      <w:r>
        <w:t>瞒的功夫做得极好，她家人一点都没察觉出来，而我也小心地做足了防孕的事前准备。</w:t>
      </w:r>
    </w:p>
    <w:p>
      <w:r>
        <w:t>我们就这般鬼滚了大约两年，直到阿雅升上高中时，全家搬迁到别的地区，才逐渐地和她失去了连</w:t>
      </w:r>
    </w:p>
    <w:p>
      <w:r>
        <w:t>络…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