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大学里的女同学</w:t>
      </w:r>
    </w:p>
    <w:p>
      <w:r>
        <w:t>刚上大学时，心里想着不找个女朋友怎么行，说白了就是不找个女人来爽爽怎么行，但是我不是那</w:t>
      </w:r>
    </w:p>
    <w:p>
      <w:r>
        <w:t>种张扬的性格，整天想着有美女来倒追我，所以一直都没有女朋友。</w:t>
      </w:r>
    </w:p>
    <w:p>
      <w:r>
        <w:t>小璇是我的同学，也没有男朋友，属于娇小可爱型的女生，脸蛋还算漂亮，身高1 米55，身材按她</w:t>
      </w:r>
    </w:p>
    <w:p>
      <w:r>
        <w:t>的身高比例来说是不错了，胸部算是蛮大了，不是E 就是D ；其实小璇在班里并不是跟我玩的好的那一</w:t>
      </w:r>
    </w:p>
    <w:p>
      <w:r>
        <w:t>种，但是她很爱美，也可以说是自恋，只要你说觉得她很漂亮，或者说很可爱，很像某某明星，她就会</w:t>
      </w:r>
    </w:p>
    <w:p>
      <w:r>
        <w:t>很高兴的跟你聊天……其实我觉得还有一点很关键就是可能她也喜欢、暗恋我，不然后面我怎么会那么</w:t>
      </w:r>
    </w:p>
    <w:p>
      <w:r>
        <w:t>容易得手。</w:t>
      </w:r>
    </w:p>
    <w:p>
      <w:r>
        <w:t>在学校期间我们很少说话，连短信都很少，就是上课的时候如果正巧做到一起，就会聊聊天，我俩</w:t>
      </w:r>
    </w:p>
    <w:p>
      <w:r>
        <w:t>可以算是普通同学，不过因为她娇小的体型，丰满的胸部，我经常在睡觉的时候意淫她。</w:t>
      </w:r>
    </w:p>
    <w:p>
      <w:r>
        <w:t>大学第3 年的时候，我们专业被学校安排到一个工厂里见习，由于工厂离学校很远，所以学校同意</w:t>
      </w:r>
    </w:p>
    <w:p>
      <w:r>
        <w:t>我们可以在工厂附近租房子住。</w:t>
      </w:r>
    </w:p>
    <w:p>
      <w:r>
        <w:t>小璇正好和我一组，每天上班的时候都可以见到她，以前在学校的时候没有这样的条件，主要是我</w:t>
      </w:r>
    </w:p>
    <w:p>
      <w:r>
        <w:t>经常不去上课嘛。再加上大学也上了快3 年了，也没有女朋友，没有女人来爽一下，整天就是自己在床</w:t>
      </w:r>
    </w:p>
    <w:p>
      <w:r>
        <w:t>上意淫，这下不在学校里了，心里突然计划着怎么也得哄一个女人来玩玩，而小璇成了我的目标。因为</w:t>
      </w:r>
    </w:p>
    <w:p>
      <w:r>
        <w:t>现在我们在一个组里见习，见面聊天的时间也多了，而且我始终觉得她暗恋我，但是本着女生的矜持和</w:t>
      </w:r>
    </w:p>
    <w:p>
      <w:r>
        <w:t>面子，我不追她，她也不会倒追我，而且我估计就算我硬来吃她几下豆腐，她也是那种不会大喊大叫的，</w:t>
      </w:r>
    </w:p>
    <w:p>
      <w:r>
        <w:t>于是我盘算着怎么先跟她暧昧，然后再一步一步的发展到床上。</w:t>
      </w:r>
    </w:p>
    <w:p>
      <w:r>
        <w:t>机会终于来了，有一天晚上下班，天下着雨，我没带雨伞，可小璇带了，我就说：「雨伞可以借给</w:t>
      </w:r>
    </w:p>
    <w:p>
      <w:r>
        <w:t>我用吗？」她说：「那我怎么办？」我跟着说：「那我先跟你回到你那，然后我再借你的雨伞回去。」</w:t>
      </w:r>
    </w:p>
    <w:p>
      <w:r>
        <w:t>她竟然同意了。</w:t>
      </w:r>
    </w:p>
    <w:p>
      <w:r>
        <w:t>月份，天气还不是很凉，她穿一件T 恤，我故意走在她左边，右手撑着雨伞，故意靠近她，为了挡</w:t>
      </w:r>
    </w:p>
    <w:p>
      <w:r>
        <w:t>雨嘛，她也比较贴着我，这样我的手肘就微微碰到她的胸部，开始我还有些担心，但是她好像不在意的</w:t>
      </w:r>
    </w:p>
    <w:p>
      <w:r>
        <w:t>样子，或是没感觉，于是我就直接把手肘顶着她的胸部，啊！自从跟高中时的女朋友分手后，我一直没</w:t>
      </w:r>
    </w:p>
    <w:p>
      <w:r>
        <w:t>女人碰，现在就这一下，我的老二就有反应了。</w:t>
      </w:r>
    </w:p>
    <w:p>
      <w:r>
        <w:t>就这样，我们一直走到她的出租房，她住的地方是那种单间配套的，而且她的东西也很简单，就是</w:t>
      </w:r>
    </w:p>
    <w:p>
      <w:r>
        <w:t>一个床和一个柜子。</w:t>
      </w:r>
    </w:p>
    <w:p>
      <w:r>
        <w:t>我在她的床上坐着，她在收拾东西，我担心她叫我可以回去了，我就故意说肚子饿了，谁知道她竟</w:t>
      </w:r>
    </w:p>
    <w:p>
      <w:r>
        <w:t>然主动的说煮面吃，这下还有拒绝的理由吗？不一会儿她就煮好了，盛给我一碗，自己也吃一碗，也坐</w:t>
      </w:r>
    </w:p>
    <w:p>
      <w:r>
        <w:t>到我旁边来，我右手拿筷子时，又故意用手肘顶着她的胸部，她还是不在意，或者是跟前面一样，根本</w:t>
      </w:r>
    </w:p>
    <w:p>
      <w:r>
        <w:t>就没感觉；吃着吃着，我就开始找话题来聊，不知不觉问到她去过哪里旅游，她说很多啊，还拿相片出</w:t>
      </w:r>
    </w:p>
    <w:p>
      <w:r>
        <w:t>来给我看，我们边看边聊，慢慢的我们坐得很近了；从这时开始，我是不是的伸出右手搂住她的肩膀，</w:t>
      </w:r>
    </w:p>
    <w:p>
      <w:r>
        <w:t>让她靠过来，抱她在怀里，每次她都是推开我，但是嘴里却不说话，而且还跟我继续聊着天，我的小弟</w:t>
      </w:r>
    </w:p>
    <w:p>
      <w:r>
        <w:t>弟总是一直硬着；然后这一次我忍不住了，一把搂着她过来，直接伸出左手摸她的胸部，她又推开我，</w:t>
      </w:r>
    </w:p>
    <w:p>
      <w:r>
        <w:t>说「你想吃我豆腐啊」。我没回答她。</w:t>
      </w:r>
    </w:p>
    <w:p>
      <w:r>
        <w:t>就这样我们僵持了一会儿，我躺在她的床上，说自己累了，想睡觉了，她叫我回去了，不然待会怕</w:t>
      </w:r>
    </w:p>
    <w:p>
      <w:r>
        <w:t>我不回去了，我故意说我很累了，没力气了，先睡一下吧。她也没反对，还说：「那你睡吧，我先洗澡</w:t>
      </w:r>
    </w:p>
    <w:p>
      <w:r>
        <w:t>了！」我在她出租房里，她竟然还能去洗澡，如果不是对我有意思，就是实在是太天真、单纯了……我</w:t>
      </w:r>
    </w:p>
    <w:p>
      <w:r>
        <w:t>想可能是她也喜欢吧，所以我吃她一点豆腐她也不反对，而且还想等我说喜欢你之类的话。</w:t>
      </w:r>
    </w:p>
    <w:p>
      <w:r>
        <w:t>等她洗澡出来，到床边伸手想拉我起来，我顺势把她拉下来，压在我身上，她的大胸部贴在我胸口，</w:t>
      </w:r>
    </w:p>
    <w:p>
      <w:r>
        <w:t>真是太美妙了，我用手去摸她的胸部，刚刚碰到胸部，她就站了起来，然后走到门边，对我说：「你快</w:t>
      </w:r>
    </w:p>
    <w:p>
      <w:r>
        <w:t>走吧！」这时我已经压不住心中的欲火了，我走到她旁边，趁她还没开门，直接双手环抱住她，她想推</w:t>
      </w:r>
    </w:p>
    <w:p>
      <w:r>
        <w:t>开我，嘴里说：「你想干嘛？」我什么理由都没有，直接说：「让我抱一下！」谁知道她也不推开我了，</w:t>
      </w:r>
    </w:p>
    <w:p>
      <w:r>
        <w:t>我直接用手去摸她的胸部，软软的，稍微用力的揉捏着，她说：「不要啦，够了！」我也一直回答：「</w:t>
      </w:r>
    </w:p>
    <w:p>
      <w:r>
        <w:t>抱一下，想抱你一下，我想跟你在一起！」（哈哈，为了得逞，真是什么话都说得出来，估计她还是想</w:t>
      </w:r>
    </w:p>
    <w:p>
      <w:r>
        <w:t>我说「喜欢你」，可是我却是这样说出口）我忍不住去亲吻她的嘴唇，才那么一下，她就用力咬了我的</w:t>
      </w:r>
    </w:p>
    <w:p>
      <w:r>
        <w:t>嘴唇一口，还蛮痛的，我楞了一下，她趁这时推开我，把门打开，见此情景，我也没什么好说的，直接</w:t>
      </w:r>
    </w:p>
    <w:p>
      <w:r>
        <w:t>埋头就走。</w:t>
      </w:r>
    </w:p>
    <w:p>
      <w:r>
        <w:t>回到我的出租屋，洗完澡准备睡觉，她发了一条短信来，内容是「我会忘记今晚发生的事情的，但</w:t>
      </w:r>
    </w:p>
    <w:p>
      <w:r>
        <w:t>是我们还是好朋友。」天呐，她竟然说出这样的话，她竟然担心我会生气。这下我更加肯定她喜欢我了，</w:t>
      </w:r>
    </w:p>
    <w:p>
      <w:r>
        <w:t>收拾心情，先睡个好觉，反正以后有得爽了。</w:t>
      </w:r>
    </w:p>
    <w:p>
      <w:r>
        <w:t>就这样过了几天，虽然我们之间不说话，但是我觉得我再去她的出租房那里只是时间问题。</w:t>
      </w:r>
    </w:p>
    <w:p>
      <w:r>
        <w:t>终于机会又来了，一段时间内小璇出租房那一带发生了2 次「飞车」抢包事件，夜班的话下班晚，</w:t>
      </w:r>
    </w:p>
    <w:p>
      <w:r>
        <w:t>她一个人回去也有点害怕；这天晚上下班后，我主动问她：「怎么样，怕不怕，要不要我送呀？」</w:t>
      </w:r>
    </w:p>
    <w:p>
      <w:r>
        <w:t>她说：「才不要你送呢！」</w:t>
      </w:r>
    </w:p>
    <w:p>
      <w:r>
        <w:t>我说：「我就是送你，怎么样啊？」，于是我硬着头皮跟着她走。</w:t>
      </w:r>
    </w:p>
    <w:p>
      <w:r>
        <w:t>她没反对，（这其实在我意料之中）只是说：「叫你别送了，待会不许你进去噢！」</w:t>
      </w:r>
    </w:p>
    <w:p>
      <w:r>
        <w:t>我才不管呢，反正先走再说，等到了门口，我突然装肚子痛，连声说要上厕所，坚持不住了，她真</w:t>
      </w:r>
    </w:p>
    <w:p>
      <w:r>
        <w:t>是好心，直接让我房上厕所；这下好了，算是成功了一半了，我爽爽的撒了一泡尿。</w:t>
      </w:r>
    </w:p>
    <w:p>
      <w:r>
        <w:t>从厕所出来，又是趁她没叫我走，我主动跟她聊天，而且我发现只要我说到她的什么什么衣服漂亮，</w:t>
      </w:r>
    </w:p>
    <w:p>
      <w:r>
        <w:t>裙子好看，她都很高兴，趁机会我又坐到她旁边，跟上次一样，时不时的又一把搂住她，她还是一如既</w:t>
      </w:r>
    </w:p>
    <w:p>
      <w:r>
        <w:t>往的推开我，终于又到她催我离开的时候了，这次我有准备了，根据上次的经验，假如我不停下来，看</w:t>
      </w:r>
    </w:p>
    <w:p>
      <w:r>
        <w:t>来是有戏了。</w:t>
      </w:r>
    </w:p>
    <w:p>
      <w:r>
        <w:t>我趁她刚站起来，就立即抱住她，嘴里又说「让我抱一下，我喜欢你！」然后手立即摸她的胸部，</w:t>
      </w:r>
    </w:p>
    <w:p>
      <w:r>
        <w:t>随即把她推倒在床上，用身体压着她，一边摸胸部，一边亲吻她嘴唇，她还是用力的咬我的嘴唇，但是</w:t>
      </w:r>
    </w:p>
    <w:p>
      <w:r>
        <w:t>这次我嘴巴离开了，但是身体却没有，她穿的是一件运动服的上衣，是那种中间是一条拉链的，我直接</w:t>
      </w:r>
    </w:p>
    <w:p>
      <w:r>
        <w:t>一把拉下来，内衣顿时出现在我眼前，我也顾不了那么多了，直接拉下内衣，粉红色的乳头就跳了出来，</w:t>
      </w:r>
    </w:p>
    <w:p>
      <w:r>
        <w:t>我使劲的摸，抓，她想推开我，无奈被我压着使不出劲，我胡乱抓了一下，忽然觉得她不反抗也不动了，</w:t>
      </w:r>
    </w:p>
    <w:p>
      <w:r>
        <w:t>于是我停了下来，把她拉起来坐着，抱着她，她说：「你怎么能这样？」我没回答，低下头想去亲她，</w:t>
      </w:r>
    </w:p>
    <w:p>
      <w:r>
        <w:t>随即被她推开，这时我突然没有了硬来的冲动，但是放弃是不可能的了，于是我故意起身想走，谁知道</w:t>
      </w:r>
    </w:p>
    <w:p>
      <w:r>
        <w:t>她一把拉住我，我从她的动作意识到有戏了，这下好办了，我顺势坐下来一把抱住她，我都说了嘛，她</w:t>
      </w:r>
    </w:p>
    <w:p>
      <w:r>
        <w:t>是暗恋我的，不然怎么会这样。</w:t>
      </w:r>
    </w:p>
    <w:p>
      <w:r>
        <w:t>我们一直偎依着，最后还是她先开口了，「你喜欢我吗？」，我回答说「喜欢」，然后她又问：「</w:t>
      </w:r>
    </w:p>
    <w:p>
      <w:r>
        <w:t>你是什么时候开始喜欢我的？」我乱回答：「在学校晚会看到你的表演开始。」这时我看到她低着头偷</w:t>
      </w:r>
    </w:p>
    <w:p>
      <w:r>
        <w:t>笑，于是我趁势去亲吻她，这下她不会反抗了，而且她的唇也迎合着我，吻着吻着，我开始吧舌头探进</w:t>
      </w:r>
    </w:p>
    <w:p>
      <w:r>
        <w:t>去，她也用舌头迎着我，2 跟舌头交织在一起，我捧起她的双腿，让她坐在我的大腿上，手在她的胸部</w:t>
      </w:r>
    </w:p>
    <w:p>
      <w:r>
        <w:t>乱摸，刚才被我拉下的内衣她还没有整理，我抓着她的乳房，挑逗的按着她的乳头，边舌吻边听到她轻</w:t>
      </w:r>
    </w:p>
    <w:p>
      <w:r>
        <w:t>轻「啊……啊……」的呻吟声。</w:t>
      </w:r>
    </w:p>
    <w:p>
      <w:r>
        <w:t>像中学时谈恋爱一样，亲了一阵，摸了一阵后，我们突然都停了下来，我说：「累了，想睡觉了。」</w:t>
      </w:r>
    </w:p>
    <w:p>
      <w:r>
        <w:t>她还调皮的说：「谁给你睡这里！」我懒得理他，直接睡在床上，把被子一盖，在被子里把我的衣服和</w:t>
      </w:r>
    </w:p>
    <w:p>
      <w:r>
        <w:t>裤子脱了，只剩一条内裤；小璇还去冲了个澡，穿着一件睡裙出来，也上了床，睡在我旁边，转身向着</w:t>
      </w:r>
    </w:p>
    <w:p>
      <w:r>
        <w:t>墙。</w:t>
      </w:r>
    </w:p>
    <w:p>
      <w:r>
        <w:t>时间不等人，我也转身到她背后，伸手都她身前去抓她的胸部，她突然转过身来，说要「亲亲」，</w:t>
      </w:r>
    </w:p>
    <w:p>
      <w:r>
        <w:t>这么快就上手了！我兴奋不已，我们又激情的亲吻起来，舌头又搅动起来，而我的手也不停的摸着她的</w:t>
      </w:r>
    </w:p>
    <w:p>
      <w:r>
        <w:t>胸部，接着我爬上她的身上，一边吻她，一边双手都抓着她的胸部，我看到她的睡裙是那种吊带式的，</w:t>
      </w:r>
    </w:p>
    <w:p>
      <w:r>
        <w:t>可以直接拉下来，我还假正经的问她，「我想看你的胸部。」只见她微微的点头，于是我把她肩膀上的</w:t>
      </w:r>
    </w:p>
    <w:p>
      <w:r>
        <w:t>结拉下来，一直拉到身下，两个圆球直接浮现在我眼前，啊，真的是好大啊，我一边抓着一边说：「好</w:t>
      </w:r>
    </w:p>
    <w:p>
      <w:r>
        <w:t>大啊。」她还像撒娇式的回答我：「睡下来就不大了！」于是我把她抱起来，坐在我面前，2 只手不停</w:t>
      </w:r>
    </w:p>
    <w:p>
      <w:r>
        <w:t>的、使劲的抓着她的乳房，她也轻声的呻吟着，「啊……啊……，」听得我好兴奋；我又把她放着睡下</w:t>
      </w:r>
    </w:p>
    <w:p>
      <w:r>
        <w:t>来，左手放在她的头下，右手摸着她的乳房，然后慢慢的往下移动，直到下面，隔着内裤搓着她的下面，</w:t>
      </w:r>
    </w:p>
    <w:p>
      <w:r>
        <w:t>可能她也是把持不住了，双手紧紧的抱着我的头，使劲的亲我，我知道今晚她是属于我的了，而且我也</w:t>
      </w:r>
    </w:p>
    <w:p>
      <w:r>
        <w:t>很久没有这样舒服的享受了，我也顾不了那么多，手直接插进她的内裤里，她的阴毛真的很茂密，我的</w:t>
      </w:r>
    </w:p>
    <w:p>
      <w:r>
        <w:t>手指在她的小穴门口轻轻的搓着，她双腿夹得紧紧的，这个动作大概维持了2 分钟，我的小弟弟已经像</w:t>
      </w:r>
    </w:p>
    <w:p>
      <w:r>
        <w:t>钢铁巨人一样耸立了，把内裤都顶了起来，于是我睡了下来，让小璇侧身睡在我的肩膀上，我们又开始</w:t>
      </w:r>
    </w:p>
    <w:p>
      <w:r>
        <w:t>新一轮的交吻，舌头不停的转动着，我拿起她的手移向我的肉棒，让她隔着内裤抓着我的肉棒，她还说</w:t>
      </w:r>
    </w:p>
    <w:p>
      <w:r>
        <w:t>了一句「好大，好硬呀」，听得我欲仙欲死，我赶忙把肉棒拿出来，让她的手紧紧的握着我的肉棒，叫</w:t>
      </w:r>
    </w:p>
    <w:p>
      <w:r>
        <w:t>她身下套弄，她也很听话，一直帮我上下套弄，过了一会，她突然也拿起我的手，放到她的乳房上，轻</w:t>
      </w:r>
    </w:p>
    <w:p>
      <w:r>
        <w:t>轻的对我说：「摸我呀，我好痒！」听得我兴奋都来不及，我使劲的抓呀抓，摸呀摸，嘴巴从她的嘴唇</w:t>
      </w:r>
    </w:p>
    <w:p>
      <w:r>
        <w:t>慢慢的往下移，直到把她红豆般的乳头含在嘴里，不停的吸允着，她也「啊……啊……痛……」的呻吟</w:t>
      </w:r>
    </w:p>
    <w:p>
      <w:r>
        <w:t>着，弄完乳房又摸小穴，这时她下面已经有点湿润了，我对她说：「小璇，我忍不住了！」她的回答没</w:t>
      </w:r>
    </w:p>
    <w:p>
      <w:r>
        <w:t>有拒绝的意思，「我还是处女！」于是我直接压在她的身上，用膝盖顶开她的双腿，巨无霸式的肉棒呈</w:t>
      </w:r>
    </w:p>
    <w:p>
      <w:r>
        <w:t>现在她眼前，我叫她帮我含一下，她没有答应，说恶心，我也没有心思去哄她了，这时已经顶不住了，</w:t>
      </w:r>
    </w:p>
    <w:p>
      <w:r>
        <w:t>我轻轻的在她身上睡下来，肉棒顶着她的小穴，小穴门口湿漉漉的，也许是许久不做了，太心急了，挑</w:t>
      </w:r>
    </w:p>
    <w:p>
      <w:r>
        <w:t>逗的功夫也省了，我心想着马上冲进去，但是进不去呀，我是那个急呀，我拉住她的手握着我的肉棒，</w:t>
      </w:r>
    </w:p>
    <w:p>
      <w:r>
        <w:t>轻轻的说：「你帮我拿着，对着你的下面！」她一面亲吻我，一面照我说的去做，可是我还是插不进去，</w:t>
      </w:r>
    </w:p>
    <w:p>
      <w:r>
        <w:t>很是恼火啊，于是我先停止这个进攻，把欲火发泄在她的乳房上，我用力的咬着她的乳房，听见她「啊</w:t>
      </w:r>
    </w:p>
    <w:p>
      <w:r>
        <w:t>……啊……好痛……」的叫喊着，而我的手也不停的抠着她的小穴，直到感觉已经湿了一大片了，我才</w:t>
      </w:r>
    </w:p>
    <w:p>
      <w:r>
        <w:t>停了下来，她的乳房也被我咬得很肿了，牙印也很清晰！这次我直接把她翻到我的身上，让她在上面压</w:t>
      </w:r>
    </w:p>
    <w:p>
      <w:r>
        <w:t>着我，我把她的屁股稍微的抬起，又叫她拿我的肉棒对着放进去，她拿着我的好像已经快要爆炸的肉棒，</w:t>
      </w:r>
    </w:p>
    <w:p>
      <w:r>
        <w:t>对着自己的小穴，我的肉棒碰到她的洞口，湿湿的，滑滑的，我感觉方位对了，用力的往前一顶，啊…</w:t>
      </w:r>
    </w:p>
    <w:p>
      <w:r>
        <w:t>…整个肉棒都冲了进去，她也「啊……」的一声趴在我的身上，小穴夹得我紧紧的，处女就是爽呀，开</w:t>
      </w:r>
    </w:p>
    <w:p>
      <w:r>
        <w:t>始我还轻轻的进进出出，她还说：「好痛呀，快拿出来……」越是这样，我越兴奋，于是我用尽全力的</w:t>
      </w:r>
    </w:p>
    <w:p>
      <w:r>
        <w:t>抽动，她大声的「啊……啊……啊……」的叫喊着，这一轮力气用尽后，我把她翻到身下，趴在她身上，</w:t>
      </w:r>
    </w:p>
    <w:p>
      <w:r>
        <w:t>她双手紧紧抱着我的脖子，她处女的紧紧的小穴夹得我也感觉到有一点痛，我再一次用尽全力的冲击，</w:t>
      </w:r>
    </w:p>
    <w:p>
      <w:r>
        <w:t>她的叫声也越来越大，直到我射了，一股暖流喷射出来，直接在她的小穴里，抽动停止了，但她的喘气</w:t>
      </w:r>
    </w:p>
    <w:p>
      <w:r>
        <w:t>声还没停，只是慢慢的轻声下来，我的肉棒还留在她紧紧的小穴里……结束了，结束了，她娇气的对我</w:t>
      </w:r>
    </w:p>
    <w:p>
      <w:r>
        <w:t>说：「好痛呀，我怕会怀孕。」我对她说：「没事的，有我在。」她躺在我的肩膀上，说：「我们现在</w:t>
      </w:r>
    </w:p>
    <w:p>
      <w:r>
        <w:t>属于什么关系？我们是不是发展得太快了？」我说：「我们是情侣嘛！」</w:t>
      </w:r>
    </w:p>
    <w:p>
      <w:r>
        <w:t>就这样，从这回开始，只要我想做爱，我就去找她，她也答应我，而且最要命的是我们在剩余的实</w:t>
      </w:r>
    </w:p>
    <w:p>
      <w:r>
        <w:t>习期和回学校后，我们并不是像情侣一样的生活，比如一起吃饭，逛街，散步；我们依旧是偶尔见面聊</w:t>
      </w:r>
    </w:p>
    <w:p>
      <w:r>
        <w:t>聊天，发发短信问候，所以我觉得这样还是属于暧昧的关系吧，甚至还可以称为「炮友」；至于她是怎</w:t>
      </w:r>
    </w:p>
    <w:p>
      <w:r>
        <w:t>么想的我就不知道了，我也没问过她，因为这样对我来说不是很好的效果吗！</w:t>
      </w:r>
    </w:p>
    <w:p>
      <w:r>
        <w:t>回到学校后，我们大概一个礼拜出来开房一次，她也开始接受给我吹箫，那段时间真的觉得生活得</w:t>
      </w:r>
    </w:p>
    <w:p>
      <w:r>
        <w:t>太爽了；没有情侣的负担，而且还可以解决自己的欲火；有时候她叫我陪她去逛街或者看电影，我都找</w:t>
      </w:r>
    </w:p>
    <w:p>
      <w:r>
        <w:t>理由推掉，倒是我想做爱的时候，就故意叫她出来散散步，然后直接去开房。</w:t>
      </w:r>
    </w:p>
    <w:p>
      <w:r>
        <w:t>再到后来我们毕业了，我回到了家乡工作，她留在学校所在的大城市工作，回到家乡后我手机号也</w:t>
      </w:r>
    </w:p>
    <w:p>
      <w:r>
        <w:t>换了，她从没找过我，也没向其他同学打听我的消息；再过了2 年我们大学同学聚会，我们再次相见了，</w:t>
      </w:r>
    </w:p>
    <w:p>
      <w:r>
        <w:t>也没什么特别的举动，只是相互问候对方的情况，她也没对我说「你还想不想我」、「你还喜欢我吗」、</w:t>
      </w:r>
    </w:p>
    <w:p>
      <w:r>
        <w:t>「你还回来吗」等等之类的话，而我是更加不可能了，我想的只是上她而已，聚会吃完饭又KTV 后，我</w:t>
      </w:r>
    </w:p>
    <w:p>
      <w:r>
        <w:t>还真忍不住去问她，住哪里，想去看看，但是她直接拒绝我，而且还马上打车飞一样的走了；可能是也</w:t>
      </w:r>
    </w:p>
    <w:p>
      <w:r>
        <w:t>长大了，不再单纯了，或者是她已经不喜欢我了，淡忘我了。</w:t>
      </w:r>
    </w:p>
    <w:p>
      <w:r>
        <w:t>反正从一开始我都是想上她，至于她是不是真的喜欢我，我也从来不清楚，如果是的话，就是我利</w:t>
      </w:r>
    </w:p>
    <w:p>
      <w:r>
        <w:t xml:space="preserve">用她喜欢我，把她当成一个工具罢了。【完】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