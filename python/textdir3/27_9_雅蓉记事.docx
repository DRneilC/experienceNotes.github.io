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雅蓉记事</w:t>
      </w:r>
    </w:p>
    <w:p>
      <w:r>
        <w:t>第一章</w:t>
      </w:r>
    </w:p>
    <w:p>
      <w:r>
        <w:t>我叫雅蓉，今年２１岁，就读於某私立大学。</w:t>
      </w:r>
    </w:p>
    <w:p>
      <w:r>
        <w:t>我第一次性经验是在我大学一年级的时候，对方是我的男朋友，那天是我的生日，我们约了晚上六点到我的住</w:t>
      </w:r>
    </w:p>
    <w:p>
      <w:r>
        <w:t>处一起庆祝。</w:t>
      </w:r>
    </w:p>
    <w:p>
      <w:r>
        <w:t>就在他来之前，我淋浴冲洗一番，我换上一套宝蓝色的内衣裤，然後配上一件同样色系的套装，连里面的衬衫</w:t>
      </w:r>
    </w:p>
    <w:p>
      <w:r>
        <w:t>都是相同色系，并且领口大开，裙摆高撩，而且穿上前几天新买的吊袜带，再喷上淡淡的香水，这时候我对於自己</w:t>
      </w:r>
    </w:p>
    <w:p>
      <w:r>
        <w:t>的装扮真是满意极了！</w:t>
      </w:r>
    </w:p>
    <w:p>
      <w:r>
        <w:t>「叮咚……叮咚……」门一开，就看到一大束紫色郁金香，我开心极了！连忙请他进来，接着我们就一起吃着</w:t>
      </w:r>
    </w:p>
    <w:p>
      <w:r>
        <w:t>烛光晚餐，陶醉在浪漫的音乐声中。</w:t>
      </w:r>
    </w:p>
    <w:p>
      <w:r>
        <w:t>因为喝酒的关系，我觉得有些晕晕的，所以就靠在他的身上，闻到他身上特有的男性体味，让我的心中掀起阵</w:t>
      </w:r>
    </w:p>
    <w:p>
      <w:r>
        <w:t>阵的涟漪。他望着怀中的我，轻声的唤：「小蓉……小蓉……」他以为我睡着了，就抱着我到房间去，他观察了一</w:t>
      </w:r>
    </w:p>
    <w:p>
      <w:r>
        <w:t>下之後，开始用手轻抚我的臀部，我乾脆就装睡到底，想看看他到底要做什麽？</w:t>
      </w:r>
    </w:p>
    <w:p>
      <w:r>
        <w:t>他发现这样的抚摸不会弄醒我以後，就大胆的往裙子底下摸去，开始将手深入裙内，用手指逗弄我的私处，我</w:t>
      </w:r>
    </w:p>
    <w:p>
      <w:r>
        <w:t>在他的调戏之下，淫水渐渐流了出来，湿润了他的手指。</w:t>
      </w:r>
    </w:p>
    <w:p>
      <w:r>
        <w:t>他更进一步的把手指插入阴道，弄得我开始喘息起来，不过他用两只手指抽插了一阵子以後，他慢慢地将我上</w:t>
      </w:r>
    </w:p>
    <w:p>
      <w:r>
        <w:t>衣扯起，然後露出我胸前那件宝蓝色的胸罩，然後把衣服脱去，只剩下内衣裤跟吊袜带。接着开始扑到我身上来，</w:t>
      </w:r>
    </w:p>
    <w:p>
      <w:r>
        <w:t>然後揭开我的胸罩，并且又吻又摸地玩弄着我那对有３６Ｄ的大奶子。</w:t>
      </w:r>
    </w:p>
    <w:p>
      <w:r>
        <w:t>「喔……喔……喔……喔……喔……」这时我无法再装睡了，我看着他他开始脱去我的内裤以及吊袜带，然後</w:t>
      </w:r>
    </w:p>
    <w:p>
      <w:r>
        <w:t>开始舔弄我的下体，并且也将他自己的裤子脱去，将他的肉棒伸到我的嘴边，我也帮他舔弄了起来。我俩这时候用</w:t>
      </w:r>
    </w:p>
    <w:p>
      <w:r>
        <w:t>６９的姿势玩了起来，那种被人舔又要去舔人的滋味真是难以形容，不过他的这条宝贝真的是不错，舔起来又大又</w:t>
      </w:r>
    </w:p>
    <w:p>
      <w:r>
        <w:t>舒服，而他的舌头也让我获得了不少的乐趣。</w:t>
      </w:r>
    </w:p>
    <w:p>
      <w:r>
        <w:t>我索性吐出他的大屌，然後享受起他的舔弄。他看到我这般惫懒，也就转身过来开始肏弄起来了。他的大鸡巴</w:t>
      </w:r>
    </w:p>
    <w:p>
      <w:r>
        <w:t>弄得我真是舒服透了，一下又一下的顶弄，搞得我的小穴爽得美极了，我的双腿勾住他的腰，好让他没有办法不玩</w:t>
      </w:r>
    </w:p>
    <w:p>
      <w:r>
        <w:t>弄我，而我的双手死命地抓住床单，来享受他的玩弄。</w:t>
      </w:r>
    </w:p>
    <w:p>
      <w:r>
        <w:t>当然这时候房间里少不了的是我俩肉体「啪！啪！」的撞击声，以及我的浪言淫语：「啊……啊……好美啊…</w:t>
      </w:r>
    </w:p>
    <w:p>
      <w:r>
        <w:t>…用力肏……肏翻我的小穴……蓉以後是你的人了……你要怎样玩都可以……啊……对……啊……就是这样……让</w:t>
      </w:r>
    </w:p>
    <w:p>
      <w:r>
        <w:t>我Ｈｉｇｈ……让我丢……让我死……啊……啊……啊……啊……啊……啊……啊……就是这样……继续……啊…</w:t>
      </w:r>
    </w:p>
    <w:p>
      <w:r>
        <w:t>…啊……啊……啊……」「啊……啊……啊……好哥哥……你的大……鸡巴……要玩死人了啦……喔……喔……喔</w:t>
      </w:r>
    </w:p>
    <w:p>
      <w:r>
        <w:t>……嗡哼……好爽……好舒服……喔……喔……喔……」他听到我这般地淫荡，更加卖力地肏弄，而我当然是更加</w:t>
      </w:r>
    </w:p>
    <w:p>
      <w:r>
        <w:t>淫荡地叫着，直到他在我的穴里射出为止……他趴在我的身上，还舍不得把软掉了的肉棒抽出来，他的手指玩弄着</w:t>
      </w:r>
    </w:p>
    <w:p>
      <w:r>
        <w:t>我的乳头，我两腿大开，那副模样真的是够淫荡了。</w:t>
      </w:r>
    </w:p>
    <w:p>
      <w:r>
        <w:t>我问他：「你会和我结婚吗？」他信誓旦旦的说会爱我一辈子。</w:t>
      </w:r>
    </w:p>
    <w:p>
      <w:r>
        <w:t>丢了一次之後，整个人有些萎靡，他邀我一起去冲洗一下，我想也好。我俩相互帮对方抹上沐浴乳，并且擦拭</w:t>
      </w:r>
    </w:p>
    <w:p>
      <w:r>
        <w:t>对方的身体，他故意不断地去刺激我的乳房，并且也开始抠摸我的小穴。</w:t>
      </w:r>
    </w:p>
    <w:p>
      <w:r>
        <w:t>「啊啊……要丢了啊……」我不断地喊。</w:t>
      </w:r>
    </w:p>
    <w:p>
      <w:r>
        <w:t>这时候我提议我们先回到床上去玩，我换上了一套性感睡衣以及情趣内裤，而这时候我的上半身可以说几乎是</w:t>
      </w:r>
    </w:p>
    <w:p>
      <w:r>
        <w:t>只罩着一层薄纱，若隐若现着呈现在他面前。</w:t>
      </w:r>
    </w:p>
    <w:p>
      <w:r>
        <w:t>他对我微微一笑，这时候他的手已经搂住了我的腰，并且他整个人已经来到我的身边，他的手也已经摸上我的</w:t>
      </w:r>
    </w:p>
    <w:p>
      <w:r>
        <w:t>乳房，而且极有韵律地抚摸着我身上的部位。</w:t>
      </w:r>
    </w:p>
    <w:p>
      <w:r>
        <w:t>「嗯……嗯……」在他熟练的抚摸下，我忍不住地轻声地呻吟着，全身慵懒地躺在他的怀里，任凭他为所欲为。</w:t>
      </w:r>
    </w:p>
    <w:p>
      <w:r>
        <w:t>而这时候他的手也已经伸入我的内裤里面，开始轻轻地抠摸着我的小穴，我的大腿微微地分开，好让他的手指</w:t>
      </w:r>
    </w:p>
    <w:p>
      <w:r>
        <w:t>可以插得更深入。这时候我全身觉得好热，并且体内渐渐地涌出一种念头——我要！</w:t>
      </w:r>
    </w:p>
    <w:p>
      <w:r>
        <w:t>他彷佛看出我的想法，将我抱起，并且平放躺下，然後将我的双腿扛起，这时候我看见他胯下有条八、九寸长</w:t>
      </w:r>
    </w:p>
    <w:p>
      <w:r>
        <w:t>的大鸡巴正对准着我，我闭着眼睛，我可以感觉到那条肉棒分开我的阴唇，然後一点一点地抵入我的小穴里面。</w:t>
      </w:r>
    </w:p>
    <w:p>
      <w:r>
        <w:t>「啊……啊……啊……好哥哥……你的大……鸡巴……要玩死人了啦……喔……喔……喔……嗡哼……好爽…</w:t>
      </w:r>
    </w:p>
    <w:p>
      <w:r>
        <w:t>…好舒服……喔……喔……喔……大鸡巴……啊……啊……啊……好哥哥……你的大……鸡巴……要玩死人了啦…</w:t>
      </w:r>
    </w:p>
    <w:p>
      <w:r>
        <w:t>…喔……喔……喔……嗡哼……好爽……好舒服……喔……喔……喔……」我开始呻吟，我感受到一种前所未有的</w:t>
      </w:r>
    </w:p>
    <w:p>
      <w:r>
        <w:t>愉悦感受，从我的阴道以及小穴深处传达到我的大脑，大脑又驱使我的阴道作出规律性的收缩，而我也只能发出无</w:t>
      </w:r>
    </w:p>
    <w:p>
      <w:r>
        <w:t>意义的叫声，然後彷佛有人在我的脑里引爆一个炸弹，使我陷入空白的世界……第二章</w:t>
      </w:r>
    </w:p>
    <w:p>
      <w:r>
        <w:t>大学毕业後，我成为一个朝９晚５的上班族，今天的我穿着一套浅黄色的大翻领衬衫，然後一件同色的迷你短</w:t>
      </w:r>
    </w:p>
    <w:p>
      <w:r>
        <w:t>裙，脚下踩着一双高跟鞋，那副模样真的是性感极了。</w:t>
      </w:r>
    </w:p>
    <w:p>
      <w:r>
        <w:t>总经理要我送完资料之後，就到他哪里去找他，我很害怕的点点头，然後就赶紧去送资料了。接下来，我怀着</w:t>
      </w:r>
    </w:p>
    <w:p>
      <w:r>
        <w:t>忐忑不安的心情，来到了位於顶层的总经理办公室，我敲敲门，然後进去。</w:t>
      </w:r>
    </w:p>
    <w:p>
      <w:r>
        <w:t>我走到总经理桌前，他问我：「为什麽穿成这个样子？」我很害羞地回答说：「希望能吸引总经理的注意。」</w:t>
      </w:r>
    </w:p>
    <w:p>
      <w:r>
        <w:t>他很不能相信地要我走过去，这时候我乖乖地走过去，看到总经理下半身完全赤裸地呈现在我的眼前，我吓了一跳，</w:t>
      </w:r>
    </w:p>
    <w:p>
      <w:r>
        <w:t>但是我还是依然走到他的身边。他站起身来，从我衣领部位去抚摸我的奶子。</w:t>
      </w:r>
    </w:p>
    <w:p>
      <w:r>
        <w:t>由於大学男朋友的调教，早就已经让我十分习惯於这种事情了，所以这时候我的胴体自动地往前挪动，并且我</w:t>
      </w:r>
    </w:p>
    <w:p>
      <w:r>
        <w:t>的双手也搂上了总经理的腰，这个时候我不再当他是总经理，我把他当成是可以让我快活的工具！</w:t>
      </w:r>
    </w:p>
    <w:p>
      <w:r>
        <w:t>我的下身明显地可以感觉到总经理的肉棒已经开始产生变化，他的双手更加地大胆地将我上半身衣物都给剥掉，</w:t>
      </w:r>
    </w:p>
    <w:p>
      <w:r>
        <w:t>这时候我的上半身都已经完全地裸露在他的面前。他搂着我的腰，用力地吸吮舔咬啃舐我的奶子，而我的双腿也已</w:t>
      </w:r>
    </w:p>
    <w:p>
      <w:r>
        <w:t>经大大的张开，好让他那强有力的手伸探到我的神秘三角地带，进行更深一步的探险……「啊……啊……嗯……嗯</w:t>
      </w:r>
    </w:p>
    <w:p>
      <w:r>
        <w:t>……嗯……啊……啊……喔……喔……」在总经理的爱抚挑逗之下，我忍不住地开始呻吟了起来。</w:t>
      </w:r>
    </w:p>
    <w:p>
      <w:r>
        <w:t>这时候总经理要我躺下，我乖乖地躺在他那宽广的办公桌上面，然後听从他的要求，将我的腿大大的分开，他</w:t>
      </w:r>
    </w:p>
    <w:p>
      <w:r>
        <w:t>粗暴地将我的内裤扯破，我并不介意，反而觉得已经被紧绷的肉体稍稍地获得释放。他将我的裙子往上撩起，然後</w:t>
      </w:r>
    </w:p>
    <w:p>
      <w:r>
        <w:t>我长长地发出一声呻吟，喔！我的下半身终於获得解放。</w:t>
      </w:r>
    </w:p>
    <w:p>
      <w:r>
        <w:t>但是总经理随即想要将他的肉棒肏入我的穴内，但是却老是无法如愿，因为他的肉棒只是半勃起而已，总经理</w:t>
      </w:r>
    </w:p>
    <w:p>
      <w:r>
        <w:t>弄了好半天，总是无法顺利地进入。我笑嘻嘻地起来，请总经理坐回他的宝座，然後我将他的龟头含入，用舌头慢</w:t>
      </w:r>
    </w:p>
    <w:p>
      <w:r>
        <w:t>慢地舔弄，并且我的手掌也握住他的肉棒慢慢地上下套弄，当然，睾丸也是我的刺激范围。</w:t>
      </w:r>
    </w:p>
    <w:p>
      <w:r>
        <w:t>这招果然对总经理非常有效，他的肉棒渐渐地更加硬挺，但是没有多久，他就把精液射入我的嘴里，我把那些</w:t>
      </w:r>
    </w:p>
    <w:p>
      <w:r>
        <w:t>精液全吞了下去。</w:t>
      </w:r>
    </w:p>
    <w:p>
      <w:r>
        <w:t>这时候，我走回总经理身边，看到他眼中依然燃烧着熊熊的慾火，只是受碍於刚刚已经发泄过了，现在没有办</w:t>
      </w:r>
    </w:p>
    <w:p>
      <w:r>
        <w:t>法马上继续下去。</w:t>
      </w:r>
    </w:p>
    <w:p>
      <w:r>
        <w:t>我很清楚这时候他内心的想法，所以我走到他的身边，跪坐下去，并且趴在他的腿上，一边轻轻地舔着他的肉</w:t>
      </w:r>
    </w:p>
    <w:p>
      <w:r>
        <w:t>棒，然後跟总经理讲，只要他需要，我可以让他玩。总经理非常高兴，直说要给我升职加薪。</w:t>
      </w:r>
    </w:p>
    <w:p>
      <w:r>
        <w:t>第三章</w:t>
      </w:r>
    </w:p>
    <w:p>
      <w:r>
        <w:t>男友退伍後，我们结婚了，我也辞了工作，结束和总经理的关系。</w:t>
      </w:r>
    </w:p>
    <w:p>
      <w:r>
        <w:t>早上的凉风，穿过窗户吹了进来。我张开眼睛，看看窗外，晴朗的蓝空，令人身心舒畅。转头看看躺在枕边的</w:t>
      </w:r>
    </w:p>
    <w:p>
      <w:r>
        <w:t>老公，伸手放在他的身上，然後慢慢地下移，来到两腿之间时，摸到一条高高耸起的肉棒。我手指轻轻地握住肉棒</w:t>
      </w:r>
    </w:p>
    <w:p>
      <w:r>
        <w:t>的根部，然後慢慢地用整个手掌去握住那条会令人流连忘返的肉棒，并且轻轻地上下套弄起来……他张开眼睛，看</w:t>
      </w:r>
    </w:p>
    <w:p>
      <w:r>
        <w:t>到我躺在自己的身边，上身仰起，以至於睡衣垂了开来，胸前那两团令人垂涎的肉球，性感地下垂着，他很快地就</w:t>
      </w:r>
    </w:p>
    <w:p>
      <w:r>
        <w:t>发现我正在对他作着怎样的事情，他也很喜欢这样的服务，然後他伸出手去握住一只可爱的乳房，轻轻地揉捏，并</w:t>
      </w:r>
    </w:p>
    <w:p>
      <w:r>
        <w:t>且将身体靠过去，用嘴含住另外一只，我们两个人的肉体这时候开始纠缠在一起！</w:t>
      </w:r>
    </w:p>
    <w:p>
      <w:r>
        <w:t>「啊……啊……啊……呜……老公……你吸得人家好爽啊……喔……对……喔……你的手指……什麽时候……</w:t>
      </w:r>
    </w:p>
    <w:p>
      <w:r>
        <w:t>插进……人家的那里……啊……」「插进了你的哪里啊？……嗯……小荡妇……我要听你说啊……嗯……呵呵呵…</w:t>
      </w:r>
    </w:p>
    <w:p>
      <w:r>
        <w:t>…」「啊……我的亲丈夫……用他的手……插……啊……啊……插进了人家的小穴……喔……啊……插进了人家的</w:t>
      </w:r>
    </w:p>
    <w:p>
      <w:r>
        <w:t>小美穴……啊……好棒啊……好丈夫……好老公……对……就是那里……对……啊……啊……啊……」我依照老公</w:t>
      </w:r>
    </w:p>
    <w:p>
      <w:r>
        <w:t>的要求，讲出了下贱的言语，来增强老公的兴奋感！而我老公这时候将手指更深入地插进我的小穴里面，并且不断</w:t>
      </w:r>
    </w:p>
    <w:p>
      <w:r>
        <w:t>地用指尖去碰触她穴里的那颗小突起，一次又一次的摩擦，弄得我真的是欲仙欲死，浪叫连连。</w:t>
      </w:r>
    </w:p>
    <w:p>
      <w:r>
        <w:t>「啊……啊……好人……对……不要停……喔……你弄得人家好舒服喔……啊……啊……对……啊……」就当</w:t>
      </w:r>
    </w:p>
    <w:p>
      <w:r>
        <w:t>快要达到高潮的时候，他突然停止了所有的动作，然後我彷佛从云端跌回到了地面，整个人像一条脱了水的鱼，躺</w:t>
      </w:r>
    </w:p>
    <w:p>
      <w:r>
        <w:t>在床上，大口大口地喘气。而这时候他趴在我的身上，继续慢慢地吸吮我的双乳，而我回过气後，要老公躺着，然</w:t>
      </w:r>
    </w:p>
    <w:p>
      <w:r>
        <w:t>後由我将他的肉棒含入口里，慢慢地吸吮舔弄，并且用双手去玩弄他的睾丸，弄得他好不舒服啊！</w:t>
      </w:r>
    </w:p>
    <w:p>
      <w:r>
        <w:t>「喔……好婊子……你的嘴巴真是愈来愈厉害了……啊……啊啊……好爽啊……真棒啊……好婊子……啊……</w:t>
      </w:r>
    </w:p>
    <w:p>
      <w:r>
        <w:t>啊……」他在极兴奋之余，忍不住地咒骂着，藉以发泄心里的舒爽。</w:t>
      </w:r>
    </w:p>
    <w:p>
      <w:r>
        <w:t>听到他这样的咒骂之後，更是卖力地挑逗他，让他更是爽到几乎要射精！而这时候我就会停下动作，让他休息</w:t>
      </w:r>
    </w:p>
    <w:p>
      <w:r>
        <w:t>一下，然後继续舔弄。</w:t>
      </w:r>
    </w:p>
    <w:p>
      <w:r>
        <w:t>玩了好一会之後，我将他的肉棒放开，然後身体反转，将小穴对准那勃起已久的肉棒，慢慢地将肉棒一寸寸地</w:t>
      </w:r>
    </w:p>
    <w:p>
      <w:r>
        <w:t>吞入体内，而且还故意让老公可以看见肉棒慢慢地插入她的体内，那种视觉与触觉的感受，真是令人爽到极点！</w:t>
      </w:r>
    </w:p>
    <w:p>
      <w:r>
        <w:t>「啊……啊……啊……啊……啊……蓉……你的小穴真是美极了……弄得我的鸡巴好爽啊……啊……啊……」</w:t>
      </w:r>
    </w:p>
    <w:p>
      <w:r>
        <w:t>我将肉棒吞入体内之後，就开始慢慢地上下套弄，而且在往上提抽的时候，刻意地收缩两腿内侧的肌肉，使得穴口</w:t>
      </w:r>
    </w:p>
    <w:p>
      <w:r>
        <w:t>收缩便得比较小，使得小穴可以展现出一种能与口交相较的吸吮感觉。而当下坐的时候，我将两腿肌肉放松，然後</w:t>
      </w:r>
    </w:p>
    <w:p>
      <w:r>
        <w:t>让肉棒可以快速地插入自己的体内，顶弄到自己的子宫，让自己感受到更强烈的快感。</w:t>
      </w:r>
    </w:p>
    <w:p>
      <w:r>
        <w:t>这样的利害功夫，也难怪我的老公要爽得胡说八道了！我上下套弄了十来分钟，两人都是满身大汗。这时候听</w:t>
      </w:r>
    </w:p>
    <w:p>
      <w:r>
        <w:t>到老公的呼吸变得粗重，并且主动地将下身往上顶弄，我就加快套弄速度，果然没有多久，老公就在我的体内射出</w:t>
      </w:r>
    </w:p>
    <w:p>
      <w:r>
        <w:t>一股股浓热的精液。</w:t>
      </w:r>
    </w:p>
    <w:p>
      <w:r>
        <w:t>第四章</w:t>
      </w:r>
    </w:p>
    <w:p>
      <w:r>
        <w:t>好景不长，丈夫因与国外客户谈生意而坐飞机去美国，但在中途却遇上了乱流，造成空难，幸好他留下一笔可</w:t>
      </w:r>
    </w:p>
    <w:p>
      <w:r>
        <w:t>观的遗产，使我的生活不会艰困。我把台北的房子租给了一对日本籍夫妇，反回台东老家和家人一起住。</w:t>
      </w:r>
    </w:p>
    <w:p>
      <w:r>
        <w:t>这天晚上，我起身上厕所，，听见哥哥的房间传来奇怪的声音，我走到门旁一听：</w:t>
      </w:r>
    </w:p>
    <w:p>
      <w:r>
        <w:t>「喔……喔……好美……哎……哎……亲哥哥……好老公……哼……嗯……小穴美死了……唔……你的鸡巴好</w:t>
      </w:r>
    </w:p>
    <w:p>
      <w:r>
        <w:t>粗……唔……小穴被干得……真美……好……好舒服喔……哥哥……哼……唔……我不行了……唔……快……再用</w:t>
      </w:r>
    </w:p>
    <w:p>
      <w:r>
        <w:t>力顶……哎唷……要丢了……啊……丢啦……太舒服了……快……」「你泄了……喔……我……也快泄了……喔…</w:t>
      </w:r>
    </w:p>
    <w:p>
      <w:r>
        <w:t>…喔……」原来是大哥大嫂在敦伦！</w:t>
      </w:r>
    </w:p>
    <w:p>
      <w:r>
        <w:t>我偷偷听了好一阵子，感到脸红心跳，下体好像有什麽东西流出来，用手一摸，湿湿的，於是我赶紧回到房间</w:t>
      </w:r>
    </w:p>
    <w:p>
      <w:r>
        <w:t>蒙上被子，不再去想他们，希望能赶快睡觉。</w:t>
      </w:r>
    </w:p>
    <w:p>
      <w:r>
        <w:t>可是耳边仍传来兄嫂的喘息哼叫声，我心里想着：什麽时候我也可以再享受这样的游戏？</w:t>
      </w:r>
    </w:p>
    <w:p>
      <w:r>
        <w:t>想着想着，全身赤裸，两腿大开，一手握住自己的大奶，一手拼命在下体处摩擦。我那茂盛的阴毛及白里透红</w:t>
      </w:r>
    </w:p>
    <w:p>
      <w:r>
        <w:t>的肉屄全露了出来，我并且把中指及食指插进我的肉屄内，然後用其他的手指搓捏着我最敏感的小肉豆——阴核。</w:t>
      </w:r>
    </w:p>
    <w:p>
      <w:r>
        <w:t>而且感觉插进阴道之後的手指头都是淫水，淫水也慢慢地流出来。</w:t>
      </w:r>
    </w:p>
    <w:p>
      <w:r>
        <w:t>那近似透明的淫水，从那两片阴唇之中流出来，更显出了这阴部的红润及满胀，指头被吸进阴道洞口的那种感</w:t>
      </w:r>
    </w:p>
    <w:p>
      <w:r>
        <w:t>觉。</w:t>
      </w:r>
    </w:p>
    <w:p>
      <w:r>
        <w:t>「啊……啊……啊！我怎麽会这麽湿呢？喔……喔……」自己不断呻吟着，加深自己的感觉，现在的我，就彷</w:t>
      </w:r>
    </w:p>
    <w:p>
      <w:r>
        <w:t>佛有人正在和我做爱一般，那麽兴奋，那麽快感。</w:t>
      </w:r>
    </w:p>
    <w:p>
      <w:r>
        <w:t>「啊！受不了啦！……哇……好爽，真爽！」在手淫之後，虽然达到了高潮，但心理总有一股没来由的空需，</w:t>
      </w:r>
    </w:p>
    <w:p>
      <w:r>
        <w:t>我决定……有一天晚上，我正在楼下客厅里看电视，家里也正好剩下哥哥，另外都去参加大姨妈的女儿，也就是我</w:t>
      </w:r>
    </w:p>
    <w:p>
      <w:r>
        <w:t>表妹的婚礼，我因为不喜欢参加那种聚会所以没去；而哥哥，由於他脚受伤了，所以乾脆不去了，留在家里。我跟</w:t>
      </w:r>
    </w:p>
    <w:p>
      <w:r>
        <w:t>哥说租了一片影碟想和他一起看，然後用遥控器打开电视跟影碟机。</w:t>
      </w:r>
    </w:p>
    <w:p>
      <w:r>
        <w:t>「Ohhh……Ahhh……Mmmm……」画面上的男女正用着夸张的姿势将两人的性器官接合在一起，肉棒在小穴里面</w:t>
      </w:r>
    </w:p>
    <w:p>
      <w:r>
        <w:t>抽出又插入，一次又一次，那女生淫荡地喊着，整间房间的气氛变得有些诡异。</w:t>
      </w:r>
    </w:p>
    <w:p>
      <w:r>
        <w:t>这时候画面上又重新出现刚刚那对男女作爱的画面，淫荡的叫床声音再度充斥在整个房间里面，哥聚精会神地</w:t>
      </w:r>
    </w:p>
    <w:p>
      <w:r>
        <w:t>看着，我则轻轻的褪下我的衣裤。</w:t>
      </w:r>
    </w:p>
    <w:p>
      <w:r>
        <w:t>我浑身的冰肌玉肤令哥看得慾火亢奋，无法抗拒！哥轻轻爱抚我那赤裸的胴体，从我身上散发出阵阵的肉香、</w:t>
      </w:r>
    </w:p>
    <w:p>
      <w:r>
        <w:t>淡淡的体香，他抚摸我的秀发、嫩软的小耳、桃红的粉额，双手放肆的轻撩，游移在那对白嫩高挺、丰硕柔软的乳</w:t>
      </w:r>
    </w:p>
    <w:p>
      <w:r>
        <w:t>房上，并揉捏着像红豆般细小可爱的乳头。</w:t>
      </w:r>
    </w:p>
    <w:p>
      <w:r>
        <w:t>不多时，敏感的乳头变得膨胀突起，他将我那双雪白浑圆的玉腿向外伸张，乌黑浓密、茂盛如林的三角丛林中</w:t>
      </w:r>
    </w:p>
    <w:p>
      <w:r>
        <w:t>央凸现一道肉缝，穴口微张，两片阴唇鲜红如嫩。哥伏身用舌尖舔着吮着那花生米粒般的阴核，更不时将舌尖深入</w:t>
      </w:r>
    </w:p>
    <w:p>
      <w:r>
        <w:t>我小穴里舔吸着。</w:t>
      </w:r>
    </w:p>
    <w:p>
      <w:r>
        <w:t>「嗯……哼……啊……啊……」生理的自然反应，令我不由自主的发出阵阵呻吟声。</w:t>
      </w:r>
    </w:p>
    <w:p>
      <w:r>
        <w:t>小穴泌出湿润淫水，使得他慾火高涨、兴奋异常，左手拨开我那两片鲜嫩的阴唇，右手握住他自己粗大的鸡巴，</w:t>
      </w:r>
    </w:p>
    <w:p>
      <w:r>
        <w:t>对准了那湿润的肥穴嫩屄，他臀部一耸，猛然挺入，「滋…」偌大的鸡巴全根尽没小穴。</w:t>
      </w:r>
    </w:p>
    <w:p>
      <w:r>
        <w:t>「啊……啊……啊……啊……啊……啊……啊……」我满脸通红，在他眼里显得妩媚迷人，反而更加把劲的用</w:t>
      </w:r>
    </w:p>
    <w:p>
      <w:r>
        <w:t>九浅一深把鸡巴往肉紧的小穴来回狂抽猛插，插得久旱的我阵阵快感从肥穴嫩屄传遍全身、舒爽无比。狂热的抽插</w:t>
      </w:r>
    </w:p>
    <w:p>
      <w:r>
        <w:t>竟引爆出我那久未挨插的小穴所深藏的春心慾焰，正值狼虎之年的我完全崩溃了，淫荡春心迅速侵蚀了我。</w:t>
      </w:r>
    </w:p>
    <w:p>
      <w:r>
        <w:t>久旷寂寞的小穴怎受得了那真枪实弹的鸡巴狂野抽插，身体生理起了涟漪，渐渐淫慾快感冉冉燃升，刺激和紧</w:t>
      </w:r>
    </w:p>
    <w:p>
      <w:r>
        <w:t>张击着全身细胞，我感受到小穴内的充实，敏感的阴核频频被碰触，使得我快感昇华到高峰。</w:t>
      </w:r>
    </w:p>
    <w:p>
      <w:r>
        <w:t>「啊……喔……」激发的慾火使得我那小穴如获至宝，肉紧地一张一合的吸吮着龟头，我尚未生育又久未挨插</w:t>
      </w:r>
    </w:p>
    <w:p>
      <w:r>
        <w:t>的那小穴窄如处女，令他乐得不禁大叫：「喔……好妹妹……你的小穴好紧……夹得我好爽啊……」「喔……好…</w:t>
      </w:r>
    </w:p>
    <w:p>
      <w:r>
        <w:t>…好棒……哥……你真厉害！……哥……你还没啊……喔……喔……人家我……快不行了……啊……啊……嗯……</w:t>
      </w:r>
    </w:p>
    <w:p>
      <w:r>
        <w:t>啊……哥哥……好哥哥……用力，再用力……」鸡巴犀利的攻势，使我舒畅得呼吸急促，双手环抱住他，我的肥臀</w:t>
      </w:r>
    </w:p>
    <w:p>
      <w:r>
        <w:t>上下扭动迎挺着他的抽插，粉脸霞红羞涩地娇叹：「啊哈……啊哈……呀呀呀呀……嗯呀……嗯呀……再用力……</w:t>
      </w:r>
    </w:p>
    <w:p>
      <w:r>
        <w:t>加油……不要停……不要停……搞烂我的淫穴……插爆它……再用力！」感觉到那肥穴嫩屄深处就像虫爬蚁咬似的，</w:t>
      </w:r>
    </w:p>
    <w:p>
      <w:r>
        <w:t>又难受又舒服，说不出的快感在全身荡漾回旋着，肥臀随着他的抽插不停地挺着、迎着，九浅一深或九深一浅、忽</w:t>
      </w:r>
    </w:p>
    <w:p>
      <w:r>
        <w:t>左忽右地猛插着，点燃的情焰促使我暴露风骚淫荡本能，浪吟娇哼、朱口微启频频频发出消魂的叫春：「喔……喔</w:t>
      </w:r>
    </w:p>
    <w:p>
      <w:r>
        <w:t>……太爽了……好……好舒服……小穴受不了了……哥哥……你好神勇……啊……」强忍的欢愉终於转为治荡的欢</w:t>
      </w:r>
    </w:p>
    <w:p>
      <w:r>
        <w:t>叫，春意燎燃、芳心迷乱的她已再无法矜持，颤声浪哼不已：「嗯……唔……啊……你再……再用力点……亲哥哥</w:t>
      </w:r>
    </w:p>
    <w:p>
      <w:r>
        <w:t>……不要停……啊……」哥哥闻言大乐，他连番用力地抽插鸡巴，粗大的鸡巴在那已被淫水湿润的小穴如入无人之</w:t>
      </w:r>
    </w:p>
    <w:p>
      <w:r>
        <w:t>地抽送着。</w:t>
      </w:r>
    </w:p>
    <w:p>
      <w:r>
        <w:t>「喔……喔……亲……亲哥哥……美死我了……用力插……啊……哼……妙极了……嗯……哼……」我眯住含</w:t>
      </w:r>
    </w:p>
    <w:p>
      <w:r>
        <w:t>春的媚眼，激动的将雪白的脖子向後仰去，频频从小嘴发出甜美诱人的叫声，空旷已久的小穴在粗大的鸡巴勇猛的</w:t>
      </w:r>
    </w:p>
    <w:p>
      <w:r>
        <w:t>冲刺下连呼快活，脑海里只充满着鱼水之欢的喜悦。鸡巴被又窄又紧的小穴夹得舒畅无比，他改用旋磨方式扭动臀</w:t>
      </w:r>
    </w:p>
    <w:p>
      <w:r>
        <w:t>部，使鸡巴在肥穴嫩屄里回旋。</w:t>
      </w:r>
    </w:p>
    <w:p>
      <w:r>
        <w:t>我的小穴被他又烫、又硬、又粗、又大的鸡巴磨得舒服无比，暴露出淫荡的本性，顾不得羞耻舒爽得呻吟浪叫</w:t>
      </w:r>
    </w:p>
    <w:p>
      <w:r>
        <w:t>着，兴奋得双手紧紧搂住他，高抬的双脚紧紧勾住他的腰身，肥臀拼命的上下扭挺以迎合鸡巴的研磨。我已陶醉舒</w:t>
      </w:r>
    </w:p>
    <w:p>
      <w:r>
        <w:t>畅得忘了是被亲哥哥在奸淫，而把他当作爱人！</w:t>
      </w:r>
    </w:p>
    <w:p>
      <w:r>
        <w:t>浪声滋滋、满床春色，小穴深深套住鸡巴，如此的紧密旋磨是我过去与老公做爱时不曾享受过的快感。我被哥</w:t>
      </w:r>
    </w:p>
    <w:p>
      <w:r>
        <w:t>哥插得娇喘吁吁、香汗淋淋、媚眼微闭、姣美的粉脸上显现出性满足的欢悦。</w:t>
      </w:r>
    </w:p>
    <w:p>
      <w:r>
        <w:t>「哎……好……好爽……亲哥哥，你……你可真行……喔……喔……受……受不了啊……喔……哎哟……你的</w:t>
      </w:r>
    </w:p>
    <w:p>
      <w:r>
        <w:t>东西太……太大了……」浪荡淫狎的呻吟声从我那性感诱惑的小嘴频频发出，湿淋淋的淫水不断向外溢出，沾湿了</w:t>
      </w:r>
    </w:p>
    <w:p>
      <w:r>
        <w:t>沙发，两人双双恣淫在肉慾得激情中！</w:t>
      </w:r>
    </w:p>
    <w:p>
      <w:r>
        <w:t>我嘴角溢着淫笑：「亲爱的哥哥……你满意吗……你痛快吗……」「嗯……嗯……你真行啊……喔……我太…</w:t>
      </w:r>
    </w:p>
    <w:p>
      <w:r>
        <w:t>…太爽了……唉唷……」哥被我挑逗得心跳加剧、血液急循、慾火烧身、全身一畅、精门大开，滚烫的精液「卜卜」</w:t>
      </w:r>
    </w:p>
    <w:p>
      <w:r>
        <w:t>地狂喷注满小穴，我的穴内深深感受到这股强劲的热流。</w:t>
      </w:r>
    </w:p>
    <w:p>
      <w:r>
        <w:t>「喔、喔……太爽了……」</w:t>
      </w:r>
    </w:p>
    <w:p>
      <w:r>
        <w:t>第五章</w:t>
      </w:r>
    </w:p>
    <w:p>
      <w:r>
        <w:t>自从和哥发生肉体关系後，我感觉我的身体又活了起来，但是哥哥嫂嫂都是国小教师，生活极有规律，只能偶</w:t>
      </w:r>
    </w:p>
    <w:p>
      <w:r>
        <w:t>尔找机会偷偷摸摸的干，未免有点美中不足。</w:t>
      </w:r>
    </w:p>
    <w:p>
      <w:r>
        <w:t>一天早上，我起身上厕所，迷迷糊糊地推开门，刚好爸正在尿尿，可能因为憋尿的关系，我看到了爸爸勃起的</w:t>
      </w:r>
    </w:p>
    <w:p>
      <w:r>
        <w:t>那条肉棍，我不好意思的关上门，但小穴一阵骚痒直窜心里，於是我就将目标移转到爸爸身上。</w:t>
      </w:r>
    </w:p>
    <w:p>
      <w:r>
        <w:t>这天早上，我特别早起，并洗了澡，喷了香水，来到屋顶阳台，因为我知道爸都会在这打太极拳，只见他上身</w:t>
      </w:r>
    </w:p>
    <w:p>
      <w:r>
        <w:t>赤膊，露出精练的肌肉，下身穿了件宽松的短裤，虽然已经快要五十岁了，但是精神依然瞿铄。</w:t>
      </w:r>
    </w:p>
    <w:p>
      <w:r>
        <w:t>这时候爸爸已经打完一套拳，正拿着毛巾在擦汗。我倒了杯茶，然後放在茶几上面。他坐在躺椅上，然後要我</w:t>
      </w:r>
    </w:p>
    <w:p>
      <w:r>
        <w:t>坐在他的身边。两人闲聊一些事情，讲一些鸡毛蒜皮的事情。</w:t>
      </w:r>
    </w:p>
    <w:p>
      <w:r>
        <w:t>他鼻里闻到来自我身上的香水味道，而眼里看到的是那从裙子里露出的雪白大腿，以及从Ｔ恤领口所看到的硕</w:t>
      </w:r>
    </w:p>
    <w:p>
      <w:r>
        <w:t>大奶子，虽然这是自己宝贝女儿的身体，但是这种伦理上以及视觉感官上的刺激，却是让他胯下的肉棒起了强烈的</w:t>
      </w:r>
    </w:p>
    <w:p>
      <w:r>
        <w:t>反应！</w:t>
      </w:r>
    </w:p>
    <w:p>
      <w:r>
        <w:t>虽然他的短裤很宽松，但是因为他鸡巴的尺寸不小，所以可以清楚地看见肉棒的变化，我知道爸爸的生理需求，</w:t>
      </w:r>
    </w:p>
    <w:p>
      <w:r>
        <w:t>也知道他不好意思开口，所以就主动地将手放在爸爸的腿上，并且慢慢地将手移向他两腿中间，并且顺势轻轻地握</w:t>
      </w:r>
    </w:p>
    <w:p>
      <w:r>
        <w:t>着那条老屌。</w:t>
      </w:r>
    </w:p>
    <w:p>
      <w:r>
        <w:t>他看见女儿这般善体人意，他也乐得来个闷声大享乐一番，而且这个女儿的胴体不断地散发出诱人的少妇体香，</w:t>
      </w:r>
    </w:p>
    <w:p>
      <w:r>
        <w:t>早就令他有染指的意图，但是碍於伦理的关系，一直都不敢下手；今天，女儿自己送上门来，哪有往外推的道理呢？！</w:t>
      </w:r>
    </w:p>
    <w:p>
      <w:r>
        <w:t>我蹲下身去，将他短裤慢慢地拉下，但是因为爸爸坐着的缘故，所以无法褪下，这时候我抬头用着一种带着淫</w:t>
      </w:r>
    </w:p>
    <w:p>
      <w:r>
        <w:t>媚的哀求眼神，看着他，他不由自主地站起身来，短裤自然地滑落，而这时候我发现爸爸在短裤里面是一丝不挂的！</w:t>
      </w:r>
    </w:p>
    <w:p>
      <w:r>
        <w:t>我张开樱桃小口，含住那条不输大哥的肉屌，用舌尖不停地撩拨，手指握住肉棒，慢慢地轻撩慢拈，弄得爸爸</w:t>
      </w:r>
    </w:p>
    <w:p>
      <w:r>
        <w:t>直呼过瘾！</w:t>
      </w:r>
    </w:p>
    <w:p>
      <w:r>
        <w:t>没有多久，爸爸就在我的嘴里射出了，虽然已经射出，但是我从他的眼睛里面，看得到他体内的慾火才刚刚点</w:t>
      </w:r>
    </w:p>
    <w:p>
      <w:r>
        <w:t>燃。</w:t>
      </w:r>
    </w:p>
    <w:p>
      <w:r>
        <w:t>我慢慢地脱去自己的衣服，直到自己变成跟爸一样光溜溜的肉虫，然後我主动搂住爸爸，亲吻他的乳头。这时</w:t>
      </w:r>
    </w:p>
    <w:p>
      <w:r>
        <w:t>候他双手抓住我，将我的手反剪，然後压倒在沙发上，爸爸的手指迅速地插入我的小穴里面，并且灵巧的抠摸起来。</w:t>
      </w:r>
    </w:p>
    <w:p>
      <w:r>
        <w:t>因为爸有练功夫的缘故，所以他手指上有着厚厚的茧，在我小穴里出入的时候，会产生极大的刺激与乐趣！况</w:t>
      </w:r>
    </w:p>
    <w:p>
      <w:r>
        <w:t>且爸的手指精瘦，指节又特别地大，在阴道里面更是带来许多的乐趣。我哀求他将我双手放开，让我躺着享受他奸</w:t>
      </w:r>
    </w:p>
    <w:p>
      <w:r>
        <w:t>淫，爸爸欣然地同意。</w:t>
      </w:r>
    </w:p>
    <w:p>
      <w:r>
        <w:t>这时候，我躺在倚子上面，爸爸一手抠摸着小穴，一手把玩大奶子，这时候心里的爽劲，真是难以言喻！梦想</w:t>
      </w:r>
    </w:p>
    <w:p>
      <w:r>
        <w:t>已久的女儿，现在正赤裸裸地任凭自己摆布，真是太棒了！而且身材真是没得挑剔，人又骚浪，看来自己以後还有</w:t>
      </w:r>
    </w:p>
    <w:p>
      <w:r>
        <w:t>着许多的乐趣。想到这里，胯下的肉棒略为有些死灰复燃的迹象。</w:t>
      </w:r>
    </w:p>
    <w:p>
      <w:r>
        <w:t>我眼尖，一看到便立刻用手去挑逗，就这样，两人相互玩弄对方，彼此都在期待性器进入对方的那一刹那。</w:t>
      </w:r>
    </w:p>
    <w:p>
      <w:r>
        <w:t>好不容易，他的肉棒又完全站立了起来，我两腿大张等待着奸淫，他举起我的双腿，扛在肩膀上，将肉棒缓缓</w:t>
      </w:r>
    </w:p>
    <w:p>
      <w:r>
        <w:t>地肏入，然後用着极缓慢的速度，缓缓地抽送着……那种慢慢的抽送，虽然不够狂野，但是却有着另外一种的快感，</w:t>
      </w:r>
    </w:p>
    <w:p>
      <w:r>
        <w:t>特别是一直保持着这样的速度抽送，令人有缓步下坡的轻松以及快感！</w:t>
      </w:r>
    </w:p>
    <w:p>
      <w:r>
        <w:t>「宝贝……浪女……我的屌儿不输你那死去的老公吧？！呵呵呵……」「嗯……爸爸……你弄得人家好快活呢</w:t>
      </w:r>
    </w:p>
    <w:p>
      <w:r>
        <w:t>……轻松又舒服……人家被你弄得真是开心……往後我可要好好地孝顺您……喔……喔……喔……」「傻丫头……</w:t>
      </w:r>
    </w:p>
    <w:p>
      <w:r>
        <w:t>最好孝顺我的方法……就是跟我快活……知道吗？」「爸，你以後要快活……就找人家来就好了嘛……啊……啊…</w:t>
      </w:r>
    </w:p>
    <w:p>
      <w:r>
        <w:t>…啊……啊啊……啊……啊……哎呀……好……好爽……爸……你可真行……喔……喔……我受……受不了啊……</w:t>
      </w:r>
    </w:p>
    <w:p>
      <w:r>
        <w:t>喔……哎哟……」爸爸保持这样抽送的速度，玩了足足有一个钟头，我达到了三次高潮。而这时候爸要我换个姿势</w:t>
      </w:r>
    </w:p>
    <w:p>
      <w:r>
        <w:t>趴在地上，然後他从後面肏入，不停继续抽送，这般抽送又玩了半个钟头之後，终於再度射出一点点精液。</w:t>
      </w:r>
    </w:p>
    <w:p>
      <w:r>
        <w:t>我们两人都获得了极大的快感，但是却又轻松又爽快，且并不会太累，我与他一起沐浴之後，已经是１１点多，</w:t>
      </w:r>
    </w:p>
    <w:p>
      <w:r>
        <w:t>得赶紧准备午餐了。</w:t>
      </w:r>
    </w:p>
    <w:p>
      <w:r>
        <w:t>第六章</w:t>
      </w:r>
    </w:p>
    <w:p>
      <w:r>
        <w:t>一年後，因为那对日本籍夫妇要回日本，所以我便搬回台北住，并在朋友的介绍下进入一家小公司当会计，因</w:t>
      </w:r>
    </w:p>
    <w:p>
      <w:r>
        <w:t>为家里有三间房间，所以租一间给了一个大一的男孩——小杰。</w:t>
      </w:r>
    </w:p>
    <w:p>
      <w:r>
        <w:t>这天参加同事结婚酒席，回来时穿着刚刚参加宴会的衣服，那是一件相当漂亮的淡粉红连身小礼服，低胸的设</w:t>
      </w:r>
    </w:p>
    <w:p>
      <w:r>
        <w:t>计以及超短的迷你裙，让身材的优点都展露无遗，腿上的白色丝袜，更显出修长细致的美腿，配上那双白色四寸高</w:t>
      </w:r>
    </w:p>
    <w:p>
      <w:r>
        <w:t>跟鞋。</w:t>
      </w:r>
    </w:p>
    <w:p>
      <w:r>
        <w:t>我已经三十岁了，但是许多人都误会只有二十五岁，虽然大多数的女人结婚之後，身材就开始大幅走样，但我</w:t>
      </w:r>
    </w:p>
    <w:p>
      <w:r>
        <w:t>依然保持着相当完美的曲线以及身材。电视上正在播报着新闻，而他却直盯着我身上的每一寸。渐渐地，我觉得彷</w:t>
      </w:r>
    </w:p>
    <w:p>
      <w:r>
        <w:t>佛有一股冲动，似乎是我体内的野兽已经准备要好好地发泄一番！</w:t>
      </w:r>
    </w:p>
    <w:p>
      <w:r>
        <w:t>「我要被干！」这居然是第一个进入我脑海里面的念头，而且我湿热的肉穴彷佛也是同意我这样的做法。</w:t>
      </w:r>
    </w:p>
    <w:p>
      <w:r>
        <w:t>当我回到房间之後，我将内裤脱下来，发现底下的那蜜穴，这时候显得特别的抢眼，我把手指伸了进去，深入，</w:t>
      </w:r>
    </w:p>
    <w:p>
      <w:r>
        <w:t>用力挖着……一根手指，两根手指，三根手指……啊……啊……我的阴蒂硬挺起，彷佛正在告诉我它有多需要男人！</w:t>
      </w:r>
    </w:p>
    <w:p>
      <w:r>
        <w:t>这时候我发现小杰居然就站在我的房门口，我赶紧坐到床上去，并且用枕头挡住我的身体。小杰走了过来，并</w:t>
      </w:r>
    </w:p>
    <w:p>
      <w:r>
        <w:t>且坐到我的床上来。</w:t>
      </w:r>
    </w:p>
    <w:p>
      <w:r>
        <w:t>「你平常都这样睡觉吗？」「没有，我还没有准备要睡呢！」这时候他注意到我的淡粉红色套装胸口内穿的也</w:t>
      </w:r>
    </w:p>
    <w:p>
      <w:r>
        <w:t>是粉红色的胸罩，他往下看到我那一双穿着白色丝袜的修长美腿，我的小穴湿得更厉害了。</w:t>
      </w:r>
    </w:p>
    <w:p>
      <w:r>
        <w:t>「告诉雅蓉姐，你现在在想什麽呢？」「嗯……」小杰说不出话来，只是沉吟不语。</w:t>
      </w:r>
    </w:p>
    <w:p>
      <w:r>
        <w:t>我更贴近他，用着身上那充满诱惑力的香味不断地刺激着他，我丢开枕头：</w:t>
      </w:r>
    </w:p>
    <w:p>
      <w:r>
        <w:t>「好孩子！来……」我要他先站起来，然後我跪在他的面前，温柔地含弄着他的肉棒。</w:t>
      </w:r>
    </w:p>
    <w:p>
      <w:r>
        <w:t>我的舌头从龟头开始滑过，慢慢地来到阴茎根部，并且再慢慢地滑回龟头，这样周而复始，直到整根肉棒都沾</w:t>
      </w:r>
    </w:p>
    <w:p>
      <w:r>
        <w:t>满了口水而显得闪闪发亮。</w:t>
      </w:r>
    </w:p>
    <w:p>
      <w:r>
        <w:t>这时候我要他等一下，然後他出去，当他回来的时候，我除了身上的粉红色小礼服外，脚下也穿上刚刚门口那</w:t>
      </w:r>
    </w:p>
    <w:p>
      <w:r>
        <w:t>双白色四寸细跟高跟鞋，也由於这白色高跟鞋的衬托，让我更加的美丽与性感。</w:t>
      </w:r>
    </w:p>
    <w:p>
      <w:r>
        <w:t>我转身站在他面前，两腿微微分开着，白色丝袜裹住的修长美腿，加上白色亮皮的尖头高跟鞋及四寸高的细鞋</w:t>
      </w:r>
    </w:p>
    <w:p>
      <w:r>
        <w:t>跟，然後我往前弯腰，双手撑在桌上。这样的姿势，让他可以清楚地看见迷你短裙内只穿着白色蕾丝吊带袜，而没</w:t>
      </w:r>
    </w:p>
    <w:p>
      <w:r>
        <w:t>有内裤，这时美穴已全然地展现在他的眼前。</w:t>
      </w:r>
    </w:p>
    <w:p>
      <w:r>
        <w:t>他走过来，扶起大肉棒，抵住我的小穴口，一手扶着二十三寸细腰上的粉红色小礼服，一手抓着细嫩香臀上的</w:t>
      </w:r>
    </w:p>
    <w:p>
      <w:r>
        <w:t>白色蕾丝吊带，再将玉臀往身上贴靠，这时只见那火红大玉茎被我的小淫穴给缓缓地吸进去……「喔……对，慢慢</w:t>
      </w:r>
    </w:p>
    <w:p>
      <w:r>
        <w:t>地进来……好宝贝……让我好好地感受你的大阴茎……让它慢慢地填塞我那空虚的小屄……喔……喔……对……慢</w:t>
      </w:r>
    </w:p>
    <w:p>
      <w:r>
        <w:t>点……慢点……啊……你……已经顶到了我的小穴……对……啊……我好久都没有感受到这样的感觉了……啊……</w:t>
      </w:r>
    </w:p>
    <w:p>
      <w:r>
        <w:t>来吧，宝贝，再让我好好地享受你的大肉棒在我体内抽插的快感……对，不要太快……啊……啊……好好……爽…</w:t>
      </w:r>
    </w:p>
    <w:p>
      <w:r>
        <w:t>…喔喔……我已经好久都没有爽过了……」他知道我非常喜欢这样缓缓地抽送，所以就开始自己慢慢地抽送。抽插</w:t>
      </w:r>
    </w:p>
    <w:p>
      <w:r>
        <w:t>了数百来下後，试着慢慢加快我抽送的速度，他感觉到我的小穴已经变得相当湿滑，所以可以很轻松地就让自己的</w:t>
      </w:r>
    </w:p>
    <w:p>
      <w:r>
        <w:t>大肉棒在里面来回抽送，而我的呻吟也渐渐地大声且放浪了起来。</w:t>
      </w:r>
    </w:p>
    <w:p>
      <w:r>
        <w:t>「啊……好……宝贝……让我Ｈｉｇｈ……用力……对……我喜欢这样的感觉……用力……啊……好棒啊……</w:t>
      </w:r>
    </w:p>
    <w:p>
      <w:r>
        <w:t>好爽啊……我的好宝贝……好弟弟……用大鸡巴……干着我……喔……喔……喔……好爽……啊……啊……宝贝…</w:t>
      </w:r>
    </w:p>
    <w:p>
      <w:r>
        <w:t>…啊……」「我也好爽啊……蓉姐……喔……啊……啊……啊……喔……你的小穴……好棒……啊……小穴好紧…</w:t>
      </w:r>
    </w:p>
    <w:p>
      <w:r>
        <w:t>…喔……夹的我好爽……喔……喔……」「啊……小宝贝……快干我……用你的……嗯……大鸡巴……干我……干</w:t>
      </w:r>
    </w:p>
    <w:p>
      <w:r>
        <w:t>死我……喔……啊……喔……亲弟弟……喔……大鸡巴弟弟……喔……好爽……我好爽……喔……大鸡巴弟弟……</w:t>
      </w:r>
    </w:p>
    <w:p>
      <w:r>
        <w:t>好弟弟……干我……干死我……喔……喔……」又插抽了半个多小时後，我的两腿开始颤抖，似乎有些站不住了，</w:t>
      </w:r>
    </w:p>
    <w:p>
      <w:r>
        <w:t>他将肉棒深深地插入我的穴内，并且慢慢地引导我跪了下去。这时候我整个人像只母狗地趴在地上，然後他也高跪</w:t>
      </w:r>
    </w:p>
    <w:p>
      <w:r>
        <w:t>我的身後，双手抓着脚上高跟鞋的四寸白色细跟，而他的肉棒则依然深深地埋在我体内继续来回抽送着，我也继续</w:t>
      </w:r>
    </w:p>
    <w:p>
      <w:r>
        <w:t>发出愉悦的呻吟：</w:t>
      </w:r>
    </w:p>
    <w:p>
      <w:r>
        <w:t>「啊……啊……你……怎麽这样……厉害啊……喔……喔……我……受不了了……啊……不要停……啊……嗯</w:t>
      </w:r>
    </w:p>
    <w:p>
      <w:r>
        <w:t>……嗯……」「嗯……喔……ㄟ……ㄟ……啊……啊……好人……你的鸡巴……好厉害喔……我从来都……没有被</w:t>
      </w:r>
    </w:p>
    <w:p>
      <w:r>
        <w:t>这样……厉害的……鸡巴……插……过……干过……啊……啊……我以後……都要被这条……鸡巴……肏干……啊</w:t>
      </w:r>
    </w:p>
    <w:p>
      <w:r>
        <w:t>……喔……啊……亲哥哥……你顶到我……的子宫……不要……停……顶烂……我……玩死我……干死我……好哥</w:t>
      </w:r>
    </w:p>
    <w:p>
      <w:r>
        <w:t>哥……我要……啊……啊啊……啊啊啊……啊……啊……快……用力……」而他这时候也觉得肉棒开始被紧紧地夹</w:t>
      </w:r>
    </w:p>
    <w:p>
      <w:r>
        <w:t>住，觉得更爽了些。这时睾丸也随着晃动，不断地拍打在我香臀上，发出「啪！啪！」的声音，听起来特别地令人</w:t>
      </w:r>
    </w:p>
    <w:p>
      <w:r>
        <w:t>兴奋！</w:t>
      </w:r>
    </w:p>
    <w:p>
      <w:r>
        <w:t>我已经发浪起来了：「啊……啊……大鸡巴……你又要……干死我了……喔……喔……不要停……顶烂……我</w:t>
      </w:r>
    </w:p>
    <w:p>
      <w:r>
        <w:t>……玩死我……干死我……好哥哥……啊……喔……啊……」「啊……啊……啊……喔……好爽……蓉姐姐……喔</w:t>
      </w:r>
    </w:p>
    <w:p>
      <w:r>
        <w:t>……我好爽……」「宝贝……我要……我要丢……丢了……啊……啊啊……」「我也要来了……啊……喔……喔…</w:t>
      </w:r>
    </w:p>
    <w:p>
      <w:r>
        <w:t>…蓉……我要射了……喔……喔……」他用力抓着白色四寸高跟鞋，顺势将大鸡巴往前挺进我花心深处，用力撞击</w:t>
      </w:r>
    </w:p>
    <w:p>
      <w:r>
        <w:t>子宫。</w:t>
      </w:r>
    </w:p>
    <w:p>
      <w:r>
        <w:t>「啊……啊……好哥哥……你会……干死我……啊……喔……喔……不行了……喔……宝贝……我要……我要</w:t>
      </w:r>
    </w:p>
    <w:p>
      <w:r>
        <w:t>丢……要丢了……啊啊……」「喔……我也要射了……喔……雅蓉……啊啊……啊啊……啊啊……蓉……啊………</w:t>
      </w:r>
    </w:p>
    <w:p>
      <w:r>
        <w:t>…啊…………」就这样肏干了一个多小时，我和小杰都干到了最高潮！</w:t>
      </w:r>
    </w:p>
    <w:p>
      <w:r>
        <w:t>第七章</w:t>
      </w:r>
    </w:p>
    <w:p>
      <w:r>
        <w:t>今天星期天，约了同事晓琳一起去游泳，我穿着一件三点式泳衣，泳衣覆盖下的乳房，似乎只有两个小小的三</w:t>
      </w:r>
    </w:p>
    <w:p>
      <w:r>
        <w:t>角形，只盖住了乳头，而整个胸部却好像要抖落出来一般。看看後面的屁股则是呈Ｔ字形、条状形的下半身裤子，</w:t>
      </w:r>
    </w:p>
    <w:p>
      <w:r>
        <w:t>使得整个丰满的屁股都显露出来。</w:t>
      </w:r>
    </w:p>
    <w:p>
      <w:r>
        <w:t>泳衣由胸前的两个小三角形连接两条延伸到背後而交叉的细条，覆盖在乳房及背後，玲珑有致的身材展现无比，</w:t>
      </w:r>
    </w:p>
    <w:p>
      <w:r>
        <w:t>但那两个小小的三角形只是能盖住乳晕及乳头，整个乳房则是大概可完全看见。</w:t>
      </w:r>
    </w:p>
    <w:p>
      <w:r>
        <w:t>而晓琳则是两件式泳装，看不出来她的身材也这麽好，肌肤雪白细嫩，她凹凸玲珑的身材被紧紧包裹在蓝色的</w:t>
      </w:r>
    </w:p>
    <w:p>
      <w:r>
        <w:t>泳装内，露出大半的酥胸浑圆而饱满的乳房挤出一道乳沟，纤纤柳腰，一双玉腿雪白修长，洁白圆润的粉臂，充满</w:t>
      </w:r>
    </w:p>
    <w:p>
      <w:r>
        <w:t>着年轻仕女的妩媚。</w:t>
      </w:r>
    </w:p>
    <w:p>
      <w:r>
        <w:t>果然，当我们走进泳池时，引来不少男性的眼光……大概游到９点多吧！泳池也快关门了，於是我们到户外的</w:t>
      </w:r>
    </w:p>
    <w:p>
      <w:r>
        <w:t>更衣室准备沐浴更衣……浴室里没人，於是我的帘子也没拉，就这样我开使洗了起来。我一边洗一边哼着歌。</w:t>
      </w:r>
    </w:p>
    <w:p>
      <w:r>
        <w:t>「嗯嗯……啊……啊啊……啊……」甚麽声音？隔壁不是晓琳吗？我好奇地走过去看，只见：晓琳一只手捏着</w:t>
      </w:r>
    </w:p>
    <w:p>
      <w:r>
        <w:t>乳头，另一只手则交叉抚摸着她的双腿之间，她渐渐地，不断地呜咽着，又渐渐地把手抚摸到那柔软丰满的屁股然</w:t>
      </w:r>
    </w:p>
    <w:p>
      <w:r>
        <w:t>摸到屁股上的穴口，一种强烈的性慾使得她把双脚张开，整个意识都集中在两腿之间。</w:t>
      </w:r>
    </w:p>
    <w:p>
      <w:r>
        <w:t>「啊……啊……啊……喔……好爽……」而此时我的心却怦怦砰地跳着。她看到我，脸都红了，连忙拉我进入，</w:t>
      </w:r>
    </w:p>
    <w:p>
      <w:r>
        <w:t>她的手掌碰触到我的肌肤时，感觉到自己丰满的臀部有一股微热的感觉在股间跳来跳去。</w:t>
      </w:r>
    </w:p>
    <w:p>
      <w:r>
        <w:t>她看着我的姿态，那富有女性柔美的身态，均匀丰满的身材，实在太美啦！</w:t>
      </w:r>
    </w:p>
    <w:p>
      <w:r>
        <w:t>真是好漂亮，好丰满，又滑又嫩的。</w:t>
      </w:r>
    </w:p>
    <w:p>
      <w:r>
        <w:t>「喔……屁股好滑嫩喔！」她不停抚摸着我的乳房及屁股，那种感觉实在是太心醉了。渐渐地，我已经开始喘</w:t>
      </w:r>
    </w:p>
    <w:p>
      <w:r>
        <w:t>息了。</w:t>
      </w:r>
    </w:p>
    <w:p>
      <w:r>
        <w:t>「啊……喔……嗯嗯……喔……嗯……啊……呒……啊啊……呒……嗯……啊……啊……」对於她这麽大胆的</w:t>
      </w:r>
    </w:p>
    <w:p>
      <w:r>
        <w:t>行为我觉得出奇，但呼呼的喘息声还是不断的呼出，心口怦怦地跳着。她微开的嘴巴及快要流下的口水、专注的神</w:t>
      </w:r>
    </w:p>
    <w:p>
      <w:r>
        <w:t>情，整个眼睛都在我身上停留住。自己裸露的身体，好像烈火在烧的身体，一时之间也无法冷却下来。</w:t>
      </w:r>
    </w:p>
    <w:p>
      <w:r>
        <w:t>於是她的一只手像是无法忍受一般地插进我泳裤里，那像是磁力吸引她过去一样，整个手掌包住了整个阴部及</w:t>
      </w:r>
    </w:p>
    <w:p>
      <w:r>
        <w:t>阴毛，用手指开始在阴唇之间抚摸着，用指头拨弄着那突起的阴核。</w:t>
      </w:r>
    </w:p>
    <w:p>
      <w:r>
        <w:t>拨弄着，拨弄着，又把指头插进阴道之中，而且感觉插进阴道之後的手指头都是淫水。那近似透明的淫水，从</w:t>
      </w:r>
    </w:p>
    <w:p>
      <w:r>
        <w:t>那两片阴唇之中流出来，更显出了阴部的红润及满胀。指头被吸进阴道洞口的那种感觉，也让晓琳进入一种兴奋的</w:t>
      </w:r>
    </w:p>
    <w:p>
      <w:r>
        <w:t>状态，整件裤子都快要湿了。</w:t>
      </w:r>
    </w:p>
    <w:p>
      <w:r>
        <w:t>随着时间的推移，我的手指也插进她的阴道里，并且抽插得越来越快了，琳的体内也如波涛汹涌一般，就像是</w:t>
      </w:r>
    </w:p>
    <w:p>
      <w:r>
        <w:t>成千上万只蚂蚁同时在要她的身体，淫水随着手指的抽插不断地涌出来，滴洒在小手指上、大腿上。终於，琳的高</w:t>
      </w:r>
    </w:p>
    <w:p>
      <w:r>
        <w:t>潮随着汹涌的爱液迸发出。</w:t>
      </w:r>
    </w:p>
    <w:p>
      <w:r>
        <w:t>「啊……嗯……啊……哎……啊……呒……哎……啊……」我的体内爆发出一种舒服的快感，随之产生的爱液</w:t>
      </w:r>
    </w:p>
    <w:p>
      <w:r>
        <w:t>也大量的从狭小的小穴中奔涌出来。</w:t>
      </w:r>
    </w:p>
    <w:p>
      <w:r>
        <w:t>我俩一起得到高潮，相互给了对方一个吻，冲洗一番就回家了。</w:t>
      </w:r>
    </w:p>
    <w:p>
      <w:r>
        <w:t>第八章</w:t>
      </w:r>
    </w:p>
    <w:p>
      <w:r>
        <w:t>阿伟是我大姐的儿子，大学毕业後没考上预官，只有当个小兵，分发到台北的单位，因为家住高雄，所以放假</w:t>
      </w:r>
    </w:p>
    <w:p>
      <w:r>
        <w:t>常常到我这边住。</w:t>
      </w:r>
    </w:p>
    <w:p>
      <w:r>
        <w:t>那天……我正在吃饭，只穿了一件淡紫色睡袍，质料透明，很短，勉强刚能盖住肥嫩的屁股，两条雪白修长的</w:t>
      </w:r>
    </w:p>
    <w:p>
      <w:r>
        <w:t>大腿就完全裸露在外，上半身穿戴同色系胸罩。</w:t>
      </w:r>
    </w:p>
    <w:p>
      <w:r>
        <w:t>听到电铃声：「叮咚……叮咚……叮咚……」「是谁啊？」「是我，阿伟啦。」「是，阿伟ㄚ，请进。你吃过</w:t>
      </w:r>
    </w:p>
    <w:p>
      <w:r>
        <w:t>饭没？赔阿姨一起吃吧。」我一边吃，一边感觉到阿伟贪婪的眼光。</w:t>
      </w:r>
    </w:p>
    <w:p>
      <w:r>
        <w:t>吃过了晚饭，阿伟洗完了澡回到了他房间，心里还是想着雅蓉阿姨曼妙的身材，於是便兴起了自慰的念头。他</w:t>
      </w:r>
    </w:p>
    <w:p>
      <w:r>
        <w:t>把裤子脱下，光着下身坐在床上，开始抚弄阴茎。那条勃起达１８ＣＭ的粗大阴茎，一直是他感到骄傲的地方。他</w:t>
      </w:r>
    </w:p>
    <w:p>
      <w:r>
        <w:t>一边满足的抚弄着阴茎，一边幻想着我的身体。</w:t>
      </w:r>
    </w:p>
    <w:p>
      <w:r>
        <w:t>他的阴茎胀大了！它直挺挺的展现着它的雄姿！就在他接近高潮的时候，我到阿伟房间想和他聊聊天，「阿伟！」</w:t>
      </w:r>
    </w:p>
    <w:p>
      <w:r>
        <w:t>我开门进去。</w:t>
      </w:r>
    </w:p>
    <w:p>
      <w:r>
        <w:t>我跟阿伟都吓了一大跳！我看到了他的行为，似乎也不知如何是好，便尴尬的退出房间了。天啊……好一条大</w:t>
      </w:r>
    </w:p>
    <w:p>
      <w:r>
        <w:t>肉棒！</w:t>
      </w:r>
    </w:p>
    <w:p>
      <w:r>
        <w:t>约过了半个钟头，他穿好了衣服走到客厅，我正在看电视。</w:t>
      </w:r>
    </w:p>
    <w:p>
      <w:r>
        <w:t>「阿姨，你刚找我什麽事？」「没事啦，我只是要问你有没有衣服要洗的。」「哦…没有，我都已经拿出来了。」</w:t>
      </w:r>
    </w:p>
    <w:p>
      <w:r>
        <w:t>「那好，明天早上我就一起洗。」接下来我们似乎都不知该再说些什麽，正当他想回到房间时，我先说话了：</w:t>
      </w:r>
    </w:p>
    <w:p>
      <w:r>
        <w:t>「阿伟，刚刚的事你不要觉得怎样。阿姨进去前没有先敲门，实在不好意思。」「阿姨，我……」「你不用担</w:t>
      </w:r>
    </w:p>
    <w:p>
      <w:r>
        <w:t>心，你现在这个年纪会这样也是正常的呀！」我实在不知道应该说什麽好。这时候我坐过去：「阿伟，你是不是常</w:t>
      </w:r>
    </w:p>
    <w:p>
      <w:r>
        <w:t>常会有性慾呢？」「有时候啦，也不是很常。」「来……让小阿姨看看你，发育上有没有什麽问题。」「可是阿姨</w:t>
      </w:r>
    </w:p>
    <w:p>
      <w:r>
        <w:t>我……」「没关系，阿姨是长辈，你不用不好意思呀。来……把裤子脱下来，给阿姨看看！」我心想，这真是太好</w:t>
      </w:r>
    </w:p>
    <w:p>
      <w:r>
        <w:t>的机会了，即使只是看看，也是令人感到兴奋的。</w:t>
      </w:r>
    </w:p>
    <w:p>
      <w:r>
        <w:t>於是他便脱下裤子。</w:t>
      </w:r>
    </w:p>
    <w:p>
      <w:r>
        <w:t>「阿伟，你的发育不错哦！蛮粗哦！」「真的吗？阿姨，我这样算不错吗？」「对呀！青春期一定吃得好。」</w:t>
      </w:r>
    </w:p>
    <w:p>
      <w:r>
        <w:t>我这个时候用手抚摸着阴茎，他渐渐有了反应。</w:t>
      </w:r>
    </w:p>
    <w:p>
      <w:r>
        <w:t>「阿伟，你有量过自己多长吗？」「没有耶！」「那阿姨帮你量看看好了。」我的手开始套弄。</w:t>
      </w:r>
    </w:p>
    <w:p>
      <w:r>
        <w:t>「喔……喔……」「有反应了对吧？！让它硬起来，阿姨帮你量。」他的阴茎已经开始不能控制了，天啊……</w:t>
      </w:r>
    </w:p>
    <w:p>
      <w:r>
        <w:t>好久没有品嚐这麽大的家伙，现在在我眼前的是一只真实的肉棒，我的兴奋逐渐加强，感觉到内裤已经湿了！</w:t>
      </w:r>
    </w:p>
    <w:p>
      <w:r>
        <w:t>「硬了哦！来……」我拿了一把尺对着阴茎量了一量：「１８！不错哦！阿伟，你真的发育得不错哦！跟阿姨</w:t>
      </w:r>
    </w:p>
    <w:p>
      <w:r>
        <w:t>想的差不多。」我心里暗自窃喜。</w:t>
      </w:r>
    </w:p>
    <w:p>
      <w:r>
        <w:t>「阿伟，你有经验吗？」「什麽经验？」「做爱的经验呀！」「没有……」他有点不好意思。</w:t>
      </w:r>
    </w:p>
    <w:p>
      <w:r>
        <w:t>「想吗？」「……」「老实说哦……看你的弟弟那麽硬！」阿伟：「想是会的……」「那阿姨帮你好不好？」</w:t>
      </w:r>
    </w:p>
    <w:p>
      <w:r>
        <w:t>「阿姨，可是……」「别担心，只要你不说我不说，没有人会知道呀！」「可是我们是……」「没关系的，阿姨也</w:t>
      </w:r>
    </w:p>
    <w:p>
      <w:r>
        <w:t>会有需要呀！再说，你也不是外人，就算是我们互相帮忙嘛！」我心想，真的是天大的机会，怎麽可以错过呢！</w:t>
      </w:r>
    </w:p>
    <w:p>
      <w:r>
        <w:t>我开始脱下衣裤，露出了我的身体。我穿着淡紫色的胸罩及内裤，我要他替我脱下胸罩，他跟着做，终於他看</w:t>
      </w:r>
    </w:p>
    <w:p>
      <w:r>
        <w:t>到了我那对白皙的乳房，兴奋的阴茎更加地充血！</w:t>
      </w:r>
    </w:p>
    <w:p>
      <w:r>
        <w:t>我牵着他去到我的房间，开始帮他口交，小嘴用力的吸吮着阴茎，舌头在龟头上游走。</w:t>
      </w:r>
    </w:p>
    <w:p>
      <w:r>
        <w:t>「哎……好……好爽……阿姨，你可真行……喔……喔……受……受不了啊……喔……」我帮他舔弄一会，这</w:t>
      </w:r>
    </w:p>
    <w:p>
      <w:r>
        <w:t>时我要他替我服务了。他趴上了我，开始亲吻着乳头，他一边舔一边吸，我开始发出了呻吟：「啊……啊……！」</w:t>
      </w:r>
    </w:p>
    <w:p>
      <w:r>
        <w:t>他继续的往下进攻，并脱下了我的内裤。脱下之後他才发现，阿姨的阴毛出奇的少，让他有点惊讶，但也因此他更</w:t>
      </w:r>
    </w:p>
    <w:p>
      <w:r>
        <w:t>能够看清楚我的阴部。</w:t>
      </w:r>
    </w:p>
    <w:p>
      <w:r>
        <w:t>我已经湿润了！微开的阴唇、泛红的阴蒂，他开始舔着它。从阴蒂逐渐的往下，他闻到了女人独特的气味。我</w:t>
      </w:r>
    </w:p>
    <w:p>
      <w:r>
        <w:t>开始扭动屁股，并放大了的呻吟：「阿伟，再下面一点，再下面一点！」他继续地吸吮我的阴蒂，并用手抚摸肛门！</w:t>
      </w:r>
    </w:p>
    <w:p>
      <w:r>
        <w:t>我清楚的感觉到我的兴奋。</w:t>
      </w:r>
    </w:p>
    <w:p>
      <w:r>
        <w:t>「不要再吸了！阿伟，进来吧，不要再吸了，阿姨受不了！」他见机不可失，立即起身，提起大阴茎准备进入</w:t>
      </w:r>
    </w:p>
    <w:p>
      <w:r>
        <w:t>我的身体，对准了阴道口，用力的突击，我的阴道比他想像中的紧，它开始加速。</w:t>
      </w:r>
    </w:p>
    <w:p>
      <w:r>
        <w:t>「啊……啊……阿伟！」「阿姨，这样可以吗？」「啊……啊……好！这样好！」阴茎逐渐地往内深入，把整</w:t>
      </w:r>
    </w:p>
    <w:p>
      <w:r>
        <w:t>根阴茎都没入了我的体内。</w:t>
      </w:r>
    </w:p>
    <w:p>
      <w:r>
        <w:t>「唔……亲爱的……亲哥哥……你真会插穴……干得好美……我浪到骨子里头……哎唷……好酥……好美……</w:t>
      </w:r>
    </w:p>
    <w:p>
      <w:r>
        <w:t>插……再插……」我低头看着阴茎与阴道结合的画面：「啊……啊………阿伟，阿姨不行了！</w:t>
      </w:r>
    </w:p>
    <w:p>
      <w:r>
        <w:t>啊……啊……啊……啊……阿伟，你好棒……啊……啊……阿姨受不了了！」此时他见我逐渐亢奋的接近顶点，</w:t>
      </w:r>
    </w:p>
    <w:p>
      <w:r>
        <w:t>感觉阴道不断的流出象徵满足的体液，他趴到了我的耳边：「阿姨，让我从後面好不好？」「好……阿姨也喜欢从</w:t>
      </w:r>
    </w:p>
    <w:p>
      <w:r>
        <w:t>後面……好……好……」转过身来，他见到了我浑圆的屁股及诱人的肛门。我将屁股翘起，他的双手扶住了我的屁</w:t>
      </w:r>
    </w:p>
    <w:p>
      <w:r>
        <w:t>股，在对准了阴道之後，便又一次的奋力挺进！</w:t>
      </w:r>
    </w:p>
    <w:p>
      <w:r>
        <w:t>「快……大鸡巴……亲哥哥……我爱你插……哦……哼……我要……我要丢了……哎唷……美死了……啊……</w:t>
      </w:r>
    </w:p>
    <w:p>
      <w:r>
        <w:t>泄了……泄给大鸡巴哥了……」「唔……嗯……不……哼……」「啊……啊……阿伟……阿伟！……」他一直保持</w:t>
      </w:r>
    </w:p>
    <w:p>
      <w:r>
        <w:t>高速的冲刺，并不时的拍打我屁股。</w:t>
      </w:r>
    </w:p>
    <w:p>
      <w:r>
        <w:t>「阿伟……受不了了！啊……啊……阿伟，用力！再用力一点！」他听到我这样说，「好呀！那我就用力呀…</w:t>
      </w:r>
    </w:p>
    <w:p>
      <w:r>
        <w:t>…」这时，不断的用他粗大的阴茎极力的向我挺进，并用他右手的大拇指插入了我肛门。</w:t>
      </w:r>
    </w:p>
    <w:p>
      <w:r>
        <w:t>高潮了！我感觉到了！流出的体液沿着他阴茎、顺着睾丸不断的流下……「啊……啊……………来了！啊……</w:t>
      </w:r>
    </w:p>
    <w:p>
      <w:r>
        <w:t>…阿伟……阿姨高潮了！」我的声音已经开始有点歇斯底里。</w:t>
      </w:r>
    </w:p>
    <w:p>
      <w:r>
        <w:t>而他也逐渐地到达顶点，伴随着我俩大腿与屁股间的撞击声，终於，感到一阵的快意，他射精了！一股有如喷</w:t>
      </w:r>
    </w:p>
    <w:p>
      <w:r>
        <w:t>泉般的快感，蛮横的射入了我的体内，胀得硬梆梆的阴茎并不断地在我的阴道内抽搐、抖动着。</w:t>
      </w:r>
    </w:p>
    <w:p>
      <w:r>
        <w:t>此时我放下了刚刚翘起的屁股趴了下来，他也跟着趴在我的背上。感觉到我的喘息，他的阴茎还未抽出，热热</w:t>
      </w:r>
    </w:p>
    <w:p>
      <w:r>
        <w:t>的、微微的还可以感觉到体内的收缩。</w:t>
      </w:r>
    </w:p>
    <w:p>
      <w:r>
        <w:t>「阿伟，你除了有着一根好东西，技巧也不错哦！」「跟阿姨做爱的感觉也好棒哦！」「别忘了，这件事是我</w:t>
      </w:r>
    </w:p>
    <w:p>
      <w:r>
        <w:t>们的事哦！」「我知道，我不会说的。」「好吧……那我们一起去洗澡！」「好！」从此，每当阿伟放假是不会回</w:t>
      </w:r>
    </w:p>
    <w:p>
      <w:r>
        <w:t>高雄的。为什麽？你们说呢？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