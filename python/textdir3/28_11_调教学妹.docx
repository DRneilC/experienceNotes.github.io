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调教学妹</w:t>
      </w:r>
    </w:p>
    <w:p>
      <w:r>
        <w:t>我有一個學妹今年念高一，但是她的身材已經發育的不錯，身高165 ，上圍還真的瞞突出的﹔每次</w:t>
      </w:r>
    </w:p>
    <w:p>
      <w:r>
        <w:t>看她放學後換下學生服只穿一件薄薄的內衣時，她的胸前微微突出的乳頭老是讓我想入非非……。</w:t>
      </w:r>
    </w:p>
    <w:p>
      <w:r>
        <w:t>上身的T 恤薄又不長，走動或坐下時常常可以瞥見小褲褲，要命的是學妹的小褲褲又小又薄，而且</w:t>
      </w:r>
    </w:p>
    <w:p>
      <w:r>
        <w:t>式樣又多﹔常常會有四五跟根細細的陰毛跑出來乘涼。礙於她是我學妹……否則我老早就扑上去狠狠的</w:t>
      </w:r>
    </w:p>
    <w:p>
      <w:r>
        <w:t>操她了！</w:t>
      </w:r>
    </w:p>
    <w:p>
      <w:r>
        <w:t>學妹有一件透明雷絲質料的小內褲，是用兩條細線綁住在腰上，是我最喜歡看她穿著的。每當看到</w:t>
      </w:r>
    </w:p>
    <w:p>
      <w:r>
        <w:t>她穿著這件我最愛的小褲褲時，禁不住都會幻想希望能將那綁在學妹細腰上的兩條細線一拉……。</w:t>
      </w:r>
    </w:p>
    <w:p>
      <w:r>
        <w:t>我們時常在一起嬉鬧，有時候鬧一鬧她就會做到我的腿上扭打，偶爾會不小心坐的太上面而坐到我</w:t>
      </w:r>
    </w:p>
    <w:p>
      <w:r>
        <w:t>的老二上，但她一點也沒發覺. 今天嬉鬧中學妹T 恤上衣下擺掀起，露出了小內褲。我突然發現她今天</w:t>
      </w:r>
    </w:p>
    <w:p>
      <w:r>
        <w:t>又穿著我最愛看她穿著的雷絲細線小褲褲，趁著嬉鬧扭打時，我忍不住往那小褲褲兩條細線伸手一拉…</w:t>
      </w:r>
    </w:p>
    <w:p>
      <w:r>
        <w:t>…。</w:t>
      </w:r>
    </w:p>
    <w:p>
      <w:r>
        <w:t>那件迷人內褲已經脫離開學妹的迷人部位，哇！我終於看到那我朝思暮想的迷人禁區，而且只隔著</w:t>
      </w:r>
    </w:p>
    <w:p>
      <w:r>
        <w:t>我的短褲與我的小弟弟磨擦，喔！！！這種感覺真是太爽了！</w:t>
      </w:r>
    </w:p>
    <w:p>
      <w:r>
        <w:t>怕學妹馬上就發現她小褲褲已松脫，我故意不斷往她的腰部哈痒！</w:t>
      </w:r>
    </w:p>
    <w:p>
      <w:r>
        <w:t>學妹因為禁不住痒而仰躺在床上邊笑邊躲避我搔弄她腰部的雙手，雙腿不斷抬高往我踢來，學妹那</w:t>
      </w:r>
    </w:p>
    <w:p>
      <w:r>
        <w:t>小穴就一開一闔吸引住我的視線，再也無法移開. 我還看到了在不甚濃密的陰毛中學妹的粉紅色小穴口，</w:t>
      </w:r>
    </w:p>
    <w:p>
      <w:r>
        <w:t>竟然有著淡淡的水澤。</w:t>
      </w:r>
    </w:p>
    <w:p>
      <w:r>
        <w:t>按耐不著沖動，我雙手抓住學妹雙腿左右一分，壓倒在學妹身上，不斷向她搔痒，全身用力壓著學</w:t>
      </w:r>
    </w:p>
    <w:p>
      <w:r>
        <w:t>妹身上，將勃起的老二緊緊的隔著短褲與學妹的粉紅色小穴口磨擦。</w:t>
      </w:r>
    </w:p>
    <w:p>
      <w:r>
        <w:t>學妹因為怕痒腰部與臀部更是不斷用力扭動，學妹笑的氣喘噓噓，學妹因為無法推開我索興用力摟</w:t>
      </w:r>
    </w:p>
    <w:p>
      <w:r>
        <w:t>著我的腰，臀部往上用力一撐，想將我甩開！</w:t>
      </w:r>
    </w:p>
    <w:p>
      <w:r>
        <w:t>此時學妹才發現她內褲已經掉下來了，只剩下另外一邊挂在左腿上。學妹翻過身背對著我將小褲褲</w:t>
      </w:r>
    </w:p>
    <w:p>
      <w:r>
        <w:t>細線綁好，此時我卻被學妹那渾圓高翹的臀部吸引著目光。</w:t>
      </w:r>
    </w:p>
    <w:p>
      <w:r>
        <w:t>學妹穿好後翻過身突然壓住我繼續向我搔痒攻擊，我不知到學妹感覺如何？倒是我差點控制不住而</w:t>
      </w:r>
    </w:p>
    <w:p>
      <w:r>
        <w:t>射精……。</w:t>
      </w:r>
    </w:p>
    <w:p>
      <w:r>
        <w:t>有一次發生了一個很刺激的經驗：在一天星期六的下午，我們全家都沒人在，只剩下我妹和我。我</w:t>
      </w:r>
    </w:p>
    <w:p>
      <w:r>
        <w:t>覺的很累就想去睡個午覺，但想到五點時有事情要出去，於是就吩咐我學妹要叫我起床。</w:t>
      </w:r>
    </w:p>
    <w:p>
      <w:r>
        <w:t>我穿這一件很短的短褲去睡覺，但是實在是太累了，所以一下子就陷入熟睡。通常男孩子在睡覺時</w:t>
      </w:r>
    </w:p>
    <w:p>
      <w:r>
        <w:t>陰莖總是會硬起來，我也常這樣，這次在睡夢中好像是做了什麼好夢，陰莖又硬了起來，且因為褲子很</w:t>
      </w:r>
    </w:p>
    <w:p>
      <w:r>
        <w:t>短，所以陰莖就跑出褲子外面來，翹的直挺挺的……。</w:t>
      </w:r>
    </w:p>
    <w:p>
      <w:r>
        <w:t>後來感覺好像有人進來，我很想起來但實在是太累了，一點反應都沒有，但隱約知道是我妹進來了，</w:t>
      </w:r>
    </w:p>
    <w:p>
      <w:r>
        <w:t>她進來時看到我露出褲子的陰莖嚇了一跳。她輕聲的呼喚我的名字，看我沒有反應就靠近床前。</w:t>
      </w:r>
    </w:p>
    <w:p>
      <w:r>
        <w:t>突然之間覺的下體一陣快感傳來，我嚇了一跳，但隨即很聰明的假裝熟睡，原來是我學妹竟用手握</w:t>
      </w:r>
    </w:p>
    <w:p>
      <w:r>
        <w:t>住我的陰莖在上下套弄著！</w:t>
      </w:r>
    </w:p>
    <w:p>
      <w:r>
        <w:t>她套弄了一陣子後，先是遲疑了一陣子，然後就用嘴巴含住我的龜頭，一吞一吐的把陰莖含入嘴中，</w:t>
      </w:r>
    </w:p>
    <w:p>
      <w:r>
        <w:t>害我快感一陣陣的傳來而不敢亂動，怕她看我醒來覺的尷尬就任由她玩弄我的陰莖.</w:t>
      </w:r>
    </w:p>
    <w:p>
      <w:r>
        <w:t>後來我實在是忍不住了就突然間射精射到她的嘴里，她也來不及反應几乎吞了一大半到喉嚨里！後</w:t>
      </w:r>
    </w:p>
    <w:p>
      <w:r>
        <w:t>來她趕緊用衛生紙清理乾淨後再叫我起床，裝做沒事的樣子……。</w:t>
      </w:r>
    </w:p>
    <w:p>
      <w:r>
        <w:t>「天啊，你剛剛弄了我一下，現在又要叫我起床，你不是男的都不知道我現在還沒回氣阿」我懶洋</w:t>
      </w:r>
    </w:p>
    <w:p>
      <w:r>
        <w:t>洋地翻了個身，做狀不理她。</w:t>
      </w:r>
    </w:p>
    <w:p>
      <w:r>
        <w:t>不翻還好，一翻卻翻錯了身，我不知小妹此時坐在床頭，一翻身剛好將她的手壓在下面，無巧不巧</w:t>
      </w:r>
    </w:p>
    <w:p>
      <w:r>
        <w:t>地我的「肉棒」頂著她的手，肉棒上殘餘的精液抹在她的手上。</w:t>
      </w:r>
    </w:p>
    <w:p>
      <w:r>
        <w:t>她趕緊收回，我咪著眼看著，眼見她拉了張面紙准備擦拭，卻想了想後，用舌頭舔了舔。</w:t>
      </w:r>
    </w:p>
    <w:p>
      <w:r>
        <w:t>「哈，當我是三歲小孩啊，這麼好騙. 」此時我累得要死，便繼續睡我的。</w:t>
      </w:r>
    </w:p>
    <w:p>
      <w:r>
        <w:t>冷不防地覺得有一陣風吹過，我咪著眼睛看，好啊，又坐到我身邊來了，我倒要看看你要變啥把戲。</w:t>
      </w:r>
    </w:p>
    <w:p>
      <w:r>
        <w:t>只見學妹挨進了我，看看我是否睡著了，陣陣的喘息聲傳入我耳里，「哦，很興奮的樣子嘛！看來</w:t>
      </w:r>
    </w:p>
    <w:p>
      <w:r>
        <w:t>你那個「男」朋友把你調教得很好嘛。」我繼續裝睡。</w:t>
      </w:r>
    </w:p>
    <w:p>
      <w:r>
        <w:t>學妹大概認定我睡死了，於是開始在我身上摸來摸去，好痒，我忍住不出聲，漸漸地她移向下面，</w:t>
      </w:r>
    </w:p>
    <w:p>
      <w:r>
        <w:t>到了我的弟弟那兒，便開始上下抽動，「嗯，不錯，訓練有素的樣子」我開始有點興奮了。</w:t>
      </w:r>
    </w:p>
    <w:p>
      <w:r>
        <w:t>大概是還穿著內褲的關系，所以她的行動有點受限，一會兒她似乎有點心急了，把我的內褲往下拉，</w:t>
      </w:r>
    </w:p>
    <w:p>
      <w:r>
        <w:t>我於是藉勢翻了個身讓身體平躺，她嚇了一跳似的往後退，過了一會兒看我一動也不動地，於是又靠了</w:t>
      </w:r>
    </w:p>
    <w:p>
      <w:r>
        <w:t>過來。</w:t>
      </w:r>
    </w:p>
    <w:p>
      <w:r>
        <w:t>這次可不是用手玩了，而是用舌頭舔了，「好啊，連這招也會，看來我不跟你那朋友收點會費怎行</w:t>
      </w:r>
    </w:p>
    <w:p>
      <w:r>
        <w:t>呢？」</w:t>
      </w:r>
    </w:p>
    <w:p>
      <w:r>
        <w:t>接著，她開始將我的弟弟含入嘴里，用舌頭輕點著頭部，「哦，好爽」心頭一把無名火開始燒起來</w:t>
      </w:r>
    </w:p>
    <w:p>
      <w:r>
        <w:t>了。</w:t>
      </w:r>
    </w:p>
    <w:p>
      <w:r>
        <w:t>而她的手也沒嫌著，搓著她的私處，更把那內褲褪去，露出黑鴉鴉地一片，「哇！好壯觀的黑森林</w:t>
      </w:r>
    </w:p>
    <w:p>
      <w:r>
        <w:t>啊，我都不知道她已經如此成熟了。」看的我口水差點流下來了，不過此時尚不宜有所行動，免得打草</w:t>
      </w:r>
    </w:p>
    <w:p>
      <w:r>
        <w:t>驚蛇。於是我按耐著沖動，繼續看她表演。</w:t>
      </w:r>
    </w:p>
    <w:p>
      <w:r>
        <w:t>我心里盤算著，一定是最近她那口子沒給她service 之故，所以有點飢不擇食了，我倒是撿了個便</w:t>
      </w:r>
    </w:p>
    <w:p>
      <w:r>
        <w:t>宜了。</w:t>
      </w:r>
    </w:p>
    <w:p>
      <w:r>
        <w:t>過了一會兒，她爬到我身上，兩腿跨坐在我的下半身，開始用她的學妹摩擦我的弟弟，「怎麼不插</w:t>
      </w:r>
    </w:p>
    <w:p>
      <w:r>
        <w:t>進去呢？難道你和你那口子都這樣玩啊？」我被擦得按耐不住了，於是伸手摸向她的腰部。</w:t>
      </w:r>
    </w:p>
    <w:p>
      <w:r>
        <w:t>這舉動頓時讓學妹停了下來，兩人於是對峙久久不發一言，最後我開口了，「我說學妹啊，你要玩</w:t>
      </w:r>
    </w:p>
    <w:p>
      <w:r>
        <w:t>也不通知我一聲，自個兒玩自個兒的，你把我當玩具啊？」</w:t>
      </w:r>
    </w:p>
    <w:p>
      <w:r>
        <w:t>「哥……我……我……我不是故意的，我以為你睡著了嘛……，所以我才……」學妹結結巴巴地為</w:t>
      </w:r>
    </w:p>
    <w:p>
      <w:r>
        <w:t>自己辯護，企圖掩飾自己的行為。</w:t>
      </w:r>
    </w:p>
    <w:p>
      <w:r>
        <w:t>「哦，所以你才把我當成你那口子騎啊，你把我當啥？」我裝著生氣樣子逗著她。</w:t>
      </w:r>
    </w:p>
    <w:p>
      <w:r>
        <w:t>「對……對不起啦，不然你想怎樣嘛？我拿零用錢賠你好了」看來學妹似乎有點生氣了，我想她那</w:t>
      </w:r>
    </w:p>
    <w:p>
      <w:r>
        <w:t>口子大概也被她騎的很不爽吧，所以才閃著她，讓她無處發吧，我倒成了她的出氣筒了。</w:t>
      </w:r>
    </w:p>
    <w:p>
      <w:r>
        <w:t>「呦，我拿你的零用錢做啥，買康有力都不夠，而且你剛才還讓我發射一次咧，你那點錢夠嗎？」</w:t>
      </w:r>
    </w:p>
    <w:p>
      <w:r>
        <w:t>「誰叫你睡覺都不關門，還只穿內褲，還有那死阿基，最近都不知死到哪去了，我才……」</w:t>
      </w:r>
    </w:p>
    <w:p>
      <w:r>
        <w:t>「哦，那是我不對羅，我沒把你那口子顧好，讓你無處發，而我又不關門，又只穿內褲，讓你心痒</w:t>
      </w:r>
    </w:p>
    <w:p>
      <w:r>
        <w:t>難受，是我罪過大羅. 」</w:t>
      </w:r>
    </w:p>
    <w:p>
      <w:r>
        <w:t>「我……我又沒那樣說，我只是……」好像不知要接什麼地，看她就兩手捏著我的腰部。</w:t>
      </w:r>
    </w:p>
    <w:p>
      <w:r>
        <w:t>「喂，再捏下去就黑青啦。」</w:t>
      </w:r>
    </w:p>
    <w:p>
      <w:r>
        <w:t>「那你說要怎麼辦嘛。」學妹不耐煩地看著我。</w:t>
      </w:r>
    </w:p>
    <w:p>
      <w:r>
        <w:t>「哦，你把我的弟弟弄大了，問我該怎麼辦啊。」我作勢也在她的腰部捏了一下。</w:t>
      </w:r>
    </w:p>
    <w:p>
      <w:r>
        <w:t>「哦，原來你玩我啊，哼，我不玩了。」學妹說著便起身准備離開. 「喂，就這麼走啦，才做到一</w:t>
      </w:r>
    </w:p>
    <w:p>
      <w:r>
        <w:t>半耶。」我把她拉了回來，「沒人幫你把火澆熄，我可不負責喔。」</w:t>
      </w:r>
    </w:p>
    <w:p>
      <w:r>
        <w:t>「誰叫你都這樣」學妹白了我一眼。</w:t>
      </w:r>
    </w:p>
    <w:p>
      <w:r>
        <w:t>「我怎樣，是你先的啊。」我的手也不安份地搓著她的奶子，呵，總算讓我逮到機會了。</w:t>
      </w:r>
    </w:p>
    <w:p>
      <w:r>
        <w:t>搓著搓著，她也靠近了我，開始用手玩我的弟弟，於是我讓學妹跨到我身上，屁股對著我，我用手</w:t>
      </w:r>
    </w:p>
    <w:p>
      <w:r>
        <w:t>和舌頭弄著她的私處，學妹於是叫了起來。</w:t>
      </w:r>
    </w:p>
    <w:p>
      <w:r>
        <w:t>「舒服嗎？」我問。兩手伸向前撫摸她那垂下來的乳房，這種姿勢讓乳房看起來大了些。</w:t>
      </w:r>
    </w:p>
    <w:p>
      <w:r>
        <w:t>「喔……好……好棒……哥……你真厲害」學妹哼著，嘴也不停地吸著我的弟弟，右手則玩著我那</w:t>
      </w:r>
    </w:p>
    <w:p>
      <w:r>
        <w:t>兩顆肉球。</w:t>
      </w:r>
    </w:p>
    <w:p>
      <w:r>
        <w:t>「喔，學妹，你怎麼那麼快就濕了，是不是想要了。」</w:t>
      </w:r>
    </w:p>
    <w:p>
      <w:r>
        <w:t>「嗯……嗯……我要……我要……」學妹不等我動作，便自個兒翻身坐在我的弟弟上，兩手扶著我</w:t>
      </w:r>
    </w:p>
    <w:p>
      <w:r>
        <w:t>的弟弟，摸索了一下便插了進去。</w:t>
      </w:r>
    </w:p>
    <w:p>
      <w:r>
        <w:t>喔，還很緊嘛，插得我有點痛，但馬上就被快感給占據了，於是我扶著她的腰部，開始搖了起來。</w:t>
      </w:r>
    </w:p>
    <w:p>
      <w:r>
        <w:t>學妹好像不滿足似的，把我的雙手挪向她的胸部，我會意地搓著，「啊……啊……嗯……嗯」看來</w:t>
      </w:r>
    </w:p>
    <w:p>
      <w:r>
        <w:t>她非常滿足這樣搞。</w:t>
      </w:r>
    </w:p>
    <w:p>
      <w:r>
        <w:t>「換個姿勢吧」我坐了起來，順便把她的雙腿撐起靠在我的肩上，兩手扶著她的臀部前後抽插著，</w:t>
      </w:r>
    </w:p>
    <w:p>
      <w:r>
        <w:t>「嗯……啊……啊……」學妹哼著。</w:t>
      </w:r>
    </w:p>
    <w:p>
      <w:r>
        <w:t>過了一會兒，我覺得手有點酸，於是把她放下，讓她一只腳抬起，我則一腳伸進她的兩腿中間，兩</w:t>
      </w:r>
    </w:p>
    <w:p>
      <w:r>
        <w:t>人交叉著繼續抽插著。</w:t>
      </w:r>
    </w:p>
    <w:p>
      <w:r>
        <w:t>「嗯……嗯……哥，換個姿勢好嗎？嗯……嗯……」學妹爬了起來，跪臥著示意要我從後面插進去，</w:t>
      </w:r>
    </w:p>
    <w:p>
      <w:r>
        <w:t>我提著弟弟，摸索了一下便插了進去﹔喔，這樣可以插得更深耶，陣陣的快感襲來，使我加快了速度。</w:t>
      </w:r>
    </w:p>
    <w:p>
      <w:r>
        <w:t>「喔……啊……啊……好棒……喔……」學妹叫著，我的手滑向前面搓著她那早已因充血而變大的</w:t>
      </w:r>
    </w:p>
    <w:p>
      <w:r>
        <w:t>乳房。</w:t>
      </w:r>
    </w:p>
    <w:p>
      <w:r>
        <w:t>「哥……你還沒啊……喔……喔……人家我……快不行了……啊……啊……嗯……啊……」</w:t>
      </w:r>
    </w:p>
    <w:p>
      <w:r>
        <w:t>還沒說完就覺得她的私處一陣陣插搐，我心想大概她已經高潮了，見她身上直冒冷汗，應該沒錯才</w:t>
      </w:r>
    </w:p>
    <w:p>
      <w:r>
        <w:t>對。</w:t>
      </w:r>
    </w:p>
    <w:p>
      <w:r>
        <w:t>大概是我剛才發射過一次的緣故，所以弟弟有點反應遲鈍，都干了快二十分還無法高潮，於是我把</w:t>
      </w:r>
    </w:p>
    <w:p>
      <w:r>
        <w:t>還在興奮中的學妹轉了過來，讓她躺在床上，我則用正常位進入，因為這樣我比較容易高潮。</w:t>
      </w:r>
    </w:p>
    <w:p>
      <w:r>
        <w:t>又插了一會兒，終於感覺來了，我於是再加快速度，只見學妹叫聲愈來愈大，「喔……喔……快了</w:t>
      </w:r>
    </w:p>
    <w:p>
      <w:r>
        <w:t>……快射了……」我大口大口地呼吸著。</w:t>
      </w:r>
    </w:p>
    <w:p>
      <w:r>
        <w:t>終於，一陣陣的溫熱的液體，從我的弟弟那兒，噴向她的最深處，几秒後，我累得趴在她的身上，</w:t>
      </w:r>
    </w:p>
    <w:p>
      <w:r>
        <w:t xml:space="preserve">弟弟則任由他軟化而繼續插在她的私處……【完】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