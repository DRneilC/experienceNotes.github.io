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上课的淫女</w:t>
      </w:r>
    </w:p>
    <w:p>
      <w:r>
        <w:t>那时，我还在读大学，是一个夏天的下午。天气特别的热，遇到这样的情况，我大多都是逃课。可，那天不是</w:t>
      </w:r>
    </w:p>
    <w:p>
      <w:r>
        <w:t>吃了什么，就是想去上课，总觉得会用什么艳遇。到了教室。没几个人，就趴到最后一排睡觉，等老师来上课吧。</w:t>
      </w:r>
    </w:p>
    <w:p>
      <w:r>
        <w:t>不知过了多久，突然一只冰凉的手向我的裤襠摸来，瞬间硬胀，纤纤玉手不停的套弄，实在舒服得受不了，自己的</w:t>
      </w:r>
    </w:p>
    <w:p>
      <w:r>
        <w:t>手也向她摸去，她也好像感觉到我给她的刺激，手上动作越发快而有节奏，没多久，我就射了。「……当……」铃</w:t>
      </w:r>
    </w:p>
    <w:p>
      <w:r>
        <w:t>声响起，不知是上课的铃，还是下课的铃了。我醒了才恍然明白，是做春梦了。「喂，你手都摸了我一节课了！」</w:t>
      </w:r>
    </w:p>
    <w:p>
      <w:r>
        <w:t>「啊？！」睁开迷糊的眼睛，才发现旁边坐著个女的。</w:t>
      </w:r>
    </w:p>
    <w:p>
      <w:r>
        <w:t>于是仔细的端详起来：大大的眼睛，画了很浓很艳的装，纯黑色的眼影把眼睛显得相当的妖媚，做了个卷发，</w:t>
      </w:r>
    </w:p>
    <w:p>
      <w:r>
        <w:t>就到肩膀旁边，嘴唇亮泽刚好，唇膏涂抹得当，由於天气特别热，她只穿了一套超短连衣裙，裙子下面大腿上罩著</w:t>
      </w:r>
    </w:p>
    <w:p>
      <w:r>
        <w:t>一双薄薄的短的透明黑色丝袜。「看够了没？色狼！」声音甚是娇柔。KAO ，淫叫声能有那样娇该多好啊，我自己</w:t>
      </w:r>
    </w:p>
    <w:p>
      <w:r>
        <w:t>这样想著。本文最早由——63jjj. 发布「哦。不好意思哦。刚刚做了个梦，所以就失态了。」赶紧道歉，免得</w:t>
      </w:r>
    </w:p>
    <w:p>
      <w:r>
        <w:t>尷尬。「那你的手是不是应该伸出去了啊！」她的脸瞬间堆满红晕，羞态十分迷人，让我差点忍不住想亲过去。我</w:t>
      </w:r>
    </w:p>
    <w:p>
      <w:r>
        <w:t>才意识到自己手还在人家裙子裡面，慌忙收回来。</w:t>
      </w:r>
    </w:p>
    <w:p>
      <w:r>
        <w:t>「啊！！怎麼手上这麼多汗啊！」我突然楞住了。我一直以来都没有手汗啊。此时，她不好意思的把头扭到一</w:t>
      </w:r>
    </w:p>
    <w:p>
      <w:r>
        <w:t>边。恍然明白，是这美女的淫水，妈的，隔著内裤也有这麼多水，可想而知，里面湿成什麼样了，应该可以划船了。</w:t>
      </w:r>
    </w:p>
    <w:p>
      <w:r>
        <w:t>又转念一想，既然让我摸了一节课都没阻止，看来她也需要哦。不由得升起一丝淫乱之意。可能有机会喔。「同学</w:t>
      </w:r>
    </w:p>
    <w:p>
      <w:r>
        <w:t>们这节课看电影，把窗帘拉上，阳光太刺眼了！」老师也懒得讲课哦。只见窗帘全部拉上，除了多媒体上的一点光</w:t>
      </w:r>
    </w:p>
    <w:p>
      <w:r>
        <w:t>以外，一片漆黑。不是吧。老师你懒得真有道理，下次如果选优秀老师，我一定投你的票。一片黑暗，我的内心可</w:t>
      </w:r>
    </w:p>
    <w:p>
      <w:r>
        <w:t>能更加险恶。凭著刚刚的揣测，准备开始我的淫乱计划。「刚刚对不起啊，美女！」我开始行动了。「没什麼. 」</w:t>
      </w:r>
    </w:p>
    <w:p>
      <w:r>
        <w:t>她还是不好意思。「你是艺术学院的吧。</w:t>
      </w:r>
    </w:p>
    <w:p>
      <w:r>
        <w:t>那麼漂亮，又性感！」用双眼一直勾著她。其实是用眼睛强奸她。「还好啦！」她也看著我。眼神的对碰，让</w:t>
      </w:r>
    </w:p>
    <w:p>
      <w:r>
        <w:t>彼此都躁热起来，再加上黑暗的教室，真是具备了一切淫乱的条件啊。天啊，为什么你要这样眷顾我啊。我又没有</w:t>
      </w:r>
    </w:p>
    <w:p>
      <w:r>
        <w:t>做什么好事。只是偶尔扶美女过马路，经常帮一些贫困的女人度过经济困难，当然也拿一点好处。我们对望了好久，</w:t>
      </w:r>
    </w:p>
    <w:p>
      <w:r>
        <w:t>从她饥渴的眼神，我知道时机也差不多了。於是，我手又重新摸到她的腿上，隔著丝袜慢慢摩擦她光滑的大腿。她</w:t>
      </w:r>
    </w:p>
    <w:p>
      <w:r>
        <w:t>推了推。「这样不好吧！」「刚刚都让我摸那麼久，还在乎现在麼？！再说，我手上可满是你下体流出的东东的味</w:t>
      </w:r>
    </w:p>
    <w:p>
      <w:r>
        <w:t>道哦！」色色的盯住她的大腿看上去。突然，她伸手抓起了我的双手，如同当头棒喝，一下子使我极度不安，她怎</w:t>
      </w:r>
    </w:p>
    <w:p>
      <w:r>
        <w:t>么了？一定是不喜欢我这样做，会不会觉得我很下流？许多猜测电光火石的瞬间在脑海里闪过。我看到她低着头，</w:t>
      </w:r>
    </w:p>
    <w:p>
      <w:r>
        <w:t>抓着我的手，好象在看着，我一动都不敢动。忽然，她又一下子把我的双手重新放在自己的大腿上，她的小手</w:t>
      </w:r>
    </w:p>
    <w:p>
      <w:r>
        <w:t>仍然抓着我的手。</w:t>
      </w:r>
    </w:p>
    <w:p>
      <w:r>
        <w:t>我的胆子也大起来，五指并拢，突然间把手直接往大腿根部摸去，直接到达她的阴道，隔著内裤，稍稍用力的</w:t>
      </w:r>
    </w:p>
    <w:p>
      <w:r>
        <w:t>扣动。「啊！」她来自本能的呻吟大大的刺激我的感官。「是不是跟舒服啊！」说著，手上加快了速度，由上往下</w:t>
      </w:r>
    </w:p>
    <w:p>
      <w:r>
        <w:t>有规律的摩擦。操，她的内裤湿了一大片，明显感觉得到水往外渗透。「啊！啊！不要……」说著用手去拉我手。</w:t>
      </w:r>
    </w:p>
    <w:p>
      <w:r>
        <w:t>操，不要就算了。刚想收回，其实也是在逗她。谁知道她用手拉住我的手，从内裤裡面伸进去。抚摩着她如丝的肌</w:t>
      </w:r>
    </w:p>
    <w:p>
      <w:r>
        <w:t>肤，我手指轻轻地捏住了她的阴蒂，她轻轻地喘了一声，我用食指和拇指捏着，把玩着，原来女生的阴蒂是这么大</w:t>
      </w:r>
    </w:p>
    <w:p>
      <w:r>
        <w:t>的。「哦！哦！！喂，你裡面怎麼都湿成这样了。」</w:t>
      </w:r>
    </w:p>
    <w:p>
      <w:r>
        <w:t>整个阴道口一遍沼泽。我也顺势把手往阴道裡面深深的插，好滑，操，真是方便啊。「啊！啊！哦！哦！！</w:t>
      </w:r>
    </w:p>
    <w:p>
      <w:r>
        <w:t>哦！！就这样。对。我想要这样的感觉，别停好麼. 爱爱！」在教室裡看一个淫荡的女人压抑的呻吟和浪荡的</w:t>
      </w:r>
    </w:p>
    <w:p>
      <w:r>
        <w:t>表情真是一大享受啊。她把头伸向我，紧紧地抱住我的头，舌头在我耳根忘情的亲吻，不时浪荡的呻吟。「老公，</w:t>
      </w:r>
    </w:p>
    <w:p>
      <w:r>
        <w:t>给我吧。好舒服。啊！啊！啊！啊！啊！！哦！我下面是不是好湿啊……我就是一个湿女人啊。你就用力的插我</w:t>
      </w:r>
    </w:p>
    <w:p>
      <w:r>
        <w:t>吧！」美丽女人浪荡时候的呻吟真是让人受不了。「想让我操你吗？」「想，好想你的鸡巴插进我嫩嫩的小穴裡面。</w:t>
      </w:r>
    </w:p>
    <w:p>
      <w:r>
        <w:t>啊！哦！快给我吧！」说著，手径直伸向我的裤襠. 妈的，这麼骚的人不好好的享受，错过了就没了。「好啊，我</w:t>
      </w:r>
    </w:p>
    <w:p>
      <w:r>
        <w:t>操你可以，除非你帮老子手淫。」色色的盯住她那清秀的手指，不禁吞了口水。她二话不说，拉开我的拉练，解开</w:t>
      </w:r>
    </w:p>
    <w:p>
      <w:r>
        <w:t>纽扣，隔著内裤用力的抚摸起来。哇操。怎麼就那麼熟练那麼爽哦。我也有点忍不住了。双手在她丰满的乳房上乱</w:t>
      </w:r>
    </w:p>
    <w:p>
      <w:r>
        <w:t>摸，乱揉。用手掌揉着她的乳房，手指捏着乳头，动作也渐渐大胆起来，推着她的乳头上下摇，又或者捏着想外轻</w:t>
      </w:r>
    </w:p>
    <w:p>
      <w:r>
        <w:t>轻地拔。我捏着她的乳头，不停地吻着她的脖子，她低声地呻吟着。血液阵阵地冲击着我的大脑，整个世界在身边</w:t>
      </w:r>
    </w:p>
    <w:p>
      <w:r>
        <w:t>如潮水般退去，剩下的只有我和她的心跳。旁边的人大多数在睡觉，加上很黑，胆子正在长大。突然，鸡吧在她用</w:t>
      </w:r>
    </w:p>
    <w:p>
      <w:r>
        <w:t>力的上下套弄，她突然覆下身，一口就把整个鸡吧都吞下似的，嘴角流出的唾沫往蛋蛋上流，她又把它吸回去当润</w:t>
      </w:r>
    </w:p>
    <w:p>
      <w:r>
        <w:t>滑。「我操……你！你！！她妈真有一套……好舒服……哦哦哦哦哦哦哦哦！」</w:t>
      </w:r>
    </w:p>
    <w:p>
      <w:r>
        <w:t>她听见我的低吟，更加买力的吮吸。渐渐地，她的乳头也硬了起来，我由轻揉她的乳房变成了捏着乳头，细细</w:t>
      </w:r>
    </w:p>
    <w:p>
      <w:r>
        <w:t>地捏弄，用手扯紧她的衬衫，乳房上有一个明显的突起，异样的性感。她也在不断地套弄着我的阴茎，我说：快点。</w:t>
      </w:r>
    </w:p>
    <w:p>
      <w:r>
        <w:t>她很是听话。我的呼吸浑浊起来，放弃了她的乳头，再次粗暴地抓住她的乳房蹂躏起来，还不时低头吻着她的脖子，</w:t>
      </w:r>
    </w:p>
    <w:p>
      <w:r>
        <w:t>脸颊，嘴唇。我怕我受不了射了，赶紧把她抱到自己怀裡来。脱下她的内裤，大鸡吧对准她也湿得不能再湿的洞口。</w:t>
      </w:r>
    </w:p>
    <w:p>
      <w:r>
        <w:t>扑吱……整跟很轻松的进去了。虽然我的" 大家伙" 浸泡着少女爱液还又紧又胀地" 塞满" 那狭窄紧小的阴道，但</w:t>
      </w:r>
    </w:p>
    <w:p>
      <w:r>
        <w:t>另一种麻痒难搔的撩人感觉又越来越强烈的刺激着美女芳心，虽然由于玉胯中塞着一条" 庞然大物" ，一个少女最</w:t>
      </w:r>
    </w:p>
    <w:p>
      <w:r>
        <w:t>圣洁神密的玉门关已被强行" 闯入" ，她娇羞无限，含羞脉脉，但那种麻痒难搔的感觉又使得她盼望着更激烈、更</w:t>
      </w:r>
    </w:p>
    <w:p>
      <w:r>
        <w:t>疯狂的肉体刺激和" 侵略" …… .柔美娇嫩的乳头又开始勃起变硬，那紧紧箍住巨大阳具的又紧又窄的阴道膣壁羞</w:t>
      </w:r>
    </w:p>
    <w:p>
      <w:r>
        <w:t>涩不安地蠕动了几下，一阵紧迫火热的快感令我飘飘欲仙，她的下身淫滑不堪，一股乳白腻滑的处女爱液又流出雪</w:t>
      </w:r>
    </w:p>
    <w:p>
      <w:r>
        <w:t>薇体外，濡湿了一大片「啊！亲爱的！啊！老公！啊啊！啊！……啊！我要，用力的操我，用力的插我！</w:t>
      </w:r>
    </w:p>
    <w:p>
      <w:r>
        <w:t>真的很爽，小穴需要你的大鸡吧，我要，我要！！恩恩！啊啊！恩恩！！啊啊！！哦哦！！」我用力的耸动著，</w:t>
      </w:r>
    </w:p>
    <w:p>
      <w:r>
        <w:t>淫水流得我一裤子都是。我把手往她嘴裡面伸，她也忘情的舔，就像舔小弟弟一样。「！！哦！！</w:t>
      </w:r>
    </w:p>
    <w:p>
      <w:r>
        <w:t>给我。再快点……你就一直这样把我操死吧，我要上天了……马上了。哦哦……快给我……给我……哦哦哦</w:t>
      </w:r>
    </w:p>
    <w:p>
      <w:r>
        <w:t>哦哦哦哦哦哦哦哦哦……亲爱的……哦哦哦哦。老公。操我……操我。用力的来吧……我……要要！！！啊啊啊</w:t>
      </w:r>
    </w:p>
    <w:p>
      <w:r>
        <w:t>啊啊啊啊啊啊啊……『「我的抽插越来越快，越来越重时，她被那一波胜过一波的强烈的电击般的刺激弄得一阵</w:t>
      </w:r>
    </w:p>
    <w:p>
      <w:r>
        <w:t>狂喘娇啼，银牙轻咬，秀美火红的优美螓首僵直地向后扬起，美眸中闪烁着一股醉人而狂热的欲焰，一头乌黑亮丽</w:t>
      </w:r>
    </w:p>
    <w:p>
      <w:r>
        <w:t>的长发随着她的扭动而飘荡着，全身的雪肌玉肤渗出一层细细的香汗，她已经被这强烈的、经久不息的、最原始最</w:t>
      </w:r>
    </w:p>
    <w:p>
      <w:r>
        <w:t>销魂的刺激牵引着渐渐爬上男女淫乱交欢的极乐高潮。…… "哎————唔……哎————唔……哎——……哎—</w:t>
      </w:r>
    </w:p>
    <w:p>
      <w:r>
        <w:t>—唔……哎————唔……哎——唔…………哎————唔……哎——唔……哎————唔……哎————唔……</w:t>
      </w:r>
    </w:p>
    <w:p>
      <w:r>
        <w:t>哎——————唔……唔…………哎————唔……哎————哎————哎——哎——哎——啊经过几百下疯狂</w:t>
      </w:r>
    </w:p>
    <w:p>
      <w:r>
        <w:t>而有力的抽插、冲刺，终于，我深深地顶入她的阴道最深处……" 我插你那么舒服……做我女人吧……" 我说着。</w:t>
      </w:r>
    </w:p>
    <w:p>
      <w:r>
        <w:t>" ……啊……啊……我……舒服……我……有男朋友的啦……啊……" " 那我插你舒服还是他舒服？" 我加快了抽</w:t>
      </w:r>
    </w:p>
    <w:p>
      <w:r>
        <w:t>插的速度。 "啊……啊……你舒服……你最舒服了……" " 那要不要做我女人？" 我突然把她举高。阴茎顿时离开</w:t>
      </w:r>
    </w:p>
    <w:p>
      <w:r>
        <w:t>了妮妮的阴道…… "怎么拿出来了……不要停嘛……插我……插我……" " 那你说。</w:t>
      </w:r>
    </w:p>
    <w:p>
      <w:r>
        <w:t>要不要做我女人……" " 要……要……" " 好……我插死你……" 我用力的插了进去。 "啊。啊。舒服啊……</w:t>
      </w:r>
    </w:p>
    <w:p>
      <w:r>
        <w:t>老公……我是你的人了" 下课了，我带她去了宾馆。刚进房放下东西，我喝口水，她也拿了瓶水，很突然她从后面</w:t>
      </w:r>
    </w:p>
    <w:p>
      <w:r>
        <w:t>抱住了，轻轻地说，我想你要我……她的手渐渐的抚摸到我的裤裆，轻轻地划过我的大腿，大腿间传来的快感让我</w:t>
      </w:r>
    </w:p>
    <w:p>
      <w:r>
        <w:t>很自然地撑开腿。她的手解开我的拉链，一点一点的进入我的裤裆，缓缓的套弄着逐渐膨胀的阴茎，一段时间後快</w:t>
      </w:r>
    </w:p>
    <w:p>
      <w:r>
        <w:t>感逐渐增加，小弟弟也膨胀至大。她很快的转到了我的面前，蹲下去，边舔舐边拉开我的裤子，双手抚摸着我</w:t>
      </w:r>
    </w:p>
    <w:p>
      <w:r>
        <w:t>的双腿，并用眼神，那个妩媚的眼神看着我的阴茎，用手暴露出我的龟头，很自然的用舌尖左右舔舐摩擦敏感的边</w:t>
      </w:r>
    </w:p>
    <w:p>
      <w:r>
        <w:t>缘部位，强烈的快感让我渐渐放开双腿，自然地顺著她的动作反应，配合着她的嘴唇。她一口气全部含住了我</w:t>
      </w:r>
    </w:p>
    <w:p>
      <w:r>
        <w:t>的整个阴茎，我当时很诧异她很小的脸庞，但是却能容纳我的巨物，她使劲用嘴唇抵住我的阴茎，并深深地吸吮喉</w:t>
      </w:r>
    </w:p>
    <w:p>
      <w:r>
        <w:t>咙中的龟头，接下来手开始转移目标向我的屁眼进攻，她用手抱紧我并让我的屁眼暴露在空气中。很快的她用</w:t>
      </w:r>
    </w:p>
    <w:p>
      <w:r>
        <w:t>舌头舔入了我的屁眼，一圈又一圈的缠绕，舌尖的深入让我的阴茎无比的挺拔，令人害羞的屈曲体态，她尽情吸舔</w:t>
      </w:r>
    </w:p>
    <w:p>
      <w:r>
        <w:t>着我的私密地带，并更变本加厉地端起探入我的屁眼，大力猛吸让爱液的声音大作，舌头与脸部紧紧地摩擦我的私</w:t>
      </w:r>
    </w:p>
    <w:p>
      <w:r>
        <w:t>密处……右手抚摸着我的阴茎，让膨胀之极的铁杆稍微感到了轻松她伸长舌头，从阴茎下部开始向下舔到肛门一带，</w:t>
      </w:r>
    </w:p>
    <w:p>
      <w:r>
        <w:t>压触的力量让我非常有感觉，她的舌头在肛门来回舔舐，每次舔的时候不忘吸吮，我的快感的瞬间放大，她的手指</w:t>
      </w:r>
    </w:p>
    <w:p>
      <w:r>
        <w:t>慢慢开始进攻我的肛门处，舌头在侧位吸吮的同时用手指插入我的肛门。边插边用舌头和唾液润湿，指尖抚弄肛门</w:t>
      </w:r>
    </w:p>
    <w:p>
      <w:r>
        <w:t>并轻扫，那是无以伦比的感觉……她很灵活，一会儿又从我的胯下钻到我的面前，迷恋的面部表情让我不禁轻笑，</w:t>
      </w:r>
    </w:p>
    <w:p>
      <w:r>
        <w:t>她灵活的运用舌头挑动并轻触我的龟头的边缘，而不是整支含住，而是以轻舔的方式压抑住了我想射精的冲动。</w:t>
      </w:r>
    </w:p>
    <w:p>
      <w:r>
        <w:t>她的花样很多，一会又从侧面将我的肉棒含入口中，用舌头舔舐龟头，又用大大的眼睛望向我，抛个小小的媚眼，</w:t>
      </w:r>
    </w:p>
    <w:p>
      <w:r>
        <w:t>同时也用脸颊的内侧摩擦小弟弟，我都不知道这样的花样是如何自己学习的，但是当时的脑海中就想到，原来我的</w:t>
      </w:r>
    </w:p>
    <w:p>
      <w:r>
        <w:t>哥们也曾如此的幸福。她张大嘴巴，用嘴唇上下摩蹭着我小弟弟的侧面，摩擦和舔舐的力道强弱合适，让我的</w:t>
      </w:r>
    </w:p>
    <w:p>
      <w:r>
        <w:t>快感更上一层楼，她含住小弟后一边用舌头舔一边用力吸引，好几次差一点就直接爆发在她的口中……她的嘴轻轻</w:t>
      </w:r>
    </w:p>
    <w:p>
      <w:r>
        <w:t>的退出了我的阴茎，她休息了十秒钟，然后看着我，说：「你是我的男人，我要服侍你。」她让我坐在床边，她用</w:t>
      </w:r>
    </w:p>
    <w:p>
      <w:r>
        <w:t>垫子并双膝着地在我面前，举起我的硬棒现出我的两个蛋蛋。用她的灵巧的舌头从我蛋蛋底部径直向上舔，一直到</w:t>
      </w:r>
    </w:p>
    <w:p>
      <w:r>
        <w:t>龟头顶部。我扶着我的小弟弟，看着她就象是在舔小时候的棒棒糖。她用手握住我的阴茎，舌头轻舔睾丸，逐渐令</w:t>
      </w:r>
    </w:p>
    <w:p>
      <w:r>
        <w:t>睾丸完全被唾液湿润。然后将它们全部含入口中，还记得当时她轻轻的把我的阴毛抚平，并用手间断的按住睾丸与</w:t>
      </w:r>
    </w:p>
    <w:p>
      <w:r>
        <w:t>肛门的中间位置，挺拔的肉棒让她的眼神中带进了欣喜。她抬头对我说，」你的阴茎真的好棒，我喜欢它！」</w:t>
      </w:r>
    </w:p>
    <w:p>
      <w:r>
        <w:t>她继续含住阴茎最深处，嘴唇紧裹着阴茎的茎部。然后她张开嘴巴，吸入空气，同时让嘴慢慢移动到龟头附近。此</w:t>
      </w:r>
    </w:p>
    <w:p>
      <w:r>
        <w:t>时她继续张开嘴，缓缓呼出空气，同时慢慢将嘴套至阴茎底部。在吸气时阴茎感觉一丝丝凉意，呼气时热流又使我</w:t>
      </w:r>
    </w:p>
    <w:p>
      <w:r>
        <w:t>的阴茎无比的兴奋。反复动作让我的阴茎一蹦一蹦的跳跃着，终于我忍不住了……她用中指和食指围绕捏住阴茎的</w:t>
      </w:r>
    </w:p>
    <w:p>
      <w:r>
        <w:t>底端，朝睾丸方向稍稍用力，阻断血液的流通，另一只手从前往后掠过阴茎，到达底端时放手，有的时候，她会变</w:t>
      </w:r>
    </w:p>
    <w:p>
      <w:r>
        <w:t>换一下动作，两手象书夹那样夹住阴茎，稍稍向内侧用力，然后上下搓动，整个龟头都紫色了，膨胀了，这感觉大</w:t>
      </w:r>
    </w:p>
    <w:p>
      <w:r>
        <w:t>家大概想也想得到了。终于，口交的真正含义，让我在那个时候完全体会到了，原来小说上看的写的，Ａ片里</w:t>
      </w:r>
    </w:p>
    <w:p>
      <w:r>
        <w:t>面的，包括真实性交当中的，我终于明白了。什么叫做口交。完美的射精，在我的小弟弟不住的颤抖超过十次之后，</w:t>
      </w:r>
    </w:p>
    <w:p>
      <w:r>
        <w:t>阴茎安静了下来，精液喷射到她的唇边，眼睑边，脸庞，头发上，她微微地笑了，得意和胜利的笑了。而我的小弟</w:t>
      </w:r>
    </w:p>
    <w:p>
      <w:r>
        <w:t>弟也感受到了平时头一次的口交幸福。</w:t>
      </w:r>
    </w:p>
    <w:p>
      <w:r>
        <w:t>我没有说话，不知道该说什么。她躺下来问我：」哥，你满意么？，我服侍你好么？，你的小弟弟好大，一会</w:t>
      </w:r>
    </w:p>
    <w:p>
      <w:r>
        <w:t>让它满足我一次吧。」我轻轻地吻上她的的唇，舌尖扫过她的颈部，用牙齿轻咬，但力度很轻。我温柔地用</w:t>
      </w:r>
    </w:p>
    <w:p>
      <w:r>
        <w:t>舌头快速地轻打她的阴蒂，唾液噙满了那个粉嫩的领地。我已经开始感到她全身紧张，我的嘴唇做圈形，把阴蒂含</w:t>
      </w:r>
    </w:p>
    <w:p>
      <w:r>
        <w:t>在嘴里。开始慢慢吮吸它，看着她的脸庞变得红润，脸上出现了发情的感觉，我又再加大力度，顺应着她的节奏，</w:t>
      </w:r>
    </w:p>
    <w:p>
      <w:r>
        <w:t>感到她紧张地将臀部拱向空中。随着她移动我那热气腾腾的舌尖应仍含着她的阴蒂，就像一个钳子一样紧紧夹住。</w:t>
      </w:r>
    </w:p>
    <w:p>
      <w:r>
        <w:t>这时她在我的上方飘来了呻吟的声音，不是Ａ片中大多数女人都会说的一句相同的话：」别停，千万别停！」，而</w:t>
      </w:r>
    </w:p>
    <w:p>
      <w:r>
        <w:t>是说「你真棒，你真棒……」。我开始用两根手指，沾满唾液和爱液的手指进攻她的阴蒂和阴道，我慢慢地将</w:t>
      </w:r>
    </w:p>
    <w:p>
      <w:r>
        <w:t>手指滑入，逐渐加快速度，有节奏感地触摸阴道的内壁。随着她的呼吸，一进一出。慢慢地感觉到了她大腿根部的</w:t>
      </w:r>
    </w:p>
    <w:p>
      <w:r>
        <w:t>紧张，我的嘴依然没有放开她的阴蒂，一直持之以恒地进攻掠地。她的高潮来得很快，轻声的呻吟和阵阵的肌肉痉</w:t>
      </w:r>
    </w:p>
    <w:p>
      <w:r>
        <w:t>挛，当她渐渐从第一浪高潮中平静缓和下来时，我用舌头稍稍向下舔去，嘴唇紧贴在阴蒂的上方，舌头开始在她的</w:t>
      </w:r>
    </w:p>
    <w:p>
      <w:r>
        <w:t>阴道里进出，手指也还在一起动作，很轻柔，这个时候她的每个部位都极端敏感，每触摸一个地方，带来的都是她</w:t>
      </w:r>
    </w:p>
    <w:p>
      <w:r>
        <w:t>的呻吟和无法抗拒的痉挛。我有理由相信她获得满足和强烈的高潮。我看了她的表情，依据经验，每个女人高</w:t>
      </w:r>
    </w:p>
    <w:p>
      <w:r>
        <w:t>潮的特征是不同的，有的女人兴奋时乳头就变硬，而有的只在高潮时才这样。而她，满脸红晕，大腿颤抖。我知道</w:t>
      </w:r>
    </w:p>
    <w:p>
      <w:r>
        <w:t>我已经了解她的特征，这样下去，我会征服她，让她变成更体贴细心的情人。她从我的身上下来，蜷缩在我的</w:t>
      </w:r>
    </w:p>
    <w:p>
      <w:r>
        <w:t>怀里，她累坏了。一拨又一拨的高潮彻底击败了她。大概趟了５分钟，我略微有了一些困意。这个时候她的一句话</w:t>
      </w:r>
    </w:p>
    <w:p>
      <w:r>
        <w:t>又让我无法入睡了。「你真棒，我还想要！」</w:t>
      </w:r>
    </w:p>
    <w:p>
      <w:r>
        <w:t>她的声音像个小女孩一样，特别的嗲。她在我的耳边私语，说我还要嘛。看来她要把我炸干为止。</w:t>
      </w:r>
    </w:p>
    <w:p>
      <w:r>
        <w:t>最后，她成了我的女朋友。不过最后，我玩腻了她，就把她甩了差点忍不住想亲过去。我才意识到自己手还在</w:t>
      </w:r>
    </w:p>
    <w:p>
      <w:r>
        <w:t>人家裙子裡面，慌忙收回来。「啊！！怎麼手上这麼多汗啊！」我突然楞住了。我一直以来都没有手汗啊。此时，</w:t>
      </w:r>
    </w:p>
    <w:p>
      <w:r>
        <w:t>她不好意思的把头扭到一边。恍然明白，是这美女的淫水，妈的，隔著内裤也有这麼多水，可想而知，里面湿成什</w:t>
      </w:r>
    </w:p>
    <w:p>
      <w:r>
        <w:t>麼样了，应该可以划船了。又转念一想，既然让我摸了一节课都没阻止，看来她也需要哦。不由得升起一丝淫乱之</w:t>
      </w:r>
    </w:p>
    <w:p>
      <w:r>
        <w:t>意。可能有机会喔。「同学们这节课看电影，把窗帘拉上，阳光太刺眼了！」老师也懒得讲课哦。只见窗帘全部拉</w:t>
      </w:r>
    </w:p>
    <w:p>
      <w:r>
        <w:t>上，除了多媒体上的一点光以外，一片漆黑。不是吧。老师你懒得真有道理，下次如果选优秀老师，我一定投你的</w:t>
      </w:r>
    </w:p>
    <w:p>
      <w:r>
        <w:t>票。一片黑暗，我的内心可能更加险恶。凭著刚刚的揣测，准备开始我的淫乱计划。「刚刚对不起啊，美女！」我</w:t>
      </w:r>
    </w:p>
    <w:p>
      <w:r>
        <w:t>开始行动了。「没什麼. 」她还是不好意思。「你是艺术学院的吧。那麼漂亮，又性感！」用双眼一直勾著她。其</w:t>
      </w:r>
    </w:p>
    <w:p>
      <w:r>
        <w:t>实是用眼睛强奸她。「还好啦！」她也看著我。眼神的对碰，让彼此都躁热起来，再加上黑暗的教室，真是具备了</w:t>
      </w:r>
    </w:p>
    <w:p>
      <w:r>
        <w:t>一切淫乱的条件啊。天啊，为什么你要这样眷顾我啊。我又没有做什么好事。只是偶尔扶美女过马路，经常帮一些</w:t>
      </w:r>
    </w:p>
    <w:p>
      <w:r>
        <w:t>贫困的女人度过经济困难，当然也拿一点好处。我们对望了好久，从她饥渴的眼神，我知道时机也差不多了。於是，</w:t>
      </w:r>
    </w:p>
    <w:p>
      <w:r>
        <w:t>我手又重新摸到她的腿上，隔著丝袜慢慢摩擦她光滑的大腿。她推了推。「这样不好吧！」「刚刚都让我摸那麼久，</w:t>
      </w:r>
    </w:p>
    <w:p>
      <w:r>
        <w:t>还在乎现在麼？！再说，我手上可满是你下体流出的东东的味道哦！」色色的盯住她的大腿看上去。突然，她伸手</w:t>
      </w:r>
    </w:p>
    <w:p>
      <w:r>
        <w:t>抓起了我的双手，如同当头棒喝，一下子使我极度不安，她怎么了？一定是不喜欢我这样做，会不会觉得我很下流？</w:t>
      </w:r>
    </w:p>
    <w:p>
      <w:r>
        <w:t>许多猜测电光火石的瞬间在脑海里闪过。我看到她低着头，抓着我的手，好象在看着，我一动都不敢动。忽然，</w:t>
      </w:r>
    </w:p>
    <w:p>
      <w:r>
        <w:t>她又一下子把我的双手重新放在自己的大腿上，她的小手仍然抓着我的手。我的胆子也大起来，五指并拢，突然间</w:t>
      </w:r>
    </w:p>
    <w:p>
      <w:r>
        <w:t>把手直接往大腿根部摸去，直接到达她的阴道，隔著内裤，稍稍用力的扣动。「啊！」她来自本能的呻吟大大的刺</w:t>
      </w:r>
    </w:p>
    <w:p>
      <w:r>
        <w:t>激我的感官。「是不是跟舒服啊！」说著，手上加快了速度，由上往下有规律的摩擦。操，她的内裤湿了一大片，</w:t>
      </w:r>
    </w:p>
    <w:p>
      <w:r>
        <w:t>明显感觉得到水往外渗透。「啊！啊！不要……」说著用手去拉我手。操，不要就算了。刚想收回，其实也是在逗</w:t>
      </w:r>
    </w:p>
    <w:p>
      <w:r>
        <w:t>她。谁知道她用手拉住我的手，从内裤裡面伸进去。抚摩着她如丝的肌肤，我手指轻轻地捏住了她的阴蒂，她轻轻</w:t>
      </w:r>
    </w:p>
    <w:p>
      <w:r>
        <w:t>地喘了一声，我用食指和拇指捏着，把玩着，原来女生的阴蒂是这么大的。「哦！哦！！喂，你裡面怎麼都湿成这</w:t>
      </w:r>
    </w:p>
    <w:p>
      <w:r>
        <w:t>样了。」整个阴道口一遍沼泽。我也顺势把手往阴道裡面深深的插，好滑，操，真是方便啊。「啊！啊！哦！哦！！</w:t>
      </w:r>
    </w:p>
    <w:p>
      <w:r>
        <w:t>哦！！就这样。对。我想要这样的感觉，别停好麼. 爱爱！」在教室裡看一个淫荡的女人压抑的呻吟和浪荡的表情</w:t>
      </w:r>
    </w:p>
    <w:p>
      <w:r>
        <w:t>真是一大享受啊。她把头伸向我，紧紧地抱住我的头，舌头在我耳根忘情的亲吻，不时浪荡的呻吟。「老公，给我</w:t>
      </w:r>
    </w:p>
    <w:p>
      <w:r>
        <w:t>吧。好舒服。啊！</w:t>
      </w:r>
    </w:p>
    <w:p>
      <w:r>
        <w:t>啊！啊！啊！啊！！哦！我下面是不是好湿啊……我就是一个湿女人啊。你就用力的插我吧！」美丽女人浪</w:t>
      </w:r>
    </w:p>
    <w:p>
      <w:r>
        <w:t>荡时候的呻吟真是让人受不了。「想让我操你吗？」「想，好想你的鸡巴插进我嫩嫩的小穴裡面。啊！哦！快给我</w:t>
      </w:r>
    </w:p>
    <w:p>
      <w:r>
        <w:t>吧！」说著，手径直伸向我的裤襠. 妈的，这麼骚的人不好好的享受，错过了。「好啊，我操你可以，除非你帮老</w:t>
      </w:r>
    </w:p>
    <w:p>
      <w:r>
        <w:t>子手淫。」色色的盯住她那清秀的手指，不禁吞了口水。她二话不说，拉开我的拉练，解开纽扣，隔著内裤用力的</w:t>
      </w:r>
    </w:p>
    <w:p>
      <w:r>
        <w:t>抚摸起来。哇操。怎麼就那麼熟练那麼爽哦。我也有点忍不住了。双手在她丰满的乳房上乱摸，乱揉。用手掌揉着</w:t>
      </w:r>
    </w:p>
    <w:p>
      <w:r>
        <w:t>她的乳房，手指捏着乳头，动作也渐渐大胆起来，推着她的乳头上下摇，又或者捏着想外轻轻地拔。我捏着她的乳</w:t>
      </w:r>
    </w:p>
    <w:p>
      <w:r>
        <w:t>头，不停地吻着她的脖子她低声地呻吟着。血液阵阵地冲击着我的大脑，整个世界在身边如潮水般退去，剩下的只</w:t>
      </w:r>
    </w:p>
    <w:p>
      <w:r>
        <w:t>有我和她的心跳。旁边的人大多数在睡觉，加上很黑，胆子正在长大。突然，鸡吧在她用力的上下套弄，她突然覆</w:t>
      </w:r>
    </w:p>
    <w:p>
      <w:r>
        <w:t>下身，一口就把整个鸡吧都吞下似的，嘴角流出的唾沫往蛋蛋上流，她又把它吸回去当润滑。「我操……你！你！！</w:t>
      </w:r>
    </w:p>
    <w:p>
      <w:r>
        <w:t>她妈真有一套……好舒服……哦哦哦哦哦哦哦哦！」她听见我的低吟，更加买力的吮吸。渐渐地，她的乳头也硬</w:t>
      </w:r>
    </w:p>
    <w:p>
      <w:r>
        <w:t>了起来，我由轻揉她的乳房变成了捏着乳头，细细地捏弄，用手扯紧她的衬衫，乳房上有一个明显的突起，异样的</w:t>
      </w:r>
    </w:p>
    <w:p>
      <w:r>
        <w:t>性感。她也在不断地套弄着我的阴茎，我说：快点。她很是听话。我的呼吸浑浊起来，放弃了她的乳头，再次粗暴</w:t>
      </w:r>
    </w:p>
    <w:p>
      <w:r>
        <w:t>地抓住她的乳房蹂躏起来，还不时低头吻着她的脖子，脸颊，嘴唇。我怕我受不了射了，赶紧把她抱到自己怀裡来。</w:t>
      </w:r>
    </w:p>
    <w:p>
      <w:r>
        <w:t>脱下她的内裤，大鸡吧对准她也湿得不能再湿的洞口。扑吱……整跟很轻松的进去了。虽然我的" 大家伙" 浸泡着</w:t>
      </w:r>
    </w:p>
    <w:p>
      <w:r>
        <w:t>少女爱液还又紧又胀地" 塞满" 那狭窄紧小的阴道，但另一种麻痒难搔的撩人感觉又越来越强烈的刺激着美女芳心，</w:t>
      </w:r>
    </w:p>
    <w:p>
      <w:r>
        <w:t>虽然由于玉胯中塞着一条" 庞然大物" ，一个少女最圣洁神密的玉门关已被强行" 闯入" ，她娇羞无限，含羞脉脉，</w:t>
      </w:r>
    </w:p>
    <w:p>
      <w:r>
        <w:t>但那种麻痒难搔的感觉又使得她盼望着更激烈、更疯狂的肉体刺激和" 侵略" …… .柔美娇嫩的乳头又开始勃起变</w:t>
      </w:r>
    </w:p>
    <w:p>
      <w:r>
        <w:t>硬，那紧紧箍住巨大阳具的又紧又窄的阴道膣壁羞涩不安地蠕动了几下，一阵紧迫火热的快感令我飘飘欲仙，她的</w:t>
      </w:r>
    </w:p>
    <w:p>
      <w:r>
        <w:t>下身淫滑不堪，一股乳白腻滑的处女爱液又流出雪薇体外，濡湿了一大片「啊！亲爱的！啊！老公！啊啊！啊！…</w:t>
      </w:r>
    </w:p>
    <w:p>
      <w:r>
        <w:t>…啊！我要，用力的操我，用力的插我！真的很爽，小穴需要你的大鸡吧，我要，我要！！恩恩！啊啊！恩恩！！</w:t>
      </w:r>
    </w:p>
    <w:p>
      <w:r>
        <w:t>啊啊！！哦哦！！」我用力的耸动著，淫水流得我一裤子都是。我把手往她嘴裡面伸，她也忘情的舔，就像舔小弟</w:t>
      </w:r>
    </w:p>
    <w:p>
      <w:r>
        <w:t>弟一样。「！！哦！！给我。再快点。。你就一直这样把我操死吧，我要上天了……马上了。哦哦……快给我…</w:t>
      </w:r>
    </w:p>
    <w:p>
      <w:r>
        <w:t>…给我……哦哦哦哦哦哦哦哦哦哦哦哦……亲爱的……哦哦哦哦。老公。操我……操我。用力的来吧……我……</w:t>
      </w:r>
    </w:p>
    <w:p>
      <w:r>
        <w:t>要要！！！啊啊啊啊啊啊啊啊啊啊……『「我的抽插越来越快，越来越重时，她被那一波胜过一波的强烈的电击</w:t>
      </w:r>
    </w:p>
    <w:p>
      <w:r>
        <w:t>般的刺激弄得一阵狂喘娇啼，银牙轻咬，秀美火红的优美螓首僵直地向后扬起，美眸中闪烁着一股醉人而狂热的欲</w:t>
      </w:r>
    </w:p>
    <w:p>
      <w:r>
        <w:t>焰，一头乌黑亮丽的长发随着她的扭动而飘荡着，全身的雪肌玉肤渗出一层细细的香汗，她已经被这强烈的、经久</w:t>
      </w:r>
    </w:p>
    <w:p>
      <w:r>
        <w:t>不息的、最原始最销魂的刺激牵引着渐渐爬上男女淫乱交欢的极乐高潮。…… "哎————唔……哎————唔…</w:t>
      </w:r>
    </w:p>
    <w:p>
      <w:r>
        <w:t>…哎——- ……哎——唔……哎————唔……哎——唔…………哎—— -</w:t>
      </w:r>
    </w:p>
    <w:p>
      <w:r>
        <w:t>------唔..........哎------唔...............哎--- ----- 唔..............哎--- ------ 唔...</w:t>
      </w:r>
    </w:p>
    <w:p>
      <w:r>
        <w:t>……哎——————唔……唔…………哎————唔……哎————哎- ————哎——哎——哎——啊经过</w:t>
      </w:r>
    </w:p>
    <w:p>
      <w:r>
        <w:t>几百下疯狂而有力的抽插、冲刺，终于，我深深地顶入她的阴道最深处……" 我插你那么舒服……做我女人吧……</w:t>
      </w:r>
    </w:p>
    <w:p>
      <w:r>
        <w:t>" 我说着。 "……啊……啊……我……舒服……我……有男朋友的啦……啊……" " 那我插你舒服还是他舒服？"</w:t>
      </w:r>
    </w:p>
    <w:p>
      <w:r>
        <w:t>我加快了抽插的速度。 "啊……啊……你舒服……你最……" " 那要不要做我女人？" 我突然把她举高。阴茎顿时</w:t>
      </w:r>
    </w:p>
    <w:p>
      <w:r>
        <w:t>离开了妮妮的阴道…… "怎么拿出来了……不要停嘛……插我……插我……" " 那你说。要不要做我女人……" "</w:t>
      </w:r>
    </w:p>
    <w:p>
      <w:r>
        <w:t>要……要……" " 好……我插死你……" 我用力的插了进去。 "啊。啊。舒服啊……老公……我是你的人了" 下课</w:t>
      </w:r>
    </w:p>
    <w:p>
      <w:r>
        <w:t>了，我带她去了宾馆。刚进房放下东西，我喝口水，她也拿了瓶水，很突然她从后面抱住了，轻轻地说，我想你要</w:t>
      </w:r>
    </w:p>
    <w:p>
      <w:r>
        <w:t>我……她的手渐渐的抚摸到我的裤裆，轻轻地划过我的大腿，大腿间传来的快感让我很自然地撑开腿。她的手解开</w:t>
      </w:r>
    </w:p>
    <w:p>
      <w:r>
        <w:t>我的拉链，一点一点的进入我的裤裆，缓缓的套弄着逐渐膨胀的阴茎，一段时间後快感逐渐增加，小弟弟也膨胀至</w:t>
      </w:r>
    </w:p>
    <w:p>
      <w:r>
        <w:t>大。她很快的转到了我的面前，蹲下去，边舔舐边拉开我的裤子，双手抚摸着我的双腿，并用眼神，那个妩媚</w:t>
      </w:r>
    </w:p>
    <w:p>
      <w:r>
        <w:t>的眼神看着我的阴茎，用手暴露出我的龟头，很自然的用舌尖左右舔舐摩擦敏感的边缘部位，强烈的快感让我渐渐</w:t>
      </w:r>
    </w:p>
    <w:p>
      <w:r>
        <w:t>放开双腿，自然地顺著她的动作反应，配合着她的嘴唇。她一口气全部含住了我的整个阴茎，我当时很诧异她</w:t>
      </w:r>
    </w:p>
    <w:p>
      <w:r>
        <w:t>很小的脸庞，但是却能容纳我的巨物，她使劲用嘴唇抵住我的阴茎，并深深地吸吮喉咙中的龟头，接下来手开始转</w:t>
      </w:r>
    </w:p>
    <w:p>
      <w:r>
        <w:t>移目标向我的屁眼进攻，她用手抱紧我并让我的屁眼暴露在空气中。</w:t>
      </w:r>
    </w:p>
    <w:p>
      <w:r>
        <w:t>很快的她用舌头舔入了我的屁眼，一圈又一圈的缠绕，舌尖的深入让我的阴茎无比的挺拔，令人害羞的屈曲体</w:t>
      </w:r>
    </w:p>
    <w:p>
      <w:r>
        <w:t>态，她尽情吸舔着我的私密地带，并更变本加厉地端起探入我的屁眼，大力猛吸让爱液的声音大作，舌头与脸部紧</w:t>
      </w:r>
    </w:p>
    <w:p>
      <w:r>
        <w:t>紧地摩擦我的私密处……右手抚摸着我的阴茎，让膨胀之极的铁杆稍微感到了轻松她伸长舌头，从阴茎下部开始向</w:t>
      </w:r>
    </w:p>
    <w:p>
      <w:r>
        <w:t>下舔到肛门一带，压触的力量让我非常有感觉，她的舌头在肛门来回舔舐，每次舔的时候不忘吸吮，我的快感的瞬</w:t>
      </w:r>
    </w:p>
    <w:p>
      <w:r>
        <w:t>间放大，她的手指慢慢开始进攻我的肛门处，舌头在侧位吸吮的同时用手指插入我的肛门。边插边用舌头和唾液润</w:t>
      </w:r>
    </w:p>
    <w:p>
      <w:r>
        <w:t>湿，指尖抚弄肛门并轻扫，那是无以伦比的感觉……她很灵活，一会儿又从我的胯下钻到我的面前，迷恋的面部表</w:t>
      </w:r>
    </w:p>
    <w:p>
      <w:r>
        <w:t>情让我不禁轻笑，她灵活的运用舌头挑动并轻触我的龟头的边缘，而不是整支含住，而是以轻舔的方式压抑住了我</w:t>
      </w:r>
    </w:p>
    <w:p>
      <w:r>
        <w:t>想射精的冲动。她的花样很多，一会又从侧面将我的肉棒含入口中，用舌头舔舐龟头，又用大大的眼睛望向我，</w:t>
      </w:r>
    </w:p>
    <w:p>
      <w:r>
        <w:t>抛个小小的媚眼，同时也用脸颊的内侧摩擦小弟弟，我都不知道这样的花样是如何自己学习的，但是当时的脑海中</w:t>
      </w:r>
    </w:p>
    <w:p>
      <w:r>
        <w:t>就想到，原来我的哥们也曾如此的幸福。她张大嘴巴，用嘴唇上下摩蹭着我小弟弟的侧面，摩擦和舔舐的力道</w:t>
      </w:r>
    </w:p>
    <w:p>
      <w:r>
        <w:t>强弱合适，让我的快感更上一层楼，她含住小弟后一边用舌头舔一边用力吸引，好几次差一点就直接爆发在她的口</w:t>
      </w:r>
    </w:p>
    <w:p>
      <w:r>
        <w:t>中……她的嘴轻轻的退出了我的阴茎，她休息了十秒钟，然后看着我，说：「你是我的男人，我要服侍你。」她让</w:t>
      </w:r>
    </w:p>
    <w:p>
      <w:r>
        <w:t>我坐在床边，她用垫子并双膝着地在我面前，举起我的硬棒现出我的两个蛋蛋。用她的灵巧的舌头从我蛋蛋底部径</w:t>
      </w:r>
    </w:p>
    <w:p>
      <w:r>
        <w:t>直向上舔，一直到龟头顶部。我扶着我的小弟弟，看着她就象是在舔小时候的棒棒糖。她用手握住我的阴茎，舌头</w:t>
      </w:r>
    </w:p>
    <w:p>
      <w:r>
        <w:t>轻舔睾丸，逐渐令睾丸完全被唾液湿润。</w:t>
      </w:r>
    </w:p>
    <w:p>
      <w:r>
        <w:t>然后将它们全部含入口中，还记得当时她轻轻的把我的阴毛抚平，并用手间断的按住睾丸与肛门的中间位置，</w:t>
      </w:r>
    </w:p>
    <w:p>
      <w:r>
        <w:t>挺拔的肉棒让她的眼神中带进了欣喜。她抬头对我说，」你的阴茎真的好棒，我喜欢它！」她继续含住阴茎最</w:t>
      </w:r>
    </w:p>
    <w:p>
      <w:r>
        <w:t>深处，嘴唇紧裹着阴茎的茎部。然后她张开嘴巴，吸入空气，同时让嘴慢慢移动到龟头附近。此时她继续张开嘴，</w:t>
      </w:r>
    </w:p>
    <w:p>
      <w:r>
        <w:t>缓缓呼出空气，同时慢慢将嘴套至阴茎底部。在吸气时阴茎感觉一丝丝凉意，呼气时热流又使我的阴茎无比的兴奋。</w:t>
      </w:r>
    </w:p>
    <w:p>
      <w:r>
        <w:t>反复动作让我的阴茎一蹦一蹦的跳跃着，终于我忍不住了……她用中指和食指围绕捏住阴茎的底端，朝睾丸方向稍</w:t>
      </w:r>
    </w:p>
    <w:p>
      <w:r>
        <w:t>稍用力，阻断血液的流通，另一只手从前往后掠过阴茎，到达底端时放手，有的时候，她会变换一下动作，两手象</w:t>
      </w:r>
    </w:p>
    <w:p>
      <w:r>
        <w:t>书夹那样夹住阴茎，稍稍向内侧用力，然后上下搓动，整个龟头都紫色了，膨胀了，这感觉大家大概想也想得到了。</w:t>
      </w:r>
    </w:p>
    <w:p>
      <w:r>
        <w:t>终于，口交的真正含义，让我在那个时候完全体会到了，原来小说上看的写的，Ａ片里面的，包括真实性交当</w:t>
      </w:r>
    </w:p>
    <w:p>
      <w:r>
        <w:t>中的，我终于明白了。什么叫做口交。完美的射精，在我的小弟弟不住的颤抖超过十次之后，阴茎安静了下来，精</w:t>
      </w:r>
    </w:p>
    <w:p>
      <w:r>
        <w:t>液喷射到她的唇边，眼睑边，脸庞，头发上，她微微地笑了，得意和胜利的笑了。而我的小弟弟也感受到了平时头</w:t>
      </w:r>
    </w:p>
    <w:p>
      <w:r>
        <w:t>一次的口交幸福。我没有说话，不知道该说什么。她躺下来问我：」哥，你满意么？，我服侍你好么？，你的小弟</w:t>
      </w:r>
    </w:p>
    <w:p>
      <w:r>
        <w:t>弟好大，一会让它满足我一次吧。」我轻轻地吻上她的的唇，舌尖扫过她的颈部，用牙齿轻咬，但力度很轻。</w:t>
      </w:r>
    </w:p>
    <w:p>
      <w:r>
        <w:t>我温柔地用舌头快速地轻打她的阴蒂，唾液噙满了那个粉嫩的领地。我已经开始感到她全身紧张，我的嘴唇做圈形，</w:t>
      </w:r>
    </w:p>
    <w:p>
      <w:r>
        <w:t>把阴蒂含在嘴里。开始慢慢吮吸它，看着她的脸庞变得红润，脸上出现了发情的感觉，我又再加大力度，顺应着她</w:t>
      </w:r>
    </w:p>
    <w:p>
      <w:r>
        <w:t>的节奏，感到她紧张地将臀部拱向空中。随着她移动我那热气腾腾的舌尖应仍含着她的阴蒂，就像一个钳子一样紧</w:t>
      </w:r>
    </w:p>
    <w:p>
      <w:r>
        <w:t>紧夹住。这时她在我的上方飘来了呻吟的声音，不是Ａ片中大多数女人都会说的一句相同的话：」别停，千万别停！」，</w:t>
      </w:r>
    </w:p>
    <w:p>
      <w:r>
        <w:t>而是说「你真棒，你真棒……」。我开始用两根手指，沾满唾液和爱液的手指进攻她的阴蒂和阴道，我慢慢地</w:t>
      </w:r>
    </w:p>
    <w:p>
      <w:r>
        <w:t>将手指滑入，逐渐加快速度，有节奏感地触摸阴道的内壁。随着她的呼吸，一进一出。慢慢地感觉到了她大腿根部</w:t>
      </w:r>
    </w:p>
    <w:p>
      <w:r>
        <w:t>的紧张，我的嘴依然没有放开她的阴蒂，一直持之以恒地进攻掠地。她的高潮来得很快，轻声的呻吟和阵阵的肌肉</w:t>
      </w:r>
    </w:p>
    <w:p>
      <w:r>
        <w:t>痉挛，当她渐渐从第一浪高潮中平静缓和下来时，我用舌头稍稍向下舔去，嘴唇紧贴在阴蒂的上方，舌头开始在她</w:t>
      </w:r>
    </w:p>
    <w:p>
      <w:r>
        <w:t>的阴道里进出，手指也还在一起动作，很轻柔，这个时候她的每个部位都极端敏感，每触摸一个地方，带来的都是</w:t>
      </w:r>
    </w:p>
    <w:p>
      <w:r>
        <w:t>她的呻吟和无法抗拒的痉挛。我有理由相信她获得满足和强烈的高潮。我看了她的表情，依据经验，每个女人</w:t>
      </w:r>
    </w:p>
    <w:p>
      <w:r>
        <w:t>高潮的特征是不同的，有的女人兴奋时乳头就变硬，而有的只在高潮时才这样。而她，满脸红晕，大腿颤抖。我知</w:t>
      </w:r>
    </w:p>
    <w:p>
      <w:r>
        <w:t>道我已经了解她的特征，这样下去，我会征服她，让她变成更体贴细心的情人。她从我的身上下来，蜷缩在我</w:t>
      </w:r>
    </w:p>
    <w:p>
      <w:r>
        <w:t>的怀里，她累坏了。一拨又一拨的高潮彻底击败了她。大概趟了５分钟，我略微有了一些困意。这个时候她的一句</w:t>
      </w:r>
    </w:p>
    <w:p>
      <w:r>
        <w:t>话又让我无法入睡了。「你真棒，我还想要！」她的声音像个小女孩一样，特别的嗲。她在我的耳边私语，说</w:t>
      </w:r>
    </w:p>
    <w:p>
      <w:r>
        <w:t>我还要嘛。看来她要把我炸干为止。最后，她成了我的女朋友。不过最后，我玩腻了她，就把她甩了。【完】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