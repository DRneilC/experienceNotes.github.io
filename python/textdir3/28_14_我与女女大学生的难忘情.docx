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我与女女大学生的难忘情</w:t>
      </w:r>
    </w:p>
    <w:p>
      <w:r>
        <w:t>这事都过去好几年了，在这拿出来跟大家分享一下！这也算是一次艳遇吧！嘿嘿！没法按发贴格式</w:t>
      </w:r>
    </w:p>
    <w:p>
      <w:r>
        <w:t>来！望斑竹见谅！</w:t>
      </w:r>
    </w:p>
    <w:p>
      <w:r>
        <w:t>那是上大学的时候，有一次一哥们来学校看我，聊了一会，快到饭点了，就跟哥们说：" 走，带你</w:t>
      </w:r>
    </w:p>
    <w:p>
      <w:r>
        <w:t>蹭饭去！这还有几个老乡，他们在外面住！" ，出了学校来到老乡住的地方，就是在一个村里，一间间</w:t>
      </w:r>
    </w:p>
    <w:p>
      <w:r>
        <w:t>的小平房，很便宜！当时走进院里的时候就看见一个女的坐在水台那哭（嘿嘿，女主角出现了）！，偷</w:t>
      </w:r>
    </w:p>
    <w:p>
      <w:r>
        <w:t>偷瞄了一下，长的不赖，有点微胖！就跟哥们进了老乡的房子，在里面侃很久！等醒过味来都过饭点了，</w:t>
      </w:r>
    </w:p>
    <w:p>
      <w:r>
        <w:t>" 走吧，出去吃！" 老乡来了句！一帮人就准备出去找地方吃饭，刚迈出屋就发现那个女孩还在那哭，</w:t>
      </w:r>
    </w:p>
    <w:p>
      <w:r>
        <w:t>就问老乡怎么回事。" 靠，这还用问我，看这情形就知道怎么回事了，你tmd 谈过恋爱没！，被爆栗了</w:t>
      </w:r>
    </w:p>
    <w:p>
      <w:r>
        <w:t>一下！好似明白的回应了一声。</w:t>
      </w:r>
    </w:p>
    <w:p>
      <w:r>
        <w:t>酒足饭饱之后，几个人买了瓜子，西瓜，苹果，拎着回到老乡的住处，一进院还看到那女的坐在那，</w:t>
      </w:r>
    </w:p>
    <w:p>
      <w:r>
        <w:t>" 靠，这恋失的" 俺在心里暗想着，进屋聊天打牌有一会，哥们想吃苹果，俺就拎着袋子出来洗！嘿嘿！</w:t>
      </w:r>
    </w:p>
    <w:p>
      <w:r>
        <w:t>正好可以借此跟姑娘聊会，" 吃一个吧，我看你都在这哭了好久了，想开点" 我边说边给她递过去一个，</w:t>
      </w:r>
    </w:p>
    <w:p>
      <w:r>
        <w:t>她抬头开了我一眼，有点不好意思的接过苹果！" 谢谢" 听声音，挺甜的！" 我们几个朋友在一起玩牌，</w:t>
      </w:r>
    </w:p>
    <w:p>
      <w:r>
        <w:t>要不你也一起来吧，这也算消遣！""不用了！" 姑娘抬头冲我笑了一下。我也没言语拎着喜好的苹果进</w:t>
      </w:r>
    </w:p>
    <w:p>
      <w:r>
        <w:t>屋了！玩了有一会，哥们说困了！大家就都散了各自回去了！我出门一看，她还在那坐着！我赶紧进门</w:t>
      </w:r>
    </w:p>
    <w:p>
      <w:r>
        <w:t>拿了瓜子，走出去坐在她身边，跟她说：" 吃瓜子吧，要不我陪你聊会吧！" 看她并没有拒绝，我就在</w:t>
      </w:r>
    </w:p>
    <w:p>
      <w:r>
        <w:t>她旁边坐下这样我们两个做在那天南海北的侃，偶尔也拿一些段子逗弄她，看她也没有反感！同时也知</w:t>
      </w:r>
    </w:p>
    <w:p>
      <w:r>
        <w:t>道了她哭的原因！唉！！失恋害死人哪！！</w:t>
      </w:r>
    </w:p>
    <w:p>
      <w:r>
        <w:t>感觉聊了很久，一看表都12点了，站起跟她说" 太晚了，你早点休息吧！外面也有点凉了！""你要</w:t>
      </w:r>
    </w:p>
    <w:p>
      <w:r>
        <w:t>走了？要不你再陪我聊会吧，跟你聊天挺开心的！我就在那住" 她指了指靠里一间房子，突然说到！我</w:t>
      </w:r>
    </w:p>
    <w:p>
      <w:r>
        <w:t>愣了一下" 你就不怕我干坏事？" 我开玩笑的回了句！" 你还能吃了我呀！""这说不准！" 说着就跟她</w:t>
      </w:r>
    </w:p>
    <w:p>
      <w:r>
        <w:t>进了她的房间，布置的很温新，有点家的感觉！</w:t>
      </w:r>
    </w:p>
    <w:p>
      <w:r>
        <w:t>在屋里聊了一会，感觉她有点放开了，我突然伸手握住了她的手！她颤了一下，往回抽没抽出去，</w:t>
      </w:r>
    </w:p>
    <w:p>
      <w:r>
        <w:t>也就没在动，嘿嘿！我一想，有戏！就轻轻朝她那边挪了挪！然后揽住她的腰！轻微的抚摩了一下，感</w:t>
      </w:r>
    </w:p>
    <w:p>
      <w:r>
        <w:t>觉不错！虽然看起来有点胖！但腰身并不明显！有肉感但很舒服！我们就这样聊了会，然后我又讲了个</w:t>
      </w:r>
    </w:p>
    <w:p>
      <w:r>
        <w:t>段子，她笑了一下，抬头看了我一眼！靠！那眼里透着的妩媚劲，简直没法挡了！我顺势吻了她嘴！薄</w:t>
      </w:r>
    </w:p>
    <w:p>
      <w:r>
        <w:t>薄的嘴唇，很香甜！感觉她没有拒绝，我直接把舌头伸进她嘴里，轻轻的逗弄她的舌头，感觉很滑！很</w:t>
      </w:r>
    </w:p>
    <w:p>
      <w:r>
        <w:t>灵活！吻了一会！听她发出了一声呻吟，我慢慢的推倒她，轻轻的揉捏她的胸！很软，也很大！一手无</w:t>
      </w:r>
    </w:p>
    <w:p>
      <w:r>
        <w:t>法掌握！我一边揉捏，一边把手伸到她两腿之间！呵呵！我太爱夏天了！她穿的短裙对我没有障碍，我</w:t>
      </w:r>
    </w:p>
    <w:p>
      <w:r>
        <w:t>试探性的碰了一下她的yh，她下意识的夹紧双腿！但并没有表示出不满！这给了我继续的勇气！我把手</w:t>
      </w:r>
    </w:p>
    <w:p>
      <w:r>
        <w:t>伸进她的内裤里！果然很yd，都有点湿了！我轻轻的挑逗她的yh，yd！渐渐的我感觉她呼吸越来越沉重，</w:t>
      </w:r>
    </w:p>
    <w:p>
      <w:r>
        <w:t>脸也红扑扑的！俺知道是时候了！一边脱去自己的衣服！一边继续挑逗她！终于，在俺的dd露出真面目</w:t>
      </w:r>
    </w:p>
    <w:p>
      <w:r>
        <w:t>之后，俺进入她的身体！在一顿狂轰乱炸之后！俺把俺数以亿计的子孙送了出去！她也同时到达高潮！</w:t>
      </w:r>
    </w:p>
    <w:p>
      <w:r>
        <w:t>我抱着她的身体，感受着她xx夹紧俺dd的快感，也感受着她的身体在俺怀里颤抖着！就这样拥着躺了一</w:t>
      </w:r>
    </w:p>
    <w:p>
      <w:r>
        <w:t>会，她起来穿上衣服整了盆水，我俩洗了洗！再次拥抱在一起，一直到天亮！</w:t>
      </w:r>
    </w:p>
    <w:p>
      <w:r>
        <w:t>天亮后，我醒来，看着自己怀里白白的身体，丰满的rf，我又忍不住摸起来！这时她也醒了！她一</w:t>
      </w:r>
    </w:p>
    <w:p>
      <w:r>
        <w:t>口含住俺的dd，逗弄起来，呵呵！说实在，她不怎么会做口，牙齿刮的有点疼！我赶紧让她停下，又从</w:t>
      </w:r>
    </w:p>
    <w:p>
      <w:r>
        <w:t>背后进入她的身体！数分钟后交枪，用纸擦了擦赶紧穿上衣服走人！</w:t>
      </w:r>
    </w:p>
    <w:p>
      <w:r>
        <w:t xml:space="preserve">这事不久就开始实习了，俺也离开学校！之后再也没见到过她！真是一段难忘的回忆！！【完】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