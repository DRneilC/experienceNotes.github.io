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女学生的肛门</w:t>
      </w:r>
    </w:p>
    <w:p>
      <w:r>
        <w:t>那几年我在东北某农村当乡村教师，我教的是初中数学，在我教的一个班有个叫丽丽的女学生。这女孩长着高</w:t>
      </w:r>
    </w:p>
    <w:p>
      <w:r>
        <w:t>挑匀称的身材，红苹果似的脸蛋甜甜的，眼睛似乎总是含笑，一副很招人喜爱的小模样！</w:t>
      </w:r>
    </w:p>
    <w:p>
      <w:r>
        <w:t>她当时刚成年，也许是农村的孩子早当家的缘故，她的身体发育的早，年纪不大的她已出落得像个大姑娘了。</w:t>
      </w:r>
    </w:p>
    <w:p>
      <w:r>
        <w:t>她学习并不太好，对我的课也不感兴趣，混日子而已。突然有段时间，她开始对我的课视起来了，不但上课时大眼</w:t>
      </w:r>
    </w:p>
    <w:p>
      <w:r>
        <w:t>睛一眨不眨地盯着我，放学后也磨蹭着不走，等学校的人都走光了，她才到办公室找我，要我给她辅导讲题。</w:t>
      </w:r>
    </w:p>
    <w:p>
      <w:r>
        <w:t>一天放学后，她拿一道很简单的代数题来问我，我给她讲后让她去作，一会儿她又来找我，我一看，错得很可</w:t>
      </w:r>
    </w:p>
    <w:p>
      <w:r>
        <w:t>笑，我耐心地又讲一遍，最后对她说，你要是再作不对就该打你的屁股了！没想到这丫头听了后脸涮的一下就红了，</w:t>
      </w:r>
    </w:p>
    <w:p>
      <w:r>
        <w:t>然后用嘴咬着手里的练习本，用她那清澈、透明的大眼睛含情脉脉地漂了我一眼，迅速转身跑了。</w:t>
      </w:r>
    </w:p>
    <w:p>
      <w:r>
        <w:t>这小姑娘的眼神潦得我心一阵乱跳，害得我开始胡思乱想┅。几分钟后，她拿着本子再次来到办公室，这时整</w:t>
      </w:r>
    </w:p>
    <w:p>
      <w:r>
        <w:t>个学校除了我们两人外，已无任何人。我接过她的本一看，错得更可笑！这时我的心有了点底，於是假装生气地说，</w:t>
      </w:r>
    </w:p>
    <w:p>
      <w:r>
        <w:t>这回要真的打你屁股了，否则你记不住！</w:t>
      </w:r>
    </w:p>
    <w:p>
      <w:r>
        <w:t>说着，我顺手从办公桌上拿起一把在黑板上画图用的木尺，朝她的屁股上打了几下。这时，她的脸涨得更红了，</w:t>
      </w:r>
    </w:p>
    <w:p>
      <w:r>
        <w:t>可眼睛依然含笑，似乎一脸的渴望，这下子我的胆子更大了。我说这样打不行，要扒掉你的裤子打！於是伸手解她</w:t>
      </w:r>
    </w:p>
    <w:p>
      <w:r>
        <w:t>束腰的布条，由於裤腰较肥，所以解开腰带后，她的裤子一下子就掉到脚面，露出了少女的屁股！原来她没穿内裤。</w:t>
      </w:r>
    </w:p>
    <w:p>
      <w:r>
        <w:t>这可是我生平第一次见到一个妙龄女孩的屁股呀，激动得我不知如何是好。</w:t>
      </w:r>
    </w:p>
    <w:p>
      <w:r>
        <w:t>她那浑圆、鲜嫩的屁股太吸引人了，简直就是件美妙的艺术品。我得寸进尺地用手推她的后背，命她趴在桌上！</w:t>
      </w:r>
    </w:p>
    <w:p>
      <w:r>
        <w:t>她竟顺从地弯下身子，把上半身趴在了我的办公桌上。我迫不及待地蹲下，用手扒开她的屁股，看少女的肛门。</w:t>
      </w:r>
    </w:p>
    <w:p>
      <w:r>
        <w:t>小丫头的肛门是淡褐色，细密、匀称的皱折呈放射性排列，肛门口旁边的颜色是粉红色，那里的肉非常细腻，</w:t>
      </w:r>
    </w:p>
    <w:p>
      <w:r>
        <w:t>在灯光照射下显得非常鲜亮。我用鼻子闻了边一下，没有异味，只有少女特有的一种很好闻的体味，看样子她是洗</w:t>
      </w:r>
    </w:p>
    <w:p>
      <w:r>
        <w:t>过肛门，这在那个年月，在农村是很难得的。接着我想抠她的肛门，我用右手食指沾了点唾液，往她的肛门里插，</w:t>
      </w:r>
    </w:p>
    <w:p>
      <w:r>
        <w:t>很紧，她也叫疼，但仍老老实实边地趴着，我继续插，经过多次反复，终於把我的手指全部插入了小丫头的肛门深</w:t>
      </w:r>
    </w:p>
    <w:p>
      <w:r>
        <w:t>处。感觉里面热乎乎的，边能触摸到她肛门里面动脉的跳动，而且她的肛门口很紧，牢牢地套着我的手指。</w:t>
      </w:r>
    </w:p>
    <w:p>
      <w:r>
        <w:t>她这时不断地使劲收缩肛门，把我的手指勒得好疼，我用另只手拍了一下她的屁股，命她放松！</w:t>
      </w:r>
    </w:p>
    <w:p>
      <w:r>
        <w:t>没想到她轻轻地笑出了声，哈，原来她是故意的！从那以后，我知道这女孩有强烈的被虐倾向，而且喜欢被虐</w:t>
      </w:r>
    </w:p>
    <w:p>
      <w:r>
        <w:t>肛门。凡有机会我就玩玩她，每次我们都玩得很开心，她很渴望我能变着花样玩她，可惜条件所限，无法放开手脚</w:t>
      </w:r>
    </w:p>
    <w:p>
      <w:r>
        <w:t>地玩。</w:t>
      </w:r>
    </w:p>
    <w:p>
      <w:r>
        <w:t>机会终於来了，放暑假时，她的父母要带其弟妹回山东老家探亲，因她家有猪、鸡、鸭需要有人照顾，所以她</w:t>
      </w:r>
    </w:p>
    <w:p>
      <w:r>
        <w:t>要留在家。我们商定把我们的游戏场所改在她家。为了迎接好日子的到来，我特意找了几件玩具，到时能痛快地玩。</w:t>
      </w:r>
    </w:p>
    <w:p>
      <w:r>
        <w:t>我找到一个大号注射器、几根玻璃试管、小木尺、几根小黄瓜、橡胶管子等等。</w:t>
      </w:r>
    </w:p>
    <w:p>
      <w:r>
        <w:t>她妈走后当天晚上，我带着那些东西到了她家，她也正焦急地等我。</w:t>
      </w:r>
    </w:p>
    <w:p>
      <w:r>
        <w:t>见面后紧紧拥抱，疯狂亲吻，再命她自己脱光衣服，我是第一次放心大胆地欣赏这个小姑娘全裸体的样子。我</w:t>
      </w:r>
    </w:p>
    <w:p>
      <w:r>
        <w:t>让她跪趴在炕头上，屁股向着我，游戏开始。</w:t>
      </w:r>
    </w:p>
    <w:p>
      <w:r>
        <w:t>我要给她灌肠，我让她把头抵在炕上，用两手扒开自己的屁股，我觉得这样表示她心甘情愿地让我玩，还要让</w:t>
      </w:r>
    </w:p>
    <w:p>
      <w:r>
        <w:t>她把脸尽量扭向我，能让我看到她的表情，这样更增加刺激，她开始不肯，有些难为情，在我一再坚持下，她顺从</w:t>
      </w:r>
    </w:p>
    <w:p>
      <w:r>
        <w:t>了。</w:t>
      </w:r>
    </w:p>
    <w:p>
      <w:r>
        <w:t>我给她灌了几针管水后，用根小黄瓜塞入了她的肛门，她轻轻地呻吟着，仍保持着原来的姿势。我观察她的脸，</w:t>
      </w:r>
    </w:p>
    <w:p>
      <w:r>
        <w:t>小姑娘闭着眼，脸蛋儿红扑扑的，满脸的幸福和满足而且渴望，我要打她屁股玩，让她平趴在床上，用木尺一下一</w:t>
      </w:r>
    </w:p>
    <w:p>
      <w:r>
        <w:t>下的打，清脆的打屁股声再加上女孩的轻声「唉呀」声真像一曲美妙的乐曲，那板子在小姑娘的屁股上每打一下，</w:t>
      </w:r>
    </w:p>
    <w:p>
      <w:r>
        <w:t>她屁股上的肉就哆嗦一下，很美丽动人。</w:t>
      </w:r>
    </w:p>
    <w:p>
      <w:r>
        <w:t>我每打一下就问一声疼不疼？她总说不疼。没打几下，她突然求饶，她说大哥饶命，丽丽要拉屎，憋不住了！</w:t>
      </w:r>
    </w:p>
    <w:p>
      <w:r>
        <w:t>我赶紧找来便桶，帮她拨出塞在她肛门里的小黄瓜，稀屎就像决堤的洪水一样奔泻而出┅。我又想出一个主意，</w:t>
      </w:r>
    </w:p>
    <w:p>
      <w:r>
        <w:t>想看她光屁股跳舞的样子，就拿另一根小黄瓜，找一根细铁丝，在一头弯个小圈，用根红绸围巾穿进去拴好，另一</w:t>
      </w:r>
    </w:p>
    <w:p>
      <w:r>
        <w:t>头插入黄瓜，用豆油充分润滑她的屁眼后，把黄瓜塞入里面，仅露红围巾在外面。</w:t>
      </w:r>
    </w:p>
    <w:p>
      <w:r>
        <w:t>命她跳扭屁股舞，她有点不愿意，只胡乱扭了几下就不肯再动了，我假装生气，命她趴在炕上，再用木板打她</w:t>
      </w:r>
    </w:p>
    <w:p>
      <w:r>
        <w:t>屁股，我不断加大力度，仍然打一下问一句疼不疼？</w:t>
      </w:r>
    </w:p>
    <w:p>
      <w:r>
        <w:t>她还是倔强地说不疼。后来小丫头的屁股已经被打得通红，而且有几道鼓起的板印，我有点不忍了，只是要她</w:t>
      </w:r>
    </w:p>
    <w:p>
      <w:r>
        <w:t>喊疼求饶，我就不会打了，可她偏不！我再问她疼吗？</w:t>
      </w:r>
    </w:p>
    <w:p>
      <w:r>
        <w:t>她不再出声，只是用摇头代替回答，我板着她脸一看，她满眼含泪，紧紧咬着嘴唇。我知道真打重了，吓得我</w:t>
      </w:r>
    </w:p>
    <w:p>
      <w:r>
        <w:t>赶紧扔掉板子，用手轻轻抚摸她的屁股，用舌头轻舔┅。她突然爬起来搂着我抽泣起来，我也抱紧她连说道歉的话，</w:t>
      </w:r>
    </w:p>
    <w:p>
      <w:r>
        <w:t>可她呜咽着说，我情愿让老师这样弄我，这是我渴望已久的！</w:t>
      </w:r>
    </w:p>
    <w:p>
      <w:r>
        <w:t>我真的很快乐┅我总想窥测小姑娘肛门深处是什么样子，苦於找不到肛门扩张器，那天我突发奇想，要用醋精</w:t>
      </w:r>
    </w:p>
    <w:p>
      <w:r>
        <w:t>给她灌肠后，她的肛门会怎样？</w:t>
      </w:r>
    </w:p>
    <w:p>
      <w:r>
        <w:t>我知道醋对肠道会有刺激，要谨慎小心，我用小针管吸了一点被称为醋精的白醋，注射进她的肛门，很快她就</w:t>
      </w:r>
    </w:p>
    <w:p>
      <w:r>
        <w:t>叫面很烧，肛门下坠，有强烈便意。由於刚用水灌过肠，所以肠没有什么东西可拉，只是拉出一些粘乎乎、滑</w:t>
      </w:r>
    </w:p>
    <w:p>
      <w:r>
        <w:t>溜溜的肠液。</w:t>
      </w:r>
    </w:p>
    <w:p>
      <w:r>
        <w:t>我命她跪趴在炕上，让我检查她的肛门，呀！</w:t>
      </w:r>
    </w:p>
    <w:p>
      <w:r>
        <w:t>小丫头的肛门呈打开的样子，肛门口就像被看不见的扩张器撑着，裂开一个圆圆的孔，直肠面一览无馀，简</w:t>
      </w:r>
    </w:p>
    <w:p>
      <w:r>
        <w:t>直看得我呆呆的，太漂亮了！我忍不住把舌头插入她的肛门拼命舔着，她也激动得直喘粗气，不停地扭着屁股，快</w:t>
      </w:r>
    </w:p>
    <w:p>
      <w:r>
        <w:t>乐地哼哼着┅。</w:t>
      </w:r>
    </w:p>
    <w:p>
      <w:r>
        <w:t>我还想出另一个法子玩小姑娘的肛门，我在给她充分灌肠后，用胶皮管插入她的肛门深处，然后用嘴含着管子</w:t>
      </w:r>
    </w:p>
    <w:p>
      <w:r>
        <w:t>另一头往面吹气，边吹气边变换角度把长长的管子往她肛门更深的地方插，有时能插入半米多深！十分刺激，只</w:t>
      </w:r>
    </w:p>
    <w:p>
      <w:r>
        <w:t>是她会不断放屁，她对此极不情愿，十分难为情！甚至反抗。</w:t>
      </w:r>
    </w:p>
    <w:p>
      <w:r>
        <w:t>我又想出个好办法，掌握好时机，把管本子放入盛水的盆，这样，从她肛门排出的气体会进入水，冲起一串串</w:t>
      </w:r>
    </w:p>
    <w:p>
      <w:r>
        <w:t>气泡，很好玩。她也接受了这个玩法。经过几次「磨合」，我和丽丽在一起游戏时已能很好地相互配合了，每次我</w:t>
      </w:r>
    </w:p>
    <w:p>
      <w:r>
        <w:t>们两人都能得到极大满足。</w:t>
      </w:r>
    </w:p>
    <w:p>
      <w:r>
        <w:t>这小丫头最可贵的是，她不但人长得漂亮，身材丰满而苗条，具有被虐潜质，更重要的是她对我是那么的信任，</w:t>
      </w:r>
    </w:p>
    <w:p>
      <w:r>
        <w:t>无论我想出什么鬼点子，她都毫不犹豫地、心甘情愿地、非常顺从地让我玩！</w:t>
      </w:r>
    </w:p>
    <w:p>
      <w:r>
        <w:t>除了极个别的点子，她都能积极配合我，既使不小心弄疼了她，她也从不抱怨，一般情况下都是默默地尽量忍</w:t>
      </w:r>
    </w:p>
    <w:p>
      <w:r>
        <w:t>耐。我曾问她哪种游戏最让她感到舒服和刺激，她说都好！她屁眼深处的玩法，只是往里面吹气她不喜欢。</w:t>
      </w:r>
    </w:p>
    <w:p>
      <w:r>
        <w:t>她说自己光着屁股跪趴着，还要自己用手奋力扒着自己的屁股，被男老师把一根管子深深的插入自己屁眼里那</w:t>
      </w:r>
    </w:p>
    <w:p>
      <w:r>
        <w:t>次；长的一大段，尤其是管子与肠壁磨擦，感觉着管子从屁眼往肠子里一点点深入的时候，就有一种莫名其妙的快</w:t>
      </w:r>
    </w:p>
    <w:p>
      <w:r>
        <w:t>感！让她兴奋得几乎不能自已┅。</w:t>
      </w:r>
    </w:p>
    <w:p>
      <w:r>
        <w:t>听了她的意见，我决定不往里吹气，看看能否把管子往她肛门里插很深。我先找来有关医学方面的书，找到做</w:t>
      </w:r>
    </w:p>
    <w:p>
      <w:r>
        <w:t>肠镜检查的内容，里面介绍了插肠镜的具体方法，说明只要方法得当，可以把胶管从肛门插入体内很长。</w:t>
      </w:r>
    </w:p>
    <w:p>
      <w:r>
        <w:t>於是我在丽丽身上实践，我给她灌完肠后，把插管的方法仔细讲给她听，她听了非常兴奋，乖乖按我的要求侧</w:t>
      </w:r>
    </w:p>
    <w:p>
      <w:r>
        <w:t>卧在床上，双腿弯曲，我把那根2 米长、手指粗的橡胶管抹了一些香油，然后就徐徐插入了小姑娘的屁眼里，当管</w:t>
      </w:r>
    </w:p>
    <w:p>
      <w:r>
        <w:t>子进入15厘米时就插不动了，我把管子不断变换往里插的方向，并用手按她的小腹部，管子终於又往走了。</w:t>
      </w:r>
    </w:p>
    <w:p>
      <w:r>
        <w:t>我观察小丫头的表情，她微闭双眼，轻声哼唧着，一副陶醉的样子。我插到20多厘米时，管子又不动了，我问</w:t>
      </w:r>
    </w:p>
    <w:p>
      <w:r>
        <w:t>她是否继续？她娇声娇气地说，求求老师了，请老师把这根管子都插进小妹的屁眼里才好！</w:t>
      </w:r>
    </w:p>
    <w:p>
      <w:r>
        <w:t>我接着用那个办法慢慢来，结果再次转过了肠里的第二个弯道，继续深入。我用手都可以摸到她小肚子里面的</w:t>
      </w:r>
    </w:p>
    <w:p>
      <w:r>
        <w:t>管子。</w:t>
      </w:r>
    </w:p>
    <w:p>
      <w:r>
        <w:t>一直插进去 60 多厘米，按按她的肚子，管子头已经接近她的肚脐了，管子再次插不动了，小丫头还在叫着往</w:t>
      </w:r>
    </w:p>
    <w:p>
      <w:r>
        <w:t>里插！往里插！可我却不敢了，万一弄出问题来，怎么得了！我命她改成跪趴的姿势，看着小姑娘从屁眼伸出的管</w:t>
      </w:r>
    </w:p>
    <w:p>
      <w:r>
        <w:t>子在外边晃荡着，想象着有半米多长的管子插入了这小丫头的屁眼深处，真是爽死了！她也扭着屁股极兴奋的样子。</w:t>
      </w:r>
    </w:p>
    <w:p>
      <w:r>
        <w:t>我往外拨管子的时候，她说也极舒服，我轻轻地、慢慢地往外拨，兴奋得她几乎要晕过去。其实丽丽最可爱的</w:t>
      </w:r>
    </w:p>
    <w:p>
      <w:r>
        <w:t>地方还在於她常常帮我想办法如何玩她。</w:t>
      </w:r>
    </w:p>
    <w:p>
      <w:r>
        <w:t>有一次我想把几条手绢塞入她的屁眼里面玩，就买了几条小孩用的、很薄、很小的手绢，急忙赶到她家，跟她</w:t>
      </w:r>
    </w:p>
    <w:p>
      <w:r>
        <w:t>一说，她很感兴趣，迫不及待地脱光衣服爬上炕，我把5 条手绢角对角打好扣，连成长长一条，用筷子顶着手绢一</w:t>
      </w:r>
    </w:p>
    <w:p>
      <w:r>
        <w:t>点点往她的屁眼里塞，结果很困难。她翻身坐起来对我说，要是能找到一根粗塑胶管插进我的屁眼里，把屁眼撑开</w:t>
      </w:r>
    </w:p>
    <w:p>
      <w:r>
        <w:t>就好弄了。</w:t>
      </w:r>
    </w:p>
    <w:p>
      <w:r>
        <w:t>嘿！这小丫头真聪明。我赶紧去找，费了好大劲才找到一根直径2 厘米的塑胶管，其中一头有些收口，而且边</w:t>
      </w:r>
    </w:p>
    <w:p>
      <w:r>
        <w:t>缘非常光滑，另一头是略有广口，简直太合适了！丽丽等得有点不耐烦了，见我拿着管子回来，急忙摆好姿势。</w:t>
      </w:r>
    </w:p>
    <w:p>
      <w:r>
        <w:t>我把收口的那头插入小姑娘的屁眼，插到最深，小姑娘的屁眼已被撑开，我把沾了水的手绢放进管子另一头，</w:t>
      </w:r>
    </w:p>
    <w:p>
      <w:r>
        <w:t>用筷子一点点往里捅，结果非常顺利。其实手绢是布质的，它不会像管子一样有弹性，能弯曲，可以插入肠道深处，</w:t>
      </w:r>
    </w:p>
    <w:p>
      <w:r>
        <w:t>它只能堆积在直肠内，好在直肠里有一定粗细，可以容纳一些东西。</w:t>
      </w:r>
    </w:p>
    <w:p>
      <w:r>
        <w:t>当手绢往里塞不动时，说明里面那段直肠已经满了，我就把管子往外退一点接着塞，直到把管子完全退出体外，</w:t>
      </w:r>
    </w:p>
    <w:p>
      <w:r>
        <w:t>这时5 条手绢仅剩下一个头儿，也就是说小丫头的整个直肠里面直到肛门口全都塞满了手绢。再看她的屁眼，太精</w:t>
      </w:r>
    </w:p>
    <w:p>
      <w:r>
        <w:t>彩了！</w:t>
      </w:r>
    </w:p>
    <w:p>
      <w:r>
        <w:t>她的肛门括约肌已不起作用，肛门口被一团手绢撑着像塞满布的张开的小孩嘴，小姑娘那圆圆的、张开的肛门</w:t>
      </w:r>
    </w:p>
    <w:p>
      <w:r>
        <w:t>口十分的可爱和有趣！我倒退几步欣赏她现在的样子，真是精美绝仑！长得如此美丽动人少女，一丝不挂地光着屁</w:t>
      </w:r>
    </w:p>
    <w:p>
      <w:r>
        <w:t>股跪趴在那里，圆滚滚的屁股抬得高高的，深深的、弯弯的屁股沟，小小的屁眼张着嘴，里面满满塞着一团布，外</w:t>
      </w:r>
    </w:p>
    <w:p>
      <w:r>
        <w:t>面露着一点布头┅。</w:t>
      </w:r>
    </w:p>
    <w:p>
      <w:r>
        <w:t>小丫头还自己用手使劲扒着自己的屁股。她的皮肤虽不很白，却相当光滑而细嫩，修长的双腿、小巧的脚丫，</w:t>
      </w:r>
    </w:p>
    <w:p>
      <w:r>
        <w:t>凹凸有致的腰身，真是太美妙了！我问她的感觉，她说觉得屁眼里面有胀胀的、塞满了东西的感觉，有点不舒服。</w:t>
      </w:r>
    </w:p>
    <w:p>
      <w:r>
        <w:t>我说要不要停止游戏？她坚决地说「不」！她说快乐大於痛苦，她情愿让我在她的屁眼里玩任何游戏。听了她</w:t>
      </w:r>
    </w:p>
    <w:p>
      <w:r>
        <w:t>的话我很感动。我让她改成躺着，把双腿举起，自己用手抱着，我拿了面镜子放到她屁股前面，让她从镜中看自己</w:t>
      </w:r>
    </w:p>
    <w:p>
      <w:r>
        <w:t>屁眼的样子。她仔细地看了一会儿，脸已羞得通红，然后跪起来狠劲抱着我亲吻。</w:t>
      </w:r>
    </w:p>
    <w:p>
      <w:r>
        <w:t>这个游戏让她十分满意，她渴望我不断想出新花样来折磨她的小屁眼，越是怪，越是刺激，她就越兴奋！</w:t>
      </w:r>
    </w:p>
    <w:p>
      <w:r>
        <w:t>我找来一根又短又粗的青香蕉去找丽丽，她一看就明白我要干什么了。小姑娘面带难色地说，大哥，这东西太</w:t>
      </w:r>
    </w:p>
    <w:p>
      <w:r>
        <w:t>粗了，而且表皮那么粗糙，会把小妹的屁眼弄坏的！</w:t>
      </w:r>
    </w:p>
    <w:p>
      <w:r>
        <w:t>不过┅，如果大哥一定要这样玩，我┅我也愿意！看着小姑娘可怜巴巴的样子，我心里一动，连忙紧紧抱着她</w:t>
      </w:r>
    </w:p>
    <w:p>
      <w:r>
        <w:t>说，傻丫头，我怎么会舍得伤害你！我要扒掉香蕉皮才玩呢。听我说完，她马上兴奋起来，眼里闪着异样的光。她</w:t>
      </w:r>
    </w:p>
    <w:p>
      <w:r>
        <w:t>忙不迭地把香蕉剥了皮递给我，迅速地脱光衣服趴好，催着我快点开始。</w:t>
      </w:r>
    </w:p>
    <w:p>
      <w:r>
        <w:t>虽然我们已经玩过好几次了，可我总觉得好像还缺少点什么，我突然想起，尽管以前几次玩时花样不少，可没</w:t>
      </w:r>
    </w:p>
    <w:p>
      <w:r>
        <w:t>有很好体现出征服和被征服，强制和被强制的意思，如果再加上这些内容，才是名符其实的虐，才更有味道，才更</w:t>
      </w:r>
    </w:p>
    <w:p>
      <w:r>
        <w:t>刺激！</w:t>
      </w:r>
    </w:p>
    <w:p>
      <w:r>
        <w:t>我找来绳子、一块黑布和一条乾净的毛巾等等。当我把想法跟小丫头一说，她马上翻过身子坐在炕上，双手双</w:t>
      </w:r>
    </w:p>
    <w:p>
      <w:r>
        <w:t>脚都举起，来了个「四蹄朝天」表示赞成。这个调皮的小丫头！我用绳子把她的双手绑在背后，用黑布蒙住她的双</w:t>
      </w:r>
    </w:p>
    <w:p>
      <w:r>
        <w:t>眼，把毛巾塞进了她的嘴。</w:t>
      </w:r>
    </w:p>
    <w:p>
      <w:r>
        <w:t>我和她商定，在玩的过程中，万一她感觉疼得受不了时，只要她使劲摇头，我就会立即停止。</w:t>
      </w:r>
    </w:p>
    <w:p>
      <w:r>
        <w:t>双手被绑在身后的小姑娘仍然是跪趴在炕上，屁股尽可能地抬得高高的，充分把肛门暴露出来，便於我动手。</w:t>
      </w:r>
    </w:p>
    <w:p>
      <w:r>
        <w:t>我还是稳扎稳打地先给她灌了肠，排泄时让她仍保持跪趴的姿势，我拿着便盆在她的屁股下面接着，小丫头可能事</w:t>
      </w:r>
    </w:p>
    <w:p>
      <w:r>
        <w:t>先没有想到这一点，所以使劲摇头，拼命收缩屁眼，不肯拉。</w:t>
      </w:r>
    </w:p>
    <w:p>
      <w:r>
        <w:t>我知道她的意思，毕竟是个女孩子，当着一个大男人的面拉屎有点不好意思，前两次给她灌完肠后，她都是自</w:t>
      </w:r>
    </w:p>
    <w:p>
      <w:r>
        <w:t>己拿便盆到隔壁房间去拉的。所以我不理她，并用手使劲按住她，直到她实在憋不住了，才扑哧一下拉出来┅。</w:t>
      </w:r>
    </w:p>
    <w:p>
      <w:r>
        <w:t>灌完了肠，再给她屁眼里沫了油才开始「正戏」。我想这小姑娘的肛门还是够紧的，剥了皮的香蕉硬度肯定不</w:t>
      </w:r>
    </w:p>
    <w:p>
      <w:r>
        <w:t>够，恐怕不等插入她的屁眼就被折断了。不过这点难不倒我，我找来上次给她往屁眼塞手绢时用过的那根塑胶管，</w:t>
      </w:r>
    </w:p>
    <w:p>
      <w:r>
        <w:t>把香蕉放进去，把塑胶管深深插入她的屁眼里面，再用筷子从管子另一头插进去顶往香蕉，轻轻把管子退出来，好！</w:t>
      </w:r>
    </w:p>
    <w:p>
      <w:r>
        <w:t>非常成功！就这样，整根香蕉就留在了小姑娘的屁眼里面。</w:t>
      </w:r>
    </w:p>
    <w:p>
      <w:r>
        <w:t>这时丽丽也显得兴奋异常而浑身乱扭。我说游戏还没完呢，我要求她要把香蕉一点点拉出来，而且要每拉出一</w:t>
      </w:r>
    </w:p>
    <w:p>
      <w:r>
        <w:t>寸时就使劲收缩屁眼，用自己肛门括约肌的力量夹断香蕉，直到把整根香蕉全都夹断成一段、一段的排出体外，我</w:t>
      </w:r>
    </w:p>
    <w:p>
      <w:r>
        <w:t>会把它们统统吃掉！听完我的话，小丫头更兴奋了！其实这事是说起来容易做起来难，她很努力地往下使劲拉，香</w:t>
      </w:r>
    </w:p>
    <w:p>
      <w:r>
        <w:t>蕉也慢慢挤开了小丫头的肛门口，逐渐露出头。</w:t>
      </w:r>
    </w:p>
    <w:p>
      <w:r>
        <w:t>可能是因为她肛门里面被抹了很多油，剥了皮的香蕉沾上油也变得滑溜溜的缘故，所以它一露头就无法控制了，</w:t>
      </w:r>
    </w:p>
    <w:p>
      <w:r>
        <w:t>无论小姑娘如何使劲收缩屁眼也无济於事，它很快就滑出体外，我不得不重新插入。</w:t>
      </w:r>
    </w:p>
    <w:p>
      <w:r>
        <w:t>第二次有了经验，等香蕉露出她肛门外一寸长时，就用手挡住，使其不能继续往外滑，然后命她收缩肛门。这</w:t>
      </w:r>
    </w:p>
    <w:p>
      <w:r>
        <w:t>香蕉也够硬的，小丫头用屁眼夹了半天劲拍打着她的屁股给她加油，我还用开玩笑的方式鼓励她说，想起我第一次</w:t>
      </w:r>
    </w:p>
    <w:p>
      <w:r>
        <w:t>把手指插入她的屁眼儿里玩时，她收缩屁眼儿的劲儿那么大，肛门口的环形括约肌又那么硬，好像是快要长出牙来</w:t>
      </w:r>
    </w:p>
    <w:p>
      <w:r>
        <w:t>的小孩牙床，差点没把我的手指「咬」断！所以用她如此厉害的「武器」夹断这香蕉根本不会成问题。</w:t>
      </w:r>
    </w:p>
    <w:p>
      <w:r>
        <w:t>她也更加努力地收缩着她那少女的迷人可爱的小屁眼。终於夹断了第一段！</w:t>
      </w:r>
    </w:p>
    <w:p>
      <w:r>
        <w:t>我立即吃掉了它，让她继续┅。事后我问她的感受，她十分心满意足地说，香蕉插进屁眼儿很舒服：里面凉</w:t>
      </w:r>
    </w:p>
    <w:p>
      <w:r>
        <w:t>凉的、痒痒的。她还说，小妹的屁眼能让像大哥这样的男人如此随心所欲、变着花样地玩弄、折磨是小妹求之不得</w:t>
      </w:r>
    </w:p>
    <w:p>
      <w:r>
        <w:t>的，我打心里渴望能让大哥想出更多的办法来使劲玩弄小妹的屁股眼！越奇越好！</w:t>
      </w:r>
    </w:p>
    <w:p>
      <w:r>
        <w:t>越狠越好！我在被污辱中和被征服中得到极大乐趣和享受。真是难得这小姑娘能如此「深明大义」</w:t>
      </w:r>
    </w:p>
    <w:p>
      <w:r>
        <w:t>太难得了。其实我最喜欢的是看女孩子肛门被扩张开的样子，一个如花似玉的姑娘光着屁股趴在那儿，肛门口</w:t>
      </w:r>
    </w:p>
    <w:p>
      <w:r>
        <w:t>大大的张开成个圆圆的肉红色的洞洞，可以看到她里面很深的肠道，这该有多么刺激！</w:t>
      </w:r>
    </w:p>
    <w:p>
      <w:r>
        <w:t>我看过丽丽的这个样子，一次是用醋给她灌肠的那次，另一次是给她往屁眼塞满了手绢的那次，但总觉得还不</w:t>
      </w:r>
    </w:p>
    <w:p>
      <w:r>
        <w:t>过瘾，想找到更好的办法来。一次我拿了一捆筷子作实验，一方面想用筷子扩张她的肛门，另一方面也想看看她的</w:t>
      </w:r>
    </w:p>
    <w:p>
      <w:r>
        <w:t>肛门究竟能容下多少根筷子。</w:t>
      </w:r>
    </w:p>
    <w:p>
      <w:r>
        <w:t>我仍命她采用跪趴式，先给她往屁眼里插入了根筷子，然后我的左、右手分别各拿2 根，用力往两别分，果然</w:t>
      </w:r>
    </w:p>
    <w:p>
      <w:r>
        <w:t>把小姑娘的肛门分成个大洞！</w:t>
      </w:r>
    </w:p>
    <w:p>
      <w:r>
        <w:t>多么漂亮的女孩子肛门哪，肛管和直肠里面的肉是鲜嫩的粉红色，娇艳欲滴，我都看不够。下一个节目该继续</w:t>
      </w:r>
    </w:p>
    <w:p>
      <w:r>
        <w:t>插筷子了。这回我要慢慢享受玩弄小姑娘的屁眼儿的乐趣。我搬了把椅子坐在丽丽的屁股后面，把那把筷子放在她</w:t>
      </w:r>
    </w:p>
    <w:p>
      <w:r>
        <w:t>屁股下面，左手不断抚摸着她那光溜溜的屁股，右手拿着筷子一点点往她的肛门深处插，插进一根再插一根，一边</w:t>
      </w:r>
    </w:p>
    <w:p>
      <w:r>
        <w:t>还不断告诉她已经插了几根，插进去了多深。</w:t>
      </w:r>
    </w:p>
    <w:p>
      <w:r>
        <w:t>小丫头此时更是陶醉的「死去活来」，一声接一声的从嗓子眼儿哼着，似乎是多么美好的享受。</w:t>
      </w:r>
    </w:p>
    <w:p>
      <w:r>
        <w:t>为了能多插几根，也为了不伤她的肛门口和里面的肠壁，我从第5 根筷子开始，是从其他几根筷子中间往里捅</w:t>
      </w:r>
    </w:p>
    <w:p>
      <w:r>
        <w:t>的，等於是从筷子中间的缝隙往里挤，这样是使贴着肛门口和肠壁的筷子能均匀地往四边扩张，既使多插几根也能</w:t>
      </w:r>
    </w:p>
    <w:p>
      <w:r>
        <w:t>较安全。我一根、一根慢慢地插着，充分欣赏这美丽女孩的裸体，享受着给漂亮姑娘虐肛的快感。</w:t>
      </w:r>
    </w:p>
    <w:p>
      <w:r>
        <w:t>已经插入十几根筷子了，小丫头的屁眼也被撑得圆溜溜的了，而且越插越费劲了，我看到小丫头的眉头也皱了</w:t>
      </w:r>
    </w:p>
    <w:p>
      <w:r>
        <w:t>起来，知道快到她能忍受的极限了，可她偏偏仍不摇头表示求饶，真没办法。我最后又拿起一根筷子插去，已经相</w:t>
      </w:r>
    </w:p>
    <w:p>
      <w:r>
        <w:t>当紧了，我悠着劲儿把筷子往里边顶，经过努力，这根筷子被我硬挤了进去，这次小姑娘的肛门的确是被扩张到了</w:t>
      </w:r>
    </w:p>
    <w:p>
      <w:r>
        <w:t>极限，因为她肛门四周的皱折都被撑平了，她那被一大把筷子撑得溜溜圆的、怒张着「嘴」的环型肛门口红亮红亮</w:t>
      </w:r>
    </w:p>
    <w:p>
      <w:r>
        <w:t>的，紧紧含着那一大把筷子，如果硬要不顾一切地再插进去一根的话，非把这小丫头的肛门撑裂不可！</w:t>
      </w:r>
    </w:p>
    <w:p>
      <w:r>
        <w:t>这把筷子合起来直径足有3 厘米多，如果换一根同样粗的棍子直接往里面插恐怕还插不进去呢，真是难为小姑</w:t>
      </w:r>
    </w:p>
    <w:p>
      <w:r>
        <w:t>娘了。我都有点纳闷儿？这丫头怎么就能忍受得了呢？我很喜欢她现在这样的姿势和样子：光着屁股蹶在炕上，肛</w:t>
      </w:r>
    </w:p>
    <w:p>
      <w:r>
        <w:t>门塞满筷子的样子。</w:t>
      </w:r>
    </w:p>
    <w:p>
      <w:r>
        <w:t>我让她保持这种姿势不变，让我多玩赏一会儿，小丫头自然是巴不得，为表示她的诚心，特意把屁股蹶得更高，。</w:t>
      </w:r>
    </w:p>
    <w:p>
      <w:r>
        <w:t>我用左手抚摸小姑娘的屁股蛋，右手不停地转动插在她肛门里的筷子，没想到她再次哼哼起来。</w:t>
      </w:r>
    </w:p>
    <w:p>
      <w:r>
        <w:t>因为这些筷子是下圆上方的竹筷子，从圆头儿插入，而且筷子插入的很深，上部方形的一段也进入了她的肛门</w:t>
      </w:r>
    </w:p>
    <w:p>
      <w:r>
        <w:t>里，我怕方形筷子的梭角会刮伤小姑娘的直肠，尤其是紧包着筷子的肛门口，所以我只转动插在中间的，而不敢贸</w:t>
      </w:r>
    </w:p>
    <w:p>
      <w:r>
        <w:t>然转动紧帖她肛门口的那些。</w:t>
      </w:r>
    </w:p>
    <w:p>
      <w:r>
        <w:t>转了一会儿，小丫头反应热烈，於是我又蠢蠢欲动，想给她更大刺激。我用小的空眼药瓶吸了些香油，转圈顺</w:t>
      </w:r>
    </w:p>
    <w:p>
      <w:r>
        <w:t>着她的肛门滴了一些，让香油慢慢渗入她的肛门，起到增加润滑的作用，然后试着转动紧贴她肛门口的那些筷子，</w:t>
      </w:r>
    </w:p>
    <w:p>
      <w:r>
        <w:t>结果效果更好！</w:t>
      </w:r>
    </w:p>
    <w:p>
      <w:r>
        <w:t>小丫头一声接一声地从她的嗓子深处传出更奇怪的那种浪叫。我一边转筷子，一边想和她聊天，就拿出塞在她</w:t>
      </w:r>
    </w:p>
    <w:p>
      <w:r>
        <w:t>嘴里的毛巾。我问她究竟为什么这么喜欢被虐待屁眼？现在到底有什么感觉？怎么个舒服法？</w:t>
      </w:r>
    </w:p>
    <w:p>
      <w:r>
        <w:t>她边哼唧着，边断断续续的答。她说她也说不清楚为什么喜欢这样，就是从小时就开始，从心底深处有种渴望，</w:t>
      </w:r>
    </w:p>
    <w:p>
      <w:r>
        <w:t>渴望自己的屁眼被人捅，潜意识里觉得那样会舒服。长大了更渴望被男人玩那里，心里总是盼着能被男人狠狠地玩</w:t>
      </w:r>
    </w:p>
    <w:p>
      <w:r>
        <w:t>屁眼儿才过瘾！</w:t>
      </w:r>
    </w:p>
    <w:p>
      <w:r>
        <w:t>她说自己渴望被征服，自己在男人面前顺从地被折磨和虐待会感到快乐和满足，当然是在绝对安全的前提下。</w:t>
      </w:r>
    </w:p>
    <w:p>
      <w:r>
        <w:t>她说她记得自己最早感觉被捅屁眼好玩是在大约5 、6 岁的时候，她爸带她到公社医院看病，一个男医生给她在肛</w:t>
      </w:r>
    </w:p>
    <w:p>
      <w:r>
        <w:t>门里试体温。</w:t>
      </w:r>
    </w:p>
    <w:p>
      <w:r>
        <w:t>开始她不明白是怎么回事，惊恐的大哭大闹，她被父亲扒掉裤子强摁在腿上，男医生把一根玻璃的肛式体温计</w:t>
      </w:r>
    </w:p>
    <w:p>
      <w:r>
        <w:t>插了进去，她觉得并不痛苦，还有点儿好玩，就很快安静下来。后来不久又因过年吃的太多撑着了，到医院被灌了</w:t>
      </w:r>
    </w:p>
    <w:p>
      <w:r>
        <w:t>一次肠，从此，她就老也忘不了这两件事，甚至喜欢上了这些！</w:t>
      </w:r>
    </w:p>
    <w:p>
      <w:r>
        <w:t>只是多年来没有机会，而且觉得这事特别丑，见不得人，好像这世界上就自己一人有这怪念头，所以就拼命忍</w:t>
      </w:r>
    </w:p>
    <w:p>
      <w:r>
        <w:t>着，没想到碰到了大哥哥你！她还说当我转动筷子时，她肛门里，以至直肠都麻酥酥的，像有微微电流通过，整个</w:t>
      </w:r>
    </w:p>
    <w:p>
      <w:r>
        <w:t>五脏六腑都跟着颤抖，那个舒服劲儿不会形容！还有精神上的满足就更甭提了，光想着自己一个女孩子这样一丝不</w:t>
      </w:r>
    </w:p>
    <w:p>
      <w:r>
        <w:t>挂地摆成这种姿势，被大哥哥如此玩弄这些不能让别人随便看的地方，就浑身发热，就有一种激情，一种强烈的被</w:t>
      </w:r>
    </w:p>
    <w:p>
      <w:r>
        <w:t>屈辱感和无可奈何的无助。可这种屈辱和无助，以至痛又莫名其妙地被自己渴望着、需要着。真没想到，这小女孩</w:t>
      </w:r>
    </w:p>
    <w:p>
      <w:r>
        <w:t>竟有如此高的悟性！</w:t>
      </w:r>
    </w:p>
    <w:p>
      <w:r>
        <w:t>当然上面的一些话不是她的原话，是我经过整理的。但她的话里的确含有这些意思，只是她不会准确表达。最</w:t>
      </w:r>
    </w:p>
    <w:p>
      <w:r>
        <w:t>后我问她今天玩得怎样，她光着屁股跪在我面前，用含笑的眼睛幽幽地忽闪着我说，太过瘾了！谢谢我的好大哥哥，</w:t>
      </w:r>
    </w:p>
    <w:p>
      <w:r>
        <w:t>小妹有礼了，说着，这小丫头竟给我磕了三个头，弄得我不知所措。</w:t>
      </w:r>
    </w:p>
    <w:p>
      <w:r>
        <w:t>这时丽丽的肛门已经被我开发的很有长进了，开始时给她往肛门里插棍子时，只要棍子一拨出来，她的肛门立</w:t>
      </w:r>
    </w:p>
    <w:p>
      <w:r>
        <w:t>即合拢，而现在就不一样了，当用较粗的东西在她肛门里反复抽插后，她的肛门会张开一段时间才慢慢合起来，这</w:t>
      </w:r>
    </w:p>
    <w:p>
      <w:r>
        <w:t>正是我喜欢的。那次往丽丽肛门面塞鸽子蛋的玩法不成功，这让我耿耿於怀，我非要想出个好办法来，因为我想</w:t>
      </w:r>
    </w:p>
    <w:p>
      <w:r>
        <w:t>看到一颗颗蛋形的东西，或球体塞入小姑娘的屁眼儿里面，再一颗颗被拉出来，就像小母鸡下蛋一样，肯定很有意</w:t>
      </w:r>
    </w:p>
    <w:p>
      <w:r>
        <w:t>思！</w:t>
      </w:r>
    </w:p>
    <w:p>
      <w:r>
        <w:t>我发现有一种包装中药丸的小塑胶球很合适，这种塑胶球是两个圆球扣在一起的，直径大约2 厘米，取出面的</w:t>
      </w:r>
    </w:p>
    <w:p>
      <w:r>
        <w:t>中药丸，重新把它们扣好，又成一个完整的小球。我找来十几个小球，把每个小球用胶粘好，使它不会再成两半，</w:t>
      </w:r>
    </w:p>
    <w:p>
      <w:r>
        <w:t>然后把球两端用针扎孔，再用细绳把它们连成一串，做了个土造的拉珠，我做了二串，每串8 个球。</w:t>
      </w:r>
    </w:p>
    <w:p>
      <w:r>
        <w:t>好了！这下子又有玩丽丽屁眼儿的新花样了！</w:t>
      </w:r>
    </w:p>
    <w:p>
      <w:r>
        <w:t>我仍命小姑娘光屁股跪趴着，我喜欢她用这种姿势，这一方面是因为便於在她的肛门处「操作」，另一个是，</w:t>
      </w:r>
    </w:p>
    <w:p>
      <w:r>
        <w:t>像这样一个美丽可爱的小姑娘用这样的姿势趴在我面前，而且那么顺从地让我肆无忌惮地任意玩弄、甚至是虐待她</w:t>
      </w:r>
    </w:p>
    <w:p>
      <w:r>
        <w:t>的肛门，这本身对我就是个极大的刺激和享受。我也没忘了把她的双手绑在背后，因为上次玩给她屁眼儿插香蕉时</w:t>
      </w:r>
    </w:p>
    <w:p>
      <w:r>
        <w:t>就是把她绑起来玩的，她挺喜欢，感觉不错。</w:t>
      </w:r>
    </w:p>
    <w:p>
      <w:r>
        <w:t>不过我不愿意堵她的嘴，因为有时我希望这样，边玩她边和她说话。当然有时也可以堵，要看玩的内容来定。</w:t>
      </w:r>
    </w:p>
    <w:p>
      <w:r>
        <w:t>我仍然坐在她屁股后面，先静静地仔细欣赏着被捆绑着的少女裸体，细细地看她那光滑的屁股，深深、弯弯的屁股</w:t>
      </w:r>
    </w:p>
    <w:p>
      <w:r>
        <w:t>沟，微微突起的尾椎骨，以及她的脊背。</w:t>
      </w:r>
    </w:p>
    <w:p>
      <w:r>
        <w:t>浅褐色的小屁眼儿轻轻蠕动着，仿佛在招唤我快点动手！她圆圆的小屁眼与屁股沟面的结合部位是那样的美</w:t>
      </w:r>
    </w:p>
    <w:p>
      <w:r>
        <w:t>妙，那样完美！那地方的肌肤又是那么的鲜嫩和柔软，用手指头去抠弄少女的那个部位的感觉是热热的、细细的、</w:t>
      </w:r>
    </w:p>
    <w:p>
      <w:r>
        <w:t>嫩嫩的，特别好玩。真要感谢造物主的神奇与伟大！我正在出神的遐想，小丫头等不及了，不断扭动着屁股催我。</w:t>
      </w:r>
    </w:p>
    <w:p>
      <w:r>
        <w:t>我拿起一串球，一粒一粒的塞入小姑娘的肛门，每当一颗小球顶开她的肛门口，慢慢进入面时，她都快乐的</w:t>
      </w:r>
    </w:p>
    <w:p>
      <w:r>
        <w:t>呻吟一声，小球进入一半时，好像这小丫头的肛门面有吸力，一下子就被吞没，她的屁眼儿也迅速合拢，十分的</w:t>
      </w:r>
    </w:p>
    <w:p>
      <w:r>
        <w:t>好玩。</w:t>
      </w:r>
    </w:p>
    <w:p>
      <w:r>
        <w:t>就这样，我一颗、一颗地慢慢塞，直到把整整一串8 颗小球全都塞入了小姑娘的肛门面，只把一根长长的线</w:t>
      </w:r>
    </w:p>
    <w:p>
      <w:r>
        <w:t>绳留在她的肛门外边吊着。我问她还要不要继续，我说还有8 颗球球预备着呢！如果你不舒服，只要你求饶，我可</w:t>
      </w:r>
    </w:p>
    <w:p>
      <w:r>
        <w:t>以不塞那串小球。</w:t>
      </w:r>
    </w:p>
    <w:p>
      <w:r>
        <w:t>小丫头立即把屁股抬得更高，使劲扭着屁股嚷嚷，我要！我要！好大哥哥，求求你，小妹愿意让你继续往我的</w:t>
      </w:r>
    </w:p>
    <w:p>
      <w:r>
        <w:t>屁眼儿面塞，使劲塞！狠狠塞！把小妹妹的屁眼塞满小球，塞死我！┅。</w:t>
      </w:r>
    </w:p>
    <w:p>
      <w:r>
        <w:t>这小丫头，真有意思。我想小球是用软绳子连结的，它在丽丽的肠道可以向任何方向滚动，是有可能像橡胶</w:t>
      </w:r>
    </w:p>
    <w:p>
      <w:r>
        <w:t>管子一样，转过乙状结肠的弯道进入更深的肠道里的。我用手指插入小姑娘的肛门，把最外面的球往里推了一下，</w:t>
      </w:r>
    </w:p>
    <w:p>
      <w:r>
        <w:t>居然不用费力也推进了一点。8 个小球连结起来至少有16厘米多，说明我的想法是对的，最里面的球肯定已经拐了</w:t>
      </w:r>
    </w:p>
    <w:p>
      <w:r>
        <w:t>弯，进入了更深的地方。</w:t>
      </w:r>
    </w:p>
    <w:p>
      <w:r>
        <w:t>我拿起第二串小球接着往丽丽的肛门里面塞，又塞入3 个球以后，速度开始变慢，要用手指顶着球用点力气才</w:t>
      </w:r>
    </w:p>
    <w:p>
      <w:r>
        <w:t>能塞入。我问小丫头什么感觉，她说当我用力往她的肛门里面顶小球的时候，由於球与球之间力的传递，把她的整</w:t>
      </w:r>
    </w:p>
    <w:p>
      <w:r>
        <w:t>副肠子都给牵动了，一种麻酥酥的快感，像过电一样！</w:t>
      </w:r>
    </w:p>
    <w:p>
      <w:r>
        <w:t>她怕我停下来不再往里塞，带着哭腔地连连恳求我继续给她往里塞。只要没危险，我又何尝不愿意尽兴地玩她</w:t>
      </w:r>
    </w:p>
    <w:p>
      <w:r>
        <w:t>呢？最后，我把第二串小球也全部塞入了小姑娘的肛门里面，加上第一串，总共 16 颗小球被我塞进去，长度至少</w:t>
      </w:r>
    </w:p>
    <w:p>
      <w:r>
        <w:t>有35厘米左右。</w:t>
      </w:r>
    </w:p>
    <w:p>
      <w:r>
        <w:t>看着留在小姑娘的屁眼儿外面的两根线绳，想着这么漂亮的小姑娘，被我往她的屁眼儿里塞入了那么多球，自</w:t>
      </w:r>
    </w:p>
    <w:p>
      <w:r>
        <w:t>己也激动得不行。</w:t>
      </w:r>
    </w:p>
    <w:p>
      <w:r>
        <w:t>我把捆绑在她手上的绳子解开，命她改成平躺的姿势，双脚踩炕、双腿曲起来，呈m 型，还把一个大枕头垫在</w:t>
      </w:r>
    </w:p>
    <w:p>
      <w:r>
        <w:t>她的屁股下面，我用手在她的小肚子上按、摸，检查那两串被塞入她肠道里的小球位置及分布状况。最里面的小球</w:t>
      </w:r>
    </w:p>
    <w:p>
      <w:r>
        <w:t>果然通过了她的乙状结肠，进入了她更深的肠道里面。</w:t>
      </w:r>
    </w:p>
    <w:p>
      <w:r>
        <w:t>因为直肠的长度不过6 、7 厘米左右，最长也不会超过15厘米，再往深处就是乙状结肠、下结肠、结肠。从肛</w:t>
      </w:r>
    </w:p>
    <w:p>
      <w:r>
        <w:t>门口到结肠与大肠的连接处总长度应在30┅40厘米，这两串珠子总长度有30多厘米，所以估计第一串小球的第一个</w:t>
      </w:r>
    </w:p>
    <w:p>
      <w:r>
        <w:t>球至少已经顶到了小姑娘的结肠里面。从小姑娘小肚子上可以摸到那些小球在她的肠道里一个挨着一个，顺着她肠</w:t>
      </w:r>
    </w:p>
    <w:p>
      <w:r>
        <w:t>道的弯曲排列，像条盘旋上升的山间羊肠小道。往外拉小球时，小丫头更是兴奋得欲死欲仙。</w:t>
      </w:r>
    </w:p>
    <w:p>
      <w:r>
        <w:t>我非常喜欢看小球从她的屁眼儿面往外被拉出来的样子，白色的球从小姑娘粉红色的肛门面慢慢顶开肛门</w:t>
      </w:r>
    </w:p>
    <w:p>
      <w:r>
        <w:t>口露出了头，在小球往四周的挤压下，她的肛门口渐渐扩大，肛门口环型的括约肌紧紧抱着球，其景绝对可爱！当</w:t>
      </w:r>
    </w:p>
    <w:p>
      <w:r>
        <w:t>球体一半挤过她的肛门口时，在小姑娘不自觉地收缩肛门的情况下，就会迅速滑出体外，她的肛门口也会立刻合拢，</w:t>
      </w:r>
    </w:p>
    <w:p>
      <w:r>
        <w:t>我再接着往外拉下一个球。</w:t>
      </w:r>
    </w:p>
    <w:p>
      <w:r>
        <w:t>那天用这个玩法，一个球、一个球的塞进小姑娘的屁眼儿，再一个球、一个球从她的屁眼儿里拉出来，不断</w:t>
      </w:r>
    </w:p>
    <w:p>
      <w:r>
        <w:t>反复，足足玩了她二个多小时。自从丽丽的家人去探亲以来，我和丽丽在一起已经玩了7 、8 次虐肛的游戏了，大</w:t>
      </w:r>
    </w:p>
    <w:p>
      <w:r>
        <w:t>家玩的很开心、很愉快，到了谁也离不开谁的地步。</w:t>
      </w:r>
    </w:p>
    <w:p>
      <w:r>
        <w:t>小丫头时常盼着我去，更渴望我能不断想出更新奇、更刺激的玩法。可是小小的屁眼儿还能玩出多少花样呢？</w:t>
      </w:r>
    </w:p>
    <w:p>
      <w:r>
        <w:t>无非是灌肠、扩张肛门、往屁眼儿里插管子、塞异物等等。尽管我们仍乐此不疲的反复玩着，可总忘不了小姑娘那</w:t>
      </w:r>
    </w:p>
    <w:p>
      <w:r>
        <w:t>期待的眼神，她期待着我能不断有新的「发明创造」。我恐怕也是「江郎才尽」了，几天也没想出个新花样。</w:t>
      </w:r>
    </w:p>
    <w:p>
      <w:r>
        <w:t>其实我也发明了好几种方法了，比如往小姑娘肛门深处插管子，楞插进去半米多长，换一般人还不敢呢！把香</w:t>
      </w:r>
    </w:p>
    <w:p>
      <w:r>
        <w:t>蕉塞入小姑娘的肛门里，还有往小姑娘肛门里灌油炒面等等。可是，不管怎么说，我总要不能辜负丫头对我的这份</w:t>
      </w:r>
    </w:p>
    <w:p>
      <w:r>
        <w:t>信任和情义吧？於是我苦思苦想。</w:t>
      </w:r>
    </w:p>
    <w:p>
      <w:r>
        <w:t>一天，我在学校附近的小树林散步，见到地上有很多昆虫爬来爬去，我突然灵机一动，有了！我何不抓只大一</w:t>
      </w:r>
    </w:p>
    <w:p>
      <w:r>
        <w:t>点的昆虫，迫使它钻入小姑娘的肛门里边，这一定相当有趣。我想丽丽可能会由於害怕而拒绝，但我会迫使她顺从，</w:t>
      </w:r>
    </w:p>
    <w:p>
      <w:r>
        <w:t>这样才有「虐」的味道，才更富刺激性。当然，我更想到了安全问题，对这么好的小姑娘，我是绝对不能做伤害她</w:t>
      </w:r>
    </w:p>
    <w:p>
      <w:r>
        <w:t>的事的。我考虑只要那种昆虫没有毒就行，其他都不是问题。我蹲在地上细细找，发现了一种8 条腿的大甲壳虫很</w:t>
      </w:r>
    </w:p>
    <w:p>
      <w:r>
        <w:t>合适，於是抓了几个放在一个小玻璃瓶里，其中最大的一只足有3 厘米多长。</w:t>
      </w:r>
    </w:p>
    <w:p>
      <w:r>
        <w:t>我拿着虫子到丽丽家一说，小姑娘吓得坚决反对！不肯脱衣服，可怜巴巴地求我说，除了这个，无论大哥哥想</w:t>
      </w:r>
    </w:p>
    <w:p>
      <w:r>
        <w:t>怎么玩弄小妹妹的屁眼儿，无论把小妹的屁眼儿弄得多么疼，多么不舒服，小妹都绝无怨言┅。</w:t>
      </w:r>
    </w:p>
    <w:p>
      <w:r>
        <w:t>我搂着她边亲她，边哄她，不厌其烦地告她这种玩法绝对安全，那小虫子无毒，又不会咬人，既使它能咬人，</w:t>
      </w:r>
    </w:p>
    <w:p>
      <w:r>
        <w:t>它的嘴儿那么小，就是在你的屁眼儿里咬上一口，也当是让它给你的屁眼儿里挠痒痒了┅。</w:t>
      </w:r>
    </w:p>
    <w:p>
      <w:r>
        <w:t>我的话一下子把小姑娘逗乐了。我一看有门，就赶紧亲自动手给她脱衣服，这回她没动，任我扒光了她的衣服。</w:t>
      </w:r>
    </w:p>
    <w:p>
      <w:r>
        <w:t>其实我心里还是很有把握的，我分析小丫头开始反对，仅是一般女孩子都害怕虫子的心理在作怪，由於这丫头有极</w:t>
      </w:r>
    </w:p>
    <w:p>
      <w:r>
        <w:t>强的喜欢被虐肛的意识和欲望，所以她内心深处肯定还是想试一试的，只要我采取的方法得当，即连哄带强迫，她</w:t>
      </w:r>
    </w:p>
    <w:p>
      <w:r>
        <w:t>最终肯定会顺从的。我去做准备工作，而她却光着屁股坐在那儿，不肯趴好。</w:t>
      </w:r>
    </w:p>
    <w:p>
      <w:r>
        <w:t>我不理她，忙着我的事。我先找来一点蜂蜜，用水稀释了一点，抽进一个小号注射器里备用，我准备把这点蜂</w:t>
      </w:r>
    </w:p>
    <w:p>
      <w:r>
        <w:t>蜜水灌进小姑娘的肛门深处，目的是能吸引虫子能往她肛门深处爬；然后找来前两次给她往屁眼儿里塞手绢和香蕉</w:t>
      </w:r>
    </w:p>
    <w:p>
      <w:r>
        <w:t>时用过的塑胶管；最后从瓶子拿出最大的、最活跃的那只甲壳虫，用根长线绳拴在它的身上，准备好给小姑娘灌</w:t>
      </w:r>
    </w:p>
    <w:p>
      <w:r>
        <w:t>肠的水和大号注射器，好，一切就绪。在我准备的过程中，小丫头坐在那儿一声不吭，一双大眼一眨不眨地紧盯着</w:t>
      </w:r>
    </w:p>
    <w:p>
      <w:r>
        <w:t>我的一举一动，我从她的眼神看到的是既有一点恐惧，也有一点渴望。</w:t>
      </w:r>
    </w:p>
    <w:p>
      <w:r>
        <w:t>我看她还没有趴下的意思，就走过去扭住她的胳膊迫使她跪上炕头，抬起了屁股，然后再把她的双手绑在背后，</w:t>
      </w:r>
    </w:p>
    <w:p>
      <w:r>
        <w:t>她倒是没有反抗，我先给她灌了几遍肠，再把蜂蜜灌进了她的肛门里。为了能吸引虫子能爬进去更深一些，所以我</w:t>
      </w:r>
    </w:p>
    <w:p>
      <w:r>
        <w:t>想蜂蜜也最好能尽可能灌的深一些，而且不能灌得太多，以免往外流，影响效果。</w:t>
      </w:r>
    </w:p>
    <w:p>
      <w:r>
        <w:t>为了达到这个目的，我把那个手指粗的小号注射器全都捅进了小姑娘的肛门深处，仅露个推杆在外，然后猛地</w:t>
      </w:r>
    </w:p>
    <w:p>
      <w:r>
        <w:t>用力把蜂蜜水灌了进去。正当我要进行下一步，小丫头翻身坐起，再次哀求我放弃，一副小可怜的模样。我假装严</w:t>
      </w:r>
    </w:p>
    <w:p>
      <w:r>
        <w:t>厉地扭住她的胳膊，再次迫使她趴好，她还不断扭屁股反抗，我使劲地打了她屁股一下，她捆得再牢一些，让她动</w:t>
      </w:r>
    </w:p>
    <w:p>
      <w:r>
        <w:t>不了。</w:t>
      </w:r>
    </w:p>
    <w:p>
      <w:r>
        <w:t>由於她的手已被绑在背后了，所以为了舒服些，她不得不把头顶在炕上。我用条绳子把她的两条折起来的小腿、</w:t>
      </w:r>
    </w:p>
    <w:p>
      <w:r>
        <w:t>大腿和腰捆在一起，使她根本直不起身子，只能高高的抬着屁股跪趴在那里。为了效果更好，我把从前用过的那根</w:t>
      </w:r>
    </w:p>
    <w:p>
      <w:r>
        <w:t>粗塑胶管截短了，把它插进小姑娘肛门里时，不能插得太深，一进肛门口，把她的肛门撑开个洞就行了，好让虫子</w:t>
      </w:r>
    </w:p>
    <w:p>
      <w:r>
        <w:t>爬进肛门口就能进入她的直肠，如果虫子只是在管子里爬那有什么意思呀？插好管子后，我把鼻子凑近管子闻了一</w:t>
      </w:r>
    </w:p>
    <w:p>
      <w:r>
        <w:t>下，小姑娘的肛门深处还真的传出淡淡的蜂蜜的甜香味。</w:t>
      </w:r>
    </w:p>
    <w:p>
      <w:r>
        <w:t>就要到了这游戏的最关键时刻了，我拿着虫子正准备往管子里送，发现小姑娘好像真的很紧张，屁股不断发抖，</w:t>
      </w:r>
    </w:p>
    <w:p>
      <w:r>
        <w:t>小屁眼儿不像往常玩她时那么放松，而是缩得紧紧的。我赶忙不断安抚她，用手轻按她的屁眼四周，她才慢慢平静</w:t>
      </w:r>
    </w:p>
    <w:p>
      <w:r>
        <w:t>下来。</w:t>
      </w:r>
    </w:p>
    <w:p>
      <w:r>
        <w:t>我把那个3 厘米多长的大甲壳虫放进管子里，往里吹了口气，这虫子真的往小姑娘肛门深处爬进去了，我忙用</w:t>
      </w:r>
    </w:p>
    <w:p>
      <w:r>
        <w:t>一个强力手电筒照着，仔细观察。</w:t>
      </w:r>
    </w:p>
    <w:p>
      <w:r>
        <w:t>那虫子爬的很慢，刚爬进她的直肠，就听小丫头尖叫了一声，吓了我一跳！</w:t>
      </w:r>
    </w:p>
    <w:p>
      <w:r>
        <w:t>忙问究竟，小姑娘叫着，屁眼儿里痒！麻麻的、酥酥的、太好玩了！太刺激了！太舒服了！┅。</w:t>
      </w:r>
    </w:p>
    <w:p>
      <w:r>
        <w:t>那虫子在小丫头的直肠爬爬、停停，它一停，我就冲管子吹口气，虫子就继续爬，直到看不见，它拐弯进了</w:t>
      </w:r>
    </w:p>
    <w:p>
      <w:r>
        <w:t>结肠了？只见拴在虫子身上的那根线绳仍在虫子带动下不断往小姑娘的肛门里边走，使露在她肛门外边的绳子越来</w:t>
      </w:r>
    </w:p>
    <w:p>
      <w:r>
        <w:t>越短，说明虫子继续往更深的肠道里爬。我问小丫头虫子爬到哪儿了？她异常兴奋地把头扭向左侧，用嘴使劲往自</w:t>
      </w:r>
    </w:p>
    <w:p>
      <w:r>
        <w:t>己小肚子的左下部努着说，都爬到这儿了！</w:t>
      </w:r>
    </w:p>
    <w:p>
      <w:r>
        <w:t>说完她又蜘缝着眼，进入到她陶醉的世界，充分享受着这个离奇的游戏给她带来的乐趣和快感去了。</w:t>
      </w:r>
    </w:p>
    <w:p>
      <w:r>
        <w:t>从露出小丫头体外的一段绳子的长短估计，虫子至少爬进她肛门深处近30厘米，然后绳子不动了，我连忙拉绳</w:t>
      </w:r>
    </w:p>
    <w:p>
      <w:r>
        <w:t>把虫子拽了出来。</w:t>
      </w:r>
    </w:p>
    <w:p>
      <w:r>
        <w:t>后来我被调走，也失去了联系</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