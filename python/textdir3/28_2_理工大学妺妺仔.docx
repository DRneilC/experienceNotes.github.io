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理工大学妺妺仔</w:t>
      </w:r>
    </w:p>
    <w:p>
      <w:r>
        <w:t>有个刚毕业理工大学妺妺仔来我公司番工，二十三岁到，她五呎三吋，眼大大，皮肤白白，眼仔精</w:t>
      </w:r>
    </w:p>
    <w:p>
      <w:r>
        <w:t>灵，好可爱，佢有少少ｂａｂｙｆａｔ，心口两个波圆碌碌，应该有３４Ｄ，似娇小版Ｍｉｒｉｈｏ，</w:t>
      </w:r>
    </w:p>
    <w:p>
      <w:r>
        <w:t>我都知她实有男朋友，不过我用了四个月就将佢搅到手。</w:t>
      </w:r>
    </w:p>
    <w:p>
      <w:r>
        <w:t>注：她是新同事，不过系第二ｔｅａｍ！其实我平时都ｋｅｅｐ住有同她说下笑，或者一班同事食</w:t>
      </w:r>
    </w:p>
    <w:p>
      <w:r>
        <w:t>饭买嘢咁；跟住一两礼拜后大家要开夜，到十一二点到，大家差不多搅囇Ｄ工作，米聴她发泄下工作上</w:t>
      </w:r>
    </w:p>
    <w:p>
      <w:r>
        <w:t>之受气事，跟住之后大家都熟詻左，平时我会给她买下Ｄ零食，或放一些得意小玩意在她枱面，她其实</w:t>
      </w:r>
    </w:p>
    <w:p>
      <w:r>
        <w:t>都知我有心啦！</w:t>
      </w:r>
    </w:p>
    <w:p>
      <w:r>
        <w:t>但佢条仔挂住愠女，对她态度一定差，我细心些，她已很受；当她对我说已有男朋友时，我说「不</w:t>
      </w:r>
    </w:p>
    <w:p>
      <w:r>
        <w:t>要紧，我只想对你好姐，平时一起行街食饭我已很开心！」之后她静了二三日，米又同我出街！</w:t>
      </w:r>
    </w:p>
    <w:p>
      <w:r>
        <w:t>我之前条ＯＬ女友，高高瘦瘦细波，宜家这件有少少肉地，但的肉有弹力，细细粒，又几好玩！不</w:t>
      </w:r>
    </w:p>
    <w:p>
      <w:r>
        <w:t>过她平时爱着运动型之内衣，唉！吾够Ｓｅｘｙ！</w:t>
      </w:r>
    </w:p>
    <w:p>
      <w:r>
        <w:t>不过很久没和妺妺仔做，几爽！</w:t>
      </w:r>
    </w:p>
    <w:p>
      <w:r>
        <w:t>在追女期间，我同她打车轮时，条妹妹仔对我说她男友都冇一日吻她那么多次，及话我知同我ｋｉ</w:t>
      </w:r>
    </w:p>
    <w:p>
      <w:r>
        <w:t>ｓｓ时已知爱我多些，我心想我揸你两个波时，就知想和你做爱多些；不过条妹妹仔几好水，摸一阵已</w:t>
      </w:r>
    </w:p>
    <w:p>
      <w:r>
        <w:t>很多水，试过湿到透过条裙，令条裙后面有少少水渍，你们试过未？</w:t>
      </w:r>
    </w:p>
    <w:p>
      <w:r>
        <w:t>又有一日，她说做女朋友是不是只要聴话就得？问你死未？</w:t>
      </w:r>
    </w:p>
    <w:p>
      <w:r>
        <w:t>真正同她造爱之前，都只是在她屋企下面Ｄ公园，后楼梯，晚上公司内（唉，要做到晚上十二点）</w:t>
      </w:r>
    </w:p>
    <w:p>
      <w:r>
        <w:t>打下车轮，揸下佢两个大波波，用手指搓下她下阴，不过她就不怎样主动摸番我；不过公司有时有人，</w:t>
      </w:r>
    </w:p>
    <w:p>
      <w:r>
        <w:t>所以我们都是点到即止。</w:t>
      </w:r>
    </w:p>
    <w:p>
      <w:r>
        <w:t>记得我们第一次亲热时，我隔着胸围摸她乳房时，她同我讲「你死啦！想做邪野？」但又冇反抗。</w:t>
      </w:r>
    </w:p>
    <w:p>
      <w:r>
        <w:t>我说「舒不舒服？」她笑笑吻我一啖！ｃｕｔｉｅ死。</w:t>
      </w:r>
    </w:p>
    <w:p>
      <w:r>
        <w:t>直至有一晚送她回家，在她家那层后楼梯，我边吻边除她身前之衬衫钮；你们试过未，如果女仔个</w:t>
      </w:r>
    </w:p>
    <w:p>
      <w:r>
        <w:t>乳房够大，真的会有谷胀衬衫的情景。</w:t>
      </w:r>
    </w:p>
    <w:p>
      <w:r>
        <w:t>我逐一逐一由颈除佢Ｄ衬衫钮，佢半个波被谷了出来，睇落有少少八字波，以及她穿了运动型之胸</w:t>
      </w:r>
    </w:p>
    <w:p>
      <w:r>
        <w:t>围即类似ＣａｌｖｉｎＫｌｅｉｎ款式，所以条深沟不算大，但都好挑逗，我之前的女朋友多数是细细</w:t>
      </w:r>
    </w:p>
    <w:p>
      <w:r>
        <w:t>「及手波」，所以我都系第一次有个大波女友，讲真真的正好多。</w:t>
      </w:r>
    </w:p>
    <w:p>
      <w:r>
        <w:t>我说「你好大呀！」</w:t>
      </w:r>
    </w:p>
    <w:p>
      <w:r>
        <w:t>条妺妺仔ｏｏ咀说「边大呀？」</w:t>
      </w:r>
    </w:p>
    <w:p>
      <w:r>
        <w:t>我心想玩乳交都得啦！条后楼梯好鬼细，我唯有企下一级，后面揽着她吹下水及亲热；如你个女友</w:t>
      </w:r>
    </w:p>
    <w:p>
      <w:r>
        <w:t>细细粒但有对大波，应该都几开心，因为好手感好多呀，尤其现在由背后揽着她时，双手一路摸着及揉</w:t>
      </w:r>
    </w:p>
    <w:p>
      <w:r>
        <w:t>着她两个圆碌碌的乳房，几有手感，好揉过Ｄ「及手波」，但因身高问题，我条阳具只刚到她条腰下，</w:t>
      </w:r>
    </w:p>
    <w:p>
      <w:r>
        <w:t>只顶到佢ｐａｔｐａｔ中间。</w:t>
      </w:r>
    </w:p>
    <w:p>
      <w:r>
        <w:t>我伸手入去佢件衬衫内揉佢两个乳房，佢件运动型之胸围比正常薄，很容易已按到那已变得凸凸的</w:t>
      </w:r>
    </w:p>
    <w:p>
      <w:r>
        <w:t>乳头，都几大粒，她兴奋到头向上摆，从口中发出一下长长呼气声，我直接由运动ｂｒａ下面伸入里面</w:t>
      </w:r>
    </w:p>
    <w:p>
      <w:r>
        <w:t>轻搓及揸着两边乳房，原来运动ｂｒａ都几方便。</w:t>
      </w:r>
    </w:p>
    <w:p>
      <w:r>
        <w:t>今次条妺妺仔只半合着眼又没有叫出声，我问她舒不舒服，她红红说不知道！哗扮纯情！两粒面绩</w:t>
      </w:r>
    </w:p>
    <w:p>
      <w:r>
        <w:t>比较大之乳头已凸晒出来啦！粒Ｌｉｎ硬硬地在掌心轻揉加上两个胀胀圆波波，真系只揸都有排玩，各</w:t>
      </w:r>
    </w:p>
    <w:p>
      <w:r>
        <w:t>兄弟，几靓都假，有得选，选个好波细细粒的女仔先，样就各花入各眼啦，有好身材女友之兄弟应该有</w:t>
      </w:r>
    </w:p>
    <w:p>
      <w:r>
        <w:t>同感。</w:t>
      </w:r>
    </w:p>
    <w:p>
      <w:r>
        <w:t>我搓个波搓到好似搓面粉甘，搓多阵我已用其中一只手摸她下面，她只是喉底发出一声「唔！」，</w:t>
      </w:r>
    </w:p>
    <w:p>
      <w:r>
        <w:t>不过她条底裤似Ｄ短紧身Ｂｏｘｅｒ，有Ｄ厚身，我一把火将条底裤脱下来，她又乖乖转身「弟」高脚，</w:t>
      </w:r>
    </w:p>
    <w:p>
      <w:r>
        <w:t>将条底裤拿走袋入手袋，她着及滕裙，其他人外面看跟本看不到，除底裤时，我见她的阴毛都几密及黑，</w:t>
      </w:r>
    </w:p>
    <w:p>
      <w:r>
        <w:t>她转番身，我一边吻一边巳用手指搓下面，都几湿。</w:t>
      </w:r>
    </w:p>
    <w:p>
      <w:r>
        <w:t>我知她已不是处女，都冇点样就住就住，所以一阵已用食指钻入阴道内转下搅下，她眉头一紧，说</w:t>
      </w:r>
    </w:p>
    <w:p>
      <w:r>
        <w:t>「衰人，整到人有Ｄ痛！」</w:t>
      </w:r>
    </w:p>
    <w:p>
      <w:r>
        <w:t>我立刻从后环抱说ｓｏｒｒｙ，一边吻一边静静由西裤放出我条阳具然后撩她后面，她不出声只扭</w:t>
      </w:r>
    </w:p>
    <w:p>
      <w:r>
        <w:t>动着佢个有Ｄ肉地ｐａｔｐａｔ，她因在上一级楼梯兼上身又少少向前，所以我一时心动试试从后向阴</w:t>
      </w:r>
    </w:p>
    <w:p>
      <w:r>
        <w:t>道伸入，出奇地我条阳具已很容易滑入里面，妹妹仔扁扁咀说「衰人，入左去呀！」</w:t>
      </w:r>
    </w:p>
    <w:p>
      <w:r>
        <w:t>我不理她立刻推了五六下，突然近太平门的家人开门出街，吓了我们一跳，立刻整理一下衣服，等</w:t>
      </w:r>
    </w:p>
    <w:p>
      <w:r>
        <w:t>一阵就送她回家。</w:t>
      </w:r>
    </w:p>
    <w:p>
      <w:r>
        <w:t>当晚，和她倾电话时，对她说对不起，因她还未和男朋友正至分手，然后一直通话中，她竟说「其</w:t>
      </w:r>
    </w:p>
    <w:p>
      <w:r>
        <w:t>实由后面入很难呀！！」条妹妹仔，好鬼可爱！！</w:t>
      </w:r>
    </w:p>
    <w:p>
      <w:r>
        <w:t>半个月后，她还未正式和男朋友分手时，大家已非名正言顺地拍施了，我提议去澳门玩，在出发前</w:t>
      </w:r>
    </w:p>
    <w:p>
      <w:r>
        <w:t>一晚，已十二点，本想叫她来我家过夜第二朝一起出发，她又说阿妈吾俾，唉！</w:t>
      </w:r>
    </w:p>
    <w:p>
      <w:r>
        <w:t>同阿妈讲今晚去米得啦，唉！我们照例到后楼梯亲热，她之前已用手帮过我打飞机，手势一般，套</w:t>
      </w:r>
    </w:p>
    <w:p>
      <w:r>
        <w:t>弄一阵又转手又话手软，真系小妹妹，我快你未重死，不过算数，我摸下搓下佢已经好鬼正，但最后点</w:t>
      </w:r>
    </w:p>
    <w:p>
      <w:r>
        <w:t>都要你帮我出火，不是要我自己用手麻。</w:t>
      </w:r>
    </w:p>
    <w:p>
      <w:r>
        <w:t>不过有次她帮我打飞机时，她一边上下套弄一边很ｃｕｔｉｅ对我已硬的阳具说「小ＢＢ，你好肥</w:t>
      </w:r>
    </w:p>
    <w:p>
      <w:r>
        <w:t>呀」。</w:t>
      </w:r>
    </w:p>
    <w:p>
      <w:r>
        <w:t>我笑说「粗定肥先？」</w:t>
      </w:r>
    </w:p>
    <w:p>
      <w:r>
        <w:t>条妹妹仔红红脸答「Ｈｅ！咸湿！」</w:t>
      </w:r>
    </w:p>
    <w:p>
      <w:r>
        <w:t>果晚，楼下管理员刚行完楼，正在整野食，至少都半个钟，之前去街一路都有摸来摸去，下面都有</w:t>
      </w:r>
    </w:p>
    <w:p>
      <w:r>
        <w:t>Ｄ火，所以在后楼梯亲热时，我都玩得几狼，但正式做就吾会，留番在澳门ｌａ，但今次我想她帮我口</w:t>
      </w:r>
    </w:p>
    <w:p>
      <w:r>
        <w:t>交……</w:t>
      </w:r>
    </w:p>
    <w:p>
      <w:r>
        <w:t>其实前戏米又系个两三道板斧，当她同我用手打飞机，，佢下面已经好湿，当我用紧手指在她湿湿</w:t>
      </w:r>
    </w:p>
    <w:p>
      <w:r>
        <w:t>地的洞内努力时，我突然转身到妹妹仔背后蹲下，她嘺娋地说「衰人，装人！」</w:t>
      </w:r>
    </w:p>
    <w:p>
      <w:r>
        <w:t>我一路用咀用脷吻她两边ｐａｔｐａｔ，然后叫她用手扶着墙，佢ｐａｔｐａｔ一向伸，我已吻到</w:t>
      </w:r>
    </w:p>
    <w:p>
      <w:r>
        <w:t>她阴道口，其实女仔阴道外观真系麻麻。</w:t>
      </w:r>
    </w:p>
    <w:p>
      <w:r>
        <w:t>但我一路吻时，妹妹仔个丰满ｐａｔｐａｔ震下震下，加上她之前去街吃饭时，我想她有在厕所清</w:t>
      </w:r>
    </w:p>
    <w:p>
      <w:r>
        <w:t>洁过下面，竟然冇异味，兼且她有用香水，我帮她都帮得几满足。</w:t>
      </w:r>
    </w:p>
    <w:p>
      <w:r>
        <w:t>同一时间我用手指扫下屎眼位，之前个妹妹仔下面已经整湿我只手指及她自己阴道口附近Ｄ位，所</w:t>
      </w:r>
    </w:p>
    <w:p>
      <w:r>
        <w:t>以我手指可以很ｓｍｏｏｔｈ系佢屎眼附近细细力摸摸下，条儍妹好似几享受咁，个头向后拉晒弓，兄</w:t>
      </w:r>
    </w:p>
    <w:p>
      <w:r>
        <w:t>弟这个位置男女都咁敏感，我就吾玩后门，如果你一样吾玩，试试咁算啦！</w:t>
      </w:r>
    </w:p>
    <w:p>
      <w:r>
        <w:t>吻完一轮，我从后抱着她，然后将她反转身，用手细细力按着她双肩要她蹲下，她都知我想做甚么</w:t>
      </w:r>
    </w:p>
    <w:p>
      <w:r>
        <w:t>啦，我知她麻麻地锺意，一般妹妹仔如果好样点都惯比人服侍多过服侍人，由她同我打飞机的手势就知。</w:t>
      </w:r>
    </w:p>
    <w:p>
      <w:r>
        <w:t>但因我之前先同她口交及女仔如果锺意你系多数吾介意同你ｂｌｏｗｊｏｂ，她推都推吾到。</w:t>
      </w:r>
    </w:p>
    <w:p>
      <w:r>
        <w:t>她合一合咀向上望一望对我说「我吾系好识！」</w:t>
      </w:r>
    </w:p>
    <w:p>
      <w:r>
        <w:t>我不出声摸摸佢头髪然后将下身微微向前，我其实好锺意女仔蹲下同你口交，由上向下望住佢服侍</w:t>
      </w:r>
    </w:p>
    <w:p>
      <w:r>
        <w:t>你都好鬼ｈｉｇｈ！</w:t>
      </w:r>
    </w:p>
    <w:p>
      <w:r>
        <w:t>她用左手握着我条阳具，然后轻轻吻一吻个尖项位，然后就含着龟头吞吐，技术就得咁多，我对她</w:t>
      </w:r>
    </w:p>
    <w:p>
      <w:r>
        <w:t>说「你当食甜筒啦！」</w:t>
      </w:r>
    </w:p>
    <w:p>
      <w:r>
        <w:t>条妹妹仔又跟住识用小小脷ｗａ，但她啲牙撞了我条阳具几次，我都觉有Ｄ扫兴，算啦，明日在澳</w:t>
      </w:r>
    </w:p>
    <w:p>
      <w:r>
        <w:t>门床上教；之后我们各自用手帮对方发泄直至我射精为止，我射到个墙身及地下一地精液，我有时都想</w:t>
      </w:r>
    </w:p>
    <w:p>
      <w:r>
        <w:t>知Ｄ人知不知道有人在后楼梯亲热？</w:t>
      </w:r>
    </w:p>
    <w:p>
      <w:r>
        <w:t>第二日，未睡醒已要上船出发，出发袋了三盒避孕袋入袋，另外带了一些香菫油ｆｏｒｓｐａ用。</w:t>
      </w:r>
    </w:p>
    <w:p>
      <w:r>
        <w:t>上船到达澳门ｃｈｅｃｋ- ｉｎ完已十一时，我选黑沙环个间酒店，贪佢静Ｄ，冇咁多大陆人，</w:t>
      </w:r>
    </w:p>
    <w:p>
      <w:r>
        <w:t>及近葡京个Ｄ太似炮房。</w:t>
      </w:r>
    </w:p>
    <w:p>
      <w:r>
        <w:t>我们去黑沙沙滩附近间意大利餐厅食饭，然后坐系佢个后公园说说笑笑一阵，就坐车去妈阁庙，由</w:t>
      </w:r>
    </w:p>
    <w:p>
      <w:r>
        <w:t>妈阁庙海边行人路一路拖着手慢慢行去市中心，行到卷就坐下对海亲热一下。</w:t>
      </w:r>
    </w:p>
    <w:p>
      <w:r>
        <w:t>其实澳门都有Ｄ浪漫地方，米成日去赌场，十月初五街，吾好话女仔我都话你冇情趣。</w:t>
      </w:r>
    </w:p>
    <w:p>
      <w:r>
        <w:t>在外面游玩一轮返番酒店，已经十点半，一入房我立刻揽住她狼吻一轮，妹妹仔立刻嘺嘺地说「未</w:t>
      </w:r>
    </w:p>
    <w:p>
      <w:r>
        <w:t>冲凉呀！个身臭臭！」</w:t>
      </w:r>
    </w:p>
    <w:p>
      <w:r>
        <w:t>她轻轻推开我已拿睡袍及内衣裤，一堆清洁用品入厕所，我冇所事事米企起厕所门口同她说笑，听</w:t>
      </w:r>
    </w:p>
    <w:p>
      <w:r>
        <w:t>到水声，我话「一齐冲呀」</w:t>
      </w:r>
    </w:p>
    <w:p>
      <w:r>
        <w:t>跟住我试试开门，道门根本冇锁，我立刻静鸡鸡入去，她背住我在查沐浴液，她只转个头说「Ｈｅ！</w:t>
      </w:r>
    </w:p>
    <w:p>
      <w:r>
        <w:t>吾好啦！」</w:t>
      </w:r>
    </w:p>
    <w:p>
      <w:r>
        <w:t>我想妹妹仔你浴帘都冇拉呀；我立刻除了自己所有衫，我对自己身型都几满意，我同之前条女分手</w:t>
      </w:r>
    </w:p>
    <w:p>
      <w:r>
        <w:t>后，冇拍拖至少半年，日日做Ｇｙｍ，我瘦底，所以可以操到吾大只但结实，我好奇点解Ｄ人无论男女</w:t>
      </w:r>
    </w:p>
    <w:p>
      <w:r>
        <w:t>有个大肚暔都去沟仔或女，我见到就吾开胃。</w:t>
      </w:r>
    </w:p>
    <w:p>
      <w:r>
        <w:t>个妹妹仔一路话吾好米又偷偷望我及移向我下面，其实除了身高矮外，她后面看是真的Ｓ型，我一</w:t>
      </w:r>
    </w:p>
    <w:p>
      <w:r>
        <w:t>看佢后面ｐａｔｐａｔ，下面又再硬一硬，我立刻上埋浴缸，抱着她从后用下面阳具顶一顶，然后一齐</w:t>
      </w:r>
    </w:p>
    <w:p>
      <w:r>
        <w:t>移向面对个大镜子，我说「等我帮你洗白白。」</w:t>
      </w:r>
    </w:p>
    <w:p>
      <w:r>
        <w:t>我用手沐浴液帮她查全身，由颈、后背、ｐａｔｐａｔ，大腿，最后才停留系两个圆碌碌波波到，</w:t>
      </w:r>
    </w:p>
    <w:p>
      <w:r>
        <w:t>她原本皮肤已很滑，查完沐浴液重滑，我帮她查后背及ｐａｔｐａｔ，个样已很敏感享受，到查浴露落</w:t>
      </w:r>
    </w:p>
    <w:p>
      <w:r>
        <w:t>个妹妹仔个乳房时，两个乳头已比平时更硬及凸。</w:t>
      </w:r>
    </w:p>
    <w:p>
      <w:r>
        <w:t>她情不自禁反手抓我阳具，由大镜子见番自己同条女，真系几淫下；条妹妹仔半合着眼由镜子看番</w:t>
      </w:r>
    </w:p>
    <w:p>
      <w:r>
        <w:t>自己两个波几乎比我轻力搓到变晒型，真系几兴奋，她握着我阳具只手不断加快套动，我于是配合她用</w:t>
      </w:r>
    </w:p>
    <w:p>
      <w:r>
        <w:t>手指刺激她下面。</w:t>
      </w:r>
    </w:p>
    <w:p>
      <w:r>
        <w:t>一会后，她突然用力转身蹲下用浴露很细心清洁我阳具，红红脸说「很硬呀！」然后用手掌轻托我</w:t>
      </w:r>
    </w:p>
    <w:p>
      <w:r>
        <w:t>个春袋清洁，再清洁埋我全身，其实同自己女友一同洗白白，真系几甜蜜，最后她用花洒清走大家啲泡</w:t>
      </w:r>
    </w:p>
    <w:p>
      <w:r>
        <w:t>泡才主动帮我口交，比起初头，佢Ｄ技术好了很多，可能洗完白白，她觉得干净Ｄ，又不在香港，可以</w:t>
      </w:r>
    </w:p>
    <w:p>
      <w:r>
        <w:t>投入Ｄ啦。</w:t>
      </w:r>
    </w:p>
    <w:p>
      <w:r>
        <w:t>我都有少少想流出来感觉，有冲动在厕所立刻开波，但最后我都只是用大毛巾弄干大家身体，就双</w:t>
      </w:r>
    </w:p>
    <w:p>
      <w:r>
        <w:t>手打横抱起个妹妹仔放在床上，她一路吃吃笑，我吻了她一阵就直接将她大腿分开，将阳具慢慢推入她</w:t>
      </w:r>
    </w:p>
    <w:p>
      <w:r>
        <w:t>阴道。</w:t>
      </w:r>
    </w:p>
    <w:p>
      <w:r>
        <w:t>她立刻眉头一紧「咁快，痛啦！」本来都想慢慢玩，不过真系忍吾住！我慢慢推动下身，她合埋眼</w:t>
      </w:r>
    </w:p>
    <w:p>
      <w:r>
        <w:t>用捉着我双手；之前我问她点解亲热时冇出声，她对我话女仔咁样好似好咸湿，真系比佢玩死……</w:t>
      </w:r>
    </w:p>
    <w:p>
      <w:r>
        <w:t>我用下身慢慢推了八九下，她咬着下唇，我同妹妹仔说「用手脚抱实我啦」</w:t>
      </w:r>
    </w:p>
    <w:p>
      <w:r>
        <w:t>跟住我将她整个人揽住坐起，变成面对面坐着，我立刻吻着她说「很痛呀？」</w:t>
      </w:r>
    </w:p>
    <w:p>
      <w:r>
        <w:t>条妹妹仔ＯＯ个咀说「初头有Ｄ紧，宜家好Ｄ！」</w:t>
      </w:r>
    </w:p>
    <w:p>
      <w:r>
        <w:t>我边继续吻她，边用双手搓佢两个已有因兴奋变红的乳房，佢个乳房我已搓了无数次，但软绵绵得</w:t>
      </w:r>
    </w:p>
    <w:p>
      <w:r>
        <w:t>来又有点弹力，真系剩搓佢个波，血气都系咁向下涌；跟住我用双手托着她ｐａｔｐａｔ，一下一下慢</w:t>
      </w:r>
    </w:p>
    <w:p>
      <w:r>
        <w:t>慢上下套落。</w:t>
      </w:r>
    </w:p>
    <w:p>
      <w:r>
        <w:t>她用手抓着我两肩，半合着眼，微开着咀呼吸，块面很红，她屈着的双脚巳微微发力配合我下身节</w:t>
      </w:r>
    </w:p>
    <w:p>
      <w:r>
        <w:t>奏；我识的女仔总有一二个姿势系特别敏感兴奋，ｓｔａｎｄａｒｄ男上女下就一定，我以前个大学女</w:t>
      </w:r>
    </w:p>
    <w:p>
      <w:r>
        <w:t>朋友就钟意狗仔，话够深入，好明显条妹妹仔都ｅｎｊｏｙ这招，不过大家又可以面对面一路做一路拥</w:t>
      </w:r>
    </w:p>
    <w:p>
      <w:r>
        <w:t>吻，又够深入，节奏大家又可以互相调较，我觉得情侣做时几ｓｗｅｅｔ！！</w:t>
      </w:r>
    </w:p>
    <w:p>
      <w:r>
        <w:t>冲入了一阵，她突然用力揽实我，她还用下身用力夹着我加快套动，我立刻加快向上顶配合佢，她</w:t>
      </w:r>
    </w:p>
    <w:p>
      <w:r>
        <w:t>揽实我时，有少少忍吾住发出很小声呀呀声，最后条妹妹仔就慢下来，双腿一下一下的夹实我，我想她</w:t>
      </w:r>
    </w:p>
    <w:p>
      <w:r>
        <w:t>都几Ｅｎｊｏｙ。</w:t>
      </w:r>
    </w:p>
    <w:p>
      <w:r>
        <w:t>之后她主动吻我一阵，我情不自禁又慢慢用下身向上顶时，条傻妹红红脸说「Ｈｅ！咪用啦！」然</w:t>
      </w:r>
    </w:p>
    <w:p>
      <w:r>
        <w:t>后用双手轻轻推我上身落床，０ｈ！观音坐莲，正！</w:t>
      </w:r>
    </w:p>
    <w:p>
      <w:r>
        <w:t>我其实好锺意被女骑，不论好吾好身材，这条妹妹仔两个波又圆又大骑上来就自然正，但冇乜身材，</w:t>
      </w:r>
    </w:p>
    <w:p>
      <w:r>
        <w:t>好似之前个高挑０Ｌ同事，看着她有少少痛，但又可似太深入个淫样，一边她又可以控制快慢，好鬼有</w:t>
      </w:r>
    </w:p>
    <w:p>
      <w:r>
        <w:t>成功感，试过的兄弟一定明我讲甚么！</w:t>
      </w:r>
    </w:p>
    <w:p>
      <w:r>
        <w:t>条妹妹仔双手放在我胸口，然后慢慢用下身一上一下咁吞吐着我条阳具，我好自然用双手搓佢两个</w:t>
      </w:r>
    </w:p>
    <w:p>
      <w:r>
        <w:t>波，由下面向上望，感觉上个波好似大了一点，我用多少少力搓到佢个波有少少变形。</w:t>
      </w:r>
    </w:p>
    <w:p>
      <w:r>
        <w:t>她立刻用双手捉实我只手平衡，其实我都估吾到个妹妹仔个样甘ｃｕｔｉｅ，几可爱，有少少ｂａ</w:t>
      </w:r>
    </w:p>
    <w:p>
      <w:r>
        <w:t>ｂｙ都会主动骑上来，不过我觉得做爱系互动，最紧要你同她都Ｅｎｊｏｙ。</w:t>
      </w:r>
    </w:p>
    <w:p>
      <w:r>
        <w:t>她用腰一下一下努力紧时，我就留番Ｄ体力慢慢欣赏下条妹妹仔个种淫样，个波波一下一下左左右</w:t>
      </w:r>
    </w:p>
    <w:p>
      <w:r>
        <w:t>右荡下荡下，Ｄ细波女仔冇可能比到你这种视觉上的享受，各兄弟都应该几欣赏自己个女友在自己身上</w:t>
      </w:r>
    </w:p>
    <w:p>
      <w:r>
        <w:t>寻找到肉体快乐系米，个妹妹仔踎系到，然后自固自加快，一阵又自己转下个下身，好鬼爽咁！</w:t>
      </w:r>
    </w:p>
    <w:p>
      <w:r>
        <w:t>条妹妹仔骑了一阵可能有些倦，上半身成个爬上来揽住我，将我成个脸吻晒，而同时用下面一下一</w:t>
      </w:r>
    </w:p>
    <w:p>
      <w:r>
        <w:t>下咁吞吐着我，被佢玩好一阵，我慢慢起身，分开她双腿，用番男上女下传统方式进入。</w:t>
      </w:r>
    </w:p>
    <w:p>
      <w:r>
        <w:t>我推了一阵，然后我将妹妹仔两条腿放在自己肩上，然后用下身温柔地慢慢压落去，她可能觉得太</w:t>
      </w:r>
    </w:p>
    <w:p>
      <w:r>
        <w:t>深入或者觉得有点痛，细细声低叫，我有点不忍心，就放低番佢双脚，用番正常姿势一口气快速套动到</w:t>
      </w:r>
    </w:p>
    <w:p>
      <w:r>
        <w:t>直至射精为止。</w:t>
      </w:r>
    </w:p>
    <w:p>
      <w:r>
        <w:t>条妹妹仔都感觉到我就快会完事，于是系咁揽实我，到我射完时，她立刻紧紧揽着我吻，个样红红</w:t>
      </w:r>
    </w:p>
    <w:p>
      <w:r>
        <w:t>脸好冧甘，我们互相揽住休息一阵，就一齐快快手冲过身，然后我用先前带来香菫油同她做按摸，之后</w:t>
      </w:r>
    </w:p>
    <w:p>
      <w:r>
        <w:t>就互相拥着入睡啦！</w:t>
      </w:r>
    </w:p>
    <w:p>
      <w:r>
        <w:t>第二朝，我睡醒去厕所后，想再睡多阵，濛濛糊糊间，觉得有人用手玩弄我下身，我都知道系边个，</w:t>
      </w:r>
    </w:p>
    <w:p>
      <w:r>
        <w:t>我唔左一声，由得条妹妹仔服待下我，佢知我醒左，笑笑口讲早晨，但只手未停过；其实我地由琴晚起</w:t>
      </w:r>
    </w:p>
    <w:p>
      <w:r>
        <w:t>已经冇着过衫，见住佢裸体及比佢用手搓，我下面已一早硬晒。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