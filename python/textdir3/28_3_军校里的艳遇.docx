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军校里的艳遇</w:t>
      </w:r>
    </w:p>
    <w:p>
      <w:r>
        <w:t>在２００４年高考时，大家都认为我一定会被北京的重点院校录取，而我的父亲想让我报北京外国</w:t>
      </w:r>
    </w:p>
    <w:p>
      <w:r>
        <w:t>语学院，令人们意想不到的是：我却满足了妈妈的愿望，报考了军校。经过严格的体检，我很顺利地被</w:t>
      </w:r>
    </w:p>
    <w:p>
      <w:r>
        <w:t>南阳军事外国语学院录取。</w:t>
      </w:r>
    </w:p>
    <w:p>
      <w:r>
        <w:t>很快到了九月，我们要开学了，我拒绝了父母要送我到校的要求，一人踏上了南去的列车，独自在</w:t>
      </w:r>
    </w:p>
    <w:p>
      <w:r>
        <w:t>外我像飞出牢笼的小鸟，以后可以自由自在地学习和生活了，我的心情很愉快，幻想着今后军校美好的</w:t>
      </w:r>
    </w:p>
    <w:p>
      <w:r>
        <w:t>生活。学院位于河南省洛阳市，那里是南宋的大都会，当地盛产牡丹花，还出了一位名书法家，所以，</w:t>
      </w:r>
    </w:p>
    <w:p>
      <w:r>
        <w:t>当时很多人都向他学字，一时曾闹得洛阳纸贵，故事流传至今。我们学院位于城东的小柳河旁，报道的</w:t>
      </w:r>
    </w:p>
    <w:p>
      <w:r>
        <w:t>那天人很多，我按照院规办了入学手续，领了军装和生活用品，在军校包括学费，食宿，书本儿，一切</w:t>
      </w:r>
    </w:p>
    <w:p>
      <w:r>
        <w:t>都是免费的，每个月还发给我们２００元的生活费。我专修军事英语被分到英Ａ班，在师兄的帮助下我</w:t>
      </w:r>
    </w:p>
    <w:p>
      <w:r>
        <w:t>来到了宿舍，我住２０１室，我们新学员一共五名学生，大家相互认识了，今后我们要在一起四年，兄</w:t>
      </w:r>
    </w:p>
    <w:p>
      <w:r>
        <w:t>弟们要好好相处啊！上过大学朋友的都知道，我们宿舍按照年龄排序分别为：老大是王伟，老二是赵涛，</w:t>
      </w:r>
    </w:p>
    <w:p>
      <w:r>
        <w:t>老三是我，老四是刘红军，老五是苏雷……我们学院有很多北京学员，大多都是军委和军区的干部</w:t>
      </w:r>
    </w:p>
    <w:p>
      <w:r>
        <w:t>子弟，其中还有级别很高领导的孙女，孙子。</w:t>
      </w:r>
    </w:p>
    <w:p>
      <w:r>
        <w:t>都说大学真是人间天堂，有的是时间，不象高中时那样紧张，忙碌，但那说的是普通的高校，我们</w:t>
      </w:r>
    </w:p>
    <w:p>
      <w:r>
        <w:t>军校不但承担了普通院校的学习任务，还有刻苦的军事训练课程，我们发了八身服装，春秋装两套，夏</w:t>
      </w:r>
    </w:p>
    <w:p>
      <w:r>
        <w:t>装两套，冬装两套，作训服一套，迷彩服一套。经过半年的学习和训练，我很快习惯了这种生活，我的</w:t>
      </w:r>
    </w:p>
    <w:p>
      <w:r>
        <w:t>文化课一直在学院名列前矛，军事课也很好，不论是射击，投弹，拼刺刀，军体拳，单双杠，负重长跑，</w:t>
      </w:r>
    </w:p>
    <w:p>
      <w:r>
        <w:t>车辆驾驶……在每次的比赛中都在前几名。我的身体也变得强壮，结实，皮肤也晒的有点黑黑的，一米</w:t>
      </w:r>
    </w:p>
    <w:p>
      <w:r>
        <w:t>八的身高，英俊的相貌，是很多女学员的梦中情人，教员们喜欢我是因为我的各项成绩优秀，一时我被</w:t>
      </w:r>
    </w:p>
    <w:p>
      <w:r>
        <w:t>誉为学院的骄傲，被选为学生会主席，还拿了三千元的奖学金，而我却把它全部捐给贫困地区的失学单</w:t>
      </w:r>
    </w:p>
    <w:p>
      <w:r>
        <w:t>纯，还主动到医院献血若干次，此举又得到了社会和学院好的评价。我很快入了党，连续三次荣立个人</w:t>
      </w:r>
    </w:p>
    <w:p>
      <w:r>
        <w:t>三等功，两次被评为优秀党员，有的同学开玩笑说我今后是当大官的料……经过军校的锻炼，我感</w:t>
      </w:r>
    </w:p>
    <w:p>
      <w:r>
        <w:t>觉自己长大了不少，也成熟了很多，由于军校是禁止谈恋爱的，所以这半年我一直没有碰过女孩子，要</w:t>
      </w:r>
    </w:p>
    <w:p>
      <w:r>
        <w:t>是一直这样，朋友们就没得看了，这一段人生经历我也就没必要说了，艳遇就在我校组织的大规模野外</w:t>
      </w:r>
    </w:p>
    <w:p>
      <w:r>
        <w:t>拉练前发生了，我是学生会主席，学院派我和团委联系搞好这次演习。我来到院团委找夏建国书记，接</w:t>
      </w:r>
    </w:p>
    <w:p>
      <w:r>
        <w:t>待我的是团委刚分来的副书记王越，见到她时我眼前一亮，怎么是这么年轻漂亮的姑娘？看样子最多２</w:t>
      </w:r>
    </w:p>
    <w:p>
      <w:r>
        <w:t>５岁，她有一米七的身高，苗条却又不失丰满的身材，腿很长，面容清新略带一点严肃，一看就是军校</w:t>
      </w:r>
    </w:p>
    <w:p>
      <w:r>
        <w:t>教官的那种气质。她很苗条，腰又细，所以显得臀部有一点大，当然最醒目的就是她的双乳，的确比较</w:t>
      </w:r>
    </w:p>
    <w:p>
      <w:r>
        <w:t>大，没想到这么苗条的人也有如此丰满的乳房，而且没有下垂的感觉，雪白细腻的肌肤，长长的秀发，</w:t>
      </w:r>
    </w:p>
    <w:p>
      <w:r>
        <w:t>双眼有神，一笑一边一个小酒涡儿，合体的中尉军装黑色女式军用皮鞋，看着非常的干净利落。见到我</w:t>
      </w:r>
    </w:p>
    <w:p>
      <w:r>
        <w:t>后她很高兴，「你是宋小强？」「是！教官。」「来……来……来……请坐！」「是！」我一派军人作</w:t>
      </w:r>
    </w:p>
    <w:p>
      <w:r>
        <w:t>风。「我看过了你的档案，小伙子表现不错，很有前途！」「谢谢教官！学院派我来配合您的工作。」</w:t>
      </w:r>
    </w:p>
    <w:p>
      <w:r>
        <w:t>「咱们到三楼谈，我的办公室在那。」「是！」我跟着她上了楼。我在她背后偷看她，教官的身材不错，</w:t>
      </w:r>
    </w:p>
    <w:p>
      <w:r>
        <w:t>屁股很大，走起来一扭一扭的，胸前的乳房坚挺。</w:t>
      </w:r>
    </w:p>
    <w:p>
      <w:r>
        <w:t>我们走进办公室，经过了一小时的研究，基本确定了工作的大方向，我回到了宿舍，不知为何心里</w:t>
      </w:r>
    </w:p>
    <w:p>
      <w:r>
        <w:t>老想着王越老师。在晚上７：００左右宿舍的电话响了，我一接是王越，她约我去她宿舍说有工作研究，</w:t>
      </w:r>
    </w:p>
    <w:p>
      <w:r>
        <w:t>我按照她说的地址来到院单身宿舍３０１室……房门一开，看到王老师用种异样的眼光看着我，我不由</w:t>
      </w:r>
    </w:p>
    <w:p>
      <w:r>
        <w:t>心一动，她请我进去后这时才发现房间不大却很干净，有一张床，一个衣厨，写字台上有一台笔记本电</w:t>
      </w:r>
    </w:p>
    <w:p>
      <w:r>
        <w:t>脑，和一个放满书的书架，可能是希望室内阴凉一些窗帘拉上了，开了一盏台灯。我坐下来顺便打量着</w:t>
      </w:r>
    </w:p>
    <w:p>
      <w:r>
        <w:t>王老师，她穿着那种很凉爽的像睡衣似的纯棉的衣服和裤子，这种衣服显不出长腿，却使臀部更有曲线</w:t>
      </w:r>
    </w:p>
    <w:p>
      <w:r>
        <w:t>感，双乳更加丰满，由于衣服和胸罩都是浅色的，所以深红色的乳头隐约可见，她穿着一双塑料拖鞋，</w:t>
      </w:r>
    </w:p>
    <w:p>
      <w:r>
        <w:t>雪白性感的脚同样那么的迷人。我们开始闲聊，她拿出一本儿相册给我看，好家伙，她原来是９９年大</w:t>
      </w:r>
    </w:p>
    <w:p>
      <w:r>
        <w:t>阅兵军校方阵的领队，照片上的王越英姿飒爽穿着军用短裙，黑色软皮高统靴裸露出一截白嫩的大腿，</w:t>
      </w:r>
    </w:p>
    <w:p>
      <w:r>
        <w:t>她高挺着胸脯，标准的军礼，我说怎么气质这么好呢！我又发现一张她拍得很性感的照片——她在海边</w:t>
      </w:r>
    </w:p>
    <w:p>
      <w:r>
        <w:t>穿着泳衣，显出她性感的身材。我不由冒出这么一句话：「看你！该凸的地方凸该凹的地方凹，真是迷</w:t>
      </w:r>
    </w:p>
    <w:p>
      <w:r>
        <w:t>死人了！」话一出我就后悔了，「哦……对不起！」我涨红了脸看着她。「没关系！」但是我却发</w:t>
      </w:r>
    </w:p>
    <w:p>
      <w:r>
        <w:t>现她说话时胸部起伏得厉害，两个乳房几乎要跳了出来，双腿紧夹着，声音也好像有点哽咽，我下体一</w:t>
      </w:r>
    </w:p>
    <w:p>
      <w:r>
        <w:t>热，差一点我的阴茎就要向她敬礼了。我赶紧起身告辞避免出丑。「小强你别走！」王老师也同时站了</w:t>
      </w:r>
    </w:p>
    <w:p>
      <w:r>
        <w:t>起来，不料这下使我们靠得更近，我看着她的娇媚的眼睛，异样中似乎还有渴望，她的乳房离我可能不</w:t>
      </w:r>
    </w:p>
    <w:p>
      <w:r>
        <w:t>到一寸，我心跳加速，也无暇考虑，用双臂迅速将她从腰间抱住把嘴印在她的唇上，她张开嘴，让我尽</w:t>
      </w:r>
    </w:p>
    <w:p>
      <w:r>
        <w:t>情品尝她细腻滑嫩的舌头，然后将我的唾液和舌头一起吸进嘴里。我的左手抚摸她的背部，在她臀部上</w:t>
      </w:r>
    </w:p>
    <w:p>
      <w:r>
        <w:t>的动作也由抚摸变成了抓捏和揉擦，她没有说话，因为她知道自己现在只会发「嗯……啊……」的声音，</w:t>
      </w:r>
    </w:p>
    <w:p>
      <w:r>
        <w:t>她呼吸急促，起伏的双乳压着我的胸部。我抱着她的感觉，由清爽变成炙热，这股热流直达下体，使我</w:t>
      </w:r>
    </w:p>
    <w:p>
      <w:r>
        <w:t>的阴茎肿胀着抵到她的小腹。「小强，抱我上床！」我兴奋地抱起她，她一直看着我，我们四目相对，</w:t>
      </w:r>
    </w:p>
    <w:p>
      <w:r>
        <w:t>她坏坏地笑着，双手紧紧地搂着我的脖子，小脚丫儿顽皮地在空中踢着，小声地对我说：「小强要和我</w:t>
      </w:r>
    </w:p>
    <w:p>
      <w:r>
        <w:t>做爱了。」她现在失去了教官的威严，有的是已发情女孩的淫媚。</w:t>
      </w:r>
    </w:p>
    <w:p>
      <w:r>
        <w:t>我轻轻地把她放到了床上，她的双臂始终搂着我的脖子，眼睛示意我该进行下一步了，我知道这时</w:t>
      </w:r>
    </w:p>
    <w:p>
      <w:r>
        <w:t>应该趁热打铁，左手一边感受光滑的肌肤，一边顺势将她的上衣脱去，右手则摸进内裤，滑腻而有弹性</w:t>
      </w:r>
    </w:p>
    <w:p>
      <w:r>
        <w:t>的臀部让我想将它全部覆盖，但我的手可能连半个也盖不住，只好在它们上面来回地揉摸。我的嘴也没</w:t>
      </w:r>
    </w:p>
    <w:p>
      <w:r>
        <w:t>闲着，轻吻着她的耳垂，又用亲吻她耳垂的嘴在她耳朵里轻轻一吹，只觉得她浑身一颤，人也好像窒息</w:t>
      </w:r>
    </w:p>
    <w:p>
      <w:r>
        <w:t>了，我又顺势摸到了她那块神秘的嫩肉，滑腻的阴唇，细软的阴毛，勃起的阴蒂，颤动的温热，幸福的</w:t>
      </w:r>
    </w:p>
    <w:p>
      <w:r>
        <w:t>快感从我的手传遍全身，我尽情地抚摸她珍爱的私处，中指压在小阴唇之间，用手分开四片大小阴唇和</w:t>
      </w:r>
    </w:p>
    <w:p>
      <w:r>
        <w:t>大腿，慢慢地按压、移动，最后我让中指停留在阴道口轻轻地摩擦，掌心也抚弄着阴蒂……我从她的脖</w:t>
      </w:r>
    </w:p>
    <w:p>
      <w:r>
        <w:t>子一直吻到胸口，然后将舌头伸进乳沟，在那里轻舔着，她的口中发出了我好久没听到的呻吟声：「嗯</w:t>
      </w:r>
    </w:p>
    <w:p>
      <w:r>
        <w:t>……嗯……嗯……啊……嗯……啊……啊啊……哦……哦……哦……」她也脱下了我的上衣，又抬起腿</w:t>
      </w:r>
    </w:p>
    <w:p>
      <w:r>
        <w:t>用脚丫儿勾住我的脖子向她的下身拉：「宝贝儿，别急先脱裤子。」我扒掉她所有的裤子，仔细地欣赏</w:t>
      </w:r>
    </w:p>
    <w:p>
      <w:r>
        <w:t>着她，她的腰肢细小而柔软，夸张的臀部令她的身形更加突出，就好像一个葫芦瓜似的玲珑浮凸，全身</w:t>
      </w:r>
    </w:p>
    <w:p>
      <w:r>
        <w:t>的肌肤白如凝脂，好像白雪一样，令她暗红色的阴阜更加突出，中间是一条深深的肉缝儿，两边凸出些</w:t>
      </w:r>
    </w:p>
    <w:p>
      <w:r>
        <w:t>娇嫩的肉芽儿，煞是可爱。我颤抖地摸着她的阴部，她湿漉漉的阴毛下的淫水冲刷着我的手指，她紧闭</w:t>
      </w:r>
    </w:p>
    <w:p>
      <w:r>
        <w:t>双眼，享受着现在和即将发生的一切，我摘掉她身上最后的胸罩，两座雪白的乳房在眼前一跳，大而白</w:t>
      </w:r>
    </w:p>
    <w:p>
      <w:r>
        <w:t>嫩的乳房呈半球型高耸着，紫红的乳晕很大，上面挺着一颗像成熟发紫的葡萄似的乳头儿，我深吸了一</w:t>
      </w:r>
    </w:p>
    <w:p>
      <w:r>
        <w:t>口气，好久没享受了，何况又是这么个尤物，我迅速脱掉裤子，用大腿压住湿润的阴穴。我继续按压着</w:t>
      </w:r>
    </w:p>
    <w:p>
      <w:r>
        <w:t>她的阴蒂，腾出双手拢到乳峰之间，我爱不释手地搓玩着她那两团滑腻的乳球，它们是如此巨大和充满</w:t>
      </w:r>
    </w:p>
    <w:p>
      <w:r>
        <w:t>弹力，我把它捏在掌中搓圆弄扁，时而用手指拈起发胀的奶头，把那粉红色的乳晕扯得长长地凸了出来，</w:t>
      </w:r>
    </w:p>
    <w:p>
      <w:r>
        <w:t>然后让它自己再弹回去，弄得那白如羊脂的奶球左摇右摆，荡出一圈一圈摇荡的乳波，十分的好看。我</w:t>
      </w:r>
    </w:p>
    <w:p>
      <w:r>
        <w:t>将头埋进乳沟，闻着那里的气味，舔着乳房的根部，柔软细嫩的乳房摩擦着我的脸颊，双手握住两乳颤</w:t>
      </w:r>
    </w:p>
    <w:p>
      <w:r>
        <w:t>抖地揉搓，我吻遍整个乳房，然后一口含住一个的乳头，舌头卷弄着乳头，唾液湿润着乳晕，右手搓捻</w:t>
      </w:r>
    </w:p>
    <w:p>
      <w:r>
        <w:t>着另一个乳头，我就这样尽情地吮吸乳头，轻咬乳晕……「嗯……啊……啊……嗯……嗯……啊……嗯</w:t>
      </w:r>
    </w:p>
    <w:p>
      <w:r>
        <w:t>……嗯……哦……哦……哦哦哦……哦……哦……哦哦。」她被我弄得似乎很舒服，她的大腿夹住我的</w:t>
      </w:r>
    </w:p>
    <w:p>
      <w:r>
        <w:t>腰，腿在我的腰间慢慢向下踢，不一会儿，我的内裤便被她踢了下去！我的大**便直挺挺地抵住了她的</w:t>
      </w:r>
    </w:p>
    <w:p>
      <w:r>
        <w:t>阴户！我晃动着自己的大阴茎，让我的龟头不停地摩擦着她的阴唇，我嘴里含着她的乳头，另一只手不</w:t>
      </w:r>
    </w:p>
    <w:p>
      <w:r>
        <w:t>停地揉搓着她的另一个乳房，她的大腿紧紧地夹着我的腰，越来越紧，越来越紧，似乎想把我的阴茎往</w:t>
      </w:r>
    </w:p>
    <w:p>
      <w:r>
        <w:t>她的阴户里送一样！她越是着急，我就越是不理！我继续地吻着，继续地磨擦着。弄得她欲火高涨！她</w:t>
      </w:r>
    </w:p>
    <w:p>
      <w:r>
        <w:t>仰着头，紧闭着双眼，小嘴微微地张开，嘴里不停地轻声叫着：「好小强，快来，快来，我的逼好痒啊！</w:t>
      </w:r>
    </w:p>
    <w:p>
      <w:r>
        <w:t>你快来操我啊！痒死了！痒死了！」说完，她反向地趴在了我的身上伸出手，一把抓住我的大**，往她</w:t>
      </w:r>
    </w:p>
    <w:p>
      <w:r>
        <w:t>的小嘴里送！而她的阴户和屁眼就完全地暴露在我眼前。我把舌头伸进她的阴户里，扒开了两片深红的</w:t>
      </w:r>
    </w:p>
    <w:p>
      <w:r>
        <w:t>大阴唇用力地吸着，她的淫水流得很多很多，就像自来水管儿一样，不停地冒着淫水，小穴一股股流了</w:t>
      </w:r>
    </w:p>
    <w:p>
      <w:r>
        <w:t>出白色的粘液。我把一只手的中指插进她的屁眼里，她似乎很舒服，叫了一声，我放慢了速度，缓缓地</w:t>
      </w:r>
    </w:p>
    <w:p>
      <w:r>
        <w:t>插着舌头，仍然不停地在她的阴户里四处搞着，我从未见过淫水流得这么多的姑娘，有时淫水多得会「</w:t>
      </w:r>
    </w:p>
    <w:p>
      <w:r>
        <w:t>滴滴答答」地流入我的口中。她也不停地用舌尖舔着我的马眼，还把我的大**吞入她的口中，用力地吸</w:t>
      </w:r>
    </w:p>
    <w:p>
      <w:r>
        <w:t>着，还不停地用手套弄着我的包皮，由于好久没做爱了，我坚持的时间也不会太长，过了没多久，我感</w:t>
      </w:r>
    </w:p>
    <w:p>
      <w:r>
        <w:t>觉腰眼一麻，精液就像子弹一样向她的口中激烈射去。「你的精液真多啊！」她把那些浓稠的粘液吐在</w:t>
      </w:r>
    </w:p>
    <w:p>
      <w:r>
        <w:t>手中，然后擦在乳房上。尽管我已经射了，但是我仍然感觉我的**挺挺地翘着！她继续地吸着，不一会</w:t>
      </w:r>
    </w:p>
    <w:p>
      <w:r>
        <w:t>儿我感觉我的**似乎比刚才更挺、更直，更硬……我被这样的挑逗搞得心痒难禁！身子也不由自主地上</w:t>
      </w:r>
    </w:p>
    <w:p>
      <w:r>
        <w:t>下挺动起来。她回头看着我说：「好弟弟你要吗？哦……好！来吧！」她站起身，两脚岔开，坐在了我</w:t>
      </w:r>
    </w:p>
    <w:p>
      <w:r>
        <w:t>的小腹上，轻轻地扭动起来，我感到小腹热热的湿湿的，她的手从她的屁股后伸出来，握住了我的阴茎，</w:t>
      </w:r>
    </w:p>
    <w:p>
      <w:r>
        <w:t>扶正后，她抬高屁股，缓缓地坐了下来。我的下体忽然被一股热辣辣的湿热所包围。她啊的叫了一声，</w:t>
      </w:r>
    </w:p>
    <w:p>
      <w:r>
        <w:t>双手按在我胸前，一上一下地套弄起来。两个白白软软的大乳房在她胸前随着她的运动也在跳动。我伸</w:t>
      </w:r>
    </w:p>
    <w:p>
      <w:r>
        <w:t>出手去，狠命地捏弄起来，随着她运动的加快，她开始不停地呻吟起来：「啊……啊……噢……好</w:t>
      </w:r>
    </w:p>
    <w:p>
      <w:r>
        <w:t>涨啊……哎……呀……哦……」「嗯……唔……嗯……嗯……嗯……哦……嗯……嗯……嗯哼……</w:t>
      </w:r>
    </w:p>
    <w:p>
      <w:r>
        <w:t>哼……啊啊……哦……哦……啊……嗯哼……唔……唔……啊……哦……哦……」我身上的她脸儿是红</w:t>
      </w:r>
    </w:p>
    <w:p>
      <w:r>
        <w:t>彤彤的，星目微闭，双唇微启，精神越来越亢奋，阴道里面收缩得越来越厉害。我的下体在这样激烈的</w:t>
      </w:r>
    </w:p>
    <w:p>
      <w:r>
        <w:t>摩擦之下也感到越来越涨，我也配合地上下迎合着她的冲撞。「我要夹死你……好粗哦……哦……好涨</w:t>
      </w:r>
    </w:p>
    <w:p>
      <w:r>
        <w:t>……啊……你……我……挺……我啊……呀……」她在我的身上，面对着我，不停地上下运动着！满头</w:t>
      </w:r>
    </w:p>
    <w:p>
      <w:r>
        <w:t>长发飘来飘去，她硕大的乳房随着她的一上一下也一上一下地跳跃着！就像两个大白馒头上面有两个大</w:t>
      </w:r>
    </w:p>
    <w:p>
      <w:r>
        <w:t>红枣一样。「啊……我好舒服啊……不行了，我要……丢了要丢……了……噢……啊啊啊……不行了…</w:t>
      </w:r>
    </w:p>
    <w:p>
      <w:r>
        <w:t>…要……啊……出来……啊……」越姐在我的狂抽猛插下阴精四溢，烫得我的龟头一阵酥麻，一时控制</w:t>
      </w:r>
    </w:p>
    <w:p>
      <w:r>
        <w:t>不住，只感到腰眼部一酸，一股精液直射她的子宫，烫得越姐浪叫连连。</w:t>
      </w:r>
    </w:p>
    <w:p>
      <w:r>
        <w:t>我累得躺在床上，任汗水直流，我休息了一会儿，便起身想穿衣服。「好弟弟，我不让你走！」越</w:t>
      </w:r>
    </w:p>
    <w:p>
      <w:r>
        <w:t>姐撒娇地倒在我怀里抱着我。「不行！宿舍每晚要点名。」我说，她听后也害怕，「这事是绝不能让学</w:t>
      </w:r>
    </w:p>
    <w:p>
      <w:r>
        <w:t>院知道的，否则……」「那你以后要老来陪我！」「好……好……」我答应你，说着我亲了她一下。躺</w:t>
      </w:r>
    </w:p>
    <w:p>
      <w:r>
        <w:t xml:space="preserve">在宿舍的床上我回味着刚才的一幕，渐渐我进入了梦乡。【全文完】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