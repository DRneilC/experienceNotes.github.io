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八月桂花开贫困山区的老师</w:t>
      </w:r>
    </w:p>
    <w:p>
      <w:r>
        <w:t>大学毕业后，我脑子秀逗了，竟然不听家人劝告父母反对，硬是背着个行囊冲进一做大山，做一名山村教师去</w:t>
      </w:r>
    </w:p>
    <w:p>
      <w:r>
        <w:t>了，也因此相恋了两年的女友也和我拜拜了。</w:t>
      </w:r>
    </w:p>
    <w:p>
      <w:r>
        <w:t>由于交通不便，颠簸了好几天才到山村。</w:t>
      </w:r>
    </w:p>
    <w:p>
      <w:r>
        <w:t>刚进山，哇，山明水秀，翠绿的树林，带有泥土芳香的空气。正是我向往的地方。山下几十户人家，现在是中</w:t>
      </w:r>
    </w:p>
    <w:p>
      <w:r>
        <w:t>午，正冒着缕缕的炊烟。进村时，村民们都出来迎接。一个六十多岁的老村长走过来，帮我那过行李，握着我的手</w:t>
      </w:r>
    </w:p>
    <w:p>
      <w:r>
        <w:t>激动地说：</w:t>
      </w:r>
    </w:p>
    <w:p>
      <w:r>
        <w:t>「欢迎，欢迎啊。王老师辛苦了。」「村长客气了。」「小花，过来帮王老师把行李放咱们家先。」</w:t>
      </w:r>
    </w:p>
    <w:p>
      <w:r>
        <w:t>「好类。」一个十五六岁的小女孩跑过来，很可爱，大大的眼睛水灵灵的，穿着短袖花布短袖，就是皮肤有点</w:t>
      </w:r>
    </w:p>
    <w:p>
      <w:r>
        <w:t>黑，不知道是不是晒黑的。老村长把我带到学校，我一看，就是个烂草房吗。再进去一看。天，几块木板拼成的桌</w:t>
      </w:r>
    </w:p>
    <w:p>
      <w:r>
        <w:t>子，凳子就是一些大石头，那坐下去屁股怎么受得了。「村长，这就是学校啊？」「没办法啊，没钱啊。」「向政</w:t>
      </w:r>
    </w:p>
    <w:p>
      <w:r>
        <w:t>府申请啊。」「都让县里那些当官的吃了。</w:t>
      </w:r>
    </w:p>
    <w:p>
      <w:r>
        <w:t>到这就只能买那几块木板了。「」村长，宿舍在哪呢？」」学校都这样，还哪来的宿舍呢。不过我安排你先住</w:t>
      </w:r>
    </w:p>
    <w:p>
      <w:r>
        <w:t>我家先，我家离学校近，比村里其他人家也好些。「跟着村长来到他家，一座红砖小瓦房，一群小鸡在院子里乱跑。</w:t>
      </w:r>
    </w:p>
    <w:p>
      <w:r>
        <w:t>村长急忙将鸡儿们赶到一边。朝屋里喊到：「小花，小花。」「什么事？爷爷。」</w:t>
      </w:r>
    </w:p>
    <w:p>
      <w:r>
        <w:t>小花跑了出来「王老师，要住咱们家了，你把西屋收拾一下。」「真的，爷爷。太好了，我这就去。」</w:t>
      </w:r>
    </w:p>
    <w:p>
      <w:r>
        <w:t>小花一蹦一跳地进收拾了。晚上吃饭的时候，我从村长了解了一些小花的情况，小花父母外出打工，出了意外，</w:t>
      </w:r>
    </w:p>
    <w:p>
      <w:r>
        <w:t>都死了，只能跟着他生活。小花很懂事，什么家务都会干。……后来再说些学校和村里的情况。</w:t>
      </w:r>
    </w:p>
    <w:p>
      <w:r>
        <w:t>第二天，村长出去通知村民们学校要开学了。小花和我说上任老师走了快两个月了，教室里肯定很脏，她说要</w:t>
      </w:r>
    </w:p>
    <w:p>
      <w:r>
        <w:t>去打扫一下，问我去不去，学生都这样重视，我当老师的也不能太随便了，我们便提着桶拿着几块破布去了学校。</w:t>
      </w:r>
    </w:p>
    <w:p>
      <w:r>
        <w:t>我提水，小花扫地。边打扫，我边问了一些学校的事。学校共２５个学生１５个男生，１０个女生，分２、４年级。</w:t>
      </w:r>
    </w:p>
    <w:p>
      <w:r>
        <w:t>小花上六年级。一会儿我们就汗流浃背，浑身都是灰。「好热啊。休息一下吧。」</w:t>
      </w:r>
    </w:p>
    <w:p>
      <w:r>
        <w:t>我坐在桌子上说道。「是啊。真的好热。」小花也坐到我旁边，她解开衬衣的扣子，里面穿着件白色的小背心，</w:t>
      </w:r>
    </w:p>
    <w:p>
      <w:r>
        <w:t>背心已经全湿了，紧紧地贴在身上，背心很薄，刚发育的乳房就很显眼地摆在我面前，有两个鸡蛋大小，乳头好象</w:t>
      </w:r>
    </w:p>
    <w:p>
      <w:r>
        <w:t>还没发育，只看到凸起的乳晕，淡淡的褐色。我脑袋一热，下面竟然开始有感觉了。小花用两根指头将背心拉出来，</w:t>
      </w:r>
    </w:p>
    <w:p>
      <w:r>
        <w:t>不让背心帖在身上，但很快背心又重新帖到他的身上。</w:t>
      </w:r>
    </w:p>
    <w:p>
      <w:r>
        <w:t>我就这样呆呆地看着，小花回过头来看到我正在看她，我急忙说你休息一下，我去提桶水。我急忙出去，提桶</w:t>
      </w:r>
    </w:p>
    <w:p>
      <w:r>
        <w:t>水，「我看你都是汗，先洗洗吧。」</w:t>
      </w:r>
    </w:p>
    <w:p>
      <w:r>
        <w:t>「不用了，谢谢老师。」</w:t>
      </w:r>
    </w:p>
    <w:p>
      <w:r>
        <w:t>「客气什么嘛。」</w:t>
      </w:r>
    </w:p>
    <w:p>
      <w:r>
        <w:t>小花干脆把衬衫脱掉，我现在才注意到，其实小花很白，我开始看她黑其实是晒黑的。小花弯下腰把手伸到桶</w:t>
      </w:r>
    </w:p>
    <w:p>
      <w:r>
        <w:t>里捧起一捧水洗脸，这时她突然把背心拉一下，开始洗胳膊，背心就没贴在身上了，我站在她前面，里面看得清清</w:t>
      </w:r>
    </w:p>
    <w:p>
      <w:r>
        <w:t>楚楚，好白的乳房，她一动，乳房也随着她洗手的动作在那里微微颤动着，我下面都竖起来了。</w:t>
      </w:r>
    </w:p>
    <w:p>
      <w:r>
        <w:t>她洗好了，我赶紧转身，看着远方当作在思考问题。我们再整理一下，就回去了。</w:t>
      </w:r>
    </w:p>
    <w:p>
      <w:r>
        <w:t>接着学校就开学了，就我一个老师，要教两个年级，真的好累，农村的孩子还特别爱玩，上课有时也闹一下，</w:t>
      </w:r>
    </w:p>
    <w:p>
      <w:r>
        <w:t>四年级的我让小花当班长，二年纪的选个成绩好的男生孟尧当班长。哪个年级没上课时那个班长要管好他们。</w:t>
      </w:r>
    </w:p>
    <w:p>
      <w:r>
        <w:t>我白天教书，晚上备课，小花在我旁边写作业，经常问我些城里的问题，我都给她讲，她很喜欢外面，我们的</w:t>
      </w:r>
    </w:p>
    <w:p>
      <w:r>
        <w:t>距离越来越近。不知不觉两个星期过去了，我发现班上有个四年级女生春琳上课时老在动来动去，下课后我留下她，</w:t>
      </w:r>
    </w:p>
    <w:p>
      <w:r>
        <w:t>坐在她前面，看着她，其实她也还可以，就是皮肤不是很光滑。我问她是不是不舒服，她老红着脸说没有。那我问</w:t>
      </w:r>
    </w:p>
    <w:p>
      <w:r>
        <w:t>她怎么上课老动，她低着头就是不说。我也没办法，就让她回去了。</w:t>
      </w:r>
    </w:p>
    <w:p>
      <w:r>
        <w:t>都十六岁了（哇嘎成人社区），可能有自己的什么事吧。等她走后，我坐到春霖的位置上，突然感觉有什么东</w:t>
      </w:r>
    </w:p>
    <w:p>
      <w:r>
        <w:t>西在我肛门前顶了一下，我站起来仔细一看，她坐的那块石头有一个小半圆的凸起还挺光滑的，直径大概有两三厘</w:t>
      </w:r>
    </w:p>
    <w:p>
      <w:r>
        <w:t>米。我立马想到了，她上课动来动去的原因了，她在用这块石头自慰。由于长时间没碰女人了，于是一个大胆的想</w:t>
      </w:r>
    </w:p>
    <w:p>
      <w:r>
        <w:t>法便产生了。</w:t>
      </w:r>
    </w:p>
    <w:p>
      <w:r>
        <w:t>第二天放学，我留下春琳，我坐在她面前看这她，我直接就问：「你课老动，是不是因为你坐的那块石头的关</w:t>
      </w:r>
    </w:p>
    <w:p>
      <w:r>
        <w:t>系。」她忽一抬头，又低下去了，不说话。</w:t>
      </w:r>
    </w:p>
    <w:p>
      <w:r>
        <w:t>「那你不说，我明天去告诉你爸妈，说你上课不认真听讲啊。」</w:t>
      </w:r>
    </w:p>
    <w:p>
      <w:r>
        <w:t>「不要啊，老师。」</w:t>
      </w:r>
    </w:p>
    <w:p>
      <w:r>
        <w:t>「那你告诉老师怎么回事。」</w:t>
      </w:r>
    </w:p>
    <w:p>
      <w:r>
        <w:t>原来就几个月前，她的石头被别的学生给弄没了，她自己又去找了一块，就是现在这块有凸起的石头。有次上</w:t>
      </w:r>
    </w:p>
    <w:p>
      <w:r>
        <w:t>课，她坐着动了动，刚好那半圆顶到了她的会阴处，只要动动让她产生了很特别的感觉。于是她上课就天天动来动</w:t>
      </w:r>
    </w:p>
    <w:p>
      <w:r>
        <w:t>去。</w:t>
      </w:r>
    </w:p>
    <w:p>
      <w:r>
        <w:t>「老师请你不要告诉我父母好吗？他们为了我读书，已经把家里的钱都拿出来了。」</w:t>
      </w:r>
    </w:p>
    <w:p>
      <w:r>
        <w:t>「只要你乖乖地听老师的话，老师是不会告诉你爸妈的」，我走到她身后，双手按在她的肩膀上，使小劲地捏</w:t>
      </w:r>
    </w:p>
    <w:p>
      <w:r>
        <w:t>着「我看了你过去的成绩也不是很好，你以后有什么问题，可以尽管来问老师。」</w:t>
      </w:r>
    </w:p>
    <w:p>
      <w:r>
        <w:t>「真的吗？老师。」</w:t>
      </w:r>
    </w:p>
    <w:p>
      <w:r>
        <w:t>「我是老师，我骗你干吗。」</w:t>
      </w:r>
    </w:p>
    <w:p>
      <w:r>
        <w:t>「可是我爸妈说，上完小学可能就不能上中学了。」</w:t>
      </w:r>
    </w:p>
    <w:p>
      <w:r>
        <w:t>「以后老师去跟你爸妈说说，老师可以去中学帮你申请特困生，让你免费上学。</w:t>
      </w:r>
    </w:p>
    <w:p>
      <w:r>
        <w:t>「真的吗？老师。」她眼里含着泪水。</w:t>
      </w:r>
    </w:p>
    <w:p>
      <w:r>
        <w:t>「真的。」我的手开始从她的肩膀滑向她的胸前。我伸手去解他的衬衣扣子，她急忙抓住我的手「老师，不要</w:t>
      </w:r>
    </w:p>
    <w:p>
      <w:r>
        <w:t>啊。」</w:t>
      </w:r>
    </w:p>
    <w:p>
      <w:r>
        <w:t>「老师会帮你的。」我在她耳边轻轻说道，她的手慢慢放下了，我解开她一个扣子，下面开始发涨了，顶在裤</w:t>
      </w:r>
    </w:p>
    <w:p>
      <w:r>
        <w:t>子上。春琳的脸也变得好红。手伸了进去，里面穿了件背心，农村没胸围穿，都穿背心。乳房发育得很好，差不多</w:t>
      </w:r>
    </w:p>
    <w:p>
      <w:r>
        <w:t>能够整个握在手里，乳头大概有黄豆大小，乳房很结实，我将她的衬衣扣子都解开，两只手隔着背心揉捏着她的乳</w:t>
      </w:r>
    </w:p>
    <w:p>
      <w:r>
        <w:t>房，春霖闭着双眼，呼吸开始有些急促了，我可以摸到她的心跳得好快。将她的背心卷上来，卷到胸口上边，春霖</w:t>
      </w:r>
    </w:p>
    <w:p>
      <w:r>
        <w:t>的胸有两个馒头大小，粉红色的乳头，乳头受到刚才的刺激已经凸起，我用大拇指和中指捏住她的乳房让乳头凸得</w:t>
      </w:r>
    </w:p>
    <w:p>
      <w:r>
        <w:t>更出来，食指不断得拨弄着她的乳头，春琳开始呻吟起来，我看到春琳的下体在石头上来回动着，我将她抱起平放</w:t>
      </w:r>
    </w:p>
    <w:p>
      <w:r>
        <w:t>到桌子上，开始也没想到那木板桌能承受多大的重量。将她的裤子慢慢褪下来，里面穿着一件大裤衩，我再慢慢把</w:t>
      </w:r>
    </w:p>
    <w:p>
      <w:r>
        <w:t>她的裤衩脱掉，裤衩底部有些液体。她的洁白阴部长了一些很短很细的阴毛，阴蒂已经凸出来了，厚厚的阴唇，分</w:t>
      </w:r>
    </w:p>
    <w:p>
      <w:r>
        <w:t>开她的双腿，露出了里面的小阴唇，小阴唇已经充血变肥变红，可能还没发育好的缘故不是很厚，手指摩擦她的阴</w:t>
      </w:r>
    </w:p>
    <w:p>
      <w:r>
        <w:t>蒂，春琳就发出阵阵呻吟。</w:t>
      </w:r>
    </w:p>
    <w:p>
      <w:r>
        <w:t>阴道里有水流出，流过会阴处，流到肛门，每摩擦一下她的阴蒂，她的肛门就会有节奏地吸放，拨开小阴唇，</w:t>
      </w:r>
    </w:p>
    <w:p>
      <w:r>
        <w:t>有两个洞，上面是尿道口，比下面的阴道口小，但引导口也很小，一层膜隔着，就留了个小洞动，用手指轻轻一碰，</w:t>
      </w:r>
    </w:p>
    <w:p>
      <w:r>
        <w:t>就会马上收缩一下，我闻了闻，有点骚，但是很干净，平时应该很注意卫生，我用舌头去舔她的阴蒂，春琳开始在</w:t>
      </w:r>
    </w:p>
    <w:p>
      <w:r>
        <w:t>桌子上扭动起身体来，发出阵阵呻吟声。我舔她的尿道口舔阴道口，再轻咬她的大阴唇，春琳扭动得更厉害了，双</w:t>
      </w:r>
    </w:p>
    <w:p>
      <w:r>
        <w:t>腿时不时地夹紧，嘴里轻喊着：「老师不要啊。」但我的头在她双腿间，碰到我的头就马上又分开。我的下体感觉</w:t>
      </w:r>
    </w:p>
    <w:p>
      <w:r>
        <w:t>有股要射的感觉，我赶紧将裤子脱掉，龟头因大量充血变得发紫。我真恨不得马上插进去，但仅存的一点理智告诉</w:t>
      </w:r>
    </w:p>
    <w:p>
      <w:r>
        <w:t>我，今天不行，没套子。为了以后，今天不能插。我走到他旁边，开始吮吸她的乳房，右手将乳房捏住，让乳头凸</w:t>
      </w:r>
    </w:p>
    <w:p>
      <w:r>
        <w:t>起，舌头则不断得添着乳头，左手继续抚弄她的阴蒂，春琳不断地扭动身体，双腿紧紧夹住我的双手，但又很有节</w:t>
      </w:r>
    </w:p>
    <w:p>
      <w:r>
        <w:t>奏地配合着我的动作。我下面的阴茎在不断得跳动，也有不少水流出来。我让她坐起来，我坐到她身后，然后让她</w:t>
      </w:r>
    </w:p>
    <w:p>
      <w:r>
        <w:t>躺在我怀里，左右手各按住她的左右阴唇，一只手向上，一只手向下揉动着，春琳在我怀里拼命扭动，不断呻吟，</w:t>
      </w:r>
    </w:p>
    <w:p>
      <w:r>
        <w:t>「老师不要，老师……」随着速度加快，她喊不出声来了，接着「啊…………」地一声，一股热液喷射而出。喷得</w:t>
      </w:r>
    </w:p>
    <w:p>
      <w:r>
        <w:t>好远。接着春琳就软在我怀里。我让她平躺在桌子上，双腿垂挂在桌边上，我趴在她身上，用阴茎去磨她的阴部。</w:t>
      </w:r>
    </w:p>
    <w:p>
      <w:r>
        <w:t>磨了一分钟左右，我发现她的阴部发红了，怕是再磨就要破皮了，我把她的双腿向上伸，合拢，让她的大腿把</w:t>
      </w:r>
    </w:p>
    <w:p>
      <w:r>
        <w:t>我的阴茎夹住，我就这样抽着，大概两三分钟，就射了，都射在她的肚子上和胸上。她很奇怪地看着那些精液，「</w:t>
      </w:r>
    </w:p>
    <w:p>
      <w:r>
        <w:t>老师那是什么？」</w:t>
      </w:r>
    </w:p>
    <w:p>
      <w:r>
        <w:t>「是精子？」</w:t>
      </w:r>
    </w:p>
    <w:p>
      <w:r>
        <w:t>「精子？干吗的？」</w:t>
      </w:r>
    </w:p>
    <w:p>
      <w:r>
        <w:t>「你来月经了吗？</w:t>
      </w:r>
    </w:p>
    <w:p>
      <w:r>
        <w:t>「前几天来过了。」刚才没插进去真是可惜，不过有的是机会。</w:t>
      </w:r>
    </w:p>
    <w:p>
      <w:r>
        <w:t>「你们女孩子来月经就是排出你的卵子，只有女人的卵子和男人的精子结合在一起就能生出孩子。」，我们穿</w:t>
      </w:r>
    </w:p>
    <w:p>
      <w:r>
        <w:t>好衣服出来，天已经渐渐暗下来了，我说，「春琳，老师送你回家吧？」</w:t>
      </w:r>
    </w:p>
    <w:p>
      <w:r>
        <w:t>「不用了老师，谢谢老师，老师再见。」接着就蹦跳着回家了。</w:t>
      </w:r>
    </w:p>
    <w:p>
      <w:r>
        <w:t>接着是星期六，没有上课，学生们都要陪着父母下地干活，到中午才回去做饭吃饭，我闲来没事，跟小花在村</w:t>
      </w:r>
    </w:p>
    <w:p>
      <w:r>
        <w:t>里溜达，路上一个人都没有。突然看见陈老大捧着包什么东西正快步往家里走，我们就跟了上去。小花边走边说陈</w:t>
      </w:r>
    </w:p>
    <w:p>
      <w:r>
        <w:t>老大家的事，陈老大和一个十五岁的女儿生活，几年前他老婆受不了穷，跑了。</w:t>
      </w:r>
    </w:p>
    <w:p>
      <w:r>
        <w:t>十年前一次发烧让陈老大的女儿成了傻子，村里人都叫她傻妞。跟着就到了陈老大的家，他一进门便把门关上</w:t>
      </w:r>
    </w:p>
    <w:p>
      <w:r>
        <w:t>了，里面传来了一个女孩子的声音「吃的，吃的」的声音，我和小花趴在门缝处朝里面看，小花刚想跟我说什么。</w:t>
      </w:r>
    </w:p>
    <w:p>
      <w:r>
        <w:t>我「嘘」一声制止了她，只见陈老大将一张破草席铺在地上，一个胖胖的女孩子坐在旁边的凳子上吃着个小野果，</w:t>
      </w:r>
    </w:p>
    <w:p>
      <w:r>
        <w:t>那肯定是傻妞了。陈老大走过去，将傻妞拉到席子边，把她的裤子向下一拉，脱掉傻妞的裤子，傻妞的屁股朝着我</w:t>
      </w:r>
    </w:p>
    <w:p>
      <w:r>
        <w:t>们，很肥，也很白傻妞习惯了似的往地上一躺，两腿一开，嘴里还不断地吃着。从侧面看过去，看不到缝，只能看</w:t>
      </w:r>
    </w:p>
    <w:p>
      <w:r>
        <w:t>到隆起洁白的阴部，没有毛。陈老大立刻跪在傻妞两腿间，将傻妞的衣服往上一撸，一对馒头大小的乳房跳了出来，</w:t>
      </w:r>
    </w:p>
    <w:p>
      <w:r>
        <w:t>乳房很白，乳晕是褐色的，但看不到乳头，陈老大两只手用力捏住两个乳房，两个乳头就被挤了出来，但很小，没</w:t>
      </w:r>
    </w:p>
    <w:p>
      <w:r>
        <w:t>有春琳的那么大，比黄豆小，比绿豆大。陈老大随便捏了几下，便在手掌吐了口口水，抹在已经勃起的阴茎上，陈</w:t>
      </w:r>
    </w:p>
    <w:p>
      <w:r>
        <w:t>老大的家伙还真不小。握住阴茎对着阴道口，屁股一用力，就进去大半根了，傻妞啊了一声，但嘴里含着东西，没</w:t>
      </w:r>
    </w:p>
    <w:p>
      <w:r>
        <w:t>怎么喊出来。然后陈老大整个人趴在傻妞身上，动着。我的手不知道什么时候已经放到小花的背上，不断得摸着，</w:t>
      </w:r>
    </w:p>
    <w:p>
      <w:r>
        <w:t>我一回头，看到小花正红着脸看着我，我尴尬地笑了一下，没等陈老大干完就赶紧拉着小花走了。我本想拉着小花</w:t>
      </w:r>
    </w:p>
    <w:p>
      <w:r>
        <w:t>回去，小花说去帮他爷爷拔草。我也就跟着去了。路上我遇到了春琳一家，她爸爸一看到我马上和我握手，那个激</w:t>
      </w:r>
    </w:p>
    <w:p>
      <w:r>
        <w:t>动啊。</w:t>
      </w:r>
    </w:p>
    <w:p>
      <w:r>
        <w:t>春琳看到我，脸马上红了，轻声喊了声，「王老师好！」然后他死活拉着我去他家吃中饭。小花不好意思去，</w:t>
      </w:r>
    </w:p>
    <w:p>
      <w:r>
        <w:t>就跟我说了声再见，跑她爷爷田里去了。我推脱不过，只好去了。</w:t>
      </w:r>
    </w:p>
    <w:p>
      <w:r>
        <w:t>吃中午饭时，我们说了一些家常事，还讲了一些春琳在学校的事，我故意说春琳在学校怎么好，怎么是个好苗</w:t>
      </w:r>
    </w:p>
    <w:p>
      <w:r>
        <w:t>子，高兴得她爸眼睛眯成了逢，春琳用感激的眼光看着我。吃完饭春琳的爸爸要下地干活了，他让春琳下午不用下</w:t>
      </w:r>
    </w:p>
    <w:p>
      <w:r>
        <w:t>地去了，在家陪我。</w:t>
      </w:r>
    </w:p>
    <w:p>
      <w:r>
        <w:t>我们再躺了一下就起来穿好衣服，我看到席子上有一小块血迹，就和春琳打来水洗干净。</w:t>
      </w:r>
    </w:p>
    <w:p>
      <w:r>
        <w:t>外面热没有出去，家里还有个破电风扇在那里慢慢动着，春琳坐我旁边。想起刚才陈老大的那一幕，我把持不</w:t>
      </w:r>
    </w:p>
    <w:p>
      <w:r>
        <w:t>住了，我一把搂过春琳，春琳吓得一跳，但马上就软下来了，我开始吻她的嘴唇，把舌头伸进她的嘴里，搅动着，</w:t>
      </w:r>
    </w:p>
    <w:p>
      <w:r>
        <w:t>春琳也慢慢得配合着我，喘着粗气。解开她衬衣的扣子，竟然没有穿背心。右手搂着她，左手不断地揉捏着她的右</w:t>
      </w:r>
    </w:p>
    <w:p>
      <w:r>
        <w:t>乳，揉捏了数下，我感觉她的乳头凸起来了，用大拇指和食指，捏住她的小乳头，还不是很能捏得住，我只好捏到</w:t>
      </w:r>
    </w:p>
    <w:p>
      <w:r>
        <w:t>乳晕处，将乳房拉一下，放掉，乳房立刻弹回去，春琳便哼哼着。脱掉她的衣服，我们躺到床上，我将春琳的裤子</w:t>
      </w:r>
    </w:p>
    <w:p>
      <w:r>
        <w:t>脱掉，露出迷人的缝，分开她的两腿，缝微微张开，露出了已经充血的小阴唇，阴道口流出了不好的液体。我再也</w:t>
      </w:r>
    </w:p>
    <w:p>
      <w:r>
        <w:t>受不了了，我握住发涨的阴茎对准洞口，但只要我捎捎一用力，春琳就喊疼，可能是没润滑的关系，我学着陈老大</w:t>
      </w:r>
    </w:p>
    <w:p>
      <w:r>
        <w:t>吐了一口口水在手上，抹杂龟头上，还真有点效果，整个龟头竟然进去了，但被一层膜挡住了。我用力一点，春琳</w:t>
      </w:r>
    </w:p>
    <w:p>
      <w:r>
        <w:t>就发出了疼的声音，我吻住她的嘴唇，用力一顶，进去了小半根，我也感到有点疼，春琳「啊……」一声，整个人</w:t>
      </w:r>
    </w:p>
    <w:p>
      <w:r>
        <w:t>向后一仰，双腿条件反射地要夹紧，我的阴茎突然被夹紧，好舒服，差点射了。春琳两颗泪水从眼角流了下来，我</w:t>
      </w:r>
    </w:p>
    <w:p>
      <w:r>
        <w:t>没有再动，我爱怜地看着她，轻请擦去她的泪水，她不断得喘着粗气，胸随着呼吸一上一下地动着。等她没怎么感</w:t>
      </w:r>
    </w:p>
    <w:p>
      <w:r>
        <w:t>觉疼了，再慢慢动一下，她一说疼，我就停，这样进一下停一下等我将整根插进去的时候，花了十几分钟了，现在</w:t>
      </w:r>
    </w:p>
    <w:p>
      <w:r>
        <w:t>我可以慢慢抽拔着，每动一下，春琳的阴道都会收缩一下，没抽几下，我就射了，射的时候，我把阴茎尽量往阴道</w:t>
      </w:r>
    </w:p>
    <w:p>
      <w:r>
        <w:t>深处插，将精液都射进了她的阴道里。我没有拔出来，趴在春琳身上，春琳问我，她会不会生孩子，我说不会。我</w:t>
      </w:r>
    </w:p>
    <w:p>
      <w:r>
        <w:t>起来，将阴茎拔出，阴茎上都是血，一股带血的精液流了出来，流到了席子上，我摸着春琳的阴部，说，「疼吗？」</w:t>
      </w:r>
    </w:p>
    <w:p>
      <w:r>
        <w:t>「开始很疼，后来变得有点麻。」</w:t>
      </w:r>
    </w:p>
    <w:p>
      <w:r>
        <w:t>「第一次都这样，以后好了。以后干就很舒服了。」春琳躺到了我怀里。</w:t>
      </w:r>
    </w:p>
    <w:p>
      <w:r>
        <w:t>没两分钟我的阴茎又竖起来了，我让春琳跪趴着，我跪到她后面，双手扶住她的臀部，进行抽拔，已经破了处，</w:t>
      </w:r>
    </w:p>
    <w:p>
      <w:r>
        <w:t>再刚才的精液在里边，现在抽起来比较顺利，我问春琳还疼不疼，她说不怎么疼了，我就加快速度，真的好紧，进</w:t>
      </w:r>
    </w:p>
    <w:p>
      <w:r>
        <w:t>去还是要用力才行，慢慢地春琳开始迎合着我的动作，接着我们变换一个姿势，我躺着春琳坐到我身上，她双手撑</w:t>
      </w:r>
    </w:p>
    <w:p>
      <w:r>
        <w:t>在我身体两边，我的双手托住她的乳房，在那抚摩着，我的下身在动，春琳也在动，很快我又射了，春琳还没达到</w:t>
      </w:r>
    </w:p>
    <w:p>
      <w:r>
        <w:t>高潮，我让她平躺着，我用中指插进她的阴道，我用手指快速插着，很快春琳的一股热液冒了出来，是从引阴道里</w:t>
      </w:r>
    </w:p>
    <w:p>
      <w:r>
        <w:t>流出来的。黏黏的。很滑。我们再躺了一下就起来穿好衣服，我看到席子上有一小块血迹，就和春琳打来水洗干净。</w:t>
      </w:r>
    </w:p>
    <w:p>
      <w:r>
        <w:t>「舒服吗？」春琳不回答，只是红着脸点点头。「以后有需要就来找老师。」</w:t>
      </w:r>
    </w:p>
    <w:p>
      <w:r>
        <w:t>又是点点头，「真乖。」我亲了她一下。洗完后我就回去了。</w:t>
      </w:r>
    </w:p>
    <w:p>
      <w:r>
        <w:t>两星期后的一天下午，天气实在太热了，又是茅草屋，热得人发狂，我建议去树林里上课，学生们一听高兴坏</w:t>
      </w:r>
    </w:p>
    <w:p>
      <w:r>
        <w:t>了，平时虽然经常去树林玩，但老师带着去树林上课还是头一回。其实去树林上课谁都没什么心情，于是我又建议</w:t>
      </w:r>
    </w:p>
    <w:p>
      <w:r>
        <w:t>我们去树林边的小溪里游泳，我们找了处有树荫的，男孩子衣服裤子一脱，抖着小鸡鸡就冲到水里去了，我穿着条</w:t>
      </w:r>
    </w:p>
    <w:p>
      <w:r>
        <w:t>内裤也冲了下去。四年级的四个女生都不大愿意下水，都在水边坐在石头上，脚放进水里，有说有笑，二年级的也</w:t>
      </w:r>
    </w:p>
    <w:p>
      <w:r>
        <w:t>脱掉衣服，但没脱裤子也冲了进去。二年级的６个女生只有７－９岁都没怎么发育，没看头。这时几个调皮的男</w:t>
      </w:r>
    </w:p>
    <w:p>
      <w:r>
        <w:t>生对着四年级女生那里扔石头，引发了一场水战，水泼过来泼过去，等到尽兴的时候，女生们都湿透了，他们找了</w:t>
      </w:r>
    </w:p>
    <w:p>
      <w:r>
        <w:t>个地方离男生比较远有小树挡住的地方，把湿衣服脱下来，拿去晒，我让男孩子们在那看书，背课文，我就去女生</w:t>
      </w:r>
    </w:p>
    <w:p>
      <w:r>
        <w:t>那边看看，我隔着树丛看到她们一群全都赤条条地坐在一快大石头上，我马上蹲了下去，从拨开几张树叶，前面就</w:t>
      </w:r>
    </w:p>
    <w:p>
      <w:r>
        <w:t>看得清清楚楚了。四个已经发育的女生竟然在互相摆弄着对方的乳房，那个按这一下，这个又捏旁边一下，还传来</w:t>
      </w:r>
    </w:p>
    <w:p>
      <w:r>
        <w:t>银铃般的笑身，小花的是最小的，春琳的是最大的，还有两个差不多，比鸡蛋大些。这时小花突然蹲在石头上，分</w:t>
      </w:r>
    </w:p>
    <w:p>
      <w:r>
        <w:t>开两腿，一股尿液流了出来，尿液顺着石头的纹路，曲曲折折地往下流。慢慢地小了，然后顺着阴部流到屁股处，</w:t>
      </w:r>
    </w:p>
    <w:p>
      <w:r>
        <w:t>还滴了几滴。其他小女生也爬上石头纷纷效仿，真是大饱眼福，有个小阴唇还挺大的露在大阴唇外面。其他的都是</w:t>
      </w:r>
    </w:p>
    <w:p>
      <w:r>
        <w:t>一条小缝，水从里面射出来。我握着已经发涨的阴茎在树丛里套弄着，想象着将这些幼女全部揽入自己的怀中，那</w:t>
      </w:r>
    </w:p>
    <w:p>
      <w:r>
        <w:t>是多么令人愉快的事啊。想着套弄着，越想套弄速度就越快，突然一个激灵，射了。下课后大家就都回去了。晚上</w:t>
      </w:r>
    </w:p>
    <w:p>
      <w:r>
        <w:t>吃完晚饭，老村长说出去办点事，要很晚回来，小花正洗完澡穿着背心出来。他交代小花早点睡。老村长出去了，</w:t>
      </w:r>
    </w:p>
    <w:p>
      <w:r>
        <w:t>我跟小花在灯下备课，温习功课。突然，「轰……」</w:t>
      </w:r>
    </w:p>
    <w:p>
      <w:r>
        <w:t>一声，整个天亮了一下，没两分钟「哗……」大雨就来了。</w:t>
      </w:r>
    </w:p>
    <w:p>
      <w:r>
        <w:t>「小花，你爷爷出去要淋雨了，怎么办。」</w:t>
      </w:r>
    </w:p>
    <w:p>
      <w:r>
        <w:t>「没事的老师，爷爷会在别人家过一夜的，我们这只要路上遇到雨，就可以在附近借住一个晚上。」</w:t>
      </w:r>
    </w:p>
    <w:p>
      <w:r>
        <w:t>「哦，小花，老师要跟你做点研究。你愿意帮老师吗？」</w:t>
      </w:r>
    </w:p>
    <w:p>
      <w:r>
        <w:t>「好啊，什么研究？」</w:t>
      </w:r>
    </w:p>
    <w:p>
      <w:r>
        <w:t>「你知道人是怎么生出来的吗？」</w:t>
      </w:r>
    </w:p>
    <w:p>
      <w:r>
        <w:t>她低着头，有点害羞，不肯说。</w:t>
      </w:r>
    </w:p>
    <w:p>
      <w:r>
        <w:t>「不要怕，这个你上了初中后课文里都会有，老师也只是帮你提前预习一下。」</w:t>
      </w:r>
    </w:p>
    <w:p>
      <w:r>
        <w:t>「真的吗？」</w:t>
      </w:r>
    </w:p>
    <w:p>
      <w:r>
        <w:t>「真的，老师会骗你吗。你就大胆得说。」</w:t>
      </w:r>
    </w:p>
    <w:p>
      <w:r>
        <w:t>「就是男人和女人在床上做，接着女人就大肚子，然后孩子就生下来了。」</w:t>
      </w:r>
    </w:p>
    <w:p>
      <w:r>
        <w:t>「那么你知道为什么女人和男人在床上做，女人就会大肚子吗？」</w:t>
      </w:r>
    </w:p>
    <w:p>
      <w:r>
        <w:t>「那个我就不知道了。」</w:t>
      </w:r>
    </w:p>
    <w:p>
      <w:r>
        <w:t>「那我们就来讲解一下男人和女人的区别。」</w:t>
      </w:r>
    </w:p>
    <w:p>
      <w:r>
        <w:t>「你说女人和男人的区别在哪呢？」</w:t>
      </w:r>
    </w:p>
    <w:p>
      <w:r>
        <w:t>「女人没有胡子，还有奶。」</w:t>
      </w:r>
    </w:p>
    <w:p>
      <w:r>
        <w:t>「还有呢？」</w:t>
      </w:r>
    </w:p>
    <w:p>
      <w:r>
        <w:t>「还有女孩子要蹲着尿尿，男孩子要站着尿尿。」</w:t>
      </w:r>
    </w:p>
    <w:p>
      <w:r>
        <w:t>「这又是为什么？」</w:t>
      </w:r>
    </w:p>
    <w:p>
      <w:r>
        <w:t>「男孩子有小鸡鸡，女孩子没有，站着尿就尿裤子上了。」，「差不多，刚生出来的孩子就是靠下面的有没有</w:t>
      </w:r>
    </w:p>
    <w:p>
      <w:r>
        <w:t>小鸡鸡区别，那叫外生殖器。到十一二岁后女孩子的乳房开始发育，声音变尖，下面尿尿的地方长出阴毛。你的乳</w:t>
      </w:r>
    </w:p>
    <w:p>
      <w:r>
        <w:t>房发育了吗？」</w:t>
      </w:r>
    </w:p>
    <w:p>
      <w:r>
        <w:t>她看了看胸前，说「好象是吧，去年开始就慢慢有点变大了。」</w:t>
      </w:r>
    </w:p>
    <w:p>
      <w:r>
        <w:t>「那个老师看看好吗？」</w:t>
      </w:r>
    </w:p>
    <w:p>
      <w:r>
        <w:t>她又低头，不语。我赶紧说道，「老师只是帮你看看，看你发育好不好。发育不好要得病的。」</w:t>
      </w:r>
    </w:p>
    <w:p>
      <w:r>
        <w:t>「真的吗？」</w:t>
      </w:r>
    </w:p>
    <w:p>
      <w:r>
        <w:t>「是啊。那你把衣服脱掉让老师看看。」</w:t>
      </w:r>
    </w:p>
    <w:p>
      <w:r>
        <w:t>她还真就脱了，我搬了张凳子坐到她后面，洁白的乳房，从上看下去，明显凸出来了，我试着用手去握住，但</w:t>
      </w:r>
    </w:p>
    <w:p>
      <w:r>
        <w:t>太小，握不住，我只能用大拇指和食指去捏，才能捏住，很有弹性，淡褐色的乳晕。可能小，很结实，我指个她看，</w:t>
      </w:r>
    </w:p>
    <w:p>
      <w:r>
        <w:t>「那是乳晕，中间是乳头，生孩子后要给孩子味奶。」我用大拇指和中指捏住小花的乳房，看到了她那只有绿豆大</w:t>
      </w:r>
    </w:p>
    <w:p>
      <w:r>
        <w:t>小的乳头，用食指轻轻抠她的乳头，「老师，好氧啊。」</w:t>
      </w:r>
    </w:p>
    <w:p>
      <w:r>
        <w:t>她扭动身体，还咯咯地笑着。</w:t>
      </w:r>
    </w:p>
    <w:p>
      <w:r>
        <w:t>「接下来，我们看生殖器的不同，你只你你下面有几个洞吗？</w:t>
      </w:r>
    </w:p>
    <w:p>
      <w:r>
        <w:t>「一个尿尿的洞，还有个屁股洞。」！</w:t>
      </w:r>
    </w:p>
    <w:p>
      <w:r>
        <w:t>「错了，还有一个。」</w:t>
      </w:r>
    </w:p>
    <w:p>
      <w:r>
        <w:t>「还有一个？在哪？」</w:t>
      </w:r>
    </w:p>
    <w:p>
      <w:r>
        <w:t>我让她躺在桌子上，拿来一面小镜子，慢慢褪去她的长裤，露出她的小花内裤，裤子是四角的，不是我们城市</w:t>
      </w:r>
    </w:p>
    <w:p>
      <w:r>
        <w:t>里看的那种小花三角。再脱去内裤，洁白的阴户就展现在我面前，没有阴毛，很光滑，两块大阴唇紧紧地闭着，形</w:t>
      </w:r>
    </w:p>
    <w:p>
      <w:r>
        <w:t>成一条缝，阴蒂也被包在里面看不到，伸手去轻轻拨开大阴唇，大阴唇软软的，就看到了鲜红的肉缝，她的阴蒂比</w:t>
      </w:r>
    </w:p>
    <w:p>
      <w:r>
        <w:t>较小，尿道口下面的小洞很是诱人，水水的，手指轻碰一下，还会收缩一下。分开她的双腿，拿镜子放中间。</w:t>
      </w:r>
    </w:p>
    <w:p>
      <w:r>
        <w:t>「小花，你看下，能看到第三个洞吗？」</w:t>
      </w:r>
    </w:p>
    <w:p>
      <w:r>
        <w:t>「看不清楚老师。」她弓起身子，尽量看镜子，但灯光比较弱，看不清楚。</w:t>
      </w:r>
    </w:p>
    <w:p>
      <w:r>
        <w:t>「那老师刚才动的时候，有什么感觉？」</w:t>
      </w:r>
    </w:p>
    <w:p>
      <w:r>
        <w:t>「有点痒。」</w:t>
      </w:r>
    </w:p>
    <w:p>
      <w:r>
        <w:t>我开始用手指摩擦她的阴蒂，小花的双腿开始不安分地动着，呼吸有点急促，我将头伏在她两腿间，舌头在她</w:t>
      </w:r>
    </w:p>
    <w:p>
      <w:r>
        <w:t>阴道与阴蒂之间来回舔着，小花的双腿很自然地夹紧，夹着我的头，身体扭动起来，最里还发出「哼哼」声。</w:t>
      </w:r>
    </w:p>
    <w:p>
      <w:r>
        <w:t>「老师，不要啊，好痒啊。」我没再舔。将裤子脱下来，下面已经涨得发紫了。我拉她的手抓住我的阴茎，她</w:t>
      </w:r>
    </w:p>
    <w:p>
      <w:r>
        <w:t>一碰就缩回去了，我拉过来继续放着，她用手轻轻揉捏了，真的好舒服。</w:t>
      </w:r>
    </w:p>
    <w:p>
      <w:r>
        <w:t>「男孩子长大后呢，声音会变粗，下面的生殖器也变大。」</w:t>
      </w:r>
    </w:p>
    <w:p>
      <w:r>
        <w:t>「老师的好大啊，我看过孟尧的，才小指头那么点大，老师的好多毛哦。」</w:t>
      </w:r>
    </w:p>
    <w:p>
      <w:r>
        <w:t>「你在过两年也要长毛的。」</w:t>
      </w:r>
    </w:p>
    <w:p>
      <w:r>
        <w:t>「真的吗？我看到春琳就长了一些，但很短。」</w:t>
      </w:r>
    </w:p>
    <w:p>
      <w:r>
        <w:t>「以后会长多变长的，这是基本上每个人都有的。」</w:t>
      </w:r>
    </w:p>
    <w:p>
      <w:r>
        <w:t>我将她抱到床上，我就压了上去，去亲吻她的双唇，用舌头去搅动她的舌头，她呼吸变得急促，胸部也不停地</w:t>
      </w:r>
    </w:p>
    <w:p>
      <w:r>
        <w:t>一上一下，我的阴茎蹭着她的外阴，亲吻了两分钟，小花竟然用双手抱住了我，我决定晚上就要了她的初夜，不断</w:t>
      </w:r>
    </w:p>
    <w:p>
      <w:r>
        <w:t>地用口水去润滑她的肉缝，她的小阴唇慢慢地充血了，但还很小，搞了好多口水，她自己肯定也出了不少的水，我</w:t>
      </w:r>
    </w:p>
    <w:p>
      <w:r>
        <w:t>决定试一下，我握住阴茎，将龟头对准她的洞口，稍稍用力，她就喊疼，比春琳反应要强烈，难道真的太小了？我</w:t>
      </w:r>
    </w:p>
    <w:p>
      <w:r>
        <w:t>再试一下，两片大阴唇被分很开了，还有小半的龟头在外面，她又喊疼。</w:t>
      </w:r>
    </w:p>
    <w:p>
      <w:r>
        <w:t>「小花，你忍一下，一下就好了。」</w:t>
      </w:r>
    </w:p>
    <w:p>
      <w:r>
        <w:t>那层膜挡住了，我再用点力，「啊疼」小花喊了一下，大滴的泪水流了下来。</w:t>
      </w:r>
    </w:p>
    <w:p>
      <w:r>
        <w:t>我低头一看，整个龟头进去了，大阴唇凹进阴道里去了。轻轻拔出来，龟头上沾了不少的血，小花的阴道里也</w:t>
      </w:r>
    </w:p>
    <w:p>
      <w:r>
        <w:t>有血流出来，我扒开小花的大阴唇一看，处女膜已经破了，但还缺少润滑，我趴在小花身上吮吸着她的乳房，右手</w:t>
      </w:r>
    </w:p>
    <w:p>
      <w:r>
        <w:t>套弄着自己的阴茎，没两分钟就射了，我将精液都集中在小花的阴道口，让精液流进去，没一会进去了一些，我的</w:t>
      </w:r>
    </w:p>
    <w:p>
      <w:r>
        <w:t>阴茎比刚才更坚挺了，我再次将阴茎插进去小花的阴道，效果不错，一下就进去了小半根，她的阴道紧紧地夹住了</w:t>
      </w:r>
    </w:p>
    <w:p>
      <w:r>
        <w:t>我的阴茎，小花还喊疼。</w:t>
      </w:r>
    </w:p>
    <w:p>
      <w:r>
        <w:t>「一下就不疼了。」</w:t>
      </w:r>
    </w:p>
    <w:p>
      <w:r>
        <w:t>「老师，女孩子以后都要这么疼吗？呜呜」</w:t>
      </w:r>
    </w:p>
    <w:p>
      <w:r>
        <w:t>「不会的，女孩子就第一次疼，以后会很舒服的。」</w:t>
      </w:r>
    </w:p>
    <w:p>
      <w:r>
        <w:t>她没再说，我就象跟春琳做时一样，慢慢进，她一喊疼就停，慢慢地整根阴茎就全插进去了，小花的胸脯一上</w:t>
      </w:r>
    </w:p>
    <w:p>
      <w:r>
        <w:t>一下起伏好快，紧紧的阴道夹得我到了尽头时用力一顶，就受不了，射了。尽管射了，阴茎竟然没有完全软掉，还</w:t>
      </w:r>
    </w:p>
    <w:p>
      <w:r>
        <w:t>半硬在那里，我不管怎么样，就半硬半软地慢慢抽拔着，射进去的精液好多被挤出来。</w:t>
      </w:r>
    </w:p>
    <w:p>
      <w:r>
        <w:t>「还疼吗？」</w:t>
      </w:r>
    </w:p>
    <w:p>
      <w:r>
        <w:t>「有点麻麻的。那就对了，以后会更舒服。」</w:t>
      </w:r>
    </w:p>
    <w:p>
      <w:r>
        <w:t>一分钟后，阴茎又坚挺起来，现在动作幅度可以大些，但我还不敢用大力，毕竟才刚刚破掉，还是小孩子。就</w:t>
      </w:r>
    </w:p>
    <w:p>
      <w:r>
        <w:t>这样做了四五分钟，我又射了。我无力地躺在床上，将小花紧紧地搂进怀里，她象只小猫一样缩着身体，我用舌头</w:t>
      </w:r>
    </w:p>
    <w:p>
      <w:r>
        <w:t>添去她脸上的泪痕，一只手还在揉捏着她的乳房。</w:t>
      </w:r>
    </w:p>
    <w:p>
      <w:r>
        <w:t>我起来拿毛巾将床上的血迹也精液擦干净，小花则躺在床上，我去擦她的阴部，红红的有点肿了，有不少的血</w:t>
      </w:r>
    </w:p>
    <w:p>
      <w:r>
        <w:t>迹。我轻轻按了按。</w:t>
      </w:r>
    </w:p>
    <w:p>
      <w:r>
        <w:t>「还疼吗？」</w:t>
      </w:r>
    </w:p>
    <w:p>
      <w:r>
        <w:t>「恩。」她点了点头。</w:t>
      </w:r>
    </w:p>
    <w:p>
      <w:r>
        <w:t>「以后就好了。没事。」</w:t>
      </w:r>
    </w:p>
    <w:p>
      <w:r>
        <w:t>我搂着她摸着她那刚发育的乳房，睡着了。【完】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