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智操美女老师，成功获取她的心</w:t>
      </w:r>
    </w:p>
    <w:p>
      <w:r>
        <w:t>邱晓媛是我在大学时期的英语老师，如今已经毕业１０年了，现在想起她来，还是别有一番滋味在心头。刚来</w:t>
      </w:r>
    </w:p>
    <w:p>
      <w:r>
        <w:t>到大学校园，什么都是新鲜的，连碰到的第一个英语老师都是那么漂亮。</w:t>
      </w:r>
    </w:p>
    <w:p>
      <w:r>
        <w:t>第一节课，她让我们用英语作自我介绍，我的英语口语一直很好，这个特长在高中时没有什么发挥的空间，因</w:t>
      </w:r>
    </w:p>
    <w:p>
      <w:r>
        <w:t>为大家都知道，高中学英语就是为了考大学，实际应用根本不靠谱，看着班上一个个的同学抓耳挠腮，我不禁为他</w:t>
      </w:r>
    </w:p>
    <w:p>
      <w:r>
        <w:t>们感到惋惜。轮到我了，以前良好的口语基础在前面这帮同学的衬托下，显得格外的卓尔不群，简直就是鹤立鸡群。</w:t>
      </w:r>
    </w:p>
    <w:p>
      <w:r>
        <w:t>当我用用纯正的英文口音流利的慷慨陈词的时候，周围的同学不禁投来羡慕嫉妒恨的目光，而邱老师的眼中也</w:t>
      </w:r>
    </w:p>
    <w:p>
      <w:r>
        <w:t>明显的有赞许之意。我本人自然也是洋洋得意，要知道，在这么漂亮的女老师面前卖弄自己的特长，是一件很爽的</w:t>
      </w:r>
    </w:p>
    <w:p>
      <w:r>
        <w:t>事啊。</w:t>
      </w:r>
    </w:p>
    <w:p>
      <w:r>
        <w:t>当我在一声「ＴＨＡＮＫＹＯＵ！」结束我的卖弄之后，邱老师带头鼓起来了掌，看到漂亮的女老师笑靥如</w:t>
      </w:r>
    </w:p>
    <w:p>
      <w:r>
        <w:t>花，用肯定的眼神看着我，我的心里偷偷乐开了花。</w:t>
      </w:r>
    </w:p>
    <w:p>
      <w:r>
        <w:t>当大家都做完介绍之后，毫无疑问，我是最引人注目的一个，于是邱老师指定我担任她的教学助理，其实就是</w:t>
      </w:r>
    </w:p>
    <w:p>
      <w:r>
        <w:t>类似高中时的课代表，能为这么漂亮的女老师服务，是多么荣幸的一件事啊。于是在一帮男生的愤恨眼神中，我当</w:t>
      </w:r>
    </w:p>
    <w:p>
      <w:r>
        <w:t>仁不让的接受了。</w:t>
      </w:r>
    </w:p>
    <w:p>
      <w:r>
        <w:t>由于我的英语确实很好，邱老师对我也特别刮目相看，我呢，也十分欣赏她的漂亮能干，因而十分的钦佩她，</w:t>
      </w:r>
    </w:p>
    <w:p>
      <w:r>
        <w:t>当然还有那么一点点暗恋的想法，不过初来乍到，我还没有那么过分。时间久了以后，我和邱老师越来越熟，我们</w:t>
      </w:r>
    </w:p>
    <w:p>
      <w:r>
        <w:t>之间的交流也就不限于学习方面了，生活上、工作上的事情，我们都会相互交流，很像一对很好的朋友，我一直猜</w:t>
      </w:r>
    </w:p>
    <w:p>
      <w:r>
        <w:t>想，是谁有福气能有邱老师这么漂亮的女朋友。</w:t>
      </w:r>
    </w:p>
    <w:p>
      <w:r>
        <w:t>终于又一次，我大着胆子问起了这个问题，没想到，邱老师一点也不在意，她告诉我，她老公是一个跨国公司</w:t>
      </w:r>
    </w:p>
    <w:p>
      <w:r>
        <w:t>的高管，是她在工作之后认识的，人很善良，也很能干，去年才结的婚。说实话听到这个消息之后，我的内心稍稍</w:t>
      </w:r>
    </w:p>
    <w:p>
      <w:r>
        <w:t>有点失落，想到这么漂亮的女老师竟然成为了别人的妻子，多少有点醋意泛起了。可是转眼一想，这么漂亮的女老</w:t>
      </w:r>
    </w:p>
    <w:p>
      <w:r>
        <w:t>师一定会有很多人追求的，她本人也应该找一个归宿，既然我们是好朋友，我应该祝福她们才对。</w:t>
      </w:r>
    </w:p>
    <w:p>
      <w:r>
        <w:t>然而，人的思想是会变的，现在想起这件事来我都后悔。由于邱老师长得很漂亮，自然成为了很多男生意淫的</w:t>
      </w:r>
    </w:p>
    <w:p>
      <w:r>
        <w:t>对象，因此每天晚上，只要白天有英语课，晚上的话题就离不开谈论邱老师，真可谓孜孜不倦。而我作为最接近邱</w:t>
      </w:r>
    </w:p>
    <w:p>
      <w:r>
        <w:t>老师的人，大家都想从我这儿探听点消息。我本人是非常反感他们对邱老师说一些下流的话的。</w:t>
      </w:r>
    </w:p>
    <w:p>
      <w:r>
        <w:t>大家上过大学的都知道，大学生就是一群粗鄙的流氓，表面上看文质彬彬，其实一个比一个下流无耻。一天晚</w:t>
      </w:r>
    </w:p>
    <w:p>
      <w:r>
        <w:t>上，宿舍的王霸挑起头来有谈论邱老师，说真想抓着邱老师的奶子操她一盘。我有时也会有这样的想法，但是想归</w:t>
      </w:r>
    </w:p>
    <w:p>
      <w:r>
        <w:t>想，你不能在大庭广众之下这么说，你这样贬低邱老师，让她以后怎么在我们同学面前做人。</w:t>
      </w:r>
    </w:p>
    <w:p>
      <w:r>
        <w:t>实在气不过，我大声说了一句：「睡觉，都别说了！」宿舍一时安静下来，但是大约过了一分钟，王霸又说话</w:t>
      </w:r>
    </w:p>
    <w:p>
      <w:r>
        <w:t>了，「老三，你他妈是不是吃醋了，我说邱老师关你什么事？」</w:t>
      </w:r>
    </w:p>
    <w:p>
      <w:r>
        <w:t>我懒得理他，王霸见我没有反应，又嚷嚷起来，「哎，我要是邱老师她老公，我一天操她十遍也不过瘾。」</w:t>
      </w:r>
    </w:p>
    <w:p>
      <w:r>
        <w:t>「你有完没完？」我一把把被子掀了，跳到了床下。</w:t>
      </w:r>
    </w:p>
    <w:p>
      <w:r>
        <w:t>「怎么啦，想打架，我说邱老师你生气，你天天在邱老师跟前转悠，我还没生气呢。邱老师是你什么人？」王</w:t>
      </w:r>
    </w:p>
    <w:p>
      <w:r>
        <w:t>霸也嚷嚷起来，「哥几个，他这么护着邱老师，你们说他俩是不是有一腿？」</w:t>
      </w:r>
    </w:p>
    <w:p>
      <w:r>
        <w:t>宿舍的兄弟们看我俩越来越僵，都帮着劝架，好说歹说，我俩没打起来。</w:t>
      </w:r>
    </w:p>
    <w:p>
      <w:r>
        <w:t>那天晚上我几乎一夜没合眼，我在想，我到底为什么会因为舍友的一句话而和他翻脸，要知道我们也是哥们啊。</w:t>
      </w:r>
    </w:p>
    <w:p>
      <w:r>
        <w:t>辗转反侧，我得出一个结论：我爱邱老师，但是因为她已经结了婚，所以我没把这份爱张扬出来，但是我的内心他</w:t>
      </w:r>
    </w:p>
    <w:p>
      <w:r>
        <w:t>就是我的女朋友，因此别人如果要亵渎她，我是绝对不能同意的。杀父之仇，夺妻之恨嘛。但是我这样做有意义吗？</w:t>
      </w:r>
    </w:p>
    <w:p>
      <w:r>
        <w:t>我什么也得不到，只是一场单相思。</w:t>
      </w:r>
    </w:p>
    <w:p>
      <w:r>
        <w:t>巧的是，几天之后，【泰坦尼克号】在大陆上映了，杰克和露丝的故事又让我陷入了沉思：露丝本是人家的未</w:t>
      </w:r>
    </w:p>
    <w:p>
      <w:r>
        <w:t>婚妻，杰克这个第三者却横刀夺爱，而露丝竟然红杏出墙，这两个人是多么的大逆不道啊，可是全球观众却都在称</w:t>
      </w:r>
    </w:p>
    <w:p>
      <w:r>
        <w:t>赞他们的爱情。是他们全错了，还是我错了？我不相信真理还是掌握在少数人手中，我认为我错了，真爱就该说出</w:t>
      </w:r>
    </w:p>
    <w:p>
      <w:r>
        <w:t>来，就应该像杰克那样，那才是一个男人的作为。</w:t>
      </w:r>
    </w:p>
    <w:p>
      <w:r>
        <w:t>经历了心灵的震撼，我决定对邱老师发起爱情的攻击。没事我就大献殷勤，总往她办公室跑，上课的时候眼睛</w:t>
      </w:r>
    </w:p>
    <w:p>
      <w:r>
        <w:t>也紧盯着邱老师的每一个动作，她的一笑一颦、一举一动都滋润着我这个陷入了相思的男生的空虚心灵。</w:t>
      </w:r>
    </w:p>
    <w:p>
      <w:r>
        <w:t>但是我觉得这样是不够的，邱老师一定不会明白我的心意的，我需要更加努力的行动。那时手机还没普及，价</w:t>
      </w:r>
    </w:p>
    <w:p>
      <w:r>
        <w:t>格比较高，学生用手机的很少，我拼命打工加上借了一部分钱，买了一部手机，我要到了邱老师的电话号码，没事</w:t>
      </w:r>
    </w:p>
    <w:p>
      <w:r>
        <w:t>就发发信息，内容越来越大胆，直到有一天，出事了。</w:t>
      </w:r>
    </w:p>
    <w:p>
      <w:r>
        <w:t>那天晚上躺在床上，我发了一条信息，「在天愿作比翼鸟，在地愿为连理枝。」往常我发了信息，邱老师会马</w:t>
      </w:r>
    </w:p>
    <w:p>
      <w:r>
        <w:t>上回复，可是在等了半个小时之后，还没有收到信息，我的心情有点忐忑了，难道邱老师生气了？或者是她已经睡</w:t>
      </w:r>
    </w:p>
    <w:p>
      <w:r>
        <w:t>觉了，没看到我的短信？还是其它什么原因？</w:t>
      </w:r>
    </w:p>
    <w:p>
      <w:r>
        <w:t>又是一个不眠之夜！</w:t>
      </w:r>
    </w:p>
    <w:p>
      <w:r>
        <w:t>第二天上午有一节英语课，邱老师像往常一样来上课，没有看出什么异样来，我放下了心，看来是她没有收到</w:t>
      </w:r>
    </w:p>
    <w:p>
      <w:r>
        <w:t>那条信息吧，因为那时短信才开始流行，经常有收不到的。</w:t>
      </w:r>
    </w:p>
    <w:p>
      <w:r>
        <w:t>下了课，邱老师说，「一会儿请助理到我办公室去一趟，帮我把英语竞赛的结果统计一下。」说完就走了。</w:t>
      </w:r>
    </w:p>
    <w:p>
      <w:r>
        <w:t>我急不可耐的跑到办公室，一进办公室，里面就邱老师一个人，她吩咐我把英语竞赛的报名结果分类填表，其</w:t>
      </w:r>
    </w:p>
    <w:p>
      <w:r>
        <w:t>实很简单的东西，因为参加英语竞赛的没多少人。统计完了之后，邱老师拿出手机放在我的面前，说，「你发的什</w:t>
      </w:r>
    </w:p>
    <w:p>
      <w:r>
        <w:t>么东西？」</w:t>
      </w:r>
    </w:p>
    <w:p>
      <w:r>
        <w:t>我的脸「唰」的就红了，「邱老师，你不明白我的意思？」</w:t>
      </w:r>
    </w:p>
    <w:p>
      <w:r>
        <w:t>「我明白，我问你为什么发这些东西？」</w:t>
      </w:r>
    </w:p>
    <w:p>
      <w:r>
        <w:t>「我爱你，邱老师，自从担任你的助理以来，我和你接触的越多，我就越喜欢你，开始我压抑自己的想法，可</w:t>
      </w:r>
    </w:p>
    <w:p>
      <w:r>
        <w:t>是《泰坦尼克号》里的杰克和露丝给了我启发，爱一个人就应该说出来。」</w:t>
      </w:r>
    </w:p>
    <w:p>
      <w:r>
        <w:t>「我看你中毒了，电影是电影，现实是现实，要知道我是你的老师。」</w:t>
      </w:r>
    </w:p>
    <w:p>
      <w:r>
        <w:t>「你是我的老师怎么了，你比我大几岁而已，我姐姐比你还大呢。」</w:t>
      </w:r>
    </w:p>
    <w:p>
      <w:r>
        <w:t>「不管怎么说，你不要有这样的想法了，你回去吧。」</w:t>
      </w:r>
    </w:p>
    <w:p>
      <w:r>
        <w:t>看着邱老师因为生气而深呼吸引起的胸部上下移动，我决定了，趁现在办公室里没人，不如把事情再推进一步，</w:t>
      </w:r>
    </w:p>
    <w:p>
      <w:r>
        <w:t>我快步上前，抱报住邱老师的双肩，便吻上了她的唇，还没等接触一秒钟，邱老师一把把我推开，「啪」一个耳光，</w:t>
      </w:r>
    </w:p>
    <w:p>
      <w:r>
        <w:t>响亮的声音在空旷的办公室里显得格外刺耳。</w:t>
      </w:r>
    </w:p>
    <w:p>
      <w:r>
        <w:t>没想到邱老师反应这么剧烈，用力如此之狠，我捂着左脸，看着邱老师愤怒的表情，说，「邱晓媛，原谅我不</w:t>
      </w:r>
    </w:p>
    <w:p>
      <w:r>
        <w:t>叫你邱老师，你就是这样对待喜欢你的人吗？</w:t>
      </w:r>
    </w:p>
    <w:p>
      <w:r>
        <w:t>我爱你，我错了吗？你没有这样爱过一个人吗？他也这样打你吗？」</w:t>
      </w:r>
    </w:p>
    <w:p>
      <w:r>
        <w:t>邱老师被我问住了，过了好一会儿，她才说，「我打你不是因为你爱我，而是因为你不经过我的允许强行吻我。」</w:t>
      </w:r>
    </w:p>
    <w:p>
      <w:r>
        <w:t>「我吻你是因为我爱你，我爱你还要经过你的允许吗？」我强词夺理的说。</w:t>
      </w:r>
    </w:p>
    <w:p>
      <w:r>
        <w:t>邱老师还真被我唬住了，「算了，我知道你没有恶意，但是这件事到此为止，我就当没发生，如果再有下一次，</w:t>
      </w:r>
    </w:p>
    <w:p>
      <w:r>
        <w:t>我绝对不可客气。你现在回去吧。」</w:t>
      </w:r>
    </w:p>
    <w:p>
      <w:r>
        <w:t>我想再待下去也不会有什么结果，不过给她时间让她想想也好，于是我只好离开了办公室。出了办公室，我不</w:t>
      </w:r>
    </w:p>
    <w:p>
      <w:r>
        <w:t>知道刚才邱老师狠狠的一巴掌是不是把我的脸打肿了，不敢回宿舍，怕被别人看见，因为他们都知道我到了邱老师</w:t>
      </w:r>
    </w:p>
    <w:p>
      <w:r>
        <w:t>办公室，万一被他们猜出什么来就不得了了。</w:t>
      </w:r>
    </w:p>
    <w:p>
      <w:r>
        <w:t>在校外溜达了一圈之后，我决定不放弃我的追求，我一定要把邱老师追到手，即使我还是个在校学生，即使我</w:t>
      </w:r>
    </w:p>
    <w:p>
      <w:r>
        <w:t>现在没有钱，即使邱老师已经结婚了。</w:t>
      </w:r>
    </w:p>
    <w:p>
      <w:r>
        <w:t>转眼间一个月过去了，英语竞赛初赛已经结束，筛选出了参加全国决赛的名单，一共十二个人，不出意外，我</w:t>
      </w:r>
    </w:p>
    <w:p>
      <w:r>
        <w:t>在其中。在接下来的一个月里，因为备战决赛的缘故，我和邱老师接触比以往更多，但是我却不敢再越雷池一步。</w:t>
      </w:r>
    </w:p>
    <w:p>
      <w:r>
        <w:t>很快到了决赛前夕，学校为我们进京参加决赛的１６人师生队伍举行了动员会后，我和邱老师以及其他师生出</w:t>
      </w:r>
    </w:p>
    <w:p>
      <w:r>
        <w:t>发了。</w:t>
      </w:r>
    </w:p>
    <w:p>
      <w:r>
        <w:t>北京我已经去过很多次了，邱老师却是第一次来，我决定趁这个机会带邱老师好好玩一玩，我把这个想法和邱</w:t>
      </w:r>
    </w:p>
    <w:p>
      <w:r>
        <w:t>老师说了，她不同意，说学校这么重视这次竞赛，万一我拿不出好成绩，她回去也不好交代，我则说，竞赛一等奖</w:t>
      </w:r>
    </w:p>
    <w:p>
      <w:r>
        <w:t>又不是一个人，我的实力你还不放心，绝对没问题。</w:t>
      </w:r>
    </w:p>
    <w:p>
      <w:r>
        <w:t>其实邱老师知道我没问题，这只是她的借口。在我的反复纠缠下，邱老师只好答应了，其实她也是希望借这次</w:t>
      </w:r>
    </w:p>
    <w:p>
      <w:r>
        <w:t>来北京好好玩一下的，只不过原计划是在竞赛完成后。</w:t>
      </w:r>
    </w:p>
    <w:p>
      <w:r>
        <w:t>于是，我向其他同来的师生发出邀请，说大赛前一定要放松，要出去玩一下才好，别的老师都不同意，认为我</w:t>
      </w:r>
    </w:p>
    <w:p>
      <w:r>
        <w:t>是在胡闹，我则告诉他们，如果要冲刺的话，应该晚上再冲，也就是说，白天要玩，晚上抱佛脚。可想而知，我的</w:t>
      </w:r>
    </w:p>
    <w:p>
      <w:r>
        <w:t>提议是不会通过的，其实这是我的一个阴谋，我知道他们都要白天好好冲刺，晚上好好休息，这样才能全力以赴明</w:t>
      </w:r>
    </w:p>
    <w:p>
      <w:r>
        <w:t>天的竞赛。</w:t>
      </w:r>
    </w:p>
    <w:p>
      <w:r>
        <w:t>当然这个阴谋连邱老师都不知道，她只是知道我有这个实力。于是我和邱老师在其他师生「看他们明天怎么倒</w:t>
      </w:r>
    </w:p>
    <w:p>
      <w:r>
        <w:t>霉」的眼神中出发了。</w:t>
      </w:r>
    </w:p>
    <w:p>
      <w:r>
        <w:t>废话不多说了，因为竞赛完成后还有时间在京游玩，邱老师也不想我太劳累，因此我们只是到香山公园去散了</w:t>
      </w:r>
    </w:p>
    <w:p>
      <w:r>
        <w:t>散步，然后又不断换乘公交车沿路感受北京的气息，到了吃晚饭的时间，我们赶回来和大家一起吃饭。</w:t>
      </w:r>
    </w:p>
    <w:p>
      <w:r>
        <w:t>这群书呆子在一天的学习加之对明天竞赛的恐惧压力下，一个个显得无精打采，而我和邱老师则显得神采奕奕，</w:t>
      </w:r>
    </w:p>
    <w:p>
      <w:r>
        <w:t>在饭桌上，我向他们吹嘘了我们到处游玩的风景，实际上那都是我以前游玩的印象，把他们弄得懊丧不已，后悔没</w:t>
      </w:r>
    </w:p>
    <w:p>
      <w:r>
        <w:t>跟我去，吃完饭，我再次召集大家，要他们集体通宵冲刺，为明天的竞赛取得全校历史最好成绩做准备，很自然的，</w:t>
      </w:r>
    </w:p>
    <w:p>
      <w:r>
        <w:t>我在他们「这家伙疯了」的眼神中被拒绝了，他们要好好睡觉了。</w:t>
      </w:r>
    </w:p>
    <w:p>
      <w:r>
        <w:t>很无奈（实际上我是很高兴的，因为离我的阴谋成功只有一步之遥了），我哭丧着脸对邱老师说，「姐姐，他</w:t>
      </w:r>
    </w:p>
    <w:p>
      <w:r>
        <w:t>们都不陪我通宵，你可得陪我啊，成败在此一晚了。」</w:t>
      </w:r>
    </w:p>
    <w:p>
      <w:r>
        <w:t>邱老师揪着我的耳朵，「白天不在家好好冲刺，到了晚上让我陪你熬油点灯，你想得美，我要睡觉！」</w:t>
      </w:r>
    </w:p>
    <w:p>
      <w:r>
        <w:t>「完了，完了！你不陪我，我死定了！我都说白天玩，晚上再冲刺的嘛，白天他们记下的，睡了一觉全忘了，</w:t>
      </w:r>
    </w:p>
    <w:p>
      <w:r>
        <w:t>为什么我白天没怎么带你去更好的地方玩？就是为了保存体力，来应付今晚的冲刺，为明天取得好成绩做准备啊！</w:t>
      </w:r>
    </w:p>
    <w:p>
      <w:r>
        <w:t>夜晚静，记忆效果好，这是我的诀窍啊！」</w:t>
      </w:r>
    </w:p>
    <w:p>
      <w:r>
        <w:t>邱老师看着我抓耳挠腮的样子，于心不忍，只好答应了，但是要我保证１２点必须睡。</w:t>
      </w:r>
    </w:p>
    <w:p>
      <w:r>
        <w:t>「没问题！」我回答的很干脆。</w:t>
      </w:r>
    </w:p>
    <w:p>
      <w:r>
        <w:t>由于带队的老师住的是单间，而参赛的学生却是４人间（太他妈不公平了）</w:t>
      </w:r>
    </w:p>
    <w:p>
      <w:r>
        <w:t>，我只好到邱老师房间去。</w:t>
      </w:r>
    </w:p>
    <w:p>
      <w:r>
        <w:t>拿着厚厚的一摞资料，跟在邱老师的后面，我知道自己的阴谋已经成功了，只是邱老师还蒙在鼓里。</w:t>
      </w:r>
    </w:p>
    <w:p>
      <w:r>
        <w:t>进了房间，反锁上房门后，我告诉邱老师我要洗澡。</w:t>
      </w:r>
    </w:p>
    <w:p>
      <w:r>
        <w:t>「你疯了，赶快复习，总共还有３个多小时的时间，别折腾了。」</w:t>
      </w:r>
    </w:p>
    <w:p>
      <w:r>
        <w:t>「你看我出了一身汗，多不舒服，哪有心情学习啊？再说了，明天臭烘烘的去竞赛，不吉利啊！」说完，我直</w:t>
      </w:r>
    </w:p>
    <w:p>
      <w:r>
        <w:t>奔浴室，邱老师拦了一下没拦住，只好让我去洗了。</w:t>
      </w:r>
    </w:p>
    <w:p>
      <w:r>
        <w:t>三下五除二，我冲了个澡就出来了，「好了，本府要全身心的投入到战斗中，好姐姐，你该干嘛干嘛吧，别打</w:t>
      </w:r>
    </w:p>
    <w:p>
      <w:r>
        <w:t>搅我，你可以去洗澡了。」</w:t>
      </w:r>
    </w:p>
    <w:p>
      <w:r>
        <w:t>「我不洗了，你安心学吧，我不打搅你了。」邱老师说。</w:t>
      </w:r>
    </w:p>
    <w:p>
      <w:r>
        <w:t>「啊，邱老师，真看不出，你这么漂亮的一个人，竟然晚上不洗澡，唉，你在我心目中的形象全毁了！」说完，</w:t>
      </w:r>
    </w:p>
    <w:p>
      <w:r>
        <w:t>我靠近邱老师的身边，轻轻吸了一口气，「啊呀，邱老师，你自己闻不出来，我洗完澡之后，一闻你的身上，真是</w:t>
      </w:r>
    </w:p>
    <w:p>
      <w:r>
        <w:t>……不说了。」说完，我坐下了，装模作样的看起书来。</w:t>
      </w:r>
    </w:p>
    <w:p>
      <w:r>
        <w:t>邱老师看我在看书，回到床前整理东西，我用眼角的余光偷看，发现她从包里拿出一套粉色的内衣裤，又拿出</w:t>
      </w:r>
    </w:p>
    <w:p>
      <w:r>
        <w:t>一件Ｔ恤衫和一条运动裤，抱着这些东西，她进了卫生间，进去之后，「咔」的一声吧，把门锁上了。</w:t>
      </w:r>
    </w:p>
    <w:p>
      <w:r>
        <w:t>我的心暗暗在快速的跳动，此时我哪有心看书啊，我只想跑到卫生间里去，但是还得克制。听着哗哗的流水声，</w:t>
      </w:r>
    </w:p>
    <w:p>
      <w:r>
        <w:t>想象着邱老师的美丽肉体，我的阴茎硬起来了，涨的发痛，幸好我穿了一件休闲裤，总算没把小弟弟给憋坏，但是</w:t>
      </w:r>
    </w:p>
    <w:p>
      <w:r>
        <w:t>帐篷已经支起来了，太明显了。</w:t>
      </w:r>
    </w:p>
    <w:p>
      <w:r>
        <w:t>十多分钟过后，邱老师出来了，第一次见到浴后美人，我的眼睛看直了，一头乌黑长发垂在肩上，美丽的脸庞</w:t>
      </w:r>
    </w:p>
    <w:p>
      <w:r>
        <w:t>因热水的刺激而显得更加的粉嫩，修长的手臂如玉雕般细嫩，Ｔ恤衫隆起的部位显示出傲人的坚挺乳房，浴后的邱</w:t>
      </w:r>
    </w:p>
    <w:p>
      <w:r>
        <w:t>老师更显得青春靓丽，楚楚动人。</w:t>
      </w:r>
    </w:p>
    <w:p>
      <w:r>
        <w:t>我双眼紧紧盯着邱老师，邱老师的脸越来也红，「看什么看，快学你的吧。」说完又回到床前整理她的东西。</w:t>
      </w:r>
    </w:p>
    <w:p>
      <w:r>
        <w:t>我对着她的背景不禁浮想联翩，邱老师半俯在床前，丰满的臀部尽收我眼底，我想，今晚我要是不采取紧急行</w:t>
      </w:r>
    </w:p>
    <w:p>
      <w:r>
        <w:t>动，恐怕这辈子都得不到邱老师了，于是扔下了书，悄悄走过去，从背后抱住了邱老师，双手抓住她那一对丰满的</w:t>
      </w:r>
    </w:p>
    <w:p>
      <w:r>
        <w:t>乳房，翘起的阴茎紧紧盯在她的屁股上。</w:t>
      </w:r>
    </w:p>
    <w:p>
      <w:r>
        <w:t>邱老师没堤防我的偷袭，「啊！」的喊了一声，猛地回过头来，我不失时机的把嘴唇紧紧贴在她的柔唇上，狠</w:t>
      </w:r>
    </w:p>
    <w:p>
      <w:r>
        <w:t>命的索吸着。邱老师拼命挣扎，但是我岂能再错估良机，紧紧和她抱在一起，毫不分开。我左手抱着她的后背，防</w:t>
      </w:r>
    </w:p>
    <w:p>
      <w:r>
        <w:t>止她逃脱，嘴唇依然和她紧贴在一起，防止她叫喊，坚硬的阴茎紧紧顶着她的阴部，让她感受我的热情，右手则新</w:t>
      </w:r>
    </w:p>
    <w:p>
      <w:r>
        <w:t>开战场，握住了她的大奶子拼命的揉搓。</w:t>
      </w:r>
    </w:p>
    <w:p>
      <w:r>
        <w:t>邱老师奋力挣扎，但是我就是不放手，她用尽全身力气试图推开我强壮的身躯，但是我怎么能让她如愿呢？很</w:t>
      </w:r>
    </w:p>
    <w:p>
      <w:r>
        <w:t>快，邱老师紧张的喘不过气来，反抗的力气也越来越小，我只好不再吻她，让她喘口气放松一下。</w:t>
      </w:r>
    </w:p>
    <w:p>
      <w:r>
        <w:t>这时，邱老师见我还不松手，只得哀求我说：「你要干什么？放开我，我是你的老师，你怎么能这样？我有老</w:t>
      </w:r>
    </w:p>
    <w:p>
      <w:r>
        <w:t>公的。」</w:t>
      </w:r>
    </w:p>
    <w:p>
      <w:r>
        <w:t>我紧紧搂住邱老师纤细柔软的腰，说道，「媛媛，我爱你都快发疯了，你是知道的。今天无论如何我都要得到</w:t>
      </w:r>
    </w:p>
    <w:p>
      <w:r>
        <w:t>你！如果你不愿意，就算犯了强奸罪，我也要和你做爱。」说完，我用阴茎用力顶了顶媛媛的阴部，「我要操你，</w:t>
      </w:r>
    </w:p>
    <w:p>
      <w:r>
        <w:t>每天晚上我都想着你的样子打手枪，今天我要把我的鸡巴插入你的小屄，狠狠的操你，让你感受一下我有多爱你。」</w:t>
      </w:r>
    </w:p>
    <w:p>
      <w:r>
        <w:t>我故意用淫秽的语言刺激她。</w:t>
      </w:r>
    </w:p>
    <w:p>
      <w:r>
        <w:t>听着我说的淫荡语言，邱老师羞红了着脸，继续用粉嫩的玉手推我的肩膀，上身尽力的向后仰，可是她越是这</w:t>
      </w:r>
    </w:p>
    <w:p>
      <w:r>
        <w:t>样，她那丰满挺拔的乳房越清晰的展现在我的眼底，「你的奶子真大，我好喜欢啊。」</w:t>
      </w:r>
    </w:p>
    <w:p>
      <w:r>
        <w:t>媛媛仍试图反抗，可是渐渐的力不从心了，我又一用力，她那柔软的娇躯就紧贴在我的身上了，柔软挺拔而又</w:t>
      </w:r>
    </w:p>
    <w:p>
      <w:r>
        <w:t>温暖的一对大奶子也紧紧贴在我的胸膛上。</w:t>
      </w:r>
    </w:p>
    <w:p>
      <w:r>
        <w:t>搂着媛媛，虽然她已经成为别人的老婆，别人操了不知多少回，但是我仿佛仍能感受到她身上有一种处女的清</w:t>
      </w:r>
    </w:p>
    <w:p>
      <w:r>
        <w:t>香。媛媛急促的喘息，奶子随着不断的起伏，这更刺激了我，我感觉到我的阴茎涨的更痛了。于是一弯腰，托起她</w:t>
      </w:r>
    </w:p>
    <w:p>
      <w:r>
        <w:t>丰润的大屁股，把她抱起来了。媛媛还在用力锤打着我，我抱着这个令我魂牵梦绕的美女走到床前，把娇羞无奈的</w:t>
      </w:r>
    </w:p>
    <w:p>
      <w:r>
        <w:t>媛媛放在柔软舒适的大床上。</w:t>
      </w:r>
    </w:p>
    <w:p>
      <w:r>
        <w:t>此时媛媛哀求道，「你不能这样啊，我是你的老师。」</w:t>
      </w:r>
    </w:p>
    <w:p>
      <w:r>
        <w:t>我说，「媛媛，今天既然走到了这一步，我不会半途而废的，我一定要得到你！」说完，我开始强行脱媛媛的</w:t>
      </w:r>
    </w:p>
    <w:p>
      <w:r>
        <w:t>衣服。媛媛拼命反抗，但是一点用也没有，我一下就把她的运动裤扯到了脚底，露出了她的玉腿，粉色俏皮的小内</w:t>
      </w:r>
    </w:p>
    <w:p>
      <w:r>
        <w:t>裤也终于暴漏在我的眼前，来不及仔细欣赏，我又一用力，从脚下完全拽下了她的裤子，现在媛媛的下身只有一条</w:t>
      </w:r>
    </w:p>
    <w:p>
      <w:r>
        <w:t>小三角裤了。</w:t>
      </w:r>
    </w:p>
    <w:p>
      <w:r>
        <w:t>媛媛还在反抗，我一把抱住她，右手抓住Ｔ恤衫的下端向上拉，不费吹灰之力，就脱下了挡住我视线的上衣。</w:t>
      </w:r>
    </w:p>
    <w:p>
      <w:r>
        <w:t>此时，媛媛全身上下除了一条三角内裤和乳罩外就一丝不挂了，她那那粉雕玉琢般晶莹雪滑的美丽胴体几乎完全赤</w:t>
      </w:r>
    </w:p>
    <w:p>
      <w:r>
        <w:t>裸在我眼前。</w:t>
      </w:r>
    </w:p>
    <w:p>
      <w:r>
        <w:t>我目不转楮地看着媛媛，生怕漏掉了一个细节，媛媛羞涩的用手挡在胸前，夹紧双腿，蜷缩在床上，但是丝毫</w:t>
      </w:r>
    </w:p>
    <w:p>
      <w:r>
        <w:t>不能隐藏她诱人的身姿。她的粉色乳罩是包围着一对白嫩丰满的乳房，一点也不像结过婚的人，两个乳房之间是深</w:t>
      </w:r>
    </w:p>
    <w:p>
      <w:r>
        <w:t>深的乳沟，更显得乳房高耸挺拔，两粒乳头在乳罩下若隐若现，这对乳房比我看到的任何美乳图片都要漂亮。两条</w:t>
      </w:r>
    </w:p>
    <w:p>
      <w:r>
        <w:t>玉腿因为紧张而蜷缩着，但是它是如此地的晰白滑嫩，修长而丰满，没有一丝赘肉。粉色的内裤是半透明的，包裹</w:t>
      </w:r>
    </w:p>
    <w:p>
      <w:r>
        <w:t>的部位稍稍隆起，有几根阴毛甚至调皮的钻了出来，轻轻的晃动着，仿佛在向我招手，让我进去。</w:t>
      </w:r>
    </w:p>
    <w:p>
      <w:r>
        <w:t>我再也无法抑制内心的冲动，猛地扑了上去，媛媛像一只待宰的羔羊，无助的看着我的暴行，经过前面的抵抗，</w:t>
      </w:r>
    </w:p>
    <w:p>
      <w:r>
        <w:t>此时她也耗尽了所有的气力，已经无力反抗。只能低声求饶，「求求你别这样……」</w:t>
      </w:r>
    </w:p>
    <w:p>
      <w:r>
        <w:t>我学着Ａ片里的动作，疯狂的抚摸着媛媛的身体，从乳房到小腹，到大腿，到内裤下深藏的秘密花园。媛媛不</w:t>
      </w:r>
    </w:p>
    <w:p>
      <w:r>
        <w:t>再反抗了，但是仍然紧紧夹着双腿，双手死死的捂住乳房。</w:t>
      </w:r>
    </w:p>
    <w:p>
      <w:r>
        <w:t>我觉得该是进攻的时候了，快速的退下了自己的衣服，把暴怒的阴茎挺立在我美丽可爱的邱老师面前。突然我</w:t>
      </w:r>
    </w:p>
    <w:p>
      <w:r>
        <w:t>发现邱老师的眼中含着泪花，但是现在箭在弦上不得不发，我已顾不得这么多了。再一次扑到媛媛的身上，抓住她</w:t>
      </w:r>
    </w:p>
    <w:p>
      <w:r>
        <w:t>的乳罩，「嘶」的一声，粉色可爱的乳罩被我扯个粉碎。两个坚挺丰满的大奶子蹦了出来，一圈粉红色的乳晕一点</w:t>
      </w:r>
    </w:p>
    <w:p>
      <w:r>
        <w:t>也不比少女逊色，两粒小葡萄挺立在乳房上方，令人垂涎欲滴。</w:t>
      </w:r>
    </w:p>
    <w:p>
      <w:r>
        <w:t>媛媛双臂环绕在胸前，说道，「你现在看也看了，摸也摸了，你还想怎样？」</w:t>
      </w:r>
    </w:p>
    <w:p>
      <w:r>
        <w:t>我说，「我要操你，彻底占有你！」</w:t>
      </w:r>
    </w:p>
    <w:p>
      <w:r>
        <w:t>「你再过来，我就要叫了，你不要再犯傻了，赶紧住手吧。」</w:t>
      </w:r>
    </w:p>
    <w:p>
      <w:r>
        <w:t>「要叫你早就叫了，还用等到现在？你叫吧，我倒要看看，我们的同学看着美丽可爱的邱老师捧着一对大奶子，</w:t>
      </w:r>
    </w:p>
    <w:p>
      <w:r>
        <w:t>是会来教训我呢，还是和我一起享用你呢？」</w:t>
      </w:r>
    </w:p>
    <w:p>
      <w:r>
        <w:t>说完，我抓住媛媛的双腿，用力把它们分开，媛媛那神秘的桃源圣地与我只有一层纱布的距离，只要我再脱下</w:t>
      </w:r>
    </w:p>
    <w:p>
      <w:r>
        <w:t>这条粉色的小内裤，媛媛美丽的身子就会完全赤裸的展示在我的眼前。没有半点犹豫，我又把这条小内裤撕个粉碎，</w:t>
      </w:r>
    </w:p>
    <w:p>
      <w:r>
        <w:t>这下，媛媛雪白浑圆的屁股，乌黑浓密的阴毛全部暴漏出来了。</w:t>
      </w:r>
    </w:p>
    <w:p>
      <w:r>
        <w:t>媛媛老师一手捂着自己的乳房，一手捂着自己的下体，但是兵分两路，结果哪一处也没照顾好，奶子全部露出</w:t>
      </w:r>
    </w:p>
    <w:p>
      <w:r>
        <w:t>来了，阴毛也不能完全遮住，若隐若现，更刺激了我的性欲。</w:t>
      </w:r>
    </w:p>
    <w:p>
      <w:r>
        <w:t>我知道现在这个时间，在这个酒店里的许多其他房间的男男女女也都处于原始社会状态，而这个房间里也是一</w:t>
      </w:r>
    </w:p>
    <w:p>
      <w:r>
        <w:t>样，一对男女赤裸裸的在床上，即将展开一场肉搏。</w:t>
      </w:r>
    </w:p>
    <w:p>
      <w:r>
        <w:t>时不我待，我抓住暴挺的阴茎，猛地刺向媛媛的下体，媛媛拼命反抗，但是她全身被我紧紧抱住，任凭手脚怎</w:t>
      </w:r>
    </w:p>
    <w:p>
      <w:r>
        <w:t>么折腾，下体始终和我紧紧贴在一起，功夫不费有心人，我的龟头终于一头扎进神秘的伊甸园，温暖，柔软，紧迫，</w:t>
      </w:r>
    </w:p>
    <w:p>
      <w:r>
        <w:t>刚要抽动，我感觉到媛媛的阴道像是婴儿小嘴一样在吮吸我的阴茎，没来得及细想，腰部一麻，大脑一阵眩晕，一</w:t>
      </w:r>
    </w:p>
    <w:p>
      <w:r>
        <w:t>阵热流从阴茎迸发射出，完了，这么快就完了！我欲哭无泪！</w:t>
      </w:r>
    </w:p>
    <w:p>
      <w:r>
        <w:t>媛媛把我推下身来，坐了起来，「你竟然强奸了我，还射在我身体里，你……」</w:t>
      </w:r>
    </w:p>
    <w:p>
      <w:r>
        <w:t>我强忍住悲痛，「媛媛，我今晚所做的一切都是因为我太冲动，但是我不能控制自己，我实在太爱你了，如果</w:t>
      </w:r>
    </w:p>
    <w:p>
      <w:r>
        <w:t>你把我认为是一个坏蛋，我也不怪你，我会对这件事负责的。」</w:t>
      </w:r>
    </w:p>
    <w:p>
      <w:r>
        <w:t>说完，我拿起手机，摁上１１０号码，递给媛媛，「媛媛，我曾经发誓说，如果能和你做爱，就算犯了强奸罪</w:t>
      </w:r>
    </w:p>
    <w:p>
      <w:r>
        <w:t>被判刑１０年也值，你打电话报警吧。」</w:t>
      </w:r>
    </w:p>
    <w:p>
      <w:r>
        <w:t>媛媛接过手机，看了一眼，叹了一口气，说，「我知道你喜欢我，但是你知道我是有老公的人，而且我是你的</w:t>
      </w:r>
    </w:p>
    <w:p>
      <w:r>
        <w:t>老师，今晚你的行为就是强奸，但是这次我不追究你的责任，你回去吧。」</w:t>
      </w:r>
    </w:p>
    <w:p>
      <w:r>
        <w:t>这样的结果大出乎我的意料，我急问，「媛媛，你为什么要这样，刚才你恨不得要杀了我呢，我知道我很粗鲁，</w:t>
      </w:r>
    </w:p>
    <w:p>
      <w:r>
        <w:t>你到底是为什么？」</w:t>
      </w:r>
    </w:p>
    <w:p>
      <w:r>
        <w:t>「如果真要问为什么，那就是我知道你是真的喜欢我，一时冲动犯了错，你不是真正的强奸犯，我给你改正的</w:t>
      </w:r>
    </w:p>
    <w:p>
      <w:r>
        <w:t>机会，希望你能悔改。」</w:t>
      </w:r>
    </w:p>
    <w:p>
      <w:r>
        <w:t>「我不改，我就是喜欢你，我要和你在一起。如果刚才的行为你认为不是强奸而原谅我，我这次就要强奸你，</w:t>
      </w:r>
    </w:p>
    <w:p>
      <w:r>
        <w:t>只要你不把我送进监狱，我就不会停止爱你。</w:t>
      </w:r>
    </w:p>
    <w:p>
      <w:r>
        <w:t>为了你，做什么都值。」说完我又扑到媛媛身上。</w:t>
      </w:r>
    </w:p>
    <w:p>
      <w:r>
        <w:t>经过刚才的小憩，我的阴茎早已恢复生机，而此时媛媛也赤身裸体，不再掩饰自己的羞涩，正好给我有利时机，</w:t>
      </w:r>
    </w:p>
    <w:p>
      <w:r>
        <w:t>把媛媛摁倒床上之后，我说，「媛媛，我要真真正正的爱你一次，你答应我。」</w:t>
      </w:r>
    </w:p>
    <w:p>
      <w:r>
        <w:t>「不可以，我刚才说的还不够明白吗？」</w:t>
      </w:r>
    </w:p>
    <w:p>
      <w:r>
        <w:t>「媛媛，我只要爱你一次，就在今晚，从今往后，我保证不在纠缠你，而且刚才我们已经合二为一了，你和我</w:t>
      </w:r>
    </w:p>
    <w:p>
      <w:r>
        <w:t>还有什么秘密呢？就这一次。」没等媛媛回答我，我坚挺的阴茎又插进媛媛紧致而又温暖的阴道里。然后我趴在媛</w:t>
      </w:r>
    </w:p>
    <w:p>
      <w:r>
        <w:t>媛身上一动不动的等待着她的回答。</w:t>
      </w:r>
    </w:p>
    <w:p>
      <w:r>
        <w:t>我们保持着这个姿势有一分钟左右，两个人眼睛对望着，终于媛媛开口说话了，「你压疼我了，一点也不懂怜</w:t>
      </w:r>
    </w:p>
    <w:p>
      <w:r>
        <w:t>香惜玉。」说完冲我赧然一笑。</w:t>
      </w:r>
    </w:p>
    <w:p>
      <w:r>
        <w:t>这一笑，差点又让我射出来，我知道这是媛媛同意我请求的讯号。</w:t>
      </w:r>
    </w:p>
    <w:p>
      <w:r>
        <w:t>我翻身下来，抱着媛媛柔软的玉体，说，「让我重新爱你一次。」</w:t>
      </w:r>
    </w:p>
    <w:p>
      <w:r>
        <w:t>媛媛双臂环绕在我的背后，不再是推我的肩膀了，抬起头看着我，四目相对，一切尽在不言中，看着媛媛娇滴</w:t>
      </w:r>
    </w:p>
    <w:p>
      <w:r>
        <w:t>滴的红唇，我情不自禁的吻了下去，媛媛也在努力的回应着，第一次尝到心爱的人儿的甜蜜津液，我像沙漠中饥渴</w:t>
      </w:r>
    </w:p>
    <w:p>
      <w:r>
        <w:t>的行人遇到了一汪清泉，疯狂的吮吸，生怕漏掉一滴。媛媛的舌头很灵巧，我则显得很笨拙，只知道吮吸，而媛媛</w:t>
      </w:r>
    </w:p>
    <w:p>
      <w:r>
        <w:t>则不断的用她的舌尖挑逗我的嘴唇和舌头，我也现学现卖，照着她的样子来回应她。</w:t>
      </w:r>
    </w:p>
    <w:p>
      <w:r>
        <w:t>我的双手重点转移到媛媛丰满的奶子上，媛媛也配合的挺起胸向我的胸膛蹭，揉了一会儿奶子，右手又继续下</w:t>
      </w:r>
    </w:p>
    <w:p>
      <w:r>
        <w:t>移到媛媛的小穴，而媛媛也很善解人意的用双手抓住我的阴茎不停的抚弄。</w:t>
      </w:r>
    </w:p>
    <w:p>
      <w:r>
        <w:t>抚摸了一会儿，媛媛对我说，「今晚我就完完全全的放荡一回，从此以后你我再不要纠缠。」说完，她把我推</w:t>
      </w:r>
    </w:p>
    <w:p>
      <w:r>
        <w:t>倒在床上，头部移向我的胯下，用她柔软温暖的小手抓住我那条已经涨得发紫的大肉帮，轻轻的拉下阴茎的包皮，</w:t>
      </w:r>
    </w:p>
    <w:p>
      <w:r>
        <w:t>然后张口伸出她灵巧的舌头，去舔我的龟头，轻轻的刺激下，龟头伸出了几滴泪花，媛媛全部吃了下去。接着她又</w:t>
      </w:r>
    </w:p>
    <w:p>
      <w:r>
        <w:t>用舌尖去舔龟头和包皮之间的冠状沟，她吃的那样认真，仿佛我的阴茎是一根天下最美的美味。媛媛一边吃着肉棒，</w:t>
      </w:r>
    </w:p>
    <w:p>
      <w:r>
        <w:t>一边用手捧着阴茎下面的肉袋，不时的轻拉两颗睾丸。</w:t>
      </w:r>
    </w:p>
    <w:p>
      <w:r>
        <w:t>那种感觉真实难以言表，要不是刚才射了一次，恐怕现在早已缴械投降了。</w:t>
      </w:r>
    </w:p>
    <w:p>
      <w:r>
        <w:t>吃完了龟头后，媛媛又把整支肉棒含进嘴里，一面用力吮吸一面上下吞吐肉棒，看着我的阴茎在美丽可爱的媛</w:t>
      </w:r>
    </w:p>
    <w:p>
      <w:r>
        <w:t>媛的红唇中出入，我对她感激万分。</w:t>
      </w:r>
    </w:p>
    <w:p>
      <w:r>
        <w:t>媛媛在吃肉棒的时候很投入，但是也不时的抬起头看我的表情，她的眼睛里充满了媚意。看着清纯老师淫荡的</w:t>
      </w:r>
    </w:p>
    <w:p>
      <w:r>
        <w:t>表情，我的肉棒更加粗大了。我爱怜的抚摸着媛媛乌黑的秀发，抬起了她的头，这时她的嘴边沾满了淫液，我顺手</w:t>
      </w:r>
    </w:p>
    <w:p>
      <w:r>
        <w:t>把她拉过来，两人互相争抢吮吸着。</w:t>
      </w:r>
    </w:p>
    <w:p>
      <w:r>
        <w:t>好一会儿才把琼浆玉液分享完，媛媛抬起头对我说，「刚才是口交，你舒服吗？」</w:t>
      </w:r>
    </w:p>
    <w:p>
      <w:r>
        <w:t>我充满感激的看着媛媛，说，「媛媛，太谢谢你了，我很舒服。」</w:t>
      </w:r>
    </w:p>
    <w:p>
      <w:r>
        <w:t>「现在我要把自己完完全全的送给你。」说完，她仰面躺下，双腿分开。</w:t>
      </w:r>
    </w:p>
    <w:p>
      <w:r>
        <w:t>看着这样诱人的画面，我实在受不了了，调整了一下姿势，跪在媛媛双腿之间，我扶着肉棒对准媛媛已泛出爱</w:t>
      </w:r>
    </w:p>
    <w:p>
      <w:r>
        <w:t>液的蜜穴，用手分开两片粉嫩的阴唇，挺立肉棒插入又热又滑又紧的阴道中。只感觉我的肉棒被媛媛的阴道紧紧包</w:t>
      </w:r>
    </w:p>
    <w:p>
      <w:r>
        <w:t>裹，很舒服，我不禁长吸了一口气，稍作停顿，我开始慢慢抽插起来。</w:t>
      </w:r>
    </w:p>
    <w:p>
      <w:r>
        <w:t>媛媛微眯着眼睛，小声的呻吟着，表情既痛苦又舒服。突然我感觉到已经阴茎收到连续强烈的夹击，然后一阵</w:t>
      </w:r>
    </w:p>
    <w:p>
      <w:r>
        <w:t>热流冲击到我的骨头上，媛媛高潮了。</w:t>
      </w:r>
    </w:p>
    <w:p>
      <w:r>
        <w:t>此时我的肉棒还坚硬地插在媛媛的阴道，媛媛高潮过后，眼中的媚意丝毫未减，为了让我感到更舒服，她努力</w:t>
      </w:r>
    </w:p>
    <w:p>
      <w:r>
        <w:t>的晃动着屁股配合着我的抽插，我俯身把她抱起来，我俩面对面坐在床上，下体紧紧结合在一起，嘴也吻到了一起。</w:t>
      </w:r>
    </w:p>
    <w:p>
      <w:r>
        <w:t>媛媛自己前后晃动屁股，套动我的肉棒，省了我不少力气，于是我有精力投放到媛媛的奶子上，手上摸着柔软的大</w:t>
      </w:r>
    </w:p>
    <w:p>
      <w:r>
        <w:t>奶子，肉棒又被紧紧的阴道套弄，我感觉到自己已经到了极限，于是把媛媛放倒，然后加快了抽插速度，媛媛也大</w:t>
      </w:r>
    </w:p>
    <w:p>
      <w:r>
        <w:t>声的呻吟着，多重刺激下，肉棒爆发了，一股、两股……精液如离弦之箭狠狠地冲击着媛媛的子宫，她大叫一声，</w:t>
      </w:r>
    </w:p>
    <w:p>
      <w:r>
        <w:t>也射出了阴精，达到了今晚的第二次高潮。</w:t>
      </w:r>
    </w:p>
    <w:p>
      <w:r>
        <w:t>高潮过后，我俩相拥在床上，享受事后的安宁。</w:t>
      </w:r>
    </w:p>
    <w:p>
      <w:r>
        <w:t>过了一会儿，媛媛拿过纸巾为我清理了一下阴茎，说，「洗个澡吧，明天好好参加竞赛。记得你说过的话，今</w:t>
      </w:r>
    </w:p>
    <w:p>
      <w:r>
        <w:t>晚是我们的最后一次，你已经完全得到我了。」</w:t>
      </w:r>
    </w:p>
    <w:p>
      <w:r>
        <w:t>我说，「媛媛，我说话算话，以后绝对不会再纠缠你，以后你是我的邱老师，我是你的好学生。」</w:t>
      </w:r>
    </w:p>
    <w:p>
      <w:r>
        <w:t>洗完澡后，我回了房间，正好是午夜１２点。</w:t>
      </w:r>
    </w:p>
    <w:p>
      <w:r>
        <w:t>第二天，不出所料，我的比赛很顺利，下午公布成绩的时候，我是全国１０个一等奖获得者之一，而其它和我</w:t>
      </w:r>
    </w:p>
    <w:p>
      <w:r>
        <w:t>一起来的其它校友只获得了３个３等奖，其余都没有获得名次。在赛后总结上，我又把我的制胜秘诀夸张的告诉了</w:t>
      </w:r>
    </w:p>
    <w:p>
      <w:r>
        <w:t>大家，这时他们都对我刮目相看，殊不知我的秘诀不是用来学习的，而是用来泡妞的，用这个方法我和心爱的邱老</w:t>
      </w:r>
    </w:p>
    <w:p>
      <w:r>
        <w:t>师共度过了一个美好的夜晚。</w:t>
      </w:r>
    </w:p>
    <w:p>
      <w:r>
        <w:t>回到学校后，学校开了一个表彰大会，奖励我２０００块钱的奖金，校长称赞我为学校争得了荣誉，教务处也</w:t>
      </w:r>
    </w:p>
    <w:p>
      <w:r>
        <w:t>为我这次获奖额外加了８个课外学分，总之是赚的盆满钵盈，但是我收获最大的却是我和邱老师两个人的秘密。</w:t>
      </w:r>
    </w:p>
    <w:p>
      <w:r>
        <w:t>因为已经向邱老师保证过，所以我绝对不会再去纠缠邱老师了，只是这件事以后，我时常克制自己，要信守承</w:t>
      </w:r>
    </w:p>
    <w:p>
      <w:r>
        <w:t>诺，不能对不起邱老师，因而我们的相处不如以前自然了，因为有好多话不敢说了，仅有的交流也只限于老师和学</w:t>
      </w:r>
    </w:p>
    <w:p>
      <w:r>
        <w:t>生的话题。</w:t>
      </w:r>
    </w:p>
    <w:p>
      <w:r>
        <w:t>在这个学期最后一节课结束的时候，邱老师突然向大家公布了一件事情：她在教授玩这一学期后，将会离职。</w:t>
      </w:r>
    </w:p>
    <w:p>
      <w:r>
        <w:t>听到这个消息，我的心「咯噔」一下打了个冷战。同学们都围着邱老师诉说着不舍之情。我没有上前，因为我知道</w:t>
      </w:r>
    </w:p>
    <w:p>
      <w:r>
        <w:t>这件事一定和我有关，是我逼邱老师离开的。</w:t>
      </w:r>
    </w:p>
    <w:p>
      <w:r>
        <w:t>我一个人跑到操场上跑步，边跑边思考整件事情的来龙去脉，最终我决定要为自己的行为负责，不能让邱老师</w:t>
      </w:r>
    </w:p>
    <w:p>
      <w:r>
        <w:t>离开。既然邱老师是因为我才决定辞职的，与其让邱老师离开不如让我离开，因为一切的错误根源都是由我引起的。</w:t>
      </w:r>
    </w:p>
    <w:p>
      <w:r>
        <w:t>下定决心，我直奔教务处，找到负责退学事宜的许科长，跟他说了我的来意，许老师非常惊讶，因为我在学校也算</w:t>
      </w:r>
    </w:p>
    <w:p>
      <w:r>
        <w:t>是小有名气，与许科长也熟悉。</w:t>
      </w:r>
    </w:p>
    <w:p>
      <w:r>
        <w:t>他问我要退学的原因，我撒了个谎说是要退学创业。许科长不批准，要我仔细考虑并且要家长来签字才行。我</w:t>
      </w:r>
    </w:p>
    <w:p>
      <w:r>
        <w:t>软磨硬缠，说我决心已下，希望许科长成全。</w:t>
      </w:r>
    </w:p>
    <w:p>
      <w:r>
        <w:t>许科长被我缠的没办法，拿了一张退学申请表给我，说让我先填表再说。我三下五除二就填好了，许科长看了</w:t>
      </w:r>
    </w:p>
    <w:p>
      <w:r>
        <w:t>看，让我找辅导员签字，系主任签字，院长签字，之后再要家长签字，最后再到他这儿签字，就可以办退学手续了。</w:t>
      </w:r>
    </w:p>
    <w:p>
      <w:r>
        <w:t>我拿着这张退学申请表，高兴的出了教务处。我给邱老师打了个电话，说晚上请她吃饭，在乐缘酒店，邱老师</w:t>
      </w:r>
    </w:p>
    <w:p>
      <w:r>
        <w:t>答应了。</w:t>
      </w:r>
    </w:p>
    <w:p>
      <w:r>
        <w:t>到了下午６点钟，我准时到了酒店，邱老师已经来了，站在酒店的门口，让酒店的女服务员们嫉妒的要命。只</w:t>
      </w:r>
    </w:p>
    <w:p>
      <w:r>
        <w:t>见邱老师穿了一件蓝粉相间的连衣裙，绰约的身材一览无余，胸前一对丰满的乳房呼之欲出，手里提着一个精致的</w:t>
      </w:r>
    </w:p>
    <w:p>
      <w:r>
        <w:t>褐色女包，脚蹬一双红色高跟凉鞋，可爱的小脚丫如嫩葱白一般清澈，往上一双玉腿修长光滑，笔直挺立，此时她</w:t>
      </w:r>
    </w:p>
    <w:p>
      <w:r>
        <w:t>笑容灿烂的看着我，正所谓明眸善睐，男人见了这种美女，不心动是不可能的。</w:t>
      </w:r>
    </w:p>
    <w:p>
      <w:r>
        <w:t>我急忙上前一步，拉住邱老师的手就往里走，邱老师挣扎了一下，但没有挣开，也只好跟随着我进了酒店。身</w:t>
      </w:r>
    </w:p>
    <w:p>
      <w:r>
        <w:t>边有美女陪伴，底气就是足，我趾高气扬，大步流星，引得旁边的男人们目光也跟着追来。</w:t>
      </w:r>
    </w:p>
    <w:p>
      <w:r>
        <w:t>到了预定的包间，先点了饮料，让服务生退下了。我开门见山的告诉邱老师，今天我请她吃饭的目的。我拿出</w:t>
      </w:r>
    </w:p>
    <w:p>
      <w:r>
        <w:t>了退学申请单给她看，告诉邱老师，我不会因为我犯了错误却让她承受痛苦。</w:t>
      </w:r>
    </w:p>
    <w:p>
      <w:r>
        <w:t>邱老师看了退学申请表，然后听我说完了来意，哈哈大笑起来了，丰满的乳房随着她急促的笑声上下颤动，换</w:t>
      </w:r>
    </w:p>
    <w:p>
      <w:r>
        <w:t>作以往，我一定会色心大动，但是今天我只有失落，好容易停止了大笑，邱老师才说，「你啊，自作聪明了，你怎</w:t>
      </w:r>
    </w:p>
    <w:p>
      <w:r>
        <w:t>么知道我辞职是因为你？我是另有原因，跟你没关系。」</w:t>
      </w:r>
    </w:p>
    <w:p>
      <w:r>
        <w:t>「邱老师，你不用骗我了，从那天之后我一直觉得我们之间有问题，本来我不打算再和你谈论学习之外的事情，</w:t>
      </w:r>
    </w:p>
    <w:p>
      <w:r>
        <w:t>我俩的关系就这样保持下去，直到我毕业。</w:t>
      </w:r>
    </w:p>
    <w:p>
      <w:r>
        <w:t>但是，现在你竟然要离开，这是我不能接受的。冤有头，债有主，我已经在办退学手续了，请你不要辞职了。</w:t>
      </w:r>
    </w:p>
    <w:p>
      <w:r>
        <w:t>邱老师微笑着听我说完，「我要怎么说你才能相信我不是因为你才离开的呢？这样吧，一会吃完饭你到我家里</w:t>
      </w:r>
    </w:p>
    <w:p>
      <w:r>
        <w:t>去，我给你看样东西，你就知道了。」我心情十分忐忑，一点胃口也没有，只是喝了一点饮料，邱老师倒是心情不</w:t>
      </w:r>
    </w:p>
    <w:p>
      <w:r>
        <w:t>错，有吃有喝。</w:t>
      </w:r>
    </w:p>
    <w:p>
      <w:r>
        <w:t>吃完饭后，我跟着邱老师来到了她的家。进了屋，邱老师让我在客厅等着，一会儿邱老师拿着一样东西出来了，</w:t>
      </w:r>
    </w:p>
    <w:p>
      <w:r>
        <w:t>递给我，我一看，是一本护照。</w:t>
      </w:r>
    </w:p>
    <w:p>
      <w:r>
        <w:t>邱老师这时才说，「我辞职是因为我要出国，我老公也从公司辞职了，我们要移民去澳大利亚，我老公去澳大</w:t>
      </w:r>
    </w:p>
    <w:p>
      <w:r>
        <w:t>利亚的移民手续办好了，并且在那里投资了一家企业，他需要我的帮助，而且很快我的移民手续也就办好了，这才</w:t>
      </w:r>
    </w:p>
    <w:p>
      <w:r>
        <w:t>是我辞职的真正原因。」</w:t>
      </w:r>
    </w:p>
    <w:p>
      <w:r>
        <w:t>「原来如此，从那次事情之后，我一直以为你恨我呢。」</w:t>
      </w:r>
    </w:p>
    <w:p>
      <w:r>
        <w:t>「没有的事情，何况那次我也有自愿的成分，不能全怪你。」邱老师低着头说。接着，邱老师说，「以后你不</w:t>
      </w:r>
    </w:p>
    <w:p>
      <w:r>
        <w:t>要叫我老师了，还是像上次那样叫我的名字吧。很快我就要走了，恐怕以后不能再见面了。」说这话的时候，似乎</w:t>
      </w:r>
    </w:p>
    <w:p>
      <w:r>
        <w:t>有点伤感。」</w:t>
      </w:r>
    </w:p>
    <w:p>
      <w:r>
        <w:t>我见状，也不禁有点伤感，「媛媛，自从我来到这个学校，没有一天不快乐，那都是因为你。上次在酒店里我</w:t>
      </w:r>
    </w:p>
    <w:p>
      <w:r>
        <w:t>强行和你发生关系，我恨死自己了。」</w:t>
      </w:r>
    </w:p>
    <w:p>
      <w:r>
        <w:t>媛媛摇摇头说，「你不用太在意这件事了，说实话，我一直觉得你是个不错的男人。有情有义，敢作敢当，今</w:t>
      </w:r>
    </w:p>
    <w:p>
      <w:r>
        <w:t>天你又要申请退学，真是让我非常感动。我知道你是真的喜欢我，我从来没有对你有过恨，真的。」</w:t>
      </w:r>
    </w:p>
    <w:p>
      <w:r>
        <w:t>看我没有说话，媛媛接着说，「其实，今天叫你来，除了让你知道我不是因为你才辞职的，还有一件重要的事</w:t>
      </w:r>
    </w:p>
    <w:p>
      <w:r>
        <w:t>情。」说完，她看着我，欲言又止。</w:t>
      </w:r>
    </w:p>
    <w:p>
      <w:r>
        <w:t>「什么重要的事，你快说啊！」</w:t>
      </w:r>
    </w:p>
    <w:p>
      <w:r>
        <w:t>「我要送你一件礼物……你等一下。」说完，媛媛进了卫生间。</w:t>
      </w:r>
    </w:p>
    <w:p>
      <w:r>
        <w:t>一会儿，里面响起了哗哗的水声，我如坠云雾里，媛媛葫芦里卖的什么药？</w:t>
      </w:r>
    </w:p>
    <w:p>
      <w:r>
        <w:t>１０多分钟后，媛媛再出来时，只用浴巾裹身，美人乍出浴，如清水芙蓉，天生丽质。她在我身旁坐下，说，</w:t>
      </w:r>
    </w:p>
    <w:p>
      <w:r>
        <w:t>「如果我要送你一件礼物，让你随便挑，你会要什么？」</w:t>
      </w:r>
    </w:p>
    <w:p>
      <w:r>
        <w:t>傻瓜现在也知道是怎么回事了，我斩钉截铁的说，「什么也不要，我只要你！」说完，一把扯开了她身上的浴</w:t>
      </w:r>
    </w:p>
    <w:p>
      <w:r>
        <w:t>巾，两个大奶子首先跳了出来。我的肉棒也跟着勃起了。</w:t>
      </w:r>
    </w:p>
    <w:p>
      <w:r>
        <w:t>媛媛身上散发着淡淡的清香，脸颊微红，十分动人。我双手扶住她的后背，往前一拉，就吻上了她柔软的双唇，</w:t>
      </w:r>
    </w:p>
    <w:p>
      <w:r>
        <w:t>右手腾出空来，不断的抚摸着她的乳房。又用手指挑逗她那挺立的小乳头，受到刺激，媛媛吻得更用力了，双臂也</w:t>
      </w:r>
    </w:p>
    <w:p>
      <w:r>
        <w:t>不断的在我的后背摩挲。我的舌头移开她恋恋不舍的唇，对她轻声说，「你的大奶子我一辈子也忘不了，真美。」</w:t>
      </w:r>
    </w:p>
    <w:p>
      <w:r>
        <w:t>媛媛趴在我的耳朵上说，「我的奶子不只是美，还很好吃呢。」</w:t>
      </w:r>
    </w:p>
    <w:p>
      <w:r>
        <w:t>受到挑逗，我低下头，一口就咬住了她丰满的乳房，舌头在她的乳头上打转，两个乳房轮流吮吸，只把媛媛弄</w:t>
      </w:r>
    </w:p>
    <w:p>
      <w:r>
        <w:t>得娇呼连连，浑身酥软。</w:t>
      </w:r>
    </w:p>
    <w:p>
      <w:r>
        <w:t>我把媛媛放到在沙发上，头移向了她的阴部，时而舔舐阴蒂，时而把舌头伸向阴道深处，渗出的爱液一滴不落</w:t>
      </w:r>
    </w:p>
    <w:p>
      <w:r>
        <w:t>全被我吃了下去，突然媛媛夹紧双腿，小穴猛地往上一顶，从阴道深处喷射出一幅热流，我连忙大口大口的吮吸，</w:t>
      </w:r>
    </w:p>
    <w:p>
      <w:r>
        <w:t>直到舔得一干二净，我才抬起头来。</w:t>
      </w:r>
    </w:p>
    <w:p>
      <w:r>
        <w:t>媛媛高潮过后，余韵未退，喘息着说，「太舒服了，你太好了，我爱死你了。」说完闭上眼享受难得的安宁。</w:t>
      </w:r>
    </w:p>
    <w:p>
      <w:r>
        <w:t>我看媛媛过瘾了，可是我的肉棒却硬的发痛，我扶着肉棒，对准媛媛的阴道口，一用力，插了进去。「嗯」的</w:t>
      </w:r>
    </w:p>
    <w:p>
      <w:r>
        <w:t>一声，媛媛睁开了眼，「抱我到床上去。」</w:t>
      </w:r>
    </w:p>
    <w:p>
      <w:r>
        <w:t>我就这样肉棒插在媛媛的阴道里，抱着她向内室走去，边走边抽插，媛媛被插的哼声连连。到了床上，我把她</w:t>
      </w:r>
    </w:p>
    <w:p>
      <w:r>
        <w:t>放在床边，刚抽出肉棒来，寻思换个姿势，媛媛一把抓住我的肉棒，「别走，插进来……」</w:t>
      </w:r>
    </w:p>
    <w:p>
      <w:r>
        <w:t>我只好又把肉棒插进去，直起身体，狠狠的冲刺着，媛媛愉快地不停蠕动，乳房因为肉体的刺激而上下晃动，</w:t>
      </w:r>
    </w:p>
    <w:p>
      <w:r>
        <w:t>「嗯嗯啊啊！」叫个不停。干了一会儿，我有点累了，就放慢了速度，一边抽插，一边仔细观察媛媛的小穴。我掰</w:t>
      </w:r>
    </w:p>
    <w:p>
      <w:r>
        <w:t>开她是双腿呈一字型，媛媛杂乱乌黑的阴毛此时已沾满了淫水，与我的阴毛纠缠在一起。红红的阴唇随着我的抽插</w:t>
      </w:r>
    </w:p>
    <w:p>
      <w:r>
        <w:t>一张一合，带出白浆沫来，肉棒上沾满了淫水，显得峥嵘闪亮，看的我兴奋异常。</w:t>
      </w:r>
    </w:p>
    <w:p>
      <w:r>
        <w:t>想不到在上次强行和媛媛做爱以后，还有机会把我的阴茎插入她娇嫩的阴道里，而且这次是媛媛主动要求。任</w:t>
      </w:r>
    </w:p>
    <w:p>
      <w:r>
        <w:t>谁也想不到，如此清纯可爱的美女，此时正赤身裸体的被我的肉棒操的娇呼连连，我不禁为自己庆幸不已。</w:t>
      </w:r>
    </w:p>
    <w:p>
      <w:r>
        <w:t>「媛媛，今天你好骚啊……我要操死你……」</w:t>
      </w:r>
    </w:p>
    <w:p>
      <w:r>
        <w:t>「啊……啊……今天我骚给你看，就是要你操我……啊……用力……操死我吧……」</w:t>
      </w:r>
    </w:p>
    <w:p>
      <w:r>
        <w:t>听着媛媛竟然说出这么淫荡的话来，我更加兴奋了。</w:t>
      </w:r>
    </w:p>
    <w:p>
      <w:r>
        <w:t>肉棒加快了速度，飞快的抽插，媛媛也配合着我的动作。</w:t>
      </w:r>
    </w:p>
    <w:p>
      <w:r>
        <w:t>「啊……啊……你的鸡巴操死我了……太爽了……啊……」</w:t>
      </w:r>
    </w:p>
    <w:p>
      <w:r>
        <w:t>「媛媛，宝贝，想不到你这么骚。」</w:t>
      </w:r>
    </w:p>
    <w:p>
      <w:r>
        <w:t>「你不喜欢吗？」</w:t>
      </w:r>
    </w:p>
    <w:p>
      <w:r>
        <w:t>「喜欢，我就喜欢你骚，你越骚我越想操你，操死你，让你骚……」</w:t>
      </w:r>
    </w:p>
    <w:p>
      <w:r>
        <w:t>我奋力抽插，阴茎抽插处，淫液横飞，媛媛也胡言乱语，淫秽的语言让我难以把持，只感觉肉棒越来越硬，涨</w:t>
      </w:r>
    </w:p>
    <w:p>
      <w:r>
        <w:t>的似乎要爆炸，媛媛也感觉到了。</w:t>
      </w:r>
    </w:p>
    <w:p>
      <w:r>
        <w:t>「我爱你的鸡巴，使劲操……操我的屄……把你的精液射进我的屄里……我要给你生个孩子。」</w:t>
      </w:r>
    </w:p>
    <w:p>
      <w:r>
        <w:t>闻听此言，我更是激动不已，终于，终极快感来了，腰眼一麻，滚烫的精液如冲锋的子弹高速射出，猛冲媛媛</w:t>
      </w:r>
    </w:p>
    <w:p>
      <w:r>
        <w:t>的子宫，媛媛叫的更加疯狂，手舞足蹈，下身不断上挺，也达到了高潮。</w:t>
      </w:r>
    </w:p>
    <w:p>
      <w:r>
        <w:t>疯狂过后，我和媛媛躺在床上，媛媛吻了我一下，说：「你喜欢昨天的我，还是今晚的我？」</w:t>
      </w:r>
    </w:p>
    <w:p>
      <w:r>
        <w:t>我说：「都喜欢，平时你清纯美丽，端庄大方，为人师表，我喜欢，今晚，你被操时的淫荡本色令人欲罢不能，</w:t>
      </w:r>
    </w:p>
    <w:p>
      <w:r>
        <w:t>痛快淋漓，我更喜欢。」</w:t>
      </w:r>
    </w:p>
    <w:p>
      <w:r>
        <w:t>媛媛听完，抓着我的阴茎，「我还想要你的鸡巴。」说完她起身，附身到我的身上，小嘴含住了我还沾满精液</w:t>
      </w:r>
    </w:p>
    <w:p>
      <w:r>
        <w:t>和淫水的肉棒，吞吐起来，刚射完精的肉棒经她吮吸，顿时生龙活虎起来。</w:t>
      </w:r>
    </w:p>
    <w:p>
      <w:r>
        <w:t>我爬起来，一把推倒媛媛，骑上她的身体，又疯狂的操起来。操了一会儿，我把肉棒拔出来，插到媛媛的小嘴</w:t>
      </w:r>
    </w:p>
    <w:p>
      <w:r>
        <w:t>里，又让媛媛给我吸肉棒，吮吸了一阵，我抽出去插她的肉洞。因为刚刚射过一次，这一次操的时间格外持久，我</w:t>
      </w:r>
    </w:p>
    <w:p>
      <w:r>
        <w:t>把以前想象着媛媛样子手淫的情形全回想起来了，这次我要一次操个够。媛媛被我操的大喊大叫，整个房间里除了</w:t>
      </w:r>
    </w:p>
    <w:p>
      <w:r>
        <w:t>阴茎和小屄接触时啪啪的响声，就是媛媛疯狂的浪叫声了，一会儿她大声求饶，一会儿让我用力操她，也不知道她</w:t>
      </w:r>
    </w:p>
    <w:p>
      <w:r>
        <w:t>来过几次高潮，我只觉得射精的快感越来越强烈，终于在媛媛又一次高潮到来时，我把精液重重的射在她的子宫里。</w:t>
      </w:r>
    </w:p>
    <w:p>
      <w:r>
        <w:t>我和媛媛都知道以后不可能再有机会再见面了，我们很不得能把余下的所有时间都用来操屄，也不顾身体如何</w:t>
      </w:r>
    </w:p>
    <w:p>
      <w:r>
        <w:t>劳累，又操了三次，到最后我已经没有精液可射，而媛媛也虚脱的无力动弹。</w:t>
      </w:r>
    </w:p>
    <w:p>
      <w:r>
        <w:t>当一切平静下来后，我们互相搂着，看着媛媛潮红的脸，我知道今天这五次结合是媛媛在临走之前送给我一生</w:t>
      </w:r>
    </w:p>
    <w:p>
      <w:r>
        <w:t>的礼物，以后再也不可能有这样的机会了。休息了一会儿，媛媛起身穿衣，我也跟着穿好了衣服。</w:t>
      </w:r>
    </w:p>
    <w:p>
      <w:r>
        <w:t>「媛媛……」我刚要开口说话，媛媛马上用柔唇封住了我的嘴，不让我说话，吻了一下，她说，「你什么都不</w:t>
      </w:r>
    </w:p>
    <w:p>
      <w:r>
        <w:t>要说了，今晚你知道我是爱你的，如果我们能早相识，也许……但是命运弄人，我们都有自己的路要走，明天我就</w:t>
      </w:r>
    </w:p>
    <w:p>
      <w:r>
        <w:t>要走了，以后我们各走各的路，都好好保重吧，听我的话，你不要来送我，你走吧。」</w:t>
      </w:r>
    </w:p>
    <w:p>
      <w:r>
        <w:t>我看了媛媛一眼，知道一切都结束了。这一晚，对我来说，恐怕一生亦不会忘记，清纯的媛媛为了我，把自己</w:t>
      </w:r>
    </w:p>
    <w:p>
      <w:r>
        <w:t>最淫荡的一面展示给我，有些是连她丈夫都不曾享受过的待遇，而我却得到了，我还能如何感激她呢？我既感激又</w:t>
      </w:r>
    </w:p>
    <w:p>
      <w:r>
        <w:t>失落，深深叹了一口气，用力抱了抱媛媛，「我会记住你一辈子的！」</w:t>
      </w:r>
    </w:p>
    <w:p>
      <w:r>
        <w:t>说完，我转身走出了房门，慢慢的关上门，我背倚在门上，泪水潸然而下，真的都结束了，以后我和她的路不</w:t>
      </w:r>
    </w:p>
    <w:p>
      <w:r>
        <w:t>再有交集，彼此有缘无分，空留遗憾，只好把一份美好的记忆珍藏在心底。【完】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