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女大学生的奶水</w:t>
      </w:r>
    </w:p>
    <w:p>
      <w:r>
        <w:t>我是一个在校大学生，为了方便，在学校旁边租了间房。</w:t>
      </w:r>
    </w:p>
    <w:p>
      <w:r>
        <w:t>现在外面租房的大学生很多，有些是为了学习，有些是为了与女友同居，有些是为了嫖娼。而暗娼</w:t>
      </w:r>
    </w:p>
    <w:p>
      <w:r>
        <w:t>在高校附近出没也是常有的事。</w:t>
      </w:r>
    </w:p>
    <w:p>
      <w:r>
        <w:t>那天晚上快八点了，我正往学校走，为了避免碰到那些三五成群的暗娼，我不得不穿过一条长长的</w:t>
      </w:r>
    </w:p>
    <w:p>
      <w:r>
        <w:t>小巷子。</w:t>
      </w:r>
    </w:p>
    <w:p>
      <w:r>
        <w:t>走着走着，见巷半道上站着一个人，我疑心是暗娼，于是放慢脚步，快步走近了我才发现是一个年</w:t>
      </w:r>
    </w:p>
    <w:p>
      <w:r>
        <w:t>轻的漂亮女孩。</w:t>
      </w:r>
    </w:p>
    <w:p>
      <w:r>
        <w:t>我仔细打量她，原来我在一个月前我隔壁大学玩的时候，隔着自修教室玻璃见过她在里面复习。看</w:t>
      </w:r>
    </w:p>
    <w:p>
      <w:r>
        <w:t>来是个大学生出来卖的。当时，她那女神般的身材就给我留下很深影象，所以还记得她。现在终于有机</w:t>
      </w:r>
    </w:p>
    <w:p>
      <w:r>
        <w:t>回仔细欣赏她那诱人的侗体了。</w:t>
      </w:r>
    </w:p>
    <w:p>
      <w:r>
        <w:t>她身高约1 米68，年龄大约二十岁出头，脸长得相当漂亮，简直是美若天仙，特别是那双水灵灵的</w:t>
      </w:r>
    </w:p>
    <w:p>
      <w:r>
        <w:t>大眼睛，特别迷人，真象电视剧顶级美女演员郝蕾。除了美丽动人的脸，尤其让人喜欢的是她的身材，</w:t>
      </w:r>
    </w:p>
    <w:p>
      <w:r>
        <w:t>上街肯定成为男人注视的目标。</w:t>
      </w:r>
    </w:p>
    <w:p>
      <w:r>
        <w:t>女孩的双腿修长，和别人不同的是其他女人的大腿越往上越粗，这姑娘却没有这种现象，大腿近臀</w:t>
      </w:r>
    </w:p>
    <w:p>
      <w:r>
        <w:t>部的地方并不是很粗，这才显出了她双腿的秀美。</w:t>
      </w:r>
    </w:p>
    <w:p>
      <w:r>
        <w:t>她穿了一件白色带小绿格子的紧身小衬衣，一对乳房爆炸式地撑着紧身衬衣地挺着；下身穿了一条</w:t>
      </w:r>
    </w:p>
    <w:p>
      <w:r>
        <w:t>杏黄色的短裙，露出了膝盖以下两条雪白的大腿。</w:t>
      </w:r>
    </w:p>
    <w:p>
      <w:r>
        <w:t>屁股并不是很大，前后略厚一些，左右窄一点，给人一种圆滚滚肉鼓鼓的感觉，属于丰臀的那一种</w:t>
      </w:r>
    </w:p>
    <w:p>
      <w:r>
        <w:t>类型，腰很细，更衬托出臀形的肥美。特别她的乳房异常的肥大而不下垂，在她走路时两支大乳随着紧</w:t>
      </w:r>
    </w:p>
    <w:p>
      <w:r>
        <w:t>身衬衣一晃一晃的，让人看了直流口水，而且一定没穿乳罩。</w:t>
      </w:r>
    </w:p>
    <w:p>
      <w:r>
        <w:t>姑娘，你是不是…？」我试探她。</w:t>
      </w:r>
    </w:p>
    <w:p>
      <w:r>
        <w:t>八十元随便摸，一个小时，但是不能做那个，要吗？」漂亮女孩红着脸说。</w:t>
      </w:r>
    </w:p>
    <w:p>
      <w:r>
        <w:t>我心想：这么漂亮乳房这么丰满的姑娘随便我摸，八十元哪里找啊！</w:t>
      </w:r>
    </w:p>
    <w:p>
      <w:r>
        <w:t>「好吧，跟我走吧」</w:t>
      </w:r>
    </w:p>
    <w:p>
      <w:r>
        <w:t>看着她的漂亮脸蛋和鼓涨的乳房，我的弟弟忍不住都要长大了，而且一个小时摸了后能不干吗？我</w:t>
      </w:r>
    </w:p>
    <w:p>
      <w:r>
        <w:t>不想干她都被我摸得想干了，显然是第一次来卖的，于是毫不犹豫地答应了。</w:t>
      </w:r>
    </w:p>
    <w:p>
      <w:r>
        <w:t>我将她领到我租的单间。门一关，漂亮女孩说道：「说好了，只能摸啊，你弄好了我还要回寝室…」</w:t>
      </w:r>
    </w:p>
    <w:p>
      <w:r>
        <w:t>她欲言又止。</w:t>
      </w:r>
    </w:p>
    <w:p>
      <w:r>
        <w:t>你是大学生吧，是第一次吧，为什么出来干这事哪？」她低着头没回答，我接着说：」当然，当然</w:t>
      </w:r>
    </w:p>
    <w:p>
      <w:r>
        <w:t>我不会食言的，来吧「于是她开始脱衣服，领口的扣子解开到第二粒时，刚好露出一点乳沟，同时露出</w:t>
      </w:r>
    </w:p>
    <w:p>
      <w:r>
        <w:t>白净诱人的肉色，显出了乳房的高耸，两只乳房长得十分肥硕，把衬衣撑得鼓鼓的，紧紧地贴在肉上，</w:t>
      </w:r>
    </w:p>
    <w:p>
      <w:r>
        <w:t>绷得几乎透明显出球形的轮廓。</w:t>
      </w:r>
    </w:p>
    <w:p>
      <w:r>
        <w:t>乳峰上乳头突兀而起，仿佛要把衬衣顶破似的，透过衬衣印出两圈圆圆的深褐色，直刺我的眼睛，</w:t>
      </w:r>
    </w:p>
    <w:p>
      <w:r>
        <w:t>紧身衬衣十分吃力地包着这两只肥乳，稍稍上托，但两只乳房显得霸气十足，随着漂亮女孩的动作肉腾</w:t>
      </w:r>
    </w:p>
    <w:p>
      <w:r>
        <w:t>腾乱晃，它们仿佛有思维一样，对衬衣的束缚感到愤怒，正齐心协力地挣扎想冲破束缚，冲向一个自由</w:t>
      </w:r>
    </w:p>
    <w:p>
      <w:r>
        <w:t>的空间，向世界展示它们被掩盖已久的美丽与性感，向世界宣泄它们被压抑已久的温柔与母爱。</w:t>
      </w:r>
    </w:p>
    <w:p>
      <w:r>
        <w:t>我走过去，一手揽住漂亮女孩的细腰，一手将她的一只乳房托在手中。漂亮女孩没有拒绝，反而带</w:t>
      </w:r>
    </w:p>
    <w:p>
      <w:r>
        <w:t>着一种自豪的微笑，将胸挺得高高的，看起来她并不反感我摸她的乳房。这漂亮姑娘的乳房真的很大，</w:t>
      </w:r>
    </w:p>
    <w:p>
      <w:r>
        <w:t>一只手连一半都握不住，我又将乳房向上托了托，十分肉实沉甸，真的是货真价实。</w:t>
      </w:r>
    </w:p>
    <w:p>
      <w:r>
        <w:t>我将乳房托高了些猛地一放手，肥乳沉沉地往下一坠，十分有弹性地颤动了几下。我捉住漂亮女孩</w:t>
      </w:r>
    </w:p>
    <w:p>
      <w:r>
        <w:t>的乳房揉捏把玩，手掌轻轻爱抚她的乳峰手指滑过她的乳头和乳晕，感到柔软而有弹性。乳头受到这样</w:t>
      </w:r>
    </w:p>
    <w:p>
      <w:r>
        <w:t>的刺激，明显勃起，虽然隔着，也觉得摸起来象一颗硬硬的橡胶球，顶得我的掌心儿直痒痒。</w:t>
      </w:r>
    </w:p>
    <w:p>
      <w:r>
        <w:t>整只乳房在我的手掌下幸福地蠕动着。</w:t>
      </w:r>
    </w:p>
    <w:p>
      <w:r>
        <w:t>漂亮女孩轻轻地呻吟起来，乳头处竟然显出点点湿润。</w:t>
      </w:r>
    </w:p>
    <w:p>
      <w:r>
        <w:t>我揪起一只勃起的乳头，轻轻一捏，乳汁竟然将衬衣湿润了一大块。</w:t>
      </w:r>
    </w:p>
    <w:p>
      <w:r>
        <w:t>难怪你胸这么大，原来在哺乳期！」我说：「我想尝尝你的奶可以吗？」「不行啊，」漂亮女孩认</w:t>
      </w:r>
    </w:p>
    <w:p>
      <w:r>
        <w:t>真地说：「只许摸，不许用嘴啜奶头。」「我要嘛，让我吸吧，求求你了」我撒娇着说。</w:t>
      </w:r>
    </w:p>
    <w:p>
      <w:r>
        <w:t>不行，我今天刚刚积好饱饱的奶水喂我儿子，喂了你的话，我儿子就要饿肚子了「」你才二十岁，</w:t>
      </w:r>
    </w:p>
    <w:p>
      <w:r>
        <w:t>怎么就有孩子了？而且你还在读书啊「我问道。</w:t>
      </w:r>
    </w:p>
    <w:p>
      <w:r>
        <w:t>你快点摸吧，弄好了后我还要回宿舍给我儿子喂奶。」她无奈地回答道。</w:t>
      </w:r>
    </w:p>
    <w:p>
      <w:r>
        <w:t>我掏出一张一百的票子，说：「再加一百的营养费，给你儿子买奶粉，好吗？」漂亮女孩沉默着…</w:t>
      </w:r>
    </w:p>
    <w:p>
      <w:r>
        <w:t>…小姐姐，今晚你就当我一回妈妈吧，妈妈，我肚子饿，我要吃奶「我死死盯她那对淌着乳汁的少女巨</w:t>
      </w:r>
    </w:p>
    <w:p>
      <w:r>
        <w:t>乳，流着口水撒娇道。</w:t>
      </w:r>
    </w:p>
    <w:p>
      <w:r>
        <w:t>漂亮女孩扑哧一笑，道」好吧，看你瞒可爱的，时间不限，今天就让姐姐把你给喂得饱饱的「她接</w:t>
      </w:r>
    </w:p>
    <w:p>
      <w:r>
        <w:t>过了钱，半闭了眼，任凭我玩她的乳房了。我迫不及待地解开她其余衬衣的扣子，两只白生生的大乳房</w:t>
      </w:r>
    </w:p>
    <w:p>
      <w:r>
        <w:t>一下子从她怀里滚了出来，毫无保留地袒露在我眼前。</w:t>
      </w:r>
    </w:p>
    <w:p>
      <w:r>
        <w:t>这是哺乳期少女的乳房，与一般少女小巧玲珑的乳房完全不同，它们充满了温暖甜美的乳汁鼓涨饱</w:t>
      </w:r>
    </w:p>
    <w:p>
      <w:r>
        <w:t>满，沉重地垂着，足有香瓜大小，挂在胸前肉呼呼地直晃荡，散发出热乎乎的体温和腥腥的奶香，我几</w:t>
      </w:r>
    </w:p>
    <w:p>
      <w:r>
        <w:t>乎可以听到两只乳房相互撞击的肉击声和里面乳汁晃动的声音。</w:t>
      </w:r>
    </w:p>
    <w:p>
      <w:r>
        <w:t>深褐色的乳晕几乎盖住了整个乳峰，又高高隆起形成半球形上面嵌满了少女乳妇特有的小肉珠儿，</w:t>
      </w:r>
    </w:p>
    <w:p>
      <w:r>
        <w:t>还长了一层细密的软汗毛。乳晕中央，一只大乳头示威似地挺立着，足有一寸长，半寸粗，乌黑油亮，</w:t>
      </w:r>
    </w:p>
    <w:p>
      <w:r>
        <w:t>壮硕发达，上面还布满了纵横的肉纹，湿呼呼，粘渍渍的。好象被糖浆腌熟泡透的大蜜枣儿，散发着诱</w:t>
      </w:r>
    </w:p>
    <w:p>
      <w:r>
        <w:t>人的成熟魅力，加上少女如熨烫过的光滑雪肤，漂亮女孩硕大乳房特有温暖弹手的手感。</w:t>
      </w:r>
    </w:p>
    <w:p>
      <w:r>
        <w:t>我捧起漂亮女孩的左乳房，轻轻地托弄，揉捏乳头处淌出一滴白白的乳汁挂在乳头尖上摇摇欲坠，</w:t>
      </w:r>
    </w:p>
    <w:p>
      <w:r>
        <w:t>我张开嘴，抿住乳头，轻轻地啜了一下，乳头猛地涌出一大股乳汁，喷射一般，直灌进我的嘴巴，我一</w:t>
      </w:r>
    </w:p>
    <w:p>
      <w:r>
        <w:t>下子没含住，乳汁从嘴角流了一些，乳头也差一点儿从唇间滑落下来。</w:t>
      </w:r>
    </w:p>
    <w:p>
      <w:r>
        <w:t>漂亮女孩要我枕到她的大腿上，由她来给我喂奶，我马上照办。</w:t>
      </w:r>
    </w:p>
    <w:p>
      <w:r>
        <w:t>她左臂托着我的头，右手托着左乳房，乳头对准我的嘴巴，将乳头连同整个乳晕都塞进我的嘴里。</w:t>
      </w:r>
    </w:p>
    <w:p>
      <w:r>
        <w:t>这女孩的乳头本来就大，有寸把长，再加上整个乳晕，几乎将我的整个嘴巴塞满了。</w:t>
      </w:r>
    </w:p>
    <w:p>
      <w:r>
        <w:t>我还来不及吮吸，就感到嘴里的乳头开适汉始膨胀变硬，漂亮女孩好象开始敏感起来，胸脯不由自</w:t>
      </w:r>
    </w:p>
    <w:p>
      <w:r>
        <w:t>主地向前挺，好象要把整个乳房都塞进我嘴里。</w:t>
      </w:r>
    </w:p>
    <w:p>
      <w:r>
        <w:t>我也配合她将脸往乳房上挤压，紧紧地贴着乳房，感到好温暖。</w:t>
      </w:r>
    </w:p>
    <w:p>
      <w:r>
        <w:t>我双手搂着漂亮女孩的细腰，呼吸着她身上具有少女体香夹杂着乳汁腥香的味道，舌尖在她的乳头</w:t>
      </w:r>
    </w:p>
    <w:p>
      <w:r>
        <w:t>和乳晕上舔刮，细细品味着那种软中带硬的感觉，舔着她乳头上粗糙的肉纹，舔刮着她乳晕上颗颗肉粒</w:t>
      </w:r>
    </w:p>
    <w:p>
      <w:r>
        <w:t>及细软的汗毛。</w:t>
      </w:r>
    </w:p>
    <w:p>
      <w:r>
        <w:t>不断有甘甜的乳汁从乳头处流出，我开始大口大口地吮吸。</w:t>
      </w:r>
    </w:p>
    <w:p>
      <w:r>
        <w:t>乳头与乳晕反射性地缩了一下，一大股甜美的乳汁从乳头处喷涌出来，灌入口腔，热热的、粘粘的、</w:t>
      </w:r>
    </w:p>
    <w:p>
      <w:r>
        <w:t>腥腥的，一股奶香从鼻子直往外翻。</w:t>
      </w:r>
    </w:p>
    <w:p>
      <w:r>
        <w:t>我简直不敢相信，一个漂亮丰满的女大学生在给我哺乳，这是我做了多少梦都盼不来的。</w:t>
      </w:r>
    </w:p>
    <w:p>
      <w:r>
        <w:t>我加大力量，故意发出」滋……滋……滋……滋……「的声音。漂亮女孩一声不吭，挺着乳房任我</w:t>
      </w:r>
    </w:p>
    <w:p>
      <w:r>
        <w:t>吮吸。</w:t>
      </w:r>
    </w:p>
    <w:p>
      <w:r>
        <w:t>一会儿，她用双手紧紧地抱住我的头生怕我跑了似的，又象是怕我停止吮吸。这漂亮女孩血气旺盛，</w:t>
      </w:r>
    </w:p>
    <w:p>
      <w:r>
        <w:t>乳汁又粘又多。我每用力吸一下，她都不不经意地绷紧身体，乳房象高压水枪一样将乳汁一股股地往外</w:t>
      </w:r>
    </w:p>
    <w:p>
      <w:r>
        <w:t>喷，这是只有哺乳期少女才能体会到的射乳的快感。</w:t>
      </w:r>
    </w:p>
    <w:p>
      <w:r>
        <w:t>我吮吸了好一会儿，射乳的力量弱了一些，乳房也渐渐软缩下来。到最后乳汁完全被吸空，只用小</w:t>
      </w:r>
    </w:p>
    <w:p>
      <w:r>
        <w:t>股淡淡的清液从乳头出流出。我吐出左乳头，上面口水混合着奶水，湿渍渍的。</w:t>
      </w:r>
    </w:p>
    <w:p>
      <w:r>
        <w:t>我腾出双手，捧起左乳房挤压，又用牙轻轻地呷住乳头，想榨干她最后一滴乳汁。漂亮女孩满脸桃</w:t>
      </w:r>
    </w:p>
    <w:p>
      <w:r>
        <w:t>红，轻轻地哼着。</w:t>
      </w:r>
    </w:p>
    <w:p>
      <w:r>
        <w:t>我突然含住她的乳头咬了一下，」啊！「，漂亮女孩惊叫了一声，身子一抖，右边的乳房快活地蹦</w:t>
      </w:r>
    </w:p>
    <w:p>
      <w:r>
        <w:t>跳着，滴滴嗒嗒地淌着乳汁，肉呼呼地晃来晃去，像抖动的肉色铅球，在灯下闪着白花花的光。我胃里</w:t>
      </w:r>
    </w:p>
    <w:p>
      <w:r>
        <w:t>翻了一下，打了个满嘴生香的奶嗝。</w:t>
      </w:r>
    </w:p>
    <w:p>
      <w:r>
        <w:t>漂亮女孩主动侧过身子，将右乳房也送了过来。</w:t>
      </w:r>
    </w:p>
    <w:p>
      <w:r>
        <w:t>我托起右乳房，鼓胀而沉重。我将右乳房托高，又猛地往下一撤，乳房又忽颤忽颤地颠动了几下。</w:t>
      </w:r>
    </w:p>
    <w:p>
      <w:r>
        <w:t>我扶住右乳房，手指在乳头上轻轻地拨弄了几下，」啊……啊……啊……「漂亮女孩微喘起来，直</w:t>
      </w:r>
    </w:p>
    <w:p>
      <w:r>
        <w:t>咽唾沫，头朝后仰，身体抽搐了几下。右乳房一抖，暴起隐隐的青色血管，乳头勃起大如乒乓球，尖端</w:t>
      </w:r>
    </w:p>
    <w:p>
      <w:r>
        <w:t>射出一股乳汁，我伸出舌头接住，一股牛奶香沁人心脾。</w:t>
      </w:r>
    </w:p>
    <w:p>
      <w:r>
        <w:t>那档漂亮女孩忽然伸手将我的头拥住，挺胸将乳房朝我脸上挤，软肉将我的口鼻堵个严严实实。乳</w:t>
      </w:r>
    </w:p>
    <w:p>
      <w:r>
        <w:t>头几乎伸到了喉咙口，乳晕儿膨胀得顶住了上颌，把嘴巴塞了个满满当当。</w:t>
      </w:r>
    </w:p>
    <w:p>
      <w:r>
        <w:t>我几乎无法呼吸了。嘴一动，一大股又腥又粘的乳汁直灌喉咙，我只得拼命往下咽。乳汁喷得更欢</w:t>
      </w:r>
    </w:p>
    <w:p>
      <w:r>
        <w:t>了。</w:t>
      </w:r>
    </w:p>
    <w:p>
      <w:r>
        <w:t>漂亮女孩兴奋得浑身乱抖，嘴里含混不清地呻吟起来：」啊……啊……啊……啊……啊……啊……</w:t>
      </w:r>
    </w:p>
    <w:p>
      <w:r>
        <w:t>「我闷着头，不停地吮吸，随着乳汁的渐渐减少，漂亮女孩的呻吟也渐渐低了下去。我嘴里的乳头也渐</w:t>
      </w:r>
    </w:p>
    <w:p>
      <w:r>
        <w:t>渐软缩下来。</w:t>
      </w:r>
    </w:p>
    <w:p>
      <w:r>
        <w:t>吸净乳汁，我将乳头吐出来，乳头已经失去了充满入乳汁时的威风，乳晕儿只是微微隆起，上面的</w:t>
      </w:r>
    </w:p>
    <w:p>
      <w:r>
        <w:t>肉粒儿稍稍消退了些。我越看越觉得可爱，于是双手环握乳峰，轻轻紧握，使乳晕凸出，乳头突兀外挺，</w:t>
      </w:r>
    </w:p>
    <w:p>
      <w:r>
        <w:t>乳头又溢出一丝丝残乳，湿润了我的双手，散发出幽幽的奶香。</w:t>
      </w:r>
    </w:p>
    <w:p>
      <w:r>
        <w:t>我轻轻地呷住乳头，用牙轻咬，舌尖在乳晕上轻刮，细细品味上面香甜的残乳，享受上面软软的汗</w:t>
      </w:r>
    </w:p>
    <w:p>
      <w:r>
        <w:t>毛和刺刺的小肉粒儿。舌尖拨弄着乳头，每次舌尖将乳头压倒，每次乳头又站起来，甚至舌尖将乳头压</w:t>
      </w:r>
    </w:p>
    <w:p>
      <w:r>
        <w:t>进乳房，一放开，乳头又」噌「地弹起来。</w:t>
      </w:r>
    </w:p>
    <w:p>
      <w:r>
        <w:t>我双唇用力抿住乳头向上提，竟然如拉胶皮，连带乳晕扯起两寸多长，一张嘴，乳头又缩了回去。</w:t>
      </w:r>
    </w:p>
    <w:p>
      <w:r>
        <w:t>乳头在我的刺激下又充血勃起。</w:t>
      </w:r>
    </w:p>
    <w:p>
      <w:r>
        <w:t>我分开五指按在乳房上，乳头硬硬地顶着我的掌心，怪痒痒的。一种奇妙的感觉从掌心直传到全身，</w:t>
      </w:r>
    </w:p>
    <w:p>
      <w:r>
        <w:t>直钻到我心里去。</w:t>
      </w:r>
    </w:p>
    <w:p>
      <w:r>
        <w:t>那对丰乳被我抓在手中，软绵绵，热乎呼的，仿佛有汁液要从指缝中流出。</w:t>
      </w:r>
    </w:p>
    <w:p>
      <w:r>
        <w:t>我左右开弓，尽情把抚摩。时而轻轻爱抚，适时而大力揉捏，这女孩的两只乳房弹性十足，摸上去</w:t>
      </w:r>
    </w:p>
    <w:p>
      <w:r>
        <w:t>的感觉飘飘欲仙，令人爱不释手。</w:t>
      </w:r>
    </w:p>
    <w:p>
      <w:r>
        <w:t>漂亮女孩随着我的刺激轻抖身体，发出娇嗲的喘息，两只肥乳随着她的呼吸起伏着，蠕动着，象两</w:t>
      </w:r>
    </w:p>
    <w:p>
      <w:r>
        <w:t>只吸盘，将我的双手牢牢吸住，无法放开……后来的事已成定局，我和漂亮姑娘性交了。</w:t>
      </w:r>
    </w:p>
    <w:p>
      <w:r>
        <w:t>她没有反抗，反而很主动，我们20分钟后都达到了高潮，我那粗得铁棍似的肉棒在漂亮姑娘的阴道</w:t>
      </w:r>
    </w:p>
    <w:p>
      <w:r>
        <w:t>里射了一大股浓浓精液。</w:t>
      </w:r>
    </w:p>
    <w:p>
      <w:r>
        <w:t>我们各自的高潮都过了，接下来在交谈中我得知这漂亮女孩22岁，是XX大学大二学生。刚进大学时，</w:t>
      </w:r>
    </w:p>
    <w:p>
      <w:r>
        <w:t>由于被继父灌迷昏药要后强奸导致怀孕，今年9 月生下了儿子。在怀胎10月期间一直自学，10月份坐完</w:t>
      </w:r>
    </w:p>
    <w:p>
      <w:r>
        <w:t>月子就去学校上课。</w:t>
      </w:r>
    </w:p>
    <w:p>
      <w:r>
        <w:t>由于被继父迷奸和父母闹翻，只能靠外婆外公的养老金维持学费与生活费，由于到学校报到要交5000</w:t>
      </w:r>
    </w:p>
    <w:p>
      <w:r>
        <w:t>学费，才没办法。孩子还没满月，还在吃奶就开始卖肉赚钱，第一个就遇上了我。说起和男人性交，她</w:t>
      </w:r>
    </w:p>
    <w:p>
      <w:r>
        <w:t>加我这次才第二次。</w:t>
      </w:r>
    </w:p>
    <w:p>
      <w:r>
        <w:t>分钟的激战使我口干舌燥，筋疲力竭，我偎依在漂亮姑娘软绵绵而有温暖的怀中，她深情看着我，</w:t>
      </w:r>
    </w:p>
    <w:p>
      <w:r>
        <w:t>用手抚摩着我的脸，梳理着我的头发。</w:t>
      </w:r>
    </w:p>
    <w:p>
      <w:r>
        <w:t>好弟弟，姐姐乳涨了，你渴吗，让姐姐给你哺乳，帮你解渴」说着，漂亮女孩的左臂环抱住我的头，</w:t>
      </w:r>
    </w:p>
    <w:p>
      <w:r>
        <w:t>用右手端着一只乳房，食指托送起乳房前端的迷人乳首，象一个哺乳的母亲一样给我喂奶。</w:t>
      </w:r>
    </w:p>
    <w:p>
      <w:r>
        <w:t>她轻轻的把乳头放在我的唇边，然后用乳房在我的脸上摩挲着，用乳头在我的唇缝滑弄着，象是试</w:t>
      </w:r>
    </w:p>
    <w:p>
      <w:r>
        <w:t>图用乳头撬开我的嘴唇一样……我感觉着漂亮女孩的那充满汁液乳房，柔滑的乳肌在我脸上的触感让我</w:t>
      </w:r>
    </w:p>
    <w:p>
      <w:r>
        <w:t>陷入如痴如醉的状况，只是反射一样的含入在我唇边舞动的充血的乳头。</w:t>
      </w:r>
    </w:p>
    <w:p>
      <w:r>
        <w:t>我闻着漂亮女孩身上的乳香，吮吸漂亮女孩那弹软的乳头，不一会儿一大股如泉涌的乳汁开始冲击</w:t>
      </w:r>
    </w:p>
    <w:p>
      <w:r>
        <w:t>我干渴的口腔，我大口大口的吞咽着美味的汁水。甜香浓郁的乳汁带着漂亮女孩的体温，带着那少女的</w:t>
      </w:r>
    </w:p>
    <w:p>
      <w:r>
        <w:t>柔情母爱，渐渐填满了我的空虚，在那一刻，我觉得自己是全世界最幸福的人！真的很想永远永远的靠</w:t>
      </w:r>
    </w:p>
    <w:p>
      <w:r>
        <w:t>在漂亮女孩的怀里，象她的孩子一样吮吸她的奶水，然后带着这人世间最大的满足沉沉睡去，永远永远</w:t>
      </w:r>
    </w:p>
    <w:p>
      <w:r>
        <w:t>的不再醒来……从此以后，由于学习无暇照顾婴儿，她将儿子送给了不能生养的远方亲戚抚养，从学校</w:t>
      </w:r>
    </w:p>
    <w:p>
      <w:r>
        <w:t>退宿和我同居并一起学习生活，我为她负担了学费。</w:t>
      </w:r>
    </w:p>
    <w:p>
      <w:r>
        <w:t>漂亮女孩将身体与奶汁全部只给我一人享受，她天天注射和服用大量催乳剂与催乳药，以保证乳汁</w:t>
      </w:r>
    </w:p>
    <w:p>
      <w:r>
        <w:t>的充足与浓稠。漂亮女孩每天都吃高热量食物（如肯德基和卖当劳什么的），在催乳剂与催乳药的作用</w:t>
      </w:r>
    </w:p>
    <w:p>
      <w:r>
        <w:t>下，这些热量全部会转换成浓厚稠密的乳汁供我吮吸，这样她再怎么吃也不会发胖，即帮助了漂亮女孩</w:t>
      </w:r>
    </w:p>
    <w:p>
      <w:r>
        <w:t>保持身材而且还避孕，所以她的乳房每天都会涨几次，特别是和我性交完毕后和吃好饭后，要我将她的</w:t>
      </w:r>
    </w:p>
    <w:p>
      <w:r>
        <w:t>乳汁档吮干她才舒服。我每天基本上不吃晚饭与早饭了，就吮吸那漂亮女孩的奶汁，对我来说即有「口」</w:t>
      </w:r>
    </w:p>
    <w:p>
      <w:r>
        <w:t xml:space="preserve">福又「性」福。【完】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