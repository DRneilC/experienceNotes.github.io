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和90后美少女情缘</w:t>
      </w:r>
    </w:p>
    <w:p>
      <w:r>
        <w:t>先简单介绍下这个女生，91年，身高163 左右，学音乐，现在大三，明年毕业。具体哪个学校就不</w:t>
      </w:r>
    </w:p>
    <w:p>
      <w:r>
        <w:t>说了，父亲开公司，家境不错。她有个表姐之前是我一个朋友的女朋友，那时候就经常出来一起玩，彼</w:t>
      </w:r>
    </w:p>
    <w:p>
      <w:r>
        <w:t>此都还蛮熟悉的。</w:t>
      </w:r>
    </w:p>
    <w:p>
      <w:r>
        <w:t>前几年刚参加工作，认识的都是些少妇熟妇或者是同龄人，对90后女生没多大兴趣。有个朋友却不</w:t>
      </w:r>
    </w:p>
    <w:p>
      <w:r>
        <w:t>一样，最是喜欢找90后的女生下手，结果就把她给泡上了。然后跟我说开车和她去新修的路上，在车上</w:t>
      </w:r>
    </w:p>
    <w:p>
      <w:r>
        <w:t>口交啊什么的。其实那个女生呢，也是有点骚的感觉，在学校也有男朋友，可是暑假寒假回来都还是会</w:t>
      </w:r>
    </w:p>
    <w:p>
      <w:r>
        <w:t>和我那个朋友去开房。估计也是B 痒了。</w:t>
      </w:r>
    </w:p>
    <w:p>
      <w:r>
        <w:t>我一般对自己兄弟的女人都不会有那种想法和感觉的，只是她很奇怪，有时会故意逗我。元旦时候，</w:t>
      </w:r>
    </w:p>
    <w:p>
      <w:r>
        <w:t>我们这边有个台球室举行比赛，我也参加了。正巧她也回来了，然后给我打电话说无聊，我说我朋友怎</w:t>
      </w:r>
    </w:p>
    <w:p>
      <w:r>
        <w:t>么不陪她，她说和他没什么了。我就说，我要打比赛，问她来不来看。</w:t>
      </w:r>
    </w:p>
    <w:p>
      <w:r>
        <w:t>那天我记得很清楚，她穿着小洋裙的装扮，很漂亮。让我分心，结果比赛输了。然后又在那边看着</w:t>
      </w:r>
    </w:p>
    <w:p>
      <w:r>
        <w:t>其他人打了会，就说出去吧。下楼时候，牵着她的手，去吃了个夜宵，送她回家。心里总是怪怪的。</w:t>
      </w:r>
    </w:p>
    <w:p>
      <w:r>
        <w:t>然后打电话问我朋友怎么回事，他说也没什么，如果我想上的话就去上，不影响感情。一直很纠结，</w:t>
      </w:r>
    </w:p>
    <w:p>
      <w:r>
        <w:t>最后她去学校也没下手。今年暑假时候，我们也经常一起出去玩，她和我朋友又搞在一起了，真是奇怪。</w:t>
      </w:r>
    </w:p>
    <w:p>
      <w:r>
        <w:t>那天去唱歌，蛮多人，我朋友后来说要去接个人，就先下去了。我们唱歌的包厢里面，还有一个小包厢，</w:t>
      </w:r>
    </w:p>
    <w:p>
      <w:r>
        <w:t>里面有张小床，大家都懂得。</w:t>
      </w:r>
    </w:p>
    <w:p>
      <w:r>
        <w:t>我说要去清醒一下，外面很吵，就带着她去了小包厢。她那天穿的超短裙，很是性感，我们就在小</w:t>
      </w:r>
    </w:p>
    <w:p>
      <w:r>
        <w:t>包厢里面做了。出来以后，继续唱歌喝酒，等我朋友回来以后，我跟他说了我和她的事，他说没关系，</w:t>
      </w:r>
    </w:p>
    <w:p>
      <w:r>
        <w:t>反正我也没把她当女朋友。</w:t>
      </w:r>
    </w:p>
    <w:p>
      <w:r>
        <w:t>有天很晚了，我朋友打电话叫我出去，之前的话想出去就出去，现在两个人了，也不想让老婆担心，</w:t>
      </w:r>
    </w:p>
    <w:p>
      <w:r>
        <w:t>就犹豫了下，最后还是出去了。感谢夫人的理解，不然我就错过了这次难得的机会。原来是那个女的和</w:t>
      </w:r>
    </w:p>
    <w:p>
      <w:r>
        <w:t>大学里的男朋友吵架了，叫我朋友出去喝酒，然后现在两个人在宾馆里面，叫我过去一起。</w:t>
      </w:r>
    </w:p>
    <w:p>
      <w:r>
        <w:t>去的路上就已经想好了，既然是这样的机会，肯定要玩一次爽的，不然对不起党和组织上的培养了。</w:t>
      </w:r>
    </w:p>
    <w:p>
      <w:r>
        <w:t>进去以后，也喝了点酒，陪她说了会话，我朋友就说太晚了，早点休息。然后她去洗澡时候，我们眼神</w:t>
      </w:r>
    </w:p>
    <w:p>
      <w:r>
        <w:t>交流了下，很猥琐很淫荡的笑了。</w:t>
      </w:r>
    </w:p>
    <w:p>
      <w:r>
        <w:t>我先把衣服脱光，敲了卫生间的门，进去以后，和她在里面先来了一发。然后抱着她出来，我朋友</w:t>
      </w:r>
    </w:p>
    <w:p>
      <w:r>
        <w:t>也早已脱光，两个人就轮番的挑逗，试过3P的朋友可能知道，主动权其实是在女生手里，只有当她愿意</w:t>
      </w:r>
    </w:p>
    <w:p>
      <w:r>
        <w:t>或者投入的时候，才会有更大的刺激和感觉。尤其是你看着她被另外一个男人干，而她的脸朝向你，叫</w:t>
      </w:r>
    </w:p>
    <w:p>
      <w:r>
        <w:t>的那么淫荡的时候，估计李莲英，魏忠贤，小德子什么的都会后悔去做太监了。</w:t>
      </w:r>
    </w:p>
    <w:p>
      <w:r>
        <w:t>有时候也在想，社会发展的太快，中国改革开放以后，到底带给我们的是什么？现在很大一部分人</w:t>
      </w:r>
    </w:p>
    <w:p>
      <w:r>
        <w:t>都先富了起来，可是去过大西北或者贵州包括我们江西山区的人，当你看到有些村庄还是那么贫穷，有</w:t>
      </w:r>
    </w:p>
    <w:p>
      <w:r>
        <w:t>些深山老林还有人住，有些烈士的后代还过的那么困难，你会深深的怀疑和思考。为什么那么困难的年</w:t>
      </w:r>
    </w:p>
    <w:p>
      <w:r>
        <w:t>代敢抗美援朝，国家动乱恢复不久敢和印度越南真刀真枪的干，而如今，只会抗议谴责？</w:t>
      </w:r>
    </w:p>
    <w:p>
      <w:r>
        <w:t>父亲经常和我说在越南战场的事情，那些战友情，奋不顾身的精神，为了祖国的荣誉。到底我们得</w:t>
      </w:r>
    </w:p>
    <w:p>
      <w:r>
        <w:t>到了什么，又失去了什么？一不小心跑题了，还是谈谈风月吧。之前写过一篇回忆的文章，结婚之前的</w:t>
      </w:r>
    </w:p>
    <w:p>
      <w:r>
        <w:t>时候有所感悟，我就说说我结婚时候，至少收到了五十个没写名字的红包，还有很多陌生号码的祝福和</w:t>
      </w:r>
    </w:p>
    <w:p>
      <w:r>
        <w:t xml:space="preserve">哀怨。【完】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