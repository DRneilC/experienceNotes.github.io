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双美嬉春</w:t>
      </w:r>
    </w:p>
    <w:p>
      <w:r>
        <w:t>春末夏初的气候，总是使人最舒适的季节，运动场上的健儿们，都在这个爽朗而又舒适的气候之下，大显身手。</w:t>
      </w:r>
    </w:p>
    <w:p>
      <w:r>
        <w:t>家政职校的女学生们，在课余之暇，也都走出教室，在运动场中，做了一些活动身体的运动。</w:t>
      </w:r>
    </w:p>
    <w:p>
      <w:r>
        <w:t>健美操，是这所家政学校中的女学生们，最喜爱的运动，而这所学校，都是女生，人们都习惯的，称它为新娘</w:t>
      </w:r>
    </w:p>
    <w:p>
      <w:r>
        <w:t>学校。</w:t>
      </w:r>
    </w:p>
    <w:p>
      <w:r>
        <w:t>美丽的女孩子们很多，其中也有很多难以入目的女生，但是聪明大方而又美丽的女生们，在这所学校之中，总</w:t>
      </w:r>
    </w:p>
    <w:p>
      <w:r>
        <w:t>是出尽锋头，得到了不少的赞美。</w:t>
      </w:r>
    </w:p>
    <w:p>
      <w:r>
        <w:t>赵燕玉是一个十七岁的少女，进入了这所学校，已经有一年了，当这个学期终了时，她将要进入二年级了。</w:t>
      </w:r>
    </w:p>
    <w:p>
      <w:r>
        <w:t>林静玲和赵燕玉是同班同学，两人的私交也很好，不论什么时候，她们两人总是在一块，连上厕所，也都是同</w:t>
      </w:r>
    </w:p>
    <w:p>
      <w:r>
        <w:t>进同出的。</w:t>
      </w:r>
    </w:p>
    <w:p>
      <w:r>
        <w:t>虽然这是一所女校，其中的闲言非语，也是很多，同学们看到赵燕玉和林静玲，成天同进同出的，都说她们两</w:t>
      </w:r>
    </w:p>
    <w:p>
      <w:r>
        <w:t>人在搞同性恋。</w:t>
      </w:r>
    </w:p>
    <w:p>
      <w:r>
        <w:t>这虽然是一些闲话，而数在赵燕玉和林静玲的耳朵之中，脸上都是有一些发红，这件事是怎么传出来的呢？</w:t>
      </w:r>
    </w:p>
    <w:p>
      <w:r>
        <w:t>原来是在－个周末的午后，同学们都数学了，林静玲和赵燕玉两人在校园的草地上坐着，两人天南地北的谈论</w:t>
      </w:r>
    </w:p>
    <w:p>
      <w:r>
        <w:t>得忘记了时间，一直的在嬉笑着。</w:t>
      </w:r>
    </w:p>
    <w:p>
      <w:r>
        <w:t>她们两人穿的都是学校的制服，白衬衫、黑裙子，而赵燕玉的身材，已经显露出少女特有的曲线来，而她的衣</w:t>
      </w:r>
    </w:p>
    <w:p>
      <w:r>
        <w:t>服，又使得特别贴身，裙子也短，更把她那均匀修长而又细白的大腿，露出的很多，叫入看了就会心动。</w:t>
      </w:r>
    </w:p>
    <w:p>
      <w:r>
        <w:t>林静玲看了，就笑笑的，用手在赵燕玉的大腿上，上下的摸了一摸，顺手又在燕玉突出的胸前，揉了一下笑道</w:t>
      </w:r>
    </w:p>
    <w:p>
      <w:r>
        <w:t>：「小赵！我看你是差不多了。」</w:t>
      </w:r>
    </w:p>
    <w:p>
      <w:r>
        <w:t>赵燕玉被她这样突然的一说，说得答不出话来，也笑看说道：「你这小妮子，说的是什么，我都听不懂？什么</w:t>
      </w:r>
    </w:p>
    <w:p>
      <w:r>
        <w:t>差不多了？」</w:t>
      </w:r>
    </w:p>
    <w:p>
      <w:r>
        <w:t>静玲笑道：「我是说，你长的越来越迷人了，这－只腿，又白又嫩的，如果我是男生，一定要把你给追上，才</w:t>
      </w:r>
    </w:p>
    <w:p>
      <w:r>
        <w:t>安心呢？」</w:t>
      </w:r>
    </w:p>
    <w:p>
      <w:r>
        <w:t>燕玉听她说的，又是那些男女关系的事，心里就有数了，也不管林静玲有什么反应，就笑道：「静玲，跟你说</w:t>
      </w:r>
    </w:p>
    <w:p>
      <w:r>
        <w:t>真的，那个叫做刘云山的，昨天一大早，就在马路上等我，说了一些怪怪的话，好叫人有些怕怕的呢！。」</w:t>
      </w:r>
    </w:p>
    <w:p>
      <w:r>
        <w:t>静玲问道：「你这个大美人，还怕什么？到处都有男人追，像我这样的，就是没人要。」</w:t>
      </w:r>
    </w:p>
    <w:p>
      <w:r>
        <w:t>赵燕玉听了，笑着打了她一下，然后说道：「你少在我面前要花样，前两个礼拜，你和柯武去开旅馆，是在为</w:t>
      </w:r>
    </w:p>
    <w:p>
      <w:r>
        <w:t>什么？问你你只是笑，看你的样子，好像已经不是处女了。」</w:t>
      </w:r>
    </w:p>
    <w:p>
      <w:r>
        <w:t>林静玲一听到说到了柯武，心也只是跳，脸也只是红，同时也有一些害羞的样子，把头低了下来。</w:t>
      </w:r>
    </w:p>
    <w:p>
      <w:r>
        <w:t>燕玉问道：「快点自己招了吧！免得我强逼你说出来。」</w:t>
      </w:r>
    </w:p>
    <w:p>
      <w:r>
        <w:t>林静玲向四下里看了一看，然后说道：「小赵！说真的，你可不能笑我呀！」</w:t>
      </w:r>
    </w:p>
    <w:p>
      <w:r>
        <w:t>燕玉道：「我笑你干什么？女孩子和男生交朋友是正常的事情，只有老师们古怪，不准我们接近男生，你和我</w:t>
      </w:r>
    </w:p>
    <w:p>
      <w:r>
        <w:t>说有什么关系？我们两人是要好的同学嘛！」</w:t>
      </w:r>
    </w:p>
    <w:p>
      <w:r>
        <w:t>静玲道：「柯武是读高中的学生，已经高三了，马上就要毕业了，我本来也不认识他，在公车上，天天会遇到</w:t>
      </w:r>
    </w:p>
    <w:p>
      <w:r>
        <w:t>他，每次都在我身上胡摸。」</w:t>
      </w:r>
    </w:p>
    <w:p>
      <w:r>
        <w:t>燕玉笑道：「你不准他胡摸，人家不是就不敢摸了嘛！大概是你送上去，人家才下手的。」</w:t>
      </w:r>
    </w:p>
    <w:p>
      <w:r>
        <w:t>静玲道：「才不是呢？因为车上的入多，好挤的，别人把我挤到他身边，我的胸部，就顶到柯武的身上，他笑</w:t>
      </w:r>
    </w:p>
    <w:p>
      <w:r>
        <w:t>了一笑，就伸手向我下面乱摸，好怕人的。」</w:t>
      </w:r>
    </w:p>
    <w:p>
      <w:r>
        <w:t>接着，校园之中，又来了几个女同学，她们不是同班的，平时都不打招呼，为了怕别人听到了她们两人的秘密，</w:t>
      </w:r>
    </w:p>
    <w:p>
      <w:r>
        <w:t>赵燕玉和林静玲就不再谈下去，两人并肩的走出了校园。</w:t>
      </w:r>
    </w:p>
    <w:p>
      <w:r>
        <w:t>学校之中，虽然是周末，三三五五的学生，还有一部份留在校中，有的在作功课，有的是专门为了说笑而留在</w:t>
      </w:r>
    </w:p>
    <w:p>
      <w:r>
        <w:t>校中，因为周末不上课，也没有老师来管，各人的行动也都自由的在发展着。</w:t>
      </w:r>
    </w:p>
    <w:p>
      <w:r>
        <w:t>林静玲拉了赵燕玉的手说道：「我们去玩好嘛？」</w:t>
      </w:r>
    </w:p>
    <w:p>
      <w:r>
        <w:t>燕玉道：「我也想出去走走，可是又到那里去呢？」</w:t>
      </w:r>
    </w:p>
    <w:p>
      <w:r>
        <w:t>静玲道：「到西门町去好了。」</w:t>
      </w:r>
    </w:p>
    <w:p>
      <w:r>
        <w:t>燕玉笑道：「除了西门町，我们就没有别的地方好去吗？」</w:t>
      </w:r>
    </w:p>
    <w:p>
      <w:r>
        <w:t>静玲道：「别的地方是有，可是那地方都是没有格调的地方，走起来都不带劲的。」</w:t>
      </w:r>
    </w:p>
    <w:p>
      <w:r>
        <w:t>她们两人在校外的红砖道上，正慢慢的向着公车站走去，口中不停的在说看话，也没有注意身边。</w:t>
      </w:r>
    </w:p>
    <w:p>
      <w:r>
        <w:t>突然之间，林静玲的身边，有人在她的肩膀上，轻拍了一下，林静玲吓了一跳，回身一看，不由得的，脸就胀</w:t>
      </w:r>
    </w:p>
    <w:p>
      <w:r>
        <w:t>红了。</w:t>
      </w:r>
    </w:p>
    <w:p>
      <w:r>
        <w:t>赵燕玉也跟着回身往后一看，就看到一个二十来岁的高中学生，在林静玲的身后，用手在林静玲的肩上捏弄着。</w:t>
      </w:r>
    </w:p>
    <w:p>
      <w:r>
        <w:t>静玲道：「哎呀！是你，把我给吓了一跳，你怎么这样吗？在马路上就动手勤脚的。」</w:t>
      </w:r>
    </w:p>
    <w:p>
      <w:r>
        <w:t>赵燕玉看看这个男生，并不认识，把头低了下来说道：「静玲，这是你的朋友呀？我先走了，明天你到我家来</w:t>
      </w:r>
    </w:p>
    <w:p>
      <w:r>
        <w:t>找我好了。」</w:t>
      </w:r>
    </w:p>
    <w:p>
      <w:r>
        <w:t>林静玲见燕玉要走，一把就拉着燕玉道：「什么话嘛！我们两人一块，这位同学就是柯武柯武笑嘻嘻的，对着</w:t>
      </w:r>
    </w:p>
    <w:p>
      <w:r>
        <w:t>赵燕玉点了一点头，然后又对燕玉仔细的看了一看，觉得赵燕玉的样子，长得非常好看，身材也十分的可入，就笑</w:t>
      </w:r>
    </w:p>
    <w:p>
      <w:r>
        <w:t>着说道：「原来是赵小姐，真是一位大美人啊！我前几天已经听到静玲谈过你。」</w:t>
      </w:r>
    </w:p>
    <w:p>
      <w:r>
        <w:t>赵燕玉从来也没有和男生们多谈过话，现在被柯武一赞扬，她反而觉得有些不好意思，一时也说不出什么话来，</w:t>
      </w:r>
    </w:p>
    <w:p>
      <w:r>
        <w:t>只是把脸红着。</w:t>
      </w:r>
    </w:p>
    <w:p>
      <w:r>
        <w:t>柯武道：「两位小姐，今天是周末，我请你们去吃咖啡好吗？」</w:t>
      </w:r>
    </w:p>
    <w:p>
      <w:r>
        <w:t>林静玲由学校出来，心里就想去找柯武，虽然和赵燕玉是要好的同学，她和柯武在十多天前，已经发生过肉体</w:t>
      </w:r>
    </w:p>
    <w:p>
      <w:r>
        <w:t>关系，这几天每天都为了性欲的冲动在强忍者，那里还有心情去闲逛。想不到在学校外面，遇见了柯武，如果要不</w:t>
      </w:r>
    </w:p>
    <w:p>
      <w:r>
        <w:t>是赵燕玉在一块，他们两人有可能就一同走了。</w:t>
      </w:r>
    </w:p>
    <w:p>
      <w:r>
        <w:t>但是林静玲为怕赵燕玉为说出她的秘密，所以把燕玉留在一块，一面在动脑筋，想要和柯武再去搞上一次。</w:t>
      </w:r>
    </w:p>
    <w:p>
      <w:r>
        <w:t>静玲听柯武说要请吃咖啡，就说道：「燕玉，陪我一块去嘛！」</w:t>
      </w:r>
    </w:p>
    <w:p>
      <w:r>
        <w:t>燕玉笑道：「你们两人去好了，我夹在中间当电灯泡，怪没意思的，同时也影晌你们的谈话，多没意思呀！」</w:t>
      </w:r>
    </w:p>
    <w:p>
      <w:r>
        <w:t>柯武说道：「赵小姐，一块去嘛！其实我和静玲，也是很普通的朋友，能够和你认识，也是我的荣幸，你又何</w:t>
      </w:r>
    </w:p>
    <w:p>
      <w:r>
        <w:t>必那么保守吗？」</w:t>
      </w:r>
    </w:p>
    <w:p>
      <w:r>
        <w:t>燕玉笑道：「我一点也不保守，只是为了使你们交往的自由一些，两个人一起，不是很好吗？又何必拖着我呢？」</w:t>
      </w:r>
    </w:p>
    <w:p>
      <w:r>
        <w:t>静玲道：「燕玉，我说话比较直爽，你也不必多心，你是不是有意思去找你那位刘云山呀？」</w:t>
      </w:r>
    </w:p>
    <w:p>
      <w:r>
        <w:t>燕玉听了，胀红了脸，低头说道：「你要死了呀？我和他又不太熟，只是认识而已。」</w:t>
      </w:r>
    </w:p>
    <w:p>
      <w:r>
        <w:t>柯武道：「认识就是朋友，现在是开放时代，赵小姐又何必那么保守吗？」</w:t>
      </w:r>
    </w:p>
    <w:p>
      <w:r>
        <w:t>经过了一阵的商量，赵燕玉想了一想，一个人回去，也没有什么事情，静玲又拖着不放，不如一同去玩玩好了。</w:t>
      </w:r>
    </w:p>
    <w:p>
      <w:r>
        <w:t>在一间灯光黑暗的地下室中，排满了咖啡座，一对对的情侣们，正亲热的拥抱在一块，情话绵绵的，正低声的</w:t>
      </w:r>
    </w:p>
    <w:p>
      <w:r>
        <w:t>细语着。</w:t>
      </w:r>
    </w:p>
    <w:p>
      <w:r>
        <w:t>赵燕玉是第一次到这种地方来，心里有些不太自然。林静玲是和柯武来过这里，显得比较自然。侍者送上了饮</w:t>
      </w:r>
    </w:p>
    <w:p>
      <w:r>
        <w:t>料，那里知道林静玲这时拉着柯武，两人就坐在一块，赵燕玉只好坐在他们的对面坐位上。</w:t>
      </w:r>
    </w:p>
    <w:p>
      <w:r>
        <w:t>静玲不停的只是和柯武在说话，同时两人亲热的抱在一起，燕玉看在眼里，心里就觉得滋味不同。</w:t>
      </w:r>
    </w:p>
    <w:p>
      <w:r>
        <w:t>燕玉说道：「这地方只是你们一对来的地方，把我拖在一块干什么吗？」</w:t>
      </w:r>
    </w:p>
    <w:p>
      <w:r>
        <w:t>静玲笑道：「哎呀！陪陪我嘛！」</w:t>
      </w:r>
    </w:p>
    <w:p>
      <w:r>
        <w:t>燕玉笑道：「你现在有柯武陪就好了，要我有什么用？」</w:t>
      </w:r>
    </w:p>
    <w:p>
      <w:r>
        <w:t>柯武连忙说道：「赵小姐，打电话把你的男朋友约来嘛！大家－块玩玩，又是周末，也不忙着回去，何必一个</w:t>
      </w:r>
    </w:p>
    <w:p>
      <w:r>
        <w:t>人无聊吗？」</w:t>
      </w:r>
    </w:p>
    <w:p>
      <w:r>
        <w:t>燕玉道：「我没有男朋友，同时我也不想交男友。」</w:t>
      </w:r>
    </w:p>
    <w:p>
      <w:r>
        <w:t>柯武笑道：「我明白了，大概是没有见到满意的，我为你介绍一个好吗？」</w:t>
      </w:r>
    </w:p>
    <w:p>
      <w:r>
        <w:t>赵燕玉听了，连忙把头摇了两下，静玲就接着说道：「柯武，用不到你操心，人家早就有了，只是还没有上路</w:t>
      </w:r>
    </w:p>
    <w:p>
      <w:r>
        <w:t>罢了。」</w:t>
      </w:r>
    </w:p>
    <w:p>
      <w:r>
        <w:t>燕玉笑道：「你们两个不是已经上路了吗？」</w:t>
      </w:r>
    </w:p>
    <w:p>
      <w:r>
        <w:t>柯武听赵燕玉这样一说，本来还不太好意思对静玲动手，这时就笑着对静玲的脸上，吻了一下，同时那一只手，</w:t>
      </w:r>
    </w:p>
    <w:p>
      <w:r>
        <w:t>就在静玲的大腿上，摸起来了。</w:t>
      </w:r>
    </w:p>
    <w:p>
      <w:r>
        <w:t>林静玲硬是想不到柯武会当着燕玉的面，做出这种动作来，连忙骂道：「柯武，你要死了呀？怎么这样吗？燕</w:t>
      </w:r>
    </w:p>
    <w:p>
      <w:r>
        <w:t>玉看了会乱宣传呀！」</w:t>
      </w:r>
    </w:p>
    <w:p>
      <w:r>
        <w:t>燕玉笑道：「你少和我正经了，你们俩上旅馆的事，我早就知道了。」</w:t>
      </w:r>
    </w:p>
    <w:p>
      <w:r>
        <w:t>这些话一说了出来，静玲觉得当时面子上不太好看，可是一霎那之间，也就过去了，同时用手在柯武的身上，</w:t>
      </w:r>
    </w:p>
    <w:p>
      <w:r>
        <w:t>轻轻的打了两下。</w:t>
      </w:r>
    </w:p>
    <w:p>
      <w:r>
        <w:t>燕玉笑道：「静玲，你这样打柯武，不会心痛？」</w:t>
      </w:r>
    </w:p>
    <w:p>
      <w:r>
        <w:t>静玲笑道：「小赵！不要假装了，想办法把刘云山找来，我们不正好是两对。」</w:t>
      </w:r>
    </w:p>
    <w:p>
      <w:r>
        <w:t>柯武也愿意为燕玉找刘云山，可是燕玉虽然对刘云山有一点点印象，而两人并没有交往过，更谈不上其他的。</w:t>
      </w:r>
    </w:p>
    <w:p>
      <w:r>
        <w:t>燕玉说道：「刘云山和我，并没什么，只是他单方面的追我，我也并没有答应他嘛！」</w:t>
      </w:r>
    </w:p>
    <w:p>
      <w:r>
        <w:t>柯武见燕玉所说的，也不知道是真是假，这时林静玲就说道：「柯武，小赵说的是真的，他们并没有来往，只</w:t>
      </w:r>
    </w:p>
    <w:p>
      <w:r>
        <w:t>是刘云山常写一些纸条约小赵出去，小赵一次也没去过。」</w:t>
      </w:r>
    </w:p>
    <w:p>
      <w:r>
        <w:t>燕玉笑道：「像我这种女孩最乖了，那像静玲，偷偷的和你去旅社，我都不敢听此柯武见燕玉说出了他的秘密，</w:t>
      </w:r>
    </w:p>
    <w:p>
      <w:r>
        <w:t>只是笑了一笑，静玲为了，脸也红的像一张红纸一样，用手轻打着燕玉。</w:t>
      </w:r>
    </w:p>
    <w:p>
      <w:r>
        <w:t>静玲道：「小赵，你要死了呀？这种事怎么可以说出来嘛！」</w:t>
      </w:r>
    </w:p>
    <w:p>
      <w:r>
        <w:t>柯武是一个调情的高手，一看到赵燕玉所说的，是指出他和静玲弄那事的事情，他心里也明白了，这位赵燕玉，</w:t>
      </w:r>
    </w:p>
    <w:p>
      <w:r>
        <w:t>可能也有些想好事了。</w:t>
      </w:r>
    </w:p>
    <w:p>
      <w:r>
        <w:t>咖啡座很暗的灯光，两人坐在一块，也看不清楚脸部，这时的柯武，就把手伸在身边的林静玲的大腿上，想要</w:t>
      </w:r>
    </w:p>
    <w:p>
      <w:r>
        <w:t>往她的小腹下面摸。</w:t>
      </w:r>
    </w:p>
    <w:p>
      <w:r>
        <w:t>可是林静玲动也没有动，反而把大腿叉的开了－些，柯武的手，正好摸在她的妙洞口上。</w:t>
      </w:r>
    </w:p>
    <w:p>
      <w:r>
        <w:t>林静玲把头一歪，倒在柯武的肩上，口中出了一口长气。</w:t>
      </w:r>
    </w:p>
    <w:p>
      <w:r>
        <w:t>赵燕玉很敏感，一听到静玲的出气声音，有些不太对劲，虽然在黑暗之中他她集中了视力，向着他们两人看过</w:t>
      </w:r>
    </w:p>
    <w:p>
      <w:r>
        <w:t>去，上面并没什么。</w:t>
      </w:r>
    </w:p>
    <w:p>
      <w:r>
        <w:t>可是燕玉总觉得他们两人在搞什么鬼？又向下面一看，这时就看到静玲的一只大腿，伸了好长，一只手就在静</w:t>
      </w:r>
    </w:p>
    <w:p>
      <w:r>
        <w:t>玲的大腿上面在摸着。</w:t>
      </w:r>
    </w:p>
    <w:p>
      <w:r>
        <w:t>静玲一动也没动，只是出长气，用手把柯武拉的很紧。</w:t>
      </w:r>
    </w:p>
    <w:p>
      <w:r>
        <w:t>燕玉笑道：「你们两个入怎么这么不要脸？在干什么吗？」</w:t>
      </w:r>
    </w:p>
    <w:p>
      <w:r>
        <w:t>柯武听了，只是笑，并没有说话，而林静玲听了，连忙说道：「哎呀！小赵，你既然知道了，就让我享受两分</w:t>
      </w:r>
    </w:p>
    <w:p>
      <w:r>
        <w:t>钟嘛！」</w:t>
      </w:r>
    </w:p>
    <w:p>
      <w:r>
        <w:t>赵燕玉一看他们两人的情形，知道静玲现在是忍不住了，先前听说她和柯武开房间，并没看到，而现在一看这</w:t>
      </w:r>
    </w:p>
    <w:p>
      <w:r>
        <w:t>情形，开房间的事情，并不假了。</w:t>
      </w:r>
    </w:p>
    <w:p>
      <w:r>
        <w:t>燕玉被静玲的喘气声和他们的那些抚摸动作，弄得心跳的很急，想要走吧！</w:t>
      </w:r>
    </w:p>
    <w:p>
      <w:r>
        <w:t>静玲又死拉着不放，柯武也只是留她。</w:t>
      </w:r>
    </w:p>
    <w:p>
      <w:r>
        <w:t>燕玉说道：「你们两人倒是很好的，把我留在这里，不是要我的命吗？」</w:t>
      </w:r>
    </w:p>
    <w:p>
      <w:r>
        <w:t>静玲笑道：「小赵！我们两人是知己的好朋友，就和柯武一块玩玩好了。」</w:t>
      </w:r>
    </w:p>
    <w:p>
      <w:r>
        <w:t>赵燕玉听了，脸红的更利害，同时轻声的说道：「我和你不同，我还是处女，怎么能乱弄嘛！」</w:t>
      </w:r>
    </w:p>
    <w:p>
      <w:r>
        <w:t>柯武笑着说道：「小姐，现在是什么时代嘛！女孩子没有性的经验，已经落伍了。」</w:t>
      </w:r>
    </w:p>
    <w:p>
      <w:r>
        <w:t>燕玉道：「不是我保守，是没有合适的男生，所以就保留到现在。」</w:t>
      </w:r>
    </w:p>
    <w:p>
      <w:r>
        <w:t>静玲道：「柯武很有办法，也很行，我第一次给他，一点痛苦都没有，并且还有很多的舒快的感觉。」</w:t>
      </w:r>
    </w:p>
    <w:p>
      <w:r>
        <w:t>赵燕玉被林静玲说得心里痒痒的，又看到柯武把手放在为玲的下面那东西的上面只是动，静玲舒服得只是吞口</w:t>
      </w:r>
    </w:p>
    <w:p>
      <w:r>
        <w:t>水，同时大腿也叉的好大，让柯武摸弄，虽然没有看到是摸穴，但是柯武的手，放的地方是静玲的穴上。</w:t>
      </w:r>
    </w:p>
    <w:p>
      <w:r>
        <w:t>燕玉看着，心里想着，这时静玲就把她拉了过来，叫她坐在柯武的身边，三个人坐在一张火车座的沙发上，把</w:t>
      </w:r>
    </w:p>
    <w:p>
      <w:r>
        <w:t>柯武夹在中间。</w:t>
      </w:r>
    </w:p>
    <w:p>
      <w:r>
        <w:t>赵燕玉－坐了过来，柯武就毫不客气的，把手向燕玉的胯下，伸了进去，对着她的那地方，摸了下去。</w:t>
      </w:r>
    </w:p>
    <w:p>
      <w:r>
        <w:t>当时燕玉本能的把双腿一来，同时把柯武的手推了一下说道：「哎呀！怎么这样吗？人家和你又不太熟，怪不</w:t>
      </w:r>
    </w:p>
    <w:p>
      <w:r>
        <w:t>好的。」</w:t>
      </w:r>
    </w:p>
    <w:p>
      <w:r>
        <w:t>静玲笑道：「怎么不好吗？还怕什么足你实在的很差劲。」</w:t>
      </w:r>
    </w:p>
    <w:p>
      <w:r>
        <w:t>柯武的手，被燕玉夹在她的两只大腿中间，燕玉又觉得怪不好意思的，连忙又把双腿松开来。</w:t>
      </w:r>
    </w:p>
    <w:p>
      <w:r>
        <w:t>那里知道，柯武趁着她把大腿松开的时候，手就往上一摸，隔着一条丝织的小三角裤，正好摸到燕玉的阴唇上。</w:t>
      </w:r>
    </w:p>
    <w:p>
      <w:r>
        <w:t>燕玉试到，柯武的手接到阴唇了，心里只是跳，嗓子也只是发干，人就一软，坐了下来，腿也松开了。</w:t>
      </w:r>
    </w:p>
    <w:p>
      <w:r>
        <w:t>这时候，他们三人谁都没说话，柯武用手指在燕玉的阴唇上，轻轻的逗弄看，弄得穴水，也冒了出来。</w:t>
      </w:r>
    </w:p>
    <w:p>
      <w:r>
        <w:t>柯武对静玲说道：「静玲！小赵冒水了。」</w:t>
      </w:r>
    </w:p>
    <w:p>
      <w:r>
        <w:t>静玲笑道：「死柯武，你真的好会，是不是摸到小赵的那东西了？」</w:t>
      </w:r>
    </w:p>
    <w:p>
      <w:r>
        <w:t>燕玉轻声的对静玲说道：「有呀！这人好不老实啊！」</w:t>
      </w:r>
    </w:p>
    <w:p>
      <w:r>
        <w:t>静玲笑道：「小赵，是不是很好？」</w:t>
      </w:r>
    </w:p>
    <w:p>
      <w:r>
        <w:t>燕玉道：「我也不知道，只是痒痒的，人好紧张的，好像比我自己摸要好多了出柯武知道赵燕玉这时已经动心</w:t>
      </w:r>
    </w:p>
    <w:p>
      <w:r>
        <w:t>了，他把静玲先松开来，双手把燕玉的裙子拉高，伸手就把她的三角裤给拉了下来。</w:t>
      </w:r>
    </w:p>
    <w:p>
      <w:r>
        <w:t>赵燕玉想不到柯武会这样大叫，当着静玲，就敢脱她的裤子，燕玉想用一手去拉着三角裤，可是已经被柯武给</w:t>
      </w:r>
    </w:p>
    <w:p>
      <w:r>
        <w:t>拉下来了。</w:t>
      </w:r>
    </w:p>
    <w:p>
      <w:r>
        <w:t>燕玉说道：「哎呀！这……这……不好嘛！这人真厚脸皮。」</w:t>
      </w:r>
    </w:p>
    <w:p>
      <w:r>
        <w:t>静玲知道柯武把燕玉的三角裤脱下来了，故意的问道：「小赵，是怎么一回事？」</w:t>
      </w:r>
    </w:p>
    <w:p>
      <w:r>
        <w:t>燕玉说道：「你问他好了，我怎么好意思说嘛！厚脸皮，脱我裤子呀！」</w:t>
      </w:r>
    </w:p>
    <w:p>
      <w:r>
        <w:t>静玲连忙说道：「小声一点，这地方四面都有人，会给别人听到呀！」</w:t>
      </w:r>
    </w:p>
    <w:p>
      <w:r>
        <w:t>赵燕玉一想也不错，这里都是一对一对的，在轻声的嬉笑着，有的也是气喘吁吁的，轻声的啊！啊！</w:t>
      </w:r>
    </w:p>
    <w:p>
      <w:r>
        <w:t>着。</w:t>
      </w:r>
    </w:p>
    <w:p>
      <w:r>
        <w:t>柯武趁着赵燕玉不敢大声的时候，就把她的腿拉的开了一些，对着她的嫩穴上，用手抚摸着。</w:t>
      </w:r>
    </w:p>
    <w:p>
      <w:r>
        <w:t>因为这地方的光线很黑，想看是看不见的，只有用摸的。</w:t>
      </w:r>
    </w:p>
    <w:p>
      <w:r>
        <w:t>柯武的手，在燕玉的阴阜上，先摸了一阵，阴阜的穴毛，长的并不太长，但是已经长了好多。</w:t>
      </w:r>
    </w:p>
    <w:p>
      <w:r>
        <w:t>而下面一摸，软软的阴唇，还有一些水份，柯武的手指，就向燕玉的阴核上，摸了进去。</w:t>
      </w:r>
    </w:p>
    <w:p>
      <w:r>
        <w:t>赵燕玉试到他的手指，伸到尿眼上了，一阵的奇异感觉涌上心头，人也跟着有些发软，同时阴道之中，也有些</w:t>
      </w:r>
    </w:p>
    <w:p>
      <w:r>
        <w:t>奇痒起来了。</w:t>
      </w:r>
    </w:p>
    <w:p>
      <w:r>
        <w:t>柯武的手指又向下面的阴道中，想要抠进去，燕玉试到，有些微痛，连忙把他的手给推开了。</w:t>
      </w:r>
    </w:p>
    <w:p>
      <w:r>
        <w:t>燕玉轻声的说道：「这地方不能通，会痛的。」</w:t>
      </w:r>
    </w:p>
    <w:p>
      <w:r>
        <w:t>静玲知道是摸到穴口上了，就笑道：「小赵，是不是摸到你的那个小肉洞了及」</w:t>
      </w:r>
    </w:p>
    <w:p>
      <w:r>
        <w:t>燕玉道：「就是嘛！这人好会啊！我都快要尿出来了。」</w:t>
      </w:r>
    </w:p>
    <w:p>
      <w:r>
        <w:t>柯武听燕玉说要尿出来了，连忙把手放开了，就笑道：「我的好小姐，你不要尿到我手上了。」</w:t>
      </w:r>
    </w:p>
    <w:p>
      <w:r>
        <w:t>燕玉笑道：「活该！谁叫你这么坏，摸人家女生的那东西。」</w:t>
      </w:r>
    </w:p>
    <w:p>
      <w:r>
        <w:t>静玲笑道：「我的也被他摸去了，同时他还会吃呢！」</w:t>
      </w:r>
    </w:p>
    <w:p>
      <w:r>
        <w:t>赵燕玉不仅静玲说的「吃」是什么意思，想要问她，又怕柯武笑她外行。女人就是这样，有很多的事，不仅也</w:t>
      </w:r>
    </w:p>
    <w:p>
      <w:r>
        <w:t>装着好像懂的样子。</w:t>
      </w:r>
    </w:p>
    <w:p>
      <w:r>
        <w:t>柯武说道：「小赵，你不是要尿吗？先去尿好了，尿完了我们也该走了。」</w:t>
      </w:r>
    </w:p>
    <w:p>
      <w:r>
        <w:t>燕玉笑道：「刚才摸我，好像要尿出来，现在又没有了。」</w:t>
      </w:r>
    </w:p>
    <w:p>
      <w:r>
        <w:t>静玲笑着说道：「这小穴是个妙穴。」</w:t>
      </w:r>
    </w:p>
    <w:p>
      <w:r>
        <w:t>柯武道：「妙不妙？我们找个地方看一下就知道了。」</w:t>
      </w:r>
    </w:p>
    <w:p>
      <w:r>
        <w:t>燕玉笑道：「去你的！要看你看静玲的好了，我才不给你看呢！」</w:t>
      </w:r>
    </w:p>
    <w:p>
      <w:r>
        <w:t>林为玲对于赵燕玉所说的，根本一点也不在乎，笑了一笑，随口说道：「我出来，就是要找他看的，你不仅，</w:t>
      </w:r>
    </w:p>
    <w:p>
      <w:r>
        <w:t>以为不好是吗？」</w:t>
      </w:r>
    </w:p>
    <w:p>
      <w:r>
        <w:t>燕玉说道：「你是不怕，弄都弄过了，我还是处女嘛！」</w:t>
      </w:r>
    </w:p>
    <w:p>
      <w:r>
        <w:t>静玲笑道：「是不是想当老处女及不给人看？」</w:t>
      </w:r>
    </w:p>
    <w:p>
      <w:r>
        <w:t>赵燕玉听了也没有说话，就在静玲的身上，打了一下，把三角裤穿好了柯武带着这两个小姐，在咖啡馆门口，</w:t>
      </w:r>
    </w:p>
    <w:p>
      <w:r>
        <w:t>叫了一都计程车，赵燕玉又想走，又想和他们一块去玩，犹豫了一下，还是上了计程车。</w:t>
      </w:r>
    </w:p>
    <w:p>
      <w:r>
        <w:t>车子开得飞快叫燕玉在车子中，一直问静玲，是要到那里去，而静玲的回答，也是不知道。</w:t>
      </w:r>
    </w:p>
    <w:p>
      <w:r>
        <w:t>到一家宾馆的门口，计程车停了下来，三个人一同下了车，柯武把车钱付了，车子就开走了。</w:t>
      </w:r>
    </w:p>
    <w:p>
      <w:r>
        <w:t>赵燕玉虽然没有在外面玩过，但是到了宾馆门口，她知道所谓宾馆，就是旅馆，是专门为方便情侣们而设，听</w:t>
      </w:r>
    </w:p>
    <w:p>
      <w:r>
        <w:t>说设备都很豪华。</w:t>
      </w:r>
    </w:p>
    <w:p>
      <w:r>
        <w:t>正在想者，就看到一位服务生，笑嘻嘻的过了上来，柯武带了她们两人一同上了电梯。</w:t>
      </w:r>
    </w:p>
    <w:p>
      <w:r>
        <w:t>服务生为他们安排了一间套房间，柯武和林静玲，很大方的走了进去，赵燕玉也硬着头皮，走进房间，服务生</w:t>
      </w:r>
    </w:p>
    <w:p>
      <w:r>
        <w:t>把门关上，就走开了。</w:t>
      </w:r>
    </w:p>
    <w:p>
      <w:r>
        <w:t>这个房间设备得相当漂亮，里面有双人床，也有沙发、电视、小冰箱，房间里面，就是一间浴室，里面的毛巾</w:t>
      </w:r>
    </w:p>
    <w:p>
      <w:r>
        <w:t>全是新的，冷热水都有，真是高级的享受。</w:t>
      </w:r>
    </w:p>
    <w:p>
      <w:r>
        <w:t>赵燕玉是第一次到这种地方来，一切都觉得很新鲜。</w:t>
      </w:r>
    </w:p>
    <w:p>
      <w:r>
        <w:t>柯武就对燕玉说道：「小赵！你怎么不坐下来？」</w:t>
      </w:r>
    </w:p>
    <w:p>
      <w:r>
        <w:t>燕玉道：「心里有些怕嘛！死静玲，到这地方你可高兴了。」</w:t>
      </w:r>
    </w:p>
    <w:p>
      <w:r>
        <w:t>静玲笑道：「这看什么高兴的吗？我和柯武，去过四五个宾馆了。」</w:t>
      </w:r>
    </w:p>
    <w:p>
      <w:r>
        <w:t>燕玉笑着把舌头一叫说道：「我的老天！你真会偷偷走私，我以为只一次呢！。」</w:t>
      </w:r>
    </w:p>
    <w:p>
      <w:r>
        <w:t>柯武道：「第－次是我找她的，以后的几次，都是静玲要的嘛！」</w:t>
      </w:r>
    </w:p>
    <w:p>
      <w:r>
        <w:t>燕玉笑道：「静玲的胆子也真大，也不怕肚子大。」</w:t>
      </w:r>
    </w:p>
    <w:p>
      <w:r>
        <w:t>柯武坐在床上，正想把衣服脱下来，这时的林静玲，把赵燕玉拉到窗口违的沙发上，坐了下来。</w:t>
      </w:r>
    </w:p>
    <w:p>
      <w:r>
        <w:t>静玲道：「小赵！刚才在咖啡馆里，你被柯武摸，是不是淌了好多水，这里洗澡很方便，去洗一洗嘛！」</w:t>
      </w:r>
    </w:p>
    <w:p>
      <w:r>
        <w:t>燕玉听到问她，柯武摸穴的事，脸就红了，连忙说道：「你是怎么搞的？这种事也说出来？」</w:t>
      </w:r>
    </w:p>
    <w:p>
      <w:r>
        <w:t>静玲笑道：「还有什么关系，我是好心，叫你去洗一下嘛！免得下面不好受。」</w:t>
      </w:r>
    </w:p>
    <w:p>
      <w:r>
        <w:t>赵燕玉向着浴室看了一看，下面虽然被摸过，也流过水，现在已经也干了，可是有些想要小便，因为是和柯武</w:t>
      </w:r>
    </w:p>
    <w:p>
      <w:r>
        <w:t>第一次见面，有很多的话，不好意思说出来。</w:t>
      </w:r>
    </w:p>
    <w:p>
      <w:r>
        <w:t>柯武在床上笑道：「小赵，我为你洗好吗？我很会给女生洗澡。」</w:t>
      </w:r>
    </w:p>
    <w:p>
      <w:r>
        <w:t>燕玉连忙说道：「去滚你的，我才不要给你洗，你去给静玲洗好了。」</w:t>
      </w:r>
    </w:p>
    <w:p>
      <w:r>
        <w:t>静玲笑道：「我又没有给他摸，洗什么吗？」</w:t>
      </w:r>
    </w:p>
    <w:p>
      <w:r>
        <w:t>柯武走过来，不好意思拉赵燕玉，就把静玲的手拉着说道：「我们两个一块去洗，不管小赵好了。」</w:t>
      </w:r>
    </w:p>
    <w:p>
      <w:r>
        <w:t>燕玉道：「你们两人去洗，我自己回家好了。」</w:t>
      </w:r>
    </w:p>
    <w:p>
      <w:r>
        <w:t>静玲笑道：「你少来这一套，要回去，我们一同回去，我看还是我和你先洗澡，叫柯武在外面看着，不要有人</w:t>
      </w:r>
    </w:p>
    <w:p>
      <w:r>
        <w:t>进来了。」</w:t>
      </w:r>
    </w:p>
    <w:p>
      <w:r>
        <w:t>燕玉道：「这样差不多，那有女生让男生帮洗澡的吗？」</w:t>
      </w:r>
    </w:p>
    <w:p>
      <w:r>
        <w:t>柯武笑道：「有啊！有啊！静玲就跟我洗过好多次啊！」</w:t>
      </w:r>
    </w:p>
    <w:p>
      <w:r>
        <w:t>林静玲把柯武推到床上，向他使了一个眼色，然后拉了燕玉，两人就一间进了浴室，把门关上了。</w:t>
      </w:r>
    </w:p>
    <w:p>
      <w:r>
        <w:t>赵燕玉为了怕浴室的门没栓好，还特意的把门锁接了一按，这才放心。可是像这样的宾馆，浴室的门，里外两</w:t>
      </w:r>
    </w:p>
    <w:p>
      <w:r>
        <w:t>面都能开，根本锁不上。</w:t>
      </w:r>
    </w:p>
    <w:p>
      <w:r>
        <w:t>门锁上了，燕玉就对静玲说道：「死鬼！都是你，害我被柯武摸去了。」【完】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