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女中学生的自叙</w:t>
      </w:r>
    </w:p>
    <w:p>
      <w:r>
        <w:t>我是个爱追求刺激的女孩，由其在性爱方面，一般的做爱是不容易满足我的。</w:t>
      </w:r>
    </w:p>
    <w:p>
      <w:r>
        <w:t>我有段不可告人的经历，现在想起，仍是眼前历历般的，让我性欲大增克制不了。</w:t>
      </w:r>
    </w:p>
    <w:p>
      <w:r>
        <w:t>那是个落叶的秋天，刚进大学的我，一切的事物都是如此的新鲜，在朋友介绍下，参加了某个营队，</w:t>
      </w:r>
    </w:p>
    <w:p>
      <w:r>
        <w:t>只是为着新鲜刺激。</w:t>
      </w:r>
    </w:p>
    <w:p>
      <w:r>
        <w:t>--------------------------------------------------------------------------------</w:t>
      </w:r>
    </w:p>
    <w:p>
      <w:r>
        <w:t>第一天</w:t>
      </w:r>
    </w:p>
    <w:p>
      <w:r>
        <w:t>刚步入一栋建中，四层不算新的公寓，采光不很好，身後的老师把我们带进去，我放下背包，领队</w:t>
      </w:r>
    </w:p>
    <w:p>
      <w:r>
        <w:t>告诉我们，这儿是今後我们的活动区，并把大家的背包收集好，要我们休息一下。</w:t>
      </w:r>
    </w:p>
    <w:p>
      <w:r>
        <w:t>接下来，听到身後大门关上落锁的声音，我们一群十二个女生，坐成一排在地板上，看着不很亮的</w:t>
      </w:r>
    </w:p>
    <w:p>
      <w:r>
        <w:t>大厅，一楼大厅，约四十多坪大，墙边很多锁着的大柜子，而采光很差，窗户皆被幕盖上，让我们能看</w:t>
      </w:r>
    </w:p>
    <w:p>
      <w:r>
        <w:t>到四周的光线，是来自天花板的日光灯。十二个女生，包括我，年龄都很轻，俏丽的脸孔，魔鬼的身材，</w:t>
      </w:r>
    </w:p>
    <w:p>
      <w:r>
        <w:t>一头长发，穿得都是花枝招展，我不禁的抬头挺胸，在一股比美的气氛之下。一位女老师走来，瘦瘦高</w:t>
      </w:r>
    </w:p>
    <w:p>
      <w:r>
        <w:t>高的，却是一级的身材，手上拿起名册，开始发东西给我们。每个女孩都拿到一个背包，打开来一看，</w:t>
      </w:r>
    </w:p>
    <w:p>
      <w:r>
        <w:t>令我们大吃一惊。楼上走来七个大汉，手上拿的，是令我们害怕的，利刃与皮鞭，带着阴冷的笑脸走向</w:t>
      </w:r>
    </w:p>
    <w:p>
      <w:r>
        <w:t>我们。清点背包中的物品，一件惹火极短的黑色皮衣，两条麻绳，贞操带，黑色长筒皮鞋，黑色的皮项</w:t>
      </w:r>
    </w:p>
    <w:p>
      <w:r>
        <w:t>圈，手铐脚铐，捂住嘴用的球（有洞洞的那种），振动阳具，两颗跳蛋，一些胶带等等。</w:t>
      </w:r>
    </w:p>
    <w:p>
      <w:r>
        <w:t>那些大汉，对我们下命令：脱掉所有的衣物配件，不听话就打！一翻挣扎与皮鞭声後，我们十二个</w:t>
      </w:r>
    </w:p>
    <w:p>
      <w:r>
        <w:t>女孩的衣物，被一堆堆的收去，剩下光光的身体，害羞的缩在一起，接着，我们被一个个的叫去" 装备</w:t>
      </w:r>
    </w:p>
    <w:p>
      <w:r>
        <w:t>".那凶狠的男人拿起我的背包，倒出所有配件，对我发出恶心的笑声。首先拿起一条麻绳，打了两个大</w:t>
      </w:r>
    </w:p>
    <w:p>
      <w:r>
        <w:t>大的结，就往我跨下伸去，并且用结摩擦我的下体，紧接着就是两个结，压紧着我的阴蒂和嫩唇，在腰</w:t>
      </w:r>
    </w:p>
    <w:p>
      <w:r>
        <w:t>上呈丁字般的紧绑。我顿时无力的跪下，他把另一条麻绳，延伸在我的乳沟与乳房四周，以８字型紧困</w:t>
      </w:r>
    </w:p>
    <w:p>
      <w:r>
        <w:t>起我的胸部，两颗乳房被麻绳紧紧的绑紧，挤出美丽的果实，皮肤显出光泽让我感到羞耻。发抖中，我</w:t>
      </w:r>
    </w:p>
    <w:p>
      <w:r>
        <w:t>被迫穿起那件黑色皮衣，紧包住我的腰枝，腰侧的细绳，交叉的被绑紧，接着，贞操带压在麻绳和皮衣</w:t>
      </w:r>
    </w:p>
    <w:p>
      <w:r>
        <w:t>上，用力的穿上，大腿两内侧好痛，我哭出来了，听到喀喳声，上了锁头。</w:t>
      </w:r>
    </w:p>
    <w:p>
      <w:r>
        <w:t>又来个男的，给我穿上了皮靴和项圈，在脚踝铐上脚铐，把我的手用力往後拉，铐上手铐，又把那</w:t>
      </w:r>
    </w:p>
    <w:p>
      <w:r>
        <w:t>球塞入我嘴中，带子在脑後绑紧，口水，马上从球的洞中流出不止。紧接着，乳晕被胶带固定上跳蛋，</w:t>
      </w:r>
    </w:p>
    <w:p>
      <w:r>
        <w:t>通了电的跳蛋狂震着我敏感的乳头，另一只粗大的手，打开贞操带下的小洞，在我尖叫声中插入那振动</w:t>
      </w:r>
    </w:p>
    <w:p>
      <w:r>
        <w:t>阳具，最後把贞操带小洞口关上，再上一颗锁。</w:t>
      </w:r>
    </w:p>
    <w:p>
      <w:r>
        <w:t>我痛苦的无法伸展四只，身上敏感处的牵制让我兴奋起来，麻绳上的结，在贞操带紧压下和振动阳</w:t>
      </w:r>
    </w:p>
    <w:p>
      <w:r>
        <w:t>具的狂震下，直接刺激我的阴蒂花蕾，乳头上的震动，更让我全身无力，控制不住，前所未有的兴奋，</w:t>
      </w:r>
    </w:p>
    <w:p>
      <w:r>
        <w:t>正刺激着我的所有情欲。我，躺在屋里一角，接受刺激与等待其他女生的装备。</w:t>
      </w:r>
    </w:p>
    <w:p>
      <w:r>
        <w:t>下午，我们被一一带往不同的房间中，全身的装备依旧，只是原本狂振中阳具，电池已衰弱而剩下</w:t>
      </w:r>
    </w:p>
    <w:p>
      <w:r>
        <w:t>微振与体温。眼前，是那位女老师口中的" 床" ，也就是这几天都得睡在上头的床，外型是个长长的木</w:t>
      </w:r>
    </w:p>
    <w:p>
      <w:r>
        <w:t>头，刻成叁角柱体，被架到胸前高度，尖尖的那面朝上，有座向马头的木头接在前方。</w:t>
      </w:r>
    </w:p>
    <w:p>
      <w:r>
        <w:t>老师说：现在先让你适应这张床……骑骑木马吧！我不自由的被两个男人抬上去，脚铐打开後再打</w:t>
      </w:r>
    </w:p>
    <w:p>
      <w:r>
        <w:t>我脚跨上木马，并在马腹重新铐上脚铐。而手铐也被打开，再等我抱住马头後又铐上，全身的体重压在</w:t>
      </w:r>
    </w:p>
    <w:p>
      <w:r>
        <w:t>尖尖的马背上，痛苦马上传来。</w:t>
      </w:r>
    </w:p>
    <w:p>
      <w:r>
        <w:t>最痛的是阴部，麻绳的结深深的被压入花蕊中，阳具几乎顶到子宫，流出的蜜汁从斜斜的马背上流</w:t>
      </w:r>
    </w:p>
    <w:p>
      <w:r>
        <w:t>下，喉咙更是吞不进唾液而乾的难受，唾液，只是不停的从塞在嘴中的球洞中滴下。</w:t>
      </w:r>
    </w:p>
    <w:p>
      <w:r>
        <w:t>行动上的牵制，加上一动就有巨痛加上强烈的刺激，让我在痛苦中仍持续着兴奋，神智已渐渐不清，</w:t>
      </w:r>
    </w:p>
    <w:p>
      <w:r>
        <w:t>全身被汗水和疲倦包围，也滴在木马上。</w:t>
      </w:r>
    </w:p>
    <w:p>
      <w:r>
        <w:t>两个小时不知怎麽熬过的，我被带下了木马，身上的配件仍是一样不少。老师告诉我们，这些配件</w:t>
      </w:r>
    </w:p>
    <w:p>
      <w:r>
        <w:t>会一直在我们身上，除了一些特殊活动，而木马，更是天天必上的" 床".接着我们十二人被带下大厅，</w:t>
      </w:r>
    </w:p>
    <w:p>
      <w:r>
        <w:t>每个人都是狼狈不堪，一个个挤在一起倒在地上。有的体力差的，甚至昏迷不醒了。</w:t>
      </w:r>
    </w:p>
    <w:p>
      <w:r>
        <w:t>接着的课程，是看到许多的麻绳，绷带，铁丝，铁，特制的皮衣。我和两个同学被带上去，解开手</w:t>
      </w:r>
    </w:p>
    <w:p>
      <w:r>
        <w:t>脚铐後，便被铁在一起，我们叁人跪在一起，挺着还被绑紧的乳房，含着球，一动也不能动。</w:t>
      </w:r>
    </w:p>
    <w:p>
      <w:r>
        <w:t>身後的一个女老师，穿着女王装，拿起皮鞭便往没遮到的臀部抽下去。一次次的痛楚袭来，加上身</w:t>
      </w:r>
    </w:p>
    <w:p>
      <w:r>
        <w:t>旁的同学扭动牵动铁，一股不知名的兴奋又再度袭来。</w:t>
      </w:r>
    </w:p>
    <w:p>
      <w:r>
        <w:t>十二人被分成四组，饱受鞭与绳的凌虐，身上铁与麻绳的牵扯，臀部的刺痛火热，来自振动器与神</w:t>
      </w:r>
    </w:p>
    <w:p>
      <w:r>
        <w:t>绳结的刺激，听周遭的哀号与哼叫，空气中靡漫出一股兴奋的受虐味道，带领我们走向变态深渊。</w:t>
      </w:r>
    </w:p>
    <w:p>
      <w:r>
        <w:t>晚上，是个凄惨的夜。加上秋的凉意，让身上无衣敝体的我忍不住的发抖。</w:t>
      </w:r>
    </w:p>
    <w:p>
      <w:r>
        <w:t>而抖动更是牵动身上的绳，淫靡的麻绳已紧缚在乳房四周和阴部一天了，深深的陷入皮肤中，动一</w:t>
      </w:r>
    </w:p>
    <w:p>
      <w:r>
        <w:t>下就有刺骨的痛苦传来。在背後的双手麻的难过极了，脖子上的项圈和口中的球让我呼吸不顺，常需要</w:t>
      </w:r>
    </w:p>
    <w:p>
      <w:r>
        <w:t>大口吸气来补充氧，相对的，胸部在吸气的摆伏下，痛的让我流泪。贞操带的锁无情阻挡阳具，让它仍</w:t>
      </w:r>
    </w:p>
    <w:p>
      <w:r>
        <w:t>深深的插在阴道中，当阴道收缩，又爽又痛的感觉便袭来。不自由的排，终於忍不住了，尿液从麻绳结</w:t>
      </w:r>
    </w:p>
    <w:p>
      <w:r>
        <w:t>边溢出，再从大腿边贞操带缘流下，那股又热又痒的感觉，加上麻绳浸入液体後更难过的也更狂旺的刺</w:t>
      </w:r>
    </w:p>
    <w:p>
      <w:r>
        <w:t>激了我的花蕊，让我不知不觉的流出密汁。</w:t>
      </w:r>
    </w:p>
    <w:p>
      <w:r>
        <w:t>臀部的伤痕触到冰冷的地板和尿液，传来阵阵的刺痛，而我居然控制不住爱欲的，达到另一次的高</w:t>
      </w:r>
    </w:p>
    <w:p>
      <w:r>
        <w:t>潮。</w:t>
      </w:r>
    </w:p>
    <w:p>
      <w:r>
        <w:t>再有知觉後，发现身在不同的房间中，墙上满是麻绳和皮带。身上的束缚少了手铐脚铐，发酸的嘴</w:t>
      </w:r>
    </w:p>
    <w:p>
      <w:r>
        <w:t>里，已拿出令我厌恨的球，腰上的皮衣也被卸在一旁。最痛苦难过的贞操带终於拿下了，我松了一口气。</w:t>
      </w:r>
    </w:p>
    <w:p>
      <w:r>
        <w:t>胸部上的跳蛋也被拿下，撕胶带的痛楚又传来一阵快感。紧接着，我发现有只手正试着拿出阴道中的阳</w:t>
      </w:r>
    </w:p>
    <w:p>
      <w:r>
        <w:t>具，随着他的抽动，我紧张的期待他的拿出，而那只手却迟疑着，时进时出，扰乱了我的意识，快感加</w:t>
      </w:r>
    </w:p>
    <w:p>
      <w:r>
        <w:t>倍，我竟然摇动起我的臀部，一股不希望它被拿出的欲望油然而生。</w:t>
      </w:r>
    </w:p>
    <w:p>
      <w:r>
        <w:t>又是一次的高潮，我无力的闭上眼睛，听到那男的在换阳具中电池的声音。脚的皮靴也被脱下了，</w:t>
      </w:r>
    </w:p>
    <w:p>
      <w:r>
        <w:t>身上只剩那两条魔鬼般的麻绳和令我羞耻的项圈。难得的机会让我马上伸展四肢，在冷冷的地板上躺着，</w:t>
      </w:r>
    </w:p>
    <w:p>
      <w:r>
        <w:t>无力的望着房间中两个男人和女老师的准备。突然老师对我笑着说：现在是紧缚课程，你看看墙上的图</w:t>
      </w:r>
    </w:p>
    <w:p>
      <w:r>
        <w:t>片，要从那幅开始呀？我往墙上看去，四幅图映入我眼中，我畏惧着不敢回答，那四幅图中的女生，都</w:t>
      </w:r>
    </w:p>
    <w:p>
      <w:r>
        <w:t>被五花大绑着，脸上表情现出极端的痛苦。我马上大喊：不要，并马上站起企图逃走。两个男人手中皮</w:t>
      </w:r>
    </w:p>
    <w:p>
      <w:r>
        <w:t>带往我背後一抽，马上就追上我。一天没动的四肢，怎麽逃得掉两个大男人呢？马上，我就被拖到两根</w:t>
      </w:r>
    </w:p>
    <w:p>
      <w:r>
        <w:t>铁间，我被迫跪在中间，两手被大字打开绑紧在铁上。绳子先把我手腕绕叁圈固定在铁最高的环上，接</w:t>
      </w:r>
    </w:p>
    <w:p>
      <w:r>
        <w:t>着，前臂後臂都被麻绳狠狠的缠上，固定在铁上。我的两腿呈跪姿的分开，绳在我膝盖处绕叁圈，固定</w:t>
      </w:r>
    </w:p>
    <w:p>
      <w:r>
        <w:t>在铁根部。脚掌被白色的细绳困起，始钳住了我的乳头，好痛好痛的让我用力扭动上半身，顿时陷在无</w:t>
      </w:r>
    </w:p>
    <w:p>
      <w:r>
        <w:t>止境的痛楚下。睁眼一看，两个铁夹被白色细绳往前方拉去，把我乳房弄的痛毙了，乳头就像被撕裂般</w:t>
      </w:r>
    </w:p>
    <w:p>
      <w:r>
        <w:t>的让我害怕起来。</w:t>
      </w:r>
    </w:p>
    <w:p>
      <w:r>
        <w:t>终於固定在前方的铁环。我勉力的稳住自己身体，只靠着膝盖撑住全身的重量，只要微微一动，那</w:t>
      </w:r>
    </w:p>
    <w:p>
      <w:r>
        <w:t>痛彻心肺的撕裂感或拉扯感便打击我的神智。</w:t>
      </w:r>
    </w:p>
    <w:p>
      <w:r>
        <w:t>最後，一条白绳绕住了我的嘴巴，在两唇边往後拉紧，嘴像快撕裂了，又是一条平行的绳子往後固</w:t>
      </w:r>
    </w:p>
    <w:p>
      <w:r>
        <w:t>定住，这下我全身唯一自由的，就剩两眼能张而已。手指脚趾早已麻弊，只听到老师说：你先这样在这</w:t>
      </w:r>
    </w:p>
    <w:p>
      <w:r>
        <w:t>" 休息" 吧，我们要先去别间上课呢！在门关上的那一刹那，我像是跌入地狱无法超生，眨呀眨的看着</w:t>
      </w:r>
    </w:p>
    <w:p>
      <w:r>
        <w:t>墙上四幅图，和努力求得平衡，陪伴我的是来自喉间因受不了痛楚的阵阵呻吟与哀号。在我疲惫的昏睡</w:t>
      </w:r>
    </w:p>
    <w:p>
      <w:r>
        <w:t>後，蒙胧中被摇醒，身上的麻绳已解开剩下两条缠在乳房和阴部，一个男的正在整理麻绳，老师则看着</w:t>
      </w:r>
    </w:p>
    <w:p>
      <w:r>
        <w:t>我，边爱抚着我敏感处，我厌恶的甩开她的手，而四肢从无知觉渐渐的泛起血色，随着血液循环带来的</w:t>
      </w:r>
    </w:p>
    <w:p>
      <w:r>
        <w:t>是令人无法忍受的麻痛。</w:t>
      </w:r>
    </w:p>
    <w:p>
      <w:r>
        <w:t>我一动也不敢动的，等待那麻痛的消退，讨厌的老师却用力的打着我发麻处，让我又难过又无法动。</w:t>
      </w:r>
    </w:p>
    <w:p>
      <w:r>
        <w:t>休息了一会儿，我被带到一张木床上，趴在上面。趁着我疲倦的闭上眼睛时，突然两个男人把我的双手</w:t>
      </w:r>
    </w:p>
    <w:p>
      <w:r>
        <w:t>双脚往我身後拉去，魔鬼般的麻绳再度与我皮肤纠缠。我的双手被合绑在身後，双脚被紧缚在一起，然</w:t>
      </w:r>
    </w:p>
    <w:p>
      <w:r>
        <w:t>後再把两边的绳头一绑，我身体就被反凹成扁圆形，左脚突然的抽筋让我撕声大喊，泪马上沾湿木床。</w:t>
      </w:r>
    </w:p>
    <w:p>
      <w:r>
        <w:t>身上制服般的两条麻绳被松绑下来，而我仍是感到极度的难过，以及一份克制不了的被虐欲望。老师拿</w:t>
      </w:r>
    </w:p>
    <w:p>
      <w:r>
        <w:t>起白绳，细心地开始在我上身绕起，两圈在乳房上下，在身後交错後往腰枝绕去，在小腹前交叉打结而</w:t>
      </w:r>
    </w:p>
    <w:p>
      <w:r>
        <w:t>过，经过臀部再由两腿後方往阴部拉来，打了结按在阴蒂上後，往上拉起，把绳尾和小腹上的结打在一</w:t>
      </w:r>
    </w:p>
    <w:p>
      <w:r>
        <w:t>起。</w:t>
      </w:r>
    </w:p>
    <w:p>
      <w:r>
        <w:t>再拿起另一条白绳，从我脖子後方分两半往胸前乳沟拉去，把原本乳房上下的两绳，在乳沟中合并，</w:t>
      </w:r>
    </w:p>
    <w:p>
      <w:r>
        <w:t>一紧，让我乳房格外的突出。接下来再往下拉去，分开的两条各在腰枝上与旧绳勾起，像在编网般的往</w:t>
      </w:r>
    </w:p>
    <w:p>
      <w:r>
        <w:t>上往背後拉，再勾住绕往乳房的绳子，在我上身背後打了个结，便直往我肛门拉去，又在肛门处打了个</w:t>
      </w:r>
    </w:p>
    <w:p>
      <w:r>
        <w:t>结，深深压入後再往阴部延伸，紧压住阴蒂上的结，绳尾固定在腰旁的旧白绳上。我只要一扭动，身上</w:t>
      </w:r>
    </w:p>
    <w:p>
      <w:r>
        <w:t>的白绳就像网路般的一起牵动，而更陷入我白嫩的皮肤中，将绞痛传遍我的大脑皮质。甚至摇一下头，</w:t>
      </w:r>
    </w:p>
    <w:p>
      <w:r>
        <w:t>绑在脖子上的绳子便往下牵动，使乳沟的结刺痛我胸口，再往腰拉起，带动压在阴蒂上的结，进而摩压</w:t>
      </w:r>
    </w:p>
    <w:p>
      <w:r>
        <w:t>我的花蕊，传来一阵阵的电击与酸酸的无力爽感。我以为这样已绑够了，小腹因往前突起加上绳的绞拉，</w:t>
      </w:r>
    </w:p>
    <w:p>
      <w:r>
        <w:t>痛苦的撑着。我侧着躺在木床上，看到身後惨忍的老师拿来一具机器，机器上拉出两对探针，碰一下便</w:t>
      </w:r>
    </w:p>
    <w:p>
      <w:r>
        <w:t>生出火花。老师把探针分给两个男人，男人把探针，同时对我两边乳头，毫不考虑的触击，强大的电流</w:t>
      </w:r>
    </w:p>
    <w:p>
      <w:r>
        <w:t>分别在我乳头上流过，乳晕在电击下泛红了，乳头也不听话的越来越充血而胀大，两个男的也对我乳头</w:t>
      </w:r>
    </w:p>
    <w:p>
      <w:r>
        <w:t>的刺激电击越来越烈，不时传来阴阴的淫笑声。我再前所未有过的电击刺激下，巨痛中却带着高度快感，</w:t>
      </w:r>
    </w:p>
    <w:p>
      <w:r>
        <w:t>臀部也与意识相反的开始摆动，以图绳结对肛门与阴蒂的更加紧压，摩擦，与刺激。在我的淫叫声中，</w:t>
      </w:r>
    </w:p>
    <w:p>
      <w:r>
        <w:t>加以绳索的牵制刺激，再次的把我羞耻抛诸云外，迎接一波波无法承受的高潮。蛮以为身上的白绳会在</w:t>
      </w:r>
    </w:p>
    <w:p>
      <w:r>
        <w:t>高潮後解下，但却事与愿违，两个令我讨厌的男人只是在我身边坐起，理都不理我，让我仍反弓着身子</w:t>
      </w:r>
    </w:p>
    <w:p>
      <w:r>
        <w:t>被绑在木床上。女老师这时换上了另一套皮装，露出两个大大的乳房，和丰腴的大腿，手上拿着一个箱</w:t>
      </w:r>
    </w:p>
    <w:p>
      <w:r>
        <w:t>子，放在我身边，对我发出厌恶的笑容。看着老师从箱中拿出皮鞭，两个男的则拿出箱中的所有蜡，点</w:t>
      </w:r>
    </w:p>
    <w:p>
      <w:r>
        <w:t>燃後放在我周围。老师二话不说就开使鞭苔我，我忍不住的哀号起来，心中却兴奋不已。突然臀部一烫，</w:t>
      </w:r>
    </w:p>
    <w:p>
      <w:r>
        <w:t>蜡泪如雨滴的下，淫靡的啃着我肌肤，我努力的扭动那受不了烫的臀部。另一个男人拿起两只蜡，一口</w:t>
      </w:r>
    </w:p>
    <w:p>
      <w:r>
        <w:t>气把所有累积的蜡泪，滴在我乳房上，盖满了乳头，那种烧烫让我大喊出来，挣扎，颤抖，而兴奋度却</w:t>
      </w:r>
    </w:p>
    <w:p>
      <w:r>
        <w:t>一再的提升，快感袭击到令我害怕。突然心中一震，我最嫩最敏感的花蕊，被蜡油直接的灌溉，我开始</w:t>
      </w:r>
    </w:p>
    <w:p>
      <w:r>
        <w:t>经挛起来，那种分不出是痛是爽的感觉，使我紧绷到无法呼吸。身上蜡泪成河，一路的流烫过身体，积</w:t>
      </w:r>
    </w:p>
    <w:p>
      <w:r>
        <w:t>在木床上，白色的绳子，被红色的蜡油染的再淫汤不过。我开始爱上了这种刺激快感高潮，我开始让自</w:t>
      </w:r>
    </w:p>
    <w:p>
      <w:r>
        <w:t>己走向变态的深渊。近午夜的低温，浸蚀着我的皮肤，经过一天的调教，空前的高潮，现在剩的是极度</w:t>
      </w:r>
    </w:p>
    <w:p>
      <w:r>
        <w:t>的困倦。我装备上所有原先的配件，穿上贞操带与振动阳具，换了电池的阳具特别的无情，大力的把快</w:t>
      </w:r>
    </w:p>
    <w:p>
      <w:r>
        <w:t>感输入阴蒂。抱着木马的头，骑着木马，我手脚也被铐住而不能自由摆动，背後好痒也只能忍住。始终</w:t>
      </w:r>
    </w:p>
    <w:p>
      <w:r>
        <w:t>无法忍受阴部传来的痛楚，全身重量几乎压在阴部，然後与尖尖的马背贴紧。不管怎麽调姿势，就是痛</w:t>
      </w:r>
    </w:p>
    <w:p>
      <w:r>
        <w:t>就是刺激，就是快感，而快感已不再是快感。</w:t>
      </w:r>
    </w:p>
    <w:p>
      <w:r>
        <w:t>在体力透支下，终於不安稳的睡着，一夜痛醒无数次，哭的两眼都肿了。——</w:t>
      </w:r>
    </w:p>
    <w:p>
      <w:r>
        <w:t>第二天</w:t>
      </w:r>
    </w:p>
    <w:p>
      <w:r>
        <w:t>我们十二个女孩默默不语的，集合在一楼大厅，每人都是无精打采的，只是以眼光彼此鼓励关心，</w:t>
      </w:r>
    </w:p>
    <w:p>
      <w:r>
        <w:t>心中对今天的调教，是害怕，厌恶，却又期待不已。早上的课程，是所谓的" 灌肠".我们先被一一的带</w:t>
      </w:r>
    </w:p>
    <w:p>
      <w:r>
        <w:t>到各房间中，一一的受教。我进到房间後，看到一张椅子，一个铁架，几瓶点滴瓶，和一些药水，油膏。</w:t>
      </w:r>
    </w:p>
    <w:p>
      <w:r>
        <w:t>老师解开我手铐脚铐後，要我坐到椅子上，要我放松心情，并要求我唱歌。老师和我唱起一些流行歌，</w:t>
      </w:r>
    </w:p>
    <w:p>
      <w:r>
        <w:t>让我心情上松弛不少，而身後的男人却老是突然的动作，从我身後用麻绳把我绑在椅背上，把我坐姿弄</w:t>
      </w:r>
    </w:p>
    <w:p>
      <w:r>
        <w:t>成懒洋在椅子上，再用绳索把我的双脚分别往上提起，固定在扶手上，让我臀部刚好离开椅垫而朝向前。</w:t>
      </w:r>
    </w:p>
    <w:p>
      <w:r>
        <w:t>接着一连串的困绑，把我紧紧的和椅子缚在一起，动也不能动，连呼吸都有困难。我的视线刚好可以望</w:t>
      </w:r>
    </w:p>
    <w:p>
      <w:r>
        <w:t>到我的阴部，第一次这麽仔细的看到浓密毛中的花蕊。老师指着我的阴部，要我念出名称，我羞耻的全</w:t>
      </w:r>
    </w:p>
    <w:p>
      <w:r>
        <w:t>身火热，却喊不出来。老师边问我，边把油膏涂在肛门四周和深处，紧接着插入一根导管。我第一次让</w:t>
      </w:r>
    </w:p>
    <w:p>
      <w:r>
        <w:t>异物插进肛门，紧张的缩紧却带来极大的痛苦。老师把导管和挤压器，点滴瓶接起，把瓶中加满液体挂</w:t>
      </w:r>
    </w:p>
    <w:p>
      <w:r>
        <w:t>在铁架上。</w:t>
      </w:r>
    </w:p>
    <w:p>
      <w:r>
        <w:t>老师说：这是甘油，等等灌入你肠中会让你爽上天去……说着便把手中挤压器一捏，一股冰冷的液</w:t>
      </w:r>
    </w:p>
    <w:p>
      <w:r>
        <w:t>体便挤入肠中，在肠中和一日未排的粪便搅和在一起，产生火热的感觉。在一次次的挤压下，约５００</w:t>
      </w:r>
    </w:p>
    <w:p>
      <w:r>
        <w:t>ｃｃ的甘油被压到腹中，整个腹中如一把火在烧，搅动着肠子，也带来极度的痛苦，老师拔出导管，让</w:t>
      </w:r>
    </w:p>
    <w:p>
      <w:r>
        <w:t>甘油留在我的肠中，在肛门口塞入一颗跳蛋。腹中的燃烧与肛门的巨烈刺激，终於我忍不住的，把腹中</w:t>
      </w:r>
    </w:p>
    <w:p>
      <w:r>
        <w:t>物全了出来，伴随着一股强烈的快感舒适感，把我所有的羞耻丢的无影无踪。在空腹下，老师再度把导</w:t>
      </w:r>
    </w:p>
    <w:p>
      <w:r>
        <w:t>管接入肛门，把１０００ｃｃ的高粱酒，灌入我的肠中。那股火热，比刚刚的甘油更胜十倍，我痛的全</w:t>
      </w:r>
    </w:p>
    <w:p>
      <w:r>
        <w:t>身发抖，挣扎想要用手拔起来，而手却紧绑在椅子上，哇……，我大喊出来，这是前所未有的痛苦，我</w:t>
      </w:r>
    </w:p>
    <w:p>
      <w:r>
        <w:t>激烈的挣扎甚至带着椅子跳动，被身後的男人压住。当老师一拔出导管，我再也忍不住的，把高粱倾而</w:t>
      </w:r>
    </w:p>
    <w:p>
      <w:r>
        <w:t>出，而老师早已拿好杯子接着喷出的高粱，然後就我喝下。在酒精的刺激下，与巨烈灌肠所带来的高潮</w:t>
      </w:r>
    </w:p>
    <w:p>
      <w:r>
        <w:t>中，我获得了最大的快感。午後，微高的气温带来了厌烦的感觉。延续的课程是令人受不了却又些许期</w:t>
      </w:r>
    </w:p>
    <w:p>
      <w:r>
        <w:t>待的浣肠。我被带到叁楼的一个大房间中，里面比我先到了位女孩，眼神无助的望了望我。在来营队的</w:t>
      </w:r>
    </w:p>
    <w:p>
      <w:r>
        <w:t>途中，有和她聊一下。她叫小玲，身材很好，１６７公分左右的身高正是最棒的高度。小玲性格不算太</w:t>
      </w:r>
    </w:p>
    <w:p>
      <w:r>
        <w:t>外向，喜欢微笑的在旁边听我们聊天，是个很可爱又吸引人的女孩。整个房间中，除了我和小玲，还有</w:t>
      </w:r>
    </w:p>
    <w:p>
      <w:r>
        <w:t>两位老师，和两个男人。偌大的房间里，同样是光线不足，通风不好使的空气带着不舒服的厌倦感。一</w:t>
      </w:r>
    </w:p>
    <w:p>
      <w:r>
        <w:t>再的性虐待课程，带来的是无上的快感外，紧跟着的是疲倦，恐惧，羞耻感。而四周严密的监视外，出</w:t>
      </w:r>
    </w:p>
    <w:p>
      <w:r>
        <w:t>口窗户都有铁门，如同一间监狱。加上身上的束缚不可能自行解开，就只有等着这四天的生活结束。无</w:t>
      </w:r>
    </w:p>
    <w:p>
      <w:r>
        <w:t>力的看着小玲，却有许多思念从眼光中交流过，似乎是她在鼓励着我，让我有撑下去的意念。小玲让我</w:t>
      </w:r>
    </w:p>
    <w:p>
      <w:r>
        <w:t>感到朋友的幸福感。老师和男人们走来，把我和小玲以狗爬的样子，趴在地上，用手和膝盖撑着身子。</w:t>
      </w:r>
    </w:p>
    <w:p>
      <w:r>
        <w:t>我俩同向的贴在一起趴着，我在左方。身後的男人用麻绳把我的右手右脚，和小玲的左手左脚紧紧绑住，</w:t>
      </w:r>
    </w:p>
    <w:p>
      <w:r>
        <w:t>一圈又一圈，好像如蛇般的攀爬我俩的手脚。再用白色绷带，如木乃伊的紧紧把我和小玲缠在一起，动</w:t>
      </w:r>
    </w:p>
    <w:p>
      <w:r>
        <w:t>也不能动，我能感受到小玲胸腔吸气吐气的用力与难过。男人讨厌到连我们的脚趾手指都被绷带紧紧缠</w:t>
      </w:r>
    </w:p>
    <w:p>
      <w:r>
        <w:t>起，全身露出的只剩头部，四个美丽的乳房，和富弹性的臀部。小玲的一举一动都牵引着我，同时嘴巴</w:t>
      </w:r>
    </w:p>
    <w:p>
      <w:r>
        <w:t>被塞进内裤，再被胶带紧紧固定住。嘴中传来另人作呕的腥臭味，不知道这是我们女孩之中谁的贴身物。</w:t>
      </w:r>
    </w:p>
    <w:p>
      <w:r>
        <w:t>老师拿来四个橘子，在上端绑上细线，而另一端则是淫靡的绕在四个乳头上。当绑好乳头而抛下橘子的</w:t>
      </w:r>
    </w:p>
    <w:p>
      <w:r>
        <w:t>那一刹那，橘子猛力的下赘把乳头拉下，顿时传来可怕的痛苦，乳头在痛苦中却开始充起血来兴奋着，</w:t>
      </w:r>
    </w:p>
    <w:p>
      <w:r>
        <w:t>而乳晕被拉的透出红红的色泽。老师在我耳边吹气，舔我的脖子，手则是不停的晃动橘子，我喉咙传来</w:t>
      </w:r>
    </w:p>
    <w:p>
      <w:r>
        <w:t>一阵阵的淫叫与哀号。在我挣扎晃动身子的同时，我感到橘子拉扯的更厉害之外，小玲的拉动也带给我</w:t>
      </w:r>
    </w:p>
    <w:p>
      <w:r>
        <w:t>不小的痛苦。只好开使学着忍耐，小玲也痛苦的忍着。意想不到的刺激，在臀部展开了。男人把凡士林</w:t>
      </w:r>
    </w:p>
    <w:p>
      <w:r>
        <w:t>涂满我俩的肛门口，接着插进了管子。老师在我们前方放了面大镜子，看到镜中淫荡样的我，我羞的抬</w:t>
      </w:r>
    </w:p>
    <w:p>
      <w:r>
        <w:t>不起头。管线开始配接，我和小玲接在一起，有个开关，又接到一个瓶中，上面也有个开关。</w:t>
      </w:r>
    </w:p>
    <w:p>
      <w:r>
        <w:t>老师又把挤压器接上，并一边对我们说：好戏正式上场……现在我把一公升的醋酸倒入瓶中，然後</w:t>
      </w:r>
    </w:p>
    <w:p>
      <w:r>
        <w:t>开使挤压把醋酸压入小玲的腹中，你们刚刚尝过酒了吧，是不是很受不了呢？我告诉你们，醋酸带给你</w:t>
      </w:r>
    </w:p>
    <w:p>
      <w:r>
        <w:t>们将是无边的痛苦，是酒精所不能比的。再来呢，只要小玲忍不住，我把开关打开，这时一公升的醋酸</w:t>
      </w:r>
    </w:p>
    <w:p>
      <w:r>
        <w:t>和粪便就会流到小芸的腹中，当然小芸忍不住时，我再开开关，醋酸又会……哈哈哈哈我俩听了差点当</w:t>
      </w:r>
    </w:p>
    <w:p>
      <w:r>
        <w:t>场昏倒。小玲根本没有准备下就马上被灌入醋酸，小玲的哀号马上透过内裤与胶带传出，我能明显感到</w:t>
      </w:r>
    </w:p>
    <w:p>
      <w:r>
        <w:t>她的忏抖挣扎与痛苦。我则是一边同情她，也害怕她的那一些液体冲入我的肠中。没两分钟，小玲几乎</w:t>
      </w:r>
    </w:p>
    <w:p>
      <w:r>
        <w:t>翻白眼了，泪滴的地上都是，脸色都青了，老师对我微笑道：该你了！</w:t>
      </w:r>
    </w:p>
    <w:p>
      <w:r>
        <w:t>当开关一开，我从镜中看到黄色的液体如恶魔的血液狠狠的灌入我的腹中。</w:t>
      </w:r>
    </w:p>
    <w:p>
      <w:r>
        <w:t>有如一盆火，硫酸，不，是一个恶魔在啃食我的腹部，那痛感盖过全身，我极力的扭动，挣扎，甚</w:t>
      </w:r>
    </w:p>
    <w:p>
      <w:r>
        <w:t>至不管胸部被橘子拉扯的痛和绳索无情的刺入皮肤，我打滚了起来，小玲在痛苦之後几乎虚脱了，被我</w:t>
      </w:r>
    </w:p>
    <w:p>
      <w:r>
        <w:t>一拉扯又痛苦的哀号起来。我痛的连视力的看不清楚了，汗水把身上的绷带都弄湿了，我左手在腹部按</w:t>
      </w:r>
    </w:p>
    <w:p>
      <w:r>
        <w:t>去只是传来酸蚀痛肠所带来无边的痛，那痛几乎让我想乾脆一死了之，终於老师打开开关，让小玲接班，</w:t>
      </w:r>
    </w:p>
    <w:p>
      <w:r>
        <w:t>我完全克制不了，边抖动的边用最大的力把醋酸，我俩的粪便一起射向小玲，马上小玲的五官又揪在一</w:t>
      </w:r>
    </w:p>
    <w:p>
      <w:r>
        <w:t>起，倒在地上和我一起滚动。</w:t>
      </w:r>
    </w:p>
    <w:p>
      <w:r>
        <w:t>我用唯一能动的左手抱住小玲，紧紧的抱着她哭，她用右手，也紧抱着我，眼泪滴在我的脖子上，</w:t>
      </w:r>
    </w:p>
    <w:p>
      <w:r>
        <w:t>我为我俩的处境感到害怕，前所未有的恐惧。</w:t>
      </w:r>
    </w:p>
    <w:p>
      <w:r>
        <w:t>而两个老师和两个男人则坐在一旁，轮流按着开关，看着我和小玲无边痛苦的挣扎。而我们在醋酸</w:t>
      </w:r>
    </w:p>
    <w:p>
      <w:r>
        <w:t>沦翻侵蚀下，痛了昏去，昏了再痛醒，落入了生不如死的可怕地狱中。</w:t>
      </w:r>
    </w:p>
    <w:p>
      <w:r>
        <w:t>天色渐暗，带来的是挥不去的恐惧，一连串的性虐待把我仅有的人性都噬去了，而把我体内的情素</w:t>
      </w:r>
    </w:p>
    <w:p>
      <w:r>
        <w:t>与兽性激到最高。</w:t>
      </w:r>
    </w:p>
    <w:p>
      <w:r>
        <w:t>腹中的痛仍阵阵袭来，最痛的时候会让我卷成一团在地上打滚，小玲仍昏在一旁，我时而无神的望</w:t>
      </w:r>
    </w:p>
    <w:p>
      <w:r>
        <w:t>着她。</w:t>
      </w:r>
    </w:p>
    <w:p>
      <w:r>
        <w:t>不知过了多久，来了两个男人把我拉起，带到另一个房间，房中还有另外两个女孩。</w:t>
      </w:r>
    </w:p>
    <w:p>
      <w:r>
        <w:t>我们叁人呆坐在地上，手玩弄着散在地上的麻绳，对它是既厌恶又有亲切感。</w:t>
      </w:r>
    </w:p>
    <w:p>
      <w:r>
        <w:t>耳边传来隔壁房中，阵阵的尖叫哀号声，间或传来另一房中的浪叫声。这时房门打开，走来了五个</w:t>
      </w:r>
    </w:p>
    <w:p>
      <w:r>
        <w:t>男人，脸上都不怀好意，饿鹰般的眼光直扫着我们，令我不寒而颤。天花板挂着几根大竹杆，还有一些</w:t>
      </w:r>
    </w:p>
    <w:p>
      <w:r>
        <w:t>滑轮和梯子，地上则散满许多麻绳，和我们卸下的" 制服".紧接着身旁的一个女孩被拉了去，听到她挣</w:t>
      </w:r>
    </w:p>
    <w:p>
      <w:r>
        <w:t>扎声我竟然发出微笑。她被叁个男人开始困绑，麻绳在她身上像结网般的画出一个个的格子。唯一让我</w:t>
      </w:r>
    </w:p>
    <w:p>
      <w:r>
        <w:t>奇怪的是，那些男人并没有在她阴部绑上麻绳，只是在她乳房四周与腰上缠了一圈又一圈。</w:t>
      </w:r>
    </w:p>
    <w:p>
      <w:r>
        <w:t>之後又把另一位女孩拉上去，绑法也是大同小异，顶多花样不同。紧接着轮到我被加工。麻绳分别</w:t>
      </w:r>
    </w:p>
    <w:p>
      <w:r>
        <w:t>在我乳房上方缠了四圈，乳房下缠四圈，腰上缠了四圈男人又拿来一条绳子，在我乳沟间把乳房上下八</w:t>
      </w:r>
    </w:p>
    <w:p>
      <w:r>
        <w:t>条绳索缠在一起，顿时麻绳把我乳房紧紧的绑住并挤出，呈现出红色。又是一条绳索，把腰上的四条绳</w:t>
      </w:r>
    </w:p>
    <w:p>
      <w:r>
        <w:t>索和左右乳房下的绳所成ｖ字型绑紧，就这样的把我身躯紧紧缠住，疼得让我哀叫不断，每一口吸气都</w:t>
      </w:r>
    </w:p>
    <w:p>
      <w:r>
        <w:t>会痛得喷出泪来。几个男人把我们叁人推倒在地上，我的手和另一位女孩的脚紧紧的绑在一起，她的手</w:t>
      </w:r>
    </w:p>
    <w:p>
      <w:r>
        <w:t>则又和另一个女孩的脚再紧绑，接着我脚被麻绳缠了好多圈，突然的拉扯，我忍不住的尖叫出来。我的</w:t>
      </w:r>
    </w:p>
    <w:p>
      <w:r>
        <w:t>脚被往上开始吊起，身旁的她是双手被绳索往上拉，她因为手的疼痛挣扎起来，脚不顾一切乱踢，牵引</w:t>
      </w:r>
    </w:p>
    <w:p>
      <w:r>
        <w:t>着我的双手，还踢到我的鼻子，顿时一酸，泪出往头顶流去。她身後的女孩，也被头下脚上的吊起来，</w:t>
      </w:r>
    </w:p>
    <w:p>
      <w:r>
        <w:t>我们叁人就像是Ｎ字型般的悬空在天花板的竹杆上，晃呀晃的，听到麻绳因磨擦传来的声音，像是汤秋</w:t>
      </w:r>
    </w:p>
    <w:p>
      <w:r>
        <w:t>千时发出的磨擦声。我和馨馨都是头下脚上被吊着，两脸从织儿的跨间相望。不同的是，我双手和织儿</w:t>
      </w:r>
    </w:p>
    <w:p>
      <w:r>
        <w:t>双脚绑在一起，馨馨的脚和织儿双手绑在一起，馨馨的双手被紧紧反绑在她身後，痛苦从麻绳与皮肤间</w:t>
      </w:r>
    </w:p>
    <w:p>
      <w:r>
        <w:t>的压力传来。被倒吊着血往脑冲，难过的我头都昏了，两眼看不清楚，馨馨的表情反应出我的表情。在</w:t>
      </w:r>
    </w:p>
    <w:p>
      <w:r>
        <w:t>我们像秋千般晃呀晃时，身下的男人们接起一条长长的麻绳，每隔不到十公分就打一个大结，然後在绳</w:t>
      </w:r>
    </w:p>
    <w:p>
      <w:r>
        <w:t>上抹上凡士林膏，在结上抹上芥茉膏。身旁的梯子站上了两个男人，在我身後经过阴部，横过了那条麻</w:t>
      </w:r>
    </w:p>
    <w:p>
      <w:r>
        <w:t>绳，再垂到我面前，其中一个男的把绳结压入我的阴道中，我发起抖来。他们下梯调整位置到馨馨那边，</w:t>
      </w:r>
    </w:p>
    <w:p>
      <w:r>
        <w:t>把垂在我面前的长绳从织儿的阴部间横过，从馨馨面前往上拉，再横过馨馨的阴部，垂下在馨馨的身後，</w:t>
      </w:r>
    </w:p>
    <w:p>
      <w:r>
        <w:t>落在地上。男人把绳结一样的塞入馨馨和织儿的阴道中，芥茉的刺激生效，我们叁人的阴部又痒又痛又</w:t>
      </w:r>
    </w:p>
    <w:p>
      <w:r>
        <w:t>烧的，并流出爱液，身下两个男人各拿起一边绳头，开始牵动。渐渐感到绳结从阴道中被拉出，也越来</w:t>
      </w:r>
    </w:p>
    <w:p>
      <w:r>
        <w:t>越紧绷。我身後的男人开始用力拉动绳子，绳结被拉出时我全身抽动了一下。接着一个结从阴部正面开</w:t>
      </w:r>
    </w:p>
    <w:p>
      <w:r>
        <w:t>始刮过，经过阴蒂，跨间，肛口处，接着第二、第叁个结。我眼前看到织儿的花蕊，一条蛇般的麻绳正</w:t>
      </w:r>
    </w:p>
    <w:p>
      <w:r>
        <w:t>从她肛口往阴蒂滑去，带着一个个的绳结。馨馨的结也开始从阴道中被拉出，开始刮过她的阴蒂。当每</w:t>
      </w:r>
    </w:p>
    <w:p>
      <w:r>
        <w:t>一个结刮过我阴部时，那种快感带来的高潮，让我全身不段抽，而油油的绳则像刀般的切入我的里面，</w:t>
      </w:r>
    </w:p>
    <w:p>
      <w:r>
        <w:t>带来无法忍受的痒感，紧接着是扮随着我浪叫的快感，淹没一切。突然，馨馨身後的男人说：该我拉了！</w:t>
      </w:r>
    </w:p>
    <w:p>
      <w:r>
        <w:t>麻绳开始反向的拉动，绳结从我肛门口往阴蒂拉去，带来不同的刺激与更大的快感，原来的嫩皮因被反</w:t>
      </w:r>
    </w:p>
    <w:p>
      <w:r>
        <w:t>向拉去，往另一方向翻，我的抽更强烈更大了，却在绳无情的困绑压制下无法动弹，体内那份高潮快感</w:t>
      </w:r>
    </w:p>
    <w:p>
      <w:r>
        <w:t>无处宣只是越积越多，我只能以哀号浪叫，忏动摆头，努力的晃动来减轻这份情狱，身上紧困的绳也在</w:t>
      </w:r>
    </w:p>
    <w:p>
      <w:r>
        <w:t>叁个人的挣扎下、拉扯下越来越陷入皮肤中，从绳间传来烧热的感觉像是烙铁烙在身上一样。身下的两</w:t>
      </w:r>
    </w:p>
    <w:p>
      <w:r>
        <w:t>个男人越拉越用力，越拉越快，快感越积越多，每经过一个绳结，就不自主的流出更多爱液，汗水早流</w:t>
      </w:r>
    </w:p>
    <w:p>
      <w:r>
        <w:t>出，在身上画出一条条的河往我脸上流来，混着唾液眼泪，湿透了头发。在麻绳狠毒的来回磨割中，绳</w:t>
      </w:r>
    </w:p>
    <w:p>
      <w:r>
        <w:t>结恶魔的来回刮擦下，在我们身下的地板上，已积起叁堆小水滩，整间房间则冲斥着我们的叫声，空气</w:t>
      </w:r>
    </w:p>
    <w:p>
      <w:r>
        <w:t>中满是爱液的味道和淫靡气氛，而快感则带来无尚的高潮，像要撑爆身体一般——</w:t>
      </w:r>
    </w:p>
    <w:p>
      <w:r>
        <w:t>第叁天</w:t>
      </w:r>
    </w:p>
    <w:p>
      <w:r>
        <w:t>两天来的经历，让我尝到前所未有的刺激快感，一次比一次的强烈与震憾，但却让身心渐渐疲惫而</w:t>
      </w:r>
    </w:p>
    <w:p>
      <w:r>
        <w:t>不支，这是种期待又怕受伤害的心态。一早，我们十二个女孩被带到楼顶，六楼高的建，虽不很高却也</w:t>
      </w:r>
    </w:p>
    <w:p>
      <w:r>
        <w:t>能看到远处，两天来第一次看到阳光，我珍惜的吸收这暖暖的阳光，和新鲜自由的空气。面对阳光而生</w:t>
      </w:r>
    </w:p>
    <w:p>
      <w:r>
        <w:t>活在黑暗之中，让我心情不调谐的混乱着，想哭又哭不出来，只是愣愣的看着这灰色的城市。</w:t>
      </w:r>
    </w:p>
    <w:p>
      <w:r>
        <w:t>听老师说，早上一场前所未有的特训，且是十二个女孩同时" 合作".十点前是我们自由时间，我们</w:t>
      </w:r>
    </w:p>
    <w:p>
      <w:r>
        <w:t>十二个女孩在屋顶上享受阳光，而两天来的特训已使我们没有所谓的羞耻心了，十二个美丽裸体在阳光</w:t>
      </w:r>
    </w:p>
    <w:p>
      <w:r>
        <w:t>下闪耀着。淑仪走了过来，二话不说就把手往我阴部搔去，我自然的迎合她，一手在我的左乳头上画圈，</w:t>
      </w:r>
    </w:p>
    <w:p>
      <w:r>
        <w:t>另一手勾着她的脖子，一会儿我大腿根部流出兴奋的液体。她要我跪着舔她阴部我一手自慰着，并把头</w:t>
      </w:r>
    </w:p>
    <w:p>
      <w:r>
        <w:t>埋向淑仪的两腿间，阴部的腥骚味让我不知不觉的兴奋起来。小玲从一旁走来，淑仪有默契的逗弄小玲</w:t>
      </w:r>
    </w:p>
    <w:p>
      <w:r>
        <w:t>的乳头，小玲把她的阴部靠在我的左肩上，开始上下的磨擦。小玲密密的毛搔得我好痒，她兴奋的爱液</w:t>
      </w:r>
    </w:p>
    <w:p>
      <w:r>
        <w:t>润滑着我的肩膀，我左手从我的乳房移向小玲的胯下，轻骚着她的臀部，淑仪的唇盖住小玲，她俩的浪</w:t>
      </w:r>
    </w:p>
    <w:p>
      <w:r>
        <w:t>叫声包在她们的嘴中，而我则是号在淑仪的胯间。十点时我们被带下楼去，在四楼大厅已放好十二张铁</w:t>
      </w:r>
    </w:p>
    <w:p>
      <w:r>
        <w:t>椅子，我们依序入坐。眼前有面落地镜，清楚的把我们身上任一处都反射出来。一旁的男子走来，把我</w:t>
      </w:r>
    </w:p>
    <w:p>
      <w:r>
        <w:t>们一一的紧绑在铁椅子上，两脚绑在椅子前两脚上，身体被绳以网状紧缚在椅背，脖子上的项圈被系上</w:t>
      </w:r>
    </w:p>
    <w:p>
      <w:r>
        <w:t>铁，又长又重的铁把十二的女孩串成一字长蛇阵。然後老师把一个柜子打开，里面很多喇叭号角，然後</w:t>
      </w:r>
    </w:p>
    <w:p>
      <w:r>
        <w:t>开始分配乐器。我这才发现，原来我们以前都有参加过乐队，也想起报名表其中的一栏，为何问是否学</w:t>
      </w:r>
    </w:p>
    <w:p>
      <w:r>
        <w:t>过管乐及会那种管乐。此属题外话。叁只小喇叭，叁只圆法国号，两只萨克斯风，两只伸缩喇叭，一只</w:t>
      </w:r>
    </w:p>
    <w:p>
      <w:r>
        <w:t>巴里东，一只贝斯。眼前放起一个个谱架，架上是" 雷神进行曲".我拿起法国号，左手握拳顶住喇叭口，</w:t>
      </w:r>
    </w:p>
    <w:p>
      <w:r>
        <w:t>右手练习按着键。由於绳索把身躯紧固定在椅子上，乐器的重量完全由两手撑着，不禁开始发酸起来。</w:t>
      </w:r>
    </w:p>
    <w:p>
      <w:r>
        <w:t>接着来了四位老师，分别教我们各部练习。吹小喇叭与法国号，因肚子用力，而与在腹间的麻绳紧</w:t>
      </w:r>
    </w:p>
    <w:p>
      <w:r>
        <w:t>紧贴着，不时传来刺痛与不舒服。而吹大型喇叭的更是如此，因用气换气，胸脯每一起伏都会被绳索牵</w:t>
      </w:r>
    </w:p>
    <w:p>
      <w:r>
        <w:t>制，由其是吹奏断开音符的地方，几乎痛得掉眼泪。只要吹不好，或是打混，身後的男人手上皮鞭就无</w:t>
      </w:r>
    </w:p>
    <w:p>
      <w:r>
        <w:t>情的挥下，鞭尾狠狠打在腹部、胸部、腿部，引出一条条的血。接着我们开始合奏，在老师男人的压力</w:t>
      </w:r>
    </w:p>
    <w:p>
      <w:r>
        <w:t>下，总算成曲了。异想不到的刺激来了，在我们合奏中，男人一一的把震动阳具，插入我们的阴部，只</w:t>
      </w:r>
    </w:p>
    <w:p>
      <w:r>
        <w:t>要一停吹喘气，就会挨鞭子。接着又用夹子，紧紧的夹着乳头，喇叭一不小心弄掉夹子，除了吃鞭子外，</w:t>
      </w:r>
    </w:p>
    <w:p>
      <w:r>
        <w:t>还要夹更多的夹子。阴部强烈的刺激与乳房的巨痛和吃鞭子，一首雷神进行曲下来，不时拌着哀号声、</w:t>
      </w:r>
    </w:p>
    <w:p>
      <w:r>
        <w:t>浪叫声、喘气声、尖叫声甚或哭声，这些叫声经过喇叭传出，更是大声难过。老师又命令男人用细绳，</w:t>
      </w:r>
    </w:p>
    <w:p>
      <w:r>
        <w:t>把喇叭吹嘴紧紧与我们嘴巴固定住，把我们长长的秀发拉到喇叭前方打结，让喇叭无法离开我们嘴巴，</w:t>
      </w:r>
    </w:p>
    <w:p>
      <w:r>
        <w:t>也无法放下，又用绳子把手和喇叭紧紧缠起，到了人体与乐器合一。再一次次的练习下来，两手酸的麻</w:t>
      </w:r>
    </w:p>
    <w:p>
      <w:r>
        <w:t>了，只要稍微放松喇叭就拉动吹嘴牵动嘴巴，也拉扯起头发。乳房上的夹子数越来越多也越来越痛，乳</w:t>
      </w:r>
    </w:p>
    <w:p>
      <w:r>
        <w:t>晕被夹的红透了，就像是要溢出血了，加上喇叭不时的碰触，痛得眼泪直流。此时，大阳具更是肆无忌</w:t>
      </w:r>
    </w:p>
    <w:p>
      <w:r>
        <w:t>惮的在阴道中大震大摆，带来无比的刺激与快感。</w:t>
      </w:r>
    </w:p>
    <w:p>
      <w:r>
        <w:t>大厅前方的落地镜子，显现出我们十二人的模样，为了打拍子，我们扭动臀部，也增加了阳具对阴</w:t>
      </w:r>
    </w:p>
    <w:p>
      <w:r>
        <w:t>部的刺激。就在我们都痛酸痒麻快感下，老师要我们不停口的一直反覆吹奏，男人们开始拿起蜡烛，把</w:t>
      </w:r>
    </w:p>
    <w:p>
      <w:r>
        <w:t>滚烫的蜡油不客气的滴在我们最敏感的阴蒂与乳晕上，那种烫带来奇痛之外，更带来强烈的刺激，不禁</w:t>
      </w:r>
    </w:p>
    <w:p>
      <w:r>
        <w:t>让我达到高潮般的，全身挣扎起来，我的浪叫在法国号中震动扩大着，经由我左手拳边，在喇叭口溢出，</w:t>
      </w:r>
    </w:p>
    <w:p>
      <w:r>
        <w:t>伴着不成音的喇叭声，雷神进行曲，终於被一片淫叫声哀号声覆盖了。</w:t>
      </w:r>
    </w:p>
    <w:p>
      <w:r>
        <w:t>男人把两侧的女孩往後推倒，由於铁的牵扯，脖子一阵巨痛让我也跟着往後倒下撞在地上，震汤让</w:t>
      </w:r>
    </w:p>
    <w:p>
      <w:r>
        <w:t>我一阵昏眩，喇叭吹嘴打在牙齿上，血从嘴角流出，男人用滚烫的蜡油边封住我们的阴部，一边挥动着</w:t>
      </w:r>
    </w:p>
    <w:p>
      <w:r>
        <w:t>大鞭，全身上下的痛积起来，变成高潮的帮凶，加上无比的刺激，早已无意识了。而我们就在高潮中成</w:t>
      </w:r>
    </w:p>
    <w:p>
      <w:r>
        <w:t>功的演奏出春绳进行曲。午後，天色又转暗了，下起雨来。不好的消息传来，有四个女孩子受不了虐待，</w:t>
      </w:r>
    </w:p>
    <w:p>
      <w:r>
        <w:t>已送出营队了。令我们匪疑所思的是她们的未来遭遇为何？或许也正是我的将来吧，一股不安的气氛与</w:t>
      </w:r>
    </w:p>
    <w:p>
      <w:r>
        <w:t>阴天拟结起来。令我们昏倒的消息接着传来，是下午的课程安排。我被带到一个房间，很眼熟，仍是那</w:t>
      </w:r>
    </w:p>
    <w:p>
      <w:r>
        <w:t>四幅图挂在墙上。身体不自主的发抖了，眼光停留在散乱地上的麻绳上。我心中知道还有两幅图等着我</w:t>
      </w:r>
    </w:p>
    <w:p>
      <w:r>
        <w:t>去体会那紧幅的感受。身上所有配件已被清光，新的制服已摆好在一旁墙角。身旁除了两个男人，接着</w:t>
      </w:r>
    </w:p>
    <w:p>
      <w:r>
        <w:t>又走进来两个女老师，面带冷笑。我的意识存着抗拒与顺从，正在矛盾中已被男人两边提起，走到房间</w:t>
      </w:r>
    </w:p>
    <w:p>
      <w:r>
        <w:t>中央，跪下。我知道我是无法抵抗的。</w:t>
      </w:r>
    </w:p>
    <w:p>
      <w:r>
        <w:t>我双手乖乖的举起，让男人往後拉去合并，用麻绳一圈圈的缠起，至少有十圈。</w:t>
      </w:r>
    </w:p>
    <w:p>
      <w:r>
        <w:t>两脚踝间也被紧紧缠紧，也不下十圈。老师看我不再反抗，指示男人对我不需太暴力。另一位老师</w:t>
      </w:r>
    </w:p>
    <w:p>
      <w:r>
        <w:t>叫我跪好，并拿起绳子在我乳房上下绕圈，腰上也绕数圈，然後再用绳索把我的双手双脚往上吊起，我</w:t>
      </w:r>
    </w:p>
    <w:p>
      <w:r>
        <w:t>眼看着离地越来越远，而身上的每圈麻绳都紧紧的陷入我的皮肤。男人拿来一条人造阴茎，有叁节有颗</w:t>
      </w:r>
    </w:p>
    <w:p>
      <w:r>
        <w:t>粒，并各往不同向转动着，我从来没被这种阳具插入。刚开始碰到我阴道口时，那颗粒的磨动以足让我</w:t>
      </w:r>
    </w:p>
    <w:p>
      <w:r>
        <w:t>痒得抽不已，而男人拿出一瓶淡黄色的药膏，在我敏感处，阴道周围，肛口，乳晕等处涂上，顿时传来</w:t>
      </w:r>
    </w:p>
    <w:p>
      <w:r>
        <w:t>强烈的痒感，我忍不住的全身用力扭动，一股极大的需求感，招急着，按耐不住的，空需的感受强制的</w:t>
      </w:r>
    </w:p>
    <w:p>
      <w:r>
        <w:t>把我所有意念都放在等待快感与高潮虐待上。男人终於插入那阳具，我觉得好开心好满足的竟高声的浪</w:t>
      </w:r>
    </w:p>
    <w:p>
      <w:r>
        <w:t>叫起来，但对於来自乳晕与肛门附近的空需却更是焦急。我可耻的大声喊出：快给我……我要……我…</w:t>
      </w:r>
    </w:p>
    <w:p>
      <w:r>
        <w:t>…要……阿……啊……老师给我一巴掌，然後用洞洞球塞住我的嘴，在用跳蛋塞到我臀部中，穿上贞操</w:t>
      </w:r>
    </w:p>
    <w:p>
      <w:r>
        <w:t>带，我好像很开心似的用力扭动着我的下肢，以便得到最大快感。男人一边用麻绳把我越困越紧，并把</w:t>
      </w:r>
    </w:p>
    <w:p>
      <w:r>
        <w:t>我头发用细麻绳绑起往上提，头皮传来一阵麻痛。我得脖子用力去撑起头，但一酸头一低头发就会被拉</w:t>
      </w:r>
    </w:p>
    <w:p>
      <w:r>
        <w:t>动，而传来痛楚令我大叫。我就这样被悬在半空荡呀荡的，感觉只有痛与快感与欲求不满的空需。接着</w:t>
      </w:r>
    </w:p>
    <w:p>
      <w:r>
        <w:t>乳晕的刺激是我无法想像的，由於也被涂上春药的乳房，极痒而充血着，似乎正等着最强烈的刺激，也</w:t>
      </w:r>
    </w:p>
    <w:p>
      <w:r>
        <w:t>正是我身体目前空需所在。</w:t>
      </w:r>
    </w:p>
    <w:p>
      <w:r>
        <w:t>老师从柜子中拿出瓦斯ＢＢ枪，在灌饱瓦斯与ＢＢ弹後，瞄准我的乳晕就开枪，一弹重重的打在我</w:t>
      </w:r>
    </w:p>
    <w:p>
      <w:r>
        <w:t>乳头上，极端的巨痛让我反射要用手去揉痛处，可是双手却在身後一动也不能动，我痛的哭出来，紧接</w:t>
      </w:r>
    </w:p>
    <w:p>
      <w:r>
        <w:t>着另一边的乳头也被射中，那早已超出快感，只恨那器官的神经是与我大脑相接。一连串的开枪皆往我</w:t>
      </w:r>
    </w:p>
    <w:p>
      <w:r>
        <w:t>敏感处射来，终於我在剧烈的痛楚刺激下，高潮快感中昏了过去。明天将要出营了，那是种解脱与期待，</w:t>
      </w:r>
    </w:p>
    <w:p>
      <w:r>
        <w:t>从天窗看出去，天色黑乌乌的，让我感觉快要被黑沉压的窒息。我们八个女孩被带到大厅中，身上穿戴</w:t>
      </w:r>
    </w:p>
    <w:p>
      <w:r>
        <w:t>着" 制服" ，坐成一排，只有扭动的份。两个男人扛来粗水管，二话不说就把水龙喷向我们八人，直喷</w:t>
      </w:r>
    </w:p>
    <w:p>
      <w:r>
        <w:t>的我们嘤叫不已，挣扎的往墙边又扭又爬的逃去。水注强劲的无情的喷在我们身上，把皮肤喷得都泛红</w:t>
      </w:r>
    </w:p>
    <w:p>
      <w:r>
        <w:t>了，痛苦的让我们直喊。当水喷在脸上，不小心就呛到，酸感直冲脑门，好难过。麻绳本已紧缚在身上，</w:t>
      </w:r>
    </w:p>
    <w:p>
      <w:r>
        <w:t>早已不适，加以浸水後，显的更紧绷，好像就紧黏在身上，怎麽挣托都没用。当水注直冲敏感带时，痛</w:t>
      </w:r>
    </w:p>
    <w:p>
      <w:r>
        <w:t>感伴着酥痒与快感便袭来，让我意识模糊，竟呆呆的让水注恣意入侵我的高潮。经过一刻钟的" 洗澡" ，</w:t>
      </w:r>
    </w:p>
    <w:p>
      <w:r>
        <w:t>全身早痛的都红红的，痛痒都忍不住使我直落泪，双手在背後与麻绳冲突破皮血出。夜里的凉意使八个</w:t>
      </w:r>
    </w:p>
    <w:p>
      <w:r>
        <w:t>柔嫩的身子，在水份帮下忏抖不已。我感觉到水滴从头慢慢滑下，越来越冷的刺骨，开始本能的发抖。</w:t>
      </w:r>
    </w:p>
    <w:p>
      <w:r>
        <w:t>晶莹的水滴，在被麻绳紧绑而突出的乳房上滑下，停在乳头上反射着灯光，淫荡的让我脸红了起来。）</w:t>
      </w:r>
    </w:p>
    <w:p>
      <w:r>
        <w:t>当男人一一帮我们卸下制服时，我马上紧缩成一团，气温真的好冷。一会儿，在我们面前放了不少</w:t>
      </w:r>
    </w:p>
    <w:p>
      <w:r>
        <w:t>铁，还有特制的铁胸罩与铁的贞操带。老师走了过来，要我们坐成一排，我坐在第五个位置，小玲和小</w:t>
      </w:r>
    </w:p>
    <w:p>
      <w:r>
        <w:t>珍坐第一二个。老师与一个男人走到小珍那边，要小珍拿起小玲前面的铁道具穿戴在小玲身上。在男人</w:t>
      </w:r>
    </w:p>
    <w:p>
      <w:r>
        <w:t>一边鞭子胁迫下，小珍把铁胸罩套在小玲身上。在小玲身後套上锁头，再拿起贞操带，让小玲穿上，再</w:t>
      </w:r>
    </w:p>
    <w:p>
      <w:r>
        <w:t>锁上。小玲显的很难受，一张俏脸也红了起来。男人又指导着小珍，拿铁把小玲的手脚都缠了起来，接</w:t>
      </w:r>
    </w:p>
    <w:p>
      <w:r>
        <w:t>着又在脖子上，腰上缠绕着，直缠到小玲全身几乎都被铁道具覆盖。</w:t>
      </w:r>
    </w:p>
    <w:p>
      <w:r>
        <w:t>而小玲被铁缠的一动也不能动，全身血液呼吸不畅，更因为铁的重量让她连翻身都有困难。而小珍</w:t>
      </w:r>
    </w:p>
    <w:p>
      <w:r>
        <w:t>则由原先的不好意思慢慢的沉迷在虐待小玲的快乐上。</w:t>
      </w:r>
    </w:p>
    <w:p>
      <w:r>
        <w:t>当小玲痛苦的卷在地上，排第叁的馨馨则开始对小珍" 加工".我们一个个的轮着享受虐待人的滋味</w:t>
      </w:r>
    </w:p>
    <w:p>
      <w:r>
        <w:t>後，就马上被後面那位虐待。当轮到我帮惠雅加上铁道具时，我居然是跃跃欲试的态度，有点发抖有点</w:t>
      </w:r>
    </w:p>
    <w:p>
      <w:r>
        <w:t>兴奋的拿起惠雅前方的道具，一一的加在惠雅身上。当我锁上锁头的" 喀" 声，在我听来是那麽的好听</w:t>
      </w:r>
    </w:p>
    <w:p>
      <w:r>
        <w:t>与刺激，而铁间的碰撞声更激起我虐待眼前人的欲念。当惠雅紧锁娥眉的不支倒下，铁碰地声竟让我有</w:t>
      </w:r>
    </w:p>
    <w:p>
      <w:r>
        <w:t>种成就感，我弯下身摸摸惠雅的俏脸，悄悄的拭去她忍不住流下的眼泪。此时，身後的男人已叫织儿拿</w:t>
      </w:r>
    </w:p>
    <w:p>
      <w:r>
        <w:t>起我面前的铁胸罩，示意要她帮我穿上，我看着织儿，并无什麽表情。当我跨下一紧，贞操带紧压住我</w:t>
      </w:r>
    </w:p>
    <w:p>
      <w:r>
        <w:t>阴部时，不由自主的我扭了一下，觉的被虐待的感觉已开始撩起我的官能上的高潮。铁在身上每多绕一</w:t>
      </w:r>
    </w:p>
    <w:p>
      <w:r>
        <w:t>圈，我呼吸就显得更难过更用力，当最後一条铁完成围绕并落上锁时，我的呼吸声已可让全大厅的人都</w:t>
      </w:r>
    </w:p>
    <w:p>
      <w:r>
        <w:t>听到了，我视线开始不清，只是像蛹一般的躺在地上呻吟着。当我真得被困的受不了了，以为会马上被</w:t>
      </w:r>
    </w:p>
    <w:p>
      <w:r>
        <w:t>解开，可是当我们八个人，不，八个蛹都蜷伏在地时，男人们又般了一大箱道具。 `小玲第一个被困，</w:t>
      </w:r>
    </w:p>
    <w:p>
      <w:r>
        <w:t>早已受不了了，直在大喊大声的呻吟，而男人则从箱中拿出吹风机，开始用热风直吹小玲。</w:t>
      </w:r>
    </w:p>
    <w:p>
      <w:r>
        <w:t>同时，其他的男人和老师也分别拿出吹风机，对我们一一施暴。老师脸带阴笑的向我走来，拿起吹</w:t>
      </w:r>
    </w:p>
    <w:p>
      <w:r>
        <w:t>风机便开始用热风吹我的胸罩，热马上被传开，从胸前往身後传去，并经由铁往四周传去。我受不了的</w:t>
      </w:r>
    </w:p>
    <w:p>
      <w:r>
        <w:t>开始翻滚挣扎。老师压住我，并狠吹我的右乳头处，热无情的啃食我的神经，我好想用手档住那承受不</w:t>
      </w:r>
    </w:p>
    <w:p>
      <w:r>
        <w:t>了的热却无奈被牵制在铁之下。我哭出来了，大喊大叫并夹带扭动，而胸部的热则是有增无减的并四处</w:t>
      </w:r>
    </w:p>
    <w:p>
      <w:r>
        <w:t>扩张。老师开始转移攻势到我的阴部，用热风灌我跨间，在铁热良导体传导下，我觉的阴部开始火热，</w:t>
      </w:r>
    </w:p>
    <w:p>
      <w:r>
        <w:t>如被辣油覆盖一般，我不知不觉的摆动臀部，而温度仍在上升。尤於贞操带直压花蕊，热不由分说的狂</w:t>
      </w:r>
    </w:p>
    <w:p>
      <w:r>
        <w:t>噬着我嫩蕊，我烫得困得叫得魂魄快脱体而出。在这地狱中，我被黑夜包围无法超脱，只能与痛苦为伍，</w:t>
      </w:r>
    </w:p>
    <w:p>
      <w:r>
        <w:t>聊以高潮自慰。——</w:t>
      </w:r>
    </w:p>
    <w:p>
      <w:r>
        <w:t>第四天</w:t>
      </w:r>
    </w:p>
    <w:p>
      <w:r>
        <w:t>早晨，跨间的疼痛唤醒了我，窗外天刚亮，但是周遭却仍是黑鸦鸦一片。或许我是最早起的吧，空</w:t>
      </w:r>
    </w:p>
    <w:p>
      <w:r>
        <w:t>气中宁静的只有我不规则的呼吸声，我的双手仍然抱着马头，双脚仍被两个重重的铁球牵引着，阴部只</w:t>
      </w:r>
    </w:p>
    <w:p>
      <w:r>
        <w:t>有疼痛毫无任何快感此时我的脑筋正是几天来最清醒的一次。最後一天终於来到了，想起前叁天的各种</w:t>
      </w:r>
    </w:p>
    <w:p>
      <w:r>
        <w:t>虐待，直让我想赶快的离开此地。然而，不争气的一股欲念却让我依依不舍。早餐後的活动，也已猜到</w:t>
      </w:r>
    </w:p>
    <w:p>
      <w:r>
        <w:t>七八分了。我装备着制服随着老师走到熟悉的房间中。墙上剩下最後那幅图还没体会过。看着那幅图，</w:t>
      </w:r>
    </w:p>
    <w:p>
      <w:r>
        <w:t>我心中居然泛起一种跃跃欲试迫不及待的感觉。</w:t>
      </w:r>
    </w:p>
    <w:p>
      <w:r>
        <w:t>没过一会，小茗也被牵进来了。我们互相看着，笑了出来。我知道等一下小茗就要和我合作完成这</w:t>
      </w:r>
    </w:p>
    <w:p>
      <w:r>
        <w:t>最後的课程。男人们开始把绳子和天花板上的钢梁绑在一起，老师则帮我们卸下制服，然後拿起麻绳，</w:t>
      </w:r>
    </w:p>
    <w:p>
      <w:r>
        <w:t>对我和小茗加工。老师让我和小茗面对面的站着并贴着，把我的手往後拉，在背後上方把我的手掌反折</w:t>
      </w:r>
    </w:p>
    <w:p>
      <w:r>
        <w:t>合并如同合十拜拜般，用麻绳缠绑。这样的绑法让我的手又酸又不舒服，因为被反折的感觉让我觉得随</w:t>
      </w:r>
    </w:p>
    <w:p>
      <w:r>
        <w:t>时都会抽经。和我一样高的小茗也同样的被绑着。紧接着，我的乳房四周被麻绳狠狠的缠绕数圈，老师</w:t>
      </w:r>
    </w:p>
    <w:p>
      <w:r>
        <w:t>用力的把我的手臂肩膀等处都牢牢紧缚。接着我和小茗同时被强迫跪下，我俩的双脚被往上凹，绳子将</w:t>
      </w:r>
    </w:p>
    <w:p>
      <w:r>
        <w:t>我的小腿与大腿紧绑在一起，老师最後把我和小茗的膝盖用绳子绑在一起。两个男人走来，用麻绳把我</w:t>
      </w:r>
    </w:p>
    <w:p>
      <w:r>
        <w:t>和小茗的腰部紧贴的绑在一起，绳子在我俩的腰际间来回了数十圈。老师用铁夹子把我俩的乳头夹上，</w:t>
      </w:r>
    </w:p>
    <w:p>
      <w:r>
        <w:t>由於腰部被紧绑在一起，加上我俩的身材都不错，因此乳房上的铁夹很容易就会互相搓到对方的乳房而</w:t>
      </w:r>
    </w:p>
    <w:p>
      <w:r>
        <w:t>带来痛楚。老师又拿起硬球塞入我的口中，把皮带扣在脑後。又用黑布条蒙住我俩的眼睛。正在不知所</w:t>
      </w:r>
    </w:p>
    <w:p>
      <w:r>
        <w:t>措之际，男人把我们推倒後，把膝盖附近的绳结往上提，连接上从天花板垂下的粗麻绳。紧接着，我和</w:t>
      </w:r>
    </w:p>
    <w:p>
      <w:r>
        <w:t>小茗就被往上拉起，头下脚上的悬空起来。老师用一根很长很粗的大阳具，两头形状都一样，用从口中</w:t>
      </w:r>
    </w:p>
    <w:p>
      <w:r>
        <w:t>硬球洞洞间留下的唾液润滑着，之後一端就插入我的小穴，而另一端也插入小茗的小穴中。由於大阳具</w:t>
      </w:r>
    </w:p>
    <w:p>
      <w:r>
        <w:t>很长，我和小茗必须很辛苦的提起臀部，怕大阳具插的太深入。然而我们被越吊越高，老师打开大阳具</w:t>
      </w:r>
    </w:p>
    <w:p>
      <w:r>
        <w:t>的电源，我和小茗都被强烈突然的震动刺激着而哼了起来。两只手掌推我俩的臀部，把大阳具深深的插</w:t>
      </w:r>
    </w:p>
    <w:p>
      <w:r>
        <w:t>入我和小茗的小穴中，强烈震动带来高潮，并引起我臀部不自觉的前後摆动，而沉浸在这兴奋的同时，</w:t>
      </w:r>
    </w:p>
    <w:p>
      <w:r>
        <w:t>血液往脑冲及乳头上铁夹的刺激，与小茗铁夹搓到我或我的铁夹搓到小茗时带来的刺痛，不时的浇息我</w:t>
      </w:r>
    </w:p>
    <w:p>
      <w:r>
        <w:t>的快感，导致我必须更努力的前後摆动臀部来得到更多刺激。男人们开始推我们，让我们汤了起来，男</w:t>
      </w:r>
    </w:p>
    <w:p>
      <w:r>
        <w:t>人越推越用力，我们就越汤越高。地心引力引发出我的恐惧，汤下时的速度让我会不自觉的全身紧缩起</w:t>
      </w:r>
    </w:p>
    <w:p>
      <w:r>
        <w:t>来，可是这种自由落体的坠落感却神奇的加倍我的快感，就在速度最快时，我的高潮也跟着来临。</w:t>
      </w:r>
    </w:p>
    <w:p>
      <w:r>
        <w:t>这餐我们吃的很丰盛，也是在营队中唯一没有穿着制服吃饭的一次，虽然全身赤裸裸的，却让我们</w:t>
      </w:r>
    </w:p>
    <w:p>
      <w:r>
        <w:t>觉得好轻松，吃的好愉快。吃过午饭，我们聚在一楼的大厅中。我们八个女生，小芸，小玲，小珍，小</w:t>
      </w:r>
    </w:p>
    <w:p>
      <w:r>
        <w:t>茗，馨馨，织儿，淑仪，惠雅，脸上皆带着愉快的神情，而二十四位女老师与十六位男人则坐在我们的</w:t>
      </w:r>
    </w:p>
    <w:p>
      <w:r>
        <w:t>对面，有别於前几天的可怕神情，现在看起来都好亲切。对他们，我完全没有厌恶的心态，反倒有几分</w:t>
      </w:r>
    </w:p>
    <w:p>
      <w:r>
        <w:t>亲密的感觉。我们热烈的交谈这几天的活动，检讨，交流并分享彼此的感受。直到听到门外的车声，我</w:t>
      </w:r>
    </w:p>
    <w:p>
      <w:r>
        <w:t>们相信别离就要来临。老师拿来我们原先的背包及衣物，放在我们面前。正当我们要拿起背包时，男人</w:t>
      </w:r>
    </w:p>
    <w:p>
      <w:r>
        <w:t>们抓住我们，而我们虽然吃惊，却也都没有反抗。几个老师与男人，拿起一种细细的半透明塑胶绳，就</w:t>
      </w:r>
    </w:p>
    <w:p>
      <w:r>
        <w:t>开始紧绕我的身体，并且紧紧的缠绕我的阴部与乳房四周，让我有种异样的感觉。</w:t>
      </w:r>
    </w:p>
    <w:p>
      <w:r>
        <w:t>接着拿起麻绳就开始在我身上困绑。先在我的脖子处绕一圈，然後往下紧缠我的手臂上端，顺着乳</w:t>
      </w:r>
    </w:p>
    <w:p>
      <w:r>
        <w:t>房上沿绕了叁圈，接着绕我的乳房下沿，然後在我的腰肢做龟壳缚，最後在我小腹前拉出两条麻绳，在</w:t>
      </w:r>
    </w:p>
    <w:p>
      <w:r>
        <w:t>适当处打了两个结，分别紧紧压住我的阴蒂与肛门，再缠绕到背後打结。然後把我的双手紧缚在身後。</w:t>
      </w:r>
    </w:p>
    <w:p>
      <w:r>
        <w:t>我浑身上下不自在，重要的敏感处都在兴奋充血肿胀着，嘴边不时的哼出声来。老师拿出两个小夹子，</w:t>
      </w:r>
    </w:p>
    <w:p>
      <w:r>
        <w:t>不由分说的紧夹我的乳头，然後套上那件曾经穿过的铁胸罩，在我身後用锁头锁上。男人从制服中拿起</w:t>
      </w:r>
    </w:p>
    <w:p>
      <w:r>
        <w:t>那件黑色皮衣，穿在我的腰上，并且紧密的贴在我的肌肤上。又拿起换过电池的人工阳具，插入我的阴</w:t>
      </w:r>
    </w:p>
    <w:p>
      <w:r>
        <w:t>道，再让我套上铁制贞操带，锁上。然後老师帮我穿上丝袜，一件紧身皮衣，黑色手套，黑色长统靴，</w:t>
      </w:r>
    </w:p>
    <w:p>
      <w:r>
        <w:t>让我披上黑色的长披风外套，最後把那颗硬球塞入我的口中，用黑布蒙上我的双眼，并在我的大腿也用</w:t>
      </w:r>
    </w:p>
    <w:p>
      <w:r>
        <w:t>麻绳缠绕数圈。只能让我一小步一小步的走，就送我到车上。约数个小时的车程，我全身因为被紧缚着</w:t>
      </w:r>
    </w:p>
    <w:p>
      <w:r>
        <w:t>很难过，而乳头的小夹子带来刺痛却又兴奋莫名，阴道中的阳具持续震动不时让我高潮。看不见与不能</w:t>
      </w:r>
    </w:p>
    <w:p>
      <w:r>
        <w:t>说话让我感到害怕也带着刺激，我只能乖乖的让他们载我到未知的地方。终於，车子停了，男人带我下</w:t>
      </w:r>
    </w:p>
    <w:p>
      <w:r>
        <w:t>车，并拿开蒙住我双眼的黑布，突然一亮让我一时睁不开双眼。几分钟，我才看出原来是在我住家附近</w:t>
      </w:r>
    </w:p>
    <w:p>
      <w:r>
        <w:t>的巷子中。男人与老师围绕着我，并把背包放在我的脚边，我站不直的站在车子旁边，而视线穿过老师</w:t>
      </w:r>
    </w:p>
    <w:p>
      <w:r>
        <w:t>身後，就是来往的车子与路上的行人。</w:t>
      </w:r>
    </w:p>
    <w:p>
      <w:r>
        <w:t>老师说：我们送你回家啦，不要忘记这四天来的学习喔！说完就亲了我的脸颊。我突然紧张的面红</w:t>
      </w:r>
    </w:p>
    <w:p>
      <w:r>
        <w:t>耳赤，讲不出话的看着老师与男人又坐回车中。我好害怕被路人看到我的模样。我努力的哼着，踢着车</w:t>
      </w:r>
    </w:p>
    <w:p>
      <w:r>
        <w:t>门，终於走下一个男人。男人把我口中的硬球拿下来，帮我整理了一下衣服。就对我说：你只要好好小</w:t>
      </w:r>
    </w:p>
    <w:p>
      <w:r>
        <w:t>心地走回家，应该是不会被识破的。说完，男人上车就走了。而我，就一小步一小步，非常小心地忍耐，</w:t>
      </w:r>
    </w:p>
    <w:p>
      <w:r>
        <w:t>慢慢地往家走去。每走出一步，对我都是一个考验，因为稍微稍微的动作，都会直接的刺激我的阴蒂，</w:t>
      </w:r>
    </w:p>
    <w:p>
      <w:r>
        <w:t>更何况是那根大阳具还在似无忌惮的狂震中。</w:t>
      </w:r>
    </w:p>
    <w:p>
      <w:r>
        <w:t>走出巷子我已满身香汗淋漓，一不小心就会兴奋的哼出声音，虽然我很忍耐，然而身边的路人都以</w:t>
      </w:r>
    </w:p>
    <w:p>
      <w:r>
        <w:t>好奇的眼光扫描我全身上下。</w:t>
      </w:r>
    </w:p>
    <w:p>
      <w:r>
        <w:t>就看我留着眼泪，不时哼着呻吟，东倒西歪一拐一拐的，全身发热冒汗的艰辛地走到家门口。才发</w:t>
      </w:r>
    </w:p>
    <w:p>
      <w:r>
        <w:t>现家中没人，没办法打开大门，又没办法自己解开身上的任何束缚还好老天帮忙，在大楼旁的巷子有张</w:t>
      </w:r>
    </w:p>
    <w:p>
      <w:r>
        <w:t>废弃的铁桌，我慢慢的走过去，用铁桌桌沿慢慢的磨擦紧缚着我双手的绳子，好不容易磨断了，我也精</w:t>
      </w:r>
    </w:p>
    <w:p>
      <w:r>
        <w:t>疲力竭了。</w:t>
      </w:r>
    </w:p>
    <w:p>
      <w:r>
        <w:t>从背包中找出家中钥匙，进了家门，脱下披风外套，解开大腿的麻绳，脱下长统靴，脱下手套，然</w:t>
      </w:r>
    </w:p>
    <w:p>
      <w:r>
        <w:t>後很辛苦的脱下紧身皮衣与腰上的皮件，用剪刀剪断身上的所有绳子，一条条的抽出这些恼人束缚。然</w:t>
      </w:r>
    </w:p>
    <w:p>
      <w:r>
        <w:t>而，身上的铁胸罩和铁贞操带，贞操带挡着的大阳具，乳头上的夹子，我怎麽也解不开。我越急，敏感</w:t>
      </w:r>
    </w:p>
    <w:p>
      <w:r>
        <w:t>处就越兴奋。只好等大阳具的电池耗尽，我套上连身裙及外套，找我的好友，开锁，解开所有束缚。就</w:t>
      </w:r>
    </w:p>
    <w:p>
      <w:r>
        <w:t>这样的一场梦，是恶梦也好，是春梦也好，总算让我挣脱出来。然而阴影却永远在我心中，无法抹去。</w:t>
      </w:r>
    </w:p>
    <w:p>
      <w:r>
        <w:t>这期间带给我前所未有的高潮刺激更是长驻於我心深处。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