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校长的福利</w:t>
      </w:r>
    </w:p>
    <w:p>
      <w:r>
        <w:t>有道是人三十年河东，三十年河西，杨峰算是真正的感受到了。</w:t>
      </w:r>
    </w:p>
    <w:p>
      <w:r>
        <w:t>去年他刚刚被提拔成副校长，今年又赶上了教育人事制度改革，学校要实行教师全员聘用制和末尾</w:t>
      </w:r>
    </w:p>
    <w:p>
      <w:r>
        <w:t>淘汰制，他们学校人员超编七八个，他这个原来不起眼的副校长现在也大权在握了。那些感觉自己不太</w:t>
      </w:r>
    </w:p>
    <w:p>
      <w:r>
        <w:t>安全的教师这下忙了起来。</w:t>
      </w:r>
    </w:p>
    <w:p>
      <w:r>
        <w:t>为什么他现在大权在握呢？因为找校长没用，校长要为全校着想，他得优胜劣汰，而副校长杨峰管</w:t>
      </w:r>
    </w:p>
    <w:p>
      <w:r>
        <w:t>不了那么多。他只为自己着想。原来那些不把他放在眼里的教师，现在见他可是必恭必敬。尤其是那位</w:t>
      </w:r>
    </w:p>
    <w:p>
      <w:r>
        <w:t>美女教师莉莉。她１。６０米的个头，长发飘飘，樱桃小嘴，圆臀，修长的腿。男人见了都想操她。特</w:t>
      </w:r>
    </w:p>
    <w:p>
      <w:r>
        <w:t>别是她虽个头不大，却有３５Ｄ的咪咪。杨峰已经垂涎很久了。</w:t>
      </w:r>
    </w:p>
    <w:p>
      <w:r>
        <w:t>杨峰怎么也没想到莉莉会主动来找他，不过找他也是情理之中，因为莉莉确确实实是个金絮其外，</w:t>
      </w:r>
    </w:p>
    <w:p>
      <w:r>
        <w:t>白絮其中的人，工作马马乎乎，成绩当然不好，是那种混日子的人，只会一天扭着圆臀摆弄风骚。这次</w:t>
      </w:r>
    </w:p>
    <w:p>
      <w:r>
        <w:t>要淘汰肯定有她。</w:t>
      </w:r>
    </w:p>
    <w:p>
      <w:r>
        <w:t>莉莉给他打电话也很直接，电话里说叫杨峰去她家有事，而且还特别强调她老公出差了，家里只有</w:t>
      </w:r>
    </w:p>
    <w:p>
      <w:r>
        <w:t>她一个人。</w:t>
      </w:r>
    </w:p>
    <w:p>
      <w:r>
        <w:t>这一点倒很令杨峰欣赏，他不喜欢那些即当婊子又立牌坊，扭扭捏捏的女人，杨峰打的几分钟就到</w:t>
      </w:r>
    </w:p>
    <w:p>
      <w:r>
        <w:t>了莉莉家。莉莉家是租的房子，客厅也是卧室，杨峰坐在沙发上，翘着二郎腿。莉莉又是递烟又是倒水，</w:t>
      </w:r>
    </w:p>
    <w:p>
      <w:r>
        <w:t>杨峰一边吸烟一边观察着这个尤物，看得出来莉莉是经过精心打扮的，她画了淡妆，显得不娇不媚，穿</w:t>
      </w:r>
    </w:p>
    <w:p>
      <w:r>
        <w:t>了一件白色的连衣裙，两个咪咪显得特别的大，当弓下腰时，乳沟深深的，显出了无限的青春魅力，杨</w:t>
      </w:r>
    </w:p>
    <w:p>
      <w:r>
        <w:t>峰的下身蠢蠢欲动，他想着这个尤物等会就在自己的跨下蠕动，他更兴奋了。</w:t>
      </w:r>
    </w:p>
    <w:p>
      <w:r>
        <w:t>莉莉一切准备好后，坐在了旁边的沙发上，她说：「校长，今天叫你来，你也知道，这次人事制度</w:t>
      </w:r>
    </w:p>
    <w:p>
      <w:r>
        <w:t>改革，我想让你给我帮忙，没你帮忙，那我一定要被淘汰下放到乡下，只要你给我帮了这个大忙，我一</w:t>
      </w:r>
    </w:p>
    <w:p>
      <w:r>
        <w:t>定会好好感谢你的。」</w:t>
      </w:r>
    </w:p>
    <w:p>
      <w:r>
        <w:t>杨峰说：「帮忙吗？我倒是能帮上，关键在于不知道你怎么感谢我，呵呵。」</w:t>
      </w:r>
    </w:p>
    <w:p>
      <w:r>
        <w:t>杨峰的眼睛一直盯着莉莉乳房。</w:t>
      </w:r>
    </w:p>
    <w:p>
      <w:r>
        <w:t>莉莉马上说：「只要你让我留在学校，你让我怎么感谢都行。」说完这话，她的脸上马上红了起来，</w:t>
      </w:r>
    </w:p>
    <w:p>
      <w:r>
        <w:t>显得越加动人。</w:t>
      </w:r>
    </w:p>
    <w:p>
      <w:r>
        <w:t>杨峰淫笑着说：「真的？」</w:t>
      </w:r>
    </w:p>
    <w:p>
      <w:r>
        <w:t>莉莉唯恐失去这个机会连忙说：「真的，真的。」</w:t>
      </w:r>
    </w:p>
    <w:p>
      <w:r>
        <w:t>杨峰说：「既然是真的，那还坐那么远干什么，来，过来，坐到我这儿来。」</w:t>
      </w:r>
    </w:p>
    <w:p>
      <w:r>
        <w:t>莉莉红着脸乖乖坐了过来。杨峰顺势就把莉莉楼在了怀里，一只大手就按在了莉莉的乳房上揉捏了</w:t>
      </w:r>
    </w:p>
    <w:p>
      <w:r>
        <w:t>起来。莉莉象征性的挣扎了两下，就任由杨峰捏弄她那对大大的乳房。她的乳房丰满、白暂，两粒红色</w:t>
      </w:r>
    </w:p>
    <w:p>
      <w:r>
        <w:t>的乳头高高地翘起。这时她已毫不掩饰她的感受，喉咙里「呵、呵」地喘着气，两手也在微微地颤动着。</w:t>
      </w:r>
    </w:p>
    <w:p>
      <w:r>
        <w:t>杨峰用手把莉莉的连衣裙从肩上抹下来，一口含住她的一个乳头，一会儿用舌包裹，一会儿用牙轻轻咬，</w:t>
      </w:r>
    </w:p>
    <w:p>
      <w:r>
        <w:t>莉莉受不了这种刺激，扭动着身体，两腿也开始想挤在一起，脚尖则绷得直直的。边呻吟边说：「校长</w:t>
      </w:r>
    </w:p>
    <w:p>
      <w:r>
        <w:t>大哥，我以后就是你的人了，你可一定要帮我啊。」</w:t>
      </w:r>
    </w:p>
    <w:p>
      <w:r>
        <w:t>杨峰说：「只要你以后听话，乖乖的当我的亲妹妹，你的事就是我的事，我当然会好好照顾你的。」</w:t>
      </w:r>
    </w:p>
    <w:p>
      <w:r>
        <w:t>杨峰说着话，手却一点也没停，摸咪咪的手又从裙边摸了进去，隔着内裤摸起了莉莉的阴唇，那地方热</w:t>
      </w:r>
    </w:p>
    <w:p>
      <w:r>
        <w:t>热的，软软的，鼓鼓的，阴唇很大，看来还真是个淫妇，杨峰摸了一会，那地方已经是河水泛滥了。</w:t>
      </w:r>
    </w:p>
    <w:p>
      <w:r>
        <w:t>杨峰说：「莉，你的下面流水了。」</w:t>
      </w:r>
    </w:p>
    <w:p>
      <w:r>
        <w:t>莉莉娇羞的说：「讨厌，都是你弄的，恩恩，你怎么这么会弄啊。」得到莉莉的鼓励，杨峰把嘴又</w:t>
      </w:r>
    </w:p>
    <w:p>
      <w:r>
        <w:t>印在了莉莉的小嘴上吸起来，手也从内裤伸了进去，直接摸起了莉莉滑滑的阴道，莉莉就只剩下含糊不</w:t>
      </w:r>
    </w:p>
    <w:p>
      <w:r>
        <w:t>清：「恩恩恩恩。摸了一会，杨峰把一根指头插进了莉莉的阴道，轻轻的抽动。莉莉从杨峰狂热的吮吸</w:t>
      </w:r>
    </w:p>
    <w:p>
      <w:r>
        <w:t>的嘴下腾出小嘴来，踹着大气，叫着：」啊，校长，好哥哥好舒服啊，啊啊「</w:t>
      </w:r>
    </w:p>
    <w:p>
      <w:r>
        <w:t>摸了一会，杨峰在莉莉的耳边小声说：「你也给我动动啊。」莉莉听话的把手伸了进去，摸到了杨</w:t>
      </w:r>
    </w:p>
    <w:p>
      <w:r>
        <w:t>峰那根火热的肉棒，硬得像铁棍，有大有长。莉莉一边套弄一边想，天啊，这么大的，比老公的不知道</w:t>
      </w:r>
    </w:p>
    <w:p>
      <w:r>
        <w:t>大多少长多少，等会要是插进自己的小妹妹，那该多舒服啊，想着，下身流水越多了，杨峰也感觉到了，</w:t>
      </w:r>
    </w:p>
    <w:p>
      <w:r>
        <w:t>他对莉莉说：「宝贝，你真是个淫妇，看，内裤已经全湿了，来宝贝，我给你脱掉。」</w:t>
      </w:r>
    </w:p>
    <w:p>
      <w:r>
        <w:t>莉莉羞得满脸通红，打了一下杨峰说：「讨厌，都怪你。」嘴里说着，圆臀却抬了起来，让杨峰把</w:t>
      </w:r>
    </w:p>
    <w:p>
      <w:r>
        <w:t>内裤脱了下来。杨峰撩起裙子，慢慢分开了莉莉的双腿，那片芳草之间出现了一条粉红色的肉缝，阴唇</w:t>
      </w:r>
    </w:p>
    <w:p>
      <w:r>
        <w:t>边缘已经被涌出的淫液渍湿。两片小唇很鲜美，颜色还是鲜红的，说明和老公作爱不是很多。莉莉羞得</w:t>
      </w:r>
    </w:p>
    <w:p>
      <w:r>
        <w:t>用手捂住了自己的脸。杨峰用手指轻轻分开莉莉两片阴唇，用嘴先亲吻吸吮那鲜红的大阴唇，再用舌尖</w:t>
      </w:r>
    </w:p>
    <w:p>
      <w:r>
        <w:t>舔弄她的小阴唇，还用牙齿轻咬如米粒般的阴核，舌尖刮着阴唇上的淫水，有意无意的对着穴空吹着热</w:t>
      </w:r>
    </w:p>
    <w:p>
      <w:r>
        <w:t>气，莉莉的呼吸变得越来越急促了。</w:t>
      </w:r>
    </w:p>
    <w:p>
      <w:r>
        <w:t>「啊……嗯……啊……大哥……你弄得我好痒……我难受死了……你真坏啊……」</w:t>
      </w:r>
    </w:p>
    <w:p>
      <w:r>
        <w:t>弄了一会，杨峰说：「快来给我吸吸，我也涨的难受。」</w:t>
      </w:r>
    </w:p>
    <w:p>
      <w:r>
        <w:t>莉莉转过来，趴下身体，用手扶住了杨峰又长又大的鸡巴，嘴巴含了进去。</w:t>
      </w:r>
    </w:p>
    <w:p>
      <w:r>
        <w:t>一阵阵酥麻传到杨峰心头，不禁挺了挺鸡巴。莉莉用调皮的舌头在龟头上刮了又刮，然后羞羞的笑</w:t>
      </w:r>
    </w:p>
    <w:p>
      <w:r>
        <w:t>嘻嘻的看了下杨峰，用力含住肉棒上下使劲吸吮起来。</w:t>
      </w:r>
    </w:p>
    <w:p>
      <w:r>
        <w:t>「啊……好爽！莉莉，你真个荡妇，你这口活技术真好！」</w:t>
      </w:r>
    </w:p>
    <w:p>
      <w:r>
        <w:t>莉莉就这么跪是沙发前，趴在杨峰的腿中间，吸含着杨峰的肉棒，杨峰闭上眼睛享受着，屁股稍微</w:t>
      </w:r>
    </w:p>
    <w:p>
      <w:r>
        <w:t>翘起让肉棒更加高挺，莉莉感觉杨峰的鸡巴越来越大，越来越硬，她的小嘴都要撑裂了。</w:t>
      </w:r>
    </w:p>
    <w:p>
      <w:r>
        <w:t>这样足足吸了五分钟，杨峰拍拍莉莉的脸蛋说：「来，上来。」他还躺在沙发上，莉莉起来跨在了</w:t>
      </w:r>
    </w:p>
    <w:p>
      <w:r>
        <w:t>杨峰身上，手扶着杨峰又长又大的肉棒就往里套，因为杨峰的肉棒实在太大了，套了几次都没套进去，</w:t>
      </w:r>
    </w:p>
    <w:p>
      <w:r>
        <w:t>杨峰急了，双手把着莉莉的腰住下压，准予进去了半截。这时莉莉痛得忙喊：「慢点，痛啊，亲哥哥，</w:t>
      </w:r>
    </w:p>
    <w:p>
      <w:r>
        <w:t>轻点。」她自己上下动了一阵，杨峰的肉棒准予全部进去了。长长的肉棒直顶到了莉莉的子宫里，她感</w:t>
      </w:r>
    </w:p>
    <w:p>
      <w:r>
        <w:t>到好充实啊，她老公从来没给过这么深，也没给过她这样的充实感。</w:t>
      </w:r>
    </w:p>
    <w:p>
      <w:r>
        <w:t>杨峰则感觉莉莉的阴道好紧啊，不亏是结婚不久的少妇，他抱住了莉莉，用嘴吸住了莉莉的一个乳</w:t>
      </w:r>
    </w:p>
    <w:p>
      <w:r>
        <w:t>头，莉莉迅速的上下动着，嘴里发出叫声：「啊……嗯……啊……」</w:t>
      </w:r>
    </w:p>
    <w:p>
      <w:r>
        <w:t>由于这样干每次都深深的插进了莉莉的子宫里，杨峰也舒服叫了起来：「啊，小荡妇，我干死……</w:t>
      </w:r>
    </w:p>
    <w:p>
      <w:r>
        <w:t>死你……哇……好舒服……啊，我的亲妹妹……你的屄……好紧……用劲啊，用劲……我的宝贝……」</w:t>
      </w:r>
    </w:p>
    <w:p>
      <w:r>
        <w:t>莉莉清醒的感受到这强劲的刺激，这肉棒比老公的要粗长很多。她一下张开了嘴，两腿的肌肉一下</w:t>
      </w:r>
    </w:p>
    <w:p>
      <w:r>
        <w:t>都绷紧了。莉莉一阵兴奋，一波波强烈的快感冲击得她不停地呻吟，声音越来越大，喘息越来越重，不</w:t>
      </w:r>
    </w:p>
    <w:p>
      <w:r>
        <w:t>时发出无法控制的娇叫，「啊……嗯……」每一声呻叫都伴随着长长的出气，脸上的肉随着紧一下，彷</w:t>
      </w:r>
    </w:p>
    <w:p>
      <w:r>
        <w:t>佛是痛苦，又彷佛是舒服。莉莉没想到性爱原来还有这么醉人，这么消魂，比起来，她老公的那小鸡鸡</w:t>
      </w:r>
    </w:p>
    <w:p>
      <w:r>
        <w:t>弄一百次也不如和杨峰这一次。原来不情愿也没办法，现在只剩下享受了。她也真正的臣服在了杨峰的</w:t>
      </w:r>
    </w:p>
    <w:p>
      <w:r>
        <w:t>跨下。</w:t>
      </w:r>
    </w:p>
    <w:p>
      <w:r>
        <w:t>杨峰干了一会，又让莉莉趴在沙发上，他从后面插了进去，一阵猛烈的抽插，莉莉的头摇来摇去，</w:t>
      </w:r>
    </w:p>
    <w:p>
      <w:r>
        <w:t>两个咪咪颤动不挺，不时挺起屁股，迎合着杨峰的抽插。杨峰似乎感觉到莉莉的阴道越来越热，他也抽</w:t>
      </w:r>
    </w:p>
    <w:p>
      <w:r>
        <w:t>插得越来越快，阴茎和阴道的结合处水汪汪的一片，有的滴在了沙发上。</w:t>
      </w:r>
    </w:p>
    <w:p>
      <w:r>
        <w:t>在杨峰的又一番狂插后，莉莉的屁股一前一后越来越快，脸越来越发烫，嘴里「恩恩」叫着，呼呼</w:t>
      </w:r>
    </w:p>
    <w:p>
      <w:r>
        <w:t>地喘气，阴道越来越紧，身体也开始变得紧绷起来，杨峰知道她马上就要到达顶峰了，他更加越加快速</w:t>
      </w:r>
    </w:p>
    <w:p>
      <w:r>
        <w:t>的抽插起来。终于，莉莉全身剧烈的一番震栗后，大叫一声达到了高潮，杨峰感觉到莉莉的阴道一阵有</w:t>
      </w:r>
    </w:p>
    <w:p>
      <w:r>
        <w:t>节奏收缩，他也放松了自己的忍耐力，身体使劲向前一顶，紧紧贴着她的圆臀，肉棒深深的一插到底，</w:t>
      </w:r>
    </w:p>
    <w:p>
      <w:r>
        <w:t>啊。！！！一股股浓热滚烫的精液穿过龟头，直喷射向莉莉阴道的最深处，他们散架似的都倒在沙发上，</w:t>
      </w:r>
    </w:p>
    <w:p>
      <w:r>
        <w:t>只是大口大口的啜着粗气……</w:t>
      </w:r>
    </w:p>
    <w:p>
      <w:r>
        <w:t>过了好一会，杨峰起来，一只手摸着莉莉的乳房，看见一股乳白色的精液从莉莉微肿起的阴唇间缓</w:t>
      </w:r>
    </w:p>
    <w:p>
      <w:r>
        <w:t>缓流了出来。他对莉莉说：「起来宝贝，看，你下面的口里又流白水，快洗洗去。」</w:t>
      </w:r>
    </w:p>
    <w:p>
      <w:r>
        <w:t>莉莉轻轻打了一下杨峰，「都是你，你真坏。」捂着阴部向洗手间走去，杨峰也跟了进去，他们洗</w:t>
      </w:r>
    </w:p>
    <w:p>
      <w:r>
        <w:t>完以后，一边吃饭，杨峰说：「宝贝，我今晚就不回去了。</w:t>
      </w:r>
    </w:p>
    <w:p>
      <w:r>
        <w:t>和你好好玩玩，你这荡妇，这么美，又这么淫，我今晚要干死你。等你老公来了，我就机会少了。</w:t>
      </w:r>
    </w:p>
    <w:p>
      <w:r>
        <w:t>「</w:t>
      </w:r>
    </w:p>
    <w:p>
      <w:r>
        <w:t>莉莉说：「你真坏，随你，我都是你的人了，你怎么都行。以后我老公不在，我就打电话给你。有</w:t>
      </w:r>
    </w:p>
    <w:p>
      <w:r>
        <w:t>你玩的。」</w:t>
      </w:r>
    </w:p>
    <w:p>
      <w:r>
        <w:t>杨峰听她这样说越加高兴，一把抱起她来到床上。把莉莉脱了个精光，他自己也脱了个一干二精。</w:t>
      </w:r>
    </w:p>
    <w:p>
      <w:r>
        <w:t>分开他的双腿，硬邦邦的肉棒就插了进去。杨峰手伸到莉莉胸前一边玩弄着她的乳房，一边开始抽送。</w:t>
      </w:r>
    </w:p>
    <w:p>
      <w:r>
        <w:t>莉莉「嗯……嗯……嗯……」轻声的哼着。杨峰抽送的速度越来越快，莉莉的下身也越来越湿，水渍的</w:t>
      </w:r>
    </w:p>
    <w:p>
      <w:r>
        <w:t>摩擦声「叽叽，叽叽」的不停地响着。</w:t>
      </w:r>
    </w:p>
    <w:p>
      <w:r>
        <w:t>「啊……啊……啊啊啊啊……哎呦……啊……」莉莉的呻吟慢慢变成了短促的轻叫，头向上仰着，</w:t>
      </w:r>
    </w:p>
    <w:p>
      <w:r>
        <w:t>屁股也用力的翘起着。</w:t>
      </w:r>
    </w:p>
    <w:p>
      <w:r>
        <w:t>「我操……干死你这小荡妇……」杨峰像放开马力车狂奔起来。</w:t>
      </w:r>
    </w:p>
    <w:p>
      <w:r>
        <w:t>莉莉呻吟的声音越叫越大。她那种诱人的呻吟声，就像叫杨峰动作再快点、插进去再深点。在这样</w:t>
      </w:r>
    </w:p>
    <w:p>
      <w:r>
        <w:t>极度的诱惑之下，杨峰失去理智一样的加快了抽插动作。</w:t>
      </w:r>
    </w:p>
    <w:p>
      <w:r>
        <w:t>这次杨峰抽插的时间比第一次还长，因为两人都放开了，感觉比第一次还要好。那种深入骨髓的快</w:t>
      </w:r>
    </w:p>
    <w:p>
      <w:r>
        <w:t>活，真是难以用语言形容。</w:t>
      </w:r>
    </w:p>
    <w:p>
      <w:r>
        <w:t>莉莉被操得欲仙欲死，媚眼欲睡，浑身无力，一对雪白的大奶子随着杨峰的大力抽插而晃荡，白嫩</w:t>
      </w:r>
    </w:p>
    <w:p>
      <w:r>
        <w:t>的大腿也搭架在了杨峰的肩头，她肥美的大白圆臀随着杨峰大鸡巴一上一下地摆动，一双白生生的嫩手</w:t>
      </w:r>
    </w:p>
    <w:p>
      <w:r>
        <w:t>伸过来紧紧搂住杨峰的屁股，一时间肉与肉的碰撞声，大鸡巴插入骚穴的「卜滋」声，还有莉莉的叫声</w:t>
      </w:r>
    </w:p>
    <w:p>
      <w:r>
        <w:t>汇成了一支优美的乐曲。</w:t>
      </w:r>
    </w:p>
    <w:p>
      <w:r>
        <w:t>杨峰双手用力揉住莉莉的大奶子，挺动鸡巴快速抽插，等杨峰再次将精液喷撒在莉莉的肉洞深处，</w:t>
      </w:r>
    </w:p>
    <w:p>
      <w:r>
        <w:t>趴在莉莉的肚子上没有了一点力气，莉莉差不多要昏死过去了，累得也不能动弹了，问了一句杨峰：「</w:t>
      </w:r>
    </w:p>
    <w:p>
      <w:r>
        <w:t>我的亲大哥，我死了吗？」说完两人就昏昏睡着了。</w:t>
      </w:r>
    </w:p>
    <w:p>
      <w:r>
        <w:t>从此以后莉莉成了杨峰玩物，因为杨峰帮了她的忙，在加上他的大肉棒，莉莉对杨峰死心踏地，只</w:t>
      </w:r>
    </w:p>
    <w:p>
      <w:r>
        <w:t>要老公不在，她就叫杨峰来弄。莉莉从此也成了一个真正的荡妇。</w:t>
      </w:r>
    </w:p>
    <w:p>
      <w:r>
        <w:t>杨峰这次得手之后，当然不会就此休手，他更加肆无掸忌，又找到了好几个要他帮忙的玩物，那几</w:t>
      </w:r>
    </w:p>
    <w:p>
      <w:r>
        <w:t>个美女也个个对他是言听计从。他可真是逍遥自在了。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