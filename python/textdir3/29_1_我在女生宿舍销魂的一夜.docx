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我在女生宿舍销魂的一夜</w:t>
      </w:r>
    </w:p>
    <w:p>
      <w:r>
        <w:t>由于高考没有考好，我只能去外地的大学上学，说好听是上学，其实就是混个文凭，最麻烦的是还</w:t>
      </w:r>
    </w:p>
    <w:p>
      <w:r>
        <w:t>要住校，早上还要跑早操，（哎，连个早觉都不让睡）。</w:t>
      </w:r>
    </w:p>
    <w:p>
      <w:r>
        <w:t>在我的努力下终于申请上舍管工作，报酬是早上不用跑操晚上不用上晚自习，但是现实总是比想象</w:t>
      </w:r>
    </w:p>
    <w:p>
      <w:r>
        <w:t>的辛苦。</w:t>
      </w:r>
    </w:p>
    <w:p>
      <w:r>
        <w:t>记得快过暑假的时候，住在本地的都差不多回家了，剩下的也就是我们这些外地的，还要几天才能</w:t>
      </w:r>
    </w:p>
    <w:p>
      <w:r>
        <w:t>回家，舍友小王又拉我去上通宵，不是昨天刚去的么？这家伙真是精力旺盛，我可不是一个能熬夜的人，</w:t>
      </w:r>
    </w:p>
    <w:p>
      <w:r>
        <w:t>这家伙的网瘾也太大了，小王看我不去，就在旁边不停的劝我。后来想想也是，确实呆在宿舍无聊，于</w:t>
      </w:r>
    </w:p>
    <w:p>
      <w:r>
        <w:t>是去了学校门口的网吧上了通宵，又是一晚上没合眼，一直玩到第二天早上，从网吧出来本打算和他去</w:t>
      </w:r>
    </w:p>
    <w:p>
      <w:r>
        <w:t>吃早饭，实在有点困得不行了，也管不了那么多，还是去宿舍补觉吧。</w:t>
      </w:r>
    </w:p>
    <w:p>
      <w:r>
        <w:t>可是刚路过女生宿舍，就听到有人叫我，我一转头，看一个女的正微笑冲我打招呼，哎呀，真倒霉，</w:t>
      </w:r>
    </w:p>
    <w:p>
      <w:r>
        <w:t>是我们班的女生琳琳，虽然样貌比较可爱，但平时废话太多，经常和人扯上没完。</w:t>
      </w:r>
    </w:p>
    <w:p>
      <w:r>
        <w:t>我正想怎么打发她，结果她一冲来就拉着我走，边走边说：「我可找到你了，正有事找你帮忙」。</w:t>
      </w:r>
    </w:p>
    <w:p>
      <w:r>
        <w:t>这家伙找我准没好事，我还是回去睡觉的好，我说：「我有点不舒服，还要回宿舍睡觉，我刚……」</w:t>
      </w:r>
    </w:p>
    <w:p>
      <w:r>
        <w:t>刚想说我彻夜没睡，这家伙就开始像老太婆似的叨叨没完了，「……一找你们男人办事就说到处找</w:t>
      </w:r>
    </w:p>
    <w:p>
      <w:r>
        <w:t>理由……我真想不到你是这种人……以后别找我帮忙……一点小事而已。」</w:t>
      </w:r>
    </w:p>
    <w:p>
      <w:r>
        <w:t>都是一大堆的废话，我说：「行，行，我去行了吧，你总该让我知道干什么吧。」</w:t>
      </w:r>
    </w:p>
    <w:p>
      <w:r>
        <w:t>琳琳说：「一会你就知道了。」</w:t>
      </w:r>
    </w:p>
    <w:p>
      <w:r>
        <w:t>这个可恶的女人，真是麻烦死了，结果和她进了她们宿舍楼，说实话因为工作女生宿舍我都进惯了，</w:t>
      </w:r>
    </w:p>
    <w:p>
      <w:r>
        <w:t>门口传达室的老大妈，我再熟不过了，我打了个招呼：「阿姨，忙什么呢？」</w:t>
      </w:r>
    </w:p>
    <w:p>
      <w:r>
        <w:t>「你来了，还是你勤快啊……」</w:t>
      </w:r>
    </w:p>
    <w:p>
      <w:r>
        <w:t>说得我真有点满头问号，琳琳说：「是啊，阿姨，这不我们宿舍搬家就找他来。」</w:t>
      </w:r>
    </w:p>
    <w:p>
      <w:r>
        <w:t>我说：「搬家？真的假的？你不是说小事么？」</w:t>
      </w:r>
    </w:p>
    <w:p>
      <w:r>
        <w:t>琳琳说：「你以为真的假的？当然了，要不然找你呀，舍管大人，你总不能让我们３个小女人搬那</w:t>
      </w:r>
    </w:p>
    <w:p>
      <w:r>
        <w:t>么多东西吧，何况慧慧也不在。」</w:t>
      </w:r>
    </w:p>
    <w:p>
      <w:r>
        <w:t>我说：「我是舍管又不是苦力。」</w:t>
      </w:r>
    </w:p>
    <w:p>
      <w:r>
        <w:t>琳琳说：「反正都一样，你是领导要服务群众，群众有困难的时候，你要伸出援手。」</w:t>
      </w:r>
    </w:p>
    <w:p>
      <w:r>
        <w:t>靠，伸出援手是多啦Ａ梦，算了，还是认哑巴亏，早干完早回宿舍，进了宿舍，看到大包小包的一</w:t>
      </w:r>
    </w:p>
    <w:p>
      <w:r>
        <w:t>堆，我就汗水直流，要累死我，这帮女人。</w:t>
      </w:r>
    </w:p>
    <w:p>
      <w:r>
        <w:t>琳琳说：「怎么样啊？东西不多吧，凭你一会就搞定了。」</w:t>
      </w:r>
    </w:p>
    <w:p>
      <w:r>
        <w:t>这个家伙还打算让我一个人全搬，不行我要要想办法开溜，我说：「还可以吧，你看，提高效率，</w:t>
      </w:r>
    </w:p>
    <w:p>
      <w:r>
        <w:t>我把小王叫来怎么样？」</w:t>
      </w:r>
    </w:p>
    <w:p>
      <w:r>
        <w:t>琳琳说：「太浪费时间了，就我们就行了，一会娇娇和小文过来看怎么安排。」</w:t>
      </w:r>
    </w:p>
    <w:p>
      <w:r>
        <w:t>说实话我现在真想趴在床上，好好睡上一觉，可现在只能忍着。</w:t>
      </w:r>
    </w:p>
    <w:p>
      <w:r>
        <w:t>一会儿，娇娇先走了进来，给我打了招呼。</w:t>
      </w:r>
    </w:p>
    <w:p>
      <w:r>
        <w:t>说起娇娇绝对算的上是我们班的班花，这么说她绝对属于童颜巨乳那种，加上身材巨好，而且性格</w:t>
      </w:r>
    </w:p>
    <w:p>
      <w:r>
        <w:t>活泼，是我们班很多宅男幻想的对象，据说巨乳起码也有３２Ａ、２３、３４，我靠，真是有点夸张了，</w:t>
      </w:r>
    </w:p>
    <w:p>
      <w:r>
        <w:t>今天穿着薄薄的小衫，乳沟可是清晰可见，不要诱惑我犯罪好不好，我真有点控制不住。</w:t>
      </w:r>
    </w:p>
    <w:p>
      <w:r>
        <w:t>娇娇说：「你就搬那几个大件床被什么的，衣服我们自己搬好了。」</w:t>
      </w:r>
    </w:p>
    <w:p>
      <w:r>
        <w:t>想到自己还要干活，真是痛苦，哎，我的命真是苦啊……</w:t>
      </w:r>
    </w:p>
    <w:p>
      <w:r>
        <w:t>娇娇说：「真不好意思，还有麻烦你来帮忙。」</w:t>
      </w:r>
    </w:p>
    <w:p>
      <w:r>
        <w:t>还是美女会关心人，我忙说：「反正我也没什么事，别客气了。」</w:t>
      </w:r>
    </w:p>
    <w:p>
      <w:r>
        <w:t>琳琳说：「也不知道谁刚才说，我不舒服还要睡觉呢。」</w:t>
      </w:r>
    </w:p>
    <w:p>
      <w:r>
        <w:t>这个死女人又接我的短，我说：「哪有啊，那我先搬了。」</w:t>
      </w:r>
    </w:p>
    <w:p>
      <w:r>
        <w:t>娇娇说：「等忙完了一定好好犒劳犒劳你。」</w:t>
      </w:r>
    </w:p>
    <w:p>
      <w:r>
        <w:t>我心想怎么犒劳，如果用身体来犒劳那是最好不过的啦，不过想想也不太可能。</w:t>
      </w:r>
    </w:p>
    <w:p>
      <w:r>
        <w:t>差不多的快到中午，终于把东西搬完了，我整个人瘫在床上有点爬不起来了，这时候小文也过来了，</w:t>
      </w:r>
    </w:p>
    <w:p>
      <w:r>
        <w:t>刚才干活也不在，又不知道跑哪里偷懒了，说起小文，绝对算是我们班最不受关注的女生之一，首先是</w:t>
      </w:r>
    </w:p>
    <w:p>
      <w:r>
        <w:t>眼镜妹不打扮，基本每天看起来一样。其次，相貌平平，身材平平，胸部也是平平，说话又少，基本是</w:t>
      </w:r>
    </w:p>
    <w:p>
      <w:r>
        <w:t>我们班男生无视的女生之一。不过今天没有带眼镜的她，看起来也满清纯的，一股清淡的香水味，让我</w:t>
      </w:r>
    </w:p>
    <w:p>
      <w:r>
        <w:t>有点心动。</w:t>
      </w:r>
    </w:p>
    <w:p>
      <w:r>
        <w:t>我说：「没什么事，我回宿舍睡觉了。」</w:t>
      </w:r>
    </w:p>
    <w:p>
      <w:r>
        <w:t>琳琳说：「别呀，中午请你吃饭。」这个女人还算有点良心。</w:t>
      </w:r>
    </w:p>
    <w:p>
      <w:r>
        <w:t>娇娇说：「你想吃点什么，我们去买好了。」</w:t>
      </w:r>
    </w:p>
    <w:p>
      <w:r>
        <w:t>这样折腾下去又不知道几点，虽然有美人相陪，但也无福消受。我忙说：「不用了，我还是回去吧。」</w:t>
      </w:r>
    </w:p>
    <w:p>
      <w:r>
        <w:t>琳琳说：「好了，我们出去买饭，你要是困直接睡在慧慧床上就行，反正她回家了，放假了也没人</w:t>
      </w:r>
    </w:p>
    <w:p>
      <w:r>
        <w:t>查宿舍，我们买回来叫你起来不就行了。」</w:t>
      </w:r>
    </w:p>
    <w:p>
      <w:r>
        <w:t>既然都这么说，我也懒得管那么多，直接就倒下床睡了，等我醒的时候，我一看表不好，已经８点</w:t>
      </w:r>
    </w:p>
    <w:p>
      <w:r>
        <w:t>了，这个死女人怎么没有叫我起床啊，这么晚我怎么出去，不行，还继续睡吧，第２天早上再起来，要</w:t>
      </w:r>
    </w:p>
    <w:p>
      <w:r>
        <w:t>不然先爬起来找点吃的。正犹豫的时候，就听到娇娇说：「他怎么还没起来啊，真能睡啊。」</w:t>
      </w:r>
    </w:p>
    <w:p>
      <w:r>
        <w:t>琳琳说：「看他那样就知道一晚上没睡啊，我看起码要睡到第２天早上。」</w:t>
      </w:r>
    </w:p>
    <w:p>
      <w:r>
        <w:t>我靠我那么能睡么？</w:t>
      </w:r>
    </w:p>
    <w:p>
      <w:r>
        <w:t>小文说：「那怎么办？」</w:t>
      </w:r>
    </w:p>
    <w:p>
      <w:r>
        <w:t>琳琳说：「管他呢？反正也没人要查。」</w:t>
      </w:r>
    </w:p>
    <w:p>
      <w:r>
        <w:t>琳琳说：「不过屋子里面有个男人，我还真有点控制不住……」</w:t>
      </w:r>
    </w:p>
    <w:p>
      <w:r>
        <w:t>娇娇说：「你男朋友不是刚上火车，你这么快就把持不住了。」</w:t>
      </w:r>
    </w:p>
    <w:p>
      <w:r>
        <w:t>琳琳说：「你以为我是你啊，从来都不缺男人。」</w:t>
      </w:r>
    </w:p>
    <w:p>
      <w:r>
        <w:t>娇娇说：「我是想碰又不敢碰，比你痛苦多了，天天一大堆男生追，一点空间都没有。」</w:t>
      </w:r>
    </w:p>
    <w:p>
      <w:r>
        <w:t>娇娇说：「你知道那个老张，搞体育的那个，老想打我主意，一上课老找理由对我摸来摸去，搞得</w:t>
      </w:r>
    </w:p>
    <w:p>
      <w:r>
        <w:t>我好想要，还问我晚上一起睡觉好不好，要不是看他那么丑我早同意了。」</w:t>
      </w:r>
    </w:p>
    <w:p>
      <w:r>
        <w:t>这个禽兽老张，怪不得一上课就用几个破足球把我们男生打发了，原来去占美女便宜，不行，我一</w:t>
      </w:r>
    </w:p>
    <w:p>
      <w:r>
        <w:t>定要找机会揭发他。</w:t>
      </w:r>
    </w:p>
    <w:p>
      <w:r>
        <w:t>琳琳说：「老张对我也经常乱摸，那次摸得我都湿了，他还想伸进我的内裤里。」</w:t>
      </w:r>
    </w:p>
    <w:p>
      <w:r>
        <w:t>（⊙ｏ⊙）啊！小文突然大叫起来：「那你还同意啊……」</w:t>
      </w:r>
    </w:p>
    <w:p>
      <w:r>
        <w:t>琳琳忙说：「你小声点，别把他吵醒了，谁让他技术那么好，人家有点控制不住啊。」</w:t>
      </w:r>
    </w:p>
    <w:p>
      <w:r>
        <w:t>娇娇说：「小文啦？老张没有碰你么？」</w:t>
      </w:r>
    </w:p>
    <w:p>
      <w:r>
        <w:t>娇娇说：「小文，你呢？你不想尝试一下做爱的感觉么？」</w:t>
      </w:r>
    </w:p>
    <w:p>
      <w:r>
        <w:t>琳琳说：「你快别问她了，她和男人说话都不常见，还做爱啊？」</w:t>
      </w:r>
    </w:p>
    <w:p>
      <w:r>
        <w:t>我一听，小文难道是处女，不过想想也有可能，╮（╯▽╰）╭这年头这样的剩女好少啊。</w:t>
      </w:r>
    </w:p>
    <w:p>
      <w:r>
        <w:t>娇娇说：「其实想做爱也可以，这屋子现成就有一个。」</w:t>
      </w:r>
    </w:p>
    <w:p>
      <w:r>
        <w:t>不会是说我吧，我倒是不嫌弃，要是３个人一起上，那我有点吃不消。</w:t>
      </w:r>
    </w:p>
    <w:p>
      <w:r>
        <w:t>琳琳说：「这倒是，不过他醒了怎么办？」</w:t>
      </w:r>
    </w:p>
    <w:p>
      <w:r>
        <w:t>娇娇说：「怕什么？是他赚便宜好不好。」</w:t>
      </w:r>
    </w:p>
    <w:p>
      <w:r>
        <w:t>琳琳说：「那亲爱的（小文），你呢？」</w:t>
      </w:r>
    </w:p>
    <w:p>
      <w:r>
        <w:t>小文说：「我还是算了吧。」</w:t>
      </w:r>
    </w:p>
    <w:p>
      <w:r>
        <w:t>听到这里，我略有点失望，不过我还要装睡，千万别让她们看出我已经醒了。</w:t>
      </w:r>
    </w:p>
    <w:p>
      <w:r>
        <w:t>琳琳还在说话的时候，娇娇就已经爬上我的床上，她身上的香水味让我恨不得冲上去，不行，现在</w:t>
      </w:r>
    </w:p>
    <w:p>
      <w:r>
        <w:t>就暴露自己有点太尴尬，我还需要再忍忍。</w:t>
      </w:r>
    </w:p>
    <w:p>
      <w:r>
        <w:t>琳琳有点急了：「你留着点给我。」</w:t>
      </w:r>
    </w:p>
    <w:p>
      <w:r>
        <w:t>『留着点什么给你？‘我心想，『怎么地，你们还要把老子分身不开。’</w:t>
      </w:r>
    </w:p>
    <w:p>
      <w:r>
        <w:t>娇娇说：「那我可不管，反正来晚了就没分了」</w:t>
      </w:r>
    </w:p>
    <w:p>
      <w:r>
        <w:t>一想到她那傲人的身材，我现在双手恨不得抓到她那双爆乳上，口水都快流出来了……</w:t>
      </w:r>
    </w:p>
    <w:p>
      <w:r>
        <w:t>琳琳说：「也不知道他能不能满足我们？」</w:t>
      </w:r>
    </w:p>
    <w:p>
      <w:r>
        <w:t>她也太小看我了，虽然是交女朋友不多，但是凡是和我玩过的女人都赞我鸡巴大，勃起时间特别长，</w:t>
      </w:r>
    </w:p>
    <w:p>
      <w:r>
        <w:t>我倒要看看是谁满足不了谁，我的衣服已经被脱下了，然后我感到身上有个软软的又凉爽舌头划过，看</w:t>
      </w:r>
    </w:p>
    <w:p>
      <w:r>
        <w:t>起来她真的是非常饥渴，也验证了越清纯的女孩就越淫荡，尤其是美女平时为了装纯纯，不让人碰不让</w:t>
      </w:r>
    </w:p>
    <w:p>
      <w:r>
        <w:t>人摸，心中饥渴的小火苗没有地方扑灭，看样只有本人来帮帮他了，想到这我忍不住想淫笑起来。</w:t>
      </w:r>
    </w:p>
    <w:p>
      <w:r>
        <w:t>这时候我的裤子被人用手伸了进去，我的裤子慢慢的滑落了下来，这时我的鸡巴被轻轻的抚摸着，</w:t>
      </w:r>
    </w:p>
    <w:p>
      <w:r>
        <w:t>这时候娇娇向我吻去，我故意张开了嘴，舌头直接划了进去，好甜啊难道这就是传说中的香舌，我闭着</w:t>
      </w:r>
    </w:p>
    <w:p>
      <w:r>
        <w:t>眼享受着上下的服务，那舌头和我的舌头不停的缠在一起，而她的嘴巴不停想含着我的舌头想要把它吸</w:t>
      </w:r>
    </w:p>
    <w:p>
      <w:r>
        <w:t>出来。</w:t>
      </w:r>
    </w:p>
    <w:p>
      <w:r>
        <w:t>琳琳在旁边看的有点寂寞难耐，说：「不行，我也要。」说着就把娇娇推开，我感到一个火热的舌</w:t>
      </w:r>
    </w:p>
    <w:p>
      <w:r>
        <w:t>头伸向我的嘴里，我感到热呼呼的，完全和刚才是２种感觉。</w:t>
      </w:r>
    </w:p>
    <w:p>
      <w:r>
        <w:t>娇娇说：「你抢什么，别把他搞醒了，多尴尬。」</w:t>
      </w:r>
    </w:p>
    <w:p>
      <w:r>
        <w:t>我早就醒了好不好，愚蠢的女人，不过我忽然有点感觉被人摆布，不过也是比较享受的摆布，无所</w:t>
      </w:r>
    </w:p>
    <w:p>
      <w:r>
        <w:t>谓了。现在我的裤子被整个拔了下来。</w:t>
      </w:r>
    </w:p>
    <w:p>
      <w:r>
        <w:t>「好大啊！」娇娇惊叹的叫了一声、</w:t>
      </w:r>
    </w:p>
    <w:p>
      <w:r>
        <w:t>『是不是吧，早就知道你们会惊讶的。‘我再心中暗喜。</w:t>
      </w:r>
    </w:p>
    <w:p>
      <w:r>
        <w:t>琳琳说：「就是不知道能力怎么样？」</w:t>
      </w:r>
    </w:p>
    <w:p>
      <w:r>
        <w:t>娇娇说：「那我先试试。」</w:t>
      </w:r>
    </w:p>
    <w:p>
      <w:r>
        <w:t>说着，她一口把我的鸡巴含了下去，我差点爽的叫出声来，我心想，『怎么样？我的鸡巴大吧。‘</w:t>
      </w:r>
    </w:p>
    <w:p>
      <w:r>
        <w:t>娇娇说：「我好长时间没吃呢。」</w:t>
      </w:r>
    </w:p>
    <w:p>
      <w:r>
        <w:t>『你的意思是我的鸡巴是香蕉还是雪糕？‘</w:t>
      </w:r>
    </w:p>
    <w:p>
      <w:r>
        <w:t>琳琳说：「我也是，一会让我来。」说着还不停的含着我的舌头。</w:t>
      </w:r>
    </w:p>
    <w:p>
      <w:r>
        <w:t>娇娇的动作幅度很大，说实话她的技术很不错，这真不应该是一个美女所拥有的技术，我都怀疑她</w:t>
      </w:r>
    </w:p>
    <w:p>
      <w:r>
        <w:t>是个经验丰富的熟女，搞的我都有点想射了，我一想不行要坚持，这刚开场难受缴械投降，这时候我嘴</w:t>
      </w:r>
    </w:p>
    <w:p>
      <w:r>
        <w:t>上被一团软软的东西堵住，我舔了一口，琳琳呻吟了起来，「加油添啊，使劲啊，添乳头啊。」</w:t>
      </w:r>
    </w:p>
    <w:p>
      <w:r>
        <w:t>娇娇说：「你搞什么啊？把他吵醒了，大家都没得玩，庄重点，ｏｋ？」</w:t>
      </w:r>
    </w:p>
    <w:p>
      <w:r>
        <w:t>我添到了她的乳头，虽然她的不是很大，但是也比较挺，我含着慢慢的舔着，琳琳说：「他真在睡</w:t>
      </w:r>
    </w:p>
    <w:p>
      <w:r>
        <w:t>觉么？我怎么感觉那么舒服呢。身体都快要融化了」</w:t>
      </w:r>
    </w:p>
    <w:p>
      <w:r>
        <w:t>娇娇说：「亏你还号称天天和男友做爱，这么快就不行了。」</w:t>
      </w:r>
    </w:p>
    <w:p>
      <w:r>
        <w:t>「谁不行啊……人家比较爽啊……你知道……人家最喜欢……男人这样了。」</w:t>
      </w:r>
    </w:p>
    <w:p>
      <w:r>
        <w:t>琳琳又移到了我的下部，和娇娇一起舔了起来，我感到２个舌头围着我的鸡巴打转，我是不是在做</w:t>
      </w:r>
    </w:p>
    <w:p>
      <w:r>
        <w:t>梦拍ａｖ，忽然我听到：「你们能不能慢点他会痛的？」</w:t>
      </w:r>
    </w:p>
    <w:p>
      <w:r>
        <w:t>我眯着眼看到小文走了过来，娇娇和琳琳彼此笑了笑，娇娇说：「我就知道你会受不了，现在你还</w:t>
      </w:r>
    </w:p>
    <w:p>
      <w:r>
        <w:t>有份，你也想尝尝么？」</w:t>
      </w:r>
    </w:p>
    <w:p>
      <w:r>
        <w:t>「不是的，我只是觉得……我还没有过呢。」</w:t>
      </w:r>
    </w:p>
    <w:p>
      <w:r>
        <w:t>琳琳说：「告诉你我们现在做的是最快乐的事，今天我和娇娇再，还可以帮你做一个免费的辅导，</w:t>
      </w:r>
    </w:p>
    <w:p>
      <w:r>
        <w:t>这可是机会？」</w:t>
      </w:r>
    </w:p>
    <w:p>
      <w:r>
        <w:t>『对啊？你现在不给我就会给别的男人，就让我来帮助你吧。‘我在心中暗想。</w:t>
      </w:r>
    </w:p>
    <w:p>
      <w:r>
        <w:t>小文想要解释什么，被娇娇生生的拖上了床，这时她的嘴和我的嘴只差一公分的距离，我感到一股</w:t>
      </w:r>
    </w:p>
    <w:p>
      <w:r>
        <w:t>清新的气息，管她娘的，老子我实在控制不住，直接含了上去，她吃了一惊，差点叫了出来，我忙伸手</w:t>
      </w:r>
    </w:p>
    <w:p>
      <w:r>
        <w:t>捂住她的嘴，给她使眼神，告诉她不要吱声，她点了点头，我才把手放开，由于娇娇和琳琳正忙着舔着</w:t>
      </w:r>
    </w:p>
    <w:p>
      <w:r>
        <w:t>我的鸡巴，所以没人注意我们的举动，我慢慢的把舌头伸进小文的嘴里，然后手抚摸起她的胸部，她脸</w:t>
      </w:r>
    </w:p>
    <w:p>
      <w:r>
        <w:t>上马上红了起来，好像不太情愿，但又不是很反对，又是我慢慢的抚摸着她的胸部。</w:t>
      </w:r>
    </w:p>
    <w:p>
      <w:r>
        <w:t>正当我玩的起劲的时候，琳琳叫道：「你怎么醒了？」</w:t>
      </w:r>
    </w:p>
    <w:p>
      <w:r>
        <w:t>「是啊，我怎么醒了，现在几点了？」我装作刚起来的样子。</w:t>
      </w:r>
    </w:p>
    <w:p>
      <w:r>
        <w:t>娇娇也吓了一跳，嘴上还不停的含着我的鸡巴呢。</w:t>
      </w:r>
    </w:p>
    <w:p>
      <w:r>
        <w:t>我说：「不过好舒服啊……娇娇你好厉害啊……真的……好舒服。」</w:t>
      </w:r>
    </w:p>
    <w:p>
      <w:r>
        <w:t>娇娇似乎收到鼓励，把我的鸡巴全部含了进去，娇娇的嘴巴凉凉的，好像一股清澈的清水，慢慢的</w:t>
      </w:r>
    </w:p>
    <w:p>
      <w:r>
        <w:t>从我的鸡巴泳过，我现在感觉充满了力量。</w:t>
      </w:r>
    </w:p>
    <w:p>
      <w:r>
        <w:t>我把娇娇翻了过来，直接一挺，插了进去，操逼的「啪啪」声，还有淫水不停流出「滋滋」声，还</w:t>
      </w:r>
    </w:p>
    <w:p>
      <w:r>
        <w:t>有娇娇的淫叫声音，我浑身感觉一种莫名的快感传遍全身，我这时把她抱了起来，含了她那傲人的乳房，</w:t>
      </w:r>
    </w:p>
    <w:p>
      <w:r>
        <w:t>一只手抚摸着小文的乳房，一只手伸向了琳琳的淫穴。</w:t>
      </w:r>
    </w:p>
    <w:p>
      <w:r>
        <w:t>娇娇边享受着，边说：「好舒服……你好强大，你鸡巴好大，好爽……你插得我好紧……我们这样</w:t>
      </w:r>
    </w:p>
    <w:p>
      <w:r>
        <w:t>……你喜欢么？」</w:t>
      </w:r>
    </w:p>
    <w:p>
      <w:r>
        <w:t>我说：「当然喜欢……那你喜欢我这样操你么？」</w:t>
      </w:r>
    </w:p>
    <w:p>
      <w:r>
        <w:t>娇娇说：「喜欢……喜欢的要命……你好强……早知道就……早点叫你……起来……不要停下……</w:t>
      </w:r>
    </w:p>
    <w:p>
      <w:r>
        <w:t>好爽……好舒服……」</w:t>
      </w:r>
    </w:p>
    <w:p>
      <w:r>
        <w:t>我又把她放倒在床上，全身压了下去，紧紧和她贴在一起，我感觉她的身体好凉好滑，她果然是天</w:t>
      </w:r>
    </w:p>
    <w:p>
      <w:r>
        <w:t>热的尤物，看样今天真是赚大了，估计在辈子都够呛有这福分了，这他妈简直是享受。</w:t>
      </w:r>
    </w:p>
    <w:p>
      <w:r>
        <w:t>「小浪女，我要爽死你了，你给我好好接招，看你以后还敢不敢偷上别人。」</w:t>
      </w:r>
    </w:p>
    <w:p>
      <w:r>
        <w:t>娇娇说：「不了……我以后……只上你……不……就让你上我……你是……我……亲哥哥……啊哦</w:t>
      </w:r>
    </w:p>
    <w:p>
      <w:r>
        <w:t>啊……你插得好深……」</w:t>
      </w:r>
    </w:p>
    <w:p>
      <w:r>
        <w:t>在一旁看着的琳琳急了起来，说：「改我了吧，你多长时间，老是独吞。」</w:t>
      </w:r>
    </w:p>
    <w:p>
      <w:r>
        <w:t>娇娇抱着我，看起来还没有满足，琳琳一把把我推在床上，直接坐了上来，她说：「啊……果然…</w:t>
      </w:r>
    </w:p>
    <w:p>
      <w:r>
        <w:t>…好爽……好舒服……轻一点……满了……」</w:t>
      </w:r>
    </w:p>
    <w:p>
      <w:r>
        <w:t>考，明明自己着急，我慢慢调整我的鸡巴位置，然后快速的抽动起来，说起来琳琳的阴唇特别紧，</w:t>
      </w:r>
    </w:p>
    <w:p>
      <w:r>
        <w:t>仿佛要把我的鸡巴吸走。我现在严重怀疑她做爱的次数。</w:t>
      </w:r>
    </w:p>
    <w:p>
      <w:r>
        <w:t>「好过瘾……要每天……都这样就好了……好舒服……没想到你怎么行。」</w:t>
      </w:r>
    </w:p>
    <w:p>
      <w:r>
        <w:t>这时候我的嘴上又含上小文的乳房，粉粉的嫩嫩的，别有一番风味，手不停抓着娇娇的乳房，我的</w:t>
      </w:r>
    </w:p>
    <w:p>
      <w:r>
        <w:t>身体开始有点不自然的颤动了，看样我要快点了，不过琳琳真的让我失望，一个人在哪里狂叫不已：「</w:t>
      </w:r>
    </w:p>
    <w:p>
      <w:r>
        <w:t>亲哥哥……你好棒……再用一点……快……好舒服……好爽……人家……快……不行了……」</w:t>
      </w:r>
    </w:p>
    <w:p>
      <w:r>
        <w:t>好吧，那我就出杀手锏了，我晃了晃身体，一使劲全部都进去了，我使出浑身技巧，配合着她，尽</w:t>
      </w:r>
    </w:p>
    <w:p>
      <w:r>
        <w:t>量让我的鸡巴顶到最深处，我发现琳琳快高潮了，她不停踹脾气：「快……好棒……好舒服……我好…</w:t>
      </w:r>
    </w:p>
    <w:p>
      <w:r>
        <w:t>…喜欢……亲哥哥……恩……我……啊哦……泄……到花心了……我快……没力气了……我……还是…</w:t>
      </w:r>
    </w:p>
    <w:p>
      <w:r>
        <w:t>…第一……次这么……爽……果然……好棒……」</w:t>
      </w:r>
    </w:p>
    <w:p>
      <w:r>
        <w:t>我说：「那你以后……给谁做啊……」</w:t>
      </w:r>
    </w:p>
    <w:p>
      <w:r>
        <w:t>琳琳说：「你……你……你……我……唯一……选择……」</w:t>
      </w:r>
    </w:p>
    <w:p>
      <w:r>
        <w:t>我故意说：「那你的男朋友……那怎么办？」</w:t>
      </w:r>
    </w:p>
    <w:p>
      <w:r>
        <w:t>琳琳说：「我只……听亲哥哥的……你说……怎么办……就怎么……办。」</w:t>
      </w:r>
    </w:p>
    <w:p>
      <w:r>
        <w:t>这时，她的身体颤抖了一下，一股淫水喷了出来，她不停喘气，不等我休息，我的鸡巴又被娇娇含</w:t>
      </w:r>
    </w:p>
    <w:p>
      <w:r>
        <w:t>着嘴里，一时半刻也不让我消停，我感觉整个身体都酥了起来。</w:t>
      </w:r>
    </w:p>
    <w:p>
      <w:r>
        <w:t>娇娇含了几口说：「小文，先让给你，最后我来。」</w:t>
      </w:r>
    </w:p>
    <w:p>
      <w:r>
        <w:t>小文在旁边看都看傻了，是做也不是不做也不是。</w:t>
      </w:r>
    </w:p>
    <w:p>
      <w:r>
        <w:t>琳琳在一边叫着：「你不来，我一会还要来……」</w:t>
      </w:r>
    </w:p>
    <w:p>
      <w:r>
        <w:t>小文红着脸，不知道该不怎么入手。</w:t>
      </w:r>
    </w:p>
    <w:p>
      <w:r>
        <w:t>我说：「没关系，我会很温柔的对你。」</w:t>
      </w:r>
    </w:p>
    <w:p>
      <w:r>
        <w:t>我先伸手向她屁股摸去，她的阴唇还是有点干，我仔细看了看洞口，然后慢慢的把手滑了进去，才</w:t>
      </w:r>
    </w:p>
    <w:p>
      <w:r>
        <w:t>进去一点，她就只喊疼，我只好慢慢的抚摸，不一会我就看到她的淫水直流，果然上手很快，那我就不</w:t>
      </w:r>
    </w:p>
    <w:p>
      <w:r>
        <w:t>客气了，我把龟头轻轻插了进去，不一会，大部分是进去了，真的是太紧了，怎么一点声音都没有啊，</w:t>
      </w:r>
    </w:p>
    <w:p>
      <w:r>
        <w:t>这样我的兴致都打消了，我慢慢来回滑动着。</w:t>
      </w:r>
    </w:p>
    <w:p>
      <w:r>
        <w:t>我说：「好点了么？」我生怕她给能疼了。</w:t>
      </w:r>
    </w:p>
    <w:p>
      <w:r>
        <w:t>「恩……」她的声音好小，我听到了她哭泣的声音，我：「一会就不疼了。」</w:t>
      </w:r>
    </w:p>
    <w:p>
      <w:r>
        <w:t>「恩……」又听到她那细小的声音，哎，看样只有我自我培养情趣了，我主动的含上了她的小嘴。</w:t>
      </w:r>
    </w:p>
    <w:p>
      <w:r>
        <w:t>慢慢的和她的香舌搅在一起，我感觉舌头麻麻的又酥酥的感觉。</w:t>
      </w:r>
    </w:p>
    <w:p>
      <w:r>
        <w:t>我慢慢更换了又调整一下位置，先让她不断习惯我的鸡巴。</w:t>
      </w:r>
    </w:p>
    <w:p>
      <w:r>
        <w:t>小文：「别动……好疼……慢点……我第一次……轻点好么？」</w:t>
      </w:r>
    </w:p>
    <w:p>
      <w:r>
        <w:t>我知道你是第一次，谁让我太兴奋了，我看差不多了，就开始慢慢加快了速度，我把鸡巴反复的抽</w:t>
      </w:r>
    </w:p>
    <w:p>
      <w:r>
        <w:t>出又深入，但她的阴唇始终深深的吸着我的鸡巴，处女的感觉就是好啊。</w:t>
      </w:r>
    </w:p>
    <w:p>
      <w:r>
        <w:t>小文说：「好舒服……怎么……我怎么……会……这样……疼……好舒服……好满……好大……好</w:t>
      </w:r>
    </w:p>
    <w:p>
      <w:r>
        <w:t>涨。」</w:t>
      </w:r>
    </w:p>
    <w:p>
      <w:r>
        <w:t>我更加往里顶，我抱着她躺下，慢慢来回让鸡巴伸缩着，看小文好像有点撑不住了，上气不接下气</w:t>
      </w:r>
    </w:p>
    <w:p>
      <w:r>
        <w:t>了，哎，果然好短，这也算正常，看着旁边早已安奈不住的娇娇，我又直接又插入她的淫穴，娇娇说：</w:t>
      </w:r>
    </w:p>
    <w:p>
      <w:r>
        <w:t>「就是这样……好棒……奥……哦……我好舒服……奥……亲哥哥……用力干……我好爽……鸡巴好深</w:t>
      </w:r>
    </w:p>
    <w:p>
      <w:r>
        <w:t>……就……这……快……好涨啊……我快……不行了。」</w:t>
      </w:r>
    </w:p>
    <w:p>
      <w:r>
        <w:t>我：「现在就不行了，我还没满足呢……」</w:t>
      </w:r>
    </w:p>
    <w:p>
      <w:r>
        <w:t>娇娇：「你好会操……用力……操死我了……人家……快不行……了……我今天……安全……射里</w:t>
      </w:r>
    </w:p>
    <w:p>
      <w:r>
        <w:t>面……好了……用力……奥……」</w:t>
      </w:r>
    </w:p>
    <w:p>
      <w:r>
        <w:t>在娇娇的淫语中，我更加卖力的插着，全身又紧紧压在她的身上，太爽了……其实我自己也快撑不</w:t>
      </w:r>
    </w:p>
    <w:p>
      <w:r>
        <w:t>住了……</w:t>
      </w:r>
    </w:p>
    <w:p>
      <w:r>
        <w:t>娇娇：「我快泄了……你好棒……亲哥哥……来……快射……射妹这里……好满……好涨……用力</w:t>
      </w:r>
    </w:p>
    <w:p>
      <w:r>
        <w:t>……快……泄……啊……妹妹……要……嫁……给……你……」</w:t>
      </w:r>
    </w:p>
    <w:p>
      <w:r>
        <w:t>我感觉我差不多也要泄了，我用力伸直了身体，射了进去了。看着躺在床上的三个人，我露出满意</w:t>
      </w:r>
    </w:p>
    <w:p>
      <w:r>
        <w:t>的笑容，或许是太累了，我又躺在床上睡了过去。</w:t>
      </w:r>
    </w:p>
    <w:p>
      <w:r>
        <w:t>后来我琳琳和娇娇，告诉我小文喜欢我，琳琳也和她男朋友分手了，她们经常来找我，大家一起搞</w:t>
      </w:r>
    </w:p>
    <w:p>
      <w:r>
        <w:t xml:space="preserve">起，当然慧慧回来也加入这个行列，看样，以后我会更加辛苦……【完】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