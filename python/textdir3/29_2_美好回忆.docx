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美好回忆</w:t>
      </w:r>
    </w:p>
    <w:p>
      <w:r>
        <w:t>到现在，我还会偶然想起她，想起我们之间发生的故事……事情已经过去了Ｎ年，也许，她算我的第一个艳遇</w:t>
      </w:r>
    </w:p>
    <w:p>
      <w:r>
        <w:t>吧，所以留下的印象也是最深刻的……这是发生在我身上的真实事情，如果大家不信，就权当看故事吧…我只是用</w:t>
      </w:r>
    </w:p>
    <w:p>
      <w:r>
        <w:t>这样的一种方式来记录一下、纪念一下，文中提到的小雪，不是她的真名，因为她喜欢下雪，所以，我一直都叫她</w:t>
      </w:r>
    </w:p>
    <w:p>
      <w:r>
        <w:t>小雪……</w:t>
      </w:r>
    </w:p>
    <w:p>
      <w:r>
        <w:t>记得当时我上大学２年级，事情要从一个周六下午说起，那天我百无聊赖的街上乱逛，（也许真是命中注定有</w:t>
      </w:r>
    </w:p>
    <w:p>
      <w:r>
        <w:t>这一遭吧，平时别说自己逛街，即使同学拉我也不去，当天突然很有逛街的欲望）觉得口渴，就到附近一个超市买</w:t>
      </w:r>
    </w:p>
    <w:p>
      <w:r>
        <w:t>瓶水。接着就跟她相遇了……</w:t>
      </w:r>
    </w:p>
    <w:p>
      <w:r>
        <w:t>在超市选东西时就遇见了她，她虽然说不上很漂亮，但是是那种越看越有感觉的女子，当时目测裸身高在１６</w:t>
      </w:r>
    </w:p>
    <w:p>
      <w:r>
        <w:t>５- １６７之间。瓜子脸型，不过脸稍微显胖一点，柳叶弯眉，眼睛挺大，双腿修长、最重要的是胸部很挺、也</w:t>
      </w:r>
    </w:p>
    <w:p>
      <w:r>
        <w:t>大、这不由的让我多看了两眼，她感觉我在看她，也往我这里瞅。四目相对，我感觉她到了她的眼神中的笑意、不</w:t>
      </w:r>
    </w:p>
    <w:p>
      <w:r>
        <w:t>过我们相互看对方也就三四秒的时间。她就把眼光收了回去。走开了。</w:t>
      </w:r>
    </w:p>
    <w:p>
      <w:r>
        <w:t>（小弟我虽然算不上帅的那种，但绝对会给人留下好的第一印象的。自恋下。嘿嘿）</w:t>
      </w:r>
    </w:p>
    <w:p>
      <w:r>
        <w:t>拿了一瓶山泉去结账，没想到她在我前面排着。隐隐感觉从她身上散发出来的香气…、唉，当时我就在想，谁</w:t>
      </w:r>
    </w:p>
    <w:p>
      <w:r>
        <w:t>要是追到她，真是艳福不浅啊………</w:t>
      </w:r>
    </w:p>
    <w:p>
      <w:r>
        <w:t>故事开端了、等到她结账时，她翻遍提包，找不出钱包。急的她紧缩了眉头，翻遍身上每一个角落。</w:t>
      </w:r>
    </w:p>
    <w:p>
      <w:r>
        <w:t>我看了看计价器，也就几十块钱的东西，就拿出一个五十的递过去，让服务员把她的帐结了，她抬头见是我，</w:t>
      </w:r>
    </w:p>
    <w:p>
      <w:r>
        <w:t>无奈的笑了笑，我回之一笑。她先出去了，我结完帐也走出超市，她站在那里，见我出来，就上来主动说道：「同</w:t>
      </w:r>
    </w:p>
    <w:p>
      <w:r>
        <w:t>学，谢谢你。我宿舍就在附近。要不你跟我一起我把钱还你」</w:t>
      </w:r>
    </w:p>
    <w:p>
      <w:r>
        <w:t>我笑了笑说「不用客气。无所谓」她说「走吧，只要不耽误你的事情、」我说「呵呵，要不在前面的饮料吧等</w:t>
      </w:r>
    </w:p>
    <w:p>
      <w:r>
        <w:t>你吧……你的宿舍，我就不去了」她说：「成，那你等我一会啊，就一会！」说完，她就迅速的走开了。</w:t>
      </w:r>
    </w:p>
    <w:p>
      <w:r>
        <w:t>我走到饮料吧，找了个靠窗的位子坐下来，其实我不担心她会不来，因为她的眼神告诉我，她一定会来的。我</w:t>
      </w:r>
    </w:p>
    <w:p>
      <w:r>
        <w:t>也不知道为什么，从超市里四目相望的那一眼开始。我感觉，我跟她，就不会这么早的结束的…、果然，不到十分</w:t>
      </w:r>
    </w:p>
    <w:p>
      <w:r>
        <w:t>钟，我看见她从对面的马路上赶过来，过马路一溜小跑，等她到我面前时，已经有些气喘了，特别是胸部一起一伏</w:t>
      </w:r>
    </w:p>
    <w:p>
      <w:r>
        <w:t>的，真的好诱人。我替她叫了杯橙汁，加果肉的那种。她坐下来，惊奇到：「你怎么知道我喜欢喝橙汁？」其实我</w:t>
      </w:r>
    </w:p>
    <w:p>
      <w:r>
        <w:t>是误打误撞的。但是嘴上说「感觉」她笑了笑。然后从屁股蔸里摸出钱包，找了一张五十递给我，我说：「我坐在</w:t>
      </w:r>
    </w:p>
    <w:p>
      <w:r>
        <w:t>这里，不是等你还钱的、而是，我会不会多一个朋友那？」她一愣，随即明白过来，说道「是吗？那你觉得那？」</w:t>
      </w:r>
    </w:p>
    <w:p>
      <w:r>
        <w:t>我眉毛一挑。对她说：「事实证明。</w:t>
      </w:r>
    </w:p>
    <w:p>
      <w:r>
        <w:t>我可以多一个朋友的，你说那？」她递钱的手放了下来，脸也微微的发红，的确，这样近距离的看着她，特别</w:t>
      </w:r>
    </w:p>
    <w:p>
      <w:r>
        <w:t>是她脸红时，特别好看。我随即说：」不如你请我喝饮料吧。「我这才回过神来，笑了笑说道：」</w:t>
      </w:r>
    </w:p>
    <w:p>
      <w:r>
        <w:t>好呀！「</w:t>
      </w:r>
    </w:p>
    <w:p>
      <w:r>
        <w:t>就这样，我们坐在这个饮料吧聊了一下午。从聊天我得知：她比我大两岁。她是附近一个商学院的学生，大三，</w:t>
      </w:r>
    </w:p>
    <w:p>
      <w:r>
        <w:t>还是学生会的宣传部长、总之在学校也是一个人物，期间她的电话响了几次，其中有两个男的打过来，想要约她晚</w:t>
      </w:r>
    </w:p>
    <w:p>
      <w:r>
        <w:t>上一起吃饭，都被她有约而拒绝了。最后才从她口中得知她有男朋友，但是在外地上学，平时也是几个月才能见次</w:t>
      </w:r>
    </w:p>
    <w:p>
      <w:r>
        <w:t>面。所以，学校里才有别人男生对她锲而不舍……我们仿佛就是多年不见的朋友，从下午一直聊到了华灯初上，我</w:t>
      </w:r>
    </w:p>
    <w:p>
      <w:r>
        <w:t>见时间不早了，就对她说：「走吧，我请你吃饭、」她犹豫了一下，随即就答应了，不过条件是她请我，因为我没</w:t>
      </w:r>
    </w:p>
    <w:p>
      <w:r>
        <w:t>有让她还钱。呵呵，其实目的达到，谁请谁又如何那？…她执意要请，那就找个小饭馆随便吃些就成了啊。</w:t>
      </w:r>
    </w:p>
    <w:p>
      <w:r>
        <w:t>不过吃饭的时候发生些小插曲，就是我们再她学校附近找了一家饭店，结果被她下午拒绝的一个男生遇见了，</w:t>
      </w:r>
    </w:p>
    <w:p>
      <w:r>
        <w:t>那个男生端着酒杯走过来，阴阳怪气的说道：「小雪，（她的名字）跟你约会的就是这个小男孩啊？」她的脸一下</w:t>
      </w:r>
    </w:p>
    <w:p>
      <w:r>
        <w:t>子就涨红了，我端着酒杯站起来，倒了一杯酒，说道：「第一次见面，不知怎么称呼，你认识我姐姐啊？我这个当</w:t>
      </w:r>
    </w:p>
    <w:p>
      <w:r>
        <w:t>兄弟的先干为敬！」说完，我一口气干了下去，（其实是啤酒），他见我如此不畏，就说：「好说，好说」也干了</w:t>
      </w:r>
    </w:p>
    <w:p>
      <w:r>
        <w:t>下去，我说：「要不一起吧？」那男孩见小雪一直狠狠的瞪着他，说：「不用了，不用了」那个男的走后，小雪道</w:t>
      </w:r>
    </w:p>
    <w:p>
      <w:r>
        <w:t>：「走吧，好好的心情都被她破坏了。」说罢，她拉着我的手就一起离开了。（注意：是她主动拉我的手的。当时</w:t>
      </w:r>
    </w:p>
    <w:p>
      <w:r>
        <w:t>觉得轻飘飘的。呵呵）</w:t>
      </w:r>
    </w:p>
    <w:p>
      <w:r>
        <w:t>走到外面，微风轻抚，她随即放开了我的手，然后一声不吭的往前走，我就这样慢慢的跟着她，走了一段，她</w:t>
      </w:r>
    </w:p>
    <w:p>
      <w:r>
        <w:t>回过头来，问我：「不想问点什么吗？」我嘿嘿一笑。说道：「我喜欢别人坦白。她扑哧一下笑出声来、说：没想</w:t>
      </w:r>
    </w:p>
    <w:p>
      <w:r>
        <w:t>到你这么坏！、随即就告诉我那个男孩的事情。原来那个男孩是她们隔壁班的班长，一直在追求小雪，小雪以她有</w:t>
      </w:r>
    </w:p>
    <w:p>
      <w:r>
        <w:t>男朋友拒绝了他，可那个男的还不死心，一直继续纠缠着。小雪曾经厉声的呵诉过他，但没什么明显效果，只好一</w:t>
      </w:r>
    </w:p>
    <w:p>
      <w:r>
        <w:t>直躲着他。原来是这样，我听罢，告诉小雪，以后他再为难你，我替你修理他。小雪听后笑了笑，说道：「你用什</w:t>
      </w:r>
    </w:p>
    <w:p>
      <w:r>
        <w:t>么来保护我呀？」我拍着胸脯说：「我就用我的身体来保护你。她格格的笑出声来，道：」就凭你这不太强壮的身</w:t>
      </w:r>
    </w:p>
    <w:p>
      <w:r>
        <w:t>板？」我不好意思的扰扰头，她笑过，脸扭向一边，幽幽的说道：」谢谢你、「此时我就应该去顺势抱着她给她安</w:t>
      </w:r>
    </w:p>
    <w:p>
      <w:r>
        <w:t>慰，但我没有这么做。</w:t>
      </w:r>
    </w:p>
    <w:p>
      <w:r>
        <w:t>说了句：」我该走了。你电话留给我把。「她无奈的笑了笑，说道」你不是老等别人坦白吗？」我嘿嘿笑笑：」</w:t>
      </w:r>
    </w:p>
    <w:p>
      <w:r>
        <w:t>有的时候还是男生主动好一点嘛「。就这样，她给我留下了电话，我们的第一次见面结束</w:t>
      </w:r>
    </w:p>
    <w:p>
      <w:r>
        <w:t>……</w:t>
      </w:r>
    </w:p>
    <w:p>
      <w:r>
        <w:t>以后的日子，我们时不时的信息联系，我隐隐的感觉到她发来的信息之中藏着暧昧……</w:t>
      </w:r>
    </w:p>
    <w:p>
      <w:r>
        <w:t>「小懒虫，起床没有呀？太阳晒ＰＰ了啊」</w:t>
      </w:r>
    </w:p>
    <w:p>
      <w:r>
        <w:t>「小傻瓜，现在在干什么啊？是不是在发呆啊。嘿嘿……」</w:t>
      </w:r>
    </w:p>
    <w:p>
      <w:r>
        <w:t>「今天忙了一天，好累……你都在干什么啊」</w:t>
      </w:r>
    </w:p>
    <w:p>
      <w:r>
        <w:t>……，</w:t>
      </w:r>
    </w:p>
    <w:p>
      <w:r>
        <w:t>其实我又是何尝不是心里也惦记着她那……唉，但是人家是有男朋友的人啊，我怎么可以…万分纠结，说实话，</w:t>
      </w:r>
    </w:p>
    <w:p>
      <w:r>
        <w:t>其实从遇见她开始，我对她就一直有好感，不过刚开时对她身体上的好感到现在慢慢演变成了情感……</w:t>
      </w:r>
    </w:p>
    <w:p>
      <w:r>
        <w:t>我觉得我们有相当长时间没见面了，其实不过十几天，期间我们虽然也都联系，但是都不见其面啊，于是，到</w:t>
      </w:r>
    </w:p>
    <w:p>
      <w:r>
        <w:t>周末我给她打电话，问她周末干什么，她告诉我她们周末要排练节目，看来计划泡汤了。不过她周末可以陪我吃饭，</w:t>
      </w:r>
    </w:p>
    <w:p>
      <w:r>
        <w:t>好歹是一种安慰吧…</w:t>
      </w:r>
    </w:p>
    <w:p>
      <w:r>
        <w:t>约会的地点选择了一个挺有情调的饭店，也不贵，她姗姗来迟，到的时候已经气喘吁吁，满头汗，我有点心疼，</w:t>
      </w:r>
    </w:p>
    <w:p>
      <w:r>
        <w:t>问她为什么赶那么急，她嘿嘿一笑道：「想早点见到你嘛…」虽然我知道是逗我的话，其实我也挺受用的……。</w:t>
      </w:r>
    </w:p>
    <w:p>
      <w:r>
        <w:t>我从包里拿来湿巾，她想接过，我没有让她接，而是很温柔的帮她擦拭着，她条件反射的往后一侧，但终究没有</w:t>
      </w:r>
    </w:p>
    <w:p>
      <w:r>
        <w:t>拒绝，就这样，我默默的为她擦拭着，她静静的看着我，此时我感觉我们的关系很微妙，很暧昧，但谁都没有去提，</w:t>
      </w:r>
    </w:p>
    <w:p>
      <w:r>
        <w:t>也没打破，就这样静静的随着时间的流逝而静静的享受着……</w:t>
      </w:r>
    </w:p>
    <w:p>
      <w:r>
        <w:t>擦拭完之后，越发觉得她红红的脸是如此的美丽，其实她张的本来就蛮好看的，吃过饭后，我们就各回各的学</w:t>
      </w:r>
    </w:p>
    <w:p>
      <w:r>
        <w:t>校。</w:t>
      </w:r>
    </w:p>
    <w:p>
      <w:r>
        <w:t>事后我发信息给她，问她当时的感觉是不是很温馨，她拒绝回答……呵呵……真正让我们的关系有了质的变化，</w:t>
      </w:r>
    </w:p>
    <w:p>
      <w:r>
        <w:t>是在她学校举办的文艺演出。那天她早早的就发信息给我，说晚上她们学校有演出，问我要不要去看看，我逗她、</w:t>
      </w:r>
    </w:p>
    <w:p>
      <w:r>
        <w:t>问道「我是以什么身份去的呀」她回到：「朋友」我说不好，她又回：「弟弟」</w:t>
      </w:r>
    </w:p>
    <w:p>
      <w:r>
        <w:t>我还说不好，她最后来句「爱来不来…」其实这里面的意思我不说大家都很清楚，当一个女生这么邀请你的</w:t>
      </w:r>
    </w:p>
    <w:p>
      <w:r>
        <w:t>时候，说明她非常希望你能到场的……</w:t>
      </w:r>
    </w:p>
    <w:p>
      <w:r>
        <w:t>为此我可以的作了打扮……我可不希望到哪里别人一眼都能看出我是学生，所以虽然说穿的还是休闲装，可是</w:t>
      </w:r>
    </w:p>
    <w:p>
      <w:r>
        <w:t>个人感觉魅力真提升了不少，哈哈小自恋下………我准时到场，她告诉我礼堂怎么走，说，一会就轮到她演出了，</w:t>
      </w:r>
    </w:p>
    <w:p>
      <w:r>
        <w:t>让我特别注意，呵呵，我自己坐在一个不引人注目的角落，静静的等待她出现在舞台上，旁边两个女生唧唧咋咋的</w:t>
      </w:r>
    </w:p>
    <w:p>
      <w:r>
        <w:t>说个不停，唉，没办法，已经没有位子了，只好忍耐了…一会，那两个小姑娘开始往我脸上瞅，瞅一会还嘀嘀咕咕</w:t>
      </w:r>
    </w:p>
    <w:p>
      <w:r>
        <w:t>不知道什么，弄得我浑身不自在，果然，她们其中一个开始问我，「哎，同学，你是哪个系的呀，以前怎么没见过</w:t>
      </w:r>
    </w:p>
    <w:p>
      <w:r>
        <w:t>你？」我只是淡淡一笑，说道「我只是路过。</w:t>
      </w:r>
    </w:p>
    <w:p>
      <w:r>
        <w:t>看这里如此热闹，也来凑凑」，「怪不得啊，是来找美女的吧？」她这么一问，我还真愣住了，心想这年头小</w:t>
      </w:r>
    </w:p>
    <w:p>
      <w:r>
        <w:t>姑娘怎么都这么厉害…</w:t>
      </w:r>
    </w:p>
    <w:p>
      <w:r>
        <w:t>正想着，换节目了，她一出场，我当时真的是震惊了，虽然离的有些远，但是我一眼认出了那是她，因为此时，</w:t>
      </w:r>
    </w:p>
    <w:p>
      <w:r>
        <w:t>整个舞台的中心就是她，她那轻盈的身段，飘渺的舞姿，娴熟的动作，没想到，她的舞跳的也是如此棒，怪不得身</w:t>
      </w:r>
    </w:p>
    <w:p>
      <w:r>
        <w:t>材那么好，我邪恶的想着，呵呵。旁边两个小女生开始嘀咕「夏部长真多才多艺啊，怪不得那么多男生暗恋她「是</w:t>
      </w:r>
    </w:p>
    <w:p>
      <w:r>
        <w:t>啊，虽然说她不算得上是漂亮，但是很有女人味哦」</w:t>
      </w:r>
    </w:p>
    <w:p>
      <w:r>
        <w:t>「唉，看人家那身材，我要是那么高肯定也有很多人追我……」</w:t>
      </w:r>
    </w:p>
    <w:p>
      <w:r>
        <w:t>天啊，我听着简直自愧不如……如今的小姑娘，怎么都变成这般？………一曲终罢，我站起来，走了出去，我</w:t>
      </w:r>
    </w:p>
    <w:p>
      <w:r>
        <w:t>知道过会她该给我打电话了，里面太吵，果然，一支烟的功夫，她打来电话，问我在哪，我说在礼堂外面。她说让</w:t>
      </w:r>
    </w:p>
    <w:p>
      <w:r>
        <w:t>我等她一下，她就出来。</w:t>
      </w:r>
    </w:p>
    <w:p>
      <w:r>
        <w:t>挂了电话，才觉得今天又从新认识了她，不亚于给我又一次的惊喜……一会她出来了，我向她挥手，她走过来，</w:t>
      </w:r>
    </w:p>
    <w:p>
      <w:r>
        <w:t>第一句话就问我：「我跳的怎么样呀」我点点头，「非常非常棒，没想到你的舞跳得跟你的人一样迷人………」</w:t>
      </w:r>
    </w:p>
    <w:p>
      <w:r>
        <w:t>「切！」</w:t>
      </w:r>
    </w:p>
    <w:p>
      <w:r>
        <w:t>她不屑「讨厌别人油腔滑调的」「我回寝室一趟，一会出来我们出去。」「去哪？」</w:t>
      </w:r>
    </w:p>
    <w:p>
      <w:r>
        <w:t>「去请我吃饭啊。没看到最近我又瘦了？」呵呵，好吧。</w:t>
      </w:r>
    </w:p>
    <w:p>
      <w:r>
        <w:t>此时，我眼一瞥，看到了另外一个人，那次在外面吃饭遇见的那个男的，他一直在注视着这边，我想了想，对</w:t>
      </w:r>
    </w:p>
    <w:p>
      <w:r>
        <w:t>她说道「你去吧，我在这里等你，」她不知道发生了什么事情，就说：好，等我一会啊。</w:t>
      </w:r>
    </w:p>
    <w:p>
      <w:r>
        <w:t>她走了，走出不远，我看着那个男的一闪，不见了，我隐隐感觉事情不对，想走开，刚转身，又一想，不对，</w:t>
      </w:r>
    </w:p>
    <w:p>
      <w:r>
        <w:t>今天事情该有个了解了。虽然说小雪不是我的女朋友，但是我也不能让她再受到这个人的骚扰了。</w:t>
      </w:r>
    </w:p>
    <w:p>
      <w:r>
        <w:t>果然，不到一分钟，这个男的又出现了，身边又跟了三个，呵呵，看来今天我是要吃亏了，我转身往人少的地</w:t>
      </w:r>
    </w:p>
    <w:p>
      <w:r>
        <w:t>方走去，想把他们引过来，没办法，让别人看到我挨打，面子上也挂不住啊，</w:t>
      </w:r>
    </w:p>
    <w:p>
      <w:r>
        <w:t>我转身走到墙边，回过身来，果然他们赶过来了，我冷笑了一声，他们走到我面前，不错，就是那个男的，傻</w:t>
      </w:r>
    </w:p>
    <w:p>
      <w:r>
        <w:t>逼！我在心里狠狠的想，那男的照我肚子上就是一脚，我抱住他的脚，那男的说「还想还手了！</w:t>
      </w:r>
    </w:p>
    <w:p>
      <w:r>
        <w:t>罢了罢了，还手只会挨打更惨，我手放下了，旁边一个人照我的胳膊上一脚，我顺势倒地，他们上来一顿猛踹，</w:t>
      </w:r>
    </w:p>
    <w:p>
      <w:r>
        <w:t>我双手护着头，心里默默的数着，一下，两下，三下，一共他们踹了我二十七脚，我感觉背上，腿上都受到了重创，</w:t>
      </w:r>
    </w:p>
    <w:p>
      <w:r>
        <w:t>在心里把他们几个祖宗八代都操了个遍，打罢。那男的说「以后里小雪远点，要不然见一次打一次」我口抠答应。</w:t>
      </w:r>
    </w:p>
    <w:p>
      <w:r>
        <w:t>心想：他妈的我要不让你们怕我我他妈的就不是男人！此时，小雪来电话了，那男的听见铃声响，过来夺我的手机</w:t>
      </w:r>
    </w:p>
    <w:p>
      <w:r>
        <w:t>一看，有朝我踹了一脚，然后把手机扔给我。走了，我拾起电话，接听了，听见她那边急切的声音：「你跑哪里去</w:t>
      </w:r>
    </w:p>
    <w:p>
      <w:r>
        <w:t>了？」我说我有点事情，大门口见吧「</w:t>
      </w:r>
    </w:p>
    <w:p>
      <w:r>
        <w:t>说完我挂了电话，然后拍拍身上的灰尘，强忍着痛，往大门口走去</w:t>
      </w:r>
    </w:p>
    <w:p>
      <w:r>
        <w:t>大老远，我就看见了她，犹豫了一下，还是朝她走了过去，「怎么了你？」</w:t>
      </w:r>
    </w:p>
    <w:p>
      <w:r>
        <w:t>上来她就问我，见我的样子肯定是被人打了，急切的说：「是谁干的？」我强笑了笑，说，走吧，边走边说，</w:t>
      </w:r>
    </w:p>
    <w:p>
      <w:r>
        <w:t>她不依，我拉着她，强行离开，她只好跟着，一路上我们都不语，走到街心公园，我找个凳子坐下，问她「你能不</w:t>
      </w:r>
    </w:p>
    <w:p>
      <w:r>
        <w:t>能帮我买些啤酒回来？」她走过来，一下就扑到我怀里喃喃的说道：「对不起，对不起，是我害了你……」我扳过</w:t>
      </w:r>
    </w:p>
    <w:p>
      <w:r>
        <w:t>她，对她笑了笑：「不管你的事的，别难过了」她哭了，无声的哭，泪顺着她的脸就滑落了下来……</w:t>
      </w:r>
    </w:p>
    <w:p>
      <w:r>
        <w:t>我冲动了，不管是感情冲动还是生理冲动，我吻了她，确切的说是吻干了她脸上的泪，她静静的闭上眼睛，没</w:t>
      </w:r>
    </w:p>
    <w:p>
      <w:r>
        <w:t>有拒绝，双手依然抱着我的腰，我附到她耳边亲声说道：「我喜欢你，从见你的第一眼开始…」然后就寻找她的</w:t>
      </w:r>
    </w:p>
    <w:p>
      <w:r>
        <w:t>嘴唇，刚开始她还在闪躲，结果我把她的头控制的死死的，吻上去她的嘴唇，轻轻的咬，慢慢的吸，此刻似乎她也</w:t>
      </w:r>
    </w:p>
    <w:p>
      <w:r>
        <w:t>放下了所有的负担，主动的回应我，我把舌头伸进她的口腔，寻找着她的香舌，一起缠绕，吮吸……</w:t>
      </w:r>
    </w:p>
    <w:p>
      <w:r>
        <w:t>许久，我们才唇舌分开，真的，跟她接吻真的是一种享受，无需太多的传授，无需太多的挑逗，她都能迅速的</w:t>
      </w:r>
    </w:p>
    <w:p>
      <w:r>
        <w:t>扑捉我的讯息，知道我想要干社么。从而来回应我，</w:t>
      </w:r>
    </w:p>
    <w:p>
      <w:r>
        <w:t>我们就这么默默的抱着，本来感觉我们之间就像一层白纸，一旦这层纸捅破了，那么久再也肆无忌惮了……</w:t>
      </w:r>
    </w:p>
    <w:p>
      <w:r>
        <w:t>我轻轻的亲吻她的耳垂，感觉出她很享受，从她慢慢变粗的呼吸，从她压抑着但偶尔会发出的一两声呻吟声，</w:t>
      </w:r>
    </w:p>
    <w:p>
      <w:r>
        <w:t>从她起伏的胸部，我都能感觉她在慢慢的进入到状态，我伸手去触碰她的丰胸，她口中喃喃的说「不要，不要这样，」</w:t>
      </w:r>
    </w:p>
    <w:p>
      <w:r>
        <w:t>手也在做着象征性的反抗，终终于，手掌全部压在了她的胸口，一个手都握不住一边的乳房，虽然是隔着衣服。我</w:t>
      </w:r>
    </w:p>
    <w:p>
      <w:r>
        <w:t>在慢慢的揉搓，她的呼吸越来越粗重，声音越来越迷乱。</w:t>
      </w:r>
    </w:p>
    <w:p>
      <w:r>
        <w:t>突然，她猛的把我推开，整理了下头发，幽怨的看着我。说道「你在干什么？这是在街上！「她的突然推开牵</w:t>
      </w:r>
    </w:p>
    <w:p>
      <w:r>
        <w:t>动了我钢材挨打的痛处，我故作痛苦状，她又急忙上来关切的问道」你怎么了。我太用力了是不是，对不起啊「。</w:t>
      </w:r>
    </w:p>
    <w:p>
      <w:r>
        <w:t>我抓着她的手不放。她挣脱半天没有挣脱开，所以就任由我牵着……</w:t>
      </w:r>
    </w:p>
    <w:p>
      <w:r>
        <w:t>收获已经不小了，我问她，关于那个男孩的情况，她狠狠的说道：「我就知道是他，等我回去找他算账……」</w:t>
      </w:r>
    </w:p>
    <w:p>
      <w:r>
        <w:t>我说「不用了，你找他算账，不是自己往火坑跳嘛？」她说道「那怎么办啊？他出手真狠！」</w:t>
      </w:r>
    </w:p>
    <w:p>
      <w:r>
        <w:t>说罢，摸了摸我的脸，然后把脸靠在我的胸口，我轻拍她的头，说没事没事，我因祸得福啊，还得感谢他那…</w:t>
      </w:r>
    </w:p>
    <w:p>
      <w:r>
        <w:t>…她感动得把我抱得更紧了……</w:t>
      </w:r>
    </w:p>
    <w:p>
      <w:r>
        <w:t>我是个有仇必报的人，才不会轻易罢休，我这样做，无非是想安慰一下她，不想在她面前表现出我好强。随后</w:t>
      </w:r>
    </w:p>
    <w:p>
      <w:r>
        <w:t>她给我讲那个男的情况，从一开他怎么追她，怎么被她拒绝，然后又怎么纠缠她直到现在。</w:t>
      </w:r>
    </w:p>
    <w:p>
      <w:r>
        <w:t>我听着，心里默默的记着关于这个男的信息，心里狠狠的想：「小子，你死定了！！！！」</w:t>
      </w:r>
    </w:p>
    <w:p>
      <w:r>
        <w:t>我抱着她，心里面在想着我的报复计划，看来我不能再出面了，好吧，这可是你先惹的我，别怪我心狠。</w:t>
      </w:r>
    </w:p>
    <w:p>
      <w:r>
        <w:t>「走吧，」我拍拍她，「去哪？」她问到。「先让我找个地方把衣服弄一下。」穿着这身脏兮兮的衣服实在不</w:t>
      </w:r>
    </w:p>
    <w:p>
      <w:r>
        <w:t>爽。很自然的牵起她的手，她没有拒绝，很顺从的任我牵着。</w:t>
      </w:r>
    </w:p>
    <w:p>
      <w:r>
        <w:t>其实，我是想着去开个房间，把衣服收拾下，顺便，呵呵，我当时心里真的没有底，不知道我会不会如愿，当</w:t>
      </w:r>
    </w:p>
    <w:p>
      <w:r>
        <w:t>时只想着趁热打铁走一步说一步吧。</w:t>
      </w:r>
    </w:p>
    <w:p>
      <w:r>
        <w:t>我在快捷酒店开了个房间，记得当时小雪是用很异样的眼神在看着我，因为她不知道我到底想干什么，从她的</w:t>
      </w:r>
    </w:p>
    <w:p>
      <w:r>
        <w:t>眼神中我看得出，她有些冷漠。冷漠归冷漠吧，我当时心情也不是很好，就没顾忌那么多。</w:t>
      </w:r>
    </w:p>
    <w:p>
      <w:r>
        <w:t>「为什么来这里？」她进房间的第一句话，并站在那里，没有落座。我不回答她，把外套脱了，仍在沙发上。</w:t>
      </w:r>
    </w:p>
    <w:p>
      <w:r>
        <w:t>然后坐在另外一个沙发上说：「我不想回去，心情不是很好》」她听罢，顺势坐在了床上，默默的看着我，也许她</w:t>
      </w:r>
    </w:p>
    <w:p>
      <w:r>
        <w:t>觉得理亏。本来我就是因为她挨打的。</w:t>
      </w:r>
    </w:p>
    <w:p>
      <w:r>
        <w:t>我见她如此沉默，就对她笑了笑，说道：「别往心里去……事情已经过去了，至少现在你还陪着我啊…」她</w:t>
      </w:r>
    </w:p>
    <w:p>
      <w:r>
        <w:t>很认真的说「我真的很抱歉！说完，就垂下脸。我走过去，把她的脸贴在我身上，「我真的没有怪你的意思，其实</w:t>
      </w:r>
    </w:p>
    <w:p>
      <w:r>
        <w:t>我真的很感谢他」</w:t>
      </w:r>
    </w:p>
    <w:p>
      <w:r>
        <w:t>「又来了、」她嘟囔道</w:t>
      </w:r>
    </w:p>
    <w:p>
      <w:r>
        <w:t>我用手去抬她的脸，四目相对，我承认，我又冲动了…</w:t>
      </w:r>
    </w:p>
    <w:p>
      <w:r>
        <w:t>低头去吻她的唇，她依然有些闪躲，不过也就是做做样子而已，有了刚才的经历，她似乎也放开了，就顺从的</w:t>
      </w:r>
    </w:p>
    <w:p>
      <w:r>
        <w:t>任由我吻她……</w:t>
      </w:r>
    </w:p>
    <w:p>
      <w:r>
        <w:t>从她的额头开始，我尽量的很温柔的，生怕粗暴一些她会推开我，到脸颊，最后是她的唇，我慢慢的去享受着，</w:t>
      </w:r>
    </w:p>
    <w:p>
      <w:r>
        <w:t>从上唇开始再到下唇，再到用舌头撬开她的口腔，去寻觅着她的香舌，（说真的，她的舌头是挺诱人的）我们的舌</w:t>
      </w:r>
    </w:p>
    <w:p>
      <w:r>
        <w:t>头开始缠绕到一起，她这时也情不自禁的抱着我。</w:t>
      </w:r>
    </w:p>
    <w:p>
      <w:r>
        <w:t>这样的姿势一会就累了，我开始往后压，慢慢的往后压，刚开始她还能承受着，后来就放开我，用手去支撑，</w:t>
      </w:r>
    </w:p>
    <w:p>
      <w:r>
        <w:t>我用手把她用于支撑的手拨开，顺势就把她压在了身下，但我依然吻着她，她估计是也放弃了，就随我压着她，用</w:t>
      </w:r>
    </w:p>
    <w:p>
      <w:r>
        <w:t>双手抱着我。就这样久久不分开……</w:t>
      </w:r>
    </w:p>
    <w:p>
      <w:r>
        <w:t>其实我不满足仅限于接吻，双手刚开始就轻轻的，慢慢的再她身上游走，我也离开了她的嘴唇，开始顺着她的</w:t>
      </w:r>
    </w:p>
    <w:p>
      <w:r>
        <w:t>脸，寻找她的耳垂，用牙齿轻轻的咬，亲亲的吮吸着，她开始慢慢变得迷离起来。一手抱着我的背，一手抱着我的</w:t>
      </w:r>
    </w:p>
    <w:p>
      <w:r>
        <w:t>脖颈。慢慢加粗的呼吸声告诉我她很享受。我也没闲着，时而吮吸她的耳垂，时而往她的耳洞里吹热气。外加我的</w:t>
      </w:r>
    </w:p>
    <w:p>
      <w:r>
        <w:t>手开始或轻或重的去抚摸，去挤压她丰满的胸部，她开始慢慢的呻吟出声来。抱得双手更加用力了。她似乎很受用，</w:t>
      </w:r>
    </w:p>
    <w:p>
      <w:r>
        <w:t>开始情不自禁的配合我。</w:t>
      </w:r>
    </w:p>
    <w:p>
      <w:r>
        <w:t>说实在话，她的胸真的算上人间凶器了，又大又有弹性。那时候真的让我流连忘返，受不都想离开她的胸部。</w:t>
      </w:r>
    </w:p>
    <w:p>
      <w:r>
        <w:t>我开始有点肆无忌惮了。慢慢的手开始掀起她的衣服。从她光滑的小腹开始抚摸，她曾经试图阻止我的手进一步的</w:t>
      </w:r>
    </w:p>
    <w:p>
      <w:r>
        <w:t>滑入，但她的阻碍显得那么无力，因为此时她已经完全进入状态。双目紧闭，身体开始扭曲，时不时的从她喉咙里</w:t>
      </w:r>
    </w:p>
    <w:p>
      <w:r>
        <w:t>发出让我听来来那么销魂的呻吟声。这真他妈是一种享受。我的手进一步的滑向她的胸部，触碰到文胸半遮的乳房。</w:t>
      </w:r>
    </w:p>
    <w:p>
      <w:r>
        <w:t>隔着文胸已经感觉到她乳房的温度。不行，这文胸真碍事，还是去掉好了，她轻轻的把她的身体往上扳，以便我的</w:t>
      </w:r>
    </w:p>
    <w:p>
      <w:r>
        <w:t>手能从容的深入她的背去寻找那文胸的钉扣。</w:t>
      </w:r>
    </w:p>
    <w:p>
      <w:r>
        <w:t>她的背也是如此光滑，很快摸到了钉扣，我心里一阵窃喜。</w:t>
      </w:r>
    </w:p>
    <w:p>
      <w:r>
        <w:t>只听到她还喃喃的说：「不要这样好不好？…」不过她的这种声音覆盖不了她那娇滴滴的听着都让人很享受</w:t>
      </w:r>
    </w:p>
    <w:p>
      <w:r>
        <w:t>的呻吟声。我犹豫了一下，还是摸到了文胸扣的扣锁，两个指头一紧，再一松。呵呵，文胸就这么开了…………、</w:t>
      </w:r>
    </w:p>
    <w:p>
      <w:r>
        <w:t>「啊」她似乎感到有些意外。不经意见发出了小声的惊呼。不过我不急于去直接抚摸她的胸部，而是在她光滑</w:t>
      </w:r>
    </w:p>
    <w:p>
      <w:r>
        <w:t>如玉的后背上抚摸了半天，给她一些安慰，让她慢慢的适应这样的节奏。</w:t>
      </w:r>
    </w:p>
    <w:p>
      <w:r>
        <w:t>终于如愿以偿了，把她的文胸拨到一边，开始慢慢的抚摸她的乳房，真的很挺，很大，一只手都照不过来。我</w:t>
      </w:r>
    </w:p>
    <w:p>
      <w:r>
        <w:t>一边和她舌吻，一边一只手抚弄她的乳房，轻轻的压，慢慢的揉。时而两个指头夹弄她的乳头，时而轻轻的揉弄她</w:t>
      </w:r>
    </w:p>
    <w:p>
      <w:r>
        <w:t>丰乳，而她的乳头也很快的变硬变大起来。</w:t>
      </w:r>
    </w:p>
    <w:p>
      <w:r>
        <w:t>等她挣脱我的嘴唇贪婪的呼吸着空气的时候，我身体往下挪了挪，没错，我是要亲吻她的乳房。这么丰满，这</w:t>
      </w:r>
    </w:p>
    <w:p>
      <w:r>
        <w:t>么有弹性的乳房不亲几下实在是可惜。把她的衣服撩上去时，她用手使劲的抓着我的手腕。</w:t>
      </w:r>
    </w:p>
    <w:p>
      <w:r>
        <w:t>我真纳闷着为何，她娇滴滴的爬在我耳朵边咬我的耳朵。</w:t>
      </w:r>
    </w:p>
    <w:p>
      <w:r>
        <w:t>「去吧灯关了，我不习惯………」</w:t>
      </w:r>
    </w:p>
    <w:p>
      <w:r>
        <w:t>原来如此，我撑起做起来，以最快的速度去把房间的灯关上，然后又扑到她身上，在她的半推半就下，完全的</w:t>
      </w:r>
    </w:p>
    <w:p>
      <w:r>
        <w:t>把她的上衣给脱了下来，当然文胸我也不允许存在。三下五除二的把自己的上衣也扯下来。</w:t>
      </w:r>
    </w:p>
    <w:p>
      <w:r>
        <w:t>然后我们上半身终于零距离接触了。当时真是激动啊，曾经无数次幻想着要把她的衣服脱掉，如今真的做到了，</w:t>
      </w:r>
    </w:p>
    <w:p>
      <w:r>
        <w:t>真是无比的激动，她身上微微发烫。我也不急于去寻找她的乳房了，就从她的耳垂开始，一路慢慢的亲吻到她的乳</w:t>
      </w:r>
    </w:p>
    <w:p>
      <w:r>
        <w:t>房，经过脸颊，脖颈，到胸口。然后到乳房。当我含住她的乳头，用力的吮吸起来，她也表现出极度的兴奋激动。</w:t>
      </w:r>
    </w:p>
    <w:p>
      <w:r>
        <w:t>她用力的抱着我的头，似乎很不愿意的问嘴从她的乳房离开。我也就张开嘴，尽可能的含着她的乳房，用力的吮吸</w:t>
      </w:r>
    </w:p>
    <w:p>
      <w:r>
        <w:t>起来。另外一只手当然也不能闲着，抓着她的另外一只乳房，也不那么温柔含蓄了，开始用力的去抚弄着。还是不</w:t>
      </w:r>
    </w:p>
    <w:p>
      <w:r>
        <w:t>是的挑逗着她那一只乳房的乳头。等那只乳头硬起来，我就去寻找着那只乳头同样的用舌头挑逗着，吮吸着。</w:t>
      </w:r>
    </w:p>
    <w:p>
      <w:r>
        <w:t>她此时已经完全迷离。一只手搂着我的脖颈，另外一只手在我背上乱摸。此时我开始用手慢慢的抚摸下去，想</w:t>
      </w:r>
    </w:p>
    <w:p>
      <w:r>
        <w:t>要探入她的内裤中，因为她晚上跳舞下来，换的不是平常的牛仔裤，而是运动裤，裤袋是具有弹性的，所以很容易</w:t>
      </w:r>
    </w:p>
    <w:p>
      <w:r>
        <w:t>探入，等我从她的小腹探入，摸到她下面的花丛的时候，她开始不安起来，双腿紧闭并向上抬。口中喃喃的说道「</w:t>
      </w:r>
    </w:p>
    <w:p>
      <w:r>
        <w:t>到此为止吧，好不好，不要下面了好不好」并伴有依旧是无力的反抗、</w:t>
      </w:r>
    </w:p>
    <w:p>
      <w:r>
        <w:t>呵呵，这个时候，如果女生反映异常激烈的反抗，那么奉劝男生还是收手吧，如果是哀求或者是半推半就，那</w:t>
      </w:r>
    </w:p>
    <w:p>
      <w:r>
        <w:t>么……</w:t>
      </w:r>
    </w:p>
    <w:p>
      <w:r>
        <w:t>我当然不会就此罢休，她阻止我的手进入，但是双腿之间的缝隙还是可以手指进入的，我开始用食指往里探。</w:t>
      </w:r>
    </w:p>
    <w:p>
      <w:r>
        <w:t>果然，她内裤已经湿了，下面已经泛滥成灾。我窃喜。然后收了回来、开始再她上面努力，手也在她花丛上方游走，</w:t>
      </w:r>
    </w:p>
    <w:p>
      <w:r>
        <w:t>她开始慢慢的放松警惕，双腿开始慢慢的松紧。</w:t>
      </w:r>
    </w:p>
    <w:p>
      <w:r>
        <w:t>等她注意力没有集中到下面，嘿嘿，我突然手猛的探入，直接伸入到她的双腿之间，此时她的下面已经流水很</w:t>
      </w:r>
    </w:p>
    <w:p>
      <w:r>
        <w:t>多了，当然也很润滑，等她再用双腿开始用力夹紧的时候，我的手指已经进去了。她用手拽我的手让我出来，我就</w:t>
      </w:r>
    </w:p>
    <w:p>
      <w:r>
        <w:t>硬挺，就不出来。手指开始在里面慢慢的滑动。</w:t>
      </w:r>
    </w:p>
    <w:p>
      <w:r>
        <w:t>尝试了半天，也没把我的手拉出来，不过她就没用多大的力，呵呵，终于她放弃了，而是一口咬住我的耳朵，</w:t>
      </w:r>
    </w:p>
    <w:p>
      <w:r>
        <w:t>当然不是用力的咬，在我耳边说：「你太坏了…我以前怎么没发现你这么坏啊」</w:t>
      </w:r>
    </w:p>
    <w:p>
      <w:r>
        <w:t>我亲吻着她的嘴唇，吮吸了一会，才放开，然后对着她的耳朵说道：「你今天舞跳的棒，你的身材更棒！我好</w:t>
      </w:r>
    </w:p>
    <w:p>
      <w:r>
        <w:t>喜欢你。」她听了，轻力的拍了拍我的头。说道：「你早有预谋的吧？」</w:t>
      </w:r>
    </w:p>
    <w:p>
      <w:r>
        <w:t>我呵呵的笑了笑，说：「没有，今天我顺水推舟，情不自禁了」说完，也不等她答话，就再次的用嘴封住了她</w:t>
      </w:r>
    </w:p>
    <w:p>
      <w:r>
        <w:t>的嘴。</w:t>
      </w:r>
    </w:p>
    <w:p>
      <w:r>
        <w:t>当然，我下面也没有闲的，我不想手指插入的太深，而是手指抽插了会就慢慢的用手指去寻找他的阴蒂去了，</w:t>
      </w:r>
    </w:p>
    <w:p>
      <w:r>
        <w:t>此时她的阴蒂已经半遮半露，也已经变大了，所以没费什么事情就找到了。从我手指触碰到她阴蒂的那一刻，她就</w:t>
      </w:r>
    </w:p>
    <w:p>
      <w:r>
        <w:t>表现出非寻常的兴奋。我们接吻着，她嘴里发出呜呜的声音。我不时的用手指轻轻的抚摸她的阴蒂，并有接凑的微</w:t>
      </w:r>
    </w:p>
    <w:p>
      <w:r>
        <w:t>微按压着。她似乎受不了了，挣脱了我的嘴唇，双手把我抱得死死的。</w:t>
      </w:r>
    </w:p>
    <w:p>
      <w:r>
        <w:t>呼吸一次重于一次，呻吟声一声高过一声。并不时的双腿并紧得慢慢的摩擦着。</w:t>
      </w:r>
    </w:p>
    <w:p>
      <w:r>
        <w:t>一会，她似乎是在受不了这种快感了。双手用力的把我的手从她的双腿之间拉出。然后才松了一口气，开始喘</w:t>
      </w:r>
    </w:p>
    <w:p>
      <w:r>
        <w:t>息着。</w:t>
      </w:r>
    </w:p>
    <w:p>
      <w:r>
        <w:t>我哪能她这劲过去啊。就顺势的去脱她的裤子。刚开始她一直拽着我的手，不让脱，最后我还是强行的讲她的</w:t>
      </w:r>
    </w:p>
    <w:p>
      <w:r>
        <w:t>裤子拉下去，呵呵，此时已经顺水推舟，她就算反抗，也是没多大用的。</w:t>
      </w:r>
    </w:p>
    <w:p>
      <w:r>
        <w:t>我也将我的裤子除去，不过还穿着内裤。事情要慢慢来嘛。让她也有个适应的过程。</w:t>
      </w:r>
    </w:p>
    <w:p>
      <w:r>
        <w:t>此时她已经全裸了，我抚摸着她的双腿，真是一对秀腿啊，修长修长的，而且她的大腿根也不算粗，可以算是</w:t>
      </w:r>
    </w:p>
    <w:p>
      <w:r>
        <w:t>上品了。我没急着要，而是惊叹到：「你的腿真的太完美了。」她很享受我的赞美，说道：「六年得舞蹈不是白练</w:t>
      </w:r>
    </w:p>
    <w:p>
      <w:r>
        <w:t>的。」怪不得舞跳的那么好，怪不得人家的腿修长，原来人家有功底啊，是练出来的。我开始翻身压住她，她依然</w:t>
      </w:r>
    </w:p>
    <w:p>
      <w:r>
        <w:t>是双腿并拢，我也不急。等会她会自己分开的，呵呵。我开始从新的从她的上面亲吻到她的下面，这中间的过程我</w:t>
      </w:r>
    </w:p>
    <w:p>
      <w:r>
        <w:t>是放的很慢，要让她在慢慢适应中，顺理成章的进入她。当我亲吻到她的腹部，我犹豫了一下。思想斗争了一下。</w:t>
      </w:r>
    </w:p>
    <w:p>
      <w:r>
        <w:t>我决定做一个新的尝试，那就是：亲吻她的下面。</w:t>
      </w:r>
    </w:p>
    <w:p>
      <w:r>
        <w:t>其实这是我第一次为女生口交，我之所以最后决定这么做，是因为有感情的因素在里面，因为说实话，我喜欢</w:t>
      </w:r>
    </w:p>
    <w:p>
      <w:r>
        <w:t>上她了。我愿意为我喜欢的女生这么做。这么决定之后，我也就顺着往下接着亲吻。</w:t>
      </w:r>
    </w:p>
    <w:p>
      <w:r>
        <w:t>我是从她的外围慢慢的往里靠近的，从大腿外侧一点一旦的亲吻到里侧的，然后再亲吻另外一条腿，从我的唇</w:t>
      </w:r>
    </w:p>
    <w:p>
      <w:r>
        <w:t>慢慢的深入，她的双腿慢慢的分开，似乎是为我亲吻更为方便，不知不觉的，她的双腿已经分开。等我慢慢从她的</w:t>
      </w:r>
    </w:p>
    <w:p>
      <w:r>
        <w:t>大腿内侧亲过去，也就顺理成章的吻到了她那里。</w:t>
      </w:r>
    </w:p>
    <w:p>
      <w:r>
        <w:t>她「啊」的一声，似乎她觉得不可思议。双手抱着我的头，想要从她的双腿之间挪开，但我都用手去把她的手</w:t>
      </w:r>
    </w:p>
    <w:p>
      <w:r>
        <w:t>拿开。她这样努力了两三次，也就随我为所欲为了。</w:t>
      </w:r>
    </w:p>
    <w:p>
      <w:r>
        <w:t>这里是我向往已久的地方，现在就近在咫尺，用手轻轻的触碰下，发现她这里已经很湿了…用双手的拇指轻</w:t>
      </w:r>
    </w:p>
    <w:p>
      <w:r>
        <w:t>轻的分开它，我的嘴凑了过去，贴住了她的下面，从她身上传来了一阵颤抖，可以看得出她很紧张，我伸出舌头，</w:t>
      </w:r>
    </w:p>
    <w:p>
      <w:r>
        <w:t>开始拨弄她，她的腿开始不自觉的夹紧，我的舌头在寻找她的阴蒂，拨开覆盖在上面的保护膜，呵呵，她的阴蒂已</w:t>
      </w:r>
    </w:p>
    <w:p>
      <w:r>
        <w:t>经变大了，变得和小黄豆一般，凸起着，我用舌头开始顺着它的周围打圈，她似乎受到了激烈的刺激，双手抱着我</w:t>
      </w:r>
    </w:p>
    <w:p>
      <w:r>
        <w:t>的头，嘴里开始大声的呻吟……时而伴随着双腿的不自主的乱动。我并不满足于这些，开始用舌头拨弄她的阴蒂。</w:t>
      </w:r>
    </w:p>
    <w:p>
      <w:r>
        <w:t>开始通过舌头加重力道，时而顶撞，时而拨弄，时而打圈。</w:t>
      </w:r>
    </w:p>
    <w:p>
      <w:r>
        <w:t>她似乎已经受不了这样的刺激，双手开始抱着我的头往上扳，我当然不会就此罢休，舌头开始加快频率，她口</w:t>
      </w:r>
    </w:p>
    <w:p>
      <w:r>
        <w:t>中喃喃道：「不要了，好不好，我受不了了……」呵呵，嘴喜欢听到女生说出这样的话，我当然没有停。而是继续</w:t>
      </w:r>
    </w:p>
    <w:p>
      <w:r>
        <w:t>着，舌头此时似乎已经麻木了这样的频率。</w:t>
      </w:r>
    </w:p>
    <w:p>
      <w:r>
        <w:t>「啊………求求你，不要了，不要了…好不好，我受不了了」她开始急促的做着挣扎，板着我的手也开始</w:t>
      </w:r>
    </w:p>
    <w:p>
      <w:r>
        <w:t>加重力道，她一直在做着哀求，但我的嘴就是不离开她那里。呻吟声和哀求声也夹杂在一起，这时她似乎放弃了所</w:t>
      </w:r>
    </w:p>
    <w:p>
      <w:r>
        <w:t>有的矜持，开始大声的呻吟出声来，：「啊，好难受啊，真的受不了了…啊………」其中一只手开始用力的抓</w:t>
      </w:r>
    </w:p>
    <w:p>
      <w:r>
        <w:t>着床单，另外一只手在使劲的想要推开我离开她的那个地方。双腿开始颤抖。我开始用嘴直接含着她的阴蒂，用舌</w:t>
      </w:r>
    </w:p>
    <w:p>
      <w:r>
        <w:t>头在里面一个劲疯狂刺激着，她一直不停的叫着，呻吟着，喔床单的手也松开了，变成双手用力的在想要推开我，</w:t>
      </w:r>
    </w:p>
    <w:p>
      <w:r>
        <w:t>「坏蛋，你真是一个大坏蛋，…就知道欺负我…！」她声音变得似乎有些哽咽。差不多了，我嘴离开了她的下</w:t>
      </w:r>
    </w:p>
    <w:p>
      <w:r>
        <w:t>面，照着她手用力的方向往下面爬了些，脸对着她的脸，她此时停止了呻吟声，不过呼吸依然很重，她松了一口气、</w:t>
      </w:r>
    </w:p>
    <w:p>
      <w:r>
        <w:t>就紧紧的抱着我，喃喃的说道：「你个坏蛋，也不顾人家受不受得了、恨死你了！」我闻言亲了下她的脸颊，柔声</w:t>
      </w:r>
    </w:p>
    <w:p>
      <w:r>
        <w:t>说道：「感觉好吗？」「不好！受不了这样」</w:t>
      </w:r>
    </w:p>
    <w:p>
      <w:r>
        <w:t>呵呵，不好才怪。她又言道：「第一次被别人亲下面，不过下面流了好多，你不嫌脏吗？」「不，我愿意，为</w:t>
      </w:r>
    </w:p>
    <w:p>
      <w:r>
        <w:t>你这样…」</w:t>
      </w:r>
    </w:p>
    <w:p>
      <w:r>
        <w:t>她很受感动，主动想要吻我的嘴，我往后一撤，说道，「我刚亲过下面」。她不依，用手板着我的后脑勺，再</w:t>
      </w:r>
    </w:p>
    <w:p>
      <w:r>
        <w:t>次吻在的嘴唇上，一上来就深吻的那种，我默默的承受着她的吻，她此时已经动情了，双腿不由自主的绞盘在我的</w:t>
      </w:r>
    </w:p>
    <w:p>
      <w:r>
        <w:t>腿上。我一边和她接吻，一边用一只手慢慢的退下我的内裤。把我的小弟弟释放出来。此时我的小弟弟已经充分充</w:t>
      </w:r>
    </w:p>
    <w:p>
      <w:r>
        <w:t>血，硬邦邦的。刚出来是还弹了下。退去内裤。正好顶在她的花蕊之上，她刚刚流了那么多，也不需要润滑了。我</w:t>
      </w:r>
    </w:p>
    <w:p>
      <w:r>
        <w:t>用一只手扶着小弟弟，找到洞穴，腰往前用力一挺，小弟弟就经根没入……好舒服！进入的第一感觉，她的洞穴依</w:t>
      </w:r>
    </w:p>
    <w:p>
      <w:r>
        <w:t>然有些紧，虽然她不是处女了，但是应该做的次数不多、这里面好湿润，被她完全包裹着得感觉是如此之美妙！</w:t>
      </w:r>
    </w:p>
    <w:p>
      <w:r>
        <w:t>「呜…………」她呜咽了一声，拍拍我，我离开她的嘴唇，她双手往下撑起我的腹部，「太深了……」然后屁</w:t>
      </w:r>
    </w:p>
    <w:p>
      <w:r>
        <w:t>股一个劲的往后挺。</w:t>
      </w:r>
    </w:p>
    <w:p>
      <w:r>
        <w:t>她还没适应我的小弟弟啊，我往后撤了些，然后放慢动作，也不进入那么深了，就慢慢的一进一出……</w:t>
      </w:r>
    </w:p>
    <w:p>
      <w:r>
        <w:t>：「」啊………恩………「她开始慢慢的适应，并享受着我小弟弟一进一出锁带来抽插的快感，并随着我</w:t>
      </w:r>
    </w:p>
    <w:p>
      <w:r>
        <w:t>的进出的节奏快乐的呻吟着……」啊……啊……「双腿慢慢的攀上的大腿，随着我进出的节奏而加动着力道。</w:t>
      </w:r>
    </w:p>
    <w:p>
      <w:r>
        <w:t>我稍微加快了一点频率，并开始由浅到深的变换着，小弟弟也开始更大幅度的抽插这着。她也随着我的节奏开</w:t>
      </w:r>
    </w:p>
    <w:p>
      <w:r>
        <w:t>始配合着，并不时的呻吟着。每一声呻吟都伴随着她那沉重的呼吸声，共同交织出一曲让我更加奋进的美妙音乐…</w:t>
      </w:r>
    </w:p>
    <w:p>
      <w:r>
        <w:t>…</w:t>
      </w:r>
    </w:p>
    <w:p>
      <w:r>
        <w:t>我开始双手摸到她的臀部，然后双手垫在她的臀部，目的是让我的小弟弟进入的更深，当我再次全部进入的时</w:t>
      </w:r>
    </w:p>
    <w:p>
      <w:r>
        <w:t>候，她依旧显得有点不太适应「」还有点深，啊……，不过，我好喜欢……「呵呵，得到如此的允许了，我哪还顾</w:t>
      </w:r>
    </w:p>
    <w:p>
      <w:r>
        <w:t>得上许多，依然抽插着，此时她已经完全的进入到了状态，双手也往下抱着我的臀部，在配合着我用力。此时我们</w:t>
      </w:r>
    </w:p>
    <w:p>
      <w:r>
        <w:t>紧密的贴在了一起，她此时伴随我一进一出欢快的呻吟着。「啊……啊……我好喜欢你……啊……就这样……」我</w:t>
      </w:r>
    </w:p>
    <w:p>
      <w:r>
        <w:t>喜欢听她的呻吟声，真的，娇滴滴的，她平时说话也不是这样娇滴滴的，但是此时的叫床声听着让人浑身麻酥酥的，</w:t>
      </w:r>
    </w:p>
    <w:p>
      <w:r>
        <w:t>很舒服。我开始卖力起来，加快了抽插的速度，她此时也是发出急促的叫床声，：「啊………啊………快……</w:t>
      </w:r>
    </w:p>
    <w:p>
      <w:r>
        <w:t>…快点………你好棒………我好喜欢……」</w:t>
      </w:r>
    </w:p>
    <w:p>
      <w:r>
        <w:t>此时的她最有诱惑力，双乳随着我的节奏在一上一下的晃着，她的表情如此的迷离，让我感觉到我能让她体会</w:t>
      </w:r>
    </w:p>
    <w:p>
      <w:r>
        <w:t>到如此快感，也蛮欣慰的。</w:t>
      </w:r>
    </w:p>
    <w:p>
      <w:r>
        <w:t>开始来感觉了，开始想要射了，我告诉她我想射了，她依旧沉浸在快感中。喃喃的回答我：「不……不要射…</w:t>
      </w:r>
    </w:p>
    <w:p>
      <w:r>
        <w:t>…再坚持会……一会就好了……啊………好不好……就一会……「</w:t>
      </w:r>
    </w:p>
    <w:p>
      <w:r>
        <w:t>呵呵，似乎是哀求，哀求我不要这么快结束她的快乐。不过想要射的感觉开始加强，毕竟我也有一段时间没有</w:t>
      </w:r>
    </w:p>
    <w:p>
      <w:r>
        <w:t>做了。</w:t>
      </w:r>
    </w:p>
    <w:p>
      <w:r>
        <w:t>我想换个姿势，就停了下来，她开始不愿意。呢喃到：「怎么停了，继续嘛，」开始扭动着臀部，想让我继续。</w:t>
      </w:r>
    </w:p>
    <w:p>
      <w:r>
        <w:t>我把她拉坐起来…她还在迷茫我要做什么，我双手托着她的臀部，让她坐在我的大腿根部之上，她借着我的指引，</w:t>
      </w:r>
    </w:p>
    <w:p>
      <w:r>
        <w:t>移了过来，叉开双腿，我用手扶着小弟弟，对准她的洞穴，她慢慢的坐了下来，我抱着她，她搂着我的脖颈，就这</w:t>
      </w:r>
    </w:p>
    <w:p>
      <w:r>
        <w:t>样开始上下晃动着，这样的体位似乎更让她受用，她搂着我的脖颈，我头正好埋在她的双乳之间，嘴唇开始吮吸她</w:t>
      </w:r>
    </w:p>
    <w:p>
      <w:r>
        <w:t>的乳房，她更受用，我开始双手托着她的臀部，小弟弟用力的进入，抽插。</w:t>
      </w:r>
    </w:p>
    <w:p>
      <w:r>
        <w:t>也许是这样更加能刺激到她的敏感地带，她边上下晃动臀部，边在我的耳朵旁呻吟到：「啊……我更喜欢这个</w:t>
      </w:r>
    </w:p>
    <w:p>
      <w:r>
        <w:t>……老公……你好棒啊……我爱死你了……啊………」呵呵，；连称呼都变了，直接换做「老公」。我开始更加</w:t>
      </w:r>
    </w:p>
    <w:p>
      <w:r>
        <w:t>卖力的去托着她的臀部一上一下，她也紧随我的力道晃动着她的臀部……</w:t>
      </w:r>
    </w:p>
    <w:p>
      <w:r>
        <w:t>「啊，老公，快点，我快到了……在用点力啊……」此时她似乎快要高潮了，所以手在我的悲伤漫无目的的乱</w:t>
      </w:r>
    </w:p>
    <w:p>
      <w:r>
        <w:t>摸，呻吟声一浪高过一浪。我此时已经快坚持不住了，想要停下来休息一下，她发现我的动作慢下来就不依不饶的，</w:t>
      </w:r>
    </w:p>
    <w:p>
      <w:r>
        <w:t>强行让我随着她的频率。不行了，要再这样下去我非射出来。</w:t>
      </w:r>
    </w:p>
    <w:p>
      <w:r>
        <w:t>我告诉她我要射了…她喃喃的说道「不要射嘛，再坚持一下，我也快到了，在坚持一下好不好……」</w:t>
      </w:r>
    </w:p>
    <w:p>
      <w:r>
        <w:t>我此时哪受得了她的那种频率啊，终于忍不住了，小弟弟一阵强烈的快感传来，射在了她的里面，她感觉到了，</w:t>
      </w:r>
    </w:p>
    <w:p>
      <w:r>
        <w:t>就更加快速的运动着，射过之后的小弟弟哪能在承受着她的快速运动，我紧紧的抱着她，不让她运动，她不依不饶，</w:t>
      </w:r>
    </w:p>
    <w:p>
      <w:r>
        <w:t>依旧在乱动，我双臂用力，直到她无力反抗，她才静下来，也抱着我，说道「先不要出来，让我适应一下……」</w:t>
      </w:r>
    </w:p>
    <w:p>
      <w:r>
        <w:t>我们就这样静静的抱着，她的呼吸慢慢的回复过来，过了大概半分钟，她完全的静下来了，开始用她的手拍我，</w:t>
      </w:r>
    </w:p>
    <w:p>
      <w:r>
        <w:t>似乎很不情愿。嘟囔道「你真是个坏蛋！我就差那么一点，你再坚持下就好了，哼…！</w:t>
      </w:r>
    </w:p>
    <w:p>
      <w:r>
        <w:t>生气！」说完，就别过脸去。我露出了笑容，用手一边抱着她，一边抚摸着她的秀发，说道：「这次是我不好，</w:t>
      </w:r>
    </w:p>
    <w:p>
      <w:r>
        <w:t>好不好？我下次一定补偿你好吗？」她依然不理我，就「哼」了一声，我继续说道：「好了，乖！对不起啦，让你</w:t>
      </w:r>
    </w:p>
    <w:p>
      <w:r>
        <w:t>没有尽兴，下次我加倍补偿你。好吧」她扭过头来，亲了我一下，在我耳边说道：「不过今天你真的很棒，我好喜</w:t>
      </w:r>
    </w:p>
    <w:p>
      <w:r>
        <w:t>欢…」</w:t>
      </w:r>
    </w:p>
    <w:p>
      <w:r>
        <w:t>呵呵，回想起刚才的那一幕，真的不敢相信，此时与我裸体拥抱的，就是她，但，着确确实实已经成为了现实。</w:t>
      </w:r>
    </w:p>
    <w:p>
      <w:r>
        <w:t>一阵沉默，她突然说道：「你是不是觉得我这个人随便，跟你认识不到一个月就跟你发生了关系？」</w:t>
      </w:r>
    </w:p>
    <w:p>
      <w:r>
        <w:t>「没有啊」我回答道，她叹了口气，似乎下了决心一般，说道：「好吧，我告诉你，我有男朋友。</w:t>
      </w:r>
    </w:p>
    <w:p>
      <w:r>
        <w:t>但是，我跟你在一起，更有感觉……」</w:t>
      </w:r>
    </w:p>
    <w:p>
      <w:r>
        <w:t>她扳过我的头，虽然我看不清楚她的脸，但是能感觉她很认真的告诉我说「还记得我们超市相遇时候我们相互</w:t>
      </w:r>
    </w:p>
    <w:p>
      <w:r>
        <w:t>对视了那几秒钟吗？从对视的那刻开始，我………已经……喜欢上你了……」她最后一字一板的说，「虽然我不</w:t>
      </w:r>
    </w:p>
    <w:p>
      <w:r>
        <w:t>相信一见钟情，但是，一见钟情却发生在我的身上。」</w:t>
      </w:r>
    </w:p>
    <w:p>
      <w:r>
        <w:t>原来如此，怪不得我觉得我们的关系都发展神速，原来是为这般啊。我什么也没有说：就是更加紧紧的抱着了</w:t>
      </w:r>
    </w:p>
    <w:p>
      <w:r>
        <w:t>她………</w:t>
      </w:r>
    </w:p>
    <w:p>
      <w:r>
        <w:t>我又何尝不是，从刚开始在超市的相遇，那时候虽然说只是瞄准了她的身材，但是，此时我已经也喜欢上她了，</w:t>
      </w:r>
    </w:p>
    <w:p>
      <w:r>
        <w:t>我和她之间，不单单就是因为这个关系而联系到一起了…</w:t>
      </w:r>
    </w:p>
    <w:p>
      <w:r>
        <w:t>「好了，起来吧，我想洗个澡…………」她拍拍我的背…</w:t>
      </w:r>
    </w:p>
    <w:p>
      <w:r>
        <w:t>我吻了她一下，她站起来，迅速的穿好内衣，进了卫生间，我伸了伸懒腰，躺在床上回想起刚才那一幕……陶</w:t>
      </w:r>
    </w:p>
    <w:p>
      <w:r>
        <w:t>醉其中………</w:t>
      </w:r>
    </w:p>
    <w:p>
      <w:r>
        <w:t>听着卫生间传来的流水声……我偷偷的踮起脚，准备去开卫生间的门来个鸳鸯浴。结果门反锁了，她在里面问</w:t>
      </w:r>
    </w:p>
    <w:p>
      <w:r>
        <w:t>道：「干什么呀？」</w:t>
      </w:r>
    </w:p>
    <w:p>
      <w:r>
        <w:t>不得逞，只好回答她一句：「上厕所！」又回到床上…她说：「马上好…！」</w:t>
      </w:r>
    </w:p>
    <w:p>
      <w:r>
        <w:t>唉，我在床上度时间如年的……</w:t>
      </w:r>
    </w:p>
    <w:p>
      <w:r>
        <w:t>一会她好了。用浴巾裹着出来，头发还湿漉漉的，隐约中看到她修长的双腿露出大半截。我站起来又抱住她，</w:t>
      </w:r>
    </w:p>
    <w:p>
      <w:r>
        <w:t>她一把推开我，说道：「少来了，没门了…快去洗澡……」</w:t>
      </w:r>
    </w:p>
    <w:p>
      <w:r>
        <w:t>呵呵，我此时哪想洗澡，一只手不自觉的又摸到她的大腿根部，她抓住我的手：「不要了，刚要过又想啊？」</w:t>
      </w:r>
    </w:p>
    <w:p>
      <w:r>
        <w:t>说完她硬是把我推入了卫生间……</w:t>
      </w:r>
    </w:p>
    <w:p>
      <w:r>
        <w:t>唉，我三下五除二的就洗完出来，没想到灯已经打开。她也已经穿戴好了。坐在床上。没等我开口…她就说</w:t>
      </w:r>
    </w:p>
    <w:p>
      <w:r>
        <w:t>：「我要回去了…」</w:t>
      </w:r>
    </w:p>
    <w:p>
      <w:r>
        <w:t>我哪愿意，就缠着她不让她走，她抱着我，脸贴在我的胸口，柔声道：「我真要回去了，晚上朋友还要打电话</w:t>
      </w:r>
    </w:p>
    <w:p>
      <w:r>
        <w:t>那…」说完吻了吻我的脸，就关上门，出去了……</w:t>
      </w:r>
    </w:p>
    <w:p>
      <w:r>
        <w:t>留下我自己，也没什么意思了，躺在床上，给她发信息。</w:t>
      </w:r>
    </w:p>
    <w:p>
      <w:r>
        <w:t>「小雪，我也想告诉你，从见你的第一眼起，我也喜欢上你了……」</w:t>
      </w:r>
    </w:p>
    <w:p>
      <w:r>
        <w:t>好久，她才回信息：「谢谢你！你让我感觉，我并不是一厢情愿」</w:t>
      </w:r>
    </w:p>
    <w:p>
      <w:r>
        <w:t>一会她有发过来信息：「小老公！晚上记得梦见我！吻你！」</w:t>
      </w:r>
    </w:p>
    <w:p>
      <w:r>
        <w:t>「恩，我一定会梦见你的！再见！亲爱的」</w:t>
      </w:r>
    </w:p>
    <w:p>
      <w:r>
        <w:t>发完信息，我松了一口气，躺在床上，就开始我的复仇计划……………好了，就交代到这里吧，这就是我在超</w:t>
      </w:r>
    </w:p>
    <w:p>
      <w:r>
        <w:t>市。这里主要交代我们如何第一次上床的，没想到写了这么长。至于以后，有了第一次，当然有第二次，第三次，</w:t>
      </w:r>
    </w:p>
    <w:p>
      <w:r>
        <w:t>我们曾经也打过野战。也在电影院做过。总之，她真的是个好伴侣。我们并不是单纯为了性，而是我们彼此都付出</w:t>
      </w:r>
    </w:p>
    <w:p>
      <w:r>
        <w:t>了感情……这段感情，一直维持到她毕业……</w:t>
      </w:r>
    </w:p>
    <w:p>
      <w:r>
        <w:t>至于那个打得男生，后来我找了个机会，借别人之手狠狠的修理了他一顿。</w:t>
      </w:r>
    </w:p>
    <w:p>
      <w:r>
        <w:t>小雪是后来知道的。不过那个男的，的确老实了不少……【完】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