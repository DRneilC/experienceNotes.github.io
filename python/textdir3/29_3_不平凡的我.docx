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不平凡的我</w:t>
      </w:r>
    </w:p>
    <w:p>
      <w:r>
        <w:t>我，学生，目前还是。个子不高，样子也不帅，学习也是一般，总之就是普通。可是我的经历可是</w:t>
      </w:r>
    </w:p>
    <w:p>
      <w:r>
        <w:t>不普通的。</w:t>
      </w:r>
    </w:p>
    <w:p>
      <w:r>
        <w:t>这种不普通的经历从我初中时开始……上初二时我喜欢上了我班的一个女同学，她叫佳。这是我的</w:t>
      </w:r>
    </w:p>
    <w:p>
      <w:r>
        <w:t>初恋，每天想尽办法接近她。可我看见她就脸红，（我这个人有点内向）总是无功而返。</w:t>
      </w:r>
    </w:p>
    <w:p>
      <w:r>
        <w:t>于是我就求助于班上的一位女同学，（实在是没办法了，不知道怎么追女孩子。于是就再在中午在</w:t>
      </w:r>
    </w:p>
    <w:p>
      <w:r>
        <w:t>校吃饭的时候和我班的一个女同学说了我的想法，想求她帮忙）她叫霞。（当时有一个初三的小流氓正</w:t>
      </w:r>
    </w:p>
    <w:p>
      <w:r>
        <w:t>在追她，也可以说是骚扰，因为霞看到他就跑。被骚扰的原因当然是她长得漂亮啦。）她很爽快地就答</w:t>
      </w:r>
    </w:p>
    <w:p>
      <w:r>
        <w:t>应了，我还拜了师。（当时比较单纯，潜意识里认为背人追的女孩比较成熟，有这方面的经验）于是以</w:t>
      </w:r>
    </w:p>
    <w:p>
      <w:r>
        <w:t>后的两个月里我给她看我给佳写的情书（她说我写得还不错），她和我一起给佳选生日礼物，总之她就</w:t>
      </w:r>
    </w:p>
    <w:p>
      <w:r>
        <w:t>是我的智囊和救星啊。在她的帮助下我和佳的关系有了很大的进展，我真的很感谢霞，可是之后发生的</w:t>
      </w:r>
    </w:p>
    <w:p>
      <w:r>
        <w:t>一件事使我至今都不能忘记她。</w:t>
      </w:r>
    </w:p>
    <w:p>
      <w:r>
        <w:t>如果我没记错那天应该是１２月３０日，上午班里刚开完新年联欢会，我们小组留下来清理教室</w:t>
      </w:r>
    </w:p>
    <w:p>
      <w:r>
        <w:t>（忘记交待了，我和霞在同一值日小组），霞对我说：「下午出去玩吗？」</w:t>
      </w:r>
    </w:p>
    <w:p>
      <w:r>
        <w:t>我说：「去哪？」</w:t>
      </w:r>
    </w:p>
    <w:p>
      <w:r>
        <w:t>霞说：「看电影。」</w:t>
      </w:r>
    </w:p>
    <w:p>
      <w:r>
        <w:t>我说：「好啊，哪个电影院？什么电影？」</w:t>
      </w:r>
    </w:p>
    <w:p>
      <w:r>
        <w:t>霞说：「在我家，我老爸刚买了几张大片。」</w:t>
      </w:r>
    </w:p>
    <w:p>
      <w:r>
        <w:t>我说：「有《泰坦尼克号》吗？我还没看过啊。」</w:t>
      </w:r>
    </w:p>
    <w:p>
      <w:r>
        <w:t>霞说：「有啊。」</w:t>
      </w:r>
    </w:p>
    <w:p>
      <w:r>
        <w:t>我说：「好啊好啊。不过去你家行吗？你父母同意吗？我可是个男生啊。」</w:t>
      </w:r>
    </w:p>
    <w:p>
      <w:r>
        <w:t>霞说：「没事的，我父母前天就出差了。他们在一个单位工作，老是一起出差，经常把我一个人丢</w:t>
      </w:r>
    </w:p>
    <w:p>
      <w:r>
        <w:t>在家里。」</w:t>
      </w:r>
    </w:p>
    <w:p>
      <w:r>
        <w:t>我说：「哦，那好，几点？」</w:t>
      </w:r>
    </w:p>
    <w:p>
      <w:r>
        <w:t>霞说：「随便，就２点吧。」</w:t>
      </w:r>
    </w:p>
    <w:p>
      <w:r>
        <w:t>我和霞约好了下午两点在学校门口见面后匆匆做完了卫生就回家吃饭了（我以前没去过她家只能约</w:t>
      </w:r>
    </w:p>
    <w:p>
      <w:r>
        <w:t>在学校门口见面）。</w:t>
      </w:r>
    </w:p>
    <w:p>
      <w:r>
        <w:t>我家离学校比较远，所以平时都是在学校里吃中饭，今天因为下午不上课所以回家吃饭。我狼吞虎</w:t>
      </w:r>
    </w:p>
    <w:p>
      <w:r>
        <w:t>咽的吃完饭对老妈说今天下午和同学出去玩就骑上自行车飞奔向学校。我不想迟到，因为霞说过女生最</w:t>
      </w:r>
    </w:p>
    <w:p>
      <w:r>
        <w:t>讨厌男生迟到。</w:t>
      </w:r>
    </w:p>
    <w:p>
      <w:r>
        <w:t>到了学校门口看表，１：４５。还好，没迟到。可是霞已经在学校门口了，我赶忙解释。霞说：「</w:t>
      </w:r>
    </w:p>
    <w:p>
      <w:r>
        <w:t>没事，是我来早了。我就是想看看你听不听我这个老师的话。」我们两个都笑了。</w:t>
      </w:r>
    </w:p>
    <w:p>
      <w:r>
        <w:t>霞没骑车，我就骑车带她，路很近，不到５分钟就到了她家（我们学校门前就是居民区）。进了门</w:t>
      </w:r>
    </w:p>
    <w:p>
      <w:r>
        <w:t>她让我先坐，问我喝什么。我说，随便。她塞给了我一罐可乐，让我等一会儿就去了她自己的卧室。</w:t>
      </w:r>
    </w:p>
    <w:p>
      <w:r>
        <w:t>我边喝可乐边看了看她家里的摆设。很普通的一个家，收拾得很干净，具体什么样子我记不清了，</w:t>
      </w:r>
    </w:p>
    <w:p>
      <w:r>
        <w:t>因为我只去了一次。（我家里还是算是富裕，父母开了一家公司。我初一的时候就有了自己的电脑，奔</w:t>
      </w:r>
    </w:p>
    <w:p>
      <w:r>
        <w:t>腾１２０。虽然我现在的电脑比起来简直是垃圾，可在当时也是很超前了。）过了一会她出来了，换了</w:t>
      </w:r>
    </w:p>
    <w:p>
      <w:r>
        <w:t>一件睡衣，左手拿着两个苹果，右手里拿着几套影碟。她把影碟给了我说：「你喜欢先看哪个？」</w:t>
      </w:r>
    </w:p>
    <w:p>
      <w:r>
        <w:t>我说：「当然是《泰坦尼克号》了。」</w:t>
      </w:r>
    </w:p>
    <w:p>
      <w:r>
        <w:t>「好。」她就把一张影碟放进了ＶＣＤ机里，然后打开电视坐到了我旁边，递给了我一个苹果，说</w:t>
      </w:r>
    </w:p>
    <w:p>
      <w:r>
        <w:t>：「我喜欢吃苹果，你就将就点吧。」</w:t>
      </w:r>
    </w:p>
    <w:p>
      <w:r>
        <w:t>我说：「我也爱吃。」（其实我不太喜欢吃苹果）我们两个就看起了电影。将近两个小时才把《泰</w:t>
      </w:r>
    </w:p>
    <w:p>
      <w:r>
        <w:t>坦尼克号》看完。（说实话我真的差点哭出来，真得很感人。不过以后再看就没什么感觉了。据说我班</w:t>
      </w:r>
    </w:p>
    <w:p>
      <w:r>
        <w:t>的一位女同学在电影院里看这部电影时号啕大哭。搞的电影院里笑声一片。那位女同学平时就很搞笑。）</w:t>
      </w:r>
    </w:p>
    <w:p>
      <w:r>
        <w:t>霞换了一部电影，也是言情片。（片名和内容我不记得了）这时我们都不是很专心的看了，就聊起了上</w:t>
      </w:r>
    </w:p>
    <w:p>
      <w:r>
        <w:t>一部电影。接着就聊到了我和佳的事情。霞问我：</w:t>
      </w:r>
    </w:p>
    <w:p>
      <w:r>
        <w:t>「你和她接过吻了吗？」</w:t>
      </w:r>
    </w:p>
    <w:p>
      <w:r>
        <w:t>我一下就脸红了，（别笑我，真的脸红了。当时还小，现在打死我都不会红了。）我说：「没有，</w:t>
      </w:r>
    </w:p>
    <w:p>
      <w:r>
        <w:t>哪有那么快啊，我连她的手都没碰过。」</w:t>
      </w:r>
    </w:p>
    <w:p>
      <w:r>
        <w:t>霞说：「你以前也没接过吻？」</w:t>
      </w:r>
    </w:p>
    <w:p>
      <w:r>
        <w:t>我的脸更红了。我说：「没有啊，佳是我的初恋。」</w:t>
      </w:r>
    </w:p>
    <w:p>
      <w:r>
        <w:t>霞说：「不信。」</w:t>
      </w:r>
    </w:p>
    <w:p>
      <w:r>
        <w:t>我说：「怎么说你才信啊？」</w:t>
      </w:r>
    </w:p>
    <w:p>
      <w:r>
        <w:t>霞说：「你和我接个吻我就知道了。」（当时我想她可能接过吻）我说：「不，我对佳应该忠心。」</w:t>
      </w:r>
    </w:p>
    <w:p>
      <w:r>
        <w:t>霞说：「我只是验证你是不是接过吻，又没让你喜欢我。再说了我这还是对佳负责呢。」</w:t>
      </w:r>
    </w:p>
    <w:p>
      <w:r>
        <w:t>我说：「好吧。验证就验证。」（我也不明白当时是怎么想的。既然忠心就不应该和霞接吻的）于</w:t>
      </w:r>
    </w:p>
    <w:p>
      <w:r>
        <w:t>是我们两个就面对面坐到了一起，我感到我的脸在燃烧。我们越靠越近，当我们的嘴唇刚接触的一刹那</w:t>
      </w:r>
    </w:p>
    <w:p>
      <w:r>
        <w:t>我感到了有一股电流从我的嘴唇开始电击了我的全身。霞的嘴唇很柔软，这感觉和我想象的一点都不一</w:t>
      </w:r>
    </w:p>
    <w:p>
      <w:r>
        <w:t>样。我的全身开始躁动。</w:t>
      </w:r>
    </w:p>
    <w:p>
      <w:r>
        <w:t>我们深深的吻在了一起，她伸过了她的舌头，我也伸出了我的舌头和她搅在了一起。我们开始互相</w:t>
      </w:r>
    </w:p>
    <w:p>
      <w:r>
        <w:t>搂抱。虽然是冬天我穿着毛衣（外衣在进门是脱掉了）可是还是能感觉到她肉体给我的刺激，我的手不</w:t>
      </w:r>
    </w:p>
    <w:p>
      <w:r>
        <w:t>安分的在她的身上游弋。</w:t>
      </w:r>
    </w:p>
    <w:p>
      <w:r>
        <w:t>之后的事就像是在做梦。我都不知道怎么进的她的卧室，怎么把我和她身上的衣服脱掉的。反正等</w:t>
      </w:r>
    </w:p>
    <w:p>
      <w:r>
        <w:t>我反应过来的时候我已经把她的大腿分开，我的小弟弟就挺立在她的阴户前面了。（什么？你说佳？早</w:t>
      </w:r>
    </w:p>
    <w:p>
      <w:r>
        <w:t>不知道被我忘到哪去了。不管怎么说，反正当时我没想到她）霞说：「你轻点，好吗？」</w:t>
      </w:r>
    </w:p>
    <w:p>
      <w:r>
        <w:t>我想我当时是傻了。没有去亲吻抚摸她的乳房，阴户。我什么地方都没亲也没摸。（我想我当时真</w:t>
      </w:r>
    </w:p>
    <w:p>
      <w:r>
        <w:t>的是傻了，虽然以前我也看过不少Ａ片。可我当时脑子里一片空白）我嗯了一声，就提枪上阵。找到了</w:t>
      </w:r>
    </w:p>
    <w:p>
      <w:r>
        <w:t>阴道口就使劲刺了进去。（Ａ片看多了也有好处，我当时就一下找到了她的阴道口）马上传来的是小弟</w:t>
      </w:r>
    </w:p>
    <w:p>
      <w:r>
        <w:t>弟的疼痛和霞的惨叫。（虽然以前经常手淫，可是真正的性交还是第一次，真的疼）霞的手抓住了我放</w:t>
      </w:r>
    </w:p>
    <w:p>
      <w:r>
        <w:t>在她腋下撑住身体的胳膊，指甲深深的抓紧了我的肉里。</w:t>
      </w:r>
    </w:p>
    <w:p>
      <w:r>
        <w:t>我吓坏了，连忙说对不起。她眼里含着泪珠，皱着眉看着我，抽泣的说：「说了让你轻点的。」</w:t>
      </w:r>
    </w:p>
    <w:p>
      <w:r>
        <w:t>我说：「我不知道你会那么痛，对不起啊。我还是拿出来吧。」</w:t>
      </w:r>
    </w:p>
    <w:p>
      <w:r>
        <w:t>她说：「别，等一会儿我不痛了你再动。」</w:t>
      </w:r>
    </w:p>
    <w:p>
      <w:r>
        <w:t>等了一会儿，我试着动了动。她没喊痛。我的动作幅度就大了起来。后来她开始呻吟，再后来就开</w:t>
      </w:r>
    </w:p>
    <w:p>
      <w:r>
        <w:t>始求饶让我拿出来。我当时就像是一只发了情的动物，什么都不顾。只管发泄我的欲火。她有没有高潮</w:t>
      </w:r>
    </w:p>
    <w:p>
      <w:r>
        <w:t>我不知道，现在回想起来可能有两次。因为她最大声的叫了两次然后就没声了。</w:t>
      </w:r>
    </w:p>
    <w:p>
      <w:r>
        <w:t>她第２次高叫啊……的时候我也射出了我的精液。我趴在了她的身上喘着粗气。她紧紧地抱着我。</w:t>
      </w:r>
    </w:p>
    <w:p>
      <w:r>
        <w:t>我们就这样躺了２０多分钟。我开始回过神来，从她身上爬起来。第一个感觉就是后悔，然后就是后怕。</w:t>
      </w:r>
    </w:p>
    <w:p>
      <w:r>
        <w:t>后悔的是我背叛了佳，后怕的是霞可能怀孕。我六神无主，嘴里说着：「坏了，坏了……」</w:t>
      </w:r>
    </w:p>
    <w:p>
      <w:r>
        <w:t>这时霞坐了起来，拿过被子围在身上。说：「什么坏了？怕我怀孕？放心，在你来之前我偷吃我妈</w:t>
      </w:r>
    </w:p>
    <w:p>
      <w:r>
        <w:t>的避孕药了。」</w:t>
      </w:r>
    </w:p>
    <w:p>
      <w:r>
        <w:t>我看着她，云雨后的她眼里还含着泪珠，几根头发被汗水散乱的贴在额头，样子美极了。我说：「</w:t>
      </w:r>
    </w:p>
    <w:p>
      <w:r>
        <w:t>对不起啊，我会对你负责的。不过给我几天时间好吗？我现在脑子里乱极了。」</w:t>
      </w:r>
    </w:p>
    <w:p>
      <w:r>
        <w:t>霞说：「好吧。」</w:t>
      </w:r>
    </w:p>
    <w:p>
      <w:r>
        <w:t>之后我是怎么穿上衣服，怎么离开她家，怎么回到家的我都不记得了。不是因为时间长了。是我当</w:t>
      </w:r>
    </w:p>
    <w:p>
      <w:r>
        <w:t>时脑子一片空白。</w:t>
      </w:r>
    </w:p>
    <w:p>
      <w:r>
        <w:t>１２月３１日和１月１日放假。开学后我不敢面对她，她也没来找我。我真的不知道该怎么办，我</w:t>
      </w:r>
    </w:p>
    <w:p>
      <w:r>
        <w:t>把她当作我的最好的朋友，可我对他做出了这种事。</w:t>
      </w:r>
    </w:p>
    <w:p>
      <w:r>
        <w:t>一个星期后她突然没有再来上学，我还以为她怀孕了，惊吓了好几天。后来才从霞的死党口中得知</w:t>
      </w:r>
    </w:p>
    <w:p>
      <w:r>
        <w:t>她转学去了北京（她奶奶住在北京）。</w:t>
      </w:r>
    </w:p>
    <w:p>
      <w:r>
        <w:t>这之后仿佛一切都正常了，我没有再追求佳，拼命的学习，想把这一切都给忘了。可是初三的一天</w:t>
      </w:r>
    </w:p>
    <w:p>
      <w:r>
        <w:t>霞突然出现在了我们班的门口。我看见了她，立刻转过了头，和后面的同学聊了起来。等我再回头霞不</w:t>
      </w:r>
    </w:p>
    <w:p>
      <w:r>
        <w:t>在了……霞的一个死党事后对我说（据我观察霞的死党都不知道我和霞之间发生过那件事）：「你师傅</w:t>
      </w:r>
    </w:p>
    <w:p>
      <w:r>
        <w:t>回来你怎么也不和她打个招呼啊，她可是一直都喜欢你啊。她帮你追佳你知道她心里多难受吗？」</w:t>
      </w:r>
    </w:p>
    <w:p>
      <w:r>
        <w:t>听到这些我傻了，我……我……我真他妈混蛋。我辜负了一个女孩儿对我的爱，她把她的最宝贵的</w:t>
      </w:r>
    </w:p>
    <w:p>
      <w:r>
        <w:t>东西给了我。回想我以前和霞的美好时光我感到的只有后悔……（二）初中毕业了，突然和所有的同学</w:t>
      </w:r>
    </w:p>
    <w:p>
      <w:r>
        <w:t>失去了联系，整天一个人闷在家里。真的哪都不想去，中考考的不是很好，估计重点中学是没戏了。</w:t>
      </w:r>
    </w:p>
    <w:p>
      <w:r>
        <w:t>无聊的度过了两个半月，开学了，我想高中生活会比初中生活有趣吧。</w:t>
      </w:r>
    </w:p>
    <w:p>
      <w:r>
        <w:t>分班，排座位，打扫卫生（我住校），都在预料之中。这也给了我机会看看哪个女生长得比较漂亮。</w:t>
      </w:r>
    </w:p>
    <w:p>
      <w:r>
        <w:t>很快我就发现了几个有姿色的。</w:t>
      </w:r>
    </w:p>
    <w:p>
      <w:r>
        <w:t>开学后两个星期大家混熟了，我就开始了我的行动。也许你们很奇怪，这是那个初中时的傻小子吗？</w:t>
      </w:r>
    </w:p>
    <w:p>
      <w:r>
        <w:t>我也很惊讶我会变成这个样子，也许是因为感情上的寂寞吧。</w:t>
      </w:r>
    </w:p>
    <w:p>
      <w:r>
        <w:t>其实我的行动很简单，喜欢谁就找个机会和她直说。我厌倦了整天像苍蝇一样围着女生团团转，厌</w:t>
      </w:r>
    </w:p>
    <w:p>
      <w:r>
        <w:t>倦了开玩笑，厌倦了情书，厌倦了礼物。也许这是逃避。</w:t>
      </w:r>
    </w:p>
    <w:p>
      <w:r>
        <w:t>这样的行动的结果可想而知，失败＋失败。有几分姿色的我都追过了，没有一个成功的。</w:t>
      </w:r>
    </w:p>
    <w:p>
      <w:r>
        <w:t>我开始混沌了。整天无所事事，听歌，玩ＧＢ，当然都是上课时间。实在没意思了就看杂志、小说。</w:t>
      </w:r>
    </w:p>
    <w:p>
      <w:r>
        <w:t>要不然就睡觉。成绩一落千丈，高一期末考试我有５科不及格。我父母急了，把我臭批了一顿。学还是</w:t>
      </w:r>
    </w:p>
    <w:p>
      <w:r>
        <w:t>要上的，怎么办呢？父母想尽办法让我降了班。</w:t>
      </w:r>
    </w:p>
    <w:p>
      <w:r>
        <w:t>于是我又一次的分班，排座位，打扫卫生。不同的是这次我比较幸运，因为我们班的班主任是刚刚</w:t>
      </w:r>
    </w:p>
    <w:p>
      <w:r>
        <w:t>毕业的大学生，对这个学校不熟悉，我帮了她很大的忙。</w:t>
      </w:r>
    </w:p>
    <w:p>
      <w:r>
        <w:t>顺理成章，我成了班长，还是物理科代表。</w:t>
      </w:r>
    </w:p>
    <w:p>
      <w:r>
        <w:t>也许是受我老爸老妈的遗传，我的组织和办事能力很强，应付两项工作绰绰有余。当班长学习当然</w:t>
      </w:r>
    </w:p>
    <w:p>
      <w:r>
        <w:t>不能太糟糕，这次我用功了，很顺利的升到了高二（班里前十名）。从高二开始我的不普通的经历又开</w:t>
      </w:r>
    </w:p>
    <w:p>
      <w:r>
        <w:t>始了……首先是换了几何老师。以前是我们班主任一人教两科，今年分开了。新的几何老师听说是前年</w:t>
      </w:r>
    </w:p>
    <w:p>
      <w:r>
        <w:t>分到了我们学校，人长的挺好看，身材也不错。</w:t>
      </w:r>
    </w:p>
    <w:p>
      <w:r>
        <w:t>其次就是我又升官了。也许你该问了，都当了班长了还怎么升啊？嘿嘿，我当上了学生会会长。怎</w:t>
      </w:r>
    </w:p>
    <w:p>
      <w:r>
        <w:t>么样？官大吧？别说我瞎编的，我自己当时都不敢相信。</w:t>
      </w:r>
    </w:p>
    <w:p>
      <w:r>
        <w:t>可我真的当上了学生会长。你又该问了，当学生会会长有什么不普通的经历呢？</w:t>
      </w:r>
    </w:p>
    <w:p>
      <w:r>
        <w:t>别着急。看下面。</w:t>
      </w:r>
    </w:p>
    <w:p>
      <w:r>
        <w:t>一天，（忘了哪天了）我被老师叫到了办公室。老师让我去一趟学校的会议室，我也不知道什么事，</w:t>
      </w:r>
    </w:p>
    <w:p>
      <w:r>
        <w:t>反正我没犯错，怕什么，去就去。到了那里发现校长的身边围了一群学生，有高中部的也有初中部的</w:t>
      </w:r>
    </w:p>
    <w:p>
      <w:r>
        <w:t>（我们学校初高中都有），我是最后一个进来的。</w:t>
      </w:r>
    </w:p>
    <w:p>
      <w:r>
        <w:t>我进来以后校长让我们坐好然后就开始讲话。我不经意的环视了一下在座的同学，突然我发现了一</w:t>
      </w:r>
    </w:p>
    <w:p>
      <w:r>
        <w:t>个女生。哇，长得漂亮。多看了她两眼后就认真地听校长讲话。当校长宣布我为学生会会长的时候她看</w:t>
      </w:r>
    </w:p>
    <w:p>
      <w:r>
        <w:t>了我一眼，当时我也正在看她，我们两个目光交汇到了一起。嘿嘿，没有放电，但是我从她看我的眼神</w:t>
      </w:r>
    </w:p>
    <w:p>
      <w:r>
        <w:t>里知道有戏（她是初中部的）。</w:t>
      </w:r>
    </w:p>
    <w:p>
      <w:r>
        <w:t>于是每到学生会开会和活动的时候我都会借机接近她，跟她聊上两句。很快的我就找机会对她表明</w:t>
      </w:r>
    </w:p>
    <w:p>
      <w:r>
        <w:t>了我的意思，她也同意了。那时我简直要高兴死了，附近是没有庙，要是有的话我一定会去给观音菩萨</w:t>
      </w:r>
    </w:p>
    <w:p>
      <w:r>
        <w:t>上香的。</w:t>
      </w:r>
    </w:p>
    <w:p>
      <w:r>
        <w:t>这个女孩儿叫莹，名字很好听。我们的关系也发展得很快，而且我发现她很开放，（或者是很风骚）</w:t>
      </w:r>
    </w:p>
    <w:p>
      <w:r>
        <w:t>在我们认识后不久我们就上了床。（不是我心急，是因为我的几个朋友老是鼓动我，让我上了她）那天</w:t>
      </w:r>
    </w:p>
    <w:p>
      <w:r>
        <w:t>放月假，我没回家。（故意的）她是走读生，家离学校不是很远。我们约好了下午在学校门口集合然后</w:t>
      </w:r>
    </w:p>
    <w:p>
      <w:r>
        <w:t>去看电影，可是老天爷不帮忙，我们刚想出发去电影院就下起了雨。没办法只好先去我宿舍了。（同宿</w:t>
      </w:r>
    </w:p>
    <w:p>
      <w:r>
        <w:t>舍的都回家了）孤男寡女同处一室，当然很可能发生那件事，我们也不例外。我比较主动，先吻的她。</w:t>
      </w:r>
    </w:p>
    <w:p>
      <w:r>
        <w:t>在长吻了５分钟后我开始了进攻。先是吻她的鼻子，然后是眼睛、耳朵。都说这里是敏感带，其实我觉</w:t>
      </w:r>
    </w:p>
    <w:p>
      <w:r>
        <w:t>得就是比较痒。然后是脖子。她开始小声的呻吟。</w:t>
      </w:r>
    </w:p>
    <w:p>
      <w:r>
        <w:t>我的手开始揉捏她的乳房。她的乳房不小，但我一只手还是能握过来。我左手揉捏着她的乳房，右</w:t>
      </w:r>
    </w:p>
    <w:p>
      <w:r>
        <w:t>手伸进了她衣服的下摆里，从背后把她的乳罩解开。然后双手同时伸进了衣服里住抓住了她的乳房，顺</w:t>
      </w:r>
    </w:p>
    <w:p>
      <w:r>
        <w:t>势向前一推就把她压在了身下。</w:t>
      </w:r>
    </w:p>
    <w:p>
      <w:r>
        <w:t>她张开了嘴，我知道她想让我吻她。我把嘴唇贴上去舌头也伸进了她嘴里，很快的就被她吸住。我</w:t>
      </w:r>
    </w:p>
    <w:p>
      <w:r>
        <w:t>的手也没闲着，把她的上衣和我的上衣都解开了。她今天穿的是一身运动服很宽松，我的手很顺利地就</w:t>
      </w:r>
    </w:p>
    <w:p>
      <w:r>
        <w:t>抓住了她的小内裤。我摸了摸，带蕾丝的，再向下就有点湿了。我开始用中指隔着内裤揉搓她的阴核。</w:t>
      </w:r>
    </w:p>
    <w:p>
      <w:r>
        <w:t>我们的嘴一直没分开，她只能发出嗯嗯的鼻音。</w:t>
      </w:r>
    </w:p>
    <w:p>
      <w:r>
        <w:t>我想差不多了，可以进入正题了。我离开了她的嘴，飞快的脱光，然后有点粗暴的扒她身上的衣服。</w:t>
      </w:r>
    </w:p>
    <w:p>
      <w:r>
        <w:t>她看着我，咯咯咯的笑。我也冲她微笑了一下。她被我扒光了，我的两只手开始在她身上抚摸，她的皮</w:t>
      </w:r>
    </w:p>
    <w:p>
      <w:r>
        <w:t>肤很细嫩手感很好。</w:t>
      </w:r>
    </w:p>
    <w:p>
      <w:r>
        <w:t>我把食指伸进了她的阴道里。湿湿的滑滑的暖暖的。我的大拇指揉着她的阴核。另一只手揉搓着一</w:t>
      </w:r>
    </w:p>
    <w:p>
      <w:r>
        <w:t>只乳房。她闭上了眼睛看起来很享受的样子。我拿出了一个避孕套。（买避孕套花了我半个月的零花钱）</w:t>
      </w:r>
    </w:p>
    <w:p>
      <w:r>
        <w:t>她看了看，样子很平静。看来她知道接下来要发生什么。</w:t>
      </w:r>
    </w:p>
    <w:p>
      <w:r>
        <w:t>接下来的事大家都知道，不用我说了吧？不过我要说的是戴避孕套感觉很不好，虽然我买的是超薄</w:t>
      </w:r>
    </w:p>
    <w:p>
      <w:r>
        <w:t>型的。可是感觉还没有手淫来的爽。我在她身上奋战了将近４５分钟才射精。我累坏了，搂着她差点睡</w:t>
      </w:r>
    </w:p>
    <w:p>
      <w:r>
        <w:t>着了。</w:t>
      </w:r>
    </w:p>
    <w:p>
      <w:r>
        <w:t>过了一会儿她坐了起来，开始穿衣服，脸上没什么表情，我不知道她在想什么。她穿好衣服跟我告</w:t>
      </w:r>
    </w:p>
    <w:p>
      <w:r>
        <w:t>了别就一个人走了，说什么也不让我送她。</w:t>
      </w:r>
    </w:p>
    <w:p>
      <w:r>
        <w:t>这件事发生没过几天，我出校买东西的时候突然被几个人围了起来，他们问我：「你就是ｘｘｘ？」</w:t>
      </w:r>
    </w:p>
    <w:p>
      <w:r>
        <w:t>我说：「是。」他们上来就打，我吓坏了。我以前可是很乖的，几乎没打过架。被别人这样打还是</w:t>
      </w:r>
    </w:p>
    <w:p>
      <w:r>
        <w:t>头一次。我完全没有还手之力，只好用手护着头蜷缩在地上。</w:t>
      </w:r>
    </w:p>
    <w:p>
      <w:r>
        <w:t>他们打大概５分钟才停了下来，其中的一个人说：「你他妈敢勾引我马子你胆子不小啊，他妈的你</w:t>
      </w:r>
    </w:p>
    <w:p>
      <w:r>
        <w:t>以后给我老实点。」他们走了。</w:t>
      </w:r>
    </w:p>
    <w:p>
      <w:r>
        <w:t>我站了起来，看看身上，靠！都是土。其实我没受什么伤。（我的身体比较结实，肌肉很发达。）</w:t>
      </w:r>
    </w:p>
    <w:p>
      <w:r>
        <w:t>不过还是全身酸痛。</w:t>
      </w:r>
    </w:p>
    <w:p>
      <w:r>
        <w:t>我拍掉了身上的土，回到了宿舍，一头躺在了床上。我现在才明白，莹是一个很风骚的女人。气愤</w:t>
      </w:r>
    </w:p>
    <w:p>
      <w:r>
        <w:t>的是我怎么没早看出来，我这个人不喜欢当第三者，可她却让我稀里糊涂的当了第三者。他妈的，真他</w:t>
      </w:r>
    </w:p>
    <w:p>
      <w:r>
        <w:t xml:space="preserve">妈倒霉。现在还是想办法解决这件事吧。【完】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