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我的高中回忆</w:t>
      </w:r>
    </w:p>
    <w:p>
      <w:r>
        <w:t>我又不知道为什么要把我的经历写出来，也许是想让更多的女孩子不要再有象我一样的经历。</w:t>
      </w:r>
    </w:p>
    <w:p>
      <w:r>
        <w:t>那年我高二，１７岁吧，夏天放暑假了，百无聊赖的我在街的没有目的的逛着，因为已经和男朋友</w:t>
      </w:r>
    </w:p>
    <w:p>
      <w:r>
        <w:t>分手几个月，所以觉得特没意思。这时遇到了已经退学的小洁，她和另外两的男孩子在一起。</w:t>
      </w:r>
    </w:p>
    <w:p>
      <w:r>
        <w:t>有一个我认识，叫毛毛。是体校的，跑的特快。和他们聊了一会。时间到了中午，我们就找了个饭</w:t>
      </w:r>
    </w:p>
    <w:p>
      <w:r>
        <w:t>馆坐了下来。我们四了人喝了一瓶白酒，其实小洁没喝，她就喝了瓶啤酒，也许是高兴吧，我又喝了点</w:t>
      </w:r>
    </w:p>
    <w:p>
      <w:r>
        <w:t>啤酒。</w:t>
      </w:r>
    </w:p>
    <w:p>
      <w:r>
        <w:t>我们从饭馆出来发时候我已经很晕了。我对小洁说「我要回。」她说「别了，我们去毛毛家玩吧。」</w:t>
      </w:r>
    </w:p>
    <w:p>
      <w:r>
        <w:t>我说不过他们。就去了，这也就是我恶梦经历的开始。</w:t>
      </w:r>
    </w:p>
    <w:p>
      <w:r>
        <w:t>到了毛毛家，我已经感觉不行了，感觉酒的后劲上来了。我正在卫生间里吐呢，毛毛从后面抱住了</w:t>
      </w:r>
    </w:p>
    <w:p>
      <w:r>
        <w:t>我，要手摸我的乳房，我撇开他的手，说「我回家。」并往门口走，毛毛一下就拉住了我，并抱起我就</w:t>
      </w:r>
    </w:p>
    <w:p>
      <w:r>
        <w:t>往厅里走，然后把我放在沙发上，起在我身上。脱我的衣服。</w:t>
      </w:r>
    </w:p>
    <w:p>
      <w:r>
        <w:t>我开始反抗，可我的头已经晕的很，我的反抗对他基本上没什么用，我把我两手握住。另外的手在</w:t>
      </w:r>
    </w:p>
    <w:p>
      <w:r>
        <w:t>身体摸，然后又伸进我的衣服里摸的我乳房，揉搓，我喊，可我的声音却很小。</w:t>
      </w:r>
    </w:p>
    <w:p>
      <w:r>
        <w:t>我想起了小洁，喊她，可没有回答，毛毛用他的膝盖压在我的腿上，很疼的，我跟本动不了，任凭</w:t>
      </w:r>
    </w:p>
    <w:p>
      <w:r>
        <w:t>他的手在我身体上乱摸，他的手从后面结开我的胸罩。用手掀起我的衣服，把我上面的衣服都脱掉了，</w:t>
      </w:r>
    </w:p>
    <w:p>
      <w:r>
        <w:t>不停的用嘴亲我的乳房和乳头，我不断的扭动着身体，可没有用，只能激起他更大的欲望。</w:t>
      </w:r>
    </w:p>
    <w:p>
      <w:r>
        <w:t>他开始脱我的裤子，结开了我的裤扣，向下拽我的裤子，我约手拽住，可他一掰，我就只能拿开手，</w:t>
      </w:r>
    </w:p>
    <w:p>
      <w:r>
        <w:t>他把手伸进我下面，用手揉我的阴缔，他一抱我屁股。</w:t>
      </w:r>
    </w:p>
    <w:p>
      <w:r>
        <w:t>就把裤子拽到了膝盖，然后再一撤。我身体就剩内裤了。接着他脱下了我的内裤。</w:t>
      </w:r>
    </w:p>
    <w:p>
      <w:r>
        <w:t>趴在我两腿间，用手扒开我的阴唇，说「又不是处女了，装什么呀。」</w:t>
      </w:r>
    </w:p>
    <w:p>
      <w:r>
        <w:t>「是，我不是处女，那我就应该和你做吗？」</w:t>
      </w:r>
    </w:p>
    <w:p>
      <w:r>
        <w:t>他站了起来，开始脱自己的衣服，我就爬起来，向门口跑，其实是爬，因为我头更晕了，感觉地在</w:t>
      </w:r>
    </w:p>
    <w:p>
      <w:r>
        <w:t>转。我没想过我这样赤身着出去会是怎么样。就想跑，这时，毛毛在后面笑这说，爬吧，我到想看看你</w:t>
      </w:r>
    </w:p>
    <w:p>
      <w:r>
        <w:t>能爬多远。</w:t>
      </w:r>
    </w:p>
    <w:p>
      <w:r>
        <w:t>然后从后面拿起我的双脚，抬到腰上。用他的脚在我阴部揉，踩。又把我的身体翻过来。继续用脚</w:t>
      </w:r>
    </w:p>
    <w:p>
      <w:r>
        <w:t>在我阴部踩，用脚趾在我阴道口揉，我怕了，喊着「别这样，我疼的。」</w:t>
      </w:r>
    </w:p>
    <w:p>
      <w:r>
        <w:t>可他没有停下来。说「嫌脏，你给我添干净，我再查到你的逼里。」说着把脚放在我的嘴上，真让</w:t>
      </w:r>
    </w:p>
    <w:p>
      <w:r>
        <w:t>我恶心。我扭着头，无奈的接受着。</w:t>
      </w:r>
    </w:p>
    <w:p>
      <w:r>
        <w:t>也许我知道我只能这样了，虽然我仍然有反抗。可我知道没有用。</w:t>
      </w:r>
    </w:p>
    <w:p>
      <w:r>
        <w:t>接着，他把我抱上了床。分开我的双腿。我本能的想夹住，可他就用膝盖一压我的腿，我只能不动</w:t>
      </w:r>
    </w:p>
    <w:p>
      <w:r>
        <w:t>了。他的手在我乳房上揉，在我身体上揉，在我阴部揉，还说着下流的话。</w:t>
      </w:r>
    </w:p>
    <w:p>
      <w:r>
        <w:t>然后抱起我的，抬起我的双腿。分开，把他的ＪＪ顶到我的下面。我感觉到一镇的疼，虽然我不是</w:t>
      </w:r>
    </w:p>
    <w:p>
      <w:r>
        <w:t>处女，可我平时很少有性行为，我知道我的反抗是无济于事的，我只能喊着，轻点，轻点，其实是在求</w:t>
      </w:r>
    </w:p>
    <w:p>
      <w:r>
        <w:t>他，我放弃了反抗，把手摊在床上。</w:t>
      </w:r>
    </w:p>
    <w:p>
      <w:r>
        <w:t>任凭他的摆布，我平时知道他曾经有个很多女朋友，也知道一点他的为人，他用各种姿势来折腾我。</w:t>
      </w:r>
    </w:p>
    <w:p>
      <w:r>
        <w:t>我知道他快射了，就喊，别射在里面。可我没想到，他竟爬过来骑这我的身上。把龟头对着我的嘴，</w:t>
      </w:r>
    </w:p>
    <w:p>
      <w:r>
        <w:t>我紧紧闭上。</w:t>
      </w:r>
    </w:p>
    <w:p>
      <w:r>
        <w:t>可他要力捏我的乳房，我啊的一声，他顺势把ＪＪ伸进我的嘴里，然后抓着我的头来回动，我闭在</w:t>
      </w:r>
    </w:p>
    <w:p>
      <w:r>
        <w:t>眼睛，不敢看它，他不动了，同时一股豆腥味的遗体在我的嘴里流着。</w:t>
      </w:r>
    </w:p>
    <w:p>
      <w:r>
        <w:t>他掐着我的嘴。我一呼吸，精液就流进了我的嗓子，真恶心呀，我瘫在床上，他的ＪＪ还在我的嘴</w:t>
      </w:r>
    </w:p>
    <w:p>
      <w:r>
        <w:t>了，我想躲，可他的手牢牢的把着我的头，我动不了，过了一会。他把ＪＪ从我嘴里拿了出来。</w:t>
      </w:r>
    </w:p>
    <w:p>
      <w:r>
        <w:t>然后抱起我向卫生间走去，走到卫生间门口的时候，我看见了小洁，其实她一直着看着我被强奸的</w:t>
      </w:r>
    </w:p>
    <w:p>
      <w:r>
        <w:t>过程。</w:t>
      </w:r>
    </w:p>
    <w:p>
      <w:r>
        <w:t>我卫生间里，毛毛给我洗着身体，说是洗。还不如说是在玩我身体，扒着我的阴唇，就象观察一个</w:t>
      </w:r>
    </w:p>
    <w:p>
      <w:r>
        <w:t>以前没见过的东西一样，不停的用手继续揉着。</w:t>
      </w:r>
    </w:p>
    <w:p>
      <w:r>
        <w:t>虽然让我有点兴奋，可我却感到耻辱。洗完后，他抱起我，让我的双腿盘在他的腰上，我知道他要</w:t>
      </w:r>
    </w:p>
    <w:p>
      <w:r>
        <w:t>干什么，我也只能凭他摆布。</w:t>
      </w:r>
    </w:p>
    <w:p>
      <w:r>
        <w:t>毛毛的身体很好。他很会让女孩子有性反应，第二次我感觉到了，所谓的高潮，虽然我更多的是耻</w:t>
      </w:r>
    </w:p>
    <w:p>
      <w:r>
        <w:t>辱感。</w:t>
      </w:r>
    </w:p>
    <w:p>
      <w:r>
        <w:t>他的ＪＪ不停的在我的阴道里抽动，有节奏的抽动，我只能抱着他的脖子，我的嘴伸了过来。要吻</w:t>
      </w:r>
    </w:p>
    <w:p>
      <w:r>
        <w:t>我，我也接受了，随着高潮的到来，我发出了自己的不敢想的叫声。</w:t>
      </w:r>
    </w:p>
    <w:p>
      <w:r>
        <w:t>这次，他射在了我的阴道里，我爬在他的肩膀上。这时我才发现卫生间的门是开着的。小洁，在我</w:t>
      </w:r>
    </w:p>
    <w:p>
      <w:r>
        <w:t>们继续看着我们做爱。</w:t>
      </w:r>
    </w:p>
    <w:p>
      <w:r>
        <w:t>毛毛把水关了，把我身上的水擦干。抱着赤条条的我出来，把我放到床上，我趟这那里。大脑里什</w:t>
      </w:r>
    </w:p>
    <w:p>
      <w:r>
        <w:t>么都没有。多么都没有。</w:t>
      </w:r>
    </w:p>
    <w:p>
      <w:r>
        <w:t>我从毛毛家出来的时候已经很晚了，回到家里我什么都没说。我不知道应该怎么说。这件事情到现</w:t>
      </w:r>
    </w:p>
    <w:p>
      <w:r>
        <w:t xml:space="preserve">在已经６年了。【完】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