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班主任的秘密</w:t>
      </w:r>
    </w:p>
    <w:p>
      <w:r>
        <w:t>下午一跨进班门就看到我的几个死党们聚在后排议论着什么，「嘿，大古，快来看，别说话！」好</w:t>
      </w:r>
    </w:p>
    <w:p>
      <w:r>
        <w:t>友大鸟在招呼我。</w:t>
      </w:r>
    </w:p>
    <w:p>
      <w:r>
        <w:t>「你们看什么呢，这么认真，又是考题答案？」</w:t>
      </w:r>
    </w:p>
    <w:p>
      <w:r>
        <w:t>「不是啊大古，你别乱张扬，是咱们班主任的。」</w:t>
      </w:r>
    </w:p>
    <w:p>
      <w:r>
        <w:t>「班主任怎么了？这么神经兮兮」，我将脑袋伸了过去，天哪！</w:t>
      </w:r>
    </w:p>
    <w:p>
      <w:r>
        <w:t>是班主任赤身裸体在一房间里和一群男人ｘｘ的照片。</w:t>
      </w:r>
    </w:p>
    <w:p>
      <w:r>
        <w:t>「我的天啊！这是真的么？」</w:t>
      </w:r>
    </w:p>
    <w:p>
      <w:r>
        <w:t>「怎么可能，咱们班主任？」</w:t>
      </w:r>
    </w:p>
    <w:p>
      <w:r>
        <w:t>「大古你小点声，是咱班班主任，在阿文家的酒店客房里偷拍的。」</w:t>
      </w:r>
    </w:p>
    <w:p>
      <w:r>
        <w:t>「真的，怎么回事，这可使爆炸性新闻哪！」</w:t>
      </w:r>
    </w:p>
    <w:p>
      <w:r>
        <w:t>「对呀，所以你要保守秘密！」</w:t>
      </w:r>
    </w:p>
    <w:p>
      <w:r>
        <w:t>「保守秘密？？」</w:t>
      </w:r>
    </w:p>
    <w:p>
      <w:r>
        <w:t>「你小子别傻了，她是咱班主任呀！」</w:t>
      </w:r>
    </w:p>
    <w:p>
      <w:r>
        <w:t>这时铃声响起，是班主任的课，大家迅速的坐回到自己位置上，那些照片也在一瞬间从人群中消失</w:t>
      </w:r>
    </w:p>
    <w:p>
      <w:r>
        <w:t>了，我怀着满脑子疑问回到自己的座位上。</w:t>
      </w:r>
    </w:p>
    <w:p>
      <w:r>
        <w:t>「难不成我们的班主任就是学校里传说的作援助交际的女老师么？」</w:t>
      </w:r>
    </w:p>
    <w:p>
      <w:r>
        <w:t>「怎么可能呢，她都４０岁的人了，虽然人长的高挑美丽，单毕竟也是有了子女的妈妈了！」</w:t>
      </w:r>
    </w:p>
    <w:p>
      <w:r>
        <w:t>「一定有故事，下课找大鸟问个清楚。」</w:t>
      </w:r>
    </w:p>
    <w:p>
      <w:r>
        <w:t>老师快步走上讲台，将厚厚的一摞卷子放到的讲桌上，老师今天穿戴还真是漂亮呢，崭新的高跟皮</w:t>
      </w:r>
    </w:p>
    <w:p>
      <w:r>
        <w:t>鞋，闪亮的半透明黑色丝袜，黑色小短裙，上身是一件开口羊毛衫，哦！老师的脖子上还挂了一条新的</w:t>
      </w:r>
    </w:p>
    <w:p>
      <w:r>
        <w:t>白金项链呢？</w:t>
      </w:r>
    </w:p>
    <w:p>
      <w:r>
        <w:t>「大古」正在欣赏老师仪容的我突然被老师叫到。</w:t>
      </w:r>
    </w:p>
    <w:p>
      <w:r>
        <w:t>「是，老师！」</w:t>
      </w:r>
    </w:p>
    <w:p>
      <w:r>
        <w:t>「你上周五的考卷没有交，怎么回事？」</w:t>
      </w:r>
    </w:p>
    <w:p>
      <w:r>
        <w:t>「这怎么可能？？我交了啊，还是头几个交的呢！」</w:t>
      </w:r>
    </w:p>
    <w:p>
      <w:r>
        <w:t>「不要狡辩，我已经查过所有的卷子了，没有看到你的卷子。」</w:t>
      </w:r>
    </w:p>
    <w:p>
      <w:r>
        <w:t>「你是不是认为自己答的不好，索性不交？做人要诚实！」</w:t>
      </w:r>
    </w:p>
    <w:p>
      <w:r>
        <w:t>「可是老师，我真的交了啊！」</w:t>
      </w:r>
    </w:p>
    <w:p>
      <w:r>
        <w:t>「好了，你下课后到我办公室里来一趟，坐下！」</w:t>
      </w:r>
    </w:p>
    <w:p>
      <w:r>
        <w:t>我这下可是丈二和尚摸不到北了，扭脸一看，阿文正对我偷偷笑。</w:t>
      </w:r>
    </w:p>
    <w:p>
      <w:r>
        <w:t>漫长的一节课终于上完了，我准备起身去老师办公室了。</w:t>
      </w:r>
    </w:p>
    <w:p>
      <w:r>
        <w:t>「嘿，大古，我知道你的考卷在哪？」阿文凑过来。</w:t>
      </w:r>
    </w:p>
    <w:p>
      <w:r>
        <w:t>「嗯，在哪？」我惊道。</w:t>
      </w:r>
    </w:p>
    <w:p>
      <w:r>
        <w:t>「在我书桌里，老师那天收拾考卷时落下的，你赶紧拿去交了。」</w:t>
      </w:r>
    </w:p>
    <w:p>
      <w:r>
        <w:t>「你怎么不早说，害得我挨骂，好，我这就去交。」</w:t>
      </w:r>
    </w:p>
    <w:p>
      <w:r>
        <w:t>我从阿文桌子里找到折好的卷子，快步来到班主任的办公室。</w:t>
      </w:r>
    </w:p>
    <w:p>
      <w:r>
        <w:t>「老师，这是我的考卷，阿文捡到的。」</w:t>
      </w:r>
    </w:p>
    <w:p>
      <w:r>
        <w:t>「噢，是么？这么巧？给我看看！」</w:t>
      </w:r>
    </w:p>
    <w:p>
      <w:r>
        <w:t>「嗯，他刚才没敢在课上说，怕你骂他。」说着我将考卷递给老师，班主任打开考卷，突然眼睛狠</w:t>
      </w:r>
    </w:p>
    <w:p>
      <w:r>
        <w:t>狠得瞪了起来，面部的肌肉瞬时拧在了一起。</w:t>
      </w:r>
    </w:p>
    <w:p>
      <w:r>
        <w:t>「老师你怎么了？」我看到情形不对。</w:t>
      </w:r>
    </w:p>
    <w:p>
      <w:r>
        <w:t>「你给我滚出去！」老师咆哮道。</w:t>
      </w:r>
    </w:p>
    <w:p>
      <w:r>
        <w:t>我正在操场上郁闷着，阿文和其他班上几个男生聚了过来。</w:t>
      </w:r>
    </w:p>
    <w:p>
      <w:r>
        <w:t>「嘿，大古卷子给了吗？」</w:t>
      </w:r>
    </w:p>
    <w:p>
      <w:r>
        <w:t>「还说呢，老师看到我的卷子突然大变脸，你是不是在我卷子上写坏话了。」</w:t>
      </w:r>
    </w:p>
    <w:p>
      <w:r>
        <w:t>「没呀，咱们是死党好兄弟，不能做那事，我把一张老师ｘｘ的照片放进去了？」</w:t>
      </w:r>
    </w:p>
    <w:p>
      <w:r>
        <w:t>「什么，你小子，你这不是让我难堪么，你搞什么搞呀？」我一拳打到阿文胸上，被大鸟拉住了。</w:t>
      </w:r>
    </w:p>
    <w:p>
      <w:r>
        <w:t>「大古，你小子傻，咱班主任平时对咱们刻薄，咱们现在有她把柄了，咱门少遭罪呀！」</w:t>
      </w:r>
    </w:p>
    <w:p>
      <w:r>
        <w:t>「那我们今后怎么办，老师她还怎么到班上呢？」</w:t>
      </w:r>
    </w:p>
    <w:p>
      <w:r>
        <w:t>「她怎么不敢，她不敢你教她呀，傻子！」</w:t>
      </w:r>
    </w:p>
    <w:p>
      <w:r>
        <w:t>阴谋一步步开展开来……</w:t>
      </w:r>
    </w:p>
    <w:p>
      <w:r>
        <w:t>快放学时，班长从班主任那回来告诉我，老师让我到她办公室一趟「有好戏了！」大鸟笑道。</w:t>
      </w:r>
    </w:p>
    <w:p>
      <w:r>
        <w:t>我来到老师办公室，老师正在低头看书，「嗯，老师我来了。」</w:t>
      </w:r>
    </w:p>
    <w:p>
      <w:r>
        <w:t>老师抬起头，显得很疲惫的样子。</w:t>
      </w:r>
    </w:p>
    <w:p>
      <w:r>
        <w:t>「大古啊，卷子改好了，有很多错误，不知道你上课是怎么听的。」</w:t>
      </w:r>
    </w:p>
    <w:p>
      <w:r>
        <w:t>「这个……我……」</w:t>
      </w:r>
    </w:p>
    <w:p>
      <w:r>
        <w:t>「老师希望放学后能够对你进行单独辅导，你的成绩这一段很不好。」</w:t>
      </w:r>
    </w:p>
    <w:p>
      <w:r>
        <w:t>老师将身子从桌子下移了出来，美丽的大腿被黑丝紧紧地包着。</w:t>
      </w:r>
    </w:p>
    <w:p>
      <w:r>
        <w:t>「老师，你真漂亮！」我咽了咽口水，从来没有看到过现在这个样子的老师，我死死的盯着老师的</w:t>
      </w:r>
    </w:p>
    <w:p>
      <w:r>
        <w:t>美腿，美胸，天哪，我在陶醉。</w:t>
      </w:r>
    </w:p>
    <w:p>
      <w:r>
        <w:t>「大古，这么说你同意了，那么请晚饭后到我家里来吧，我为你单独辅导。」</w:t>
      </w:r>
    </w:p>
    <w:p>
      <w:r>
        <w:t>「嗯好，老师，我一定去！」</w:t>
      </w:r>
    </w:p>
    <w:p>
      <w:r>
        <w:t>我简直不能相信自己的这一天，一切都发生的那么突然，那么奇怪，我的班主任老师，她的秘密被</w:t>
      </w:r>
    </w:p>
    <w:p>
      <w:r>
        <w:t>我们发现了，但她以为只是我一个，回到家，我快速吃完饭，洗了个澡，以最快的速度来到老师家。</w:t>
      </w:r>
    </w:p>
    <w:p>
      <w:r>
        <w:t>叮咚……老师打开门，她似乎刚洗过澡，只穿了一件大裕袍，一手还在用毛巾擦湿漉漉的长长的黑</w:t>
      </w:r>
    </w:p>
    <w:p>
      <w:r>
        <w:t>发，</w:t>
      </w:r>
    </w:p>
    <w:p>
      <w:r>
        <w:t>「大古呀，快进来，老师换件衣服就来给你补课，冰箱里有喝的你自己拿。」</w:t>
      </w:r>
    </w:p>
    <w:p>
      <w:r>
        <w:t>「呃！老师，」老师进了里屋，但是并没有关门，我坐在侧对着门的沙发，焦急地等待着，「大古</w:t>
      </w:r>
    </w:p>
    <w:p>
      <w:r>
        <w:t>呀，你平时喜欢老师什么样的装束呀？」</w:t>
      </w:r>
    </w:p>
    <w:p>
      <w:r>
        <w:t>老师在屋里喊到，我压了压嗓子：「老师，我，我喜欢你穿紧身的！」</w:t>
      </w:r>
    </w:p>
    <w:p>
      <w:r>
        <w:t>「噢！是吗？」</w:t>
      </w:r>
    </w:p>
    <w:p>
      <w:r>
        <w:t>「嗯还有紧身的裤子，老师的腿很美，穿着高跟鞋很漂亮！」</w:t>
      </w:r>
    </w:p>
    <w:p>
      <w:r>
        <w:t>「还有呢？」</w:t>
      </w:r>
    </w:p>
    <w:p>
      <w:r>
        <w:t>「还有啊，还有就是我喜欢老师对我温柔的，我……」我终于按捺不住冲进老师的屋子。</w:t>
      </w:r>
    </w:p>
    <w:p>
      <w:r>
        <w:t>老师正在穿一件很紧绷的尼龙裤，半透明的，她的下体已经被一条丁字裤包住，一条细绳从老师的</w:t>
      </w:r>
    </w:p>
    <w:p>
      <w:r>
        <w:t>下体伸出来到夸部分成两条，然后伸延到肚子前部。</w:t>
      </w:r>
    </w:p>
    <w:p>
      <w:r>
        <w:t>「我想喝老师的奶？」</w:t>
      </w:r>
    </w:p>
    <w:p>
      <w:r>
        <w:t>我从后面一把抱住正在穿裤子的老师，疯狂的吻老师的脖子，面颊，我一手搂住老师的腰肢，一手</w:t>
      </w:r>
    </w:p>
    <w:p>
      <w:r>
        <w:t>从老师的紧身上衣下开口摸了进去。</w:t>
      </w:r>
    </w:p>
    <w:p>
      <w:r>
        <w:t>老师的呼吸很紧张，胸部一起一浮的。</w:t>
      </w:r>
    </w:p>
    <w:p>
      <w:r>
        <w:t>「大古呀，喜欢老师么！」</w:t>
      </w:r>
    </w:p>
    <w:p>
      <w:r>
        <w:t>「喜欢！」</w:t>
      </w:r>
    </w:p>
    <w:p>
      <w:r>
        <w:t>我的手一下子抓住老师的巨胸。</w:t>
      </w:r>
    </w:p>
    <w:p>
      <w:r>
        <w:t>「老师，你的奶好大！」</w:t>
      </w:r>
    </w:p>
    <w:p>
      <w:r>
        <w:t>「老师做过隆胸的，生完小孩后奶子下垂了很多，很影响生意的！」</w:t>
      </w:r>
    </w:p>
    <w:p>
      <w:r>
        <w:t>「生意？？老师，难道你真的是……」</w:t>
      </w:r>
    </w:p>
    <w:p>
      <w:r>
        <w:t>「嗯，既然已经被你发现了，就告诉你吧！」</w:t>
      </w:r>
    </w:p>
    <w:p>
      <w:r>
        <w:t>老师曾经是某腿模网站的站长，头号腿模，后来被人强奸后产下了一个小女孩，为了生活和抚养小</w:t>
      </w:r>
    </w:p>
    <w:p>
      <w:r>
        <w:t>孩，老师通过自己的肉体换取了我们现在这所高中的任教资格，但是一个女人要养家是谈何的容易，老</w:t>
      </w:r>
    </w:p>
    <w:p>
      <w:r>
        <w:t>师只能通过课后做一些援助交际来挣外快，没想到最近一次和１０个男人在阿文家的酒店里玩的场景被</w:t>
      </w:r>
    </w:p>
    <w:p>
      <w:r>
        <w:t>针孔相机拍了下来。</w:t>
      </w:r>
    </w:p>
    <w:p>
      <w:r>
        <w:t>「老师并不知道那个酒店是阿文家的，也并不知道那个相片实际上不是我拍的。」所以老师希望能</w:t>
      </w:r>
    </w:p>
    <w:p>
      <w:r>
        <w:t>够和我的交往来堵住我的嘴。</w:t>
      </w:r>
    </w:p>
    <w:p>
      <w:r>
        <w:t>「老师，你的命还真苦呢？」说完我就将自己的嘴堵在了老师的嘴上，我的舌头探进老师的嘴里，</w:t>
      </w:r>
    </w:p>
    <w:p>
      <w:r>
        <w:t>疯狂的搅动，我感到我的下体开始膨胀，欲望在增强，我的手摸进老师的下体，抓住老师的丁字裤。</w:t>
      </w:r>
    </w:p>
    <w:p>
      <w:r>
        <w:t>「痛，大古，不要这样！」</w:t>
      </w:r>
    </w:p>
    <w:p>
      <w:r>
        <w:t>「老师，今天我要和你做！」</w:t>
      </w:r>
    </w:p>
    <w:p>
      <w:r>
        <w:t>我除下裤子，将老师的丁字裤一把撕烂，老师试图用手遮捂自己，但是被我有力的胳膊牢牢钳住，</w:t>
      </w:r>
    </w:p>
    <w:p>
      <w:r>
        <w:t>我将老师按倒在床，劈开老师的双腿。老师仍然试图挣脱，但是我已经看到老师的大阴唇中已经有汁液</w:t>
      </w:r>
    </w:p>
    <w:p>
      <w:r>
        <w:t>流出，我的巨吊毫不犹豫的一锤钉入。</w:t>
      </w:r>
    </w:p>
    <w:p>
      <w:r>
        <w:t>老师痛叫了一声，我开始强烈的抽动我的巨吊，老师完全没有能力反抗，劈开的双腿越张越开，吟</w:t>
      </w:r>
    </w:p>
    <w:p>
      <w:r>
        <w:t>叫声也从嘴里吭出来，「老师，你真棒，我爱你」</w:t>
      </w:r>
    </w:p>
    <w:p>
      <w:r>
        <w:t>老师的滚圆的大奶在她的胸部上下弹跳，我拼命试图抓住它们并将它们揉捏到一起。大概３００回</w:t>
      </w:r>
    </w:p>
    <w:p>
      <w:r>
        <w:t>合后，我的巨吊咆哮着将我滚烫的精液喷射到老师的子宫颈道，老师的身体在不断的抽搐…</w:t>
      </w:r>
    </w:p>
    <w:p>
      <w:r>
        <w:t>在老师家洗了个澡之后，我准备回家，老师为我打开了门并在我耳边轻声说道：「大古，我知道你</w:t>
      </w:r>
    </w:p>
    <w:p>
      <w:r>
        <w:t>是好孩子，求你一定不要把这些事讲出去好吗，老师喜欢你，老师答应一切事给你。」</w:t>
      </w:r>
    </w:p>
    <w:p>
      <w:r>
        <w:t>我想了想说：「老师，那照片不是我拍的，卷子是阿文给我的！」</w:t>
      </w:r>
    </w:p>
    <w:p>
      <w:r>
        <w:t>「啊！」老师的表情一下子又拧了下来，眼泪涌了出来。</w:t>
      </w:r>
    </w:p>
    <w:p>
      <w:r>
        <w:t xml:space="preserve">这一夜真长……【完】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