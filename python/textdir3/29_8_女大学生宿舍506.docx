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女大学生宿舍506</w:t>
      </w:r>
    </w:p>
    <w:p>
      <w:r>
        <w:t>今天506 寝室早早就熄了灯。</w:t>
      </w:r>
    </w:p>
    <w:p>
      <w:r>
        <w:t>而且，大家也不说一句话，各自睡觉。</w:t>
      </w:r>
    </w:p>
    <w:p>
      <w:r>
        <w:t>因为今天她们寝室留宿了一位家长。他说是王小莲的父亲王炳。</w:t>
      </w:r>
    </w:p>
    <w:p>
      <w:r>
        <w:t>由于那次玩了说实话的游戏，全寝室的人都知道王炳每次来看女儿都会和女儿做爱。有一次何静还</w:t>
      </w:r>
    </w:p>
    <w:p>
      <w:r>
        <w:t>代替她接待了王炳，后来带回了一罐香喷喷的咸肉。所以全寝室的人都对她有好感。</w:t>
      </w:r>
    </w:p>
    <w:p>
      <w:r>
        <w:t>于是有人就提议：「以后小莲的爸爸来了，就到寝室里来好了。</w:t>
      </w:r>
    </w:p>
    <w:p>
      <w:r>
        <w:t>不用再去什么老人公园了。「谁知道这次外面下起了倾盆大雨，他回不去了。在没人开口送客的情</w:t>
      </w:r>
    </w:p>
    <w:p>
      <w:r>
        <w:t>况下，王炳在这个女大学生寝室里住了一夜。</w:t>
      </w:r>
    </w:p>
    <w:p>
      <w:r>
        <w:t>大约快半夜了，躺在女儿身旁的王炳阳具以经翘了半夜了。听听寝室里已没有了声音，于是他慢慢</w:t>
      </w:r>
    </w:p>
    <w:p>
      <w:r>
        <w:t>地开始行动了。</w:t>
      </w:r>
    </w:p>
    <w:p>
      <w:r>
        <w:t>怀里的女儿似乎已经睡着了，他轻轻地在她耳边叫了声：「小莲」。</w:t>
      </w:r>
    </w:p>
    <w:p>
      <w:r>
        <w:t>王小莲迷迷糊糊地回应了一声：「爹」。</w:t>
      </w:r>
    </w:p>
    <w:p>
      <w:r>
        <w:t>王炳轻手轻脚地脱掉女儿的内裤，爬上她的身子。坚挺的阳具抵在女儿的阴道口上，屁股轻轻一压。</w:t>
      </w:r>
    </w:p>
    <w:p>
      <w:r>
        <w:t>「唔！」女儿有了反应，她搂着父亲的身子，双腿搭在父亲羽屁股上，细腰轻扭，迎合着父亲的抽</w:t>
      </w:r>
    </w:p>
    <w:p>
      <w:r>
        <w:t>插。</w:t>
      </w:r>
    </w:p>
    <w:p>
      <w:r>
        <w:t>皓月当空。月光下这间大学女寝室里，一位老实的农民父亲压在自己的女儿的身体上，正耕耘着女</w:t>
      </w:r>
    </w:p>
    <w:p>
      <w:r>
        <w:t>儿青春美丽的身子。</w:t>
      </w:r>
    </w:p>
    <w:p>
      <w:r>
        <w:t>王炳叨住女儿的一只乳房，大口大口地吸着、咬着，屁股不停地上下起伏，阳具在女儿的阴道中进</w:t>
      </w:r>
    </w:p>
    <w:p>
      <w:r>
        <w:t>进出出，就像活塞一样，出入之间带出了女儿晶莹的淫水。</w:t>
      </w:r>
    </w:p>
    <w:p>
      <w:r>
        <w:t>不知不觉中，王炳加大了抽插的力度。木架床受不住这额外的冲击力，「吱嘞……吱嘞……」地发</w:t>
      </w:r>
    </w:p>
    <w:p>
      <w:r>
        <w:t>出了声响。阳具和阴道快速的摩擦带来了强大的快感，王炳喘着粗气，身子上下起伏，狠狠地撞击着女</w:t>
      </w:r>
    </w:p>
    <w:p>
      <w:r>
        <w:t>儿娇柔身子。王小莲在父亲的抽动下娇喘吁吁，挺动小巧的屁股迎合父亲，她已迷失在父亲带给她的快</w:t>
      </w:r>
    </w:p>
    <w:p>
      <w:r>
        <w:t>感之中了。</w:t>
      </w:r>
    </w:p>
    <w:p>
      <w:r>
        <w:t>在一百几十下的抽插之后，小莲达到了高潮，淫水透过阳具和阴道的间隙流到外面，又滑过暗红的</w:t>
      </w:r>
    </w:p>
    <w:p>
      <w:r>
        <w:t>菊穴，滴在白色的床单上，湿湿的一片。王炳知道女儿已经泄了，可他却还在兴头上，阳具依然坚挺粗</w:t>
      </w:r>
    </w:p>
    <w:p>
      <w:r>
        <w:t>壮。女儿在高潮的刺激下已经迷迷糊糊了，他看着女儿疲倦的样子，不再忍心去弄她。</w:t>
      </w:r>
    </w:p>
    <w:p>
      <w:r>
        <w:t>忽然，一滴凉凉的东西滴在了王炳的背上，他伸手一摸，粘糊糊的还有一股腥骚气味，如同女儿的</w:t>
      </w:r>
    </w:p>
    <w:p>
      <w:r>
        <w:t>淫水一般。难道上面……王炳轻轻下床，探头向上铺看去。</w:t>
      </w:r>
    </w:p>
    <w:p>
      <w:r>
        <w:t>睡在王小莲上铺的是钱兰，她此时正自摸自乐呢！</w:t>
      </w:r>
    </w:p>
    <w:p>
      <w:r>
        <w:t>原来，钱兰并没有睡着，下铺翻天覆地，淫声大作，叫她哪里睡得着啊？</w:t>
      </w:r>
    </w:p>
    <w:p>
      <w:r>
        <w:t>此时，她正自己找乐子呢。只见她一手抚摸自己的乳房，一手伸入内裤里扣弄，脸上迷醉的模样让</w:t>
      </w:r>
    </w:p>
    <w:p>
      <w:r>
        <w:t>人看了心痒痒。</w:t>
      </w:r>
    </w:p>
    <w:p>
      <w:r>
        <w:t>忽然，她似乎感觉到了有人在看她。睁眼一看，王炳正目不转睛地盯着她呢。一时间，她羞得不知</w:t>
      </w:r>
    </w:p>
    <w:p>
      <w:r>
        <w:t>如何是好，内裤里的手动也不是不动也不是，只有闭紧双眼假装看不到，那样子正是能迷死人了。</w:t>
      </w:r>
    </w:p>
    <w:p>
      <w:r>
        <w:t>王炳爬到床上，一把拉下了钱兰的内裤。她的手还捂着自己少女的重要部位，借着月光可看到她手</w:t>
      </w:r>
    </w:p>
    <w:p>
      <w:r>
        <w:t>指上晶莹的汁液，王炳轻轻拿开她的手，只见乌黑的阴毛被淫水浸得发亮，一缕缕地贴在阴唇上。</w:t>
      </w:r>
    </w:p>
    <w:p>
      <w:r>
        <w:t>「这丫头流了不少水啊！」王炳看到这淫糜的影像，阳具再次举了起来。他也懒得做什么前戏了，</w:t>
      </w:r>
    </w:p>
    <w:p>
      <w:r>
        <w:t>双手架起钱兰的双腿，立马就把暴涨的阳具插入了她早已润滑得足够了的阴户中。</w:t>
      </w:r>
    </w:p>
    <w:p>
      <w:r>
        <w:t>「唔」粗壮的阳具带着热力进入了自己的体内，钱兰禁不住发出了一声呻吟。在同学父亲的面前露</w:t>
      </w:r>
    </w:p>
    <w:p>
      <w:r>
        <w:t>出这副淫荡样子，让她异常害羞，她抓过被头捂住自己的脸。</w:t>
      </w:r>
    </w:p>
    <w:p>
      <w:r>
        <w:t>淫水泛滥的阴户和火热的胴体告诉王炳：身下的这位美少女需要他有力的撞击！他跪在钱兰的两腿</w:t>
      </w:r>
    </w:p>
    <w:p>
      <w:r>
        <w:t>间，双手揉捏着她发育得比小莲好的乳房，屁股大副度地前后运动，一下下有力地把阳具锤入那好像他</w:t>
      </w:r>
    </w:p>
    <w:p>
      <w:r>
        <w:t>女儿一样的少女的阴户中。</w:t>
      </w:r>
    </w:p>
    <w:p>
      <w:r>
        <w:t>「噢……唔……」钱兰扭动着细腰，一双大腿无力地分叉两边，雪白的屁股娇羞地迎合着王炳的冲</w:t>
      </w:r>
    </w:p>
    <w:p>
      <w:r>
        <w:t>撞。</w:t>
      </w:r>
    </w:p>
    <w:p>
      <w:r>
        <w:t>钱兰的乳房比女儿小莲的要发育得好，女儿的乳房一手抓下去就全盖住了，而她的却无法用一手握</w:t>
      </w:r>
    </w:p>
    <w:p>
      <w:r>
        <w:t>过来。「城市的姑娘营养好，奶子也特别大」王炳心想，双手更是大力地搓捏起来。一会儿，他伏下身</w:t>
      </w:r>
    </w:p>
    <w:p>
      <w:r>
        <w:t>子，拿开她捂在脸上的被子，只见她已是香汗淋漓，一缕秀发粘在额头上，双眼微迷，一排雪白贝齿紧</w:t>
      </w:r>
    </w:p>
    <w:p>
      <w:r>
        <w:t>咬着下唇，仿佛是想堵住那消魂的呻吟声，可是那声音还是从不停张翕的鼻孔中钻了出来。</w:t>
      </w:r>
    </w:p>
    <w:p>
      <w:r>
        <w:t>王炳亲吻着钱兰，不，确切地应该说他舔着她的脸，啃着她的嘴，弄得她满脸都是他的口水。钱兰</w:t>
      </w:r>
    </w:p>
    <w:p>
      <w:r>
        <w:t>只觉得一股浓烈的男人味道扑面而来，下身强力的快感已使她迷茫了，迷失了，她你饥渴万分，不由自</w:t>
      </w:r>
    </w:p>
    <w:p>
      <w:r>
        <w:t>住地张开小嘴寻找那琼浆玉露，贪婪万分地吮吸着王炳的口水。她已经忘记了羞耻，双手紧紧抓着王炳</w:t>
      </w:r>
    </w:p>
    <w:p>
      <w:r>
        <w:t>的背脊，两腿夹在他的腰上，双脚不住乱蹭，小腰更是不停地扭动，迎接着他逾来逾猛力的撞击。</w:t>
      </w:r>
    </w:p>
    <w:p>
      <w:r>
        <w:t>王炳吮吸着少女甘甜的汁液，结实的屁股不停地上下起伏，阳具进出阴户间带出大量的淫液，滑腻</w:t>
      </w:r>
    </w:p>
    <w:p>
      <w:r>
        <w:t>而火热的阴户令他快感倍升，他不由自主地加快了速度。忽然，他感到身下的少女一阵痉挛，阴道像小</w:t>
      </w:r>
    </w:p>
    <w:p>
      <w:r>
        <w:t>嘴一样不停吮吸他的阳具，强力的快感顿时传遍了全身，他刹间停下了动作，喉咙里传出低低的吼声。</w:t>
      </w:r>
    </w:p>
    <w:p>
      <w:r>
        <w:t xml:space="preserve">他泄了，滚烫的精液深深地注入了少女的体内。【全文完】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