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实习前一天</w:t>
      </w:r>
    </w:p>
    <w:p>
      <w:r>
        <w:t>.</w:t>
      </w:r>
    </w:p>
    <w:p>
      <w:r>
        <w:t>不知不觉就来到了大四的下学期，迷茫的我此时此刻变的更加迷茫。</w:t>
      </w:r>
    </w:p>
    <w:p>
      <w:r>
        <w:t>回到曾经出没了三年半的寝室，心中的惆怅又多了许多，或许再过几天我就得到工地上漂泊了。</w:t>
      </w:r>
    </w:p>
    <w:p>
      <w:r>
        <w:t>兄弟们也陆陆续续回来了，感觉这个时候的我们和大一的时候的区别实在是太大了，那个时候我们春风得意来</w:t>
      </w:r>
    </w:p>
    <w:p>
      <w:r>
        <w:t>到这，现如今愁容满面，即将各奔东西。</w:t>
      </w:r>
    </w:p>
    <w:p>
      <w:r>
        <w:t>这个时候我忽然想起了要跟雅打个电话。</w:t>
      </w:r>
    </w:p>
    <w:p>
      <w:r>
        <w:t>「宝贝，在做什么呢？」</w:t>
      </w:r>
    </w:p>
    <w:p>
      <w:r>
        <w:t>那头传来了懒洋洋的声音：「睡觉喔……」接着又是一个大哈欠，「我坐今天下午３点的火车，凌晨４点到，</w:t>
      </w:r>
    </w:p>
    <w:p>
      <w:r>
        <w:t>到时要来接我噢，老公……」</w:t>
      </w:r>
    </w:p>
    <w:p>
      <w:r>
        <w:t>「恩，老婆，那到时候见，爱你……」</w:t>
      </w:r>
    </w:p>
    <w:p>
      <w:r>
        <w:t>跟兄弟们出去吃了下饭，打了下篮球，喝了点酒，不知道不觉就到了傍晚，时间过的真快吖。</w:t>
      </w:r>
    </w:p>
    <w:p>
      <w:r>
        <w:t>期间了解到他们都联系好了实习单位，只有我一人还不知道到要往哪里去，自从上个学期递交了一份申请之后</w:t>
      </w:r>
    </w:p>
    <w:p>
      <w:r>
        <w:t>再无消息了。</w:t>
      </w:r>
    </w:p>
    <w:p>
      <w:r>
        <w:t>末了我告诉他们我今晚不回来了，大家相视一笑。</w:t>
      </w:r>
    </w:p>
    <w:p>
      <w:r>
        <w:t>站在这辆破破烂烂几乎挤满了人的公交车上，一种想吐的感觉油然而生。</w:t>
      </w:r>
    </w:p>
    <w:p>
      <w:r>
        <w:t>但是我一想到就要见到自己心爱的雅时，又觉得忍耐４５分钟的车程没什么</w:t>
      </w:r>
    </w:p>
    <w:p>
      <w:r>
        <w:t>大不了的，以后自己去买一辆车不就的了吗。</w:t>
      </w:r>
    </w:p>
    <w:p>
      <w:r>
        <w:t>这个时候收到雅的一条短信：猜猜我给你带来了什么礼物？</w:t>
      </w:r>
    </w:p>
    <w:p>
      <w:r>
        <w:t>难道是杭州特产，我回道。</w:t>
      </w:r>
    </w:p>
    <w:p>
      <w:r>
        <w:t>「错了，你这个猪头，是刷子，以后你的内裤就你自己去洗了，」短信回的还真快。</w:t>
      </w:r>
    </w:p>
    <w:p>
      <w:r>
        <w:t>我忽然感觉到雅已经不在像以前那样矜持了。</w:t>
      </w:r>
    </w:p>
    <w:p>
      <w:r>
        <w:t>那是一个你见了一生都不会忘记的女孩。</w:t>
      </w:r>
    </w:p>
    <w:p>
      <w:r>
        <w:t>１。７５ｍ的身高，一头飘逸的秀发，下面藏着一张完美的瓜子脸，吹弹可</w:t>
      </w:r>
    </w:p>
    <w:p>
      <w:r>
        <w:t>破的肌肤，高贵优雅的气质，清纯的外表，令人抓狂。</w:t>
      </w:r>
    </w:p>
    <w:p>
      <w:r>
        <w:t>她的名字叫做雅，中文系女生，她的后面总是跟着一双双贪婪的的眼睛。</w:t>
      </w:r>
    </w:p>
    <w:p>
      <w:r>
        <w:t>我，１。８７ｍ，机械制造与自动化专业学生，据说很多看见我都会联系起一个字「帅」，我不已为然。但是</w:t>
      </w:r>
    </w:p>
    <w:p>
      <w:r>
        <w:t>我始终相信我应该会给别人一钟安全的感觉，我不曾想过我会会走闯进她的生活中，可是生活就是那样无常。</w:t>
      </w:r>
    </w:p>
    <w:p>
      <w:r>
        <w:t>三年前……</w:t>
      </w:r>
    </w:p>
    <w:p>
      <w:r>
        <w:t>我一个人孤单的坐在公交车上一个靠窗的位置上，忽然发现我旁边站着一位身材高挑的女孩，满脸倦容，头发</w:t>
      </w:r>
    </w:p>
    <w:p>
      <w:r>
        <w:t>有些乱，眯着眼睛，单薄的身子显得有些落魄。</w:t>
      </w:r>
    </w:p>
    <w:p>
      <w:r>
        <w:t>我连忙站起来，拉了下她的衣角说，「同学，给你坐吧。」</w:t>
      </w:r>
    </w:p>
    <w:p>
      <w:r>
        <w:t>她感激的看着我，「谢谢你。」声音很是柔美。</w:t>
      </w:r>
    </w:p>
    <w:p>
      <w:r>
        <w:t>这个时候我才看清楚她的全貌，水灵灵的眼睛，瓜子脸，美女一只。</w:t>
      </w:r>
    </w:p>
    <w:p>
      <w:r>
        <w:t>本来还想套下近乎，没想到她刚沾着座位就睡着了。</w:t>
      </w:r>
    </w:p>
    <w:p>
      <w:r>
        <w:t>看来是天意呀，我自认为我没有艳福。</w:t>
      </w:r>
    </w:p>
    <w:p>
      <w:r>
        <w:t>到了终点站我发现她还是保持着那样迷人的睡姿，真不忍心叫醒她。</w:t>
      </w:r>
    </w:p>
    <w:p>
      <w:r>
        <w:t>「同学，到站了……」</w:t>
      </w:r>
    </w:p>
    <w:p>
      <w:r>
        <w:t>「噢，喔……是吗？真不好意思。」她猛然惊醒。</w:t>
      </w:r>
    </w:p>
    <w:p>
      <w:r>
        <w:t>呵呵，这个时候她的脸真是太好看了。</w:t>
      </w:r>
    </w:p>
    <w:p>
      <w:r>
        <w:t>「真是太谢谢你了，谢谢。」她腼腆的说道。</w:t>
      </w:r>
    </w:p>
    <w:p>
      <w:r>
        <w:t>「不用客气，」正当我要问她叫什么名字的时候她已经消失在学生潮中了，可是人群中还是那样的鹤立，那样</w:t>
      </w:r>
    </w:p>
    <w:p>
      <w:r>
        <w:t>的不同。</w:t>
      </w:r>
    </w:p>
    <w:p>
      <w:r>
        <w:t>唉，算了。</w:t>
      </w:r>
    </w:p>
    <w:p>
      <w:r>
        <w:t>没想到过了没多久，我散漫的走在篮球队伍中的时候忽然上铺的小Ａ告诉我有个美女向我挥手呢，我说怎么可</w:t>
      </w:r>
    </w:p>
    <w:p>
      <w:r>
        <w:t>能，可是我放眼望去竟然是她！</w:t>
      </w:r>
    </w:p>
    <w:p>
      <w:r>
        <w:t>我屁颠屁颠的跑过去，「呵呵，美女有什么事？」一说完我就后悔了，我问的太俗了。</w:t>
      </w:r>
    </w:p>
    <w:p>
      <w:r>
        <w:t>「请你吃饭，以表示我的感谢。」美女请吃饭，还有不去的道理，赶紧回寝室，洗了个澡，问小Ａ借了２００</w:t>
      </w:r>
    </w:p>
    <w:p>
      <w:r>
        <w:t>块就出发啦。</w:t>
      </w:r>
    </w:p>
    <w:p>
      <w:r>
        <w:t>透过那顿饭我了解到她的名字叫做雅，妈妈还是个教授，爸爸是个商人，家里的独生女。</w:t>
      </w:r>
    </w:p>
    <w:p>
      <w:r>
        <w:t>而我则告诉她，大家都叫我狼，爸爸是个医生，妈妈是个家庭主妇。</w:t>
      </w:r>
    </w:p>
    <w:p>
      <w:r>
        <w:t>那次我们相处的很愉快，也为后来的发展奠定了基础。</w:t>
      </w:r>
    </w:p>
    <w:p>
      <w:r>
        <w:t>再过了几个月我们牵起了手，一切都是那么的水到渠成。</w:t>
      </w:r>
    </w:p>
    <w:p>
      <w:r>
        <w:t>而我则成了中文系男生的公敌，但是我很愿意。</w:t>
      </w:r>
    </w:p>
    <w:p>
      <w:r>
        <w:t>一阵慌乱的刹车把我从回忆中拉了回来。</w:t>
      </w:r>
    </w:p>
    <w:p>
      <w:r>
        <w:t>又经过几个小时的艰苦等待，我终于见到了我朝思暮想的雅，我想鲨鱼闻到了血腥一样冲过去，抱着她一阵狂</w:t>
      </w:r>
    </w:p>
    <w:p>
      <w:r>
        <w:t>吻，她的体香还是那样的有诱惑力，她还是那样的美丽，直到我们意识到我们还在火车站的时候我才把她放下来，</w:t>
      </w:r>
    </w:p>
    <w:p>
      <w:r>
        <w:t>汗。</w:t>
      </w:r>
    </w:p>
    <w:p>
      <w:r>
        <w:t>我们热烈的商量着我们今晚去哪里，最后的结果是我们先去外面住一晚，其实雅知道我要做什么，呵呵。</w:t>
      </w:r>
    </w:p>
    <w:p>
      <w:r>
        <w:t>直接叫师傅把车开到学校的后街，去了３５块。</w:t>
      </w:r>
    </w:p>
    <w:p>
      <w:r>
        <w:t>这条街是名副其实的堕落街，旅馆餐馆充斥其中，灯红酒绿，通宵达旦，吃喝玩乐，应有尽有，无数的学生进</w:t>
      </w:r>
    </w:p>
    <w:p>
      <w:r>
        <w:t>进出出，他们乐此不彼。</w:t>
      </w:r>
    </w:p>
    <w:p>
      <w:r>
        <w:t>很多家长无法想象，与一所重点大学仅一墙之隔的地方居然会如此的腐败于肮脏。</w:t>
      </w:r>
    </w:p>
    <w:p>
      <w:r>
        <w:t>我们都憋了很久了，我们都需要释放。</w:t>
      </w:r>
    </w:p>
    <w:p>
      <w:r>
        <w:t>我们找了一间干净的房间，做的第一件事情就是洗澡，然后上床。</w:t>
      </w:r>
    </w:p>
    <w:p>
      <w:r>
        <w:t>今天的我们和以前来这里的心情完全不同，现在的我们已经像个大人了。</w:t>
      </w:r>
    </w:p>
    <w:p>
      <w:r>
        <w:t>「狼，你有什么打算？」</w:t>
      </w:r>
    </w:p>
    <w:p>
      <w:r>
        <w:t>女友微红的脸紧紧的贴在我的胸膛，一只手搭在我的肩膀上。</w:t>
      </w:r>
    </w:p>
    <w:p>
      <w:r>
        <w:t>我抚摸着她光滑细腻而又白皙的皮肤，一字一顿的回答：「我们先结婚！」</w:t>
      </w:r>
    </w:p>
    <w:p>
      <w:r>
        <w:t>我深情的注视着她那张美丽瓜子脸，慢慢的吻了过去，顿时我感觉到她吹气如兰，她张开了小嘴，任凭我的舌</w:t>
      </w:r>
    </w:p>
    <w:p>
      <w:r>
        <w:t>头在她口中搅动，我细细的品味着这个跟了我三年的女人的味道，正当我翻身要将她压在我６５公斤的身躯之下的</w:t>
      </w:r>
    </w:p>
    <w:p>
      <w:r>
        <w:t>时候。</w:t>
      </w:r>
    </w:p>
    <w:p>
      <w:r>
        <w:t>电话响了。</w:t>
      </w:r>
    </w:p>
    <w:p>
      <w:r>
        <w:t>「操，哪个混蛋？！」我慢慢悠悠的拿起了ＮＯＫＩＡ５３００，按下了接听键。</w:t>
      </w:r>
    </w:p>
    <w:p>
      <w:r>
        <w:t>「是不是廖同学？我是ＸＸ公司的业务员，我们公司已经批准了你实习申请，请你明天过来……」</w:t>
      </w:r>
    </w:p>
    <w:p>
      <w:r>
        <w:t>…………</w:t>
      </w:r>
    </w:p>
    <w:p>
      <w:r>
        <w:t>太爽了，实习的事情总算是有着落了。</w:t>
      </w:r>
    </w:p>
    <w:p>
      <w:r>
        <w:t>「雅，我明天就要去实习了，真想你跟着我一起去。」</w:t>
      </w:r>
    </w:p>
    <w:p>
      <w:r>
        <w:t>「我也想，不过我爸爸已经帮我安排好了。」</w:t>
      </w:r>
    </w:p>
    <w:p>
      <w:r>
        <w:t>我迅速的将手伸到她的乳沟之间，引的她一声尖叫。</w:t>
      </w:r>
    </w:p>
    <w:p>
      <w:r>
        <w:t>「我们今天好好做，好不好？」</w:t>
      </w:r>
    </w:p>
    <w:p>
      <w:r>
        <w:t>「恩……」</w:t>
      </w:r>
    </w:p>
    <w:p>
      <w:r>
        <w:t>我轻轻的捏住她两个小小的乳头，凑上嘴巴吸吮，一会儿，乳头就变得坚挺，像两颗蓓蕾，鲜艳亮丽，上面还</w:t>
      </w:r>
    </w:p>
    <w:p>
      <w:r>
        <w:t>有丝丝晶莹的口水。</w:t>
      </w:r>
    </w:p>
    <w:p>
      <w:r>
        <w:t>她的呼吸变得急促起来，用力的按着我的头部。</w:t>
      </w:r>
    </w:p>
    <w:p>
      <w:r>
        <w:t>我不怀好意的将手滑到她的大腿内侧，她猛然间夹紧双腿。我温柔的分开她两条修长的腿，露出了美妙的桃园</w:t>
      </w:r>
    </w:p>
    <w:p>
      <w:r>
        <w:t>圣地，那里正散发着她阵阵的芬芳。</w:t>
      </w:r>
    </w:p>
    <w:p>
      <w:r>
        <w:t>两片粉嫩的阴唇上面挺立着她最敏感的阴蒂，那道迷人的小缝正缓缓的吐着蜜汁，阴毛在淫水的滋养下跟显得</w:t>
      </w:r>
    </w:p>
    <w:p>
      <w:r>
        <w:t>乌黑浓密。我用我的手指挑逗着她最敏感的部位「啊……」雅情不自禁的呻吟了出来。</w:t>
      </w:r>
    </w:p>
    <w:p>
      <w:r>
        <w:t>我又用手在她下面捞了一把，放到鼻子前闻了一闻，再放入口中细细的品尝。</w:t>
      </w:r>
    </w:p>
    <w:p>
      <w:r>
        <w:t>雅看到这一幕，不禁春心大荡，浑身散发着一股沁人心脾的淫香。</w:t>
      </w:r>
    </w:p>
    <w:p>
      <w:r>
        <w:t>雅气若游丝的对我说：「狼，我要，我要……」</w:t>
      </w:r>
    </w:p>
    <w:p>
      <w:r>
        <w:t>我一手握住她一侧的乳房，一手在她阴道口游走。</w:t>
      </w:r>
    </w:p>
    <w:p>
      <w:r>
        <w:t>「你要什么？」</w:t>
      </w:r>
    </w:p>
    <w:p>
      <w:r>
        <w:t>「我要你的那个，现在好想要……」</w:t>
      </w:r>
    </w:p>
    <w:p>
      <w:r>
        <w:t>「你究竟要哪个？要的话自己去拿。」</w:t>
      </w:r>
    </w:p>
    <w:p>
      <w:r>
        <w:t>「你好坏，好坏……」</w:t>
      </w:r>
    </w:p>
    <w:p>
      <w:r>
        <w:t>纤细的手握着我粗大的屌，引领着我的龟头前往她的私处。此时此刻的我哪里还受的了，还没湿润就破门而入。</w:t>
      </w:r>
    </w:p>
    <w:p>
      <w:r>
        <w:t>雅挺起她盈盈一握的柳腰，脸上洋溢这女人的满足和快乐。</w:t>
      </w:r>
    </w:p>
    <w:p>
      <w:r>
        <w:t>雅不会呻吟，高潮的时候除外，我很困惑。但是这也有一个好处，我可以很清楚的知道是否把她带到了高潮。</w:t>
      </w:r>
    </w:p>
    <w:p>
      <w:r>
        <w:t>我慢慢的抽送，让她慢慢的适应，渐渐的让她享受起来，其实我跟她做爱的时间比我们开始交往的时间要短，</w:t>
      </w:r>
    </w:p>
    <w:p>
      <w:r>
        <w:t>也就是２年多的时间，但是很奇怪的事情是她的逼并没有因为遭到我大肉棒的蹂躏而变得松弛或变黑，这一点我十</w:t>
      </w:r>
    </w:p>
    <w:p>
      <w:r>
        <w:t>分的喜欢。</w:t>
      </w:r>
    </w:p>
    <w:p>
      <w:r>
        <w:t>当我感觉到我的阴茎在雅的小逼里面畅通无阻的时候，我瞬间的加快了抽插的速度，看着我心爱的女人被我干</w:t>
      </w:r>
    </w:p>
    <w:p>
      <w:r>
        <w:t>的来回动个不停，心中充满了自豪感。</w:t>
      </w:r>
    </w:p>
    <w:p>
      <w:r>
        <w:t>当我看到雅的阴唇被我的肉棍翻进翻出，露出里面娇艳的密肉，我越发感觉到刺激，越插越重，整个房间都想</w:t>
      </w:r>
    </w:p>
    <w:p>
      <w:r>
        <w:t>起了噼里啪啦的撞击声。</w:t>
      </w:r>
    </w:p>
    <w:p>
      <w:r>
        <w:t>「好爽，好爽，啊。老公，好爽……你好厉害，吖，啊，啊……」</w:t>
      </w:r>
    </w:p>
    <w:p>
      <w:r>
        <w:t>我当场震住了，雅怎么呻吟了起来，不会这么快就高潮了吧，不管三七二十一，我跟加卖力的干着她。</w:t>
      </w:r>
    </w:p>
    <w:p>
      <w:r>
        <w:t>「老公，你真的好会插，哦，啊……啊！喔……」</w:t>
      </w:r>
    </w:p>
    <w:p>
      <w:r>
        <w:t>「好舒服，好舒服……不要停，好不好？老公，我爱你……」</w:t>
      </w:r>
    </w:p>
    <w:p>
      <w:r>
        <w:t>雅的皮肤开始变的粉红起来，我知道她又快要来高潮了。</w:t>
      </w:r>
    </w:p>
    <w:p>
      <w:r>
        <w:t>我故意拔出沾满淫水的阴茎，我其实很想知道雅这样文静的女孩子，此时此刻会有什么反应。</w:t>
      </w:r>
    </w:p>
    <w:p>
      <w:r>
        <w:t>涨红脸，求我再插进去？或者是当做什么事也没发生，就这样草草的结束我们之间的性交？就在我飞快的盘旋</w:t>
      </w:r>
    </w:p>
    <w:p>
      <w:r>
        <w:t>这一个又一个人想法的时候，雅忽然用手抓住我的命根，直接往她阴道里面塞。</w:t>
      </w:r>
    </w:p>
    <w:p>
      <w:r>
        <w:t>「不要走，好不好，老公，我很难受，插我，不要离开我，好不好？用力的插我，怎么插都可以，就是不要走，</w:t>
      </w:r>
    </w:p>
    <w:p>
      <w:r>
        <w:t>老公，快！」我简直不敢相信自己的耳朵，平时温顺像只猫的雅这个时候会像荡妇一样说出这样的话来。</w:t>
      </w:r>
    </w:p>
    <w:p>
      <w:r>
        <w:t>我又把阴茎狠狠的拔了出来，带出了一股浓浓的淫水，十分的淫靡。我就像用了兴奋剂一样。</w:t>
      </w:r>
    </w:p>
    <w:p>
      <w:r>
        <w:t>「宝贝，咱们换个姿势。」</w:t>
      </w:r>
    </w:p>
    <w:p>
      <w:r>
        <w:t>「什么姿势，老公，你说……」雅的声音变得很急促，说真的，平时我还没有发现她这么淫荡的一面，就在我</w:t>
      </w:r>
    </w:p>
    <w:p>
      <w:r>
        <w:t>走前一天居然让我发现了。平常我们做爱的时候，一直用很传统的方法，男上女下。见笑了。</w:t>
      </w:r>
    </w:p>
    <w:p>
      <w:r>
        <w:t>我虽然多次提出换姿势的要求，但是均被她拒绝。</w:t>
      </w:r>
    </w:p>
    <w:p>
      <w:r>
        <w:t>「趴在我的面前，屁股对着我的鸡巴。」</w:t>
      </w:r>
    </w:p>
    <w:p>
      <w:r>
        <w:t>雅迟疑了一会，可是高潮快感的诱惑让她马上放弃了犹豫，性欲让她不能自已。</w:t>
      </w:r>
    </w:p>
    <w:p>
      <w:r>
        <w:t>她把头深深的埋到被子里，支起了自己两条颀长腿。</w:t>
      </w:r>
    </w:p>
    <w:p>
      <w:r>
        <w:t>我用手将她纤腰压了下去，雅的身材一直是我引以为豪的的资本。这个时候更是毫无保留的展露了出来。</w:t>
      </w:r>
    </w:p>
    <w:p>
      <w:r>
        <w:t>高翘的臀部，神秘，脆弱的阴户顿时尽收眼底，鲜红饱满的鲍鱼，紧缩的菊花，还有那丰满自然垂下的乳房，</w:t>
      </w:r>
    </w:p>
    <w:p>
      <w:r>
        <w:t>让我心驰神往。</w:t>
      </w:r>
    </w:p>
    <w:p>
      <w:r>
        <w:t>我二话不说，拿着老二，硕大的龟头对着深邃的阴道，用力一按，龟头顿时消失在饱满多汁的蜜穴中。</w:t>
      </w:r>
    </w:p>
    <w:p>
      <w:r>
        <w:t>这个时候我终于品尝到了一枪挑女是怎么感觉了，操纵的感觉实在是太爽了。</w:t>
      </w:r>
    </w:p>
    <w:p>
      <w:r>
        <w:t>我单腿跪在床沿上另一条腿撑在地板上，一枪又一枪的挑着雅长了２２逼。此刻的我犹如大鹏展翅，居高临下</w:t>
      </w:r>
    </w:p>
    <w:p>
      <w:r>
        <w:t>的感觉太舒服了，又大又粗的鸡巴填满了雅的穴。</w:t>
      </w:r>
    </w:p>
    <w:p>
      <w:r>
        <w:t>一波又一波快感不停的像雅袭去，这种经典的野兽交配方式，很是粗暴。</w:t>
      </w:r>
    </w:p>
    <w:p>
      <w:r>
        <w:t>我一挺腰，啪的一声脆响，全根没入，快速的一抽，如此重复，让我感觉飘飘欲仙。</w:t>
      </w:r>
    </w:p>
    <w:p>
      <w:r>
        <w:t>我也经常时不时的一巴掌拍在雅丰满的屁股上，白皙的皮肤上顿时留下了五个鲜红的手掌印，雅总是要大声的</w:t>
      </w:r>
    </w:p>
    <w:p>
      <w:r>
        <w:t>呻吟一下，这种感觉太妙了。</w:t>
      </w:r>
    </w:p>
    <w:p>
      <w:r>
        <w:t>雅渐渐的感觉到体力不支，气喘吁吁，身上尽是滴滴细汗。</w:t>
      </w:r>
    </w:p>
    <w:p>
      <w:r>
        <w:t>「狼，我……我……快不行了，咱们……咱们……用以前的那个姿势，好……不好？」雅被操到说话都不利索</w:t>
      </w:r>
    </w:p>
    <w:p>
      <w:r>
        <w:t>了。</w:t>
      </w:r>
    </w:p>
    <w:p>
      <w:r>
        <w:t>我一手揽住她玲珑的腰段，缓缓的放她下来。</w:t>
      </w:r>
    </w:p>
    <w:p>
      <w:r>
        <w:t>雅脸上尽是桃花的红晕，浑身缎子般的皮肤，太美丽了。</w:t>
      </w:r>
    </w:p>
    <w:p>
      <w:r>
        <w:t>我又把鸡巴重新插入了雅的体内，快速的抽动着。</w:t>
      </w:r>
    </w:p>
    <w:p>
      <w:r>
        <w:t>「雅，刚才的姿势舒服吗？」我笑着问。</w:t>
      </w:r>
    </w:p>
    <w:p>
      <w:r>
        <w:t>雅两眼朦胧的看着我：「舒服，很舒服……」</w:t>
      </w:r>
    </w:p>
    <w:p>
      <w:r>
        <w:t>看着越来越迷离的雅，我不由自主的加快了抽插的速度。</w:t>
      </w:r>
    </w:p>
    <w:p>
      <w:r>
        <w:t>雅身上的皮肤有粉红逐渐变得鲜红，呻吟声越来越明显，「啊！老公，啊！她来了，我好爽……」</w:t>
      </w:r>
    </w:p>
    <w:p>
      <w:r>
        <w:t>高潮后的雅像小鸟一样依偎在我的身旁，慢慢的睡去，而我却在为我们以后的生活思索。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