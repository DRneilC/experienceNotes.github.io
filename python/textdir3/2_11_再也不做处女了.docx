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再也不做处女了</w:t>
      </w:r>
    </w:p>
    <w:p>
      <w:r>
        <w:t>.</w:t>
      </w:r>
    </w:p>
    <w:p>
      <w:r>
        <w:t>说实话，我觉得自己第一次的经历实在是很悲惨。现在回想起来都觉得自己太可怜了。</w:t>
      </w:r>
    </w:p>
    <w:p>
      <w:r>
        <w:t>我22岁，今年大三。怎么说呢？我觉得自己是属于前卫和保守之间的，对于很多事情我能够理解，比如说一夜</w:t>
      </w:r>
    </w:p>
    <w:p>
      <w:r>
        <w:t>情，网恋啊什么的，但是我不会去做。其实也不是我矜持，只是没有遇到我爱的男人。</w:t>
      </w:r>
    </w:p>
    <w:p>
      <w:r>
        <w:t>为了能够过得自由点，我在学校外面租房子住。和我同住的三个挚友，只有我是处女。说实话，在一群非处女</w:t>
      </w:r>
    </w:p>
    <w:p>
      <w:r>
        <w:t>中间我会觉得压抑，一种莫名的压抑。说起来挺可气的，她们三个人的一些行为总是影响我的心情。</w:t>
      </w:r>
    </w:p>
    <w:p>
      <w:r>
        <w:t>王艺和我同年级，初中的时候和我同班。那时候，王艺和班上一个男生谈朋友，每天甜甜蜜蜜的，几乎每隔两</w:t>
      </w:r>
    </w:p>
    <w:p>
      <w:r>
        <w:t>天都会收到一封情书。王艺有时候会拿出来，给我读几段，让我分享一下她的幸福，这使我很嫉妒。</w:t>
      </w:r>
    </w:p>
    <w:p>
      <w:r>
        <w:t>我还记得，王艺和男友有一次闹别扭，男友赌气从教学楼三楼跳下来，摔伤了脚，这件事当时在学校很轰动。</w:t>
      </w:r>
    </w:p>
    <w:p>
      <w:r>
        <w:t>我陪着泪人似的王艺去她男友家探望。我很知趣，很早就抽空走了，王艺留在那里深夜才归。第二天，王艺对我说，</w:t>
      </w:r>
    </w:p>
    <w:p>
      <w:r>
        <w:t>要嫁给他，要爱他一辈子。我记得王艺当时的表情：凝目远望，嘴角微翘，幸福而果敢，仿佛经历了很多事。我想，</w:t>
      </w:r>
    </w:p>
    <w:p>
      <w:r>
        <w:t>王艺从那一夜开始，就不是处女了。</w:t>
      </w:r>
    </w:p>
    <w:p>
      <w:r>
        <w:t>王艺失身后的三个月和男友分了手。「觉得我们还不够成熟。」王艺的男友扔下这句话，就甩了王艺，比扔衣</w:t>
      </w:r>
    </w:p>
    <w:p>
      <w:r>
        <w:t>服还容易。不久，王艺的男友在外面找了个更为风骚的女子。</w:t>
      </w:r>
    </w:p>
    <w:p>
      <w:r>
        <w:t>后来有一天，王艺把自己关在房间里，用刀片在手腕脉搏处划了三刀。等被人发现的时候，血已经流到了门外。</w:t>
      </w:r>
    </w:p>
    <w:p>
      <w:r>
        <w:t>后来她在病床上虫蛹一样呆了三个月。忽然间大彻大悟，化蝶而出。一双眼睛变得秋波流转，含情脉脉，倾倒众生。</w:t>
      </w:r>
    </w:p>
    <w:p>
      <w:r>
        <w:t>我不知道王艺交了几个男朋友，她看起来好像挺快乐的。只是在每回洗手的时候，不经意便露出腕上竹梯一般的伤</w:t>
      </w:r>
    </w:p>
    <w:p>
      <w:r>
        <w:t>痕。</w:t>
      </w:r>
    </w:p>
    <w:p>
      <w:r>
        <w:t>另外一个女孩叫薛楠，是一个很简单的女孩子。流行用卫生棉条的时候，她也买来用，大家又说少女用卫生棉</w:t>
      </w:r>
    </w:p>
    <w:p>
      <w:r>
        <w:t>条，不好，她就跟着换。流行涂紫色嘴唇，黑色指甲油的时候，她也在学校悄悄涂。后来时装杂志上说这种扮相已</w:t>
      </w:r>
    </w:p>
    <w:p>
      <w:r>
        <w:t>经落伍，她就改为少女妆。每逢有歌星在体育馆开演唱会，她都会通宵排队买票，到现场歇斯底里地尖叫。薛楠收</w:t>
      </w:r>
    </w:p>
    <w:p>
      <w:r>
        <w:t>到第一封情书的时候，同样既甜蜜又惶恐，后来薛楠也开始每晚精心化妆，到那些黑暗的角落里去和男友幽会。我</w:t>
      </w:r>
    </w:p>
    <w:p>
      <w:r>
        <w:t>猜想，如果她男友鼓励薛楠为爱献身的时候，她肯定会献，即使她并不清楚自己爱不爱他。她不是一个有主见的女</w:t>
      </w:r>
    </w:p>
    <w:p>
      <w:r>
        <w:t>孩子。后来她说在男友家中看了一个三级片之后就不是处女了。</w:t>
      </w:r>
    </w:p>
    <w:p>
      <w:r>
        <w:t>另外一个女孩叫陈欢，她跟我说都不记得自己的处女膜是几时破掉的，也不记得那个男人的名字。她说只记得</w:t>
      </w:r>
    </w:p>
    <w:p>
      <w:r>
        <w:t>是在迪厅疯狂了一晚之后。跳舞、喝酒，喝到晕眩。后来就和一男的上床了。都不记得那男的长成什么样子。不过</w:t>
      </w:r>
    </w:p>
    <w:p>
      <w:r>
        <w:t>她说当时很疼。</w:t>
      </w:r>
    </w:p>
    <w:p>
      <w:r>
        <w:t>跟她们住在一起什么都好，就是让我觉得自己是个处女挺不自在的。不过我经常对她们说我不会那么傻，不会</w:t>
      </w:r>
    </w:p>
    <w:p>
      <w:r>
        <w:t>随随便便地把贞操交给某个男孩，我不信任任何人。</w:t>
      </w:r>
    </w:p>
    <w:p>
      <w:r>
        <w:t>我不会深夜寂寞无助地在街头淋雨，也不会在一个悲痛欲绝的下午关上门窗，打开房间里的煤气。我也不会傻</w:t>
      </w:r>
    </w:p>
    <w:p>
      <w:r>
        <w:t>子一样抱个枕头在床上泪流满面，或者疯子一样叼着香烟，拿把菜刀在房间里乱转。我喜欢坐在客厅柔软的大沙发</w:t>
      </w:r>
    </w:p>
    <w:p>
      <w:r>
        <w:t>上，舒适地向后靠着，脚下还会放一把垫脚的椅子。我会把门窗都打开，让懒洋洋的阳光洒在身上。</w:t>
      </w:r>
    </w:p>
    <w:p>
      <w:r>
        <w:t>我总觉得自己是个性情淡泊的女孩子，对性没有什么向往。但是，我那时候也常常会这么想：贞操终归是要失</w:t>
      </w:r>
    </w:p>
    <w:p>
      <w:r>
        <w:t>去的，在它失去之前，我要做一回它的主宰。在现在这个年代还是个处女挺没劲的，真的。并不是我对性有多么多</w:t>
      </w:r>
    </w:p>
    <w:p>
      <w:r>
        <w:t>么向往，就是不喜欢处女这个身份。</w:t>
      </w:r>
    </w:p>
    <w:p>
      <w:r>
        <w:t>我有一次和陈欢吵架，为什么吵架我忘记了，但是我记得当时吵得挺厉害，后来我骂了她一句「不要脸的小婊</w:t>
      </w:r>
    </w:p>
    <w:p>
      <w:r>
        <w:t>子」。没想到她一点儿也不在乎，纤腰一摆，然后轻蔑地嘲笑我是「没人要的老处女」。听到她这么说，我马上就</w:t>
      </w:r>
    </w:p>
    <w:p>
      <w:r>
        <w:t>气哭了。我也不知道自己当时怎么就哭起来了，挺丢人的，因为陈欢一点儿也不难受，但我难受坏了。总觉得被她</w:t>
      </w:r>
    </w:p>
    <w:p>
      <w:r>
        <w:t>那么一骂就很没底气了。</w:t>
      </w:r>
    </w:p>
    <w:p>
      <w:r>
        <w:t>吵架那天晚上我就对自己说，再也不做处女了。于是就开始想怎么解决掉这处女身份。想来想去还是觉得挺没</w:t>
      </w:r>
    </w:p>
    <w:p>
      <w:r>
        <w:t>劲的，因为我实在没有对哪个男的有感觉。</w:t>
      </w:r>
    </w:p>
    <w:p>
      <w:r>
        <w:t>不过，从那天开始我有了很大的变化，我甚至越来越注意研究自己的身体了。有一天，我突然产生了一个羞怯</w:t>
      </w:r>
    </w:p>
    <w:p>
      <w:r>
        <w:t>的念头：处女膜到底是什么样子？是像一张薄纸？一片金箔还是一块白玉？我突然想看看自己的处女膜。我想到这</w:t>
      </w:r>
    </w:p>
    <w:p>
      <w:r>
        <w:t>里，犹犹豫豫之后就带着一面小圆镜子鬼鬼祟祟地钻进了洗手间。</w:t>
      </w:r>
    </w:p>
    <w:p>
      <w:r>
        <w:t>一进洗手间我就觉得紧张，说不清楚那是什么感觉，觉得自己像个小偷一样。当时我喘着气，细心地脱掉了衣</w:t>
      </w:r>
    </w:p>
    <w:p>
      <w:r>
        <w:t>服，然后慢慢地用镜子把身体从上到下都仔细地照了照。我的体形一直保持得很好，我对身体的每个部位都感到满</w:t>
      </w:r>
    </w:p>
    <w:p>
      <w:r>
        <w:t>意，但是我以前从来没有试图看一下处女膜。后来我拿镜子照着我那个部位，可是根本就看不到。后来我洗了个澡</w:t>
      </w:r>
    </w:p>
    <w:p>
      <w:r>
        <w:t>就出来了，有点厌恶地把小镜子扔到了垃圾袋里。</w:t>
      </w:r>
    </w:p>
    <w:p>
      <w:r>
        <w:t>奇怪的是，第二天，我睡了一觉起来，却发现一切都大不一样了，整个世界在我的眼中剥去了一层外衣。那天</w:t>
      </w:r>
    </w:p>
    <w:p>
      <w:r>
        <w:t>我走在马路上，看到街上来来往往擦肩而过的行人，一个个衣装亮丽，神情肃穆。看着他们，我心里却在想：这些</w:t>
      </w:r>
    </w:p>
    <w:p>
      <w:r>
        <w:t>男的脱光了衣服，肯定是另一番场景。天啊！我就是那时候发现自己有了大变化的。那应该叫什么呢？是性意识的</w:t>
      </w:r>
    </w:p>
    <w:p>
      <w:r>
        <w:t>觉醒吗？我也不清楚。</w:t>
      </w:r>
    </w:p>
    <w:p>
      <w:r>
        <w:t>后来，我随便上了辆公共汽车，开车的是个脾气暴躁的女司机。我走过她身边时心里会想：她晚上和老公ZA的</w:t>
      </w:r>
    </w:p>
    <w:p>
      <w:r>
        <w:t>时候，会不会变得很温柔？</w:t>
      </w:r>
    </w:p>
    <w:p>
      <w:r>
        <w:t>那天，我孤独地挤在公共汽车中间，两臂交叉放在胸前，觉得身旁男人们的眼睛全都不正经。他们透过窗口，</w:t>
      </w:r>
    </w:p>
    <w:p>
      <w:r>
        <w:t>欣赏着马路上的巨大海报，盯着海报上女明星们凸出的胸部，脑袋里充满着XL的幻想。在我看来，男人并不见得更</w:t>
      </w:r>
    </w:p>
    <w:p>
      <w:r>
        <w:t>爱有处女膜的女子，他们更喜欢风情万种的类型。</w:t>
      </w:r>
    </w:p>
    <w:p>
      <w:r>
        <w:t>当时我觉得很紧张，看着每个男人我都会想到性，并不是说我想和他们ZA，我只是想到他们是会ZA的，于是就</w:t>
      </w:r>
    </w:p>
    <w:p>
      <w:r>
        <w:t>在那里想他门ZA时会是什么表情，想着想着我的脸就开始发烫了，心跳也不正常。</w:t>
      </w:r>
    </w:p>
    <w:p>
      <w:r>
        <w:t>后来我随便在一个站下了车，路过一家婚纱店时我看见两对忙忙碌碌试婚纱的男女。看着她们，我心里却在想</w:t>
      </w:r>
    </w:p>
    <w:p>
      <w:r>
        <w:t>：那个女孩是不是有处女膜？我一直觉得，婚姻生活幸不幸福、美不美满跟处女膜没有关系。</w:t>
      </w:r>
    </w:p>
    <w:p>
      <w:r>
        <w:t>我觉得少女的贞操实在是太脆弱，太容易失去了，说实话，这让我感到极为恐惧。</w:t>
      </w:r>
    </w:p>
    <w:p>
      <w:r>
        <w:t>比方说，处女膜很可能会在奔跑、摔跤、劈叉、踢球时候，无缘无故地破裂。</w:t>
      </w:r>
    </w:p>
    <w:p>
      <w:r>
        <w:t>比方说，在夜晚的树林里很可能被人强J.</w:t>
      </w:r>
    </w:p>
    <w:p>
      <w:r>
        <w:t>比方说，和男孩子在一起喝酒的时候，杯中可能会被下了安眠药。</w:t>
      </w:r>
    </w:p>
    <w:p>
      <w:r>
        <w:t>比方说，轻信了某个男生的花言巧语，结果被他趁虚而入。</w:t>
      </w:r>
    </w:p>
    <w:p>
      <w:r>
        <w:t>又比方说，被某个有权势的人看中。这个人可能是撑管她学业的老师，撑管她安全的不良民警，撑管她事业前</w:t>
      </w:r>
    </w:p>
    <w:p>
      <w:r>
        <w:t>途的老板，撑管她生活的亲人……他们都可以把它强行夺走。那个白天，我整个脑子里都在想着和性、和贞操有关</w:t>
      </w:r>
    </w:p>
    <w:p>
      <w:r>
        <w:t>的事情，总觉得自己还是个处女挺没劲的。</w:t>
      </w:r>
    </w:p>
    <w:p>
      <w:r>
        <w:t>我就这么在马路上瞎逛，没买衣服也没买化妆品，但是我后来居然去了一个性用品商店，并且很仔细地看了看</w:t>
      </w:r>
    </w:p>
    <w:p>
      <w:r>
        <w:t>里面那些玩意儿。后来还买了一盒避孕套。现在想起来，我那天还真是行为失常。</w:t>
      </w:r>
    </w:p>
    <w:p>
      <w:r>
        <w:t>那天傍晚我路过一个酒吧。以前我从来不进酒吧的，但那天我却莫名其妙地进去了。那是一个小酒吧，我去的</w:t>
      </w:r>
    </w:p>
    <w:p>
      <w:r>
        <w:t>时候里面只有一个男的坐在那里。我坐下后要了一杯可乐，因为我当时也不知道应该点什么牌子的酒才好，又怕露</w:t>
      </w:r>
    </w:p>
    <w:p>
      <w:r>
        <w:t>怯，就随便要了一个可乐。没想到，我说出「可乐」这两个字的时候，那男的却回头看了我一眼。我想他一定觉得</w:t>
      </w:r>
    </w:p>
    <w:p>
      <w:r>
        <w:t>我很怪，也许去酒吧都应该喝点酒的。过了没多久，他走到我身边来，很有礼貌地问能不能和我坐在一起。当时我</w:t>
      </w:r>
    </w:p>
    <w:p>
      <w:r>
        <w:t>心怦怦跳，点了点头，连话都说不出来了。等他坐在我对面后，我注意到他的长相，挺帅的，是我喜欢的类型。</w:t>
      </w:r>
    </w:p>
    <w:p>
      <w:r>
        <w:t>我们后来就聊了起来，聊了些什么也都记不得了。因为看着他的容貌，我只会想，他ZA的时候是什么样子。后</w:t>
      </w:r>
    </w:p>
    <w:p>
      <w:r>
        <w:t>来我又猜想，他当时是不是也在想我在床上会是什么样子。想到这个的时候，我发现自己渴望ZA了。这是我22年来</w:t>
      </w:r>
    </w:p>
    <w:p>
      <w:r>
        <w:t>第一次真正地渴望ZA.</w:t>
      </w:r>
    </w:p>
    <w:p>
      <w:r>
        <w:t>再后来他要了好多酒，我也喝了不少。到了晚上十点多他问我去不去他家。我没犹豫就答应了。当时好像还充</w:t>
      </w:r>
    </w:p>
    <w:p>
      <w:r>
        <w:t>满着期待。</w:t>
      </w:r>
    </w:p>
    <w:p>
      <w:r>
        <w:t>他家不大，但是不乱，而且他家那种空气清新剂的香味很好闻。他家还有些什么我就不记得了，因为进他家没</w:t>
      </w:r>
    </w:p>
    <w:p>
      <w:r>
        <w:t>多久我就已经被他压在了床上。</w:t>
      </w:r>
    </w:p>
    <w:p>
      <w:r>
        <w:t>他吻我的时候我牙直哆嗦，因为那是我第一次接吻。在那之前我没有和任何一个男孩有过接触，牵手都没有过。</w:t>
      </w:r>
    </w:p>
    <w:p>
      <w:r>
        <w:t>后来他脱我的衣服，我没有拒绝。我喜欢上了这种放松，是的，我当时只是觉得很轻松。他好像挺紧张的，当</w:t>
      </w:r>
    </w:p>
    <w:p>
      <w:r>
        <w:t>时天挺热，他脱衣服还流了不少汗。后来我被他脱得光光的，他抚摸我舔我身体的时候我反应强烈极了。我记得当</w:t>
      </w:r>
    </w:p>
    <w:p>
      <w:r>
        <w:t>时自己特别骚，好像还学着三级片里的女人那样挑逗他。</w:t>
      </w:r>
    </w:p>
    <w:p>
      <w:r>
        <w:t>他进去的时候我一点心理准备都没有，虽然我不会拒绝他的进入，但是我当时在想一个问题，要不要跟他说我</w:t>
      </w:r>
    </w:p>
    <w:p>
      <w:r>
        <w:t>是第一次。当时我正在犹豫呢，总觉得还是应该告诉他，毕竟第一次啊！</w:t>
      </w:r>
    </w:p>
    <w:p>
      <w:r>
        <w:t>还没等我想好，我突然感到一阵疼痛，很大声地叫了起来，他吓得一动不动，问我这是怎么了。我疼得半天说</w:t>
      </w:r>
    </w:p>
    <w:p>
      <w:r>
        <w:t>不出话来。后来他看到了床单上的血。我也看到了，很小一片。</w:t>
      </w:r>
    </w:p>
    <w:p>
      <w:r>
        <w:t>他的表情立刻变得可怕了。他问我到底是怎么回事，怎么流血了。我说我是第一次，当然会有血出来。他气坏</w:t>
      </w:r>
    </w:p>
    <w:p>
      <w:r>
        <w:t>了。看了我半天，然后骂我是神经病。</w:t>
      </w:r>
    </w:p>
    <w:p>
      <w:r>
        <w:t>我问他我怎么是神经病了。他说为什么是处女不告诉他，为什么是处女还要同意跟他ZA. 我说是处女怎么了，</w:t>
      </w:r>
    </w:p>
    <w:p>
      <w:r>
        <w:t>是处女就没有ZA的权利了。他不理我，后来他用一种质疑的目光看着我说，他不喜欢女人纠缠的，他也不喜欢负责</w:t>
      </w:r>
    </w:p>
    <w:p>
      <w:r>
        <w:t>任。我笑了起来，我说要你负什么责任。我心里特别不舒服，我本来觉得他还不错，不知道怎么一下子就变得这么</w:t>
      </w:r>
    </w:p>
    <w:p>
      <w:r>
        <w:t>可笑、猥琐了。我知道他心里在想些什么。无非是觉得我把第一次给了他就一定会赖上他。至于吗？</w:t>
      </w:r>
    </w:p>
    <w:p>
      <w:r>
        <w:t>后来的事情就更可笑了。他问我是不是爱上他了。你说男人的这种问题让我怎么回答。我当然对他有些好感，</w:t>
      </w:r>
    </w:p>
    <w:p>
      <w:r>
        <w:t>可是什么才是爱啊？我真的搞不清楚。我回答说没有爱上他，只是喜欢他。没想到他说别爱上他，因为他是有女朋</w:t>
      </w:r>
    </w:p>
    <w:p>
      <w:r>
        <w:t>友的。我说那怎么了？我心里其实想的是他有没有女朋友和我有什么关系。没想到他却紧张起来了。他解释说他真</w:t>
      </w:r>
    </w:p>
    <w:p>
      <w:r>
        <w:t>的有女朋友，而且关系很好。我心想，关系好干吗还和我ZA？男人都这样吗？</w:t>
      </w:r>
    </w:p>
    <w:p>
      <w:r>
        <w:t>我觉得这样的男人挺没劲的，我想走，可是下面很疼。我问他晚上能不能在他这儿过夜，因为下面特别疼。他</w:t>
      </w:r>
    </w:p>
    <w:p>
      <w:r>
        <w:t>看了看我，也许是在判断我是不是说真的，也没准他在分析我是不是一个神经病呢。他说最好别在他那里过夜，因</w:t>
      </w:r>
    </w:p>
    <w:p>
      <w:r>
        <w:t>为他说女朋友有可能会过来。</w:t>
      </w:r>
    </w:p>
    <w:p>
      <w:r>
        <w:t>后来，我忍着疼穿好衣服走了。他把我送到了大街上。他走的时候我回头看了看他，看得很仔细，想要把那个</w:t>
      </w:r>
    </w:p>
    <w:p>
      <w:r>
        <w:t>背影刻在脑海里。毕竟他是我的第一个男人。</w:t>
      </w:r>
    </w:p>
    <w:p>
      <w:r>
        <w:t>那天回宿舍后她们都看出情况了。她们也真够厉害的，都问我是不是破了处。这是怎么判断出来的，我现在还</w:t>
      </w:r>
    </w:p>
    <w:p>
      <w:r>
        <w:t>是没搞明白。不过那天她们三个都对我挺好的，挺照顾我，帮我倒了热水，扶我上床。走的时候陈欢笑着说：：「</w:t>
      </w:r>
    </w:p>
    <w:p>
      <w:r>
        <w:t>太好了，咱们这没有处女了。」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