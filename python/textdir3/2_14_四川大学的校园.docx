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四川大学的校园</w:t>
      </w:r>
    </w:p>
    <w:p>
      <w:r>
        <w:t>.</w:t>
      </w:r>
    </w:p>
    <w:p>
      <w:r>
        <w:t>我是1997年去四川大学大学读书的学生，这个学校在成都的一环路东2 段边上，风景不怎么样，不算是个美丽</w:t>
      </w:r>
    </w:p>
    <w:p>
      <w:r>
        <w:t>的大学，但是校园也算大，可以找到很多可以做爱的地方。虽然在学校的后门外就有许多的小旅馆，但是我怕那里</w:t>
      </w:r>
    </w:p>
    <w:p>
      <w:r>
        <w:t>不安全，而且还要花费钱，不符合我们学生艰苦朴素的精神，于是我和我的女朋友娟娟就只好在校园里寻觅安全，</w:t>
      </w:r>
    </w:p>
    <w:p>
      <w:r>
        <w:t>方便的场所来进行做爱</w:t>
      </w:r>
    </w:p>
    <w:p>
      <w:r>
        <w:t>98年的时候，在第5.6 阶梯教室的后面修了一堵围墙，因为在围墙的后面要建新的教学楼，所以这堵墙就把原</w:t>
      </w:r>
    </w:p>
    <w:p>
      <w:r>
        <w:t>来的一条小路堵死了，这里就成了一个谁人也不愿意来的死角，在加上土地上长这几株半人高的植物，更是让这里</w:t>
      </w:r>
    </w:p>
    <w:p>
      <w:r>
        <w:t>平添了几分荒芜的感觉，有一天晚上，我和娟娟逛街回来，10.00 左右，我们在校园的后花园里一边走，娟娟一边</w:t>
      </w:r>
    </w:p>
    <w:p>
      <w:r>
        <w:t>在我的耳朵边说：「老公，我好想要啊，你来干我好不好。」还用手不停的抓我的鸡巴，搞的我很难受，性欲一下</w:t>
      </w:r>
    </w:p>
    <w:p>
      <w:r>
        <w:t>就上来了，我回搓她着乳房说「好啊，我们去找个好点的地方，我干死你」</w:t>
      </w:r>
    </w:p>
    <w:p>
      <w:r>
        <w:t>「快点嘛，我想你日我！」娟娟娇声地说！！</w:t>
      </w:r>
    </w:p>
    <w:p>
      <w:r>
        <w:t>趁着夜黑，我们就这样一路走，一路搓，说着激人的情话，到处找校园的死角，最后来到刚才说到的那个地方，</w:t>
      </w:r>
    </w:p>
    <w:p>
      <w:r>
        <w:t>我实在是忍不住了，说：「这里看来不错，不会有人来的，就在这吧！」</w:t>
      </w:r>
    </w:p>
    <w:p>
      <w:r>
        <w:t>娟娟看了一下四周，的确比较安全，便牵着我的手来到墙角，顺手把它放在自己高耸的乳房上，自己的手则顺</w:t>
      </w:r>
    </w:p>
    <w:p>
      <w:r>
        <w:t>势滑了下来，拉开我西裤的拉链，一把抓住我的大鸡巴，套弄起来。我以前就发现娟娟的阴毛特别的多，而且很黑，</w:t>
      </w:r>
    </w:p>
    <w:p>
      <w:r>
        <w:t>人家都说阴毛黝黑油亮的女孩性欲很强，看来是没有说错啊！娟娟今天的表现就证明了这一点。</w:t>
      </w:r>
    </w:p>
    <w:p>
      <w:r>
        <w:t>既然她那么激动，我也不能这样干站着，要不然她以为我不行，那可就不妙了。我一边用手搓着她的大咪咪，</w:t>
      </w:r>
    </w:p>
    <w:p>
      <w:r>
        <w:t>一边慢慢的解开红色衬衣的钮扣，一颗，两颗，果然不出我所料，这个小骚包真的穿的是淡紫色的蕾丝胸罩，前扣</w:t>
      </w:r>
    </w:p>
    <w:p>
      <w:r>
        <w:t>型的，真不知道找到这样的女朋友是幸福还是不幸啊！我环抱着她的身体，用嘴巴抵开了胸罩的前扣，一对雪白的</w:t>
      </w:r>
    </w:p>
    <w:p>
      <w:r>
        <w:t>椒乳象两只小鸽子一样飞出来，我把头埋在双乳之间，任舌头左右的游动，一会上到峰顶，一会又落下谷底，女大</w:t>
      </w:r>
    </w:p>
    <w:p>
      <w:r>
        <w:t>学生身上的幽香简直让我不能自拔，娟娟的温暖小手还在我的鸡巴上和睾丸上揉搓，绯红小嘴不停地娇喘：「嗯…</w:t>
      </w:r>
    </w:p>
    <w:p>
      <w:r>
        <w:t>……嗯，好爽！……嗯，，啊！！」</w:t>
      </w:r>
    </w:p>
    <w:p>
      <w:r>
        <w:t>我的手快速的拉开她的拉链，伸进内裤里抚摸她满是阴毛的耻部，我知道这样她最敏感的地方，她非常喜欢我</w:t>
      </w:r>
    </w:p>
    <w:p>
      <w:r>
        <w:t>抚摸那里，我由慢到快，由轻到重，快速的摩擦……</w:t>
      </w:r>
    </w:p>
    <w:p>
      <w:r>
        <w:t>娟娟显然是被搞中了阴蒂，呼吸变得很急促，大口大口地喘着，身体在不停地扭动，发出的呻吟越来越大：「</w:t>
      </w:r>
    </w:p>
    <w:p>
      <w:r>
        <w:t>唔………哼………嗯………嗯…嗯……！我受不了了，快点，快……快…点来搞我，快点，我要你使劲地搞我，插</w:t>
      </w:r>
    </w:p>
    <w:p>
      <w:r>
        <w:t>我！快搞我，我那点都让你搞，随你日！搞那点都可以……快』</w:t>
      </w:r>
    </w:p>
    <w:p>
      <w:r>
        <w:t>我听得血脉沸腾，这个骚包，今天真是来劲了，好，以前叫她给我口交，她总是推三阻四地不干，今天非要尝</w:t>
      </w:r>
    </w:p>
    <w:p>
      <w:r>
        <w:t>尝鲜不可，于是，我说：「我的鸡巴还不够硬，我要你用嘴把它含硬了，才能好好和你干一场，快点啊」</w:t>
      </w:r>
    </w:p>
    <w:p>
      <w:r>
        <w:t>真是今天老天开眼，娟娟居然二话不说，把我往墙上一靠，跪在我面前，抓出我裤中的大鸡巴，一口就含在嘴</w:t>
      </w:r>
    </w:p>
    <w:p>
      <w:r>
        <w:t>里，这真是平时看A 片教育的好处，没做过，还没看过吗！！</w:t>
      </w:r>
    </w:p>
    <w:p>
      <w:r>
        <w:t>我感觉到鸡巴就象进了一片温热的海绵里面，又湿又暖，和在阴道里的感觉大不一样，娟娟的舌头慢慢的卷来</w:t>
      </w:r>
    </w:p>
    <w:p>
      <w:r>
        <w:t>卷去，象一个温柔的搅拌机，哦，实在是太爽了，我都舍不得把鸡巴拔出来。</w:t>
      </w:r>
    </w:p>
    <w:p>
      <w:r>
        <w:t>过了一会，我觉得进展有点缓慢，我还想有更刺激一点的感觉，于是我双手抱住娟娟的头，来回使劲的把她的</w:t>
      </w:r>
    </w:p>
    <w:p>
      <w:r>
        <w:t>头往我的身体上靠，我能感到我的阴毛都扫在她的脸庞上，鸡巴更是抵在她的喉头处磨啊磨的，她好像有要吐的感</w:t>
      </w:r>
    </w:p>
    <w:p>
      <w:r>
        <w:t>觉，但我管了不那么许多了，等会在好好的补偿她吧。自己的身体配合着快速地抽动，我感到一阵一阵从未有过地</w:t>
      </w:r>
    </w:p>
    <w:p>
      <w:r>
        <w:t>快感包围了我，直充脑门，我越来越快，越来越快，终于龟头处一紧，一大泡精液全部发射到了娟娟的小嘴中，鸡</w:t>
      </w:r>
    </w:p>
    <w:p>
      <w:r>
        <w:t>巴还在一股，一股地脉动，真是太爽了。一次完美的口交。</w:t>
      </w:r>
    </w:p>
    <w:p>
      <w:r>
        <w:t>娟娟推开我，一扭头把精液全吐了出来，「你好讨厌哦，那么腥的东西叫人家吃，你自己怎么不试试看，」</w:t>
      </w:r>
    </w:p>
    <w:p>
      <w:r>
        <w:t>我装作委屈的样子「我也想试试看，可是我够不到啊，那天我试试你的东西腥不腥，好不好啊！」</w:t>
      </w:r>
    </w:p>
    <w:p>
      <w:r>
        <w:t>「讨厌，现在你倒是爽了，人家怎么办啊？你又不管人家。」</w:t>
      </w:r>
    </w:p>
    <w:p>
      <w:r>
        <w:t>「不会啦，你老公我能力超强，在来两次都可以啊！」</w:t>
      </w:r>
    </w:p>
    <w:p>
      <w:r>
        <w:t>「真的吗，真的吗，那我就不客气了……呵呵！！」</w:t>
      </w:r>
    </w:p>
    <w:p>
      <w:r>
        <w:t>天！我惨了！救我啊！！</w:t>
      </w:r>
    </w:p>
    <w:p>
      <w:r>
        <w:t>这就是我在四川大学里的性爱生活，不知道有没有那里的校友，现在好像那个围墙拆掉了，不过只要你有心有</w:t>
      </w:r>
    </w:p>
    <w:p>
      <w:r>
        <w:t>胆的话，就去东去校门那里的荷花池中间的亭子啊。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