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女大学生毕业后的血泪控诉</w:t>
      </w:r>
    </w:p>
    <w:p>
      <w:r>
        <w:t>.</w:t>
      </w:r>
    </w:p>
    <w:p>
      <w:r>
        <w:t>女大学生毕业后的血泪控诉</w:t>
      </w:r>
    </w:p>
    <w:p>
      <w:r>
        <w:t xml:space="preserve">   早上8 点，我来到公司，陈总把我叫到办公室，我进门的时候轻轻把门关好，</w:t>
      </w:r>
    </w:p>
    <w:p>
      <w:r>
        <w:t>陈总问：「过来吧，吃早点。」</w:t>
      </w:r>
    </w:p>
    <w:p>
      <w:r>
        <w:t>我应了一声，走到陈总的面前跪了下去，拉开陈总的裤链，将他的大鸡巴掏了出来，红红的鸡巴头已经微微的</w:t>
      </w:r>
    </w:p>
    <w:p>
      <w:r>
        <w:t>有些硬了，陈总先从我的职业装里掏弄着我的乳房，然后对我说：「吃吧」</w:t>
      </w:r>
    </w:p>
    <w:p>
      <w:r>
        <w:t>我忙的用小嘴把鸡巴含住，然后来回的摇动，在我温润的小嘴攻势下，陈总的鸡巴渐渐的变粗变长，直到我的</w:t>
      </w:r>
    </w:p>
    <w:p>
      <w:r>
        <w:t>小嘴含不下，我用细嫩的小手轻轻的撸着鸡巴，红通通的大龟头从尿道口中分泌出一丝丝的淫液粘糊糊的，我轻轻</w:t>
      </w:r>
    </w:p>
    <w:p>
      <w:r>
        <w:t>的伸出又软又香的舌头把黏液舔掉，然后尽量张大嘴，勉强把鸡巴头含住，这时，陈总已经拿起桌子上的一叠文件</w:t>
      </w:r>
    </w:p>
    <w:p>
      <w:r>
        <w:t>翻看着，十分悠闲。</w:t>
      </w:r>
    </w:p>
    <w:p>
      <w:r>
        <w:t>每天我都要吃这样的『早点‘即便是上午陈总有重要的会议，在开会之前也要把我叫去请我吃『早点’，其实</w:t>
      </w:r>
    </w:p>
    <w:p>
      <w:r>
        <w:t>这已经不是什么秘密，大家都习以为常了，虽然我是正规大学毕业的高才生，可在陈总的眼里，除了我美丽的外表，</w:t>
      </w:r>
    </w:p>
    <w:p>
      <w:r>
        <w:t>迷人的身条，我的学历和一张废纸差不多，他需要的，是一个能让他泄欲的工具，不是一个秘书。当然，我也是冲</w:t>
      </w:r>
    </w:p>
    <w:p>
      <w:r>
        <w:t>他给我的高薪而来的，在北京，一个刚刚毕业的女大学生一年能挣到30万，这个数字实在太吸引我了。</w:t>
      </w:r>
    </w:p>
    <w:p>
      <w:r>
        <w:t>我认真的一口口吃着鸡巴，陈总从来不洗鸡巴头，因为鸡巴头要用我的嘴来洗，所以，每天我舔鸡巴的时候，</w:t>
      </w:r>
    </w:p>
    <w:p>
      <w:r>
        <w:t>都能闻到一股尿骚味儿，一开始还不太适应，渐渐的也就习惯了。我将大鸡巴头舔的亮亮的，上面粘满我的香唾，</w:t>
      </w:r>
    </w:p>
    <w:p>
      <w:r>
        <w:t>然后故意的用嘴亲吻尿道口，并发出「滋」「滋」</w:t>
      </w:r>
    </w:p>
    <w:p>
      <w:r>
        <w:t>的声音，陈总将文件放到桌子上，然后闭上眼睛，舒服的享受着我的服务，我再次将鸡巴含进嘴里，然后快速</w:t>
      </w:r>
    </w:p>
    <w:p>
      <w:r>
        <w:t>的上下摆动，陈总的尿道口分泌的淫液更多了，咸咸的，我必须把它咽下肚，因为这是陈总的要求之一。</w:t>
      </w:r>
    </w:p>
    <w:p>
      <w:r>
        <w:t>忽然，陈总从皮椅上站了起来，一只手用力的抓住我的长发，另一只手向下，狠狠的揉弄着我的乳房，然后命</w:t>
      </w:r>
    </w:p>
    <w:p>
      <w:r>
        <w:t>令我说：「抱着我的屁股！」我知道陈总快要出来了，忙的伸出双手抱紧陈总的屁股，陈总开始了，他让我尽量张</w:t>
      </w:r>
    </w:p>
    <w:p>
      <w:r>
        <w:t>大嘴，然后按着我的头用鸡巴快速的操着我的嘴，每一次都深深的顶在嗓子眼里，每一次的进出，都会带出大量的</w:t>
      </w:r>
    </w:p>
    <w:p>
      <w:r>
        <w:t>唾液，弄的我前胸都有点湿了，陈总越来越快，我连哼的时间都没有，只是拼命的张大嘴巴，让鸡巴在嘴里进出，</w:t>
      </w:r>
    </w:p>
    <w:p>
      <w:r>
        <w:t>最后，我感觉呼吸都困难起来，开始翻白眼，陈总一直看着我的表情，一看到我翻白眼，陈总再也忍不住，双手狠</w:t>
      </w:r>
    </w:p>
    <w:p>
      <w:r>
        <w:t>狠的抱着我的头，大力的挺动几下，突然将大鸡巴使劲插入我的嗓子眼然后开始射精！陈总的精液直接射到我的嗓</w:t>
      </w:r>
    </w:p>
    <w:p>
      <w:r>
        <w:t>子眼里，根本不用我吞咽。</w:t>
      </w:r>
    </w:p>
    <w:p>
      <w:r>
        <w:t>约莫有一分钟，陈总才将已经变小的鸡巴从我的嘴里抽出来，然后象是完成了一件伟大的任务的一样，重重的</w:t>
      </w:r>
    </w:p>
    <w:p>
      <w:r>
        <w:t>坐在皮椅上，我轻轻的翻开陈总鸡巴的包皮，然后用嘴将包皮里剩余的精液舔干净，然后把鸡巴放进裤兜里，拉上</w:t>
      </w:r>
    </w:p>
    <w:p>
      <w:r>
        <w:t>拉锁。</w:t>
      </w:r>
    </w:p>
    <w:p>
      <w:r>
        <w:t>我整理了一下，站起来对陈总小声的说：「陈总，我出去了。」</w:t>
      </w:r>
    </w:p>
    <w:p>
      <w:r>
        <w:t>陈总只用手挥了挥，我便走了出去。</w:t>
      </w:r>
    </w:p>
    <w:p>
      <w:r>
        <w:t>一个上午，我都是在寂静中度过，看着忙忙碌碌的同事发呆，我心里想着这个月的薪水该怎么花，昨天从国贸</w:t>
      </w:r>
    </w:p>
    <w:p>
      <w:r>
        <w:t>回来的时候看到一身很合我意的春季套装，价格不菲，要价是8000，我很喜欢，想买下它。</w:t>
      </w:r>
    </w:p>
    <w:p>
      <w:r>
        <w:t>心里正盘算着，桌子上的通话器响了，是陈总在叫我，我马上走进陈总的办公室，一进门，陈总就微笑的看着</w:t>
      </w:r>
    </w:p>
    <w:p>
      <w:r>
        <w:t>我，对我小声说：「下午有几个公司重要的客户要来和我洽谈生意，必要的时候我会让你作陪，你有个准备。」</w:t>
      </w:r>
    </w:p>
    <w:p>
      <w:r>
        <w:t>我点了点头说：「我知道了。」</w:t>
      </w:r>
    </w:p>
    <w:p>
      <w:r>
        <w:t>中午吃过午饭，大家有的趴在办公室里午睡，有的聊天，静悄悄的。</w:t>
      </w:r>
    </w:p>
    <w:p>
      <w:r>
        <w:t>我刚刚回来，就看见陈总带了三个衣装笔挺的人走进了办公室，一边走，还一边说笑着，陈总有意无意的看了</w:t>
      </w:r>
    </w:p>
    <w:p>
      <w:r>
        <w:t>看我，我忙低下了头。记</w:t>
      </w:r>
    </w:p>
    <w:p>
      <w:r>
        <w:t>直到下午3 点，陈总还在办公室里和那三个人谈生意，我心想，可能今天用不着了，我盼望着下班。</w:t>
      </w:r>
    </w:p>
    <w:p>
      <w:r>
        <w:t>3 点半的时候，突然通话器响了起来，我心里一沉，心想：唉，该来的还是要来。果然是陈总要我进去。我偷</w:t>
      </w:r>
    </w:p>
    <w:p>
      <w:r>
        <w:t>偷的从皮包里拿出三个避孕套，整理了一下衣服，走进了陈总办公室。</w:t>
      </w:r>
    </w:p>
    <w:p>
      <w:r>
        <w:t>屋子里都是烟味儿，很呛，在陈总对面的长沙发上坐着三个人，一个胖胖的，约莫50多岁，满脸的笑容，头顶</w:t>
      </w:r>
    </w:p>
    <w:p>
      <w:r>
        <w:t>已经没了头发，看见我走过来，两只小眼睛眯成一个逢，好象在打量一件衣服一样。</w:t>
      </w:r>
    </w:p>
    <w:p>
      <w:r>
        <w:t>另一个坐在他的旁边，是个瘦子，30多岁的样子，很精干。</w:t>
      </w:r>
    </w:p>
    <w:p>
      <w:r>
        <w:t>最后一个是个年轻人，留着新潮的发型，色咪咪的眼睛不怀好意。</w:t>
      </w:r>
    </w:p>
    <w:p>
      <w:r>
        <w:t>我稍微打量了一下，对陈总说：「陈总，您叫我？」</w:t>
      </w:r>
    </w:p>
    <w:p>
      <w:r>
        <w:t>陈总推了推金丝边眼睛，笑着说：「来，我给你介绍一下，这位是北京也是华北地区最大的板材进出口公司，</w:t>
      </w:r>
    </w:p>
    <w:p>
      <w:r>
        <w:t>也就是京华公司的董事长，雷曾庆雷先生。」</w:t>
      </w:r>
    </w:p>
    <w:p>
      <w:r>
        <w:t>我忙的向雷先生打了个招呼，雷先生只是微微的欠了下身，冲我笑了笑。陈总继续介绍说：「这位是京华公司</w:t>
      </w:r>
    </w:p>
    <w:p>
      <w:r>
        <w:t>的执行经理，李众贤李先生，旁边那位，是京华公司的业务部的主管，刘家浩，刘先生。」我也和他们分别打过招</w:t>
      </w:r>
    </w:p>
    <w:p>
      <w:r>
        <w:t>呼。陈总继续说：「你好好陪陪三位先生，可要伺候好呦！」</w:t>
      </w:r>
    </w:p>
    <w:p>
      <w:r>
        <w:t>我点了点头，眼泪在眼圈里一转，忙的侧过身快速的擦干，心里叹了口气。</w:t>
      </w:r>
    </w:p>
    <w:p>
      <w:r>
        <w:t>我走到三个人的面前，小声的问：「哪位先生先来？」李众贤忙说：「当然是我们的董事长了。」</w:t>
      </w:r>
    </w:p>
    <w:p>
      <w:r>
        <w:t>我走到雷曾庆面前，小声的说：「雷先生，我给您口交吧。」说完，我蹲下身，想拉他的裤链。</w:t>
      </w:r>
    </w:p>
    <w:p>
      <w:r>
        <w:t>雷先生却将我的手挪开，对陈总冷笑的说：「我说老陈，你刚才夸了这么半天，原来就是这么个货色！我到外</w:t>
      </w:r>
    </w:p>
    <w:p>
      <w:r>
        <w:t>面找个鸡，都比她好，哼！」</w:t>
      </w:r>
    </w:p>
    <w:p>
      <w:r>
        <w:t>陈总忙赔笑说：「您别生气，她伺候我伺候习惯了，见识还短，您别生气嘛。」</w:t>
      </w:r>
    </w:p>
    <w:p>
      <w:r>
        <w:t>说完冲我把脸一绷，严厉的说：「你以为自己是什么？还口交口交的，你往这上生理课来了！你以为自己有个</w:t>
      </w:r>
    </w:p>
    <w:p>
      <w:r>
        <w:t>金屄（bi）呀！雷总就喜欢听黄话，你给我说！」</w:t>
      </w:r>
    </w:p>
    <w:p>
      <w:r>
        <w:t>我把眼泪往肚子里流，一边还要装出笑脸，轻声的在雷总面前说：「雷总，您别生气，我不懂事，我这就改。</w:t>
      </w:r>
    </w:p>
    <w:p>
      <w:r>
        <w:t>雷总，我想叼您的鸡巴。」</w:t>
      </w:r>
    </w:p>
    <w:p>
      <w:r>
        <w:t>雷总看了看我，对我说：「你叼我鸡巴干什么？」我想了想，回答：「让您爽，把您的鸡巴叼硬了，好操屄，</w:t>
      </w:r>
    </w:p>
    <w:p>
      <w:r>
        <w:t>您操了我的浪屄，一败了我忙又跪下，然后把雷总的裤链拉开，轻轻的掏出鸡巴，雷总的鸡巴又断又粗，我把包皮</w:t>
      </w:r>
    </w:p>
    <w:p>
      <w:r>
        <w:t>翻开，把软软的小龟头含在嘴里，用舌头逗弄着，一会的工夫，雷总的鸡巴就挺起来了，因为鸡巴又短又粗，所以</w:t>
      </w:r>
    </w:p>
    <w:p>
      <w:r>
        <w:t>我可以毫不费力的把整根鸡巴吃进去，雷总眯缝着小眼，看着我，开始激动起来，我又叼了十几分钟，雷总忍不住</w:t>
      </w:r>
    </w:p>
    <w:p>
      <w:r>
        <w:t>了，忙让我停下，我看着雷总说：「操屄吗？」雷总忙说：「操，操。」</w:t>
      </w:r>
    </w:p>
    <w:p>
      <w:r>
        <w:t>操了一会，我才想起还没给他戴避孕套，我回头对雷总说：「雷总，我给您把避孕套带上吧。」雷总一边喘息</w:t>
      </w:r>
    </w:p>
    <w:p>
      <w:r>
        <w:t>着，一边说：「不……不用了，下次再说……」</w:t>
      </w:r>
    </w:p>
    <w:p>
      <w:r>
        <w:t>说完从后面用双手狠狠的揉着我的乳房。又动了一会，我觉得屄里的鸡巴一阵的抖动，而且粗大了许多，</w:t>
      </w:r>
    </w:p>
    <w:p>
      <w:r>
        <w:t>我心里一阵委屈，眼泪好玄没掉下来，我蹭到李经理的身边，刚要跪下，只听李经理说：「不必了，你不必跪</w:t>
      </w:r>
    </w:p>
    <w:p>
      <w:r>
        <w:t>下了。」我听完，心里总算好受了一点，可李经理马上又说：「来，过来，你躺在地毯上。」我一听，心说：我还</w:t>
      </w:r>
    </w:p>
    <w:p>
      <w:r>
        <w:t>以为他是个好人，原来，唉！</w:t>
      </w:r>
    </w:p>
    <w:p>
      <w:r>
        <w:t>我没的选择，乖乖的躺下。只听李经理谄媚的笑着对雷总说：「老总，今天我玩个花样给您看看？」雷总哈哈</w:t>
      </w:r>
    </w:p>
    <w:p>
      <w:r>
        <w:t>一笑，说：「你呀，最喜欢玩花活了，也好，让陈总也看看。」然后转过头对陈总说：「老陈，我们这个经理每次</w:t>
      </w:r>
    </w:p>
    <w:p>
      <w:r>
        <w:t>和我出去玩，都是喜欢别出心裁，你可别见笑啊？</w:t>
      </w:r>
    </w:p>
    <w:p>
      <w:r>
        <w:t>李经理听完，笑着说：「我这个花活叫『俯卧撑‘。」说完，李经理站起来脱下裤子，然后又脱了裤衩，露出</w:t>
      </w:r>
    </w:p>
    <w:p>
      <w:r>
        <w:t>一根鸡巴，我躺在地毯上，偷眼一看，只见李经理瘦细的腿间当啷着一根细长的鸡巴，鸡巴头已经变成了深红色，</w:t>
      </w:r>
    </w:p>
    <w:p>
      <w:r>
        <w:t>可见他经常操屄。李经理的鸡巴还没挺起来，</w:t>
      </w:r>
    </w:p>
    <w:p>
      <w:r>
        <w:t>李经理一看都准备好了，笑着对雷总说：「老总，您看，我做『俯卧撑‘了！」</w:t>
      </w:r>
    </w:p>
    <w:p>
      <w:r>
        <w:t>说完，便开始做『俯卧撑‘，只见，随着李经理上下上下的撑地，他下体的鸡巴在我的嘴里快速的进出，长长</w:t>
      </w:r>
    </w:p>
    <w:p>
      <w:r>
        <w:t>的鸡巴直插到我的嗓子眼里，我觉得呼吸困难，下意识的用小手扶着鸡巴，雷总发现后马上说：「喂！别动手呀！</w:t>
      </w:r>
    </w:p>
    <w:p>
      <w:r>
        <w:t>你自己把手压在身子下面！快点！」</w:t>
      </w:r>
    </w:p>
    <w:p>
      <w:r>
        <w:t>约莫有十来分钟，李经理逐渐的加快了抽插的速度，从我的嘴里带出更多的唾液，混合着他的淫液，弄的我满</w:t>
      </w:r>
    </w:p>
    <w:p>
      <w:r>
        <w:t>脸都是，忽然，李经理急促的对我说：「给我使劲叼住了！」我知道他快射精了，忙把小嘴紧紧的收缩起来，感觉</w:t>
      </w:r>
    </w:p>
    <w:p>
      <w:r>
        <w:t>口中的鸡巴忽然粗大了许多，紧接着，听到李经理：「啊！……啊！……」的叫了几声，然后把鸡巴狠狠的一插到</w:t>
      </w:r>
    </w:p>
    <w:p>
      <w:r>
        <w:t>底，在我的嘴里射精了！！我只好大口大口的吞咽着，李经理的精液很稀而且量也很大，象尿尿一样，我拼命的吞</w:t>
      </w:r>
    </w:p>
    <w:p>
      <w:r>
        <w:t>咽着又腥又骚的精液，但还是有一点精液从我的嘴里流了出来，好一会，李经理才大大的喘了口气，然后从我脸上</w:t>
      </w:r>
    </w:p>
    <w:p>
      <w:r>
        <w:t>翻身下来，看着我原本清秀美丽的脸被淫液、精液和唾液弄的一塌糊涂，李经理笑了。</w:t>
      </w:r>
    </w:p>
    <w:p>
      <w:r>
        <w:t>我站起身，用脱下的丝袜和内裤把脸擦了擦，然后走到那个年轻的刘先生面前，刘先生早就把裤子脱了，用手</w:t>
      </w:r>
    </w:p>
    <w:p>
      <w:r>
        <w:t>撸着自己的大鸡巴，看到我，两眼冒着光，声音颤抖的对我说：「你……你快趴……」我把身子转过去，把肥美的</w:t>
      </w:r>
    </w:p>
    <w:p>
      <w:r>
        <w:t>大屁股对着他，然后趴在地毯上，高高的翘着屁股，让自己的下体充分的暴露在他的面前，刘先生再也无法忍受我</w:t>
      </w:r>
    </w:p>
    <w:p>
      <w:r>
        <w:t>对他的挑逗了，猛的站起来，激动的将硬挺的大鸡巴『扑哧！‘的一下子塞进我的屄里，然后马上做深度的抽插！</w:t>
      </w:r>
    </w:p>
    <w:p>
      <w:r>
        <w:t>三个人发出了阵阵的淫笑。</w:t>
      </w:r>
    </w:p>
    <w:p>
      <w:r>
        <w:t>这边，我和刘先生的肉体大战已经到了关键的时候，刘先生粗大的鸡巴拼命的抽插着，我一边小声的哼哼着，</w:t>
      </w:r>
    </w:p>
    <w:p>
      <w:r>
        <w:t>一边随着他晃动，两个大卵袋拍在我的屁股上，发出『啪！‘『啪！’的声音，刘先生一边快速的挺动下身操屄，</w:t>
      </w:r>
    </w:p>
    <w:p>
      <w:r>
        <w:t>一边从后面用双手掏出我的乳房大力的揉搓着，突然，我感觉屄里的鸡巴一阵阵的发热，随着变粗，只听刘先生重</w:t>
      </w:r>
    </w:p>
    <w:p>
      <w:r>
        <w:t>重的喘了口气，重重的坐在了沙发上。我也疲惫的坐在地毯上。从陈总的办公室里出来，已经是5 点多了，我觉得</w:t>
      </w:r>
    </w:p>
    <w:p>
      <w:r>
        <w:t>疲惫极了，腰象折了一样，坐在自己的办公桌前发呆，大家已经陆续都下班回家，冷冷清清的，只有陈总的办公室</w:t>
      </w:r>
    </w:p>
    <w:p>
      <w:r>
        <w:t>里还隐约传出几个男人的淫笑声，我再也不敢多呆了，收拾了一下就离开了公司，下楼的时候一掏口袋，发现那三</w:t>
      </w:r>
    </w:p>
    <w:p>
      <w:r>
        <w:t>支避孕套还好好的装着，我真怕自己会怀孕。</w:t>
      </w:r>
    </w:p>
    <w:p>
      <w:r>
        <w:t>我回到自己在西单买下的高级公寓里，发疯的洗澡，希望这一切都是一场噩梦！</w:t>
      </w:r>
    </w:p>
    <w:p>
      <w:r>
        <w:t>转天，我还是早上8 点到的公司，陈总还是照例请我吃了『早点‘。</w:t>
      </w:r>
    </w:p>
    <w:p>
      <w:r>
        <w:t>我真纳闷，40多岁的陈总为什么有那么\\多的精液！有那么大的淫兴！</w:t>
      </w:r>
    </w:p>
    <w:p>
      <w:r>
        <w:t>我恨死这个人！！！可我没办法，我需要钱，我不想让人看不起，我想穿高级的衣服，使用高级的化妆品，开</w:t>
      </w:r>
    </w:p>
    <w:p>
      <w:r>
        <w:t>高级的轿车，住高级的房子，赚别人几辈子都赚不到的钱，吃别人连听都没听过的美食。为了这一切的一切，我只</w:t>
      </w:r>
    </w:p>
    <w:p>
      <w:r>
        <w:t>能这样，至少现在只能这样。</w:t>
      </w:r>
    </w:p>
    <w:p>
      <w:r>
        <w:t>过了两天，陈总带我出差到海南谈生意，顺便也旅游一下。</w:t>
      </w:r>
    </w:p>
    <w:p>
      <w:r>
        <w:t>上了飞机，陈总小声的对我说：「一会去洗手间。」我点了点头。</w:t>
      </w:r>
    </w:p>
    <w:p>
      <w:r>
        <w:t>我起身到了洗手间，轻轻掩上门，然后坐在马桶上，不一会，陈总便溜了进来，象个小偷一样，我们谁也没说</w:t>
      </w:r>
    </w:p>
    <w:p>
      <w:r>
        <w:t>话，陈总把裤子褪下来，然后我张着嘴，让他把鸡巴操进来。</w:t>
      </w:r>
    </w:p>
    <w:p>
      <w:r>
        <w:t>因为洗手间的地方很小，所以陈总只好让我动，我前后的伸缩着头，用嘴套弄鸡巴，还舔他的卵袋，发出『滋</w:t>
      </w:r>
    </w:p>
    <w:p>
      <w:r>
        <w:t>滋‘的声音，陈总一阵激动，忙小声急促的对我说：「快，快叼住鸡巴头！」我忙用嘴含着鸡巴头，陈总轻轻的哼</w:t>
      </w:r>
    </w:p>
    <w:p>
      <w:r>
        <w:t>了一声就把精液射了出来，然后，由我把精液吃掉。我帮助陈总清理了一下，两个人先后走了出去。可不巧，正好</w:t>
      </w:r>
    </w:p>
    <w:p>
      <w:r>
        <w:t>迎面碰上一个空姐！她惊讶的看着我们从同一个洗手间里出来，我顿时想找个地洞钻进去。</w:t>
      </w:r>
    </w:p>
    <w:p>
      <w:r>
        <w:t>晚上，陈总带着一身酒气回来，一进门，就唠叨说：「XX的！什么玩意！我大老远从北京来，本来以为他们有</w:t>
      </w:r>
    </w:p>
    <w:p>
      <w:r>
        <w:t>诚意，可几天下来，除了吃饭喝酒，连句正题都没谈！」</w:t>
      </w:r>
    </w:p>
    <w:p>
      <w:r>
        <w:t>深夜，我迷迷糊糊的觉得有一双手在揉弄我的乳房，忽然想起今天不方便，忙小声对陈总说：「陈总，今天我</w:t>
      </w:r>
    </w:p>
    <w:p>
      <w:r>
        <w:t>假例，我给您用嘴弄出来好吗？」陈总酒劲未醒的说：「我想操屄！」说完就要上来，我忙的陈总把我搂到怀里，</w:t>
      </w:r>
    </w:p>
    <w:p>
      <w:r>
        <w:t>说：「我才不管！我就今天操！」说完，把硬挺挺的鸡巴掏出来顶着我的屁股。我急中生智，忙说：「好好好，我</w:t>
      </w:r>
    </w:p>
    <w:p>
      <w:r>
        <w:t>给您操，我帮您弄，您别动呀。」</w:t>
      </w:r>
    </w:p>
    <w:p>
      <w:r>
        <w:t>陈总这才满意的点了点头不动了，我摸着黑从枕头底下掏出一瓶美国高级润滑剂，倒了一点出来，小心的抹在</w:t>
      </w:r>
    </w:p>
    <w:p>
      <w:r>
        <w:t>陈总的鸡巴上，滑溜溜的，然后背对着他，把他的鸡巴塞进自己的屁眼里，其实陈总早就操过我的屁眼了，那次也</w:t>
      </w:r>
    </w:p>
    <w:p>
      <w:r>
        <w:t>是因为来假例，陈总恼怒之下让我的屁眼开了花，我无法忘记第一次肛交时候自己的叫声都走了形，已经不是女人</w:t>
      </w:r>
    </w:p>
    <w:p>
      <w:r>
        <w:t>的声音了。</w:t>
      </w:r>
    </w:p>
    <w:p>
      <w:r>
        <w:t>从那次以后，陈总就没在操屁眼，这次我知道陈总心情不好，如果违背他，恐怕也不行我想：用一次屁眼吧。</w:t>
      </w:r>
    </w:p>
    <w:p>
      <w:r>
        <w:t>因为鸡巴上已经涂上润滑剂，所以很容易的就插进了屁眼里，我感觉好象有一根烧红的铁棒插了进来。</w:t>
      </w:r>
    </w:p>
    <w:p>
      <w:r>
        <w:t>第二天早晨，我从梦中醒来，发现陈总还呼呼的睡着，我轻轻的把他的手从我的乳房上拿开，突然发现他的鸡</w:t>
      </w:r>
    </w:p>
    <w:p>
      <w:r>
        <w:t>巴还插在我的屁眼里，而且已经微微的硬了。</w:t>
      </w:r>
    </w:p>
    <w:p>
      <w:r>
        <w:t>我忙用手把鸡巴拔了出来，刚一拔出来，在我屁眼里储存了一夜的精液也流了出来，我赶忙用手堵住，然后下</w:t>
      </w:r>
    </w:p>
    <w:p>
      <w:r>
        <w:t>床去了卫生间，我洗了个澡，觉得屁眼有点疼，我对着更衣镜把两片臀肉扒开一看，只见小屁眼已经被操的扩大了。</w:t>
      </w:r>
    </w:p>
    <w:p>
      <w:r>
        <w:t>我叹了口气，一阵伤心。</w:t>
      </w:r>
    </w:p>
    <w:p>
      <w:r>
        <w:t>10点多，我和陈总吃过早点，陈总带我去海南几个有名的旅游景点玩了，接下来的几天我们都是如此，从北京</w:t>
      </w:r>
    </w:p>
    <w:p>
      <w:r>
        <w:t>出来到现在，我觉得这几天是最开心的了，海南的气候虽然热了点，可是可口的海鲜和迷人的景色让我流连忘返。</w:t>
      </w:r>
    </w:p>
    <w:p>
      <w:r>
        <w:t>陈总的生意也有进展，听说签定了1000万圆的塑钢板的生意，陈总很是高兴。</w:t>
      </w:r>
    </w:p>
    <w:p>
      <w:r>
        <w:t>我们也是夜夜寻欢，每天他都把我搞的很疲惫。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