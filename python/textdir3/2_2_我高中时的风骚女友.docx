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我高中时的风骚女友</w:t>
      </w:r>
    </w:p>
    <w:p>
      <w:r>
        <w:t>.</w:t>
      </w:r>
    </w:p>
    <w:p>
      <w:r>
        <w:t>我读高中的时候也有过一个女朋友，那是我们的班花，不是吹牛，那是她自己找上门来的，当然偶也算是男生</w:t>
      </w:r>
    </w:p>
    <w:p>
      <w:r>
        <w:t>中的佼佼者，不过，都说读书的时候女生比男生早熟那是没错，她蓄谋不断接近我的时候，我还开始不太明白，到</w:t>
      </w:r>
    </w:p>
    <w:p>
      <w:r>
        <w:t>后来太明显了，我才知道。</w:t>
      </w:r>
    </w:p>
    <w:p>
      <w:r>
        <w:t>后来熟了之后，她跟我说，知道这样会玩火，但她就是要以身相试。首先一起聊天，逛街，然后牵手，然后呢，</w:t>
      </w:r>
    </w:p>
    <w:p>
      <w:r>
        <w:t>我记得很清楚，有天晚上我们去操场散步，走了一会，两人就坐在台阶上，我很规矩，但她慢慢的把肩膀靠过来，</w:t>
      </w:r>
    </w:p>
    <w:p>
      <w:r>
        <w:t>我很nervous ，不知道怎么办，现在想起还觉得好玩，她看我没反应，继续主动，把我的左手拿起，然后整个人往</w:t>
      </w:r>
    </w:p>
    <w:p>
      <w:r>
        <w:t>我大腿一躺，我也不知道怎么的，就嘴对嘴了，当时浑身激动的发抖，真的没错，也不会接吻，到是她主动把舌头</w:t>
      </w:r>
    </w:p>
    <w:p>
      <w:r>
        <w:t>伸了进来，我一边发抖，一边想，原来这就是接吻的感觉，至于那次有没有摸她的重要部位已经不记得了，各位看</w:t>
      </w:r>
    </w:p>
    <w:p>
      <w:r>
        <w:t>官一定很失望，就这么吻了一把写这么长，我只是想把真实的经历写出来，不会像别的小说一样，上来就哼哼哈哈</w:t>
      </w:r>
    </w:p>
    <w:p>
      <w:r>
        <w:t>没有任何情节。</w:t>
      </w:r>
    </w:p>
    <w:p>
      <w:r>
        <w:t>言归正传，有了这一次后，距离近了很多，经常接吻那是常事了，后来还是晚上在操场散步，那时夏天，她穿</w:t>
      </w:r>
    </w:p>
    <w:p>
      <w:r>
        <w:t>的是很薄的长裙，忘了交代一下她的身材了，1.66，长腿细腰，波并不大，但臀很翘，皮肤白嫩，一看确实是个尤</w:t>
      </w:r>
    </w:p>
    <w:p>
      <w:r>
        <w:t>物。</w:t>
      </w:r>
    </w:p>
    <w:p>
      <w:r>
        <w:t>我和她站着拥抱接吻，我这人对接吻一直没什么感觉，一边应付，双手搂着她的腰，开始在她的后背游走，习</w:t>
      </w:r>
    </w:p>
    <w:p>
      <w:r>
        <w:t>习凉风，薄裙紧贴着她的肉体，我轻轻的抚摸，抓按着她的背部，下面的弟弟早就硬起来了，她非常的陶醉，我尝</w:t>
      </w:r>
    </w:p>
    <w:p>
      <w:r>
        <w:t>试着把双手往下移动，到了她的臀部，极具弹性的丰臀似乎要把我的手弹开，刚开始我轻轻的抚摸着，到后来我开</w:t>
      </w:r>
    </w:p>
    <w:p>
      <w:r>
        <w:t>始粗暴的揉着，抓着，她的身体随着我的使劲没有规则的晃动，突然，她用手环者我的腰，身体向后仰，似笑非笑</w:t>
      </w:r>
    </w:p>
    <w:p>
      <w:r>
        <w:t>的看着我，看官，她的双腿已经分开，腹部本来由于一直接吻的关系紧贴我的腹部，然后她的上身向后仰，直接造</w:t>
      </w:r>
    </w:p>
    <w:p>
      <w:r>
        <w:t>成了一个后果就是她的阴阜紧贴着我翘起的弟弟，而且经后来验证她的阴阜非常饱满，所以对当时的我刺激太大了，</w:t>
      </w:r>
    </w:p>
    <w:p>
      <w:r>
        <w:t>她环着我，到现在也不知是有意还是无意的身体再晃动着，我全身都要崩溃了，看着她的贴身波裙将她的身材勾勒</w:t>
      </w:r>
    </w:p>
    <w:p>
      <w:r>
        <w:t>出的性曲线，脑子里不由自主的想象插入她身体的样子，一瞬间，下体一紧，我居然射精了，清楚的感觉一股热流</w:t>
      </w:r>
    </w:p>
    <w:p>
      <w:r>
        <w:t>顺着大腿而下，我又开始发抖，后来也不知道怎么回到宿舍的，只记得回去之后，马上躺在床上，还回不过神来，</w:t>
      </w:r>
    </w:p>
    <w:p>
      <w:r>
        <w:t>现在想想，还真是可笑且可爱。</w:t>
      </w:r>
    </w:p>
    <w:p>
      <w:r>
        <w:t>这之后，距离又更近了，我可以随意的抚摸她的胸脯，大腿，臀部，但都是隔着衣服摸的，尽管如此，那段时</w:t>
      </w:r>
    </w:p>
    <w:p>
      <w:r>
        <w:t>间就是在夏天2 个月里，所以摸的也挺爽的。她也非常喜欢我摸，只要两人独处，她就窝在我身上，随意的让我抚</w:t>
      </w:r>
    </w:p>
    <w:p>
      <w:r>
        <w:t>摸，但一直没有摸过她的下体，我就是胆子小，想起来了，还是摸过的，但隔了裤子，而且一扫就过，不敢停留。</w:t>
      </w:r>
    </w:p>
    <w:p>
      <w:r>
        <w:t>直到后来我们都上大学了，在两个不同的城市，我们几个玩的好的到一个同学家去玩，在另一个城市，晚上又出来</w:t>
      </w:r>
    </w:p>
    <w:p>
      <w:r>
        <w:t>散步，她其实特别希望出来散步两人可以亲密，两人又拥抱再一起亲吻，这次我决定有所突破，我也是被她紧贴着</w:t>
      </w:r>
    </w:p>
    <w:p>
      <w:r>
        <w:t>的肉体刺激的受不了了，吻着吻着，我继续用右手抱着她的肩，左手往下面直接探过去，但当时她腿闭着，我再她</w:t>
      </w:r>
    </w:p>
    <w:p>
      <w:r>
        <w:t>的小腹下放撩着，她居然主动把腿分开了一些，我好不客气的继续伸下去，隔着裙子扣她下体，但说实在的，除了</w:t>
      </w:r>
    </w:p>
    <w:p>
      <w:r>
        <w:t>动作上的刺激外，没什么感觉，然后她笑着说，换个地方吧，也是，我也太没经验，我们正站在亮光下，于是找地</w:t>
      </w:r>
    </w:p>
    <w:p>
      <w:r>
        <w:t>方，可不像现在可以去开房间，找来找去，找了个花丛下，别人在晚上是发现不了的，于是我坐着，她马上习惯的</w:t>
      </w:r>
    </w:p>
    <w:p>
      <w:r>
        <w:t>躺在我大腿上，接吻，到了一段时间，我把左手放在它的乳房上揉着，然后有意放大自己的激动，努力从她的裙扣</w:t>
      </w:r>
    </w:p>
    <w:p>
      <w:r>
        <w:t>里什进入，再挤开她的乳罩，终于接触到了实实在在的乳房，好软！她呼吸有点急促，但是一言不发。肆意玩弄了</w:t>
      </w:r>
    </w:p>
    <w:p>
      <w:r>
        <w:t>她的乳房后，我慢慢的把手挥师向下，滑过她的小腹，但可能是天性，她的双腿并的太紧了，我无法促及关键部位，</w:t>
      </w:r>
    </w:p>
    <w:p>
      <w:r>
        <w:t>于是我把她的裙子撩起一部分放在她的腹部，左手轻轻的抚摸着她的小腿，往上，忘上，她伸出手把裙子放下，可</w:t>
      </w:r>
    </w:p>
    <w:p>
      <w:r>
        <w:t>能不好意思，我又把它撩起，她只能作罢，我滑到了她的大腿，这是第一次直接触摸，非常的光滑，我不由的内心</w:t>
      </w:r>
    </w:p>
    <w:p>
      <w:r>
        <w:t>赞叹不已，来回摸了好几次后，我又继续，她的双腿紧紧的闭着，我把左手成手刀状，使劲的插入大腿紧闭处，她</w:t>
      </w:r>
    </w:p>
    <w:p>
      <w:r>
        <w:t>的大腿再我的积压下就势分开，我把裙子往上撩，终于看到了分开大腿的下体，被白色内裤紧紧抱着，丰满的阴阜</w:t>
      </w:r>
    </w:p>
    <w:p>
      <w:r>
        <w:t>鼓鼓的，我急色的用左手撩去，触摸到了她的穴肉，隔着内裤，却感觉到了它的细嫩，而且感觉很润滑，她全身不</w:t>
      </w:r>
    </w:p>
    <w:p>
      <w:r>
        <w:t>由自主的一个抽搐，口里发出低沉的哦声，我用中指狠狠的往里扣了一下，她全身都拱了一下，继续「哦」的呻吟，</w:t>
      </w:r>
    </w:p>
    <w:p>
      <w:r>
        <w:t>我脑子非常清醒，就是想要探个究竟，我迅速的吧左手拿回来，放进了她的白色内裤，往下探，感觉到了根根阴毛</w:t>
      </w:r>
    </w:p>
    <w:p>
      <w:r>
        <w:t>摩擦着我的手掌，她的阴阜高耸入云，我好不停留的继续向下，她急促的说：不要！我想继续，她用手拖住了我的</w:t>
      </w:r>
    </w:p>
    <w:p>
      <w:r>
        <w:t>手，坚决的说：不要！</w:t>
      </w:r>
    </w:p>
    <w:p>
      <w:r>
        <w:t>到了这时候，还说不要，我还有另一只手呢，我把她的手拿开，没有顾及的往下，终于来到了幽谷，湿软嫩滑，</w:t>
      </w:r>
    </w:p>
    <w:p>
      <w:r>
        <w:t>四个字可形容，我指头并拢，开始揉搓，她的身体就像一张弓一样，随着我的动作不停的挺动，毕竟她从来没受过</w:t>
      </w:r>
    </w:p>
    <w:p>
      <w:r>
        <w:t>这种刺激，口里不停的呵呵喘气，十九岁少女的肉体就这样被我控制着节奏！这是我已经杀红了眼，左手不停的揉</w:t>
      </w:r>
    </w:p>
    <w:p>
      <w:r>
        <w:t>搓她的下体，右手解开她的裙子，乳罩也懒的去解了，我要得是下面的宝贝，她也不再反抗，性饥渴的本性使她配</w:t>
      </w:r>
    </w:p>
    <w:p>
      <w:r>
        <w:t>合着我，把裙子抛在一边，我左手使劲的扯她的内裤，她则蠕动着配合让内裤脱了下来，双眼紧闭，全身发烫，喘</w:t>
      </w:r>
    </w:p>
    <w:p>
      <w:r>
        <w:t>着粗气，我发疯的把它的身体顶起，嘴啃向她的下体，充分感受到了它的温度，湿度，软度和骚度，她左手搂着我</w:t>
      </w:r>
    </w:p>
    <w:p>
      <w:r>
        <w:t>的腰，勉强维持着平衡，一切像训练有素的，我坐着，示意她站起，她起来，微真着的眼睛似笑非笑，她掘着肥臀</w:t>
      </w:r>
    </w:p>
    <w:p>
      <w:r>
        <w:t>在我面前把腿插开，我的弟弟也不知什么时候被我还是被她给弄出来了，双方都使劲的喘着粗气，我把弟弟扶着，</w:t>
      </w:r>
    </w:p>
    <w:p>
      <w:r>
        <w:t>左手搂着她的肥臀让她坐下，试了好几次，才对准，她慢慢的坐下来，然后，下不去了，她邹着眉头说：痛，。我</w:t>
      </w:r>
    </w:p>
    <w:p>
      <w:r>
        <w:t>可不管这么多，双手楼定她的屁股，把她往下拽，我则使劲往上挺，啊「她一声痛呼，我感觉我的弟弟扎破了一道</w:t>
      </w:r>
    </w:p>
    <w:p>
      <w:r>
        <w:t>屏障，同时被湿软嫩滑的环境紧紧的包住了，我居然出奇的镇定，慢慢的节奏挺动，她啊啊啊」的低呼着，或者说</w:t>
      </w:r>
    </w:p>
    <w:p>
      <w:r>
        <w:t>是惨呼，又不敢叫，我想她当时肯定有点后悔，我继续，过了一回，她眉头舒展开了，慢慢的不被动了，开始配合</w:t>
      </w:r>
    </w:p>
    <w:p>
      <w:r>
        <w:t>我的挺动，蠕动着屁股，没想到我俩的第一次回这么顺利，但那时像不了那么多，我使劲的抓着她的臀部肥肉，继</w:t>
      </w:r>
    </w:p>
    <w:p>
      <w:r>
        <w:t>续插她的肉穴，她把她的裙子和内裤殿再膝盖下，跪着开始套弄我的弟弟，她实在是个尤物，更是个骚货，这么快</w:t>
      </w:r>
    </w:p>
    <w:p>
      <w:r>
        <w:t>处女被迫的痛楚就已经过去，开始反客为主了，我停止挺动，把控制权交给她，她搂着我的肩膀，淫意的笑着，前</w:t>
      </w:r>
    </w:p>
    <w:p>
      <w:r>
        <w:t>后抖着她的臀部，我说：舒不舒服。她使劲的点点头，开始「喔喔的乱叫，可能也是平时看过色情小说，我们开始</w:t>
      </w:r>
    </w:p>
    <w:p>
      <w:r>
        <w:t>放开了，啊，想不想更爽？，想………，她语调怪异的回答我，</w:t>
      </w:r>
    </w:p>
    <w:p>
      <w:r>
        <w:t>」要怎样才能让你更爽？，快说！，我低吼着，</w:t>
      </w:r>
    </w:p>
    <w:p>
      <w:r>
        <w:t>「使劲的…用力……………」，</w:t>
      </w:r>
    </w:p>
    <w:p>
      <w:r>
        <w:t>她的穴肉吞吐着我的鸡巴，我感觉要飞了。</w:t>
      </w:r>
    </w:p>
    <w:p>
      <w:r>
        <w:t>「使劲的，用力干什么，告诉我！」</w:t>
      </w:r>
    </w:p>
    <w:p>
      <w:r>
        <w:t>「干我，用力的干我！！！」，她也疯了似的，再我耳边低吼着，肉体是一刻不停的蠕动，祈求更大的快感。</w:t>
      </w:r>
    </w:p>
    <w:p>
      <w:r>
        <w:t>她的疯狂刺激着我，「臭逼，我干死你！！！用我的鸡巴干死你的什么，快求我」</w:t>
      </w:r>
    </w:p>
    <w:p>
      <w:r>
        <w:t>她用尽全身力气的上下套动着「用你的鸡巴干死………，啊，…………，喔，干死我的臭逼吧，………………，</w:t>
      </w:r>
    </w:p>
    <w:p>
      <w:r>
        <w:t>我…，……我求你，求求你，大鸡巴，…………」</w:t>
      </w:r>
    </w:p>
    <w:p>
      <w:r>
        <w:t>如此的浪荡，我忍不住吧她翻下来，继续让她跪着，自己从后边使劲的拱入了她的身体，看来性是天生就会的，</w:t>
      </w:r>
    </w:p>
    <w:p>
      <w:r>
        <w:t>尽管这是我们的第一次，「臭………逼，喜不喜欢，这么干你！！！我发狂的猛抽猛插。</w:t>
      </w:r>
    </w:p>
    <w:p>
      <w:r>
        <w:t>」啊……………………………………，痛，………喜欢！………臭逼………喜欢………只要是你干</w:t>
      </w:r>
    </w:p>
    <w:p>
      <w:r>
        <w:t>我感觉自己马上就要射了，「我干死你，干喘你，啊………fuck，我干！」我到了极限，直想吧整个身体也插</w:t>
      </w:r>
    </w:p>
    <w:p>
      <w:r>
        <w:t>入她的小穴</w:t>
      </w:r>
    </w:p>
    <w:p>
      <w:r>
        <w:t>「啊……………………喔………………………………………………………………」</w:t>
      </w:r>
    </w:p>
    <w:p>
      <w:r>
        <w:t>「噢………………爽……………………我要死…………………………………了，再猛……………………………</w:t>
      </w:r>
    </w:p>
    <w:p>
      <w:r>
        <w:t>……………………点啊……………………………」</w:t>
      </w:r>
    </w:p>
    <w:p>
      <w:r>
        <w:t>「我射……………………………」</w:t>
      </w:r>
    </w:p>
    <w:p>
      <w:r>
        <w:t>「啊…………………………………………………………………………………………………………………………</w:t>
      </w:r>
    </w:p>
    <w:p>
      <w:r>
        <w:t>………………………」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