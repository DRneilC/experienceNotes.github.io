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美女宿舍一夜情</w:t>
      </w:r>
    </w:p>
    <w:p>
      <w:r>
        <w:t>.</w:t>
      </w:r>
    </w:p>
    <w:p>
      <w:r>
        <w:t>我叫林冠紘，朋友都叫我「红人」，２１岁，德大大三生，过着和一般大学生一样…无聊。玩。闹。念书考试，</w:t>
      </w:r>
    </w:p>
    <w:p>
      <w:r>
        <w:t>日复一日的生活；也曾在三年的学生生活认识过几个女朋友，有些有过关系，有些则没，有些还颇具姿色，有些很</w:t>
      </w:r>
    </w:p>
    <w:p>
      <w:r>
        <w:t>平常，总而言之，在众多的德大学生，我是很平常一群里的很平常的一个人，和我外号「红人」一点都不搭嘎我和</w:t>
      </w:r>
    </w:p>
    <w:p>
      <w:r>
        <w:t>我的室友小童，相差很多，他是学校外文系的高材生，能念书。Ｆａｃｅ佳。口材好。也是社团中数一数二的红人</w:t>
      </w:r>
    </w:p>
    <w:p>
      <w:r>
        <w:t>（和我这虚有其名的红人不同）……小童的夜生活也算丰富，常常看他带着不同女生回我们两个共住的外宿宿舍，</w:t>
      </w:r>
    </w:p>
    <w:p>
      <w:r>
        <w:t>有校外也有校内的，环肥燕瘦，各有不同……因此，我也常被「流放」到宿舍外面，有时还一个晚上回不去……但，</w:t>
      </w:r>
    </w:p>
    <w:p>
      <w:r>
        <w:t>也因为小童，我才有机会有了那次经验，精彩绝伦的经验……红人，我今天要带个女的回来宿舍喔！「小童在手机</w:t>
      </w:r>
    </w:p>
    <w:p>
      <w:r>
        <w:t>中这样讲着好啦！我知道怎麽做了」我懒洋洋地回他不是啦！「他在手机压低声音说」这女的，很敢，她……我说</w:t>
      </w:r>
    </w:p>
    <w:p>
      <w:r>
        <w:t>我和你住同一地方，我已经准备带她回来写报告了「写报告，做功课，是我和小童间的密语，指的就是带女孩子的</w:t>
      </w:r>
    </w:p>
    <w:p>
      <w:r>
        <w:t>回来大干一场罗！</w:t>
      </w:r>
    </w:p>
    <w:p>
      <w:r>
        <w:t>是喔！那又关我什麽事？」我还是懒洋洋地回他，顺手抽了件外套，准备流…浪…在…淡…水啦你听好啦！她</w:t>
      </w:r>
    </w:p>
    <w:p>
      <w:r>
        <w:t>超辣，超美，也超敢的，我和她说……玩？？？」我心里一个霹雳打下来，不会吧！？忙问小童说：」真的假的？</w:t>
      </w:r>
    </w:p>
    <w:p>
      <w:r>
        <w:t>她答应了吗？等等，你说她很美，确定？」上次学妹小幽，小童也说是绝世美女……对啦！人很高，Ｆａｃｅ也不</w:t>
      </w:r>
    </w:p>
    <w:p>
      <w:r>
        <w:t>赖，但美中不足是两个荷包蛋……最重要是，我不要说吃荷包蛋了，连看的机会都没，绝世美女或绝世丑女又和我</w:t>
      </w:r>
    </w:p>
    <w:p>
      <w:r>
        <w:t>何关？但这次不同，我得小心点问……真的啦！我说了好久，她一直不答应，我後来说，赶我室友出去也不大好，</w:t>
      </w:r>
    </w:p>
    <w:p>
      <w:r>
        <w:t>不然，我们做，给你在旁边看……马的！我就知道没那麽好的事，但……听起来很诱人，至少比冷冷的淡水风有趣</w:t>
      </w:r>
    </w:p>
    <w:p>
      <w:r>
        <w:t>多，也刺激多了！</w:t>
      </w:r>
    </w:p>
    <w:p>
      <w:r>
        <w:t>好……那……那你赶快回来吧！」「知道啦！你先把家里整理一下，我半个钟头内到真是％＃＠％￥……我还</w:t>
      </w:r>
    </w:p>
    <w:p>
      <w:r>
        <w:t>得为他们铺床整理东西，靠……我岂不成了炮房的龟公了！？愈想愈不爽，但……嘴巴这麽说，也还是把宿舍内整</w:t>
      </w:r>
    </w:p>
    <w:p>
      <w:r>
        <w:t>理的像样点了！</w:t>
      </w:r>
    </w:p>
    <w:p>
      <w:r>
        <w:t>哇！你们住的地方不错喔！」一个悦耳又带着一点细稚的小孩子的女音说着「是啊！来，这就是我和你说的红</w:t>
      </w:r>
    </w:p>
    <w:p>
      <w:r>
        <w:t>人－林冠紘，红人，这是妃妃姐，她可是配音圈的喔！你念大传的，可以和她请教一下喔哇……小童这小子，这回</w:t>
      </w:r>
    </w:p>
    <w:p>
      <w:r>
        <w:t>真的利害！钓到一个年纪大我们３…４岁的女孩子，而且，真的如他所说，是个大美女！！！她不高，约１６２，</w:t>
      </w:r>
    </w:p>
    <w:p>
      <w:r>
        <w:t>小巧高挺的鼻子，薄薄的嘴唇擦着淡橘色的口红，水汪汪的眼睛，好像会勾人神魄，一袭淡黄色的连身裙，雪白的</w:t>
      </w:r>
    </w:p>
    <w:p>
      <w:r>
        <w:t>双手勾住小童的左手，胸部挤压的变形，有Ｂ……呸呸呸！我看有３４Ｃ……嗯，搞不好有Ｄ……她比任何一个小</w:t>
      </w:r>
    </w:p>
    <w:p>
      <w:r>
        <w:t>童带回来，或认识的女孩子都还美……呼！</w:t>
      </w:r>
    </w:p>
    <w:p>
      <w:r>
        <w:t>我当然也客套地，说了几句久仰之类的客套话（马的！半小时前我连她的名字都没听过呢！久仰个屁？），等</w:t>
      </w:r>
    </w:p>
    <w:p>
      <w:r>
        <w:t>小童先安顿这女的後，我就马上拉着小童低声问：」喂！你说她要……她要让我看你们在这做？到底真的还假的啊？」</w:t>
      </w:r>
    </w:p>
    <w:p>
      <w:r>
        <w:t>小童也压低声音说：」对啦！这妞骚的很，在ＰＵＢ边喝边聊，後来搞定了，我说有室友，开玩笑说要不要来个３</w:t>
      </w:r>
    </w:p>
    <w:p>
      <w:r>
        <w:t>Ｐ，她还迟疑了好久才回绝呢！说她又不认识你什麽有的没的……我讲到後来，就说乾脆让你在旁边看，死拉活拉</w:t>
      </w:r>
    </w:p>
    <w:p>
      <w:r>
        <w:t>才骗到的，你见机行事啦！「我点头如捣蒜的，连说」是！是！是！</w:t>
      </w:r>
    </w:p>
    <w:p>
      <w:r>
        <w:t>喂！你们两个男生在那鬼鬼祟祟说什麽啊？」妃妃坐在床边笑着说」喔！没啦！我要先去洗澡了「我随便拿着</w:t>
      </w:r>
    </w:p>
    <w:p>
      <w:r>
        <w:t>一些衣物，就往浴室走了在浴室的洗手盆洗了个脸，就听到外面传来」嗯……嗯……「的声音，我想」不会吧！那</w:t>
      </w:r>
    </w:p>
    <w:p>
      <w:r>
        <w:t>麽快就开始搞罗？」忙将浴室的门轻轻地打开点细缝……我们住的地方不大，浴室门斜对着小厅，小厅的旁就是放</w:t>
      </w:r>
    </w:p>
    <w:p>
      <w:r>
        <w:t>着我和小童睡的双人上下铺的床只见小童和妃妃坐在我平常睡的下铺，小童的双手，一手勾着她的右肩，左手就在</w:t>
      </w:r>
    </w:p>
    <w:p>
      <w:r>
        <w:t>她的身上滑来滑去，小童的嘴还在她的耳边又讲又亲又舔，只见妃妃眼睛微闭，小小的嘴微张，轻轻地呻吟着後来，</w:t>
      </w:r>
    </w:p>
    <w:p>
      <w:r>
        <w:t>小童亲着她的耳和脸，手也伸进她的裙内，抚摸着妃妃的大腿，没穿丝袜，」哇！！！好白「我在浴室的门後看的</w:t>
      </w:r>
    </w:p>
    <w:p>
      <w:r>
        <w:t>很清楚，这女的皮肤真白，真好……她的大腿微张，手也勾搭上小童的身上了，小童低头，一嘴就吻上了她的嘴，</w:t>
      </w:r>
    </w:p>
    <w:p>
      <w:r>
        <w:t>两个人侧坐在床边抱着亲了起来，舌头还互相伸到对方嘴里，吸着对方的口水……小童的手不断在妃妃的背摸着，</w:t>
      </w:r>
    </w:p>
    <w:p>
      <w:r>
        <w:t>缓缓拉开她连身裙背部的拉链，然後手却又往下摸着她的腰到大腿，然後边拉着妃妃的裙摆往上拉，一边拉一边摸</w:t>
      </w:r>
    </w:p>
    <w:p>
      <w:r>
        <w:t>向她的屁股……这女的也真是骚，我看她也想要的要死，还将坐着压住的裙摆，抬高了屁股让小童好往上拉，两人</w:t>
      </w:r>
    </w:p>
    <w:p>
      <w:r>
        <w:t>还在亲嘴中……那女的裙摆都整个拉到快到腰了，远远的由我这角度看，里面看不清楚穿什麽花式……小童边亲着</w:t>
      </w:r>
    </w:p>
    <w:p>
      <w:r>
        <w:t>她，一眼望向我这，马上把妃妃拉向床边，面向着他，屁股却对着我这方向，」哇…丁字裤！！穿着是条黑色带黄</w:t>
      </w:r>
    </w:p>
    <w:p>
      <w:r>
        <w:t>花碎边的蕾丝丁字裤，把她那粉嫩的屁股衬托的更雪白了，小童这家伙，还两手不停在她双臀不断揉捏着我看的受</w:t>
      </w:r>
    </w:p>
    <w:p>
      <w:r>
        <w:t>不了，也开始躲在门後，脱下裤子打起手枪来……接着，小童把她的连身裙整个拉起，也露出了她的整个光溜溜的</w:t>
      </w:r>
    </w:p>
    <w:p>
      <w:r>
        <w:t>身躯（还穿着胸罩和丁字裤啦！＾＾），「嗯……好白喔！好光滑，好细致的背部……她应该是３４。２５。３５</w:t>
      </w:r>
    </w:p>
    <w:p>
      <w:r>
        <w:t>吧！？」我心里这麽想时，妃妃姐这时也被那动作，整个身体滑到了小童的双脚间，坐在了房间的地毯上……两人</w:t>
      </w:r>
    </w:p>
    <w:p>
      <w:r>
        <w:t>的嘴终於分开了，却又同时手忙脚乱的在脱着小童的裤子……只见那两人手忙脚乱的拉扯着小童的裤子，很快地，</w:t>
      </w:r>
    </w:p>
    <w:p>
      <w:r>
        <w:t>小童外裤和内裤一并被脱了下来，小童的上衣也自己除去，咦？妃妃怎麽还半跪着在小童两腿间不动？莫非……我</w:t>
      </w:r>
    </w:p>
    <w:p>
      <w:r>
        <w:t>在浴室里隔着门缝看着，只听见两人轻微的对话声，但听不清楚，其中，还夹带着一点轻笑声……後来，只见小童</w:t>
      </w:r>
    </w:p>
    <w:p>
      <w:r>
        <w:t>用手抚摸着妃妃的头，好像摸小狗一样，而妃妃姐也并未因此而看着小童，低着头……这回是猪也知道这女的在干</w:t>
      </w:r>
    </w:p>
    <w:p>
      <w:r>
        <w:t>什麽啦！真主动……马的，就是从我的角度，妃妃姐是正背对着我，根本看不见她的脸！</w:t>
      </w:r>
    </w:p>
    <w:p>
      <w:r>
        <w:t>这时突然听到小童发出呻吟声：「嗯……喔……喔……」我的手枪也打的更快了小童这时又瞧瞧我，挪了挪身</w:t>
      </w:r>
    </w:p>
    <w:p>
      <w:r>
        <w:t>子，我知道小童是想让我看清楚点，心里好生感激他（马的！他在外面爽，我在这里打手枪，我还要感激他……真</w:t>
      </w:r>
    </w:p>
    <w:p>
      <w:r>
        <w:t>是太……太……太没出息了）而此时妃妃姐的头＆肩也跟着他而移动，身体大部份却还是保持原来的姿势只听小童</w:t>
      </w:r>
    </w:p>
    <w:p>
      <w:r>
        <w:t>说：「可以……啊……可以含进去了！」哇靠！！！刚刚还没正式来喔！？要知道，小童也不是省油的灯，难道，</w:t>
      </w:r>
    </w:p>
    <w:p>
      <w:r>
        <w:t>那女的……技巧这麽好？</w:t>
      </w:r>
    </w:p>
    <w:p>
      <w:r>
        <w:t>此时的角度，我可以看的比较清楚妃妃姐的侧脸和小童的那根屌了……咦？也没很长。很粗大啊！？和我差不</w:t>
      </w:r>
    </w:p>
    <w:p>
      <w:r>
        <w:t>多，龟头还比我小的多的多……怎麽，有时隔壁和楼下（我们住公寓式的套房）的其他学生，在要上课时，在门外</w:t>
      </w:r>
    </w:p>
    <w:p>
      <w:r>
        <w:t>见到我，都是一副笑的诡异的脸？有时女孩子还会丢几个卫生眼过来……之前，我当然也猜到是「写报告」的声音</w:t>
      </w:r>
    </w:p>
    <w:p>
      <w:r>
        <w:t>太大，但……嗯！看来，小童必有他的过人之处了！</w:t>
      </w:r>
    </w:p>
    <w:p>
      <w:r>
        <w:t>此时，小童斜斜靠着床头，妃妃也斜斜地半跪在床边，右手握住小童的鸡巴，嘴里不知和小童说了什麽，微笑</w:t>
      </w:r>
    </w:p>
    <w:p>
      <w:r>
        <w:t>了一下，就低头含住小童的鸡巴，吸吮了起来……说真的，这女的真的不是盖的！薄薄的嘴唇，紧紧夹住小童的鸡</w:t>
      </w:r>
    </w:p>
    <w:p>
      <w:r>
        <w:t>巴，头由慢到快。再由慢到快的晃动着，长长烫大波浪的头发也不停飞扬起舞，弄的小童啊啊乱叫，有时她还吐出</w:t>
      </w:r>
    </w:p>
    <w:p>
      <w:r>
        <w:t>来，还边往上看一下小童，边伸出长长舌头舔着他的龟头周围和马眼，好像在向小童示威说：「没试过吧？看！你</w:t>
      </w:r>
    </w:p>
    <w:p>
      <w:r>
        <w:t>这个大学生也不过如此！</w:t>
      </w:r>
    </w:p>
    <w:p>
      <w:r>
        <w:t>小童此时好像也觉得这样下去不行，伸出了一只手在妃妃背後解开了胸罩的勾扣，然後将她的胸罩整个除了下</w:t>
      </w:r>
    </w:p>
    <w:p>
      <w:r>
        <w:t>来……天啊！！！！！这时我看到鼻血快喷到他们两人了……我……从没看过那麽大，却又那麽挺的奶子，我是指</w:t>
      </w:r>
    </w:p>
    <w:p>
      <w:r>
        <w:t>实际的…………Ｄ……没错吧？哎……管它的……管它ＡＢＣＤＥ……只是她的乳房……怎麽，真的是」怎麽「可</w:t>
      </w:r>
    </w:p>
    <w:p>
      <w:r>
        <w:t>以那麽大又翘！？岂不是……要把台湾的女孩子都给气死了？而乳头好大，深红色带点棕色，乳晕看起来还好，普</w:t>
      </w:r>
    </w:p>
    <w:p>
      <w:r>
        <w:t>通大吧！但乳房好白，好嫩喔……看的出，这女的，平常也很重保养，不只脸蛋……但顺着她的挺立的乳型，那两</w:t>
      </w:r>
    </w:p>
    <w:p>
      <w:r>
        <w:t>颗大而立的乳头，感觉竟是微微往上翘……我手枪打的更快了！</w:t>
      </w:r>
    </w:p>
    <w:p>
      <w:r>
        <w:t>我隔着段距离看她的胸部，已是如此让我惊艳，小童在近距离，感觉当然更是霹雳！只见他一手拨着妃妃的头</w:t>
      </w:r>
    </w:p>
    <w:p>
      <w:r>
        <w:t>发，一手慢慢在她的胸部抚摸。画圆……这时，我真的不得不佩服小童，在如此美丽。骚艳的美女，还一边帮他口</w:t>
      </w:r>
    </w:p>
    <w:p>
      <w:r>
        <w:t>交下，露出那麽美的胸部，竟然还沉的住气，慢慢挑逗她！？除了利害，还能说什麽？要是我，早一把捏爆她的奶</w:t>
      </w:r>
    </w:p>
    <w:p>
      <w:r>
        <w:t>子了……这时，妃妃这女孩，似乎再也不是纯攻方了，绉眉头的表情多了；吐出鸡巴来娇喘。呻吟的次数多了；在</w:t>
      </w:r>
    </w:p>
    <w:p>
      <w:r>
        <w:t>帮小童口交时，伸手抹去自己口边的口水，和想伸手拨去小童抚摸她胸部的动作多了；屁股摆动的频率也高了不少</w:t>
      </w:r>
    </w:p>
    <w:p>
      <w:r>
        <w:t>……双方，好像是交兵的两国，都要看谁先撑不住，谁先求饶！这时小童的手也不再只是画圆。抚摸，而改更重的</w:t>
      </w:r>
    </w:p>
    <w:p>
      <w:r>
        <w:t>揉捏，谁知，这一下，妃妃姐马上投降，叫着：「轻……啊……轻点……嗯嗯……嗯……啊……小童知道他赢了，</w:t>
      </w:r>
    </w:p>
    <w:p>
      <w:r>
        <w:t>马上他拉着妃妃上床，背坐在他打开的大腿中间（这角度我看的好清楚），将她的两腿有点是Ｍ型的扯开，然後先</w:t>
      </w:r>
    </w:p>
    <w:p>
      <w:r>
        <w:t>是两手玩弄着妃妃姐的双乳，然後又再是一手玩她胸部，另一手伸到她的内裤那，隔着内裤间接刺激着她的下体！</w:t>
      </w:r>
    </w:p>
    <w:p>
      <w:r>
        <w:t>啊……嗯……嗯嗯……好……好舒服啊……啊啊……」哇！不愧是配音圈的，连叫床声都那麽好听！</w:t>
      </w:r>
    </w:p>
    <w:p>
      <w:r>
        <w:t>只见妃妃一手扶着小童在搓揉她胸部的手，一手反手勾住小童的脖子，接着，小童的手更伸进妃妃姐的丁字裤</w:t>
      </w:r>
    </w:p>
    <w:p>
      <w:r>
        <w:t>里，直接用手指攻击她的性器官！</w:t>
      </w:r>
    </w:p>
    <w:p>
      <w:r>
        <w:t>啊……不要「此时，她勾住身後男人的手，动了一下想拉住伸往自己内裤的那只手，却晃了一下，又勾回小童</w:t>
      </w:r>
    </w:p>
    <w:p>
      <w:r>
        <w:t>的脖子」啊啊啊……好舒服……嗯……啊啊……啊……「」妃妃姐，是舒服，还是爽？」小童手的动作更快了啊…</w:t>
      </w:r>
    </w:p>
    <w:p>
      <w:r>
        <w:t>…爽……啊啊啊啊……爽……啊……好爽……啊啊……」天啊！妃妃呈Ｍ字型的下半身，竟然自己前後摇动了起来</w:t>
      </w:r>
    </w:p>
    <w:p>
      <w:r>
        <w:t>你真的很难想像，看似有点清纯加一点点稚气未脱（和她实际年纪实在不合），又如此美丽的脸蛋的人，也可以有</w:t>
      </w:r>
    </w:p>
    <w:p>
      <w:r>
        <w:t>那麽淫荡的表情，做着如此淫贱的动作！</w:t>
      </w:r>
    </w:p>
    <w:p>
      <w:r>
        <w:t>我在浴室里射了……但小童在外面还仍不放过她，只看到小童将她的内裤很快脱下，还故意让它挂在妃妃右脚</w:t>
      </w:r>
    </w:p>
    <w:p>
      <w:r>
        <w:t>踝上，而随即把她雪白的双腿张的更开，连她的屁眼隐隐约约都可以看到……两手也并用的玩弄着她湿湿亮亮的淫</w:t>
      </w:r>
    </w:p>
    <w:p>
      <w:r>
        <w:t>穴！</w:t>
      </w:r>
    </w:p>
    <w:p>
      <w:r>
        <w:t>她的阴毛很密，但却不是太多，很明显地是经过细心修过，可能是为了穿高叉内裤和泳装时而修的吧？为什麽</w:t>
      </w:r>
    </w:p>
    <w:p>
      <w:r>
        <w:t>可以这样说！？因为，连她的穴旁，都有一些细微的阴毛，一路长到快到屁眼了，显然体毛丰盛！</w:t>
      </w:r>
    </w:p>
    <w:p>
      <w:r>
        <w:t>小童的头从她的右臂弯中钻出来，贴着她的乳房，低头看着他双手的玩物，一下用两只手把她的大阴唇打开，</w:t>
      </w:r>
    </w:p>
    <w:p>
      <w:r>
        <w:t>一下伸两三只指头进去狂戳……啊……啊……啊……别……嗯……啊啊……好爽呀……啊……「她除了淫叫之外，</w:t>
      </w:r>
    </w:p>
    <w:p>
      <w:r>
        <w:t>除了皱眉之外，竟然还有几分害羞的神色……眼睛有时微张一下，却是往我这里飘来！显然她也发现我在偷看了，</w:t>
      </w:r>
    </w:p>
    <w:p>
      <w:r>
        <w:t>但……如果小童知道我已经射过了，他会不会在事後骂的我臭头呢？</w:t>
      </w:r>
    </w:p>
    <w:p>
      <w:r>
        <w:t>事实证明…是会的！！！他在事後抱怨我了事了也不通知一下（怎麽通知啊？），害他硬的痛的半死，早就想</w:t>
      </w:r>
    </w:p>
    <w:p>
      <w:r>
        <w:t>插了……小童此时自然还不知我已完事，还故意对着妃妃说：」姐姐，你是哪边爽啊？」说完一手乱插着她的穴，</w:t>
      </w:r>
    </w:p>
    <w:p>
      <w:r>
        <w:t>一手按着她如豆子的阴核嗯啊……我……啊啊啊……穴穴爽……啊……穴穴爽啦……停一下……啊……拜托……」</w:t>
      </w:r>
    </w:p>
    <w:p>
      <w:r>
        <w:t>她叫的好荡，看来明天我又少不了要吃几次同栋的女生又凶又不屑的白眼了！</w:t>
      </w:r>
    </w:p>
    <w:p>
      <w:r>
        <w:t>听到这样的美女求饶，换做是各位，会停吗？</w:t>
      </w:r>
    </w:p>
    <w:p>
      <w:r>
        <w:t>……当然不！＾＾小童是老手，自然也不会停，反而夸张的用两手，各两只手指，像打桩的轮留快速地抽插妃</w:t>
      </w:r>
    </w:p>
    <w:p>
      <w:r>
        <w:t>妃的淫穴！我那时，真的很怕她的下体会被小童这样乱搞弄坏了，後来，才知我真的是有够无聊……後话，先不题，</w:t>
      </w:r>
    </w:p>
    <w:p>
      <w:r>
        <w:t>回过头来，妃妃叫的更歇斯底里了「不……啊啊啊……这样不行……啊……」妃妃好一部份的阴毛都已沾湿了，如</w:t>
      </w:r>
    </w:p>
    <w:p>
      <w:r>
        <w:t>同紧贴的两人，被汗水沾湿了一般！</w:t>
      </w:r>
    </w:p>
    <w:p>
      <w:r>
        <w:t>她的右手是勾住小童的脖子，不能动，左手想拉住小童的手，伸了一下又好像不想拉，整个白白的脸蛋红通通</w:t>
      </w:r>
    </w:p>
    <w:p>
      <w:r>
        <w:t>的，眼睛有时张开看着自己的下体，有时又紧闭着双眼……突然，她的表情好像要哭，眼睛微张，双眉紧锁，小嘴</w:t>
      </w:r>
    </w:p>
    <w:p>
      <w:r>
        <w:t>大张，口水从嘴角流下，叫着：「啊啊……讨厌……讨厌……啊啊啊啊……要到了……要到了啦……………啊哈啊</w:t>
      </w:r>
    </w:p>
    <w:p>
      <w:r>
        <w:t>啊啊……啊哈啊啊啊……唔唔………………………………」只看她的腰枝乱摆，双乳乱颤，下体狠狠的射出一道又</w:t>
      </w:r>
    </w:p>
    <w:p>
      <w:r>
        <w:t>一道白白透明的液体……天啊……我看了快昏倒了！我先前看到妃妃的小阴唇略呈花办型，还不甘寂寞的些许挣脱</w:t>
      </w:r>
    </w:p>
    <w:p>
      <w:r>
        <w:t>在大阴唇旁，我就猜想这女的性经验应该是超丰富，也应是个吃惯「重咸味」的成熟女子……问题是，我也不是没</w:t>
      </w:r>
    </w:p>
    <w:p>
      <w:r>
        <w:t>碰过或看过会潮吹的女生，但怎麽可以（又是怎麽可以＾＾「）……怎麽可以这麽一个美丽女生，可以潮吹的淫液</w:t>
      </w:r>
    </w:p>
    <w:p>
      <w:r>
        <w:t>那麽多！？那麽强劲！？</w:t>
      </w:r>
    </w:p>
    <w:p>
      <w:r>
        <w:t>真的……光看部份画面，你真可能会误以为是一个男人在猛烈射精……此时，浴室内浴室外的两个男人都看的</w:t>
      </w:r>
    </w:p>
    <w:p>
      <w:r>
        <w:t>兴奋，也都看傻了……但我，却真的有点累了，我打开莲蓬头，水注冲去了之前射出的精液，我想开始洗澡了，而</w:t>
      </w:r>
    </w:p>
    <w:p>
      <w:r>
        <w:t>浴室外的大战却才正要开始……！</w:t>
      </w:r>
    </w:p>
    <w:p>
      <w:r>
        <w:t>转贴」美女宿舍一夜情嗯嗯……啊……啊……啊……妃妃那又细又腻的销魂叫床声音，伴随着床舖摇晃的吱吱</w:t>
      </w:r>
    </w:p>
    <w:p>
      <w:r>
        <w:t>声，在我洗澡时的水花声下，还是可以听的一清二楚，不过我却没太过兴奋的心情，可能是刚射过一次了吧！？可</w:t>
      </w:r>
    </w:p>
    <w:p>
      <w:r>
        <w:t>能是看到一个那麽细嫩白净的女孩，隐藏在她无遐表面下的真实情慾，竟是那麽直接又淫秽，而被震撼了吧！？不</w:t>
      </w:r>
    </w:p>
    <w:p>
      <w:r>
        <w:t>论什麽原因，奇妙的是…我这个澡洗的很轻松，没有手忙脚乱。没有匆匆忙忙。也没有因浴室外两人狂乱的叫声而</w:t>
      </w:r>
    </w:p>
    <w:p>
      <w:r>
        <w:t>影响，也或许是在心里觉得，应该要在他们办完了事，才该出去吧！？总之，我洗的很慢……良久，我觉得我身上</w:t>
      </w:r>
    </w:p>
    <w:p>
      <w:r>
        <w:t>的皮都快洗了两层下来了，头发也润过两次丝，再也撑不下去了，上身打了个赤膊，下身穿了条短裤，心里想着：」</w:t>
      </w:r>
    </w:p>
    <w:p>
      <w:r>
        <w:t>小童这家伙也该玩够了吧？没一个钟头，也有四十分钟了……「我打开了浴室门走了出去。</w:t>
      </w:r>
    </w:p>
    <w:p>
      <w:r>
        <w:t>……能说什麽？他们竟然还没搞完……小童压着妃妃，肩上正扛着她的右脚，她左脚则被打的开开，挂在床沿，</w:t>
      </w:r>
    </w:p>
    <w:p>
      <w:r>
        <w:t>下身正快速又有规律的前後摆动着！</w:t>
      </w:r>
    </w:p>
    <w:p>
      <w:r>
        <w:t>随着小童的摆动抽插，是两人肉体拍击的啪啪声，而夹杂着比」啪……啪……啪……「更大声的」噗滋……噗</w:t>
      </w:r>
    </w:p>
    <w:p>
      <w:r>
        <w:t>滋……「声音，这自然是被两人接合处挤压而大不得了的水声了，当然，其中最大声的还是两人的叫床声……啊…</w:t>
      </w:r>
    </w:p>
    <w:p>
      <w:r>
        <w:t>…嗯……」妃妃往我这看了一眼，又紧闭了眼大叫「小童……嗯嗯……他……他洗完了啦……啊啊……嗯……啊…</w:t>
      </w:r>
    </w:p>
    <w:p>
      <w:r>
        <w:t>…没关系……啊……反正姐姐你也爱被看啊……对不对？嗯……啊啊……真爽……」小童叫的声音还不比她小呢！</w:t>
      </w:r>
    </w:p>
    <w:p>
      <w:r>
        <w:t>才不是……啊啊……又……嗯……啊……啊……嗯啊！「妃妃两手肘撑着床垫，将屁股稍稍提高，下半身也配</w:t>
      </w:r>
    </w:p>
    <w:p>
      <w:r>
        <w:t>合着小童的动作，而一起摆动起舞着＼」要……要死了啦……啊啊啊……好……好爽……人家……啊……好爽……</w:t>
      </w:r>
    </w:p>
    <w:p>
      <w:r>
        <w:t>嗯……嗯……啊……这时我索性坐在地上的懒骨头，正对着床舖，一边拿着毛巾擦着未乾的头发，一边欣赏着这难</w:t>
      </w:r>
    </w:p>
    <w:p>
      <w:r>
        <w:t>得一见的「活春宫」！</w:t>
      </w:r>
    </w:p>
    <w:p>
      <w:r>
        <w:t>在维持这姿势没五分钟，小童将她的脚放下来，然後把她两条腿缠在自己的腰间，缓缓地坐了起来。妃妃看起</w:t>
      </w:r>
    </w:p>
    <w:p>
      <w:r>
        <w:t>来也很有经验地把双手紧搂住小童的脖子，两个人挪啊挪的，很快速地，小童抱着她站了起来，就在我面前抽插着</w:t>
      </w:r>
    </w:p>
    <w:p>
      <w:r>
        <w:t>妃妃……我的角度是斜斜的由下往上看，妃妃是背对着我，两块雪白的臀肉被小童紧紧的用双掌抓着，也由於如此，</w:t>
      </w:r>
    </w:p>
    <w:p>
      <w:r>
        <w:t>妃妃那被根鸡巴填满，洞口还不断冒出白白又带一丝丝小小水泡的淫穴，粉粉嫩嫩。旁边还有不少细细体毛的屁眼，</w:t>
      </w:r>
    </w:p>
    <w:p>
      <w:r>
        <w:t>都……啊……啊啊……不要这样……他……嗯……啊……人家那边会被他看光啦……啊……讨厌……啊啊……啊「</w:t>
      </w:r>
    </w:p>
    <w:p>
      <w:r>
        <w:t>嘿嘿，妃妃姐没错……我是都看光了，不过，我看没多久，却反而整个身子往後，离开了「最佳席位」。</w:t>
      </w:r>
    </w:p>
    <w:p>
      <w:r>
        <w:t>你问为什麽？？？因为我刚洗完澡啊！两人的汗水，夹杂着妃妃被挤压出来的淫液，喷的。洒的。滴的我双脚</w:t>
      </w:r>
    </w:p>
    <w:p>
      <w:r>
        <w:t>都是……我换到两人的旁边，免得受交战的「炮火」波及！</w:t>
      </w:r>
    </w:p>
    <w:p>
      <w:r>
        <w:t>只看到妃妃两只手臂挂在小童肩上，勾着脖子，两腿缠绕着小童的腰间，丰满坚挺的双乳因为两人抱住紧贴着，</w:t>
      </w:r>
    </w:p>
    <w:p>
      <w:r>
        <w:t>像是被用力搥击过的大馒头，变型，却又压不太扁……妃妃姐……我这个姿势插的你爽不爽？干的你够不够深？」</w:t>
      </w:r>
    </w:p>
    <w:p>
      <w:r>
        <w:t>小童似乎是故意问给我听的啊啊啊……爽啊……很爽……嗯……嗯……啊……说清楚点！！！「小童命令式的说，</w:t>
      </w:r>
    </w:p>
    <w:p>
      <w:r>
        <w:t>又顺道用力往上顶了一下」你是不是被我干的很爽！？说清楚啊……讨厌……啊啊啊啊……我说……我说……嗯嗯</w:t>
      </w:r>
    </w:p>
    <w:p>
      <w:r>
        <w:t>……啊要说就快点……啊……快说！！「小童又连续猛顶了好几下，水声更大了。</w:t>
      </w:r>
    </w:p>
    <w:p>
      <w:r>
        <w:t>啊啊啊啊……我说我说……啊啊……嗯……我被……我被你……干的很爽……啊……啊啊啊啊啊啊……穴穴啦</w:t>
      </w:r>
    </w:p>
    <w:p>
      <w:r>
        <w:t>……穴穴被干的很爽啦……啊啊……」小童边动边逼，就将妃妃弄的胡言乱语，不能自己了……不过，是不是她自</w:t>
      </w:r>
    </w:p>
    <w:p>
      <w:r>
        <w:t>己本来就淫荡呢？我不知道……但是看她的表情，就像是被强迫说出淫语而痛苦扭曲着，只不过，她自己那个淫穴</w:t>
      </w:r>
    </w:p>
    <w:p>
      <w:r>
        <w:t>却诚实的多了……啊啊啊……「妃妃边亲着小童满是汗水的胸膛，边叫着说」小童……姐姐要受不了了……啊啊…</w:t>
      </w:r>
    </w:p>
    <w:p>
      <w:r>
        <w:t>…快放我下来……嗯……啊啊……喔……啊……要到了……又要到了啦……妃妃姐……你……啊……你淫水怎麽那</w:t>
      </w:r>
    </w:p>
    <w:p>
      <w:r>
        <w:t>麽多，到了那麽多次都还流不完啊……啊啊…………你不要闹……啊………快啊…………「妃妃都快哭出来了，小</w:t>
      </w:r>
    </w:p>
    <w:p>
      <w:r>
        <w:t>童听到，也不敢再玩，连忙将她整个人放在床上，双腿打开，自己则站在床边，拿了个枕头塞在妃妃的屁股下。</w:t>
      </w:r>
    </w:p>
    <w:p>
      <w:r>
        <w:t>我急的忙叫：」喂！！！！！那是我睡觉的枕头耶！「这时那两个人当然不会鸟我……Ｓｈｉｔ！这女孩子婊</w:t>
      </w:r>
    </w:p>
    <w:p>
      <w:r>
        <w:t>的和什麽似的，淫水关都关不住，以後，我还要不要睡啊！？</w:t>
      </w:r>
    </w:p>
    <w:p>
      <w:r>
        <w:t>只见小童不停用力的将下体挺进，嘴里还气喘呼呼的说：」妃……妃妃……你这麽会叫，不要去配卡通了，会</w:t>
      </w:r>
    </w:p>
    <w:p>
      <w:r>
        <w:t>教坏小孩子……啊啊，去……去配三级片……喔……乾脆去拍Ａ片算了，干！！！！！啊……喔……「咦？？？？</w:t>
      </w:r>
    </w:p>
    <w:p>
      <w:r>
        <w:t>配卡通片的？算了，管她的，反正我也不看卡通，根本也不可能知道谁是谁配音的你……啊啊……别这样说……啊</w:t>
      </w:r>
    </w:p>
    <w:p>
      <w:r>
        <w:t>……你好坏……嗯……啊……啊……好爽啊……啊啊啊……啊……妃妃两手紧抓着我的床单，那两颗又大又挺的深</w:t>
      </w:r>
    </w:p>
    <w:p>
      <w:r>
        <w:t>红棕色充血的乳头（穿上衣服，打死我都不信这样的女生会有这样子的乳头，总会猜是小小粉粉的，一笑…呵呵…</w:t>
      </w:r>
    </w:p>
    <w:p>
      <w:r>
        <w:t>…＾＾），随着两个玉脂般的大胸部，不停地晃动着……我心里直想：」要是将她翻过来干，让她那两个奶子乱甩，</w:t>
      </w:r>
    </w:p>
    <w:p>
      <w:r>
        <w:t>不知是什麽样子……「而我短裤里的鸡巴，早就也像她的乳头一样，因充血而又硬直高挺了。</w:t>
      </w:r>
    </w:p>
    <w:p>
      <w:r>
        <w:t>在小童的鸡巴又重重抽插了几十下後，他突然大叫：」啊………啊啊………………红人……这……骚货会咬人</w:t>
      </w:r>
    </w:p>
    <w:p>
      <w:r>
        <w:t>……啊啊啊………不…啊……不行了…………「只看到小童将整个身体压住妃妃，屁股短快地急速摆动……我是不</w:t>
      </w:r>
    </w:p>
    <w:p>
      <w:r>
        <w:t>知道在我从浴室出来前，妃妃姐高潮了几次，但我却知道……她，也很享受与她共乐的男性在高潮时，带给她的冲</w:t>
      </w:r>
    </w:p>
    <w:p>
      <w:r>
        <w:t>击与满足，或许，那个动作，对女孩子，或是对她个人而言，有着不同的意义，不同的快感吧！？</w:t>
      </w:r>
    </w:p>
    <w:p>
      <w:r>
        <w:t>当然，是不是真的这样如我所想，我不知道，我不是她，我也不是女孩子。我知道的是…他们两个终於搞完了</w:t>
      </w:r>
    </w:p>
    <w:p>
      <w:r>
        <w:t>……小童还真是调情高手，还不断地轻轻抚摸着妃妃，吻着她，有时也柔腻说几句调情的话，才慢慢小心翼翼地连</w:t>
      </w:r>
    </w:p>
    <w:p>
      <w:r>
        <w:t>保险套一同抽出她的体内。妃妃全身赤裸懒洋洋地倒在床上一动不动，小童拿了衣裤，说：」我先洗个澡，妃妃姐，</w:t>
      </w:r>
    </w:p>
    <w:p>
      <w:r>
        <w:t>你看你待会要不要也洗个澡！？然後我们三个出去吃个宵夜如何？」没有人回答他，小童也不说什麽，笑一笑就走</w:t>
      </w:r>
    </w:p>
    <w:p>
      <w:r>
        <w:t>进浴室了。</w:t>
      </w:r>
    </w:p>
    <w:p>
      <w:r>
        <w:t>……他们是爽啦！我呢？还是硬的好难过……满脑子还是在想着妃妃所有爱恋时的呢喃，疯狂时的动作，高潮</w:t>
      </w:r>
    </w:p>
    <w:p>
      <w:r>
        <w:t>时的嘶吼。」她好骚……马的！好淫荡……真骚！真骚！真骚……「我心里一直在这样想着，似乎不这样在心里骂</w:t>
      </w:r>
    </w:p>
    <w:p>
      <w:r>
        <w:t>着她，不能平熄我的慾火……只是这麽做，反好像造成了反效果……那个……红……红人，是吧！？你……帮我把</w:t>
      </w:r>
    </w:p>
    <w:p>
      <w:r>
        <w:t>我的内裤拿过来好不好？」妃妃躺在床上，腻声地叫唤着我什麽？」我心里还在想着刚刚妃妃的样子和声音，还在</w:t>
      </w:r>
    </w:p>
    <w:p>
      <w:r>
        <w:t>咒骂着她，根本没听到她在说什麽……」我没听清楚，你刚说什麽？</w:t>
      </w:r>
    </w:p>
    <w:p>
      <w:r>
        <w:t>你很坏喔！「她笑了笑说，」你帮我把……丢在那边的那条内裤，拿给我啦！我……我走不……走不太动了…</w:t>
      </w:r>
    </w:p>
    <w:p>
      <w:r>
        <w:t>…我只看她已经起身斜倚在我的床上，一手拉着薄毯盖住自己的双腿和下体，一手档住她那雪白高挺的双乳，当然，</w:t>
      </w:r>
    </w:p>
    <w:p>
      <w:r>
        <w:t>只能勉强遮住「重点」……同样白嫩略突的光滑的小腹，和小小凹陷的可爱肚脐却漏了出来。脸红红的，皓齿轻咬</w:t>
      </w:r>
    </w:p>
    <w:p>
      <w:r>
        <w:t>着下嘴唇，微微浅笑，这般艳丽。可爱又带点羞答答的模样，不知会勾走多少男人的魂，害死多少男人的心……「</w:t>
      </w:r>
    </w:p>
    <w:p>
      <w:r>
        <w:t>你我皆凡人，生在人世间……」Ｓｈｉｔ！！！老李，别闹了…………我知道！我知道我也是凡人，我……我也想</w:t>
      </w:r>
    </w:p>
    <w:p>
      <w:r>
        <w:t>……想着上了她。想着她在我身体下扭动颤抖；想着她在我的冲刺下皱眉呼叫；想着我能抚摸她那细致白净如玉的</w:t>
      </w:r>
    </w:p>
    <w:p>
      <w:r>
        <w:t>皮肤；想着我的汗能和她的混在一起；想着我的舌头能在她嘴里翻搅；想着她的大胸部能随着韵律激烈晃动；想着</w:t>
      </w:r>
    </w:p>
    <w:p>
      <w:r>
        <w:t>我能像小童一样，让她的淫穴也能发出那麽响亮的水声；想着我……喂！！！你到底在想什麽啊？」妃妃质疑的问</w:t>
      </w:r>
    </w:p>
    <w:p>
      <w:r>
        <w:t>哦……啊！没啦！没什麽」没什麽个屁！不过……她那样子好诱人喔……呵呵……「一声如银铃般的笑声，」那你</w:t>
      </w:r>
    </w:p>
    <w:p>
      <w:r>
        <w:t>还愣在那干嘛？还不赶快……赶快帮我把……内裤拿过来？</w:t>
      </w:r>
    </w:p>
    <w:p>
      <w:r>
        <w:t>喔……是是……！「我连忙打断自己刚刚的紊乱思绪，赶紧起身帮她找她那件又美又性感的丁字……丁他马的！！！</w:t>
      </w:r>
    </w:p>
    <w:p>
      <w:r>
        <w:t>地上乱的和什麽一样……书本被小童踢了一地，两个人的外套。衣服。裤子。胸罩甩的四散遍野，最离谱的是，小</w:t>
      </w:r>
    </w:p>
    <w:p>
      <w:r>
        <w:t>童竟然把保险套和卫生纸随手乱丢，ｓｈｉｔ！习惯这样差的男人，怎麽还会有那麽多女人围绕在他身边？真不知</w:t>
      </w:r>
    </w:p>
    <w:p>
      <w:r>
        <w:t>是这些女的没长眼，还是老天没长眼……好不容易，我才从这堆「废墟」中，抽出了妃妃那条黑色黄边的蕾丝丁字</w:t>
      </w:r>
    </w:p>
    <w:p>
      <w:r>
        <w:t>裤。</w:t>
      </w:r>
    </w:p>
    <w:p>
      <w:r>
        <w:t>哇……真的好性感！和我上过床的女同学。学姐学妹们虽不能算很多，但也是有漂亮风骚的，不过……我还没</w:t>
      </w:r>
    </w:p>
    <w:p>
      <w:r>
        <w:t>碰过有穿过丁字裤的女生。我一直觉得女人穿丁字裤很性感，也很能激出我的性慾……仔细端看了好久，我忍不住</w:t>
      </w:r>
    </w:p>
    <w:p>
      <w:r>
        <w:t>对她说：」妃……妃妃姐，你平常……都是穿那麽性感的内裤啊？</w:t>
      </w:r>
    </w:p>
    <w:p>
      <w:r>
        <w:t>她笑了出来，就像一个没有心机的小女生，真难相信刚刚淫乱的她和现在的她是同一个人……「对呀！除了我</w:t>
      </w:r>
    </w:p>
    <w:p>
      <w:r>
        <w:t>那个来的时候之外……其实，刚穿丁字裤时很不习惯呢！但是穿久了，会比一般的内裤好穿又舒服ㄝ，这件还不便</w:t>
      </w:r>
    </w:p>
    <w:p>
      <w:r>
        <w:t>宜呢！喂…你快拿来给我啦……拿着那件丁字裤，我边看边往她那走过去。房间不大，我离床舖更是不远，但是我</w:t>
      </w:r>
    </w:p>
    <w:p>
      <w:r>
        <w:t>和妃妃的那段距离却是如此遥远……仔细看，她的内裤上还夹着一根卷曲乌亮的阴毛呢……转贴」美女宿舍一夜情</w:t>
      </w:r>
    </w:p>
    <w:p>
      <w:r>
        <w:t>喂……你不要那麽变态好不好？」妃妃竟然有点害羞的说，「拿着人家的内裤一直看……不会去拿你女朋友的内裤</w:t>
      </w:r>
    </w:p>
    <w:p>
      <w:r>
        <w:t>看个够喔？」是啊！我不会去拿……拿个屁啊！？我现在哪来的女朋友？虽然也和几个校内外的女生做过，但哪一</w:t>
      </w:r>
    </w:p>
    <w:p>
      <w:r>
        <w:t>个有穿过丁字裤？哪一个有穿过那麽性感的丁字裤？哪一个有你那麽美艳和可爱？</w:t>
      </w:r>
    </w:p>
    <w:p>
      <w:r>
        <w:t>记得似乎有人说过：「你的思想控制着你的行为真是至理名言啊！我现在满脑子都是邪恶肮脏又龌龊的想法；</w:t>
      </w:r>
    </w:p>
    <w:p>
      <w:r>
        <w:t>满脑子都还是她雪白身躯。香汗淋漓地摆动与颤抖；满脑子是她那双圆弧坚挺的胸部，那对又大又高翘的乳头在空</w:t>
      </w:r>
    </w:p>
    <w:p>
      <w:r>
        <w:t>中甩动的幻想；满脑子到现在还回响着，她刚刚的低语呢喃，和那如撕裂身体般痛苦的高潮叫喊……这根沾在丁字</w:t>
      </w:r>
    </w:p>
    <w:p>
      <w:r>
        <w:t>裤的，和她那在小腹下一丛乌黑卷曲，被过多的淫水所洗礼的阴毛是一体的……是一体的……我想着，走着……我</w:t>
      </w:r>
    </w:p>
    <w:p>
      <w:r>
        <w:t>想着要嚐嚐她的美味；我要和她做爱……我要她在我的摆动下，体会着和她与小童一起一样的快感，让她也有一样</w:t>
      </w:r>
    </w:p>
    <w:p>
      <w:r>
        <w:t>的表情；我要在她的体内抽插着我硬的快受不了的鸡巴，边听着她的叫床声，边享受着从鸡巴传来的快感……真的，</w:t>
      </w:r>
    </w:p>
    <w:p>
      <w:r>
        <w:t>思想控制了行为，而我现在，正是如此。不过，是什麽控制了我的思想呢？还不就是性慾……听说有医学报导说，</w:t>
      </w:r>
    </w:p>
    <w:p>
      <w:r>
        <w:t>一个男人一天，平均每２８秒就想到一次和性有关的东西。而我现在，却是无时无刻都在想着，想着怎麽干面前这</w:t>
      </w:r>
    </w:p>
    <w:p>
      <w:r>
        <w:t>个至少比我大３…４岁的美女！</w:t>
      </w:r>
    </w:p>
    <w:p>
      <w:r>
        <w:t>我在床尾坐了下来，伸手拿出那条内裤给她，斜靠在床头，一手遮胸的她，自然没办法用这姿势拿到。她又挪</w:t>
      </w:r>
    </w:p>
    <w:p>
      <w:r>
        <w:t>了一下身体，尽量伸长了手想要构着我故意不尽伸的手上摇晃的内裤，而我的手，已经伸到薄被下中，轻轻的摸着</w:t>
      </w:r>
    </w:p>
    <w:p>
      <w:r>
        <w:t>她的脚踝和小腿……这时妃妃索性把遮住她胸部的手放下，欠了欠身，一把抓去了我那手中的丁字裤。</w:t>
      </w:r>
    </w:p>
    <w:p>
      <w:r>
        <w:t>真……是……太……美……了！！！</w:t>
      </w:r>
    </w:p>
    <w:p>
      <w:r>
        <w:t>好美，好挺，好白的胸部，娇嫩挺拔的圆弧胸线，真如吹弹可破的白细肌肤，我的手不禁伸进去了些，抚摸她</w:t>
      </w:r>
    </w:p>
    <w:p>
      <w:r>
        <w:t>的小腿肚和膝盖……喂！！！你不要乱摸人家啦！」妃妃此时竟然还脸挂笑容，莫非……？</w:t>
      </w:r>
    </w:p>
    <w:p>
      <w:r>
        <w:t>你这样子，我怎麽……我怎麽穿内裤啊！？」虽然比我年纪大，性经验似乎又颇为丰富，但毕竟还是个女生啊！</w:t>
      </w:r>
    </w:p>
    <w:p>
      <w:r>
        <w:t>遇到一个刚刚「明窥」她做爱的男生，此时正坐在她面前，摸着她的腿，对着她半裸的身躯，脸上还是不禁飘上了</w:t>
      </w:r>
    </w:p>
    <w:p>
      <w:r>
        <w:t>两朵红晕！</w:t>
      </w:r>
    </w:p>
    <w:p>
      <w:r>
        <w:t>不会穿？那我来帮你啊！」我有点邪恶的笑说呸！你想的美喔……神经！「妃妃笑了笑，想把脚抽回去，我赶</w:t>
      </w:r>
    </w:p>
    <w:p>
      <w:r>
        <w:t>紧抓住她右脚，说：」来，为妃妃姐服务是我的荣幸呢！「也不等她回话，我一手很快地抢回她手中的丁字裤，做</w:t>
      </w:r>
    </w:p>
    <w:p>
      <w:r>
        <w:t>势就要拿到她脚踝，准备帮她穿起。</w:t>
      </w:r>
    </w:p>
    <w:p>
      <w:r>
        <w:t>唉……你……你真是的。」此时我已经将她一脚穿进丁字裤中，顺势将握住的左脚拉抬了一下，准备帮她穿好</w:t>
      </w:r>
    </w:p>
    <w:p>
      <w:r>
        <w:t>另一脚……而其实，我这动作是要她铺在腿上的薄坦滑下，好让我一饱眼福。就在薄毯滑下她光滑的大腿此时，她</w:t>
      </w:r>
    </w:p>
    <w:p>
      <w:r>
        <w:t>还来不及反应之刻，我顺势就将她的两条腿往上用力抬，就好像要帮小ｂａｂｙ换尿布一样的姿势……啊……你干</w:t>
      </w:r>
    </w:p>
    <w:p>
      <w:r>
        <w:t>嘛啦！！！！！！「她惊叫着，不过我却听不清楚……我的眼神，我的气息，我的注意力，全部集中在妃妃两腿间</w:t>
      </w:r>
    </w:p>
    <w:p>
      <w:r>
        <w:t>那个部位。</w:t>
      </w:r>
    </w:p>
    <w:p>
      <w:r>
        <w:t>一丛乌黑油亮。密实卷曲。长而不乱的阴毛，覆盖耸立在阴部之下，缓缓延伸到那两片肥厚咖啡色的大阴唇旁</w:t>
      </w:r>
    </w:p>
    <w:p>
      <w:r>
        <w:t>……而在被我拉高打开的双腿姿势下，那不知经过多少人蹂躏过的花办型小阴唇张的开开的，里头的嫩肉，从我这</w:t>
      </w:r>
    </w:p>
    <w:p>
      <w:r>
        <w:t>角度看的好清楚……粉红色的穴肉，竟然还是湿的，泊泊的淫水，在刚刚的激情下，还未完全退韵……我忍不住把</w:t>
      </w:r>
    </w:p>
    <w:p>
      <w:r>
        <w:t>她的双腿架在我的大腿旁，而我则坐在她打开的大腿间，左手紧扣着她的右腿，伸出右手去摸着妃妃那最隐私之处</w:t>
      </w:r>
    </w:p>
    <w:p>
      <w:r>
        <w:t>……不要啊……不要……」她喊着，但我听不到，我是假装听不到吧！？不论如何，我右手中指已经插入了她的湿</w:t>
      </w:r>
    </w:p>
    <w:p>
      <w:r>
        <w:t>穴之中抠弄。</w:t>
      </w:r>
    </w:p>
    <w:p>
      <w:r>
        <w:t>啊……嗯……不要啦……拿出来……「她伸着手要来拉我的手，只是奈何一直构不着，再不然就是被我的左手</w:t>
      </w:r>
    </w:p>
    <w:p>
      <w:r>
        <w:t>拨开。此时，我再加了一只无名指，用两只手指抽插着妃妃的肥穴，手指传来的触感真奇妙，从未遇过如此细密粗</w:t>
      </w:r>
    </w:p>
    <w:p>
      <w:r>
        <w:t>糙的穴肉纹路，如果插进去的话……她的表情是痛苦扭曲的，她的身体是翻动抗拒的，谁都看的出来，她此时不想</w:t>
      </w:r>
    </w:p>
    <w:p>
      <w:r>
        <w:t>要我，但，我却想要她……如何解决我们两个人的矛盾？？？我不知道，我只知道我的裤裆绷的快爆了，我只知道</w:t>
      </w:r>
    </w:p>
    <w:p>
      <w:r>
        <w:t>我要发泄，我也只知道，妃妃姐跨下传来的水声愈来愈大……我停不了，我却很快脱去我身上唯一的束缚，挺着涨</w:t>
      </w:r>
    </w:p>
    <w:p>
      <w:r>
        <w:t>硬不止的鸡巴，抽出了手指，将鸡巴对准了妃妃那淫贱多汁的穴……此时，她惊觉到我要做什麽，连忙想起身推开</w:t>
      </w:r>
    </w:p>
    <w:p>
      <w:r>
        <w:t>我！</w:t>
      </w:r>
    </w:p>
    <w:p>
      <w:r>
        <w:t>这个时候哪能喊卡了？？？我一把推倒了妃妃，再重新抓回她双腿打开放在我大腿旁，冷不防的一下就将我的</w:t>
      </w:r>
    </w:p>
    <w:p>
      <w:r>
        <w:t>鸡巴刺到底了！</w:t>
      </w:r>
    </w:p>
    <w:p>
      <w:r>
        <w:t>啊……………………………」我们两个不约而同的喊了出来。</w:t>
      </w:r>
    </w:p>
    <w:p>
      <w:r>
        <w:t>或许是期待已久的心理感觉吧！？但是……哎……这感觉岂能一个爽字可以形容？她的骚穴，真是太美了！！！</w:t>
      </w:r>
    </w:p>
    <w:p>
      <w:r>
        <w:t>我全身压了下去，不停的摆动腰杆，不停的在妃妃的体内进出，我只想做的只有发泄我的性慾，我才不管什麽</w:t>
      </w:r>
    </w:p>
    <w:p>
      <w:r>
        <w:t>三深九浅。九深一浅。二十六深七十八浅的，我每一下都是重重的干到底，快速地进出，彷佛只有这样才能平熄我</w:t>
      </w:r>
    </w:p>
    <w:p>
      <w:r>
        <w:t>肚内慾火！</w:t>
      </w:r>
    </w:p>
    <w:p>
      <w:r>
        <w:t>不要啊……嗯嗯嗯……啊……不要，你走开啊……哎啊……啊……「她当然是反抗的，她也正在反抗着，只不</w:t>
      </w:r>
    </w:p>
    <w:p>
      <w:r>
        <w:t>过她的双手被我双手扣住，高高举起放在她的头顶，而她的白嫩嫩的奶子也因这姿势而呈现出不同的美态而剧烈颤</w:t>
      </w:r>
    </w:p>
    <w:p>
      <w:r>
        <w:t>动着，而她的表情，也随着张眼求饶叫我走开，那有点楚楚可怜又带一点厌恶样，到被我用力将鸡巴干进去时，她</w:t>
      </w:r>
    </w:p>
    <w:p>
      <w:r>
        <w:t>又马上紧闭双眼，眉头深锁，小嘴张开开的样子……如此变换着，真是好玩又让我刺激！</w:t>
      </w:r>
    </w:p>
    <w:p>
      <w:r>
        <w:t>她真是太美了，而从我下体传来的感觉，我知道她那湿淋淋的穴背叛了她自己……怎样！？不要吗？？？如果</w:t>
      </w:r>
    </w:p>
    <w:p>
      <w:r>
        <w:t>不是你本来那麽湿，我能那麽顺利进去吗？</w:t>
      </w:r>
    </w:p>
    <w:p>
      <w:r>
        <w:t>可恶……啊……不要……啊……你走……嗯嗯……啊……你走开……啊啊啊啊……你……啊啊……嗯……别…</w:t>
      </w:r>
    </w:p>
    <w:p>
      <w:r>
        <w:t>…啊啊……」妃妃的表情还是抗拒着，双手的挣扎也没停过，只是，她上面的嘴快和小面的嘴一样诚实了。愈来愈</w:t>
      </w:r>
    </w:p>
    <w:p>
      <w:r>
        <w:t>多的骚水从她身体最深处，不断地涌泄而出，滋润着我们两个接触交合、剧烈摩擦之处；而我抽插的速度，也随着</w:t>
      </w:r>
    </w:p>
    <w:p>
      <w:r>
        <w:t>妃妃的淫液的分泌，也愈来愈快……愈来愈快……我们两个因快感一波波袭脑，而发出的狂叫与呻吟声，也愈来愈</w:t>
      </w:r>
    </w:p>
    <w:p>
      <w:r>
        <w:t>大……愈来愈大……「咖啦」一声门锁声响……小童回来了！</w:t>
      </w:r>
    </w:p>
    <w:p>
      <w:r>
        <w:t>这……这该如何是好？？？我还没爽完ㄟ……如果妃妃叫述她是被我给硬上的，小童这家伙……我们３人你看</w:t>
      </w:r>
    </w:p>
    <w:p>
      <w:r>
        <w:t>我。我看他。他看我……顿时都愣在那，时间与气氛似乎都在那一瞬间冰动凝结住，而我，下肢却竟然仍在缓缓地</w:t>
      </w:r>
    </w:p>
    <w:p>
      <w:r>
        <w:t>摆动着……转贴」美女宿舍一夜情咦……小童不是去洗澡了吗？怎麽又从外面回来了？看来……是他临时打消念头，</w:t>
      </w:r>
    </w:p>
    <w:p>
      <w:r>
        <w:t>跑出去买东西了……看着小童手上两袋东西，应该没错！</w:t>
      </w:r>
    </w:p>
    <w:p>
      <w:r>
        <w:t>唔……小童，救我……「我仍在不停缓缓摆动着＼」啊……快……叫他停……啊啊……这骚婆娘，刚刚还沉浸</w:t>
      </w:r>
    </w:p>
    <w:p>
      <w:r>
        <w:t>在被我干的快感中，现在又叫救命，真是混……不管！继续动，小童和我也应该有一定的默契了。</w:t>
      </w:r>
    </w:p>
    <w:p>
      <w:r>
        <w:t>果不其然，这时小童早已放下手上的东西，走向床边坐了下来，一手抓揉着妃妃的胸部，一边说：「妃妃姐，</w:t>
      </w:r>
    </w:p>
    <w:p>
      <w:r>
        <w:t>真的要停吗？我看……你好像乐的很喔！」话说完，小童的手更用力揉着她的胸部，更伸出手指拨弄捏逗着妃妃那</w:t>
      </w:r>
    </w:p>
    <w:p>
      <w:r>
        <w:t>深红带棕色，又大又硬又翘的乳头。</w:t>
      </w:r>
    </w:p>
    <w:p>
      <w:r>
        <w:t>啊……你们两个……唔……在干嘛……哦……啊啊……啊……不行……唔……………………「这时她也说不出</w:t>
      </w:r>
    </w:p>
    <w:p>
      <w:r>
        <w:t>话来了，因为小童的嘴已经整个盖上她的唇上……一会，妃妃也放弃挣扎，竟然和小童热吻起来了，双手也慢慢搭</w:t>
      </w:r>
    </w:p>
    <w:p>
      <w:r>
        <w:t>上他的肩膀……小童这家伙，不得不承认真有他的一套！</w:t>
      </w:r>
    </w:p>
    <w:p>
      <w:r>
        <w:t>看到这样，我也开始加重力量，不停重覆将鸡巴拔出後再用力塞进她的骚穴里，而妃妃那雪白的脸庞也渐渐浮</w:t>
      </w:r>
    </w:p>
    <w:p>
      <w:r>
        <w:t>上两片红云，额头和颈胸前也渗出几滴汗珠，鼻子不断地急促呼吸着，被小童吸着的嘴也支支吾吾不知在说什麽或</w:t>
      </w:r>
    </w:p>
    <w:p>
      <w:r>
        <w:t>是在呻吟着，双手也用力抓着小童的臂膀……这时小童也离开她的红唇，妃妃好像被释放了一样，马上张嘴大叫：</w:t>
      </w:r>
    </w:p>
    <w:p>
      <w:r>
        <w:t>「啊…………嗯……ㄏㄚˋ…ㄏㄚˋ…ㄏㄚˋ…唔……ㄏㄚˋ……我……啊啊……小童这时两手抓住妃妃的双手，</w:t>
      </w:r>
    </w:p>
    <w:p>
      <w:r>
        <w:t>一边笑道：」妃妃姐……很爽喔？</w:t>
      </w:r>
    </w:p>
    <w:p>
      <w:r>
        <w:t>这时妃妃闭着眼睛眉头紧紧皱在一起，小嘴却被我干的开开的，露出白白的贝齿，却还死爱的面子回答：「才</w:t>
      </w:r>
    </w:p>
    <w:p>
      <w:r>
        <w:t>……唔……才没有……唔……啊……啊……哪一个白痴都看的出她爽的受不了，但其实我也是……先前说过，妃妃</w:t>
      </w:r>
    </w:p>
    <w:p>
      <w:r>
        <w:t>的性经验应该是极丰富，底下的骚穴也应该吃过不少男人大大小小的鸡巴，干起来它马的真有点松松的感觉……但</w:t>
      </w:r>
    </w:p>
    <w:p>
      <w:r>
        <w:t>是说也奇怪，却会有让人一紧一松的感觉，好像马子帮你含吹鸡巴一样……这还没什麽，最令人通体舒畅到讲不出</w:t>
      </w:r>
    </w:p>
    <w:p>
      <w:r>
        <w:t>话来的是…她的骚穴里面的皱摺真的是又多又粗糙到夸张的程度，即使妃妃的淫水多到见鬼，还是档不住那种从鸡</w:t>
      </w:r>
    </w:p>
    <w:p>
      <w:r>
        <w:t>巴，特别是从龟头传回来的超级磨擦快感！靠…不但没干过那麽贱那麽棒的穴，真的连作梦都没想过…世上真有女</w:t>
      </w:r>
    </w:p>
    <w:p>
      <w:r>
        <w:t>人，有这种好像生来专门要给男人来爽的淫穴……太爽了这时小童示意我要换个姿势，这时我不得不再称赞他一次</w:t>
      </w:r>
    </w:p>
    <w:p>
      <w:r>
        <w:t>……他看出我也快撑不下去了，换个姿势休息下，可以支持的更久……於是我拔出鸡巴，和小童两人将妃妃半推半</w:t>
      </w:r>
    </w:p>
    <w:p>
      <w:r>
        <w:t>就的翻身，把她摆成狗爬的跪姿在床上。</w:t>
      </w:r>
    </w:p>
    <w:p>
      <w:r>
        <w:t>小童说：」妃妃姐，你应该也喜欢３ｐ吧？嘻嘻……看你应该不是第一次这样玩了，对不对啊？」我这时也不</w:t>
      </w:r>
    </w:p>
    <w:p>
      <w:r>
        <w:t>急着插入，不断用龟头摩擦着她的阴唇。</w:t>
      </w:r>
    </w:p>
    <w:p>
      <w:r>
        <w:t>妃妃气喘呼呼的说：」才……唔……啊……才没有……别这样讲……啊……「我正用着龟头浅浅的进出着她的</w:t>
      </w:r>
    </w:p>
    <w:p>
      <w:r>
        <w:t>嫩穴，妃妃姐也忍不住叫了出来！</w:t>
      </w:r>
    </w:p>
    <w:p>
      <w:r>
        <w:t>小童此时也脱掉身上衣裤，掏出他的鸡巴不断在她的脸上画着……顶啊顶的，妃妃这时候竟然很熟练的将小童</w:t>
      </w:r>
    </w:p>
    <w:p>
      <w:r>
        <w:t>的肉棒含入嘴中吸吮」啊……真爽！「小童叫了出来！这时我也受不了了，猛一下」噗蚩！「的将鸡巴狠狠地插进</w:t>
      </w:r>
    </w:p>
    <w:p>
      <w:r>
        <w:t>妃妃的肉穴中！」啊………………喔喔……啊……唔唔……唔……「妃妃忍不住的吐出小童的鸡巴大叫了出来，但</w:t>
      </w:r>
    </w:p>
    <w:p>
      <w:r>
        <w:t>很快又被小童压着头，又将鸡巴含进她的口中。</w:t>
      </w:r>
    </w:p>
    <w:p>
      <w:r>
        <w:t>我们两个男生不约而同的前後动了起来，我在妃妃的身後，不断扭动腰部，我的腹部和妃妃的屁股啪啪大响，</w:t>
      </w:r>
    </w:p>
    <w:p>
      <w:r>
        <w:t>她那应该有３４Ｄ坚挺的乳房，也随着我的抽插而在空中不断摇晃乱甩；而小童这时一点也不怜香惜玉的用力干着</w:t>
      </w:r>
    </w:p>
    <w:p>
      <w:r>
        <w:t>妃妃的樱桃小嘴，操的妃妃」唔唔喔喔「的闷叫。</w:t>
      </w:r>
    </w:p>
    <w:p>
      <w:r>
        <w:t>小童说：」妃妃姐……啊……你不是说，你没玩过吗？怎麽……那麽熟练那麽棒啊？呃……真爽……「妃妃听</w:t>
      </w:r>
    </w:p>
    <w:p>
      <w:r>
        <w:t>到用力打了小童一下，却还是把她的嘴唇紧紧含住口中的肉棒，头也自己主动晃动着。</w:t>
      </w:r>
    </w:p>
    <w:p>
      <w:r>
        <w:t>我这时看到她的骚样，忍不住打了妃妃的白嫩的屁股一下，」啪！「好响！！！</w:t>
      </w:r>
    </w:p>
    <w:p>
      <w:r>
        <w:t>啊…………」妃妃也被我吓了一跳，将小童的鸡巴吐了出来，大叫一声！小童也大笑着说：「红人，你很变态</w:t>
      </w:r>
    </w:p>
    <w:p>
      <w:r>
        <w:t>喔！</w:t>
      </w:r>
    </w:p>
    <w:p>
      <w:r>
        <w:t>我动了两下，又打了她另一边屁股（当然也是轻轻的），」啊……………别打啦……讨厌……你们两个真是的</w:t>
      </w:r>
    </w:p>
    <w:p>
      <w:r>
        <w:t>……唉……唔……啊……啊……「妃妃这时的声音简直甜腻到极点，妖艳到极点了，我也受不了，整个人趴在她那</w:t>
      </w:r>
    </w:p>
    <w:p>
      <w:r>
        <w:t>香汗淋漓的背部，舔着她的耳朵，看着她的耳环摇动，双手也用力抓着她那对满是汗水的大奶子，使劲干着她的下</w:t>
      </w:r>
    </w:p>
    <w:p>
      <w:r>
        <w:t>体，而她的淫水早就喷溅溢出，她那白皙如玉的臀部，我的腹部，两人的阴毛和大腿，都变成湿淋淋狼藉一片……</w:t>
      </w:r>
    </w:p>
    <w:p>
      <w:r>
        <w:t>水声和肉碰撞的声音持续霹雳啪拉的响着，那些所谓湿热的性爱就是这样吧？</w:t>
      </w:r>
    </w:p>
    <w:p>
      <w:r>
        <w:t>干到你了……喔……真爽……妃妃姐，你真美……嗯……你真的好美……喔……」我在妃妃耳边轻轻的说着，</w:t>
      </w:r>
    </w:p>
    <w:p>
      <w:r>
        <w:t>而她没有回我话，只是在那唔唔啊啊不停的鬼叫着，她那乌黑卷曲亮丽的长发，也早已散乱，有好一些还粘在全是</w:t>
      </w:r>
    </w:p>
    <w:p>
      <w:r>
        <w:t>汗水的额头、脸庞、肩膀和背上。</w:t>
      </w:r>
    </w:p>
    <w:p>
      <w:r>
        <w:t>突然妃妃「嗯哈…嗯哈…啊啊………啊啊啊…………」的狂叫，腰枝、臀部也不断自己前後剧烈摇摆着。而我</w:t>
      </w:r>
    </w:p>
    <w:p>
      <w:r>
        <w:t>的肉棒龟头，也突然好像被用力夹住，这时抽插在妃妃那布满皱摺、湿热的阴道内，简直无法只用一个「爽」字可</w:t>
      </w:r>
    </w:p>
    <w:p>
      <w:r>
        <w:t>以形容，甚至还会传来一点点疼痛麻痒感，好像被很多蚂蚁在啃蚀着肉棒！我现在也才懂，为什麽小童之前会说妃</w:t>
      </w:r>
    </w:p>
    <w:p>
      <w:r>
        <w:t>妃「会咬人」的意思……我竟然忍不住像女人叫床一样，大力地狂叫呻吟着……小童这时候说：「红人，你可不要</w:t>
      </w:r>
    </w:p>
    <w:p>
      <w:r>
        <w:t>射进去喔！」还一边摇头一边用眼神暗示我当然也懂他的意思……ＯＮＳ的守则，能不留痕迹，就尽量不要留下「</w:t>
      </w:r>
    </w:p>
    <w:p>
      <w:r>
        <w:t>证据」，以防以後大家牵扯不清。但这时要我抽出来，真的是很要命……唉，没办法，谁叫我没和小童一样戴着保</w:t>
      </w:r>
    </w:p>
    <w:p>
      <w:r>
        <w:t>险套干呢？所以奉劝各位大大，一定要戴保险套啊！一方面响应卫生署号召，一方面如果有幸遇到像妃妃这种百年</w:t>
      </w:r>
    </w:p>
    <w:p>
      <w:r>
        <w:t>难得一见的「妖女」，要拔出来射，那可是大打男人终极快感的折扣啊！％＃＆＠￥！＃％……我在妃妃耳边说：</w:t>
      </w:r>
    </w:p>
    <w:p>
      <w:r>
        <w:t>「妃妃姐，射你的脸好不好？」但她却还在那自顾自唔唔啊啊的浪叫，也不知是答应了还是根本没听到，这时我也</w:t>
      </w:r>
    </w:p>
    <w:p>
      <w:r>
        <w:t>冻未条了，不管她是答应还是不要，连忙抽出，用力推倒她在床上，妃妃侧身躺着，闭着双眼、小嘴微张的急促喘</w:t>
      </w:r>
    </w:p>
    <w:p>
      <w:r>
        <w:t>气着；我马上跨在她身上，左手抬起她的头，右手连忙打着手枪，不到两秒，白色滚烫的精液尽数射在她的右脸颊、</w:t>
      </w:r>
    </w:p>
    <w:p>
      <w:r>
        <w:t>鼻子、额头和眼皮和眼睫毛上，有不少还喷到她的浏海，但她仅是紧闭着双眼双唇，默默在承受着，似乎早已习惯</w:t>
      </w:r>
    </w:p>
    <w:p>
      <w:r>
        <w:t>男人这样对她……看她如此骚美淫荡，忍不住将我的肉棒塞进她的嘴中，妃妃竟也没抗拒地含住。真爽……看着她</w:t>
      </w:r>
    </w:p>
    <w:p>
      <w:r>
        <w:t>满脸我的精液，小小的鼻孔不断张大缩小地呼吸，嘴里还津津有味似的吸吮着还有不少精液的鸡巴，又忍不住慢慢</w:t>
      </w:r>
    </w:p>
    <w:p>
      <w:r>
        <w:t>在她双唇间抽插，享受更多点快感。</w:t>
      </w:r>
    </w:p>
    <w:p>
      <w:r>
        <w:t>这时妃妃一手靠在我的身上，一手抹去她眼睛上的精液，将我的鸡巴吐了出来，嘴角还沾着一点我的精液，媚</w:t>
      </w:r>
    </w:p>
    <w:p>
      <w:r>
        <w:t>眼往上瞄了我一下，双颊通红、气喘吁吁的说：「讨……讨厌啦你……你……你的……那个好多……唔……唔……」</w:t>
      </w:r>
    </w:p>
    <w:p>
      <w:r>
        <w:t>说完她竟又低下头去，含住我的肉棒不断舔吸着。我看到她那种完全抛开女生最後一点点矜持的骚样，也不想再客</w:t>
      </w:r>
    </w:p>
    <w:p>
      <w:r>
        <w:t>气了！一面用力抽插着她的嘴，一面用手指将在她脸上的精液，抹在我的肉棒和她的嘴唇上，还问着她好不好吃…</w:t>
      </w:r>
    </w:p>
    <w:p>
      <w:r>
        <w:t>…只是妃妃没有回答，仅是埋头努力吞噬着我身上最後一点精力……看着她闭着双眼，两颊一下一下的凹陷，加上</w:t>
      </w:r>
    </w:p>
    <w:p>
      <w:r>
        <w:t>口水在嘴里「啾啾」吸吮声，我已经融化在这美境中……良久，妃妃似乎终於满足了她的「口」、「腹」之慾，松</w:t>
      </w:r>
    </w:p>
    <w:p>
      <w:r>
        <w:t>口饶了我的小兄弟，用力咽了几口口水，像是很熟练的把喉咙中浓浓的精液，咕噜咕噜地吞入肚内。我再次问道：</w:t>
      </w:r>
    </w:p>
    <w:p>
      <w:r>
        <w:t>「妃妃姐，好不好吃…？」她这时抬头望了我一眼，像是刚刚做错事的小女生，有点尴尬的扬起小小吐舌的浅笑，</w:t>
      </w:r>
    </w:p>
    <w:p>
      <w:r>
        <w:t>然後随即低了头下去、满脸通红，隐约听到一声：「嗯…」……天啊！能想像一个刚刚才被干的失魂落魄、高潮连</w:t>
      </w:r>
    </w:p>
    <w:p>
      <w:r>
        <w:t>连，被我射的满脸精液、一塌糊涂，最後又将热热的浓精尽数吞入口中的那个风骚淫贱至极的熟女，会露出如此纯</w:t>
      </w:r>
    </w:p>
    <w:p>
      <w:r>
        <w:t>真表情？？？好像是那麽地不协调，但却又说不出哪里不对劲，一切都是那麽的自然，完全没有任何斧凿做作的痕</w:t>
      </w:r>
    </w:p>
    <w:p>
      <w:r>
        <w:t>迹。</w:t>
      </w:r>
    </w:p>
    <w:p>
      <w:r>
        <w:t>一个眼神、一个浅笑、一个表情，都再再明白地告诉我或任何人：「她没有否认刚刚发生的所有事情，而她也</w:t>
      </w:r>
    </w:p>
    <w:p>
      <w:r>
        <w:t>是打从心底，对刚刚她自己或许不应该在两个陌生男人面前展露出那般不由自主的超浪荡表现，而感到些许＼的不</w:t>
      </w:r>
    </w:p>
    <w:p>
      <w:r>
        <w:t>好意思和一点尴尬。」是的，没错…刹那间我觉得我很了解她了…在那个风骚到骨子里的美女，有一面是纯真又不</w:t>
      </w:r>
    </w:p>
    <w:p>
      <w:r>
        <w:t>做作如天使般的个性…或许说天使不大搭调吧！应该是说，她的个性中，有着那份一般人做不到的率直真性情…刹</w:t>
      </w:r>
    </w:p>
    <w:p>
      <w:r>
        <w:t>那间我也发现我竟然爱上了她！</w:t>
      </w:r>
    </w:p>
    <w:p>
      <w:r>
        <w:t>「笑话！」一定有人这样讲「一夜情，初次谋面，哪算什麽爱情啊？不过都是精虫的做怪罢了！」没错……我</w:t>
      </w:r>
    </w:p>
    <w:p>
      <w:r>
        <w:t>并没否认我爱极了的是她那绝色的美貌、坚挺无比的丰乳（大有什麽了不起，大又挺立到这种地步才屌！）、白嫩</w:t>
      </w:r>
    </w:p>
    <w:p>
      <w:r>
        <w:t>细滑至极的肌肤、还有那多毛多汁，异於常女的小穴……但你又能确切告诉我什麽是「爱」吗？这样爱恋对方的肉</w:t>
      </w:r>
    </w:p>
    <w:p>
      <w:r>
        <w:t>体与美色，眼神交流而了解对方想法，和所谓一见锺情有什麽不同？</w:t>
      </w:r>
    </w:p>
    <w:p>
      <w:r>
        <w:t>绝大部份的人，不也是先见到对方外表长相，有了所谓的感觉，又才有之後的交往和种种吗？那为什麽不能先</w:t>
      </w:r>
    </w:p>
    <w:p>
      <w:r>
        <w:t>上床才来谈感情？</w:t>
      </w:r>
    </w:p>
    <w:p>
      <w:r>
        <w:t>但是我也终究知道她不会属於我的，以她那忠於自我感觉的人，她更有可能不会属於任何人…有多点经验的男</w:t>
      </w:r>
    </w:p>
    <w:p>
      <w:r>
        <w:t>人看也知道，她的肥穴是因为酷爱与不同男人，不同ＳＩＺＥ的性爱，而被干到开花的。</w:t>
      </w:r>
    </w:p>
    <w:p>
      <w:r>
        <w:t>我想，对她来说，ＳＩＺＥ的大小可真是绝无扯谎的「不重要」。而非一般女生嘴里口口声声说不重要，但等</w:t>
      </w:r>
    </w:p>
    <w:p>
      <w:r>
        <w:t>到真遇上一条大鸡巴时，却又暗爽、如获至宝的爱不释手！（或「爱不释口」？）就如同小童曾对我很粗俗却直接</w:t>
      </w:r>
    </w:p>
    <w:p>
      <w:r>
        <w:t>的形容过：「干那些不同身材、不同发型、不同脸蛋、不同松紧的女孩子，通通都是一大享受！因为那会有不同的</w:t>
      </w:r>
    </w:p>
    <w:p>
      <w:r>
        <w:t>触感、不同的表情、不同的叫声……过程就是一切啊！红人」当时还听的我一愣一愣，却又有点颇不以为然的。我</w:t>
      </w:r>
    </w:p>
    <w:p>
      <w:r>
        <w:t>想这些因为对小童和妃妃他们来说，只全都是一段段不同感受，不同风景的性爱旅程。游日本北海道和游埃及，对</w:t>
      </w:r>
    </w:p>
    <w:p>
      <w:r>
        <w:t>他们而言，都是一样有趣好玩，并非仅是一边风沙大且热，另一边比较冷如此而已！他们也爱，他们也都全爱，他</w:t>
      </w:r>
    </w:p>
    <w:p>
      <w:r>
        <w:t>们也都懂的怎麽享受和怎麽去爱。</w:t>
      </w:r>
    </w:p>
    <w:p>
      <w:r>
        <w:t>到底是多久前，又是谁告诉我、教我该这样正常的「按部就班」的来谈情说爱呢？而我却早已经忘记了……看</w:t>
      </w:r>
    </w:p>
    <w:p>
      <w:r>
        <w:t>着妃妃那双大眼明眸，短短的几秒，心里却转了千百万个念头与感觉，而妃妃她似乎也看穿了我的心思，站起身来，</w:t>
      </w:r>
    </w:p>
    <w:p>
      <w:r>
        <w:t>拨了拨她的长发，对我和小童说：「洗手间先借我一下…」她顿了一下笑了笑又说：「都是你们两个，弄的人家满</w:t>
      </w:r>
    </w:p>
    <w:p>
      <w:r>
        <w:t>脸…都是那个，臭死了！」小童直呼：「妃妃姐你冤枉啊！刚刚全是红人的耶！关我什麽事啊？」妃妃这时她背对</w:t>
      </w:r>
    </w:p>
    <w:p>
      <w:r>
        <w:t>着我们清理自己那一蹋糊涂的下体……转过头来笑着说：「怎麽不关你的事？两个一起欺负我一个，你还硬要人家</w:t>
      </w:r>
    </w:p>
    <w:p>
      <w:r>
        <w:t>吃你那根…臭鸡巴！」最後那三个字还特别加重语气的说。</w:t>
      </w:r>
    </w:p>
    <w:p>
      <w:r>
        <w:t>「厚！」小童也笑着说「妃妃姐你好粗鲁喔！还臭咧！刚刚我还看你一直吸着不放耶！」「对啊！」我说，「</w:t>
      </w:r>
    </w:p>
    <w:p>
      <w:r>
        <w:t>妃妃姐你要是嫌臭，刚刚又怎麽会全…」「哈哈哈呵呵……放你这小鬼的狗臭屁啦！我先去洗澡……」妃妃大笑打</w:t>
      </w:r>
    </w:p>
    <w:p>
      <w:r>
        <w:t>断我的话，吐了吐舌头做个鬼脸骂…她边穿着那条性感丁字裤，一边四处看着地板和床上。</w:t>
      </w:r>
    </w:p>
    <w:p>
      <w:r>
        <w:t>这时我一眼就看到和她那条半透明带黄花碎边的黑色蕾丝内裤，是同一套的那件胸罩。「妃妃姐，你的……内</w:t>
      </w:r>
    </w:p>
    <w:p>
      <w:r>
        <w:t>衣…」我拿起来递给了她。</w:t>
      </w:r>
    </w:p>
    <w:p>
      <w:r>
        <w:t>「谢谢！」妃妃对我甜甜的一笑接了过去，转头对小童说：「你看他，比你对女孩子体贴多啦！你多学着点。」</w:t>
      </w:r>
    </w:p>
    <w:p>
      <w:r>
        <w:t>没搞错吧？她竟然如此称赞一个刚刚才「强暴」她的男人？虽然她刚刚实在也被我干的很爽啦……这时我可是得意</w:t>
      </w:r>
    </w:p>
    <w:p>
      <w:r>
        <w:t>洋洋，乐的很。正想要向小童炫耀一下时，小童却说：「对啊！红人他可是温柔情人喔！」小童竟难得夸我，但我</w:t>
      </w:r>
    </w:p>
    <w:p>
      <w:r>
        <w:t>的注意焦点却一下又集中在妃妃身上。缓缓穿上胸罩的动作、仅穿着内衣裤的她，此时竟然让我同时有高贵和妖艳</w:t>
      </w:r>
    </w:p>
    <w:p>
      <w:r>
        <w:t>的混乱感。</w:t>
      </w:r>
    </w:p>
    <w:p>
      <w:r>
        <w:t>「看什麽啦！小鬼」妃妃发现我看了出神了吧？笑嘻嘻的骂着：「人家身材又不好…」我连忙打趣说：「妃妃</w:t>
      </w:r>
    </w:p>
    <w:p>
      <w:r>
        <w:t>姐你身材不好，那我们全校的女生全都要自杀罗！」「哼！少来…老套！」虽然她也应该听过不知多少遍这种话了，</w:t>
      </w:r>
    </w:p>
    <w:p>
      <w:r>
        <w:t>但我还是看出她有点得意和开心的样子！</w:t>
      </w:r>
    </w:p>
    <w:p>
      <w:r>
        <w:t>小童这时也笑着说：「妃妃姐你要洗澡，干嘛还穿衣服啊？」她脸上红晕一飘，说：「不跟你们抬杠了，我先</w:t>
      </w:r>
    </w:p>
    <w:p>
      <w:r>
        <w:t>去洗澡了啦！」说完看了我和小童一眼，就笑笑着一溜烟地走进了浴室。</w:t>
      </w:r>
    </w:p>
    <w:p>
      <w:r>
        <w:t>砰砰……「喂！你们这个门怎麽锁不起来啊？」妃妃在里面叫着，又听她用力在关门的声音「厚……连关都关</w:t>
      </w:r>
    </w:p>
    <w:p>
      <w:r>
        <w:t>不太起来！」小童大声回答说：「对啊！刚搬进来时就这样子了。」「很烂ㄝ……」我这时都可以想像出她那嘟嘴</w:t>
      </w:r>
    </w:p>
    <w:p>
      <w:r>
        <w:t>生气的可爱表情了。「你们这两个小色鬼，待会可不准偷看！不然，姐姐我可要跟你们翻脸喔！」她笑嘻嘻的在凶</w:t>
      </w:r>
    </w:p>
    <w:p>
      <w:r>
        <w:t>着我们。</w:t>
      </w:r>
    </w:p>
    <w:p>
      <w:r>
        <w:t>「不会啦！」小童虚应了她几句後，就把我拉到旁边，小声的对我说：「红人，我问你，像她那麽棒的女人，</w:t>
      </w:r>
    </w:p>
    <w:p>
      <w:r>
        <w:t>你该不会只上一次就满足了吧？」这时我也穿好衣裤了，心想你疯啦？这怎麽可能嘛！直摇头代表我的回答「这就</w:t>
      </w:r>
    </w:p>
    <w:p>
      <w:r>
        <w:t>对啦！女孩子啊…最容易在这种激情过後的时刻，恢复理性了，不在这时下点功夫，她可能洗完澡就会和我们说ｂ</w:t>
      </w:r>
    </w:p>
    <w:p>
      <w:r>
        <w:t>ｙｅｂｙｅ啦！」我连忙问：「那你打算怎麽做？」「我待会先进去…你放心，我绝对会搞定她的！」小童压低声</w:t>
      </w:r>
    </w:p>
    <w:p>
      <w:r>
        <w:t>音的说「嗯…」我转念一想，斜着眼看他，说：「你…该不会就死在里面搞完才出来吧？刚刚你不是没爽到吗？」</w:t>
      </w:r>
    </w:p>
    <w:p>
      <w:r>
        <w:t>「安啦……」小童似乎觉得我侮辱到他那伟大高贵的人格似的「厕所那麽小，玩起来有什麽过瘾的？你放一百个心</w:t>
      </w:r>
    </w:p>
    <w:p>
      <w:r>
        <w:t>啦！交给我，你安心！」我心想也是，这是租来的学生宿舍，虽然说是套房，但厕所和房间也是小的可怜，但不论</w:t>
      </w:r>
    </w:p>
    <w:p>
      <w:r>
        <w:t>怎麽说，毕竟房间还是比厕所大的多了……我问小童说：「那你要怎麽做？」「这交给我，你只要在外面等着，待</w:t>
      </w:r>
    </w:p>
    <w:p>
      <w:r>
        <w:t>会我们出来时，就一起去吃饭，然後去唱个ＫＴＶ，回来就可以续第二拖啦！」「可是现在也十点多勒！吃完宵夜，</w:t>
      </w:r>
    </w:p>
    <w:p>
      <w:r>
        <w:t>再去唱歌，不是要弄到凌晨五、六点？那到时候不好搞吧？」小童想了一下，说：「也对！我到时会随机应变，如</w:t>
      </w:r>
    </w:p>
    <w:p>
      <w:r>
        <w:t>果不行，去租个带子回来看也可以！」他拍拍我的肩膀，说：「给我十分钟，我来搞定！」好狂妄的家伙，不过他</w:t>
      </w:r>
    </w:p>
    <w:p>
      <w:r>
        <w:t>也的确有狂妄的本事……小童穿了条内裤，打开了浴室的门，马上就听到妃妃一声「啊……………」的尖叫，我真</w:t>
      </w:r>
    </w:p>
    <w:p>
      <w:r>
        <w:t>怕别间的同学会以为我们这发生什麽凶杀案了。</w:t>
      </w:r>
    </w:p>
    <w:p>
      <w:r>
        <w:t>只看小童把门掩上，只听到妃妃在骂说：「你干嘛进来啦！我在洗澡ㄝ」然後隐隐约约听到他们两个的声音…</w:t>
      </w:r>
    </w:p>
    <w:p>
      <w:r>
        <w:t>「妃妃姐我来看看你啊！」、「看个屁…」、「不要那麽凶嘛！……刚好我也想洗…」、「…你等一下啦……唔…」</w:t>
      </w:r>
    </w:p>
    <w:p>
      <w:r>
        <w:t>在外面的我，心里只希望真的不会太久…闲着也是闲着，整理了一下我们的房间，说真的，小童的卫生习惯真</w:t>
      </w:r>
    </w:p>
    <w:p>
      <w:r>
        <w:t>糟，连之前和妃妃做过用完的保险套都乱丢，真他妈的脏！</w:t>
      </w:r>
    </w:p>
    <w:p>
      <w:r>
        <w:t>是否我心中在妒嫉着小童呢？</w:t>
      </w:r>
    </w:p>
    <w:p>
      <w:r>
        <w:t>唉……我真是不义呢？不说别的，就这件事来讲，小童算是处处照顾我的……收拾了一半，才发现东西多到有</w:t>
      </w:r>
    </w:p>
    <w:p>
      <w:r>
        <w:t>点离谱…好累！刚刚才做完一次激烈的性爱，真的不宜再劳动了。我坐在地板，点了一根菸，也没抽几口就将它熄</w:t>
      </w:r>
    </w:p>
    <w:p>
      <w:r>
        <w:t>掉，实在太累了。我眼皮渐重，倚着床檐沉沉的入睡……「唔……唔……哦…」半梦半醒中，妃妃和我正在持续的</w:t>
      </w:r>
    </w:p>
    <w:p>
      <w:r>
        <w:t>疯狂做爱，「啪！啪！啪！」的肉体撞击声，夹杂着抽插挤压的水声，如梦似幻，断断续续地在我耳边响起。唉…</w:t>
      </w:r>
    </w:p>
    <w:p>
      <w:r>
        <w:t>连做梦都还一直梦到妃妃，我看我真的已经无可救药了。</w:t>
      </w:r>
    </w:p>
    <w:p>
      <w:r>
        <w:t>「啊…啊……唔…」妃妃在梦中的叫床声愈来愈大。「不对！」我心里一惊，张开蒙胧的眼睛一看，靠！简直</w:t>
      </w:r>
    </w:p>
    <w:p>
      <w:r>
        <w:t>不敢相信自己的双眼。</w:t>
      </w:r>
    </w:p>
    <w:p>
      <w:r>
        <w:t>妃妃和小童全身赤裸，两人面对面抱着正坐在地毯上，妃妃双手搭着小童的肩膀和头，她那雪白紧翘的屁股，</w:t>
      </w:r>
    </w:p>
    <w:p>
      <w:r>
        <w:t>不断快速的上下自己摆动着，小童一手抓着她的奶子，一手抓着她的屁股，嘴里还不放过地，猛吸猛含着妃妃那又</w:t>
      </w:r>
    </w:p>
    <w:p>
      <w:r>
        <w:t>硬又翘的硕大乳头，两个人连套子都没戴，就这样在这又干了起来。</w:t>
      </w:r>
    </w:p>
    <w:p>
      <w:r>
        <w:t>当时，我真的有种被背叛的感觉……虽然说，妃妃并不是我的什麽人，小童也无须为他的慾念对我负责，可是</w:t>
      </w:r>
    </w:p>
    <w:p>
      <w:r>
        <w:t>我还是觉得有种被欺骗感…其实最重要的是，我看着她在别人的鸡巴抽插下，那种放荡、享受无比的表情，真的令</w:t>
      </w:r>
    </w:p>
    <w:p>
      <w:r>
        <w:t>我怒火中烧又觉得受伤害…这时妃妃微张杏眼看到我在看着他们，但却又随即闭起眼享受，还对着小童说：「他又</w:t>
      </w:r>
    </w:p>
    <w:p>
      <w:r>
        <w:t>在…偷看我们了啦…」偷看？没弄错吧？是你们自己跑到我面前「表演」的耶！只听她不断发出呻吟声…似乎已经</w:t>
      </w:r>
    </w:p>
    <w:p>
      <w:r>
        <w:t>习惯我看她那付被男人抽干下的贱样，马的！</w:t>
      </w:r>
    </w:p>
    <w:p>
      <w:r>
        <w:t>这时小童也转头过来对我说：「红人，拍谢…喔…真爽……我们忍不住…」干！你进去时怎麽跟我讲的？现在</w:t>
      </w:r>
    </w:p>
    <w:p>
      <w:r>
        <w:t>跟我讲忍不住…但有什麽办法？人是他钓到的，也是他带回来的，甚至还是他创造机会给我上的……但即便如此，</w:t>
      </w:r>
    </w:p>
    <w:p>
      <w:r>
        <w:t>我也还是没办法平熄我心中的妒火，我实在太喜欢她了……这时小童也把妃妃放了下来如母狗般趴着，只见她屁股</w:t>
      </w:r>
    </w:p>
    <w:p>
      <w:r>
        <w:t>翘的半天高，头顶着地毯，大波浪卷发如瀑布泻地的往前散落。她张着小嘴不断地猛喘气，我相信她已经被干到至</w:t>
      </w:r>
    </w:p>
    <w:p>
      <w:r>
        <w:t>少一次高潮了。</w:t>
      </w:r>
    </w:p>
    <w:p>
      <w:r>
        <w:t>但小童当然并没因此要放过她，抓着妃妃那白白的屁股，用手略微将臀肉往两旁分开，两腿也顺势顶开她的双</w:t>
      </w:r>
    </w:p>
    <w:p>
      <w:r>
        <w:t>脚，挺着他那根湿淋淋的鸡巴，一下又用力顶进妃妃那个如婊子般的贱屄，随即大力的在里面抽插。</w:t>
      </w:r>
    </w:p>
    <w:p>
      <w:r>
        <w:t>啪啪的肉体碰撞声，妃妃声嘶力竭的高喊声，回荡在整个房间内……她不时甩着头，不到三分钟，她扬起头叫</w:t>
      </w:r>
    </w:p>
    <w:p>
      <w:r>
        <w:t>着：「啊………唔…啊啊啊……啊哈…啊哈………」「唔……啊啊啊啊啊…………好…爽啊……啊啊啊…啊…啊…</w:t>
      </w:r>
    </w:p>
    <w:p>
      <w:r>
        <w:t>要…命……」干！那对贱奶被干到乱晃，乳头硬到翘到的像什麽似的？你那麽爽喔？干……「啊啊啊………唔唔唔</w:t>
      </w:r>
    </w:p>
    <w:p>
      <w:r>
        <w:t>……啊……好爽…好爽…好爽…啊哈……啊哈……怎…啊……怎麽那麽快又要…嗯…啊………不行了…不……ㄏㄚ</w:t>
      </w:r>
    </w:p>
    <w:p>
      <w:r>
        <w:t>ˋ…ㄏㄚˋ…ㄏㄚˋ…ㄏㄚˋ…ㄏㄚˋ………………」她头抵在地下，脸刚好朝向我这。这时我才第一次真正看清</w:t>
      </w:r>
    </w:p>
    <w:p>
      <w:r>
        <w:t>楚她高潮的表情，只能说……真她妈的有够贱加诱人，眉头深锁，双眼紧闭，额头和小巧挺立的鼻尖有着几点汗珠，</w:t>
      </w:r>
    </w:p>
    <w:p>
      <w:r>
        <w:t>散乱的头发贴在脸上，嘴巴张的开开的，口水还一直不受控制的从嘴角流出来…干！臭婊子……我也不知道我为什</w:t>
      </w:r>
    </w:p>
    <w:p>
      <w:r>
        <w:t>麽那麽气，但我的鸡巴却相反的早就硬如铁棒了。</w:t>
      </w:r>
    </w:p>
    <w:p>
      <w:r>
        <w:t>这时我走向妃妃，脱掉我的裤子，一把抓住她的头发拉起来看着她的脸。</w:t>
      </w:r>
    </w:p>
    <w:p>
      <w:r>
        <w:t>干！她还两眼半张，小嘴也开开的，连流出来的口水痕迹都很清楚，还一脸陶醉在刚刚被小童干到高潮的余韵</w:t>
      </w:r>
    </w:p>
    <w:p>
      <w:r>
        <w:t>下，迟迟不愿回复现实的痴呆样子，看了就让我超不爽，我马上将鸡巴贴往她的脸上，用命令的口气说：「给我吃！」</w:t>
      </w:r>
    </w:p>
    <w:p>
      <w:r>
        <w:t>在高潮过後的她，反应有点慢，但也似乎有点讶异我如此强势对她。但是她还是抬起了双手，一手搭在我身上，一</w:t>
      </w:r>
    </w:p>
    <w:p>
      <w:r>
        <w:t>手握住我的鸡巴把它塞入自己口中…看她这麽淫荡的样子，我也不想留情，事实我一开始就根本不想留情……我快</w:t>
      </w:r>
    </w:p>
    <w:p>
      <w:r>
        <w:t>速的将鸡巴在她嘴里用力挺进，当做她下面的淫穴在操，两只手也抓着她的头往我身上压着。</w:t>
      </w:r>
    </w:p>
    <w:p>
      <w:r>
        <w:t>「唔…唔…呃……唔……唔…唔…」妃妃被我操到嘴一定很酸又想呕，因为我实在顶的很进去…她也抗议的用</w:t>
      </w:r>
    </w:p>
    <w:p>
      <w:r>
        <w:t>手一直打我，但哪有用？我就是要这样操你才能平熄我的怒火…妒火…看着她因为嘴酸而口水潺潺流下，我心里有</w:t>
      </w:r>
    </w:p>
    <w:p>
      <w:r>
        <w:t>一股黑色的快意。</w:t>
      </w:r>
    </w:p>
    <w:p>
      <w:r>
        <w:t>只是妃妃真的不愧是经验丰富的熟女，很快她就用右手握住我肉棒的根部。这样，不论我再怎麽用力往她嘴里</w:t>
      </w:r>
    </w:p>
    <w:p>
      <w:r>
        <w:t>插去，也会因为她的手档住，而没办法将整根鸡巴插入她的口中，龟头更没办法往她的喉咙挺进。</w:t>
      </w:r>
    </w:p>
    <w:p>
      <w:r>
        <w:t>这时小童仍是不断在她身後猛烈抽插着，我们一人抓着妃妃的腰枝，一人抓着她的头发，很有默契的一下来一</w:t>
      </w:r>
    </w:p>
    <w:p>
      <w:r>
        <w:t>下去的拉往自己鸡巴的方向，好像两头猛狮，互相在草原上抢夺分食着眼前这个艳美的猎物一样…「红人…呃……</w:t>
      </w:r>
    </w:p>
    <w:p>
      <w:r>
        <w:t>你先抽出来一下…喔…我…啊啊…嗯…」我知道小童快射了，虽然很不舍得在妃妃嘴里抽插的快感，但我更怕在她</w:t>
      </w:r>
    </w:p>
    <w:p>
      <w:r>
        <w:t>高潮时，会紧咬牙关……我在她口中又用力顶了两下才退出来，这时小童也立刻拔出，将妃妃转倒让她躺着，随即</w:t>
      </w:r>
    </w:p>
    <w:p>
      <w:r>
        <w:t>马上将她的双脚抬的半天高，分压在妃妃头的两旁，像是把她折成两半似的…然後把他的鸡巴对准她那湿透的洞口，</w:t>
      </w:r>
    </w:p>
    <w:p>
      <w:r>
        <w:t>用力的插进去，然後几乎整个人压在妃妃身上，由上往下的连连猛干着她。</w:t>
      </w:r>
    </w:p>
    <w:p>
      <w:r>
        <w:t>「啊…………………………这样……啊……受…受不了……啊啊啊……这样好爽…真的好爽……喔……唔…啊</w:t>
      </w:r>
    </w:p>
    <w:p>
      <w:r>
        <w:t>…啊啊啊啊……………」妃妃狂叫着。</w:t>
      </w:r>
    </w:p>
    <w:p>
      <w:r>
        <w:t>虽然妃妃整个人被压住不能动弹，臀部也翘在半空中。但仔细看却看的出，她的手紧抓住地毯，还努力地想将</w:t>
      </w:r>
    </w:p>
    <w:p>
      <w:r>
        <w:t>屁股一下下的向上挺，来迎合插她穴肉的鸡巴……马的！真是太夸张了…真淫荡，她的腰力和柔软度也太好了吧？</w:t>
      </w:r>
    </w:p>
    <w:p>
      <w:r>
        <w:t>看到她那个贱样，我忍不住在旁边打起手枪来。</w:t>
      </w:r>
    </w:p>
    <w:p>
      <w:r>
        <w:t>「妃妃姐…啊…喔……你太棒了！腰力真好…啊啊………还会吸……嗯…常跟男人干…被训练出来的吧？是不</w:t>
      </w:r>
    </w:p>
    <w:p>
      <w:r>
        <w:t>是啊？喔…喔…」显然小童也有和我同样的疑问，一边干着妃妃，还一边气喘呼呼的问着她。</w:t>
      </w:r>
    </w:p>
    <w:p>
      <w:r>
        <w:t>「啊…………才…才没有……啊………别…啊……我有做瑜珈的习惯啦……才不是被……唔…啊啊……」「做</w:t>
      </w:r>
    </w:p>
    <w:p>
      <w:r>
        <w:t>瑜珈喔？做瑜珈来跟男人干啊？喔…」「才不是！」妃妃似乎有点生气的大声抗议，但随着小童的急速抽插下，却</w:t>
      </w:r>
    </w:p>
    <w:p>
      <w:r>
        <w:t>又挺腰摆臀，脸部表情扭曲变型的呻吟着：「要命……啊啊啊啊啊啊啊……不行…不行了啦……要…要到了…啊…</w:t>
      </w:r>
    </w:p>
    <w:p>
      <w:r>
        <w:t>…救…啊…救命…救我…唔…啊……快…救…我……到了…到了…到了…ㄏㄚˋ…ㄏㄚˋ…啊………………………</w:t>
      </w:r>
    </w:p>
    <w:p>
      <w:r>
        <w:t>………………」最後一声简直嘶声力竭的狂叫出来，接着我看她全身发抖，然後是突然一声好大声，像是放屁、又</w:t>
      </w:r>
    </w:p>
    <w:p>
      <w:r>
        <w:t>像喷水的声音……靠！妃妃被干到大潮吹…淫水也因为穴口被塞住，挤压的四处飞溅，这她妈的贱货，也喷的太多</w:t>
      </w:r>
    </w:p>
    <w:p>
      <w:r>
        <w:t>了吧……这时小童也在鬼吼鬼叫，然後「啊……………」一声，竟没拔出的将精液一股脑全往妃妃穴里喷进去，然</w:t>
      </w:r>
    </w:p>
    <w:p>
      <w:r>
        <w:t>後连续摆动屁股，抖了好几下，「呀！呀！呀！」的再将剩下几波滚烫的精液一并送给妃妃的穴肉和子宫颈内。</w:t>
      </w:r>
    </w:p>
    <w:p>
      <w:r>
        <w:t>！之前不是还叫我不要射进去吗？平常不是还在那说「ＯＮＳ的守则，能不留痕迹，就尽量不要留下「证据」，</w:t>
      </w:r>
    </w:p>
    <w:p>
      <w:r>
        <w:t>以防以後大家牵扯不清」吗？马的，爽起来就说一套做一套喔？</w:t>
      </w:r>
    </w:p>
    <w:p>
      <w:r>
        <w:t>唉！其实我也知道小童的感受啦…被妃妃那种妖女般的肉穴夹住，特别还是在她高潮收缩下的情况，要拔出来</w:t>
      </w:r>
    </w:p>
    <w:p>
      <w:r>
        <w:t>实在是强人所难。</w:t>
      </w:r>
    </w:p>
    <w:p>
      <w:r>
        <w:t>他妈的，这样说起来，我的定力还比花花公子小童还要好咧！只是看到这里，我真的再也忍不住了，如果再这</w:t>
      </w:r>
    </w:p>
    <w:p>
      <w:r>
        <w:t>麽打手枪下去，肯定会射出来，那还玩什麽？</w:t>
      </w:r>
    </w:p>
    <w:p>
      <w:r>
        <w:t>这时小童还压着妃妃，两个人汗流浃背的抱在一起，不停的在那喘气妃妃的两只细长的脚，还一直勾住小童的</w:t>
      </w:r>
    </w:p>
    <w:p>
      <w:r>
        <w:t>大腿，小童的鸡巴也还紧紧的插在妃妃的穴里。奇怪，在我眼中他们像是一对偷情的狗男女，而我的心情倒像是在</w:t>
      </w:r>
    </w:p>
    <w:p>
      <w:r>
        <w:t>旁边看的丈夫一样「杜烂」！</w:t>
      </w:r>
    </w:p>
    <w:p>
      <w:r>
        <w:t>看到他们两个抱在一起，而且还在那轻声细语的不知道在讲什麽？有时轻轻的嘻笑，有时又吻了起来，小童还</w:t>
      </w:r>
    </w:p>
    <w:p>
      <w:r>
        <w:t>故意扭动下体插了两下，逗的妃妃也忍不住又轻声的哎了两下，还笑着用手打小童的手臂，两个人简直和热恋中的</w:t>
      </w:r>
    </w:p>
    <w:p>
      <w:r>
        <w:t>情侣做完爱一样…这真让我看了极度的不爽，下面的硬如铁棒的小弟就更不爽了。他们还在那温存，但我也再度起</w:t>
      </w:r>
    </w:p>
    <w:p>
      <w:r>
        <w:t>身走到他们旁边，伸手搓揉着妃妃的丰乳…他们两个看了我一眼，我也不理他们，继续玩弄着她那坚挺的奶子，手</w:t>
      </w:r>
    </w:p>
    <w:p>
      <w:r>
        <w:t>指也拨弄着那两颗刚刚因高潮而充血，硬立约超过２ｃｍ的大乳头，还顺势一路挤着小童。小童这时似乎无奈也识</w:t>
      </w:r>
    </w:p>
    <w:p>
      <w:r>
        <w:t>趣的终於离开了妃妃的身上，我二话不说，马上用双手抓住妃妃的双脚分开…「你干嘛？唔…啊…………」不等妃</w:t>
      </w:r>
    </w:p>
    <w:p>
      <w:r>
        <w:t>妃来的及有任何反应，我已经将硬挺的阳具用力插入她的肉穴里。</w:t>
      </w:r>
    </w:p>
    <w:p>
      <w:r>
        <w:t>「等一下…唔…啊啊…你等一下，让我…啊…啊…让我休息一下啦…唔…唔…」休息？你这麽淫贱的女人还需</w:t>
      </w:r>
    </w:p>
    <w:p>
      <w:r>
        <w:t>要休息吗？我哪理她，也不理刚刚小童才在她身体里面射过，使劲的干着她那布满精液的女性生殖器……我将她的</w:t>
      </w:r>
    </w:p>
    <w:p>
      <w:r>
        <w:t>屁股略为抬高，看着我的鸡巴在她肉穴中进出，看着她那如花办型的小阴唇随着我的抽插颤抖，看着她的穴口一股</w:t>
      </w:r>
    </w:p>
    <w:p>
      <w:r>
        <w:t>股地，不断冒出丝丝混着精液的闪亮淫水，好像温泉口一样；而在她的肉芽和屄肉旁，则变成白色乳状带着小泡泡</w:t>
      </w:r>
    </w:p>
    <w:p>
      <w:r>
        <w:t>的黏液，溅湿了她那密而不多、明显经过细心修过的黑亮阴毛，也把她两胯间和大腿内侧弄的全是湿漉漉一遍。乳</w:t>
      </w:r>
    </w:p>
    <w:p>
      <w:r>
        <w:t>白色的液体缓缓的从洞口往下滑，流经她两片臀肉和屁缝间後，再将地毯整个濡湿渗透……我将妃妃的双脚如青蛙</w:t>
      </w:r>
    </w:p>
    <w:p>
      <w:r>
        <w:t>般的摆成Ｍ字型，再把她的手拉过来，让她由她两只大腿外侧捧着自己打开的双脚让我抽干…拉着她的双手时，她</w:t>
      </w:r>
    </w:p>
    <w:p>
      <w:r>
        <w:t>也猜到我的心思，眼神和脸色都羞怯不已，却也不用我多说一句，双手就很顺从的抓住她自己的大腿膝弯处…我摆</w:t>
      </w:r>
    </w:p>
    <w:p>
      <w:r>
        <w:t>动了起来，她也紧闭双唇「唔！唔！」的哼了起来。</w:t>
      </w:r>
    </w:p>
    <w:p>
      <w:r>
        <w:t>看她那份骚劲，我忍不住吻了她的脖子，然後边干着边在她耳边轻轻说：「妃妃姐，你这个样子好像妓女喔！</w:t>
      </w:r>
    </w:p>
    <w:p>
      <w:r>
        <w:t>你一定被很多男人操过。」「你…」「对吧？你一定也有男朋友对不对？」我看她没回答，也是默认了，就再说：</w:t>
      </w:r>
    </w:p>
    <w:p>
      <w:r>
        <w:t>「看你这样子一定常常偷吃，对不对？男朋友那根喂不饱你，对吧？」说完我重挺了一下。</w:t>
      </w:r>
    </w:p>
    <w:p>
      <w:r>
        <w:t>「啊………你…无耻…唔…唔…啊啊…你这小鬼…啊…」妃妃在我连续的重插之下，体内原始慾望早就再次取</w:t>
      </w:r>
    </w:p>
    <w:p>
      <w:r>
        <w:t>代了理性，张着小嘴不断的哀嚎，似乎非要把那从她性器官传上脑袋的快感，由嘶喊中发泄出来不可；也似乎在告</w:t>
      </w:r>
    </w:p>
    <w:p>
      <w:r>
        <w:t>诉干她的男人，你让她享受到身为一个别人口中「淫娃」才能享受到，那种一般普通女孩子永远无法体会的快感与</w:t>
      </w:r>
    </w:p>
    <w:p>
      <w:r>
        <w:t>幸福。</w:t>
      </w:r>
    </w:p>
    <w:p>
      <w:r>
        <w:t>你不得不承认：干一个女人的舒畅与否，不仅是只有从交合处而来，对方的声音、表情、肌肤、身材、美丑、</w:t>
      </w:r>
    </w:p>
    <w:p>
      <w:r>
        <w:t>配合度，都会影响男人们的性慾和快感，简单的说就是听觉和视觉的享受。</w:t>
      </w:r>
    </w:p>
    <w:p>
      <w:r>
        <w:t>一般女孩，不是有身材没美貌；不然就是前凸後翘却不懂得真正的叫床；再不然则是够淫荡也够辣，声音却另</w:t>
      </w:r>
    </w:p>
    <w:p>
      <w:r>
        <w:t>人不敢恭维。而妃妃在这几点上，不但兼而备之，就算单挑一项来和其他女孩子比，也远远超过她们，更别说她的</w:t>
      </w:r>
    </w:p>
    <w:p>
      <w:r>
        <w:t>穴肉，简直是要男人的命！</w:t>
      </w:r>
    </w:p>
    <w:p>
      <w:r>
        <w:t>这时她的双脚已经缠住我的大腿，双手也搭住我的肩头，我顺势低头朝她的嘴唇亲了下去，随後更将我的舌头</w:t>
      </w:r>
    </w:p>
    <w:p>
      <w:r>
        <w:t>在她嘴里不断的翻搅，而她也很熟练的吐出舌头回应我的热吻，甚至还反客为主的将舌头伸进我的口中，还顺道吐</w:t>
      </w:r>
    </w:p>
    <w:p>
      <w:r>
        <w:t>了一口她嘴里的津液过来…我们就这样下半身摆动迎合，上半身互拥着并玩那「互相传递口水」的游戏。</w:t>
      </w:r>
    </w:p>
    <w:p>
      <w:r>
        <w:t>没多久突然她自己快速的扭动腰臀，皱着眉头双眼紧闭，贝齿紧咬着下唇，「唔…唔…唔…唔…唔…唔…」嘴</w:t>
      </w:r>
    </w:p>
    <w:p>
      <w:r>
        <w:t>里闷哼着，我知道她即将来到另一次高潮，连忙把妃妃那修长的粉腿抬起来，架在我的肩膀上，然後用力的将硬翘</w:t>
      </w:r>
    </w:p>
    <w:p>
      <w:r>
        <w:t>的阴茎狠狠的砸进她的肉穴中。</w:t>
      </w:r>
    </w:p>
    <w:p>
      <w:r>
        <w:t>「啊…………………」她忍不住大叫出来。我将鸡巴操进去，再在里面转两下，用龟头的菱边刮着她的深处的</w:t>
      </w:r>
    </w:p>
    <w:p>
      <w:r>
        <w:t>穴肉，妃妃姐摇着头，甩动着她的波浪长发直呼：「啊………唔…啊啊啊…爽……爽啊……………唔…啊哈……」</w:t>
      </w:r>
    </w:p>
    <w:p>
      <w:r>
        <w:t>「妃妃姐，我是不是干的你很爽啊？」她咬牙切齿，连连点头。看她的表情，我似乎找到她的Ｇ点了「这样不行！」</w:t>
      </w:r>
    </w:p>
    <w:p>
      <w:r>
        <w:t>我继续在里面转动两三圈：「要说出来，说清楚一点。」妃妃闭着双眼、白嫩柔滑的脸颊如霞说：「对…对啦……</w:t>
      </w:r>
    </w:p>
    <w:p>
      <w:r>
        <w:t>你…唔…啊啊……你干的姐姐很…啊啊啊……干的很爽……」，她的额头、鼻尖、脸颊、粉颈、胸口都一道一道地</w:t>
      </w:r>
    </w:p>
    <w:p>
      <w:r>
        <w:t>流下大量的汗水。</w:t>
      </w:r>
    </w:p>
    <w:p>
      <w:r>
        <w:t>看着她的生理反应和脸部表情，真的是一大享受，特别是那张有着成熟的韵味美，又有三分天真率性，三分高</w:t>
      </w:r>
    </w:p>
    <w:p>
      <w:r>
        <w:t>贵气质的脸蛋，在快感冲击下扭曲，像是哭泣又像难以忍受的表情，真的是让人看的无比兴奋！</w:t>
      </w:r>
    </w:p>
    <w:p>
      <w:r>
        <w:t>随着我的抽插下，看着那对浑圆的玉乳也随之跳动，实在满过瘾的，但我内心仍不满足…骤然退出後，我将妃</w:t>
      </w:r>
    </w:p>
    <w:p>
      <w:r>
        <w:t>妃拉起身，让她两手扶着我们房间内的书桌，我再从她背後刺入，不停摆动…听着妃妃那职业配音圈的嗓子来叫床，</w:t>
      </w:r>
    </w:p>
    <w:p>
      <w:r>
        <w:t>微微侧身看着她那最少３４Ｄ的大奶因为这姿势垂吊着，再因为两人身体碰撞而剧烈甩动，时而我再去用力抓揉着</w:t>
      </w:r>
    </w:p>
    <w:p>
      <w:r>
        <w:t>它们来配合抽干，真是听觉、视觉、触觉都到达满分境界。</w:t>
      </w:r>
    </w:p>
    <w:p>
      <w:r>
        <w:t>我眼睛余光看到小童在旁边看着，我也不去理他，这时我眼中只有妃妃一个人…我将妃妃的身子往後拖着，她</w:t>
      </w:r>
    </w:p>
    <w:p>
      <w:r>
        <w:t>因没支撑物扶着，怕摔倒而直觉的将两手往後向我身上抓，我也顺势抓着她的双手，拉起她的上半身，继续再她身</w:t>
      </w:r>
    </w:p>
    <w:p>
      <w:r>
        <w:t>後不停的「霹啪霹啪」的干着。</w:t>
      </w:r>
    </w:p>
    <w:p>
      <w:r>
        <w:t>说实话，我是很喜欢用背後式干一些女生，但在现在这种没有够大的镜子情况下，从背後干像妃妃这种超级美</w:t>
      </w:r>
    </w:p>
    <w:p>
      <w:r>
        <w:t>女，看不到她的表情，真的很浪费。所以我在那样姿势操了她不到两分钟，就将她推之倒地，面对面的大大拉开她</w:t>
      </w:r>
    </w:p>
    <w:p>
      <w:r>
        <w:t>的双腿，将湿淋淋的鸡巴对着她的穴口，不停的磨蹭…「唔……」妃妃摇着头闷哼着，似乎在哀求我快点插入，我</w:t>
      </w:r>
    </w:p>
    <w:p>
      <w:r>
        <w:t>不但不理她，还不断磨着她外翻的花办小阴唇，偶尔将龟头伸入那湿透的小黑洞，听着她的喘气声愈来愈重，呻吟</w:t>
      </w:r>
    </w:p>
    <w:p>
      <w:r>
        <w:t>声也愈来愈急促，我知道她这时不可能再抵挡我任何要求了，只需要再加把劲…我一手扶着自己肉棒有规律的摩擦</w:t>
      </w:r>
    </w:p>
    <w:p>
      <w:r>
        <w:t>她的穴口和阴核，一手不断揉捏着她的奶子和乳头，我的吻也不断落在她的脸和唇上……在我这样不断的刺激她的</w:t>
      </w:r>
    </w:p>
    <w:p>
      <w:r>
        <w:t>几处敏感地带好一阵子，妃妃姐终於忍不住求饶了：「唔…啊啊……不要再…磨了……我受不了…」「好啊！你乖</w:t>
      </w:r>
    </w:p>
    <w:p>
      <w:r>
        <w:t>乖听我话，我就插进去啊！」「唔唔…」「妃妃姐你有男朋友了吧？」「嗯……」她略微点了点头。</w:t>
      </w:r>
    </w:p>
    <w:p>
      <w:r>
        <w:t>「有男朋友，那我做你老公好了！」「才…不要…喔唔…」「不管！来，叫一声老公，我就全部插进去」「不</w:t>
      </w:r>
    </w:p>
    <w:p>
      <w:r>
        <w:t>要啦…啊…啊…不可以这样…唔…哦哦…啊啊啊啊啊啊…别这样…」这时我将龟头探入她的穴口，快速短促的进出，</w:t>
      </w:r>
    </w:p>
    <w:p>
      <w:r>
        <w:t>同时两手抓着她的胸部，大姆指和食指也不断轮流按、弹着她的大乳头…转贴」美女宿舍一夜情持续这样超过二分</w:t>
      </w:r>
    </w:p>
    <w:p>
      <w:r>
        <w:t>钟，只见妃妃撇过头去，双手紧紧的抓着我的臂膀，指甲都深深的插进我的肉里，冷汗也直冒……终於，她忍不住</w:t>
      </w:r>
    </w:p>
    <w:p>
      <w:r>
        <w:t>浪叫出来：「唔…别折磨我…快点插进来……啊啊啊…要命…我好难受……我……我说…不要折磨我…姐姐快死了</w:t>
      </w:r>
    </w:p>
    <w:p>
      <w:r>
        <w:t>…唔唔唔……老…公…」「妃妃乖，叫了就不折磨你啦！是不是要老公干你啊？是的话就说出来啊！」这时妃妃也</w:t>
      </w:r>
    </w:p>
    <w:p>
      <w:r>
        <w:t>完全放弃抵抗，扭腰摆臀的用微颤的声音说：「对…对啦………快…点干我…唔喔……」我在她耳际轻轻说着：「</w:t>
      </w:r>
    </w:p>
    <w:p>
      <w:r>
        <w:t>说的更火辣一点、下流一点…骚姐姐，这样老公等一下就会更用尽心力操你喔！」「什麽…骚姐姐…难听死了…」</w:t>
      </w:r>
    </w:p>
    <w:p>
      <w:r>
        <w:t>我笑嘻嘻的讲：「你不敢说啊？不敢说我不勉强你喔！」妃妃水汪汪的媚眼如丝，嘴角含笑带着三分倔强的说：「</w:t>
      </w:r>
    </w:p>
    <w:p>
      <w:r>
        <w:t>你这坏小孩……说就说，我才…不怕你…」哈…看来激将法加利诱法还满好用的。</w:t>
      </w:r>
    </w:p>
    <w:p>
      <w:r>
        <w:t>她深深吸了两口气，紧咬了一下下唇，似乎鼓起了十足的勇气缓缓地说：「…老公……你…快点……操…我…</w:t>
      </w:r>
    </w:p>
    <w:p>
      <w:r>
        <w:t>…快点用你的…鸡巴……操姐姐的…姐姐的……贱穴…」只听她吞吞吐吐的用极小的声音说出来，最後两个字更是</w:t>
      </w:r>
    </w:p>
    <w:p>
      <w:r>
        <w:t>如蚊鸣般的细不可闻。</w:t>
      </w:r>
    </w:p>
    <w:p>
      <w:r>
        <w:t>我伏下身子在她耳边说：「老婆，你好不要脸喔！」她听完，那张本来已经飘着两片红云的美艳脸庞，瞬间更</w:t>
      </w:r>
    </w:p>
    <w:p>
      <w:r>
        <w:t>迅速涨红，羞涩欲滴地娇嗔：「讨厌讨厌啦……你好坏…」边说着还边用两个粉拳作势搥打我。</w:t>
      </w:r>
    </w:p>
    <w:p>
      <w:r>
        <w:t>我再磨了没几秒，她的腰部忍不住又不断挺起，小嘴直喘气的说：「拜托…可以了啦……人家都已经说了…坏</w:t>
      </w:r>
    </w:p>
    <w:p>
      <w:r>
        <w:t>老公…唔……啊啊…快…唔唔…老…老公快…干我…啊啊啊啊…唔…快点干我…姐姐真的受不了了…啊啊…………</w:t>
      </w:r>
    </w:p>
    <w:p>
      <w:r>
        <w:t>………老公…老公你快一点…」看来她叫我老公已经叫的很顺口了，满足了我…也该换我满足她，不然再这样下去，</w:t>
      </w:r>
    </w:p>
    <w:p>
      <w:r>
        <w:t>还真怕她会恼羞成怒咧！</w:t>
      </w:r>
    </w:p>
    <w:p>
      <w:r>
        <w:t>二话不说，将我的鸡巴对准後，用尽全力干进妃妃她那湿糊的屄内，「噗滋」一声和妃妃「啊…………………」</w:t>
      </w:r>
    </w:p>
    <w:p>
      <w:r>
        <w:t>的一声尖叫一起爆发出来。</w:t>
      </w:r>
    </w:p>
    <w:p>
      <w:r>
        <w:t>妃妃的玉臂紧搂着我，我也用着三浅一深的方式抽插着…然後渐渐加快速度和深度，下下到底、次次翻肉，我</w:t>
      </w:r>
    </w:p>
    <w:p>
      <w:r>
        <w:t>和妃妃两人的肚皮也因彼此碰撞发出啪啪的声音……就这样，不知道经过多久，我们两个也都已经是汗流浃背如雨</w:t>
      </w:r>
    </w:p>
    <w:p>
      <w:r>
        <w:t>下，我深深的吻了妃妃，终於鼓起勇气然後对着她轻轻的说出我的心声：「妃妃姐…哦…好爱你，我真的好爱你…</w:t>
      </w:r>
    </w:p>
    <w:p>
      <w:r>
        <w:t>你爱不爱我？」「爱……爱……啊啊………唔…啊啊啊啊」「那我是不是…啊……比你男朋友还强？」「对…对啊</w:t>
      </w:r>
    </w:p>
    <w:p>
      <w:r>
        <w:t>…唔…唔……喔…喔…啊啊………啊……」她呼天抢地的回答，是快感冲击下的无意识的反应吧…但却听的我有莫</w:t>
      </w:r>
    </w:p>
    <w:p>
      <w:r>
        <w:t>名的感动和刺激，身体好像受到鼓舞一样，摆动频繁，鸡巴也每一次都狠狠地捣入妃妃的穴内最深处，再狠狠拉出</w:t>
      </w:r>
    </w:p>
    <w:p>
      <w:r>
        <w:t>来…她尖亮带点嗲的声音愈呼喊愈大声，在夜晚时分里，相信已响彻了整层楼。我也无力去想明天该怎麽面对同栋</w:t>
      </w:r>
    </w:p>
    <w:p>
      <w:r>
        <w:t>楼同学的眼光，特别是楼下的那群学妹…「干我……老公…啊啊啊…用力……快死了…让我死了算了……………喔</w:t>
      </w:r>
    </w:p>
    <w:p>
      <w:r>
        <w:t>喔…啊……啊哈啊哈啊哈啊哈啊哈………………」一连串呼天抢地的淫叫，她双脚紧紧箍着我的身体，全身发抖着</w:t>
      </w:r>
    </w:p>
    <w:p>
      <w:r>
        <w:t>；而她屄内的穴肉更是极度收缩扭曲，在她穴肉那种粗糙与复杂不已的皱折强力吞噬下，我的鸡巴就如同陷入蚁巢</w:t>
      </w:r>
    </w:p>
    <w:p>
      <w:r>
        <w:t>之中，被无情的啃蚀，我爽到已经头皮整个发麻，连神经最末稍都陷入如电击般的感觉。</w:t>
      </w:r>
    </w:p>
    <w:p>
      <w:r>
        <w:t>突然几声熟悉的「屁声」从我下体传来…一声接一声，她因被挤压而喷出的潮水也一波接一波爆发出来，我们</w:t>
      </w:r>
    </w:p>
    <w:p>
      <w:r>
        <w:t>俩的小腹、大腿全被她黏稠半透明的淫浆溅湿，她穴肉的抖动频率似高到最高点…没有一个男人可以忍受妃妃的淫</w:t>
      </w:r>
    </w:p>
    <w:p>
      <w:r>
        <w:t>穴，给予男人这样的快感而不射的……我大叫：「妃妃姐…我不行了………………啊啊…………」一股大量的浓精</w:t>
      </w:r>
    </w:p>
    <w:p>
      <w:r>
        <w:t>也激射出来，全力喷进妃妃那妖女般的穴内深处…「呀……啊啊………呀啊…呀啊…呀啊…呀啊…唔………啊啊…」</w:t>
      </w:r>
    </w:p>
    <w:p>
      <w:r>
        <w:t>妃妃姐也因我的射精而又再次陷入另一波短暂的小高潮，她的眼泪、口水早就流个不停……後来，我只记得我如虚</w:t>
      </w:r>
    </w:p>
    <w:p>
      <w:r>
        <w:t>脱般倒在妃妃身上，剧烈的急喘，再来好像……我也记不清楚了…我应该睡着了…之後小童有没再碰过妃妃，我只</w:t>
      </w:r>
    </w:p>
    <w:p>
      <w:r>
        <w:t>知道，在隔天我下午在地板醒来後，摇起正在床上还在睡的小童，问着妃妃呢？去哪了？</w:t>
      </w:r>
    </w:p>
    <w:p>
      <w:r>
        <w:t>「回去啦！昨天深夜她就自己回去了…」「回去？那麽晚她一个女孩子那麽晚怎麽回去？太危险了啦！」我急</w:t>
      </w:r>
    </w:p>
    <w:p>
      <w:r>
        <w:t>问。</w:t>
      </w:r>
    </w:p>
    <w:p>
      <w:r>
        <w:t>「拜托红人…你以为她是简单角色啊？昨晚後来她用手机打了几个电话，没多久就有人个年轻男人来载她啦！</w:t>
      </w:r>
    </w:p>
    <w:p>
      <w:r>
        <w:t>她说是她朋友，ｂｕｔｗｈｏｋｎｏｗｓ？」我听了也不知道说什麽，是啊！像她那般美女，男朋友搞不好就不只</w:t>
      </w:r>
    </w:p>
    <w:p>
      <w:r>
        <w:t>一个了，或许「亲蜜好友」也不在少数，半夜找人来载她又算的了什麽？</w:t>
      </w:r>
    </w:p>
    <w:p>
      <w:r>
        <w:t>「小童对了…你有没要她的手机号码？」「要啦！她只笑笑说：「我们就这样子，不是很开心吗？」」小童说</w:t>
      </w:r>
    </w:p>
    <w:p>
      <w:r>
        <w:t>：「别人都这样说啦！我能说什麽？而且我也觉得很有道理，不是吗？」小童究竟和妃妃是同一种人，一直放不下</w:t>
      </w:r>
    </w:p>
    <w:p>
      <w:r>
        <w:t>的是我吧！？</w:t>
      </w:r>
    </w:p>
    <w:p>
      <w:r>
        <w:t>「倒是她朋友来之前，我和她聊了一下，她还嘻笑的说我们两个还满强的呢！哈哈！」小童又说：「那时我看</w:t>
      </w:r>
    </w:p>
    <w:p>
      <w:r>
        <w:t>你睡的和死猪一样，妃妃姐也说不要吵你，还叫我注意不要让你着凉咧！那我就没叫醒你噜…看来她还对你不错咧</w:t>
      </w:r>
    </w:p>
    <w:p>
      <w:r>
        <w:t>…表现不错喔！」我思绪极度杂乱，只讪讪笑了两下…「好啦！也该起床看书啦！期末考剩不到两个星期了耶！」</w:t>
      </w:r>
    </w:p>
    <w:p>
      <w:r>
        <w:t>是啊…期末考真的快到了，我也该回归现实了……毕竟像妃妃那样的女孩子，不是我能拥有、也不是我有能力拥有</w:t>
      </w:r>
    </w:p>
    <w:p>
      <w:r>
        <w:t>的。我是学生，学生还是该做好学生应该做的事…而且我又有什麽好不舍的呢？按照我自己推出的理论：我曾经遇</w:t>
      </w:r>
    </w:p>
    <w:p>
      <w:r>
        <w:t>见过她，也认真爱过她，那又还有什麽不满足？</w:t>
      </w:r>
    </w:p>
    <w:p>
      <w:r>
        <w:t>拿着厚重的课本，脑中却仍是自己心中那些奇妙的想法…小童突然叫道：「马的！饿死了…红人，我们先一起</w:t>
      </w:r>
    </w:p>
    <w:p>
      <w:r>
        <w:t>去吃个面再回来Ｋ吧！」「好啊！我也快饿到昏了…昨天晚上体力过度透支了。」「Ｙｏｕｄａｍｎｒｉｇｈｔ！</w:t>
      </w:r>
    </w:p>
    <w:p>
      <w:r>
        <w:t>哈哈哈…二话不说，哥儿们…撤！」我们锁好房门，互搭着肩膀一起走下楼去……</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