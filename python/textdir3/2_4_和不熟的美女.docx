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和不熟的美女</w:t>
      </w:r>
    </w:p>
    <w:p>
      <w:r>
        <w:t>.</w:t>
      </w:r>
    </w:p>
    <w:p>
      <w:r>
        <w:t>交了女朋友之后我在学校就同时拥有了生管妈妈和我的女友两个女人不同的风格生管妈妈有一种成熟女人的骚</w:t>
      </w:r>
    </w:p>
    <w:p>
      <w:r>
        <w:t>的韵味而我的女友小均又是一种刚被我开发的新鲜事物因为小均是住在女生宿舍没什么机会睡在一起自然做的机会</w:t>
      </w:r>
    </w:p>
    <w:p>
      <w:r>
        <w:t>就只能在有时候学校放假一起出去开房的时候再调教她了但是生管妈妈就不一样了只要我想的时候就能够钻进生管</w:t>
      </w:r>
    </w:p>
    <w:p>
      <w:r>
        <w:t>妈妈的房间或者生管妈妈想的时候来的房间而且生管妈妈并不介意我有女朋友而小均也不知道我和生管妈妈的事情</w:t>
      </w:r>
    </w:p>
    <w:p>
      <w:r>
        <w:t>所以我的日子过的很舒坦有一天我在班上看报纸看到报纸上写着的那些性爱电话就是那些打进去她们和你聊天说做</w:t>
      </w:r>
    </w:p>
    <w:p>
      <w:r>
        <w:t>爱的事情的电话于是我做了一个决定一天夜里我趁熄灯了就溜到教学楼的教师办公室那里的电话可以外拨而且不用</w:t>
      </w:r>
    </w:p>
    <w:p>
      <w:r>
        <w:t>我付费我躲在桌子下面拿起电话就拨通了号码「喂你好我是XXX 服务热线请问有什么可以帮助你的」电话那边传来</w:t>
      </w:r>
    </w:p>
    <w:p>
      <w:r>
        <w:t>了女生嗲嗲的声音「我想问问怎么样才能在做爱的时候有高潮什么样才算高潮呢」由于是第一次打这样的电话我也</w:t>
      </w:r>
    </w:p>
    <w:p>
      <w:r>
        <w:t>不知道要说什么就胡乱说了一通对方显然被我的直接给问住了「你是第一次电话进来吧」</w:t>
      </w:r>
    </w:p>
    <w:p>
      <w:r>
        <w:t>「是的有点紧张」「没关系放松点你问的是高潮吗其实男的高潮来说应该就是射精的时候吧女的有好几种的」</w:t>
      </w:r>
    </w:p>
    <w:p>
      <w:r>
        <w:t>「那女的有哪几种呢」经过一会的对话我也放开了点「性高潮分为阴蒂高潮和G 点高潮它们是两种不同的行为体验</w:t>
      </w:r>
    </w:p>
    <w:p>
      <w:r>
        <w:t>性高潮时女人多有三种表现：第一种当女性紧紧被男性拥抱时由于兴奋就自然地屏住了气息显得呼吸急促气喘吁吁</w:t>
      </w:r>
    </w:p>
    <w:p>
      <w:r>
        <w:t>阴茎可感到阴道肌肉出现节律性收缩后突然收紧收紧后又突然松弛这说明女方刚出现性高潮第二种当女性觉得满足</w:t>
      </w:r>
    </w:p>
    <w:p>
      <w:r>
        <w:t>时身体出冷汗也是性高潮的一个特征此时男方只要搂抱一下女方的身体就会知道如果是凉丝丝的就是发汗的特征在</w:t>
      </w:r>
    </w:p>
    <w:p>
      <w:r>
        <w:t>更兴奋时往往会汗水淋漓地紧紧拥住衣被任汗水湿透被单衣裳等第三种性交进入高潮时女子会达到忘情的程度身体</w:t>
      </w:r>
    </w:p>
    <w:p>
      <w:r>
        <w:t>不由自主地绷闭上眼睛心荡神驰四肢瘫软或扭动不止此时便说明她出现了性高潮和获得了最大限度的性满足」「怎</w:t>
      </w:r>
    </w:p>
    <w:p>
      <w:r>
        <w:t>么这么讲究啊」「是啊其实这些我也是以前要进来做这工作的时候在之前培训的时候学的」「很专业的样子啊」「</w:t>
      </w:r>
    </w:p>
    <w:p>
      <w:r>
        <w:t>还可以啦」「你怎么称呼呢」我问道「叫我angel 吧」「天使啊听你的声音人也一定和天使一样啊」「呵呵还好啦</w:t>
      </w:r>
    </w:p>
    <w:p>
      <w:r>
        <w:t>还看的过去啦再说了我们也是电话聊天也不是见面也不怕啊」对啊很多声音好听的女人都很丑我想到之前朋友们告</w:t>
      </w:r>
    </w:p>
    <w:p>
      <w:r>
        <w:t>诉我的「你有男朋友吗」「以前有现在单身你呢有女朋友吧」之后我们就天南地北的随便聊天一转眼已经半夜3 点</w:t>
      </w:r>
    </w:p>
    <w:p>
      <w:r>
        <w:t>多了于是我就以要回去睡觉为借口挂了之后我几乎天天晚上去教学楼给她电话后来就得到了她在外出租的房子的电</w:t>
      </w:r>
    </w:p>
    <w:p>
      <w:r>
        <w:t>话啦什么的我们还互相写信聊天就像成了姐弟两一样（她比我大4 岁）聊了半个月我告诉她我想见她之前她还是不</w:t>
      </w:r>
    </w:p>
    <w:p>
      <w:r>
        <w:t>希望见面怕我们会成为见光死的朋友可是我一再保证不会终于约到时间了在一个星期三的傍晚我们约好在我们那省</w:t>
      </w:r>
    </w:p>
    <w:p>
      <w:r>
        <w:t>体育馆外面的车站见面为了方便见面就互相说了自己当时会穿什么衣服之后我就去学校请了假出了学校好在小均也</w:t>
      </w:r>
    </w:p>
    <w:p>
      <w:r>
        <w:t>不怎么管我我只是和她说我晚上回去要不要明天给她带点上面吃的之类的就出去了先去吃了饭（怕万一是恐龙的话</w:t>
      </w:r>
    </w:p>
    <w:p>
      <w:r>
        <w:t>就不要一起吃饭了呵呵）到了车站我就按照她告诉我的她会穿件紫色的V 领T 恤找去只见一个戴着眼镜有点婴儿肥</w:t>
      </w:r>
    </w:p>
    <w:p>
      <w:r>
        <w:t>的脸的眼镜其实还蛮大的小巧的嘴唇白皙的皮肤剪着一头到齐肩的短发的美女像我走来一定就是她了我试着招了招</w:t>
      </w:r>
    </w:p>
    <w:p>
      <w:r>
        <w:t>手她笑着回应我这样的怎么会见光死呢我心里想着走上前去就客气的寒暄起来随便聊了聊知道她就在体育馆对面的</w:t>
      </w:r>
    </w:p>
    <w:p>
      <w:r>
        <w:t>大楼里上班不一会因为不太熟悉而且她也要去上班我们就准备要道别了虽然有点不舍得但是第一次见面总是不要表</w:t>
      </w:r>
    </w:p>
    <w:p>
      <w:r>
        <w:t>现出很色的样子比较好吧说好以后有时间一起出来吃饭一起出来玩以后我们就分分道扬镳了一路上走的很扫兴之后</w:t>
      </w:r>
    </w:p>
    <w:p>
      <w:r>
        <w:t>我就去了百货公司边走边回味着angel 的样子和我们说话被我逗笑的样子深深的酒窝很是讨人喜欢到了晚上8 点多</w:t>
      </w:r>
    </w:p>
    <w:p>
      <w:r>
        <w:t>突然我电话响了一看是angel 她关心的问我在干什么我说没地方去就到处逛逛咯之后边走边聊着最后她告诉我晚上</w:t>
      </w:r>
    </w:p>
    <w:p>
      <w:r>
        <w:t>她们领导10点就回去了要是我没地方去的话就去她办公的地方找她吧我欲擒故纵的说看看吧心里就不是嘴巴上那样</w:t>
      </w:r>
    </w:p>
    <w:p>
      <w:r>
        <w:t>想的啦当然是要去的嘻嘻之后就挂了电话到了10点半我走到她们公司楼下电话她她让我在楼下等一会说她也真好喝</w:t>
      </w:r>
    </w:p>
    <w:p>
      <w:r>
        <w:t>同事在外面买宵夜等会就回来过了一会只见她和她的同事挽着手一起到我身边叫我一声我转身一看哇她们穿着睡衣</w:t>
      </w:r>
    </w:p>
    <w:p>
      <w:r>
        <w:t>只见angel 那34D 的奶子虽然在睡衣里面但是胸前的扣子貌似要突围而出的感觉她的同事虽然没有她的身材但是一</w:t>
      </w:r>
    </w:p>
    <w:p>
      <w:r>
        <w:t>套连衣的中裙式的连身睡衣露出白白的长腿也是很让人受用的「怎么了看到美女都不知道问好啦」angel 笑着说我</w:t>
      </w:r>
    </w:p>
    <w:p>
      <w:r>
        <w:t>吞了吞口水「美女晚上好」根本没有经过脑子的话就破口而出了「他是我弟弟这是我的同事晚上我们一起值班的叫</w:t>
      </w:r>
    </w:p>
    <w:p>
      <w:r>
        <w:t>小艾」「小艾姐姐好」我又最快的甜甜的叫着她「走吧到公司去吧」说着跟着她们就往楼上去了她们在7 楼妈的没</w:t>
      </w:r>
    </w:p>
    <w:p>
      <w:r>
        <w:t>有电梯走着楼梯我都热了她们似乎也热了 angel不停用手扇着小艾抓着胸口的衣服前后扇着我要是在她前面就能看</w:t>
      </w:r>
    </w:p>
    <w:p>
      <w:r>
        <w:t>到咯心里不停的想着到了公司看起来还蛮大的里面是像写字楼一样一间隔着一间的而外面就像是会客室一样有沙发</w:t>
      </w:r>
    </w:p>
    <w:p>
      <w:r>
        <w:t>茶几什么的 angel让我坐在外面等等她进去吃下东西说着就帮我倒了杯水就进去了我朝她背后望去屁股很丰满很大</w:t>
      </w:r>
    </w:p>
    <w:p>
      <w:r>
        <w:t>她快进到里间时还扭回头来对我嫣然一笑我稍稍尴尬但是有兴奋了一下没多久她出来了但是我还趴在窗户上看着我</w:t>
      </w:r>
    </w:p>
    <w:p>
      <w:r>
        <w:t>们城市的夜景「没想到从这里看是这么好看」我不由得感慨了一下「什么好看啊」她突然的出现吓了我一跳「夜景</w:t>
      </w:r>
    </w:p>
    <w:p>
      <w:r>
        <w:t>好看」「这么说话吞吞吐吐的」她笑着说之后我们坐下聊着天无所不说从与她这段时间的聊谈虽然两人没有谈到性</w:t>
      </w:r>
    </w:p>
    <w:p>
      <w:r>
        <w:t>的方面我感觉到她是一个比较风情的女人之后我们的关系拉近了有一次说着我就挠她的腰部痒痒的地方她看着我笑</w:t>
      </w:r>
    </w:p>
    <w:p>
      <w:r>
        <w:t>着说「好了好了开玩笑了想挠死我啊」还装着生气的样子双手叉腰我看着真是好笑只见她被我挠的笑的不停还喘着</w:t>
      </w:r>
    </w:p>
    <w:p>
      <w:r>
        <w:t>气胸部也一上一下的很是壮观但是由于在真人面前还是不敢放肆就坐在一边也笑着和她说着时不时的小艾也会出来</w:t>
      </w:r>
    </w:p>
    <w:p>
      <w:r>
        <w:t>聊一会天过了一会小艾电话来了没办法就去工作了这时候茶壶没有水了 angel就说去隔壁的餐厅倒水我就借口说去</w:t>
      </w:r>
    </w:p>
    <w:p>
      <w:r>
        <w:t>参观一下去了以后 angel打开灯低下身子在饮水机边上盛着水看着她的睡衣由于强大的胸部而垂下来我的弟弟就不</w:t>
      </w:r>
    </w:p>
    <w:p>
      <w:r>
        <w:t>知不觉的开始也变得强大起来了接着她又拿了个杯子倒了杯水「在这边聊吧」看她倒好水了我就关了灯怕被她看见</w:t>
      </w:r>
    </w:p>
    <w:p>
      <w:r>
        <w:t>我下体的帐篷「怎么关灯了呢」「这样看外面的夜景很好看啊」我怕她察觉什么就说了个理由不过说实话还真的不</w:t>
      </w:r>
    </w:p>
    <w:p>
      <w:r>
        <w:t>错那夜景边说边到窗户边站着她也走到我身边我们继续开着玩笑我时不时的继续挠她一两下腰间有肉肉的捏着很舒</w:t>
      </w:r>
    </w:p>
    <w:p>
      <w:r>
        <w:t>服她咯咯的笑声似乎是在淫荡的告诉我叫我继续突然她抱着我我错愕了一下双手没敢搂住她但是她那柔软的胸部靠</w:t>
      </w:r>
    </w:p>
    <w:p>
      <w:r>
        <w:t>在我身上真的是说不出的舒服我的弟弟原来已经下去了这时候又起来了我怕她发现把下体稍微移开了一点没有直接</w:t>
      </w:r>
    </w:p>
    <w:p>
      <w:r>
        <w:t>碰到她这时候不知道是她感受到我的弟弟变大了还是怎么回事她放开我了我们还是照旧说着笑话聊天着我又试着挠</w:t>
      </w:r>
    </w:p>
    <w:p>
      <w:r>
        <w:t>了她一下「你要是再挠我我就还抱你咯」她似乎威胁着我说着话音未落我就又一次向她的腰部去了把她按在桌子上</w:t>
      </w:r>
    </w:p>
    <w:p>
      <w:r>
        <w:t>挠着她咯咯的笑着一下挣脱我的手抱着我「你就是要我抱你吧」她抱着我在我的耳边说着我也顾不了那么多了接着</w:t>
      </w:r>
    </w:p>
    <w:p>
      <w:r>
        <w:t>就搂住她丰满的腰部我的弟弟更是肆无忌惮的起来了顶住她的肚子她一定也是感觉到了想要推开我我用力搂住她就</w:t>
      </w:r>
    </w:p>
    <w:p>
      <w:r>
        <w:t>把头靠在我的肩膀上她的离子烫的头发有点像是玉米须一样有的钻进我的嘴里我咬着她的头发「你的玉米须在我嘴</w:t>
      </w:r>
    </w:p>
    <w:p>
      <w:r>
        <w:t>巴里」「有的人想吃还吃不到呢」我的手稍稍松开让她和我面对面着看着她没有戴眼镜抿着小巧的嘴巴我看着不由</w:t>
      </w:r>
    </w:p>
    <w:p>
      <w:r>
        <w:t>自主的吻了上去舌头马上撬开她的牙齿并且深入敌境四处扫荡 angle双手不自主的勾住我的脖子回吻起来接着我就</w:t>
      </w:r>
    </w:p>
    <w:p>
      <w:r>
        <w:t>伸手在angle 的胸部上乱摸着 angle嘴里不自觉的发出「嗯嗯」的呻吟她对我说不要啦还在上班「有什么事小艾在</w:t>
      </w:r>
    </w:p>
    <w:p>
      <w:r>
        <w:t>接电话你也说了基本不会到这边来啊」接着温柔的吻着她的颊耳颈到处都照料到了才再印回到唇上 angle似乎被我</w:t>
      </w:r>
    </w:p>
    <w:p>
      <w:r>
        <w:t>说服了也伸出舌头和我搅和在一起接着我解开了她胸前几颗碍事的扣子手伸了进去原来她没有戴胸罩也不知道是刚</w:t>
      </w:r>
    </w:p>
    <w:p>
      <w:r>
        <w:t>才出去就没有还是早就想和我做所以刚才进去吃东西的时候脱掉的不管了到这地步了还想那么多干什么啊手掌捂住</w:t>
      </w:r>
    </w:p>
    <w:p>
      <w:r>
        <w:t>左乳右手往angle 的大腿上摸去摸到一小片潮湿温暖的布料布料底下按一按是柔软有弹性的小丘我在上面搓来错去</w:t>
      </w:r>
    </w:p>
    <w:p>
      <w:r>
        <w:t>水份就渗的更多出来了 angle的肚子也在我涨大的鸡巴上挪动着很舒服吻了一会我就把她的裤子脱掉了让她坐在椅</w:t>
      </w:r>
    </w:p>
    <w:p>
      <w:r>
        <w:t>子上把双脚也放在椅子上然后我用手把她的双腿大大的撑开我跪在地上手在angle 的阴毛上卷动了几下后把手里伸</w:t>
      </w:r>
    </w:p>
    <w:p>
      <w:r>
        <w:t>到了里面接着我用中指和食指分开两片肥厚丰满的大阴唇伸出舌头去舔她的阴蒂「不……不……不要啊……」她含</w:t>
      </w:r>
    </w:p>
    <w:p>
      <w:r>
        <w:t>糊地喊着我一面捏住把玩她的小核一面用嘴贴住她下面的嘴然后更激烈地从深处吸出更多的爱液「就让你先高潮一</w:t>
      </w:r>
    </w:p>
    <w:p>
      <w:r>
        <w:t>次吧」我想着我利用手指代替嘴把玩着她然后回头偷偷地观察她我迅速地摩娑她的小穴以及小核突然感到她开始剧</w:t>
      </w:r>
    </w:p>
    <w:p>
      <w:r>
        <w:t>烈地抽动似乎有一种无法形容的魔力将我的手指吸进她深遂的身体中「啊……你这坏蛋……」她的手抱住我的头使</w:t>
      </w:r>
    </w:p>
    <w:p>
      <w:r>
        <w:t>劲地压着微微张开口贪婪地享受着我带给她的快感「别停……别停……别停啊……」</w:t>
      </w:r>
    </w:p>
    <w:p>
      <w:r>
        <w:t>接着我停了下知道她的高潮到了她颤抖着搂着我我起来又和她疯狂的接吻起来把她平放在地上姿势也改为了69</w:t>
      </w:r>
    </w:p>
    <w:p>
      <w:r>
        <w:t>式她很主动的脱去了我的裤子我的鸡巴本来就大而且在里面蒙了这么久被她一脱裤子就像出闸的猛虎一样打了出来</w:t>
      </w:r>
    </w:p>
    <w:p>
      <w:r>
        <w:t>打在她的脸上她似乎很生气一口咬住我的鸡巴我感觉她是用牙齿咬的但是不疼我抖动了一下可是angle 还是咬着我</w:t>
      </w:r>
    </w:p>
    <w:p>
      <w:r>
        <w:t>就一口咬住她的阴蒂舌尖在她的阴唇上滑动着她很受用的「啊……啊……嗯……」接着也不咬着我的鸡巴了熟练的</w:t>
      </w:r>
    </w:p>
    <w:p>
      <w:r>
        <w:t>口交起来上下滑动着时而用手套弄时而用舌尖舔着我的马眼一会吸着我的蛋蛋很舒服我更肆意妄为了一下顶了下去</w:t>
      </w:r>
    </w:p>
    <w:p>
      <w:r>
        <w:t>顶着她的喉咙她似乎有点不舒服把我的鸡巴推了出来「你好坏欺负我」「舒服嘛一下就忘我了」她也笑着打着我的</w:t>
      </w:r>
    </w:p>
    <w:p>
      <w:r>
        <w:t>鸡巴我继续舔着「你坏死了」angle 的骚劲上来了嘴里淫荡的着「嗯……哦……啊……轻点不要停我的小嫩屄你揉</w:t>
      </w:r>
    </w:p>
    <w:p>
      <w:r>
        <w:t>透了啊……哦……呜……我要你的大鸡巴插我快给姐姐好舒服啊……」angle 全身发热显得更加妩媚动人我起身趴</w:t>
      </w:r>
    </w:p>
    <w:p>
      <w:r>
        <w:t>在她的阴道口把整个大鲍鱼含在了嘴里 angle沾满淫水的鲍鱼味道真的是好极了大大刺激了我的食欲我把她整个的</w:t>
      </w:r>
    </w:p>
    <w:p>
      <w:r>
        <w:t>黑从阴毛到阴蒂阴道口一直到屁眼全大致的舔了一遍大口大口的吸着淫水因为还没有心理备整个就被我吸进了嘴里</w:t>
      </w:r>
    </w:p>
    <w:p>
      <w:r>
        <w:t>先是一惊然后「……啊……」的一声屁股一扭就又抱着我的头享受起我为她的口交来只见她双眼微闭两个大奶子随</w:t>
      </w:r>
    </w:p>
    <w:p>
      <w:r>
        <w:t>着身体的扭动着跳着一只手抚摩着我的头一只手忙里偷闲的玩着自己的两个大乳头我一边舔还不时的把舌头伸到她</w:t>
      </w:r>
    </w:p>
    <w:p>
      <w:r>
        <w:t>骚穴里舔她的阴道壁左手在她阴道和屁眼的连接处轻轻的抚摩着因为我觉得这个地方是女人做爱时最敏感的地方右</w:t>
      </w:r>
    </w:p>
    <w:p>
      <w:r>
        <w:t>手抓住angle 的一撮阴毛来回上下的摇曳着 angle浑身的颤抖着屁股一扭一扭骚穴一挺一挺得配合着我的舌头嘴里</w:t>
      </w:r>
    </w:p>
    <w:p>
      <w:r>
        <w:t>语无伦次的叫到「哦……哦……大鸡巴弟弟……啊……使劲舔我的B 姐姐的B 要痒死了哦……哦……啊……你的舌</w:t>
      </w:r>
    </w:p>
    <w:p>
      <w:r>
        <w:t>头……真厉害好像舔到姐姐子宫口了……啊……弟弟快喝姐姐的淫水嗯……好弟弟使劲舔呀……哦……啊……一会</w:t>
      </w:r>
    </w:p>
    <w:p>
      <w:r>
        <w:t>让你把你大鸡巴里的精液射到姐姐的的子宫里……啊……哦……快舔……呀……哦……姐姐要死了」这些淫荡的话</w:t>
      </w:r>
    </w:p>
    <w:p>
      <w:r>
        <w:t>对我是一剂最好的兴奋剂我的舌头更加卖力的往angle 的阴道里钻而她也疯狂的挺着让我舔身上大汗淋漓嘴里不停</w:t>
      </w:r>
    </w:p>
    <w:p>
      <w:r>
        <w:t>的浪叫声越来越大完全不怕被其他同事听到接着我用右手把她的阴毛拉了起来左手用食指和中指尽量的分开她的两</w:t>
      </w:r>
    </w:p>
    <w:p>
      <w:r>
        <w:t>片大阴唇这样一来 angle已经勃起花生米大小的阴蒂就暴露在我的舌头之下了首先我紧紧吸住阴蒂用力的吮吸着待</w:t>
      </w:r>
    </w:p>
    <w:p>
      <w:r>
        <w:t>其稍稍适应以后用牙齿轻轻的肯咬最后连吸带咬的把阴蒂左右的拖动着 angle的两个大腿把我的头夹的紧紧的左手</w:t>
      </w:r>
    </w:p>
    <w:p>
      <w:r>
        <w:t>用力的楼着我的头向前按把她整个的阴部都塞到了我的嘴里双手狠命的狂揉自己的大奶子身体想发烧了一样高频率</w:t>
      </w:r>
    </w:p>
    <w:p>
      <w:r>
        <w:t>的抖动把我楼得更紧了我想她肯定是要来高潮舌头牙齿也顾不上什么招数了在她的穴上一顿乱舔乱啃果然angle 嘴</w:t>
      </w:r>
    </w:p>
    <w:p>
      <w:r>
        <w:t>里带着哭腔不清楚的嘟囔着「嗯……啊……坏弟弟大鸡巴弟弟啊……姐……姐要……来……了」果然话音刚落我就</w:t>
      </w:r>
    </w:p>
    <w:p>
      <w:r>
        <w:t>觉得一股液体从angle 的阴道里带着些许的冲击力流到我的嘴里这股液体有点咸咸的但是不难喝也不是很好喝的感</w:t>
      </w:r>
    </w:p>
    <w:p>
      <w:r>
        <w:t>觉但是觉得不脏因为我被抱得太紧来不及躲开淫水就顺着我的嘴流了进去「……啊………恩……人家要死了……全</w:t>
      </w:r>
    </w:p>
    <w:p>
      <w:r>
        <w:t>喝进去……」</w:t>
      </w:r>
    </w:p>
    <w:p>
      <w:r>
        <w:t>总算还是不难喝的东西就全数接收了接着我爬上去把舌头伸进她的嘴里她也淫荡贪婪的吸吮着我的舌尖接着我</w:t>
      </w:r>
    </w:p>
    <w:p>
      <w:r>
        <w:t>又用手抚摸着她的阴部觉得她的水又出来了「你真坏呀我被你整的都要死了你的舌头真的好厉害现在还来啊」「刚</w:t>
      </w:r>
    </w:p>
    <w:p>
      <w:r>
        <w:t>才是你爽现在该到我了嘛」她也会意的伸出左手抚摸着我那涨大的弟弟「你的好大啊」「喜欢吗」我挑逗着问「喜</w:t>
      </w:r>
    </w:p>
    <w:p>
      <w:r>
        <w:t>欢喜欢刚才就一直想要它了」「想要什么啊」我故意问她「它」angle 指着说「它是什么啊」「你还坏你知道的」</w:t>
      </w:r>
    </w:p>
    <w:p>
      <w:r>
        <w:t>「不知道你不说我就不给你咯」我使坏着说「快点嘛你的大弟弟大鸡巴啊」「你刚才才来的还要啊」「恩」听到这</w:t>
      </w:r>
    </w:p>
    <w:p>
      <w:r>
        <w:t>些话我早已憋的涨痛的大鸡巴实在是受不了我就把她扶起来让她趴在餐桌上掰开她的大腿由于高潮刚过阴道口还很</w:t>
      </w:r>
    </w:p>
    <w:p>
      <w:r>
        <w:t>湿滑我一对准我的鸡巴一下子就进去了「嗯……哦……」她发出了呻吟声她的阴道非常的紧热热烫烫地包住我的鸡</w:t>
      </w:r>
    </w:p>
    <w:p>
      <w:r>
        <w:t>巴「舒服啊快……快……一点……嗯……哦……」我又把鸡巴抽出一半再干进去抽插了十几下她已经领略到舒服的</w:t>
      </w:r>
    </w:p>
    <w:p>
      <w:r>
        <w:t>滋味了呻吟「啊……嗯哼……嗯哼……弟弟……你……碰到……人家的……花心了……轻点嘛……」「不舒服吗那</w:t>
      </w:r>
    </w:p>
    <w:p>
      <w:r>
        <w:t>我不用力了你自己来用力吧」我抱起她坐到了地上她就坐在我身上上下动着大奶子也上下跳动着我握住她的奶子抚</w:t>
      </w:r>
    </w:p>
    <w:p>
      <w:r>
        <w:t>摸着亲吻她的背部皮肤很光滑我舔着她的背脊时不时的用手指点着她的阴蒂的位置她被点到的时候叫的更骚更激烈</w:t>
      </w:r>
    </w:p>
    <w:p>
      <w:r>
        <w:t>了「嗯……哦……啊……舒服……好大……」</w:t>
      </w:r>
    </w:p>
    <w:p>
      <w:r>
        <w:t>「那你自己努力点哦别泄气咯」「嗯……哦……」她勐颤动着臀部也旋扭上挺娇喘吁吁接着她停下来了慢慢的</w:t>
      </w:r>
    </w:p>
    <w:p>
      <w:r>
        <w:t>转过来面对着我我的脸也就面对着那对34D 的豪乳她又继续上下动着叫着抱着我把我埋进她的豪乳之间越来越快的</w:t>
      </w:r>
    </w:p>
    <w:p>
      <w:r>
        <w:t>跳动着我也贪婪的吸食者她的奶头她把头靠在我的耳边对我说「快……嗯……我又要来了……嗯……哦……好弟弟</w:t>
      </w:r>
    </w:p>
    <w:p>
      <w:r>
        <w:t>……好厉害的……大鸡巴……弟弟……」我把她平放在地上「快死……了……再……再用力些……大力干……我」</w:t>
      </w:r>
    </w:p>
    <w:p>
      <w:r>
        <w:t>我的速度也越来越快插得她喘气吁吁香汗淋漓勐抛臀浪全身直抖地又叫道「来了……来了……大鸡巴亲弟弟……太</w:t>
      </w:r>
    </w:p>
    <w:p>
      <w:r>
        <w:t>舒服了……干我吧……姐姐……都给你了……」叫着屁股狂摆扭了几扭我再插干一阵，随着酥麻把精液射向她阴户</w:t>
      </w:r>
    </w:p>
    <w:p>
      <w:r>
        <w:t>的深处我们互相抱着过了好久她才醒了过来把我紧紧抱住雨点似地吻遍我的脸上然後带着一脸媚意地道「你好会做</w:t>
      </w:r>
    </w:p>
    <w:p>
      <w:r>
        <w:t>爱啊插得我非常舒服」「喜欢吗」「喜欢的要死」搂了一会我站起来拿出纸巾帮她擦干两腿之间的淫水然后躺在沙</w:t>
      </w:r>
    </w:p>
    <w:p>
      <w:r>
        <w:t>发上她满意的爬到我身上抓挠着我的胸口吻着我的脖子然后身体向下用舌头沿着身体一路舔下舔硬我的乳头用手瘙</w:t>
      </w:r>
    </w:p>
    <w:p>
      <w:r>
        <w:t>痒我的腋窝她跪在沙发上把头伸到我的两腿之间调皮的用鼻子摩擦我的龟头伸出舌头舔着龟头上残留的精液淫水混</w:t>
      </w:r>
    </w:p>
    <w:p>
      <w:r>
        <w:t>合物我低头看着她细长的舌头拨开包皮露出紫红色的龟头把整个龟头都含在嘴里用力的吸吮舌头也和阴茎搅拌在一</w:t>
      </w:r>
    </w:p>
    <w:p>
      <w:r>
        <w:t>起她口交的技术很好而且她舌头很长在嘴唇包裹阴茎的同时舌头会不住的搅拌舔弄和吸吮龟头伸出双手捧起我的睾</w:t>
      </w:r>
    </w:p>
    <w:p>
      <w:r>
        <w:t>丸爱怜的抚摸着细长的手指在我的阳具上顺着血脉轻轻的拂过并用没有指甲的手指头在我的膝部阴囊与大腿交接处</w:t>
      </w:r>
    </w:p>
    <w:p>
      <w:r>
        <w:t>轻轻刮着揉搓着我的阴茎底部顺势又把一支手移往我渐渐冲起的鸡巴上上下下的套弄着随后又把嘴凑到我的两腿之</w:t>
      </w:r>
    </w:p>
    <w:p>
      <w:r>
        <w:t>间伸出舌头舔着我的龟头舌头伸缩着舔着整个鸡吧时而又用双手套弄着我的鸡巴把嘴移到我的睾丸上吸舔着把阴囊</w:t>
      </w:r>
    </w:p>
    <w:p>
      <w:r>
        <w:t>的皮用牙齿咬扯着然后把整个睾丸含进嘴里不停的用嘴去吸舌头去舔那两个蛋蛋手也不停的在我的屁股上挠着并用</w:t>
      </w:r>
    </w:p>
    <w:p>
      <w:r>
        <w:t>手指顶着我的屁眼我用力的收缩着屁眼她好象看到了我的紧张用力的把我的腿分开并抬起很高她把头埋的很深伸出</w:t>
      </w:r>
    </w:p>
    <w:p>
      <w:r>
        <w:t>舌头舔我的屁眼在我紧张的收缩的时候舌头已经插了进去不住的舔着屁眼四周实在是受不了她的刺激我的鸡巴又一</w:t>
      </w:r>
    </w:p>
    <w:p>
      <w:r>
        <w:t>次涨了起来高高的顶着我把她抱起来让她靠在我身上我的手沿着她的奶子不停的滑动着「还痒吗」「嗯」她妩媚的</w:t>
      </w:r>
    </w:p>
    <w:p>
      <w:r>
        <w:t>点头回应着我坐起来舌头沿着脚吻向她的小腿舔着她的大腿手也顺着腿摸向她肉肉的腰从腰后抚摩你丰满隆起的屁</w:t>
      </w:r>
    </w:p>
    <w:p>
      <w:r>
        <w:t>股她火热的身体在沙发上扭动着配合我手的侵袭我把嘴凑上去吻着她的肚脐眼舌头绕着小巧的肚脐眼不停的飞转手</w:t>
      </w:r>
    </w:p>
    <w:p>
      <w:r>
        <w:t>也在乳房上游走不时的捏弄奶头并把奶头拉扯到很长她大声的喘着气胸部不停的起伏着我爬上沙发爬在她身上舌头</w:t>
      </w:r>
    </w:p>
    <w:p>
      <w:r>
        <w:t>沿着肚脐向上滑过胸部舔向硬起坚挺的奶头把奶头含进嘴里用我的嘴唇包裹着我的一只手从下托着一个乳房另一只</w:t>
      </w:r>
    </w:p>
    <w:p>
      <w:r>
        <w:t>手在后背抓挠着手指在屁股上绕着圈我搂着她的脖子手指从后面挤压揉捏着她的耳垂拇指顶着她的耳廓来回的磨蹭</w:t>
      </w:r>
    </w:p>
    <w:p>
      <w:r>
        <w:t>着她发出了迷人的呻吟声手也游走下来抓住我的鸡巴但是我抓住她不让她上来把她抓起来她就用丰满的屁股对着我</w:t>
      </w:r>
    </w:p>
    <w:p>
      <w:r>
        <w:t>的脸我就把头埋入她两腿之间因为双手抓着她的双手让她反手只用背面对着我像老汉推车一样我用舌尖压迫阴蒂舌</w:t>
      </w:r>
    </w:p>
    <w:p>
      <w:r>
        <w:t>头从她湿润分开的阴唇中间伸进去插进她的小穴模仿鸡巴的动作来回的抽插她的身体也很有技巧的扭动着很享受我</w:t>
      </w:r>
    </w:p>
    <w:p>
      <w:r>
        <w:t>慢慢放松手她见我松手了一把抓住我的鸡巴借助淫水的湿滑一下子做了上来「哦」我被她一坐也闷叫了一声她似乎</w:t>
      </w:r>
    </w:p>
    <w:p>
      <w:r>
        <w:t>更疯狂了发疯似的上下动着我把她推到在沙发上她便用双腿缠住我的腰我也努力抽插着因为之前已经射了一次这回</w:t>
      </w:r>
    </w:p>
    <w:p>
      <w:r>
        <w:t>就没那么快了「啊……弟弟……好弟弟……姐姐受不了了……又来了」</w:t>
      </w:r>
    </w:p>
    <w:p>
      <w:r>
        <w:t>说完就感觉我的龟头被一股热流冲击着很舒服我加快速度换了几个姿势接着她又来了一次高潮我随着高潮一起</w:t>
      </w:r>
    </w:p>
    <w:p>
      <w:r>
        <w:t>把精液射入她的身体她软趴趴的张开腿坐在沙发上我看着我的精液和她的淫水一起流出来她我拿着纸巾帮她慢慢的</w:t>
      </w:r>
    </w:p>
    <w:p>
      <w:r>
        <w:t>擦去她摸着我的头我时不时的舔着她的大奶子她还是会时不时的呻吟两声「时间过的好快啊已经4 点多啦」「越是</w:t>
      </w:r>
    </w:p>
    <w:p>
      <w:r>
        <w:t>舒服开心的时间当然过的快啦」我回复者她我穿好衣服也顺便帮她穿衣服时不时还是会玩玩她的敏感位置「讨厌啦</w:t>
      </w:r>
    </w:p>
    <w:p>
      <w:r>
        <w:t>你还要啦吗小心你早上上不了课哦回学校你女朋友会发现的哦」「不会啦我女朋友我教的很好的」「不要啦做了一</w:t>
      </w:r>
    </w:p>
    <w:p>
      <w:r>
        <w:t>晚上下次吧要不小艾发现了就不好了」好啦说着我们回到了刚才的会客室坐在那边休息着聊天着不知不觉天亮了我</w:t>
      </w:r>
    </w:p>
    <w:p>
      <w:r>
        <w:t>看我也该回学校了准备和她告别一下顺便也和小艾告了个别她送我到楼梯口又抱着我吻了我我们又热吻了一会才不</w:t>
      </w:r>
    </w:p>
    <w:p>
      <w:r>
        <w:t>舍得分开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