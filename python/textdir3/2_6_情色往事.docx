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情色往事</w:t>
      </w:r>
    </w:p>
    <w:p>
      <w:r>
        <w:t>.</w:t>
      </w:r>
    </w:p>
    <w:p>
      <w:r>
        <w:t>这几天心绪很不宁静，既因为女朋友不在身边的孤独，也有对于往事的无尽感叹。就写一点自己的故事吧。我</w:t>
      </w:r>
    </w:p>
    <w:p>
      <w:r>
        <w:t>的第一个女朋友，呵呵，这个不好说。有第一个自己喜欢的，还有第一个牵手的，拥抱的，接吻的，初摸的，做爱</w:t>
      </w:r>
    </w:p>
    <w:p>
      <w:r>
        <w:t>的，实在不知道哪一个算是第一个。让我想一想……我的第一个女朋友是本校的，在学校的一个活动中认识的，当</w:t>
      </w:r>
    </w:p>
    <w:p>
      <w:r>
        <w:t>时大家彼此就很有好感。我对她很喜欢，她对我呢，从她的眼光里可以看出也是很喜欢的。活动之后的第四天，我</w:t>
      </w:r>
    </w:p>
    <w:p>
      <w:r>
        <w:t>终于收到了她的短消息，叫我帮她做一件事。这件事很小，以至于我现在都记不清楚是什么事情了，总之是一个借</w:t>
      </w:r>
    </w:p>
    <w:p>
      <w:r>
        <w:t>口吧。我们也是从这件事之后，开始了私下的接触。第二次见面，不知怎么，我们提到了一部经典的恐怖片。我们</w:t>
      </w:r>
    </w:p>
    <w:p>
      <w:r>
        <w:t>都没有看过，还是有点遗憾的。于是我说，那我借来片子我们一起看吧，她点头同意了。没想到这一下，既带来了</w:t>
      </w:r>
    </w:p>
    <w:p>
      <w:r>
        <w:t>我第一次感情的初步成功，也为后面的迅速失败埋下了伏笔。写到这里，我觉得对于恋爱或者性来说，环境是非常</w:t>
      </w:r>
    </w:p>
    <w:p>
      <w:r>
        <w:t>重要的。攘攘闹市中，谁也不会有心思去做爱，而拉上厚厚的窗帘，在昏暗的灯光下，那种事就很容易发生了。在</w:t>
      </w:r>
    </w:p>
    <w:p>
      <w:r>
        <w:t>我的宿舍里，我们两个看恐怖片，一部经典的日本恐怖片。拉上窗帘，熄了灯，并排坐在床边，后背靠着一床被子，</w:t>
      </w:r>
    </w:p>
    <w:p>
      <w:r>
        <w:t>这样两个人就挤在一起。这部片子号称很恐怖，但是我一点都不害怕，我不知道她是不是害怕，但是我渐渐握住了</w:t>
      </w:r>
    </w:p>
    <w:p>
      <w:r>
        <w:t>她的手，女孩子的手确实很嫩，让我满心喜欢。她没有任何反对，于是我渐渐地揽住了她的肩膀，一直就这样，直</w:t>
      </w:r>
    </w:p>
    <w:p>
      <w:r>
        <w:t>到片子结束。</w:t>
      </w:r>
    </w:p>
    <w:p>
      <w:r>
        <w:t>我们站起来，我不知道哪里来的勇气，轻轻地一拉，就把她拥入了自己的怀里，紧紧的抱着。这是我第一次抱</w:t>
      </w:r>
    </w:p>
    <w:p>
      <w:r>
        <w:t>着一个女孩子，虽然我已经看过了很多片子，但是此时我还没有进一步的想法，我唯一的念头，就是紧紧的抱着她，</w:t>
      </w:r>
    </w:p>
    <w:p>
      <w:r>
        <w:t>抱着自己心爱的女孩子，永远不松开。</w:t>
      </w:r>
    </w:p>
    <w:p>
      <w:r>
        <w:t>我不知道当时的她是怎么想的，应该是有点幸福，因为她也抱住了我。但她显然是有点矛盾，也许她不想和我</w:t>
      </w:r>
    </w:p>
    <w:p>
      <w:r>
        <w:t>这么快，多少有点半推半就。她什么也没有说，只是在事后她告诉我，她当时有点眩晕的感觉，而矛盾心理也确实</w:t>
      </w:r>
    </w:p>
    <w:p>
      <w:r>
        <w:t>是存在的。「开灯吧」，不知道过了多久，她在我耳边轻轻地说。又过了好一会儿，我把灯打开了。到今天我还一</w:t>
      </w:r>
    </w:p>
    <w:p>
      <w:r>
        <w:t>直在想，我那天拥抱她，究竟是应该还是不应该。我也想让大家讨论一下，告诉我一个答案。我拥抱她，是情之所</w:t>
      </w:r>
    </w:p>
    <w:p>
      <w:r>
        <w:t>至，我是一个性情中人，拥抱并非出于轻佻，而是我想用心去爱，并且承担相应的责任。我是真心喜欢她的。然而，</w:t>
      </w:r>
    </w:p>
    <w:p>
      <w:r>
        <w:t>我忽略了一个女孩子的微妙心理，女孩子往往喜欢男孩子重视她，喜欢她，呵护她，却并不想过早地和男孩子发生</w:t>
      </w:r>
    </w:p>
    <w:p>
      <w:r>
        <w:t>亲密的接触。然而在当时，我却不了解这种心理，我对她的确很好，一有机会就喜欢把她用入怀中，喜欢这种亲密</w:t>
      </w:r>
    </w:p>
    <w:p>
      <w:r>
        <w:t>的体验和感觉。从那天以后，她的心情一直很矛盾，这是她第一次和男孩子有这样的接触，她也许在想这样就把自</w:t>
      </w:r>
    </w:p>
    <w:p>
      <w:r>
        <w:t>己交给一个男孩是不是太轻率了。几天的接触，彼此有能了解什么呢？更糟糕的是，她很快把这件事情告诉了父母，</w:t>
      </w:r>
    </w:p>
    <w:p>
      <w:r>
        <w:t>她来自南方一个大城市，父母希望她能够回去，对于在学校的恋爱存在强烈的排斥，而且我来自于农村，因此她家</w:t>
      </w:r>
    </w:p>
    <w:p>
      <w:r>
        <w:t>里是强烈反对的</w:t>
      </w:r>
    </w:p>
    <w:p>
      <w:r>
        <w:t>。我已经有了一种不祥的预感。很快是放假，等到放假回来的时候，她向我提出分手。于是这段短暂的感情就</w:t>
      </w:r>
    </w:p>
    <w:p>
      <w:r>
        <w:t>这样无疾而终了。这段感情，来得快，去得也快，什么也没有留下，甚至连一个小小的纪念品也没有留下，以至于</w:t>
      </w:r>
    </w:p>
    <w:p>
      <w:r>
        <w:t>我时常怀疑它的存在。但是我无法骗自己，它确实曾经有过，不过就象沙滩上的图画，印记太淡太浅，一经潮水冲</w:t>
      </w:r>
    </w:p>
    <w:p>
      <w:r>
        <w:t>刷就一点痕迹也没有留下。真的，一点也没有。上面的一段，似乎只是一个不成功的恋爱，和性没有什么关系。但</w:t>
      </w:r>
    </w:p>
    <w:p>
      <w:r>
        <w:t>是正如打开了潘多拉的盒子，尽管这段故事是结束了，但从此之后又发生了那么多别的事情。我由一个纯洁的少男，</w:t>
      </w:r>
    </w:p>
    <w:p>
      <w:r>
        <w:t>一次又一次深入，终于变成了一个成熟的男人。</w:t>
      </w:r>
    </w:p>
    <w:p>
      <w:r>
        <w:t>天意乎？感情的失败使我倍感失落，平时比较忙的时候也许还可以忘记，但一旦闲下来就倍感寂寞，甚至有一</w:t>
      </w:r>
    </w:p>
    <w:p>
      <w:r>
        <w:t>种自伤身世顾影自怜。五一的时候，也许对别的情侣来说是浪漫的长假，但对于我来说却是无边的孤独。我上qq，</w:t>
      </w:r>
    </w:p>
    <w:p>
      <w:r>
        <w:t>加好友，聊天。我遇到了一个好友，她叫amico ，是一所民办高校的，我感觉应该是属于不漂亮的那种，但我们聊</w:t>
      </w:r>
    </w:p>
    <w:p>
      <w:r>
        <w:t>得比较投机，还谈到了性，这也许是因为我的饥渴，但她对此显然也是很感兴趣。比如她很想知道，男孩子在睡觉</w:t>
      </w:r>
    </w:p>
    <w:p>
      <w:r>
        <w:t>以前脱了衣服会想些什么，下面会做些什么动作。而我问得就更多，什么初潮了，月经了，卫生巾什么的。说出来</w:t>
      </w:r>
    </w:p>
    <w:p>
      <w:r>
        <w:t>这些希望大家不要笑话我，毕竟男孩子对这些有兴趣也还算是正常吧。晚上10点多的时候，聊着聊着就想见面了。</w:t>
      </w:r>
    </w:p>
    <w:p>
      <w:r>
        <w:t>应该说我的动机是不纯洁的，我并不爱她，我只是孤独寂寞，想体验一下抱女孩子的感觉，我很渴望。于是我们约</w:t>
      </w:r>
    </w:p>
    <w:p>
      <w:r>
        <w:t>好在北宫门见面，我就打车过去了。下了车，就看到一个小女孩在等我。看起来很胖，长相也不好，我有点失望，</w:t>
      </w:r>
    </w:p>
    <w:p>
      <w:r>
        <w:t>本来我以为浙江的女孩子总该好看一些，但是怎么会这样呢？但好在是晚上，我看不清楚，心里好受一些。我上前</w:t>
      </w:r>
    </w:p>
    <w:p>
      <w:r>
        <w:t>一步，就把她拥入了怀中。她显然有些吃惊，说：「不会吧？」但也没有反对。就这样，我抱着她，而且比较紧。</w:t>
      </w:r>
    </w:p>
    <w:p>
      <w:r>
        <w:t>不知道过了多久，我突然感到了一种非常异样的感觉。我感觉自己的下半身突然失去了知觉，不再听从自己的指挥，</w:t>
      </w:r>
    </w:p>
    <w:p>
      <w:r>
        <w:t>就是一种完全麻痹的感觉。上半身——我的头脑，也是非常的兴奋，一种前所未有的快感充斥了我的大脑。</w:t>
      </w:r>
    </w:p>
    <w:p>
      <w:r>
        <w:t>一阵热流从我的下面射了出来，的确是射，而不是涌出来。那种感觉就象是一头公狮子趴在一只母狮子身上的</w:t>
      </w:r>
    </w:p>
    <w:p>
      <w:r>
        <w:t>那种征服感和爆发感。</w:t>
      </w:r>
    </w:p>
    <w:p>
      <w:r>
        <w:t>大概是射了三下，然后又涌出来一些，我慢慢地才平静下来。</w:t>
      </w:r>
    </w:p>
    <w:p>
      <w:r>
        <w:t>这是我第一次射精。我活了这么大，从来没有手淫过，也不知道什么是手淫，我以为用手玩弄一下阴茎就是手</w:t>
      </w:r>
    </w:p>
    <w:p>
      <w:r>
        <w:t>淫呢。没有手淫，自然也就没有射精过。这是在梦里有过，那是遗精，不举而流，当然也就没有射的感觉。只有这</w:t>
      </w:r>
    </w:p>
    <w:p>
      <w:r>
        <w:t>一次，第一次体会到了射精的感觉，这应该是男人的高潮吧。兴奋过去了，我搂着她在河边转了转，也就回去了。</w:t>
      </w:r>
    </w:p>
    <w:p>
      <w:r>
        <w:t>过了几天，又一次见面，故伎重演。这一次，我要吻她（尽管我还没有过经验），她拒绝了，她对我说我找她不过</w:t>
      </w:r>
    </w:p>
    <w:p>
      <w:r>
        <w:t>是因为寂寞而已，她要把初吻留给自己爱的人。我感到无趣，也感到自己的卑鄙无耻，于是匆匆别过了。从此我就</w:t>
      </w:r>
    </w:p>
    <w:p>
      <w:r>
        <w:t>再也没有和她联系过。不久我又见了一个网友，一个很高的姑娘（1.70），略有点胖，不过很匀称，长相呢，非常</w:t>
      </w:r>
    </w:p>
    <w:p>
      <w:r>
        <w:t>一般。少数民族姐妹嘛，当然要尊重一些，不过呢，借着给她量体重的机会，还是抱了。但是毕竟这样是不对的嘛，</w:t>
      </w:r>
    </w:p>
    <w:p>
      <w:r>
        <w:t>她事后还是有些不高兴（当时可没说），于是以后就不再联系了。大家注意啊，下面的就是重点了……之所以说这</w:t>
      </w:r>
    </w:p>
    <w:p>
      <w:r>
        <w:t>次是重点，是因为我这次遇到了一个ppmm. 我是一个好色的人，喜欢ppmm，不知道大家是不是有类似的偏好，反正</w:t>
      </w:r>
    </w:p>
    <w:p>
      <w:r>
        <w:t>我是这样的。我对于丑女可以不歧视，不排斥，但对于ppmm是绝对的敬慕向往之的，勾魂啊。</w:t>
      </w:r>
    </w:p>
    <w:p>
      <w:r>
        <w:t>见网友见到一个ppmm绝对是一件非常希奇的事情，我见过那么多网友，虽然我从来没有逃跑过，但我恐怖过不</w:t>
      </w:r>
    </w:p>
    <w:p>
      <w:r>
        <w:t>止一回两回。有好几次，我事后都有些捶胸顿足追悔莫及，为什么我见之前没有要对方的照片，或者至少要描述一</w:t>
      </w:r>
    </w:p>
    <w:p>
      <w:r>
        <w:t>下呢？网络多恐龙，此古训也。大概ppmm在现实中已经有很多追求者，忙得焦头烂额应接不暇，哪里有精力上网呢？</w:t>
      </w:r>
    </w:p>
    <w:p>
      <w:r>
        <w:t>所以我辈就惨了，见了一个又一个恐龙，一次次从憧憬变成绝望，一次次从山峰直落谷底，一次次死里逃生。但这</w:t>
      </w:r>
    </w:p>
    <w:p>
      <w:r>
        <w:t>次，我很幸运，确实见到了一个ppmm，更幸运的是，我的手里还拿着一朵玫瑰花。我们约好7 点钟在大讲堂见面。</w:t>
      </w:r>
    </w:p>
    <w:p>
      <w:r>
        <w:t>mm不是北大的，只是暂时住在这里而已。去赴约的路上，路过一家花店，我的心一动，就去买了一支玫瑰花。仅仅</w:t>
      </w:r>
    </w:p>
    <w:p>
      <w:r>
        <w:t>一支而已，第一次见面嘛，表示一下小小的心意，用不着太多吧，我想。</w:t>
      </w:r>
    </w:p>
    <w:p>
      <w:r>
        <w:t>点刚过，我就发现一个ppmm走过来了，很高，1.70，长发披肩，我不太会形容女孩子的样貌，不过我想她的样</w:t>
      </w:r>
    </w:p>
    <w:p>
      <w:r>
        <w:t>貌虽然称不上闭月羞花，但也是比较惊艳了，大眼睛，高鼻梁，白皙的皮肤，脸上没有一个麻点，而且，居然没有</w:t>
      </w:r>
    </w:p>
    <w:p>
      <w:r>
        <w:t>眼镜，这可真是难得。她上身穿一件花格短袖上衣，其实不是花格，应该是紫色、红色还有黄色的竖条，衣服有点</w:t>
      </w:r>
    </w:p>
    <w:p>
      <w:r>
        <w:t>紧，她的身材又非常好，好像要把扣子撑开似的，不过当然是什么也不露出来了。</w:t>
      </w:r>
    </w:p>
    <w:p>
      <w:r>
        <w:t>下身是一件米黄色的一步裙，裙下露出白皙匀称的秀腿。后来我知道，她的体重是102 斤。我看着她，一时有</w:t>
      </w:r>
    </w:p>
    <w:p>
      <w:r>
        <w:t>点惊呆，半天我才说：「你是？」她点点头。于是我们就在校园里逛。她当时似乎刚刚失恋，我们谈得很投机，当</w:t>
      </w:r>
    </w:p>
    <w:p>
      <w:r>
        <w:t>然，和这样一个美女在一起，似乎没有不投机的理由。一直到了很晚，几乎逛遍了校园，我们才依依不舍地各自散</w:t>
      </w:r>
    </w:p>
    <w:p>
      <w:r>
        <w:t>去。这一次，我没有冒犯她，因为我不敢。只有一次上坡的时候，我拉了她的手，不过很快松开了。第二次见面的</w:t>
      </w:r>
    </w:p>
    <w:p>
      <w:r>
        <w:t>时候，就自然多了。我们在那家饺子店吃了饭，然后我去买了一包口香糖，这是为什么做准备呢？嘿嘿。嚼着口香</w:t>
      </w:r>
    </w:p>
    <w:p>
      <w:r>
        <w:t>糖，我们去大讲堂看电影。若按我平时的口味，这个电影有点乏味，但是有ppmm在身边，我还是认真看了，感觉还</w:t>
      </w:r>
    </w:p>
    <w:p>
      <w:r>
        <w:t>不错。看完电影，去哪里呢？」去清华吧」我提议。于是我骑车带她去清华。她并没有揽住我的腰，而是抓住车的</w:t>
      </w:r>
    </w:p>
    <w:p>
      <w:r>
        <w:t>后架，毕竟我们还不是恋人。但是上车下车之际，她的高耸的胸部还是不时碰到了我的后背，柔软富于弹性，让我</w:t>
      </w:r>
    </w:p>
    <w:p>
      <w:r>
        <w:t>一时难以把持。这种感觉，就是到了今天我也记忆犹新。而她，居然不太躲避，于是我明白了，她对我是有意的。</w:t>
      </w:r>
    </w:p>
    <w:p>
      <w:r>
        <w:t>我的胆子就大了起来。进了清华西门，下了车，我就揽住了她的肩膀，她没有回避。哈哈，我又一次得手啦。我们</w:t>
      </w:r>
    </w:p>
    <w:p>
      <w:r>
        <w:t>往里走，到了一个四面环水的岛上，时值傍晚，很多老头老太太在跳舞，我搂着她的细腰说：「我们也去跳吧。」</w:t>
      </w:r>
    </w:p>
    <w:p>
      <w:r>
        <w:t>当然我们没有去跳，因为跳舞的都是老头老太太。但我搂紧了她，而且将她正面揽了过来，紧紧抱住了她。她没有</w:t>
      </w:r>
    </w:p>
    <w:p>
      <w:r>
        <w:t>逃避，我感觉好舒服。她的身材太好了，高耸的乳峰紧紧贴着我的胸膛，令我心旌神摇难以自持。这是迄今为止最</w:t>
      </w:r>
    </w:p>
    <w:p>
      <w:r>
        <w:t>好的拥抱的感觉。和我的前女友我曾经有过拥抱，但她的身材很一般，而且是冬天，穿的衣服比较厚，所以性这方</w:t>
      </w:r>
    </w:p>
    <w:p>
      <w:r>
        <w:t>面的感受并不多，但是这一次我体会到了。但是灯光闪耀，而且周围的人太多了，并不是一个浪漫之所。于是我提</w:t>
      </w:r>
    </w:p>
    <w:p>
      <w:r>
        <w:t>出去荷塘，应该就是朱自清先生写荷塘月色的地方吧。我搂着她走过小桥，穿过草坪，踏山石来到了荷塘边上。月</w:t>
      </w:r>
    </w:p>
    <w:p>
      <w:r>
        <w:t>色很柔和，荷叶散发出夏天的清新，没有什么灯光，在这样宁静的夜晚，还有什么事情不能发生呢？不远处星星点</w:t>
      </w:r>
    </w:p>
    <w:p>
      <w:r>
        <w:t>点的火光，好像是有一个人在抽烟，但我宁可相信那里什么人也没有。在一块大石边上，我紧紧地抱着她，她也搂</w:t>
      </w:r>
    </w:p>
    <w:p>
      <w:r>
        <w:t>紧了我。我的头低了下去，她的头仰起来，四片嘴唇印在一起。</w:t>
      </w:r>
    </w:p>
    <w:p>
      <w:r>
        <w:t>这是我的初吻。我虽然还没有吻过，但我想接吻大概就是嘴对嘴舌头纠缠在一起吧，于是我就这么做了。她积</w:t>
      </w:r>
    </w:p>
    <w:p>
      <w:r>
        <w:t>极地回应着。我对这次接吻印象最深的就是，吮吸她的舌头的感觉非常好，有一种甜味。我不知道大家有没有这样</w:t>
      </w:r>
    </w:p>
    <w:p>
      <w:r>
        <w:t>的感觉。初吻，给我留下了非常甜美的回忆。事后，我说我是第一次接吻，我想我是红着脸带点愧疚地说的，她不</w:t>
      </w:r>
    </w:p>
    <w:p>
      <w:r>
        <w:t>大相信。后来我们往回走，走累了，就在一个半山的亭子里休息。我骑在在长凳上，背靠柱子，她就靠在我的怀里，</w:t>
      </w:r>
    </w:p>
    <w:p>
      <w:r>
        <w:t>于是我的手开始不安分起来。我的手放在她的胸部，逐渐钻了进去，先是隔着胸罩，后来干脆进去抚摸她的乳房，</w:t>
      </w:r>
    </w:p>
    <w:p>
      <w:r>
        <w:t>她闭上眼睛，似乎很沉醉的样子。我就轻轻亲吻她的脸颊。她的乳房很丰满，也很有弹性，的确是非常撩人。她沉</w:t>
      </w:r>
    </w:p>
    <w:p>
      <w:r>
        <w:t>醉，我更沉醉。「让我看看好不好？」我说。「有人……」她下意识地捂紧了自己的胸部。但我还是撩起她的后背</w:t>
      </w:r>
    </w:p>
    <w:p>
      <w:r>
        <w:t>衣服，开始解她的胸罩。非常难解，那个时候我还没有接触过这个东西，一点经验也没有。她没有挣扎，而且可以</w:t>
      </w:r>
    </w:p>
    <w:p>
      <w:r>
        <w:t>说给了我一点帮助，终于解开了，白皙的乳房就象一对儿小松鼠一样一下子跳了出来，我终于看到了。毕竟是晚上，</w:t>
      </w:r>
    </w:p>
    <w:p>
      <w:r>
        <w:t>看不清楚，只是觉得乳头有点大，毕竟我看惯了男人的小乳头，当然会觉得大了。匆匆看了两眼，我还是用手捂着，</w:t>
      </w:r>
    </w:p>
    <w:p>
      <w:r>
        <w:t>轻轻抚摸。我也曾经试着把手伸进她的裙子里，被她推开了。正当我沉醉在温柔乡的时候，有两个人走了过来，我</w:t>
      </w:r>
    </w:p>
    <w:p>
      <w:r>
        <w:t>们吓坏了，我赶紧用她的衣服遮上。等两个人走开了，她开始穿衣服。</w:t>
      </w:r>
    </w:p>
    <w:p>
      <w:r>
        <w:t>她的小上衣太紧了，简直要撑爆的样子，扣子都很难系，但终于扣上了。穿好衣服，我就送她回去了。女人的</w:t>
      </w:r>
    </w:p>
    <w:p>
      <w:r>
        <w:t>美貌和她的学历是成反比的，这一点在我的ppmm身上得到了充分的体现。她仅仅是高中毕业，我是本科，而且根据</w:t>
      </w:r>
    </w:p>
    <w:p>
      <w:r>
        <w:t>我当时的成绩，大概可以保研，所以两者差距太大。现实的来说，我和她是没有前途的，这一点我很清楚。所以虽</w:t>
      </w:r>
    </w:p>
    <w:p>
      <w:r>
        <w:t>然我和她在一起已经比较亲密了，但是从来没有说过什么「我爱你」之类的话。我喜欢她的美貌，她和我在一起也</w:t>
      </w:r>
    </w:p>
    <w:p>
      <w:r>
        <w:t>很开心，仅此而已。她也大概知道我是缺乏诚意的了。女人嘛，哪怕智商不高，凭直觉也可以看出这一点。所以她</w:t>
      </w:r>
    </w:p>
    <w:p>
      <w:r>
        <w:t>跟我在一起是有所保留的。我们拥抱、接吻，我脱下她的上衣和乳罩，抚摸她的乳房，但只要我的手往下移，她就</w:t>
      </w:r>
    </w:p>
    <w:p>
      <w:r>
        <w:t>会马上制止我。我问她是不是处女，她也没有回答。除此之外，我和她没有更深的接触，可能有还有另外两个原因，</w:t>
      </w:r>
    </w:p>
    <w:p>
      <w:r>
        <w:t>一个是那个时候我还不会挑逗女人，不懂得撩拨起她的性趣，一个是我还是个处男，也就没有想起过做爱这样的事</w:t>
      </w:r>
    </w:p>
    <w:p>
      <w:r>
        <w:t>情。不久，她的姐姐回来了，对她管得很严，而她可能对于做过的事情也有点愧疚，就不再理我了。后来在网上遇</w:t>
      </w:r>
    </w:p>
    <w:p>
      <w:r>
        <w:t>到几回，再后来在网上也碰不到了，打她的手机也没有了回应。我的这一段插曲就此画上了句号。我想请大家告诉</w:t>
      </w:r>
    </w:p>
    <w:p>
      <w:r>
        <w:t>我，我的这一段插曲，到底做得对不对？是不是不道德呢？大家随便谈谈吧。可以拍我哈。如果前面的几个mm，都</w:t>
      </w:r>
    </w:p>
    <w:p>
      <w:r>
        <w:t>不能算是我的女朋友的话，那么下面我马上就要有女朋友了。就在我和我的ppmm完成初吻的第二天，我的第一个女</w:t>
      </w:r>
    </w:p>
    <w:p>
      <w:r>
        <w:t>朋友来找我了，当然她来找我之前还不是我的女朋友，但她走的时候已经是了。她的网名叫做debeers ，是另一个</w:t>
      </w:r>
    </w:p>
    <w:p>
      <w:r>
        <w:t>学校的。我们应当不算是网友，因为我们最初并不是在网上认识的。她是我同学的同学的网友，跟着我同学的同学</w:t>
      </w:r>
    </w:p>
    <w:p>
      <w:r>
        <w:t>来找我同学，偶然碰到了。我当时还以为她是我同学的同学的女朋友，也就没有太多留意，不过觉得她还是有点漂</w:t>
      </w:r>
    </w:p>
    <w:p>
      <w:r>
        <w:t>亮的。而且说句实话，我觉得她的胸很大。她对我似乎很有意，当时要了我的qq号码，没有说几句话就走了。我没</w:t>
      </w:r>
    </w:p>
    <w:p>
      <w:r>
        <w:t>有多搭腔，因为我觉得朋友妻不可欺。她走了之后，我对我同学说这个女孩似乎不错，他说只是一般，我也就没有</w:t>
      </w:r>
    </w:p>
    <w:p>
      <w:r>
        <w:t>多想了。但不久之后，她就在qq上和我聊了起来。聊了很多，比较投机，她告诉我那个人（我同学的同学）不是她</w:t>
      </w:r>
    </w:p>
    <w:p>
      <w:r>
        <w:t>的男朋友，她的表妹还告诉我她喜欢我。但说实话我的兴趣不大，因为我对女朋友的要求还是比较高的。这一点她</w:t>
      </w:r>
    </w:p>
    <w:p>
      <w:r>
        <w:t>也知道。我们就这样在qq上不冷不热地聊着，直到有一天晚上，我对她说：「你后天上午过来吧。」她当然也知道</w:t>
      </w:r>
    </w:p>
    <w:p>
      <w:r>
        <w:t>这句话是什么意思，但是她欣然答应了。我去南门接她，看到的第一眼有些失望，因为她没有我第一次看见她的时</w:t>
      </w:r>
    </w:p>
    <w:p>
      <w:r>
        <w:t>候漂亮了。这一点，连她自己也这么说。看来，到了一定阶段，女孩子的容貌可能会由盛而衰的。我带着她，到了</w:t>
      </w:r>
    </w:p>
    <w:p>
      <w:r>
        <w:t>宿舍。先是和她打游戏，玩了一会儿，她似乎兴趣不大。</w:t>
      </w:r>
    </w:p>
    <w:p>
      <w:r>
        <w:t>我故伎重演，我的手臂轻轻地放在了她的身后，突然，她回头对我说：「你敢吻我么？」……我一征……还有</w:t>
      </w:r>
    </w:p>
    <w:p>
      <w:r>
        <w:t>这么便宜的事情？有什么不敢的？再者说接吻我刚刚学会了，于是我一下抱住她开始吻起来。说实话，和她接吻的</w:t>
      </w:r>
    </w:p>
    <w:p>
      <w:r>
        <w:t>感觉真的不如和我前一天晚上的ppmm，我吻那个ppmm，是甜的，而和她却没有这种感觉。唯一的不同是这次在床上。</w:t>
      </w:r>
    </w:p>
    <w:p>
      <w:r>
        <w:t>我压在她的身上，抚摸着她的乳房，我听到了自己的喘息声。我们最初是在床边倒下去的，只用一个床宽，很不舒</w:t>
      </w:r>
    </w:p>
    <w:p>
      <w:r>
        <w:t>服，我还压在上面，所以费了很大的劲，才让她的头枕到枕头上，这样我的身子也就完全的压到了她的身上。压在</w:t>
      </w:r>
    </w:p>
    <w:p>
      <w:r>
        <w:t>一个女人的身上，这岂不是一个男人的梦想？我很快脱去了她的上衣，她的乳房果然很大，后来我知道这是34c 的，</w:t>
      </w:r>
    </w:p>
    <w:p>
      <w:r>
        <w:t>乳头的颜色是暗红色的，这和我以前设想的鲜红相去甚远，再到后来我知道这个颜色已经是比较浅的了，此是后话</w:t>
      </w:r>
    </w:p>
    <w:p>
      <w:r>
        <w:t>不提。再接下来，我开始脱她的裤子和内裤。她没有反对，只是抱怨了了一句：「光叫我脱，你不脱？」我得令，</w:t>
      </w:r>
    </w:p>
    <w:p>
      <w:r>
        <w:t>赶紧脱去了自己的衣服。然后开始」脱她的裤子和内裤，她顺从地抬起了自己腿，让我把它们褪下来。脸上露出了</w:t>
      </w:r>
    </w:p>
    <w:p>
      <w:r>
        <w:t>羞涩的表情。终于一丝不挂了，这是我第一次欣赏一个女孩子的裸体。浓密的阴毛，下面是一道沟，沟里是红色的</w:t>
      </w:r>
    </w:p>
    <w:p>
      <w:r>
        <w:t>嫩肉。虽然我看过毛片，也看过图片，但当真正的女孩子裸体摆在我面前的时候，我还是感到相当的新奇。真是纸</w:t>
      </w:r>
    </w:p>
    <w:p>
      <w:r>
        <w:t>上得来终觉浅啊。我终于知道，原来阴毛在上面，下面才是各器官，原来阴唇就是这个样子的。我感觉她的下面很</w:t>
      </w:r>
    </w:p>
    <w:p>
      <w:r>
        <w:t>好看，因为我在片子里或者图片中看到的都是黑红色的，而她的颜色显然比较浅，属于浅红色的。「你的下面很好</w:t>
      </w:r>
    </w:p>
    <w:p>
      <w:r>
        <w:t>看」我说。「我到宁可希望我的上面好看一些」她回答说。我俯下身，压在她的身上，我们就这样互相抱着。我也</w:t>
      </w:r>
    </w:p>
    <w:p>
      <w:r>
        <w:t>曾经尝试着进去，但她不让，因为她说自己还是处女，而我也不知道怎么进去，总是感觉我的那个太短了，够不着。</w:t>
      </w:r>
    </w:p>
    <w:p>
      <w:r>
        <w:t>现在想想，我那个时候还是个处男，对于做爱还真是不入门。我们就这样，赤裸了抱在一起，一会儿我在上面，一</w:t>
      </w:r>
    </w:p>
    <w:p>
      <w:r>
        <w:t>会儿她在上面，我们聊天，聊到小的时候，谈各自感兴趣的事情。一个上午很快就过了。「是不是以后你就不理我</w:t>
      </w:r>
    </w:p>
    <w:p>
      <w:r>
        <w:t>了？」她幽幽地问。我说：「不会的，你是我的女朋友。」于既然我让她做自己的女朋友，自然就要认真对她了。</w:t>
      </w:r>
    </w:p>
    <w:p>
      <w:r>
        <w:t>我的心情很复杂，我对她是喜欢的，比如第一次见面的时候我就有点喜欢，在后来聊天的过程中也很喜欢，但是，</w:t>
      </w:r>
    </w:p>
    <w:p>
      <w:r>
        <w:t>这种喜欢毕竟没有达到爱的程度。谁想到会发展如此之快呢？」你喜欢我什么？」她在我怀里轻轻地问。「我……」</w:t>
      </w:r>
    </w:p>
    <w:p>
      <w:r>
        <w:t>我回答不上来。的确，这个问题我还没有认真的考虑过，我就告诉她我觉得她漂亮。她哭了。因为她们学校女生很</w:t>
      </w:r>
    </w:p>
    <w:p>
      <w:r>
        <w:t>多，她知道自己不漂亮的，而我这么说显然是不喜欢她。但是我们还是在一起。她过来，找我，然后脱衣服抱着说</w:t>
      </w:r>
    </w:p>
    <w:p>
      <w:r>
        <w:t>话。我有几次都试着想进去，但她不想破处，每次都躲开了。</w:t>
      </w:r>
    </w:p>
    <w:p>
      <w:r>
        <w:t>我总觉得够不着，后来在网上问过别人才知道：女方的腿都没有抬起来，怎么会进去呢？知道了这个，我就叫</w:t>
      </w:r>
    </w:p>
    <w:p>
      <w:r>
        <w:t>她抬起一点来，但是她每次都说疼，于是虽然我和她那样在一起，却没有做过。她是处女，我是处男。不过有一次，</w:t>
      </w:r>
    </w:p>
    <w:p>
      <w:r>
        <w:t>她玩弄我的阴茎，我射精了，我这才知道什么是手淫，原来要用手抱住阴茎套弄到射精才算是手淫，从此学到了一</w:t>
      </w:r>
    </w:p>
    <w:p>
      <w:r>
        <w:t>种新的玩法。后来，我们就不总是在屋子里面鬼混，我们开始出去玩，很多景点都留下了我们的足迹。正是因为一</w:t>
      </w:r>
    </w:p>
    <w:p>
      <w:r>
        <w:t>起出去玩，我们由单纯的性转变成真正的喜欢，虽然还不到爱的程度。我很清楚地记得，那一次我们吃饭，我说多</w:t>
      </w:r>
    </w:p>
    <w:p>
      <w:r>
        <w:t>点一些菜，她不同意，说：「给老公省钱」，那种羞涩而喜悦的表情和语调，至今仍然深深印在我的脑海里，无法</w:t>
      </w:r>
    </w:p>
    <w:p>
      <w:r>
        <w:t>忘记。是就这样，我有了自己的第一个女朋友。</w:t>
      </w:r>
    </w:p>
    <w:p>
      <w:r>
        <w:t>对于debeers ，我一直有一种负罪感，我觉得对不起她。她待我很好，将我视为自己的主人一样，而我却总是</w:t>
      </w:r>
    </w:p>
    <w:p>
      <w:r>
        <w:t>有点看不上。大家还记得我说过的第一个女孩子么？自从那个女孩子失败之后，我就发誓一定要在本校找一个，也</w:t>
      </w:r>
    </w:p>
    <w:p>
      <w:r>
        <w:t>可以在外校找，但是一定要绝色的。这个誓言如同一条毒蛇，一直缠绕着我。对于我的这个心愿，她是知道的，是</w:t>
      </w:r>
    </w:p>
    <w:p>
      <w:r>
        <w:t>无意间通过我的同学知道的，但是还是如同飞蛾投火一般投入了我的怀抱。我的初次拥抱，初吻，初摸都给了别人，</w:t>
      </w:r>
    </w:p>
    <w:p>
      <w:r>
        <w:t>似乎好像没有什么第一次了，但事实上剩下的第一次更多，而且基本上都给了debeers.</w:t>
      </w:r>
    </w:p>
    <w:p>
      <w:r>
        <w:t>第一次看到女孩子的裸体，第一次抚摸下面，第一次手淫，第一次性器官接触，第一次口交，第一次肛交……</w:t>
      </w:r>
    </w:p>
    <w:p>
      <w:r>
        <w:t>除了第一次性交之外，剩下的都是和她——debeers.对于性，相信每个人自从少年时代起就充满了各种各样的憧憬</w:t>
      </w:r>
    </w:p>
    <w:p>
      <w:r>
        <w:t>和困惑，但是这些，多数在debeers 这里得到了解答。每次和她在一起，我都跃跃欲试地想进去，可是她是处女，</w:t>
      </w:r>
    </w:p>
    <w:p>
      <w:r>
        <w:t>我难以承受终生的重责，所以我不愿也不敢进去，她也不太想让我进去。当然如果我硬要进去，她不会拒绝，但我</w:t>
      </w:r>
    </w:p>
    <w:p>
      <w:r>
        <w:t>不会那样做，于是，在这种情况下出现了很多替代的方式，那就是口交和肛交。让一个女孩子为你口交，尤其是处</w:t>
      </w:r>
    </w:p>
    <w:p>
      <w:r>
        <w:t>女，不是一件容易的事情。女孩子多半不会愿意为别人口交，但是她看我那么难受，又一再恳求，终于答应了，但</w:t>
      </w:r>
    </w:p>
    <w:p>
      <w:r>
        <w:t>要求我戴着tt（虽然我没有做过爱，但买了一盒tt）她很勉强地为我做口交，第一次没有经验，没有包住牙齿，她</w:t>
      </w:r>
    </w:p>
    <w:p>
      <w:r>
        <w:t>的牙齿又很尖，居然把我的小弟弟搞出了一个口子，但以后就注意多了。但以后就熟练多了，而且也不要我戴tt了。</w:t>
      </w:r>
    </w:p>
    <w:p>
      <w:r>
        <w:t>记得有一次，她为我口交，要求我射的时候告诉她，结果我就是不告诉她，结果一下射在她的嘴里，直冲喉咙，她</w:t>
      </w:r>
    </w:p>
    <w:p>
      <w:r>
        <w:t>一下子就吐了出来。我还一直问她什么味道，她说咸咸的腥腥的，我说是不是象鱼啊，以后每次吃饭的时候都要逗</w:t>
      </w:r>
    </w:p>
    <w:p>
      <w:r>
        <w:t>她：「要不要吃鱼啊？」不过说起来，口交的感觉并不好，女人需要不停地抬头低头，实在太累，而我的感觉也不</w:t>
      </w:r>
    </w:p>
    <w:p>
      <w:r>
        <w:t>强烈，我从来没有觉得口交有什么好的。至于肛交，许多人觉得脏，觉得变态，不过我们也有过少数的几次。感觉</w:t>
      </w:r>
    </w:p>
    <w:p>
      <w:r>
        <w:t>很难进去，口太小了，甚至几次都出血了，后来想了一个办法，就是抹一些什么霜之类的，结果就比较容易进去了。</w:t>
      </w:r>
    </w:p>
    <w:p>
      <w:r>
        <w:t>肛交的感觉非常紧，也能很快射精，但后来我知道肛交和性交的感觉是不同的，肛交主要是肛周的肌肉比较紧，而</w:t>
      </w:r>
    </w:p>
    <w:p>
      <w:r>
        <w:t>性交是阴道口上下的两片肌肉包裹着，当然还是性交的感觉比较好了，当然这也是我后来才知道的。debeers 也有</w:t>
      </w:r>
    </w:p>
    <w:p>
      <w:r>
        <w:t>一些让我感觉不美的地方，她的颈部曾经烫伤过，留下了一点疤痕，不多也不少，而且她的牙周可能有病，口腔总</w:t>
      </w:r>
    </w:p>
    <w:p>
      <w:r>
        <w:t>是有异味，刷过牙只要时间长一点就会很难闻，这使得我不愿意和她接吻。这两点我始终觉得不美，但是从来没有</w:t>
      </w:r>
    </w:p>
    <w:p>
      <w:r>
        <w:t>和她提起过。这大概也是我选择离开的原因吧，但绝对不是主要原因，主要原因还是我的那个愿望，前面说过了。</w:t>
      </w:r>
    </w:p>
    <w:p>
      <w:r>
        <w:t>数个月后，我离开了她。我想，如果我和她一起，肯定就做了。而我的那个愿望还很强烈，我缺乏和她一生一世的</w:t>
      </w:r>
    </w:p>
    <w:p>
      <w:r>
        <w:t>决心，如果我破坏了她的处女之身，我将何以面对呢？她哭泣，我无语，我的心情是复杂的，我感觉对不起她，我</w:t>
      </w:r>
    </w:p>
    <w:p>
      <w:r>
        <w:t>恨我自己，但还是分开了。</w:t>
      </w:r>
    </w:p>
    <w:p>
      <w:r>
        <w:t>有时候想想，结婚真的是太重了，我有些难以承受。但是，在我的心目中，永远保留了这么一个位置，她给我</w:t>
      </w:r>
    </w:p>
    <w:p>
      <w:r>
        <w:t>的生日礼物，一直摆放在我的书架上，我准备保存一辈子。尽管这样做可能有点伪善的嫌疑，但是我还能如何做呢？</w:t>
      </w:r>
    </w:p>
    <w:p>
      <w:r>
        <w:t>能做多少算多少吧。debeers ，我的第一个女朋友，我也是她的第一个男朋友。倘若她能看到这些，并且知道在我</w:t>
      </w:r>
    </w:p>
    <w:p>
      <w:r>
        <w:t>心目中她已经有了一席之地，也许能够得到一丝的慰藉吧。写了这么多故事，却还没有切入正题，还没有过真正的</w:t>
      </w:r>
    </w:p>
    <w:p>
      <w:r>
        <w:t>性交，按照严格的标准，我还是一个处男，大家也许等急了吧。终于，关键的时刻到了。debeers 之后，是我的第</w:t>
      </w:r>
    </w:p>
    <w:p>
      <w:r>
        <w:t>二个女朋友，她叫萍儿。萍儿比我低一个年级，是别的学校的。我在网上碰到她，足足有一年了，她对自己的外貌</w:t>
      </w:r>
    </w:p>
    <w:p>
      <w:r>
        <w:t>好像很自信的样子，吊起了我的胃口。</w:t>
      </w:r>
    </w:p>
    <w:p>
      <w:r>
        <w:t>然而见面之后，我很失望，真是期望越高，失望就越大。她其实不算是恐龙，只是称不上漂亮，中下等吧。她</w:t>
      </w:r>
    </w:p>
    <w:p>
      <w:r>
        <w:t>时常向我问问题，让我帮她做作业，这样就熟识起来。她经常来找我玩，于是我就开始骚扰她。她一般不拒绝，我</w:t>
      </w:r>
    </w:p>
    <w:p>
      <w:r>
        <w:t>抚摸她的胸部也不反抗，但我吻她的时候却遭到了反抗，哈哈，这种反抗简直是自欺欺人。真正的反抗，应当是拼</w:t>
      </w:r>
    </w:p>
    <w:p>
      <w:r>
        <w:t>命挣扎，兼以威胁喊人，至少要打你两个耳光，而她仅仅是试图把我推开，骗谁啊。于是我就来强的，她闭着嘴，</w:t>
      </w:r>
    </w:p>
    <w:p>
      <w:r>
        <w:t>我就伸舌头进去，终于她张开了嘴，开始回吻我，也抱紧了我。之间还经历过一些波折，包括我的负罪感和欲望的</w:t>
      </w:r>
    </w:p>
    <w:p>
      <w:r>
        <w:t>反复较量。终于有一次她对我说：「你做我的男朋友好不好？」我犹豫。她接着说：「不需要你付出什么，有空的</w:t>
      </w:r>
    </w:p>
    <w:p>
      <w:r>
        <w:t>时候陪陪我就行，而且你随时可以走开。」我知道她已经不是处女了，所以我不必如对debeers 那样沉重，于是我</w:t>
      </w:r>
    </w:p>
    <w:p>
      <w:r>
        <w:t>说：「好吧。」萍儿的身材相当不错，虽然不高，只有1.60，但是胸部很大，是c 罩杯，而且很有弹性。我和她虽</w:t>
      </w:r>
    </w:p>
    <w:p>
      <w:r>
        <w:t>然没有象和debeers 那么快，但也是相当神速的。转眼之间，就要说到我的第一次了。我的第一次使用了tt，本来</w:t>
      </w:r>
    </w:p>
    <w:p>
      <w:r>
        <w:t>呢，按照我一贯的想法，第一次不应当用tt的，第一次应当留下完美的感觉。不过她已经不是第一次了，而且我虽</w:t>
      </w:r>
    </w:p>
    <w:p>
      <w:r>
        <w:t>然没有过，但边缘的也有过无数了，她又很怕怀孕，所以使用了tt. 如果双方都是第一次，就比较麻烦，但是只要</w:t>
      </w:r>
    </w:p>
    <w:p>
      <w:r>
        <w:t>其中一方有了经验，事情就比较好办。虽然她没有怎么引导，但是下面已经很湿了，所以我比较容易地就进去了。</w:t>
      </w:r>
    </w:p>
    <w:p>
      <w:r>
        <w:t>这种感觉和手淫是不一样的，前所未有，那种包裹的感觉的确很舒服。有人说第一次感觉又湿又热，也许是因为戴</w:t>
      </w:r>
    </w:p>
    <w:p>
      <w:r>
        <w:t>了tt，所以这种感觉不强烈，倒是在后来感受到过。我只是有一种「进去了」的感觉，就想一直往里进，等到进到</w:t>
      </w:r>
    </w:p>
    <w:p>
      <w:r>
        <w:t>头的时候，我就不行了，一股热流从我的下面流了出来。这种感觉并不是高潮时的射，而仅仅是流出来，高潮的感</w:t>
      </w:r>
    </w:p>
    <w:p>
      <w:r>
        <w:t>觉不明显。这就是早泄，很正常，我软了下来。总体来说我对第一次的感觉有些失望，没有想象中的美好。感觉下</w:t>
      </w:r>
    </w:p>
    <w:p>
      <w:r>
        <w:t>面不象自己想象中的那么紧，而且也没有想象中的那么湿热，尽管如此，我还是刚刚插进去就射了。这就是性交么？</w:t>
      </w:r>
    </w:p>
    <w:p>
      <w:r>
        <w:t>我一遍又一遍地问自己。刚才zsuwhx问我是不是很穷，为什么不用杜蕾丝，不是因为穷，而是因为不知道。那个时</w:t>
      </w:r>
    </w:p>
    <w:p>
      <w:r>
        <w:t>候我也没有来过这个版，对于tt品牌真的是一无所知，我买的是男子汉，12.5一盒，12个。当然现在我已经知道几</w:t>
      </w:r>
    </w:p>
    <w:p>
      <w:r>
        <w:t>乎所有的品牌了。事后萍儿怕不保险，还让我去买了毓婷给她吃。说起吃毓婷，我多说两句，这个毓婷的副作用，</w:t>
      </w:r>
    </w:p>
    <w:p>
      <w:r>
        <w:t>应当是因人而异的。萍儿吃毓婷，还有点欢天喜地，因为她有男朋友了。她周围有人吃过，没有什么影响。萍儿吃</w:t>
      </w:r>
    </w:p>
    <w:p>
      <w:r>
        <w:t>了，也没有任何影响。当然这个药，我也不会让她当糖豆吃，总共也就吃了那么一回。我说这些呢，就是想说这个</w:t>
      </w:r>
    </w:p>
    <w:p>
      <w:r>
        <w:t>药虽然是能不吃尽量不吃，但吃了也不是什么毒药，一般不会有什么事情的，只要不在一个月经周期内吃两次就行</w:t>
      </w:r>
    </w:p>
    <w:p>
      <w:r>
        <w:t>了。性爱，只要有第一次，就会变成象吃米饭那样简单……我和萍儿也是这样。她隔三岔五来找我，我们一起看片</w:t>
      </w:r>
    </w:p>
    <w:p>
      <w:r>
        <w:t>子，做爱。起初的几次，我都坚持不了多久，到了后来就比较正常了。我们通常都是躺在床上看片子，慢慢地我开</w:t>
      </w:r>
    </w:p>
    <w:p>
      <w:r>
        <w:t>始脱她的衣服，抚摸，然后就趴到了她的身上，疯狂地接吻。她对于亲吻下巴比较敏感，每到我亲她的下巴的时候</w:t>
      </w:r>
    </w:p>
    <w:p>
      <w:r>
        <w:t>她就会闭着眼睛，头往后仰，显得非常陶醉的样子。这个时候，她的下面已经湿得一塌糊涂，而我也早已经坚硬如</w:t>
      </w:r>
    </w:p>
    <w:p>
      <w:r>
        <w:t>铁，她把腿抬起来，我一挺腰，就势插入。开始是慢慢抽送，接着就加快了频率，然后是变换姿势。我最喜欢后入</w:t>
      </w:r>
    </w:p>
    <w:p>
      <w:r>
        <w:t>式，也就是狗交式，因为这种姿势感觉进得最彻底，刺激最大。不过正是因为这种姿势刺激最大，所以也很容易射</w:t>
      </w:r>
    </w:p>
    <w:p>
      <w:r>
        <w:t>精。在那段时间里，我们通常3 、4 天见一次，每次要用掉3 、4 个tt，杜蕾丝的，平均一个4 块钱，所以，那段</w:t>
      </w:r>
    </w:p>
    <w:p>
      <w:r>
        <w:t>时间里我一般不说自己做了几次，而是说自己花了多少钱，如果花了16块，也就是做了4 次。也许人刚刚破处的时</w:t>
      </w:r>
    </w:p>
    <w:p>
      <w:r>
        <w:t>候都比较强吧，那段时间我一直很强。除了做爱，我们还出去玩。我和第一个女朋友主要是在各个景点转，而和萍</w:t>
      </w:r>
    </w:p>
    <w:p>
      <w:r>
        <w:t>儿，我们主要是逛商场，主要是闲逛，但逛得多了，也买了不少衣服。这段时间我花了一些钱，一时比较窘迫。萍</w:t>
      </w:r>
    </w:p>
    <w:p>
      <w:r>
        <w:t>儿是我的第二个女朋友，虽然在当时很象个地下情人。我们断断续续，数次说要分手，终于在10个月之后，我们的</w:t>
      </w:r>
    </w:p>
    <w:p>
      <w:r>
        <w:t>感情划上了句号。我现在已经不是处男了。我被萍儿破了处，其间，我和已经分手的第一个女朋友debeers 也有过</w:t>
      </w:r>
    </w:p>
    <w:p>
      <w:r>
        <w:t>一次。那一次她非要见我，见面后把我骗到她的家里，然后百般挑逗，我终于没有守住。我进去了，不过因为连裤</w:t>
      </w:r>
    </w:p>
    <w:p>
      <w:r>
        <w:t>子都没有脱，加上我的早泄，所以进去之后根本没有抽插。我不知道处女膜破了没有，反正没有流血，我问她疼不</w:t>
      </w:r>
    </w:p>
    <w:p>
      <w:r>
        <w:t>疼，她说没有感觉，其实要不是亲眼看见进去了，她可能会认为根本没有进去。但这没有能够挽留我们的关系。我</w:t>
      </w:r>
    </w:p>
    <w:p>
      <w:r>
        <w:t>们还是分开了。单纯从做爱技术而言，我觉得第一次做爱之所以难，主要是找不准位置和角度。男人的阴茎说是在</w:t>
      </w:r>
    </w:p>
    <w:p>
      <w:r>
        <w:t>跨下，其实是有点偏前（以站立姿势），应当说是在前下方；而女人的阴道口在身体的正下方，如果躺下，就比较</w:t>
      </w:r>
    </w:p>
    <w:p>
      <w:r>
        <w:t>靠下或者说是比较贴近床面了。而男人从自己身体构造出发，往往会误认为阴道口比较靠上，从而位置和角度都不</w:t>
      </w:r>
    </w:p>
    <w:p>
      <w:r>
        <w:t>对。所以要诀就是往下往下再往下，用力角度呢，应该是平行于床向前。知道了这两点一般就会成功了。</w:t>
      </w:r>
    </w:p>
    <w:p>
      <w:r>
        <w:t>在此基础上，如果女人能够稍微抬起和分开双腿，并且多做一些前戏充分润滑，就会无往而不胜了。性可能是</w:t>
      </w:r>
    </w:p>
    <w:p>
      <w:r>
        <w:t>各位色界好友们最关心的。但真正纠缠我的，却不是性，而是感情。有些版友可能会说我亵渎了了这个词，对我很</w:t>
      </w:r>
    </w:p>
    <w:p>
      <w:r>
        <w:t>鄙视。我对自己虽然不会鄙视，但也绝不会引以为荣，其实，在和她们交往的过程中，爱与性的矛盾始终纠缠着我。</w:t>
      </w:r>
    </w:p>
    <w:p>
      <w:r>
        <w:t>我爱她们吗？当然是不爱，但感情却是存在的，其中对debeer多一些，对萍儿少一点。那么这种喜欢能否成为做爱</w:t>
      </w:r>
    </w:p>
    <w:p>
      <w:r>
        <w:t>的理由呢？没有爱，仅仅是喜欢，可以上床吗？这些问题一直困扰着我，到现在都没有答案。我是一个很好色的人，</w:t>
      </w:r>
    </w:p>
    <w:p>
      <w:r>
        <w:t>从小就是。我曾经一直克制着自己，在23岁以前连女孩子的手也没有碰过，但随着年龄的增长，性的需要日益膨胀</w:t>
      </w:r>
    </w:p>
    <w:p>
      <w:r>
        <w:t>起来，每次的克制要付出更大的努力。终于，我一朝失手，放开了自己的禁锢。也许，这种失手，正是自己冥冥中</w:t>
      </w:r>
    </w:p>
    <w:p>
      <w:r>
        <w:t>所渴求的。但这道闸门一旦打开，就再也无法关上了。和萍儿期间，我保送了某所大学的研究生。在我的文章里，</w:t>
      </w:r>
    </w:p>
    <w:p>
      <w:r>
        <w:t>我一直避免提到学校的名字，因为有些人可能会不恰当地过多联想。其实，个人就是个人，并不能代表整体，不完</w:t>
      </w:r>
    </w:p>
    <w:p>
      <w:r>
        <w:t>全归纳法是没有意义的，但很多中国人显然缺乏这种逻辑思维，于是就出现了很多错误的结论。好了，关于这个我</w:t>
      </w:r>
    </w:p>
    <w:p>
      <w:r>
        <w:t>不多说，还是说自己的经历吧。就在当前这个暑假，我正经历着另一段感情。感情的缘起，还是性。在一个偶然的</w:t>
      </w:r>
    </w:p>
    <w:p>
      <w:r>
        <w:t>机会，我认识了萍儿的一个同学。她比萍儿要漂亮，个子不高，还不到1.60，也就1.59吧，很清秀，而且别有一番</w:t>
      </w:r>
    </w:p>
    <w:p>
      <w:r>
        <w:t>风韵。她非常开朗热情，也许正是带着那种辣妹子的火辣辣之气吧。我不知道萍儿为什么直觉那么好，说完了事情，</w:t>
      </w:r>
    </w:p>
    <w:p>
      <w:r>
        <w:t>拉上我就走，不让我和她多说一句话。但她不知道的是，尽管她如此防范，可是还是没有制止一场大火的发生。我</w:t>
      </w:r>
    </w:p>
    <w:p>
      <w:r>
        <w:t>们当时是在出租屋里见面的。色情五月天当时萍儿的那个同学正在收拾东西准备搬家，当她低下头的时候，我看到</w:t>
      </w:r>
    </w:p>
    <w:p>
      <w:r>
        <w:t>了她的乳房，当然我看不到整个的乳房，只是上缘和乳沟而已，但这已经足以让我想入非非了。我不知道男生们是</w:t>
      </w:r>
    </w:p>
    <w:p>
      <w:r>
        <w:t>否都有过类似的经历，是否都会心动神摇，但我想大概会是这样的。其实我在此之前早已不是处男，已经完整地看</w:t>
      </w:r>
    </w:p>
    <w:p>
      <w:r>
        <w:t>过3 个女孩的胸部，哦，对了，应该是4 个（因为我大一的时候，去一个同学家里，她没有穿乳罩却还要弯下腰，</w:t>
      </w:r>
    </w:p>
    <w:p>
      <w:r>
        <w:t>我是看到了，而且连乳头都看到了，不知怎么感觉是鲜红的，但她的乳房的形状确实令人不敢恭维，也许是太胖的</w:t>
      </w:r>
    </w:p>
    <w:p>
      <w:r>
        <w:t>缘故，这应该是第一次）。偶然看到女孩子乳房（哪怕仅仅是上缘）的感觉，实在是非常奇妙。哪里就象是一块磁</w:t>
      </w:r>
    </w:p>
    <w:p>
      <w:r>
        <w:t>石，吸引你去看，而你去很怕被人发现，不敢去看，一种好奇感，一种羞涩心，交织在一起，足以让男孩子心跳不</w:t>
      </w:r>
    </w:p>
    <w:p>
      <w:r>
        <w:t>已。我当时就有一种预感，我会和她发生点什么。没有想到，后来真的发生了……性，如同一道闸门，一旦打开，</w:t>
      </w:r>
    </w:p>
    <w:p>
      <w:r>
        <w:t>就很难收住了……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