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快乐的大学女生</w:t>
      </w:r>
    </w:p>
    <w:p>
      <w:r>
        <w:t>.</w:t>
      </w:r>
    </w:p>
    <w:p>
      <w:r>
        <w:t>我是一名大学的女生，长得很漂亮，外表很清纯，成了不少人的情人，不过，我一直也没男朋友，虽然有时也</w:t>
      </w:r>
    </w:p>
    <w:p>
      <w:r>
        <w:t>会想到性，并且有过自慰，但还是处女。</w:t>
      </w:r>
    </w:p>
    <w:p>
      <w:r>
        <w:t>说来也奇怪，我的第一次竟然是和女人。那是刚上大一时的寒假，由于在家里呆着无事，所以闲着无聊，并且</w:t>
      </w:r>
    </w:p>
    <w:p>
      <w:r>
        <w:t>怕正赶上返校高峰很挤，就提前一周到了学校。</w:t>
      </w:r>
    </w:p>
    <w:p>
      <w:r>
        <w:t>到了学校才发现，同宿舍的老三婷婷已经来了。婷婷家就是本市的，并且单独有一套房子，家庭条件很好，人</w:t>
      </w:r>
    </w:p>
    <w:p>
      <w:r>
        <w:t>长得也精神，属于比较丰满的那种，和我的娇小正好相反，并且会打扮，有一种成熟的韵味。虽然我们的外表和性</w:t>
      </w:r>
    </w:p>
    <w:p>
      <w:r>
        <w:t>格差别挺大，但我们俩还是比别的人要好的。见到她我非常高兴，她也很高兴，并且看看时间还早，我们先去逛街，</w:t>
      </w:r>
    </w:p>
    <w:p>
      <w:r>
        <w:t>买了些女孩子用的物品，我买了一个有点缕空的胸罩，并且买了一个很性感的小短裤，女孩子，总要对自己体贴一</w:t>
      </w:r>
    </w:p>
    <w:p>
      <w:r>
        <w:t>些吗！婷婷则买了一身睡衣，粉红色的那种，虽然不贵但是很好看。虽然说女孩子喜欢逛街，但是毕竟走了一下午，</w:t>
      </w:r>
    </w:p>
    <w:p>
      <w:r>
        <w:t>人也很累，这时，婷婷说：「阿晶，我的房子就在附近，不如就到我家吧，反正是我一个人住，而且我们可以洗个</w:t>
      </w:r>
    </w:p>
    <w:p>
      <w:r>
        <w:t>澡，走了一天，累死了。」由于来得太早，学校的澡堂还没开，于是我就高兴的答应了。</w:t>
      </w:r>
    </w:p>
    <w:p>
      <w:r>
        <w:t>到了婷婷的家，打开门，很大的三居室，有一百多平，并且家里空调、电视、音响、电脑、窗帘、床、家具都</w:t>
      </w:r>
    </w:p>
    <w:p>
      <w:r>
        <w:t>很有品味，真的很温馨。我们两个进屋打开空调，就躺在了床上，真的累了。休息了一会，到了吃晚饭的时间了，</w:t>
      </w:r>
    </w:p>
    <w:p>
      <w:r>
        <w:t>我们就叫了个外卖，对付吃了一口。吃完饭，人立刻精神了很多，婷婷为我放了热水，我就先洗澡了。婷婷家的浴</w:t>
      </w:r>
    </w:p>
    <w:p>
      <w:r>
        <w:t>缸很大，就是两三个人同时洗也不会显得挤。我把浴室的门正准备锁上，后来想想两个女孩子，也无所谓了，就没</w:t>
      </w:r>
    </w:p>
    <w:p>
      <w:r>
        <w:t>有锁，只是关上了。我脱了衣服，先站在镜子前看了看自己。皮肤非常的细润，两个柔软的乳房正好一掌可以握过</w:t>
      </w:r>
    </w:p>
    <w:p>
      <w:r>
        <w:t>来，虽然不大，但是绝对是中国人喜欢的那种，而且非常的挺，胸前的两个小乳头一点蔫红，腰身很细，屁股不大</w:t>
      </w:r>
    </w:p>
    <w:p>
      <w:r>
        <w:t>但是够丰满，臀部很翘，腿也非常的修长，中间的阴毛还很稀疏，我还不太喜欢浓密的那种。我对自己的身体非常</w:t>
      </w:r>
    </w:p>
    <w:p>
      <w:r>
        <w:t>的满意，并且用自己的双手托了托自己的乳房，还在镜子前转了一圈，长发也飘了起来。</w:t>
      </w:r>
    </w:p>
    <w:p>
      <w:r>
        <w:t>泡在温热的浴缸中，一天的疲惫就一点一点的消失了，人也非常的舒服，我慢慢的洗着身体，特别是沾满浴液</w:t>
      </w:r>
    </w:p>
    <w:p>
      <w:r>
        <w:t>的手滑过自己的酥胸时，一种麻麻的感觉，真的很好。在我快洗完的时候，婷婷在门外叫我：「阿晶，洗完了没有</w:t>
      </w:r>
    </w:p>
    <w:p>
      <w:r>
        <w:t>啊？人家要用卫生间！」「等等，我还没洗完呢！」婷婷说道，「大小姐，我可不想得肾炎，行行好让我用用吧！」</w:t>
      </w:r>
    </w:p>
    <w:p>
      <w:r>
        <w:t>反正也都是女孩子，就算看到了也没什么的，于是我笑着告诉她：「门没锁，进来就行了！」婷婷推开门进来了，</w:t>
      </w:r>
    </w:p>
    <w:p>
      <w:r>
        <w:t>已经把刚买的睡衣换上了，看起来确实很漂亮，看来婷婷的眼光确实不错。婷婷就在我的对面，脱下睡裤，坐在了</w:t>
      </w:r>
    </w:p>
    <w:p>
      <w:r>
        <w:t>马桶上，我看到她的阴毛很黑，但是没敢多看，怕婷婷不高兴。可是我发现婷婷的眼光在看我，看得我都有些不好</w:t>
      </w:r>
    </w:p>
    <w:p>
      <w:r>
        <w:t>意识了，就对她说：「婷婷，你变态啊，怎么像个男人似的看我啊！」说完这句话我才发觉有语病，而婷婷也很聪</w:t>
      </w:r>
    </w:p>
    <w:p>
      <w:r>
        <w:t>明的，就笑我：「怎么，被几个男人看过啊？要不你怎么知道我像男人看你啊！」我大羞，「死婷婷，看我不撕你</w:t>
      </w:r>
    </w:p>
    <w:p>
      <w:r>
        <w:t>的嘴！」婷婷也上完的厕所，提起裤子，也不管我身上还湿着，就冲到我的面前，笑嘻嘻的来摸我的胸，我一边躲</w:t>
      </w:r>
    </w:p>
    <w:p>
      <w:r>
        <w:t>着一边用水扬她，结果新买的睡衣立刻就湿了，婷婷也不在意，依然我的疯闹。婷婷长得比我高，力气也大一些，</w:t>
      </w:r>
    </w:p>
    <w:p>
      <w:r>
        <w:t>我没躲开，到底让她一把抱住，并且摸到了我的乳房。</w:t>
      </w:r>
    </w:p>
    <w:p>
      <w:r>
        <w:t>长这么大，乳房还从没被别人碰过，就算是女孩子也是头一次，我一边要躲，一边求婷婷：「好姐姐，别闹了，</w:t>
      </w:r>
    </w:p>
    <w:p>
      <w:r>
        <w:t>我服了！」可是婷婷就是不住手，弄得我身上酥酥的，不过也挺受用。看婷婷不住手，我也用手去摸她的乳房。可</w:t>
      </w:r>
    </w:p>
    <w:p>
      <w:r>
        <w:t>是婷婷也不躲，让我一把摸个正着。婷婷的乳房也很丰满，和我是两种类型。闹了一阵，我们两个都没力气了，婷</w:t>
      </w:r>
    </w:p>
    <w:p>
      <w:r>
        <w:t>婷的睡衣也没法穿了，因为全是水和浴液。婷婷有点坏笑着说：「阿晶，我们洗个鸳鸯浴吧！」「你少来了，谁和</w:t>
      </w:r>
    </w:p>
    <w:p>
      <w:r>
        <w:t>你洗鸳鸯浴啊！」可我也知道，婷婷是一定要洗的，要不然身上全都是水了，而且我还没洗完。婷婷真的在我面前</w:t>
      </w:r>
    </w:p>
    <w:p>
      <w:r>
        <w:t>把睡衣脱了。</w:t>
      </w:r>
    </w:p>
    <w:p>
      <w:r>
        <w:t>脱了衣服才发现，婷婷的身材也很棒，并且，乳房和屁股比我要丰满，腰也很细，皮肤也很白，阴毛很浓很黑。</w:t>
      </w:r>
    </w:p>
    <w:p>
      <w:r>
        <w:t>我不由得称赞她：「婷婷，你的身材很棒啊！」「阿晶的身材更好啊，我要是个男人，一定不会放过你的，嘻嘻！」</w:t>
      </w:r>
    </w:p>
    <w:p>
      <w:r>
        <w:t>而且说着就要上来吻我身体。我由于刚才有点累了，所以也没怎么反抗，可是谁知婷婷真的吻我了，是脖子，然后</w:t>
      </w:r>
    </w:p>
    <w:p>
      <w:r>
        <w:t>就吻到了我的娇嫩的小乳头，我的小乳头被她亲的麻酥酥的，很是兴奋，比自己抚摸时更加刺激，可是毕竟头一次</w:t>
      </w:r>
    </w:p>
    <w:p>
      <w:r>
        <w:t>被人亲吻，而且是女孩子，心跳的很厉害，一边用手推婷婷一边说：「不要啊，婷婷，不要再闹了！」可是手却无</w:t>
      </w:r>
    </w:p>
    <w:p>
      <w:r>
        <w:t>力推开她，而婷婷更是坏坏的用双手环住我的腰，让我动不得。</w:t>
      </w:r>
    </w:p>
    <w:p>
      <w:r>
        <w:t>而且婷婷还对我说：「好阿晶，让我亲亲吧！」我能够看到她的脸也红红的，想来自己的脸也是一样了。这种</w:t>
      </w:r>
    </w:p>
    <w:p>
      <w:r>
        <w:t>情景很是刺激，两个女孩子，身体都很棒，在赤身裸体的拥抱在一起，并且我被另外一个女孩子亲吻着小乳头。我</w:t>
      </w:r>
    </w:p>
    <w:p>
      <w:r>
        <w:t>的小穴都有液体流了出来。</w:t>
      </w:r>
    </w:p>
    <w:p>
      <w:r>
        <w:t>既然推不开婷婷，并且她吻的我也很舒服，我也不想推开她了，也用手去抚摸她的椒乳，婷婷也不躲，被我摸</w:t>
      </w:r>
    </w:p>
    <w:p>
      <w:r>
        <w:t>个正着，婷婷的乳房也很挺，并且比我的还要大一些，更加丰满，摸起来软软的，非常舒服。</w:t>
      </w:r>
    </w:p>
    <w:p>
      <w:r>
        <w:t>这时，我们的身上都已经冲干净了，婷婷抱着我移开了水喷头，又直起来，红润的小嘴向我的脸上吻过来，我</w:t>
      </w:r>
    </w:p>
    <w:p>
      <w:r>
        <w:t>已经羞得闭上了眼睛，感觉到她的嘴唇贴上了我的嘴唇，并且用舌头亲吻着我的嘴唇，那种感觉真的很特别，于是</w:t>
      </w:r>
    </w:p>
    <w:p>
      <w:r>
        <w:t>我也张开口，伸出自己的樱舌，热烈的和她接起吻来。由于我是头一次接吻，虽然是女孩子，但是婷婷的接吻的技</w:t>
      </w:r>
    </w:p>
    <w:p>
      <w:r>
        <w:t>巧很好，感觉非常兴奋，简直有点飘起来的感觉。</w:t>
      </w:r>
    </w:p>
    <w:p>
      <w:r>
        <w:t>婷婷一边和我接吻，两只手搂着我的腰，肌肤相亲，并且两个乳头和我的贴在一起，并且不断的磨擦，偶尔又</w:t>
      </w:r>
    </w:p>
    <w:p>
      <w:r>
        <w:t>离开一点，令我非常的兴奋，毕竟人家还是处女嘛！</w:t>
      </w:r>
    </w:p>
    <w:p>
      <w:r>
        <w:t>婷婷这时轻轻的咬着我的耳垂，并且对我说：「宝贝，我们到床上好吗？」我不知如何回答，只是紧紧的闭着</w:t>
      </w:r>
    </w:p>
    <w:p>
      <w:r>
        <w:t>双眼。婷婷这时拉着我，我被动的被她拉到卧室，并且相拥着倒在床上。这时，我们又是长长的接吻，吻得有点透</w:t>
      </w:r>
    </w:p>
    <w:p>
      <w:r>
        <w:t>不过气来，我不知道还会发生什么，只是喜欢这种感觉，于是也变得有点主动起来，并且也用一只手抱着婷婷，一</w:t>
      </w:r>
    </w:p>
    <w:p>
      <w:r>
        <w:t>只手抚摸着婷婷的柔软的乳房。我们的口中不自觉的发出嗯嗯的呻吟声。卧室的镜子里，呈现出两具美妙的青春少</w:t>
      </w:r>
    </w:p>
    <w:p>
      <w:r>
        <w:t>女的肉体，相互交缠在一起。</w:t>
      </w:r>
    </w:p>
    <w:p>
      <w:r>
        <w:t>婷婷的手又摸向了我的小腹，并且不断的抚摸着人家的稀疏的阴毛，我既想让她接着向下抚摸我的下面，让我</w:t>
      </w:r>
    </w:p>
    <w:p>
      <w:r>
        <w:t>获得更大的快感，又想制止她继续。正不知如何是好的时候，婷婷的手指已经抚到了我的小阴蒂，并且不断的揉搓</w:t>
      </w:r>
    </w:p>
    <w:p>
      <w:r>
        <w:t>着，还是处女的我立刻就乱了分寸，并且小阴蒂如同触电的感觉一样，我不自觉的蹬直的双腿，并且一股淫液流了</w:t>
      </w:r>
    </w:p>
    <w:p>
      <w:r>
        <w:t>出来，湿了屁股。我不知道如何去做，只是轻声的呻吟着。</w:t>
      </w:r>
    </w:p>
    <w:p>
      <w:r>
        <w:t>婷婷在我的耳边说：「好骚啊，阿晶，都流了这么多了！」我立刻羞得脸红得像个熟透了的大苹果，「死婷婷，</w:t>
      </w:r>
    </w:p>
    <w:p>
      <w:r>
        <w:t>都是你，好坏！」说完连我自己都有些奇怪，我没有怪她的意思，反而有撒娇的意味。这时，婷婷又和我吻在了一</w:t>
      </w:r>
    </w:p>
    <w:p>
      <w:r>
        <w:t>起，让我更加意乱情迷。</w:t>
      </w:r>
    </w:p>
    <w:p>
      <w:r>
        <w:t>婷婷又亲吻着我的白晰的脖子，挺挺的乳房，平坦的小腹，最后，亲到了我的大腿，我不知道她想做什么，只</w:t>
      </w:r>
    </w:p>
    <w:p>
      <w:r>
        <w:t>觉得她在分我的双腿，我也顺从的把双腿张开，人家的神秘地带，处女的小穴就全在她的面前了。</w:t>
      </w:r>
    </w:p>
    <w:p>
      <w:r>
        <w:t>这时，婷婷忽然亲吻我的小阴蒂，我没想到这里也可以亲的，感觉温暖湿润的舌头亲吻，非常的刺激，并且婷</w:t>
      </w:r>
    </w:p>
    <w:p>
      <w:r>
        <w:t>婷还有时轻咬一下，让我兴奋的叫起来，心里也很感动。渐渐的，我不知道自己在做什么，在哪里，只觉得一种快</w:t>
      </w:r>
    </w:p>
    <w:p>
      <w:r>
        <w:t>感，以小穴为中心，慢慢的向全身扩散开来，我的身体僵硬，啊的叫了出来，一股阴精顺着小穴喷了出来，我高潮</w:t>
      </w:r>
    </w:p>
    <w:p>
      <w:r>
        <w:t>了。</w:t>
      </w:r>
    </w:p>
    <w:p>
      <w:r>
        <w:t>这时，婷婷也把身体转了过来，骑在我的身上，她的小穴也正对着我，我能看到她的小穴已经张开，并且有点</w:t>
      </w:r>
    </w:p>
    <w:p>
      <w:r>
        <w:t>乳白的液体，使两片小阴唇更加的粉红，微张的小穴口，还不断的向外渗出，我知道婷婷此时的需要是什么，头一</w:t>
      </w:r>
    </w:p>
    <w:p>
      <w:r>
        <w:t>次看到其她女孩子的小穴，心里竟没有不好的感觉，而且婷婷吻的我也舒服，于是我也学着婷婷，用舌尖亲着小阴</w:t>
      </w:r>
    </w:p>
    <w:p>
      <w:r>
        <w:t>蒂和小阴唇。只感觉味道稍微有点怪，但不反感。</w:t>
      </w:r>
    </w:p>
    <w:p>
      <w:r>
        <w:t>我们相互亲吻了好长时间，我也渐渐的放开了。</w:t>
      </w:r>
    </w:p>
    <w:p>
      <w:r>
        <w:t>婷婷似乎非常熟练，用两只手指拨开了我的在大阴唇，露出了粉红的两片小阴唇和处女的小穴。我不自觉的把</w:t>
      </w:r>
    </w:p>
    <w:p>
      <w:r>
        <w:t>腿张开了，以更方便婷婷手指的进入，因为此刻我非常需要有东西插进去。以前，看情色小说时，自己也曾偷偷的</w:t>
      </w:r>
    </w:p>
    <w:p>
      <w:r>
        <w:t>做过自慰，当时也湿湿的，但是绝对没有这次湿，那种感觉也绝对没有这次刺激。</w:t>
      </w:r>
    </w:p>
    <w:p>
      <w:r>
        <w:t>婷婷对我说，「阿晶，让我插进去好不好？」「不好，人家怕嘛！」「不要紧，我会轻轻的。」「嗯，好吧，</w:t>
      </w:r>
    </w:p>
    <w:p>
      <w:r>
        <w:t>轻点，人家怕痛！」我有点撒娇的对婷婷说。</w:t>
      </w:r>
    </w:p>
    <w:p>
      <w:r>
        <w:t>这时，我有点紧张。婷婷能够感觉到，就对我说：「阿晶，放松些，一点都不痛的，我会轻轻的插的。」并且</w:t>
      </w:r>
    </w:p>
    <w:p>
      <w:r>
        <w:t>又亲吻了我的小穴一会。</w:t>
      </w:r>
    </w:p>
    <w:p>
      <w:r>
        <w:t>我慢慢的放松了，婷婷将自己的中指，在我的穴口轻轻的动，并且一点一点的深入。我能感觉到婷婷的手指正</w:t>
      </w:r>
    </w:p>
    <w:p>
      <w:r>
        <w:t>慢慢的插入我处女的小穴。我以前自慰从来不敢插进去，这是头一次，那种感觉，和在外面抚摸一点也不同，感觉</w:t>
      </w:r>
    </w:p>
    <w:p>
      <w:r>
        <w:t>更加的刺激。</w:t>
      </w:r>
    </w:p>
    <w:p>
      <w:r>
        <w:t>婷婷一点一点的把手指插入我未经开发的处女的小穴，也许是足够湿的原因吧，我竟没觉得疼，其实是婷婷非</w:t>
      </w:r>
    </w:p>
    <w:p>
      <w:r>
        <w:t>常知道女人，让我没有疼痛的感觉，只有兴奋。</w:t>
      </w:r>
    </w:p>
    <w:p>
      <w:r>
        <w:t>婷婷大概进了一个指节，就不在深入，而是轻轻的来回抽动，这种感觉，相信别的女孩子也知道，非常的美妙，</w:t>
      </w:r>
    </w:p>
    <w:p>
      <w:r>
        <w:t>也更加的刺激，我终于又一次高潮来临，我丝豪没有抵抗的能力，只是大声的呻吟着。</w:t>
      </w:r>
    </w:p>
    <w:p>
      <w:r>
        <w:t>高潮过后，我瘫软的躺在床上，婷婷也拥抱着我，不住的亲吻我的脸、耳垂和嘴唇，我也不抗拒，有时还和她</w:t>
      </w:r>
    </w:p>
    <w:p>
      <w:r>
        <w:t>接吻。</w:t>
      </w:r>
    </w:p>
    <w:p>
      <w:r>
        <w:t>婷婷问我：「感觉好吗，宝贝？」我已经有些放开了，但还是不好意思说出口，只是点点头，并且主动的亲吻</w:t>
      </w:r>
    </w:p>
    <w:p>
      <w:r>
        <w:t>一下婷婷的嘴唇。</w:t>
      </w:r>
    </w:p>
    <w:p>
      <w:r>
        <w:t>婷婷说：「阿晶，我们以后有机会经常这样，好不好？」我仍然点点头，因为我也喜欢这种享受，并且，婷婷</w:t>
      </w:r>
    </w:p>
    <w:p>
      <w:r>
        <w:t>非常的细心，一点也没弄痛我。</w:t>
      </w:r>
    </w:p>
    <w:p>
      <w:r>
        <w:t>那天，我们又玩了两次，我也用手指插了婷婷的小穴，只是婷婷让我进的更深一些，她告诉我她已经不是处女</w:t>
      </w:r>
    </w:p>
    <w:p>
      <w:r>
        <w:t>了，不怕，并且还拿了一个橡胶的男人的阳具，只是她不插我的小穴，说我是处女，不能把处女膜插破了。</w:t>
      </w:r>
    </w:p>
    <w:p>
      <w:r>
        <w:t>经过几天之后，我已经对婷婷非常的依恋，并且非常热衷于这样的游戏。</w:t>
      </w:r>
    </w:p>
    <w:p>
      <w:r>
        <w:t>婷婷告诉我，她喜欢和女孩子做爱，也喜欢和男人做爱，并且，让我做她的女朋友，而且有时让我叫她老公或</w:t>
      </w:r>
    </w:p>
    <w:p>
      <w:r>
        <w:t>是哥哥什么的，我还是不惯，虽然也想叫，但还是叫不出口。</w:t>
      </w:r>
    </w:p>
    <w:p>
      <w:r>
        <w:t>有一天，我们玩完之后，婷婷见我对她用假阳具插自己的小穴很向往，问我想不想，我点点头，问「会不会痛？」</w:t>
      </w:r>
    </w:p>
    <w:p>
      <w:r>
        <w:t>婷婷笑了，对我说「女孩子的第一次是痛的，只不过，痛过一次后，以后就是享受，并且，真的男人的阳具，给人</w:t>
      </w:r>
    </w:p>
    <w:p>
      <w:r>
        <w:t>的感觉，要比假的好一百倍，那要做爱，是人生最大快乐之一。」「那我也想，只是我也没男朋友，怎么做啊？」</w:t>
      </w:r>
    </w:p>
    <w:p>
      <w:r>
        <w:t>「嘻嘻，阿晶，知道我为什么没有插破你的处女膜吗？」「心疼我啊。」「也不全是，因为我想让男人插破你的处</w:t>
      </w:r>
    </w:p>
    <w:p>
      <w:r>
        <w:t>女膜。」「我不想要男人，我只是想和你做爱。」我有点被婷婷征服了。</w:t>
      </w:r>
    </w:p>
    <w:p>
      <w:r>
        <w:t>「那还不叫我老公？」婷婷乘胜追击。</w:t>
      </w:r>
    </w:p>
    <w:p>
      <w:r>
        <w:t>由于婷婷给我的感觉太好了，我也很依恋她，刚刚她亲的我又很舒服，就轻轻的叫了一声：「老公！」「声音</w:t>
      </w:r>
    </w:p>
    <w:p>
      <w:r>
        <w:t>太小了，大点声！」既然已经叫出口了，我就也不觉得怎么样了，就顺着婷婷的意思：「老公，老公！」「乖，好</w:t>
      </w:r>
    </w:p>
    <w:p>
      <w:r>
        <w:t>老婆，你是我的好老婆，以后我会好好的疼你！」婷婷也很感动，搂着我，柔声的对我说。</w:t>
      </w:r>
    </w:p>
    <w:p>
      <w:r>
        <w:t>「只是，阿晶，你还是要男人开发的，我给你找个男人好不好？」「我是你的老婆，你还让别的男人操我？」</w:t>
      </w:r>
    </w:p>
    <w:p>
      <w:r>
        <w:t>我有点不太同意。</w:t>
      </w:r>
    </w:p>
    <w:p>
      <w:r>
        <w:t>「我只是让我的老婆更加快乐，并且，经过了男人以后，你也会、可以像我一样的用假阳具做爱了，不好吗，</w:t>
      </w:r>
    </w:p>
    <w:p>
      <w:r>
        <w:t>宝贝？」我有些心动了，「那和谁做啊，我又不能随便找一个男人，对他说你操我吧？」婷婷笑了，「我有一个很</w:t>
      </w:r>
    </w:p>
    <w:p>
      <w:r>
        <w:t>好的男朋友，他人长得很帅气，并且做爱也很温柔，我也非常喜欢和他做爱，让他使你变成真正的女人吧！」我亲</w:t>
      </w:r>
    </w:p>
    <w:p>
      <w:r>
        <w:t>了婷婷一下，顺从的说「我是你的老婆，听你的。」婷婷很高兴的搂着我，又是长长的接吻。</w:t>
      </w:r>
    </w:p>
    <w:p>
      <w:r>
        <w:t>「阿晶，我要你变成真正的女人，享受做女人的快乐。」「只是我还是有点怕。」「没事，到时候我陪着你，</w:t>
      </w:r>
    </w:p>
    <w:p>
      <w:r>
        <w:t>如果你不舒服，或是不愿意，我就不让他做。」婷婷的话打消了我的疑虑，我同意了，而且也期待着那天的到来，</w:t>
      </w:r>
    </w:p>
    <w:p>
      <w:r>
        <w:t>我希望，让一个真正的男人要我，用他的大鸡巴操我，捅破我的处女膜，把我变成一个真正的女人。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