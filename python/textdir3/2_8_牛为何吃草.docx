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牛为何吃草</w:t>
      </w:r>
    </w:p>
    <w:p>
      <w:r>
        <w:t>.</w:t>
      </w:r>
    </w:p>
    <w:p>
      <w:r>
        <w:t>三年前的一个下午，我从Ｄ大往回赶，坐的是７１８路公交车。车比较空，找了个位子坐下后，我从包里取出</w:t>
      </w:r>
    </w:p>
    <w:p>
      <w:r>
        <w:t>本书看。</w:t>
      </w:r>
    </w:p>
    <w:p>
      <w:r>
        <w:t>不知不觉，已到了Ｒ大，正是傍晚下班人多的时候，车上一下挤进很多人。其中一个坐在了我旁边，因为看书</w:t>
      </w:r>
    </w:p>
    <w:p>
      <w:r>
        <w:t>入神，我也没注意是什么人。</w:t>
      </w:r>
    </w:p>
    <w:p>
      <w:r>
        <w:t>车子经过中关村，快到Ｂ大了。我把书了收起来，准备下车。这才注意到，我身边坐着个少妇，穿着一身黑色</w:t>
      </w:r>
    </w:p>
    <w:p>
      <w:r>
        <w:t>连衣裙，长发披肩，腿上放着个精致的黑色皮包。她的一双手软软的搭在皮包上，弧线优美，白嫩纤细。</w:t>
      </w:r>
    </w:p>
    <w:p>
      <w:r>
        <w:t>我忍不住顺着她的手臂，侧头一看，心止不住一阵狂跳：「天啊，绝色！」</w:t>
      </w:r>
    </w:p>
    <w:p>
      <w:r>
        <w:t>她肤色极白，唇鼻分明，眼脸稍垂，神情淑静，正盯着前方，坐姿优雅含蓄，说不出一种楚楚动人之味。</w:t>
      </w:r>
    </w:p>
    <w:p>
      <w:r>
        <w:t>我心中翻江倒海，表面上还维持着镇静，心想：「怎么能跟她搭上腔才好。」此时离Ｂ大西门我下车的地方，</w:t>
      </w:r>
    </w:p>
    <w:p>
      <w:r>
        <w:t>还剩两站路，只有不到十分钟的时间。</w:t>
      </w:r>
    </w:p>
    <w:p>
      <w:r>
        <w:t>这时我的手机响了，我打开翻盖，自动天线无声无息地升上，我嗯啊了几声，匆匆把朋友的来电挂断，翻盖合</w:t>
      </w:r>
    </w:p>
    <w:p>
      <w:r>
        <w:t>上，天线又无声无息降下。刚买的韩国二手货，我最喜欢的就是这天线自动升降的功能。</w:t>
      </w:r>
    </w:p>
    <w:p>
      <w:r>
        <w:t>身边那位少妇似乎好奇地瞟了一眼。机不可失，我冲她微笑了一下，晃了晃手机：「韩国二手货，自动升降的。」</w:t>
      </w:r>
    </w:p>
    <w:p>
      <w:r>
        <w:t>她矜持地一笑，没有搭腔。</w:t>
      </w:r>
    </w:p>
    <w:p>
      <w:r>
        <w:t>我说：「家住西苑？」７１８路的终点站在那一带，车上大部分人都去那儿。她含笑点了点头。</w:t>
      </w:r>
    </w:p>
    <w:p>
      <w:r>
        <w:t>我曾做过短暂的直销，知道在公众场合跟陌生人搭话，自己千万不能慌，必须旁若无人，语气要显得平和自然，</w:t>
      </w:r>
    </w:p>
    <w:p>
      <w:r>
        <w:t>否则对方肯定尴尬，那就没戏了。</w:t>
      </w:r>
    </w:p>
    <w:p>
      <w:r>
        <w:t>于是一边把手机放进衣服口袋，一边盯着她，好象很随意的样子，问：「白领？看你的样子像。」</w:t>
      </w:r>
    </w:p>
    <w:p>
      <w:r>
        <w:t>她笑了一下：「不是。」声音很好听，有股娇甜的味道。</w:t>
      </w:r>
    </w:p>
    <w:p>
      <w:r>
        <w:t>我接着说：「不会是学生吧？」她样子明显不像，我却故意这么说。</w:t>
      </w:r>
    </w:p>
    <w:p>
      <w:r>
        <w:t>果然，她身子微微颤动，开心地笑：「不是的！―――怎么可能？我是教师。」我心咯噔一下，嗯，教师就好，</w:t>
      </w:r>
    </w:p>
    <w:p>
      <w:r>
        <w:t>一般比较不怕生。</w:t>
      </w:r>
    </w:p>
    <w:p>
      <w:r>
        <w:t>于是说：「哦，你在Ｒ大上的车，是那的老师？Ｒ大我很熟，有不少同学在那。」我暗示她自己是个学生，学</w:t>
      </w:r>
    </w:p>
    <w:p>
      <w:r>
        <w:t>生嘛，一般更不会被陌生人戒备，其实我早已毕业了。</w:t>
      </w:r>
    </w:p>
    <w:p>
      <w:r>
        <w:t>她有些不好意思，似乎怕人误会：「啊，我怎么能教大学？我只是个小学老师。」她的说话语气以及神情反应，</w:t>
      </w:r>
    </w:p>
    <w:p>
      <w:r>
        <w:t>透露出一股不自信，与她美貌颇不相称。我立刻判断，她是那种长期被丈夫娇惯的，没太多社会经验的闺中少妇。</w:t>
      </w:r>
    </w:p>
    <w:p>
      <w:r>
        <w:t>于是轻轻点点头：「嗯，同行。」她眉间微蹙，诧问：「你也是小学老师？」</w:t>
      </w:r>
    </w:p>
    <w:p>
      <w:r>
        <w:t>鬼才是小学老师！我正准备考研，是个无业游民。我没回答她，好像很神秘的样子，笑了一下。这时车已过了</w:t>
      </w:r>
    </w:p>
    <w:p>
      <w:r>
        <w:t>南门，没多少时间了。我心中着急，通过谈话获取好感是没有任何意义的，最重要的是把联系方式搞到手。</w:t>
      </w:r>
    </w:p>
    <w:p>
      <w:r>
        <w:t>看见她脖子上挂着手机，我忽然灵机一动，侧头凑近看了一眼：「嗯，摩托罗拉８０８１，新出的。」她点了</w:t>
      </w:r>
    </w:p>
    <w:p>
      <w:r>
        <w:t>点头。</w:t>
      </w:r>
    </w:p>
    <w:p>
      <w:r>
        <w:t>「号码是多少？」这时我已把手机拿在手中，手指在键码按动着，口中故意拖长声音，念念有词：「１３――</w:t>
      </w:r>
    </w:p>
    <w:p>
      <w:r>
        <w:t>――――. 」灵不灵就看这下了，说实在的，我的样子一向不讨人厌，戴一副眼镜，清秀文气，很给人以亲切感，</w:t>
      </w:r>
    </w:p>
    <w:p>
      <w:r>
        <w:t>不知刚才短暂的搭话，能不能让她对我有些好感和好奇。</w:t>
      </w:r>
    </w:p>
    <w:p>
      <w:r>
        <w:t>她娇笑了一声：「你干嘛呀，真逗！」</w:t>
      </w:r>
    </w:p>
    <w:p>
      <w:r>
        <w:t>我柔声说：「试一试，看你的什么铃声。」她犹豫了一下，看了旁边一眼。</w:t>
      </w:r>
    </w:p>
    <w:p>
      <w:r>
        <w:t>其实我要的就是她的电话号码，她当然很清楚，却似乎对我这种方式，感觉有些刺激和好奇，脸色微红，很快</w:t>
      </w:r>
    </w:p>
    <w:p>
      <w:r>
        <w:t>把号码念了一遍。我全神贯注，生怕记错一个数字，飞快地将号码输进了，嘘了一口气。</w:t>
      </w:r>
    </w:p>
    <w:p>
      <w:r>
        <w:t>车快到西门了，我站起身，挤过她身子的一刹那，狡喆地冲她一笑，轻声说：「我会给你打电话的。」她歪着</w:t>
      </w:r>
    </w:p>
    <w:p>
      <w:r>
        <w:t>身子，瞟了我一眼，脸儿忽然微微晕红。</w:t>
      </w:r>
    </w:p>
    <w:p>
      <w:r>
        <w:t>我一下车，立即拨了她的号码。车子还没开出，我在车下能看见她半个身子。铃声响了两下，看见她将手机放</w:t>
      </w:r>
    </w:p>
    <w:p>
      <w:r>
        <w:t>到耳旁：「喂－」声音确实好听，娇娇的响在我耳旁。</w:t>
      </w:r>
    </w:p>
    <w:p>
      <w:r>
        <w:t>我果断地说：「是我！」</w:t>
      </w:r>
    </w:p>
    <w:p>
      <w:r>
        <w:t>她停了半响，笑：「我就知道是你。」</w:t>
      </w:r>
    </w:p>
    <w:p>
      <w:r>
        <w:t>我说：「姐姐，我还不知道你叫什么名字呢。」</w:t>
      </w:r>
    </w:p>
    <w:p>
      <w:r>
        <w:t>她侧过头看了一下车外，我冲她扬了扬手，她似乎笑了一下，耳边听见她说：「我――――――姓田。」接着</w:t>
      </w:r>
    </w:p>
    <w:p>
      <w:r>
        <w:t>语速加快，低声威胁：「可不许给我打骚扰电话。」</w:t>
      </w:r>
    </w:p>
    <w:p>
      <w:r>
        <w:t>我说：「田姐放心，我只有在想你的时候，才给你打。」</w:t>
      </w:r>
    </w:p>
    <w:p>
      <w:r>
        <w:t>她说：「你好贫啊。」</w:t>
      </w:r>
    </w:p>
    <w:p>
      <w:r>
        <w:t>我立即声明：「我可不贫嘴，老实着呢，还没谈过恋爱。」她笑了一声，我估计她旁边人多，不好说话，于是</w:t>
      </w:r>
    </w:p>
    <w:p>
      <w:r>
        <w:t>说：「田姐，等你到家，我再给你打电话，先挂了啊。」</w:t>
      </w:r>
    </w:p>
    <w:p>
      <w:r>
        <w:t>我口中喃喃：「姓田，姓田。」赶紧拿支笔记上，我这人记性不好，常把别人名字叫错。记下了，心中才踏实</w:t>
      </w:r>
    </w:p>
    <w:p>
      <w:r>
        <w:t>些，一股兴奋和喜悦从心底冒上来：「天啊，她是我见过的最美的女子了，没想这么容易就得到了她的联系方式。」</w:t>
      </w:r>
    </w:p>
    <w:p>
      <w:r>
        <w:t>女人都喜欢幻想和浪漫，这也许是我能跟田姐保持电话联系的原因吧？接下来的一个月时间里，我和田姐平均</w:t>
      </w:r>
    </w:p>
    <w:p>
      <w:r>
        <w:t>每周通话一次。每次我都不敢说得太多，怕到最后没话找话，那就完了。所以每次我都装着刻苦好学的样子，控制</w:t>
      </w:r>
    </w:p>
    <w:p>
      <w:r>
        <w:t>在短短三分钟内结束通话，给她的印象是我这人生活充实、风趣幽默，常想着她，但不缠人。</w:t>
      </w:r>
    </w:p>
    <w:p>
      <w:r>
        <w:t>渐渐的我也知道田姐的一些情况：她叫田蓉蓉，喜欢看书、听音乐，丈夫是中学同学，搞外贸的，经常在国外</w:t>
      </w:r>
    </w:p>
    <w:p>
      <w:r>
        <w:t>或是国内各城市出差。我估计她有一半时间是在独守空房中度过的，心下就很有股痒痒的、蠢蠢欲动之意，但蓉姐</w:t>
      </w:r>
    </w:p>
    <w:p>
      <w:r>
        <w:t>是不会轻易答应跟人出来的，另一方面，说实在的，即使她肯出来，我也担心「罩」不住她，毕竟她的姿色是太出</w:t>
      </w:r>
    </w:p>
    <w:p>
      <w:r>
        <w:t>众了，非我往日搞定的女子可比。</w:t>
      </w:r>
    </w:p>
    <w:p>
      <w:r>
        <w:t>我的朋友知道了我的公车「绝色艳遇」后，见了面，常常冷不防冒出一句：「怎么样？搞定没有？」</w:t>
      </w:r>
    </w:p>
    <w:p>
      <w:r>
        <w:t>我开始还说：「靠，绝色美女耶！哪有那么容易搞定的！」后来他们等得不耐烦，我也急了，心想：「不就是</w:t>
      </w:r>
    </w:p>
    <w:p>
      <w:r>
        <w:t>个女人嘛，叫出来，搞不定拉倒！」</w:t>
      </w:r>
    </w:p>
    <w:p>
      <w:r>
        <w:t>我开始约蓉姐出来，每次她一说不能出来赴约，我心反而一下轻松起来。过了几天，渴想的厉害了，又恨自己</w:t>
      </w:r>
    </w:p>
    <w:p>
      <w:r>
        <w:t>不够坚定果断。终于，有一天傍晚，我打电话过去，蓉姐懒洋洋的声音：「谁呀？」</w:t>
      </w:r>
    </w:p>
    <w:p>
      <w:r>
        <w:t>我说：「蓉姐，是我。」</w:t>
      </w:r>
    </w:p>
    <w:p>
      <w:r>
        <w:t>她说：「哦，是你呀，有什么事么？」</w:t>
      </w:r>
    </w:p>
    <w:p>
      <w:r>
        <w:t>我先探情况：「你在干嘛？」</w:t>
      </w:r>
    </w:p>
    <w:p>
      <w:r>
        <w:t>她沉默半响，忽然有点调皮地：「洗澡！」</w:t>
      </w:r>
    </w:p>
    <w:p>
      <w:r>
        <w:t>我叫：「哇！我从电话里伸个脑袋过去看看。」</w:t>
      </w:r>
    </w:p>
    <w:p>
      <w:r>
        <w:t>她吃吃笑：「看吧！让你看个够！」</w:t>
      </w:r>
    </w:p>
    <w:p>
      <w:r>
        <w:t>我感觉下边一下硬了，咽了口唾沫，笑：「不跟你开玩笑了，我弄了几张演唱会票，今天晚上的，去不去？」</w:t>
      </w:r>
    </w:p>
    <w:p>
      <w:r>
        <w:t>其实我的确有几张票，但已送人了。</w:t>
      </w:r>
    </w:p>
    <w:p>
      <w:r>
        <w:t>她说：「算了，懒得动。」</w:t>
      </w:r>
    </w:p>
    <w:p>
      <w:r>
        <w:t>我说：「别，我可费了老半天劲，刚刚才拿到。」心中打注意，她要是肯出来，马上向朋友把票要回来，无耻</w:t>
      </w:r>
    </w:p>
    <w:p>
      <w:r>
        <w:t>一回。</w:t>
      </w:r>
    </w:p>
    <w:p>
      <w:r>
        <w:t>她说：「嗯――――――我老公不让我出去！」有点撒娇的味。</w:t>
      </w:r>
    </w:p>
    <w:p>
      <w:r>
        <w:t>我吓了一跳：「你老公在家？！」</w:t>
      </w:r>
    </w:p>
    <w:p>
      <w:r>
        <w:t>她说：「不在！」又是一阵娇笑。</w:t>
      </w:r>
    </w:p>
    <w:p>
      <w:r>
        <w:t>我魂儿都给她笑出来了，口干舌燥，满头大汗，急说：「那不就得了吗，你不要天天呆在家里，应该过点健康</w:t>
      </w:r>
    </w:p>
    <w:p>
      <w:r>
        <w:t>的生活。就这样定了啊，半个小时后，我在Ｂ大西门等你！」</w:t>
      </w:r>
    </w:p>
    <w:p>
      <w:r>
        <w:t>她急忙说：「喂――！人家还在洗澡，半个小时怎么够。」</w:t>
      </w:r>
    </w:p>
    <w:p>
      <w:r>
        <w:t>终于中计了！我连忙敲定：「好，那就四十五分钟！我等你啊！」</w:t>
      </w:r>
    </w:p>
    <w:p>
      <w:r>
        <w:t>她犹豫地说：「那好吧。」</w:t>
      </w:r>
    </w:p>
    <w:p>
      <w:r>
        <w:t>我赶紧把电话挂了。给朋友打了个电话，靠！演唱会的票几经倒手，不知给哪位兔崽子拿去骗女孩子了。转念</w:t>
      </w:r>
    </w:p>
    <w:p>
      <w:r>
        <w:t>一想，怕什么怕，光棍一条，先骗出来了再说！</w:t>
      </w:r>
    </w:p>
    <w:p>
      <w:r>
        <w:t>蓉姐从车里出来时，我还是吓了一跳，她比我想象中的还要漂亮。上次由于时间匆忙，又只想着怎么把联系方</w:t>
      </w:r>
    </w:p>
    <w:p>
      <w:r>
        <w:t>式弄到手，只看到了她的侧面。</w:t>
      </w:r>
    </w:p>
    <w:p>
      <w:r>
        <w:t>今天她穿着米黄色侧扣紧身小褂，将胸脯的丰隆衬托无遗，一头柔顺的黑发，披肩垂下来，下边是折叠花裙，</w:t>
      </w:r>
    </w:p>
    <w:p>
      <w:r>
        <w:t>飘飘摇摇，洗过澡后，容光焕发，丽色逼人。眼波流处，似有一股无形的重量，逼得人喘不过气。</w:t>
      </w:r>
    </w:p>
    <w:p>
      <w:r>
        <w:t>我站在那，惊得浑身发抖，给自己打气：「他妈的，不怕，不怕！不就是个女人吗？！」</w:t>
      </w:r>
    </w:p>
    <w:p>
      <w:r>
        <w:t>没想她对我印象还蛮深，一眼认出我，微微一笑：「发什么呆呀。」她一笑，整个变了个人似的，那种美不再</w:t>
      </w:r>
    </w:p>
    <w:p>
      <w:r>
        <w:t>是逼得人喘不过气来，而是春风拂面，亲切可喜，带一丝娇俏逗人。</w:t>
      </w:r>
    </w:p>
    <w:p>
      <w:r>
        <w:t>她的声音我很熟悉。我吐了一口气，对她笑了声：「走吧。」自己先穿过马路往西门走去，她过了马路，抬头</w:t>
      </w:r>
    </w:p>
    <w:p>
      <w:r>
        <w:t>犹疑地望了望Ｂ大的门头，眉头微蹙，问：「在校内吗？」</w:t>
      </w:r>
    </w:p>
    <w:p>
      <w:r>
        <w:t>我故意用微带嘲讽的激将眼神，说：「嗯，进去再说。」她又看了我一眼，似乎说：谁怕谁呀，跟了进来。我</w:t>
      </w:r>
    </w:p>
    <w:p>
      <w:r>
        <w:t>一言不发，直往前走，过了小桥，她停下来，说：「一、二、三――――――不跟你闹了！你再不说，我可走人了。」</w:t>
      </w:r>
    </w:p>
    <w:p>
      <w:r>
        <w:t>我故作邪恶状：「哈哈，你今天被骗啦！可别想脱身。」她轻蔑地瞪了我一眼，哼了一声。我无赖地说：「演</w:t>
      </w:r>
    </w:p>
    <w:p>
      <w:r>
        <w:t>唱会没有，要想听的话，小弟的鸭公嗓子倒可叫唤几声。」她哧声一笑，点头说：「好！好！现在就叫几声试试。」</w:t>
      </w:r>
    </w:p>
    <w:p>
      <w:r>
        <w:t>我当仁不让，大张了嘴，才叫出半声，给她揪住胳膊：「神经啦，被人听见了！」慌张地看了后边门卫一眼。</w:t>
      </w:r>
    </w:p>
    <w:p>
      <w:r>
        <w:t>没想到，竟是她先碰了我纯洁的身子！被揪疼的地方，久久的留有一股回味无穷的滋味。我呆呆的看着她裸露</w:t>
      </w:r>
    </w:p>
    <w:p>
      <w:r>
        <w:t>着的无袖的白胳膊，不敢相信是那只手碰了我。</w:t>
      </w:r>
    </w:p>
    <w:p>
      <w:r>
        <w:t>她似乎惯于被盯视，脸上恢复到那种淡淡的带着一丝骄傲和不屑的神情。我晕！这样下去我非歇菜不可。我定</w:t>
      </w:r>
    </w:p>
    <w:p>
      <w:r>
        <w:t>了定神，正色地说：「蓉姐，非常不幸，放在我衣服口袋的演唱会票，给我朋友摸走啦，我只好在莫名湖畔吟几首</w:t>
      </w:r>
    </w:p>
    <w:p>
      <w:r>
        <w:t>诗作为补偿。」</w:t>
      </w:r>
    </w:p>
    <w:p>
      <w:r>
        <w:t>没想她嘴鼻儿一翘，在我背上轻推：「好呀，走吧，听你吟诗去！」又接着说：「可别肚子里没货，对着湖水</w:t>
      </w:r>
    </w:p>
    <w:p>
      <w:r>
        <w:t>呆若木鸡。」微微笑着，像押解囚犯，将我赶向未名湖。</w:t>
      </w:r>
    </w:p>
    <w:p>
      <w:r>
        <w:t>到了莫名湖，我松了口气。嘿嘿，在莫名湖，我曾拿下无数女孩。这是我的福地啊，怎不令我信心大增？</w:t>
      </w:r>
    </w:p>
    <w:p>
      <w:r>
        <w:t>夏日晚上的莫名湖，凉风习习。灯光半明半暗，恰到好处。湖面水光俭练，细柳低垂，博望塔的倒影，静映水</w:t>
      </w:r>
    </w:p>
    <w:p>
      <w:r>
        <w:t>中。夹道上，不时成双结队，依偎而行。身处其中，令人浮思翩翩，心胸如醉。</w:t>
      </w:r>
    </w:p>
    <w:p>
      <w:r>
        <w:t>身边走着似乎熟悉又似乎陌生的蓉姐，闻着她身上淡淡的若有若无的香气。我那颗怀有预谋的心怦怦直跳，止</w:t>
      </w:r>
    </w:p>
    <w:p>
      <w:r>
        <w:t>不住浑身轻抖，夹着根命运未卜的小弟，奇怪地前行。</w:t>
      </w:r>
    </w:p>
    <w:p>
      <w:r>
        <w:t>脑中正在胡思乱想，忽然背上一双柔柔的手一推，蓉姐说：「还走到哪里去？快吟诗吧你！」</w:t>
      </w:r>
    </w:p>
    <w:p>
      <w:r>
        <w:t>我四下打量一番，见此处湖面宽阔，正对着博望塔。于是说：「好，你站稳了哦，我要开始吟诗了！」拿腔作</w:t>
      </w:r>
    </w:p>
    <w:p>
      <w:r>
        <w:t>势，对着前方，先站了个马步，深吸一口气，正要吐气发声，背上挨了蓉姐一推，她弯腰喘笑：「别逗了――――</w:t>
      </w:r>
    </w:p>
    <w:p>
      <w:r>
        <w:t>――你！有这样吟诗的么？」</w:t>
      </w:r>
    </w:p>
    <w:p>
      <w:r>
        <w:t>我正容说：「别打扰我呀，灵感都被你推出去了！嗯，还剩一点，先来一首。」重新站好，伸出双手向前：「</w:t>
      </w:r>
    </w:p>
    <w:p>
      <w:r>
        <w:t>啊！博望塔！―――上头小来下头大！――有朝一日倒过来―――下头小来上头―――大！」</w:t>
      </w:r>
    </w:p>
    <w:p>
      <w:r>
        <w:t>蓉姐娇笑不绝，两手软软的打在我肩背上，就像初春三月的柔嫩柳枝儿轻轻抽打在人身上，让人心儿发痒，熏</w:t>
      </w:r>
    </w:p>
    <w:p>
      <w:r>
        <w:t>熏如醉。我立刻扶在她两只裸露的弯臂上，冰凉柔软的肌肤触感传过来，舒爽异常。正要乘机搂上她双肩，她忽停</w:t>
      </w:r>
    </w:p>
    <w:p>
      <w:r>
        <w:t>下笑来，不经意的抽回手去，我的身子颠了颠，已经硬起来的小弟，很不甘心的挺着。</w:t>
      </w:r>
    </w:p>
    <w:p>
      <w:r>
        <w:t>蓉姐嘴角带笑，瞥了我一眼，似乎看透了我的用意，身子警觉地离开我些。我的口水咽了下去，看来只好重找</w:t>
      </w:r>
    </w:p>
    <w:p>
      <w:r>
        <w:t>机会。</w:t>
      </w:r>
    </w:p>
    <w:p>
      <w:r>
        <w:t>我故意引她往灯光较暗的地方走去，穿过一条林木掩映的窄道。淡淡光影里，蓉姐面容看不太清，但眼鼻轮廓</w:t>
      </w:r>
    </w:p>
    <w:p>
      <w:r>
        <w:t>间的模糊投影，更加诱人。停停走走之间，腰身袅娜娉婷，有一股耐人寻味的少妇风韵。靠得近时，她身上散发出</w:t>
      </w:r>
    </w:p>
    <w:p>
      <w:r>
        <w:t>淡淡的体热，令人联想到她那热和暖柔的肉身子，搂上去，肯定会呻吟出声。</w:t>
      </w:r>
    </w:p>
    <w:p>
      <w:r>
        <w:t>天！月儿黑，风儿轻，一名绝色少妇伴我行！我口干舌燥，只想找个机会，把她摁倒在无人之处了，狠狠的蹂</w:t>
      </w:r>
    </w:p>
    <w:p>
      <w:r>
        <w:t>躏――――――越走越暗，正当我想得热血沸腾，忽觉身后没人跟来。回过头，她停在几步开外，神情有些怪怪的。</w:t>
      </w:r>
    </w:p>
    <w:p>
      <w:r>
        <w:t>我问：「怎么啦？」</w:t>
      </w:r>
    </w:p>
    <w:p>
      <w:r>
        <w:t>她迟疑地望着前面黑冬冬的去处，说：「不想走了，累了。」</w:t>
      </w:r>
    </w:p>
    <w:p>
      <w:r>
        <w:t>我说：「那――――――就找个地方坐坐吧。」心中暗骂：都是少妇了，装什么腔啊。又想：他妈的，毕竟是</w:t>
      </w:r>
    </w:p>
    <w:p>
      <w:r>
        <w:t>少妇，没有那些傻女孩好哄。</w:t>
      </w:r>
    </w:p>
    <w:p>
      <w:r>
        <w:t>她说：「好吧。」</w:t>
      </w:r>
    </w:p>
    <w:p>
      <w:r>
        <w:t>无奈中，我只好掉转枪头，小弟呀小弟，今晚得委屈你再等一等了。我胯下的小弟二话没说，愤怒地随我转过</w:t>
      </w:r>
    </w:p>
    <w:p>
      <w:r>
        <w:t>身子，往湖边走去，那儿有张椅子，我曾在上面吻过五位女孩，希望今晚能增添一位。</w:t>
      </w:r>
    </w:p>
    <w:p>
      <w:r>
        <w:t>我选的地方位置很好，离湖面较近而离走道稍远，既不引人注目，又不阴暗偏僻，四面来风，蚊虫较少。可惜</w:t>
      </w:r>
    </w:p>
    <w:p>
      <w:r>
        <w:t>的是好位置总有人占着，今晚是个男的，神经兮兮地独自一人坐着，估计又是哪位才华横溢而胯下可怜的家伙，躯</w:t>
      </w:r>
    </w:p>
    <w:p>
      <w:r>
        <w:t>体焦躁，晚上来这找感觉的。</w:t>
      </w:r>
    </w:p>
    <w:p>
      <w:r>
        <w:t>蓉姐见有人，轻声说：「另找个地方吧。」我在蓉姐耳边悄悄耳语几句，蓉姐轻打了我一下：「你好坏呀。」</w:t>
      </w:r>
    </w:p>
    <w:p>
      <w:r>
        <w:t>我扯了扯她的手，和蓉姐一起来到那位男生背后，表情严肃，盯着正前方，一动不动。</w:t>
      </w:r>
    </w:p>
    <w:p>
      <w:r>
        <w:t>那位男生发觉身后有人，不安地动了一下，还是坐着。过了一会，终于忍不住向后看了我们一眼，我的表情不</w:t>
      </w:r>
    </w:p>
    <w:p>
      <w:r>
        <w:t>动如山。他挨了一会，悻悻的起身走了。等他走远，蓉姐终于憋不住，噗哧一声笑出来。</w:t>
      </w:r>
    </w:p>
    <w:p>
      <w:r>
        <w:t>我说：「小姐，请坐！别客气。」</w:t>
      </w:r>
    </w:p>
    <w:p>
      <w:r>
        <w:t>蓉姐纤手一扬，打在空中，喘笑着说：「坏透了！你！」坐在椅子上，笑完了，满脸红晕，脸上遗一丝笑意，</w:t>
      </w:r>
    </w:p>
    <w:p>
      <w:r>
        <w:t>动人的样子，让人有恶虎扑食的冲动。</w:t>
      </w:r>
    </w:p>
    <w:p>
      <w:r>
        <w:t>我坐在她身边，听她怔怔的轻声说：「好久没这么开心过了。」我心中涌上股喜意，竭力掩饰。</w:t>
      </w:r>
    </w:p>
    <w:p>
      <w:r>
        <w:t>蓉姐迷醉地看着眼前湖水轻波，脚下轻轻踢动，说：「嗯―――――这儿真好，你常来这吗？」</w:t>
      </w:r>
    </w:p>
    <w:p>
      <w:r>
        <w:t>我说：「是啊，闷的时候总来这走走。」语音转柔，带点催眠的沙哑，暗示她以后闷的时候，可以常来，那么</w:t>
      </w:r>
    </w:p>
    <w:p>
      <w:r>
        <w:t>陪着她的，自然就是我喽。</w:t>
      </w:r>
    </w:p>
    <w:p>
      <w:r>
        <w:t>蓉姐露出向往的神情：「嗯，年轻真好。」</w:t>
      </w:r>
    </w:p>
    <w:p>
      <w:r>
        <w:t>我失笑说：「天！你不会比我大多少，看上去就像我妹妹似的。」</w:t>
      </w:r>
    </w:p>
    <w:p>
      <w:r>
        <w:t>蓉姐说：「去你的，我都快可以作你―――了。」说到最后，语音含混，羞转过头去。我估计她原想说「都快</w:t>
      </w:r>
    </w:p>
    <w:p>
      <w:r>
        <w:t>可以作你妈了」，发觉不大像话，便含糊过去。</w:t>
      </w:r>
    </w:p>
    <w:p>
      <w:r>
        <w:t>蓉姐确实比我大不少，快三十了，不过看上去很年轻，尤其是她的气质，娇俏中带点天真味儿，又爱幻想，某</w:t>
      </w:r>
    </w:p>
    <w:p>
      <w:r>
        <w:t>些方面比我还不成熟。她丈夫是她中学同学，从小很优秀，一直呵护着她，估计也是她少经世事的原因。</w:t>
      </w:r>
    </w:p>
    <w:p>
      <w:r>
        <w:t>不过，从小优秀的好孩子，也许闺房之乐花样较少，似乎可以搞点新意思，满足她的肉欲，让她欲罢不能――</w:t>
      </w:r>
    </w:p>
    <w:p>
      <w:r>
        <w:t>――――想到得意处，我不由露出一丝笑意。</w:t>
      </w:r>
    </w:p>
    <w:p>
      <w:r>
        <w:t>（二）蓉姐说：「你在想什么？神经兮兮的！」</w:t>
      </w:r>
    </w:p>
    <w:p>
      <w:r>
        <w:t>我本能地想说：我在想你呀。话到嘴边，又咽了回去，太土！于是稍稍改了改，说：「我在想你―――是什么</w:t>
      </w:r>
    </w:p>
    <w:p>
      <w:r>
        <w:t>样的人。」</w:t>
      </w:r>
    </w:p>
    <w:p>
      <w:r>
        <w:t>她露出沉思的神情：「哦？我是什么样的人？」眼睛瞟过来，话到后面，有些变了味，明显带着警觉戒备的色</w:t>
      </w:r>
    </w:p>
    <w:p>
      <w:r>
        <w:t>彩。</w:t>
      </w:r>
    </w:p>
    <w:p>
      <w:r>
        <w:t>我心中叫完，忙用赞美来掩饰：「应该是让我迷醉的那种女子了，我想。」</w:t>
      </w:r>
    </w:p>
    <w:p>
      <w:r>
        <w:t>见她没什么反应，估计平时这样的话听多了，连忙补一句：「不过――――也有让我失望的地方！」</w:t>
      </w:r>
    </w:p>
    <w:p>
      <w:r>
        <w:t>她露出注意听的神情，我接着说：「怎么说呢？你的生活好像缺乏热度，也就是说少了些激情！」嘿嘿，若能</w:t>
      </w:r>
    </w:p>
    <w:p>
      <w:r>
        <w:t>与我乱爱一回，就应该算有激情了吧？</w:t>
      </w:r>
    </w:p>
    <w:p>
      <w:r>
        <w:t>她装着淡淡的，说：「接着说。」</w:t>
      </w:r>
    </w:p>
    <w:p>
      <w:r>
        <w:t>我来劲儿了，先不搭话，拿腔作势地正正身子，忽然抓过那只垂涎已久的小手，口中说着：「嗯，通过手相能</w:t>
      </w:r>
    </w:p>
    <w:p>
      <w:r>
        <w:t>看出更多一些。」</w:t>
      </w:r>
    </w:p>
    <w:p>
      <w:r>
        <w:t>天啊，这只手柔白冰腻，可口之极。</w:t>
      </w:r>
    </w:p>
    <w:p>
      <w:r>
        <w:t>她本能地想把手抽回，却被我紧紧拽住，直到她放弃了，我才装着很绅士、不愿占女孩便宜似的，松开了，用</w:t>
      </w:r>
    </w:p>
    <w:p>
      <w:r>
        <w:t>两根手指捏着她的手腕，其他的，兰花指一般散开。据我总结，这样更能给女性以异样的触感。</w:t>
      </w:r>
    </w:p>
    <w:p>
      <w:r>
        <w:t>她满脸轻蔑和狐疑，身子歪开，手却任我捏着。我知道若不能拿出点真本事，将过不了这一关。幸好我是学中</w:t>
      </w:r>
    </w:p>
    <w:p>
      <w:r>
        <w:t>文的，先背了一两句深奥的文言，然后根据对她的观感说上几句，其间不断有灵感来补充，说到最后连我自己也信</w:t>
      </w:r>
    </w:p>
    <w:p>
      <w:r>
        <w:t>以为真了。</w:t>
      </w:r>
    </w:p>
    <w:p>
      <w:r>
        <w:t>我的另一只手不断地对她点点触触，从不同角度、不同方位、不同力度，展开肌肤攻击。据说，绝顶的高手，</w:t>
      </w:r>
    </w:p>
    <w:p>
      <w:r>
        <w:t>光靠手的接触就能使女性达到高潮。我当然没那本事，结果只弄得自己口干舌燥，呼吸滚烫。而她，虽然坐近了些，</w:t>
      </w:r>
    </w:p>
    <w:p>
      <w:r>
        <w:t>看样子，还是贞妇一名。</w:t>
      </w:r>
    </w:p>
    <w:p>
      <w:r>
        <w:t>不过，总算因为「看手相」的缘故，两人离得近，肩臂较宽的地方，挨着她的身子，隔着薄衫，肌肤间相互挤</w:t>
      </w:r>
    </w:p>
    <w:p>
      <w:r>
        <w:t>迫，让我充分感受到她的柔软。而且话题渐渐扯到了比较敏感的情感方面。</w:t>
      </w:r>
    </w:p>
    <w:p>
      <w:r>
        <w:t>知道她丈夫就是她的初恋后！我不停的为她叫屈，并且拉扯出一堆关于「体验生活」的哲理，以打破她丈夫对</w:t>
      </w:r>
    </w:p>
    <w:p>
      <w:r>
        <w:t>她施行的愚民政策。</w:t>
      </w:r>
    </w:p>
    <w:p>
      <w:r>
        <w:t>她不服气地问我：「那么你呢？」</w:t>
      </w:r>
    </w:p>
    <w:p>
      <w:r>
        <w:t>我说：「我？我认识很多女孩。」</w:t>
      </w:r>
    </w:p>
    <w:p>
      <w:r>
        <w:t>她皱着眉问：「为什么要那样？」</w:t>
      </w:r>
    </w:p>
    <w:p>
      <w:r>
        <w:t>我沉思半响，忽然盯住她的眼睛，问：「牛何要吃草？」</w:t>
      </w:r>
    </w:p>
    <w:p>
      <w:r>
        <w:t>她被我问晕了。</w:t>
      </w:r>
    </w:p>
    <w:p>
      <w:r>
        <w:t>我说：「牛，生来就比较命苦的，唯一的爱好就是吃草。而草，长在地里，不及时被牛吃掉，就要枯黄，很难</w:t>
      </w:r>
    </w:p>
    <w:p>
      <w:r>
        <w:t>看的，最终还要死掉。草长得嫩嫩的时候，将身子献给最喜欢它的牛，而牛吃了草，拉出牛粪，滋养了草，这就是</w:t>
      </w:r>
    </w:p>
    <w:p>
      <w:r>
        <w:t>爱情。」</w:t>
      </w:r>
    </w:p>
    <w:p>
      <w:r>
        <w:t>又说：「牛吃一根草能饱吗？不能。所以得不断地吃下去，而牛粪也不断地滋润更多的草，美丽的草原从此诞</w:t>
      </w:r>
    </w:p>
    <w:p>
      <w:r>
        <w:t>生，这就是伟大的生活。」</w:t>
      </w:r>
    </w:p>
    <w:p>
      <w:r>
        <w:t>蓉姐吃吃笑着打了我两下：「什么脑袋？！」</w:t>
      </w:r>
    </w:p>
    <w:p>
      <w:r>
        <w:t>我的背部被她擂得酥酥的，回过头，见她靠在椅背上，软软的将脑袋后仰，眼儿仰视星空，嘴角含一丝笑意，</w:t>
      </w:r>
    </w:p>
    <w:p>
      <w:r>
        <w:t>似乎思索回味我刚才的话。</w:t>
      </w:r>
    </w:p>
    <w:p>
      <w:r>
        <w:t>她仰面躺着，胸脯高起来，拉一道凸起的弧线，腹部细细软软的一条，随着呼吸，颤颤的波动起伏，而下半身，</w:t>
      </w:r>
    </w:p>
    <w:p>
      <w:r>
        <w:t>丰隆肉实，稳稳的坐在椅子上，身姿柔美诱人，一副承受雨露的模样。微风吹来，我的脸有如被鬼摸了一把，涩涩</w:t>
      </w:r>
    </w:p>
    <w:p>
      <w:r>
        <w:t>的不自在起来。</w:t>
      </w:r>
    </w:p>
    <w:p>
      <w:r>
        <w:t>我缓缓俯身向她靠近，忽然，她惊「噫」一声，回身坐起，脸色晕红，惊嗔地看了我一眼。我硬硬的脖子转向</w:t>
      </w:r>
    </w:p>
    <w:p>
      <w:r>
        <w:t>湖面，看到一块肥肉随风飘去。</w:t>
      </w:r>
    </w:p>
    <w:p>
      <w:r>
        <w:t>两人半响无语。我将一块石头捡起，丢到湖中，「波」的一声，溅起一朵浪花。我走到湖边，呆盯着水面，也</w:t>
      </w:r>
    </w:p>
    <w:p>
      <w:r>
        <w:t>没回头，喊了一声：「你来！」</w:t>
      </w:r>
    </w:p>
    <w:p>
      <w:r>
        <w:t>她说：「什么？」轻轻的走了过来。</w:t>
      </w:r>
    </w:p>
    <w:p>
      <w:r>
        <w:t>我蹲下来，手指划拨着水面，说：「用莫名湖的水，洗个脚吧。」声音充满诱惑。嗯，湖水至少看上去很清澈。</w:t>
      </w:r>
    </w:p>
    <w:p>
      <w:r>
        <w:t>她穿着高跟鞋，没穿丝袜，坐在湖边石上，脚垂下来，快到湖面，脚尖点了点水，似乎也有一股想洗的冲动。</w:t>
      </w:r>
    </w:p>
    <w:p>
      <w:r>
        <w:t>「来。」我柔声说，手伸过去：「你我也算有缘，让我帮你洗一次脚吧。」</w:t>
      </w:r>
    </w:p>
    <w:p>
      <w:r>
        <w:t>在她犹豫的瞬间，我抓过了她的一只脚，捏着足踝，褪下了鞋子，浸入水中，用手掰揉着她的脚丫。动作一气</w:t>
      </w:r>
    </w:p>
    <w:p>
      <w:r>
        <w:t>呵成，连我自己都感觉像个专业洗脚的。</w:t>
      </w:r>
    </w:p>
    <w:p>
      <w:r>
        <w:t>将她的脚抬出水面，水珠从她脚上不停地滴落湖中。晕晕的光亮下，我这才开始细细品赏她的美足。</w:t>
      </w:r>
    </w:p>
    <w:p>
      <w:r>
        <w:t>她的脚丫白净软脓，说瘦嘛，却触手肥软。说肥嘛，纤巧均匀。嫩得跟小儿似的，足踝往上，一截小腿接着，</w:t>
      </w:r>
    </w:p>
    <w:p>
      <w:r>
        <w:t>曲线柔美。捧在手中，如一件艺术珍品，掌心提动，却又是活生生的。</w:t>
      </w:r>
    </w:p>
    <w:p>
      <w:r>
        <w:t>脚是女人的性器，对此我以前一直没什么感觉，此刻却深有体会。我以变化多端的力度，在她脚上捏揉抚按、</w:t>
      </w:r>
    </w:p>
    <w:p>
      <w:r>
        <w:t>托拽掰捻，不时掬一手水，浇湿她的脚面，洗完这只，又换另一只。</w:t>
      </w:r>
    </w:p>
    <w:p>
      <w:r>
        <w:t>湖边微风轻拂，水声清亮，我想起小时候在小溪边掰洗着白菜芯。我一边洗着，一边享受着那种晕晕如醉的柔</w:t>
      </w:r>
    </w:p>
    <w:p>
      <w:r>
        <w:t>情和刺激，一直不敢抬头看她脸色，生怕她不好意思，将脚缩回去。</w:t>
      </w:r>
    </w:p>
    <w:p>
      <w:r>
        <w:t>直到快洗完了，我才转过头，见她两手撑在石上，歪躺着身子，晕着脸儿，轻咬着唇，神色似感动，又似羞涩。</w:t>
      </w:r>
    </w:p>
    <w:p>
      <w:r>
        <w:t>我忍不住捧起脚儿，亲了一下，手中一动，她的脚急缩了回去。</w:t>
      </w:r>
    </w:p>
    <w:p>
      <w:r>
        <w:t>她动我也动。我站起来，向她俯过身去，她撑着手退缩了两步，才转过身，被我从后背搂住。这一连串动作，</w:t>
      </w:r>
    </w:p>
    <w:p>
      <w:r>
        <w:t>如有默契，无声无息，像个舞蹈剧。</w:t>
      </w:r>
    </w:p>
    <w:p>
      <w:r>
        <w:t>我将脸埋在她耳后，心儿狂跳。她轻喘着，开始挣动，口中低叫：「别――别这样――不可以！」我紧紧抱住</w:t>
      </w:r>
    </w:p>
    <w:p>
      <w:r>
        <w:t>她，不让动弹，嘴里喘着气：「别闹！被人看见多不好。」本来该她说的话，却被我先说了。</w:t>
      </w:r>
    </w:p>
    <w:p>
      <w:r>
        <w:t>恰好小道上有两人走过，她呆了呆，女人在关键时刻总是反应迟钝。我乘机将头从她脸侧弯过去，捉到了她的</w:t>
      </w:r>
    </w:p>
    <w:p>
      <w:r>
        <w:t>唇，她「唔」的半声，被我掰转过脑袋，将她的唇堵实了。</w:t>
      </w:r>
    </w:p>
    <w:p>
      <w:r>
        <w:t>就像眼睛忽被蒙住的人一样，她惊乱地挣扎。而我，紧紧摄住她的唇，用力狂吸，唇包住了她整个小嘴，拿舌</w:t>
      </w:r>
    </w:p>
    <w:p>
      <w:r>
        <w:t>顶过去，碰到她紧闭的牙齿。我喘着气，稍稍减轻了唇上的压力，这才品出了她嘴唇的柔软和芬芳。</w:t>
      </w:r>
    </w:p>
    <w:p>
      <w:r>
        <w:t>我又渐渐放松了对她身子的紧箍，她的身子也随着变软，唇儿微颤，竟没怎么躲闪，我离开她的唇，脸贴着她</w:t>
      </w:r>
    </w:p>
    <w:p>
      <w:r>
        <w:t>的脸颊轻摩，将她搂进怀，心在胸腔里剧烈跳动，轻声说：「蓉姐，你真好。」</w:t>
      </w:r>
    </w:p>
    <w:p>
      <w:r>
        <w:t>她的声音在我耳边，嘤语：「天啊，太可怕了―――我再也不敢随便跟人出来了。」</w:t>
      </w:r>
    </w:p>
    <w:p>
      <w:r>
        <w:t>我轻笑一声，掰扶过她的脸儿，她的眼睛像在睡梦中一样，兀自回避着我的目光。然而我捧起她的脸亲吻时，</w:t>
      </w:r>
    </w:p>
    <w:p>
      <w:r>
        <w:t>她却不怎么挣扎躲闪了，间或一两下，唇儿还有回应，我含住下半唇，轻咬了一下，移上去，舌侵入她口中。</w:t>
      </w:r>
    </w:p>
    <w:p>
      <w:r>
        <w:t>女人跟女人就是不一样，她的香舌柔软，含进来，就像要融化一般，分泌出一股甜甜的津液，全被我咽下。此</w:t>
      </w:r>
    </w:p>
    <w:p>
      <w:r>
        <w:t>时此刻，我爱煞眼前这个柔弱的女子，她的全部，我都珍惜不已。她的唇，她的鼻，她平滑清亮的额际，她水波迷</w:t>
      </w:r>
    </w:p>
    <w:p>
      <w:r>
        <w:t>离的双眼，她脂腻柔滑的双颊，她柔顺的黑发，都令我迷恋不舍――――――她说：「你是不是对很多女孩都这样？」</w:t>
      </w:r>
    </w:p>
    <w:p>
      <w:r>
        <w:t>这时我们已坐回椅中，我轻拢着她的肩膀，她的头抵在我的下巴，一个柔发遮盖的黑脑袋在我眼皮下。</w:t>
      </w:r>
    </w:p>
    <w:p>
      <w:r>
        <w:t>我不知如何说，正在思量。</w:t>
      </w:r>
    </w:p>
    <w:p>
      <w:r>
        <w:t>她仰面向我，说：「怎么了？不方便说？」</w:t>
      </w:r>
    </w:p>
    <w:p>
      <w:r>
        <w:t>我叹了口气，其实我还没想好怎么说合适。</w:t>
      </w:r>
    </w:p>
    <w:p>
      <w:r>
        <w:t>她拿手戳了戳我身子，带点撒娇地：「说嘛。」</w:t>
      </w:r>
    </w:p>
    <w:p>
      <w:r>
        <w:t>我说：「我真正喜欢的一个女孩子，离开我了。」</w:t>
      </w:r>
    </w:p>
    <w:p>
      <w:r>
        <w:t>她黑眼珠关注地：「为什么？」</w:t>
      </w:r>
    </w:p>
    <w:p>
      <w:r>
        <w:t>我说：「嗯―――」半响没声。</w:t>
      </w:r>
    </w:p>
    <w:p>
      <w:r>
        <w:t>她捅了捅我：「吞吞吐吐的，说！」</w:t>
      </w:r>
    </w:p>
    <w:p>
      <w:r>
        <w:t>我无奈地：「因为她受不了我。」</w:t>
      </w:r>
    </w:p>
    <w:p>
      <w:r>
        <w:t>她说：「她发现―――你还有其他女孩？」</w:t>
      </w:r>
    </w:p>
    <w:p>
      <w:r>
        <w:t>我说：「不是！是因为―――我的东西太大，她受不了。」</w:t>
      </w:r>
    </w:p>
    <w:p>
      <w:r>
        <w:t>她霎时红晕满面，羞侧过头去。仿佛在寻思回味什么似的。嘴里喃喃着：「吹牛。」</w:t>
      </w:r>
    </w:p>
    <w:p>
      <w:r>
        <w:t>我扯过她一只手：「不信你摸摸看。」她使劲把手抽回去，被我用力拽住，往下引。到最后她的手掌微微张开，</w:t>
      </w:r>
    </w:p>
    <w:p>
      <w:r>
        <w:t>抽回的力气也更小了。嘿嘿，给个借口，哪个女人不想摸男人的东西？</w:t>
      </w:r>
    </w:p>
    <w:p>
      <w:r>
        <w:t>她的手往下深探，身子不情愿似的保持着一定距离。样子像伸了一只手到水底摸鱼，又怕被水湿了衣裳。</w:t>
      </w:r>
    </w:p>
    <w:p>
      <w:r>
        <w:t>我穿的是齐膝短裤，前面没有裤链的那种，东西半硬着，鼓鼓囊囊的一团。我拉着她的手，隔着薄布，在上头</w:t>
      </w:r>
    </w:p>
    <w:p>
      <w:r>
        <w:t>挨挨擦擦。又掰开她的手指成掌状，她的手压在我的阴茎上面，我的手在她手背上，然后轻轻揉动。</w:t>
      </w:r>
    </w:p>
    <w:p>
      <w:r>
        <w:t>接着又将她的手掌收紧，我的东西成棍状落在她手中。我咽了口唾沫，说：「没骗你吧？」</w:t>
      </w:r>
    </w:p>
    <w:p>
      <w:r>
        <w:t>她轻咬着唇，嘤声说：「一般。」手却忍不住悄悄的揉动。我将她身子搂紧，两人静静依偎着，望着湖面。看</w:t>
      </w:r>
    </w:p>
    <w:p>
      <w:r>
        <w:t>上去，我和她再普通不过，和湖边的每一对情侣一样，规规矩矩地搂坐在椅子上。而实际上，她却在替我手淫。</w:t>
      </w:r>
    </w:p>
    <w:p>
      <w:r>
        <w:t>我在她耳边吹了口气：「蓉姐，你好流氓哦。」她弄了半日，正有些手酸，忽然放弃了，并在将手拿开前，狠</w:t>
      </w:r>
    </w:p>
    <w:p>
      <w:r>
        <w:t>狠地捏了一把。我痛叫一声，她吃吃笑，身子防备地离开我些，手护在身前，靠近不得。</w:t>
      </w:r>
    </w:p>
    <w:p>
      <w:r>
        <w:t>我像是生气了似的，起身离开，忽然绕到椅子后面。一扯她的长发，她的脸仰面朝天，从后面看去，五官均匀，</w:t>
      </w:r>
    </w:p>
    <w:p>
      <w:r>
        <w:t>搭配间，有股说不出清丽，我对着她的嘴惩罚地重重吻下，下巴碰在她的鼻尖，脖子盖住了她的眼。</w:t>
      </w:r>
    </w:p>
    <w:p>
      <w:r>
        <w:t>她只来得及叫了半声：「啊－！」唇被我狠狠摄取。一会儿，她的手柳条儿似的攀上来，圈住了我的脖子，这</w:t>
      </w:r>
    </w:p>
    <w:p>
      <w:r>
        <w:t>种接吻的姿势分外刺激。她的下身翻转，没东西挨着，骚痒难耐地轻轻扭动。</w:t>
      </w:r>
    </w:p>
    <w:p>
      <w:r>
        <w:t>我欲火腾升，忽挣出来，绕回前面，在她膝盖跪下，仰视着她，手放在她柔松的腿儿上，喘着粗气：「蓉姐。」</w:t>
      </w:r>
    </w:p>
    <w:p>
      <w:r>
        <w:t>放在她腿上的手直打颤，眼儿似火烧。</w:t>
      </w:r>
    </w:p>
    <w:p>
      <w:r>
        <w:t>蓉姐娇喘着，酥胸起伏，眼神迷离，浑身无力似的看着我。一时间，我们俩谁都知道对方想要的是什么。</w:t>
      </w:r>
    </w:p>
    <w:p>
      <w:r>
        <w:t>我抑制不住地将脸埋在她两腿间，迷醉而疯狂地，拼命呼吸着她腿间的热气和芬芳。两手圈搂着她的后腰下方。</w:t>
      </w:r>
    </w:p>
    <w:p>
      <w:r>
        <w:t>感觉自己像个孩子，扒在了母亲怀里。她一双手落在我头上，轻轻抚摸。</w:t>
      </w:r>
    </w:p>
    <w:p>
      <w:r>
        <w:t>忽然，一个更加疯狂的念头闯进我脑中，我掀开她的裙底，头钻进去，全是赤裸脂腻的大腿，裙衣蒙住了头和</w:t>
      </w:r>
    </w:p>
    <w:p>
      <w:r>
        <w:t>后背，昏天暗地，只顾在里头亲吻着。</w:t>
      </w:r>
    </w:p>
    <w:p>
      <w:r>
        <w:t>蓉姐低叫了半声：「天－！」手隔着裙衣按着我的脑袋，两腿不住打颤。</w:t>
      </w:r>
    </w:p>
    <w:p>
      <w:r>
        <w:t>我将她双腿分开，脑袋往她阴部探去，脸颊挨擦着她大腿的内侧肌肤，嫩滑火烫，鼻子碰到她的内裤，伸了舌</w:t>
      </w:r>
    </w:p>
    <w:p>
      <w:r>
        <w:t>头试着一舔，她的蕾丝薄裤已湿透了。</w:t>
      </w:r>
    </w:p>
    <w:p>
      <w:r>
        <w:t>手伸进去，拉扯着她的内裤，她的屁股轻抬，撕扯间，内裤已被拉出到她的两只大腿上，一会儿又被我褪下来，</w:t>
      </w:r>
    </w:p>
    <w:p>
      <w:r>
        <w:t>塞进了口袋。</w:t>
      </w:r>
    </w:p>
    <w:p>
      <w:r>
        <w:t>她的屁股被我拉到椅子边缘，斜斜躺着，裙衣铺展，两腿大张，而我脑袋在她腿间舔拱。她的阴部毛儿稀少，</w:t>
      </w:r>
    </w:p>
    <w:p>
      <w:r>
        <w:t>长毛的地方，也是肌肤热蠕蠕的触感，阴唇柔嫩而不规则，似有无数小嫩肉片儿，湿淋淋的淫糜不堪。</w:t>
      </w:r>
    </w:p>
    <w:p>
      <w:r>
        <w:t>只觉她两腿一直在微微颤动，呻吟声断断续续，像个受了伤而忍受不了疼痛的人。忽然，她的手紧按住我的头，</w:t>
      </w:r>
    </w:p>
    <w:p>
      <w:r>
        <w:t>不让动弹，压低嗓子：「有人！」扯开裙角，掩了掩。</w:t>
      </w:r>
    </w:p>
    <w:p>
      <w:r>
        <w:t>听得脚步杂碎，有几个人从椅子背后的小道路过，有人轻笑，不知是否嘲笑我们。不过，晚上光线昏暗，有椅</w:t>
      </w:r>
    </w:p>
    <w:p>
      <w:r>
        <w:t>背挡着，从走道上，应该看不见我们的情状。</w:t>
      </w:r>
    </w:p>
    <w:p>
      <w:r>
        <w:t>定定的停了半响，我在里头闷热得难受，脚步声一远，我「呼」的一下，从底下钻出来，外头空气清新，扑面</w:t>
      </w:r>
    </w:p>
    <w:p>
      <w:r>
        <w:t>而来，感觉似从另一个世界回来般，大口地喘着气。</w:t>
      </w:r>
    </w:p>
    <w:p>
      <w:r>
        <w:t>蓉姐软瘫在椅子上，酥胸剧烈起伏，斜望着我，像沙滩上干渴的鱼，微张着嘴儿，样子极为诱人。</w:t>
      </w:r>
    </w:p>
    <w:p>
      <w:r>
        <w:t>我将她搂坐到腿上，一边悄悄扯下短裤，一边拉着她的手往下，递给她一样东西，在她耳边低声说：「蓉姐，</w:t>
      </w:r>
    </w:p>
    <w:p>
      <w:r>
        <w:t>这个交给你了。」我的东西在她小手中热突突地奔腾。</w:t>
      </w:r>
    </w:p>
    <w:p>
      <w:r>
        <w:t>蓉姐轻咬着唇瓣，嘴里说：「不稀罕。」脸却往我怀里拱。我将她稍稍推起一些，掀起她的裙衣，落回来，裙</w:t>
      </w:r>
    </w:p>
    <w:p>
      <w:r>
        <w:t>衣盖住了我和她大腿，我的小弟和她的小妹赤裸相见，她光滑细嫩的后股贴在我阴毛茂盛的下腹。我们就这样坐了</w:t>
      </w:r>
    </w:p>
    <w:p>
      <w:r>
        <w:t>一会，小弟直通通一根，贴在她细嫩的阴唇上，被淋湿了一身。我和她拥坐着，眼望湖面，似乎看谁会先忍不住。</w:t>
      </w:r>
    </w:p>
    <w:p>
      <w:r>
        <w:t>身后又有一大群人走过，像是一个班级的进修生，年纪都不小，语声喧哗，脚步糟杂，我的东西竟忍不住在此</w:t>
      </w:r>
    </w:p>
    <w:p>
      <w:r>
        <w:t>时跳了跳，手不由伸下去，托高她的股儿，用一根手指将小弟勾到穴口，暖融融的插了进去。而人群，像过了一阵</w:t>
      </w:r>
    </w:p>
    <w:p>
      <w:r>
        <w:t>风似的，也远了。</w:t>
      </w:r>
    </w:p>
    <w:p>
      <w:r>
        <w:t>她的阴道不是很紧，却娇嫩无比。东西进去的一瞬间，像冰棍进了溶洞，就要融化了一般，畅美难言。蓉姐的</w:t>
      </w:r>
    </w:p>
    <w:p>
      <w:r>
        <w:t>身子沉下来，东西到了尽头，一会又浮上去，我的下体压力一轻，底下凉飕飕的空空的感觉，落下来，先是腿越来</w:t>
      </w:r>
    </w:p>
    <w:p>
      <w:r>
        <w:t>越重，接着是东西忽悠悠的直升上去，乘风破浪，最后她的后股在我的下腹间一挤，松嫩的肉沉沉地往两边撇开，</w:t>
      </w:r>
    </w:p>
    <w:p>
      <w:r>
        <w:t>周而复始，动作虽不激烈，却十分销魂。</w:t>
      </w:r>
    </w:p>
    <w:p>
      <w:r>
        <w:t>蓉姐不像一些未经人事的女孩，沉甸甸的坐实在人怀中，所以抱着一点也不吃力。她比我想象中的要轻，要娇</w:t>
      </w:r>
    </w:p>
    <w:p>
      <w:r>
        <w:t>小，虽不比我矮多少，在怀中婉转承欢，如耍小儿，别有奇趣。</w:t>
      </w:r>
    </w:p>
    <w:p>
      <w:r>
        <w:t>这一夜，在莫名湖边，我和蓉姐一直消停到夜里两点，才送她回去。此后断断续续，通了一些电话。但她却一</w:t>
      </w:r>
    </w:p>
    <w:p>
      <w:r>
        <w:t>直不肯再出来。直到一个月后的一天，我忽然接到一个她的电话。</w:t>
      </w:r>
    </w:p>
    <w:p>
      <w:r>
        <w:t>我说：「蓉姐，你好么？」</w:t>
      </w:r>
    </w:p>
    <w:p>
      <w:r>
        <w:t>她说：「不好。」</w:t>
      </w:r>
    </w:p>
    <w:p>
      <w:r>
        <w:t>我关心地说：「怎么了？」</w:t>
      </w:r>
    </w:p>
    <w:p>
      <w:r>
        <w:t>她说：「他今天回来了，也不管我愿意不愿意，要了三次。」</w:t>
      </w:r>
    </w:p>
    <w:p>
      <w:r>
        <w:t>她又说：「他一点都不心疼我。」</w:t>
      </w:r>
    </w:p>
    <w:p>
      <w:r>
        <w:t>我说：「唉，怎么能这样。」</w:t>
      </w:r>
    </w:p>
    <w:p>
      <w:r>
        <w:t>她说：「完了，他收拾东西就走了，去了南京。」</w:t>
      </w:r>
    </w:p>
    <w:p>
      <w:r>
        <w:t>她语带哭腔：「我感觉自己像个泄欲工具。」</w:t>
      </w:r>
    </w:p>
    <w:p>
      <w:r>
        <w:t>我安慰她：「男人忍久了，有时会这样，你别伤心啊，这说明他在外边没有乱来嘛。」</w:t>
      </w:r>
    </w:p>
    <w:p>
      <w:r>
        <w:t>她哭着说：「不是，他不爱我了。以前他不是这样，我能感觉到。」</w:t>
      </w:r>
    </w:p>
    <w:p>
      <w:r>
        <w:t>我说：「别胡思乱想啊。」</w:t>
      </w:r>
    </w:p>
    <w:p>
      <w:r>
        <w:t>她静了半响，忽然说：「我想你。」</w:t>
      </w:r>
    </w:p>
    <w:p>
      <w:r>
        <w:t>我心一跳，热乎乎的：「宝贝，我也想你。怕影响你的生活，一直没敢找你。」</w:t>
      </w:r>
    </w:p>
    <w:p>
      <w:r>
        <w:t>她说：「你会爱我么？」</w:t>
      </w:r>
    </w:p>
    <w:p>
      <w:r>
        <w:t>我柔情荡漾，一点也不嫌肉麻：「你是我生命中最珍惜的宝贝。我一直怀着感激之心，上天能让我认识你。」</w:t>
      </w:r>
    </w:p>
    <w:p>
      <w:r>
        <w:t>她说：「――――我想见你。」</w:t>
      </w:r>
    </w:p>
    <w:p>
      <w:r>
        <w:t>【全文完】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