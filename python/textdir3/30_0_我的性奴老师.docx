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我的性奴老师</w:t>
      </w:r>
    </w:p>
    <w:p>
      <w:r>
        <w:t>暑假已经过了，明天就要开学了，虽然内心一千一万个不愿意，但是，开学已经是事实了，真是无</w:t>
      </w:r>
    </w:p>
    <w:p>
      <w:r>
        <w:t>可奈何！</w:t>
      </w:r>
    </w:p>
    <w:p>
      <w:r>
        <w:t>吃晚餐的时候从爸妈的谈话中，得知一个从北京来的女老师来担任我的家教。叫吴婷。第一天我看</w:t>
      </w:r>
    </w:p>
    <w:p>
      <w:r>
        <w:t>到了她。她竟然长得那么迷人，我已永远忘不了她优雅的体态、姣美的容貌、高贵的气质了。</w:t>
      </w:r>
    </w:p>
    <w:p>
      <w:r>
        <w:t>第二天晚上，她出了一些题目要我做，而她把椅子搬到一边，拿了一本书在看，没多久就昏昏地睡</w:t>
      </w:r>
    </w:p>
    <w:p>
      <w:r>
        <w:t>着了，连书本掉到地上她都不知道。我一时忘了作答，注视着她醉人的睡姿。她圆滚且修长的大腿并没</w:t>
      </w:r>
    </w:p>
    <w:p>
      <w:r>
        <w:t>有办法完全看到，双腿本来合拢着，却因越睡越热而微微张开。</w:t>
      </w:r>
    </w:p>
    <w:p>
      <w:r>
        <w:t>我仔细一看，原来她连内裤也没穿。我想仔细看看她迷人的阴户，因此我站起来轻轻走到她面前，</w:t>
      </w:r>
    </w:p>
    <w:p>
      <w:r>
        <w:t>在她椅子前的地板上坐下来，仔细从双腿间瞧进去，我总算第一次这么近、这么清楚看到那教人神往的</w:t>
      </w:r>
    </w:p>
    <w:p>
      <w:r>
        <w:t>花瓣了，我再也无法忍受，就掏出阳具在龟头上不住地抚弄，我无法把持了。</w:t>
      </w:r>
    </w:p>
    <w:p>
      <w:r>
        <w:t>另一只手，开始抚摩着她的足趾，往上移至小腿，而后摸向大腿及大腿内侧，她依然睡得那么甜美，</w:t>
      </w:r>
    </w:p>
    <w:p>
      <w:r>
        <w:t>我开始套动自己的阴茎，我把手从大腿内侧摸向我日思夜想的阴户，却不敢像她自己那样把我的手指插</w:t>
      </w:r>
    </w:p>
    <w:p>
      <w:r>
        <w:t>进去，我怕她忽然醒来，而此时她脸上的表情已由高雅娴淑透出淫意的风情。啊！女人的阴户原来是这</w:t>
      </w:r>
    </w:p>
    <w:p>
      <w:r>
        <w:t>般的软且湿润啊！那种感觉实在太好了。</w:t>
      </w:r>
    </w:p>
    <w:p>
      <w:r>
        <w:t>我把手从她从腿间抽出来，这时候她的双腿已张得大大的。我站起来把手伸进她的上衣里，开始抚</w:t>
      </w:r>
    </w:p>
    <w:p>
      <w:r>
        <w:t>摩她胸前的丰乳，而另只手仍然忘情的自慰，她却将自己的双手伸向腿间，像在浴室那样地搞起来，她</w:t>
      </w:r>
    </w:p>
    <w:p>
      <w:r>
        <w:t>还是没醒来，我想，她正做着一个美好的梦吧！她一只手撩起裙子，一只手插进去我完全忘记自己的存</w:t>
      </w:r>
    </w:p>
    <w:p>
      <w:r>
        <w:t>在，当我要射精的时候，才发觉到我龟头正对着她的樱唇，可是已经来不及了，一股精水喷射出来，弄</w:t>
      </w:r>
    </w:p>
    <w:p>
      <w:r>
        <w:t>得她整个嘴唇都是，她被这忽然而来的黏而又有力的东西弄醒了，没想到我的阳具就在她眼前。</w:t>
      </w:r>
    </w:p>
    <w:p>
      <w:r>
        <w:t>她惊慌地说：「啊！你…………我，我…………怎么你…………」她又看了我的阳具一眼：「原来，</w:t>
      </w:r>
    </w:p>
    <w:p>
      <w:r>
        <w:t>原来你已不是小孩子了，但是…………你…………你怎么可以…………」我想完蛋了，也不敢说一句话，</w:t>
      </w:r>
    </w:p>
    <w:p>
      <w:r>
        <w:t>走到床头拿了卫生纸把自己擦一擦，才想到吴婷老师，拿了一迭卫生纸转身走向她，而她也不知所措地</w:t>
      </w:r>
    </w:p>
    <w:p>
      <w:r>
        <w:t>坐在原地，一句话也没说，硬起来有十三公分左右的阳具业已也软下来。我走到她面前替她擦去樱唇上</w:t>
      </w:r>
    </w:p>
    <w:p>
      <w:r>
        <w:t>的精液，当我擦的时候，发现她偷偷地看着我的阳具。</w:t>
      </w:r>
    </w:p>
    <w:p>
      <w:r>
        <w:t>我紧张得忘了把小家伙收回去，呆坐在床沿看着她，而她把红得像柿子的脸低下来。</w:t>
      </w:r>
    </w:p>
    <w:p>
      <w:r>
        <w:t>大概有二十分钟吧，我们俩一句话都没说，我一面注视着她一面回想我的手摸在她的软似海绵的胸</w:t>
      </w:r>
    </w:p>
    <w:p>
      <w:r>
        <w:t>脯上，我的阳具又硬了起来，挺在裤子外。</w:t>
      </w:r>
    </w:p>
    <w:p>
      <w:r>
        <w:t>在这二十分钟里，她脸上的红晕一点也没有退，反而更迷人，就在我硬起来的同时，她轻轻地清清</w:t>
      </w:r>
    </w:p>
    <w:p>
      <w:r>
        <w:t>喉咙，抬起头似打算说些什么，没想到一抬头就看到我坚挺的阳具，她连忙把头别过去，此时，她脸红</w:t>
      </w:r>
    </w:p>
    <w:p>
      <w:r>
        <w:t>到连耳根都红透了。</w:t>
      </w:r>
    </w:p>
    <w:p>
      <w:r>
        <w:t>我走上前道：「老师，对不起，对不起！」我忘了我此时站着挺起阳具面对坐着的她，正好又像刚</w:t>
      </w:r>
    </w:p>
    <w:p>
      <w:r>
        <w:t>才那样。</w:t>
      </w:r>
    </w:p>
    <w:p>
      <w:r>
        <w:t>可是这一次不一样，她伸出手，轻轻地拍着它说：「以后不可再这样了！」接着轻轻地用纤巧的玉</w:t>
      </w:r>
    </w:p>
    <w:p>
      <w:r>
        <w:t>手握着它说：「好吗？」说完就要伸回去。</w:t>
      </w:r>
    </w:p>
    <w:p>
      <w:r>
        <w:t>我却用手握住她只手，让它继续轻轻捏着，而我开始挺动屁股在她小手中抽插起来，她本想把手抽</w:t>
      </w:r>
    </w:p>
    <w:p>
      <w:r>
        <w:t>回去，可是我紧紧地握着，她知道没有办法抽回去也就作罢，并且渐渐地配合我的动作。</w:t>
      </w:r>
    </w:p>
    <w:p>
      <w:r>
        <w:t>大概是刚才没有得到解决，所以经过无心插柳成荫，无意中的用阳具干弄她的纤手，这样子的挑逗</w:t>
      </w:r>
    </w:p>
    <w:p>
      <w:r>
        <w:t>之后，开始套弄我的阳具，一面眯起眼睛，一面轻轻地：「嗯，嗯…………」起来，而她的另外一只手</w:t>
      </w:r>
    </w:p>
    <w:p>
      <w:r>
        <w:t>挖弄着自己的花瓣。此时她已经忘了她是我的老师，一切的尊严，都已抛诸脑后，正尽情地享受着。我</w:t>
      </w:r>
    </w:p>
    <w:p>
      <w:r>
        <w:t>想，现在她或许正想像着我的阳具插进她阴户里的去的快乐情景吧！</w:t>
      </w:r>
    </w:p>
    <w:p>
      <w:r>
        <w:t>正当我挺得起劲，她的玉手渐渐松开的时候，她把手缩回去，出神地望着一跷一跷的阳具，开始脱</w:t>
      </w:r>
    </w:p>
    <w:p>
      <w:r>
        <w:t>去我的裤子，我迫不及待地也脱去自己的衣服，接着我看见她正在解开短裙的拉链。</w:t>
      </w:r>
    </w:p>
    <w:p>
      <w:r>
        <w:t>啊！太美了，多美的一件事，我终于就要和我魂牵梦绕的女人做爱了，她的裙子掉落在地上形成一</w:t>
      </w:r>
    </w:p>
    <w:p>
      <w:r>
        <w:t>个圈圈，她走出圈圈面对着我，高举起双手闭上双眼，意思要我帮她脱去她的紧身衣，我知道她除了紧</w:t>
      </w:r>
    </w:p>
    <w:p>
      <w:r>
        <w:t>身衣，里面没有穿别的，因此我兴奋得手有点颤抖，但是仍然把它给脱了下来。</w:t>
      </w:r>
    </w:p>
    <w:p>
      <w:r>
        <w:t>我们赤裸裸地面对着拥抱起来，她开始吻我的时候真有点慌，当她把舌头伸进我嘴里的时候，那种</w:t>
      </w:r>
    </w:p>
    <w:p>
      <w:r>
        <w:t>感觉如同全身都触电了一样，我也把舌头伸过去，两人的舌头缠在一起，而她翘起一只腿勾绕到我大腿</w:t>
      </w:r>
    </w:p>
    <w:p>
      <w:r>
        <w:t>后侧开始上下摩擦起来，我们就这样站着吻了大约两、三分钟。</w:t>
      </w:r>
    </w:p>
    <w:p>
      <w:r>
        <w:t>我底下的阳具正顶在她那个地方，我无法再等待了，伸手拦腰一抱就把她放到床上，又压上去紧紧</w:t>
      </w:r>
    </w:p>
    <w:p>
      <w:r>
        <w:t>地吻着她小巧的樱唇，她的呼吸由急促转成呻吟了，手也在我背上胡乱地游动。</w:t>
      </w:r>
    </w:p>
    <w:p>
      <w:r>
        <w:t>我的手探向她的花瓣，它马上把我的手都弄湿了，我微抬起腰，握着阳具正不知要怎么进行下一步</w:t>
      </w:r>
    </w:p>
    <w:p>
      <w:r>
        <w:t>的时候，她伸一只手过来，预备帮助我。</w:t>
      </w:r>
    </w:p>
    <w:p>
      <w:r>
        <w:t>虽然被她握着，我却因见到她胸前动荡的乳房而禁不住改变主意，伏下去轻轻地捏着，并且吸吮着</w:t>
      </w:r>
    </w:p>
    <w:p>
      <w:r>
        <w:t>红得可爱的乳头。</w:t>
      </w:r>
    </w:p>
    <w:p>
      <w:r>
        <w:t>「啊，好舒适，嗯…………」她的手开始套着我的阳具，等到我吻够了乳房之后，正想着该用什么</w:t>
      </w:r>
    </w:p>
    <w:p>
      <w:r>
        <w:t>方式把我的阳具插进她迷人的花洞里时，却发觉她的中指已插进花瓣里去搅动了，我将它拉出，她就双</w:t>
      </w:r>
    </w:p>
    <w:p>
      <w:r>
        <w:t>手拉着我的阴茎，往双腿间引导，可是，我万万想到，当我的龟头才刚碰到她花瓣时，她忽然醒来般地</w:t>
      </w:r>
    </w:p>
    <w:p>
      <w:r>
        <w:t>睁开眼睛说：「不，不，我是你的老师，我们不能做这种事，何况你还小…………」她不断地摇头，不</w:t>
      </w:r>
    </w:p>
    <w:p>
      <w:r>
        <w:t>敢看我。我顾不了许多，把身子稍稍下移，双手上举摸着她的酥胸及鲜丽的乳头，头却凑向腿间，吻着</w:t>
      </w:r>
    </w:p>
    <w:p>
      <w:r>
        <w:t>她那足以迷死天下男人的花洞，我用舌头去吸，并且伸进洞内的地方旋转，我发觉那上面有一粒较硬的</w:t>
      </w:r>
    </w:p>
    <w:p>
      <w:r>
        <w:t>东西，于是吸进双唇之间玩弄，一只手仍留在乳房上，另一只手轻抚她圆且修长的大腿。</w:t>
      </w:r>
    </w:p>
    <w:p>
      <w:r>
        <w:t>她不再拒绝了，双手不停地抚摩我的头，我的嘴在她的双腿间的动作已收效了，使她再度放弃了道</w:t>
      </w:r>
    </w:p>
    <w:p>
      <w:r>
        <w:t>德规范，而淫荡起来。</w:t>
      </w:r>
    </w:p>
    <w:p>
      <w:r>
        <w:t>「啊…………从来没有…………这么…………爽啊！太好了…………」她开始扭动她动人的身子。</w:t>
      </w:r>
    </w:p>
    <w:p>
      <w:r>
        <w:t>「没想到…………我眼里的小孩，是啊…………啊…………嗯，懂……懂得这么多…………嗯，啊</w:t>
      </w:r>
    </w:p>
    <w:p>
      <w:r>
        <w:t>…………好会缠人…………弄得太爽了！」我把那粒硬硬的东西用舌头不断地转绕着摩擦。</w:t>
      </w:r>
    </w:p>
    <w:p>
      <w:r>
        <w:t>「好…………好…………呼…………爽死了…………啊…………」她已语无伦次了。</w:t>
      </w:r>
    </w:p>
    <w:p>
      <w:r>
        <w:t>「老师…………给你…………给你，啊，嗯，我的小爱人，情人…………爽，…………我梦寐以求</w:t>
      </w:r>
    </w:p>
    <w:p>
      <w:r>
        <w:t>的，啊…………床友啊…………」我站起来，在她如葱白般的玉指引导下，我缓缓压下去，阳具也随着</w:t>
      </w:r>
    </w:p>
    <w:p>
      <w:r>
        <w:t>慢慢进入她迷人的花瓣里。</w:t>
      </w:r>
    </w:p>
    <w:p>
      <w:r>
        <w:t>她举起双腿，紧勾住我的屁股，疯狂地迎合我的动作，上下耸动她诱人的臀部。我见到她星眸微张，</w:t>
      </w:r>
    </w:p>
    <w:p>
      <w:r>
        <w:t>舌头抵着上牙，继而往返磨着樱唇，轻哼着：「哦…………嗯，嗯…………」她的风情引人入胜极了。</w:t>
      </w:r>
    </w:p>
    <w:p>
      <w:r>
        <w:t>我一直都不作声，见了这一情景，禁不住赞美她：「我愿一辈子爱你。」我用力插着。</w:t>
      </w:r>
    </w:p>
    <w:p>
      <w:r>
        <w:t>「你，你是在笑…………笑我，我这时一定不好看，啊…………」「不，我爱死你，我要干你你…</w:t>
      </w:r>
    </w:p>
    <w:p>
      <w:r>
        <w:t>………天下最美的老师。」我热情地吻着她的芳唇，用力地吸吮着。</w:t>
      </w:r>
    </w:p>
    <w:p>
      <w:r>
        <w:t>她的哼叫越来越急，也越来迷糊，她忽然用尽全力的双腿夹紧我，快速扭动柳腰，并且吻得我更密</w:t>
      </w:r>
    </w:p>
    <w:p>
      <w:r>
        <w:t>实，舌头也搅动得几乎打结在一起。</w:t>
      </w:r>
    </w:p>
    <w:p>
      <w:r>
        <w:t>她底下的东西，在深处的地方，急速地一缩一缩起来，而我就在这极度的刺激下，首次将我的精液</w:t>
      </w:r>
    </w:p>
    <w:p>
      <w:r>
        <w:t>射向女人阴户的深处，我们同时进入高潮，也同时静止下来，我趴在她双乳之间沉沉地去。</w:t>
      </w:r>
    </w:p>
    <w:p>
      <w:r>
        <w:t>醒来的时候，已经十二点多了，我底下的东西依然插在她里面，我望着她雪白酥胸，实在是太完美</w:t>
      </w:r>
    </w:p>
    <w:p>
      <w:r>
        <w:t>了，禁不住用手轻轻地往返抚摩着，并且把乳头含在嘴里用舌头弄起来。</w:t>
      </w:r>
    </w:p>
    <w:p>
      <w:r>
        <w:t>经过我一番逗玩，她的乳头迅速地硬立起来，而仍插在她花瓣里的阴茎也迅速地胀大起来。她如同</w:t>
      </w:r>
    </w:p>
    <w:p>
      <w:r>
        <w:t>惊啼般轻哼一声，悠悠地醒来，托起我正在忙碌的脸，深情地凝望着我。一会，她羞不自胜地别过脸说</w:t>
      </w:r>
    </w:p>
    <w:p>
      <w:r>
        <w:t>：「唉，我真糊涂，竟然跟自己的学生做出这种…………」我的手仍然往返抚摩她的酥胸，阳具仍然硬</w:t>
      </w:r>
    </w:p>
    <w:p>
      <w:r>
        <w:t>挺在她阴户里。</w:t>
      </w:r>
    </w:p>
    <w:p>
      <w:r>
        <w:t>从此，吴婷就成为我的性奴隶老师。【全文完】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