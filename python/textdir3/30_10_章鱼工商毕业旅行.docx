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章鱼工商毕业旅行</w:t>
      </w:r>
    </w:p>
    <w:p>
      <w:r>
        <w:t>第一天。</w:t>
      </w:r>
    </w:p>
    <w:p>
      <w:r>
        <w:t>今天很早就起来，因为妈的！学校６：３０就要集合了，所以我要５点就爬起来去赶火车，我今天是坐莒光号，</w:t>
      </w:r>
    </w:p>
    <w:p>
      <w:r>
        <w:t>因为早上没什么人所以另一个位子我可以放行李，不用放到行李架上，过没多久。</w:t>
      </w:r>
    </w:p>
    <w:p>
      <w:r>
        <w:t>哇靠！怎么有一大堆人上车，这是我怎么想也想不到的事，才５点多而已，大伙都不用睡觉吗？没一会儿全车</w:t>
      </w:r>
    </w:p>
    <w:p>
      <w:r>
        <w:t>就坐满了，我也没什么事，就闭目养神起来了，突然耳边传来一阵冷酷的声音说：「先生，请问你隔壁有人坐吗？」</w:t>
      </w:r>
    </w:p>
    <w:p>
      <w:r>
        <w:t>我揉揉眼睛的看是谁，不看还好，一看就不得了了，原来是我们学校的小凤，我一看到是她，马上就把行李拿</w:t>
      </w:r>
    </w:p>
    <w:p>
      <w:r>
        <w:t>起来让她坐，我帮她把行李拿上架子，换来的只是一句有点冷酷的谢谢！</w:t>
      </w:r>
    </w:p>
    <w:p>
      <w:r>
        <w:t>她也好像很累的样子，一坐下就睡着了，我这时当然睡不着，因为一个美女就在我隔壁，我就开始欣赏她的面</w:t>
      </w:r>
    </w:p>
    <w:p>
      <w:r>
        <w:t>貌及身材，我从扣子和扣子中间的空隙看到她今天穿白色的胸罩，原本想动手去解的，但车上人真的太多，我怕到</w:t>
      </w:r>
    </w:p>
    <w:p>
      <w:r>
        <w:t>时被发现就完了，因此我只能在一旁慢慢的欣赏她了。</w:t>
      </w:r>
    </w:p>
    <w:p>
      <w:r>
        <w:t>可是我也真的太累了，所以就不知不觉的睡着了，等到我醒来时才发现已经过了两站，就快到台北了，我马上</w:t>
      </w:r>
    </w:p>
    <w:p>
      <w:r>
        <w:t>叫醒她说我们坐过头了，想不到她有点吓坏的说：「你是谁？你怎么知道我坐过头了」</w:t>
      </w:r>
    </w:p>
    <w:p>
      <w:r>
        <w:t>我说：「靠！我们同一个学校我还会不知道」</w:t>
      </w:r>
    </w:p>
    <w:p>
      <w:r>
        <w:t>想不到她正要说话时，台北站就到了，我马上一手拿着我和她的行李，一手捉着她的手狂奔出去，拉着她跑到</w:t>
      </w:r>
    </w:p>
    <w:p>
      <w:r>
        <w:t>另一个月台，一到那边时，她马上甩开我的手说：「放开啦！你到底是谁ㄚ，捉着我乱跑盖什么？」</w:t>
      </w:r>
    </w:p>
    <w:p>
      <w:r>
        <w:t>我说：「就跟你说我们是同一个学校的ㄚ！你叫小凤，读ＸＸ工商资处三。二，对不对？」</w:t>
      </w:r>
    </w:p>
    <w:p>
      <w:r>
        <w:t>她说：「骗人！你怎么知道的，可是我怎么没看过你呢？」</w:t>
      </w:r>
    </w:p>
    <w:p>
      <w:r>
        <w:t>我接着说：「没关系！我看过你就好了吗？」</w:t>
      </w:r>
    </w:p>
    <w:p>
      <w:r>
        <w:t>她又说：「就算你是我们学校的，那你刚才盖麻拉我呢？」</w:t>
      </w:r>
    </w:p>
    <w:p>
      <w:r>
        <w:t>我说：「小姐！你也帮帮忙好吗？今天毕业旅行，我们已经坐过两个站了，不快点去会迟到的啊，要不是我刚</w:t>
      </w:r>
    </w:p>
    <w:p>
      <w:r>
        <w:t>才有叫你，我看你可能要坐到总站才会被人叫醒吧！」</w:t>
      </w:r>
    </w:p>
    <w:p>
      <w:r>
        <w:t>她此时才发现错怪了我，就很不好意思的跟我道歉。</w:t>
      </w:r>
    </w:p>
    <w:p>
      <w:r>
        <w:t>我说：「不用了，只要请我吃一顿好的就行了」</w:t>
      </w:r>
    </w:p>
    <w:p>
      <w:r>
        <w:t>她说：「好啦！什么时候呢？」</w:t>
      </w:r>
    </w:p>
    <w:p>
      <w:r>
        <w:t>我想了想说：「不如就在这次毕业旅行中吧！」</w:t>
      </w:r>
    </w:p>
    <w:p>
      <w:r>
        <w:t>她也没说什么就「好」的一声，还好火车一下就到了，我们就一起到学校去了，在途中的早餐店我们碰到了她</w:t>
      </w:r>
    </w:p>
    <w:p>
      <w:r>
        <w:t>的同学，她的同学一看到我们就说：「那你男朋友？长得蛮帅喔…怎么不早点介绍给我们认识呢？」</w:t>
      </w:r>
    </w:p>
    <w:p>
      <w:r>
        <w:t>看着小凤想立刻解释，我赶忙一步说：「谢谢你们平常照顾我的小凤ㄚ，什么时候大家约出来玩一玩呢？」</w:t>
      </w:r>
    </w:p>
    <w:p>
      <w:r>
        <w:t>因为她朋友里面有一个叫小云的，长得还不错，所以我才会说要约出来玩，不然如果是丑女的话，我哪有可能</w:t>
      </w:r>
    </w:p>
    <w:p>
      <w:r>
        <w:t>鸟她ㄚ，只可惜就是小云她有男友就是了，常常看到她跟她男友黏在一起，看了就堵懒。</w:t>
      </w:r>
    </w:p>
    <w:p>
      <w:r>
        <w:t>我一讲完，小凤就说：「不是啦！他不是我男朋友，他是我早上在车上碰到了啦！」</w:t>
      </w:r>
    </w:p>
    <w:p>
      <w:r>
        <w:t>我就跟她朋友说：「对啦！我不是她男友啦！我是她救命恩人。」</w:t>
      </w:r>
    </w:p>
    <w:p>
      <w:r>
        <w:t>她的朋友就问我怎么回事ㄚ，我就把我们早上发生的事跟她朋友说，她朋友一听完就说：「没关系ㄚ！反正小</w:t>
      </w:r>
    </w:p>
    <w:p>
      <w:r>
        <w:t>凤现在没男朋友你也是有机会的。」</w:t>
      </w:r>
    </w:p>
    <w:p>
      <w:r>
        <w:t>之后我看到我朋友，我就跟小凤她们说我先走了，走前我跟她说：「那你要留手机给我ㄚ？」</w:t>
      </w:r>
    </w:p>
    <w:p>
      <w:r>
        <w:t>她说：「为什么？我跟你又还不熟，你要我手机做什么」</w:t>
      </w:r>
    </w:p>
    <w:p>
      <w:r>
        <w:t>我又说：「你难道忘了要请你救命恩人吃一顿？」于是她就留了号码给我了，接着我就跑去找朋友了。</w:t>
      </w:r>
    </w:p>
    <w:p>
      <w:r>
        <w:t>我朋友一看到我就说：「那是你马子吗？」</w:t>
      </w:r>
    </w:p>
    <w:p>
      <w:r>
        <w:t>我笑着说：「就快是了吧！」接着我朋友又说：「长得蛮漂亮的，可是看起来好冷酷啊。」</w:t>
      </w:r>
    </w:p>
    <w:p>
      <w:r>
        <w:t>我说：「她只有和不熟的人才会装起冷酷的样子，可是只要是熟的，她就会展现出那么开心愉悦的表情了。」</w:t>
      </w:r>
    </w:p>
    <w:p>
      <w:r>
        <w:t>我朋友又问说：「骗小孩啊，你怎么知道的？」</w:t>
      </w:r>
    </w:p>
    <w:p>
      <w:r>
        <w:t>我说：「因为我就是这种人ㄚ，你忘了我高一的时候，那时大家都不熟，我不是常常装赛脸么，可是我现在会</w:t>
      </w:r>
    </w:p>
    <w:p>
      <w:r>
        <w:t>这样么？」</w:t>
      </w:r>
    </w:p>
    <w:p>
      <w:r>
        <w:t>他说：「好像啊，你高一看起来好像自闭症儿童唉，现在完全感觉不出来了？」</w:t>
      </w:r>
    </w:p>
    <w:p>
      <w:r>
        <w:t>我说：「那算什么，那是因为我们班都男的所以我才放的开，如果是国中的话，男女合班，我想我大概也放不</w:t>
      </w:r>
    </w:p>
    <w:p>
      <w:r>
        <w:t>太开吧！我还记得我国中时超爱讲脏话的，有一个女的，一直以为我是乖小孩，直到有一天坐到我隔壁发现我会讲</w:t>
      </w:r>
    </w:p>
    <w:p>
      <w:r>
        <w:t>脏话就说：『我还以为你是乖小孩唉，想不到你竟然出口成『脏』』</w:t>
      </w:r>
    </w:p>
    <w:p>
      <w:r>
        <w:t>我那时也没说什么，因为我真的开口闭口都是脏话，现在长大了也都改了，只是有时很生气会骂和被吓到会骂</w:t>
      </w:r>
    </w:p>
    <w:p>
      <w:r>
        <w:t>『干你老师勒』，我玩一个游戏一定会骂脏话的，那就是『恶灵古堡』，每次都被殭尸吓到，可是真的超好玩的就</w:t>
      </w:r>
    </w:p>
    <w:p>
      <w:r>
        <w:t>是了」后来我们就一直聊天聊到上车。</w:t>
      </w:r>
    </w:p>
    <w:p>
      <w:r>
        <w:t>上车之后，哇…美啊！！！我们的导游（豆油）长得不错啊，看起来就一副很欠干的样子，看得我们班的心头</w:t>
      </w:r>
    </w:p>
    <w:p>
      <w:r>
        <w:t>都痒痒的，真想当场跟她来一发。</w:t>
      </w:r>
    </w:p>
    <w:p>
      <w:r>
        <w:t>过没多久车子就启程了，大家也开始唱歌了，马的！为什么游览车上总是老歌？看了就有点堵懒，可是大家也</w:t>
      </w:r>
    </w:p>
    <w:p>
      <w:r>
        <w:t>是唱ㄚ，不然真的蛮无聊的，这时刚好有一台游览车跟我们并开，我一眼就看到小凤，本来想跟她打声招呼，但仔</w:t>
      </w:r>
    </w:p>
    <w:p>
      <w:r>
        <w:t>细一看才发现她在睡觉，真不知昨晚干了什么事，而且她还有点流口水，不过很可爱就是了。</w:t>
      </w:r>
    </w:p>
    <w:p>
      <w:r>
        <w:t>我就拿起了手机拨了过去，看到她被电话声惊醒，我就又觉得她真的超…超…超…卡娃伊，她接了手机就问我</w:t>
      </w:r>
    </w:p>
    <w:p>
      <w:r>
        <w:t>是谁？</w:t>
      </w:r>
    </w:p>
    <w:p>
      <w:r>
        <w:t>我说：「你已经忘了我这救命恩人啦！」</w:t>
      </w:r>
    </w:p>
    <w:p>
      <w:r>
        <w:t>她问我说：「有事？」</w:t>
      </w:r>
    </w:p>
    <w:p>
      <w:r>
        <w:t>我说：「没什么事啦！只是叫你口水要擦干ㄚ。」</w:t>
      </w:r>
    </w:p>
    <w:p>
      <w:r>
        <w:t>结果她一看窗外，发现我正在盯着她看，她就很不好意思的赶紧把口水擦掉了，我又说：「好了！</w:t>
      </w:r>
    </w:p>
    <w:p>
      <w:r>
        <w:t>没什么事了，你可以继续睡了。」</w:t>
      </w:r>
    </w:p>
    <w:p>
      <w:r>
        <w:t>她一听完二话不说就关机了，并把窗帘拉上，我想是大概她对我还不是很熟吧！还保有戒心在！我也就没在骚</w:t>
      </w:r>
    </w:p>
    <w:p>
      <w:r>
        <w:t>扰她了，想让她好好的睡一觉，我也跟着她睡了，想看看梦里是否会相遇呢？</w:t>
      </w:r>
    </w:p>
    <w:p>
      <w:r>
        <w:t>过没多久我被人叫醒说：「要吃午餐了，你还不快起来」我就慢慢的爬了起来去吃东西，说真的菜还真烂，可</w:t>
      </w:r>
    </w:p>
    <w:p>
      <w:r>
        <w:t>是也只好喀啦！不然要饿肚子吗？吃饱了，当然去方便一下啦，出来时我和朋友聊天聊的太入迷就没注意到前面，</w:t>
      </w:r>
    </w:p>
    <w:p>
      <w:r>
        <w:t>想不到突然觉得老二那一阵烧烫，脏话就出来了，「干你娘鸡巴勒！你走路不看路，干你娘！很烫你知不知道？」</w:t>
      </w:r>
    </w:p>
    <w:p>
      <w:r>
        <w:t>刚刚迎面而来一个女生，手上拿着热汤不知在想什么，完全不看路的，整碗泼到我老二上，真是他妈的烫ㄚ。</w:t>
      </w:r>
    </w:p>
    <w:p>
      <w:r>
        <w:t>也因我刚刚那几句脏话，全场全都看过来，而那女的也当场哭了起来直跟我道歉，我也才到这时才发现原来她是我</w:t>
      </w:r>
    </w:p>
    <w:p>
      <w:r>
        <w:t>们学校的校花「小芬」（我觉得她是啦！）</w:t>
      </w:r>
    </w:p>
    <w:p>
      <w:r>
        <w:t>我当场脸色大变说：「其实没关系，不会很烫啦！」</w:t>
      </w:r>
    </w:p>
    <w:p>
      <w:r>
        <w:t>她哭着说：「骗人…不会很烫你刚才怎么那么生气？」</w:t>
      </w:r>
    </w:p>
    <w:p>
      <w:r>
        <w:t>我又说：「真的啦！不会烫啦！」（其实真的超烫的，只是我不想让她担心，所以才骗她。）</w:t>
      </w:r>
    </w:p>
    <w:p>
      <w:r>
        <w:t>她又说：「一定很烫的，因为我刚才也不小心被烫到了，所以我知道很烫。」</w:t>
      </w:r>
    </w:p>
    <w:p>
      <w:r>
        <w:t>我马上问她说：「那你有没有被烫伤ㄚ？」</w:t>
      </w:r>
    </w:p>
    <w:p>
      <w:r>
        <w:t>她说：「没有…我是怕你被烫伤ㄚ！」</w:t>
      </w:r>
    </w:p>
    <w:p>
      <w:r>
        <w:t>我这时真的有点忍不住了，我跟她说：「对啦！我是真的被烫伤了，但如果放你一个在这哭，我会觉得很对不</w:t>
      </w:r>
    </w:p>
    <w:p>
      <w:r>
        <w:t>起你，只要你不哭，我才会去清理的。」</w:t>
      </w:r>
    </w:p>
    <w:p>
      <w:r>
        <w:t>她这时也就停止了哭声并拿起纸来写字，之后她说：「这是我的手机，我会负责你的医药费。」</w:t>
      </w:r>
    </w:p>
    <w:p>
      <w:r>
        <w:t>我接过手后我就叫她先回去吃饭，我则到厕所清理一下，干！我一到厕所马上把老二掏出来，还好没脱皮，只</w:t>
      </w:r>
    </w:p>
    <w:p>
      <w:r>
        <w:t>是红肿而已，我就用水泡一下，泡到要出发时我才出来，不过说真的，还是有点痛。一上车时，大家就问我有没有</w:t>
      </w:r>
    </w:p>
    <w:p>
      <w:r>
        <w:t>怎样，我说：「还能怎样，烫都烫了ㄚ」</w:t>
      </w:r>
    </w:p>
    <w:p>
      <w:r>
        <w:t>没多久豆油就拿了药过来给我擦，我就跑去厕所擦，结果真的超舒服的，所以我就挤多一点来用，出来之后我</w:t>
      </w:r>
    </w:p>
    <w:p>
      <w:r>
        <w:t>就把药还给豆油，豆油一接过去说：「哇！怎么用这么多ㄚ，粉严重？」</w:t>
      </w:r>
    </w:p>
    <w:p>
      <w:r>
        <w:t>我说：「没有啦！我的面积大ㄚ」</w:t>
      </w:r>
    </w:p>
    <w:p>
      <w:r>
        <w:t>豆油说：「臭盖！」</w:t>
      </w:r>
    </w:p>
    <w:p>
      <w:r>
        <w:t>我这时就故意一跛一跛的走回去，豆油看了就问我说：「怎么了？刚刚在厕所扭到脚？」</w:t>
      </w:r>
    </w:p>
    <w:p>
      <w:r>
        <w:t>我说：「没有啦！因为我的太长了，常会拖到地上，所以走路才一跛一跛的」</w:t>
      </w:r>
    </w:p>
    <w:p>
      <w:r>
        <w:t>这时全班都很一致的对我嘘，我只能说：「他们真是太团结了，连嘘人的声音都一致。」</w:t>
      </w:r>
    </w:p>
    <w:p>
      <w:r>
        <w:t>我一回到坐位丧改就问我说：「刚才小芬给你什么ㄚ？」</w:t>
      </w:r>
    </w:p>
    <w:p>
      <w:r>
        <w:t>我问说：「她给我手机ㄚ，你要盖麻？」他说他也想要，我说：「可以ㄚ，不过你懒趴要先给我烫一下才行。」</w:t>
      </w:r>
    </w:p>
    <w:p>
      <w:r>
        <w:t>他一听就说：「那不用了，我不想要了。」</w:t>
      </w:r>
    </w:p>
    <w:p>
      <w:r>
        <w:t>我说：「没关系啦！烫一下就好了ㄚ」</w:t>
      </w:r>
    </w:p>
    <w:p>
      <w:r>
        <w:t>他急忙说：「真的不用了，她不是我喜欢那一类的啦！！！」</w:t>
      </w:r>
    </w:p>
    <w:p>
      <w:r>
        <w:t>我说：「好吧！既然你不要，那我也不勉强你了。」这时我就静静的想着小凤和小芬直到下个目的地「剑湖山」</w:t>
      </w:r>
    </w:p>
    <w:p>
      <w:r>
        <w:t>了。</w:t>
      </w:r>
    </w:p>
    <w:p>
      <w:r>
        <w:t>到了剑湖山后，我朋友就邀我去玩超恐怖的游乐器材，干！看了就吓死了，哪还敢玩ㄚ，最后只敢去玩擎天飞</w:t>
      </w:r>
    </w:p>
    <w:p>
      <w:r>
        <w:t>梭，马的！真的是超恐怖的，玩了下来后脚都快软掉了，这时我突然看到小凤和小云两个人，我就跟小凤打了声招</w:t>
      </w:r>
    </w:p>
    <w:p>
      <w:r>
        <w:t>呼，但她好像不太鸟我吧！</w:t>
      </w:r>
    </w:p>
    <w:p>
      <w:r>
        <w:t>还是被小云推过来的，我猜小云可能有意撮合我们两个吧！</w:t>
      </w:r>
    </w:p>
    <w:p>
      <w:r>
        <w:t>小凤看到我就问我刚才有没有被烫伤ㄚ，哇靠！想不到她也知道，我真的觉得超丢脸的，就回答说：「还好啦！</w:t>
      </w:r>
    </w:p>
    <w:p>
      <w:r>
        <w:t>擦过药之后就比较没事了。」</w:t>
      </w:r>
    </w:p>
    <w:p>
      <w:r>
        <w:t>小云就问我要不要和她们两人一起玩，我当然ｏｋ啦！因为我朋友都跑去玩那种超恐怕的东西，我看了也不敢</w:t>
      </w:r>
    </w:p>
    <w:p>
      <w:r>
        <w:t>玩ㄚ，小云这时就提议去玩摩天轮，结果在排队时，我发现那员工很鸡巴，一定要凑足四个人才能玩，不然他会给</w:t>
      </w:r>
    </w:p>
    <w:p>
      <w:r>
        <w:t>你乱找人组。</w:t>
      </w:r>
    </w:p>
    <w:p>
      <w:r>
        <w:t>我们三人正在想要找谁时，我突然看到了我一辈子也忘不了的人，那就是小芬，因为从她吃饭那时的一弄，我</w:t>
      </w:r>
    </w:p>
    <w:p>
      <w:r>
        <w:t>想我这辈子都忘不了她了吧！</w:t>
      </w:r>
    </w:p>
    <w:p>
      <w:r>
        <w:t>我看她一个人站在那，好像在等人似的，于是我就跑过去叫住她了，结果她一看到我就猛跟我道歉说：「对不</w:t>
      </w:r>
    </w:p>
    <w:p>
      <w:r>
        <w:t>起！对不起！你好了一点了吗？」</w:t>
      </w:r>
    </w:p>
    <w:p>
      <w:r>
        <w:t>我没理她说什么，就问说：「你在等人吗？」</w:t>
      </w:r>
    </w:p>
    <w:p>
      <w:r>
        <w:t>她说：「对ㄚ！我在等朋友，可是她已经迟到快半小时了」</w:t>
      </w:r>
    </w:p>
    <w:p>
      <w:r>
        <w:t>我说：「那你别等了，跟我去玩摩天轮吧！」</w:t>
      </w:r>
    </w:p>
    <w:p>
      <w:r>
        <w:t>她一副面有难色说：「可是……可是……」</w:t>
      </w:r>
    </w:p>
    <w:p>
      <w:r>
        <w:t>我突然说：「啊啊…我又开始痛了！」装的一副很可怜的样子，她虽然知道我是装的，不过还是答应了，她说</w:t>
      </w:r>
    </w:p>
    <w:p>
      <w:r>
        <w:t>：「好啦！好啦！我陪你去啦！我是看你演技那么差，还要猛演的份上ㄚ。」</w:t>
      </w:r>
    </w:p>
    <w:p>
      <w:r>
        <w:t>我原本想牵她的手走的，但我想她可能不愿意吧！所以我就没牵了，接着我们四个就一起坐上去了，我跟小云</w:t>
      </w:r>
    </w:p>
    <w:p>
      <w:r>
        <w:t>坐，小凤跟小芬坐，一开始她们的话题都是在我的烫伤事件内，聊完就觉得场面开始冷了，突然不知是谁放了屁，</w:t>
      </w:r>
    </w:p>
    <w:p>
      <w:r>
        <w:t>我知道不是我，但我还是顶了下来，因为她们三个都是美女，随便都一定有好处的。</w:t>
      </w:r>
    </w:p>
    <w:p>
      <w:r>
        <w:t>我就跟她们说：「不好意思！我忍不住了，不过你们放心，我会把它吸回去的。」我就大口大口的吸了进去，</w:t>
      </w:r>
    </w:p>
    <w:p>
      <w:r>
        <w:t>还好不会很臭，不然我可能吃不消了，她们也被我这举动搞的大笑了起来，因为我不止吸，我还做一些很爆笑的动</w:t>
      </w:r>
    </w:p>
    <w:p>
      <w:r>
        <w:t>作就是了，搞的她们笑的合不拢嘴。</w:t>
      </w:r>
    </w:p>
    <w:p>
      <w:r>
        <w:t>我想幸好场面热络了起来，后来我又说了一些好玩的事，和作了一些好笑夸张的动作，她们又笑的更夸张了，</w:t>
      </w:r>
    </w:p>
    <w:p>
      <w:r>
        <w:t>我就想说要吓吓她们，于是我装的很生气说：「我很好笑是吗？我要让你们知道我的厉害。」</w:t>
      </w:r>
    </w:p>
    <w:p>
      <w:r>
        <w:t>她们一看就知道我是装的就没什么理我，我就突然大力的摇晃摩天轮，她们就突然吓到了，猛叫我停下来，我</w:t>
      </w:r>
    </w:p>
    <w:p>
      <w:r>
        <w:t>也没管她们继续摇，直到小云拉着我的衣角哭着说：「我好怕…可不可以不要摇了…」</w:t>
      </w:r>
    </w:p>
    <w:p>
      <w:r>
        <w:t>我一看吓到，她怎么吓哭了，完蛋了，我这时也不知该如何，小芬就开口说：「你惨了，你把她弄哭了。」</w:t>
      </w:r>
    </w:p>
    <w:p>
      <w:r>
        <w:t>小凤也说：「你会被她男朋友扁的。」</w:t>
      </w:r>
    </w:p>
    <w:p>
      <w:r>
        <w:t>我这时就赶紧拿面纸给她说：「对不起！对不起！我真的不是故意的啦！」</w:t>
      </w:r>
    </w:p>
    <w:p>
      <w:r>
        <w:t>她这时眼泪慢慢止住了说：「好啦！好啦！原谅你了。」</w:t>
      </w:r>
    </w:p>
    <w:p>
      <w:r>
        <w:t>并且对我笑了笑，我才知道我被耍了，原来她是装的，真是气死我了，我就装的一副很可怜的样子对小云说：</w:t>
      </w:r>
    </w:p>
    <w:p>
      <w:r>
        <w:t>「你怎么……你怎么可以欺骗我的感情呢？」</w:t>
      </w:r>
    </w:p>
    <w:p>
      <w:r>
        <w:t>她一看就说：「好啦！别装了，到地面了。」</w:t>
      </w:r>
    </w:p>
    <w:p>
      <w:r>
        <w:t>我一看，真的到了，想不到时间过的这么快，一下去时，小芬她朋友就在那等了，所以小芬说了再见就走了，</w:t>
      </w:r>
    </w:p>
    <w:p>
      <w:r>
        <w:t>而小凤和小云的朋友也来找她们了，因此也走了，她们走到一半，小云突然跑回来，我想说她该不会是因为刚才其</w:t>
      </w:r>
    </w:p>
    <w:p>
      <w:r>
        <w:t>实是真哭的，于是要来找我算帐吧！</w:t>
      </w:r>
    </w:p>
    <w:p>
      <w:r>
        <w:t>只见她一过来就说：「刚刚真谢谢你ㄚ，帮我顶了下来」</w:t>
      </w:r>
    </w:p>
    <w:p>
      <w:r>
        <w:t>喔…原来屁就是她放的ㄚ，这时她把她手机给我，说：「你帮了我一次，有事要我帮时，打给我ㄚ。」</w:t>
      </w:r>
    </w:p>
    <w:p>
      <w:r>
        <w:t>我说：「你随便把电话给我，你男朋友不会生气吗？」</w:t>
      </w:r>
    </w:p>
    <w:p>
      <w:r>
        <w:t>她一听就说：「男朋友ㄚ，前不久分手了。」</w:t>
      </w:r>
    </w:p>
    <w:p>
      <w:r>
        <w:t>我心想ＹＡ！！！分手了，超爽…</w:t>
      </w:r>
    </w:p>
    <w:p>
      <w:r>
        <w:t>她又说：「记得啊，如果你要追小凤的话，我可以帮你哦。」</w:t>
      </w:r>
    </w:p>
    <w:p>
      <w:r>
        <w:t>我说：「那就拜托你了，好了！你朋友还在等你，快走吧！」</w:t>
      </w:r>
    </w:p>
    <w:p>
      <w:r>
        <w:t>她跟我作了个ｂｙｅ…ｂｙｅ…的手势就走了，我也就跑去找朋友了。</w:t>
      </w:r>
    </w:p>
    <w:p>
      <w:r>
        <w:t>Ｂ。Ｂ。Ｑ是我们今天的晚餐，不过在到达那场地时，游览车先载我们到一间卖土产的地方，真不知行程是怎</w:t>
      </w:r>
    </w:p>
    <w:p>
      <w:r>
        <w:t>么排的，怎么会在第一天就买？</w:t>
      </w:r>
    </w:p>
    <w:p>
      <w:r>
        <w:t>应该第三天回去在买吧！不过我们班大部份都不是为了买土产而下车的，全都是因为一个原因，就是膀胱快爆</w:t>
      </w:r>
    </w:p>
    <w:p>
      <w:r>
        <w:t>了，要不是车上厕所没水，所以不准上，否则大伙也不会憋的那么辛苦。</w:t>
      </w:r>
    </w:p>
    <w:p>
      <w:r>
        <w:t>我一进去因为人太多了，因此和班上的失散了，可是我这时却碰到了小凤和小云她们两个，她们跟我说里面男、</w:t>
      </w:r>
    </w:p>
    <w:p>
      <w:r>
        <w:t>女厕所都挤爆了，所以她们打算去外面的加油站上，我当然是跟他们走啦！不然还要在这边挤吗？</w:t>
      </w:r>
    </w:p>
    <w:p>
      <w:r>
        <w:t>我一到加油站才发现干！我们学校的都是智障吗？这里跟本没什么人ㄚ，只不过要跑一段路就是了，那里的厕</w:t>
      </w:r>
    </w:p>
    <w:p>
      <w:r>
        <w:t>所女生只有一间而已，而男生是没有小便斗，就直接对墙壁尿，它下面有沟沟会排出去，小云先进去了，小凤则在</w:t>
      </w:r>
    </w:p>
    <w:p>
      <w:r>
        <w:t>外等。</w:t>
      </w:r>
    </w:p>
    <w:p>
      <w:r>
        <w:t>我上完后出来，却发现小凤还在等，我问小云怎么了，想不到她说她拉肚子，哇！完蛋了，那我的小凤怎么办</w:t>
      </w:r>
    </w:p>
    <w:p>
      <w:r>
        <w:t>ㄚ，总不能要她尿在裤子上吧！</w:t>
      </w:r>
    </w:p>
    <w:p>
      <w:r>
        <w:t>我问小凤说：「大？还是小？」</w:t>
      </w:r>
    </w:p>
    <w:p>
      <w:r>
        <w:t>她说：「小，可是很急了。」</w:t>
      </w:r>
    </w:p>
    <w:p>
      <w:r>
        <w:t>我看她真的好像快憋不住了，我说：「还是你到草丛那去ㄚ，小云可能还要很久。」</w:t>
      </w:r>
    </w:p>
    <w:p>
      <w:r>
        <w:t>她一听完，脸色马上红起来说：「不要，如果被人看到怎么办？」</w:t>
      </w:r>
    </w:p>
    <w:p>
      <w:r>
        <w:t>我说：「没办法！我帮你把风。」</w:t>
      </w:r>
    </w:p>
    <w:p>
      <w:r>
        <w:t>她说：「我跟你又不是很熟这怎么可以呢？」</w:t>
      </w:r>
    </w:p>
    <w:p>
      <w:r>
        <w:t>我想她可能是怕我偷看吧！我就问她说：「你怕我偷看，是不是？」</w:t>
      </w:r>
    </w:p>
    <w:p>
      <w:r>
        <w:t>她说：「嗯！」</w:t>
      </w:r>
    </w:p>
    <w:p>
      <w:r>
        <w:t>这时我把我口袋内的钥匙环拿下来，那是一把小型蝴蝶刀，别看它是钥匙环，它可是很锋利的，她一看到我拿</w:t>
      </w:r>
    </w:p>
    <w:p>
      <w:r>
        <w:t>刀子出来就吓到了说：「你想要盖麻，我会叫的喔。」</w:t>
      </w:r>
    </w:p>
    <w:p>
      <w:r>
        <w:t>我说：「你叫吧！就算你叫『破喉咙』也『没有人』会来救你了。」</w:t>
      </w:r>
    </w:p>
    <w:p>
      <w:r>
        <w:t>（想不到她就叫：「『破喉咙』…『破喉咙』…」结果就有人跑来说：「小姐你好！我是『没有人』，我来救</w:t>
      </w:r>
    </w:p>
    <w:p>
      <w:r>
        <w:t>你了」结果我就被『没有人』杀了，小凤也吓的尿湿禁了。）</w:t>
      </w:r>
    </w:p>
    <w:p>
      <w:r>
        <w:t>「没有啦，（）部份是我瞎掰的…」想不到她一副很怕的样子，我说：「别紧张！第一次都会怕怕的啦。」</w:t>
      </w:r>
    </w:p>
    <w:p>
      <w:r>
        <w:t>她此刻当场愣住了，我又说：「没有啦！你想到哪了，拿去接住。」</w:t>
      </w:r>
    </w:p>
    <w:p>
      <w:r>
        <w:t>我就把刀子丢给她，她一副莫名其妙的看着我说：「做什么ㄚ？」</w:t>
      </w:r>
    </w:p>
    <w:p>
      <w:r>
        <w:t>我说：「我如果偷看你的话，你不用客气，刀子直接过来我不会怪你的。」</w:t>
      </w:r>
    </w:p>
    <w:p>
      <w:r>
        <w:t>这时她才懂我拿出刀子的意义，也就放心的去上了，想不到她上到一半突然叫我的名字，我问她有事吗？她竟</w:t>
      </w:r>
    </w:p>
    <w:p>
      <w:r>
        <w:t>然说她的卫生纸都给小云了，身上没了，哇靠！这分明是要引诱我犯罪，我说：「那我背着拿给你好了。」</w:t>
      </w:r>
    </w:p>
    <w:p>
      <w:r>
        <w:t>总不能为了看而被捅一刀吧！我听到那水声从多而急，到少而慢就知道她快上好了，我就问她说：「好了吗？」</w:t>
      </w:r>
    </w:p>
    <w:p>
      <w:r>
        <w:t>没回应，我再问一声：「好了吗？」还是没响应，于是我就转头过去看，想不到她拿着蝴蝶刀对着我说：「你想偷</w:t>
      </w:r>
    </w:p>
    <w:p>
      <w:r>
        <w:t>看吧！」</w:t>
      </w:r>
    </w:p>
    <w:p>
      <w:r>
        <w:t>我说：「没有…没有啦！我怎么敢呢？」</w:t>
      </w:r>
    </w:p>
    <w:p>
      <w:r>
        <w:t>她笑着说：「我吓你的啦！你刚才没有偷看，因为我一直在监视你ㄚ。」</w:t>
      </w:r>
    </w:p>
    <w:p>
      <w:r>
        <w:t>我就反问她说：「那如果你尿到一半，我真的转头去看，那你会捅我吗？」</w:t>
      </w:r>
    </w:p>
    <w:p>
      <w:r>
        <w:t>想不到她笑一笑说：「不知道，不过我知道你一定不会的，因为我相信你是正人君子，像下午坐摩天轮时那个</w:t>
      </w:r>
    </w:p>
    <w:p>
      <w:r>
        <w:t>屁，小云跟我说那是她放的，由此可见你很会对女孩子着想，还有刚才你也很有绅士的风度。」</w:t>
      </w:r>
    </w:p>
    <w:p>
      <w:r>
        <w:t>我说：「还好啦！我没这么好啦！你太夸我了。」</w:t>
      </w:r>
    </w:p>
    <w:p>
      <w:r>
        <w:t>她就给我吐槽说：「我想也是吧！」我也没回她什么话了，我们就等着小云出来，然后一起回游览车了。我先</w:t>
      </w:r>
    </w:p>
    <w:p>
      <w:r>
        <w:t>送她们回车上，看着她们两个上车，正当我转头要走时，小云又跑了下来说：「怎样，我刚才做的不错吧！」</w:t>
      </w:r>
    </w:p>
    <w:p>
      <w:r>
        <w:t>我说：「刚才……嗯？难道你没拉肚子吗？」</w:t>
      </w:r>
    </w:p>
    <w:p>
      <w:r>
        <w:t>她说：「没有ㄚ，我在帮你们制造亲密时间ㄝ，你要怎么谢我ㄚ？」</w:t>
      </w:r>
    </w:p>
    <w:p>
      <w:r>
        <w:t>我说：「谢你的头啦！如果被小凤知道，她搞不好以为是我叫你这么做的。」</w:t>
      </w:r>
    </w:p>
    <w:p>
      <w:r>
        <w:t>她就一副很委屈要哭要哭的样子说：「好心帮你，还要被你骂，呜呜呜…」</w:t>
      </w:r>
    </w:p>
    <w:p>
      <w:r>
        <w:t>结果我就听到从车上传来小凤的声音说：「怎么了，你又把小云弄哭了ㄚ？」</w:t>
      </w:r>
    </w:p>
    <w:p>
      <w:r>
        <w:t>结果旁边就有人问她说：「那男的是谁ㄚ，长得蛮帅的啊。」</w:t>
      </w:r>
    </w:p>
    <w:p>
      <w:r>
        <w:t>小凤说：「那是小云的男朋友ㄚ，从今天在剑湖山时，小云就跟他讲悄悄话了，看起来很亲密ㄛ，你们看现在</w:t>
      </w:r>
    </w:p>
    <w:p>
      <w:r>
        <w:t>也是ㄚ。」（那悄悄话就是小云跑来跟我说谢谢！因为我帮她顶了下来，想不到就被小凤误会了）</w:t>
      </w:r>
    </w:p>
    <w:p>
      <w:r>
        <w:t>这时小云就骂我说：「你看啦！都是你害的，好心帮你还被人误会，你要怎么补偿我呢？」</w:t>
      </w:r>
    </w:p>
    <w:p>
      <w:r>
        <w:t>我说：「好吧！好吧！算我吃亏一点以身相许吧！」</w:t>
      </w:r>
    </w:p>
    <w:p>
      <w:r>
        <w:t>她一听就说：「臭美！谁要你ㄚ，请我吃大餐就好了。」</w:t>
      </w:r>
    </w:p>
    <w:p>
      <w:r>
        <w:t>我说：「没问题ㄚ，这有什么问题呢？」</w:t>
      </w:r>
    </w:p>
    <w:p>
      <w:r>
        <w:t>看着车子要发动了我就对小云说：「你车子要开了，你再不上车，是要跟我一起坐吗？」</w:t>
      </w:r>
    </w:p>
    <w:p>
      <w:r>
        <w:t>她说：「好啦！那我走了，你也快回去吧。」再次跟我做了个ｂｙｅ…ｂｙｅ…的手势就上车了，我回到车上</w:t>
      </w:r>
    </w:p>
    <w:p>
      <w:r>
        <w:t>就想，靠！怎么办三个啊，小凤、小云、小芬要怎么挑呢？如果可以三个一起就好了，啊！！！！！</w:t>
      </w:r>
    </w:p>
    <w:p>
      <w:r>
        <w:t>真是烦啊，终于到达晚餐目的地了，哇！和我想的一样，菜还真烂ㄚ，就算好吃的东西，一人也只有一样而已，</w:t>
      </w:r>
    </w:p>
    <w:p>
      <w:r>
        <w:t>整桌看看，只有红茶是无限供应的，其它唉。</w:t>
      </w:r>
    </w:p>
    <w:p>
      <w:r>
        <w:t>因为我们是在一个露天ＰＵＢ吃Ｂ。Ｂ。Ｑ，所以那有个舞台，到了最高潮时，不知是那一班的有个男的跑了</w:t>
      </w:r>
    </w:p>
    <w:p>
      <w:r>
        <w:t>上去跳，过没多久又一个女的上去，我心想说那女的会不会玩的太ｈｉｇｈ而把衣服给脱了，想不到过没多久她真</w:t>
      </w:r>
    </w:p>
    <w:p>
      <w:r>
        <w:t>的脱了下来，黑色的喔…</w:t>
      </w:r>
    </w:p>
    <w:p>
      <w:r>
        <w:t>我心想干！等一下一定有老师或主任上去制止，等了很久竟还没有人去，仔细一看原来老师那桌都喝醉了，真</w:t>
      </w:r>
    </w:p>
    <w:p>
      <w:r>
        <w:t>的很难相信他们玩的比学生还凶，我想大概是平常被我们搞惨了吧！想到来好好发泄。</w:t>
      </w:r>
    </w:p>
    <w:p>
      <w:r>
        <w:t>没一会儿舞台上挤满了人，我也被朋友拉了上去，不过我主要是要来吃豆腐，根本不是要跳舞，上去一下子，</w:t>
      </w:r>
    </w:p>
    <w:p>
      <w:r>
        <w:t>我眼尖一眼就看到了小芬，我就跟她打了声招呼，还叫她小心一点，免得被人吃豆腐，她笑着说：「该不会是你吧！」</w:t>
      </w:r>
    </w:p>
    <w:p>
      <w:r>
        <w:t>我心想，干！她怎么会知道ㄚ，我急忙说：「那有可能呢？我可是正人君子唉！」</w:t>
      </w:r>
    </w:p>
    <w:p>
      <w:r>
        <w:t>她就追问我说：「真的吗？真的吗？？？」</w:t>
      </w:r>
    </w:p>
    <w:p>
      <w:r>
        <w:t>我说：「废话！我长成这样，女生都自动倒贴了。」</w:t>
      </w:r>
    </w:p>
    <w:p>
      <w:r>
        <w:t>她笑着说：「你都不觉得恶心吗？我听了都快吐了。」突然她脸上怪怪的，我问她怎么了，她说：「刚才有人</w:t>
      </w:r>
    </w:p>
    <w:p>
      <w:r>
        <w:t>摸我屁股。」</w:t>
      </w:r>
    </w:p>
    <w:p>
      <w:r>
        <w:t>我一听马上火大，妈的勒！我都还没碰过的，谁敢先碰，我又问她说：「你要确定喔！这件事可大可小。」</w:t>
      </w:r>
    </w:p>
    <w:p>
      <w:r>
        <w:t>她说：「应该没错吧！因为他是整个手掌都放上来。」</w:t>
      </w:r>
    </w:p>
    <w:p>
      <w:r>
        <w:t>干！我心想这色狼还真大胆，我都没那么大胆试过，我又问说：「那你知道是谁吗？」</w:t>
      </w:r>
    </w:p>
    <w:p>
      <w:r>
        <w:t>她说：「好像是他吧！」并用手指给我看，那男的穿黑上衣、牛仔裤，胖胖的，戴着眼镜，一看就好像是那种</w:t>
      </w:r>
    </w:p>
    <w:p>
      <w:r>
        <w:t>变态色魔，我就跟小芬说：「等等！我们在看看…」</w:t>
      </w:r>
    </w:p>
    <w:p>
      <w:r>
        <w:t>这时我们两个脸几乎靠在一起，相隔不到十公分，我闻到她的长发香，真是超迷人的，还有她那可爱的脸蛋，</w:t>
      </w:r>
    </w:p>
    <w:p>
      <w:r>
        <w:t>真的超可爱的，她一直在注意那男的，所以没发现我其实是在欣赏她吧！没想到她脸突然转过来说：「我们好像是</w:t>
      </w:r>
    </w:p>
    <w:p>
      <w:r>
        <w:t>在看色魔吧！怎么你认为我像吗？」靠！想不到她已经知道啦！</w:t>
      </w:r>
    </w:p>
    <w:p>
      <w:r>
        <w:t>我有点尴尬的说：「没办法ㄚ，谁叫你比那色魔好看那么多呢？我当然情不自禁的往你这看啦！」</w:t>
      </w:r>
    </w:p>
    <w:p>
      <w:r>
        <w:t>她听了说：「我想你以后一定不怕找不到工作吧！」</w:t>
      </w:r>
    </w:p>
    <w:p>
      <w:r>
        <w:t>我问：「怎么说呢？」</w:t>
      </w:r>
    </w:p>
    <w:p>
      <w:r>
        <w:t>她说：「因为你的嘴那么甜，以后专骗女人就好了。」</w:t>
      </w:r>
    </w:p>
    <w:p>
      <w:r>
        <w:t>我没说什么就笑笑罢了，她却说：「笑什么笑ㄚ，我被吃豆腐你还那么开心？」</w:t>
      </w:r>
    </w:p>
    <w:p>
      <w:r>
        <w:t>我忙说：「没有ㄚ…没有ㄚ…你被吃豆腐我也为你生气啊。」</w:t>
      </w:r>
    </w:p>
    <w:p>
      <w:r>
        <w:t>她说：「没有就好，好了快看吧！」</w:t>
      </w:r>
    </w:p>
    <w:p>
      <w:r>
        <w:t>我就说好ㄚ，但其实我的眼光还是在小芬身上徘徊，我想如果她知道我也是个色魔的话，不知还会不会理我呢？</w:t>
      </w:r>
    </w:p>
    <w:p>
      <w:r>
        <w:t>她突然叫我说：「你看…你看…他又开始了。」</w:t>
      </w:r>
    </w:p>
    <w:p>
      <w:r>
        <w:t>果真那男的又再吃女生豆腐了，我跑过去拉着他的手直往厕所跑，小芬也随后跟了过来，我大声的跟他说：「</w:t>
      </w:r>
    </w:p>
    <w:p>
      <w:r>
        <w:t>你怎么吃豆腐我不管，但你吃我女朋友的豆腐就是不行，干！」</w:t>
      </w:r>
    </w:p>
    <w:p>
      <w:r>
        <w:t>（骂人一定要大声，因为才能压住对方的气势）他一听我骂完，二话不说一拳就挥了过来，不过被我挡住了，</w:t>
      </w:r>
    </w:p>
    <w:p>
      <w:r>
        <w:t>可是…可是…好痛ㄚ…</w:t>
      </w:r>
    </w:p>
    <w:p>
      <w:r>
        <w:t>干你老师勒！怎么那么有力ㄚ！我也趁空隙时给了他肚子一击，他就弯下腰直抱肚子，我就拉着他的头发脱到</w:t>
      </w:r>
    </w:p>
    <w:p>
      <w:r>
        <w:t>小便池旁，用力的把他头塞进去，那水还猛流，真爽ㄚ！</w:t>
      </w:r>
    </w:p>
    <w:p>
      <w:r>
        <w:t>我本来还想去拿马桶刷来打他的，可是被小芬阻止了，她说：「够了！够了！教训过就好了，别把事情搞大，</w:t>
      </w:r>
    </w:p>
    <w:p>
      <w:r>
        <w:t>你再这样，我就生气搂！」</w:t>
      </w:r>
    </w:p>
    <w:p>
      <w:r>
        <w:t>我说：「好啦！好啦！我们走吧！」</w:t>
      </w:r>
    </w:p>
    <w:p>
      <w:r>
        <w:t>我临走时还踹了那胖子一脚，想不到不踹还好，一踹我就听到芬说：「你怎么这样，不是说好放过他吗？」</w:t>
      </w:r>
    </w:p>
    <w:p>
      <w:r>
        <w:t>结果她不理我就气冲冲走掉了，我心想干！怎么会这样，我在帮她出气啊，看着身旁的死胖子，我的怒火又上</w:t>
      </w:r>
    </w:p>
    <w:p>
      <w:r>
        <w:t>来了，我找了一把上面沾满大便的马桶刷来，把那些大便弄到他手上说：「你那么喜欢摸屁股ㄚ，那有时也摸摸屁</w:t>
      </w:r>
    </w:p>
    <w:p>
      <w:r>
        <w:t>股里的东西吧！」</w:t>
      </w:r>
    </w:p>
    <w:p>
      <w:r>
        <w:t>没多久我就追出去了。我一出厕所就看到小芬了，原来她还没走，可是我感觉她的怒气比刚刚更重了，她说：</w:t>
      </w:r>
    </w:p>
    <w:p>
      <w:r>
        <w:t>「我本想原谅你的，但看你那么久都还没出来，我想你是不是又再打他了。」</w:t>
      </w:r>
    </w:p>
    <w:p>
      <w:r>
        <w:t>我说：「没有！没有！我发誓！」</w:t>
      </w:r>
    </w:p>
    <w:p>
      <w:r>
        <w:t>她问说：「没有！那你待在里面那么久做什么？」</w:t>
      </w:r>
    </w:p>
    <w:p>
      <w:r>
        <w:t>我说：「真的要说吗？」</w:t>
      </w:r>
    </w:p>
    <w:p>
      <w:r>
        <w:t>她这时怒火真的有点烧了起来问说：「对！快说！」</w:t>
      </w:r>
    </w:p>
    <w:p>
      <w:r>
        <w:t>我说：「我刚才真的没打他，我只是把大便抹在他手上罢了。」</w:t>
      </w:r>
    </w:p>
    <w:p>
      <w:r>
        <w:t>她一听完表情就一副好气又好笑的样子，她问：「你怎么那么『胎沟』ㄚ。」</w:t>
      </w:r>
    </w:p>
    <w:p>
      <w:r>
        <w:t>我说：「没有ㄚ！我想他平常那么喜欢摸屁股，那有时也该摸摸屁股里的东西吧！」</w:t>
      </w:r>
    </w:p>
    <w:p>
      <w:r>
        <w:t>她笑着说：「我还真服了你，我想这办法只有你想的出来吧！」</w:t>
      </w:r>
    </w:p>
    <w:p>
      <w:r>
        <w:t>我看她笑的那么开心，心想ＹＡ！她原谅我了，于是我就走到她身旁，她竟然说：「离我远一点喔！</w:t>
      </w:r>
    </w:p>
    <w:p>
      <w:r>
        <w:t>我还没原谅你，刚才你怎么说我是你女朋友呢？」</w:t>
      </w:r>
    </w:p>
    <w:p>
      <w:r>
        <w:t>原来她在气这个ㄚ，我说：「因为这么说我才比较有立场帮你教训他ㄚ。」</w:t>
      </w:r>
    </w:p>
    <w:p>
      <w:r>
        <w:t>她问我说：「就因为这样，没其他原因吗？」</w:t>
      </w:r>
    </w:p>
    <w:p>
      <w:r>
        <w:t>我说：「等等！我想想…」</w:t>
      </w:r>
    </w:p>
    <w:p>
      <w:r>
        <w:t>她又问：「想好了吗？」</w:t>
      </w:r>
    </w:p>
    <w:p>
      <w:r>
        <w:t>我说：「嗯…就因为这样，没其它原因。」</w:t>
      </w:r>
    </w:p>
    <w:p>
      <w:r>
        <w:t>她听完好像有点失望说：「那算了，我们走吧！」</w:t>
      </w:r>
    </w:p>
    <w:p>
      <w:r>
        <w:t>就在我们快回那场地时，我突然叫住她说：「其实我希望你当我女朋友。」</w:t>
      </w:r>
    </w:p>
    <w:p>
      <w:r>
        <w:t>她一听完也没说什么，眼睛就自然而然的闭了起来，我的唇也自动送了上去，正在热吻时我听到有人大声说：</w:t>
      </w:r>
    </w:p>
    <w:p>
      <w:r>
        <w:t>「你们是那班的，怎么那么随便呢？」</w:t>
      </w:r>
    </w:p>
    <w:p>
      <w:r>
        <w:t>我们一看，靠！是训导主任，我们两个马上烙跑，只听他在后面直喊：「你们那班的，别被我发现喔，否则你</w:t>
      </w:r>
    </w:p>
    <w:p>
      <w:r>
        <w:t>们就倒大楣了！」</w:t>
      </w:r>
    </w:p>
    <w:p>
      <w:r>
        <w:t>我们就找了个没人的地方作着刚才没作完的事，想不到此时训导主任跑到那舞台上说：「好了！现在收一收准</w:t>
      </w:r>
    </w:p>
    <w:p>
      <w:r>
        <w:t>备去饭店，免得等一下发生更多的事。」</w:t>
      </w:r>
    </w:p>
    <w:p>
      <w:r>
        <w:t>真是不好意思，因为我们两人搞得要提早收场，我们也就各自回班上整理整理了，目标饭店出发搂…</w:t>
      </w:r>
    </w:p>
    <w:p>
      <w:r>
        <w:t>到了晚上，可说是最好玩的时候，一进到房间内，还好没有什么阴森的感觉，因为我常看一些鬼故事，都发生</w:t>
      </w:r>
    </w:p>
    <w:p>
      <w:r>
        <w:t>在饭店，所以难免会有些怕怕的啊！里头就两张床、一个梳妆台、一个小冰箱、一个衣橱，蛮单调的，东西都放好</w:t>
      </w:r>
    </w:p>
    <w:p>
      <w:r>
        <w:t>后，我就拨电话给小云问她在做什么？</w:t>
      </w:r>
    </w:p>
    <w:p>
      <w:r>
        <w:t>她说：「我好无聊，你过来玩好吗？我的室友全跑出去串门子了，房间只剩我和小凤了。」</w:t>
      </w:r>
    </w:p>
    <w:p>
      <w:r>
        <w:t>我心想靠！这么好的机会我不去对得起我自己吗？于是我马上冲了过去，可是一到那她却说：「不好意思…我</w:t>
      </w:r>
    </w:p>
    <w:p>
      <w:r>
        <w:t>朋友刚刚打电话叫我过去玩。」</w:t>
      </w:r>
    </w:p>
    <w:p>
      <w:r>
        <w:t>我说：「那也没办法啦！你去吧！」她说：「你以为我会放你独自一人在这吗？」</w:t>
      </w:r>
    </w:p>
    <w:p>
      <w:r>
        <w:t>我说：「你该不会要带我去吧！我会害羞啊。」</w:t>
      </w:r>
    </w:p>
    <w:p>
      <w:r>
        <w:t>她回说：「哼！你想得美ㄚ，我是要制造你和小凤的独处机会。你先在房间等，小凤现在在洗澡，她出来后你</w:t>
      </w:r>
    </w:p>
    <w:p>
      <w:r>
        <w:t>们就可以慢慢聊了。」</w:t>
      </w:r>
    </w:p>
    <w:p>
      <w:r>
        <w:t>我说：「没问题！我怎么会辜负你的一番心意呢？」跟着她就出门了，我则在房间等，想不到小凤一边洗还一</w:t>
      </w:r>
    </w:p>
    <w:p>
      <w:r>
        <w:t>边唱歌，真是可爱极了。</w:t>
      </w:r>
    </w:p>
    <w:p>
      <w:r>
        <w:t>我真的超想冲进去干她的，只可惜我没那个胆，唉…突然想说，对了！可以躲在通风口偷看ㄚ，但是一看才想</w:t>
      </w:r>
    </w:p>
    <w:p>
      <w:r>
        <w:t>到，他里面还有那种用雾门作起来的洗澡间，所以可说是完全看不到，我的胆这时也慢慢变大了，想说把锁转开进</w:t>
      </w:r>
    </w:p>
    <w:p>
      <w:r>
        <w:t>去，哇靠！一碰把手才发现她竟然没锁的，害我刚才桥那么久，我想她可能认为大家都是女生所以没差吧！</w:t>
      </w:r>
    </w:p>
    <w:p>
      <w:r>
        <w:t>一进去后就看到她丢在一旁的衣物，看了一下纯白内衣裤，嗯！和早上那件一样，没错她就是小凤，我还把她</w:t>
      </w:r>
    </w:p>
    <w:p>
      <w:r>
        <w:t>内裤拿起来闻，没什么尿骚味，反而还有一点体香，真是太棒了。</w:t>
      </w:r>
    </w:p>
    <w:p>
      <w:r>
        <w:t>她这时好像发现有人进来了，不过因为有雾门的关系，所以她不知是谁？她就问说：「小云是你吗？」</w:t>
      </w:r>
    </w:p>
    <w:p>
      <w:r>
        <w:t>我当然没回答啦！一回答就会被发现ㄚ，她接着又问一次：「是你吗？小云。」</w:t>
      </w:r>
    </w:p>
    <w:p>
      <w:r>
        <w:t>我一看情况真的不对，马上开门要出去，没想到她雾门一开就说：「怎么是你，你怎么进来的，小云呢？你给</w:t>
      </w:r>
    </w:p>
    <w:p>
      <w:r>
        <w:t>我滚我不想看见你。」</w:t>
      </w:r>
    </w:p>
    <w:p>
      <w:r>
        <w:t>完蛋了…她气疯了，死了、死了该怎么办呢？结果她可能气到脚没踩稳吧，就滑倒了撞昏过去了，心想哈！哈！</w:t>
      </w:r>
    </w:p>
    <w:p>
      <w:r>
        <w:t>哈！真是天助我也ㄚ，嘻！嘻！嘻！</w:t>
      </w:r>
    </w:p>
    <w:p>
      <w:r>
        <w:t>这时我听到热水器的声音还在，而莲蓬头流出的热水一直浇到她身上，我赶紧跑过去看她伤得如果，还好只有</w:t>
      </w:r>
    </w:p>
    <w:p>
      <w:r>
        <w:t>肚皮被烫伤了，跟着我抱她上了床，欣赏她胴体的每一吋肌肤，用舌尖挑逗她的乳头，真好玩…没多久就挺了起来，</w:t>
      </w:r>
    </w:p>
    <w:p>
      <w:r>
        <w:t>我舔ㄚ舔，到肚子时，我发现还是很烫，我想算了就此罢手吧！救人要紧ㄚ！</w:t>
      </w:r>
    </w:p>
    <w:p>
      <w:r>
        <w:t>马上冲到浴室拿了一盆冷水和毛巾出来，将冷毛巾放在她肚子上散热，（因为我曾洗澡时被烫伤过手掌，整只</w:t>
      </w:r>
    </w:p>
    <w:p>
      <w:r>
        <w:t>发烫，最后泡了一晚的冷水才好的，而且几天后手掌就开始脱皮，真的恶到爆，所以我就用我当初的方法试，总不</w:t>
      </w:r>
    </w:p>
    <w:p>
      <w:r>
        <w:t>能抱着赤裸裸的她去看医生吧！）</w:t>
      </w:r>
    </w:p>
    <w:p>
      <w:r>
        <w:t>放上去后，我又开始无聊了，视线也慢慢往她下半部移动，她阴毛少，可是很密，想不到她这时动了一下，不</w:t>
      </w:r>
    </w:p>
    <w:p>
      <w:r>
        <w:t>过还好没有醒来，吓死我了，我不敢再欣赏下去，就在去拿两条毛巾来，一条盖在她胸部，一条盖在她阴部，专心</w:t>
      </w:r>
    </w:p>
    <w:p>
      <w:r>
        <w:t>的帮她换冷毛巾，大概过了半小时后，她慢慢的睁开眼睛，看到我后就猛骂说：「变态！你到底要对我作什么，我</w:t>
      </w:r>
    </w:p>
    <w:p>
      <w:r>
        <w:t>还以为你是正人君子，没想到你竟然作出这种事来。」</w:t>
      </w:r>
    </w:p>
    <w:p>
      <w:r>
        <w:t>我说：「我救了你，你还不感激我，还骂我变态！」</w:t>
      </w:r>
    </w:p>
    <w:p>
      <w:r>
        <w:t>她气着说：「救什么救！说！你进浴室作什么？」</w:t>
      </w:r>
    </w:p>
    <w:p>
      <w:r>
        <w:t>我这时装着一副很无辜的表情说：「没有，那是因为我要上厕所ㄚ，我以为里面没人的说，想不到一进去你刚</w:t>
      </w:r>
    </w:p>
    <w:p>
      <w:r>
        <w:t>好就看到我了，我真的不是故意的，请你一定要相信我ㄚ！」</w:t>
      </w:r>
    </w:p>
    <w:p>
      <w:r>
        <w:t>她说：「骗人！哪有那么刚好的事，你别想骗我了！」</w:t>
      </w:r>
    </w:p>
    <w:p>
      <w:r>
        <w:t>我想我这时怎么解释都没用了，于是我又把我那把小蝴蝶刀拿了出来，她一看到就叫说：「你想盖麻，我会叫</w:t>
      </w:r>
    </w:p>
    <w:p>
      <w:r>
        <w:t>救命啊。」</w:t>
      </w:r>
    </w:p>
    <w:p>
      <w:r>
        <w:t>这时她突然大叫：「救命ㄚ！救命ㄚ！」</w:t>
      </w:r>
    </w:p>
    <w:p>
      <w:r>
        <w:t>我二话不说马上摀住她的嘴说，别吵！跟刚才一样啦！拿着！我把刀子拿给了她说：「如果你真的认为我是存</w:t>
      </w:r>
    </w:p>
    <w:p>
      <w:r>
        <w:t>心的，那你就插过来吧！」</w:t>
      </w:r>
    </w:p>
    <w:p>
      <w:r>
        <w:t>她说：「你以为我不敢吗？」看她手直发抖，我猜她是不敢的，安心的闭上眼睛，此时左手感到一阵疼痛，眼</w:t>
      </w:r>
    </w:p>
    <w:p>
      <w:r>
        <w:t>睛一开血流不停，伤口大概快十公分，但我忍了下来，总不能唉唉叫吧！</w:t>
      </w:r>
    </w:p>
    <w:p>
      <w:r>
        <w:t>她看着我直流血的左手说：「你不痛吗？」</w:t>
      </w:r>
    </w:p>
    <w:p>
      <w:r>
        <w:t>我说：「痛！当然会痛啦！但不是这里，而是这……」</w:t>
      </w:r>
    </w:p>
    <w:p>
      <w:r>
        <w:t>我先指了左手，接着又指胸口，她也不知为何眼泪就流了下来说：「对不起…我真的以为你是故意的，但我想</w:t>
      </w:r>
    </w:p>
    <w:p>
      <w:r>
        <w:t>我可能错怪了你了，真的对不起…」眼泪愈流愈多，我看了心疼的说：「你别哭了，不值得为我哭成这样的。」</w:t>
      </w:r>
    </w:p>
    <w:p>
      <w:r>
        <w:t>她马上伸手过来按着我的伤口，可是还止不了，她叫我自己先按着，她去拿医药箱，结果她一站起来两条毛巾</w:t>
      </w:r>
    </w:p>
    <w:p>
      <w:r>
        <w:t>都掉了下来，等于她是赤裸裸的，我一看到后，头立刻转到别处，想假装我是个正人君子，她此时又哭的更伤心了，</w:t>
      </w:r>
    </w:p>
    <w:p>
      <w:r>
        <w:t>我想她可能以为真的错怪我又更伤心了吧！</w:t>
      </w:r>
    </w:p>
    <w:p>
      <w:r>
        <w:t>ＹＡ！又骗了一个，但是好痛喔…干，她急急忙忙的拿了医药箱过来，衣服也没穿就开始帮我包扎伤口了，我</w:t>
      </w:r>
    </w:p>
    <w:p>
      <w:r>
        <w:t>刻意不看她，让她真以为我是正人君子，但她的哭声却一直传入我耳内，听了真的好心疼，没一会儿功夫她就包好</w:t>
      </w:r>
    </w:p>
    <w:p>
      <w:r>
        <w:t>了，我赶紧叫她穿好衣服。</w:t>
      </w:r>
    </w:p>
    <w:p>
      <w:r>
        <w:t>她穿好时，我一看她眼睛整个都哭肿了就说：「你何必为我哭成这样呢？你看你眼睛整个都肿了，那要怎么钓</w:t>
      </w:r>
    </w:p>
    <w:p>
      <w:r>
        <w:t>凯子ㄚ，我放放血对身体有好处的，你不用担心啦！」</w:t>
      </w:r>
    </w:p>
    <w:p>
      <w:r>
        <w:t>她现在已经整个人坐在床上哭的不成人样了，跟着我跑去摸摸她的头说：「别哭了好吗？我真知道你不是故意</w:t>
      </w:r>
    </w:p>
    <w:p>
      <w:r>
        <w:t>的，你不用那么自责。」</w:t>
      </w:r>
    </w:p>
    <w:p>
      <w:r>
        <w:t>她哭着哭着就投进我的怀抱了，真的蛮爽的，我看了看时钟，她哭了大概２０分钟吧，可能哭累了就在我怀里</w:t>
      </w:r>
    </w:p>
    <w:p>
      <w:r>
        <w:t>睡着了，心想我会不会太过份了ㄚ，使一个女孩哭成这副德行，但想想如果她知道真相的话，我可能连命都没了吧！</w:t>
      </w:r>
    </w:p>
    <w:p>
      <w:r>
        <w:t>看一下时间，有点晚了，摸摸她的肚子不再烫了，我帮她盖上了棉被，关了电灯，临走时看看她那脸庞，真的</w:t>
      </w:r>
    </w:p>
    <w:p>
      <w:r>
        <w:t>有点想干她，可又不忍心，她已经为了我哭的那么惨了，我再干她实在太不人道了，于是我在她额头上留下了我深</w:t>
      </w:r>
    </w:p>
    <w:p>
      <w:r>
        <w:t>情的一吻，就转身离开了。</w:t>
      </w:r>
    </w:p>
    <w:p>
      <w:r>
        <w:t>在走廊上我碰到要回房间的小云，她一看到我的手就说：「你手怎么了ㄚ，怎么包着纱布呢？」</w:t>
      </w:r>
    </w:p>
    <w:p>
      <w:r>
        <w:t>我不想让别人知道我被小凤弄伤，我就骗她说：「这假的啦！我们刚刚在玩时，包的啦！」</w:t>
      </w:r>
    </w:p>
    <w:p>
      <w:r>
        <w:t>她就问我说：「什么游戏要包成这样呢？你骗人的吧！」</w:t>
      </w:r>
    </w:p>
    <w:p>
      <w:r>
        <w:t>我说：「这是『风流病人俏护士』啦！你小孩子不懂的。」</w:t>
      </w:r>
    </w:p>
    <w:p>
      <w:r>
        <w:t>她有点生气的说：「什么小孩子，我１７了。」</w:t>
      </w:r>
    </w:p>
    <w:p>
      <w:r>
        <w:t>我说：「不好意思，我１８了，懂吗？小孩子…」</w:t>
      </w:r>
    </w:p>
    <w:p>
      <w:r>
        <w:t>她说：「你１８了ㄚ，哈！哈！哈！『老会呀』。」</w:t>
      </w:r>
    </w:p>
    <w:p>
      <w:r>
        <w:t>我说：「小孩子懂什么？这叫作成熟啦！小笨蛋！」</w:t>
      </w:r>
    </w:p>
    <w:p>
      <w:r>
        <w:t>她就一直走一直说：「哈！哈！哈！『老会呀』『老会呀』『老会呀』。」</w:t>
      </w:r>
    </w:p>
    <w:p>
      <w:r>
        <w:t>直到她走到房门前她才说：「『老会呀』我要睡觉了ｂｙｅ…ｂｙｅ…」</w:t>
      </w:r>
    </w:p>
    <w:p>
      <w:r>
        <w:t>我也就回说：「小孩子那ｂｙｅ…ｂｙｅ…了，对了！小凤刚刚玩的很累，小心别吵到她喔…」</w:t>
      </w:r>
    </w:p>
    <w:p>
      <w:r>
        <w:t>她一副好像在听命令的，手举起来敬礼说：「是『老会呀』我会注意的，那ｂｙｅ…ｂｙｅ…了。」</w:t>
      </w:r>
    </w:p>
    <w:p>
      <w:r>
        <w:t>看着她关上房门我也就回去了。</w:t>
      </w:r>
    </w:p>
    <w:p>
      <w:r>
        <w:t>房门一开，哇哈哈！我还是第一个回来的，拿了衣服准备洗澡了，想不到脱到剩四角裤时，叮咚！</w:t>
      </w:r>
    </w:p>
    <w:p>
      <w:r>
        <w:t>叮咚！门铃响了，我想可能是我室友回来了，衣服也没穿就去开门了，门一开结果是班导和豆油来查房。</w:t>
      </w:r>
    </w:p>
    <w:p>
      <w:r>
        <w:t>班导看我只出穿四角裤就说：「你怎么那么没礼貌ㄚ，衣服也不穿好来，你手怎么受伤了，什么时候弄到的ㄚ？」</w:t>
      </w:r>
    </w:p>
    <w:p>
      <w:r>
        <w:t>我心想靠！怎么会那么刚好被她看到我手受伤呢？我就说：「没有ㄚ！刚刚撞到的，没什么事你不用担心啦！」</w:t>
      </w:r>
    </w:p>
    <w:p>
      <w:r>
        <w:t>她说：「好吧！看起来也没怎样，早点睡搂…」</w:t>
      </w:r>
    </w:p>
    <w:p>
      <w:r>
        <w:t>我说：「你也帮帮忙勒！毕业旅行那么早睡对得起自己吗？」</w:t>
      </w:r>
    </w:p>
    <w:p>
      <w:r>
        <w:t>她还是说：「好啦！好啦！早点睡就是了，我们先走了ｂｙｅ…」</w:t>
      </w:r>
    </w:p>
    <w:p>
      <w:r>
        <w:t>关上门，我又进浴室要洗澡了，干妈的勒！叮咚！叮咚！门铃又响了，我这时先穿好上衣遮住伤口，免得又被</w:t>
      </w:r>
    </w:p>
    <w:p>
      <w:r>
        <w:t>问东问西的，结果门一开，原来是小芬，她看到我只穿上衣和四角裤就问说：「你要睡觉了吗？</w:t>
      </w:r>
    </w:p>
    <w:p>
      <w:r>
        <w:t>不然盖麻不穿裤子。」</w:t>
      </w:r>
    </w:p>
    <w:p>
      <w:r>
        <w:t>年轻人想法就是不一样，不像班导认为我没礼貌，我说：「睡觉…那有可能ㄚ，时间还那么早，我要洗澡啦！」</w:t>
      </w:r>
    </w:p>
    <w:p>
      <w:r>
        <w:t>我叫她先在房间等，我很快就洗好了，洗到一半，他妈的电铃又响了，干！洗个澡被烦成这样超堵懒的，小芬</w:t>
      </w:r>
    </w:p>
    <w:p>
      <w:r>
        <w:t>这时就跑来敲门说：「怎么办？有人在按电铃！」</w:t>
      </w:r>
    </w:p>
    <w:p>
      <w:r>
        <w:t>我说：「好！那我看看。」围了条毛巾出来，我叫小芬先躲进浴室里，我先看是谁？靠！原来是小胖回来了，</w:t>
      </w:r>
    </w:p>
    <w:p>
      <w:r>
        <w:t>我说：「你不是去网咖吗？」</w:t>
      </w:r>
    </w:p>
    <w:p>
      <w:r>
        <w:t>他说：「对ㄚ！可是钱带不够就玩三小时就回来了。」</w:t>
      </w:r>
    </w:p>
    <w:p>
      <w:r>
        <w:t>我就开门让他进来了，不然要把他赶出去吗？我进了浴室跟小芬说：「不好意思，我朋友刚好回来了。」</w:t>
      </w:r>
    </w:p>
    <w:p>
      <w:r>
        <w:t>她说：「那怎么办呢？如果我现在出去一定会被误会的。」</w:t>
      </w:r>
    </w:p>
    <w:p>
      <w:r>
        <w:t>我说：「我也不知道，先看看情况吧！」</w:t>
      </w:r>
    </w:p>
    <w:p>
      <w:r>
        <w:t>她这时就说：「你不是在洗澡，去洗ㄚ，反正有雾门挡住。」</w:t>
      </w:r>
    </w:p>
    <w:p>
      <w:r>
        <w:t>我有点尴尬的说：「不要啦！你在这我总觉得有点怪怪的。」</w:t>
      </w:r>
    </w:p>
    <w:p>
      <w:r>
        <w:t>她说：「怪也是要洗ㄚ，还是你要我帮你洗。」</w:t>
      </w:r>
    </w:p>
    <w:p>
      <w:r>
        <w:t>我听到后马上喜悦的说：「真的吗？」</w:t>
      </w:r>
    </w:p>
    <w:p>
      <w:r>
        <w:t>她笑着说：「当然是…假的啦！你怎么那么好骗ㄚ。」</w:t>
      </w:r>
    </w:p>
    <w:p>
      <w:r>
        <w:t>我一脸失望的说：「想不到你竟然欺骗我纯洁的心灵，我好伤心ㄚ。」</w:t>
      </w:r>
    </w:p>
    <w:p>
      <w:r>
        <w:t>她又笑说：「伤你的头啦！快去洗吧！」</w:t>
      </w:r>
    </w:p>
    <w:p>
      <w:r>
        <w:t>此时我一脱上衣，她马上就追问我怎么受伤的，我也只能骗她说撞到，不然真的和她说是被小凤弄的吗？</w:t>
      </w:r>
    </w:p>
    <w:p>
      <w:r>
        <w:t>她说：「你今天怎么那么多灾多难ㄚ，又被烫到又被撞到」我说：「你以为我是被谁烫到的ㄚ，还在那说风凉</w:t>
      </w:r>
    </w:p>
    <w:p>
      <w:r>
        <w:t>话。」</w:t>
      </w:r>
    </w:p>
    <w:p>
      <w:r>
        <w:t>她听了有点惭愧的说：「好吗…好吗…是我错了可不可以？」</w:t>
      </w:r>
    </w:p>
    <w:p>
      <w:r>
        <w:t>我说：「当然可以ㄚ，帮我洗澡我就原谅你吧！」</w:t>
      </w:r>
    </w:p>
    <w:p>
      <w:r>
        <w:t>她说：「你想的美…」</w:t>
      </w:r>
    </w:p>
    <w:p>
      <w:r>
        <w:t>我回说：「当然想啦！不想问你做什么呢？」</w:t>
      </w:r>
    </w:p>
    <w:p>
      <w:r>
        <w:t>她说：「你自己洗啦！男女授授不亲！」</w:t>
      </w:r>
    </w:p>
    <w:p>
      <w:r>
        <w:t>我也就没在要她帮我了，自己就进去随便洗洗了，突然一阵敲门声，我打开一看小芬身上只剩内衣裤了，她说</w:t>
      </w:r>
    </w:p>
    <w:p>
      <w:r>
        <w:t>：「还是我来帮你吧！免得你弄湿伤口！」</w:t>
      </w:r>
    </w:p>
    <w:p>
      <w:r>
        <w:t>我开心的马上叫她进来，她的内衣裤是淡粉色加上布料蛮薄的，沾了水后马上就变得很透明，我就说：「小芬</w:t>
      </w:r>
    </w:p>
    <w:p>
      <w:r>
        <w:t>ㄚ，你内衣裤湿了，感觉好像没穿似的，要不要脱下来ㄚ？」</w:t>
      </w:r>
    </w:p>
    <w:p>
      <w:r>
        <w:t>她这时脸颊红红的说：「要吗？可是我会不好意思…」</w:t>
      </w:r>
    </w:p>
    <w:p>
      <w:r>
        <w:t>我说：「有差吗？你现在全身湿透了，跟没穿差不多啦！再说，你穿着湿内衣裤也不好受吧！」</w:t>
      </w:r>
    </w:p>
    <w:p>
      <w:r>
        <w:t>她说：「你懂什么ㄚ，这是女生的矜持…」</w:t>
      </w:r>
    </w:p>
    <w:p>
      <w:r>
        <w:t>我笑着说：「矜持…你有吗？」</w:t>
      </w:r>
    </w:p>
    <w:p>
      <w:r>
        <w:t>她有点生气说：「怎么会没有呢？那我不脱可以了吧！」</w:t>
      </w:r>
    </w:p>
    <w:p>
      <w:r>
        <w:t>我说：「好吧！你不脱那我帮你脱好了。」说着说着，手就伸过去帮她解开了胸罩，她捉着胸罩开玩笑的说：</w:t>
      </w:r>
    </w:p>
    <w:p>
      <w:r>
        <w:t>「你不要这样喔…我会叫的。」</w:t>
      </w:r>
    </w:p>
    <w:p>
      <w:r>
        <w:t>我说：「会叫，那我只有塞住你的嘴了。」接着我出其不意的给了她一吻，她也在我的深吻下松了双手，胸罩</w:t>
      </w:r>
    </w:p>
    <w:p>
      <w:r>
        <w:t>掉地，乳头出现，有点带粉红色，真的蛮可爱的，我从嘴一直吻到脖子，再来到左乳头，当然这时我的手也不会放</w:t>
      </w:r>
    </w:p>
    <w:p>
      <w:r>
        <w:t>过她的右乳头的，在我的舌尖和指尖的挑逗下，没多久她两个粉红乳头就硬了起来了。</w:t>
      </w:r>
    </w:p>
    <w:p>
      <w:r>
        <w:t>我轻轻的吸咬，她的感觉简直ｈｉｇｈ翻天了，接着我蹲了下来看她那若隐若现的阴部，用两手慢慢的拉下那</w:t>
      </w:r>
    </w:p>
    <w:p>
      <w:r>
        <w:t>条淡粉色小裤裤，她的小毛毛很密很集中。</w:t>
      </w:r>
    </w:p>
    <w:p>
      <w:r>
        <w:t>但不会很多，我用食指轻轻在她阴唇外划了一下，她全身好像被电到似了抖了一下，真好玩，想不到她那么敏</w:t>
      </w:r>
    </w:p>
    <w:p>
      <w:r>
        <w:t>感ㄚ，我试着想把食指插进她的阴道，可是却被她阻止了，她说：「我是进来帮你洗澡的，怎么变成这样呢？」</w:t>
      </w:r>
    </w:p>
    <w:p>
      <w:r>
        <w:t>听她这样说我也停止了我的动作了，让她慢慢的帮我洗了，我要求她像泰国浴那样洗，她一脸疑惑的问我：「</w:t>
      </w:r>
    </w:p>
    <w:p>
      <w:r>
        <w:t>泰国浴？？？那是什么ㄚ？」</w:t>
      </w:r>
    </w:p>
    <w:p>
      <w:r>
        <w:t>我就一步一步慢慢的教她，首先叫她在她的胸部上涂上沐浴乳帮我搓背和身体，她真的照做了，感觉蛮舒服的，</w:t>
      </w:r>
    </w:p>
    <w:p>
      <w:r>
        <w:t>小鸟鸟都翘了起来了，虽然她胸部不大，但够用就好了ㄚ，长得那么可爱，身材不用太好也没关系啦！再来叫她用</w:t>
      </w:r>
    </w:p>
    <w:p>
      <w:r>
        <w:t>毛刷洗我的手和脚，她就问我说：「毛刷？？这里有吗？」</w:t>
      </w:r>
    </w:p>
    <w:p>
      <w:r>
        <w:t>我就说：「有你在当然有啦！」</w:t>
      </w:r>
    </w:p>
    <w:p>
      <w:r>
        <w:t>指着她阴毛说，她很不好意思说：「你好讨厌啊…怎么那么恶心ㄚ？」</w:t>
      </w:r>
    </w:p>
    <w:p>
      <w:r>
        <w:t>我回说：「什么恶心ㄚ，这样洗才洗的干净ㄚ。」</w:t>
      </w:r>
    </w:p>
    <w:p>
      <w:r>
        <w:t>她说：「好吧！没差了…反正我胸部都用上了，坐好我来了。」</w:t>
      </w:r>
    </w:p>
    <w:p>
      <w:r>
        <w:t>我静静的坐着，等她开始帮我洗，她洗的很彻底，我很满意，甚至我把十根手指塞进她小穴穴里面洗她也没什</w:t>
      </w:r>
    </w:p>
    <w:p>
      <w:r>
        <w:t>么反抗，我的大老二她要怎么洗呢？</w:t>
      </w:r>
    </w:p>
    <w:p>
      <w:r>
        <w:t>我叫她用手先把外围洗干净，再用舌头把我的尿道口舔干净，连一点污垢都不能有，随着她边舔我的老二也边</w:t>
      </w:r>
    </w:p>
    <w:p>
      <w:r>
        <w:t>变大，最后我受不了干脆直接要她帮我口交真是太爽了。最后终于出来了。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