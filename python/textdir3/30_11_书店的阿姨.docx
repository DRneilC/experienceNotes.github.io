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书店的阿姨</w:t>
      </w:r>
    </w:p>
    <w:p>
      <w:r>
        <w:t>在我的学生时代里，有一间我常去的漫画店，就叫什么阿x 漫画便利屋的，好像全省都有连锁店，</w:t>
      </w:r>
    </w:p>
    <w:p>
      <w:r>
        <w:t>那家店的主人是一位三十出头的阿姨，她的脸上常挂着和蔼亲切的笑容，迎接着客人的光临。</w:t>
      </w:r>
    </w:p>
    <w:p>
      <w:r>
        <w:t>我从初一开始就从那家店进出了，不光是因为那里进书的速度快，而且我也相当喜欢那位阿姨，阿</w:t>
      </w:r>
    </w:p>
    <w:p>
      <w:r>
        <w:t>姨长得虽不算漂亮，但她那亲切的微笑以及适时的问候，着实令客人们觉得贴心的温暖。</w:t>
      </w:r>
    </w:p>
    <w:p>
      <w:r>
        <w:t>我和阿姨算得上十分熟悉，原因是因为心急的我常常跑去等待新书的出版，几次后就和阿姨聊上了，</w:t>
      </w:r>
    </w:p>
    <w:p>
      <w:r>
        <w:t>因为阿姨总是一个人在顾店，所以我常常陪她聊天，不知不觉中，我几乎每天下课后都往那跑，在进门</w:t>
      </w:r>
    </w:p>
    <w:p>
      <w:r>
        <w:t>前，我总是看见阿姨戴着一副眼镜，看着电视打发时间，但当我一进门，阿姨便会露出一贯的笑容，热</w:t>
      </w:r>
    </w:p>
    <w:p>
      <w:r>
        <w:t>切的招呼着我，和我谈起当天发生的趣事，唯一不同的是，阿姨对我的事了如指掌，因为我把一切都告</w:t>
      </w:r>
    </w:p>
    <w:p>
      <w:r>
        <w:t>诉了她，而我对阿姨却是只知其一二罢了，原因是阿姨什么都没说，而我也不加追问，所以我就连阿姨</w:t>
      </w:r>
    </w:p>
    <w:p>
      <w:r>
        <w:t>结婚了没有也不知道。</w:t>
      </w:r>
    </w:p>
    <w:p>
      <w:r>
        <w:t>我和阿姨便维持着像母子，像姐弟一般的亲密关系，直到我交了女朋友为止，刚有了女朋友的我，</w:t>
      </w:r>
    </w:p>
    <w:p>
      <w:r>
        <w:t>马上把有关漫画店的事抛在脑后，和我女友就像蜜糖似的腻在一起，一直到我上了我女朋友之后，也不</w:t>
      </w:r>
    </w:p>
    <w:p>
      <w:r>
        <w:t>知道是什么原故，初尝性爱滋味的我，脑海中竟然三不五时就出现阿姨那张和蔼的脸。</w:t>
      </w:r>
    </w:p>
    <w:p>
      <w:r>
        <w:t>初时我一点也不在意，但是每当和我女朋友亲热之际，我竟然心不在焉的幻想着阿姨的裸体，在我</w:t>
      </w:r>
    </w:p>
    <w:p>
      <w:r>
        <w:t>要进入女朋友的体内时，心中竟然涌出一股强烈的欲望，我希望她是阿姨，事到如此，我才知道阿姨对</w:t>
      </w:r>
    </w:p>
    <w:p>
      <w:r>
        <w:t>我是那么的重要，而我是那么的想占有她，那么的想和她做爱。</w:t>
      </w:r>
    </w:p>
    <w:p>
      <w:r>
        <w:t>那天下午，我女朋友要去学校练习啦啦队的舞蹈，我则趁着这个难能可贵的空档，跑去了漫画店，</w:t>
      </w:r>
    </w:p>
    <w:p>
      <w:r>
        <w:t>啊，家伟，你好久没来啦，对于我的突然来访，阿姨似乎有些吃惊，但随即又露出了灿烂的笑容，我搔</w:t>
      </w:r>
    </w:p>
    <w:p>
      <w:r>
        <w:t>了搔头，说道：「是啊，最近，这个，有点忙，呵呵。」</w:t>
      </w:r>
    </w:p>
    <w:p>
      <w:r>
        <w:t>「是交了女朋友了吧，什么时候带来给阿姨看一看啊。」阿姨微笑着说道。</w:t>
      </w:r>
    </w:p>
    <w:p>
      <w:r>
        <w:t>我脸上一热，马上否认道：「才，才没有咧，啊，我那么久没来，阿姨很无聊吧。」我适时的拉开</w:t>
      </w:r>
    </w:p>
    <w:p>
      <w:r>
        <w:t>话题，坐上柜台边的椅子，你一句我一句的和阿姨闲聊起来，由于害怕被阿姨发现我的心思，我说话之</w:t>
      </w:r>
    </w:p>
    <w:p>
      <w:r>
        <w:t>时总是谨慎的回答，但这样却又显得有些心不在焉，谈了一会儿，阿姨问道：「家伟，你有什么事吗，</w:t>
      </w:r>
    </w:p>
    <w:p>
      <w:r>
        <w:t>可以先走啊。」</w:t>
      </w:r>
    </w:p>
    <w:p>
      <w:r>
        <w:t>我心里一跳，回道：「啊，没事没事，」这时我心想再拖也不是办法，倒不如干脆一点。</w:t>
      </w:r>
    </w:p>
    <w:p>
      <w:r>
        <w:t>「阿姨，阿姨结婚了吗，？？」虽然我开门见山的问道，但我也知道问这种问题对双方都有点不好</w:t>
      </w:r>
    </w:p>
    <w:p>
      <w:r>
        <w:t>意思，阿姨脸色微微一变，笑着说道：还没啊，阿姨嫁不出去啊，我心中一喜，却也有点惊讶的问道：</w:t>
      </w:r>
    </w:p>
    <w:p>
      <w:r>
        <w:t>怎么会，像阿姨这样的女孩子。</w:t>
      </w:r>
    </w:p>
    <w:p>
      <w:r>
        <w:t>阿姨笑道：「阿姨又不好看，怎么又会有人要我呢。」</w:t>
      </w:r>
    </w:p>
    <w:p>
      <w:r>
        <w:t>「才，才不会，阿姨很漂亮的。」这句话虽然是违心之论，但在那时我的眼中所见，阿姨的确挺美</w:t>
      </w:r>
    </w:p>
    <w:p>
      <w:r>
        <w:t>的，有那个女人被称赞而不高兴的。</w:t>
      </w:r>
    </w:p>
    <w:p>
      <w:r>
        <w:t>阿姨喜上眉梢，笑道：「真的啊，那等你长大后，阿姨嫁给你好啦。」这虽然只是句不具任何意义</w:t>
      </w:r>
    </w:p>
    <w:p>
      <w:r>
        <w:t>的戏言，但看着笑脸盈盈的阿姨，我心里泛起了异样的涟漪。</w:t>
      </w:r>
    </w:p>
    <w:p>
      <w:r>
        <w:t>「阿姨，那妳做过爱吗？」连我自己都难以自信的话脱口而出，阿姨顿时止住了笑容，我见气氛尴</w:t>
      </w:r>
    </w:p>
    <w:p>
      <w:r>
        <w:t>尬了起来，连忙打个圆场道：「哈哈，我随便问的啦，阿姨。」</w:t>
      </w:r>
    </w:p>
    <w:p>
      <w:r>
        <w:t>阿姨的脸色倏地缓和下来，说道：「是吗，其实阿姨告诉你也没什么关系啦。」</w:t>
      </w:r>
    </w:p>
    <w:p>
      <w:r>
        <w:t>她接着说道：高中时，我和一个学长发生过关系，可是那时他弄得我好痛，然后，阿姨说道这里，</w:t>
      </w:r>
    </w:p>
    <w:p>
      <w:r>
        <w:t>突然满脸通红的捂住嘴巴，原来阿姨一时忘形，竟然多说了后面那句，我连忙追问道：那阿姨之后还有</w:t>
      </w:r>
    </w:p>
    <w:p>
      <w:r>
        <w:t>做过吗，？？阿姨放开了手，说道：没有了，这虽然令人难以相信，但当时的我却没有丝毫的怀疑，就</w:t>
      </w:r>
    </w:p>
    <w:p>
      <w:r>
        <w:t>这样沉默了一阵子，阿姨突然满脸笑意的说道：家伟，你该不会是和女朋友，想叫阿姨提供意见吧，我</w:t>
      </w:r>
    </w:p>
    <w:p>
      <w:r>
        <w:t>心中简直啼笑皆非，妳的经验比我还少，又能做什么有用的建议了，但是该把话说清楚的时候了，我鼓</w:t>
      </w:r>
    </w:p>
    <w:p>
      <w:r>
        <w:t>起勇气，正色说道：不，阿姨，我是想和妳，和妳做爱，阿姨就像不敢相信自己所听到的字句似的，张</w:t>
      </w:r>
    </w:p>
    <w:p>
      <w:r>
        <w:t>大了眼睛看着我，一脸的不可思议。</w:t>
      </w:r>
    </w:p>
    <w:p>
      <w:r>
        <w:t>我缓缓接道：阿姨，是真的，说完便闭上了眼睛，实在有点后悔自己的冲动。</w:t>
      </w:r>
    </w:p>
    <w:p>
      <w:r>
        <w:t>后悔，惭愧，羞辱，抱歉，五味杂陈的心情互相交集碰撞，真是太该死了，我一点也没考虑到阿姨</w:t>
      </w:r>
    </w:p>
    <w:p>
      <w:r>
        <w:t>的心情。</w:t>
      </w:r>
    </w:p>
    <w:p>
      <w:r>
        <w:t>本以为会挨上一顿骂，甚至挨上一两个巴掌，谁知道只听见阿姨在我耳边轻轻的一句：那好吧。</w:t>
      </w:r>
    </w:p>
    <w:p>
      <w:r>
        <w:t>我心中顿时狂喜无限，马上睁开了眼睛，却见到阿姨羞红的半边脸，她正按下了店门口的铁卷门开</w:t>
      </w:r>
    </w:p>
    <w:p>
      <w:r>
        <w:t>关。</w:t>
      </w:r>
    </w:p>
    <w:p>
      <w:r>
        <w:t>铁卷门才拉下至一半，我却再也掩不住内心的激动和喜悦，扑上去一把抱住阿姨，在她脸上又亲又</w:t>
      </w:r>
    </w:p>
    <w:p>
      <w:r>
        <w:t>吻。</w:t>
      </w:r>
    </w:p>
    <w:p>
      <w:r>
        <w:t>阿姨在我耳边呼出的热气，渐渐的变成了呻吟声，她也开始在我的面颊上磨蹭起来。</w:t>
      </w:r>
    </w:p>
    <w:p>
      <w:r>
        <w:t>我将手钻进阿姨的T 恤中，顺着阿姨光滑的肌肤滑上，抚摸至阿姨的乳房。</w:t>
      </w:r>
    </w:p>
    <w:p>
      <w:r>
        <w:t>这时的我早已兴奋异常，正一把就要将阿姨的上衣翻起之时，阿姨却一把的拉住我的手，只听得阿</w:t>
      </w:r>
    </w:p>
    <w:p>
      <w:r>
        <w:t>姨娇羞的轻声说道：家伟，你要知道，阿姨是因为你才，不是你阿姨不会的，我点了点头，阿姨便将T</w:t>
      </w:r>
    </w:p>
    <w:p>
      <w:r>
        <w:t>恤一把脱下，露出了她上半身的半裸肉体，除了那两团被粉红色裹住的嫩肉。</w:t>
      </w:r>
    </w:p>
    <w:p>
      <w:r>
        <w:t>阿姨的乳房并不大，但在胸罩的扶持下，显得相当的饱满。</w:t>
      </w:r>
    </w:p>
    <w:p>
      <w:r>
        <w:t>我将嘴贴上阿姨的红唇，用舌头小心翼翼的探进阿姨的口腔内。</w:t>
      </w:r>
    </w:p>
    <w:p>
      <w:r>
        <w:t>阿姨似乎吓了一跳，但很快的会意过来，随即递上自己的舌头与我交缠着。</w:t>
      </w:r>
    </w:p>
    <w:p>
      <w:r>
        <w:t>虽然阿姨显得有些笨拙，但与阿姨舌头的香甜接触，让我更是有如火山爆发，不能自己。</w:t>
      </w:r>
    </w:p>
    <w:p>
      <w:r>
        <w:t>我的手伸到阿姨身后，轻巧的解开胸罩的扣子，接着用手伸进胸罩内揉弄着阿姨柔软的乳房。</w:t>
      </w:r>
    </w:p>
    <w:p>
      <w:r>
        <w:t>我离开阿姨越来越渴望的舌头，用嘴叼起阿姨胸前唯一的掩饰，甩在一旁。</w:t>
      </w:r>
    </w:p>
    <w:p>
      <w:r>
        <w:t>看着阿姨有如白玉般，浑圆润泽的奶子，我忍不住低下头，用舌头在浅褐色的乳头上画圈圈。</w:t>
      </w:r>
    </w:p>
    <w:p>
      <w:r>
        <w:t>久未经人事的阿姨全身颤抖起来，口中含糊不清的呻吟着。</w:t>
      </w:r>
    </w:p>
    <w:p>
      <w:r>
        <w:t>我用手把玩着方才舔舐的乳头，笑嘻嘻的说道：「啊，阿姨好色，奶头硬起来了呢，」</w:t>
      </w:r>
    </w:p>
    <w:p>
      <w:r>
        <w:t>阿姨却不说话，摇了摇头，低低的哼着喜悦的音符。</w:t>
      </w:r>
    </w:p>
    <w:p>
      <w:r>
        <w:t>由于阿姨下身穿的是件略嫌宽松的休闲裤，所以我的手很轻易的从裤管伸进去，隔着阿姨的内裤抚</w:t>
      </w:r>
    </w:p>
    <w:p>
      <w:r>
        <w:t>弄。</w:t>
      </w:r>
    </w:p>
    <w:p>
      <w:r>
        <w:t>我解开阿姨腰间的钮扣，将裤子连同内裤一起从阿姨的身上扯下。</w:t>
      </w:r>
    </w:p>
    <w:p>
      <w:r>
        <w:t>最先在我眼前亮相的，便是阿姨的阴部了，上面附着着淡淡稀疏的阴毛。</w:t>
      </w:r>
    </w:p>
    <w:p>
      <w:r>
        <w:t>我扶着阿姨坐上椅子，将她的双腿往外分开，仔细的观看属于阿姨的美妙私处。</w:t>
      </w:r>
    </w:p>
    <w:p>
      <w:r>
        <w:t>我用手将阿姨的私处轻轻剥开，里面就像未曾受到开发般，是一片桃红色的湿润乐土。</w:t>
      </w:r>
    </w:p>
    <w:p>
      <w:r>
        <w:t>我伸出舌头将阿姨的阴核轻轻拨动，阿姨就像套好招似的发出了甜美的哼声。</w:t>
      </w:r>
    </w:p>
    <w:p>
      <w:r>
        <w:t>经过了一阵的舔舐，阿姨的体温渐渐的升高，原本雪白的肌肤也慢慢的泛出了红润的色泽。</w:t>
      </w:r>
    </w:p>
    <w:p>
      <w:r>
        <w:t>我离开了阿姨诱人的嫩稚禁地，那是因为我的肉棒早已胀得难以忍耐，它迫切的需要慰藉。</w:t>
      </w:r>
    </w:p>
    <w:p>
      <w:r>
        <w:t>我很快的脱光身上的衣物，随着我的裤子滑落，阿姨露出吃惊的神情说道：家伟好大啊。</w:t>
      </w:r>
    </w:p>
    <w:p>
      <w:r>
        <w:t>这对性爱缺乏的阿姨或许大了点，我扶着肉棒说道：阿姨会口交吗，？？</w:t>
      </w:r>
    </w:p>
    <w:p>
      <w:r>
        <w:t>阿姨有些羞涩的点点头，蹲在我的肉棒前面，又爱又怜似的轻轻握住，有些颤抖的伸出粉红色的舌</w:t>
      </w:r>
    </w:p>
    <w:p>
      <w:r>
        <w:t>尖。</w:t>
      </w:r>
    </w:p>
    <w:p>
      <w:r>
        <w:t>阿姨先轻轻的在龟头上舔了一口，但这对来说却已有说不尽的说服受用，忍不住的哼了一声。</w:t>
      </w:r>
    </w:p>
    <w:p>
      <w:r>
        <w:t>阿姨就像是受到了鼓励，舔了几下之后，一口含进我半根肉棒，缓缓的吐弄起来，虽然比不上我女</w:t>
      </w:r>
    </w:p>
    <w:p>
      <w:r>
        <w:t>朋友的服务，但我还是怀疑的问道：阿姨怎么会的，？？</w:t>
      </w:r>
    </w:p>
    <w:p>
      <w:r>
        <w:t>阿姨吐出我的肉棒，轻声说道：我，看，A 片学的。</w:t>
      </w:r>
    </w:p>
    <w:p>
      <w:r>
        <w:t>这给了我一个震撼，一想到平日亲切和蔼的阿姨竟然也会看A 片，我在阿姨手中的肉棒又膨大了一</w:t>
      </w:r>
    </w:p>
    <w:p>
      <w:r>
        <w:t>些。</w:t>
      </w:r>
    </w:p>
    <w:p>
      <w:r>
        <w:t>我忍不住又问道：那，阿姨想要的话，怎么解决，？？</w:t>
      </w:r>
    </w:p>
    <w:p>
      <w:r>
        <w:t>正在认真吞吐的阿姨再次离开我的阳具，羞红着脸说道：我，我会手淫。</w:t>
      </w:r>
    </w:p>
    <w:p>
      <w:r>
        <w:t>又是一个凭空霹雳。</w:t>
      </w:r>
    </w:p>
    <w:p>
      <w:r>
        <w:t>我的眼前彷佛出现了一台电视机，萤幕上的男女正火热的交缠着，展现着他们强烈的肉欲，而萤幕</w:t>
      </w:r>
    </w:p>
    <w:p>
      <w:r>
        <w:t>前的女人，也不甘寂寞的抚慰着自己，为自己带来快感的愉悦，而那个女人，就是阿姨，而看着眼前身</w:t>
      </w:r>
    </w:p>
    <w:p>
      <w:r>
        <w:t>下正用嘴带给我肉棒快感的人，和A 片中女主角以同样动作取悦男人的女人，也是阿姨，我的肉棒顿时</w:t>
      </w:r>
    </w:p>
    <w:p>
      <w:r>
        <w:t>一个忍不住，连珠炮发的将精液一股股的灌进阿姨的喉咙里，阿姨发出了痛苦的呻吟声，似乎大量的黏</w:t>
      </w:r>
    </w:p>
    <w:p>
      <w:r>
        <w:t>液让她觉得恶心，一番激射后，我将肉棒抽出阿姨的口腔，阿姨连忙抽出几张面纸，" 呸" 的一声将一</w:t>
      </w:r>
    </w:p>
    <w:p>
      <w:r>
        <w:t>口浓精吐在面纸上，阿姨接着用面纸轻轻擦拭着肉棒，经过阿姨轻柔的抚摸，才射过精的肉棒依然显得</w:t>
      </w:r>
    </w:p>
    <w:p>
      <w:r>
        <w:t>精神奕奕，由于阿姨是跪在地上，我便走到她的身后，抬起她的臀部说道：阿姨，我要插进去啰。</w:t>
      </w:r>
    </w:p>
    <w:p>
      <w:r>
        <w:t>阿姨显得有些慌忙，急急的说道：为，为什么要用这种姿势啊？</w:t>
      </w:r>
    </w:p>
    <w:p>
      <w:r>
        <w:t>我将肉棒抵在阿姨湿嫩的洞口上，说道：阿姨一定会喜欢的。</w:t>
      </w:r>
    </w:p>
    <w:p>
      <w:r>
        <w:t>先前的一切，对我而言就有如置身梦境般的幸福，直到要真正和阿姨交合的时候，我不禁紧张了起</w:t>
      </w:r>
    </w:p>
    <w:p>
      <w:r>
        <w:t>来，我将腰缓缓下沉，顶在屄洞口的肉棒也慢慢的没入阿姨的蜜壶中，嗯，啊啊，啊，」阿姨发出了喜</w:t>
      </w:r>
    </w:p>
    <w:p>
      <w:r>
        <w:t>悦的鸣叫，我也因为阿姨体内紧缩的嫩肉而舒爽万分，阿姨的紧密度简直和我的女朋友没有两样，只是</w:t>
      </w:r>
    </w:p>
    <w:p>
      <w:r>
        <w:t>阿姨的屄比她润滑湿腻的多了，两人一比，优劣立分。</w:t>
      </w:r>
    </w:p>
    <w:p>
      <w:r>
        <w:t>啊，阿姨好温暖，我由衷赞叹了出来，当时的我只觉得世上最完美的蜜屄就在阿姨身上，被阿姨柔</w:t>
      </w:r>
    </w:p>
    <w:p>
      <w:r>
        <w:t>嫩湿热的阴道包围着，心神俱醉之际，我扶住阿姨的腰，本能的抽插了起来，嗯哈，嗯哈，哦哦哦，啊</w:t>
      </w:r>
    </w:p>
    <w:p>
      <w:r>
        <w:t>啊，嗯，嗯，嗯啊，家伟。在阿姨销魂的呻吟声着，我清醒了过来，我摆动着腰际，说道：阿姨很……</w:t>
      </w:r>
    </w:p>
    <w:p>
      <w:r>
        <w:t>很舒服吧，这时的阿姨已经气喘吁吁，呻吟道：嗯，啊啊，是啊，嗯嗯哦，家伟好棒，嗯喔喔……</w:t>
      </w:r>
    </w:p>
    <w:p>
      <w:r>
        <w:t>看着周遭琳琅满目的漫画书，若不是胯下的快感明确的通知了我，我真以为是春梦一场，哦哦，嗯</w:t>
      </w:r>
    </w:p>
    <w:p>
      <w:r>
        <w:t>嗯嗯啊啊，嗯哈嗯哈，啊啊，唔唔嗯，啊啊，」随着我抽插的加速，阿姨的呼吸也跟着急促起来，我有</w:t>
      </w:r>
    </w:p>
    <w:p>
      <w:r>
        <w:t>意要逗弄阿姨，说道：阿姨，妳的洞洞好骚啊，还在噗吱噗吱的流着水呐，阿姨低声的哼道：嗯嗯……</w:t>
      </w:r>
    </w:p>
    <w:p>
      <w:r>
        <w:t>别……再说啦……嗯嗯……也……别看啊……啊……阿姨的肉洞吸得更紧了……似乎也兴奋了起来……</w:t>
      </w:r>
    </w:p>
    <w:p>
      <w:r>
        <w:t>我将身体往前伏，双手抓住阿姨的一对奶子，说道：阿姨，连奶头都硬成这样呢，一定很爽吧，嗯</w:t>
      </w:r>
    </w:p>
    <w:p>
      <w:r>
        <w:t>啊啊……别说了啊啊……好难为情的……啊嗯嗯嗯啊……哦哦嗯……嗯哈……啊啊……阿姨甩着头发，</w:t>
      </w:r>
    </w:p>
    <w:p>
      <w:r>
        <w:t>激情的呻吟着，我将手重新扶上阿姨的两片臀部，大弧度的插干起来，" 噗啪噗啪" 的声响传遍室内，</w:t>
      </w:r>
    </w:p>
    <w:p>
      <w:r>
        <w:t>沉浸在快感中的阿姨也摇摆起她的腰身，配合着我肉棒的进出，一步步的朝终点迈进，嗯啊啊，嗯，家</w:t>
      </w:r>
    </w:p>
    <w:p>
      <w:r>
        <w:t>伟，哦哦，家伟是，第一次吗，嗯啊啊哈，嗯哦，唔唔，嗯啊啊呀，阿姨咬着牙问道。</w:t>
      </w:r>
    </w:p>
    <w:p>
      <w:r>
        <w:t>我略一思量，说道：是啊，是，第一次，因为我，最喜欢阿姨了，第一次要给阿姨才行，阿姨大喜，</w:t>
      </w:r>
    </w:p>
    <w:p>
      <w:r>
        <w:t>呻吟道：嗯嗯啊，阿姨，也是，喜欢你的，嗯嗯啊啊，唔唔嗯嗯，阿姨要高，潮了啊啊，嗯啊哈，阿姨</w:t>
      </w:r>
    </w:p>
    <w:p>
      <w:r>
        <w:t>的身体猛然抽搐，阴道内的压缩就像要把我的精液榨出来似的，一股股滚烫滑腻的黏液浇淋而下，啊，</w:t>
      </w:r>
    </w:p>
    <w:p>
      <w:r>
        <w:t>忍不住了，阿姨，我也要射出去了，阿姨屄穴热情而强力的压挤让我再也难以压抑射精的需要。</w:t>
      </w:r>
    </w:p>
    <w:p>
      <w:r>
        <w:t>唔啊，嗯嗯，没关系，你就射在，嗯嗯，里面吧，啊啊嗯嗯，啊啊，阿姨发出了许可的命令。</w:t>
      </w:r>
    </w:p>
    <w:p>
      <w:r>
        <w:t>啊，真的可以吗，！？？？来不及确认，我的肉棒一震，已经将强劲浓稠的阳精一发发射进了阿姨</w:t>
      </w:r>
    </w:p>
    <w:p>
      <w:r>
        <w:t>的深处。</w:t>
      </w:r>
    </w:p>
    <w:p>
      <w:r>
        <w:t>良久良久，我才抽出了肉棒，倒在阿姨的身上，紧贴的肉体向彼此传递着方才激情的愉悦感，阿姨</w:t>
      </w:r>
    </w:p>
    <w:p>
      <w:r>
        <w:t>温柔的看着我，说道：家伟，你才十五岁吧，年纪小小就这样厉害，我便油嘴滑舌的回道：阿姨也才二</w:t>
      </w:r>
    </w:p>
    <w:p>
      <w:r>
        <w:t>十岁吧，但是看起来，做起来却也和十五岁的没什么两样，说完，我们俩都笑了起来，一会儿后，阿姨</w:t>
      </w:r>
    </w:p>
    <w:p>
      <w:r>
        <w:t>的手伸往我已经软掉的肉棒，柔柔的套弄起来。</w:t>
      </w:r>
    </w:p>
    <w:p>
      <w:r>
        <w:t>眼看肉棒逐渐的恢复精神，我连忙说道：阿姨，不行啊，这样又会。</w:t>
      </w:r>
    </w:p>
    <w:p>
      <w:r>
        <w:t xml:space="preserve">阿姨不等我说完，手握着硬挺的阳具，躺下说道：这次，要用正常体位喔。【全文完】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