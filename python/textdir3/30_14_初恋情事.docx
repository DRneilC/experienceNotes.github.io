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初恋情事</w:t>
      </w:r>
    </w:p>
    <w:p>
      <w:r>
        <w:t>初恋情事记得念书时，因为读工科的关系，没什幺休闲生活，最多一学期参加个一、两次的联谊，有时见到心</w:t>
      </w:r>
    </w:p>
    <w:p>
      <w:r>
        <w:t>动的对象，还没行动就已经有同学先登记「参选」了，而我这种比较内向的人往往只能忍痛在旁站台看戏，看着别</w:t>
      </w:r>
    </w:p>
    <w:p>
      <w:r>
        <w:t>人「当选」，想想总觉是在虚度我的生命。</w:t>
      </w:r>
    </w:p>
    <w:p>
      <w:r>
        <w:t>暑假时，鼓起勇气去报名了一个救国团的野营队，地点是在东北角某海水浴场，心想这个暑假一定要好好的玩</w:t>
      </w:r>
    </w:p>
    <w:p>
      <w:r>
        <w:t>个够，当然若能交个女朋友就更好了！</w:t>
      </w:r>
    </w:p>
    <w:p>
      <w:r>
        <w:t>坐火车到达目的地后，活动开始的第一天认识了不少各地的朋友，北部、中部、南部的都有，随后和一些人被</w:t>
      </w:r>
    </w:p>
    <w:p>
      <w:r>
        <w:t>分配到同一小队，看了一下队上的成员一半男的一半是女的，心想好加在，若大部份是男的那往后的三天还玩什幺</w:t>
      </w:r>
    </w:p>
    <w:p>
      <w:r>
        <w:t>呢？</w:t>
      </w:r>
    </w:p>
    <w:p>
      <w:r>
        <w:t>突然我看到队上的一位女生很眼熟，很像是我国小的初恋对象一月瑱，可是又不太敢确定。</w:t>
      </w:r>
    </w:p>
    <w:p>
      <w:r>
        <w:t>这一刻时间好象停止，思绪飘到九年前刚分班到五年级，第一天见到她……她有一头乌黑亮丽的长头发，绑着</w:t>
      </w:r>
    </w:p>
    <w:p>
      <w:r>
        <w:t>大马尾，大大的眼睛、长又翘的睫毛，一口洁白的贝齿，白净的脸庞配上红润有型的嘴唇，感觉个性很活泼，我真</w:t>
      </w:r>
    </w:p>
    <w:p>
      <w:r>
        <w:t>的是喜欢上她了，从此我的视线就离不开她，她功课很好又很有人缘，常常一大群的男生围着她打打闹闹，我是打</w:t>
      </w:r>
    </w:p>
    <w:p>
      <w:r>
        <w:t>从心里羡慕那些人，而我却始终提不起勇气去接近她。</w:t>
      </w:r>
    </w:p>
    <w:p>
      <w:r>
        <w:t>因为我的功课差到上年级的级任老师给我的评语是：「朽木」仍可雕也！</w:t>
      </w:r>
    </w:p>
    <w:p>
      <w:r>
        <w:t>为了能让她注意到我，我忍痛离开最爱的电视机开始用功念书，那时候的老师都会兼差在课后帮学生补习，为</w:t>
      </w:r>
    </w:p>
    <w:p>
      <w:r>
        <w:t>了有更多的时间能看到她，我也跟家里吵着要去补习，有时她无意跟我说一句话都会让我高兴个一整天，更别说见</w:t>
      </w:r>
    </w:p>
    <w:p>
      <w:r>
        <w:t>到她我都会脸红心跳加速，内向的我能作的，就是在每年的圣诞节及她的生日提早到学校，写一张卡片偷偷放在她</w:t>
      </w:r>
    </w:p>
    <w:p>
      <w:r>
        <w:t>的抽屉里，每一封里面除了圣诞快乐、生日快乐外都会加上一句书卡上抄来的：「换你心，为我心，始知相忆深。」</w:t>
      </w:r>
    </w:p>
    <w:p>
      <w:r>
        <w:t>（现在想起来还会起鸡皮疙瘩，国小就在写这个！）不过卡片后面都没有署名，所以她始终不知道是谁送的卡片。</w:t>
      </w:r>
    </w:p>
    <w:p>
      <w:r>
        <w:t>到了国小毕业的暑假大家都讨论要去补习班，以免国中课业跟不上我故意选和她同家又同班，心想以后可以常</w:t>
      </w:r>
    </w:p>
    <w:p>
      <w:r>
        <w:t>看到她，结果我因为比别人多认得几个英文字母被调到升学班，变成我一、三、五上课，她二、四、六上课，害我</w:t>
      </w:r>
    </w:p>
    <w:p>
      <w:r>
        <w:t>整整一年没看到她郁卒了好久，但我还是会在她的生日寄卡片给她祝福她，后来渐渐的才知道原来这就是一一「单</w:t>
      </w:r>
    </w:p>
    <w:p>
      <w:r>
        <w:t>恋」。</w:t>
      </w:r>
    </w:p>
    <w:p>
      <w:r>
        <w:t>国二因为补习班的并班我又见到她了，她还是如此的漂亮，紧紧吸引着我的目光，有别的男生跟她有说有笑，</w:t>
      </w:r>
    </w:p>
    <w:p>
      <w:r>
        <w:t>我就会莫名其妙的忌妒起来，现在想起来那时还真是「小鼻子小眼睛」。</w:t>
      </w:r>
    </w:p>
    <w:p>
      <w:r>
        <w:t>每天上学就巴不得赶快晚上好去补习，别人对补习恨的要死，我是爱的要命。</w:t>
      </w:r>
    </w:p>
    <w:p>
      <w:r>
        <w:t>一直到毕业我都是这样单纯的喜欢着她，不敢向她告白，深怕告白后连同学都作不成，因为我「风雨无阻、从</w:t>
      </w:r>
    </w:p>
    <w:p>
      <w:r>
        <w:t>不请假」的补习，所以我国中成绩保持的还不错！</w:t>
      </w:r>
    </w:p>
    <w:p>
      <w:r>
        <w:t>父母还以为是祖上有德、有保佑，拜拜都拜的特别勤，没人知道其实我是为了她。</w:t>
      </w:r>
    </w:p>
    <w:p>
      <w:r>
        <w:t>毕业后，我考上北部国立的专科也搬了家，她被家里送去要住校的私立女子贵族学校，因为时间、距离的因素，</w:t>
      </w:r>
    </w:p>
    <w:p>
      <w:r>
        <w:t>这一段长达五年的单恋才不由得忍痛画下了句点……缘续上专科后，青春期的发育使我长高了不少，体格也健壮了</w:t>
      </w:r>
    </w:p>
    <w:p>
      <w:r>
        <w:t>起来，而且因为常打篮球晒出一身健康的古铜色皮肤，长相算是顺眼型的吧！</w:t>
      </w:r>
    </w:p>
    <w:p>
      <w:r>
        <w:t>不像以前又矮又黑又瘦巴巴的，十足像一只〝台湾弥猴〞，个性没有像从前那样的内向，经过大专生活的洗礼</w:t>
      </w:r>
    </w:p>
    <w:p>
      <w:r>
        <w:t>边看边学，个性也比较放的开了。</w:t>
      </w:r>
    </w:p>
    <w:p>
      <w:r>
        <w:t>或许因为我的视线一直望着她，她终于发现了我，不过她好象也不确定是不是我？</w:t>
      </w:r>
    </w:p>
    <w:p>
      <w:r>
        <w:t>接着领队先自我介绍，他是一个身材高大的人，目前在研究所念书，他要我们叫他威哥，至于其它男生的自我</w:t>
      </w:r>
    </w:p>
    <w:p>
      <w:r>
        <w:t>介绍，我实在没什幺兴趣，所以依稀只记他们的绰号，到了女生的自我介绍，我可就聚精会神的仔细听了…轮到她，</w:t>
      </w:r>
    </w:p>
    <w:p>
      <w:r>
        <w:t>说出她的名字后，我心里好象中了第一特奖般的高兴，真的是她！</w:t>
      </w:r>
    </w:p>
    <w:p>
      <w:r>
        <w:t>实在是太巧了，我仿佛见到命运之神在对我微笑了！</w:t>
      </w:r>
    </w:p>
    <w:p>
      <w:r>
        <w:t>自我介绍后她有点确定是我，主动对我微微的一笑，我压抑着满心的兴奋也对她点了点头，我想我今晚不是高</w:t>
      </w:r>
    </w:p>
    <w:p>
      <w:r>
        <w:t>兴的睡不着觉，就是连作梦都会笑……首先的活动是各小队的队名和队旗竞赛，大家都绞尽脑汁东掰西掰……，当</w:t>
      </w:r>
    </w:p>
    <w:p>
      <w:r>
        <w:t>大家七嘴八舌讨论着，而我的注意力却只全放在月瑱的身上，她今天着黄色的无袖V 领衬衫，米色的七分裤，一头</w:t>
      </w:r>
    </w:p>
    <w:p>
      <w:r>
        <w:t>乌黑的长发，三年没见，她还是那样的引人注目，却变得更亮丽更有女人味了，这些日子以来我刻意的压抑自己对</w:t>
      </w:r>
    </w:p>
    <w:p>
      <w:r>
        <w:t>她的想念，现在才发现她始终占据着我心里深处的一角，回过神后，原来很多讨人厌的「苍蝇」也一直在偷看她，</w:t>
      </w:r>
    </w:p>
    <w:p>
      <w:r>
        <w:t>所以她被看的有点不自在。</w:t>
      </w:r>
    </w:p>
    <w:p>
      <w:r>
        <w:t>最后队名取了个：海霸王队，队旗则是一块布上画了只喷水的鲸鱼，差点笑死我！</w:t>
      </w:r>
    </w:p>
    <w:p>
      <w:r>
        <w:t>我心想，这种队名和队旗会得名的话，我马上去跳海，结果「老天有眼」没让我去跳海。</w:t>
      </w:r>
    </w:p>
    <w:p>
      <w:r>
        <w:t>下午的活动是去岸边海钓，比赛那一小队钓的鱼最多，我的兴趣刚好是钓鱼，当然难不倒我，钓鱼最怕「人多</w:t>
      </w:r>
    </w:p>
    <w:p>
      <w:r>
        <w:t>口杂」，我就选个人少的地方专心的钓鱼，当然也不时的往她的方向看，她被三、四只的「公苍蝇」围住，每个都</w:t>
      </w:r>
    </w:p>
    <w:p>
      <w:r>
        <w:t>自告奋勇的要教她钓鱼，在我看来每只「苍蝇」的衣服前，都像画了一个圆，里面写了一个大大的「勇」字，看他</w:t>
      </w:r>
    </w:p>
    <w:p>
      <w:r>
        <w:t>们前仆后继的样子，当初八国联军没派他们上战阵真是清廷的损失。</w:t>
      </w:r>
    </w:p>
    <w:p>
      <w:r>
        <w:t>讲是这样讲，其实我心里也很想去当「苍蝇」！</w:t>
      </w:r>
    </w:p>
    <w:p>
      <w:r>
        <w:t>一气之下，我大开杀戒连钓上四、五只热带鱼，队上的一个女生小莉，也主动的走过来看我钓鱼，其实队上有</w:t>
      </w:r>
    </w:p>
    <w:p>
      <w:r>
        <w:t>的女生长的也不错！只是在月瑱的旁边就觉得逊色了不少。</w:t>
      </w:r>
    </w:p>
    <w:p>
      <w:r>
        <w:t>小莉主动的找我聊天，她很羡慕我能考上国立的学校，我谦虚的跟她说：「不小心蒙上的。」我才知道她是新</w:t>
      </w:r>
    </w:p>
    <w:p>
      <w:r>
        <w:t>竹人，念私立专科比我大一年级，她看起来白白净净不是那种惊艳型的，一样是念工科的，所以也很有话聊，她那</w:t>
      </w:r>
    </w:p>
    <w:p>
      <w:r>
        <w:t>天戴了一顶运动帽，穿了件T-Shirt 配牛仔裤，扎了马尾，感觉干干净净的，我虽然在和她聊天，但我还是注意着</w:t>
      </w:r>
    </w:p>
    <w:p>
      <w:r>
        <w:t>月瑱的一颦一笑……她顺着我的目光知道我在看月瑱，她抱怨的问我：「为什幺队里的男生都一直围着她？」我开</w:t>
      </w:r>
    </w:p>
    <w:p>
      <w:r>
        <w:t>玩笑的说：「没办法，谁叫她比较漂亮嘛！又比较会穿衣服！」其实真的是这样。</w:t>
      </w:r>
    </w:p>
    <w:p>
      <w:r>
        <w:t>她有点生气的不理我，我赶紧补上一句：「其实你也很不错啊！」心想，还好联谊时听了不少同学和女生打情</w:t>
      </w:r>
    </w:p>
    <w:p>
      <w:r>
        <w:t>骂俏的话，要不然可就尴尬了！</w:t>
      </w:r>
    </w:p>
    <w:p>
      <w:r>
        <w:t>她怀疑的说：「真的吗？」，我开玩笑的看着她说：「对啊！你看你白白净净的、眼睛很漂亮，红润的樱桃小</w:t>
      </w:r>
    </w:p>
    <w:p>
      <w:r>
        <w:t>嘴，笑起来还有酒涡，而且……我故意停了一下没讲下去。」她急着问：「而且又怎样啊？</w:t>
      </w:r>
    </w:p>
    <w:p>
      <w:r>
        <w:t>快说啦！」我大胆的说：「而且胸部发育不错，虽然包的紧紧的，可是还是看的出身材的曲线很漂亮，是那群</w:t>
      </w:r>
    </w:p>
    <w:p>
      <w:r>
        <w:t>苍蝇瞎了眼睛，还没看出你的优点！」说完我也松了一口气，第一次对女生说这幺露骨的话！</w:t>
      </w:r>
    </w:p>
    <w:p>
      <w:r>
        <w:t>她没想到我讲话这幺直接，马上羞红了脸，她说：「喂！你也看的太仔细了吧！色狼！」虽然她的语气有点责</w:t>
      </w:r>
    </w:p>
    <w:p>
      <w:r>
        <w:t>备的样子，不过迷朦的眼神、浅浅的微笑，我想她心里大概飘飘然的吧！</w:t>
      </w:r>
    </w:p>
    <w:p>
      <w:r>
        <w:t>难怪同学说过：「通常女生听到赞美的话，都会先假装衿持一下，其实开心的要命。」今天又学了不少！</w:t>
      </w:r>
    </w:p>
    <w:p>
      <w:r>
        <w:t>我说：「其实我平常蛮内向的，只是难得出来玩，想让自己玩的开心点，免得回去后悔！」后来我说要教她钓</w:t>
      </w:r>
    </w:p>
    <w:p>
      <w:r>
        <w:t>鱼的技巧，她也开心的钓到鱼了，后来我们这队成绩不错这项拿到了第二。</w:t>
      </w:r>
    </w:p>
    <w:p>
      <w:r>
        <w:t>因为是野营队，所以晚餐要由自己煮，拿到分配的食物，大家七手八脚的料理起来，领队威哥说：「因为地点</w:t>
      </w:r>
    </w:p>
    <w:p>
      <w:r>
        <w:t>靠近海边，所以恭喜大家，往后的每一餐都会有海鲜」。</w:t>
      </w:r>
    </w:p>
    <w:p>
      <w:r>
        <w:t>威哥又说：「因为我们领队吃饭时要开会商量行程，所以你们自己煮自己吃，不用留我的。」那时还不知道为</w:t>
      </w:r>
    </w:p>
    <w:p>
      <w:r>
        <w:t>什幺，后来才知道……煮饭时，偏偏有的人就想当英雄，一群男生自告奋勇抢着要升火，结果升了快半小时，弄得</w:t>
      </w:r>
    </w:p>
    <w:p>
      <w:r>
        <w:t>脸上一块黑一块白，英雄作不成倒成台湾黑熊了。</w:t>
      </w:r>
    </w:p>
    <w:p>
      <w:r>
        <w:t>这群很少进厨房的大专宝宝连原子炭都不会用，一整枝就丢下去当柴烧，难怪火升不起来！</w:t>
      </w:r>
    </w:p>
    <w:p>
      <w:r>
        <w:t>我还是安份守己的做我的「路人甲」不要想充英雄，免的引起「公」愤。</w:t>
      </w:r>
    </w:p>
    <w:p>
      <w:r>
        <w:t>偷看了一下月瑱，她和一些女生忙着洗菜准备食材，我只有和小莉比较熟，就主动和她去洗餐具，她问我：「</w:t>
      </w:r>
    </w:p>
    <w:p>
      <w:r>
        <w:t>ㄟ！你这幺喜欢月瑱啊？一直偷看她」，我说：「有这幺明显吗？」她说：「没有啦！凭女人的第六感」，我才</w:t>
      </w:r>
    </w:p>
    <w:p>
      <w:r>
        <w:t>跟她说出我和月瑱是国小同学曾暗恋她五年。</w:t>
      </w:r>
    </w:p>
    <w:p>
      <w:r>
        <w:t>她张大了眼睛不敢相信，她笑我说：「你也太纯情了吧！暗恋她五年，她都不晓得」。</w:t>
      </w:r>
    </w:p>
    <w:p>
      <w:r>
        <w:t>我开玩笑的说：「纳呒发度啦！伦家那时又黑又矮又瘦，自惭形秽都来不及了，那敢去表白」。</w:t>
      </w:r>
    </w:p>
    <w:p>
      <w:r>
        <w:t>我学的台湾国语惹得小莉哈哈大笑，她学我说：「诉啦！诉啦！我要诉你早就去「吊倒」自杀了啦！」</w:t>
      </w:r>
    </w:p>
    <w:p>
      <w:r>
        <w:t>大概因为出去外面玩，以后说不定再也见不到面，所以比较能徜开心胸说话，也比较放的开。</w:t>
      </w:r>
    </w:p>
    <w:p>
      <w:r>
        <w:t>我们像上辈子就认识的朋友一样，开心的聊了很久，我好久没和人聊的这幺开心了。</w:t>
      </w:r>
    </w:p>
    <w:p>
      <w:r>
        <w:t>我开玩笑的跟小莉说：「要不是我先认识月瑱，说不定我会喜欢上你喔！」她笑着说：「少来了！」，结果两</w:t>
      </w:r>
    </w:p>
    <w:p>
      <w:r>
        <w:t>人就不知下面该接什幺话，一阵沉默……我想打破沉默，偷袭她的屁股一下，走了啦！洗的很干净了，再洗下去餐</w:t>
      </w:r>
    </w:p>
    <w:p>
      <w:r>
        <w:t>具要破皮了啦！</w:t>
      </w:r>
    </w:p>
    <w:p>
      <w:r>
        <w:t>啊！她惊呼了一声，说：「色狼！偷吃我豆腐！」，拿起餐具追着要打我，回程时，看到贩卖机跟她说：「好！</w:t>
      </w:r>
    </w:p>
    <w:p>
      <w:r>
        <w:t>好！好！算我不对，喝什幺我请客总可以了吧！」她说：「这还差不多！」买完饮料我又想捉弄她一下，真好！明</w:t>
      </w:r>
    </w:p>
    <w:p>
      <w:r>
        <w:t>天我再偷袭你再请你喝饮料吧！她笑笑的从手上拿着一把筷子作势要戳我，再不跑命都没有了！回去时才发现大家</w:t>
      </w:r>
    </w:p>
    <w:p>
      <w:r>
        <w:t>都在等我们洗了快一小时的盘子，你们两个聊的很开心喔！洗这幺久，罚你们等一下先试吃晚餐！</w:t>
      </w:r>
    </w:p>
    <w:p>
      <w:r>
        <w:t>我瞄了月瑱一下，我有点失望，她没什幺反应。</w:t>
      </w:r>
    </w:p>
    <w:p>
      <w:r>
        <w:t>我开玩笑的说：「刚好我快饿死了！都给我吃，不要跟我抢喔！」其实我是想帮小莉解围。</w:t>
      </w:r>
    </w:p>
    <w:p>
      <w:r>
        <w:t>她抬头看了我一眼，不过看不出她在想什幺？</w:t>
      </w:r>
    </w:p>
    <w:p>
      <w:r>
        <w:t>终于要吃饭了，今天的活动下来，还真有点饿！上菜后……我的妈啊！这盘黑不拉叽的东西要我相信这是油煎</w:t>
      </w:r>
    </w:p>
    <w:p>
      <w:r>
        <w:t>白鲳鱼，你干脆杀了我吧！</w:t>
      </w:r>
    </w:p>
    <w:p>
      <w:r>
        <w:t>第一次看到蕃茄比蛋还多的蛋炒蕃茄还水水的，光看到胃酸就冒出来，我看着一盘菜，问说：「这什幺菜？薯</w:t>
      </w:r>
    </w:p>
    <w:p>
      <w:r>
        <w:t>条炒大肠头吗？」我想应该是客家菜吧！</w:t>
      </w:r>
    </w:p>
    <w:p>
      <w:r>
        <w:t>一个女生不好意思的说：「这是我第一次作的姜丝炒大肠啦！」我暗想：「看的出来是第一次，能把姜丝切成</w:t>
      </w:r>
    </w:p>
    <w:p>
      <w:r>
        <w:t>像薯条一样，了不起！了不起！」下一道，好好的一盘炒青菜，炒到汤汁都收干不见了，更别说那锅惨不忍睹的什</w:t>
      </w:r>
    </w:p>
    <w:p>
      <w:r>
        <w:t>锦玉米浓汤，捞起来像蚵仔煎一样，看了看只剩下那锅有点烧焦的饭，倒像是唯一可以吃的东西，开始有女生对着</w:t>
      </w:r>
    </w:p>
    <w:p>
      <w:r>
        <w:t>我说：「快啦！你不是要先试吃，这是人家第一次炒的菜，你们不吃不给我面子喔！」是！是！是！我夹起青菜，</w:t>
      </w:r>
    </w:p>
    <w:p>
      <w:r>
        <w:t>迟疑了一下，幻想我是一只羊后再往嘴里塞，喔…好象在吃草一样，有够干的，真想咩…咩…的叫出来。</w:t>
      </w:r>
    </w:p>
    <w:p>
      <w:r>
        <w:t>换吃一下我做的蕃茄炒蛋好不好吃，女生一个比一个狠毒，自己不敢试吃，拼命叫别人吃，我只好硬着头皮，</w:t>
      </w:r>
    </w:p>
    <w:p>
      <w:r>
        <w:t>把光看就很酸的蛋炒蕃茄吞了下去，我心里暗骂：「是那个白痴还加醋！」我可以感觉到胃酸快涌到咽喉了，又猛</w:t>
      </w:r>
    </w:p>
    <w:p>
      <w:r>
        <w:t>扒了几口白饭塞住食道，以免我忍不住吐了出来，我突然想到「独乐乐不如众乐乐！」，恶作剧的说：「ㄟ不错</w:t>
      </w:r>
    </w:p>
    <w:p>
      <w:r>
        <w:t>喔！蛮好吃的！」几个男生也想献殷勤也赶快夹一些放到嘴里，看着他们脸色大变，我心里觉得真爽！真爽！</w:t>
      </w:r>
    </w:p>
    <w:p>
      <w:r>
        <w:t>换我作的姜丝大肠了，我看了看外型看不出什幺异状，一口嚼下去，差点吐出来！</w:t>
      </w:r>
    </w:p>
    <w:p>
      <w:r>
        <w:t>没加醋、没加米酒，大肠的腥味好重，我猜可能连大肠的里面都没洗干净！好象臭掉一样，扒了几口饭还是盖</w:t>
      </w:r>
    </w:p>
    <w:p>
      <w:r>
        <w:t>不住令人作呕的味道，望着那女生期待的眼神，我还是不忍伤害她，直说：「好吃！好吃！」</w:t>
      </w:r>
    </w:p>
    <w:p>
      <w:r>
        <w:t>不知道哪个缺德的男生想报复我，冒出一句：「好吃就多吃一点！」害我差点又吐出来，真的是〝别人的孩子</w:t>
      </w:r>
    </w:p>
    <w:p>
      <w:r>
        <w:t>死不完〞。</w:t>
      </w:r>
    </w:p>
    <w:p>
      <w:r>
        <w:t>另一个又说：「这是我第一次煎的鱼，拜托啦…吃吃看嘛！」一个比一个嗲真受不了！</w:t>
      </w:r>
    </w:p>
    <w:p>
      <w:r>
        <w:t>望着那盘乌漆妈黑的油煎白鲳鱼，我怎幺看形状看起来就像是皮鞋底！</w:t>
      </w:r>
    </w:p>
    <w:p>
      <w:r>
        <w:t>那个女的见我没动作，就主动的把鱼夹到我的碗里，既然人家都夹到碗里，不好意思不吃，想想鱼再怎幺煮应</w:t>
      </w:r>
    </w:p>
    <w:p>
      <w:r>
        <w:t>该也不会难吃到那里去！</w:t>
      </w:r>
    </w:p>
    <w:p>
      <w:r>
        <w:t>我仿佛可以感觉到所有男生摒息以待注意着我，我额头紧张的流下了一滴汗，憋住呼吸，咬了下去，我错了！</w:t>
      </w:r>
    </w:p>
    <w:p>
      <w:r>
        <w:t>我一直想说服自己：这是鱼，不是皮鞋底。</w:t>
      </w:r>
    </w:p>
    <w:p>
      <w:r>
        <w:t>我实在嚼不烂，只好硬吞下去，结果更惨的是噎到了，有人急忙好心的舀汤要给我喝，因为噎到说不出话，没</w:t>
      </w:r>
    </w:p>
    <w:p>
      <w:r>
        <w:t>办法说：「不！我不要！」还好刚才有买饮料，赶紧打开灌下去，差点就嗝屁了！</w:t>
      </w:r>
    </w:p>
    <w:p>
      <w:r>
        <w:t>要不然真喝下那碗像硅胶的汤，搞不好明天我的碗上就要插上三柱香了！</w:t>
      </w:r>
    </w:p>
    <w:p>
      <w:r>
        <w:t>那个女的还一脸无辜的问我：「怎样？好不好吃？」为了顾全她的自尊心，口是心非的说：「这鱼很香，可是</w:t>
      </w:r>
    </w:p>
    <w:p>
      <w:r>
        <w:t>这鱼有点不新鲜！」我才一说完：「马上全部男生同声附和，对！对！对！我也这样觉得」，此起彼落……我心想</w:t>
      </w:r>
    </w:p>
    <w:p>
      <w:r>
        <w:t>：「你们还真不笨，还会打蛇随棍上、四两拨千斤。」我猛扒着白饭想快点结束这〝耶稣最后的晚宴〞。</w:t>
      </w:r>
    </w:p>
    <w:p>
      <w:r>
        <w:t>一顿晚餐差点要了我的命，我喘了一大口气，看到小莉站在角落笑到眼泪快掉下来！</w:t>
      </w:r>
    </w:p>
    <w:p>
      <w:r>
        <w:t>而月瑱倒是和很多男生有话聊，我又不由自主的安静了下来。</w:t>
      </w:r>
    </w:p>
    <w:p>
      <w:r>
        <w:t>过一会儿，我想吃下这些东西，今晚我的胃一定会抽筋、肠子会打结，趁大家在收拾晚餐的时候，我赶紧去行</w:t>
      </w:r>
    </w:p>
    <w:p>
      <w:r>
        <w:t>李里拿出「征露丸」，吞了几颗下去，口中喃喃自语：「好加在！还好出门前妈妈有交待！」</w:t>
      </w:r>
    </w:p>
    <w:p>
      <w:r>
        <w:t>突然后面冒出一句：「交待什幺？」吓了我一大跳！</w:t>
      </w:r>
    </w:p>
    <w:p>
      <w:r>
        <w:t>原来是小莉，我偷偷跟她说：「这种晚餐拿给流浪狗吃，它还会以为你想毒死它咧！」还好我有带药来，否则</w:t>
      </w:r>
    </w:p>
    <w:p>
      <w:r>
        <w:t>后果不堪设想……她想了想，也向我要了几粒以备不时之需。</w:t>
      </w:r>
    </w:p>
    <w:p>
      <w:r>
        <w:t>临走前她对我说：「谢谢你！其实你人也蛮不错喔！」后面又加上一句「只是色了点！」。</w:t>
      </w:r>
    </w:p>
    <w:p>
      <w:r>
        <w:t>我想她知道我的用心，我猜想她是懂我的！吃完药我也去帮忙洗碗。</w:t>
      </w:r>
    </w:p>
    <w:p>
      <w:r>
        <w:t>想到这几天要吃他们煮的穿肠毒药，我头就大。</w:t>
      </w:r>
    </w:p>
    <w:p>
      <w:r>
        <w:t>晚上领队就带些小活动让各个小队互相认识，当然我也听到几个别队的人来打听月瑱……洗完澡后我们小队聚</w:t>
      </w:r>
    </w:p>
    <w:p>
      <w:r>
        <w:t>在一起聊天，大家多了解一点，一整天下来，我还是无法跟她说一句话。</w:t>
      </w:r>
    </w:p>
    <w:p>
      <w:r>
        <w:t>晚上趁队员没注意跑到附近的便利商店多买几包泡面，要不然我迟早会被凌虐致死。</w:t>
      </w:r>
    </w:p>
    <w:p>
      <w:r>
        <w:t>第二天我很早就起床了，盥洗后走到靠海边的地方听着潮浪拍打岸边的声音，想着当我有机会跟月瑱说话时，</w:t>
      </w:r>
    </w:p>
    <w:p>
      <w:r>
        <w:t>我该说些什幺呢？</w:t>
      </w:r>
    </w:p>
    <w:p>
      <w:r>
        <w:t>看看表也快吹起床号了，我慢慢走了回去，在我还没准备之下遇到了月瑱，不知该说什幺的情况，只说了一句</w:t>
      </w:r>
    </w:p>
    <w:p>
      <w:r>
        <w:t>：「早！」就红着脸逃之夭夭了。</w:t>
      </w:r>
    </w:p>
    <w:p>
      <w:r>
        <w:t>早餐还好只要煮清粥，配早已准备好的酱菜，我心里想着刚才的表现一定太差劲了！</w:t>
      </w:r>
    </w:p>
    <w:p>
      <w:r>
        <w:t>今天早上的活动是牵罟，由小舢舨到海上放网，再由岸上的人像拔河一样的合力收网，这是一种古早人捉鱼的</w:t>
      </w:r>
    </w:p>
    <w:p>
      <w:r>
        <w:t>方法，第一次玩蛮新鲜的，其实收网蛮费力的，领队特地把男女间隔成一男一女的排列，因为有时收网会收到跌倒，</w:t>
      </w:r>
    </w:p>
    <w:p>
      <w:r>
        <w:t>就可以……果然才一下子就像骨牌一样，兵败如山倒，而躺在我身上的，正是我梦寐以求的月瑱！</w:t>
      </w:r>
    </w:p>
    <w:p>
      <w:r>
        <w:t>她软软的身躯倒在我的怀里，我抱着她的腰兴奋的久久说不出话来，她不好意思的爬起来说了声：「不好意思！」</w:t>
      </w:r>
    </w:p>
    <w:p>
      <w:r>
        <w:t>我才回过神说句：「没关系！」我心里一直回想刚才的那一幕，才发现我也压到后面的女生了，回头想说声抱歉，</w:t>
      </w:r>
    </w:p>
    <w:p>
      <w:r>
        <w:t>一看「啊爸喂！那里来的一只大恐龙」怎幺没把她压死啊！</w:t>
      </w:r>
    </w:p>
    <w:p>
      <w:r>
        <w:t>她喜孜孜的说：「你有没有怎样？」，我惊魂未定的回她：「没事！没事！」心想她后面那个男的真可怜，被</w:t>
      </w:r>
    </w:p>
    <w:p>
      <w:r>
        <w:t>只大恐龙压到，我猜肋骨至少要断三根，等网子全收上来时，捉到了很多青旗鱼、飞鱼、河豚和不知名的鱼，中午</w:t>
      </w:r>
    </w:p>
    <w:p>
      <w:r>
        <w:t>就把早上捉到的青旗鱼也一起煮了，还好换一批人煮饭，再给昨天那批人煮迟早出人命的，午饭后我主动收拾清理</w:t>
      </w:r>
    </w:p>
    <w:p>
      <w:r>
        <w:t>所有的餐具，其它人都去睡午觉了，小莉跑来帮忙我，有点幸灾乐祸的跟我说：「早上压到个40D 的很爽吧！」我</w:t>
      </w:r>
    </w:p>
    <w:p>
      <w:r>
        <w:t>哇哩咧……改天让你去压压看，我想她大概也看到我抱着月瑱了吧！</w:t>
      </w:r>
    </w:p>
    <w:p>
      <w:r>
        <w:t>赶紧洗一洗谢谢她的帮忙就去午睡了！</w:t>
      </w:r>
    </w:p>
    <w:p>
      <w:r>
        <w:t>下午是水上活动，有拖曳伞、独木舟、风帆，大家都换上了带来的泳衣，一时群莺乱舞，什幺样式的泳衣都有，</w:t>
      </w:r>
    </w:p>
    <w:p>
      <w:r>
        <w:t>不过我的视线总在月瑱的身上，她穿了一件白色比基尼泳衣，身材大概是32C 、24、32吧！</w:t>
      </w:r>
    </w:p>
    <w:p>
      <w:r>
        <w:t>白晰的皮肤、丰满的胸部、玲珑有曲线的美腿，第一次在近距离看她穿的如此少，天啊！下体实在忍不住了，</w:t>
      </w:r>
    </w:p>
    <w:p>
      <w:r>
        <w:t>急速的在充血，我赶紧下水用冰凉的海水降温一下，免得失态，我想大概也有不少的男生像我一样吧！</w:t>
      </w:r>
    </w:p>
    <w:p>
      <w:r>
        <w:t>玩过所有的水上设施后，我就在水里游泳，因为月瑱的身旁总是会有几个男生，我始终没有机会靠近她，只能</w:t>
      </w:r>
    </w:p>
    <w:p>
      <w:r>
        <w:t>用眼光追随她，当然我也没发现有对眼睛也在注意着我。</w:t>
      </w:r>
    </w:p>
    <w:p>
      <w:r>
        <w:t>游了一会儿，小莉靠了过来说：「你很失望吧！」我装傻的回答她：「什幺东西？」她说：「别假了，你从刚</w:t>
      </w:r>
    </w:p>
    <w:p>
      <w:r>
        <w:t>才就一直看着她，视线都没离开过她。」我也反问她：「那你是不是一直看着我，要不然怎幺会知道？」她迟疑了</w:t>
      </w:r>
    </w:p>
    <w:p>
      <w:r>
        <w:t>一下说：「嗯…我是看你游泳游的那幺好，看你有没有空教我？」那是因为我们国中时有游泳课，老师教的好。</w:t>
      </w:r>
    </w:p>
    <w:p>
      <w:r>
        <w:t>我想反正我也没什幺事，把她带到比较深的水域就开始教她了！</w:t>
      </w:r>
    </w:p>
    <w:p>
      <w:r>
        <w:t>她穿了件粉红色的二件式泳衣，上半身是无肩带的泳衣，绳结打在胸前，头上还是绑着马尾。</w:t>
      </w:r>
    </w:p>
    <w:p>
      <w:r>
        <w:t>在教她的过程中不免会有些肢体的碰触，我感觉到她的皮肤很光滑很有弹性，还好我都还把持的住，没有对她</w:t>
      </w:r>
    </w:p>
    <w:p>
      <w:r>
        <w:t>作出任何越矩的举动，她好象也不习惯我和她的肢体接触，有时会闪躲，我看她有点不好意思，就试着跟她说话，</w:t>
      </w:r>
    </w:p>
    <w:p>
      <w:r>
        <w:t>让她不会那幺在意，我称赞她身材不错喔！常运动吧？</w:t>
      </w:r>
    </w:p>
    <w:p>
      <w:r>
        <w:t>她红着脸说：「没有啦！才…才…34C 、25、32而已」她越讲越小声，头都快埋到水里去了，我笑她说：「你</w:t>
      </w:r>
    </w:p>
    <w:p>
      <w:r>
        <w:t>现在是在不好意思喔？」她作贼心虚的，推开了我扶着她的手说：「哪有，你才在不好意思咧！」话才一说完，她</w:t>
      </w:r>
    </w:p>
    <w:p>
      <w:r>
        <w:t>「噗通」的一声沈到水里去了！</w:t>
      </w:r>
    </w:p>
    <w:p>
      <w:r>
        <w:t>我赶紧把她拉了上来，她紧紧的抓住我的手臂，一直咳嗽，我想她刚才大概呛到了！</w:t>
      </w:r>
    </w:p>
    <w:p>
      <w:r>
        <w:t>我轻拍她的背，我调侃她：「人啊！最好不要说谎，一说谎就会有现世报的！」她无力回我的话，只能白我一</w:t>
      </w:r>
    </w:p>
    <w:p>
      <w:r>
        <w:t>眼表示她的抗议，后来她也学的很快，不用我的扶持也能维持在水面上，我偷偷的回头看，已看不到月瑱了，猜想</w:t>
      </w:r>
    </w:p>
    <w:p>
      <w:r>
        <w:t>她大概上岸休息了吧！</w:t>
      </w:r>
    </w:p>
    <w:p>
      <w:r>
        <w:t>才一回头，一个大浪打了过来，浪过了以后，一对丰满的胸部赤裸裸的呈现在我的面前，两个小巧的粉红色乳</w:t>
      </w:r>
    </w:p>
    <w:p>
      <w:r>
        <w:t>头对着我看，我才发现小莉泳衣的绳结被大浪冲开了，泳衣飘在水面上，她也发现了她的窘状急的不知如何是好？</w:t>
      </w:r>
    </w:p>
    <w:p>
      <w:r>
        <w:t>紧张的双手抱着胸，周围还有一些人在戏水，有的人也注意到小莉的状况，我回过神后，不管她的反应，一把拉过</w:t>
      </w:r>
    </w:p>
    <w:p>
      <w:r>
        <w:t>来正面抱住了她，用我的身体挡住她的身体，免得她春光外泄，我可以感觉到她紧张的在颤抖，我跟她说：「不要</w:t>
      </w:r>
    </w:p>
    <w:p>
      <w:r>
        <w:t>怕，没事！」安抚她的情绪。</w:t>
      </w:r>
    </w:p>
    <w:p>
      <w:r>
        <w:t>脑子一想到我正接触着她丰满的胸部，这时候就算是冰水也降不了温了！</w:t>
      </w:r>
    </w:p>
    <w:p>
      <w:r>
        <w:t>下体快速充血，阳具马上坚挺的顶在她的下腹上，她大概也发现我的生理反应，她羞得说不出话来，只听到她</w:t>
      </w:r>
    </w:p>
    <w:p>
      <w:r>
        <w:t>很小声的说：「我……的……泳衣……掉了」。</w:t>
      </w:r>
    </w:p>
    <w:p>
      <w:r>
        <w:t>我慢慢的用脚划向前，用手抓住她的泳衣，帮她从背面穿上，因为绳结是打在前面的，所以我闭上眼要她自己</w:t>
      </w:r>
    </w:p>
    <w:p>
      <w:r>
        <w:t>绑上，过一会儿她推开了我，背对着我小声的说：「谢谢」，就往岸上游去，我想她现在可能心情不是很好，我就</w:t>
      </w:r>
    </w:p>
    <w:p>
      <w:r>
        <w:t>没有跟了上去，不过我一直忘不了刚才那一幕带给我的震撼，到了晚餐她一直刻意和我保持着距离，我能理解她现</w:t>
      </w:r>
    </w:p>
    <w:p>
      <w:r>
        <w:t>在复杂的心情，我也和其它队友聊聊天、打打屁……晚上我无聊的走到连接外沙州的长桥上，一会儿月瑱走过来问</w:t>
      </w:r>
    </w:p>
    <w:p>
      <w:r>
        <w:t>我：</w:t>
      </w:r>
    </w:p>
    <w:p>
      <w:r>
        <w:t>小莉说：「你有事要找我？」我说没有啦！心里想小莉还真多事！</w:t>
      </w:r>
    </w:p>
    <w:p>
      <w:r>
        <w:t>可是我心里高兴极了！从没想到能和她面对面自然的谈话，其实没什幺好紧张的嘛！</w:t>
      </w:r>
    </w:p>
    <w:p>
      <w:r>
        <w:t>说不定今天是我人生最重要的日子，五年的单恋，最好能像电影一样，有个Happy Ending. 我满心的期待着。</w:t>
      </w:r>
    </w:p>
    <w:p>
      <w:r>
        <w:t>隔天，我微肿的双眼，说明了我昨晚睡的并不好，队友好心的问我怎幺了？</w:t>
      </w:r>
    </w:p>
    <w:p>
      <w:r>
        <w:t>我乱说是火气大，我想〝她〞应该看得出来，失恋没有特效药，我一整天都强颜欢笑，尤其看到一堆不知死活</w:t>
      </w:r>
    </w:p>
    <w:p>
      <w:r>
        <w:t>的「苍蝇」还围着月瑱飞来飞去，我真想对他们说：「去吃屎吧！」我看到小莉好象也没睡好，张着一对金鱼眼，</w:t>
      </w:r>
    </w:p>
    <w:p>
      <w:r>
        <w:t>但自从昨天她意外走光后就没跟我说过话了。</w:t>
      </w:r>
    </w:p>
    <w:p>
      <w:r>
        <w:t>几次看向月瑱，她似有似无的躲避我的视线，虽说还是朋友，但不免还是会觉得怪怪的，一整个早上，我都会</w:t>
      </w:r>
    </w:p>
    <w:p>
      <w:r>
        <w:t>发现小莉有时发呆的望着我，当我望着她，她就连急把视线移开！</w:t>
      </w:r>
    </w:p>
    <w:p>
      <w:r>
        <w:t>今天比较早吃晚饭，因为等一下要去夜游，奇怪今天的饭比前几天都好吃，问了几只「苍蝇」才知道原来今天</w:t>
      </w:r>
    </w:p>
    <w:p>
      <w:r>
        <w:t>是小莉煮的，自从水上活动小莉的好身材被发现后，很多「苍蝇」也开始将目标转移到小莉身上了。</w:t>
      </w:r>
    </w:p>
    <w:p>
      <w:r>
        <w:t>夜游前领队们故意说些鬼故事，增加气氛，而且是两人一组的出发，循着路标前进，领队早就在路上安排些道</w:t>
      </w:r>
    </w:p>
    <w:p>
      <w:r>
        <w:t>具或是化妆的真人准备吓吓我们。</w:t>
      </w:r>
    </w:p>
    <w:p>
      <w:r>
        <w:t>由女生选男的伙伴，小莉选了我，有些苍蝇不免露出失望和羡慕的神情，我才注意她今天穿了一件红色的短袖</w:t>
      </w:r>
    </w:p>
    <w:p>
      <w:r>
        <w:t>紧身衣，黑色的牛仔裤，蛮性感的！</w:t>
      </w:r>
    </w:p>
    <w:p>
      <w:r>
        <w:t>难怪一些「苍蝇」挥都挥不去。</w:t>
      </w:r>
    </w:p>
    <w:p>
      <w:r>
        <w:t>一走入乌漆妈黑的山路，连路都看不到只能凭脚去摸索，小莉说：「我可以捉你的衣服吗？」，我说「可以。」</w:t>
      </w:r>
    </w:p>
    <w:p>
      <w:r>
        <w:t>这是今天她第一次和我说话，她就捉着我的上衣跟在我的后面，四周都是虫呜声，走着走着，前面竹林里挂一个纸</w:t>
      </w:r>
    </w:p>
    <w:p>
      <w:r>
        <w:t>糊的白灯笼，一闪一灭的烛火，在夜里看起来隔外的吓人，但对一个刚失恋的人来说，就算是僵尸跳出来也会把它</w:t>
      </w:r>
    </w:p>
    <w:p>
      <w:r>
        <w:t>揍的满地找牙！</w:t>
      </w:r>
    </w:p>
    <w:p>
      <w:r>
        <w:t>到了一个转弯处，从树上掉下一具白色的人形布偶，吓的小莉又跑又叫！</w:t>
      </w:r>
    </w:p>
    <w:p>
      <w:r>
        <w:t>因为我的脚步比较大，前面一个大树根，我一脚跨了过去，跟在我后面的小莉可就没这幺幸运了，她被树根绊</w:t>
      </w:r>
    </w:p>
    <w:p>
      <w:r>
        <w:t>倒跌在地上，膝盖有点痛，她说大概是破皮了，裤子在膝盖的地方破了一个洞。</w:t>
      </w:r>
    </w:p>
    <w:p>
      <w:r>
        <w:t>我有点自责没有好好照顾她，拉起她主动的牵起她的手，她抬头感动的看了看我，这种气氛下，我突然有吻她</w:t>
      </w:r>
    </w:p>
    <w:p>
      <w:r>
        <w:t>的冲动，她大概是害怕还是紧张，手汗一直出，我惊讶自己怎幺会有这个念头，心想大概是刚被拒绝吧！心灵比较</w:t>
      </w:r>
    </w:p>
    <w:p>
      <w:r>
        <w:t>脆弱吧！</w:t>
      </w:r>
    </w:p>
    <w:p>
      <w:r>
        <w:t>我赶紧打消这个念头拉着她向前走，她也猜不出我在想什幺？</w:t>
      </w:r>
    </w:p>
    <w:p>
      <w:r>
        <w:t>我还问她：「你早上眼睛怎幺肿肿的？」，我感到她手心一震，她说：「没什幺！」之后有上吊的真人、坟墓</w:t>
      </w:r>
    </w:p>
    <w:p>
      <w:r>
        <w:t>前有人在烧银纸，树枝乱摇、草丛里跑走出戴面具的怪物……一直走到终点前，她始终紧抓着我的手，有时还会吓</w:t>
      </w:r>
    </w:p>
    <w:p>
      <w:r>
        <w:t>到抱着我不放，到终点时，我张开我湿湿的手问她：「夭寿喔…刚才是下雨啰？」</w:t>
      </w:r>
    </w:p>
    <w:p>
      <w:r>
        <w:t>她笑了笑没说什幺，我想至少她笑了，算是好现象吧！</w:t>
      </w:r>
    </w:p>
    <w:p>
      <w:r>
        <w:t>夜游结束后就是最后的营火晚会，自从被月瑱拒绝后，我的目光就自然转移到小莉的身上，因为刚才夜游她跌</w:t>
      </w:r>
    </w:p>
    <w:p>
      <w:r>
        <w:t>倒裤子破了，她去换衣服还没好，这时候晚会快开始了。</w:t>
      </w:r>
    </w:p>
    <w:p>
      <w:r>
        <w:t>当她一出现，我很自然的捕捉到她的身影，我惊讶的张开嘴说：</w:t>
      </w:r>
    </w:p>
    <w:p>
      <w:r>
        <w:t>「不会吧！这是小莉？我无法相信！」她去换了一件水蓝色的短裙，配上刚才的红色短袖紧身衣，她也放下了</w:t>
      </w:r>
    </w:p>
    <w:p>
      <w:r>
        <w:t>她的长发，乌黑柔亮的长发一点也不输给月瑱，她还略施薄粉，更吸引人的目光，很多男生也对她行注目礼，她挑</w:t>
      </w:r>
    </w:p>
    <w:p>
      <w:r>
        <w:t>了挑位置站在我旁边，我穿了一件白色丝质的衬衫，黑色的牛仔裤，看起来有点野虽然人不是很帅！</w:t>
      </w:r>
    </w:p>
    <w:p>
      <w:r>
        <w:t>营火晚会开始了，首先一团火球由远处的山上沿着事先架好的钢丝向下冲，「轰！」的一声巨响引燃了准备好</w:t>
      </w:r>
    </w:p>
    <w:p>
      <w:r>
        <w:t>的营火，昏暗的现场顿时光亮了起来，欢呼不断！</w:t>
      </w:r>
    </w:p>
    <w:p>
      <w:r>
        <w:t>领队们无不使出浑身解数带动作，夹杂热闹的音乐，大家都High到最高点，虽然我也尽情的玩，但还是忍不住</w:t>
      </w:r>
    </w:p>
    <w:p>
      <w:r>
        <w:t>频频偷看小莉，她今天特别的安静，有别于前几天的活泼。</w:t>
      </w:r>
    </w:p>
    <w:p>
      <w:r>
        <w:t>后来领队们教我们一些简单的舞步，接下来的节目是心动时刻，换上轻柔的抒情歌曲，领队要大家自己去找舞</w:t>
      </w:r>
    </w:p>
    <w:p>
      <w:r>
        <w:t>伴，小莉的身边有几个男生抢着要当她的舞伴，而我的身边也有一个女生想要我当她的舞伴，你们一定想不到是谁？</w:t>
      </w:r>
    </w:p>
    <w:p>
      <w:r>
        <w:t>快猜一猜！</w:t>
      </w:r>
    </w:p>
    <w:p>
      <w:r>
        <w:t>阿爸喂…是那天不小心压到的哪只40D 母恐龙啦！</w:t>
      </w:r>
    </w:p>
    <w:p>
      <w:r>
        <w:t>我眼中仿佛写着：「救我！救我！我不要被大恐龙吃掉！」绝望的望着小莉，她似笑非笑的，作势考虑了一会</w:t>
      </w:r>
    </w:p>
    <w:p>
      <w:r>
        <w:t>儿，我心想不会吧！她不会见死不救吧！</w:t>
      </w:r>
    </w:p>
    <w:p>
      <w:r>
        <w:t>她勾起我的手走向中间，留下几个错愕的男生和母恐龙，过不久哀嚎声四起，就看到几个男生四处窜逃，后面</w:t>
      </w:r>
    </w:p>
    <w:p>
      <w:r>
        <w:t>一只肉食性的母恐龙在追着！</w:t>
      </w:r>
    </w:p>
    <w:p>
      <w:r>
        <w:t>已经有很多对男女在中间姗姗起舞，我搂着她的腰慢慢起舞，她开玩笑的说：「我救了你一命，免去你被恐龙</w:t>
      </w:r>
    </w:p>
    <w:p>
      <w:r>
        <w:t>吃掉，你要怎幺报答我啊？」我也开玩笑的回答她：「贱夫无以回报，唯有以身相许了！」</w:t>
      </w:r>
    </w:p>
    <w:p>
      <w:r>
        <w:t>她说：「好吧！那你马上去帮我喂饱那只母恐龙。」我急忙说：「我情愿咬舌自尽也不让她得逞！」逗得她哈</w:t>
      </w:r>
    </w:p>
    <w:p>
      <w:r>
        <w:t>哈大笑，我说：「不生气了啰？」她微微的点了一下头。</w:t>
      </w:r>
    </w:p>
    <w:p>
      <w:r>
        <w:t>我问她：「原来你平常包的这幺紧，是因为杀伤力太大了吗？」她说：「我平常就不喜欢穿太露的衣服，只是</w:t>
      </w:r>
    </w:p>
    <w:p>
      <w:r>
        <w:t>难得出来玩……」过一会儿，她突然正经八百的问我：</w:t>
      </w:r>
    </w:p>
    <w:p>
      <w:r>
        <w:t>我问你，你要照实说喔：「昨天在海边，你……你……到底看…到…了……什幺？」原来她还很在意昨天的事，</w:t>
      </w:r>
    </w:p>
    <w:p>
      <w:r>
        <w:t>我说：「没有什幺啦！」她心急的问：「真的看到什幺了吗？」看她急到快哭的样子，我突然觉得她很可爱，很想</w:t>
      </w:r>
    </w:p>
    <w:p>
      <w:r>
        <w:t>作弄她。</w:t>
      </w:r>
    </w:p>
    <w:p>
      <w:r>
        <w:t>我双手略施力道把她搂进我怀里，在她耳边小声的说：「我只看到两个丰满的乳房，还有粉红色的乳头而已。」</w:t>
      </w:r>
    </w:p>
    <w:p>
      <w:r>
        <w:t>还恶作剧的对她的耳朵吹了一口气。</w:t>
      </w:r>
    </w:p>
    <w:p>
      <w:r>
        <w:t>她羞红了脸不敢看着我，我看着她羞涩的表情，与闪动的红色营火相辉映，我真得觉得她现在好美，我贪婪的</w:t>
      </w:r>
    </w:p>
    <w:p>
      <w:r>
        <w:t>望着她，连眼睛都舍不得眨一下。</w:t>
      </w:r>
    </w:p>
    <w:p>
      <w:r>
        <w:t>我满脑子都是小莉，失恋的阴影已不知被我抛到那里去了。</w:t>
      </w:r>
    </w:p>
    <w:p>
      <w:r>
        <w:t>跟小莉在一起，我不会紧张，不会说不出话，和见到月瑱的心情完全不一样，我外向的一面就会不知不觉的被</w:t>
      </w:r>
    </w:p>
    <w:p>
      <w:r>
        <w:t>她引出来，和她相处我觉得很自在没有压力，我自问：「我该不会喜欢上她了吧？」才短短的三天，我自己也很疑</w:t>
      </w:r>
    </w:p>
    <w:p>
      <w:r>
        <w:t>惑？</w:t>
      </w:r>
    </w:p>
    <w:p>
      <w:r>
        <w:t>见她都没说话，我问她：「喂！你现在又是在不好意思了喔？」她被我说中「心事」，连忙抬起头来想否认，</w:t>
      </w:r>
    </w:p>
    <w:p>
      <w:r>
        <w:t>当我们眼神对上的那一刻，那种感觉真的像是被电到一样，她忘了要否认，我只看到她眼里跳动的火苗。</w:t>
      </w:r>
    </w:p>
    <w:p>
      <w:r>
        <w:t>我们就这样的静静的望着，仿佛地球忘记了转动，多希望这一刻能永远停留。</w:t>
      </w:r>
    </w:p>
    <w:p>
      <w:r>
        <w:t>此刻正放着一首英文情歌，很切合现在的情景。</w:t>
      </w:r>
    </w:p>
    <w:p>
      <w:r>
        <w:t>在The LadyInRed 的歌声中结束了晚会，最后施放了一些灿烂的烟火画下完美的句点。</w:t>
      </w:r>
    </w:p>
    <w:p>
      <w:r>
        <w:t>人群渐渐散去，她也不好意思的放开了我的手，跟着其它女队员走了回去。</w:t>
      </w:r>
    </w:p>
    <w:p>
      <w:r>
        <w:t>领队集合我们说：「明天很晚才会集合，集合后收拾一下活动就结束了，大家可以回家好好睡一觉，所以今晚</w:t>
      </w:r>
    </w:p>
    <w:p>
      <w:r>
        <w:t>可以玩晚一点，还提醒我们要小心安全喔！」大概因为明天要回去了，所以心情也不太好，洗过澡后，许多找到伴</w:t>
      </w:r>
    </w:p>
    <w:p>
      <w:r>
        <w:t>的队员也鸟兽散，剩下一些〝树枝孤鸟〞聚在一起问我要不要一起聊天？</w:t>
      </w:r>
    </w:p>
    <w:p>
      <w:r>
        <w:t>我兴趣缺缺，我还是喜欢到海边，带着外套我就逛到昨天的长桥，为我不幸夭折的单恋默哀一下，走到沙滩上，</w:t>
      </w:r>
    </w:p>
    <w:p>
      <w:r>
        <w:t>依稀可见到一对对的男女在沙滩上卿卿我我，心想如果昨天向月瑱告白成功，说不定我现在也像他们一样卿卿我我</w:t>
      </w:r>
    </w:p>
    <w:p>
      <w:r>
        <w:t>……无奈的将外套在沙滩上铺好，啊…长叹一声，就躺在沙滩上听着海潮声，过了许久，我睁开双眼，发现一个人</w:t>
      </w:r>
    </w:p>
    <w:p>
      <w:r>
        <w:t>蹲在我旁边看着我，原来是小莉！</w:t>
      </w:r>
    </w:p>
    <w:p>
      <w:r>
        <w:t>因为她的裙子不是很长又蹲着，加上海风吹拂之下，被我看到裙子里的白色小裤裤，我问她：「你怎幺不去和</w:t>
      </w:r>
    </w:p>
    <w:p>
      <w:r>
        <w:t>大伙聊天，不是有几只「苍蝇」蛮喜欢你的？」她俏皮的回答说：「没有啦！有人说一具海上浮尸被冲上岸，我好</w:t>
      </w:r>
    </w:p>
    <w:p>
      <w:r>
        <w:t>奇的来看一下。」喂！说我是海上浮尸你很缺德呢！我最多像「海上渔工」而已。</w:t>
      </w:r>
    </w:p>
    <w:p>
      <w:r>
        <w:t>ㄟ你的小裤裤跑出来了，她不好意思的拉了拉裙角，骂了我一句「色狼！」我起身坐了起来，问她蹲着不会</w:t>
      </w:r>
    </w:p>
    <w:p>
      <w:r>
        <w:t>酸啊？她主动的坐到我身边，看着远方的海，我对她说：「谢谢你昨天帮我约月瑱。」她说：「举手之劳，要不然</w:t>
      </w:r>
    </w:p>
    <w:p>
      <w:r>
        <w:t>等你主动开口约她，不知道是民国几年了？」我关心的问她：「说真的，你没有觉得你今天眼睛肿肿的吗？」她说</w:t>
      </w:r>
    </w:p>
    <w:p>
      <w:r>
        <w:t>：「有啊？大概是昨天作恶梦吧！」我同情的说：「真是可怜！」她又说：「其实还好啦！昨天梦里那个男的才可</w:t>
      </w:r>
    </w:p>
    <w:p>
      <w:r>
        <w:t>怜咧？」「怎幺个可怜法？」我很认真、好奇的问她。</w:t>
      </w:r>
    </w:p>
    <w:p>
      <w:r>
        <w:t>她说：「他有够可怜的！单恋人家五年向人家告白，结果人家说从没有喜欢过他，还说他实在太傻了！后来他</w:t>
      </w:r>
    </w:p>
    <w:p>
      <w:r>
        <w:t>就哭一哭发疯了，鬼吼鬼叫的乱丢石头。」我终于听出来她是在说我，我有点生气的问她：「ㄟ你怎幺偷听人家</w:t>
      </w:r>
    </w:p>
    <w:p>
      <w:r>
        <w:t>讲话？」难怪昨天我听到旁边有一些啜泣声，我还以为我幻听了。</w:t>
      </w:r>
    </w:p>
    <w:p>
      <w:r>
        <w:t>她说：「我是很好奇，假装在你们后面吹风，不小心听到的，只是后来……」她越说越小声。</w:t>
      </w:r>
    </w:p>
    <w:p>
      <w:r>
        <w:t>只是后来听完你对她的告白，不知不觉的很感动，就很想哭。</w:t>
      </w:r>
    </w:p>
    <w:p>
      <w:r>
        <w:t>反正事情已经过了，我也不想再说什幺，过去就算了。</w:t>
      </w:r>
    </w:p>
    <w:p>
      <w:r>
        <w:t>我问她：「那你有没交过男朋友？」她说：「刚进专科时被同学们乱凑成了班对，后来他全家移民到国外，远</w:t>
      </w:r>
    </w:p>
    <w:p>
      <w:r>
        <w:t>距离的因素就分手了」听到她没有男朋友，不知道为什幺，我心中松了一口气，我有点在乎她了！</w:t>
      </w:r>
    </w:p>
    <w:p>
      <w:r>
        <w:t>我们聊了很久，海风越来越强，沙滩越来越冷，我提议该离开海边了，要不然明天准会感冒。</w:t>
      </w:r>
    </w:p>
    <w:p>
      <w:r>
        <w:t>走到一个比较没有人的树丛间，她还是说有点冷，我不知那来的勇气紧紧抱住她，她被我突来的举动吓了一跳，</w:t>
      </w:r>
    </w:p>
    <w:p>
      <w:r>
        <w:t>僵在那里，过一会儿她的双手也抱住我，我认真的对她说：「小莉，我有点喜欢你，虽然现在时机不合适，但现在</w:t>
      </w:r>
    </w:p>
    <w:p>
      <w:r>
        <w:t>不说，以后我一定会后悔！」小莉伏在我的肩膀上，我看不清她的表情，只能静静的抱着她。</w:t>
      </w:r>
    </w:p>
    <w:p>
      <w:r>
        <w:t>过一会儿，她抬起头问我：「这算是你的告白吗？」皎洁的月光，映照在她动人的脸庞，加上远处的浪涛声，</w:t>
      </w:r>
    </w:p>
    <w:p>
      <w:r>
        <w:t>气氛变的很暧昧！</w:t>
      </w:r>
    </w:p>
    <w:p>
      <w:r>
        <w:t>我再也忍不住吻她的冲动，趁她话还没说完，就用嘴唇封住她接下来要说的话，我贪婪的吸吮她嘴里的芬芳，</w:t>
      </w:r>
    </w:p>
    <w:p>
      <w:r>
        <w:t>隔了好久才不舍的分开彼此的双唇，我开玩笑的说：「这样的回答，你满意吗？」她有气无力的回我一句：「色狼、</w:t>
      </w:r>
    </w:p>
    <w:p>
      <w:r>
        <w:t>你又偷袭我了！」我再度贴上她的唇，她也更热烈的响应我，我的手由腰上往下移到她的臀部，在她的大腿和臀部</w:t>
      </w:r>
    </w:p>
    <w:p>
      <w:r>
        <w:t>抚摸着，见她没有拒绝的意思，我的手又大胆的往上移到她胸部，她惊呼了一声，但由于被我吻住了嘴，只发出了</w:t>
      </w:r>
    </w:p>
    <w:p>
      <w:r>
        <w:t>「呜…」的一短声，将外套铺在草地上，我缓缓的将她抱在地上，我还是吻着她，她的舌头在我嘴里交缠在一起，</w:t>
      </w:r>
    </w:p>
    <w:p>
      <w:r>
        <w:t>吻到彼此呼吸急促，我撩起她红色的紧身衣，隔着胸罩揉着她34C 的乳房，引起她娇声连连，她抱着我的头「喔…</w:t>
      </w:r>
    </w:p>
    <w:p>
      <w:r>
        <w:t>…嗯……喔…喔……嗯…喔…」的叫着，她里面穿的是白色的胸罩，因为是丝质的材质，摸起来更有触感，可以感</w:t>
      </w:r>
    </w:p>
    <w:p>
      <w:r>
        <w:t>觉到她的乳头已经硬挺了，我直接把胸罩上拉到她胸口上，浑圆丰满的乳房就出现在我的面前，白晰的肌肤、小巧</w:t>
      </w:r>
    </w:p>
    <w:p>
      <w:r>
        <w:t>的乳头，她的乳晕也是小小的看起来更显可爱，我一口就凑上去轻啜她的乳房，以画圆的方式渐渐的向乳头移动，</w:t>
      </w:r>
    </w:p>
    <w:p>
      <w:r>
        <w:t>我伸出舌头对着她性感、粉红的小乳头进攻，弄得她很舒服，「喔……喔……好痒……喔……好舒……服……喔…</w:t>
      </w:r>
    </w:p>
    <w:p>
      <w:r>
        <w:t>…喔……」一边的乳房被我的嘴挑弄着，另一边被我的手指夹住乳头上下轻轻的拉扯，她被我弄的快爽到疯掉，我</w:t>
      </w:r>
    </w:p>
    <w:p>
      <w:r>
        <w:t>的舌头一离开她的乳头，她抱着我的头猛往她的乳头压下，「喔……不要…停……快…亲我……喔……受不了……</w:t>
      </w:r>
    </w:p>
    <w:p>
      <w:r>
        <w:t>喔……喔…」因为她穿的是裙子，我的手很轻易的就伸入她的私处，两阴唇间的内裤早已湿透了，我沿着湿润的内</w:t>
      </w:r>
    </w:p>
    <w:p>
      <w:r>
        <w:t>裤用中指上下的滑动，她颤抖了一下，「喔……喔……舒服……喔……太…舒服了……喔……」我的手指沿着内裤</w:t>
      </w:r>
    </w:p>
    <w:p>
      <w:r>
        <w:t>的边边，伸入她早已湿得一塌糊途的私处，中指对着她的小穴口插入，起初有点紧，我想她大概很久没做了，靠着</w:t>
      </w:r>
    </w:p>
    <w:p>
      <w:r>
        <w:t>她爱液的滋润，还是插进去了，她紧闭的双眼突然张开来，迟疑了一下子，勾着我的脖子又激烈的吻着我，随着我</w:t>
      </w:r>
    </w:p>
    <w:p>
      <w:r>
        <w:t>手指抽插的速度，她的嘴里「嗯……嗯……嗯……嗯……」的叫个不停，有时太快了她还会紧紧的吻住我，好几次</w:t>
      </w:r>
    </w:p>
    <w:p>
      <w:r>
        <w:t>我都快喘不过气，我快速的褪去我的裤子、内裤，露出我的阳具，她惊讶的看着我那早已充血坚挺的阳具，她不由</w:t>
      </w:r>
    </w:p>
    <w:p>
      <w:r>
        <w:t>得害羞的说出：「好……大…喔！」我满腔的欲望，让我满脑子想着要马上占有她美丽的胴体。</w:t>
      </w:r>
    </w:p>
    <w:p>
      <w:r>
        <w:t>我粗鲁的脱下她的白色的小内裤，她说怕弄脏我的外套，她就把内裤垫在她屁股下，那时候的我已经被欲念冲</w:t>
      </w:r>
    </w:p>
    <w:p>
      <w:r>
        <w:t>昏了头，像一头猛兽般的扑向她，我跪在她的双脚前，扳开她的双腿，扶起青筋暴怒的阳具对着她的小穴口，「滋</w:t>
      </w:r>
    </w:p>
    <w:p>
      <w:r>
        <w:t>…」的一声没入她的小穴，她双手紧抓着外套，别过头。</w:t>
      </w:r>
    </w:p>
    <w:p>
      <w:r>
        <w:t>「啊……啊……痛……啊……痛……啊……慢点……啊……」她的求饶更引起我的兽欲，我不顾她的哀求快速</w:t>
      </w:r>
    </w:p>
    <w:p>
      <w:r>
        <w:t>的抽插了起来，你的小穴有着稀疏的阴毛，我卖力的插弄着她的小穴，我对她说：「感觉好紧，我问她一定很久没</w:t>
      </w:r>
    </w:p>
    <w:p>
      <w:r>
        <w:t>做了吧？」她还是没回过头。</w:t>
      </w:r>
    </w:p>
    <w:p>
      <w:r>
        <w:t>只是「啊……啊……哎……啊……啊……」的叫着，她的小穴更湿了又更紧了，我闭上眼享受一波一波的快感，</w:t>
      </w:r>
    </w:p>
    <w:p>
      <w:r>
        <w:t>就像是海浪强力拍打着岸边，她激烈的呻吟更引起我的征服欲，我双手撑地，将力量全力用在下半身，粗硬的炮管</w:t>
      </w:r>
    </w:p>
    <w:p>
      <w:r>
        <w:t>猛烈摧残着她幼嫩的小穴，我从没如此兴奋过，她更激动的哀叫起来：</w:t>
      </w:r>
    </w:p>
    <w:p>
      <w:r>
        <w:t>「啊……啊……不要……了……啊……停下来……啊……」「啊……啊……痛……啊……不要……啊……啊…</w:t>
      </w:r>
    </w:p>
    <w:p>
      <w:r>
        <w:t>…」我那管她的哀求，噗滋、噗滋的交合声不绝于耳，我挺起下半身，加速的抽插了将近二百下，她的淫水越插越</w:t>
      </w:r>
    </w:p>
    <w:p>
      <w:r>
        <w:t>多，把我和她的阴毛都弄湿了我闭上眼完全沉浸在插穴的快感之下，接近忘我的境界，觉得我快高潮了，我更快速</w:t>
      </w:r>
    </w:p>
    <w:p>
      <w:r>
        <w:t>的抽插，龟头一阵酥麻，再也抑制不住，忘情的低吟出：「月瑱」挺身将阳具插入子宫深处，一股浓热的精液，大</w:t>
      </w:r>
    </w:p>
    <w:p>
      <w:r>
        <w:t>量激射入子宫内……伴随着阳具消退的抽搐，我缓缓无力的张开了双眼，我看到小莉满眶的泪水狠狠的望着我，脸</w:t>
      </w:r>
    </w:p>
    <w:p>
      <w:r>
        <w:t>上挂着两条未干的泪痕，我问她怎幺了？她一把推开了我，用力的甩了我一巴掌，「啪…」清脆的声音，把我刚才</w:t>
      </w:r>
    </w:p>
    <w:p>
      <w:r>
        <w:t>的激情全消退了，我还搞不清楚发生了什幺事？只见她拉好胸罩及上衣，不管背后我的呼喊，一路跑了回去，还伴</w:t>
      </w:r>
    </w:p>
    <w:p>
      <w:r>
        <w:t>随一些哭泣声，我穿好衣物仔细想想，刚才我做错什幺了吗？</w:t>
      </w:r>
    </w:p>
    <w:p>
      <w:r>
        <w:t>努力的回想……啊！我恍然大悟，我真是该死！原来刚才高潮时不小心叫出「月瑱」的名字，月瑱是我以前性</w:t>
      </w:r>
    </w:p>
    <w:p>
      <w:r>
        <w:t>幻想的对象，没想到习惯性的脱口而出，难怪小莉会生气。</w:t>
      </w:r>
    </w:p>
    <w:p>
      <w:r>
        <w:t>我起身要回去向她解释，看见小莉白色的小内裤还留在地上，我想等一下拿回去，一定要笑一笑她，连内裤都</w:t>
      </w:r>
    </w:p>
    <w:p>
      <w:r>
        <w:t>忘了穿就跑走了！</w:t>
      </w:r>
    </w:p>
    <w:p>
      <w:r>
        <w:t>拾起我的外套和她的内裤，我看见白色的内裤上除了未干的水渍之外，还有…〝斑斑的血迹〞！</w:t>
      </w:r>
    </w:p>
    <w:p>
      <w:r>
        <w:t>望着那触目惊心的血迹，我赶紧解开我的裤子，发现我的阴毛上沾的不只是爱液还有「血」！</w:t>
      </w:r>
    </w:p>
    <w:p>
      <w:r>
        <w:t>天啊！我不敢相信刚才我对她作了什幺！</w:t>
      </w:r>
    </w:p>
    <w:p>
      <w:r>
        <w:t>我真是禽兽！被冲昏头的我竟没细心注意她刚才的反应。</w:t>
      </w:r>
    </w:p>
    <w:p>
      <w:r>
        <w:t>现在回想起来…她那生硬的呻吟…、我手指插入她阴道她不作做的颤抖…及插入的瞬间紧张的睁大双眼…、还</w:t>
      </w:r>
    </w:p>
    <w:p>
      <w:r>
        <w:t>怕会弄脏我的外套把内裤垫在下面…、过程中都别过头都没看我……这幺多破绽，我竟然没发现她是第一次，还把</w:t>
      </w:r>
    </w:p>
    <w:p>
      <w:r>
        <w:t>自己的快乐建立在她的痛苦上，我还问她是不是很久没做了？想起她刚才离去的神情，她真的是身心受创了！</w:t>
      </w:r>
    </w:p>
    <w:p>
      <w:r>
        <w:t>我以为她有过男朋友，应该有经验了，没想到……我看着外套上被她抓皱的痕迹，上面还留有干掉的泪迹，我</w:t>
      </w:r>
    </w:p>
    <w:p>
      <w:r>
        <w:t>懊悔不已！</w:t>
      </w:r>
    </w:p>
    <w:p>
      <w:r>
        <w:t>当我清理了一下，回去营区想找她时，她早已躲进女生帐蓬里，这晚我彻夜难眠，我一早就守在女生帐蓬旁，</w:t>
      </w:r>
    </w:p>
    <w:p>
      <w:r>
        <w:t>等着她的出现，到早餐时间，她也没起来，早餐后大家开始找人合影留念，她还是没出来，当活动结束领队带着我</w:t>
      </w:r>
    </w:p>
    <w:p>
      <w:r>
        <w:t>们去车站时，我才看到她，她一身素净的便服戴起帽子绑起了马尾，她看起来有点苍白憔悴，我一直在找和她独处</w:t>
      </w:r>
    </w:p>
    <w:p>
      <w:r>
        <w:t>的机会，但她总是和一些女队员在一起，我知道她是故意在躲避我，当她要上火车离去前，我一个箭步捉住她的手</w:t>
      </w:r>
    </w:p>
    <w:p>
      <w:r>
        <w:t>臂，她回头没带任何表情的对我说：「昨天是我自愿的。」</w:t>
      </w:r>
    </w:p>
    <w:p>
      <w:r>
        <w:t>便松开了我的手，当火车慢慢的离开月台，我的心仿佛也被她带走一部份了。</w:t>
      </w:r>
    </w:p>
    <w:p>
      <w:r>
        <w:t>我赶紧去找还没走掉的队员，询问他们小莉留下的连络资料，结果他们说她没留，大家都没有她的，带着失望</w:t>
      </w:r>
    </w:p>
    <w:p>
      <w:r>
        <w:t>的心情，恍惚的坐上火车回家了。</w:t>
      </w:r>
    </w:p>
    <w:p>
      <w:r>
        <w:t>过几天，有些队员寄了几张我们这几天活动的照片给我，里面只有一张有小莉，那是第一天，她戴运动帽，T-Shirt</w:t>
      </w:r>
    </w:p>
    <w:p>
      <w:r>
        <w:t>配牛仔裤，扎了马尾，开心钓到鱼的模样，被旁边的人无意捕捉下来的影像，后来几天我常望着这张照片发呆……</w:t>
      </w:r>
    </w:p>
    <w:p>
      <w:r>
        <w:t>过了将近一个月学校也开学了，刚开学有些老师因为书还没有下来，就随便说一下就下课了，今天早上第一节后就</w:t>
      </w:r>
    </w:p>
    <w:p>
      <w:r>
        <w:t>都是空堂了，实在不想太早回家。</w:t>
      </w:r>
    </w:p>
    <w:p>
      <w:r>
        <w:t>我无聊的逛到学校旁的大型连锁书店翻一些书、听听音乐打发时间，当我看的正专心的时候，响起了一阵熟悉</w:t>
      </w:r>
    </w:p>
    <w:p>
      <w:r>
        <w:t>的旋律，是我的思绪又回到和她相处的那些日子，在闪烁的营火中，长发披肩的她羞怯地和我共舞…无法否认的这</w:t>
      </w:r>
    </w:p>
    <w:p>
      <w:r>
        <w:t>些日子，我始终忘不了她带给我的「悸动」，我真的很想她！</w:t>
      </w:r>
    </w:p>
    <w:p>
      <w:r>
        <w:t>突然想到她不是说过她念新竹某私立专科，冲动的买了一本地图集，骑上刚买不久的重型机车，我沿着省道一</w:t>
      </w:r>
    </w:p>
    <w:p>
      <w:r>
        <w:t>路南下，到了新竹，边骑边翻地图，终于找到了她所说的学校，还好平时都穿便服，所以走在校园里不会太突兀，</w:t>
      </w:r>
    </w:p>
    <w:p>
      <w:r>
        <w:t>我兴奋的找到她的科系，记得她说过比我大一年级，怀着紧张的心情我终于找到了，可是每一年级有两班，趁着下</w:t>
      </w:r>
    </w:p>
    <w:p>
      <w:r>
        <w:t>课时，我问了其中的一间，请问你们班上有没有这个人？</w:t>
      </w:r>
    </w:p>
    <w:p>
      <w:r>
        <w:t>他们说没有，我心想一定就在隔壁的那一间了！</w:t>
      </w:r>
    </w:p>
    <w:p>
      <w:r>
        <w:t>鼓起勇气一问，什幺？没有这个人！</w:t>
      </w:r>
    </w:p>
    <w:p>
      <w:r>
        <w:t>心情down到了谷底走出教室，一会儿有人叫住我，说低年级里好象有人叫这个名字，我抱着姑且一试的心态，</w:t>
      </w:r>
    </w:p>
    <w:p>
      <w:r>
        <w:t>走到低年级其中一间的教室，大概是空堂吧！</w:t>
      </w:r>
    </w:p>
    <w:p>
      <w:r>
        <w:t>里面只剩小猫两、三只，突然我眼睛一亮，有个背影好象就是小莉，也是绑着马尾的，穿着制服看不太出来是</w:t>
      </w:r>
    </w:p>
    <w:p>
      <w:r>
        <w:t>不是？当她回头和同学讲话时，才发现原来不是，又让我的期待再度落空，我在想或许她的身份本来就是在骗我，</w:t>
      </w:r>
    </w:p>
    <w:p>
      <w:r>
        <w:t>我失望的转身要离去，在墙角和一个女生擦肩而过，身后传来一阵银铃般的笑声，好熟悉的感觉……是她吗？</w:t>
      </w:r>
    </w:p>
    <w:p>
      <w:r>
        <w:t>我追了过去，是个长头发有绑马尾，背影也很像的女生，我心中祈祷了一下，再不是她我就要走了！</w:t>
      </w:r>
    </w:p>
    <w:p>
      <w:r>
        <w:t>我大胆的喊了一声「小莉！」，接下来就是紧张的等待……那女的回过头说了声：「什么事？」真的是她，我</w:t>
      </w:r>
    </w:p>
    <w:p>
      <w:r>
        <w:t>兴奋的说不出话！</w:t>
      </w:r>
    </w:p>
    <w:p>
      <w:r>
        <w:t>当她看清楚是我也惊讶的说不出话！</w:t>
      </w:r>
    </w:p>
    <w:p>
      <w:r>
        <w:t>这时候的感觉就像是：【众里寻她千百度，蓦然回首那人却在灯火阑珊处。】</w:t>
      </w:r>
    </w:p>
    <w:p>
      <w:r>
        <w:t>她的表情有点高兴又有点生气的问我：「你怎么来了？」她怕被认识的同学看到，就把我带到学校外的泡沬红</w:t>
      </w:r>
    </w:p>
    <w:p>
      <w:r>
        <w:t>茶店，点了两杯饮料后，我问她：「你过的好吗？」她点点了头就没有说话了。</w:t>
      </w:r>
    </w:p>
    <w:p>
      <w:r>
        <w:t>我告诉她：「我找了好久，才找到她，差点就要放弃了，还好老天有保佑！」看她一直头低低的，尴尬的不说</w:t>
      </w:r>
    </w:p>
    <w:p>
      <w:r>
        <w:t>话，我一定得让她说些话！</w:t>
      </w:r>
    </w:p>
    <w:p>
      <w:r>
        <w:t>我小声的对她说：「你上次忘了带走的那条内裤，我帮你带来了，」我作势要从口袋里掏东西出来，她吓得捉</w:t>
      </w:r>
    </w:p>
    <w:p>
      <w:r>
        <w:t>住我的手大声的喊了一声：「不要！」引得全店的人都往我们的方向看。</w:t>
      </w:r>
    </w:p>
    <w:p>
      <w:r>
        <w:t>她才发现她中计了！睁着她漂亮的杏眼瞪着我，我握着她的手，你生气的样子也好漂亮，她想把手抽回来，我</w:t>
      </w:r>
    </w:p>
    <w:p>
      <w:r>
        <w:t>就是紧握不放！</w:t>
      </w:r>
    </w:p>
    <w:p>
      <w:r>
        <w:t>我对着她说：「我一直很想念那天和我共舞的红衣女孩，整整一个月没有她的消息，她也不跟我连络，害我只</w:t>
      </w:r>
    </w:p>
    <w:p>
      <w:r>
        <w:t>能每天对着她的相片发呆，我很想跟她说声对不起，我那天不是有意要伤害她，你可以告诉我，她在想什么吗？」</w:t>
      </w:r>
    </w:p>
    <w:p>
      <w:r>
        <w:t>她渐渐的不再反抗我握住她的手，头低低的静静听我说话……过了好久，她终于开口说话了：「她在想那个男生是</w:t>
      </w:r>
    </w:p>
    <w:p>
      <w:r>
        <w:t>不是真的喜欢她，还是只把她当成替代品？会不会觉得她很随便的跟人发生关系」？</w:t>
      </w:r>
    </w:p>
    <w:p>
      <w:r>
        <w:t>我压抑内心的激动，原来她对我并不是没有感觉的！我还是有希望的！</w:t>
      </w:r>
    </w:p>
    <w:p>
      <w:r>
        <w:t>我无预警的走到柜台向服务生问了几句话，顺便付完帐，我就自顾自的走了出去，留下小莉一人错愕的坐在那</w:t>
      </w:r>
    </w:p>
    <w:p>
      <w:r>
        <w:t>里。</w:t>
      </w:r>
    </w:p>
    <w:p>
      <w:r>
        <w:t>出大门后，我连忙拼命的跑了几条巷子，找到服务生所说的那家花店买了一束红色玫瑰花，又赶快跑了回去，</w:t>
      </w:r>
    </w:p>
    <w:p>
      <w:r>
        <w:t>深怕小莉若是一时想不开走了就糟了！</w:t>
      </w:r>
    </w:p>
    <w:p>
      <w:r>
        <w:t>当我气嘘嘘的跑回去，她还在只是趴在桌上，头埋在手臂间看不到她的表情，不知她在想什么？</w:t>
      </w:r>
    </w:p>
    <w:p>
      <w:r>
        <w:t>我小心翼翼的坐回位子上，才发现她的身体好象在抽搐，我看到她的地上落下一点一点的水滴，我心想她该不</w:t>
      </w:r>
    </w:p>
    <w:p>
      <w:r>
        <w:t>会是在哭吧？我没有惊动她只是静静的看着她啜泣。</w:t>
      </w:r>
    </w:p>
    <w:p>
      <w:r>
        <w:t>当她发泄够了，缓缓的抬起头来，看到我好端端的坐在她面前，我笑笑的问她：「哭够了吗？我这里有面纸。」</w:t>
      </w:r>
    </w:p>
    <w:p>
      <w:r>
        <w:t>她吓了一跳！赶紧擦了擦眼泪，略带生气的说：「你不是走了吗？」你怎么在哭？我以为……你……，话还没说完</w:t>
      </w:r>
    </w:p>
    <w:p>
      <w:r>
        <w:t>她眼眶里的泪珠又流出来了。</w:t>
      </w:r>
    </w:p>
    <w:p>
      <w:r>
        <w:t>我拿出那束新鲜的玫瑰花，递给了她，她很惊讶！</w:t>
      </w:r>
    </w:p>
    <w:p>
      <w:r>
        <w:t>我表情很认真的说：「小莉，贱夫无以回报救命之恩，唯有以身相许，报答你的大恩大德。」她终于破涕为笑</w:t>
      </w:r>
    </w:p>
    <w:p>
      <w:r>
        <w:t>的说：「好啊！你先暗恋我五年再说！」我高兴的拉着她上了我的车离开校区，带她到附近的公园里，问她：「明</w:t>
      </w:r>
    </w:p>
    <w:p>
      <w:r>
        <w:t>明年纪比我小为什么要骗我，你比我大一年级？」她说：「这是学姊教的，可以用来挡掉一些无聊男生的追求。」</w:t>
      </w:r>
    </w:p>
    <w:p>
      <w:r>
        <w:t>这招倒是蛮厉害的……那后来为什么不跟我说清楚？</w:t>
      </w:r>
    </w:p>
    <w:p>
      <w:r>
        <w:t>她嘟着嘴说：「谁知道你是不是真心喜欢我？」那你刚才干嘛不说一声就跑掉了？</w:t>
      </w:r>
    </w:p>
    <w:p>
      <w:r>
        <w:t>喔…这是我学长教的，叫「落差攻击法」这是利用现实和想象的落差……她开玩笑的说：「看不出来你也不差</w:t>
      </w:r>
    </w:p>
    <w:p>
      <w:r>
        <w:t>嘛！」我说：「那里！那里！不敢当！不敢当！」我问小莉：「刚才好象是我请客的喔？」，她说：「是啊！那又</w:t>
      </w:r>
    </w:p>
    <w:p>
      <w:r>
        <w:t>怎样？」嘿！嘿！嘿！那你就要让我偷袭一下！接着就是我追着她到处跑……公园里传来阵阵…不要…不要…的尖</w:t>
      </w:r>
    </w:p>
    <w:p>
      <w:r>
        <w:t>叫声。</w:t>
      </w:r>
    </w:p>
    <w:p>
      <w:r>
        <w:t>后来我捉着了小莉，把她抱在我的腿上，告诉她：</w:t>
      </w:r>
    </w:p>
    <w:p>
      <w:r>
        <w:t>「当时若没有你的帮忙，我可能永远活在自己的幻想中，不会知道月瑱对我真正的感觉。」她说：「其实她也</w:t>
      </w:r>
    </w:p>
    <w:p>
      <w:r>
        <w:t>不是全为了我，因为她发现自己也有点喜欢上我，所以也想知道自己有没有机会？」我调侃她：「原来你早有预谋</w:t>
      </w:r>
    </w:p>
    <w:p>
      <w:r>
        <w:t>……」她急着要辩解：「我才没……」她还没说完，我的吻已经封住她的嘴让她无法再出声了，后来她也热情的响</w:t>
      </w:r>
    </w:p>
    <w:p>
      <w:r>
        <w:t>应我。【完】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