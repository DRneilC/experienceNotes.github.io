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偶的ＳＹ史</w:t>
      </w:r>
    </w:p>
    <w:p>
      <w:r>
        <w:t>我中学时代对性一无所知。知道性要脱衣服，但是脱完衣服要干嘛就不知道了。</w:t>
      </w:r>
    </w:p>
    <w:p>
      <w:r>
        <w:t>开始知道性是从大学里开始的。我是那种一进大学就有好些男生追的女生。</w:t>
      </w:r>
    </w:p>
    <w:p>
      <w:r>
        <w:t>第一个吻了我的男生成了我的男朋友。</w:t>
      </w:r>
    </w:p>
    <w:p>
      <w:r>
        <w:t>有一天晚上，男朋友送我回宿舍前，用下身顶住了我，不停地摩擦。我也被他弄得很舒服，然后突</w:t>
      </w:r>
    </w:p>
    <w:p>
      <w:r>
        <w:t>然觉得有一注快感直飞上去，虽然不是深层次的，也很短暂，但是我高潮了。</w:t>
      </w:r>
    </w:p>
    <w:p>
      <w:r>
        <w:t>回到宿舍，我想起有看到过关于摩擦阴蒂就可以高潮的文章，决定自立根生试一下。第一次手淫极</w:t>
      </w:r>
    </w:p>
    <w:p>
      <w:r>
        <w:t>笨拙，弄了很久，都快麻木了，都没办法达到传说中的高潮。后来我转移思想，想一些性方面的事情，</w:t>
      </w:r>
    </w:p>
    <w:p>
      <w:r>
        <w:t>就这样终于完全了第一次ＳＹ。</w:t>
      </w:r>
    </w:p>
    <w:p>
      <w:r>
        <w:t>那一年我大学一年级。</w:t>
      </w:r>
    </w:p>
    <w:p>
      <w:r>
        <w:t>偶的ＳＹ史（２）</w:t>
      </w:r>
    </w:p>
    <w:p>
      <w:r>
        <w:t>谢谢昨天鼓励我的ＸＤＪＭ。看不惯的人请绕道。</w:t>
      </w:r>
    </w:p>
    <w:p>
      <w:r>
        <w:t>说到ＳＹ，我想起当时的大学厕所文化。</w:t>
      </w:r>
    </w:p>
    <w:p>
      <w:r>
        <w:t>记得大约也是大一或是大二，有一天同寝室的女生正切切地讨论什么。过去一听，原来其中一个说，</w:t>
      </w:r>
    </w:p>
    <w:p>
      <w:r>
        <w:t>女厕所里被人画上了男人的那个东西，真是讨厌哦。我想，我怎么从来没有注意过。可能是那时候还没</w:t>
      </w:r>
    </w:p>
    <w:p>
      <w:r>
        <w:t>有开窍，看到了也视若无睹。</w:t>
      </w:r>
    </w:p>
    <w:p>
      <w:r>
        <w:t>那时候互联网还不象现在这样普及，各种成人书画无从看起。记得有一次在学校边的一个书摊边蹲</w:t>
      </w:r>
    </w:p>
    <w:p>
      <w:r>
        <w:t>下，发现周围都是男生。随手拿起一本来翻，便是房中术。</w:t>
      </w:r>
    </w:p>
    <w:p>
      <w:r>
        <w:t>其中心里是非常想看的，但是无法抑住中要保持自己清纯形象的羞耻感，还是毫不犹豫地转身离去。</w:t>
      </w:r>
    </w:p>
    <w:p>
      <w:r>
        <w:t>唯一可以堂而皇之看的书是当时贾平ＷＡ的废都。有一次学校海报栏里贴，废都要出续，有个男生就高</w:t>
      </w:r>
    </w:p>
    <w:p>
      <w:r>
        <w:t>喊说，还是补字把。我一听觉得所言极是。</w:t>
      </w:r>
    </w:p>
    <w:p>
      <w:r>
        <w:t>言归正传。我听到室友的话，便留起心来。学校里的女厕所都是蹲的，一隔一隔有板作门。我进了</w:t>
      </w:r>
    </w:p>
    <w:p>
      <w:r>
        <w:t>一隔一看，门板上写赫然画着一柱擎天，两边两个球。我男朋友第一次让我摸他那里，我吓得眼睛紧闭，</w:t>
      </w:r>
    </w:p>
    <w:p>
      <w:r>
        <w:t>有点魂飞魄散。因为我印象中的男人那里是象一两岁小男孩那样的。后来他也没逼我。所以这是我第一</w:t>
      </w:r>
    </w:p>
    <w:p>
      <w:r>
        <w:t>次这么清楚地看到一个阴茎，虽然是画着的。边上写着一行字：一边手淫一边想象你撒尿的样子，真刺</w:t>
      </w:r>
    </w:p>
    <w:p>
      <w:r>
        <w:t>激。我想这一定是个男生溜进来写的了。</w:t>
      </w:r>
    </w:p>
    <w:p>
      <w:r>
        <w:t>若干年后，我到了北方一所著名大学的女厕所，发现门上是同上的秽语：ＩＷＡＮＴＴＯＬＩＣ</w:t>
      </w:r>
    </w:p>
    <w:p>
      <w:r>
        <w:t>ＫＹＯＵＲＰＵＳＳＹ。</w:t>
      </w:r>
    </w:p>
    <w:p>
      <w:r>
        <w:t>原来铁打的学校，流水的学生，却是一样躁动寂寞无处发泄的青春。</w:t>
      </w:r>
    </w:p>
    <w:p>
      <w:r>
        <w:t>我的ＳＹ史（３）</w:t>
      </w:r>
    </w:p>
    <w:p>
      <w:r>
        <w:t>我自慰的时候通常是这样的。</w:t>
      </w:r>
    </w:p>
    <w:p>
      <w:r>
        <w:t>两手握住两边的乳房，轻轻地撩拨揉搓自己的乳头。乳头很快就硬了。然后下身也开始热起来。我</w:t>
      </w:r>
    </w:p>
    <w:p>
      <w:r>
        <w:t>把一只手移到下面，轻轻按揉自己的阴蒂，另一只手仍然揉捏自己两边的乳头。</w:t>
      </w:r>
    </w:p>
    <w:p>
      <w:r>
        <w:t>脑海中想象一些淫荡的场面，幻想自己就是其中的女主角。一般五至十分钟就可以达到高潮。我在</w:t>
      </w:r>
    </w:p>
    <w:p>
      <w:r>
        <w:t>第一次做爱之前都是用揉阴蒂达到高潮的。做过爱后才开始插入手指。我在高潮之后常常会有一种昏死</w:t>
      </w:r>
    </w:p>
    <w:p>
      <w:r>
        <w:t>的感觉，有很长一段时间我用自慰来解决我的失眠问题。</w:t>
      </w:r>
    </w:p>
    <w:p>
      <w:r>
        <w:t>我有段时间对手淫很着迷。几乎天天都有。那时候在大学里，睡上下铺。我怕惊动我的上铺，尽量</w:t>
      </w:r>
    </w:p>
    <w:p>
      <w:r>
        <w:t>不晃动身体地手淫。我依然记得清冷的月光照进宿舍，我看到自己的手在被子下面蠕动。</w:t>
      </w:r>
    </w:p>
    <w:p>
      <w:r>
        <w:t>有很多小说里面写，乳房被摸得多了会变大。我不知道这是不是真的。但是对我来说，手淫的结果</w:t>
      </w:r>
    </w:p>
    <w:p>
      <w:r>
        <w:t>是我的乳头非常挺，有时候有事没事就硬起来。</w:t>
      </w:r>
    </w:p>
    <w:p>
      <w:r>
        <w:t>有一天我在一个远离宿舍的教学楼的顶楼自习。极少人到那里自习。我上厕所的时候发现，门板上</w:t>
      </w:r>
    </w:p>
    <w:p>
      <w:r>
        <w:t>写着一段话。大意是一个女人如何脱光自己的衣服，然后男人如何爱抚她两人开始做爱。对于从来没有</w:t>
      </w:r>
    </w:p>
    <w:p>
      <w:r>
        <w:t>看过色情小说的我来说，我的欲望被迅速调动了起来。这种欲望只有用自慰来解决。</w:t>
      </w:r>
    </w:p>
    <w:p>
      <w:r>
        <w:t>在我小心地察看了整个厕所及外面的情况后，我确定只有我一个人在那里。</w:t>
      </w:r>
    </w:p>
    <w:p>
      <w:r>
        <w:t>我拉下裤子，微蹲着站在那间有着色情描写的厕所里，头还露出来望着门口，手淫起来。一边担心</w:t>
      </w:r>
    </w:p>
    <w:p>
      <w:r>
        <w:t>有人进来，我一边剧烈地晃动自己的腰胯，这是平时在宿舍床上所不敢做的。我把自己的下体一下一下</w:t>
      </w:r>
    </w:p>
    <w:p>
      <w:r>
        <w:t>地往前送，想象配合着一个男人进入的样子。极快地，我达到了高潮。</w:t>
      </w:r>
    </w:p>
    <w:p>
      <w:r>
        <w:t>我的ＳＹ史（４）</w:t>
      </w:r>
    </w:p>
    <w:p>
      <w:r>
        <w:t>我后来在学校的女厕所里看到过的最淫荡的一段话是一个女生的自述，说她上自习的时候男友一定</w:t>
      </w:r>
    </w:p>
    <w:p>
      <w:r>
        <w:t>要把一根香蕉放在她的阴道里。她不肯，然后男友就说以后不和她做爱了。这个女孩子于是同意了。上</w:t>
      </w:r>
    </w:p>
    <w:p>
      <w:r>
        <w:t>完自习后，她发现自己太兴奋了，香蕉在阴道里已经变了形了。</w:t>
      </w:r>
    </w:p>
    <w:p>
      <w:r>
        <w:t>我一直不知道这段话是真的女生写的还是男生仿的，而且很好奇于香蕉是不是应该剥了皮再放入。</w:t>
      </w:r>
    </w:p>
    <w:p>
      <w:r>
        <w:t>但是那样的故意情节曾经是我的ＳＹ主题。</w:t>
      </w:r>
    </w:p>
    <w:p>
      <w:r>
        <w:t>话归昨天的那个远离宿舍的教学楼。一段平常的性描写已经让我情不自禁地手淫了一次。</w:t>
      </w:r>
    </w:p>
    <w:p>
      <w:r>
        <w:t>等我回到自习教室的时候，我发现自己依然无法集中思想看书。整个教室里只有我一个人，我看了</w:t>
      </w:r>
    </w:p>
    <w:p>
      <w:r>
        <w:t>一会儿，又想刚才那段话，忍不住又去看了一遍，然后在厕所里再度手淫了一次。</w:t>
      </w:r>
    </w:p>
    <w:p>
      <w:r>
        <w:t>我再次回到教室里的时候，教室里来了一个男生。我是靠着最边上的位置坐的，坐在教室的最后一</w:t>
      </w:r>
    </w:p>
    <w:p>
      <w:r>
        <w:t>排的角落。他坐在教室中间。整个教室里只有我们俩个人。</w:t>
      </w:r>
    </w:p>
    <w:p>
      <w:r>
        <w:t>过了一会儿我又想了，也许是因为第一次看到色情文字的刺激太强烈了。我不想跑到厕所去了，因</w:t>
      </w:r>
    </w:p>
    <w:p>
      <w:r>
        <w:t>为我已经把那段话背下来了。我那天穿着Ｔ恤和牛仔裤。于是我坐在教室的最后一排，解开牛仔裤的扣</w:t>
      </w:r>
    </w:p>
    <w:p>
      <w:r>
        <w:t>子和拉链，隔着内裤轻轻揉动自己的阴蒂。然后把Ｔ恤从束腰里拉出来，伏低身体，手伸到胸罩里面捏</w:t>
      </w:r>
    </w:p>
    <w:p>
      <w:r>
        <w:t>搓自己的乳头。</w:t>
      </w:r>
    </w:p>
    <w:p>
      <w:r>
        <w:t>那个男生好象根本没有发现，但我还是很小心地不摇晃身体。快到高潮的时候我把手伸到了内裤里</w:t>
      </w:r>
    </w:p>
    <w:p>
      <w:r>
        <w:t>面，直接揉摸阴蒂。可能是紧张，很快就达到了高潮。</w:t>
      </w:r>
    </w:p>
    <w:p>
      <w:r>
        <w:t>虽然我以后也有过在偶尔欲火炽热的时候去厕所自己解决一下的情况，但是这是我唯一一次在比较</w:t>
      </w:r>
    </w:p>
    <w:p>
      <w:r>
        <w:t>公共的场合做这种事情。幸好没人发现。</w:t>
      </w:r>
    </w:p>
    <w:p>
      <w:r>
        <w:t>那天三次手淫下来的后遗症是，我第二天觉得手腿有些酸疼。而那天我自己都可以闻得到，从下身</w:t>
      </w:r>
    </w:p>
    <w:p>
      <w:r>
        <w:t>传来一股酸酸的味道。我知道是我高潮前和高潮时流出的水。于是赶紧回宿舍换内裤。</w:t>
      </w:r>
    </w:p>
    <w:p>
      <w:r>
        <w:t>我的ＳＹ史（５* 完）</w:t>
      </w:r>
    </w:p>
    <w:p>
      <w:r>
        <w:t>我一直不知道如何来结束我写的这篇文章。</w:t>
      </w:r>
    </w:p>
    <w:p>
      <w:r>
        <w:t>看到有人说，我想象力已经枯竭。其实是我的记忆仅限于此。没有写出来的其他经历，都是一次一</w:t>
      </w:r>
    </w:p>
    <w:p>
      <w:r>
        <w:t>次如倒放的录像带般，在浴室里，在家里，在宿舍里，极偶尔地在厕所里，用我越来越娴熟的手指重复</w:t>
      </w:r>
    </w:p>
    <w:p>
      <w:r>
        <w:t>释放同样的欲望。</w:t>
      </w:r>
    </w:p>
    <w:p>
      <w:r>
        <w:t>若干年后我在一本小说里看到男主人公如何为了两腿间的欲望连续多日穿梭于各个酒吧，只为了找</w:t>
      </w:r>
    </w:p>
    <w:p>
      <w:r>
        <w:t>一个姑娘。那种疲惫却又不知疲倦的努力让我感到既可笑又伤感。无论我智慧或无知，无论我端庄或放</w:t>
      </w:r>
    </w:p>
    <w:p>
      <w:r>
        <w:t>纵，无论我贫穷或富有，无论我顺境或逆境，这种来自身体本能中的渴望总是会如影随形地依附着我，</w:t>
      </w:r>
    </w:p>
    <w:p>
      <w:r>
        <w:t>让我脱去一切社会给予我的外衣，回归如婴儿般的赤祼祼。</w:t>
      </w:r>
    </w:p>
    <w:p>
      <w:r>
        <w:t>在我真正做爱之后，我花了相当长一段时间去克服长期手淫带给我的后遗症。</w:t>
      </w:r>
    </w:p>
    <w:p>
      <w:r>
        <w:t>有些文章说长期手淫的女子会只能享受阴蒂高潮而非阴道高潮。最初一段时间，我一直无法在做爱</w:t>
      </w:r>
    </w:p>
    <w:p>
      <w:r>
        <w:t>中感受到手淫那样对自己身体了如指掌后的快感。我为此做了不少努力，包括试图训练ＰＣ肌，包括在</w:t>
      </w:r>
    </w:p>
    <w:p>
      <w:r>
        <w:t>一段时间内戒除手淫。第一次的阴道高潮还是由手淫完成，我第一次伸入三个手指。很快乐，虽然无法</w:t>
      </w:r>
    </w:p>
    <w:p>
      <w:r>
        <w:t>很深。我花了比揉摸阴蒂长得多的时间终于达到高潮。当我确信我也可以由阴道高潮时，我真的很快乐。</w:t>
      </w:r>
    </w:p>
    <w:p>
      <w:r>
        <w:t>两个人之间的做爱配合得越来越好让我体味高潮的美妙，是再后来的事情了。</w:t>
      </w:r>
    </w:p>
    <w:p>
      <w:r>
        <w:t>我一直觉得手淫是性的一个部分，手淫很美妙。如果没有手淫，我可能无法保持对老公的忠诚，我</w:t>
      </w:r>
    </w:p>
    <w:p>
      <w:r>
        <w:t>的生活会陷入一些不必要的混乱。我希望有一天我可以手淫给我老公看，因为他一直不知道我在这么做。</w:t>
      </w:r>
    </w:p>
    <w:p>
      <w:r>
        <w:t>希望有那么一天。</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