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表姐给我介绍的小处女</w:t>
      </w:r>
    </w:p>
    <w:p>
      <w:r>
        <w:t>我１８岁上高中那年，为了方便，而且我也不愿住宿，所以住在离学校不远的表姐家。表姐刚结婚</w:t>
      </w:r>
    </w:p>
    <w:p>
      <w:r>
        <w:t>两年，一头乌黑的卷发，尽显成熟女人的姿采…长的很不错，而且因为还没生小孩，身材也很不错，３</w:t>
      </w:r>
    </w:p>
    <w:p>
      <w:r>
        <w:t>５Ｄ丰满的胸部，很细的小腰下连着臀尖上翘的丰满屁股…最重要的是……她的性欲很强的，几乎每天</w:t>
      </w:r>
    </w:p>
    <w:p>
      <w:r>
        <w:t>晚上都要和表姐夫做爱。可表姐夫是一家商场的采购，经常出差，所以表姐便和商场的经理一个五十多</w:t>
      </w:r>
    </w:p>
    <w:p>
      <w:r>
        <w:t>岁的老头经理成了情人，只要表姐夫一出差，这老头晚上便去表姐家和表姐睡觉。</w:t>
      </w:r>
    </w:p>
    <w:p>
      <w:r>
        <w:t>现在我去了留宿，老头便不方便再去，表姐晚上没有了男人，难以入睡，经常我睡着了，她还不睡。</w:t>
      </w:r>
    </w:p>
    <w:p>
      <w:r>
        <w:t>有一天晚上，我放晚自习回去，发现她在卧室看Ａ片，房门没关严，而且她只穿了一件白色坠蕾丝花边</w:t>
      </w:r>
    </w:p>
    <w:p>
      <w:r>
        <w:t>的吊带睡衣，边看边用手伸进睡衣下面抚摸着小屄屄，肩膀上的一根睡衣带子滑了下来，另一只手自摸</w:t>
      </w:r>
    </w:p>
    <w:p>
      <w:r>
        <w:t>着那露出出来的丰满白嫩的乳房，我的肉棒一下硬了起来，心一慌不小心碰了一下门，吓的忙跑回了屋。</w:t>
      </w:r>
    </w:p>
    <w:p>
      <w:r>
        <w:t>过了一会，我看没动静，便脱衣睡下，许久，似乎睡着了，可迷迷糊糊中觉得肉棒好舒服，感觉肉棒好</w:t>
      </w:r>
    </w:p>
    <w:p>
      <w:r>
        <w:t>像插入到一个小屄屄一样…我不禁睁眼一看：不知什么时候表姐进来了，脱掉了我的内裤，正爬在我的</w:t>
      </w:r>
    </w:p>
    <w:p>
      <w:r>
        <w:t>两腿间吸吮着我１８ＣＭ的肉棒，我又惊又喜，不自觉地伸手摸住了表姐的一只大乳房揉搓了起来，表</w:t>
      </w:r>
    </w:p>
    <w:p>
      <w:r>
        <w:t>姐一看我醒来，便硬把我拉到了她的房间，让我一边看着黄片，一边和她做着爱……</w:t>
      </w:r>
    </w:p>
    <w:p>
      <w:r>
        <w:t>「好弟弟，哎……你好棒……好大的肉棒……爽……死了……啊……啊……快点……再快点」，表</w:t>
      </w:r>
    </w:p>
    <w:p>
      <w:r>
        <w:t>姐欢快地呻吟着，我已前虽然也和别的女孩干过，但没合适的地方，都是在体育器材室啦、天台啦、晚</w:t>
      </w:r>
    </w:p>
    <w:p>
      <w:r>
        <w:t>间的教室什么的，从没象今天这么好的条件，所以做的好舒畅，大约半个多小时，表姐的高潮了３次，</w:t>
      </w:r>
    </w:p>
    <w:p>
      <w:r>
        <w:t>我才射到她的子宫里。</w:t>
      </w:r>
    </w:p>
    <w:p>
      <w:r>
        <w:t>从这一晚以后，表姐就离不开我。只要表姐夫不在，她就让我把肉棒插进她的小屄屄猛劲地干她，</w:t>
      </w:r>
    </w:p>
    <w:p>
      <w:r>
        <w:t>她说表姐夫和经理的肉棒都没我的大，而且时间也短，她很多时候不能尽兴，只有和我才能体验到性爱</w:t>
      </w:r>
    </w:p>
    <w:p>
      <w:r>
        <w:t>的最高乐趣…可如果表姐夫回来的时候，我便只能在外面听着他俩在床上翻云吐雾，自己解决那空虚的</w:t>
      </w:r>
    </w:p>
    <w:p>
      <w:r>
        <w:t>夜晚了。</w:t>
      </w:r>
    </w:p>
    <w:p>
      <w:r>
        <w:t>最近一次表姐夫又出差了，要走半个月，晚上，我把表姐干的快到高潮时，我停住了，「啊……啊</w:t>
      </w:r>
    </w:p>
    <w:p>
      <w:r>
        <w:t>……快快插啊，好弟弟……</w:t>
      </w:r>
    </w:p>
    <w:p>
      <w:r>
        <w:t>怎不干了？快点……恩……「表姐说着喘着气。</w:t>
      </w:r>
    </w:p>
    <w:p>
      <w:r>
        <w:t>我说：「表姐，过几天，表姐夫又回来了，我又要被憋着了，我不想晚上没人陪哦…你能不能给我</w:t>
      </w:r>
    </w:p>
    <w:p>
      <w:r>
        <w:t>介绍一个女孩儿，你们夫妻嘿咻的时候我的也能快活…」</w:t>
      </w:r>
    </w:p>
    <w:p>
      <w:r>
        <w:t>我一边说着一边揉搓着表姐的两只娇挺的乳房，「恩……恩……好弟弟，别揉了，你一揉姐姐的下</w:t>
      </w:r>
    </w:p>
    <w:p>
      <w:r>
        <w:t>面更痒了，姐给你找一个，你看上谁了告诉姐姐」表姐说着，小小屄屄很痒，不自觉的扭动起她丰满的</w:t>
      </w:r>
    </w:p>
    <w:p>
      <w:r>
        <w:t>屁股，我想我还没有和处女做过，便说：「给我找个处女吧…好吗？」表姐听了一愣，想了想说：「这</w:t>
      </w:r>
    </w:p>
    <w:p>
      <w:r>
        <w:t>个……不好找呢，现在和你差不多大的女孩儿都比较疯，早早得就被男人玩过了，不好说呢…」，我一</w:t>
      </w:r>
    </w:p>
    <w:p>
      <w:r>
        <w:t>听忙说：「那……那给我找一个小点的吗」，说完肉棒加快的在她穴里猛插了几下「啊…舒服…恩……</w:t>
      </w:r>
    </w:p>
    <w:p>
      <w:r>
        <w:t>好痒……再来啊……恩……好弟弟，姐给你找……恩……这样……你……你见过我那干女儿吗，不过她</w:t>
      </w:r>
    </w:p>
    <w:p>
      <w:r>
        <w:t>太小了，人家才十六岁呢…不知人家乐意不乐意呢…」我听完，心便出现了她的干女儿模样——小琴，</w:t>
      </w:r>
    </w:p>
    <w:p>
      <w:r>
        <w:t>虽然小琴今年才１６岁，但前挺后撅，真正一个小美女啊！</w:t>
      </w:r>
    </w:p>
    <w:p>
      <w:r>
        <w:t>我高兴的说：「好表姐，真的么？真的能给我小琴么？我就要她，你一定要想办法哦，明……明天</w:t>
      </w:r>
    </w:p>
    <w:p>
      <w:r>
        <w:t>晚上就让她来好吗？」边说我边加快了抽插的速度，大肉棒在表姐的小屄屄里「噗呲噗呲」的作响，表</w:t>
      </w:r>
    </w:p>
    <w:p>
      <w:r>
        <w:t>姐那３５Ｄ坚挺的美胸也随着我的攻击一颤一颤的打出美丽乳波…「恩……恩……啊……好弟弟……啊</w:t>
      </w:r>
    </w:p>
    <w:p>
      <w:r>
        <w:t>……太舒服啦……姐的穴快被你插爆了……啊…要飞起来了……啊……好……好……受不了了……姐答</w:t>
      </w:r>
    </w:p>
    <w:p>
      <w:r>
        <w:t>应你……答应你……明晚就让你的大肉棒插进干女儿的小屄屄，……啊……用力……快……快快干姐吧」</w:t>
      </w:r>
    </w:p>
    <w:p>
      <w:r>
        <w:t>表姐说着使劲向上抬着她的那很美的屁股，迎合着我的撞击，屋里瞬间飘出了「啪……啪」的皮肤</w:t>
      </w:r>
    </w:p>
    <w:p>
      <w:r>
        <w:t>撞击声…我一听表姐答应了，心里别提多高兴，一想明天就能和那么漂亮的小美女做爱，就不由的更加</w:t>
      </w:r>
    </w:p>
    <w:p>
      <w:r>
        <w:t>兴奋，插在表姐深处的肉棒瞬间膨胀了一圈，于是我用尽全力开动大肉棒在表姐的淫穴里猛劲地插起来，</w:t>
      </w:r>
    </w:p>
    <w:p>
      <w:r>
        <w:t>一下下直中花心，顶的表姐身体一震，双臂紧紧的抱住我，指甲深深的嵌到我后背结识的肌肉里，我这</w:t>
      </w:r>
    </w:p>
    <w:p>
      <w:r>
        <w:t>时也觉不出来疼，抓住表姐那两个摇颤的美乳，揉搓起充血丰满起来的乳头，表姐更是喘的不知所云：</w:t>
      </w:r>
    </w:p>
    <w:p>
      <w:r>
        <w:t>「恩……恩……不要……那里……快……不行了……啊……呀呀……肉棒……好厉害……不要停……用</w:t>
      </w:r>
    </w:p>
    <w:p>
      <w:r>
        <w:t>力……恩……轻一点……小屄屄要……啊……来了……飞啊……我高潮了……啊……」</w:t>
      </w:r>
    </w:p>
    <w:p>
      <w:r>
        <w:t>这时表姐的两条修长苗条的美腿绷紧脚尖环绕在我的背后，使劲绕住我不能让我继续动作，我的肉</w:t>
      </w:r>
    </w:p>
    <w:p>
      <w:r>
        <w:t>棒感觉到表姐小屄屄一阵阵紧缩痉挛，一阵热热的感觉冲刷着龟头，我也到了极限，使劲掰开那两条绷</w:t>
      </w:r>
    </w:p>
    <w:p>
      <w:r>
        <w:t>紧修长的美腿，大大的打开拉直，也随着表姐的胡言乱语呻吟起来：姐姐……好姐姐……我也……也要</w:t>
      </w:r>
    </w:p>
    <w:p>
      <w:r>
        <w:t>射了……啊……射了……啊……</w:t>
      </w:r>
    </w:p>
    <w:p>
      <w:r>
        <w:t>大量的精液瞬间如开闸的洪水直冲到表姐子宫深处，被我这一射，刚刚高潮的表姐突然身子一挺，</w:t>
      </w:r>
    </w:p>
    <w:p>
      <w:r>
        <w:t>头向后，撒出美丽的卷发，美丽丰满的胸部一阵震颤，大声的叫床：啊……好烫……精液……到了……</w:t>
      </w:r>
    </w:p>
    <w:p>
      <w:r>
        <w:t>啊……到子宫……好舒服……啊……啊……看来表姐又高潮了……</w:t>
      </w:r>
    </w:p>
    <w:p>
      <w:r>
        <w:t>第二天，星期六，表姐说小琴晚上会来，正巧今天晚上没有自习…正要吃晚饭时，表姐的干女儿小</w:t>
      </w:r>
    </w:p>
    <w:p>
      <w:r>
        <w:t>琴来了，我由于昨晚表姐的许诺，很是兴奋，仔细的看着小琴这个今晚陪我共度良宵的小美女：大约１</w:t>
      </w:r>
    </w:p>
    <w:p>
      <w:r>
        <w:t>６５的个头，３围大约是３２２４３５，真是魔鬼咯…纯纯的娃娃脸，梳着一根很有年轻活力的马尾辫，</w:t>
      </w:r>
    </w:p>
    <w:p>
      <w:r>
        <w:t>穿着一件吊带的白色连衣短裙，把身体曲线勾勒的一清二楚…尤其显露出那一双修长白嫩的美腿和穿着</w:t>
      </w:r>
    </w:p>
    <w:p>
      <w:r>
        <w:t>可爱麻质凉拖秀气的脚丫，看的我不禁咽了一口口水，肉棒开始蠢蠢欲动……</w:t>
      </w:r>
    </w:p>
    <w:p>
      <w:r>
        <w:t>小琴没有注意到我，看到表姐就跑去，抱着表姐撒娇：干妈…我来了…有没有什么好吃的呀？人家</w:t>
      </w:r>
    </w:p>
    <w:p>
      <w:r>
        <w:t>饿了呢…（好甜的声音…极品咯…）</w:t>
      </w:r>
    </w:p>
    <w:p>
      <w:r>
        <w:t>表姐对小琴说：好女儿来啦…快洗手咯…我给你做了好多好吃的…小琴更高兴的跳起脚：好耶…干</w:t>
      </w:r>
    </w:p>
    <w:p>
      <w:r>
        <w:t>妈最好了！</w:t>
      </w:r>
    </w:p>
    <w:p>
      <w:r>
        <w:t>这时小琴也发现我坐在沙发上盯着她，她脸一红：呀…哥哥也在啊…我想到刚才居然那么淫荡的看</w:t>
      </w:r>
    </w:p>
    <w:p>
      <w:r>
        <w:t>着这么纯洁的小美女不禁突然脸红起来：呃……恩……你……你好……</w:t>
      </w:r>
    </w:p>
    <w:p>
      <w:r>
        <w:t>表姐看出了我的窘态，出来开玩笑说：这是怎么了？这么大男孩子，怎么脸红呢…哈哈…好了快洗</w:t>
      </w:r>
    </w:p>
    <w:p>
      <w:r>
        <w:t>洗手准备吃饭吧…小琴，干妈给你倒点饮料你先喝一下咯，天热呢…我看见表姐悄悄地在小琴的饮料里</w:t>
      </w:r>
    </w:p>
    <w:p>
      <w:r>
        <w:t>放了点白面样的东西，下药的时候还回头对我眨眼，然后指指我快支帐篷的裤裆，神秘的笑了一下…然</w:t>
      </w:r>
    </w:p>
    <w:p>
      <w:r>
        <w:t>后给小琴端去让她喝了表姐把我拉到一旁悄悄给我说：「小淫贼…一会我就出门了哦…不打扰你们俩的</w:t>
      </w:r>
    </w:p>
    <w:p>
      <w:r>
        <w:t>好事…药是你姐夫从外地拿回来的特效春药，大约半小时就发效了…呆会你先回屋去看会书，过一会出</w:t>
      </w:r>
    </w:p>
    <w:p>
      <w:r>
        <w:t>来看小琴在干什么，我已经把客厅里放置了基本成人杂志和Ａ片，如果她在偷偷自摸或是看成人杂志什</w:t>
      </w:r>
    </w:p>
    <w:p>
      <w:r>
        <w:t>么的，你就把她抱到你的屋里和她做吧，她如果要是挣扎，你就……」我说：好姐姐…我知道啦…我会</w:t>
      </w:r>
    </w:p>
    <w:p>
      <w:r>
        <w:t>对小琴好的…表姐一把抓住我的肉棒，隔着裤子使劲一捏…妩媚的说「小淫贼…我这可出了老本了哦…</w:t>
      </w:r>
    </w:p>
    <w:p>
      <w:r>
        <w:t>你以后要好好的待人家…还有……恩……呜……呜……」</w:t>
      </w:r>
    </w:p>
    <w:p>
      <w:r>
        <w:t>没等表姐说完，我就吻上她那性感的嘴唇，和她的舌头打起了圈圈，双手攀上表姐的双峰，揉捏起</w:t>
      </w:r>
    </w:p>
    <w:p>
      <w:r>
        <w:t>来，表姐吻了一会推开我，说：小笨蛋，省点力气一会和小琴爽吧，我走了哦…晚上再让你舒服…说完</w:t>
      </w:r>
    </w:p>
    <w:p>
      <w:r>
        <w:t>拉下我的裤子，对我的肉棒口交了几下，拿起包出门了…家里就剩下我和小琴两人，我想起表姐的话急</w:t>
      </w:r>
    </w:p>
    <w:p>
      <w:r>
        <w:t>忙回屋看书，只有小琴在客厅看电视。</w:t>
      </w:r>
    </w:p>
    <w:p>
      <w:r>
        <w:t>我看了一会书，出来一看，果真小琴在客厅看黄片，还有把手伸进自己的裙子里面隔着自己的小内</w:t>
      </w:r>
    </w:p>
    <w:p>
      <w:r>
        <w:t>裤揉着自己的小屄屄，我悄悄过去一下抱起小琴，小琴一惊：回头看到是我，忙说：「那个……啊……</w:t>
      </w:r>
    </w:p>
    <w:p>
      <w:r>
        <w:t>哥哥……我……那个……不是……呜……呜……恩……」我又用上对付表姐的一招：强吻，一下堵住了</w:t>
      </w:r>
    </w:p>
    <w:p>
      <w:r>
        <w:t>小琴那薄薄粉红的嘴唇，也顺便趁她不注意把舌头伸进她的口里，勾引着她那柔软、甜甜的舌头…「恩</w:t>
      </w:r>
    </w:p>
    <w:p>
      <w:r>
        <w:t>……恩……呜……」小琴的挣扎也越来越微弱，舌头更是和我的舌头打成一片，贪婪的吸吮着对方的口</w:t>
      </w:r>
    </w:p>
    <w:p>
      <w:r>
        <w:t>水。</w:t>
      </w:r>
    </w:p>
    <w:p>
      <w:r>
        <w:t>我的双手这时攀上了她丰满的少女双峰，轻轻的揉捏着，小琴第一次被男人摸胸，紧张的扭动身体，</w:t>
      </w:r>
    </w:p>
    <w:p>
      <w:r>
        <w:t>头轻轻的甩着，漂亮的马尾一左一右的晃动，很是好看…正是这扭动，却让她的小腹不听摩擦着我已经</w:t>
      </w:r>
    </w:p>
    <w:p>
      <w:r>
        <w:t>完全勃起准备大战一场的肉棒，我卸下她连衣裙的肩带，拉开背后的拉链，一双完美的乳房展现在我的</w:t>
      </w:r>
    </w:p>
    <w:p>
      <w:r>
        <w:t>眼前，因为这套裙是有胸部内衬的，再说小琴家离表姐家很近，大概是这样，所以小琴没有穿内衣…此</w:t>
      </w:r>
    </w:p>
    <w:p>
      <w:r>
        <w:t>时的双乳柔和的灯光下散发着无比青春性感的光芒，粉红色的乳头颤颤巍巍的上翘，整个胸性好像两个</w:t>
      </w:r>
    </w:p>
    <w:p>
      <w:r>
        <w:t>梨子…煞是香艳好看，就好像一朵盛开的鲜花，等着我这只蜜蜂去为她服务…此时她的药效正在顶峰，</w:t>
      </w:r>
    </w:p>
    <w:p>
      <w:r>
        <w:t>美丽的眼睛微微闭着，长卷的睫毛轻轻的颤抖，美丽的身体在我怀里散发出少女特有的清香…我低头轻</w:t>
      </w:r>
    </w:p>
    <w:p>
      <w:r>
        <w:t>咬住一颗可爱的粉色乳头，轻轻的吸吮起来，一阵乳香瞬间在我嘴里回荡，小琴不禁「啊…」</w:t>
      </w:r>
    </w:p>
    <w:p>
      <w:r>
        <w:t>的叫了出来，但是突然有用手背捂住自己的嘴巴，脸上的红晕又更浓了一层，应该是越发的害羞了</w:t>
      </w:r>
    </w:p>
    <w:p>
      <w:r>
        <w:t>吧…她那修长美丽的双腿微微的打开，在我的大腿上轻轻的摩擦，大概是因为还没有经历过这样的事情，</w:t>
      </w:r>
    </w:p>
    <w:p>
      <w:r>
        <w:t>动作很小，很生疏…但是带给我别样的快感，我用空暇的那只左手顺着胸部慢慢向下抚摸过去，慢慢抬</w:t>
      </w:r>
    </w:p>
    <w:p>
      <w:r>
        <w:t>起她的右腿，手顺着大腿继续向下，那丝绸般细腻的手感让我魂不守舍，我轻轻的摸到她那可爱的脚丫，</w:t>
      </w:r>
    </w:p>
    <w:p>
      <w:r>
        <w:t>很小心的脱下她那脚上的凉拖，洗洗的抚摸着她的足弓…她的脚踝部分也同样美丽，脚筋和腿部连接的</w:t>
      </w:r>
    </w:p>
    <w:p>
      <w:r>
        <w:t>地方有着很优美的曲线，据说这是高贵血统的象征…她此时不知所措，只是在我的怀里发出小猫一般的</w:t>
      </w:r>
    </w:p>
    <w:p>
      <w:r>
        <w:t>呻吟：「啊……恩……那个……恩……不可以……呀呀……好奇怪……啊……很舒服呢………啊……哥</w:t>
      </w:r>
    </w:p>
    <w:p>
      <w:r>
        <w:t>……哥哥……呀……这是怎么回事……啊……啊……」我的右手此时离开了她那美丽的右腿，摸向她那</w:t>
      </w:r>
    </w:p>
    <w:p>
      <w:r>
        <w:t>圣洁的神秘地带，她紧张的加紧了修长的双腿。</w:t>
      </w:r>
    </w:p>
    <w:p>
      <w:r>
        <w:t>我微微加力轻咬了一下乳头，她好像很舒服的「呀」了一声…双腿也痉挛了一下，我趁那一瞬间摸</w:t>
      </w:r>
    </w:p>
    <w:p>
      <w:r>
        <w:t>到了她的内裤，隔着内裤摸着…此时内裤已经变得潮湿，是药力的作用，这小丫头已经动情了…我轻轻</w:t>
      </w:r>
    </w:p>
    <w:p>
      <w:r>
        <w:t>一笑说到：小琴，你下面很湿哦…小琴喘着娇气，想狡辩：恩……不是啦……呀呀……哪里有呢？啊…</w:t>
      </w:r>
    </w:p>
    <w:p>
      <w:r>
        <w:t>…那里……好奇怪……呜……说着我又吻上了她的香唇，手轻轻的顺着大腿把内裤拉了下来，可能是因</w:t>
      </w:r>
    </w:p>
    <w:p>
      <w:r>
        <w:t>为发情的原因，小琴竟然很顺从的太高自己的屁股，让我顺利的脱下，我并没有完全脱下她的内裤，而</w:t>
      </w:r>
    </w:p>
    <w:p>
      <w:r>
        <w:t>是让内裤挂在她的右腿上…而后我的手直接摸到了她那几乎已经泛滥的阴户，左手手指轻轻的拨弄着她</w:t>
      </w:r>
    </w:p>
    <w:p>
      <w:r>
        <w:t>那宛如一道缝隙的阴缝，她身体更加紧张起来，双手猛的抱住了我…我挣脱了她的怀抱，嘴慢慢向下吻，</w:t>
      </w:r>
    </w:p>
    <w:p>
      <w:r>
        <w:t>轻轻打开她修长的双腿，直接直面她那圣洁的私处…「处女果然是看不到阴唇的啊！」在我看到那「一</w:t>
      </w:r>
    </w:p>
    <w:p>
      <w:r>
        <w:t>线天」后心想，她的阴户非常的美丽，没有什么很多的毛毛，洁白有些粉红的私处皮肤柔软而光滑，并</w:t>
      </w:r>
    </w:p>
    <w:p>
      <w:r>
        <w:t>且此时因为爱液的流出使阴户在柔和的灯光下泛出一层非常漂亮的光泽，她此时感到了我正在很近的地</w:t>
      </w:r>
    </w:p>
    <w:p>
      <w:r>
        <w:t>方观察她的神秘地带，轻轻的的咬着下唇，并不时的呻吟：「不要……好羞呢……那里……不要看…恩</w:t>
      </w:r>
    </w:p>
    <w:p>
      <w:r>
        <w:t>……啊！」此时我轻轻的用鼻尖处碰了一下她的小屄屄，没有什么味道…于是我伸出舌头舔弄了起来…</w:t>
      </w:r>
    </w:p>
    <w:p>
      <w:r>
        <w:t>「啊……啊……啊……不……不要……那里……不行……啊……好……好舒服……恩……呀……呀……</w:t>
      </w:r>
    </w:p>
    <w:p>
      <w:r>
        <w:t>不要舔……啊……」我的嘴巴也吸附了上去，西吮着这少女初夜的体液，真是美味…小琴被我舔的失了</w:t>
      </w:r>
    </w:p>
    <w:p>
      <w:r>
        <w:t>魂，嘴里「哼哼呀呀」的叫着，美丽的双腿不由的加紧我的头，突然一阵热热的爱液从她漂亮的阴户中</w:t>
      </w:r>
    </w:p>
    <w:p>
      <w:r>
        <w:t>微量的喷发出来……这小丫头被我舔的小高潮了…呵呵…刚刚高潮过的她瘫软在沙发里，我轻轻的抱起</w:t>
      </w:r>
    </w:p>
    <w:p>
      <w:r>
        <w:t>她，她很顺从的让我把她抱到床上，好像已经知道一会将要发生的事…我小心的脱下她的小裙子，她此</w:t>
      </w:r>
    </w:p>
    <w:p>
      <w:r>
        <w:t>时全裸出现在我的眼前，真是太美了，我感到有些晕眩，脑子里一片空白，站在那里傻傻的看着她，她</w:t>
      </w:r>
    </w:p>
    <w:p>
      <w:r>
        <w:t>缓缓的睁开眼睛，看到我傻傻的看着她，她又羞羞的捂住双眼，说：「看什么呀…人家不好意思呢…」</w:t>
      </w:r>
    </w:p>
    <w:p>
      <w:r>
        <w:t>我痴痴的说：小琴，你真的好美…说着脱掉我的上衣和外裤，轻轻的趴到她的身上，吻着那对已经充血</w:t>
      </w:r>
    </w:p>
    <w:p>
      <w:r>
        <w:t>突出的小乳头，她的双手不知所措的抓着床单，嘴里发出梦呓似的的呻吟：「呀呀……好美……哎……</w:t>
      </w:r>
    </w:p>
    <w:p>
      <w:r>
        <w:t>恩……恩……好奇怪……哥哥……怎么……啊……怎么那么……那么舒服呢？……啊……」她也感到我</w:t>
      </w:r>
    </w:p>
    <w:p>
      <w:r>
        <w:t>那完全充血勃起的肉棒顶在她的小腹上，她的小手本能的颤颤巍巍的轻轻摸在肉棒上，我也趁热打铁脱</w:t>
      </w:r>
    </w:p>
    <w:p>
      <w:r>
        <w:t>掉自己的内裤，以便她直接抚摸我的肉棒…她的手直接摸上我肉棒的一刻，她停顿了一下，睁开美丽的</w:t>
      </w:r>
    </w:p>
    <w:p>
      <w:r>
        <w:t>眼睛看了一下，好像有点怕怕的突然放开了手，我握住了她的手又按回到我的肉棒上，并顺手又摸到她</w:t>
      </w:r>
    </w:p>
    <w:p>
      <w:r>
        <w:t>的阴户，轻轻的伸进一根手指，浅浅的抽插着，她马上紧紧握着我的肉棒，轻轻的叫了起来：「啊……</w:t>
      </w:r>
    </w:p>
    <w:p>
      <w:r>
        <w:t>好……好舒服……好奇怪……怎么……这么……舒服呢？……啊……啊……」并且她那圆滚的屁股也慢</w:t>
      </w:r>
    </w:p>
    <w:p>
      <w:r>
        <w:t>慢的迎合着我的手指的抽插而一抬一放以加大快感。果然，不一会，她又高潮了，嘴角透出满足的微笑。</w:t>
      </w:r>
    </w:p>
    <w:p>
      <w:r>
        <w:t>我看时候差不多了，便用肉棒顶住了她那圣洁的阴户…她忽然便的很紧张，抓住我的手臂说：「哥</w:t>
      </w:r>
    </w:p>
    <w:p>
      <w:r>
        <w:t>哥……</w:t>
      </w:r>
    </w:p>
    <w:p>
      <w:r>
        <w:t>你慢慢的好吗？人家……人家怕…啊……啊……啊……「话到此时，我小心的将肉棒一点一点的推</w:t>
      </w:r>
    </w:p>
    <w:p>
      <w:r>
        <w:t>了进去，小琴果然未经人事，」啊……呀……好……那样……那样的感觉……呀呀……好……「我的肉</w:t>
      </w:r>
    </w:p>
    <w:p>
      <w:r>
        <w:t>棒感到她的小屄屄前所未有的一阵阵收紧，嫩滑的小屄屄紧抱着我的肉棒，给我无上的快感，差点逼我</w:t>
      </w:r>
    </w:p>
    <w:p>
      <w:r>
        <w:t>射了出来，我深呼吸了一下，固紧精关，调整了一下心情，继续慢慢的推进，直到感到有一个阻隔顶在</w:t>
      </w:r>
    </w:p>
    <w:p>
      <w:r>
        <w:t>我的龟头上，我轻轻的趴在小琴的身上，亲吻着她美丽的双乳，说：」好妹妹，你看，我们现在连成一</w:t>
      </w:r>
    </w:p>
    <w:p>
      <w:r>
        <w:t>体了，放松哦！「</w:t>
      </w:r>
    </w:p>
    <w:p>
      <w:r>
        <w:t>她微微正开紧闭的双眼，看着我们刚刚结合的下体，娇娇的说：「好害羞……小屄屄……满满的呢</w:t>
      </w:r>
    </w:p>
    <w:p>
      <w:r>
        <w:t>……有点酸酸的…哥哥……我……很……很舒服」说着不好意思的把头扭到一旁，又闭起了双眼。</w:t>
      </w:r>
    </w:p>
    <w:p>
      <w:r>
        <w:t>真是妩媚的尤物…我一阵心跳，不由的下身一提，又猛的一沉！肉棒瞬间贯穿了１６岁少女那纯洁</w:t>
      </w:r>
    </w:p>
    <w:p>
      <w:r>
        <w:t>的薄膜，少女猛的睁开眼睛，抬起头，双眼流出泪水「啊！痛…好痛啊…」洁白的床单上也慢慢的出现</w:t>
      </w:r>
    </w:p>
    <w:p>
      <w:r>
        <w:t>了点点初夜红…我赶忙吻住了她的嘴唇，轻轻的吻着，她泪汪汪的看着我，说：「哥哥，好痛呢……小</w:t>
      </w:r>
    </w:p>
    <w:p>
      <w:r>
        <w:t>琴不要了……小琴好疼」</w:t>
      </w:r>
    </w:p>
    <w:p>
      <w:r>
        <w:t>我温柔的拭干她的泪水，并且吻着她美丽的脸庞，轻轻的哄着她：「好妹妹，不要怕，放松一下咯</w:t>
      </w:r>
    </w:p>
    <w:p>
      <w:r>
        <w:t>…每个女孩变成女人都要经历这么一刻，而后便是前所未有的快乐，真的，哥哥没有骗你，哥哥很爱你！」</w:t>
      </w:r>
    </w:p>
    <w:p>
      <w:r>
        <w:t>当小琴听完我的一番话后一下抱住了我，在我耳边说：「哥哥真的爱我么？我也是…太好了…其实</w:t>
      </w:r>
    </w:p>
    <w:p>
      <w:r>
        <w:t>小琴在第一次看到哥哥的时候就有点喜欢哥哥……呜……恩」我又吻上她的嘴唇，以回敬小琴对我的表</w:t>
      </w:r>
    </w:p>
    <w:p>
      <w:r>
        <w:t>白，和她香香的舌头互相交游，双手同时也轻轻地抚摸她那粉嫩的乳头。</w:t>
      </w:r>
    </w:p>
    <w:p>
      <w:r>
        <w:t>「恩……恩……啊……那里……小……小屄屄……又开始痒了呢……哥哥……小琴……那里……那</w:t>
      </w:r>
    </w:p>
    <w:p>
      <w:r>
        <w:t>……好痒」</w:t>
      </w:r>
    </w:p>
    <w:p>
      <w:r>
        <w:t>我觉得小琴的小屄屄里慢慢的又分泌出了爱汁，便试着重新启动肉棒在她的小屄屄里轻轻地抽动了</w:t>
      </w:r>
    </w:p>
    <w:p>
      <w:r>
        <w:t>起来，「啊……哥哥……有点……有点舒服……舒服……但是人家还是有点怕疼呢…」</w:t>
      </w:r>
    </w:p>
    <w:p>
      <w:r>
        <w:t>「好的，好妹妹，我会轻轻的，好吗？」</w:t>
      </w:r>
    </w:p>
    <w:p>
      <w:r>
        <w:t>「恩，哥哥来吧，小琴是哥哥的了呢…」我很高兴的抽插着在她的小屄屄里肉棒，轻轻的，越来越</w:t>
      </w:r>
    </w:p>
    <w:p>
      <w:r>
        <w:t>向里，小琴那美丽修长的双腿也被我抬了起来，同时用咀轮流吸吮着她的两只还刚发育起我一下比一下</w:t>
      </w:r>
    </w:p>
    <w:p>
      <w:r>
        <w:t>用力，她终于开始感受性爱带给她前所未有的快感「啊……好舒服……啊……哥哥……的……哥哥的那</w:t>
      </w:r>
    </w:p>
    <w:p>
      <w:r>
        <w:t>个在小琴的身体里……好舒服……啊啊啊……呀……要去了啊……」说着她的足美丽的弓突然绷紧，小</w:t>
      </w:r>
    </w:p>
    <w:p>
      <w:r>
        <w:t>屄屄一阵热流袭来，小丫头今天第三次，也是三次来最厉害的一次高潮了…高潮后的小琴无力的躺在床</w:t>
      </w:r>
    </w:p>
    <w:p>
      <w:r>
        <w:t>上喘息着，嘴角甚至流出了满足的口水，我看到这样香淫的小琴肉棒不禁变的更粗更长…小琴也感到了</w:t>
      </w:r>
    </w:p>
    <w:p>
      <w:r>
        <w:t>我肉棒的变化，不禁睁大美丽的眼睛吃惊的看着我「哥哥…你的……那个……怎么……还……」</w:t>
      </w:r>
    </w:p>
    <w:p>
      <w:r>
        <w:t>说着我又一顶「啊！」再一顶「呀」然后慢慢的拔出，又猛力的一插「啊……恩……恩……呀！舒</w:t>
      </w:r>
    </w:p>
    <w:p>
      <w:r>
        <w:t>服呀…」</w:t>
      </w:r>
    </w:p>
    <w:p>
      <w:r>
        <w:t>我俯下身体，吻着小琴随着我抽插而晃动着的美丽乳头，问她：「好妹妹，我的小琴，哥哥的肉棒</w:t>
      </w:r>
    </w:p>
    <w:p>
      <w:r>
        <w:t>插你插的舒服么？」</w:t>
      </w:r>
    </w:p>
    <w:p>
      <w:r>
        <w:t>小琴哗的一下，本来因为刚刚高潮而平静下来的脸蛋又红了起来，啐到：「坏哥哥，还说这么恶心</w:t>
      </w:r>
    </w:p>
    <w:p>
      <w:r>
        <w:t>的话，人家很舒服呢…」</w:t>
      </w:r>
    </w:p>
    <w:p>
      <w:r>
        <w:t>听到小美人这么夸赞，我不由的把她抱起，两具裸体紧紧的拥抱在一起，嘴唇紧密的吻着。我的手</w:t>
      </w:r>
    </w:p>
    <w:p>
      <w:r>
        <w:t>慢慢的从她光滑的后背摸到浑圆的屁股上，轻轻的揉捏着，慢慢的抬起她的屁股，再放下，再抬起，再</w:t>
      </w:r>
    </w:p>
    <w:p>
      <w:r>
        <w:t>放下，让我们在床上坐着也能慢慢的享受性爱的快感。</w:t>
      </w:r>
    </w:p>
    <w:p>
      <w:r>
        <w:t>小琴紧紧的抱着我，修长的双腿也环绕到我的背后，任我抽插着她初经人事的小屄屄，亲吻中更是</w:t>
      </w:r>
    </w:p>
    <w:p>
      <w:r>
        <w:t>模糊的呻吟「呜……舒服……呜……恩……哥哥……肉棒……好……进到……呜呜……小屄屄最里面了</w:t>
      </w:r>
    </w:p>
    <w:p>
      <w:r>
        <w:t>……呜……又来了……呜呜……」</w:t>
      </w:r>
    </w:p>
    <w:p>
      <w:r>
        <w:t>我拉开她的修长的美腿，让她跨坐在我的身上，我慢慢的躺下，让她主导人生中自己第一次上面的</w:t>
      </w:r>
    </w:p>
    <w:p>
      <w:r>
        <w:t>感觉，她很害羞，不知如何是好，我把住她美丽的大腿根部，轻轻的向上推，看着我的肉棒从她的小屄</w:t>
      </w:r>
    </w:p>
    <w:p>
      <w:r>
        <w:t>屄中慢慢的拔出，快到龟头的地方松手，她随着体重猛的把肉棒插进了她的小屄屄深处，直捣花心。「</w:t>
      </w:r>
    </w:p>
    <w:p>
      <w:r>
        <w:t>啊…好舒服……」</w:t>
      </w:r>
    </w:p>
    <w:p>
      <w:r>
        <w:t>随着我帮助的几次抽插，她慢慢领悟了，漂亮的马尾随着头的摆动划出美丽的弧线，丰满坚挺的乳</w:t>
      </w:r>
    </w:p>
    <w:p>
      <w:r>
        <w:t>房也一上一下的跳动着，自己一纵一纵的扭动着纤细的蛮腰，抬着性感的屁股和我的肉棒交合着，交合</w:t>
      </w:r>
    </w:p>
    <w:p>
      <w:r>
        <w:t>处发出「啪啪」的皮肤一次次紧贴的拍打声，我的双手一遍又一遍的抚摸着这个被我彻底征服的天使般</w:t>
      </w:r>
    </w:p>
    <w:p>
      <w:r>
        <w:t>纯洁的女孩那光洁如丝般的身体，仔细的吻着她身上的每一处。</w:t>
      </w:r>
    </w:p>
    <w:p>
      <w:r>
        <w:t>「啊……好舒服……小琴好舒服」</w:t>
      </w:r>
    </w:p>
    <w:p>
      <w:r>
        <w:t>「要飞了……小琴……要飞了」</w:t>
      </w:r>
    </w:p>
    <w:p>
      <w:r>
        <w:t>说着趴到我的身上，看来小丫头又高潮了，无力再来美妙的悸动。</w:t>
      </w:r>
    </w:p>
    <w:p>
      <w:r>
        <w:t>我拔出肉棒，轻轻的把她推倒，然后翻过来，让她的屁股对着我跪下，我的肉棒从后面慢慢的重新</w:t>
      </w:r>
    </w:p>
    <w:p>
      <w:r>
        <w:t>推进到她紧紧的小屄屄内，继续和春情激昂的小屄屄进行活塞式的摩擦。她美丽纤细和腰和丰满的屁股</w:t>
      </w:r>
    </w:p>
    <w:p>
      <w:r>
        <w:t>形成一个完美的桃子形状，看的我血脉喷张，俯下身，从后面抱住她那丰满的乳房，揉捏着可爱的乳头，</w:t>
      </w:r>
    </w:p>
    <w:p>
      <w:r>
        <w:t>并吻着她光洁无暇的后背，一下下的顶着她的花心。「这个姿势好奇怪……恩……啊……好……也……</w:t>
      </w:r>
    </w:p>
    <w:p>
      <w:r>
        <w:t>也好舒服……好像……好像小狗狗……嘿……嘿咻呢……啊……啊……不要……不要再捏小琴……小琴</w:t>
      </w:r>
    </w:p>
    <w:p>
      <w:r>
        <w:t>的乳头……好刺激呢……啊……啊……」</w:t>
      </w:r>
    </w:p>
    <w:p>
      <w:r>
        <w:t>我感到我快到了，但是我不想这样就完了，于是又定了一下神，停止了抽动，只是亲吻着她美丽的</w:t>
      </w:r>
    </w:p>
    <w:p>
      <w:r>
        <w:t>身体。</w:t>
      </w:r>
    </w:p>
    <w:p>
      <w:r>
        <w:t>「好哥哥……恩……怎么……怎么停了呢……还动呀……小……小琴被哥哥弄的好舒服呢……」</w:t>
      </w:r>
    </w:p>
    <w:p>
      <w:r>
        <w:t>说着我把小琴重新放倒在床上，拉起一条修长的美腿，然后侧插进她的身体，这样的姿势能让我的</w:t>
      </w:r>
    </w:p>
    <w:p>
      <w:r>
        <w:t>肉棒最大限度的进入她小屄屄深处，于是我开始慢慢的活塞式抽动，一下，一下，每次都把肉棒退到只</w:t>
      </w:r>
    </w:p>
    <w:p>
      <w:r>
        <w:t>剩下龟头在里面，然后再慢慢的推进去，看着她刚才还是「一线天」样子的小屄屄现在已经被我开发成</w:t>
      </w:r>
    </w:p>
    <w:p>
      <w:r>
        <w:t>女人标准的外露式的阴唇，并且随着每次的抽插，我的肉棒都从她的小屄屄带出很多白色类似精液一般</w:t>
      </w:r>
    </w:p>
    <w:p>
      <w:r>
        <w:t>的爱液。</w:t>
      </w:r>
    </w:p>
    <w:p>
      <w:r>
        <w:t>「啊……好深……呀……好舒服……啊……小琴……小琴……好爱啊……」</w:t>
      </w:r>
    </w:p>
    <w:p>
      <w:r>
        <w:t>我抱着她那美丽修长的腿，一遍插着她的小屄屄，一边嘴慢慢的吻着美腿，慢慢的吻到可爱的脚丫，</w:t>
      </w:r>
    </w:p>
    <w:p>
      <w:r>
        <w:t>舔着她漂亮的脚趾…小琴被我这么一舔，又痒又舒服，更大声的叫床起来「呀呀…哥哥……不要……小</w:t>
      </w:r>
    </w:p>
    <w:p>
      <w:r>
        <w:t>琴酥了……好舒服……恩……好舒服呀……」</w:t>
      </w:r>
    </w:p>
    <w:p>
      <w:r>
        <w:t>抽插了一会，我觉得她又要高潮了，于是放下她的腿，俯下身抱住她，亲吻她，她那完美的乳房紧</w:t>
      </w:r>
    </w:p>
    <w:p>
      <w:r>
        <w:t>贴在我的胸口，随着我的抽插一震一震，和我的胸膛摩擦，让我无比的舒服，她修长美丽的腿也紧紧的</w:t>
      </w:r>
    </w:p>
    <w:p>
      <w:r>
        <w:t>圈住我的屁股，让肉棒更加的深入，我开始用力加速，她感到我的变化，也动情的抬动她的蛮腰和屁股</w:t>
      </w:r>
    </w:p>
    <w:p>
      <w:r>
        <w:t>迎合我的抽插，两人的嘴唇紧紧的互相吸吮着对方甘甜的口液。</w:t>
      </w:r>
    </w:p>
    <w:p>
      <w:r>
        <w:t>我猛地把头埋在她的肩头，对她的耳朵吹气说：「小琴……好妹妹……啊……啊……哥……哥哥…</w:t>
      </w:r>
    </w:p>
    <w:p>
      <w:r>
        <w:t>…要射了……啊……啊……」</w:t>
      </w:r>
    </w:p>
    <w:p>
      <w:r>
        <w:t>小琴的小屄屄此时发出破身以来最大的一次紧缩：「啊……啊……哥哥……射吧……射到小琴的小</w:t>
      </w:r>
    </w:p>
    <w:p>
      <w:r>
        <w:t>屄屄里……小琴好喜欢……小……小琴……小琴也……啊……也来了……」说着，从子宫一阵热浪冲刷</w:t>
      </w:r>
    </w:p>
    <w:p>
      <w:r>
        <w:t>过来，打在我火热的龟头上，被这潮水一击，我猛的抱紧身体下这完美的裸体，肉棒死命的进行最后的</w:t>
      </w:r>
    </w:p>
    <w:p>
      <w:r>
        <w:t>冲刺，最后顶进了花心「啊！！射了！！射……啊……」她此时也用力的抱着我的屁股使劲的捏着。</w:t>
      </w:r>
    </w:p>
    <w:p>
      <w:r>
        <w:t>我的肉棒一阵痉挛，在小琴的子宫里撒入爱的种子，一波又一波，她的小屄屄有是一阵收缩，居然</w:t>
      </w:r>
    </w:p>
    <w:p>
      <w:r>
        <w:t>连续了两次高潮！！「啊！好烫呢……啊……啊……呀……」</w:t>
      </w:r>
    </w:p>
    <w:p>
      <w:r>
        <w:t>我的肉棒还在她的小屄屄里，慢慢享受着她润滑的小屄屄温暖的感觉，嘴轻轻的亲吻着她，她十分</w:t>
      </w:r>
    </w:p>
    <w:p>
      <w:r>
        <w:t>满足的回吻我，而后像小猫般依偎在我的怀里，神情的对我说：「哥哥，以后我是你的人了，你要负责</w:t>
      </w:r>
    </w:p>
    <w:p>
      <w:r>
        <w:t>呢，要对小琴好哦…」说着亲了亲我的脸颊便紧抱着我沉沉睡去……</w:t>
      </w:r>
    </w:p>
    <w:p>
      <w:r>
        <w:t xml:space="preserve">此时，房间门慢慢的被打开，我看到表姐裸体站在门口淫淫的看着床上的一对裸露的身体……【完】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