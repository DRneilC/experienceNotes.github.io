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我的大奶学姐</w:t>
      </w:r>
    </w:p>
    <w:p>
      <w:r>
        <w:t>我的学姊大我三岁，今年才刚毕业，她毕业后在补习班边工作边补习准备研究院，她在学校附近租</w:t>
      </w:r>
    </w:p>
    <w:p>
      <w:r>
        <w:t>房子住，而我才大一刚搬上来，刚好有缘住他隔壁跟她成为室友，一直以来她都很照顾我，对我极好，</w:t>
      </w:r>
    </w:p>
    <w:p>
      <w:r>
        <w:t>甚至会给我她房间的锁匙，让我可以在周末带女友去她房间过夜，因为她有时周末会去住她在台中的姊</w:t>
      </w:r>
    </w:p>
    <w:p>
      <w:r>
        <w:t>姊家。</w:t>
      </w:r>
    </w:p>
    <w:p>
      <w:r>
        <w:t>因为我房间都没有电视ＶＣＤ，所以我常常去学姐房间看。三不五时，我想看电视时，也会跑去她</w:t>
      </w:r>
    </w:p>
    <w:p>
      <w:r>
        <w:t>那儿，有时她都不在家，我有时会看电视看到睡着。因此，我常常一个人在她的房间里过夜。</w:t>
      </w:r>
    </w:p>
    <w:p>
      <w:r>
        <w:t>学姊是那种我认为属于「贤妻良母」型的女子，她长得虽不是美，但身材不错，尤其是胸前有点伟</w:t>
      </w:r>
    </w:p>
    <w:p>
      <w:r>
        <w:t>大，我都偷偷称他「大奶学姊」，问我到底有多大？我也不清楚，没摸过没捏过我那知道啊？而且她那</w:t>
      </w:r>
    </w:p>
    <w:p>
      <w:r>
        <w:t>种照顾我的态度，让我常常有感而发……要是以后，自己的老婆能像学姊这样就好了！</w:t>
      </w:r>
    </w:p>
    <w:p>
      <w:r>
        <w:t>一天，我又独自到她房间去看电视，进到她房间，就看见她洗了晾起来的奶罩跟内裤，以前我只知</w:t>
      </w:r>
    </w:p>
    <w:p>
      <w:r>
        <w:t>道学姊的胸部算蛮大的，几次曾在她的房间中幻想着她在自慰，今天看见她晾起的奶罩跟内裤，激起了</w:t>
      </w:r>
    </w:p>
    <w:p>
      <w:r>
        <w:t>我去一窥她身体口令的欲望，我拿起挂在衣架上粉红色的奶罩，真的好大啊……「应该有３４Ｄ吧……</w:t>
      </w:r>
    </w:p>
    <w:p>
      <w:r>
        <w:t>还是Ｆ啊……有那么大喔！」</w:t>
      </w:r>
    </w:p>
    <w:p>
      <w:r>
        <w:t>我心里想着我的一只禄山之爪抓在学姊咪咪上的情形，不……不不……，一只手应该抓不住，二只</w:t>
      </w:r>
    </w:p>
    <w:p>
      <w:r>
        <w:t>手一起抓吧！哈哈哈！</w:t>
      </w:r>
    </w:p>
    <w:p>
      <w:r>
        <w:t>「啊！学弟！不要抓那么用力！……啊！不要捏！啊……啊……啊！」</w:t>
      </w:r>
    </w:p>
    <w:p>
      <w:r>
        <w:t>想着想着，让我忍不住兴奋了起来，其实，我也认为学姊也对我有些好感，如果我想上她，她可能</w:t>
      </w:r>
    </w:p>
    <w:p>
      <w:r>
        <w:t>不会拒绝吧！</w:t>
      </w:r>
    </w:p>
    <w:p>
      <w:r>
        <w:t>大概知道了她的胸围以后，更加深了我想上她的决心，那天晚上，我就一边闻着有着奶香的大奶罩，</w:t>
      </w:r>
    </w:p>
    <w:p>
      <w:r>
        <w:t>一边自慰，然后射在她的奶罩上面，再把她的奶罩洗干净晾回去，见到那种大奶罩，不让人生成幻想，</w:t>
      </w:r>
    </w:p>
    <w:p>
      <w:r>
        <w:t>我认为是很难的……隔了一周后，因为学校舞会聚餐之便，我免费Ａ了三罐红酒回宿舍，经过学姊房间</w:t>
      </w:r>
    </w:p>
    <w:p>
      <w:r>
        <w:t>发觉学姊没出去，我敲敲门跟学姊打声招呼。</w:t>
      </w:r>
    </w:p>
    <w:p>
      <w:r>
        <w:t>「学姊！你没出去玩啊？」</w:t>
      </w:r>
    </w:p>
    <w:p>
      <w:r>
        <w:t>「没有阿，你呢？刚玩回来喔，真好命！」</w:t>
      </w:r>
    </w:p>
    <w:p>
      <w:r>
        <w:t>「咦！有红酒？那来的？拿来孝敬我的喔！」</w:t>
      </w:r>
    </w:p>
    <w:p>
      <w:r>
        <w:t>「是阿，要喝吗？舞会上Ａ来的。」</w:t>
      </w:r>
    </w:p>
    <w:p>
      <w:r>
        <w:t>「好啊！来我这边看电视边喝吧！」</w:t>
      </w:r>
    </w:p>
    <w:p>
      <w:r>
        <w:t>「好！等我一下喔！」</w:t>
      </w:r>
    </w:p>
    <w:p>
      <w:r>
        <w:t>这个闷热初夏的周末夜晚，学姊并没到她姊姊家那里去，因此，我就在她房间中，和她边喝红酒边</w:t>
      </w:r>
    </w:p>
    <w:p>
      <w:r>
        <w:t>聊天，因为双方都空腹，因此，两人很容易就醉醺醺的。</w:t>
      </w:r>
    </w:p>
    <w:p>
      <w:r>
        <w:t>学姊说她有点热有点累了，想先去洗个澡，并且告诉我自便，我心想「不知今晚能否有所收获？」</w:t>
      </w:r>
    </w:p>
    <w:p>
      <w:r>
        <w:t>看着电视上老掉牙的周末综艺节目，耳朵却仅听到浴室中传来的阵阵水滴声，学姊就在一门之隔的</w:t>
      </w:r>
    </w:p>
    <w:p>
      <w:r>
        <w:t>浴室中，学姊这时应该用手在搓洗那二颗大大的奶子吧！如果自己可以摸上一把，甚至一亲芳泽，那有</w:t>
      </w:r>
    </w:p>
    <w:p>
      <w:r>
        <w:t>多幸福啊！想着想着我的小鸡鸡马上变成了大鸡巴顶着牛仔裤。好难受啊！就在我站起身来调整位置时，</w:t>
      </w:r>
    </w:p>
    <w:p>
      <w:r>
        <w:t>学姊已经洗完澡走了出来。</w:t>
      </w:r>
    </w:p>
    <w:p>
      <w:r>
        <w:t>好一副美人出浴图啊！学姊这时放下平常总是绑着马尾的一头长发，任长发飘散在肩膀上，学姊穿</w:t>
      </w:r>
    </w:p>
    <w:p>
      <w:r>
        <w:t>了一件薄薄宽大的白色Ｔ恤，下半身只穿了件短热裤就走出来了，隐隐约约地，我见到学姊的两个奶头</w:t>
      </w:r>
    </w:p>
    <w:p>
      <w:r>
        <w:t>若隐若现，很显然她没戴奶罩，而只穿着热裤露出的那双修长双腿，更是让我惊艳万分，没想到身高顶</w:t>
      </w:r>
    </w:p>
    <w:p>
      <w:r>
        <w:t>多１６０多公分的学姊，还拥有一双让人看了就鸡巴硬的美腿，配合学姊那少被太阳晒过的白嫩肌肤，</w:t>
      </w:r>
    </w:p>
    <w:p>
      <w:r>
        <w:t>简直是完美的维纳斯女神啊！</w:t>
      </w:r>
    </w:p>
    <w:p>
      <w:r>
        <w:t>唉唷！我的大鸡巴快顶到我的肚子了！早知道今天就不穿这件牛仔裤了。好紧！撑到弟弟有点痛说</w:t>
      </w:r>
    </w:p>
    <w:p>
      <w:r>
        <w:t>=.= 可是刚开始时，我也不太敢一直盯着学姊看，学姊带着微笑似有若无的好像在挑逗我，是我多心了</w:t>
      </w:r>
    </w:p>
    <w:p>
      <w:r>
        <w:t>吗？还是学姊也有点……想……那个……哎呀！鸡巴涨得好难受，我不好意思拿了一个抱枕放在肚子旁，</w:t>
      </w:r>
    </w:p>
    <w:p>
      <w:r>
        <w:t>装坐没事继续看着电视……「我猜，我猜，我猜猜猜！！！」</w:t>
      </w:r>
    </w:p>
    <w:p>
      <w:r>
        <w:t>挖勒！还真符合我心境啊，我猜……那个……学姊应该……是故意挑逗我的。</w:t>
      </w:r>
    </w:p>
    <w:p>
      <w:r>
        <w:t>还是……学姊真的有点……醉了呢，哎呀！好难猜啊！</w:t>
      </w:r>
    </w:p>
    <w:p>
      <w:r>
        <w:t>如果我不顾一切往学姊扑了上去，学姊会双脚大开欢迎我，同时大声淫叫着：「好学弟！不要停…</w:t>
      </w:r>
    </w:p>
    <w:p>
      <w:r>
        <w:t>…继续！」</w:t>
      </w:r>
    </w:p>
    <w:p>
      <w:r>
        <w:t>还是学姊「啪！啪！」给我二巴掌，并大声叫我滚出房间，不然就要报警捉了我这个小色魔，呜呜</w:t>
      </w:r>
    </w:p>
    <w:p>
      <w:r>
        <w:t>……那样我不是完蛋了吗？</w:t>
      </w:r>
    </w:p>
    <w:p>
      <w:r>
        <w:t>就在我内心天人交战，道德与色欲争斗不下的同时，学姊开口了「学弟，你帮我吹个头发，我头发</w:t>
      </w:r>
    </w:p>
    <w:p>
      <w:r>
        <w:t>还湿湿低呢！」我连忙应一声「好！」，心想这是好机会，还是学姊给我的暗示啊！我拿起吹风机吹起</w:t>
      </w:r>
    </w:p>
    <w:p>
      <w:r>
        <w:t>学姊那头秀发，「啊！好香啊！学姊！」</w:t>
      </w:r>
    </w:p>
    <w:p>
      <w:r>
        <w:t>我不由自主脱口而出。学姊笑着说「是吗？」伴随一种妩媚又如银铃般地笑声。</w:t>
      </w:r>
    </w:p>
    <w:p>
      <w:r>
        <w:t>我不自觉把鼻尖靠近了学姊的发际，大口吸着传来的阵阵发香，视线落到学姊白皙幼嫩的耳际脖子</w:t>
      </w:r>
    </w:p>
    <w:p>
      <w:r>
        <w:t>上，我情不自禁吻了下去，「啊！」学姊不依的传来一声呻吟，身体大概仅稍微挣扎一秒，嘿嘿嘿！证</w:t>
      </w:r>
    </w:p>
    <w:p>
      <w:r>
        <w:t>明我的吻功不错，竟然学姊仅稍微反抗，我就知道今晚我有肉吃了，哈哈哈！</w:t>
      </w:r>
    </w:p>
    <w:p>
      <w:r>
        <w:t>我的吻像吸血鬼见着大好猎物般，在学姐的白嫩肌肤上吻的久久分不开，我渐渐地移到学姊身旁，</w:t>
      </w:r>
    </w:p>
    <w:p>
      <w:r>
        <w:t>开始与她互相轻吻，她也不大抵抗，我慢慢地拉起她的Ｔ恤，见到她那对３４Ｄ大奶的「主子」，上下</w:t>
      </w:r>
    </w:p>
    <w:p>
      <w:r>
        <w:t>垂荡尽显弹性，乳晕粉红醒目，乳晕中间的乳头白里透红，而且像嫩椒般丁点儿大，我顺势像含住了草</w:t>
      </w:r>
    </w:p>
    <w:p>
      <w:r>
        <w:t>莓常规轻咬吸允，我感受乳头被我舔得慢慢变硬，我一面享受着那对迷人的奶子，柔软又富弹力，一面</w:t>
      </w:r>
    </w:p>
    <w:p>
      <w:r>
        <w:t>温柔地去抚摸她的玉腿深处，弄得学姊一直咬着唇边，强忍呻吟，但最后还是「嗯……嗯……喔……喔</w:t>
      </w:r>
    </w:p>
    <w:p>
      <w:r>
        <w:t>……」的淫叫出声了。</w:t>
      </w:r>
    </w:p>
    <w:p>
      <w:r>
        <w:t>我不停地亲吻学姊幼嫩的双峰，舌头舔着粉嫩的乳头，看着颜色变得越来越鲜红，也变大了，我的</w:t>
      </w:r>
    </w:p>
    <w:p>
      <w:r>
        <w:t>手偷偷翻起她热裤边缘在她桃源洞口摩擦，洞口变得好湿润，她的阴唇还是粉红色，学姊不断的想把我</w:t>
      </w:r>
    </w:p>
    <w:p>
      <w:r>
        <w:t>的手推开，但是又怎么推得开呢！</w:t>
      </w:r>
    </w:p>
    <w:p>
      <w:r>
        <w:t>「学姊好湿喔……」</w:t>
      </w:r>
    </w:p>
    <w:p>
      <w:r>
        <w:t>我把沾了爱液手指拿到脸前给她看一下，两指间还有点爱液的牵丝，她羞的将手遮着脸，一手拍打</w:t>
      </w:r>
    </w:p>
    <w:p>
      <w:r>
        <w:t>我的胸口，「你好坏喔！讨厌啦！」</w:t>
      </w:r>
    </w:p>
    <w:p>
      <w:r>
        <w:t>我见学姊一脸春情泛滥的样子，便掏出我硬的不能再硬的鸡巴，大辣辣地挺到她的面前，学姊会意</w:t>
      </w:r>
    </w:p>
    <w:p>
      <w:r>
        <w:t>的一口就含住我的大鸡巴在她樱桃小口中，也许是以前曾舔过男友的鸡巴吧，她的技术实在不错，还会</w:t>
      </w:r>
    </w:p>
    <w:p>
      <w:r>
        <w:t>舔我的卵蛋甚至屁眼，舔的时候也不时的舔出「啵！啵！」的声音，含着鸡巴时还不时轻轻发出「嗯…</w:t>
      </w:r>
    </w:p>
    <w:p>
      <w:r>
        <w:t>…嗯……嗯……嗯……」的呻吟声。</w:t>
      </w:r>
    </w:p>
    <w:p>
      <w:r>
        <w:t>学姊的吹喇叭技术真不是盖的，没多久我就有点忍不住了，我深吸一口气忍住推开她的头，接着我</w:t>
      </w:r>
    </w:p>
    <w:p>
      <w:r>
        <w:t>要学姊趴着，我没有扒下她的内裤，我直接拉开她内裤的一个角，把我的鸡巴塞了进去，湿湿热热的洞，</w:t>
      </w:r>
    </w:p>
    <w:p>
      <w:r>
        <w:t>夹得我好爽，我猛力的干着她，撞击出「啪！啪！啪！啪！」的声音我来回做着抽插运动，她的肉穴很</w:t>
      </w:r>
    </w:p>
    <w:p>
      <w:r>
        <w:t>紧，因为刚才的挑逗，已经非常湿了，里面发出「滋滋」的声音，淫水流了很多，她不停的浪叫︰「好</w:t>
      </w:r>
    </w:p>
    <w:p>
      <w:r>
        <w:t>舒服！……用力点嘛！……哦……哦……我……受不了了！」</w:t>
      </w:r>
    </w:p>
    <w:p>
      <w:r>
        <w:t>一边从后面干，一边从侧面边看边摸着她那两颗甩个不停的大奶子，她的奶子甩的幅度真大啊，接</w:t>
      </w:r>
    </w:p>
    <w:p>
      <w:r>
        <w:t>着我又从侧面干她，这样子鸡巴被夹得比较紧，也可以清楚的看见她的奶子，她爽得咬住下唇，咪着眼，</w:t>
      </w:r>
    </w:p>
    <w:p>
      <w:r>
        <w:t>下意识直呼我的名字：「阿国！阿国！啊……轻一点……啊……喔……喔……喔……要死了啦！」</w:t>
      </w:r>
    </w:p>
    <w:p>
      <w:r>
        <w:t>而我也被学姊的浪叫声弄得有点受不了，我把学姊的一双长腿放在肩上，用尽全身的力量往下压，</w:t>
      </w:r>
    </w:p>
    <w:p>
      <w:r>
        <w:t>我要干死她，真是贱婊子一个叫那么大声不是欠人干吗，我越干越激烈，「啪！啪！啪！啪！」我俩的</w:t>
      </w:r>
    </w:p>
    <w:p>
      <w:r>
        <w:t>肉体碰撞声不绝于耳！</w:t>
      </w:r>
    </w:p>
    <w:p>
      <w:r>
        <w:t>随着我的操作越来越快，学姊呻吟声音也越来越急促，学姊伸出双手抓住我的头与她拥吻，我的双</w:t>
      </w:r>
    </w:p>
    <w:p>
      <w:r>
        <w:t>手抓住弹力十足的奶子不停的搓揉，我感受学姊指甲疯狂有力地在我背上乱抓画图，同时感受学姊的肉</w:t>
      </w:r>
    </w:p>
    <w:p>
      <w:r>
        <w:t>穴急剧收缩，全身上下更是发了狂的摇头抖动，我知道学姊快要高潮来袭了，我抓住学姊的腰臀不断地</w:t>
      </w:r>
    </w:p>
    <w:p>
      <w:r>
        <w:t>往我这送，大鸡巴更是次次都深深插入子宫深处，学姊更是疯狂浪叫不已……「啊……啊……好爽……</w:t>
      </w:r>
    </w:p>
    <w:p>
      <w:r>
        <w:t>天啊……我的小浪穴……正在被……大鸡巴……着……喔……喔……好深……好爽……我爱死了……这</w:t>
      </w:r>
    </w:p>
    <w:p>
      <w:r>
        <w:t>样的感受……喔……喔……呜……呜……喔……呜……」</w:t>
      </w:r>
    </w:p>
    <w:p>
      <w:r>
        <w:t>「喔……喔……好爽……学弟你的鸡巴好大……好粗唷……学姊太爽了……再深一点……啊哟……</w:t>
      </w:r>
    </w:p>
    <w:p>
      <w:r>
        <w:t>好爽……呜……呜……唔……唔……快……点……喔……喔……」</w:t>
      </w:r>
    </w:p>
    <w:p>
      <w:r>
        <w:t>「啊……啊……啊……啊……啊……嗯……嗯……对……对……就是这样……插深一点……用力啊</w:t>
      </w:r>
    </w:p>
    <w:p>
      <w:r>
        <w:t>……啊啊……啊……啊……啊……就……是……这样……好棒……啊……对……对……用力……啊……</w:t>
      </w:r>
    </w:p>
    <w:p>
      <w:r>
        <w:t>啊……啊……啊……用力……用力……顶我……好舒服……」</w:t>
      </w:r>
    </w:p>
    <w:p>
      <w:r>
        <w:t>「啊……啊……啊……啊……啊……啊……对……对……就是这样……喔……喔……喔……太棒了</w:t>
      </w:r>
    </w:p>
    <w:p>
      <w:r>
        <w:t>……喔……喔……喔……唔……我……我……好像……要死了……唔……唔……啊……啊……我……要</w:t>
      </w:r>
    </w:p>
    <w:p>
      <w:r>
        <w:t>……丢……了……对……对……继续……用力……我……我……要……不……行……了……喔……喔…</w:t>
      </w:r>
    </w:p>
    <w:p>
      <w:r>
        <w:t>…啊……啊……啊……啊……啊……啊……」</w:t>
      </w:r>
    </w:p>
    <w:p>
      <w:r>
        <w:t>「嗯……嗯……啊……啊！不行了……我……要死了……快……」</w:t>
      </w:r>
    </w:p>
    <w:p>
      <w:r>
        <w:t>我更加用力了，整张床都在摇晃，在连续的肉体撞击声音之后，我感受腰脊一麻，我连忙起身抽出</w:t>
      </w:r>
    </w:p>
    <w:p>
      <w:r>
        <w:t>大鸡巴，我把精液射到学姊的粉红大奶上，兴奋喷射的大鸡巴不停散播我的精华，甚至喷射到学姊幼嫩</w:t>
      </w:r>
    </w:p>
    <w:p>
      <w:r>
        <w:t>的脸上，学姊眉头轻锁朱唇轻启，一脸满足昏昏睡了过去……我终于上了我的大奶学姊了！还真是爽啊！</w:t>
      </w:r>
    </w:p>
    <w:p>
      <w:r>
        <w:t>想到不久前我还在那边「猜呀猜」，上与不上？做跟不做？干跟不干？我真是杞人忧天，感受对了就上</w:t>
      </w:r>
    </w:p>
    <w:p>
      <w:r>
        <w:t>才是幸福之道啊！机会稍纵即逝啊，不是吗？</w:t>
      </w:r>
    </w:p>
    <w:p>
      <w:r>
        <w:t>看着学姊从我印象中「贤妻良母」型的女子，转变成令我难以想像的淫荡婊子样，我发觉我有点迷</w:t>
      </w:r>
    </w:p>
    <w:p>
      <w:r>
        <w:t>恋上我的大奶学姊了，从那次以后我就天天来找学姊「喝ㄋㄟㄋㄟ」了，不知不觉我也长得跟「大树」</w:t>
      </w:r>
    </w:p>
    <w:p>
      <w:r>
        <w:t xml:space="preserve">一样！【全文完】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