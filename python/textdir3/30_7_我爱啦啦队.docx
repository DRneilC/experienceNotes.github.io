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我爱啦啦队</w:t>
      </w:r>
    </w:p>
    <w:p>
      <w:r>
        <w:t>她叫小芸，是我们啦啦队新进的队员，也是我的直属学妹。由於她外型甜美，很被我们这群学长姊</w:t>
      </w:r>
    </w:p>
    <w:p>
      <w:r>
        <w:t>看好，我们队服本身的颜色就想当偏粉红色系列，正好衬托出女孩子的美丽。</w:t>
      </w:r>
    </w:p>
    <w:p>
      <w:r>
        <w:t>小芸的平衡感不是很好，每一次要被抛在空中做旋转动作时总是拉住我跟另外一个同学的手臂，向</w:t>
      </w:r>
    </w:p>
    <w:p>
      <w:r>
        <w:t>我们求饶，</w:t>
      </w:r>
    </w:p>
    <w:p>
      <w:r>
        <w:t>「小芸，这样不行啦！这样我们很难练。」</w:t>
      </w:r>
    </w:p>
    <w:p>
      <w:r>
        <w:t>「学长！对不起，我不敢！」</w:t>
      </w:r>
    </w:p>
    <w:p>
      <w:r>
        <w:t>她的外型甜美，让我们每一个成员都不舍得骂她，也对她的笨扭感到哭笑不得。</w:t>
      </w:r>
    </w:p>
    <w:p>
      <w:r>
        <w:t>有一次在练啦啦队的时候，她被我们一群六个大男生把玩在手上，抛在空中，结果，一个不小心，</w:t>
      </w:r>
    </w:p>
    <w:p>
      <w:r>
        <w:t>她整个人跨坐在我头上，啦啦队短裙顿时间成了我的帽子，我的头顶成了她阴部的坐垫，此时，我不少</w:t>
      </w:r>
    </w:p>
    <w:p>
      <w:r>
        <w:t>头发进入她的最隐密处……</w:t>
      </w:r>
    </w:p>
    <w:p>
      <w:r>
        <w:t>「喔！学长！不好意思喔！我没站稳……」</w:t>
      </w:r>
    </w:p>
    <w:p>
      <w:r>
        <w:t>这让我无可奈何，便抱住她的双腿，稳住她有四、五秒钟，不时还用我的头去顶她那，真爽……</w:t>
      </w:r>
    </w:p>
    <w:p>
      <w:r>
        <w:t>就在欲罢不能的同时，其他男同学眼红，硬是要让她从我的头上下来，我当然不肯，继去稳住她的</w:t>
      </w:r>
    </w:p>
    <w:p>
      <w:r>
        <w:t>身躯，逃开，逃跑的同时，班花的阴部在我的头上上上下下，我也顶得上上下下，好不爽快……</w:t>
      </w:r>
    </w:p>
    <w:p>
      <w:r>
        <w:t>最后，还是被其他同学抓到，我才不舍地放开她迷人的双腿……</w:t>
      </w:r>
    </w:p>
    <w:p>
      <w:r>
        <w:t>如果还有机会，一直希望还能再顶她……</w:t>
      </w:r>
    </w:p>
    <w:p>
      <w:r>
        <w:t>就这样，我们啦啦队平常的练习都是打打闹闹，气氛融洽，以至於到了要比赛的前一天晚上，小芸</w:t>
      </w:r>
    </w:p>
    <w:p>
      <w:r>
        <w:t>的动作依旧不够纯熟，而我们的啦啦队一直苦练到晚上快十点才解散。</w:t>
      </w:r>
    </w:p>
    <w:p>
      <w:r>
        <w:t>我看见小芸心事重重，知道明天的比赛她没把握，很紧张，於是我本着学长对学妹的爱护，对着小</w:t>
      </w:r>
    </w:p>
    <w:p>
      <w:r>
        <w:t>芸道：</w:t>
      </w:r>
    </w:p>
    <w:p>
      <w:r>
        <w:t>「小芸！没关系的，我留下来帮你练。」</w:t>
      </w:r>
    </w:p>
    <w:p>
      <w:r>
        <w:t>小芸喜出望外道：</w:t>
      </w:r>
    </w:p>
    <w:p>
      <w:r>
        <w:t>「谢谢学长！」</w:t>
      </w:r>
    </w:p>
    <w:p>
      <w:r>
        <w:t>就这样，当所有队员都已离开练习教室，教室内只剩下我跟小芸。</w:t>
      </w:r>
    </w:p>
    <w:p>
      <w:r>
        <w:t>「首先你要先克服恐惧，克服高度的恐惧。」</w:t>
      </w:r>
    </w:p>
    <w:p>
      <w:r>
        <w:t>我蹲了下去，要她坐在我的肩上。</w:t>
      </w:r>
    </w:p>
    <w:p>
      <w:r>
        <w:t>她依言跨坐在我的肩上，我扶住她的左右两边的小腿，慢慢起身：</w:t>
      </w:r>
    </w:p>
    <w:p>
      <w:r>
        <w:t>「你看！其实不高对吧！」</w:t>
      </w:r>
    </w:p>
    <w:p>
      <w:r>
        <w:t>「嗯！」</w:t>
      </w:r>
    </w:p>
    <w:p>
      <w:r>
        <w:t>接下来我带着她向左旋转，之后又带着她向右旋转，慢慢加速，并且四处乱跑，小芸有点不安地道</w:t>
      </w:r>
    </w:p>
    <w:p>
      <w:r>
        <w:t>：</w:t>
      </w:r>
    </w:p>
    <w:p>
      <w:r>
        <w:t>「学长！，快放我下来，我好晕喔！」</w:t>
      </w:r>
    </w:p>
    <w:p>
      <w:r>
        <w:t>这时我才发现她身体有点不，便让放下她让她休息。她整个人摊坐在地上，神情显得相当难受。</w:t>
      </w:r>
    </w:p>
    <w:p>
      <w:r>
        <w:t>「你还好吧！」</w:t>
      </w:r>
    </w:p>
    <w:p>
      <w:r>
        <w:t>「学长！我很没用对吧！」</w:t>
      </w:r>
    </w:p>
    <w:p>
      <w:r>
        <w:t>「别这么说，多练习几次就会了。」</w:t>
      </w:r>
    </w:p>
    <w:p>
      <w:r>
        <w:t>接下来，我要她放轻松，要她放心把身体交给我，我横抱起她，将她抛向空中，在她落下来之际将</w:t>
      </w:r>
    </w:p>
    <w:p>
      <w:r>
        <w:t>她抱住，见她闭起双眼，身体微微打颤，我知道她害怕。</w:t>
      </w:r>
    </w:p>
    <w:p>
      <w:r>
        <w:t>抛到第三次，她落下来后整个人将我抱住。</w:t>
      </w:r>
    </w:p>
    <w:p>
      <w:r>
        <w:t>「够了！学长，不要再抛了，我好害怕。」</w:t>
      </w:r>
    </w:p>
    <w:p>
      <w:r>
        <w:t>「这样怎么行呐！明天就要比赛了，你这样东怕西怕的，到时候我们整个啦啦队就要全败在你的手</w:t>
      </w:r>
    </w:p>
    <w:p>
      <w:r>
        <w:t>上。」</w:t>
      </w:r>
    </w:p>
    <w:p>
      <w:r>
        <w:t>「可是我……我办不到……」</w:t>
      </w:r>
    </w:p>
    <w:p>
      <w:r>
        <w:t>她神情落寞，显得无助。</w:t>
      </w:r>
    </w:p>
    <w:p>
      <w:r>
        <w:t>「不行，我们重新来过，只要肯努力，你一定行的。」</w:t>
      </w:r>
    </w:p>
    <w:p>
      <w:r>
        <w:t>我又蹲了下去，要她再度坐在我的肩上，她不想在上去，不肯听话，我动怒道：「快点！」</w:t>
      </w:r>
    </w:p>
    <w:p>
      <w:r>
        <w:t>这时她才不情愿的上我的肩。</w:t>
      </w:r>
    </w:p>
    <w:p>
      <w:r>
        <w:t>我命令她道：</w:t>
      </w:r>
    </w:p>
    <w:p>
      <w:r>
        <w:t>「现在我不转，她自己转，知道吗？」</w:t>
      </w:r>
    </w:p>
    <w:p>
      <w:r>
        <w:t>「学长！？怎么转？！」</w:t>
      </w:r>
    </w:p>
    <w:p>
      <w:r>
        <w:t>「就是换方向啊！」</w:t>
      </w:r>
    </w:p>
    <w:p>
      <w:r>
        <w:t>「我不敢，我怕掉下来。」</w:t>
      </w:r>
    </w:p>
    <w:p>
      <w:r>
        <w:t>「别怕，有学长在，你怕什么？！」</w:t>
      </w:r>
    </w:p>
    <w:p>
      <w:r>
        <w:t>「不行……我办不到。」</w:t>
      </w:r>
    </w:p>
    <w:p>
      <w:r>
        <w:t>这时我知道这对她太勉强了，便走到教室一边的墙角。</w:t>
      </w:r>
    </w:p>
    <w:p>
      <w:r>
        <w:t>「好吧！我让你扶着墙壁转，这样总可以吧！」</w:t>
      </w:r>
    </w:p>
    <w:p>
      <w:r>
        <w:t>「嗯！」</w:t>
      </w:r>
    </w:p>
    <w:p>
      <w:r>
        <w:t>我带她来到墙角，让她可以藉此转得安心些。她慢慢地将她的阴户转到我的头的正面，她的阴部瞬</w:t>
      </w:r>
    </w:p>
    <w:p>
      <w:r>
        <w:t>间滑过我的脸部，让我有些激动。</w:t>
      </w:r>
    </w:p>
    <w:p>
      <w:r>
        <w:t>小芸的身材很好，又长得可爱，在啦啦队的人气很旺，她的美腿是我们这些男队员公认为极品，原</w:t>
      </w:r>
    </w:p>
    <w:p>
      <w:r>
        <w:t>本我跟她只是纯属学长学妹，一直相敬如宾。这会儿教室内只剩我们两个，孤男寡女，加上粉红色队服</w:t>
      </w:r>
    </w:p>
    <w:p>
      <w:r>
        <w:t>的诱惑，裙摆又如此的短俏，而且贴着我的脸是如此的近，刹那间精虫上脑到无法思考，情欲不断高涨。</w:t>
      </w:r>
    </w:p>
    <w:p>
      <w:r>
        <w:t>她继续不灵活地在我肩上挪转，当她再度将她的阴部挪移到我面前时，她的双手扶住我的头，抱得</w:t>
      </w:r>
    </w:p>
    <w:p>
      <w:r>
        <w:t>异常很紧，压得我有点喘不过去，不过我喜欢，喜欢这种抗拒不了诱惑的刺激感。</w:t>
      </w:r>
    </w:p>
    <w:p>
      <w:r>
        <w:t>「学长，我好怕。」</w:t>
      </w:r>
    </w:p>
    <w:p>
      <w:r>
        <w:t>小芸的害怕全展露在她说话的语调上。</w:t>
      </w:r>
    </w:p>
    <w:p>
      <w:r>
        <w:t>我好不容易紧出一点空间道：</w:t>
      </w:r>
    </w:p>
    <w:p>
      <w:r>
        <w:t>「别紧张，学长帮你消除紧张，你放轻松。」</w:t>
      </w:r>
    </w:p>
    <w:p>
      <w:r>
        <w:t>「真的吗？！怎么消除？！」</w:t>
      </w:r>
    </w:p>
    <w:p>
      <w:r>
        <w:t>她不疑有它的听了我的话，手压住我头顶的力道开始减压。</w:t>
      </w:r>
    </w:p>
    <w:p>
      <w:r>
        <w:t>我无意识地掰开她裙摆下的安全裤，顺势掰开，发现她里头还有内裤，也一并清开，掰到一边固定</w:t>
      </w:r>
    </w:p>
    <w:p>
      <w:r>
        <w:t>住，并用我的舌尖去轻挑她的密穴。</w:t>
      </w:r>
    </w:p>
    <w:p>
      <w:r>
        <w:t>她呻吟了一会儿，奇妙的感觉从她三角地带传遍她全身。</w:t>
      </w:r>
    </w:p>
    <w:p>
      <w:r>
        <w:t>「学长！你……」</w:t>
      </w:r>
    </w:p>
    <w:p>
      <w:r>
        <w:t>「学妹！别着急，学长在帮你。」</w:t>
      </w:r>
    </w:p>
    <w:p>
      <w:r>
        <w:t>「可是……」</w:t>
      </w:r>
    </w:p>
    <w:p>
      <w:r>
        <w:t>小芸看到我的头正埋在她的两腿之间，舌头正温柔的轻舔在她私处外不断地游移，一时之间有些害</w:t>
      </w:r>
    </w:p>
    <w:p>
      <w:r>
        <w:t>怕与害羞，她的手明显地想要把我的头推开，但是脚却怕掉下去而不听使唤，一样向内并拢靠紧。</w:t>
      </w:r>
    </w:p>
    <w:p>
      <w:r>
        <w:t>这时我在她的两腿之间享受她完美无缺的私处甜蜜的蜜汁，这位清纯可人儿惹得我心花怒放，想把</w:t>
      </w:r>
    </w:p>
    <w:p>
      <w:r>
        <w:t>她完全的佔有。</w:t>
      </w:r>
    </w:p>
    <w:p>
      <w:r>
        <w:t>「嗯呵……嗯……呵……学长，不要……嗯……嗯……」</w:t>
      </w:r>
    </w:p>
    <w:p>
      <w:r>
        <w:t>听着她的欢愉声，那我内心深处早就想干一下穿着美丽啦啦队制服的女生的愿望得以实现，现下小</w:t>
      </w:r>
    </w:p>
    <w:p>
      <w:r>
        <w:t>芸就在我面前，她虽然笨手笨脚，协调性又差。但她的长相可爱，身材也凹凸有緻.</w:t>
      </w:r>
    </w:p>
    <w:p>
      <w:r>
        <w:t>我微微地蹲了下去，越蹲越低，她的身体也跟着低下去，丝毫没有意识到我对她的意图，我见她的</w:t>
      </w:r>
    </w:p>
    <w:p>
      <w:r>
        <w:t>双脚依旧黏着我的头很紧，便用双手将她的双脚大力分开贴着墙壁，我得以脱身，用右手的中指去替代</w:t>
      </w:r>
    </w:p>
    <w:p>
      <w:r>
        <w:t>我已经乏力的舌头，中指已经紧贴着她的私处，不断地抚弄。</w:t>
      </w:r>
    </w:p>
    <w:p>
      <w:r>
        <w:t>此刻我见她无力向上起身，看着她的海咪咪就忍不住用左手紧握她的右奶，果然是丰满有弹性，我</w:t>
      </w:r>
    </w:p>
    <w:p>
      <w:r>
        <w:t>的脸也紧凑上她的左奶子，把她的奶子当枕头一样轻拂着，右手仍是抚弄她的私处。</w:t>
      </w:r>
    </w:p>
    <w:p>
      <w:r>
        <w:t>不一会儿，她的私处已经氾滥成灾，我见她眼紧微闭，神情似乎享受，这时她的阴道口不断有密汁</w:t>
      </w:r>
    </w:p>
    <w:p>
      <w:r>
        <w:t>不断涌出，我才意识到她已经快要高潮，我一边加紧对她私处的抚弄，一边起身半脱掉我的外裤，让早</w:t>
      </w:r>
    </w:p>
    <w:p>
      <w:r>
        <w:t>已挺立许久的肉棒得以伸展开来。</w:t>
      </w:r>
    </w:p>
    <w:p>
      <w:r>
        <w:t>我脱掉我的裤子后，慢慢地用左手扶住她的小蛮腰间，让她慢慢起身，好让她的背能倚靠在墙角，</w:t>
      </w:r>
    </w:p>
    <w:p>
      <w:r>
        <w:t>她没有拒绝与反抗，似乎很满意我对她的「服务」。</w:t>
      </w:r>
    </w:p>
    <w:p>
      <w:r>
        <w:t>我见她神情愉悦地享受着，她诱人的唇让人忍不住要亲咬，我顺势用我的嘴靠了上去，右手就在她</w:t>
      </w:r>
    </w:p>
    <w:p>
      <w:r>
        <w:t>的阴道内不断抚弄，并在她的阴蒂不断揉搓她的Ｇ点。</w:t>
      </w:r>
    </w:p>
    <w:p>
      <w:r>
        <w:t>终於我感受到右手沾满她的淫液，她的大量蜜汁正喷出，好像山泉一般不断涌出，我看得惊心动魄，</w:t>
      </w:r>
    </w:p>
    <w:p>
      <w:r>
        <w:t>也早已经受不住，我见她正闭着眼睛享受欢愉的片刻，我说迟时那时快，硬梆梆的老二已经顺势插进她</w:t>
      </w:r>
    </w:p>
    <w:p>
      <w:r>
        <w:t>湿润滑溜的阴道内，本以为可以顺利完整的进入，没想到还是遇到些阻碍，原来她还是处子之身，这样</w:t>
      </w:r>
    </w:p>
    <w:p>
      <w:r>
        <w:t>的冰清玉洁的小女生更是让我心痒痒。</w:t>
      </w:r>
    </w:p>
    <w:p>
      <w:r>
        <w:t>我见她还没感觉我的手指已经换成我的老二，见她神情正在享受，也不想叨扰她，我的小弟弟合作</w:t>
      </w:r>
    </w:p>
    <w:p>
      <w:r>
        <w:t>地继续在她的甬道口内不断地抖动，在她有限地空间，在她湿润及温热的空间，我足以感受她的单纯可</w:t>
      </w:r>
    </w:p>
    <w:p>
      <w:r>
        <w:t>爱的热情。</w:t>
      </w:r>
    </w:p>
    <w:p>
      <w:r>
        <w:t>这时她的双手及双脚似乎正不断想找寻找依靠的物体，好让她的禁脔能持续久此。只是她万万没想</w:t>
      </w:r>
    </w:p>
    <w:p>
      <w:r>
        <w:t>到她的主动已经让她陷入万丈深渊，原本的天堂瞬间掉入地狱。</w:t>
      </w:r>
    </w:p>
    <w:p>
      <w:r>
        <w:t>经过她的手脚并用，这时我的阴茎已经全部进入她的体内，龟头先顶破她的处女膜后，便顶进她的</w:t>
      </w:r>
    </w:p>
    <w:p>
      <w:r>
        <w:t>最深处，她一阵痛苦的唉嚎。</w:t>
      </w:r>
    </w:p>
    <w:p>
      <w:r>
        <w:t>「好痛……啊……啊……学长！快点离开我……」</w:t>
      </w:r>
    </w:p>
    <w:p>
      <w:r>
        <w:t>她想顺势要把我推开，我哪里肯放过，不断抵着并顶住她的私处，让她好难受。这时我的阴茎已经</w:t>
      </w:r>
    </w:p>
    <w:p>
      <w:r>
        <w:t>感受到她阴道内有大量的密汁不断向外喷出，我低头看了地板，血红色的液体正从她的阴道内滴了下来。</w:t>
      </w:r>
    </w:p>
    <w:p>
      <w:r>
        <w:t>我怕学妹看到这副景象，所以将她抱得紧紧的，搂住她，并且在她耳边轻声细语，</w:t>
      </w:r>
    </w:p>
    <w:p>
      <w:r>
        <w:t>「很痛吗？」</w:t>
      </w:r>
    </w:p>
    <w:p>
      <w:r>
        <w:t>「嗯！学长……求求你放开我，真的好痛，我想回家。」</w:t>
      </w:r>
    </w:p>
    <w:p>
      <w:r>
        <w:t>我知道她说的是真的，不过此刻的我哪里肯让她离开，只能装着没听见，我继续压着她并顶着她，</w:t>
      </w:r>
    </w:p>
    <w:p>
      <w:r>
        <w:t>我的阴茎已经过了火且上了火，在她阴道内不断地摩擦下，越干越起劲，她的身体必需替我消消火才行。</w:t>
      </w:r>
    </w:p>
    <w:p>
      <w:r>
        <w:t>「不要啊……不要啊……学长……」</w:t>
      </w:r>
    </w:p>
    <w:p>
      <w:r>
        <w:t>此时的小芸已经清楚体认自己的身体已经被我侵犯，不断地挣扎着。</w:t>
      </w:r>
    </w:p>
    <w:p>
      <w:r>
        <w:t>我则是敷衍地道：</w:t>
      </w:r>
    </w:p>
    <w:p>
      <w:r>
        <w:t>「再等一下，很快就好的。」</w:t>
      </w:r>
    </w:p>
    <w:p>
      <w:r>
        <w:t>她忽然蛮横发狂地道：</w:t>
      </w:r>
    </w:p>
    <w:p>
      <w:r>
        <w:t>「不要……放开我……放开我……」</w:t>
      </w:r>
    </w:p>
    <w:p>
      <w:r>
        <w:t>她的双腿不断地乱踢，但我的我身子已经在她的双腿之间，她怎么样也踢不到我。</w:t>
      </w:r>
    </w:p>
    <w:p>
      <w:r>
        <w:t>我见她大力反抗，便不再怜香惜玉。抓住她的两只不安份的大腿，朝着墙壁不断猛撞，而她的阴道</w:t>
      </w:r>
    </w:p>
    <w:p>
      <w:r>
        <w:t>不断受到猛撞而发出啾啾声，我抽出后再插入的力道异常的猛烈，让她痛不欲生，不断地唉嚎……</w:t>
      </w:r>
    </w:p>
    <w:p>
      <w:r>
        <w:t>「啊……啊……啊……啊啊啊……」</w:t>
      </w:r>
    </w:p>
    <w:p>
      <w:r>
        <w:t>我怕她喊得太大声，引起校警的注意，便用嘴唇抵住她的口，不断地用嘴堵住她的口来安抚她的情</w:t>
      </w:r>
    </w:p>
    <w:p>
      <w:r>
        <w:t>绪。</w:t>
      </w:r>
    </w:p>
    <w:p>
      <w:r>
        <w:t>为了加快抽干她的速度，我放掉她的右大腿，抬着她的左大腿，让她的身体微侧，让我猛干她。</w:t>
      </w:r>
    </w:p>
    <w:p>
      <w:r>
        <w:t>她就在这墙角处四面楚歌，叫天天不应，叫地地不灵，不断地被我猛干。</w:t>
      </w:r>
    </w:p>
    <w:p>
      <w:r>
        <w:t>当我发觉就快要射出，除了加快自己的速度，我还不断地看着学妹的神情，她的表情有些无奈，我</w:t>
      </w:r>
    </w:p>
    <w:p>
      <w:r>
        <w:t>离开她的唇，让她得以喘息，她的嘴里还是不断念着，「啊……嗯……啊……啊学长！啊啊……放了我</w:t>
      </w:r>
    </w:p>
    <w:p>
      <w:r>
        <w:t>吧！……啊啊……我啊……啊好痛啊……啊……」</w:t>
      </w:r>
    </w:p>
    <w:p>
      <w:r>
        <w:t>「就快要好了……学妹……再忍耐一会儿……」</w:t>
      </w:r>
    </w:p>
    <w:p>
      <w:r>
        <w:t>「还要等到什么时候……啊啊啊啊啊……」</w:t>
      </w:r>
    </w:p>
    <w:p>
      <w:r>
        <w:t>「好了……呜……呜呜……呼呼呼……喔喔喔喔……喔呼……喔呼……」</w:t>
      </w:r>
    </w:p>
    <w:p>
      <w:r>
        <w:t>话以至此，我的双手抱住她浑圆的屁股，不断地向内紧压，滚烫的精液从我的鸡巴里不断冲出，直</w:t>
      </w:r>
    </w:p>
    <w:p>
      <w:r>
        <w:t>射学妹的子宫内，我紧紧的撞击她的子宫壁，而她的阴道壁不断地紧缩，更帮助我让我的精液射得更远</w:t>
      </w:r>
    </w:p>
    <w:p>
      <w:r>
        <w:t>∫压着她的阴道内不断地紧紧顶着，我的肉棒的抽筋与抖动也异衬持久。</w:t>
      </w:r>
    </w:p>
    <w:p>
      <w:r>
        <w:t>等到我的肉棒在她的阴道内软化下来后，我从她的阴道内抽出，看见她的阴道的处女之血还不断向</w:t>
      </w:r>
    </w:p>
    <w:p>
      <w:r>
        <w:t>外汨出，心疼之下用卫生纸帮她擦乾净。</w:t>
      </w:r>
    </w:p>
    <w:p>
      <w:r>
        <w:t>「呜……呜……学长！你好过份……你夺走我的第一次，……还射进去……」</w:t>
      </w:r>
    </w:p>
    <w:p>
      <w:r>
        <w:t>「对不起！学妹！学长等会儿帮你买，如果你有了，我帮你买堕胎药。」</w:t>
      </w:r>
    </w:p>
    <w:p>
      <w:r>
        <w:t>「学长！你爱我吗？」</w:t>
      </w:r>
    </w:p>
    <w:p>
      <w:r>
        <w:t>「爱！」</w:t>
      </w:r>
    </w:p>
    <w:p>
      <w:r>
        <w:t>「真的吗？」</w:t>
      </w:r>
    </w:p>
    <w:p>
      <w:r>
        <w:t>「你不信吗？！那我们再来一次！」</w:t>
      </w:r>
    </w:p>
    <w:p>
      <w:r>
        <w:t>「不要啦！我好累……改天啦！」</w:t>
      </w:r>
    </w:p>
    <w:p>
      <w:r>
        <w:t>「来嘛！我还想要呢！」</w:t>
      </w:r>
    </w:p>
    <w:p>
      <w:r>
        <w:t>「嗯……学长你好坏……」</w:t>
      </w:r>
    </w:p>
    <w:p>
      <w:r>
        <w:t>「……」</w:t>
      </w:r>
    </w:p>
    <w:p>
      <w:r>
        <w:t>到了啦啦队比赛当天，因为我操劳过度而睡过头迟到，啦啦队整个阵型大乱，失去夺牌的机会。</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