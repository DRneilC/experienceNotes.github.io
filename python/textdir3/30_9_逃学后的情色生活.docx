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逃学后的情色生活</w:t>
      </w:r>
    </w:p>
    <w:p>
      <w:r>
        <w:t>突然耳边传来一阵打骂声把我从沉睡中吵醒，正想开口骂人，才想起来我睡的不是自己的家中，是</w:t>
      </w:r>
    </w:p>
    <w:p>
      <w:r>
        <w:t>在舅舅家。原来我昨晚和卫校的一个女生出去开房间，今天早晨才回来，可是今天要上学，如果回家睡</w:t>
      </w:r>
    </w:p>
    <w:p>
      <w:r>
        <w:t>的话，又要被奶奶唠叨一通，所以跑来表弟家睡了，因为舅舅是医院的院长，舅妈是财务科的科长，他</w:t>
      </w:r>
    </w:p>
    <w:p>
      <w:r>
        <w:t>们都要去上班，表弟更是个书呆子一定不会逃课，家里更是清净，正好睡觉。再说昨天那个女的可是发</w:t>
      </w:r>
    </w:p>
    <w:p>
      <w:r>
        <w:t>了大价钱，吹舔坐摇，手足三个洞齐上阵，弄的我一夜没睡，就是为了能进我们家的医院实习，并且留</w:t>
      </w:r>
    </w:p>
    <w:p>
      <w:r>
        <w:t>用，我正要和舅舅说，所以就跑到舅舅家来睡了。可是没想到竟然被吵醒了，我很是奇怪，到底是谁来</w:t>
      </w:r>
    </w:p>
    <w:p>
      <w:r>
        <w:t>舅舅家打闹呢？</w:t>
      </w:r>
    </w:p>
    <w:p>
      <w:r>
        <w:t>我很是好奇，于是偷偷的打开房门望去，可看了一眼，我就被眼前的景象吸引住了。只见舅妈穿着</w:t>
      </w:r>
    </w:p>
    <w:p>
      <w:r>
        <w:t>一套红色的情趣内衣，修长的美腿上穿着荷花边的肉色吊带长筒袜，脚上穿着一双粉红色的水晶底的凉</w:t>
      </w:r>
    </w:p>
    <w:p>
      <w:r>
        <w:t>拖鞋。趴在客厅的沙发上，舅舅正在用一只九尾鞭一边抽着舅妈浑圆的屁股，一边打骂道：「你个贱货，</w:t>
      </w:r>
    </w:p>
    <w:p>
      <w:r>
        <w:t>才几天没教训你，你就出去发浪，你看你今天和那个小兔崽子打情骂俏的那个样子，你知道有多下贱。</w:t>
      </w:r>
    </w:p>
    <w:p>
      <w:r>
        <w:t>你个骚婊子你也不看看你的岁数都可以当人家的妈妈了。是不是想让人家来插你个骚比啊！」舅妈没有</w:t>
      </w:r>
    </w:p>
    <w:p>
      <w:r>
        <w:t>说话，只是趴在沙发背上摇了摇头，嘴里发出「呜呜」的叫声。舅舅看舅妈连头都不抬只是摇头，好像</w:t>
      </w:r>
    </w:p>
    <w:p>
      <w:r>
        <w:t>更生气了，扔到鞭子一把抓住舅妈的头发，舅妈吃痛下不由得抬起头莱，这时我才知道舅妈为什么不哭</w:t>
      </w:r>
    </w:p>
    <w:p>
      <w:r>
        <w:t>也不说话了，原来舅妈嘴里带着个红色的塞口球。</w:t>
      </w:r>
    </w:p>
    <w:p>
      <w:r>
        <w:t>看着舅妈满面泪痕，眼中充满祈求和无助的样子，我就得我的心都碎了。</w:t>
      </w:r>
    </w:p>
    <w:p>
      <w:r>
        <w:t>原来我一直深深地爱着舅妈，舅妈今年３５岁了，可是你你看最多有二十七八的样子，一米七一的</w:t>
      </w:r>
    </w:p>
    <w:p>
      <w:r>
        <w:t>个头，身材修长。舅妈不是那种一见就让人惊艳的人，但是清秀的脸庞，配上那种少妇的柔弱的气质，</w:t>
      </w:r>
    </w:p>
    <w:p>
      <w:r>
        <w:t>和那双总是带着点淡淡忧伤的眼睛，给人一种既想照顾她又想把她压在身底好好揉虐的矛盾感觉。</w:t>
      </w:r>
    </w:p>
    <w:p>
      <w:r>
        <w:t>舅舅抓住舅妈的头发，看着舅妈梨花带雨的样子，好像被激怒的样子扬起了手狠狠地一巴掌抽在了</w:t>
      </w:r>
    </w:p>
    <w:p>
      <w:r>
        <w:t>舅妈的脸上。舅妈当时就被打的躺在了沙发上。</w:t>
      </w:r>
    </w:p>
    <w:p>
      <w:r>
        <w:t>我看着舅妈躺在沙发上的样子，昨夜劳累过度的鸡巴，又不由得坚硬起来。</w:t>
      </w:r>
    </w:p>
    <w:p>
      <w:r>
        <w:t>你可以想象一下，客厅里面，一个身穿红色的情趣内衣，肉丝，高跟凉鞋的少妇，斜躺在沙发上。</w:t>
      </w:r>
    </w:p>
    <w:p>
      <w:r>
        <w:t>头发凌乱，双手捂住脸，默默地哭泣，修长的美腿卷曲在身前，虽然把她的完美的身材遮住，但是却把</w:t>
      </w:r>
    </w:p>
    <w:p>
      <w:r>
        <w:t>那种少妇的柔弱，和熟女的性感完美的表现出来。如果是个正常的男人，就会拉起她的头发，不顾她的</w:t>
      </w:r>
    </w:p>
    <w:p>
      <w:r>
        <w:t>反抗和哀求，把鸡巴插进她的嘴里，让她给你口交。要不就是不顾她的反抗，扛起她的丝袜美腿，用鸡</w:t>
      </w:r>
    </w:p>
    <w:p>
      <w:r>
        <w:t>巴狠狠插进她的小穴里。</w:t>
      </w:r>
    </w:p>
    <w:p>
      <w:r>
        <w:t>可是舅舅却没有这么做，他就像一只红眼的狼，拿起了他刚才丢掉的鞭子，狠狠地抽在舅妈的身上，</w:t>
      </w:r>
    </w:p>
    <w:p>
      <w:r>
        <w:t>一边抽，一边骂道：「你个贱女人，你看见我就哭丧着脸，一见别的男人就发浪，你吃老子的喝老子的，</w:t>
      </w:r>
    </w:p>
    <w:p>
      <w:r>
        <w:t>你信不信我不但弄死你，还能弄死你们全家。贱货你不是喜欢鸡巴吗？好我现在就插死你个贱货。」说</w:t>
      </w:r>
    </w:p>
    <w:p>
      <w:r>
        <w:t>着一把提起舅妈的腿，也不脱内裤，就拿着鞭柄插了进去。</w:t>
      </w:r>
    </w:p>
    <w:p>
      <w:r>
        <w:t>舅妈没有经过前戏就被粗大的鞭柄插入，一时吃痛下，猛然想坐起，可是左腿还被舅舅抓在手里，</w:t>
      </w:r>
    </w:p>
    <w:p>
      <w:r>
        <w:t>只能无力的躺了下去，双手也不捂住脸了，紧紧地抓住鞭柄，使劲的摇着头，满脸的祈求。可是舅舅并</w:t>
      </w:r>
    </w:p>
    <w:p>
      <w:r>
        <w:t>没有心软，右手松开了舅妈的左腿，接过左手的鞭子，使劲的抽插，左手使劲的把舅妈的双手打开，骂</w:t>
      </w:r>
    </w:p>
    <w:p>
      <w:r>
        <w:t>道：「贱货，你不就是喜欢鸡巴吗，这根怎么样？够不够粗啊，舒不舒服啊？骚比，一天不插你就发骚。</w:t>
      </w:r>
    </w:p>
    <w:p>
      <w:r>
        <w:t>现在满足了吧！」</w:t>
      </w:r>
    </w:p>
    <w:p>
      <w:r>
        <w:t>随着舅舅的抽插，舅妈好像渐渐有了感觉，眼神渐渐迷离，满脸充满了红晕，双腿渐渐地张开，鼻</w:t>
      </w:r>
    </w:p>
    <w:p>
      <w:r>
        <w:t>子里发出「嗯！嗯！」的声音。</w:t>
      </w:r>
    </w:p>
    <w:p>
      <w:r>
        <w:t>舅舅看见舅妈杏眼迷蒙的样子，一边骂道：「骚货，就喜欢棒子，你她妈的就是个骚婊子，既然那</w:t>
      </w:r>
    </w:p>
    <w:p>
      <w:r>
        <w:t>么喜欢鸡巴，你这么不出去卖啊。」骂完抽出鞭柄，拿起鞭子朝舅妈的身上抽去。</w:t>
      </w:r>
    </w:p>
    <w:p>
      <w:r>
        <w:t>抽了几下，这时舅舅的手机响了，原来是有人请他吃饭。舅妈听见舅舅要出去吃饭，眼里露出如释</w:t>
      </w:r>
    </w:p>
    <w:p>
      <w:r>
        <w:t>重负的表情。我也以为这样的激情戏就要结束了。</w:t>
      </w:r>
    </w:p>
    <w:p>
      <w:r>
        <w:t>可是舅舅并没有要放过舅妈，挂了电话，一把抓住舅妈的头发，向楼上的卧室走去，舅妈只能弯着</w:t>
      </w:r>
    </w:p>
    <w:p>
      <w:r>
        <w:t>腰手抓住舅舅抓着的头发的发根，跟舅舅想楼上走去。可是舅舅走的很快，舅妈的水晶底的拖鞋经过刚</w:t>
      </w:r>
    </w:p>
    <w:p>
      <w:r>
        <w:t>才的折腾已经就要脱落，这样猛然的一走，左脚一歪，摔坐在地上，脸上露出痛苦的表情，眼泪不由得</w:t>
      </w:r>
    </w:p>
    <w:p>
      <w:r>
        <w:t>又流下了。</w:t>
      </w:r>
    </w:p>
    <w:p>
      <w:r>
        <w:t>也不知道是脚崴着了，还是头发被舅舅抓痛了。</w:t>
      </w:r>
    </w:p>
    <w:p>
      <w:r>
        <w:t>舅舅感觉手里一紧，转头一看，原来舅妈摔坐在地上，满脸的眼泪。舅舅毫不心疼，使劲一拉舅妈</w:t>
      </w:r>
    </w:p>
    <w:p>
      <w:r>
        <w:t>的头发，舅妈还没来及站起来，头发一痛，只能跟着舅舅爬着。</w:t>
      </w:r>
    </w:p>
    <w:p>
      <w:r>
        <w:t>舅舅看着舅妈的样子，不由得骂道：「骚母狗，果然是骚母狗啊，你果然够贱啊，骚母狗快走，不，</w:t>
      </w:r>
    </w:p>
    <w:p>
      <w:r>
        <w:t>快爬！」说着就拉着舅妈的头发向楼上走去。</w:t>
      </w:r>
    </w:p>
    <w:p>
      <w:r>
        <w:t>我在门缝里，看着舅妈如同狗一样的趴着，高高的翘起她那丰满的美臀，粉红情趣内裤由于刚才舅</w:t>
      </w:r>
    </w:p>
    <w:p>
      <w:r>
        <w:t>舅用鞭柄抽擦舅妈所流的淫水的浸透，已经几近透明。透过内裤我都可以看见舅妈的棕红色的屁眼了。</w:t>
      </w:r>
    </w:p>
    <w:p>
      <w:r>
        <w:t>看见眼前的美景我真的想用手机把这一刻记录下来，可是我睡觉的时候把手机放在床头柜上了，去</w:t>
      </w:r>
    </w:p>
    <w:p>
      <w:r>
        <w:t>拿手机我又舍不得眼前的美景，只能目不转睛的看着舅妈爬上楼去，就怕错过每一个细节，让自己后悔</w:t>
      </w:r>
    </w:p>
    <w:p>
      <w:r>
        <w:t>一生。</w:t>
      </w:r>
    </w:p>
    <w:p>
      <w:r>
        <w:t>看着舅妈爬上楼梯的转角，我回到了床边，躺倒床上，回想刚才的美景，鸡巴硬的发痛。</w:t>
      </w:r>
    </w:p>
    <w:p>
      <w:r>
        <w:t>过了有十来分钟，舅舅从楼上下来，然后开着车走了。我透过门缝看到只有舅舅一个人出的门，不</w:t>
      </w:r>
    </w:p>
    <w:p>
      <w:r>
        <w:t>由得想：就没怎么没去呢？那舅妈现在在楼上干什么呢？</w:t>
      </w:r>
    </w:p>
    <w:p>
      <w:r>
        <w:t>可是我觉得现在我要赶快离开，免得舅妈下楼发现我，以后见面就尴尬了。</w:t>
      </w:r>
    </w:p>
    <w:p>
      <w:r>
        <w:t>于是我穿上衣服，拿起钱包手机，轻手轻脚的向门口走去。走到大门口，我忍不住向楼上望去，可</w:t>
      </w:r>
    </w:p>
    <w:p>
      <w:r>
        <w:t>是楼上一点动静也没有，不由得怀疑：舅妈到底干什么呢？</w:t>
      </w:r>
    </w:p>
    <w:p>
      <w:r>
        <w:t>我一下子处在矛盾的心境下，即想着快走，又想到楼上看看舅妈到底在干什么。突然我灵光一闪，</w:t>
      </w:r>
    </w:p>
    <w:p>
      <w:r>
        <w:t>我拿出了钥匙，然后装作开门，还有意的发出很大的声音，好像自己才进门的样子，然后一边在鞋柜旁</w:t>
      </w:r>
    </w:p>
    <w:p>
      <w:r>
        <w:t>做样子换拖鞋，一边大喊：「舅舅，舅妈你们在家吗？」听见楼上舅妈还是没回答，我不由得更是奇怪。</w:t>
      </w:r>
    </w:p>
    <w:p>
      <w:r>
        <w:t>我来的了客厅，看见沙发边舅妈的粉红色的水晶底高跟拖鞋，忍不住拿了起来放在鼻子前深深一闻，</w:t>
      </w:r>
    </w:p>
    <w:p>
      <w:r>
        <w:t>好美的味道啊，淡淡的皮革味里带着舅妈身上经常散发的香气。</w:t>
      </w:r>
    </w:p>
    <w:p>
      <w:r>
        <w:t>我拿着舅妈的拖鞋，假装焦急的大声喊：「舅妈啊，你在家吗？」然后向楼上走去。到了舅舅的卧</w:t>
      </w:r>
    </w:p>
    <w:p>
      <w:r>
        <w:t>室门口，猛的打开了门。就见舅妈被绑在梳妆台前得沙发椅上，从梳妆镜里看见舅妈满面潮红，正拼命</w:t>
      </w:r>
    </w:p>
    <w:p>
      <w:r>
        <w:t>的摇头，好像要我不要看。</w:t>
      </w:r>
    </w:p>
    <w:p>
      <w:r>
        <w:t>可是我又怎么能放过这么好的机会呢，我慢慢的向舅妈走去，看见舅妈依然是刚才的装束，嘴里塞</w:t>
      </w:r>
    </w:p>
    <w:p>
      <w:r>
        <w:t>这个红色的塞口球，身上穿着粉红色的情趣内衣，修长的美腿上穿着肉色的荷花边吊带袜，俩双玉足在</w:t>
      </w:r>
    </w:p>
    <w:p>
      <w:r>
        <w:t>肉色的丝袜的衬托下显得更加的性感和诱人。可是他的姿势更加的诱人，她的双手被高举过头绑在椅子</w:t>
      </w:r>
    </w:p>
    <w:p>
      <w:r>
        <w:t>的上方，两条丝袜美腿摆成Ｍ型，分别被绑在椅子的两边把手上，下体里更加插着一支电动阳具，光听</w:t>
      </w:r>
    </w:p>
    <w:p>
      <w:r>
        <w:t>那「嗡嗡」声就知道已经开到了最大，使得舅妈的淫水四溅，粉红的沙质情趣内裤已经湿透了，就连沙</w:t>
      </w:r>
    </w:p>
    <w:p>
      <w:r>
        <w:t>发椅上夜湿了一片。</w:t>
      </w:r>
    </w:p>
    <w:p>
      <w:r>
        <w:t>这时我也不再伪装了，左手放在舅妈的丝袜美腿上轻轻的抚摸。当我的手刚碰到舅妈的美腿时，感</w:t>
      </w:r>
    </w:p>
    <w:p>
      <w:r>
        <w:t>觉到她的全身紧绷了起来，满脸的不可思议的望着我。我现在却没时间理会这些了，因为从我的注意力</w:t>
      </w:r>
    </w:p>
    <w:p>
      <w:r>
        <w:t>都集中在舅妈的美腿丝袜上了，高档的天鹅绒丝袜，让人摸起来让人感到无比的顺滑，爱不释手。</w:t>
      </w:r>
    </w:p>
    <w:p>
      <w:r>
        <w:t>我一边抚摸着舅妈的丝袜美腿，一边笑眯眯的望着舅妈说；『真没想到平常外表端庄的舅妈，竟然</w:t>
      </w:r>
    </w:p>
    <w:p>
      <w:r>
        <w:t>有如此淫荡的一面啊，不知道舅妈打扮的如此风骚，摆着如此淫荡的姿势，是在等谁呢？舅舅？我，还</w:t>
      </w:r>
    </w:p>
    <w:p>
      <w:r>
        <w:t>是别人呢？」</w:t>
      </w:r>
    </w:p>
    <w:p>
      <w:r>
        <w:t>舅妈听见我的话，满脸通红，用力的摇头，嘴里发出「唔，唔」的声响，美丽的大眼睛里透出羞涩</w:t>
      </w:r>
    </w:p>
    <w:p>
      <w:r>
        <w:t>和祈求，可是我又怎么会放过美丽的舅妈呢。我回身出来门，向楼下走去。在我回身的那一刹那，我从</w:t>
      </w:r>
    </w:p>
    <w:p>
      <w:r>
        <w:t>舅妈的眼里看出了解脱还有一点点失望。</w:t>
      </w:r>
    </w:p>
    <w:p>
      <w:r>
        <w:t>我到了楼下表弟的卧室，在他的书桌的抽睇里找到了ＤＶ，然后快步跑到楼上。舅妈看见我拿着Ｄ</w:t>
      </w:r>
    </w:p>
    <w:p>
      <w:r>
        <w:t>Ｖ回来，拼命的挣扎，可是舅舅把她绑的太紧了，根本挣脱不了束缚，反而更加显示她那种无助的美，</w:t>
      </w:r>
    </w:p>
    <w:p>
      <w:r>
        <w:t>让我更加的想凌辱她。</w:t>
      </w:r>
    </w:p>
    <w:p>
      <w:r>
        <w:t>我打开了ＤＶ一边拍摄，一边说：「舅妈，你在梳妆镜前，摆成这个造型，不就是想欣赏自己的美</w:t>
      </w:r>
    </w:p>
    <w:p>
      <w:r>
        <w:t>吗？可是你这样的美人只能对镜哀叹，不是太可惜了，你看我这样一拍，然后再网上一放，你的美丽就</w:t>
      </w:r>
    </w:p>
    <w:p>
      <w:r>
        <w:t>天下皆知了。」</w:t>
      </w:r>
    </w:p>
    <w:p>
      <w:r>
        <w:t>舅妈听见我的话，挣扎的更用力了，我可不会放过打击她的机会，于是说：「舅妈，不用激动，我</w:t>
      </w:r>
    </w:p>
    <w:p>
      <w:r>
        <w:t>知道你想起来感谢我，那就不用了，你平常对我这么好，我也要好好的报答你啊。看看舅妈你好淫荡啊，</w:t>
      </w:r>
    </w:p>
    <w:p>
      <w:r>
        <w:t>对着镜子，用这么大的电动鸡巴自渎，难道舅舅满足不了你？要是这样的话，你可以找我啊，我一定会</w:t>
      </w:r>
    </w:p>
    <w:p>
      <w:r>
        <w:t>帮你的，也不用这么辛苦了。」说着用手拿着电动阳具，使劲的抽插了几下，可是没想到舅妈这时高潮</w:t>
      </w:r>
    </w:p>
    <w:p>
      <w:r>
        <w:t>了，只见她高高扬起她那修长的脖颈，双手紧紧地抓住椅柄，十个可爱的脚趾头也紧紧地缩在了一起，</w:t>
      </w:r>
    </w:p>
    <w:p>
      <w:r>
        <w:t>全身开始抽搐起来。过了半分钟，舅妈好像失去了全身的力气松软了下来。</w:t>
      </w:r>
    </w:p>
    <w:p>
      <w:r>
        <w:t>我看见舅妈高潮过好，猛的拨开内裤拔出了电动阳具，舅妈就像受伤的天鹅，再次高高扬起她那修</w:t>
      </w:r>
    </w:p>
    <w:p>
      <w:r>
        <w:t>长的脖颈，嘴里发出「唔，唔」的哀鸣，然后我看见了今天最刺激的一幕，就看见舅妈的内裤开始迅速</w:t>
      </w:r>
    </w:p>
    <w:p>
      <w:r>
        <w:t>的潮湿起来，并且向椅子上蔓延，我猛然想到了什么，一手拿ＤＶ，一手拨开舅妈的内裤，就见舅妈的</w:t>
      </w:r>
    </w:p>
    <w:p>
      <w:r>
        <w:t>下阴喷出了一股金黄色的水柱，我想避让，可是又怕画面抖动，把这美好的画面给破坏了，只能让他溅</w:t>
      </w:r>
    </w:p>
    <w:p>
      <w:r>
        <w:t>了我一身。这时我再向舅妈望去，舅妈已经双目紧闭，原来舅妈因为在我的面前高潮过后还失禁了，一</w:t>
      </w:r>
    </w:p>
    <w:p>
      <w:r>
        <w:t>时羞愧过度晕过去了。</w:t>
      </w:r>
    </w:p>
    <w:p>
      <w:r>
        <w:t>我把ＤＶ摆放好，跪在舅妈的面前，也不再复地毯上都是舅妈的尿液，握着舅妈的脚踝，把脸贴在</w:t>
      </w:r>
    </w:p>
    <w:p>
      <w:r>
        <w:t>舅妈的丝袜美脚上深深的呼吸，就闻见那股熟悉的香水味和淡淡的皮革香，我忍不住伸出舌头在舅妈的</w:t>
      </w:r>
    </w:p>
    <w:p>
      <w:r>
        <w:t>脚趾头上，舔了一下，虽然舅妈已经昏迷了，但是出于本能反应，舅妈的脚趾都紧缩在一起。因为口水</w:t>
      </w:r>
    </w:p>
    <w:p>
      <w:r>
        <w:t>的浸透舅妈的肉色丝袜显得更加透明，也更加的诱人，我什么也不管了，只是埋头舔着舅妈的丝袜美脚，</w:t>
      </w:r>
    </w:p>
    <w:p>
      <w:r>
        <w:t>直到舅妈小脚上的丝袜被我的口水全部打湿了，才顺着舅妈的小脚向上舔去。</w:t>
      </w:r>
    </w:p>
    <w:p>
      <w:r>
        <w:t>我一路舔去，一直舔到舅妈的大腿根部，虽然隔着情趣内裤，我依然能感到舅妈的小穴散发的阵阵</w:t>
      </w:r>
    </w:p>
    <w:p>
      <w:r>
        <w:t>热力，还有舅妈身上的香水味和舅妈尿液的骚味，这些加起来，好像有催情的作用，我也不顾舅妈的情</w:t>
      </w:r>
    </w:p>
    <w:p>
      <w:r>
        <w:t>趣内裤上沾满了尿液，就隔着内裤舔着舅妈的小穴上的小豆豆，就舔了几下，舅妈的小穴就已经湿润了，</w:t>
      </w:r>
    </w:p>
    <w:p>
      <w:r>
        <w:t>散发出阴液的味道，我像得到了鼓励，就更加用力的去舔，这时我也不再满足隔着内裤去舔了，不时的</w:t>
      </w:r>
    </w:p>
    <w:p>
      <w:r>
        <w:t>用舌头拨开内裤，去舔舅妈的阴唇，还把舌头当做肉棒，在舅妈的小穴里抽插。</w:t>
      </w:r>
    </w:p>
    <w:p>
      <w:r>
        <w:t>过了大约三四分钟，舅妈开始挣扎起来，不断的摇摆着屁股来躲避我的舌头，原来舅妈苏醒了。我</w:t>
      </w:r>
    </w:p>
    <w:p>
      <w:r>
        <w:t>看舅妈苏醒了，于是抬头和舅妈说：「淫荡的舅妈，你是不是觉得我的舌头不过瘾，想要我的肉棒了？」</w:t>
      </w:r>
    </w:p>
    <w:p>
      <w:r>
        <w:t>舅妈听了我的话，拼命的摇头，眼里既有羞涩，愤怒和祈求。我可不管舅妈的祈求，一边脱着衣服，</w:t>
      </w:r>
    </w:p>
    <w:p>
      <w:r>
        <w:t>一边说：「既然舅妈你需要了，我当然要满足你了，淫荡的舅妈」</w:t>
      </w:r>
    </w:p>
    <w:p>
      <w:r>
        <w:t>舅妈看见我再脱衣服，挣扎的更用力了，可是这些都是徒劳。我很快的脱光了衣服，压在了她的身</w:t>
      </w:r>
    </w:p>
    <w:p>
      <w:r>
        <w:t>上，左手捏着舅妈的下巴，使他不能摇摆她的头，好让我更加容易的亲到她的脸，右手拿着我的鸡巴在</w:t>
      </w:r>
    </w:p>
    <w:p>
      <w:r>
        <w:t>舅妈的小穴上上下的划动。舅妈知道这是最后的关头了，嘴里有塞口球不能说话，只能拼命的挣扎，可</w:t>
      </w:r>
    </w:p>
    <w:p>
      <w:r>
        <w:t>是她不知道由于她被绑在椅子上，活动空间很小，一挣扎起来只能上下的摆动，看起来就像要欢迎我的</w:t>
      </w:r>
    </w:p>
    <w:p>
      <w:r>
        <w:t>鸡巴的到来，-+于是我对舅妈说：「舅妈，不要急吗！我这不是来了吗！」说着右手拨开舅妈的内裤，</w:t>
      </w:r>
    </w:p>
    <w:p>
      <w:r>
        <w:t>不顾舅妈的挣扎，用力的向舅妈的小穴里一插。</w:t>
      </w:r>
    </w:p>
    <w:p>
      <w:r>
        <w:t>这时感觉龟头一痛，不由得闷哼了一声，再看舅妈已经两眼翻白，全身抽搐起来。原来舅妈的小穴</w:t>
      </w:r>
    </w:p>
    <w:p>
      <w:r>
        <w:t>非常的浅，我的大鸡吧才插进了不到三分之二就已经插到了她的花心了，再加上我刚才心急了，那么用</w:t>
      </w:r>
    </w:p>
    <w:p>
      <w:r>
        <w:t>力的插进去，我都痛的要死，何况舅妈呢。</w:t>
      </w:r>
    </w:p>
    <w:p>
      <w:r>
        <w:t>我的龟头太痛了，只能无力的趴在舅妈的身上，一边用舌头舔着舅妈脸上的汗水和泪水，一边隔着</w:t>
      </w:r>
    </w:p>
    <w:p>
      <w:r>
        <w:t>情趣内衣把玩着舅妈的两个大奶子。</w:t>
      </w:r>
    </w:p>
    <w:p>
      <w:r>
        <w:t>过了一会，我感觉好多了，才感觉到舅妈的小穴真是极品，它就像一只大猛蛇缠着了猎物，不断的</w:t>
      </w:r>
    </w:p>
    <w:p>
      <w:r>
        <w:t>收缩，要不是我的龟头还有一点痛，延返了我的感觉，要不早就被舅妈的小穴缠的爆掉。</w:t>
      </w:r>
    </w:p>
    <w:p>
      <w:r>
        <w:t>这时我知道我不能被打挨打，要不然我坚持不了多久就要败在舅妈的极品小穴下，那就太没面子了，</w:t>
      </w:r>
    </w:p>
    <w:p>
      <w:r>
        <w:t>于是我慢慢的抽插起来，双手把舅妈的粉红色的沙质奶罩推开，舅妈的两个大奶子漏了出来，舅妈的奶</w:t>
      </w:r>
    </w:p>
    <w:p>
      <w:r>
        <w:t>子不是很大，也就３４Ｃ左右吧，但是形状很好，并没有像别人那样下垂，奶头还像少女那粉红并且高</w:t>
      </w:r>
    </w:p>
    <w:p>
      <w:r>
        <w:t>高翘起。看着那粉红的奶头，我忍不住舔咬起来，双手也不住的把玩舅妈的奶子。</w:t>
      </w:r>
    </w:p>
    <w:p>
      <w:r>
        <w:t>随着我的上下联手，舅妈也渐渐恢复过来了。也开始挣扎起来，可是她不知道这样给我多大的快感，</w:t>
      </w:r>
    </w:p>
    <w:p>
      <w:r>
        <w:t>随着她的挣扎，舅妈的屁股上下摆动，就像个发情的女人，在摇摆着屁股要把我榨干一样。我忍不住呻</w:t>
      </w:r>
    </w:p>
    <w:p>
      <w:r>
        <w:t>吟了起来：「好舒服啊，舅妈，对，就这样，……舅妈你的屁股摇的我好舒服啊！使劲的摇啊……" 舅</w:t>
      </w:r>
    </w:p>
    <w:p>
      <w:r>
        <w:t>妈听了我的话，俏脸一红，接着就要哭了出来。这样被外甥强奸，挣扎吧，好像根本不起作用，反而给</w:t>
      </w:r>
    </w:p>
    <w:p>
      <w:r>
        <w:t>了外甥更大的快感，不挣扎吧，好像就默许了外甥的蹂躏。一时惆怅百出，心若死灰。双眼一闭，眼泪</w:t>
      </w:r>
    </w:p>
    <w:p>
      <w:r>
        <w:t>不由得流了下来。</w:t>
      </w:r>
    </w:p>
    <w:p>
      <w:r>
        <w:t>我看着舅妈的身体放松下来，就知道舅妈已经已经放弃了抵抗。于是更加用力的蹂躏身底下的美人，</w:t>
      </w:r>
    </w:p>
    <w:p>
      <w:r>
        <w:t>我不断的用我的大鸡吧狠狠地插入舅妈的小穴，然后用龟头研磨舅妈的花心。</w:t>
      </w:r>
    </w:p>
    <w:p>
      <w:r>
        <w:t>舅妈随着我的抽插，渐渐有了感觉，身体渐渐紧绷，丝袜小脚也随着我的抽插上下摆动，鼻子里发</w:t>
      </w:r>
    </w:p>
    <w:p>
      <w:r>
        <w:t>出「嗯……嗯……『』的声响。</w:t>
      </w:r>
    </w:p>
    <w:p>
      <w:r>
        <w:t>我看见舅妈已经情动了，开始不再用力的抽插，而是把鸡巴深深的插入舅妈的小穴，把龟头顶进舅</w:t>
      </w:r>
    </w:p>
    <w:p>
      <w:r>
        <w:t>妈的花心研磨起来。然后把注意力放在舅妈的大奶子上，看着舅妈的大奶子在我的手底下断的变换成各</w:t>
      </w:r>
    </w:p>
    <w:p>
      <w:r>
        <w:t>种形状，我的心里有种说不出的征服感。</w:t>
      </w:r>
    </w:p>
    <w:p>
      <w:r>
        <w:t>舅妈现在就难受了，本来放弃了抵抗，就想我赶快的干完，然后就解脱了。</w:t>
      </w:r>
    </w:p>
    <w:p>
      <w:r>
        <w:t>可是她没想到我的鸡巴那么的大，每次都插到花心。技术也很好，让自己感受到了好久没有的快感，</w:t>
      </w:r>
    </w:p>
    <w:p>
      <w:r>
        <w:t>随着我的鸡巴的研磨，舅妈的鼻音越来越大了。</w:t>
      </w:r>
    </w:p>
    <w:p>
      <w:r>
        <w:t>我听着舅妈的鼻子力传来的」嗯嗯』声，我知道舅妈现在已经陷入情欲的陷阱里了。于是我把舅妈</w:t>
      </w:r>
    </w:p>
    <w:p>
      <w:r>
        <w:t>的塞口球打开，然后用鸡巴用力的插入舅妈的花心，舅妈忍不住「啊」的叫了一声。然后猛然惊醒，自</w:t>
      </w:r>
    </w:p>
    <w:p>
      <w:r>
        <w:t>己这是被强奸，然后对我喊道：「童超快拔出来，你不能这样，我是你舅妈，要让你舅舅知道，你就惨</w:t>
      </w:r>
    </w:p>
    <w:p>
      <w:r>
        <w:t>了。快出去，我就当什么也不知道，不会告诉你舅舅的。」</w:t>
      </w:r>
    </w:p>
    <w:p>
      <w:r>
        <w:t>我听了舅妈的话，微微一笑，对舅妈说：「好啊，你去告诉舅舅啊，舅舅那么的疼我，我会告诉他，</w:t>
      </w:r>
    </w:p>
    <w:p>
      <w:r>
        <w:t>是你勾引我的。我看到时候舅舅相信谁。再说我现在想放过你也是不可能的，你看你的小穴，好像好久</w:t>
      </w:r>
    </w:p>
    <w:p>
      <w:r>
        <w:t>没吃过鸡巴了似地，紧紧地咬住我的鸡巴，还流了一地的口水。」说着又用力的抽插着，我的大鸡吧。</w:t>
      </w:r>
    </w:p>
    <w:p>
      <w:r>
        <w:t>舅妈听了我的话，脸上一阵黯然，知道这事要让舅舅知道，倒霉的一定是自己和父母弟弟。于是只</w:t>
      </w:r>
    </w:p>
    <w:p>
      <w:r>
        <w:t>能忍受，可是在我的强力抽插下，刚才的快感越来越强烈，忍不住又叫出声来，然后呻吟声就像溃了堤</w:t>
      </w:r>
    </w:p>
    <w:p>
      <w:r>
        <w:t xml:space="preserve">的洪水不断的发出。【完】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