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宣传部长的故事</w:t>
      </w:r>
    </w:p>
    <w:p>
      <w:r>
        <w:t>Ｃｈａｐｔｅｒ１竞选演讲</w:t>
      </w:r>
    </w:p>
    <w:p>
      <w:r>
        <w:t>我上学的城市是一个安静整洁的城市，虽然是省府所在地，但并没有大都市的喧嚣，为数不多的几个红灯区散</w:t>
      </w:r>
    </w:p>
    <w:p>
      <w:r>
        <w:t>落在干净的街区，让你任何时候都可以保持一种轻松的心情。我的学校是一个老牌工业大学，虽然是教育部直属重</w:t>
      </w:r>
    </w:p>
    <w:p>
      <w:r>
        <w:t>点，但因为某些历史原因，早已没有了往日的风光，唯一的改变是，在校人数每年都在增长，已经突破两万人。</w:t>
      </w:r>
    </w:p>
    <w:p>
      <w:r>
        <w:t>有经验的人都知道，工业大学的男女比例往往呈现一种营养不良的状态，女生原本就少得可怜，美女就更是凤</w:t>
      </w:r>
    </w:p>
    <w:p>
      <w:r>
        <w:t>毛麟角了。但不知道为什么，我们总是能在这个破败的校园里发现一些惊喜。无聊的人多了，各种各样的社团就很</w:t>
      </w:r>
    </w:p>
    <w:p>
      <w:r>
        <w:t>自然地建立起来，学院的，系里的，社团的茁壮成长满足了这群精力旺盛时间充足的青年男女心理和生理上的需求，</w:t>
      </w:r>
    </w:p>
    <w:p>
      <w:r>
        <w:t>从这一点上来说，社团是一个成功解决两性需求的良好方式。</w:t>
      </w:r>
    </w:p>
    <w:p>
      <w:r>
        <w:t>一年级的时候我还没和高中时代的女友分手，加之刚从封闭的高中校园里走出来，在性方面更是生手一个，至</w:t>
      </w:r>
    </w:p>
    <w:p>
      <w:r>
        <w:t>今我还清楚记得我们在学校后山上的第一次亲密接触，我的坚硬滚烫在她的身体里简直不堪一击，几个回合就迫不</w:t>
      </w:r>
    </w:p>
    <w:p>
      <w:r>
        <w:t>及待地完成了我的告别处男仪式。以后的日子刺激而紧张，不知道为什么，压力越大，性的需求也变得无度起来，</w:t>
      </w:r>
    </w:p>
    <w:p>
      <w:r>
        <w:t>经常是在晚自习结束后我们在学校的偏僻角落完成了一次又一次紧张而短促的结合，她那湿润的软滑的温暖是我高</w:t>
      </w:r>
    </w:p>
    <w:p>
      <w:r>
        <w:t>中时代最后的回忆。</w:t>
      </w:r>
    </w:p>
    <w:p>
      <w:r>
        <w:t>那个时期的交合总是不能达到完美，也许是因为选择的地点总是黑暗的校园角落或是山风很大的树林的缘故。</w:t>
      </w:r>
    </w:p>
    <w:p>
      <w:r>
        <w:t>第一次的完美经历是在她家的床上，高考结束，应邀去她家做客，他们一家是基督教的信徒，每个周三晚上都会去</w:t>
      </w:r>
    </w:p>
    <w:p>
      <w:r>
        <w:t>附近的教堂，就在那个晚上，我们在她父母的床上完成了一次完美的交合，她高潮来临时挺硬的乳头，发烫的脸庞</w:t>
      </w:r>
    </w:p>
    <w:p>
      <w:r>
        <w:t>和扭动的身躯让我终于体验的征服的快感，我终于完成了从青涩男生到成熟男人的心理蜕变。</w:t>
      </w:r>
    </w:p>
    <w:p>
      <w:r>
        <w:t>但是我们的关系并没有维持太久，原因可能是因为我们上大学之后的两地分隔，我对性的需求日渐增长，但是</w:t>
      </w:r>
    </w:p>
    <w:p>
      <w:r>
        <w:t>却要忍耐好几个月才可以在见面的日子得到一次解脱，然后又是长久的等待。这样的日子对我是一种折磨，于是我</w:t>
      </w:r>
    </w:p>
    <w:p>
      <w:r>
        <w:t>决定结束它，在一个天气很好的晚上，一个人在宿舍里用右手解决了膨胀的欲望之后，我拨了那个象征结束的电话。</w:t>
      </w:r>
    </w:p>
    <w:p>
      <w:r>
        <w:t>我有还算俊朗的外表，不错的身材，本以为很快就能迎来一段新的开始，但是我的运气总不是很好，二年级的</w:t>
      </w:r>
    </w:p>
    <w:p>
      <w:r>
        <w:t>所有回忆就是在床头伴随着幻想的右手的机械运动。这让我感到羞耻，但又没有其他更好的办法。一次和一些高年</w:t>
      </w:r>
    </w:p>
    <w:p>
      <w:r>
        <w:t>级的师兄喝酒，才发现他们以前也有这样的困扰，但是却靠着参加各种社团，联谊解决了。</w:t>
      </w:r>
    </w:p>
    <w:p>
      <w:r>
        <w:t>于是我决定加入社团。学院级的显然会有人数上的限制，所以我选择校级的大社团，正好当时有一个青年志愿</w:t>
      </w:r>
    </w:p>
    <w:p>
      <w:r>
        <w:t>者组织要招聘主席，部长，在考虑了实际情况后我决定应聘宣传部的部长，原因是要害部门，可以接触到全社团的</w:t>
      </w:r>
    </w:p>
    <w:p>
      <w:r>
        <w:t>女生而目标又没有主席那样明显。</w:t>
      </w:r>
    </w:p>
    <w:p>
      <w:r>
        <w:t>招聘是在晚上进行的，找了个阶梯教室，我穿了个牛崽裤加件衬衣，对着镜子看了看，自己也觉得很满意。第</w:t>
      </w:r>
    </w:p>
    <w:p>
      <w:r>
        <w:t>一个应聘主席的是一个身高有一百八十七公分左右的汉子，特征是黑，壮，挥洒之间，孔武有力，一口浑厚的东北</w:t>
      </w:r>
    </w:p>
    <w:p>
      <w:r>
        <w:t>口音，我估计这家伙的性功能应该比较强大，也可以充当打手保镖一类的人物。</w:t>
      </w:r>
    </w:p>
    <w:p>
      <w:r>
        <w:t>他的演讲很有煽动性，但我却没什么兴趣，注意力转移到身边坐着的一个女生身上，她的香水味道强烈地刺激</w:t>
      </w:r>
    </w:p>
    <w:p>
      <w:r>
        <w:t>着我的感官，这种味道与我的前女友的很相似，我开始侧面观察她，第一印象是好大的胸脯，然后就是很白的皮肤，</w:t>
      </w:r>
    </w:p>
    <w:p>
      <w:r>
        <w:t>眉眼之间有一种春意，这样的女人给人一种妖媚的感觉，若不是看她手上翻动的英语词汇手册，我真不相信她是一</w:t>
      </w:r>
    </w:p>
    <w:p>
      <w:r>
        <w:t>个学生。</w:t>
      </w:r>
    </w:p>
    <w:p>
      <w:r>
        <w:t>女生似乎也在观察着我，但我有点无动于衷，这样的女子对我的刺激止于生理上的，加之来之前我已经用右手</w:t>
      </w:r>
    </w:p>
    <w:p>
      <w:r>
        <w:t>完成了一次释放，现在的抵抗力应该是最强的。</w:t>
      </w:r>
    </w:p>
    <w:p>
      <w:r>
        <w:t>很快轮到我的演讲了，由于之前准备充分，中学时代锻炼的口才，我的表现得到了全场的掌声，回到座位的时</w:t>
      </w:r>
    </w:p>
    <w:p>
      <w:r>
        <w:t>候我发现那女生显然想和我搭讪，说实话她的笑还是很有诱惑力的，她凑过来的身躯把我熟悉的气味不断地带到我</w:t>
      </w:r>
    </w:p>
    <w:p>
      <w:r>
        <w:t>的鼻子中，她说她叫小香，二年级，人文经济学院的，也是来应聘宣传部长的，但是觉得自己竞争不过我。我笑笑</w:t>
      </w:r>
    </w:p>
    <w:p>
      <w:r>
        <w:t>说没关系，若我当上了你就做我的副手，然后我就告辞出了教室。</w:t>
      </w:r>
    </w:p>
    <w:p>
      <w:r>
        <w:t>结果我真的选上了，而小香也真的当上了我的副手，我搞不清楚为什么一个社团要有这么多职务，但我的目的</w:t>
      </w:r>
    </w:p>
    <w:p>
      <w:r>
        <w:t>不是来关心这些的，于我而言，多些人就多些选择。一套人马就这么组建起来了，办公室设在学生会的一间房子里，</w:t>
      </w:r>
    </w:p>
    <w:p>
      <w:r>
        <w:t>照样是开会，这时候我才发现我们的组织部的部长是一个美女，长得有点象陈法容，她叫小鹰，是社团的老成员，</w:t>
      </w:r>
    </w:p>
    <w:p>
      <w:r>
        <w:t>但这些都不重要，她的眼睛很明亮，虽然不很大，但对我的吸引达到了致命的程度，我终于找到了目标。</w:t>
      </w:r>
    </w:p>
    <w:p>
      <w:r>
        <w:t>开会结束小香找我，给了我她的电话，要我晚上打给她，我和她胡说了几句就去找小鹰，她骑了个自行车，听</w:t>
      </w:r>
    </w:p>
    <w:p>
      <w:r>
        <w:t>我在后面喊她，停下来问我什么事，我说对社团的结构有些想法，于是就上前就推了她的车一起走，小鹰的身体是</w:t>
      </w:r>
    </w:p>
    <w:p>
      <w:r>
        <w:t>柔软的一种吸引，她的声音很柔和，很难想象和她做爱是什么样子，但是我渴望。</w:t>
      </w:r>
    </w:p>
    <w:p>
      <w:r>
        <w:t>可惜好几天都没见到她了，虽然有她的电话，但还没想好怎么去找她。渴望在等待中蔓延，倒是小香打了好几</w:t>
      </w:r>
    </w:p>
    <w:p>
      <w:r>
        <w:t>次电话过来，每次都是十一点以后，我不清楚她怎么有这么好的精力，躺在床上听着耳边诱惑的声音的结果就是早</w:t>
      </w:r>
    </w:p>
    <w:p>
      <w:r>
        <w:t>上起来湿漉漉的内裤。小香伟大的胸脯在我脑海中渐渐清晰起来。</w:t>
      </w:r>
    </w:p>
    <w:p>
      <w:r>
        <w:t>由于小鹰对我一直是一种冷淡的态度，而她对我的诱惑却有增无减，我决定找小香来解决这个问题，虽然有点</w:t>
      </w:r>
    </w:p>
    <w:p>
      <w:r>
        <w:t>无耻，但是我也顾不了那么多了。正好国庆要组织一个大的活动，涉及宣传和组织方面的问题，任务就到了我和小</w:t>
      </w:r>
    </w:p>
    <w:p>
      <w:r>
        <w:t>香的手上，先是到社团成员中收集稿子，然后我们负责选择修改。学生会的房间一到晚上就没有人在，很安静，我</w:t>
      </w:r>
    </w:p>
    <w:p>
      <w:r>
        <w:t>们就在那里选稿子。</w:t>
      </w:r>
    </w:p>
    <w:p>
      <w:r>
        <w:t>看了一会稿子，已经九点钟了，小香在我边上伸了个懒腰，把手搭在了我的肩膀上，问，你看了多少啦，我往</w:t>
      </w:r>
    </w:p>
    <w:p>
      <w:r>
        <w:t>后摆了摆手正要说话，才发现手碰到了一个柔软而有弹性的所在。一回头，发现小香的脸已经红了，我的血液也一</w:t>
      </w:r>
    </w:p>
    <w:p>
      <w:r>
        <w:t>下子往下集中，小香的身体已经软软地靠在了我的肩膀上。</w:t>
      </w:r>
    </w:p>
    <w:p>
      <w:r>
        <w:t>周围一下子变得安静下来，我迫不及待地反身抱住了小香，她结实的胸脯挤压在我的胸前，有一种让人窒息的</w:t>
      </w:r>
    </w:p>
    <w:p>
      <w:r>
        <w:t>热力。我开始解她衬衣的口子，她有些害羞，口中说着，不要，有人来的。可是我决心不让她说话，用嘴堵上了她</w:t>
      </w:r>
    </w:p>
    <w:p>
      <w:r>
        <w:t>唯一能够抗议的地方。衣服很快就褪下来了，露出了里面浅绿的乳罩，小小的乳罩竟然无法完全包拢她的整个乳房，</w:t>
      </w:r>
    </w:p>
    <w:p>
      <w:r>
        <w:t>白皙的皮肤在日光灯下闪耀着诱人的光彩。我的嘴早就因为忍不住这中诱惑贴了上去，所到之处一片温暖的柔软。</w:t>
      </w:r>
    </w:p>
    <w:p>
      <w:r>
        <w:t>我的双手开始寻找她乳罩的搭钩，但是却由于紧张而一时无法找到，索性就直接把她的两根吊带从肩膀上褪下</w:t>
      </w:r>
    </w:p>
    <w:p>
      <w:r>
        <w:t>来，乳罩滑落在她的腰间，一对伟大的乳房就这样弹了出来。我把小香横抱在桌子上，开始疯狂地吻着她的胸膛，</w:t>
      </w:r>
    </w:p>
    <w:p>
      <w:r>
        <w:t>从外围到她的乳晕和微红的乳头，她的身体往后仰着，象要把所有的重量都依靠在我的双手上，口中也开始发出微</w:t>
      </w:r>
    </w:p>
    <w:p>
      <w:r>
        <w:t>微的呻吟。</w:t>
      </w:r>
    </w:p>
    <w:p>
      <w:r>
        <w:t>这种呻吟对我是一种很大的鼓励，我的活动范围开始不再局限在她的上部，双手开始隔着裤子抚摩她的大腿根</w:t>
      </w:r>
    </w:p>
    <w:p>
      <w:r>
        <w:t>部地带，她显然很受用，双腿开始不规则地扭动，我知道现在可以解除她下面的武装了，外面的裤子在她的配合下</w:t>
      </w:r>
    </w:p>
    <w:p>
      <w:r>
        <w:t>很容易地脱下，剩下的是一条薄薄的白色内裤，双腿之间的三角地带很明显地有一块湿痕，那是她的爱液脱离了阴</w:t>
      </w:r>
    </w:p>
    <w:p>
      <w:r>
        <w:t>唇的羁绊散落出来。</w:t>
      </w:r>
    </w:p>
    <w:p>
      <w:r>
        <w:t>我把我的手覆盖在那片湿痕上，手指轻轻划着圆圈，从那里可以感受到一阵阵的热浪往外蒸发出来，小香的呻</w:t>
      </w:r>
    </w:p>
    <w:p>
      <w:r>
        <w:t>吟也随着我的节奏变得更短促，我知道她已到了快乐的边缘。隔着内裤可以感觉到小香阴毛在旺盛地成长，那是一</w:t>
      </w:r>
    </w:p>
    <w:p>
      <w:r>
        <w:t>个女人所有的骄傲，而我却可以全部地占有。</w:t>
      </w:r>
    </w:p>
    <w:p>
      <w:r>
        <w:t>一会儿小香已经无法满足于这种外围的动作，她要求更多的深入，双腿更加不按地扭动，我当然不会拒绝她的</w:t>
      </w:r>
    </w:p>
    <w:p>
      <w:r>
        <w:t>请求，把内裤从她的双腿之间脱落下来，这才发现爱液已经流到了她的大腿一侧，散发出一种类似麝香的味道，而</w:t>
      </w:r>
    </w:p>
    <w:p>
      <w:r>
        <w:t>她的毛发则软软地覆盖在那个小小的山丘上面，蔓延到她的两片阴唇上面。我把鼻子前端凑近她的阴唇上端的突起，</w:t>
      </w:r>
    </w:p>
    <w:p>
      <w:r>
        <w:t>来回摩擦，这对她显然是一个更大的刺激，她的整个身体已经完全仰卧在桌子上面，双腿微微张开，已经完全失去</w:t>
      </w:r>
    </w:p>
    <w:p>
      <w:r>
        <w:t>了抵抗力。</w:t>
      </w:r>
    </w:p>
    <w:p>
      <w:r>
        <w:t>我已经无暇脱去自己的上衣，直接解下牛崽裤，拉过她的手覆盖在我的火热的勃起上面，示意她来回抚摩，她</w:t>
      </w:r>
    </w:p>
    <w:p>
      <w:r>
        <w:t>的双手蕴涵着热力，她的不规则的抚摩让我身心舒畅，突然她的手突破了内裤的防线，从我的毛发滑落到我的滚烫</w:t>
      </w:r>
    </w:p>
    <w:p>
      <w:r>
        <w:t>的肉柱上，这一下让我来不及防备，差一点就崩溃了，她的手开始不停地套弄，一阵阵的刺激开始向龟头前端涌动，</w:t>
      </w:r>
    </w:p>
    <w:p>
      <w:r>
        <w:t>我让她下了桌子，跪在我的身前，把龟头凑近她的嘴，她抬头看了我一眼，仰头理了理头发，张嘴把我含在嘴里。</w:t>
      </w:r>
    </w:p>
    <w:p>
      <w:r>
        <w:t>小香的动作很生涩，但那种湿热的刺激远大于手的感觉，加之她的手在我的肉袋周围来回抚摩，很快我就被酥</w:t>
      </w:r>
    </w:p>
    <w:p>
      <w:r>
        <w:t>麻的感觉所淹没，不一会就在她的嘴里喷发了，汹涌的液体使她不断地咳了一会，残余的从她的嘴角滑落到她的胸</w:t>
      </w:r>
    </w:p>
    <w:p>
      <w:r>
        <w:t>前。好一会她才有力气说话：「怎么有这么多啊？」我拍拍她的头说，积累了太长时间了啊。</w:t>
      </w:r>
    </w:p>
    <w:p>
      <w:r>
        <w:t>停下来整理了一下，正当我要重整雄风狠狠干她一次的时候，院子那边传来一阵自行车的声音，有人来了，我</w:t>
      </w:r>
    </w:p>
    <w:p>
      <w:r>
        <w:t>们匆忙穿好衣服，拿了几张稿纸盖在刚才的战场上面，装出在看稿纸的样子。车子在门口停下来，原来是我宿舍的</w:t>
      </w:r>
    </w:p>
    <w:p>
      <w:r>
        <w:t>兄弟来找我，事后我还被他笑了好几天。</w:t>
      </w:r>
    </w:p>
    <w:p>
      <w:r>
        <w:t>Ｃｈａｐｔｅｒ２旅行</w:t>
      </w:r>
    </w:p>
    <w:p>
      <w:r>
        <w:t>虽然已经接近十月，但夏天的热力还是烧灼着校园里寂寞的青年，傍晚的时候听说机械系一个男生因为追求某</w:t>
      </w:r>
    </w:p>
    <w:p>
      <w:r>
        <w:t>系花未果而采用强暴手段，被警方刑事拘留，我也被吓了几天不敢找小香，潜意识中觉得，我对小香的行为，也是</w:t>
      </w:r>
    </w:p>
    <w:p>
      <w:r>
        <w:t>一种犯罪。</w:t>
      </w:r>
    </w:p>
    <w:p>
      <w:r>
        <w:t>晚上的时候，宿舍里的大牛在吹他白天在郊外水库的ＭＬ经历，这对我是一个刺激。大牛的游泳水平很高，他</w:t>
      </w:r>
    </w:p>
    <w:p>
      <w:r>
        <w:t>的经典语录是，要想泡一个正点的妞，最合适的地点是在游泳池里。这句话有一定的道理，大牛有比我还强壮的身</w:t>
      </w:r>
    </w:p>
    <w:p>
      <w:r>
        <w:t>材，肌肤黝黑，在脱衣服的情况下，对女性的吸引是很强的。</w:t>
      </w:r>
    </w:p>
    <w:p>
      <w:r>
        <w:t>大牛新结识的学妹就是在泳池里搞定的，虽然不是美女，但身材无可挑剔，我甚至怀疑，是不是身材好的，不</w:t>
      </w:r>
    </w:p>
    <w:p>
      <w:r>
        <w:t>论男女都会出现在游泳池里呢？不可否认，大牛在叙述做爱经过的时候口才出奇地好，我们也相信他表现出来的那</w:t>
      </w:r>
    </w:p>
    <w:p>
      <w:r>
        <w:t>方面的实力。</w:t>
      </w:r>
    </w:p>
    <w:p>
      <w:r>
        <w:t>白天大牛用自行车载着小学妹去了郊外的水库，名目是学习游泳，但为什么不选择去学校的游泳池而要去那么</w:t>
      </w:r>
    </w:p>
    <w:p>
      <w:r>
        <w:t>远的地方，显然是出于不可告人的目的。据说小学妹开始是穿着三点式泳装的，后来经不起大牛强壮身躯的吸引，</w:t>
      </w:r>
    </w:p>
    <w:p>
      <w:r>
        <w:t>春情勃发，主动解开了最后的防线。而大牛自然就担负起救火队员的任务。</w:t>
      </w:r>
    </w:p>
    <w:p>
      <w:r>
        <w:t>小学妹的毛发在水底如水草般轻轻摇动，而那神秘的地带如同一个吸力强大的旋涡，引导着大牛到达快乐的中</w:t>
      </w:r>
    </w:p>
    <w:p>
      <w:r>
        <w:t>心。大牛这时候才发现，小学妹的水性其实是很好的，可以在水底含着他的阴茎做出各种高难度的动作，而最后，</w:t>
      </w:r>
    </w:p>
    <w:p>
      <w:r>
        <w:t>大牛搏动着释放出来的精液在清澈的湖水中竟然构成了一组美妙的图案。</w:t>
      </w:r>
    </w:p>
    <w:p>
      <w:r>
        <w:t>水下小学妹柔软的腔道并没有以往那样的火热，而是一种似热似凉的包裹，冰火的感觉很快让大牛再次缴了械。</w:t>
      </w:r>
    </w:p>
    <w:p>
      <w:r>
        <w:t>大牛自然不甘就这么认输，把小学妹拉到岸边草地上狠狠地又干了一把，在小学妹的求饶声中，大牛的自尊终于找</w:t>
      </w:r>
    </w:p>
    <w:p>
      <w:r>
        <w:t>回来了。</w:t>
      </w:r>
    </w:p>
    <w:p>
      <w:r>
        <w:t>大牛的叙述让宿舍里其他几个单身男人的欲望达到了顶点，而解决的办法似乎还是靠手，大力地。</w:t>
      </w:r>
    </w:p>
    <w:p>
      <w:r>
        <w:t>而我也沉迷于小香那软软的热热的吞吐的幻想之中。</w:t>
      </w:r>
    </w:p>
    <w:p>
      <w:r>
        <w:t>国庆节马上就到了，我们完成了社团的宣传任务，这次活动做得很成功，开会的时候我们的黑大汉主席呵呵地</w:t>
      </w:r>
    </w:p>
    <w:p>
      <w:r>
        <w:t>笑着，但我总觉得他望向小香的眼神有一些熟悉的神采，那是一种渴望占有的感觉。</w:t>
      </w:r>
    </w:p>
    <w:p>
      <w:r>
        <w:t>国庆节，小鹰要回家，没办法接近她。于是计划出去旅行，小香要求同行，我知道她上次没有得到应有的回报，</w:t>
      </w:r>
    </w:p>
    <w:p>
      <w:r>
        <w:t>于是答应一起出行。两个人买了去武汉的车票，是晚上的列车，很遗憾地没有买到卧铺。</w:t>
      </w:r>
    </w:p>
    <w:p>
      <w:r>
        <w:t>两个人在车上挤了一夜，所有的接触也只限于一些轻微的接触，小香似乎很明白我那些看似无意的小动作的含</w:t>
      </w:r>
    </w:p>
    <w:p>
      <w:r>
        <w:t>义，尽量配合着我，到了下半夜我才稍微放肆地用手在她的胸脯和下体做一些游走运动。</w:t>
      </w:r>
    </w:p>
    <w:p>
      <w:r>
        <w:t>下车的时候外边下着小雨，我们冒着雨在火车站附近找了一家还算干净的旅社，旅社的老板娘用一种明白一切</w:t>
      </w:r>
    </w:p>
    <w:p>
      <w:r>
        <w:t>的笑容接待了我们，把我们安顿在二楼靠近广场的一个房间里。一关上房门我们就甩开背包开始放肆拥抱，拉扯着</w:t>
      </w:r>
    </w:p>
    <w:p>
      <w:r>
        <w:t>对方身上的衣服。我直接地把小香的胸罩从衣服里面解了出来，丢在一边的地上，小香的手蛇一般灵活地钻进了我</w:t>
      </w:r>
    </w:p>
    <w:p>
      <w:r>
        <w:t>的裤裆，揉捏着我敏感的双丸，她的身体紧紧缠绕在我的胸膛上，不停地扭动着，我们彼此好象要把身体融入对方，</w:t>
      </w:r>
    </w:p>
    <w:p>
      <w:r>
        <w:t>喘气的声音回荡在房间里。</w:t>
      </w:r>
    </w:p>
    <w:p>
      <w:r>
        <w:t>很快我们身上的衣物被抛落在房间的地板上，小香的身体俯卧在床沿上，而我挺立的阴茎从她身后顶在她湿滑</w:t>
      </w:r>
    </w:p>
    <w:p>
      <w:r>
        <w:t>的三角地带。她似乎已经无法忍受那种空虚，屁股开始主动地摩擦着我的阴茎。我知道现在我们都需要一次爆发，</w:t>
      </w:r>
    </w:p>
    <w:p>
      <w:r>
        <w:t>于是用龟头在阴唇附近沾了足够的爱液，顺利地冲破了阴唇的阻隔，进入了她的身体。小香开始呐喊，用力啊。我</w:t>
      </w:r>
    </w:p>
    <w:p>
      <w:r>
        <w:t>当然不能让她失望，扶好她的双臀开始大力抽插，这纯粹是一种发泄的冲刺，小香的屁股左右摆动着配合着我的节</w:t>
      </w:r>
    </w:p>
    <w:p>
      <w:r>
        <w:t>奏，从侧面可以看到她的双峰摆动的幅度，真是好大的一对乳房啊，我开始用力挤压它们，手指牵引着两颗挺立的</w:t>
      </w:r>
    </w:p>
    <w:p>
      <w:r>
        <w:t>樱桃，小香叫得更放肆了。</w:t>
      </w:r>
    </w:p>
    <w:p>
      <w:r>
        <w:t>抽插了一会小香要求坐到我的身上，这是我从来没试过的姿势，但我必须配合她。她的阴道因为刚才的湿润变</w:t>
      </w:r>
    </w:p>
    <w:p>
      <w:r>
        <w:t>得更加容易进入，很快地她就在我的身上快乐地跳动起来，我只感觉一个会蠕动的腔体包围着我，做着不同的运动，</w:t>
      </w:r>
    </w:p>
    <w:p>
      <w:r>
        <w:t>这让我疯狂，我的有节奏的向上挺动显然也给了她很大的快感，龟头和花心之间每一次都完成了完美的碰撞。</w:t>
      </w:r>
    </w:p>
    <w:p>
      <w:r>
        <w:t>这一次的做爱达到了完美的程度，我们几乎同时达到了高潮，我可以感觉到她高潮时阴道里那种潮湿的热力，</w:t>
      </w:r>
    </w:p>
    <w:p>
      <w:r>
        <w:t>象是要吞噬一切，包容一切，爱液，精液从我们的结合处不断地撒出来，撒在我和小香的阴毛上。从那以后我爱上</w:t>
      </w:r>
    </w:p>
    <w:p>
      <w:r>
        <w:t>了紧密结合时双方阴毛互相摩擦的感觉。</w:t>
      </w:r>
    </w:p>
    <w:p>
      <w:r>
        <w:t>这一次旅行是我人生中一次最疯狂的体验，除去短暂的游玩时间，我们都在做爱，床上，地板上，茶几上，沙</w:t>
      </w:r>
    </w:p>
    <w:p>
      <w:r>
        <w:t>发上，浴室里，积累了许久的欲望得到了彻底的释放。这几天我们居然没想到要用避孕套，我的阴茎停留在她的阴</w:t>
      </w:r>
    </w:p>
    <w:p>
      <w:r>
        <w:t>道里，我们互相拥抱着。我终于明白，我们其实是一类人，对性的需要却由于性而更强烈。</w:t>
      </w:r>
    </w:p>
    <w:p>
      <w:r>
        <w:t>Ｃｈａｐｔｅｒ３偷窥</w:t>
      </w:r>
    </w:p>
    <w:p>
      <w:r>
        <w:t>１０月是一个很好的季节，空气中弥漫着成熟的却不糜烂的气息，也是校园爱情的多发时期。热情的男女享受</w:t>
      </w:r>
    </w:p>
    <w:p>
      <w:r>
        <w:t>着他们美好的青春时光，树林里，偏僻的教室里，总能找到这样那样放肆的痕迹。</w:t>
      </w:r>
    </w:p>
    <w:p>
      <w:r>
        <w:t>晚上陪小香上了会自习，一起到树林里走一走，进去没多远就发现有些奇怪的动静，月光洒落在树枝上，却穿</w:t>
      </w:r>
    </w:p>
    <w:p>
      <w:r>
        <w:t>不透枝叶的阻隔，那底下有一种发情动物发出的声音。小香拉着我要出去，无却示意她停下来。两个人贴近着俯卧</w:t>
      </w:r>
    </w:p>
    <w:p>
      <w:r>
        <w:t>在草地上，离我们不远有一幕激烈的战斗在上演，男子俯在一个光洁的身体上面，上下做着来回的运动，我甚至可</w:t>
      </w:r>
    </w:p>
    <w:p>
      <w:r>
        <w:t>以听见他们结合处摩擦发出的声音。</w:t>
      </w:r>
    </w:p>
    <w:p>
      <w:r>
        <w:t>我们都屏住了呼吸，但呼吸却不受我们控制地急促起来，小香在我耳边呼吸的声音拨弄着我的欲望，而我的坚</w:t>
      </w:r>
    </w:p>
    <w:p>
      <w:r>
        <w:t>硬的柱状物体早就放肆地顶在了她的腹部。空气似乎变得浑浊，视线变得模糊，我们的耳中没有了其他声音，只有</w:t>
      </w:r>
    </w:p>
    <w:p>
      <w:r>
        <w:t>我们彼此愈加灼热的呼吸。小香的手依旧熟悉地钻进了我的敏感世界，而这种敏感由于紧张变得更加容易触及。</w:t>
      </w:r>
    </w:p>
    <w:p>
      <w:r>
        <w:t>我的手在小香的身体上游走，由于近距离的拥抱，空气开始变得灼热，我所能闻到的只有小香身体上散发出的</w:t>
      </w:r>
    </w:p>
    <w:p>
      <w:r>
        <w:t>催情的气息。小香的内裤开始潮湿，喉咙中发出断续的呻吟，我的手指在她的腔道中疯狂地冲击，仅仅几分钟的时</w:t>
      </w:r>
    </w:p>
    <w:p>
      <w:r>
        <w:t>间，我就完成了一次在她手中的喷发，内裤也沾满了温热粘湿的液体，而小香的身体也由于到达极点而蜷曲，她的</w:t>
      </w:r>
    </w:p>
    <w:p>
      <w:r>
        <w:t>双腿轻微地痉挛，紧紧地夹住我意图继续冲击的手指。</w:t>
      </w:r>
    </w:p>
    <w:p>
      <w:r>
        <w:t>我们的快乐渐渐平静，抬起头才发现，刚才那对男女早就失去了踪迹，地上只剩下几张白色的卷成一团的卫生</w:t>
      </w:r>
    </w:p>
    <w:p>
      <w:r>
        <w:t>纸和不远处快乐的虫鸣。</w:t>
      </w:r>
    </w:p>
    <w:p>
      <w:r>
        <w:t>Ｃｈａｐｔｅｒ４社团主席的性爱</w:t>
      </w:r>
    </w:p>
    <w:p>
      <w:r>
        <w:t>由于社团工作的关系，我结识了不少其他学院的朋友，偶尔也一起喝个酒，谈谈女人——男人之间永远的话题。</w:t>
      </w:r>
    </w:p>
    <w:p>
      <w:r>
        <w:t>对社团主席大黑的熟悉来自一次踢球后的喝酒。几个人躺在球场的塑胶跑道边，大声地谈女人。通常这时候我不太</w:t>
      </w:r>
    </w:p>
    <w:p>
      <w:r>
        <w:t>愿意讲自己的经历，但我喜欢听别人讲述自己的经历。</w:t>
      </w:r>
    </w:p>
    <w:p>
      <w:r>
        <w:t>大黑向我讲述了他的一段经历，给我了不少观念上的冲击。一直以来我总以为，男女之间，要发生性关系，必</w:t>
      </w:r>
    </w:p>
    <w:p>
      <w:r>
        <w:t>须双方都认可才行，否则就叫强暴。但大黑却由于主动出击而赢取了一位女生的欢心。</w:t>
      </w:r>
    </w:p>
    <w:p>
      <w:r>
        <w:t>大黑高中的时候想泡住他家隔壁的一个妞，两人一个学校，天天见面一起上学，但那妞总对大黑不冷不热，而</w:t>
      </w:r>
    </w:p>
    <w:p>
      <w:r>
        <w:t>且和不少追求者关系暧昧，大黑觉得必须采用强制手段来完成这一次的追求，于是在一个炎热的下午，大黑趁她父</w:t>
      </w:r>
    </w:p>
    <w:p>
      <w:r>
        <w:t>母不在家，跑到她家请教数学题目，其实大黑数学很牛逼，一百三四十分是家常便饭。那天下午因为天热，大黑穿</w:t>
      </w:r>
    </w:p>
    <w:p>
      <w:r>
        <w:t>了个沙滩裤，套了个小背心就过去了。据说那妞被他身上的味道熏得晕忽忽地，在大黑一番轰炸下就缴械投降了，</w:t>
      </w:r>
    </w:p>
    <w:p>
      <w:r>
        <w:t>但是强暴处女也是要吃苦头的，那女孩临了还在他身上狠狠地咬了一口。大黑说这个的时候把手背上的疤痕给我看，</w:t>
      </w:r>
    </w:p>
    <w:p>
      <w:r>
        <w:t>一排细细的痕迹赫然可见。</w:t>
      </w:r>
    </w:p>
    <w:p>
      <w:r>
        <w:t>不过后来那女孩就踢开了所有的追求者，一心一意跟着大黑。高考后那女的考到了上海的一个学校，有一回到</w:t>
      </w:r>
    </w:p>
    <w:p>
      <w:r>
        <w:t>我们学校来，细细地看发现她是一个很娇小的模样，真不知道当时大黑那粗大的家伙是怎么捅进去的。</w:t>
      </w:r>
    </w:p>
    <w:p>
      <w:r>
        <w:t>男人在互相谈了女人之后才算成了真正的朋友，我和大黑也是这样，成了不错的朋友，大黑也经常跑到我这边</w:t>
      </w:r>
    </w:p>
    <w:p>
      <w:r>
        <w:t>来吹吹牛。我把我对小鹰的想法告诉他，他大力地拍着我的肩膀说，行，哥们，我支持你！</w:t>
      </w:r>
    </w:p>
    <w:p>
      <w:r>
        <w:t>我又问他对小香感觉怎样，他毫不隐晦地说，早就想干她了！我知道他是知道我和小香的关系的，既然他这么</w:t>
      </w:r>
    </w:p>
    <w:p>
      <w:r>
        <w:t>直爽，我也更把他当朋友。</w:t>
      </w:r>
    </w:p>
    <w:p>
      <w:r>
        <w:t>Ｃｈａｐｔｅｒ５小香？？</w:t>
      </w:r>
    </w:p>
    <w:p>
      <w:r>
        <w:t>和小香在一起快一个月了，彼此都得到了不少的满足，但生理的需要满足了之后，却发现心灵上更加空虚，有</w:t>
      </w:r>
    </w:p>
    <w:p>
      <w:r>
        <w:t>小香的帮助，双手终于得到了解放，但我却更渴望可以牵着小鹰的双手。</w:t>
      </w:r>
    </w:p>
    <w:p>
      <w:r>
        <w:t>小鹰仍然是那么平静，每一次开会，她的微笑总是平均地分给每一个人，并不为某一人而停留，唯一值得欣慰</w:t>
      </w:r>
    </w:p>
    <w:p>
      <w:r>
        <w:t>的是，她的想法常常与我不谋而合，这时候我们会互相给对方一个会心的微笑。社团的活动在我们的努力下进入了</w:t>
      </w:r>
    </w:p>
    <w:p>
      <w:r>
        <w:t>一个发展的轨道。我知道我对小鹰的需要已经到了无法抑制的程度。</w:t>
      </w:r>
    </w:p>
    <w:p>
      <w:r>
        <w:t>但是小鹰仍是那么的冷淡，至少表面是这样，我很早就知道，如果一个女孩对我非常的礼貌，那代表她想和我</w:t>
      </w:r>
    </w:p>
    <w:p>
      <w:r>
        <w:t>保持距离。这时候理智的做法是放慢节奏逐步占据她的心灵。小鹰的身材很象大黑的女友，以致于我一度想采用大</w:t>
      </w:r>
    </w:p>
    <w:p>
      <w:r>
        <w:t>黑的方法，但是这样的机会实在太少了，小鹰总是很聪明地不给我寻找到她的弱点。这很象一个游戏，游戏中我是</w:t>
      </w:r>
    </w:p>
    <w:p>
      <w:r>
        <w:t>猎人，同时也是猎物。</w:t>
      </w:r>
    </w:p>
    <w:p>
      <w:r>
        <w:t>这期间因为经济紧张，我和小香的做爱场所由外面的招待所转移到宿舍里，把人赶出去，关上门就可以了。小</w:t>
      </w:r>
    </w:p>
    <w:p>
      <w:r>
        <w:t>香和我都喜欢一些有难度的姿势，比如让小香双手挂在床沿上，整个身体吊起来，盘在我的腰上来回运动，这种姿</w:t>
      </w:r>
    </w:p>
    <w:p>
      <w:r>
        <w:t>势很容易深入，但很费力气，常常是还没到达高潮小香就累得气喘吁吁了。同时小香的口技也得到了很大的提高，</w:t>
      </w:r>
    </w:p>
    <w:p>
      <w:r>
        <w:t>她的舌头和牙齿总是很容易就找到我的最敏感地带，轻轻的摩擦能够给我带来极大的刺激。在这方面，她可以算是</w:t>
      </w:r>
    </w:p>
    <w:p>
      <w:r>
        <w:t>一个天才。</w:t>
      </w:r>
    </w:p>
    <w:p>
      <w:r>
        <w:t>有一回事后小香很认真地问我，是不是很喜欢小鹰，我一下子楞住了，两个女人之间若因为一个男人，通常会</w:t>
      </w:r>
    </w:p>
    <w:p>
      <w:r>
        <w:t>爆发很激烈的斗争的。但是小香却笑了，她说她也很喜欢小鹰，和我在一起的最大原因是我能够给她满足。她的这</w:t>
      </w:r>
    </w:p>
    <w:p>
      <w:r>
        <w:t>番话让我僵硬了好一阵子，直到小香又开始摩擦我的下体的时候我才清醒过来。</w:t>
      </w:r>
    </w:p>
    <w:p>
      <w:r>
        <w:t>我断定小香以前肯定有过一些不寻常的经历，但我不会在她不愿意的时候让她说出来。又过了几天小香打电话</w:t>
      </w:r>
    </w:p>
    <w:p>
      <w:r>
        <w:t>过来问我，说想不想让她帮忙追求小鹰，我听她说得很认真，也就认真地问，你打算怎么帮我？</w:t>
      </w:r>
    </w:p>
    <w:p>
      <w:r>
        <w:t>Ｃｈａｐｔｅｒ６晚会</w:t>
      </w:r>
    </w:p>
    <w:p>
      <w:r>
        <w:t>大三的课业一般是四年中最紧张的，每周都被课程安排的满满的，能够出去玩的时间也只有周末，所以一到周</w:t>
      </w:r>
    </w:p>
    <w:p>
      <w:r>
        <w:t>末学校外边的网吧总是处于一种爆满状态。作为社团成员，时间就更少了。</w:t>
      </w:r>
    </w:p>
    <w:p>
      <w:r>
        <w:t>等了一个星期，终于有一个空闲的晚上可以出去上上网，在网吧玩玩通宵游戏，也算一种发泄。和我一起出去</w:t>
      </w:r>
    </w:p>
    <w:p>
      <w:r>
        <w:t>的还有大牛和另几个玩友，玩到半夜两点左右的时候觉得有点累了，于是大家一起去找个地方睡觉。大牛有个老乡</w:t>
      </w:r>
    </w:p>
    <w:p>
      <w:r>
        <w:t>是开发廊的，开在离我们学校不太远的一个红灯街上，空间大，有几张床，我们去的时候那边还没关门，红色的光</w:t>
      </w:r>
    </w:p>
    <w:p>
      <w:r>
        <w:t>从玻璃门上映射出来，看不太真切。</w:t>
      </w:r>
    </w:p>
    <w:p>
      <w:r>
        <w:t>我们是三个人，进了门，里面有两个女的坐在沙发上看碟子，好象是比较流行的流星花园一类的片子，大牛的</w:t>
      </w:r>
    </w:p>
    <w:p>
      <w:r>
        <w:t>老乡不在，坐了一会才注意到那两个女的，她们的口红颜色很鲜艳，身上的香水味一阵阵地向我们侵袭过来，她们</w:t>
      </w:r>
    </w:p>
    <w:p>
      <w:r>
        <w:t>的衣服并不能遮盖住所有的肌肤，露出来的部分白晃晃地在灯下诱惑着我们。</w:t>
      </w:r>
    </w:p>
    <w:p>
      <w:r>
        <w:t>大牛建议去买些吃的喝的，于是我们就出去，在附近找了超市，买了几罐啤酒，几包熟食回到店里，这时候大</w:t>
      </w:r>
    </w:p>
    <w:p>
      <w:r>
        <w:t>牛的老乡回来了，是个个子不高的小妞，身材倒是不错，讲起话了一口白白的牙齿，她和大牛用方言快速地交谈，</w:t>
      </w:r>
    </w:p>
    <w:p>
      <w:r>
        <w:t>反正听不懂，我就找另一个小姐搭讪，她的普通话也不很标准，这让我很反感，因为我认为这样的女人是没有素质</w:t>
      </w:r>
    </w:p>
    <w:p>
      <w:r>
        <w:t>的。</w:t>
      </w:r>
    </w:p>
    <w:p>
      <w:r>
        <w:t>聊了一会大家坐在沙发上开始喝酒，吃东西，大牛的老乡笑着对我说，我们这里很少接待你们这样的学生呢，</w:t>
      </w:r>
    </w:p>
    <w:p>
      <w:r>
        <w:t>倒是你们学校有几个老头子教授常来洗头什么的。我笑笑说是吗，教授也来吗？她毫不掩饰地说是啊，别看他们是</w:t>
      </w:r>
    </w:p>
    <w:p>
      <w:r>
        <w:t>老头子，玩得花样可真多呢。说的时候眼神很暧昧地朝我们直瞅。</w:t>
      </w:r>
    </w:p>
    <w:p>
      <w:r>
        <w:t>喝了两罐酒，又坐了一会，我突然觉得要方便，就问卫生间在哪，那个没和我说过话的女的站了起来，说我带</w:t>
      </w:r>
    </w:p>
    <w:p>
      <w:r>
        <w:t>你过去吧。其实卫生间就在房间的帘子后面，这是一个有三个隔间的房间，每个房间有一张小床。我走在前面，推</w:t>
      </w:r>
    </w:p>
    <w:p>
      <w:r>
        <w:t>开门进去，开始小便，突然就感觉有人在后面抱住我，软软的身体靠了上来，说，要我帮忙吗？我的小便一下子停</w:t>
      </w:r>
    </w:p>
    <w:p>
      <w:r>
        <w:t>住了，因为她的手已经扶在了我的阴茎上，并开始轻轻套弄。</w:t>
      </w:r>
    </w:p>
    <w:p>
      <w:r>
        <w:t>这时候即使我对这个女的有反感，受到这样的刺激阴茎也勃起了，一半的尿液也被堵塞回去，这种感觉让我非</w:t>
      </w:r>
    </w:p>
    <w:p>
      <w:r>
        <w:t>常难受，虽然有她的手在套弄，但那种不适的快感让我很不舒服。卫生间里突然变得很安静，外边的床上却响起了</w:t>
      </w:r>
    </w:p>
    <w:p>
      <w:r>
        <w:t>呻吟的声音，大牛这家伙一定干上了，还有一起来的那小子，居然也这么容易上路，这让我很惊讶。</w:t>
      </w:r>
    </w:p>
    <w:p>
      <w:r>
        <w:t>到了这个关头我总不能抽身退出，我对那女的说，你先在外边等我，这个让我自己来。我站在马桶边等了很长</w:t>
      </w:r>
    </w:p>
    <w:p>
      <w:r>
        <w:t>时间，终于阴茎软了下来，尿液也顺畅地喷洒出去，好爽啊，我居然有种射精的快感。</w:t>
      </w:r>
    </w:p>
    <w:p>
      <w:r>
        <w:t>出了门，那女的说你先回去洗一下，我只好有回去靠近水龙头，把阴茎拉出来随便冲了一下，湿漉漉地放回裤</w:t>
      </w:r>
    </w:p>
    <w:p>
      <w:r>
        <w:t>裆。出来的时候发现那女的身上的外套已经不见了，安静地坐在床沿，隔壁的床很有节奏地发出咯叽的声音。其实</w:t>
      </w:r>
    </w:p>
    <w:p>
      <w:r>
        <w:t>我的欲望已经消退了，而且厌恶的感觉开始增长。但那女的却在我身前蹲了下来，双手扶住我的阴茎，把嘴凑上去，</w:t>
      </w:r>
    </w:p>
    <w:p>
      <w:r>
        <w:t>开始为我的勃起而努力。</w:t>
      </w:r>
    </w:p>
    <w:p>
      <w:r>
        <w:t>但她的努力并没有完全得到回报，我的阴茎还是呈现一种半硬半软的状态。</w:t>
      </w:r>
    </w:p>
    <w:p>
      <w:r>
        <w:t>这让她有些失望，轻微地叹了口气，说，晚上我们一起挤一挤吧，于是就上床躺下，我也脱了长裤和外套，睡</w:t>
      </w:r>
    </w:p>
    <w:p>
      <w:r>
        <w:t>在她的身边。她反过身子把身体蜷缩在我的怀里，躺了一会我感觉开始勃起了，阴茎顶在她的胸脯上，她显然也感</w:t>
      </w:r>
    </w:p>
    <w:p>
      <w:r>
        <w:t>觉到了，手又开始套弄起来，套了一会我对她说我想插进去，她就取了个避孕套给我戴上。</w:t>
      </w:r>
    </w:p>
    <w:p>
      <w:r>
        <w:t>我还是第一次让别人给我戴套子，有一种特别的刺激，阴茎在她的掌我中膨胀。一等她套好我就迫不及待地分</w:t>
      </w:r>
    </w:p>
    <w:p>
      <w:r>
        <w:t>开她的双腿向中心刺去。由于避孕套本身有一定程度的润滑，我在里面抽插了一会就很顺畅了，力度也更大，每一</w:t>
      </w:r>
    </w:p>
    <w:p>
      <w:r>
        <w:t>下都结结实实地撞击在她的深处。</w:t>
      </w:r>
    </w:p>
    <w:p>
      <w:r>
        <w:t>虽然是这样快速的冲击，但我的快感并不强烈，倒是这女的发出很夸张的叫声，和以前看日本Ａ片里女的叫的</w:t>
      </w:r>
    </w:p>
    <w:p>
      <w:r>
        <w:t>一样，小香就从不这么叫。很快地我就射了。</w:t>
      </w:r>
    </w:p>
    <w:p>
      <w:r>
        <w:t>从她的身体里把阴茎拖出来，沉沉睡去。</w:t>
      </w:r>
    </w:p>
    <w:p>
      <w:r>
        <w:t>这实在是一次不愉快的经历，直到第二天走的时候我也没看清楚这个女的的长相，唯一遗留的记忆是阴茎一整</w:t>
      </w:r>
    </w:p>
    <w:p>
      <w:r>
        <w:t>天的酥麻。</w:t>
      </w:r>
    </w:p>
    <w:p>
      <w:r>
        <w:t>Ｃｈａｐｔｅｒ７电话做爱</w:t>
      </w:r>
    </w:p>
    <w:p>
      <w:r>
        <w:t>相处时间愈长我就愈能发现，小香实在是一个很特别的女子，她是那种大方直爽，毫不掩饰自我的人，有人告</w:t>
      </w:r>
    </w:p>
    <w:p>
      <w:r>
        <w:t>诉我这类人下体的毛发一般都会浓密而乌黑，但是小香的毛发并没有这些特征，她们细滑柔软，适合亲吻抚摩。</w:t>
      </w:r>
    </w:p>
    <w:p>
      <w:r>
        <w:t>深夜的时候小香打电话给我，虽然是在被窝底下刻意压低的嗓音，但我还是可以听出其中带着的诱惑。小香很</w:t>
      </w:r>
    </w:p>
    <w:p>
      <w:r>
        <w:t>认真地告诉我，她知道我身上所有的敏感部位，甚至我阴囊上的每一根毛发，每一个褶皱我明白她说的是实话，她</w:t>
      </w:r>
    </w:p>
    <w:p>
      <w:r>
        <w:t>甚至能够抓住我的心理上的弱点，仅仅靠几句这样的话语就让我产生了无尽的联想。我的阴茎再一次不可抑制地勃</w:t>
      </w:r>
    </w:p>
    <w:p>
      <w:r>
        <w:t>起，想念着电话那端那个火热柔软的躯体。我告诉她我的被窝底下尴尬的实际状况，小香在那头轻轻地笑着说，我</w:t>
      </w:r>
    </w:p>
    <w:p>
      <w:r>
        <w:t>那里也湿了，怎么办？我说有一个办法，你的手机还开机吧？我用我的手机给你打电话，你换到振动，不还是不行，</w:t>
      </w:r>
    </w:p>
    <w:p>
      <w:r>
        <w:t>你那里好湿，手机不能进水啊。小香装作生气地说，好啊，你在耍我。</w:t>
      </w:r>
    </w:p>
    <w:p>
      <w:r>
        <w:t>我用护垫包着，你快给我打过来。</w:t>
      </w:r>
    </w:p>
    <w:p>
      <w:r>
        <w:t>于是我掏出手机开始拨她的号码，左耳接手机右耳接座机，没一会就听见那头发出了微微的喘息声，可怜我的</w:t>
      </w:r>
    </w:p>
    <w:p>
      <w:r>
        <w:t>双手都被电话给束缚着，月光下被子被顶起一大团，辗转难眠。这小妮子，下次看我不干死你！</w:t>
      </w:r>
    </w:p>
    <w:p>
      <w:r>
        <w:t>第二天上午我没去上课，把小香拉到宿舍的床上认真干了一回。干完了我问，手机那点振动顶用吗？</w:t>
      </w:r>
    </w:p>
    <w:p>
      <w:r>
        <w:t>小香软软地在我身下说，还是你的东西厉害。</w:t>
      </w:r>
    </w:p>
    <w:p>
      <w:r>
        <w:t>Ｃｈａｐｔｅｒ８演唱会</w:t>
      </w:r>
    </w:p>
    <w:p>
      <w:r>
        <w:t>我小时候胆子很小，又不懂事，不大喜欢一大堆人挤在一起，所以很少去聚会的场所。长大以后通过实践才发</w:t>
      </w:r>
    </w:p>
    <w:p>
      <w:r>
        <w:t>现人越多，就越可能尝到甜头，比如在食堂，排队打饭，一般是两人并排，这时候若边上站个丰满的女生（最好右</w:t>
      </w:r>
    </w:p>
    <w:p>
      <w:r>
        <w:t>手），我就知道我的手臂又有甜头尝了，经过长期的摸索，成功蹭中靶心的概率达到了百分之九十，而且不落痕迹，</w:t>
      </w:r>
    </w:p>
    <w:p>
      <w:r>
        <w:t>有时候若运气好，靶子还会很配合地来回蹭几下，爽透了。</w:t>
      </w:r>
    </w:p>
    <w:p>
      <w:r>
        <w:t>至于迪厅酒吧的经历就不多说了，那都是尝甜头的好地方。但是我更喜欢演唱会，一大堆疯狂的人挤在一起，</w:t>
      </w:r>
    </w:p>
    <w:p>
      <w:r>
        <w:t>摇一阵子，吼一阵子，这时候闭上眼睛也可以命中靶子。现在正好有这样一个演唱会，刘德华的演唱会，就在我们</w:t>
      </w:r>
    </w:p>
    <w:p>
      <w:r>
        <w:t>学校对面的体育馆举行，我觉得下点血本，突破小鹰的防线。</w:t>
      </w:r>
    </w:p>
    <w:p>
      <w:r>
        <w:t>临近演唱会，食堂门口已经出现不少黄牛在倒票了，但是他们很失败，我们这个城市的经济状况并不能让他们</w:t>
      </w:r>
    </w:p>
    <w:p>
      <w:r>
        <w:t>尝到甜头，８８８的票最后３００块就倒出去，我搞了两张一百的票，然后我去找小鹰。</w:t>
      </w:r>
    </w:p>
    <w:p>
      <w:r>
        <w:t>小鹰下午在上课，我看看时间才刚上课十来分钟，一个人站在空荡荡的过道里没什么意思，就直接推他们的教</w:t>
      </w:r>
    </w:p>
    <w:p>
      <w:r>
        <w:t>室门，喊一声：报告！上课的是一个个头瘦小很精神的小老头，小老头停下他的奋笔急书问，你是这个班的吗？我</w:t>
      </w:r>
    </w:p>
    <w:p>
      <w:r>
        <w:t>答：不是，听我女朋友说上他们这个课的老师讲课风格很独特，我想来学习一下，可以吗？</w:t>
      </w:r>
    </w:p>
    <w:p>
      <w:r>
        <w:t>小老头甩甩头，进来吧。</w:t>
      </w:r>
    </w:p>
    <w:p>
      <w:r>
        <w:t>下课了我直接就走到小鹰座位边，把票给她，说，晚上六点，我在你楼下等你。出去和老头寒暄几句就回宿舍</w:t>
      </w:r>
    </w:p>
    <w:p>
      <w:r>
        <w:t>去做准备。我洗了个澡，换了件干净的衬衣，刮了刮胡子，这时候小香的电话来了，说晚上约小鹰去听演唱会吧。</w:t>
      </w:r>
    </w:p>
    <w:p>
      <w:r>
        <w:t>我说好啊，你去吗？她说她已经答应别人一起去了，好好把握机会。</w:t>
      </w:r>
    </w:p>
    <w:p>
      <w:r>
        <w:t>六点整，小鹰真的下来了，穿了一件潜蓝色的毛衣，袅袅婷婷的，一走上来就埋怨地说，你怎么这么霸道啊，</w:t>
      </w:r>
    </w:p>
    <w:p>
      <w:r>
        <w:t>我还一直以为你是个讲道理的人呢。我笑着说讲道理你还会来吗？</w:t>
      </w:r>
    </w:p>
    <w:p>
      <w:r>
        <w:t>在体育馆外边等了一会，吃了点小吃，终于可以进场了，满眼望去都是人，大多都是一群一群的，我们找地方</w:t>
      </w:r>
    </w:p>
    <w:p>
      <w:r>
        <w:t>挤进去，小鹰在前面，我在后面扶着她的腰，小鹰的腰摸上去软软的，让我有种想仔细探究一番的欲望。</w:t>
      </w:r>
    </w:p>
    <w:p>
      <w:r>
        <w:t>我们的位子离台子有点远，边上一大群小青年吵吵嚷嚷地，也有搂抱在一起的，小鹰也有点不自然起来，我借</w:t>
      </w:r>
    </w:p>
    <w:p>
      <w:r>
        <w:t>势朝她身边靠了靠。刘德华终于来了，全场都站了起来，开始嚷，有喊刘德华我爱你的，有喊ａｎｄｙ的，我才不</w:t>
      </w:r>
    </w:p>
    <w:p>
      <w:r>
        <w:t>管那么多，一把把小鹰拉到胸前，说了声小心。也不知道她听见没有，但可以感觉到有一股热力从她的后背传来。</w:t>
      </w:r>
    </w:p>
    <w:p>
      <w:r>
        <w:t>举办方提供的音响确实不错，气氛也慢慢到达高潮。天已经黑了，满眼是眩目的灯光，我始终紧紧地把小鹰搂</w:t>
      </w:r>
    </w:p>
    <w:p>
      <w:r>
        <w:t>抱在胸前，两人之间的温度开始上升，而小鹰则一动不动地任我抱着，就这样僵持了有四五首歌的时间，我觉得可</w:t>
      </w:r>
    </w:p>
    <w:p>
      <w:r>
        <w:t>以采取进一步的行动了，就把头从她的耳后探过去，发现她满脸是泪水，我大惊，问怎么啦？</w:t>
      </w:r>
    </w:p>
    <w:p>
      <w:r>
        <w:t>小鹰仰起头看着我说，你总是欺负我。这一下我心中的爱怜狂涌出来，认真地看着她的眼睛一字一句你说，我</w:t>
      </w:r>
    </w:p>
    <w:p>
      <w:r>
        <w:t>永远不会欺负你，因为我喜欢你。说完就吻在了她的泪痕上。</w:t>
      </w:r>
    </w:p>
    <w:p>
      <w:r>
        <w:t>泪水吻光了就吻到了她的唇上，她的唇柔软而温暖，渐渐地开始回应我的侵袭，身体也由僵硬变得柔软，这时</w:t>
      </w:r>
    </w:p>
    <w:p>
      <w:r>
        <w:t>候我感觉到她整个的身体已经贴了上来。我忘记了周围的喧嚣，认真地在她的柔软之中探询起来。阴茎，勃起到了</w:t>
      </w:r>
    </w:p>
    <w:p>
      <w:r>
        <w:t>极限。</w:t>
      </w:r>
    </w:p>
    <w:p>
      <w:r>
        <w:t>Ｃｈａｐｔｅｒ９胜利的号角</w:t>
      </w:r>
    </w:p>
    <w:p>
      <w:r>
        <w:t>有一个泡妞高手曾告诉过我，若你真的征服了某个女人的心，那么，放心地等她打来的电话吧。十一点多的时</w:t>
      </w:r>
    </w:p>
    <w:p>
      <w:r>
        <w:t>候小鹰打电话来了，这让我欣喜若狂，我知道我的努力得到了应有的回报。虽然没有到达最后的全身心结合，但这</w:t>
      </w:r>
    </w:p>
    <w:p>
      <w:r>
        <w:t>种成就已经让我很满足。</w:t>
      </w:r>
    </w:p>
    <w:p>
      <w:r>
        <w:t>我们的电话持续到黎明，然后在喜悦中沉沉睡去。</w:t>
      </w:r>
    </w:p>
    <w:p>
      <w:r>
        <w:t>我并不急于收获果实，因为我对小鹰的感情和小香不同，那是一种灵大于欲的感觉，而小香则相反，我可以随</w:t>
      </w:r>
    </w:p>
    <w:p>
      <w:r>
        <w:t>时与小香来一个身体的结合，但对小鹰，我还没做好准备，我在等待时机。</w:t>
      </w:r>
    </w:p>
    <w:p>
      <w:r>
        <w:t>爱情中的男人似乎总是精力无限，那段时间我充满活力，我可以对每个人微笑，哪怕对方是一个影响市容的丑</w:t>
      </w:r>
    </w:p>
    <w:p>
      <w:r>
        <w:t>八怪。我和小鹰的感情发展得很顺利，一起吃饭，散步，上自习，但所有的接触都只限于上半身。而同时我与小香</w:t>
      </w:r>
    </w:p>
    <w:p>
      <w:r>
        <w:t>的联系渐渐地少了起来，直到有一天我看见她和大黑走在一起。</w:t>
      </w:r>
    </w:p>
    <w:p>
      <w:r>
        <w:t>我们似乎都知道彼此只是因为身体的需要而走在一起，无法确定的只是一个具体的分手日期，又正好都是那种</w:t>
      </w:r>
    </w:p>
    <w:p>
      <w:r>
        <w:t>不愿为明天太多考虑的人，所以我们尽情享受快乐，这样看来，我们没有遗憾，但是我的失落却莫名地涌了出来。</w:t>
      </w:r>
    </w:p>
    <w:p>
      <w:r>
        <w:t>晚上没有出门，一个人躲在宿舍里对着电脑发呆。有人在外边轻轻地敲门，是小鹰来看我。她真是一个聪明的</w:t>
      </w:r>
    </w:p>
    <w:p>
      <w:r>
        <w:t>女子，一身白色的衣服，有一种逼人的青春活力。关上门，小鹰主动把我拥在了怀里，我们接吻，互相抚摩。一会</w:t>
      </w:r>
    </w:p>
    <w:p>
      <w:r>
        <w:t>儿我就知道，她已经动情了，发烫的脸颊无力地靠在我的怀里。我停下来轻声问，你做好准备了吗？</w:t>
      </w:r>
    </w:p>
    <w:p>
      <w:r>
        <w:t>恩。小鹰的声音从喉咙深处传了出来，分不清是呻吟还是对我的回答。小鹰的乳房很娇小，刚好可以用手把握</w:t>
      </w:r>
    </w:p>
    <w:p>
      <w:r>
        <w:t>住，但它们的弹性却出奇地好，隔着衣服就可以感受到它们惊人的活力。我喜欢白色，我在小鹰的耳边说。</w:t>
      </w:r>
    </w:p>
    <w:p>
      <w:r>
        <w:t>俯在小鹰的身体上的时候，我突然感到很幸福，那是一种灵欲结合的完美体验。我们之间已经没有任何障碍，</w:t>
      </w:r>
    </w:p>
    <w:p>
      <w:r>
        <w:t>我们的毛发轻轻摩擦着，我在她的圣地外边逡巡的欲望可以感受到里面透出的弥漫热力。我想好好看一看你，我对</w:t>
      </w:r>
    </w:p>
    <w:p>
      <w:r>
        <w:t>小鹰说。小鹰的毛发并不多，微微卷曲着，是一种顽皮的诱惑，轻轻分开双腿，可以看到两瓣粉嫩的花瓣闭合在一</w:t>
      </w:r>
    </w:p>
    <w:p>
      <w:r>
        <w:t>起，边沿还挂着几滴晶莹的水珠，真是好娇弱的一个所在啊。附近的毛发很细小，象一簇惹人怜爱的绒毛，我开始</w:t>
      </w:r>
    </w:p>
    <w:p>
      <w:r>
        <w:t>用石头轻轻抚弄它们，小鹰很敏感地轻轻扭动着，但并没有拒绝我的动作。我见时机成熟，舌头进一步侵袭到花瓣</w:t>
      </w:r>
    </w:p>
    <w:p>
      <w:r>
        <w:t>上端的突起，手指也在那附近轻轻拖动。啊，你……</w:t>
      </w:r>
    </w:p>
    <w:p>
      <w:r>
        <w:t>小鹰的反应一下子强烈起来，爱液溅到了我的鼻子上。</w:t>
      </w:r>
    </w:p>
    <w:p>
      <w:r>
        <w:t>但我并没有继续进行下去，而是转而亲吻她的身体，我要让她的每一寸肌肤都接受我的巡礼，所有的一切，都</w:t>
      </w:r>
    </w:p>
    <w:p>
      <w:r>
        <w:t>属于我，我是她快乐的根源。小鹰真的快乐起来了，喉咙发出呢喃，双手开始不规则地抚摩起自己的乳房，两条腿</w:t>
      </w:r>
    </w:p>
    <w:p>
      <w:r>
        <w:t>象失去了主张，不安地夹动着。</w:t>
      </w:r>
    </w:p>
    <w:p>
      <w:r>
        <w:t>我把她的手引导到我的武器上端，那种火热的触感是她从不曾感受到的，小鹰的眼睛开始朦胧，她的双颊滚烫</w:t>
      </w:r>
    </w:p>
    <w:p>
      <w:r>
        <w:t>地烧灼着我的嘴唇，我知道她已经到达崩溃的边缘。</w:t>
      </w:r>
    </w:p>
    <w:p>
      <w:r>
        <w:t>不再需要任何动作，我在她的耳边说，我要来了。</w:t>
      </w:r>
    </w:p>
    <w:p>
      <w:r>
        <w:t>Ｃｈａｐｔｅｒ１０完结篇</w:t>
      </w:r>
    </w:p>
    <w:p>
      <w:r>
        <w:t>很安静，窗外一丝风也没有，宿舍里弥漫着一种温暖的味道，那是我从没体验过的感觉，也许这就是所谓的幸</w:t>
      </w:r>
    </w:p>
    <w:p>
      <w:r>
        <w:t>福了。小鹰象一只温柔的小猫，安静地蜷缩在我的怀里，脸上还挂着快乐过后淡淡的满足。</w:t>
      </w:r>
    </w:p>
    <w:p>
      <w:r>
        <w:t>「你真象一个天使」我在她耳边轻轻说着，双手在她的胸腹之间细细地探询，象在呵护一件艺术品，小鹰在我</w:t>
      </w:r>
    </w:p>
    <w:p>
      <w:r>
        <w:t>的怀里探出头来，「哪有你那么粗暴地对待天使的？」看我露出为难的表情，又呵呵笑起来。「刚才我弄疼你了吗？」</w:t>
      </w:r>
    </w:p>
    <w:p>
      <w:r>
        <w:t>「是啊，你那么用力地进来，人家是第一次啊，不过后来……」「后来怎么？呵呵，是不是很舒服？来让我检查一</w:t>
      </w:r>
    </w:p>
    <w:p>
      <w:r>
        <w:t>下。」「不要……」</w:t>
      </w:r>
    </w:p>
    <w:p>
      <w:r>
        <w:t>小鹰的笑容终于为我而绽放了，我心情很好，每周洗三次澡刮两次胡子，并对每个人微笑。这个时期社团的活</w:t>
      </w:r>
    </w:p>
    <w:p>
      <w:r>
        <w:t>动比较多，在大家的努力下，义务家教，１+ １敬老，社区服务搞得有声有色。另外让我感到欣慰的是，宿舍里又</w:t>
      </w:r>
    </w:p>
    <w:p>
      <w:r>
        <w:t>有两位兄弟完成了从男孩到男人的转变，一伙人回忆起那段孤单的单手操纵真是感慨万千。</w:t>
      </w:r>
    </w:p>
    <w:p>
      <w:r>
        <w:t>就这样到了三年级的下学期，我和小鹰的感情已经水乳交融，她的身体在我的开发下比以前显得更有活力了，</w:t>
      </w:r>
    </w:p>
    <w:p>
      <w:r>
        <w:t>我想幸福对于一个女人来说，也许比任何化妆品都有效吧。这时候我的职务变成了副主席兼宣传部部长，小香则做</w:t>
      </w:r>
    </w:p>
    <w:p>
      <w:r>
        <w:t>了外联部的部长，小鹰则由于学习忙而退出了社团。每个学期初的新一轮招聘也开始了，大家决定让我和小香组织</w:t>
      </w:r>
    </w:p>
    <w:p>
      <w:r>
        <w:t>这一次的招聘活动，主要是发现一些人才，扩充社团的骨干力量。</w:t>
      </w:r>
    </w:p>
    <w:p>
      <w:r>
        <w:t>自从和小鹰在一起以后，我和小香的联系几乎中断了，并不是我不去找她，而是她故意在冷淡我。</w:t>
      </w:r>
    </w:p>
    <w:p>
      <w:r>
        <w:t>我知道她是为了我和小鹰，心里总是觉得很愧疚，但是见她生活得比以前平静了很多，我也不忍心再去找她。</w:t>
      </w:r>
    </w:p>
    <w:p>
      <w:r>
        <w:t>招聘的时候来了不少低年级的学弟学妹，脸上都有我熟悉的神情，那是我以前也拥有过的热情，我开始怀疑当</w:t>
      </w:r>
    </w:p>
    <w:p>
      <w:r>
        <w:t>初加入社团的真正原因，真的仅仅是为了解决生理的需要吗？面试的时候有一个女生走到我的面前，很大方地自我</w:t>
      </w:r>
    </w:p>
    <w:p>
      <w:r>
        <w:t>介绍，她叫阿蒙，希望做宣传部长的工作。她的身材很不错，我甚至可以感受到她那粉红色毛衣底下那一对迎面而</w:t>
      </w:r>
    </w:p>
    <w:p>
      <w:r>
        <w:t>来的骄傲，又是一个充满勇气与梦想的女孩。我想当初小鹰和小香她们也是这样走出来，骄傲地展现自己的青春的</w:t>
      </w:r>
    </w:p>
    <w:p>
      <w:r>
        <w:t>吧？那时候的我们，除了拥有青春，还有什么呢？也正是因为青春，才会有无限的可能吧？</w:t>
      </w:r>
    </w:p>
    <w:p>
      <w:r>
        <w:t>一个星期后，在我的推荐下，阿蒙当上了新一任宣传部长。又过了一个月，我辞去了所有的职务，大黑极力挽</w:t>
      </w:r>
    </w:p>
    <w:p>
      <w:r>
        <w:t>留我，说哥们你不干这个太可惜了。我拍拍他的肩膀，微笑地说，我已经很满足，满足的人是没有锐气与勇气的。</w:t>
      </w:r>
    </w:p>
    <w:p>
      <w:r>
        <w:t>走出学生会办公室的时候，我看到不远处，阿蒙微笑地挽着一位高大男生向我走来，他们的脚下，新草突破泥</w:t>
      </w:r>
    </w:p>
    <w:p>
      <w:r>
        <w:t>土的羁绊正在幸福地疯长。</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