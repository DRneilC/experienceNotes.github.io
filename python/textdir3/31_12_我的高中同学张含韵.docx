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我的高中同学张含韵</w:t>
      </w:r>
    </w:p>
    <w:p>
      <w:r>
        <w:t>张含韵的出现光采夺目，她曾经使初次看见她的我眼睛发亮，心跳加速。张含韵是一个性感女孩，她的性感不</w:t>
      </w:r>
    </w:p>
    <w:p>
      <w:r>
        <w:t>仅来源于身材，或者嘴唇，更多的是来源于肌肉和皮肤。她的肌肉圆滑，脂肪均匀，皮肤上闪动着一种艳丽而又淫</w:t>
      </w:r>
    </w:p>
    <w:p>
      <w:r>
        <w:t>邪的光泽，淡黄的汗毛茁壮但不强悍，它们在男人面前生机勃勃地摇曳，每个毛孔因此散发出肌肉的香气。我一眼</w:t>
      </w:r>
    </w:p>
    <w:p>
      <w:r>
        <w:t>就看上了张含韵，我认定了张含韵是一个尤物。我当即就决定，一定要把张含韵弄到手。</w:t>
      </w:r>
    </w:p>
    <w:p>
      <w:r>
        <w:t>张含韵是我们校排球队员，经常在清晨和下午训练。她穿一袭粉色短袖T 恤衫，黑色紧身运动短裤，浑身都是</w:t>
      </w:r>
    </w:p>
    <w:p>
      <w:r>
        <w:t>青春的诱人气息。我特喜欢看张含韵训练和比赛，几乎每次不拉。我特别想要张含韵的相片，以前我没有；但我心</w:t>
      </w:r>
    </w:p>
    <w:p>
      <w:r>
        <w:t>里有一部相机，无数张底片，想印多少就印多少。后来我有了，不仅有很多张含韵各种姿势的裸照，连张含韵都是</w:t>
      </w:r>
    </w:p>
    <w:p>
      <w:r>
        <w:t>我的了。每当我看到张含韵的汗水浸透了的球衣时，我就忍不住狠狠地咽下一大口唾沫，因为我在张含韵那并不十</w:t>
      </w:r>
    </w:p>
    <w:p>
      <w:r>
        <w:t>分饱满的胸脯上，不仅看到粉红色球衣上乳罩的轮廓，而且看到球衣上一对尖细而硬挺的突起！每次，张含韵训练</w:t>
      </w:r>
    </w:p>
    <w:p>
      <w:r>
        <w:t>出汗时，小脸儿红扑扑的，小嘴儿总是翘翘的，一副要接吻的模样，惹人怜爱，雪白的大腿、纤细的小腿令人产生</w:t>
      </w:r>
    </w:p>
    <w:p>
      <w:r>
        <w:t>无限遐想。我还能看到，在她汗湿的粉色短袖T 恤衫下，有乳罩细细的肩带，扣搭上小小的扣子，甚至能看到乳罩</w:t>
      </w:r>
    </w:p>
    <w:p>
      <w:r>
        <w:t>的碎花边；乳罩下，是张含韵小巧而软软的乳房，如同刚出锅的小包子那样白皙诱人，还有那对如红樱桃般镶嵌在</w:t>
      </w:r>
    </w:p>
    <w:p>
      <w:r>
        <w:t>乳房上的俏皮而可爱的乳头。每次训练或比赛，不知道有多少人在为她加油时心里呼喊：张含韵，让我干一次吧，</w:t>
      </w:r>
    </w:p>
    <w:p>
      <w:r>
        <w:t>就是死了也甘心了。可后来仅仅那一晚，我就不知干了张含韵多少次，我不仅没有死，还活得挺好。</w:t>
      </w:r>
    </w:p>
    <w:p>
      <w:r>
        <w:t>有次在食堂，张含韵穿一条蓝底碎花长裙，白色短袖衬衣，乳罩细细的肩带隐约可见，显得典雅而又迷人。我</w:t>
      </w:r>
    </w:p>
    <w:p>
      <w:r>
        <w:t>在张含韵后面排队打饭，看着张含韵乳罩的肩带和扣搭入迷。由于人挺多，张含韵两手端饭盆费力地往外挤，不料</w:t>
      </w:r>
    </w:p>
    <w:p>
      <w:r>
        <w:t>张含韵的左乳尖轻轻蹭过我的左臂，我只觉得有种说不出来的快感在心头掠过。</w:t>
      </w:r>
    </w:p>
    <w:p>
      <w:r>
        <w:t>突然，后面的人一挤，张含韵一个趔趄，往我身上倒来，我连忙用手一挡，只觉得一种柔软而又温热的物体撞</w:t>
      </w:r>
    </w:p>
    <w:p>
      <w:r>
        <w:t>在胳臂上，原来张含韵的左乳房正结结实实地贴在我的左臂上。我贴在张含韵耳边，闻到一股淡淡的幽香，轻轻说</w:t>
      </w:r>
    </w:p>
    <w:p>
      <w:r>
        <w:t>了句：「小心点。」张含韵的脸顿时红了，看了我一眼，低下头，轻轻地说：「谢谢。」</w:t>
      </w:r>
    </w:p>
    <w:p>
      <w:r>
        <w:t>转身就走了。那天，我看见张含韵与平时有说有笑的样子不同，是默不做声红着脸把饭吃完的。</w:t>
      </w:r>
    </w:p>
    <w:p>
      <w:r>
        <w:t>张含韵毕业之前，参加了毕业晚会的排练表演。张含韵演一个小品，彩排时，张含韵梳着分头，戴一副墨镜，</w:t>
      </w:r>
    </w:p>
    <w:p>
      <w:r>
        <w:t>穿一件黑色衬衫和一条牛仔裤。她反串流氓角色，可是这样一套女扮男装的打扮，反而凸显张含韵的英姿飒爽，丰</w:t>
      </w:r>
    </w:p>
    <w:p>
      <w:r>
        <w:t>满而挺拔，尤其是张含韵那并不丰满的乳房，更显得盈盈可握，娇小可人，令人眼发直。经过周密安排，我决定动</w:t>
      </w:r>
    </w:p>
    <w:p>
      <w:r>
        <w:t>手，不然就再没有机会了。</w:t>
      </w:r>
    </w:p>
    <w:p>
      <w:r>
        <w:t>即将预演的前一天晚上十点多，排练完后，张含韵筋疲力尽地回去。到路尽头就要拐弯时，张含韵忽然被一块</w:t>
      </w:r>
    </w:p>
    <w:p>
      <w:r>
        <w:t>飞来的黑糊糊的东西击中，自行车突然失去了平衡，张含韵还没明白过来就被摔出去了。张含韵回过身来想要站起</w:t>
      </w:r>
    </w:p>
    <w:p>
      <w:r>
        <w:t>来，只觉得头上重重地挨了一击，眼前一黑，就软绵绵地倒了下去。</w:t>
      </w:r>
    </w:p>
    <w:p>
      <w:r>
        <w:t>我搂着张含韵，两手箍住她的腰，费力地朝教学楼走去。我早已选定了一间偏僻的教室，这间教室的桌椅都固</w:t>
      </w:r>
    </w:p>
    <w:p>
      <w:r>
        <w:t>定在地上，便于行事，钥匙也已轻松搞到手，而且一切准备停当，万事具备只欠东风了。</w:t>
      </w:r>
    </w:p>
    <w:p>
      <w:r>
        <w:t>忽然，我听见有几个下自习的女孩子嬉笑的声音从楼上传来，还伴有下楼的脚步声。显然我这种姿势抱着一个</w:t>
      </w:r>
    </w:p>
    <w:p>
      <w:r>
        <w:t>女孩子是会引起别人注目的，我急中生智，把张含韵靠墙放好，右腿伸进张含韵的胯下架好，左手搂紧她，右臂绕</w:t>
      </w:r>
    </w:p>
    <w:p>
      <w:r>
        <w:t>着张含韵的脖子，扳过她的脸紧紧贴着，死命地亲吻。嬉笑声和脚步声很快近了又远去了，我的心都要蹦出来了，</w:t>
      </w:r>
    </w:p>
    <w:p>
      <w:r>
        <w:t>但显然我没有被人怀疑，那几个女孩子只不过以为我和张含韵是一对在这个炎热而撩人的夜晚出来亲热的小情人，</w:t>
      </w:r>
    </w:p>
    <w:p>
      <w:r>
        <w:t>这样的事在这种时候这种地方是司空见惯的。</w:t>
      </w:r>
    </w:p>
    <w:p>
      <w:r>
        <w:t>我现在可以随意吻张含韵的脸、小嘴和脖颈，张含韵身上的幽香也充满了我的鼻孔，这是多少人梦寐以求的呀。</w:t>
      </w:r>
    </w:p>
    <w:p>
      <w:r>
        <w:t>张含韵吐气如兰，浑身散发出一阵阵甜香。我馋嘴似的亲吻了一会儿，把舌头伸进张含韵的嘴里，搅拌她湿滑的舌</w:t>
      </w:r>
    </w:p>
    <w:p>
      <w:r>
        <w:t>头，拼命地吮吸着。我忍不住在张含韵的胸脯上又摸捏了几把，手感相当地不错。我不想节外生枝，把事情弄糟，</w:t>
      </w:r>
    </w:p>
    <w:p>
      <w:r>
        <w:t>而且用这样的姿势抱着张含韵还是很累的。所以，当一切又恢复平静时，我很快就把张含韵抱到那间顶层的教室里，</w:t>
      </w:r>
    </w:p>
    <w:p>
      <w:r>
        <w:t>三步两步反锁了门，又赶到窗前把百叶窗调暗。</w:t>
      </w:r>
    </w:p>
    <w:p>
      <w:r>
        <w:t>为了避免节外生枝，我决定先采用用迷奸的手段，这样可以神不知鬼不觉，又不留痕迹，做的好当事人事后也</w:t>
      </w:r>
    </w:p>
    <w:p>
      <w:r>
        <w:t>不会查觉。我几天前早就参考有过的案例，我买了一大瓶安定，磨成粉，反复试验，把剂量控制在让人昏迷2-3 个</w:t>
      </w:r>
    </w:p>
    <w:p>
      <w:r>
        <w:t>小时，当然了，为了避免万一怕她怀孕，我在药中还加入了适量的避孕药，我做事是不喜欢带套的。</w:t>
      </w:r>
    </w:p>
    <w:p>
      <w:r>
        <w:t>我把张含韵放在地上，稍稍喘口气，我的左手揣在口袋里紧紧攥着那半包为她特制的安定加避孕药粉，倒在事</w:t>
      </w:r>
    </w:p>
    <w:p>
      <w:r>
        <w:t>先准备好的矿泉水里面。这时，张含韵突然呢喃了什么：「我在哪里……」天助我也，我迅速抽出手，把半包药全</w:t>
      </w:r>
    </w:p>
    <w:p>
      <w:r>
        <w:t>部倒入了水里看它慢慢溶解掉……</w:t>
      </w:r>
    </w:p>
    <w:p>
      <w:r>
        <w:t>我取出了照相机，又吃了一颗花高价买来的伟哥！我今天要好好的玩弄这个美丽的校花。可不能" 有心而无力</w:t>
      </w:r>
    </w:p>
    <w:p>
      <w:r>
        <w:t>" 哦！又等了漫长的十分钟，我使劲推推张含韵，正如所料，张含韵趴在桌上沉沉的睡着了，我使劲推都不醒，我</w:t>
      </w:r>
    </w:p>
    <w:p>
      <w:r>
        <w:t>成功了！现在，这个教室内安安静静的，就只有一个昏迷不醒的美丽的女孩子和一个欲火焚身的我……</w:t>
      </w:r>
    </w:p>
    <w:p>
      <w:r>
        <w:t>我有三个小时的时间可以随心所欲的做我想做的事，开始工作了。我先腾空桌子，在把这样一个美丽的、软绵</w:t>
      </w:r>
    </w:p>
    <w:p>
      <w:r>
        <w:t>绵的女孩子仰面放到桌子上，心里砰砰直跳，真有点害怕。但当我看到这张俏丽的脸紧闭的双眼樱桃般的红唇和一</w:t>
      </w:r>
    </w:p>
    <w:p>
      <w:r>
        <w:t>身玲珑剔透的身体，欲望压倒了一切，我的老二早就支起帐篷了。我哆嗦着双手，先把张含韵的黑色衬衫扣子一个</w:t>
      </w:r>
    </w:p>
    <w:p>
      <w:r>
        <w:t>个解开，解开衬衫的纽扣，棉质的雪白的文胸映入我眼帘，再轻巧的松开胸罩的暗扣，一对雪白耀眼的乳房跳进我</w:t>
      </w:r>
    </w:p>
    <w:p>
      <w:r>
        <w:t>的视线，张含韵的肌肤好象绸缎般，光滑修长的玉颈，挺拔而不松垂的乳房，坚挺富有弹性，两粒粉红色的乳头大</w:t>
      </w:r>
    </w:p>
    <w:p>
      <w:r>
        <w:t>小有如樱桃一般。紧闭的长长的眼睫毛，标致的脸庞，真美！我深深的咽了口唾沫。好一个现代的睡美人！</w:t>
      </w:r>
    </w:p>
    <w:p>
      <w:r>
        <w:t>先做什么呢？从上往下来吧！先让这个睡美人给我吹萧！我把张含韵的身体往桌上推移了一点，让她的一颗臻</w:t>
      </w:r>
    </w:p>
    <w:p>
      <w:r>
        <w:t>首腾空，站在她的头前，两手扶着她的头偏过来，正好对着我的下身，我把直挺挺的阴茎掏出来竖在她的面前，一</w:t>
      </w:r>
    </w:p>
    <w:p>
      <w:r>
        <w:t>手扶头，另一只手抓住我的老二在她美丽的俏脸上抹来抹去，在她紧闭的眼帘和脸庞，鼻梁秀发之间擦来擦去，最</w:t>
      </w:r>
    </w:p>
    <w:p>
      <w:r>
        <w:t>后，停在她樱桃般的小嘴边。我轻轻用手启开她的红唇，再格开她整齐又雪白的小碎牙，也不管三七二十一，" 扑</w:t>
      </w:r>
    </w:p>
    <w:p>
      <w:r>
        <w:t>哧" 一声，把我的老二插了进去，张含韵的小嘴紧紧的包裹着我的阴茎，一丝缝隙也没有，腮帮随着我的抽送起伏，</w:t>
      </w:r>
    </w:p>
    <w:p>
      <w:r>
        <w:t>一条柔软而又湿润的香舌搭在我的龟头下，牙齿又轻轻的磨擦着我的" 玉柱" ，再看着她紧闭的眼睛，毫无知觉的</w:t>
      </w:r>
    </w:p>
    <w:p>
      <w:r>
        <w:t>她可不知道在给我吹萧呢，让这样一个美女" 吹萧" ，可不是一般人都能够经历的。我想这肯定是她的嘴第一次接</w:t>
      </w:r>
    </w:p>
    <w:p>
      <w:r>
        <w:t>触男人的阴茎哦！她的舌头无意识的蠕动，反而比有意识的吸吮更加有趣。我用双手抱住张含韵的头下身频率加快</w:t>
      </w:r>
    </w:p>
    <w:p>
      <w:r>
        <w:t>的抽送起来，长长的阴茎直捣到她的咽喉深处，她的口水也随着阴茎的抽送顺着嘴角流了下来。我的左手也不闲着，</w:t>
      </w:r>
    </w:p>
    <w:p>
      <w:r>
        <w:t>轮流揉捏搓压着她的那双乳房和小巧的乳头，在我努力的工作下，张含韵一对软滑又有弹性的乳房也越摸越大，越</w:t>
      </w:r>
    </w:p>
    <w:p>
      <w:r>
        <w:t>揉越挺，乳头的颜色也从粉红逐渐变为艳红，乳头高高的翘起。我想她这辈子也没这么受刺激过！老二抽送了五十</w:t>
      </w:r>
    </w:p>
    <w:p>
      <w:r>
        <w:t>多下我就忍不住想射了，我想这可不行，机会不是常常有的，于是停止抽送，让老二含在她温暖湿润的小嘴巴里，</w:t>
      </w:r>
    </w:p>
    <w:p>
      <w:r>
        <w:t>阴茎上脉搏的跳动，感受着张含韵的小嘴给我带来感官上强烈的刺激。休息了一下，我抱住她的臻首又开始了第二</w:t>
      </w:r>
    </w:p>
    <w:p>
      <w:r>
        <w:t>轮的轰击。张含韵的脸蛋随着我的运动变得更加红润了。</w:t>
      </w:r>
    </w:p>
    <w:p>
      <w:r>
        <w:t>一直抽插了将近三百多下，伴随着我全身触电似的抽搐，我的精关一松，一股滚烫的热流涌了出来，我将阴茎</w:t>
      </w:r>
    </w:p>
    <w:p>
      <w:r>
        <w:t>插入了张含韵咽喉深处，在那里一古脑的射了出去，我抬高她的头，让这股精液流入了她的食道里。一滴没剩，由</w:t>
      </w:r>
    </w:p>
    <w:p>
      <w:r>
        <w:t>于伟哥的作用，还是半挺的阴茎呢。我让它在张含韵的小嘴里温存了好一会，才恋恋不舍的从带给我欢乐的地方抽</w:t>
      </w:r>
    </w:p>
    <w:p>
      <w:r>
        <w:t>了出来。</w:t>
      </w:r>
    </w:p>
    <w:p>
      <w:r>
        <w:t>我把张含韵的上身摆正在桌上，让她两脚垂地，转到正面对着她，我蹲下身，轻轻的褪掉她的牛仔裤，雪白又</w:t>
      </w:r>
    </w:p>
    <w:p>
      <w:r>
        <w:t>修长的大腿映入我的眼帘，张含韵今天穿的是一条白色丝织的三角内裤，鼓鼓的包裹着她的』禁地』，我褪下了她</w:t>
      </w:r>
    </w:p>
    <w:p>
      <w:r>
        <w:t>的内裤，这样，张含韵的下身就坦荡荡的暴露在我的眼前。修长的美腿尽头，一丛黝黑的嫩草呈倒三角软绵绵的覆</w:t>
      </w:r>
    </w:p>
    <w:p>
      <w:r>
        <w:t>盖着她神秘的』禁区』，我不禁用手抚摸她的阴毛，黑亮亮的光滑而细腻，象丝缎一般轻柔，张含韵的阴部都象她</w:t>
      </w:r>
    </w:p>
    <w:p>
      <w:r>
        <w:t>的脸庞身材一样动人，真美！我轻轻拈下了一根阴毛放入了我的钱夹里，（我要让它天天伴随着我，让我拥有长久</w:t>
      </w:r>
    </w:p>
    <w:p>
      <w:r>
        <w:t>的纪念）再往下就是令我魂萦梦绕几个月的』桃源洞口』了！张含韵阴部一道紧密的细缝遮住了神秘的一切。我蹲</w:t>
      </w:r>
    </w:p>
    <w:p>
      <w:r>
        <w:t>下身，用力掰开她的两腿，让它以最大限度的叉开，快成180 度了，我把它成M 型的搭挂在我的双肩上，现在，我</w:t>
      </w:r>
    </w:p>
    <w:p>
      <w:r>
        <w:t>的眼睛离张含韵美丽的阴部只有五公分距离了，鼻子几乎都可以碰到！我想如果张含韵知道她会以这个姿势暴露在</w:t>
      </w:r>
    </w:p>
    <w:p>
      <w:r>
        <w:t>一个男人的面前，她一定羞死掉了。我用双手拨开她的阴唇，阴唇最上面是张含韵的阴蒂，有米粒大小，这是大部</w:t>
      </w:r>
    </w:p>
    <w:p>
      <w:r>
        <w:t>分女孩的敏感地带，我不会放过的。</w:t>
      </w:r>
    </w:p>
    <w:p>
      <w:r>
        <w:t>张含韵的阴唇是可爱的浅粉红色的，两边阴唇紧闭著阴道口，我以两根手指轻拉开她的阴唇，露出紧闭的阴道</w:t>
      </w:r>
    </w:p>
    <w:p>
      <w:r>
        <w:t>口。张含韵的阴道很干燥，我仔细窥探内里的情景，令人感动的是在离阴道口三寸许的位置，有一块暗粉色的血色</w:t>
      </w:r>
    </w:p>
    <w:p>
      <w:r>
        <w:t>小薄膜，证明了这美丽的姑娘仍未经人道的事实。由此我确定了张含韵真的是个处女，这一发现让我喜出望外。当</w:t>
      </w:r>
    </w:p>
    <w:p>
      <w:r>
        <w:t>然，我不能马上就霸王硬上弓，要不然有了磨损的话，事情就不好解决啦！我要让张含韵事后毫不知觉才行。就让</w:t>
      </w:r>
    </w:p>
    <w:p>
      <w:r>
        <w:t>我的小弟弟再稍等一会吧。于是我便凑过头对著张含韵的阴道口吹气。她何曾试过如此玩弄，只见张含韵的阴道轻</w:t>
      </w:r>
    </w:p>
    <w:p>
      <w:r>
        <w:t>轻抖震，我以舌尖贴著姑娘的阴唇，吸著内里的气味，少女的阴道内传来阵阵的处女气息，我把张含韵的阴唇作更</w:t>
      </w:r>
    </w:p>
    <w:p>
      <w:r>
        <w:t>大的张开，以尾指轻轻逗弄她的阴核，一下一下触电般的感觉传遍张含韵的身心，我却不急於一下子夺得她的贞操，</w:t>
      </w:r>
    </w:p>
    <w:p>
      <w:r>
        <w:t>因为如此上佳货式一定要好好玩弄，渐渐地我将尾指的一节插进张含韵的阴道内，确保不触及处女膜便轻轻来回抽</w:t>
      </w:r>
    </w:p>
    <w:p>
      <w:r>
        <w:t>动，她的阴道渐渐变得热了起来，昏迷中的张含韵慢慢地从阴道深处流出了一些透明的液体。身体是最诚实的！张</w:t>
      </w:r>
    </w:p>
    <w:p>
      <w:r>
        <w:t>含韵的呼吸也开始加重，而且她的胸脯也随着她的呼吸上下起伏！我以尾指沾了一些她流出的淫水，舔了舔手指上</w:t>
      </w:r>
    </w:p>
    <w:p>
      <w:r>
        <w:t>的透明液体，有点腥，不过蛮好吃，便弯下身把嘴唇对著张含韵的阴唇，轻轻吸啜，把由少女阴道流出的爱液吃过</w:t>
      </w:r>
    </w:p>
    <w:p>
      <w:r>
        <w:t>干净，再以舌尖轻伸进少女的阴道来，轻挑逗少女的阴核，张含韵哪里受过这种挑逗，即便是在昏迷中，她的身体</w:t>
      </w:r>
    </w:p>
    <w:p>
      <w:r>
        <w:t>也轻轻的扭动著。脸上泛起了一片绯红。潮水般的爱液由少女的阴道内涌出。</w:t>
      </w:r>
    </w:p>
    <w:p>
      <w:r>
        <w:t>行了，玩弄至今该让我爽啦，我要给这个美丽的女孩子开苞啦！我把张含韵的双脚作最大的分开，怒胀的阴茎</w:t>
      </w:r>
    </w:p>
    <w:p>
      <w:r>
        <w:t>直指向天，足足有八寸长，像为将要开苞这美女而兴奋，我把早准备好的一条白手绢放在张含韵的阴道口下，以接</w:t>
      </w:r>
    </w:p>
    <w:p>
      <w:r>
        <w:t>载处女血作为纪念品，准备好一切后便以硬胀得如同鸡蛋一样的龟头，轻抵在她的阴唇上。破处的一刻终於来临，</w:t>
      </w:r>
    </w:p>
    <w:p>
      <w:r>
        <w:t>我双手分抓著张含韵的双乳，深吸一口气，便运腰力把阴茎慢慢地刺进少女的体内，虽然已有爱液的滋润，但张含</w:t>
      </w:r>
    </w:p>
    <w:p>
      <w:r>
        <w:t>韵的阴道比想像中更为紧窄，虽经我大力一插，但阴茎仍只能插进一寸许，少女灼热的阴肉紧夹著我的阴茎，像阻</w:t>
      </w:r>
    </w:p>
    <w:p>
      <w:r>
        <w:t>碍我更进一步般，我把阴茎抽出一半，再狠狠用力一插，阴茎又再进入了小许，真的很紧。我不禁惊讶少女阴道的</w:t>
      </w:r>
    </w:p>
    <w:p>
      <w:r>
        <w:t>紧窄程度。我不断用力抽插，再加上爱液的润滑下，经过了十来下的努力，终於遇上阻碍，我的龟头抵在一块小薄</w:t>
      </w:r>
    </w:p>
    <w:p>
      <w:r>
        <w:t>膜上，我知道已触到张含韵的处女膜，我将阴茎缓缓抽出，直至停在她的阴道口！我深吸一口气，双手抓住她的双</w:t>
      </w:r>
    </w:p>
    <w:p>
      <w:r>
        <w:t>乳，腰部一沉，把我的阴茎深深的插入，只感觉到阻力一下就被我的大炮穿破了。我一插到底赶忙停住。张含韵珍</w:t>
      </w:r>
    </w:p>
    <w:p>
      <w:r>
        <w:t>藏了二十年的处女膜被我一下子轰穿。只见昏迷中的张含韵眉头一紧，鼻子里发出』哼』的一声，但是没有醒过来。</w:t>
      </w:r>
    </w:p>
    <w:p>
      <w:r>
        <w:t>我见没事，就轻轻地往外抽出我的阴茎，而她的处女血丝混和著爱液也流出落在我早先放好的白手绢上。我把手绢</w:t>
      </w:r>
    </w:p>
    <w:p>
      <w:r>
        <w:t>折叠好细心的收藏起来。</w:t>
      </w:r>
    </w:p>
    <w:p>
      <w:r>
        <w:t>没有了处女膜的阻隔，我的阴茎开始进行更深入的插进抽出，我的腰肢作更大幅度的抽送，直至我的阴茎挤入</w:t>
      </w:r>
    </w:p>
    <w:p>
      <w:r>
        <w:t>了六寸许，我发觉已顶到了张含韵的阴道尽头，我停止了所有抽插，享受著她那灼热阴肉传来的挤压，张含韵的阴</w:t>
      </w:r>
    </w:p>
    <w:p>
      <w:r>
        <w:t>肉不断收缩挤压，不停的刺激著我的阴茎。真的好紧，我又差点泄啦。我屏住呼吸，舌尖紧顶住上颚，集中精神，</w:t>
      </w:r>
    </w:p>
    <w:p>
      <w:r>
        <w:t>阴茎再次展开运动，以九浅一深的形式抽插著，每当来到深的一下时，张含韵总不自觉在昏迷中发出轻哼声，这样</w:t>
      </w:r>
    </w:p>
    <w:p>
      <w:r>
        <w:t>干了差不多二百多下，我又改九浅一深为五浅三深，阴茎加速抽插著张含韵的阴户，只见她的呼吸声逐渐加大，直</w:t>
      </w:r>
    </w:p>
    <w:p>
      <w:r>
        <w:t>至不自觉的哼哼起来，昏沉地将下体内的肌肉紧夹着我的阳具。我被张含韵不由自主的淫声弄的兴起，更加地卖力</w:t>
      </w:r>
    </w:p>
    <w:p>
      <w:r>
        <w:t>抽送，而她则是无觉地沈醉在被奸的快感当中。</w:t>
      </w:r>
    </w:p>
    <w:p>
      <w:r>
        <w:t>阴茎传来的紧密磨擦带给我强烈的快感及征服感，渐渐地张含韵的阴道变得灼烫并更大幅度的收缩，挤迫磨擦</w:t>
      </w:r>
    </w:p>
    <w:p>
      <w:r>
        <w:t>著我的阴茎。就在张含韵的阴肉收缩至顶峰时，我感觉到有一丝微暖的液体由她的穴心射到我的龟头上，我知道这</w:t>
      </w:r>
    </w:p>
    <w:p>
      <w:r>
        <w:t>个美丽的女孩子给我干得泄了出来，果然接著而来，张含韵的阴肉作出了高潮的挤压，紧夹著我的阴茎来回套弄，</w:t>
      </w:r>
    </w:p>
    <w:p>
      <w:r>
        <w:t>我于是停下动作略为休息，一边享受这美丽女子的高潮，待她的春情完全平息後阴茎再度作出更快的抽插。看到她</w:t>
      </w:r>
    </w:p>
    <w:p>
      <w:r>
        <w:t>拂乱的长发，俏丽的面容，雪白的臀部，以及丰腴的双乳，这一切都使我感到无比的刺激。</w:t>
      </w:r>
    </w:p>
    <w:p>
      <w:r>
        <w:t>张含韵的身裁实在太好了！我的每一次进入，都令我有想死在她小穴内的感觉。我将阴茎抽至接近离开张含韵</w:t>
      </w:r>
    </w:p>
    <w:p>
      <w:r>
        <w:t>的阴道，再大力插回她的嫩穴内，粗大的阴茎塞满了她紧窄的阴道，直抵张含韵的阴道尽头——子宫口。我以全身</w:t>
      </w:r>
    </w:p>
    <w:p>
      <w:r>
        <w:t>之力把阴茎插进她的阴道尽头，鸡蛋般的龟头抵著张含韵的子宫，不断撞击着她的穴心，而她则昏沉地将下体内的</w:t>
      </w:r>
    </w:p>
    <w:p>
      <w:r>
        <w:t>肌肉紧夹着我的阳具。张含韵的口中也不断的发出可爱的呻吟声。她的爱液沿著我粗大的阴茎滴落地上。桌上。手</w:t>
      </w:r>
    </w:p>
    <w:p>
      <w:r>
        <w:t>绢上，接著是三百多下的激烈抽插，张含韵又被我干得二度泄了出来，之後，我也到达了极限两手紧搂著她的身躯，</w:t>
      </w:r>
    </w:p>
    <w:p>
      <w:r>
        <w:t>阴茎深深刺到张含韵的子宫处，便在那儿作疯狂泄射，白浊的精液不停打在她的子宫壁上，先填满了整个子宫，再</w:t>
      </w:r>
    </w:p>
    <w:p>
      <w:r>
        <w:t>倒流灌满张含韵的阴道，我射出的量真是很多，多得灌满了她的整个阴道再由阴道口倒流出来。我也管不了张含韵</w:t>
      </w:r>
    </w:p>
    <w:p>
      <w:r>
        <w:t>是否会怀孕。实在爽得憋不住，就发射了。我抽离张含韵的体内，取出相机拍下了她的裸照，尤其是白浊的精液由</w:t>
      </w:r>
    </w:p>
    <w:p>
      <w:r>
        <w:t>张含韵的阴道口满泻而出的情景，更是珍贵难得，而她还是毫无知觉的躺在桌子上，被我以各个姿势拍了个够！</w:t>
      </w:r>
    </w:p>
    <w:p>
      <w:r>
        <w:t>那洁白而透红的肌肤，无一点瑕疵可弃，就像是一个上好的玉雕，玲珑剔透。小巧而菱角分明的红唇，直张开</w:t>
      </w:r>
    </w:p>
    <w:p>
      <w:r>
        <w:t>著，像是呼救似的，令人想立刻咬上一口。光洁柔嫩的脖子，平滑细嫩的小腹，浑圆修长的大腿，丰挺的肥臀，凹</w:t>
      </w:r>
    </w:p>
    <w:p>
      <w:r>
        <w:t>凸分明高佻匀称的身材，以及那令人遐想的三角地带，更是神秘的像是深山中的幽谷，好一幅美女被奸图啊！看得</w:t>
      </w:r>
    </w:p>
    <w:p>
      <w:r>
        <w:t>我欲望又一次高涨起来……</w:t>
      </w:r>
    </w:p>
    <w:p>
      <w:r>
        <w:t>我丢下相机，再次伏在她的身上，嘴唇轻咬住张含韵高耸的乳头，而腰部又不停的在张含韵的下体处磨擦，爱</w:t>
      </w:r>
    </w:p>
    <w:p>
      <w:r>
        <w:t>液又将我的肉棒弄得湿润了，这时我不禁笑起来，因为我不知自己还要做些什么，再奸她一次吧。反正这种机会实</w:t>
      </w:r>
    </w:p>
    <w:p>
      <w:r>
        <w:t>在太难得啦！况且我又吃了伟哥，精力还是非常充沛的。我伸手往那神圣的小孔中探索……</w:t>
      </w:r>
    </w:p>
    <w:p>
      <w:r>
        <w:t>张含韵温驯地睡著。我只觉得那孔道十分细小。心中暗暗欢喜，想起一会儿就又会进入这道小门之中，不禁更</w:t>
      </w:r>
    </w:p>
    <w:p>
      <w:r>
        <w:t>加兴奋。我的脸孔因激动而变得通红，用手握著自己的东西就往那道肉门中一伸，一阵美艳感侵来，只感到自己被</w:t>
      </w:r>
    </w:p>
    <w:p>
      <w:r>
        <w:t>一阵阵温湿包围著，我又将她的双腿分开，让她雪白的臀部高高地翘起，让我可以插入那个圣地。之後，我轻轻对</w:t>
      </w:r>
    </w:p>
    <w:p>
      <w:r>
        <w:t>准她的小穴中缝，再次狠狠地将肉棒入贯张含韵的阴道，直抵子宫！</w:t>
      </w:r>
    </w:p>
    <w:p>
      <w:r>
        <w:t>然後就开始用力地前後抽送。一次又一次使她骨骼作剧响的穿刺，』好美的骚穴啊！』我一边称赞着，一边更</w:t>
      </w:r>
    </w:p>
    <w:p>
      <w:r>
        <w:t>加奋力地突刺。</w:t>
      </w:r>
    </w:p>
    <w:p>
      <w:r>
        <w:t>我做个深呼吸，我开始规律的在张含韵热热的穴里反复抽插，眼睛就盯著自己的老二推著小阴唇一下子进去一</w:t>
      </w:r>
    </w:p>
    <w:p>
      <w:r>
        <w:t>下子出来，慢慢的，老二的进出越来越顺利，洞里头越来越热，而冒出的淫水也越来越多，那溢出来的淫液就像唾</w:t>
      </w:r>
    </w:p>
    <w:p>
      <w:r>
        <w:t>液一般晶亮而透明，漫流到张含韵的肛门上形成亮亮的一层，好似敷上面膜一般。</w:t>
      </w:r>
    </w:p>
    <w:p>
      <w:r>
        <w:t>我插的面红耳热，气喘吁吁，而她也像有感觉般呼吸又一次沉重急促起来。我将张含韵的一只大腿挂到我的肩</w:t>
      </w:r>
    </w:p>
    <w:p>
      <w:r>
        <w:t>膀上，以方便作更深入的抽插，阴茎已急不及待的展开下一轮的攻势。我的腰际用力不停来回抽送，深入张含韵体</w:t>
      </w:r>
    </w:p>
    <w:p>
      <w:r>
        <w:t>内的阴茎不一会已顶到阴道的尽头，我感到自己硕大的龟头已抵在她的子宫口上。我密集而快速的抽插令龟头一下</w:t>
      </w:r>
    </w:p>
    <w:p>
      <w:r>
        <w:t>一下的撞击著她的子宫，终于攻陷了张含韵的子宫口。我一下子就将龟头挤进她的子宫内，张含韵被我抽插得不断</w:t>
      </w:r>
    </w:p>
    <w:p>
      <w:r>
        <w:t>发浪哼哼，身体也好像在主动迎合著我的抽送。这时我感到她的整个子宫也紧紧吸啜著我的龟头蠕动著，我知道我</w:t>
      </w:r>
    </w:p>
    <w:p>
      <w:r>
        <w:t>连翻的刺激将张含韵推上了连番不绝的高潮，令她的子宫内充斥满身而出的卵精。』啊！』我长出一声，扭动的屁</w:t>
      </w:r>
    </w:p>
    <w:p>
      <w:r>
        <w:t>股停止不动，被抱住的屁股开始痉挛，绝美的快感象波浪一样席卷全身。感到黏腻滑热的阴精，层层包住自己的大</w:t>
      </w:r>
    </w:p>
    <w:p>
      <w:r>
        <w:t>肉棒，小穴里的花心一张一合地吸吮着自己的大龟头，而张含韵在昏迷中也再一次达到了高潮。这是我无法用言语</w:t>
      </w:r>
    </w:p>
    <w:p>
      <w:r>
        <w:t>形容的凌辱和征服的快感。而咻咻射出的大量滚烫的精液又把她的小穴填满，征服这个美女的无比的快感持续很久。</w:t>
      </w:r>
    </w:p>
    <w:p>
      <w:r>
        <w:t>无辜的张含韵还是紧闭着眼帘昏睡着，对这一切毫无所知。</w:t>
      </w:r>
    </w:p>
    <w:p>
      <w:r>
        <w:t>我休息了一会儿，看着张含韵的裸体，我差点把持不住自己，只觉得浑身发热。然后，我闭上张含韵的眼皮，</w:t>
      </w:r>
    </w:p>
    <w:p>
      <w:r>
        <w:t>又用透明胶带粘好，接着用细电线把张含韵的四肢仔细捆好，呈「大」字型固定在四周的桌腿上。我扳过张含韵的</w:t>
      </w:r>
    </w:p>
    <w:p>
      <w:r>
        <w:t>头，又喂她吃了一片止痛药，在她嘴里塞了一团布，给她戴上耳机。磁带里都是我收集的各种黄片里高潮的声音，</w:t>
      </w:r>
    </w:p>
    <w:p>
      <w:r>
        <w:t>借以刺激张含韵的性欲。当一切都弄好后，我就准备要开始继续行奸了。</w:t>
      </w:r>
    </w:p>
    <w:p>
      <w:r>
        <w:t>张含韵轻轻动了一下，她终于醒过来了。她一点也不觉得头疼，只觉得发胀，浑身无力。她想睁开眼，可怎么</w:t>
      </w:r>
    </w:p>
    <w:p>
      <w:r>
        <w:t>也睁不开，嘴里被塞了东西想喊也喊不出来，耳朵里是男女做爱时发出的欢快呻吟，弄的自己心慌意乱。自己好象</w:t>
      </w:r>
    </w:p>
    <w:p>
      <w:r>
        <w:t>躺在哪里，呼呼的风吹在身上，很凉快。该不是做春梦吧？张含韵想着，还笑了。</w:t>
      </w:r>
    </w:p>
    <w:p>
      <w:r>
        <w:t>可当张含韵明白这凉快不仅因为风的缘故，而且更因为自己赤身裸体躺在一张凉席上，她连忙要站起来。</w:t>
      </w:r>
    </w:p>
    <w:p>
      <w:r>
        <w:t>可绑缚在手脚上那密密的电线击碎了张含韵的想法，她只不过徒劳地动了动，就又躺在凉席上了。糟了，完了，</w:t>
      </w:r>
    </w:p>
    <w:p>
      <w:r>
        <w:t>一切都完了，张含韵绝望地想。</w:t>
      </w:r>
    </w:p>
    <w:p>
      <w:r>
        <w:t>张含韵觉得有一双温暖的大手轻轻抚摩着自己的脸，顺下来脖子、胸脯、腰肢、小腹、后背、臀部、阴唇、大</w:t>
      </w:r>
    </w:p>
    <w:p>
      <w:r>
        <w:t>腿、小腿、脚，摸遍了全身。好舒服呀，她想，可立刻又觉得自己太下流了。可这双手仍然不依不饶，又从张含韵</w:t>
      </w:r>
    </w:p>
    <w:p>
      <w:r>
        <w:t>的脚趾摸向小腿，再停留在雪白柔嫩的大腿，顺着臀部滑向腰肢，最后双手摸着粉颈向下游动停留在一对玉峰上。</w:t>
      </w:r>
    </w:p>
    <w:p>
      <w:r>
        <w:t>张含韵只觉得身体一阵阵酥麻，由身体传来从未有过的快感。</w:t>
      </w:r>
    </w:p>
    <w:p>
      <w:r>
        <w:t>在摩挲了一下后，我又玩弄起张含韵光滑的双乳来。我捧起这对可爱的小尤物，揉着，搓着，按着，捏着，摸</w:t>
      </w:r>
    </w:p>
    <w:p>
      <w:r>
        <w:t>着，直玩得张含韵的乳房因为性欲亢奋而充血；我接着拨弄张含韵的乳头，没费多少事就让这两个粉红的小玩意勃</w:t>
      </w:r>
    </w:p>
    <w:p>
      <w:r>
        <w:t>起，变得尖细而硬挺。张含韵同时觉得有人亲吻自己的脖子，鼻孔呼出的热气弄得自己痒痒得难受极了。我深知女</w:t>
      </w:r>
    </w:p>
    <w:p>
      <w:r>
        <w:t>孩子的敏感区不在嘴唇，而是耳朵后那白皙的脖子，因而我努力地舔舐着，挑逗着张含韵。我松开玩着张含韵右乳</w:t>
      </w:r>
    </w:p>
    <w:p>
      <w:r>
        <w:t>头的左手，舌头直转而下，舔了舔张含韵的乳沟，以舌头在张含韵的双乳上画圈圈，舔舐，又忽然含住她那刚刚被</w:t>
      </w:r>
    </w:p>
    <w:p>
      <w:r>
        <w:t>释放的右乳头。我趴在张含韵身上，用舌头裹住张含韵的右乳，轻轻地吮吸着，不时用牙齿轻轻咬一下。我的右手</w:t>
      </w:r>
    </w:p>
    <w:p>
      <w:r>
        <w:t>此时仍然不依不饶地揉搓拨弄张含韵的左乳，左手拨开被浓密柔软的阴毛盖住的微开花瓣，大拇指按住她的阴蒂，</w:t>
      </w:r>
    </w:p>
    <w:p>
      <w:r>
        <w:t>手指不停颤动，玩她的阴核，让张含韵获得极度的欢娱感。张含韵的身体本能般地阵阵颤动，继而疯狂地乱动，我</w:t>
      </w:r>
    </w:p>
    <w:p>
      <w:r>
        <w:t>却更加兴奋。</w:t>
      </w:r>
    </w:p>
    <w:p>
      <w:r>
        <w:t>我暗暗想：一会儿也许你没感觉，我弄上半小时，不怕你不流出淫水。张含韵浑身的敏感区域都受到了极度的</w:t>
      </w:r>
    </w:p>
    <w:p>
      <w:r>
        <w:t>刺激：耳朵里满是淫亵的呻吟和欢叫，乳房由于极度亢奋充血而肿胀，两个乳头在我的舌头和手指的轮流调教下极</w:t>
      </w:r>
    </w:p>
    <w:p>
      <w:r>
        <w:t>度勃起，倔强而坚硬地挺立着，原先呈现淡淡粉红色的乳晕和乳头都变成了黑紫色，乳房的皮下开始冒出细小的血</w:t>
      </w:r>
    </w:p>
    <w:p>
      <w:r>
        <w:t>点，阴唇和阴核也极度亢奋充血。张含韵觉得自己就象躺在一只暴风骤雨中的小船上，一会儿被抛上浪尖，一会儿</w:t>
      </w:r>
    </w:p>
    <w:p>
      <w:r>
        <w:t>又被甩下浪谷。</w:t>
      </w:r>
    </w:p>
    <w:p>
      <w:r>
        <w:t>张含韵越来越把持不住自己，忽然间只觉得一阵快意直冲大脑，全身绷得笔直，然后向上弓起来，腰肢上下乱</w:t>
      </w:r>
    </w:p>
    <w:p>
      <w:r>
        <w:t>摆，一股热流自小腹冲出，淫水四溅，喷在我的手上。</w:t>
      </w:r>
    </w:p>
    <w:p>
      <w:r>
        <w:t>我大喜过望，挺起寂寞已久的长枪，对准张含韵的菊花瓣狠狠地刺了下去，巨大的阴茎「噗嗤」一下就掩没在</w:t>
      </w:r>
    </w:p>
    <w:p>
      <w:r>
        <w:t>张含韵的菊花瓣中，直捣子宫。张含韵的阴道由于再次受到前所未有的猛烈刺激而剧烈地收缩，紧紧裹住我的阴茎，</w:t>
      </w:r>
    </w:p>
    <w:p>
      <w:r>
        <w:t>子宫的俩片小肉唇也紧紧箍住我的阴茎，使我快活无比，，飘飘欲仙。我粗大的阴茎快速地抽插着，进行活塞运动，</w:t>
      </w:r>
    </w:p>
    <w:p>
      <w:r>
        <w:t>发出噗嗤噗嗤的声音。</w:t>
      </w:r>
    </w:p>
    <w:p>
      <w:r>
        <w:t>一半由于疼痛，一半由于快感，张含韵的身体猛烈晃动，令骑在张含韵身上的我飘飘然欲仙欲死。</w:t>
      </w:r>
    </w:p>
    <w:p>
      <w:r>
        <w:t>我的阴茎舍不得离开张含韵的下体，张含韵也觉得自己的下体美妙得快要融化。平日圣洁美丽的女孩，在我的</w:t>
      </w:r>
    </w:p>
    <w:p>
      <w:r>
        <w:t>挑逗与驱使下，显露出喜欢交合的本能，动人的胴体张开双腿躺着，接受我的一次次插入。不久后，我大胆地将张</w:t>
      </w:r>
    </w:p>
    <w:p>
      <w:r>
        <w:t>含韵移到了上位，张含韵主动地上下摆动，好似永不满足，我的双手也不断揉捏张含韵那对令人屏息然觉只能幻想</w:t>
      </w:r>
    </w:p>
    <w:p>
      <w:r>
        <w:t>的圣峰。</w:t>
      </w:r>
    </w:p>
    <w:p>
      <w:r>
        <w:t>不知过了多久，张含韵身体某部分猛烈一缩，我再也受不了了，全身一挺，一大股蓄谋已久、滚烫的浓稠精液</w:t>
      </w:r>
    </w:p>
    <w:p>
      <w:r>
        <w:t>喷涌而出，一滴不剩地全部射在张含韵的子宫里。我一下子软了，趴倒在张含韵的身上，大口大口喘着粗气。</w:t>
      </w:r>
    </w:p>
    <w:p>
      <w:r>
        <w:t>我骑在张含韵身上，大口大口喝着矿泉水。休息了一会，我又和张含韵性交了几次，多少人只能在梦中与张含</w:t>
      </w:r>
    </w:p>
    <w:p>
      <w:r>
        <w:t>韵相会，而今晚她完全属于我，我决不能放过同这青春美丽的女孩儿交媾的机会。不过，我射出的不再是精液，而</w:t>
      </w:r>
    </w:p>
    <w:p>
      <w:r>
        <w:t>是大股大股的滚烫尿液，因为准备充足，水分又及时得到补充，面对一个毫无反抗能力的裸体美女，我的性欲空前</w:t>
      </w:r>
    </w:p>
    <w:p>
      <w:r>
        <w:t>高涨，尿急时阴茎勃起也是件正常的事。只是张含韵还有点迷惑不解：这个与我发生性关系的男孩儿性欲怎么这么</w:t>
      </w:r>
    </w:p>
    <w:p>
      <w:r>
        <w:t>强烈呢？后来有次张含韵把这个问题向我提出来时，我大笑着把张含韵搂在怀里，吻着她的小鼻尖，温柔地说，因</w:t>
      </w:r>
    </w:p>
    <w:p>
      <w:r>
        <w:t>为你是属于我的。由于乳房多次极度亢奋充血而肿胀，张含韵觉得胸脯火辣辣一样胀得发痛。突然，她感到在我长</w:t>
      </w:r>
    </w:p>
    <w:p>
      <w:r>
        <w:t>时间的玩弄之后，乳房一阵轻松。</w:t>
      </w:r>
    </w:p>
    <w:p>
      <w:r>
        <w:t>原来，我见张含韵的乳房大得吓人，乳房上满是血点，里面的血管都清晰可见，于是用牙轻轻咬破张含韵的乳</w:t>
      </w:r>
    </w:p>
    <w:p>
      <w:r>
        <w:t>头，只见一股细细的血线喷出来，我连忙舔干净，吮吸起张含韵的乳血来。要知道，女孩儿的乳血，尤其是象张含</w:t>
      </w:r>
    </w:p>
    <w:p>
      <w:r>
        <w:t>韵这样的美女的乳血，可不是容易喝到的。我喝了个够，然后又取出一瓶酒来，把张含韵的乳血挤到酒里，直到张</w:t>
      </w:r>
    </w:p>
    <w:p>
      <w:r>
        <w:t>含韵脸色苍白才罢休。日后，这瓶酒就成为我的收藏之一。</w:t>
      </w:r>
    </w:p>
    <w:p>
      <w:r>
        <w:t>终于干完了，我心里一阵轻松。我又拍了几卷照片，用几块手帕擦了擦张含韵。</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