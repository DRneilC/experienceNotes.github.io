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新来的女生</w:t>
      </w:r>
    </w:p>
    <w:p>
      <w:r>
        <w:t>英语课时，班主任带来一个女生，说：``这位女生叫李芸，因爲她父亲工作调动，现在转学来到我们班，她将</w:t>
      </w:r>
    </w:p>
    <w:p>
      <w:r>
        <w:t>与我们一起渡过高中的最后一个学期\\我们都把目光投向李芸，只见她身材高窕，面色白净，胸部高高向前挺起，</w:t>
      </w:r>
    </w:p>
    <w:p>
      <w:r>
        <w:t>真是太性感了。李芸微笑着说：``我今天刚与大家认识，大家都不了解我，其实我是一个非常好玩的人，我愿意与</w:t>
      </w:r>
    </w:p>
    <w:p>
      <w:r>
        <w:t>大家成爲好朋友。</w:t>
      </w:r>
    </w:p>
    <w:p>
      <w:r>
        <w:t>她的一举一动都带着迷人的成熟的气质，她的眼神多麽亲切可爱纯洁，她的声音听了叫人永远难以忘怀。我只</w:t>
      </w:r>
    </w:p>
    <w:p>
      <w:r>
        <w:t>看了一眼，就被她的漂亮和性感吸引住了。此后，我再也没有听到老师说些什麽，眼睛一刻也没离开过李芸，心里</w:t>
      </w:r>
    </w:p>
    <w:p>
      <w:r>
        <w:t>总出现她妩媚纯洁吃过晚饭，我想去上晚自习，可心里总想着李芸，再也没有兴趣去看书，心里非常烦燥，就下楼</w:t>
      </w:r>
    </w:p>
    <w:p>
      <w:r>
        <w:t>去走走。</w:t>
      </w:r>
    </w:p>
    <w:p>
      <w:r>
        <w:t>刚到楼下，我的眼睛一亮，只见前面一个小姐性感迷人，风姿绰约，不就是李芸吗？我的心砰砰乱跳，紧张得</w:t>
      </w:r>
    </w:p>
    <w:p>
      <w:r>
        <w:t>要死。我鼓起勇气，对她说：``李芸，你怎麽在这里，『『李芸微笑着说：``你是我们班的同学吗？我住在二楼，</w:t>
      </w:r>
    </w:p>
    <w:p>
      <w:r>
        <w:t>因爲我爸爸每晚都有事，要１２点才回来。我妈妈又没来，只我一个在家，非常无聊。你也在这住？『‘我说：``</w:t>
      </w:r>
    </w:p>
    <w:p>
      <w:r>
        <w:t>我就在六楼，以后我们就是邻居了。『『李芸高兴的说：</w:t>
      </w:r>
    </w:p>
    <w:p>
      <w:r>
        <w:t>``那太好了，以后我就有伴了，到我家坐坐好吗？『『我们就来到她家。李芸因爲有了一个伴，非常高兴。</w:t>
      </w:r>
    </w:p>
    <w:p>
      <w:r>
        <w:t>我跟这样一个漂亮，性感的女生在一起，心即紧张，又兴奋。后来，我们就在一起做作业。有时我们在一起讨</w:t>
      </w:r>
    </w:p>
    <w:p>
      <w:r>
        <w:t>论问题，李芸的头与我差点就要靠在一起了，鼻子里能闻到一阵阵香味，因爲天气热，她白净的脸透着一层淡淡的</w:t>
      </w:r>
    </w:p>
    <w:p>
      <w:r>
        <w:t>红晕，显得更性感。我几乎把持不住了，我真想摸摸她柔嫩的脸，丰满的乳房，十一点了，我才恋恋不舍的离开了</w:t>
      </w:r>
    </w:p>
    <w:p>
      <w:r>
        <w:t>李芸。虽然这麽晚了，可我一点睡意也没有，她微笑的脸，可爱的眼光，苗条的身材总在我心里出现。</w:t>
      </w:r>
    </w:p>
    <w:p>
      <w:r>
        <w:t>此后，我每天晚上都到李芸家做作业。李芸对我也非常热情。我也常常在梦里见到她。</w:t>
      </w:r>
    </w:p>
    <w:p>
      <w:r>
        <w:t>一天晚上，我又来到李芸家，我们像往常一样做作业。过了一会儿，李芸对我说：「『我非常热，要去洗澡，</w:t>
      </w:r>
    </w:p>
    <w:p>
      <w:r>
        <w:t>请你等我一会儿，我马上就出来』『卫生间传来哗哗的水声，我的心却在想着她洗澡的样子，想像着她的赤裸胴体，</w:t>
      </w:r>
    </w:p>
    <w:p>
      <w:r>
        <w:t>性感的乳房，神秘的阴部，想像着水淋在她身上的情形。我想，我要能亲眼看到这美妙的一幕，或者能像一样抚摸</w:t>
      </w:r>
    </w:p>
    <w:p>
      <w:r>
        <w:t>她的全身，那该多好啊。我的阴茎不知不觉已硬了起来，把裤子撑得像一个帐篷。</w:t>
      </w:r>
    </w:p>
    <w:p>
      <w:r>
        <w:t>我缓步向卫生间走去，虽然我知道看不到她洗澡，但我就是想离她近一点。</w:t>
      </w:r>
    </w:p>
    <w:p>
      <w:r>
        <w:t>走到门口，她洗澡的声音更响了，我的心跳得更快了。这时，我意外地发现门板上竟然有一个洞，我兴奋的要</w:t>
      </w:r>
    </w:p>
    <w:p>
      <w:r>
        <w:t>死。忙把眼睛靠在门洞上。她洗澡的情形全部暴露在我的眼前，只见在李芸苗条的胴体正沐浴在茫茫的雾中，水柱</w:t>
      </w:r>
    </w:p>
    <w:p>
      <w:r>
        <w:t>正哗哗地落在她的身上。她的长发披在肩上，乳房高高挺起，比我想像的更加丰满，挺拔，在这高高的乳房顶峰，</w:t>
      </w:r>
    </w:p>
    <w:p>
      <w:r>
        <w:t>有一个圆圆的乳头，我把眼光移下，只见腹部与两个大间长着一块浓浓阴毛，在阴毛间隐隐透着一些红色……女性</w:t>
      </w:r>
    </w:p>
    <w:p>
      <w:r>
        <w:t>的胴体竟然这样引吸人，我的阴茎更加长了，硬了，中间似乎有一团火要喷出。一会儿她就洗好了，她赤着脚走到</w:t>
      </w:r>
    </w:p>
    <w:p>
      <w:r>
        <w:t>卫生间的大镜子前，用干净的毛巾擦着头发，她的头发黑黑的，湿湿的，披在可爱的双肩上，我现在才发现女人的</w:t>
      </w:r>
    </w:p>
    <w:p>
      <w:r>
        <w:t>头发竟然也这麽好看。擦完头发，她又轻轻地擦着胸部，而后，又把毛巾伸到跨下。</w:t>
      </w:r>
    </w:p>
    <w:p>
      <w:r>
        <w:t>看到她就要出来了，我忙坐在桌前，拿起书。可我硕大的阴茎竟然还挺着。</w:t>
      </w:r>
    </w:p>
    <w:p>
      <w:r>
        <w:t>李芸穿着白色的，薄薄的衬衫，披着湿润的乌发出来了。笑着对我说：``让你久等了。``我心里还想着她美妙</w:t>
      </w:r>
    </w:p>
    <w:p>
      <w:r>
        <w:t>的胴体，竟忘了回答她。她坐下来做着作业。</w:t>
      </w:r>
    </w:p>
    <w:p>
      <w:r>
        <w:t>我的心始终不能平静下来，我站起来，走到李芸面前，说：\ 』\ 『李芸，你真美，能让我吻你一下吗？``李</w:t>
      </w:r>
    </w:p>
    <w:p>
      <w:r>
        <w:t>芸白净的脸嗽地现出一片红晕，羞涩地说：\ 』 \『你……你说什麽？``我说：\ 』\ 『我狠喜欢你，你让我吻吻</w:t>
      </w:r>
    </w:p>
    <w:p>
      <w:r>
        <w:t>你吧。``说完，抓住她可爱的小手，她想缩回手。我用唇堵住她的双唇，在她的双唇不停地摩擦。</w:t>
      </w:r>
    </w:p>
    <w:p>
      <w:r>
        <w:t>开始她也微微反抗，后来反抗的力度越来越小，还用力地吻着我。我舌头卷进她的嘴里，用呼吮引着。她的舌</w:t>
      </w:r>
    </w:p>
    <w:p>
      <w:r>
        <w:t>头也伸进了我的嘴里，两个舌头互相绞在一起。</w:t>
      </w:r>
    </w:p>
    <w:p>
      <w:r>
        <w:t>我的手握着她的乳房，缓缓抚摸着，虽然隔着一层衬衫，但我仍感觉到她的乳房非常柔软，丰满，富有弹性。</w:t>
      </w:r>
    </w:p>
    <w:p>
      <w:r>
        <w:t>在我的抚摸下，乳房变得越来越大。</w:t>
      </w:r>
    </w:p>
    <w:p>
      <w:r>
        <w:t>她的双手玩抱着我的头，而且轻轻地抚摸着我的颈部。</w:t>
      </w:r>
    </w:p>
    <w:p>
      <w:r>
        <w:t>我解开她的一个扣子，李芸忙抓住我的手，说：」『你不能乱来，你说了只吻吻我，我们只是学生。</w:t>
      </w:r>
    </w:p>
    <w:p>
      <w:r>
        <w:t>``我说：「『李芸，你别怕，我是真的爱你，我会你负责的。``我脱开她的衬衫，她戴着一个白色的乳罩，这</w:t>
      </w:r>
    </w:p>
    <w:p>
      <w:r>
        <w:t>个乳罩带有花纹，隐约可看到淡红色的乳晕和乳头。乳房非常大，这个乳罩只能遮住乳房的一小部分，凝脂般的乳</w:t>
      </w:r>
    </w:p>
    <w:p>
      <w:r>
        <w:t>房从乳罩的四周露了出来。我扯去乳罩，双手握住两个硕大的乳房，乳房非常有弹性。</w:t>
      </w:r>
    </w:p>
    <w:p>
      <w:r>
        <w:t>皮肤也狠滑嫩。摸得非常爽 .我们双唇吻在一起，而且用力吮引着，双唇好像要肿了一样。</w:t>
      </w:r>
    </w:p>
    <w:p>
      <w:r>
        <w:t>我一个手向下滑去，路过平坦的腹部，从裤内插入，首先摸到的是阴毛，阴毛卷卷的。接着是大阴唇，小阴唇，</w:t>
      </w:r>
    </w:p>
    <w:p>
      <w:r>
        <w:t>轻轻抚摸着阴唇，还用手指甲轻轻刺激着小阴唇。</w:t>
      </w:r>
    </w:p>
    <w:p>
      <w:r>
        <w:t>这时，我发现她的内裤全湿的，汹涌的淫水还从阴道口不断冒出。我用两个手指夹着她的阴蒂，缓缓摸索着。</w:t>
      </w:r>
    </w:p>
    <w:p>
      <w:r>
        <w:t>」哦哦哦……哦哦哦，……我受不了……，快快，……快来插我……，快``真痒呀……，哟哟哟……，「我脱</w:t>
      </w:r>
    </w:p>
    <w:p>
      <w:r>
        <w:t>去她的裤子，只见她的内裤是透明的，可看到她黑黑的阴毛，红红的肉，我的阴茎更大了，更长了。缓缓脱去她的</w:t>
      </w:r>
    </w:p>
    <w:p>
      <w:r>
        <w:t>内裤，女性的最神秘的最宝贵的地方全部展现在我的眼前，我忙伏在她的身上，一手摸着她的阴道口，硬硬的阴茎</w:t>
      </w:r>
    </w:p>
    <w:p>
      <w:r>
        <w:t>对着她的小穴插了进去。我的阴茎受到了一点障碍，我知道是她阴道口还有处女膜的缘故。</w:t>
      </w:r>
    </w:p>
    <w:p>
      <w:r>
        <w:t>」哟哟哟……好痛哟……哟哟哟……，轻一点吗……哟哟哟……``「我轻轻的向里挺进，要使她的痛苦减到最</w:t>
      </w:r>
    </w:p>
    <w:p>
      <w:r>
        <w:t>低限度。双手也轻轻抚摸着阴道四周，双唇用呼地吮引着。</w:t>
      </w:r>
    </w:p>
    <w:p>
      <w:r>
        <w:t>」哟哟哟……好痛哟……哟哟哟……，轻一点吗……哟哟哟……``「终于我的阴茎冲破了她的处女膜，顿时感</w:t>
      </w:r>
    </w:p>
    <w:p>
      <w:r>
        <w:t>到轻松的许多，我逐渐加大速度，用力地插起来，阴道里淫水非常多，插起来非常轻松，刺激。还发出啵啵啵啵的</w:t>
      </w:r>
    </w:p>
    <w:p>
      <w:r>
        <w:t>声音。</w:t>
      </w:r>
    </w:p>
    <w:p>
      <w:r>
        <w:t>她也用力地吮引着我的双唇，双手也用力地抓着我的背部，颈部。</w:t>
      </w:r>
    </w:p>
    <w:p>
      <w:r>
        <w:t>」哦……哦……哦……真爽呀……用力……哟……哟……轻一点……哦……哦……哦……``哟哟哟……哦哦哦</w:t>
      </w:r>
    </w:p>
    <w:p>
      <w:r>
        <w:t>……哦哦哦……哟哟哟……「我抽动的速度越来越快，李芸叫的声音也越来越大，越来越快。</w:t>
      </w:r>
    </w:p>
    <w:p>
      <w:r>
        <w:t>」哦……哦……哦……用力哟……哦……哦……哦……哦……哦……哦……我快不行了……哦……哦……哦…</w:t>
      </w:r>
    </w:p>
    <w:p>
      <w:r>
        <w:t>…用力……``「我的阴茎感到一阵巨浪袭来，她的全身一阵震动，一大股淫水从阴道口滚滚而出。我知道是她的高</w:t>
      </w:r>
    </w:p>
    <w:p>
      <w:r>
        <w:t>潮到了。</w:t>
      </w:r>
    </w:p>
    <w:p>
      <w:r>
        <w:t>于是更用力地插着。</w:t>
      </w:r>
    </w:p>
    <w:p>
      <w:r>
        <w:t>她稍微平静了一会儿，我也缓和了一下。一会儿，她又来了性趣，嘴唇疯狂地吮引着，双手用力抓着我在我身</w:t>
      </w:r>
    </w:p>
    <w:p>
      <w:r>
        <w:t>上，阴道内的淫水又多的起来，这是她的第二次了。</w:t>
      </w:r>
    </w:p>
    <w:p>
      <w:r>
        <w:t>我也渐渐感受到腹部越来越热，我知道我的高潮也快来了，于是使出全身的力，疯狂地往里插着，双手用力抓</w:t>
      </w:r>
    </w:p>
    <w:p>
      <w:r>
        <w:t>着她的硕大的乳房。</w:t>
      </w:r>
    </w:p>
    <w:p>
      <w:r>
        <w:t>我用力往里一挺，一股精液喷薄出，我舒服地倒在她的身边。这时，我看到她的腹部有一大堆红红的血。</w:t>
      </w:r>
    </w:p>
    <w:p>
      <w:r>
        <w:t>第二天晚上，我早早来到她家。</w:t>
      </w:r>
    </w:p>
    <w:p>
      <w:r>
        <w:t>她微笑着说：」昨晚你好坏「我抚摸着她的手，说：」我是真的好爱你，你真性感。特别是你洗澡的时候「」</w:t>
      </w:r>
    </w:p>
    <w:p>
      <w:r>
        <w:t>什麽，你竟然偷看我洗澡，这麽坏。「」我们都是上２０岁的人，也不必爲这样的事害羞，和喜欢的人做爱，又有</w:t>
      </w:r>
    </w:p>
    <w:p>
      <w:r>
        <w:t>什麽错呢？只要不会不分对象地乱搞，有什麽不可以呢？」」我是比较喜欢玩的人，和你做爱我非常兴奋，可就怕</w:t>
      </w:r>
    </w:p>
    <w:p>
      <w:r>
        <w:t>你说我淫荡，到时不喜欢我。「」不会的，在我眼里，你是最美的，我只爱你一人。「」你怎麽这麽大的劲，我真</w:t>
      </w:r>
    </w:p>
    <w:p>
      <w:r>
        <w:t>喜欢你。「」我也喜欢你，我们再来一次吧。「」今天可要慢慢地，好好地玩，我们都把衣服脱了吧「我们一茎下</w:t>
      </w:r>
    </w:p>
    <w:p>
      <w:r>
        <w:t>子就脱了衣服，我看着她美妙的胴体，阴茎嗦地勃了起来，李芸看了，羞涩地笑了起来。</w:t>
      </w:r>
    </w:p>
    <w:p>
      <w:r>
        <w:t>我把她抱到床上，分开她的双腿。她的整个的阴部呈现在我眼前，我慢慢看着这神秘的部位。阴茎又硬了几分，</w:t>
      </w:r>
    </w:p>
    <w:p>
      <w:r>
        <w:t>长了几分。我用手抚摸着茂密的阴毛，她的阴毛象青青的小草一样，摸起来非常舒服。我又抚摸着她的阴唇，她的</w:t>
      </w:r>
    </w:p>
    <w:p>
      <w:r>
        <w:t>阴唇顔色变得更深了，摸起来狠有弹性。我用手握着她蚕豆般大小的阴蒂，阴蒂竟微微胀了起来。这时，一股淫水</w:t>
      </w:r>
    </w:p>
    <w:p>
      <w:r>
        <w:t>从淫道口缓缓流了出来。阴蒂摸起来更滑了，我的双手也滑了。</w:t>
      </w:r>
    </w:p>
    <w:p>
      <w:r>
        <w:t>我是第一次这样仔细地观赏，玩弄女性的神秘部位。心里非常激动。</w:t>
      </w:r>
    </w:p>
    <w:p>
      <w:r>
        <w:t>李芸也抓住的我的阴茎，并轻轻地套弄着，阴茎变得更大了，她一个手已经不能全部握信茎。『我感到非常舒</w:t>
      </w:r>
    </w:p>
    <w:p>
      <w:r>
        <w:t>服，说：」『现在就让你慢慢地抚摸吧。‘，我躺下来让她抚摸。</w:t>
      </w:r>
    </w:p>
    <w:p>
      <w:r>
        <w:t>她用手抚摸了一会儿，又低下胸，用乳房摩擦我的阴茎，一会儿用乳房轻轻在阴茎上滑动，一会儿又用双乳夹</w:t>
      </w:r>
    </w:p>
    <w:p>
      <w:r>
        <w:t>住来回抽拉。还用乳头顶着龟头左右摆动。</w:t>
      </w:r>
    </w:p>
    <w:p>
      <w:r>
        <w:t>李芸的淫水越来越多已经从大腿内侧向下流了。我缓缓摸着她小腿上的淫水。</w:t>
      </w:r>
    </w:p>
    <w:p>
      <w:r>
        <w:t>李芸正用唇吻着我的龟头，我的龟头印满了红红的口红。她含着我的阴茎，轻轻抽动，两手轻轻抚摸着我的睾</w:t>
      </w:r>
    </w:p>
    <w:p>
      <w:r>
        <w:t>丸。</w:t>
      </w:r>
    </w:p>
    <w:p>
      <w:r>
        <w:t>我终于忍不住了，坐在她的大腿间，用阴茎在阴道口四周，阴蒂上来回摩擦，她淫水更多，象洪水一样流出。</w:t>
      </w:r>
    </w:p>
    <w:p>
      <w:r>
        <w:t>「哟……哟……哟……哟……快点……快点……插进去……我忍不住了……快……快……哦……哦……哦……</w:t>
      </w:r>
    </w:p>
    <w:p>
      <w:r>
        <w:t>哦，用力……」我的阴茎向小穴里挺去，一下全部插了进去，并不停地抽拉。我一边插着，一边欣赏着女性的神秘</w:t>
      </w:r>
    </w:p>
    <w:p>
      <w:r>
        <w:t>部位的反映，心里更来劲了，抽动的速度也加大了。</w:t>
      </w:r>
    </w:p>
    <w:p>
      <w:r>
        <w:t>淫水在阴茎的抽动下发出啵啵啵的声音，李芸也非常兴奋嘴里不停地叫着：</w:t>
      </w:r>
    </w:p>
    <w:p>
      <w:r>
        <w:t>「哟……哟……哟……哟……好爽呀……用力哟……哟……哟……哟……哦……哦……哦……」房外传来开门</w:t>
      </w:r>
    </w:p>
    <w:p>
      <w:r>
        <w:t>声，我一惊，不好了，她爸爸回来。阴茎一下软了，李芸开始也狠紧张，一会儿就不怕了，说：不用怕，他不会进</w:t>
      </w:r>
    </w:p>
    <w:p>
      <w:r>
        <w:t>来的。</w:t>
      </w:r>
    </w:p>
    <w:p>
      <w:r>
        <w:t>她爸爸看到她房里有灯，说：「芸芸，还没睡？」李芸说：「我在看书呢，就要睡了。我们继续吧」</w:t>
      </w:r>
    </w:p>
    <w:p>
      <w:r>
        <w:t>她说。</w:t>
      </w:r>
    </w:p>
    <w:p>
      <w:r>
        <w:t>我想再提起性趣，一只手抚摸她白嫩的乳房，另一只抚摸她的阴部。可心里太紧张，阴茎总硬不起来。</w:t>
      </w:r>
    </w:p>
    <w:p>
      <w:r>
        <w:t>李芸说：``不用怕，他不会进来的，这样做爱才刺激，我帮助你。``她轻轻抓起我的阴茎，用手抚摸起来。时</w:t>
      </w:r>
    </w:p>
    <w:p>
      <w:r>
        <w:t>而用手套弄阴茎，从上到下，从下到上。又在龟头上刺激起来，可阴茎还是软软的。</w:t>
      </w:r>
    </w:p>
    <w:p>
      <w:r>
        <w:t>她伏在我腹部，用两个巨大的乳房在龟头上摩擦起来。我的龟头感到了她乳房的体温和弹性，她还用双乳夹着</w:t>
      </w:r>
    </w:p>
    <w:p>
      <w:r>
        <w:t>龟头抽拉，使我的阴茎像插入了阴道一样。</w:t>
      </w:r>
    </w:p>
    <w:p>
      <w:r>
        <w:t>我看着她蹲下去，阴毛在龟头上拔弄。我的阴茎痒痒的非常舒服，渐渐硬了起来。她一只手扶直阴茎，另一只</w:t>
      </w:r>
    </w:p>
    <w:p>
      <w:r>
        <w:t>手拔开阴唇，蹲下使阴茎进入阴道。我的阴茎还没有完全勃起还不能进入她细细的阴道，乳白色的淫水从阴道滴下，</w:t>
      </w:r>
    </w:p>
    <w:p>
      <w:r>
        <w:t>滴在阴茎上，非常舒服，看着她幽幽的可爱的小穴正流着淫水。阴茎一下勃了起来，李芸轻轻蹲下，阴茎进入了她</w:t>
      </w:r>
    </w:p>
    <w:p>
      <w:r>
        <w:t>小小的富有弹性的阴道口，阴道口流出的淫水更多了，像小溪一样出。</w:t>
      </w:r>
    </w:p>
    <w:p>
      <w:r>
        <w:t>李芸一起一蹲，我的阴茎在她阴道就一进一出，就像我在插她一样。我还能看她阴唇的蠕动，淫水的流动。比</w:t>
      </w:r>
    </w:p>
    <w:p>
      <w:r>
        <w:t>昨天插起来还爽，她爸爸就在外面，我们不敢有太大的声音，不敢有太疯狂的动作，还要担心她爸爸进来，可这样</w:t>
      </w:r>
    </w:p>
    <w:p>
      <w:r>
        <w:t>偷偷摸摸做爱，竟然别有一番风味。</w:t>
      </w:r>
    </w:p>
    <w:p>
      <w:r>
        <w:t>随着李芸的一起一伏，她的乳房也跟着晃动，她双手用力地抓着自己两个丰硕的乳房，用力揉擦，恨不得抓破</w:t>
      </w:r>
    </w:p>
    <w:p>
      <w:r>
        <w:t>一般。她的头微微后仰，双眼微闭，露出渴望的神色。双唇微微蠕动，如果她爸爸不在的话，我想她一定会大声呻</w:t>
      </w:r>
    </w:p>
    <w:p>
      <w:r>
        <w:t>吟。尽管这样，她微微的呻吟声我还是能听到。她这样一副淫荡相，看起来非常可爱，我的心里一动。</w:t>
      </w:r>
    </w:p>
    <w:p>
      <w:r>
        <w:t>我的阴茎越来越大，她的淫水也越来越多，我明显感到她阴道与我阴茎接触得更紧了。她一起一伏的速度更快</w:t>
      </w:r>
    </w:p>
    <w:p>
      <w:r>
        <w:t>了，双乳急促地晃动，双手已在丰乳上抓了一道道血丝。</w:t>
      </w:r>
    </w:p>
    <w:p>
      <w:r>
        <w:t>一阵阵电击般的酸软感觉不断从阴茎传来，传到腹部，直到骨髓。我的骨头都好像要酥了。</w:t>
      </w:r>
    </w:p>
    <w:p>
      <w:r>
        <w:t>她的淫水一阵阵袭来，我知道她就要高潮了。而我也快出了。</w:t>
      </w:r>
    </w:p>
    <w:p>
      <w:r>
        <w:t>我的阴茎中越来越热，我猛地抓住她的细腰，用力往下一压，我长长的阴茎直没至底，一一阵热热的精液急射</w:t>
      </w:r>
    </w:p>
    <w:p>
      <w:r>
        <w:t>而出良久才射完。精液射完，我的阴茎还没完全软下，我也没有从她富有弹性的阴道抽出，我们还要享受这幸福的</w:t>
      </w:r>
    </w:p>
    <w:p>
      <w:r>
        <w:t>余韵。</w:t>
      </w:r>
    </w:p>
    <w:p>
      <w:r>
        <w:t>这一晚，我睡得好沈好舒服。</w:t>
      </w:r>
    </w:p>
    <w:p>
      <w:r>
        <w:t>不觉已醒来，看看李芸，她还睡得正沈，她脸上一副安详，满足的样子，可知她也睡得狠好。</w:t>
      </w:r>
    </w:p>
    <w:p>
      <w:r>
        <w:t>我掀开被子，露出一个睡美人。她全身赤裸，一身雪白。双手抱在胸前，压着两个可爱丰乳，因爲双手的压迫，</w:t>
      </w:r>
    </w:p>
    <w:p>
      <w:r>
        <w:t>更显出的乳房的弹性。两腿夹着，中间一丛黑黑的阴毛，在雪白的肌肤中，这一小丛阴毛显得非常性感。大腿略胖，</w:t>
      </w:r>
    </w:p>
    <w:p>
      <w:r>
        <w:t>非常滑嫩。两个雪白的小足非常匀称，可爱。李芸一身妩媚，简直就是神女一般。对我来说，再美的神女也不如这</w:t>
      </w:r>
    </w:p>
    <w:p>
      <w:r>
        <w:t>可爱的美人。</w:t>
      </w:r>
    </w:p>
    <w:p>
      <w:r>
        <w:t>我情不自禁地在她小足抚摸起来，小足摸起来就像凝脂一般，我再也不愿松手了。</w:t>
      </w:r>
    </w:p>
    <w:p>
      <w:r>
        <w:t>我把手向上移，到了她丰满的大腿。抚摸着丰满的大腿，双手简直就要酥了。</w:t>
      </w:r>
    </w:p>
    <w:p>
      <w:r>
        <w:t>我亲了一下她红润的双唇，细细打量她的面容。整齐的睫毛微微向上竖起，小巧的鼻子匀称地长在可爱的脸部</w:t>
      </w:r>
    </w:p>
    <w:p>
      <w:r>
        <w:t>中间，嘴唇不大不小，整个面部匀称，可爱，妩媚，我看得呆了。</w:t>
      </w:r>
    </w:p>
    <w:p>
      <w:r>
        <w:t>这时，她醒了过来。看到我正瞧着她，她羞娇涩地说：「你好不要脸，偷看我睡觉。」我说：「你睡觉真好看。」</w:t>
      </w:r>
    </w:p>
    <w:p>
      <w:r>
        <w:t>我又亲了她一下。</w:t>
      </w:r>
    </w:p>
    <w:p>
      <w:r>
        <w:t>李芸说：「你亲了我，我也要亲你。」我把脸伸到她面前，说：「你亲吧。」</w:t>
      </w:r>
    </w:p>
    <w:p>
      <w:r>
        <w:t>她在双唇上吻了一下。我从她眼中看到一丝娇羞。我心里一荡，把她抱在怀里，用力地吻着，把舌头伸入她口</w:t>
      </w:r>
    </w:p>
    <w:p>
      <w:r>
        <w:t>腔。她也疯狂地回吻着，我们的舌头缠绕在一起。</w:t>
      </w:r>
    </w:p>
    <w:p>
      <w:r>
        <w:t>她爸爸在外面叫道「芸芸，快起床。」她离开我的双唇，回答道：「我好累，还想睡一会。」「我走了，你等</w:t>
      </w:r>
    </w:p>
    <w:p>
      <w:r>
        <w:t>下快点起来，自已弄吃的。」我们又狂吻着，我的阴茎不知不觉又硬了起来。我两个手抓住了她双乳，她渐渐兴奋</w:t>
      </w:r>
    </w:p>
    <w:p>
      <w:r>
        <w:t>起来，双乳膨胀了起来，比刚才大了许多。我用力揉擦，她开始微微呻吟起来，双腿夹住我的腰。我一个手伸到她</w:t>
      </w:r>
    </w:p>
    <w:p>
      <w:r>
        <w:t>的神秘部位，她的淫水开始流了出来，我在她阴道四周不停地抚摸起来。她也把一只手伸进我的裤子，轻轻玩弄着</w:t>
      </w:r>
    </w:p>
    <w:p>
      <w:r>
        <w:t>我硕大的阴茎，揉擦我的睾丸。</w:t>
      </w:r>
    </w:p>
    <w:p>
      <w:r>
        <w:t>我们慢慢兴奋了。她开始解我的衣服。</w:t>
      </w:r>
    </w:p>
    <w:p>
      <w:r>
        <w:t>解完后，她说：「『今天我们没有课，有充足的时间，我们要慢慢玩。</w:t>
      </w:r>
    </w:p>
    <w:p>
      <w:r>
        <w:t>我说；』『没错，我们今天要玩个够。『‘我把她轻轻放在床上，让她的双膝凸起，向两边张开。</w:t>
      </w:r>
    </w:p>
    <w:p>
      <w:r>
        <w:t>她神秘的地方全部暴露了出来。在黑黑的阴毛下，有一大片红润的阴唇，可爱的阴道口。我把头伏下，用双唇</w:t>
      </w:r>
    </w:p>
    <w:p>
      <w:r>
        <w:t>含着她的阴毛，轻轻拔弄，她的腹部微微向上一挺，一大股淫水涌出。</w:t>
      </w:r>
    </w:p>
    <w:p>
      <w:r>
        <w:t>我用湿湿的舌头舔着她秀气的阴毛，帮她理顺。</w:t>
      </w:r>
    </w:p>
    <w:p>
      <w:r>
        <w:t>我伸出舌头在她大阴唇上舔着，她的大阴唇肥厚有肉，殷红色，狠性感。好像在保护那宝贵的阴道口，又好像</w:t>
      </w:r>
    </w:p>
    <w:p>
      <w:r>
        <w:t>在随时欢迎着别人来访问。这时，她的阴蒂也大了许多，我含住阴蒂，还轻轻咬着，弄得她一身痉挛，小溪般的淫</w:t>
      </w:r>
    </w:p>
    <w:p>
      <w:r>
        <w:t>水汹涌而出，带有一般浓烈的少女的体香。</w:t>
      </w:r>
    </w:p>
    <w:p>
      <w:r>
        <w:t>我用舌头堵住神秘的阴道口，淫水出不来，全胀在里面。良久才放开。</w:t>
      </w:r>
    </w:p>
    <w:p>
      <w:r>
        <w:t>此时，她臀下已积下了一大滩淫水，而我也忍不住了。我把她翻转，使她臀部向上。压在她臀部，两手把她大</w:t>
      </w:r>
    </w:p>
    <w:p>
      <w:r>
        <w:t>腿分开又长又大又硬的阴茎臀部下插入，经过她的阴唇，向阴道口插去。竟然没有插中，她伸出一个小手，抓住硕</w:t>
      </w:r>
    </w:p>
    <w:p>
      <w:r>
        <w:t>大的阴茎，向阴道口插入。她的阴唇充血膨胀像两扇开啓着的大门，在欢迎阴茎的到来。</w:t>
      </w:r>
    </w:p>
    <w:p>
      <w:r>
        <w:t>由于我改变了姿势，阴茎的每次冲击都碰在阴道内壁上，我的阴茎传来一股强烈的触电般的刺激的感觉，她也</w:t>
      </w:r>
    </w:p>
    <w:p>
      <w:r>
        <w:t>一阵痉挛。我的手反抓着她的丰乳，也正好握在乳头上，对我对她都增加的刺激。我们的热血正在沸腾。突然她阴</w:t>
      </w:r>
    </w:p>
    <w:p>
      <w:r>
        <w:t>道内一阵热浪涌来，她全身一阵痉挛。我知道她高潮来。使尽全身之力猛插了几下。我不想这麽快就解决，把正当</w:t>
      </w:r>
    </w:p>
    <w:p>
      <w:r>
        <w:t>凶猛的阴茎拔了出来。她全身瘫痪在床上，我也躺在边上休息，但坚硬的阴茎还是蠢蠢欲动。</w:t>
      </w:r>
    </w:p>
    <w:p>
      <w:r>
        <w:t>过了一会儿，她看到我博大的阴茎还在挺着，又来了劲，抓住阴茎，用嘴含着，用舌头舔丰。又把阴茎夹在大</w:t>
      </w:r>
    </w:p>
    <w:p>
      <w:r>
        <w:t>腿间抽动，她丰满的大腿，真有弹性，使阴茎又增长寸许。</w:t>
      </w:r>
    </w:p>
    <w:p>
      <w:r>
        <w:t>我把她抱在床边，使她伏在床上，背向上，双腿露在床外，阴部正好在床边，把她双腿分开。我跪在地上，阴</w:t>
      </w:r>
    </w:p>
    <w:p>
      <w:r>
        <w:t>茎正好同床高，刚好可以插入。她双手很抓着丰乳，淫水像瀑布般泻下。</w:t>
      </w:r>
    </w:p>
    <w:p>
      <w:r>
        <w:t>我用阴茎对准道口徐徐插入，淫水被堵在里面，发出波的一声，然后从阴茎的四周渗出。</w:t>
      </w:r>
    </w:p>
    <w:p>
      <w:r>
        <w:t>」哦……哦……爽……好舒服哟……啊……哦……哦……我要舒服死了……哟……哟……哦哦……哦……哦哦</w:t>
      </w:r>
    </w:p>
    <w:p>
      <w:r>
        <w:t>……哦……哦……爽呀……哦……哦……「我的阴茎在她富有弹性的紧紧的阴道进进出出，周围不断有淫水溢出。</w:t>
      </w:r>
    </w:p>
    <w:p>
      <w:r>
        <w:t>我用手在她阴道口四周轻轻抚摸起来。她的阴唇胀起来了，紧握着我硕大的阴茎。</w:t>
      </w:r>
    </w:p>
    <w:p>
      <w:r>
        <w:t>使我的阴茎插得更深。</w:t>
      </w:r>
    </w:p>
    <w:p>
      <w:r>
        <w:t>她的腰配合着我插入的节奏，不断地向前挺着。淫水流到了床上，流到了地上，像瀑布一般。</w:t>
      </w:r>
    </w:p>
    <w:p>
      <w:r>
        <w:t>」哦……哦……好爽……好舒服呀……啊……你好棒哟……\ 『噢……我就要成仙了……哦……哟……哟……</w:t>
      </w:r>
    </w:p>
    <w:p>
      <w:r>
        <w:t>哦哦……哦……哦……哦……哦……爽呀……哦……噢噢……「她脸上布满红晕，微闭着眼睛，双手在全身滑来滑</w:t>
      </w:r>
    </w:p>
    <w:p>
      <w:r>
        <w:t>去，双乳坚挺，象两座高高的山峰。</w:t>
      </w:r>
    </w:p>
    <w:p>
      <w:r>
        <w:t>她全身一阵痉挛，大声呻吟了一下，淫水滚滚而出，高潮来了。我用力一挺，热烫烫的精液一阵阵急射而出。</w:t>
      </w:r>
    </w:p>
    <w:p>
      <w:r>
        <w:t>我们都到了幸福的高潮。</w:t>
      </w:r>
    </w:p>
    <w:p>
      <w:r>
        <w:t>我们略微休息了一下，又接连玩了几次，两个人忘记了一切，沈浸在性爱的天堂。而后，我们相拥着坐在满是</w:t>
      </w:r>
    </w:p>
    <w:p>
      <w:r>
        <w:t>淫水的床上。</w:t>
      </w:r>
    </w:p>
    <w:p>
      <w:r>
        <w:t>」你真有劲，力气真大，那个也非常硬，搞得我好痛。「李芸羞涩地说。</w:t>
      </w:r>
    </w:p>
    <w:p>
      <w:r>
        <w:t>」你好淫荡哟，想不到表面这麽可爱的小姑娘，竟然这样骚「我取笑她。</w:t>
      </w:r>
    </w:p>
    <w:p>
      <w:r>
        <w:t>李芸在我胸上捶了一拳，怒着小嘴说：」你这样说我，我不理你了。「我在她嘴上吻了一下，说：」</w:t>
      </w:r>
    </w:p>
    <w:p>
      <w:r>
        <w:t>你不要放在心上，我是跟你开玩笑，我还不是一样淫荡？</w:t>
      </w:r>
    </w:p>
    <w:p>
      <w:r>
        <w:t>其实我最喜欢你淫荡的样子。「」我狠喜欢你，在你面前我狠……狠……风流，但在其它人面前我一定不会乱</w:t>
      </w:r>
    </w:p>
    <w:p>
      <w:r>
        <w:t>来的。我一生只跟你做爱，不会跟第二个人做爱。「」我也一样，我保证不会喜欢第二个女人，哪怕是个神女。「</w:t>
      </w:r>
    </w:p>
    <w:p>
      <w:r>
        <w:t>和李芸在一起，我非常幸福，可以忘记一切。她是我心上的女神，她的可爱使我心动，她的淫荡使我陶醉。其实她</w:t>
      </w:r>
    </w:p>
    <w:p>
      <w:r>
        <w:t>的心并不淫荡，她的心是那麽善良可爱纯洁。我一生都需要她。【完】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