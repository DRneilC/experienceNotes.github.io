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失意的一夜</w:t>
      </w:r>
    </w:p>
    <w:p>
      <w:r>
        <w:t>我来到S 学校的时候，就因为学习成绩优异，又因为有当干部的经验。所以，在校干部选举的时候，</w:t>
      </w:r>
    </w:p>
    <w:p>
      <w:r>
        <w:t>我被当选为学生会主席，也就有了和校领导直接对话的机会。</w:t>
      </w:r>
    </w:p>
    <w:p>
      <w:r>
        <w:t>俗话说得好，万事人当家。我这个主席是S 大学建校以来，第一次直接从大一里选拔学生的。所以，</w:t>
      </w:r>
    </w:p>
    <w:p>
      <w:r>
        <w:t>对我来说，连学校里的厕所在哪里都不知道，怎么可能会处理好学校里的事情呢？所以，学校里就给我</w:t>
      </w:r>
    </w:p>
    <w:p>
      <w:r>
        <w:t>派了一个档案处的24岁的女老师当助手。这个助手真的不错，除了学校里开会的时候，会去开会，其余</w:t>
      </w:r>
    </w:p>
    <w:p>
      <w:r>
        <w:t>时间都是坐在那里喝着茶水，发号施令的，所以，除了我之外，几乎所有新选拔上来的干部都对她没有</w:t>
      </w:r>
    </w:p>
    <w:p>
      <w:r>
        <w:t>好感。</w:t>
      </w:r>
    </w:p>
    <w:p>
      <w:r>
        <w:t>在我所在的班级隔壁，有一个叫李静的女孩子，在我的大力支持下当选为宣传部部长，成为新学生</w:t>
      </w:r>
    </w:p>
    <w:p>
      <w:r>
        <w:t>里第一个正部级干部，所以，她对我是心存感激的。这个女孩子，在平时就大大咧咧的，叫我兄弟、我</w:t>
      </w:r>
    </w:p>
    <w:p>
      <w:r>
        <w:t>们也就整天嘻嘻哈哈的了。</w:t>
      </w:r>
    </w:p>
    <w:p>
      <w:r>
        <w:t>这个女孩子整天和我在一起，在外人眼里，我们出双入对的，早已经成了别的同学眼里的一对了。</w:t>
      </w:r>
    </w:p>
    <w:p>
      <w:r>
        <w:t>而我们两个却还被蒙在鼓里，不知道她们在议论什么！</w:t>
      </w:r>
    </w:p>
    <w:p>
      <w:r>
        <w:t>学校给我派来的助手老师名字叫施华，我刚听到这个名字的时候就笑了。那时候，李静正好站在我</w:t>
      </w:r>
    </w:p>
    <w:p>
      <w:r>
        <w:t>旁边，看到我脸上的笑容，就奇怪的问我笑什么。我本想跟她说的，但是又一想一个女孩子知道那么多，</w:t>
      </w:r>
    </w:p>
    <w:p>
      <w:r>
        <w:t>毕竟是不好的。所以，就没有告诉她。</w:t>
      </w:r>
    </w:p>
    <w:p>
      <w:r>
        <w:t>学校里的领导都是属于那种冬眠的，两三个月下来根本就没有事情。因为，我刚刚当选了学生会主</w:t>
      </w:r>
    </w:p>
    <w:p>
      <w:r>
        <w:t>席，对大学里的一些情况还不熟悉，所以，只是认为学校里举办一些活动，都是有学校里布置、实施的，</w:t>
      </w:r>
    </w:p>
    <w:p>
      <w:r>
        <w:t>最多也就是让我们学生会的人支持。</w:t>
      </w:r>
    </w:p>
    <w:p>
      <w:r>
        <w:t>但是，首先对我提出不满的就是施华，她把我叫到办公室里去，因为她的办公室可以是在档案处，</w:t>
      </w:r>
    </w:p>
    <w:p>
      <w:r>
        <w:t>也可以是在我们的学生会办公室里。所以，对她来说，这两个地方都是她的寄存处。我走进办公室的时</w:t>
      </w:r>
    </w:p>
    <w:p>
      <w:r>
        <w:t>候，她正坐在我的座位上，把腿放在桌子上，正在整理她的丝袜。</w:t>
      </w:r>
    </w:p>
    <w:p>
      <w:r>
        <w:t>「我说张天涵啊，我要代表学生们请示你这位大主席了，请问，最近你安排了什么活动了没有？」</w:t>
      </w:r>
    </w:p>
    <w:p>
      <w:r>
        <w:t>施华依然整理着自己的丝袜，边询问我。「我不知道啊！」我说：「不是学校里安排活动才行的吗？」</w:t>
      </w:r>
    </w:p>
    <w:p>
      <w:r>
        <w:t>「哦，你还不知道啊！我告诉你，学生会是有权利安排学生们活动的。」</w:t>
      </w:r>
    </w:p>
    <w:p>
      <w:r>
        <w:t>我正要走过去拿放在办公桌上的本子，施华突然抓住我的手放在她的腿上。我被这突然的一下吓得</w:t>
      </w:r>
    </w:p>
    <w:p>
      <w:r>
        <w:t>有些发愣，这要是被老师或者学生们看见了，也不知道要怎么说呢！</w:t>
      </w:r>
    </w:p>
    <w:p>
      <w:r>
        <w:t>「不要怕，这里是不会有人来的。」施华笑着边说边把我的手往她的大腿上拉去，同时另一只手在</w:t>
      </w:r>
    </w:p>
    <w:p>
      <w:r>
        <w:t>我身上上下摸索着。因为我从小就是在农村里长大的，农村人都是实在、老实的，所以，从来就没有发</w:t>
      </w:r>
    </w:p>
    <w:p>
      <w:r>
        <w:t>生过这样的事情。所以，我本能的就想到她接下来会喊「流氓」，然后打我一巴掌，哭着跑出去告诉校</w:t>
      </w:r>
    </w:p>
    <w:p>
      <w:r>
        <w:t>领导。可是，就在我还没有回过神来的时候，她却笑着对我说：「不要怕，这里只有我们两个，没有人</w:t>
      </w:r>
    </w:p>
    <w:p>
      <w:r>
        <w:t>会来的。」说着就站起来，对我说：「你闭上眼睛。」</w:t>
      </w:r>
    </w:p>
    <w:p>
      <w:r>
        <w:t>我想转身离开的时候，施华却突然吻上来了。她的舌头在我的嘴里挑动着，和我的舌头纠缠在一块</w:t>
      </w:r>
    </w:p>
    <w:p>
      <w:r>
        <w:t>儿。我想推开她的时候，施华却又进一步了。她先把自己上面的衣服全脱了，只穿着粉红色的乳罩，同</w:t>
      </w:r>
    </w:p>
    <w:p>
      <w:r>
        <w:t>时也把下面的裙子撩起来了，丝质的袜子里可以看到里面的内裤。</w:t>
      </w:r>
    </w:p>
    <w:p>
      <w:r>
        <w:t>「想操我吗？我想让你干我。」施华在我耳边这样说着又开始吻我。「我想让你操我的逼，我敢操</w:t>
      </w:r>
    </w:p>
    <w:p>
      <w:r>
        <w:t>我吗？」施华说着把我的手放进她的丝袜里，让我去摸她的嫩穴。内裤上早已经是湿淋淋的了。我用力</w:t>
      </w:r>
    </w:p>
    <w:p>
      <w:r>
        <w:t>的按摩着她的小穴上方的豆豆，她陶醉的轻轻呻吟着。</w:t>
      </w:r>
    </w:p>
    <w:p>
      <w:r>
        <w:t>施华慢慢的解开我的腰带，轻轻地抚摸着我的阴茎，我感到一股热流快速的涌遍全身。施华把身上</w:t>
      </w:r>
    </w:p>
    <w:p>
      <w:r>
        <w:t>的衣服都脱了，然后坐在桌子上，分开双腿、双手扒开小穴让我看，里面亮晶晶的滴出水滴来。我走过</w:t>
      </w:r>
    </w:p>
    <w:p>
      <w:r>
        <w:t>去，正想插进去的时候，施华却突然从桌子上跳下来，蹲在地上，双手慢慢的抚摸我的阴茎，伸出舌头</w:t>
      </w:r>
    </w:p>
    <w:p>
      <w:r>
        <w:t>去舔龟头。「哇，你的小弟弟好长啊，足足有19厘米。」施华说着就把我的阴茎吞进嘴里去了，那一刻</w:t>
      </w:r>
    </w:p>
    <w:p>
      <w:r>
        <w:t>我觉得特别的舒服，闭上眼睛享受着她舔我阴茎给我带来的快感，施华足足舔了二十多分钟，我忍不住</w:t>
      </w:r>
    </w:p>
    <w:p>
      <w:r>
        <w:t>全身一阵颤抖，把精液射进她嘴里。</w:t>
      </w:r>
    </w:p>
    <w:p>
      <w:r>
        <w:t>「好，太好了。」施华把精液慢慢的吞下去，然后坐在桌子上，又分开双腿、扒开小穴说：「来，</w:t>
      </w:r>
    </w:p>
    <w:p>
      <w:r>
        <w:t>操我。用你的鸡巴插进我的逼里去。」我的阴茎虽然射了一次精，但是却没有软下来。</w:t>
      </w:r>
    </w:p>
    <w:p>
      <w:r>
        <w:t>我提着阴茎对准施华的小穴，使劲插进去，施华随着我的阴茎插入她的小穴里去，全身都颤抖起来</w:t>
      </w:r>
    </w:p>
    <w:p>
      <w:r>
        <w:t>了。我确定施华不止被两个男人操了，但是，她的小穴还是那样的紧，包着我的龟头好舒服。我慢慢的</w:t>
      </w:r>
    </w:p>
    <w:p>
      <w:r>
        <w:t>抽插着，施华随着我阴茎一进一出兴奋的叫起来。</w:t>
      </w:r>
    </w:p>
    <w:p>
      <w:r>
        <w:t>「快点插我啊……用力插我……」施华抱着我的脖子，大叫着催促我。我不得不加快抽送的速度。</w:t>
      </w:r>
    </w:p>
    <w:p>
      <w:r>
        <w:t>施华这下叫的声音更大了。「啊……好爽啊……快点插，不要停啊……」</w:t>
      </w:r>
    </w:p>
    <w:p>
      <w:r>
        <w:t>我兴奋地只知道使劲往施华的小穴里插，施华却兴奋地大叫着。肉体和肉体的撞击声，可以知道我</w:t>
      </w:r>
    </w:p>
    <w:p>
      <w:r>
        <w:t>是多么卖力的操着眼前的漂亮老师。就在我正使劲的插的时候，施华却突然紧紧地抓住我的肩膀，全身</w:t>
      </w:r>
    </w:p>
    <w:p>
      <w:r>
        <w:t>又颤抖起来了，同时我感觉到我的龟头一阵热流涌过。施华慢慢的躺在桌子上，轻轻地说：「我不行了，</w:t>
      </w:r>
    </w:p>
    <w:p>
      <w:r>
        <w:t>我真的不行了。我承认你的鸡巴操的我很爽，但是，我真的是不行了。」我站在那里，看着她躺在桌子</w:t>
      </w:r>
    </w:p>
    <w:p>
      <w:r>
        <w:t>上，而我的阴茎还是高高的举着。</w:t>
      </w:r>
    </w:p>
    <w:p>
      <w:r>
        <w:t>「那可不行，你爽了我还没有爽呢？」我说的也不管她躲避我，上前抓住她的双腿用力分开，提起</w:t>
      </w:r>
    </w:p>
    <w:p>
      <w:r>
        <w:t>阴茎对准她的小穴使劲插进去了。施华这一次却是很害怕似的躲避着我的阴茎的抽插。我使劲插了足足</w:t>
      </w:r>
    </w:p>
    <w:p>
      <w:r>
        <w:t>有二十分钟，感觉快感突然涌遍全身，再也坚持不住，射精了。</w:t>
      </w:r>
    </w:p>
    <w:p>
      <w:r>
        <w:t>施华躺在桌子上，大口的喘着粗气，对我说：「我怕你了，你快点走吧！」</w:t>
      </w:r>
    </w:p>
    <w:p>
      <w:r>
        <w:t>我穿好衣服，走出办公室的时候，正好是下课铃声响起来了，我刚刚回到班里，隔壁班里的李静就</w:t>
      </w:r>
    </w:p>
    <w:p>
      <w:r>
        <w:t>来找我了，我太累了，本想早点回去休息。李静却拉住我不放。「不，你就要陪我去上通宵……」我正</w:t>
      </w:r>
    </w:p>
    <w:p>
      <w:r>
        <w:t>要甩开她的手，李静却突然往我手里塞了一颗「大力士」并对我说：「我知道你没有吃过这种药，走了，</w:t>
      </w:r>
    </w:p>
    <w:p>
      <w:r>
        <w:t>你就要跟我去上通宵。前半夜我们上网，后半夜还可以在网吧里开的小旅馆里睡觉的，住宿是不要钱的。</w:t>
      </w:r>
    </w:p>
    <w:p>
      <w:r>
        <w:t>走啦，美女我邀请你，你都不给我面子吗？」</w:t>
      </w:r>
    </w:p>
    <w:p>
      <w:r>
        <w:t xml:space="preserve">我也只得给我面子，跟着她我通宵。【完】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