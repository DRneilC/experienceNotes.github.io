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教室里的狂欢</w:t>
      </w:r>
    </w:p>
    <w:p>
      <w:r>
        <w:t>初一（３）班，七八个大胆的少男少女不知从哪里学到了亲嘴比赛规则，在教室内举行亲嘴比赛。</w:t>
      </w:r>
    </w:p>
    <w:p>
      <w:r>
        <w:t>规则是看谁先把对方的舌头加紧自己嘴内，输者让对方任意处置５分钟。</w:t>
      </w:r>
    </w:p>
    <w:p>
      <w:r>
        <w:t>不必有人喊开始，商量好规则后就近找异性，一接近就可以亲。</w:t>
      </w:r>
    </w:p>
    <w:p>
      <w:r>
        <w:t>不参加比赛的少男少女都好奇的等待，由于看这类电视电影图片很多，大家没有人提出异议，倒是</w:t>
      </w:r>
    </w:p>
    <w:p>
      <w:r>
        <w:t>这几个参加比赛的，当着这么多同学，一开始都觉得不好意思。</w:t>
      </w:r>
    </w:p>
    <w:p>
      <w:r>
        <w:t>刘昕冷不防拥过一位少女，将她的嘴亲住，她也不示弱，虽羞红了脸，但是刺激得很有一股劲，猛</w:t>
      </w:r>
    </w:p>
    <w:p>
      <w:r>
        <w:t>烈的吸着刘昕的嘴，试图把他的舌头吸进来。</w:t>
      </w:r>
    </w:p>
    <w:p>
      <w:r>
        <w:t>吻，梦一样的吻，二人拥抱在一起，他的阴茎已经爆挺，扣在她的阴部，她的阴唇已经鼓起来，痒</w:t>
      </w:r>
    </w:p>
    <w:p>
      <w:r>
        <w:t>痒的、爽爽的，越是兴奋她越是有劲，狂吻着少男。</w:t>
      </w:r>
    </w:p>
    <w:p>
      <w:r>
        <w:t>少男被她吻得浑身舒畅，几乎融化了，他赶紧狂吻她，双手抱紧她后，用下身撞她，阴茎硬硬的，</w:t>
      </w:r>
    </w:p>
    <w:p>
      <w:r>
        <w:t>连续撞击着少女的阴唇、阴蒂和阴道口，少女渐渐崩溃了，平生第一次流出了性交油！</w:t>
      </w:r>
    </w:p>
    <w:p>
      <w:r>
        <w:t>她好想让眼前这位少男脱光自己，用嘴或者什么疯狂刺激自己的阴部，不由「啊」了一声，他立即</w:t>
      </w:r>
    </w:p>
    <w:p>
      <w:r>
        <w:t>把她的舌头吸进自己的嘴里，两个舌头搅在一起，少男少女立即如同腾云驾雾，欢叫着狂吻在一起，抚</w:t>
      </w:r>
    </w:p>
    <w:p>
      <w:r>
        <w:t>摸着对方。</w:t>
      </w:r>
    </w:p>
    <w:p>
      <w:r>
        <w:t>十分钟后，他用嘴唇夹着她的舌头示意观众。</w:t>
      </w:r>
    </w:p>
    <w:p>
      <w:r>
        <w:t>她羞得赶紧收回舌头，幽幽的说：「我归你了，不就是５分钟吗？又不是一辈子！」</w:t>
      </w:r>
    </w:p>
    <w:p>
      <w:r>
        <w:t>早熟的刘昕将手伸进她的衣内，摸着她的小巧的乳房，又摸着她那还没有一根阴毛的阴部，阴蒂和</w:t>
      </w:r>
    </w:p>
    <w:p>
      <w:r>
        <w:t>阴唇都鼓鼓的，阴道很紧，像是没有，他向阴道内扣手指，感觉处女膜坚韧异常，保护着少女的纯洁。</w:t>
      </w:r>
    </w:p>
    <w:p>
      <w:r>
        <w:t>他边摸边亲吻她，又让她这样抚摸亲他。</w:t>
      </w:r>
    </w:p>
    <w:p>
      <w:r>
        <w:t>好个少女，把手揉在他的阴茎上，就已经被强烈的刺激得狂吻他，亲处一连串的飞响！于是，这些</w:t>
      </w:r>
    </w:p>
    <w:p>
      <w:r>
        <w:t>少男少女活跃开了，竞赛连连。</w:t>
      </w:r>
    </w:p>
    <w:p>
      <w:r>
        <w:t>有一个少女没有人和她比，急得要哭，同学们在下面喊：「刘昕到时间了，快去亲他！」</w:t>
      </w:r>
    </w:p>
    <w:p>
      <w:r>
        <w:t>这少女立即过去，搬开那个发情的女生，自己上去亲刘昕，刘昕没防备，被她一下就把舌头吸进她</w:t>
      </w:r>
    </w:p>
    <w:p>
      <w:r>
        <w:t>嘴里。</w:t>
      </w:r>
    </w:p>
    <w:p>
      <w:r>
        <w:t>这少女立即命令刘昕脱光，学着父母作爱时的样子，把自己也脱光，将他的阴茎插入自己的阴道狂</w:t>
      </w:r>
    </w:p>
    <w:p>
      <w:r>
        <w:t>欢，处女血好鲜红，还没有来初潮的少女主动欢爱令所有人惊住了！阴茎抽动在阴道内的声音好动听，</w:t>
      </w:r>
    </w:p>
    <w:p>
      <w:r>
        <w:t>少男少女的欢叫好刺激啊！</w:t>
      </w:r>
    </w:p>
    <w:p>
      <w:r>
        <w:t>爱热闹的同学本不知道这种比赛，看着眼热，一少女队同桌说：「咱俩也比比吧！」然后就互相脱</w:t>
      </w:r>
    </w:p>
    <w:p>
      <w:r>
        <w:t>光身体拥抱。</w:t>
      </w:r>
    </w:p>
    <w:p>
      <w:r>
        <w:t>这时班主任老师进来，惊得呆住了！几个少女过来对他讲了竞赛规则，要同老师比赛。老师一时被</w:t>
      </w:r>
    </w:p>
    <w:p>
      <w:r>
        <w:t>迷住了，一少女抢先亲到了老师，并啯进了舌头，要他像她父亲对待她母亲一样对她。</w:t>
      </w:r>
    </w:p>
    <w:p>
      <w:r>
        <w:t>于是，老师的大阴茎插入她的小阴道，轻荡起来，射精时把她调得飞荡，她不由大笑起来！但是老</w:t>
      </w:r>
    </w:p>
    <w:p>
      <w:r>
        <w:t>师没有大用力，阴茎没有深插，她还是处女。</w:t>
      </w:r>
    </w:p>
    <w:p>
      <w:r>
        <w:t>老师找到全班最美的那个女孩，她不但貌美，乳房发育也好，个子很高，走路很性感。他上去吻她，</w:t>
      </w:r>
    </w:p>
    <w:p>
      <w:r>
        <w:t>半年多了，他早想亲一下她，心想如果能有机会彻底玩了她就一直不停直到精尽人亡！</w:t>
      </w:r>
    </w:p>
    <w:p>
      <w:r>
        <w:t>总算有机会了，他抱过她坐在他腿上，拨开她的秀发，先吻了她的眼睛；老师走过来时，她的眼睛</w:t>
      </w:r>
    </w:p>
    <w:p>
      <w:r>
        <w:t>就盯着阴茎看，被刺激得乳房激烈的起伏，这时她坐在裸体的老师身上，用秀气的小手抚摸着老师的阴</w:t>
      </w:r>
    </w:p>
    <w:p>
      <w:r>
        <w:t>茎和睾丸，感受阴茎不断膨大的强烈刺激。</w:t>
      </w:r>
    </w:p>
    <w:p>
      <w:r>
        <w:t>老师深情地吻她，她也热情地吻着老师，她那生疏的吻更显示她的纯洁无瑕。</w:t>
      </w:r>
    </w:p>
    <w:p>
      <w:r>
        <w:t>长达一节课的吻，老师完全陶醉在美好少女的怀中，阴茎在少女手中射精了，带动少女的手不停的</w:t>
      </w:r>
    </w:p>
    <w:p>
      <w:r>
        <w:t>挑动，精子强烈的射向同学们，如同漫天飞雪！</w:t>
      </w:r>
    </w:p>
    <w:p>
      <w:r>
        <w:t>阴茎软下去，又在少女手中硬起来。</w:t>
      </w:r>
    </w:p>
    <w:p>
      <w:r>
        <w:t>老师受不了了，少女也被刺激得说：「我输了，老师可以随意处置我了！」</w:t>
      </w:r>
    </w:p>
    <w:p>
      <w:r>
        <w:t>老师深情地一件件脱着她的衣服，硕大的乳房、粉色的乳头在娇小白嫩的少女身上光彩耀人！</w:t>
      </w:r>
    </w:p>
    <w:p>
      <w:r>
        <w:t>老师一只手抚摸着美好的乳房，一口亲入另一只乳房，几乎把脸埋在了乳房里。</w:t>
      </w:r>
    </w:p>
    <w:p>
      <w:r>
        <w:t>这少女特别敏感，大声欢叫：「啊……啊……太好受了，太好受了！太刺激我了，怎么没这么舒服</w:t>
      </w:r>
    </w:p>
    <w:p>
      <w:r>
        <w:t>啊！嗷……啊……啊……」</w:t>
      </w:r>
    </w:p>
    <w:p>
      <w:r>
        <w:t>老师被她鼓励，强烈的刺激她的乳房，她的手拼命揉搓着老师的阴茎。</w:t>
      </w:r>
    </w:p>
    <w:p>
      <w:r>
        <w:t>老师开始脱去她的裤头，把她放在课桌上，站着从她头顶伏下身去，仔细看她的美好的阴部，阴茎</w:t>
      </w:r>
    </w:p>
    <w:p>
      <w:r>
        <w:t>则放在她的脸上，让她用双手捧着噙着舔着。</w:t>
      </w:r>
    </w:p>
    <w:p>
      <w:r>
        <w:t>她第一次这么近的看一个男人的硬起来的阴茎，感觉这个玩具好可爱，看着好刺激！</w:t>
      </w:r>
    </w:p>
    <w:p>
      <w:r>
        <w:t>仔细研究着，但还是羞红了脸，她感觉老师和同学们已经看到她的最隐秘处了，感觉好刺激、好兴</w:t>
      </w:r>
    </w:p>
    <w:p>
      <w:r>
        <w:t>奋！</w:t>
      </w:r>
    </w:p>
    <w:p>
      <w:r>
        <w:t>这是一个没有一根阴毛的清纯初中女生的阴唇，鼓鼓的镶嵌在她的小腹下，呈满月状，作爱线红润</w:t>
      </w:r>
    </w:p>
    <w:p>
      <w:r>
        <w:t>放光。</w:t>
      </w:r>
    </w:p>
    <w:p>
      <w:r>
        <w:t>老师吻了一下她的阴唇，扒开她的大阴唇，在阴门内侧的两片粉红的小阴唇露出，他用手有节奏的</w:t>
      </w:r>
    </w:p>
    <w:p>
      <w:r>
        <w:t>压迫，这使少女捧紧阴茎狂吟起来；他又用手刺激她的小阴唇内侧，引起对阴核的刺激也就是最高的性</w:t>
      </w:r>
    </w:p>
    <w:p>
      <w:r>
        <w:t>爱刺激，她不由欢叫着大动起来，将身下的课桌震得要裂开，他的手指也险些滑入阴道，少女平生第一</w:t>
      </w:r>
    </w:p>
    <w:p>
      <w:r>
        <w:t>次流出性交油，香香的浸流着。</w:t>
      </w:r>
    </w:p>
    <w:p>
      <w:r>
        <w:t>他又快速刺激她的阴蒂，她动得更强烈了，阴道已经完全打开，阳光透光窗户，射在她的处女膜上，</w:t>
      </w:r>
    </w:p>
    <w:p>
      <w:r>
        <w:t>闪着迷人的光芒！</w:t>
      </w:r>
    </w:p>
    <w:p>
      <w:r>
        <w:t>他动情地吻着、舔着她的阴唇、她的阴蒂、她的处女膜！少女哪受过这种刺激，迷乱的吻着老师的</w:t>
      </w:r>
    </w:p>
    <w:p>
      <w:r>
        <w:t>阴茎，并把阴茎往嘴里插，直插到食道里，射精了！！</w:t>
      </w:r>
    </w:p>
    <w:p>
      <w:r>
        <w:t>挑动着初一美女的俊俏的脸庞，她惊得拔出阴茎，精子射在她的脸上，她赶紧又把阴茎吸入嘴里，</w:t>
      </w:r>
    </w:p>
    <w:p>
      <w:r>
        <w:t>像喝奶一样拼命吸着精子，这让他的阴茎在她嘴里射精达５多分钟，然后又硬了起来。</w:t>
      </w:r>
    </w:p>
    <w:p>
      <w:r>
        <w:t>一节课的时间又过去了！</w:t>
      </w:r>
    </w:p>
    <w:p>
      <w:r>
        <w:t>老师把少女转过来，把阴茎放在阴道口，对她轻声说：「美好的女生，老师的阴茎要插入你的阴道</w:t>
      </w:r>
    </w:p>
    <w:p>
      <w:r>
        <w:t>了！比刚才还要刺激１００倍！你要吗？」</w:t>
      </w:r>
    </w:p>
    <w:p>
      <w:r>
        <w:t>「要！」</w:t>
      </w:r>
    </w:p>
    <w:p>
      <w:r>
        <w:t>少女磁性的嗓音回荡在教室里：「我要，快给我，求求你了，老师，好刺激啊，好舒服阿！把你的</w:t>
      </w:r>
    </w:p>
    <w:p>
      <w:r>
        <w:t>阴茎插入我的阴道吧！快点，用力插啊！」</w:t>
      </w:r>
    </w:p>
    <w:p>
      <w:r>
        <w:t>老师深情地望着女学生美如天使的脸、大大的眼睛、长长的睫毛、小巧粉红的嘴唇、硕大的乳房、</w:t>
      </w:r>
    </w:p>
    <w:p>
      <w:r>
        <w:t>白里透红的阴唇、红透了的阴蒂，感觉着她性交油的流淌、阴道吸引着阴茎的磁性，热情地迅速将阴茎</w:t>
      </w:r>
    </w:p>
    <w:p>
      <w:r>
        <w:t>一下子全插入她的纯净的阴道，「噗」</w:t>
      </w:r>
    </w:p>
    <w:p>
      <w:r>
        <w:t>的一声处女血飞溅到教室的每一个角落！</w:t>
      </w:r>
    </w:p>
    <w:p>
      <w:r>
        <w:t>她没有感到丝毫的疼痛，只是惊天的快乐，不由得狂叫着险些昏过去，然后随着老师在她阴道内抽</w:t>
      </w:r>
    </w:p>
    <w:p>
      <w:r>
        <w:t>动阴茎的节奏欢吟着！</w:t>
      </w:r>
    </w:p>
    <w:p>
      <w:r>
        <w:t>每一次阴茎都全部插入少女的阴道，直插入少女的子宫中，阴茎根部刺激着小阴唇和阴核，耻骨也</w:t>
      </w:r>
    </w:p>
    <w:p>
      <w:r>
        <w:t>压动着少女的阴核，这使她渐渐只是笑着吟叫，如飞荡在太空，高潮一浪接一浪，好一种逍遥自在！</w:t>
      </w:r>
    </w:p>
    <w:p>
      <w:r>
        <w:t>她不由得幸福的喊道：「老师，我要你每天都这样趠我！趠我！谁都行！谁都可以趠我！太刺激了，</w:t>
      </w:r>
    </w:p>
    <w:p>
      <w:r>
        <w:t>太快乐了！」</w:t>
      </w:r>
    </w:p>
    <w:p>
      <w:r>
        <w:t>老师的阴茎插入女学生的阴道的速度和力度越来越大，响声都压过了上课铃声！强烈的射精了！精</w:t>
      </w:r>
    </w:p>
    <w:p>
      <w:r>
        <w:t>子喷射入初一女生的阴道内、子宫内，阴茎疯狂的挑动着，少女的乳房被老师揉得红透了，少女的身体</w:t>
      </w:r>
    </w:p>
    <w:p>
      <w:r>
        <w:t>疯狂动着，少女高潮的呼喊刺激着每一个同学。</w:t>
      </w:r>
    </w:p>
    <w:p>
      <w:r>
        <w:t>这时全班同学尽数疯狂的都光着身子与异性欢乐。音乐老师进来，她见此情景，疑为梦中，糊里糊</w:t>
      </w:r>
    </w:p>
    <w:p>
      <w:r>
        <w:t>涂的被男同学轮奸了。</w:t>
      </w:r>
    </w:p>
    <w:p>
      <w:r>
        <w:t>以后，她总想得到这种欢乐！她才毕业，才２２岁，处女身竟是被初一男生轮奸失去的，谁都不信！</w:t>
      </w:r>
    </w:p>
    <w:p>
      <w:r>
        <w:t>她于是决定让一对男女生在另外一个班级介绍这种比赛，看到了整个班级的疯狂。</w:t>
      </w:r>
    </w:p>
    <w:p>
      <w:r>
        <w:t>然后，她吻住一个阴茎最大的男生，拼命将他的舌头吸入自己的嘴里，让他按她的指令刺激她阴道</w:t>
      </w:r>
    </w:p>
    <w:p>
      <w:r>
        <w:t>前侧。</w:t>
      </w:r>
    </w:p>
    <w:p>
      <w:r>
        <w:t>少男看清了女老师阴道入口外侧连接着阴唇，形状有如口袋。</w:t>
      </w:r>
    </w:p>
    <w:p>
      <w:r>
        <w:t>他舔着这个地方，她不由欢吟起来。</w:t>
      </w:r>
    </w:p>
    <w:p>
      <w:r>
        <w:t>阴道口里有一块圆状的肌肉，他手指与舌头并用刺激这里，她不由狂吟起来。</w:t>
      </w:r>
    </w:p>
    <w:p>
      <w:r>
        <w:t>这个男生早就想强奸自己的老师，这时，阴茎很容易的全插入阴道，抽动时刺激着她的阴道前侧，</w:t>
      </w:r>
    </w:p>
    <w:p>
      <w:r>
        <w:t>令她如触电一般欢叫。</w:t>
      </w:r>
    </w:p>
    <w:p>
      <w:r>
        <w:t>他觉得女老师的阴道紧紧握住他的阴茎，他问老师：「让全班男生一起干你吧！」</w:t>
      </w:r>
    </w:p>
    <w:p>
      <w:r>
        <w:t>「可以，都来吧！全校男生都来吧！」</w:t>
      </w:r>
    </w:p>
    <w:p>
      <w:r>
        <w:t>就这样，２２岁的美丽女老师，疯狂的玩乐着一个班级的男生。</w:t>
      </w:r>
    </w:p>
    <w:p>
      <w:r>
        <w:t>最后，那个男老师被学校开除了，但是那个美好女生却嫁给了他，老师还让她的同学随时来玩她的</w:t>
      </w:r>
    </w:p>
    <w:p>
      <w:r>
        <w:t>肉体。</w:t>
      </w:r>
    </w:p>
    <w:p>
      <w:r>
        <w:t>那个女老师竟没人管，原来，学校的每个男人都想与她做爱。她接到所有人的字条，于是她每天和</w:t>
      </w:r>
    </w:p>
    <w:p>
      <w:r>
        <w:t>一个同事做爱，不找对象。</w:t>
      </w:r>
    </w:p>
    <w:p>
      <w:r>
        <w:t>她也不在教室里玩男生，学生想玩她都可以在每天下午放学后的两个小时内轮奸她。</w:t>
      </w:r>
    </w:p>
    <w:p>
      <w:r>
        <w:t xml:space="preserve">她的一个学生长大后当了校长并娶了她，并且允许她继续和学生做爱。【完】  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