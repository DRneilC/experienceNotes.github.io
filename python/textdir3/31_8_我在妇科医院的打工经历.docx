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我在妇科医院的打工经历</w:t>
      </w:r>
    </w:p>
    <w:p>
      <w:r>
        <w:t>两年前，我还是个大三的学生，暑假在家闲得无聊，就像出去找份短期工。朋友介绍我去一家私人</w:t>
      </w:r>
    </w:p>
    <w:p>
      <w:r>
        <w:t>的妇科医院做保安。我心想这下可爽了，天天有漂亮小护士看了，起码可以YY下，运气好了……嘿嘿…</w:t>
      </w:r>
    </w:p>
    <w:p>
      <w:r>
        <w:t>…去了之后前两天我都在观察，发现这个医院真是男人的天堂啊，出去四五个年龄比较大的医师以外，</w:t>
      </w:r>
    </w:p>
    <w:p>
      <w:r>
        <w:t>其余都是二十出头的小姑娘，其中有几个还是属于男人一看就想犯罪的那种类型，我很快把目标锁定到</w:t>
      </w:r>
    </w:p>
    <w:p>
      <w:r>
        <w:t>医院前台的一个导诊。我每天的工作就是坐在门口，拦住要进医疗区的男人，妇科医院嘛，当然不会让</w:t>
      </w:r>
    </w:p>
    <w:p>
      <w:r>
        <w:t>男人到里面去，除了做这个工作，我就天天调戏那个导诊，但是那个导诊好像是挺保守的，始终与我保</w:t>
      </w:r>
    </w:p>
    <w:p>
      <w:r>
        <w:t>持着距离，后来直接叫她男朋友天天去接她，唉，当时我那个郁闷哪，恨不得把她直接就地正法，操她</w:t>
      </w:r>
    </w:p>
    <w:p>
      <w:r>
        <w:t>个淫水翻腾……就在我认为这一个月的打工生活就这么无聊的结束时，故事却就这么发生了。我的工作</w:t>
      </w:r>
    </w:p>
    <w:p>
      <w:r>
        <w:t>是三天一个夜班，晚上就打着手电来回转，防止盗窃。那天我自己值夜班，打着手电在楼里转了几圈，</w:t>
      </w:r>
    </w:p>
    <w:p>
      <w:r>
        <w:t>突然想到医疗区去看看，医疗区不准男人进，我们保安也不例外，我一直想去看看里面到底是啥样的，</w:t>
      </w:r>
    </w:p>
    <w:p>
      <w:r>
        <w:t>说不定还碰上个女护士值夜班，嘿嘿……我关了手电，悄悄进了医疗区，透过窗户瞅里面的东西，发现</w:t>
      </w:r>
    </w:p>
    <w:p>
      <w:r>
        <w:t>无非就是些床，医疗器械之类的东西，大感失望。我突然想去看看值班的护士美眉在干什么，就偷偷到</w:t>
      </w:r>
    </w:p>
    <w:p>
      <w:r>
        <w:t>值班室门前，偷偷往里看，我操，美女护士正坐在床上SY. 她身上的护士服没有脱下来，半敞着，白色</w:t>
      </w:r>
    </w:p>
    <w:p>
      <w:r>
        <w:t>的胸罩推到了下面，裸着又白又大的奶子，腰一挺一挺得，好个小水蛇腰，两条大腿又长又白，阴毛很</w:t>
      </w:r>
    </w:p>
    <w:p>
      <w:r>
        <w:t>少，一个手扶着自己的大奶子，拽这乳头，一个手揉着自己的阴蒂，还用手指抠自己的小逼，还带着哼</w:t>
      </w:r>
    </w:p>
    <w:p>
      <w:r>
        <w:t>哼唧唧的声音。我操，怪不得都说妇科医院的护士骚呢，果然如此。她的手挡着，看不清她的小逼什么</w:t>
      </w:r>
    </w:p>
    <w:p>
      <w:r>
        <w:t>样子，我越看越受不了，小弟弟早已坚如钢铁，我寻思着怎么才能操了这个骚护士。我萌发出一个很邪</w:t>
      </w:r>
    </w:p>
    <w:p>
      <w:r>
        <w:t>恶的念头，把手机照相的闪光灯打开，猛地推开门，对着她就照了张，她吓了一大跳，瞪着眼睛看着我，</w:t>
      </w:r>
    </w:p>
    <w:p>
      <w:r>
        <w:t>手还没从逼上拿开，一个手捂着自己的大奶子，她叫道：「你干什么，快出去。」大概是刚才的快感还</w:t>
      </w:r>
    </w:p>
    <w:p>
      <w:r>
        <w:t>没退，脸上还带着大片红晕。我笑嘻嘻地跟她说：「妹妹别急啊，这大晚上的咱俩都这么孤单无聊，一</w:t>
      </w:r>
    </w:p>
    <w:p>
      <w:r>
        <w:t>起玩玩呗，你让哥爽了，哥就把照片删了，要不明天我就贴医院门口去。再说了你自己玩多没意思，俩</w:t>
      </w:r>
    </w:p>
    <w:p>
      <w:r>
        <w:t>人玩才嗨皮嘛。」我一边说一边关上门往床边走。</w:t>
      </w:r>
    </w:p>
    <w:p>
      <w:r>
        <w:t>她没有说话，只是瞪着眼睛看着我，我过去一边摸她的大腿一边说：「妹妹啊，我喜欢你好长时间</w:t>
      </w:r>
    </w:p>
    <w:p>
      <w:r>
        <w:t>了，每次见你都受不了，不要害怕啊，哥哥一会让你爽到天上去。」我见她没有反抗，就直接扑了上去，</w:t>
      </w:r>
    </w:p>
    <w:p>
      <w:r>
        <w:t>几下就把她脱个精光，开始吻她，她的嘴唇特别软，开始她还咬着牙，我一个手搓她的奶子，一个手轻</w:t>
      </w:r>
    </w:p>
    <w:p>
      <w:r>
        <w:t>轻揉着她的阴蒂，没几分钟，她的小逼那就湿成一片，开始跟我舌吻，手也不安分的隔着裤子弄我的大</w:t>
      </w:r>
    </w:p>
    <w:p>
      <w:r>
        <w:t>鸡巴，我心想着还没看她的逼长什么样，就一路吻着向下，分开她的两条腿，好漂亮的小逼，粉嫩粉嫩</w:t>
      </w:r>
    </w:p>
    <w:p>
      <w:r>
        <w:t>的，极品啊。她一手抓弄我的大鸡巴一边说：「哥哥，你快点，快。」操他妈的真骚。我向前凑了凑，</w:t>
      </w:r>
    </w:p>
    <w:p>
      <w:r>
        <w:t>她给我脱下裤子，大鸡巴一下跳了出来。「哇，好大。」她一手套弄着，直起腰来，一口就含住了，起</w:t>
      </w:r>
    </w:p>
    <w:p>
      <w:r>
        <w:t>劲的给我口交，吃的滋滋有味，她口交真是舒服啊，我也没闲着，用手揉着她的小逼，还不时拨弄她的</w:t>
      </w:r>
    </w:p>
    <w:p>
      <w:r>
        <w:t>阴蒂，过了一会她吐出我的鸡巴，躺了下来，我分开她的两腿，用最传统的姿势，一下插了进去，连根</w:t>
      </w:r>
    </w:p>
    <w:p>
      <w:r>
        <w:t>没入，舒服的我打个激灵，深吸了一口气，她的小逼又紧又热，真实难得一见的极品。她的腰一挺一挺</w:t>
      </w:r>
    </w:p>
    <w:p>
      <w:r>
        <w:t>的配合着我，眼里带着无尽的欲望。我加快速度抽插，看着她的大奶子一晃一晃的，真他妈爽，她挺着</w:t>
      </w:r>
    </w:p>
    <w:p>
      <w:r>
        <w:t>屁股，嘴里还念着：「哥，猛点。啊……猛点……爽……」我加快抽插着，越操水越多，床单都湿了一</w:t>
      </w:r>
    </w:p>
    <w:p>
      <w:r>
        <w:t>大片，她已经双眼迷离，口水直流，我抱紧她的屁股，使劲的操着。「啊，哥……爽……快。来了……</w:t>
      </w:r>
    </w:p>
    <w:p>
      <w:r>
        <w:t>来了……」伴着一声长长的叫声，她的阴道有节奏的收缩，几股热流直接喷到龟头上，我感觉整个鸡巴</w:t>
      </w:r>
    </w:p>
    <w:p>
      <w:r>
        <w:t>都要被她的小逼吸进去，差点射了，我咬着牙继续操她。「不行了……我服了……不要了……求你……</w:t>
      </w:r>
    </w:p>
    <w:p>
      <w:r>
        <w:t>我不行了……」她晃着脑袋，手使劲抓着我的胳膊。我当然不能就这么放过她，又猛操了她十几分钟，</w:t>
      </w:r>
    </w:p>
    <w:p>
      <w:r>
        <w:t>她又高潮了一次，我感觉要射了，使劲操着，她好像也感觉到了，「不要射里面。」我拔出鸡巴直接塞</w:t>
      </w:r>
    </w:p>
    <w:p>
      <w:r>
        <w:t>到她嘴里，她非常配合的使劲吸着，我按着她的头，使劲抽动了几下，全部射到她的嘴里。</w:t>
      </w:r>
    </w:p>
    <w:p>
      <w:r>
        <w:t>事情还没有这么结束，在那一个月了，每个夜班我都要去操她。后来开学了，就没怎么联系，毕业</w:t>
      </w:r>
    </w:p>
    <w:p>
      <w:r>
        <w:t xml:space="preserve">后我饥渴难耐的时候就找她去开房，她有时候也找我，有了这么个情人，给啥也不换。【完】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