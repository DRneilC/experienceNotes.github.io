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女教师淫乱日记</w:t>
      </w:r>
    </w:p>
    <w:p>
      <w:r>
        <w:t>我今年刚从大学毕业，在父亲友人的介绍之下，来到台北的一间国中当实习老师，初面对一群正在发育期的青</w:t>
      </w:r>
    </w:p>
    <w:p>
      <w:r>
        <w:t>少年，还真令我这个乡下出身、初出社会的女老师有点招架不住。但是可能因为我与学生们年纪相差不大，很快的</w:t>
      </w:r>
    </w:p>
    <w:p>
      <w:r>
        <w:t>我们都能打成一片；另一方面也由于父亲友人的背景，不到一年，我就升任了一年级的班导师。</w:t>
      </w:r>
    </w:p>
    <w:p>
      <w:r>
        <w:t>那一天，是个闷热的晚上，回到家我才想起学生的作业没带回来，匆忙的再赶回校舍，已经是晚上八点，我拜</w:t>
      </w:r>
    </w:p>
    <w:p>
      <w:r>
        <w:t>托校工老李帮我开门，总算在办公室桌上看到那一叠忘了带回去的作业。</w:t>
      </w:r>
    </w:p>
    <w:p>
      <w:r>
        <w:t>「幸好有赶回来拿，要不然明天岂不是要让那群小鬼耻笑……」就这样，一边想着一边朝校门走去。</w:t>
      </w:r>
    </w:p>
    <w:p>
      <w:r>
        <w:t>「嗯……嗯……啊……」突然耳边传来一阵既奇怪而又熟悉的细小声音，我注意到声音是从三楼的教室传出，</w:t>
      </w:r>
    </w:p>
    <w:p>
      <w:r>
        <w:t>禁不住一时好奇，我蹑着脚，一步一步走向声音的来源处。</w:t>
      </w:r>
    </w:p>
    <w:p>
      <w:r>
        <w:t>「这不是我的教室吗？」我注意到教室中有几个人影晃动，奇怪的声音也越来越明显，这分明是女人作爱的叫</w:t>
      </w:r>
    </w:p>
    <w:p>
      <w:r>
        <w:t>床声……我一阵面红耳赤的躲在窗外偷窥。</w:t>
      </w:r>
    </w:p>
    <w:p>
      <w:r>
        <w:t>我被眼前的一幕吓得差点惊叫出声，教室里有三、四个男生，其中一个正压在一个女人的身上，其他的男生有</w:t>
      </w:r>
    </w:p>
    <w:p>
      <w:r>
        <w:t>的在一旁抽烟观赏，有的围在那女人的身边上下其手。</w:t>
      </w:r>
    </w:p>
    <w:p>
      <w:r>
        <w:t>这……这分明就是轮奸！我又羞又怒的转身就走，但是突然的我看到了那个女生的脸，她是我班上的学生——</w:t>
      </w:r>
    </w:p>
    <w:p>
      <w:r>
        <w:t>朱小玉，怎么会？小玉是我班上的班长，一向品学兼优又十分乖巧，难道她被坏人欺负了？</w:t>
      </w:r>
    </w:p>
    <w:p>
      <w:r>
        <w:t>我决定躲在窗外再看个清楚。</w:t>
      </w:r>
    </w:p>
    <w:p>
      <w:r>
        <w:t>那几个男生穿着学校的制服，我认得他们，他们几个是三年级的不良学生，小玉一定是被他们欺负了，可是传</w:t>
      </w:r>
    </w:p>
    <w:p>
      <w:r>
        <w:t>入我耳中的，却是愉悦的叫床声：「嗯……啊……快点……用力……啊……啊……」小玉双腿张的开开的，腰部不</w:t>
      </w:r>
    </w:p>
    <w:p>
      <w:r>
        <w:t>断摇摆，抬高的屁股，将她的阴部暴露的一览无遗，微凸的胸部被男人的手揉捏变形，而幼嫩稀疏的阴毛却湿淋淋</w:t>
      </w:r>
    </w:p>
    <w:p>
      <w:r>
        <w:t>的发亮。</w:t>
      </w:r>
    </w:p>
    <w:p>
      <w:r>
        <w:t>一个男生将他的阳具插入小玉的口中，小玉津津有味、媚眼半开的任凭上下两支阳具抽送。我目不转睛的看着</w:t>
      </w:r>
    </w:p>
    <w:p>
      <w:r>
        <w:t>眼前的活春宫，这是怎么一回事？国三的小男生，怎么阳具会如此粗大，黝黑而又坚硬的东西，正蹂躏着属于国一</w:t>
      </w:r>
    </w:p>
    <w:p>
      <w:r>
        <w:t>小女生的私处。我的天啊！他们轮流在小玉身上发泄，而小玉稚嫩的脸上却带着淫荡而又天真的媚态。</w:t>
      </w:r>
    </w:p>
    <w:p>
      <w:r>
        <w:t>我惊觉我的双腿之间一阵一阵的湿热，虽然我早已经有过性经验，但这还是第一次亲眼目睹如此猥亵的画面，</w:t>
      </w:r>
    </w:p>
    <w:p>
      <w:r>
        <w:t>我的呼吸变得急促，心跳加速，双腿早已不听使唤的微微发抖，眼睛盯着教室内的性交，右手却不知不觉伸入自己</w:t>
      </w:r>
    </w:p>
    <w:p>
      <w:r>
        <w:t>的下体，当手指轻轻插入湿热的阴道时，我忍不住的轻哼出声，更是加快了手指的动作……就在失神的瞬间，突然</w:t>
      </w:r>
    </w:p>
    <w:p>
      <w:r>
        <w:t>有人从背后抱住我，我吓得两腿发软，惊叫了一声。</w:t>
      </w:r>
    </w:p>
    <w:p>
      <w:r>
        <w:t>「老师，干嘛一个人躲在外面偷看？要不要加入我们呀？」原来我已经被他们发现，趁我失神的时候，不知何</w:t>
      </w:r>
    </w:p>
    <w:p>
      <w:r>
        <w:t>时有两个男生走近我身后。</w:t>
      </w:r>
    </w:p>
    <w:p>
      <w:r>
        <w:t>我恼修成怒的斥责他们：「你们在干什么？不怕老师报告学校处罚你们？」</w:t>
      </w:r>
    </w:p>
    <w:p>
      <w:r>
        <w:t>「老师你别装了，你的手在干嘛？不怕被你的学生知道？还是要我们帮你宣传一下？」</w:t>
      </w:r>
    </w:p>
    <w:p>
      <w:r>
        <w:t>我羞愧地藏起我的手，一名男生却抓住我的手不放：「哇！你看老师已经湿成这样，手指头都是淫水！」</w:t>
      </w:r>
    </w:p>
    <w:p>
      <w:r>
        <w:t>两个身高１７０的男生硬是将身高仅有１６０的我推入教室，我努力地想要摆出老师的身份，却觉得像是全身</w:t>
      </w:r>
    </w:p>
    <w:p>
      <w:r>
        <w:t>赤裸裸的又羞又怒。「小玉、小玉，你们在作什么？」可是小玉正闭着双眼，紧搂住身上的男人，丝毫不理会我的</w:t>
      </w:r>
    </w:p>
    <w:p>
      <w:r>
        <w:t>叫喊。</w:t>
      </w:r>
    </w:p>
    <w:p>
      <w:r>
        <w:t>压在小玉身上的男生突然推开小玉，赤条条的走向我：「老师，我们早就知道你在外面偷看了，想不到老师也</w:t>
      </w:r>
    </w:p>
    <w:p>
      <w:r>
        <w:t>这么淫荡，竟然还躲在外面手淫。」</w:t>
      </w:r>
    </w:p>
    <w:p>
      <w:r>
        <w:t>「我……我没有……李民生，我明天要告诉你们导师……让他处罚你们！」</w:t>
      </w:r>
    </w:p>
    <w:p>
      <w:r>
        <w:t>李民生是学校里的不良学生，常常惹事生非，聚集一群国三的学生，让学校非常头痛，想不到我竟然会在这种</w:t>
      </w:r>
    </w:p>
    <w:p>
      <w:r>
        <w:t>情况遇上他们。</w:t>
      </w:r>
    </w:p>
    <w:p>
      <w:r>
        <w:t>「好啊！反正我也不怕，倒是老师您手淫的事也会传的全校都知道喔！」</w:t>
      </w:r>
    </w:p>
    <w:p>
      <w:r>
        <w:t>他一边说着，一边伸手揉抓我的乳房。</w:t>
      </w:r>
    </w:p>
    <w:p>
      <w:r>
        <w:t>「你……不要乱来……我要大声叫了……小玉……小玉……」我无助地回过头向小玉叫着，小玉正蹲在地上替</w:t>
      </w:r>
    </w:p>
    <w:p>
      <w:r>
        <w:t>一个男生口交，仿佛听不到我的求助。</w:t>
      </w:r>
    </w:p>
    <w:p>
      <w:r>
        <w:t>「叫啊！让大家都知道我们学校有一个淫荡的女老师，还躲在学校手淫！」</w:t>
      </w:r>
    </w:p>
    <w:p>
      <w:r>
        <w:t>「我没有……我没有……」我无助的低下了头，任凭李民生动手解开我的上衣。</w:t>
      </w:r>
    </w:p>
    <w:p>
      <w:r>
        <w:t>「老师，你的奶子好大喔！被多少男人吸过？」李民生张嘴含住我的乳头，另一只手解开我牛仔裤的拉炼。我</w:t>
      </w:r>
    </w:p>
    <w:p>
      <w:r>
        <w:t>努力的想推开他，不小心却碰触到他硬挺的阳具。</w:t>
      </w:r>
    </w:p>
    <w:p>
      <w:r>
        <w:t>李民生抓住我的手去握他的阳具：「老师，我的大不大？干你好不好？」</w:t>
      </w:r>
    </w:p>
    <w:p>
      <w:r>
        <w:t>顺势将手指伸入我的内裤抚弄。也是我鬼迷神窍，竟然握着他的阳具不放，任他脱掉我的裤子，等我惊觉，我</w:t>
      </w:r>
    </w:p>
    <w:p>
      <w:r>
        <w:t>已经全身赤裸，无处可躲了。</w:t>
      </w:r>
    </w:p>
    <w:p>
      <w:r>
        <w:t>李民生将我推倒在地上，将手指插入我湿润的阴道，「不要……不要……我是……老师……你们不可以……不</w:t>
      </w:r>
    </w:p>
    <w:p>
      <w:r>
        <w:t>可以……」我无力的呢喃着：「啊……啊……不可以……啊……」</w:t>
      </w:r>
    </w:p>
    <w:p>
      <w:r>
        <w:t>「老师，你的好紧啊，不输小玉喔！」李民生岔开我的双腿，插入两根手指。</w:t>
      </w:r>
    </w:p>
    <w:p>
      <w:r>
        <w:t>「啊……啊……不要……你的手……啊……」</w:t>
      </w:r>
    </w:p>
    <w:p>
      <w:r>
        <w:t>旁边几个男生又围上来：「厚……你们看，老师的流了好多水，等挨干了啦！」</w:t>
      </w:r>
    </w:p>
    <w:p>
      <w:r>
        <w:t>「老师的奶好漂亮，你看，奶头还是粉红色的。」</w:t>
      </w:r>
    </w:p>
    <w:p>
      <w:r>
        <w:t>「她的毛也很漂亮，这就是大人的身体喔？」</w:t>
      </w:r>
    </w:p>
    <w:p>
      <w:r>
        <w:t>「喂！你看，老师的手还抓着民生的鸡巴不放呢！」</w:t>
      </w:r>
    </w:p>
    <w:p>
      <w:r>
        <w:t>几个男生伸手在我身上游走，我开始意识不清，脑海里迷迷糊糊的，只是肉体已经起了生理作用，腰部也不知</w:t>
      </w:r>
    </w:p>
    <w:p>
      <w:r>
        <w:t>不觉的开始摇晃。我侧过脸，正好小玉也瞪大眼看着我的淫态，「小玉……小玉……嗯……嗯……」男生肆意的玩</w:t>
      </w:r>
    </w:p>
    <w:p>
      <w:r>
        <w:t>弄我身上每一处，不知道是谁，将舌头深入我的小穴，对着穴口呼热气……</w:t>
      </w:r>
    </w:p>
    <w:p>
      <w:r>
        <w:t>「啊……啊……饶了我吧……啊……啊……」</w:t>
      </w:r>
    </w:p>
    <w:p>
      <w:r>
        <w:t>男学生不顾我无力的挣扎，扶起我的上半身，让我躺在一个男生的怀里，李民生拉开对我口交的那名男生，示</w:t>
      </w:r>
    </w:p>
    <w:p>
      <w:r>
        <w:t>意其他人扯开我的双腿：「老师，你期待很久了吧？看看你自己的小，淫水流得跟尿尿一样。」</w:t>
      </w:r>
    </w:p>
    <w:p>
      <w:r>
        <w:t>背后的男学生抬高我的头，让我能将下体看得一清二楚，湿热而又微张的阴户，违反了我的意志，一张一合地</w:t>
      </w:r>
    </w:p>
    <w:p>
      <w:r>
        <w:t>流出晶莹浓稠的爱液，粉红色的肉壁，仿佛期待着男人的进入。</w:t>
      </w:r>
    </w:p>
    <w:p>
      <w:r>
        <w:t>我眼睁睁地看着李民生将他硕大的龟头顶进小穴里，「啊……啊……你……你……不要……不可以……」我想</w:t>
      </w:r>
    </w:p>
    <w:p>
      <w:r>
        <w:t>摇摆下体，不让男学生插入，可是屁股的动作却变成迎合男根的动作。</w:t>
      </w:r>
    </w:p>
    <w:p>
      <w:r>
        <w:t>「呼……呼……老师……你也很想要吧？他妈的屁股真会摇……」</w:t>
      </w:r>
    </w:p>
    <w:p>
      <w:r>
        <w:t>「不要……你不要说这种话……啊……啊……」</w:t>
      </w:r>
    </w:p>
    <w:p>
      <w:r>
        <w:t>李民生狠狠地抽送着，我的身体感受到肉欲的快感，早已将教师的尊严抛到九宵云外，仅有的一点理智，还在</w:t>
      </w:r>
    </w:p>
    <w:p>
      <w:r>
        <w:t>作最后的挣扎：「啊……啊……停下来……停下……啊……」</w:t>
      </w:r>
    </w:p>
    <w:p>
      <w:r>
        <w:t>「他妈的嘴巴说不要，屁股还抬那么高，跟婊子一样骚……说！你是不是婊子？」</w:t>
      </w:r>
    </w:p>
    <w:p>
      <w:r>
        <w:t>「我……啊……我……不是……我不是……」</w:t>
      </w:r>
    </w:p>
    <w:p>
      <w:r>
        <w:t>「你他妈根本就是骚婊子……呼……呼……说！说你是……骚婊子。」</w:t>
      </w:r>
    </w:p>
    <w:p>
      <w:r>
        <w:t>李民生对着我抬高的小穴死命地狠插，空荡的教室里充斥着「啪嗒、啪嗒」</w:t>
      </w:r>
    </w:p>
    <w:p>
      <w:r>
        <w:t>的肉体撞击声，以及我自己也难以置信的叫床声：「喔喔……是……我是……啊……啊……」</w:t>
      </w:r>
    </w:p>
    <w:p>
      <w:r>
        <w:t>「你是什么？说大声一点。说！」</w:t>
      </w:r>
    </w:p>
    <w:p>
      <w:r>
        <w:t>「啊……我是……我是……啊……是……是骚婊……子……啊……」</w:t>
      </w:r>
    </w:p>
    <w:p>
      <w:r>
        <w:t>李民生越弄越快，阳具在我的阴道里不断膨胀。</w:t>
      </w:r>
    </w:p>
    <w:p>
      <w:r>
        <w:t>「啊……好硬……好……涨……啊……」</w:t>
      </w:r>
    </w:p>
    <w:p>
      <w:r>
        <w:t>「骚表子，夹紧我的龟头，屁股翘高……呼……呼……好爽！你爽不爽？」</w:t>
      </w:r>
    </w:p>
    <w:p>
      <w:r>
        <w:t>我翘高屁股迎合，小穴紧紧地含着他的龟头：「啊……好爽……好爽喔……啊……」</w:t>
      </w:r>
    </w:p>
    <w:p>
      <w:r>
        <w:t>「抬高……要射了……小夹好，我要射进你的肉穴……啊……」</w:t>
      </w:r>
    </w:p>
    <w:p>
      <w:r>
        <w:t>一股热烫的浓精喷射在我阴道里，子宫颈受到强烈的刺激，紧紧地收缩，好像小嘴一样吸吮着男人的龟头……</w:t>
      </w:r>
    </w:p>
    <w:p>
      <w:r>
        <w:t>李民生抽出湿淋淋的阳具，脸上满是得意的表情：「他妈的！干得真爽。换谁要上？」其他男生争先恐后的压</w:t>
      </w:r>
    </w:p>
    <w:p>
      <w:r>
        <w:t>到我身上，我早已无力反抗，任由这群小男生肆意地在我体内留下热烫的精液。</w:t>
      </w:r>
    </w:p>
    <w:p>
      <w:r>
        <w:t>隔天，我怀着惊恐的心情回到校，幸好我所教的一年级教室离李民生他们的教室尚有一段距离，那群小鬼整日</w:t>
      </w:r>
    </w:p>
    <w:p>
      <w:r>
        <w:t>都没再来骚扰我，我打起精神，专心地替学生上课。</w:t>
      </w:r>
    </w:p>
    <w:p>
      <w:r>
        <w:t>在课堂中，我总觉得有一股眼神不停地注视着我，朱小玉脸上似笑非笑的表情，与她天真的脸庞形成一种诡异</w:t>
      </w:r>
    </w:p>
    <w:p>
      <w:r>
        <w:t>的感觉让我不敢直视她的眼睛。胡思乱想的，终于挨到下课钟响。</w:t>
      </w:r>
    </w:p>
    <w:p>
      <w:r>
        <w:t>走回教师办公室的途中，经过男生厕所时，闻到阵阵的烟味，我知道又有学生躲在厕所里抽烟，「希望不是李</w:t>
      </w:r>
    </w:p>
    <w:p>
      <w:r>
        <w:t>民生他们。」我低着头快步走开……</w:t>
      </w:r>
    </w:p>
    <w:p>
      <w:r>
        <w:t>突然一个男生挡住我的去路：「老师，你要去哪里？」我的天！真的又遇上这个我最不想见的人。</w:t>
      </w:r>
    </w:p>
    <w:p>
      <w:r>
        <w:t>「你……你要干嘛？」我面红耳赤的小声斥责。</w:t>
      </w:r>
    </w:p>
    <w:p>
      <w:r>
        <w:t>「嘻嘻……老师你还真会装淑女。」李民生嘻皮笑脸的将我拖入男生厕所。</w:t>
      </w:r>
    </w:p>
    <w:p>
      <w:r>
        <w:t>「李同学……你太过份了，我要跟校长报告！」</w:t>
      </w:r>
    </w:p>
    <w:p>
      <w:r>
        <w:t>「好啊！老师要跟校长报告什么？说你被我们每个人都上过？还是要说你诱奸未成年男生？」</w:t>
      </w:r>
    </w:p>
    <w:p>
      <w:r>
        <w:t>「……」我顿时哑口无言，不知该如何说。</w:t>
      </w:r>
    </w:p>
    <w:p>
      <w:r>
        <w:t>「你们去挡住门口，帮我把风！」几个男生马上站在厕所门口，挡着不让人进来。李民生拖着我到角落，拉开</w:t>
      </w:r>
    </w:p>
    <w:p>
      <w:r>
        <w:t>自己的裤拉炼：「老师，你好好让我舒服，我会帮你保守秘密的。」</w:t>
      </w:r>
    </w:p>
    <w:p>
      <w:r>
        <w:t>一支黝黑而又粗硬的阳具从他裤裆里伸出，真的想像不到一个国三的男生竟然会有这样大的家伙。</w:t>
      </w:r>
    </w:p>
    <w:p>
      <w:r>
        <w:t>李民生动手解开我上衣的扣子，伸手揉捏我的奶子：「啧啧！老师你有３４Ｄ吧？」</w:t>
      </w:r>
    </w:p>
    <w:p>
      <w:r>
        <w:t>「不要……不要这样……会被看到……」我无力地呢喃着。</w:t>
      </w:r>
    </w:p>
    <w:p>
      <w:r>
        <w:t>「那就快一点啊！让我爽完就让你走！」李民生压着我让我蹲下，我知道他的用意，只是众目睽睽之下，叫我</w:t>
      </w:r>
    </w:p>
    <w:p>
      <w:r>
        <w:t>用嘴替他口交，我真的做不到：「求求你……不要在这里好不好？」</w:t>
      </w:r>
    </w:p>
    <w:p>
      <w:r>
        <w:t>李民生不理我的哀求，硬是要将男根插入我口中，我只好闭着眼，张开嘴，任凭阳具在我嘴里抽送，一股浓浓</w:t>
      </w:r>
    </w:p>
    <w:p>
      <w:r>
        <w:t>的尿骚味从鼻腔呛出。身旁的男生早已按捺不住，在我身上又摸又揉的，不知道是谁，还将手伸入我裤子里揉捏我</w:t>
      </w:r>
    </w:p>
    <w:p>
      <w:r>
        <w:t>的阴核。</w:t>
      </w:r>
    </w:p>
    <w:p>
      <w:r>
        <w:t>「嗯……嗯……」我分不清是喘息还是呻吟，只知道身体的本能让我下体又是湿淋淋的一片。</w:t>
      </w:r>
    </w:p>
    <w:p>
      <w:r>
        <w:t>「啊……老师……舌头……多用一点舌头……对了……就是这样子……用力吸……啊……」</w:t>
      </w:r>
    </w:p>
    <w:p>
      <w:r>
        <w:t>霎那间，我失魂似的听从他的指示，用力吸吮嘴里的男根，「嗯……嗯……啧……啧……」厕所里充满男生沉</w:t>
      </w:r>
    </w:p>
    <w:p>
      <w:r>
        <w:t>重的喘息以及「啧啧」的吸吮声。</w:t>
      </w:r>
    </w:p>
    <w:p>
      <w:r>
        <w:t>「啊……真爽……啊……出来了……出来了……啊……」李民生紧紧抓着我的头发，阳具在我口中快速动作，</w:t>
      </w:r>
    </w:p>
    <w:p>
      <w:r>
        <w:t>我的头深埋在他的胯下，小嘴对着马眼紧紧吸吮……一股膻腥的味道，跟随着阵阵的浓精从马眼疾喷而出。</w:t>
      </w:r>
    </w:p>
    <w:p>
      <w:r>
        <w:t>「啊……真他妈的爽，干！爽死我啦……呼……呼……」李民生兴奋得涨红着脸，意犹未尽的在我嘴里继续动</w:t>
      </w:r>
    </w:p>
    <w:p>
      <w:r>
        <w:t>作，随着阳具抽送，嘴角流出白色的泡泡。</w:t>
      </w:r>
    </w:p>
    <w:p>
      <w:r>
        <w:t>李民生拉住我的头发让我的脸向上仰：「骚婊子，吞下去，你不想把衣服弄脏吧？」我依言吞咽下嘴里的精液，</w:t>
      </w:r>
    </w:p>
    <w:p>
      <w:r>
        <w:t>甚至伸出舌头舔着男根上残留的液体。</w:t>
      </w:r>
    </w:p>
    <w:p>
      <w:r>
        <w:t>「对啦！就是这样，乖婊子，呼……真骚的婊子。」</w:t>
      </w:r>
    </w:p>
    <w:p>
      <w:r>
        <w:t>我站起身子，挣开其他男生的纠缠，整理好衣服：「这样可以了吧！我可以走了吧？」</w:t>
      </w:r>
    </w:p>
    <w:p>
      <w:r>
        <w:t>李民生抓开我的手，又一次解开我的上衣：「老师，把奶罩留给我们做纪念嘛！」我站着任凭李民生脱掉我的</w:t>
      </w:r>
    </w:p>
    <w:p>
      <w:r>
        <w:t>胸罩，李民生却张嘴狠狠的吸吮我的乳头。</w:t>
      </w:r>
    </w:p>
    <w:p>
      <w:r>
        <w:t>「嗯……不……不要了……放开我……你不守信用……啊……」</w:t>
      </w:r>
    </w:p>
    <w:p>
      <w:r>
        <w:t>「好吧！暂时先放你一马，不过……放学后我在校门口等你，记得喔！」一群男生嘻嘻哈哈的离开厕所，留下</w:t>
      </w:r>
    </w:p>
    <w:p>
      <w:r>
        <w:t>双腿发软的我收拾残局。</w:t>
      </w:r>
    </w:p>
    <w:p>
      <w:r>
        <w:t>怀着忐忑不安的心情下课，我故意呆在教职员办公室里拖延时间，一直到６点才走。想不到刚一走近校门，李</w:t>
      </w:r>
    </w:p>
    <w:p>
      <w:r>
        <w:t>民生还在校门口等候，我看到李民生，只得低下头，静静的走到他身边。</w:t>
      </w:r>
    </w:p>
    <w:p>
      <w:r>
        <w:t>「老师，走吧！我带你去看好戏！」</w:t>
      </w:r>
    </w:p>
    <w:p>
      <w:r>
        <w:t>我有一点讶异：「看什么戏？」</w:t>
      </w:r>
    </w:p>
    <w:p>
      <w:r>
        <w:t>李民生也不回答，拉着我走到位于校园角落的工友宿舍，悄悄的走近窗前，示意我禁声，我有点好奇，张大双</w:t>
      </w:r>
    </w:p>
    <w:p>
      <w:r>
        <w:t>眼向内观看。屋内是我们学校的工友——老朱正搂着一个国小女生坐在桌前专心的作功课，小女生大约只有国小５</w:t>
      </w:r>
    </w:p>
    <w:p>
      <w:r>
        <w:t>年级，看样子应该是老朱正在教女儿写功课。</w:t>
      </w:r>
    </w:p>
    <w:p>
      <w:r>
        <w:t>可是小女生怎么一边念书，一边扭捏着身子？再仔细看：老朱的双手正摆在不应该摆的地方，左手搂着小女生</w:t>
      </w:r>
    </w:p>
    <w:p>
      <w:r>
        <w:t>的肩，可是手掌却不停揉弄着小女生微凸的胸部，右手放在小女生的大腿抚摸……这是怎么一回事？</w:t>
      </w:r>
    </w:p>
    <w:p>
      <w:r>
        <w:t>「爸爸……你把人家弄得好痒……人家怎么写功课？」小女生稚嫩的声音，眉目间却又带着一股春意。这……</w:t>
      </w:r>
    </w:p>
    <w:p>
      <w:r>
        <w:t>这真是太诡异了！</w:t>
      </w:r>
    </w:p>
    <w:p>
      <w:r>
        <w:t>老朱更是将手伸入小女生的双腿间搓弄，「呵……呵……好痒……啊……好痒……」小女生索性躺入老朱的怀</w:t>
      </w:r>
    </w:p>
    <w:p>
      <w:r>
        <w:t>里大声嘻笑。如果不是亲眼见到这怪景像，光听声音还以为是爸爸正逗着女儿玩。</w:t>
      </w:r>
    </w:p>
    <w:p>
      <w:r>
        <w:t>突然，朱小玉走进房里：「爸，你别吵妹妹作功课啦！」</w:t>
      </w:r>
    </w:p>
    <w:p>
      <w:r>
        <w:t>「姐！你看爸爸一直闹人家啦！」</w:t>
      </w:r>
    </w:p>
    <w:p>
      <w:r>
        <w:t>「乖小玉，你来得正好，快来帮爸爸消消火！」老朱大手一伸，将朱小玉搂入怀里，对着小玉又亲又吻的，朱</w:t>
      </w:r>
    </w:p>
    <w:p>
      <w:r>
        <w:t>小玉乖乖的伸出小舌头让老朱吸吮，老朱的手不规矩的上下游走……</w:t>
      </w:r>
    </w:p>
    <w:p>
      <w:r>
        <w:t>（３）</w:t>
      </w:r>
    </w:p>
    <w:p>
      <w:r>
        <w:t>我终于明白是怎么一回事了，这分明就是乱伦，可是我的身体却浑身发烫，李民生顺势从背后搂住我，将手伸</w:t>
      </w:r>
    </w:p>
    <w:p>
      <w:r>
        <w:t>入我没穿胸罩的上身，老实不客气的玩弄我的双乳。「老师，还有更精采的噢！」男人的热气吹着我的耳朵，我媚</w:t>
      </w:r>
    </w:p>
    <w:p>
      <w:r>
        <w:t>眼半张的继续观看眼前的活春宫。</w:t>
      </w:r>
    </w:p>
    <w:p>
      <w:r>
        <w:t>朱小玉浑身被脱得精光，双腿被老朱扒成大字型，「乖小玉、乖女儿，你越来越漂亮啦，跟你死去的妈妈真的</w:t>
      </w:r>
    </w:p>
    <w:p>
      <w:r>
        <w:t>是一个模样。」老朱一边玩弄女儿的嫩穴，一边不停的喃喃自语。</w:t>
      </w:r>
    </w:p>
    <w:p>
      <w:r>
        <w:t>「啊……爸爸……啊……好舒服喔……我会代替妈妈……好好的安慰你……啊……啊……」</w:t>
      </w:r>
    </w:p>
    <w:p>
      <w:r>
        <w:t>老朱快速地褪去衣物，将女儿拉到床上，一具黝黑的身躯重重压在亲生女儿雪白的肉体上，硕大的龟头紧紧抵</w:t>
      </w:r>
    </w:p>
    <w:p>
      <w:r>
        <w:t>住小玉细嫩的穴口。</w:t>
      </w:r>
    </w:p>
    <w:p>
      <w:r>
        <w:t>「啊……啊……爸爸……你的东西好大……啊……」小玉努力将腿张成一字型才能让老朱压在身上，粉红色的</w:t>
      </w:r>
    </w:p>
    <w:p>
      <w:r>
        <w:t>肉穴因为粗大的阳具进入而变型，两片阴唇张得开开的，稀疏的阴毛潮湿而又杂乱的平摊在耻骨上。</w:t>
      </w:r>
    </w:p>
    <w:p>
      <w:r>
        <w:t>「啊……进去了……啊……好烫……啊……」</w:t>
      </w:r>
    </w:p>
    <w:p>
      <w:r>
        <w:t>老朱狂暴地抽送，小女生的身子随着男人粗暴动作而夸张地摇晃。朱小玉媚眼如丝，娇喘连连：「爸爸……啊</w:t>
      </w:r>
    </w:p>
    <w:p>
      <w:r>
        <w:t>……好舒服……啊……好爽……爸爸干得小玉好爽……啊……」</w:t>
      </w:r>
    </w:p>
    <w:p>
      <w:r>
        <w:t>「老师，精不精采？」李民生在我耳边轻声问道，我早已全身发软，挨在他身上回答：「嗯……」</w:t>
      </w:r>
    </w:p>
    <w:p>
      <w:r>
        <w:t>李民生将手伸进我的内裤里，轻轻把两根手指插入湿淋淋的小穴，「噢……不要……我会叫出声音……嗯……</w:t>
      </w:r>
    </w:p>
    <w:p>
      <w:r>
        <w:t>不要……」李民生戏虐地将手指撑开，小穴受到刺激，淫水顿时像尿尿一样流得整件内裤又湿又黏。</w:t>
      </w:r>
    </w:p>
    <w:p>
      <w:r>
        <w:t>等我回过神来，屋内的光景也越来越淫秽，朱小玉正抬高屁股，她那发育未完全的可怜小嫩穴，正被亲生父亲</w:t>
      </w:r>
    </w:p>
    <w:p>
      <w:r>
        <w:t>粗硬黝黑的大阳具狠狠地抽插着。</w:t>
      </w:r>
    </w:p>
    <w:p>
      <w:r>
        <w:t>「啊……不行了……啊……受不……了啦……爸爸……小玉快被……被大鸡巴干死……啊……饶了女儿……啊</w:t>
      </w:r>
    </w:p>
    <w:p>
      <w:r>
        <w:t>……」小玉淫声浪语的讨饶，老朱受到叫床声的刺激，干得更加猛烈。</w:t>
      </w:r>
    </w:p>
    <w:p>
      <w:r>
        <w:t>「呼……呼……乖女儿，爽不爽？大鸡巴得小穴美不美？呼……啊……」</w:t>
      </w:r>
    </w:p>
    <w:p>
      <w:r>
        <w:t>「不行了……不行了……会死掉……啊……妹妹……你快来……救姐姐……啊……」</w:t>
      </w:r>
    </w:p>
    <w:p>
      <w:r>
        <w:t>老朱将目光转向杵立在一旁的小女儿：「呼……呼……乖小文，换你来舒服了！好不好？」</w:t>
      </w:r>
    </w:p>
    <w:p>
      <w:r>
        <w:t>小女生显得有点兴奋，又有一点犹豫：「爸爸……人家还有一点会痛……你……又那么粗暴……」</w:t>
      </w:r>
    </w:p>
    <w:p>
      <w:r>
        <w:t>「乖小文，刚开苞都是这样，待会你就知道舒服啦！你问姐姐就知道。」</w:t>
      </w:r>
    </w:p>
    <w:p>
      <w:r>
        <w:t>「是……是……好爽……好爽……爸爸……用力……用力干……干死骚女儿……啊……亲爸爸……啊……我要</w:t>
      </w:r>
    </w:p>
    <w:p>
      <w:r>
        <w:t>到了……啊……」</w:t>
      </w:r>
    </w:p>
    <w:p>
      <w:r>
        <w:t>小玉好像达到了高潮，紧抱住老朱，撑成夸张姿势的双腿拼命夹住老朱的肥腰，屁股不住的摇晃：「啊……到</w:t>
      </w:r>
    </w:p>
    <w:p>
      <w:r>
        <w:t>了……到了……啊……啊……」</w:t>
      </w:r>
    </w:p>
    <w:p>
      <w:r>
        <w:t>终于小玉停止了叫床，整个人瘫死在床上动弹不得。老朱意犹未尽的拔出阳具，对着小文招招手：「乖小文，</w:t>
      </w:r>
    </w:p>
    <w:p>
      <w:r>
        <w:t>来替爸爸清理清理。」小女孩闻言，乖巧的爬上床，伸出小舌头，对着阳具上下轻舔。</w:t>
      </w:r>
    </w:p>
    <w:p>
      <w:r>
        <w:t>「喔……对……就是这样……小文乖……喔……」</w:t>
      </w:r>
    </w:p>
    <w:p>
      <w:r>
        <w:t>老朱上下其手，熟练地剥光了小文的衣物，手指插入还没长毛的嫩穴里，另一手则死命揉捏小女生尚未发育的</w:t>
      </w:r>
    </w:p>
    <w:p>
      <w:r>
        <w:t>小胸部。「啊……轻一点……人家还会痛……嗯……」小女生的小手握不住男人的阳具，小嘴只能吮住肥硕的龟头，</w:t>
      </w:r>
    </w:p>
    <w:p>
      <w:r>
        <w:t>小屁股随着手指的动作摇晃。</w:t>
      </w:r>
    </w:p>
    <w:p>
      <w:r>
        <w:t>我整个人瘫在李民生身上，右手不自觉的抚摸他的裤裆，瞪大双眼，目不转睛地观赏着屋内这出父女乱伦。</w:t>
      </w:r>
    </w:p>
    <w:p>
      <w:r>
        <w:t>「嗯……轻一点……轻一点……啊……啊……」老朱站在床沿，小女生被叉开双腿，双眼紧闭，白嫩的小穴溢</w:t>
      </w:r>
    </w:p>
    <w:p>
      <w:r>
        <w:t>出透明的液体，老朱汗流夹背地将大阳具一寸一寸的挤入紧密的穴口：「呼……呼……乖小文，好紧的小……呼…</w:t>
      </w:r>
    </w:p>
    <w:p>
      <w:r>
        <w:t>…呼……夹得爸爸好爽……」</w:t>
      </w:r>
    </w:p>
    <w:p>
      <w:r>
        <w:t>老朱加快抽送的动作，小女孩的肉穴被得嫩肉一翻一合，「啊……啊……嗯……嗯……」小文脸上又是痛苦又</w:t>
      </w:r>
    </w:p>
    <w:p>
      <w:r>
        <w:t>是欢娱，稚嫩的脸庞显得妖艳而又诡异。</w:t>
      </w:r>
    </w:p>
    <w:p>
      <w:r>
        <w:t>「嗯……嗯……爸爸……嗯……嗯……想尿尿……我想尿尿……啊……」小女生好像也达到了高潮，抬高细瘦</w:t>
      </w:r>
    </w:p>
    <w:p>
      <w:r>
        <w:t>的纤腰，双眼翻白，小脚乱蹬：「尿尿……尿出来了……尿出来了……啊……」</w:t>
      </w:r>
    </w:p>
    <w:p>
      <w:r>
        <w:t>老朱放过小文，再将一旁的小玉反转身子，将龟头对准小玉的屁眼，狠狠插入。</w:t>
      </w:r>
    </w:p>
    <w:p>
      <w:r>
        <w:t>「啊……爸爸……饶了我……啊……小屁股裂开了……啊……啊……」</w:t>
      </w:r>
    </w:p>
    <w:p>
      <w:r>
        <w:t>我看不下去了，浑身火热，蹲下身子，急促地掏出李民生的阳具放入嘴里：「嗯……嗯……嗯……」</w:t>
      </w:r>
    </w:p>
    <w:p>
      <w:r>
        <w:t>「求求你，干我……干我……」话说完，又急忙吞下李民生的男根。</w:t>
      </w:r>
    </w:p>
    <w:p>
      <w:r>
        <w:t>「在这里吗？还是要进去屋内掺一脚？」李民生邪恶的淫笑着。</w:t>
      </w:r>
    </w:p>
    <w:p>
      <w:r>
        <w:t>「不要……不要……我们去……去储藏室……去储藏室干我……」</w:t>
      </w:r>
    </w:p>
    <w:p>
      <w:r>
        <w:t>「好啊，那你求我啊！」</w:t>
      </w:r>
    </w:p>
    <w:p>
      <w:r>
        <w:t>「求求你……求求你……骚……骚婊子随你怎么玩……求求你干我……」</w:t>
      </w:r>
    </w:p>
    <w:p>
      <w:r>
        <w:t>「好！你先进去把衣服脱光等我，要脱光喔，不然就不干你喔！」</w:t>
      </w:r>
    </w:p>
    <w:p>
      <w:r>
        <w:t>「好……好……」我急忙走往仓库的方向，里面有一间体育用品储藏室，迫不及待的躺在一堆垫子上，褪去长</w:t>
      </w:r>
    </w:p>
    <w:p>
      <w:r>
        <w:t>裤，白色的内裤湿答答的黏着下体，我将手指伸进内裤，轻轻的抚弄阴核，闭上双眼，回想刚才一幕幕的活春宫：</w:t>
      </w:r>
    </w:p>
    <w:p>
      <w:r>
        <w:t>「嗯……嗯……啊……」</w:t>
      </w:r>
    </w:p>
    <w:p>
      <w:r>
        <w:t>突然仓库门被打开了，李民生嘴角带着邪笑，身后跟着４个国小男生：「老师，这几个小鬼在篮球场打球，我</w:t>
      </w:r>
    </w:p>
    <w:p>
      <w:r>
        <w:t>带他们来见识见识。」</w:t>
      </w:r>
    </w:p>
    <w:p>
      <w:r>
        <w:t>「哇！是一个老师耶！」</w:t>
      </w:r>
    </w:p>
    <w:p>
      <w:r>
        <w:t>「我们可以干她吗？」</w:t>
      </w:r>
    </w:p>
    <w:p>
      <w:r>
        <w:t>几个小男生围绕在我身边，想动手又不敢似的蠢蠢欲动。</w:t>
      </w:r>
    </w:p>
    <w:p>
      <w:r>
        <w:t>我无所谓的脱下内裤，弓开双腿让小鬼们欣赏。</w:t>
      </w:r>
    </w:p>
    <w:p>
      <w:r>
        <w:t>「好多毛喔！」</w:t>
      </w:r>
    </w:p>
    <w:p>
      <w:r>
        <w:t>「大人的身体就是这样吗？」</w:t>
      </w:r>
    </w:p>
    <w:p>
      <w:r>
        <w:t>一个小鬼伸手抚摸我的胸部：「好大好软，摸起来好舒服喔！」</w:t>
      </w:r>
    </w:p>
    <w:p>
      <w:r>
        <w:t>「想不想吸奶？」李民生在旁煽动着。小男生受到鼓励，老实不客气的在我身上又吸又揉。</w:t>
      </w:r>
    </w:p>
    <w:p>
      <w:r>
        <w:t>「嗯……嗯……啊……对……就是这里……啊……啊……」不知是谁将手指插入我的骚穴，令我忍不住地大声</w:t>
      </w:r>
    </w:p>
    <w:p>
      <w:r>
        <w:t>呻吟。</w:t>
      </w:r>
    </w:p>
    <w:p>
      <w:r>
        <w:t>「哇！老师尿尿了！」</w:t>
      </w:r>
    </w:p>
    <w:p>
      <w:r>
        <w:t>「笨蛋！那叫淫水啦！」</w:t>
      </w:r>
    </w:p>
    <w:p>
      <w:r>
        <w:t>我不理会小男生的辩论，伸手脱掉身旁一个男生的短裤，一支白嫩的小阳具早已硬梆梆的翘在我面前，还没长</w:t>
      </w:r>
    </w:p>
    <w:p>
      <w:r>
        <w:t>出阴毛的小阳具，包皮长长的包住龟头。我用手将包皮褪开，露出白而又略带粉红的龟头，张嘴将它吞进嘴里。</w:t>
      </w:r>
    </w:p>
    <w:p>
      <w:r>
        <w:t>「呜……呜……好奇怪……啊……好舒服……」小男生细声的呻吟着。我用舌头不停搅弄小男生的马眼，「啊</w:t>
      </w:r>
    </w:p>
    <w:p>
      <w:r>
        <w:t>……老师……我会尿出来……啊……尿尿……啊……」小男生一阵抽，在我嘴里射出精液，我贪婪地吃下肚子。</w:t>
      </w:r>
    </w:p>
    <w:p>
      <w:r>
        <w:t>「老师，童子精很补吧？」李民生兴奋地看着我的骚样：「来！玩这里，干进去很爽的！」李民生用手指撑开</w:t>
      </w:r>
    </w:p>
    <w:p>
      <w:r>
        <w:t>我两片湿淋淋的阴唇，怂恿另一个男生，小男生自己脱掉裤子，用手扶着阳具走近我双腿之间。这个小鬼已经长了</w:t>
      </w:r>
    </w:p>
    <w:p>
      <w:r>
        <w:t>一点阴毛，阳具不长，但是圆圆的很粗，我如获至宝似地引导小男生进入我的身体：「啊……插进来……干我……</w:t>
      </w:r>
    </w:p>
    <w:p>
      <w:r>
        <w:t>干我……啊……」小男生笨拙的抽送动作，令我忍不住自己摇摆腰肢，让阳具插得更深。</w:t>
      </w:r>
    </w:p>
    <w:p>
      <w:r>
        <w:t>「呜……好烫……老师……你的里面好热……鸡鸡好舒服……啊……」没有几下，他也射出人生第一次的体液。</w:t>
      </w:r>
    </w:p>
    <w:p>
      <w:r>
        <w:t>我的阴部紧紧夹住他的小鸡鸡：「啊……好多……射得好多……啊……爽不爽……干老师爽不爽……啊……」</w:t>
      </w:r>
    </w:p>
    <w:p>
      <w:r>
        <w:t>剩下两个小男生在旁看得目瞪口呆。</w:t>
      </w:r>
    </w:p>
    <w:p>
      <w:r>
        <w:t>「该我了，换我玩！」</w:t>
      </w:r>
    </w:p>
    <w:p>
      <w:r>
        <w:t>「我可不可以玩另一个洞？」</w:t>
      </w:r>
    </w:p>
    <w:p>
      <w:r>
        <w:t>「可以……可以……」我反趴身子，翘高屁股，小男生争先恐后地欣赏我的屁眼，「换谁要玩……快……插进</w:t>
      </w:r>
    </w:p>
    <w:p>
      <w:r>
        <w:t>来……插进来……啊……啊……」刚说完，背后一根小阳具已轻易地插入我早已淌满了淫水的湿淋淋屁眼，「嗯…</w:t>
      </w:r>
    </w:p>
    <w:p>
      <w:r>
        <w:t>…用力……用力一点……啊……啊……」胀满的感觉使我叫了起来。</w:t>
      </w:r>
    </w:p>
    <w:p>
      <w:r>
        <w:t>另一个男生早已按捺不住，也抢着要插进屁眼，两个小男生，两支阳具，正用一种奇怪的姿势挤入我屁眼，「</w:t>
      </w:r>
    </w:p>
    <w:p>
      <w:r>
        <w:t>啊……两支……两支都干进去啦……啊……好爽……好爽……」我的括约肌被两支不同动作、不同角度的阳具撑开。</w:t>
      </w:r>
    </w:p>
    <w:p>
      <w:r>
        <w:t>「爽死我啦……啊……小弟弟……啊……你们爽不爽……啊……」</w:t>
      </w:r>
    </w:p>
    <w:p>
      <w:r>
        <w:t>不一会儿功夫，两个男生已气喘喘的各自射精。「啊……还要……还要……啊……」我媚眼如丝的向李民生哀</w:t>
      </w:r>
    </w:p>
    <w:p>
      <w:r>
        <w:t>求。</w:t>
      </w:r>
    </w:p>
    <w:p>
      <w:r>
        <w:t>「来吧、让你们小鬼看看大人是怎么干穴的！」李民生扶着大鸡巴对准我的肉穴，狠狠的进去。</w:t>
      </w:r>
    </w:p>
    <w:p>
      <w:r>
        <w:t>「啊……啊……爽死我了！大鸡巴……干死我……啊……用力……啊……」</w:t>
      </w:r>
    </w:p>
    <w:p>
      <w:r>
        <w:t>我满足地大声淫叫，肉穴塞满的充实感，让我忘情地迎合抽送，旁观的小鬼忍不住，小鸡鸡又翘得老高。</w:t>
      </w:r>
    </w:p>
    <w:p>
      <w:r>
        <w:t>「放进我嘴里……来……啊……老师……老师帮你们……嗯……嗯……」</w:t>
      </w:r>
    </w:p>
    <w:p>
      <w:r>
        <w:t>储藏室里，一出荒唐的淫戏正激情地上演，我忘情地沉沦在肉欲的世界，跟男童杂交、轮奸、触犯到我内心深</w:t>
      </w:r>
    </w:p>
    <w:p>
      <w:r>
        <w:t>处的禁忌，却又带给我莫名的刺激，也许我天生就是一个淫乱的体质。未来会如何？我也管不了许多，现在，眼前</w:t>
      </w:r>
    </w:p>
    <w:p>
      <w:r>
        <w:t>大大小小的阳具带给我强烈的快乐。是的！也许我只要遵从肉体的本能，这样就足够了！</w:t>
      </w:r>
    </w:p>
    <w:p>
      <w:r>
        <w:t>「啊……干我……用力……啊……爽……死……我……啦……」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