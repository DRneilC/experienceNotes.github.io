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第一次口交射在了教室里</w:t>
      </w:r>
    </w:p>
    <w:p>
      <w:r>
        <w:t>知道一般的年轻男子都讨厌什么吗？</w:t>
      </w:r>
    </w:p>
    <w:p>
      <w:r>
        <w:t>我想不用说，一般的男人都会最讨厌大姨妈的光顾了，特别是对于性欲特别强的男士，这个往往就</w:t>
      </w:r>
    </w:p>
    <w:p>
      <w:r>
        <w:t>会成为出去寻欢问柳的借口。其实，我个人觉得这样不太好，其实还有很多办法可以解决的，没必要要</w:t>
      </w:r>
    </w:p>
    <w:p>
      <w:r>
        <w:t>以伤害对方作为代价的。</w:t>
      </w:r>
    </w:p>
    <w:p>
      <w:r>
        <w:t>体验过性交的人都知道，那种感觉是很难用言语来形容的，岂一个爽字了得啊！但是，我敢说，当</w:t>
      </w:r>
    </w:p>
    <w:p>
      <w:r>
        <w:t>你体验过口交之后，你绝对会有一种乘龙欲上天的感觉，虽然最终结果是一样，但是其舒适度，和内心</w:t>
      </w:r>
    </w:p>
    <w:p>
      <w:r>
        <w:t>深处的感觉是绝对不同的，尤其是那过程。</w:t>
      </w:r>
    </w:p>
    <w:p>
      <w:r>
        <w:t>我还记得我的初次口交是发生在大学时，而且竟然是发生在神圣的教室里，让我特别有成就感，我</w:t>
      </w:r>
    </w:p>
    <w:p>
      <w:r>
        <w:t>称之为毕业留念，因为，那精斑在石灰粉刷的墙面上保存了很久，虽然有人注意到了，但是没人会想到</w:t>
      </w:r>
    </w:p>
    <w:p>
      <w:r>
        <w:t>那竟然会是我的万子千孙呢！</w:t>
      </w:r>
    </w:p>
    <w:p>
      <w:r>
        <w:t>那夜，我和女友饭后，散了会步，实在无聊，她便提出到教室自习。我看也没甚事可做，便同意了。</w:t>
      </w:r>
    </w:p>
    <w:p>
      <w:r>
        <w:t>到了教学楼，我们选了一间较小的，无人的教室坐了了。一开始还有人过来看看，一看有人在里面，</w:t>
      </w:r>
    </w:p>
    <w:p>
      <w:r>
        <w:t>他们又走了。一般情侣在的教室，是没人还愿意进来学习的。到了更晚些的时候，就根本没有人经过了。</w:t>
      </w:r>
    </w:p>
    <w:p>
      <w:r>
        <w:t>虽然夏天已经快过完了，但是却还是异常闷热，加上我女朋友的姨妈来探望她了，我更是憋了好几</w:t>
      </w:r>
    </w:p>
    <w:p>
      <w:r>
        <w:t>天没地方发泄了，特别是向我这样性欲很强的人来说，那股难受劲就别提了。</w:t>
      </w:r>
    </w:p>
    <w:p>
      <w:r>
        <w:t>我们看会书，聊会天，不知不觉天色已经很晚了，都快到了熄灯的时候了。</w:t>
      </w:r>
    </w:p>
    <w:p>
      <w:r>
        <w:t>我再也克制不住自己，将她压倒在板凳之上，就开始疯狂的亲吻起来，当我把手伸进她的内裤时，</w:t>
      </w:r>
    </w:p>
    <w:p>
      <w:r>
        <w:t>被她一把抓住了。「不要这样了，乖了！忍不住了吧？再等几天吧！很快的哦！」她安慰我说道。</w:t>
      </w:r>
    </w:p>
    <w:p>
      <w:r>
        <w:t>我沮丧的坐了起来，在一旁一言也不发。</w:t>
      </w:r>
    </w:p>
    <w:p>
      <w:r>
        <w:t>她也很是无奈，不知道该怎么劝说我才好：「不要不高兴了！我也没有办法啊！女人都是这样的啊！」</w:t>
      </w:r>
    </w:p>
    <w:p>
      <w:r>
        <w:t>「可是，可是我？唉！算了！忍着吧！」我说道。「你乖嘛！听话！只要我一好，马上就给你，好吧？」</w:t>
      </w:r>
    </w:p>
    <w:p>
      <w:r>
        <w:t>她逗我道，顺便将</w:t>
      </w:r>
    </w:p>
    <w:p>
      <w:r>
        <w:t>手伸进了我的内裤，开始玩弄起我的阳具来了。</w:t>
      </w:r>
    </w:p>
    <w:p>
      <w:r>
        <w:t>本来就硬的不行，加上那一只温暖的玉手的调戏，我更是欲火中烧了。</w:t>
      </w:r>
    </w:p>
    <w:p>
      <w:r>
        <w:t>估计她也看出来我不行了，然后说道：「看你这难受的样儿？看来不帮你解决你今晚是睡不着的了，</w:t>
      </w:r>
    </w:p>
    <w:p>
      <w:r>
        <w:t>我也不用回寝室睡觉了！那就让我来满足一下你吧！」她说道。</w:t>
      </w:r>
    </w:p>
    <w:p>
      <w:r>
        <w:t>「可是我们又不能做？」我说道。</w:t>
      </w:r>
    </w:p>
    <w:p>
      <w:r>
        <w:t>「总之我有办法就是呢！」她说着就将我的裤子拉链拉开，将我的阴茎取了出来。</w:t>
      </w:r>
    </w:p>
    <w:p>
      <w:r>
        <w:t>「你，你要干什么？」我紧张的问道。</w:t>
      </w:r>
    </w:p>
    <w:p>
      <w:r>
        <w:t>「这不真是你想要的吗？今天我就成全你吧！」她说着，就蹲了下来，一口将我的阴茎纳入了嘴中。</w:t>
      </w:r>
    </w:p>
    <w:p>
      <w:r>
        <w:t>天啊！没想到她今天竟然这么主动，其实之前我都要求过的，只是她死活不答应，说是很脏，没想到她</w:t>
      </w:r>
    </w:p>
    <w:p>
      <w:r>
        <w:t>今天竟然主动张嘴了，我是又惊又喜并开始享受着这快感了。</w:t>
      </w:r>
    </w:p>
    <w:p>
      <w:r>
        <w:t>这和做爱的感觉完全不一样，而且甚至比做爱更加舒服，因为，首先是自己不用动，只要放松下来</w:t>
      </w:r>
    </w:p>
    <w:p>
      <w:r>
        <w:t>享受着就好了，另外，嘴里的唾液充足，足够润滑，而且还有舌头这个灵巧的工具，当她的舌头围绕着</w:t>
      </w:r>
    </w:p>
    <w:p>
      <w:r>
        <w:t>我的龟头边缘慢慢旋转时，那种快感直冲天际，都让我忘记自己是谁了。</w:t>
      </w:r>
    </w:p>
    <w:p>
      <w:r>
        <w:t>过了一会儿，估计她也是累了，抬头说道：「怎么样？现自舒服多了吧？」</w:t>
      </w:r>
    </w:p>
    <w:p>
      <w:r>
        <w:t>「恩！很舒服！谢谢老婆！」我感激的说道。</w:t>
      </w:r>
    </w:p>
    <w:p>
      <w:r>
        <w:t>「只要你舒服就好了！继续享受吧！要射了的时候说一声哦！」她说道。于是她开始了继续的工作。</w:t>
      </w:r>
    </w:p>
    <w:p>
      <w:r>
        <w:t>看着她的头一上一下，把我的阴茎吞吞吐吐，时而吸允着整个龟头，时而添着我的马眼，时而将整个阴</w:t>
      </w:r>
    </w:p>
    <w:p>
      <w:r>
        <w:t>茎全都含进嘴里，直到根部，感觉我的龟头都挤进了她的喉管了。</w:t>
      </w:r>
    </w:p>
    <w:p>
      <w:r>
        <w:t>我就坐在椅子上品尝着这无双的快感。</w:t>
      </w:r>
    </w:p>
    <w:p>
      <w:r>
        <w:t>她开始加速套弄我的阴茎了，上下的动作很快，而且很用力的在吸允着，感觉我的精液都快被她给</w:t>
      </w:r>
    </w:p>
    <w:p>
      <w:r>
        <w:t>吸出来了。</w:t>
      </w:r>
    </w:p>
    <w:p>
      <w:r>
        <w:t>难怪这么多人喜欢口交呢，原来是这么的舒服啊！一点也不比进入小屄屄差。</w:t>
      </w:r>
    </w:p>
    <w:p>
      <w:r>
        <w:t>我的阴茎上已经布满了她的口水，就好像淫水一般，连裤子都被弄湿了。她时不时的翻着眼睛看着</w:t>
      </w:r>
    </w:p>
    <w:p>
      <w:r>
        <w:t>我，看着我的阳具就这样在她嘴里被她的舌头玩弄，然后一种呆呆的眼神看着我，真的感觉自己就要升</w:t>
      </w:r>
    </w:p>
    <w:p>
      <w:r>
        <w:t>仙了。</w:t>
      </w:r>
    </w:p>
    <w:p>
      <w:r>
        <w:t>她又休息了一下，然后就借着口水的湿润，用手套弄起我的阴茎来了。</w:t>
      </w:r>
    </w:p>
    <w:p>
      <w:r>
        <w:t>这可比我自己打飞机的感觉要好上千万倍了，还有一种渍渍的水声，更加让我性欲高涨，感觉火山</w:t>
      </w:r>
    </w:p>
    <w:p>
      <w:r>
        <w:t>即将爆发了。</w:t>
      </w:r>
    </w:p>
    <w:p>
      <w:r>
        <w:t>套弄了一会之后，她再次含住我的阴茎，然后一边用嘴在龟头上上下套弄，一边用手快速的揉搓着</w:t>
      </w:r>
    </w:p>
    <w:p>
      <w:r>
        <w:t>阴茎，并强烈的感觉到她的舌头在我的尿道口处不断的围绕。</w:t>
      </w:r>
    </w:p>
    <w:p>
      <w:r>
        <w:t>我再也无法控制自己了，将腰一挺，然后马上说道：「我要来了！我要来了！」</w:t>
      </w:r>
    </w:p>
    <w:p>
      <w:r>
        <w:t>她似乎也感觉到了，马上退到了一边，我马上换上自己的手，紧紧捏住阴茎，对着墙壁上几股强烈</w:t>
      </w:r>
    </w:p>
    <w:p>
      <w:r>
        <w:t>的冲击，那乳白色的精液便顺着墙面留了下来。只剩我的阴茎兀自还在那儿跳动着。</w:t>
      </w:r>
    </w:p>
    <w:p>
      <w:r>
        <w:t>我们取出了纸巾，清理干净了身上，唯独留下墙上的精液不去清理。她问我为什么？我说我要留下</w:t>
      </w:r>
    </w:p>
    <w:p>
      <w:r>
        <w:t>来做纪念的！</w:t>
      </w:r>
    </w:p>
    <w:p>
      <w:r>
        <w:t>我们温存了一会儿之后，便满足的回寝室去了。</w:t>
      </w:r>
    </w:p>
    <w:p>
      <w:r>
        <w:t>从此之后，我就总是盼望着她来月经了，因为只有这样，我才有理由让她为我口交，而且是一次比</w:t>
      </w:r>
    </w:p>
    <w:p>
      <w:r>
        <w:t xml:space="preserve">一次更加刺激！【全文完】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