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淫奴教师</w:t>
      </w:r>
    </w:p>
    <w:p>
      <w:r>
        <w:t>我叫张婷婷，今年22岁，是个小型私立学校的教师。我的相貌还是很漂亮的，166 的个头，三围却</w:t>
      </w:r>
    </w:p>
    <w:p>
      <w:r>
        <w:t>有36，23， 36.特别是E 罩杯的乳房，更始惹得不少男人冒火，追求我的男人也很多，但我还是单身。</w:t>
      </w:r>
    </w:p>
    <w:p>
      <w:r>
        <w:t>因为我有一项不为人知的嗜好——SM. 不知道为什麽，我常常幻想着自己被许多男人肆意奸淫淩辱，任</w:t>
      </w:r>
    </w:p>
    <w:p>
      <w:r>
        <w:t>他们粗暴地蹂躏我的巨乳，用粗壮的大肉棒干我的小穴和屁眼。也许是我太淫荡了吧。以前交过几个男</w:t>
      </w:r>
    </w:p>
    <w:p>
      <w:r>
        <w:t>友，都无法满足我，只好分手。</w:t>
      </w:r>
    </w:p>
    <w:p>
      <w:r>
        <w:t>当然平时在外面我会穿得很端庄的，因为我的职业是教师，H 市男子私立中学教师，所以我平时会</w:t>
      </w:r>
    </w:p>
    <w:p>
      <w:r>
        <w:t>是一副正经的样子，虽然常常在没收到班上男生看的色情书刊时忍不住心跳加速，但至少我还能强板着</w:t>
      </w:r>
    </w:p>
    <w:p>
      <w:r>
        <w:t>一张脸教训他们。</w:t>
      </w:r>
    </w:p>
    <w:p>
      <w:r>
        <w:t>「唔……好舒服……嗯……哦……哦……」我一手用力揉捏着自己的乳房，一手不断扣弄着自己的</w:t>
      </w:r>
    </w:p>
    <w:p>
      <w:r>
        <w:t>淫穴，VCD 机里还放着激情的色情电影。没错，我在手淫，我是个淫荡的女人，这样的手淫是我每天的</w:t>
      </w:r>
    </w:p>
    <w:p>
      <w:r>
        <w:t>必需品。</w:t>
      </w:r>
    </w:p>
    <w:p>
      <w:r>
        <w:t>「唔……啊……啊……啊……」我的动作越来越激烈，两根手指深深插入阴道中抠弄，揉捏乳房的</w:t>
      </w:r>
    </w:p>
    <w:p>
      <w:r>
        <w:t>手也渐渐加重力度。但我的小穴却越来越痒，手指已经满足不了了，「真想……插入……大肉棒……哦</w:t>
      </w:r>
    </w:p>
    <w:p>
      <w:r>
        <w:t>……哦……」对了！黄瓜！我想起早上买的黄瓜还没吃，忙找了出来，黄瓜足有三个手指粗，瓜身上还</w:t>
      </w:r>
    </w:p>
    <w:p>
      <w:r>
        <w:t>有一粒粒突起，我看得淫水猛流，忙将稍细的一头对着自己的穴口，轻轻推进去。</w:t>
      </w:r>
    </w:p>
    <w:p>
      <w:r>
        <w:t>「哦……好……好粗……啊……」我一边抽动黄瓜，一边幻想自己正被人猛干着。黄瓜在满是淫水</w:t>
      </w:r>
    </w:p>
    <w:p>
      <w:r>
        <w:t>的阴道里抽动，发出「噗兹噗兹」的声音，我越抽动越快，终於，我泻身了，身体不停颤抖着，享受着</w:t>
      </w:r>
    </w:p>
    <w:p>
      <w:r>
        <w:t>这高潮的快乐……</w:t>
      </w:r>
    </w:p>
    <w:p>
      <w:r>
        <w:t>第二天休假，睡得挺晚的，已经八点多了，爬起来洗梳一翻後，决定去买份早餐。</w:t>
      </w:r>
    </w:p>
    <w:p>
      <w:r>
        <w:t>回来时看门的老头递给我一个邮包，我回到家拆开一看，大吃一惊，手中的早餐也掉落在地上。足</w:t>
      </w:r>
    </w:p>
    <w:p>
      <w:r>
        <w:t>足有一叠相片，全是我平常手淫时的「艳照」，每一张都清晰无比，其中还有几张正是昨天晚上的，照</w:t>
      </w:r>
    </w:p>
    <w:p>
      <w:r>
        <w:t>片上的我两腿大张，粗大的黄瓜深深插在阴道里，样子淫荡无比。还带有一副玩具手铐，一个黑色眼罩。</w:t>
      </w:r>
    </w:p>
    <w:p>
      <w:r>
        <w:t>信封里还有一张纸条，让我立刻打一个电话，否则照片暴光。我当然只能照做，电话通了，是一个</w:t>
      </w:r>
    </w:p>
    <w:p>
      <w:r>
        <w:t>男声。</w:t>
      </w:r>
    </w:p>
    <w:p>
      <w:r>
        <w:t>「你，你想怎麽样？」</w:t>
      </w:r>
    </w:p>
    <w:p>
      <w:r>
        <w:t>「哦，你是那个淫贱女吧？嘿嘿，告诉你，以後要按我的话去做，否则後果自负！不过反正你也是</w:t>
      </w:r>
    </w:p>
    <w:p>
      <w:r>
        <w:t>个贱货，也没什麽关系吧？」</w:t>
      </w:r>
    </w:p>
    <w:p>
      <w:r>
        <w:t>「啊，我……」我竟有一些兴奋，我的确很下贱啊，「你，你想怎麽样？」</w:t>
      </w:r>
    </w:p>
    <w:p>
      <w:r>
        <w:t>「我？哈哈哈……我当然想满足你的变态欲望啊！」电话那头传来一阵大笑，可以听出决不是一个</w:t>
      </w:r>
    </w:p>
    <w:p>
      <w:r>
        <w:t>人的笑声，「听好了，明天晚上12点，一个人来北郊公园，到动物园的那个公共厕所，带上你的黄瓜和</w:t>
      </w:r>
    </w:p>
    <w:p>
      <w:r>
        <w:t>手铐和眼罩，按我说的做。」</w:t>
      </w:r>
    </w:p>
    <w:p>
      <w:r>
        <w:t>说完电话就挂了，我呆立了良久，心里竟莫名地兴奋，最後决定按他说的做。</w:t>
      </w:r>
    </w:p>
    <w:p>
      <w:r>
        <w:t>第二天晚上。</w:t>
      </w:r>
    </w:p>
    <w:p>
      <w:r>
        <w:t>北郊公园的一个公共厕所，男厕里面一片漆黑。如果这时候有人来开灯的话，里面的景象一定让他</w:t>
      </w:r>
    </w:p>
    <w:p>
      <w:r>
        <w:t>吃惊或是兴奋不已——一个戴着眼罩的美女跪在最深处的小便池边，一副手铐穿过上方的水管拷住了女</w:t>
      </w:r>
    </w:p>
    <w:p>
      <w:r>
        <w:t>人的双手，女人的下身插着一根粗大的黄瓜，全身只有红色的吊带丝袜和高跟鞋，两颗丰满挺立的巨大</w:t>
      </w:r>
    </w:p>
    <w:p>
      <w:r>
        <w:t>乳房暴露在空气中轻轻起伏着。</w:t>
      </w:r>
    </w:p>
    <w:p>
      <w:r>
        <w:t>没错，这个女人就是我，张婷婷。我按照电话里那人的吩咐，已经这个样子等了十几分钟，这种暴</w:t>
      </w:r>
    </w:p>
    <w:p>
      <w:r>
        <w:t>露的刺激和下身插入却不会动的黄瓜，让我的小穴淫痒难耐。我没有手铐的钥匙，要是那人不来……或</w:t>
      </w:r>
    </w:p>
    <w:p>
      <w:r>
        <w:t>是来的是别人……後果就不堪设想了。我这麽想着，又过了一段时间，也不知道是几点了。</w:t>
      </w:r>
    </w:p>
    <w:p>
      <w:r>
        <w:t>我听到有开灯的声音！本能地抬起头来，却因为眼罩的关系什麽也看不到，我感到一阵恐慌。</w:t>
      </w:r>
    </w:p>
    <w:p>
      <w:r>
        <w:t>「哈哈……我就说了吧，这女人根本就是个贱货，一定会照办的。哈哈。」是那个电话里的声音，</w:t>
      </w:r>
    </w:p>
    <w:p>
      <w:r>
        <w:t>同时还有几个不同的声音在笑。因为声音太杂，根本分不清有几个人。</w:t>
      </w:r>
    </w:p>
    <w:p>
      <w:r>
        <w:t>「我只想拿回那些照片！」女性的矜持让我这麽说出口。</w:t>
      </w:r>
    </w:p>
    <w:p>
      <w:r>
        <w:t>「靠……哈哈……你还以为自己是淑女啊？想想你现在的模样吧。」另一个声音叫道。紧接着就是</w:t>
      </w:r>
    </w:p>
    <w:p>
      <w:r>
        <w:t>一阵脚步声，应该是两个人，朝我走过来。我可以感觉到他们就在身边了。这时候，一只手伸过来在我</w:t>
      </w:r>
    </w:p>
    <w:p>
      <w:r>
        <w:t>的脸上轻轻抚摩着。</w:t>
      </w:r>
    </w:p>
    <w:p>
      <w:r>
        <w:t>「别……别过来，你想干什麽！」我叫起来。</w:t>
      </w:r>
    </w:p>
    <w:p>
      <w:r>
        <w:t>就在这时候那只手一个响亮的耳光甩在我脸上，「贱货！也不看看你现在是什麽情况，想让更多人</w:t>
      </w:r>
    </w:p>
    <w:p>
      <w:r>
        <w:t>来轮奸你吗？给我安静点！」</w:t>
      </w:r>
    </w:p>
    <w:p>
      <w:r>
        <w:t>我当然不想，只好闭上嘴。这下耳光竟让我有种兴奋，多年来的被虐待狂血液好象稍微得到了满足，</w:t>
      </w:r>
    </w:p>
    <w:p>
      <w:r>
        <w:t>乳头微微挺立起来。</w:t>
      </w:r>
    </w:p>
    <w:p>
      <w:r>
        <w:t>这一反应让另一个男人注意到了，他用手指夹住我的乳头，向外拉扯，微小的痛楚只让我更加兴奋，</w:t>
      </w:r>
    </w:p>
    <w:p>
      <w:r>
        <w:t>两边乳头迅速充血变大变硬了。两个男人都笑了：「操，这贱货乳头都硬起来了，还嘴硬啊！」</w:t>
      </w:r>
    </w:p>
    <w:p>
      <w:r>
        <w:t>两人说着，开始分别玩弄我的身体。一个人把两手都放到我的乳房上，用力挤压揉捏它们，我能感</w:t>
      </w:r>
    </w:p>
    <w:p>
      <w:r>
        <w:t>觉到自己引以为豪的硕大乳房在男人双手的肆意玩弄下，不断变换淫靡的形状，同时阵阵快感也从乳房</w:t>
      </w:r>
    </w:p>
    <w:p>
      <w:r>
        <w:t>迅速向全身蔓延。我情不自禁地微微扭动腰肢，迎合男人的动作，呼吸声也越来越粗。</w:t>
      </w:r>
    </w:p>
    <w:p>
      <w:r>
        <w:t>「嘿嘿，发情了啊。」一个男人说着，把手伸到我的下体，扶住因为我淫水的湿润几乎滑下的黄瓜，</w:t>
      </w:r>
    </w:p>
    <w:p>
      <w:r>
        <w:t>将其又插回我阴道深处，开始慢慢地抽动。男人边做边问道：「怎麽样啊？刚刚还装淑女啊，这麽多淫</w:t>
      </w:r>
    </w:p>
    <w:p>
      <w:r>
        <w:t>水，根本就是个荡货嘛。」</w:t>
      </w:r>
    </w:p>
    <w:p>
      <w:r>
        <w:t>嗯……唔……」上下两处的快感让我不由得哼哼起来。两个男人又是一阵大笑。</w:t>
      </w:r>
    </w:p>
    <w:p>
      <w:r>
        <w:t>「啊……啊……呵……呵……」玩我乳房的男人改变了玩法，他分别捏住我的两个乳头，用力地拉</w:t>
      </w:r>
    </w:p>
    <w:p>
      <w:r>
        <w:t>扯，又扭又拧，这粗鲁的玩法让我双乳的快感更剧烈，电流一样传遍了全身。同时玩下身的男人也加快</w:t>
      </w:r>
    </w:p>
    <w:p>
      <w:r>
        <w:t>了黄瓜抽动的速度，黄瓜快速地进进出出，每一下都直顶到我身子的最深处。</w:t>
      </w:r>
    </w:p>
    <w:p>
      <w:r>
        <w:t>「啊……啊……不……不要……哦……好……好爽……啊……不……不行了……啊……」我再也忍</w:t>
      </w:r>
    </w:p>
    <w:p>
      <w:r>
        <w:t>不住了，开始发出阵阵淫荡的叫声。</w:t>
      </w:r>
    </w:p>
    <w:p>
      <w:r>
        <w:t>「这就忍不住了吗？贱货，是不是想被干了啊？」一个男人大声问道。</w:t>
      </w:r>
    </w:p>
    <w:p>
      <w:r>
        <w:t>同时我感觉到自己右乳头被狠狠地拉扯起来，「啪」的一声，左乳房也被抽了一巴掌，感到火辣辣</w:t>
      </w:r>
    </w:p>
    <w:p>
      <w:r>
        <w:t>的痛。</w:t>
      </w:r>
    </w:p>
    <w:p>
      <w:r>
        <w:t>我再也忍耐不住内心的欲望，说：「是……啊……我……我想被干……哦……给我……」</w:t>
      </w:r>
    </w:p>
    <w:p>
      <w:r>
        <w:t>玩弄下身的男人这时候竟突然把黄瓜抽了出去，巨大的空虚感让我的下身痒痒难耐。我的身子也随</w:t>
      </w:r>
    </w:p>
    <w:p>
      <w:r>
        <w:t>着向前挺出，这个动作落在男人眼里一定淫荡极了。又是「啪」的一声，我的右边乳房也挨了一下。</w:t>
      </w:r>
    </w:p>
    <w:p>
      <w:r>
        <w:t>「靠，给我好好说清楚，想要什麽啊。」</w:t>
      </w:r>
    </w:p>
    <w:p>
      <w:r>
        <w:t>「哦……想……想要大鸡巴……大肉棒……啊……我想被男人干……被大肉棒干……哦……哦……</w:t>
      </w:r>
    </w:p>
    <w:p>
      <w:r>
        <w:t>快……」我已经没了羞耻，大声说。</w:t>
      </w:r>
    </w:p>
    <w:p>
      <w:r>
        <w:t>「哈哈……真是贱货啊，来，好好服侍我们的肉棒，一会就干得你合不拢腿！」</w:t>
      </w:r>
    </w:p>
    <w:p>
      <w:r>
        <w:t>很快，我就感觉到两根发烫的、散发着独特腥味的肉棒贴到我脸上，在我的嘴角不断摩擦着。我毫</w:t>
      </w:r>
    </w:p>
    <w:p>
      <w:r>
        <w:t>不犹豫地含住一根，细细地舔弄。先用舌头清理了一遍上边小便留下的垢污，然後深深地含入，舌头在</w:t>
      </w:r>
    </w:p>
    <w:p>
      <w:r>
        <w:t>龟头上打着转。过了一会，嘴里的肉棒抽了出去，另一根马上放了进来，我也来者不拒地舔弄。就这样，</w:t>
      </w:r>
    </w:p>
    <w:p>
      <w:r>
        <w:t>两个男人轮流享受我的口交服务，我舔弄一个的肉棒时另一个就玩弄我的乳房或是下体。</w:t>
      </w:r>
    </w:p>
    <w:p>
      <w:r>
        <w:t>「很好，贱货，现在让我来试试你的小穴吧，嘿嘿。」口交了一段时间，起先玩弄我下身的男人说</w:t>
      </w:r>
    </w:p>
    <w:p>
      <w:r>
        <w:t>道，「站起来，荡货。」</w:t>
      </w:r>
    </w:p>
    <w:p>
      <w:r>
        <w:t>我乖乖起立，但双手依旧拷在水管上不能动，眼睛也依旧蒙着，我按照男人的命令岔开两腿，弯腰</w:t>
      </w:r>
    </w:p>
    <w:p>
      <w:r>
        <w:t>伏下身去，直到脸几乎贴到小便池中为止。这样的姿势让我肥白的翘臀以及淫汁横流的小穴呈现在男人</w:t>
      </w:r>
    </w:p>
    <w:p>
      <w:r>
        <w:t>面前。而多年不曾冲洗的小便池中的骚味不断往我鼻子里钻，刺激着我的变态欲望。</w:t>
      </w:r>
    </w:p>
    <w:p>
      <w:r>
        <w:t>两个男人并不着急，用火热的肉棒在我的屁股上、阴道边缘慢慢摩擦。这不但不能解决我下体的淫</w:t>
      </w:r>
    </w:p>
    <w:p>
      <w:r>
        <w:t>痒，反而使阴道深处象有千万只蚂蚁在爬一样，我就快被这样的欲火折磨疯掉了，完全放弃了抵抗，而</w:t>
      </w:r>
    </w:p>
    <w:p>
      <w:r>
        <w:t>是不知羞耻地摇动自己的屁股，同时叫道：「不……不要……折磨我了……哦……哦……快……快插进</w:t>
      </w:r>
    </w:p>
    <w:p>
      <w:r>
        <w:t>来……干我……啊……啊……」</w:t>
      </w:r>
    </w:p>
    <w:p>
      <w:r>
        <w:t>「嘿嘿，怎麽，刚才还是很贞洁的啊？现在就扭着屁股求我们了？」一个声音说着。</w:t>
      </w:r>
    </w:p>
    <w:p>
      <w:r>
        <w:t>「啊……我……我不是淑女……哦……我……我是……下流的贱货……啊……我……想要大肉棒干</w:t>
      </w:r>
    </w:p>
    <w:p>
      <w:r>
        <w:t>……啊……啊……求……求求你们……怎样都可以……干我……啊……快点干死我吧……哦…………」</w:t>
      </w:r>
    </w:p>
    <w:p>
      <w:r>
        <w:t>我快要崩溃了！大声说。</w:t>
      </w:r>
    </w:p>
    <w:p>
      <w:r>
        <w:t>「错！你不是贱货，而是一只淫荡的母狗，天生就是被男人干的，是不是？说。」</w:t>
      </w:r>
    </w:p>
    <w:p>
      <w:r>
        <w:t>「对……我……我是淫荡的母狗……天生……就是被男人干的……我喜欢……被大肉棒……大鸡巴</w:t>
      </w:r>
    </w:p>
    <w:p>
      <w:r>
        <w:t>……狠狠地……奸淫……啊……啊……」</w:t>
      </w:r>
    </w:p>
    <w:p>
      <w:r>
        <w:t>「哈哈，很好，记得你今天说的话哦，这是奖赏你的！」一个男人说。</w:t>
      </w:r>
    </w:p>
    <w:p>
      <w:r>
        <w:t>接着我就感觉到一个人的龟头顶在我的阴道口，狠狠地插进来了！我空虚的阴道立刻得到巨大的满</w:t>
      </w:r>
    </w:p>
    <w:p>
      <w:r>
        <w:t>足，那男人的肉棒的确很粗壮，我的小穴被撑到最大，才勉强容纳下这麽大的肉棒。他的抽插也是几乎</w:t>
      </w:r>
    </w:p>
    <w:p>
      <w:r>
        <w:t>次次都刺入我体内的最深处，有好几次都几乎顶进子宫了。我也配合着他，扭动我的屁股。</w:t>
      </w:r>
    </w:p>
    <w:p>
      <w:r>
        <w:t>「唔，好紧的贱穴，好会扭的屁股！」那男人称赞了一句，他像打桩机一样，一下又一下地奸淫我</w:t>
      </w:r>
    </w:p>
    <w:p>
      <w:r>
        <w:t>的淫穴，同时手也不闲着，不时地伸到前面来揉捏我的巨乳，又或是虐待试地打我屁股，「劈啪劈啪」</w:t>
      </w:r>
    </w:p>
    <w:p>
      <w:r>
        <w:t>的声音就在着无人的肮脏厕所回响。我还听到有相机拍照的声音，看来我淫荡的摸样已经在他们的掌控</w:t>
      </w:r>
    </w:p>
    <w:p>
      <w:r>
        <w:t>之下，但这已经不重要了，我已经沉沦在这巨大的快感之中。</w:t>
      </w:r>
    </w:p>
    <w:p>
      <w:r>
        <w:t>「啊……啊……好……好爽……哦……顶到……子宫了……哦……再……再用力……对……啊……</w:t>
      </w:r>
    </w:p>
    <w:p>
      <w:r>
        <w:t>要……要泄了……啊……我忍不住了……啊……啊……」在这样强烈的快感下，我没有多久就达到了第</w:t>
      </w:r>
    </w:p>
    <w:p>
      <w:r>
        <w:t>一次高潮！</w:t>
      </w:r>
    </w:p>
    <w:p>
      <w:r>
        <w:t>那男人又抽动了一会就拔了出去，这时另一个男人就立刻上来，接着干我。然後另一个人又拍照。</w:t>
      </w:r>
    </w:p>
    <w:p>
      <w:r>
        <w:t>我的高潮几乎没有停过，淫水不断地被男人的肉棒带出来，顺着我的大腿一直流到脚跟处！我还能感觉</w:t>
      </w:r>
    </w:p>
    <w:p>
      <w:r>
        <w:t>到自己硕大的乳房像是两个吊锺一样，不断地随着男人的抽插摇摆。</w:t>
      </w:r>
    </w:p>
    <w:p>
      <w:r>
        <w:t>我已经顾不得是在个公共厕所中了，嘴里胡乱地叫着：「好……哦……用力……狠狠地干我……啊</w:t>
      </w:r>
    </w:p>
    <w:p>
      <w:r>
        <w:t>……啊……干我的小穴……哦……好……我……爱大肉棒……啊……干死我吧……啊……啊……哈……</w:t>
      </w:r>
    </w:p>
    <w:p>
      <w:r>
        <w:t>哈……捏我的乳房……啊……啊……用力……哦……又……又高潮了……啊……啊…………」</w:t>
      </w:r>
    </w:p>
    <w:p>
      <w:r>
        <w:t>两个男人轮流交换着奸淫我，这样男人总是在将要射精时拔出，换个人缓一口气，以便更持久地奸</w:t>
      </w:r>
    </w:p>
    <w:p>
      <w:r>
        <w:t>淫我的身体。这样不间断的性交却让我一直在高潮的颠峰，主动权完全被两个男人控制了。我已经记不</w:t>
      </w:r>
    </w:p>
    <w:p>
      <w:r>
        <w:t>得在自己体内的是哪一根肉棒了。高潮了好几次，已经不记得了。我完全被这种淫荡的快感包围了……</w:t>
      </w:r>
    </w:p>
    <w:p>
      <w:r>
        <w:t>後来两个男人分别射在我的双乳上，然後给我戴上胸罩，让他们的精液和我的乳房一起被包裹起来。</w:t>
      </w:r>
    </w:p>
    <w:p>
      <w:r>
        <w:t>接着又拍了几张照片，才把手铐的钥匙交到我手里。</w:t>
      </w:r>
    </w:p>
    <w:p>
      <w:r>
        <w:t>起先打电话的那男人叮嘱说：「贱货，这胸罩今天你戴好。要记住刚刚你求我们的时候说过的话哦，</w:t>
      </w:r>
    </w:p>
    <w:p>
      <w:r>
        <w:t>乖乖听我们的话啊，嘿嘿，我会再打电话给你的，知道没？」</w:t>
      </w:r>
    </w:p>
    <w:p>
      <w:r>
        <w:t>我痴痴地点点头，身心都还沉浸在刚刚的快感之中。整个人像一摊软肉似的软软地靠着小便池坐在</w:t>
      </w:r>
    </w:p>
    <w:p>
      <w:r>
        <w:t>地上，过了好一会儿，我才有力气把手铐解开把眼罩摘下来。那两个人估计已经走远了，我看见自己的</w:t>
      </w:r>
    </w:p>
    <w:p>
      <w:r>
        <w:t>下身一片狼籍，地板都被我的淫水打湿了一大片。脑子里又浮现出刚刚自己说自己是母狗一类话的情景，</w:t>
      </w:r>
    </w:p>
    <w:p>
      <w:r>
        <w:t>羞愧之中竟还有种莫名的兴奋。</w:t>
      </w:r>
    </w:p>
    <w:p>
      <w:r>
        <w:t>被不同的男人肆意奸淫蹂躏，被他们当作犯贱下流的好色母狗来对待，再加上各种各样的羞辱……</w:t>
      </w:r>
    </w:p>
    <w:p>
      <w:r>
        <w:t>我静静地想，这不正是我心中的欲望吗？我情不自禁地把手伸进胸罩里，摸了一些男人流下的精液，放</w:t>
      </w:r>
    </w:p>
    <w:p>
      <w:r>
        <w:t>进嘴里细细品尝。咸咸的、有股特别的腥臭味，心想果然淫荡的确是自己的本质啊。</w:t>
      </w:r>
    </w:p>
    <w:p>
      <w:r>
        <w:t>天快亮了，我草草收拾了一下自己，蹒跚地走出了这个厕所，趁着没多少人注意到我这副摸样的时</w:t>
      </w:r>
    </w:p>
    <w:p>
      <w:r>
        <w:t>候，赶紧回家</w:t>
      </w:r>
    </w:p>
    <w:p>
      <w:r>
        <w:t>「是……」我无法拒绝，或者说我已经有些喜欢上这样的感觉了？我乖乖地走到窗口前，等候着他</w:t>
      </w:r>
    </w:p>
    <w:p>
      <w:r>
        <w:t>的指示。</w:t>
      </w:r>
    </w:p>
    <w:p>
      <w:r>
        <w:t>「好，真乖。把衣服脱了，快些。」</w:t>
      </w:r>
    </w:p>
    <w:p>
      <w:r>
        <w:t>「是。」任何反抗都是无效的，我惟有照做。我很快地脱下身上的所有衣物，把他们放在一边，现</w:t>
      </w:r>
    </w:p>
    <w:p>
      <w:r>
        <w:t>在，我赤身裸体地站在窗口前，巨大的落地窗映出我的身体，娇好的曲线让我自己都有些迷醉，但是它</w:t>
      </w:r>
    </w:p>
    <w:p>
      <w:r>
        <w:t>现在却是一个陌生男人的玩物……又让我羞愧不已。</w:t>
      </w:r>
    </w:p>
    <w:p>
      <w:r>
        <w:t>「嘿嘿，真漂亮！」电话那头男人称赞道，接着，说：「骚货，现在给我坐下来张开腿，我要看到</w:t>
      </w:r>
    </w:p>
    <w:p>
      <w:r>
        <w:t>你的骚穴和屁眼！好好检查你！」</w:t>
      </w:r>
    </w:p>
    <w:p>
      <w:r>
        <w:t>「好……好的……」我回答着，同时按他说的，坐在地上，两脚呈M 字分开，尽力挺起我的腰，把</w:t>
      </w:r>
    </w:p>
    <w:p>
      <w:r>
        <w:t>阴户和屁股都亮出来，这一切也由玻璃窗反射在我眼里，这样的姿势，实在是太淫荡了，尤其是我的屁</w:t>
      </w:r>
    </w:p>
    <w:p>
      <w:r>
        <w:t>眼里还伸出一个小拉环，而阴户，我也要尽力收紧，才能保持里面的高原的精液不会流出来，但还是有</w:t>
      </w:r>
    </w:p>
    <w:p>
      <w:r>
        <w:t>奸淫的痕。</w:t>
      </w:r>
    </w:p>
    <w:p>
      <w:r>
        <w:t>「嘿嘿，你的骚穴果真有干过的痕啊，阴唇还有点发红呢，哦？还有写字啊！欠干的骚货，淫荡的</w:t>
      </w:r>
    </w:p>
    <w:p>
      <w:r>
        <w:t>母狗。哈哈，还真是下贱啊！怎样，和学生干的滋味爽不爽啊？」那个人下流地问道。</w:t>
      </w:r>
    </w:p>
    <w:p>
      <w:r>
        <w:t>「我……我……不知道……」我无法回答这样的问题。</w:t>
      </w:r>
    </w:p>
    <w:p>
      <w:r>
        <w:t>「是吗？那多叫几个学生去奸你你才知道是不是？」</w:t>
      </w:r>
    </w:p>
    <w:p>
      <w:r>
        <w:t>「不！千万不要那样！我……我……我觉得……很爽……」我大吃一惊，如果他说的是真的，那後</w:t>
      </w:r>
    </w:p>
    <w:p>
      <w:r>
        <w:t>果……真的不堪设想了。</w:t>
      </w:r>
    </w:p>
    <w:p>
      <w:r>
        <w:t>「哈哈哈，就是嘛，爽就要说出来啊，因你是骚货嘛，一个臭婊子，被人干当然会爽啦，是不是啊？」</w:t>
      </w:r>
    </w:p>
    <w:p>
      <w:r>
        <w:t>那个人不依不饶地说。</w:t>
      </w:r>
    </w:p>
    <w:p>
      <w:r>
        <w:t>「这……是……」我的声音开始变小，因这样的问题，还是会感到羞耻啊。</w:t>
      </w:r>
    </w:p>
    <w:p>
      <w:r>
        <w:t>「你那学生射在你哪里了？」</w:t>
      </w:r>
    </w:p>
    <w:p>
      <w:r>
        <w:t>「是……在……在阴户里……」</w:t>
      </w:r>
    </w:p>
    <w:p>
      <w:r>
        <w:t>「哦？那你没有尝到他精液的味道啊，多可惜啊。」那头像是在沈思着，没有出声，而我也不敢乱</w:t>
      </w:r>
    </w:p>
    <w:p>
      <w:r>
        <w:t>动，一会，他说：「你今天买回来什东西？」</w:t>
      </w:r>
    </w:p>
    <w:p>
      <w:r>
        <w:t>「啊？哦，是小笼包和烧鸡翅，是我的晚餐。」我不知道他什突然问这个，但是也一五一十地回答，</w:t>
      </w:r>
    </w:p>
    <w:p>
      <w:r>
        <w:t>不敢有一点怠慢。</w:t>
      </w:r>
    </w:p>
    <w:p>
      <w:r>
        <w:t>「哦，哈哈，那正好啊！」那人发出一阵笑声，说：「好了，你去把买的东西都拿过来，吃给我看！」</w:t>
      </w:r>
    </w:p>
    <w:p>
      <w:r>
        <w:t>什会这要求？我不理解，但是还是照做了。我把食物都拿了过来，拆开包装盒，正准备吃，突然那</w:t>
      </w:r>
    </w:p>
    <w:p>
      <w:r>
        <w:t>人又发话了：「等等，嘿嘿，没有佐料怎好吃啊？贱货，你的骚穴里一定还有精液吧？给我把包子塞进</w:t>
      </w:r>
    </w:p>
    <w:p>
      <w:r>
        <w:t>里面去！」</w:t>
      </w:r>
    </w:p>
    <w:p>
      <w:r>
        <w:t>「啊？！」我失声叫出来，这……这太变态了！</w:t>
      </w:r>
    </w:p>
    <w:p>
      <w:r>
        <w:t>「叫什！这不正是最适合你的佐料，臭婊子，哈哈，快点做！」那男人命令道。</w:t>
      </w:r>
    </w:p>
    <w:p>
      <w:r>
        <w:t>「这……这……好……好的……」我想说什，但是最後还是屈服了，我终於还是没有向那个人反抗</w:t>
      </w:r>
    </w:p>
    <w:p>
      <w:r>
        <w:t>的勇气和能力，或许也是心甘情愿，我愿意成他的奴仆……</w:t>
      </w:r>
    </w:p>
    <w:p>
      <w:r>
        <w:t>我拿起一个小笼包，另一只手把自己的大阴唇尽量分开，接着把手上的包子往阴道里塞入。虽然小</w:t>
      </w:r>
    </w:p>
    <w:p>
      <w:r>
        <w:t>笼包大约有三个手指粗细的直径，但是毕竟是柔软的，而且经过高原的大肉棒的奸淫，我的阴道也有些</w:t>
      </w:r>
    </w:p>
    <w:p>
      <w:r>
        <w:t>松了，加上精液和油的润滑，所以还是很顺利地进去了。</w:t>
      </w:r>
    </w:p>
    <w:p>
      <w:r>
        <w:t>「哦，做得好，接着放，直到我说停止！」那男人说。</w:t>
      </w:r>
    </w:p>
    <w:p>
      <w:r>
        <w:t>「好……好的……」我别无选择，只能依他说的做。很快的，又一个小笼包消失在我的阴道里。已</w:t>
      </w:r>
    </w:p>
    <w:p>
      <w:r>
        <w:t>经渐渐感觉到满涨了……我的阴道，可以感觉到里面的精液和小笼包浸泡在了一起……</w:t>
      </w:r>
    </w:p>
    <w:p>
      <w:r>
        <w:t>「再一个！」那个男人似乎没有停止的意思。</w:t>
      </w:r>
    </w:p>
    <w:p>
      <w:r>
        <w:t>我只好又拿起一个包子，往阴户里塞，这次已经有些困难了，我可以感觉得到阴道里那重无法表述</w:t>
      </w:r>
    </w:p>
    <w:p>
      <w:r>
        <w:t>的满涨感，也是一种满足感，包子已经凉了，那种油腻的感觉让我的阴道根本容不住它们，几次都要滑</w:t>
      </w:r>
    </w:p>
    <w:p>
      <w:r>
        <w:t>出来了，而里面原有的精液也被挤了一些出来，流到地板上。</w:t>
      </w:r>
    </w:p>
    <w:p>
      <w:r>
        <w:t>「嘿嘿，感觉不错吧？你这淫妇，这可是你最喜欢的食物啊，好了取出来吃了它！」那个男人又命</w:t>
      </w:r>
    </w:p>
    <w:p>
      <w:r>
        <w:t>令道。</w:t>
      </w:r>
    </w:p>
    <w:p>
      <w:r>
        <w:t>像这个命令我倒是毫无拒绝的心理，小笼包没费什力，几乎是自己滑了出来，上面沾满了浓白的精</w:t>
      </w:r>
    </w:p>
    <w:p>
      <w:r>
        <w:t>液，但是，的确，这对於我这样的淫荡女人来说，的确是很合口味。我把一个包子放进嘴里，精液的味</w:t>
      </w:r>
    </w:p>
    <w:p>
      <w:r>
        <w:t>道立刻弥漫着我的感官，对此我是很享受的，眼前似乎又出现了下午高原奸淫我的情景……已经又忍不</w:t>
      </w:r>
    </w:p>
    <w:p>
      <w:r>
        <w:t>住湿了……</w:t>
      </w:r>
    </w:p>
    <w:p>
      <w:r>
        <w:t>不错，嘿嘿。」那个人看着我把三个小笼包都吃完，又让我如法炮制，把剩下的都这先塞进阴道里</w:t>
      </w:r>
    </w:p>
    <w:p>
      <w:r>
        <w:t>沾满精液，再拿出来吃掉。两笼小笼包吃完，我居然感到身子发热脸上发烫，这吃自己阴道里的精液，</w:t>
      </w:r>
    </w:p>
    <w:p>
      <w:r>
        <w:t>让我有快感！</w:t>
      </w:r>
    </w:p>
    <w:p>
      <w:r>
        <w:t>「我操啊，你这贱货，这吃也会有快感啊？是不是？」</w:t>
      </w:r>
    </w:p>
    <w:p>
      <w:r>
        <w:t>「是……是……」我感到口干舌燥，回答道。</w:t>
      </w:r>
    </w:p>
    <w:p>
      <w:r>
        <w:t>「别急，还有烧鸡翅呢，嘿嘿，这次把烧鸡翅塞进屁眼里，再塞进你的骚穴，然後吃！」那个男人</w:t>
      </w:r>
    </w:p>
    <w:p>
      <w:r>
        <w:t>淫亵地笑着说，「给你多加点料啊，哈哈……」</w:t>
      </w:r>
    </w:p>
    <w:p>
      <w:r>
        <w:t>「屁……屁眼……可是……会受不了……」我越说越小声，我知道，自己的身子也在期待这样的虐</w:t>
      </w:r>
    </w:p>
    <w:p>
      <w:r>
        <w:t>待啊！</w:t>
      </w:r>
    </w:p>
    <w:p>
      <w:r>
        <w:t>「我干，你还给我装啊！你屁眼连这大的珠子都塞得下还有什好说吗？快点，我可要上传你的精彩</w:t>
      </w:r>
    </w:p>
    <w:p>
      <w:r>
        <w:t>照片了！」那个男人恶声说。</w:t>
      </w:r>
    </w:p>
    <w:p>
      <w:r>
        <w:t>「不……不要，我……我照做就是了……」我连忙答道。</w:t>
      </w:r>
    </w:p>
    <w:p>
      <w:r>
        <w:t>按照他的吩咐，我找来个坐垫垫在我屁股底下，两腿大大分开，让自己的屁眼和阴户都充分暴露在</w:t>
      </w:r>
    </w:p>
    <w:p>
      <w:r>
        <w:t>窗口前，然後一点一点地把肛门珠拉了出来，这个过程让我本来就敏感的屁眼感受到了充分的快感。接</w:t>
      </w:r>
    </w:p>
    <w:p>
      <w:r>
        <w:t>着，把手上的烧鸡翅小心翼翼地往屁眼里塞。鸡翅本来就是扁形的东西，加上有油汁的润滑也不算太难</w:t>
      </w:r>
    </w:p>
    <w:p>
      <w:r>
        <w:t>进入，但上面凹凸不平的颗粒和骨头却不断摩擦着肛门，感觉又痒又兴奋。</w:t>
      </w:r>
    </w:p>
    <w:p>
      <w:r>
        <w:t>「对！好婊子，做得很好！把前端都塞进去，很好，自己拿住那尾巴，在屁股里好好搅动一下，这</w:t>
      </w:r>
    </w:p>
    <w:p>
      <w:r>
        <w:t>样会更加美味的！嘿嘿……」那个男人一边欣赏这淫乱的景色一边指示我怎做。</w:t>
      </w:r>
    </w:p>
    <w:p>
      <w:r>
        <w:t>「是……」我捏住鸡翅尾部，左右转动。「哦……」这真是奇妙的感受，奇形怪状的摩擦带来的快</w:t>
      </w:r>
    </w:p>
    <w:p>
      <w:r>
        <w:t>感，让我不由自主地呻吟出声来，阴户也不禁夹紧，一些精液竟被挤了出来。这时那个男人又说：「哈</w:t>
      </w:r>
    </w:p>
    <w:p>
      <w:r>
        <w:t>哈，很爽是吧？精液可不能浪费啊，再用一个把你的浪穴塞上，知道吗骚婊子！」</w:t>
      </w:r>
    </w:p>
    <w:p>
      <w:r>
        <w:t>「好……好的……」阴户经过了小笼包的开发，很容易就吞下了一个鸡翅。接着那男人又让我同时</w:t>
      </w:r>
    </w:p>
    <w:p>
      <w:r>
        <w:t>搅动两根鸡翅，让它们同时摩擦我的阴户和屁眼，那种感觉，是双倍的羞耻和快感！几乎让我高潮！</w:t>
      </w:r>
    </w:p>
    <w:p>
      <w:r>
        <w:t>然後，那男人又让我把两根鸡翅调换位置，屁眼里的那根进了我的阴道，而原先在阴道里的塞进了</w:t>
      </w:r>
    </w:p>
    <w:p>
      <w:r>
        <w:t>肛门，这样交换搅动了一会，再拿出来的时候，原本香气四溢的烧鸡翅已经变成了腥臭扑鼻，散发一股</w:t>
      </w:r>
    </w:p>
    <w:p>
      <w:r>
        <w:t>古怪作呕的味道。白色的精液和黄褐色的污秽物混合附着在上面，但是我想现在情欲高涨的我，真的更</w:t>
      </w:r>
    </w:p>
    <w:p>
      <w:r>
        <w:t>适合这样的食物吧。不用那男人吩咐，自己就已经津津有味地吃起刚刚蹂躏过自己肛门和阴户的鸡翅了。</w:t>
      </w:r>
    </w:p>
    <w:p>
      <w:r>
        <w:t>「哈哈……我果然没有看错啊，你这女人就是下贱！合胃口了吧？接着吃！」</w:t>
      </w:r>
    </w:p>
    <w:p>
      <w:r>
        <w:t>「是……嗯……」那股怪味成了我的催情剂，反而越吃越香，剩下的几根鸡翅也自觉的如法炮制地</w:t>
      </w:r>
    </w:p>
    <w:p>
      <w:r>
        <w:t>吃掉了，而阴道里的精液竟也陆陆续续被我弄乾净了，只是阴道和屁眼都油腻腻的，有些不舒服的感觉。</w:t>
      </w:r>
    </w:p>
    <w:p>
      <w:r>
        <w:t>那个人安静地看着我的淫荡表现，并不说话。等到我吃完了，才又听见了他的指示：「骚货，用你</w:t>
      </w:r>
    </w:p>
    <w:p>
      <w:r>
        <w:t>吃剩下的骨头，自己高潮给我看！」</w:t>
      </w:r>
    </w:p>
    <w:p>
      <w:r>
        <w:t>「好的……」我已经学会听从了。驯服地拣起那些骨头，让它们重新进入我的阴道和肛门里，有了</w:t>
      </w:r>
    </w:p>
    <w:p>
      <w:r>
        <w:t>油的润滑，骨头在体内进进出出并不困难了，但是它们在阴道里和屁眼里的摩擦还是不断刺激着我的感</w:t>
      </w:r>
    </w:p>
    <w:p>
      <w:r>
        <w:t>觉，「啊……啊……好……好舒服……唔……唔……」</w:t>
      </w:r>
    </w:p>
    <w:p>
      <w:r>
        <w:t>「哈哈……妈的，奶子大的女人就是下贱啊！老师又怎样，长得漂亮又怎样！还不是乖乖地和骨头</w:t>
      </w:r>
    </w:p>
    <w:p>
      <w:r>
        <w:t>做爱！再给我用力啊，婊子！你不是很想高潮吗！」那个男人大声说。</w:t>
      </w:r>
    </w:p>
    <w:p>
      <w:r>
        <w:t>「是……啊！……哦……哦……快……快到了……哦……」我的手似乎已经不属於自己，竟听从那</w:t>
      </w:r>
    </w:p>
    <w:p>
      <w:r>
        <w:t>男人的加大了力气，以至感觉到有些痛了，但是随之而来的被虐待的快感和被窥视的兴奋感立刻淹没了</w:t>
      </w:r>
    </w:p>
    <w:p>
      <w:r>
        <w:t>痛苦，我已经接近身体欲望的颠峰了！</w:t>
      </w:r>
    </w:p>
    <w:p>
      <w:r>
        <w:t>「左手捏自己的奶子！右手给我转屁眼里的骨头！快！」</w:t>
      </w:r>
    </w:p>
    <w:p>
      <w:r>
        <w:t>「是！……唔……哦……」男人的指令，我一一照做，手上甚至没有因是自己的身体而减少力道，</w:t>
      </w:r>
    </w:p>
    <w:p>
      <w:r>
        <w:t>疼痛和快感同时由乳房和下身传开来，我已经身不由己了！我真的快这高潮了！</w:t>
      </w:r>
    </w:p>
    <w:p>
      <w:r>
        <w:t>「再用力！臭婊子！用力拧自己的奶头，干自己的穴！」</w:t>
      </w:r>
    </w:p>
    <w:p>
      <w:r>
        <w:t>「啊！啊！……不……不行了……真的……高……高潮了……「</w:t>
      </w:r>
    </w:p>
    <w:p>
      <w:r>
        <w:t>「高潮吧！贱货！」那男人大吼一声，似乎他那边也射精了似的。但是不论怎样，我是真真切切达</w:t>
      </w:r>
    </w:p>
    <w:p>
      <w:r>
        <w:t>到了高潮，我的身体不住痉挛着，大量的淫水在下身泛滥，地板都已经完全被打湿了……但是自己已经</w:t>
      </w:r>
    </w:p>
    <w:p>
      <w:r>
        <w:t>完全沈浸在这样的高潮中，无法自拔了，更懒得起来清理屋子，我竟然就这躺在自己的淫水里，沈沈地</w:t>
      </w:r>
    </w:p>
    <w:p>
      <w:r>
        <w:t>睡了下去……</w:t>
      </w:r>
    </w:p>
    <w:p>
      <w:r>
        <w:t>等到第二天我醒过来，才发现自己的淫穴和肛门里，仍然插着那些带着肉渣的骨头，两颗自豪的巨</w:t>
      </w:r>
    </w:p>
    <w:p>
      <w:r>
        <w:t>乳因用力捏拧而留下了淡淡的淤青。昨晚上的淫水已经干了，留下大片的痕和一股骚味，是否昨晚因兴</w:t>
      </w:r>
    </w:p>
    <w:p>
      <w:r>
        <w:t>奋而失禁了？我不得而知，回想起了昨天的淫荡的滋味，只觉得自己下身又有些湿了。</w:t>
      </w:r>
    </w:p>
    <w:p>
      <w:r>
        <w:t>已经是７点整了，我把昨晚没挂好的电话挂上，然後去洗手间整理一下自己，准备去上班。</w:t>
      </w:r>
    </w:p>
    <w:p>
      <w:r>
        <w:t>「铃铃……」是电话！我才惊觉过来，那个人……</w:t>
      </w:r>
    </w:p>
    <w:p>
      <w:r>
        <w:t>「喂？」</w:t>
      </w:r>
    </w:p>
    <w:p>
      <w:r>
        <w:t>「嘿嘿，是我啊，昨天够舒服了吧？」果然……又是那个人。</w:t>
      </w:r>
    </w:p>
    <w:p>
      <w:r>
        <w:t>「是……很……很舒服。」不知道什，尽管难以齿，我还是照实向他说了，心里还明显地有这一种</w:t>
      </w:r>
    </w:p>
    <w:p>
      <w:r>
        <w:t>想法：我要服从这个男人。</w:t>
      </w:r>
    </w:p>
    <w:p>
      <w:r>
        <w:t>「很好！今天你可以穿正经一些去上班了，但是，我要你把手机调成震动，用套子套住然後放进你</w:t>
      </w:r>
    </w:p>
    <w:p>
      <w:r>
        <w:t>的浪穴里！还有把号码告诉我。」</w:t>
      </w:r>
    </w:p>
    <w:p>
      <w:r>
        <w:t>「这……你要什时候打？」我已经不是那反抗了，但是这样的要求，却有些担心，万一要是学生们</w:t>
      </w:r>
    </w:p>
    <w:p>
      <w:r>
        <w:t>发现了……怎办？</w:t>
      </w:r>
    </w:p>
    <w:p>
      <w:r>
        <w:t>「这个就看我的兴趣了，嘿嘿，你有选择的权利吗？」男人加重了语气。</w:t>
      </w:r>
    </w:p>
    <w:p>
      <w:r>
        <w:t>「不……我……做就是了……」我立刻软了下来。只是那男人却不依不饶，喝道：「你有选择的权</w:t>
      </w:r>
    </w:p>
    <w:p>
      <w:r>
        <w:t>利吗！？」</w:t>
      </w:r>
    </w:p>
    <w:p>
      <w:r>
        <w:t>「我……我……没……没有……」我声音越来越低，我感到心虚，我还妄想着人师表吗？还想像正</w:t>
      </w:r>
    </w:p>
    <w:p>
      <w:r>
        <w:t>常人一样吗？我……我是由他支配的……还有……什选择权呢？</w:t>
      </w:r>
    </w:p>
    <w:p>
      <w:r>
        <w:t>「哼哼，知道就好！你记住了，你就是一头淫贱的母狗，以後就听我的去做！要问什，就是你自己</w:t>
      </w:r>
    </w:p>
    <w:p>
      <w:r>
        <w:t>奶大下贱，欠人干欠人玩，你就是一个性玩具，懂了没有？！」那个男人口气决绝地说，一点也容不得</w:t>
      </w:r>
    </w:p>
    <w:p>
      <w:r>
        <w:t>我有什反抗。</w:t>
      </w:r>
    </w:p>
    <w:p>
      <w:r>
        <w:t>「我……我……这……」这样羞辱的语言，我似乎一下子不能适应，但是，心里的什地方，好象被</w:t>
      </w:r>
    </w:p>
    <w:p>
      <w:r>
        <w:t>触碰到了一样，竟有强烈的共鸣！我回想起自己的种种，是，我不正是这渴望的，渴望被奸淫，渴望下</w:t>
      </w:r>
    </w:p>
    <w:p>
      <w:r>
        <w:t>贱的生活和男人的调教……</w:t>
      </w:r>
    </w:p>
    <w:p>
      <w:r>
        <w:t>「是……我记住了……」我不由得脱口而出回答道。</w:t>
      </w:r>
    </w:p>
    <w:p>
      <w:r>
        <w:t>「很好！好了，照我说的做！」「是……」……</w:t>
      </w:r>
    </w:p>
    <w:p>
      <w:r>
        <w:t>就这样，我走在大街上，整齐的工作服，还有公事包，谁都可以看得出来，这是一个白领或是教师</w:t>
      </w:r>
    </w:p>
    <w:p>
      <w:r>
        <w:t>一类的人物。但是，在不人知的筒裙下面，我的阴道里，竟然变态地塞进了一只手机，一只随时震动让</w:t>
      </w:r>
    </w:p>
    <w:p>
      <w:r>
        <w:t>我流出淫水的手机。我知道，自己变了，以前隐秘的欲望被那个人慢慢地发觉出来，变态的教师生涯，</w:t>
      </w:r>
    </w:p>
    <w:p>
      <w:r>
        <w:t xml:space="preserve">正在开始……【完】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