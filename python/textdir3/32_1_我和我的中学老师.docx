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我和我的中学老师</w:t>
      </w:r>
    </w:p>
    <w:p>
      <w:r>
        <w:t>这件事已经很长时间了。到现在，我还记忆犹新。在我上贵阳３７中初三的时候，我的班主任老师</w:t>
      </w:r>
    </w:p>
    <w:p>
      <w:r>
        <w:t>龙欢龙老师，和我发生过一次主与奴的故事。</w:t>
      </w:r>
    </w:p>
    <w:p>
      <w:r>
        <w:t>当时我根本不懂什么叫ＳＭ，也不知道什么是女王！但这件事当时让我精神上受了很大的打击。但</w:t>
      </w:r>
    </w:p>
    <w:p>
      <w:r>
        <w:t>是现在想起来，真是太美妙了！</w:t>
      </w:r>
    </w:p>
    <w:p>
      <w:r>
        <w:t>故事是这样的。</w:t>
      </w:r>
    </w:p>
    <w:p>
      <w:r>
        <w:t>有一次我由于作业没有完成，被张老师（我的班主任）知道了，上课的时候，她让我到前面罚站，</w:t>
      </w:r>
    </w:p>
    <w:p>
      <w:r>
        <w:t>开始批评我。一会，她让我拿作业本到讲台上跪着写。（我当时非常老实，也很胆小）</w:t>
      </w:r>
    </w:p>
    <w:p>
      <w:r>
        <w:t>我就跪在讲台的下面开始写。她一会站了过来，在我的面前，然后用脚踩着我的头说：「就得这样</w:t>
      </w:r>
    </w:p>
    <w:p>
      <w:r>
        <w:t>制你，看你以后还敢不敢。」</w:t>
      </w:r>
    </w:p>
    <w:p>
      <w:r>
        <w:t>我抬头看了看她，一副天下她最大的样子！</w:t>
      </w:r>
    </w:p>
    <w:p>
      <w:r>
        <w:t>我忍着泪，羞辱，怨恨，熬到了下课。她说：「你跟我到办公室来。」</w:t>
      </w:r>
    </w:p>
    <w:p>
      <w:r>
        <w:t>我跟着她来到了办公室。她坐在了椅子上说：「来。」</w:t>
      </w:r>
    </w:p>
    <w:p>
      <w:r>
        <w:t>我靠近了一点。低着头。谁知道最残忍的羞辱才开始。</w:t>
      </w:r>
    </w:p>
    <w:p>
      <w:r>
        <w:t>她说：「你怎么没有完成作业。」</w:t>
      </w:r>
    </w:p>
    <w:p>
      <w:r>
        <w:t>我说：「对不起，张老师，我下次不敢了。」</w:t>
      </w:r>
    </w:p>
    <w:p>
      <w:r>
        <w:t>她说：「我看要把你家长叫来了。」</w:t>
      </w:r>
    </w:p>
    <w:p>
      <w:r>
        <w:t>我说：「不，求你了张老师，不要啊？」</w:t>
      </w:r>
    </w:p>
    <w:p>
      <w:r>
        <w:t>学生时代的人都怕老师叫家长！</w:t>
      </w:r>
    </w:p>
    <w:p>
      <w:r>
        <w:t>她说：「那好，不叫也可以，我让你做什么你就得做什么！」</w:t>
      </w:r>
    </w:p>
    <w:p>
      <w:r>
        <w:t>我说：「行，您让我干什么都行。」我暗自发喜，想：最多让我干活什么的。</w:t>
      </w:r>
    </w:p>
    <w:p>
      <w:r>
        <w:t>她说：「好吧，放了学你晚回去一会，到我办公室来」。</w:t>
      </w:r>
    </w:p>
    <w:p>
      <w:r>
        <w:t>「好的。」我说。</w:t>
      </w:r>
    </w:p>
    <w:p>
      <w:r>
        <w:t>放学以后，我来到张老师的办公事。</w:t>
      </w:r>
    </w:p>
    <w:p>
      <w:r>
        <w:t>房间里没有其他老师，都已经下班了。</w:t>
      </w:r>
    </w:p>
    <w:p>
      <w:r>
        <w:t>张老师坐在她的位置上看书。</w:t>
      </w:r>
    </w:p>
    <w:p>
      <w:r>
        <w:t>「哦，进来吧。」她让我进来。</w:t>
      </w:r>
    </w:p>
    <w:p>
      <w:r>
        <w:t>「来啊，站过来。」</w:t>
      </w:r>
    </w:p>
    <w:p>
      <w:r>
        <w:t>我靠近了一点。</w:t>
      </w:r>
    </w:p>
    <w:p>
      <w:r>
        <w:t>「跪下。」她突然很严肃的说了出来。</w:t>
      </w:r>
    </w:p>
    <w:p>
      <w:r>
        <w:t>我当时吓了一跳：「啊，我？」</w:t>
      </w:r>
    </w:p>
    <w:p>
      <w:r>
        <w:t>「你不是答应我干什么都行吗？快跪。」我犹豫了一秒种，跪在了她的面前。</w:t>
      </w:r>
    </w:p>
    <w:p>
      <w:r>
        <w:t>「这就对了，听话，我就原谅你。」</w:t>
      </w:r>
    </w:p>
    <w:p>
      <w:r>
        <w:t>她突然左脚一抬，皮鞋飞了出去，我不明白是什么意思！</w:t>
      </w:r>
    </w:p>
    <w:p>
      <w:r>
        <w:t>「去，把我的鞋检过来。」</w:t>
      </w:r>
    </w:p>
    <w:p>
      <w:r>
        <w:t>我站了起来，去捡她的鞋。</w:t>
      </w:r>
    </w:p>
    <w:p>
      <w:r>
        <w:t>我刚要伸手去拿，她说：「不要用手。」</w:t>
      </w:r>
    </w:p>
    <w:p>
      <w:r>
        <w:t>我说：「那用什么啊？」</w:t>
      </w:r>
    </w:p>
    <w:p>
      <w:r>
        <w:t>她说：「还有什么可以拿的住啊？」</w:t>
      </w:r>
    </w:p>
    <w:p>
      <w:r>
        <w:t>我说：「没有了啊？」</w:t>
      </w:r>
    </w:p>
    <w:p>
      <w:r>
        <w:t>她说：「嘴也可以咬住啊！」</w:t>
      </w:r>
    </w:p>
    <w:p>
      <w:r>
        <w:t>我已经没有选择了，我爬下身子，用嘴咬住鞋的边，拿了起来。</w:t>
      </w:r>
    </w:p>
    <w:p>
      <w:r>
        <w:t>「真乖，来，拿过来。」</w:t>
      </w:r>
    </w:p>
    <w:p>
      <w:r>
        <w:t>我走了过去，嘴里咬着一双鞋。</w:t>
      </w:r>
    </w:p>
    <w:p>
      <w:r>
        <w:t>「给我穿上。」</w:t>
      </w:r>
    </w:p>
    <w:p>
      <w:r>
        <w:t>我跪在了她的脚下，她把脚抬了起来，我把鞋拿了出来，咬住鞋尖，慢慢的靠近她的脚。</w:t>
      </w:r>
    </w:p>
    <w:p>
      <w:r>
        <w:t>「很聪明吗？」</w:t>
      </w:r>
    </w:p>
    <w:p>
      <w:r>
        <w:t>「好玩吗？」</w:t>
      </w:r>
    </w:p>
    <w:p>
      <w:r>
        <w:t>我没有吭声。</w:t>
      </w:r>
    </w:p>
    <w:p>
      <w:r>
        <w:t>「还有更好玩的呢！」</w:t>
      </w:r>
    </w:p>
    <w:p>
      <w:r>
        <w:t>我心里想：玩了，今天得被这个老妖精玩死！！</w:t>
      </w:r>
    </w:p>
    <w:p>
      <w:r>
        <w:t>她把鞋再次脱掉，并把脚伸到了我面前说：「来，咬吧。」</w:t>
      </w:r>
    </w:p>
    <w:p>
      <w:r>
        <w:t>我张开了嘴，把大脚趾含进了嘴里，她一脸的兴奋。</w:t>
      </w:r>
    </w:p>
    <w:p>
      <w:r>
        <w:t>「对，就这样，使劲吸，舔……舔脚趾缝，啊……我的亲儿啊……」</w:t>
      </w:r>
    </w:p>
    <w:p>
      <w:r>
        <w:t>我完全顺从她，舔着她的脚。</w:t>
      </w:r>
    </w:p>
    <w:p>
      <w:r>
        <w:t>过了有５分钟吧，她说：「好了，狗儿子，妈妈累了，来，换个地方舔。」</w:t>
      </w:r>
    </w:p>
    <w:p>
      <w:r>
        <w:t>说完，她把裙子掀了起来，露出了一条黑色的内裤。</w:t>
      </w:r>
    </w:p>
    <w:p>
      <w:r>
        <w:t>「来啊。」</w:t>
      </w:r>
    </w:p>
    <w:p>
      <w:r>
        <w:t>我只好把嘴凑了过去。</w:t>
      </w:r>
    </w:p>
    <w:p>
      <w:r>
        <w:t>「舔吧。」说着，她把内裤用手掰到一边，露出了已经肿起的阴蒂，和张开了口的阴户。</w:t>
      </w:r>
    </w:p>
    <w:p>
      <w:r>
        <w:t>我慢慢的把舌头插进了那张开大口好象要和我接吻的阴道。</w:t>
      </w:r>
    </w:p>
    <w:p>
      <w:r>
        <w:t>「啊……爽……恩……，在进去一点，好儿子。把舌头全伸进去……啊……」</w:t>
      </w:r>
    </w:p>
    <w:p>
      <w:r>
        <w:t>一会，她的阴道开始流出了淫水，流进了我的嘴里，腥腥的，有点甜。</w:t>
      </w:r>
    </w:p>
    <w:p>
      <w:r>
        <w:t>我跪在她的两腿之间，面部已经完全和她的胯下吻合，天衣无缝！</w:t>
      </w:r>
    </w:p>
    <w:p>
      <w:r>
        <w:t>约摸有２０分钟吧，她脸上露出了满足的微笑。</w:t>
      </w:r>
    </w:p>
    <w:p>
      <w:r>
        <w:t>「好了，我舒服了。」说完，她站了起来。</w:t>
      </w:r>
    </w:p>
    <w:p>
      <w:r>
        <w:t>我抬头看着她。</w:t>
      </w:r>
    </w:p>
    <w:p>
      <w:r>
        <w:t>她一支脚踩在我的肩膀上，张开的阴户有对着我。</w:t>
      </w:r>
    </w:p>
    <w:p>
      <w:r>
        <w:t>「狗儿子，说：『求求我，给我点尿喝吧』！」</w:t>
      </w:r>
    </w:p>
    <w:p>
      <w:r>
        <w:t>「妈妈，给我点尿喝吧，我求求你。」我说：「哈，真乖，好，妈妈要撒尿了。」</w:t>
      </w:r>
    </w:p>
    <w:p>
      <w:r>
        <w:t>我张开了嘴，她的阴户正对着我的嘴。</w:t>
      </w:r>
    </w:p>
    <w:p>
      <w:r>
        <w:t>「啊……恩……」</w:t>
      </w:r>
    </w:p>
    <w:p>
      <w:r>
        <w:t>「哗」一股暖暖的尿喷到我的脸上，她赶紧抓住我的头发往尿口附近靠！</w:t>
      </w:r>
    </w:p>
    <w:p>
      <w:r>
        <w:t>我的嘴已经完贴在了她的尿口处！</w:t>
      </w:r>
    </w:p>
    <w:p>
      <w:r>
        <w:t>「喝……快喝……一点不能剩……」</w:t>
      </w:r>
    </w:p>
    <w:p>
      <w:r>
        <w:t>尿液顺着我的脸往下流，顺着我的脖子往下淌。</w:t>
      </w:r>
    </w:p>
    <w:p>
      <w:r>
        <w:t>我强咽了一口，差点没呕吐出来，但我忍住了。</w:t>
      </w:r>
    </w:p>
    <w:p>
      <w:r>
        <w:t>又苦、又涩，很难下咽，但是没有骚味。</w:t>
      </w:r>
    </w:p>
    <w:p>
      <w:r>
        <w:t>她尿完了之后，说：「狗儿，给妈妈舔干净啊。」</w:t>
      </w:r>
    </w:p>
    <w:p>
      <w:r>
        <w:t>我爬在她的胯下，舔着她还滴着尿的阴道。</w:t>
      </w:r>
    </w:p>
    <w:p>
      <w:r>
        <w:t>「好了，好喝吗，还要吗？」</w:t>
      </w:r>
    </w:p>
    <w:p>
      <w:r>
        <w:t>「好喝，太好喝了，我还要，求你，在给一点吧！」</w:t>
      </w:r>
    </w:p>
    <w:p>
      <w:r>
        <w:t>我配合她说。</w:t>
      </w:r>
    </w:p>
    <w:p>
      <w:r>
        <w:t>「哈，小贱狗，下次吧，下次多给你点。」</w:t>
      </w:r>
    </w:p>
    <w:p>
      <w:r>
        <w:t>「谢谢妈妈。」</w:t>
      </w:r>
    </w:p>
    <w:p>
      <w:r>
        <w:t>我心里想，我确实够贱。</w:t>
      </w:r>
    </w:p>
    <w:p>
      <w:r>
        <w:t>事情已经过去很长时间了，现在回头想想，真是一件美妙的事啊，我一直在想，还能有一次吗？</w:t>
      </w:r>
    </w:p>
    <w:p>
      <w:r>
        <w:t>（那件事发生后没几天我就转学了）</w:t>
      </w:r>
    </w:p>
    <w:p>
      <w:r>
        <w:t xml:space="preserve">我真想去找我的班主任，在玩一次妈妈与狗儿的游戏！【完】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