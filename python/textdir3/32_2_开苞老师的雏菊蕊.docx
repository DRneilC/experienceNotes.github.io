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开苞老师的雏菊蕊</w:t>
      </w:r>
    </w:p>
    <w:p>
      <w:r>
        <w:t>读小学的时候，我就有了性的冲动，到了高中的这种感觉越来越强烈。但我是一个腼腆的男孩子，</w:t>
      </w:r>
    </w:p>
    <w:p>
      <w:r>
        <w:t>没有女朋友，而且总感觉到女同学不够性感，所以只能靠色情小说或对着杂志上女明星的画像偷偷的自</w:t>
      </w:r>
    </w:p>
    <w:p>
      <w:r>
        <w:t>慰，真他妈不过瘾……</w:t>
      </w:r>
    </w:p>
    <w:p>
      <w:r>
        <w:t>高二的时候，从外地调来了一位英语老师，是位外语特级教师，据说是由我校教导主任亲自请来帮</w:t>
      </w:r>
    </w:p>
    <w:p>
      <w:r>
        <w:t>助提高我们班外语成绩的。她老公也是一位某地的中学教研室主任，为人老实，原先是我们学校教导主</w:t>
      </w:r>
    </w:p>
    <w:p>
      <w:r>
        <w:t>任的老部下。</w:t>
      </w:r>
    </w:p>
    <w:p>
      <w:r>
        <w:t>这位女老师叫徐银燕，虽然已过三十岁了，但却不曾有小孩，而且是个标准的美女（少妇），时常</w:t>
      </w:r>
    </w:p>
    <w:p>
      <w:r>
        <w:t>穿着得体的套装，衬托出饱满的胸部。我们班的男生时常暗暗的拿他来打枪，而我也幻想着从她的后面</w:t>
      </w:r>
    </w:p>
    <w:p>
      <w:r>
        <w:t>用我未经人事的肉棍狠狠的操她的骚逼。</w:t>
      </w:r>
    </w:p>
    <w:p>
      <w:r>
        <w:t>一个星期五的下午，又到了最后一节外语补习科的时间，徐老师来到了我们的教室。今天她看上去</w:t>
      </w:r>
    </w:p>
    <w:p>
      <w:r>
        <w:t>气色特别好（象是中午洗过澡），而且穿的特别性感：上身穿着一件白色半透明的丝质衬衫，虽然套着</w:t>
      </w:r>
    </w:p>
    <w:p>
      <w:r>
        <w:t>一件浅蓝色闪光的紧身洋装，但仍掩饰不了她那硕大的呼之欲出的乳房。</w:t>
      </w:r>
    </w:p>
    <w:p>
      <w:r>
        <w:t>下身穿着一条黑色的丝质短裙，裙子下摆在膝盖以上，而且一侧开叉至大腿根部。美腿上裹着长至</w:t>
      </w:r>
    </w:p>
    <w:p>
      <w:r>
        <w:t>大腿根部的肉色透明丝袜，还有那双漂亮的黑色高跟鞋……一想到这里，我的肉棒就硬了起来，狠不得</w:t>
      </w:r>
    </w:p>
    <w:p>
      <w:r>
        <w:t>当场就把她干翻……</w:t>
      </w:r>
    </w:p>
    <w:p>
      <w:r>
        <w:t>时间过的太快了，还没等我意淫完，已经下课了。我望着徐老师的背影，肉棒肿胀难忍。我决定今</w:t>
      </w:r>
    </w:p>
    <w:p>
      <w:r>
        <w:t>天作出「划时代」的行动……</w:t>
      </w:r>
    </w:p>
    <w:p>
      <w:r>
        <w:t>晚上六点多了，秋日的天边泛起了晚霞。学校里的学生和老师都已经回家了，我望见方老师办公室</w:t>
      </w:r>
    </w:p>
    <w:p>
      <w:r>
        <w:t>的台灯还亮着。徐老师一定在批该作业，因为平时徐老师一个人住，一个月只回一趟家和丈夫团聚。于</w:t>
      </w:r>
    </w:p>
    <w:p>
      <w:r>
        <w:t>是我故意拿了一些英语试题，去了徐老师的办公室……</w:t>
      </w:r>
    </w:p>
    <w:p>
      <w:r>
        <w:t>门是关着的，连窗帘也拉上了，这符合徐老师的习惯。我刚鼓起勇气，打算敲门的时候，从里面传</w:t>
      </w:r>
    </w:p>
    <w:p>
      <w:r>
        <w:t>来了一男一女的小声说话声。我感觉好奇怪，正巧有一个窗户的角落没有拉上。于是我便对着窗逢望了</w:t>
      </w:r>
    </w:p>
    <w:p>
      <w:r>
        <w:t>进去。</w:t>
      </w:r>
    </w:p>
    <w:p>
      <w:r>
        <w:t>「天那！」我大吃一惊，只见一个四十多岁的男人从背后抱着徐老师，一手脱着老师的洋装，一手</w:t>
      </w:r>
    </w:p>
    <w:p>
      <w:r>
        <w:t>从老师短裙的开叉处往里探……</w:t>
      </w:r>
    </w:p>
    <w:p>
      <w:r>
        <w:t>「他妈的，那个老头原来是教导主任」我的脑袋一下子哄的一阵发晕，当我正想冲进去「救」我的</w:t>
      </w:r>
    </w:p>
    <w:p>
      <w:r>
        <w:t>老师的时候，听到了徐老师的声音：「主任，不要了，人家可是有老公的啊。」声音听起来很嗲。</w:t>
      </w:r>
    </w:p>
    <w:p>
      <w:r>
        <w:t>「呵呵，你老公不在，主任我作为上级总应该关心关心你这个美人的喽，呵呵……」主任把老师的</w:t>
      </w:r>
    </w:p>
    <w:p>
      <w:r>
        <w:t>洋装扔在椅子上，隔着丝质衬衫揉起了老师的乳房来，另一只手把短裙撩之腰部，露出老师雪白的丰臀</w:t>
      </w:r>
    </w:p>
    <w:p>
      <w:r>
        <w:t>来……</w:t>
      </w:r>
    </w:p>
    <w:p>
      <w:r>
        <w:t>「不要了，要被人家看见的了。」老师并无反抗之意，反而配合的扭起了身子来。</w:t>
      </w:r>
    </w:p>
    <w:p>
      <w:r>
        <w:t>「你，怕什么，别人都回去吃周末饭了。主任知道你也肯定「饿」了，特地来喂喂你的逼，呵呵…</w:t>
      </w:r>
    </w:p>
    <w:p>
      <w:r>
        <w:t>…」</w:t>
      </w:r>
    </w:p>
    <w:p>
      <w:r>
        <w:t>「主任您好坏了，明知道人家老公不在还欺负人家的……」</w:t>
      </w:r>
    </w:p>
    <w:p>
      <w:r>
        <w:t>「呵呵……就酸你老公在我也不怕，你老公还不是靠我给他撑腰……呵呵，小美人，要不是我千方</w:t>
      </w:r>
    </w:p>
    <w:p>
      <w:r>
        <w:t>百计的把你调过来的，主任我怎么能这么容易来温暖你的逼呢？……」</w:t>
      </w:r>
    </w:p>
    <w:p>
      <w:r>
        <w:t>「主任，不要说了啦，人家都不好意思了啦……」老师继续卖骚。</w:t>
      </w:r>
    </w:p>
    <w:p>
      <w:r>
        <w:t>「呵呵，小美人，别不好意思呀，」你看你看，淫水都已经泛滥了，还不好意思，真是个小骚逼…</w:t>
      </w:r>
    </w:p>
    <w:p>
      <w:r>
        <w:t>…」</w:t>
      </w:r>
    </w:p>
    <w:p>
      <w:r>
        <w:t>主任揉得越发起劲了，老师的淫水沾满了黑色透明的丝质蕾丝边小亵裤，而且顺着大腿根部流了下</w:t>
      </w:r>
    </w:p>
    <w:p>
      <w:r>
        <w:t>来，把主任的手都给弄湿了。</w:t>
      </w:r>
    </w:p>
    <w:p>
      <w:r>
        <w:t>「真实个大骚包，看你平时很严肃的样子，以为很难搞到手，想不到你这么听话，今天，主任我可</w:t>
      </w:r>
    </w:p>
    <w:p>
      <w:r>
        <w:t>要好好的『奖励奖励‘你的骚逼了……」</w:t>
      </w:r>
    </w:p>
    <w:p>
      <w:r>
        <w:t>主任的兽性大发，很本不是平时的主任，老师也屈服于主任的淫威之下，变成了一个十足的臭婊子。</w:t>
      </w:r>
    </w:p>
    <w:p>
      <w:r>
        <w:t>主任把老师转过来，抱到了沙发，让老师背靠沙发，然后迅速拖光了自己的衣服，一根又黑又长的大肉</w:t>
      </w:r>
    </w:p>
    <w:p>
      <w:r>
        <w:t>棒呼的以下弹了出来，足足有二十公分长。</w:t>
      </w:r>
    </w:p>
    <w:p>
      <w:r>
        <w:t>老师吓了一跳，「主任，您的好大好长哦……」其实老师不喜欢黑色的肉棒，因为这表明主任玩过</w:t>
      </w:r>
    </w:p>
    <w:p>
      <w:r>
        <w:t>的女人不止几个，而且既难看又不卫生。</w:t>
      </w:r>
    </w:p>
    <w:p>
      <w:r>
        <w:t>「您的……这么大，人家的妹妹这么小，怎么吃的消啊？人家还没有被其他的男人……」老师假装</w:t>
      </w:r>
    </w:p>
    <w:p>
      <w:r>
        <w:t>纯洁的用双手去掩饰自己的私处。主任听了更加吭奋了，大肉棒也张得发紫。</w:t>
      </w:r>
    </w:p>
    <w:p>
      <w:r>
        <w:t>「别怕，我的美人……呵呵，大肉棒干小嫩逼才叫舒服呢！想不到你这个骚逼居然没被老公以外的</w:t>
      </w:r>
    </w:p>
    <w:p>
      <w:r>
        <w:t>男人干过，今天我要把你的逼操翻天，到时候你叫爽都来不及……」说着，主任就往老师的身上眼压了</w:t>
      </w:r>
    </w:p>
    <w:p>
      <w:r>
        <w:t>上去，当然主任的双手肯定不会闲着，一边撩着丝质衬衫，一边把老师亵裤的低档向大腿的一侧拉开…</w:t>
      </w:r>
    </w:p>
    <w:p>
      <w:r>
        <w:t>…</w:t>
      </w:r>
    </w:p>
    <w:p>
      <w:r>
        <w:t>老师粉红色的流淌着淫水的小穴一览无移的呈现出来。托主任的福，我终于看到了我多年来渴望而</w:t>
      </w:r>
    </w:p>
    <w:p>
      <w:r>
        <w:t>不可操的嫩穴——老师的骚穴。</w:t>
      </w:r>
    </w:p>
    <w:p>
      <w:r>
        <w:t>「哦，你这荡穴边上的毛这么整齐、漂亮，是不是每天梳理的呀，逼芯这么粉，这么嫩，保养的这</w:t>
      </w:r>
    </w:p>
    <w:p>
      <w:r>
        <w:t>么好，又想去勾引男人啊……呵呵，那就让我这跟的大肉棒先享用享用再说……」主任的话越讲越下流。</w:t>
      </w:r>
    </w:p>
    <w:p>
      <w:r>
        <w:t>「不要啊，人家会怕疼的……噢……」主任才不管嘞，粗大的肉棒毫不留情的插入了老师的私处，</w:t>
      </w:r>
    </w:p>
    <w:p>
      <w:r>
        <w:t>而且尽根到底，要不是老师小穴里泛滥的淫水的滋润，肯定会把老师疼的晕过去。</w:t>
      </w:r>
    </w:p>
    <w:p>
      <w:r>
        <w:t>「妈的，想不到你被你老公干了这么多年，逼还是这么紧，呵呵，好舒服啊……你老公真是个软包，</w:t>
      </w:r>
    </w:p>
    <w:p>
      <w:r>
        <w:t>连自己老婆的逼都搞不定……告诉我，你老公是不是很差……呵呵，早知道，当年你俩结婚以前，就应</w:t>
      </w:r>
    </w:p>
    <w:p>
      <w:r>
        <w:t>该由主任我来给你开苞。亏我还一直教我这个老部下怎么干女人，咳……幸好现在也不晚，逼芯还嫩，</w:t>
      </w:r>
    </w:p>
    <w:p>
      <w:r>
        <w:t>又嫩又骚，呵呵……」主任不管老师的死活，用力蛮干，只求自爽，而且根根尽底。</w:t>
      </w:r>
    </w:p>
    <w:p>
      <w:r>
        <w:t>「噢，噢，主任，妹妹受不了了，主任……人家小穴要被您干穿了，噢……」老师疼的求饶。主任</w:t>
      </w:r>
    </w:p>
    <w:p>
      <w:r>
        <w:t>好象良心发现似的，慢了下来。</w:t>
      </w:r>
    </w:p>
    <w:p>
      <w:r>
        <w:t>「知道我的厉害了吧，比你那软不垃圾的老公强多了吧……呵呵，告诉主任，我们在干什么……」</w:t>
      </w:r>
    </w:p>
    <w:p>
      <w:r>
        <w:t>「主任，您饶了我吧，人家不好意思说吗！」主任又蛮干了起来。</w:t>
      </w:r>
    </w:p>
    <w:p>
      <w:r>
        <w:t>「噢，主任在关心我……噢……」</w:t>
      </w:r>
    </w:p>
    <w:p>
      <w:r>
        <w:t>「不对。」</w:t>
      </w:r>
    </w:p>
    <w:p>
      <w:r>
        <w:t>「噢，主任在我的上面……」</w:t>
      </w:r>
    </w:p>
    <w:p>
      <w:r>
        <w:t>「不对。」主任还是一个劲的狠插。</w:t>
      </w:r>
    </w:p>
    <w:p>
      <w:r>
        <w:t>「主任在和我造爱吗！……」</w:t>
      </w:r>
    </w:p>
    <w:p>
      <w:r>
        <w:t>「造爱？你这个臭婊子，背着老公让我干还这么斯文，骚货，应该这样说『主任用大鸡把操我的小</w:t>
      </w:r>
    </w:p>
    <w:p>
      <w:r>
        <w:t>骚穴，我的逼好喜欢让男人操，我是个大骚逼……‘」</w:t>
      </w:r>
    </w:p>
    <w:p>
      <w:r>
        <w:t>老师完全放弃了自尊，反正已经被操了，一个也是操，十个也是操……「主任用大鸡把操我的小骚</w:t>
      </w:r>
    </w:p>
    <w:p>
      <w:r>
        <w:t>穴，我的骚逼好喜欢让男人操，我是个大骚逼……」老师应声说。</w:t>
      </w:r>
    </w:p>
    <w:p>
      <w:r>
        <w:t>主任的兽欲得到了彻底的满足，「他妈的，老子操过的女人也不少，连处女都有，就是不如你这个</w:t>
      </w:r>
    </w:p>
    <w:p>
      <w:r>
        <w:t>浪穴来得爽，逼这么紧，操松你，操死你……你这个臭婊子，大骚逼，这么喜欢让人操，……贱逼，你</w:t>
      </w:r>
    </w:p>
    <w:p>
      <w:r>
        <w:t>这个烂逼，荡穴我要操死你，把你的嫩逼操起茧，让你再犯贱，让你再买骚……」</w:t>
      </w:r>
    </w:p>
    <w:p>
      <w:r>
        <w:t>主任发疯似的冲刺，在噢的一声后，瘫倒在老师的身上，不知有多少肮脏的精液注入了老师的子宫</w:t>
      </w:r>
    </w:p>
    <w:p>
      <w:r>
        <w:t>深处。这时的老师承受的不仅仅是主任猪一样的身体。</w:t>
      </w:r>
    </w:p>
    <w:p>
      <w:r>
        <w:t>事后主任得意的扔给徐老师三千元，作为操逼的奖励。老师也迫于淫威更迫于寂寞，常常和主任私</w:t>
      </w:r>
    </w:p>
    <w:p>
      <w:r>
        <w:t>混，主任在以后和老师的性交时，也不象第一次那样「狠」了，在傍晚的校园里时常能够听到他们作爱</w:t>
      </w:r>
    </w:p>
    <w:p>
      <w:r>
        <w:t>时发出的欢愉声和交媾声，而这声音只有主任、徐老师、和我三个人才能听道。</w:t>
      </w:r>
    </w:p>
    <w:p>
      <w:r>
        <w:t>一个月过后，主任因为要参加「国家教育培训」，到北京去学习一年。陪老师作爱的任务自然也就</w:t>
      </w:r>
    </w:p>
    <w:p>
      <w:r>
        <w:t>有我承担了下来。</w:t>
      </w:r>
    </w:p>
    <w:p>
      <w:r>
        <w:t>在主任去北京两个礼拜后的星期五下午，我故意准备了一些英语难题去办公室找徐老师，但徐老师</w:t>
      </w:r>
    </w:p>
    <w:p>
      <w:r>
        <w:t>却推托有事，说如果我有空，晚上到她的寝室找它。我心里高兴得不得了，机会终于到了。</w:t>
      </w:r>
    </w:p>
    <w:p>
      <w:r>
        <w:t>我先洗了个澡，特别是把自己的肉棒洗的干干净净，还从药店里买了一小瓶印度神油，第一次跟女</w:t>
      </w:r>
    </w:p>
    <w:p>
      <w:r>
        <w:t>性作爱，我害怕自己太冲动，而且我一定不能输给经验丰富的主任，否则，我以后就再也操不到老师的</w:t>
      </w:r>
    </w:p>
    <w:p>
      <w:r>
        <w:t>嫩逼了。</w:t>
      </w:r>
    </w:p>
    <w:p>
      <w:r>
        <w:t>六点半了，我急急赶往老师的住所。老师的门是开着的，她正在坐在写字台旁改作业。「徐老师！」</w:t>
      </w:r>
    </w:p>
    <w:p>
      <w:r>
        <w:t>我很有礼貌的叫了一声，顺便把门带上。</w:t>
      </w:r>
    </w:p>
    <w:p>
      <w:r>
        <w:t>「哦，你来了，快过来坐……」徐老师招呼我坐到沙发上。</w:t>
      </w:r>
    </w:p>
    <w:p>
      <w:r>
        <w:t>「坐过来呀！」徐老师拍拍身边的空位置，好象看出了我的羞涩。</w:t>
      </w:r>
    </w:p>
    <w:p>
      <w:r>
        <w:t>太兴奋了，第一次和自己早思幕想的美女老师挨的这么近。老师一头短法，发根微微向外翘起。穿</w:t>
      </w:r>
    </w:p>
    <w:p>
      <w:r>
        <w:t>着一件银灰色的闪光丝质衬衫，薄薄的、紧紧的裹住了两个硕大的充满诱惑的乳房，衬衫里面只能遮住</w:t>
      </w:r>
    </w:p>
    <w:p>
      <w:r>
        <w:t>半个乳房的真丝胸罩清晰可见。</w:t>
      </w:r>
    </w:p>
    <w:p>
      <w:r>
        <w:t>老师的下面穿着一条同样质料的同色短裙，坐在沙发上，裙子包得特别紧特别短，裙子的开叉处几</w:t>
      </w:r>
    </w:p>
    <w:p>
      <w:r>
        <w:t>乎都能看到内裤的吊带了，美腿上穿着淡灰色透明长袜，足上一双银灰色的高根鞋，好象一副要出去会</w:t>
      </w:r>
    </w:p>
    <w:p>
      <w:r>
        <w:t>客的打扮。</w:t>
      </w:r>
    </w:p>
    <w:p>
      <w:r>
        <w:t>「老师，您要出去……」我急了，难道今天要泡汤了。</w:t>
      </w:r>
    </w:p>
    <w:p>
      <w:r>
        <w:t>「不是的，你来了，老师总不能穿着睡衣呀！」老师富有挑逗性的回答。我的肉棒暗暗隆起。</w:t>
      </w:r>
    </w:p>
    <w:p>
      <w:r>
        <w:t>「老师，您，您身上的气味真好闻！」我自己后悔说出了这句话。</w:t>
      </w:r>
    </w:p>
    <w:p>
      <w:r>
        <w:t>「是吗，老师很香吗？想闻，就凑过来吗？」老师的语调很嗲。</w:t>
      </w:r>
    </w:p>
    <w:p>
      <w:r>
        <w:t>我慢慢的凑近了老师的身体，享受着少妇的体香，看到了老师起伏的胸部。「老师，你好美，我…</w:t>
      </w:r>
    </w:p>
    <w:p>
      <w:r>
        <w:t>…」我有点失控，肉棒一个劲的往上窜。</w:t>
      </w:r>
    </w:p>
    <w:p>
      <w:r>
        <w:t>「小坏蛋，尽讨老师欢心。老师老了，那有你女朋友漂亮……」说着，便故意抚摩起自己的雪白手</w:t>
      </w:r>
    </w:p>
    <w:p>
      <w:r>
        <w:t>臂和饱满大腿。这是一个及具挑逗性的动作。</w:t>
      </w:r>
    </w:p>
    <w:p>
      <w:r>
        <w:t>可能是由于太近的原因，老师的手指碰到了我的肉棒。「呀，你这个小鬼……」老师故意惊叫起来。</w:t>
      </w:r>
    </w:p>
    <w:p>
      <w:r>
        <w:t>我突然感觉到太失礼，脑袋一阵头晕，双手急忙捂住肉棒。</w:t>
      </w:r>
    </w:p>
    <w:p>
      <w:r>
        <w:t>「对不起，老师，实在对不起……」</w:t>
      </w:r>
    </w:p>
    <w:p>
      <w:r>
        <w:t>「尽歪想，不可以这样的，老师可是很严肃的哟……」老师装出一副认真的样子。</w:t>
      </w:r>
    </w:p>
    <w:p>
      <w:r>
        <w:t>「老师，对不起，您实在是太美太性感，每当你和教导主任在一起作爱的时候，我就……」我感觉</w:t>
      </w:r>
    </w:p>
    <w:p>
      <w:r>
        <w:t>自己说漏嘴了。</w:t>
      </w:r>
    </w:p>
    <w:p>
      <w:r>
        <w:t>「什么，」老师一下子变得很紧张，「难道，你都看到了。」</w:t>
      </w:r>
    </w:p>
    <w:p>
      <w:r>
        <w:t>「老师，我不是故意的，我不会说出去的……」在老师的一再追问下，我把事情一五一十的告诉了</w:t>
      </w:r>
    </w:p>
    <w:p>
      <w:r>
        <w:t>她。</w:t>
      </w:r>
    </w:p>
    <w:p>
      <w:r>
        <w:t>老师毕竟是有过经历的女人，懂得怎么应付，何况面对一个对自己爱的发狂的十八九岁的高中生，</w:t>
      </w:r>
    </w:p>
    <w:p>
      <w:r>
        <w:t>要堵住他的嘴还不容易，大不了跟他干一会，何况自己老牛吃嫩草——稳赚。</w:t>
      </w:r>
    </w:p>
    <w:p>
      <w:r>
        <w:t>「既然你都知道了，老师也就不再瞒你了，老师也不想这样，老师有难处……这可是老师和你之间</w:t>
      </w:r>
    </w:p>
    <w:p>
      <w:r>
        <w:t>的秘密噢，既然你这么爱老师，只要你替老师保守这个秘密，老师什么条件都答应你。」老师很认真恳</w:t>
      </w:r>
    </w:p>
    <w:p>
      <w:r>
        <w:t>求道。</w:t>
      </w:r>
    </w:p>
    <w:p>
      <w:r>
        <w:t>「老师，我对天发誓，我一定保守秘密……老师，您的内裤是什么样的」我开始前进道。</w:t>
      </w:r>
    </w:p>
    <w:p>
      <w:r>
        <w:t>「想要看吗，想要，你自己来拿嘛……」老师慢慢的半躺在沙发上。我开始不客气了，蹲在了老师</w:t>
      </w:r>
    </w:p>
    <w:p>
      <w:r>
        <w:t>分开的两腿中间，一手向上卷老师的短裙，一手抚摩起老师裹着透明丝袜的美腿。这可是我第一次这么</w:t>
      </w:r>
    </w:p>
    <w:p>
      <w:r>
        <w:t>近的接触女人，那种紧张又刺激的感觉是很难以形容的。</w:t>
      </w:r>
    </w:p>
    <w:p>
      <w:r>
        <w:t>终于看到老师的内裤了，正是我蒙昧以求的那种式样（每每看到老师的凉衣架上挂着一条使我，不，</w:t>
      </w:r>
    </w:p>
    <w:p>
      <w:r>
        <w:t>使很多男人联想翩翩的小亵裤）：前端是一层搂空的蕾丝薄纱，其余部分都是用真丝作成的，纯白亮光</w:t>
      </w:r>
    </w:p>
    <w:p>
      <w:r>
        <w:t>的，滑滑的手感，穿在老师身上，又纯又骚。我隔着亵裤，揉起老师的幼穴来，另一只手向上游离，穿</w:t>
      </w:r>
    </w:p>
    <w:p>
      <w:r>
        <w:t>进衬衫，揉起了美乳来。</w:t>
      </w:r>
    </w:p>
    <w:p>
      <w:r>
        <w:t>「噢，不要这样，老师痒死了……」老师扭动着身体，配合着我运动。不一会儿，老师的淫水便湿</w:t>
      </w:r>
    </w:p>
    <w:p>
      <w:r>
        <w:t>透了亵裤，把我的手指都弄的粘粘的。</w:t>
      </w:r>
    </w:p>
    <w:p>
      <w:r>
        <w:t>「老师，能不能让我看看您的逼。」我得寸进尺。</w:t>
      </w:r>
    </w:p>
    <w:p>
      <w:r>
        <w:t>「小色鬼，摸了人家还不够啊……」我毫不客气的把亵裤的抵裆拉向一边，老师沾满爱液的骚穴出</w:t>
      </w:r>
    </w:p>
    <w:p>
      <w:r>
        <w:t>现在我的面前。</w:t>
      </w:r>
    </w:p>
    <w:p>
      <w:r>
        <w:t>「老师，您的毛剃光了，……老师，您的逼好粉哦……逼好香哦！」我开始语无伦次。</w:t>
      </w:r>
    </w:p>
    <w:p>
      <w:r>
        <w:t>「都怪主任这个老变态的，把人家的毛都给剃干净了，还说人家买骚……」</w:t>
      </w:r>
    </w:p>
    <w:p>
      <w:r>
        <w:t>「老师，我能舔您的逼吗，老师的逼又嫩又粉，汁又多又好闻，一定很好吃的。」</w:t>
      </w:r>
    </w:p>
    <w:p>
      <w:r>
        <w:t>「老师的小妹妹是用来……的，不能舔的，那里不干净……不要再叫我老师了，叫我姐姐好吗？」</w:t>
      </w:r>
    </w:p>
    <w:p>
      <w:r>
        <w:t>老师的逼肯定没有被人添过，那些粗人只知道蛮干，怎么知道「品玉吹萧」的乐趣呢？于是我决定</w:t>
      </w:r>
    </w:p>
    <w:p>
      <w:r>
        <w:t>让老师尝尝前所未有的快感，（这可是我从书本上学来的哟！）我一边舔着老师的肉芽，一边用手指轻</w:t>
      </w:r>
    </w:p>
    <w:p>
      <w:r>
        <w:t>轻的抠着老师的嫩穴。还不时一轻一重的揉着乳房。</w:t>
      </w:r>
    </w:p>
    <w:p>
      <w:r>
        <w:t>「噢，噢，……好舒服啊，噢，恩，恩，姐姐要死了，快，快进来呀，噢……」老师两眼泛春，怎</w:t>
      </w:r>
    </w:p>
    <w:p>
      <w:r>
        <w:t>么抵得住我的三面夹击，哭着喊着要大肉棒的安慰。虽然这时的我也狠不得马上捅一捅老师的骚穴，但</w:t>
      </w:r>
    </w:p>
    <w:p>
      <w:r>
        <w:t>为了彻底的征服老师，我还是默默无闻的舔着。</w:t>
      </w:r>
    </w:p>
    <w:p>
      <w:r>
        <w:t>「噢，噢，姐姐不行了，姐姐痒死了，……噢，不要折磨姐姐了，噢，快操姐姐的逼，快，姐姐要</w:t>
      </w:r>
    </w:p>
    <w:p>
      <w:r>
        <w:t>丢了，丢了，噢，噢……」</w:t>
      </w:r>
    </w:p>
    <w:p>
      <w:r>
        <w:t>伴随着一阵快乐至极点的叫春声，老师的骚穴里喷出了一股浓浓的带有女性骚味的爱液，我用嘴堵</w:t>
      </w:r>
    </w:p>
    <w:p>
      <w:r>
        <w:t>住了这股清泉，不肯浪费一滴。</w:t>
      </w:r>
    </w:p>
    <w:p>
      <w:r>
        <w:t>「恩，恩，小色鬼，作的比大人还厉害，姐姐被你添死了，好好棒啊」。我却还一刻不停的舔着甘</w:t>
      </w:r>
    </w:p>
    <w:p>
      <w:r>
        <w:t>露。真想不到，未经人道的我只靠嘴巴，就能把一个美艳绝伦的少妇玩得泄了身。</w:t>
      </w:r>
    </w:p>
    <w:p>
      <w:r>
        <w:t>「老婆，你还要吗，我的大肉棒涨死了，让它也来亲亲你的逼吧。」</w:t>
      </w:r>
    </w:p>
    <w:p>
      <w:r>
        <w:t>「不要了了，刚让人家丢了身，又来要人家的……不玩了了。」老师撒娇道。</w:t>
      </w:r>
    </w:p>
    <w:p>
      <w:r>
        <w:t>我才管不了那么多，飞快的脱得一丝不挂，随后拿出了神油，在大鸡把上喷了几下，顿时觉得麻木</w:t>
      </w:r>
    </w:p>
    <w:p>
      <w:r>
        <w:t>的想铁棍一样。「哇，你坏死了，用起了这个，肉棒这么大这么红，要干死人家啊，人家的小穴……不</w:t>
      </w:r>
    </w:p>
    <w:p>
      <w:r>
        <w:t>来了了……」</w:t>
      </w:r>
    </w:p>
    <w:p>
      <w:r>
        <w:t>我不由分说的抬起了老师的双腿，先用龟头沾了沾老师阴部的爱液，然后噗呲一下植入了老师的幼</w:t>
      </w:r>
    </w:p>
    <w:p>
      <w:r>
        <w:t>穴。好紧啊，虽然老师的浪穴不知被主任操了多少回了，但由于没有生育过，还是觉得其紧无比。</w:t>
      </w:r>
    </w:p>
    <w:p>
      <w:r>
        <w:t>「老婆，你的逼真厉害，好紧好湿哦，怪不得主任干你百干不厌……真是『逼中极品‘」我也学着</w:t>
      </w:r>
    </w:p>
    <w:p>
      <w:r>
        <w:t>书上日本人对女人『名器’的赞誉来赞扬老师。</w:t>
      </w:r>
    </w:p>
    <w:p>
      <w:r>
        <w:t>「小老公，你的鸡把好大好烫哟，好充实哦，把我的小穴塞的满满的，快，快『穴我的呕逼‘。」</w:t>
      </w:r>
    </w:p>
    <w:p>
      <w:r>
        <w:t>老师浪叫到。</w:t>
      </w:r>
    </w:p>
    <w:p>
      <w:r>
        <w:t>我时而九浅一深，时而左磨右钻，插得老师叫翻了天。「噢，噢，要死了……小老公，你好棒啊，</w:t>
      </w:r>
    </w:p>
    <w:p>
      <w:r>
        <w:t>鸡把好厉害啊……，快，快，老公，操我的逼，操死我了。插穿我……噢，噢……好老公，我的逼要被</w:t>
      </w:r>
    </w:p>
    <w:p>
      <w:r>
        <w:t>你干翻了，噢，噢，好老公我又要丢了……噢，噢……要丢了，又要丢了……干我，操我，噢，噢……」</w:t>
      </w:r>
    </w:p>
    <w:p>
      <w:r>
        <w:t>而我也淫语连篇：「老婆，你好美啊，你的乳房好大哦，好性感哦……你的逼好嫩好紧啊，操起来</w:t>
      </w:r>
    </w:p>
    <w:p>
      <w:r>
        <w:t>好舒服啊……爽死我了……我要的你奶子，我要你的骚逼，我要你的浪穴……操死你，操你，干翻你…</w:t>
      </w:r>
    </w:p>
    <w:p>
      <w:r>
        <w:t>…」</w:t>
      </w:r>
    </w:p>
    <w:p>
      <w:r>
        <w:t>我努力了五六百下。终于把老师又一次「送上了天」，可由于神油的作用，我还是极其威猛，象老</w:t>
      </w:r>
    </w:p>
    <w:p>
      <w:r>
        <w:t>师这样的浪穴，我一次干她个三五个不在话下。于是我想到了一种更刺激的方法，开老师的后庭花。</w:t>
      </w:r>
    </w:p>
    <w:p>
      <w:r>
        <w:t>我把疲惫不堪的老师翻了过来，提起的她雪白丰满的臀部，然后把那湿透了的银白色真丝小亵裤的</w:t>
      </w:r>
    </w:p>
    <w:p>
      <w:r>
        <w:t>两根吊带解开，老师的菊门正对着我。</w:t>
      </w:r>
    </w:p>
    <w:p>
      <w:r>
        <w:t>「好美的雏菊」我不禁赞叹到，「我的好老婆，让我玩一下你的菊花，好吗？」</w:t>
      </w:r>
    </w:p>
    <w:p>
      <w:r>
        <w:t>「老公，人家快被你搞死了吗，不要了啦……」</w:t>
      </w:r>
    </w:p>
    <w:p>
      <w:r>
        <w:t>「老婆，你的菊门又小又美，一定没被男人干过吧？让老公我来给你开苞吧。」</w:t>
      </w:r>
    </w:p>
    <w:p>
      <w:r>
        <w:t>老师无力的扭动着下体，想挣脱，但越扭动，菊门越诱人，我干她的欲望更强。我用力按住老师的</w:t>
      </w:r>
    </w:p>
    <w:p>
      <w:r>
        <w:t>臀部，先用老师浪穴里残留的爱液润了润菊花，然后，龟头抵住菊门，轻轻的钻了进去。</w:t>
      </w:r>
    </w:p>
    <w:p>
      <w:r>
        <w:t>「老婆，不要怕，我会轻轻的……日本人可是最爱玩操菊，放松点……」但即便这样，老师还是疼</w:t>
      </w:r>
    </w:p>
    <w:p>
      <w:r>
        <w:t>得乱扭，却无形之中配合了我的抽动。</w:t>
      </w:r>
    </w:p>
    <w:p>
      <w:r>
        <w:t>「老师，您的后庭真紧，菊花真嫩，比荡穴还要舒服，老师，您真好，让我玩逼，还让我锄菊……」</w:t>
      </w:r>
    </w:p>
    <w:p>
      <w:r>
        <w:t>这时的老师也没有原先的疼痛了，「老公，你好会玩哦，人家都快被你搞死了，快点呀，快点，抱</w:t>
      </w:r>
    </w:p>
    <w:p>
      <w:r>
        <w:t>紧我……」老师好象妓女一样，扭动着身体，放声叫起春来。</w:t>
      </w:r>
    </w:p>
    <w:p>
      <w:r>
        <w:t>到了该冲刺的时候了，我可不管老师了，我双手按住老师的肥臀，用劲全力，拼命抽送着，「老师，</w:t>
      </w:r>
    </w:p>
    <w:p>
      <w:r>
        <w:t>您好紧啊，……您的菊好嫩啊，我好舒服啊……我要您，我要您的骚逼，我要您的浪穴……操死你，操</w:t>
      </w:r>
    </w:p>
    <w:p>
      <w:r>
        <w:t>你，干翻你……嗷……」</w:t>
      </w:r>
    </w:p>
    <w:p>
      <w:r>
        <w:t>我突然间精门一松，象黄河绝堤般的一泻千里，滚滚浊精涌向老师的菊蕊，一直喷到了直肠，足足</w:t>
      </w:r>
    </w:p>
    <w:p>
      <w:r>
        <w:t>有三十秒钟。这时的老师也凭着最后一股力气，第三次丢了身。我疲惫的压在了象死人一样的老师身上，</w:t>
      </w:r>
    </w:p>
    <w:p>
      <w:r>
        <w:t>很久很久……</w:t>
      </w:r>
    </w:p>
    <w:p>
      <w:r>
        <w:t>从那时起，我便成了老师生命中的第三个男人，每每到了周末，都要和老师死去活来的交媾一番。</w:t>
      </w:r>
    </w:p>
    <w:p>
      <w:r>
        <w:t>一年后的夏天，训导主任回来了，我也在考上了上海的一所大学。教导主任还是向以前那样的和徐老师</w:t>
      </w:r>
    </w:p>
    <w:p>
      <w:r>
        <w:t>通奸，而徐老师在我一年多的调教下也变成了一位性爱高手，让强悍的教导主任连连叫怕，不久就升了</w:t>
      </w:r>
    </w:p>
    <w:p>
      <w:r>
        <w:t>职。</w:t>
      </w:r>
    </w:p>
    <w:p>
      <w:r>
        <w:t>现在已经过去了五年，当年徐老师送的银白色丝质蕾丝小亵裤我一直珍藏着。心情不好或性欲强烈</w:t>
      </w:r>
    </w:p>
    <w:p>
      <w:r>
        <w:t>的时候，时常拿它来手淫。徐老师现在不知怎么样了，逼还嫩吗，还被人操吗？</w:t>
      </w:r>
    </w:p>
    <w:p>
      <w:r>
        <w:t>毕竟徐老师是我生命中的第一个女人，而且还是第一个被我后庭开苞的女人。我将永远爱你！【完】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