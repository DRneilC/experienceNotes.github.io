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偷窥日记老师篇</w:t>
      </w:r>
    </w:p>
    <w:p>
      <w:r>
        <w:t>一、老师篇（节选）</w:t>
      </w:r>
    </w:p>
    <w:p>
      <w:r>
        <w:t>我最喜欢偷窥的就是老师了。因为老师在我们的心中是神圣的，高贵的，极有气质的。尤其是那种</w:t>
      </w:r>
    </w:p>
    <w:p>
      <w:r>
        <w:t>严厉的，感觉特别想看老师的。</w:t>
      </w:r>
    </w:p>
    <w:p>
      <w:r>
        <w:t>序章偷窥的开始。我想多数的男生对自己的初中的女老师都有一份特别的感情吧，一般那时老师都</w:t>
      </w:r>
    </w:p>
    <w:p>
      <w:r>
        <w:t>是30多岁正是少妇当年，只要老师长的还过的去对那时对性充满好奇的男生，一定都有自己的回忆。我</w:t>
      </w:r>
    </w:p>
    <w:p>
      <w:r>
        <w:t>在小学的班主任女老师对我很好，是对我最好的老师。虽然我也有一次开运动会在厕所看见了她蹲着上</w:t>
      </w:r>
    </w:p>
    <w:p>
      <w:r>
        <w:t>厕所后面的白屁股，但是当时小并没有什么想法。但是到了初一今后的3 个老师对我当时有一种很大的</w:t>
      </w:r>
    </w:p>
    <w:p>
      <w:r>
        <w:t>冲动。数学老师王XX是我们的班主任30出头，那时我正刚发育对女性很感兴趣，一次上课她穿的是职业</w:t>
      </w:r>
    </w:p>
    <w:p>
      <w:r>
        <w:t>装短裙，我们讲到「角」，她为了举例子举了很多是角的物品，突然她劈开双腿，用手捂着裙子说「你</w:t>
      </w:r>
    </w:p>
    <w:p>
      <w:r>
        <w:t>看人的腿分开是不是也是一个角啊。」当时老师可能也是讲的兴头没有多想。可是我当时突然一种感觉</w:t>
      </w:r>
    </w:p>
    <w:p>
      <w:r>
        <w:t>上来，脸都红了。她的姿势正是用手捂着自己下面，2 个大腿劈开，裙子上拉，白白的大腿根都露出好</w:t>
      </w:r>
    </w:p>
    <w:p>
      <w:r>
        <w:t>多。我当时想老师腿的那个角的尽头是一个神秘的地方和我们不一样没有我们的那个东西。老师那个姿</w:t>
      </w:r>
    </w:p>
    <w:p>
      <w:r>
        <w:t>势2 腿之间的「角」给我印象太深了，之后我很多次想着那个姿势那个角自慰。后来一次在楼梯上我在</w:t>
      </w:r>
    </w:p>
    <w:p>
      <w:r>
        <w:t>侧面看见了老师职业装的白大腿内侧。她的屁股我是至今见过的最圆的屁股，2 瓣屁股在穿着裤子的时</w:t>
      </w:r>
    </w:p>
    <w:p>
      <w:r>
        <w:t>候都是非常正规的圆型，还有初3 快毕业时老师一次穿超短，我终于在楼梯下方看见了老师穿内裤的屁</w:t>
      </w:r>
    </w:p>
    <w:p>
      <w:r>
        <w:t>股！没有丝袜，圆屁股有1/3 露在外面，裤衩都有很大部分夹在屁股里面我紧张坏了，这是我在中学阶</w:t>
      </w:r>
    </w:p>
    <w:p>
      <w:r>
        <w:t>段看见的非常不错的女人私处了。还有一次老师在我左边过道，那边有个人要给老师递一个东西，老师</w:t>
      </w:r>
    </w:p>
    <w:p>
      <w:r>
        <w:t>够不着于是往前压在我身上去接，这时我感觉老师就是2 腿分开骑在我背上一样，阴部中间的凹凸感非</w:t>
      </w:r>
    </w:p>
    <w:p>
      <w:r>
        <w:t>常清楚，很结实的感觉，回去之后我想着兴奋极了。</w:t>
      </w:r>
    </w:p>
    <w:p>
      <w:r>
        <w:t>再说语文老师，她的胸是非常大的人很时尚，有些时候穿着背带裤，背带被2 个大胸紧在2 边，胸</w:t>
      </w:r>
    </w:p>
    <w:p>
      <w:r>
        <w:t>压在中间很爽。她还有一次上厕所不关门，我就在外面水房，听着搁墙的尿尿声音真是难以说出的感觉。</w:t>
      </w:r>
    </w:p>
    <w:p>
      <w:r>
        <w:t>再说英语老师刘XX也是30多岁，他是我在中学偷窥到最多的老师。人嘛到也不难看，但是中学的我</w:t>
      </w:r>
    </w:p>
    <w:p>
      <w:r>
        <w:t>每天只见这几个女的老师。偷窥她是从一次自习课开始，她帮我们解答问题，前面桌的同学问了她好多</w:t>
      </w:r>
    </w:p>
    <w:p>
      <w:r>
        <w:t>问题，她干脆用双手拄着桌子，崛起屁股。我从后桌正面则看见老师领口掉下来，而且领口非常松，直</w:t>
      </w:r>
    </w:p>
    <w:p>
      <w:r>
        <w:t>接看见了带这胸罩的乳房，还是挺大的。是白色的胸罩。有时候她左右摆动身体，那个肉肉胸也晃，我</w:t>
      </w:r>
    </w:p>
    <w:p>
      <w:r>
        <w:t>整整看了10分钟以上那时对我的刺激可想而知。顺便说一下刘老师屁股非常大，而且最愿意做出的姿势</w:t>
      </w:r>
    </w:p>
    <w:p>
      <w:r>
        <w:t>就是双手俯着桌子，将屁股掘起来，屁股绝对要高出腰部很多，腰体现出一个曲线。现在想想那时侯这</w:t>
      </w:r>
    </w:p>
    <w:p>
      <w:r>
        <w:t>老师挺骚，值得一提的是，我摸过这个大屁股。一次她穿职业装的裤子，下课了她还是那个姿势给人讲</w:t>
      </w:r>
    </w:p>
    <w:p>
      <w:r>
        <w:t>题，我从后面路过，一看一下子吸引住了我。2 个大屁股，被裤子包着，大的很，鼓鼓的。中间的一个</w:t>
      </w:r>
    </w:p>
    <w:p>
      <w:r>
        <w:t>大缝股沟深深的陷下去。2 个屁股结实的很，我忍不住想去摸下，我就碰了一下。那感觉太好了，我至</w:t>
      </w:r>
    </w:p>
    <w:p>
      <w:r>
        <w:t>今不会忘。其实由于她掘的很高，2 个屁股都分开了，我都碰到了老师的屁股沟内侧的部分那结实的感</w:t>
      </w:r>
    </w:p>
    <w:p>
      <w:r>
        <w:t>觉，真棒！现在经验多了想想；老师的那个姿势其实阴部已经在后面很高的位置了，被露在外面了，我</w:t>
      </w:r>
    </w:p>
    <w:p>
      <w:r>
        <w:t>已经都摸到了。但是她为什么没感觉到我就不知道了，女人应该很敏感才对，估计她还是很骚吧。后来</w:t>
      </w:r>
    </w:p>
    <w:p>
      <w:r>
        <w:t>又摸了她几次。也经常看见她裤子透明时漏出的内裤。</w:t>
      </w:r>
    </w:p>
    <w:p>
      <w:r>
        <w:t>总之，初中的3 个老师给我的性启蒙起到很大的作用，其实中学阶段我真的没有偷窥到什么想看的</w:t>
      </w:r>
    </w:p>
    <w:p>
      <w:r>
        <w:t>部位，但是数学老师的阴部，语文老师的大胸和英文老师的骚大屁股，是给我的今后的偷窥生涯一个不</w:t>
      </w:r>
    </w:p>
    <w:p>
      <w:r>
        <w:t>可遗忘重大的因素……1 在高中时我的语文老师杨老师，他是我见过的最好的老师之一，水平高，而且</w:t>
      </w:r>
    </w:p>
    <w:p>
      <w:r>
        <w:t>非常严厉。人长的很白很白，个子捎矮，圆脸大眼睛。很好看。我一直很注意她，高中的一天中午，我</w:t>
      </w:r>
    </w:p>
    <w:p>
      <w:r>
        <w:t>上学时走到教学楼门口，突然看见杨老师一反常态（平时总是长裤）穿着一个黑色超短裙还是散口的，</w:t>
      </w:r>
    </w:p>
    <w:p>
      <w:r>
        <w:t>两条洁白的大腿漏在外面，屁股若引若现。我一下觉得心理一阵酸痒的感觉，然后呼吸加速，就想叮着</w:t>
      </w:r>
    </w:p>
    <w:p>
      <w:r>
        <w:t>老师的大腿。之后老师进去教学楼，我一直跟着想在上楼时看看老师的裙底。一直跟这她裙子很短，我</w:t>
      </w:r>
    </w:p>
    <w:p>
      <w:r>
        <w:t>只要稍微低头就能全看到，我死死盯着老师大白腿的根部，可是我始终没有敢低下去真是很遗憾。</w:t>
      </w:r>
    </w:p>
    <w:p>
      <w:r>
        <w:t>后来上了大学的，我偷窥的技术有了长足的发展，我一直忘不了没有看到杨大卉老师裙底的遗憾。</w:t>
      </w:r>
    </w:p>
    <w:p>
      <w:r>
        <w:t>终于在假期回家时我又来到了高中的学校想一窥我过去的老师。来到楼里我还心想能看到她吗？突然我</w:t>
      </w:r>
    </w:p>
    <w:p>
      <w:r>
        <w:t>在3 楼的楼梯上看到了一个背影「是她」「要是她去厕所该多好啊！」我正想着当我看到她转弯进了厕</w:t>
      </w:r>
    </w:p>
    <w:p>
      <w:r>
        <w:t>所时我都要晕了。（上课时是偷窥老师的最好时间！多数人都在上课，只有老师会来厕所一般是没人的，</w:t>
      </w:r>
    </w:p>
    <w:p>
      <w:r>
        <w:t>可以尽情的看！）我还不能马上进去，等她蹲下，我觉得时间差不多了冲了进去，我们高中的厕所是排</w:t>
      </w:r>
    </w:p>
    <w:p>
      <w:r>
        <w:t>水沟的门的底下有几厘米的空隙，当然在里面的人是看不见外面的，但是她们的屁股我门是很轻易看见</w:t>
      </w:r>
    </w:p>
    <w:p>
      <w:r>
        <w:t>的。我紧张急了，因为这是我梦寐以求的目标，生怕错过什么。我爬在地上寻找老师在哪，哦到右边第</w:t>
      </w:r>
    </w:p>
    <w:p>
      <w:r>
        <w:t>二的蹲位时出现了一个黑色的凉皮鞋。在这，我赶紧低下头往里看，可是还是差一点只能看到鞋往上看</w:t>
      </w:r>
    </w:p>
    <w:p>
      <w:r>
        <w:t>不到重要部位。我决心冒着被发现的危险，头贴门缝低下去！终于看见了，老师侧面对这我，整个屁股</w:t>
      </w:r>
    </w:p>
    <w:p>
      <w:r>
        <w:t>都漏在了我眼前。老师的屁股不大但很圆很结实。和她的脸蛋和大腿一样非常的白。两瓣屁股很翘，中</w:t>
      </w:r>
    </w:p>
    <w:p>
      <w:r>
        <w:t>间的屁眼和肉缝都一览无疑。老师的尿还在流着一点一点的小了，她的肛门还收缩了2 下很是好看，屁</w:t>
      </w:r>
    </w:p>
    <w:p>
      <w:r>
        <w:t>眼的颜色粉色很浅，阴唇的颜色也粉色很浅，很嫩的感觉。而且阴道口没有象其他妇女一样张开。一点</w:t>
      </w:r>
    </w:p>
    <w:p>
      <w:r>
        <w:t>也不象生过孩子。整个阴部没有毛只有前面挺出一点，不愧是精品。慢慢的只剩下几滴尿了。老师慢慢</w:t>
      </w:r>
    </w:p>
    <w:p>
      <w:r>
        <w:t>的拿出了纸抬起屁股察试我也退了出来！我兴奋极了，我看到了思念2 年的东西，以前连个群底都看不</w:t>
      </w:r>
    </w:p>
    <w:p>
      <w:r>
        <w:t>到，现在整个屁股，阴唇都看的很清楚！她是我的老师，是很漂亮我最喜欢的一个老师，而且她是我的</w:t>
      </w:r>
    </w:p>
    <w:p>
      <w:r>
        <w:t>班主任。</w:t>
      </w:r>
    </w:p>
    <w:p>
      <w:r>
        <w:t>2 然后是ZS，她是第一个被我看了屁股的老师。她是在大二的时候教我英文，梳着分头短发，成天</w:t>
      </w:r>
    </w:p>
    <w:p>
      <w:r>
        <w:t>把脸抹的全是粉也看不出实际年龄。反正是不管什么时候她成天是一副微笑的样子，非常的骚。我一直</w:t>
      </w:r>
    </w:p>
    <w:p>
      <w:r>
        <w:t>想看看她。后来有一天我来楼上，一看是她的课，傍边就是厕所，于是我老样子看她。她头发比以前长</w:t>
      </w:r>
    </w:p>
    <w:p>
      <w:r>
        <w:t>了，而且烫卷了，一身黑连衣长裙，更显风骚。后来下课了她走出来直接去了教师办公室。我也在男厕</w:t>
      </w:r>
    </w:p>
    <w:p>
      <w:r>
        <w:t>等他们回去上课看看剩下的女生屁股。后来我看了几个白屁股之后，上课了。我以为没人了，这时听见</w:t>
      </w:r>
    </w:p>
    <w:p>
      <w:r>
        <w:t>高跟鞋的声音，从男厕看过去……我靠！是她，翟舒进来了，直奔女厕脸上还是那种微笑。我赶紧出来，</w:t>
      </w:r>
    </w:p>
    <w:p>
      <w:r>
        <w:t>她进了右边最后一个蹲位很往里啊。老师真有意思都不愿意和学生一起上厕所，都最后来…哈哈。我看</w:t>
      </w:r>
    </w:p>
    <w:p>
      <w:r>
        <w:t>根本没人，赶紧进去女厕爬下把头最低，看过去，她已经蹲下了。屁股展现在我眼前，屁股不大有点黄</w:t>
      </w:r>
    </w:p>
    <w:p>
      <w:r>
        <w:t>种人特有的那种颜色，很光华。这时「哗」老师的尿倾泄而出，声音很响看来憋了很久了。。。。，我</w:t>
      </w:r>
    </w:p>
    <w:p>
      <w:r>
        <w:t>离的很远，看见她把长裙用手拉在腰间，白色的内裤在大腿上。这样屁股和股缝都漏在外面，后面的锭</w:t>
      </w:r>
    </w:p>
    <w:p>
      <w:r>
        <w:t>沟到是看的很清楚，有点发红。太远了我看不见她的阴部，只有几根毛。但是我不想进去了，因为屁股</w:t>
      </w:r>
    </w:p>
    <w:p>
      <w:r>
        <w:t>其实才是最好看的。我欣赏着。后来她拿出了纸很快的察干净站起来，就在站起来的瞬间，我看见了她</w:t>
      </w:r>
    </w:p>
    <w:p>
      <w:r>
        <w:t>的阴唇，夹在两腿中间，颜色挺深了。后来我出来了，照样子等老师出来看她黑色长裙的背影！！</w:t>
      </w:r>
    </w:p>
    <w:p>
      <w:r>
        <w:t>3 最后是WY了，这老师不错。人漂亮对人也温和，扎着辫子，经常穿着职业装的短裙，屁股极其大。</w:t>
      </w:r>
    </w:p>
    <w:p>
      <w:r>
        <w:t>我有次在街上看见她和他的男朋友一个猛男。。。。。我一直想看她的但是没有机会，直到大二她给我</w:t>
      </w:r>
    </w:p>
    <w:p>
      <w:r>
        <w:t>们带课我才又见到她，当时她已经大肚子了。被她老公搞了大了。，长话短说了，我一直找机会，直到</w:t>
      </w:r>
    </w:p>
    <w:p>
      <w:r>
        <w:t>有一次正上着课她说让大家做练习自己出去了，凭经验八成是上厕所了。我也从后门溜了出去，厕所不</w:t>
      </w:r>
    </w:p>
    <w:p>
      <w:r>
        <w:t>远果然她进去了。我也赶紧跟进去，由于上课也没什么人里面就我们2 个哈哈。孕妇的动作是很慢的，</w:t>
      </w:r>
    </w:p>
    <w:p>
      <w:r>
        <w:t>我等在下面，一会她终于脱了，蹲了下来，哇一下子就全看见了，孕妇的屁股和阴部。老师的屁股果然</w:t>
      </w:r>
    </w:p>
    <w:p>
      <w:r>
        <w:t>很大，孕妇可能比平时丰满得多，两瓣屁股分开了，中间的一道肉缝被大腿夹住，有些突出。这就是孕</w:t>
      </w:r>
    </w:p>
    <w:p>
      <w:r>
        <w:t>妇吧。几乎没什么毛，大阴唇颜色很深，后面就是肛门很小。老师动作很慢，慢慢擦了屁股，站了起来，</w:t>
      </w:r>
    </w:p>
    <w:p>
      <w:r>
        <w:t>我很耐心的欣赏了好半天，不错！有机会看到孕妇也是填补偷窥类型空白了。</w:t>
      </w:r>
    </w:p>
    <w:p>
      <w:r>
        <w:t>4 这个应该属于精彩瞬间的，高中时还有一个政治老师叫zl，30岁也是非常严厉的那种，人很漂亮。</w:t>
      </w:r>
    </w:p>
    <w:p>
      <w:r>
        <w:t>而且屁股非常的大，总穿个职业装的短群，短群包着屁股鼓鼓的，毕业时我们的人给她其外号叫「蜂腰</w:t>
      </w:r>
    </w:p>
    <w:p>
      <w:r>
        <w:t>象臀」的女人。我也是在上大学回来时偷窥到她的。她是我的高中的2 号目标吧。我那次回校蹲守在男</w:t>
      </w:r>
    </w:p>
    <w:p>
      <w:r>
        <w:t>厕所等候。前面已经看了几个女生和老师的屁股。又听见有脚步声传来我出去一看竟然是她。我赶紧打</w:t>
      </w:r>
    </w:p>
    <w:p>
      <w:r>
        <w:t>招呼「张老师！」她看看我说「是你呀，你怎么回来了？」我赶紧答「回来有点手续没办完」（佩服我</w:t>
      </w:r>
    </w:p>
    <w:p>
      <w:r>
        <w:t>自己的反映）「哦！」老师笑了下就进了厕所。我看老师脸红红的有点呼吸急促，好象刚运动过一样很</w:t>
      </w:r>
    </w:p>
    <w:p>
      <w:r>
        <w:t>奇怪，不管了我太高兴了…有可以有大的收获。我看着张老师走进一个蹲位。我已经和老师打了照面了，</w:t>
      </w:r>
    </w:p>
    <w:p>
      <w:r>
        <w:t>被发现是太危险了，不能急着进去。我等一会听到里面「哗，哗」响她已经开始尿了，于是我冲了进去。</w:t>
      </w:r>
    </w:p>
    <w:p>
      <w:r>
        <w:t>把头最大限度的低下去往门低缝望去，一下子zl的屁股就全被我看见了，张老师个子高蹲的架子也高所</w:t>
      </w:r>
    </w:p>
    <w:p>
      <w:r>
        <w:t>以我重下面不费力就可以看见她的阴缝和股沟。张老师的屁股真是大啊！很大，也比较圆，不象杨老师</w:t>
      </w:r>
    </w:p>
    <w:p>
      <w:r>
        <w:t>那么白但仍然很光滑，中间还是露出来。真是爽啊，平时这屁股老是包在短裙里，今天终于可以看见她</w:t>
      </w:r>
    </w:p>
    <w:p>
      <w:r>
        <w:t>的样子了。张老师的尿还在顺着流下来流的满屁股都是。屁眼一收一收的，阴部和屁眼颜色比较深阴道</w:t>
      </w:r>
    </w:p>
    <w:p>
      <w:r>
        <w:t>口已经张开了，毕竟30岁了经验丰富啊。整个阴部没有毛，成正规的倒三角比较正点。慢慢的尿完了，</w:t>
      </w:r>
    </w:p>
    <w:p>
      <w:r>
        <w:t>她开始拿出纸巾来擦，察的很仔细，用手拿着纸慢慢的揉阴部。然后站起来。我也赶紧退了出来。兴奋</w:t>
      </w:r>
    </w:p>
    <w:p>
      <w:r>
        <w:t>啊！！</w:t>
      </w:r>
    </w:p>
    <w:p>
      <w:r>
        <w:t>过了一会她竟然还没出来，她不是已经提裤子了吗？我感觉不对，以前虽然也遇到慢的，不过我仍</w:t>
      </w:r>
    </w:p>
    <w:p>
      <w:r>
        <w:t>然很好奇她在干嘛？不会是。。。。。我冒这危险装胆又冲了进去（这很危险外一老师正好出来我就惨</w:t>
      </w:r>
    </w:p>
    <w:p>
      <w:r>
        <w:t>了。）我在原来的位置一看又能看到屁股了，她又蹲下了。我就觉得有门！！老师又拿出了纸好好的擦</w:t>
      </w:r>
    </w:p>
    <w:p>
      <w:r>
        <w:t>了一下阴部。然后手上去了，轻轻的抚摩她自己的阴部准确的说是阴缔。我现在完全知道她在干什么了。</w:t>
      </w:r>
    </w:p>
    <w:p>
      <w:r>
        <w:t>我简直不敢相信能看见老师手淫的一幕，但是就在眼前啊！！我瞪大眼睛什么都不管了，老师慢慢的揉</w:t>
      </w:r>
    </w:p>
    <w:p>
      <w:r>
        <w:t>搓，一会刚擦干净的阴部又湿了，阴道里流出很多水。突然老师将右手的中间的2 根手指插入了自己的</w:t>
      </w:r>
    </w:p>
    <w:p>
      <w:r>
        <w:t>阴道，「哦！」她还轻轻的发出了声音。左手则把住屁股扒开，然后开始抽插起来，速度很快！她右手</w:t>
      </w:r>
    </w:p>
    <w:p>
      <w:r>
        <w:t>很快也都是水，再抽插时手指不时的带出一些阴道里的嫩肉。才抽插了20几下，老师猛的不动了将2 根</w:t>
      </w:r>
    </w:p>
    <w:p>
      <w:r>
        <w:t>手指整根插入阴道。随着肛门的一抽一抽整个屁股都在有节奏的晃动。她高潮了！一会她慢慢的把手指</w:t>
      </w:r>
    </w:p>
    <w:p>
      <w:r>
        <w:t>拿出来又拿出了纸。。。。。</w:t>
      </w:r>
    </w:p>
    <w:p>
      <w:r>
        <w:t>我赶紧退出来进了男厕所。想想刚才的一幕。我拿出小弟弟就揉。想想刚才老师红着脸进去可能就</w:t>
      </w:r>
    </w:p>
    <w:p>
      <w:r>
        <w:t>是受到什么刺激，老公可能出差了！一会张老师出来了在水池洗手，我在男厕所冲着张老师手淫，我又</w:t>
      </w:r>
    </w:p>
    <w:p>
      <w:r>
        <w:t>看见张老师的背影，那个大屁股现在又包在了裙子里。真爽啊。我对着她自慰我才不怕她看见呢。「贱</w:t>
      </w:r>
    </w:p>
    <w:p>
      <w:r>
        <w:t>女人！」看着她的大屁股和刚才的精彩我也射了。。。。。。</w:t>
      </w:r>
    </w:p>
    <w:p>
      <w:r>
        <w:t>5 还有LJQ ，单眼皮的大眼睛，原脸26、7 岁还没结婚。我的第一个大学英文老师。由于一次上课</w:t>
      </w:r>
    </w:p>
    <w:p>
      <w:r>
        <w:t>提问我，使我与她结仇。。。。</w:t>
      </w:r>
    </w:p>
    <w:p>
      <w:r>
        <w:t>我经常在楼道里物色猎物，一次路过一个教室发现是她的课便记下来常常在外面蹲守，顺便看看她</w:t>
      </w:r>
    </w:p>
    <w:p>
      <w:r>
        <w:t>上课时风骚的样！但是一直也没什么机会。一次我往常一样在外面蹲守，并从门缝里看她，她穿这黑色</w:t>
      </w:r>
    </w:p>
    <w:p>
      <w:r>
        <w:t>的连衣裙。不长不短的分头，很骚。当然我顺便手淫。上到一会她突然往门这边看来，并走了过来，我</w:t>
      </w:r>
    </w:p>
    <w:p>
      <w:r>
        <w:t>以为被发现了！赶紧躲到对面的教室的门后，她开门出来，头一甩便往隔壁的厕所走去，根本没理我！</w:t>
      </w:r>
    </w:p>
    <w:p>
      <w:r>
        <w:t>（她应该是看见我了）。这下可正中我下怀爽死。等这个时候等好久了。我看们她进去了，马上走到洗</w:t>
      </w:r>
    </w:p>
    <w:p>
      <w:r>
        <w:t>手的外间，看她进了左边第三个蹲位关上了门，别提多兴奋了。我们大学的厕所就是为偷窥准备的，男</w:t>
      </w:r>
    </w:p>
    <w:p>
      <w:r>
        <w:t>女厕在一起功用洗手间，女厕低下有10多厘米的空间，很方便偷窥。我知道这样很安全，便把身子探进</w:t>
      </w:r>
    </w:p>
    <w:p>
      <w:r>
        <w:t>女厕所，爬下来一看哈哈……从后下方看见了这个「冤家」的屁股！他的屁股比较白，从后面看就象2</w:t>
      </w:r>
    </w:p>
    <w:p>
      <w:r>
        <w:t>个山峰那样，中间股沟颜色比较深，我使劲低下头但是比较远看不清股逢下面，只能看见前面的几根毛</w:t>
      </w:r>
    </w:p>
    <w:p>
      <w:r>
        <w:t>露出来。这是我看见在右边还有一个屁股…嘿嘿看了一眼可惜没时间欣赏你的！我还是看目标。我一阵</w:t>
      </w:r>
    </w:p>
    <w:p>
      <w:r>
        <w:t>冲动真想看看LJQ 的前面，于是我冲了进去，到她前面的蹲位进去，关上门赶紧往后看。哈哈都看见了。</w:t>
      </w:r>
    </w:p>
    <w:p>
      <w:r>
        <w:t>她的阴部正对这我太清楚了，我的眼睛离她阴部不过20厘米。LJQ 的阴部毛不多但有点乱，阴部颜色比</w:t>
      </w:r>
    </w:p>
    <w:p>
      <w:r>
        <w:t>较深，还是倒三角型，大阴唇比较大，阴道口张开了，奇怪她不是没结婚嘛。。。看来这家伙成天手淫？？</w:t>
      </w:r>
    </w:p>
    <w:p>
      <w:r>
        <w:t>还有尿从上面流下来，这个角度还能从前面看见她的肛门。突然老师很匆忙的拿出纸随便擦了下，赶紧</w:t>
      </w:r>
    </w:p>
    <w:p>
      <w:r>
        <w:t>提上裤子，我也迅速的溜了出来。不知道她是发现我了还是着急上课。她出去了我跟上看着她的背影，</w:t>
      </w:r>
    </w:p>
    <w:p>
      <w:r>
        <w:t>我拿出兄弟对着她……真赶紧抱了仇了！！</w:t>
      </w:r>
    </w:p>
    <w:p>
      <w:r>
        <w:t>后来都在上海工作2 年后，一次回老家哈尔滨，一看学校已经大变样！简直是在比排场嘛学校号称</w:t>
      </w:r>
    </w:p>
    <w:p>
      <w:r>
        <w:t>全国设施最好的什么游泳馆。。。。但是领我回忆和兴奋的还是新教学楼的厕所，真是偷窥的极品地点，</w:t>
      </w:r>
    </w:p>
    <w:p>
      <w:r>
        <w:t>回到学校一看我靠原来4 层楼以上已经不是教室了是外语学院的地盘了（已经学校建了一个超级NB的教</w:t>
      </w:r>
    </w:p>
    <w:p>
      <w:r>
        <w:t>学楼）。这太爽了，这么多美女老师简直就是想看就看嘛。我蹲坑在那，一个高个子长头发的老师从办</w:t>
      </w:r>
    </w:p>
    <w:p>
      <w:r>
        <w:t>公室走出来，再进了左边第- 二的蹲位，根本就没什么人我都不担心，直接去低下头看，很丰满有型的</w:t>
      </w:r>
    </w:p>
    <w:p>
      <w:r>
        <w:t>屁股，皮肤很健康，很圆。从下面可以清楚的看见股沟，然后她檫了檫阴部了站了起来。后来又有好几</w:t>
      </w:r>
    </w:p>
    <w:p>
      <w:r>
        <w:t>个，很多是以前在校梦寐以求想看的，这回如愿了，还有一个身材不错的，高个长头发可惜没看见脸总</w:t>
      </w:r>
    </w:p>
    <w:p>
      <w:r>
        <w:t>之是外语学院之前的老师吧，就在之后进去了，刚才那个看的时间挺短的，这次我学聪明些早早就爬下</w:t>
      </w:r>
    </w:p>
    <w:p>
      <w:r>
        <w:t>等老师蹲下。这会这个也是很好，整个屁股到大腿的曲线很完美，从侧下方看，两瓣屁股都很原曲线都</w:t>
      </w:r>
    </w:p>
    <w:p>
      <w:r>
        <w:t>很好，皮肤光滑，尿尿也是白色的。这个看了好一会等她差完起来时阴缝又是很清楚的被我看到。</w:t>
      </w:r>
    </w:p>
    <w:p>
      <w:r>
        <w:t>、一次下午，我在4 楼的教师办公室等，出来一看一个背影穿白色羽绒服，开始我还没在意，后来</w:t>
      </w:r>
    </w:p>
    <w:p>
      <w:r>
        <w:t>突然觉得哎？这好象是LJQ ，赶紧进厕所，她居然选了进门第一个位置，我靠这是最爽的不用进去厕所</w:t>
      </w:r>
    </w:p>
    <w:p>
      <w:r>
        <w:t>就能特别近的距离观看，我把头往里一伸，哦她已经开始尿了，侧面看，圆圆的白屁股就在我左边1 分</w:t>
      </w:r>
    </w:p>
    <w:p>
      <w:r>
        <w:t>米不到的地方，她下体的香味我都能闻到了，更低点就能看见双腿之间的缝内裤在大腿上，从裤衩到大</w:t>
      </w:r>
    </w:p>
    <w:p>
      <w:r>
        <w:t>腿根部一览无疑，还有些毛。快尿完时她居然将翻起一下屁股正好朝向我，整个股沟对着我很近，中间</w:t>
      </w:r>
    </w:p>
    <w:p>
      <w:r>
        <w:t>颜色很浅嫩嫩的肉缝没有几根毛，然后她没有檫屁股就起来了。哦。。。。我还觉得这是LJQ 吗？我就</w:t>
      </w:r>
    </w:p>
    <w:p>
      <w:r>
        <w:t>在外面等，后来出来一看我都佩服自己，真的是她，呵呵，第二次重温阴部风光也是别有风味。她保养</w:t>
      </w:r>
    </w:p>
    <w:p>
      <w:r>
        <w:t>的很好。</w:t>
      </w:r>
    </w:p>
    <w:p>
      <w:r>
        <w:t>6 讲讲近年来发生的一件事起因是这样的，我报了个心理学的班这对我管理有帮助，上课的w 老师</w:t>
      </w:r>
    </w:p>
    <w:p>
      <w:r>
        <w:t>是一个大学的心理学研究室的，不大30整孩子2 岁，我上课的时候这w 老师讲的很好。很亲切的，脾气</w:t>
      </w:r>
    </w:p>
    <w:p>
      <w:r>
        <w:t>也是出众的好。长的也不错圆脸白白净净的长头发，个子也不矮能有这个老婆真好啊。总之在讲课的时</w:t>
      </w:r>
    </w:p>
    <w:p>
      <w:r>
        <w:t>候我就和她混的很熟了。之后我就想她是心理医生，我就咨询下关于tk的问题吧，于是发邮件给她（匿</w:t>
      </w:r>
    </w:p>
    <w:p>
      <w:r>
        <w:t>名），她真的回了，很认真的给我聊，我跟她说我是她学生。后来我想如果能看到知情人的真的很刺激，</w:t>
      </w:r>
    </w:p>
    <w:p>
      <w:r>
        <w:t>于是她成了我的目标。接下来就开始漫长的寻找机会，我发现她有时候去其他的教学楼上课，那个教学</w:t>
      </w:r>
    </w:p>
    <w:p>
      <w:r>
        <w:t>楼是很有条件的，很大的厕所就是门下有缝的那种，进门所有的蹲位都在左边。我就找机会下了课后跟</w:t>
      </w:r>
    </w:p>
    <w:p>
      <w:r>
        <w:t>她到那个教室去，在厕所等她，不过经常是无功而返，说真期间看了其他人的真的不满足。有一次我在</w:t>
      </w:r>
    </w:p>
    <w:p>
      <w:r>
        <w:t>门外看她讲课，很久没有人来。我都郁闷了，结果突然门开了，我赶紧躲在一边，一看我靠是老师，我</w:t>
      </w:r>
    </w:p>
    <w:p>
      <w:r>
        <w:t>兴奋的不行，她迅速的进入了厕所，我兴奋啊，赶紧跟上，在女厕所门外听她的动静，只听门一关，我</w:t>
      </w:r>
    </w:p>
    <w:p>
      <w:r>
        <w:t>正想冲进去，突然走廊里杀出来几个人，我一看是食堂的几个男的，我就在洗手池这边洗手，指望他们</w:t>
      </w:r>
    </w:p>
    <w:p>
      <w:r>
        <w:t>赶紧进去上厕所。进去了1 个，2 个……结果突然有2 个人不进去了，在门外聊天，我日，我这个急啊，</w:t>
      </w:r>
    </w:p>
    <w:p>
      <w:r>
        <w:t>赶紧进去啊，我都听到女厕所w 老师鸟鸟的声音很响了，我真想拿刀砍了这几个家伙！辛苦的等待……</w:t>
      </w:r>
    </w:p>
    <w:p>
      <w:r>
        <w:t>他们总于不在视线里了，但是已经有几个家伙完事了准备出来，我打破平时原则准备冲进去哪怕看一眼</w:t>
      </w:r>
    </w:p>
    <w:p>
      <w:r>
        <w:t>呢，结果我冲进去看了一下下面已经没有屁股了，只有2 只脚老师一站起来了已经，我赶紧出来，刚好</w:t>
      </w:r>
    </w:p>
    <w:p>
      <w:r>
        <w:t>那几个家伙也出来了，过一会w 老师走出来，进去继续上课了。看着她的背影和屁股我郁闷啊，这次我</w:t>
      </w:r>
    </w:p>
    <w:p>
      <w:r>
        <w:t>失败了……但是后来我没有放弃，我继续着我的跟踪。我开始改变策略了，我想了下，不一定非要在上</w:t>
      </w:r>
    </w:p>
    <w:p>
      <w:r>
        <w:t>课的时间等老师嘛。于是我找到了教师办公室，教师办公室在8 楼，这个是楼很大是个双塔似的楼分东</w:t>
      </w:r>
    </w:p>
    <w:p>
      <w:r>
        <w:t>搂和西楼，我根据老师给的办公室去找，走廊是一个圆圈，办公室一共也没有几间，厕所就在一面的中</w:t>
      </w:r>
    </w:p>
    <w:p>
      <w:r>
        <w:t>间，女厕所是很小的厕所一共就2 个蹲位而且在高抬上，门下有很大缝隙，可能是专门为老师准备的，</w:t>
      </w:r>
    </w:p>
    <w:p>
      <w:r>
        <w:t>在右边，左边是镜子和洗手台，男厕所的布局和这一样在傍边的门。我兴奋坏了，这个厕所tk起来太简</w:t>
      </w:r>
    </w:p>
    <w:p>
      <w:r>
        <w:t>单了。于是我一天集中时间还是在老师上课的教室等，她上最后一节快下午5 点了，果然这个家伙一次</w:t>
      </w:r>
    </w:p>
    <w:p>
      <w:r>
        <w:t>也没有来上厕所。但是我不担心，我相信老师回家之前总归会上厕所，于是我等，下课了，我看见w 老</w:t>
      </w:r>
    </w:p>
    <w:p>
      <w:r>
        <w:t>师出来了。于是我高兴的跟上，但是又不能被她发现。她今天穿的居然是牛仔库，上身白色的衣服。我</w:t>
      </w:r>
    </w:p>
    <w:p>
      <w:r>
        <w:t>激动的跟着，直接跟到了我采好点的8 楼教师办公室！（心理老师坐电梯我是跑上去的！累sb了。）老</w:t>
      </w:r>
    </w:p>
    <w:p>
      <w:r>
        <w:t>师进去了，我就在门外等。现在下课放学了，老师也都纷纷回家吃饭。楼里的人不多了，我凑近门缝看</w:t>
      </w:r>
    </w:p>
    <w:p>
      <w:r>
        <w:t>里面的情况，里面还有2 个人老师是正对着门缝在右边的那排正在看电脑，我看见老师在收邮件（呵呵，</w:t>
      </w:r>
    </w:p>
    <w:p>
      <w:r>
        <w:t>好象她给我回邮件也是这个时间吧。）其实我挺着急的，我等了这么久了，她不会就这么走了吧，我担</w:t>
      </w:r>
    </w:p>
    <w:p>
      <w:r>
        <w:t>心坏了。一会老师站起来了，我赶紧退开，她没有出来，我又回去贴这门缝看，她在看手机好象是在发</w:t>
      </w:r>
    </w:p>
    <w:p>
      <w:r>
        <w:t>短消息，我看着她的背影，牛仔裤里的包着的屁股，左手插兜，长头发，真不错！我离开了下，在过道</w:t>
      </w:r>
    </w:p>
    <w:p>
      <w:r>
        <w:t>休息，突然听见门开了，我探头一看是她w 老师出来了！她关上门往那边走，是厕所方向，我疯了，现</w:t>
      </w:r>
    </w:p>
    <w:p>
      <w:r>
        <w:t>在楼里人很少是很安全的时间！！我等她转过弯去，悄悄的跟上，心想绝不能有任何的闪失！我跟在后</w:t>
      </w:r>
    </w:p>
    <w:p>
      <w:r>
        <w:t>面在拐弯处停下，当听到厕所里面关门的声音时，我相信我成功了，就要看见了！我小心的没有等老师</w:t>
      </w:r>
    </w:p>
    <w:p>
      <w:r>
        <w:t>蹲下，直接爬进去在门下看，同时老师蹲下了，牛仔裤退到了膝盖，白白的内裤，在大腿的上。灯光很</w:t>
      </w:r>
    </w:p>
    <w:p>
      <w:r>
        <w:t>好，看的太清楚了，老师的阴部一点毛都没有，微微发黄的皮肤很光滑，2 个大阴唇整齐的分在2 边，</w:t>
      </w:r>
    </w:p>
    <w:p>
      <w:r>
        <w:t>略微向内翻起，阴缔并不明显，整个阴部是裂开的一条长缝，阴道口附近下面的肉微微隆起非常好看，</w:t>
      </w:r>
    </w:p>
    <w:p>
      <w:r>
        <w:t>一道白白的尿出来了。这时我的关节喀吧的响了一声，我吓坏了，但是里面的老师很从容似乎没有在意，</w:t>
      </w:r>
    </w:p>
    <w:p>
      <w:r>
        <w:t>我能看见她的长头发捶下来一点。我知道没有人一点都没有出去观察，一直盯着阴部，这是等了好多月</w:t>
      </w:r>
    </w:p>
    <w:p>
      <w:r>
        <w:t>的成果，一个心理医生，30岁的少妇，一个老师，一个知道她同学里有个有tk习惯的人的阴部，太刺激</w:t>
      </w:r>
    </w:p>
    <w:p>
      <w:r>
        <w:t>了。她最后拿纸从下到上的擦阴部，然后站了起来，真是依依不舍啊。后来我又一次我7 点多来这里走</w:t>
      </w:r>
    </w:p>
    <w:p>
      <w:r>
        <w:t>走，想随便看几个老师，但是突然她来了，我躲在楼梯间，看她进了教师办公室，没有2 分钟就出来了，</w:t>
      </w:r>
    </w:p>
    <w:p>
      <w:r>
        <w:t>哦直接去厕所，这次她穿的是带花的褐色连衣裙，就这样我又看了一次她的阴部，再看一次真是别有滋</w:t>
      </w:r>
    </w:p>
    <w:p>
      <w:r>
        <w:t>味，回味无穷。的，我等了这么久了，她不会就这么走了吧，我担心坏了。一会老师站起来了，我赶紧</w:t>
      </w:r>
    </w:p>
    <w:p>
      <w:r>
        <w:t>退开，她没有出来，我又回去贴这门缝看，她在看手机好象是在发短消息，我看着她的背影，牛仔裤里</w:t>
      </w:r>
    </w:p>
    <w:p>
      <w:r>
        <w:t>的包着的屁股，左手插兜，长头发，真不错！我离开了下，在过道休息，突然听见门开了，我探头一看</w:t>
      </w:r>
    </w:p>
    <w:p>
      <w:r>
        <w:t>是她w老师出来了！她关上门往那边走，是厕所方向，我疯了，现在楼里人很少是很安全的时间！！我</w:t>
      </w:r>
    </w:p>
    <w:p>
      <w:r>
        <w:t>等她转过弯去，悄悄的跟上，心想绝不能有任何的闪失！我跟在后面在拐弯处停下，当听到厕所里面关</w:t>
      </w:r>
    </w:p>
    <w:p>
      <w:r>
        <w:t>门的声音时，我相信我成功了，就要看见了！我小心的没有等老师蹲下，直接爬进去在门下看，同时老</w:t>
      </w:r>
    </w:p>
    <w:p>
      <w:r>
        <w:t>师蹲下了，牛仔裤退到了膝盖，白白的内裤，在大腿的上。灯光很好，看的太清楚了，老师的阴部一点</w:t>
      </w:r>
    </w:p>
    <w:p>
      <w:r>
        <w:t>毛都没有，微微发黄的皮肤很光滑，2个大阴唇整齐的分在2边，略微向内翻起，阴缔并不明显，整个阴</w:t>
      </w:r>
    </w:p>
    <w:p>
      <w:r>
        <w:t>部是裂开的一条长缝，阴道口附近下面的肉微微隆起非常好看，一道白白的尿出来了。这时我的关节喀</w:t>
      </w:r>
    </w:p>
    <w:p>
      <w:r>
        <w:t>吧的响了一声，我吓坏了，但是里面的老师很从容似乎没有在意，我能看见她的长头发捶下来一点。我</w:t>
      </w:r>
    </w:p>
    <w:p>
      <w:r>
        <w:t>知道没有人一点都没有出去观察，一直盯着阴部，这是等了好多月的成果，一个心理医生，30岁的少妇</w:t>
      </w:r>
    </w:p>
    <w:p>
      <w:r>
        <w:t>，一个老师，一个知道她同学里有个有tk习惯的人的阴部，太刺激了。她最后拿纸从下到上的擦阴部，</w:t>
      </w:r>
    </w:p>
    <w:p>
      <w:r>
        <w:t>然后站了起来，真是依依不舍啊。后来我又一次我7点多来这里走走，想随便看几个老师，但是突然她</w:t>
      </w:r>
    </w:p>
    <w:p>
      <w:r>
        <w:t>来了，我躲在楼梯间，看她进了教师办公室，没有2分钟就出来了，哦直接去厕所，这次她穿的是带花</w:t>
      </w:r>
    </w:p>
    <w:p>
      <w:r>
        <w:t xml:space="preserve">的褐色连衣裙，就这样我又看了一次她的阴部，再看一次真是别有滋味，回味无穷。【完】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