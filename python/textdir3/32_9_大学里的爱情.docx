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大学里的爱情</w:t>
      </w:r>
    </w:p>
    <w:p>
      <w:r>
        <w:t>第一次见到珺是大三大时候，她大二，我在学校门口买外卖的时候看到一个皮肤白皙的女孩儿迎面</w:t>
      </w:r>
    </w:p>
    <w:p>
      <w:r>
        <w:t>走来，瓜子脸，中分的长发，鼻子很挺很细，眼睛水灵灵的，特别有神，当然我最喜欢的还是她的嘴，</w:t>
      </w:r>
    </w:p>
    <w:p>
      <w:r>
        <w:t>有很美的曲线。她不高，大概160cm 左右，胖瘦正好，胸部大概有C 罩杯这样。那是夏天，她穿一身蓝</w:t>
      </w:r>
    </w:p>
    <w:p>
      <w:r>
        <w:t>色碎花连衣裙，人字拖，脚趾甲涂着暗红色的指甲油。连衣裙是无袖，能看到剃得干干净净的腋下以及</w:t>
      </w:r>
    </w:p>
    <w:p>
      <w:r>
        <w:t>隐约露出的内衣的边缘。裙子很短，露出匀称而白皙的大腿，由于裙子是丝质的很薄，在那天明媚的阳</w:t>
      </w:r>
    </w:p>
    <w:p>
      <w:r>
        <w:t>光下，我第一反应就是将目光聚焦到她的臀部，透过阳光，能够隐约看到内裤的轮廓。那时候我便感叹</w:t>
      </w:r>
    </w:p>
    <w:p>
      <w:r>
        <w:t>学校里竟然有这样的美女。</w:t>
      </w:r>
    </w:p>
    <w:p>
      <w:r>
        <w:t>这一面之后，在学校里我总会留意她，说也奇怪，见过一个人之后，便会在学校里经常碰到这个人，</w:t>
      </w:r>
    </w:p>
    <w:p>
      <w:r>
        <w:t>看来人是选择性识别他人的啊。在教学楼里见到她的次数也很频繁，于是我每次都会跟在她后面上楼。</w:t>
      </w:r>
    </w:p>
    <w:p>
      <w:r>
        <w:t>那是夏天，而她又喜欢穿短裙，所以我总是试图偷窥她的胯下，当然其中也成功过几次，有一次看到她</w:t>
      </w:r>
    </w:p>
    <w:p>
      <w:r>
        <w:t>穿着淡粉色的内裤，是接近于T 字裤的那种，但是档部不适特别的细，正好能遮住阴部的那种，很干净，</w:t>
      </w:r>
    </w:p>
    <w:p>
      <w:r>
        <w:t>配上她白皙的大腿干净的皮肤，我瞬间就难以自持的勃起了。还有一次是黑色的普通内裤，由于是黑色，</w:t>
      </w:r>
    </w:p>
    <w:p>
      <w:r>
        <w:t>所以能很明显的看到内裤里包裹着白色的卫生巾，以及卫生巾的侧翼。</w:t>
      </w:r>
    </w:p>
    <w:p>
      <w:r>
        <w:t>跟踪得多了，便能听到她和朋友的对话，也得知了她的名字，叫珺（真名不便透露，是三个字的，</w:t>
      </w:r>
    </w:p>
    <w:p>
      <w:r>
        <w:t>名字很美，和人一样）。于是我通过社交网络开始搜寻她，并且很容易便找到她了。身为学长的身份，</w:t>
      </w:r>
    </w:p>
    <w:p>
      <w:r>
        <w:t>加好友也是轻而易举的事情，但是我并没有跟她很快的熟悉起来，只是经常给她留言。我那时几乎每天</w:t>
      </w:r>
    </w:p>
    <w:p>
      <w:r>
        <w:t>都看着她的照片手淫，越看越喜欢，越看越爱，越发不能自持。</w:t>
      </w:r>
    </w:p>
    <w:p>
      <w:r>
        <w:t>转眼期末考试过了以后，暑假来了，本以为要一个暑假见不到珺. 那个暑假我在学校读双专，说来</w:t>
      </w:r>
    </w:p>
    <w:p>
      <w:r>
        <w:t>也巧，珺竟然也在读双专，再一次在教学楼里看到她的时候，我的兴奋真是难以言表。由于读双专的人</w:t>
      </w:r>
    </w:p>
    <w:p>
      <w:r>
        <w:t>少，所以教学楼里很空荡，当时我忽然萌生了偷窥珺上厕所的念头，毕竟是日思夜想的手淫对象，对珺</w:t>
      </w:r>
    </w:p>
    <w:p>
      <w:r>
        <w:t>的幻想使我欲火焚身，这个天赐良机怎能错过。打定主意后，我便每天寻找机会。终于，机会来了。那</w:t>
      </w:r>
    </w:p>
    <w:p>
      <w:r>
        <w:t>天星期四，珺的双专课正好在一层人最少的楼层，而且她的班级里人也少，我便在教室外的一个转角处</w:t>
      </w:r>
    </w:p>
    <w:p>
      <w:r>
        <w:t>假装打电话等她课间上厕所。果然下课铃一响她便出来了，拿着卫生纸往厕所里走。那天她穿的是黄色</w:t>
      </w:r>
    </w:p>
    <w:p>
      <w:r>
        <w:t>碎花的吊带衫，是那种吊带在背后交叉的那种，下身是黑色百褶短裙，配上一双碎花的高跟凉鞋，珺整</w:t>
      </w:r>
    </w:p>
    <w:p>
      <w:r>
        <w:t>个人就像天使一般清纯。看到珺一个人进了厕所，我观察一下四周无人，我立刻也冲进了女厕所，此时</w:t>
      </w:r>
    </w:p>
    <w:p>
      <w:r>
        <w:t>珺正好进了其中一间把门关上。当时我也顾不了那么多，飞快的跑进她的隔壁隔间，然后爬下。</w:t>
      </w:r>
    </w:p>
    <w:p>
      <w:r>
        <w:t>由于穿着短裙，珺很迅速的就脱下了她的紫色内裤，内裤很漂亮，蕾丝花边，是在侧面系的，也是</w:t>
      </w:r>
    </w:p>
    <w:p>
      <w:r>
        <w:t>类似于T 字库的小内裤但是比T 字裤的档下稍微宽一些。在我的角度我能我仔细的观察到内裤裆部的内</w:t>
      </w:r>
    </w:p>
    <w:p>
      <w:r>
        <w:t>侧，上面有一点点淡淡的白色，看来是珺正常分泌的白带。珺开始撒尿了，1 个半小时的课可能使珺稍</w:t>
      </w:r>
    </w:p>
    <w:p>
      <w:r>
        <w:t>微有点憋尿，尿水是瞬间从珺的尿道口喷出的。珺的阴毛不多也不少，正好延伸到尿道口，阴蒂很小，</w:t>
      </w:r>
    </w:p>
    <w:p>
      <w:r>
        <w:t>毕竟没有被刺激过，还埋在包皮里面；大阴唇不大，正好像贝壳一样盖住小阴唇。那天珺的尿水很黄并</w:t>
      </w:r>
    </w:p>
    <w:p>
      <w:r>
        <w:t>且很多，估计是夏天的原因，尿水太多导致一些顺着股沟流到了肛门处，再从肛门往下滴。珺的肛门很</w:t>
      </w:r>
    </w:p>
    <w:p>
      <w:r>
        <w:t>干净，这么清纯的女孩儿平时一定十分注意卫生，当然不会放过肛门这个最容易脏的地方。看着珺的尿</w:t>
      </w:r>
    </w:p>
    <w:p>
      <w:r>
        <w:t>水从尿道不停的喷出，我顿时就硬了，当时很想射但是还是强压住了。尿了大概30秒，珺才完全尿完，</w:t>
      </w:r>
    </w:p>
    <w:p>
      <w:r>
        <w:t>她用卫生纸仔细擦干整个生殖器后，便穿上内裤出门了，那天也真是运气好，她那间隔间的冲水设施坏</w:t>
      </w:r>
    </w:p>
    <w:p>
      <w:r>
        <w:t>了，她按了两下也没有水出来便离开了，当然也不忘自己的洗手。趁着她离开后我立刻冲到她尿尿的隔</w:t>
      </w:r>
    </w:p>
    <w:p>
      <w:r>
        <w:t>间，然后俯下身闻了闻她的尿，只有淡淡的尿臊味，我用手指沾了一点，微温。当时我就射了，全都射</w:t>
      </w:r>
    </w:p>
    <w:p>
      <w:r>
        <w:t>在了内裤上，真是很囧。</w:t>
      </w:r>
    </w:p>
    <w:p>
      <w:r>
        <w:t>自从那以后我对珺的欲望越发不可收拾，也促使我进行更大胆的举动。有一天晚上我从图书馆出来</w:t>
      </w:r>
    </w:p>
    <w:p>
      <w:r>
        <w:t>正好碰到珺，她正一个人往寝室走。我也不知道哪来的胆量就叫住了她，并且跟她说我就是那个你的学</w:t>
      </w:r>
    </w:p>
    <w:p>
      <w:r>
        <w:t>长某某某，一直很想认识你什么的。珺先是有些不知所措，但是聊了几句之后珺也放松了下来，跟我聊</w:t>
      </w:r>
    </w:p>
    <w:p>
      <w:r>
        <w:t>了起来。我们边聊边走到了学校一个小花园，暑假晚上的小花园根本就是一片死寂，此时我想到平时偷</w:t>
      </w:r>
    </w:p>
    <w:p>
      <w:r>
        <w:t>窥的珺的内裤，珺尿尿的场景，加上眼前珺干净美丽的脸（那天的珺化了淡妆，头发扎成了高马尾，估</w:t>
      </w:r>
    </w:p>
    <w:p>
      <w:r>
        <w:t>计是为了学习方便，但更显美丽），我对珺的欲望瞬间爆发了。我一把拉起她的手走向小花园。当时珺</w:t>
      </w:r>
    </w:p>
    <w:p>
      <w:r>
        <w:t>被我惊呆了，她轻声叫道「你干嘛？」，然后想挣脱手，但是我的突然发力使她根本无法挣脱。拖着她</w:t>
      </w:r>
    </w:p>
    <w:p>
      <w:r>
        <w:t>到了一棵树下，我猛的吻向了她的嘴，左手紧紧的搂住她的腰，右手则抓着她的右手。她不停的在挣扎，</w:t>
      </w:r>
    </w:p>
    <w:p>
      <w:r>
        <w:t>但是我比她壮太多，她根本无济于事，喊也喊不出来。就这么吻了大概五分钟，珺逐渐没了力气，此时</w:t>
      </w:r>
    </w:p>
    <w:p>
      <w:r>
        <w:t>我停止了动作，跟她说「我只是很喜欢你，我注意你很久了。」珺略带恐惧的看着我，还没给她反应的</w:t>
      </w:r>
    </w:p>
    <w:p>
      <w:r>
        <w:t>时间，我又吻了下去，同时左手顺势伸到了她的裙子里，摸向她的胯下。她瞬间被敏感的触觉刺激得合</w:t>
      </w:r>
    </w:p>
    <w:p>
      <w:r>
        <w:t>上了腿，但是我的手已经在她的胯下了。我隔着她棉质的内裤来回抚摸她的阴部，暖暖的。摸了一会儿</w:t>
      </w:r>
    </w:p>
    <w:p>
      <w:r>
        <w:t>之后我一根手指伸到了裤裆里面，那触觉我这辈子都忘不了。19岁清纯美丽的女孩儿的生殖器的触感，</w:t>
      </w:r>
    </w:p>
    <w:p>
      <w:r>
        <w:t>柔软得像海绵一般，还微微的有点湿，估计是汗和白带分泌物。</w:t>
      </w:r>
    </w:p>
    <w:p>
      <w:r>
        <w:t>为了尽快让珺瘫软下来不再挣扎，我的手指直接向她的阴蒂摸去。珺是个处女，并且从来没有过任</w:t>
      </w:r>
    </w:p>
    <w:p>
      <w:r>
        <w:t>何性行为，忽然被人摸到阴蒂，她整个人的僵硬了，臀部迅速向后撅起，两腿并拢。这个强烈的刺激我</w:t>
      </w:r>
    </w:p>
    <w:p>
      <w:r>
        <w:t>相信各位看客问问自己的女朋友第一次被摸阴蒂是什么感觉就知道了。虽然珺使劲的挣扎，但是我的手</w:t>
      </w:r>
    </w:p>
    <w:p>
      <w:r>
        <w:t>指始终能碰到她的阴蒂，此时她整个人都在发抖，嘴里轻轻的发出呜呜的声音。我用手指间断地轻触珺</w:t>
      </w:r>
    </w:p>
    <w:p>
      <w:r>
        <w:t>的阴蒂，此时我感觉到她的阴蒂逐渐硬了起来，并且阴部也不由自主的开始湿润。大家都知道，女孩儿</w:t>
      </w:r>
    </w:p>
    <w:p>
      <w:r>
        <w:t>的阴道只要经过刺激，无论女孩儿是否愿意，都不能控制淫水的分泌，珺当然也不例外。在我用手指刺</w:t>
      </w:r>
    </w:p>
    <w:p>
      <w:r>
        <w:t>激珺的阴蒂大概10下左右的时候，意想不到的事情发生了，珺的尿道口突然流出了几滴尿液。我当时心</w:t>
      </w:r>
    </w:p>
    <w:p>
      <w:r>
        <w:t>里推测珺肯定是在图书馆自习的时候有一些尿意了但是懒得去上厕所，想回到寝室再上的，此时的她大</w:t>
      </w:r>
    </w:p>
    <w:p>
      <w:r>
        <w:t>概正在憋着尿呢。</w:t>
      </w:r>
    </w:p>
    <w:p>
      <w:r>
        <w:t>邪恶的念头油然而生。我要让珺在我面前失去尊严，根据心理学来说，这样反而更利于我把珺弄到</w:t>
      </w:r>
    </w:p>
    <w:p>
      <w:r>
        <w:t>手。我加快刺激珺的阴蒂的速度，此时她整个人都在疯狂的颤抖，第一次被人抚摸生殖器的刺激感和强</w:t>
      </w:r>
    </w:p>
    <w:p>
      <w:r>
        <w:t>大的尿意，使珺额头上都冒出了喊出。珺哀求到「求你别摸了，我想上厕所，让我去上厕所把！」我没</w:t>
      </w:r>
    </w:p>
    <w:p>
      <w:r>
        <w:t>有理会，继续刺激珺的阴蒂。珺逐渐从请求变成了哀求，声音也带上了哭腔「学长你别这样，我想上厕</w:t>
      </w:r>
    </w:p>
    <w:p>
      <w:r>
        <w:t>所！」此时珺的阴道分泌的淫水也使她的内裤湿透了，这种湿漉漉的感觉更是增加了她的尿意。珺颤抖</w:t>
      </w:r>
    </w:p>
    <w:p>
      <w:r>
        <w:t>的幅度越来越大，此时我突然将右手也伸进了她的内裤，从后方顺着股沟摸向了她的肛门。这瞬间的刺</w:t>
      </w:r>
    </w:p>
    <w:p>
      <w:r>
        <w:t>激使珺再也憋不住了，（大家可以想象一个没有任何性经历的干净的女孩儿突然被异性触摸肛门，心理</w:t>
      </w:r>
    </w:p>
    <w:p>
      <w:r>
        <w:t>和生理上的双重刺激有多剧烈），珺突然双手抓紧了我的衣服，大腿死死的夹紧，臀部向后撅起，整个</w:t>
      </w:r>
    </w:p>
    <w:p>
      <w:r>
        <w:t>人像肚子疼一般的扭曲，然后滚烫的尿液瞬间从珺的尿道喷发出来，打在我的手上和内裤上，然后顺着</w:t>
      </w:r>
    </w:p>
    <w:p>
      <w:r>
        <w:t>大腿往下流，珺的内裤瞬间湿透，尿液透过内裤开始往下渗，珺像控制也控制不住。地上瞬间湿了一大</w:t>
      </w:r>
    </w:p>
    <w:p>
      <w:r>
        <w:t>片。那天珺穿着高邦的NIKE板鞋，尿液瞬间也把鞋子弄湿了，流到了鞋里。珺这样一个小巧可人的美女，</w:t>
      </w:r>
    </w:p>
    <w:p>
      <w:r>
        <w:t>在受到剧烈刺激的时候，膀胱的括约肌的力量也是巨大的，尿液几乎是洒水枪一样的喷射出来，比一个</w:t>
      </w:r>
    </w:p>
    <w:p>
      <w:r>
        <w:t>强壮男子尿尿的力道还猛烈。大概20多秒的大力喷射，珺的膀胱里的尿已经见底了，由于之前阴道分泌</w:t>
      </w:r>
    </w:p>
    <w:p>
      <w:r>
        <w:t>的大量淫水的缘故，剩下的几滴尿液缠着淫水往下滴，粘粘的淫水拉出一条长长的丝，那场景真是美极</w:t>
      </w:r>
    </w:p>
    <w:p>
      <w:r>
        <w:t>了。而此时的珺整个人都瘫软了，她眼睛里含着泪水，完全不知道在这样的场景下应该怎么办，而我的</w:t>
      </w:r>
    </w:p>
    <w:p>
      <w:r>
        <w:t>右手，还紧紧的按在她的肛门上。</w:t>
      </w:r>
    </w:p>
    <w:p>
      <w:r>
        <w:t>此时我将右手从肛门移动到了珺的阴道口，此时珺的整个阴部混杂着她的尿水和淫水，一片湿漉漉</w:t>
      </w:r>
    </w:p>
    <w:p>
      <w:r>
        <w:t>的，我迅速用手抹足了珺的淫水。此时的珺完全不知道该如何是好，小声抽泣着，而我的嘴依然在深情</w:t>
      </w:r>
    </w:p>
    <w:p>
      <w:r>
        <w:t>的吻着珺，尽情的品尝着珺的唾液。不知道是不是因为心理原因，珺的唾液很甜，口感很好很滑，此时</w:t>
      </w:r>
    </w:p>
    <w:p>
      <w:r>
        <w:t>一边品尝着珺甜美的唾液，一边空气中淡淡的飘荡着珺的尿骚味，珺的尿骚味并不难闻，也许是因为珺</w:t>
      </w:r>
    </w:p>
    <w:p>
      <w:r>
        <w:t>身体健康且爱喝水的原因，一点也不臭。我的右手也没闲着，沾满了珺的淫水之后，我轻轻的在珺的肛</w:t>
      </w:r>
    </w:p>
    <w:p>
      <w:r>
        <w:t>门处划着圈圈，弄得珺奇痒难耐，珺一面抽泣着一面扭动着她的臀部企图摆脱我的手。突然，我将右手</w:t>
      </w:r>
    </w:p>
    <w:p>
      <w:r>
        <w:t>的中指瞬间插入了珺的肛门里，珺像触电一般的跳了起来，她拼命想挣脱但是由于被我的左手搂着所以</w:t>
      </w:r>
    </w:p>
    <w:p>
      <w:r>
        <w:t>无济于事。对一个19岁的美丽女孩来说，被学长抚摸阴蒂和肛门已经是对其羞耻心理的极大摧残了，而</w:t>
      </w:r>
    </w:p>
    <w:p>
      <w:r>
        <w:t>此时她身体中最不勘最私密的地方，却无情的被我的手指侵犯了。珺的眼泪瞬间决堤了，但是我丝毫没</w:t>
      </w:r>
    </w:p>
    <w:p>
      <w:r>
        <w:t>有怜香惜玉，我的食指慢慢的在珺的肛门里抽插。珺的肛门很紧很紧，我食指的粗细沾了珺粘稠的淫水</w:t>
      </w:r>
    </w:p>
    <w:p>
      <w:r>
        <w:t>之后依然觉得抽插得困难。但是珺的肛门括约肌随着我慢慢的抽插运动逐渐开始放松，我也开始可以将</w:t>
      </w:r>
    </w:p>
    <w:p>
      <w:r>
        <w:t>整个食指全部插入。珺的肛门内壁很滑，当我的食指到了尽头的时候仿佛触摸到了一些东西。此时的珺</w:t>
      </w:r>
    </w:p>
    <w:p>
      <w:r>
        <w:t>还在扭动着她的臀部。我见珺已经不再挣脱，我便把左手开始加入爱抚的动作中。我用左手轻轻的抚摸</w:t>
      </w:r>
    </w:p>
    <w:p>
      <w:r>
        <w:t>着珺的阴蒂，右手轻轻的在珺的肛门里抽插。</w:t>
      </w:r>
    </w:p>
    <w:p>
      <w:r>
        <w:t>一个19岁，还从未接触过性行为的漂亮女孩，第一次就被人用如此羞耻的方式爱抚着，珺的心理正</w:t>
      </w:r>
    </w:p>
    <w:p>
      <w:r>
        <w:t>在崩塌，一方面阴蒂的快感使她忍不住分泌更多的淫水，而另一方面世俗的观念使她觉得这一切是如此</w:t>
      </w:r>
    </w:p>
    <w:p>
      <w:r>
        <w:t>的不堪。珺可能天生是敏感体质，阴蒂特别敏感，每次的触碰都能感到珺身体的反射，每当我轻轻碰她</w:t>
      </w:r>
    </w:p>
    <w:p>
      <w:r>
        <w:t>的阴蒂，她的肛门括约肌就是缩紧，而一缩紧，她的肛门又会因为我的手指而感到异样，就这样在双重</w:t>
      </w:r>
    </w:p>
    <w:p>
      <w:r>
        <w:t>刺激下，珺的淫水分泌得越来越多，慢慢的开始渗过内裤往下滴。此时，我开始停止抚摸珺的阴蒂，而</w:t>
      </w:r>
    </w:p>
    <w:p>
      <w:r>
        <w:t>是把左手也沾满珺的淫水，然后用左手的食指慢慢的滑入珺的阴道内。</w:t>
      </w:r>
    </w:p>
    <w:p>
      <w:r>
        <w:t>在我的中指进入珺的阴道的那一瞬间，珺再次拼命挣扎，但是由于珺是处女，一挣扎就会痛，我在</w:t>
      </w:r>
    </w:p>
    <w:p>
      <w:r>
        <w:t>她耳边轻轻的说「珺，别动，再动处女膜就要破了。」珺立刻停止了挣扎。我慢慢的用中指探索着珺的</w:t>
      </w:r>
    </w:p>
    <w:p>
      <w:r>
        <w:t>阴道。19年以来，珺的阴道都未曾被异物入侵过，是如此的干净和纯洁，阴道壁都如同珺本人一样，健</w:t>
      </w:r>
    </w:p>
    <w:p>
      <w:r>
        <w:t>康而干净，由于淫水的分泌，使阴道壁的触感仿佛果冻一般。珺的阴道很短，我的中指可以触及其子宫</w:t>
      </w:r>
    </w:p>
    <w:p>
      <w:r>
        <w:t>口，我用手指轻轻的一下下的触碰她的子宫口的时候，能够明显感觉珺的肛门缩得更紧了，珺的手也紧</w:t>
      </w:r>
    </w:p>
    <w:p>
      <w:r>
        <w:t>紧的抓住了我的衣服，淫水也开始加速分泌。阴道里的淫水已经顺着我的手指流到了手掌。我慢慢顺着</w:t>
      </w:r>
    </w:p>
    <w:p>
      <w:r>
        <w:t>珺的阴道前壁往回抽手指，就在抽到一半的时候，突然摸到了一块微微鼓起的类似橘皮一样的区域，难</w:t>
      </w:r>
    </w:p>
    <w:p>
      <w:r>
        <w:t>道这就是传说中的G 点？</w:t>
      </w:r>
    </w:p>
    <w:p>
      <w:r>
        <w:t>没想到，不管是多么纯洁美丽的女孩，身体都存在这么一个粗存着原始性欲的区域。即使是再纯洁</w:t>
      </w:r>
    </w:p>
    <w:p>
      <w:r>
        <w:t>的女孩，当她的G 点被刺激的时候，她也无法控制生理上的反应。我的中指在珺的阴道里勾起，「痛！</w:t>
      </w:r>
    </w:p>
    <w:p>
      <w:r>
        <w:t>好痛！求求你别弄了！」此时珺感到了些许痛楚，我没有理会，用勾起的中指按压珺的G 点，此时珺忽</w:t>
      </w:r>
    </w:p>
    <w:p>
      <w:r>
        <w:t>然呜呜的哭起来，「不要这样弄，求求你不要这样弄！不行！不行！」我凑到珺的耳边轻轻的问「怎么</w:t>
      </w:r>
    </w:p>
    <w:p>
      <w:r>
        <w:t>不行了？这样弄你会怎样？」，珺只是不停的摇头说「求你别弄了！」，我加大了中指按压的力度，珺</w:t>
      </w:r>
    </w:p>
    <w:p>
      <w:r>
        <w:t>再次哭了出来，我对珺说「你不跟我说这样弄为什么不行，我是不会停止的哦！」此时的珺已经顾不了</w:t>
      </w:r>
    </w:p>
    <w:p>
      <w:r>
        <w:t>那么多了「我要尿出来了，你再这样弄我会尿出来的！」我轻轻的对珺说「都已经在我面前尿过一次了，</w:t>
      </w:r>
    </w:p>
    <w:p>
      <w:r>
        <w:t>别怕，尿吧！」边说边加快了手的频率。珺知道求我也是徒劳，就拼命憋着，但是她憋得力量怎能比得</w:t>
      </w:r>
    </w:p>
    <w:p>
      <w:r>
        <w:t>过我手的力量。我的手指在珺的阴道内忽然感觉到了珺的阴道一阵猛烈的痉挛，我立刻将右手和左手同</w:t>
      </w:r>
    </w:p>
    <w:p>
      <w:r>
        <w:t>时从珺的阴道和肛门里抽出，珺的尿道瞬间再次喷出了白色的液体，撒在地上发出啪啪啪的声音，珺竟</w:t>
      </w:r>
    </w:p>
    <w:p>
      <w:r>
        <w:t>然潮吹了！</w:t>
      </w:r>
    </w:p>
    <w:p>
      <w:r>
        <w:t>没想到我日思夜想暗恋的纯洁美丽的珺竟然也会潮吹！真是给我遇到了极品女孩呢。珺根本无法控</w:t>
      </w:r>
    </w:p>
    <w:p>
      <w:r>
        <w:t>制阴道和尿道的痉挛，液体不断的像尿尿一样的从珺的阴道喷出，一些打在了我的裤子上，而珺此时已</w:t>
      </w:r>
    </w:p>
    <w:p>
      <w:r>
        <w:t>经两腿发软，我扶着珺，轻轻的吻着她的嘴，而珺的下体，还在拼命的喷着爱液，足足喷了十几秒才慢</w:t>
      </w:r>
    </w:p>
    <w:p>
      <w:r>
        <w:t>慢停止，珺胯下的地上，被之前的尿液和潮吹的爱液已经完全打湿。</w:t>
      </w:r>
    </w:p>
    <w:p>
      <w:r>
        <w:t>那天我并没有夺走珺的第一次，因为我知道已经够了，经过这些事情，追到珺已经是易如反掌的事</w:t>
      </w:r>
    </w:p>
    <w:p>
      <w:r>
        <w:t>情了。等珺情绪缓和之后，我将珺送回了寝室，并且留下了我的手机给珺.</w:t>
      </w:r>
    </w:p>
    <w:p>
      <w:r>
        <w:t>时隔两三天，我并没有主动找珺，珺也没有找我，只是每次在学校里看到了我都会和她打招呼，刚</w:t>
      </w:r>
    </w:p>
    <w:p>
      <w:r>
        <w:t>开始她看到我就躲，但是次数多了，她也开始回应我的招呼。到了8 月份的时候，天气酷热难挡，我在</w:t>
      </w:r>
    </w:p>
    <w:p>
      <w:r>
        <w:t>校外租了房子。有一天晚上，珺忽然给我发了条短信，内容是「我们聊聊吧？」，我回「好！」，她说</w:t>
      </w:r>
    </w:p>
    <w:p>
      <w:r>
        <w:t>「你为什么要那样对我？」我说「我喜欢你！」，很长时间没回信，大概过了半个小时，珺再次回到「</w:t>
      </w:r>
    </w:p>
    <w:p>
      <w:r>
        <w:t>可是你的行为就像变态！」，我回道「可能你难道没感觉到舒服吗？」，珺没回我。又过了半个小时，</w:t>
      </w:r>
    </w:p>
    <w:p>
      <w:r>
        <w:t>我给珺发到「明晚一起看电影吧？」。珺到睡觉前才回我「好。」看来，当一个女孩在你面前露出过最</w:t>
      </w:r>
    </w:p>
    <w:p>
      <w:r>
        <w:t>羞耻的一面的时候，她对你的戒心便会瞬间变为零了。那感觉就是，既然都在你面前那么丢脸了，那我</w:t>
      </w:r>
    </w:p>
    <w:p>
      <w:r>
        <w:t>还能怎样呢？既然你不嫌弃就好。这就是女孩奇怪的心理。</w:t>
      </w:r>
    </w:p>
    <w:p>
      <w:r>
        <w:t>第二天看电影的过程不表。珺这一天穿着粉红色的背心，背心里是一件紫色的内衣，内衣的带子在</w:t>
      </w:r>
    </w:p>
    <w:p>
      <w:r>
        <w:t>肩膀上若隐若现，很是好看，下身是黑色的热裤，经常在弯腰的瞬间我能偷看到她的内裤，今天她的内</w:t>
      </w:r>
    </w:p>
    <w:p>
      <w:r>
        <w:t>裤是白色的蕾丝花边的正常内裤，还有白色的人字拖。晚上回学校的路上，我跟珺说，我想追你。珺没</w:t>
      </w:r>
    </w:p>
    <w:p>
      <w:r>
        <w:t>说话。到了我租的房子楼下的时候，我说「到我家坐坐吧？」，此时珺犹豫了一下，然后说「好吧。」</w:t>
      </w:r>
    </w:p>
    <w:p>
      <w:r>
        <w:t>我知道，珺即将就是我的了。到了家里，我给珺倒了冰可乐，然后跟她聊着天。天很热，我故意说空调</w:t>
      </w:r>
    </w:p>
    <w:p>
      <w:r>
        <w:t>坏了，此时珺有些出汗，因为我想接触最最原始最最本质的珺，所以我觉得有些汗能更好的散发出珺的</w:t>
      </w:r>
    </w:p>
    <w:p>
      <w:r>
        <w:t>体味。珺今天真的很美，中分的长发，白皙干净的皮肤，微微出汗的额头，我真想现在就占有她。但是</w:t>
      </w:r>
    </w:p>
    <w:p>
      <w:r>
        <w:t>我不着急。过了大概一小时，珺去上厕所，结果厕所的门关不上了（其实是我做的手脚），珺没办法只</w:t>
      </w:r>
    </w:p>
    <w:p>
      <w:r>
        <w:t>好让我不要过来。「在我面前尿。」我忽然对珺说，珺楞了一下，瞬间脸红了，她一定是想到了那个不</w:t>
      </w:r>
    </w:p>
    <w:p>
      <w:r>
        <w:t>堪的晚上。珺没有说话，我靠近珺，轻轻的吻起她来，双手开始脱她的裤子。珺没有反抗。我把珺的热</w:t>
      </w:r>
    </w:p>
    <w:p>
      <w:r>
        <w:t>裤和内裤脱到了一半，然后像大人抱着小孩一样把珺一把抱起，珺轻轻的惊叫了一声，双腿就被我掰开</w:t>
      </w:r>
    </w:p>
    <w:p>
      <w:r>
        <w:t>了。从我的角度能看到珺整齐的阴毛，不多也不少。我把珺抱到马桶前，说「来，尿吧。」珺羞得脸通</w:t>
      </w:r>
    </w:p>
    <w:p>
      <w:r>
        <w:t>红，却怎么也尿不出来。我慢慢的吻着珺的耳垂，珺受到了刺激之后身体开始微微颤抖，我从她的耳垂</w:t>
      </w:r>
    </w:p>
    <w:p>
      <w:r>
        <w:t>吻到她的肩膀，然后忽然吻到了她的腋下。由于出汗的原因，珺的腋下散发着淡淡的体香，是那种带一</w:t>
      </w:r>
    </w:p>
    <w:p>
      <w:r>
        <w:t>些牛奶的香味，受到我这忽然的刺激，珺一下子没有控制好自己的膀胱，几滴尿顺着股沟滴了下来。大</w:t>
      </w:r>
    </w:p>
    <w:p>
      <w:r>
        <w:t>家也知道，一旦开始尿，想再次憋住是很困难的。珺的尿液慢慢的开始从滴滴答答的到一条水柱，喷洒</w:t>
      </w:r>
    </w:p>
    <w:p>
      <w:r>
        <w:t>在了马桶上，很多尿液打在了马桶盖上。</w:t>
      </w:r>
    </w:p>
    <w:p>
      <w:r>
        <w:t>等珺尿完以后，我把珺的衣服脱了。这是我第一次看到珺的乳房。珺的乳头不大，颜色很淡，微微</w:t>
      </w:r>
    </w:p>
    <w:p>
      <w:r>
        <w:t>挺立，估计是由于被我看着尿尿的原因，对她产生了一些刺激。乳房比较挺，是中国女孩典型的最好看</w:t>
      </w:r>
    </w:p>
    <w:p>
      <w:r>
        <w:t>的乳房，我轻轻用嘴舔着她的乳头。敏感的珺再次被我弄的花枝乱颤，一边吻着珺的乳头，我一边掏出</w:t>
      </w:r>
    </w:p>
    <w:p>
      <w:r>
        <w:t>了事先准备好的抹了润滑剂的跳蛋，慢慢的在珺的肛门处刺激，珺此时已经开始分泌淫水了，我突然把</w:t>
      </w:r>
    </w:p>
    <w:p>
      <w:r>
        <w:t>跳蛋塞进了珺的肛门，珺叫了一声。我把珺抱到床上，然后把珺的腿分成了八字形，开始近距离观赏珺</w:t>
      </w:r>
    </w:p>
    <w:p>
      <w:r>
        <w:t>的生殖器。跳蛋在珺的直肠里剧烈的震动，而珺最私密的生殖器又进距离的展现在我面前，珺的羞耻心</w:t>
      </w:r>
    </w:p>
    <w:p>
      <w:r>
        <w:t>理已经到了极致，淫水从阴道里渗了出来，慢慢留在床上。珺的大小阴唇都很小，并且一看就是19岁处</w:t>
      </w:r>
    </w:p>
    <w:p>
      <w:r>
        <w:t>女的阴部，很干净，粉嫩粉嫩的，散发着诱人的香味和淡淡的尿臊味，珺的阴蒂比较小，尿道口在不被</w:t>
      </w:r>
    </w:p>
    <w:p>
      <w:r>
        <w:t>扩张时几乎看不到，阴道口此时也紧闭着。我用舌头舔着珺的阴部，珺浑身剧烈的颤抖起来，开始发出</w:t>
      </w:r>
    </w:p>
    <w:p>
      <w:r>
        <w:t>呜呜的呻吟声。我的舌头比较长，所以每次舔到阴道口的时候我都会把舌头伸到珺的阴道里舔一圈珺的</w:t>
      </w:r>
    </w:p>
    <w:p>
      <w:r>
        <w:t>阴道壁。阴道壁被男人舔食的感觉使珺彻底的被快感征服了，她扭动着臀部，轻声呻吟着。淫水越流越</w:t>
      </w:r>
    </w:p>
    <w:p>
      <w:r>
        <w:t>多。我的阴茎此时已经坚挺无比，也顾不上戴套，我猛的插入了珺的体内。珺一声惨叫，血立刻顺着我</w:t>
      </w:r>
    </w:p>
    <w:p>
      <w:r>
        <w:t>的阴茎留了出来，夹杂着淫水。我在珺的阴蒂上抹了一些快感增强液，然后开始慢慢抽插。珺此时开始</w:t>
      </w:r>
    </w:p>
    <w:p>
      <w:r>
        <w:t>叫床。从未知道怎么叫床的珺此时却叫得跟av女优一般大声。阴道内的阴茎和直肠内的跳蛋共振着，而</w:t>
      </w:r>
    </w:p>
    <w:p>
      <w:r>
        <w:t>珺本身就比较短的阴道每次都会被刺激到子宫口，还没抽到十字，珺突然身体硬质，双腿紧紧扣着我，</w:t>
      </w:r>
    </w:p>
    <w:p>
      <w:r>
        <w:t>然后阴道和肛门一阵强烈的痉挛，持续了大概10秒，由于没戴套，我清晰的感觉到有一股热流打在我的</w:t>
      </w:r>
    </w:p>
    <w:p>
      <w:r>
        <w:t>龟头上，珺第一次性交高潮了。</w:t>
      </w:r>
    </w:p>
    <w:p>
      <w:r>
        <w:t>第一次高潮的猛烈程度使珺意识模糊了一会儿，嘴角也流出了一点口水。我继续抽插，突然，我感</w:t>
      </w:r>
    </w:p>
    <w:p>
      <w:r>
        <w:t>到胯下一阵热浪，低头一看，珺的尿道口随着我的抽插，一阵一阵的喷出淫水，珺在剧烈的高潮后由于</w:t>
      </w:r>
    </w:p>
    <w:p>
      <w:r>
        <w:t>还在继续受到我的刺激，再次潮吹了，床单瞬间成为一片汪洋。我抽插得更加猛烈，有几次阴茎突然滑</w:t>
      </w:r>
    </w:p>
    <w:p>
      <w:r>
        <w:t>出珺的阴道，珺的尿道就会强力的喷出一阵水柱，有一次甚至打在了床对面的墙上。看来珺是一个非常</w:t>
      </w:r>
    </w:p>
    <w:p>
      <w:r>
        <w:t>能潮吹的体质呢。抽插了一会儿，我感到不过瘾，于是拔出阴茎送到了珺的嘴里。此时的珺已经是被高</w:t>
      </w:r>
    </w:p>
    <w:p>
      <w:r>
        <w:t>潮弄得意识模糊了，毫不犹豫的就含住了我的阴茎。珺正在吃着沾满自己淫水的阴茎，这个场景更加刺</w:t>
      </w:r>
    </w:p>
    <w:p>
      <w:r>
        <w:t>激了我，我将珺的臀部抱起，呈69状，开始舔食珺的生殖器，并同时把跳蛋开到了最大。女孩的肛门受</w:t>
      </w:r>
    </w:p>
    <w:p>
      <w:r>
        <w:t>到的刺激足够强烈的时候，也会造成潮吹，珺的尿道再次爆发出一阵洪流，全部打在我脸上，这种液体</w:t>
      </w:r>
    </w:p>
    <w:p>
      <w:r>
        <w:t>的味道带着珺的体位，甜甜的，还有一点点粘，非常好喝。在这样的刺激下，我射了。</w:t>
      </w:r>
    </w:p>
    <w:p>
      <w:r>
        <w:t>我和珺抱在了一起，深情的吻着，我对珺说「做我女朋友吧。」珺点点头。</w:t>
      </w:r>
    </w:p>
    <w:p>
      <w:r>
        <w:t>自从那以后，珺在我面前便再也不顾羞耻心和尊严了。虽然对别人珺一直是以一副甜美的美女示人，</w:t>
      </w:r>
    </w:p>
    <w:p>
      <w:r>
        <w:t>穿着打扮都干干净净的，一切都收拾得井井有条，但是我每次都会想尽各种刺激的方法来刺激珺在我面</w:t>
      </w:r>
    </w:p>
    <w:p>
      <w:r>
        <w:t>前的羞耻心。有一次我陪珺上她的专业课，在150 人的大课堂上，我用手指让珺潮吹了，还好那天她穿</w:t>
      </w:r>
    </w:p>
    <w:p>
      <w:r>
        <w:t>着短裙，爱液全部流在了凳子上和地上，当然，我们没有让人发现。但是下课之后一定有人看到了那一</w:t>
      </w:r>
    </w:p>
    <w:p>
      <w:r>
        <w:t xml:space="preserve">滩液体吧，也许谁也不会想到是班里男生集体暗恋对象珺的爱液和尿液。【完】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