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练琴室里的小女孩</w:t>
      </w:r>
    </w:p>
    <w:p>
      <w:r>
        <w:t>「老师，晚安。」小女孩走进了练琴室。</w:t>
      </w:r>
    </w:p>
    <w:p>
      <w:r>
        <w:t>「最近练得怎麽样了呀？」我把视线离开书本，抬起头看着她。她穿着白色的洋装，及腰的长发像</w:t>
      </w:r>
    </w:p>
    <w:p>
      <w:r>
        <w:t>瀑布一样的垂下来，像个小公主似的。</w:t>
      </w:r>
    </w:p>
    <w:p>
      <w:r>
        <w:t>「还是会弹错呢！」小女孩有点不高兴的样子。</w:t>
      </w:r>
    </w:p>
    <w:p>
      <w:r>
        <w:t>「多练习就会熟练了。」我拍着她的肩安慰。「你现在练习看看。」</w:t>
      </w:r>
    </w:p>
    <w:p>
      <w:r>
        <w:t>小女孩坐在琴凳上，伸出两只小手，便在琴键上叮叮咚咚地弹了起来了。</w:t>
      </w:r>
    </w:p>
    <w:p>
      <w:r>
        <w:t>「很不错呀！」我听了之後，夸她了一下。</w:t>
      </w:r>
    </w:p>
    <w:p>
      <w:r>
        <w:t>「可是……」小女孩抬起头来。「现在是精神集中的时候，之後只要一不小心就会弹错。」</w:t>
      </w:r>
    </w:p>
    <w:p>
      <w:r>
        <w:t>「这倒是个问题。」我歪着头想想。「这样好了，我们来试试看，看你的集中力够不够。你开始弹，</w:t>
      </w:r>
    </w:p>
    <w:p>
      <w:r>
        <w:t>然後我试着干扰你看看。」</w:t>
      </w:r>
    </w:p>
    <w:p>
      <w:r>
        <w:t>於是，小女孩又开始弹了起来了。看她两眼专注的神情，就会想到认真的女人最美丽这句话。其实，</w:t>
      </w:r>
    </w:p>
    <w:p>
      <w:r>
        <w:t>认真的小女孩也是可爱的。</w:t>
      </w:r>
    </w:p>
    <w:p>
      <w:r>
        <w:t>我在旁边一边扮鬼脸逗她笑，只见她「噗嗤」一声笑了出来，就弹不下去了。</w:t>
      </w:r>
    </w:p>
    <w:p>
      <w:r>
        <w:t>「不行喔！要专心一点。」我笑着对她说。「这样好了，只要你不出错，我就会给你奖品喔！」</w:t>
      </w:r>
    </w:p>
    <w:p>
      <w:r>
        <w:t>「是什麽奖品呢？」</w:t>
      </w:r>
    </w:p>
    <w:p>
      <w:r>
        <w:t>「锵锵锵锵……Hollo Kitty 磁铁一套喔！」我拿出了法宝。</w:t>
      </w:r>
    </w:p>
    <w:p>
      <w:r>
        <w:t>小女孩看到之後，两只小手就伸了过来，我把东西拿开。「不行，你要不出错才能给你。」</w:t>
      </w:r>
    </w:p>
    <w:p>
      <w:r>
        <w:t>小女孩一听，马上收敛表情严肃了起来，两手一伸，又开始弹起来了。</w:t>
      </w:r>
    </w:p>
    <w:p>
      <w:r>
        <w:t>她弹的这首水边的奥狄丽娜，是弹钢琴常常听到的曲子。自从我把理查德。</w:t>
      </w:r>
    </w:p>
    <w:p>
      <w:r>
        <w:t>克莱德曼弹奏的曲子给她听了之後，她就迷上了这首，一直央求我教她弹这个。</w:t>
      </w:r>
    </w:p>
    <w:p>
      <w:r>
        <w:t>但当时她的程度还不到而拒绝，还因此整个嘴嘟了起来。</w:t>
      </w:r>
    </w:p>
    <w:p>
      <w:r>
        <w:t>没想到过了这段时间之後，竟然弹得这麽好。而我与她也相处得更为亲密了。原本害羞的小女孩，</w:t>
      </w:r>
    </w:p>
    <w:p>
      <w:r>
        <w:t>也开始跟我说笑话了。</w:t>
      </w:r>
    </w:p>
    <w:p>
      <w:r>
        <w:t>看她弹得这麽专心，我又不禁想作弄她一下。她穿着无袖的连身洋装，可以从旁边看到她胸部两个</w:t>
      </w:r>
    </w:p>
    <w:p>
      <w:r>
        <w:t>粉红色的小小凸起。就不禁伸手过去给她摸个两下。</w:t>
      </w:r>
    </w:p>
    <w:p>
      <w:r>
        <w:t>她弹到一半，因为被袭胸而吓了一跳。「啊……老师，会痒呢！」</w:t>
      </w:r>
    </w:p>
    <w:p>
      <w:r>
        <w:t>但因为她两手放在琴键上，正要抬手时，我在她耳後说。「好好地弹，我在训练你专心呢！你不希</w:t>
      </w:r>
    </w:p>
    <w:p>
      <w:r>
        <w:t>望在上台表演的时候弹错吧？」</w:t>
      </w:r>
    </w:p>
    <w:p>
      <w:r>
        <w:t>这时，她只好忍着痒，两手慢慢的弹起来。而同时我用手指捏着她的小乳头，轻轻的揉起来了。</w:t>
      </w:r>
    </w:p>
    <w:p>
      <w:r>
        <w:t>虽然她的手在钢琴上，但她的身体还是有点扭来扭去的，受不了搔痒。但是奖品的诱惑让她不得不</w:t>
      </w:r>
    </w:p>
    <w:p>
      <w:r>
        <w:t>忍着痒，把剩下的一段给结束。</w:t>
      </w:r>
    </w:p>
    <w:p>
      <w:r>
        <w:t>才刚弹完，小女孩马上转头过来抗议。「老师，你好讨厌喔！净是欺负人家。」整个嘴巴气嘟嘟的，</w:t>
      </w:r>
    </w:p>
    <w:p>
      <w:r>
        <w:t>还用小手搥了我一下。</w:t>
      </w:r>
    </w:p>
    <w:p>
      <w:r>
        <w:t>我也只好在旁边赔笑。「别生气嘛！我是训练你专心呀！你不希望在台上的时候因为突发状况失误</w:t>
      </w:r>
    </w:p>
    <w:p>
      <w:r>
        <w:t>吧？」此时我心里也满佩服自己的，竟然能讲出这一套歪理。</w:t>
      </w:r>
    </w:p>
    <w:p>
      <w:r>
        <w:t>小女孩看到我拿给她一整套的Hollo Kitty 磁铁之後，气也消了。她把玩了一阵子，又转过头来跟</w:t>
      </w:r>
    </w:p>
    <w:p>
      <w:r>
        <w:t>我说。「其实，我……我不介意老师这样做啦！」</w:t>
      </w:r>
    </w:p>
    <w:p>
      <w:r>
        <w:t>「真的吗？」我看着她脸上红了起来。</w:t>
      </w:r>
    </w:p>
    <w:p>
      <w:r>
        <w:t>「因为……我喜欢老师呀！」小女孩很直接的讲了出来。</w:t>
      </w:r>
    </w:p>
    <w:p>
      <w:r>
        <w:t>「喔……那你介不介意老师这样摸你呢？」我伸手摸了摸她的白白的大腿。</w:t>
      </w:r>
    </w:p>
    <w:p>
      <w:r>
        <w:t>「嗯……」她低着头不好意思。</w:t>
      </w:r>
    </w:p>
    <w:p>
      <w:r>
        <w:t>「那这样呢？」我的手指从裙子下钻了进去，慢慢地接近了她的小内裤，一直到接触到的时候，才</w:t>
      </w:r>
    </w:p>
    <w:p>
      <w:r>
        <w:t>知道她的小内裤有一点湿湿的。女孩的耻阜软软热热的，我用手指隔着小内裤，在她的小肉缝中间轻轻</w:t>
      </w:r>
    </w:p>
    <w:p>
      <w:r>
        <w:t>的揉动着。</w:t>
      </w:r>
    </w:p>
    <w:p>
      <w:r>
        <w:t>小女孩眼睛眯了起来，整个脸红通通的，咬着嘴唇，似乎在忍着。我用另一只手从她背後抱住她的</w:t>
      </w:r>
    </w:p>
    <w:p>
      <w:r>
        <w:t>腰，小女孩的身体就软绵绵的靠在我身上了。</w:t>
      </w:r>
    </w:p>
    <w:p>
      <w:r>
        <w:t>「再弹一遍好吗？」我一边在她耳朵呼着气，小声地说。</w:t>
      </w:r>
    </w:p>
    <w:p>
      <w:r>
        <w:t>「嗯……」小女孩点点头，眼睛水汪汪的张开，伸出小手又开始弹奏了。</w:t>
      </w:r>
    </w:p>
    <w:p>
      <w:r>
        <w:t>叮叮咚咚的琴声，又从钢琴里面流了出来。我依照着钢琴的节奏，揉着她那软软的蜜缝。</w:t>
      </w:r>
    </w:p>
    <w:p>
      <w:r>
        <w:t>小女孩似乎习惯了我的节奏，一分不差的跟着我的节拍而弹。我加快，她就弹快，我慢下来她就慢</w:t>
      </w:r>
    </w:p>
    <w:p>
      <w:r>
        <w:t>了下来。不久，她的内裤已经湿湿的一片了。</w:t>
      </w:r>
    </w:p>
    <w:p>
      <w:r>
        <w:t>「你的内裤湿了喔！」我在她耳边轻轻的说。「我帮你脱下来好吗？」</w:t>
      </w:r>
    </w:p>
    <w:p>
      <w:r>
        <w:t>「嗯……」小女孩闭着眼，点点头。</w:t>
      </w:r>
    </w:p>
    <w:p>
      <w:r>
        <w:t>我把她上面有一块水渍的内裤拉了下来，就开始直接拨开她的小缝，把她的蜜汁沾满了手指。女孩</w:t>
      </w:r>
    </w:p>
    <w:p>
      <w:r>
        <w:t>的阴阜很光滑，摸起来细细软软的。我不由得蹲了下去，仔细地看着她那可爱的地方。</w:t>
      </w:r>
    </w:p>
    <w:p>
      <w:r>
        <w:t>她的阴唇粉粉嫩嫩地泛着水光，隐藏在小缝顶端的粉红色小肉丁硬起来了。</w:t>
      </w:r>
    </w:p>
    <w:p>
      <w:r>
        <w:t>而我用手轻触着小肉丁，她便「唔」了一声，手指一乱弹错了几个音。</w:t>
      </w:r>
    </w:p>
    <w:p>
      <w:r>
        <w:t>「没关系的，你继续弹……」我一面对她说，一面低头把脸凑进她的私密处。</w:t>
      </w:r>
    </w:p>
    <w:p>
      <w:r>
        <w:t>一股小女孩特有的香味，让我忍不住去品尝。我把舌尖轻轻的触着她，轻轻的舔了几下，她的弹奏</w:t>
      </w:r>
    </w:p>
    <w:p>
      <w:r>
        <w:t>速度慢了下来，一个一个音很艰难地弹出来。</w:t>
      </w:r>
    </w:p>
    <w:p>
      <w:r>
        <w:t>小女孩的香味很特别，而她的小穴也慢慢的渗出水来，与我的口水混在一起。我轻轻的一吸，「速」</w:t>
      </w:r>
    </w:p>
    <w:p>
      <w:r>
        <w:t>地一声，空气的气流带来了振动。</w:t>
      </w:r>
    </w:p>
    <w:p>
      <w:r>
        <w:t>「啊……」小女孩哼叫了出来。两手也不知道放在那里，只得提在空中。</w:t>
      </w:r>
    </w:p>
    <w:p>
      <w:r>
        <w:t>「继续弹，不要停。」</w:t>
      </w:r>
    </w:p>
    <w:p>
      <w:r>
        <w:t>小女孩只好又忍着，一个音一个音的弹着。但因为我的舌头不断的在她的小肉瓣上、小荳荳上滑来</w:t>
      </w:r>
    </w:p>
    <w:p>
      <w:r>
        <w:t>滑去，所以节奏凌乱，断断续续地弹奏着。</w:t>
      </w:r>
    </w:p>
    <w:p>
      <w:r>
        <w:t>我感觉到她的小穴收缩的动作，觉得她应该到了，我便突然加快了舌头的速度，这时「噗滋噗滋」</w:t>
      </w:r>
    </w:p>
    <w:p>
      <w:r>
        <w:t>的声音也大了起来。</w:t>
      </w:r>
    </w:p>
    <w:p>
      <w:r>
        <w:t>「锵……」小女孩不由得把两手用力的把一整排的琴键压了下去，发出了一个很大的声响。然後便</w:t>
      </w:r>
    </w:p>
    <w:p>
      <w:r>
        <w:t>两手按在我的头上，两脚也把我的头夹着。</w:t>
      </w:r>
    </w:p>
    <w:p>
      <w:r>
        <w:t>「啊……」她用力地压着我的头，全身僵硬着。这时感觉到她的小穴的一股一股的流了出来，我便</w:t>
      </w:r>
    </w:p>
    <w:p>
      <w:r>
        <w:t>张着嘴，承接着她的蜜汁。</w:t>
      </w:r>
    </w:p>
    <w:p>
      <w:r>
        <w:t>过了一分钟，她僵硬的全身才放软下来，整个人趴了下来。而我也刚好起身抱着她。</w:t>
      </w:r>
    </w:p>
    <w:p>
      <w:r>
        <w:t>小女孩软软的靠在我身上，红通通的脸颊，眯着眼，小口微张还喘气着。似乎愉快的感觉还漫布在</w:t>
      </w:r>
    </w:p>
    <w:p>
      <w:r>
        <w:t>全身。</w:t>
      </w:r>
    </w:p>
    <w:p>
      <w:r>
        <w:t>「感觉怎麽样呀！」我轻摇一几下。她才好像醒过来似的。</w:t>
      </w:r>
    </w:p>
    <w:p>
      <w:r>
        <w:t>「很舒服……」她抱着我轻轻地说着。</w:t>
      </w:r>
    </w:p>
    <w:p>
      <w:r>
        <w:t>「不过，你刚才好像弹错很多地方喔！」</w:t>
      </w:r>
    </w:p>
    <w:p>
      <w:r>
        <w:t>「那……那是因为老师……」小女孩不满地说。</w:t>
      </w:r>
    </w:p>
    <w:p>
      <w:r>
        <w:t>「弹错就是弹错喔！」我笑着说。「要惩罚！」</w:t>
      </w:r>
    </w:p>
    <w:p>
      <w:r>
        <w:t>「好嘛！」小女孩不情愿地拉开了我的拉键。「跟上次一样，是吧！」她把我的肉棒掏了出来，低</w:t>
      </w:r>
    </w:p>
    <w:p>
      <w:r>
        <w:t>头用口含着。</w:t>
      </w:r>
    </w:p>
    <w:p>
      <w:r>
        <w:t>看着她奋力的又含又舔，一股兴奋的感觉传了过来。我感觉下体比以前还要涨。「对……就是那个</w:t>
      </w:r>
    </w:p>
    <w:p>
      <w:r>
        <w:t>凹下去的地方……喔……」我感觉非常的舒服。</w:t>
      </w:r>
    </w:p>
    <w:p>
      <w:r>
        <w:t>不知道是不是小女孩还没得到要领，或者是我最近吃了龙虾大餐的关系，一直都没有射精的迹象。</w:t>
      </w:r>
    </w:p>
    <w:p>
      <w:r>
        <w:t>她已经觉得嘴巴发酸，很气馁地把它吐出来。</w:t>
      </w:r>
    </w:p>
    <w:p>
      <w:r>
        <w:t>「怎麽这麽久都没有……人家累了。」她对肉棒依然硬硬很不满。</w:t>
      </w:r>
    </w:p>
    <w:p>
      <w:r>
        <w:t>「好啦！惩罚到这里为止。」我笑着说。「你做得不错，可以了。」</w:t>
      </w:r>
    </w:p>
    <w:p>
      <w:r>
        <w:t>「那……可不可以……」她抬头看着我。</w:t>
      </w:r>
    </w:p>
    <w:p>
      <w:r>
        <w:t>「可不可以什麽？」我笑着回答。</w:t>
      </w:r>
    </w:p>
    <w:p>
      <w:r>
        <w:t>「老师讨厌啦！明明知道人家不好意思说。」她脸又红了。</w:t>
      </w:r>
    </w:p>
    <w:p>
      <w:r>
        <w:t>「好啦好啦！我知道你的意思。」</w:t>
      </w:r>
    </w:p>
    <w:p>
      <w:r>
        <w:t>「我要跟上次一样喔！」</w:t>
      </w:r>
    </w:p>
    <w:p>
      <w:r>
        <w:t>「好好……」我把她从背後抱了起来，我坐在琴凳上，让她坐在我腿上。接着调整一下琴凳的高度，</w:t>
      </w:r>
    </w:p>
    <w:p>
      <w:r>
        <w:t>让她可以坐在我腿上弹琴。</w:t>
      </w:r>
    </w:p>
    <w:p>
      <w:r>
        <w:t>她抓着我的肉棒对准她的小穴，便慢慢地坐了下来。「唔……」她轻声地哼着，渐渐地让它进入。</w:t>
      </w:r>
    </w:p>
    <w:p>
      <w:r>
        <w:t>她的小穴很紧，但是因为淫水分泌得够多，所以可以慢慢的滑入。</w:t>
      </w:r>
    </w:p>
    <w:p>
      <w:r>
        <w:t>等到她滑到最底，我抱着她的腰，稍微半蹲起来，接着就慢慢的上下动了起来。</w:t>
      </w:r>
    </w:p>
    <w:p>
      <w:r>
        <w:t>「啊……啊……」她跟着我的动作，也哼了起来。</w:t>
      </w:r>
    </w:p>
    <w:p>
      <w:r>
        <w:t>「别……光是叫呀！」我抱着她停止了动作。「开始弹呀！」</w:t>
      </w:r>
    </w:p>
    <w:p>
      <w:r>
        <w:t>她只好不甘愿地伸出了小手，放在琴键上。於是我就有节奏地上下打着拍子，而她也跟着我的拍子</w:t>
      </w:r>
    </w:p>
    <w:p>
      <w:r>
        <w:t>弹。</w:t>
      </w:r>
    </w:p>
    <w:p>
      <w:r>
        <w:t>「叮叮咚咚」的声音，传出了琴室。也许附近的邻居会听到美妙地音乐，但绝对想不到这个小女孩</w:t>
      </w:r>
    </w:p>
    <w:p>
      <w:r>
        <w:t>是用这种方式在弹钢琴。</w:t>
      </w:r>
    </w:p>
    <w:p>
      <w:r>
        <w:t>在这个曲子快速节奏的地方，我还特地用了重手。於是「啪啪啪」的拍打声混入了琴声。而她则轻</w:t>
      </w:r>
    </w:p>
    <w:p>
      <w:r>
        <w:t>轻的哼叫着，两手却还能训练有素地弹着。我想她日後应该可以做边弹边唱的表演。</w:t>
      </w:r>
    </w:p>
    <w:p>
      <w:r>
        <w:t>不过，她的小穴实在太紧了，我有点受不了。这感觉整个人都麻麻的，让我忍不住了。</w:t>
      </w:r>
    </w:p>
    <w:p>
      <w:r>
        <w:t>於是我站了起来，把她托抱着让她整个人悬空以趴着的姿式。而她两只白白的小腿则分开在我的腰</w:t>
      </w:r>
    </w:p>
    <w:p>
      <w:r>
        <w:t>侧。我重新把她整个人托住，把小穴对准我的肉棒，又插了进去。然後开始扭动我的腰。</w:t>
      </w:r>
    </w:p>
    <w:p>
      <w:r>
        <w:t>这时，她就整个人被我抓着，两手仍然在钢琴上弹着。而我也很轻易的抽插着她的小肉。而深入跟</w:t>
      </w:r>
    </w:p>
    <w:p>
      <w:r>
        <w:t>力道就完完全全的受我控制。</w:t>
      </w:r>
    </w:p>
    <w:p>
      <w:r>
        <w:t>「啪啪啪」的声音随着我的力道而愈来愈大，她也感觉到受不了，而停止了弹奏。整个人萎软下来，</w:t>
      </w:r>
    </w:p>
    <w:p>
      <w:r>
        <w:t>两只小手臂「镑」地一声趴在琴键上，声音之大让整个房间都回响着，过了二十几秒才渐渐地变小。</w:t>
      </w:r>
    </w:p>
    <w:p>
      <w:r>
        <w:t>随及钢琴的声音停止，换成她的叫声愈来愈大。</w:t>
      </w:r>
    </w:p>
    <w:p>
      <w:r>
        <w:t>「啊……啊……啊……老师……」她整个人已经言语不清了。</w:t>
      </w:r>
    </w:p>
    <w:p>
      <w:r>
        <w:t>而我也加快抽插，这时感觉到她的小穴开始收缩了。</w:t>
      </w:r>
    </w:p>
    <w:p>
      <w:r>
        <w:t>「啊……」紧缩着小穴，把我的肉棒给箍得紧紧的。接着就是一紧一缩的收放着，让我感觉到实在</w:t>
      </w:r>
    </w:p>
    <w:p>
      <w:r>
        <w:t>是受不了。</w:t>
      </w:r>
    </w:p>
    <w:p>
      <w:r>
        <w:t>於是我开始用更快的速度「啪啪啪」地抽插，这时感觉到她的蜜汁沿着我的肉棒流了出来。也感觉</w:t>
      </w:r>
    </w:p>
    <w:p>
      <w:r>
        <w:t>她的小穴温度更热，也更滑润。</w:t>
      </w:r>
    </w:p>
    <w:p>
      <w:r>
        <w:t>接着，她整个人的肌肉收缩用力，而两脚伸到我的背後，把我整个人勾得紧紧的不放。然而就开始</w:t>
      </w:r>
    </w:p>
    <w:p>
      <w:r>
        <w:t>用力地发抖着，一动一动地抖着，小穴也是跟着一动一动地收缩着。</w:t>
      </w:r>
    </w:p>
    <w:p>
      <w:r>
        <w:t>我再也受不了「啊……」深深地插入，射精了。</w:t>
      </w:r>
    </w:p>
    <w:p>
      <w:r>
        <w:t>＊＊＊＊＊＊＊＊＊＊＊＊</w:t>
      </w:r>
    </w:p>
    <w:p>
      <w:r>
        <w:t>「叩叩叩」敲门的声音把我唤醒。</w:t>
      </w:r>
    </w:p>
    <w:p>
      <w:r>
        <w:t>我从椅子上醒过来，连忙说。「请进。」</w:t>
      </w:r>
    </w:p>
    <w:p>
      <w:r>
        <w:t>原来是女孩的妈妈来了。「对不起，我来晚了，今天老板突然我加班。」</w:t>
      </w:r>
    </w:p>
    <w:p>
      <w:r>
        <w:t>「没关系。」我笑着说。</w:t>
      </w:r>
    </w:p>
    <w:p>
      <w:r>
        <w:t>「我家的贝贝没跟你添麻烦吧？」</w:t>
      </w:r>
    </w:p>
    <w:p>
      <w:r>
        <w:t>「没这回事，她很乖的。」</w:t>
      </w:r>
    </w:p>
    <w:p>
      <w:r>
        <w:t>「贝贝？」她叫到一半，我便「嘘」一声地跟她暗示。</w:t>
      </w:r>
    </w:p>
    <w:p>
      <w:r>
        <w:t>「小声点，她在睡觉。」我跟她说，一边指着在沙发上睡着的小女孩。</w:t>
      </w:r>
    </w:p>
    <w:p>
      <w:r>
        <w:t>「我帮你把她抱到你车上好了。」</w:t>
      </w:r>
    </w:p>
    <w:p>
      <w:r>
        <w:t>「那就拜托你了。」</w:t>
      </w:r>
    </w:p>
    <w:p>
      <w:r>
        <w:t>我轻轻的抱起熟睡的小女孩，跟着她妈妈走出了练琴室。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