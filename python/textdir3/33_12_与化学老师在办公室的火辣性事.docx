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与化学老师在办公室的火辣性事</w:t>
      </w:r>
    </w:p>
    <w:p>
      <w:r>
        <w:t>有个北市某高职的学生，平时除了上课。打球，就是打混。看妹。摸鱼了看着男女在校园嬉闹，真</w:t>
      </w:r>
    </w:p>
    <w:p>
      <w:r>
        <w:t>恨自己班上全是男生，所以只能将希望寄托在来教学的女老师身上了，一开始来的女老师是个教英文的</w:t>
      </w:r>
    </w:p>
    <w:p>
      <w:r>
        <w:t>总以为英文科的老师很有气质。美貌也不在话下，谁知竟然是个画浓妆的丑老太婆，上课不上课，尽是</w:t>
      </w:r>
    </w:p>
    <w:p>
      <w:r>
        <w:t>在哈啦打屁，调侃本班的男学生但碍于他是老师，大家也不敢有所反应，只当他是寂寞难耐的老妇人</w:t>
      </w:r>
    </w:p>
    <w:p>
      <w:r>
        <w:t>直到有天来了个化学老师，他穿着连身的长裙装，头发盘在顶上看起来像是慵懒的贵妇人，一上课</w:t>
      </w:r>
    </w:p>
    <w:p>
      <w:r>
        <w:t>就很严厉的讲解上课规定但是他的美貌却是不可否定的，离开後我就在猜想他的年纪但总是没把握，直</w:t>
      </w:r>
    </w:p>
    <w:p>
      <w:r>
        <w:t>到有天他来上课才有了解答，这次他的穿着更是不一样了，穿着T-shit搭配小外套，裤子是穿着稍微紧</w:t>
      </w:r>
    </w:p>
    <w:p>
      <w:r>
        <w:t>身的长裤头发整个放了下来，而发型更是有点稍微卷烫，给人野艳的美感这次上课态度很明显的有所改</w:t>
      </w:r>
    </w:p>
    <w:p>
      <w:r>
        <w:t>变，变的较为轻松，开始与大家闲聊聊到他与老公的事情时，大家更为兴趣，也透露出他已经40岁了但</w:t>
      </w:r>
    </w:p>
    <w:p>
      <w:r>
        <w:t>不只是我，大家都很惊讶，原本预估大约为接近30或是30出头</w:t>
      </w:r>
    </w:p>
    <w:p>
      <w:r>
        <w:t>没想到竟有这麽大的差距，简直就是完美的熟女，很快的他的课又结束了，不过在课余时间依然可</w:t>
      </w:r>
    </w:p>
    <w:p>
      <w:r>
        <w:t>碰到他，就在某次下课！</w:t>
      </w:r>
    </w:p>
    <w:p>
      <w:r>
        <w:t>我们2 人眼神对上了，他很明显的对着我看，我也不甘示弱的盯着他</w:t>
      </w:r>
    </w:p>
    <w:p>
      <w:r>
        <w:t>这时我知道我们有了第1 次的交集，过了几天又到了他的课让我兴奋又期待，这次他穿着更为火辣</w:t>
      </w:r>
    </w:p>
    <w:p>
      <w:r>
        <w:t>了，网球装搭配马尾头发简直让我欲火中烧，但随即又以开会为由暂时让大家自习</w:t>
      </w:r>
    </w:p>
    <w:p>
      <w:r>
        <w:t>但这时候我不禁开始胡思乱想了，穿这样去开会？骗人的吧搞不好去哪跟男老师做爱呢？毕竟我知</w:t>
      </w:r>
    </w:p>
    <w:p>
      <w:r>
        <w:t>道很多南老师对他也有非分之想但是随着下课钟声，打断我的歪念了，而在隔天上课时，化学老师选小</w:t>
      </w:r>
    </w:p>
    <w:p>
      <w:r>
        <w:t>老师他选择了我，并要我放学到他办公室一趟，要教我一些注意事项</w:t>
      </w:r>
    </w:p>
    <w:p>
      <w:r>
        <w:t>放学後我到了办公室，只见办公室空无一人，只有化学老师一人他坐在办公椅上，看见我来连忙起</w:t>
      </w:r>
    </w:p>
    <w:p>
      <w:r>
        <w:t>身，开始对我说明事项，我站在旁边闻着他的发香，仔细聆听她性感的声音，看着他丰满的肉体美丽的</w:t>
      </w:r>
    </w:p>
    <w:p>
      <w:r>
        <w:t>双腿，让我老二开始有了反应，听着听着，我实在受不了了从後面抱住化学老师，对他说着：老师，人</w:t>
      </w:r>
    </w:p>
    <w:p>
      <w:r>
        <w:t>跟人之间会有化学反应吗？</w:t>
      </w:r>
    </w:p>
    <w:p>
      <w:r>
        <w:t>老师说：不要这样，赶快放手，我：不要，我想跟你起化学反应，我知道你很饥渴让我安慰你吧，</w:t>
      </w:r>
    </w:p>
    <w:p>
      <w:r>
        <w:t>随即我抱着老师坐在椅子上，我在下老师跨坐在我老二上面老师嘴上说不要，可是身体却很有反应，嘴</w:t>
      </w:r>
    </w:p>
    <w:p>
      <w:r>
        <w:t>巴也恩恩阿阿的，让我爽快极了我双手开始上下其手了起来，解开老师的衣服之後，左手开始搓揉老师</w:t>
      </w:r>
    </w:p>
    <w:p>
      <w:r>
        <w:t>的胸部右手则开始攻占老师的私处，我慢慢的在大腿游移，慢慢的探进去了</w:t>
      </w:r>
    </w:p>
    <w:p>
      <w:r>
        <w:t>在他内裤上面摸索，老师也很淫荡的叫起来了，还好学校已经空无一人了我们才可以好好享受这爽</w:t>
      </w:r>
    </w:p>
    <w:p>
      <w:r>
        <w:t>快的时间，摸着摸着，老师的头开始向後对我索吻我当然要有所回应，舌头开始激烈纠缠着，口水开始</w:t>
      </w:r>
    </w:p>
    <w:p>
      <w:r>
        <w:t>溢满整个口腔互相吸取对方的口水，好不淫荡，这下子我的各部位都有了工作</w:t>
      </w:r>
    </w:p>
    <w:p>
      <w:r>
        <w:t>这时候老师说话了：好好的取悦我吧，让我爽，快点！手伸进去内裤没关系否则我要当你唷！这时</w:t>
      </w:r>
    </w:p>
    <w:p>
      <w:r>
        <w:t>候为了成绩与让老师满意，当然听从指示照做于是我右手开始往内裤里面摸索，摸到他的阴蒂时，他叫</w:t>
      </w:r>
    </w:p>
    <w:p>
      <w:r>
        <w:t>的更为大声当然我的左手依然搓揉着老师的双峰，让他好不爽快，这时候我的老二已经快受不了了，因</w:t>
      </w:r>
    </w:p>
    <w:p>
      <w:r>
        <w:t>为化学老师坐在我上面，听着他的淫荡叫声跟他的反应，我已经受不了了，老师也感觉到了，于是他起</w:t>
      </w:r>
    </w:p>
    <w:p>
      <w:r>
        <w:t>身解开我的裤子</w:t>
      </w:r>
    </w:p>
    <w:p>
      <w:r>
        <w:t>蹲在我旁边说着：你帮我这麽爽，换老师我帮你了，于是他开始拉出我的老二帮我口交着，因为我</w:t>
      </w:r>
    </w:p>
    <w:p>
      <w:r>
        <w:t>完全没经验，所以感觉格外爽快，老师还吐他的口水帮我润滑，这时候实在很想射，但是还想多爽一下，</w:t>
      </w:r>
    </w:p>
    <w:p>
      <w:r>
        <w:t>毕竟我还没插进老师的肉穴怎麽可以轻易射出呢！于是我忍住不射，但老师的淫秽让我实在受不了</w:t>
      </w:r>
    </w:p>
    <w:p>
      <w:r>
        <w:t>他说着：射出来阿，跟老师这麽爽应该满足了吧，不要再忍了！）</w:t>
      </w:r>
    </w:p>
    <w:p>
      <w:r>
        <w:t>这时候他更加剧烈的帮我口交，企图让我射出，但是我时再不愿意就这样结束于是老师开口了：怎</w:t>
      </w:r>
    </w:p>
    <w:p>
      <w:r>
        <w:t>麽！还不射出来吗？想要老师的肉穴吗？那就要再称久点唷！</w:t>
      </w:r>
    </w:p>
    <w:p>
      <w:r>
        <w:t>不过我实在受不了了，终于还是射出来了，让老师满嘴都是精液实在很不好意思</w:t>
      </w:r>
    </w:p>
    <w:p>
      <w:r>
        <w:t>这时候老师嘴巴凑向我嘴边说着：这些是你的，你也要品尝看看，说着就把精液往我嘴巴送，激烈</w:t>
      </w:r>
    </w:p>
    <w:p>
      <w:r>
        <w:t>的舌吻着，虽然参杂着精液的味道，但还是很舒服，在这时候我的老二似乎又有了反应，且我的手还是</w:t>
      </w:r>
    </w:p>
    <w:p>
      <w:r>
        <w:t>在摸索着老师的肉体，这时候老师也发现了</w:t>
      </w:r>
    </w:p>
    <w:p>
      <w:r>
        <w:t>说着：你是处男吧，应该还可以再一次，老师想要你的肉棒阿！听到这句话，我的老二又增大到未</w:t>
      </w:r>
    </w:p>
    <w:p>
      <w:r>
        <w:t>射精前的状态，老师把手指伸进他的嘴巴搅和着，然後参着口水摸着他的私处跟我的老二润滑说着：这</w:t>
      </w:r>
    </w:p>
    <w:p>
      <w:r>
        <w:t>样会比较容易进去，你的太大了！说完便往我身上骑上来</w:t>
      </w:r>
    </w:p>
    <w:p>
      <w:r>
        <w:t>毫不客气的狂干着我的肉棒，一手拨弄着头发，一手抱着我以免太过激烈滑落）</w:t>
      </w:r>
    </w:p>
    <w:p>
      <w:r>
        <w:t>我的嘴巴则是跟老师交缠着，手搓揉着老师的D-CUP 胸部，不过老师还是因为受不了狂乱的吼叫着</w:t>
      </w:r>
    </w:p>
    <w:p>
      <w:r>
        <w:t>：爽。好爽喔，舒服极了，没想到你的老二这样大，今天我们要好好的爽喔！</w:t>
      </w:r>
    </w:p>
    <w:p>
      <w:r>
        <w:t>说完便摇摆着他的臀部，淫荡的抽插我的肉棒，这时候换我操纵了，肉棒。</w:t>
      </w:r>
    </w:p>
    <w:p>
      <w:r>
        <w:t>肉穴依然交合着，只是我把老师抱起，让老师腾空干着我的肉棒，老师爽快。</w:t>
      </w:r>
    </w:p>
    <w:p>
      <w:r>
        <w:t>我也舒服，持续这个姿势不知多久，老师要我坐在椅子上，之後便背向我骑上我的肉棒，这时候我</w:t>
      </w:r>
    </w:p>
    <w:p>
      <w:r>
        <w:t>才知道老师原来喜欢在椅子上女上男下的姿势采取主动攻击，这时候我不让他专美于前，运用着大腿的</w:t>
      </w:r>
    </w:p>
    <w:p>
      <w:r>
        <w:t>力量，激烈的抽顶老师的私处，老师这时候更是淫乱的叫的更大声为了让老师更加爽快，我把老师2 腿</w:t>
      </w:r>
    </w:p>
    <w:p>
      <w:r>
        <w:t>岔开，使的老师阴道变宽，让我用力顶的他的G 点</w:t>
      </w:r>
    </w:p>
    <w:p>
      <w:r>
        <w:t>这时候老师终于受不了喊着：我要高潮了…………阿，之後水源源不断的从阴道冲向我的老二，让</w:t>
      </w:r>
    </w:p>
    <w:p>
      <w:r>
        <w:t>我老二也非常湿润，这情形让我非常爽快，于是我把搓揉老师胸部的手指转移到阴道，配合我的肉棒更</w:t>
      </w:r>
    </w:p>
    <w:p>
      <w:r>
        <w:t>加淫乱的狂干老师的肉穴，让老师直说棒，要我用力点</w:t>
      </w:r>
    </w:p>
    <w:p>
      <w:r>
        <w:t>这时候我才知道原来老师也是那麽需要肉棒伺後的，于是便问道：化学老师，我以後还可以找你做</w:t>
      </w:r>
    </w:p>
    <w:p>
      <w:r>
        <w:t>爱吗？化学老师便说：当然好阿，我求之不得，你以後都要定时来找我做爱喔，这样你成绩也可以加分，</w:t>
      </w:r>
    </w:p>
    <w:p>
      <w:r>
        <w:t>而且我们还可以好好的爽一下！</w:t>
      </w:r>
    </w:p>
    <w:p>
      <w:r>
        <w:t>之後只要是化学老师1 个人在办公室都会找我去做爱，好好放松一下，我的化学成绩当然是节节高</w:t>
      </w:r>
    </w:p>
    <w:p>
      <w:r>
        <w:t>升！有的爽有能拿高分真是爽！【完】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