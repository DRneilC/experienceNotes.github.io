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游览车抽插~~~嘿嘿嘿</w:t>
      </w:r>
    </w:p>
    <w:p>
      <w:r>
        <w:t>那是国三上学期的事情，和大多数的人一样，我们的毕业旅行也是去一些像溪头` 九族文化村……</w:t>
      </w:r>
    </w:p>
    <w:p>
      <w:r>
        <w:t>这些每一届都一成不变的地点和行程，不过即使如此大家还抱持着很兴奋的心情，因为只要是同学混在</w:t>
      </w:r>
    </w:p>
    <w:p>
      <w:r>
        <w:t>一起，哪里都好玩不是吗？</w:t>
      </w:r>
    </w:p>
    <w:p>
      <w:r>
        <w:t>上车後我和一个好朋友阿权坐在一起，而那个在学校厕所帮我吹喇吧的女生（她叫阿苹，皮肤很白，</w:t>
      </w:r>
    </w:p>
    <w:p>
      <w:r>
        <w:t>胸部很大，而且很容易走光，班上几乎有一半以上的男生看过她的内裤，不过有时候是我们自己在她站</w:t>
      </w:r>
    </w:p>
    <w:p>
      <w:r>
        <w:t>着的时候用静子反射偷看的啦，相信这种经验大家或多或少都有个几次吧！！）则是坐在我们格一条走</w:t>
      </w:r>
    </w:p>
    <w:p>
      <w:r>
        <w:t>道的左後方，上车之後大家开始四处串们子，交换零食，玩扑克牌，我则是藉机换到了阿频的旁边，有</w:t>
      </w:r>
    </w:p>
    <w:p>
      <w:r>
        <w:t>了上次的经验後，我们彷佛有着一股不可言谕的默契在，因为车上的冷气有点太强了，所以我们两个盖</w:t>
      </w:r>
    </w:p>
    <w:p>
      <w:r>
        <w:t>着一件运动外套，肩并着肩的坐着，我的手又开始不听话罗，开始朝她的大腿摸去，她当然表面上还是</w:t>
      </w:r>
    </w:p>
    <w:p>
      <w:r>
        <w:t>表现的若无其事，在别人眼里一点也看不出来在运动外套底下正在进行着什麽事，她开始臂起眼睛假装</w:t>
      </w:r>
    </w:p>
    <w:p>
      <w:r>
        <w:t>在睡觉，而我的手可不会睡着，伸入她的内裤，她的内裤都是穿衣些好像满高级的牌子，摸起来的质感</w:t>
      </w:r>
    </w:p>
    <w:p>
      <w:r>
        <w:t>非常好。很柔软，我开始戳揉她的阴蒂和阴唇，慢慢的她也开始分泌了一些爱液，我顺着着些爱亦将手</w:t>
      </w:r>
    </w:p>
    <w:p>
      <w:r>
        <w:t>指插入阴道抽送起来，虽然我的鸡巴已经翘的好高了，但是还是要装的一切正常，真是有够难受的……</w:t>
      </w:r>
    </w:p>
    <w:p>
      <w:r>
        <w:t>…………</w:t>
      </w:r>
    </w:p>
    <w:p>
      <w:r>
        <w:t>她的呼吸声越来越急促，脸蛋也变的红红的，我想说她的下半身这麽舒服，也不能放着她的巨乳不</w:t>
      </w:r>
    </w:p>
    <w:p>
      <w:r>
        <w:t>管啊，就想伸出另一只手去摸她的乳房时，摸到的却是她的手，原来她早就开始自摸罗，那也好，我只</w:t>
      </w:r>
    </w:p>
    <w:p>
      <w:r>
        <w:t>有一只手，也只能帮她照顾一边，这样一来两边都不落空了</w:t>
      </w:r>
    </w:p>
    <w:p>
      <w:r>
        <w:t>摸着摸着，她好像有点受不了了，开始大量的喷出淫液，弄的我整手都是，这时她开始起身，我想</w:t>
      </w:r>
    </w:p>
    <w:p>
      <w:r>
        <w:t>说她是不是想要休息了，正想说：完了，那我怎麽办？怎麽退火啊？没想到她却是跨坐在我的身上，因</w:t>
      </w:r>
    </w:p>
    <w:p>
      <w:r>
        <w:t>为我们毕业旅行的第一天，学校规定我们还是要穿制服，而女生的制服是穿裙子，所以她就裙子盖在我</w:t>
      </w:r>
    </w:p>
    <w:p>
      <w:r>
        <w:t>的身上，阴部则是完全压在我的下体上面，我当然知道她是已经受不了了，不过我还是很害怕，毕竟大</w:t>
      </w:r>
    </w:p>
    <w:p>
      <w:r>
        <w:t>家都在这里走来走去的，不会太冒险吗？但是她却已经将内裤翻开等我了，说真的，这时候谁还忍的住</w:t>
      </w:r>
    </w:p>
    <w:p>
      <w:r>
        <w:t>呢？我便将拉链拉开，掏出已经闷了好久的鸡巴，一摸才发现我的鸡巴上已经有着许多我分泌的精液了</w:t>
      </w:r>
    </w:p>
    <w:p>
      <w:r>
        <w:t>我慢慢的进入她的阴道，她也将脸向窗外轻轻的叫着，等到完全进入後，其实也不敢作出太大的动</w:t>
      </w:r>
    </w:p>
    <w:p>
      <w:r>
        <w:t>作，深怕被人发现，不过好在游览车晃的厉害，所以还可以顺势抽送，我一下子看着大家玩乐的样子，</w:t>
      </w:r>
    </w:p>
    <w:p>
      <w:r>
        <w:t>一下子和其他的同学聊天，下面又要插着小穴，大家可能会觉得很辛苦吧？但我到觉得真的是刺激的要</w:t>
      </w:r>
    </w:p>
    <w:p>
      <w:r>
        <w:t>命啊！！有够爽的，大概这样维持了差不多10分钟，我开始有想射出的感觉了，可是又不能射进去，万</w:t>
      </w:r>
    </w:p>
    <w:p>
      <w:r>
        <w:t>一怀孕要怎麽办？我左思右想，终於想到了，我叫阿频先下来，叫她跟我已起去下面的小厕所去，她点</w:t>
      </w:r>
    </w:p>
    <w:p>
      <w:r>
        <w:t>点头，穿起内裤和我下去，我们下去後并没有劲道厕所里面去，而是赶快在旁边放行李的地方开始大胆</w:t>
      </w:r>
    </w:p>
    <w:p>
      <w:r>
        <w:t>快速的干了起来，想说越快解决越好，而且上面也比较听不到下面的声音，所以阿频可以叫的比较尽情</w:t>
      </w:r>
    </w:p>
    <w:p>
      <w:r>
        <w:t>一点了，插了一下子，刚刚要射的感觉又来罗，我赶快叫阿频蹲下来帮我吹，这样要射的时候也可以射</w:t>
      </w:r>
    </w:p>
    <w:p>
      <w:r>
        <w:t>到她的嘴巴里，不用再擦地板了，比较方便```</w:t>
      </w:r>
    </w:p>
    <w:p>
      <w:r>
        <w:t>终於在她的吸功下我射出了大量的精液再她的嘴里，她则是乖乖的等我射完再帮我舔乾净，当我们</w:t>
      </w:r>
    </w:p>
    <w:p>
      <w:r>
        <w:t>正要穿回衣裤的时候，老师却走下来了（这是一个女老师，差不多30几岁吧，我在一次留下来打扫的时</w:t>
      </w:r>
    </w:p>
    <w:p>
      <w:r>
        <w:t>候有偷看过她的内裤，是白色的，她虽然不算好看，但总爱穿的满露的，所以我都会藉机会卡卡她的油），</w:t>
      </w:r>
    </w:p>
    <w:p>
      <w:r>
        <w:t>吓的我们只差没屁滚尿流而已，还好我们已经穿了差不多了，老师则是笑笑着对我们说好像有点晕车，</w:t>
      </w:r>
    </w:p>
    <w:p>
      <w:r>
        <w:t>想去厕所吐一下，我们则是赶快敷衍一下然後快上去位置坐好`````</w:t>
      </w:r>
    </w:p>
    <w:p>
      <w:r>
        <w:t>可是这时阿频的口中还有我满满的精液要怎麽办呢？我拿起一罐饮料要她连着精液一起喝下去，她</w:t>
      </w:r>
    </w:p>
    <w:p>
      <w:r>
        <w:t>一开始有点犹豫，不过还是照着我的话做了，看着她一口口吞下我的精液，我的感觉比上次在学校厕所</w:t>
      </w:r>
    </w:p>
    <w:p>
      <w:r>
        <w:t xml:space="preserve">还要兴奋接着因为满累的，就真的睡着了。【完】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