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爆乳冤家</w:t>
      </w:r>
    </w:p>
    <w:p>
      <w:r>
        <w:t>当…当…当…当…当当当当…当…当…当…当…当当当当…</w:t>
      </w:r>
    </w:p>
    <w:p>
      <w:r>
        <w:t>听到午休钟响，我急忙地跑回我的教室，才一进门就被一个人影挡住。</w:t>
      </w:r>
    </w:p>
    <w:p>
      <w:r>
        <w:t>「吼…！臭小武！你身上怎麽这麽臭啊！？」</w:t>
      </w:r>
    </w:p>
    <w:p>
      <w:r>
        <w:t>「拜托！哪里臭了啊！？你这没人要的男人婆！！」</w:t>
      </w:r>
    </w:p>
    <w:p>
      <w:r>
        <w:t>看着雨茹故意捏着鼻子，一脸嫌恶地看着我走进教室，好像我是一个万年不洗澡的脏鬼般。被班上的一个男人</w:t>
      </w:r>
    </w:p>
    <w:p>
      <w:r>
        <w:t>婆嫌弃，实在是令人生气！</w:t>
      </w:r>
    </w:p>
    <w:p>
      <w:r>
        <w:t>「哼…！中午这麽热不吃饭，还跑去打什麽篮球啊，流的满身臭汗，神经病才会这样！」</w:t>
      </w:r>
    </w:p>
    <w:p>
      <w:r>
        <w:t>「我咧！谁神经病啊！中午篮球场才没有人抢啊！你知不知道啊！？」</w:t>
      </w:r>
    </w:p>
    <w:p>
      <w:r>
        <w:t>在高三最後一个夏天，我和班上几个比较爱打篮球的同学，趁着大家中午吃饭，都会约去球场打球，然後再趁</w:t>
      </w:r>
    </w:p>
    <w:p>
      <w:r>
        <w:t>午休时随便吃个午饭。虽然说中午打球看起来有如智障的行为，但至少不用跟其他人抢那少少的篮球框架。</w:t>
      </w:r>
    </w:p>
    <w:p>
      <w:r>
        <w:t>「喔…当然是说你啊！这种事也只有小武你这白痴才会做的嘛…」</w:t>
      </w:r>
    </w:p>
    <w:p>
      <w:r>
        <w:t>他妈的！雨茹这小妮子，从高一起就特别喜欢跟我作对！要不是她的胸前挂着一对大奶子，我还真想把她当男</w:t>
      </w:r>
    </w:p>
    <w:p>
      <w:r>
        <w:t>人海扁一顿哩！</w:t>
      </w:r>
    </w:p>
    <w:p>
      <w:r>
        <w:t>「哼…！你也不比我差啊！哪有男人的胸部这麽大的！笑死人了！」</w:t>
      </w:r>
    </w:p>
    <w:p>
      <w:r>
        <w:t>我也不干示弱地反击回去，顺便一亏雨茹的爆乳！正当雨茹还想回呛我时，马上被带黑框眼镜的班长制止。</w:t>
      </w:r>
    </w:p>
    <w:p>
      <w:r>
        <w:t>「咳咳…你们俩个每天吵架都不会烦的喔！现在是午休时间，赶快睡觉不要吵到别人啦…」</w:t>
      </w:r>
    </w:p>
    <w:p>
      <w:r>
        <w:t>「看到没，人家班长讲话多有气质，哪像你！」</w:t>
      </w:r>
    </w:p>
    <w:p>
      <w:r>
        <w:t>「臭小武！……你……」</w:t>
      </w:r>
    </w:p>
    <w:p>
      <w:r>
        <w:t>雨茹白了我一眼，气愤地坐在位子上趴着休息，我也安静地坐回在我的位子上吃我先买好的便当。</w:t>
      </w:r>
    </w:p>
    <w:p>
      <w:r>
        <w:t>「啧…现在的女生真大胆，白色的制服下，居然还敢穿着粉色的内衣啊…」</w:t>
      </w:r>
    </w:p>
    <w:p>
      <w:r>
        <w:t>我边吃便当边看着我前一个座位上的女生背影，学校夏天的白色制服非常容易透出内衣的颜色，加上酷热的夏</w:t>
      </w:r>
    </w:p>
    <w:p>
      <w:r>
        <w:t>天多少都会流汗，趴在桌子上睡觉，内衣背带的形状更是一清二楚。</w:t>
      </w:r>
    </w:p>
    <w:p>
      <w:r>
        <w:t>「疑……好像还可以看的到标签？」</w:t>
      </w:r>
    </w:p>
    <w:p>
      <w:r>
        <w:t>趁着班上同学都在睡觉，加上我的位子算是教室後头，身子往前一倾，白色制服下透出标签上模糊的字迹——</w:t>
      </w:r>
    </w:p>
    <w:p>
      <w:r>
        <w:t>３４Ｅ！！</w:t>
      </w:r>
    </w:p>
    <w:p>
      <w:r>
        <w:t>「哇塞！这麽大！？怪不得这麽笨！」我小声地自言自语。</w:t>
      </w:r>
    </w:p>
    <w:p>
      <w:r>
        <w:t>忽然，我座位前的女生猛然起身转头过来，凶恶的眼神凝视着我。</w:t>
      </w:r>
    </w:p>
    <w:p>
      <w:r>
        <w:t>「这个变态！吃饭就吃饭，不要给我在那边自言自语！」</w:t>
      </w:r>
    </w:p>
    <w:p>
      <w:r>
        <w:t>「哈，哈，哈…原来你还没睡着喔…真是不好意思，刚刚不小心把心里的话都讲出来了！」</w:t>
      </w:r>
    </w:p>
    <w:p>
      <w:r>
        <w:t>「哼…！你放学後给我注意一点！」</w:t>
      </w:r>
    </w:p>
    <w:p>
      <w:r>
        <w:t>雨茹烙下狠话後，才转头回去继续趴在桌上休息。只能说上天无情，班导排个什麽梅花座，男生、女生各别按</w:t>
      </w:r>
    </w:p>
    <w:p>
      <w:r>
        <w:t>照身高依序排列，雨茹这男人婆还不矮，刚好坐在我的前面，每次下课或放学都要被她精神凌虐一番！！</w:t>
      </w:r>
    </w:p>
    <w:p>
      <w:r>
        <w:t>到了下午的某一堂下课，我跟死党阿杰抱怨雨茹讨人厌的行为。</w:t>
      </w:r>
    </w:p>
    <w:p>
      <w:r>
        <w:t>「我说阿杰，你不觉得雨茹这男人婆很爱跟我作对吗？」</w:t>
      </w:r>
    </w:p>
    <w:p>
      <w:r>
        <w:t>「哈哈…这不就是打是情，骂是爱吗？」</w:t>
      </w:r>
    </w:p>
    <w:p>
      <w:r>
        <w:t>「你找死是吧！居然说我跟一个男人打是情，骂是爱！？」</w:t>
      </w:r>
    </w:p>
    <w:p>
      <w:r>
        <w:t>阿杰听到我的气话，正色跟我说：「咳…说实在的，仔细看雨茹，其实她长的还蛮漂亮的说，尤其是她胸前的</w:t>
      </w:r>
    </w:p>
    <w:p>
      <w:r>
        <w:t>那对巨乳！学校不少人还蛮哈的哩！」</w:t>
      </w:r>
    </w:p>
    <w:p>
      <w:r>
        <w:t>「哼哼…有奶便是娘是吧！你不要被那对大奶子给骗了，搞不好是假的！」</w:t>
      </w:r>
    </w:p>
    <w:p>
      <w:r>
        <w:t>我对阿杰的话颇不以为然，居然有人会觉得雨茹长的漂亮！？</w:t>
      </w:r>
    </w:p>
    <w:p>
      <w:r>
        <w:t>「拜托！你可不要小看雨茹，放学的时後，门口都会有苍蝇等她放学！」</w:t>
      </w:r>
    </w:p>
    <w:p>
      <w:r>
        <w:t>「真的假的！居然有人想追这男人婆！？」我瞪大眼睛问着！</w:t>
      </w:r>
    </w:p>
    <w:p>
      <w:r>
        <w:t>「不然你自己去问她不就知道了。」</w:t>
      </w:r>
    </w:p>
    <w:p>
      <w:r>
        <w:t>「哼…关我屁事，我才没兴趣咧！」</w:t>
      </w:r>
    </w:p>
    <w:p>
      <w:r>
        <w:t>上课钟响响起，简单结束与阿杰的对谈後，国文老师准时到教室开始继续她上周的课程。好不容易熬到放学，</w:t>
      </w:r>
    </w:p>
    <w:p>
      <w:r>
        <w:t>我和那群常打球的同学马上又跑去抢篮球场，但今天的运气不佳，到球场时已经有不少人报队等待，因为太晚回家</w:t>
      </w:r>
    </w:p>
    <w:p>
      <w:r>
        <w:t>会被骂，只好摸着鼻子走回教室。一进教室的门口，雨茹这男人婆居然还留在教室里！？</w:t>
      </w:r>
    </w:p>
    <w:p>
      <w:r>
        <w:t>「喂，你怎麽还不回去！？」我好奇地问了一下。</w:t>
      </w:r>
    </w:p>
    <w:p>
      <w:r>
        <w:t>「喔，我只是想等校门口那些苍蝇走了，我再回去。」雨茹淡淡地回我。</w:t>
      </w:r>
    </w:p>
    <w:p>
      <w:r>
        <w:t>「啧啧，想不到还真的有人会想追你这男人婆哩！」</w:t>
      </w:r>
    </w:p>
    <w:p>
      <w:r>
        <w:t>要不是下午阿杰有跟我提起有人想追雨茹，不然我还当雨茹在自卖自夸！</w:t>
      </w:r>
    </w:p>
    <w:p>
      <w:r>
        <w:t>雨茹白了我一眼说：「怎麽！？你吃醋喔！？」</w:t>
      </w:r>
    </w:p>
    <w:p>
      <w:r>
        <w:t>我双手一摊、轻蔑地说：「吃醋！？你会不会想太多啊！？我怎麽可能看上你这粗鲁的女人啊！」</w:t>
      </w:r>
    </w:p>
    <w:p>
      <w:r>
        <w:t>雨茹秀眉一皱站了起来，双手插腰、巨乳一挺呛说：「我哪里粗鲁啦！？人家也是清秀可人的美少女好吗！」</w:t>
      </w:r>
    </w:p>
    <w:p>
      <w:r>
        <w:t>看着雨茹的巨乳抖跳了２下，着实害我心神不宁了一下下，才赶紧回神说：「哼！不要以为你垫大胸部就比较</w:t>
      </w:r>
    </w:p>
    <w:p>
      <w:r>
        <w:t>有女人味，别人会上当，我可不吃这一套！」</w:t>
      </w:r>
    </w:p>
    <w:p>
      <w:r>
        <w:t>雨茹愣了一下，微怒说：「最好我是用垫的啦…本小姐的胸部可是货真价实的好吗！」</w:t>
      </w:r>
    </w:p>
    <w:p>
      <w:r>
        <w:t>「少来，话都是你在讲，搞不好还是去隆的咧！」平时老是被雨茹嫌臭，这时候当然要好好地回敬一下！</w:t>
      </w:r>
    </w:p>
    <w:p>
      <w:r>
        <w:t>「吼…！好啊！不然我们去厕所，我让你看看我的胸部是真是假！」</w:t>
      </w:r>
    </w:p>
    <w:p>
      <w:r>
        <w:t>雨茹才把话说完，便拉住我的手往厕所的方向走！我被这突如其来的举动吓到。虽然平时雨茹就像哥们一样，</w:t>
      </w:r>
    </w:p>
    <w:p>
      <w:r>
        <w:t>会跟男生打成一片，但没料到她也会这麽大方给我看她的胸部！？</w:t>
      </w:r>
    </w:p>
    <w:p>
      <w:r>
        <w:t>走进了女厕，找了一间无人的厕所进去後反锁，在密闭窄小的空间里，和雨茹近距离面对面的站着，内心居然</w:t>
      </w:r>
    </w:p>
    <w:p>
      <w:r>
        <w:t>莫名浮起一股的浮躁感！</w:t>
      </w:r>
    </w:p>
    <w:p>
      <w:r>
        <w:t>雨茹进了厕所，马上豪不犹豫地解开自己胸前的制服钮扣，随着解开的钮扣越多，从雨茹白皙的颈部直到隆起</w:t>
      </w:r>
    </w:p>
    <w:p>
      <w:r>
        <w:t>的乳球，逐渐解放在我的面前，面对这诱人的景象，我胯下的大蛇竟然也不争气的硬了起来！</w:t>
      </w:r>
    </w:p>
    <w:p>
      <w:r>
        <w:t>等到雨茹完全解开她的制服，粉色的罩杯紧紧包覆硕大饱满的乳房，深邃白皙的乳沟深不见底，光是如此就已</w:t>
      </w:r>
    </w:p>
    <w:p>
      <w:r>
        <w:t>经让我沸腾不已！雨茹紧接着双手伸到背後，俐落地解开内衣的背带，罩杯往上一托，丰满的奶子弹跳了出来，诱</w:t>
      </w:r>
    </w:p>
    <w:p>
      <w:r>
        <w:t>人粉红乳头亦随着奶子上下摇摆！</w:t>
      </w:r>
    </w:p>
    <w:p>
      <w:r>
        <w:t>虽然Ａ片也看了不少，众ＡＶ女优的大小奶子也看数百对，但第一次看到真正女人的胸部，其震撼不是小小的</w:t>
      </w:r>
    </w:p>
    <w:p>
      <w:r>
        <w:t>电脑萤幕可以比拟的！一瞬间，我被雨茹胸前那对大奶子迷惑的目瞪口呆！！</w:t>
      </w:r>
    </w:p>
    <w:p>
      <w:r>
        <w:t>雨茹又娇又羞地呛说：「怎麽样！？看到了吧！人家的胸部可是货真价实的吧！」</w:t>
      </w:r>
    </w:p>
    <w:p>
      <w:r>
        <w:t>「呃…是啦，是啦，货真价实！」一时间，我目光不知道放在哪里，要是一直盯着雨茹的胸部看，一定会被她</w:t>
      </w:r>
    </w:p>
    <w:p>
      <w:r>
        <w:t>发现！</w:t>
      </w:r>
    </w:p>
    <w:p>
      <w:r>
        <w:t>雨茹看出我的窘境，忽然似笑非笑地问我说：「嘻嘻，小武也会脸红喔！？</w:t>
      </w:r>
    </w:p>
    <w:p>
      <w:r>
        <w:t>只不过给你看个男人婆的胸部？怎麽现在会害羞了啊！？」</w:t>
      </w:r>
    </w:p>
    <w:p>
      <w:r>
        <w:t>雨茹的一番讽刺让我不知该如何回话，只能尴尬地傻笑！</w:t>
      </w:r>
    </w:p>
    <w:p>
      <w:r>
        <w:t>「好啦…既然你都看过了，知道我的胸部是真的就好！」</w:t>
      </w:r>
    </w:p>
    <w:p>
      <w:r>
        <w:t>雨茹得意地将罩杯向下一拉，并逐步扣回内衣和制服的钮扣。看着雨茹把她那傲人的胸部藏在制服下，意犹未</w:t>
      </w:r>
    </w:p>
    <w:p>
      <w:r>
        <w:t>尽的念头油然而生，甚至冒出没有捏到一把的遗憾！！……等等……靠……怎麽我会对这男人婆有兴趣呢！？……</w:t>
      </w:r>
    </w:p>
    <w:p>
      <w:r>
        <w:t>这一定是幻觉！骗不了我的…！！</w:t>
      </w:r>
    </w:p>
    <w:p>
      <w:r>
        <w:t>雨茹开了厕所门，迅速走了出去，确定外头没有其他人後，转头正要叫我赶紧出来，不料她的表情一愣说：「</w:t>
      </w:r>
    </w:p>
    <w:p>
      <w:r>
        <w:t>吼…！小武怎麽这麽色啊！」</w:t>
      </w:r>
    </w:p>
    <w:p>
      <w:r>
        <w:t>等雨茹红着脸快步走开，我才发觉原来是我的裤档强烈凸起，被雨茹看的正着…！……他妈的，这下完蛋了！</w:t>
      </w:r>
    </w:p>
    <w:p>
      <w:r>
        <w:t>……我以後要怎麽面对雨茹啊！？囧ｒｚ</w:t>
      </w:r>
    </w:p>
    <w:p>
      <w:r>
        <w:t>於是在厕所外徘徊了一会，等不争气的老二消肿後，我带着忐忑的心情走回教室。快接近教室时，我先躲在门</w:t>
      </w:r>
    </w:p>
    <w:p>
      <w:r>
        <w:t>後瞄了一下，发现教室空无一人才安心进去。</w:t>
      </w:r>
    </w:p>
    <w:p>
      <w:r>
        <w:t>教室里头只剩下我的书包，看来雨茹已经先自己回去了。</w:t>
      </w:r>
    </w:p>
    <w:p>
      <w:r>
        <w:t>还好雨茹先离开，不然我还真不知道要如何面对她。收拾一下书本，我背起书包缓步离开教室。回想刚刚在女</w:t>
      </w:r>
    </w:p>
    <w:p>
      <w:r>
        <w:t>厕的场景，想不到雨茹的胸部居然这麽的丰满坚挺！真想找个机会捏它一把！才回想没几秒，胯下的老二再度硬起，</w:t>
      </w:r>
    </w:p>
    <w:p>
      <w:r>
        <w:t>於是赶紧停止回想，免的被路人看笑话！</w:t>
      </w:r>
    </w:p>
    <w:p>
      <w:r>
        <w:t>好不容易撑回家，马上开启电脑，找个外型类似雨茹的ＡＶ女优，好好地打了一枪！但这回打枪後的空虚特别</w:t>
      </w:r>
    </w:p>
    <w:p>
      <w:r>
        <w:t>明显，我居然为了一个男人婆打枪！？……不过，仔细想想雨茹其实也算是不错啦！……可是，她是男人婆啊！…</w:t>
      </w:r>
    </w:p>
    <w:p>
      <w:r>
        <w:t>…就这样，脑中的拉锯战没有停歇，直到上床睡着为止。</w:t>
      </w:r>
    </w:p>
    <w:p>
      <w:r>
        <w:t>＊＊＊＊＊＊＊＊＊＊＊＊</w:t>
      </w:r>
    </w:p>
    <w:p>
      <w:r>
        <w:t>「啊啊……小武好棒……把人家干的好舒服……啊啊……」</w:t>
      </w:r>
    </w:p>
    <w:p>
      <w:r>
        <w:t>「嘿嘿，想不到你这男人婆也喜欢被人干啊！怎麽不早讲呢！？」</w:t>
      </w:r>
    </w:p>
    <w:p>
      <w:r>
        <w:t>看着雨茹躺在我的床上，赤裸的胴体被我尽情的蹂躏着！那对３４Ｅ的巨乳更是随着抽插规律地摆动着！</w:t>
      </w:r>
    </w:p>
    <w:p>
      <w:r>
        <w:t>「啊啊……人家才没有……喜欢被人干……啊啊……小武不要乱说……」</w:t>
      </w:r>
    </w:p>
    <w:p>
      <w:r>
        <w:t>「少来！难道你的叫床声还不够淫荡吗！？」</w:t>
      </w:r>
    </w:p>
    <w:p>
      <w:r>
        <w:t>「才没有……你乱说……啊啊……」</w:t>
      </w:r>
    </w:p>
    <w:p>
      <w:r>
        <w:t>「哼…还嘴硬！让你嚐嚐我肉棒的厉害！」</w:t>
      </w:r>
    </w:p>
    <w:p>
      <w:r>
        <w:t>於是，我加快抽插的力道与速度，雨茹圆厚的翘臀被我撞的啪啪作响！！</w:t>
      </w:r>
    </w:p>
    <w:p>
      <w:r>
        <w:t>「啊啊……小武别别这样！……人家受不了了……啊啊……要升天了……要升天了啊…！……啊啊……」</w:t>
      </w:r>
    </w:p>
    <w:p>
      <w:r>
        <w:t>我低吼了一声，射精的快感瞬间冲上脑门！巨大的肉棒急速地抽搐了几下，在雨茹的体内射满我的精液。</w:t>
      </w:r>
    </w:p>
    <w:p>
      <w:r>
        <w:t>看着雨茹被我干的心满意足的表情，真是有股莫名的征服感，雨茹满脸通红的脸蛋，性感的双唇微微动了起来</w:t>
      </w:r>
    </w:p>
    <w:p>
      <w:r>
        <w:t>……</w:t>
      </w:r>
    </w:p>
    <w:p>
      <w:r>
        <w:t>「小武！不要赖床了！赶快给我起来，你快迟到了！」</w:t>
      </w:r>
    </w:p>
    <w:p>
      <w:r>
        <w:t>听到老妈的听音，我马上从床上惊醒坐了起来，回了一声後，老妈才没再继续敲我的房门。</w:t>
      </w:r>
    </w:p>
    <w:p>
      <w:r>
        <w:t>操！我居然做了一个春梦！而且还是干了雨茹这男人婆的春梦！妈的！难道我真的喜欢男人吗！？</w:t>
      </w:r>
    </w:p>
    <w:p>
      <w:r>
        <w:t>……不！……我绝对不相信啊啊…！！</w:t>
      </w:r>
    </w:p>
    <w:p>
      <w:r>
        <w:t>正当我自怨自艾的时候，同时也发觉内裤里头有些黏湿，拉开裤子一看，他妈的！老子居然梦遗了…！！混蛋！</w:t>
      </w:r>
    </w:p>
    <w:p>
      <w:r>
        <w:t>这一切都是雨茹这男人婆害的！没事干麻给我看她的胸部啊！？</w:t>
      </w:r>
    </w:p>
    <w:p>
      <w:r>
        <w:t>匆忙准备後，赶紧跑去等公车上学，不幸地，到了学校还是迟到了。无力地走进教室，美其名的早自习，根本</w:t>
      </w:r>
    </w:p>
    <w:p>
      <w:r>
        <w:t>没几个人在看书。等我一坐到位子上，雨茹跟往前一样亏我。</w:t>
      </w:r>
    </w:p>
    <w:p>
      <w:r>
        <w:t>「懒鬼，你又睡过头罗…！」</w:t>
      </w:r>
    </w:p>
    <w:p>
      <w:r>
        <w:t>「哼，对啦…还不是你害的！」</w:t>
      </w:r>
    </w:p>
    <w:p>
      <w:r>
        <w:t>「拜托，你迟到干我屁事喔！」</w:t>
      </w:r>
    </w:p>
    <w:p>
      <w:r>
        <w:t>这下换我语塞，总不能对雨茹说她害我做春梦梦遗而迟到的吧！</w:t>
      </w:r>
    </w:p>
    <w:p>
      <w:r>
        <w:t>「呃…因为你是扫巴星啊！」</w:t>
      </w:r>
    </w:p>
    <w:p>
      <w:r>
        <w:t>「呸呸呸！听你鬼扯！不理你了。」</w:t>
      </w:r>
    </w:p>
    <w:p>
      <w:r>
        <w:t>停止了对话，我坐在位子上偷偷吃起早餐。看着雨茹的背影，真是没料到雨茹居然这麽平静，昨天的事居然像</w:t>
      </w:r>
    </w:p>
    <w:p>
      <w:r>
        <w:t>是没发生过似的，果然是不折不扣的男人婆！</w:t>
      </w:r>
    </w:p>
    <w:p>
      <w:r>
        <w:t>害我在上学的途中，不断模拟要如何面对雨茹，看来先前的担心都白费了！</w:t>
      </w:r>
    </w:p>
    <w:p>
      <w:r>
        <w:t>上午的课程跟往常一样的经过，中午休息时间，班上有同学买了今天出的漫画周刊，瞬间一群人围在一起看着</w:t>
      </w:r>
    </w:p>
    <w:p>
      <w:r>
        <w:t>漫画。</w:t>
      </w:r>
    </w:p>
    <w:p>
      <w:r>
        <w:t>「喂，臭小武，你挡到我了啦！」</w:t>
      </w:r>
    </w:p>
    <w:p>
      <w:r>
        <w:t>啧，雨茹果真不辱男人婆的美名，班上只有她一个女生想要看漫画周刊，跟几个男同学挤在一起。</w:t>
      </w:r>
    </w:p>
    <w:p>
      <w:r>
        <w:t>「怪我咧…谁叫你那麽慢来！」</w:t>
      </w:r>
    </w:p>
    <w:p>
      <w:r>
        <w:t>「吼…！你不会礼让淑女一下吗？把头压低一点啦！」</w:t>
      </w:r>
    </w:p>
    <w:p>
      <w:r>
        <w:t>雨茹不客气地把我的头压低，整个人紧紧地靠在我的身上，柔软巨大的双乳服贴在我的背上！雨茹这大胆的举</w:t>
      </w:r>
    </w:p>
    <w:p>
      <w:r>
        <w:t>动，让我惊吓了一下！</w:t>
      </w:r>
    </w:p>
    <w:p>
      <w:r>
        <w:t>「喂！男人婆，你很重耶，不要一直靠在我身上啦！」</w:t>
      </w:r>
    </w:p>
    <w:p>
      <w:r>
        <w:t>虽然我嘴巴上抱怨着，但内心其实还满爽的！见识过雨茹的大奶子後，很难抵挡那诱人的肉体触碰。</w:t>
      </w:r>
    </w:p>
    <w:p>
      <w:r>
        <w:t>「别吵！你忍耐一下是会死喔！等我看完这期的周刊啦！」</w:t>
      </w:r>
    </w:p>
    <w:p>
      <w:r>
        <w:t>雨茹不在意地说着，迷人的大眼死盯着这期的漫画周刊看着，深怕错过任一个周刊内页。其他男同学看到雨茹</w:t>
      </w:r>
    </w:p>
    <w:p>
      <w:r>
        <w:t>紧靠在我的身上，虽然不意外雨茹会有这样的举动，但眼神里还是带有些微的忌妒。</w:t>
      </w:r>
    </w:p>
    <w:p>
      <w:r>
        <w:t>就这样磨蹭了好一会，我的老二又不争气的硬了起来，窄小的裤档内根本容不下我的宝贝，加上被雨茹压低头、</w:t>
      </w:r>
    </w:p>
    <w:p>
      <w:r>
        <w:t>又当她的肉垫，全身姿势实在不好过。为了避免被班上同学发现我勃起的尴尬，我只好忍痛放弃一起同看这期的漫</w:t>
      </w:r>
    </w:p>
    <w:p>
      <w:r>
        <w:t>画周刊。</w:t>
      </w:r>
    </w:p>
    <w:p>
      <w:r>
        <w:t>「男人婆，我想回座位上，你先给我起来啦…」</w:t>
      </w:r>
    </w:p>
    <w:p>
      <w:r>
        <w:t>「啊？我还没看完啊！」</w:t>
      </w:r>
    </w:p>
    <w:p>
      <w:r>
        <w:t>「我的位子先给你看啦。」</w:t>
      </w:r>
    </w:p>
    <w:p>
      <w:r>
        <w:t>於是雨茹从我背上一撑，苗条的身影站立在一旁，我则遮掩鼓胀的裤档慢慢走回位子上。雨茹看到我怪异的举</w:t>
      </w:r>
    </w:p>
    <w:p>
      <w:r>
        <w:t>动，也跟着走到我位子旁。</w:t>
      </w:r>
    </w:p>
    <w:p>
      <w:r>
        <w:t>「怎麽？你身体不舒服吗？」</w:t>
      </w:r>
    </w:p>
    <w:p>
      <w:r>
        <w:t>「对啦，对啦…好像吃坏肚子。」</w:t>
      </w:r>
    </w:p>
    <w:p>
      <w:r>
        <w:t>「啊你平常不是跟牛一样壮，怎麽这麽容易吃坏肚子！？」</w:t>
      </w:r>
    </w:p>
    <w:p>
      <w:r>
        <w:t>「噢…你很吵咧…去看你的周刊啦…」</w:t>
      </w:r>
    </w:p>
    <w:p>
      <w:r>
        <w:t>被雨茹逼问急了，我只好把她赶去看漫画周刊，总不能跟她说因为我不小心硬了起来吧！</w:t>
      </w:r>
    </w:p>
    <w:p>
      <w:r>
        <w:t>「吼…好心没好报！那就不吵你了…」</w:t>
      </w:r>
    </w:p>
    <w:p>
      <w:r>
        <w:t>雨茹白了我一眼，接着要走向她比较要好的女同学旁聊天。</w:t>
      </w:r>
    </w:p>
    <w:p>
      <w:r>
        <w:t>「你不继续看吗？」我好奇地问着。</w:t>
      </w:r>
    </w:p>
    <w:p>
      <w:r>
        <w:t>「算了，没兴趣了，反正位子也被人抢走了。」雨茹没好气地回着。</w:t>
      </w:r>
    </w:p>
    <w:p>
      <w:r>
        <w:t>这时心理咒骂了雨茹一顿，你没兴趣的话，刚刚干麻趴在我的背上啊！？害我现在只能呆坐在位子上，望着教</w:t>
      </w:r>
    </w:p>
    <w:p>
      <w:r>
        <w:t>室角落看周刊的一群人，只好日後跟班上同学排队轮看周刊了。</w:t>
      </w:r>
    </w:p>
    <w:p>
      <w:r>
        <w:t>往後几天，不知道雨茹是有意还是无意，总是会有身体接触的举动，尤其是被她那对丰满的双乳贴上来，难以</w:t>
      </w:r>
    </w:p>
    <w:p>
      <w:r>
        <w:t>抵挡的诱惑老是让我热血沸腾！！这种暗爽又带痛苦的日子却又让我期待不已。</w:t>
      </w:r>
    </w:p>
    <w:p>
      <w:r>
        <w:t>＊＊＊＊＊＊＊＊＊＊＊＊</w:t>
      </w:r>
    </w:p>
    <w:p>
      <w:r>
        <w:t>某天放学後。</w:t>
      </w:r>
    </w:p>
    <w:p>
      <w:r>
        <w:t>「喂，臭小武，明天假日你可以陪我去书店买参考书吗？」</w:t>
      </w:r>
    </w:p>
    <w:p>
      <w:r>
        <w:t>「啊？什麽？我明天想打球耶！」</w:t>
      </w:r>
    </w:p>
    <w:p>
      <w:r>
        <w:t>虽然早是高中三年级了，我还是没啥心情认真看书，抱着船到桥头自然直的心态，升学考试就随便了啦！！</w:t>
      </w:r>
    </w:p>
    <w:p>
      <w:r>
        <w:t>ＸＤ</w:t>
      </w:r>
    </w:p>
    <w:p>
      <w:r>
        <w:t>「哇塞！你还真是白痴耶！都快要升学考试了，你假日还想打篮球！？你是不想念大学了吗？」</w:t>
      </w:r>
    </w:p>
    <w:p>
      <w:r>
        <w:t>「管它的！反正随便都有学校念啊！」</w:t>
      </w:r>
    </w:p>
    <w:p>
      <w:r>
        <w:t>「吼…不管啦…反正明天你要陪我去就是了，顺便帮你找适合的参考书。」</w:t>
      </w:r>
    </w:p>
    <w:p>
      <w:r>
        <w:t>「什麽！？你不会找小琳跟你去吗？」</w:t>
      </w:r>
    </w:p>
    <w:p>
      <w:r>
        <w:t>「她明天刚好有事，所以只好找你了啦…」</w:t>
      </w:r>
    </w:p>
    <w:p>
      <w:r>
        <w:t>「啊？所以我是备胎吗？你这也太没诚意了吧！」</w:t>
      </w:r>
    </w:p>
    <w:p>
      <w:r>
        <w:t>雨茹忽然窃笑说：「嘻嘻……当然不会白白让你陪我啊，人家明天会给你一点甜头嚐嚐。」</w:t>
      </w:r>
    </w:p>
    <w:p>
      <w:r>
        <w:t>「唔，什麽甜头？」看着雨茹神秘窃笑的表情，竟然让我有些期待！难道是要给我捏她的大奶子吗！？</w:t>
      </w:r>
    </w:p>
    <w:p>
      <w:r>
        <w:t>「好啦，就这麽说定罗，明天早上１１点在校门口碰头罗！」</w:t>
      </w:r>
    </w:p>
    <w:p>
      <w:r>
        <w:t>雨茹强硬地说出集合时间，背着她的书包愉快地走出教室。我看着雨茹的背影恍神了一下，才想起等一下有约</w:t>
      </w:r>
    </w:p>
    <w:p>
      <w:r>
        <w:t>同学去打球，这时我才慌张地冲出教室，急忙的跑向篮球场。</w:t>
      </w:r>
    </w:p>
    <w:p>
      <w:r>
        <w:t>隔天早上１０：５０。</w:t>
      </w:r>
    </w:p>
    <w:p>
      <w:r>
        <w:t>虽然我昨天表现的百般不情愿，但身体还是老实的出现在校门口！内心不停的说服自己，我不是色狼！我不是</w:t>
      </w:r>
    </w:p>
    <w:p>
      <w:r>
        <w:t>色狼！我只是要陪同学买个书罢了！ＸＤ</w:t>
      </w:r>
    </w:p>
    <w:p>
      <w:r>
        <w:t>时间一分一秒过去，看了一下手表，１１：１５，雨茹还没有来。唔……难道是我被耍了吗！？</w:t>
      </w:r>
    </w:p>
    <w:p>
      <w:r>
        <w:t>正觉得不耐烦时，忽然远远地看到一个女生跑了过来，别的不说，光是那对跳动的奶子，就够吸引路上所有人</w:t>
      </w:r>
    </w:p>
    <w:p>
      <w:r>
        <w:t>的目光！等她渐渐接近，才发现来的女生正是雨茹。雨茹快步跑到我的面前，略微苍白的脸颊不住喘气。</w:t>
      </w:r>
    </w:p>
    <w:p>
      <w:r>
        <w:t>「哈，抱歉，你等很久了吗？」雨茹上气不接下气地问我。</w:t>
      </w:r>
    </w:p>
    <w:p>
      <w:r>
        <w:t>「呃，没关系啦…我也是刚到而已。」出乎意外的，我居然没有骂雨茹！</w:t>
      </w:r>
    </w:p>
    <w:p>
      <w:r>
        <w:t>雨茹今天穿着白蓝色的细肩带上衣，合身服贴的剪裁，将她凹凸有致的身材完全展现，臀部穿着超短的牛仔热</w:t>
      </w:r>
    </w:p>
    <w:p>
      <w:r>
        <w:t>裤，丰腴的大腿露出一大截，一路延伸到修长的小腿，最後才是白色的帆布鞋，整条美腿曲线亦不输给她的上半身。</w:t>
      </w:r>
    </w:p>
    <w:p>
      <w:r>
        <w:t>更重要的是，讲了这麽多，都比不上那要命的Ｖ领低胸，白皙剔透的乳球，夹出一条极度诱人的乳沟，厚实的</w:t>
      </w:r>
    </w:p>
    <w:p>
      <w:r>
        <w:t>乳肉不只向前发展，胸部周围的布料更是左右鼓起！！害我忍不住也想鼓起裤档回礼！！</w:t>
      </w:r>
    </w:p>
    <w:p>
      <w:r>
        <w:t>ＸＤ</w:t>
      </w:r>
    </w:p>
    <w:p>
      <w:r>
        <w:t>「只是你怎麽迟到这麽久？……疑……你有化妆吗？」</w:t>
      </w:r>
    </w:p>
    <w:p>
      <w:r>
        <w:t>本来只是好奇想问雨茹迟到的理由，仔细端详雨茹的脸孔，才发现她的脸色好像比脖子还白。</w:t>
      </w:r>
    </w:p>
    <w:p>
      <w:r>
        <w:t>「哈，哈，被你发现罗！人家只是想要试看看嘛…」</w:t>
      </w:r>
    </w:p>
    <w:p>
      <w:r>
        <w:t>「啧……好好一个男人干麻学化妆啊！？」我终於恢复平常的样子，亏了雨茹一下。</w:t>
      </w:r>
    </w:p>
    <w:p>
      <w:r>
        <w:t>「吼…！难得出来玩，总是要装一下淑女啊！」雨茹有些生气地大声说着。</w:t>
      </w:r>
    </w:p>
    <w:p>
      <w:r>
        <w:t>「喔，自己都是男生了，何必特别打扮呢…等一下要先去吃饭吗？」</w:t>
      </w:r>
    </w:p>
    <w:p>
      <w:r>
        <w:t>「哼！你再说我是男生我就扁死你！我们先去火车站附近，那边应该有不少可以吃的。」雨茹狠狠地揍了我一</w:t>
      </w:r>
    </w:p>
    <w:p>
      <w:r>
        <w:t>拳说着。</w:t>
      </w:r>
    </w:p>
    <w:p>
      <w:r>
        <w:t>「拜托…这麽粗鲁，还敢说自己是淑女。」</w:t>
      </w:r>
    </w:p>
    <w:p>
      <w:r>
        <w:t>稍微反呛了一下雨茹，两人肩并肩地往公车站牌走。搭了公车到火车站附近的闹区後，我和雨茹决定先找间餐</w:t>
      </w:r>
    </w:p>
    <w:p>
      <w:r>
        <w:t>厅吃饭。找了一间外观装潢还不错的餐厅，马上走了进去。</w:t>
      </w:r>
    </w:p>
    <w:p>
      <w:r>
        <w:t>「哇…冷气好凉啊…」</w:t>
      </w:r>
    </w:p>
    <w:p>
      <w:r>
        <w:t>只不过在太阳下走了一段路，雨茹就显得一副难受的表情，一进到有冷气的餐厅，雨茹一边满足的大叫，一边</w:t>
      </w:r>
    </w:p>
    <w:p>
      <w:r>
        <w:t>用手抓着领口前後煽风，里头的粉色内衣被坐在对面的我看个精光！害我赶紧制止她这没气质的行为。</w:t>
      </w:r>
    </w:p>
    <w:p>
      <w:r>
        <w:t>「咳！咳！气质，气质，你的内衣都被人看光啦！」</w:t>
      </w:r>
    </w:p>
    <w:p>
      <w:r>
        <w:t>雨茹不在意地说：「又没差，反正也都被你看过了，不差这一次啦…」</w:t>
      </w:r>
    </w:p>
    <w:p>
      <w:r>
        <w:t>「什麽没差！会被别人看到啦！」</w:t>
      </w:r>
    </w:p>
    <w:p>
      <w:r>
        <w:t>店里的客人还不少，随便有人经过一定可以看到雨茹领口内的胸罩，这种好康的景色怎麽能随便分享给别人看</w:t>
      </w:r>
    </w:p>
    <w:p>
      <w:r>
        <w:t>呢！</w:t>
      </w:r>
    </w:p>
    <w:p>
      <w:r>
        <w:t>「好啦！好啦！那我们要吃什麽啊？」</w:t>
      </w:r>
    </w:p>
    <w:p>
      <w:r>
        <w:t>雨茹停下拉扯领口的动作，和我各点了一份餐点之後，便在位子上等餐厅上桌。第一次和女生如此面对面坐着，</w:t>
      </w:r>
    </w:p>
    <w:p>
      <w:r>
        <w:t>令我有些不知所措，还好与茹这男人婆聒噪的很，随便都可以有话题聊。</w:t>
      </w:r>
    </w:p>
    <w:p>
      <w:r>
        <w:t>「哈哈，我跟你说喔，不要看小琳很聪明，其实她是个路痴呢！」</w:t>
      </w:r>
    </w:p>
    <w:p>
      <w:r>
        <w:t>「哈…是喔，还真是看不出来啊！」</w:t>
      </w:r>
    </w:p>
    <w:p>
      <w:r>
        <w:t>随着雨茹夸张地大笑，领口内的乳肉亦被震的波动涟涟，加上雨茹不知是故意还是无心，特别喜欢身子向前倾</w:t>
      </w:r>
    </w:p>
    <w:p>
      <w:r>
        <w:t>斜跟我聊天，要是她今天没穿内衣，那对大奶子保证整个都会被我看光光！</w:t>
      </w:r>
    </w:p>
    <w:p>
      <w:r>
        <w:t>不久，我和雨茹点的餐点都上桌，我们两人马上大快朵颐一番，雨茹这小妮子也不辱她男人婆的称号，粗鲁地</w:t>
      </w:r>
    </w:p>
    <w:p>
      <w:r>
        <w:t>大口大口的狂吃！</w:t>
      </w:r>
    </w:p>
    <w:p>
      <w:r>
        <w:t>「拜托！你是饿死鬼吗？吃的这麽急干麻？」</w:t>
      </w:r>
    </w:p>
    <w:p>
      <w:r>
        <w:t>「废话！我肚子饿死了！起床到现在都还没吃过东西咧！」</w:t>
      </w:r>
    </w:p>
    <w:p>
      <w:r>
        <w:t>雨茹不客气地回我，亏她还穿这麽淑女的细肩带洋装，全被那没气质的吃相给破坏殆尽！囧ｒｚ</w:t>
      </w:r>
    </w:p>
    <w:p>
      <w:r>
        <w:t>主菜才吃到一半，几个穿着潮风的男大学生走进餐厅，其中一人看到雨茹，马上快步走了过来。雨茹也发现那</w:t>
      </w:r>
    </w:p>
    <w:p>
      <w:r>
        <w:t>个靠近的大学生，表情亦变的冷淡了起来。</w:t>
      </w:r>
    </w:p>
    <w:p>
      <w:r>
        <w:t>「嗨！小美女，我们又见面了呢！」</w:t>
      </w:r>
    </w:p>
    <w:p>
      <w:r>
        <w:t>带头的大学生看雨茹Ｖ领下的大乳沟，眼神马上亮了起来！</w:t>
      </w:r>
    </w:p>
    <w:p>
      <w:r>
        <w:t>「喔，我们认识吗？」</w:t>
      </w:r>
    </w:p>
    <w:p>
      <w:r>
        <w:t>「哈…别这样啊…我们可以一起吃饭啊？」</w:t>
      </w:r>
    </w:p>
    <w:p>
      <w:r>
        <w:t>「没兴趣，你没看到我正跟一个男生在约会吗？」</w:t>
      </w:r>
    </w:p>
    <w:p>
      <w:r>
        <w:t>这名跟雨茹装熟的大学生抬头看了我一眼，眼神有些轻蔑地笑着，这挑衅的举动实在令我有些不爽，看在餐厅</w:t>
      </w:r>
    </w:p>
    <w:p>
      <w:r>
        <w:t>里人还不少，我也暂时不发作。</w:t>
      </w:r>
    </w:p>
    <w:p>
      <w:r>
        <w:t>「呵呵…想不到癞蛤蟆也想追我们的雨茹大美女啊…」</w:t>
      </w:r>
    </w:p>
    <w:p>
      <w:r>
        <w:t>「哼…我宁可跟癞蛤蟆约会，也不想跟赖皮鬼吃饭！你们不要烦我啦！」</w:t>
      </w:r>
    </w:p>
    <w:p>
      <w:r>
        <w:t>雨茹没好气地大声说着，搞的餐厅的人都往这边看，这几个大学生看了看雨茹，还特别瞄了几眼那对雪白的大</w:t>
      </w:r>
    </w:p>
    <w:p>
      <w:r>
        <w:t>奶子，说了些场面化，最後才摸摸鼻子离开餐厅。</w:t>
      </w:r>
    </w:p>
    <w:p>
      <w:r>
        <w:t>等餐厅回复平静後，我亏雨茹说：「想不到还真的有人会看上你咧！」</w:t>
      </w:r>
    </w:p>
    <w:p>
      <w:r>
        <w:t>雨茹瞪了我一眼说：「哼！他们看上的是我的胸部吧！」</w:t>
      </w:r>
    </w:p>
    <w:p>
      <w:r>
        <w:t>「嘿嘿…以後靠你的大胸部就不怕嫁不出去啦…」</w:t>
      </w:r>
    </w:p>
    <w:p>
      <w:r>
        <w:t>「臭小武！你很欠揍耶！就算我胸部很小也是很有行情的好吗！」</w:t>
      </w:r>
    </w:p>
    <w:p>
      <w:r>
        <w:t>「哈哈…少来！你别在自我安慰了！」</w:t>
      </w:r>
    </w:p>
    <w:p>
      <w:r>
        <w:t>虽然嘴巴上不想承认，但我也发觉到雨茹的条件非常不错，日後要是打扮起来，应该也是迷人的大奶美女！</w:t>
      </w:r>
    </w:p>
    <w:p>
      <w:r>
        <w:t>等吃完午饭结完帐，出了餐厅朝书店街前进，才走了没多久，刚刚那几个大学生立刻出现挡住去路。</w:t>
      </w:r>
    </w:p>
    <w:p>
      <w:r>
        <w:t>虽然在大街上也不怕对方敢怎样，但对这来者不善的情况，雨茹还是有些害怕地抓紧我的手臂，整个人贴在我</w:t>
      </w:r>
    </w:p>
    <w:p>
      <w:r>
        <w:t>的背部。</w:t>
      </w:r>
    </w:p>
    <w:p>
      <w:r>
        <w:t>「妈的！臭婊子！刚刚在餐厅里很嚣张啊！」</w:t>
      </w:r>
    </w:p>
    <w:p>
      <w:r>
        <w:t>原本在餐厅里想要亏雨茹的大学生，现在反是恼羞成怒的大骂起雨茹来。</w:t>
      </w:r>
    </w:p>
    <w:p>
      <w:r>
        <w:t>「靠！你们想怎样！？」</w:t>
      </w:r>
    </w:p>
    <w:p>
      <w:r>
        <w:t>我挺起胸膛大声地骂回去，原本就有１８５的身高，加上平时打球的激烈运动练出的肌肉，比起眼前这几个弱</w:t>
      </w:r>
    </w:p>
    <w:p>
      <w:r>
        <w:t>不禁风的潮男，气势上就赢了不少！</w:t>
      </w:r>
    </w:p>
    <w:p>
      <w:r>
        <w:t>出声的大学生退了一步，回呛说：「干！我看你也不过是头脑简单的肌肉棒子！还想把那个淫荡的大奶妹！？」</w:t>
      </w:r>
    </w:p>
    <w:p>
      <w:r>
        <w:t>「你们才是无耻的淫虫咧！」雨茹不客气地回呛。</w:t>
      </w:r>
    </w:p>
    <w:p>
      <w:r>
        <w:t>「操！看你今天穿的这麽淫荡，一副欠干的样子！奶子大的女人果然就是天生欠干的婊子！」另一个大学生一</w:t>
      </w:r>
    </w:p>
    <w:p>
      <w:r>
        <w:t>边淫秽地看着雨茹，一面淫讽的说。</w:t>
      </w:r>
    </w:p>
    <w:p>
      <w:r>
        <w:t>雨茹气的大骂说：「我胸部大关你们屁事！！你们才是看到女生的大胸部就起色心的变态！」</w:t>
      </w:r>
    </w:p>
    <w:p>
      <w:r>
        <w:t>「妈的！你这欠人干的婊子！」</w:t>
      </w:r>
    </w:p>
    <w:p>
      <w:r>
        <w:t>「干！你们想怎样！？要在这里打一架吗！？」看见这几个无耻的大学生羞辱雨茹，内心冒起一把无名火，好</w:t>
      </w:r>
    </w:p>
    <w:p>
      <w:r>
        <w:t>歹雨茹也算是我的哥们，岂能被这些人欺负！</w:t>
      </w:r>
    </w:p>
    <w:p>
      <w:r>
        <w:t>这几个潮男一愣，接着说：「哼！谁会跟你打啊！」</w:t>
      </w:r>
    </w:p>
    <w:p>
      <w:r>
        <w:t>由於开始有路人旁观，加上这些人应该只是想要吐一口怨气，根本没种敢跟我互干。烙下几句狠话後，这几个</w:t>
      </w:r>
    </w:p>
    <w:p>
      <w:r>
        <w:t>痞子俗辣地逃离现场。等到他们走远，我和雨茹也才松一口气！</w:t>
      </w:r>
    </w:p>
    <w:p>
      <w:r>
        <w:t>「喂！你怎麽会惹上这些痞子的啊？」</w:t>
      </w:r>
    </w:p>
    <w:p>
      <w:r>
        <w:t>我没好气地问着雨茹，刚刚差点就要１打３啊！还好没真的打起来，不然，我也不见得占优势。</w:t>
      </w:r>
    </w:p>
    <w:p>
      <w:r>
        <w:t>「我怎麽知道啊！上次跟小琳逛街，他们过来搭讪就死缠着不放，怎麽知道今天又遇上他们！」</w:t>
      </w:r>
    </w:p>
    <w:p>
      <w:r>
        <w:t>雨茹还是惊恐地抱住我的手臂，丰满的乳肉紧紧靠在我的身上。毕竟雨茹还是女生，遇上这种事情还是有些惊</w:t>
      </w:r>
    </w:p>
    <w:p>
      <w:r>
        <w:t>慌失措。</w:t>
      </w:r>
    </w:p>
    <w:p>
      <w:r>
        <w:t>「你一定是穿的太火辣了，才会吸引到这些苍蝇！」</w:t>
      </w:r>
    </w:p>
    <w:p>
      <w:r>
        <w:t>「才没有咧…你当我很随便吗？」雨茹有些生气地说着。</w:t>
      </w:r>
    </w:p>
    <w:p>
      <w:r>
        <w:t>哼哼…最好是没有，上次不知道是谁在女厕给我看她的大胸部的！不过，这时候也不好再亏雨茹。</w:t>
      </w:r>
    </w:p>
    <w:p>
      <w:r>
        <w:t>「好啦…好啦…以後你就不要一个人出来逛街，太危险了。」</w:t>
      </w:r>
    </w:p>
    <w:p>
      <w:r>
        <w:t>「啊…？什麽啊！以後总不能老是找小琳陪我出来吧！」</w:t>
      </w:r>
    </w:p>
    <w:p>
      <w:r>
        <w:t>「拜托，要是你一个人出来又遇上他们，不就糟糕了！？」</w:t>
      </w:r>
    </w:p>
    <w:p>
      <w:r>
        <w:t>回想刚刚的对峙情况，要是在人烟稀少的地方再度遇到，搞不好雨茹真的会被那些痞子做出不利的事情。</w:t>
      </w:r>
    </w:p>
    <w:p>
      <w:r>
        <w:t>雨茹表情有些困恼，不能出来逛街好像会要了她的命似的，漆黑眼珠忽然咕噜地转了几下，随即对我笑着说：</w:t>
      </w:r>
    </w:p>
    <w:p>
      <w:r>
        <w:t>「不然这样好了！小武你就假装当我的男朋友到毕业，这样不但可以保护人家去逛街，还可以让学校那些想追我的</w:t>
      </w:r>
    </w:p>
    <w:p>
      <w:r>
        <w:t>苍蝇知难而退呢！」</w:t>
      </w:r>
    </w:p>
    <w:p>
      <w:r>
        <w:t>听到雨茹的建议，瞬间让我心跳加速，今天中午和雨茹一起出来开始，都可以发觉有不少人偷瞄雨茹的人和胸</w:t>
      </w:r>
    </w:p>
    <w:p>
      <w:r>
        <w:t>部看，顿时让我觉得雨茹似乎真的很亮眼，一改我对雨茹是男人婆的看法！但看着雨茹大笑的说出这段话，又让我</w:t>
      </w:r>
    </w:p>
    <w:p>
      <w:r>
        <w:t>难以猜测雨茹到底是用什麽心态想跟我当伪情侣？</w:t>
      </w:r>
    </w:p>
    <w:p>
      <w:r>
        <w:t>「怎麽？想这麽久？我们的关系有这麽不好吗？」</w:t>
      </w:r>
    </w:p>
    <w:p>
      <w:r>
        <w:t>「不是，只是我刚刚在想，要是被班上同学知道，我跟一个男人婆在一起，我以後在班上要如何过日子！」</w:t>
      </w:r>
    </w:p>
    <w:p>
      <w:r>
        <w:t>「嗄…你就别管别人的看法啊！你不觉得人家也是清纯诱人的美少女吗？」</w:t>
      </w:r>
    </w:p>
    <w:p>
      <w:r>
        <w:t>雨茹这次居然没有反呛回来，反而变成平时看不到的小女人姿态哀求我！重点是她那对大奶子还不时在我手臂</w:t>
      </w:r>
    </w:p>
    <w:p>
      <w:r>
        <w:t>上磨蹭！很明显的这小妮子知道自己的肉弹攻势对男人非常有用啊啊啊…！</w:t>
      </w:r>
    </w:p>
    <w:p>
      <w:r>
        <w:t>「咳咳…不过就是胸部大了点，还称不上什麽美少女啦！」我故意贬低雨茹的身价说。</w:t>
      </w:r>
    </w:p>
    <w:p>
      <w:r>
        <w:t>「拜托…谁不知道你们男生最色了，老是盯着女生的大胸部看，怎麽，既然我的胸部也不小，你就答应了吧…」</w:t>
      </w:r>
    </w:p>
    <w:p>
      <w:r>
        <w:t>「呸呸呸…！我是那种肤浅的人吗！？……既然好哥们开口，我也只好忍着被嘲笑的风险帮忙一下了。」</w:t>
      </w:r>
    </w:p>
    <w:p>
      <w:r>
        <w:t>我故意装成以前爱亏雨茹的样子勉强答应她的提议，但其实内心还是有些兴奋，雨茹现在给我的感觉已经不再</w:t>
      </w:r>
    </w:p>
    <w:p>
      <w:r>
        <w:t>是先前男人婆的模样了。</w:t>
      </w:r>
    </w:p>
    <w:p>
      <w:r>
        <w:t>「嘻嘻…真的吗？那我们今天就马上来实习一下吧！」</w:t>
      </w:r>
    </w:p>
    <w:p>
      <w:r>
        <w:t>雨茹一听到我答应，马上喜孜孜抱着我，柔软的身子和迷人的香味，让我心神忍不住一晃。</w:t>
      </w:r>
    </w:p>
    <w:p>
      <w:r>
        <w:t>「啥？什麽实习？」我一头雾水地问着。</w:t>
      </w:r>
    </w:p>
    <w:p>
      <w:r>
        <w:t>「习实当男女朋友啊！免的被别人看穿我们是假装的，等一下我们先去看看有什麽电影可以看好了。」</w:t>
      </w:r>
    </w:p>
    <w:p>
      <w:r>
        <w:t>雨茹的双手抱住我的手臂，一面带领我走向最近的电影院。</w:t>
      </w:r>
    </w:p>
    <w:p>
      <w:r>
        <w:t>「等等，你不是要买参考书而已吗？」</w:t>
      </w:r>
    </w:p>
    <w:p>
      <w:r>
        <w:t>「喔，又不急，晚上书店都还开啊，要回去时再买就好了。」</w:t>
      </w:r>
    </w:p>
    <w:p>
      <w:r>
        <w:t>看着雨茹一付不在意地回我，忽然间我有一种被仙人跳的感觉！我看雨茹买书是假，要我陪她逛街才是真！</w:t>
      </w:r>
    </w:p>
    <w:p>
      <w:r>
        <w:t>囧ｒｚ</w:t>
      </w:r>
    </w:p>
    <w:p>
      <w:r>
        <w:t>这个周末的下午，陪着一个国色天香的大奶妹，在火车站附近的闹区度过。</w:t>
      </w:r>
    </w:p>
    <w:p>
      <w:r>
        <w:t>雨茹身上迷人的气味完全不是蓝球场上的汗臭味可以比拟的啊啊啊…！</w:t>
      </w:r>
    </w:p>
    <w:p>
      <w:r>
        <w:t>＊＊＊＊＊＊＊＊＊＊＊＊</w:t>
      </w:r>
    </w:p>
    <w:p>
      <w:r>
        <w:t>「嘿嘿，小武，你最近是不是跟雨茹在一起了啊！？」阿杰作在我的旁边，偷偷地问我。</w:t>
      </w:r>
    </w:p>
    <w:p>
      <w:r>
        <w:t>「靠…那有啊！你别想太多！」</w:t>
      </w:r>
    </w:p>
    <w:p>
      <w:r>
        <w:t>我赶紧矢口否认，想当初我还在班上猛亏雨茹是一个没人要的男人婆，要是现在被班上同学知道我和雨茹有在</w:t>
      </w:r>
    </w:p>
    <w:p>
      <w:r>
        <w:t>交往（虽然是假装的）的话，我这不就是自打嘴巴吗！</w:t>
      </w:r>
    </w:p>
    <w:p>
      <w:r>
        <w:t>「哦…是吗，最近这１、２个星期，我觉得你和雨茹关系很亲密啊。」</w:t>
      </w:r>
    </w:p>
    <w:p>
      <w:r>
        <w:t>阿杰的目光正看着远方班上女生在操场上跑三千公尺测试，这种时候，操场周围都会围着不少男同学，尤其像</w:t>
      </w:r>
    </w:p>
    <w:p>
      <w:r>
        <w:t>是雨茹这种大奶妹，更是众人视奸的目标！</w:t>
      </w:r>
    </w:p>
    <w:p>
      <w:r>
        <w:t>「有吗？以前就跟她这样啦！雨茹本来就像男生会跟我一起闹啊！」</w:t>
      </w:r>
    </w:p>
    <w:p>
      <w:r>
        <w:t>阿杰忽然看着我，做出右手食指穿进左手围出的圆圈里。</w:t>
      </w:r>
    </w:p>
    <w:p>
      <w:r>
        <w:t>「你们已经干过这档事了吗？」</w:t>
      </w:r>
    </w:p>
    <w:p>
      <w:r>
        <w:t>他妈的！阿杰居然直接问我有没有跟雨茹做过那档事！想不到他这麽肯定我跟雨茹在一起了！？</w:t>
      </w:r>
    </w:p>
    <w:p>
      <w:r>
        <w:t>「靠！谁会想跟那男人婆做爱啊！」我试图做最後一次狡辩！</w:t>
      </w:r>
    </w:p>
    <w:p>
      <w:r>
        <w:t>「别假了，你当我看不出来喔！雨茹早对你有意思了。有机会的话，一定要把这大奶妹给上了啊！」</w:t>
      </w:r>
    </w:p>
    <w:p>
      <w:r>
        <w:t>阿杰拍了拍我的肩膀说着。</w:t>
      </w:r>
    </w:p>
    <w:p>
      <w:r>
        <w:t>「妈的！你当雨茹这麽好上喔！」</w:t>
      </w:r>
    </w:p>
    <w:p>
      <w:r>
        <w:t>随口呛了一下阿杰，便开始思考他刚刚说的话，回想以前雨茹爱跟我做对，是因为对我有好感吗？</w:t>
      </w:r>
    </w:p>
    <w:p>
      <w:r>
        <w:t>不是因为她个性比较像男生吗？</w:t>
      </w:r>
    </w:p>
    <w:p>
      <w:r>
        <w:t>「拜托，要不是雨茹对你有意思，我早就追她了！难道这种大奶妹还会让给你吗！」</w:t>
      </w:r>
    </w:p>
    <w:p>
      <w:r>
        <w:t>我愣了一下，看着阿杰，其实他也是班上号称处女杀手的高手，从高一开始到现在就换了好几个女朋友。</w:t>
      </w:r>
    </w:p>
    <w:p>
      <w:r>
        <w:t>「靠！原来你也是想追雨茹的苍蝇喔！」</w:t>
      </w:r>
    </w:p>
    <w:p>
      <w:r>
        <w:t>「干！什麽苍蝇！我才不会干那白痴又无赖的事情，与其死缠雨茹，还不如追其他有机会的女生。」</w:t>
      </w:r>
    </w:p>
    <w:p>
      <w:r>
        <w:t>阿杰又往操场看了一眼，嘴里喃喃自语说：「干！有够会摇的！」</w:t>
      </w:r>
    </w:p>
    <w:p>
      <w:r>
        <w:t>「总之，你有机会，一定要把雨茹给吃了，顺便再跟我分享她的大奶子摸起来感觉如何啊…」</w:t>
      </w:r>
    </w:p>
    <w:p>
      <w:r>
        <w:t>「啧……看你讲的好像跟吃饭一样容易。」我耸耸肩回答。</w:t>
      </w:r>
    </w:p>
    <w:p>
      <w:r>
        <w:t>「这样事多做几次很快就上手了啦…女生也是会喜欢被干好吗！」</w:t>
      </w:r>
    </w:p>
    <w:p>
      <w:r>
        <w:t>看着阿杰老生常谈的样子，让我有些动摇，难道真的有他讲的这麽简单？不过，当初雨茹大方给我看她的胸部，</w:t>
      </w:r>
    </w:p>
    <w:p>
      <w:r>
        <w:t>是不是意味着她也蛮……</w:t>
      </w:r>
    </w:p>
    <w:p>
      <w:r>
        <w:t>「喂，你马子回来了，别发呆啊！」阿杰窃笑地拍了我的背一下。</w:t>
      </w:r>
    </w:p>
    <w:p>
      <w:r>
        <w:t>我赶紧回神，看着雨茹和小琳两人慢慢走向我和阿杰。</w:t>
      </w:r>
    </w:p>
    <w:p>
      <w:r>
        <w:t>「小武，人家好累、好热喔！你帮我们去买运动饮料好不好！？」雨茹一走到我的面前，马上哀求我当跑腿。</w:t>
      </w:r>
    </w:p>
    <w:p>
      <w:r>
        <w:t>经过三千公尺长跑测试，雨茹和小琳全身都是汗珠，原本白皙的瓜子脸变的通红，朱红的翘唇微张，不住地喘</w:t>
      </w:r>
    </w:p>
    <w:p>
      <w:r>
        <w:t>息。</w:t>
      </w:r>
    </w:p>
    <w:p>
      <w:r>
        <w:t>「拜托！？我又不是你的奴隶！？」我假装跟以前爱吵架的样子，一付不情愿的回答。</w:t>
      </w:r>
    </w:p>
    <w:p>
      <w:r>
        <w:t>雨茹忽然抓住我的双手，修长的双腿小跺几下，嘴里哀求说：「嗄…好嘛…好嘛…小武人最好了…」</w:t>
      </w:r>
    </w:p>
    <w:p>
      <w:r>
        <w:t>「哇塞…你什麽时候变的这麽温柔啦！？」我又亏了雨茹说。</w:t>
      </w:r>
    </w:p>
    <w:p>
      <w:r>
        <w:t>「嗄……」雨茹有些害羞地回着。</w:t>
      </w:r>
    </w:p>
    <w:p>
      <w:r>
        <w:t>「小姐，你不要再摇了！我们头会晕啦…我和小武去帮你买就是了啦！」</w:t>
      </w:r>
    </w:p>
    <w:p>
      <w:r>
        <w:t>听到阿杰的抱怨，一旁的小琳噗嗤笑了出来！雨茹则又气又羞地不知如何回应阿杰这像称赞又像讽刺的话。</w:t>
      </w:r>
    </w:p>
    <w:p>
      <w:r>
        <w:t>「小武，走啦，走啦，顺便散步一下。」阿杰拍拍我的肩膀，要我跟他一起去买饮料给雨茹。</w:t>
      </w:r>
    </w:p>
    <w:p>
      <w:r>
        <w:t>往饮料贩卖机的路上，阿杰忍不住叹说：「靠…！实在是受不了！刚刚雨茹跳那几下，胸前那两团肉马上跟着</w:t>
      </w:r>
    </w:p>
    <w:p>
      <w:r>
        <w:t>狂抖！害林北的老二都硬了！」</w:t>
      </w:r>
    </w:p>
    <w:p>
      <w:r>
        <w:t>「靠，你不是上过不少女生，怎麽这麽容易硬啊！？」我笑着亏阿杰说。</w:t>
      </w:r>
    </w:p>
    <w:p>
      <w:r>
        <w:t>「妈的！只能说你好狗运！你不知道大部分的女生，脸正多贫乳，奶大多恐龙吗！？像雨茹这种脸正、奶大、</w:t>
      </w:r>
    </w:p>
    <w:p>
      <w:r>
        <w:t>腰细的女生，入手难易度简直是直逼＋１０的神级武具啊！」</w:t>
      </w:r>
    </w:p>
    <w:p>
      <w:r>
        <w:t>「靠！有没有这麽扯啊！？」看阿杰夸张的表情，让我觉得有些好笑！</w:t>
      </w:r>
    </w:p>
    <w:p>
      <w:r>
        <w:t>阿杰忽然停下脚步，正色对我说：「干！看在我们是好朋友的份上，告诉你一个人生的真理！」</w:t>
      </w:r>
    </w:p>
    <w:p>
      <w:r>
        <w:t>「呃…有没有这麽严重啊！？」</w:t>
      </w:r>
    </w:p>
    <w:p>
      <w:r>
        <w:t>「那就是『花开堪折直须折，莫待无花空折枝』、『上了是禽兽，没上是禽兽不如』，你要好好谨记在心啊！」</w:t>
      </w:r>
    </w:p>
    <w:p>
      <w:r>
        <w:t>「妈的，这算啥真理啊……！？」我有些不能接受地说。</w:t>
      </w:r>
    </w:p>
    <w:p>
      <w:r>
        <w:t>「干！照我的话做就是了，以後你会感谢我的！」</w:t>
      </w:r>
    </w:p>
    <w:p>
      <w:r>
        <w:t>阿杰说完，走向贩卖机投下硬币，买了几罐冰凉的运动饮料，又带我回到操场上。而阿杰的那些话，在我心头</w:t>
      </w:r>
    </w:p>
    <w:p>
      <w:r>
        <w:t>久久挥之不去！</w:t>
      </w:r>
    </w:p>
    <w:p>
      <w:r>
        <w:t>＊＊＊＊＊＊＊＊＊＊＊＊</w:t>
      </w:r>
    </w:p>
    <w:p>
      <w:r>
        <w:t>过没多久，班上同学慢慢发现我和雨茹偷偷地在一起，但我并没有说破是假装的。当然，多少还是会被一些男</w:t>
      </w:r>
    </w:p>
    <w:p>
      <w:r>
        <w:t>同学亏说爱上男人婆，但也确感受到其他更多男同学羡慕或忌妒的眼光。</w:t>
      </w:r>
    </w:p>
    <w:p>
      <w:r>
        <w:t>中午午休，阿杰过来跟我说：「小武，放学有没有空？」</w:t>
      </w:r>
    </w:p>
    <w:p>
      <w:r>
        <w:t>「怎麽？」</w:t>
      </w:r>
    </w:p>
    <w:p>
      <w:r>
        <w:t>「今天是小琳的生日，放学要不要和雨茹一起来唱歌？」</w:t>
      </w:r>
    </w:p>
    <w:p>
      <w:r>
        <w:t>「可以啊，那放学我们一起去。」</w:t>
      </w:r>
    </w:p>
    <w:p>
      <w:r>
        <w:t>不愧号称是处女杀手的阿杰，才没多久就把到小琳，虽然小琳称不上什麽大美女，但课业不错的她，中上的相</w:t>
      </w:r>
    </w:p>
    <w:p>
      <w:r>
        <w:t>貌带着资优生的气质，也是不少同学暗恋的对象。</w:t>
      </w:r>
    </w:p>
    <w:p>
      <w:r>
        <w:t>放学时间一到，阿杰带着小琳和我跟雨茹马上坐车到火车站附近的ＫＴＶ唱歌，在阿杰熟练的带动下，小琳和</w:t>
      </w:r>
    </w:p>
    <w:p>
      <w:r>
        <w:t>雨茹一整个Ｈｉｇｈ翻天，阿杰还不停怂恿小琳和雨茹喝了不少酒，微甜的玫瑰红加上苹果西打，像毒蜜一般，两</w:t>
      </w:r>
    </w:p>
    <w:p>
      <w:r>
        <w:t>个女生毫无防备地喝了不少。</w:t>
      </w:r>
    </w:p>
    <w:p>
      <w:r>
        <w:t>雨茹喝的俏脸通红，软香的身体直接趴在我的身上，一手抱着我的脖子，脸颊不时和我的脸磨蹭，一手拿的麦</w:t>
      </w:r>
    </w:p>
    <w:p>
      <w:r>
        <w:t>克风胡乱的唱着。见识到雨茹近似发酒疯的样子，让我有点不敢领教，看来以後不能单独让雨茹乱喝酒，不然会发</w:t>
      </w:r>
    </w:p>
    <w:p>
      <w:r>
        <w:t>生什麽事都不知道！</w:t>
      </w:r>
    </w:p>
    <w:p>
      <w:r>
        <w:t>在一阵胡乱之後，欢唱的时间也过了３、４个小时，两个女生早已醉的脚步不稳，正搀扶雨茹出包厢时，阿杰</w:t>
      </w:r>
    </w:p>
    <w:p>
      <w:r>
        <w:t>忽然小声地跟我说：「看来她们也醉的不醒人事，我们先去附近的汽车旅馆好了！」</w:t>
      </w:r>
    </w:p>
    <w:p>
      <w:r>
        <w:t>「啊！？汽车旅馆？」</w:t>
      </w:r>
    </w:p>
    <w:p>
      <w:r>
        <w:t>「对啊，不然你要让她们醉醺醺回家被骂吗？」</w:t>
      </w:r>
    </w:p>
    <w:p>
      <w:r>
        <w:t>「呃，这……不太好吧…」难道这就是传说中的趁人之危！？</w:t>
      </w:r>
    </w:p>
    <w:p>
      <w:r>
        <w:t>「拜托，都是自己的女朋友了，怕什麽……当然，後面的发展就看个人的手段了！」</w:t>
      </w:r>
    </w:p>
    <w:p>
      <w:r>
        <w:t>阿杰露出诡异的笑容，怪不得他可以被称为处女杀手啊！！我和他的等级跟本就是初心者和ＢＯＳＳ的差别…！！</w:t>
      </w:r>
    </w:p>
    <w:p>
      <w:r>
        <w:t>「嘿嘿…别说我不够朋友！那个大奶妹就便宜你了！」</w:t>
      </w:r>
    </w:p>
    <w:p>
      <w:r>
        <w:t>「…………」</w:t>
      </w:r>
    </w:p>
    <w:p>
      <w:r>
        <w:t>阿杰邪恶地看了雨茹一眼，就先扶着小琳出去，看来阿杰还是在肖想雨茹丰满的身材，本来是不想跟着阿杰，</w:t>
      </w:r>
    </w:p>
    <w:p>
      <w:r>
        <w:t>但雨茹醉成这样，把她带回到她家，肯定会被她父母打死吧！</w:t>
      </w:r>
    </w:p>
    <w:p>
      <w:r>
        <w:t>半小时後，我让雨茹躺在粉红色的心型大床上，带着浓厚醉意的雨茹，马上睡的不醒人事。我走进浴室，开了</w:t>
      </w:r>
    </w:p>
    <w:p>
      <w:r>
        <w:t>水龙头清洗自己的脸，脑中浮起阿杰先前说的话，当禽兽……还是禽兽不如？……当禽兽……还是禽兽不如？……</w:t>
      </w:r>
    </w:p>
    <w:p>
      <w:r>
        <w:t>啊啊啊…！</w:t>
      </w:r>
    </w:p>
    <w:p>
      <w:r>
        <w:t>怎麽办！？我到底要不要当禽兽啊！！</w:t>
      </w:r>
    </w:p>
    <w:p>
      <w:r>
        <w:t>「唔……小武，你在哪里？……小武……」</w:t>
      </w:r>
    </w:p>
    <w:p>
      <w:r>
        <w:t>浴室外忽然传出雨茹的声音，我快步走到床边，查看雨茹的状况。</w:t>
      </w:r>
    </w:p>
    <w:p>
      <w:r>
        <w:t>「我在这，怎麽了？」我温柔地问着。</w:t>
      </w:r>
    </w:p>
    <w:p>
      <w:r>
        <w:t>「人家头晕好想睡觉，你帮我脱衣服好不好……」</w:t>
      </w:r>
    </w:p>
    <w:p>
      <w:r>
        <w:t>「啊……什麽？……」</w:t>
      </w:r>
    </w:p>
    <w:p>
      <w:r>
        <w:t>怎麽搞的？雨茹居然要我帮她脱衣服？难道她有裸睡的习惯吗？我还不及反应，雨茹已经将双手高举。</w:t>
      </w:r>
    </w:p>
    <w:p>
      <w:r>
        <w:t>「干麻？快帮人家嘛…」</w:t>
      </w:r>
    </w:p>
    <w:p>
      <w:r>
        <w:t>在雨茹的催促下，我只好把雨茹穿的白色短袖运动服，从她的身上脱下，白里透红的肌肤吹弹可破，粉色的内</w:t>
      </w:r>
    </w:p>
    <w:p>
      <w:r>
        <w:t>衣将３４Ｅ的巨乳紧紧托住，１／３外露饱满欲爆的乳球，让人想狠狠地捏一把！！</w:t>
      </w:r>
    </w:p>
    <w:p>
      <w:r>
        <w:t>我还来不及把雨茹的上衣放妥，雨茹马上反手解开自己的内衣，双手一拨，原本托高集中大奶子立即向外弹跳</w:t>
      </w:r>
    </w:p>
    <w:p>
      <w:r>
        <w:t>出来，鲜嫩欲滴的坚挺上俏乳头，配上壁垒分明的大乳晕，第二次看到雨茹诱人的胴体，兴奋中又带着紧张。</w:t>
      </w:r>
    </w:p>
    <w:p>
      <w:r>
        <w:t>雨茹随手把内衣一丢，开始把她的运动裤脱下，雪白的大腿间穿着同套的粉色内裤，雨茹近全裸的身体已经让</w:t>
      </w:r>
    </w:p>
    <w:p>
      <w:r>
        <w:t>我看的血脉沸腾！如果再脱下最後一件的遮蔽女人神秘花园的内裤，我可能真的会受不了！！</w:t>
      </w:r>
    </w:p>
    <w:p>
      <w:r>
        <w:t>结果人算不如天算，雨茹脱到只剩内裤就止住，撒娇地说：「小武，你可以陪人家一起睡吗？」</w:t>
      </w:r>
    </w:p>
    <w:p>
      <w:r>
        <w:t>「呃……好……好……」</w:t>
      </w:r>
    </w:p>
    <w:p>
      <w:r>
        <w:t>我和雨茹两人钻进若大的粉红被单，被单才刚拉上来，雨茹马上迫不急待将头靠在我的胸前睡觉，我也大胆地</w:t>
      </w:r>
    </w:p>
    <w:p>
      <w:r>
        <w:t>将手轻轻滑过雨茹的身体，停在她的背上，细腻光滑的肌肤，身上淡淡的乳香，我终於知道为什麽要将美女的身体</w:t>
      </w:r>
    </w:p>
    <w:p>
      <w:r>
        <w:t>称为软玉！</w:t>
      </w:r>
    </w:p>
    <w:p>
      <w:r>
        <w:t>和雨茹假装情侣的短短１个月，男人潜在的兽慾早已蠢蠢欲动，每次假日和雨茹出游，看着她都清凉火辣的打</w:t>
      </w:r>
    </w:p>
    <w:p>
      <w:r>
        <w:t>扮，再怎麽样的正人君子都会变成衣冠禽兽！</w:t>
      </w:r>
    </w:p>
    <w:p>
      <w:r>
        <w:t>尤其现在是几乎全裸的丰满胴体就抱在怀里，大头的血液全往小头那集中！！</w:t>
      </w:r>
    </w:p>
    <w:p>
      <w:r>
        <w:t>看着雨茹酒醉的样子，应该很快就睡着了吧！我大胆地移动我的手掌往她那巨大的奶子摸去，身为雨茹专业的</w:t>
      </w:r>
    </w:p>
    <w:p>
      <w:r>
        <w:t>男朋友，摸个几下一点都不为过吧！！ＸＤ</w:t>
      </w:r>
    </w:p>
    <w:p>
      <w:r>
        <w:t>好不容易，再没惊动雨茹的情况下，总算摸到那一手无法掌握的乳房，真是太令人感动了！！柔软滑Ｑ的触感，</w:t>
      </w:r>
    </w:p>
    <w:p>
      <w:r>
        <w:t>没有任何东西可以比拟！只能说个中滋味，尽在不言中啊啊啊…！怪不得阿杰会如此感叹。</w:t>
      </w:r>
    </w:p>
    <w:p>
      <w:r>
        <w:t>为什麽让我摸到一对这麽软Ｑ的大奶子啊，如果我以後摸不到怎麽办啊啊啊啊…！！</w:t>
      </w:r>
    </w:p>
    <w:p>
      <w:r>
        <w:t>「嗯嗯……小武好色喔…居然偷摸人家的胸部……」</w:t>
      </w:r>
    </w:p>
    <w:p>
      <w:r>
        <w:t>突如其来冒出的一句话，吓的我屁滚尿流失了魂！难道是我刚刚在沉醉大奶子的软Ｑ快感中，不小心捏的太大</w:t>
      </w:r>
    </w:p>
    <w:p>
      <w:r>
        <w:t>力了吗？所以才让雨茹发觉我正在偷摸她！？</w:t>
      </w:r>
    </w:p>
    <w:p>
      <w:r>
        <w:t>「啊……我……我才没有……啊不是啦…」</w:t>
      </w:r>
    </w:p>
    <w:p>
      <w:r>
        <w:t>一时之间，我百口莫辩，完全不知道要说什麽！雨茹也害羞地低头不语，要是她没有喝酒，现在也许是满脸通</w:t>
      </w:r>
    </w:p>
    <w:p>
      <w:r>
        <w:t>红吧！？</w:t>
      </w:r>
    </w:p>
    <w:p>
      <w:r>
        <w:t>尴尬了好一会，我的脑海里又浮出阿杰的真理！当禽兽……还是禽兽不如？</w:t>
      </w:r>
    </w:p>
    <w:p>
      <w:r>
        <w:t>……当禽兽……还是禽兽不如？……当禽兽……还是禽兽不如？……</w:t>
      </w:r>
    </w:p>
    <w:p>
      <w:r>
        <w:t>最後，我终於下定决心……</w:t>
      </w:r>
    </w:p>
    <w:p>
      <w:r>
        <w:t>「雨茹……我，我想当禽兽……」</w:t>
      </w:r>
    </w:p>
    <w:p>
      <w:r>
        <w:t>「什麽？」</w:t>
      </w:r>
    </w:p>
    <w:p>
      <w:r>
        <w:t>「不是，我想跟你做……情侣才能做的事……」</w:t>
      </w:r>
    </w:p>
    <w:p>
      <w:r>
        <w:t>终於一股作气把心中的渴望说出口，本来是想说做爱的，也赶紧改口说做情侣才能做的事。说完的瞬间内心极</w:t>
      </w:r>
    </w:p>
    <w:p>
      <w:r>
        <w:t>度紧张，接下来是天堂或是地狱，就看雨茹的回应。</w:t>
      </w:r>
    </w:p>
    <w:p>
      <w:r>
        <w:t>「……嗯……」</w:t>
      </w:r>
    </w:p>
    <w:p>
      <w:r>
        <w:t>雨茹若有似无的回应，一时间我还反应不过来，不过看着雨茹羞涩的模样，我大胆低头下去亲吻她的双唇，由</w:t>
      </w:r>
    </w:p>
    <w:p>
      <w:r>
        <w:t>一开始的轻轻触碰，到後来舌尖相交，可以感觉雨茹的投入。</w:t>
      </w:r>
    </w:p>
    <w:p>
      <w:r>
        <w:t>这下我也伸出手掌握满雨茹丰满的爆乳，放肆地胡乱揉捏！果冻般的巨乳随着我的手掌形状变圆变扁，蹂躏雨</w:t>
      </w:r>
    </w:p>
    <w:p>
      <w:r>
        <w:t>茹这对大奶子的淫邪念头，总算在今天可以如愿以偿！</w:t>
      </w:r>
    </w:p>
    <w:p>
      <w:r>
        <w:t>玩弄了好一会，我迅速地脱掉我的衣服，当我脱的只剩下内裤时，对於鼓起的三角椎，雨茹先是睁大了眼睛，</w:t>
      </w:r>
    </w:p>
    <w:p>
      <w:r>
        <w:t>随即害羞地转头不敢注视着我。第一次在女孩子面前裸露全身，也是令人有些害羞，但剧烈的慾火压倒内心的胆怯，</w:t>
      </w:r>
    </w:p>
    <w:p>
      <w:r>
        <w:t>最後的内裤还是脱掉，大老二总是要见公婆……不是，是见老婆的，。</w:t>
      </w:r>
    </w:p>
    <w:p>
      <w:r>
        <w:t>「我可以……脱你的内裤吗？……」</w:t>
      </w:r>
    </w:p>
    <w:p>
      <w:r>
        <w:t>话才一说出口，我马上就後悔了，这样问除了雨茹会害羞之外，要是这时候她反悔不就没戏唱了吗！？</w:t>
      </w:r>
    </w:p>
    <w:p>
      <w:r>
        <w:t>「嗯嗯……」雨茹犹豫了一会儿，闭着眼睛轻轻地回应。</w:t>
      </w:r>
    </w:p>
    <w:p>
      <w:r>
        <w:t>呼…还好！既然雨茹没有反对，那就当是没意见了！我轻轻拉的雨茹内裤的两侧，慢慢地往大腿下拉，雨茹则</w:t>
      </w:r>
    </w:p>
    <w:p>
      <w:r>
        <w:t>拱起双腿，双手护在她的私处上。等我把她的内裤完全脱掉後，雨茹才再将她的双腿放平。</w:t>
      </w:r>
    </w:p>
    <w:p>
      <w:r>
        <w:t>「嘿嘿…你这样遮住，等一下要怎麽弄啊？……」我带着轻松的语气对雨茹问着。</w:t>
      </w:r>
    </w:p>
    <w:p>
      <w:r>
        <w:t>「……人家……会害羞嘛……」</w:t>
      </w:r>
    </w:p>
    <w:p>
      <w:r>
        <w:t>雨茹一改平常男人婆的个性，在床上的她变成害羞的小女人。我抓住雨茹颤抖的双手，有些强硬地移离她神秘</w:t>
      </w:r>
    </w:p>
    <w:p>
      <w:r>
        <w:t>的花园。立刻可以清楚地看到雨茹下体淡红的闭合阴唇，阴唇上陇起的耻丘，布满稀疏的耻毛。</w:t>
      </w:r>
    </w:p>
    <w:p>
      <w:r>
        <w:t>轻轻拨开丰厚的阴唇，鲜红柔嫩的黏膜组织早已布满淫水，阴唇交会处的阴蒂也肿胀的凸起，雨茹美妙的下体</w:t>
      </w:r>
    </w:p>
    <w:p>
      <w:r>
        <w:t>一览无疑。内心莫名的悸动，忽然想要品嚐女人鲍鱼的滋味，嘴巴靠近，舌头一伸，舌尖可以感受到湿滑起伏的绉</w:t>
      </w:r>
    </w:p>
    <w:p>
      <w:r>
        <w:t>褶。</w:t>
      </w:r>
    </w:p>
    <w:p>
      <w:r>
        <w:t>「啊啊啊……小武……很脏……不要啊……」</w:t>
      </w:r>
    </w:p>
    <w:p>
      <w:r>
        <w:t>雨茹如触电般夹紧双腿，将我的头紧紧夹住，每轻舔一下雨茹红肿的肉芽，她白皙的大腿跟着颤抖！</w:t>
      </w:r>
    </w:p>
    <w:p>
      <w:r>
        <w:t>嘴里亦发出平时在学校听不到的娇喘，如今的雨茹已是任我玩弄的大奶妹了。</w:t>
      </w:r>
    </w:p>
    <w:p>
      <w:r>
        <w:t>品嚐过了雨茹的艳红鲍鱼，开始转攻她那对硕大的乳房，一手一个的紧紧握住，十指用力一扣，饱满的乳肉瞬</w:t>
      </w:r>
    </w:p>
    <w:p>
      <w:r>
        <w:t>间从指缝间凸起。玩弄了数下，再用拇指和食指捏起葡萄大的乳头，姿意地左右前後拉扯。</w:t>
      </w:r>
    </w:p>
    <w:p>
      <w:r>
        <w:t>「嗯嗯……小武……轻一点……啊啊……你这样好变态喔……」雨茹轻皱眉头，愉悦的呻吟声中跟我抗议着。</w:t>
      </w:r>
    </w:p>
    <w:p>
      <w:r>
        <w:t>看着从高中开始就喜欢跟我最对的雨茹，现在全裸地躺在我的胯下，被我任意的玩弄着，心中征服的快感油然</w:t>
      </w:r>
    </w:p>
    <w:p>
      <w:r>
        <w:t>而生，这时兴起调戏雨茹的念头。手掌伸往雨茹的阴户，中指压按在阴唇上方的阴蒂，快速地前後磨蹭起来！雨茹</w:t>
      </w:r>
    </w:p>
    <w:p>
      <w:r>
        <w:t>马上粉拳紧握，荡声蹦口而出！！</w:t>
      </w:r>
    </w:p>
    <w:p>
      <w:r>
        <w:t>「哼哼…现在到底谁才是变态啊！？怎麽叫的这麽淫荡啊！！」</w:t>
      </w:r>
    </w:p>
    <w:p>
      <w:r>
        <w:t>「呜呜呜呜……臭小武……你很过分耶！！……啊啊啊啊……快停下……人家受不了了啦……」</w:t>
      </w:r>
    </w:p>
    <w:p>
      <w:r>
        <w:t>「当然不行，谁叫你以前那麽喜欢跟我作对，现在要好好惩罚你一下！」</w:t>
      </w:r>
    </w:p>
    <w:p>
      <w:r>
        <w:t>「呜呜呜……对不起嘛……人家不是故意的……求求你好不好……」</w:t>
      </w:r>
    </w:p>
    <w:p>
      <w:r>
        <w:t>雨茹原本喝酒就泛红的脸，现在更是满头大汗，双拳紧紧地握着被单，大腿亦夹着我的手掌不住发抖。</w:t>
      </w:r>
    </w:p>
    <w:p>
      <w:r>
        <w:t>「哼！那你先回答我几个问题，我就放过你。」</w:t>
      </w:r>
    </w:p>
    <w:p>
      <w:r>
        <w:t>「啊啊啊……好，好，好……你快问……」</w:t>
      </w:r>
    </w:p>
    <w:p>
      <w:r>
        <w:t>「你为什麽这麽喜欢跟我作对啊？」</w:t>
      </w:r>
    </w:p>
    <w:p>
      <w:r>
        <w:t>「这……因为……呜呜……不要问我啦……」雨茹欲言又止的犹豫回着。</w:t>
      </w:r>
    </w:p>
    <w:p>
      <w:r>
        <w:t>「哼！还不赶快说！」我加强手劲威胁说。</w:t>
      </w:r>
    </w:p>
    <w:p>
      <w:r>
        <w:t>「啊啊啊……快停下来……我说我说……因为……人家很久前就……喜欢小武嘛…」雨茹撇着脸，一鼓作气的</w:t>
      </w:r>
    </w:p>
    <w:p>
      <w:r>
        <w:t>说完，害羞的眼神不敢正视我的脸。</w:t>
      </w:r>
    </w:p>
    <w:p>
      <w:r>
        <w:t>听到雨茹的告白，内心还是有些小小的惊讶，还真的被阿杰猜到，雨茹真的暗恋我，忽然间觉得自己真是非常</w:t>
      </w:r>
    </w:p>
    <w:p>
      <w:r>
        <w:t>幸运，居然可以被这样的大奶妹喜欢！</w:t>
      </w:r>
    </w:p>
    <w:p>
      <w:r>
        <w:t>「哦…原来是这样啊，那先前有次放学，你拖我去女厕给我看你的胸部，也是故意想诱惑我罗！？」</w:t>
      </w:r>
    </w:p>
    <w:p>
      <w:r>
        <w:t>我装作镇定的继续逼问雨茹。</w:t>
      </w:r>
    </w:p>
    <w:p>
      <w:r>
        <w:t>「呜呜……对啦，对啦……」雨茹这下脸更红了。</w:t>
      </w:r>
    </w:p>
    <w:p>
      <w:r>
        <w:t>「哼哼！你这淫荡的学生妹，你知道从那次之後，害我每次看到你，老二都会忍不住硬起来吗！？」</w:t>
      </w:r>
    </w:p>
    <w:p>
      <w:r>
        <w:t>我故意装生气地质询着。</w:t>
      </w:r>
    </w:p>
    <w:p>
      <w:r>
        <w:t>「啊啊啊……对不起……对不起嘛……人家不是故意的……」雨茹听到我的回覆，又羞又喜的偷看着我。</w:t>
      </w:r>
    </w:p>
    <w:p>
      <w:r>
        <w:t>「所以现在怎麽办？你要怎麽赔偿我？」</w:t>
      </w:r>
    </w:p>
    <w:p>
      <w:r>
        <w:t>「呜呜……人家不知道啊……」</w:t>
      </w:r>
    </w:p>
    <w:p>
      <w:r>
        <w:t>「哼…现在你也只能用你的身体赔偿了！乖乖给我说：『对不起，请小武主人用大鸡巴惩罚淫荡的坏妖精雨茹</w:t>
      </w:r>
    </w:p>
    <w:p>
      <w:r>
        <w:t>吧！』」</w:t>
      </w:r>
    </w:p>
    <w:p>
      <w:r>
        <w:t>「啊啊……不要……人家说不出口啦……」</w:t>
      </w:r>
    </w:p>
    <w:p>
      <w:r>
        <w:t>「哼！现在你还有的选吗！？」我再度加强手劲恐吓着。</w:t>
      </w:r>
    </w:p>
    <w:p>
      <w:r>
        <w:t>「呜呜……对不起……请小武主人……用大……鸡……巴……惩罚淫荡的……坏妖精雨茹吧……」</w:t>
      </w:r>
    </w:p>
    <w:p>
      <w:r>
        <w:t>雨茹极度羞涩地说完这段话。</w:t>
      </w:r>
    </w:p>
    <w:p>
      <w:r>
        <w:t>等雨茹说完，我才心满意足地松手，这时雨茹大腿间的被单已被大量的淫水弄湿，我的手上也都是滑溜的淫水。</w:t>
      </w:r>
    </w:p>
    <w:p>
      <w:r>
        <w:t>「嘿嘿…想不到雨茹身体这麽淫荡，淫水流的我满手都是呢！」</w:t>
      </w:r>
    </w:p>
    <w:p>
      <w:r>
        <w:t>我故意把手在雨茹面前挥舞，雨茹则害羞地抱着我，低头看着外侧。</w:t>
      </w:r>
    </w:p>
    <w:p>
      <w:r>
        <w:t>「呜呜…不要再讲了，好丢脸啊…！」</w:t>
      </w:r>
    </w:p>
    <w:p>
      <w:r>
        <w:t>「嘻嘻，男人婆也会害羞吗…」</w:t>
      </w:r>
    </w:p>
    <w:p>
      <w:r>
        <w:t>「唉呦…不要再亏人家了…」</w:t>
      </w:r>
    </w:p>
    <w:p>
      <w:r>
        <w:t>「嘻嘻…既然你都说要我惩罚了，那等一下……我可以放进去吗？」</w:t>
      </w:r>
    </w:p>
    <w:p>
      <w:r>
        <w:t>「……嗯……嗯……都可以……」雨茹害羞地回着。</w:t>
      </w:r>
    </w:p>
    <w:p>
      <w:r>
        <w:t>雨茹没正面的回答，但白痴也知道接下来要做什麽。我抓起雨茹的小腿向她的胸前抬起，双腿成Ｍ字状悬在空</w:t>
      </w:r>
    </w:p>
    <w:p>
      <w:r>
        <w:t>中，雨茹湿淫的肉穴洞口立即４５度角朝上，轮状的菊门也露了出来。顶着我那红紫的大龟头在淫屄口来回滑动，</w:t>
      </w:r>
    </w:p>
    <w:p>
      <w:r>
        <w:t>此刻我的内心非常期待着，等一下就可以品嚐到真正女人的美味肉体，尤其是雨茹这种大家都想干的大奶美女！！</w:t>
      </w:r>
    </w:p>
    <w:p>
      <w:r>
        <w:t>紧接着，腰部缓缓挺进，菇状的龟头撑开雨茹肥厚红嫩的大阴唇，慢慢插入那神秘诱人的肉洞，随着阴茎的潜</w:t>
      </w:r>
    </w:p>
    <w:p>
      <w:r>
        <w:t>入，雨茹淫屄外的肉褶还会被带入肉洞里！雨茹的表情则有些痛苦。</w:t>
      </w:r>
    </w:p>
    <w:p>
      <w:r>
        <w:t>「呜呜……会痛，慢一点……」</w:t>
      </w:r>
    </w:p>
    <w:p>
      <w:r>
        <w:t>「呃？你那边不是已经很湿了吗？」</w:t>
      </w:r>
    </w:p>
    <w:p>
      <w:r>
        <w:t>「是小武的那个……太粗了啦！……呜呜……好痛…」</w:t>
      </w:r>
    </w:p>
    <w:p>
      <w:r>
        <w:t>这下我只好再慢慢退出，却发现粗大的阴茎上带着丝丝红血！！</w:t>
      </w:r>
    </w:p>
    <w:p>
      <w:r>
        <w:t>「呃，这……雨茹你还是处女！？」我惊讶地问着。</w:t>
      </w:r>
    </w:p>
    <w:p>
      <w:r>
        <w:t>「……笨蛋……人家本来就还是处女了……」雨茹羞涩地说着。</w:t>
      </w:r>
    </w:p>
    <w:p>
      <w:r>
        <w:t>雨茹还是处女的事实，真是出我意料之外，本来想说像她这种活泼外向的女生，搞不好早就已经不是处女了！</w:t>
      </w:r>
    </w:p>
    <w:p>
      <w:r>
        <w:t>听了雨茹的话让我又惊又喜！怜香惜玉的念头马上浮起。</w:t>
      </w:r>
    </w:p>
    <w:p>
      <w:r>
        <w:t>「……还是今天就到这边为止？」</w:t>
      </w:r>
    </w:p>
    <w:p>
      <w:r>
        <w:t>「嗯嗯……没关系……我可以忍耐……你们男生那边……肿起来……不是会很难受吗？……还是让它……射出</w:t>
      </w:r>
    </w:p>
    <w:p>
      <w:r>
        <w:t>来好了……」</w:t>
      </w:r>
    </w:p>
    <w:p>
      <w:r>
        <w:t>我的天啊！！想不到雨茹会讲这样的话！？真不知道她是天生淫荡还是真的善解人意！？面对这样的爆乳妹，</w:t>
      </w:r>
    </w:p>
    <w:p>
      <w:r>
        <w:t>要中途煞车也太煎熬了，既然雨茹这麽体贴，我也只好继续下去了！ＸＤ</w:t>
      </w:r>
    </w:p>
    <w:p>
      <w:r>
        <w:t>「嗯，那你忍耐一下喔…」</w:t>
      </w:r>
    </w:p>
    <w:p>
      <w:r>
        <w:t>「嗯……」</w:t>
      </w:r>
    </w:p>
    <w:p>
      <w:r>
        <w:t>我再度把肉棒缓缓插入雨茹的淫屄，阴道肉壁充满起伏的肉褶，将深入的龟头紧紧地咬合磨擦，电击般的快感</w:t>
      </w:r>
    </w:p>
    <w:p>
      <w:r>
        <w:t>包覆整个龟头传上脑门！看着阴茎慢慢地没入雨茹美妙的肉体内，直到整根阳具都埋在肉洞深处！</w:t>
      </w:r>
    </w:p>
    <w:p>
      <w:r>
        <w:t>「还可以吗？我要开始动了喔…」</w:t>
      </w:r>
    </w:p>
    <w:p>
      <w:r>
        <w:t>「嗯嗯……没关系……」</w:t>
      </w:r>
    </w:p>
    <w:p>
      <w:r>
        <w:t>看到雨茹痛苦的表情，心里有些不舍，但碍於心中的慾火，硬着心肠缓慢地抽插雨茹的淫穴，巨大的阴茎不停</w:t>
      </w:r>
    </w:p>
    <w:p>
      <w:r>
        <w:t>在她的体内进出。</w:t>
      </w:r>
    </w:p>
    <w:p>
      <w:r>
        <w:t>「呜……呜……嗯……嗯……」</w:t>
      </w:r>
    </w:p>
    <w:p>
      <w:r>
        <w:t>雨茹强忍泪水紧咬下唇，白皙无瑕的胴体微微颤抖，纤细的双手紧紧抓住两旁的床单，为了不要让我没射精而</w:t>
      </w:r>
    </w:p>
    <w:p>
      <w:r>
        <w:t>难受，雨茹委屈自己忍受破瓜之痛！看着雨茹的模样内心也相当不舍，但仍停不下在阴道进出的肉棒，被阴道周围</w:t>
      </w:r>
    </w:p>
    <w:p>
      <w:r>
        <w:t>的肉壁紧紧咬合，这快感岂是打手枪可以比拟的！</w:t>
      </w:r>
    </w:p>
    <w:p>
      <w:r>
        <w:t>时间不知过了多久，慢慢地雨茹表情变的缓和起来，嘴里开始发出轻微嘤嘤的气响！看来雨茹已经习惯下体的</w:t>
      </w:r>
    </w:p>
    <w:p>
      <w:r>
        <w:t>痛楚，性交带来的快感慢慢占据她的肉体！此时不趁胜追击更待何时，摇摆的腰部加快抽插频率，交合的快感越来</w:t>
      </w:r>
    </w:p>
    <w:p>
      <w:r>
        <w:t>越强烈！</w:t>
      </w:r>
    </w:p>
    <w:p>
      <w:r>
        <w:t>「啊啊……人家变的好奇怪……身体好热……啊啊……下面好舒服……」</w:t>
      </w:r>
    </w:p>
    <w:p>
      <w:r>
        <w:t>看着雨茹已经变的跟Ａ片里的女优一样不住呻吟，真是映证了阿杰的话，女生还是喜欢被干的！这下我更无忌</w:t>
      </w:r>
    </w:p>
    <w:p>
      <w:r>
        <w:t>惮地猛力抽插，雨茹的身体被我撞击的上下摇晃！</w:t>
      </w:r>
    </w:p>
    <w:p>
      <w:r>
        <w:t>「啊啊……好棒好厉害……小武的鸡巴……啊啊……把人家弄得好舒服……啊啊……热呼呼的鸡巴在……屁股</w:t>
      </w:r>
    </w:p>
    <w:p>
      <w:r>
        <w:t>里……乱窜！！」</w:t>
      </w:r>
    </w:p>
    <w:p>
      <w:r>
        <w:t>还没十分钟，雨茹被我干的满身大汗，心型大床上的床垫与被单，也被雨茹抓的凌乱不堪。忽然一股要喷发的</w:t>
      </w:r>
    </w:p>
    <w:p>
      <w:r>
        <w:t>快感从龟头传来，心中暗叫不好，我赶快拔出肉棒，刹那间腥白的精液全喷在雨茹微隆的小腹上。</w:t>
      </w:r>
    </w:p>
    <w:p>
      <w:r>
        <w:t>「啊……小武怎麽拔出来了？……人家还想要……」与茹双眼迷蒙地问着。</w:t>
      </w:r>
    </w:p>
    <w:p>
      <w:r>
        <w:t>呃，不是才刚破处吗？怎麽雨茹变的这麽饥渴啊！？囧ｒｚ</w:t>
      </w:r>
    </w:p>
    <w:p>
      <w:r>
        <w:t>「对不起……因为……我射出来了……」</w:t>
      </w:r>
    </w:p>
    <w:p>
      <w:r>
        <w:t>第一次和女生做爱，强烈的刺激与兴奋，很快就让我缴械了！早知道刚刚应该先在厕所打一次手枪的啊！！</w:t>
      </w:r>
    </w:p>
    <w:p>
      <w:r>
        <w:t>「嘻嘻……是这样啊？」雨茹好奇地起身看着我那软掉的老二与在她小腹上的精液，「没关系，以後总有机会</w:t>
      </w:r>
    </w:p>
    <w:p>
      <w:r>
        <w:t>嘛…」雨茹接着说。</w:t>
      </w:r>
    </w:p>
    <w:p>
      <w:r>
        <w:t>我笑着抱着雨茹，轻轻地说：「我觉得雨茹你今天好漂亮喔…」</w:t>
      </w:r>
    </w:p>
    <w:p>
      <w:r>
        <w:t>雨茹害羞地看着我说：「……真的吗？」</w:t>
      </w:r>
    </w:p>
    <w:p>
      <w:r>
        <w:t>「嗯…当然啊…」</w:t>
      </w:r>
    </w:p>
    <w:p>
      <w:r>
        <w:t>「那……你会永远陪在人家的身边吗？」</w:t>
      </w:r>
    </w:p>
    <w:p>
      <w:r>
        <w:t>「啊？不是只到毕业吗？」我故意装傻中。</w:t>
      </w:r>
    </w:p>
    <w:p>
      <w:r>
        <w:t>「呜呜……人家的身体都已经给你了！你居然想拍拍屁股走人吗！？……」</w:t>
      </w:r>
    </w:p>
    <w:p>
      <w:r>
        <w:t>雨茹又急又气地看着我。</w:t>
      </w:r>
    </w:p>
    <w:p>
      <w:r>
        <w:t>「哈哈…我只是吓吓你的…只要雨茹愿意，我可以陪你一辈子！」</w:t>
      </w:r>
    </w:p>
    <w:p>
      <w:r>
        <w:t>雨茹娇嗔说：「吼…！你很坏耶！还故意吓我！」</w:t>
      </w:r>
    </w:p>
    <w:p>
      <w:r>
        <w:t>雨茹捶了我一拳後，心满意足地回抱我。由於雨茹在ＫＴＶ喝了不少酒，又被我干的耗掉不少体力，很快地躺</w:t>
      </w:r>
    </w:p>
    <w:p>
      <w:r>
        <w:t>在柔软的床上睡着了。看着雨茹沉睡美丽的脸庞，心中暗暗决定，这辈子一定要好好的跟雨茹在一起。</w:t>
      </w:r>
    </w:p>
    <w:p>
      <w:r>
        <w:t>＊＊＊＊＊＊＊＊＊＊＊＊</w:t>
      </w:r>
    </w:p>
    <w:p>
      <w:r>
        <w:t>啪滋…！啪滋…！啪滋…！啪滋…！啪滋…！啪滋…！</w:t>
      </w:r>
    </w:p>
    <w:p>
      <w:r>
        <w:t>「啊啊……小武好棒……干的人家好舒服啊……再用力一点……」</w:t>
      </w:r>
    </w:p>
    <w:p>
      <w:r>
        <w:t>自从在汽车旅馆和雨茹做过爱之後，往後的日子，每过几天的放学後，雨茹在我的哀求下，都会躲在女厕偷偷</w:t>
      </w:r>
    </w:p>
    <w:p>
      <w:r>
        <w:t>做爱。</w:t>
      </w:r>
    </w:p>
    <w:p>
      <w:r>
        <w:t>「呜呜呜……人家要高潮了……要喷了啦……啊啊啊啊……」</w:t>
      </w:r>
    </w:p>
    <w:p>
      <w:r>
        <w:t>雨茹一阵淫荡的呻吟下，下体的阴道急速收缩，紧紧咬住我的肉棒，随着大量的淫水冒出，我也拔出老二，急</w:t>
      </w:r>
    </w:p>
    <w:p>
      <w:r>
        <w:t>忙要雨茹转身蹲下，火热的龟头马上再度塞入雨茹的嘴里。在雨茹的吸吮与舌尖的滑舔，瞬间口爆在雨茹嘴中。等</w:t>
      </w:r>
    </w:p>
    <w:p>
      <w:r>
        <w:t>雨茹用手把阴茎内残存的精液都挤出到她嘴里後，顺着龟头的形状把我的肉棒退出，雨茹最後才吞下她嘴里的精液！</w:t>
      </w:r>
    </w:p>
    <w:p>
      <w:r>
        <w:t>「唔唔……小武的精液都很难闻耶…每次都还要逼人家吞下去！」雨茹哀怨地向我抱怨着。</w:t>
      </w:r>
    </w:p>
    <w:p>
      <w:r>
        <w:t>「没变法，若不小心留下来，被别人发现就不好了…」我安慰雨茹说着。</w:t>
      </w:r>
    </w:p>
    <w:p>
      <w:r>
        <w:t>「哼…好啦好啦，那等一下你要陪我去逛夜市喔…」</w:t>
      </w:r>
    </w:p>
    <w:p>
      <w:r>
        <w:t>「好好好。」</w:t>
      </w:r>
    </w:p>
    <w:p>
      <w:r>
        <w:t>自从正式和雨茹交往後，除了每几天的做爱之外，大部分的时间都会到处去逛街玩乐，根本没有把心思放在升</w:t>
      </w:r>
    </w:p>
    <w:p>
      <w:r>
        <w:t>学考试上。</w:t>
      </w:r>
    </w:p>
    <w:p>
      <w:r>
        <w:t>６月毕业典礼後，７月的升学考试，我和雨茹都是以当炮灰的心情上考场。</w:t>
      </w:r>
    </w:p>
    <w:p>
      <w:r>
        <w:t>「哈哈…怎麽办，我一堆题目都不会说，这样可能只能去那些烂学校了！」</w:t>
      </w:r>
    </w:p>
    <w:p>
      <w:r>
        <w:t>走出考场，对着雨茹苦笑说。</w:t>
      </w:r>
    </w:p>
    <w:p>
      <w:r>
        <w:t>「嗯，没关系，小武念哪间大学，人家也跟你一起去。」</w:t>
      </w:r>
    </w:p>
    <w:p>
      <w:r>
        <w:t>雨茹温柔地抱着我的手臂，眼神深情地看着我。听到雨茹这样讲，害我有点对不起她的感觉，本来还没交往前，</w:t>
      </w:r>
    </w:p>
    <w:p>
      <w:r>
        <w:t>雨茹还算蛮认真在准备的。</w:t>
      </w:r>
    </w:p>
    <w:p>
      <w:r>
        <w:t>「啊，不管了，看看今天有什麽不错的电影吧！」</w:t>
      </w:r>
    </w:p>
    <w:p>
      <w:r>
        <w:t>牵着雨茹的手，暂时不想这些令人头痛的问题。</w:t>
      </w:r>
    </w:p>
    <w:p>
      <w:r>
        <w:t>＊＊＊＊＊＊＊＊＊＊＊＊</w:t>
      </w:r>
    </w:p>
    <w:p>
      <w:r>
        <w:t>等到放榜的当天，收到的成绩单当然非常难看，被父母念一顿後，想说要找雨茹出来逛逛，打了电话到雨茹家</w:t>
      </w:r>
    </w:p>
    <w:p>
      <w:r>
        <w:t>去，没想到是雨茹的妈妈接了起来。</w:t>
      </w:r>
    </w:p>
    <w:p>
      <w:r>
        <w:t>「伯母你好，雨茹在家吗？」</w:t>
      </w:r>
    </w:p>
    <w:p>
      <w:r>
        <w:t>「嗯，是小武吗？以後你不要再找我们家的雨茹了！」</w:t>
      </w:r>
    </w:p>
    <w:p>
      <w:r>
        <w:t>「呃！为什麽！？雨茹怎麽了吗？」我内心被重重的惊吓到。</w:t>
      </w:r>
    </w:p>
    <w:p>
      <w:r>
        <w:t>「自从雨茹和你交往後，成绩就越来越差，还骗我们说放学後会去同学家看书，结果升学考试的成绩居然这麽</w:t>
      </w:r>
    </w:p>
    <w:p>
      <w:r>
        <w:t>差！！」</w:t>
      </w:r>
    </w:p>
    <w:p>
      <w:r>
        <w:t>「真的吗！？雨茹都没跟我讲这些事啊？」</w:t>
      </w:r>
    </w:p>
    <w:p>
      <w:r>
        <w:t>「哼…不管啦！反正你别再找雨茹了！」</w:t>
      </w:r>
    </w:p>
    <w:p>
      <w:r>
        <w:t>「伯母，听我解释啊！！」</w:t>
      </w:r>
    </w:p>
    <w:p>
      <w:r>
        <w:t>「嘟……………………」</w:t>
      </w:r>
    </w:p>
    <w:p>
      <w:r>
        <w:t>被雨茹的母亲挂了电话，内心一阵茫然，难道以後就再也见不到雨茹了吗？</w:t>
      </w:r>
    </w:p>
    <w:p>
      <w:r>
        <w:t>不死心地又再打了电话，这次则是被雨茹的父亲大骂了一顿！</w:t>
      </w:r>
    </w:p>
    <w:p>
      <w:r>
        <w:t>「你这没出息的家伙，不爱念书就别想拖与如下水！！不要再打来了！！」</w:t>
      </w:r>
    </w:p>
    <w:p>
      <w:r>
        <w:t>被狠狠地骂了一顿後，我失望的回到房间，眼角不住流泪，难道真的是我害了雨茹吗！？为什麽她要骗她父母</w:t>
      </w:r>
    </w:p>
    <w:p>
      <w:r>
        <w:t>放学後跟同学看书呢！？想着对雨茹的承诺，真的只能到毕业而已吗！？</w:t>
      </w:r>
    </w:p>
    <w:p>
      <w:r>
        <w:t>接下来的一个礼拜，我每天过着浑浑噩噩的生活，躺在床上想着雨茹的美好，并祈求上天会有奇蹟出现。</w:t>
      </w:r>
    </w:p>
    <w:p>
      <w:r>
        <w:t>又过了几天，老妈敲我房门说：「小武，电话，有女生找你。」</w:t>
      </w:r>
    </w:p>
    <w:p>
      <w:r>
        <w:t>一听到有女生打电话给我，我满心期待地冲出房门去接电话，这一定是雨茹偷偷打给我的！</w:t>
      </w:r>
    </w:p>
    <w:p>
      <w:r>
        <w:t>「喂…雨茹吗！？你现在如何？」</w:t>
      </w:r>
    </w:p>
    <w:p>
      <w:r>
        <w:t>「我是小琳啦！」</w:t>
      </w:r>
    </w:p>
    <w:p>
      <w:r>
        <w:t>「啊？是喔……」听到不是雨茹，内心的期待瞬间浇灭！</w:t>
      </w:r>
    </w:p>
    <w:p>
      <w:r>
        <w:t>「昨天雨茹有打电话给我……」</w:t>
      </w:r>
    </w:p>
    <w:p>
      <w:r>
        <w:t>「真的吗！？她有说什麽吗？」我急忙地问着。</w:t>
      </w:r>
    </w:p>
    <w:p>
      <w:r>
        <w:t>「她说，她们全家要搬去台北，她爸爸要她去重考班再拼一次升学考试。」</w:t>
      </w:r>
    </w:p>
    <w:p>
      <w:r>
        <w:t>「什麽！？她搬去台北了！！」</w:t>
      </w:r>
    </w:p>
    <w:p>
      <w:r>
        <w:t>「嗯，然後她要我跟你说：『你要好好的过日子！』」</w:t>
      </w:r>
    </w:p>
    <w:p>
      <w:r>
        <w:t>「嗯…………」</w:t>
      </w:r>
    </w:p>
    <w:p>
      <w:r>
        <w:t>「就这样，你看开点吧…」</w:t>
      </w:r>
    </w:p>
    <w:p>
      <w:r>
        <w:t>小琳挂上电话，我才茫然地走回房间，当在床上，想着雨茹那句『你要好好的过日子！』瞬间，我忍不住大声</w:t>
      </w:r>
    </w:p>
    <w:p>
      <w:r>
        <w:t>痛哭起来，难道，以後再也没有机会遇到雨茹了吗！？</w:t>
      </w:r>
    </w:p>
    <w:p>
      <w:r>
        <w:t>哭了良久，内心出现不能被看轻的念头，我要证明自己也能考上好的大学！</w:t>
      </w:r>
    </w:p>
    <w:p>
      <w:r>
        <w:t>将来要对雨茹的父亲说，我绝对可以给雨茹过好的日子。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