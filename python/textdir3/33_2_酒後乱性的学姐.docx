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酒後乱性的学姐</w:t>
      </w:r>
    </w:p>
    <w:p>
      <w:r>
        <w:t>『喔学弟，该你罗！』学姊笑咪咪地对我说。</w:t>
      </w:r>
    </w:p>
    <w:p>
      <w:r>
        <w:t>她手拎着一个洗脸盆，里面装着盥洗用具和换下的衣物，从热融融的浴室烟雾里走出来，简直像仙</w:t>
      </w:r>
    </w:p>
    <w:p>
      <w:r>
        <w:t>女下凡！</w:t>
      </w:r>
    </w:p>
    <w:p>
      <w:r>
        <w:t>她上身只穿着一件红色条纹的细肩带，竟没穿奶罩…奶头突出而不自觉。</w:t>
      </w:r>
    </w:p>
    <w:p>
      <w:r>
        <w:t>下面则穿一件短到不能再短的牛仔短裤，露出丰腴细嫩的大腿与半个屁股。</w:t>
      </w:r>
    </w:p>
    <w:p>
      <w:r>
        <w:t>我敢打赌她也没穿内裤！八成是洗澡时忘了带更换的内衣裤进去。</w:t>
      </w:r>
    </w:p>
    <w:p>
      <w:r>
        <w:t>尤其在这贵妃出浴的时刻，湿润的洁净胴体，外加飘然的香味………靠……这让我想假装镇定都很</w:t>
      </w:r>
    </w:p>
    <w:p>
      <w:r>
        <w:t>难！</w:t>
      </w:r>
    </w:p>
    <w:p>
      <w:r>
        <w:t>我是一个大一的新生，上上星期刚刚搬来这，这是一间学校附近的公寓，专门租给外宿生的，同楼</w:t>
      </w:r>
    </w:p>
    <w:p>
      <w:r>
        <w:t>有四个房间，四个房客共用一间浴室…所以洗澡很麻烦，需要排队。但是有这样的美景可以观赏，我再</w:t>
      </w:r>
    </w:p>
    <w:p>
      <w:r>
        <w:t>也不会抱怨了！</w:t>
      </w:r>
    </w:p>
    <w:p>
      <w:r>
        <w:t>虽然她比我大一届，我喊她学姊，但是我骨子里可从来没有把她当作姊姊！</w:t>
      </w:r>
    </w:p>
    <w:p>
      <w:r>
        <w:t>她的身材娇小，脸蛋俏丽，而且又傻呼呼的很天真，除了她的奶子和屁股的尺寸比较像姊姊以外…</w:t>
      </w:r>
    </w:p>
    <w:p>
      <w:r>
        <w:t>…呵呵……</w:t>
      </w:r>
    </w:p>
    <w:p>
      <w:r>
        <w:t>否则我想不论是谁，要把她当成姊姊，很难吧！</w:t>
      </w:r>
    </w:p>
    <w:p>
      <w:r>
        <w:t>学姊悠游地从我旁边擦身过去，香味扑得我老二急速挺立！</w:t>
      </w:r>
    </w:p>
    <w:p>
      <w:r>
        <w:t>我依依不舍地回头，看那超短牛仔裤里，紧包着两颗浑圆的屁股晃啊晃的……离开我的视线……</w:t>
      </w:r>
    </w:p>
    <w:p>
      <w:r>
        <w:t>我赶紧进浴室里，关上了门，舍不得那香香的雾气飘散出去……</w:t>
      </w:r>
    </w:p>
    <w:p>
      <w:r>
        <w:t>就这麽在浴室里先幻想与学姊激情地做爱，打一枪，然後再洗澡。</w:t>
      </w:r>
    </w:p>
    <w:p>
      <w:r>
        <w:t>洗衣机就在浴室里，有一次我洗澡洗到一半，学姊敲浴室的门，说她本来先把刚刚洗澡换下的衣服</w:t>
      </w:r>
    </w:p>
    <w:p>
      <w:r>
        <w:t>丢进洗衣机里，回头要去房间拿堆积的脏衣服一起洗，结果被我捷足先登，跑进去洗澡了…</w:t>
      </w:r>
    </w:p>
    <w:p>
      <w:r>
        <w:t>我一听，打开洗衣机的盖子看，里面果真是学姊刚刚穿的那一套衣服！</w:t>
      </w:r>
    </w:p>
    <w:p>
      <w:r>
        <w:t>我马上把女孩子的Ｔ恤、短裙、还有内衣内裤每一件都拿来闻，然後在老二上磨蹭……爽完了又把</w:t>
      </w:r>
    </w:p>
    <w:p>
      <w:r>
        <w:t>精液射在上面……</w:t>
      </w:r>
    </w:p>
    <w:p>
      <w:r>
        <w:t>结束以後又放回洗衣机…呵呵……真是爽到了！！</w:t>
      </w:r>
    </w:p>
    <w:p>
      <w:r>
        <w:t>不断地幻想与学姊做爱，打手枪、射精……</w:t>
      </w:r>
    </w:p>
    <w:p>
      <w:r>
        <w:t>甚至拿走她晒在外面衣架上的衣物去打手枪……</w:t>
      </w:r>
    </w:p>
    <w:p>
      <w:r>
        <w:t>我的宿舍生昧长期沈浸在这样的淫慾和幻想里，到最後，终於禁不住产生了歹念，不论什麽手段，</w:t>
      </w:r>
    </w:p>
    <w:p>
      <w:r>
        <w:t>我决定要在现实里干她！</w:t>
      </w:r>
    </w:p>
    <w:p>
      <w:r>
        <w:t>……</w:t>
      </w:r>
    </w:p>
    <w:p>
      <w:r>
        <w:t>就这样过了些时日，有一天傍晚我下课回宿舍，发现浴室已经有人在洗澡了。</w:t>
      </w:r>
    </w:p>
    <w:p>
      <w:r>
        <w:t>为了求证是不是学姊，我先预想好藉口，去敲另外两间的门，都没人回应。</w:t>
      </w:r>
    </w:p>
    <w:p>
      <w:r>
        <w:t>然後学姊的门没有锁！嘿嘿……，果然是学姊在洗澡。</w:t>
      </w:r>
    </w:p>
    <w:p>
      <w:r>
        <w:t>我就趁这机会，在她房间里找到一串钥匙，应该是包括她的房门锁、机车钥匙等。</w:t>
      </w:r>
    </w:p>
    <w:p>
      <w:r>
        <w:t>偷偷拿回我房间藏着，然後锁上她的房门。</w:t>
      </w:r>
    </w:p>
    <w:p>
      <w:r>
        <w:t>当学姊又洗香香的出来以後，惊觉房门锁着！</w:t>
      </w:r>
    </w:p>
    <w:p>
      <w:r>
        <w:t>我听见外面的有人在跺脚，出去瞧瞧，假好心地问学姊怎麽啦？</w:t>
      </w:r>
    </w:p>
    <w:p>
      <w:r>
        <w:t>『我不小心把自己锁在房门外了啦！……讨厌！』</w:t>
      </w:r>
    </w:p>
    <w:p>
      <w:r>
        <w:t>学姊懊恼又忿忿地说，皱着眉头的样子真可爱！</w:t>
      </w:r>
    </w:p>
    <w:p>
      <w:r>
        <w:t>『那怎麽办？房东那里有备用的钥匙吗？』</w:t>
      </w:r>
    </w:p>
    <w:p>
      <w:r>
        <w:t>『应该有……可是找了房东，他也不会现在就过来吧？？他又不住这附近……而且钱也在房间里，</w:t>
      </w:r>
    </w:p>
    <w:p>
      <w:r>
        <w:t>连机车钥匙都在里面，怎麽办……』</w:t>
      </w:r>
    </w:p>
    <w:p>
      <w:r>
        <w:t>我安抚她一阵子，说：『学姊别担心，今晚先睡我那好了，我不介意。明天我载你去找房东拿备用</w:t>
      </w:r>
    </w:p>
    <w:p>
      <w:r>
        <w:t>钥匙。』</w:t>
      </w:r>
    </w:p>
    <w:p>
      <w:r>
        <w:t>学姊千恩万谢的，好像遇到大善人似的……嘿嘿，真是太天真了！傻瓜……</w:t>
      </w:r>
    </w:p>
    <w:p>
      <w:r>
        <w:t>……</w:t>
      </w:r>
    </w:p>
    <w:p>
      <w:r>
        <w:t>当晚，我就载着学姊去买宵夜，回我房间一块吃。</w:t>
      </w:r>
    </w:p>
    <w:p>
      <w:r>
        <w:t>由於她洗完澡出来都是穿超级清凉的，（细肩带加超短牛载短裤，不过这次倒是记得穿内衣，不过</w:t>
      </w:r>
    </w:p>
    <w:p>
      <w:r>
        <w:t>光是看那突出的蕾丝就够令人冲动的了！）</w:t>
      </w:r>
    </w:p>
    <w:p>
      <w:r>
        <w:t>所以我先借她一件外衣套着。可是她到了我房贲嫌热，嚷着不想穿了。</w:t>
      </w:r>
    </w:p>
    <w:p>
      <w:r>
        <w:t>这当然是求之不得的……，等一下你脱会更凉快的！</w:t>
      </w:r>
    </w:p>
    <w:p>
      <w:r>
        <w:t>喔不，凉快不到一下子就要热起来了，因为今晚你会做剧烈运动！呵呵……</w:t>
      </w:r>
    </w:p>
    <w:p>
      <w:r>
        <w:t>吃完了宵夜，我从冰箱里提出我的私房菜！冰过的小米酿！</w:t>
      </w:r>
    </w:p>
    <w:p>
      <w:r>
        <w:t>我对她极力推荐，说好好喝的，学姊的小嘴馋，多半也抵不住诱惑。</w:t>
      </w:r>
    </w:p>
    <w:p>
      <w:r>
        <w:t>加上我激她一激……『学姊不会喝酒，恐怕喝不了几杯吧……』</w:t>
      </w:r>
    </w:p>
    <w:p>
      <w:r>
        <w:t>她马上反驳我，说她每次同学会都喝好多，还有男生不是她的对手！</w:t>
      </w:r>
    </w:p>
    <w:p>
      <w:r>
        <w:t>耶嘿！……是吗？说着，倒了满满一杯给她，口说无凭，先乾了吧！</w:t>
      </w:r>
    </w:p>
    <w:p>
      <w:r>
        <w:t>就这样，你一杯、我一杯地把这瓶小米酿给喝光了。</w:t>
      </w:r>
    </w:p>
    <w:p>
      <w:r>
        <w:t>我没什麽事，因为这种酒我早就喝惯了！老家住台东，家里卖土产的，我每次回家都提个三、五瓶</w:t>
      </w:r>
    </w:p>
    <w:p>
      <w:r>
        <w:t>带过来喝，喝完了又回去拿……</w:t>
      </w:r>
    </w:p>
    <w:p>
      <w:r>
        <w:t>对我来说，已经是家常便饭。但是……嘿嘿，学姐就不一样了，吹牛说自己多会喝，结果现在已经</w:t>
      </w:r>
    </w:p>
    <w:p>
      <w:r>
        <w:t>脸红气喘了。</w:t>
      </w:r>
    </w:p>
    <w:p>
      <w:r>
        <w:t>她软趴趴地靠在桌上，细肩带下里的无肩带胸罩和奶子上半部都快被我看光了！</w:t>
      </w:r>
    </w:p>
    <w:p>
      <w:r>
        <w:t>『还有没有？？』学姊有点缓慢的说……</w:t>
      </w:r>
    </w:p>
    <w:p>
      <w:r>
        <w:t>『被你喝光了啦！有这麽好喝吗？』</w:t>
      </w:r>
    </w:p>
    <w:p>
      <w:r>
        <w:t>『好喝……我还要……』</w:t>
      </w:r>
    </w:p>
    <w:p>
      <w:r>
        <w:t>我提议再去7-11买红酒和冰块，她不加思索地应一声：『好！』</w:t>
      </w:r>
    </w:p>
    <w:p>
      <w:r>
        <w:t>走路时，她晃晃地走不稳，几次差点跌倒，我扶着她，刻意去碰她的胸部，她都没有反应，还笑着</w:t>
      </w:r>
    </w:p>
    <w:p>
      <w:r>
        <w:t>逞强说她可以走。</w:t>
      </w:r>
    </w:p>
    <w:p>
      <w:r>
        <w:t>买了酒回宿舍，我们喝得更尽兴……</w:t>
      </w:r>
    </w:p>
    <w:p>
      <w:r>
        <w:t>坐在一起，灌了几杯，她越是放荡不羁…哇……真是和平常差别很多。</w:t>
      </w:r>
    </w:p>
    <w:p>
      <w:r>
        <w:t>我也凭着两分醉意越靠越近，搂着她，她没有抗拒，我索性就这麽给她吻下去了！</w:t>
      </w:r>
    </w:p>
    <w:p>
      <w:r>
        <w:t>她已经意识朦胧了，这时居然提起劲来，贴过来和我热吻！</w:t>
      </w:r>
    </w:p>
    <w:p>
      <w:r>
        <w:t>该不会把我当男朋友了吧？不管，反正现在已经可以干了，还理那麽多干什麽？</w:t>
      </w:r>
    </w:p>
    <w:p>
      <w:r>
        <w:t>我把她的肩带从肩膀两侧拨下来，上衣就这麽松松地滑到肚子，上身剩下一件胸罩。我发现她这件</w:t>
      </w:r>
    </w:p>
    <w:p>
      <w:r>
        <w:t>胸罩很薄！罩杯的部位简直只有一层纱，可以从内衣外就可以隐约看见罩在里面的奶头。</w:t>
      </w:r>
    </w:p>
    <w:p>
      <w:r>
        <w:t>我就隔着胸罩轻轻吸咬她的奶，一边轻抚她的柔软又有弹性的大腿，她发出微微的呻吟，摇晃又软</w:t>
      </w:r>
    </w:p>
    <w:p>
      <w:r>
        <w:t>啪啪地摊在我怀里，任凭我为所慾为……</w:t>
      </w:r>
    </w:p>
    <w:p>
      <w:r>
        <w:t>我因为是第一次搞，而且第一次就搞到一个这样棒的货色，所以兴奋到阴茎血管都快爆裂！我把裤</w:t>
      </w:r>
    </w:p>
    <w:p>
      <w:r>
        <w:t>子脱个精光，看看我的龟头，觉得彷佛比平常大上两倍！而且不停跳动着，活力十足……</w:t>
      </w:r>
    </w:p>
    <w:p>
      <w:r>
        <w:t>学姊已经趴在我身上了，我稍微动个身子往後退，她就顺势往下滑，然後我把龟头对准她的小嘴，</w:t>
      </w:r>
    </w:p>
    <w:p>
      <w:r>
        <w:t>轻轻放进去……</w:t>
      </w:r>
    </w:p>
    <w:p>
      <w:r>
        <w:t>哇欧……她竟阖上嘴巴，像婴儿一样不自主地啧啧吸了起来！</w:t>
      </w:r>
    </w:p>
    <w:p>
      <w:r>
        <w:t>这种触感，真是……真是……不能形容呀！跟用自己的手打手枪比起来，差太多了！</w:t>
      </w:r>
    </w:p>
    <w:p>
      <w:r>
        <w:t>我又想起一招，把龟头拔出来，然後涂些冰红酒在上面，重新放进学姊的嘴巴里，她果然吸允得更</w:t>
      </w:r>
    </w:p>
    <w:p>
      <w:r>
        <w:t>激烈！好像要把上头的汁液全被乾似的！好爽，也好有趣！</w:t>
      </w:r>
    </w:p>
    <w:p>
      <w:r>
        <w:t>就这样重复进行了三次，我终於射出来了……我呻吟着，紧紧搂住学姊的头，全部射进学姊的口里，</w:t>
      </w:r>
    </w:p>
    <w:p>
      <w:r>
        <w:t>她糊里糊涂地好像当作喝酒，通通吸着吞下去了。</w:t>
      </w:r>
    </w:p>
    <w:p>
      <w:r>
        <w:t>首次嚐到超兴奋的射精方式，意犹未尽！</w:t>
      </w:r>
    </w:p>
    <w:p>
      <w:r>
        <w:t>我完全不累，接着把她安置在地板上（是拼装式的软垫地板），继续玩弄着她的每一寸肉体，她禁</w:t>
      </w:r>
    </w:p>
    <w:p>
      <w:r>
        <w:t>不起我这里吸、那里舔的，皱着眉，扭动着身躯和四肢，不断发出浪叫……</w:t>
      </w:r>
    </w:p>
    <w:p>
      <w:r>
        <w:t>此时我已经把她的衣服拨光了，并且找出她的小穴在哪里，准备进攻！不晓得她醒来後会不会记得</w:t>
      </w:r>
    </w:p>
    <w:p>
      <w:r>
        <w:t>这些……</w:t>
      </w:r>
    </w:p>
    <w:p>
      <w:r>
        <w:t>反正你情我愿的做爱，我也没逼你喝酒，是你自己要喝的，只怪你自己…</w:t>
      </w:r>
    </w:p>
    <w:p>
      <w:r>
        <w:t>如果她记得的话，说不定可已变成炮友，以後可以常常做！呵呵…</w:t>
      </w:r>
    </w:p>
    <w:p>
      <w:r>
        <w:t>想到这样我就更兴奋！看她应该也够湿了，老二便在她的草堆里上下摩擦着，顺势的就慢慢滑进阴</w:t>
      </w:r>
    </w:p>
    <w:p>
      <w:r>
        <w:t>道。（方法是跟Ａ片学的）</w:t>
      </w:r>
    </w:p>
    <w:p>
      <w:r>
        <w:t>随之她叫了几声，身体一阵茎峦，挣扎了一下，手的动作好像想把我推开，可是太迟了，我已经完</w:t>
      </w:r>
    </w:p>
    <w:p>
      <w:r>
        <w:t>全进入她的体内，并且全身压在她身上，准备开始抽动。</w:t>
      </w:r>
    </w:p>
    <w:p>
      <w:r>
        <w:t>嗯嗯……这样算紧不紧呢？没搞过别的女人，我也不知道。</w:t>
      </w:r>
    </w:p>
    <w:p>
      <w:r>
        <w:t>总之感觉很棒！老二被一种温暖又柔软的东西含着，很像插进果冻里，不过当然比果冻紧得多了！</w:t>
      </w:r>
    </w:p>
    <w:p>
      <w:r>
        <w:t>学姊意识模糊的淫叫声，随着我一前一後的动作高低起伏，虽然我的动作不成熟，但还是把学姊插</w:t>
      </w:r>
    </w:p>
    <w:p>
      <w:r>
        <w:t>得淫声尖叫……</w:t>
      </w:r>
    </w:p>
    <w:p>
      <w:r>
        <w:t>可见她并不习惯做爱，很少做吧？</w:t>
      </w:r>
    </w:p>
    <w:p>
      <w:r>
        <w:t>她抱着我，眉毛紧紧皱着，有时又上扬成八字形，那种神情真是说不出的惹人怜爱！</w:t>
      </w:r>
    </w:p>
    <w:p>
      <w:r>
        <w:t>我学着Ａ片里的各种做爱姿态，几乎每一种都试过了！</w:t>
      </w:r>
    </w:p>
    <w:p>
      <w:r>
        <w:t>从床上到床下，躺着、站着、坐着……可以说把学姊全身玩透透、爽透透……</w:t>
      </w:r>
    </w:p>
    <w:p>
      <w:r>
        <w:t>真是不枉此生了……</w:t>
      </w:r>
    </w:p>
    <w:p>
      <w:r>
        <w:t>由於刚刚被学姊吹出来过，所以现在维持了很久都没射，我一边玩，一边考虑着这一发要射在哪里？</w:t>
      </w:r>
    </w:p>
    <w:p>
      <w:r>
        <w:t>不如……射在她的沐浴乳里面吧！让她每天洗澡时，全身抹我的精液洗澡！哈…</w:t>
      </w:r>
    </w:p>
    <w:p>
      <w:r>
        <w:t>可是想着想着，冷不防地达到了高潮，一下子来不及抽出，全射在学姊的小穴里了。</w:t>
      </w:r>
    </w:p>
    <w:p>
      <w:r>
        <w:t>呼呼……我跟学姊一同喘息着，汗水浸湿了床单……</w:t>
      </w:r>
    </w:p>
    <w:p>
      <w:r>
        <w:t>这时候脑海里只有一个【爽】字，其余什麽都不管了…………</w:t>
      </w:r>
    </w:p>
    <w:p>
      <w:r>
        <w:t>当晚我们玩到四点多，我一共干了学姊六次，第七次让她吹出来以後，真的射在沐浴乳瓶子里，而</w:t>
      </w:r>
    </w:p>
    <w:p>
      <w:r>
        <w:t>她却依然是不省人事……</w:t>
      </w:r>
    </w:p>
    <w:p>
      <w:r>
        <w:t>隔天中午她在男女裸体的拥抱中清醒过来，吓了个半死！</w:t>
      </w:r>
    </w:p>
    <w:p>
      <w:r>
        <w:t>接着上演了我早已排演好的活剧，她拿棉被遮掩着自己的裸体，坐着拼命哭，我则拼命安慰、道歉，</w:t>
      </w:r>
    </w:p>
    <w:p>
      <w:r>
        <w:t>假借酒後乱性，装作我也完全不知情……</w:t>
      </w:r>
    </w:p>
    <w:p>
      <w:r>
        <w:t>天真的学姊居然很快就相信了！还为她的失态而道歉！</w:t>
      </w:r>
    </w:p>
    <w:p>
      <w:r>
        <w:t>想不到这麽简单，迷奸不用负责任！哈哈哈！</w:t>
      </w:r>
    </w:p>
    <w:p>
      <w:r>
        <w:t>不过学姊向我借了车钱，自行回南部的家以後，隔几天回来，却是来搬行李的！</w:t>
      </w:r>
    </w:p>
    <w:p>
      <w:r>
        <w:t>哎……可惜。</w:t>
      </w:r>
    </w:p>
    <w:p>
      <w:r>
        <w:t>不过我终究是玩够本了，也留下了我的种在她的沐浴乳里，不知道她洗阴道的时候，会不会怀我的</w:t>
      </w:r>
    </w:p>
    <w:p>
      <w:r>
        <w:t xml:space="preserve">孩子？【完】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