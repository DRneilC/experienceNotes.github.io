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英语老师充足的奶水</w:t>
      </w:r>
    </w:p>
    <w:p>
      <w:r>
        <w:t>大学时我的英语老师３０岁左右，是一个典型的少妇，一双傲人的乳房，虽说有一丝的下垂，仍相</w:t>
      </w:r>
    </w:p>
    <w:p>
      <w:r>
        <w:t>当有弹性，尤其是她那圆滑的臀部，是所有男人向往插入的地方。</w:t>
      </w:r>
    </w:p>
    <w:p>
      <w:r>
        <w:t>我无法抵挡得住她的丰满肉体的诱惑，每天英语课都成了我遐想的空间，看着她专注的表情，因为</w:t>
      </w:r>
    </w:p>
    <w:p>
      <w:r>
        <w:t>害怕别人看出我的动机，我只能不时望望她身体的重点部位，被白色乳罩紧紧裹住的三十四寸的奶子，</w:t>
      </w:r>
    </w:p>
    <w:p>
      <w:r>
        <w:t>不时随着她的姿势的起伏而上下抖动，那长裤底下突出的阴部，散发着成熟少妇的韵味。</w:t>
      </w:r>
    </w:p>
    <w:p>
      <w:r>
        <w:t>看到这些，我的小弟弟开始起义了，我不住的调整坐姿以掩盖住我那发涨的下体，但偏偏她是和我</w:t>
      </w:r>
    </w:p>
    <w:p>
      <w:r>
        <w:t>作对似的，这时候她弯下身去捡粉笔，整个丰臀都全翘起来正对着我。我坐在教室的第一排，如此的近</w:t>
      </w:r>
    </w:p>
    <w:p>
      <w:r>
        <w:t>距离的观察老师的臀部，圆滑的整体，中间深深的裂缝延伸到她的丘陵。</w:t>
      </w:r>
    </w:p>
    <w:p>
      <w:r>
        <w:t>我澎涨的小弟弟终於喷发了，射向她。幸好同学们都在听讲，全然没注意我的窘态，我好不容易坚</w:t>
      </w:r>
    </w:p>
    <w:p>
      <w:r>
        <w:t>持到下课，急忙到厕所打扫战场。</w:t>
      </w:r>
    </w:p>
    <w:p>
      <w:r>
        <w:t>我从此不顾一切的迷上了老师的身体，每次自慰时她都是我的对象，我想像着粗暴地从後面插出她</w:t>
      </w:r>
    </w:p>
    <w:p>
      <w:r>
        <w:t>的阴道，用手挤压蹂躏她的乳房，最後把滚烫的精液射入她的子宫。</w:t>
      </w:r>
    </w:p>
    <w:p>
      <w:r>
        <w:t>我多想能干她一次，这个想法的越来越强烈的时候，一个机会也慢慢逼近。</w:t>
      </w:r>
    </w:p>
    <w:p>
      <w:r>
        <w:t>大一下学期她就怀孕了，这可以从她那变大的腹部和逐渐发涨的奶子可以看出，一个小生命正在她</w:t>
      </w:r>
    </w:p>
    <w:p>
      <w:r>
        <w:t>的子宫里发育。</w:t>
      </w:r>
    </w:p>
    <w:p>
      <w:r>
        <w:t>第二年的夏天她就生了了个双胞胎。</w:t>
      </w:r>
    </w:p>
    <w:p>
      <w:r>
        <w:t>「怪不得怀孕的时候奶子和肚子都那麽大，也不知道为了有小孩，她老公把她的阴道干成什麽样？</w:t>
      </w:r>
    </w:p>
    <w:p>
      <w:r>
        <w:t>我非看看不可，那骚实在令我向往！」我想像着她生育後的样子。</w:t>
      </w:r>
    </w:p>
    <w:p>
      <w:r>
        <w:t>她终於来上课了，可能是产後保健做得好，她的身体一点都没变形，反而更加丰满了，那因哺乳而</w:t>
      </w:r>
    </w:p>
    <w:p>
      <w:r>
        <w:t>硕大无比的奶子更惹火了。</w:t>
      </w:r>
    </w:p>
    <w:p>
      <w:r>
        <w:t>由於夏天穿的很单薄，坐在第一排，我甚至能看到她那若隐若现的的奶头。</w:t>
      </w:r>
    </w:p>
    <w:p>
      <w:r>
        <w:t>「啊，是湿润的，我发现她的乳头竟分泌出奶水弄湿了胸前的一块。」我惊奇地发现，我晚上的整</w:t>
      </w:r>
    </w:p>
    <w:p>
      <w:r>
        <w:t>节课都在盯住她的奶子看，用她的奶来抚慰我的小弟弟，「啊……啊！啊……」我竟然不由自主的发出</w:t>
      </w:r>
    </w:p>
    <w:p>
      <w:r>
        <w:t>了声音。</w:t>
      </w:r>
    </w:p>
    <w:p>
      <w:r>
        <w:t>下课後，等在所有的同学都走了，整个楼层只剩下我一个人，我隐约听到校工在楼下锁大门的声音。</w:t>
      </w:r>
    </w:p>
    <w:p>
      <w:r>
        <w:t>此时的我脑海里只有英语老师的身体，我冲向了厕所，我想只有在那我才可以暂时缓解我的慾望。</w:t>
      </w:r>
    </w:p>
    <w:p>
      <w:r>
        <w:t>我推开门，当时的场面我惊呆了，英语老师站在洗手池的旁边，上衣被解开了两颗钮扣，使两边的</w:t>
      </w:r>
    </w:p>
    <w:p>
      <w:r>
        <w:t>奶子能充份地展露出来，只见她从白色缕纹的乳罩拿出了一只奶用力挤着，奶水呈小水柱状喷向了水池。</w:t>
      </w:r>
    </w:p>
    <w:p>
      <w:r>
        <w:t>我这才发现由於匆忙走到了女厕所，可能上课的时候英语老师已经感觉到奶子的涨痛，所以才有这</w:t>
      </w:r>
    </w:p>
    <w:p>
      <w:r>
        <w:t>个场景让我欣赏到她挤奶的姿势。</w:t>
      </w:r>
    </w:p>
    <w:p>
      <w:r>
        <w:t>我不能放过这个机会，於是我返回教室搜寻一些做案工具，这时我听到了隔壁教师值班室传隐约传</w:t>
      </w:r>
    </w:p>
    <w:p>
      <w:r>
        <w:t>来了婴儿的啼哭声，原来她把几个月小孩也带来上课了，可能轮到她值班，不放心家里的小宝宝才带来</w:t>
      </w:r>
    </w:p>
    <w:p>
      <w:r>
        <w:t>的。</w:t>
      </w:r>
    </w:p>
    <w:p>
      <w:r>
        <w:t>我心中有了全盘的计划，我来到值班室的床前，看到两个婴儿正在不住的哭闹，我尽量使她们哭的</w:t>
      </w:r>
    </w:p>
    <w:p>
      <w:r>
        <w:t>更大声以惊动正在厕所挤奶的母亲，果然我听见走廊传来急促的脚步声，我迅速的躲到了门後。</w:t>
      </w:r>
    </w:p>
    <w:p>
      <w:r>
        <w:t>当她一踏进房间的时候，我以最快的速度反锁了房门，并移到床前用两只手分别捏住了婴儿的幼嫩</w:t>
      </w:r>
    </w:p>
    <w:p>
      <w:r>
        <w:t>的颈部。</w:t>
      </w:r>
    </w:p>
    <w:p>
      <w:r>
        <w:t>孩子的母亲被突如其来的场面惊住了，正准备冲过来，我加重了动作，婴儿哭的更厉害了，她一下</w:t>
      </w:r>
    </w:p>
    <w:p>
      <w:r>
        <w:t>子瘫坐在地上，哭喊着问道︰「你要干什麽？」</w:t>
      </w:r>
    </w:p>
    <w:p>
      <w:r>
        <w:t>「干什麽，是你那大奶逼我这麽做的，哈……哈！」说完，我就不动声气的看着她的身体，我知道</w:t>
      </w:r>
    </w:p>
    <w:p>
      <w:r>
        <w:t>她的心理防线就要崩溃。</w:t>
      </w:r>
    </w:p>
    <w:p>
      <w:r>
        <w:t>她哭喊着对我说︰「求求你，别伤害我的孩子，我是你的老师啊！我什麽都答应你，只要你放开她</w:t>
      </w:r>
    </w:p>
    <w:p>
      <w:r>
        <w:t>们！求求你！」</w:t>
      </w:r>
    </w:p>
    <w:p>
      <w:r>
        <w:t>「好，用电话线把自己绑起来，快！」我叫喊着。</w:t>
      </w:r>
    </w:p>
    <w:p>
      <w:r>
        <w:t>她似乎已经意识到将面临的後果，但望着在我手下哭喊的孩子，她眼里充满了绝望，手开始动作。</w:t>
      </w:r>
    </w:p>
    <w:p>
      <w:r>
        <w:t>待她把自己绑在在椅子上後，我才慢慢的移开双手，而两个婴儿由於先前哭喊，力气都用尽，现在也疲</w:t>
      </w:r>
    </w:p>
    <w:p>
      <w:r>
        <w:t>惫的入睡了。</w:t>
      </w:r>
    </w:p>
    <w:p>
      <w:r>
        <w:t>我走近了英语老师︰「看吧！你的小宝宝睡得多香，我们可不要吵醒了她们哦！我最恨别人打扰我，</w:t>
      </w:r>
    </w:p>
    <w:p>
      <w:r>
        <w:t>如果谁妨碍我，我就叫她们永远地睡下去！」</w:t>
      </w:r>
    </w:p>
    <w:p>
      <w:r>
        <w:t>「哈哈……哈哈……」我狂笑着，两只颤动的手开始在老师身体上游离，她明白我的意思，开始还</w:t>
      </w:r>
    </w:p>
    <w:p>
      <w:r>
        <w:t>略微有反抗的身体现在也任由我摆布。</w:t>
      </w:r>
    </w:p>
    <w:p>
      <w:r>
        <w:t>我扒光了她的衣服，解开她的乳罩，一对高耸坚挺的奶子完全暴露在我的面前，我又在她乳房的上</w:t>
      </w:r>
    </w:p>
    <w:p>
      <w:r>
        <w:t>下部加了两根电话线使她的奶更加突出。</w:t>
      </w:r>
    </w:p>
    <w:p>
      <w:r>
        <w:t>这时候我解开了她的双手对她说︰「现在像给你孩子喂奶一样给我奶喝！」</w:t>
      </w:r>
    </w:p>
    <w:p>
      <w:r>
        <w:t>只见她用手托住了右乳，中指和食指夹住了红润的乳头尽力的送到我嘴边。</w:t>
      </w:r>
    </w:p>
    <w:p>
      <w:r>
        <w:t>我迫不及待地含住了老师的乳头，同时手也附上去一挤，不待我吸，一股甘甜的乳汁便喷进我的口</w:t>
      </w:r>
    </w:p>
    <w:p>
      <w:r>
        <w:t>中，我忘情地吸吮着她的奶，直到我把她的一边乳房的奶水吸乾。</w:t>
      </w:r>
    </w:p>
    <w:p>
      <w:r>
        <w:t>在我的强力吸吮下，她也开始有了反应，英语老师开始小声地呻吟，她彻底的放弃了道德观念的束</w:t>
      </w:r>
    </w:p>
    <w:p>
      <w:r>
        <w:t>缚，嘴里开始发出含糊不清的话语︰「使劲吸啊！啊……啊……好舒服！」</w:t>
      </w:r>
    </w:p>
    <w:p>
      <w:r>
        <w:t>她开始配合我用手挤她的大奶子，这更增加了我的慾望，我把早也起义的小弟弟从内裤里拔出来，</w:t>
      </w:r>
    </w:p>
    <w:p>
      <w:r>
        <w:t>对准她那早已经湿透了的下身，粗暴的插了进去，我小弟弟和嘴上下的配合默契，使她大声的呻吟开了！</w:t>
      </w:r>
    </w:p>
    <w:p>
      <w:r>
        <w:t>我离开了她早已乾枯的右乳，向着她还有丰盛奶水的左乳发起了攻势，我像婴儿一样伏在她的身体</w:t>
      </w:r>
    </w:p>
    <w:p>
      <w:r>
        <w:t>上忘情地吸着奶。</w:t>
      </w:r>
    </w:p>
    <w:p>
      <w:r>
        <w:t>这时她的手机响了起来，原来是她老公的电话。我一面粗暴的干着她，一面拿给她电话，她也一面</w:t>
      </w:r>
    </w:p>
    <w:p>
      <w:r>
        <w:t>不耐烦对着电话说︰「你别耽误我了，我正在给孩子们喂奶呢！」一面还不住的挤奶给我喝，还说不要</w:t>
      </w:r>
    </w:p>
    <w:p>
      <w:r>
        <w:t>担心孩子们，她们已喂饱奶了！</w:t>
      </w:r>
    </w:p>
    <w:p>
      <w:r>
        <w:t>我终於想射了，於是我拔出满是她阴精的大鸡巴，对这她说︰「你给我喝了好多奶，我就让你尝尝</w:t>
      </w:r>
    </w:p>
    <w:p>
      <w:r>
        <w:t>我精液的味道！」说完，我就把我所有对她的报答都给了她，她把我的精液全都喝下去了，还把我鸡巴</w:t>
      </w:r>
    </w:p>
    <w:p>
      <w:r>
        <w:t>残留的液体都舔得乾乾净净。</w:t>
      </w:r>
    </w:p>
    <w:p>
      <w:r>
        <w:t>被她这麽一舔，我顿时有了尿意，正准备离开她的嘴，但她却含住不放，说着︰「好学生，让老师</w:t>
      </w:r>
    </w:p>
    <w:p>
      <w:r>
        <w:t>的嘴给你小便吧！」</w:t>
      </w:r>
    </w:p>
    <w:p>
      <w:r>
        <w:t>这个骚货，我还没使劲，英语老师就用嘴把小便吸了出来，我尽情地射进她的嘴里。</w:t>
      </w:r>
    </w:p>
    <w:p>
      <w:r>
        <w:t>就这样，英语老师成了我的性奴，每天我的早点由牛奶变成了英语老师的人奶，一直到她断奶。她</w:t>
      </w:r>
    </w:p>
    <w:p>
      <w:r>
        <w:t xml:space="preserve">同时给我们三人产奶，真有点供不应求，但她总是先满足我，她说因为我的吸奶技术最棒！【完】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