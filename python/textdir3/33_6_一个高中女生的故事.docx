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一个高中女生的故事</w:t>
      </w:r>
    </w:p>
    <w:p>
      <w:r>
        <w:t>理论上……今天是星期日……不用上班……不用上课……天气晴朗的一蹋糊涂……</w:t>
      </w:r>
    </w:p>
    <w:p>
      <w:r>
        <w:t>可不晓得为什麽我的心情却他妈的也乱的一蹋糊涂！！！</w:t>
      </w:r>
    </w:p>
    <w:p>
      <w:r>
        <w:t>我关上了电源……收了椅子……离开了电脑教室……手里紧握着一张小纸条……</w:t>
      </w:r>
    </w:p>
    <w:p>
      <w:r>
        <w:t>三民区大顺二路……伸手摸了摸口袋……几个铜板叮呤作响……我笑了笑……</w:t>
      </w:r>
    </w:p>
    <w:p>
      <w:r>
        <w:t>身影随即淹没在薄暮低垂……</w:t>
      </w:r>
    </w:p>
    <w:p>
      <w:r>
        <w:t>我发誓我这辈子来麦当劳的次数用十根手指数还有找……</w:t>
      </w:r>
    </w:p>
    <w:p>
      <w:r>
        <w:t>我东张西望着……终於在仰角三十度的地方发现了所谓的三号餐……</w:t>
      </w:r>
    </w:p>
    <w:p>
      <w:r>
        <w:t>铐！抢钱啊！？我心里咒骂着……</w:t>
      </w:r>
    </w:p>
    <w:p>
      <w:r>
        <w:t>於是我安份守己的排了一会儿队……安份守己的点了三号餐……当店员问说要</w:t>
      </w:r>
    </w:p>
    <w:p>
      <w:r>
        <w:t>什麽饮料时……我便安份守己的说不用了……安份守己的捏捏我口袋中仅存的</w:t>
      </w:r>
    </w:p>
    <w:p>
      <w:r>
        <w:t>一百块……</w:t>
      </w:r>
    </w:p>
    <w:p>
      <w:r>
        <w:t>後来我才知道饮料是算在内的……难怪店员会对我报以瞠目结舌……</w:t>
      </w:r>
    </w:p>
    <w:p>
      <w:r>
        <w:t>琳已在门口等我了……我摆出一惯的笑容……满迷人的……我自信……</w:t>
      </w:r>
    </w:p>
    <w:p>
      <w:r>
        <w:t>一身水蓝色的连身洋裙，俏皮灵动的双眼……在我面前……</w:t>
      </w:r>
    </w:p>
    <w:p>
      <w:r>
        <w:t>寒喧了两句……琳随即带我上楼……她父母的房间……</w:t>
      </w:r>
    </w:p>
    <w:p>
      <w:r>
        <w:t>你爸妈几点回来啊？！我脱下了外衣。显得有点不安……</w:t>
      </w:r>
    </w:p>
    <w:p>
      <w:r>
        <w:t>琳小心翼翼的把她喜欢吃的三号餐一个一个的拿出来……</w:t>
      </w:r>
    </w:p>
    <w:p>
      <w:r>
        <w:t>九点多吧！甩动着如瀑的长发。</w:t>
      </w:r>
    </w:p>
    <w:p>
      <w:r>
        <w:t>嗯……我点点头……安安静静的看着她吃东西的样子……</w:t>
      </w:r>
    </w:p>
    <w:p>
      <w:r>
        <w:t>怎麽？你为什麽一直看我啊？一双打着疑问的眼睛问我。你要不要吃？</w:t>
      </w:r>
    </w:p>
    <w:p>
      <w:r>
        <w:t>你吃……我捡你吃剩的吃……我笑笑。</w:t>
      </w:r>
    </w:p>
    <w:p>
      <w:r>
        <w:t>琳拿起了摇控器……也许这房间有点声音会好些！</w:t>
      </w:r>
    </w:p>
    <w:p>
      <w:r>
        <w:t>是职棒总冠军战……我转头看了一会儿……</w:t>
      </w:r>
    </w:p>
    <w:p>
      <w:r>
        <w:t>看她这麽有兴趣……便跟她评论了起来……房间内的气氛随着比赛的白热化</w:t>
      </w:r>
    </w:p>
    <w:p>
      <w:r>
        <w:t>而逐渐的热络了起来……</w:t>
      </w:r>
    </w:p>
    <w:p>
      <w:r>
        <w:t>我喜欢她穿裙子的样子……满迷人的……</w:t>
      </w:r>
    </w:p>
    <w:p>
      <w:r>
        <w:t>我伸手示意要她靠过来……琳犹豫了一会儿……还是过来让我揽住了她纤纤细腰……</w:t>
      </w:r>
    </w:p>
    <w:p>
      <w:r>
        <w:t>我把鼻子贴近她的长发……嗅着诱人的发香……全身血液开始逐渐加温……</w:t>
      </w:r>
    </w:p>
    <w:p>
      <w:r>
        <w:t>这是少女的幽香……</w:t>
      </w:r>
    </w:p>
    <w:p>
      <w:r>
        <w:t>你多久没做爱了？我说话一向直截了当。</w:t>
      </w:r>
    </w:p>
    <w:p>
      <w:r>
        <w:t>她愣了一会儿……转头闪着扑楞楞眼睛注视着我的微笑……</w:t>
      </w:r>
    </w:p>
    <w:p>
      <w:r>
        <w:t>两三个月吧……脸儿微红。</w:t>
      </w:r>
    </w:p>
    <w:p>
      <w:r>
        <w:t>我伸手抚摸着她的长发……一时也不急於造次……我有我的自信……</w:t>
      </w:r>
    </w:p>
    <w:p>
      <w:r>
        <w:t>你怕痒？我笑着问道。我发觉在我手下她格格直笑。</w:t>
      </w:r>
    </w:p>
    <w:p>
      <w:r>
        <w:t>她笑着起身逃离了我……我没制止她……她在我身前一公尺处坐下……於是我起身走去……</w:t>
      </w:r>
    </w:p>
    <w:p>
      <w:r>
        <w:t>她没反抗……</w:t>
      </w:r>
    </w:p>
    <w:p>
      <w:r>
        <w:t>我从背後抱住她……手掌摩娑着她的手臂……肩膀……细腰……</w:t>
      </w:r>
    </w:p>
    <w:p>
      <w:r>
        <w:t>缓慢的……温柔的……</w:t>
      </w:r>
    </w:p>
    <w:p>
      <w:r>
        <w:t>我在她耳边呵着气……她颤抖着……看来我找到敏感带了……</w:t>
      </w:r>
    </w:p>
    <w:p>
      <w:r>
        <w:t>我加强攻势……大胆的将手滑向了她微挺的双峰……只是爱抚……轻轻挑逗……</w:t>
      </w:r>
    </w:p>
    <w:p>
      <w:r>
        <w:t>她想逃离……却又显得使不出力……</w:t>
      </w:r>
    </w:p>
    <w:p>
      <w:r>
        <w:t>来做爱……好不好？我轻声的在她耳边呵着。</w:t>
      </w:r>
    </w:p>
    <w:p>
      <w:r>
        <w:t>可是……好……奇怪喔！她没摆明拒绝。</w:t>
      </w:r>
    </w:p>
    <w:p>
      <w:r>
        <w:t>相信我！我能令你高潮！我双手轻轻捧着她的脸。露出自信的微笑。</w:t>
      </w:r>
    </w:p>
    <w:p>
      <w:r>
        <w:t>我将她平躺在床上……摊开了她的双手……撩起了她的长发……她呼吸急促……</w:t>
      </w:r>
    </w:p>
    <w:p>
      <w:r>
        <w:t>我吻上了樱唇……琳无法抗拒……舌头被我温热的舌勾出……彼此交缠……翻转着……</w:t>
      </w:r>
    </w:p>
    <w:p>
      <w:r>
        <w:t>那一夜……我们爬上了爱的艾弗勒斯峰……</w:t>
      </w:r>
    </w:p>
    <w:p>
      <w:r>
        <w:t>这是我们的第一次见面……</w:t>
      </w:r>
    </w:p>
    <w:p>
      <w:r>
        <w:t>？一个高中女生的故事？</w:t>
      </w:r>
    </w:p>
    <w:p>
      <w:r>
        <w:t>我以为她会生气於我的鲁莽……毕竟……第一次见面就做爱的情况可能令</w:t>
      </w:r>
    </w:p>
    <w:p>
      <w:r>
        <w:t>女孩无法接受……</w:t>
      </w:r>
    </w:p>
    <w:p>
      <w:r>
        <w:t>於是我怀着忐忑的心……下楼冲了澡……心里反而升起了一丝的恐惧……</w:t>
      </w:r>
    </w:p>
    <w:p>
      <w:r>
        <w:t>万一她父母回来了！我怎麽解释？！</w:t>
      </w:r>
    </w:p>
    <w:p>
      <w:r>
        <w:t>我摇摇头……走出了浴室……她已在她房间内换好了衣服……</w:t>
      </w:r>
    </w:p>
    <w:p>
      <w:r>
        <w:t>怎麽？换衣服啦？我搂着她。</w:t>
      </w:r>
    </w:p>
    <w:p>
      <w:r>
        <w:t>嗯……</w:t>
      </w:r>
    </w:p>
    <w:p>
      <w:r>
        <w:t>以後怎麽连络？</w:t>
      </w:r>
    </w:p>
    <w:p>
      <w:r>
        <w:t>她迟疑了一下……给了我电话语音信箱的号码。</w:t>
      </w:r>
    </w:p>
    <w:p>
      <w:r>
        <w:t>照我说的打就对了！她笑着说。</w:t>
      </w:r>
    </w:p>
    <w:p>
      <w:r>
        <w:t>来！我留我的电话给你……记得打电话给我……我从书桌上翻出了一张小纸条。</w:t>
      </w:r>
    </w:p>
    <w:p>
      <w:r>
        <w:t>什麽时候会打给我？我双手搭在她的肩上。</w:t>
      </w:r>
    </w:p>
    <w:p>
      <w:r>
        <w:t>嗯……再说罗！她不置可否。</w:t>
      </w:r>
    </w:p>
    <w:p>
      <w:r>
        <w:t>我随即用嘴封上了她的唇……紧紧的……交缠着……</w:t>
      </w:r>
    </w:p>
    <w:p>
      <w:r>
        <w:t>下了楼……穿了鞋……小琳帮我把门打开……</w:t>
      </w:r>
    </w:p>
    <w:p>
      <w:r>
        <w:t>我思考着……好像有点儿欺负她的感觉……跟她做完之後她话就少了……</w:t>
      </w:r>
    </w:p>
    <w:p>
      <w:r>
        <w:t>於是我迅雷不及掩耳的起身……又补上了一吻……</w:t>
      </w:r>
    </w:p>
    <w:p>
      <w:r>
        <w:t>***************************</w:t>
      </w:r>
    </w:p>
    <w:p>
      <w:r>
        <w:t>我照约定来到了一所高中校门口……成群结队的学生鱼贯而出……我好整以暇的</w:t>
      </w:r>
    </w:p>
    <w:p>
      <w:r>
        <w:t>坐在机车上……</w:t>
      </w:r>
    </w:p>
    <w:p>
      <w:r>
        <w:t>一路上跟小琳说说笑笑……她穿着高中生的制服……更显得清纯可人……</w:t>
      </w:r>
    </w:p>
    <w:p>
      <w:r>
        <w:t>我说我也读过那所高中……於是我把对我而言是几万年前的荒唐史全都一股脑儿</w:t>
      </w:r>
    </w:p>
    <w:p>
      <w:r>
        <w:t>的说出来……对她而言……那是极其遥远的事了……</w:t>
      </w:r>
    </w:p>
    <w:p>
      <w:r>
        <w:t>我伸手抓过她的手搭在我腰上……这不过是习惯动作……但我手指却异常的摸到了三条</w:t>
      </w:r>
    </w:p>
    <w:p>
      <w:r>
        <w:t>血痕……</w:t>
      </w:r>
    </w:p>
    <w:p>
      <w:r>
        <w:t>这是什麽？！我惊讶的问道。</w:t>
      </w:r>
    </w:p>
    <w:p>
      <w:r>
        <w:t>她迅速的把手抽回……不说话……</w:t>
      </w:r>
    </w:p>
    <w:p>
      <w:r>
        <w:t>此时我心情开始浮躁了起来……却一时也想不出要说什麽……这女孩……到底有多少</w:t>
      </w:r>
    </w:p>
    <w:p>
      <w:r>
        <w:t>伤心事……会让她如此想不开……</w:t>
      </w:r>
    </w:p>
    <w:p>
      <w:r>
        <w:t>我心疼着……她仍不说话……我将车子驶入了宽广的同盟路上……我心一横……</w:t>
      </w:r>
    </w:p>
    <w:p>
      <w:r>
        <w:t>仪表上的指针慢慢的攀向一个越来越大的钝角……</w:t>
      </w:r>
    </w:p>
    <w:p>
      <w:r>
        <w:t>你骑慢一点啦……小琳轻扯着我的衣服……</w:t>
      </w:r>
    </w:p>
    <w:p>
      <w:r>
        <w:t>你不是不怕死吗？！我将油门放松……口气显得有点大声……</w:t>
      </w:r>
    </w:p>
    <w:p>
      <w:r>
        <w:t>沉默……</w:t>
      </w:r>
    </w:p>
    <w:p>
      <w:r>
        <w:t>我不要这种死法啦！她抱着我。</w:t>
      </w:r>
    </w:p>
    <w:p>
      <w:r>
        <w:t>我在一个红灯停下……抓过她的双手……紧紧握着……</w:t>
      </w:r>
    </w:p>
    <w:p>
      <w:r>
        <w:t>你以後再做这傻事……就别想要我再理你了！！！我是如此心疼……</w:t>
      </w:r>
    </w:p>
    <w:p>
      <w:r>
        <w:t>请假真的没关系吗？小琳坐在床上……正好奇的翻动着我一切可以翻动的东西……</w:t>
      </w:r>
    </w:p>
    <w:p>
      <w:r>
        <w:t>知道我请了假……遂转头关心的问道。</w:t>
      </w:r>
    </w:p>
    <w:p>
      <w:r>
        <w:t>呵…没关系啦！最近上班满混的……我走到了她身前……按住了她的手……怎麽？</w:t>
      </w:r>
    </w:p>
    <w:p>
      <w:r>
        <w:t>在寻宝啊？我笑道。</w:t>
      </w:r>
    </w:p>
    <w:p>
      <w:r>
        <w:t>我大胆的伸手探向她的双峰……她扭捏着……我撩起了黑色的百摺裙……将她</w:t>
      </w:r>
    </w:p>
    <w:p>
      <w:r>
        <w:t>放在床上……将我滚烫的唇移向她的耳际……用舌头拨开了她的发丝……轻咬着</w:t>
      </w:r>
    </w:p>
    <w:p>
      <w:r>
        <w:t>耳垂……</w:t>
      </w:r>
    </w:p>
    <w:p>
      <w:r>
        <w:t>来！我看看湿了没……手指滑入了禁区。早已湿透……</w:t>
      </w:r>
    </w:p>
    <w:p>
      <w:r>
        <w:t>你好坏喔……她娇嗔着。</w:t>
      </w:r>
    </w:p>
    <w:p>
      <w:r>
        <w:t>我微笑着……更加紧了攻势……她闭上了眼睛……双手紧抓着我……</w:t>
      </w:r>
    </w:p>
    <w:p>
      <w:r>
        <w:t>我知道时候到了……遂起身褪下了她白色的内裤……抬起了她的双腿……她穿着制服</w:t>
      </w:r>
    </w:p>
    <w:p>
      <w:r>
        <w:t>的样子更令我慾火焚身……</w:t>
      </w:r>
    </w:p>
    <w:p>
      <w:r>
        <w:t>来……帮我服务一下……我将胯下的半苏醒的阳具送到了她的面前……她犹豫了一下……</w:t>
      </w:r>
    </w:p>
    <w:p>
      <w:r>
        <w:t>还是张开了小口……连根没入……</w:t>
      </w:r>
    </w:p>
    <w:p>
      <w:r>
        <w:t>喔……我兴奋的叫着……血液逐渐的沸腾了起来……小弟弟也因充血而开始逐次</w:t>
      </w:r>
    </w:p>
    <w:p>
      <w:r>
        <w:t>长大……变硬了……</w:t>
      </w:r>
    </w:p>
    <w:p>
      <w:r>
        <w:t>看她躺着口交好像不太舒服……於是我拔出了权杖……早已怒张……粉红色的顶端</w:t>
      </w:r>
    </w:p>
    <w:p>
      <w:r>
        <w:t>尚连着拉出一丝液体……</w:t>
      </w:r>
    </w:p>
    <w:p>
      <w:r>
        <w:t>我张开了她了双腿……左手拨开了那两片嫩肉……右手扶正了权杖……蜜洞好似急</w:t>
      </w:r>
    </w:p>
    <w:p>
      <w:r>
        <w:t>促等待着迎接它的到来而渗出了蜜汁……泛滥成灾……</w:t>
      </w:r>
    </w:p>
    <w:p>
      <w:r>
        <w:t>我将顶端按入了洞中……开始缓慢的抽送了起来……我俯身抱着她的头……吻遍了</w:t>
      </w:r>
    </w:p>
    <w:p>
      <w:r>
        <w:t>她的脸颊……嘴唇……最後停留在耳际……温湿的舌灵动的缠绕着……舔着……咬着……</w:t>
      </w:r>
    </w:p>
    <w:p>
      <w:r>
        <w:t>吃完晚饭回到住处……上班似乎来不及了……索性随口胡诌个理由请假……</w:t>
      </w:r>
    </w:p>
    <w:p>
      <w:r>
        <w:t>关上房门……</w:t>
      </w:r>
    </w:p>
    <w:p>
      <w:r>
        <w:t>请假真的没关系吗？小琳坐在床上……正好奇的翻动着我一切可以翻动的东西……</w:t>
      </w:r>
    </w:p>
    <w:p>
      <w:r>
        <w:t>知道我请了假……遂转头关心的问道。</w:t>
      </w:r>
    </w:p>
    <w:p>
      <w:r>
        <w:t>呵…没关系啦！最近上班满混的……我走到了她身前……按住了她的手……怎麽？</w:t>
      </w:r>
    </w:p>
    <w:p>
      <w:r>
        <w:t>在寻宝啊？我笑道。</w:t>
      </w:r>
    </w:p>
    <w:p>
      <w:r>
        <w:t>我大胆的伸手探向她的双峰……她扭捏着……我撩起了黑色的百摺裙……将她</w:t>
      </w:r>
    </w:p>
    <w:p>
      <w:r>
        <w:t>放在床上……将我滚烫的唇移向她的耳际……用舌头拨开了她的发丝……轻咬着</w:t>
      </w:r>
    </w:p>
    <w:p>
      <w:r>
        <w:t>耳垂……</w:t>
      </w:r>
    </w:p>
    <w:p>
      <w:r>
        <w:t>来！我看看湿了没……手指滑入了禁区。早已湿透……</w:t>
      </w:r>
    </w:p>
    <w:p>
      <w:r>
        <w:t>你好坏喔……她娇嗔着。</w:t>
      </w:r>
    </w:p>
    <w:p>
      <w:r>
        <w:t>我微笑着……更加紧了攻势……她闭上了眼睛……双手紧抓着我……</w:t>
      </w:r>
    </w:p>
    <w:p>
      <w:r>
        <w:t>我知道时候到了……遂起身褪下了她白色的内裤……抬起了她的双腿……她穿着制服</w:t>
      </w:r>
    </w:p>
    <w:p>
      <w:r>
        <w:t>的样子更令我慾火焚身……</w:t>
      </w:r>
    </w:p>
    <w:p>
      <w:r>
        <w:t>来……帮我服务一下……我将胯下的半苏醒的阳具送到了她的面前……她犹豫了一下……</w:t>
      </w:r>
    </w:p>
    <w:p>
      <w:r>
        <w:t>还是张开了小口……连根没入……</w:t>
      </w:r>
    </w:p>
    <w:p>
      <w:r>
        <w:t>喔……我兴奋的叫着……血液逐渐的沸腾了起来……小弟弟也因充血而开始逐次</w:t>
      </w:r>
    </w:p>
    <w:p>
      <w:r>
        <w:t>长大……变硬了……</w:t>
      </w:r>
    </w:p>
    <w:p>
      <w:r>
        <w:t>看她躺着口交好像不太舒服……於是我拔出了权杖……早已怒张……粉红色的顶端</w:t>
      </w:r>
    </w:p>
    <w:p>
      <w:r>
        <w:t>尚连着拉出一丝液体……</w:t>
      </w:r>
    </w:p>
    <w:p>
      <w:r>
        <w:t>我张开了她了双腿……左手拨开了那两片嫩肉……右手扶正了权杖……蜜洞好似急</w:t>
      </w:r>
    </w:p>
    <w:p>
      <w:r>
        <w:t>促等待着迎接它的到来而渗出了蜜汁……泛滥成灾……</w:t>
      </w:r>
    </w:p>
    <w:p>
      <w:r>
        <w:t>我将顶端按入了洞中……开始缓慢的抽送了起来……我俯身抱着她的头……吻遍了</w:t>
      </w:r>
    </w:p>
    <w:p>
      <w:r>
        <w:t>她的脸颊……嘴唇……最後停留在耳际……温湿的舌灵动的缠绕着</w:t>
      </w:r>
    </w:p>
    <w:p>
      <w:r>
        <w:t>深入着……</w:t>
      </w:r>
    </w:p>
    <w:p>
      <w:r>
        <w:t>她全身滚烫着……随着我抽送的速度加快……第一次高潮来临……</w:t>
      </w:r>
    </w:p>
    <w:p>
      <w:r>
        <w:t>我略做休息……将她的腿弯曲压至她胸前……整个蜜洞遂向上迎接着我的权杖……</w:t>
      </w:r>
    </w:p>
    <w:p>
      <w:r>
        <w:t>我将全身的重量集中在一点……全力冲刺……连根没入……不留一点空隙……</w:t>
      </w:r>
    </w:p>
    <w:p>
      <w:r>
        <w:t>这姿势将我和她结合的更紧了……我耗尽了所剩的力气……顶入……拔出……顶入……</w:t>
      </w:r>
    </w:p>
    <w:p>
      <w:r>
        <w:t>再拔出……我气喘如牛……她娇喘连连……数不出几次高潮後……我全身的瘫软在她</w:t>
      </w:r>
    </w:p>
    <w:p>
      <w:r>
        <w:t>身上……</w:t>
      </w:r>
    </w:p>
    <w:p>
      <w:r>
        <w:t>舒服吗？我轻抚着她的秀发。</w:t>
      </w:r>
    </w:p>
    <w:p>
      <w:r>
        <w:t>嗯……小琳甜甜的笑道。脸颊犹泛着红晕……全身滚烫未退……</w:t>
      </w:r>
    </w:p>
    <w:p>
      <w:r>
        <w:t>要不要喝？我亲亲她的脸颊。</w:t>
      </w:r>
    </w:p>
    <w:p>
      <w:r>
        <w:t>可是……好恶心喔……</w:t>
      </w:r>
    </w:p>
    <w:p>
      <w:r>
        <w:t>喔……恶心……那下次没有高潮罗！？我笑道。</w:t>
      </w:r>
    </w:p>
    <w:p>
      <w:r>
        <w:t>哎哟……不要啦……你好坏喔……她还是有点排斥。</w:t>
      </w:r>
    </w:p>
    <w:p>
      <w:r>
        <w:t>唉……帮我服务吧！射在你身上好了……我无奈……</w:t>
      </w:r>
    </w:p>
    <w:p>
      <w:r>
        <w:t>嗯……</w:t>
      </w:r>
    </w:p>
    <w:p>
      <w:r>
        <w:t>到目前为止……我还不知道射在体内是什麽感觉……因为我做爱……无法射精……</w:t>
      </w:r>
    </w:p>
    <w:p>
      <w:r>
        <w:t>看着小琳在我胯下努力的博取我的欢心……我不知是喜是悲……</w:t>
      </w:r>
    </w:p>
    <w:p>
      <w:r>
        <w:t>？一个高中女生的故事？</w:t>
      </w:r>
    </w:p>
    <w:p>
      <w:r>
        <w:t>几乎我们每次见面都做爱……为了争取时间……於是我们决定晚上见面……</w:t>
      </w:r>
    </w:p>
    <w:p>
      <w:r>
        <w:t>由於她家门禁森严……她只能在午夜十二点後趁父母睡着时偷跑出来……</w:t>
      </w:r>
    </w:p>
    <w:p>
      <w:r>
        <w:t>於是……我便开始了跟那一扇笨重的铁门搏斗的日子……</w:t>
      </w:r>
    </w:p>
    <w:p>
      <w:r>
        <w:t>也许……当我拉起铁门的那一刹那……彼此走进了彼此的世界……</w:t>
      </w:r>
    </w:p>
    <w:p>
      <w:r>
        <w:t>也许……一开始就突破了最後防线的我们……没有什麽不能说的……</w:t>
      </w:r>
    </w:p>
    <w:p>
      <w:r>
        <w:t>她开始学着来满足我了……会努力帮我口交讨我欢心……也不排斥肛交……</w:t>
      </w:r>
    </w:p>
    <w:p>
      <w:r>
        <w:t>在我屡屡将她顶上了天堂後……她也决定帮我喝下这爱的泉源……</w:t>
      </w:r>
    </w:p>
    <w:p>
      <w:r>
        <w:t>来……快……！我急促的催着。</w:t>
      </w:r>
    </w:p>
    <w:p>
      <w:r>
        <w:t>小琳赶紧将嘴套进我血脉喷张的权杖……随着一波波激射而出的精液尽数的</w:t>
      </w:r>
    </w:p>
    <w:p>
      <w:r>
        <w:t>灌入她的口中……</w:t>
      </w:r>
    </w:p>
    <w:p>
      <w:r>
        <w:t>唔……小琳好似跟着我一起兴奋着……</w:t>
      </w:r>
    </w:p>
    <w:p>
      <w:r>
        <w:t>我抓着她的头……屁股往上用力的顶了几下後……松手……气喘如牛般的躺在床上……</w:t>
      </w:r>
    </w:p>
    <w:p>
      <w:r>
        <w:t>胸口犹不断急促起伏着……交杂着粗大的喘息声……小琳将口中满满的精液慢慢的</w:t>
      </w:r>
    </w:p>
    <w:p>
      <w:r>
        <w:t>喝了下去……再将头埋在我结实的胸膛上……紧紧的抱着我……</w:t>
      </w:r>
    </w:p>
    <w:p>
      <w:r>
        <w:t>什麽味道？我喘息稍定……笑着问。抚摸着披散在我胸膛的长发……</w:t>
      </w:r>
    </w:p>
    <w:p>
      <w:r>
        <w:t>嗯……小琳抬起头……舌头仍在口腔中品尝着。有点甜耶……她笑着说。</w:t>
      </w:r>
    </w:p>
    <w:p>
      <w:r>
        <w:t>呵…这有秘方的……我握住了她的手。却不由得想到一件事……</w:t>
      </w:r>
    </w:p>
    <w:p>
      <w:r>
        <w:t>为什麽想不开……要割腕？我温柔的说。</w:t>
      </w:r>
    </w:p>
    <w:p>
      <w:r>
        <w:t>……许久小琳才蹦出一句话。好玩啊！想割割看啊！</w:t>
      </w:r>
    </w:p>
    <w:p>
      <w:r>
        <w:t>鬼扯！</w:t>
      </w:r>
    </w:p>
    <w:p>
      <w:r>
        <w:t>嘻嘻……小琳犹沉浸在高潮的满足中……</w:t>
      </w:r>
    </w:p>
    <w:p>
      <w:r>
        <w:t>？？？？？？？？？？？？？？？？？？？？？？？？？？？？？？？？？？？</w:t>
      </w:r>
    </w:p>
    <w:p>
      <w:r>
        <w:t>深夜寂静的巷道……几只野狗被突然驶入的引擎声惊动着……</w:t>
      </w:r>
    </w:p>
    <w:p>
      <w:r>
        <w:t>照例将车停在远处……步行至她家门口……</w:t>
      </w:r>
    </w:p>
    <w:p>
      <w:r>
        <w:t>她已将铝门半开着……隔着铁门递了钥匙给我……我缓慢的拉开铁门……将声响降至</w:t>
      </w:r>
    </w:p>
    <w:p>
      <w:r>
        <w:t>最低……这一切动作都是这麽的熟练……</w:t>
      </w:r>
    </w:p>
    <w:p>
      <w:r>
        <w:t>开了门……她递了一个袋子给我……我不晓得是什麽东西……好似是书本之类的……</w:t>
      </w:r>
    </w:p>
    <w:p>
      <w:r>
        <w:t>接过她钻过了门……锁上……便兴冲冲的来到停车的地方……上了车……随即淹没在</w:t>
      </w:r>
    </w:p>
    <w:p>
      <w:r>
        <w:t>都市的夜空下……</w:t>
      </w:r>
    </w:p>
    <w:p>
      <w:r>
        <w:t>她说想看观月亚里沙的电影……於是我们来到大华侨戏院……买了点零食进去……</w:t>
      </w:r>
    </w:p>
    <w:p>
      <w:r>
        <w:t>电影院内冷冷清清的……好像只有我们在看……其实……直到本片开始前一秒钟……</w:t>
      </w:r>
    </w:p>
    <w:p>
      <w:r>
        <w:t>我还搞不清楚这部电影片名是什麽……</w:t>
      </w:r>
    </w:p>
    <w:p>
      <w:r>
        <w:t>七月七日，晴？……</w:t>
      </w:r>
    </w:p>
    <w:p>
      <w:r>
        <w:t>几个斗大的字映入我眼帘……</w:t>
      </w:r>
    </w:p>
    <w:p>
      <w:r>
        <w:t>说实话……我觉得DREAM COME TRUE 的歌比电影好看多了……</w:t>
      </w:r>
    </w:p>
    <w:p>
      <w:r>
        <w:t>回到住处……已是凌晨三点多了……</w:t>
      </w:r>
    </w:p>
    <w:p>
      <w:r>
        <w:t>我打开收音机……正好传来的就是DREAM COME TRUE 的歌……</w:t>
      </w:r>
    </w:p>
    <w:p>
      <w:r>
        <w:t>我搂着她……耳鬓斯磨……在那张凌乱的单人床上……我俩衣衫尽褪……</w:t>
      </w:r>
    </w:p>
    <w:p>
      <w:r>
        <w:t>再次撩起她的秀发……再次捧起她的脸庞……再次将我俩紧密的结合在一起……</w:t>
      </w:r>
    </w:p>
    <w:p>
      <w:r>
        <w:t>……</w:t>
      </w:r>
    </w:p>
    <w:p>
      <w:r>
        <w:t>飘散的音乐依旧……</w:t>
      </w:r>
    </w:p>
    <w:p>
      <w:r>
        <w:t>我拉上了毯子盖在她身上……</w:t>
      </w:r>
    </w:p>
    <w:p>
      <w:r>
        <w:t>几次高潮？我在她耳边呵着气。</w:t>
      </w:r>
    </w:p>
    <w:p>
      <w:r>
        <w:t>嘻……不知道……没数……双颊泛着红晕。</w:t>
      </w:r>
    </w:p>
    <w:p>
      <w:r>
        <w:t>还在舒服？我摸着她滚烫的身体。</w:t>
      </w:r>
    </w:p>
    <w:p>
      <w:r>
        <w:t xml:space="preserve">嗯……她点点头，满足的瘫软在我身上。【完】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