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风骚女大学生</w:t>
      </w:r>
    </w:p>
    <w:p>
      <w:r>
        <w:t>周名山等了大概两个多小时，天快黑了一直没有拉客人，一心想着能和那个美艳性感、骚媚入骨的</w:t>
      </w:r>
    </w:p>
    <w:p>
      <w:r>
        <w:t>少妇能出来，可是少妇始终没有出来，真他妈的能干。</w:t>
      </w:r>
    </w:p>
    <w:p>
      <w:r>
        <w:t>这时候一个性感的美貌少女拉开车门坐了进来：「去东华大学。」</w:t>
      </w:r>
    </w:p>
    <w:p>
      <w:r>
        <w:t>他偷偷打量着这个美艳之极的少女，比起那个少妇还是差了很多，但也十分诱人，身上发出淡淡的</w:t>
      </w:r>
    </w:p>
    <w:p>
      <w:r>
        <w:t>沐浴液的香味，刚刚在凯越酒店洗了澡，用脚後跟也能想像出她干了什麽，大学生也干那事儿！他现在</w:t>
      </w:r>
    </w:p>
    <w:p>
      <w:r>
        <w:t>正硬的的要命，几乎想问问多少钱一次，可是还没那麽大胆子，看来今天得早点收工去找小姐了。</w:t>
      </w:r>
    </w:p>
    <w:p>
      <w:r>
        <w:t>少女显得很累，说完後就闭目养神。他描了一眼，她穿着今年最流行的米色薄纱连身背心裙，乌黑</w:t>
      </w:r>
    </w:p>
    <w:p>
      <w:r>
        <w:t>的长发贴着白皙的颈脖，原本就嫣红的双唇抹了淡淡的口红，更显得丰盈欲滴。</w:t>
      </w:r>
    </w:p>
    <w:p>
      <w:r>
        <w:t>更令人侧目的是她丰满的胸部，在贴身衣料的衬托下格外饱满浑圆。令他吃惊得是女孩儿居然没有</w:t>
      </w:r>
    </w:p>
    <w:p>
      <w:r>
        <w:t>穿乳罩，高耸得乳房上两个凸起，十分诱人，短短的裙摆仅仅及膝，现在坐下来露出一大截白皙圆润的</w:t>
      </w:r>
    </w:p>
    <w:p>
      <w:r>
        <w:t>大腿。</w:t>
      </w:r>
    </w:p>
    <w:p>
      <w:r>
        <w:t>他吞了口口水，开了车，前面有点儿塞车，他停下车仔细端详这个美丽得少女，少女脸蛋儿一流，</w:t>
      </w:r>
    </w:p>
    <w:p>
      <w:r>
        <w:t>身材又火，弄得周名山慾火中烧。女孩儿睡着了，两腿叉开着，他低头一看，差点儿流出鼻血，她竟然</w:t>
      </w:r>
    </w:p>
    <w:p>
      <w:r>
        <w:t>没有穿内裤！短裙因为叉开腿而向上卷起，连阴毛都露出来了，他忍不住把自己得鸡巴掏出来，看着女</w:t>
      </w:r>
    </w:p>
    <w:p>
      <w:r>
        <w:t>孩儿鲜嫩得小穴打起手枪，他手伸过去想把女孩得裙子拉得更高一些，却没胆子。</w:t>
      </w:r>
    </w:p>
    <w:p>
      <w:r>
        <w:t>突然女孩伸手拉起了裙子，将美丽得阴户完全露了出来，他吃惊的抬起头，只见那个女孩笑着看着</w:t>
      </w:r>
    </w:p>
    <w:p>
      <w:r>
        <w:t>他：「好看吗？想不想要啊？」他长大了口，女孩伸手抓住他得鸡巴：「哇，好大啊！」</w:t>
      </w:r>
    </w:p>
    <w:p>
      <w:r>
        <w:t>他被女孩摸得好爽，而他那超人的尺寸也令女孩儿淫心大起：「好了，我今天就陪陪你，去万全街，</w:t>
      </w:r>
    </w:p>
    <w:p>
      <w:r>
        <w:t>我在那儿新租了一套房子，你是第一个被我带回去的男人。」</w:t>
      </w:r>
    </w:p>
    <w:p>
      <w:r>
        <w:t>「不会这麽巧吧，我也住在那条街。我叫周名山，你呢？」</w:t>
      </w:r>
    </w:p>
    <w:p>
      <w:r>
        <w:t>「曲艳。」</w:t>
      </w:r>
    </w:p>
    <w:p>
      <w:r>
        <w:t>两人聊着天就到了万全街。那是在东华大学附近的一条步行街，左边是东华大学，右边是和光中学，</w:t>
      </w:r>
    </w:p>
    <w:p>
      <w:r>
        <w:t>而她和室友两人租的房子都是江玉莉的。</w:t>
      </w:r>
    </w:p>
    <w:p>
      <w:r>
        <w:t>说到这个江玉莉倒也不简单，她１８岁结婚，当时老公已经有个６岁的女儿叶雪，後来与老公又生</w:t>
      </w:r>
    </w:p>
    <w:p>
      <w:r>
        <w:t>了个女儿叶灵。６年前老公死於车祸，留下四栋楼房两两相对，她自己与女儿住了一栋，把其他的房屋</w:t>
      </w:r>
    </w:p>
    <w:p>
      <w:r>
        <w:t>进行了改造和装修，出租给东华大学的学生和一些来沪打工的人；然後自己又开了一间网吧，现在靠着</w:t>
      </w:r>
    </w:p>
    <w:p>
      <w:r>
        <w:t>附近的两个学校，年利润几百万。</w:t>
      </w:r>
    </w:p>
    <w:p>
      <w:r>
        <w:t>她一直都没有再婚，和丈夫前妻的女儿相处也如亲生女儿一般，她保养得很好，又有早晨运动的习</w:t>
      </w:r>
    </w:p>
    <w:p>
      <w:r>
        <w:t>惯，所以虽然已经３６岁了，可是和那２４岁、１８岁的女儿站在一起就好像姊妹花一般，而她更多了</w:t>
      </w:r>
    </w:p>
    <w:p>
      <w:r>
        <w:t>两个女儿所没有的成熟韵味。这三个美女自从周名山搬来的第一天起就成为他性幻想的对象，只是没有</w:t>
      </w:r>
    </w:p>
    <w:p>
      <w:r>
        <w:t>机会也没有胆量。</w:t>
      </w:r>
    </w:p>
    <w:p>
      <w:r>
        <w:t>到了曲艳的房间，看不出这个出来坐台的大学生房间收拾的还挺别致，周名山环顾四周，是个两室</w:t>
      </w:r>
    </w:p>
    <w:p>
      <w:r>
        <w:t>一厅的套房，能租的起这样的房子却出来卖，真是奇怪。</w:t>
      </w:r>
    </w:p>
    <w:p>
      <w:r>
        <w:t>曲艳却笑着走了过来，媚声道：「在发什麽呆呀！」</w:t>
      </w:r>
    </w:p>
    <w:p>
      <w:r>
        <w:t>他说了心中的疑惑，曲艳娇笑着说：「去你妈的，谁他妈出去卖了，我哪是吊凯子，我浪啊！男朋</w:t>
      </w:r>
    </w:p>
    <w:p>
      <w:r>
        <w:t>友丢下我去了美国，我不做爱就浑身难受，受不了了就去酒吧找个喜欢的男人去开房，只有让我放心的</w:t>
      </w:r>
    </w:p>
    <w:p>
      <w:r>
        <w:t>男人才带回来玩儿。」</w:t>
      </w:r>
    </w:p>
    <w:p>
      <w:r>
        <w:t>曲艳说罢，一只手不停地在名山的胸部抚摸着，试图引诱名山、挑逗名山。</w:t>
      </w:r>
    </w:p>
    <w:p>
      <w:r>
        <w:t>名山哪里能经得起如此的挑逗、引诱，尤其今天又需要得厉害，更是容易激起慾火的燃烧。於是，</w:t>
      </w:r>
    </w:p>
    <w:p>
      <w:r>
        <w:t>名山一下子反手抱住了曲艳，并且还将嘴凑了上去，对准了她的嘴就亲了起来。</w:t>
      </w:r>
    </w:p>
    <w:p>
      <w:r>
        <w:t>「嗯……」这一吻也是十分火热，而且这一吻也吻得曲艳全身酥软无比，真可以说是未饮先醉了。</w:t>
      </w:r>
    </w:p>
    <w:p>
      <w:r>
        <w:t>名山的一双手更是丝毫不客气的在她身上摸索着，一只手更探进去了那裙子里面。这一摸之下，只</w:t>
      </w:r>
    </w:p>
    <w:p>
      <w:r>
        <w:t>觉得里面湿润润的，想必她早已是春心大动，春情泛滥，而引发淫水直流而出。</w:t>
      </w:r>
    </w:p>
    <w:p>
      <w:r>
        <w:t>名山调皮的用两根指头捏了捏那嫩嫩的阴唇，捏得她既感酥麻又酸痒，使得她不禁浑身颤抖着，「</w:t>
      </w:r>
    </w:p>
    <w:p>
      <w:r>
        <w:t>嗯……」一面吻着，口中还不住发出舒服的声音。</w:t>
      </w:r>
    </w:p>
    <w:p>
      <w:r>
        <w:t>名山更是偶而去捏那阴核，这一来，使得她更是颤抖得厉害。因为阴核是女孩子全身最敏感的部位，</w:t>
      </w:r>
    </w:p>
    <w:p>
      <w:r>
        <w:t>能挑起女孩子的最高情慾，所以曲艳这时实在已经有着非常强烈的慾望了，她的下体也不禁的扭动了起</w:t>
      </w:r>
    </w:p>
    <w:p>
      <w:r>
        <w:t>来。</w:t>
      </w:r>
    </w:p>
    <w:p>
      <w:r>
        <w:t>她们彼此的嘴才分了开来，可是曲艳却不停地吻着名山的脸、名山的颈子，更不时的去咬名山的耳</w:t>
      </w:r>
    </w:p>
    <w:p>
      <w:r>
        <w:t>朵。两人此时已是乾柴与烈火了，在客厅里就亲热起来。</w:t>
      </w:r>
    </w:p>
    <w:p>
      <w:r>
        <w:t>名山又用牙齿轻轻咬住她的右边乳头，右手掌将她左边乳房整个包住慢慢地揉，不一会儿她的身体</w:t>
      </w:r>
    </w:p>
    <w:p>
      <w:r>
        <w:t>不自主的抖动，两腿不自主的搓动。渐渐地名山把舌头往她的腰际走，搂着她臀部的左手此刻亦向下滑</w:t>
      </w:r>
    </w:p>
    <w:p>
      <w:r>
        <w:t>动，左手食指与中指从她的屁股沟由下往上摸，有时用力抓住她的丰臀揉，「啊……啊……啊……」曲</w:t>
      </w:r>
    </w:p>
    <w:p>
      <w:r>
        <w:t>艳这时喘气声像是得到充份的快乐。</w:t>
      </w:r>
    </w:p>
    <w:p>
      <w:r>
        <w:t>终於名山将她的短裙捋到了腰际，并把舌头来到她的小穴口，名山将舌尖抵到她的阴核上，用最快</w:t>
      </w:r>
    </w:p>
    <w:p>
      <w:r>
        <w:t>的速度来回扫动，因为名山知道，只要让这个浪女爽了之後，以後她就绝对离不开自己了。</w:t>
      </w:r>
    </w:p>
    <w:p>
      <w:r>
        <w:t>「嗯……嗯……喔……嗯……」听到曲艳的浪叫，让名山原本已经硬挺的鸡巴变得更粗更硬了，名</w:t>
      </w:r>
    </w:p>
    <w:p>
      <w:r>
        <w:t>山将右手在她的美腿上慢慢地摸着，从脚背到小腿到大腿根部来回地轻抚；另外的一手也没闲着，由乳</w:t>
      </w:r>
    </w:p>
    <w:p>
      <w:r>
        <w:t>沟的方向慢慢朝乳峰迈进，当名山终於摸到如黄豆般大小的乳头时，名山发觉她的心脏跳个不停，於是</w:t>
      </w:r>
    </w:p>
    <w:p>
      <w:r>
        <w:t>名山轻轻地将她的身子拉起压向墙壁，再慢慢地将她的左脚扳开，拨开她的小穴口，用食指轻轻地抠，</w:t>
      </w:r>
    </w:p>
    <w:p>
      <w:r>
        <w:t>由上到下，由左到右，缓缓加重力气把拇指用Ｓ形的方法揉。</w:t>
      </w:r>
    </w:p>
    <w:p>
      <w:r>
        <w:t>名山将她的右手握住自己的肉棒，名山的左手则拿住她的手，握着自己的肉棒迅速的抽动来回搓弄</w:t>
      </w:r>
    </w:p>
    <w:p>
      <w:r>
        <w:t>着，「嗯……嗯……喔……嗯……」又一阵大声的浪叫，听得名山酥痒难当。</w:t>
      </w:r>
    </w:p>
    <w:p>
      <w:r>
        <w:t>名山抬起头慢慢地欣赏这副梦寐以求的身体，然後名山就告诉曲艳，跟她说她的身体很美丽，胸部</w:t>
      </w:r>
    </w:p>
    <w:p>
      <w:r>
        <w:t>很漂亮，她听到後就不禁咭咭地笑起来。</w:t>
      </w:r>
    </w:p>
    <w:p>
      <w:r>
        <w:t>名山继续抚摸她的乳房，低下头用舌头舔舐她的乳头，而她就一直的低声呻吟。名山用舌头一寸一</w:t>
      </w:r>
    </w:p>
    <w:p>
      <w:r>
        <w:t>寸地往下舔，一直舔到她的大腿内侧，跟着再慢慢地舔到她的阴核，当名山的舌头刚碰到她的阴核时，</w:t>
      </w:r>
    </w:p>
    <w:p>
      <w:r>
        <w:t>她的反应就大得很厉害，她身体不停地扭动，她的爱液蜂涌而出，而她的呻吟声也愈叫愈大。</w:t>
      </w:r>
    </w:p>
    <w:p>
      <w:r>
        <w:t>这时候名山的鸡巴也已经硬得不能再硬了，所以就将她身体压下，用手拿起自己的鸡巴在她的嘴唇</w:t>
      </w:r>
    </w:p>
    <w:p>
      <w:r>
        <w:t>边来回磨擦。</w:t>
      </w:r>
    </w:p>
    <w:p>
      <w:r>
        <w:t>这时曲艳忍不住眼前黝黑粗大的鸡巴的诱惑，「啊……啊……啊……」曲艳终於受不了而呻吟了起</w:t>
      </w:r>
    </w:p>
    <w:p>
      <w:r>
        <w:t>来：「哥哥……我……好痒……好难受喔……喔……你别再……喔……别再……逗我了……」她喘着气，</w:t>
      </w:r>
    </w:p>
    <w:p>
      <w:r>
        <w:t>用带点生气的语气说完後，慢慢地用手抓住名山的鸡巴送到她的嘴旁，用鸡巴头轻轻撬开她的樱桃小口，</w:t>
      </w:r>
    </w:p>
    <w:p>
      <w:r>
        <w:t>时而进时而出，时而让她用舌头从鸡巴根舔到鸡巴头，用舌尖绕着龟头颈慢慢地舔，用牙齿轻轻咬住鸡</w:t>
      </w:r>
    </w:p>
    <w:p>
      <w:r>
        <w:t>巴，用小嘴含住鸡巴头来回转动……</w:t>
      </w:r>
    </w:p>
    <w:p>
      <w:r>
        <w:t>曲艳的身体彷佛已经感受到名山那粗大的肉棒在穴里抽送时会带给她的美快感，忍不住颤抖了起来</w:t>
      </w:r>
    </w:p>
    <w:p>
      <w:r>
        <w:t>：「哥哥……别逗我了……我受……不……了……喔……喔……」曲艳像只发春的母猫般乖巧地侧俯在</w:t>
      </w:r>
    </w:p>
    <w:p>
      <w:r>
        <w:t>名山的肚子上，右手紧握着名山的肉柱子，刚好露出一粒油亮亮的龟头，她先用力的抓紧几下，然後缓</w:t>
      </w:r>
    </w:p>
    <w:p>
      <w:r>
        <w:t>缓地套动，名山的鸡巴就变得比刚才更强硬了。</w:t>
      </w:r>
    </w:p>
    <w:p>
      <w:r>
        <w:t>曲艳右手握着名山那硬挺凶恶的鸡巴上下套动着，左手本来紧环在名山的腿上，现在也弯过来帮忙，</w:t>
      </w:r>
    </w:p>
    <w:p>
      <w:r>
        <w:t>她用食指把马眼上的液体涂散开来。名山的肉杆子被套得正美，龟头又受到她指头的挑逗，酸软无限，</w:t>
      </w:r>
    </w:p>
    <w:p>
      <w:r>
        <w:t>禁不住「哦……」的发出声音。</w:t>
      </w:r>
    </w:p>
    <w:p>
      <w:r>
        <w:t>曲艳听到了，仰头对名山笑，笑得好迷人。</w:t>
      </w:r>
    </w:p>
    <w:p>
      <w:r>
        <w:t>名山突然发现，曲艳明眸皓齿，散发着健康的气息，确实是个美女，尤其用小嘴含鸡巴的样子更是</w:t>
      </w:r>
    </w:p>
    <w:p>
      <w:r>
        <w:t>淫荡，忍不住抓住她的头，把鸡巴大力的插入她嘴巴……曲艳两眼紧闭，浊浊的吐出一口长气，跟着又</w:t>
      </w:r>
    </w:p>
    <w:p>
      <w:r>
        <w:t>打了个冷颤，名山便顺着她的小嘴上下来回地滑动磨擦。</w:t>
      </w:r>
    </w:p>
    <w:p>
      <w:r>
        <w:t>曲艳在「呀……呀……」的轻叹着，手上并不懈怠，更帮名山把鸡巴套得飞快。曲艳虽然舒服透了，</w:t>
      </w:r>
    </w:p>
    <w:p>
      <w:r>
        <w:t>却没忘记替名山的鸡巴服务，她不再用整只手掌去握鸡巴，改为食指中指和拇指合力将它拿住，这一来</w:t>
      </w:r>
    </w:p>
    <w:p>
      <w:r>
        <w:t>名山鸡巴所受到的压迫力比刚才强，血液有进没出，龟头胀得更大更亮。</w:t>
      </w:r>
    </w:p>
    <w:p>
      <w:r>
        <w:t>曲艳把嘴凑过来，伸出舌头在马眼上挑来挑去，又把鸡巴头含进嘴里，用左手紧握住鸡巴上下来回</w:t>
      </w:r>
    </w:p>
    <w:p>
      <w:r>
        <w:t>套动。名山几乎快被她逼上高峰，阴囊疾疾收缩，肉杆子连抖，马眼一张，差一点就射出来。</w:t>
      </w:r>
    </w:p>
    <w:p>
      <w:r>
        <w:t>曲艳在玩弄的时候，名山的手也失去了规矩，从她大腿根部摸进了她的小穴里面，食指与中指沿着</w:t>
      </w:r>
    </w:p>
    <w:p>
      <w:r>
        <w:t>湿答答的小径往小穴里游走。曲艳软而有弹性的穴肉让名山满足了手慾，特别是曲艳健美的体态，臀部</w:t>
      </w:r>
    </w:p>
    <w:p>
      <w:r>
        <w:t>丰满而浑圆，十分有型，名山的左手抓住她的丰臀左右摸揉个不停，让曲艳轻轻的「嗯」着喘气，想来</w:t>
      </w:r>
    </w:p>
    <w:p>
      <w:r>
        <w:t>曲艳也是相当的舒服。</w:t>
      </w:r>
    </w:p>
    <w:p>
      <w:r>
        <w:t>曲艳一边含着，一边套动起来，名山魂飞天外，就算当场要了他的命也许他都肯。曲艳的唇瓣是那</w:t>
      </w:r>
    </w:p>
    <w:p>
      <w:r>
        <w:t>样的轻盈，适巧地圈着名山的肉根周围，缓上慢下，吞吞吐吐，再加上灵活的香舌不断的在名山的肉索</w:t>
      </w:r>
    </w:p>
    <w:p>
      <w:r>
        <w:t>上挑衅，舌尖偶尔沿着鸡巴棱子伞缘来回划圈，让名山忍不住大力地按住她，狠狠的插她一顿小嘴。曲</w:t>
      </w:r>
    </w:p>
    <w:p>
      <w:r>
        <w:t>艳彷佛得到赞美一样，吸吮套动得更卖力，让鸡巴在她双唇间忽长忽短，有时她还用齿端假啮它，两颊</w:t>
      </w:r>
    </w:p>
    <w:p>
      <w:r>
        <w:t>时鼓时凹，忙得不亦乐乎！</w:t>
      </w:r>
    </w:p>
    <w:p>
      <w:r>
        <w:t>「嘟……嘟……嘟……」客厅阵阵的电话铃声。曲艳松开口，但仍用手套弄着，另一只手按了免提</w:t>
      </w:r>
    </w:p>
    <w:p>
      <w:r>
        <w:t>电话。</w:t>
      </w:r>
    </w:p>
    <w:p>
      <w:r>
        <w:t>「喂，艳艳？」</w:t>
      </w:r>
    </w:p>
    <w:p>
      <w:r>
        <w:t>「小静啊，在哪里？」</w:t>
      </w:r>
    </w:p>
    <w:p>
      <w:r>
        <w:t>「我马上就和男朋友回来了，你没带男人回家吧？」</w:t>
      </w:r>
    </w:p>
    <w:p>
      <w:r>
        <w:t>「当然又带了，正玩着呢！啊……好爽，用力啊！」原来名山把手指插进了她湿淋淋的小穴中搅动</w:t>
      </w:r>
    </w:p>
    <w:p>
      <w:r>
        <w:t>着。</w:t>
      </w:r>
    </w:p>
    <w:p>
      <w:r>
        <w:t>「喂，别那麽大声的叫，千万别在客厅里玩，最好在我回来前结束。」</w:t>
      </w:r>
    </w:p>
    <w:p>
      <w:r>
        <w:t>挂了电话，曲艳拖着名山来到自己的闺房：「其实我是喜欢在客厅玩的，不过我那个小妹妹苏静很</w:t>
      </w:r>
    </w:p>
    <w:p>
      <w:r>
        <w:t>害羞，还没和男人玩过，给她留点面子吧。」</w:t>
      </w:r>
    </w:p>
    <w:p>
      <w:r>
        <w:t>为了争取时效，他们彼此以最快的速度脱掉了身上所有的衣物，然後摆好了准备迎战的架势。名山</w:t>
      </w:r>
    </w:p>
    <w:p>
      <w:r>
        <w:t>即握着鸡巴对准曲艳的阴穴後，便朝里头用力顶了进去。</w:t>
      </w:r>
    </w:p>
    <w:p>
      <w:r>
        <w:t>「啊……」在名山的鸡巴顶进去时，她痛快的啊了一声，还将名山的屁股朝前推了推，这一推使得</w:t>
      </w:r>
    </w:p>
    <w:p>
      <w:r>
        <w:t>鸡巴能完全尽根而入。</w:t>
      </w:r>
    </w:p>
    <w:p>
      <w:r>
        <w:t>「嗯……嗯……」这一顶，直顶到花心深处了。乾柴烈火，这一股慾火更是非常的猛烈。</w:t>
      </w:r>
    </w:p>
    <w:p>
      <w:r>
        <w:t>「啊……啊……」大鸡巴的猛烈抽插，使得曲艳只知道浪哼着，她的双手紧抱着名山，还不住的在</w:t>
      </w:r>
    </w:p>
    <w:p>
      <w:r>
        <w:t>名山背上抚摸着。</w:t>
      </w:r>
    </w:p>
    <w:p>
      <w:r>
        <w:t>名山抽插了一阵子之後，曲艳的淫水便有如泛滥的洪水般，流得到处都是。</w:t>
      </w:r>
    </w:p>
    <w:p>
      <w:r>
        <w:t>「啊……我……我好舒服……嗯……哼……你的大……大鸡巴……真……真……行……哼……弄得</w:t>
      </w:r>
    </w:p>
    <w:p>
      <w:r>
        <w:t>我……我好……好快活……啊……真是美……美妙极的……嗯……哼……大鸡巴哥哥，你好会操穴啊，</w:t>
      </w:r>
    </w:p>
    <w:p>
      <w:r>
        <w:t>好舒服，小穴美死了……」她真是痛快无比，所以浪哼浪叫不已。</w:t>
      </w:r>
    </w:p>
    <w:p>
      <w:r>
        <w:t>名山的鸡巴更是在她的阴穴内灵活的进出着，在鸡巴抽出时，还不时的将那粉红色的阴肉翻出又覆</w:t>
      </w:r>
    </w:p>
    <w:p>
      <w:r>
        <w:t>入着。</w:t>
      </w:r>
    </w:p>
    <w:p>
      <w:r>
        <w:t>「啊……嗯……我……我要丢……要丢了……」名山又抽插了几下，就感觉到她是丢了阴精。曲艳</w:t>
      </w:r>
    </w:p>
    <w:p>
      <w:r>
        <w:t>在丢了阴精之後，不再浪叫了，可是，她还是浪哼着。当然，她是太快活了。</w:t>
      </w:r>
    </w:p>
    <w:p>
      <w:r>
        <w:t>「嗯……嗯……弄死我了……哼……我……我情愿被……被你……顶死……啊……亲爱的……哼…</w:t>
      </w:r>
    </w:p>
    <w:p>
      <w:r>
        <w:t>…尽力的抽……尽力的插吧……」</w:t>
      </w:r>
    </w:p>
    <w:p>
      <w:r>
        <w:t>插穴的美妙与快感是任何事物无法代替的，而且也只有身历其境方能体会。</w:t>
      </w:r>
    </w:p>
    <w:p>
      <w:r>
        <w:t>所以，看曲艳现在半启着眼睛，口中浪声着，淫水直流，阴精外泄，屁股乱扭，这一切种种的现象，</w:t>
      </w:r>
    </w:p>
    <w:p>
      <w:r>
        <w:t>就不难看出她的快活与舒畅。</w:t>
      </w:r>
    </w:p>
    <w:p>
      <w:r>
        <w:t>「哼……哼……我又……又要……丢……丢了……」曲艳说罢，真的再度丢了阴精。</w:t>
      </w:r>
    </w:p>
    <w:p>
      <w:r>
        <w:t>名山这时慢慢将抽插速度改为九浅一深，「嗯……嗯……这样……也……也很舒服……嗯……哎…</w:t>
      </w:r>
    </w:p>
    <w:p>
      <w:r>
        <w:t>…唷……这……这一下……好重啊……嗯……哼……」这样的抽插对於男人本身有很好的功用，对於女</w:t>
      </w:r>
    </w:p>
    <w:p>
      <w:r>
        <w:t>人本身也能引发她更高的乐趣。</w:t>
      </w:r>
    </w:p>
    <w:p>
      <w:r>
        <w:t>名山不停的抽插着，始终不懈怠。丢了两次精的曲艳还是有着相当的活力，只见她的屁股不住的往</w:t>
      </w:r>
    </w:p>
    <w:p>
      <w:r>
        <w:t>上迎凑着，那流出的淫水早已弄湿了床单一大片。</w:t>
      </w:r>
    </w:p>
    <w:p>
      <w:r>
        <w:t>「哎唷……嗯……哼……顶……顶到花……花心上了……好……我好……痛快啊……哼……哼……」</w:t>
      </w:r>
    </w:p>
    <w:p>
      <w:r>
        <w:t>名山的鸡巴慢送快抽，如此有规律的抽动，使得曲艳真是到达了欲死欲仙的境界了。名山这时候突</w:t>
      </w:r>
    </w:p>
    <w:p>
      <w:r>
        <w:t>然又格外起劲了起来，名山的鸡巴也好像又涨大了许多。</w:t>
      </w:r>
    </w:p>
    <w:p>
      <w:r>
        <w:t>「啊……好痛快……嗯……快……快用力……重一点……深一点……嗯……对……好……好舒服…</w:t>
      </w:r>
    </w:p>
    <w:p>
      <w:r>
        <w:t>…嗯哼……」她上下浑身扭个不停，快活死了。「嗯……抱紧我……哼……」</w:t>
      </w:r>
    </w:p>
    <w:p>
      <w:r>
        <w:t>名山的鸡巴有如不倒翁一般，一阵阵上下起落，左冲右撞的，非常的厉害。</w:t>
      </w:r>
    </w:p>
    <w:p>
      <w:r>
        <w:t>「嗯……我……我死了……哼……」曲艳此刻真已忘了身在何处，整个人享受着美妙无比的乐趣。</w:t>
      </w:r>
    </w:p>
    <w:p>
      <w:r>
        <w:t>抽送，不停的抽送……</w:t>
      </w:r>
    </w:p>
    <w:p>
      <w:r>
        <w:t>「我……我又……」这次话还没说完，那三度阴精又丢了出来。</w:t>
      </w:r>
    </w:p>
    <w:p>
      <w:r>
        <w:t>流了许多的阴精和大量的淫水，曲艳此时也已感到全身乏力，整个人都要虚脱了，可是名山还是雄</w:t>
      </w:r>
    </w:p>
    <w:p>
      <w:r>
        <w:t>风般的架势，挺立不倒。</w:t>
      </w:r>
    </w:p>
    <w:p>
      <w:r>
        <w:t>「哼……」曲艳娇喘着：「你怎麽……还……还不泄……泄精呢？哼……我……我已受……受不了</w:t>
      </w:r>
    </w:p>
    <w:p>
      <w:r>
        <w:t>……嗯……」曲艳首先举起了白旗。名山听她如此说道，更加紧了抽插的速度。</w:t>
      </w:r>
    </w:p>
    <w:p>
      <w:r>
        <w:t>「啊……嗯……哼……不……不行了……啊……」名山的鸡巴像雨点般的，不断顶着她的花心。</w:t>
      </w:r>
    </w:p>
    <w:p>
      <w:r>
        <w:t>「啊……我死了……死了……」这时，名山也骤觉一阵快感传遍全身，龟头也跳动着，精关再也把</w:t>
      </w:r>
    </w:p>
    <w:p>
      <w:r>
        <w:t>持不住，「滋！滋！……」於是，两股阴阳精一齐泄了出来。</w:t>
      </w:r>
    </w:p>
    <w:p>
      <w:r>
        <w:t>名山瘫软在曲艳的身上，拥抱着她的娇躯，抚摸着她诱人的玉体。</w:t>
      </w:r>
    </w:p>
    <w:p>
      <w:r>
        <w:t>名山抱着她，看着她那迷人的脸庞，心里真是爱怜极了！不禁低下头去吻了吻她，曲艳也抱住名山</w:t>
      </w:r>
    </w:p>
    <w:p>
      <w:r>
        <w:t>回吻了起来。这一吻起来，真是天旋地转了。名山热烈地吻着她，两人的舌尖在互相探索着，一切一切</w:t>
      </w:r>
    </w:p>
    <w:p>
      <w:r>
        <w:t>都溶化在这一吻，没有言语……</w:t>
      </w:r>
    </w:p>
    <w:p>
      <w:r>
        <w:t>「嗯……」许久，两人都满足地发出「嗯」的声音。曲艳梦幻般的呼叫着名山的名字：「嗯……名</w:t>
      </w:r>
    </w:p>
    <w:p>
      <w:r>
        <w:t>山……名山……要你……名山，我要你……」</w:t>
      </w:r>
    </w:p>
    <w:p>
      <w:r>
        <w:t>「曲艳……」两人又再热烈地吻在一起了。</w:t>
      </w:r>
    </w:p>
    <w:p>
      <w:r>
        <w:t>在如此热烈的情况下，男女之间的大战是难免又要再次爆发的，而且会是一场激战，「嗯……」曲</w:t>
      </w:r>
    </w:p>
    <w:p>
      <w:r>
        <w:t>艳的口中不住地哼声着。而名山此时也感到一股强烈的需要，让那发硬的东西抵在女孩圆润丰满的翘臀</w:t>
      </w:r>
    </w:p>
    <w:p>
      <w:r>
        <w:t>上，名山的鸡巴可不含糊，昂头摆尾的笔直挺立着。</w:t>
      </w:r>
    </w:p>
    <w:p>
      <w:r>
        <w:t>曲艳的一只手却无意间碰触到那根粗硬的鸡巴，她一下子就握住了。她一握住，马上像宝似的捧着、</w:t>
      </w:r>
    </w:p>
    <w:p>
      <w:r>
        <w:t>摸着。名山的鸡巴一经她的抚摸，又涨大发硬了许多，是更加雄伟壮观了。</w:t>
      </w:r>
    </w:p>
    <w:p>
      <w:r>
        <w:t>「嗯……哼……」曲艳又发出了需求的浪声。</w:t>
      </w:r>
    </w:p>
    <w:p>
      <w:r>
        <w:t>名山想让再她亲亲鸡巴，於是将身体移上前，她在名山的鸡巴上喷过香水，又在上面涂脂抹粉搽口</w:t>
      </w:r>
    </w:p>
    <w:p>
      <w:r>
        <w:t>红。名山将涂满口红的龟头对准了曲艳搽满口红唇彩的小口，以便她能含舐鸡巴。</w:t>
      </w:r>
    </w:p>
    <w:p>
      <w:r>
        <w:t>名山让龟头和她的小嘴磨擦着，曲艳也就不自觉张开小口去含，「嗯……」</w:t>
      </w:r>
    </w:p>
    <w:p>
      <w:r>
        <w:t>名山趁此机会将整个龟头塞入了她的嘴里。</w:t>
      </w:r>
    </w:p>
    <w:p>
      <w:r>
        <w:t>曲艳的嘴里含住了龟头，塞个满满的，使得她的舌头乱舐着。可是这一来，却也大大的助长了其中</w:t>
      </w:r>
    </w:p>
    <w:p>
      <w:r>
        <w:t>的乐趣与快活。那舌尖的搅动，使得龟头十分美感，尤其是舐到那马眼，还有那龟头肉沟，引来一阵快</w:t>
      </w:r>
    </w:p>
    <w:p>
      <w:r>
        <w:t>感。</w:t>
      </w:r>
    </w:p>
    <w:p>
      <w:r>
        <w:t>但这却苦了曲艳，龟头相当巨大，过长的时间使得她的嘴巴也发酸了起来。</w:t>
      </w:r>
    </w:p>
    <w:p>
      <w:r>
        <w:t>只见她双手猛推着名山，名山也不忍心看她难过，何况那强烈的慾火也要赶紧平息，否则，是难过</w:t>
      </w:r>
    </w:p>
    <w:p>
      <w:r>
        <w:t>极了，所以名山又滑下了她的身体，然後将曲艳的双腿拨开，让阴穴也开开着。</w:t>
      </w:r>
    </w:p>
    <w:p>
      <w:r>
        <w:t>只见那淫水早已湿润了阴穴口，尤其那两片肥美的娇嫩阴唇，此时正在张合着。於是，名山握着鸡</w:t>
      </w:r>
    </w:p>
    <w:p>
      <w:r>
        <w:t>巴，对准阴穴，「滋！」一声，整根鸡巴便滑了进去。</w:t>
      </w:r>
    </w:p>
    <w:p>
      <w:r>
        <w:t>「啊……好……」这一插入，便带给曲艳万分的舒服。突然间，曲艳心中充满了幸福的感觉，这种</w:t>
      </w:r>
    </w:p>
    <w:p>
      <w:r>
        <w:t>感觉是难以说出的。</w:t>
      </w:r>
    </w:p>
    <w:p>
      <w:r>
        <w:t>「动呀……」名山刚开始插入时还不敢马上抽插起来，因为怕她不能适应，所以没有行动。可是曲</w:t>
      </w:r>
    </w:p>
    <w:p>
      <w:r>
        <w:t>艳此时却急需抽插来止痒解酸的。名山一听她呼唤，就赶紧动了起来。</w:t>
      </w:r>
    </w:p>
    <w:p>
      <w:r>
        <w:t>「嗯……快……嗯……痛快……哼……好舒服……哼……嗯……要你……要你……」名山听她如此</w:t>
      </w:r>
    </w:p>
    <w:p>
      <w:r>
        <w:t>浪声着，便更加卖力了。</w:t>
      </w:r>
    </w:p>
    <w:p>
      <w:r>
        <w:t>曲艳此时真是浪极了，她的口中不住发出浪声，那股屁更是迎凑得紧：「嗯……好……真……真美</w:t>
      </w:r>
    </w:p>
    <w:p>
      <w:r>
        <w:t>妙……啊……插深……深一点……嗯……再……啊……对了……就……就是……嗯……对……就是……</w:t>
      </w:r>
    </w:p>
    <w:p>
      <w:r>
        <w:t>这样……好……好舒服……」</w:t>
      </w:r>
    </w:p>
    <w:p>
      <w:r>
        <w:t>名山今天能和美人缠绵一番，那股慾火更是旺盛，动作更是呼呼有声非常卖力，「吱……吱……」</w:t>
      </w:r>
    </w:p>
    <w:p>
      <w:r>
        <w:t>淫水声也响了起来。如此可见，这战况是相当激烈的，否则淫水是不会愈流愈多，有如河水决堤般。</w:t>
      </w:r>
    </w:p>
    <w:p>
      <w:r>
        <w:t>「啊……好……好……乐……嗯……用力……哼……真……真舒服……名山……名山要……飞上天</w:t>
      </w:r>
    </w:p>
    <w:p>
      <w:r>
        <w:t>……了……」名山的鸡巴在阴穴中进进出出的，丝亳也不觉得累，反而是愈战愈猛愈狠的了。名山就像</w:t>
      </w:r>
    </w:p>
    <w:p>
      <w:r>
        <w:t>一头百战雄狮，还好，名山不只是中看，而且还中吃！</w:t>
      </w:r>
    </w:p>
    <w:p>
      <w:r>
        <w:t>名山愈插愈有心得，名山的鸡巴还不时旋转磨擦着，有时更深顶住那花心，那阴壁肉也被不时的轻</w:t>
      </w:r>
    </w:p>
    <w:p>
      <w:r>
        <w:t>擦着。她不停的随着名山的抽插而浪哼着，淫水是愈流愈多，那小肉穴更是热紧紧的。</w:t>
      </w:r>
    </w:p>
    <w:p>
      <w:r>
        <w:t>「啪！啪！」、「嗯……」凶猛的肉与肉的撞击声和浪哼声。</w:t>
      </w:r>
    </w:p>
    <w:p>
      <w:r>
        <w:t>「哼……快……快顶……顶住名山……名山……名山受不……了……」这一喊过之後，曲艳便没有</w:t>
      </w:r>
    </w:p>
    <w:p>
      <w:r>
        <w:t>动静了，原来她泄精之後，而名山也同时受到刺激，将阳精泄了出来，两人就相拥着休息了。</w:t>
      </w:r>
    </w:p>
    <w:p>
      <w:r>
        <w:t>过了一会儿，听到隔壁传来阵阵女人快活的呻吟和男人的喘息，交媾之声。</w:t>
      </w:r>
    </w:p>
    <w:p>
      <w:r>
        <w:t>曲艳笑着说：「我帮了高达这小子的大忙了，他一直想操小静，可是小静只愿让他摸，一直没得逞，</w:t>
      </w:r>
    </w:p>
    <w:p>
      <w:r>
        <w:t>今天看来听了我们的激烈战况，小静也忍不住了，哈哈！」</w:t>
      </w:r>
    </w:p>
    <w:p>
      <w:r>
        <w:t>名山：「别管他们，我今天要操死你这个骚货！」</w:t>
      </w:r>
    </w:p>
    <w:p>
      <w:r>
        <w:t>「谁怕谁，我今天也让你操爽了，再来一次啊！」他们又干起来。</w:t>
      </w:r>
    </w:p>
    <w:p>
      <w:r>
        <w:t>名山开始摸摸曲艳温暖的阴户，她也张开她的玉腿，名山用手将她的阴户拨得开开的，然後用那坚</w:t>
      </w:r>
    </w:p>
    <w:p>
      <w:r>
        <w:t>硬的鸡巴研磨着她的肉核。突然，她自动的向上一挺，也就将那龟头给吸了。她又紧接着按着名山的屁</w:t>
      </w:r>
    </w:p>
    <w:p>
      <w:r>
        <w:t>股，然後再向上一挺，这下子鸡巴便整根没入了，曲艳便亳不迟疑的提起臀部，一动一动的向上面迎凑，</w:t>
      </w:r>
    </w:p>
    <w:p>
      <w:r>
        <w:t>非常的卖力，而且浪劲十足。名山也一挺一挺的往里面冲，冲向那穴心去。</w:t>
      </w:r>
    </w:p>
    <w:p>
      <w:r>
        <w:t>名山开始了前前後後的抽送工作，曲艳也密切的配合着。名山一把鸡巴送进去，她就将阴户凑上来，</w:t>
      </w:r>
    </w:p>
    <w:p>
      <w:r>
        <w:t>而且她还不停的浪哼着：「哼……哼……好……好快活啊……」</w:t>
      </w:r>
    </w:p>
    <w:p>
      <w:r>
        <w:t>「啊……啊……再插深……」名山听着隔壁那个叫小静的女孩越来越大的叫春声，边操着娇艳骚浪</w:t>
      </w:r>
    </w:p>
    <w:p>
      <w:r>
        <w:t>的女大学生，边忍不住问：「小静漂亮吗？」</w:t>
      </w:r>
    </w:p>
    <w:p>
      <w:r>
        <w:t>曲艳喘着说：「她好漂亮，奶子又……大……又挺……有一次……我和她在房里……换衣服……看</w:t>
      </w:r>
    </w:p>
    <w:p>
      <w:r>
        <w:t>见她的胸部……哎呦……好舒服……看见她那麽大……就伸手摸摸她……的奶奶……好有弹性……好饱</w:t>
      </w:r>
    </w:p>
    <w:p>
      <w:r>
        <w:t>满哦……我故意……啊……深点深点……啊……我故意强脱下她的胸围……哗……粉红色的奶头……直</w:t>
      </w:r>
    </w:p>
    <w:p>
      <w:r>
        <w:t>挺挺的在乳房上抖动……我看了好嫉妒哦……」</w:t>
      </w:r>
    </w:p>
    <w:p>
      <w:r>
        <w:t>「然後呢？」他问。</w:t>
      </w:r>
    </w:p>
    <w:p>
      <w:r>
        <w:t>「然後……我就又故意去逗她、摸她、揉她……还吸她的奶……唉呀……好舒服啊……再插深……</w:t>
      </w:r>
    </w:p>
    <w:p>
      <w:r>
        <w:t>哦……」原来他听得肉紧，鸡巴暴胀，插得曲艳更美了。</w:t>
      </w:r>
    </w:p>
    <w:p>
      <w:r>
        <w:t>曲艳雪白的屁股一下一下挺动，插得更深，好让鸡巴可以插到最底。</w:t>
      </w:r>
    </w:p>
    <w:p>
      <w:r>
        <w:t>「後来……她被我吸得……软瘫在床上……我……啊……啊……我伸手……往她下腹一摸……毛少</w:t>
      </w:r>
    </w:p>
    <w:p>
      <w:r>
        <w:t>少的……她……已经流得我……满手浪水……还一直哼哼叫……是个大骚货呢……我才……摸了她一会</w:t>
      </w:r>
    </w:p>
    <w:p>
      <w:r>
        <w:t>儿……她就……哦……哦……舒服……她就流了一……床的水了……」</w:t>
      </w:r>
    </w:p>
    <w:p>
      <w:r>
        <w:t>他听到这里，再也忍受不住，名山抽插得越快，她扭动得越利害。</w:t>
      </w:r>
    </w:p>
    <w:p>
      <w:r>
        <w:t>「啊……爽死了……啊……啊……我的小亲亲……爱哥哥……啊……啊……你真会弄……我的小命</w:t>
      </w:r>
    </w:p>
    <w:p>
      <w:r>
        <w:t>都交给你了……啊……啊……干得我的小屄舒服极了……啊……啊……我要丢了……要飞上天啦……嗯</w:t>
      </w:r>
    </w:p>
    <w:p>
      <w:r>
        <w:t>……嗯……嗯……你听见我说小静骚就干得这麽狠，啊……想不想操小静？……用力，我帮你啊……你</w:t>
      </w:r>
    </w:p>
    <w:p>
      <w:r>
        <w:t>要先让我爽够……啊……要死了！」她的浪水流湿了床单，也将情慾升华至极点。</w:t>
      </w:r>
    </w:p>
    <w:p>
      <w:r>
        <w:t>她的阴壁肉像肉夹子一样，紧紧夹住了名山的鸡巴，把名山的快感逼到了顶峰。名山急抽急插着，</w:t>
      </w:r>
    </w:p>
    <w:p>
      <w:r>
        <w:t>真是舒服极了。</w:t>
      </w:r>
    </w:p>
    <w:p>
      <w:r>
        <w:t>「嗯……嗯……真舒服……哼……啊……里面好……好痒啊……快顶……顶住里面……嗯……」</w:t>
      </w:r>
    </w:p>
    <w:p>
      <w:r>
        <w:t>「啊……」名山知道她快丢精了，也使出了浑身解数，迅速的冲刺着，向那花心顶着。</w:t>
      </w:r>
    </w:p>
    <w:p>
      <w:r>
        <w:t>「嗯……」名山也不禁打了个冷颤，於是火辣辣的精液，就完完全全射入了她的花心里去了。她双</w:t>
      </w:r>
    </w:p>
    <w:p>
      <w:r>
        <w:t>手死命的抱住名山，直到阳精完全停止发射为止，她才松开了手，做着她的美梦去了。</w:t>
      </w:r>
    </w:p>
    <w:p>
      <w:r>
        <w:t>在被男人干得欲仙欲死而出卖朋友时，同样被操得欲仙欲死、高潮迭起的苏静也出卖了她，答应让</w:t>
      </w:r>
    </w:p>
    <w:p>
      <w:r>
        <w:t>男朋友高达操曲艳的小浪穴。原来两人干得太投入，在第一个回合没结束时高达和苏静就回来了。</w:t>
      </w:r>
    </w:p>
    <w:p>
      <w:r>
        <w:t>明天开始放暑假，两人约好去旅游，高达来帮她收拾东西，一进门就听到曲艳那放浪形骸的叫床声，</w:t>
      </w:r>
    </w:p>
    <w:p>
      <w:r>
        <w:t>小静红着脸要和他出去，高达早就想和这个害羞的美丽女朋友做爱了，当然不肯放过任何机会，马上乘</w:t>
      </w:r>
    </w:p>
    <w:p>
      <w:r>
        <w:t>势又拉起小静的小手，带她来到阳台，两人轻声的交谈，背衬着夜色，倒还蛮诗情画意的。</w:t>
      </w:r>
    </w:p>
    <w:p>
      <w:r>
        <w:t>高达有心无意的带着她踱步来到曲艳窗边，却发现平时都紧闭着的窗户这时却打开着一道小缝，两</w:t>
      </w:r>
    </w:p>
    <w:p>
      <w:r>
        <w:t>人同时都看见，曲艳正和男人正互相拥抱，嘴儿对嘴儿的亲吻着。曲艳仰躺在床上，四肢像八爪鱼般缠</w:t>
      </w:r>
    </w:p>
    <w:p>
      <w:r>
        <w:t>绕着那男人的身躯，他的屁股正像打桩机般上下移动，曲艳窄窄的阴户正捱受着他强而有力一下接一下</w:t>
      </w:r>
    </w:p>
    <w:p>
      <w:r>
        <w:t>的抽插，乌黑的阴毛给泄出来的淫水浆成白蒙蒙一片，还有一些流到床单上，闪着反光。那男人用力耸</w:t>
      </w:r>
    </w:p>
    <w:p>
      <w:r>
        <w:t>动的屁股、时隐时现的阴茎、前晃後摇的阴囊……</w:t>
      </w:r>
    </w:p>
    <w:p>
      <w:r>
        <w:t>小静愣在那里，看着曲艳和她男朋友激情地做爱，两人陶醉的样子，这情景让她觉得心头混乱，呼</w:t>
      </w:r>
    </w:p>
    <w:p>
      <w:r>
        <w:t>吸也逐渐短促起来。</w:t>
      </w:r>
    </w:p>
    <w:p>
      <w:r>
        <w:t>她是个敏感早熟的女孩儿，要不是害羞、矜持和用手淫来强自忍住，恐怕在初中时就已不是处女了，</w:t>
      </w:r>
    </w:p>
    <w:p>
      <w:r>
        <w:t>为了替将来的爱人保住处女之身，她连色情小说都时想看不敢看，更别说毛片了，现在却看到了活生生</w:t>
      </w:r>
    </w:p>
    <w:p>
      <w:r>
        <w:t>的春宫表演！</w:t>
      </w:r>
    </w:p>
    <w:p>
      <w:r>
        <w:t>曲艳虽然随便，但以前在学校里住也看不出，没想倒刚刚搬出来不到一星期就真的带男人回来了，</w:t>
      </w:r>
    </w:p>
    <w:p>
      <w:r>
        <w:t>还玩得这麽忘形，想想前几天曲艳说现在住在外边男朋友又不在身边，自由了，要多找几个男人，还以</w:t>
      </w:r>
    </w:p>
    <w:p>
      <w:r>
        <w:t>为她在说笑，没想到来得这麽快。</w:t>
      </w:r>
    </w:p>
    <w:p>
      <w:r>
        <w:t>她看得面红耳赤，呼吸都有些急促了。</w:t>
      </w:r>
    </w:p>
    <w:p>
      <w:r>
        <w:t>这时高达从背後轻轻的抱上她，她转身想要逃走，正好和高达面对面，鼻尖几乎要对到鼻尖，她更</w:t>
      </w:r>
    </w:p>
    <w:p>
      <w:r>
        <w:t>羞死了。高达捧住她的脸蛋儿，细细的端详着，她闭上双眼，不敢看他，高达就吻了上去。小静感觉一</w:t>
      </w:r>
    </w:p>
    <w:p>
      <w:r>
        <w:t>副热唇亲上了自己的小嘴，嘤咛一声，双腿差点都软了。</w:t>
      </w:r>
    </w:p>
    <w:p>
      <w:r>
        <w:t>高达紧紧的将她搂住，吻得她更失去心防。他舌头轻易的叩开她的双唇和牙齿，向她的香舌逗弄，</w:t>
      </w:r>
    </w:p>
    <w:p>
      <w:r>
        <w:t>小静的丰满乳房顶着高达的胸膛，正快速的起伏着，她初嚐ＫＩＳＳ的美妙滋味，不自主的伸出香舌回</w:t>
      </w:r>
    </w:p>
    <w:p>
      <w:r>
        <w:t>应。两人忘情地热吻，世界彷佛停了一般。小静的双臂不晓得在什麽时後已经缠上了高达的脖子，高达</w:t>
      </w:r>
    </w:p>
    <w:p>
      <w:r>
        <w:t>的手则轻轻的在她背上爱抚着。</w:t>
      </w:r>
    </w:p>
    <w:p>
      <w:r>
        <w:t>终於，他们喘着气分开嘴来，高达用手掌手背轻拂着小静的脸颊，说：「小静，我们回房里好不好？」</w:t>
      </w:r>
    </w:p>
    <w:p>
      <w:r>
        <w:t>小静点点头，於是高达拉着她回到房里，关上房门，两人又吻在一起。</w:t>
      </w:r>
    </w:p>
    <w:p>
      <w:r>
        <w:t>高达的一双手掌到处游移着，小静感到不住的晕眩，手脚四肢无力，只任得他为所欲为。高达知道</w:t>
      </w:r>
    </w:p>
    <w:p>
      <w:r>
        <w:t>她已经无意反抗，便更加放肆起来，他将小静吻倒在地毯上，右手大胆的轻采她胸前的蓓蕾。小静的乳</w:t>
      </w:r>
    </w:p>
    <w:p>
      <w:r>
        <w:t>房从来没曾被别人摸过，心中知道应该要推拒才对，却抵不住那阵阵新奇的快感，不自主的扭动起娇躯</w:t>
      </w:r>
    </w:p>
    <w:p>
      <w:r>
        <w:t>来了。</w:t>
      </w:r>
    </w:p>
    <w:p>
      <w:r>
        <w:t>高达见一招奏效，於是得寸进尺，手指偷偷的解开衬衣的钮扣，魔掌疾伸而入，肉贴肉的抓着了右</w:t>
      </w:r>
    </w:p>
    <w:p>
      <w:r>
        <w:t>边乳房。高达早就发现小静胸部蛮有本钱，却没想到她的乳房美妙到这种程度，细嫩粉幼，又带弹性，</w:t>
      </w:r>
    </w:p>
    <w:p>
      <w:r>
        <w:t>饱饱满满的一手握不完全。</w:t>
      </w:r>
    </w:p>
    <w:p>
      <w:r>
        <w:t>他隔着胸罩按压着，左手继续打算解开其余的钮扣，小静急得快哭了，她想要阻止高达的侵犯，却</w:t>
      </w:r>
    </w:p>
    <w:p>
      <w:r>
        <w:t>哪里抵挡得了这体格强健的大男孩，不一会儿，高达已经将她的衬衫完全解开，露出了雪一般白的上身。</w:t>
      </w:r>
    </w:p>
    <w:p>
      <w:r>
        <w:t>小静紧拉住高达的双手，哀求说：「不要……高达，不要……」</w:t>
      </w:r>
    </w:p>
    <w:p>
      <w:r>
        <w:t>高达一时不忍，暂时停止了手上的动作，轻拥着小静，疼惜的吻她的脸颊，小静羞得将整个脸蛋儿</w:t>
      </w:r>
    </w:p>
    <w:p>
      <w:r>
        <w:t>埋进了高达的怀里。高达故意又用指头轻按着她的乳头位置，即使隔着胸罩，高达也可以感觉到那一小</w:t>
      </w:r>
    </w:p>
    <w:p>
      <w:r>
        <w:t>点尖尖凸凸的，想必是兴奋引起的硬挺。</w:t>
      </w:r>
    </w:p>
    <w:p>
      <w:r>
        <w:t>他只让小静稍喘过一口气，便又回复攻势，时揉时捏的，而且还伸入到胸罩里面，对乳尖搓搓拉拉，</w:t>
      </w:r>
    </w:p>
    <w:p>
      <w:r>
        <w:t>直弄得小静唉声叹气，求饶不断。後来，他索性拉下胸罩，小静的美丽胸脯清楚的呈现在眼前，她羞臊</w:t>
      </w:r>
    </w:p>
    <w:p>
      <w:r>
        <w:t>得用双手遮脸，反而便宜了旁边的大色狼，正好贪婪的饱览她胸前的美妙风光。</w:t>
      </w:r>
    </w:p>
    <w:p>
      <w:r>
        <w:t>小静的乳房果然比曲艳更大、更圆，更白皙动人、更饱富弹性。她的乳晕只有淡淡的一抹粉红，乳</w:t>
      </w:r>
    </w:p>
    <w:p>
      <w:r>
        <w:t>头小小尖尖的，高达张口便含住了一个，吸吮舔舐，百般撩拨。小静何曾经历这种情境，再也把持不住，</w:t>
      </w:r>
    </w:p>
    <w:p>
      <w:r>
        <w:t>娇哼起来：「啊……嗯……不要……高达……你放过……我嘛……饶过……我……啊……怎麽……这样</w:t>
      </w:r>
    </w:p>
    <w:p>
      <w:r>
        <w:t>……嗳呀……嗯……」高达又用牙齿轻咬轻，小静更颤抖得厉害：「嗳呦……轻一点……啊……」</w:t>
      </w:r>
    </w:p>
    <w:p>
      <w:r>
        <w:t>小静已舒服得神智不清，於是高达放胆的解开她的腰带，褪下牛仔裤，看见小静内里是一件小巧的</w:t>
      </w:r>
    </w:p>
    <w:p>
      <w:r>
        <w:t>淡蓝三角裤，丝质的布面有着明显的湿渍，高达用食中两指一探一按，果然黏滑腻稠，淫水早已泛滥成</w:t>
      </w:r>
    </w:p>
    <w:p>
      <w:r>
        <w:t>灾。</w:t>
      </w:r>
    </w:p>
    <w:p>
      <w:r>
        <w:t>小静惊觉被高达发现了自己羞人的秘密，身子震得厉害，忙要阻止却是来不及，高达的魔指顺利穿</w:t>
      </w:r>
    </w:p>
    <w:p>
      <w:r>
        <w:t>过裤缝，侵入了潮湿的根源。小静一时之间全身的妙境都被高达彻底攻占，只有任人宰割的份，而且各</w:t>
      </w:r>
    </w:p>
    <w:p>
      <w:r>
        <w:t>处都传来以往不曾有过的不同的快感，又盼望高达停下动作，又盼望高达不要停止，芳心乱成一片，欲</w:t>
      </w:r>
    </w:p>
    <w:p>
      <w:r>
        <w:t>死欲仙了。</w:t>
      </w:r>
    </w:p>
    <w:p>
      <w:r>
        <w:t>高达以为小静似乎是认命了，嘴上没停止对双乳的吸吮舔弄，两手从容的解除自己身上的衣物，剥</w:t>
      </w:r>
    </w:p>
    <w:p>
      <w:r>
        <w:t>了精光，再除掉小静仅存的那条小内裤，两人便赤裸裸的相拥在一起。小静嗅着男人的体味，身上的要</w:t>
      </w:r>
    </w:p>
    <w:p>
      <w:r>
        <w:t>害以经全部落入男人的掌握，只有无助的发着呓语：「唔……嗯……啊呀……」</w:t>
      </w:r>
    </w:p>
    <w:p>
      <w:r>
        <w:t>高达让她和自己面对面的侧躺着，重新吻上她的樱唇，一手拉过她的大腿跨到他的髋股上，并且手</w:t>
      </w:r>
    </w:p>
    <w:p>
      <w:r>
        <w:t>掌在她的腿上来回爱抚着，这样一来，坚硬的大鸡巴自然的顶在小穴口。其实，小静根本不晓得高达到</w:t>
      </w:r>
    </w:p>
    <w:p>
      <w:r>
        <w:t>底是拿什东西在她的穴口磨动，只是阵阵舒服阵阵快感，便不自主的轻轻扭动屁股配合起来。</w:t>
      </w:r>
    </w:p>
    <w:p>
      <w:r>
        <w:t>高达逗出了小静的骚模样，便问她：「舒不舒服啊？」小静才不愿回答，紧闭着双眼，抿着小嘴。</w:t>
      </w:r>
    </w:p>
    <w:p>
      <w:r>
        <w:t>高达作弄她说：「不说的话，我就要停了哦……」说着真的停止了磨动。小静急了，忙摆动粉臀寻</w:t>
      </w:r>
    </w:p>
    <w:p>
      <w:r>
        <w:t>找阳具，求饶说：「舒服……很舒服……不要停嘛……」</w:t>
      </w:r>
    </w:p>
    <w:p>
      <w:r>
        <w:t>「那你叫我一声哥哥。」</w:t>
      </w:r>
    </w:p>
    <w:p>
      <w:r>
        <w:t>「哥哥……」她乖巧的叫了。高达满意地将鸡巴放回穴口，再次来回磨动，而且还尝试着将半个龟</w:t>
      </w:r>
    </w:p>
    <w:p>
      <w:r>
        <w:t>头探进小穴之中，小静美的直翻白眼，脸上露出傻傻的微笑，一副满足的淫浪模样。</w:t>
      </w:r>
    </w:p>
    <w:p>
      <w:r>
        <w:t>高达见她没有痛苦，鸡巴於是一挺，整个龟头已经全塞进了穴儿之中。「好痛啊！」小静紧皱着眉</w:t>
      </w:r>
    </w:p>
    <w:p>
      <w:r>
        <w:t>头，惊呼了一下。高达知道这时不能半途而废，狠着心，仍然一抽一送节节逼进，小静痛得直打他的胸</w:t>
      </w:r>
    </w:p>
    <w:p>
      <w:r>
        <w:t>膛，却哪里能阻止得了他的深入，终於高达觉得龟头顶实了穴心，已经全根到底，这才停下动作。</w:t>
      </w:r>
    </w:p>
    <w:p>
      <w:r>
        <w:t>小静哭得泪流满面，恨恨的说：「教人家叫你哥哥，你却一点也不心疼我，我好痛啊……」</w:t>
      </w:r>
    </w:p>
    <w:p>
      <w:r>
        <w:t>高达真的很抱歉，他说：「对不起……我怎麽会不疼你？真的，这样子你才痛得短，马上就好了，</w:t>
      </w:r>
    </w:p>
    <w:p>
      <w:r>
        <w:t>小亲亲。」</w:t>
      </w:r>
    </w:p>
    <w:p>
      <w:r>
        <w:t>「谁是你亲亲，你就只会欺负我！」</w:t>
      </w:r>
    </w:p>
    <w:p>
      <w:r>
        <w:t>高达听她又嗔又娇的，忍不住去亲吻她的唇，小静自动的用小舌回应他，两人搂得死紧，两条蛇一</w:t>
      </w:r>
    </w:p>
    <w:p>
      <w:r>
        <w:t>样的缠在一起。</w:t>
      </w:r>
    </w:p>
    <w:p>
      <w:r>
        <w:t>不知道甚麽时候开始，大鸡巴慢慢地在轻轻抽送，小静已经没了痛苦，反倒美了起来，脸上又浮现</w:t>
      </w:r>
    </w:p>
    <w:p>
      <w:r>
        <w:t>舒服的表情：「哥哥……哦……哦……」高达逐渐加快抽插的速度，她也都已承受得了。</w:t>
      </w:r>
    </w:p>
    <w:p>
      <w:r>
        <w:t>「哎呀……好舒服……天呐……怎麽会……这麽舒服……这下子……又顶到心……里去了……啊…</w:t>
      </w:r>
    </w:p>
    <w:p>
      <w:r>
        <w:t>…啊……哥啊……」小静初经人事，畅美莫名，眼前的情人所带给她未有过的舒服感觉，让她真要直飞</w:t>
      </w:r>
    </w:p>
    <w:p>
      <w:r>
        <w:t>上天。</w:t>
      </w:r>
    </w:p>
    <w:p>
      <w:r>
        <w:t>而高达在抽动之间，感觉到鸡巴被温暖紧凑的嫩肉包裹着，这小穴里淫水阵阵，感度十足，插得他</w:t>
      </w:r>
    </w:p>
    <w:p>
      <w:r>
        <w:t>也是兴奋不已，不断的亲吻小静的小嘴、酒窝、脸颊和雪白的脖子，小静感受到高达对自己得怜爱，双</w:t>
      </w:r>
    </w:p>
    <w:p>
      <w:r>
        <w:t>手将他搂抱得更紧更密。</w:t>
      </w:r>
    </w:p>
    <w:p>
      <w:r>
        <w:t>高达觉得小静的淫水又多又滑，每一次龟头退出小穴时，总会刮带出一大滩来，不一会儿地毯上已</w:t>
      </w:r>
    </w:p>
    <w:p>
      <w:r>
        <w:t>经到处灾情，他乾脆取过两片座垫，将它们都塞到小静的粉臀底下，既可以垫高小静的美穴，顺便可以</w:t>
      </w:r>
    </w:p>
    <w:p>
      <w:r>
        <w:t>吸收她的淫水。</w:t>
      </w:r>
    </w:p>
    <w:p>
      <w:r>
        <w:t>高达没想到今天才刚开苞的小静，骚水滥起来比其他以往所经历的女人都要多，他立起上身，低头</w:t>
      </w:r>
    </w:p>
    <w:p>
      <w:r>
        <w:t>看着大鸡巴在嫩穴儿里进进出出，每一插入就「啧」的一声，小静也「哎呀！」一叫。</w:t>
      </w:r>
    </w:p>
    <w:p>
      <w:r>
        <w:t>插得几下，他再也无法温柔下去，运起大阳具，狠抽猛插起来，回回尽根。</w:t>
      </w:r>
    </w:p>
    <w:p>
      <w:r>
        <w:t>小静被插得高呼低唤，浪水四溅，一波波的快感袭上心头，承受不了大阳具的进攻，花心猛抖，终</w:t>
      </w:r>
    </w:p>
    <w:p>
      <w:r>
        <w:t>於被推上了最高峰。</w:t>
      </w:r>
    </w:p>
    <w:p>
      <w:r>
        <w:t>「啊……啊……天哪……这……这是怎麽……了……不好了……要死了……啊……啊……我快死掉</w:t>
      </w:r>
    </w:p>
    <w:p>
      <w:r>
        <w:t>了……哥……哥啊……抱紧妹……妹……啊……好……好美啊……啊……啊……」</w:t>
      </w:r>
    </w:p>
    <w:p>
      <w:r>
        <w:t>高达从龟头顶端感觉小静小穴儿花心阵阵发颤，骚水不停的冲出，脸上所有的表情都凝滞了，她已</w:t>
      </w:r>
    </w:p>
    <w:p>
      <w:r>
        <w:t>经登上了这辈子第一次的高潮。</w:t>
      </w:r>
    </w:p>
    <w:p>
      <w:r>
        <w:t>高达停下动作，鸡巴仍然继续泡在小穴里头，轻咬吻着小静的耳垂，问道：「妹妹，美不美啊？」</w:t>
      </w:r>
    </w:p>
    <w:p>
      <w:r>
        <w:t>小静已全身乏力，勉强伸臂环抱着高达，却回答不出声音来了。</w:t>
      </w:r>
    </w:p>
    <w:p>
      <w:r>
        <w:t>高达让她稍作休息，屁股悄悄的上下挺动，鸡巴又抽插起来。这回小静要浪却也浪不起来，只是轻</w:t>
      </w:r>
    </w:p>
    <w:p>
      <w:r>
        <w:t>声的求饶：「哥哥……慢……点儿……」</w:t>
      </w:r>
    </w:p>
    <w:p>
      <w:r>
        <w:t>新开苞的小穴毕竟还有一点儿痛，高达就时快时慢的调整着速度，双手也到处抚弄来转移小静痛楚</w:t>
      </w:r>
    </w:p>
    <w:p>
      <w:r>
        <w:t>的注意力。小静渐渐体力恢复，骚劲又上来了，主动摆起屁股挺扭，口中「嗯……哼……」呻吟着：「</w:t>
      </w:r>
    </w:p>
    <w:p>
      <w:r>
        <w:t>哦……哦……深点儿……啊……好哥哥……」</w:t>
      </w:r>
    </w:p>
    <w:p>
      <w:r>
        <w:t>高达知到她这时候要的是什麽，猛的大起大落，鸡巴毫不留情的进出。小静不自主的收缩起小穴，</w:t>
      </w:r>
    </w:p>
    <w:p>
      <w:r>
        <w:t>高达哪里忍受得了，她的小穴本来就又紧凑又狭小，这时候夹缩得更为美妙，高达停不住自己，大龟头</w:t>
      </w:r>
    </w:p>
    <w:p>
      <w:r>
        <w:t>传来的警告讯号，他已经顾不得持久逞强了，鸡巴忽然暴涨，来到了紧要的关口。</w:t>
      </w:r>
    </w:p>
    <w:p>
      <w:r>
        <w:t>小静不知道高达已经快完蛋了，只觉得穴儿中的鸡巴像根火热的铁棒一样，而且不住的膨胀发硬，</w:t>
      </w:r>
    </w:p>
    <w:p>
      <w:r>
        <w:t>插得自己是舒美难言，恨不得情郎乾脆把穴心插穿，口中浪哼起来：「好哥哥……真舒服……你……插</w:t>
      </w:r>
    </w:p>
    <w:p>
      <w:r>
        <w:t>死妹……啊……算了……啊……哦……我……又来了……啊……哦……又要飞……了……哦……」</w:t>
      </w:r>
    </w:p>
    <w:p>
      <w:r>
        <w:t>这叫声更要了高达的命，精关一松，大股大股的阳精疾喷而出，全射进小静的身体深处。小静被这</w:t>
      </w:r>
    </w:p>
    <w:p>
      <w:r>
        <w:t>阳精一烫一冲，花心又被大龟头死命的抵住，一阵晕眩，骚水又纷纷洒出，同时到达高潮，精血流满了</w:t>
      </w:r>
    </w:p>
    <w:p>
      <w:r>
        <w:t>座垫。</w:t>
      </w:r>
    </w:p>
    <w:p>
      <w:r>
        <w:t>高达抚摸着女朋友美妙的玉体，吻着她的嘴唇，这事後的温柔体贴，使得刚刚开苞的小静感到一种</w:t>
      </w:r>
    </w:p>
    <w:p>
      <w:r>
        <w:t>幸福的感觉，原来做爱是这麽美妙，比自己手淫刺激得多了，她也温柔的回吻着。</w:t>
      </w:r>
    </w:p>
    <w:p>
      <w:r>
        <w:t>这时从隔壁又传来曲艳那荡人心魄的叫床声，想想刚才自己不也叫得这麽浪吗？小静脸一下子就红</w:t>
      </w:r>
    </w:p>
    <w:p>
      <w:r>
        <w:t>了。</w:t>
      </w:r>
    </w:p>
    <w:p>
      <w:r>
        <w:t>高达：「小静，你听，曲艳怎麽那麽骚，叫得那麽大声？」</w:t>
      </w:r>
    </w:p>
    <w:p>
      <w:r>
        <w:t>小静生气地打了他一下：「每次见到艳艳你都那麽色迷迷的，是不是喜欢她了？」她那一下正好打</w:t>
      </w:r>
    </w:p>
    <w:p>
      <w:r>
        <w:t>中高达的阴茎，「居然还……」她羞红了脸，不好意思说下去。</w:t>
      </w:r>
    </w:p>
    <w:p>
      <w:r>
        <w:t>高达听出了女孩的醋意：「宝贝儿，那是因为你才翘起来的，你要是也能叫得那麽大声，我都爽死</w:t>
      </w:r>
    </w:p>
    <w:p>
      <w:r>
        <w:t>了。」</w:t>
      </w:r>
    </w:p>
    <w:p>
      <w:r>
        <w:t>小静娇笑着打他，两人嬉闹之间赤裸的身体多次摩擦，慾火再度点燃。</w:t>
      </w:r>
    </w:p>
    <w:p>
      <w:r>
        <w:t>在热吻中，高达爱抚着小静丰满的玉乳，小静害羞地拨开他的手，自己掩护着上下要塞，他的双手</w:t>
      </w:r>
    </w:p>
    <w:p>
      <w:r>
        <w:t>不紧不慢的在小静赤裸的躯体轻抚着。他并不急着拨开小静遮掩的手，只是在小静双手遮掩不住的边缘，</w:t>
      </w:r>
    </w:p>
    <w:p>
      <w:r>
        <w:t>挑弄着双乳根部、大腿内侧、小腹脐下。</w:t>
      </w:r>
    </w:p>
    <w:p>
      <w:r>
        <w:t>小静在高达轻柔的抚摸下，只觉得一阵又一阵的骚痒难耐，那原本遮掩着双乳的手，不禁慢慢地搓</w:t>
      </w:r>
    </w:p>
    <w:p>
      <w:r>
        <w:t>揉起自己的双乳，而那遮掩下体的手也不禁不住小穴的骚痒，轻轻地抠弄起自己的阴户和阴核，那阴户</w:t>
      </w:r>
    </w:p>
    <w:p>
      <w:r>
        <w:t>已经微微湿润，阴核也微微硬涨，弄得她的娇驱不禁一阵乱扭。</w:t>
      </w:r>
    </w:p>
    <w:p>
      <w:r>
        <w:t>高达看到小静开始发浪，又伸手去摸了摸小静的阴户，发现那里早已湿得一塌糊涂，便低下头去寻</w:t>
      </w:r>
    </w:p>
    <w:p>
      <w:r>
        <w:t>找她那早已春水泛滥的桃源洞。此时的小静已经完全沉静在淫慾之中不能自拔。</w:t>
      </w:r>
    </w:p>
    <w:p>
      <w:r>
        <w:t>高达的舌头在小静的肉洞深处蠕动着，用力地击打肉洞四周的淫肉，「哦哦哦！太妙了，快舔我的</w:t>
      </w:r>
    </w:p>
    <w:p>
      <w:r>
        <w:t>小豆豆！」小静兴奋得吁吁喘气，显然无法忍受下体传来的阵阵强烈的刺激：「哦……宝贝……我……</w:t>
      </w:r>
    </w:p>
    <w:p>
      <w:r>
        <w:t>好热热哦……要热死了……哦……快舔我的小豆豆……小豆豆……忍不住了……哦……哦……我好想要</w:t>
      </w:r>
    </w:p>
    <w:p>
      <w:r>
        <w:t>……哦……舔舔哦……哦……哦……哦……还要更多……」</w:t>
      </w:r>
    </w:p>
    <w:p>
      <w:r>
        <w:t>高达的攻击目标一下子转移到了小静肉洞内的一个小凸起上，那是阴核，只要攻击那里，女人很少</w:t>
      </w:r>
    </w:p>
    <w:p>
      <w:r>
        <w:t>有不投降的。</w:t>
      </w:r>
    </w:p>
    <w:p>
      <w:r>
        <w:t>「哦……干小静呀哦……好……小静流了好多……快吸呀……」</w:t>
      </w:r>
    </w:p>
    <w:p>
      <w:r>
        <w:t>小静喘息着，声音因强烈的淫慾而颤抖：「好哥……你真会弄喔……哦……舔得小静……好舒服…</w:t>
      </w:r>
    </w:p>
    <w:p>
      <w:r>
        <w:t>…喔……哦哦……不行了……小静不行了……哦……哦哦哦……小静要泄了……哦……这次真的要泄了</w:t>
      </w:r>
    </w:p>
    <w:p>
      <w:r>
        <w:t>……」</w:t>
      </w:r>
    </w:p>
    <w:p>
      <w:r>
        <w:t>高达的舌头紧紧地围绕着小静的阴核，温柔但是又很猛烈地撩弄它，高达用手掰开小静两片肥厚的</w:t>
      </w:r>
    </w:p>
    <w:p>
      <w:r>
        <w:t>阴唇，将整张嘴伸了进去，含住了小静的阴核，用力地吮吸着，舌尖围绕着阴核打转。</w:t>
      </w:r>
    </w:p>
    <w:p>
      <w:r>
        <w:t>「我要泄了！」小静已经语无伦次了，小静的肉穴像是地震般，淫肉剧烈地翻动，淫液如同潮水般</w:t>
      </w:r>
    </w:p>
    <w:p>
      <w:r>
        <w:t>汹涌而出，身体如同抽羊痫风般痉挛着，肌肉完全绷紧。</w:t>
      </w:r>
    </w:p>
    <w:p>
      <w:r>
        <w:t>高达没有停止工作，一边大口地吞咽小静的淫液，一边用手指在穴内加大搅动的力度，使小静达到</w:t>
      </w:r>
    </w:p>
    <w:p>
      <w:r>
        <w:t>疯狂的颠峰。</w:t>
      </w:r>
    </w:p>
    <w:p>
      <w:r>
        <w:t>小静的高潮好不容易过去了，但她的身体依然抖动得厉害，她抚摸着高达的头说：「谢谢你，小静</w:t>
      </w:r>
    </w:p>
    <w:p>
      <w:r>
        <w:t>这次来得比任何一次都要猛烈，小静从来没有嚐过这样疯狂的快感，谢谢你，宝贝！你也注意到了吧？」</w:t>
      </w:r>
    </w:p>
    <w:p>
      <w:r>
        <w:t>「高达注意到了，小静。」高达回答道：「小静刚才好淫荡喔！」</w:t>
      </w:r>
    </w:p>
    <w:p>
      <w:r>
        <w:t>高达坐起身，舔着嘴边残留的淫液，看着小静充满肉慾的眼睛。</w:t>
      </w:r>
    </w:p>
    <w:p>
      <w:r>
        <w:t>隔壁的叫声更大了，他的鸡巴也硬的不得了。他顺势压向她身上，小静竟然主动用手引领他的阴茎</w:t>
      </w:r>
    </w:p>
    <w:p>
      <w:r>
        <w:t>让龟头插进阴道里，他将腰往前一挺，轻而易举便又再把那小洞填满。两条肉虫在床上互相搂抱，如漆</w:t>
      </w:r>
    </w:p>
    <w:p>
      <w:r>
        <w:t>似胶，滚作一团，只感郎情妾意，相逢恨晚。</w:t>
      </w:r>
    </w:p>
    <w:p>
      <w:r>
        <w:t>高达一边抽插，一边低头欣赏着两个性器官交接的美妙动人画面，只见自己一条引以自豪的大阴茎</w:t>
      </w:r>
    </w:p>
    <w:p>
      <w:r>
        <w:t>在她鲜艳欲滴的两片小阴唇中间出出入入，把一股又一股流出外的淫水给带得飞溅四散。难得她阴道口</w:t>
      </w:r>
    </w:p>
    <w:p>
      <w:r>
        <w:t>的嫩皮也特别长，随着阴茎的抽送而被拖得一反一反，清楚得像小电影中的大特写镜头；整个阴户由於</w:t>
      </w:r>
    </w:p>
    <w:p>
      <w:r>
        <w:t>充血而变得通红，小阴唇硬硬地裹着青筋毕露的阴茎，让磨擦得来的快感更敏锐强烈；阴蒂外面罩着的</w:t>
      </w:r>
    </w:p>
    <w:p>
      <w:r>
        <w:t>嫩皮被阴唇扯动，把它反覆揉磨，令它越来越涨，越来越硬，变得像小指头般粗幼，向前直挺，几乎碰</w:t>
      </w:r>
    </w:p>
    <w:p>
      <w:r>
        <w:t>到正忙得不可开交的阴茎。</w:t>
      </w:r>
    </w:p>
    <w:p>
      <w:r>
        <w:t>他抽得性起，乾脆抬高她双腿，架上肩膊，让阴茎可以插得更深入，抽得更爽快。小静看来也心有</w:t>
      </w:r>
    </w:p>
    <w:p>
      <w:r>
        <w:t>灵犀，两手放在腿弯处，用力把大腿拉向胸前，让下体可以挺得更高，肌肤贴得更亲蜜。</w:t>
      </w:r>
    </w:p>
    <w:p>
      <w:r>
        <w:t>果然，他每一下冲击，都把她的大腿压得更低，像小孩玩的跷跷板，一端按低，另一端便跷高，屁</w:t>
      </w:r>
    </w:p>
    <w:p>
      <w:r>
        <w:t>股随着他下身的高低起伏而上下迎送，合作得天衣无缝。</w:t>
      </w:r>
    </w:p>
    <w:p>
      <w:r>
        <w:t>一时间，满睡房声响大作，除了器官碰撞的「辟哩啪啦」声，还有淫水「吱唧吱唧」的伴奏，环回</w:t>
      </w:r>
    </w:p>
    <w:p>
      <w:r>
        <w:t>立体、春色无边。</w:t>
      </w:r>
    </w:p>
    <w:p>
      <w:r>
        <w:t>「好宝贝儿，你也要叫叫，我会操得你更爽！」</w:t>
      </w:r>
    </w:p>
    <w:p>
      <w:r>
        <w:t>她耳中听到自己下面的小嘴响个不停，加上爱人的鼓励，上面的大嘴自然不会沉默。其实她早就想</w:t>
      </w:r>
    </w:p>
    <w:p>
      <w:r>
        <w:t>叫了，因为那些淫荡的话能更刺激自己，手淫时就总在脑海里想像着那些羞人达达的淫言浪语而达到高</w:t>
      </w:r>
    </w:p>
    <w:p>
      <w:r>
        <w:t>潮，於是和着乐曲添加主音：「啊……啊……我的小亲亲……爱哥哥……啊……啊……你真会弄……我</w:t>
      </w:r>
    </w:p>
    <w:p>
      <w:r>
        <w:t>的小命都交给你了……啊……啊……我的小屄舒服极了……啊……啊……我要丢了……要飞上天啦……</w:t>
      </w:r>
    </w:p>
    <w:p>
      <w:r>
        <w:t>嗯……嗯……嗯……」</w:t>
      </w:r>
    </w:p>
    <w:p>
      <w:r>
        <w:t>说着便双眼紧闭，咬着牙关，两腿蹬得笔直，搂着他还在不断摆动的腰部，颤抖连连，香汗淫水同</w:t>
      </w:r>
    </w:p>
    <w:p>
      <w:r>
        <w:t>时齐喷。心中只有一个念头：我的妈呀！原来和男人做爱能带给我的这一刻死去活来的销魂感受！早知</w:t>
      </w:r>
    </w:p>
    <w:p>
      <w:r>
        <w:t>道这麽爽就早点儿答应他了。强烈的高潮令她身心畅快。</w:t>
      </w:r>
    </w:p>
    <w:p>
      <w:r>
        <w:t>高达见她给自己操得像升上天堂，心中自然威风凛凛，干得更劲力十足，一下一下都把阴茎顶到尽</w:t>
      </w:r>
    </w:p>
    <w:p>
      <w:r>
        <w:t>头，只恨没能把两颗睾丸也一起挤进迷魂洞里，净管不停地重复着打桩一样的动作，让小弟弟尽情体味</w:t>
      </w:r>
    </w:p>
    <w:p>
      <w:r>
        <w:t>着无穷乐趣，希望一生一世都这麽抽插不停，没完没了。</w:t>
      </w:r>
    </w:p>
    <w:p>
      <w:r>
        <w:t>他边操边心想：「小静真是不错，又美又骚浪，我以前怎麽没早点儿操她？</w:t>
      </w:r>
    </w:p>
    <w:p>
      <w:r>
        <w:t>差点与她失之交臂呀……」</w:t>
      </w:r>
    </w:p>
    <w:p>
      <w:r>
        <w:t>两间房间的美女都在男人的鸡巴下纵情呻吟浪叫，高达听着两个女人的叫声更加兴奋了：「小静，</w:t>
      </w:r>
    </w:p>
    <w:p>
      <w:r>
        <w:t>你听听曲艳叫的多浪，你也要加把劲。」</w:t>
      </w:r>
    </w:p>
    <w:p>
      <w:r>
        <w:t>小静骚浪的说：「坏哥哥，操着我还想着艳艳！」</w:t>
      </w:r>
    </w:p>
    <w:p>
      <w:r>
        <w:t>高达发现，这个美女每次在自己提到曲艳时都会更加兴奋，臀部挺得也更用力，居然用上了「操」</w:t>
      </w:r>
    </w:p>
    <w:p>
      <w:r>
        <w:t>这个字！看来她是天生的淫荡了，於是更加刺激她：「因为她比较骚，我喜欢骚浪的女孩儿。」</w:t>
      </w:r>
    </w:p>
    <w:p>
      <w:r>
        <w:t>「那你去操她啊，她一定喜欢你的大……那个东西……啊……好爽……要死了……」</w:t>
      </w:r>
    </w:p>
    <w:p>
      <w:r>
        <w:t>他听到女孩儿居然要叫出大鸡巴了：「大什麽？快说，要不我罢工了。」他停了下来。</w:t>
      </w:r>
    </w:p>
    <w:p>
      <w:r>
        <w:t>小静正在享受之中，如何能中断，於是雪臀狂扭，口中更是浪叫不已：「就是……大……大鸡巴嘛！</w:t>
      </w:r>
    </w:p>
    <w:p>
      <w:r>
        <w:t>小穴好痒，别再逗人家了，我要嘛……好哥哥……大鸡巴老公，你喜欢曲艳我帮忙啊，你别停下来……</w:t>
      </w:r>
    </w:p>
    <w:p>
      <w:r>
        <w:t>我要大鸡巴操我……我要大鸡巴每天都操我……啊……」</w:t>
      </w:r>
    </w:p>
    <w:p>
      <w:r>
        <w:t>听她叫得肉紧，高达也用力抽插，小静让前所未嚐过的高潮袭得差点昏死过去，现在再承受着他一</w:t>
      </w:r>
    </w:p>
    <w:p>
      <w:r>
        <w:t>轮狂风暴雨般的劲抽猛插，根本毫无招架之力，唯一可做的，只能不停把淫水泄出体外，对他的艰辛苦</w:t>
      </w:r>
    </w:p>
    <w:p>
      <w:r>
        <w:t>干作出回报。自己也莫名其妙，哪来这麽多淫水，流淌不完，整个人就好像变成了一部净会生产淫水的</w:t>
      </w:r>
    </w:p>
    <w:p>
      <w:r>
        <w:t>机器，把产品源源不断的输送出口。</w:t>
      </w:r>
    </w:p>
    <w:p>
      <w:r>
        <w:t>高达此刻把阴茎抽出体外，放下肩上的一只脚，另一只仍旧架在膊上，再把她身体挪成侧卧的姿势，</w:t>
      </w:r>
    </w:p>
    <w:p>
      <w:r>
        <w:t>双膝跪在床面，上身一挺高，便把她两条大腿撑成一字马，阴户被掰得向两边大张，淫水由於两片小阴</w:t>
      </w:r>
    </w:p>
    <w:p>
      <w:r>
        <w:t>唇的分离，便被拉出好几条透明的黏丝，像蜘蛛网般封满在阴道口上。</w:t>
      </w:r>
    </w:p>
    <w:p>
      <w:r>
        <w:t>他一手按着肩上的大腿，一手提着发烫的阴茎，破网再向这「盘丝洞」里插进。不知是他经常游泳，</w:t>
      </w:r>
    </w:p>
    <w:p>
      <w:r>
        <w:t>腰力特别强，还是这姿势容易发劲，总之每一下抽送都鞭鞭有力，啪啪作响，每一下都深入洞穴，直顶</w:t>
      </w:r>
    </w:p>
    <w:p>
      <w:r>
        <w:t>尽头。</w:t>
      </w:r>
    </w:p>
    <w:p>
      <w:r>
        <w:t>她的肉体给强力的碰撞弄得前後摇摆，一对乳房也随着荡漾不停，高达伸手过去轮流抚摸，一会用</w:t>
      </w:r>
    </w:p>
    <w:p>
      <w:r>
        <w:t>力紧抓，一会轻轻揉捏，上下夹攻地把她弄得像一条刚捞上水的鲜鱼，弹跳不已。双手在床上乱抓，差</w:t>
      </w:r>
    </w:p>
    <w:p>
      <w:r>
        <w:t>点把床单也给撕碎了，脚指尖挺得笔直，像在跳芭蕾舞。</w:t>
      </w:r>
    </w:p>
    <w:p>
      <w:r>
        <w:t>小静口中呻吟声此起彼落，只听到她一边喘着粗气，一边大声叫嚷：「哎呀……我的心肝……啊…</w:t>
      </w:r>
    </w:p>
    <w:p>
      <w:r>
        <w:t>…啊……啊……哪学的好招式……啊……啊……啊……千万不要停……啊……啊……啊……好爽……哎</w:t>
      </w:r>
    </w:p>
    <w:p>
      <w:r>
        <w:t>呀！快让你撕开两边了……啊……啊……啊……」话音未落，身躯便像触电般强烈地颤动，眼皮反上反</w:t>
      </w:r>
    </w:p>
    <w:p>
      <w:r>
        <w:t>下，一大股淫水就往龟头上猛猛地冲去。</w:t>
      </w:r>
    </w:p>
    <w:p>
      <w:r>
        <w:t>她自觉高潮一浪接一浪的来过不停，就好像在湖面抛下了一颗石头，层层涟漪以小屄为中心点，向</w:t>
      </w:r>
    </w:p>
    <w:p>
      <w:r>
        <w:t>外不断地扩散出去，整个人就在这波滔起伏的浪潮中浮浮沉沉，淹个没顶。</w:t>
      </w:r>
    </w:p>
    <w:p>
      <w:r>
        <w:t>高达见到反应便知她再次登上高潮的顶峰，不由得快马加鞭，直把阳具抽插得硬如钢条，热如火棒，</w:t>
      </w:r>
    </w:p>
    <w:p>
      <w:r>
        <w:t>在阴道里飞快地穿梭不停。一直连续不断地抽送到直至龟头涨硬发麻、丹田热乎乎地拚命收压，才忍无</w:t>
      </w:r>
    </w:p>
    <w:p>
      <w:r>
        <w:t>可忍地把滚烫热辣的精液一滴不留的全射进她阴道深处。</w:t>
      </w:r>
    </w:p>
    <w:p>
      <w:r>
        <w:t>小静正陶醉在欲仙欲死的高潮里，朦胧中觉得阴道里插得疾快的阴茎突然变成一下一下慢而有力的</w:t>
      </w:r>
    </w:p>
    <w:p>
      <w:r>
        <w:t>挺动，每顶到尽头，子宫颈便让一股麻热的液体冲击，令快感加倍；握在胸前乳房的五指也不再游动，</w:t>
      </w:r>
    </w:p>
    <w:p>
      <w:r>
        <w:t>而是想把它挤爆般紧紧用力握住，知道他同时也享受着高潮的乐趣，正在往自己体内输送着精液，便双</w:t>
      </w:r>
    </w:p>
    <w:p>
      <w:r>
        <w:t>手抱着他的腰，就着他的节奏加把劲推拉，让他将体内的精液毫无保留地全射进阴户里。</w:t>
      </w:r>
    </w:p>
    <w:p>
      <w:r>
        <w:t>暴风雨过後一片宁静，两个尽兴的男女双拥搂抱，难舍难离。高达仍然压在她身上，下体紧贴阴户，</w:t>
      </w:r>
    </w:p>
    <w:p>
      <w:r>
        <w:t>不想给慢慢软化的阴茎这麽快便掉出来，好让它在湿暖的小洞里多呆得一会得一会。两个嘴不停亲吻，</w:t>
      </w:r>
    </w:p>
    <w:p>
      <w:r>
        <w:t>像黏合在一起，舌尖互相撩逗，伸入吐出，两副灵魂溶成一体。</w:t>
      </w:r>
    </w:p>
    <w:p>
      <w:r>
        <w:t>直到感觉快意渐去，代之而来的是懒慵的疲倦，第一次和男人做爱就放得这麽开，叫得这麽浪，真</w:t>
      </w:r>
    </w:p>
    <w:p>
      <w:r>
        <w:t>是天生尤物，高达爱抚着她的玉乳，感到自己真是幸运，找了这麽漂亮又会享受的女朋友。小静内心渴</w:t>
      </w:r>
    </w:p>
    <w:p>
      <w:r>
        <w:t>望异性爱抚的冲动完全释放，只觉得和男人做爱才是最大的享受，男人的大鸡巴实在太好了！这不，小</w:t>
      </w:r>
    </w:p>
    <w:p>
      <w:r>
        <w:t xml:space="preserve">静还将那爱煞人的话儿把在手中，紧握着才甜蜜地进入梦乡。【完】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