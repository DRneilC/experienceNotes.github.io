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下课后强行干了同学</w:t>
      </w:r>
    </w:p>
    <w:p>
      <w:r>
        <w:t>婧不是我们班最漂亮的一个女生，但却是我最想要搞到的一个女生。因为她天生媚骨，一颦一笑，</w:t>
      </w:r>
    </w:p>
    <w:p>
      <w:r>
        <w:t>都透着一股成熟与妩媚，两眼间秋波不断，长得也与野蛮女友全智贤有些相似，却又比全智贤更漂亮一</w:t>
      </w:r>
    </w:p>
    <w:p>
      <w:r>
        <w:t>些。</w:t>
      </w:r>
    </w:p>
    <w:p>
      <w:r>
        <w:t>听说她有三个男朋友，还经常夜不归宿，可是还有人说她的「帽子」还没被人揭掉。</w:t>
      </w:r>
    </w:p>
    <w:p>
      <w:r>
        <w:t>她是不是处女我不在乎，反正我已经决定，在今天放课后，将她搞到手。</w:t>
      </w:r>
    </w:p>
    <w:p>
      <w:r>
        <w:t>她今天穿了一件白色的校服衬衫，不过上面三颗纽扣都没扣，露出里面的黑色纯棉背心。两条黑色</w:t>
      </w:r>
    </w:p>
    <w:p>
      <w:r>
        <w:t>的肩带映衬着肩头雪白的肌肤更加剔透无瑕。婧连校服都可以穿得这么骚。</w:t>
      </w:r>
    </w:p>
    <w:p>
      <w:r>
        <w:t>最后一节课的时候，婧胃痛，就趴在桌子上休息。从我的角度看过去，衬衫的衣领自然下垂，隐约</w:t>
      </w:r>
    </w:p>
    <w:p>
      <w:r>
        <w:t>露出婧被背心勾勒出完美曲线的胸部，凹凸起伏，错落有致，看上去软软的，让人有一种忍不住想要捏</w:t>
      </w:r>
    </w:p>
    <w:p>
      <w:r>
        <w:t>一把的冲动。</w:t>
      </w:r>
    </w:p>
    <w:p>
      <w:r>
        <w:t>我暗暗吞了口口水，尽量抑制住勃然隆起的下身。</w:t>
      </w:r>
    </w:p>
    <w:p>
      <w:r>
        <w:t>放学时，婧说胃还有些痛，想要在睡一会儿再走。这正是天助我也。于是，我也借口说学生会的工</w:t>
      </w:r>
    </w:p>
    <w:p>
      <w:r>
        <w:t>作未完成而留在了学校。</w:t>
      </w:r>
    </w:p>
    <w:p>
      <w:r>
        <w:t>等学校人差不多走光时，我趁婧睡着的时候，在教室里用几张桌子搭了一张「床」，然后将教室的</w:t>
      </w:r>
    </w:p>
    <w:p>
      <w:r>
        <w:t>门从外反锁，拉上了教室的窗帘。</w:t>
      </w:r>
    </w:p>
    <w:p>
      <w:r>
        <w:t>我走到婧身后，白色的衬衫映出黑色背心的线条。我稍稍俯下身子，目光探进她的衣领中。那两颗</w:t>
      </w:r>
    </w:p>
    <w:p>
      <w:r>
        <w:t>圆润饱满的乳房就像禁果一样引诱着我。</w:t>
      </w:r>
    </w:p>
    <w:p>
      <w:r>
        <w:t>我抑制不住自己的手，更抑制不住我满腔的性欲。我将双手探进婧的衣领中，捏住了她的乳房，随</w:t>
      </w:r>
    </w:p>
    <w:p>
      <w:r>
        <w:t>后一阵抚摸。</w:t>
      </w:r>
    </w:p>
    <w:p>
      <w:r>
        <w:t>婧被一阵酸麻感惊醒，瞬间明白发生了什么事情后，她尖声惊叫起来。</w:t>
      </w:r>
    </w:p>
    <w:p>
      <w:r>
        <w:t>「啊——！你是谁？你干什么，放手啊！」</w:t>
      </w:r>
    </w:p>
    <w:p>
      <w:r>
        <w:t>婧的身体不断扭动着，想要抵御被我捏住胸部的痛苦。同时，她拼命想要站起来，但是被我整个人</w:t>
      </w:r>
    </w:p>
    <w:p>
      <w:r>
        <w:t>的重量压在桌上，而且身体的软处被我捏住，完全使不出力量来。</w:t>
      </w:r>
    </w:p>
    <w:p>
      <w:r>
        <w:t>「放开我，你究竟是谁？啊！——救命啊，不要——」</w:t>
      </w:r>
    </w:p>
    <w:p>
      <w:r>
        <w:t>由于背对着我，婧甚至还不知道非礼她的是谁。</w:t>
      </w:r>
    </w:p>
    <w:p>
      <w:r>
        <w:t>小美人儿，小骚包，今天我要扒光了你。只要可以搞到你，刀山火海我都闯。</w:t>
      </w:r>
    </w:p>
    <w:p>
      <w:r>
        <w:t>「啊！不要——住手啊！啊，救命啊——」</w:t>
      </w:r>
    </w:p>
    <w:p>
      <w:r>
        <w:t>我解开婧衬衫的衣扣，将它向后一抽，整件衬衫就被我从她身上扒了下来。</w:t>
      </w:r>
    </w:p>
    <w:p>
      <w:r>
        <w:t>婧此时趁机一个抽身站了起来，她转过身来，双手环绕护在胸前。看见是我站在她的面前，她露出</w:t>
      </w:r>
    </w:p>
    <w:p>
      <w:r>
        <w:t>了惊讶的表情。因为在所有人眼中，身为校团委委员的我都是一个乖乖儿，老师眼中的宠儿。</w:t>
      </w:r>
    </w:p>
    <w:p>
      <w:r>
        <w:t>「成？……我操，你到底在干什么？」</w:t>
      </w:r>
    </w:p>
    <w:p>
      <w:r>
        <w:t>说实话，我不喜欢女人骂粗口，但是婧骂脏话我却一点都没有觉得不舒服，甚至让我觉得这更增添</w:t>
      </w:r>
    </w:p>
    <w:p>
      <w:r>
        <w:t>了她的妖媚。</w:t>
      </w:r>
    </w:p>
    <w:p>
      <w:r>
        <w:t>「干什么？直说吧，我想要操你。」我单刀直入。</w:t>
      </w:r>
    </w:p>
    <w:p>
      <w:r>
        <w:t>「你他妈的不想活了是不是？」</w:t>
      </w:r>
    </w:p>
    <w:p>
      <w:r>
        <w:t>「噢？我会死吗？不过，就算死了也没关系，只要在死前可以搞到你。」说着，我想婧走去。</w:t>
      </w:r>
    </w:p>
    <w:p>
      <w:r>
        <w:t>「你……你不要过来！」</w:t>
      </w:r>
    </w:p>
    <w:p>
      <w:r>
        <w:t>等到我走近时，婧一把抄起座位上的书包向我砸来。虽然这一招出其不意，但有我还是很快做出了</w:t>
      </w:r>
    </w:p>
    <w:p>
      <w:r>
        <w:t>反应。我一手抓住书包，顺手夺了过来，将它扔到了教室后面。</w:t>
      </w:r>
    </w:p>
    <w:p>
      <w:r>
        <w:t>「婧呵，同学一场，今天你是跑不掉了。乖乖躺下来，我会对你很温柔的……反正，你多半已经不</w:t>
      </w:r>
    </w:p>
    <w:p>
      <w:r>
        <w:t>是处女了。」</w:t>
      </w:r>
    </w:p>
    <w:p>
      <w:r>
        <w:t>「你他妈的给我滚！」婧一转身朝门跑去，可是却发现门早已被从外锁住了。</w:t>
      </w:r>
    </w:p>
    <w:p>
      <w:r>
        <w:t>恐惧和绝望分明爬上了婧的脸颊。</w:t>
      </w:r>
    </w:p>
    <w:p>
      <w:r>
        <w:t>「我警告你，把钥匙给我，放我走，不然，我要你好看。」婧强作镇定说道。</w:t>
      </w:r>
    </w:p>
    <w:p>
      <w:r>
        <w:t>「噢……我好怕啊！看看谁先给谁好看吧。」</w:t>
      </w:r>
    </w:p>
    <w:p>
      <w:r>
        <w:t>我冲过去，抓住婧，将她一把横抱起来，将挣扎着的婧按倒在我们的「双人床」上。</w:t>
      </w:r>
    </w:p>
    <w:p>
      <w:r>
        <w:t>「你放开我！成，真他妈的没想到你是这样的人……你快点放开我！」</w:t>
      </w:r>
    </w:p>
    <w:p>
      <w:r>
        <w:t>没有理会她的话，我俯下身，疯狂地亲吻着婧的脸颊，粉嫩粉嫩的脸颊，清香扑鼻。</w:t>
      </w:r>
    </w:p>
    <w:p>
      <w:r>
        <w:t>「啊……走开！你这个畜生、禽兽、猪狗不如的东西！」</w:t>
      </w:r>
    </w:p>
    <w:p>
      <w:r>
        <w:t>「你骂得好爽是不是？那我也要摸得爽一点才够本啊。」我用一根书包带将婧的双手绑在桌脚上，</w:t>
      </w:r>
    </w:p>
    <w:p>
      <w:r>
        <w:t>双手开始在她胸前肆无忌惮地抚摸起来。婧嘶声哭喊叫骂着，可是却无能为力。我就喜欢看着她如此的</w:t>
      </w:r>
    </w:p>
    <w:p>
      <w:r>
        <w:t>痛苦表情。</w:t>
      </w:r>
    </w:p>
    <w:p>
      <w:r>
        <w:t>我的双手向下游离，渐渐接近了女人最私密的阴处。我突然想起别人说的，她的「帽子」还没被人</w:t>
      </w:r>
    </w:p>
    <w:p>
      <w:r>
        <w:t>揭掉。</w:t>
      </w:r>
    </w:p>
    <w:p>
      <w:r>
        <w:t>「小骚包，我听别人说你还是个处女耶。我可不太相信，不如，让我来检查一下吧。」说完，我就</w:t>
      </w:r>
    </w:p>
    <w:p>
      <w:r>
        <w:t>一手摸上了婧的阴处。</w:t>
      </w:r>
    </w:p>
    <w:p>
      <w:r>
        <w:t>「啊——！住手，不要啊！我操你妈！」手触碰上去的一瞬间，婧爆发出一阵尖叫，身体疯狂地扭</w:t>
      </w:r>
    </w:p>
    <w:p>
      <w:r>
        <w:t>动挣扎着，双腿紧紧向内夹紧。</w:t>
      </w:r>
    </w:p>
    <w:p>
      <w:r>
        <w:t>「操我妈？你用什么操？不如让我来操你吧！」</w:t>
      </w:r>
    </w:p>
    <w:p>
      <w:r>
        <w:t>没想到我这么随手一摸，就引起婧如此强烈的反应。我越来越兴奋了。</w:t>
      </w:r>
    </w:p>
    <w:p>
      <w:r>
        <w:t>我用双手在婧的私密处不停的抚摸，时而用力挤压，时而轻轻地撩拨。我很小心，不会弄痛她，但</w:t>
      </w:r>
    </w:p>
    <w:p>
      <w:r>
        <w:t>是那种又痒又酸又麻的感觉却更让婧觉得痛不欲生。</w:t>
      </w:r>
    </w:p>
    <w:p>
      <w:r>
        <w:t>起初，婧破口大骂，骂到后来越骂越凶，但是到了最后，终于难以抵抗这种痛苦的感觉，口气越来</w:t>
      </w:r>
    </w:p>
    <w:p>
      <w:r>
        <w:t>越软，直至最后开始向我求饶。</w:t>
      </w:r>
    </w:p>
    <w:p>
      <w:r>
        <w:t>「不……不要，我求求你不要啊！啊——！成……成哥，我错了，我求你不要这样……我求求你放</w:t>
      </w:r>
    </w:p>
    <w:p>
      <w:r>
        <w:t>了我吧……啊——我真的……真得好难受啊……不要啊……」</w:t>
      </w:r>
    </w:p>
    <w:p>
      <w:r>
        <w:t>我停下了手。婧也稍稍松了一口气。不过，我可不会这么简单就放了她。</w:t>
      </w:r>
    </w:p>
    <w:p>
      <w:r>
        <w:t>「求我？好啊，我就给你一个机会求我……求我搞你啊。」</w:t>
      </w:r>
    </w:p>
    <w:p>
      <w:r>
        <w:t>「不……不要，我求求你不要啊。」婧已经泪流满面了。</w:t>
      </w:r>
    </w:p>
    <w:p>
      <w:r>
        <w:t>「如果你求搞你的话，我爽完了就算了。不然的话……」我拿出了我带摄像功能的手机，「我不仅</w:t>
      </w:r>
    </w:p>
    <w:p>
      <w:r>
        <w:t>要搞你，搞完之后还把照片发到网上。怎么样，要不要求我？」</w:t>
      </w:r>
    </w:p>
    <w:p>
      <w:r>
        <w:t>「我……我……你去死啊！」</w:t>
      </w:r>
    </w:p>
    <w:p>
      <w:r>
        <w:t>可能是书包带上的扣子不牢固的原因，婧竟然挣脱了。但我的反应还是快她一步，在她起身想要逃</w:t>
      </w:r>
    </w:p>
    <w:p>
      <w:r>
        <w:t>离之前再次将她按回桌子上。</w:t>
      </w:r>
    </w:p>
    <w:p>
      <w:r>
        <w:t>「哼，敬酒不吃吃罚酒！」我一手扣住婧的双手，另一只手一把撕开了她的黑色背心。</w:t>
      </w:r>
    </w:p>
    <w:p>
      <w:r>
        <w:t>两颗饱满的乳房就这么赤裸裸地暴露在我的眼中。</w:t>
      </w:r>
    </w:p>
    <w:p>
      <w:r>
        <w:t>「还真他妈的诱人啊。」我当即用手按在乳房上，来回摩挲。</w:t>
      </w:r>
    </w:p>
    <w:p>
      <w:r>
        <w:t>「啊，不要——救命啊——啊！」</w:t>
      </w:r>
    </w:p>
    <w:p>
      <w:r>
        <w:t>摸了一阵之后，我用手机拍下了这两颗诱人的果实，还拍下了婧无比痛苦，却又无比招人的脸蛋儿。</w:t>
      </w:r>
    </w:p>
    <w:p>
      <w:r>
        <w:t>之后，我解开了婧的裤子钮扣，将她一点一点脱了下来。虽然她的身体激励扭动着，双腿不停扑腾着，</w:t>
      </w:r>
    </w:p>
    <w:p>
      <w:r>
        <w:t>但还是被我扯去了内裤，整个身体完完全全赤裸在我面前。</w:t>
      </w:r>
    </w:p>
    <w:p>
      <w:r>
        <w:t>我又用手机拍了一阵后，爬上了她的身体。</w:t>
      </w:r>
    </w:p>
    <w:p>
      <w:r>
        <w:t>「小美人儿，你知不知道，上帝为什么要创造出夏娃？世界上原本只有亚当一个人，但是上帝怕亚</w:t>
      </w:r>
    </w:p>
    <w:p>
      <w:r>
        <w:t>当寂寞，怕他在茫茫的黑夜中感到空虚，所以就造了一个夏娃——一个充满诱惑力的女人，一个身材饱</w:t>
      </w:r>
    </w:p>
    <w:p>
      <w:r>
        <w:t>满、美艳动人的女人——让她来陪伴亚当，让她在夜晚时安慰亚当。」我俯下身子，搂住婧不停颤抖的</w:t>
      </w:r>
    </w:p>
    <w:p>
      <w:r>
        <w:t>身体，轻声对她说，「上帝创造夏娃就是为了让亚当和她做爱。所以，你们女人天生就是为了让男人感</w:t>
      </w:r>
    </w:p>
    <w:p>
      <w:r>
        <w:t>到舒服而存在的，你们天生就应该被男人搞！这是天经地义的！」</w:t>
      </w:r>
    </w:p>
    <w:p>
      <w:r>
        <w:t>说完，我就解开自己的裤子，将下身插入了婧的阴处。一股无比顺畅的感觉在全身游走，在婧的哭</w:t>
      </w:r>
    </w:p>
    <w:p>
      <w:r>
        <w:t>喊声中，我将精液射入婧的体内，而我也看到，从婧的体内，流出了血丝。</w:t>
      </w:r>
    </w:p>
    <w:p>
      <w:r>
        <w:t>靠，原来她真的是处女。真是太爽了。</w:t>
      </w:r>
    </w:p>
    <w:p>
      <w:r>
        <w:t>射完精后，我又在婧全身上下抚摸了好几遍，而此时的婧，已经完完全全失去了抵抗力，只是闭上</w:t>
      </w:r>
    </w:p>
    <w:p>
      <w:r>
        <w:t xml:space="preserve">眼睛，留着泪，任由我在她身上胡作非为。【完】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