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公车上的真实骚扰</w:t>
      </w:r>
    </w:p>
    <w:p>
      <w:r>
        <w:t>我好象一个变态狂，我最喜欢的就是在公车上偷摸女人的屁股和乳房。下面，我给各位朋友讲几个我在公车上</w:t>
      </w:r>
    </w:p>
    <w:p>
      <w:r>
        <w:t>的真实经历。</w:t>
      </w:r>
    </w:p>
    <w:p>
      <w:r>
        <w:t>那年我在高一，一次我坐公车有点事。车上不太挤，我也没在意什么，只是用手抓着杠，以站稳。我感觉身后</w:t>
      </w:r>
    </w:p>
    <w:p>
      <w:r>
        <w:t>有个人紧紧的贴着我。我也没在意，以为只是车上拥护的关系。可我感到有两个硬硬的东西顶着我的后背。我隐约</w:t>
      </w:r>
    </w:p>
    <w:p>
      <w:r>
        <w:t>感到这可能是女人的乳房。我从未碰过女人的身体，那年我才17岁，一个非常纯洁的处男。</w:t>
      </w:r>
    </w:p>
    <w:p>
      <w:r>
        <w:t>我的心跳的快极了，我通过车窗反射，看到我身后的是一个和我差不多年纪的女孩。我只有把身体紧紧的靠着</w:t>
      </w:r>
    </w:p>
    <w:p>
      <w:r>
        <w:t>她，她也紧紧的贴着我，用她那还有些坚硬的乳房。我心跳的更快了，我几乎站不住了，我从未碰过女人的乳房，</w:t>
      </w:r>
    </w:p>
    <w:p>
      <w:r>
        <w:t>我在用心地感受乳房贴着我后背的感觉，不知过了多长时间，她到站了，下车了，我还沉浸在情欲中。这是我的第</w:t>
      </w:r>
    </w:p>
    <w:p>
      <w:r>
        <w:t>一次触淫，从此以后，我就喜欢上了，也明白了在公车上可以占便宜。</w:t>
      </w:r>
    </w:p>
    <w:p>
      <w:r>
        <w:t>我的大学是在北京上的。一次，我坐地铁回学校，人很多，很挤。我的前面站了一个女生，我记着她很白，戴</w:t>
      </w:r>
    </w:p>
    <w:p>
      <w:r>
        <w:t>着一幅眼睛。她用屁股紧紧的贴着我的小腹。那时我还不知道可以用鸡巴顶着女生的屁股。我没有退路，我也不愿</w:t>
      </w:r>
    </w:p>
    <w:p>
      <w:r>
        <w:t>意后退。我们紧紧的捱在一起。我的一只手不规矩的摸她的屁股，她装作不知道。</w:t>
      </w:r>
    </w:p>
    <w:p>
      <w:r>
        <w:t>我只觉得我的鸡巴越来越热。我剩下的只有紧紧的用已经脖起，十分坚硬的鸡巴顶着她的屁股。她也用屁股紧</w:t>
      </w:r>
    </w:p>
    <w:p>
      <w:r>
        <w:t>紧的挤着我的鸡巴。突然，我有了射精的欲望，我使劲的顶着她，她也十分用力的顶着我，啊，我的鸡巴一跳一？</w:t>
      </w:r>
    </w:p>
    <w:p>
      <w:r>
        <w:t>跳的射精了。我想她也感受到了。这是我头一次知道在车上可以利用女人的屁股射精。</w:t>
      </w:r>
    </w:p>
    <w:p>
      <w:r>
        <w:t>还是在上大学时，一次坐大栅栏到到哪的车，我忘了车次了，是晚上八点多钟，人很多，很挤。我的身后站了</w:t>
      </w:r>
    </w:p>
    <w:p>
      <w:r>
        <w:t>三个人，一起的，两个男人年龄比较大，一个女孩好象只有17.8岁的样子，模样没看见。两个男人背对着我们，那</w:t>
      </w:r>
    </w:p>
    <w:p>
      <w:r>
        <w:t>个女孩靠着我。我用胳膊试着碰她的乳房，她躲了一下，但人很多，没躲开，也就不躲了。</w:t>
      </w:r>
    </w:p>
    <w:p>
      <w:r>
        <w:t>我看没事，于是胆子就大了。我用胳膊来回摩擦她的乳房，她没有反应，我胆子更大了，不断的来回磨擦。忽</w:t>
      </w:r>
    </w:p>
    <w:p>
      <w:r>
        <w:t>然，我有了一个更大胆的念头，我要用手摸她的乳房。我装作抱着膀，一只手从腋窝伸向后面，用手背轻轻触她的</w:t>
      </w:r>
    </w:p>
    <w:p>
      <w:r>
        <w:t>乳房，她没有动，我心跳的快级了，我把手转过来，用手掌去抚摸她的乳房，她也没动。我颤抖的手揉着她的乳房，</w:t>
      </w:r>
    </w:p>
    <w:p>
      <w:r>
        <w:t>她的乳房不大，硬硬的，可能没有摸过的关系，我几乎站不住了，这是我第一次抚摸女孩的乳房。车到了一站，我</w:t>
      </w:r>
    </w:p>
    <w:p>
      <w:r>
        <w:t>一下跳下车，心还在狂跳，我不敢继续摸下去了，其实后来想想，如果继续摸一会，她也不会反抗的，只是心虚，</w:t>
      </w:r>
    </w:p>
    <w:p>
      <w:r>
        <w:t>胆怯。这是我第一次在公车上摸女孩的乳房。</w:t>
      </w:r>
    </w:p>
    <w:p>
      <w:r>
        <w:t>还是上大学时，那时我的星期天，几乎都是在坐车，而目的只有一个摸女人的屁股和乳房。车上的女人形形色</w:t>
      </w:r>
    </w:p>
    <w:p>
      <w:r>
        <w:t>色，有的你一碰她，她就恶狠狠的看你，那么这样的女人千万别碰，否则容易出事。也有的女人非常愿意你摸她，</w:t>
      </w:r>
    </w:p>
    <w:p>
      <w:r>
        <w:t>她还非常配合你，比较你的鸡巴顶不到她的屁股，她会慢慢的靠近你，或者找一个角度让你非常容易顶着她。一次</w:t>
      </w:r>
    </w:p>
    <w:p>
      <w:r>
        <w:t>坐103 路公车，那是我经常坐的公车，因为它的路线都是热门——颐和园，故宫，北海，王府井和北京站。</w:t>
      </w:r>
    </w:p>
    <w:p>
      <w:r>
        <w:t>一个中年妇妇女，估计得有35、6 岁的样子，她主动靠近我。机会来了，我也不客气，马上用鸡巴顶着她的屁</w:t>
      </w:r>
    </w:p>
    <w:p>
      <w:r>
        <w:t>股，可能是因为生过孩子的关系，她的屁股软软的，但很舒服。我另一个手慢的伸向她的前胸，用手背轻轻的触她</w:t>
      </w:r>
    </w:p>
    <w:p>
      <w:r>
        <w:t>的乳房，她一点反应没有，而且还用屁股紧紧的贴着，表示对我的回应。我不客气了，我用手偷偷的一下一下摸她</w:t>
      </w:r>
    </w:p>
    <w:p>
      <w:r>
        <w:t>的乳房，不能直接按上去，别人容易看见。那个色狼女人，的一只垂到我大腿边，我明白了，她是想摸摸我的鸡巴，</w:t>
      </w:r>
    </w:p>
    <w:p>
      <w:r>
        <w:t>我移了一下身体，把鸡巴顶到她的手上。她慢慢的摸，还揉，啊……啊……这是我头一次被女人摸鸡巴。</w:t>
      </w:r>
    </w:p>
    <w:p>
      <w:r>
        <w:t>那时夏天，我穿的短裤，肥肥的。她的小手顺着裤角伸了进去，一下子握住了我的鸡巴，啊……啊……我受不</w:t>
      </w:r>
    </w:p>
    <w:p>
      <w:r>
        <w:t>了，一会我就射精了，弄她满手都是。我心怦怦的跳着，男人就是这样，射精后，胆就小了，正好到了一站，我赶</w:t>
      </w:r>
    </w:p>
    <w:p>
      <w:r>
        <w:t>紧下车了，怕她跟着我。现在想想，跟着无非而己。</w:t>
      </w:r>
    </w:p>
    <w:p>
      <w:r>
        <w:t>这是我第一次写我的经历，完全是真实。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