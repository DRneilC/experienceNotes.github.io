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校园淫谣</w:t>
      </w:r>
    </w:p>
    <w:p>
      <w:r>
        <w:t>（一）</w:t>
      </w:r>
    </w:p>
    <w:p>
      <w:r>
        <w:t>山城。</w:t>
      </w:r>
    </w:p>
    <w:p>
      <w:r>
        <w:t>郊外。</w:t>
      </w:r>
    </w:p>
    <w:p>
      <w:r>
        <w:t>在秀丽的山色衬托下，一所现代化的高级中学——１００中矗立在城乡结合部，１００中是这座城市的教育典</w:t>
      </w:r>
    </w:p>
    <w:p>
      <w:r>
        <w:t>范，与还不现代化的其他城市设施相比，１００中显得那么鹤立鸡群，风姿绰绰。</w:t>
      </w:r>
    </w:p>
    <w:p>
      <w:r>
        <w:t>能在这所中学上班，对于城市中的每一个教育从业人员来说都是一种荣誉，是一种内心的虚荣。当然，１００</w:t>
      </w:r>
    </w:p>
    <w:p>
      <w:r>
        <w:t>中里，本地的学生只占２０％，而来自省城的学生和外地的高干子弟却是大多数，这些孩子都有著很复杂的背景，</w:t>
      </w:r>
    </w:p>
    <w:p>
      <w:r>
        <w:t>有的父母身当要职，有的父母是企业家，总之，这里是有钱孩子的天堂，仅仅从每年２３０００元的『教育资助费</w:t>
      </w:r>
    </w:p>
    <w:p>
      <w:r>
        <w:t>『中便可见一斑。</w:t>
      </w:r>
    </w:p>
    <w:p>
      <w:r>
        <w:t>我已经在１００中里干了５年了，虽然今年才３９岁，但我已经算是１００中的元老，连新任的校长和党委书</w:t>
      </w:r>
    </w:p>
    <w:p>
      <w:r>
        <w:t>记也对我另眼看待，总是客客气气的。</w:t>
      </w:r>
    </w:p>
    <w:p>
      <w:r>
        <w:t>去年，我更是被任命为１００中升学部的主任，连同高中语文教学组的组长和高一（３）班的班主任，我其实</w:t>
      </w:r>
    </w:p>
    <w:p>
      <w:r>
        <w:t>是身兼三职，不但每个月的工资可以保持在２０００元左右，而且上门托关系的人更是应接不暇。</w:t>
      </w:r>
    </w:p>
    <w:p>
      <w:r>
        <w:t>对于这个山城来说，每月２０００元的收入是一般人连想都不敢想的事情，听说市里的市长秘书每个月的收入</w:t>
      </w:r>
    </w:p>
    <w:p>
      <w:r>
        <w:t>才１０００多元！我觉得自己很自豪！真的！</w:t>
      </w:r>
    </w:p>
    <w:p>
      <w:r>
        <w:t>但我也有不满足的地方，就在我事业突飞猛进，工作一片大好的形势下，我的丈夫，一个平凡得不能再平凡的</w:t>
      </w:r>
    </w:p>
    <w:p>
      <w:r>
        <w:t>小工人，却突然提出和我离婚！而且我辛苦养大的女儿竟然还站在他一边！这著实让我怒不可遏！我一气之下把他</w:t>
      </w:r>
    </w:p>
    <w:p>
      <w:r>
        <w:t>们全都踢出家门！</w:t>
      </w:r>
    </w:p>
    <w:p>
      <w:r>
        <w:t>本来，我以为丈夫不过是受不了窝囊气联合著女儿吓唬我一下而已，我这么做也不过是让他知道，在这个经济</w:t>
      </w:r>
    </w:p>
    <w:p>
      <w:r>
        <w:t>至上的社会中，对于家庭来说同样执行著一条亘古不变的定律：谁挣的钱多，谁说了算！</w:t>
      </w:r>
    </w:p>
    <w:p>
      <w:r>
        <w:t>可没想到的是，这个多年来一直在我的『高压『统治下的小男人，竟然动起了真格的！动不动就到法院去，本</w:t>
      </w:r>
    </w:p>
    <w:p>
      <w:r>
        <w:t>来我还有点后悔，可他这么一闹，真的把我气急了！我一气之下毅然在离婚书上签了字，彻底把这个小男人踢进大</w:t>
      </w:r>
    </w:p>
    <w:p>
      <w:r>
        <w:t>西洋里！</w:t>
      </w:r>
    </w:p>
    <w:p>
      <w:r>
        <w:t>离婚那年我３５岁，凭借我的条件，随便找一个优秀的男人就可以成家，可事业上的事情太多，工作太忙，这</w:t>
      </w:r>
    </w:p>
    <w:p>
      <w:r>
        <w:t>么一耽搁，这不，已经快４０岁了，我也逐渐淡化了成家的想法，一心把精力投入到我的事业上。</w:t>
      </w:r>
    </w:p>
    <w:p>
      <w:r>
        <w:t>『铃……『早晨８点，上课的铃声准时响起，我迈著轻快的步伐走在上课老师的最后面，向教室走去，路过活</w:t>
      </w:r>
    </w:p>
    <w:p>
      <w:r>
        <w:t>动大厅的整衣镜前，我站住了，和往常一样，仔细的照了照，好好的整理一下自己的发型和衣服。</w:t>
      </w:r>
    </w:p>
    <w:p>
      <w:r>
        <w:t>这些年，我对自己的保养还是挺满意的，每天的高级面膜，每周的定时理容，我一直坚持下来，皮肤白皙而光</w:t>
      </w:r>
    </w:p>
    <w:p>
      <w:r>
        <w:t>滑，好像喝饱了牛奶，长长的披肩发被烫了一个时而庄重的大弯波浪式，细眉，大眼，双眼皮，笔直而小巧的</w:t>
      </w:r>
    </w:p>
    <w:p>
      <w:r>
        <w:t>子，不大不小的小嘴儿上涂抹著淡淡的高级唇膏，一副浅度数的高级镶金的丝边眼镜是上次我帮一个企业家的儿子</w:t>
      </w:r>
    </w:p>
    <w:p>
      <w:r>
        <w:t>入学时得到的回报之一，是正宗的意大利『丁诺『名牌。</w:t>
      </w:r>
    </w:p>
    <w:p>
      <w:r>
        <w:t>一身浅橘黄色的高开西服裙是学校特别为高级教师定做的，很适合我，虽然裙子有点小，以至于前胸和臀部</w:t>
      </w:r>
    </w:p>
    <w:p>
      <w:r>
        <w:t>看上去紧绷绷的，但我还是特别穿上了黑色的法国名牌乳罩，听说这种乳罩可以托乳，保持乳房的高挺姿态，这对</w:t>
      </w:r>
    </w:p>
    <w:p>
      <w:r>
        <w:t>于我这两个过大的大奶子来说再好不过了。</w:t>
      </w:r>
    </w:p>
    <w:p>
      <w:r>
        <w:t>至于下身我更加注意保养，每天特定的跑步锻炼已经让我的臀部具有弹性，总是那么高高的翘著，为了避免臀</w:t>
      </w:r>
    </w:p>
    <w:p>
      <w:r>
        <w:t>部太过张扬，我特别穿上日本正宗的塑身连裤弹力丝袜，肉色的丝袜有著超强的弹力，紧紧的包裹著肥硕的臀部。</w:t>
      </w:r>
    </w:p>
    <w:p>
      <w:r>
        <w:t>我向来特别注意鞋子的匹配，肉色的丝袜配合著纯白色的高跟鞋让我显得十分的得体。</w:t>
      </w:r>
    </w:p>
    <w:p>
      <w:r>
        <w:t>整理好一切以后，我充满自信的走向教室……</w:t>
      </w:r>
    </w:p>
    <w:p>
      <w:r>
        <w:t>高一（３）班是全学校高中部的重点班级，以前是『苏联实验班『，后来教育部的文件让全国的高中停止了实</w:t>
      </w:r>
    </w:p>
    <w:p>
      <w:r>
        <w:t>验班，而在我们学校，高一（３）班继承了传统，入学成绩前３０名的同学才有可能加入到这个班级来，我们班男</w:t>
      </w:r>
    </w:p>
    <w:p>
      <w:r>
        <w:t>女比例大幅失调，阳盛阴衰的现象越来越明显，全班３０名同学中，男生竟然有３４人，女生只有６个，看来教育</w:t>
      </w:r>
    </w:p>
    <w:p>
      <w:r>
        <w:t>的『重男轻女‘也是普遍存在的。</w:t>
      </w:r>
    </w:p>
    <w:p>
      <w:r>
        <w:t>我刚走进教室，班长李元首先站起来喊道：「起立！」然后大家一冲我喊道：「老师好！」</w:t>
      </w:r>
    </w:p>
    <w:p>
      <w:r>
        <w:t>我站在讲台上快速看了看每个同学，然后微微鞠躬说：「好，大家请坐。」同学们坐下以后，我打开备课本，</w:t>
      </w:r>
    </w:p>
    <w:p>
      <w:r>
        <w:t>说：「现在我们开始上课，请大家翻到书６９页，今天我们讲第三课鲁迅先生的狂人日记节选…」教室里传出了阵</w:t>
      </w:r>
    </w:p>
    <w:p>
      <w:r>
        <w:t>阵阅读声。</w:t>
      </w:r>
    </w:p>
    <w:p>
      <w:r>
        <w:t>４０分钟的时间很快过去，我看了看表，还剩下一点时间，我留了几道思考题让同学自由发挥，教室里很快热</w:t>
      </w:r>
    </w:p>
    <w:p>
      <w:r>
        <w:t>闹起来，同学们讨论著题目。我满意的看著学生们热情讨论，忽然想起什么似的，我对班长李元喊道：「李元，你</w:t>
      </w:r>
    </w:p>
    <w:p>
      <w:r>
        <w:t>来一下。」</w:t>
      </w:r>
    </w:p>
    <w:p>
      <w:r>
        <w:t>李元急忙从座位上起来，小跑著到了我跟前，我对他说：「上周我布置的议论文今天可以收上来了，你下课的</w:t>
      </w:r>
    </w:p>
    <w:p>
      <w:r>
        <w:t>时候让大家交一下，然后送到我的办公室。」</w:t>
      </w:r>
    </w:p>
    <w:p>
      <w:r>
        <w:t>李元一边听一边点头说：「刘老师，知道了，您放心。」</w:t>
      </w:r>
    </w:p>
    <w:p>
      <w:r>
        <w:t>我拍了他一下，示意他回到座位上，李元走了。对这个班长我同样很满意，李元是个挺老实的孩子，个头不高，</w:t>
      </w:r>
    </w:p>
    <w:p>
      <w:r>
        <w:t>品质很好，穿著得体，性格开朗，有指挥能力，有组织才能，主要是好学，学习成绩从没落后全班前三名，私下来</w:t>
      </w:r>
    </w:p>
    <w:p>
      <w:r>
        <w:t>说，李元的家庭背景也很出色，爸爸是省里卫生厅的中高级干部，妈妈是全省最大的钢铁集团的总会计师，家境不</w:t>
      </w:r>
    </w:p>
    <w:p>
      <w:r>
        <w:t>错。</w:t>
      </w:r>
    </w:p>
    <w:p>
      <w:r>
        <w:t>不过要论家庭背景，李元恐怕还排不上号！根据我的剩解，这班里的每个同学都挺有背景的，周民的老爸是省</w:t>
      </w:r>
    </w:p>
    <w:p>
      <w:r>
        <w:t>公安厅副厅长，李娜的母亲是省教育司的一把手，赵长水的爸爸是市土地管理局的局长，路小丁的老爸是市组织部</w:t>
      </w:r>
    </w:p>
    <w:p>
      <w:r>
        <w:t>部长、老妈更厉害，竟然是副市长，冯跃的舅舅是全省最大的进出口总公司的党委书记，韩宾的老爸是全省知名的</w:t>
      </w:r>
    </w:p>
    <w:p>
      <w:r>
        <w:t>私营企业家……</w:t>
      </w:r>
    </w:p>
    <w:p>
      <w:r>
        <w:t>太多了！这些孩子可真是蜜罐里泡起来的，从小就吃香喝辣，真让人羡慕。也正因为如此，所以在这个班的管</w:t>
      </w:r>
    </w:p>
    <w:p>
      <w:r>
        <w:t>理上有许多和普通班的不同点，学生们都是天不怕地不怕的调皮鬼，任性，动不动就发脾气，所以我鉴于这些因素</w:t>
      </w:r>
    </w:p>
    <w:p>
      <w:r>
        <w:t>也使用一些非常规的手段，比如节假日组织他们一起出去旅游，星期日让几个调皮鬼到我家里来谈心，等等。既要</w:t>
      </w:r>
    </w:p>
    <w:p>
      <w:r>
        <w:t>教育好他们，又要考虑他们的背景，这工作并不好做哦！</w:t>
      </w:r>
    </w:p>
    <w:p>
      <w:r>
        <w:t>『铃………『下课的铃声响起，同学们起立，我也站好，鞠躬说：「好，下课。」</w:t>
      </w:r>
    </w:p>
    <w:p>
      <w:r>
        <w:t>结束了课程，我回到办公室，先给自己倒了一杯雀巢，然后坐在高级办公桌的后面仔细的品味著，外面的大操</w:t>
      </w:r>
    </w:p>
    <w:p>
      <w:r>
        <w:t>场上传来课间操的音乐播放声，全学校的同学都集中在操场上准备做操，楼道里一时间声音嘈杂，我也难得清净的</w:t>
      </w:r>
    </w:p>
    <w:p>
      <w:r>
        <w:t>休息一下。</w:t>
      </w:r>
    </w:p>
    <w:p>
      <w:r>
        <w:t>课间操按规定所有老师和同学都要下楼，但我例外，因为我是元老，所以我早就把这个费心的工作交给新来的</w:t>
      </w:r>
    </w:p>
    <w:p>
      <w:r>
        <w:t>体育老师去做了，办公室里就剩下我一个人，我静静的休息著。</w:t>
      </w:r>
    </w:p>
    <w:p>
      <w:r>
        <w:t>突然！办公室的门突然被大力的从外面踢了一脚！『当！！！！『的一声巨响，尤其是在办公室空旷的时候，</w:t>
      </w:r>
    </w:p>
    <w:p>
      <w:r>
        <w:t>显得特别的响！这一声著实把我吓了一大跳！手里的咖啡杯一下子掉在我的腿上，烫得我尖叫起来：「呀！…」</w:t>
      </w:r>
    </w:p>
    <w:p>
      <w:r>
        <w:t>我蒙了一下，迅速的站起来，打开门，大叫著：「谁！哪个学生！」可门外什么都没有，楼道里回响著我的声</w:t>
      </w:r>
    </w:p>
    <w:p>
      <w:r>
        <w:t>音，心里的怒火让我觉得受了愚弄，我急忙转回身拿起手绢擦拭著裙子上的咖啡，真是让我生气极了！</w:t>
      </w:r>
    </w:p>
    <w:p>
      <w:r>
        <w:t>我好歹擦了一下，冲出门去，挨个教室看，一定要找到刚才踹门的小子！在我看来，这肯定是学生干的，老师</w:t>
      </w:r>
    </w:p>
    <w:p>
      <w:r>
        <w:t>绝对不可能这么做，肯定是哪个学生对老师有怨恨才这么做的，我一定要找出来！狠狠的批评一顿！然后再给个处</w:t>
      </w:r>
    </w:p>
    <w:p>
      <w:r>
        <w:t>分！只有这样才能维护我老师的尊严！</w:t>
      </w:r>
    </w:p>
    <w:p>
      <w:r>
        <w:t>可我跑遍了整个楼道，从一班到七班看了遍，一个学生也没找到，所有的学生都正在楼下做操。</w:t>
      </w:r>
    </w:p>
    <w:p>
      <w:r>
        <w:t>没找到，我失望的走回办公室，进门的一刹那，我突然觉得好像踩到了什么东西上，低头一看，脚下有一个灰</w:t>
      </w:r>
    </w:p>
    <w:p>
      <w:r>
        <w:t>色的信封，我急忙拣起来，信封很薄，好像只有一张纸，紧紧的被胶带封在信封里，我急忙走到自己的办公桌，把</w:t>
      </w:r>
    </w:p>
    <w:p>
      <w:r>
        <w:t>信封打开，里面有一张打印纸，整的叠好，我打开读了起来，只见上面写著：</w:t>
      </w:r>
    </w:p>
    <w:p>
      <w:r>
        <w:t>致１００中学最性感、最美丽、最漂亮的刘丽老师：</w:t>
      </w:r>
    </w:p>
    <w:p>
      <w:r>
        <w:t>我是一名普通的学生，一直以来，我无时无刻的暗恋著您，当我知道您已经离婚，并且独守空房好几年，我再</w:t>
      </w:r>
    </w:p>
    <w:p>
      <w:r>
        <w:t>也抑制不住自己的激动心情，白天我看著您，晚上我想著您，被窝里，我梦中幻想著老师的身体，沉甸甸的大奶子，</w:t>
      </w:r>
    </w:p>
    <w:p>
      <w:r>
        <w:t>葡萄般的乳头，肥硕白皙而富有弹性的巨大屁股，美丽而神秘的阴毛儿，还有那让万人迷恋的阴道，更让我如痴如</w:t>
      </w:r>
    </w:p>
    <w:p>
      <w:r>
        <w:t>醉的是您那无法让男人抗拒的，长著美丽肛毛儿的屁眼儿！……这时，我的鸡巴早已经无比的壮大！</w:t>
      </w:r>
    </w:p>
    <w:p>
      <w:r>
        <w:t>虽然我只有１６岁，但我以我的名誉保证，我早已经成人，我的鸡巴不输给任何一个男人，它十分的坚硬，十</w:t>
      </w:r>
    </w:p>
    <w:p>
      <w:r>
        <w:t>分的粗大，十分的长！尤其令我骄傲的王冠—我的大鸡巴头儿！足可以让您在５分钟内欲仙欲死！让您求生不能求</w:t>
      </w:r>
    </w:p>
    <w:p>
      <w:r>
        <w:t>死不得！…我要奸您！用我的大鸡巴奸您！让您快乐似神仙！……</w:t>
      </w:r>
    </w:p>
    <w:p>
      <w:r>
        <w:t>爱著您的学生：无名氏</w:t>
      </w:r>
    </w:p>
    <w:p>
      <w:r>
        <w:t>看完这篇流氓信，我简直快昏过去了，急忙让自己坐在椅子上，浑身哆嗦，这，这！简直让我难以相信，这会</w:t>
      </w:r>
    </w:p>
    <w:p>
      <w:r>
        <w:t>出自一个１６岁的学生之手！太……</w:t>
      </w:r>
    </w:p>
    <w:p>
      <w:r>
        <w:t>让我更加生气的是，当我回忆起信中的淫词浪句的时候，我竟然觉得脸。bbkxw.跳，浑身发热，两条修直的大</w:t>
      </w:r>
    </w:p>
    <w:p>
      <w:r>
        <w:t>腿不由得夹紧，尤其是我那骚骚的浪里竟然感觉又麻又痒！难道自己真的……我不敢再想下去。</w:t>
      </w:r>
    </w:p>
    <w:p>
      <w:r>
        <w:t>冷静一下以后，我对自己的身体反应做出了解释。</w:t>
      </w:r>
    </w:p>
    <w:p>
      <w:r>
        <w:t>我离婚的时候正好是３０多岁，俗话说：３０如狼，４０如虎。女人在这个年龄对性的要是非常渴望的，可</w:t>
      </w:r>
    </w:p>
    <w:p>
      <w:r>
        <w:t>就在这个关键的时候，我却失去了法定的性伙伴——我的丈夫。</w:t>
      </w:r>
    </w:p>
    <w:p>
      <w:r>
        <w:t>虽然每当我一个人的时候，我也有著非常强烈的性幻想，性渴望。但理智还是勉强压制了欲望，但这只是暂时</w:t>
      </w:r>
    </w:p>
    <w:p>
      <w:r>
        <w:t>的，一旦有了丝毫的缺口，性欲就会马上迸发出来！如洪水一般势不可挡！吞噬一切理智和传统，我终于知道：我</w:t>
      </w:r>
    </w:p>
    <w:p>
      <w:r>
        <w:t>必须找到自己性欲的发泄途径！</w:t>
      </w:r>
    </w:p>
    <w:p>
      <w:r>
        <w:t>【02-13 】奇淫宝鉴之校园淫谣（二）</w:t>
      </w:r>
    </w:p>
    <w:p>
      <w:r>
        <w:t>（二）</w:t>
      </w:r>
    </w:p>
    <w:p>
      <w:r>
        <w:t>这封信到底是谁写的呢？高中部，从一班到七班都有我的学生，这么多的学生，要从这里面找出那个小子来还</w:t>
      </w:r>
    </w:p>
    <w:p>
      <w:r>
        <w:t>真有点费劲！</w:t>
      </w:r>
    </w:p>
    <w:p>
      <w:r>
        <w:t>不过现在可以肯定的这信是男生写的，这样就把全年级所有的女生先排除。而且写这信的男生肯定是品德很差</w:t>
      </w:r>
    </w:p>
    <w:p>
      <w:r>
        <w:t>劲，学习很差劲的，这样就把一部分学习好的男生排除。我自以为是的进行著暗中的『侦察『，一定要把这个小子</w:t>
      </w:r>
    </w:p>
    <w:p>
      <w:r>
        <w:t>找出来，虽然我另有一些打算，但目前还是先找出人再说。</w:t>
      </w:r>
    </w:p>
    <w:p>
      <w:r>
        <w:t>从这件事发生以后，我警觉起来，仔细的观察著我的每一个学生。</w:t>
      </w:r>
    </w:p>
    <w:p>
      <w:r>
        <w:t>整整一个星期过去了，我再没收到流氓信，随著学习进程的紧张，我的神经松弛下来。</w:t>
      </w:r>
    </w:p>
    <w:p>
      <w:r>
        <w:t>星期二，晚自习以后，虽然已经快９点了，但我还坐在办公室里批改著学生们的作业，同室的老师都纷纷下班</w:t>
      </w:r>
    </w:p>
    <w:p>
      <w:r>
        <w:t>回家了，而我却因为没有家务的负担，一心的加班到很晚，此时，学生们也早已经回家了，楼道里静悄悄的。</w:t>
      </w:r>
    </w:p>
    <w:p>
      <w:r>
        <w:t>突然！『当！！！！！『一声巨响，办公室的门被大力的踹了一脚，声音来得太突然了，我浑身一哆嗦，尖叫</w:t>
      </w:r>
    </w:p>
    <w:p>
      <w:r>
        <w:t>起来：「呀！」</w:t>
      </w:r>
    </w:p>
    <w:p>
      <w:r>
        <w:t>但我马上反应过来，快速的冲到办公室的门口，打开门冲向楼道，楼道里灯火通明，非常安静，除了我高跟鞋</w:t>
      </w:r>
    </w:p>
    <w:p>
      <w:r>
        <w:t>踩在地板上的『叮叮『声外什么声音都没有，楼道东西两个口都可以通往楼下，我先是跑到东头的楼梯口，没什么</w:t>
      </w:r>
    </w:p>
    <w:p>
      <w:r>
        <w:t>动静，然后我又跑到西边的楼梯口，同样没什么动静，我真想不通，这个小子怎么跑得这么快！</w:t>
      </w:r>
    </w:p>
    <w:p>
      <w:r>
        <w:t>最后，我急忙跑回办公室，果然在门口的地板上发现了灰色的信封，我拣起信封，关好办公室的门，慢慢的回</w:t>
      </w:r>
    </w:p>
    <w:p>
      <w:r>
        <w:t>到椅子上坐了下来，一直到心情平静了，我才拆开信封打开了这封用打字机打印的信。</w:t>
      </w:r>
    </w:p>
    <w:p>
      <w:r>
        <w:t>致１００中学最性感、最美丽、最漂亮的刘丽老师：</w:t>
      </w:r>
    </w:p>
    <w:p>
      <w:r>
        <w:t>我越来越无法控制对老师您的爱慕之情，每天，在我学习到深夜的时候，我钻进被窝，一边幻想著老师的身体，</w:t>
      </w:r>
    </w:p>
    <w:p>
      <w:r>
        <w:t>一边迅速的撸弄著自己的粗大鸡巴，只要我想到刘丽老师的身体，我的大鸡巴就很快的挺了起来，不知疲惫的高高</w:t>
      </w:r>
    </w:p>
    <w:p>
      <w:r>
        <w:t>翘起，从我那粗大的鸡巴头儿里挤出大量的粘粘『果汁儿『。</w:t>
      </w:r>
    </w:p>
    <w:p>
      <w:r>
        <w:t>我幻想著老师娇羞的把他们吃掉，耐心的清理著我大鸡巴上的一切……我痛快的扑进老师的怀抱，吃奶头、抠</w:t>
      </w:r>
    </w:p>
    <w:p>
      <w:r>
        <w:t>大、挖屁眼儿、啃臭脚。</w:t>
      </w:r>
    </w:p>
    <w:p>
      <w:r>
        <w:t>老师在我的玩弄下哭天喊地，大叫著：「小祖宗！快操进来！快呀！……我痒！我骚！我浪！」……</w:t>
      </w:r>
    </w:p>
    <w:p>
      <w:r>
        <w:t>我的大鸡巴进入老师骚的那一刹那，我们同时吹响了『快乐进行曲『，你哼，我哈，乐在其中。</w:t>
      </w:r>
    </w:p>
    <w:p>
      <w:r>
        <w:t>直到我快要喷发的时候，老师您浪浪的叫嚷著：「别，别射在里面，射在我的小嘴儿里，我想尝尝亲老公大精</w:t>
      </w:r>
    </w:p>
    <w:p>
      <w:r>
        <w:t>子的味道！我要！我要！」随后，我在老师一再的恳求下终于将我那热热的精液喷射在老师的小嘴儿里……</w:t>
      </w:r>
    </w:p>
    <w:p>
      <w:r>
        <w:t>仅仅看到这里，我就觉得头脑发昏，天旋地转的。也难怪，从小身受良好教育的我怎能接受如此淫秽的词语呢？</w:t>
      </w:r>
    </w:p>
    <w:p>
      <w:r>
        <w:t>虽然以前的丈夫因为嫉妒我事业上的成功也曾经在床第之间将我调教得像个淫荡的婊子，但那毕竟是合法夫妻的</w:t>
      </w:r>
    </w:p>
    <w:p>
      <w:r>
        <w:t>房游戏，可这是……我的大脑几乎无法思考了，感觉好像打翻了五味瓶，娇羞、害臊、期待、幻想、恼怒……这些</w:t>
      </w:r>
    </w:p>
    <w:p>
      <w:r>
        <w:t>感觉让我无所是从，我真不知道该怎么面对了。</w:t>
      </w:r>
    </w:p>
    <w:p>
      <w:r>
        <w:t>沉思良久，我还没想出什么好办法，只好把信带在身上，把它带回家去。</w:t>
      </w:r>
    </w:p>
    <w:p>
      <w:r>
        <w:t>就这样，几乎半个学期就快过去了，每隔几天我就会收到这样的来信，整整２１封！我觉得自己变得麻木了，</w:t>
      </w:r>
    </w:p>
    <w:p>
      <w:r>
        <w:t>最后，每当办公室的门被大力的踹了一脚后，我再也不去象猫捉老鼠似的满楼道寻找，而是慢慢的走到门口，开门，</w:t>
      </w:r>
    </w:p>
    <w:p>
      <w:r>
        <w:t>探出头左右看看，然后慢慢的拣起信封，关门。</w:t>
      </w:r>
    </w:p>
    <w:p>
      <w:r>
        <w:t>随著期末考试临近，我收到的信越来越少，看来这个学生也开始用功起来，至少他还不是那种彻底厌学的同学，</w:t>
      </w:r>
    </w:p>
    <w:p>
      <w:r>
        <w:t>对于这个新的现象，我决定提起笔也给他写一封信！</w:t>
      </w:r>
    </w:p>
    <w:p>
      <w:r>
        <w:t>致无名氏同学：</w:t>
      </w:r>
    </w:p>
    <w:p>
      <w:r>
        <w:t>我不知道该怎么说，但作为你的老师，我想告诉你，你的信我收到了，内容我也看过了，希望你自重，不要再</w:t>
      </w:r>
    </w:p>
    <w:p>
      <w:r>
        <w:t>继续玩捉迷藏的游戏了，我是老师，学过心理学，我知道你不过是处于青春期的一种冲动，我希望你能把全部的精</w:t>
      </w:r>
    </w:p>
    <w:p>
      <w:r>
        <w:t>力放到学习中去，以迎接即将到来的期末考试，对于你以前的行为，我可以不追究，但你必须保证不再写信。</w:t>
      </w:r>
    </w:p>
    <w:p>
      <w:r>
        <w:t>本来我就想这样的，但内心的好奇和一些连我自己都不敢相信的想法让我在犹豫了半天以后终于又写下了：</w:t>
      </w:r>
    </w:p>
    <w:p>
      <w:r>
        <w:t>…无名氏同学，如果你还有什么问题，我也很欢迎与你探讨，但不是写信，你可以给我发电子邮件：[email protected]</w:t>
      </w:r>
    </w:p>
    <w:p>
      <w:r>
        <w:t>……</w:t>
      </w:r>
    </w:p>
    <w:p>
      <w:r>
        <w:t>写好以后，我把信封在一个信封里，放进办公桌的抽屉中。</w:t>
      </w:r>
    </w:p>
    <w:p>
      <w:r>
        <w:t>几天后的一个夜晚，由于我要批改作业，所以加班到很晚，当静校以后我把信放在办公室的门口，信封上用红</w:t>
      </w:r>
    </w:p>
    <w:p>
      <w:r>
        <w:t>笔著明：无名氏同学收。然后，我便投入到工作中了。工作让我忘记了别的事情，直到晚上９点我准备收拾东西回</w:t>
      </w:r>
    </w:p>
    <w:p>
      <w:r>
        <w:t>家的时候才想起了那封信，我急忙走到办公室的门口，打开门，信，竟然不见了！！！</w:t>
      </w:r>
    </w:p>
    <w:p>
      <w:r>
        <w:t>当时的感觉很奇妙，我期待能有电子邮件发给我，又害怕信被别的人拿走，最后我一想，还是潇洒点的好，反</w:t>
      </w:r>
    </w:p>
    <w:p>
      <w:r>
        <w:t>正信上又没我的名字，如果有什么事情，我不承认就是了。</w:t>
      </w:r>
    </w:p>
    <w:p>
      <w:r>
        <w:t>看来我的信起了作用，从那以后，一直到放暑假，我再没受打扰。</w:t>
      </w:r>
    </w:p>
    <w:p>
      <w:r>
        <w:t>……</w:t>
      </w:r>
    </w:p>
    <w:p>
      <w:r>
        <w:t>……</w:t>
      </w:r>
    </w:p>
    <w:p>
      <w:r>
        <w:t>一年一度的长假开始了，我也回到了城里的家，虽然是个偏单，但我仍旧打算买个大一点的房子，对于暑假的</w:t>
      </w:r>
    </w:p>
    <w:p>
      <w:r>
        <w:t>安排我也想好了，先在家休息半个月，然后去看看女儿，我还打算带著女儿去省城好好玩几天，还要去北京看看几</w:t>
      </w:r>
    </w:p>
    <w:p>
      <w:r>
        <w:t>个长辈……</w:t>
      </w:r>
    </w:p>
    <w:p>
      <w:r>
        <w:t>北方的夏天是炎热的，这天，我起床后，好好洗了澡，先是吃了顿丰盛的早点，然后打开电视，一边看电视，</w:t>
      </w:r>
    </w:p>
    <w:p>
      <w:r>
        <w:t>一边上网，忽然，我发现自己的邮箱里有一封署名无名氏同学的新邮件，我的心情不知道怎么了，突然激动起来。</w:t>
      </w:r>
    </w:p>
    <w:p>
      <w:r>
        <w:t>我微微哆嗦著点开邮件，里面的信很短，只写了这么几句：</w:t>
      </w:r>
    </w:p>
    <w:p>
      <w:r>
        <w:t>刘丽老师，我想见你，并和你做爱，如果你同意，请回信，否则我将不再打扰。</w:t>
      </w:r>
    </w:p>
    <w:p>
      <w:r>
        <w:t>这，这算什么信？简直像是最后通牒！我生气了，把信扔进了『垃圾筒『。</w:t>
      </w:r>
    </w:p>
    <w:p>
      <w:r>
        <w:t>……</w:t>
      </w:r>
    </w:p>
    <w:p>
      <w:r>
        <w:t>冷静下来，我好好的想了想，自己要什么？做爱？男人的ＸＸ？还是正统的思想？禁欲？</w:t>
      </w:r>
    </w:p>
    <w:p>
      <w:r>
        <w:t>如果说我还有理智，那么我为什么迟迟不把那２１封用打字机打出来的『流氓信『烧掉？</w:t>
      </w:r>
    </w:p>
    <w:p>
      <w:r>
        <w:t>为什么我对这件事的态度从愤怒到默然最后甚至是期待！？</w:t>
      </w:r>
    </w:p>
    <w:p>
      <w:r>
        <w:t>只有一个解释，我也是人，是个女人，是没有男人的女人，我同样要爱和性，甚至是欲火难以自已！这些天，</w:t>
      </w:r>
    </w:p>
    <w:p>
      <w:r>
        <w:t>每每入睡，我无时的不被幻想中的粗大年轻的鸡巴煎熬著，甚至在睡梦中都不由得抠挖阴道和屁眼儿来解渴，我不</w:t>
      </w:r>
    </w:p>
    <w:p>
      <w:r>
        <w:t>想再这样下去了！我要！真的要！</w:t>
      </w:r>
    </w:p>
    <w:p>
      <w:r>
        <w:t>下定决心，我重新打开电脑，把邮件从『垃圾筒『又恢复出来，并回了信：</w:t>
      </w:r>
    </w:p>
    <w:p>
      <w:r>
        <w:t>无名氏，经过我的考虑，我觉得可以尝试一下，但必须保守秘密，如果你能，那么请你回信。</w:t>
      </w:r>
    </w:p>
    <w:p>
      <w:r>
        <w:t>发出邮件以后，我焦急的等待著，令我意外的是，不一会儿，便有了回信。</w:t>
      </w:r>
    </w:p>
    <w:p>
      <w:r>
        <w:t>致１００中学最性感、最美丽、最漂亮的刘丽老师：</w:t>
      </w:r>
    </w:p>
    <w:p>
      <w:r>
        <w:t>刘老师！我用我最伟大的鸡巴向您致敬！我太兴奋了！太高兴了！！就今天吧，我马上就想去您那里！请您告</w:t>
      </w:r>
    </w:p>
    <w:p>
      <w:r>
        <w:t>诉我您的地址。</w:t>
      </w:r>
    </w:p>
    <w:p>
      <w:r>
        <w:t>我急忙回信：</w:t>
      </w:r>
    </w:p>
    <w:p>
      <w:r>
        <w:t>无名氏同学，我的地址是：翠柏路，大福园小区，９号楼，３门，３０１。我希望你能保密，你也必须这样。</w:t>
      </w:r>
    </w:p>
    <w:p>
      <w:r>
        <w:t>发出了信，我好长一段时间头脑中都是一片空白，我不知道自己在干什么，更不知道下面会发生什么。我关上</w:t>
      </w:r>
    </w:p>
    <w:p>
      <w:r>
        <w:t>电脑，走如卫生间，洗澡。</w:t>
      </w:r>
    </w:p>
    <w:p>
      <w:r>
        <w:t>洗了澡，我的头脑清醒了一点，我坐在卧室的化妆台前好好的打扮了一下，尽量不去想那些道德、师教、伦理</w:t>
      </w:r>
    </w:p>
    <w:p>
      <w:r>
        <w:t>方面的事情。我脱光衣服站在镜子前面自己端详著自己的身体，一切都是那么美好。</w:t>
      </w:r>
    </w:p>
    <w:p>
      <w:r>
        <w:t>我咬了咬唇，从衣柜里翻出一套高级的内衣，纯黑色的乳罩和三角小裤衩，拿著这些，我想起了以前和丈夫做</w:t>
      </w:r>
    </w:p>
    <w:p>
      <w:r>
        <w:t>爱时候的情景。不得不承认，以前的死鬼老公在床第间的功夫真是了得，每次做爱，最少也是让我跪在床上磕头求</w:t>
      </w:r>
    </w:p>
    <w:p>
      <w:r>
        <w:t>饶。</w:t>
      </w:r>
    </w:p>
    <w:p>
      <w:r>
        <w:t>记得最让我难忘的一次，他整整在我身上折腾了一夜，最后竟然操得我小便失禁，再加把劲，我竟然屁眼儿开</w:t>
      </w:r>
    </w:p>
    <w:p>
      <w:r>
        <w:t>花连大便都被操出来了！但那种肉体上的极度刺激和享受让我无法忘记，这也就是我为什么这么渴望性爱的关系吧。</w:t>
      </w:r>
    </w:p>
    <w:p>
      <w:r>
        <w:t>根据那时候老公的调教，我戴好黑色的乳罩，穿上黑色的裤衩，又找出一双黑色的连裤丝袜和黑色的高跟鞋，</w:t>
      </w:r>
    </w:p>
    <w:p>
      <w:r>
        <w:t>神秘而性感的黑色让我看起来更迷人了。</w:t>
      </w:r>
    </w:p>
    <w:p>
      <w:r>
        <w:t>大白天的，我把所有的窗帘都拉好，然后静静的等待著。</w:t>
      </w:r>
    </w:p>
    <w:p>
      <w:r>
        <w:t>『当当当……当当当……『急促而有力的敲门声惊醒了我，我一下子从沙发上『弹‘了起来，快速走到门口，</w:t>
      </w:r>
    </w:p>
    <w:p>
      <w:r>
        <w:t>我不敢看门镜，生怕看到一张熟悉的面孔，最后，我鼓足勇气拉开了门！</w:t>
      </w:r>
    </w:p>
    <w:p>
      <w:r>
        <w:t>「呀！是你！！！」看到了门外的人，我震惊当场。</w:t>
      </w:r>
    </w:p>
    <w:p>
      <w:r>
        <w:t>（三）</w:t>
      </w:r>
    </w:p>
    <w:p>
      <w:r>
        <w:t>站在我面前的是一个又瘦又小的老头，戴著瓶子底厚的近视镜，手里拿著一个帐本，原来是我们楼的楼长——</w:t>
      </w:r>
    </w:p>
    <w:p>
      <w:r>
        <w:t>徐老头。</w:t>
      </w:r>
    </w:p>
    <w:p>
      <w:r>
        <w:t>之所以我如此的惊讶，是因为我突然想起了自己一身的打扮，完全是内衣，连个睡衣都没穿呐！这么莽撞的就</w:t>
      </w:r>
    </w:p>
    <w:p>
      <w:r>
        <w:t>开门了。</w:t>
      </w:r>
    </w:p>
    <w:p>
      <w:r>
        <w:t>我急忙关上门，对徐老头喊到：「徐大爷，您，您等等，等等。」</w:t>
      </w:r>
    </w:p>
    <w:p>
      <w:r>
        <w:t>徐老头好像并没有看到我的打扮，更何况他的近视。徐老头在外面说道：「哦，没事，没事，这个，咱们这个</w:t>
      </w:r>
    </w:p>
    <w:p>
      <w:r>
        <w:t>楼呀，最近开展爱国卫生月，灭鼠活动，这个呢，每家收５块钱，这个，５块钱呢，咱们打算呢，买点耗子药，然</w:t>
      </w:r>
    </w:p>
    <w:p>
      <w:r>
        <w:t>后呢…」徐老头真是老得够糊涂了，说话都这么罗嗦。</w:t>
      </w:r>
    </w:p>
    <w:p>
      <w:r>
        <w:t>我有一种失落的感觉，有点恼怒的拿出５块钱塞进他的手里，然后说：「给您钱，再见。」</w:t>
      </w:r>
    </w:p>
    <w:p>
      <w:r>
        <w:t>也不等徐老头说完，我就关上了门。</w:t>
      </w:r>
    </w:p>
    <w:p>
      <w:r>
        <w:t>徐老头走了以后，我突然觉得有点疲惫，又有点烦恼，一下子坐进沙发里。</w:t>
      </w:r>
    </w:p>
    <w:p>
      <w:r>
        <w:t>时间指向中午１２点，外面的天气渐渐的热了起来，我从冰柜里拿出一瓶汽水儿，心情更加烦躁起来：什么东</w:t>
      </w:r>
    </w:p>
    <w:p>
      <w:r>
        <w:t>西！耍人嘛！说来！还不来！死不死！撞死算了！</w:t>
      </w:r>
    </w:p>
    <w:p>
      <w:r>
        <w:t>我越想越生气，走进卧室，狠狠的把门一摔，倒在床上昏昏睡去。</w:t>
      </w:r>
    </w:p>
    <w:p>
      <w:r>
        <w:t>朦胧之间，我忽然听到外面好像有人敲门，一下子我就清醒过来，悄悄的打开卧室的门，仔细的听著，果然！</w:t>
      </w:r>
    </w:p>
    <w:p>
      <w:r>
        <w:t>尽管敲门的声音不大，但还是可以清楚的听到敲门的声音：「当当当……当当当……『我慢慢的走到门口，心脏激</w:t>
      </w:r>
    </w:p>
    <w:p>
      <w:r>
        <w:t>烈的跳著，甚至感觉手指都有点发麻，这次，我打算从门镜里看看，不论看到什么，我都想看看！看！</w:t>
      </w:r>
    </w:p>
    <w:p>
      <w:r>
        <w:t>敲门声还是有节奏的敲著，越是接近门口，我就越紧张，甚至感觉呼吸都困难了，我对著门镜仔细的看著。</w:t>
      </w:r>
    </w:p>
    <w:p>
      <w:r>
        <w:t>门外，一个瘦小的身形，个头不高，但显得富有朝气，略显得稚嫩的脸上却显示出聪慧和坚毅的性格，虽然看</w:t>
      </w:r>
    </w:p>
    <w:p>
      <w:r>
        <w:t>不清楚他的穿著，不过肯定是一身名牌夏装，因为这身衣服我再熟悉不过了，因为我们班的班长李元一直是这么个</w:t>
      </w:r>
    </w:p>
    <w:p>
      <w:r>
        <w:t>打扮！</w:t>
      </w:r>
    </w:p>
    <w:p>
      <w:r>
        <w:t>刹那间，我什么都明白了！困绕了我将近一个学期的人竟然是我一直以来引以为高（一）３班的骄傲，全班同</w:t>
      </w:r>
    </w:p>
    <w:p>
      <w:r>
        <w:t>学的典范——班长李元！</w:t>
      </w:r>
    </w:p>
    <w:p>
      <w:r>
        <w:t>我打开了门。</w:t>
      </w:r>
    </w:p>
    <w:p>
      <w:r>
        <w:t>李元站在门外，几乎没什么表情，只是看著我，眼睛里闪烁著狡颉的光芒。</w:t>
      </w:r>
    </w:p>
    <w:p>
      <w:r>
        <w:t>我正视著李元，也是不说话，脑子里一片空白。</w:t>
      </w:r>
    </w:p>
    <w:p>
      <w:r>
        <w:t>「老师，我可以进去吗？」李元突然说话了。</w:t>
      </w:r>
    </w:p>
    <w:p>
      <w:r>
        <w:t>声音虽然不大，但彷佛有操控我的魔力，我急忙侧过身体，说：「哦，你进来吧。」</w:t>
      </w:r>
    </w:p>
    <w:p>
      <w:r>
        <w:t>看著个头仅到我胸口的李元走进了房间，我慢慢的把门关好，锁上。</w:t>
      </w:r>
    </w:p>
    <w:p>
      <w:r>
        <w:t>李元先是看了看客厅的布置，忽然笑著说：「跟我想得差不多。」</w:t>
      </w:r>
    </w:p>
    <w:p>
      <w:r>
        <w:t>我的脑子还没完全从麻木中恢复过来，下意识的从冰柜里拿出一瓶汽水，对李元说：「来，坐吧，外面是不是</w:t>
      </w:r>
    </w:p>
    <w:p>
      <w:r>
        <w:t>很热？喝点饮料吧。」</w:t>
      </w:r>
    </w:p>
    <w:p>
      <w:r>
        <w:t>我和李元紧挨著坐在了一起。</w:t>
      </w:r>
    </w:p>
    <w:p>
      <w:r>
        <w:t>李元拿起汽水喝了一口，一时间，房间里安静下来，显得沉闷。</w:t>
      </w:r>
    </w:p>
    <w:p>
      <w:r>
        <w:t>「那，那些都是你写的？」我好不容易想到一句话，脱口而出。</w:t>
      </w:r>
    </w:p>
    <w:p>
      <w:r>
        <w:t>「嗯。」李元彷佛什么都没发生一样，很随便的答应了一句。</w:t>
      </w:r>
    </w:p>
    <w:p>
      <w:r>
        <w:t>「李元，我，我真没想到是你，真的，你在班上的学习那么好，你一直…」</w:t>
      </w:r>
    </w:p>
    <w:p>
      <w:r>
        <w:t>还没等我说完，李元突然打断我说：「我一直就是你这个班主任的骄傲，全班同学的典范，全校的三好学生，</w:t>
      </w:r>
    </w:p>
    <w:p>
      <w:r>
        <w:t>父母的乖孩子，老师的乖学生，祖国的未来，社会的栋梁。」李元连珠炮似的，让我一句话也说不出来，只是呆呆</w:t>
      </w:r>
    </w:p>
    <w:p>
      <w:r>
        <w:t>的看著他。</w:t>
      </w:r>
    </w:p>
    <w:p>
      <w:r>
        <w:t>李元喝了一口汽水，继续说：「刘丽，请允许我这么叫您，因为我今天到您这里来是来约会的，而且是经您同</w:t>
      </w:r>
    </w:p>
    <w:p>
      <w:r>
        <w:t>意的，请不要把我当作你的学生了，我是个男人。」</w:t>
      </w:r>
    </w:p>
    <w:p>
      <w:r>
        <w:t>看著李元小大人似的，我突然有一种好笑的感觉，可就是笑不出来。以前在师范学校学过的那些青春期心理学</w:t>
      </w:r>
    </w:p>
    <w:p>
      <w:r>
        <w:t>根本无法解释眼前的这一切，但有一点可以肯定，虽然我面前的李元不过十几岁，但他的心理年龄早就超过了他的</w:t>
      </w:r>
    </w:p>
    <w:p>
      <w:r>
        <w:t>生理年龄，可我怎么也无法把他当作一个男人来看待，或许是我还没尝试和他发生性关系，但目前来说，在我的潜</w:t>
      </w:r>
    </w:p>
    <w:p>
      <w:r>
        <w:t>意识里，我开始把他当作一个男人，而不是我的学生！</w:t>
      </w:r>
    </w:p>
    <w:p>
      <w:r>
        <w:t>犹豫了好久，好久，我终于说了一句话：「我们怎么开始……」</w:t>
      </w:r>
    </w:p>
    <w:p>
      <w:r>
        <w:t>李元的大眼睛里忽然闪过一丝不易察觉的笑容……</w:t>
      </w:r>
    </w:p>
    <w:p>
      <w:r>
        <w:t>……</w:t>
      </w:r>
    </w:p>
    <w:p>
      <w:r>
        <w:t>……</w:t>
      </w:r>
    </w:p>
    <w:p>
      <w:r>
        <w:t>『不……不……『我跪在地板上，李元却是蹲在沙发上，好像大便似的，他的两腿分开蹲著，胯下那根还没长</w:t>
      </w:r>
    </w:p>
    <w:p>
      <w:r>
        <w:t>毛的大号鸡巴已经粗壮了，硬硬的向前指著，好像军舰上的一门巨炮一般，随著我一下下的用小嘴儿唆了著他那粗</w:t>
      </w:r>
    </w:p>
    <w:p>
      <w:r>
        <w:t>大的鸡巴头儿和坚硬的鸡巴茎，李元浑身哆嗦著，两支踩在沙发上的脚都有点颤抖了。</w:t>
      </w:r>
    </w:p>
    <w:p>
      <w:r>
        <w:t>「哦！丽丽！再来！再来！使劲！吃！使劲吃！我就要来了！啊！……」李元闭著眼睛，两支手抓紧我的头发，</w:t>
      </w:r>
    </w:p>
    <w:p>
      <w:r>
        <w:t>激动的说。</w:t>
      </w:r>
    </w:p>
    <w:p>
      <w:r>
        <w:t>我几乎想不起我和李元是怎么开始的，好像是先亲嘴儿，然后他拨掉我的乳罩，一边有节奏的捏著我的奶子，</w:t>
      </w:r>
    </w:p>
    <w:p>
      <w:r>
        <w:t>一边用手抠著我的直到把我弄起了一个小高潮，李元才指导著我『吹响冲锋号『。我不知李元是从那里学来的这</w:t>
      </w:r>
    </w:p>
    <w:p>
      <w:r>
        <w:t>些性技巧，但我不得不承认，李元掌握的火候刚好可以勾起我隐藏多年的性欲，而这个性欲恶魔一旦从我内心爆发</w:t>
      </w:r>
    </w:p>
    <w:p>
      <w:r>
        <w:t>出来将完全控制我的思维和肉体。</w:t>
      </w:r>
    </w:p>
    <w:p>
      <w:r>
        <w:t>但李元同样也有弱点，他的实№性经验几乎等于零，和我的这次是他人生的第一次，这对于我来说，不谛是一</w:t>
      </w:r>
    </w:p>
    <w:p>
      <w:r>
        <w:t>个莫大的荣幸！</w:t>
      </w:r>
    </w:p>
    <w:p>
      <w:r>
        <w:t>我耐心的跪在地板上，两支手伸到裤裆里掏弄著浪，小嘴儿慢慢而有力的套弄著油亮的大鸡巴头，柔软腻滑</w:t>
      </w:r>
    </w:p>
    <w:p>
      <w:r>
        <w:t>的舌头不停的在鸡巴头儿的裂缝上吮吸逗弄，将那一丝丝被挤出的『特味儿果汁『毫不犹豫地卷进肚子里吞食掉，</w:t>
      </w:r>
    </w:p>
    <w:p>
      <w:r>
        <w:t>细细的品味著男性大鸡巴那特有的骚味儿！</w:t>
      </w:r>
    </w:p>
    <w:p>
      <w:r>
        <w:t>正在兴头上，李元开始发威了，他控制著我的头，一下下的撞击著粗大坚硬的鸡巴，虽然还显得有点笨手笨脚</w:t>
      </w:r>
    </w:p>
    <w:p>
      <w:r>
        <w:t>的，但已经很难得了，由于粗大的鸡巴实在很壮，目前我还不能一口气就吞到根，但我还是尽力把鸡巴插进小嘴儿</w:t>
      </w:r>
    </w:p>
    <w:p>
      <w:r>
        <w:t>里尽量让鸡巴头儿在嗓子眼里多停留一会儿，直到坚持不住才吐出来。</w:t>
      </w:r>
    </w:p>
    <w:p>
      <w:r>
        <w:t>李元一下下的插入著，忽然他一阵颤抖，死死的将鸡巴头儿顶进我嗓子眼，『啊！……『浓浓热热的粘稠精子</w:t>
      </w:r>
    </w:p>
    <w:p>
      <w:r>
        <w:t>瞬间爆发出来，我根本想不了许多，只是下意识的大口吞咽著，一口口充实的精子被我吃了下去。</w:t>
      </w:r>
    </w:p>
    <w:p>
      <w:r>
        <w:t>『不…『我使劲的吸吮著渐渐变小的大鸡巴头儿，希望能唑出更多的东西，可这第一次的处男精就已经让我吃</w:t>
      </w:r>
    </w:p>
    <w:p>
      <w:r>
        <w:t>了个半饱了。</w:t>
      </w:r>
    </w:p>
    <w:p>
      <w:r>
        <w:t>李元长长的出了口气，一屁股坐在沙发上，面带微笑的看著我，而我也是坐在地板上回味著刚才的味道。</w:t>
      </w:r>
    </w:p>
    <w:p>
      <w:r>
        <w:t>「丽丽，真爽！真兴奋！比我自己弄的时候简直是一天一地！我真幸福！」李元说著。</w:t>
      </w:r>
    </w:p>
    <w:p>
      <w:r>
        <w:t>我点点头，拿起汽水喝了两口，虽然李元觉得挺爽，可我却越来越觉得里瘙痒难耐了！</w:t>
      </w:r>
    </w:p>
    <w:p>
      <w:r>
        <w:t>到了现在，我已经完全被欲火控制了，丝毫的理性也淹没在性欲的大海里，我迫不及待的冲著李元大大的分开</w:t>
      </w:r>
    </w:p>
    <w:p>
      <w:r>
        <w:t>双腿，绷紧脚尖，右手的中指快速的抽插著自己的浪，小嘴儿里发出野性的呼唤：「哦！</w:t>
      </w:r>
    </w:p>
    <w:p>
      <w:r>
        <w:t>快！快来呀！亲亲小老公！痒死人了！哦！哦！」</w:t>
      </w:r>
    </w:p>
    <w:p>
      <w:r>
        <w:t>李元不愧是年轻人，极度富有的活力让他在几分钟以后就恢复了风度，粗大的没毛鸡巴再一次的站了起来，直</w:t>
      </w:r>
    </w:p>
    <w:p>
      <w:r>
        <w:t>指我两腿间的浪穴，忽然，李元说：「老师！会不会怀孕呀？」</w:t>
      </w:r>
    </w:p>
    <w:p>
      <w:r>
        <w:t>我笑著看了看他，心想：这个小鬼还挺认真的。</w:t>
      </w:r>
    </w:p>
    <w:p>
      <w:r>
        <w:t>我说：「不会啦！老师早就做过结扎，你就放心的来吧！快点！痒死了！」</w:t>
      </w:r>
    </w:p>
    <w:p>
      <w:r>
        <w:t>李元虽然还不太明白什么是结扎，但我这么一说，他便放心大胆起来，一个『饿虎扑食『直接扑到我的身上，</w:t>
      </w:r>
    </w:p>
    <w:p>
      <w:r>
        <w:t>由于他的体形还小，所以他几乎是被我全身的嫩肉包裹了起来，真是真正的『温柔乡‘里。</w:t>
      </w:r>
    </w:p>
    <w:p>
      <w:r>
        <w:t>李元一支手狠狠的捏著我的一个大奶子，另一支手伸到我的大腿根上捏弄著我屁股上的厚肉，嘴一张，叼住我</w:t>
      </w:r>
    </w:p>
    <w:p>
      <w:r>
        <w:t>另一个奶头使劲的吸吮，胯下的大鸡巴在门儿外乱捣乱杵就是插不到位置，我一边激烈的迎合著，一边想到：还</w:t>
      </w:r>
    </w:p>
    <w:p>
      <w:r>
        <w:t>是年轻，找不对门路。</w:t>
      </w:r>
    </w:p>
    <w:p>
      <w:r>
        <w:t>我笑著说：「别著急，慢慢来呀，我帮你弄。」</w:t>
      </w:r>
    </w:p>
    <w:p>
      <w:r>
        <w:t>说完，我用小手捏著他的鸡巴头顶在门上，对他说：「使劲往里操！」</w:t>
      </w:r>
    </w:p>
    <w:p>
      <w:r>
        <w:t>李元一使劲，巨大的鸡巴头破门而入，我们同时赞叹了一声：「啊！！」</w:t>
      </w:r>
    </w:p>
    <w:p>
      <w:r>
        <w:t>入到位置，李元开始动了起来，虽然动作还略显得稚嫩，但总算方向正确，前后的抽插操逐渐让里的淫水浪</w:t>
      </w:r>
    </w:p>
    <w:p>
      <w:r>
        <w:t>汤儿多了起来，抽插更加的润滑，李元也渐渐感受到操的乐趣！</w:t>
      </w:r>
    </w:p>
    <w:p>
      <w:r>
        <w:t>『扑哧，扑哧，扑哧，扑哧，扑哧，扑哧……『『啪啪啪啪啪啪……‘肉与肉的碰撞带来了精彩的『操交响</w:t>
      </w:r>
    </w:p>
    <w:p>
      <w:r>
        <w:t>曲『。紧接著，两位男女高音开始淫颂起伟大的原始诗篇！</w:t>
      </w:r>
    </w:p>
    <w:p>
      <w:r>
        <w:t>「我……哦！哦！哦！哦！啊！啊！啊！上天了！啊！啊！哦！哦！……」我一边用两条大腿盘绕在李元的屁</w:t>
      </w:r>
    </w:p>
    <w:p>
      <w:r>
        <w:t>股上，一边随著他的动作高量的淫唱著。</w:t>
      </w:r>
    </w:p>
    <w:p>
      <w:r>
        <w:t>「嗯！嗯！不！老……老师！……丽丽！啊！啊！嘿！嘿！……」李元瘦小的身体中好像蕴涵著无比的力量，</w:t>
      </w:r>
    </w:p>
    <w:p>
      <w:r>
        <w:t>粗大而有力的大鸡巴强力的奸淫著我这个３９岁的闷骚浪妇，每一个来回，粗大的鸡巴茎上都沾满淫荡的浪汤儿，</w:t>
      </w:r>
    </w:p>
    <w:p>
      <w:r>
        <w:t>让鸡巴更加顺滑的在里操弄！</w:t>
      </w:r>
    </w:p>
    <w:p>
      <w:r>
        <w:t>（四）</w:t>
      </w:r>
    </w:p>
    <w:p>
      <w:r>
        <w:t>经过一次充分而快乐的射精，这次李元的鸡巴彷佛毫无感觉一样，这根『大铁棍『恣意的在我久未经人事的</w:t>
      </w:r>
    </w:p>
    <w:p>
      <w:r>
        <w:t>里耍弄，每每都让我『感激涕流‘，一股股的骚水儿淫液更是肆无忌惮的奔放起来。</w:t>
      </w:r>
    </w:p>
    <w:p>
      <w:r>
        <w:t>『扑哧……扑哧……扑哧……『伴随著令人神往的抽插之声，我耐心的指点著李元。</w:t>
      </w:r>
    </w:p>
    <w:p>
      <w:r>
        <w:t>「慢慢……抽……快速……插！啊！……」我一边说著，一边用小手抚摩著我们的结合处，梆硬的鸡巴根彷佛</w:t>
      </w:r>
    </w:p>
    <w:p>
      <w:r>
        <w:t>巨大的活塞一般出来进去，酣畅淋漓的感觉让我忘乎一切！</w:t>
      </w:r>
    </w:p>
    <w:p>
      <w:r>
        <w:t>「啊！……啊！……啊！……啊！……」我发自内心的大声呼喊著，把一切委屈和期待都娇声的叫了出来，两</w:t>
      </w:r>
    </w:p>
    <w:p>
      <w:r>
        <w:t>条结实而有力的大腿像大蛇一样盘绕在李元那瘦小的屁股上，希望他使劲顶！用力操！将我带入奇妙的世界！</w:t>
      </w:r>
    </w:p>
    <w:p>
      <w:r>
        <w:t>此时，李元也充分感受到征服一个女人的快乐，虽然他的个头比我矮，体重没我重，年龄更没我大，但这个少</w:t>
      </w:r>
    </w:p>
    <w:p>
      <w:r>
        <w:t>年终于第一次用他那与生俱来的天性武器征服了第一个女人，他尊重的老师，他性幻想的玩伴，以及即将成为他跨</w:t>
      </w:r>
    </w:p>
    <w:p>
      <w:r>
        <w:t>下之臣的骚货。</w:t>
      </w:r>
    </w:p>
    <w:p>
      <w:r>
        <w:t>李元痛快的大动著，动作越发的熟练，也逐渐的掌握了控制的技巧，粗大的鸡巴轻抽三下再一贯而入，轻抽九</w:t>
      </w:r>
    </w:p>
    <w:p>
      <w:r>
        <w:t>下再一插到底，温暖的嫩肉更加刺激了他的神经，李元快速的抽插起来。</w:t>
      </w:r>
    </w:p>
    <w:p>
      <w:r>
        <w:t>『啪啪啪啪……啪啪啪啪啪……『伴随著加速的抽插我也激动的叫了起来：「哦！哦！哦！哦！哦！</w:t>
      </w:r>
    </w:p>
    <w:p>
      <w:r>
        <w:t>……啊！啊！啊！啊！啊！……」突然，我只觉得小腹一热，浑身一紧，好像失禁似的，一股热流鱼贯喷出，</w:t>
      </w:r>
    </w:p>
    <w:p>
      <w:r>
        <w:t>我竟高潮了！！！</w:t>
      </w:r>
    </w:p>
    <w:p>
      <w:r>
        <w:t>「哎呀！！！！！」我大叫一声，浑身的肌肉先是一绷，死命的抱紧李元，两支柔嫩的小脚瞬间绷得直直的，</w:t>
      </w:r>
    </w:p>
    <w:p>
      <w:r>
        <w:t>紧接著，好像突然失去一切力量似的，我猛然间变成一滩软泥，竟然丝毫的力量也没有了，任凭里的精水儿往外</w:t>
      </w:r>
    </w:p>
    <w:p>
      <w:r>
        <w:t>流，大脑一片空白，除了快乐！就是快乐！……</w:t>
      </w:r>
    </w:p>
    <w:p>
      <w:r>
        <w:t>「唉唉……啊！……」李元在这个时候也终于放射了，我只觉得里的大鸡巴一涨！再涨！再一涨！</w:t>
      </w:r>
    </w:p>
    <w:p>
      <w:r>
        <w:t>火热火热的大精子喷射了出来，立时烫得我叫了起来：「啊！啊！唉！……」</w:t>
      </w:r>
    </w:p>
    <w:p>
      <w:r>
        <w:t>我和李元都大口大口的喘起气来……</w:t>
      </w:r>
    </w:p>
    <w:p>
      <w:r>
        <w:t>……</w:t>
      </w:r>
    </w:p>
    <w:p>
      <w:r>
        <w:t>『呼……『我长长的出了口气，仍旧躺在地板上回味著刚才那久违了的性高潮，简直太过奇妙了！</w:t>
      </w:r>
    </w:p>
    <w:p>
      <w:r>
        <w:t>我看了看还在我身上玩著奶子的李元，虽然他的鸡巴已经缩小，但好像性的欲望并没减退，两支手分别攥著我</w:t>
      </w:r>
    </w:p>
    <w:p>
      <w:r>
        <w:t>的两个大奶子，嘴巴在两个乳头上来回忙活著吸吮，把一个好好的乳头吮吸得红通通的。</w:t>
      </w:r>
    </w:p>
    <w:p>
      <w:r>
        <w:t>看著他的样子，我『扑哧『一声娇笑出来，说：「老公！别吸了，早没奶了。」</w:t>
      </w:r>
    </w:p>
    <w:p>
      <w:r>
        <w:t>李元抬头看著我，笑著说：「我小的时候是喝牛奶长大的，就算没奶了，我也要好好吸吸，啊！真过瘾呀！」</w:t>
      </w:r>
    </w:p>
    <w:p>
      <w:r>
        <w:t>我们玩了一会儿，李元从我身上下来，一屁股坐进沙发里，对我说：「给我拿汽水，我渴了。」</w:t>
      </w:r>
    </w:p>
    <w:p>
      <w:r>
        <w:t>我站起来，用卫生纸把擦了擦，急忙到厨房里拿出两瓶汽水，坐在李元的身边一起喝著。李元一口气喝了半</w:t>
      </w:r>
    </w:p>
    <w:p>
      <w:r>
        <w:t>瓶汽水，舒服的说：「真好，解渴！」</w:t>
      </w:r>
    </w:p>
    <w:p>
      <w:r>
        <w:t>我笑著看著他，说：「慢点喝，别呛著。」</w:t>
      </w:r>
    </w:p>
    <w:p>
      <w:r>
        <w:t>李元说：「对了，老师，我打算在你这里住几天，怎么样？」</w:t>
      </w:r>
    </w:p>
    <w:p>
      <w:r>
        <w:t>我心里高兴，但说：「那你不回你姥姥家了，行吗？」</w:t>
      </w:r>
    </w:p>
    <w:p>
      <w:r>
        <w:t>根据我知道的，李元的父母都在１５０公里以外的省城工作，平常的时候他就住在他姥姥家。李元的姥爷早就</w:t>
      </w:r>
    </w:p>
    <w:p>
      <w:r>
        <w:t>死了，他姥姥是退休的老干部，家境很好，只不过上次我去他家家访的时候，好像他的姥姥并不怎么关心李元，说</w:t>
      </w:r>
    </w:p>
    <w:p>
      <w:r>
        <w:t>话也是不冷不热的。</w:t>
      </w:r>
    </w:p>
    <w:p>
      <w:r>
        <w:t>听完我的话，李元说：「我姥姥？她才不管我呢！以前还好，还过问我的学习，可现在，哼！不知道她跟谁学</w:t>
      </w:r>
    </w:p>
    <w:p>
      <w:r>
        <w:t>的，练了一个什么什么功，简直都入迷了！整天就在她的房间里，听磁带、看录像、读课本，每天早晨５点就出去</w:t>
      </w:r>
    </w:p>
    <w:p>
      <w:r>
        <w:t>练功去了，连早点都不管了！别说我几天不回去，就是我一个月不回去，她也不管。」</w:t>
      </w:r>
    </w:p>
    <w:p>
      <w:r>
        <w:t>我听了挺吃惊，说：「什么功这么邪门呀？连外孙子都能不管了。」</w:t>
      </w:r>
    </w:p>
    <w:p>
      <w:r>
        <w:t>李元『哼『了一声说：「我怎么知道？我姥姥曾经还拉著我一起练功呢，还给我讲什么轮回呀，教益呀，我根</w:t>
      </w:r>
    </w:p>
    <w:p>
      <w:r>
        <w:t>本没听，有那功夫我还不如看看书，学习学习呢。」</w:t>
      </w:r>
    </w:p>
    <w:p>
      <w:r>
        <w:t>我对李元的这番话很满意，学生嘛，就应该这样，有时间就念书，那才是好学生呢。我笑著说：「如果你想在</w:t>
      </w:r>
    </w:p>
    <w:p>
      <w:r>
        <w:t>老师这玩几天，那没问题，不过，你也要注意身体，年轻人，不能太过力的，对身体不好。</w:t>
      </w:r>
    </w:p>
    <w:p>
      <w:r>
        <w:t>另外，虽然现在开始放暑假了，你也要时常看看书，明年你就高二了，学习很紧张的，要有心理准备呀。」</w:t>
      </w:r>
    </w:p>
    <w:p>
      <w:r>
        <w:t>李元听完，点点头，说：「你放心吧，我知道了，哦，我现在有点饿了，你去给我弄点吃的吧？」</w:t>
      </w:r>
    </w:p>
    <w:p>
      <w:r>
        <w:t>我点点头，从沙发上站起来，刚要穿衣服，李元突然说：「别穿了，怪麻烦的，嗯，要不这样，你只穿著丝袜</w:t>
      </w:r>
    </w:p>
    <w:p>
      <w:r>
        <w:t>和高跟鞋，这样看起来才带劲呢！」</w:t>
      </w:r>
    </w:p>
    <w:p>
      <w:r>
        <w:t>我轻轻的用手指点了他一下，笑著说：「就你主意多！」</w:t>
      </w:r>
    </w:p>
    <w:p>
      <w:r>
        <w:t>回到卧室，我打开衣柜，翻了老半天，才翻出一条开裆的高弹加厚的肉色连裤丝袜，这可是日本名牌呢，我花</w:t>
      </w:r>
    </w:p>
    <w:p>
      <w:r>
        <w:t>了好多钱买的，可因为总觉得太开放了，所以就一直没穿，没想到这次用上了。</w:t>
      </w:r>
    </w:p>
    <w:p>
      <w:r>
        <w:t>穿上了这件『开裆裤『丝袜，我对著镜子一照，好么！前面的黑毛儿，后面的大屁股都露著呢！</w:t>
      </w:r>
    </w:p>
    <w:p>
      <w:r>
        <w:t>再加上两个大奶子，简直成了…我竟然有点臊了。最后，我又找出一双崭新的黑色高跟鞋，然后一扭一扭的走</w:t>
      </w:r>
    </w:p>
    <w:p>
      <w:r>
        <w:t>了出去。</w:t>
      </w:r>
    </w:p>
    <w:p>
      <w:r>
        <w:t>李元正看电视，一见我的打扮，高兴得说：「真好！好极了！好老师！……哦……」</w:t>
      </w:r>
    </w:p>
    <w:p>
      <w:r>
        <w:t>李元一边瞪大眼睛看著我，一边用手急速的摆弄著刚刚软下去的鸡巴，一边紧张的说：「哦……老师！……简</w:t>
      </w:r>
    </w:p>
    <w:p>
      <w:r>
        <w:t>直……简直和我想像中的太……太吻合了！！我……啊！」</w:t>
      </w:r>
    </w:p>
    <w:p>
      <w:r>
        <w:t>我根本不知所措，只是站在那里，看著李元摆弄著鸡巴，软软的鸡巴竟然慢慢的硬了起来！</w:t>
      </w:r>
    </w:p>
    <w:p>
      <w:r>
        <w:t>让我无法理解的是，李元的反应太强烈了，我不过换了条丝袜而已，不过，我听李元的话中也多少明白了一点，</w:t>
      </w:r>
    </w:p>
    <w:p>
      <w:r>
        <w:t>我无意中的打扮，却正好和他日思夜想的淫幻想重合了！所以才能这么刺激他，对吗？我不敢肯定。</w:t>
      </w:r>
    </w:p>
    <w:p>
      <w:r>
        <w:t>我走到李元身边，蹲在他面前，从他手里接过梆硬的大鸡巴轻轻的撸弄著，小声的说：「不要太辛苦哦？有的</w:t>
      </w:r>
    </w:p>
    <w:p>
      <w:r>
        <w:t>是时间，我先给你整顿饭吃，吃饱了咱们再继续玩，好吗？」</w:t>
      </w:r>
    </w:p>
    <w:p>
      <w:r>
        <w:t>李元此时也冷静下来了，鸡巴迅速的变软，李元一摸肚子，对我说：「我还真有点饿了，老师你先给我做饭吧，</w:t>
      </w:r>
    </w:p>
    <w:p>
      <w:r>
        <w:t>我真的饿了。」</w:t>
      </w:r>
    </w:p>
    <w:p>
      <w:r>
        <w:t>我高兴的站起来，走向厨房。</w:t>
      </w:r>
    </w:p>
    <w:p>
      <w:r>
        <w:t>『唉……『真有点兴奋，还是第一次这么光著屁股给男人弄饭吃，简直太淫荡了！</w:t>
      </w:r>
    </w:p>
    <w:p>
      <w:r>
        <w:t>我一边弄著菜，一边轻轻的夹著腿，一阵阵瘙痒从的深处传来，我不禁微微的哆嗦了一下，了不得了！从</w:t>
      </w:r>
    </w:p>
    <w:p>
      <w:r>
        <w:t>里竟然涌出了一股浪液，粘粘的，我急忙放下手里的菜，轻轻的用中指在门处抹了一下，伸手一看，中指上全</w:t>
      </w:r>
    </w:p>
    <w:p>
      <w:r>
        <w:t>是透明的黏液，啊！……我更加兴奋了，淫乱的思想控制了我的身体，慌乱间，我竟然将中指放进自己的小嘴儿里</w:t>
      </w:r>
    </w:p>
    <w:p>
      <w:r>
        <w:t>细细的用舌头品味著！</w:t>
      </w:r>
    </w:p>
    <w:p>
      <w:r>
        <w:t>那骚骚的气息让我难以控制，大脑彷佛又开始麻痹了……</w:t>
      </w:r>
    </w:p>
    <w:p>
      <w:r>
        <w:t>这顿饭一直做了将近一个小时才做好，等我把饭菜摆在桌子上的时候，李元已经迫不及待的大口吃了起来，我</w:t>
      </w:r>
    </w:p>
    <w:p>
      <w:r>
        <w:t>也觉得有点饿了，看著他狼吞虎咽的样子我也高兴的饱餐了一顿。</w:t>
      </w:r>
    </w:p>
    <w:p>
      <w:r>
        <w:t>午后。</w:t>
      </w:r>
    </w:p>
    <w:p>
      <w:r>
        <w:t>气温达到了一天的最高。</w:t>
      </w:r>
    </w:p>
    <w:p>
      <w:r>
        <w:t>我和李元坐在有空调的客厅里，吃饱喝足，我俩都倒在沙发上休息。</w:t>
      </w:r>
    </w:p>
    <w:p>
      <w:r>
        <w:t>李元一边躺著，一边胡琢磨著，对我说：「老师，咱们玩新鲜的，一会儿，你穿上工作的衣服，咱们来上课，</w:t>
      </w:r>
    </w:p>
    <w:p>
      <w:r>
        <w:t>然后……」</w:t>
      </w:r>
    </w:p>
    <w:p>
      <w:r>
        <w:t>还没等李元说完，我就打断了他：「行了。你呀，才刚刚尝了点甜头就想胡来，这个我可不答应，你目前的经</w:t>
      </w:r>
    </w:p>
    <w:p>
      <w:r>
        <w:t>验太少，做爱的时候还是很笨呢，控制不好，一会儿就没力气了，做爱和学习一样，都要先打好扎实的基础才行呢！</w:t>
      </w:r>
    </w:p>
    <w:p>
      <w:r>
        <w:t>不会走，就想跑，这可不行。」</w:t>
      </w:r>
    </w:p>
    <w:p>
      <w:r>
        <w:t>李元听完，点点头，说：「你说得对，不愧是老师，我听您的，那咱们就继续做爱！」</w:t>
      </w:r>
    </w:p>
    <w:p>
      <w:r>
        <w:t>说完，李元突然扑到我的怀里……</w:t>
      </w:r>
    </w:p>
    <w:p>
      <w:r>
        <w:t>整整一个下午，李元都骑在我的身上没下来，随著射精次数的增多，李元的鸡巴越来越不敏感，有时候连续操</w:t>
      </w:r>
    </w:p>
    <w:p>
      <w:r>
        <w:t>弄几十分钟都没什么感觉。而我可惨了，应该说我可幸福了，整整一个下午，在饱涨大鸡巴的充实下，我的高潮一</w:t>
      </w:r>
    </w:p>
    <w:p>
      <w:r>
        <w:t>直不断，大潮一次接一次，小高潮也让我欲仙欲死，里的淫水儿流了又有，弄得我要死要活的真是快乐到了极限！</w:t>
      </w:r>
    </w:p>
    <w:p>
      <w:r>
        <w:t>在激烈的做爱中，我逐渐将自己知道的各种做爱经验和手法传授给李元，一边讲课，一边实践，李元在突击的</w:t>
      </w:r>
    </w:p>
    <w:p>
      <w:r>
        <w:t>学习中很快掌握了要，手段越来越老道，手法越来越娴熟，尤其是在控制我的高潮方面，他想让我什么时候高潮</w:t>
      </w:r>
    </w:p>
    <w:p>
      <w:r>
        <w:t>就什么时候高潮，想让我叫什么就叫什么，甚至连控制我叫床音量的高低都做得非常出色。整整一天，我和李元几</w:t>
      </w:r>
    </w:p>
    <w:p>
      <w:r>
        <w:t>乎是腻在一起，晚上早早的就休息了。</w:t>
      </w:r>
    </w:p>
    <w:p>
      <w:r>
        <w:t>转天，李元很早就起来了，上厕所的时候，他对我说他的鸡巴很痛，尤其是撒尿的时候，我急忙把他拉过来仔</w:t>
      </w:r>
    </w:p>
    <w:p>
      <w:r>
        <w:t>细的看著，只见粉嘟嘟的鸡巴头竟然有些微微的肿胀，我心想：这是不是人们常说的『淹著了『？听说以前年小的</w:t>
      </w:r>
    </w:p>
    <w:p>
      <w:r>
        <w:t>男人和比自己大的女人上床的时候经常会这样，看来李元就是这样了。</w:t>
      </w:r>
    </w:p>
    <w:p>
      <w:r>
        <w:t>随后，我急忙从冰箱里拿出几个冰块放在纱布里，然后让他自己用冰镇著，这才感觉好了点。我怕出事，不敢</w:t>
      </w:r>
    </w:p>
    <w:p>
      <w:r>
        <w:t>再让他和我做爱了，至少也要让他休息几天，我对李元说：「这几天你先休息休息，没什么，别担心，过几天就会</w:t>
      </w:r>
    </w:p>
    <w:p>
      <w:r>
        <w:t>好的，这样吧，你回家，散散心，休息休息，过几天再来。」</w:t>
      </w:r>
    </w:p>
    <w:p>
      <w:r>
        <w:t>李元也很同意我的意见，他穿好衣服，我也穿了件衣服，到了楼下，我叫来出租车送他回家，在车上，我从钱</w:t>
      </w:r>
    </w:p>
    <w:p>
      <w:r>
        <w:t>包里拿出５００元钱塞在李元的口袋里说：「这几天好好休息，想吃什么，拿钱去买，想玩什么就去玩，不过要注</w:t>
      </w:r>
    </w:p>
    <w:p>
      <w:r>
        <w:t>意安全，等过几天没事的时候，你要是愿意来，就来找我。」</w:t>
      </w:r>
    </w:p>
    <w:p>
      <w:r>
        <w:t>李元也没说什么，只是点点头。</w:t>
      </w:r>
    </w:p>
    <w:p>
      <w:r>
        <w:t>我一直把李元送进家门，还到他的房间坐了一会儿。</w:t>
      </w:r>
    </w:p>
    <w:p>
      <w:r>
        <w:t>他姥姥家装修得挺气派，家具也都是高档的，只不过显得有点冷清。李元的姥姥果然像他说的那样，见到我这</w:t>
      </w:r>
    </w:p>
    <w:p>
      <w:r>
        <w:t>个李元的班主任竟像没看见一样，连招呼都不打，这可和我上次来他家大不一样，上次他姥姥又是倒水又是弄饭的</w:t>
      </w:r>
    </w:p>
    <w:p>
      <w:r>
        <w:t>好不热情，还拉著我和我说了好半天的话，可这次简直象变了个人似的，两眼发傻，嘴里好象总叨咕什么，看见我</w:t>
      </w:r>
    </w:p>
    <w:p>
      <w:r>
        <w:t>和李元，一句话也不说，钻进她的房间便不再出来了。</w:t>
      </w:r>
    </w:p>
    <w:p>
      <w:r>
        <w:t>我看了看李元，李元也做了个无奈的姿势，说：「你看见了吧？她现在就是这样了，整天就在她的卧室里，练</w:t>
      </w:r>
    </w:p>
    <w:p>
      <w:r>
        <w:t>功、看录像带、听磁带，简直入魔了。真没办法。」</w:t>
      </w:r>
    </w:p>
    <w:p>
      <w:r>
        <w:t>我也觉得有点不可理解，什么功，能把人的脾气秉性都练没了？可见，这些东西真是害人哦！</w:t>
      </w:r>
    </w:p>
    <w:p>
      <w:r>
        <w:t>我从李元家出来，回到自己家，先是整理了一下房间，然后好好洗洗澡，昨天一天的做爱简直让我精力焕发，</w:t>
      </w:r>
    </w:p>
    <w:p>
      <w:r>
        <w:t>觉得自己彷佛又年轻了好几岁，休息了一下以后，我穿好衣服带上一切钱从家里出来，我的目标是省城，我要去看</w:t>
      </w:r>
    </w:p>
    <w:p>
      <w:r>
        <w:t>看女儿。</w:t>
      </w:r>
    </w:p>
    <w:p>
      <w:r>
        <w:t>（五）</w:t>
      </w:r>
    </w:p>
    <w:p>
      <w:r>
        <w:t>在省城的三天我挺快乐，带著女儿去购物、玩、吃、看电影，能想到的全去了，女儿也很高兴。我又看见了那</w:t>
      </w:r>
    </w:p>
    <w:p>
      <w:r>
        <w:t>个窝囊废，还是那么的窝囊，看著就像个受气包，我真恨不得使劲踹他两脚。每次去看女儿，我从不住在窝囊废家</w:t>
      </w:r>
    </w:p>
    <w:p>
      <w:r>
        <w:t>里，我自己住宾馆，当然，女儿也跟著我住宾馆，毕竟这里还是不太发达的内陆，虽然宾馆的设施很豪华，但住一</w:t>
      </w:r>
    </w:p>
    <w:p>
      <w:r>
        <w:t>天仅要２００元，而且还配备午餐。</w:t>
      </w:r>
    </w:p>
    <w:p>
      <w:r>
        <w:t>这次我又对女儿说起了跟我一起生活的想法，但女儿还是不太乐意，她有她的理由，她说我的经济条件和住房</w:t>
      </w:r>
    </w:p>
    <w:p>
      <w:r>
        <w:t>条件比她爹都高很多，但女儿说还是舍不得她那个窝囊废的爹，她说等到自己上班挣钱了就过来和我生活，每个月</w:t>
      </w:r>
    </w:p>
    <w:p>
      <w:r>
        <w:t>再给他爹送钱养活著，这样她才能心安。我听了女儿的话，什么也没说，女儿还是挺好的，心里有她父母。</w:t>
      </w:r>
    </w:p>
    <w:p>
      <w:r>
        <w:t>三天以后，我从省城回来，一到家就给李元去了电话。</w:t>
      </w:r>
    </w:p>
    <w:p>
      <w:r>
        <w:t>「喂，李元吗？我是刘丽。」我有点兴奋的说。</w:t>
      </w:r>
    </w:p>
    <w:p>
      <w:r>
        <w:t>「哦，老师，您出去了？昨天我给家里打电话可没人接。」李元说。</w:t>
      </w:r>
    </w:p>
    <w:p>
      <w:r>
        <w:t>「我去省城了，看看我的女儿。对了，你怎么样？好点了吗？」我说。</w:t>
      </w:r>
    </w:p>
    <w:p>
      <w:r>
        <w:t>「早就好了，不过这几天没什么兴趣，我现在就是看书，上网，玩游戏，每天挺充实的。」李元说。</w:t>
      </w:r>
    </w:p>
    <w:p>
      <w:r>
        <w:t>「我给你的钱还有吗？没有了我再给你。」我希望他能到我这里来，期待的说。</w:t>
      </w:r>
    </w:p>
    <w:p>
      <w:r>
        <w:t>「我这几天都没出门，一分钱也没花，过两天我准备去买个军舰模型。」李元说。</w:t>
      </w:r>
    </w:p>
    <w:p>
      <w:r>
        <w:t>「哦…」我沉默了一会儿，说：「那你好好休息吧，要多看书，别总玩。」</w:t>
      </w:r>
    </w:p>
    <w:p>
      <w:r>
        <w:t>「哦，知道了。」李元说。</w:t>
      </w:r>
    </w:p>
    <w:p>
      <w:r>
        <w:t>挂了电话，我想：干什么呢？干脆，收拾房间。</w:t>
      </w:r>
    </w:p>
    <w:p>
      <w:r>
        <w:t>整整一天我都在家收拾，把以前不穿的衣服、不用的废物、垃圾等统统收拾掉，然后又亲自动手擦玻璃，擦门，</w:t>
      </w:r>
    </w:p>
    <w:p>
      <w:r>
        <w:t>把那些床单被罩统统用洗衣机洗一遍，这么一忙活到觉得十分的充实快乐，难怪有人说『劳动是快乐之源『呢！</w:t>
      </w:r>
    </w:p>
    <w:p>
      <w:r>
        <w:t>日子过得真快，转眼间又过了一个星期，这天，早晨我起来后先是晨练了一下，然后洗澡、吃早饭，一切都弄</w:t>
      </w:r>
    </w:p>
    <w:p>
      <w:r>
        <w:t>好以后我拿出一盘电影放进ＶＣＤ里，把窗帘一拉，在房间里看起了电影。</w:t>
      </w:r>
    </w:p>
    <w:p>
      <w:r>
        <w:t>电影的名字叫《脏的交易》，说的是个犯罪的故事，我看得乱七八糟的，不过有几个镜头给我的印象很深，</w:t>
      </w:r>
    </w:p>
    <w:p>
      <w:r>
        <w:t>一个是男人将一个很漂亮的金发女郎按在办公桌上，扒下女人的裤子和里面的黑色连裤丝袜，然后将想像中的鸡巴</w:t>
      </w:r>
    </w:p>
    <w:p>
      <w:r>
        <w:t>狠狠的插了进去，那个女的满脸的享受模样，随著男人的动作一挺一挺的，还挺浪的。</w:t>
      </w:r>
    </w:p>
    <w:p>
      <w:r>
        <w:t>还有一个镜头更刺激点，漂亮的金发女郎为了能弄到情报，委身侍男，不过那个男的好像有点变态，竟然撅起</w:t>
      </w:r>
    </w:p>
    <w:p>
      <w:r>
        <w:t>屁股，那个美女也真够浪的，竟然蹲在男人的屁股后面舔了起来，难道是舔屁眼儿了？一想到这我就浑身发热，难</w:t>
      </w:r>
    </w:p>
    <w:p>
      <w:r>
        <w:t>以自制了，真有一种跃跃欲试的感觉，真不知道如果李元也让我舔他的屁眼儿我会怎么样？</w:t>
      </w:r>
    </w:p>
    <w:p>
      <w:r>
        <w:t>不过电影毕竟不是黄色的，所以一到关键镜头就没有了，这让我很失望，其实以前也看过这部片子，只不过那</w:t>
      </w:r>
    </w:p>
    <w:p>
      <w:r>
        <w:t>时候还没有做爱的对象，所以看著也没什么感觉，现在不一样了，自从和李元干过以后，积累在心底里的蓬勃性欲</w:t>
      </w:r>
    </w:p>
    <w:p>
      <w:r>
        <w:t>彷佛象洪水一样爆发出来，收也收不住了，尤其这几天，更是寂寞难耐。</w:t>
      </w:r>
    </w:p>
    <w:p>
      <w:r>
        <w:t>看了一个下午的电影，我觉得有些疲惫了，晚饭也懒得吃，早早的倒在沙发上睡去……</w:t>
      </w:r>
    </w:p>
    <w:p>
      <w:r>
        <w:t>也不知道过了多长时间，一阵敲门声把我惊醒。我睡得正香呢！真讨厌！我躺在沙发上慢慢的睁开眼睛，喊了</w:t>
      </w:r>
    </w:p>
    <w:p>
      <w:r>
        <w:t>一声：「别敲了！来了！」然后慢慢的伸了个懒腰，从沙发上站了起来，「哈！…」我大大的打了个哈欠，慢慢的</w:t>
      </w:r>
    </w:p>
    <w:p>
      <w:r>
        <w:t>走到门口，问：「谁呀？」</w:t>
      </w:r>
    </w:p>
    <w:p>
      <w:r>
        <w:t>外面响起了李元的声音：「老师，是我，李元。」</w:t>
      </w:r>
    </w:p>
    <w:p>
      <w:r>
        <w:t>一听是李元，我的精神马上就来了，彷佛打了一针强心剂一样！我急忙说：「哦，李元呀，你，你等等，我马</w:t>
      </w:r>
    </w:p>
    <w:p>
      <w:r>
        <w:t>上就来！」</w:t>
      </w:r>
    </w:p>
    <w:p>
      <w:r>
        <w:t>说完，我急忙跑到卫生间，用极快的速度洗脸梳头，然后再跑到卧室，把身上的睡衣全部脱下，换上那双肉色</w:t>
      </w:r>
    </w:p>
    <w:p>
      <w:r>
        <w:t>的开裆连裤丝袜和高跟鞋，就这么光著屁股跑了出来，我走到门口，先是在门镜里看了看，见只有李元一个人，这</w:t>
      </w:r>
    </w:p>
    <w:p>
      <w:r>
        <w:t>才放心的打开门，笑著对李元说：「快进来，快进来。」</w:t>
      </w:r>
    </w:p>
    <w:p>
      <w:r>
        <w:t>李元看了看我的样子，笑著进了房间。</w:t>
      </w:r>
    </w:p>
    <w:p>
      <w:r>
        <w:t>李元坐在沙发上笑嘻嘻的看著我，我也笑嘻嘻的看著他，我靠在客厅的墙壁上，故意展示了一下自己的身体，</w:t>
      </w:r>
    </w:p>
    <w:p>
      <w:r>
        <w:t>笑著对他说：「小鬼，上午我给你打电话还说什么『没兴趣『，怎么？晚上就蹿来了？」</w:t>
      </w:r>
    </w:p>
    <w:p>
      <w:r>
        <w:t>李元也笑著说：「我想老师了，来看看老师也是应该的呀，不过老师您这一身打扮可让我很意外哦？」</w:t>
      </w:r>
    </w:p>
    <w:p>
      <w:r>
        <w:t>我笑著啐了他一口说：「呸！占了便宜还卖乖，你这小子，我看是欠揍。」</w:t>
      </w:r>
    </w:p>
    <w:p>
      <w:r>
        <w:t>李元笑著说：「那老师就打我吧，就打我的大鸡巴，把我的大鸡巴打没了才好呢。」</w:t>
      </w:r>
    </w:p>
    <w:p>
      <w:r>
        <w:t>我听著再也忍不住笑了起来，李元也笑了……</w:t>
      </w:r>
    </w:p>
    <w:p>
      <w:r>
        <w:t>卧室之中，我和李元在大床上滚到一起，李元四肢伸展的躺在大床上，我撅著屁股跪在李元的大腿之间，细细</w:t>
      </w:r>
    </w:p>
    <w:p>
      <w:r>
        <w:t>的用小嘴儿品味著他那粗大有力的大鸡巴，尤其是漂亮的大鸡巴头儿，硬邦邦、鼓囔囔，好像一个小鸡蛋。</w:t>
      </w:r>
    </w:p>
    <w:p>
      <w:r>
        <w:t>我的一支手牢牢的攥著铁一样的鸡巴茎，另一支手不停的揉著两个没毛儿的小卵蛋，小嘴儿已经将整个鸡巴头</w:t>
      </w:r>
    </w:p>
    <w:p>
      <w:r>
        <w:t>儿完全含了进去，细细的用柔软的舌头和温暖的香唾『泡『著鸡巴头上的每根敏感的神经，无论什么尿骚味儿在性</w:t>
      </w:r>
    </w:p>
    <w:p>
      <w:r>
        <w:t>欲火的冲击下变得淡淡的了。</w:t>
      </w:r>
    </w:p>
    <w:p>
      <w:r>
        <w:t>李元舒服得享受著，像个久经房的老手一样任凭我如此卖力气的唆了吸吮大鸡巴头儿他就是丝毫不动，李元</w:t>
      </w:r>
    </w:p>
    <w:p>
      <w:r>
        <w:t>一边欣赏著我的样子，一边说：「丽丽，舔舔我的蛋蛋，好痒。」</w:t>
      </w:r>
    </w:p>
    <w:p>
      <w:r>
        <w:t>我也不说话，小嘴儿慢慢的舔过他的大鸡巴茎，含住一个卵蛋吮了起来，光滑的卵蛋上一根毛儿都没有，我仔</w:t>
      </w:r>
    </w:p>
    <w:p>
      <w:r>
        <w:t>细的吸吮著皱褶的卵蛋，从中体会到了侍侯男人的乐趣，突然，李元对我说：「真扭，来，我把腿蜷起来，你好</w:t>
      </w:r>
    </w:p>
    <w:p>
      <w:r>
        <w:t>好舔舔。」</w:t>
      </w:r>
    </w:p>
    <w:p>
      <w:r>
        <w:t>说完，李元把两条腿蜷了起来，屁股整个突了出来，两个卵蛋软软的耷拉下来，与高挺的鸡巴形成强烈的对比。</w:t>
      </w:r>
    </w:p>
    <w:p>
      <w:r>
        <w:t>可李元这么一蜷腿，竟然把屁眼儿也暴露出来，在灯光的照射下是那么清晰可见，我还是第一次在这么近的距</w:t>
      </w:r>
    </w:p>
    <w:p>
      <w:r>
        <w:t>离看到男人的屁眼儿，李元的屁眼儿并不是想像那种长满肛毛儿的臭屁眼儿，而是那种象女孩子一样的屁眼儿，小</w:t>
      </w:r>
    </w:p>
    <w:p>
      <w:r>
        <w:t>小的，粉红的，还一缩一缩的，一根毛儿都没有，在白净的小屁股的衬托下，显得很色情，很淫荡。</w:t>
      </w:r>
    </w:p>
    <w:p>
      <w:r>
        <w:t>我用小嘴儿戏弄著李元的卵蛋，李元也有点激动了，喘气说：「丽丽，来，往下舔，使劲舔，我叫你停你再停。」</w:t>
      </w:r>
    </w:p>
    <w:p>
      <w:r>
        <w:t>我知道李元想干什么了，但我的心里也开始激动起来，好奇、紧张，我慢慢的吐出卵蛋降低头部开始往下舔，</w:t>
      </w:r>
    </w:p>
    <w:p>
      <w:r>
        <w:t>温暖的舌头越过漂亮的会阴，突然一滑，直接滑向屁眼儿，我急忙停了下来，等待著李元的反应，不料李元却催促</w:t>
      </w:r>
    </w:p>
    <w:p>
      <w:r>
        <w:t>著我说：「不是告诉你了吗！我叫你停你再停！你是不是听不懂中国话呀？」</w:t>
      </w:r>
    </w:p>
    <w:p>
      <w:r>
        <w:t>李元的这种略带蛮横的态度，没有让我反感，却让我有一种说不出的快乐和顺从，毕竟女人还是弱者嘛，在男</w:t>
      </w:r>
    </w:p>
    <w:p>
      <w:r>
        <w:t>人的面前女人唯一能做的就是顺从，无条件的顺从。听到李元的催促，我毫不犹豫的用整个舌头……</w:t>
      </w:r>
    </w:p>
    <w:p>
      <w:r>
        <w:t>（六）</w:t>
      </w:r>
    </w:p>
    <w:p>
      <w:r>
        <w:t>我越是舔，李元的鸡巴就越硬，粗大的大鸡巴头已经涨到了极限，李元一边用手撸弄著，一边快乐的呻吟：「</w:t>
      </w:r>
    </w:p>
    <w:p>
      <w:r>
        <w:t>啊！……哦……好！好老婆！舔得真好！……啊！……」</w:t>
      </w:r>
    </w:p>
    <w:p>
      <w:r>
        <w:t>过了一会儿，李元推开我，急急忙忙的翻身，只见他四肢跪在床上，白白嫩嫩的小屁股高高的撅了起来，像个</w:t>
      </w:r>
    </w:p>
    <w:p>
      <w:r>
        <w:t>等著挨操的女人似的，胯下的大鸡巴硬邦邦的贴在肚子上，从鸡巴头儿里流出了粘粘的淫水儿。李元回头用手指了</w:t>
      </w:r>
    </w:p>
    <w:p>
      <w:r>
        <w:t>指自己的屁股对我说：「过来，好老婆！给我好好的舔，直到把我舔美了！快点！」</w:t>
      </w:r>
    </w:p>
    <w:p>
      <w:r>
        <w:t>我急忙从床上爬起来，直挺挺的跪在李元的屁股后面，头一低，『嘤咛『的叫了一声：「臭老公，就你最坏了</w:t>
      </w:r>
    </w:p>
    <w:p>
      <w:r>
        <w:t>……」小嘴儿一张，直接贴在了李元的屁眼儿上，仔细的舔了起来。</w:t>
      </w:r>
    </w:p>
    <w:p>
      <w:r>
        <w:t>李元顿时舒服得叫了出来：「啊！啊！啊！爽！刺激！」</w:t>
      </w:r>
    </w:p>
    <w:p>
      <w:r>
        <w:t>我一边伸出整个舌头使劲的舔著李元的屁眼儿，一边把手伸到李元的胯下慢而有力的撸弄著他的大鸡巴，而自</w:t>
      </w:r>
    </w:p>
    <w:p>
      <w:r>
        <w:t>己那又骚又浪的大浪里却流出了股股的淫水儿。房间里顿时响起了淫乱的叫嚷声，这个喊：「爽！痛快！快舔！」</w:t>
      </w:r>
    </w:p>
    <w:p>
      <w:r>
        <w:t>那个叫：「臭老公，死老公！整死人了你！」</w:t>
      </w:r>
    </w:p>
    <w:p>
      <w:r>
        <w:t>伴随著我带劲的撸鸡巴，李元浑身也微微的颤抖起来，两个卵蛋不停的哆嗦著一缩一缩的，硬硬的大鸡巴棒也</w:t>
      </w:r>
    </w:p>
    <w:p>
      <w:r>
        <w:t>不听话的往上高挺，李元好像有点要射精的样子了，虽然我不愿意他那么快就射精，但我心想：要是李元现在射一</w:t>
      </w:r>
    </w:p>
    <w:p>
      <w:r>
        <w:t>次，弄不好一会儿再挺的时候就能坚持更长的时间呢！不如就先让他美美的射上一次才好。</w:t>
      </w:r>
    </w:p>
    <w:p>
      <w:r>
        <w:t>想到这里，我更加快速的撸弄著李元的大鸡巴，希望他能把精子射出来。李元也不禁扭动著屁股配合著我的小</w:t>
      </w:r>
    </w:p>
    <w:p>
      <w:r>
        <w:t>手撸弄著大鸡巴，看来他也想射了呢！</w:t>
      </w:r>
    </w:p>
    <w:p>
      <w:r>
        <w:t>突然，李元好像想起什么似的，抬起头来，四处乱找，终于在床头的衣服里找出一件东西来，他找到什么我也</w:t>
      </w:r>
    </w:p>
    <w:p>
      <w:r>
        <w:t>不知道，只觉得他的鸡巴越挺越厉害，突然！李元大大的叫了一声：「哎！……」只见他把手伸到鸡巴下面猛的一</w:t>
      </w:r>
    </w:p>
    <w:p>
      <w:r>
        <w:t>撸，大鸡巴忽然暴涨，一股股浓浓的白色大精子终于喷洒出来。</w:t>
      </w:r>
    </w:p>
    <w:p>
      <w:r>
        <w:t>李元一边急切的撸弄著自己的鸡巴，一边指挥著我继续用力舔他的屁眼儿，直到他把所有的精子都射出来为止。</w:t>
      </w:r>
    </w:p>
    <w:p>
      <w:r>
        <w:t>李元把我推开，翻身躺在床上，大大出了口气：「啊！……舒服。」</w:t>
      </w:r>
    </w:p>
    <w:p>
      <w:r>
        <w:t>他看了看还没有得到满足的我，笑著对我说：「来，好老婆，看看我新想出的主意，保证让你爽歪歪！哈哈！」</w:t>
      </w:r>
    </w:p>
    <w:p>
      <w:r>
        <w:t>我用询问的眼神看著他，只见李元摊开手，手心里竟然是一支他刚刚脱下的臭袜子！棕色的袜子上很明显的摊</w:t>
      </w:r>
    </w:p>
    <w:p>
      <w:r>
        <w:t>著一滩乳白色的精子，星星点点遍布了整个袜子。李元毫不犹豫的把袜子穿在了脚上，然后二郎腿儿一翘，把他的</w:t>
      </w:r>
    </w:p>
    <w:p>
      <w:r>
        <w:t>臭脚举到我的面前，潇洒的说：「用嘴，一口口的给我舔，把我的臭脚臭袜子上的精子都舔干净！」</w:t>
      </w:r>
    </w:p>
    <w:p>
      <w:r>
        <w:t>「不行！太……」</w:t>
      </w:r>
    </w:p>
    <w:p>
      <w:r>
        <w:t>没等我说完，李元笑著说：「太什么？老婆，我这是教你怎么伺候老公呢，再说，你连屁眼儿都舔得这么出色，</w:t>
      </w:r>
    </w:p>
    <w:p>
      <w:r>
        <w:t>更何况是臭袜子？哈哈，来一个，我看看，你不是希望我再挺起来让你爽嘛？」</w:t>
      </w:r>
    </w:p>
    <w:p>
      <w:r>
        <w:t>我心里虽然有气，可底下的瘙痒实在难以克制，大脑中淫乱的欲望让我压倒了一切理智，我太要性爱的滋润</w:t>
      </w:r>
    </w:p>
    <w:p>
      <w:r>
        <w:t>了！一股强烈的勇气让我扑到李元的臭脚前，双手捧起他的臭脚，小嘴儿一张，耐心的舔起他臭袜子上的精子来！</w:t>
      </w:r>
    </w:p>
    <w:p>
      <w:r>
        <w:t>李元一边兴奋的看著我，一边摆弄著自己的大鸡巴，大鸡巴果然慢慢的挺起来了。</w:t>
      </w:r>
    </w:p>
    <w:p>
      <w:r>
        <w:t>见到成效，我更加卖力气的拼命舔著他袜子上的精子，小嘴儿一鼓一鼓的，说：「好老公，我底下实在是瘙痒</w:t>
      </w:r>
    </w:p>
    <w:p>
      <w:r>
        <w:t>哦！快！来来，先让我解解渴！好老公！」</w:t>
      </w:r>
    </w:p>
    <w:p>
      <w:r>
        <w:t>李元见我舔得差不多了，突然一脚把我踹翻在床，猛的扑到我的后背上，一边揉弄著我的奶子一边说：「快！</w:t>
      </w:r>
    </w:p>
    <w:p>
      <w:r>
        <w:t>把屁股撅起来！快！」</w:t>
      </w:r>
    </w:p>
    <w:p>
      <w:r>
        <w:t>渴望了多久！我早就迫不及待的撅起了肥硕的大屁股，李元正好趴在我的屁股上，我这么一撅竟然把李元顶了</w:t>
      </w:r>
    </w:p>
    <w:p>
      <w:r>
        <w:t>起来，李元急忙抓住我的两个大奶子稳定住了身形，他顺势骑在我的屁股上，大鸡巴顺著淫水儿一溜『滋溜！『的</w:t>
      </w:r>
    </w:p>
    <w:p>
      <w:r>
        <w:t>一下非常的顺滑就进入了浪浪的里！</w:t>
      </w:r>
    </w:p>
    <w:p>
      <w:r>
        <w:t>「啊！……」我和李元同时发出了一声惊叹！</w:t>
      </w:r>
    </w:p>
    <w:p>
      <w:r>
        <w:t>鸡巴和彷佛磁铁一样紧紧吸引在一起，稍微一动，那敏感的神经就把阵阵快感和新奇传入大脑，巨大而火热</w:t>
      </w:r>
    </w:p>
    <w:p>
      <w:r>
        <w:t>的大鸡巴头儿在紧紧的里被淫水儿一泡，瞬时饱涨了许多，那种充实的感觉让我如此陶醉！</w:t>
      </w:r>
    </w:p>
    <w:p>
      <w:r>
        <w:t>真是只羡鸳鸯不羡仙呀！！</w:t>
      </w:r>
    </w:p>
    <w:p>
      <w:r>
        <w:t>「扑哧！扑哧！扑哧！扑哧！扑哧！扑哧！……」李元放开身体，大而有力的使劲操著大浪，在他一下比一</w:t>
      </w:r>
    </w:p>
    <w:p>
      <w:r>
        <w:t>下更实在的顶撞下，我随著他的动作，甩开两个大奶子痛快的高声淫叫起来：「哎呀！……爽死人了！怎么这么爽</w:t>
      </w:r>
    </w:p>
    <w:p>
      <w:r>
        <w:t>呢！……用力！用力！再用力！使劲！加油！加油！亲老公！加油呀！…啊！啊！</w:t>
      </w:r>
    </w:p>
    <w:p>
      <w:r>
        <w:t>啊！啊！啊！啊！哦！……使劲呀！……哦！哦！」</w:t>
      </w:r>
    </w:p>
    <w:p>
      <w:r>
        <w:t>两个嫩嫩白白的大奶子前后左右的乱晃，李元看著讨厌，两支手抓住奶子使劲的捏著，而我也拼命的往后顶著</w:t>
      </w:r>
    </w:p>
    <w:p>
      <w:r>
        <w:t>屁股，希望得到更多的快乐。</w:t>
      </w:r>
    </w:p>
    <w:p>
      <w:r>
        <w:t>这一阵的凶插恶操，直把我弄得哭天喊地，要死要活的，一阵连著一阵的快乐感觉让我浪了又浪，我已经软得</w:t>
      </w:r>
    </w:p>
    <w:p>
      <w:r>
        <w:t>好像一滩烂泥似的，任凭李元的折腾，连淫叫声都小了许多。</w:t>
      </w:r>
    </w:p>
    <w:p>
      <w:r>
        <w:t>李元将我翻了个身，我顺势摊在床上，两条白嫩的大腿夸张的大开著，黑色的毛儿上满是淫水儿，门儿已经</w:t>
      </w:r>
    </w:p>
    <w:p>
      <w:r>
        <w:t>大开，直等著大鸡巴头儿的到来。</w:t>
      </w:r>
    </w:p>
    <w:p>
      <w:r>
        <w:t>李元跪在我的双腿间，一下子把我的两支小脚扛到了他的肩膀上，因为我实在比他重了些，所以李元瘦小的身</w:t>
      </w:r>
    </w:p>
    <w:p>
      <w:r>
        <w:t>体看起来还有点吃力，不过，他现在正处于极度的兴奋状态，力量自然比平常时候大许多，所以李元顺利的扛起两</w:t>
      </w:r>
    </w:p>
    <w:p>
      <w:r>
        <w:t>支小脚，下身往前一挺，『滋溜『一下，大鸡巴再次操入。</w:t>
      </w:r>
    </w:p>
    <w:p>
      <w:r>
        <w:t>这次李元一上来就来个快插，小屁股快速的撞击著我的大腿根，速度之快简直是难得一见，我也随著他的撞击</w:t>
      </w:r>
    </w:p>
    <w:p>
      <w:r>
        <w:t>兴奋起来：「啊，啊，啊，啊，啊，啊，啊，啊，……」简短而有力的淫叫让李元更加卖力气的操了起来……</w:t>
      </w:r>
    </w:p>
    <w:p>
      <w:r>
        <w:t>『啪啪啪啪啪啪啪啪啪啪……『一连串脆响中，李元和我同时达到了性的高潮！</w:t>
      </w:r>
    </w:p>
    <w:p>
      <w:r>
        <w:t>「啊！啊！啊！……」李元在发疯的一阵猛操之后突然慢了下来，只见他骑在我的身上，两支手发狠的捏弄著</w:t>
      </w:r>
    </w:p>
    <w:p>
      <w:r>
        <w:t>两个饱满的大奶子，仰著头，闭著眼，牙关紧咬，我只觉得里的大肉棒一涨，再一涨，火热的大精子喷射而出！</w:t>
      </w:r>
    </w:p>
    <w:p>
      <w:r>
        <w:t>立时我也被刺激得叫了起来，也就在这个时候，我突然觉得浑身一软，浪紧缩，『啊！『的干嚎了一声，股股的</w:t>
      </w:r>
    </w:p>
    <w:p>
      <w:r>
        <w:t>淫水儿混合著阴精激荡而出了！</w:t>
      </w:r>
    </w:p>
    <w:p>
      <w:r>
        <w:t>……</w:t>
      </w:r>
    </w:p>
    <w:p>
      <w:r>
        <w:t>……</w:t>
      </w:r>
    </w:p>
    <w:p>
      <w:r>
        <w:t>高潮的馀韵还在徘徊，我懒懒的躺在床上被李元搂著，笑著说：「老公，刚才刺激吗？」</w:t>
      </w:r>
    </w:p>
    <w:p>
      <w:r>
        <w:t>「嗯……」李元答应了一声，两支手在我身上摸索著。</w:t>
      </w:r>
    </w:p>
    <w:p>
      <w:r>
        <w:t>「哎呀，你还要呀？」我故意逗他。</w:t>
      </w:r>
    </w:p>
    <w:p>
      <w:r>
        <w:t>「老婆，我实在是太喜欢你这个调调了，又刺激又好玩，尤其看你舔我鸡巴的样子，简直太美妙了，我还有好</w:t>
      </w:r>
    </w:p>
    <w:p>
      <w:r>
        <w:t>多想法呢！早晚要在你身上都试过。」</w:t>
      </w:r>
    </w:p>
    <w:p>
      <w:r>
        <w:t>我心里一阵暗喜，嘴上却说：「哎呀，你好坏呀！小老公！」</w:t>
      </w:r>
    </w:p>
    <w:p>
      <w:r>
        <w:t>李元『嘿嘿『的笑了起来。</w:t>
      </w:r>
    </w:p>
    <w:p>
      <w:r>
        <w:t>幸福的时光很容易就过去了，转眼间天已经黑了下来。</w:t>
      </w:r>
    </w:p>
    <w:p>
      <w:r>
        <w:t>李元推了我一把说：「去，给我弄点吃的，吃饱了我还要继续玩儿呢！」</w:t>
      </w:r>
    </w:p>
    <w:p>
      <w:r>
        <w:t>我亲了他的脸蛋一下说：「等著我，马上就给你弄好。」</w:t>
      </w:r>
    </w:p>
    <w:p>
      <w:r>
        <w:t>我光著屁股一溜烟的跑到厨房里，快速的弄了几个菜，从冰柜里拿出啤酒，招呼著李元吃饭，李元甩著软软的</w:t>
      </w:r>
    </w:p>
    <w:p>
      <w:r>
        <w:t>大鸡巴从床上下来，坐在客厅的沙发上打开电视看著，直到我把所有的饭菜都摆好，李元才拿起筷子吃了起来，我</w:t>
      </w:r>
    </w:p>
    <w:p>
      <w:r>
        <w:t>也紧挨著他坐下，陪著他吃饭。</w:t>
      </w:r>
    </w:p>
    <w:p>
      <w:r>
        <w:t>吃过饭，还没等我收拾桌子，李元就急急忙忙的把我拉到了卧室里，我一边紧跟著他，一边还撒娇似的说：「</w:t>
      </w:r>
    </w:p>
    <w:p>
      <w:r>
        <w:t>哎呀！你干嘛呀！猴急！」</w:t>
      </w:r>
    </w:p>
    <w:p>
      <w:r>
        <w:t>李元把我按在床上，一下子扑到我的怀里，一边揉搓著奶子，一边和我亲嘴儿，两条软软的舌头交织在一起，</w:t>
      </w:r>
    </w:p>
    <w:p>
      <w:r>
        <w:t>唑得有声有色的，亲著亲著，李元的鸡巴就硬邦邦的了，大鸡巴头儿顶在我的肚子上，又热又粘，弄的我直痒痒，</w:t>
      </w:r>
    </w:p>
    <w:p>
      <w:r>
        <w:t>我笑著推开他说：「好老公，来，让我好好吮吮你的大鸡巴头儿，吮干净了咱们再玩儿。」</w:t>
      </w:r>
    </w:p>
    <w:p>
      <w:r>
        <w:t>李元也高兴的点点头，急忙跨到我脸上，大鸡巴对准我的小嘴儿插了进来，我闻了闻鸡巴头儿，上面净是淫水</w:t>
      </w:r>
    </w:p>
    <w:p>
      <w:r>
        <w:t>儿的骚味儿了，奇怪的是，我并不觉得脏，反而更觉得淫荡无比，骚臭的大鸡巴头儿此时在我看来，简直就像奶油</w:t>
      </w:r>
    </w:p>
    <w:p>
      <w:r>
        <w:t>冰棒一样好吃！真好吃呀！</w:t>
      </w:r>
    </w:p>
    <w:p>
      <w:r>
        <w:t>我张开小嘴儿，伸出香舌，迎接著大鸡巴头儿，一口一口的舔，一口一口的吮，把整个鸡巴头儿含在小嘴儿里</w:t>
      </w:r>
    </w:p>
    <w:p>
      <w:r>
        <w:t>使劲的吸吮，吸得『滋滋『有声！</w:t>
      </w:r>
    </w:p>
    <w:p>
      <w:r>
        <w:t>李元骑在我的脸上，看著我吸吮他的大鸡巴，眼睛里闪烁著兴奋的光芒，笑著说：「骚老婆！你真浪！我真是</w:t>
      </w:r>
    </w:p>
    <w:p>
      <w:r>
        <w:t>太爱你了！！你就是我的命！爱死你了！」</w:t>
      </w:r>
    </w:p>
    <w:p>
      <w:r>
        <w:t>我吐出大鸡巴头儿对他说：「老公！我也爱你！爱死你了！爱死你的大鸡巴了！」</w:t>
      </w:r>
    </w:p>
    <w:p>
      <w:r>
        <w:t>李元听我说完，急忙用大鸡巴在我小嘴儿里好好操了两下以表示爱意，李元说：「好老婆，是不是我大鸡巴里</w:t>
      </w:r>
    </w:p>
    <w:p>
      <w:r>
        <w:t>喷出的什么你都愿意吃呀？」</w:t>
      </w:r>
    </w:p>
    <w:p>
      <w:r>
        <w:t>我也兴奋的说：「好老公！我爱你！什么都愿意吃！就算你往小嘴儿里尿尿我也愿意吃！我爱死你了！」</w:t>
      </w:r>
    </w:p>
    <w:p>
      <w:r>
        <w:t>说完，我使劲的吸吮著李元的大鸡巴头儿。</w:t>
      </w:r>
    </w:p>
    <w:p>
      <w:r>
        <w:t>李元听完，高兴得说：「好老婆！我真想尿尿呀！」</w:t>
      </w:r>
    </w:p>
    <w:p>
      <w:r>
        <w:t>高挺的大鸡巴很难尿出来，李元使了半天劲也没射出什么来，他虎著脸看了看我，说：「来，好老婆，帮我再</w:t>
      </w:r>
    </w:p>
    <w:p>
      <w:r>
        <w:t>好好吸吸。」</w:t>
      </w:r>
    </w:p>
    <w:p>
      <w:r>
        <w:t>我支起上身，李元把大鸡巴头儿送到我的面前，我一口叼住，拼命的吸吮著粗大鸡巴头上的小眼儿，李元则舒</w:t>
      </w:r>
    </w:p>
    <w:p>
      <w:r>
        <w:t>服得哼了起来，吸吮了一会儿，我觉得小嘴儿里有一点儿暖流涌了出来，急忙和著粘粘的淫水儿吃了下去，李元长</w:t>
      </w:r>
    </w:p>
    <w:p>
      <w:r>
        <w:t>长的出了口气，激动得说：「啊……真刺激！好老婆哦！」</w:t>
      </w:r>
    </w:p>
    <w:p>
      <w:r>
        <w:t>我吐出大鸡巴头儿，翻身趴在床上高高的撅著屁股，李元兴奋得跪在我的后面使劲的舔著我的，把里面的淫</w:t>
      </w:r>
    </w:p>
    <w:p>
      <w:r>
        <w:t>水儿一扫而光，舔来舔去，他就舔到了我的屁眼儿上，我『嘤咛『的叫了一声，回头对他说：「好老公，我的屁眼</w:t>
      </w:r>
    </w:p>
    <w:p>
      <w:r>
        <w:t>儿好痒！你快舔呀！」</w:t>
      </w:r>
    </w:p>
    <w:p>
      <w:r>
        <w:t>李元干脆坐在我的屁股后面，用手掰开屁股上的厚肉，舌尖直挤进屁眼儿里使劲的舔著，一边舔还一边说：「</w:t>
      </w:r>
    </w:p>
    <w:p>
      <w:r>
        <w:t>好香！好香！好！」</w:t>
      </w:r>
    </w:p>
    <w:p>
      <w:r>
        <w:t>我一边用力的用屁股顶著他的脸，一边用手摸著自己那丰满的，这种新奇的快乐感觉真是笔墨难以形容！</w:t>
      </w:r>
    </w:p>
    <w:p>
      <w:r>
        <w:t>李元一长身，扑到我的身上，愣愣的大鸡巴头儿顶在屁眼儿上，他对我说：「好老婆，咱们今天玩儿个新奇的，</w:t>
      </w:r>
    </w:p>
    <w:p>
      <w:r>
        <w:t>我要操屁眼儿！」</w:t>
      </w:r>
    </w:p>
    <w:p>
      <w:r>
        <w:t>此时，我正在闷骚难耐，哪顾得许多，急忙扭动著身子说：「哎呀！别管哪里了，你快进来吧！」</w:t>
      </w:r>
    </w:p>
    <w:p>
      <w:r>
        <w:t>李元说了声『好！『大鸡巴突然一挺，巨大的鸡巴头儿直进屁眼儿中来，那看似结实敦厚的屁眼儿怎能禁得住</w:t>
      </w:r>
    </w:p>
    <w:p>
      <w:r>
        <w:t>象铁棍一样的大鸡巴头儿的一捅呢！只听『扑哧‘的一声，大鸡巴应声而入，我只干嚎了一声『啊！『便再也叫不</w:t>
      </w:r>
    </w:p>
    <w:p>
      <w:r>
        <w:t>出来了！</w:t>
      </w:r>
    </w:p>
    <w:p>
      <w:r>
        <w:t>（七）</w:t>
      </w:r>
    </w:p>
    <w:p>
      <w:r>
        <w:t>『扑哧，扑哧，扑哧，扑哧……『我从混沌中清醒，感觉身体彷佛裂开了一般，下身酥麻酥麻的，里黏糊糊的</w:t>
      </w:r>
    </w:p>
    <w:p>
      <w:r>
        <w:t>浪水儿不停的涌出来，肥硕的大屁股在猛烈的撞击下肉香四溢，李元快乐的伏在我的背后大动著。</w:t>
      </w:r>
    </w:p>
    <w:p>
      <w:r>
        <w:t>「哦！真紧！好老婆！真紧！啊啊啊啊啊啊啊啊啊……」李元一边喘息著说一边把手伸到我的前面牢牢的控制</w:t>
      </w:r>
    </w:p>
    <w:p>
      <w:r>
        <w:t>住两个大奶子。</w:t>
      </w:r>
    </w:p>
    <w:p>
      <w:r>
        <w:t>「慢……慢点……哎哟！小祖宗！……哦哦哦哦哦哦哦哦哦……」酥麻的感觉让我不知道怎么描述，只是央求</w:t>
      </w:r>
    </w:p>
    <w:p>
      <w:r>
        <w:t>到。</w:t>
      </w:r>
    </w:p>
    <w:p>
      <w:r>
        <w:t>李元的确放慢了速度，但力量却增大了！『扑！『大鸡巴直插到根，完全淹没在柔嫩的屁眼儿中，『哧！‘往</w:t>
      </w:r>
    </w:p>
    <w:p>
      <w:r>
        <w:t>外一抽，竟然把鸡巴头儿都抽了出来！还没等屁眼儿完全闭合，大鸡巴头一挥又插了进来！</w:t>
      </w:r>
    </w:p>
    <w:p>
      <w:r>
        <w:t>进进出出的来回抽插中，我逐渐的，逐渐的，开始体会到一种难以描述的感觉，屁眼儿逐渐放松，直到完全放</w:t>
      </w:r>
    </w:p>
    <w:p>
      <w:r>
        <w:t>开，甚至还找寻著大鸡巴头的轻微后顶，在一次又一次的屁眼儿抽插中，我彷佛进入了一个未知世界一般，新奇外</w:t>
      </w:r>
    </w:p>
    <w:p>
      <w:r>
        <w:t>加一点点的受虐感觉让我兴奋无比！</w:t>
      </w:r>
    </w:p>
    <w:p>
      <w:r>
        <w:t>只有淫叫声让我得以宣泄出来：「啊！啊！啊！啊！……快！……使劲！再使劲！……啊！好好操这个臭屁眼</w:t>
      </w:r>
    </w:p>
    <w:p>
      <w:r>
        <w:t>儿……啊！啊！啊！！」我突然两腿一夹，淫荡的里流出点点阴精，大脑麻木，陷于淫乱之中！</w:t>
      </w:r>
    </w:p>
    <w:p>
      <w:r>
        <w:t>高潮让我浑身发软，一个没留神，我侧身倒在了床上，李元也顺势躺在了我的后面，只见他用力的搬起我的一</w:t>
      </w:r>
    </w:p>
    <w:p>
      <w:r>
        <w:t>条大腿，另只手使劲的从后面搂住我的身体，大鸡巴对准屁眼儿狠狠的插了进去，瘦小的身体发狂的撞击著我厚实</w:t>
      </w:r>
    </w:p>
    <w:p>
      <w:r>
        <w:t>的臀肉『啪啪啪啪啪啪啪……『</w:t>
      </w:r>
    </w:p>
    <w:p>
      <w:r>
        <w:t>在我一声声的浪叫中，李元准备在我屁眼儿里的第一次射精，他干脆放下我的大腿，一支手捏著我的奶子，另</w:t>
      </w:r>
    </w:p>
    <w:p>
      <w:r>
        <w:t>一支手抠著，快速的前后撞击著，每每他大力的撞击一下，我便及时的应和一声『啊！『短促而有力的淫声，彷</w:t>
      </w:r>
    </w:p>
    <w:p>
      <w:r>
        <w:t>佛告诉李元自己已经完全在他的控制之下，李元猛的快速操了几下，突然用力的一插，叫了一声：「哦！……」</w:t>
      </w:r>
    </w:p>
    <w:p>
      <w:r>
        <w:t>刹那间，我只觉得屁眼儿里的大鸡巴暴涨了数倍，一股火热的热流喷射了进来，直把我射得几乎昏厥过去。李</w:t>
      </w:r>
    </w:p>
    <w:p>
      <w:r>
        <w:t>元足足射了五、六下，每射一下，他便一边叫著，一边慢慢的抽动著屁眼儿里的大鸡巴，靠嫩嫩的处女臀肉刺激著</w:t>
      </w:r>
    </w:p>
    <w:p>
      <w:r>
        <w:t>他的射精，火热的精液让我如痴如醉，浑身一软，摊在床头。</w:t>
      </w:r>
    </w:p>
    <w:p>
      <w:r>
        <w:t>＊＊＊＊＊＊＊＊＊＊＊＊</w:t>
      </w:r>
    </w:p>
    <w:p>
      <w:r>
        <w:t>高潮的馀韵让李元的两支手在我的身上不停游走，李元一边过瘾的捏弄著，一边说：「老师！真好！</w:t>
      </w:r>
    </w:p>
    <w:p>
      <w:r>
        <w:t>真刺激！实在是过瘾！」</w:t>
      </w:r>
    </w:p>
    <w:p>
      <w:r>
        <w:t>我摊在李元的怀抱里，用大腿牢牢的夹著他软软的鸡巴，手也在他的小屁股上摸著，我微笑的看著他说：「老</w:t>
      </w:r>
    </w:p>
    <w:p>
      <w:r>
        <w:t>公！还能再来一次吗？我可还没像你那么过瘾呢？」</w:t>
      </w:r>
    </w:p>
    <w:p>
      <w:r>
        <w:t>李元看了看墙上的表，突然说：「呦！都９点了！我的电视！」</w:t>
      </w:r>
    </w:p>
    <w:p>
      <w:r>
        <w:t>说完，一把把我推开，向客厅跑去。我躺在床上叫了一声，气气的说：「什么破电视！有什么好看的！」</w:t>
      </w:r>
    </w:p>
    <w:p>
      <w:r>
        <w:t>李元看电视的时候，我去卫生间洗了个澡，只觉得屁眼儿里黏糊糊的，直把它洗干净为止，我出来的时候李元</w:t>
      </w:r>
    </w:p>
    <w:p>
      <w:r>
        <w:t>还在看电视，我走过去看了看，原来是个青春剧，演的是搞对象的事情，我看了一眼，觉得没什么意思，我这个年</w:t>
      </w:r>
    </w:p>
    <w:p>
      <w:r>
        <w:t>龄，根本不爱看这些电视。</w:t>
      </w:r>
    </w:p>
    <w:p>
      <w:r>
        <w:t>可李元却看得津津有味的，见我出来，冲我一招手说道：「过来，陪我一起看，这个电视剧挺好的。」</w:t>
      </w:r>
    </w:p>
    <w:p>
      <w:r>
        <w:t>我撅著嘴说：「有什么好看的。」可还是乖乖的坐在了李元的身边，过了一会儿，电视里插播广告，李元扭过</w:t>
      </w:r>
    </w:p>
    <w:p>
      <w:r>
        <w:t>头来看了看我，对我说：「你这么光著身子一点都不性感，去穿上丝袜和高跟鞋再过来。」我生气的拍了他一下走</w:t>
      </w:r>
    </w:p>
    <w:p>
      <w:r>
        <w:t>进了卧室。</w:t>
      </w:r>
    </w:p>
    <w:p>
      <w:r>
        <w:t>我对著镜子好好的修整了一番，等我走出卧室的时候，看见李元已经靠在沙发上睡著了，虽然电视里还播放著</w:t>
      </w:r>
    </w:p>
    <w:p>
      <w:r>
        <w:t>他爱看的电视剧。</w:t>
      </w:r>
    </w:p>
    <w:p>
      <w:r>
        <w:t>没有办法，我摇摇头，又感觉有点失望。我轻轻的关好电视，给李元盖好毛巾被，想想也没什么可干的了，干</w:t>
      </w:r>
    </w:p>
    <w:p>
      <w:r>
        <w:t>脆熄灯睡觉！</w:t>
      </w:r>
    </w:p>
    <w:p>
      <w:r>
        <w:t>就这样，李元在我这里住了两天，每天除了给他做饭以外就是和他做爱，简直太疯狂了，能想到的姿势，能想</w:t>
      </w:r>
    </w:p>
    <w:p>
      <w:r>
        <w:t>到的玩法，我身上能插的洞洞，李元特别爱好上了插屁眼儿的游戏，每次都要插插屁眼儿才算完，我也从中得到了</w:t>
      </w:r>
    </w:p>
    <w:p>
      <w:r>
        <w:t>性爱所不能的刺激，甚至还主动要求插屁眼儿，我们配合得越来越默契，他的一个眼神，我的一个手势，沉默之间</w:t>
      </w:r>
    </w:p>
    <w:p>
      <w:r>
        <w:t>就明白了对方的意思，李元是个聪明孩子，他当然知道怎么样掌握住属于自己的女人，尤其是这个女人还是他的老</w:t>
      </w:r>
    </w:p>
    <w:p>
      <w:r>
        <w:t>师。</w:t>
      </w:r>
    </w:p>
    <w:p>
      <w:r>
        <w:t>进入８月，李元被他的父母接到省城去了，而且听他电话里说，有可能到开学才能回来。虽然我也觉得没什么</w:t>
      </w:r>
    </w:p>
    <w:p>
      <w:r>
        <w:t>意思，但一想到开学以后的紧张课程，便促使我利用这些时间开始准备起来。</w:t>
      </w:r>
    </w:p>
    <w:p>
      <w:r>
        <w:t>没事的时候总是过得慢，有事的时候时间就不够用的了，我感觉刚刚进入了状态，学校便开学了。</w:t>
      </w:r>
    </w:p>
    <w:p>
      <w:r>
        <w:t>开学那天，天气非常的好，我特意打扮了一下，早早的来到学校，一个假期以后，我的身心彷佛年轻了二十岁，</w:t>
      </w:r>
    </w:p>
    <w:p>
      <w:r>
        <w:t>一下子回到了少女时代。</w:t>
      </w:r>
    </w:p>
    <w:p>
      <w:r>
        <w:t>看见李元的时候我也有点吃惊，才一个月没见，他就长高了许多，身体也结实起来，那个帅气劲儿就别提了，</w:t>
      </w:r>
    </w:p>
    <w:p>
      <w:r>
        <w:t>我心里暗暗高兴，淫荡的想著：不知道他的鸡巴长没长个儿？如果再长长恐怕我都容不下他了。</w:t>
      </w:r>
    </w:p>
    <w:p>
      <w:r>
        <w:t>虽然这么想，但毕竟是在学校里面，一上课就什么也不想了，我是专心的教学，同学们是专心的学习，毕竟这</w:t>
      </w:r>
    </w:p>
    <w:p>
      <w:r>
        <w:t>是高中，儿戏不得的！</w:t>
      </w:r>
    </w:p>
    <w:p>
      <w:r>
        <w:t>＊＊＊＊＊＊＊＊＊＊＊＊</w:t>
      </w:r>
    </w:p>
    <w:p>
      <w:r>
        <w:t>那是开学两周后的一个晚上。</w:t>
      </w:r>
    </w:p>
    <w:p>
      <w:r>
        <w:t>天气有点凉了，虽然我还穿著裙子，但已经换上了加厚的连裤丝袜。这天，我晚上独自留下来准备明天的阶段</w:t>
      </w:r>
    </w:p>
    <w:p>
      <w:r>
        <w:t>考试，晚自习早已经结束，办公室里只剩下我这个教学组长。</w:t>
      </w:r>
    </w:p>
    <w:p>
      <w:r>
        <w:t>这个职务可不好干，每个月的确能比别的老师多拿那么一点钱，可零碎的事情太多了，教学计划，教学指导，</w:t>
      </w:r>
    </w:p>
    <w:p>
      <w:r>
        <w:t>考试安排，出题命题……都是你的事情，唉！真是能者多劳呀。</w:t>
      </w:r>
    </w:p>
    <w:p>
      <w:r>
        <w:t>安静的办公室里，我耐心的整理著明天即将要用到的试卷，这是最后的工作了，我轻松起来。</w:t>
      </w:r>
    </w:p>
    <w:p>
      <w:r>
        <w:t>突然！办公室的门被敲响了。这么安静的环境下，突然有了响声，我激灵了一下，马上问到：「谁呀？」</w:t>
      </w:r>
    </w:p>
    <w:p>
      <w:r>
        <w:t>「是我，李元！」李元的声音紧接著响起。</w:t>
      </w:r>
    </w:p>
    <w:p>
      <w:r>
        <w:t>我忽然有一种激动的感觉！李元来找我了？他想我了？</w:t>
      </w:r>
    </w:p>
    <w:p>
      <w:r>
        <w:t>我急忙走到办公室门口把门打开，李元一下子进来了。我急忙拉开门左右看了看，见没人。马上又把门关好。</w:t>
      </w:r>
    </w:p>
    <w:p>
      <w:r>
        <w:t>还没等我回过身呢，李元就从后面一把抱住我，两支手很自然的伸到我的上衣里抓起两个大奶子猛揉，一边弄，</w:t>
      </w:r>
    </w:p>
    <w:p>
      <w:r>
        <w:t>一边在我耳边小声的说：「爱呦！我的好老婆！好老师！你可想死我了！想死我了！」</w:t>
      </w:r>
    </w:p>
    <w:p>
      <w:r>
        <w:t>我只觉得浑身一软，顺势倒在他的怀里，小嘴急急忙忙的和他的嘴贴在了一起，深深的亲了起来，李元干脆把</w:t>
      </w:r>
    </w:p>
    <w:p>
      <w:r>
        <w:t>我的上衣褪了下来，乳罩早扒下来扔到一边，他一手搂著我，一手大力的捏著两个大奶子，然后又快速的伸到裙子</w:t>
      </w:r>
    </w:p>
    <w:p>
      <w:r>
        <w:t>里一摸！</w:t>
      </w:r>
    </w:p>
    <w:p>
      <w:r>
        <w:t>呦！李元发现我竟然连裤衩都没穿！他看了看我，一句话不说的在我的裤裆里掏弄起来，直到把我摸得淫水儿</w:t>
      </w:r>
    </w:p>
    <w:p>
      <w:r>
        <w:t>滥……</w:t>
      </w:r>
    </w:p>
    <w:p>
      <w:r>
        <w:t>李元一使劲，竟然把我从地上抱了起来，我惊叫一声，急忙搂住他的脖子，李元笑著说：「好老婆，别担心！</w:t>
      </w:r>
    </w:p>
    <w:p>
      <w:r>
        <w:t>我长力气了。」说完，他稳健的抱著我走到办公桌后面坐了下来。</w:t>
      </w:r>
    </w:p>
    <w:p>
      <w:r>
        <w:t>我一边乱喊著『亲老公！『『好老公！‘一边乱亲著他的脸，淫荡的性欲已经让我从一个老师变成了一个发情</w:t>
      </w:r>
    </w:p>
    <w:p>
      <w:r>
        <w:t>的野兽，我急忙从他身上溜下来，跪在地上，李元也站起来把皮带解开，我迫不及待的拉下李元的裤子，『扑！</w:t>
      </w:r>
    </w:p>
    <w:p>
      <w:r>
        <w:t>『一根略长黑毛的大号鸡巴蹿了出来，大鸡巴早已经棒硬棒硬的了，暴涨的大鸡巴头上流出了一股股透明的爱液！</w:t>
      </w:r>
    </w:p>
    <w:p>
      <w:r>
        <w:t>让人看了眩晕。</w:t>
      </w:r>
    </w:p>
    <w:p>
      <w:r>
        <w:t>还没等我有什么动作，李元早就抓起我的头发将大鸡巴送进了小嘴儿里，鸡巴入口的一刹那，我们同时舒服得</w:t>
      </w:r>
    </w:p>
    <w:p>
      <w:r>
        <w:t>哼了出来！</w:t>
      </w:r>
    </w:p>
    <w:p>
      <w:r>
        <w:t>李元有节奏的前后拱著屁股，我则耐心的用小嘴清理著这根久违的大鸡巴，虽然大鸡巴骚臭难耐，但膨胀的淫</w:t>
      </w:r>
    </w:p>
    <w:p>
      <w:r>
        <w:t>欲已经让我分不出什么是香臭了，我的大脑里只有一个字：淫！</w:t>
      </w:r>
    </w:p>
    <w:p>
      <w:r>
        <w:t>李元满意的看著我把他的鸡巴清理得油亮油亮的，他拔出鸡巴，坐在椅子上对我说：「来！坐在我怀里，脸冲</w:t>
      </w:r>
    </w:p>
    <w:p>
      <w:r>
        <w:t>外。」</w:t>
      </w:r>
    </w:p>
    <w:p>
      <w:r>
        <w:t>我急忙站起来，把连裤丝袜褪到了脚跟，然后屁股一扭对著他坐了下去，李元的大鸡巴直楞楞的插进了已经满</w:t>
      </w:r>
    </w:p>
    <w:p>
      <w:r>
        <w:t>是淫水儿的里，发出了『扑哧『一声响。</w:t>
      </w:r>
    </w:p>
    <w:p>
      <w:r>
        <w:t>久久没这么痛快的刺入了，这么一坐，大鸡巴连根而入，我一惊，几乎是弹了起来，但马上又被李元按得坐下，</w:t>
      </w:r>
    </w:p>
    <w:p>
      <w:r>
        <w:t>大鸡巴再次进入，我这才适应了这种极度的充实感觉。</w:t>
      </w:r>
    </w:p>
    <w:p>
      <w:r>
        <w:t>『扑哧，扑哧，扑哧，扑兹，扑兹，扑兹……『我彻底放开了，两支手抓住办公桌的桌角，甩开两个饱满的大</w:t>
      </w:r>
    </w:p>
    <w:p>
      <w:r>
        <w:t>奶子。</w:t>
      </w:r>
    </w:p>
    <w:p>
      <w:r>
        <w:t>在工作灯的照射下上上下下的动了起来，每一次的坐下，都带给我们无比的快乐，每一次的弹起都让李元兴奋</w:t>
      </w:r>
    </w:p>
    <w:p>
      <w:r>
        <w:t>的哼出了声，他伸出两支手托住我的屁股，上上下下的控制著节奏，交合的部位一片淫水儿，李元和我都渐渐疯狂</w:t>
      </w:r>
    </w:p>
    <w:p>
      <w:r>
        <w:t>起来。</w:t>
      </w:r>
    </w:p>
    <w:p>
      <w:r>
        <w:t>（八）</w:t>
      </w:r>
    </w:p>
    <w:p>
      <w:r>
        <w:t>一阵阵痉挛的抽动，让我大脑麻木，其实令人更加兴奋的却是我们所处的环境——学校。</w:t>
      </w:r>
    </w:p>
    <w:p>
      <w:r>
        <w:t>毕竟这是在学校，别有一番滋味儿，不能赤裸相对却感觉更加淫色，不能大声淫叫却将激情爆发在热烈的动作</w:t>
      </w:r>
    </w:p>
    <w:p>
      <w:r>
        <w:t>上，白天是师生，晚上却变成了夫妻，这一切都刺激著我和李元。</w:t>
      </w:r>
    </w:p>
    <w:p>
      <w:r>
        <w:t>其实到了我这个年龄，对于激情的性爱已经不抱太大的幻想，毕竟不再年轻了，可这突如其来的激情遭遇，却</w:t>
      </w:r>
    </w:p>
    <w:p>
      <w:r>
        <w:t>让我焕发了青春，再次感受到了年轻时候的感觉，甚至有过之。</w:t>
      </w:r>
    </w:p>
    <w:p>
      <w:r>
        <w:t>记得第一次贡献自己的身体是在２０岁，那时候我和我那个窝囊废的老公认识了有一段时间，在一个炎热的夏</w:t>
      </w:r>
    </w:p>
    <w:p>
      <w:r>
        <w:t>日周末他提议去野外烧烤，当时还是对性略懂非懂的我无知的答应了，也就是在那次，在一片幽静的小树林里比我</w:t>
      </w:r>
    </w:p>
    <w:p>
      <w:r>
        <w:t>大５岁的他扒下我的裤衩，将他那不大不小的东西塞了进去……</w:t>
      </w:r>
    </w:p>
    <w:p>
      <w:r>
        <w:t>从此以后，每到周末他总是带我去小树林里『游玩『。附近的公园不清净，他就带我去稍微远一点的清河公园</w:t>
      </w:r>
    </w:p>
    <w:p>
      <w:r>
        <w:t>或者更远一点的水世界公园，在一次次的野外性爱中，我也逐渐学到一些性技巧，有些也是他逼著我学的，虽然一</w:t>
      </w:r>
    </w:p>
    <w:p>
      <w:r>
        <w:t>开始也有抵触，但天真幼稚的我竟然在他那欲火高涨微带暴力的动作下屈服了，『小树林‘却成为了我字典中代表</w:t>
      </w:r>
    </w:p>
    <w:p>
      <w:r>
        <w:t>性爱的一个敏感词。</w:t>
      </w:r>
    </w:p>
    <w:p>
      <w:r>
        <w:t>这恐怕也是我至今如此怨恨他的一点吧！那个时候我不懂，现在我才知道，一个稍微有素质有实力的男人怎么</w:t>
      </w:r>
    </w:p>
    <w:p>
      <w:r>
        <w:t>会带著自己心爱的女人在那种地方野合呢？每每想起那个时候我竟然像猪狗一样随便被男人拉到小树林里做爱，我</w:t>
      </w:r>
    </w:p>
    <w:p>
      <w:r>
        <w:t>就怨恨自己更怨恨那个死男人！没本事的窝囊废！没条件还想娶老婆的变态狂！</w:t>
      </w:r>
    </w:p>
    <w:p>
      <w:r>
        <w:t>猪狗都不如的下三烂！出门就让汽车撞死的该死鬼！大巴老！</w:t>
      </w:r>
    </w:p>
    <w:p>
      <w:r>
        <w:t>但如今却不同了，现在是我在性爱里起到主动，至少不是被动。而且我已经剥夺了一个童子的男身，这就像男</w:t>
      </w:r>
    </w:p>
    <w:p>
      <w:r>
        <w:t>人剥夺一个处女的童身是一样的道理，我的心理平衡了，我觉得我掌握了一个还不算真正男人的男人——李元。</w:t>
      </w:r>
    </w:p>
    <w:p>
      <w:r>
        <w:t>「啊！……」在一阵狂风暴雨般的交合后，我舒服得长长出了一口气，觉得已经把身体活动开了，我将面前办</w:t>
      </w:r>
    </w:p>
    <w:p>
      <w:r>
        <w:t>公桌上的东西统统划到一边，然后从李元的身上站起来，直接趴到了办公桌上，此时，我的裙子已经高高挽到腰部，</w:t>
      </w:r>
    </w:p>
    <w:p>
      <w:r>
        <w:t>加厚的棕紫色连裤丝袜也已经褪到脚跟。虽然灯光昏暗，但雪白雪白的大屁股在黑暗中是那么的显眼！</w:t>
      </w:r>
    </w:p>
    <w:p>
      <w:r>
        <w:t>李元马上站在我的身后，用手使劲的抓著屁股上的厚肉猛捏，一边捏一边激动的说：「真厚实！好老婆！好屁</w:t>
      </w:r>
    </w:p>
    <w:p>
      <w:r>
        <w:t>股！好！！」</w:t>
      </w:r>
    </w:p>
    <w:p>
      <w:r>
        <w:t>李元一低头，在我屁股上肉厚的地方使劲咬了一口，我马上浪浪地叫了声：「哎呦！」</w:t>
      </w:r>
    </w:p>
    <w:p>
      <w:r>
        <w:t>随后，李元蹲下身体，用两支手大力的分开两片厚肉，把嘴往上一贴，从最下方的门儿一口气舔到我的屁眼</w:t>
      </w:r>
    </w:p>
    <w:p>
      <w:r>
        <w:t>儿，我马上激动的说了一声：「啊！好老公！使劲舔！」</w:t>
      </w:r>
    </w:p>
    <w:p>
      <w:r>
        <w:t>李元立时拼命似的连续舔了好几下，这几下直把我舔得浑身发软，里的淫水儿一个劲儿的往外流。</w:t>
      </w:r>
    </w:p>
    <w:p>
      <w:r>
        <w:t>李元也不说话，直照著那小馒头似的猛舔几下，然后舌尖一绷，直插进我那柔软的小屁眼儿里抽插起来！</w:t>
      </w:r>
    </w:p>
    <w:p>
      <w:r>
        <w:t>这一下可麻烦了，我只觉得浑身又？又麻，浪水儿流个没完，叫又叫不出，实在是闷骚难耐啊！没办法，我只</w:t>
      </w:r>
    </w:p>
    <w:p>
      <w:r>
        <w:t>有双手抓住自己的两个大奶子，用『捏奶头『的方法权且解渴了。</w:t>
      </w:r>
    </w:p>
    <w:p>
      <w:r>
        <w:t>李元好好地玩了玩我的屁眼儿，然后站起身来，他拉过转椅，利索地蹬上椅子，然后用大鸡巴在我的门儿处</w:t>
      </w:r>
    </w:p>
    <w:p>
      <w:r>
        <w:t>摩挲了几下，直把大鸡巴头儿弄得顺滑顺滑，这才身体一躬，屁股一顶，大鸡巴顺利地滑了进去！</w:t>
      </w:r>
    </w:p>
    <w:p>
      <w:r>
        <w:t>「啊！……哦！……」我和李元同时快乐地叫了一声。李元用双手从后面板住我的肩膀，调整好姿势，屁股开</w:t>
      </w:r>
    </w:p>
    <w:p>
      <w:r>
        <w:t>始一下下实在的顶了起来。</w:t>
      </w:r>
    </w:p>
    <w:p>
      <w:r>
        <w:t>『啪啪啪啪啪啪啪啪啪……『连珠炮似的一阵猛攻，粗大火热的大鸡巴在里左冲右撞横扫一切！</w:t>
      </w:r>
    </w:p>
    <w:p>
      <w:r>
        <w:t>梆梆硬的大鸡巴头毫不客气的刮弄著里的嫩肉，分泌出的股股淫水儿让大鸡巴来去自如顺畅无比！两个大卵</w:t>
      </w:r>
    </w:p>
    <w:p>
      <w:r>
        <w:t>蛋每每拍打到大腿上，都让我浑身？软，心理完全被征服了！</w:t>
      </w:r>
    </w:p>
    <w:p>
      <w:r>
        <w:t>「我的要命的冤家！小祖宗！亲老公！……啊！啊！啊！啊！啊！啊！……爱！……操死人了！……啊！操死</w:t>
      </w:r>
    </w:p>
    <w:p>
      <w:r>
        <w:t>人命了！……啊！啊！啊！……」我胡乱地叫嚷著，李元却是闷头猛操猛干。</w:t>
      </w:r>
    </w:p>
    <w:p>
      <w:r>
        <w:t>我的身体随著李元的动作前后晃动著，两个大奶子也在办公桌上上下乱晃，李元不时的狠狠抓住一个奶子捏捏</w:t>
      </w:r>
    </w:p>
    <w:p>
      <w:r>
        <w:t>揉揉，这更加让我有了一种被征服的快感！</w:t>
      </w:r>
    </w:p>
    <w:p>
      <w:r>
        <w:t>在李元的连续狂插５０下后，我来了今晚的第一次高潮！两支还穿著白色高跟鞋的小脚一阵的乱蹬，激动地叫</w:t>
      </w:r>
    </w:p>
    <w:p>
      <w:r>
        <w:t>了一声：「爱……！」刹那间一股股的淫水儿交合著透明的阴精热热的喷发出来，肥硕的大屁股一阵乱扭之后我瘫</w:t>
      </w:r>
    </w:p>
    <w:p>
      <w:r>
        <w:t>软在办公桌上。</w:t>
      </w:r>
    </w:p>
    <w:p>
      <w:r>
        <w:t>李元见我高潮，他慢慢地把大鸡巴抽了出来，长长地出了一口气，然后一屁股坐在了椅子上。</w:t>
      </w:r>
    </w:p>
    <w:p>
      <w:r>
        <w:t>好一会儿，我才从高潮的馀韵中苏醒过来，直起了身体，我面向李元，然后一下子扑到他的怀抱里，腻腻的说</w:t>
      </w:r>
    </w:p>
    <w:p>
      <w:r>
        <w:t>：「亲老公！你简直太强了！我好爱你！」</w:t>
      </w:r>
    </w:p>
    <w:p>
      <w:r>
        <w:t>李元脸上闪过骄傲的微笑，把鸡巴挺了挺说：「看见没？我才刚刚进入状态呢。」</w:t>
      </w:r>
    </w:p>
    <w:p>
      <w:r>
        <w:t>我滑到李元的脚下，伸出软软的香舌细细品味著粗大鸡巴上的淫水儿，饱满的大鸡巴头儿被我用小嘴彻底包围</w:t>
      </w:r>
    </w:p>
    <w:p>
      <w:r>
        <w:t>起来，慢慢地品尝著。</w:t>
      </w:r>
    </w:p>
    <w:p>
      <w:r>
        <w:t>李元舒服得仰起了头，两支手放在我的头上鼓励地捏著我的头发。</w:t>
      </w:r>
    </w:p>
    <w:p>
      <w:r>
        <w:t>我吐出大鸡巴头儿，舔干净鸡巴茎，然后用小嘴逗弄起他的两个卵蛋来，李元微微一笑说：「不错，不错，你</w:t>
      </w:r>
    </w:p>
    <w:p>
      <w:r>
        <w:t>到挺会玩儿的，好老婆！真是好老婆！」</w:t>
      </w:r>
    </w:p>
    <w:p>
      <w:r>
        <w:t>我一边轻笑著，一边继续逗弄著他。大鸡巴越发的硬挺了。</w:t>
      </w:r>
    </w:p>
    <w:p>
      <w:r>
        <w:t>李元见差不多了，从椅子上站起来，他把我从地上拉起来说：「来，你上椅子上去。」</w:t>
      </w:r>
    </w:p>
    <w:p>
      <w:r>
        <w:t>我急忙跪在了椅子上，一个大屁股往后使劲猛挺，李元趴到我的后背上，一面捏弄著我的奶头，一面亲著我的</w:t>
      </w:r>
    </w:p>
    <w:p>
      <w:r>
        <w:t>脖子，火热烫人的大鸡巴头顶在了我的屁眼儿上。我扭过头看了看他，笑著说：「小坏蛋！</w:t>
      </w:r>
    </w:p>
    <w:p>
      <w:r>
        <w:t>又想操屁眼儿了？」</w:t>
      </w:r>
    </w:p>
    <w:p>
      <w:r>
        <w:t>李元笑著说：「你不让？」</w:t>
      </w:r>
    </w:p>
    <w:p>
      <w:r>
        <w:t>我笑著说：「我哪敢呀？你是我老公，想怎么玩我都行。不过呢，今天早晨起得匆忙，没来得及洗屁眼儿，很</w:t>
      </w:r>
    </w:p>
    <w:p>
      <w:r>
        <w:t>臭的，别把老公你的大鸡巴弄脏了。」</w:t>
      </w:r>
    </w:p>
    <w:p>
      <w:r>
        <w:t>李元笑著说：「那你刚才还让我舔？你可够坏的！」</w:t>
      </w:r>
    </w:p>
    <w:p>
      <w:r>
        <w:t>我笑著说：「呸！谁让你舔了，是你愿意的，人家怎么好拦著你？」</w:t>
      </w:r>
    </w:p>
    <w:p>
      <w:r>
        <w:t>李元乐著捏弄了一下大屁股上的肉，巨大的鸡巴头儿微微一用力，『吱溜『一下进入了温暖柔软的小屁眼儿里。</w:t>
      </w:r>
    </w:p>
    <w:p>
      <w:r>
        <w:t>「啊！……」我顾不得说话，闭上眼睛享受著这极度充实的快乐，虽然这种快乐仅仅来自于精神和心理而并非</w:t>
      </w:r>
    </w:p>
    <w:p>
      <w:r>
        <w:t>肉体上的，但这已经让我很满足了。我总觉得肛交是男人充分征服女人的最好体现，这种另类的性爱只有在完全征</w:t>
      </w:r>
    </w:p>
    <w:p>
      <w:r>
        <w:t>服的条件下才可能实现，至少对于李元和我就是这样。</w:t>
      </w:r>
    </w:p>
    <w:p>
      <w:r>
        <w:t>「咕兹……咕兹……」李元慢慢而有力地抽插著屁眼儿里的大鸡巴，温暖柔软的屁眼儿让他几乎疯狂，巨大的</w:t>
      </w:r>
    </w:p>
    <w:p>
      <w:r>
        <w:t>鸡巴头儿实实在在地摩擦著屁眼儿里的嫩肉，那种神仙一般的感觉可以让男人终身难以忘记，但作为女人来说，要</w:t>
      </w:r>
    </w:p>
    <w:p>
      <w:r>
        <w:t>想从肛交中体会出肉体上的快乐则必须经过长时间的锻炼才可以啊。</w:t>
      </w:r>
    </w:p>
    <w:p>
      <w:r>
        <w:t>『砰！『，李元将大鸡巴完全抽了出来，没有了束缚，粗壮的大鸡巴瞬间指向了１２点的位置，硬邦邦的大鸡</w:t>
      </w:r>
    </w:p>
    <w:p>
      <w:r>
        <w:t>巴头儿上满是淫水儿的混合物，更多的淫水儿则不断地被挤出来，黏糊糊地包裹在粗大的鸡巴茎上，还顺著往下流</w:t>
      </w:r>
    </w:p>
    <w:p>
      <w:r>
        <w:t>呢。</w:t>
      </w:r>
    </w:p>
    <w:p>
      <w:r>
        <w:t>李元从椅子后面绕到我面前。我看著他，激动地说：「你，你想干吗？」</w:t>
      </w:r>
    </w:p>
    <w:p>
      <w:r>
        <w:t>李元则什么也不说，一支手捏住我的子，大鸡巴往前一挺，巨大火热的鸡巴头儿楞楞地插进小嘴儿里来，一</w:t>
      </w:r>
    </w:p>
    <w:p>
      <w:r>
        <w:t>刹那我几乎要晕了过去。</w:t>
      </w:r>
    </w:p>
    <w:p>
      <w:r>
        <w:t>虽然我的两支手并没有受到束缚，但却毫无一点拒绝的力量，只乖乖的任凭李元的摆弄，李元毫不客气地抽动</w:t>
      </w:r>
    </w:p>
    <w:p>
      <w:r>
        <w:t>著小嘴儿里的大鸡巴，我伸出舌头在他的大鸡巴头儿上用力地舔著，小嘴儿拼命地和他的鸡巴头儿做法国式的深度</w:t>
      </w:r>
    </w:p>
    <w:p>
      <w:r>
        <w:t>亲嘴儿，把他的大鸡巴头儿唆了得『滋滋『有声，</w:t>
      </w:r>
    </w:p>
    <w:p>
      <w:r>
        <w:t>李元看著我的样子，激动得大鸡巴乱挺，急急渴渴地将整根大鸡巴插进小嘴儿里来。李元高挺的鸡巴实在是很</w:t>
      </w:r>
    </w:p>
    <w:p>
      <w:r>
        <w:t>长，小嘴儿难以容下，可看到李元激动的样子我也只好勉为其难了，粗大的鸡巴头每一次的插入，都完完全全的进</w:t>
      </w:r>
    </w:p>
    <w:p>
      <w:r>
        <w:t>入到了嗓子眼里，一直要让我的子淹没在李元的鸡巴毛儿里才算。</w:t>
      </w:r>
    </w:p>
    <w:p>
      <w:r>
        <w:t>这个滋味儿可不好受，说吐又吐不出，说呕又呕不出，黏糊糊的唾沫尽数被巨大的鸡巴头掏出来，把鸡巴茎弄</w:t>
      </w:r>
    </w:p>
    <w:p>
      <w:r>
        <w:t>得滑溜滑溜的。</w:t>
      </w:r>
    </w:p>
    <w:p>
      <w:r>
        <w:t>李元好好地享受了一阵小嘴儿清理大鸡巴的过程，然后他迫不及待的抽出满是唾沫的晶莹大鸡巴走到我的背后，</w:t>
      </w:r>
    </w:p>
    <w:p>
      <w:r>
        <w:t>先是用手拍了拍我肥硕的大屁股，然后双手一分，大鸡巴一挺，再次操入屁眼儿。</w:t>
      </w:r>
    </w:p>
    <w:p>
      <w:r>
        <w:t>「哦！哦！哦！哦！哦！哦！哦！哦！……啊！」我随著他的动作一下下的闷哼著，一支手有节奏的揉搓著自</w:t>
      </w:r>
    </w:p>
    <w:p>
      <w:r>
        <w:t>己的黏糊糊的淫水儿流得满手都是，李元趴在我的背后，屁股有节奏的一下下的动著，摆动的幅度很大，每一次</w:t>
      </w:r>
    </w:p>
    <w:p>
      <w:r>
        <w:t>的操入都显得那么实在而有力，粗大的鸡巴头每次都完全从屁眼儿里抽出来，再插进去，柔弱的屁眼儿怎能抗拒得</w:t>
      </w:r>
    </w:p>
    <w:p>
      <w:r>
        <w:t>了如此坚硬的鸡巴头儿呢？</w:t>
      </w:r>
    </w:p>
    <w:p>
      <w:r>
        <w:t>『扑哧，扑哧，扑哧，扑哧，扑哧……『</w:t>
      </w:r>
    </w:p>
    <w:p>
      <w:r>
        <w:t>李元一边抽插著，一边喘息著说：「老……老婆！……啊！……真……真舒服…紧！……暖！……啊！啊！啊！」</w:t>
      </w:r>
    </w:p>
    <w:p>
      <w:r>
        <w:t>说著说著，李元突然加快了抽插的速度，大鸡巴不再完全抽出来，两个大卵蛋快速的撞击著我的大腿，发出『啪啪</w:t>
      </w:r>
    </w:p>
    <w:p>
      <w:r>
        <w:t>『的响声，坚硬的大鸡巴茎酣畅的摩挲著屁眼儿中的嫩肉，将一阵阵酥麻的感觉传向我的大脑，</w:t>
      </w:r>
    </w:p>
    <w:p>
      <w:r>
        <w:t>在李元一下快似一下，一下紧似一下的抽插中，我再也抑制不住激情，叫了出来：「啊！……快！</w:t>
      </w:r>
    </w:p>
    <w:p>
      <w:r>
        <w:t>快！快！啊！……」在我最后一声惊叫中，李元闷哼了一声，快速地抽出大鸡巴，将我从椅子上翻过来，还没</w:t>
      </w:r>
    </w:p>
    <w:p>
      <w:r>
        <w:t>等我坐稳，他就急忙将大鸡巴插进小嘴儿里快速操著。</w:t>
      </w:r>
    </w:p>
    <w:p>
      <w:r>
        <w:t>『不不不不不……『急速的抽插小嘴儿，让我几乎背过气去，刚明白是怎么一回事，李元用力的一挺，大鸡巴</w:t>
      </w:r>
    </w:p>
    <w:p>
      <w:r>
        <w:t>瞬间爆发出来！</w:t>
      </w:r>
    </w:p>
    <w:p>
      <w:r>
        <w:t>『突突突突……『一口口火热火热的浓稠精子直接喷射在我的嗓子眼儿里，虽然我的小手推了推李元，但那种</w:t>
      </w:r>
    </w:p>
    <w:p>
      <w:r>
        <w:t>无力的举动根本起不了什么作用，面对大鸡巴的喷射，我只有默默承受著，一口口的将精子吞到肚子里去了。</w:t>
      </w:r>
    </w:p>
    <w:p>
      <w:r>
        <w:t>……</w:t>
      </w:r>
    </w:p>
    <w:p>
      <w:r>
        <w:t>激情过后，我和李元都原地不动的喘著气，我坐在椅子上，屁眼儿还微微有些酥麻的感觉，小嘴儿里满是精子</w:t>
      </w:r>
    </w:p>
    <w:p>
      <w:r>
        <w:t>的味道，想起刚刚的屁眼儿和小嘴儿的连动，让我不禁兴奋。</w:t>
      </w:r>
    </w:p>
    <w:p>
      <w:r>
        <w:t>『真没想到，还能这么玩，这个小冤家，简直整死人了！『一想起刚才的画面，我就不能自己。</w:t>
      </w:r>
    </w:p>
    <w:p>
      <w:r>
        <w:t>李元从地上站起来，把裤子提好，对我说：「老婆，给我看看明天考试的卷子。」</w:t>
      </w:r>
    </w:p>
    <w:p>
      <w:r>
        <w:t>我用手指了指办公桌靠左面的试卷说：「在那里，你看吧。」</w:t>
      </w:r>
    </w:p>
    <w:p>
      <w:r>
        <w:t>李元拉过一把椅子，仔细地看起试卷来。好一会儿，我才缓过来，把袜子穿好，身上的衣服整理了一下，然后</w:t>
      </w:r>
    </w:p>
    <w:p>
      <w:r>
        <w:t>我走到办公室的另一侧，那里挂著一面镜子，我对著镜子整理了一下头发，然后又拿起水杯弄了点白开水漱漱口，</w:t>
      </w:r>
    </w:p>
    <w:p>
      <w:r>
        <w:t>一切都弄好以后，我走到李元的身边指点起他来。</w:t>
      </w:r>
    </w:p>
    <w:p>
      <w:r>
        <w:t>时间一分一秒的过去了。转眼间已经是晚上８点，我和李元的肚子都叫了起来，李元抬头对我说：「我饿了。」</w:t>
      </w:r>
    </w:p>
    <w:p>
      <w:r>
        <w:t>我说：「拿著卷子到我那里去，我好好辅导辅导你。」</w:t>
      </w:r>
    </w:p>
    <w:p>
      <w:r>
        <w:t>李元看了看我，笑著说：「那可太好了。」</w:t>
      </w:r>
    </w:p>
    <w:p>
      <w:r>
        <w:t>我看出他的意思，推了他一下说：「别高兴得太早了，学习要紧！」</w:t>
      </w:r>
    </w:p>
    <w:p>
      <w:r>
        <w:t>８点１０分，我和李元离开了学校径直回家。到了家，我先是做饭，冰箱里还有速冻水，我打开煮了，李元</w:t>
      </w:r>
    </w:p>
    <w:p>
      <w:r>
        <w:t>和我都吃了个饱。</w:t>
      </w:r>
    </w:p>
    <w:p>
      <w:r>
        <w:t>饭后，我和李元坐在客厅里拿出卷子，李元先是做了一遍，我看了看，说实话，还是比较满意的，第一次就能</w:t>
      </w:r>
    </w:p>
    <w:p>
      <w:r>
        <w:t>回答得如此，可谓优秀了。</w:t>
      </w:r>
    </w:p>
    <w:p>
      <w:r>
        <w:t>我著重地对他出错的地方继续指导，李元也很认真地听著。他是一个很聪明的学生，这也是我喜欢他的一个地</w:t>
      </w:r>
    </w:p>
    <w:p>
      <w:r>
        <w:t>方，在别的学生看来很难的题目，到他这，只要稍微经过指点即可贯通，老师就喜欢这样的学生，当然我更不例外。</w:t>
      </w:r>
    </w:p>
    <w:p>
      <w:r>
        <w:t>一直到１０点多，我和李元才彻底结束了学习辅导。一结束，李元就迫不及待的和我滚到了一起……</w:t>
      </w:r>
    </w:p>
    <w:p>
      <w:r>
        <w:t>日子这么一天天的过去，李元一天天的长大，而我也在一天天的衰老，其实都是一样的，长大就等于衰老，只</w:t>
      </w:r>
    </w:p>
    <w:p>
      <w:r>
        <w:t>不过有快有慢而已。我和李元的关系一直维持到他考上大学以后，大一的时候，他特意从千里之外赶到我家为我过</w:t>
      </w:r>
    </w:p>
    <w:p>
      <w:r>
        <w:t>生日，虽然只有我们两个人，但我已经很满意了。</w:t>
      </w:r>
    </w:p>
    <w:p>
      <w:r>
        <w:t>那晚，我们疯狂到了极限，直杀得天昏地暗，李元得到了最大的享受，整整６次射精让他在第二天早晨的时候</w:t>
      </w:r>
    </w:p>
    <w:p>
      <w:r>
        <w:t>直闹腰疼，而我也品尝到了年轻男人的魅力，小嘴儿在灌满６次精子以后终于可以闭上了。</w:t>
      </w:r>
    </w:p>
    <w:p>
      <w:r>
        <w:t>不过那也是最后一次，再后来，李元毕业了，我们就再也没有了联系。这件事，是我一生中最大的秘密，是当</w:t>
      </w:r>
    </w:p>
    <w:p>
      <w:r>
        <w:t>我老得动不了的时候最激情的回忆。一切都是那么自然的开始，又是那么自然的结束，彷佛流星划过天空……</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