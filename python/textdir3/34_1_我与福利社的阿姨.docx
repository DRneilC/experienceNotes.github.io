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我与福利社的阿姨</w:t>
      </w:r>
    </w:p>
    <w:p>
      <w:r>
        <w:t>我是一个国三的学生，学校座落於台北市中心，相信大部份的学校都和我们学校有福利社，那供应</w:t>
      </w:r>
    </w:p>
    <w:p>
      <w:r>
        <w:t>学生饮食及文具用品的地方，我们学校的福利社里的员工大多都是一些兼职的家庭主妇，像本篇中的主</w:t>
      </w:r>
    </w:p>
    <w:p>
      <w:r>
        <w:t>角就是，我们都叫她陈阿姨，或是陈妈妈，她大概40好几，不过却是身材高挑，有一对令人垂涎的肥乳，</w:t>
      </w:r>
    </w:p>
    <w:p>
      <w:r>
        <w:t>以及丰腴的臀部，和一双白嫩的美腿，戴着一副金框的眼镜，十在是非常的诱人，常常令我有非份之想，</w:t>
      </w:r>
    </w:p>
    <w:p>
      <w:r>
        <w:t>是我最希望能一起做爱的成熟的女人。</w:t>
      </w:r>
    </w:p>
    <w:p>
      <w:r>
        <w:t>相信每个台北市的公立国中都是一样，到了三年级，大家都会被强迫留晚自习，而且每每留到晚上</w:t>
      </w:r>
    </w:p>
    <w:p>
      <w:r>
        <w:t>九点多甚至十点，真是累人。那天是星期三，最近这几天的天气真是烂的可以，每天都在下雨，我整个</w:t>
      </w:r>
    </w:p>
    <w:p>
      <w:r>
        <w:t>人都快发霉了，我留在教室里复习我最头大的数学因式分解的部份我以经算到快要抓狂了，在加上大雨</w:t>
      </w:r>
    </w:p>
    <w:p>
      <w:r>
        <w:t>的关系使我的心情更加的浮燥，相信许多国三生也和我一样，都有很重的课业压力，我实在算不下去了，</w:t>
      </w:r>
    </w:p>
    <w:p>
      <w:r>
        <w:t>於是我走到一楼散散步，吹吹大雨所挟带的冷风，实在令人感到非常舒畅，一路走来，校园里非常的安</w:t>
      </w:r>
    </w:p>
    <w:p>
      <w:r>
        <w:t>静，因为都是三年级的学生嘛，尤其留下来的又都是a 段班的学生，所以非常宁静，就这样，我放松心</w:t>
      </w:r>
    </w:p>
    <w:p>
      <w:r>
        <w:t>情的慢慢走着，我来到了福利社的旁边，里头的灯还亮着，可是大门却锁起来，可能是员工有事外出吧，</w:t>
      </w:r>
    </w:p>
    <w:p>
      <w:r>
        <w:t>我走过了福利社，到了福利社旁的男生厕所的门口，我听到里头有声音，起初我不敢靠的太近，因为我</w:t>
      </w:r>
    </w:p>
    <w:p>
      <w:r>
        <w:t>怕是什麽不良少年在里面做一些不法的勾当，但是听起来却又不像，於是我仔细的听了一下，发现里面</w:t>
      </w:r>
    </w:p>
    <w:p>
      <w:r>
        <w:t>有女人的声音，而且非常耳熟——是陈阿姨？</w:t>
      </w:r>
    </w:p>
    <w:p>
      <w:r>
        <w:t>於是我蹑手蹑脚的走进了厕所，发现声音是从第二间传出来的，於是我慢慢的爬上了第一间的墙，</w:t>
      </w:r>
    </w:p>
    <w:p>
      <w:r>
        <w:t>低头往下看，我吓然发现陈阿姨，和工友两个人在里面陈阿姨穿的白色丝质衬衫被脱了一半，工友的手</w:t>
      </w:r>
    </w:p>
    <w:p>
      <w:r>
        <w:t>正在里面搜索，不一会的时间阿姨的胸罩被脱下，工友开始爱抚阿姨的稣胸，工友不停的搓揉，还用嘴</w:t>
      </w:r>
    </w:p>
    <w:p>
      <w:r>
        <w:t>唇含咬阿姨的奶头，阿姨似乎很爽，嘴里不停发出……呀的声音，这时工友撩起阿姨的长裙，开始隔着</w:t>
      </w:r>
    </w:p>
    <w:p>
      <w:r>
        <w:t>内裤搔阿姨的浪穴，呼……呼……喔……啊……的喘息声越来越急促，工友开始褪下阿姨的内裤至左脚</w:t>
      </w:r>
    </w:p>
    <w:p>
      <w:r>
        <w:t>踝处，阿姨的膧体映入眼廉，那穿着丝袜的美腿以及上下斗动的双乳和丰臀早已让我的家伙涨到裤子都</w:t>
      </w:r>
    </w:p>
    <w:p>
      <w:r>
        <w:t>快破了，工友轻轻的扶高阿姨的美臀，抽出他的阳具，从那早已洪水泛滥的穴缓缓插入</w:t>
      </w:r>
    </w:p>
    <w:p>
      <w:r>
        <w:t>呜……喔……喔……阿姨开始不自主的叫了起来</w:t>
      </w:r>
    </w:p>
    <w:p>
      <w:r>
        <w:t>工友抽插的速度慢慢变快，阿姨叫的更大声喔！……再……用……用……力……一点……好……好</w:t>
      </w:r>
    </w:p>
    <w:p>
      <w:r>
        <w:t>……棒……你好强……我……</w:t>
      </w:r>
    </w:p>
    <w:p>
      <w:r>
        <w:t>舒服吗？工友问道。</w:t>
      </w:r>
    </w:p>
    <w:p>
      <w:r>
        <w:t>嗯……嗯……好爽……你插的我好……美……我快熔化了……啊……啊……我要升天了……喔……</w:t>
      </w:r>
    </w:p>
    <w:p>
      <w:r>
        <w:t>阿姨全身颤抖，满身大汗，工友这时拔出他那根冲血的阴茎，抵住阿姨的後门，大力的插入，阿姨</w:t>
      </w:r>
    </w:p>
    <w:p>
      <w:r>
        <w:t>大叫了一声</w:t>
      </w:r>
    </w:p>
    <w:p>
      <w:r>
        <w:t>呀！痛啊</w:t>
      </w:r>
    </w:p>
    <w:p>
      <w:r>
        <w:t>第一次吧！放轻松，很爽的，这是你的处女地意义重大，嘿！</w:t>
      </w:r>
    </w:p>
    <w:p>
      <w:r>
        <w:t>工友又开始抽插，阿姨好像很痛，表情好像被虐待可是嘴里的淫叫却从未间断</w:t>
      </w:r>
    </w:p>
    <w:p>
      <w:r>
        <w:t>照华，好个荡妇，你的肛门夹的我好爽ㄚ</w:t>
      </w:r>
    </w:p>
    <w:p>
      <w:r>
        <w:t>喔……真……真是……太美了……肛门也这……这麽……爽……喔……喔……</w:t>
      </w:r>
    </w:p>
    <w:p>
      <w:r>
        <w:t>阿姨一边叫，一边随着工友的节奏摆动他的腰胝，在此同时工友也不停的搓揉，挤她的大奶，整间</w:t>
      </w:r>
    </w:p>
    <w:p>
      <w:r>
        <w:t>厕所冲满做爱的香味，两个汗流浃背的人正紧抱在一起，享受这种偷情的快感，我已经快受不了了，工</w:t>
      </w:r>
    </w:p>
    <w:p>
      <w:r>
        <w:t>友再度拔出他的老二，并且把阿姨转过身来，要她蹲下去，然後用他红肿的龟头顶她的鼻子，要盾她吸</w:t>
      </w:r>
    </w:p>
    <w:p>
      <w:r>
        <w:t>吮他的老二，阿姨不肯，他就把龟头滑到她那令人想狂吻的唇上，然後用力往嘴里送，阿姨也没办法，</w:t>
      </w:r>
    </w:p>
    <w:p>
      <w:r>
        <w:t>只好缓缓张开嘴，先用嘴唇吻着他的龟头</w:t>
      </w:r>
    </w:p>
    <w:p>
      <w:r>
        <w:t>用舌头舔，用舌尖在肉冠处搔痒！</w:t>
      </w:r>
    </w:p>
    <w:p>
      <w:r>
        <w:t>阿姨照办，对嘛，，这样才像我的女人……喔……喔……你弄的我好爽……你的舌头好温暖……好</w:t>
      </w:r>
    </w:p>
    <w:p>
      <w:r>
        <w:t>湿润……喔突然，工有把老二整支插入阿姨的口中，抱着阿姨的头闭紧双眼……过了约略五秒，他才抽</w:t>
      </w:r>
    </w:p>
    <w:p>
      <w:r>
        <w:t>出老二，穿好衣裤，急急忙忙的离开，而阿姨却微微张开口，浓稠的精液从她的嘴角留出，滴在她的衬</w:t>
      </w:r>
    </w:p>
    <w:p>
      <w:r>
        <w:t>衫上，她却没发现，以为滴在地上，她穿好衣裙之後准备出来，走到我这间的门口，发现了我，她涨红</w:t>
      </w:r>
    </w:p>
    <w:p>
      <w:r>
        <w:t>了脸说没……没什麽……同学……对不起……我跑错厕所了，然後低下头吓然发现衬衫上的精液，一句</w:t>
      </w:r>
    </w:p>
    <w:p>
      <w:r>
        <w:t>话也说不出来</w:t>
      </w:r>
    </w:p>
    <w:p>
      <w:r>
        <w:t>我也要</w:t>
      </w:r>
    </w:p>
    <w:p>
      <w:r>
        <w:t>我鼓起勇气这样说……</w:t>
      </w:r>
    </w:p>
    <w:p>
      <w:r>
        <w:t>我大胆要求，阿姨顿时间也傻了眼，不知道该说些什麽，我威胁她，如果不要，我就告诉别人，甚</w:t>
      </w:r>
    </w:p>
    <w:p>
      <w:r>
        <w:t>至她老公，她听了以後知道没有办法，只好乖乖的听话，於是我要她跟我回家，我先去向老师请假，老</w:t>
      </w:r>
    </w:p>
    <w:p>
      <w:r>
        <w:t>师也没怀疑，就让我走了，於是我就带着我心爱的阿姨回家了</w:t>
      </w:r>
    </w:p>
    <w:p>
      <w:r>
        <w:t>我听工友叫她的名字，这样我就可以叫她叫的亲密些，回到家，我要她先去补妆，把口红补回来，</w:t>
      </w:r>
    </w:p>
    <w:p>
      <w:r>
        <w:t>因为刚刚激烈的口交，口红已经掉了一大半，等一切都就续之後，我要她去附近的便利商店买一打保险</w:t>
      </w:r>
    </w:p>
    <w:p>
      <w:r>
        <w:t>套</w:t>
      </w:r>
    </w:p>
    <w:p>
      <w:r>
        <w:t>等她回来之後，我搂着她的纤腰进到我家的厨房，我开始亲吻着她的唇，并且把舌头伸了进去，和</w:t>
      </w:r>
    </w:p>
    <w:p>
      <w:r>
        <w:t>她打了一场舌战，我又轻轻的我着她的脸颊，慢慢的往耳垂吻去，还一边用手爱抚她的美臀，好翘的屁</w:t>
      </w:r>
    </w:p>
    <w:p>
      <w:r>
        <w:t>股，真的令人血脉喷张，只要是男人不会有人不心动的，我趁她不注意的时候，偷偷的拿了一根小黄瓜</w:t>
      </w:r>
    </w:p>
    <w:p>
      <w:r>
        <w:t>塞入我的口袋，然後把她抱到我的房间，我要她先躺好，我开始解开她衬衫的扣子，把手伸进去隔着胸</w:t>
      </w:r>
    </w:p>
    <w:p>
      <w:r>
        <w:t>罩搓揉着她的双乳，她开始呼……呼……的喘息，我又慢慢的卸下她的胸罩，开始搓揉，爱抚着她的高</w:t>
      </w:r>
    </w:p>
    <w:p>
      <w:r>
        <w:t>耸的双乳，我开始吻着她的乳房，并且以舌头挑逗她的奶子，然後一边用手搔她的纤腰，她的身子开始</w:t>
      </w:r>
    </w:p>
    <w:p>
      <w:r>
        <w:t>不自主的微微颤抖，呼吸的声音也越来越急促，我看到她这样，先用力捌下她的红色长裙，然後用手不</w:t>
      </w:r>
    </w:p>
    <w:p>
      <w:r>
        <w:t>停地在她穿着丝袜的美腿上磨擦，我也把脸靠在她的腿上磨着，这种感觉时在是非常非常的爽，这时，</w:t>
      </w:r>
    </w:p>
    <w:p>
      <w:r>
        <w:t>我又慢慢的闻她阴户的味道，并且亲吻她的阴唇，虽然说隔着一件内裤，但还是可以感觉到那里的温度，</w:t>
      </w:r>
    </w:p>
    <w:p>
      <w:r>
        <w:t>以及里面的湿润情况，於是我毫不犹豫的脱掉她的内裤，然後拿出她去买的套子，套在我刚才趁她不注</w:t>
      </w:r>
    </w:p>
    <w:p>
      <w:r>
        <w:t>意的时候偷拿的小黄瓜上，我把小黄瓜贴在阿姨的洞穴上，并且缓缓的旋转，只听见阿姨</w:t>
      </w:r>
    </w:p>
    <w:p>
      <w:r>
        <w:t>喔……嗯……嗯</w:t>
      </w:r>
    </w:p>
    <w:p>
      <w:r>
        <w:t>的呻吟着，就这样持续了一会，我突然用力的把手上的小黄瓜插了进去，并且用很快的速度来抽插</w:t>
      </w:r>
    </w:p>
    <w:p>
      <w:r>
        <w:t>喔喔喔喔……喔……好……好……爽……喔……嗯……快……快……干……我。我……不行……行</w:t>
      </w:r>
    </w:p>
    <w:p>
      <w:r>
        <w:t>了……我要……呀！</w:t>
      </w:r>
    </w:p>
    <w:p>
      <w:r>
        <w:t>我再也忍受不了这种诱惑了，我敢紧拿来v8，架好三脚架，然後要阿姨像狗一样的姿势趴在床上，</w:t>
      </w:r>
    </w:p>
    <w:p>
      <w:r>
        <w:t>我要她在把丰臀翘高一点，她一翘高，我就顺势插入，并且开始活塞运动，我的小腹的地方不停大力的</w:t>
      </w:r>
    </w:p>
    <w:p>
      <w:r>
        <w:t>撞击她的美臀，发出啪。啪……啪……啪……的声音，再加上阿姨那娇滴滴的声淫声，真是天籁之音呀！</w:t>
      </w:r>
    </w:p>
    <w:p>
      <w:r>
        <w:t>我一边插，一边爱抚她的巨乳，同时吻着她的唇，实在是太太棒了</w:t>
      </w:r>
    </w:p>
    <w:p>
      <w:r>
        <w:t>，你好美……我……我好爱你，你是我的，从今天起你是我一个人的</w:t>
      </w:r>
    </w:p>
    <w:p>
      <w:r>
        <w:t>说完，我抽出我的家伙，叫她把头转过来替我口交，她毫不多说马上张开唇，开始替我哈棒，我抱</w:t>
      </w:r>
    </w:p>
    <w:p>
      <w:r>
        <w:t>着她的头，一前一後的动作，这样真的很爽，嘴巴的温热，以及口水的湿润，让我爽到头皮发麻，然後</w:t>
      </w:r>
    </w:p>
    <w:p>
      <w:r>
        <w:t>一口气射出我滚烫的精液在她嘴里，她把精液慢慢的吐出来，我觉得太浪费了，要她把精液全部喝下去，</w:t>
      </w:r>
    </w:p>
    <w:p>
      <w:r>
        <w:t>她一开始还不喝，於是我就捏着她的鼻头，要她喝光，於是她也只好仰头，把我给她的营养都给喝了下</w:t>
      </w:r>
    </w:p>
    <w:p>
      <w:r>
        <w:t>去</w:t>
      </w:r>
    </w:p>
    <w:p>
      <w:r>
        <w:t>怎麽，好喝吗？</w:t>
      </w:r>
    </w:p>
    <w:p>
      <w:r>
        <w:t>我看着她的表情，刚做完的表情实在太诱人了，於是我把她抱起，开始狂肏她的後门，她後门的紧</w:t>
      </w:r>
    </w:p>
    <w:p>
      <w:r>
        <w:t>实，给我很大的快感，让我很快的又硬了起来，又一阵狂欢，我和我的宝贝照华沉溺在性爱与乱伦的快</w:t>
      </w:r>
    </w:p>
    <w:p>
      <w:r>
        <w:t>感中，终於，我又射了，当然，一切都被我给拍了下来，这样，阿姨，想离开我也不可能了</w:t>
      </w:r>
    </w:p>
    <w:p>
      <w:r>
        <w:t>我与阿姨发生这种让人不可思议的关系以後，在学校只要一下课，我就会往福利社跑，趁阿姨在影</w:t>
      </w:r>
    </w:p>
    <w:p>
      <w:r>
        <w:t>印的时候，偷偷的摸她的丰臀，或者是她那修长的美腿，有时候她会去搬货，当她弯下腰的时候，总是</w:t>
      </w:r>
    </w:p>
    <w:p>
      <w:r>
        <w:t>把她的臀部翘的老高，真令人想冲过去狠狠煞她一炮，只可惜这里太多人了，那股冲动让我上课都无法</w:t>
      </w:r>
    </w:p>
    <w:p>
      <w:r>
        <w:t>专心去上课，很是累人。</w:t>
      </w:r>
    </w:p>
    <w:p>
      <w:r>
        <w:t>记得礼拜六的下午我的两个同学小奇，小智来到我家，我们一起温习功课，并且户相讨论，什麽理</w:t>
      </w:r>
    </w:p>
    <w:p>
      <w:r>
        <w:t>化的F=ma，U=1/2mgh……有好多种不同的类型的题目，我们加强的演算</w:t>
      </w:r>
    </w:p>
    <w:p>
      <w:r>
        <w:t>从下午一点多一直到了三点半，除了上厕所，没有一个人休息过，所以大家决定休息一下，我把伍</w:t>
      </w:r>
    </w:p>
    <w:p>
      <w:r>
        <w:t>佰的树枝孤鸟的cd拿出来放，而小奇，小智俩人则打开电视看espn体育台，突然他们两个说什麽这个不</w:t>
      </w:r>
    </w:p>
    <w:p>
      <w:r>
        <w:t>好看，他们知道我有jordan的mtv ，所以他们就把它拿出来放，当时我人在厕所洗脸，我来不及阻止，</w:t>
      </w:r>
    </w:p>
    <w:p>
      <w:r>
        <w:t>因为那片录影带的内容是我和阿姨的做爱过程……当我出来的时候，真的不知道要怎麽办，小奇说</w:t>
      </w:r>
    </w:p>
    <w:p>
      <w:r>
        <w:t>没想到ㄚ，嘿！你居然跟陈阿姨……更没想到陈阿姨是这种女人……</w:t>
      </w:r>
    </w:p>
    <w:p>
      <w:r>
        <w:t>没想到她那麽嫩，那麽骚，她老公不常肏她吧……</w:t>
      </w:r>
    </w:p>
    <w:p>
      <w:r>
        <w:t>小智这样说道，我不知道开说些什麽，只好硬着头皮说</w:t>
      </w:r>
    </w:p>
    <w:p>
      <w:r>
        <w:t>是呀……是……</w:t>
      </w:r>
    </w:p>
    <w:p>
      <w:r>
        <w:t>这时萤幕上的我射了，而阿姨正在吃我的精液，看到这里，他们两个更兴奋了，告诉我说，要我去</w:t>
      </w:r>
    </w:p>
    <w:p>
      <w:r>
        <w:t>把阿姨找来，我们来玩四人行，车轮战，我能说什麽呢，我只好打电话给她，要她过来穿漂亮一点，穿</w:t>
      </w:r>
    </w:p>
    <w:p>
      <w:r>
        <w:t>高跟鞋，丝袜，顺便把彩妆组给带来我跟她这样说。</w:t>
      </w:r>
    </w:p>
    <w:p>
      <w:r>
        <w:t>过了十五分钟，我家的电铃响了，我看了一下，是阿姨来了我把门打开，让她坐电梯上来，小智，</w:t>
      </w:r>
    </w:p>
    <w:p>
      <w:r>
        <w:t>小奇两个用淫慾的眼神看着我，我要他们先去躲起来，等一下在出来，我把阿姨带进了房间，开始抱着</w:t>
      </w:r>
    </w:p>
    <w:p>
      <w:r>
        <w:t>她，我吻着她的唇，爱抚搓揉她的双乳，这时，小奇，小智出现了，阿姨吓了一跳，我安抚她说，别怕，</w:t>
      </w:r>
    </w:p>
    <w:p>
      <w:r>
        <w:t>他们是我的同学，我们会好好让你爽的……於是小奇开始爱抚阿姨的腿，和臀部，而小智则在上面不停</w:t>
      </w:r>
    </w:p>
    <w:p>
      <w:r>
        <w:t>的吻着阿姨的美乳，我则搔阿姨的敏感带，让她舒服一下，阿姨，第一次被三个人同时玩弄，所以很快</w:t>
      </w:r>
    </w:p>
    <w:p>
      <w:r>
        <w:t>就开始有快感，我们三个人开始脱下她的衣裙，包括胸罩内裤，我们三个也脱了裤子，三把长枪对准她，</w:t>
      </w:r>
    </w:p>
    <w:p>
      <w:r>
        <w:t>我要她像以前一样，像狗一样的趴着，小智冲第一个，迅速的插入阿姨的穴</w:t>
      </w:r>
    </w:p>
    <w:p>
      <w:r>
        <w:t>喔……喔……</w:t>
      </w:r>
    </w:p>
    <w:p>
      <w:r>
        <w:t>她开始叫春，并且把头抬起来，那骄羞的表情真是令人不舍</w:t>
      </w:r>
    </w:p>
    <w:p>
      <w:r>
        <w:t>呀！……呜……呜……喔……伊伊……</w:t>
      </w:r>
    </w:p>
    <w:p>
      <w:r>
        <w:t>阿姨不停地叫着，小奇再也受不了她的刺激，於是把他的家伙送入阿姨的嘴里，开始抽插，小智插</w:t>
      </w:r>
    </w:p>
    <w:p>
      <w:r>
        <w:t>的很大力，那啪。啪。啪。的声音好大声，好像有观众在拍手，但是阿姨因为嘴里也有阴茎的关系叫不</w:t>
      </w:r>
    </w:p>
    <w:p>
      <w:r>
        <w:t>出来，我只在不停的吻着照华的奶子，突然有一种奇特的声音，听起来像是啜饮浓汤的声音，原来是小</w:t>
      </w:r>
    </w:p>
    <w:p>
      <w:r>
        <w:t>奇受不了，射精了，射在我的阿姨的嘴里，我抬头看，她的嘴里，唇上，都沾粘浓浓的意精液，表情很</w:t>
      </w:r>
    </w:p>
    <w:p>
      <w:r>
        <w:t>茫然，她一手摸着她的脖子，慢慢把精液喝了下去，可是同时美臀却大力的晃动，突然身体疆直，原来</w:t>
      </w:r>
    </w:p>
    <w:p>
      <w:r>
        <w:t>小智也射了，射在阿姨的浪穴里，阿姨趴在床上喘气，而小奇，小智坐在地板上爬不起来，全身像软糖</w:t>
      </w:r>
    </w:p>
    <w:p>
      <w:r>
        <w:t>一样……</w:t>
      </w:r>
    </w:p>
    <w:p>
      <w:r>
        <w:t>这时的我顾不得阿姨正陶醉在刚才的三人行，我把她抱起来插，她的穴特别的湿润，大概是刚刚被</w:t>
      </w:r>
    </w:p>
    <w:p>
      <w:r>
        <w:t>插的关系吧，我边抱边插，她则嗯……嗯……喔……噫……好。好爽……的叫着，我把她放到沙发上，</w:t>
      </w:r>
    </w:p>
    <w:p>
      <w:r>
        <w:t>用左手压着她的右腿，把她的左腿扛在我的右肩膀上，开始大力的抽送，她不停的浪叫，我看着她的脸，</w:t>
      </w:r>
    </w:p>
    <w:p>
      <w:r>
        <w:t>让我倍感兴奋，更是努力不懈的糙她……</w:t>
      </w:r>
    </w:p>
    <w:p>
      <w:r>
        <w:t>嗯……我……我……我……不。不行……行了……我要熔……熔……化……了</w:t>
      </w:r>
    </w:p>
    <w:p>
      <w:r>
        <w:t>嘿！……爽吗？</w:t>
      </w:r>
    </w:p>
    <w:p>
      <w:r>
        <w:t>喔……太……太……棒了……喔喔喔喔喔……嗯。我要。我要……我要你射……喔</w:t>
      </w:r>
    </w:p>
    <w:p>
      <w:r>
        <w:t>都几岁的女人了，还荡成这样，真是人不可貌相ㄚ说完，我又吻了她的颈子，然後用力的一挺，把</w:t>
      </w:r>
    </w:p>
    <w:p>
      <w:r>
        <w:t>我的精液射在她的阴道里，这时小奇，小智走了过来，阿姨躺在沙发上，昏昏欲睡，我们三个人用老二</w:t>
      </w:r>
    </w:p>
    <w:p>
      <w:r>
        <w:t>在她的脸上，唇舌上不停的磨擦，然後先後射精，射得她满脸的精，她用手擦去，并且舔食手上的精，</w:t>
      </w:r>
    </w:p>
    <w:p>
      <w:r>
        <w:t>但她并未发现她的头上还有一长条的浓浓的我的精液，我不许她冲洗下体，更不让她穿内裤，然後我们</w:t>
      </w:r>
    </w:p>
    <w:p>
      <w:r>
        <w:t>四个人一起去吃晚餐，在那里我们的浓精从她的穴里汩汩流出，她坐在高脚椅上，很多人都看到，那浓</w:t>
      </w:r>
    </w:p>
    <w:p>
      <w:r>
        <w:t>烈的精液顺着她的美腿，慢慢地……慢慢……流到高跟鞋底……而头发上的精也流了下来……滴在咖啡</w:t>
      </w:r>
    </w:p>
    <w:p>
      <w:r>
        <w:t>里……</w:t>
      </w:r>
    </w:p>
    <w:p>
      <w:r>
        <w:t>这几天放假，因为我们都即将联考的关系，所以没有跟着爸妈一块回家扫墓，我和小奇，小智都在</w:t>
      </w:r>
    </w:p>
    <w:p>
      <w:r>
        <w:t>家里念书，觉得很无聊没啥好玩在家上阿姨老公的事，我们三个都不太敢在去上她，於是小奇突发奇想，</w:t>
      </w:r>
    </w:p>
    <w:p>
      <w:r>
        <w:t>说要我们去万华逛龙三寺，我们在哪里吃了午餐，大伙晃呀晃，到了龙山寺的门口，发现门口有许多妇</w:t>
      </w:r>
    </w:p>
    <w:p>
      <w:r>
        <w:t>人站在那里，小智说那些女人都是一些家庭主妇出来赚一些外快的，说到这我们三个人的眼光投注在一</w:t>
      </w:r>
    </w:p>
    <w:p>
      <w:r>
        <w:t>起，我们想起了一个人，就是阿姨，这个想法虽然很荒谬，但是却很刺激，於是大家都约定好回去马上</w:t>
      </w:r>
    </w:p>
    <w:p>
      <w:r>
        <w:t>行动。</w:t>
      </w:r>
    </w:p>
    <w:p>
      <w:r>
        <w:t>我们一回到家就立刻跑去找阿姨，阿姨以为我们三个又要来干她她敢紧告诉我们说</w:t>
      </w:r>
    </w:p>
    <w:p>
      <w:r>
        <w:t>我老公在家，要做，出去做！</w:t>
      </w:r>
    </w:p>
    <w:p>
      <w:r>
        <w:t>我们听了更是高兴，要她好好妆扮一下，快出来，我们在门口等了十分钟左右，阿姨穿着一件粉红</w:t>
      </w:r>
    </w:p>
    <w:p>
      <w:r>
        <w:t>色的丝质洋装出来了，我们三个带她到了医院旁的眷村她很讶异，因为我们三个人的家都不住那里，她</w:t>
      </w:r>
    </w:p>
    <w:p>
      <w:r>
        <w:t>开始紧张的问</w:t>
      </w:r>
    </w:p>
    <w:p>
      <w:r>
        <w:t>你们要带我去哪里？</w:t>
      </w:r>
    </w:p>
    <w:p>
      <w:r>
        <w:t>我们三个因为事先约定，所以都不做声，直到到了一户人家的门口，我们看见里头有两位老兵，观</w:t>
      </w:r>
    </w:p>
    <w:p>
      <w:r>
        <w:t>察了许久，发现没有问题，於是小智进了门去，和那两位老兵谈了一会儿，便向我们招手示意，我们看</w:t>
      </w:r>
    </w:p>
    <w:p>
      <w:r>
        <w:t>见了小智的手势，我们就拉着阿姨进去房子，一进房子，两位差不多六十岁的老爷爷带我们来到了房间，</w:t>
      </w:r>
    </w:p>
    <w:p>
      <w:r>
        <w:t>然後塞了八百块给小智，然後我和小奇就把阿姨交给他们，我们则留在房间里观赏这难得一见的奸淫秀。</w:t>
      </w:r>
    </w:p>
    <w:p>
      <w:r>
        <w:t>这两位老兵似乎是很久没碰女人了，他们一见到阿姨就马上脱了裤子，我们见识到这两个老人的棒</w:t>
      </w:r>
    </w:p>
    <w:p>
      <w:r>
        <w:t>子，似乎还是很有力，不过和我们的行动方式却不一样，一开始其中一个老人色眯眯的摸着阿姨那双穿</w:t>
      </w:r>
    </w:p>
    <w:p>
      <w:r>
        <w:t>着丝袜的美腿，阿姨不停的挣扎……反抗，突然啪！啪！两声，我和小奇，小智都吓了一跳，原来那个</w:t>
      </w:r>
    </w:p>
    <w:p>
      <w:r>
        <w:t>老兵打了阿姨两个耳光，阿姨好像怕了，便不在挣扎，那老兵开始粗鲁的亲吻阿姨，并且像野兽般嗅着</w:t>
      </w:r>
    </w:p>
    <w:p>
      <w:r>
        <w:t>阿姨的胸部，然後用力扯上她的上衣和胸罩，那老兵一见到阿姨洁白的肥乳，立刻大力的搓揉抓得好紧，</w:t>
      </w:r>
    </w:p>
    <w:p>
      <w:r>
        <w:t>好像快把她抓爆了，阿姨露出痛苦的表情，那老兵非但不同情她，还抓的更用力，而同时，另一个老兵</w:t>
      </w:r>
    </w:p>
    <w:p>
      <w:r>
        <w:t>则闻着阿姨的奶罩，好像吸毒一样，久久不能自拔，这时，那位搓揉阿姨的老兵突然迅速的脱了阿姨的</w:t>
      </w:r>
    </w:p>
    <w:p>
      <w:r>
        <w:t>裙子，还有内裤，随即插了癣来，阿姨由於害怕而不能达到高潮，这样的表现引起了老兵的不满，他拿</w:t>
      </w:r>
    </w:p>
    <w:p>
      <w:r>
        <w:t>了皮带狠抽了她一下，然後又是继续不停的插入，老兵的持久和长度，慢慢的让阿姨有了感觉，阿姨开</w:t>
      </w:r>
    </w:p>
    <w:p>
      <w:r>
        <w:t>始叫了起来</w:t>
      </w:r>
    </w:p>
    <w:p>
      <w:r>
        <w:t>喔……喔喔……啧……啧……呀呀……喔……呜……</w:t>
      </w:r>
    </w:p>
    <w:p>
      <w:r>
        <w:t>老兵听见阿姨叫春的声音又更奋力的插了起来</w:t>
      </w:r>
    </w:p>
    <w:p>
      <w:r>
        <w:t>喔……喔……不……不……好……好……人。人家好……爽喔……喔……喔……</w:t>
      </w:r>
    </w:p>
    <w:p>
      <w:r>
        <w:t>老兵也不停的喘着大气，但还是努力的享受着个臣服在他跨下的女人</w:t>
      </w:r>
    </w:p>
    <w:p>
      <w:r>
        <w:t>噫……噫……喔……喔……呜喔喔喔……喔。呀……爽……喔……</w:t>
      </w:r>
    </w:p>
    <w:p>
      <w:r>
        <w:t>老兵的持久让我们开了眼界，实在太强了，阿姨又更激烈地叫着两个人都满头大汗，尤其是阿姨，</w:t>
      </w:r>
    </w:p>
    <w:p>
      <w:r>
        <w:t>她脸上的汗水把粉都给弄掉了，而身上的汗水更是弄湿了床……</w:t>
      </w:r>
    </w:p>
    <w:p>
      <w:r>
        <w:t>喔……噫噫……喔……呀……喔……喔……喔……</w:t>
      </w:r>
    </w:p>
    <w:p>
      <w:r>
        <w:t>突然，阿姨停止了叫声，，老兵也停止了抽插，原来是老兵射了，他的精液好多，居然滴了一大堆</w:t>
      </w:r>
    </w:p>
    <w:p>
      <w:r>
        <w:t>到阿姨的内裤上……</w:t>
      </w:r>
    </w:p>
    <w:p>
      <w:r>
        <w:t>这个老兵射出以後就走出房间，好像是去喝水，大概太久没激烈运动了口一定很渴，而阿姨则是趴</w:t>
      </w:r>
    </w:p>
    <w:p>
      <w:r>
        <w:t>在床上软棉棉的，全身只穿着丝袜，和那黑色的高跟凉鞋，嘴角还不自主的留出一丝丝的口水，这时一</w:t>
      </w:r>
    </w:p>
    <w:p>
      <w:r>
        <w:t>另一个老兵爬上床，把阿姨的脸转过来面向他，然後开始不客气的狂吻着阿姨，啜着阿姨的香唇，并且</w:t>
      </w:r>
    </w:p>
    <w:p>
      <w:r>
        <w:t>粗暴的拧揉阿姨那双被汗水浸湿的双乳，还贪婪的舔着，实在是很原史的动做，阿姨，一定是很爽，居</w:t>
      </w:r>
    </w:p>
    <w:p>
      <w:r>
        <w:t>然抱着那的老兵，要他快插，当然，那老兵迅速的挺入阿姨的浪穴……又是一阵狂风暴雨……</w:t>
      </w:r>
    </w:p>
    <w:p>
      <w:r>
        <w:t>喔……喔……喔……好……硬……喔……我……快……快……死……了……喔</w:t>
      </w:r>
    </w:p>
    <w:p>
      <w:r>
        <w:t>老兵兴奋的插着</w:t>
      </w:r>
    </w:p>
    <w:p>
      <w:r>
        <w:t>喔……喔……喔。呀呀呀呀……好……爽……喔……人家……人……家……要，要……喝……哈…</w:t>
      </w:r>
    </w:p>
    <w:p>
      <w:r>
        <w:t>…喔……喔……ya……喔……</w:t>
      </w:r>
    </w:p>
    <w:p>
      <w:r>
        <w:t>阿姨的身体不停的抖动，双腿则不停地用力申直，喔……喔……喔……棒……棒……棒……喔……</w:t>
      </w:r>
    </w:p>
    <w:p>
      <w:r>
        <w:t>噫……我……好……爽……快插……阿姨一边叫着，一边转身，开始帮他口交，那老兵感到前所未有的</w:t>
      </w:r>
    </w:p>
    <w:p>
      <w:r>
        <w:t>刺激，很快的射在阿姨的嘴里，阿姨也一滴一滴的吞了下去，还顺便连刚才滴在她内裤上的精液都给舔</w:t>
      </w:r>
    </w:p>
    <w:p>
      <w:r>
        <w:t xml:space="preserve">食了……【完】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