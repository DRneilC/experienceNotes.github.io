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我与同班同学淫乱往事</w:t>
      </w:r>
    </w:p>
    <w:p>
      <w:r>
        <w:t>好友文豪的豪宅生日餐会，那天我带着老婆晓琴，一起去文豪他家庆祝。到了文豪家按了门铃，是他</w:t>
      </w:r>
    </w:p>
    <w:p>
      <w:r>
        <w:t>女友淑静过来开门，淑静跟文豪交往已六年多，我们彼此也很熟，今天淑静穿了一件低胸的红色礼服，</w:t>
      </w:r>
    </w:p>
    <w:p>
      <w:r>
        <w:t>看来特别美丽。进了门，我跟文豪在客厅聊天，淑静带着晓琴进文豪的房间，聊她们的八卦话题，过了</w:t>
      </w:r>
    </w:p>
    <w:p>
      <w:r>
        <w:t>不久，敏雄也带他的老婆素云来，素云个子不高约１５６ｃｍ，今天穿着ㄒ恤及皮短裙配上长靴，看来</w:t>
      </w:r>
    </w:p>
    <w:p>
      <w:r>
        <w:t>也满性感的，敏雄与素云也交往五年多，去年才结婚的，平常我们六个人就很熟，因为我跟文豪、敏雄，</w:t>
      </w:r>
    </w:p>
    <w:p>
      <w:r>
        <w:t>从高中一直到大学，刚好都是同班同学，所以感情特别好。</w:t>
      </w:r>
    </w:p>
    <w:p>
      <w:r>
        <w:t>人都到齐，於是我们便开始用餐，餐叙中难免喝些酒助兴，餐后大夥都略有酒意，敏雄这时提议跳</w:t>
      </w:r>
    </w:p>
    <w:p>
      <w:r>
        <w:t>舞，我们大夥把客厅稍微清理了一下，三对就各自在客厅里跳起了舞，后来可能是因为酒的后劲开始起</w:t>
      </w:r>
    </w:p>
    <w:p>
      <w:r>
        <w:t>作用，我们竟然愈跳愈起劲，边跳边拥吻甚至爱抚，根本无视他人的存在，或许是太过火了，敏雄突然</w:t>
      </w:r>
    </w:p>
    <w:p>
      <w:r>
        <w:t>脱下上衣，并将他老婆素云的上衣ㄒ恤也脱了下来，素云穿着一件半罩带蕾丝边的内衣，她的双峰约３</w:t>
      </w:r>
    </w:p>
    <w:p>
      <w:r>
        <w:t>４Ｄ，若影若现的乳晕，随着身体的扭动，双峰上下摆动，真是视觉的一大享受，敏雄这时又起鬨要我</w:t>
      </w:r>
    </w:p>
    <w:p>
      <w:r>
        <w:t>们把衣服也脱了，只见文豪也将淑静的拉炼拉下至腰际，露出雪白背部，而敏雄此时也拉下素云皮短群</w:t>
      </w:r>
    </w:p>
    <w:p>
      <w:r>
        <w:t>的拉炼，短裙随及掉落，素云下身穿着是与内衣同系的薄纱蕾丝内裤，前方微凸的阴阜黑鸦鸦一片，令</w:t>
      </w:r>
    </w:p>
    <w:p>
      <w:r>
        <w:t>人遐想。</w:t>
      </w:r>
    </w:p>
    <w:p>
      <w:r>
        <w:t>我当然不落人后，也脱下晓琴的衣服，晓琴今天穿着一套水蓝色洋装，里面穿着一套水蓝色系内衣，</w:t>
      </w:r>
    </w:p>
    <w:p>
      <w:r>
        <w:t>晓琴的双峰很大有３６Ｅ，真是无法一手掌握，后来文豪也脱下淑静的礼服，淑静礼服一被脱下，３６</w:t>
      </w:r>
    </w:p>
    <w:p>
      <w:r>
        <w:t>Ｄ双乳随即露出，虽然跟文豪已有过多次性爱，但淑静的乳头及乳晕还略带粉红，让人看了真想吸一口。</w:t>
      </w:r>
    </w:p>
    <w:p>
      <w:r>
        <w:t>这时敏雄已将素云的内衣裤脱下，并抱起素云至一旁的沙发上，舔允起素云的乳房，一手搓柔着素云的</w:t>
      </w:r>
    </w:p>
    <w:p>
      <w:r>
        <w:t>阴阜，甚至将手指缓缓插入素云的阴道，只听素云轻声呻吟起来，随着敏雄手指插入速度加快，此时素</w:t>
      </w:r>
    </w:p>
    <w:p>
      <w:r>
        <w:t>云已淫水四溅，呻吟的声音也愈大愈急促。</w:t>
      </w:r>
    </w:p>
    <w:p>
      <w:r>
        <w:t>而此时文豪也将淑静脱光了，将她抱到长茶几桌上躺下，迅速脱下衣裤，来个６９姿势，将老二掏</w:t>
      </w:r>
    </w:p>
    <w:p>
      <w:r>
        <w:t>出送入淑静口中，淑静对着文豪的龟头又吸又吮又舔的，显现着一副飢渴的模样，当然文豪的嘴巴也不</w:t>
      </w:r>
    </w:p>
    <w:p>
      <w:r>
        <w:t>闲着，舌头来回拨弄着淑静的两片粉红色的阴唇，一回吸允着隆起的阴蒂，只见淑静扭摆着身躯上下摆</w:t>
      </w:r>
    </w:p>
    <w:p>
      <w:r>
        <w:t>动，淫水不断的流出。</w:t>
      </w:r>
    </w:p>
    <w:p>
      <w:r>
        <w:t>而我则抱起晓琴躺在单人沙发上，我们互相拥吻爱抚，我的手来回抚摸着晓琴的身体，晓琴的一双</w:t>
      </w:r>
    </w:p>
    <w:p>
      <w:r>
        <w:t>小手也套弄着我的阴茎，慢慢的我抬高晓琴的双腿，露出迷人的阴穴，不由自主我伸出舌头吸允着晓琴</w:t>
      </w:r>
    </w:p>
    <w:p>
      <w:r>
        <w:t>的阴蒂，那微凸的阴蒂经我舌头挑弄，阴蒂渐渐涨大充血，且阴道流出黏搭搭的淫水。</w:t>
      </w:r>
    </w:p>
    <w:p>
      <w:r>
        <w:t>经酒的作用，我们三对淫男淫女，是乎已将理智抛至九霄云外，敏雄此时已展开攻势，将素云双腿</w:t>
      </w:r>
    </w:p>
    <w:p>
      <w:r>
        <w:t>抬高扒开，阴茎对准素云的淫穴，猛力一挺，只听素云…</w:t>
      </w:r>
    </w:p>
    <w:p>
      <w:r>
        <w:t>…啊……的一声，整支阴茎已没入素云的淫穴中，敏雄的动作採九浅一深，且动作很快，插得素云</w:t>
      </w:r>
    </w:p>
    <w:p>
      <w:r>
        <w:t>淫声连连。</w:t>
      </w:r>
    </w:p>
    <w:p>
      <w:r>
        <w:t>文豪此时也开始了攻势，他让淑静弯着身躯，趴在茶几桌上，双腿微屈，露出粉红色的淫穴，从后</w:t>
      </w:r>
    </w:p>
    <w:p>
      <w:r>
        <w:t>面将阴茎挺入，随着文豪的推送，淑静一对３６Ｄ的乳房，浮在桌面上，前后甩动，文豪动作愈大，那</w:t>
      </w:r>
    </w:p>
    <w:p>
      <w:r>
        <w:t>对乳房甩动愈是厉害，有时挺起的乳头还摩差着桌面。</w:t>
      </w:r>
    </w:p>
    <w:p>
      <w:r>
        <w:t>而我这时也将晓琴抱起，由我座在沙发上，晓琴蹲在我身上，整个阴穴面对着我，晓琴伸手握住我</w:t>
      </w:r>
    </w:p>
    <w:p>
      <w:r>
        <w:t>的阴茎，在她两片阴唇中拨弄了几下，缓缓下蹲，慢慢的将阴茎插入阴道，我此时用力上挺，只见晓琴</w:t>
      </w:r>
    </w:p>
    <w:p>
      <w:r>
        <w:t>哀叫一声，我双手抱着晓琴的小蛮腰，上下推动，晓琴则将摇晃的双乳前仰，将我整个头埋入晓琴双乳</w:t>
      </w:r>
    </w:p>
    <w:p>
      <w:r>
        <w:t>当中，我不时伸出舌头挑弄着晓琴微硬的乳头，晓琴是乎也高潮来临，动作越来越快。整个客厅，喘息</w:t>
      </w:r>
    </w:p>
    <w:p>
      <w:r>
        <w:t>声、淫荡声断断续续，不曾停歇。</w:t>
      </w:r>
    </w:p>
    <w:p>
      <w:r>
        <w:t>在我们将精液射入各伴侣阴道后，文豪就带我们至地下室，室内私人泳池，不愧是豪宅，还有三温</w:t>
      </w:r>
    </w:p>
    <w:p>
      <w:r>
        <w:t>暖设备。因刚才的激战，六个人光溜着身体，下来至泳池的淋浴间，中间有一池圆形沖水池，大家彼此</w:t>
      </w:r>
    </w:p>
    <w:p>
      <w:r>
        <w:t>赤裸裸坦诚相对，沖水时彼此打量着的身材，这时爱搞怪的敏雄，又提议大家一起互洗身体，话一说出</w:t>
      </w:r>
    </w:p>
    <w:p>
      <w:r>
        <w:t>大家来不及回应，敏雄突然就一把将晓琴拉了过去，双手不安分的搓揉起晓琴的双峰，并倒沐浴乳在晓</w:t>
      </w:r>
    </w:p>
    <w:p>
      <w:r>
        <w:t>琴身上，就这么搓洗了起来，并往晓琴的阴穴揉洗。文豪眼见如此，也把素云拉了过去，如法炮制。而</w:t>
      </w:r>
    </w:p>
    <w:p>
      <w:r>
        <w:t>淑静竟然主动过来我这边，倒了些沐浴乳在她胸前，就这么用它的双峰，帮我搓洗了起来。</w:t>
      </w:r>
    </w:p>
    <w:p>
      <w:r>
        <w:t>后来淑静叫我坐在沖水池边，涂了些婴儿油在我阴茎上，淑静蹲了下来用它３６Ｄ的双乳，套弄着</w:t>
      </w:r>
    </w:p>
    <w:p>
      <w:r>
        <w:t>我已软绵绵的阴茎，被淑静这样的套弄后，原先软绵绵的阴茎又重展男性雄风，淑静见我阴茎坚挺后，</w:t>
      </w:r>
    </w:p>
    <w:p>
      <w:r>
        <w:t>嘴巴靠了过来，用舌头舔允着我的龟头，并不时将我整支阴茎吸入口中，舌头不断在嘴里翻搅，这是晓</w:t>
      </w:r>
    </w:p>
    <w:p>
      <w:r>
        <w:t>琴未用过的动作，那种快感从阴茎阵阵传来。</w:t>
      </w:r>
    </w:p>
    <w:p>
      <w:r>
        <w:t>至於文豪那边，她将素云抱坐在池边，用沐浴乳在素云的阴穴揉洗，并挑开阴蒂搓揉，素云仰着头，</w:t>
      </w:r>
    </w:p>
    <w:p>
      <w:r>
        <w:t>享受文豪搓洗阴蒂的快感，只见她身体越来越软，靠躺在文豪身上，双乳随着喘息上下震荡，经过一番</w:t>
      </w:r>
    </w:p>
    <w:p>
      <w:r>
        <w:t>搓揉，文豪舀了一瓢清水清，将素云阴穴的泡沫沖洗乾净，一头埋入素云双腿之中，素云的两片阴唇稍</w:t>
      </w:r>
    </w:p>
    <w:p>
      <w:r>
        <w:t>黑，据说她和敏雄夜夜春宵，对性爱的要求很频繁，或许这缘故，所以阴唇较肥大较黑，文豪用舌头舔</w:t>
      </w:r>
    </w:p>
    <w:p>
      <w:r>
        <w:t>抵着素云的阴蒂，素云身体一阵抖擞，下身如波浪起伏摆荡不已，此时文豪不知从何处，拿出一支电动</w:t>
      </w:r>
    </w:p>
    <w:p>
      <w:r>
        <w:t>按摩棒，拨开素云两片阴唇，徐徐插入，素云被按摩棒这么一插，整身体摆动越大，且按摩棒约八吋长，</w:t>
      </w:r>
    </w:p>
    <w:p>
      <w:r>
        <w:t>文豪就这么的抽插着，只见按摩棒越插越深入，居然整支插到底了，素云表情更是狂荡，文豪此时加大</w:t>
      </w:r>
    </w:p>
    <w:p>
      <w:r>
        <w:t>电流，按摩棒更是整支扭转更快，素云的叫声也愈来愈大，就在素云即将高潮时，文豪突然将按摩棒拔</w:t>
      </w:r>
    </w:p>
    <w:p>
      <w:r>
        <w:t>出，只见素云阴穴淫液，啊的一声喷射而出，若不是亲眼所见，我还不知素云的淫穴，有此功力。</w:t>
      </w:r>
    </w:p>
    <w:p>
      <w:r>
        <w:t>另一边，敏雄跟我老婆晓琴，敏雄也是坐在池边，晓琴正用她那３６Ｅ的巨乳，摩搓着她的阴茎，</w:t>
      </w:r>
    </w:p>
    <w:p>
      <w:r>
        <w:t>敏雄一方面也要求着晓琴，用嘴巴帮她服务，只见晓琴伸出舌头舔允，只是动作有些生涩，因为晓琴不</w:t>
      </w:r>
    </w:p>
    <w:p>
      <w:r>
        <w:t>喜欢口交，上回有一次晓琴帮我口交时，可能时间过久，晓琴说，害她隔天下巴都感觉松垮垮的，而且</w:t>
      </w:r>
    </w:p>
    <w:p>
      <w:r>
        <w:t>那次我还把精液射入她口中，她说她感觉精液的味道很噁，不喜欢那种感觉，从此，我就不曾要求晓琴</w:t>
      </w:r>
    </w:p>
    <w:p>
      <w:r>
        <w:t>帮我口交了。而这次是敏雄要求，我想晓琴也是难以推託，只好含我爱ｖｗｅｔ跳恰恰了。希望我的好</w:t>
      </w:r>
    </w:p>
    <w:p>
      <w:r>
        <w:t>友能把晓琴训练好，下次我要求晓琴帮我口交，我想它应该也不好意思拒绝吧！敏雄的阴茎含在晓琴的</w:t>
      </w:r>
    </w:p>
    <w:p>
      <w:r>
        <w:t>口中，晓琴的嘴巴上上下下套弄着，此时敏雄抱起晓琴往旁边按摩床过去，也是来个６９招式，晓琴嘴</w:t>
      </w:r>
    </w:p>
    <w:p>
      <w:r>
        <w:t>巴依然含着敏雄的阴茎，一上一下套弄着，敏雄也往晓琴的阴唇吻了过去，不过看清楚些，才知敏雄正</w:t>
      </w:r>
    </w:p>
    <w:p>
      <w:r>
        <w:t>舔着晓琴的屁眼，敏雄的舌头挑弄着晓琴的屁眼，并缓缓用舌头深入，另用右手中指与食指，插入晓琴</w:t>
      </w:r>
    </w:p>
    <w:p>
      <w:r>
        <w:t>的阴道内，来回的抽插着，时而见他用拇指抠着晓琴的阴蒂，晓琴的反应也愈显激烈，吞吐的动作也越</w:t>
      </w:r>
    </w:p>
    <w:p>
      <w:r>
        <w:t>来越快，晓琴阴道内的淫水潺潺流出，在灯光照耀下，晶莹剔透。</w:t>
      </w:r>
    </w:p>
    <w:p>
      <w:r>
        <w:t>敏雄这回移动了左手，见他伸出左手中指嚐试插入晓琴的屁眼，可能晓琴不曾被我玩过屁眼，屁眼</w:t>
      </w:r>
    </w:p>
    <w:p>
      <w:r>
        <w:t>整个缩了起来，敏雄很有经验的将中指涂抹婴儿油，并在晓琴的屁眼也滴了几滴，只见敏雄的中指前段，</w:t>
      </w:r>
    </w:p>
    <w:p>
      <w:r>
        <w:t>已渐渐进入晓琴的屁眼，而晓琴的表情是乎也怪怪的，毕竟晓琴的屁眼还未被插入过，这样想想，我的</w:t>
      </w:r>
    </w:p>
    <w:p>
      <w:r>
        <w:t>损失也满大的，不过好田还需好农夫，没有农夫的付出，我们哪来好米可吃，有了敏雄的开垦，我和晓</w:t>
      </w:r>
    </w:p>
    <w:p>
      <w:r>
        <w:t>琴以后就有更多招式可玩了。敏雄缓缓插入中指，顺利将中指整支插入晓琴的屁眼当中，并来回抽插，</w:t>
      </w:r>
    </w:p>
    <w:p>
      <w:r>
        <w:t xml:space="preserve">且愈来愈顺手，眼见晓琴的表情由痛苦转为享受，并主动摇摆着臀部，迎合着敏雄的抽插动作。【完】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