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我先搞完了她妹，在干她姐</w:t>
      </w:r>
    </w:p>
    <w:p>
      <w:r>
        <w:t>在读高职的时候交了一个女朋友，我把他分类（炮友）吧！因为她很喜欢我又信任我，所以每到下</w:t>
      </w:r>
    </w:p>
    <w:p>
      <w:r>
        <w:t>课的时间都会叫我先去她家等她，因为我们两个读不同学校，所以我们俩见面时间不常（男人常寂寞的</w:t>
      </w:r>
    </w:p>
    <w:p>
      <w:r>
        <w:t>原因？！！），但她有个很很可爱又正的妹妹比她还正a ，有一天走点放学又无所事事- 想了一想之後</w:t>
      </w:r>
    </w:p>
    <w:p>
      <w:r>
        <w:t>- 我就先去她家等她，可是她家里没有人，我就先到她的房间等她！</w:t>
      </w:r>
    </w:p>
    <w:p>
      <w:r>
        <w:t>却发现她妹妹的房间门没关，就起了色慾去翻她妹的衣柜，既然翻到了她妹妹的胸罩内裤（哇！好</w:t>
      </w:r>
    </w:p>
    <w:p>
      <w:r>
        <w:t>可爱喔！），当场就把她的胸罩和内裤包在小弟弟上，打起手枪来（我发觉我有些变态），也常常幻想</w:t>
      </w:r>
    </w:p>
    <w:p>
      <w:r>
        <w:t>跟她妹妹做爱（帮她妹舔乳头）（舔小妹妹），当我正在爽的时候，她妹妹竟然先回来了？！我一时慌</w:t>
      </w:r>
    </w:p>
    <w:p>
      <w:r>
        <w:t>张- 就赶紧把妹胸罩跟内裤塞到我的口袋里，但…………………我的裤子还没穿，就当场被她妹看见了，</w:t>
      </w:r>
    </w:p>
    <w:p>
      <w:r>
        <w:t>她一脸还很生气表情的跟我说：要跟她姐姐讲- 我偷偷拿她的内衣裤自慰，但我还没等他话说完时，我</w:t>
      </w:r>
    </w:p>
    <w:p>
      <w:r>
        <w:t>就紧紧的抱住她，开始疯狂的吻她，想说她没有性经验，应该会对这种举动无法抵抗吧，就强吻了她！</w:t>
      </w:r>
    </w:p>
    <w:p>
      <w:r>
        <w:t>因为她穿的是护专的白上衣制服和短裙，这样的穿着让我更有性冲动的感觉，就一手抓着她的胸部</w:t>
      </w:r>
    </w:p>
    <w:p>
      <w:r>
        <w:t>搓揉着，一手将她裙子的拉链拉下，当时的她全身上下就只剩下内裤还有清纯的白上衣（她想反抗，却</w:t>
      </w:r>
    </w:p>
    <w:p>
      <w:r>
        <w:t>被我压制住），当时的我就把她拖到墙壁旁，一手解她的钮扣一手还是搓揉着她应该有（B 罩杯）的</w:t>
      </w:r>
    </w:p>
    <w:p>
      <w:r>
        <w:t>（乳房小小的又可爱），这时，我听到的已不是反抗的声音而是稍微呻吟的声音，根据我的好色经验，</w:t>
      </w:r>
    </w:p>
    <w:p>
      <w:r>
        <w:t>要干她绝得已经不难了，脱下了衣服後再用我的舌头继续舔她的乳头，才发现粉红色的乳头，真的很令</w:t>
      </w:r>
    </w:p>
    <w:p>
      <w:r>
        <w:t>人感动，好像徐若瑄一样，我舔到她乳头已经硬了起来，我的手指头缓缓的摸她的小穴可能是第一次！</w:t>
      </w:r>
    </w:p>
    <w:p>
      <w:r>
        <w:t>（心想？！今天可真幸运，干到一个可爱的小处女@@……）</w:t>
      </w:r>
    </w:p>
    <w:p>
      <w:r>
        <w:t>所以当时的反应很激烈，她马上全身无力的摊在我身上，我也摸的她舒服的淫叫了几声，没多久就</w:t>
      </w:r>
    </w:p>
    <w:p>
      <w:r>
        <w:t>感觉我的中指都湿搭搭的，因为我刚才裤子都还没穿上（因为当时正拿她的内衣裤在……？！），我就</w:t>
      </w:r>
    </w:p>
    <w:p>
      <w:r>
        <w:t>把我哪硬的发烫的小弟弟掏了出来，她也主动的把内裤脱了下来（哇…真养眼@@），我跟她说：你还是</w:t>
      </w:r>
    </w:p>
    <w:p>
      <w:r>
        <w:t>处女吗？！怎第一次你就变的那麽湿了阿！你一定很想被干吧，没想到她听了以後还说：我当然是处女</w:t>
      </w:r>
    </w:p>
    <w:p>
      <w:r>
        <w:t>阿！又说：她常偷看我跟她姐激烈的做爱，害的她每次都心养养的，也常边看边自慰，还没等她说完的</w:t>
      </w:r>
    </w:p>
    <w:p>
      <w:r>
        <w:t>时候，我就把哪硬硬又热的发烫的龟头插到她哪已湿润的阴道内，但是没想像中处女的紧实，可能是因</w:t>
      </w:r>
    </w:p>
    <w:p>
      <w:r>
        <w:t>为被我搞的湿透了吧！</w:t>
      </w:r>
    </w:p>
    <w:p>
      <w:r>
        <w:t>所以我就用最基本的传教士式缓缓的抽插她，一手揉着她可爱又柔软的乳房，一边加快了速度抽插</w:t>
      </w:r>
    </w:p>
    <w:p>
      <w:r>
        <w:t>了起来，没多久後她就发抖了（高潮了吧），也淫叫的喘不过气来（心想）当时的我想学A 片把精液射</w:t>
      </w:r>
    </w:p>
    <w:p>
      <w:r>
        <w:t>在她的嘴里，就在这一阵呻吟中，我感觉我也快射了，就赶快拔出来放在她的嘴里，她有点害怕，我硬</w:t>
      </w:r>
    </w:p>
    <w:p>
      <w:r>
        <w:t>抓她的头来含着我的小弟弟，这种举动这种感觉让我觉- 我的动作好像有种强暴的感觉（感觉刺激又无</w:t>
      </w:r>
    </w:p>
    <w:p>
      <w:r>
        <w:t>言），我就把精液全都射在她的嘴里，她一阵恍惚，表情也很旁徨，这时我深情亲吻了她的嘴唇，跟她</w:t>
      </w:r>
    </w:p>
    <w:p>
      <w:r>
        <w:t>说；今天的事情不要说出去吼，以後我会早点来找你，这时候感觉到女友好像回来了，我赶快穿了衣服</w:t>
      </w:r>
    </w:p>
    <w:p>
      <w:r>
        <w:t>裤子到她的房间等她，拿了一堆的卫生纸把精液擦乾後！这样才不会我女友被发现，走之前还跟她妹说</w:t>
      </w:r>
    </w:p>
    <w:p>
      <w:r>
        <w:t>：待会你还可以来偷看我干你姐吼，等我女友到房间我装作若无其事的看电视，没想到她一回来就脱了</w:t>
      </w:r>
    </w:p>
    <w:p>
      <w:r>
        <w:t>我的裤子及内裤（真饥渴），开始帮我口交，她舔了一下说我刚刚是不是在打手枪？！我骗她说：我怕</w:t>
      </w:r>
    </w:p>
    <w:p>
      <w:r>
        <w:t>我太快射精，所以才先打手枪，待会才会做的比较久阿！</w:t>
      </w:r>
    </w:p>
    <w:p>
      <w:r>
        <w:t>她听了很感动，继续舔含我的小弟弟，我故意把门锁打开，这样她妹妹才可以偷看我干她姐的样子，</w:t>
      </w:r>
    </w:p>
    <w:p>
      <w:r>
        <w:t>含了一会儿，小弟弟又变大了，我女友马上把她的裙子跟衣服脱掉，趴在床上露出小湿穴等我从後面干</w:t>
      </w:r>
    </w:p>
    <w:p>
      <w:r>
        <w:t>她，因为女友趴的方向不会看到门这边，我故意把门拉开，并看到她妹妹坐在地上脚开开的自慰着，内</w:t>
      </w:r>
    </w:p>
    <w:p>
      <w:r>
        <w:t>裤还湿透到透明（真饥渴的姐妹阿），她一手搓揉着乳房，一手抚摸着她的湿穴，我也配合着我女友从</w:t>
      </w:r>
    </w:p>
    <w:p>
      <w:r>
        <w:t>後面干她，一边看着她妹自慰，一边干她姐，她妹也够大胆，也流出淫水，因为先跟她妹打了一炮，所</w:t>
      </w:r>
    </w:p>
    <w:p>
      <w:r>
        <w:t>以这次干的比较久，我一边用眼神跟她妹交会，希望她高潮的时候知会一下，我会加快的射出来，我看</w:t>
      </w:r>
    </w:p>
    <w:p>
      <w:r>
        <w:t>她的眼神已经朦胧（有点脸红了），也频频在发抖，我就加快了速度干她姐的速度，一方面听着女友的</w:t>
      </w:r>
    </w:p>
    <w:p>
      <w:r>
        <w:t>淫叫声，另一方面看着她妹自慰到高潮，另一方面从後面的抽插着女友，真的是高潮迭起阿，看她妹淫</w:t>
      </w:r>
    </w:p>
    <w:p>
      <w:r>
        <w:t>荡的眼神交会後- 就感觉她妹就要高潮了- 我就配合她一起射了，我女友也被我搞的很爽，我故意的把</w:t>
      </w:r>
    </w:p>
    <w:p>
      <w:r>
        <w:t>她压在床上，让她妹可以把门关上，在回她房间，这种机会真是难得阿，後来还有跟她妹干了几次，但</w:t>
      </w:r>
    </w:p>
    <w:p>
      <w:r>
        <w:t xml:space="preserve">因为要考大学了就收心了，真是觉得不虚此生了。【完】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