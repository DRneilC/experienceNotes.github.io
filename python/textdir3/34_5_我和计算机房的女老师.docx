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我和计算机房的女老师</w:t>
      </w:r>
    </w:p>
    <w:p>
      <w:r>
        <w:t>我是个喜欢上网的人，外面营业的那种5 元一小时的网是上不起的，学校1 快钱一小时当然好了，</w:t>
      </w:r>
    </w:p>
    <w:p>
      <w:r>
        <w:t>所以我天天去。机房有个年轻的女老师，很漂亮，我简直不知道我是不是因为她的美丽才天天来上</w:t>
      </w:r>
    </w:p>
    <w:p>
      <w:r>
        <w:t>网的，真的。计算机房在学校阶梯教师的二楼，为了方便学生，把阶梯教室的两个厕所也划到机房里了。</w:t>
      </w:r>
    </w:p>
    <w:p>
      <w:r>
        <w:t>我们要是长时间上网会很方便的。有一天，我上厕所大便，拉了很长时间可是没下来。这时候我听</w:t>
      </w:r>
    </w:p>
    <w:p>
      <w:r>
        <w:t>见门一下被推开了，听见高跟鞋的声音传了进来，原来是老师来打扫厕所了，原来的那个清洁工今天不</w:t>
      </w:r>
    </w:p>
    <w:p>
      <w:r>
        <w:t>在，我在门缝里看到老师走了近来，问了句「有人门有？要打扫了啊」不知道什么原因我居然没有出声。</w:t>
      </w:r>
    </w:p>
    <w:p>
      <w:r>
        <w:t>正在我矛盾的时候，却看见老师把厕所门反锁上了，在外面挂上了「内部打扫」的牌子，我想「坏了」</w:t>
      </w:r>
    </w:p>
    <w:p>
      <w:r>
        <w:t>老师要打扫看到我多没面子啊！可是这时候，我却看见那个年轻漂亮的女老师把扫帚放在了一边，手却</w:t>
      </w:r>
    </w:p>
    <w:p>
      <w:r>
        <w:t>伸进了自己的裤子，靠在墙上，表情快乐的让人见都没有见过，原来……她在手淫，我这个人经常手淫，</w:t>
      </w:r>
    </w:p>
    <w:p>
      <w:r>
        <w:t>可是看见女人手淫尤其还是这样一个漂亮的老师，真是第一次，没想到没过一分钟，她就把裤子脱了下</w:t>
      </w:r>
    </w:p>
    <w:p>
      <w:r>
        <w:t>来，这时候厕所的门叫了一声，显然是有学生要进来上厕所，可能看见门上有牌子就走了吧。我踢老师</w:t>
      </w:r>
    </w:p>
    <w:p>
      <w:r>
        <w:t>抓了吧汗（其实是我很想看她那里，所以不希望被人发现）可是她却一点都不害怕。看的出她来这里已</w:t>
      </w:r>
    </w:p>
    <w:p>
      <w:r>
        <w:t>经不是一次两次了。我真的很兴奋，不知道是什么原因我竟然没有擦屁股就站起来走了出去，老师正在</w:t>
      </w:r>
    </w:p>
    <w:p>
      <w:r>
        <w:t>陶醉，被我突然走出来吓了一大跳，年轻兴奋泛红的脸上表现出了尴尬和惊恐，我忙说，没关系老师，</w:t>
      </w:r>
    </w:p>
    <w:p>
      <w:r>
        <w:t>我不会对别人说的，你不用害怕，但是你要让我看个仔细才行，我没想到我会说出这样的话，她可是老</w:t>
      </w:r>
    </w:p>
    <w:p>
      <w:r>
        <w:t>师啊。可是既然说出来了就不要后悔，先看看她的反应，没想到她却说，我在这里打扫卫生谁都知道，</w:t>
      </w:r>
    </w:p>
    <w:p>
      <w:r>
        <w:t>你在这里干什么，我喊了啊，喊你非礼老师咯…！天！她这么无耻，可是她却有慢慢的说，但是只要你</w:t>
      </w:r>
    </w:p>
    <w:p>
      <w:r>
        <w:t>答应我，我就不喊而且还让你看个够。什么，说吧。此时此刻我感觉到了膨胀的欲念。「你要和我</w:t>
      </w:r>
    </w:p>
    <w:p>
      <w:r>
        <w:t>做爱，但是不能告诉别人好啊，还没等我说完，就见她已经抓住我的手放在了她的胸口上，又陶醉了起</w:t>
      </w:r>
    </w:p>
    <w:p>
      <w:r>
        <w:t>来，我仔细的拉下她的胸招，白白的乳房，我用嘴吸润了一下，很柔软，」啊「她兴奋的叫了起来，我</w:t>
      </w:r>
    </w:p>
    <w:p>
      <w:r>
        <w:t>怕外面上机的同学听见，就忙用嘴封住了她的小嘴，湿湿的，舌头也很滑溜，我的右手伸进了她的裤子</w:t>
      </w:r>
    </w:p>
    <w:p>
      <w:r>
        <w:t>里面，她里面只穿了一条三角库，所以我的手很容易就摸到了她的阴户，有很多的水，是她刚才自己手</w:t>
      </w:r>
    </w:p>
    <w:p>
      <w:r>
        <w:t>淫的时候搞出来的，还没等我的手指伸进去，她又是一阵的收缩，在我指间的小穴收缩的感觉真好，她</w:t>
      </w:r>
    </w:p>
    <w:p>
      <w:r>
        <w:t>还是靠这墙，我怕没有这墙她会倒在地上，我蹲了下来，脱下了她的裤子和小裤衩，那红红的阴门就在</w:t>
      </w:r>
    </w:p>
    <w:p>
      <w:r>
        <w:t>我的眼前了，原来她还是不常做爱的，阴道口窄的很，没准还是处女呢，我想！我用嘴舔了一下阴门，</w:t>
      </w:r>
    </w:p>
    <w:p>
      <w:r>
        <w:t>他的阴唇收缩了一下，我抬头看她的表情，比刚才又放浪多了，我于是又是吸又是裹的，她头晃的真美。</w:t>
      </w:r>
    </w:p>
    <w:p>
      <w:r>
        <w:t>我又用中指伸了进去，就像那个fuck的手型一样，摩擦她的阴道，她嘴里呻吟着，我也管不了那么多了，</w:t>
      </w:r>
    </w:p>
    <w:p>
      <w:r>
        <w:t>忙脱下自己的裤子把那早已经硬的和水管一样的东西套了出来，我大着胆子按住她的头向下按，她竟然</w:t>
      </w:r>
    </w:p>
    <w:p>
      <w:r>
        <w:t>明白我的意思，用刚才我曾吻过的那张小嘴含住我的宝贝，又吐了出来，我感觉到全身发软，有一种说</w:t>
      </w:r>
    </w:p>
    <w:p>
      <w:r>
        <w:t>不上来的感觉，手淫我经常干，可是这种在另外一个漂亮女人身上的肉给我摩擦我的阴茎，这感觉真的</w:t>
      </w:r>
    </w:p>
    <w:p>
      <w:r>
        <w:t>好舒服，她的动作越来越快，我抓住她的头发她一前一后的，美丽的女人如果能够给你口交，你就知道</w:t>
      </w:r>
    </w:p>
    <w:p>
      <w:r>
        <w:t>我当时的心了！！！就在再有3 秒钟我就不行了的时候，我的理智告诉我不可以就这么玩完，我连忙太</w:t>
      </w:r>
    </w:p>
    <w:p>
      <w:r>
        <w:t>起她的头，又是一阵的狂吻，一只手不停地摩擦她的乳头，她抱着我越来越紧，我感觉恢复了很多了以</w:t>
      </w:r>
    </w:p>
    <w:p>
      <w:r>
        <w:t>后，抬起了她的一条腿，把我的小宝贝慢慢的对准她的阴道口——那个美丽湿润的小穴儿，她显然有些</w:t>
      </w:r>
    </w:p>
    <w:p>
      <w:r>
        <w:t>迟疑，用一只手档住了我的探索，抓住我的宝贝只是在她的阴唇间轻轻的摩擦——原来她还在犹豫，我</w:t>
      </w:r>
    </w:p>
    <w:p>
      <w:r>
        <w:t>用右胳膊架起了她的那只胳膊，给她的感觉好象是我要拥抱她，就在她的手移开的那一刹那，我用力的</w:t>
      </w:r>
    </w:p>
    <w:p>
      <w:r>
        <w:t>一挺身，准确无误的插进了她的老家，她闭这的眼睛突然睁开，看这正在吻她的我，表现出了愤怒，把</w:t>
      </w:r>
    </w:p>
    <w:p>
      <w:r>
        <w:t>头晃了开来，说」我都不让你……了，你……我还是处女呢「！！！！！！真的，在我低头看那天水相</w:t>
      </w:r>
    </w:p>
    <w:p>
      <w:r>
        <w:t>接的地方时，我看见那一丝血流已经在我的内裤上流了很长了。她努力的要推开我，我又怎能就次把手</w:t>
      </w:r>
    </w:p>
    <w:p>
      <w:r>
        <w:t>呢，我连忙抽插了几下，她又恢复了陶醉的表情。我抱住她向后推到了一间里，我坐在马桶上，我们的</w:t>
      </w:r>
    </w:p>
    <w:p>
      <w:r>
        <w:t>阴部始终没有离开过，由于我的动作，她已经欲死欲仙了，她已经不能停止了。她就扶住两面的扳子，</w:t>
      </w:r>
    </w:p>
    <w:p>
      <w:r>
        <w:t>骑在了我的身上，她坐啊坐的，交接出发出了」蚯、蚯「的声音，她的美丽的乳房在我的前放上下颠覆，</w:t>
      </w:r>
    </w:p>
    <w:p>
      <w:r>
        <w:t>美不可喻……事情结束后，她正好衣服先出去了，我又在厕所里面呆了10分钟，估计没有人发现注意了，</w:t>
      </w:r>
    </w:p>
    <w:p>
      <w:r>
        <w:t>才走了出去，我走到前台刷卡结帐，看见刚才那个曾和我……的美丽女人，不应该叫老师，看见我，低</w:t>
      </w:r>
    </w:p>
    <w:p>
      <w:r>
        <w:t>下了头，脸红红的，旁边的老师还好没有发现，我走上前去刷卡，是她给我办理的，还在没人注意的时</w:t>
      </w:r>
    </w:p>
    <w:p>
      <w:r>
        <w:t>候不经意的给我的上网卡里加了20元的机时。我心有灵犀，以后经常去上网了，就坐在离厕所很近</w:t>
      </w:r>
    </w:p>
    <w:p>
      <w:r>
        <w:t>的地方找机器，那里一般很少有人坐，每当看我来上网了，那个老师都会坐在台里和别的老师说，这厕</w:t>
      </w:r>
    </w:p>
    <w:p>
      <w:r>
        <w:t>所的味道又串过来了，说到这，就看了我一眼，我就先走进厕所，用不了10分钟，我亲爱的小女人，就</w:t>
      </w:r>
    </w:p>
    <w:p>
      <w:r>
        <w:t>会进来「打扫」了，就这样，过了三个多月，直到有一天……哦，你问那个老师啊，她干活认真负</w:t>
      </w:r>
    </w:p>
    <w:p>
      <w:r>
        <w:t>责，被评为先进，调到院长办公室去了。「又过了两个月，我听别的同学说，那个老师因为生活作</w:t>
      </w:r>
    </w:p>
    <w:p>
      <w:r>
        <w:t>风不好被学校开除了——理由是她怀孕三个月所以不希望被人发现）可是她却一点都不害怕。看的出她</w:t>
      </w:r>
    </w:p>
    <w:p>
      <w:r>
        <w:t>来这里已经不是一次两次了。我真的很兴奋，不知道是什么原因我竟然没有擦屁股就站起来走了出去，</w:t>
      </w:r>
    </w:p>
    <w:p>
      <w:r>
        <w:t>老师正在陶醉，被我突然走出来吓了一大跳，年轻兴奋泛红的脸上表现出了尴尬和惊恐，我忙说，没关</w:t>
      </w:r>
    </w:p>
    <w:p>
      <w:r>
        <w:t>系老师，我不会对别人说的，你不用害怕，但是你要让我看个仔细才行，我没想到我会说出这样的话，</w:t>
      </w:r>
    </w:p>
    <w:p>
      <w:r>
        <w:t>她可是老师啊。可是既然说出来了就不要后悔，先看看她的反应，没想到她却说，我在这里打扫卫生谁</w:t>
      </w:r>
    </w:p>
    <w:p>
      <w:r>
        <w:t>都知道，你在这里干什么，我喊了啊，喊你非礼老师咯~ ！天！她这么无耻，可是她却有慢慢的说，但</w:t>
      </w:r>
    </w:p>
    <w:p>
      <w:r>
        <w:t>是只要你答应我，我就不喊而且还让你看个够。什么，说吧。此时此刻我感觉到了膨胀的欲念。“</w:t>
      </w:r>
    </w:p>
    <w:p>
      <w:r>
        <w:t>你要和我做爱，但是不能告诉别人好啊，还没等我说完，就见她已经抓住我的手放在了她的胸口上，又</w:t>
      </w:r>
    </w:p>
    <w:p>
      <w:r>
        <w:t>陶醉了起来，我仔细的拉下她的胸招，白白的乳房，我用嘴吸润了一下，很柔软，”啊“她兴奋的叫了</w:t>
      </w:r>
    </w:p>
    <w:p>
      <w:r>
        <w:t>起来，我怕外面上机的同学听见，就忙用嘴封住了她的小嘴，湿湿的，舌头也很滑溜，我的右手伸进了</w:t>
      </w:r>
    </w:p>
    <w:p>
      <w:r>
        <w:t>她的裤子里面，她里面只穿了一条三角库，所以我的手很容易就摸到了她的阴户，有很多的水，是她刚</w:t>
      </w:r>
    </w:p>
    <w:p>
      <w:r>
        <w:t>才自己手淫的时候搞出来的，还没等我的手指伸进去，她又是一阵的收缩，在我指间的小穴收缩的感觉</w:t>
      </w:r>
    </w:p>
    <w:p>
      <w:r>
        <w:t>真好，她还是靠这墙，我怕没有这墙她会倒在地上，我蹲了下来，脱下了她的裤子和小裤衩，那红红的</w:t>
      </w:r>
    </w:p>
    <w:p>
      <w:r>
        <w:t>阴门就在我的眼前了，原来她还是不常做爱的，阴道口窄的很，没准还是处女呢，我想！我用嘴舔了一</w:t>
      </w:r>
    </w:p>
    <w:p>
      <w:r>
        <w:t>下阴门，他的阴唇收缩了一下，我抬头看她的表情，比刚才又放浪多了，我于是又是吸又是裹的，她头</w:t>
      </w:r>
    </w:p>
    <w:p>
      <w:r>
        <w:t>晃的真美。我又用中指伸了进去，就像那个fuck的手型一样，摩擦她的阴道，她嘴里呻吟着，我也管不</w:t>
      </w:r>
    </w:p>
    <w:p>
      <w:r>
        <w:t>了那么多了，忙脱下自己的裤子把那早已经硬的和水管一样的东西套了出来，我大着胆子按住她的头向</w:t>
      </w:r>
    </w:p>
    <w:p>
      <w:r>
        <w:t>下按，她竟然明白我的意思，用刚才我曾吻过的那张小嘴含住我的宝贝，又吐了出来，我感觉到全身发</w:t>
      </w:r>
    </w:p>
    <w:p>
      <w:r>
        <w:t>软，有一种说不上来的感觉，手淫我经常干，可是这种在另外一个漂亮女人身上的肉给我摩擦我的阴茎</w:t>
      </w:r>
    </w:p>
    <w:p>
      <w:r>
        <w:t>，这感觉真的好舒服，她的动作越来越快，我抓住她的头发她一前一后的，美丽的女人如果能够给你口</w:t>
      </w:r>
    </w:p>
    <w:p>
      <w:r>
        <w:t>交，你就知道我当时的心了！！！就在再有3 秒钟我就不行了的时候，我的理智告诉我不可以就这么玩</w:t>
      </w:r>
    </w:p>
    <w:p>
      <w:r>
        <w:t>完，我连忙太起她的头，又是一阵的狂吻，一只手不停地摩擦她的乳头，她抱着我越来越紧，我感觉恢</w:t>
      </w:r>
    </w:p>
    <w:p>
      <w:r>
        <w:t>复了很多了以后，抬起了她的一条腿，把我的小宝贝慢慢的对准她的阴道口——那个美丽湿润的小穴儿</w:t>
      </w:r>
    </w:p>
    <w:p>
      <w:r>
        <w:t>，她显然有些迟疑，用一只手档住了我的探索，抓住我的宝贝只是在她的阴唇间轻轻的摩擦——原来她</w:t>
      </w:r>
    </w:p>
    <w:p>
      <w:r>
        <w:t>还在犹豫，我用右胳膊架起了她的那只胳膊，给她的感觉好象是我要拥抱她，就在她的手移开的那一刹</w:t>
      </w:r>
    </w:p>
    <w:p>
      <w:r>
        <w:t>那，我用力的一挺身，准确无误的插进了她的老家，她闭这的眼睛突然睁开，看这正在吻她的我，表现</w:t>
      </w:r>
    </w:p>
    <w:p>
      <w:r>
        <w:t>出了愤怒，把头晃了开来，说”我都不让你……了，你……我还是处女呢“！！！！！！真的，在我低</w:t>
      </w:r>
    </w:p>
    <w:p>
      <w:r>
        <w:t>头看那天水相接的地方时，我看见那一丝血流已经在我的内裤上流了很长了。她努力的要推开我，我又</w:t>
      </w:r>
    </w:p>
    <w:p>
      <w:r>
        <w:t>怎能就次把手呢，我连忙抽插了几下，她又恢复了陶醉的表情。我抱住她向后推到了一间里，我坐在马</w:t>
      </w:r>
    </w:p>
    <w:p>
      <w:r>
        <w:t>桶上，我们的阴部始终没有离开过，由于我的动作，她已经欲死欲仙了，她已经不能停止了。她就扶住</w:t>
      </w:r>
    </w:p>
    <w:p>
      <w:r>
        <w:t>两面的扳子，骑在了我的身上，她坐啊坐的，交接出发出了”蚯、蚯“的声音，她的美丽的乳房在我的</w:t>
      </w:r>
    </w:p>
    <w:p>
      <w:r>
        <w:t>前放上下颠覆，美不可喻……事情结束后，她正好衣服先出去了，我又在厕所里面呆了10分钟，估计没</w:t>
      </w:r>
    </w:p>
    <w:p>
      <w:r>
        <w:t>有人发现注意了，才走了出去，我走到前台刷卡结帐，看见刚才那个曾和我……的美丽女人，不应该叫</w:t>
      </w:r>
    </w:p>
    <w:p>
      <w:r>
        <w:t>老师，看见我，低下了头，脸红红的，旁边的老师还好没有发现，我走上前去刷卡，是她给我办理的，</w:t>
      </w:r>
    </w:p>
    <w:p>
      <w:r>
        <w:t>还在没人注意的时候不经意的给我的上网卡里加了20元的机时。我心有灵犀，以后经常去上网了，</w:t>
      </w:r>
    </w:p>
    <w:p>
      <w:r>
        <w:t>就坐在离厕所很近的地方找机器，那里一般很少有人坐，每当看我来上网了，那个老师都会坐在台里和</w:t>
      </w:r>
    </w:p>
    <w:p>
      <w:r>
        <w:t>别的老师说，这厕所的味道又串过来了，说到这，就看了我一眼，我就先走进厕所，用不了10分钟，我</w:t>
      </w:r>
    </w:p>
    <w:p>
      <w:r>
        <w:t>亲爱的小女人，就会进来“打扫”了，就这样，过了三个多月，直到有一天……哦，你问那个老师</w:t>
      </w:r>
    </w:p>
    <w:p>
      <w:r>
        <w:t>啊，她干活认真负责，被评为先进，调到院长办公室去了。“又过了两个月，我听别的同学说，那</w:t>
      </w:r>
    </w:p>
    <w:p>
      <w:r>
        <w:t xml:space="preserve">个老师因为生活作风不好被学校开除了——理由是她怀孕三个月。【完】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