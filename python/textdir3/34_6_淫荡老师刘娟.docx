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淫荡老师刘娟</w:t>
      </w:r>
    </w:p>
    <w:p>
      <w:r>
        <w:t>刘娟，我的高中班主任，我上高中的时候她已经是个少妇了，可是白皙的皮肤，肥嫩的大腿，丰满</w:t>
      </w:r>
    </w:p>
    <w:p>
      <w:r>
        <w:t>的乳房，还有圆翘的屁股再加上一笑的时候的媚态丛生让我决定把她弄到手。那个时候我一边上学一边</w:t>
      </w:r>
    </w:p>
    <w:p>
      <w:r>
        <w:t>经营了一个二手电子销售店，效益不错，所以，我决定追求我的班主任，大我５岁的娟。</w:t>
      </w:r>
    </w:p>
    <w:p>
      <w:r>
        <w:t>一、策划我喜欢比我大的女孩子，像娟这种，丰满娇媚的成熟女孩。</w:t>
      </w:r>
    </w:p>
    <w:p>
      <w:r>
        <w:t>开学第２天我决定采取攻势了，首先我买了几本书送给她，她很开心，是她最喜欢的作家的小说，</w:t>
      </w:r>
    </w:p>
    <w:p>
      <w:r>
        <w:t>于是我便有机会和她谈论小说了，当然我是要先看一便的。</w:t>
      </w:r>
    </w:p>
    <w:p>
      <w:r>
        <w:t>和娟近距离接触，发现她简直媚的入骨，一笑都那么娇媚，让人受不了，而且她也很愿意和我说话，</w:t>
      </w:r>
    </w:p>
    <w:p>
      <w:r>
        <w:t>应为我在小说这方面和她观点一致，就这样我和她熟络起来，上课的时候她是我的班主任，下课了就是</w:t>
      </w:r>
    </w:p>
    <w:p>
      <w:r>
        <w:t>朋友了，一周的观察让我对我的这位俏老师有了大体的认识，当然都是自己观察的，不过她穿的衣服非</w:t>
      </w:r>
    </w:p>
    <w:p>
      <w:r>
        <w:t>常和我口味，那种半职业的女装，半透明的肉色丝袜，还有一双高跟鞋，一般是黑色。而且她穿衣服一</w:t>
      </w:r>
    </w:p>
    <w:p>
      <w:r>
        <w:t>般都是稍稍小点，映衬出她丰满的乳房和圆翘的屁股。</w:t>
      </w:r>
    </w:p>
    <w:p>
      <w:r>
        <w:t>尤其是屁股，我们这位高中第一美女的屁股相当的丰满性感，再加上职业裙稍稍显小，把那种美丽</w:t>
      </w:r>
    </w:p>
    <w:p>
      <w:r>
        <w:t>的屁股的轮廓凸现得淋漓尽致。半透明的肉色丝袜更显现出她的成熟少妇的韵味，内里的修长肥嫩的大</w:t>
      </w:r>
    </w:p>
    <w:p>
      <w:r>
        <w:t>腿让我向往不已，一双黑色的半高跟鞋内映衬出一双丰满的小脚丫。</w:t>
      </w:r>
    </w:p>
    <w:p>
      <w:r>
        <w:t>每次我和娟说话我都会故意看她的眼睛，每次一看久了她都会主动避开我的目光，微微脸红，媚态</w:t>
      </w:r>
    </w:p>
    <w:p>
      <w:r>
        <w:t>丛生，漂亮极了，真想扑上去亲个够。</w:t>
      </w:r>
    </w:p>
    <w:p>
      <w:r>
        <w:t>就这样和她相处了一个月，我和她已经相当熟了，她也偶尔可以和我开开玩笑，说说心里话了，而</w:t>
      </w:r>
    </w:p>
    <w:p>
      <w:r>
        <w:t>我也适当的暗示她几次：「你在我眼里就是个小女孩。」，「你真的嫁人了？那怎么还是这么漂亮？」，</w:t>
      </w:r>
    </w:p>
    <w:p>
      <w:r>
        <w:t>每次我这么说她都害羞着说讨厌，然后就微笑着低下头。让我可以有胆量采取下一步行动了。</w:t>
      </w:r>
    </w:p>
    <w:p>
      <w:r>
        <w:t>二、约会一个月后我终于可以约娟去公园了，起初她有点犹豫，可是后来经不住我的软磨硬泡便同</w:t>
      </w:r>
    </w:p>
    <w:p>
      <w:r>
        <w:t>意了，周末，我们约好公园门口见。</w:t>
      </w:r>
    </w:p>
    <w:p>
      <w:r>
        <w:t>她穿着一件少女的粉色连衣裙，肉色丝袜外加白色短袜和一双小皮鞋，含笑款款向我走来，我迎上</w:t>
      </w:r>
    </w:p>
    <w:p>
      <w:r>
        <w:t>去，「真美，这么漂亮的女孩子周末怎么可以只在家里呢。」，她轻轻用小拳头打我下「讨厌，」看着</w:t>
      </w:r>
    </w:p>
    <w:p>
      <w:r>
        <w:t>媚态丛生的俏老师，我决定今天一定要有进一步的进展，亲嘴或摸下乳房和屁股。</w:t>
      </w:r>
    </w:p>
    <w:p>
      <w:r>
        <w:t>我们玩到天黑，她很开心，说嫁人后就没这么开心的玩过了，看着她丝丝媚笑，我也很开心说以后</w:t>
      </w:r>
    </w:p>
    <w:p>
      <w:r>
        <w:t>我们每周都出来玩吧，她羞红脸说家里没事就出来。我说你是不是怕你老公说什么。她说是，毕竟她已</w:t>
      </w:r>
    </w:p>
    <w:p>
      <w:r>
        <w:t>经嫁人了。</w:t>
      </w:r>
    </w:p>
    <w:p>
      <w:r>
        <w:t>晚上我们吃完饭，我送她到她家的楼下，我一把把她搂在了怀里，她没有挣扎，任我搂她入怀，「</w:t>
      </w:r>
    </w:p>
    <w:p>
      <w:r>
        <w:t>娟，我喜欢你。」，「我知道，我也喜欢你。」，「那我们……」，「不可能的，我已经嫁人了阿」，</w:t>
      </w:r>
    </w:p>
    <w:p>
      <w:r>
        <w:t>「那你可以观察我们谁更适合你。」，娟看了看我「你还是学生……」「是的，难道学生就不能照顾你</w:t>
      </w:r>
    </w:p>
    <w:p>
      <w:r>
        <w:t>吗？」，她冲我媚笑一下，「你能养活我吗？呵呵」。「能，」我把我的经营和她说了，「唔，你真优</w:t>
      </w:r>
    </w:p>
    <w:p>
      <w:r>
        <w:t>秀……」，我再次把她搂在怀里，掀起了她的裙子，透过她的联裤丝袜尽情抚摸着她丰满肥嫩的屁股。</w:t>
      </w:r>
    </w:p>
    <w:p>
      <w:r>
        <w:t>「唔……唔……啊……」俏老师刘娟已经开始有反映了，双腿并的紧紧的任凭我抚摸着她的屁股。</w:t>
      </w:r>
    </w:p>
    <w:p>
      <w:r>
        <w:t>我一边尽情的揉捏的丰满的屁股，一边轻轻的亲她美丽的耳垂，娟的双腿开始轻轻的互相摩擦，双手也</w:t>
      </w:r>
    </w:p>
    <w:p>
      <w:r>
        <w:t>不禁搂住了我的腰，我正要把手移向乳房的时候，她却拒绝了我，「不要摸其他地方，只许摸屁股。」，</w:t>
      </w:r>
    </w:p>
    <w:p>
      <w:r>
        <w:t>得到了她的同意，我当然不能浪费，我索性把手伸入了联裤袜摸到了包裹肥嫩屁股的内裤。</w:t>
      </w:r>
    </w:p>
    <w:p>
      <w:r>
        <w:t>「老师，内裤是什么颜色？」「……唔……唔……自己不会看呀……」，「天太黑了……」，「白</w:t>
      </w:r>
    </w:p>
    <w:p>
      <w:r>
        <w:t>色……」。就这样别我尽情的揉捏抚摸的屁股，我把手伸入她的内裤，深入她的小屁眼，「唔……你真</w:t>
      </w:r>
    </w:p>
    <w:p>
      <w:r>
        <w:t>坏……」，「让我摸摸屁眼吧，好不好。」，「唔……」，她微微分开闭紧的双腿，我的手顺势进入了</w:t>
      </w:r>
    </w:p>
    <w:p>
      <w:r>
        <w:t>娟屁股的深处。</w:t>
      </w:r>
    </w:p>
    <w:p>
      <w:r>
        <w:t>「摸吧，今天晚上老师的屁股是你的。」。我又揉捏了大概半个小时，已经娇喘连连的老师靠在我</w:t>
      </w:r>
    </w:p>
    <w:p>
      <w:r>
        <w:t>的怀里，「摸够了吗？」，「再让我摸一会好吗？老师你知道吗，学校里有多少人对你的屁股垂涎欲滴。」，</w:t>
      </w:r>
    </w:p>
    <w:p>
      <w:r>
        <w:t>「为什么呢？我的屁股好看吗？」「当然，圆翘肥嫩，简直是极品。」，「呵呵，你就会哄我，屁股怎</w:t>
      </w:r>
    </w:p>
    <w:p>
      <w:r>
        <w:t>么会是极品，算了，今天人家开心，你想摸就多摸一会吧」，「谢谢老师，以后每天都让我摸好不好？」，</w:t>
      </w:r>
    </w:p>
    <w:p>
      <w:r>
        <w:t>「贪得无厌，以后再说吧，还摸不摸了，不摸我要上楼了。」</w:t>
      </w:r>
    </w:p>
    <w:p>
      <w:r>
        <w:t>「摸，怎莫会不摸得，好不容易得到这样的极品。」</w:t>
      </w:r>
    </w:p>
    <w:p>
      <w:r>
        <w:t>我尽情的揉捏得如此完美的屁股，今天的目的达到了。「呵呵，人家都说了屁股不是极品，只不过</w:t>
      </w:r>
    </w:p>
    <w:p>
      <w:r>
        <w:t>看你想摸就让你摸摸，不过不许摸别的地方，这样吧，再摸１０分钟。」，「嗯，谢谢老师。」</w:t>
      </w:r>
    </w:p>
    <w:p>
      <w:r>
        <w:t>分开后我的第二阶段战略完美结束，走在路上我绝对相信，她的身体早晚都是我的。</w:t>
      </w:r>
    </w:p>
    <w:p>
      <w:r>
        <w:t>三、脚丫有了上次的亲密接触，我和娟更加亲密了，而娟我默许了我再没人的时候吻她的脸蛋，和</w:t>
      </w:r>
    </w:p>
    <w:p>
      <w:r>
        <w:t>小嘴。所以开学１个月零一周，我和我的俏老师已经亲过５次嘴了还摸过她的屁股。</w:t>
      </w:r>
    </w:p>
    <w:p>
      <w:r>
        <w:t>１个月零２周一次我去问题，其实就是到办公室看她，正好发现办公室只有她一个人，我走过去，</w:t>
      </w:r>
    </w:p>
    <w:p>
      <w:r>
        <w:t>她也给了我一个媚眼，「你怎么会来问题呀」，「呵呵，来看看我的俏老师。」，「讨厌，今天不许摸</w:t>
      </w:r>
    </w:p>
    <w:p>
      <w:r>
        <w:t>人家的屁股，」，「为什么？」「今天人家……月经第一天……」「唔，谢谢老师告诉我月经的时间。」，</w:t>
      </w:r>
    </w:p>
    <w:p>
      <w:r>
        <w:t>「唔，不客气，要记住了呀。」「嗯」，「好了，也看到我了，那你快回去吧。」「老师，今天我过生</w:t>
      </w:r>
    </w:p>
    <w:p>
      <w:r>
        <w:t>日。」，「阿怎么不早说。」她一脸的妩媚，「生日快乐！」，「老师，送我什么礼物亚？」「人家不</w:t>
      </w:r>
    </w:p>
    <w:p>
      <w:r>
        <w:t>知道你今天生日呀……一会去给你选一样。」</w:t>
      </w:r>
    </w:p>
    <w:p>
      <w:r>
        <w:t>「我现在就要」，刘汝瑗看了我千娇百媚的一眼「讨厌，都说今天不许摸屁股了。」，「哪……」</w:t>
      </w:r>
    </w:p>
    <w:p>
      <w:r>
        <w:t>我看了看娟的黑色高跟鞋，「让我摸摸脚丫好吗？」「脚丫有什么好摸的，」，「求求你了，今天我生</w:t>
      </w:r>
    </w:p>
    <w:p>
      <w:r>
        <w:t>日，就让我摸摸吧。」，「你好讨厌……好吧，那只许摸一会……」说着，娟把两条腿并在一起微微的</w:t>
      </w:r>
    </w:p>
    <w:p>
      <w:r>
        <w:t>抬了起来，我急忙蹲下身去，脱去了她的两只高跟鞋，一对细长白皙的丰满脚丫在肉色丝袜的映衬下美</w:t>
      </w:r>
    </w:p>
    <w:p>
      <w:r>
        <w:t>的不可方物，动人的小脚趾完美的并在一起，没有一丝的瑕疵。</w:t>
      </w:r>
    </w:p>
    <w:p>
      <w:r>
        <w:t>我抓住娟的这双脚丫，爱不释手的抚摸起来，娟也很听话，柔嫩的脚丫任我摆弄。我格着丝袜闻着</w:t>
      </w:r>
    </w:p>
    <w:p>
      <w:r>
        <w:t>脚丫的味道，刺激着我的嗅觉，「她们太完美了，我可以亲亲她们吗？」，娟娇媚的看着我，「都让你</w:t>
      </w:r>
    </w:p>
    <w:p>
      <w:r>
        <w:t>握在手里了，想不让你亲也不成了呀。」，我喜出望外，将娟的一只脚丫送到嘴边，用舌头舔着她动人</w:t>
      </w:r>
    </w:p>
    <w:p>
      <w:r>
        <w:t>的指尖，把她们含在嘴里。「呵呵，好吃吗？」，娟娇笑着问我。</w:t>
      </w:r>
    </w:p>
    <w:p>
      <w:r>
        <w:t>淫荡老师刘娟（中）。「嗯，老师的脚丫太完美了。」，我一边亲着她的脚丫，一边赞美。「脚丫</w:t>
      </w:r>
    </w:p>
    <w:p>
      <w:r>
        <w:t>有什么完美的？」我把娟的脚丫搂在怀里，开始抚摸她的小腿，「不是亲脚丫吗？怎么又摸人家的腿？」</w:t>
      </w:r>
    </w:p>
    <w:p>
      <w:r>
        <w:t>「老师，今天把大腿也给我吧？」我哀求。刘娟羞红了脸，轻轻的点头「快点摸快点亲，一会回来人了。」</w:t>
      </w:r>
    </w:p>
    <w:p>
      <w:r>
        <w:t>我有点饥不择食，把娟的小脚丫架在我的肩膀上，舔着包裹着娟完美小腿的肉色丝袜，双手不停的抚摸</w:t>
      </w:r>
    </w:p>
    <w:p>
      <w:r>
        <w:t>娟肥美的大腿。刘娟被我摸的娇喘连连，双腿不停的抖动，两只小手紧紧抓着椅柄，双颊一片绯红，比</w:t>
      </w:r>
    </w:p>
    <w:p>
      <w:r>
        <w:t>以往更加妩媚。</w:t>
      </w:r>
    </w:p>
    <w:p>
      <w:r>
        <w:t>我进一步攻占娟的阵地，撩起娟制服短裙，此时的俏老师美少妇已经完全迷失，任我摆布，我不费</w:t>
      </w:r>
    </w:p>
    <w:p>
      <w:r>
        <w:t>吹灰之力就掀起了她的短裙，这样，这个美丽尤物的大腿完全展现在了我的面前，当然还有她的私处，</w:t>
      </w:r>
    </w:p>
    <w:p>
      <w:r>
        <w:t>我梦寐以求的私处！娟的内裤是蕾丝花边的白色内裤，在连裤丝袜的包裹下更加诱人，我用双手将娟的</w:t>
      </w:r>
    </w:p>
    <w:p>
      <w:r>
        <w:t>大腿撑起，将她的小腿架在我的肩膀上，然后一边抚弄着她的大腿，一边把鼻子凑到了娟的阴部，隔着</w:t>
      </w:r>
    </w:p>
    <w:p>
      <w:r>
        <w:t>丝袜和内裤闻她的阴部的味道，一阵阵少妇特有的成熟体香让我彻底沉醉。娟丝毫不反抗，反而配合地</w:t>
      </w:r>
    </w:p>
    <w:p>
      <w:r>
        <w:t>把大腿张开，让我尽情抚摸这双完美无暇，性感肥嫩的大腿，让我尽情享受着她阴部的气息。</w:t>
      </w:r>
    </w:p>
    <w:p>
      <w:r>
        <w:t>闻了好久，也用手把娟的大腿揉捏了好久，我开始用舌头攻占娟的大腿，一直舔到她的大腿根，又</w:t>
      </w:r>
    </w:p>
    <w:p>
      <w:r>
        <w:t>在娟的大腿上吐上吐沫，然后再用舌头舔，直到把娟的大腿上的丝袜完全弄湿，才满意，。我正想乘胜</w:t>
      </w:r>
    </w:p>
    <w:p>
      <w:r>
        <w:t>追击，一举把娟的丝袜退掉，去吻她的内裤和阴部，没想到散会铃响了，娟急忙对我说「散会了，老师</w:t>
      </w:r>
    </w:p>
    <w:p>
      <w:r>
        <w:t>们都要回来了，不要亲了，好吗？」我失望的结束了战斗，帮娟坐正，又亲了亲她的脚丫和脸蛋，这才</w:t>
      </w:r>
    </w:p>
    <w:p>
      <w:r>
        <w:t>让她把高跟鞋穿上，这时的娟双颊还是一边绯红，浑身不停地颤抖，娇喘连连的，我又掀起了她的裙子</w:t>
      </w:r>
    </w:p>
    <w:p>
      <w:r>
        <w:t>看了看，大腿上的丝袜还是湿的，才满意地结束了征程。</w:t>
      </w:r>
    </w:p>
    <w:p>
      <w:r>
        <w:t>娟娇媚的横了我一眼，整理了一下头发，整了整衣裙「你好坏，说亲人家的脚丫，结果连人家的大</w:t>
      </w:r>
    </w:p>
    <w:p>
      <w:r>
        <w:t>腿都让你舔了……还有，还有人家的……」，我笑着说，「还有哪？」「你好坏……」「快说嘛，老师</w:t>
      </w:r>
    </w:p>
    <w:p>
      <w:r>
        <w:t>乖，还有哪？」「还有人家的内裤啦」娟一边说一边用小拳头打我，「内裤里面呢？」娟一阵娇羞「行</w:t>
      </w:r>
    </w:p>
    <w:p>
      <w:r>
        <w:t>了，快走吧……」「老师不说我就不走/ 」「内裤里面是老师的阴部，有老师尿尿和生孩子的地方，也</w:t>
      </w:r>
    </w:p>
    <w:p>
      <w:r>
        <w:t>就是让人插的地方……」我双手抚摸着这个完美尤物的脸蛋，「让我插，给我生孩子好不好？」……娟</w:t>
      </w:r>
    </w:p>
    <w:p>
      <w:r>
        <w:t>一边顺从的让我抚摸着她的脸蛋，一边娇羞着说「大腿和人家尿尿和生孩子的地方都让你闻了，亲了，</w:t>
      </w:r>
    </w:p>
    <w:p>
      <w:r>
        <w:t>舔了，以后的事人家还能做主吗？不都你说了算了？不过人家可是结婚了，人家有老公……」话题沉重</w:t>
      </w:r>
    </w:p>
    <w:p>
      <w:r>
        <w:t>起来，正在这时那些老师都回来了，我也只好装成问问题的样子，然后匆匆离去了，此时身边还萦绕着</w:t>
      </w:r>
    </w:p>
    <w:p>
      <w:r>
        <w:t>娟的体香和完美的线条。</w:t>
      </w:r>
    </w:p>
    <w:p>
      <w:r>
        <w:t>回到教室，收到了一条短信，是娟发来的「老师送你的生日礼物满意吗？」</w:t>
      </w:r>
    </w:p>
    <w:p>
      <w:r>
        <w:t>「太满意了，老师你知道吗？在我们学校多少人对你这个美少妇的身体垂涎欲滴，今天我竟然彻底</w:t>
      </w:r>
    </w:p>
    <w:p>
      <w:r>
        <w:t>享受了你的大腿和脚丫还闻了你的阴部。」「呵呵，这是老师给你的生日礼物，老师喜欢听你这些肉麻</w:t>
      </w:r>
    </w:p>
    <w:p>
      <w:r>
        <w:t>的话。」「老师，晚上陪我过生日吧，我想彻底了解你，」「是了解我还是了解我的身体」「了解你和</w:t>
      </w:r>
    </w:p>
    <w:p>
      <w:r>
        <w:t>你的身体」</w:t>
      </w:r>
    </w:p>
    <w:p>
      <w:r>
        <w:t>「好，正好今天我老公不在家，今天人家陪你过生日放学了，我拉着娟的手走在街上，娟小鸟依人</w:t>
      </w:r>
    </w:p>
    <w:p>
      <w:r>
        <w:t>般的傍着我的胳膊，我们先去超市买了几瓶啤酒和许多熟食，然后一边聊天一边回到了我的住处，聊天</w:t>
      </w:r>
    </w:p>
    <w:p>
      <w:r>
        <w:t>的内容当然都是和这个俏老师美少妇有关，我知道了她的经期是在月头，知道了她喜欢吃海鲜，知道了</w:t>
      </w:r>
    </w:p>
    <w:p>
      <w:r>
        <w:t>她的三围：３４Ｄ、２５、３６，知道了她和她老公结婚了２年，还没有孩子。知道了娟的脚丫是３７</w:t>
      </w:r>
    </w:p>
    <w:p>
      <w:r>
        <w:t>的，知道了娟喜欢穿肉色连裤丝袜。</w:t>
      </w:r>
    </w:p>
    <w:p>
      <w:r>
        <w:t>我住的是七楼，４５平的单间，到楼下的时候天已经完全黑了。「老师……」，娟娇媚的看着我，</w:t>
      </w:r>
    </w:p>
    <w:p>
      <w:r>
        <w:t>嗲声嗲气地说「这个时候了还叫人家老师呀，叫人家娟吧。」，「呵呵，娟，」，我看着她美丽的丝袜</w:t>
      </w:r>
    </w:p>
    <w:p>
      <w:r>
        <w:t>脚说道「娟，把鞋脱掉，光着脚丫上楼吧。」</w:t>
      </w:r>
    </w:p>
    <w:p>
      <w:r>
        <w:t>「那多脏呀。」「没关系，汝远再脏我也喜欢。」「油嘴滑舌，那丝袜用脱吗？」，没想到娟答应</w:t>
      </w:r>
    </w:p>
    <w:p>
      <w:r>
        <w:t>得这么爽快，我一阵狂喜「不用，丝袜不用脱，我想看娟光着脚丫穿着丝袜上楼。」「讨厌，」说着娟</w:t>
      </w:r>
    </w:p>
    <w:p>
      <w:r>
        <w:t>脱下了自己的黑色高跟鞋，一对白玉般完美无暇的脚丫展露眼前。</w:t>
      </w:r>
    </w:p>
    <w:p>
      <w:r>
        <w:t>娟双腿并拢，盈盈俏丽的站在了我的面前。我接过娟的高跟鞋，放在了装食品的袋子里「凉吗？宝</w:t>
      </w:r>
    </w:p>
    <w:p>
      <w:r>
        <w:t>贝？」，「还好，」娟娇媚的看着我「人家现在可以上楼了吗？」「上把，注意点别踩在尖东西上，一</w:t>
      </w:r>
    </w:p>
    <w:p>
      <w:r>
        <w:t>回我还要亲宝贝的脚丫呢。」，娟一阵娇笑，「是！」，说着开始上楼，我跟在她后面，看着她柔弱的</w:t>
      </w:r>
    </w:p>
    <w:p>
      <w:r>
        <w:t>脚丫一步一步地上台阶，心想晚上一定要亲个够，摸个够。一边上楼我一边挑逗娟「娟，平时几天换一</w:t>
      </w:r>
    </w:p>
    <w:p>
      <w:r>
        <w:t>次丝袜啊？」「一天一换呀，」「那内裤呢？」</w:t>
      </w:r>
    </w:p>
    <w:p>
      <w:r>
        <w:t>「讨厌，也是一天一换拉」「那你今天也换不了了啊？」「那有什么办法？</w:t>
      </w:r>
    </w:p>
    <w:p>
      <w:r>
        <w:t>谁让今天人家要陪你呢，只能不换了，你还让人家光着脚丫上楼，弄得丝袜都脏了，明天怎么传呢？」</w:t>
      </w:r>
    </w:p>
    <w:p>
      <w:r>
        <w:t>「只是脚心脏了，穿上鞋就没事了。」「嗯」。我们一边聊天，一边就到了七楼。</w:t>
      </w:r>
    </w:p>
    <w:p>
      <w:r>
        <w:t>进了我家，我先让娟站在门口，像女招待那样站好，看着娟笑意盈盈的俏丽在我面前，我咽了咽口</w:t>
      </w:r>
    </w:p>
    <w:p>
      <w:r>
        <w:t>水说「娟，今天这一夜，你做我的女奴好不好？要像女奴一样服侍我。」，娟的脸蛋一下就红了，「是，</w:t>
      </w:r>
    </w:p>
    <w:p>
      <w:r>
        <w:t>主人……」，「娟好乖，好了，进来吧，把吃的东西都摆好」，「主人，人家现在的脚丫很脏，可以进</w:t>
      </w:r>
    </w:p>
    <w:p>
      <w:r>
        <w:t>来吗？」</w:t>
      </w:r>
    </w:p>
    <w:p>
      <w:r>
        <w:t>「可以，对了，一会有大小便也要向我报告。」「是，主人。」，娟开始摆放吃的东西，我则跟在</w:t>
      </w:r>
    </w:p>
    <w:p>
      <w:r>
        <w:t>她的背后，趁她摆东西的时候亲亲她的脸蛋，摸摸她的大腿。</w:t>
      </w:r>
    </w:p>
    <w:p>
      <w:r>
        <w:t>娟也顺从的任我亲吻抚摸。「主人，已经摆好了。」我坐下，娟则像女招待那样站好。</w:t>
      </w:r>
    </w:p>
    <w:p>
      <w:r>
        <w:t>顺便说一下，我家的布置是日式风格的，我盘腿坐好，娟站在我的旁边。</w:t>
      </w:r>
    </w:p>
    <w:p>
      <w:r>
        <w:t>「坐吧。」「人家是女奴，可以坐吗？」「嗯，我批准了，来，坐在我的旁边」</w:t>
      </w:r>
    </w:p>
    <w:p>
      <w:r>
        <w:t>「是，主人。」娟用下跪的姿势坐在我的身边，我闻着盈盈体香，热血澎湃。</w:t>
      </w:r>
    </w:p>
    <w:p>
      <w:r>
        <w:t>拉过娟的小手，不停的亲，娟也非常顺从，「娟，来，让我看看脚丫。」「是，主人。」，说罢，</w:t>
      </w:r>
    </w:p>
    <w:p>
      <w:r>
        <w:t>娟扭过身子，将一双玉腿送到了我的怀里，刚才娟是穿着丝袜上的楼，脚心都是土，我闻了闻她的脚丫，</w:t>
      </w:r>
    </w:p>
    <w:p>
      <w:r>
        <w:t>有点土灰味了，还带着点汗味，非常迷人。我尽情的抚摸这这对白玉般的美脚，轻轻地亲着动人的趾尖。</w:t>
      </w:r>
    </w:p>
    <w:p>
      <w:r>
        <w:t>「娟，白天我我那样抚摸你，亲你的脚丫和大腿舒服吗？」</w:t>
      </w:r>
    </w:p>
    <w:p>
      <w:r>
        <w:t>淫荡老师刘娟（下）</w:t>
      </w:r>
    </w:p>
    <w:p>
      <w:r>
        <w:t>「嗯，舒服，主人，」「那你能不能再告诉我一下你内裤里是什么呢？」</w:t>
      </w:r>
    </w:p>
    <w:p>
      <w:r>
        <w:t>「是人家尿尿还有生孩子的地方，还有人家的屁股。主人」。「好，娟，为我表演尿尿吧。」此时</w:t>
      </w:r>
    </w:p>
    <w:p>
      <w:r>
        <w:t>我们已经聊得很开，娟也不再矜持，完全把自己当成了我的女奴，「主人，人家现在没有尿……」「没</w:t>
      </w:r>
    </w:p>
    <w:p>
      <w:r>
        <w:t>关系，」说着我起来了一瓶啤酒，然后让娟脱掉裙子坐在我的怀里。我一边隔着丝袜和内裤抚摸着娟的</w:t>
      </w:r>
    </w:p>
    <w:p>
      <w:r>
        <w:t>阴部和屁股，一边说「来，把这瓶啤酒喝了」。</w:t>
      </w:r>
    </w:p>
    <w:p>
      <w:r>
        <w:t>「啊，主人，人家不能喝酒，人家……」，我用手掌拍了娟的屁股，一边说「不听主人的话吗？」。</w:t>
      </w:r>
    </w:p>
    <w:p>
      <w:r>
        <w:t>「是，主人，」娟开始喝酒，娇柔的身躯靠在我的怀里，双腿和脚丫都拼拢，当然阴部位置夹着我的手，</w:t>
      </w:r>
    </w:p>
    <w:p>
      <w:r>
        <w:t>酥胸起伏，双手捧着酒瓶，玉唇轻启，样子迷人至极。娟一边喝我一边轻轻地咬娟的耳垂，一边小声地</w:t>
      </w:r>
    </w:p>
    <w:p>
      <w:r>
        <w:t>说「一口气喝完，不许停，娟最乖了，一定要听话。」，得到我的鼓励和命令，娟把眼睛闭上，身体完</w:t>
      </w:r>
    </w:p>
    <w:p>
      <w:r>
        <w:t>全靠在我的怀里，双腿夹的更紧，看得出这个单纯的美少妇在努力把酒喝光。</w:t>
      </w:r>
    </w:p>
    <w:p>
      <w:r>
        <w:t>我一只手搂着她，一只手被她的大腿紧紧夹住，只能一边闻着她的体香，一边欣赏她喝酒，有些酒</w:t>
      </w:r>
    </w:p>
    <w:p>
      <w:r>
        <w:t>已经从她的小嘴里溢了出来，顺着她迷人的脸庞沿着动人的颈部流入了娟的乳沟中。酒已经喝了一半了，</w:t>
      </w:r>
    </w:p>
    <w:p>
      <w:r>
        <w:t>这时娟开始用小鼻子急促的喘气，瓶口还含在她娇柔的小嘴中，液面却不往下下了。</w:t>
      </w:r>
    </w:p>
    <w:p>
      <w:r>
        <w:t>「不要停，娟」我佯怒，「你要快点把它们喝光，然后为我表演尿尿，知道吗？」娟点头，又开始</w:t>
      </w:r>
    </w:p>
    <w:p>
      <w:r>
        <w:t>喝，玉腿夹得更紧，我已经感觉到娟的内裤有点潮了。</w:t>
      </w:r>
    </w:p>
    <w:p>
      <w:r>
        <w:t>「太棒了，娟，你的阴部开始潮湿了，这就说明你要尿尿了，加油，喝光它们！」</w:t>
      </w:r>
    </w:p>
    <w:p>
      <w:r>
        <w:t>娟更努力的喝着，终于把这瓶酒喝光了。娟双手搂着我的脖子，我也搂着娟的玉体，娟娇喘连连地</w:t>
      </w:r>
    </w:p>
    <w:p>
      <w:r>
        <w:t>说「主人，娟听话吗？」我和娟亲了个嘴，「娟真乖，不过要是能把上衣也脱掉就更乖了」</w:t>
      </w:r>
    </w:p>
    <w:p>
      <w:r>
        <w:t>此时这个美少妇已经有点醉了，开始脱自己的上衣，然后又解开了蕾丝花边的白色胸罩，终于，娟</w:t>
      </w:r>
    </w:p>
    <w:p>
      <w:r>
        <w:t>３４Ｄ的白晰坚挺的玉乳完全的展现在了我的面前，「主人，娟的乳房漂亮吗？」我一边抚摸着这对完</w:t>
      </w:r>
    </w:p>
    <w:p>
      <w:r>
        <w:t>美的乳房，一边说「太美了，简直是极品，娟，你本身就是一个极品，一个尤物。」，娟的乳头在我的</w:t>
      </w:r>
    </w:p>
    <w:p>
      <w:r>
        <w:t>抚摸下迅速坚挺起来，我让娟坐在我的怀里，乳房正对着我，我开始尽情地吮吸这迷人的乳房。</w:t>
      </w:r>
    </w:p>
    <w:p>
      <w:r>
        <w:t>娟认我摆布，毫不反抗，而且醉意上涌「主人，快吸娟的乳房和乳头，人家要喂你奶喝……以后主</w:t>
      </w:r>
    </w:p>
    <w:p>
      <w:r>
        <w:t>人每天都喝娟乳房里的奶好不好……」娟根本没有孩子，没有哺乳期，哪有奶呢？不过这美少妇的阵阵</w:t>
      </w:r>
    </w:p>
    <w:p>
      <w:r>
        <w:t>乳香还是让我陶醉，这丰满柔软的乳房让我彻底享受，不能自拔。玩弄和爱抚了娟的乳房后，再看看这</w:t>
      </w:r>
    </w:p>
    <w:p>
      <w:r>
        <w:t>美少妇，完全倒在我的怀里，上身赤裸，乳房上全是我的唾液，下体是迷人的连裤丝袜和蕾丝内裤。</w:t>
      </w:r>
    </w:p>
    <w:p>
      <w:r>
        <w:t>「娟，有尿了吗？」娟摇了摇头，我摸了摸她的小腹，平滑如玉，看来，还得让她再喝一瓶。不过</w:t>
      </w:r>
    </w:p>
    <w:p>
      <w:r>
        <w:t>之前我抱着娟来到了我的衣柜边上，这里有几双穿到大腿根的丝袜款式，我让娟换上了一双淡粉色的薄</w:t>
      </w:r>
    </w:p>
    <w:p>
      <w:r>
        <w:t>丝，这样，我就可以既让娟穿着丝袜，又可以脱掉娟的内裤了。</w:t>
      </w:r>
    </w:p>
    <w:p>
      <w:r>
        <w:t>换好后，我把娟抱了回来，又启开一瓶啤酒，我先喝一口含在嘴里，然后和娟接吻把我嘴里的酒送</w:t>
      </w:r>
    </w:p>
    <w:p>
      <w:r>
        <w:t>到娟嘴里，让娟咽下，这样就相当于我不停的和娟接吻一样，娟娇媚无限，婉转相迎，任我亲吻她的玉</w:t>
      </w:r>
    </w:p>
    <w:p>
      <w:r>
        <w:t>唇，用舌头和她的小舌头缠绵在一起，把我嘴里的酒喂给她，把她嘴里的唾液吸到我的嘴里。</w:t>
      </w:r>
    </w:p>
    <w:p>
      <w:r>
        <w:t>就这样在不停的接吻中我又让娟喝了一瓶酒，然后问她「娟，你是谁的女人。」</w:t>
      </w:r>
    </w:p>
    <w:p>
      <w:r>
        <w:t>「娟是你的女人，，主人。」「你都哪里是我的呢？」「娟的脸蛋、娟的乳房、娟的屁股、娟的穴</w:t>
      </w:r>
    </w:p>
    <w:p>
      <w:r>
        <w:t>穴、娟的大腿、娟的脚丫都是你的……主人」「娟的穴穴都是哪呀？」「是娟尿尿和生孩子的地方」「</w:t>
      </w:r>
    </w:p>
    <w:p>
      <w:r>
        <w:t>娟可以给我生孩子吗？」「嗯，主人，让娟为你生孩子吧，插娟好吗？」「可是娟你有老公啊？」</w:t>
      </w:r>
    </w:p>
    <w:p>
      <w:r>
        <w:t>「娟不管啦，娟是淫荡的老师，要为我的学生生孩子！！」</w:t>
      </w:r>
    </w:p>
    <w:p>
      <w:r>
        <w:t>「娟想让我插是不是？」「是的主人，快插娟的阴道，快插娟生孩子的地方，给娟一个孩子！！」</w:t>
      </w:r>
    </w:p>
    <w:p>
      <w:r>
        <w:t>说着娟把腿叉开得大大的，我已经清楚地看到娟的内裤已经快湿透了，里面的阴毛已经隐隐若现了！我</w:t>
      </w:r>
    </w:p>
    <w:p>
      <w:r>
        <w:t>怕娟失禁，把娟抱了起来，「娟，你还没有为我表演尿尿呢」，「啊……啊……主人，娟要尿尿了，好</w:t>
      </w:r>
    </w:p>
    <w:p>
      <w:r>
        <w:t>辛苦……」我让娟躺在地上，我坐在娟的小腹上，分开娟的大腿，脱掉了娟的内裤。</w:t>
      </w:r>
    </w:p>
    <w:p>
      <w:r>
        <w:t>娟的阴毛很少，轻易的就看到她的阴唇和尿道，我将一只手指伸进娟的尿道里，再拔出来，娟立刻</w:t>
      </w:r>
    </w:p>
    <w:p>
      <w:r>
        <w:t>开始尿尿了，这回我清楚地看到了女人尿尿的样子，娟尿了好大一泼尿，尿了一大滩，我开始用手把娟</w:t>
      </w:r>
    </w:p>
    <w:p>
      <w:r>
        <w:t>的尿摸在她穿着丝袜的大腿和脚丫上，此时的娟已经认我蹂躏了。</w:t>
      </w:r>
    </w:p>
    <w:p>
      <w:r>
        <w:t>我让娟躺在她刚撒的尿里和我作爱，我当然没有带安全套，我要让娟怀上我的孩子，我一次又一次</w:t>
      </w:r>
    </w:p>
    <w:p>
      <w:r>
        <w:t>的在娟的阴道里射精，精液冲击着娟的子宫让娟满足的叫着，丰满的乳房认我爱抚，肥美的屁股认我玩</w:t>
      </w:r>
    </w:p>
    <w:p>
      <w:r>
        <w:t>弄，肥嫩的大腿认我亲吻，纤细的玉足认我舔闻。湿润的阴道让我无数次的抽插……我每一次在娟体内</w:t>
      </w:r>
    </w:p>
    <w:p>
      <w:r>
        <w:t>射精她都绷直脚丫挺起乳房满足的大叫……我凭我自己的能力射了６次，又用伟哥射了３次，才把娟牢</w:t>
      </w:r>
    </w:p>
    <w:p>
      <w:r>
        <w:t>牢的搂在怀里睡着了。</w:t>
      </w:r>
    </w:p>
    <w:p>
      <w:r>
        <w:t>第二天醒来已经中午了，看到娟裸体坐在我的身边，不，穿着丝袜。我们开始接吻，然后娟在我面</w:t>
      </w:r>
    </w:p>
    <w:p>
      <w:r>
        <w:t>前分开了大腿，我看到她阴道里盈满精液，阴毛、大腿根处都是流出的已经凝固的精液，我把娟抱在怀</w:t>
      </w:r>
    </w:p>
    <w:p>
      <w:r>
        <w:t>里，抚摸着娟的小腹「你一定会怀上我的孩子」，「嗯，你会要我吗？」，「会，不过前提是你一定要</w:t>
      </w:r>
    </w:p>
    <w:p>
      <w:r>
        <w:t>怀上我的孩子」</w:t>
      </w:r>
    </w:p>
    <w:p>
      <w:r>
        <w:t>「人家的阴道里都是你的精液，不怀你的孩子怀谁的……」，我让娟平躺在床上，开始亲她的脚丫</w:t>
      </w:r>
    </w:p>
    <w:p>
      <w:r>
        <w:t>和大腿，娟无比顺从，任我爱抚亲吻，亲够了也揉捏够了她的大腿和脚丫，我又把娟抱在怀里。</w:t>
      </w:r>
    </w:p>
    <w:p>
      <w:r>
        <w:t>娟搂着我的脖子说「人家已经彻底被你征服了，以后人家的大腿和脚丫只想给你舔给你亲，人家的</w:t>
      </w:r>
    </w:p>
    <w:p>
      <w:r>
        <w:t>屁股只想让你摸，人家的乳房和脸蛋只想让你亲让你揉，人家的阴道里只想有你的精液……」，我又把</w:t>
      </w:r>
    </w:p>
    <w:p>
      <w:r>
        <w:t>娟的全身都抚摸了一遍，然后拿了一个ＤＶ「娟，你现在坐好，我用ＤＶ录你，你再把你说的话说一遍。」</w:t>
      </w:r>
    </w:p>
    <w:p>
      <w:r>
        <w:t>娟笑意盈盈的从床上坐起来，就这样裸体的像女招待那样坐好开始说话：「我叫刘娟，今年２３岁，</w:t>
      </w:r>
    </w:p>
    <w:p>
      <w:r>
        <w:t>结婚两年，可是我的丈夫不行，于是淫荡的我被我的学生征服了，我的学生已经把我的身体都占有了，</w:t>
      </w:r>
    </w:p>
    <w:p>
      <w:r>
        <w:t>而且我的阴道里充满了他的精液，我一定会为他怀上孩子的。如果三个月后我有了怀孕反应，我就和我</w:t>
      </w:r>
    </w:p>
    <w:p>
      <w:r>
        <w:t>丈夫离婚让后嫁给我的学生，嫁给我的学生后我就是他的女奴，他让我怎样我就怎样。</w:t>
      </w:r>
    </w:p>
    <w:p>
      <w:r>
        <w:t>淫荡的娟已经把自己都献给了他了。」我关掉ＤＶ，把娟搂在怀里，尽情亲吻揉捏。</w:t>
      </w:r>
    </w:p>
    <w:p>
      <w:r>
        <w:t>从这之后娟就和他的丈夫分居了，来我家住，完全变成了我的女奴和性奴，任我驱使和蹂躏。我们</w:t>
      </w:r>
    </w:p>
    <w:p>
      <w:r>
        <w:t>疯狂的做爱，终于三个月后娟怀孕了。娟和他的丈夫离了婚，和我住在一起，我让她打掉了孩子，我们</w:t>
      </w:r>
    </w:p>
    <w:p>
      <w:r>
        <w:t>同居了７年，这七年娟基本上身体上都是我的唾液，阴道里总是盈满了我的精液，而娟一次次的怀孕，</w:t>
      </w:r>
    </w:p>
    <w:p>
      <w:r>
        <w:t>我就让她一次次的打掉。名副其实的成了我的奴隶。现在我大学毕业了，准备正式和娟结婚，我２４、</w:t>
      </w:r>
    </w:p>
    <w:p>
      <w:r>
        <w:t>娟２９，结婚后我说我就不打算让她做我的奴隶了，让她做我的妻子，可是娟说她已经习惯做我的奴隶</w:t>
      </w:r>
    </w:p>
    <w:p>
      <w:r>
        <w:t>了，我捧起娟的脚丫，亲了又亲。「我会爱你、疼你。」，娟扑到我的怀里「快在人家的阴道里射精吧</w:t>
      </w:r>
    </w:p>
    <w:p>
      <w:r>
        <w:t>…！！！」【完】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