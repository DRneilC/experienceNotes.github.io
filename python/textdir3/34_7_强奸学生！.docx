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强奸学生！</w:t>
      </w:r>
    </w:p>
    <w:p>
      <w:r>
        <w:t>十岁那年让丽雯铭记终生。学校教形体体操的是位三十岁左右姓扬的男老师。他长的很英俊，为人</w:t>
      </w:r>
    </w:p>
    <w:p>
      <w:r>
        <w:t>幽默和气，很受女学生们的欢迎。丽雯也很喜欢他，杨老师也很喜欢丽雯，经常？#21151；o 吃小灶—</w:t>
      </w:r>
    </w:p>
    <w:p>
      <w:r>
        <w:t>———放学後单独？#21151；o 辅导艺术体操。丽雯喜欢杨老师辅导时抱着她的感觉，她身上的一些部</w:t>
      </w:r>
    </w:p>
    <w:p>
      <w:r>
        <w:t>位总让他摸的很舒服。一天，杨老师又单独辅导丽雯。突然，他痛苦的倒在地板上……「怎麽啦？老师！</w:t>
      </w:r>
    </w:p>
    <w:p>
      <w:r>
        <w:t>你不舒服吗？」丽雯惊慌失措的问。「我下面肿了很大一块，好痛啊！我想我快要死了！」杨老师痛苦</w:t>
      </w:r>
    </w:p>
    <w:p>
      <w:r>
        <w:t>的呻吟。「不要！我该怎麽办那？……」丽雯急的哭了起来。「别哭！你可以帮老师治病。先把老师裤</w:t>
      </w:r>
    </w:p>
    <w:p>
      <w:r>
        <w:t>子脱下来！」丽雯急忙按吩咐脱掉杨老师的裤子，露出下体，那里果然肿起好大一根肉棒和一块肿囊。</w:t>
      </w:r>
    </w:p>
    <w:p>
      <w:r>
        <w:t>「我该怎麽办？」丽雯不知所措，「把肉棒含到嘴里，吸出脓来。」丽雯听话地抓起肉棒，低头含到嘴</w:t>
      </w:r>
    </w:p>
    <w:p>
      <w:r>
        <w:t>中。</w:t>
      </w:r>
    </w:p>
    <w:p>
      <w:r>
        <w:t>一股腥臊气味扑鼻而来，令人做呕，肉棒的味道咸咸的，让丽雯感觉好恶心。但为了治好老师的病，</w:t>
      </w:r>
    </w:p>
    <w:p>
      <w:r>
        <w:t>丽雯强忍着吮吸起来。「用手套弄，这样会快些！」杨老师教着丽雯，丽雯用手快速的套弄着肉棒，小</w:t>
      </w:r>
    </w:p>
    <w:p>
      <w:r>
        <w:t>嘴使劲的吮吸着棒头。杨老师痛苦的呻吟着，丽雯不由得加快了速度。嘴里的肉棒越来越硬、越来越热，</w:t>
      </w:r>
    </w:p>
    <w:p>
      <w:r>
        <w:t>好象还涨大了许多，丽雯吓的吐出肉棒，看着红紫的的棒头惊疑不定。</w:t>
      </w:r>
    </w:p>
    <w:p>
      <w:r>
        <w:t>「看来用嘴吸不出来，到你身体里焐一焐，也许能焐出来。」「到我的身体里？」丽雯吓了一跳，</w:t>
      </w:r>
    </w:p>
    <w:p>
      <w:r>
        <w:t>吃惊的望着肉棒。「这怎麽可能？」丽雯心想。「你下面的肉洞又热又紧，一定可以把脓吸出来。」「</w:t>
      </w:r>
    </w:p>
    <w:p>
      <w:r>
        <w:t>不要……」丽雯惊恐的後退。「不要怕！那里生孩子都可以，何况这个肉棒。呜……好难受……我不行</w:t>
      </w:r>
    </w:p>
    <w:p>
      <w:r>
        <w:t>了……」看着杨老师痛苦的样子，丽雯心软了。为了救杨老师，自己还有什麽好犹枯的呢？</w:t>
      </w:r>
    </w:p>
    <w:p>
      <w:r>
        <w:t>丽雯褪掉下裳，露出幼嫩的下体，战栗的挨近肉棒。杨老师用唾液抹在肉棒上，扶助丽雯的腰，肉</w:t>
      </w:r>
    </w:p>
    <w:p>
      <w:r>
        <w:t>棒对准穴口。丽雯的身体慢慢坐下去，粗大的棒头挤进穴口。「啊……」丽雯感觉下身鼓胀，还有些撕</w:t>
      </w:r>
    </w:p>
    <w:p>
      <w:r>
        <w:t>裂般的疼痛，很不舒服。杨老师扶着腰的手猛的将丽雯身体向下按去，「啊！好痛啊……好痛……呜…</w:t>
      </w:r>
    </w:p>
    <w:p>
      <w:r>
        <w:t>…！」痛入心肺的感觉差点使丽雯昏厥，她的身体拼命上挺，杨老师死死按住丽雯的身体，防止她摆脱，</w:t>
      </w:r>
    </w:p>
    <w:p>
      <w:r>
        <w:t>然後用力向下再一按，肉棒全部插进丽雯小小阴户里。「哇……哇……！」丽雯痛得大声哭叫，双手紧</w:t>
      </w:r>
    </w:p>
    <w:p>
      <w:r>
        <w:t>紧抓住杨老师的臂膀。</w:t>
      </w:r>
    </w:p>
    <w:p>
      <w:r>
        <w:t>杨老师闭着眼，体会着棒身被又滑又紧的阴道强力套着的快感，「啊！」他舒爽的轻呼一声。看到</w:t>
      </w:r>
    </w:p>
    <w:p>
      <w:r>
        <w:t>杨老师很舒服的样子，丽雯咬牙忍着剧烈的疼痛，轻声抽泣着，心情好了很多，她觉得自己遭受的一切</w:t>
      </w:r>
    </w:p>
    <w:p>
      <w:r>
        <w:t>痛苦都是值得的。杨老师休息了半分钟，缓缓的抽出阴茎，每抽一点就摇动鸡巴一圈，丽雯紧咬银牙，</w:t>
      </w:r>
    </w:p>
    <w:p>
      <w:r>
        <w:t>吸着气忍受下身传来的阵阵疼痛，这表情出现在她的稚气的漂亮脸蛋上尤其让人感到冲动。龟头退出特</w:t>
      </w:r>
    </w:p>
    <w:p>
      <w:r>
        <w:t>别紧窄的阴道口时尤其刺激，丽雯疼的脑袋後仰，上身几乎悬空。杨老师的阴茎终於整个退出了阴道，</w:t>
      </w:r>
    </w:p>
    <w:p>
      <w:r>
        <w:t>丽雯放松的出了口气，他却下身猛力再向前一顶，巨大的鸡巴再次没根冲进紧窄无比的幼女阴道，丽雯</w:t>
      </w:r>
    </w:p>
    <w:p>
      <w:r>
        <w:t>尖叫一声，杨老师不容她反应，再把鸡巴抽出来再插进去，不断的重覆着……丽雯疼的连话都说不出来，</w:t>
      </w:r>
    </w:p>
    <w:p>
      <w:r>
        <w:t>只是尖声哭叫，用力扭动身体。杨老师抓住她纤腰的双手牢牢控制着她的身体，不？#21151；o 以丝毫</w:t>
      </w:r>
    </w:p>
    <w:p>
      <w:r>
        <w:t>的机会脱出控制。下身拼命的抽插着，每次抽插都没根而入，全根而出，他一面欣赏丽雯痛苦的表情，</w:t>
      </w:r>
    </w:p>
    <w:p>
      <w:r>
        <w:t>一面感受她每一处娇躯的美妙，沾满鲜血的鸡巴更在她最宝贵的地方疯狂进出。龟头顶在阴道尽头的子</w:t>
      </w:r>
    </w:p>
    <w:p>
      <w:r>
        <w:t>宫口上，感到子宫口微微的搏动，他用龟头前端重重抵着磨动，丽雯的阴道里面满布微微突起的颗粒，</w:t>
      </w:r>
    </w:p>
    <w:p>
      <w:r>
        <w:t>龟头被磨擦着酸麻万分，使他兴奋难挡。他拚命抽插，把丽雯娇小的身躯撞得抛起来。小腹拍打着丽雯</w:t>
      </w:r>
    </w:p>
    <w:p>
      <w:r>
        <w:t>的屁股，发出「啪啪」的声响。</w:t>
      </w:r>
    </w:p>
    <w:p>
      <w:r>
        <w:t>丽雯的阴道因痛楚而收缩，龟头像伞状突起的菱边强力的刮着幼嫩的阴道壁，直把嫩肉擦破似的，</w:t>
      </w:r>
    </w:p>
    <w:p>
      <w:r>
        <w:t>随着阴道强烈的抽搐，龟头一阵酥麻直透脊髓，很快，一阵奇妙的感觉向杨老师袭来，他本想运气忍住，</w:t>
      </w:r>
    </w:p>
    <w:p>
      <w:r>
        <w:t>但看到丽雯痛苦的挣紮表情，痛不欲生的惨叫声，终於忍受不住，任由那强烈的快感传输到下腹，在达</w:t>
      </w:r>
    </w:p>
    <w:p>
      <w:r>
        <w:t>到顶峰前，他把鸡巴努力抽出丽雯的身体，再凶猛的冲破洞口一举冲到花心才射出精液，在丽雯的尖叫</w:t>
      </w:r>
    </w:p>
    <w:p>
      <w:r>
        <w:t>声中用力扭动她的腰肢，迫使她的花心摩擦着龟头，随即脱力的躺在地板上，把丽雯柔软的身体紧紧的</w:t>
      </w:r>
    </w:p>
    <w:p>
      <w:r>
        <w:t>搂在怀里。</w:t>
      </w:r>
    </w:p>
    <w:p>
      <w:r>
        <w:t>鸡巴渐渐滑出丽雯的身体，丽雯的哭叫声慢慢的停了下来。看着下阴，只见少许的鲜血混合着白色</w:t>
      </w:r>
    </w:p>
    <w:p>
      <w:r>
        <w:t>的粘液流出她的身体，丽雯心中感到非常的欣慰和无上的光荣，她终於吸出了脓水，救了老师的命……</w:t>
      </w:r>
    </w:p>
    <w:p>
      <w:r>
        <w:t>从此以後，丽雯和杨老师的关系变得非常亲密。他们的关系一直维麽了三年……学校单身职工宿舍内，</w:t>
      </w:r>
    </w:p>
    <w:p>
      <w:r>
        <w:t>主人的单人床上，一对赤裸的男女正挥汗如雨的进行着肉搏……「我…我怕！老师，你…你刚才好可怕</w:t>
      </w:r>
    </w:p>
    <w:p>
      <w:r>
        <w:t>啊！就像一只要吃人的野兽一样！我…我…心绪好乱啊！」丽雯吃笑着。「呵呵！你是只…小野猫，我</w:t>
      </w:r>
    </w:p>
    <w:p>
      <w:r>
        <w:t>就得似只狂狮来应付你。」杨老师一边说着、一边在摸索丽雯的臀部及阴唇。丽雯因为敏感而轻轻地扭</w:t>
      </w:r>
    </w:p>
    <w:p>
      <w:r>
        <w:t>摆起蛇腰来。杨老师温柔、并如雨般地吻落在她红红的润唇上、粉颈子和香肩上。味轻巧的舌尖抵住丽</w:t>
      </w:r>
    </w:p>
    <w:p>
      <w:r>
        <w:t>雯耳根，弄得她全身发烫，修长的双手紧拥住他的壮臀上。</w:t>
      </w:r>
    </w:p>
    <w:p>
      <w:r>
        <w:t>杨老师轻撩起丽雯那稀疏的阴毛，她那细白嫩乳，便不自禁地在委眼前颤抖动着。乳峰上是两朵红</w:t>
      </w:r>
    </w:p>
    <w:p>
      <w:r>
        <w:t>色的桃花，更是高高挺起。杨老师吞了吞口水，猴急地就向花儿含去。灵敏的舌尖明显地感觉到乳头和</w:t>
      </w:r>
    </w:p>
    <w:p>
      <w:r>
        <w:t>乳蒂的凸粒，并贪玩地向乳头画圆圈、吸吮着。丽雯的乳房因为他的唾液和汗水，在窗帘间射进来的光</w:t>
      </w:r>
    </w:p>
    <w:p>
      <w:r>
        <w:t>芒下闪闪发亮着，更为动人。丽雯全身不能克制的颤动，双腿亦不停地在床上摆动。她胡乱地抚摸着、</w:t>
      </w:r>
    </w:p>
    <w:p>
      <w:r>
        <w:t>并按压着他身上的健美肌肉。没过一回儿，丽雯竟突然地翻起了身来，意外地将杨老师重重推倒於床上，</w:t>
      </w:r>
    </w:p>
    <w:p>
      <w:r>
        <w:t>用双手握住他那男性象徵，对着它吹气、并用唇瓣轻轻含住，舌尖在顶端来回绕圈子，紧紧地扣住深沟</w:t>
      </w:r>
    </w:p>
    <w:p>
      <w:r>
        <w:t>缝的部分。原本软化的阴茎此刻又再次地膨胀至极点…杨老师手指伸入了她柔软的头发内搔抓着。他让</w:t>
      </w:r>
    </w:p>
    <w:p>
      <w:r>
        <w:t>丽雯为他口交了十数分钟後，便又再一把抱起她，双目直看着她的正面，朝她微微一笑，便低下头用嘴</w:t>
      </w:r>
    </w:p>
    <w:p>
      <w:r>
        <w:t>舌去拨开她那幼苗的青嫩小森林，接着贪梦地亲吻她双腿间的花瓣，并以舌尖摩啜着那爱的按钮。「嗯！</w:t>
      </w:r>
    </w:p>
    <w:p>
      <w:r>
        <w:t>好…好舒服啊…」丽雯因为他的微妙技巧，囋叹着。杨老师继续地疯狂吸舔着丽雯那已经流得泛滥成灾</w:t>
      </w:r>
    </w:p>
    <w:p>
      <w:r>
        <w:t>的润湿阴户。他忘怀地又吸、又舔、又舐、又吮，连啜带咬地服务着丽雯。突然，几根手指向他的脸抹</w:t>
      </w:r>
    </w:p>
    <w:p>
      <w:r>
        <w:t>了过来，只觉一滩湿滑的液体沾染於脸上。「看…老师，你的脸都舔弄得湿淋淋了，好讨厌啊！」丽雯</w:t>
      </w:r>
    </w:p>
    <w:p>
      <w:r>
        <w:t>也递过自己的舌尖，舔了舔他的嘴角笑说着。</w:t>
      </w:r>
    </w:p>
    <w:p>
      <w:r>
        <w:t>「老师，可以…可以放进了吗﹖」她突起微声地问起，并呼出深情的热气。「当然，你想要怎麽样</w:t>
      </w:r>
    </w:p>
    <w:p>
      <w:r>
        <w:t>都行，婉全听你的！」杨老师一边说着、一边坐了起来，缓缓地分开她的大腿。丽雯热切的期盼着，淫</w:t>
      </w:r>
    </w:p>
    <w:p>
      <w:r>
        <w:t>水湿遍了她的腿根。杨老师温柔地把她细长的腿抬上肩，藉着淫水的滑润，顺势地缓慢推进…他可以感</w:t>
      </w:r>
    </w:p>
    <w:p>
      <w:r>
        <w:t>觉得到丽雯阴道的紧切收缩，便开始了更深入的前进。丽雯兴奋不己地晃动她的蛇腰，来迎合他。「啊</w:t>
      </w:r>
    </w:p>
    <w:p>
      <w:r>
        <w:t>…啊…嗯…嗯嗯嗯…」杨老师奋力地前进、再前进。只听粗壮的肉棒」滋滋」地在丽雯的阴道肉壁之间，</w:t>
      </w:r>
    </w:p>
    <w:p>
      <w:r>
        <w:t>进进出出地抽插着。丽雯似着魔地，全身晃荡颤抖了起来。</w:t>
      </w:r>
    </w:p>
    <w:p>
      <w:r>
        <w:t>「小宝贝！好好的享受吧！」杨老师一边在她耳边深情地说着、并一边用力再做冲刺。小女生的体</w:t>
      </w:r>
    </w:p>
    <w:p>
      <w:r>
        <w:t>内，这一下陷入了另一波又一波的强烈高潮。滚烫的男性肉肠在自己少女的子宫壁内烧灼着。丽雯只觉</w:t>
      </w:r>
    </w:p>
    <w:p>
      <w:r>
        <w:t>得自己好像要被一股热流由内至外融化了，一涛涛的阴水直洒而出。「哦…哦哦…哦哦哦…」杨老师也</w:t>
      </w:r>
    </w:p>
    <w:p>
      <w:r>
        <w:t>紧闭着双目，狂暴加速抽动了十数回，闷哼一声，涨大的阴茎涌射出了对丽雯的爱。他们俩此刻满身都</w:t>
      </w:r>
    </w:p>
    <w:p>
      <w:r>
        <w:t>是汗水。丽雯那娇嫩的小穴，红肿不堪的穴口，缓缓流出？#21522；Y 的淫秽液体。丽雯脸蛋流露出疲</w:t>
      </w:r>
    </w:p>
    <w:p>
      <w:r>
        <w:t>备却又满足的表情，一切的忧虑都暂时抛弃脑後。「老师！你爱我吗？」「小傻瓜！我离婚几年了，没</w:t>
      </w:r>
    </w:p>
    <w:p>
      <w:r>
        <w:t>有再婚，不就是为了等你。」杨老师深深地吻住一身热汗的丽雯，微感觉到她正抽动不已。丽雯的眼睛</w:t>
      </w:r>
    </w:p>
    <w:p>
      <w:r>
        <w:t>虽然紧闭起，嘴角微微的牵动一丝笑意…星期天，丽雯旅游刚回来，就急不可待地到宿舍找杨老师，却</w:t>
      </w:r>
    </w:p>
    <w:p>
      <w:r>
        <w:t>扑了个空。她沮丧地？#21151；^ 走，路过训练室，她趴窗向里望了一下，却看到了杨老师。一个女孩</w:t>
      </w:r>
    </w:p>
    <w:p>
      <w:r>
        <w:t>浑身汗津津地练着体操，杨老师贪婪的眼睛盯住女孩裸露的雪白粉嫩的大腿。这女孩刚转来不久，属於</w:t>
      </w:r>
    </w:p>
    <w:p>
      <w:r>
        <w:t>那种让人心痛的美。杨老师上前辅导女孩动作，突然一把将女孩按倒在地板上，扑上去狂吻起来。「别</w:t>
      </w:r>
    </w:p>
    <w:p>
      <w:r>
        <w:t>这样……老师……不要……」女孩挣扎哀求着，「我太喜欢你了！我想的快发疯了！我会爱你一辈子的！」</w:t>
      </w:r>
    </w:p>
    <w:p>
      <w:r>
        <w:t xml:space="preserve">接着传来熟悉的气喘、挣扎和呻吟声。【完】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