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初中我被几女同学奸</w:t>
      </w:r>
    </w:p>
    <w:p>
      <w:r>
        <w:t>我那候初中，因家离校比，所以一般都是住到校里，到星期六下午才回家。那候，校定男生不准女</w:t>
      </w:r>
    </w:p>
    <w:p>
      <w:r>
        <w:t>生室，女生也不准男生室，因此，女生在室里就毫及。</w:t>
      </w:r>
    </w:p>
    <w:p>
      <w:r>
        <w:t>得是我上初二的候，有一晚上下午，我喝了酒，因不胜酒力，所以在回室的路上，我迷迷糊糊中走</w:t>
      </w:r>
    </w:p>
    <w:p>
      <w:r>
        <w:t>了，走了女生室。</w:t>
      </w:r>
    </w:p>
    <w:p>
      <w:r>
        <w:t>也不知道什么，那天看的大也不知干什么去了，我就了女生室。因夏天很，我想到洗手，到口听里</w:t>
      </w:r>
    </w:p>
    <w:p>
      <w:r>
        <w:t>面有女孩子的音，我才意到我走了，可是得我也不愿就走了。</w:t>
      </w:r>
    </w:p>
    <w:p>
      <w:r>
        <w:t>于是我躲在一偷看起，里面一共六女生在洗澡。我仔一看，我都：是小娜、月、胡芳、文、和爽。</w:t>
      </w:r>
    </w:p>
    <w:p>
      <w:r>
        <w:t>我更了！！因爽和是校男生公的校花，身材一棒！我的看爽的小乳正我，毛也可，她那粉的乳太漂亮了。</w:t>
      </w:r>
    </w:p>
    <w:p>
      <w:r>
        <w:t>小娜也了……啊！！原她的身材更美，乳房大而挺，乳小的可怜……`</w:t>
      </w:r>
    </w:p>
    <w:p>
      <w:r>
        <w:t>就听文起今天她的身材育的化，她的津津道，身体也起，月也附和，我的眼睛感不用了，也不在听</w:t>
      </w:r>
    </w:p>
    <w:p>
      <w:r>
        <w:t>她什么，只看了。我的大吧也大了起，突然有了水，我仔一看，原文正用手自己的小逼呢！！不停的喘</w:t>
      </w:r>
    </w:p>
    <w:p>
      <w:r>
        <w:t>息，音越越大，月也始摩自己的乳房。此之，房里充了淫的气氛，只胡芳的小口始吸小娜的乳房，也抬</w:t>
      </w:r>
    </w:p>
    <w:p>
      <w:r>
        <w:t>起腿露出小完爽舔。因浴室有太多的水气，我看的不是很清楚，急呀！！我就想站在窗台上看……可是</w:t>
      </w:r>
    </w:p>
    <w:p>
      <w:r>
        <w:t>一不小心滑了一下，然音不大，是被爽听了，她吐出的小逼出，我躲不了，被她撞了正，我真不好意思</w:t>
      </w:r>
    </w:p>
    <w:p>
      <w:r>
        <w:t>呢……知爽我使了眼色！！！我看出她是我她室，我赶快去了，分，她六都回了，都是一不挂，看我都</w:t>
      </w:r>
    </w:p>
    <w:p>
      <w:r>
        <w:t>感到惊，看爽和她都了，我只好等我被判了。爽口了，她我你看的！？我不敢，低下。胡芳拉我走，找</w:t>
      </w:r>
    </w:p>
    <w:p>
      <w:r>
        <w:t>老去。我坏了！！想一定是要被除了……文好了，姐妹，了。又我我不告任何人，不你也要答我一件事</w:t>
      </w:r>
    </w:p>
    <w:p>
      <w:r>
        <w:t>情。我忙。</w:t>
      </w:r>
    </w:p>
    <w:p>
      <w:r>
        <w:t>文：「其也算便宜你，今天你要我姐妹几心了，我就放你。」的要求你我怎么能不同意呢！</w:t>
      </w:r>
    </w:p>
    <w:p>
      <w:r>
        <w:t>于是我就穿她的衣服，上裹了毛巾，了看的老，了她的宿舍。，她就迫不及待了。六人上我的衣服，</w:t>
      </w:r>
    </w:p>
    <w:p>
      <w:r>
        <w:t>我就像被奸的一，不一，我七人都一不挂了，看爽她迷人的身体，我吧始起……我性欲了！</w:t>
      </w:r>
    </w:p>
    <w:p>
      <w:r>
        <w:t>到你先，文我，把她的大逼抬了起。其文的身材差的很，的也不怎么，可惜法，我只好乖乖得用嘴</w:t>
      </w:r>
    </w:p>
    <w:p>
      <w:r>
        <w:t>巴去舔她的大逼。我一舔到尿道口，她就一股精道里流出……我用舌舔了一下，她的身体就始抖起，她</w:t>
      </w:r>
    </w:p>
    <w:p>
      <w:r>
        <w:t>向我叫到：「阿，你躺下。」我只好躺下。文又把大逼放在我嘴上，我只好又吸了起。一股股淫液就流</w:t>
      </w:r>
    </w:p>
    <w:p>
      <w:r>
        <w:t>到我的嘴里，我心情看她的逼，因我在不喜她。有人把我的含在了嘴里，我透文的逼一看，是爽在我口</w:t>
      </w:r>
    </w:p>
    <w:p>
      <w:r>
        <w:t>交呢，一下子我就了起！！胡芳和小娜也走了，把逼放在我旁。我赶用手去摩，好逼！一摸我就感到逼</w:t>
      </w:r>
    </w:p>
    <w:p>
      <w:r>
        <w:t>要好的多：柔…毛不多也不少。月和也走了，与爽一起起我的吧含。</w:t>
      </w:r>
    </w:p>
    <w:p>
      <w:r>
        <w:t>好爽呀！！！我的舌不由自主的住文的部，回的柔戳，弄的文淫液不……不久，文高潮了，射在我</w:t>
      </w:r>
    </w:p>
    <w:p>
      <w:r>
        <w:t>嘴里好多精。月了，她把小逼放在我的嘴上，我仔看了一下，她的逼太美了！于桃花完，小唇被的包在</w:t>
      </w:r>
    </w:p>
    <w:p>
      <w:r>
        <w:t>里面。我用舌挑她的大唇，粉的小唇漏了出。太美了！！！蒂的欲滴，我忍不住把它整含在口里，品。</w:t>
      </w:r>
    </w:p>
    <w:p>
      <w:r>
        <w:t>只手也插了胡芳和小娜的逼里，弄的她直打冷，我更加放的用手指在里面回，月和更我的大吧不停的搜</w:t>
      </w:r>
    </w:p>
    <w:p>
      <w:r>
        <w:t>括。而我也始用舌玩弄爽的尿道和道，爽的淫液直流，完回，弄的我眼睛上都是她的淫液，几分后爽也</w:t>
      </w:r>
    </w:p>
    <w:p>
      <w:r>
        <w:t>高潮了</w:t>
      </w:r>
    </w:p>
    <w:p>
      <w:r>
        <w:t>下一是月，她的逼、毛很少。道口包裹不，可以清晰看到里面，一儿她也流了很多精。</w:t>
      </w:r>
    </w:p>
    <w:p>
      <w:r>
        <w:t>接是胡芳和小娜，被我手指插了半天的逼，不一就被我的舌征服了，害的我都得及看她的逼究竟是</w:t>
      </w:r>
    </w:p>
    <w:p>
      <w:r>
        <w:t>什么。最后到了，她的小逼也流水了，看等的急了！！一上就自己拔大唇，我用舌舔她的小唇，又舔了</w:t>
      </w:r>
    </w:p>
    <w:p>
      <w:r>
        <w:t>蒂，最后把舌放了她的道里。高喊要我用力，在我几次努力之下她也足的升天了。</w:t>
      </w:r>
    </w:p>
    <w:p>
      <w:r>
        <w:t>回她把定了我，我做的序。我知道我快要射了，所以我是先和文做了，我在不愿意，痛苦的回。</w:t>
      </w:r>
    </w:p>
    <w:p>
      <w:r>
        <w:t>之，不到五分我射了。</w:t>
      </w:r>
    </w:p>
    <w:p>
      <w:r>
        <w:t>月用舌舔我的尿道口，爽天我的屁眼，胡芳把小逼又放在我眼前。不一我又能斗了！我拔月的大唇，</w:t>
      </w:r>
    </w:p>
    <w:p>
      <w:r>
        <w:t>仔察了一。月不耐了，我只好放了美的部，挺起准她的道插了去。，我本不知道月是女，我一入，她就</w:t>
      </w:r>
    </w:p>
    <w:p>
      <w:r>
        <w:t>受不了了，疼的眼都出了，道口也流除了女之血。她起了，用巾搽拭，我看了很心疼，本想去安慰安慰</w:t>
      </w:r>
    </w:p>
    <w:p>
      <w:r>
        <w:t>她。可是爽又抓住了我的，并用口吸起，本才的意外之后，下的立刻又硬了。我她有哪是女，也好插入</w:t>
      </w:r>
    </w:p>
    <w:p>
      <w:r>
        <w:t>注意：原胡芳和小娜、也是女，我不禁偷偷心，面爽的小完我不出的怜，她的部是六女人中最漂亮的！</w:t>
      </w:r>
    </w:p>
    <w:p>
      <w:r>
        <w:t>尿道口很小、蒂很、勃起很呢！！我把她的蒂放在口中仔玩味，只看道如小的泉水一般漫漫流淌液。看</w:t>
      </w:r>
    </w:p>
    <w:p>
      <w:r>
        <w:t>她的要求很高，不也相的容易足。我爬在她的身上，把吧准她的小口她我口交，我也她口交。一我放了</w:t>
      </w:r>
    </w:p>
    <w:p>
      <w:r>
        <w:t>蒂始吻她的尿道口，始她身体就一抖，我再次吻她竟然不自主的尿了！尿到了我的嘴里！！</w:t>
      </w:r>
    </w:p>
    <w:p>
      <w:r>
        <w:t>我知道不是那么回事，一定有人她的尿道，不我也什么，的品味她尿的味道。</w:t>
      </w:r>
    </w:p>
    <w:p>
      <w:r>
        <w:t>知道下可坏了，月在那叫道你都把我弄出血了，也要喝我的尿。我，好在人有的要求，在我舔了爽</w:t>
      </w:r>
    </w:p>
    <w:p>
      <w:r>
        <w:t>的道后，她再次了，的咬了我的。</w:t>
      </w:r>
    </w:p>
    <w:p>
      <w:r>
        <w:t>我忙身，用准她的道就插了去！！！她的道很，看性生活也不是很多。道里面乎乎的，的我的。我</w:t>
      </w:r>
    </w:p>
    <w:p>
      <w:r>
        <w:t>不出的舒服，狠命的干了起，不十几分的，我已感爽高潮了三次了。每次高潮她的道收的很有力，我的</w:t>
      </w:r>
    </w:p>
    <w:p>
      <w:r>
        <w:t>很，嘴里我不要……三次高潮之后爽臣服了，要我人，我不答，道我射呢！！？爽求我大不了以后你什</w:t>
      </w:r>
    </w:p>
    <w:p>
      <w:r>
        <w:t>么候想要我就什么候，在了我吧！我的好老公。我意的一笑，于是放了她。月候又到我身躺下，我既然</w:t>
      </w:r>
    </w:p>
    <w:p>
      <w:r>
        <w:t>你是女，你的道又很，你是坐在我身上。我也坐，你不太疼。她笑了笑的坐在我的身上，我把放了去，</w:t>
      </w:r>
    </w:p>
    <w:p>
      <w:r>
        <w:t>敢放太深。然我不是很舒服，但我感月是很意的，她的完在我身上不停的移，慢慢的我的都被她的道吞</w:t>
      </w:r>
    </w:p>
    <w:p>
      <w:r>
        <w:t>了去。看她的子我好生得意，就抽插了几分，我我了。</w:t>
      </w:r>
    </w:p>
    <w:p>
      <w:r>
        <w:t>月的道深的很，于是我躺了下去，月下可是放了，完一抬一放的，一把我的吐出三分之一左右一又</w:t>
      </w:r>
    </w:p>
    <w:p>
      <w:r>
        <w:t>全吞了去。而我并有碰到她的子，于是我抬了抬完，月往下一坐，啊了一！！我感到我的吧住她的子了，</w:t>
      </w:r>
    </w:p>
    <w:p>
      <w:r>
        <w:t>她始出汗了！！我翻身上把她在身下，不停的操她、她也不停的呻吟，道操死我吧！！！我更了，在不</w:t>
      </w:r>
    </w:p>
    <w:p>
      <w:r>
        <w:t>的抽查中，她高潮了一次。</w:t>
      </w:r>
    </w:p>
    <w:p>
      <w:r>
        <w:t>本我想再干一，可是胡芳等不急了，自己在那揉乳房，看她那32Ｂ以上的大奶子，我急忙把月的道</w:t>
      </w:r>
    </w:p>
    <w:p>
      <w:r>
        <w:t>里拿出啊！原外么快，我的上有一血。原才月的女膜有完全破裂，在可是……我走到胡芳那里，吻她的</w:t>
      </w:r>
    </w:p>
    <w:p>
      <w:r>
        <w:t>乳房，含住她的乳、了几下，她就忍不住了。把我按在底下，等我看她的部就要上。我可不干，因我最</w:t>
      </w:r>
    </w:p>
    <w:p>
      <w:r>
        <w:t>喜欣女人的部了，特她是女，我把小娜和也叫了，她也躺下，于是三女的逼就完全的展在我眼前了，都</w:t>
      </w:r>
    </w:p>
    <w:p>
      <w:r>
        <w:t>是那么漂亮。我她每人用手分大唇，我仔的看她的小唇及尿道、道和蒂。三粉的小完各有不同，因此我</w:t>
      </w:r>
    </w:p>
    <w:p>
      <w:r>
        <w:t>知道了她都是女，我就更加仔的看她的道口。</w:t>
      </w:r>
    </w:p>
    <w:p>
      <w:r>
        <w:t>胡芳的道口很，在我的指下她自己分道口。胡芳的女膜很深，不仔看很看。小娜的女膜色深，看起</w:t>
      </w:r>
    </w:p>
    <w:p>
      <w:r>
        <w:t>象做手后上的，我始怀疑她是不是女，不我有。女干吧！的女膜是清晰可、薄薄的、晶剔透，我是一次</w:t>
      </w:r>
    </w:p>
    <w:p>
      <w:r>
        <w:t>么仔的看女膜呢。而且一看就是三，在我正看的起的候，的蒂勃起了，我知道她想要了，于是我不在看</w:t>
      </w:r>
    </w:p>
    <w:p>
      <w:r>
        <w:t>了，准她的女膜的插了一下，出血。我慢慢的把放她的道里，然很慢，但是出血了。我管不了那么多了，</w:t>
      </w:r>
    </w:p>
    <w:p>
      <w:r>
        <w:t>始一的抽插，始有感了，身体我的奏不住的。我把吧拿了出放了小娜的道，她有疼就破了。在插了几下</w:t>
      </w:r>
    </w:p>
    <w:p>
      <w:r>
        <w:t>以后，我又插了胡芳，她的道最、又很滑，插起不。又求我插她，我每人三十下再，就三十下后我再插。</w:t>
      </w:r>
    </w:p>
    <w:p>
      <w:r>
        <w:t>我正插的起的候，月和爽躺在了我的部，被我插的小逼很平整的放在我的眼前。我不失机的吻她的小逼，</w:t>
      </w:r>
    </w:p>
    <w:p>
      <w:r>
        <w:t>操那三小逼，被操的怕我不得插了几下，我查，就三十下人，嘴上要不停的吻小逼。的我禁不住又射了，</w:t>
      </w:r>
    </w:p>
    <w:p>
      <w:r>
        <w:t>射在胡芳那，小娜和赶快我的精液，看她吃得心，我然很足。</w:t>
      </w:r>
    </w:p>
    <w:p>
      <w:r>
        <w:t>不我也知道小娜并有高潮，法了。我正入神候，一股尿液再次尿到我的口里，原是月，看她真算，</w:t>
      </w:r>
    </w:p>
    <w:p>
      <w:r>
        <w:t>我舔了舔她的尿道口，把尿液喝了下去，我六人都躺在了地板上。才想起了文，原文月了，我真心，道</w:t>
      </w:r>
    </w:p>
    <w:p>
      <w:r>
        <w:t>一你要肛交？文很不好意思的免了吧……不然弄大家一身多不好，不我要你口交。我只能答了。到了晚</w:t>
      </w:r>
    </w:p>
    <w:p>
      <w:r>
        <w:t>上，我才偷偷溜回了男生宿舍。在那之后的一年多里，直到之前，我和她生次性系，但一起做的是唯一</w:t>
      </w:r>
    </w:p>
    <w:p>
      <w:r>
        <w:t>一次。我真怀念那候的滴滴……</w:t>
      </w:r>
    </w:p>
    <w:p>
      <w:r>
        <w:t>在因生活和工作的原因，我几都天各一方，直到前几天，才得知除了和爽以外另外四都不知下落了，</w:t>
      </w:r>
    </w:p>
    <w:p>
      <w:r>
        <w:t xml:space="preserve">不知道有有机和及爽再爽上一把呢……【完】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