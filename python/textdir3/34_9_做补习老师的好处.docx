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做补习老师的好处</w:t>
      </w:r>
    </w:p>
    <w:p>
      <w:r>
        <w:t>一</w:t>
      </w:r>
    </w:p>
    <w:p>
      <w:r>
        <w:t>「孟南，这回你无论如何得帮我个忙。」范建在电话里直对我嚷道，「盈盈死了心要考研究生，一天到晚都在</w:t>
      </w:r>
    </w:p>
    <w:p>
      <w:r>
        <w:t>复习呢。昨晚碰上几道英文难题，拽着我帮她查资料。唉，你知道我就那点货色。真是把我害惨了，查了一个晚上，</w:t>
      </w:r>
    </w:p>
    <w:p>
      <w:r>
        <w:t>也是牛头不对马嘴。为这事，她一天到晚唠唠叨叨、愁眉苦脸，害我玩得也不开心，唉……」</w:t>
      </w:r>
    </w:p>
    <w:p>
      <w:r>
        <w:t>范建和我是从小学就在一起的死党，很多人都奇怪我们怎么会相处得那么好，因为我们两人的性格和长相差别</w:t>
      </w:r>
    </w:p>
    <w:p>
      <w:r>
        <w:t>太大了。我将近一米八的个头，长得堂堂正正，充满阳刚之气，聪明伶俐，学习成绩非常好。</w:t>
      </w:r>
    </w:p>
    <w:p>
      <w:r>
        <w:t>而范建长得尖嘴猴腮，猥猥琐琐，脑袋总像少根筋，办事愣头愣脑，功课差得要命。要不是靠着我帮他糊弄过</w:t>
      </w:r>
    </w:p>
    <w:p>
      <w:r>
        <w:t>老师，他恐怕连高中都没法毕业。可这小子命好，有一个做水泥钢材生意的老爸，钱多得没处花。</w:t>
      </w:r>
    </w:p>
    <w:p>
      <w:r>
        <w:t>而我缺的就是钱，跟范建在一起，我从来不用掏钱。因此我和范建在一起也算是互惠互利，友谊也就建立起来</w:t>
      </w:r>
    </w:p>
    <w:p>
      <w:r>
        <w:t>了。</w:t>
      </w:r>
    </w:p>
    <w:p>
      <w:r>
        <w:t>我读大学那几年，范建有事没事就爱在大学校园里晃荡，名义上是来找我，实际上是想泡学生妹。</w:t>
      </w:r>
    </w:p>
    <w:p>
      <w:r>
        <w:t>开始时因为他模样实在不讨女孩子喜欢，一直没成功。直到我又读完研究生出来工作后，他突然告诉我终于有</w:t>
      </w:r>
    </w:p>
    <w:p>
      <w:r>
        <w:t>一个女孩子上钩了。</w:t>
      </w:r>
    </w:p>
    <w:p>
      <w:r>
        <w:t>这个女孩子就是刘盈，模样长得既文静又羞涩，就像小一号的电影明星林心如。笑起来的时候，脸颊现出两个</w:t>
      </w:r>
    </w:p>
    <w:p>
      <w:r>
        <w:t>小酒窝，十分可爱。她眼睛透着天真，嘴角透着俏皮，虽然长得娇小玲珑，胸脯却是鼓鼓的，身材一级棒。可以说，</w:t>
      </w:r>
    </w:p>
    <w:p>
      <w:r>
        <w:t>小女生所有的青春美丽，她都具备。我第一次见到她时就感到自己浑身发烧，小弟弟在底下躁动不安。只可惜，这</w:t>
      </w:r>
    </w:p>
    <w:p>
      <w:r>
        <w:t>样一个天生尤物，竟然给范建这小子搞到手了。</w:t>
      </w:r>
    </w:p>
    <w:p>
      <w:r>
        <w:t>后来才知道，刘盈家在农村，很穷，没钱没势，大学毕业后没法在市里找到工作，这才被范建钻了个空子。范</w:t>
      </w:r>
    </w:p>
    <w:p>
      <w:r>
        <w:t>建向刘盈吹嘘说可以花钱帮她在城里找份工，条件是要嫁给他。刘盈想，反正自己身无分文，在城里也没有一个安</w:t>
      </w:r>
    </w:p>
    <w:p>
      <w:r>
        <w:t>身之处，跟范建到他家里看看也无妨。范建父母看到儿子找了这么漂亮的一个女朋友回来，自然是欢喜得不得了，</w:t>
      </w:r>
    </w:p>
    <w:p>
      <w:r>
        <w:t>就哄着刘盈在家里住下了。刘盈一看范建的家境的确不错，便认了命，嫁鸡随鸡，嫁狗随狗，虽还没办婚礼，也早</w:t>
      </w:r>
    </w:p>
    <w:p>
      <w:r>
        <w:t>就做了人妇。</w:t>
      </w:r>
    </w:p>
    <w:p>
      <w:r>
        <w:t>只是这找工作的事范建一直没放在心上，本来他做事就少根筋，有上文没下文的，所以钱虽然也花了不少，工</w:t>
      </w:r>
    </w:p>
    <w:p>
      <w:r>
        <w:t>作却落实不下来。刘盈就只能呆在家里。还好有的是钱，刘盈这辈子哪有这般好日子过过？</w:t>
      </w:r>
    </w:p>
    <w:p>
      <w:r>
        <w:t>一开始她自然也很乐意呆在家里享清福。可是呆的时间一长，刘盈又觉得没趣了，便嚷着要考研究生。</w:t>
      </w:r>
    </w:p>
    <w:p>
      <w:r>
        <w:t>这不，范建现在就在电话里把麻烦往我身上推了。</w:t>
      </w:r>
    </w:p>
    <w:p>
      <w:r>
        <w:t>「范建，你知道我现在工作忙得要命上，哪有时间帮上你的忙啊？」我刚参加工作，业务还不熟练，的确是忙</w:t>
      </w:r>
    </w:p>
    <w:p>
      <w:r>
        <w:t>得一团糟。</w:t>
      </w:r>
    </w:p>
    <w:p>
      <w:r>
        <w:t>「孟南，这个忙你不帮我就死定了。」范建在电话里不住地哀求。</w:t>
      </w:r>
    </w:p>
    <w:p>
      <w:r>
        <w:t>其实能和刘盈这个小美人呆在一起正是我求之不得的美事，所以我嘴上虽然还在推脱，但心里已经是美得不得</w:t>
      </w:r>
    </w:p>
    <w:p>
      <w:r>
        <w:t>了了，最终当然是装作不情愿的样子，勉强答应下来。</w:t>
      </w:r>
    </w:p>
    <w:p>
      <w:r>
        <w:t>二</w:t>
      </w:r>
    </w:p>
    <w:p>
      <w:r>
        <w:t>晚上，我拿着几本英语辅导书，便去了范建家。</w:t>
      </w:r>
    </w:p>
    <w:p>
      <w:r>
        <w:t>「哟，是孟南啊，快进来。」范建的妈妈陈姨开门一见是我，便笑盈盈地说道。</w:t>
      </w:r>
    </w:p>
    <w:p>
      <w:r>
        <w:t>每次一见到范建的妈妈，我都感觉到脑部充血。果然是有钱的人家，会保养，所以都40好几了，面容、肤色、</w:t>
      </w:r>
    </w:p>
    <w:p>
      <w:r>
        <w:t>身材保养得还是那么好，丰满而不肥腻，上身常常绷着一身黑色的短袖丝质紧身衣，下身是棉质的紧身裤，把身上</w:t>
      </w:r>
    </w:p>
    <w:p>
      <w:r>
        <w:t>该凸的该凹都恰到好处地表现出来。当年她可是我们城里有名的大美人，长得像蒋雯丽。因为范建他爸有的是钱，</w:t>
      </w:r>
    </w:p>
    <w:p>
      <w:r>
        <w:t>就把她搞定了。现在到了这个年纪，可能范建他爸也少碰她了。每次一跟长得帅气的男人呆在一起，陈姨就会把她</w:t>
      </w:r>
    </w:p>
    <w:p>
      <w:r>
        <w:t>妖娆的一面表现无遗，不仅充分展现出她当年的风采，更能使人想入非非。</w:t>
      </w:r>
    </w:p>
    <w:p>
      <w:r>
        <w:t>陈姨拉着我的手就往屋里走去。我被她拉得几乎一个踉跄要扑在她身上，顿时闻到一股体香，让人意乱情迷。</w:t>
      </w:r>
    </w:p>
    <w:p>
      <w:r>
        <w:t>我脱口说道：「伯母好香啊。」</w:t>
      </w:r>
    </w:p>
    <w:p>
      <w:r>
        <w:t>陈姨眼角一笑，说：「小鬼，想吃伯母的豆腐啊？」</w:t>
      </w:r>
    </w:p>
    <w:p>
      <w:r>
        <w:t>我傻傻地说：「想啊。」</w:t>
      </w:r>
    </w:p>
    <w:p>
      <w:r>
        <w:t>陈姨揪了一下我的鼻子，说：「想的话就常来啊。」</w:t>
      </w:r>
    </w:p>
    <w:p>
      <w:r>
        <w:t>我呆呆地看着陈姨裹得圆圆的胸部，半天说不出话来。陈姨噗哧一笑，又在我手心轻轻掐了一下，说：「快进</w:t>
      </w:r>
    </w:p>
    <w:p>
      <w:r>
        <w:t>去吧，他们在屋里等着呢。」</w:t>
      </w:r>
    </w:p>
    <w:p>
      <w:r>
        <w:t>范建一家人跟我都很熟，他们知道我给范建帮过不少的忙，所以每次见到我都是非常热情，也非常随便，因此</w:t>
      </w:r>
    </w:p>
    <w:p>
      <w:r>
        <w:t>刚才我虽然失态了，但陈姨也不以为意。我点点头，带着失魂落魄，走进范建的卧室。</w:t>
      </w:r>
    </w:p>
    <w:p>
      <w:r>
        <w:t>房间里范建和刘盈却正在床上嬉戏打闹呢。刘盈肯定是刚冲浴出来，身上只套着件米黄色的短袍睡裙，被范建</w:t>
      </w:r>
    </w:p>
    <w:p>
      <w:r>
        <w:t>压着双手仰卧在床上，一边尖叫着，一边不停地朝上蹬着双脚。</w:t>
      </w:r>
    </w:p>
    <w:p>
      <w:r>
        <w:t>这种姿势之下，睡裙早已褪到腰部，白花花的屁股便露了出来。我抬眼探去，哇，刘盈她竟然没穿内裤！整个</w:t>
      </w:r>
    </w:p>
    <w:p>
      <w:r>
        <w:t>阴部暴露在我眼前，虽然晃来晃去，却能看个真切：阴毛淡淡的，温顺地伏在鼓鼓的阴阜上，阴唇两边却一根阴毛</w:t>
      </w:r>
    </w:p>
    <w:p>
      <w:r>
        <w:t>都没有，干干净净，白里透红，晶莹剔透，一条细缝闭得紧紧的，大阴唇也陷了进去被包了起来，越发显得神秘可</w:t>
      </w:r>
    </w:p>
    <w:p>
      <w:r>
        <w:t>爱。最诱人的是，随着刘盈双脚的不断挣扎，她的蜜洞一会儿藏在两片白花花的屁股之间，一会儿却完全敞开，让</w:t>
      </w:r>
    </w:p>
    <w:p>
      <w:r>
        <w:t>人一览无遗。这么一遮一现，就像是在召唤我，在引诱我。</w:t>
      </w:r>
    </w:p>
    <w:p>
      <w:r>
        <w:t>我终于看到刘盈的蜜洞了！自从认识她后，我几乎天天都幻想着这么漂亮的美人，会长着什么样的阴阜。现在</w:t>
      </w:r>
    </w:p>
    <w:p>
      <w:r>
        <w:t>终于被我看到了，果然是天生尤物。这么一个好东西，竟然被范建这个赖蛤蟆给糟蹋了。只是没想到虽然被赖蛤蟆</w:t>
      </w:r>
    </w:p>
    <w:p>
      <w:r>
        <w:t>给糟蹋了，却还能保养得这么好，依然像少女般鲜嫩。</w:t>
      </w:r>
    </w:p>
    <w:p>
      <w:r>
        <w:t>我看呆了。刘盈眼尖，发现我站在那，便跟范建说：「别闹了，孟南来了。」</w:t>
      </w:r>
    </w:p>
    <w:p>
      <w:r>
        <w:t>范建听了，起身看着我，嘿嘿地笑了几声。</w:t>
      </w:r>
    </w:p>
    <w:p>
      <w:r>
        <w:t>刘盈爬起来时，脸红了一下，又朝浴室跑去。我又看清她没穿内衣，两个小乳尖挺着睡裙，身体跳动时一颤一</w:t>
      </w:r>
    </w:p>
    <w:p>
      <w:r>
        <w:t>颤的，分外诱人。</w:t>
      </w:r>
    </w:p>
    <w:p>
      <w:r>
        <w:t>三</w:t>
      </w:r>
    </w:p>
    <w:p>
      <w:r>
        <w:t>过了一会，刘盈出来了。睡裙没换，但里面添了胸罩和内裤，白色的，隐隐约约印出了轮廓。</w:t>
      </w:r>
    </w:p>
    <w:p>
      <w:r>
        <w:t>范建说：「孟南，盈盈就交给你了。」又酸酸地贴着我耳朵小声说：「我媳妇身材不错吧，便宜你小子了。」</w:t>
      </w:r>
    </w:p>
    <w:p>
      <w:r>
        <w:t>然后又朝刘盈说：「你跟着孟南好好学习，我出去玩会儿。」</w:t>
      </w:r>
    </w:p>
    <w:p>
      <w:r>
        <w:t>刘盈暼了他一眼，说：「哼，又去玩麻将。你滚吧，不许打扰我们复习。」</w:t>
      </w:r>
    </w:p>
    <w:p>
      <w:r>
        <w:t>声音像是责备，却是在撒娇，柔柔软软的，听得我心都酥了。</w:t>
      </w:r>
    </w:p>
    <w:p>
      <w:r>
        <w:t>范建嘿嘿两声，闪身出了门。我却只是呆呆地盯着刘盈看。</w:t>
      </w:r>
    </w:p>
    <w:p>
      <w:r>
        <w:t>自从刘盈跟范建好后，我便跟她也熟悉起来，平时在一起常打打闹闹。看得出，刘盈对我很有好感，有时还故</w:t>
      </w:r>
    </w:p>
    <w:p>
      <w:r>
        <w:t>意跟我撒撒娇，弄得我心里痒痒的。</w:t>
      </w:r>
    </w:p>
    <w:p>
      <w:r>
        <w:t>刘盈嗲嗲地嗔道：「看什么呀，没见过啊？」</w:t>
      </w:r>
    </w:p>
    <w:p>
      <w:r>
        <w:t>我咽了下口水，回答：「是没见过。」</w:t>
      </w:r>
    </w:p>
    <w:p>
      <w:r>
        <w:t>刘盈走过来，抬手轻轻拍了一下我的胸口，说：「你们男人都是这样，等你以后讨了媳妇，够你看的。」</w:t>
      </w:r>
    </w:p>
    <w:p>
      <w:r>
        <w:t>我壮了胆子，抓住她的小手说：「别的女人我看一眼就够了，可看你就是不够。」</w:t>
      </w:r>
    </w:p>
    <w:p>
      <w:r>
        <w:t>她噗哧一笑，两个可爱的小酒窝又现了出来。她把手抽出来，说：「不许拿我寻开心！别忘了你今天来是干什</w:t>
      </w:r>
    </w:p>
    <w:p>
      <w:r>
        <w:t>么的，我们快学习。」</w:t>
      </w:r>
    </w:p>
    <w:p>
      <w:r>
        <w:t>我也笑了，或许刘盈真的只以为我在开玩笑呢，便顺着她的话开起玩笑来：「今天我是你的教师哦，学生必须</w:t>
      </w:r>
    </w:p>
    <w:p>
      <w:r>
        <w:t>听教师的。」</w:t>
      </w:r>
    </w:p>
    <w:p>
      <w:r>
        <w:t>「好，我的孟南教师，今晚我什么都听你的。我们现在从那儿开始呢？」刘盈拿出复习资料，坐在书桌前，扭</w:t>
      </w:r>
    </w:p>
    <w:p>
      <w:r>
        <w:t>着头甜甜地问我。</w:t>
      </w:r>
    </w:p>
    <w:p>
      <w:r>
        <w:t>我不怀好意地笑首：「这可是你说的哦，今晚你什么都得听我的。」然后靠过去倚在桌子旁，说：「今天先练</w:t>
      </w:r>
    </w:p>
    <w:p>
      <w:r>
        <w:t>习英语作文吧。」</w:t>
      </w:r>
    </w:p>
    <w:p>
      <w:r>
        <w:t>刘盈嗯了一声，顺着我翻开的辅导书，仔细地抄写起来。</w:t>
      </w:r>
    </w:p>
    <w:p>
      <w:r>
        <w:t>她的身体微微往前倾斜，睡裙的领口处早就松了一个口子。我偷偷瞟了几眼，顿时感到春意盎然，风光无限。</w:t>
      </w:r>
    </w:p>
    <w:p>
      <w:r>
        <w:t>刘盈的胸脯很白，皮肤很细腻。乳罩薄薄的，只能把她丰满的乳房罩住下半部，透过蕾丝花边能看到深色的乳晕，</w:t>
      </w:r>
    </w:p>
    <w:p>
      <w:r>
        <w:t>乳头坚挺，在乳罩上现出了两个小点。我又凑近了点，啊，还能闻到淡淡的乳香。</w:t>
      </w:r>
    </w:p>
    <w:p>
      <w:r>
        <w:t>我恨不得一口咬下去。</w:t>
      </w:r>
    </w:p>
    <w:p>
      <w:r>
        <w:t>刘盈突然用手肘顶了下我的大腿，红着脸说：「你坐下教我，我站着学。」</w:t>
      </w:r>
    </w:p>
    <w:p>
      <w:r>
        <w:t>原来，我的丑态被她发觉了。她想和我调个位置，这样她就不会走光。</w:t>
      </w:r>
    </w:p>
    <w:p>
      <w:r>
        <w:t>而这时的我早已被色胆撑坏，只想着找个机会下手，所以虽然被刘盈看破了我的色心，但也不觉得尴尬，反而</w:t>
      </w:r>
    </w:p>
    <w:p>
      <w:r>
        <w:t>笑着说：「好，我坐下。但你也要坐下，不然站着你怎么把这个练习抄完？」</w:t>
      </w:r>
    </w:p>
    <w:p>
      <w:r>
        <w:t>刘盈说：「那我去搬张椅子来。」接着便起身想到客厅拿椅子。</w:t>
      </w:r>
    </w:p>
    <w:p>
      <w:r>
        <w:t>我却一把抓住她的手，说：「不用了，这桌子就这么大，两张椅子摆不下的。」</w:t>
      </w:r>
    </w:p>
    <w:p>
      <w:r>
        <w:t>「那怎么办？」刘盈不敢看我的眼，只是低着头哝哝道。</w:t>
      </w:r>
    </w:p>
    <w:p>
      <w:r>
        <w:t>我把笑脸一收，严肃地说：「我看你这英文字写得也太差，老师一看试卷印象就不好，怎么能得高分。来，你</w:t>
      </w:r>
    </w:p>
    <w:p>
      <w:r>
        <w:t>坐我腿上，我手把手教你写。」</w:t>
      </w:r>
    </w:p>
    <w:p>
      <w:r>
        <w:t>「啊？」刘盈惊讶地叫了一声，但看看我严肃的表情，再看看她自己写的字，就不敢吭声了。沉默了一小会儿，</w:t>
      </w:r>
    </w:p>
    <w:p>
      <w:r>
        <w:t>她涨红着脸问：「怎么坐呢？」</w:t>
      </w:r>
    </w:p>
    <w:p>
      <w:r>
        <w:t>哈哈，鱼儿就要上钩了。我心中暗自狂喜，但却不动声色，把两腿并拢，说：「坐在上面吧，我教你写。」</w:t>
      </w:r>
    </w:p>
    <w:p>
      <w:r>
        <w:t>刘盈又看了下我严肃的脸，犹豫了会儿，然后咬着下唇，小心地用手把睡裙的下摆收拢起来，正坐在我腿上，</w:t>
      </w:r>
    </w:p>
    <w:p>
      <w:r>
        <w:t>还小心地问了句：「是这样吗？」</w:t>
      </w:r>
    </w:p>
    <w:p>
      <w:r>
        <w:t>我心中又是一阵狂喜，急忙抓起她拿着钢笔的右手，说：「对，就是这样。」</w:t>
      </w:r>
    </w:p>
    <w:p>
      <w:r>
        <w:t>然后握着她的手一笔一划地写起来。</w:t>
      </w:r>
    </w:p>
    <w:p>
      <w:r>
        <w:t>刘盈身材不高，娇小玲珑，坐在我腿上耳垂刚好对着我的嘴唇。闻着她阵阵的体香，我不禁呼吸加快，呼出的</w:t>
      </w:r>
    </w:p>
    <w:p>
      <w:r>
        <w:t>气正吹在她光溜溜的颈脖上。看来刘盈是个相当敏感的女孩，热热的气息一吹到她颈脖上时，她微微打了个寒颤，</w:t>
      </w:r>
    </w:p>
    <w:p>
      <w:r>
        <w:t>发出「嗯」</w:t>
      </w:r>
    </w:p>
    <w:p>
      <w:r>
        <w:t>的一声娇啼。最要命的是她虽然收拢了睡裙的下摆，但睡裙实在是太短，所以一坐下来光溜溜的大腿根便直接</w:t>
      </w:r>
    </w:p>
    <w:p>
      <w:r>
        <w:t>贴着我的大腿。虽然隔着裤子，但我还是能感觉到她大腿的细腻、光滑。我真后悔今天穿的是最紧的三角底裤，使</w:t>
      </w:r>
    </w:p>
    <w:p>
      <w:r>
        <w:t>我的小弟弟绷在里头，没法出来感受一下女孩私处的风光。</w:t>
      </w:r>
    </w:p>
    <w:p>
      <w:r>
        <w:t>两人的手就这样把在一起，一个字母一个字母地写着，很快一篇习作就抄完了。借着两人起身休息的机会，我</w:t>
      </w:r>
    </w:p>
    <w:p>
      <w:r>
        <w:t>赶紧跑进刘盈卧室里的洗手间，撒了泡尿，随便还把那条最碍事的三角底裤给脱了，然后也不拉上拉链，就赶快回</w:t>
      </w:r>
    </w:p>
    <w:p>
      <w:r>
        <w:t>到椅子上坐下。</w:t>
      </w:r>
    </w:p>
    <w:p>
      <w:r>
        <w:t>四</w:t>
      </w:r>
    </w:p>
    <w:p>
      <w:r>
        <w:t>因为有刚才规规矩矩的相处做铺垫，刘盈的防备心理似乎少了许多，大大方方地又坐在我腿上，还侧过脸俏皮</w:t>
      </w:r>
    </w:p>
    <w:p>
      <w:r>
        <w:t>地说：「老师，坐在你腿上辛不辛苦啊？」</w:t>
      </w:r>
    </w:p>
    <w:p>
      <w:r>
        <w:t>我借机一边用左手把刘盈的腰环抱起来，一边说：「知道老师辛苦，你还调皮捣蛋。」</w:t>
      </w:r>
    </w:p>
    <w:p>
      <w:r>
        <w:t>刘盈咯咯一笑：「我怎么调皮捣蛋了？」</w:t>
      </w:r>
    </w:p>
    <w:p>
      <w:r>
        <w:t>「你老是只坐在老师的大腿前端，久了就会把我压麻的。」</w:t>
      </w:r>
    </w:p>
    <w:p>
      <w:r>
        <w:t>「哪怎么办？」刘盈听我这么一说，一边问道，一边想抬起身子。</w:t>
      </w:r>
    </w:p>
    <w:p>
      <w:r>
        <w:t>我却怎么舍得让这么一个娇滴滴的身躯离开我的大腿？于是急忙用劲将刘盈的腰搂紧，说：「你往后面多坐一</w:t>
      </w:r>
    </w:p>
    <w:p>
      <w:r>
        <w:t>点就行了。多变换一下坐姿，就不会压痛我了。」</w:t>
      </w:r>
    </w:p>
    <w:p>
      <w:r>
        <w:t>刘盈「嗯」了一声，稍微抬起身子向我的大腿根部坐去。她这一抬身，马上在我们两人之间形成一个空档，我</w:t>
      </w:r>
    </w:p>
    <w:p>
      <w:r>
        <w:t>那早已雄姿勃发的小弟弟立马破洞而出，跳出我本来就没拉上拉链的裤裆，夹进刘盈两条光溜溜的大腿根部。</w:t>
      </w:r>
    </w:p>
    <w:p>
      <w:r>
        <w:t>刘盈的大腿是何等敏感，马上就感觉到我的小弟弟的攻击。她「啊」地叫出声来，慌乱之中却把两腿夹得更紧，</w:t>
      </w:r>
    </w:p>
    <w:p>
      <w:r>
        <w:t>我的小弟弟「噗哧」一声从她两腿间滑落下来，一阵快感充上我的脑部。我紧紧按住刘盈的腰部，不让她起身。</w:t>
      </w:r>
    </w:p>
    <w:p>
      <w:r>
        <w:t>刘盈涨红着脸，呼吸急促：「这……这……这样……不好。」声音变得又急又细，低得几乎听不见。</w:t>
      </w:r>
    </w:p>
    <w:p>
      <w:r>
        <w:t>这样微弱的抵抗怎能阻止我进一步的行动？我喘着粗气，贴着她的耳边说：「盈盈，你知道老师辛苦，你不能</w:t>
      </w:r>
    </w:p>
    <w:p>
      <w:r>
        <w:t>不管老师啊。」</w:t>
      </w:r>
    </w:p>
    <w:p>
      <w:r>
        <w:t>「可是……可是……」，刘盈早已方寸大乱，又被我呼吸的热气搞得浑身痒痒的，只能闭着眼睛不停地呼气，</w:t>
      </w:r>
    </w:p>
    <w:p>
      <w:r>
        <w:t>鼻子一歙一合，话也说不出来了。</w:t>
      </w:r>
    </w:p>
    <w:p>
      <w:r>
        <w:t>我依然不停地在她耳边厮磨，咬着她的耳垂说：「盈盈，我喜欢你，我不会伤害你的。你看它都这么辛苦了，</w:t>
      </w:r>
    </w:p>
    <w:p>
      <w:r>
        <w:t>就帮帮我吧。就让它在外面，我保证不会伤害你的。」</w:t>
      </w:r>
    </w:p>
    <w:p>
      <w:r>
        <w:t>刘盈似乎已经从慌乱中恢复回来了，神情也正常了许多，只是脸蛋依然红扑扑的，鼻尖上竟然冒着薄薄的一层</w:t>
      </w:r>
    </w:p>
    <w:p>
      <w:r>
        <w:t>汗珠，显得分外娇柔可爱。她狠狠地掐了一下我的大腿，嘟着嘴巴说道：「喜欢我就一定要这样子吗？吓死我了。」</w:t>
      </w:r>
    </w:p>
    <w:p>
      <w:r>
        <w:t>「可是我真的喜欢你，想死你了。你就让它在外面碰碰你，让它亲亲你嘛。」</w:t>
      </w:r>
    </w:p>
    <w:p>
      <w:r>
        <w:t>刘盈低下头很快地瞅了我的小弟弟一眼，只见它昂首挺拔，血管都要爆裂了，的确是很辛苦啊。后来我才知道，</w:t>
      </w:r>
    </w:p>
    <w:p>
      <w:r>
        <w:t>其实刘盈也很喜欢我，看见我的小弟弟那种辛苦劲，她也是很心疼的。所以她似乎下了决心要帮我。可是怎么帮呢，</w:t>
      </w:r>
    </w:p>
    <w:p>
      <w:r>
        <w:t>她根本没有主意，只是红着脸蛋，低着声音说：「你真的保证不让它进去吗？」</w:t>
      </w:r>
    </w:p>
    <w:p>
      <w:r>
        <w:t>我故意逗她：「不进去哪里？」</w:t>
      </w:r>
    </w:p>
    <w:p>
      <w:r>
        <w:t>她的脸一下更红了，又掐了我一把：「坏蛋。就是不准进到我的身体里面来。」</w:t>
      </w:r>
    </w:p>
    <w:p>
      <w:r>
        <w:t>我不禁又亲了下她的耳垂，轻声说道：「我保证不把你的内裤脱掉，小弟弟只是想亲亲你，它想死你了。」各</w:t>
      </w:r>
    </w:p>
    <w:p>
      <w:r>
        <w:t>位狼友肯定听明白了，不脱掉内裤和不进到身体里面是两码事，谁说不脱掉内裤就不能做爱了呢？所以我故意打了</w:t>
      </w:r>
    </w:p>
    <w:p>
      <w:r>
        <w:t>个擦边球，向刘盈保证不脱掉她的内裤。</w:t>
      </w:r>
    </w:p>
    <w:p>
      <w:r>
        <w:t>刘盈却没有象我这样用心使计，还天真地跟我说：「真的？你说到要做到哦。」</w:t>
      </w:r>
    </w:p>
    <w:p>
      <w:r>
        <w:t>「当然，我保证说到做到。我已经向你保证了，你也要保证听我的话哦。」</w:t>
      </w:r>
    </w:p>
    <w:p>
      <w:r>
        <w:t>「好吧。」刘盈说，便把两腿松开了些，我的小弟弟又重新回到她的大腿根部，隔着薄薄的内裤顶着她的阴阜</w:t>
      </w:r>
    </w:p>
    <w:p>
      <w:r>
        <w:t>上部。</w:t>
      </w:r>
    </w:p>
    <w:p>
      <w:r>
        <w:t>「盈盈，你往前趴一点，夹住它，让它动动。」我把刘盈丰满的臀部微微向前抬了抬，以方便小弟弟来回运动。</w:t>
      </w:r>
    </w:p>
    <w:p>
      <w:r>
        <w:t>刘盈很听话地用手肘撑住桌面，臀部微微抬了起来，夹住了我的小弟弟。我也不再客气，托住刘盈的臀部，让</w:t>
      </w:r>
    </w:p>
    <w:p>
      <w:r>
        <w:t>小弟弟抵着她的阴阜上下前后抽动起来。虽然隔着内裤，但她的内裤是薄薄的棉质做成的，所以小弟弟能很清楚地</w:t>
      </w:r>
    </w:p>
    <w:p>
      <w:r>
        <w:t>感觉出她阴阜的形状，很快便能找到攻击的重点。渐渐地小弟弟只在一条缝里来回抽动，往前一搓就碰到她阴阜上</w:t>
      </w:r>
    </w:p>
    <w:p>
      <w:r>
        <w:t>面小小的蕾心，往后一顶又使小弟弟带着内裤往小穴里突进。这样一搓一顶，来回几下，刘盈已经是呼吸大乱，只</w:t>
      </w:r>
    </w:p>
    <w:p>
      <w:r>
        <w:t>剩下喘气的份了。更让人惊喜的是，小弟弟才搓顶了几下，便感觉被温温的、湿湿的体液给包围住了。</w:t>
      </w:r>
    </w:p>
    <w:p>
      <w:r>
        <w:t>原来，刘盈的身体实在是太敏感，下身早已爱液横流，把内裤湿透，而湿透了的内裤在小弟弟的抽动之下，又</w:t>
      </w:r>
    </w:p>
    <w:p>
      <w:r>
        <w:t>缩成一条长缝，只能刚刚挡住蜜洞，没让它完全暴露在小弟弟面前。但这几乎没有妨碍小弟弟对蜜洞的攻击，随着</w:t>
      </w:r>
    </w:p>
    <w:p>
      <w:r>
        <w:t>每一次我静气凝神的突破，小弟弟几乎整个龟头都陷到了蜜洞之中。</w:t>
      </w:r>
    </w:p>
    <w:p>
      <w:r>
        <w:t>刘盈咬着牙不敢喊出声，但看得出她整个已经意乱情迷，不能自控。的确，我也没有破坏我的诺言，我没有脱</w:t>
      </w:r>
    </w:p>
    <w:p>
      <w:r>
        <w:t>下她的内裤，小弟弟只是在外面来回抽动，虽然也顶到了她的蜜洞里头，但毕竟是隔着内裤的，不算真正意义上的</w:t>
      </w:r>
    </w:p>
    <w:p>
      <w:r>
        <w:t>进去，这就不叫实质性的性交。这样就让刘盈感觉自己即保住了清白，又能帮助我解决问题。</w:t>
      </w:r>
    </w:p>
    <w:p>
      <w:r>
        <w:t>所以她只是不停地呻吟着，配合着小弟弟上下前后地运动。</w:t>
      </w:r>
    </w:p>
    <w:p>
      <w:r>
        <w:t>五</w:t>
      </w:r>
    </w:p>
    <w:p>
      <w:r>
        <w:t>看到时机成熟，我便腾出双手，从底下探向刘盈的乳房。隔着薄薄的乳罩，我的食指触到她的乳尖。</w:t>
      </w:r>
    </w:p>
    <w:p>
      <w:r>
        <w:t>刘盈不禁浑身抖动了一下，乳尖变得更加坚挺。我轻轻地揉着，捻着，刘盈的呼吸随着我手指的动作越喘越快，</w:t>
      </w:r>
    </w:p>
    <w:p>
      <w:r>
        <w:t>不能自已。</w:t>
      </w:r>
    </w:p>
    <w:p>
      <w:r>
        <w:t>「啊……啊……，别……别……这样，我受不了了……啊……」刘盈语无伦次，声音细若蚕丝，是一种迷离中</w:t>
      </w:r>
    </w:p>
    <w:p>
      <w:r>
        <w:t>的呻吟，任何男人听了，都会更加性趣勃发，更加乐此不疲。我忍不住将她的乳罩往上一推，两个手感极好的乳球</w:t>
      </w:r>
    </w:p>
    <w:p>
      <w:r>
        <w:t>便全部落在我的手掌之中。刘盈的乳房发育极好，虽然不是很大，但很饱满，很细腻。我双手握着她的乳房下部，</w:t>
      </w:r>
    </w:p>
    <w:p>
      <w:r>
        <w:t>指尖却绕着她的乳头在打转，轻轻柔柔的，很转一下，刘盈全身就会上下颤抖一下，神经绷得紧紧的，呻吟也越来</w:t>
      </w:r>
    </w:p>
    <w:p>
      <w:r>
        <w:t>越重，越来越急。</w:t>
      </w:r>
    </w:p>
    <w:p>
      <w:r>
        <w:t>我继续抚摸着，双手活动的范围越来越大，滑向她的小腹，滑向她的大腿。</w:t>
      </w:r>
    </w:p>
    <w:p>
      <w:r>
        <w:t>我一边吻着她的耳垂，一边轻轻地抚摸她的大腿根内侧，指尖顺着她的内裤边缘，一遍一遍地划过。</w:t>
      </w:r>
    </w:p>
    <w:p>
      <w:r>
        <w:t>刘盈几乎要彻底崩溃，她本来就敏感，吹在她耳边的热气已足以让她只能仰着头，闭着眼，无所适从，而我的</w:t>
      </w:r>
    </w:p>
    <w:p>
      <w:r>
        <w:t>指尖在她内裤边缘敏感地带的游动，更让她全身细胞都跳动起来，她的上身不停地扭动起来，似乎想把这种折磨的</w:t>
      </w:r>
    </w:p>
    <w:p>
      <w:r>
        <w:t>快感和煎熬完全释放出来。</w:t>
      </w:r>
    </w:p>
    <w:p>
      <w:r>
        <w:t>我加大进攻力度。在她耳边的吻已经变成舔，变成咬，我将她的耳垂含在嘴里，轻轻用牙齿咬着，吸着，又再</w:t>
      </w:r>
    </w:p>
    <w:p>
      <w:r>
        <w:t>用舌头舔着，顶着。刘盈哪受得了我这般攻击？</w:t>
      </w:r>
    </w:p>
    <w:p>
      <w:r>
        <w:t>她只有不停喘气的份，手指深深地掐进我的大腿，身子全部绷直，完全倚在我的怀里。</w:t>
      </w:r>
    </w:p>
    <w:p>
      <w:r>
        <w:t>这时的刘盈已经完全不能左右自己，完全任由我来摆弄，她根本就没意识到我摸着她内裤的手已经悄悄地将她</w:t>
      </w:r>
    </w:p>
    <w:p>
      <w:r>
        <w:t>的内裤捻成一条细缝。我稍微一提，变成细条的内裤便夹进她两片沾满淫汁的阴唇之中。细条磨擦着她的阴蒂，使</w:t>
      </w:r>
    </w:p>
    <w:p>
      <w:r>
        <w:t>她更加疯狂地呻吟，她完全沉浸在快感的享受之中，根本没意识到我的邪恶计划马上就要实现。</w:t>
      </w:r>
    </w:p>
    <w:p>
      <w:r>
        <w:t>变成细条的内裤很快便让我拨到一边，她的蜜洞就完全暴露在我的小弟弟面前。但刘盈却完全没意识到这点，</w:t>
      </w:r>
    </w:p>
    <w:p>
      <w:r>
        <w:t>她依然在迷乱中蠕动，正好让我的小弟弟可以不停地在她的阴唇之间磨擦。很快我的小弟弟便沾满了温湿的淫液，</w:t>
      </w:r>
    </w:p>
    <w:p>
      <w:r>
        <w:t>变得滑溜溜的，根本没再多费一点功夫，便顶在刘盈的蜜洞门口。</w:t>
      </w:r>
    </w:p>
    <w:p>
      <w:r>
        <w:t>刘盈的臀部又蠕动了一下，我的小弟弟马上顺势随着她的重心挤进蜜洞，虽然只是进去了龟头，但没有了内裤</w:t>
      </w:r>
    </w:p>
    <w:p>
      <w:r>
        <w:t>的隔离，已经使我感觉到不一般的快感，全身一阵抖动，险些就精关大泄，还好我及时屏气凝神，才没乱了方寸。</w:t>
      </w:r>
    </w:p>
    <w:p>
      <w:r>
        <w:t>随着龟头挤进蜜洞，刘盈不由自主地发出「啊」的一声。她何等敏感，也早已感觉到小弟弟这次的进入跟刚才</w:t>
      </w:r>
    </w:p>
    <w:p>
      <w:r>
        <w:t>不一样，变得更直接更充实了。但她一心想着内裤还在，她以为小弟弟依然被内裤隔开了，只不过是内裤湿透了，</w:t>
      </w:r>
    </w:p>
    <w:p>
      <w:r>
        <w:t>所以才会感觉小弟弟进去得更深入了。其实她还希望小弟弟进去得更深入些，她想，反正只要是有内裤隔开，这样</w:t>
      </w:r>
    </w:p>
    <w:p>
      <w:r>
        <w:t>的进入就不算真正的进入，这样她就不算失身了。她只要这么一想，便继续蠕动着臀部，她想尝尝小弟弟隔着内裤</w:t>
      </w:r>
    </w:p>
    <w:p>
      <w:r>
        <w:t>更深入蜜洞的感觉。</w:t>
      </w:r>
    </w:p>
    <w:p>
      <w:r>
        <w:t>但她很快又发觉她想错了，因为当她尝试让小弟弟隔着内裤进去得更多一点时，却发现小弟弟是长驱直入，毫</w:t>
      </w:r>
    </w:p>
    <w:p>
      <w:r>
        <w:t>无阻拦。她稍一使劲，小弟弟便进去一点，再一使劲，小弟弟全根没入她的蜜洞之中。</w:t>
      </w:r>
    </w:p>
    <w:p>
      <w:r>
        <w:t>「啊……」随着刘盈长长一声娇婉的呻吟，我的小弟弟，与她的小妹妹，已经完全融在一起，分不出一点空隙。</w:t>
      </w:r>
    </w:p>
    <w:p>
      <w:r>
        <w:t>怎么会这样？也许刘盈此时有点醒悟，但她还不敢确定。明明隔着内裤的，怎么会一点阻拦都没有呢？小弟弟好像</w:t>
      </w:r>
    </w:p>
    <w:p>
      <w:r>
        <w:t>已经全部进去了，完全塞满了阴道，而且挺得很深，已经顶到花心了。</w:t>
      </w:r>
    </w:p>
    <w:p>
      <w:r>
        <w:t>刘盈不敢确认，她尝试着抬起臀部，她想看看小弟弟是不是真的隔着内裤，也能抽插自如。她慢慢地抬起，小</w:t>
      </w:r>
    </w:p>
    <w:p>
      <w:r>
        <w:t>弟弟慢慢地退出蜜洞，她又往下一沉，小弟弟又全根没入蜜洞之中。刘盈不敢再动，只爬在桌子上不停地喘气。稍</w:t>
      </w:r>
    </w:p>
    <w:p>
      <w:r>
        <w:t>停了一下，她似乎还不死心，还没彻底明白这是怎么回事，又慢慢抬起臀部，只让阴唇含着龟头，肉棒的根部却留</w:t>
      </w:r>
    </w:p>
    <w:p>
      <w:r>
        <w:t>在外边。她偷偷朝底下瞅了一眼，马上便明白是怎么一回事了，脸蛋顿时涨得通红。</w:t>
      </w:r>
    </w:p>
    <w:p>
      <w:r>
        <w:t>「你……你……你骗我……」刘盈看着我的小弟弟毫无阻拦地进入了她的身体里面，急得语无伦次，几乎是要</w:t>
      </w:r>
    </w:p>
    <w:p>
      <w:r>
        <w:t>哭了。这也难怪，刘盈毕竟还是个传统的女孩，虽然情感上喜欢我，但理智告诉她，她是属于范建的女人。她觉得，</w:t>
      </w:r>
    </w:p>
    <w:p>
      <w:r>
        <w:t>只要我的小弟弟不是真正的进入，怎么玩她都还能接受。但现在我的小弟弟已经真实地插在她的阴道中，这就意味</w:t>
      </w:r>
    </w:p>
    <w:p>
      <w:r>
        <w:t>着对范建的背叛，是真正的出轨。想到这里，刘盈感觉到她的承受底线已经被突破，感觉到心理将要崩溃，她挣扎</w:t>
      </w:r>
    </w:p>
    <w:p>
      <w:r>
        <w:t>着抬起臀部，小弟弟一下子从她的阴道中滑落出来。</w:t>
      </w:r>
    </w:p>
    <w:p>
      <w:r>
        <w:t>之前我几乎是一动不动地享受着刘盈的套弄，无论是生理上还是心理上都得到了极大的满足。但这仅仅是开始，</w:t>
      </w:r>
    </w:p>
    <w:p>
      <w:r>
        <w:t>我怎么舍得让这么娇嫩的小妹妹从我身上离开呢？我知道她以为有内裤隔着，就不算失身，没有内裤隔着，那才是</w:t>
      </w:r>
    </w:p>
    <w:p>
      <w:r>
        <w:t>真正的进入，真正的失身，真正的被我占有了。但我并没有违反我的诺言，我并没有脱下她的内裤。她的内裤还裹</w:t>
      </w:r>
    </w:p>
    <w:p>
      <w:r>
        <w:t>着她的臀部，只不过是内裤的底边已经被挪到了一侧，我的小弟弟才能长驱直入她的身体之中，这只能算是一个意</w:t>
      </w:r>
    </w:p>
    <w:p>
      <w:r>
        <w:t>外！况且，我更清楚刘盈也很喜欢我，只是心里还有个疙瘩，只要我坚持下去，欲望就能战胜疙瘩，刘盈就会委身</w:t>
      </w:r>
    </w:p>
    <w:p>
      <w:r>
        <w:t>于我！</w:t>
      </w:r>
    </w:p>
    <w:p>
      <w:r>
        <w:t>我马上卡住刘盈的腰部，不仅不让她抬身，还让她重新又跌坐在我的大腿根上。本来小弟弟离洞口就一寸之遥，</w:t>
      </w:r>
    </w:p>
    <w:p>
      <w:r>
        <w:t>我一使劲它马上重新钻进刘盈的下体，而且是连根插入，直抵蜜洞花心。刘盈一点准备都没有，刚刚得到休息的阴</w:t>
      </w:r>
    </w:p>
    <w:p>
      <w:r>
        <w:t>阜又一下子被肉棒塞满，直插得她不禁「哦……」地长吟一声，瘫倒在我的怀里。</w:t>
      </w:r>
    </w:p>
    <w:p>
      <w:r>
        <w:t>我趁机又咬住她的耳朵说：「盈盈，我没骗你。你看看，你的内裤还在啊，我没脱下它。」</w:t>
      </w:r>
    </w:p>
    <w:p>
      <w:r>
        <w:t>「可是……可是……要是让范建知道了怎么办啊？」刘盈有气无力、有哭无泪地说道。</w:t>
      </w:r>
    </w:p>
    <w:p>
      <w:r>
        <w:t>一想到范建楞头楞脑的样子，我便气都不往一处出：因为有几个钱，就把人家一个黄花闺女给占了，老天真是</w:t>
      </w:r>
    </w:p>
    <w:p>
      <w:r>
        <w:t>不长眼啊。我安慰刘盈：「范建不会知道的。</w:t>
      </w:r>
    </w:p>
    <w:p>
      <w:r>
        <w:t>盈盈，你知道我有多么喜欢你吗？我天天都在想你，想得到你。而且今天也不是你的错的，我也不知道它是怎</w:t>
      </w:r>
    </w:p>
    <w:p>
      <w:r>
        <w:t>么进去的，可能太滑了吧。」</w:t>
      </w:r>
    </w:p>
    <w:p>
      <w:r>
        <w:t>「骗人，你是故意的。」刘盈嘴巴呶了起来，虽然像是在责备我，但已没有了刚才的伤心和心慌，而是多了几</w:t>
      </w:r>
    </w:p>
    <w:p>
      <w:r>
        <w:t>份娇滴滴，多了几份羞涩。</w:t>
      </w:r>
    </w:p>
    <w:p>
      <w:r>
        <w:t>「好，好，我的宝贝，就算我是故意的，那也是爱你爱得太疯狂的缘故啊。」</w:t>
      </w:r>
    </w:p>
    <w:p>
      <w:r>
        <w:t>我一边说，一边继续大口大口地吻着她的耳垂。</w:t>
      </w:r>
    </w:p>
    <w:p>
      <w:r>
        <w:t>「恩……恩……好痒，不要亲人家的耳朵啦。恩……恩……这次我就当是意外，下次不许再这样了。</w:t>
      </w:r>
    </w:p>
    <w:p>
      <w:r>
        <w:t>知道了吗？」刘盈一边娇声说着，一边情不自禁地扭动下身，小弟弟便在温暖湿润的蜜洞里四处挺进，和蜜洞</w:t>
      </w:r>
    </w:p>
    <w:p>
      <w:r>
        <w:t>里的嫩肉亲密接触起来。</w:t>
      </w:r>
    </w:p>
    <w:p>
      <w:r>
        <w:t>女人就是这样，在男人的攻击之下，只能是一步一步地退让。先是不让抱，让抱之后又不让摸，让摸之后又不</w:t>
      </w:r>
    </w:p>
    <w:p>
      <w:r>
        <w:t>让进去，进去之后又说下不为例……其实男女之间有了第一次，还会没有第二次吗？</w:t>
      </w:r>
    </w:p>
    <w:p>
      <w:r>
        <w:t>心是这样想的，但我嘴上还是很老实：「好，好，就这一次。但你这一次要听老师的话，完全把身子给老师我</w:t>
      </w:r>
    </w:p>
    <w:p>
      <w:r>
        <w:t>哦。」</w:t>
      </w:r>
    </w:p>
    <w:p>
      <w:r>
        <w:t>「坏蛋，你现在不是已经完全得到我了？」刘盈故意嘟着嘴巴，又掐了掐我的大腿。</w:t>
      </w:r>
    </w:p>
    <w:p>
      <w:r>
        <w:t>「这不算完全得到。刚才是无意的，现在我们要好好做。」我说。</w:t>
      </w:r>
    </w:p>
    <w:p>
      <w:r>
        <w:t>「怎么好好做？」刘盈红着脸问我。</w:t>
      </w:r>
    </w:p>
    <w:p>
      <w:r>
        <w:t>我笑而不答，慢慢把刘盈的身子反转过来，正对着我，小弟弟依然坚挺地插在她的蜜洞里面。然后双手托住她</w:t>
      </w:r>
    </w:p>
    <w:p>
      <w:r>
        <w:t>的臀部，使她的整个身体的重心掉在我的两腿之间。刘盈很乖地听从我的摆弄，双手环抱着我的脖子。坐定之后，</w:t>
      </w:r>
    </w:p>
    <w:p>
      <w:r>
        <w:t>我将她的臀部往上一提，肉棒便往前一挺，直抵花心；又一松劲，刘盈的身体便往下一沉，阴蒂便跟肉棒的根部产</w:t>
      </w:r>
    </w:p>
    <w:p>
      <w:r>
        <w:t>生磨擦。刘盈「啊」的一声，一下就陷入到极度的享受之中。各位狼友可能知道，使用这一招，男方可以不用花太</w:t>
      </w:r>
    </w:p>
    <w:p>
      <w:r>
        <w:t>多力气，只是借势使力，但女方的阴阜却是全方位地受到攻击。阴茎始终撑满阴道，不留半占空隙，自然会使女方</w:t>
      </w:r>
    </w:p>
    <w:p>
      <w:r>
        <w:t>的充实感、快感一并迸发，高潮不停。果然，刘盈在我这一招的攻击之下，没几个来回便香汗淋淋，娇啼不断。她</w:t>
      </w:r>
    </w:p>
    <w:p>
      <w:r>
        <w:t>闭着眼睛，咬紧嘴唇，却不断地发出「嗯嗯啊啊」的声音，脸上是痛苦之极，却又是快乐之极。</w:t>
      </w:r>
    </w:p>
    <w:p>
      <w:r>
        <w:t>我贴过吻上她的嘴唇，她松了松牙根，我的舌头便和她的舌头绞在一起。啊，果然是甘甜无比，鲜嫩无比。此</w:t>
      </w:r>
    </w:p>
    <w:p>
      <w:r>
        <w:t>时此刻，我们的上身，我们的下身，都在亲密无间地「亲吻」着。刘盈显然没有受过这样全方位的刺激，身体不停</w:t>
      </w:r>
    </w:p>
    <w:p>
      <w:r>
        <w:t>抖动，情绪也陷入到极度的兴奋之中。</w:t>
      </w:r>
    </w:p>
    <w:p>
      <w:r>
        <w:t>「好哥哥，情哥哥，快快爱我，快快爱我。我都给你，我什么都愿意给你。」</w:t>
      </w:r>
    </w:p>
    <w:p>
      <w:r>
        <w:t>刘盈疯狂地叫着。</w:t>
      </w:r>
    </w:p>
    <w:p>
      <w:r>
        <w:t>这时我的情绪也兴奋到了顶点，如果我一松劲，便会泄了。可对着这么一个美人儿，我怎么舍得轻易了事？我</w:t>
      </w:r>
    </w:p>
    <w:p>
      <w:r>
        <w:t>放缓节奏，让小弟弟在蜜洞里慢慢寻找，慢慢挺进，不停地变换着方位攻击蜜洞里的嫩肉。</w:t>
      </w:r>
    </w:p>
    <w:p>
      <w:r>
        <w:t>然后还用托住她臀部的手加入战斗。</w:t>
      </w:r>
    </w:p>
    <w:p>
      <w:r>
        <w:t>我的中指悄悄地滑向刘盈的屁眼，沾上她的淫汁，慢慢地挤进她的小洞。</w:t>
      </w:r>
    </w:p>
    <w:p>
      <w:r>
        <w:t>刘盈发现了我的阴谋，她快速地抖动臀部，想摆脱手指对屁眼的侵扰。但她的抖动只能使我的手指更润滑地挤</w:t>
      </w:r>
    </w:p>
    <w:p>
      <w:r>
        <w:t>进她的屁眼。我猛然一使劲，半截手指就插了进去，直接在她的屁眼中搅动起来。</w:t>
      </w:r>
    </w:p>
    <w:p>
      <w:r>
        <w:t>「啊，不……」刘盈的身体一下全绷紧了，下坠的重心使我的小弟弟完全顶到了她的花心，一股湿热的液体把</w:t>
      </w:r>
    </w:p>
    <w:p>
      <w:r>
        <w:t>龟头全部淋透。我知道在我的前后夹击之下，刘盈要喷精了，这是女人高潮来临的最明显的特征。我想越到这时候</w:t>
      </w:r>
    </w:p>
    <w:p>
      <w:r>
        <w:t>越要我冷静，便静气凝神，加快抽插，每一下都使小弟弟直插到刘盈阴道的最深最嫩处。只听见「啪啪」的交配之</w:t>
      </w:r>
    </w:p>
    <w:p>
      <w:r>
        <w:t>声，和刘盈的「啊啊」的娇啼之声，混在一起，此起彼伏，美不胜收。</w:t>
      </w:r>
    </w:p>
    <w:p>
      <w:r>
        <w:t>「哦……」刘盈释放出最后一点能量，先是身子绷紧，脚指绷直，然后在长长的一声喘息之后，整个人都瘫在</w:t>
      </w:r>
    </w:p>
    <w:p>
      <w:r>
        <w:t>我的肩头，任由我再做继续的抽插。</w:t>
      </w:r>
    </w:p>
    <w:p>
      <w:r>
        <w:t>第一次和刘盈做爱就让她达到了高潮，这让我的虚荣心得到极大的满足。我如同受到鼓励一般，准备放手一搏。</w:t>
      </w:r>
    </w:p>
    <w:p>
      <w:r>
        <w:t>因为我的小弟弟还挺在刘盈的蜜洞里面，它还要向蜜洞发起最后一波攻击！</w:t>
      </w:r>
    </w:p>
    <w:p>
      <w:r>
        <w:t>六</w:t>
      </w:r>
    </w:p>
    <w:p>
      <w:r>
        <w:t>没想到正是关键时候，却听到陈姨在外面喊道：「孟南、小盈，学那么久了，出来吃点东西吧。」</w:t>
      </w:r>
    </w:p>
    <w:p>
      <w:r>
        <w:t>被她这么一喊，我和刘盈都警觉地竖起身子。这时我们才想到陈姨还在屋里。</w:t>
      </w:r>
    </w:p>
    <w:p>
      <w:r>
        <w:t>不知她听到我们的动静没有？还好，房门紧闭，外面隐隐约约听到电视的声音，看来陈姨只知道我们在学习，</w:t>
      </w:r>
    </w:p>
    <w:p>
      <w:r>
        <w:t>并没有想到我们在里面正做着好事呢。但被她这么一喊，我们的疯狂倒是冷静下来了，两人只对视着，动也不敢动。</w:t>
      </w:r>
    </w:p>
    <w:p>
      <w:r>
        <w:t>刘盈高声回答道：「妈，不用了，我们在学习呢，待会儿我们自己出来吃。」</w:t>
      </w:r>
    </w:p>
    <w:p>
      <w:r>
        <w:t>说完俏皮地向我眨眨眼，我一激动又吻了上去，两个人的舌头马上重新绞在一起，谁也不愿分开谁。</w:t>
      </w:r>
    </w:p>
    <w:p>
      <w:r>
        <w:t>末了，刘盈抬手揪一下我的鼻子，嗲嗲地说道：「坏蛋，人家都要被你折腾死了。」</w:t>
      </w:r>
    </w:p>
    <w:p>
      <w:r>
        <w:t>我也不说话，只是用亲吻她的耳垂来作为回答。刘盈禁不住我的挑逗，又开始急促地呼吸起来，还热烈地还我</w:t>
      </w:r>
    </w:p>
    <w:p>
      <w:r>
        <w:t>她的亲吻。被她这一弄，刚才有点疲软的小弟弟，立马昂首挺胸，一柱擎天，在刘盈的小蜜洞里活动起来。</w:t>
      </w:r>
    </w:p>
    <w:p>
      <w:r>
        <w:t>刘盈惊讶地「啊」了一声，这才醒悟我还没射，而她已经高潮了。想到这，她的脸扑的一下又红了，但她还是</w:t>
      </w:r>
    </w:p>
    <w:p>
      <w:r>
        <w:t>硬着嘴皮嗔道：「你答应过人家只做一次，下不为例的。」</w:t>
      </w:r>
    </w:p>
    <w:p>
      <w:r>
        <w:t>「你已经来过一次了，可我只能算半次。来，让我把剩下的半次做完吧。」</w:t>
      </w:r>
    </w:p>
    <w:p>
      <w:r>
        <w:t>说着便托着她的臀部，前后使劲地抽插起来。</w:t>
      </w:r>
    </w:p>
    <w:p>
      <w:r>
        <w:t>「不行，不行，我要学习了。」刘盈一边说着，一边假意地挣扎着身子。</w:t>
      </w:r>
    </w:p>
    <w:p>
      <w:r>
        <w:t>「好，好，你学你的，我做我的。」我正想着变化一下体位，就顺着刘盈的意思回答道。</w:t>
      </w:r>
    </w:p>
    <w:p>
      <w:r>
        <w:t>刘盈明白我的意思，慢慢地向着桌子转过身体，小心翼翼地不让小弟弟从阴道中滑落出来。待坐定后，又扭头</w:t>
      </w:r>
    </w:p>
    <w:p>
      <w:r>
        <w:t>向我撒娇：「我学习时，不许你捣蛋。」然后莞尔一笑，拿着笔假模假样地写起来。</w:t>
      </w:r>
    </w:p>
    <w:p>
      <w:r>
        <w:t>我一想今天是我当老师还是你当老师？是谁听谁的？于是故意虎着声音说：「刘盈同学，你今天的学习任务还</w:t>
      </w:r>
    </w:p>
    <w:p>
      <w:r>
        <w:t>没完成。你必须排除一切干扰，把练习抄完！」</w:t>
      </w:r>
    </w:p>
    <w:p>
      <w:r>
        <w:t>「是，孟南老师。」刘盈轻松地回答，还故意稍微翘了翘屁股。</w:t>
      </w:r>
    </w:p>
    <w:p>
      <w:r>
        <w:t>我自然也不客气，从后面压住刘盈丰满的屁股，挺腰上刺，前后抽插。不一会儿，刘盈也进入了状态，伏在桌</w:t>
      </w:r>
    </w:p>
    <w:p>
      <w:r>
        <w:t>上「嗯嗯呀呀」地呻吟起来，字当然是一个也写不了了。</w:t>
      </w:r>
    </w:p>
    <w:p>
      <w:r>
        <w:t>我故意逗她：「别光顾着享受，快写字啊。」</w:t>
      </w:r>
    </w:p>
    <w:p>
      <w:r>
        <w:t>刘盈侧过她那张俊俏的脸蛋，用手捶了我一下说：「坏老师，你这样弄，我怎么写啊？」话虽这么说，她还是</w:t>
      </w:r>
    </w:p>
    <w:p>
      <w:r>
        <w:t>硬撑起身子，在纸上抄起习作来。</w:t>
      </w:r>
    </w:p>
    <w:p>
      <w:r>
        <w:t>我看她刚落笔，便突然用劲向她的子宫深处顶去。刘盈马上「哦」了一声，身子一阵颤动，手中的笔也落下了，</w:t>
      </w:r>
    </w:p>
    <w:p>
      <w:r>
        <w:t>她不停地娇啼：「坏老师，坏老师，欺负人，欺负人……」</w:t>
      </w:r>
    </w:p>
    <w:p>
      <w:r>
        <w:t>这种做爱的感觉别有情趣，刘盈似乎也掌握了小弟弟的抽插规律，一边配合着小弟弟的一进一出，一边在纸上</w:t>
      </w:r>
    </w:p>
    <w:p>
      <w:r>
        <w:t>写着字，真可谓是做爱学习两不误啊。</w:t>
      </w:r>
    </w:p>
    <w:p>
      <w:r>
        <w:t>也不知过了几分钟，正在我们兴致勃勃缠绵之时，突然听到外面大门打开的声音。「不好，范建回来了。」刘</w:t>
      </w:r>
    </w:p>
    <w:p>
      <w:r>
        <w:t>盈心里一慌，直起身子想站起来。</w:t>
      </w:r>
    </w:p>
    <w:p>
      <w:r>
        <w:t>我知道从大门到刘盈的卧室只需几秒的时间，要想收拾整齐肯定是来不及的。</w:t>
      </w:r>
    </w:p>
    <w:p>
      <w:r>
        <w:t>情急之下，我却死按住刘盈，不让她站起离开，相反还握住她的手，一起在纸上写起字来。</w:t>
      </w:r>
    </w:p>
    <w:p>
      <w:r>
        <w:t>「嘣」的一声，范建一下就闯进卧室来了。</w:t>
      </w:r>
    </w:p>
    <w:p>
      <w:r>
        <w:t>「妈的，还没玩上一圈，就把老子输光了。」范建看见刘盈就坐在我大腿上，却没反应，只是骂骂咧咧的，看</w:t>
      </w:r>
    </w:p>
    <w:p>
      <w:r>
        <w:t>来还沉浸在刚才赌博的恼怒之中。</w:t>
      </w:r>
    </w:p>
    <w:p>
      <w:r>
        <w:t>「光知道赌，输了还可以扳本啊。」刘盈端坐在我的大腿上，一动不敢动，只是嘴里嘟哝了一句。</w:t>
      </w:r>
    </w:p>
    <w:p>
      <w:r>
        <w:t>「我就是回来拿钱去扳本的。」范建说着，就到桌子前伸手要打开抽屉。这时可能他才发觉刘盈是坐在我身上</w:t>
      </w:r>
    </w:p>
    <w:p>
      <w:r>
        <w:t>的。但他整个脑子想的都是麻将，所以也没细想我们是怎么一回事，反而突然关心地问道：「盈盈，今晚复习得怎</w:t>
      </w:r>
    </w:p>
    <w:p>
      <w:r>
        <w:t>么样了？」</w:t>
      </w:r>
    </w:p>
    <w:p>
      <w:r>
        <w:t>我本来就知道范建是个二愣子，现在问这话只是给自己的媳妇做个表面文章，以示自己的关心，其实他关心的</w:t>
      </w:r>
    </w:p>
    <w:p>
      <w:r>
        <w:t>只是赶紧拿钱去扳本。于是我镇定地说：「刘盈的基础很好，复习得不错。只是字写得不好，所以我正手把手教她</w:t>
      </w:r>
    </w:p>
    <w:p>
      <w:r>
        <w:t>写字呢。是不是，刘盈？」说完，我还故意顶了一下刘盈的下身，小弟弟马上就在她的蜜洞里跳跃起来。</w:t>
      </w:r>
    </w:p>
    <w:p>
      <w:r>
        <w:t>刘盈一点防备都没有，蜜洞突然被我的小弟弟一顶，不由得发出「嗯」的一声，这是做爱时的本能反应，在范</w:t>
      </w:r>
    </w:p>
    <w:p>
      <w:r>
        <w:t>建听来却似回答我的话题一般。</w:t>
      </w:r>
    </w:p>
    <w:p>
      <w:r>
        <w:t>范建嘿嘿地笑道：「孟南，辛苦你了，一定好好报答你。」然后弯下腰去取钱。</w:t>
      </w:r>
    </w:p>
    <w:p>
      <w:r>
        <w:t>我抱着刘盈，身子往后挪了挪，趁机摆动着刘盈的下身，让小弟弟在她阴道里抽插起来。刘盈却不敢吱声，只</w:t>
      </w:r>
    </w:p>
    <w:p>
      <w:r>
        <w:t>是咬紧嘴唇，任由我的戏弄。</w:t>
      </w:r>
    </w:p>
    <w:p>
      <w:r>
        <w:t>在范建的眼皮底下操他的未婚妻，这种感觉实在是刺激。范建弯下身时，我的小弟弟正坚挺地插在刘盈的阴道</w:t>
      </w:r>
    </w:p>
    <w:p>
      <w:r>
        <w:t>里面，离范建的脸蛋也只有几尺的距离。但也许是桌子底下光线较暗，再加上范建一门心思只在麻将上，所以竟然</w:t>
      </w:r>
    </w:p>
    <w:p>
      <w:r>
        <w:t>没有察觉我正在操着他的未婚妻！他拿出一叠钱，站在我们面前数了起来。</w:t>
      </w:r>
    </w:p>
    <w:p>
      <w:r>
        <w:t>而我的小弟弟此时却是英姿勃发，屡屡刺向刘盈阴道里的嫩肉，虽然动作的幅度不大，但却因为动作缓慢而着</w:t>
      </w:r>
    </w:p>
    <w:p>
      <w:r>
        <w:t>着坚实。而刘盈在自己未婚夫面前被未婚夫的好朋友操，心里更是别样的感觉，羞涩、惊慌、快感混杂在一起，这</w:t>
      </w:r>
    </w:p>
    <w:p>
      <w:r>
        <w:t>样的做爱感受非同一般。她主动配合着小弟弟的抽插节奏，小心蠕动着臀部，使自己的蜜洞和我的小弟弟紧密地交</w:t>
      </w:r>
    </w:p>
    <w:p>
      <w:r>
        <w:t>织在一起，不停地摩擦，不停地悸动。最让她难受的是，她在享受肉棒抽插带来的快感的同时，不仅不能喊出声来，</w:t>
      </w:r>
    </w:p>
    <w:p>
      <w:r>
        <w:t>还得故意让声音保持平静，不知所云地回答着范建的问话。</w:t>
      </w:r>
    </w:p>
    <w:p>
      <w:r>
        <w:t>这样的享受只怕就这一回了，我要延长享受的时间！于是我故意对范建说道：「你现在晦气，赶紧去冲个澡，</w:t>
      </w:r>
    </w:p>
    <w:p>
      <w:r>
        <w:t>说不定好运就来了。」</w:t>
      </w:r>
    </w:p>
    <w:p>
      <w:r>
        <w:t>范建听了我的话，直说：「好，好，好。」便脱下衣服进浴室冲澡去了。</w:t>
      </w:r>
    </w:p>
    <w:p>
      <w:r>
        <w:t>听到浴室里的水声响起，刘盈长长地舒了一口气，又狠狠地掐了一下我的大腿，说：「坏蛋，吓死我了，快点</w:t>
      </w:r>
    </w:p>
    <w:p>
      <w:r>
        <w:t>让它出来。」</w:t>
      </w:r>
    </w:p>
    <w:p>
      <w:r>
        <w:t>我却压住她的臀部说：「我还没结束呢。」然后就大力地抽插起来。刘盈哪有力气拗得过我，只好乖乖地趴在</w:t>
      </w:r>
    </w:p>
    <w:p>
      <w:r>
        <w:t>桌子上，任由我的小弟弟在她的蜜洞里左冲右刺。只几个来回的抽插，刘盈又全身颤动，终于又忍不住「嗯嗯啊啊」</w:t>
      </w:r>
    </w:p>
    <w:p>
      <w:r>
        <w:t>地叫出声来。</w:t>
      </w:r>
    </w:p>
    <w:p>
      <w:r>
        <w:t>范建可能听到动静，探出脑袋问道：「怎么了？」</w:t>
      </w:r>
    </w:p>
    <w:p>
      <w:r>
        <w:t>我赶紧说：「没事。刘盈坐久累了，我帮她揉揉腰部。」</w:t>
      </w:r>
    </w:p>
    <w:p>
      <w:r>
        <w:t>范建说：「对，累了就活动活动。」</w:t>
      </w:r>
    </w:p>
    <w:p>
      <w:r>
        <w:t>我知道范建看不见我们底下的动作，便突然按住刘盈的腰部，让小弟弟往她的花心使劲一顶，刘盈马上「啊」</w:t>
      </w:r>
    </w:p>
    <w:p>
      <w:r>
        <w:t>的一声叫了出来。我还故意回头问范建：「是这样吗？」</w:t>
      </w:r>
    </w:p>
    <w:p>
      <w:r>
        <w:t>刘盈哪受过这般折腾，趴在桌子上连声说：「我不行了，我不行了。」</w:t>
      </w:r>
    </w:p>
    <w:p>
      <w:r>
        <w:t>范建却还在不知好歹地说道：「对，对，就这样，就这样，让她活动活动。」</w:t>
      </w:r>
    </w:p>
    <w:p>
      <w:r>
        <w:t>我得意地回答道：「遵旨。」便托起刘盈的臀部，使劲让小弟弟在她蜜洞里套弄起来。刘盈也不知是痛苦还是</w:t>
      </w:r>
    </w:p>
    <w:p>
      <w:r>
        <w:t>快乐，嘴里只是不停地呻吟，呼吸不停地加快。</w:t>
      </w:r>
    </w:p>
    <w:p>
      <w:r>
        <w:t>她用手掐我，想让我停下来，但反而激起我更大的斗志，小弟弟更加胆大妄为，一口一口地在她阴道里猛咬。</w:t>
      </w:r>
    </w:p>
    <w:p>
      <w:r>
        <w:t>水声又响起，刘盈终于又敢出声喊了：「哦……哦……坏蛋……我……不行了……」</w:t>
      </w:r>
    </w:p>
    <w:p>
      <w:r>
        <w:t>说着，只见她全身绷直，气喘不断，阴道一阵一阵地抽搐，阴精一股一股地往外涌出，把我的小弟弟搅得一阵</w:t>
      </w:r>
    </w:p>
    <w:p>
      <w:r>
        <w:t>又一阵地酥麻，很快便要把持不住。</w:t>
      </w:r>
    </w:p>
    <w:p>
      <w:r>
        <w:t>「舒服吗？」我一边加大抽插力度，一边问着刘盈。</w:t>
      </w:r>
    </w:p>
    <w:p>
      <w:r>
        <w:t>「哦……哦……好……舒服……啊……别……别射在里面，今……天是危险期。」刘盈上气不接下气，只能喃</w:t>
      </w:r>
    </w:p>
    <w:p>
      <w:r>
        <w:t>喃地娇啼道。</w:t>
      </w:r>
    </w:p>
    <w:p>
      <w:r>
        <w:t>「啊……啊……我要射了……」这个时候的男人，哪能半途而废，无功而返？</w:t>
      </w:r>
    </w:p>
    <w:p>
      <w:r>
        <w:t>什么危险期不危险期的，早被我抛在脑后。我一停顿，任由着精液一喷而出，向刘盈的花心喷去，和她的淫汁</w:t>
      </w:r>
    </w:p>
    <w:p>
      <w:r>
        <w:t>混在了一起，融合在了一起。</w:t>
      </w:r>
    </w:p>
    <w:p>
      <w:r>
        <w:t>七</w:t>
      </w:r>
    </w:p>
    <w:p>
      <w:r>
        <w:t>刘盈伏在桌子上久久回不过神来，大口大口地喘着粗气，阴道还在不停地抽搐，一吸一吐，感觉我的精子和她</w:t>
      </w:r>
    </w:p>
    <w:p>
      <w:r>
        <w:t>的淫汁在慢慢地滴下来，落在我的阴囊上。</w:t>
      </w:r>
    </w:p>
    <w:p>
      <w:r>
        <w:t>我轻轻地抚摸着她的乳房，等她慢慢地缓过劲，然后扶直她的身子，贴在她的耳边说：「对不起，我都射在里</w:t>
      </w:r>
    </w:p>
    <w:p>
      <w:r>
        <w:t>面了。」</w:t>
      </w:r>
    </w:p>
    <w:p>
      <w:r>
        <w:t>她假装恼怒地掐了我一下，嘟着嘴娇滴滴地说：「坏蛋。」</w:t>
      </w:r>
    </w:p>
    <w:p>
      <w:r>
        <w:t>这时范建也冲完澡出来了。刘盈现在更不敢站起身，因为虽然我的小弟弟已经瘪了，但还是软绵绵地趴在她的</w:t>
      </w:r>
    </w:p>
    <w:p>
      <w:r>
        <w:t>洞口处，还沉浸在一片淫汁之中。</w:t>
      </w:r>
    </w:p>
    <w:p>
      <w:r>
        <w:t>范建很快穿好衣服就往外走，一闪身出门时，陈姨却走了进来。她看看儿子离开的背影，又看看我和刘盈。刘</w:t>
      </w:r>
    </w:p>
    <w:p>
      <w:r>
        <w:t>盈不好意思地又拿起笔趴在桌子上写起来，我也尴尬地朝陈姨笑了笑。陈姨走到我的背后，掐了一下我的手臂，眼</w:t>
      </w:r>
    </w:p>
    <w:p>
      <w:r>
        <w:t>睛里充满暧昧地说道：「时间不早了，今天就复习到这儿吧。刘盈，还不谢谢你的孟南老师？」</w:t>
      </w:r>
    </w:p>
    <w:p>
      <w:r>
        <w:t>刘盈只好回过头，羞红了脸说：「谢谢老师。」身子却一动不动。</w:t>
      </w:r>
    </w:p>
    <w:p>
      <w:r>
        <w:t>陈姨却不放过我，她揪揪我的衣领说道：「还舍不得起身啊？」</w:t>
      </w:r>
    </w:p>
    <w:p>
      <w:r>
        <w:t>我只好推了推刘盈，示意她起身，然后自己也小心翼翼地站起来，尽量不让陈姨发现我敞开的裤裆。</w:t>
      </w:r>
    </w:p>
    <w:p>
      <w:r>
        <w:t>还好光线比较暗，我感觉陈姨可能看不到。我用手挡在下面，摸了一下，裤裆已经是湿漉漉的。陈姨转身出门</w:t>
      </w:r>
    </w:p>
    <w:p>
      <w:r>
        <w:t>的时候，不怀好意地又朝我笑笑。我的心里一阵紧张，不知道陈姨笑中的含意，但我也懒得去想了。等她一转身，</w:t>
      </w:r>
    </w:p>
    <w:p>
      <w:r>
        <w:t>我又伸手摸了一下刘盈的大腿，刘盈紧张地颤抖起来，而我手上已是黏糊糊的。</w:t>
      </w:r>
    </w:p>
    <w:p>
      <w:r>
        <w:t>我知道，此时我的精液，正顺着刘盈的大腿，慢慢地往下滴着……</w:t>
      </w:r>
    </w:p>
    <w:p>
      <w:r>
        <w:t>「全文完」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