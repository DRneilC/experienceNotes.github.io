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15岁初中生的第一次</w:t>
      </w:r>
    </w:p>
    <w:p>
      <w:r>
        <w:t>事情发生在我15岁那年的暑假，和我这个年龄的绝大部分孩子一样，我也是独生子女，假期父母都</w:t>
      </w:r>
    </w:p>
    <w:p>
      <w:r>
        <w:t>上班，找同学玩，我的几个死党，不是去旅游，就是上啥补习班，就我一个人在家，只能看电视，看碟。</w:t>
      </w:r>
    </w:p>
    <w:p>
      <w:r>
        <w:t>好在假期前，我的一个好友说给我几张「经典」的好片看，回家一放，就是听别人说起过的A 片，每天</w:t>
      </w:r>
    </w:p>
    <w:p>
      <w:r>
        <w:t>就一边看着这几张碟，一边手淫，可能是年轻的缘故，每天都能射3 ，4 次。每次看的时候，都幻想片</w:t>
      </w:r>
    </w:p>
    <w:p>
      <w:r>
        <w:t>子里干女主角的是我，也老想自己亲自实践一回。</w:t>
      </w:r>
    </w:p>
    <w:p>
      <w:r>
        <w:t>发生事情那天，我就和往常一样，正在一边看A 片，一边手淫，突然，一阵敲门声，当时我吓坏了，</w:t>
      </w:r>
    </w:p>
    <w:p>
      <w:r>
        <w:t>以为我爸妈回来了呢，一边急忙把取出碟藏起来，一边去开门。可那时我的鸡吧高度勃起，一下软不下</w:t>
      </w:r>
    </w:p>
    <w:p>
      <w:r>
        <w:t>来，听着敲门声一声接着一声，怕引起怀疑，也只能支着「凉棚」去开门了。一开门，居然是李姨，</w:t>
      </w:r>
    </w:p>
    <w:p>
      <w:r>
        <w:t>（这里有必要介绍一下，李姨是我家楼上的，现在想，当时能有个36、37吧，因为她有个孩子，比我大</w:t>
      </w:r>
    </w:p>
    <w:p>
      <w:r>
        <w:t>一年，一天挺热情的，有时和我妈打麻将，就认识了）「啊，是李姨啊！」</w:t>
      </w:r>
    </w:p>
    <w:p>
      <w:r>
        <w:t>「啊……啊，小博啊！我们家电视不出台了，啥也看不了了，你给看看呗？」李姨似乎是看到我半</w:t>
      </w:r>
    </w:p>
    <w:p>
      <w:r>
        <w:t>软不硬，但依然被鸡吧支起的莲蓬，一时有些语塞。「那……好啊，我看看」虽然有些尴尬，但人家说</w:t>
      </w:r>
    </w:p>
    <w:p>
      <w:r>
        <w:t>出口了，你也不好回绝。上了她家，发现是乱按遥控，把电视设置成出厂模式了，给她自动调台就OK了。</w:t>
      </w:r>
    </w:p>
    <w:p>
      <w:r>
        <w:t>「小博，你们年轻人，真行！刚才我急完了」「其实不算什么，姨夫和哥都能会」我答到。「别提他俩，</w:t>
      </w:r>
    </w:p>
    <w:p>
      <w:r>
        <w:t>你姨夫现在跑长途，一年在家呆不了半个月，你哥今年升初三，在学校补习，住校根本是不着家，家里</w:t>
      </w:r>
    </w:p>
    <w:p>
      <w:r>
        <w:t>就留下我一人。」说着李姨情绪有点激动。</w:t>
      </w:r>
    </w:p>
    <w:p>
      <w:r>
        <w:t>这时我才发现，李姨家就我和她俩人，「小博，你等着，姨给你拿点西瓜吃」说着李姨去外屋那西</w:t>
      </w:r>
    </w:p>
    <w:p>
      <w:r>
        <w:t>瓜去了，不一会，拿着一盘西瓜回来，当时我正作在沙发上，李姨一俯身，一件沙杉里面居然没有带乳</w:t>
      </w:r>
    </w:p>
    <w:p>
      <w:r>
        <w:t>罩，一对奶子，清清楚楚的呈现在我眼前，当时正赶上我刚看过A 片，又是很年轻没见过真的女人的奶</w:t>
      </w:r>
    </w:p>
    <w:p>
      <w:r>
        <w:t>子吧，一下鸡吧就勃起来了，把我的短裤一下支的老高，而李姨正好是俯身，我鸡吧勃起，她正好能看</w:t>
      </w:r>
    </w:p>
    <w:p>
      <w:r>
        <w:t>的清清楚楚，当时我一阵心慌，一抬脸，李姨似笑非笑的看这我说「你们年轻人啊……」我脸一阵红。</w:t>
      </w:r>
    </w:p>
    <w:p>
      <w:r>
        <w:t>「小博有对象没啊」</w:t>
      </w:r>
    </w:p>
    <w:p>
      <w:r>
        <w:t>李姨坐下突然问道，『还没呢，学校，家里都不支持，「我答道。」难怪呢……「，李姨又似笑非</w:t>
      </w:r>
    </w:p>
    <w:p>
      <w:r>
        <w:t>笑的说，」我……我……「我一时不知道说什么好，只是看着李姨，」很正常的嘛，小博害羞什么啊？」</w:t>
      </w:r>
    </w:p>
    <w:p>
      <w:r>
        <w:t>李姨一边说着，一边用眼睛盯着我还勃起的下身看，」我是一不小心看到姨的那儿了「我辩解到」「呵</w:t>
      </w:r>
    </w:p>
    <w:p>
      <w:r>
        <w:t>呵……那还想不想在看啊？」</w:t>
      </w:r>
    </w:p>
    <w:p>
      <w:r>
        <w:t>李姨笑呵呵的说道，当时听到这话，我脑袋嗡的一下，一时心狂跳，脑袋一片空白，不知道该说什</w:t>
      </w:r>
    </w:p>
    <w:p>
      <w:r>
        <w:t>么好，「还真害羞」李姨见我不知声，居然起身把上身唯一的那件汗衫脱了，一对奶子活生生的摆在面</w:t>
      </w:r>
    </w:p>
    <w:p>
      <w:r>
        <w:t>前，当时感觉奶子挺大的，跟A 片里亚洲的的AV女差不多，但下垂的很厉害，乳晕特别的大，跟孕妇似</w:t>
      </w:r>
    </w:p>
    <w:p>
      <w:r>
        <w:t>的，奶头和乳晕都呈酱黑色，感觉比A 片里的女人还黑许多。我只感觉脸象着火似的，「想看就看呗」</w:t>
      </w:r>
    </w:p>
    <w:p>
      <w:r>
        <w:t>李姨又怂恿我道，说着一把把我拉到她胸前，我的脸紧贴着她的奶子，想来年富力强的我，一下就</w:t>
      </w:r>
    </w:p>
    <w:p>
      <w:r>
        <w:t>被李姨拉过去，可能当时我真的是看傻了。「来亲亲奶头，都快半年没人动过了，快」李姨催促我，我</w:t>
      </w:r>
    </w:p>
    <w:p>
      <w:r>
        <w:t>当时心理激动的不得了，一张口就含了进去「吸……吸……」李姨又说道，我用力的吸着，感觉得到李</w:t>
      </w:r>
    </w:p>
    <w:p>
      <w:r>
        <w:t>姨很激动，而我虽然看着奶子心跳的不得了，狠不得咬俩下，可真吸起来，除了因为汗水的咸味，没啥</w:t>
      </w:r>
    </w:p>
    <w:p>
      <w:r>
        <w:t>特别，李姨这时把手伸进我的裤衩里，一把抓住我勃起的鸡吧，套动起来，看着不方便，也没问我就把</w:t>
      </w:r>
    </w:p>
    <w:p>
      <w:r>
        <w:t>我的裤衩给褪了下来，这时她也不让我亲了，而是蹲下用手给我手淫，看着一个光着上身的女人给你用</w:t>
      </w:r>
    </w:p>
    <w:p>
      <w:r>
        <w:t>手搓，和自己的弄完全不一样，我觉得血都快嘣了，「舒服吧……以前姨来月经时，就是给你姨夫这么</w:t>
      </w:r>
    </w:p>
    <w:p>
      <w:r>
        <w:t>搞的」被李姨用手搞的我马上就射了，她却停手了「咋？这就吐了啊？」李姨一松手，射意就减轻了很</w:t>
      </w:r>
    </w:p>
    <w:p>
      <w:r>
        <w:t>多，「看过女人的屄，没啊？今天就便宜你了，一起让你看了，咋样？」</w:t>
      </w:r>
    </w:p>
    <w:p>
      <w:r>
        <w:t>我觉得我当时完全被她控制了似的，恩了一声，李姨一阵娇笑，拉着我的手，把我引到床边，然后</w:t>
      </w:r>
    </w:p>
    <w:p>
      <w:r>
        <w:t>就自己上了床，她上床后，把裤子褪了下来，里面是一个红色的有蕾丝的三角裤衩，想看吗？李姨又问</w:t>
      </w:r>
    </w:p>
    <w:p>
      <w:r>
        <w:t>我，我没知声，想就自己褪，听到这话，我真忍不住了，一把就把李姨的三角裤衩个褪了下来，李姨的</w:t>
      </w:r>
    </w:p>
    <w:p>
      <w:r>
        <w:t>屄，也是酱黑色，非常的黑，大小阴唇都特别的肥厚，上面长满了毛，要不是阴唇特别的肥大，屄就全</w:t>
      </w:r>
    </w:p>
    <w:p>
      <w:r>
        <w:t>被毛遮住了，怕我看不清。李姨特意把俩腿大分看，还用手拔开了阴唇，「靠近了看」我把脸贴在她的</w:t>
      </w:r>
    </w:p>
    <w:p>
      <w:r>
        <w:t>屄，一股腥丑味直传来，后来知道，少女和很健康的女人，屄，是没味的，听人说只有和很多男人做或</w:t>
      </w:r>
    </w:p>
    <w:p>
      <w:r>
        <w:t>则做的次数很多才会有味，也不知道对不对，当时觉得屄，就是这个味，不过头一次看着女人的屄，并</w:t>
      </w:r>
    </w:p>
    <w:p>
      <w:r>
        <w:t>没想象中的那么兴奋，倒是觉得黑乎乎的，有些吓人，「摸摸嘛……」其实我也想摸摸了，只看不动手，</w:t>
      </w:r>
    </w:p>
    <w:p>
      <w:r>
        <w:t>那时我真的受不了，一摸，发现李姨流了很多的水，毛全湿了，蹭了我一手，发现在屄的上面还有白色</w:t>
      </w:r>
    </w:p>
    <w:p>
      <w:r>
        <w:t>的东西，腥臭就是那东西发出来的。</w:t>
      </w:r>
    </w:p>
    <w:p>
      <w:r>
        <w:t>「李姨那白色的是啥玩意啊？」「呵呵……女人都有，白带呀，这我才头一次知道白带是啥玩意，</w:t>
      </w:r>
    </w:p>
    <w:p>
      <w:r>
        <w:t>说着，李姨把刚才被我褪下的三角裤衩拿来，用它往自己的屄，上搽了两下，把白带给曼下去了，想来</w:t>
      </w:r>
    </w:p>
    <w:p>
      <w:r>
        <w:t>是她也知道那东西不好闻「想不想和姨过过瘾啊？」干啥啊？」李姨用手指了指自己的屄，又指了指我</w:t>
      </w:r>
    </w:p>
    <w:p>
      <w:r>
        <w:t>的鸡吧，笑了笑，我明白她的意思是要我操她。不过心里很矛盾，不知道该是不该，但当时自己很年幼，</w:t>
      </w:r>
    </w:p>
    <w:p>
      <w:r>
        <w:t>真的抵御不住诱惑。「不能怀孕吧？，姨」我当时只问了句。「不用操心啊，姨带着环呢，要是做一次，</w:t>
      </w:r>
    </w:p>
    <w:p>
      <w:r>
        <w:t>怀一个，那姨得生多少啊？」见我没反对，看的出她很高兴。说着她就示意我也上床，我就跟着上了床，</w:t>
      </w:r>
    </w:p>
    <w:p>
      <w:r>
        <w:t>准备操她，可完全跟A 片里不一样，我插了好几次都没进去，「咋跟片里的不一样？」我也不禁急噪起</w:t>
      </w:r>
    </w:p>
    <w:p>
      <w:r>
        <w:t>来，真是第一次啊！别急啊！」李姨安慰我到，男人知道自己上的是个处女会很高兴，不知道女人知道</w:t>
      </w:r>
    </w:p>
    <w:p>
      <w:r>
        <w:t>自己上的是个处男会不会很开心。</w:t>
      </w:r>
    </w:p>
    <w:p>
      <w:r>
        <w:t>见我连连插不中，李姨示意我在下面，我照她说的从她身上下来，仰卧在床上，而她做在我的身上，</w:t>
      </w:r>
    </w:p>
    <w:p>
      <w:r>
        <w:t>慢慢的下来，用屄套在我的鸡吧上，在A 片里见过，是标准的女上式，一下就进去了，感觉里面特别的</w:t>
      </w:r>
    </w:p>
    <w:p>
      <w:r>
        <w:t>软，热热乎乎的，进去以后，李姨就急不可待的上下套动起来，当时感觉快感跟手淫差不多，不过看着</w:t>
      </w:r>
    </w:p>
    <w:p>
      <w:r>
        <w:t>跟着身子一起抖动的奶子，我觉得特别的兴奋。</w:t>
      </w:r>
    </w:p>
    <w:p>
      <w:r>
        <w:t>感觉李姨很有经验，因为每次我快要忍不住要射了时候，她的幅度就减小，我就又能在挺一会，又</w:t>
      </w:r>
    </w:p>
    <w:p>
      <w:r>
        <w:t>和A 片里不一样，李姨根本就不叫床，而是重重的喘气，说起来丢人，就这样，我也就做了10分钟吧，</w:t>
      </w:r>
    </w:p>
    <w:p>
      <w:r>
        <w:t>就在也忍不住了，一下就射出来了，感觉到我射了，李姨从我身上下来，又用她那三角裤衩把倒流出来</w:t>
      </w:r>
    </w:p>
    <w:p>
      <w:r>
        <w:t>的精液搽了，见她在搽屄，我也近了看又仔细看了下她的屄，她的屄操的阴唇分的非常开，颜色特别的</w:t>
      </w:r>
    </w:p>
    <w:p>
      <w:r>
        <w:t>重，这会我看见了勃起的阴蒂，象个小阴茎，比我以后的女友和在片子里看的女人，都要肥大。</w:t>
      </w:r>
    </w:p>
    <w:p>
      <w:r>
        <w:t>「这么快啊，你爽透了，姨还没过瘾呢！」她似乎有点不高兴。「真忍不住了，我也想多挺一会」</w:t>
      </w:r>
    </w:p>
    <w:p>
      <w:r>
        <w:t>我心里也觉得时间真的挺短的。「算了，过来用口在吸吸我的奶头」我不明其意，不过还实是照做了。</w:t>
      </w:r>
    </w:p>
    <w:p>
      <w:r>
        <w:t>李姨一样让我给她吸奶头，一面用手摸自己的阴蒂和屄口，原来她在手淫，随着几声很重的喘息声，李</w:t>
      </w:r>
    </w:p>
    <w:p>
      <w:r>
        <w:t>姨也高潮了。</w:t>
      </w:r>
    </w:p>
    <w:p>
      <w:r>
        <w:t>完事后李姨有光着屁股找了个黄色有小花的三角裤衩，用她那个搽过她白带和淫水的三角裤衩给我</w:t>
      </w:r>
    </w:p>
    <w:p>
      <w:r>
        <w:t>的鸡吧也搽了搽，说就可这一个来了，我当时觉得挺恶心的，不过也不便说，她又收拾了其他的东西，</w:t>
      </w:r>
    </w:p>
    <w:p>
      <w:r>
        <w:t>然后很严肃的说这件事谁也不能说，我心里想，你叫我说，我也不能说啊。这事就这么完了，不过过了</w:t>
      </w:r>
    </w:p>
    <w:p>
      <w:r>
        <w:t>好几天，李姨上我家打麻将，偷摸告诉我说，要是我还想的话，还可以在过来。意思是说我还可以在操</w:t>
      </w:r>
    </w:p>
    <w:p>
      <w:r>
        <w:t>她，以后我又和做过两次，一次是我找的她，一次她过来让我去。假期很快结束了，我开学生了初3 ，</w:t>
      </w:r>
    </w:p>
    <w:p>
      <w:r>
        <w:t>也没了空在去，现在这事都过去快10年了，我也出来住，不和父母在一起了，不过偶尔回家，还是能见</w:t>
      </w:r>
    </w:p>
    <w:p>
      <w:r>
        <w:t>到李姨，心里总有种怪怪的感觉。</w:t>
      </w:r>
    </w:p>
    <w:p>
      <w:r>
        <w:t>我觉得这件事给我人生很大的影响，在以后的学习里，我是真的觉得自己很自信的，总觉得自己是</w:t>
      </w:r>
    </w:p>
    <w:p>
      <w:r>
        <w:t>个男人，就得做出样来了，这是很积极的影响，但在找对象时，我却总觉得那些女孩很幼稚，直到我现</w:t>
      </w:r>
    </w:p>
    <w:p>
      <w:r>
        <w:t>在的女友出现，她是一个很照顾人的女孩，也非常成熟，我想着也这件事对我的影响。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