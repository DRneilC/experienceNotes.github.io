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大学女生丝袜的蹂躏</w:t>
      </w:r>
    </w:p>
    <w:p>
      <w:r>
        <w:t>我是一名大学生，我从小就喜欢丝袜，以至於不能自拔。</w:t>
      </w:r>
    </w:p>
    <w:p>
      <w:r>
        <w:t>考上大学後，看到女大学生穿着丝袜潇洒地走来走去，阴茎就硬得按都按不下去。</w:t>
      </w:r>
    </w:p>
    <w:p>
      <w:r>
        <w:t>我一直梦想得到她们的丝袜，以满足我的强烈的欲望。</w:t>
      </w:r>
    </w:p>
    <w:p>
      <w:r>
        <w:t>在上资料结构时，我们和另一个班一起上。</w:t>
      </w:r>
    </w:p>
    <w:p>
      <w:r>
        <w:t>我注意到那个班有个叫应晓燕的女生，常年都穿丝袜，而且总爱穿黑色的，很少穿其他颜色的丝袜。</w:t>
      </w:r>
    </w:p>
    <w:p>
      <w:r>
        <w:t>我每次上资料结构时，就心不在焉地偷看她的丝袜，幻想能够和她亲密接触。</w:t>
      </w:r>
    </w:p>
    <w:p>
      <w:r>
        <w:t>後来，我的欲望越来越强烈，我发誓一定要搞到她的一双丝袜。</w:t>
      </w:r>
    </w:p>
    <w:p>
      <w:r>
        <w:t>於是我就开始从同学那打听她的住处，当然我做得很隐蔽，假装不经意间谈起她，也伴以一些其他</w:t>
      </w:r>
    </w:p>
    <w:p>
      <w:r>
        <w:t>话题，所以其他人都不知道我真实的意图。</w:t>
      </w:r>
    </w:p>
    <w:p>
      <w:r>
        <w:t>终於，我知道她住在四号楼１楼，这座楼全是女生，而且离我们宿舍很近。</w:t>
      </w:r>
    </w:p>
    <w:p>
      <w:r>
        <w:t>我的内心不禁一阵狂喜，心想终於有机会了。</w:t>
      </w:r>
    </w:p>
    <w:p>
      <w:r>
        <w:t>四号楼由於出口是向北的，所以晒衣服的铁丝架都在楼後面的一片地方，那里阳光充足，一般女生</w:t>
      </w:r>
    </w:p>
    <w:p>
      <w:r>
        <w:t>都在那里晒衣服、被子等。</w:t>
      </w:r>
    </w:p>
    <w:p>
      <w:r>
        <w:t>我於是就观察应晓燕，她好象不太爱往那里晒东西。</w:t>
      </w:r>
    </w:p>
    <w:p>
      <w:r>
        <w:t>我感到很失望，因为我从那里偷她的衣服太容易了。</w:t>
      </w:r>
    </w:p>
    <w:p>
      <w:r>
        <w:t>而且我们学校一般没人查夜，楼门也不关，晚上回来很晚是经常的事情。</w:t>
      </w:r>
    </w:p>
    <w:p>
      <w:r>
        <w:t>工夫不负有心人，终於我在阳台上看见她晒衣服了！我内心一阵狂喜，吃午饭的时候，我故意从晾</w:t>
      </w:r>
    </w:p>
    <w:p>
      <w:r>
        <w:t>衣服那边走过，近距离看她的衣服，哇！太兴奋了！在上衣、内裤，还有乳罩中间有一双黑色的丝袜！</w:t>
      </w:r>
    </w:p>
    <w:p>
      <w:r>
        <w:t>你可以想像我当时内心的喜悦感，我的阴茎当时硬得能把裤子顶穿！那种喜悦是难以言表的！足有十</w:t>
      </w:r>
    </w:p>
    <w:p>
      <w:r>
        <w:t>分钟，我的阴茎才软下来！我於是做好偷丝袜的准备。</w:t>
      </w:r>
    </w:p>
    <w:p>
      <w:r>
        <w:t>当时学校已经放假了，人不多，我们四个人的宿舍里也只有我没回去。</w:t>
      </w:r>
    </w:p>
    <w:p>
      <w:r>
        <w:t>应晓燕是上海本地人，所以她一直住在学校，不过她白天很少在学校。</w:t>
      </w:r>
    </w:p>
    <w:p>
      <w:r>
        <w:t>听一些熟悉的人说，她和几个女生在外面兼职秘书的工作，收入很高。</w:t>
      </w:r>
    </w:p>
    <w:p>
      <w:r>
        <w:t>那几个女生可是我们学校的校花，都是公主出身，所以很傲慢，一般男生她们根本不理睬。</w:t>
      </w:r>
    </w:p>
    <w:p>
      <w:r>
        <w:t>这天夜里，我一直都没睡，我就是在等其他所有人都睡了才好下手。</w:t>
      </w:r>
    </w:p>
    <w:p>
      <w:r>
        <w:t>快到晚上两点了，我提了个水壶，假装到楼下打水，其实这只是个掩护。</w:t>
      </w:r>
    </w:p>
    <w:p>
      <w:r>
        <w:t>我聂手聂脚，下到一楼门口，帘子掩得很严，要知道男生楼一般是不关门的。</w:t>
      </w:r>
    </w:p>
    <w:p>
      <w:r>
        <w:t>我内心别提多高兴了，我强行按捺住内心的激动，尽量没声响地溜出楼门。</w:t>
      </w:r>
    </w:p>
    <w:p>
      <w:r>
        <w:t>然後先假装打了点水，就快步走到女生楼背面那快晒衣服的地方。</w:t>
      </w:r>
    </w:p>
    <w:p>
      <w:r>
        <w:t>哇塞！好多的衣服哦！真得感谢这几天的好天气，否则怎又会有这麽好的机会啊！我先紧张地向四</w:t>
      </w:r>
    </w:p>
    <w:p>
      <w:r>
        <w:t>周看了一下，还好，空无一人，也没灯光。</w:t>
      </w:r>
    </w:p>
    <w:p>
      <w:r>
        <w:t>太棒了！我又紧张又兴奋，轻轻走到应晓燕的衣服面前……你可以想像我那时的心情，我捧起她的</w:t>
      </w:r>
    </w:p>
    <w:p>
      <w:r>
        <w:t>黑色丝袜，已经基本干了，可惜不是刚脱下来的。</w:t>
      </w:r>
    </w:p>
    <w:p>
      <w:r>
        <w:t>我放到鼻尖一闻，天啊！我都快陶醉了！虽然洗了，但还是清楚地闻到她脚上残留的淡淡兰花香！</w:t>
      </w:r>
    </w:p>
    <w:p>
      <w:r>
        <w:t>我忘情地闻了足有几分钟，下面早就湿了一大片，简直是比上天堂还幸福的感觉！接下来，我就轻轻地</w:t>
      </w:r>
    </w:p>
    <w:p>
      <w:r>
        <w:t>把丝袜从衣架上取下来，然後装进口袋里，看四周空无一人，才放心地悄悄回到自己房间，关住门。</w:t>
      </w:r>
    </w:p>
    <w:p>
      <w:r>
        <w:t>那夜，我被应晓燕的丝袜强＊了５次，第二天差点都起不来床！接下来，我就装作和以前一样，什</w:t>
      </w:r>
    </w:p>
    <w:p>
      <w:r>
        <w:t>麽都不知道，应晓燕也丝毫没什麽变化，似乎就象没丢丝袜一样。</w:t>
      </w:r>
    </w:p>
    <w:p>
      <w:r>
        <w:t>我心理琢磨不透，也许她认为是别人拿错了，再说一双丝袜，没谁会那麽在意的。</w:t>
      </w:r>
    </w:p>
    <w:p>
      <w:r>
        <w:t>过了段时间，我又想偷她的丝袜，於是就每天从阳台上观察她。</w:t>
      </w:r>
    </w:p>
    <w:p>
      <w:r>
        <w:t>终於有一天，她又晒衣服，我从阳台上看不清具体是什麽衣服，但可以肯定有黑色的东西！和上次</w:t>
      </w:r>
    </w:p>
    <w:p>
      <w:r>
        <w:t>一样，当天夜里我又溜到了她晒的衣服面前，天啊！我这次实在受不了了，这次居然有两双黑色丝袜！</w:t>
      </w:r>
    </w:p>
    <w:p>
      <w:r>
        <w:t>一双是黑色裤袜，一双是长筒丝袜！我没感大意，迅速摘下来，又迅速溜回自己的房间。</w:t>
      </w:r>
    </w:p>
    <w:p>
      <w:r>
        <w:t>当天夜里简直是消魂荡魄的一夜，我把一只丝袜套在自己阴茎上，手上套着那双裤袜，嘴里含着另</w:t>
      </w:r>
    </w:p>
    <w:p>
      <w:r>
        <w:t>一只长筒丝袜，直到泄得精疲力尽为止。</w:t>
      </w:r>
    </w:p>
    <w:p>
      <w:r>
        <w:t>这次之後，应晓燕第二天仍没什麽反映，还和以前一样。</w:t>
      </w:r>
    </w:p>
    <w:p>
      <w:r>
        <w:t>有一天傍晚，再次看见她拿了些衣服到那里晒，她挂好衣服後，向四周望了望，在她目光向男生楼</w:t>
      </w:r>
    </w:p>
    <w:p>
      <w:r>
        <w:t>看过来时，我急忙蹲下来，以免被她看到。</w:t>
      </w:r>
    </w:p>
    <w:p>
      <w:r>
        <w:t>还好，我自信她没看到我。</w:t>
      </w:r>
    </w:p>
    <w:p>
      <w:r>
        <w:t>她可能已经开始怀疑有男生偷她的丝袜了，但我强烈的欲望已经压倒一切，一心只想得到她性感的</w:t>
      </w:r>
    </w:p>
    <w:p>
      <w:r>
        <w:t>丝袜！所以我又象前两次一样，拿了个水壶下去，悄悄溜到了应晓燕的衣服前。</w:t>
      </w:r>
    </w:p>
    <w:p>
      <w:r>
        <w:t>当时，我完全没意识到危险，心里全部都是她丝袜的影子。</w:t>
      </w:r>
    </w:p>
    <w:p>
      <w:r>
        <w:t>她这次晒了一双水晶丝袜、一双长筒袜和一双裤袜，还是黑色的！拿丝袜之前我小心得向四周看了</w:t>
      </w:r>
    </w:p>
    <w:p>
      <w:r>
        <w:t>一下，就又象以前一样，捧起她的丝袜闻了起来。</w:t>
      </w:r>
    </w:p>
    <w:p>
      <w:r>
        <w:t>我闭着眼睛闻着，不同以往的是，丝袜散发着淡淡馨香竟还带着些微体温。</w:t>
      </w:r>
    </w:p>
    <w:p>
      <w:r>
        <w:t>我有些疑惑，难道她未洗过就晾出来了？正疑惑，一个甜美的声音传到了我的耳中，」我的丝袜香</w:t>
      </w:r>
    </w:p>
    <w:p>
      <w:r>
        <w:t>不香啊？」</w:t>
      </w:r>
    </w:p>
    <w:p>
      <w:r>
        <w:t>我心里猛然一惊，慢慢转过身来。</w:t>
      </w:r>
    </w:p>
    <w:p>
      <w:r>
        <w:t>果然是她，一身淡蓝色长裙的应晓燕，脚下仍然是穿着黑色丝袜，银色高跟鞋！她高傲地盯着我，</w:t>
      </w:r>
    </w:p>
    <w:p>
      <w:r>
        <w:t>嘴角带着一种捉摸不透的微笑。</w:t>
      </w:r>
    </w:p>
    <w:p>
      <w:r>
        <w:t>我整个人脸都红透了，嘴唇打着颤，不知道该说什麽。」</w:t>
      </w:r>
    </w:p>
    <w:p>
      <w:r>
        <w:t>拿上丝袜跟我走！」</w:t>
      </w:r>
    </w:p>
    <w:p>
      <w:r>
        <w:t>她发话了，声音还是很温柔，却令我无法抗拒。</w:t>
      </w:r>
    </w:p>
    <w:p>
      <w:r>
        <w:t>我别无选择，只好跟她走了，她走的方向是体育馆，我心里忐忑不安，不知道她准备怎样。</w:t>
      </w:r>
    </w:p>
    <w:p>
      <w:r>
        <w:t>路上她一声不响，走得也很慢，我只好奴隶般地跟在後面。</w:t>
      </w:r>
    </w:p>
    <w:p>
      <w:r>
        <w:t>结果应晓燕带我来到女生更衣室，黑夜两点钟了，空荡荡的。」</w:t>
      </w:r>
    </w:p>
    <w:p>
      <w:r>
        <w:t>转过身来」，她拿了个椅子坐下，修长性感的美腿包裹在黑色丝袜里。</w:t>
      </w:r>
    </w:p>
    <w:p>
      <w:r>
        <w:t>看到了她那张姣美含怒的秀丽面庞，我被她的美貌折服得一言不发。」</w:t>
      </w:r>
    </w:p>
    <w:p>
      <w:r>
        <w:t>一直是你偷我的丝袜吧？」</w:t>
      </w:r>
    </w:p>
    <w:p>
      <w:r>
        <w:t>她问道。」</w:t>
      </w:r>
    </w:p>
    <w:p>
      <w:r>
        <w:t>是我」我小心答道。」</w:t>
      </w:r>
    </w:p>
    <w:p>
      <w:r>
        <w:t>就知道是你。</w:t>
      </w:r>
    </w:p>
    <w:p>
      <w:r>
        <w:t>今天我特意没洗丝袜，直接脱下来等你来拿。</w:t>
      </w:r>
    </w:p>
    <w:p>
      <w:r>
        <w:t>怎麽样？本小姐的丝袜味道还不错吧？」</w:t>
      </w:r>
    </w:p>
    <w:p>
      <w:r>
        <w:t>她开始进攻了。</w:t>
      </w:r>
    </w:p>
    <w:p>
      <w:r>
        <w:t>我低着头，一个字也说不出来。」</w:t>
      </w:r>
    </w:p>
    <w:p>
      <w:r>
        <w:t>我就知道你今天还会来偷，你可真有耐心呀。」</w:t>
      </w:r>
    </w:p>
    <w:p>
      <w:r>
        <w:t>她继续进攻。</w:t>
      </w:r>
    </w:p>
    <w:p>
      <w:r>
        <w:t>我无言以对。」</w:t>
      </w:r>
    </w:p>
    <w:p>
      <w:r>
        <w:t>你可真够＊的，真不要脸，还大学生呢。</w:t>
      </w:r>
    </w:p>
    <w:p>
      <w:r>
        <w:t>竟然偷女生的丝袜，懂不懂羞耻呀？」</w:t>
      </w:r>
    </w:p>
    <w:p>
      <w:r>
        <w:t>我沉默。」</w:t>
      </w:r>
    </w:p>
    <w:p>
      <w:r>
        <w:t>我真不明白，你怎麽那麽喜欢女生的丝袜啊？」</w:t>
      </w:r>
    </w:p>
    <w:p>
      <w:r>
        <w:t>她问道。</w:t>
      </w:r>
    </w:p>
    <w:p>
      <w:r>
        <w:t>我小声嘟囔着，尴尬到了极点。」</w:t>
      </w:r>
    </w:p>
    <w:p>
      <w:r>
        <w:t>你说怎麽办呀，我明天要告系主任去！」</w:t>
      </w:r>
    </w:p>
    <w:p>
      <w:r>
        <w:t>听了这话，我差点吓蒙过去，」求求你了，千万别告呀！求求你姐姐，你要怎麽样都行啊！」</w:t>
      </w:r>
    </w:p>
    <w:p>
      <w:r>
        <w:t>说着我就跪在了应晓燕的裙下。</w:t>
      </w:r>
    </w:p>
    <w:p>
      <w:r>
        <w:t>她踢了我一脚，」你懂不懂羞耻二字呀？我问你，你为什麽还闻我的丝袜？说！」</w:t>
      </w:r>
    </w:p>
    <w:p>
      <w:r>
        <w:t>我说：「我第一次在课堂上看见你的丝袜，我就受不了了。」。</w:t>
      </w:r>
    </w:p>
    <w:p>
      <w:r>
        <w:t>她听後没吱声，我就跪在那里，动也不敢动，她笑笑说：「你真的那麽喜欢我的丝袜吗？那好，我</w:t>
      </w:r>
    </w:p>
    <w:p>
      <w:r>
        <w:t>就好好让你体会一下！」</w:t>
      </w:r>
    </w:p>
    <w:p>
      <w:r>
        <w:t>话音刚落，她就一脚踹在我的胸口上，我猝不及防，立刻被踢倒。」</w:t>
      </w:r>
    </w:p>
    <w:p>
      <w:r>
        <w:t>躺在那里别动！」</w:t>
      </w:r>
    </w:p>
    <w:p>
      <w:r>
        <w:t>，我只好照办，她露出会心一笑，靓丽的面容，洁白的皓齿，让我的阴茎又一次硬了起来。」</w:t>
      </w:r>
    </w:p>
    <w:p>
      <w:r>
        <w:t>看看你个没出息的德性！真想踢死你！」</w:t>
      </w:r>
    </w:p>
    <w:p>
      <w:r>
        <w:t>她不怀好意地说。</w:t>
      </w:r>
    </w:p>
    <w:p>
      <w:r>
        <w:t>接着，她说：「把裤子脱下来！」</w:t>
      </w:r>
    </w:p>
    <w:p>
      <w:r>
        <w:t>我为难极了，就说：「这不好吧，求你别让我这样好吗？求你了！」</w:t>
      </w:r>
    </w:p>
    <w:p>
      <w:r>
        <w:t>」少费话！」</w:t>
      </w:r>
    </w:p>
    <w:p>
      <w:r>
        <w:t>说着她一脚踏住我的小腹，一使劲把我的短裤扒了下来。</w:t>
      </w:r>
    </w:p>
    <w:p>
      <w:r>
        <w:t>我都来不及说话，她又将我的内裤脱了下来，下体完全暴露在了外面。</w:t>
      </w:r>
    </w:p>
    <w:p>
      <w:r>
        <w:t>她露齿一笑说：「我的丝袜让你那麽兴奋吗？」</w:t>
      </w:r>
    </w:p>
    <w:p>
      <w:r>
        <w:t>应晓燕说完调皮地一笑，把一只水晶短袜套在了我的阴茎上，由於袜口很紧，我被勒得有点疼。</w:t>
      </w:r>
    </w:p>
    <w:p>
      <w:r>
        <w:t>但应晓燕不管这些，让我背过身趴在地上，又用双长筒袜把我的双手扭到背後牢牢地捆起来。</w:t>
      </w:r>
    </w:p>
    <w:p>
      <w:r>
        <w:t>接着，她把我翻过来，一脚踏在我胸口，我胸口立刻感到一股力量压迫下来，让我喘不过气来。</w:t>
      </w:r>
    </w:p>
    <w:p>
      <w:r>
        <w:t>她说话了：「让我来蹂躏蹂躏你！叫你知道我的厉害！」</w:t>
      </w:r>
    </w:p>
    <w:p>
      <w:r>
        <w:t>那一刻，我兴奋到了极点，阴茎硬了起来。</w:t>
      </w:r>
    </w:p>
    <w:p>
      <w:r>
        <w:t>踩了一会，她诡秘地一笑，说：「你准备好了吗？」</w:t>
      </w:r>
    </w:p>
    <w:p>
      <w:r>
        <w:t>她轻蔑地一笑，把踏着我的右脚拿下来，甩掉高跟鞋，黑色丝袜脚完全暴露出来。</w:t>
      </w:r>
    </w:p>
    <w:p>
      <w:r>
        <w:t>我当时就呆了，已经不知道怎麽好了。</w:t>
      </w:r>
    </w:p>
    <w:p>
      <w:r>
        <w:t>丝袜脚在空中停了一下，就一下子踩在我的脸上，黑色的丝袜脚严密地堵住了我的呼吸器官。</w:t>
      </w:r>
    </w:p>
    <w:p>
      <w:r>
        <w:t>一股浓重的带有皮革气味同时混着淡淡脚香的气味扑面而来，我忘情而贪婪地吸着她脚上的味道，</w:t>
      </w:r>
    </w:p>
    <w:p>
      <w:r>
        <w:t>被丝袜套住的下体直立空中，涨得发痛。</w:t>
      </w:r>
    </w:p>
    <w:p>
      <w:r>
        <w:t>我被她压得简直连气也喘不上来了，就想抬头挣扎，无奈手被反绑。</w:t>
      </w:r>
    </w:p>
    <w:p>
      <w:r>
        <w:t>应晓燕不管这些，脚下越来越使劲，我头刚抬起一点，就被她用脚使劲压下去。</w:t>
      </w:r>
    </w:p>
    <w:p>
      <w:r>
        <w:t>抬头抬了十几次，但都被她的丝袜脚给压了下去。</w:t>
      </w:r>
    </w:p>
    <w:p>
      <w:r>
        <w:t>许久，她终於抬起了她那尊贵的丝袜脚，我长长地呼吸了一口气，刚想舒服一下，她又立刻踩在了</w:t>
      </w:r>
    </w:p>
    <w:p>
      <w:r>
        <w:t>我的口鼻上，我又开始窒息了。</w:t>
      </w:r>
    </w:p>
    <w:p>
      <w:r>
        <w:t>如此反复了十几次之多。</w:t>
      </w:r>
    </w:p>
    <w:p>
      <w:r>
        <w:t>我被折磨得气力全无。</w:t>
      </w:r>
    </w:p>
    <w:p>
      <w:r>
        <w:t>应晓燕居高临下，含笑看着我：「怎麽样？舒服吧？」</w:t>
      </w:r>
    </w:p>
    <w:p>
      <w:r>
        <w:t>我费力地点点头。</w:t>
      </w:r>
    </w:p>
    <w:p>
      <w:r>
        <w:t>我全身燥热，阴茎不由自主地前冲。</w:t>
      </w:r>
    </w:p>
    <w:p>
      <w:r>
        <w:t>应晓燕捕捉到这格外细节，哧哧地笑着，」怎麽？越来越兴奋了？」</w:t>
      </w:r>
    </w:p>
    <w:p>
      <w:r>
        <w:t>说着，她把玉腿伸到我的档下，丝袜脚直接就踩在了我的阴茎上。</w:t>
      </w:r>
    </w:p>
    <w:p>
      <w:r>
        <w:t>我挺挺身，努力使崛起的阴茎顶着她的脚底，在她的丝袜上摩擦。</w:t>
      </w:r>
    </w:p>
    <w:p>
      <w:r>
        <w:t>应晓燕丝袜脚上那种无可言语的美妙和女性的阴柔如电流般地传来，迫使我不得不扭动臀部去迎合</w:t>
      </w:r>
    </w:p>
    <w:p>
      <w:r>
        <w:t>她。</w:t>
      </w:r>
    </w:p>
    <w:p>
      <w:r>
        <w:t>看到阴茎涨红的窘迫，应晓燕笑吟吟地说：「要不要我帮你？」</w:t>
      </w:r>
    </w:p>
    <w:p>
      <w:r>
        <w:t>我赶忙点点头。</w:t>
      </w:r>
    </w:p>
    <w:p>
      <w:r>
        <w:t>性感的丝袜脚围绕着我的阴茎打转，若即若离的接触使我的小腹绷得很紧，涨红的＊＊渴望纤足的</w:t>
      </w:r>
    </w:p>
    <w:p>
      <w:r>
        <w:t>抚摩，她的每一个脚趾都会带给我神仙般的快乐。」</w:t>
      </w:r>
    </w:p>
    <w:p>
      <w:r>
        <w:t>难道还要我教你怎样快乐麽？」</w:t>
      </w:r>
    </w:p>
    <w:p>
      <w:r>
        <w:t>在嘴唇的工作下，我又褪掉了她左脚的高跟鞋。</w:t>
      </w:r>
    </w:p>
    <w:p>
      <w:r>
        <w:t>她的足尖已然游鱼样地滑进我的口中，我诚惶诚恐地急忙轻含住应晓燕那勾魂的丝袜脚。</w:t>
      </w:r>
    </w:p>
    <w:p>
      <w:r>
        <w:t>她的脚趾正享用我舌尖的爱抚，趾缝充满了神秘和诱惑，所有的美味所有的快感似乎都是从脚趾间</w:t>
      </w:r>
    </w:p>
    <w:p>
      <w:r>
        <w:t>弥漫出的，我的舌尖挤进了大脚趾和另一个秀美的脚趾之间。</w:t>
      </w:r>
    </w:p>
    <w:p>
      <w:r>
        <w:t>而这时，她的右脚脚背探到了我的阴囊下，用她温润的足背托起我那可怜而又幸运的家伙，她的脚</w:t>
      </w:r>
    </w:p>
    <w:p>
      <w:r>
        <w:t>顽皮地向下滑进，足尖竟移近肛门。</w:t>
      </w:r>
    </w:p>
    <w:p>
      <w:r>
        <w:t>我真怕应晓燕会把那丝袜脚插进我的肛门，幸好她只是逗弄我。</w:t>
      </w:r>
    </w:p>
    <w:p>
      <w:r>
        <w:t>＊＊正开始分泌晶莹的液体，我忘情地舔吸着应晓燕的每一个脚趾。</w:t>
      </w:r>
    </w:p>
    <w:p>
      <w:r>
        <w:t>舔到她的脚底时，应晓燕咯咯乐个不停，用一种征服的眼神望着我。</w:t>
      </w:r>
    </w:p>
    <w:p>
      <w:r>
        <w:t>我含住她细嫩的小脚趾，用舌尖诉说深深的爱慕，她的小脚趾完美到连趾甲都是含情脉脉的，那灵</w:t>
      </w:r>
    </w:p>
    <w:p>
      <w:r>
        <w:t>巧的小蛇似的脚趾在我的口腔轻盈曼妙。</w:t>
      </w:r>
    </w:p>
    <w:p>
      <w:r>
        <w:t>应晓燕的右足夹住了我的阴茎，时快时慢地在我阴茎上套弄，丝袜的摩挲感更是增添了快感。</w:t>
      </w:r>
    </w:p>
    <w:p>
      <w:r>
        <w:t>我在应晓燕丝袜脚的上下运动下发出了呻吟，我的嘴本能地把她的丝袜脚含得更紧了！不知道过了</w:t>
      </w:r>
    </w:p>
    <w:p>
      <w:r>
        <w:t>多长时间，我泄了。</w:t>
      </w:r>
    </w:p>
    <w:p>
      <w:r>
        <w:t>应晓燕微笑着看着白色浓稠的液体伴随着我的阴茎的抖动喷涌而出。」</w:t>
      </w:r>
    </w:p>
    <w:p>
      <w:r>
        <w:t>你一个男生，竟然被我的丝袜弄得射精，害臊不害臊？」</w:t>
      </w:r>
    </w:p>
    <w:p>
      <w:r>
        <w:t>我几乎虚脱，全身无力。</w:t>
      </w:r>
    </w:p>
    <w:p>
      <w:r>
        <w:t>她把阴茎上的丝袜揪下来，里面全是我的精液，她撇了下嘴说：「呦，脏死了！这双丝袜就送给你</w:t>
      </w:r>
    </w:p>
    <w:p>
      <w:r>
        <w:t>吧，反正也被你糟蹋的不能穿了！」</w:t>
      </w:r>
    </w:p>
    <w:p>
      <w:r>
        <w:t>我以为今天就要结束了，就挣扎着想起来回去，不料我刚刚起来一点，应晓燕就又一脚把我踏倒在</w:t>
      </w:r>
    </w:p>
    <w:p>
      <w:r>
        <w:t>地上，」谁叫你起来的？还没完呢！」</w:t>
      </w:r>
    </w:p>
    <w:p>
      <w:r>
        <w:t>我丝毫不挣扎反抗，期待她进一步的虐待。</w:t>
      </w:r>
    </w:p>
    <w:p>
      <w:r>
        <w:t>她显然已经非常明白我的想法，：「躺好别动！」</w:t>
      </w:r>
    </w:p>
    <w:p>
      <w:r>
        <w:t>我照办。</w:t>
      </w:r>
    </w:p>
    <w:p>
      <w:r>
        <w:t>她就坐在了我的身上，脱下脚上的长筒袜，然後换上了另一双黑色裤袜，穿好鞋子，站起来，对我</w:t>
      </w:r>
    </w:p>
    <w:p>
      <w:r>
        <w:t>说：「那双被你糟蹋的丝袜就送你了，不过，我想叫你更进一步领略一下，本小姐脚上刚穿过的这双丝</w:t>
      </w:r>
    </w:p>
    <w:p>
      <w:r>
        <w:t>袜！」</w:t>
      </w:r>
    </w:p>
    <w:p>
      <w:r>
        <w:t>说着，她就分开腿跨立在我身体两侧，笑了一下，然後分开胯骑在我的胸脯上，」今天非整死你不</w:t>
      </w:r>
    </w:p>
    <w:p>
      <w:r>
        <w:t>可！叫你好好领教本小姐的手段！来，张开嘴！」</w:t>
      </w:r>
    </w:p>
    <w:p>
      <w:r>
        <w:t>她嘴里嘬了一下，呸的一声，把一大口唾液吐进我嘴里，」好好品尝，不许吐出来！」</w:t>
      </w:r>
    </w:p>
    <w:p>
      <w:r>
        <w:t>应晓燕又将脱下来的那双黑色丝袜塞进我的嘴里，将我的整个嘴巴堵得满满的，迅速地将丝袜脚伸</w:t>
      </w:r>
    </w:p>
    <w:p>
      <w:r>
        <w:t>进我的嘴里，用力往里塞。</w:t>
      </w:r>
    </w:p>
    <w:p>
      <w:r>
        <w:t>顿时，一股浓浓的丝袜香味在我嘴里蔓延而开，阴茎立刻就把裤子顶了起来。</w:t>
      </w:r>
    </w:p>
    <w:p>
      <w:r>
        <w:t>应晓燕把丝袜脚踏在我的脸上，她的屁股好像离开了凳子，重力都脚上。</w:t>
      </w:r>
    </w:p>
    <w:p>
      <w:r>
        <w:t>我的脸颊、嘴唇、脖子就这样被应晓燕的双脚反复抚摩着，一次…一次…又一次…她渐渐向後移动</w:t>
      </w:r>
    </w:p>
    <w:p>
      <w:r>
        <w:t>到我的档部，翘臀压在我的阴茎上。</w:t>
      </w:r>
    </w:p>
    <w:p>
      <w:r>
        <w:t>我感到很疼，想动弹一下，但手被捆住，又被她骑着，阴茎被束缚在应晓燕的臀部下，兴奋却无法</w:t>
      </w:r>
    </w:p>
    <w:p>
      <w:r>
        <w:t>勃起，只好任她骑在胯下蹂躏。</w:t>
      </w:r>
    </w:p>
    <w:p>
      <w:r>
        <w:t>她看了我一会说：「看来你真是个不折不扣的＊货！被女生这样还会兴奋！」</w:t>
      </w:r>
    </w:p>
    <w:p>
      <w:r>
        <w:t>应晓燕的双脚越来越用力，我真有点受不了了，於是我就拼命挣扎，她骑着我死命往下按，无论我</w:t>
      </w:r>
    </w:p>
    <w:p>
      <w:r>
        <w:t>怎麽挣扎，无奈被她死死压在胯下。」</w:t>
      </w:r>
    </w:p>
    <w:p>
      <w:r>
        <w:t>好好闻闻本小姐的气味！」</w:t>
      </w:r>
    </w:p>
    <w:p>
      <w:r>
        <w:t>她趁我稍停的一那，迅速将胯前移，骑在我的脸上，我的口鼻全被压住，差点昏死过去！」</w:t>
      </w:r>
    </w:p>
    <w:p>
      <w:r>
        <w:t>舔我的下面！」</w:t>
      </w:r>
    </w:p>
    <w:p>
      <w:r>
        <w:t>应晓燕还不过瘾，她竟然脱下内裤，用手把我的脸深深按进了她的阴部，」舔我的下面！」</w:t>
      </w:r>
    </w:p>
    <w:p>
      <w:r>
        <w:t>一股浓烈的香味冲满了我的胸腔。</w:t>
      </w:r>
    </w:p>
    <w:p>
      <w:r>
        <w:t>我在她跨下艰难地摇了摇头，应晓燕却压得更紧了。」</w:t>
      </w:r>
    </w:p>
    <w:p>
      <w:r>
        <w:t>香不香，想不想尝一尝？」</w:t>
      </w:r>
    </w:p>
    <w:p>
      <w:r>
        <w:t>这时的我已没的选择，只好伸出舌头隔着丝袜为应晓燕舔吸阴部，我稍一停止，她就用力压住我的</w:t>
      </w:r>
    </w:p>
    <w:p>
      <w:r>
        <w:t>脸，使我无法呼吸。</w:t>
      </w:r>
    </w:p>
    <w:p>
      <w:r>
        <w:t>应晓燕阴部的味道美极了，阵阵骚味扑鼻而来，我的舌头不停地舔吮着她的＊，把那里流出的淫水</w:t>
      </w:r>
    </w:p>
    <w:p>
      <w:r>
        <w:t>一滴不漏吸进了嘴里。</w:t>
      </w:r>
    </w:p>
    <w:p>
      <w:r>
        <w:t>应晓燕一边享受着我周到的服务，一边用她套着丝袜的双脚用力地套弄着我的阴茎。</w:t>
      </w:r>
    </w:p>
    <w:p>
      <w:r>
        <w:t>我已完全成为应晓燕＊＊的奴隶，无法克制自己对女性和丝袜美脚本能的欲望，阴茎也随之越来越</w:t>
      </w:r>
    </w:p>
    <w:p>
      <w:r>
        <w:t>肿胀。</w:t>
      </w:r>
    </w:p>
    <w:p>
      <w:r>
        <w:t>但就在我颤抖着身体要射精的时候，她忽然又停了下来，把阴部又抬了抬，命令我把舌头伸进去。</w:t>
      </w:r>
    </w:p>
    <w:p>
      <w:r>
        <w:t>「干得不错，也许待会我会让你射出来也不一定喔。</w:t>
      </w:r>
    </w:p>
    <w:p>
      <w:r>
        <w:t>现在先把我的阴唇吮乾净，然後再把舌头插进去。」</w:t>
      </w:r>
    </w:p>
    <w:p>
      <w:r>
        <w:t>应晓燕高傲地就这样坐在我的脸上命令着我。</w:t>
      </w:r>
    </w:p>
    <w:p>
      <w:r>
        <w:t>我把她的阴唇含在嘴里，用舌头用力的咪、轻轻的咬着，用舌尖轻轻地撩弄她的肥厚的阴唇，用心</w:t>
      </w:r>
    </w:p>
    <w:p>
      <w:r>
        <w:t>地舔她的外阴。</w:t>
      </w:r>
    </w:p>
    <w:p>
      <w:r>
        <w:t>应晓燕呻吟起来，身子开始不安地扭动。</w:t>
      </w:r>
    </w:p>
    <w:p>
      <w:r>
        <w:t>我又把舌头用力地捅了进去，在里面搅动起来，集中力量攻击这一点。</w:t>
      </w:r>
    </w:p>
    <w:p>
      <w:r>
        <w:t>过了不久，应晓燕受不了，身子不停地扭动，手使劲按住我的脑袋，下身拼命在我脸上研磨，差点</w:t>
      </w:r>
    </w:p>
    <w:p>
      <w:r>
        <w:t>使我窒息过去。</w:t>
      </w:r>
    </w:p>
    <w:p>
      <w:r>
        <w:t>她那里不断涌出带着骚味的淫水，味道淡淡的，整个周围弥漫着骚味的清香，刺激得我的舌头和鼻</w:t>
      </w:r>
    </w:p>
    <w:p>
      <w:r>
        <w:t>子都麻木了。</w:t>
      </w:r>
    </w:p>
    <w:p>
      <w:r>
        <w:t>我只知道机械地吮吸小穴里涌出来的淫水，努力把它舔乾净。</w:t>
      </w:r>
    </w:p>
    <w:p>
      <w:r>
        <w:t>好不容易，应晓燕才停止了扭动，她放开我的头，坐了起来。</w:t>
      </w:r>
    </w:p>
    <w:p>
      <w:r>
        <w:t xml:space="preserve">就这样，我在应晓燕的性刺激下精液流得到处都是，彻底地虚脱了！【完】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