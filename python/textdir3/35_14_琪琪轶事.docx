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琪琪轶事</w:t>
      </w:r>
    </w:p>
    <w:p>
      <w:r>
        <w:t>人物：琪琪，１６岁，高一女生。</w:t>
      </w:r>
    </w:p>
    <w:p>
      <w:r>
        <w:t>琪琪初三的事情又是一个闷热的中午，吃完饭，便已没有事做。琪琪无聊地趴在桌上，望着窗外。</w:t>
      </w:r>
    </w:p>
    <w:p>
      <w:r>
        <w:t>「没戴胸罩还这么热，这鬼天气真让人受不了。」是日，气温达到了３５度，琪琪上着一件青色棉</w:t>
      </w:r>
    </w:p>
    <w:p>
      <w:r>
        <w:t>质衬衣，因为没有戴胸罩的关系，两只坚挺的乳房上，两个可爱的乳头若隐若现。琪琪向不远处正在发</w:t>
      </w:r>
    </w:p>
    <w:p>
      <w:r>
        <w:t>呆的方若凌走了过去。她轻轻拍了拍她的肩：「喂，别发呆了，找点什么好玩的。」若凌转过头来望着</w:t>
      </w:r>
    </w:p>
    <w:p>
      <w:r>
        <w:t>琪琪，目光聚集在她胸部的两个可爱的小凸起上面，心里一动，对琪琪嫣然一笑，对琪琪说：「到靠墙</w:t>
      </w:r>
    </w:p>
    <w:p>
      <w:r>
        <w:t>那边的座位去吧。」方若凌和琪琪来到靠墙最后一排座位，若凌让琪琪侧身坐到里面去，自己在外侧的</w:t>
      </w:r>
    </w:p>
    <w:p>
      <w:r>
        <w:t>座位坐下。正当琪琪希奇若凌要玩什么时，若凌从琪琪背后慢慢地，温柔地环住了琪琪的两只饱满的乳</w:t>
      </w:r>
    </w:p>
    <w:p>
      <w:r>
        <w:t>房。</w:t>
      </w:r>
    </w:p>
    <w:p>
      <w:r>
        <w:t>「你没戴胸罩……琪琪不乖哦……」若凌柔声细语道，手隔着琪琪那层单薄的衣服在乳房上轻轻地</w:t>
      </w:r>
    </w:p>
    <w:p>
      <w:r>
        <w:t>抚摩着，感到乳头似乎挺立了起来。</w:t>
      </w:r>
    </w:p>
    <w:p>
      <w:r>
        <w:t>被若凌这么一摸，琪琪感到乳房痒痒的。」天气这么热，谁爱戴那闷死人的罩子啦，凌，你停下来，</w:t>
      </w:r>
    </w:p>
    <w:p>
      <w:r>
        <w:t>我不玩了啦。」</w:t>
      </w:r>
    </w:p>
    <w:p>
      <w:r>
        <w:t>「是为了让男生注重自己才故意这样的吧，我要好好惩罚你这个不乖的孩子……」被凌这样一说，</w:t>
      </w:r>
    </w:p>
    <w:p>
      <w:r>
        <w:t>琪琪脸上飞起一朵红晕。她知道自己长相一般，看到四周有那么多对情侣，都是男才女貌，不得已之下</w:t>
      </w:r>
    </w:p>
    <w:p>
      <w:r>
        <w:t>只好用自己身体上的一点优势。她还记得今天早上，在班车上，在校园中，在教室里，不知道有多少男</w:t>
      </w:r>
    </w:p>
    <w:p>
      <w:r>
        <w:t>生盯着她的胸部看个没完，非凡是体育课到前面领操，做跳跃运动时，乳房有节奏的跳动，下面男生看</w:t>
      </w:r>
    </w:p>
    <w:p>
      <w:r>
        <w:t>呆了的样子，依然历历在目。现在被凌这样说着，琪琪更不好意思了。</w:t>
      </w:r>
    </w:p>
    <w:p>
      <w:r>
        <w:t>「你……要温柔点哦……」琪琪用略带兴奋的语气说道。</w:t>
      </w:r>
    </w:p>
    <w:p>
      <w:r>
        <w:t>凌在琪琪耳边吐着热气：「放心，我会让你很舒适的……」这样说着，凌将手从琪琪衣服下面伸了</w:t>
      </w:r>
    </w:p>
    <w:p>
      <w:r>
        <w:t>进去，慢慢从小腹一点点向上抚摩，一直到乳房的下缘。</w:t>
      </w:r>
    </w:p>
    <w:p>
      <w:r>
        <w:t>凌用手托住两个可爱的什物，感到它的温度在不断上升。</w:t>
      </w:r>
    </w:p>
    <w:p>
      <w:r>
        <w:t>琪琪沉醉在凌的爱抚之中，全身难以言状地舒适，不由自主地轻声呻吟起来。</w:t>
      </w:r>
    </w:p>
    <w:p>
      <w:r>
        <w:t>「嗯……」下体好象有水渗出来，琪琪不自觉地夹紧双腿。</w:t>
      </w:r>
    </w:p>
    <w:p>
      <w:r>
        <w:t>凌用双手的两个手指各夹住一个乳头，用整个手把握住半个乳房，慢慢地揉捏着。</w:t>
      </w:r>
    </w:p>
    <w:p>
      <w:r>
        <w:t>「凌…好凌姐…嗯…用力…好舒适…」因为教室里还有其他人，琪琪不敢太大声，只好尽量压低声</w:t>
      </w:r>
    </w:p>
    <w:p>
      <w:r>
        <w:t>音，伴着娇喘连连，显得她更加楚楚动人。</w:t>
      </w:r>
    </w:p>
    <w:p>
      <w:r>
        <w:t>琪琪的双乳像面团一样在若凌的手下不断变化着外形，琪琪似乎也感觉到了双腿之间的某个部位已</w:t>
      </w:r>
    </w:p>
    <w:p>
      <w:r>
        <w:t>经潮湿。</w:t>
      </w:r>
    </w:p>
    <w:p>
      <w:r>
        <w:t>若凌忽然停住了手的动作，琪琪回过头去，一脸绯红地迷惑地看着若凌，胸部有规律地起伏着。若</w:t>
      </w:r>
    </w:p>
    <w:p>
      <w:r>
        <w:t>凌牵起琪琪的手，向女厕的方向走去。</w:t>
      </w:r>
    </w:p>
    <w:p>
      <w:r>
        <w:t>两人来到一个隔间里，插好门，相视一笑。若凌替琪琪拉下粉红色的短裙，看到琪琪所着的丝质内</w:t>
      </w:r>
    </w:p>
    <w:p>
      <w:r>
        <w:t>裤，两股间的三角地带已经是一片透明。</w:t>
      </w:r>
    </w:p>
    <w:p>
      <w:r>
        <w:t>「琪琪平常不是蛮文静的嘛，看来表面看起来越文静的女生内心其实越骚动嘛，是不是啊，可- 爱</w:t>
      </w:r>
    </w:p>
    <w:p>
      <w:r>
        <w:t>- 的琪琪？」琪琪被若凌的一番话羞红了脸：「讨厌，不要再说了啦，人家被你弄得湿成这样子…赶紧</w:t>
      </w:r>
    </w:p>
    <w:p>
      <w:r>
        <w:t>帮人家…帮人家止痒，快点啦！」</w:t>
      </w:r>
    </w:p>
    <w:p>
      <w:r>
        <w:t>「小淫娃…」若凌动手帮琪琪脱下湿淋淋的内裤，按住她的肩一起蹲下，继续爱抚琪琪的双乳。</w:t>
      </w:r>
    </w:p>
    <w:p>
      <w:r>
        <w:t>「嗯…啊…凌…嗯嗯…用力…舒适死了…使劲啊…」琪琪被凌夹住乳头揉捏着乳房，一幅欲仙欲死</w:t>
      </w:r>
    </w:p>
    <w:p>
      <w:r>
        <w:t>的样子，手不自觉地朝下面探去。</w:t>
      </w:r>
    </w:p>
    <w:p>
      <w:r>
        <w:t>「别…别急嘛。」若凌拉住琪琪要去止痒的手，轻声道：「我来帮你……」</w:t>
      </w:r>
    </w:p>
    <w:p>
      <w:r>
        <w:t>便将琪琪的手按上空出的乳房，自己用手向琪琪的下体探去，摸了一会，找到了豆粒大小的阴蒂，</w:t>
      </w:r>
    </w:p>
    <w:p>
      <w:r>
        <w:t>便稍微用力地捏揉着，只听得琪琪越来越大的呻吟声。</w:t>
      </w:r>
    </w:p>
    <w:p>
      <w:r>
        <w:t>「啊啊嗯…慢…慢点啊，凌姐好姐姐…慢点，水都出来了啦…」若凌探手一摸，果然琪琪下体已湿</w:t>
      </w:r>
    </w:p>
    <w:p>
      <w:r>
        <w:t>得一塌糊涂。若凌用两个手指探进水淋淋的肉洞里，用指头探了半天，却没摸到那层熟悉的膜。</w:t>
      </w:r>
    </w:p>
    <w:p>
      <w:r>
        <w:t>「琪琪，你…」话还没出口，只听得「吱呀「一声，似乎有人走了进来，原来是有人来上厕所。</w:t>
      </w:r>
    </w:p>
    <w:p>
      <w:r>
        <w:t>一阵唏嘘声和脚步声之后，门被关上了，若凌松了一口气，「虚惊一场。琪琪，你还没回答我呢，</w:t>
      </w:r>
    </w:p>
    <w:p>
      <w:r>
        <w:t>你怎么没有处女膜了？」「……」琪琪低着头半天不说话。</w:t>
      </w:r>
    </w:p>
    <w:p>
      <w:r>
        <w:t>若凌看看手表，已经十二点半了，心里甚是着急，用手使劲捏了一下琪琪的乳头，然后用两个指头</w:t>
      </w:r>
    </w:p>
    <w:p>
      <w:r>
        <w:t>并住塞进琪琪的肉洞里面往返抽插起来。</w:t>
      </w:r>
    </w:p>
    <w:p>
      <w:r>
        <w:t>「好姐姐，我说，我说……是我十四岁那年第一次会…会嗯，会手淫的时候不小心…嗯啊…慢点插</w:t>
      </w:r>
    </w:p>
    <w:p>
      <w:r>
        <w:t>好姐…不小心弄破的…嗯…」若凌叹了一口气：「我还以为我可爱的琪琪早已经初经人事了呢。」「那</w:t>
      </w:r>
    </w:p>
    <w:p>
      <w:r>
        <w:t>…嗯…呵，那对我来…嗯…来说怎么可能嘛…好姐姐插得我真爽……快…快嗯点插死妹妹的小穴…我…</w:t>
      </w:r>
    </w:p>
    <w:p>
      <w:r>
        <w:t>嗯嗯…我要丢了…」若凌加快了手指抽动的速度，琪琪的淫叫声更大了。</w:t>
      </w:r>
    </w:p>
    <w:p>
      <w:r>
        <w:t>「嗯嗯嗯啊啊…」一股温热的水流从琪琪的小穴中喷射了出来，整个身子软了下来。她的脸上露出</w:t>
      </w:r>
    </w:p>
    <w:p>
      <w:r>
        <w:t>满足的微笑，转过头去看若凌，只见若凌早已在用两只手努力地爱抚自己的一对小兔子，短裙也早已撩</w:t>
      </w:r>
    </w:p>
    <w:p>
      <w:r>
        <w:t>到了腰间，三角裤早已被爱液浸润湿透，但唯一希奇的是若凌的内裤中间有一块明显的凸起，似乎在微</w:t>
      </w:r>
    </w:p>
    <w:p>
      <w:r>
        <w:t>微颤抖着，一根线从内裤边缘引了出来。</w:t>
      </w:r>
    </w:p>
    <w:p>
      <w:r>
        <w:t>「凌，你内裤里面藏的什么东西？」琪琪说着动手去脱若凌的三角裤，若凌想要出手阻止，可哪里</w:t>
      </w:r>
    </w:p>
    <w:p>
      <w:r>
        <w:t>挡得住琪琪好奇心的力气大？内裤就这样被琪琪拉了下来，一只震动着的假阳具出现在琪琪面前。</w:t>
      </w:r>
    </w:p>
    <w:p>
      <w:r>
        <w:t>「……」两人四目相对，一言不发。</w:t>
      </w:r>
    </w:p>
    <w:p>
      <w:r>
        <w:t>好一会儿，琪琪慢慢伸出手去，将假阳具从若凌的小穴中慢慢抽出来，她看到那还在颤抖的塑料棒</w:t>
      </w:r>
    </w:p>
    <w:p>
      <w:r>
        <w:t>上面，沾满了凌晶莹剔透的爱液。</w:t>
      </w:r>
    </w:p>
    <w:p>
      <w:r>
        <w:t>「呼…还敢说我不乖，看我怎么惩罚你这不乖的淫娃。」琪琪拿着自慰器向若凌的肉洞捅去，那是</w:t>
      </w:r>
    </w:p>
    <w:p>
      <w:r>
        <w:t>一根直径约３厘米，长约２０厘米的表面浮点式自慰器，然而对于一个初三的孩子来说，似乎还是粗了</w:t>
      </w:r>
    </w:p>
    <w:p>
      <w:r>
        <w:t>一些，长了一点。</w:t>
      </w:r>
    </w:p>
    <w:p>
      <w:r>
        <w:t>一下，两下，假阳具没入若凌小穴大半根，捅得若凌淫水直流，捅得若凌语无伦次。</w:t>
      </w:r>
    </w:p>
    <w:p>
      <w:r>
        <w:t>「嗯——啊——嗯——捅死我罢，插死妹妹——嗯嗯——嗯——啊——啊——」最后若凌也丢了，</w:t>
      </w:r>
    </w:p>
    <w:p>
      <w:r>
        <w:t>然而不知情的琪琪多插了凌几十下，若凌全身无力地靠墙蹲着，淫水还在不断从凌的小穴中汩汩流淌着。</w:t>
      </w:r>
    </w:p>
    <w:p>
      <w:r>
        <w:t>琪琪在一旁进行了第二次自慰，当她终于又一次泄出来时，看到若凌在用一块布擦拭小穴，再仔细一看，</w:t>
      </w:r>
    </w:p>
    <w:p>
      <w:r>
        <w:t>那分明是自己的内裤嘛！琪琪上前一把夺过内裤，看到上面早已是爱液涟涟。「讨厌啦，这样叫我怎么</w:t>
      </w:r>
    </w:p>
    <w:p>
      <w:r>
        <w:t>下午穿嘛！」「无所谓的，你也擦擦好了，这样不会让你更兴奋吗？反正你不可能不穿内裤吧！穿这么</w:t>
      </w:r>
    </w:p>
    <w:p>
      <w:r>
        <w:t>短的裙子，若是被男生发现可就不好了哟！」</w:t>
      </w:r>
    </w:p>
    <w:p>
      <w:r>
        <w:t>琪琪想想也是，于是擦过自己的小穴之后，穿上了这条湿湿粘粘的内裤。</w:t>
      </w:r>
    </w:p>
    <w:p>
      <w:r>
        <w:t>「今天中午的事情，永远是我们最美好的回忆。」琪琪和若凌相视而笑，两人整理好衣服，手牵手</w:t>
      </w:r>
    </w:p>
    <w:p>
      <w:r>
        <w:t>回到教室……奇异的入学体检时间过得真快，转眼之间，琪琪已度过了初中快乐的日子，成为一名高中</w:t>
      </w:r>
    </w:p>
    <w:p>
      <w:r>
        <w:t>生了。更让她兴奋的是，她考取的是一所寄宿制学校，终于可以暂时脱离父母独立生活了。今天是新生</w:t>
      </w:r>
    </w:p>
    <w:p>
      <w:r>
        <w:t>体检的日子，琪琪特意换上了她最喜欢的一套衣服：浅粉红的上衣，纯白的长裙，一双白色的体操鞋，</w:t>
      </w:r>
    </w:p>
    <w:p>
      <w:r>
        <w:t>一身纯洁的象征。当然为了避免发生尴尬，琪琪一改一到夏天就不爱戴胸罩的习惯，戴上了一只可爱的</w:t>
      </w:r>
    </w:p>
    <w:p>
      <w:r>
        <w:t>粉红色乳罩。</w:t>
      </w:r>
    </w:p>
    <w:p>
      <w:r>
        <w:t>但尽管琪琪今天规规矩矩，还是发生了一点出乎意料的事情。</w:t>
      </w:r>
    </w:p>
    <w:p>
      <w:r>
        <w:t>查体的最后一项是做心电图，屋里除了医生之外，还有五六个新生，检查台上躺着一个正在做检查</w:t>
      </w:r>
    </w:p>
    <w:p>
      <w:r>
        <w:t>的女生，颇为引人注目的是，女孩的衣服撩到了胸口，两只乳房因受心电图仪微弱电流的刺激而微微颤</w:t>
      </w:r>
    </w:p>
    <w:p>
      <w:r>
        <w:t>抖着，两个乳头坚挺着，而女孩的脸早已是透红透红的，紧紧地闭着双眼。在女孩左手里，抓着一只白</w:t>
      </w:r>
    </w:p>
    <w:p>
      <w:r>
        <w:t>色的乳罩。</w:t>
      </w:r>
    </w:p>
    <w:p>
      <w:r>
        <w:t>「呲啦。」，「拿好心电图，别掉了。」护士亲切地对女孩说道，女孩起身迅速拉好衣服，拿起心</w:t>
      </w:r>
    </w:p>
    <w:p>
      <w:r>
        <w:t>电图，把胸罩往口袋里乱一塞，鞋子都没穿好就跑了出去。</w:t>
      </w:r>
    </w:p>
    <w:p>
      <w:r>
        <w:t>琪琪看得目瞪口呆，因为等一下自己就要面临同样的命运，她决定表现得与众不同。</w:t>
      </w:r>
    </w:p>
    <w:p>
      <w:r>
        <w:t>在前面两个女生和一个男生做完了之后，轮到琪琪上检查台了。琪琪从容地坐了上去，当被护士要</w:t>
      </w:r>
    </w:p>
    <w:p>
      <w:r>
        <w:t>求撩起上衣的时候，她直接把上衣脱了下来，放在一边。</w:t>
      </w:r>
    </w:p>
    <w:p>
      <w:r>
        <w:t>在解掉胸罩的时候，因为扣子在后面，在背过手去解的时候，琪琪故意将胸部向前凸，让本已突出</w:t>
      </w:r>
    </w:p>
    <w:p>
      <w:r>
        <w:t>的胸膛更吸引人的视线。她注重到了四周男生都在盯着她的双乳看，心中不免兴奋，乳头翘立了起来，</w:t>
      </w:r>
    </w:p>
    <w:p>
      <w:r>
        <w:t>下体似乎也渗出了些许液体。</w:t>
      </w:r>
    </w:p>
    <w:p>
      <w:r>
        <w:t>护士将仪器的接头连接到琪琪的身上，包括两只乳头上各贴一只传感器。从没做过心电图的琪琪不</w:t>
      </w:r>
    </w:p>
    <w:p>
      <w:r>
        <w:t>免有点紧张，胸部有规律地起伏，两只乳房一起一落，微微抖动着。</w:t>
      </w:r>
    </w:p>
    <w:p>
      <w:r>
        <w:t>仪器开始工作了，琪琪感到有微弱的电流通过自己的身体，身上痒痒的，尤其是乳头痒得难受，因</w:t>
      </w:r>
    </w:p>
    <w:p>
      <w:r>
        <w:t>为不能活动的缘故，只好忍着。</w:t>
      </w:r>
    </w:p>
    <w:p>
      <w:r>
        <w:t>过了一会儿，电流似乎消失了，护士从琪琪身上取下传感器，琪琪起身，捏了捏酸痒的乳头，复又</w:t>
      </w:r>
    </w:p>
    <w:p>
      <w:r>
        <w:t>把胸罩戴上。戴的时候，她偷偷扫了一眼，所有的男生都在目不转睛的盯着她，心中不禁泛起一阵涟淇。</w:t>
      </w:r>
    </w:p>
    <w:p>
      <w:r>
        <w:t>穿好衣服，琪琪拿好东西，低头走出屋子，她知道自己的脸已经红透了，究竟这些不应该是一个乖女孩</w:t>
      </w:r>
    </w:p>
    <w:p>
      <w:r>
        <w:t>应该做的啊。出了门，琪琪赶紧跑到厕所，她拉起长裙向内裤一摸，还是湿了一片。</w:t>
      </w:r>
    </w:p>
    <w:p>
      <w:r>
        <w:t>本以为查体到此结束了，但当琪琪将查体表交到出口处的老师手里时，却被告知女生还得再做一项</w:t>
      </w:r>
    </w:p>
    <w:p>
      <w:r>
        <w:t>检查。</w:t>
      </w:r>
    </w:p>
    <w:p>
      <w:r>
        <w:t>琪琪走到走廊的尽头，隔着门口五米远的地方站着几个等待的女生。等了一会儿，一位女生打开门</w:t>
      </w:r>
    </w:p>
    <w:p>
      <w:r>
        <w:t>走了出来，脸红红的，这不禁让琪琪心里凡犯嘀咕，又是什么检查？</w:t>
      </w:r>
    </w:p>
    <w:p>
      <w:r>
        <w:t>好一会儿才轮到琪琪，她推门进去，见一个身着校服的女生坐在一张桌子旁，屋里除了另一把椅子</w:t>
      </w:r>
    </w:p>
    <w:p>
      <w:r>
        <w:t>外，别无它物。琪琪走到椅子旁，坐了下来。</w:t>
      </w:r>
    </w:p>
    <w:p>
      <w:r>
        <w:t>那女生说道：「我是高三的女生。你的这项测试关系到你的分班。可以开始了吗？」不知底细的琪</w:t>
      </w:r>
    </w:p>
    <w:p>
      <w:r>
        <w:t>琪点点头，女生接着问道：「咱都是女生，也就不绕弯子了，我问你，你是处女吗？」琪琪这才明白为</w:t>
      </w:r>
    </w:p>
    <w:p>
      <w:r>
        <w:t>什么是由一位高三女生来问了，因为有经验嘛。」实话说，我还是处女，只不过……」「只不过什么？」</w:t>
      </w:r>
    </w:p>
    <w:p>
      <w:r>
        <w:t>「只不过十四岁那年手淫时不小心弄破了，所以经常被误会。」「那，我们就来实际做个测试吧。」说</w:t>
      </w:r>
    </w:p>
    <w:p>
      <w:r>
        <w:t>着，女生就动手帮琪琪脱裙子。</w:t>
      </w:r>
    </w:p>
    <w:p>
      <w:r>
        <w:t>「不用了，我自己来吧。」琪琪说着，自己动手退去了长裙与内裤，女生把琪琪揽到自己的腿上，</w:t>
      </w:r>
    </w:p>
    <w:p>
      <w:r>
        <w:t>将手探向她的三角地。</w:t>
      </w:r>
    </w:p>
    <w:p>
      <w:r>
        <w:t>摸索了一会儿，果然没有摸到那层膜。女生刚要抽出手来，坐在她腿上喘息的琪琪按住了她的手。</w:t>
      </w:r>
    </w:p>
    <w:p>
      <w:r>
        <w:t>「嗯…别着急嘛，你把我的水都摸出来了，现在怎么给我止痒？」「这倒好办。」女生从背后拿出</w:t>
      </w:r>
    </w:p>
    <w:p>
      <w:r>
        <w:t>来一只直径三厘米，长约十厘米的自慰棒。女生擦了一下上面原来沾有的淫水，「你前面一个女孩也要</w:t>
      </w:r>
    </w:p>
    <w:p>
      <w:r>
        <w:t>我帮她止痒来着。」女生撩起琪琪的上衣，将乳罩上翻，一边爱抚琪琪的一只乳房，另一只手持自慰器</w:t>
      </w:r>
    </w:p>
    <w:p>
      <w:r>
        <w:t>在琪琪的小穴里不紧不慢地抽插着。</w:t>
      </w:r>
    </w:p>
    <w:p>
      <w:r>
        <w:t>「嗯…啊…嗯…姐姐…用力…」女生加快了抽动的速度，琪琪更加兴奋地淫叫着：「啊…啊…嗯…</w:t>
      </w:r>
    </w:p>
    <w:p>
      <w:r>
        <w:t>嗯嗯啊…姐插得好爽…嗯…嗯插死妹妹…」就这样过了五分多钟，女生估计差不多了，重重地捅了琪琪</w:t>
      </w:r>
    </w:p>
    <w:p>
      <w:r>
        <w:t>的肉洞几下，揉捏乳房的手也加重了力度。</w:t>
      </w:r>
    </w:p>
    <w:p>
      <w:r>
        <w:t>「嗯…啊…我要泄了…姐姐用力…啊嗯…啊…啊…」在这紧要关头，女生把自慰器扔在一边，换用</w:t>
      </w:r>
    </w:p>
    <w:p>
      <w:r>
        <w:t>两只手指并行插入琪琪的小穴，不断地搅动，不一会儿就有温热的水流浸润了手指，一直溢出到女生的</w:t>
      </w:r>
    </w:p>
    <w:p>
      <w:r>
        <w:t>手掌上，弄湿了一大片。琪琪微笑着在女生腿上喘息着，头靠在女生的胸脯上，却感到那片柔软中有一</w:t>
      </w:r>
    </w:p>
    <w:p>
      <w:r>
        <w:t>点的坚硬。</w:t>
      </w:r>
    </w:p>
    <w:p>
      <w:r>
        <w:t>「礼尚往来，才为君子。」琪琪微笑着对那高三女生说。</w:t>
      </w:r>
    </w:p>
    <w:p>
      <w:r>
        <w:t>「什么意思？」「谢谢你的帮忙，现在，让我来好好地服侍你…」琪琪动手拉开女生的校服拉链，</w:t>
      </w:r>
    </w:p>
    <w:p>
      <w:r>
        <w:t>果然跟琪琪想得一样，那女生里面只有一层薄薄的内衣，然而她没有想到的是，这层内衣薄到了半透明</w:t>
      </w:r>
    </w:p>
    <w:p>
      <w:r>
        <w:t>的程度。琪琪端祥着这女生的两只乳房，不愧是比自己大两岁的人，乳房比自己的大了不少，两个乳头</w:t>
      </w:r>
    </w:p>
    <w:p>
      <w:r>
        <w:t>颜色有点偏深，顽固地耸立在雪白的面团上。</w:t>
      </w:r>
    </w:p>
    <w:p>
      <w:r>
        <w:t>琪琪撩起那层半透膜，小嘴吮上了一只乳头，一只手抚上另一只乳房，另一只手向女生的裙摆下探</w:t>
      </w:r>
    </w:p>
    <w:p>
      <w:r>
        <w:t>去。</w:t>
      </w:r>
    </w:p>
    <w:p>
      <w:r>
        <w:t>「嗯…」女生将琪琪的头使劲往自己怀里拦，脸上一幅沉醉的表情。琪琪用舌尖挑逗着女生的乳头，</w:t>
      </w:r>
    </w:p>
    <w:p>
      <w:r>
        <w:t>下探的手摸到阴蒂，用两个手指轻轻按揉着。</w:t>
      </w:r>
    </w:p>
    <w:p>
      <w:r>
        <w:t>「嗯…嗯…快…快…用那棒子插我…」琪琪拿起那自慰棒插了进去，发现根本塞不满，女生一边揉</w:t>
      </w:r>
    </w:p>
    <w:p>
      <w:r>
        <w:t>着奶子，一边指着抽屉。</w:t>
      </w:r>
    </w:p>
    <w:p>
      <w:r>
        <w:t>琪琪拉开抽屉，吓了一跳，抽屉里放满了各种型号的自慰器，有比较长的，也有比较粗的。琪琪挑</w:t>
      </w:r>
    </w:p>
    <w:p>
      <w:r>
        <w:t>了一条穿戴型双人用的，就是那种穿在腰上，有一条在胯部可以同时插入两个肉洞的那种。</w:t>
      </w:r>
    </w:p>
    <w:p>
      <w:r>
        <w:t>琪琪系好带子，慢慢将塑料棒的一端插入自己的小穴。塑料棒是软质的，而且为了适应高三女生的</w:t>
      </w:r>
    </w:p>
    <w:p>
      <w:r>
        <w:t>肉洞，琪琪感到小穴里被塞得满满的。</w:t>
      </w:r>
    </w:p>
    <w:p>
      <w:r>
        <w:t>「来吧，」女生着急地说道，「快来插我…」琪琪挺起自己的「肉棒」向女生的小穴插去。塑料棒</w:t>
      </w:r>
    </w:p>
    <w:p>
      <w:r>
        <w:t>的一端在女生的小穴中进进出出，另一端在琪琪的小穴中塞满乱顶，似乎两个人同时被干一样。</w:t>
      </w:r>
    </w:p>
    <w:p>
      <w:r>
        <w:t>「嗯…嗯…啊…啊嗯…不要…嗯…痒…插我…插我…」琪琪语无伦次地呻吟着，口里喊着不要，胯</w:t>
      </w:r>
    </w:p>
    <w:p>
      <w:r>
        <w:t>下的动作却不曾停歇片刻，反而越来越快。</w:t>
      </w:r>
    </w:p>
    <w:p>
      <w:r>
        <w:t>「嗯…嗯…好乖…用力插…啊姐姐的穴…姐姐嗯…姐姐爱死妹妹的棒子了…」高三女生淫叫着，好</w:t>
      </w:r>
    </w:p>
    <w:p>
      <w:r>
        <w:t>象真的是在被干一般。</w:t>
      </w:r>
    </w:p>
    <w:p>
      <w:r>
        <w:t>琪琪的速度忽然慢了下来，她泄了，而且因为是第二次，她真的一点力气也没有了，整个身体瘫在</w:t>
      </w:r>
    </w:p>
    <w:p>
      <w:r>
        <w:t>那女生上。</w:t>
      </w:r>
    </w:p>
    <w:p>
      <w:r>
        <w:t>然而那女生还在兴奋中，琪琪一停，自然颇为失落，她翻身将琪琪压在身下，自己用穴来套自慰器，</w:t>
      </w:r>
    </w:p>
    <w:p>
      <w:r>
        <w:t>在琪琪的身上上上下下，琪琪的小穴在塑料棒的顶撞下被不断塞满与撞击着，但她已无力呻吟，只能微</w:t>
      </w:r>
    </w:p>
    <w:p>
      <w:r>
        <w:t>笑地看着女生乳房随身体跃动划出一道道漂亮的弧线。</w:t>
      </w:r>
    </w:p>
    <w:p>
      <w:r>
        <w:t>「嗯…嗯…嗯啊…亲哥哥…用你的大鸡巴插死妹妹…嗯妹妹的小骚穴…妹妹痒…水都流一床了…嗯</w:t>
      </w:r>
    </w:p>
    <w:p>
      <w:r>
        <w:t>嗯嗯…用你粗壮的肉棒…啊爽嗯…在教室里帮我止痒啊…嗯…嗯…妹妹丢了…」过了大约十分钟，那女</w:t>
      </w:r>
    </w:p>
    <w:p>
      <w:r>
        <w:t>生终于泄了出来，整个身子向前伏倒在琪琪的身上，两只乳房与琪琪的两只小兔子相互挤压着，琪琪感</w:t>
      </w:r>
    </w:p>
    <w:p>
      <w:r>
        <w:t>到了那份女性特有的柔情。她吻上了那女生的唇，互相品尝着彼此的津液。那塑料棒仍插在两人的穴中，</w:t>
      </w:r>
    </w:p>
    <w:p>
      <w:r>
        <w:t>鼓鼓地塞着，带给两人无尽的余韵。</w:t>
      </w:r>
    </w:p>
    <w:p>
      <w:r>
        <w:t>「谢谢你……」「你也是……」琪琪将塑胶棒抽了出来，带出淅淅沥沥的一片爱液。女生起身整好</w:t>
      </w:r>
    </w:p>
    <w:p>
      <w:r>
        <w:t>衣服，将自慰器通通收好。琪琪穿好三角裤和裙子，向门口扫了一眼，几个女孩站在门口向里瞅，个个</w:t>
      </w:r>
    </w:p>
    <w:p>
      <w:r>
        <w:t>红透了脸，其中一个乳房蛮大的女孩，早已将手伸进超短裙内抠摸了半天，被看到马上将手抽了出来，</w:t>
      </w:r>
    </w:p>
    <w:p>
      <w:r>
        <w:t>仍掩饰不住满手的淫水。</w:t>
      </w:r>
    </w:p>
    <w:p>
      <w:r>
        <w:t>「进来吧，我来帮你做检查。」琪琪柔声道，拉着那个大乳妹进了屋，其他几人见状，也低着头十</w:t>
      </w:r>
    </w:p>
    <w:p>
      <w:r>
        <w:t>分娇羞地慢慢走了进去。</w:t>
      </w:r>
    </w:p>
    <w:p>
      <w:r>
        <w:t>琪琪和高三女生拿出工具，开始了新一轮的检察，门没有关，反正这种事情对女生来说不算秘密…</w:t>
      </w:r>
    </w:p>
    <w:p>
      <w:r>
        <w:t>…一直到下午五点，总共有三十多个女孩跟琪琪的情况一样。高三女生在体检表上一一签下「非凡班」</w:t>
      </w:r>
    </w:p>
    <w:p>
      <w:r>
        <w:t>三个字，笑对女孩们道：「恭喜你们，以后，你们就是一个班的同学了。」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