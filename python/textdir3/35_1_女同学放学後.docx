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女同学放学後</w:t>
      </w:r>
    </w:p>
    <w:p>
      <w:r>
        <w:t>『Stella，是你？？这麽晚了怎麽还没回家？』『回去也无聊，不如留在这温书罗』Stella一面看</w:t>
      </w:r>
    </w:p>
    <w:p>
      <w:r>
        <w:t>书说着。</w:t>
      </w:r>
    </w:p>
    <w:p>
      <w:r>
        <w:t>我抓了张椅子，坐在basement内的桌子前，望着窗外漆黑的夜景……一面无意识地和Stella聊天…</w:t>
      </w:r>
    </w:p>
    <w:p>
      <w:r>
        <w:t>…</w:t>
      </w:r>
    </w:p>
    <w:p>
      <w:r>
        <w:t>视线不自觉地飘进室内，唉……可怜的basement，没几样摆饰可以看，空荡荡的只有几张桌子……</w:t>
      </w:r>
    </w:p>
    <w:p>
      <w:r>
        <w:t>慢慢地眼睛飘到背对着我的Stella身上。</w:t>
      </w:r>
    </w:p>
    <w:p>
      <w:r>
        <w:t>Stella穿着白色不及膝的校裙，她最喜欢擅自改短的，但她又喜欢把脚乔起，在班中壮琱」经常偷</w:t>
      </w:r>
    </w:p>
    <w:p>
      <w:r>
        <w:t>窥她的春光，我将椅子挪近Stella，静静地欣赏Stella的内裤。</w:t>
      </w:r>
    </w:p>
    <w:p>
      <w:r>
        <w:t>白色的校裙隐约浮出内衣的轮廓，校裙掩不住Stella刚发育的胸部，不及膝的校裙使得Stella的大</w:t>
      </w:r>
    </w:p>
    <w:p>
      <w:r>
        <w:t>腿露出三分之二……。我的手不自觉地伸出，从侧面揽着Stella，并抚摸她柔软的胸部……</w:t>
      </w:r>
    </w:p>
    <w:p>
      <w:r>
        <w:t>出乎意料，Stella并没有反抗的意思。於是，我把Stella抱起，上半身压在桌上把她的裙子拉起，</w:t>
      </w:r>
    </w:p>
    <w:p>
      <w:r>
        <w:t>阴茎抵着Stella的下体，并把已个脸依着她的胸部。</w:t>
      </w:r>
    </w:p>
    <w:p>
      <w:r>
        <w:t>『你……怎麽突然，真是吓我一跳喔……』Stella有点不好意思地回头看着我……看了Stella一眼，</w:t>
      </w:r>
    </w:p>
    <w:p>
      <w:r>
        <w:t>我开始上下磨擦着Stella的下体，双手继续轻抚胸部……</w:t>
      </w:r>
    </w:p>
    <w:p>
      <w:r>
        <w:t>『喂，这儿是学校，等会要有人来怎麽办啊？』『这麽晚了，不会有人来啦……』</w:t>
      </w:r>
    </w:p>
    <w:p>
      <w:r>
        <w:t>我一面吻着Stella，一面从后拉开校裙的钮扣。Stella的胸罩是白色半罩式的，露出一半的乳房，</w:t>
      </w:r>
    </w:p>
    <w:p>
      <w:r>
        <w:t>她拍丑得双手夹着胸部，这反而做出小小的乳沟。我双手托着胸部，用舌尖探入胸罩寻觅乳头。我用手</w:t>
      </w:r>
    </w:p>
    <w:p>
      <w:r>
        <w:t>揭起她的裙子看到她的白色内裤，我已急不及待用手摸她的下体，她脸儿变得更红。虽然她还未完全发</w:t>
      </w:r>
    </w:p>
    <w:p>
      <w:r>
        <w:t>育，但身材也十分好看，我俏俏把她的校裙底裙脱去，她现在只有胸围及内裤，Stella也将双脚打开弓</w:t>
      </w:r>
    </w:p>
    <w:p>
      <w:r>
        <w:t>起，用妹妹摩擦我校裤突起的地方。</w:t>
      </w:r>
    </w:p>
    <w:p>
      <w:r>
        <w:t>『Stella，这麽猴急啊，自己送上来……』我故意逗她。</w:t>
      </w:r>
    </w:p>
    <w:p>
      <w:r>
        <w:t>『讨厌啦，让你起劲点还亏人家……』</w:t>
      </w:r>
    </w:p>
    <w:p>
      <w:r>
        <w:t>会发展成这样我也很惊讶，Stella虽然是我的学妹（中二班，我是中七的），但也不致於……本来</w:t>
      </w:r>
    </w:p>
    <w:p>
      <w:r>
        <w:t>想说摸一摸，但现在情况已经控制不住了……</w:t>
      </w:r>
    </w:p>
    <w:p>
      <w:r>
        <w:t>我将她的胸罩扯开，Stella的双峰蹦地弹出，乳头泛着少女的粉红。我用舌尖绕着乳晕慢慢地刺激</w:t>
      </w:r>
    </w:p>
    <w:p>
      <w:r>
        <w:t>Stella的感官，时而从乳尖削过，时而像钻孔机般将Stella的乳头用舌尖向下压，每当舌尖削过乳头或</w:t>
      </w:r>
    </w:p>
    <w:p>
      <w:r>
        <w:t>者下压乳头时，Stella便娇喘起来……</w:t>
      </w:r>
    </w:p>
    <w:p>
      <w:r>
        <w:t>『嗯……啊……啊……』Stella忍着，不敢发出太大的叫声。</w:t>
      </w:r>
    </w:p>
    <w:p>
      <w:r>
        <w:t>我接着脱去Stella的校裙，发现Stella张开的双腿间已经湿透，内裤贴在整个湿掉的阴户上。我用</w:t>
      </w:r>
    </w:p>
    <w:p>
      <w:r>
        <w:t>手将Stella的大腿向两侧撑开，『Stella，把腰挺起来。』於是，Stella最隐密的地方，整个曝露在我</w:t>
      </w:r>
    </w:p>
    <w:p>
      <w:r>
        <w:t>的眼前。两片阴唇间缓缓流着蜜汁，将Stella两股之间都弄湿了。</w:t>
      </w:r>
    </w:p>
    <w:p>
      <w:r>
        <w:t>我用舌尖抵住Stella的阴户，『……啊……啊……喔……』虽然隔着内裤，但Stella还是禁不住这</w:t>
      </w:r>
    </w:p>
    <w:p>
      <w:r>
        <w:t>突如奇来的刺激，叫了出来。</w:t>
      </w:r>
    </w:p>
    <w:p>
      <w:r>
        <w:t>『嘘……小声点，你想让整个校工听见啊？』</w:t>
      </w:r>
    </w:p>
    <w:p>
      <w:r>
        <w:t>舌尖轻抵着阴户，停在两片阴唇间。我用舌头将阴唇舔开，隔着内裤逗弄Stella小巧的阴蒂，只见</w:t>
      </w:r>
    </w:p>
    <w:p>
      <w:r>
        <w:t>蜜汁从穴中流出……</w:t>
      </w:r>
    </w:p>
    <w:p>
      <w:r>
        <w:t>我起身将Stella和我全身脱光。Stella突然坐起，不好意思地说︰『试一下69式，好不好？』。『</w:t>
      </w:r>
    </w:p>
    <w:p>
      <w:r>
        <w:t>哇，你连69式都知道啊？』我有点惊讶，Stella一副天真无邪的样子，没想到……。</w:t>
      </w:r>
    </w:p>
    <w:p>
      <w:r>
        <w:t>於是，我便躺着让Stella跨上。从我躺下开始，我的视线就一直盯着Stella股间茂密的森林，从这</w:t>
      </w:r>
    </w:p>
    <w:p>
      <w:r>
        <w:t>个角度看，有点偷窥的快感。</w:t>
      </w:r>
    </w:p>
    <w:p>
      <w:r>
        <w:t>Stella趴下後便握住我的阴茎，慢慢地舔着。我也拨开Stella的阴唇，用舌头不断地探入湿滑的穴</w:t>
      </w:r>
    </w:p>
    <w:p>
      <w:r>
        <w:t>内。『Stella，整个含进去吧』我觉得不过瘾，提示小有怎麽做。</w:t>
      </w:r>
    </w:p>
    <w:p>
      <w:r>
        <w:t>Stella犹豫了一下，张口便把整个含了进。啊，好温暖，我的腰部不由得摆动起来。Stella也用舌</w:t>
      </w:r>
    </w:p>
    <w:p>
      <w:r>
        <w:t>尖不断地刺激我。</w:t>
      </w:r>
    </w:p>
    <w:p>
      <w:r>
        <w:t>『Stella……等……等等……』啊，我不行了，可是Stella好像没听见。一阵收缩，我便射在Stella</w:t>
      </w:r>
    </w:p>
    <w:p>
      <w:r>
        <w:t>的嘴里，也来不及抽出来。</w:t>
      </w:r>
    </w:p>
    <w:p>
      <w:r>
        <w:t>Stella怔了一会，起身到包包里拿面纸擦了擦她的樱桃小嘴。回来坐在我身边帮我擦阴茎上的残留。</w:t>
      </w:r>
    </w:p>
    <w:p>
      <w:r>
        <w:t>『这个是不是射精啊？』Stella娇声地问我。『对啦，刚叫你停，你就不听。现在软了，没得玩了</w:t>
      </w:r>
    </w:p>
    <w:p>
      <w:r>
        <w:t>……。』我喜欢被Stella撒娇的感觉，所以故意逗她。</w:t>
      </w:r>
    </w:p>
    <w:p>
      <w:r>
        <w:t>『啊……怎麽可以，人家刚刚……不管啦。』果然，Stella撒起娇来了。</w:t>
      </w:r>
    </w:p>
    <w:p>
      <w:r>
        <w:t>『刚刚怎样啊？』『讨厌啦，明明知道还故意损我……』</w:t>
      </w:r>
    </w:p>
    <w:p>
      <w:r>
        <w:t>『那就看你怎麽让它再站起来罗……』</w:t>
      </w:r>
    </w:p>
    <w:p>
      <w:r>
        <w:t>我索性躺着，看她能玩出什麽花样。Stella见状便跨坐在我的腰上，用臀部和阴毛阴唇摩擦阴茎。</w:t>
      </w:r>
    </w:p>
    <w:p>
      <w:r>
        <w:t>在一阵湿软温柔的摩擦後，我又挺起来了。</w:t>
      </w:r>
    </w:p>
    <w:p>
      <w:r>
        <w:t>『好吧，Stella，坐上来。』我上身坐起，暗示Stella用坐姿进入。Stella弄了半天放不进去，说</w:t>
      </w:r>
    </w:p>
    <w:p>
      <w:r>
        <w:t>︰</w:t>
      </w:r>
    </w:p>
    <w:p>
      <w:r>
        <w:t>『人家没试过坐姿，放不进去耶……』我便用手指撑开阴唇，挺腰︰</w:t>
      </w:r>
    </w:p>
    <w:p>
      <w:r>
        <w:t>『好了，慢慢坐下』</w:t>
      </w:r>
    </w:p>
    <w:p>
      <w:r>
        <w:t>『……啊……嗯……』Stella全身重量使得阴茎整个没入穴内。</w:t>
      </w:r>
    </w:p>
    <w:p>
      <w:r>
        <w:t>『Stella，你还满紧……』Stella的阴道满有弹性，紧紧地包住阴茎。『要开始罗……』我亲了下</w:t>
      </w:r>
    </w:p>
    <w:p>
      <w:r>
        <w:t>Stella，便开始摇动腰部。</w:t>
      </w:r>
    </w:p>
    <w:p>
      <w:r>
        <w:t>『嗯……啊……啊……喔……喔……』Stella忘情地娇吟着，也不顾这儿是学校 .我一把抱起Stella，</w:t>
      </w:r>
    </w:p>
    <w:p>
      <w:r>
        <w:t>让她成跪姿，上身趴在地上。我则从後面用两手姆指轻轻撑开有妹白晰的臀部。</w:t>
      </w:r>
    </w:p>
    <w:p>
      <w:r>
        <w:t>『Stella，翘高点，腿张开点比较好插……』</w:t>
      </w:r>
    </w:p>
    <w:p>
      <w:r>
        <w:t>阴茎滑过肛门，抵达两片阴唇间的缝，便滑了进去。『啊……啊……嗯……啊……我……我不行了</w:t>
      </w:r>
    </w:p>
    <w:p>
      <w:r>
        <w:t>……插深一点……』。</w:t>
      </w:r>
    </w:p>
    <w:p>
      <w:r>
        <w:t>『叫这麽娇，怎麽会不行呢？』我将Stella翻回正常体位，Stella的双脚马上勾住我的腰部。『嗯</w:t>
      </w:r>
    </w:p>
    <w:p>
      <w:r>
        <w:t>……，插深一点嘛……我快不行了……』看Stella双颊红晕，娇喘不止，更提起劲往穴里插。</w:t>
      </w:r>
    </w:p>
    <w:p>
      <w:r>
        <w:t>『啊……啊……嗯……好棒……，我……喔……』Stella阴道一阵紧缩，蠕动……把我带上云端，</w:t>
      </w:r>
    </w:p>
    <w:p>
      <w:r>
        <w:t>我的腰下意识地用力顶，想要进入Stella阴道最里端，而Stella也不断地撑开双腿，顶着我的阴茎配合</w:t>
      </w:r>
    </w:p>
    <w:p>
      <w:r>
        <w:t>着。</w:t>
      </w:r>
    </w:p>
    <w:p>
      <w:r>
        <w:t>『喔……啊啊………嗯……啊……』Stella放声地呻吟。我也再次地射出，整个人趴倒在Stella身</w:t>
      </w:r>
    </w:p>
    <w:p>
      <w:r>
        <w:t xml:space="preserve">上，阴茎却还贪婪地留在穴中，享受阴道的蠕动……【完】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