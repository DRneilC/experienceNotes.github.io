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２８岁女人的味道</w:t>
      </w:r>
    </w:p>
    <w:p>
      <w:r>
        <w:t>各位网友，大家好，写出一段再我身边发生不久的亲身经历和大家共同分享。</w:t>
      </w:r>
    </w:p>
    <w:p>
      <w:r>
        <w:t>我是大四的学生，刚开学，学校里的事情也不多，所以就经常上网，有的时候就到聊天室泡着，到</w:t>
      </w:r>
    </w:p>
    <w:p>
      <w:r>
        <w:t>一些「上班族」啊，「城市白领」这样的聊天室待着——很少讲话，只是看别人说。——就这样我认识</w:t>
      </w:r>
    </w:p>
    <w:p>
      <w:r>
        <w:t>了２８岁的她，一个叫「夜明珠」的白领女人。我们谈得很投机，而且她也很怀念大学的生活，当然还</w:t>
      </w:r>
    </w:p>
    <w:p>
      <w:r>
        <w:t>有那个初恋的男友。我们也谈到一些性方面的问题，她笑我一定很菜，不然怎麽还是处男。（这个问题</w:t>
      </w:r>
    </w:p>
    <w:p>
      <w:r>
        <w:t>我也很尴尬，其实我身高180cm ，有北方汉子的帅气，应该算是帅哥级的。虽然交过女友可是到关键的</w:t>
      </w:r>
    </w:p>
    <w:p>
      <w:r>
        <w:t>一步还是没有狠下心来，哎，後悔。）就这样我们联系了一段时间。</w:t>
      </w:r>
    </w:p>
    <w:p>
      <w:r>
        <w:t>快到中秋节的一个晚上，她打我手机告诉我一个酒店的房间号，我在夜色的掩护下匆匆赶往酒店，</w:t>
      </w:r>
    </w:p>
    <w:p>
      <w:r>
        <w:t>很快敲开了她的房间门——那是我第一次见到她。以前也只听她自己介绍过她的相貌，称自己是「中等</w:t>
      </w:r>
    </w:p>
    <w:p>
      <w:r>
        <w:t>美女」。但是当房间门打开时，我不得不说，她对自己的评价实在是太过谦逊。168cm 的身高，匀称</w:t>
      </w:r>
    </w:p>
    <w:p>
      <w:r>
        <w:t>而不失曲线的身材，一头瀑布般的长发，总值一切回想起来都是那麽美。一进门，我就闻到那股只有少</w:t>
      </w:r>
    </w:p>
    <w:p>
      <w:r>
        <w:t>妇才会有的特别的馨香，温暖而充满致命的诱惑。而她神色中的不知所措更证实了她的话：原来，我是</w:t>
      </w:r>
    </w:p>
    <w:p>
      <w:r>
        <w:t>她第一个丈夫外的男人——这近一个月网上的聊天可没有白费，呵呵。还好我面对羞涩的女性有种特</w:t>
      </w:r>
    </w:p>
    <w:p>
      <w:r>
        <w:t>别的亲和力和控制气氛的能力（都是在大学里那些小妹妹身上锻炼出来的，呵呵），很快就逗的她咯咯</w:t>
      </w:r>
    </w:p>
    <w:p>
      <w:r>
        <w:t>笑个不停，全然忘记了先前的局促。</w:t>
      </w:r>
    </w:p>
    <w:p>
      <w:r>
        <w:t>她今天穿了双发亮的黑色丝袜，丝袜顺着精致的脚趾头包络出前半截脚丫的美妙轮廓，透过丝袜可</w:t>
      </w:r>
    </w:p>
    <w:p>
      <w:r>
        <w:t>以看见她的玉趾之间诱人的缝隙，她的趾甲修剪得很整齐，涂着粉红色的光亮的丹蔻，让我产生了一阵</w:t>
      </w:r>
    </w:p>
    <w:p>
      <w:r>
        <w:t>把她们含在嘴里的冲动，不由自主地咽了一口唾沫……我顺着她光洁的小腿看上去，天啊！她的大腿微</w:t>
      </w:r>
    </w:p>
    <w:p>
      <w:r>
        <w:t>微分开，我居然看到了她穿着一条半透明的三角内裤，内裤中央黑乎乎的一片，我的心狂跳不已。这是</w:t>
      </w:r>
    </w:p>
    <w:p>
      <w:r>
        <w:t>我突然感觉到她的腿好像微微并了一下，这时她站起来说：「我刚买了一套睡衣，还没人欣赏呢，也不</w:t>
      </w:r>
    </w:p>
    <w:p>
      <w:r>
        <w:t>知道好不好看，你身子转过去，我穿上让你帮我看一下。」我顿时兴奋不已，我可没有那麽老实，不过</w:t>
      </w:r>
    </w:p>
    <w:p>
      <w:r>
        <w:t>我想她应该很愿意我看。她买的是件薄薄的丝般的睡衣，乍看之下，禁不住舌干口燥，睡袍的品质是湖</w:t>
      </w:r>
    </w:p>
    <w:p>
      <w:r>
        <w:t>绿色轻绸，比尼龙还透明的那一种。透过睡衣和丝织的乳罩，两颗尖挺乳头时那麽的诱人。</w:t>
      </w:r>
    </w:p>
    <w:p>
      <w:r>
        <w:t>我已经没有什麽犹豫的了。我先解除了自己身上的武装，把她抱起来，让她轻轻的顺躺在酒店的大</w:t>
      </w:r>
    </w:p>
    <w:p>
      <w:r>
        <w:t>床上，不停的亲吻她的耳朵，嘴唇和脖子，她像个处女一样紧闭着双眼，脸上开始渗出酒醉般的潮红，</w:t>
      </w:r>
    </w:p>
    <w:p>
      <w:r>
        <w:t>更加激烈的扭动起来——我不得不承认，这样丰腴，成熟的女人在表现出羞涩的时候，竟比处女拥有更</w:t>
      </w:r>
    </w:p>
    <w:p>
      <w:r>
        <w:t>震撼的诱惑力、更能激发男人的本能。我按捺不住将手放到了她的胸上，隔着睡衣和乳罩揉弄她的乳</w:t>
      </w:r>
    </w:p>
    <w:p>
      <w:r>
        <w:t>房，她也只是轻轻挡了一下也就任我动作了。我非常缓慢掀起了她的睡衣，把手伸到背後，弹开了她</w:t>
      </w:r>
    </w:p>
    <w:p>
      <w:r>
        <w:t>的胸罩扣子，将她的乳房暴露出来。因为呼吸的缘故，她的乳头轻轻的颤着，我禁不住低下头将整个脸</w:t>
      </w:r>
    </w:p>
    <w:p>
      <w:r>
        <w:t>埋到她乳房中，尽情的呼吸她那成熟女人的馨香。她似乎特别喜欢我这样。我她的乳头含在嘴里轻轻的</w:t>
      </w:r>
    </w:p>
    <w:p>
      <w:r>
        <w:t>吮吸着，不是得用舌尖挑拨着。同时用手不停的把玩，揉弄着另一个乳头。</w:t>
      </w:r>
    </w:p>
    <w:p>
      <w:r>
        <w:t>这样一番下来，我能感到她已经很兴奋了。我慢慢的往下移，先抱起她性感的美腿用我的小弟弟轻</w:t>
      </w:r>
    </w:p>
    <w:p>
      <w:r>
        <w:t>轻的摩擦着，我用鼻子轻轻的摩擦着她的大腿内侧好像永远也闻不够她的味道，慢慢脱去她的丝袜，并</w:t>
      </w:r>
    </w:p>
    <w:p>
      <w:r>
        <w:t>用嘴咬下已经湿了的丝质的内裤……分开她健美修长的双腿，绮绮美丽的、诱人的、散发着迷人气息的</w:t>
      </w:r>
    </w:p>
    <w:p>
      <w:r>
        <w:t>阴部完完全全的在我眼前了，只见白白的大腿根部，粉白圆鼓的阴阜下，黑色阴毛中间，一条细细的肉</w:t>
      </w:r>
    </w:p>
    <w:p>
      <w:r>
        <w:t>缝儿，肉缝儿的顶端，一粒儿凸起象花蕾，粉红色的……我用手轻轻的抚摩她柔软的阴毛，用我的中指</w:t>
      </w:r>
    </w:p>
    <w:p>
      <w:r>
        <w:t>上下滑摩她的阴蒂，她的身体开始颤抖，呼吸声越来越重，开始轻轻的呻吟。她的阴唇微微张开，似乎</w:t>
      </w:r>
    </w:p>
    <w:p>
      <w:r>
        <w:t>还在一张一收地痉挛着。我把脸埋向她的股间，吻向她的阴唇，这时我舌尖轻轻舔向她的阴蒂，到那里</w:t>
      </w:r>
    </w:p>
    <w:p>
      <w:r>
        <w:t>时我特意轻舔，她那里震颤了一下，顺势往上挺了起来，我把她阴蒂含在嘴里，轻轻往上拉，她的屁股</w:t>
      </w:r>
    </w:p>
    <w:p>
      <w:r>
        <w:t>也随着往上挺，下面透明的粘液汩汩的往下流，洞口也微微的敞开，我把舌尖伸想到里面，尝到了她那</w:t>
      </w:r>
    </w:p>
    <w:p>
      <w:r>
        <w:t>香甜的带着些咸味的涓涓细流。用我的舌头深深的插入她的肉洞，吸吮她的阴唇。她抬起的屁股随着我</w:t>
      </w:r>
    </w:p>
    <w:p>
      <w:r>
        <w:t>舌头的动作而上下曲弓不停，我也随着她上下的韵律用舌头抽插，并尽可能的能插多深就插多深，同时</w:t>
      </w:r>
    </w:p>
    <w:p>
      <w:r>
        <w:t>吸吮她的阴唇以及汨汨流出的淫水……突然间，她整个人起了一阵颤抖，一阵哆嗦，一股浓稠的淫水从</w:t>
      </w:r>
    </w:p>
    <w:p>
      <w:r>
        <w:t>她的肉洞里喷出，我的嘴的周围大部分都被喷湿。她的脸红红的没有了力气，我知道她在我服侍下达到</w:t>
      </w:r>
    </w:p>
    <w:p>
      <w:r>
        <w:t>了高潮。</w:t>
      </w:r>
    </w:p>
    <w:p>
      <w:r>
        <w:t>为了感谢我，她让我躺在床上爬在我身上给我吹起了萧，她的嘴不是很大，好像还不能含下我的小</w:t>
      </w:r>
    </w:p>
    <w:p>
      <w:r>
        <w:t>弟弟，我感觉到她的牙齿不时的碰着我的小弟弟，无奈之下，我又将她扶倒在床上，扶着我的阴茎，对</w:t>
      </w:r>
    </w:p>
    <w:p>
      <w:r>
        <w:t>准她湿润的阴道口，慢慢的推了进去，直插到她身体最深的地方。她的阴道紧窄，弹性十足，暖烘烘的。</w:t>
      </w:r>
    </w:p>
    <w:p>
      <w:r>
        <w:t>我慢慢的抽插着。故我虽然无比快美，但也深知应尽到一个男人的职责，遂屏息凝气，专心的在她的体</w:t>
      </w:r>
    </w:p>
    <w:p>
      <w:r>
        <w:t>内肆虐，手上还不停的把玩她的乳房，轻拧她的乳头，一次次的将她推向神经末梢的强烈冲击感中！我</w:t>
      </w:r>
    </w:p>
    <w:p>
      <w:r>
        <w:t>的阴茎在她的肉穴里，一出一进，每次直达子宫，她的呻吟声大了起来。我停了一会又开始大起大落地</w:t>
      </w:r>
    </w:p>
    <w:p>
      <w:r>
        <w:t>抽插，每次都把肉棒拉到阴道口，再一下插进去，我的阴囊打在她丰满的屁股上「啪啪」直响，我只感</w:t>
      </w:r>
    </w:p>
    <w:p>
      <w:r>
        <w:t>觉到她的阴道一阵阵的收缩，每插到深处，就感觉有一只小嘴要把龟头含住一样，一股股淫水随着阴茎</w:t>
      </w:r>
    </w:p>
    <w:p>
      <w:r>
        <w:t>的拔出而顺着屁股沟流到沙发上，沾湿了一大片，她一对丰满的乳房也像波浪一样在胸前涌动。我感到</w:t>
      </w:r>
    </w:p>
    <w:p>
      <w:r>
        <w:t>尾椎骨上一阵麻痒，知道自己快坚持不住了，於是加快速度，剧烈动作起来。突然我用力将鸡巴挺入，</w:t>
      </w:r>
    </w:p>
    <w:p>
      <w:r>
        <w:t>只听她「啊」的叫了一声，原来我已经顶到她的子宫最深处，我又抽插了几下，一股热腾腾的阴精浇在</w:t>
      </w:r>
    </w:p>
    <w:p>
      <w:r>
        <w:t>我的龟头，她又达到高潮了。我赶紧又快速抽动几下，只是感到阴道因高潮而痉挛紧缩，她看见这情景，</w:t>
      </w:r>
    </w:p>
    <w:p>
      <w:r>
        <w:t>知道我快到了，紧紧抱住我，迎来了她据称是最美好的一次高潮！近乎完美的，我也在同一时间达到了</w:t>
      </w:r>
    </w:p>
    <w:p>
      <w:r>
        <w:t>顶峰，拚命将阴茎推入她阴道最深处，将积蓄已久、浓浓的精液一股一股射入了她体内，直到最後一滴</w:t>
      </w:r>
    </w:p>
    <w:p>
      <w:r>
        <w:t>……紧又快速抽动几下，只是感到阴道因高潮而痉挛紧缩， 她看见这情景，知道我快到了，紧紧抱住</w:t>
      </w:r>
    </w:p>
    <w:p>
      <w:r>
        <w:t>我，迎来了她据称是最美好的一次高潮！近乎完美的，我也在同一时间达到了顶峰，拚命将阴茎推入她</w:t>
      </w:r>
    </w:p>
    <w:p>
      <w:r>
        <w:t xml:space="preserve">阴道最深处，将积蓄已久、浓浓的精液一股一股射入了她体内，直到最後一滴……【完】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