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强奸高中处女班长</w:t>
      </w:r>
    </w:p>
    <w:p>
      <w:r>
        <w:t>周6 补课结束了，大家都放学回家了。教室里只剩下班长竺菁菁，我在讲台後面埋伏着，知道她要</w:t>
      </w:r>
    </w:p>
    <w:p>
      <w:r>
        <w:t>负责锁门，总是最後离开。我早把门锁藏好，她正傻傻的寻找，楼道里人走光了，全学校就剩我跟她，</w:t>
      </w:r>
    </w:p>
    <w:p>
      <w:r>
        <w:t>是动手的时候了。</w:t>
      </w:r>
    </w:p>
    <w:p>
      <w:r>
        <w:t>这个我渴望已久的美艳小班长今天我终於可以得到了，我和他初中就是同学，又考进了同一高中还</w:t>
      </w:r>
    </w:p>
    <w:p>
      <w:r>
        <w:t>分在了同一个班，注定她将成为我的第一次……我摸到门前，从里面把门锁好，她听见响声往门口走了。</w:t>
      </w:r>
    </w:p>
    <w:p>
      <w:r>
        <w:t>靠近了靠近了，她离我还有2 米左右，我一下扑出来把她抱住，用准备好的小布把她的嘴巴堵了，</w:t>
      </w:r>
    </w:p>
    <w:p>
      <w:r>
        <w:t>她挣扎着，我一把按到她，她满眼惊惶，我还是第一次这麽近注视她，她眼睛不大，很朦胧的感觉，不</w:t>
      </w:r>
    </w:p>
    <w:p>
      <w:r>
        <w:t>是很妖艳，但特清醇，我吻了她一下，她惊的流出了眼泪。我开始隔着她的衣服摸她的奶奶，太软了，</w:t>
      </w:r>
    </w:p>
    <w:p>
      <w:r>
        <w:t>原来女人的乳房是这样的感觉，她哭得更厉害了。我好心的把她嘴里的布拿掉，她却大叫起来。我说：</w:t>
      </w:r>
    </w:p>
    <w:p>
      <w:r>
        <w:t>你叫吧，全学校就咱们两个，我今天要定你了。她拚命反抗，可是我始终紧紧抓着她的的乳房，这使她</w:t>
      </w:r>
    </w:p>
    <w:p>
      <w:r>
        <w:t>用不出力来，我就是要强奸你，看着她反抗更激发的的慾望，我说：我喜欢你这样的烈女，你尽管挣扎</w:t>
      </w:r>
    </w:p>
    <w:p>
      <w:r>
        <w:t>吧，哈哈哈。你叫骂着：畜生，放开啊……她骂一句我狠摸她一下，半个小时过去了，她已没力气了。</w:t>
      </w:r>
    </w:p>
    <w:p>
      <w:r>
        <w:t>我说：班长，该我了，今天你就为同学牺牲一下吧，我想你很久了。我撕开她的校服，一对玉乳把她里</w:t>
      </w:r>
    </w:p>
    <w:p>
      <w:r>
        <w:t>面的吊带称起老高，16岁的菁菁还未发育完全，乳房不是很圆润但相当挺拔，正是我爱的类型。我拖下</w:t>
      </w:r>
    </w:p>
    <w:p>
      <w:r>
        <w:t>自己的上衣，用袖子绑了菁菁的双手，省着她阻挡我摸他的美乳。我又把她的裤子推下，里面是条粉红</w:t>
      </w:r>
    </w:p>
    <w:p>
      <w:r>
        <w:t>色的小秋库，两条长腿乱踢，我笑笑说：踢到我了菁菁，你可得好好道歉呀。说着我撕开了他那可爱的</w:t>
      </w:r>
    </w:p>
    <w:p>
      <w:r>
        <w:t>小秋库，绿色的小裤衩出现在面前，我又把目光集中到菁菁的上部，玉乳高耸，顶着吊带随呼吸起伏着，</w:t>
      </w:r>
    </w:p>
    <w:p>
      <w:r>
        <w:t>我把自己脱光，鸡鸡已经挺的成了180 度，亮亮的大龟头晃动着，菁菁第一次见到男人的身体吓的发抖，</w:t>
      </w:r>
    </w:p>
    <w:p>
      <w:r>
        <w:t>我说：别怕，一会你欢喜死了，哈哈。我把大鸡鸡插进吊带下面，一点一点挑起性感的吊带，天啊！菁</w:t>
      </w:r>
    </w:p>
    <w:p>
      <w:r>
        <w:t>菁里面居然还穿着奶罩子，真是保守的女孩，可惜今天要被我蹂躏了，奶罩的脱落菁菁嫩白尖挺的奶奶</w:t>
      </w:r>
    </w:p>
    <w:p>
      <w:r>
        <w:t>一下子暴露了，我赶紧用手抓住，我抓揉捏摸，太爽了，菁菁软软的小奶子僵直了起来，小尖尖也发红</w:t>
      </w:r>
    </w:p>
    <w:p>
      <w:r>
        <w:t>发亮。我把脸埋进菁菁的两座酥乳之间，闻着那处女的乳香，舒服啊。我抓住她的内库，问她：菁菁，</w:t>
      </w:r>
    </w:p>
    <w:p>
      <w:r>
        <w:t>你这里面是不是有小洞啊。她双腿禁闭，嘴里喊着把我抓起来什麽的话。天真的女孩，我一会把我干上</w:t>
      </w:r>
    </w:p>
    <w:p>
      <w:r>
        <w:t>天，你到天上抓我吧。她还是合紧双腿，不让我得手，但我的鸡吧已经受不了了，我决定先拿她的玉乳</w:t>
      </w:r>
    </w:p>
    <w:p>
      <w:r>
        <w:t>发泄，我骑在她的小腰上，把大鸡吧垫进菁菁的双乳之间的乳沟，然後用力把她的奶奶合龙，鸡吧开始</w:t>
      </w:r>
    </w:p>
    <w:p>
      <w:r>
        <w:t>抽动，她闭上眼睛不想看着淫邪的一刻，没几下我已经受不住了，射前我对准她那迷人的双眼，嘿！连</w:t>
      </w:r>
    </w:p>
    <w:p>
      <w:r>
        <w:t>续几发打在她的眉宇见，还好她闭着眼睛，要不然一定射的她失明了。原来强奸是如此刺激，处女班长</w:t>
      </w:r>
    </w:p>
    <w:p>
      <w:r>
        <w:t>的乳房竟让我这样玩弄。我用我的内库帮她吧脸上的黏液擦掉，还帮她添了添受惊的奶子，下面我要开</w:t>
      </w:r>
    </w:p>
    <w:p>
      <w:r>
        <w:t>始强奸你了，我轻声说道。我用大腿顶开菁菁的双腿，把她的绿色小内库拉下拉，哈哈！我望着一个光</w:t>
      </w:r>
    </w:p>
    <w:p>
      <w:r>
        <w:t>洁的小BB都傻了，真是赚大了，居然没有阴毛，我看看她的掖下，也没有毛，哈！是个无毛小处女，爱</w:t>
      </w:r>
    </w:p>
    <w:p>
      <w:r>
        <w:t>死我了。我一边摸她的BB一边夸她，她羞愧的无地自容，却又反抗起来 .真够烈的，我闻了闻菁菁班长</w:t>
      </w:r>
    </w:p>
    <w:p>
      <w:r>
        <w:t>的小BB，有种淡淡的骚味，这味道更加刺激了我的鸡吧，我不管那麽多了，趁菁菁的淫水一流我便把鸡</w:t>
      </w:r>
    </w:p>
    <w:p>
      <w:r>
        <w:t>鸡送了进去，大龟头被紧紧夹住，处女果然是够劲，半条鸡吧已经顶了进去，我马上感觉到了菁菁的小</w:t>
      </w:r>
    </w:p>
    <w:p>
      <w:r>
        <w:t>肉膜，我对菁菁温柔的说：我爱你。於是一用力把处女膜顶开，她「呀」的一声娇吟，「哦……舒服呀」</w:t>
      </w:r>
    </w:p>
    <w:p>
      <w:r>
        <w:t>我禁不住叫出来，我直直的插了进去，但我没有急着抽插，而是舒展全身，完全压住身下的小尤物，把</w:t>
      </w:r>
    </w:p>
    <w:p>
      <w:r>
        <w:t>我的身体贴住她的玉体，刚才高高挺立的酥胸也被我的身躯压的紧蹦起来，我疯狂的吻她，还用「哦哦</w:t>
      </w:r>
    </w:p>
    <w:p>
      <w:r>
        <w:t>哦」的叫声刺激身下的处女菁菁，大约2 分钟我实在忍受不了了才开始抽送，我其实是想看看我跟菁菁</w:t>
      </w:r>
    </w:p>
    <w:p>
      <w:r>
        <w:t>班长的定力谁更强，还是我输了，随着抽插处子血也慢慢流出来，染红了我的毛毛，而她也在痛苦中挣</w:t>
      </w:r>
    </w:p>
    <w:p>
      <w:r>
        <w:t>扎。我说：别反抗了，插都插进去，就是我现在出来你也是被我操过了，你已经不是处女了。边说我边</w:t>
      </w:r>
    </w:p>
    <w:p>
      <w:r>
        <w:t>加速，菁菁的洞洞真紧，我抽动一下是呢麽的困难，我把鸡鸡往外抽一点，他的阴肉就发力往里面吸，</w:t>
      </w:r>
    </w:p>
    <w:p>
      <w:r>
        <w:t>弄的我不插都不行，我开始每下都要完全插如她的内部，但是後来菁菁的水慢慢多起来，我就只得加速</w:t>
      </w:r>
    </w:p>
    <w:p>
      <w:r>
        <w:t>运动，我跨下的尤物被我干的淫水四射，香汗淋漓，我跟菁菁的摩擦发出男女之事特有的声音「啪啪」，</w:t>
      </w:r>
    </w:p>
    <w:p>
      <w:r>
        <w:t>我的蛋蛋不停的撞击菁菁的隐唇，不一会我就忍受不住了，而她也到了高潮，听着班长菁菁痛苦又淫荡</w:t>
      </w:r>
    </w:p>
    <w:p>
      <w:r>
        <w:t>的叫声我的龟头也感觉到巨大的压力，而且感觉到她的隐精泻射而出，落在我的龟头上，我抱紧她忍住</w:t>
      </w:r>
    </w:p>
    <w:p>
      <w:r>
        <w:t>抽送，对她说：菁菁，我要射了，我上初一的时候就盼望着一刻了，今天终於让我爽到你了。菁菁终於</w:t>
      </w:r>
    </w:p>
    <w:p>
      <w:r>
        <w:t>开始低头，她求我不要射在她里面，如此刚烈的美人也有屈服的时候「求你，我不会说出去的，求你别</w:t>
      </w:r>
    </w:p>
    <w:p>
      <w:r>
        <w:t>弄到里面，我会怀孕的」我那管她哀求，把她用力压住，双手搂好她扭动的处女小蛮腰，鸡吧全力攻陷</w:t>
      </w:r>
    </w:p>
    <w:p>
      <w:r>
        <w:t>他的子宫，在进入子宫的同时我粘粘的精液也蜂拥而出，一波一波，灌满子宫，然後注满阴道，我抽出</w:t>
      </w:r>
    </w:p>
    <w:p>
      <w:r>
        <w:t>软化掉的阴茎，积聚在菁菁阴道内的精液沿着阴道口流出体外，奶白色的精液沿着菁菁的大腿滴在地上，</w:t>
      </w:r>
    </w:p>
    <w:p>
      <w:r>
        <w:t>当然还有她的处女血。菁菁已经崩溃了，已经停止了挣扎，然而我并不要停止，我把软化的鸡吧顶在她</w:t>
      </w:r>
    </w:p>
    <w:p>
      <w:r>
        <w:t>的嘴边，逼她含进去，虽然已经失去贞操，但菁菁依然不肯顺从我，我只好把她翻过来，我的鸡吧再次</w:t>
      </w:r>
    </w:p>
    <w:p>
      <w:r>
        <w:t>雄起了，我抓住菁菁那肥美的屁股，把她的小处女屁眼露出来，然後把鸡吧往里送，她惨叫着，我也忍</w:t>
      </w:r>
    </w:p>
    <w:p>
      <w:r>
        <w:t>受着阻力，终於她要投降了，再次哀求我不要插她的後庭，并且在威逼淫诱下答应帮我含鸡吧，并且让</w:t>
      </w:r>
    </w:p>
    <w:p>
      <w:r>
        <w:t>她用舌头挑逗我的小蛋蛋，我把鸡吧插进她的嘴里，菁菁那性感的小唇紧紧锁住，我逼迫她用舌头舔我</w:t>
      </w:r>
    </w:p>
    <w:p>
      <w:r>
        <w:t>的炮身，处女班长痛苦的表情和我下身的快感让我越战越勇，大约十分钟我再次冲动起来，连续几发全</w:t>
      </w:r>
    </w:p>
    <w:p>
      <w:r>
        <w:t>部射在她嘴里，我强迫菁菁吃下我的精液。菁菁绝望的哭着。我抱着菁菁那淫滑的玉体休息了很久以後</w:t>
      </w:r>
    </w:p>
    <w:p>
      <w:r>
        <w:t>我把自己的裤衩穿在她身上，并帮她穿好衣服……我把她强行带回家里，锁在我家地下室，绑了她的手</w:t>
      </w:r>
    </w:p>
    <w:p>
      <w:r>
        <w:t>脚封住了菁菁那刚刚吃过我鸡鸡的小蜜嘴，深夜我偷偷过来又和菁菁班长大战了一个晚上，我抱着这个</w:t>
      </w:r>
    </w:p>
    <w:p>
      <w:r>
        <w:t>美丽的处女班长睡了一夜才放她回家。啊，真舒服。在我这次强奸了她以後每个周末我都要和菁菁做爱，</w:t>
      </w:r>
    </w:p>
    <w:p>
      <w:r>
        <w:t>每次都让我体验强奸的刺激，每次菁菁都要经历反抗才肯让我进入，不过这样的贞洁烈女却让我无比欢</w:t>
      </w:r>
    </w:p>
    <w:p>
      <w:r>
        <w:t>喜。目光集中到菁菁的上部，玉乳高耸，顶着吊带随呼吸起伏着，我把自己脱光，鸡鸡已经挺的成了180</w:t>
      </w:r>
    </w:p>
    <w:p>
      <w:r>
        <w:t>度，亮亮的大龟头晃动着，菁菁第一次见到男人的身体吓的发抖，我说：别怕，一会你欢喜死了，哈哈。</w:t>
      </w:r>
    </w:p>
    <w:p>
      <w:r>
        <w:t>我把大鸡鸡插进吊带下面，一点一点挑起性感的吊带，天啊！菁菁里面居然还穿着奶罩子，真是保守的女</w:t>
      </w:r>
    </w:p>
    <w:p>
      <w:r>
        <w:t>孩，可惜今天要被我蹂躏了，奶罩的脱落菁菁嫩白尖挺的奶奶一下子暴露了，我赶紧用手抓住，我抓揉捏</w:t>
      </w:r>
    </w:p>
    <w:p>
      <w:r>
        <w:t>摸，太爽了，菁菁软软的小奶子僵直了起来，小尖尖也发红发亮。我把脸埋进菁菁的两座酥乳之间，闻着</w:t>
      </w:r>
    </w:p>
    <w:p>
      <w:r>
        <w:t>那处女的乳香，舒服啊。我抓住她的内库，问她：菁菁，你这里面是不是有小洞啊。她双腿禁闭，嘴里喊</w:t>
      </w:r>
    </w:p>
    <w:p>
      <w:r>
        <w:t>着把我抓起来什麽的话。天真的女孩，我一会把我干上天，你到天上抓我吧。她还是合紧双腿，不让我得</w:t>
      </w:r>
    </w:p>
    <w:p>
      <w:r>
        <w:t>手，但我的鸡吧已经受不了了，我决定先拿她的玉乳发泄，我骑在她的小腰上，把大鸡吧垫进菁菁的双乳</w:t>
      </w:r>
    </w:p>
    <w:p>
      <w:r>
        <w:t>之间的乳沟，然後用力把她的奶奶合龙，鸡吧开始抽动，她闭上眼睛不想看着淫邪的一刻，没几下我已经</w:t>
      </w:r>
    </w:p>
    <w:p>
      <w:r>
        <w:t>受不住了，射前我对准她那迷人的双眼，嘿！连续几发打在她的眉宇见，还好她闭着眼睛，要不然一定射</w:t>
      </w:r>
    </w:p>
    <w:p>
      <w:r>
        <w:t>的她失明了。原来强奸是如此刺激，处女班长的乳房竟让我这样玩弄。我用我的内库帮她吧脸上的黏液擦</w:t>
      </w:r>
    </w:p>
    <w:p>
      <w:r>
        <w:t>掉，还帮她添了添受惊的奶子，下面我要开始强奸你了，我轻声说道。我用大腿顶开菁菁的双腿，把她的</w:t>
      </w:r>
    </w:p>
    <w:p>
      <w:r>
        <w:t>绿色小内库拉下拉，哈哈！我望着一个光洁的小BB都傻了，真是赚大了，居然没有阴毛，我看看她的掖下</w:t>
      </w:r>
    </w:p>
    <w:p>
      <w:r>
        <w:t>，也没有毛，哈！是个无毛小处女，爱死我了。我一边摸她的BB一边夸她，她羞愧的无地自容，却又反抗</w:t>
      </w:r>
    </w:p>
    <w:p>
      <w:r>
        <w:t>起来 。真够烈的，我闻了闻菁菁班长的小BB，有种淡淡的骚味，这味道更加刺激了我的鸡吧，我不管那</w:t>
      </w:r>
    </w:p>
    <w:p>
      <w:r>
        <w:t>麽多了，趁菁菁的淫水一流我便把鸡鸡送了进去，大龟头被紧紧夹住，处女果然是够劲，半条鸡吧已经顶</w:t>
      </w:r>
    </w:p>
    <w:p>
      <w:r>
        <w:t>了进去，我马上感觉到了菁菁的小肉膜，我对菁菁温柔的说：我爱你。於是一用力把处女膜顶开，她「呀</w:t>
      </w:r>
    </w:p>
    <w:p>
      <w:r>
        <w:t>」的一声娇吟，「哦~~舒服呀」我禁不住叫出来，我直直的插了进去，但我没有急着抽插，而是舒展全身</w:t>
      </w:r>
    </w:p>
    <w:p>
      <w:r>
        <w:t>，完全压住身下的小尤物，把我的身体贴住她的玉体，刚才高高挺立的酥胸也被我的身躯压的紧蹦起来，</w:t>
      </w:r>
    </w:p>
    <w:p>
      <w:r>
        <w:t>我疯狂的吻她，还用「哦哦哦」的叫声刺激身下的处女菁菁，大约2分钟我实在忍受不了了才开始抽送，</w:t>
      </w:r>
    </w:p>
    <w:p>
      <w:r>
        <w:t>我其实是想看看我跟菁菁班长的定力谁更强，还是我输了，随着抽插处子血也慢慢流出来，染红了我的毛</w:t>
      </w:r>
    </w:p>
    <w:p>
      <w:r>
        <w:t>毛，而她也在痛苦中挣扎。我说：别反抗了，插都插进去，就是我现在出来你也是被我操过了，你已经不</w:t>
      </w:r>
    </w:p>
    <w:p>
      <w:r>
        <w:t>是处女了。边说我边加速，菁菁的洞洞真紧，我抽动一下是呢麽的困难，我把鸡鸡往外抽一点，他的阴肉</w:t>
      </w:r>
    </w:p>
    <w:p>
      <w:r>
        <w:t>就发力往里面吸，弄的我不插都不行，我开始每下都要完全插如她的内部，但是後来菁菁的水慢慢多起来</w:t>
      </w:r>
    </w:p>
    <w:p>
      <w:r>
        <w:t>，我就只得加速运动，我跨下的尤物被我干的淫水四射，香汗淋漓，我跟菁菁的摩擦发出男女之事特有的</w:t>
      </w:r>
    </w:p>
    <w:p>
      <w:r>
        <w:t>声音「啪啪」，我的蛋蛋不停的撞击菁菁的隐唇，不一会我就忍受不住了，而她也到了高潮，听着班长菁</w:t>
      </w:r>
    </w:p>
    <w:p>
      <w:r>
        <w:t>菁痛苦又淫荡的叫声我的龟头也感觉到巨大的压力，而且感觉到她的隐精泻射而出，落在我的龟头上，我</w:t>
      </w:r>
    </w:p>
    <w:p>
      <w:r>
        <w:t>抱紧她忍住抽送，对她说：菁菁，我要射了，我上初一的时候就盼望着一刻了，今天终於让我爽到你了。</w:t>
      </w:r>
    </w:p>
    <w:p>
      <w:r>
        <w:t>菁菁终於开始低头，她求我不要射在她里面，如此刚烈的美人也有屈服的时候「求你，我不会说出去的，</w:t>
      </w:r>
    </w:p>
    <w:p>
      <w:r>
        <w:t>求你别弄到里面，我会怀孕的」我那管她哀求，把她用力压住，双手搂好她扭动的处女小蛮腰，鸡吧全力</w:t>
      </w:r>
    </w:p>
    <w:p>
      <w:r>
        <w:t>攻陷他的子宫，在进入子宫的同时我粘粘的精液也蜂拥而出，一波一波，灌满子宫，然後注满阴道，我抽</w:t>
      </w:r>
    </w:p>
    <w:p>
      <w:r>
        <w:t>出软化掉的阴茎，积聚在菁菁阴道内的精液沿着阴道口流出体外，奶白色的精液沿着菁菁的大腿滴在地上</w:t>
      </w:r>
    </w:p>
    <w:p>
      <w:r>
        <w:t>，当然还有她的处女血。菁菁已经崩溃了，已经停止了挣扎，然而我并不要停止，我把软化的鸡吧顶在她</w:t>
      </w:r>
    </w:p>
    <w:p>
      <w:r>
        <w:t>的嘴边，逼她含进去，虽然已经失去贞操，但菁菁依然不肯顺从我，我只好把她翻过来，我的鸡吧再次雄</w:t>
      </w:r>
    </w:p>
    <w:p>
      <w:r>
        <w:t>起了，我抓住菁菁那肥美的屁股，把她的小处女屁眼露出来，然後把鸡吧往里送，她惨叫着，我也忍受着</w:t>
      </w:r>
    </w:p>
    <w:p>
      <w:r>
        <w:t>阻力，终於她要投降了，再次哀求我不要插她的後庭，并且在威逼淫诱下答应帮我含鸡吧，并且让她用舌</w:t>
      </w:r>
    </w:p>
    <w:p>
      <w:r>
        <w:t>头挑逗我的小蛋蛋，我把鸡吧插进她的嘴里，菁菁那性感的小唇紧紧锁住，我逼迫她用舌头舔我的炮身，</w:t>
      </w:r>
    </w:p>
    <w:p>
      <w:r>
        <w:t>处女班长痛苦的表情和我下身的快感让我越战越勇，大约十分钟我再次冲动起来，连续几发全部射在她嘴</w:t>
      </w:r>
    </w:p>
    <w:p>
      <w:r>
        <w:t>里，我强迫菁菁吃下我的精液。菁菁绝望的哭着。我抱着菁菁那淫滑的玉体休息了很久以後我把自己的裤</w:t>
      </w:r>
    </w:p>
    <w:p>
      <w:r>
        <w:t>衩穿在她身上，并帮她穿好衣服.....我把她强行带回家里，锁在我家地下室，绑了她的手脚封住了菁菁</w:t>
      </w:r>
    </w:p>
    <w:p>
      <w:r>
        <w:t>那刚刚吃过我鸡鸡的小蜜嘴，深夜我偷偷过来又和菁菁班长大战了一个晚上，我抱着这个美丽的处女班长</w:t>
      </w:r>
    </w:p>
    <w:p>
      <w:r>
        <w:t>睡了一夜才放她回家。啊，真舒服。在我这次强奸了她以後每个周末我都要和菁菁做爱，每次都让我体验</w:t>
      </w:r>
    </w:p>
    <w:p>
      <w:r>
        <w:t xml:space="preserve">强奸的刺激，每次菁菁都要经历反抗才肯让我进入，不过这样的贞洁烈女却让我无比欢喜。【完】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