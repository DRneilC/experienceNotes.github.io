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引诱小学妹妹</w:t>
      </w:r>
    </w:p>
    <w:p>
      <w:r>
        <w:t>我是一个国小老师，但我不知道怎麽了，总喜欢欣赏纯纯的女学生。</w:t>
      </w:r>
    </w:p>
    <w:p>
      <w:r>
        <w:t>我担任级任导师，各位都知道，现在的女生营养好，</w:t>
      </w:r>
    </w:p>
    <w:p>
      <w:r>
        <w:t>使得她们的皮肤早已出落得弹纸可破。有几回看她们午睡，</w:t>
      </w:r>
    </w:p>
    <w:p>
      <w:r>
        <w:t>那种无邪的睡姿满足了我很多的幻想。现在这班是五年级，</w:t>
      </w:r>
    </w:p>
    <w:p>
      <w:r>
        <w:t>有个女生是我早早意淫的对象，她叫珊，明亮而大的眼睛，美丽的五官，青春的身材。</w:t>
      </w:r>
    </w:p>
    <w:p>
      <w:r>
        <w:t>约158cm ，43kg，留着短发，功课很好，尤其笑起来的样子更是动人，</w:t>
      </w:r>
    </w:p>
    <w:p>
      <w:r>
        <w:t>珊也爱运动，属於阳光型的女孩。每回我都会藉机碰触她的手。</w:t>
      </w:r>
    </w:p>
    <w:p>
      <w:r>
        <w:t>那天我藉故要帮她加强课业，留她在教室。</w:t>
      </w:r>
    </w:p>
    <w:p>
      <w:r>
        <w:t>「珊，你算这题」她闪动着眼睛低头写了，珊穿着短袖短裤，</w:t>
      </w:r>
    </w:p>
    <w:p>
      <w:r>
        <w:t>挥汗如雨，汗水将她的体味自然传送出来，</w:t>
      </w:r>
    </w:p>
    <w:p>
      <w:r>
        <w:t>我站在她後头享受着驾驭女孩的快感</w:t>
      </w:r>
    </w:p>
    <w:p>
      <w:r>
        <w:t>单纯的小女生，不知背後的老师正在幻想与她作爱呢！</w:t>
      </w:r>
    </w:p>
    <w:p>
      <w:r>
        <w:t>她有着微突的胸部，大腿已渐驱成熟</w:t>
      </w:r>
    </w:p>
    <w:p>
      <w:r>
        <w:t>纤细的小腿，真是令我大饱眼福。我受不了了，</w:t>
      </w:r>
    </w:p>
    <w:p>
      <w:r>
        <w:t>我说：「珊，你们女生谁有月经了？」她对我突然的问题窘得脸都红了，放下了笔，</w:t>
      </w:r>
    </w:p>
    <w:p>
      <w:r>
        <w:t>不知该如何回答。「老师……我……」「没关系，老师只想多了解你们，</w:t>
      </w:r>
    </w:p>
    <w:p>
      <w:r>
        <w:t>以後上体育课也好多注意，你不必告诉别人」</w:t>
      </w:r>
    </w:p>
    <w:p>
      <w:r>
        <w:t>珊想了一下後，才说了几个女学生的名字，我故作镇定的听她说，</w:t>
      </w:r>
    </w:p>
    <w:p>
      <w:r>
        <w:t>一面留意着这五年级的美少女，「嗯！老师知道了，但你呢？你初潮来了没？」</w:t>
      </w:r>
    </w:p>
    <w:p>
      <w:r>
        <w:t>珊被我这一问，羞红了脸。我继续问：「你的胸部已开始发育，照理说，应快来月经了，</w:t>
      </w:r>
    </w:p>
    <w:p>
      <w:r>
        <w:t>你不必害羞，老师一直很疼你，你有问题就说吧！！」珊终於回答说：「老师，不晓得为</w:t>
      </w:r>
    </w:p>
    <w:p>
      <w:r>
        <w:t>什麽我的胸部最近有些胀，而且下体也时常有淡乳白色的液体流出」</w:t>
      </w:r>
    </w:p>
    <w:p>
      <w:r>
        <w:t>我说：「来！大家都不在你把门窗关好，老师替你检查！！」</w:t>
      </w:r>
    </w:p>
    <w:p>
      <w:r>
        <w:t>珊很快的去关了门窗，我则将桌椅并一并，并告诉她这是我俩的秘密，我首先先握着她的手，</w:t>
      </w:r>
    </w:p>
    <w:p>
      <w:r>
        <w:t>然後轻轻的碰触她刚发育的胸部，她先是一振，脸上泛红，</w:t>
      </w:r>
    </w:p>
    <w:p>
      <w:r>
        <w:t>我要她放轻松，接受按摩後，以後会舒服些，逐渐的她闭起了双眼，</w:t>
      </w:r>
    </w:p>
    <w:p>
      <w:r>
        <w:t>并缓缓的躺在那桌子上，我则站於旁边轻轻的揉ㄚ揉，</w:t>
      </w:r>
    </w:p>
    <w:p>
      <w:r>
        <w:t>揉得自己的阳具都已胀了起来，我渐渐的将手伸入珊的衣内，</w:t>
      </w:r>
    </w:p>
    <w:p>
      <w:r>
        <w:t>捏着她的小乳头，这小淫娃开始有了点呻吟声「嗯……嗯……」脚不自主的磨擦起来，</w:t>
      </w:r>
    </w:p>
    <w:p>
      <w:r>
        <w:t>我留着左手摸胸，右手开始隔着她的运动短裤碰触下体，一开始她还紧避着腿，</w:t>
      </w:r>
    </w:p>
    <w:p>
      <w:r>
        <w:t>逐渐的她的双腿自然的张了开。哇！美少女淫了！</w:t>
      </w:r>
    </w:p>
    <w:p>
      <w:r>
        <w:t>我低头吻着她的嘴巴，她的舌头是如此的美妙我们彼此深情热吻，将舌头互相舔允，</w:t>
      </w:r>
    </w:p>
    <w:p>
      <w:r>
        <w:t>「珊！老师爱你，你舒服吗」「嗯……老师……嗯……停止……我的下体好像要尿了……嗯……」</w:t>
      </w:r>
    </w:p>
    <w:p>
      <w:r>
        <w:t>「嗯……嗯……停止……」任凭她怎麽说，我都继续淫她，那麽美的美少女怎可错过，</w:t>
      </w:r>
    </w:p>
    <w:p>
      <w:r>
        <w:t>我脱下了她的短裤，隔着她少女纯白内裤开始用舌头吸她下体「啊……老师……不要！」</w:t>
      </w:r>
    </w:p>
    <w:p>
      <w:r>
        <w:t>嘴巴说不要的她，早已留出了淫水，将那内裤沾湿的不像话，她的阴部已经可以看得很清楚，</w:t>
      </w:r>
    </w:p>
    <w:p>
      <w:r>
        <w:t>而她的淫水真的好多「你这个好色的国小女生，真是让老师爱死了」</w:t>
      </w:r>
    </w:p>
    <w:p>
      <w:r>
        <w:t>我的下体早已肿胀得难受，我脱下自己的裤子，让阳具出来透气，</w:t>
      </w:r>
    </w:p>
    <w:p>
      <w:r>
        <w:t>我也脱下她的内裤，吻着她鲜嫩粉红的下体她的阴蒂让我轻咬着，</w:t>
      </w:r>
    </w:p>
    <w:p>
      <w:r>
        <w:t>剥开那尚未有毛的阴唇，舔啊舔，舔得她是叫声连连「老师……老师……我好舒服啊……」</w:t>
      </w:r>
    </w:p>
    <w:p>
      <w:r>
        <w:t>没想到这我朝思暮想的国小女学生竟然让我淫了，为了即早得逞，</w:t>
      </w:r>
    </w:p>
    <w:p>
      <w:r>
        <w:t>我拿起我的阳具硬是塞了进去，由於她是处女我不敢太用力，只能缓缓前行，</w:t>
      </w:r>
    </w:p>
    <w:p>
      <w:r>
        <w:t>嗯！处女的感觉果然不同，幸好她本已流够了淫水，才减轻了她的痛楚，</w:t>
      </w:r>
    </w:p>
    <w:p>
      <w:r>
        <w:t>我一挺就挺进了她的花心，我不自主的前後挺进，并且吻着她的唇</w:t>
      </w:r>
    </w:p>
    <w:p>
      <w:r>
        <w:t>「珊，你好漂亮，老师爱你」「老师……老师……嗯……嗯……喔……我好舒服……我每天都要给</w:t>
      </w:r>
    </w:p>
    <w:p>
      <w:r>
        <w:t>你顶……珊是你的人」</w:t>
      </w:r>
    </w:p>
    <w:p>
      <w:r>
        <w:t>我一次又一次撞得我这个女学生淫声四起，这个小女孩，正享受着作爱的高潮，</w:t>
      </w:r>
    </w:p>
    <w:p>
      <w:r>
        <w:t>最後我将精液设进她的里头。我和珊同时泄得舒服透了，</w:t>
      </w:r>
    </w:p>
    <w:p>
      <w:r>
        <w:t xml:space="preserve">第一次尝国小女生的味道，真好，虽然还没让她对我口交，但下次总有机会的！【完】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