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倚雯的星期天</w:t>
      </w:r>
    </w:p>
    <w:p>
      <w:r>
        <w:t>十八岁的倚雯，自孩童的时侯，便已长得活泼可爱，至今更是出落得如花似玉，娇同艳雪，确实芳卿可人。以</w:t>
      </w:r>
    </w:p>
    <w:p>
      <w:r>
        <w:t>她这样出众的美人儿，自是成为校里男生的猎物。而倚雯虽是样子清纯可爱，然在她骨子里，却承继了母亲的遗传，</w:t>
      </w:r>
    </w:p>
    <w:p>
      <w:r>
        <w:t>对性这方面，也为开放淫逸。</w:t>
      </w:r>
    </w:p>
    <w:p>
      <w:r>
        <w:t>虽然她和李家俊在校中已是公开的爱侣，话虽如此，倚雯也会暗地里瞒着家俊，和其它男人在外鬼混，光是班</w:t>
      </w:r>
    </w:p>
    <w:p>
      <w:r>
        <w:t>上的男生，便已有数人和她有过关系。这日是星期天，刚巧家俊家中有事，一早出外去了，无法在身旁陪她，</w:t>
      </w:r>
    </w:p>
    <w:p>
      <w:r>
        <w:t>倚雯在家中坐得气闷，心中气恼，不知暗骂家俊多少次。她斜靠在床头，想着想着，脑里忽地划过校里的学长阳巨</w:t>
      </w:r>
    </w:p>
    <w:p>
      <w:r>
        <w:t>祥，倚雯又想起数星期前的事来。</w:t>
      </w:r>
    </w:p>
    <w:p>
      <w:r>
        <w:t>阳巨祥比倚雯高一班，却是校里游泳社的教练，在一次机缘下，竟给倚雯发现了这个俊朗的男生。</w:t>
      </w:r>
    </w:p>
    <w:p>
      <w:r>
        <w:t>当时阳巨祥正在校里泳池教导学弟妹，正巧倚雯也约同家俊来游泳，她才一进泳池，便远远看见一个身躯魁伟，</w:t>
      </w:r>
    </w:p>
    <w:p>
      <w:r>
        <w:t>腰圆膀宽的高大男子，细看之下，倚雯芳心不禁突一声响，心里暗道：「这个家伙可帅得紧呀，比我的家俊还要强</w:t>
      </w:r>
    </w:p>
    <w:p>
      <w:r>
        <w:t>多了。」</w:t>
      </w:r>
    </w:p>
    <w:p>
      <w:r>
        <w:t>美目一动，视线已落在那男人的胯间，只见那里高高的坟起一大包物事，牢牢的把泳裤挺得老高。</w:t>
      </w:r>
    </w:p>
    <w:p>
      <w:r>
        <w:t>倚雯这么一见怎还了得，登时淫兴大动，脑海里只幻想着他的阳物，不知那话儿长成怎生样子，还是和家俊一</w:t>
      </w:r>
    </w:p>
    <w:p>
      <w:r>
        <w:t>般，只是个卵大棒短的呆家伙。</w:t>
      </w:r>
    </w:p>
    <w:p>
      <w:r>
        <w:t>当时阳巨祥见倚雯不住盯着他，心中暗喜。其实麦倚雯这个校花，他又怎会不知道，学里早就传开了。初时他</w:t>
      </w:r>
    </w:p>
    <w:p>
      <w:r>
        <w:t>在校里向同学一探，便知道她早已有了男友，无可奈何，只得息了追求她的心。岂料今日，二人竟在泳池碰个正着，</w:t>
      </w:r>
    </w:p>
    <w:p>
      <w:r>
        <w:t>再见她不时把眼飘过来，怎叫他不喜出望外。</w:t>
      </w:r>
    </w:p>
    <w:p>
      <w:r>
        <w:t>阳巨祥是聪明人，光凭她那暧昧而带着炽热的目光，便知道倚雯也对自己颇有意思。一星期后，阳巨祥乘着家</w:t>
      </w:r>
    </w:p>
    <w:p>
      <w:r>
        <w:t>俊不在她身旁，便上前去搭讪，却没想到倚雯竟如此落落大方，非常健谈，且是个薄底铜煲，一煮即熟。又过了两</w:t>
      </w:r>
    </w:p>
    <w:p>
      <w:r>
        <w:t>天，倚雯瞒着家俊和他约会，情到浓时，二人竟找了间宾馆，连夜大战了一场。</w:t>
      </w:r>
    </w:p>
    <w:p>
      <w:r>
        <w:t>当晚倚雯才知晓，阳巨祥果然人如其名，那根阳具当真又长又壮，当天直把倚雯干得一佛出世，二佛升天，其</w:t>
      </w:r>
    </w:p>
    <w:p>
      <w:r>
        <w:t>后回味无穷。</w:t>
      </w:r>
    </w:p>
    <w:p>
      <w:r>
        <w:t>倚雯今日闷得紧了，不禁又想起了这根大阳具，淫心萌动，便给了他一个电话。阳具祥岂肯错过这机会，当下</w:t>
      </w:r>
    </w:p>
    <w:p>
      <w:r>
        <w:t>不住口应承，并约她在当日的宾馆附近等待。下午二时，倚雯准时到达，但等了一会，已过了约会时间十多分</w:t>
      </w:r>
    </w:p>
    <w:p>
      <w:r>
        <w:t>钟，仍不见阳巨祥的影子，正感不耐之际，突然手机响起，竟是阳巨祥的来电，说因突然有事，要迟四十五分钟才</w:t>
      </w:r>
    </w:p>
    <w:p>
      <w:r>
        <w:t>能到达。若她不想四处走动，便自己先到宾馆去，他迟一会儿便到。</w:t>
      </w:r>
    </w:p>
    <w:p>
      <w:r>
        <w:t>倚雯无奈，还好这间宾馆是她和家俊去惯的，老顾客了，宾馆老板娘一看见她，便笑得四字口脸相迎，而倚雯</w:t>
      </w:r>
    </w:p>
    <w:p>
      <w:r>
        <w:t>和那老板娘也很谈得来，因此她和其它男人来此鬼混，家俊至今仍被瞒在鼓里。老板娘要的是生意，自不多管闲事，</w:t>
      </w:r>
    </w:p>
    <w:p>
      <w:r>
        <w:t>况且这也是开宾馆的首要条件。</w:t>
      </w:r>
    </w:p>
    <w:p>
      <w:r>
        <w:t>倚雯放下电话，心中虽然老大不满，但想起阳巨祥这根快乐棒，又不肯便此而去。心想若不是他，而是家俊或</w:t>
      </w:r>
    </w:p>
    <w:p>
      <w:r>
        <w:t>其它男人，早就不管而去了。她想了一想，脸上不由露出一抹迷人的笑容，背起皮包往宾馆方向走去。</w:t>
      </w:r>
    </w:p>
    <w:p>
      <w:r>
        <w:t>进入了房间，强烈的阳光自窗外射进来，把房间照得光亮通明。这是倚雯和家俊喜爱的房间，除了有宽阔的浴</w:t>
      </w:r>
    </w:p>
    <w:p>
      <w:r>
        <w:t>室外，还有一张颇大的软床，做爱之时，一晃一晃的，倍增情趣。倚雯坐在靠窗的单人沙发上，望向窗外，发了一</w:t>
      </w:r>
    </w:p>
    <w:p>
      <w:r>
        <w:t>会呆，便站起身往浴室走去。</w:t>
      </w:r>
    </w:p>
    <w:p>
      <w:r>
        <w:t>来到浴室，看见那偌大的浴缸，便想起自己和阳巨祥在浴缸大战的情景，当时干得真个天昏地暗，水花四溅，</w:t>
      </w:r>
    </w:p>
    <w:p>
      <w:r>
        <w:t>满室呻吟大作，而他那根大阳具，一记接着一记，插得又深又狠，现刻想起来，真是回味无穷，不由得唇绽一线，</w:t>
      </w:r>
    </w:p>
    <w:p>
      <w:r>
        <w:t>微微笑了起来。</w:t>
      </w:r>
    </w:p>
    <w:p>
      <w:r>
        <w:t>想了一会儿，回身望向前面的大镜，却见一个清纯美丽，长发及肩的少女，正自嘴角含笑，盈盈的站着，这股</w:t>
      </w:r>
    </w:p>
    <w:p>
      <w:r>
        <w:t>自豪感，确令她心感满足。她一面脱下外衣，一面想：「自己这副好身子，恐怕没一个男人抵挡得来，乘着现在还</w:t>
      </w:r>
    </w:p>
    <w:p>
      <w:r>
        <w:t>青春漂亮，真要好好享受人生才是。」</w:t>
      </w:r>
    </w:p>
    <w:p>
      <w:r>
        <w:t>外衣已滑落到腰际，一个碎花白乳罩呈现在眼前，正把胸前一对不大不小的乳房包裹住，而这对人见人爱的美</w:t>
      </w:r>
    </w:p>
    <w:p>
      <w:r>
        <w:t>乳，也不知迷倒了多少男人，更不知让多少男人玩弄过。倚雯自赏了一会儿，抓起脱下的外衣，徐步走出了浴室。</w:t>
      </w:r>
    </w:p>
    <w:p>
      <w:r>
        <w:t>倚雯在床尾坐下，软床晃了一晃，她便用手拍了一拍，心想：「好柔软的床哦！难怪家俊这么喜欢来这里。」</w:t>
      </w:r>
    </w:p>
    <w:p>
      <w:r>
        <w:t>不由一笑，想起家俊，便想到他总是喜欢站在床尾处，像现在一样，要我坐在床沿给他舔肉棒，吃他的精液。唉！</w:t>
      </w:r>
    </w:p>
    <w:p>
      <w:r>
        <w:t>男人就是爱这个，在这两年间，也不知吃了多少男人的精液了。</w:t>
      </w:r>
    </w:p>
    <w:p>
      <w:r>
        <w:t>她突发奇想，暗叫道：「啊！是了，不知阳巨祥的精液是怎生味儿，一会儿总得尝他一尝。」倚雯满脑子里，</w:t>
      </w:r>
    </w:p>
    <w:p>
      <w:r>
        <w:t>立时幻想着阳巨祥站在身前，挺着他那又长又粗的肉棒，而她竟伸出手指，用指尖假意点他的龟头马眼，却点了个</w:t>
      </w:r>
    </w:p>
    <w:p>
      <w:r>
        <w:t>空，原来只是幻觉，笑着放下手来，暗骂自己真是淫荡得太过了，不觉又笑了起来。</w:t>
      </w:r>
    </w:p>
    <w:p>
      <w:r>
        <w:t>倚雯双手往后，支持着身躯，仰天坐着，一时百无聊赖，又想起校里的男生来。曾经和她有过关系的男生，一</w:t>
      </w:r>
    </w:p>
    <w:p>
      <w:r>
        <w:t>一在她脑间滑过。点点指头一算，连她自己也吃了一惊，除了家俊外，竟然有七个之多。当下一个翻身，俯身趴在</w:t>
      </w:r>
    </w:p>
    <w:p>
      <w:r>
        <w:t>床上，咬着手指，怔怔的望着窗外炽烈的阳光出神。</w:t>
      </w:r>
    </w:p>
    <w:p>
      <w:r>
        <w:t>暗忖：「单是学校里面的男生，再加上家俊，便已经有八人了，还有上一年认识的小全，年初拜年时和表哥弄</w:t>
      </w:r>
    </w:p>
    <w:p>
      <w:r>
        <w:t>了一次。在一个月前，又和隔邻马先生干了一场，这么说来，享用过我身子的男人，加起来已有十一人了，真没想</w:t>
      </w:r>
    </w:p>
    <w:p>
      <w:r>
        <w:t>到，我今年才是十八岁，便和这么多男人好过，但我相信，若和母亲相比，恐怕还相差好一大截呢！</w:t>
      </w:r>
    </w:p>
    <w:p>
      <w:r>
        <w:t>倚雯趴在床上想了一会，见阳巨祥依然未到，心想还是去洗过澡，先把身子弄得干干净净，然后才和他玩个痛</w:t>
      </w:r>
    </w:p>
    <w:p>
      <w:r>
        <w:t>快吧！便跳下床来，跑进浴室去。</w:t>
      </w:r>
    </w:p>
    <w:p>
      <w:r>
        <w:t>面对着浴室的大镜，徐徐把碎花白乳罩脱掉，那对堪堪一握的美乳，马上在镜中跃现。乳房虽说不上大，却浑</w:t>
      </w:r>
    </w:p>
    <w:p>
      <w:r>
        <w:t>圆挺弹，鲜嫩的乳头，高高的竖立着。倚雯望着自己的乳房，情不自禁地用双手轻轻托起，捻弄一下峰顶的蓓蕾，</w:t>
      </w:r>
    </w:p>
    <w:p>
      <w:r>
        <w:t>身子立时敏感地一颤：「哦！好舒服……待会儿得叫他好好给我弄一会才行。</w:t>
      </w:r>
    </w:p>
    <w:p>
      <w:r>
        <w:t>倚雯便这样站着，自抚了一会，才脱下身上的内裤，走进洒水浴室。</w:t>
      </w:r>
    </w:p>
    <w:p>
      <w:r>
        <w:t>温适中的清水，不住在莲蓬头射出，打在她那又白又嫩的肌肤上。倚雯弯下身躯，首要是先把胯间的小穴好好</w:t>
      </w:r>
    </w:p>
    <w:p>
      <w:r>
        <w:t>清理干净，若给阳巨祥在舔弄时嗅出了异味，可大失情趣了。</w:t>
      </w:r>
    </w:p>
    <w:p>
      <w:r>
        <w:t>倚雯沐浴完毕，用大毛巾把身上的水珠抹干，想起刚才在赴约途中，买了一条性感内裤和一件睡衣，心想不如</w:t>
      </w:r>
    </w:p>
    <w:p>
      <w:r>
        <w:t>穿上试一试，瞧一下是否好看。当下把毛巾包住了身体，跑出浴室来，从皮包掏出那条深蓝色的绑带内裤，缓缓穿</w:t>
      </w:r>
    </w:p>
    <w:p>
      <w:r>
        <w:t>上，低头前后左右看看，果然穿上之后，极度性感迷人，心想：「若在家俊面前穿上，相信他定然感到惊喜，马上</w:t>
      </w:r>
    </w:p>
    <w:p>
      <w:r>
        <w:t>性欲大增。</w:t>
      </w:r>
    </w:p>
    <w:p>
      <w:r>
        <w:t>好不容易，时间已过了半小时，倚雯心想，阳巨祥也应该快到了，心里虽是焦急渴望，盼他能快点来，但越是</w:t>
      </w:r>
    </w:p>
    <w:p>
      <w:r>
        <w:t>着急，便越感烦躁。来到窗前的单人沙发坐下来，望着窗外的景物，焦急不耐之情，始终无法平服下来。</w:t>
      </w:r>
    </w:p>
    <w:p>
      <w:r>
        <w:t>倚雯百感无奈，心情烦闷到极点，便顺手在沙发旁的小几上取起一包小食，张口便吃。</w:t>
      </w:r>
    </w:p>
    <w:p>
      <w:r>
        <w:t>不知为何，烦闷时吃一些东西，心情竟然会大有好转，尤其是可口美味的食物。倚雯手口不停，登时吃得津津</w:t>
      </w:r>
    </w:p>
    <w:p>
      <w:r>
        <w:t>有味。不觉之间，一大包小食全落入她肚中。坐得无聊，纤手不停玩着内裤边的带子，才想起这条内裤是要穿给家</w:t>
      </w:r>
    </w:p>
    <w:p>
      <w:r>
        <w:t>俊看的，不能现在弄污了它。</w:t>
      </w:r>
    </w:p>
    <w:p>
      <w:r>
        <w:t>倚雯把身上的毛巾抛掉，把内裤的带子徐徐解开。</w:t>
      </w:r>
    </w:p>
    <w:p>
      <w:r>
        <w:t>她动作极慢，最后还是把内裤除去，整个身子顿时一丝不挂，赤条条的全裸着。</w:t>
      </w:r>
    </w:p>
    <w:p>
      <w:r>
        <w:t>倚雯也懒得再披回毛巾，便这样垂直着裸躯，躺卧在沙发上。</w:t>
      </w:r>
    </w:p>
    <w:p>
      <w:r>
        <w:t>等待情人，委实是一件心焦的事，更何况今日是瞒着男友出来偷汉子，那种心情，自然更感兴奋，便因为这样，</w:t>
      </w:r>
    </w:p>
    <w:p>
      <w:r>
        <w:t>阳巨祥迟迟不到来，心情又怎会马上平息。</w:t>
      </w:r>
    </w:p>
    <w:p>
      <w:r>
        <w:t>现在倚雯的脑袋里，想着的尽是一些男女之事，不免越是想，情兴便越旺，她把双脚搁在窗台上，微微分开双</w:t>
      </w:r>
    </w:p>
    <w:p>
      <w:r>
        <w:t>腿，露出胯间那红艳艳的嫩穴，双指拨开两片阴唇，徐徐抑擦内里的嫩肉。</w:t>
      </w:r>
    </w:p>
    <w:p>
      <w:r>
        <w:t>当指尖按上那鲜嫩的阴核时，那股快感，猛地自四方八面飞来，不禁轻轻地「啊」的一声，呻吟起来，欲火更</w:t>
      </w:r>
    </w:p>
    <w:p>
      <w:r>
        <w:t>是难禁，伸出玉指，探到穴里去，出出入入的抽插起来。忽地脑子一阵清醒，心里一惊，要是阳巨祥突然闯进来看</w:t>
      </w:r>
    </w:p>
    <w:p>
      <w:r>
        <w:t>见，必定会给他取笑一番。这个还不打紧，就是怕给他看轻了，说自己是个淫荡的女孩，那可还了得。想到此处，</w:t>
      </w:r>
    </w:p>
    <w:p>
      <w:r>
        <w:t>马上停下手来。</w:t>
      </w:r>
    </w:p>
    <w:p>
      <w:r>
        <w:t>倚雯百般无聊，加上刚才一轮的自摸，情欲已到了沸点，为了平静心头的火焰，就裸着身躯站起来，双手攀着</w:t>
      </w:r>
    </w:p>
    <w:p>
      <w:r>
        <w:t>大窗的玻璃，低头往街上望去，也不怕给窗外的人看见，一心只盼能看到阳巨祥的踪影。</w:t>
      </w:r>
    </w:p>
    <w:p>
      <w:r>
        <w:t>街上行人虽多，就是没有阳巨祥的影子，她看了一会，心想正好闲着无事，乘着阳巨祥还没来，倒不如把那件</w:t>
      </w:r>
    </w:p>
    <w:p>
      <w:r>
        <w:t>性感睡衣也穿来看看。</w:t>
      </w:r>
    </w:p>
    <w:p>
      <w:r>
        <w:t>一想及此，再打开皮包，取出那件睡衣跳上床去，连忙穿上，再低头一看，在这件粉蓝丝质的睡衣衬托下，两</w:t>
      </w:r>
    </w:p>
    <w:p>
      <w:r>
        <w:t>条修长雪白的玉腿，更是显得格外迷人。</w:t>
      </w:r>
    </w:p>
    <w:p>
      <w:r>
        <w:t>倚雯坐在床上，低头打量身上的睡衣，心想这件睡衣果然性感迷人，若给阳巨祥看见，必定让他看得口定目呆。</w:t>
      </w:r>
    </w:p>
    <w:p>
      <w:r>
        <w:t>想到这里，越想越是欢喜，一骨碌睡在床上，暗道：「那条深蓝色的内裤，便穿给家俊看吧。而这件睡衣，就</w:t>
      </w:r>
    </w:p>
    <w:p>
      <w:r>
        <w:t>让阳巨祥开一开眼界，到时看看他是何反应也好。想到开心处，脸上不由绽出一绺可爱的笑容。</w:t>
      </w:r>
    </w:p>
    <w:p>
      <w:r>
        <w:t>倚雯卧了一会，看看墙上的挂钟，原来又过了约定时间了，看见床头上的电话，便即爬起身过去，正想给阳巨</w:t>
      </w:r>
    </w:p>
    <w:p>
      <w:r>
        <w:t>祥一个电话。便在这时，房门声响，阳巨祥已踏进房来。倚雯回头一看，心中大喜，叫道：「你终于来了，等得人</w:t>
      </w:r>
    </w:p>
    <w:p>
      <w:r>
        <w:t>家好不焦急呢！</w:t>
      </w:r>
    </w:p>
    <w:p>
      <w:r>
        <w:t>阳巨祥看见倚雯身上的睡衣，把她裹得更是性感迷人，不由大赞起来：「好漂亮的睡衣啊，快过来让我看一看。」</w:t>
      </w:r>
    </w:p>
    <w:p>
      <w:r>
        <w:t>倚雯见他称赞，心中又是一甜，当下扑到他身上，双臂一伸，已环上他的脖子，笑问道：「真的很美吗，你喜</w:t>
      </w:r>
    </w:p>
    <w:p>
      <w:r>
        <w:t>不喜欢？」阳巨祥把她柔软的身子紧紧抱住，二人胸贴胸的双拥着，均感一份异常的满足感。阳巨祥答道：「</w:t>
      </w:r>
    </w:p>
    <w:p>
      <w:r>
        <w:t>当然欢喜，看来妳是新买的啊。」倚雯点了点头，仰起头紧盯着眼前的男人：「我是特为你而买的，还担心你</w:t>
      </w:r>
    </w:p>
    <w:p>
      <w:r>
        <w:t>不满意呢？」阳巨祥心中感激，把她腰肢箍得更紧，低下头去吻她。倚雯是个中能手，自是明白他的心意，</w:t>
      </w:r>
    </w:p>
    <w:p>
      <w:r>
        <w:t>当即闭上美目，微微半张樱唇来迎接他。</w:t>
      </w:r>
    </w:p>
    <w:p>
      <w:r>
        <w:t>阳巨祥不费半分气力，舌头已深深闯进，两条舌头立时缠绻在一处，你吸我吮，打得异常火热。阳巨祥嗅着她</w:t>
      </w:r>
    </w:p>
    <w:p>
      <w:r>
        <w:t>散发出来的体香，更为兴动，大手禁不住移到她胸前，把她一边乳房紧紧抓在手中，低呜道：「哦！妳的乳房真柔</w:t>
      </w:r>
    </w:p>
    <w:p>
      <w:r>
        <w:t>软，原来妳内里什么也没有。」倚雯有气无力道：「戴了乳罩，还不是给你脱去。啊……你握得我好舒服，轻</w:t>
      </w:r>
    </w:p>
    <w:p>
      <w:r>
        <w:t>轻的玩，不要那么猴急嘛！」阳巨祥温柔的玩着，边玩边问：「今日是什么好日子，妳怎地会找我出来，你的</w:t>
      </w:r>
    </w:p>
    <w:p>
      <w:r>
        <w:t>家俊呢？为何今日不来陪妳？</w:t>
      </w:r>
    </w:p>
    <w:p>
      <w:r>
        <w:t>倚雯道：「不要提他了，你再提起他，我马上便走。」</w:t>
      </w:r>
    </w:p>
    <w:p>
      <w:r>
        <w:t>这一招却是倚雯的绝招，向来无往而不利。她能和这么多个男人发生关系，都是拜这一招之功。</w:t>
      </w:r>
    </w:p>
    <w:p>
      <w:r>
        <w:t>原来倚雯虽然本性淫荡，但在人前，总是摆出一副清纯文静的乖乖模样，使外人决计瞧不出她的真本性。而她</w:t>
      </w:r>
    </w:p>
    <w:p>
      <w:r>
        <w:t>和校中的男生鬼混，都会搬出这一招数来，说是和男友家俊反了脸，才闹性子出来认识其它男人玩，偏要和家俊倒</w:t>
      </w:r>
    </w:p>
    <w:p>
      <w:r>
        <w:t>气。</w:t>
      </w:r>
    </w:p>
    <w:p>
      <w:r>
        <w:t>外人又哪会得知这只是她的借口，多半都信以为真，还庆幸自己飞来艳福。突然有美主动送上门，乐得享受一</w:t>
      </w:r>
    </w:p>
    <w:p>
      <w:r>
        <w:t>番。但每当那些人吃过知味，想要回味再来找她时，倚雯除非对此人心有好感，若不然，大多会这样说：「你把我</w:t>
      </w:r>
    </w:p>
    <w:p>
      <w:r>
        <w:t>当成什么，那日若非我和男友翻了脸皮，人家才不会和你乱来呢，现在我和家俊已经和好如初，又岂能再和你做那</w:t>
      </w:r>
    </w:p>
    <w:p>
      <w:r>
        <w:t>种事？</w:t>
      </w:r>
    </w:p>
    <w:p>
      <w:r>
        <w:t>只要这招一出，当真厉害得紧，可说是百试百灵。那些人听后，多会大感没趣，便再不加痴缠，更不想开罪这</w:t>
      </w:r>
    </w:p>
    <w:p>
      <w:r>
        <w:t>个大美人，封了将来相好的门户，只得垂头而去。这时阳巨祥听见，还道她和上次一样，又和男友耍性子，便</w:t>
      </w:r>
    </w:p>
    <w:p>
      <w:r>
        <w:t>不再多说话，只想今日怎生享用眼前这个俏娇娃。阳巨祥握玩了一会儿，突然双指一夹，把她乳头夹在两指中，轻</w:t>
      </w:r>
    </w:p>
    <w:p>
      <w:r>
        <w:t>轻捻弄着。只见倚雯浑身一颤，低声嗯了一下，半张的美目，立见润光闪然，而那副迷醉的神情，直是美到极点。</w:t>
      </w:r>
    </w:p>
    <w:p>
      <w:r>
        <w:t>阳巨祥看得心头火热，一边把玩一边道：「家俊真是幸福，有妳一个这样漂亮迷人的女朋友，随时都享尽人间</w:t>
      </w:r>
    </w:p>
    <w:p>
      <w:r>
        <w:t>艳福。倚雯低声道：现在人家都在你手上了，你还不满足。</w:t>
      </w:r>
    </w:p>
    <w:p>
      <w:r>
        <w:t>阳巨祥见隔住一层衣衫，终究不到肉，便把手从她睡衣脚伸出去，手掌滑过她纤幼的腰肢，直攀上她的玉峰。</w:t>
      </w:r>
    </w:p>
    <w:p>
      <w:r>
        <w:t>倚雯把身子微侧，胸口微微挺前，让他能更多空间把玩，当阳巨祥把整只乳房包在手中，禁不住叫道：「好柔</w:t>
      </w:r>
    </w:p>
    <w:p>
      <w:r>
        <w:t>软饱挺的乳房，真的不想放手。」</w:t>
      </w:r>
    </w:p>
    <w:p>
      <w:r>
        <w:t>倚雯也听得火动，见他喜欢玩弄自己的双乳，便主动背过身去，背脊靠在他前胸，接着提起他的双手，分别按</w:t>
      </w:r>
    </w:p>
    <w:p>
      <w:r>
        <w:t>上自己的一对美乳，低声道：「倚雯这样给你玩，还满意么？」阳巨祥自当满意，还不停的大赞，说她肌肤何</w:t>
      </w:r>
    </w:p>
    <w:p>
      <w:r>
        <w:t>等滑腻，样子何等美丽，听得倚雯心里甜丝丝的，甚为受用。二人站着弄了一会，阳巨祥再也抵受不住了，轻</w:t>
      </w:r>
    </w:p>
    <w:p>
      <w:r>
        <w:t>轻把她推开，说道：「我真的受不了，上床去玩吧。」</w:t>
      </w:r>
    </w:p>
    <w:p>
      <w:r>
        <w:t>倚雯也不拒绝，当先跳上床去，背过身子，徐徐把睡衣脱去。</w:t>
      </w:r>
    </w:p>
    <w:p>
      <w:r>
        <w:t>待得她回过身来，却见阳巨祥正怔怔的盯着她，身上依然衣裤齐整，还没开始脱衣服，不禁问道：「你怎么了，</w:t>
      </w:r>
    </w:p>
    <w:p>
      <w:r>
        <w:t>这样望着人家，还不脱衣服上来。」阳巨祥此刻才回过神来，吶吶道：「倚雯妳实在太美了，我的魂魄也给妳</w:t>
      </w:r>
    </w:p>
    <w:p>
      <w:r>
        <w:t>勾去了大半。」倚雯见他刚才的模样，知他并非胡乱奉承，笑道：「真的，不是全都勾去了么？还呆什么，快</w:t>
      </w:r>
    </w:p>
    <w:p>
      <w:r>
        <w:t>快脱衣服吧。」</w:t>
      </w:r>
    </w:p>
    <w:p>
      <w:r>
        <w:t>话才说完，倚雯自动仰倒在床，伸手拿过床头柜的果汁，细细喝了一口。</w:t>
      </w:r>
    </w:p>
    <w:p>
      <w:r>
        <w:t>放下杯子，侧身卧着，目光到处，看见阳巨祥正在急不可待的脱去长裤，长裤落地，再见他双手扣住内裤，往</w:t>
      </w:r>
    </w:p>
    <w:p>
      <w:r>
        <w:t>下一扯，内裤立时给他扯了下来，一根七八吋长的大阳具，登时朝天弹出，硬直直的挺在她眼前。倚雯乍见之</w:t>
      </w:r>
    </w:p>
    <w:p>
      <w:r>
        <w:t>下，真想喊出声来，心道：「好厉害哦，原来他已经硬成这般模样。」</w:t>
      </w:r>
    </w:p>
    <w:p>
      <w:r>
        <w:t>阳巨祥褪去身上的衣服，急巴巴的爬上床来，倚雯裸着全身，仰天卧定，正等待他直扑而下。岂料阳巨祥竟抓</w:t>
      </w:r>
    </w:p>
    <w:p>
      <w:r>
        <w:t>住他一条腿，高高的抱在手中，口唇贴到她足踝处，竟然吸吮狂吻起来。此举大出倚雯所料，只觉足踝又痒又</w:t>
      </w:r>
    </w:p>
    <w:p>
      <w:r>
        <w:t>酸，接着脚指头也给他咬住，还不停的在脚指缝中舔弄。</w:t>
      </w:r>
    </w:p>
    <w:p>
      <w:r>
        <w:t>倚雯从没试过这滋味，不由身子微颤，口里呻吟起来，心想，原来自己的脚指也是这般敏感。</w:t>
      </w:r>
    </w:p>
    <w:p>
      <w:r>
        <w:t>这时，阳巨祥的嘴唇开始往上滑，吻过她修长光滑的大腿，终于来到她那迷人的花洞口。阳巨祥双手把她两腿</w:t>
      </w:r>
    </w:p>
    <w:p>
      <w:r>
        <w:t>张开，一个娇嫩诱人的宝穴，立时呈现在他眼前，只见两片嫩腻丰厚的阴唇，已是湿潮满布，闪现着诱人的光芒。</w:t>
      </w:r>
    </w:p>
    <w:p>
      <w:r>
        <w:t>阳巨祥看见这个可人的肉蚧，哪还按捺得住，当即双指压住花穴两旁，慢慢往两旁一分。花穴立即应手而开，</w:t>
      </w:r>
    </w:p>
    <w:p>
      <w:r>
        <w:t>圆圆的大张着，露出内里鲜红色的美肉，而另一个迷人的小洞，正自张合蠕动，不少花露从洞口缓缓渗出，便知晓</w:t>
      </w:r>
    </w:p>
    <w:p>
      <w:r>
        <w:t>倚雯早已情动难耐。而倚雯也不害羞，大大的张开腿儿，把双手放在头顶，垂在床沿外，便这样的仰卧着，任</w:t>
      </w:r>
    </w:p>
    <w:p>
      <w:r>
        <w:t>由阳巨祥尽情欣赏那块神秘之地。当阳巨祥埋头刮舔时，一阵难以形容的快感，突然直窜上她的脑际，接着早</w:t>
      </w:r>
    </w:p>
    <w:p>
      <w:r>
        <w:t>已发硬的阴核，已给他纳入口中，还不时把舌尖顶拨。这股强烈的快感，立时教她大叫起来。</w:t>
      </w:r>
    </w:p>
    <w:p>
      <w:r>
        <w:t>阵阵快感仍没过去，第二波又接着而来，一根灵活的舌头，已然闯关直进，出入往来的上下挑弄。</w:t>
      </w:r>
    </w:p>
    <w:p>
      <w:r>
        <w:t>倚雯确无法再忍受这股折磨的快感，高声喊道：「受不了，求你不要这样，人家想要来了。」</w:t>
      </w:r>
    </w:p>
    <w:p>
      <w:r>
        <w:t>阳巨祥听见，更加是手口不停，着实施为，拿出百般手段去磨弄她，不用片刻，倚雯已难抵抗，终于长叫一声，</w:t>
      </w:r>
    </w:p>
    <w:p>
      <w:r>
        <w:t>一浪接一浪的阴精狂喷而出，弄得阳巨祥满口满脸均是淫水。</w:t>
      </w:r>
    </w:p>
    <w:p>
      <w:r>
        <w:t>阳巨祥停下动作，抬起头问道：「感觉如何，还满意吗？」倚雯略一回气，微微笑道：「你这样弄人家，</w:t>
      </w:r>
    </w:p>
    <w:p>
      <w:r>
        <w:t>丢得人家手麻脚软了。」随又看见他满脸都是阴精淫水，不禁笑道：「看你，满脸都是人家的东西，还不快快抹掉。」</w:t>
      </w:r>
    </w:p>
    <w:p>
      <w:r>
        <w:t>阳巨祥笑道：「这样的佳品，抹去岂不可惜。」倚雯听得心里高兴，便张开双手，轻声道：「伏在我身上，</w:t>
      </w:r>
    </w:p>
    <w:p>
      <w:r>
        <w:t>让人家好好抱住你。」阳巨祥那肯不依，便即腾身而上，倚雯把他厚硕的身躯牢牢抱住，在他耳边轻声道：「</w:t>
      </w:r>
    </w:p>
    <w:p>
      <w:r>
        <w:t>你好厉害哦，人家爱死你了。你知道吗，自从上次和你好过之后，便常常想起你，好想再和你狠狠玩一次，若不是</w:t>
      </w:r>
    </w:p>
    <w:p>
      <w:r>
        <w:t>我已经有了家俊，不能对不起他，所以一直来没有找你。」「是真的吗？」阳巨祥大喜，险些要跳了起来。</w:t>
      </w:r>
    </w:p>
    <w:p>
      <w:r>
        <w:t>倚雯看见他这开心样子，微微一笑，伸手往下，握住他的大阳具，温柔地套弄起来：「喜欢我这样弄你的肉棒么？」</w:t>
      </w:r>
    </w:p>
    <w:p>
      <w:r>
        <w:t>阳巨祥早已乐得不能出声，只好不住地点头。倚雯只觉手上之物，竟已硬得像铁柱一般，且火烫炙手，心想：</w:t>
      </w:r>
    </w:p>
    <w:p>
      <w:r>
        <w:t>「这样的大东西实在太可爱了，叫我怎舍得放手。」倚雯一面握玩，一面牵着他的手，放到自己的左乳上，在</w:t>
      </w:r>
    </w:p>
    <w:p>
      <w:r>
        <w:t>他颊上亲热地吻了一下，说道：「握住我，你不是说很喜欢玩倚雯的身子么，你现在便尽情玩人家好了。」阳</w:t>
      </w:r>
    </w:p>
    <w:p>
      <w:r>
        <w:t>巨祥那会和她客气，便即仔细把玩着，说道：「妳的乳房很美，乳头又红又嫩，瞧来家俊也很喜欢玩他吧，说得对</w:t>
      </w:r>
    </w:p>
    <w:p>
      <w:r>
        <w:t>吗？」倚雯点了点头：「家俊有一个习惯，就是爱把人家的乳房作枕头，要伏在我乳房上才肯睡觉。」阳</w:t>
      </w:r>
    </w:p>
    <w:p>
      <w:r>
        <w:t>巨祥叹道：「家俊真幸福。」倚雯又再吻了他一下：「我心里也很喜欢你，这样好吗，若然今次我和家俊闹反</w:t>
      </w:r>
    </w:p>
    <w:p>
      <w:r>
        <w:t>了，来做你的女友好吧，这样你便可以日日和我玩了。但假若我和家俊和好如初，便只能偷偷和你见面了，可是你</w:t>
      </w:r>
    </w:p>
    <w:p>
      <w:r>
        <w:t>不能给家俊知道喔。」阳巨祥大出意料之外，喜道：「我当然不会对他说，只要有机会和妳亲热，便心满意足</w:t>
      </w:r>
    </w:p>
    <w:p>
      <w:r>
        <w:t>了。」倚雯心想：「这样做虽然对不起家俊，但这样雄伟英俊，阳具又长又大的男生，我又怎能轻易放过呢，</w:t>
      </w:r>
    </w:p>
    <w:p>
      <w:r>
        <w:t>对不住了家俊，谁叫倚雯是个淫荡的女孩！」二人你握我搓，玩得越来越火动，倚雯向他微微一笑，说道：「</w:t>
      </w:r>
    </w:p>
    <w:p>
      <w:r>
        <w:t>你且先躺下来，让倚雯给你这根大东西舔一舔好么？」阳巨祥喜不自胜，一个翻身仰卧在床上。</w:t>
      </w:r>
    </w:p>
    <w:p>
      <w:r>
        <w:t>倚雯爬起身来，蹲到他胯间，徐徐伸出玉手握住那巨物，上上下下的套弄了一会，问道：「舒服么？」</w:t>
      </w:r>
    </w:p>
    <w:p>
      <w:r>
        <w:t>阳巨祥不停地点头，倚雯双手齐施，一手为他套弄，一手握住他的子孙袋，温柔地抚摸着，直看见那个大龟头</w:t>
      </w:r>
    </w:p>
    <w:p>
      <w:r>
        <w:t>冒出几伙白浆，才朝他嫣然一笑，弯下身躯，把头凑了过去。</w:t>
      </w:r>
    </w:p>
    <w:p>
      <w:r>
        <w:t>倚雯仍是不停手的套动，伸出丁香小舌，舔去马眼的浆液，接着把脸贴上肉棒，感受下肉棒的热度，才在棒身</w:t>
      </w:r>
    </w:p>
    <w:p>
      <w:r>
        <w:t>来回舔吻一阵，又把舌头在龟棱上打圈舔弄，把龟头的精液舔得干干净净，方张开嘴巴，把那硕大的龟头含入口中。</w:t>
      </w:r>
    </w:p>
    <w:p>
      <w:r>
        <w:t>阳巨祥直美得两眼一翻，高声喊爽。倚雯见他满意，口里加紧压力，间歇深插入喉，再拔将出来捋动几回，继</w:t>
      </w:r>
    </w:p>
    <w:p>
      <w:r>
        <w:t>而又放入口中，大肆吸吮，吃得唧唧有声。这回阳巨祥可乐透了，伸手往前探去，握住她正垂在大腿的乳房。</w:t>
      </w:r>
    </w:p>
    <w:p>
      <w:r>
        <w:t>倚雯也相当识趣，把身躯移靠过来，好叫他玩得更顺手。</w:t>
      </w:r>
    </w:p>
    <w:p>
      <w:r>
        <w:t>阳巨祥握住她一只美乳，又揉又搓，只见倚雯的乳房不住在他掌中变形。而倚雯吃着男人的大筋，也感兴动难</w:t>
      </w:r>
    </w:p>
    <w:p>
      <w:r>
        <w:t>耐，再加上阳巨祥的爱抚把弄，情欲更是愈来愈高。</w:t>
      </w:r>
    </w:p>
    <w:p>
      <w:r>
        <w:t>过得片刻，倚雯再顾不得矜持，吐出阳具叫道：「我好难受啊，倚雯好想要你，现在就给我好么？」</w:t>
      </w:r>
    </w:p>
    <w:p>
      <w:r>
        <w:t>阳巨祥正在过瘾，那肯就此煞车，遂道：「再舔多一会儿，若弄得我舒服，一会儿便好好的插爆妳。」</w:t>
      </w:r>
    </w:p>
    <w:p>
      <w:r>
        <w:t>倚雯无奈，只好再把龟头纳入口中，卖力吸吮。这一回可苦了倚雯，小穴里突然直痒到心肺，一股股的淫</w:t>
      </w:r>
    </w:p>
    <w:p>
      <w:r>
        <w:t>水，不停的汹涌而出，沿着大腿直往下流。又过了数分钟，她终究忍无可忍，停口叫道：「真的不行了，你便行行</w:t>
      </w:r>
    </w:p>
    <w:p>
      <w:r>
        <w:t>好，把你的大阳具插人家吧，我好想给你插啊。</w:t>
      </w:r>
    </w:p>
    <w:p>
      <w:r>
        <w:t>阳巨祥也感到时侯了，笑道：「好，我来了。」倚雯听见，也不待他出手来扶，便即仰身卧倒，自动张开</w:t>
      </w:r>
    </w:p>
    <w:p>
      <w:r>
        <w:t>大腿，只等那大阳具来插。阳巨祥蹲身在旁，双手按上她膝盖，把大腿再往两旁分开，低头见那穴口淫水满布，登</w:t>
      </w:r>
    </w:p>
    <w:p>
      <w:r>
        <w:t>时又感兴起，忙把身躯横移。</w:t>
      </w:r>
    </w:p>
    <w:p>
      <w:r>
        <w:t>阳巨祥挪身蹲跪在她身旁，中食二指突然插入她穴里，而拇指却按在她阴核上，不停的出入扣掘。</w:t>
      </w:r>
    </w:p>
    <w:p>
      <w:r>
        <w:t>倚雯如何受得来，只是呻吟大叫，侧头又看见那根大阳具搁在眼前，也不思想，当即伸手拿去，握住使劲套弄。</w:t>
      </w:r>
    </w:p>
    <w:p>
      <w:r>
        <w:t>阳巨祥这手掘穴神功果真厉害，不消片刻，便听得咕唧咕唧的水声大响，倚雯的淫水随着他的抽动，从穴里狂</w:t>
      </w:r>
    </w:p>
    <w:p>
      <w:r>
        <w:t>喷飞溅，床单上立时湿了一大片。倚雯难以忍受，丢完一次又一次，低头望去，淫水四飞，只觉他的手指刮着</w:t>
      </w:r>
    </w:p>
    <w:p>
      <w:r>
        <w:t>肉壁，那阵快感简直不能形容。倚雯不停扭腰摆臀，弓起腰臀狂叫不息：「不行了，你快住手，再这样下去，定要</w:t>
      </w:r>
    </w:p>
    <w:p>
      <w:r>
        <w:t>了人家的命儿啊。」</w:t>
      </w:r>
    </w:p>
    <w:p>
      <w:r>
        <w:t>阳巨祥笑了一笑，停下手来，身子移到她的胯间，拿着肉棒在她阴唇来回磨蹭，就是不愿进去。</w:t>
      </w:r>
    </w:p>
    <w:p>
      <w:r>
        <w:t>这时倚雯淫兴过甚，又给他磨得骚痒难当，再顾不得羞耻，伸手握住他的肉棒，开声求道：「快来吧，不要这</w:t>
      </w:r>
    </w:p>
    <w:p>
      <w:r>
        <w:t>样折磨我好么，把大肉棒插人家吧。」话还没说完，便动手把那龟头硬塞了进去：「用力干我，快来狠狠的插倚雯，</w:t>
      </w:r>
    </w:p>
    <w:p>
      <w:r>
        <w:t>人家要你……」阳巨祥给那小穴口包箍住龟头，只觉小穴又紧又窄，真个受用非常，当下也不搭话，挺起腰杆</w:t>
      </w:r>
    </w:p>
    <w:p>
      <w:r>
        <w:t>奋力往里插去，这一下直捅至底，把个小穴立时塞得爆满。倚雯啊的一声，叫道：「好大好粗的肉棒啊，这一下插</w:t>
      </w:r>
    </w:p>
    <w:p>
      <w:r>
        <w:t>得这么深，胀死人家了。」阳巨祥问道：「美吗？」</w:t>
      </w:r>
    </w:p>
    <w:p>
      <w:r>
        <w:t>倚雯点头道：「好美，不要停下来，再用力抽插。」阳巨祥自当遵命，狠命狂抽猛插，倚雯美得头摇身摆，</w:t>
      </w:r>
    </w:p>
    <w:p>
      <w:r>
        <w:t>不停地呻吟。大刀阔斧的抽插了一会，阳巨祥忽地抱她坐起，彼此面朝面的坐着大干。</w:t>
      </w:r>
    </w:p>
    <w:p>
      <w:r>
        <w:t>倚雯坐在他胯间，主动把身躯大上大落，感到肉棒不停在体内出入，实在美到极点。倚雯被他干得淫情大动，</w:t>
      </w:r>
    </w:p>
    <w:p>
      <w:r>
        <w:t>捧住他的脑袋，把一边乳房凑到他眼前，要他来吃。阳巨祥吃完一边又到另一边，不住口的交替吸吮，倚雯只知快</w:t>
      </w:r>
    </w:p>
    <w:p>
      <w:r>
        <w:t>感连连，双手把他抱得又牢又紧，臀部急上急落，飞快的套弄着肉棒。过了一会，阳巨祥忽道：「倚雯，我想</w:t>
      </w:r>
    </w:p>
    <w:p>
      <w:r>
        <w:t>看看肉棒出入之势，看妳怎样用小穴套着我的肉棒。」倚雯听见一笑：「你这人好坏。」口里虽这样说，但还</w:t>
      </w:r>
    </w:p>
    <w:p>
      <w:r>
        <w:t>是把身躯往后仰，双手支在床上，二人立即变成一个Ｍ字，而交接之处，却清清楚楚落入二人眼中。只见二人配合</w:t>
      </w:r>
    </w:p>
    <w:p>
      <w:r>
        <w:t>无间，每次一挺一退，颇为合契，眼看那根巨棒，不住在小穴里来回穿梳，时隐时现，每一抽出，便带着一股淫水</w:t>
      </w:r>
    </w:p>
    <w:p>
      <w:r>
        <w:t>往外飞射，当真淫亵之极。倚雯低头看见，也不禁有点脸红，但那根肉棒插在小穴里，实在太美妙了，大龟头</w:t>
      </w:r>
    </w:p>
    <w:p>
      <w:r>
        <w:t>不停刮着肉心，简直美到骨髓去，加上肉棒又粗又长，每记直抵花心，插得她又是疼痛，又感得趣，这种难耐的快</w:t>
      </w:r>
    </w:p>
    <w:p>
      <w:r>
        <w:t>感，却又有另一番滋味。抽插数百回后，阳巨祥忽然停下动作，要倚雯伏跪在床，打算从后面肏干。倚雯</w:t>
      </w:r>
    </w:p>
    <w:p>
      <w:r>
        <w:t>依言而为，把个美臀高高的竖起，还主动用双手把玉股分开，露出那水汪汪的迷人宝穴。阳巨祥低头望去，见</w:t>
      </w:r>
    </w:p>
    <w:p>
      <w:r>
        <w:t>穴口大张，腥红的嫩肉一张一缩的，诱人之极，便即挺枪深深刺去。这回他用尽气力，狂抽狠插，又快又劲。不觉</w:t>
      </w:r>
    </w:p>
    <w:p>
      <w:r>
        <w:t>又抽插了数百回，倚雯已被干得头脑森然，更不知丢了多少回，到得后来，忽觉阳巨祥动作加烈，倚雯知他快要射</w:t>
      </w:r>
    </w:p>
    <w:p>
      <w:r>
        <w:t>了，便把臀部着力迎凑。不用多久，阳巨祥喘声大作，叫道：「快来了，我要射进去。」「尽情射吧，把</w:t>
      </w:r>
    </w:p>
    <w:p>
      <w:r>
        <w:t>你的精液全射给倚雯，射进我的子宫去！」倚雯回头叫道。接着肉棒跳了几跳，浓浓的热精全射进深宫里去。</w:t>
      </w:r>
    </w:p>
    <w:p>
      <w:r>
        <w:t>发泄完毕，二人浑身委顿，牢牢抱在一起，不停地喘气。倚雯从没尝过这么激烈的肉战，一时软得手脚懒动。</w:t>
      </w:r>
    </w:p>
    <w:p>
      <w:r>
        <w:t>阳巨祥回过气来，叫她一起去沐浴。倚雯心知和他共浴，不免又要多手多脚，便道：「我没气力了，你自己先</w:t>
      </w:r>
    </w:p>
    <w:p>
      <w:r>
        <w:t>进去，让我再休息一会儿，便进来。」阳巨祥无奈，只好自个儿跑进浴室去。</w:t>
      </w:r>
    </w:p>
    <w:p>
      <w:r>
        <w:t>倚雯软倒在床上，回味着刚才的激情，没想阳巨祥今次比上一回还要厉害得多，家俊和他相比，确实相差太远</w:t>
      </w:r>
    </w:p>
    <w:p>
      <w:r>
        <w:t>了。想着之间，才发觉阳巨祥久久还没出来，也不知他在浴室弄什么东东，好奇心起，便跑到浴室去，才一进门，</w:t>
      </w:r>
    </w:p>
    <w:p>
      <w:r>
        <w:t>便给人从后抱住，倚雯回头一看，那还会是谁。她回过身来，抱住他的熊腰，二人便这样在门边拥抱住，倚雯</w:t>
      </w:r>
    </w:p>
    <w:p>
      <w:r>
        <w:t>抬起头来，望住他道：「这么久还不出去，在这里干什么？」阳巨祥笑道：「我在这里回气，待妳进来再狠狠</w:t>
      </w:r>
    </w:p>
    <w:p>
      <w:r>
        <w:t>干妳一次。」倚雯笑道：「我才不信你这么快又活过来。」</w:t>
      </w:r>
    </w:p>
    <w:p>
      <w:r>
        <w:t>说着伸手到他胯下，握住那阳物，见他不软不硬的垂着，很是好玩，便道：「瞧来它还不行呢。」</w:t>
      </w:r>
    </w:p>
    <w:p>
      <w:r>
        <w:t>阳巨祥道：「只要妳着力摸玩，保证很快又龙精虎猛。」倚雯向他甜甜一笑，握住阳具套弄了几下，道：</w:t>
      </w:r>
    </w:p>
    <w:p>
      <w:r>
        <w:t>「我们到浴缸去好，再和你好好弄？」</w:t>
      </w:r>
    </w:p>
    <w:p>
      <w:r>
        <w:t>来到浴缸，阳向祥先跨步进去，倚雯待他坐定，方背着坐在他身上。阳巨祥双手围上她腰肢，只见倚雯提</w:t>
      </w:r>
    </w:p>
    <w:p>
      <w:r>
        <w:t>着他双手，引到双峰处，说道：「握住我乳房，不准你放手」阳巨祥笑道：「妳这对乳房又软又挺，谁舍得放</w:t>
      </w:r>
    </w:p>
    <w:p>
      <w:r>
        <w:t>手。」</w:t>
      </w:r>
    </w:p>
    <w:p>
      <w:r>
        <w:t>倚雯在他身上朝天仰倒，低头望着他抚玩自己的乳房，只见一对美乳，在他的把玩下，晃来晃去，不住变动着</w:t>
      </w:r>
    </w:p>
    <w:p>
      <w:r>
        <w:t>形状，她不禁看得欲火渐萌，低声道：「你比家俊还会弄呢。」阳巨祥问道：「是了，家俊的肉棒可有我的大？」</w:t>
      </w:r>
    </w:p>
    <w:p>
      <w:r>
        <w:t>倚雯摇头道：「没有，你是我见过最粗最大的一个。」「妳见过很多男人的阳具？」阳巨祥犯疑起来。</w:t>
      </w:r>
    </w:p>
    <w:p>
      <w:r>
        <w:t>倚雯自知漏了嘴，随即道：「是啊，恐怕有一二百根了。家俊时常和我一起看色情影碟，日本头的肉棒，瞧来还</w:t>
      </w:r>
    </w:p>
    <w:p>
      <w:r>
        <w:t>没一根及得你呢。」阳巨祥登时释然，双手托住那对美乳，肆意玩起来：「原来这样，妳时常和家俊这样弄吧？」</w:t>
      </w:r>
    </w:p>
    <w:p>
      <w:r>
        <w:t>倚雯笑道：「你喝醋么？」</w:t>
      </w:r>
    </w:p>
    <w:p>
      <w:r>
        <w:t>阳巨祥道：「这个是少不免，想起妳和家俊干穴，心里又怎会舒服。」倚雯道：「家俊是我的男朋友，我</w:t>
      </w:r>
    </w:p>
    <w:p>
      <w:r>
        <w:t>给他干，给他玩，都是天公地道之事，若说心中不舒服，应该是家俊才是，要是给他看见我被你干，也不知他会怎</w:t>
      </w:r>
    </w:p>
    <w:p>
      <w:r>
        <w:t>样。」阳巨祥道：「妳便索性和他分手，做我的女朋友好了？」倚雯道：「待我想一想，但现在不说与你</w:t>
      </w:r>
    </w:p>
    <w:p>
      <w:r>
        <w:t>知。」阳巨祥把手放到她胯间，在她耳边道：「架起双腿，给我好好摸一摸。」倚雯依言照做，阳巨祥手</w:t>
      </w:r>
    </w:p>
    <w:p>
      <w:r>
        <w:t>指得到自由，便即发动指功，狠命挖掘起来。不用一会儿，倚雯已经淫水长流，口里呻吟不绝，体内的欲火，</w:t>
      </w:r>
    </w:p>
    <w:p>
      <w:r>
        <w:t>开始猛然上升。阳巨祥一手玩着她乳房，一手狠命狂掘，立见水花四溅，倚雯再也受不住，忙翻过身来把他抱</w:t>
      </w:r>
    </w:p>
    <w:p>
      <w:r>
        <w:t>住，叫道：「快来干我，人家又想要你的大巨棒。」</w:t>
      </w:r>
    </w:p>
    <w:p>
      <w:r>
        <w:t>阳巨祥说道：「我还没硬起来，又怎干入去。」倚雯无奈，伸手握住阳具套动，看他能否早点硬起来。</w:t>
      </w:r>
    </w:p>
    <w:p>
      <w:r>
        <w:t>阳巨祥牢牢抱住她，低头吻上她小嘴。抬头配合着他，边吻边把弄那根巨物。</w:t>
      </w:r>
    </w:p>
    <w:p>
      <w:r>
        <w:t>二人拥吻了一会，阳巨祥放开了她，说道：「给我吃吃妳的奶子吧。」倚雯听见，也不多言，便即挪高身</w:t>
      </w:r>
    </w:p>
    <w:p>
      <w:r>
        <w:t>躯，把个美乳凑到他口中。阳巨祥先舔了一会儿乳头，才用力地吸吮，一时吃得唧唧有声。</w:t>
      </w:r>
    </w:p>
    <w:p>
      <w:r>
        <w:t>倚雯垂首望去，看见他不停地狂吸猛吮，一对乳头，已兴奋得发痛，就这样弄了一会，倚雯发觉他的肉棒已渐</w:t>
      </w:r>
    </w:p>
    <w:p>
      <w:r>
        <w:t>有起色，心中一喜，加多两分劲度，再套弄得百回，肉棒已经硬如铁石。</w:t>
      </w:r>
    </w:p>
    <w:p>
      <w:r>
        <w:t>倚雯道：「他已经硬了。」便握住龟头对准小穴，沉身下坐，肉棒应声而入，直没至根。</w:t>
      </w:r>
    </w:p>
    <w:p>
      <w:r>
        <w:t>「啊！好舒服，真想天天给你干。」阳巨祥道：「妳便做我的女友吧，这样不是可以么？」倚雯道：</w:t>
      </w:r>
    </w:p>
    <w:p>
      <w:r>
        <w:t>「好吧，我便做你半个女朋友，一半给你，一半给家俊，早上给他干，晚上给你干，你说好吗？」</w:t>
      </w:r>
    </w:p>
    <w:p>
      <w:r>
        <w:t>阳巨祥自然知她是说笑，只好不出声。倚雯这时直起身来，自动坐着上下套动，胸前的美乳随着动作上下晃动，</w:t>
      </w:r>
    </w:p>
    <w:p>
      <w:r>
        <w:t>阳巨祥看得兴动，伸出双手各握了一只。倚雯三点受击，更是淫兴大增，叫道：「真的好舒服，人家爱死你这</w:t>
      </w:r>
    </w:p>
    <w:p>
      <w:r>
        <w:t>条大阳具了。」阳巨祥把他扶出浴缸，叫她双手按在缸边，从后面插进，这回二人在浴室花招百出，从浴缸战</w:t>
      </w:r>
    </w:p>
    <w:p>
      <w:r>
        <w:t>到地上，再由地上弄到洗手台，直弄了半小时方完满结束。</w:t>
      </w:r>
    </w:p>
    <w:p>
      <w:r>
        <w:t>这回阳巨祥终于感到全身乏力，首先走出浴室，软倒在床上。倚雯单独留在浴室，再次把身体洗个干净，才走</w:t>
      </w:r>
    </w:p>
    <w:p>
      <w:r>
        <w:t>出浴缸。</w:t>
      </w:r>
    </w:p>
    <w:p>
      <w:r>
        <w:t>倚雯用浴巾抹净身上的水珠，来到大镜前，慢慢把浴巾围在身上。</w:t>
      </w:r>
    </w:p>
    <w:p>
      <w:r>
        <w:t>这时她看着镜上的自己，而镜中的少女，真是长得天仙般漂亮，又多么清纯可爱啊，但又有谁会知，这个人见</w:t>
      </w:r>
    </w:p>
    <w:p>
      <w:r>
        <w:t>人爱的少女，内里却是如此淫荡，背着自己的男人，不时想出来和别的男人鬼混。</w:t>
      </w:r>
    </w:p>
    <w:p>
      <w:r>
        <w:t>倚雯打理一下头发，心想，过了青春无少年，得好好把握现在，加上自己青春美丽，要多少男人便有多少，又</w:t>
      </w:r>
    </w:p>
    <w:p>
      <w:r>
        <w:t>何须只守在一个人的身边。她想通这点，不由开心笑起来。</w:t>
      </w:r>
    </w:p>
    <w:p>
      <w:r>
        <w:t>当她走出浴室，发觉阳巨祥裸着身躯，早已沉沉睡去，她坐到了床边，喝了一口水，回头往阳巨祥看去，见他</w:t>
      </w:r>
    </w:p>
    <w:p>
      <w:r>
        <w:t>那根阳具虽然软弱无力，横横摆在腿侧，但仍有四五吋之长，这等好物，确实不是常见，禁不住伸手过去，握住软</w:t>
      </w:r>
    </w:p>
    <w:p>
      <w:r>
        <w:t>物抚玩了一会，心道：「好吧，见你天生这根好宝贝，打后便再和你多玩几次吧。」</w:t>
      </w:r>
    </w:p>
    <w:p>
      <w:r>
        <w:t>接着坐起身来，开始穿回衣服。</w:t>
      </w:r>
    </w:p>
    <w:p>
      <w:r>
        <w:t>当她穿戴完毕，坐在沙发的扶手上，望见阳巨祥依然未醒，心想：「便由得你在这里睡吧。」看看腕表，快到</w:t>
      </w:r>
    </w:p>
    <w:p>
      <w:r>
        <w:t>五时了，家俊相信已经回家了，倒不如现在去找他，说不好还会和他再大战一场呢。」</w:t>
      </w:r>
    </w:p>
    <w:p>
      <w:r>
        <w:t>便回头向床上的男人笑一笑，低声道：「我走了，下次再和你玩过。」话后提起皮包，开门去了。【完】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