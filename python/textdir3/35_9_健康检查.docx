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健康检查</w:t>
      </w:r>
    </w:p>
    <w:p>
      <w:r>
        <w:t>十六岁那年的开学日，班主任就要我们去做一件挺麻烦的事情。</w:t>
      </w:r>
    </w:p>
    <w:p>
      <w:r>
        <w:t>「健康检查」班主任推一推了眼镜，说「我们学校和附近的公共诊所约好了，在这星期会有医生为我们做健康</w:t>
      </w:r>
    </w:p>
    <w:p>
      <w:r>
        <w:t>检查。从学校走过去大概是这样……」</w:t>
      </w:r>
    </w:p>
    <w:p>
      <w:r>
        <w:t>看着班主任在黑板上画简陋的地图，我皱了皱眉头，想︰「健康检查呀……」</w:t>
      </w:r>
    </w:p>
    <w:p>
      <w:r>
        <w:t>健康检查原来也没有什麽值得烦恼的，但听闻这一年的健康检查会有点不同。</w:t>
      </w:r>
    </w:p>
    <w:p>
      <w:r>
        <w:t>除了去检查身体外，还必需证明自己发育健全。也就是说，要在素未谋面的医生面前雄纠纠的举旗致礼。这是</w:t>
      </w:r>
    </w:p>
    <w:p>
      <w:r>
        <w:t>多麽令人尴尬的事情，尤其是我下面一根毛也未有长的情况下。</w:t>
      </w:r>
    </w:p>
    <w:p>
      <w:r>
        <w:t>平日听那些猪朋狗友说猥琐话的时候，多少知道自己发育比较慢，不止喉结不太明显，下面更是寸草不生。但</w:t>
      </w:r>
    </w:p>
    <w:p>
      <w:r>
        <w:t>我又不想给人当小鬼看，所以体育课换衣服时，总是一个人躲在厕所格去换。要我在陌生人面前曝露自己的私，就</w:t>
      </w:r>
    </w:p>
    <w:p>
      <w:r>
        <w:t>算他是医生，也令我觉得非常难堪。</w:t>
      </w:r>
    </w:p>
    <w:p>
      <w:r>
        <w:t>「记着！一定要去！」回头过来的班主任，大概看到大家一脸不耐烦的样子，狠狠地丢下这句话，我心里不禁</w:t>
      </w:r>
    </w:p>
    <w:p>
      <w:r>
        <w:t>叹了口气。</w:t>
      </w:r>
    </w:p>
    <w:p>
      <w:r>
        <w:t>抱着早死早超生想法的我，趁着开学日当天下午没课，就跑去做健康检查。</w:t>
      </w:r>
    </w:p>
    <w:p>
      <w:r>
        <w:t>公共诊所总是有很多公公婆婆排队轮诊，我在长长的队列中排了半个小时，终于可以对柜台的护士小姐说明来</w:t>
      </w:r>
    </w:p>
    <w:p>
      <w:r>
        <w:t>意。那位护士小姐笑了笑，然後指着对面一个站立指示板，告诉我去板上写的房间就行了。</w:t>
      </w:r>
    </w:p>
    <w:p>
      <w:r>
        <w:t>我尴尬地笑了笑，原来我不用排队，这半小时白排了。</w:t>
      </w:r>
    </w:p>
    <w:p>
      <w:r>
        <w:t>出师不利，来时那必死的决心也烟消云散，想想等会要面对的情况，正要敲门的手就有点敲不下去的感觉。轻</w:t>
      </w:r>
    </w:p>
    <w:p>
      <w:r>
        <w:t>轻的敲了一下，就听到一把苍老的声音叫我请进。</w:t>
      </w:r>
    </w:p>
    <w:p>
      <w:r>
        <w:t>推门而入，见到一位头发花白老医生，看来有五十好几了，抬头对我说︰「XX中学的吧？来，请坐那边。」然</w:t>
      </w:r>
    </w:p>
    <w:p>
      <w:r>
        <w:t>而指了指角落的一张木椅。</w:t>
      </w:r>
    </w:p>
    <w:p>
      <w:r>
        <w:t>「有带眼镜吗？」看到老医生起身走到我身前的投映机，我摇了摇头。</w:t>
      </w:r>
    </w:p>
    <w:p>
      <w:r>
        <w:t>「嗯。那我们开始吧。」老医生笑着对我说，感觉上很和蔼可亲的，心里登时放松不少。对着这样和蔼的老人</w:t>
      </w:r>
    </w:p>
    <w:p>
      <w:r>
        <w:t>家，等一下那件事也就没那麽尴尬了。</w:t>
      </w:r>
    </w:p>
    <w:p>
      <w:r>
        <w:t>接着老医生打开投映机，又关了灯，然後要我读出映片上大大小小的英文字和数字。一时闭着左眼，一时闭着</w:t>
      </w:r>
    </w:p>
    <w:p>
      <w:r>
        <w:t>右眼，把映片上的字都读了一遍，最後要我在一个由很多直线组成的圆形中，告诉他那条线看来比较粗。前後大概</w:t>
      </w:r>
    </w:p>
    <w:p>
      <w:r>
        <w:t>花了二十多分钟。</w:t>
      </w:r>
    </w:p>
    <w:p>
      <w:r>
        <w:t>亮了灯，老医生指示我坐到他写字的椅子，同时又问我要了学生证。</w:t>
      </w:r>
    </w:p>
    <w:p>
      <w:r>
        <w:t>「没什麽近视。」老医生在病历表上抄上我的姓名学号等资料，微笑说︰「但散光挺深的，记着不要眼。」</w:t>
      </w:r>
    </w:p>
    <w:p>
      <w:r>
        <w:t>「嗯。」我点头应了一声，心想戏肉要来了，但却一点也不紧张。毕竟眼前这位老医师，年纪比我爸还要大了。</w:t>
      </w:r>
    </w:p>
    <w:p>
      <w:r>
        <w:t>「好了，拿这张表到208 号房去做身体检查吧。」说着把病历表和学生证一同还给我。</w:t>
      </w:r>
    </w:p>
    <w:p>
      <w:r>
        <w:t>「咦？」我呆了一呆，心想验眼和身体检查不是一块做的吗？</w:t>
      </w:r>
    </w:p>
    <w:p>
      <w:r>
        <w:t>「出门右手边第5 间就是了。」大概看到我一脸疑惑，老医生以为我不知怎样走，声音还是那麽和蔼可亲。</w:t>
      </w:r>
    </w:p>
    <w:p>
      <w:r>
        <w:t>拿着病历表走到不远处的另一扉门，心想若这个医生如果比较年青的话，不知会不会偷笑我一根毛也没有，心</w:t>
      </w:r>
    </w:p>
    <w:p>
      <w:r>
        <w:t>情就不禁下着大雨。在胡思乱想下敲了门，隐约听到回应後就推了门进去。</w:t>
      </w:r>
    </w:p>
    <w:p>
      <w:r>
        <w:t>「来做健康检查的吧？请坐。」眼前的医生礼貌地站起身来，向前的木椅摆了摆手，示意我坐下。</w:t>
      </w:r>
    </w:p>
    <w:p>
      <w:r>
        <w:t>但是我却呆住了，握着门把张开口，完完全全给吓呆了。因为眼前的不但是位年青的医生，而且还是一位年青</w:t>
      </w:r>
    </w:p>
    <w:p>
      <w:r>
        <w:t>的「女」医生。想到等一下要面对的情况，下着大雨的心情瞬间雷电交加，心里不停打，想着要不要说敲错门了，</w:t>
      </w:r>
    </w:p>
    <w:p>
      <w:r>
        <w:t>然後逃回家下次再来检查。</w:t>
      </w:r>
    </w:p>
    <w:p>
      <w:r>
        <w:t>「来做健康检查的吧？来，不用尴尬，我是医生呀！」年轻的女医生微笑着对我说，并且亲切的走过来把我拉</w:t>
      </w:r>
    </w:p>
    <w:p>
      <w:r>
        <w:t>进房去。大概在我惊慌失措的表情中，猜到我的顾虑吧。</w:t>
      </w:r>
    </w:p>
    <w:p>
      <w:r>
        <w:t>「不用怕，我是医生呀。」我半推半就之间坐到椅子上，女医生从我手中取过病历表，微笑着重复自己的职业，</w:t>
      </w:r>
    </w:p>
    <w:p>
      <w:r>
        <w:t>希望消除我的顾虑。但我总觉她那专业的笑容下，给我一种「这下好玩了」的感觉。</w:t>
      </w:r>
    </w:p>
    <w:p>
      <w:r>
        <w:t>「原同学吗？我是黄医生。」女医生坐在前另一张椅子上看着我病历表，而我则唯唯诺诺的回应着。</w:t>
      </w:r>
    </w:p>
    <w:p>
      <w:r>
        <w:t>这位黄医生不算漂亮，但绝对和丑字沾不上边，脸尖尖的带着一副银框眼镜，看起来挺业的。脸上化了淡淡的</w:t>
      </w:r>
    </w:p>
    <w:p>
      <w:r>
        <w:t>妆，但还是看到眼角的一些鱼尾纹。想想大学再加上实习，到成为持牌医生到少也廿七八岁吧，而且学医比学其他</w:t>
      </w:r>
    </w:p>
    <w:p>
      <w:r>
        <w:t>要辛苦，有些鱼尾纹也不奇怪。大概是房间里开着空调吧，大热天时，白色的医生袍下却穿着浅蓝色的阔领毛衣，</w:t>
      </w:r>
    </w:p>
    <w:p>
      <w:r>
        <w:t>毛茸茸的看起来就觉得很和暖。</w:t>
      </w:r>
    </w:p>
    <w:p>
      <w:r>
        <w:t>「好吧，请脱衣服。」放下病历表，黄医生抬头说。</w:t>
      </w:r>
    </w:p>
    <w:p>
      <w:r>
        <w:t>「咦？脱衣服！？」这麽快就进入主题了吗？胡思乱想中的我，突然听到这样一句，不禁吓了一跳。</w:t>
      </w:r>
    </w:p>
    <w:p>
      <w:r>
        <w:t>「你不会认为我可以隔着衣服做听诊吧。」黄医生打趣地说，脸上的笑意更浓了，大概觉得我的表情很有趣。</w:t>
      </w:r>
    </w:p>
    <w:p>
      <w:r>
        <w:t>我低头借着解衫钮避开黄医生的目光，心中暗骂自己神经过敏。同时心中惴惴不安，想到等下要对这位陌生的</w:t>
      </w:r>
    </w:p>
    <w:p>
      <w:r>
        <w:t>女性，举起我光秃秃的旗帜致礼，一颗心就犹如悬在半空，一点也不踏实，不知如何是好。</w:t>
      </w:r>
    </w:p>
    <w:p>
      <w:r>
        <w:t>毕竟除了小时候家中母亲和姐姐看过以外，从来未给外人见过，更何况要举旗致礼？！心里紧张得要命，甚至</w:t>
      </w:r>
    </w:p>
    <w:p>
      <w:r>
        <w:t>可以听到自己的心「噗噗」乱跳，只希望等一会黄医生也会不好意思，然後大家随便混过去就算。</w:t>
      </w:r>
    </w:p>
    <w:p>
      <w:r>
        <w:t>冰冷的触感忽然而至，冷冰冰的听诊器把我拉回现实。黄医生一边把听诊器压在我的左胸，一边看着自己的手</w:t>
      </w:r>
    </w:p>
    <w:p>
      <w:r>
        <w:t>表在读秒。一会後，又移到别处，再叫我深呼吸几下。如此重复几次，最後巡例的用电筒照了照我喉咙，又摸了摸</w:t>
      </w:r>
    </w:p>
    <w:p>
      <w:r>
        <w:t>我那不明显的喉结。</w:t>
      </w:r>
    </w:p>
    <w:p>
      <w:r>
        <w:t>「好了。」黄医生拿起笔在病历表上写字，但正当我要扣好衫钮的时候又制止了我，指着房里另一对门说︰「</w:t>
      </w:r>
    </w:p>
    <w:p>
      <w:r>
        <w:t>请脱掉鞋，躺在那间房的床上等我。」</w:t>
      </w:r>
    </w:p>
    <w:p>
      <w:r>
        <w:t>「终于要来了。」我心里叹着气，一步步走向那房间，心里颇有点到刑场赴死的感觉。</w:t>
      </w:r>
    </w:p>
    <w:p>
      <w:r>
        <w:t>打开门，脱掉鞋子，爬上那纯白色的病床，静静的等待刽子手的来临。等待的时间缌是过得特别慢，我看着白</w:t>
      </w:r>
    </w:p>
    <w:p>
      <w:r>
        <w:t>色的天花板，体会着荆轲剌秦「风萧萧兮易水寒，壮士一去兮不复还。」的心情。「咯咯」的脚步声却突然响起，</w:t>
      </w:r>
    </w:p>
    <w:p>
      <w:r>
        <w:t>心里那种视死如归的心情立即灰飞烟灭，背脊一阵发凉，身体也变得僵硬︰「真……真的要来了！！」</w:t>
      </w:r>
    </w:p>
    <w:p>
      <w:r>
        <w:t>黄医生白色的身影出现在床边，未语先笑，随手将病历表放在床边的椅子上，对硬化的我说︰「不用怕，只是</w:t>
      </w:r>
    </w:p>
    <w:p>
      <w:r>
        <w:t>作一些简单的检查而已。」</w:t>
      </w:r>
    </w:p>
    <w:p>
      <w:r>
        <w:t>我苦笑了一下，心想︰「我知，只不过我有个地方不太想被检查而已」同时又再次希望黄医生会不好意思，大</w:t>
      </w:r>
    </w:p>
    <w:p>
      <w:r>
        <w:t>家含糊过去就好。</w:t>
      </w:r>
    </w:p>
    <w:p>
      <w:r>
        <w:t>黄医生在我的右腹有节奏的按一下，然後问我痛不痛，我摇摇头。之後用同样手法在我肚上几个不同地方按了</w:t>
      </w:r>
    </w:p>
    <w:p>
      <w:r>
        <w:t>按，又问我痛不痛，我同样以摇头答覆。</w:t>
      </w:r>
    </w:p>
    <w:p>
      <w:r>
        <w:t>「嗯，起来吧，差不多了。」听到黄医生叫我起来，我有点不相信自己的耳朵，我最害怕的事竟然没有发生。</w:t>
      </w:r>
    </w:p>
    <w:p>
      <w:r>
        <w:t>心情立即变成万里晴空，一个个烟花在心头爆开。我高兴地坐起身来，心想黄医生毕竟是年轻的女性，这种检查当</w:t>
      </w:r>
    </w:p>
    <w:p>
      <w:r>
        <w:t>然还是会害羞的，这样含混过去，大家都不用尴尬就最好。</w:t>
      </w:r>
    </w:p>
    <w:p>
      <w:r>
        <w:t>「最後……」正当我要走下床，原来坐在椅上写病历表的黄医生却抬起头来，笑着说出这两个字。</w:t>
      </w:r>
    </w:p>
    <w:p>
      <w:r>
        <w:t>「最……最後？」我喃喃地重复着，不安的感觉突然涌上心头。我看着黄医生那浅浅的微笑，背脊却在发凉。</w:t>
      </w:r>
    </w:p>
    <w:p>
      <w:r>
        <w:t>「不安？为什麽要不安？」我心想，是因为黄医生那笑容是那麽的似曾相识吗？我在什麽时候看过这样的笑容</w:t>
      </w:r>
    </w:p>
    <w:p>
      <w:r>
        <w:t>了？对！对了！！那天同班的女生把我钱包丢下楼前，不就露出过同样的笑容吗？！</w:t>
      </w:r>
    </w:p>
    <w:p>
      <w:r>
        <w:t>「最後请把裤子脱掉吧，是最後的检查了。」果然……我看着黄医生那灿烂的微笑，却感到前途一遍黑暗。</w:t>
      </w:r>
    </w:p>
    <w:p>
      <w:r>
        <w:t>「该来的，逃不了。」脑海中突然浮起这句话，我心想︰「这就叫宿命吗？」</w:t>
      </w:r>
    </w:p>
    <w:p>
      <w:r>
        <w:t>不由得有些唏嘘。</w:t>
      </w:r>
    </w:p>
    <w:p>
      <w:r>
        <w:t>「不用怕，我是医生呀。快脱吧，脱一半就好了。」黄医生催促着我，眼中流出恶作剧的目光。</w:t>
      </w:r>
    </w:p>
    <w:p>
      <w:r>
        <w:t>坐在床沿，我的手在催促声下伸向皮带，解开皮带时感觉却犹如替自己套上吊颈索。在无限羞耻的重压中，我</w:t>
      </w:r>
    </w:p>
    <w:p>
      <w:r>
        <w:t>向一位陌生的女性，展露出我那无毛的雏鸟。</w:t>
      </w:r>
    </w:p>
    <w:p>
      <w:r>
        <w:t>「咦！？没有长毛吗？」轰的一声，这句话如大战锤般重重的敲在我的脑海。</w:t>
      </w:r>
    </w:p>
    <w:p>
      <w:r>
        <w:t>我低着头，不敢去看黄医生那略带惊讶的表情，右手不由自主地握紧。这一刻，我好想哭。</w:t>
      </w:r>
    </w:p>
    <w:p>
      <w:r>
        <w:t>「不紧要。没长毛也不代表发育不健全。」可能意识到自己无意中的一句，伤害了我的自尊心吧。</w:t>
      </w:r>
    </w:p>
    <w:p>
      <w:r>
        <w:t>黄医生一边说一边摸着我的头，像哄小孩般哄我。但我只觉得我全身的血都像涌上脸上去了。</w:t>
      </w:r>
    </w:p>
    <w:p>
      <w:r>
        <w:t>「平日会正常勃起吗？」黄医生温柔的问我，无奈地点点头。我想我的脸大概红得会发亮吧。</w:t>
      </w:r>
    </w:p>
    <w:p>
      <w:r>
        <w:t>「那就请你表演一下吧。」黄医生用冰凉的手，轻拍我发烫的脸，语带轻松的说︰「来，闭上眼楮，幻想一下，</w:t>
      </w:r>
    </w:p>
    <w:p>
      <w:r>
        <w:t>向医生展示一下你的男子气概。」</w:t>
      </w:r>
    </w:p>
    <w:p>
      <w:r>
        <w:t>我依言闭上眼楮，其实我早就想闭着眼找个洞钻了，但展示男子气概这下就难到我了。虽然我努力回想在朋友</w:t>
      </w:r>
    </w:p>
    <w:p>
      <w:r>
        <w:t>家看到A 片内容，幻想各AV女优在我面前裸体热舞，但我的小兄弟就是不动如山，一直不肯抬头见人。</w:t>
      </w:r>
    </w:p>
    <w:p>
      <w:r>
        <w:t>「不举。」这两个字突然划过脑海。在女性前举枪致礼只不过是失礼，但若果在女性前举不起来，那可是一生</w:t>
      </w:r>
    </w:p>
    <w:p>
      <w:r>
        <w:t>的耻辱烙印，特别是她叫你展示一下男子气概的前提下。</w:t>
      </w:r>
    </w:p>
    <w:p>
      <w:r>
        <w:t>这下我可更急了，努力想像一切淫秽的画面。但我越急，那些画片越是变得支离破碎，最後反而真的不举了。</w:t>
      </w:r>
    </w:p>
    <w:p>
      <w:r>
        <w:t>「怎样？不行吗？」不知过了多久，黄医生终于开口说话了。但我却无颜回应，感觉就像斗败了的「小鸡」一</w:t>
      </w:r>
    </w:p>
    <w:p>
      <w:r>
        <w:t>样。</w:t>
      </w:r>
    </w:p>
    <w:p>
      <w:r>
        <w:t>「你太紧张了，放轻松一点吧。」黄医生站起身，拍了拍我的头，语调听起来却相当愉快︰「在确定你没说谎</w:t>
      </w:r>
    </w:p>
    <w:p>
      <w:r>
        <w:t>之前，检查可不会完哦。」捧打落水狗，就是指这样的情况吧。</w:t>
      </w:r>
    </w:p>
    <w:p>
      <w:r>
        <w:t>「等我一下，给你一些好东西。」黄医生摸了摸我那垂得不能再低的头，施施然的走了出去，然後是开抽屉的</w:t>
      </w:r>
    </w:p>
    <w:p>
      <w:r>
        <w:t>声音。</w:t>
      </w:r>
    </w:p>
    <w:p>
      <w:r>
        <w:t>回来时，我看见黄医生手上多了本杂志，她两手递给我时说︰「给你看，这样该没问题了吧。」</w:t>
      </w:r>
    </w:p>
    <w:p>
      <w:r>
        <w:t>是PLAYBOY ！！传说中风行全世界的NO.1色情杂志，我以前只在书报摊偷偷看过它的封面一眼而已，如今它却</w:t>
      </w:r>
    </w:p>
    <w:p>
      <w:r>
        <w:t>在我手上了。</w:t>
      </w:r>
    </w:p>
    <w:p>
      <w:r>
        <w:t>双手捧着PLATBOY ，心里兴奋了一下子。忽然感到黄医生笑兮兮的注视着我，没有一点猥琐的意味，但总觉得</w:t>
      </w:r>
    </w:p>
    <w:p>
      <w:r>
        <w:t>她那眼神有点不怀好意，很令人尴尬。</w:t>
      </w:r>
    </w:p>
    <w:p>
      <w:r>
        <w:t>得到PLAYBOY 的兴奋也一下子冷却下来，而黄医生则坐回床边的木椅上，摆了摆手，作了个「请」</w:t>
      </w:r>
    </w:p>
    <w:p>
      <w:r>
        <w:t>的姿势，那不怀好意的眼光却依然盯着我。</w:t>
      </w:r>
    </w:p>
    <w:p>
      <w:r>
        <w:t>我举高杂志挡住黄医生那令人尴尬的眼神，翻开第一页。一位身材一流的金发美女，穿着鱼网装展露出她迷人</w:t>
      </w:r>
    </w:p>
    <w:p>
      <w:r>
        <w:t>的身段。金色的长发，妖艳的绿眼，在浑圆高耸的丰肾下，用两指撑开她粉红色的私处，足以令任何男性热血沸腾。</w:t>
      </w:r>
    </w:p>
    <w:p>
      <w:r>
        <w:t>但我却没有，我的心神根本没放在那喷火女郎身上。总觉得黄医生那眼神正射穿厚厚的杂志盯着我，令人好不自在。</w:t>
      </w:r>
    </w:p>
    <w:p>
      <w:r>
        <w:t>一页页的翻过，书上的女郎个个都是性感尤物，但我感到那双盯着我的目光似乎越来越炽热了。飞快的从书边</w:t>
      </w:r>
    </w:p>
    <w:p>
      <w:r>
        <w:t>偷看了一下黄医生，果然是直直的盯着我看。</w:t>
      </w:r>
    </w:p>
    <w:p>
      <w:r>
        <w:t>那不怀好意的目光，一直盘踞着我的心神，PLAYBOY 那些动人的肉体正我眼中犹如走马看花一样。</w:t>
      </w:r>
    </w:p>
    <w:p>
      <w:r>
        <w:t>不知不觉间，就翻到最後一页了，但我的小鸟依旧雌伏在我两腿之间。</w:t>
      </w:r>
    </w:p>
    <w:p>
      <w:r>
        <w:t>「怎样？还是不成吗？」黄医生一手取过我手中的杂志时问我。而我现在却连苦笑也挤不出了。</w:t>
      </w:r>
    </w:p>
    <w:p>
      <w:r>
        <w:t>「没有骗医生吗？」黄医生站起身来，温柔的问我。我红着脸，低着头，恨不得自己现在脑溢血死掉算了。</w:t>
      </w:r>
    </w:p>
    <w:p>
      <w:r>
        <w:t>「真是没你办法呢…」黄医生笑了，危机感一下子涌上我的心头。我记起了！</w:t>
      </w:r>
    </w:p>
    <w:p>
      <w:r>
        <w:t>我记起了！！那个眼神，那个微笑，次班上的女生要欺负我时，都会露出类似的表情的。</w:t>
      </w:r>
    </w:p>
    <w:p>
      <w:r>
        <w:t>「等我一下。」黄医生旋风似的走了出去，乌黑的长发在半空中画了个半圆，但一下子又回来了，手上已经多</w:t>
      </w:r>
    </w:p>
    <w:p>
      <w:r>
        <w:t>了一对乳白色的即弃型胶手套。</w:t>
      </w:r>
    </w:p>
    <w:p>
      <w:r>
        <w:t>看着黄医生穿手套的样子，我害怕了。次我看到那种表情的时，总会伴随着不幸的。乳白色的胶手套因为拉扯</w:t>
      </w:r>
    </w:p>
    <w:p>
      <w:r>
        <w:t>而略变透明，紧贴着黄医生修长灵活的手指，然後她又从衣袋中拿出一小瓶乳液，均浑地涂在双手。</w:t>
      </w:r>
    </w:p>
    <w:p>
      <w:r>
        <w:t>我心里狐疑着︰「难……难道要触诊吗？」</w:t>
      </w:r>
    </w:p>
    <w:p>
      <w:r>
        <w:t>但举不起和捅屁屁没有关系吧！？难道是传说中的前列腺按摩？！看着黄医生站在我面前活动着手指，心想黄</w:t>
      </w:r>
    </w:p>
    <w:p>
      <w:r>
        <w:t>医生的手指那麽幼细，等一下插进去也不会太痛吧？心里胡思乱想，屁屁还不由自主的夹了夹。</w:t>
      </w:r>
    </w:p>
    <w:p>
      <w:r>
        <w:t>「你准备好了吗？」黄医生俯下身来，几乎面贴面的对我说。但我这时却是完全听而不闻了，刚才的胡思乱想</w:t>
      </w:r>
    </w:p>
    <w:p>
      <w:r>
        <w:t>也消失得无形无踪，整个人都被一样东西吸引住……</w:t>
      </w:r>
    </w:p>
    <w:p>
      <w:r>
        <w:t>「是乳沟！！！」我脑海中下剩下这三个字，黄医生那对雪白的乳球，在黑色蕾丝胸围承托下，形成一条深深</w:t>
      </w:r>
    </w:p>
    <w:p>
      <w:r>
        <w:t>的乳沟。我从医生那阔领毛衣处，看到了巧夺天工的雪山奇景。</w:t>
      </w:r>
    </w:p>
    <w:p>
      <w:r>
        <w:t>第一次看到女性丰满雪白的胸脯，我整个人都有点失魂落魄，完全不知时间是怎样过去的，只是贪婪地盯着黄</w:t>
      </w:r>
    </w:p>
    <w:p>
      <w:r>
        <w:t>医生漂亮的乳沟看。直到医生站直身来，我才惊觉自己的失态，双眼尴尬地往上看，心想医生一定有发现我偷看她</w:t>
      </w:r>
    </w:p>
    <w:p>
      <w:r>
        <w:t>领内春光吧？！</w:t>
      </w:r>
    </w:p>
    <w:p>
      <w:r>
        <w:t>只见医生对着我笑了笑，说︰「我累了，我们可以开始了吗？」那恶作剧的眼神和俏皮的声音，倒像是在问我</w:t>
      </w:r>
    </w:p>
    <w:p>
      <w:r>
        <w:t>︰「漂亮吗？」</w:t>
      </w:r>
    </w:p>
    <w:p>
      <w:r>
        <w:t>「嗯……嗯。」我含糊的应了一声，见到黄医生又再替双手涂上乳液，大概之前的已经干了，意识到自然不知</w:t>
      </w:r>
    </w:p>
    <w:p>
      <w:r>
        <w:t>盯着医生的胸脯看有多久，连乳液都干了，耳朵就不禁发热。好丢脸！！</w:t>
      </w:r>
    </w:p>
    <w:p>
      <w:r>
        <w:t>「开始了。」黄医生坐到我的身旁，柔软的身体像一样挨过来。毛茸茸的毛衣贴在我的手臂上，一种柔软带</w:t>
      </w:r>
    </w:p>
    <w:p>
      <w:r>
        <w:t>弹性的触感随着温暖传了过来。我反射性的闪了闪身，但医生却抱着我的腰把我拉了过去，将整个胸部都压在我的</w:t>
      </w:r>
    </w:p>
    <w:p>
      <w:r>
        <w:t>手臂上。然後在我的耳珠旁像呢喃般说︰「有试过自渎吗？」</w:t>
      </w:r>
    </w:p>
    <w:p>
      <w:r>
        <w:t>我不敢答，也答不出口。只觉得医生在耳边细语时，温暖的吐息弄得耳朵痒痒的，感觉很奇怪，不由自主的偏</w:t>
      </w:r>
    </w:p>
    <w:p>
      <w:r>
        <w:t>了偏头。但医生却执拗地要在我耳边说话，以炽热的吐息包围我的耳朵说︰「有？没有？这可是和检查有关的哦！」</w:t>
      </w:r>
    </w:p>
    <w:p>
      <w:r>
        <w:t>我勉强地点了点头，感觉脖子都在发热了，但黄医生却进一步问我更难堪的问题︰「那…你平时是怎样弄的呢？」</w:t>
      </w:r>
    </w:p>
    <w:p>
      <w:r>
        <w:t>我咬了咬嘴唇，涨红着脸坚决地摇了摇头。我看不到医生的脸，因为她贴我太近了，但感觉她似乎偷快的笑了，</w:t>
      </w:r>
    </w:p>
    <w:p>
      <w:r>
        <w:t>说︰「真是倔强呢…来！告诉医生，你平常是不是这……样弄？」</w:t>
      </w:r>
    </w:p>
    <w:p>
      <w:r>
        <w:t>一根冰凉的手指接触到的胸口，然後一圈一圈的在我上面两点周围画圆。手指画过的地方都因为乳液的关系而</w:t>
      </w:r>
    </w:p>
    <w:p>
      <w:r>
        <w:t>感觉凉凉的，但胸中反而燃起了一团火，脸上血好像聚集在胸口似的。</w:t>
      </w:r>
    </w:p>
    <w:p>
      <w:r>
        <w:t>「嗯，开始有反应了。」黄医生几乎是含着我的耳朵说，但我却对那湿热的感觉没有反应，紧闭着眼忍受胸间</w:t>
      </w:r>
    </w:p>
    <w:p>
      <w:r>
        <w:t>传来的麻痒感，同时心里强烈地怀疑着︰「检查真的是这样做的吗？」</w:t>
      </w:r>
    </w:p>
    <w:p>
      <w:r>
        <w:t>但我没有胆量问，也没有机会。因为医生的手指一下子划过我的腹部，在我的小鸟上盘旋。滑溜溜的手指首先</w:t>
      </w:r>
    </w:p>
    <w:p>
      <w:r>
        <w:t>从根部至龟头间来回游动，然後手掌整个握住阴囊搓揉，却不忘以指尖轻扫我大腿内侧。</w:t>
      </w:r>
    </w:p>
    <w:p>
      <w:r>
        <w:t>我的小鸟无意识的扭动，在医生的手间一点一点挣扎站起。无视我个人意志的发热，发硬，直到我感到下身犹</w:t>
      </w:r>
    </w:p>
    <w:p>
      <w:r>
        <w:t>如挺着一根烧红了的钢棒为止。</w:t>
      </w:r>
    </w:p>
    <w:p>
      <w:r>
        <w:t>「哦……！不是硬起来了吗？」医生恶作剧般的声音在耳边响起，我也不禁松了口气。心中满以为这场充满屈</w:t>
      </w:r>
    </w:p>
    <w:p>
      <w:r>
        <w:t>辱的健康检查，会随着我兄长吐气扬眉而结束时，医生却一手握住我的枪身，并且上下套弄起来。</w:t>
      </w:r>
    </w:p>
    <w:p>
      <w:r>
        <w:t>「明明可以挺的又热又硬，刚才却一直不肯起来。你说…你刚才是不是在装傻，骗医生疼你？」快感从下身蜂</w:t>
      </w:r>
    </w:p>
    <w:p>
      <w:r>
        <w:t>拥而至，白色的胶手套在乳液的润滑下，亳无困难地贴着我的枪管来回穿梭。无机的塑胶在敏感的龟头上留下一波</w:t>
      </w:r>
    </w:p>
    <w:p>
      <w:r>
        <w:t>波的快感。</w:t>
      </w:r>
    </w:p>
    <w:p>
      <w:r>
        <w:t>医生的纤手以略带旋转的手法上下套弄，到冠状更会稍加压力，身体在这种纯熟的手法玩弄下，上身不由自主</w:t>
      </w:r>
    </w:p>
    <w:p>
      <w:r>
        <w:t>地向後跌，挺起枪杆以寻求更大的快感。</w:t>
      </w:r>
    </w:p>
    <w:p>
      <w:r>
        <w:t>手肘自我保护的撑着病床，看着医生双唇微弯的浅笑，我艰难的吐出一句︰「我……我没有……」</w:t>
      </w:r>
    </w:p>
    <w:p>
      <w:r>
        <w:t>「真是倔强呢。来…告诉医生，这样弄舒不舒服？」医生的手加快套，激烈的快感几乎令的要闭上眼了。但仅</w:t>
      </w:r>
    </w:p>
    <w:p>
      <w:r>
        <w:t>有的理性和羞耻感，令我把咬牙偏过头去，不敢回答她那耻辱的问题。眼角间看见黄医生蹙起眉头，略带责备的说</w:t>
      </w:r>
    </w:p>
    <w:p>
      <w:r>
        <w:t>︰「真是没你办法呢！医生我可不喜欢不听话的病人哦！」说着用力的捏了我的小弟弟一下。</w:t>
      </w:r>
    </w:p>
    <w:p>
      <w:r>
        <w:t>「呀！！！舒……舒服！」我痛得大喊。</w:t>
      </w:r>
    </w:p>
    <w:p>
      <w:r>
        <w:t>「嗯！这才乖。」医生瞬间变为温柔的搓揉，刺痛的感觉化为一阵热流在枪身里扩散，中断的快感又再燃起。</w:t>
      </w:r>
    </w:p>
    <w:p>
      <w:r>
        <w:t>只见医生凑前过来，在几乎和我鼻贴鼻的情况下对我说︰「就给你一些只有乖孩子才奖励吧！」</w:t>
      </w:r>
    </w:p>
    <w:p>
      <w:r>
        <w:t>接着就以小嘴封了我的唇。</w:t>
      </w:r>
    </w:p>
    <w:p>
      <w:r>
        <w:t>我双眼惊讶地瞪得大大的「这……这也是检查的一部份吗！？」但这念头很快就变得迷糊了，医生的舌尖似会</w:t>
      </w:r>
    </w:p>
    <w:p>
      <w:r>
        <w:t>分泌令人醉倒的津液，我的舌头被动地随着医生的舌尖打转，微微甘甜的感觉在口里扩散。</w:t>
      </w:r>
    </w:p>
    <w:p>
      <w:r>
        <w:t>而医生的手亦将套弄改为在龟头的冠状部分施压，但快感反而加强了。</w:t>
      </w:r>
    </w:p>
    <w:p>
      <w:r>
        <w:t>「嗄……啊……」在快感的冲击中，我不禁从医生令人窒息的深吻中，仰头闭着眼长呼了一口气，一切好像变</w:t>
      </w:r>
    </w:p>
    <w:p>
      <w:r>
        <w:t>得有点不真实。医生的双唇顺势从我的颈吻到我的胸膛，然後柔软湿热的香舌就在左乳间舔吻起来。触电般的麻痹</w:t>
      </w:r>
    </w:p>
    <w:p>
      <w:r>
        <w:t>没有传到大脑去，却向流向钢棒的底部，和那里蓄势待发的麻痒混在一起，在那里形成一股难以抵挡的波涛。然後</w:t>
      </w:r>
    </w:p>
    <w:p>
      <w:r>
        <w:t>在医生灵活的手指引爆下，决堤般冲破在尿道间的关口……</w:t>
      </w:r>
    </w:p>
    <w:p>
      <w:r>
        <w:t>「嗄…………」我长唉了一声，双脚不由自由地抖震了一下。意识在一瞬间变得空白，完全沉醉于射精快感中。</w:t>
      </w:r>
    </w:p>
    <w:p>
      <w:r>
        <w:t>到我回神过来时，却看到医生不知从哪里变出一个瓶子，把我射出来的精液都挡到里面了，并且由下至上揉弄我的</w:t>
      </w:r>
    </w:p>
    <w:p>
      <w:r>
        <w:t>肉棒，似乎要将里面的精液都挤出来。</w:t>
      </w:r>
    </w:p>
    <w:p>
      <w:r>
        <w:t>「哎呀…这麽快。触诊只好等下次再做了。」医生看着我剩余的精液从龟头滴下，略带遗憾的说。</w:t>
      </w:r>
    </w:p>
    <w:p>
      <w:r>
        <w:t>「下次？」我疑惑的想了想，但很快就沉醉于医生揉弄肉棒所带来的余韵中。</w:t>
      </w:r>
    </w:p>
    <w:p>
      <w:r>
        <w:t>最後，黄医生站起身来，略为整理了一下衣服，并将装有我精液的小瓶扭好，回复成我刚进房时的语气说︰「</w:t>
      </w:r>
    </w:p>
    <w:p>
      <w:r>
        <w:t>检查完了，请穿好衣服。」接着就走出去了。</w:t>
      </w:r>
    </w:p>
    <w:p>
      <w:r>
        <w:t>这时我的理性也回恢复正常，强烈的疑问立即涌上心头︰「这……一般的检查不应该会这样做的吧？」</w:t>
      </w:r>
    </w:p>
    <w:p>
      <w:r>
        <w:t>但我不能肯定，我不知其他人举不起的时候是不是也是这样做。看着医生在胸前留下的吻痕，我满腹疑问的穿</w:t>
      </w:r>
    </w:p>
    <w:p>
      <w:r>
        <w:t>好衣服。走到外面时医生正在写字写字，于是我坐到前的木椅，静静地等待。</w:t>
      </w:r>
    </w:p>
    <w:p>
      <w:r>
        <w:t>「这……这个……黄医生，平常的健康检查也是这样做的吗？」等了一会，快要给疑问压死的我，终于鼓起勇</w:t>
      </w:r>
    </w:p>
    <w:p>
      <w:r>
        <w:t>气将问题说了出来。</w:t>
      </w:r>
    </w:p>
    <w:p>
      <w:r>
        <w:t>只见医生抬起头，托了托眼镜，以很认真的口吻对我说︰「当来验身者有这方面的困难时，我们一般会给予他</w:t>
      </w:r>
    </w:p>
    <w:p>
      <w:r>
        <w:t>们一些帮助，一切按本子办事。」眼楮却散发着奇特的光芒。</w:t>
      </w:r>
    </w:p>
    <w:p>
      <w:r>
        <w:t>「这……难道那个吻也是吗？」我心里嘀咕着，不自觉地伸手摸了摸自己的嘴唇，似乎仍残留着那柔软温热的</w:t>
      </w:r>
    </w:p>
    <w:p>
      <w:r>
        <w:t>触感。但却在意医生刚刚那眼神，和坐在我旁边的女同学要骗我时的眼神很似。</w:t>
      </w:r>
    </w:p>
    <w:p>
      <w:r>
        <w:t>我从思考中回神过来，却见到医生大有深意的看了我一眼，微笑着对我说︰「好了，今天的检查完毕。请你在</w:t>
      </w:r>
    </w:p>
    <w:p>
      <w:r>
        <w:t>星期日上午到我的私家诊所复诊。」说着给了我一张名片。</w:t>
      </w:r>
    </w:p>
    <w:p>
      <w:r>
        <w:t>「复诊！？？」我不解的说，难道我这样还不能证明我发育正常？？</w:t>
      </w:r>
    </w:p>
    <w:p>
      <w:r>
        <w:t>「没错。刚刚我听到你心跳规律不正常，最好到我那里详细检查一下，而且要来拿我另外会为你做的生育调查</w:t>
      </w:r>
    </w:p>
    <w:p>
      <w:r>
        <w:t>报告。」黄医生说着摇了摇上我的精液瓶。</w:t>
      </w:r>
    </w:p>
    <w:p>
      <w:r>
        <w:t>心跳规律不正常！？我不过是紧张而已！！另外，原来是不用收集精液样本的吗？</w:t>
      </w:r>
    </w:p>
    <w:p>
      <w:r>
        <w:t>大概是看到我怀疑的目光，黄医生皱了皱眉说︰「听我说的就行了，我是医生呀！」语气略带责备，但接着却</w:t>
      </w:r>
    </w:p>
    <w:p>
      <w:r>
        <w:t>挽着我的手送我出门。关门时还笑着的提醒我说︰「星期日记得要复诊呀…我在期待着呢…」</w:t>
      </w:r>
    </w:p>
    <w:p>
      <w:r>
        <w:t>然後便消失于门後。</w:t>
      </w:r>
    </w:p>
    <w:p>
      <w:r>
        <w:t>我看着手中的名片，黄医生的诊所是在市中心的，心想健康检查真的是这样做的吗？星期日的复诊，到底是去，</w:t>
      </w:r>
    </w:p>
    <w:p>
      <w:r>
        <w:t>还是不去呢？</w:t>
      </w:r>
    </w:p>
    <w:p>
      <w:r>
        <w:t>（完）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