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学美术的悠悠</w:t>
      </w:r>
    </w:p>
    <w:p>
      <w:r>
        <w:t>大二时，阿诚认识了学美术的悠悠，悠悠是阿诚的师妹，和他来自同一个家乡，他们是在同乡会里</w:t>
      </w:r>
    </w:p>
    <w:p>
      <w:r>
        <w:t>认识的。阿诚起初没怎么注意这个女孩，因为她不算十分出众。其实悠悠属于耐看的那种类型，追她的</w:t>
      </w:r>
    </w:p>
    <w:p>
      <w:r>
        <w:t>男生也非常多。</w:t>
      </w:r>
    </w:p>
    <w:p>
      <w:r>
        <w:t>阿诚和悠悠的频繁接触是在大二的下学期才开始的，悠悠的电脑中了木马程序，听说老乡阿诚比较</w:t>
      </w:r>
    </w:p>
    <w:p>
      <w:r>
        <w:t>精通电脑，便劳烦他帮忙。阿诚也想逞逞英雄，因此有段时间经常往悠悠的宿舍里跑。</w:t>
      </w:r>
    </w:p>
    <w:p>
      <w:r>
        <w:t>阿诚渐渐地觉得自己开始想这个女孩，觉得这个女生很有味道，当时阿诚在女生当中的口碑已不怎</w:t>
      </w:r>
    </w:p>
    <w:p>
      <w:r>
        <w:t>么好了，阿诚为了夺得芳心，可谓不辞劳苦，天天嘘寒问暖，晚上宿舍关门后还翻墙出去给悠悠买消夜，</w:t>
      </w:r>
    </w:p>
    <w:p>
      <w:r>
        <w:t>女生毕竟是心软的动物，经不起阿诚的狂轰滥炸，终于投怀送抱。</w:t>
      </w:r>
    </w:p>
    <w:p>
      <w:r>
        <w:t>阿诚是个很有心计的人，他知道对付这样的女生只能来软的，不能来硬的。</w:t>
      </w:r>
    </w:p>
    <w:p>
      <w:r>
        <w:t>女生宿舍附近有一个山头，上面是阿诚和悠悠的拍拖圣地。</w:t>
      </w:r>
    </w:p>
    <w:p>
      <w:r>
        <w:t>一个月朗星稀的夜晚，他们俩又来到这里，悠悠靠在阿诚的肩头，享受着春天的清凉，月光照在她</w:t>
      </w:r>
    </w:p>
    <w:p>
      <w:r>
        <w:t>恬静的脸上，拂面的微风扬起她柔软若棉的秀发，分外美丽。</w:t>
      </w:r>
    </w:p>
    <w:p>
      <w:r>
        <w:t>阿诚轻轻抚着悠悠的长发，端详着女孩子安详的脸庞，和悠悠在一起快一个月了，他们仍只限于拉</w:t>
      </w:r>
    </w:p>
    <w:p>
      <w:r>
        <w:t>拉手，搭搭肩，阿诚觉得是时候试探一下她了。</w:t>
      </w:r>
    </w:p>
    <w:p>
      <w:r>
        <w:t>他抚摩头发的手滑落到悠悠肩上，然后又搭到悠悠的腰间，搂着她杨柳般的细腰，悠悠没有反应。</w:t>
      </w:r>
    </w:p>
    <w:p>
      <w:r>
        <w:t>阿诚的手开始徐徐地向上移动，隔着薄薄的衣杉，他碰到了女孩胸围那硬硬的边缘，就在这节骨眼上，</w:t>
      </w:r>
    </w:p>
    <w:p>
      <w:r>
        <w:t>悠悠抓住了阿诚的手。</w:t>
      </w:r>
    </w:p>
    <w:p>
      <w:r>
        <w:t>「唉，倒霉。」阿诚心想。</w:t>
      </w:r>
    </w:p>
    <w:p>
      <w:r>
        <w:t>「阿诚哥，你知道吗？我们宿舍的人都反对我跟你在一起呢。」悠悠说：「她们说一看就觉得你是</w:t>
      </w:r>
    </w:p>
    <w:p>
      <w:r>
        <w:t>个花心的人，还说你以前跟好多女孩好过呢。」「唉……悠悠，其实我也是有苦难言啊。」阿诚开始装</w:t>
      </w:r>
    </w:p>
    <w:p>
      <w:r>
        <w:t>可怜了，「她们说得没错，我是和不少女孩好过，可两个人要长期在一起是需要靠双方努力维系的，你</w:t>
      </w:r>
    </w:p>
    <w:p>
      <w:r>
        <w:t>以为我不就不伤心不痛苦吗？人非草木，那一段段感情，我是多么的不忍舍弃啊，可我实在是没有办法</w:t>
      </w:r>
    </w:p>
    <w:p>
      <w:r>
        <w:t>啊，悠悠你能理解我吗？」「我理解，其实小说里电视里的爱情故事不也都是那样吗。」悠悠若有所思</w:t>
      </w:r>
    </w:p>
    <w:p>
      <w:r>
        <w:t>地说，「那婚前性行为呢？你是怎么看待这个问题的？」「我不是说了嘛，人非草木，情到浓时，人的</w:t>
      </w:r>
    </w:p>
    <w:p>
      <w:r>
        <w:t>理智是无法战胜情感的。现在都已经２１世纪了，我觉得人们对这个事情应该报以平常心看待，既然是</w:t>
      </w:r>
    </w:p>
    <w:p>
      <w:r>
        <w:t>自然产生的，就不该去压抑它。」阿诚一本正经地说，「况且，这种事情是要你情我愿的，属于双方的</w:t>
      </w:r>
    </w:p>
    <w:p>
      <w:r>
        <w:t>感情，不存在一方勉强另一方的情形。」阿诚说完，在悠悠脸上吻了一口，轻轻地说：「所以如果你不</w:t>
      </w:r>
    </w:p>
    <w:p>
      <w:r>
        <w:t>愿意，我也不会勉强你的。」羞得悠悠脸都红了，低头躺在阿诚的怀里不再说话。阿诚趁热打铁，俯下</w:t>
      </w:r>
    </w:p>
    <w:p>
      <w:r>
        <w:t>身继续吻女孩的另一边脸颊，吻着吻着，阿诚又开始了第二次尝试，他从后搂着悠悠，双手慢慢地解开</w:t>
      </w:r>
    </w:p>
    <w:p>
      <w:r>
        <w:t>了姑娘领口的两个扣子，悠悠抓着他的双手，不过这次没有推开他。</w:t>
      </w:r>
    </w:p>
    <w:p>
      <w:r>
        <w:t>阿诚的左手从解开的扣子处穿了进去，一直探到姑娘的胸罩内部，摸到了悠悠的乳房，悠悠的乳房</w:t>
      </w:r>
    </w:p>
    <w:p>
      <w:r>
        <w:t>很圆很挺，手指伸开正</w:t>
      </w:r>
    </w:p>
    <w:p>
      <w:r>
        <w:t>好能完全罩住。</w:t>
      </w:r>
    </w:p>
    <w:p>
      <w:r>
        <w:t>「唔……」悠悠娇声抗议着，阿诚的手指在轻轻逗弄她的乳头，「诚哥哥，不要……」悠悠紧张地</w:t>
      </w:r>
    </w:p>
    <w:p>
      <w:r>
        <w:t>抓着阿诚的手。</w:t>
      </w:r>
    </w:p>
    <w:p>
      <w:r>
        <w:t>阿诚心里暗暗高兴，看样子这是第一次有人摸她的乳房。姑娘的乳罩勒得很紧，阿诚只能伸进一只</w:t>
      </w:r>
    </w:p>
    <w:p>
      <w:r>
        <w:t>手，不过这对阿诚来说是小菜一碟，他对解胸围是在熟练不过的，隔着衣服都能解开，这不，阿诚的右</w:t>
      </w:r>
    </w:p>
    <w:p>
      <w:r>
        <w:t>手一捏一掰，隔着衣服，就将悠悠的胸罩解开了。</w:t>
      </w:r>
    </w:p>
    <w:p>
      <w:r>
        <w:t>阿诚双手都如愿以尝地得到了柔嫩的乳房，他以熟练的技巧为姑娘挑逗按摩着，悠悠紧张的心情逐</w:t>
      </w:r>
    </w:p>
    <w:p>
      <w:r>
        <w:t>渐放松下来，闭上眼睛享用着阿诚带给她的情趣。</w:t>
      </w:r>
    </w:p>
    <w:p>
      <w:r>
        <w:t>不知不觉夜深了，悠悠象个孩子般依偎在阿诚怀中睡了过去。阿诚小心地把悠悠上身剩余的纽扣也</w:t>
      </w:r>
    </w:p>
    <w:p>
      <w:r>
        <w:t>解开，拿下她的乳罩，在银色的月光下静静欣赏姑娘曲线玲珑的胴体。</w:t>
      </w:r>
    </w:p>
    <w:p>
      <w:r>
        <w:t>悠悠入学年龄很小，还不到十七岁，全身上下散发着少女迷人的气息，月光照在她隆起的胸脯上，</w:t>
      </w:r>
    </w:p>
    <w:p>
      <w:r>
        <w:t>两颗圆滚的肉球是那么的雪白，白得有些耀眼。</w:t>
      </w:r>
    </w:p>
    <w:p>
      <w:r>
        <w:t>阿诚弯下腰，贪婪地闻着姑娘皮肤上的味道，他的气息把浅睡中的悠悠弄醒了，女孩发觉自己上身</w:t>
      </w:r>
    </w:p>
    <w:p>
      <w:r>
        <w:t>门户打开，顿时羞得不知所以，她着急地问：「你把我的胸围弄到哪里去了？快还给我吧？」阿诚抱着</w:t>
      </w:r>
    </w:p>
    <w:p>
      <w:r>
        <w:t>悠悠，用温柔的音调说：「宝贝，送给我留个纪念好吗？今后当我想你的时候，我就可以拿出来，睹物</w:t>
      </w:r>
    </w:p>
    <w:p>
      <w:r>
        <w:t>思人。」「可我今天穿的是衬衫，这么明显，叫我怎么回去啊。」悠悠说，「你真的想要，我明天拿给</w:t>
      </w:r>
    </w:p>
    <w:p>
      <w:r>
        <w:t>你嘛。」「不嘛，明天拿的话意义就不一样了。」女孩子就是女孩子，容易哄，阿诚心想着，说，「要</w:t>
      </w:r>
    </w:p>
    <w:p>
      <w:r>
        <w:t>不这样，用你的小内裤换。」阿诚诡秘地笑着说。</w:t>
      </w:r>
    </w:p>
    <w:p>
      <w:r>
        <w:t>悠悠的脸登时又变得通红，「唔，不要……」悠悠是这么说，可阿诚可不管了，伸手就去拉悠悠的</w:t>
      </w:r>
    </w:p>
    <w:p>
      <w:r>
        <w:t>裤子，悠悠起初说什么都不让，经不住阿诚的死磨硬泡，最终还是默许了。</w:t>
      </w:r>
    </w:p>
    <w:p>
      <w:r>
        <w:t>阿诚兴奋极了，他的计划正在顺利进行中，他把手伸到悠悠的大腿根部，绕过突出的阴阜，那一块</w:t>
      </w:r>
    </w:p>
    <w:p>
      <w:r>
        <w:t>柔软的嫩肉完全在他的掌握之中了，这真是少女最美妙的部位，娇柔，温润。</w:t>
      </w:r>
    </w:p>
    <w:p>
      <w:r>
        <w:t>阿诚用手指沾上一点黏液，均匀地涂在女孩阴道口附近，细细地划着圈，然后逐渐往肉缝中施加压</w:t>
      </w:r>
    </w:p>
    <w:p>
      <w:r>
        <w:t>力，把两片原本并拢的花瓣向两边压开了。</w:t>
      </w:r>
    </w:p>
    <w:p>
      <w:r>
        <w:t>女孩的体液很丰富，按照阿诚的判断，她正在排卵，是最容易「做错事」的时候，真是个千载难逢</w:t>
      </w:r>
    </w:p>
    <w:p>
      <w:r>
        <w:t>的好时机。</w:t>
      </w:r>
    </w:p>
    <w:p>
      <w:r>
        <w:t>悠悠一直紧紧夹着双腿，喉咙里不时发出羞涩的声音。</w:t>
      </w:r>
    </w:p>
    <w:p>
      <w:r>
        <w:t>阿诚强忍着暴涨的阴茎，一手玩弄阴户，一手揉弄着少女的乳房，同时用嘴巴亲吻着姑娘敏感的耳</w:t>
      </w:r>
    </w:p>
    <w:p>
      <w:r>
        <w:t>背、颈脖。</w:t>
      </w:r>
    </w:p>
    <w:p>
      <w:r>
        <w:t>他知道这时候急不得，一定要耐心消除少女第一次的紧张心理，否则今晚好机会就只能泡汤了。果</w:t>
      </w:r>
    </w:p>
    <w:p>
      <w:r>
        <w:t>然，悠悠紧张的喘息逐渐变成了舒适的呻吟，滑滑的液体不断从花瓣下的蜜洞中溢出，把内裤都弄湿了。</w:t>
      </w:r>
    </w:p>
    <w:p>
      <w:r>
        <w:t>阿诚抓紧机会，把右手也伸到姑娘腰间，要扯下悠悠的裤子，悠悠还是有点紧张地说：「唔，在这</w:t>
      </w:r>
    </w:p>
    <w:p>
      <w:r>
        <w:t>里脱要是被人发现了怎么办啊。」「你不脱，那就把胸罩送给我喽。」阿诚说。</w:t>
      </w:r>
    </w:p>
    <w:p>
      <w:r>
        <w:t>「要不去那块大石头后脱给你，好吗？」悠悠说。</w:t>
      </w:r>
    </w:p>
    <w:p>
      <w:r>
        <w:t>「好。」阿诚强压着体内的欲火，抱起悠悠走到一块大石头的后面。阿诚将悠悠放到地面，一点一</w:t>
      </w:r>
    </w:p>
    <w:p>
      <w:r>
        <w:t>点地扯掉悠悠的裤子，又慢慢拉下少女的内裤，连女孩的鞋子也被脱掉了扔在一旁，露出两个小脚丫子。</w:t>
      </w:r>
    </w:p>
    <w:p>
      <w:r>
        <w:t>「我的胸围呢？」悠悠问，第一次在男人面前脱得一丝不挂的她觉得很不自然。</w:t>
      </w:r>
    </w:p>
    <w:p>
      <w:r>
        <w:t>「别急嘛，我的小宝贝。」阿诚说，「让我好好欣赏一下你，你好美啊。」衣服都脱了还能由得着</w:t>
      </w:r>
    </w:p>
    <w:p>
      <w:r>
        <w:t>你吗？阿诚心里暗暗笑着，不过他一点都不急，他知道耐心非常重要。</w:t>
      </w:r>
    </w:p>
    <w:p>
      <w:r>
        <w:t>阿诚继续细致地爱抚着悠悠的身体，又逐步脱掉自己的衣服，将悠悠抱在怀中，让她感受自己的男</w:t>
      </w:r>
    </w:p>
    <w:p>
      <w:r>
        <w:t>人气息。</w:t>
      </w:r>
    </w:p>
    <w:p>
      <w:r>
        <w:t>悠悠的理智被欲火一点一点的烧尽，情感冲婚了她的头脑，她对阿诚不在抗拒。</w:t>
      </w:r>
    </w:p>
    <w:p>
      <w:r>
        <w:t>阿诚分开悠悠修长的美腿，伸出舌头，在姑娘柔嫩的隐秘部位下工夫，熟练的技巧攻克了少女的最</w:t>
      </w:r>
    </w:p>
    <w:p>
      <w:r>
        <w:t>后一点矜持，悠悠很享受地舒展着双腿，露出那还只有稀疏体毛的阴户，享用男人带给她的快感。</w:t>
      </w:r>
    </w:p>
    <w:p>
      <w:r>
        <w:t>机会来了。阿诚迅速扒下裤子，挺起坚硬的肉枪，顶在悠悠的阴户前。女孩的阴道口闭得很紧，借</w:t>
      </w:r>
    </w:p>
    <w:p>
      <w:r>
        <w:t>着皎洁的月光，阿诚用两个拇指掰开姑娘的大阴唇，两片小阴唇因为兴奋的缘故也无力地倒向两旁，露</w:t>
      </w:r>
    </w:p>
    <w:p>
      <w:r>
        <w:t>出窄窄的洞口，这就是阿诚觊觎已久的地方。他把腰靠向女孩的阴户，徐徐前推，巨大的龟头推开细窄</w:t>
      </w:r>
    </w:p>
    <w:p>
      <w:r>
        <w:t>的洞口，瞄准了目标。</w:t>
      </w:r>
    </w:p>
    <w:p>
      <w:r>
        <w:t>轻微的疼痛让悠悠从激动中缓过神来，她睁开眼睛，握着阿诚的手，痴痴地问：「阿诚哥，你是真</w:t>
      </w:r>
    </w:p>
    <w:p>
      <w:r>
        <w:t>的爱我吗？」「真的，我真的爱你。」阿诚最后轻吻了一下悠悠的嘴唇，腰部一用力，粗大的肉棒便向</w:t>
      </w:r>
    </w:p>
    <w:p>
      <w:r>
        <w:t>姑娘初经人事的玉洞插了下去。</w:t>
      </w:r>
    </w:p>
    <w:p>
      <w:r>
        <w:t>悠悠的处女膜十分坚韧，象一道有弹性的墙般抵在龟头前面，但这又如何能拦住经验丰富的阿诚？</w:t>
      </w:r>
    </w:p>
    <w:p>
      <w:r>
        <w:t>相反，他最喜欢这种充满弹性的处女膜，让他能真切地感受到开苞的乐趣。</w:t>
      </w:r>
    </w:p>
    <w:p>
      <w:r>
        <w:t>阿诚憋足了劲，勐地一使劲，少女的处女膜被龟头撕开一个大口，粗壮的阴茎长驱而入，从被破开</w:t>
      </w:r>
    </w:p>
    <w:p>
      <w:r>
        <w:t>的处女膜中间直插向姑娘的阴道深处，直到女孩的阴道被完全填满为止。</w:t>
      </w:r>
    </w:p>
    <w:p>
      <w:r>
        <w:t>「啊……呵……」悠悠咬着牙关，剧烈的痛楚还是使她忍不住叫了出来，强烈的刺痛持续了好一段</w:t>
      </w:r>
    </w:p>
    <w:p>
      <w:r>
        <w:t>时间，才逐渐平复过来，悠悠轻轻地舒出一口气。</w:t>
      </w:r>
    </w:p>
    <w:p>
      <w:r>
        <w:t>阿诚不忙享受，他拉出自己的宝贝，在明亮的月光中仔细查看一番，上面沾着姑娘贞洁的处女血，</w:t>
      </w:r>
    </w:p>
    <w:p>
      <w:r>
        <w:t>还有一小点处女膜的破碎残屑，阿诚满意地笑了。</w:t>
      </w:r>
    </w:p>
    <w:p>
      <w:r>
        <w:t>他趴在悠悠纯洁的胴体上，一遍又一遍爱抚着她嫩嫩的肌肤，亲吻着她的额头和脸颊，疼爱地问道</w:t>
      </w:r>
    </w:p>
    <w:p>
      <w:r>
        <w:t>：「还痛吗宝贝？」「有一点点。」悠悠说，眼角还含着晶莹的泪珠。</w:t>
      </w:r>
    </w:p>
    <w:p>
      <w:r>
        <w:t>「别担心，以后你会很喜欢这样的。」说完，阿诚才缓缓抽动阴茎，品味着新鲜紧致的肉穴，女孩</w:t>
      </w:r>
    </w:p>
    <w:p>
      <w:r>
        <w:t>的初夜总是那么的浪漫，那么的让人神往。阿诚闭着眼睛，认真地感受着，体验着，包围在龟头四周那</w:t>
      </w:r>
    </w:p>
    <w:p>
      <w:r>
        <w:t>娇嫩的肉壁，还有鲜滑温润的玉液，就如仙露般甘甜美味。</w:t>
      </w:r>
    </w:p>
    <w:p>
      <w:r>
        <w:t>相反，初为人道的悠悠，基本没有多少快感，只是觉得那根肉棒好粗，把她的阴道撑开很宽。阿诚</w:t>
      </w:r>
    </w:p>
    <w:p>
      <w:r>
        <w:t>每推送一次，阴道都有轻微的麻痒感，挺舒服的，她也就着这点微弱的感觉，配合着阿诚微微哼哼起来，</w:t>
      </w:r>
    </w:p>
    <w:p>
      <w:r>
        <w:t>毕竟这是第一次，女孩子都希望自己能有个淋漓尽致的第一次。</w:t>
      </w:r>
    </w:p>
    <w:p>
      <w:r>
        <w:t>阿诚做做停停，尽量想在悠悠身体里多留一会，不知做了多久，他快忍不住了。他搂住女孩的纤腰，</w:t>
      </w:r>
    </w:p>
    <w:p>
      <w:r>
        <w:t>对悠悠说：「悠悠，抱着我，紧一点，我就要射了。」「你要射精吗？这样会怀孕的啊。」「没关系的，</w:t>
      </w:r>
    </w:p>
    <w:p>
      <w:r>
        <w:t>我明天给你买药去，」阿诚抚摩着悠悠的脑袋，说，「那全是我爱的精华，代表着我对你的浓浓情意，</w:t>
      </w:r>
    </w:p>
    <w:p>
      <w:r>
        <w:t>你没听过爱如潮水吗？」「乱说，爱如潮水是这样的意思吗？」悠悠娇嗔地说，「我可以让你射在里面，</w:t>
      </w:r>
    </w:p>
    <w:p>
      <w:r>
        <w:t>但你要好好对我，爱我，知道吗？」「唔……」阿诚点点头，双唇朝悠悠的嘴上深深一印，用力吸着，</w:t>
      </w:r>
    </w:p>
    <w:p>
      <w:r>
        <w:t>同时下身鼓足劲头，开始了最后的快速抽插。</w:t>
      </w:r>
    </w:p>
    <w:p>
      <w:r>
        <w:t>悠悠的四肢紧紧勾勒着阿诚的身体，迎接着男人的最后一击。一阵狂抽勐插后，阿诚的身体如大石</w:t>
      </w:r>
    </w:p>
    <w:p>
      <w:r>
        <w:t>头般重压在悠悠身上，两人结合处下阴微微突出的部位紧紧地互相挤压着。</w:t>
      </w:r>
    </w:p>
    <w:p>
      <w:r>
        <w:t>悠悠身体里的那根巨炮快速地发射着，阿诚体内酝酿多时的浓精排山倒海似地射进了悠悠的子宫。</w:t>
      </w:r>
    </w:p>
    <w:p>
      <w:r>
        <w:t>悠悠是阿诚上大学后第七个女孩子，用自己的身体承载了阿诚身体里产生的千军万马。</w:t>
      </w:r>
    </w:p>
    <w:p>
      <w:r>
        <w:t>阿诚射完精好久，悠悠仍旧依依不舍地搂着阿诚，这个她生命中的第一个异性，不舍得让他这么快</w:t>
      </w:r>
    </w:p>
    <w:p>
      <w:r>
        <w:t>离开自己的身体。</w:t>
      </w:r>
    </w:p>
    <w:p>
      <w:r>
        <w:t>悠悠是个外冷内热的女孩子，一旦爱了，就爱得特别深刻特别狂热，她对阿诚可以说是毫无保留地</w:t>
      </w:r>
    </w:p>
    <w:p>
      <w:r>
        <w:t>付出，言听计从。那时的悠悠对性方面的事情知之甚少，阿诚也就成了她最好的启蒙老师。</w:t>
      </w:r>
    </w:p>
    <w:p>
      <w:r>
        <w:t>有一次，悠悠对阿诚说：「诚哥啊，君儿和小曼都要她们的男朋友带套的，这样不是挺好吗，干手</w:t>
      </w:r>
    </w:p>
    <w:p>
      <w:r>
        <w:t>净脚的，为什么你总是不愿戴啊？」阿诚回答说：「宝贝，因为我太爱你了，我要完完全全占有你的身</w:t>
      </w:r>
    </w:p>
    <w:p>
      <w:r>
        <w:t>体。你知道吗？一个女孩如果经常和同一个男孩做爱，经常接受他的精子，男人的部分精液就会沉积在</w:t>
      </w:r>
    </w:p>
    <w:p>
      <w:r>
        <w:t>女孩的子宫里，女孩的卵细胞会受到那个男人生殖细胞里的ｄｎａ影响，将来她生出来的小孩也会很象</w:t>
      </w:r>
    </w:p>
    <w:p>
      <w:r>
        <w:t>那个男人的。所以啊，我这样做是要让你百分百对我好，不让你有机会想别的男人。」悠悠笑着说：「</w:t>
      </w:r>
    </w:p>
    <w:p>
      <w:r>
        <w:t>真是的，人家对你不好吗？人家什么都给你了，你呀，可要好好疼悠悠哦。」阿诚觉得悠悠的室友对自</w:t>
      </w:r>
    </w:p>
    <w:p>
      <w:r>
        <w:t>己印象不好，总是给悠悠灌输一些不利于自己的思想，就怂恿悠悠搬出来住，于是俩人在校园旁边租了</w:t>
      </w:r>
    </w:p>
    <w:p>
      <w:r>
        <w:t>间房子，相宿相栖，暑假到了也不愿回家，在屋子里过着如胶似漆的夫妻生活，白天逛街玩乐，晚上做</w:t>
      </w:r>
    </w:p>
    <w:p>
      <w:r>
        <w:t>爱，那段日子阿诚过得真是不亦乐乎。</w:t>
      </w:r>
    </w:p>
    <w:p>
      <w:r>
        <w:t>悠悠学习很用功，大二的时候转学到别的城市去了。转学后阿诚和悠悠仍维持着恋人的关系，然而</w:t>
      </w:r>
    </w:p>
    <w:p>
      <w:r>
        <w:t>有情无欲，很难持续，阿诚怎么忍耐得住生理上的寂寞，他很快就有了另一个女朋友，也就是我现在的</w:t>
      </w:r>
    </w:p>
    <w:p>
      <w:r>
        <w:t>室友，小倩。</w:t>
      </w:r>
    </w:p>
    <w:p>
      <w:r>
        <w:t>阿诚跟我说，其实他对悠悠说的都是真话，他也不想这样，他也想好好地去爱一个女孩，问题是一</w:t>
      </w:r>
    </w:p>
    <w:p>
      <w:r>
        <w:t xml:space="preserve">旦新鲜感消失了，感情也就很难在历久常新了。【完】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