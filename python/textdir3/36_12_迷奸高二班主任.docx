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迷奸高二班主任</w:t>
      </w:r>
    </w:p>
    <w:p>
      <w:r>
        <w:t>我们的班主任是我上高2 时，分文理科当上我们班主任的，程老师身高才1.6 不过她的身材和脸蛋那可是一级</w:t>
      </w:r>
    </w:p>
    <w:p>
      <w:r>
        <w:t>的棒啊，唯一欠缺的是她的胸不够啊，最大也就像孙燕姿那么大点，我们一直都觉得这实在是个缺憾。但我们班的</w:t>
      </w:r>
    </w:p>
    <w:p>
      <w:r>
        <w:t>那些色狼还是经常乘她给有问题的同学回答问题时挨下她的PP，更有甚者他用手机的摄像功能拍老师裙底，他还就</w:t>
      </w:r>
    </w:p>
    <w:p>
      <w:r>
        <w:t>真的拍到了，但谁也没那么大的胆，只偷拍到了几秒钟，所以只看到了一条性感的红三角裤。我们那些人是有色心</w:t>
      </w:r>
    </w:p>
    <w:p>
      <w:r>
        <w:t>没色胆的啊。一直都是卡点油。</w:t>
      </w:r>
    </w:p>
    <w:p>
      <w:r>
        <w:t>然而，我也没想到这样的好事居然就轮到我了。因为她一直带我们带到毕业，而我一直是个刁棍，3 天2 头都</w:t>
      </w:r>
    </w:p>
    <w:p>
      <w:r>
        <w:t>不在学校，所以她打我手机那是家常便饭啊。哎！罗嗦这么多，下面讲那天的事哦。</w:t>
      </w:r>
    </w:p>
    <w:p>
      <w:r>
        <w:t>7 月8 号，高考后有一个月了。我们老师叫我们那天到学校一起接毕业证，然而我没有去，给忘了。</w:t>
      </w:r>
    </w:p>
    <w:p>
      <w:r>
        <w:t>隔了一天，一大早的，她就叫我到她家里那毕业证。（其实那时是10点多来了，但是我一直都是到中午才起来</w:t>
      </w:r>
    </w:p>
    <w:p>
      <w:r>
        <w:t>的）。哎，没办法，只有跑一趟了，要不然她叫我爸妈的话，说不定又要扯什么事出来。出门10点半，快走到她家</w:t>
      </w:r>
    </w:p>
    <w:p>
      <w:r>
        <w:t>还有一点路时，在路边买了一瓶水，无意间看到了旁边一个卖性药品的店。我以前是没进去过，我这时候不知道哪</w:t>
      </w:r>
    </w:p>
    <w:p>
      <w:r>
        <w:t>来的胆就进去了，那老板看我一眼说：「你有18吗？」我胸有成竹的说：「怎么，小看人啊，我今年都19了，还18</w:t>
      </w:r>
    </w:p>
    <w:p>
      <w:r>
        <w:t>呢！」「那你买什么呢」「有什么春药那类的药卖拨」</w:t>
      </w:r>
    </w:p>
    <w:p>
      <w:r>
        <w:t>「有，要什么样的？」说着便拿出了7 、8 种春药。看着这些形形色色的药，最近又看多了A 片，不禁有了个</w:t>
      </w:r>
    </w:p>
    <w:p>
      <w:r>
        <w:t>大胆的想法，想好后就买了一种便宜点的春药。</w:t>
      </w:r>
    </w:p>
    <w:p>
      <w:r>
        <w:t>我想，老师现在肯定是一个人在家，如果给她吃点……呵呵。爽。想想就让人爽啊。即使用不了还可以留着以</w:t>
      </w:r>
    </w:p>
    <w:p>
      <w:r>
        <w:t>后用。哈哈。我真是太聪明了。说干就干，甩手丢了水瓶子。我就加快了去老师的家了。</w:t>
      </w:r>
    </w:p>
    <w:p>
      <w:r>
        <w:t>敲开老师的门，「哇，穿这么性感，明显想勾引人嘛」只见老师上身穿了件露脐装，下身穿了件紧身的牛仔裤，</w:t>
      </w:r>
    </w:p>
    <w:p>
      <w:r>
        <w:t>穿双脱鞋，2 个「小笼包子」似的胸部，太诱人了，看来我没买错啊。心里一阵窃喜。「发什么呆啊，进不进来坐</w:t>
      </w:r>
    </w:p>
    <w:p>
      <w:r>
        <w:t>啊，我还要交代你些事呢。不听就算了啊」</w:t>
      </w:r>
    </w:p>
    <w:p>
      <w:r>
        <w:t>「哎，美女叫的，怎么敢不从啊」我以前一直在她面前都嬉皮笑脸的，她也习以为常了。进屋坐后，她拿了一</w:t>
      </w:r>
    </w:p>
    <w:p>
      <w:r>
        <w:t>瓶可乐和毕业证还有档案给我，又给我讲了些乱七八糟的，我根本无心听，一直盘算着「计划」。</w:t>
      </w:r>
    </w:p>
    <w:p>
      <w:r>
        <w:t>说着说着，我故意把快喝完的可乐不小心掉地上，她说了2 句就跑进厨房拿摸布去了，我乘她拿的时候，颤颤</w:t>
      </w:r>
    </w:p>
    <w:p>
      <w:r>
        <w:t>抖抖的把春药倒进了她喝的可乐里（呵呵毕竟第一次做这种事，难免有点心慌）。现在想想挺后怕的，万一发现怎</w:t>
      </w:r>
    </w:p>
    <w:p>
      <w:r>
        <w:t>么办啊，还好，一切顺利，我又坐回原来的地方。她就拿了块摸布蹲在地上擦，这一看可真让我都流鼻血了。我从</w:t>
      </w:r>
    </w:p>
    <w:p>
      <w:r>
        <w:t>坐的地方看到了她的乳房和乳沟。靠，我弟弟都快顶不住了，我赶快扭头，装着若无其事的样子。之后她又跟我讲</w:t>
      </w:r>
    </w:p>
    <w:p>
      <w:r>
        <w:t>了怎么报考，等等一些关于高考的事，你说我那有心听嘛。我一直盯着她喝的可乐，看她慢慢的喝下了可乐后，我</w:t>
      </w:r>
    </w:p>
    <w:p>
      <w:r>
        <w:t>终于长嘘口气「哈哈，大功告成，就等它发生药效了」</w:t>
      </w:r>
    </w:p>
    <w:p>
      <w:r>
        <w:t>就这样，现在轮到我跟她唆唆泡。</w:t>
      </w:r>
    </w:p>
    <w:p>
      <w:r>
        <w:t>拖点时间了。当到12点时，药居然还没反应，我当时祈祷「千万别是没用的药啊，要不然以后就找不到机会了</w:t>
      </w:r>
    </w:p>
    <w:p>
      <w:r>
        <w:t>啊」我刚祈祷完，程芳说「就不唆泡了，快回去吃饭吧，都12点了，我等下回我爸妈吃饭的」</w:t>
      </w:r>
    </w:p>
    <w:p>
      <w:r>
        <w:t>如果在执意留在这的话难免有所怀疑，我跟她告别后就慢慢的走出去，当我刚下一步楼梯时，回头看见老师家</w:t>
      </w:r>
    </w:p>
    <w:p>
      <w:r>
        <w:t>的门没有要关的趋势，有点奇怪，就走到门口，用头往里一看，老师居然倒下了，「靠，果然厉害，只是它NND 药</w:t>
      </w:r>
    </w:p>
    <w:p>
      <w:r>
        <w:t>效太慢了吧」当时我不管三七二十一，赶快关上门，然后就走近她，碰碰她，没反映，打她脸也没反应，哈哈，成</w:t>
      </w:r>
    </w:p>
    <w:p>
      <w:r>
        <w:t>功了。我就把她抱起来，慢慢的平放在床上，我双手一直都打斗呢，呵呵，这可是我的第一次啊，我想老师应该也</w:t>
      </w:r>
    </w:p>
    <w:p>
      <w:r>
        <w:t>是处女，想想真的打了个颤，刺激啊。我开始用手抚摩她的脸，对美女可得温柔点啊。哈哈，摸了会儿，就开始嘴</w:t>
      </w:r>
    </w:p>
    <w:p>
      <w:r>
        <w:t>对嘴的吻她……哇，真香，都想咬下来，一次吻个够，就这样，我就一直吻着她，还没动她身子哦，大概吻了5 、</w:t>
      </w:r>
    </w:p>
    <w:p>
      <w:r>
        <w:t>6 分钟，吻够了，口水都流在她嘴上，我又把我留在她嘴上的口水给舔干净了，开始抚摩她的身体，因为穿的是比</w:t>
      </w:r>
    </w:p>
    <w:p>
      <w:r>
        <w:t>较紧身的露脐装，所以摸衣服跟摸她身子没什么区别，一直摸，特别是在她那2 个翘翘的乳头上，轻轻的把捏着，</w:t>
      </w:r>
    </w:p>
    <w:p>
      <w:r>
        <w:t>当我用力捏时，她居然哼出了声。吓的我一动不动的，呼！还好没醒，吓死人啊，我终于明白，当一个人处于昏迷</w:t>
      </w:r>
    </w:p>
    <w:p>
      <w:r>
        <w:t>状态，给她点刺激真的会有反应啊。这就更加叫人兴奋啊！摸着摸着，我就开始脱了她的上衣，露出了红蕾丝边的</w:t>
      </w:r>
    </w:p>
    <w:p>
      <w:r>
        <w:t>胸罩，我用手顺着胸罩的轮廓抚摩着，摸了一会儿，我轻轻扒下了她的胸罩，露出了2 颗红红的乳头，这次是紧密</w:t>
      </w:r>
    </w:p>
    <w:p>
      <w:r>
        <w:t>接触，摸着她的乳房有种滑滑的感觉，果然是天生丽稚啊，嘿嘿，我又在她乳房上狂吻，一边吻一边揉捏着另一只，</w:t>
      </w:r>
    </w:p>
    <w:p>
      <w:r>
        <w:t>真是爽翻天了，由于是第一次，所以我的弟弟早就升起来了，反正没人，我就脱的一丝不挂，小老弟昂首挺胸着，</w:t>
      </w:r>
    </w:p>
    <w:p>
      <w:r>
        <w:t>我也不急着，又开始吻了会乳房，就一直往下吻，吻到肚脐眼时，我停了下来，开始抚摩她苗条的腿，一直摸到脚</w:t>
      </w:r>
    </w:p>
    <w:p>
      <w:r>
        <w:t>底，开始朝秘密三角地区探索，我用2 只手集中在抚摩三角区，她穿的紧身裤把她的三角区突现了出来，我又开始</w:t>
      </w:r>
    </w:p>
    <w:p>
      <w:r>
        <w:t>了疯狂的亲吻实在憋不住了，我脱了她的紧身裤，一条黑色的性感的紧身内裤在我眼前呈现了，我用力的把玩着，</w:t>
      </w:r>
    </w:p>
    <w:p>
      <w:r>
        <w:t>时不时用鼻子闻内裤，慢慢的，她身体有反应了，内裤慢慢的有点潮湿了，我又玩了会，水就更多了些，我脱了她</w:t>
      </w:r>
    </w:p>
    <w:p>
      <w:r>
        <w:t>内裤，拿到嘴边闻了闻，用舌尖舔了舔，有点酸酸苦苦的味道，我把内裤仍一边，看到了我朝思慕想的黑森林，老</w:t>
      </w:r>
    </w:p>
    <w:p>
      <w:r>
        <w:t>师的黑森林分布均匀，中间隐隐约约看到了老师的尿道口，我分开老师的大腿，拨开森林看间了小泉水，已经有潺</w:t>
      </w:r>
    </w:p>
    <w:p>
      <w:r>
        <w:t>潺的流水了，我用手指轻轻的分开了老师外面的2 片大阴唇，看到了一个小突起，那就是女人最敏感的部位—阴蒂</w:t>
      </w:r>
    </w:p>
    <w:p>
      <w:r>
        <w:t>了，我轻轻点点它，老师的身体也动了下，我用食指伸进了老师的阴道，老师的身体微微颤抖了下，见她还昏迷着，</w:t>
      </w:r>
    </w:p>
    <w:p>
      <w:r>
        <w:t>我又伸进了点，大概进了半个手指那么长，碰到了令人兴奋的的处女膜，我把手指拿出来，还带了些水出来，我又</w:t>
      </w:r>
    </w:p>
    <w:p>
      <w:r>
        <w:t>舔了舔，味道还是酸酸苦苦的，我就一鼓作气，反正是老师的，我就一口气舔的干干净净，觉得还不过瘾，我俯下</w:t>
      </w:r>
    </w:p>
    <w:p>
      <w:r>
        <w:t>脑袋，学A 片那样，给老师口交，没想到我也会有这种经历啊，其实除了味道不怎么好之外，我个人认为为女性口</w:t>
      </w:r>
    </w:p>
    <w:p>
      <w:r>
        <w:t>交真的不错哦，我又把舌头缩成长长的，直接去舔阴蒂，舔的老师的淫水一直在流，我也顺势喝了下去，老师也开</w:t>
      </w:r>
    </w:p>
    <w:p>
      <w:r>
        <w:t>始有了轻微的呻吟声。我开始转变攻势，轻轻的咬着阴唇，像吃东西样，老师的声音也变重了，我坐了起来，舔舔</w:t>
      </w:r>
    </w:p>
    <w:p>
      <w:r>
        <w:t>嘴巴。我要开始进攻了，我也将告别处男时代了，把我的处男给了美丽的处女老师，我觉得划算。</w:t>
      </w:r>
    </w:p>
    <w:p>
      <w:r>
        <w:t>我用龟头慢慢的在阴道口摩擦，我的身体也不住的颤抖，慢慢的老师的淫水又越来越多，我趁着水做润滑剂，</w:t>
      </w:r>
    </w:p>
    <w:p>
      <w:r>
        <w:t>当龟头慢慢的探入了老师的阴道时，第一感觉——哇，这么紧，果然是处女的感觉爽啊，我身体不禁打了个抖啊，</w:t>
      </w:r>
    </w:p>
    <w:p>
      <w:r>
        <w:t>毕竟是男人的第一次啊，别说我阳痿什么的啊，哪个男人第一次碰到这么滑的肉体，谁憋的住是吧！当我把龟头探</w:t>
      </w:r>
    </w:p>
    <w:p>
      <w:r>
        <w:t>入的时候，老师的身体也抖了下，我知道她不会这么快醒来了就大胆的继续深入，当我伸入1/3 的肉棒的时候，碰</w:t>
      </w:r>
    </w:p>
    <w:p>
      <w:r>
        <w:t>到了处女膜，我也没这么快替老师开苞，毕竟我们都是第一次，我就用伸进的那点慢慢的来回抽插，哇，光这么点</w:t>
      </w:r>
    </w:p>
    <w:p>
      <w:r>
        <w:t>就让我享用不尽了，渐渐的我都有些支持不住了，有射的感觉，但是我忍住了，我再次来到处女膜前，准备突破它，</w:t>
      </w:r>
    </w:p>
    <w:p>
      <w:r>
        <w:t>我慢慢的来回抽了3 、4 下做缓冲了，一用力老师闷哼下，而我也噢了下叫出声音来了，靠，处女就是爽，才刚进</w:t>
      </w:r>
    </w:p>
    <w:p>
      <w:r>
        <w:t>就快顶不住了，为了宝贵的第一次，我顶住了，过了几秒后，我开始来回慢慢的抽插，以减少老师刚破处的疼痛。</w:t>
      </w:r>
    </w:p>
    <w:p>
      <w:r>
        <w:t>要不然她醒来后肯定感觉的到下体的疼痛的。我用卫生纸包住了老师珍贵的处女血。当我包好后，留在老师阴道内</w:t>
      </w:r>
    </w:p>
    <w:p>
      <w:r>
        <w:t>的肉棒开始变的舒服起来了，由于刚破处，我也有点疼的感觉，过了几分钟，果然不错，越来越舒服了。我也开始</w:t>
      </w:r>
    </w:p>
    <w:p>
      <w:r>
        <w:t>加大了力度，把老师的2 条腿放到了腰上，开始了疯狂的抽插老师的呻吟声也越来越大了：哦…！哦！…！哦！…</w:t>
      </w:r>
    </w:p>
    <w:p>
      <w:r>
        <w:t>…！恩！！……恩！…！恩…！…到后来都是喘「着粗气的，随着老师呻吟声，我就更加卖力的插了，睾丸撞击阴</w:t>
      </w:r>
    </w:p>
    <w:p>
      <w:r>
        <w:t>道的声音都变大了。还有插老师蜜穴「噗嗤」「噗嗤」的响。听的我精神大振啊。大概插了70、80下左右，知道憋</w:t>
      </w:r>
    </w:p>
    <w:p>
      <w:r>
        <w:t>不住了，又想让老师帮我吹萧的。</w:t>
      </w:r>
    </w:p>
    <w:p>
      <w:r>
        <w:t>因为我从没体验过吹萧的感觉，我就把几吧抽出来，憋住精关，吻了下嘴唇就把她的嘴巴扳开，把几吧慢慢的</w:t>
      </w:r>
    </w:p>
    <w:p>
      <w:r>
        <w:t>放到她嘴里，抖了下，就射进老师的嘴里了，虽然不是很多，但是老师是昏迷的，有些就漏了，我用纸擦干净了，</w:t>
      </w:r>
    </w:p>
    <w:p>
      <w:r>
        <w:t>射了之后，你说我会这么轻易的错过这次机会吗？肯定不会的啦！！我又开始了又一轮的攻击，这次比上次肯定舒</w:t>
      </w:r>
    </w:p>
    <w:p>
      <w:r>
        <w:t>服的多啊。但是为了老师好，我没那么快插穴，而是轻轻从嘴巴吻，嘴，乳房，我加重了力度，老师身体变的热起</w:t>
      </w:r>
    </w:p>
    <w:p>
      <w:r>
        <w:t>来了，吻完乳房，我又开始进攻蜜穴了，我嘴对准后开始了狂亲，老师的淫水又开始涌出来了，我当然义不容辞的</w:t>
      </w:r>
    </w:p>
    <w:p>
      <w:r>
        <w:t>包下啦。这次我没又轻轻的插小穴。而是对准之后用力猛的一插「噗嗤」「啊」还是蛮紧的，我加快了抽插速度，</w:t>
      </w:r>
    </w:p>
    <w:p>
      <w:r>
        <w:t>我变的疯狂起来了，用力的插，狠不得插到底。最后，我又射了。做完这些后，我开始准备准备收拾房间的东西了。</w:t>
      </w:r>
    </w:p>
    <w:p>
      <w:r>
        <w:t>我又吻了老师刚喝过精液的嘴巴，恩！！味道真的不错哦。吻过嘴后，我又捏又吻了老师的乳房，然后帮她带上胸</w:t>
      </w:r>
    </w:p>
    <w:p>
      <w:r>
        <w:t>罩，又捏了一把，最后留恋往返，在黑森林又一阵狂吻狂摸之后帮她穿上内裤，把她衣服全穿好后，把房间的东西</w:t>
      </w:r>
    </w:p>
    <w:p>
      <w:r>
        <w:t>真理好了，带上老师的处女血。我就把她抬到客厅她原来躺的地方，最后我在她嘴上狠狠的吻下，再见了，美丽的</w:t>
      </w:r>
    </w:p>
    <w:p>
      <w:r>
        <w:t>班主任，以后有机会在来啊！！【完】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