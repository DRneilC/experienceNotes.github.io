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我和学妹</w:t>
      </w:r>
    </w:p>
    <w:p>
      <w:r>
        <w:t>清晨的微风轻轻地吹拂过我的脸庞，这种感觉真好！</w:t>
      </w:r>
    </w:p>
    <w:p>
      <w:r>
        <w:t>我骑着摩托车，载着简单的行李，正走在往阳明山上的路。由于学妹Rebecca 的邀请，我准备到她家里去住一</w:t>
      </w:r>
    </w:p>
    <w:p>
      <w:r>
        <w:t>个礼拜，然后可以好好地享受一下她家里的游泳池跟其它的豪华设备。</w:t>
      </w:r>
    </w:p>
    <w:p>
      <w:r>
        <w:t>按着Rebecca 给我的地址，我好不容易终于找到了她家。按了门铃，等了好一会，终于有人过来开门了。</w:t>
      </w:r>
    </w:p>
    <w:p>
      <w:r>
        <w:t>「Hi，Lisa姊姊，你终于到了！」Rebecca 很热情地出现在我的面前。在学校的时候，她是我的室友，跟我的</w:t>
      </w:r>
    </w:p>
    <w:p>
      <w:r>
        <w:t>感情非常好，也就是这样的缘故，所以她才会邀我来她家。</w:t>
      </w:r>
    </w:p>
    <w:p>
      <w:r>
        <w:t>我拎着行李来到客厅，看到她父亲正坐在客厅里面。他年约四十多岁，看起来却要年轻许多，而且身体相当地</w:t>
      </w:r>
    </w:p>
    <w:p>
      <w:r>
        <w:t>健壮。听Rebecca 说过，他是个畅销作家，许多着作都在国外发行，但却没有任何在国内发行的作品。</w:t>
      </w:r>
    </w:p>
    <w:p>
      <w:r>
        <w:t>也就因为是个畅销作家，所以他才可以享受这样丰渥的生活吧？！</w:t>
      </w:r>
    </w:p>
    <w:p>
      <w:r>
        <w:t>「Lisa是吗？Rebecca 在学校里面多蒙你照顾，来来，我先帮你拿行李吧！」他很亲切地过来帮我提行李，这</w:t>
      </w:r>
    </w:p>
    <w:p>
      <w:r>
        <w:t>种类型的男人，外表英俊，成熟稳健，加上高大威勐，真是符合我心目中的理想伴侣啊！</w:t>
      </w:r>
    </w:p>
    <w:p>
      <w:r>
        <w:t>「如果你愿意的话，可以叫我Peter ！」</w:t>
      </w:r>
    </w:p>
    <w:p>
      <w:r>
        <w:t>「好啊！Peter ！」这样的感觉让我更觉得亲切！</w:t>
      </w:r>
    </w:p>
    <w:p>
      <w:r>
        <w:t>他们到我来到二楼的一间卧房，里面是浅紫色与粉红色的搭配，Peter 将我的行李放好之后，就带着Lisa跟我</w:t>
      </w:r>
    </w:p>
    <w:p>
      <w:r>
        <w:t>一起四处了解一下环境。他先让我看了一下自己的房间，我这间应该算是套房，有扇大落地窗可以直接看到外面，</w:t>
      </w:r>
    </w:p>
    <w:p>
      <w:r>
        <w:t>甚至还可以看到部分的台北市呢！</w:t>
      </w:r>
    </w:p>
    <w:p>
      <w:r>
        <w:t>接着他帮我打开了一扇玻璃门，想不到里面居然是卫浴设备！我没有想到这里的格调这般的前卫。</w:t>
      </w:r>
    </w:p>
    <w:p>
      <w:r>
        <w:t>如果说这房间里面有人的话，一定可以清楚地看见里面人的一举一动。这种对于我来讲，似乎有点不习惯！</w:t>
      </w:r>
    </w:p>
    <w:p>
      <w:r>
        <w:t>接着我们走出我的房间，来到隔壁，分别是Rebecca 与Peter 的房间。Rebecca 的房间里面相当地简单，一张</w:t>
      </w:r>
    </w:p>
    <w:p>
      <w:r>
        <w:t>沙发床，跟一台计算机，加上许多的书籍以及娃娃，算是个标准的书房兼卧房。</w:t>
      </w:r>
    </w:p>
    <w:p>
      <w:r>
        <w:t>「Rebecca ，你的衣服呢？！」我好奇地问着。</w:t>
      </w:r>
    </w:p>
    <w:p>
      <w:r>
        <w:t>Peter 推开一扇木门，里面全部都是整齐排列的衣服，我看得都有些呆了！我不知不觉地走过去，拿起一件晚</w:t>
      </w:r>
    </w:p>
    <w:p>
      <w:r>
        <w:t>礼服，在身上试着比一比，真是好看啊！</w:t>
      </w:r>
    </w:p>
    <w:p>
      <w:r>
        <w:t>「Lisa姊姊，如果你喜欢的话，可以穿看看啊！」Rebecca 这般鼓励着我，Peter 也先出去。这时候我就大胆</w:t>
      </w:r>
    </w:p>
    <w:p>
      <w:r>
        <w:t>地拿出许多衣服来试穿看看。</w:t>
      </w:r>
    </w:p>
    <w:p>
      <w:r>
        <w:t>在我充满了欣喜的脑袋里，一件件漂亮华丽的衣服，不断地出现在我的面前。Rebecca 的身材跟我相仿，但是</w:t>
      </w:r>
    </w:p>
    <w:p>
      <w:r>
        <w:t>我的腿比她长，胸部与臀部也比较大，所以当我穿她的衣服时，很容易都会产生胸部与臀部变得特别性感且具诱惑</w:t>
      </w:r>
    </w:p>
    <w:p>
      <w:r>
        <w:t>力！</w:t>
      </w:r>
    </w:p>
    <w:p>
      <w:r>
        <w:t>像我现在穿的这件衣服，剪裁非常地大胆，露肩式低胸剪裁，然后侧边只用一排排的扣环连接，开叉几达腰部。</w:t>
      </w:r>
    </w:p>
    <w:p>
      <w:r>
        <w:t>当我穿上之后，我相信只要出现在宴会上，一定吸引了大家的眼光！</w:t>
      </w:r>
    </w:p>
    <w:p>
      <w:r>
        <w:t>「Lisa姊姊，这样好好看喔！我去叫Peter 过来看！」Rebecca 也不等我答应，就跑了出来，然后随即就把Peter</w:t>
      </w:r>
    </w:p>
    <w:p>
      <w:r>
        <w:t>就拉了进来！他看到我这样的打扮，笑着说︰「如果我年轻十岁，一定追你当我老婆！」</w:t>
      </w:r>
    </w:p>
    <w:p>
      <w:r>
        <w:t>「对啊！对啊！」Rebecca 也在旁边应和着。</w:t>
      </w:r>
    </w:p>
    <w:p>
      <w:r>
        <w:t>我双颊绯红，不知道该如何是好。特别是我记得Rebecca 的妈妈已经去世了许久，这种玩笑话也不知道是真是</w:t>
      </w:r>
    </w:p>
    <w:p>
      <w:r>
        <w:t>假？！这时候既然Peter 已经看了我这件衣服，接下来我们也就丝毫不避讳地在他面前更换衣服，大多数的时候，</w:t>
      </w:r>
    </w:p>
    <w:p>
      <w:r>
        <w:t>他都可以看到我与Rebecca 只穿着内衣的情况，渐渐地，我也习惯了，当他也是我们的一员。</w:t>
      </w:r>
    </w:p>
    <w:p>
      <w:r>
        <w:t>而他的眼光果然也特别，许多衣服，在他的指点搭配下，穿起来的时候，都显得十分好看。所以慢慢地我们也</w:t>
      </w:r>
    </w:p>
    <w:p>
      <w:r>
        <w:t>要他加入我们的讨论里面。</w:t>
      </w:r>
    </w:p>
    <w:p>
      <w:r>
        <w:t>「Lisa姊姊，你穿这件泳装看看」Rebecca 不知道是何居心，居然拿了一套比基尼泳装要我试穿。</w:t>
      </w:r>
    </w:p>
    <w:p>
      <w:r>
        <w:t>我看了一下Peter ，他面带微笑地看着我，我心里这时候正在天人交战─他们的态度这般自然，我是否也太过</w:t>
      </w:r>
    </w:p>
    <w:p>
      <w:r>
        <w:t>小心了呢？！微一犹豫，我接过那套泳装，然后把身上的衣服脱下，只剩下内衣裤。然后我走到同样设置在Rebecca</w:t>
      </w:r>
    </w:p>
    <w:p>
      <w:r>
        <w:t>房间里的浴室里面去换衣服。</w:t>
      </w:r>
    </w:p>
    <w:p>
      <w:r>
        <w:t>这间浴室跟我房间里的浴室是相同的，他俩站在外面看着我。我实在有点后悔答应要换穿这套，因为我势必得</w:t>
      </w:r>
    </w:p>
    <w:p>
      <w:r>
        <w:t>全裸地换上这套衣服。而按照现在这样的情况，Peter 一定会看到我的裸体！</w:t>
      </w:r>
    </w:p>
    <w:p>
      <w:r>
        <w:t>说实在的，想到被他看见我的裸体，我就产生一种莫名的兴奋！好象是一种既害怕却又期待的心情！</w:t>
      </w:r>
    </w:p>
    <w:p>
      <w:r>
        <w:t>想到这里，我的手已经不自觉地将胸罩解开。露出我那３４Ｃ的胸围。我侧身站着，略为偏头过去看一下俩人</w:t>
      </w:r>
    </w:p>
    <w:p>
      <w:r>
        <w:t>的反应。Rebecca 正流露出羡慕的眼光看着我，那是我常常看到的表情，因为在学校的宿舍里面，我俩常常脱光了</w:t>
      </w:r>
    </w:p>
    <w:p>
      <w:r>
        <w:t>衣服，裸裎相见。这时候我再偷偷地看了一下Peter ，他依然是带着微笑看着我，让我比较放心，果然是我多虑了！</w:t>
      </w:r>
    </w:p>
    <w:p>
      <w:r>
        <w:t>接着我转身弯腰将我的内裤脱下，当我刚抬起右脚，准备将内裤移开的时候，我突然想到我这样的姿势，恰巧</w:t>
      </w:r>
    </w:p>
    <w:p>
      <w:r>
        <w:t>是背对着玻璃，那不是将我的两腿之间完全地呈现在外面俩人的面前吗？！而且我还这样弯腰，那……</w:t>
      </w:r>
    </w:p>
    <w:p>
      <w:r>
        <w:t>我匆忙地将内裤脱下，然后将比基尼的下半截给穿上，心想反正看了也就看了，那还能怎么办呢？</w:t>
      </w:r>
    </w:p>
    <w:p>
      <w:r>
        <w:t>脸上故意装作根本没有发现的神情，然后整理着下半截泳装。它的剪裁是够大胆，Ｖ字形的设计，让我前面的</w:t>
      </w:r>
    </w:p>
    <w:p>
      <w:r>
        <w:t>阴毛都露了大半出来，而后面的屁股也丝毫没有遮掩，完全只有一条线夹在臀缝里面，天啊，这……会是怎样的设</w:t>
      </w:r>
    </w:p>
    <w:p>
      <w:r>
        <w:t>计师想出来的点子呢？</w:t>
      </w:r>
    </w:p>
    <w:p>
      <w:r>
        <w:t>我看了泳装的下半截，心里对于上半截也已经有个谱了，所以当我穿上之后，丰满的乳房几乎要跑出来的结果，</w:t>
      </w:r>
    </w:p>
    <w:p>
      <w:r>
        <w:t>我也就比较不在意了。这时候我打开浴室的门，正式地出现在俩人面前时，我要Rebecca 借我一把修剪阴毛的刀，</w:t>
      </w:r>
    </w:p>
    <w:p>
      <w:r>
        <w:t>然后回到浴室里面，去清除。但是，我听到的回答却是更令我惊讶！</w:t>
      </w:r>
    </w:p>
    <w:p>
      <w:r>
        <w:t>「我都是让Peter 帮我修剪的，你要不要也让他修剪一下呢？！」</w:t>
      </w:r>
    </w:p>
    <w:p>
      <w:r>
        <w:t>这，我看到Peter 也点点头，所以我也就没有什么好避讳的，我大方地将比基尼泳装下半截脱下，然后躺在Rebecca</w:t>
      </w:r>
    </w:p>
    <w:p>
      <w:r>
        <w:t>的床上，然后让Peter 回房间去拿工具了。这时候Rebecca 也把衣服脱光，然后让我看她那光熘熘的下体，以及肥</w:t>
      </w:r>
    </w:p>
    <w:p>
      <w:r>
        <w:t>厚的阴唇。</w:t>
      </w:r>
    </w:p>
    <w:p>
      <w:r>
        <w:t>这时候Peter 也已经回来了，他在床上垫了一块布，然后要我半躺坐在那块布上，然后……他居然直接用嘴贴</w:t>
      </w:r>
    </w:p>
    <w:p>
      <w:r>
        <w:t>在我的私处上面！他的舌头轻轻地舔过我长有阴毛的部位，然后用口水沾湿我的阴毛，然后再慢慢地用手指将阴毛</w:t>
      </w:r>
    </w:p>
    <w:p>
      <w:r>
        <w:t>都理平之后，再用剪刀修剪。</w:t>
      </w:r>
    </w:p>
    <w:p>
      <w:r>
        <w:t>他的动作很快，没有几分钟，我大部分的阴毛就已经落在布上，然后他拿起一把剃刀，小心翼翼地将我的剩下</w:t>
      </w:r>
    </w:p>
    <w:p>
      <w:r>
        <w:t>的阴毛全部剃掉，然后帮我涂上乳液。这时候我伸手去摸摸我那已经光秃秃的下体，感觉有些奇怪。Peter 帮我把</w:t>
      </w:r>
    </w:p>
    <w:p>
      <w:r>
        <w:t>垫在身体下面的布抽走，然后整理一下。</w:t>
      </w:r>
    </w:p>
    <w:p>
      <w:r>
        <w:t>「你现在可以再穿看看，应该会很好看的！」Peter 微笑地看着我，我这时候才发觉我还依然大张地双腿，让</w:t>
      </w:r>
    </w:p>
    <w:p>
      <w:r>
        <w:t>他可以欣赏我的秘处呢！但是这时候的我已经不怕在他面前赤身裸体了！反正最隐密的地方都让他这般贴近的看过</w:t>
      </w:r>
    </w:p>
    <w:p>
      <w:r>
        <w:t>了，那还有什么差呢？！我看看外面的太阳，我说︰「我想去游泳耶！」Rebecca 也高兴地附和，并且也去拿了一</w:t>
      </w:r>
    </w:p>
    <w:p>
      <w:r>
        <w:t>套比较保守的比基尼穿上。然后就拉着我一起去游泳池了。</w:t>
      </w:r>
    </w:p>
    <w:p>
      <w:r>
        <w:t>这个游泳池并不大，大约只有十公尺的长宽，水也不会很深，大约就是一米五左右。我跟Rebecca 在水里相互</w:t>
      </w:r>
    </w:p>
    <w:p>
      <w:r>
        <w:t>嬉戏，互相地泼水，玩得十分尽兴。</w:t>
      </w:r>
    </w:p>
    <w:p>
      <w:r>
        <w:t>这时候我看到Peter 也走过来了，他也换上了泳裤。我看了一眼之后，我就没有办法把我的眼光移开─他的泳</w:t>
      </w:r>
    </w:p>
    <w:p>
      <w:r>
        <w:t>裤是一朵太阳花在正前面，剪裁的方式让遮掩的部位也是相当地少，但是最吸引我目光的就是那高高隆起的中央部</w:t>
      </w:r>
    </w:p>
    <w:p>
      <w:r>
        <w:t>位，天啊，多像是在电视上面看到那些勇勐外国人的身材啊！而且他身上的肌肉也相当地匀称，虽然不会说是肌肉</w:t>
      </w:r>
    </w:p>
    <w:p>
      <w:r>
        <w:t>纠结，但是也没有赘肉，在他这样的年纪来看，算是很不容易了！</w:t>
      </w:r>
    </w:p>
    <w:p>
      <w:r>
        <w:t>他走到我的身边，然后下到池水里面轻轻地？动四肢，让自己徜徉在水里，那种悠闲的姿态，让我的目光根本</w:t>
      </w:r>
    </w:p>
    <w:p>
      <w:r>
        <w:t>没有办法离开。他游了两个来回，然后跟Rebecca 一起来到我的面前，这时候Rebecca 突然恶作剧地将他的泳裤扯</w:t>
      </w:r>
    </w:p>
    <w:p>
      <w:r>
        <w:t>开，那条粗大的肉棒，突然地出现在我面前，吓了我一跳！</w:t>
      </w:r>
    </w:p>
    <w:p>
      <w:r>
        <w:t>「Rebecca ，别这样！」Peter 虽然是在责备Rebecca ，但是却也没有阻止她的举动。而Rebecca 这时候则是</w:t>
      </w:r>
    </w:p>
    <w:p>
      <w:r>
        <w:t>更夸张地用手握住，然后开始前后套弄。我看到Peter 的肉棒在Rebecca 的套弄之下，愈来愈大，愈来愈长，终于</w:t>
      </w:r>
    </w:p>
    <w:p>
      <w:r>
        <w:t>变成了一条长约三十公分的怪物！</w:t>
      </w:r>
    </w:p>
    <w:p>
      <w:r>
        <w:t>「Lisa姊姊，你看，Peter 的肉棒好大喔！」Rebecca 这时候要我也去握看看，Peter 也没有反对，我任凭Rebecca</w:t>
      </w:r>
    </w:p>
    <w:p>
      <w:r>
        <w:t>抓着我的手过去，然后我也握了一下，天啊，我对于这样的尺寸真是感到害怕！</w:t>
      </w:r>
    </w:p>
    <w:p>
      <w:r>
        <w:t>「Peter ……，人家想要………」Rebecca 这时候开始撒娇，Peter 似乎面有难色地看着我，但是想不到Rebecca</w:t>
      </w:r>
    </w:p>
    <w:p>
      <w:r>
        <w:t>这时候说︰「人家就是想在Lisa姊姊面前让她知道我们可以有多快乐啊，所以来嘛！」</w:t>
      </w:r>
    </w:p>
    <w:p>
      <w:r>
        <w:t>她拉着Peter 上岸，然后迅速地自己脱去泳装，全身赤裸地蹲在Peter 的面前，用她的嘴巴含住Peter 的肉棒！</w:t>
      </w:r>
    </w:p>
    <w:p>
      <w:r>
        <w:t>天啊！自己女儿帮她口交，这……不是乱伦吗？！</w:t>
      </w:r>
    </w:p>
    <w:p>
      <w:r>
        <w:t>但是我看到Rebecca 熟练地含住龟头，然后手握住棒身，一边吞吐，一边用手套弄，而Peter 则是闭上眼睛，</w:t>
      </w:r>
    </w:p>
    <w:p>
      <w:r>
        <w:t>享受着Rebecca 的服务！而我呢？则是无力逃走地看着这画面！</w:t>
      </w:r>
    </w:p>
    <w:p>
      <w:r>
        <w:t>「唔……………唔………………」</w:t>
      </w:r>
    </w:p>
    <w:p>
      <w:r>
        <w:t>「啊…………Rebecca ……你…的…技…术…愈…来…愈…棒…了……喔…………………………好……………</w:t>
      </w:r>
    </w:p>
    <w:p>
      <w:r>
        <w:t>…对………………这样最舒服………………」</w:t>
      </w:r>
    </w:p>
    <w:p>
      <w:r>
        <w:t>这时候我看到Peter 似乎很舒服地开始摆动自己的下体，他的神情似乎是很享受这样的服务。而我看得更是惊</w:t>
      </w:r>
    </w:p>
    <w:p>
      <w:r>
        <w:t>骇不已。这时候，Peter 也要Rebecca 躺下，然后他与她一起相互口交，拼命地希望让对方可以从性器上面获得更</w:t>
      </w:r>
    </w:p>
    <w:p>
      <w:r>
        <w:t>大的快感与刺激！</w:t>
      </w:r>
    </w:p>
    <w:p>
      <w:r>
        <w:t>而这时候我看到Peter 一边舔弄Rebecca ，一边看着我，似乎我将会是他下一个目标。我看到Rebecca 被他舔</w:t>
      </w:r>
    </w:p>
    <w:p>
      <w:r>
        <w:t>弄得开始淫荡地呻吟起来，她一边摆动着下身，一边浪荡地呻吟，看她的模样，似乎非常有经验了！这跟我在学校</w:t>
      </w:r>
    </w:p>
    <w:p>
      <w:r>
        <w:t>里面认识的Rebecca 大不相同！</w:t>
      </w:r>
    </w:p>
    <w:p>
      <w:r>
        <w:t>「嗯………………嗯……………嗯……………好舒服…………唔……嗯……</w:t>
      </w:r>
    </w:p>
    <w:p>
      <w:r>
        <w:t>…………唔…嗯……………」</w:t>
      </w:r>
    </w:p>
    <w:p>
      <w:r>
        <w:t>Rebecca 将Peter 的肉棒吐出，然后紧紧地抱住他的双腿，一面淫荡地呻吟。这时候的我也已经忍不住地上了</w:t>
      </w:r>
    </w:p>
    <w:p>
      <w:r>
        <w:t>岸，像只小母狗一般地在地上爬行着，来到她们的身边。这时候Peter 像是要炫耀般的，将Rebecca 放开，然后抬</w:t>
      </w:r>
    </w:p>
    <w:p>
      <w:r>
        <w:t>起她的下身，慢慢地将他那粗大的肉棒插入Rebecca 的小穴里面，随着肉棒的进入，Rebecca 发出了一种如哭似泣</w:t>
      </w:r>
    </w:p>
    <w:p>
      <w:r>
        <w:t>的声音，但是你会感觉到她是满心欢喜地迎接肉棒的入！</w:t>
      </w:r>
    </w:p>
    <w:p>
      <w:r>
        <w:t>「喔……………喔………………………Peter …………你……的……大……鸡……巴…………得……我……好</w:t>
      </w:r>
    </w:p>
    <w:p>
      <w:r>
        <w:t>……快……活……啊……………真棒……Lisa姊姊……我的下面……被他……得……好……饱……好……充……实</w:t>
      </w:r>
    </w:p>
    <w:p>
      <w:r>
        <w:t>……对…………快……一……点……我……已……经……渴……望……被……你…………弄……好……久……了…</w:t>
      </w:r>
    </w:p>
    <w:p>
      <w:r>
        <w:t>…唔……嗯………………唔…嗯…………好……舒……服……Lisa姊姊……帮……我……搓……我……的……奶子</w:t>
      </w:r>
    </w:p>
    <w:p>
      <w:r>
        <w:t>……好……舒……服……姊姊……你……跨……到……我……的……脸……上……来……我……要舔……你……的</w:t>
      </w:r>
    </w:p>
    <w:p>
      <w:r>
        <w:t>……小……穴……好……让……你……等……一……下……也……可……以……了……解Peter ……能……给……</w:t>
      </w:r>
    </w:p>
    <w:p>
      <w:r>
        <w:t>我们……怎……样的快活来…………嗯…………嗯…………嗯……嗯……嗯……嗯……嗯……嗯……………」</w:t>
      </w:r>
    </w:p>
    <w:p>
      <w:r>
        <w:t>这时候的我好象着了魔似的，一边搓揉着Rebecca 的奶子，一边将腿抬起，然后让我的小穴对准Rebecca 的脸，</w:t>
      </w:r>
    </w:p>
    <w:p>
      <w:r>
        <w:t>然后我感觉到一条湿滑的舌头，立刻舔到我那敏感的阴唇，然后还不断地来回滑动着。这种突如其来的感觉，让我</w:t>
      </w:r>
    </w:p>
    <w:p>
      <w:r>
        <w:t>两腿一时酸软，上身为向前倾。幸好我的双手还握着她的双乳，所以还可以支撑着。</w:t>
      </w:r>
    </w:p>
    <w:p>
      <w:r>
        <w:t>而这时候，一只粗大的手伸了过来，握住我的乳房，温柔而极有技巧地开始搓揉我的奶子！我没有想到Peter</w:t>
      </w:r>
    </w:p>
    <w:p>
      <w:r>
        <w:t>会这样大胆且主动地来把玩我的乳房，所以我楞了一下，但是我随即就喜欢上他这样的抚弄方式。</w:t>
      </w:r>
    </w:p>
    <w:p>
      <w:r>
        <w:t>虽然过去自己洗澡的时候，也曾自己抚摸过。而同性之间，也有过几次的抚摸经验，但是都远远比不上Peter</w:t>
      </w:r>
    </w:p>
    <w:p>
      <w:r>
        <w:t>摸我的感觉！那种强而有力的手感，令我觉得可以把乳房让他把握揉搓，是一种幸福！他一手抬着Rebecca 的腿，</w:t>
      </w:r>
    </w:p>
    <w:p>
      <w:r>
        <w:t>一手过来抚摸我的乳房，他可真够厉害！</w:t>
      </w:r>
    </w:p>
    <w:p>
      <w:r>
        <w:t>我乳房上的乳头已经因为小穴被舔弄的兴奋以及乳房被握揉的快感刺激而硬挺翘立，Peter 的手掌将我的乳房</w:t>
      </w:r>
    </w:p>
    <w:p>
      <w:r>
        <w:t>从下面往上旯起，然后压在我的身体上面，然后再用手指夹住我的乳头，微微用力地掐揉着。</w:t>
      </w:r>
    </w:p>
    <w:p>
      <w:r>
        <w:t>「啊……………啊………………啊…………这…………种……感……觉……好……特别……好……痒……好…</w:t>
      </w:r>
    </w:p>
    <w:p>
      <w:r>
        <w:t>…舒……服……用力……对…………真棒……………Peter ……你……怎……会……这……样……厉……害……呢</w:t>
      </w:r>
    </w:p>
    <w:p>
      <w:r>
        <w:t>……」</w:t>
      </w:r>
    </w:p>
    <w:p>
      <w:r>
        <w:t>从乳尖传来的那种感觉，如同电流般地穿过我的背嵴直到脑部深处，我的全身仿佛被电流通过一般的用力挺直，</w:t>
      </w:r>
    </w:p>
    <w:p>
      <w:r>
        <w:t>而这时候Rebecca 紧紧地抓住我的大腿，让我不至于跳了起来，而她的手指也在这时候插入了我的小穴，并且用力</w:t>
      </w:r>
    </w:p>
    <w:p>
      <w:r>
        <w:t>地抠摸起来。</w:t>
      </w:r>
    </w:p>
    <w:p>
      <w:r>
        <w:t>我模仿着Peter 玩弄我的方式，来对待Rebecca ，令得她也开始反应激烈起来。但是这次她可没有乖乖地屈服</w:t>
      </w:r>
    </w:p>
    <w:p>
      <w:r>
        <w:t>在我的双手之下，她将手指抽出，然后插入我的后庭，接着用舌头继续舔弄我的小穴。她插入我屁眼的手指，不安</w:t>
      </w:r>
    </w:p>
    <w:p>
      <w:r>
        <w:t>份地搅动着，令得我的屁股里面发出了令人难堪的声音。我不断地扭动身体，想要避免这种难堪的情形，但是我的</w:t>
      </w:r>
    </w:p>
    <w:p>
      <w:r>
        <w:t>扭动，却让身体感到更大的刺激！</w:t>
      </w:r>
    </w:p>
    <w:p>
      <w:r>
        <w:t>幸好，在这个时候，Rebecca 已经被Peter 弄到开始步入了高潮！Rebecca 没有办法继续地玩弄我，她的双手</w:t>
      </w:r>
    </w:p>
    <w:p>
      <w:r>
        <w:t>紧紧地扣住我的双腿，好让自己觉得有个支撑点。而我的双手则是依照Peter 的要求，将Rebecca 的双腿大大地分</w:t>
      </w:r>
    </w:p>
    <w:p>
      <w:r>
        <w:t>开，好让Peter 可以做最后的冲刺。而他的双手呢？当然就是握住我的双乳，然后不断地刺激我、挑逗我，令我屈</w:t>
      </w:r>
    </w:p>
    <w:p>
      <w:r>
        <w:t>服在他的双手之下！</w:t>
      </w:r>
    </w:p>
    <w:p>
      <w:r>
        <w:t>「啊………………啊………………………啊……………我……要……丢……了……我……要……丢……了……</w:t>
      </w:r>
    </w:p>
    <w:p>
      <w:r>
        <w:t>……我……真……的……要……丢……了…………喔…………………喔…………………喔…………………喔………</w:t>
      </w:r>
    </w:p>
    <w:p>
      <w:r>
        <w:t>……………啊………………啊…………啊……啊……啊啊……啊……啊………………………啊………………………</w:t>
      </w:r>
    </w:p>
    <w:p>
      <w:r>
        <w:t>…………」</w:t>
      </w:r>
    </w:p>
    <w:p>
      <w:r>
        <w:t>在发出一声喊叫之后，我感到Rebecca 好象跳动了几下，然后整个人无神地躺在地上，好象一个虚脱的人。我</w:t>
      </w:r>
    </w:p>
    <w:p>
      <w:r>
        <w:t>挣开她的双手，然后起来，看着她，她满足地笑着。而这时候，Peter 从后面搂住了我！【完】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