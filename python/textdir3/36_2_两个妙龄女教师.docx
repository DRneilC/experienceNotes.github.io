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两个妙龄女教师</w:t>
      </w:r>
    </w:p>
    <w:p>
      <w:r>
        <w:t>林紫薇和包玉婷两个都是师范大学三年级的学生，今年刚满21岁。包玉婷168 的身高，配以娇美的</w:t>
      </w:r>
    </w:p>
    <w:p>
      <w:r>
        <w:t>面容，使她成为学校的校花，最让她骄傲的就是她的两个坚挺的玉乳，不管穿什么衣服都显得那么的性</w:t>
      </w:r>
    </w:p>
    <w:p>
      <w:r>
        <w:t>感迷人。林紫薇是包玉婷最好的朋友，身高165 ，细细的腰，圆滑上翘的臀部更是撩起无数男生的欲望。</w:t>
      </w:r>
    </w:p>
    <w:p>
      <w:r>
        <w:t>她们还有一年就要毕业了，两个人商量着到哪个学校去实习。这时听说有一个很偏僻的学校没人愿</w:t>
      </w:r>
    </w:p>
    <w:p>
      <w:r>
        <w:t>意去，两个人都觉得机会来了。这可正式表现一下的好机会哦！两个女子都不约而同的这么想。</w:t>
      </w:r>
    </w:p>
    <w:p>
      <w:r>
        <w:t>很顺利的两个人就坐上了去那个学校的长途汽车。这个学校还真是偏远呀！难怪没人愿意去的，包</w:t>
      </w:r>
    </w:p>
    <w:p>
      <w:r>
        <w:t>玉婷她们两个整整坐了十几个钟头的长途车，又下来走了一个钟头，才来到这个学校所在的村子。</w:t>
      </w:r>
    </w:p>
    <w:p>
      <w:r>
        <w:t>这个地方的房子是破破烂烂，这里的人也都没见过城里来的姑娘，就想看稀罕似的盯着她们两个看。</w:t>
      </w:r>
    </w:p>
    <w:p>
      <w:r>
        <w:t>终于找到了那个中学，比林紫薇她们心中设想的学校还要破旧，学校只有一栋两层楼房，被一堵高高的</w:t>
      </w:r>
    </w:p>
    <w:p>
      <w:r>
        <w:t>砖墙围着，孤零零的坐落在一座大山边上，周围连一户住家的都没有。</w:t>
      </w:r>
    </w:p>
    <w:p>
      <w:r>
        <w:t>不过这里的人们倒是挺热情的，听说来了两个女教师，一下子围过来了上百个人，有村民、学生，</w:t>
      </w:r>
    </w:p>
    <w:p>
      <w:r>
        <w:t>老的少的，什么人都有。大家还一直请求两个女教师表演一个节目，林紫薇和包玉婷两个在学校就是能</w:t>
      </w:r>
    </w:p>
    <w:p>
      <w:r>
        <w:t>歌善舞的，这倒难不倒她们两个女子。</w:t>
      </w:r>
    </w:p>
    <w:p>
      <w:r>
        <w:t>就在破旧的主席台上，林紫薇和包玉婷跳了一段古代舞。她们穿着紧身的白上衣和紧绷的牛仔长裤，</w:t>
      </w:r>
    </w:p>
    <w:p>
      <w:r>
        <w:t>在一百多人面前舞动自己年轻性感的身体，一道道色咪咪的眼神像一束束探照灯，在林紫薇她</w:t>
      </w:r>
    </w:p>
    <w:p>
      <w:r>
        <w:t>们高耸的乳房，细细的小蛮腰和圆滑上翘的屁股上扫描着。节目结束了，这两个女生也累的娇喘吁</w:t>
      </w:r>
    </w:p>
    <w:p>
      <w:r>
        <w:t>吁。</w:t>
      </w:r>
    </w:p>
    <w:p>
      <w:r>
        <w:t>回到安排好的宿舍，林紫薇紧紧盯着包玉婷的胸部看，包玉婷一看林紫薇的眼神，顿时羞红了脸，</w:t>
      </w:r>
    </w:p>
    <w:p>
      <w:r>
        <w:t>笑骂：「干什么呀你？讨厌！」林紫薇笑着说：「你刚才没注意呀？台子底下的那些人，都是这样看你</w:t>
      </w:r>
    </w:p>
    <w:p>
      <w:r>
        <w:t>的——这里的，好像想很狠抓一下，咬一口似的，呵呵——」</w:t>
      </w:r>
    </w:p>
    <w:p>
      <w:r>
        <w:t>包玉婷嘴巴也不饶人：「你又骗人！——明明是他们都看着你的翘屁股——想从背后——那个——</w:t>
      </w:r>
    </w:p>
    <w:p>
      <w:r>
        <w:t>你吧！」两个女子偷偷的说笑着，闹成一团。</w:t>
      </w:r>
    </w:p>
    <w:p>
      <w:r>
        <w:t>第二天，林紫薇被安排教高一的语文，而包玉婷则教高一的英语。天气很热，包玉婷换了一件更薄</w:t>
      </w:r>
    </w:p>
    <w:p>
      <w:r>
        <w:t>的白色紧身上衣，两只饱满坚挺的乳房像两座小山峰，随着她在教室的走动而上下微微晃动，下身的紧</w:t>
      </w:r>
    </w:p>
    <w:p>
      <w:r>
        <w:t>身牛仔长裤，更显出她身材的苗条，双腿的修长。</w:t>
      </w:r>
    </w:p>
    <w:p>
      <w:r>
        <w:t>中午吃饭的时候，包玉婷和林紫薇在一起镇静的聊着上午上课的趣事。两个人都觉得这些学生都很</w:t>
      </w:r>
    </w:p>
    <w:p>
      <w:r>
        <w:t>乖，虽然人高马大的，却安安静静的，纪律很好。</w:t>
      </w:r>
    </w:p>
    <w:p>
      <w:r>
        <w:t>林紫薇笑着对包玉婷说：「他们当然老实了，看你今天穿这么性感，他们的眼睛都忙不过来了，哪</w:t>
      </w:r>
    </w:p>
    <w:p>
      <w:r>
        <w:t>还有空讲话？」</w:t>
      </w:r>
    </w:p>
    <w:p>
      <w:r>
        <w:t>包玉婷也不示弱：「你还说，看你今天穿件超短裙，当心有学生把手从你下面伸进去——呵呵」</w:t>
      </w:r>
    </w:p>
    <w:p>
      <w:r>
        <w:t>林紫薇和包玉婷还说道今晚可能会晚点回宿舍，林紫薇是有4 个学生要找她补课，而包玉婷则是答</w:t>
      </w:r>
    </w:p>
    <w:p>
      <w:r>
        <w:t>应了班上的几个男生下午下课后去打篮球。</w:t>
      </w:r>
    </w:p>
    <w:p>
      <w:r>
        <w:t>下午下了课，5 个男生就带着他们漂亮的包教师出发去篮球场。这里离学校有点远，周围都是一人</w:t>
      </w:r>
    </w:p>
    <w:p>
      <w:r>
        <w:t>多深的庄稼地，里面是一个破旧的篮球场。</w:t>
      </w:r>
    </w:p>
    <w:p>
      <w:r>
        <w:t>包玉婷挺高兴的和这几个比自己小不了几岁的男生玩在一起，只见她苗条的身材轻快的跑动，胸前</w:t>
      </w:r>
    </w:p>
    <w:p>
      <w:r>
        <w:t>的两个肥乳开始剧烈的上下晃动，很快她就累的娇喘吁吁，香汗淋漓。</w:t>
      </w:r>
    </w:p>
    <w:p>
      <w:r>
        <w:t>正当她想休憩一下的时候，突然一双肌肉发达的臂膀从背后抱住了她，两只大手按在了她丰满的乳</w:t>
      </w:r>
    </w:p>
    <w:p>
      <w:r>
        <w:t>房上。包玉婷本能的挣扎着，尖叫：「干什么？你——」她回头一看，抱住自己的竟是那个被同学称作</w:t>
      </w:r>
    </w:p>
    <w:p>
      <w:r>
        <w:t>「老大」的高个男生，他面相善良，一点不像个中学生。</w:t>
      </w:r>
    </w:p>
    <w:p>
      <w:r>
        <w:t>只见老大淫笑着：「小骚货！——干什么？——老子要干死你！」说着把包玉婷一把抱了起来，按</w:t>
      </w:r>
    </w:p>
    <w:p>
      <w:r>
        <w:t>在篮球场边的草地上，一把就撕烂了包玉婷薄薄的白色紧身衣，随即又扯掉了胸罩，包玉婷两个白嫩饱</w:t>
      </w:r>
    </w:p>
    <w:p>
      <w:r>
        <w:t>满的乳房没有了束缚，却还是那么的坚挺，没有一点变形。</w:t>
      </w:r>
    </w:p>
    <w:p>
      <w:r>
        <w:t>包玉婷尖叫着：「不要！——你们要干什么？——啊！——不要！」只见包玉婷上半身已经赤裸，</w:t>
      </w:r>
    </w:p>
    <w:p>
      <w:r>
        <w:t>被5 个中学生围在中间，老大已经骑在包玉婷身上，镇静的把手按在这个年轻漂亮的女教师的乳房上，</w:t>
      </w:r>
    </w:p>
    <w:p>
      <w:r>
        <w:t>开始有力的揉挤！</w:t>
      </w:r>
    </w:p>
    <w:p>
      <w:r>
        <w:t>老大用他粗糙的手掌紧紧握住了包玉婷这对高耸的奶子，开始像揉搓两团白面一样抓、捏——包玉</w:t>
      </w:r>
    </w:p>
    <w:p>
      <w:r>
        <w:t>婷肥大的两个乳房，被他的大手挤压成各种形状。</w:t>
      </w:r>
    </w:p>
    <w:p>
      <w:r>
        <w:t>一边狠揉包玉婷的肥乳，一边用他镇静的发抖的声音叫着：「小骚货！——奶子这么大！——是不</w:t>
      </w:r>
    </w:p>
    <w:p>
      <w:r>
        <w:t>是早就被男人玩过了！——小贱货！——叫啊！——再大点声！——嘿嘿！——」</w:t>
      </w:r>
    </w:p>
    <w:p>
      <w:r>
        <w:t>「不要！——啊！——好疼！——求你了！——别再揉了！——啊！——轻——轻一点！——」包</w:t>
      </w:r>
    </w:p>
    <w:p>
      <w:r>
        <w:t>玉婷眉头紧皱，极力想忍住来自乳房的性刺激，可老大太用力了，好像想把自己的乳房揉烂似的。</w:t>
      </w:r>
    </w:p>
    <w:p>
      <w:r>
        <w:t>好容易老大松开了手，可乳头突然又是一热，包玉婷低头一看，老大竟然一口含住了自己的乳头，</w:t>
      </w:r>
    </w:p>
    <w:p>
      <w:r>
        <w:t>包玉婷觉得自己敏感的乳头被一条灵活的舌头快速的舔弄，一阵阵快感竟然从乳头传遍全身，自己那两</w:t>
      </w:r>
    </w:p>
    <w:p>
      <w:r>
        <w:t>个不争气的乳头已经胀的硬硬的了。</w:t>
      </w:r>
    </w:p>
    <w:p>
      <w:r>
        <w:t>老大松开了口，把包玉婷的乳头从嘴里吐出来，包玉婷的嫩红的乳头已经变大了一倍，老大粘乎乎</w:t>
      </w:r>
    </w:p>
    <w:p>
      <w:r>
        <w:t>的口水正从乳头上滴下来。</w:t>
      </w:r>
    </w:p>
    <w:p>
      <w:r>
        <w:t>「小骚货！——他妈的奶子这么敏感！——这么快就硬了！——哈哈！——」老大得意的笑着，其</w:t>
      </w:r>
    </w:p>
    <w:p>
      <w:r>
        <w:t>中夹杂着另外4 个中学生淫亵的笑声。</w:t>
      </w:r>
    </w:p>
    <w:p>
      <w:r>
        <w:t>「如今让老子干死你！」说着，老大用力的扯下了包玉婷的牛仔裤，撕掉了里面的内裤，包玉婷的</w:t>
      </w:r>
    </w:p>
    <w:p>
      <w:r>
        <w:t>胴体就这样一丝不挂的暴露在这几个中学生面前，包玉婷本能的夹紧双腿，可这种动作只能增强他们的</w:t>
      </w:r>
    </w:p>
    <w:p>
      <w:r>
        <w:t>兽欲，老大跪在包玉婷两腿间，用力的拉开她的膝盖，包玉婷最神秘的下身一点点的暴露在老大眼前。</w:t>
      </w:r>
    </w:p>
    <w:p>
      <w:r>
        <w:t>平坦的小腹下，是一片浓密的黑毛。</w:t>
      </w:r>
    </w:p>
    <w:p>
      <w:r>
        <w:t>一直从阴埠向下延伸到包玉婷的两片大阴唇边上，老大镇静的喘着气，无意多看，急急忙忙的脱掉</w:t>
      </w:r>
    </w:p>
    <w:p>
      <w:r>
        <w:t>了自己的内裤，一根黑乎乎的粗大鸡巴从内裤里弹了出来，老大的龟头已经由于镇静变得亮晶晶的，犹</w:t>
      </w:r>
    </w:p>
    <w:p>
      <w:r>
        <w:t>如一个紫红色的乒乓球，包玉婷无力的张着大腿，眼看着一根巨大的阳具，慢慢靠近自己的阴唇，她都</w:t>
      </w:r>
    </w:p>
    <w:p>
      <w:r>
        <w:t>能感到从阴茎上散发出的热力了！</w:t>
      </w:r>
    </w:p>
    <w:p>
      <w:r>
        <w:t>包玉婷惊恐的哭喊：「求求你！——不要！——呜呜——请你——别！——」</w:t>
      </w:r>
    </w:p>
    <w:p>
      <w:r>
        <w:t>老大低头看着身下躺着的这个美女，长长的头发凌乱不堪，胸部正紧张的上下起伏，而自己的鸡巴</w:t>
      </w:r>
    </w:p>
    <w:p>
      <w:r>
        <w:t>已经快挨在她的毛茸茸的下身上面了，看着这一切他的鸡巴更是镇静的发抖，猛地顶了上去！</w:t>
      </w:r>
    </w:p>
    <w:p>
      <w:r>
        <w:t>突然一根粗大的硬物顶住了包玉婷的阴道口，包玉婷这才回过神来，还没等她搞清楚怎么回事，老</w:t>
      </w:r>
    </w:p>
    <w:p>
      <w:r>
        <w:t>大那根巨大肉茎已经戳进了她的阴道口。</w:t>
      </w:r>
    </w:p>
    <w:p>
      <w:r>
        <w:t>包玉婷的下体一阵被胀裂的痛，她本能的猛蹬双腿，扭动细腰和屁股，惊声的惨叫：「好痛！——</w:t>
      </w:r>
    </w:p>
    <w:p>
      <w:r>
        <w:t>- 哎呀！——艾！——不要！」</w:t>
      </w:r>
    </w:p>
    <w:p>
      <w:r>
        <w:t>她这一系列的动作和声音不但没有帮她什么忙，反而让老大更加的镇静和满足！</w:t>
      </w:r>
    </w:p>
    <w:p>
      <w:r>
        <w:t>老大冷酷的笑着，腰向后成为弓形，然后像射出一支强弓硬弩普通，把自己那根粗大的肉茎狠狠戳</w:t>
      </w:r>
    </w:p>
    <w:p>
      <w:r>
        <w:t>向包玉婷的阴道深处。</w:t>
      </w:r>
    </w:p>
    <w:p>
      <w:r>
        <w:t>包玉婷的温热的阴道壁把他的这根黑乎乎的长矛紧紧包住，他舒服的哼叫着：「噢！——真爽！-</w:t>
      </w:r>
    </w:p>
    <w:p>
      <w:r>
        <w:t>----小骚逼好紧！----噢！------我戳！----噢！----”</w:t>
      </w:r>
    </w:p>
    <w:p>
      <w:r>
        <w:t>老大胯间的这根硬梆梆的长矛把包玉婷不足100 斤的娇躯向前顶的一耸一耸，包玉婷肥大的双乳也</w:t>
      </w:r>
    </w:p>
    <w:p>
      <w:r>
        <w:t>跟着前后一甩一甩。</w:t>
      </w:r>
    </w:p>
    <w:p>
      <w:r>
        <w:t>包玉婷猝不及防，疼的眼泪都流了出来，尖声惨叫着拼命摆动细腰和屁股，想摆脱他鸡巴的侵犯。</w:t>
      </w:r>
    </w:p>
    <w:p>
      <w:r>
        <w:t>老大低头看着在身下痛苦挣扎的包玉婷，视线从她高耸的双乳移到她蚌壳大开的下体，自己那根鸡巴只</w:t>
      </w:r>
    </w:p>
    <w:p>
      <w:r>
        <w:t>插进去一小半，插进去的那一小半只觉得又酥又麻又暖和，外面的一大截就更想进去了！他恶狠狠的再</w:t>
      </w:r>
    </w:p>
    <w:p>
      <w:r>
        <w:t>一次猛用腰力，这次20厘米的粗大鸡巴全都戳了进去。</w:t>
      </w:r>
    </w:p>
    <w:p>
      <w:r>
        <w:t>包玉婷疼的直叫：「哎哟！——唉！——疼！——疼死了！——不要！——快停！——啊！———</w:t>
      </w:r>
    </w:p>
    <w:p>
      <w:r>
        <w:t>—救命啊！——哎呀！——」</w:t>
      </w:r>
    </w:p>
    <w:p>
      <w:r>
        <w:t>老大闭上眼停了几秒钟，静静享用起鸡巴给予他的奸淫这个年轻美女的快乐。他觉得自己的鸡巴好</w:t>
      </w:r>
    </w:p>
    <w:p>
      <w:r>
        <w:t>像被一根细细的橡皮套子牢牢箍住，等了几秒钟，他感觉从包玉婷下体里分泌出了更多的润滑液，他这</w:t>
      </w:r>
    </w:p>
    <w:p>
      <w:r>
        <w:t>才开始「三浅一深」的前后抽动。</w:t>
      </w:r>
    </w:p>
    <w:p>
      <w:r>
        <w:t>包玉婷的叫床声则随着他抽插的深度和力度不断变化，他听的更是血脉喷张，抽插的动作也越来越</w:t>
      </w:r>
    </w:p>
    <w:p>
      <w:r>
        <w:t>粗野，说的话更是污言秽语不断：「小骚货！——你的小骚逼里好多水呀！——妈的操的真爽！——小</w:t>
      </w:r>
    </w:p>
    <w:p>
      <w:r>
        <w:t>婊子！——小烂逼好紧！——噢！——戳烂你的逼！——戳死你个小婊子！——噢！——我操！——操</w:t>
      </w:r>
    </w:p>
    <w:p>
      <w:r>
        <w:t>死你！——」</w:t>
      </w:r>
    </w:p>
    <w:p>
      <w:r>
        <w:t>老大趴在包玉婷的身上，抱着包玉婷香汗淋漓的玉体，包玉婷胀大的乳房紧紧贴着他，他一边吻着</w:t>
      </w:r>
    </w:p>
    <w:p>
      <w:r>
        <w:t>包玉婷，腰部不停的前后耸动，继续着三浅一深的干法，包玉婷也从中感到了从没有过的感觉，可她发</w:t>
      </w:r>
    </w:p>
    <w:p>
      <w:r>
        <w:t>现他喘气越来越粗重，说的话也越来越不堪入耳：「小骚货！老子干的你爽不爽！小婊子！看我不戳死</w:t>
      </w:r>
    </w:p>
    <w:p>
      <w:r>
        <w:t>你！我戳！——戳！」</w:t>
      </w:r>
    </w:p>
    <w:p>
      <w:r>
        <w:t>老大越来越镇静了，这样的动作已经不能满足他的兽欲，他猛地爬起身，用力拉开包玉婷的大腿，</w:t>
      </w:r>
    </w:p>
    <w:p>
      <w:r>
        <w:t>搭在自己肩上，低头看着鸡巴对包玉婷的狠狠奸淫，他开始每一下都用尽全力，20厘米的鸡巴一戳到底，</w:t>
      </w:r>
    </w:p>
    <w:p>
      <w:r>
        <w:t>顶到包玉婷的阴道尽头，在老大的铁棒的疯狂动作下，包玉婷忍不住声嘶力竭的惨叫着。</w:t>
      </w:r>
    </w:p>
    <w:p>
      <w:r>
        <w:t>「哎啊！——嗯！——不要！——救命呀！——饶了——饶了我！」</w:t>
      </w:r>
    </w:p>
    <w:p>
      <w:r>
        <w:t>在他这根大淫棍的攻击下，包玉婷的阴道里分泌出更多的淫水，滋润着包玉婷娇嫩的阴道壁，在老</w:t>
      </w:r>
    </w:p>
    <w:p>
      <w:r>
        <w:t>大的猛戳之下，发出「扑哧——扑哧」的水响。</w:t>
      </w:r>
    </w:p>
    <w:p>
      <w:r>
        <w:t>这些淫声让他更加的镇静，他扶着包玉婷的腰，不知疲倦的抽插。包玉婷无力的躺着，只觉得全身</w:t>
      </w:r>
    </w:p>
    <w:p>
      <w:r>
        <w:t>被他顶的前后不停的耸动，两只乳房也跟着前后的摇，一甩一甩的扯的乳根好难受。</w:t>
      </w:r>
    </w:p>
    <w:p>
      <w:r>
        <w:t>包玉婷很快发现老大的目光也集中到了自己的两个乳房上，包玉婷惊恐的看着他把手伸了过来，抓</w:t>
      </w:r>
    </w:p>
    <w:p>
      <w:r>
        <w:t>住了自己活活跳跳的两个奶子，开始了又一遍的蹂躏。</w:t>
      </w:r>
    </w:p>
    <w:p>
      <w:r>
        <w:t>这一次他好像一个野兽一样的狠狠揉搓自己饱满的奶子，好像想把它揉烂似的，白嫩的乳房很快被</w:t>
      </w:r>
    </w:p>
    <w:p>
      <w:r>
        <w:t>他揉得红肿胀大，显得更加的性感了。</w:t>
      </w:r>
    </w:p>
    <w:p>
      <w:r>
        <w:t>老大的鸡巴也没有闲着，他一边用手玩弄包玉婷的两个肥乳，一边用腰力把鸡巴狠戳，铁硬的龟头</w:t>
      </w:r>
    </w:p>
    <w:p>
      <w:r>
        <w:t>边沿刮着包玉婷阴道壁上的嫩肉，黄豆粒大小的阴道口也被他粗大的阴茎胀得有个鸡蛋般大小，每一次</w:t>
      </w:r>
    </w:p>
    <w:p>
      <w:r>
        <w:t>他抽出鸡巴就带着大小阴唇一起向外翻开，还带出包玉婷流出的白色浓浆——</w:t>
      </w:r>
    </w:p>
    <w:p>
      <w:r>
        <w:t>时间一分一秒的过去了，包玉婷已经被他干的半死不活，地上是她一头零乱的长发，有的还搭在她</w:t>
      </w:r>
    </w:p>
    <w:p>
      <w:r>
        <w:t>汗湿了的乳房上。他则像一只发情的野牛，把包玉婷这样一个清纯的玉女按在地上野蛮的蹂躏，包玉婷</w:t>
      </w:r>
    </w:p>
    <w:p>
      <w:r>
        <w:t>的阴道先天比大多数女生细、短，这一下被老大粗大的鸡巴胀的直叫「不要进去！——求求你！——呜</w:t>
      </w:r>
    </w:p>
    <w:p>
      <w:r>
        <w:t>呜！——好疼！——胀——好胀！——啊！——胀破了！——」</w:t>
      </w:r>
    </w:p>
    <w:p>
      <w:r>
        <w:t>「很胀吧！爽不爽！——小婊子！——叫得再大点声！——老子胀死你！——我干！——我干！—</w:t>
      </w:r>
    </w:p>
    <w:p>
      <w:r>
        <w:t>—干死你个骚逼！——」</w:t>
      </w:r>
    </w:p>
    <w:p>
      <w:r>
        <w:t>「啊！——不要！——救救我！——嗯！——快点——停下！——不要了！——阴道——啊！——</w:t>
      </w:r>
    </w:p>
    <w:p>
      <w:r>
        <w:t>快胀破了！——」</w:t>
      </w:r>
    </w:p>
    <w:p>
      <w:r>
        <w:t>在老大特粗的阳具一阵阵的疯狂攻击下，包玉婷已经语无伦次了，心思上已经彻底放弃了抵抗，这</w:t>
      </w:r>
    </w:p>
    <w:p>
      <w:r>
        <w:t>从她的一些生理变化上可以看出来—包玉婷大张着腿，少女两腿间迷人的阴唇，淫荡的翻开着，阴道口</w:t>
      </w:r>
    </w:p>
    <w:p>
      <w:r>
        <w:t>胀的大大套在老大的青筋暴露的巨根上，仿佛是一张小嘴，随着老大鸡巴的进出，一开一合，从这张小</w:t>
      </w:r>
    </w:p>
    <w:p>
      <w:r>
        <w:t>嘴里，还不停吐出一团团的白色粘液，也不只是老大流出的精液，还是包玉婷流出的淫水——</w:t>
      </w:r>
    </w:p>
    <w:p>
      <w:r>
        <w:t>包玉婷被老大强行干了这么久，慢慢的有了感觉，每当老大的鸡巴插进来的时候，包玉婷开始本能</w:t>
      </w:r>
    </w:p>
    <w:p>
      <w:r>
        <w:t>的轻摆纤腰，屁股向上一拱一拱的迎合老大。</w:t>
      </w:r>
    </w:p>
    <w:p>
      <w:r>
        <w:t>「小贱货！是不是干的很爽呀！」包玉婷的这些纤细变化，哪能逃过老大的眼睛，老大淫笑着，让</w:t>
      </w:r>
    </w:p>
    <w:p>
      <w:r>
        <w:t>其他几个同学看着自己怎么样在奸淫这个清纯玉女。</w:t>
      </w:r>
    </w:p>
    <w:p>
      <w:r>
        <w:t>其他四个中学生能清楚的看见包玉婷的大小阴唇已经被老大干的翻了过来，淫水流的屁股上、草地</w:t>
      </w:r>
    </w:p>
    <w:p>
      <w:r>
        <w:t>上都是，他们怎么也想不到这个城里来的年轻女教师的小肉洞可以胀的这么大，正被老大的一根丑陋的</w:t>
      </w:r>
    </w:p>
    <w:p>
      <w:r>
        <w:t>阳具狠狠的干着。</w:t>
      </w:r>
    </w:p>
    <w:p>
      <w:r>
        <w:t>更要命的是，包玉婷竟然开始迎合老大的插入，一股股的白浆像泉水一样涌出，糊满了老大酒瓶粗</w:t>
      </w:r>
    </w:p>
    <w:p>
      <w:r>
        <w:t>细的肉茎。</w:t>
      </w:r>
    </w:p>
    <w:p>
      <w:r>
        <w:t>老大屁股快速的前后摆动，把自己那根巨大的肉茎深深的戳进包玉婷的下体里面，随着淫水的增多，</w:t>
      </w:r>
    </w:p>
    <w:p>
      <w:r>
        <w:t>老大干的更方便、更快速、更粗暴了，一阵阵强烈的性快感从老大的鸡巴扩散到全身，包玉婷则娇柔的</w:t>
      </w:r>
    </w:p>
    <w:p>
      <w:r>
        <w:t>在老大身下喘着气。</w:t>
      </w:r>
    </w:p>
    <w:p>
      <w:r>
        <w:t>老大低头看着自己鸡巴奸淫包玉婷的样子，这让老大更加的镇静。只见一根黑乎乎的肉棒从包玉婷</w:t>
      </w:r>
    </w:p>
    <w:p>
      <w:r>
        <w:t>红嫩的两片蚌肉中间快速的插入，包玉婷的小腹竟然有了微微的隆起，老大的巨根插到哪里，包玉婷哪</w:t>
      </w:r>
    </w:p>
    <w:p>
      <w:r>
        <w:t>里就微微鼓起。</w:t>
      </w:r>
    </w:p>
    <w:p>
      <w:r>
        <w:t>在同学的淫笑声中，老大干的更猛了，包玉婷无助地喘息着，低声呻吟着，老大喘气的声音象发了</w:t>
      </w:r>
    </w:p>
    <w:p>
      <w:r>
        <w:t>情的公牛。老大的鸡巴撞击着包玉婷的阴部，发出淫秽的声音。</w:t>
      </w:r>
    </w:p>
    <w:p>
      <w:r>
        <w:t>包玉婷只能被动地让老大操，让老大发泄。不知又过了多久，老大爬在包玉婷身上紧紧搂住她，加</w:t>
      </w:r>
    </w:p>
    <w:p>
      <w:r>
        <w:t>快了撞击的力度和速度，然后低声叫了一声，更用力地插进包玉婷的阴道。</w:t>
      </w:r>
    </w:p>
    <w:p>
      <w:r>
        <w:t>包玉婷能感觉到老大的鸡巴的抖动和抽搐，一股热流射入了阴道深处，包玉婷也绷紧了身子，打了</w:t>
      </w:r>
    </w:p>
    <w:p>
      <w:r>
        <w:t>个寒战，柔弱地叫着，喘息着。</w:t>
      </w:r>
    </w:p>
    <w:p>
      <w:r>
        <w:t>林紫薇这时正在教室里指导学生学习，「今天才第一天就有4 个学生留下来补课，以后一定会越来</w:t>
      </w:r>
    </w:p>
    <w:p>
      <w:r>
        <w:t>越顺利的！」林紫薇镇静的想。</w:t>
      </w:r>
    </w:p>
    <w:p>
      <w:r>
        <w:t>教室里早就空荡荡的，只剩下四个男生和林紫薇一个人，所有的教师和学生都回家了，外面的天也</w:t>
      </w:r>
    </w:p>
    <w:p>
      <w:r>
        <w:t>黑了，坐落在山边的孤零零的教学楼里只剩下这一个教室里的灯还亮着。</w:t>
      </w:r>
    </w:p>
    <w:p>
      <w:r>
        <w:t>一个学生问：「教师，这题我不懂！」</w:t>
      </w:r>
    </w:p>
    <w:p>
      <w:r>
        <w:t>林紫薇走到他身边，趴下来，给他耐心的讲解起来。林紫薇今天穿了件低胸的紧身衣，和一条超短</w:t>
      </w:r>
    </w:p>
    <w:p>
      <w:r>
        <w:t>裙，连丝袜都没穿，两条玉柱般的大腿是那么的修长，显的她的身材更是前凸后翘。她一趴下来，白嫩</w:t>
      </w:r>
    </w:p>
    <w:p>
      <w:r>
        <w:t>的乳房有一小半被面前的学生看得清清楚楚。</w:t>
      </w:r>
    </w:p>
    <w:p>
      <w:r>
        <w:t>「林教师，你的——好大啊！」这个男生不怀好意的坏笑着。</w:t>
      </w:r>
    </w:p>
    <w:p>
      <w:r>
        <w:t>「什么好大？」林紫薇一时没听懂。</w:t>
      </w:r>
    </w:p>
    <w:p>
      <w:r>
        <w:t>「你的两个奶子啊！」</w:t>
      </w:r>
    </w:p>
    <w:p>
      <w:r>
        <w:t>「你你——怎么说这种话！」林紫薇顿时羞愤交加，刚想仰起身训斥他一番，没想到，背后已经有</w:t>
      </w:r>
    </w:p>
    <w:p>
      <w:r>
        <w:t>一个人紧紧抱住她的细腰，一个硬梆梆的东西已经顶在她的屁股上！</w:t>
      </w:r>
    </w:p>
    <w:p>
      <w:r>
        <w:t>林紫薇吓的一声惊叫：「啊！——你是谁！？——你要干什么？」说着扭过头，却看见站在自己屁</w:t>
      </w:r>
    </w:p>
    <w:p>
      <w:r>
        <w:t>股后面的竟是那个叫黑仔的学生！林紫薇拼命的扭动身体，可黑仔的力气实在是大，把林紫薇的上半身</w:t>
      </w:r>
    </w:p>
    <w:p>
      <w:r>
        <w:t>牢牢地按在桌子上，林紫薇顿时是动弹不得。</w:t>
      </w:r>
    </w:p>
    <w:p>
      <w:r>
        <w:t>黑仔淫笑着，撕破了林紫薇的低胸紧身衣，解开了林紫薇胸罩的扣子。林紫薇吓的大叫：「不要！</w:t>
      </w:r>
    </w:p>
    <w:p>
      <w:r>
        <w:t>——你想干什么？！——放手！——不要！」</w:t>
      </w:r>
    </w:p>
    <w:p>
      <w:r>
        <w:t>黑仔却象没听见似的，很快把林紫薇上半身的衣服脱的光光的，一双粗糙的大手，抚摸着面前这个</w:t>
      </w:r>
    </w:p>
    <w:p>
      <w:r>
        <w:t>美女光滑白嫩的背脊，突然手向下一滑，伸到了林紫薇胸前，紧紧握住了林紫薇的两个大乳房！</w:t>
      </w:r>
    </w:p>
    <w:p>
      <w:r>
        <w:t>林紫薇的乳房虽不如包玉婷的肥大，可也比同年龄的二十岁女子大一圈，黑仔只觉得手掌里又饱满</w:t>
      </w:r>
    </w:p>
    <w:p>
      <w:r>
        <w:t>又充实。</w:t>
      </w:r>
    </w:p>
    <w:p>
      <w:r>
        <w:t>「林教师，你的奶子真大啊！——让咱好好玩玩！哈哈」黑仔放肆的笑着，用力的揉挤着林紫薇的</w:t>
      </w:r>
    </w:p>
    <w:p>
      <w:r>
        <w:t>一对玉乳。</w:t>
      </w:r>
    </w:p>
    <w:p>
      <w:r>
        <w:t>林紫薇觉得乳房被他捏的好疼，自己的超短裙也被他脱掉了，突然他松开了自己的乳房。林紫薇正</w:t>
      </w:r>
    </w:p>
    <w:p>
      <w:r>
        <w:t>轻舒一口气，突然觉得下身一凉，自己那条内裤被他粗暴的撕烂了！</w:t>
      </w:r>
    </w:p>
    <w:p>
      <w:r>
        <w:t>林紫薇只能被迫赤条条的趴在课桌上，浑圆的屁股正对着黑仔！黑仔镇静的脱掉内裤，只见一根漆</w:t>
      </w:r>
    </w:p>
    <w:p>
      <w:r>
        <w:t>黑油亮的巨炮在林紫薇丰满的白臀后面冉冉升起，「炮口」对准了林紫薇的下体，慢慢的顶了上去，在</w:t>
      </w:r>
    </w:p>
    <w:p>
      <w:r>
        <w:t>黑仔的鸡巴和林紫薇的阴唇接触的一刹那，林紫薇的身体开始微微的发抖。</w:t>
      </w:r>
    </w:p>
    <w:p>
      <w:r>
        <w:t>可女生娇弱的样子更会激起这禽兽的欲望，果然那根巨阳向后一缩，突然向前猛进，在林紫薇的惨</w:t>
      </w:r>
    </w:p>
    <w:p>
      <w:r>
        <w:t>叫声里，黄狼巨大的鸡巴全部戳了进去。林紫薇的阴道被男性的阳具胀的满满的，而那根阳具好像没有</w:t>
      </w:r>
    </w:p>
    <w:p>
      <w:r>
        <w:t>任何感觉似的仍旧不停的一进、一退、一伸、一缩——</w:t>
      </w:r>
    </w:p>
    <w:p>
      <w:r>
        <w:t>「呜呜——不要！——啊！——求求你！——噢——饶过我吧——啊！——不要！——快停下！」</w:t>
      </w:r>
    </w:p>
    <w:p>
      <w:r>
        <w:t>林紫薇很快就站不住了，黑仔用他肌肉发达的双臂牢牢搂住林紫薇的小蛮腰，让他冲击的时候，林</w:t>
      </w:r>
    </w:p>
    <w:p>
      <w:r>
        <w:t>紫薇丰满臀部上的肉能尽量和自己的小腹贴紧。</w:t>
      </w:r>
    </w:p>
    <w:p>
      <w:r>
        <w:t>林紫薇迷人的腰部和臀部曲线让这个男生为之疯狂。黑仔的蛮力是这么的大，每一次他的小腹和林</w:t>
      </w:r>
    </w:p>
    <w:p>
      <w:r>
        <w:t>紫薇屁股的撞击都会发出清脆的「啪啪」声，而他深入林紫薇体内的阳具更是在里面干出「扑哧- ——</w:t>
      </w:r>
    </w:p>
    <w:p>
      <w:r>
        <w:t>扑哧！」的水响。</w:t>
      </w:r>
    </w:p>
    <w:p>
      <w:r>
        <w:t>「我操！——我操！——操烂你的骚逼！——小婊子！——骚货！——叫呀！——哈哈！——」在</w:t>
      </w:r>
    </w:p>
    <w:p>
      <w:r>
        <w:t>黑仔的吼叫声中，林紫薇已经越来越没有力气了，只能趴在桌子上，屁股翘着，被动的让身后这个中学</w:t>
      </w:r>
    </w:p>
    <w:p>
      <w:r>
        <w:t>生狂操，用自己女性柔滑的性器满足这个野兽疯狂的欲望。</w:t>
      </w:r>
    </w:p>
    <w:p>
      <w:r>
        <w:t>过了好一会，林紫薇感到黑仔戳的速度越来越快，阴道里的阳具也开始有了微微的抖动。黑仔用尽</w:t>
      </w:r>
    </w:p>
    <w:p>
      <w:r>
        <w:t>全力的狂操这样一个美女，很快也有了飘飘欲仙的感觉。</w:t>
      </w:r>
    </w:p>
    <w:p>
      <w:r>
        <w:t>他伸手紧紧抓着林紫薇肥臀上的肉，全速的挺进！又狠狠的戳了林紫薇100 多下，林紫薇的屁股都</w:t>
      </w:r>
    </w:p>
    <w:p>
      <w:r>
        <w:t>被他硬梆梆的小腹撞红了一片，在桌子「嘎吱！——嘎吱！」的噪音中，黑仔终于发射了，从他的「大</w:t>
      </w:r>
    </w:p>
    <w:p>
      <w:r>
        <w:t>炮」里面喷射出一股滚热的精液，烫的林紫薇淫水一阵阵的顺着大腿根流下来。</w:t>
      </w:r>
    </w:p>
    <w:p>
      <w:r>
        <w:t>还不容林紫薇喘口气，一根更粗大的阳具已经顶在了林紫薇的阴道口上。这根大鸡巴已经镇静的青</w:t>
      </w:r>
    </w:p>
    <w:p>
      <w:r>
        <w:t>筋暴露，猴子却不像黑仔那样着急插入，他握着自己鸡巴的根部，把自己30厘米长的巨大肉根贴在林紫</w:t>
      </w:r>
    </w:p>
    <w:p>
      <w:r>
        <w:t>薇圆滑的屁股上，慢慢的摩擦着，自己漆黑的鸡巴和林紫薇白嫩的屁股形成鲜明的对比，让他看的越发</w:t>
      </w:r>
    </w:p>
    <w:p>
      <w:r>
        <w:t>的刺激。</w:t>
      </w:r>
    </w:p>
    <w:p>
      <w:r>
        <w:t>他握着鸡巴的根部，突然像用鞭子抽马的臀部那样，用自己的鸡巴抽打林紫薇的屁股，林紫薇回头</w:t>
      </w:r>
    </w:p>
    <w:p>
      <w:r>
        <w:t>一看，却发现打在自己屁股上的竟是这个男生的阳具时，吓的几乎晕过去。</w:t>
      </w:r>
    </w:p>
    <w:p>
      <w:r>
        <w:t>而黑仔他们却看的放肆的淫笑着：「臭小子！——你他妈的在骑马啊？——这匹「马」的屁股长的</w:t>
      </w:r>
    </w:p>
    <w:p>
      <w:r>
        <w:t>怎么样啊？哈哈」</w:t>
      </w:r>
    </w:p>
    <w:p>
      <w:r>
        <w:t>「这个骚货！——看老子不干死她！——」说着，猴子对准了林紫薇的阴道口，狠狠的向前一挺粗</w:t>
      </w:r>
    </w:p>
    <w:p>
      <w:r>
        <w:t>腰，整根鸡巴顿时齐根没入！同时在教室里响起林紫薇尖声的惨叫：「不要！——啊！——停！——疼！</w:t>
      </w:r>
    </w:p>
    <w:p>
      <w:r>
        <w:t>——啊！——噢！——不要了！——」</w:t>
      </w:r>
    </w:p>
    <w:p>
      <w:r>
        <w:t>林紫薇双手按在课桌上趴着，屁股淫荡的撅着，猴子则是站在桌旁抱紧了林紫薇的臀部加速干她。</w:t>
      </w:r>
    </w:p>
    <w:p>
      <w:r>
        <w:t>林紫薇丰腴的两片白臀被十只手指深堕入了掐住，留下了深深的十根指印。他一边干着，一边用两只手</w:t>
      </w:r>
    </w:p>
    <w:p>
      <w:r>
        <w:t>揉捏着林紫薇前后乱晃的乳房。</w:t>
      </w:r>
    </w:p>
    <w:p>
      <w:r>
        <w:t>他只要一低头看见的就是自己那根肆虐林紫薇阴户的超长阳具。正在抽送的阳具上沾满林紫薇体内</w:t>
      </w:r>
    </w:p>
    <w:p>
      <w:r>
        <w:t>的淫水，被塞满的红嫩阴户还不断流出水。</w:t>
      </w:r>
    </w:p>
    <w:p>
      <w:r>
        <w:t>眼前的这番景象，就好像一个东北的老农用风箱生火做饭，把风箱里的那根长长的木棒缓缓抽出来，</w:t>
      </w:r>
    </w:p>
    <w:p>
      <w:r>
        <w:t>再用力插进去。</w:t>
      </w:r>
    </w:p>
    <w:p>
      <w:r>
        <w:t>只不过如今这个「风箱」变成了一个165 公分，有着高耸乳房的长腿美女，「风箱」的洞变成了这</w:t>
      </w:r>
    </w:p>
    <w:p>
      <w:r>
        <w:t>个裸女的阴道，而那根长木棍则是猴子30厘米的肉茎！他镇静的喘着气，慢慢抽出，再狠狠插入，感受</w:t>
      </w:r>
    </w:p>
    <w:p>
      <w:r>
        <w:t>着林紫薇柔嫩的阴道壁上的肉和他粗糙鸡巴摩擦的快感，同时耳边响起林紫薇淫浪的哼叫。</w:t>
      </w:r>
    </w:p>
    <w:p>
      <w:r>
        <w:t>「噢！——不要！——饶了我！——请——请不要！——啊！——」</w:t>
      </w:r>
    </w:p>
    <w:p>
      <w:r>
        <w:t>林紫薇不断的叫床声让他的鸡巴又暴涨了几厘米，他一用力，感觉龟头顶到了阴道的尽头，林紫薇</w:t>
      </w:r>
    </w:p>
    <w:p>
      <w:r>
        <w:t>好像触电了似的，猛地左右摇动她圆滑的屁股：「不要！——不要！——饶——饶了我！——顶到头了！</w:t>
      </w:r>
    </w:p>
    <w:p>
      <w:r>
        <w:t>——别！——别再进了！——啊！——停！——」</w:t>
      </w:r>
    </w:p>
    <w:p>
      <w:r>
        <w:t>林紫薇突然的扭动让他爽的差点射出来，他连忙搂住林紫薇的屁股，定了定神，淫笑着：「小婊子！</w:t>
      </w:r>
    </w:p>
    <w:p>
      <w:r>
        <w:t>——阴道这么短！——是不是顶到子宫口了！——看老子戳烂你的小骚逼！——我戳！」</w:t>
      </w:r>
    </w:p>
    <w:p>
      <w:r>
        <w:t>林紫薇娇柔无力的扭动挣扎更加激起他野性的兽欲，「看老子今天戳穿你的烂洞！」猴子一边恶狠</w:t>
      </w:r>
    </w:p>
    <w:p>
      <w:r>
        <w:t>狠的嚎叫，一边把鸡巴慢慢向后退出来，林紫薇阴道里冒出的白浆顺着他的长长的鸡巴淌下来，滴落在</w:t>
      </w:r>
    </w:p>
    <w:p>
      <w:r>
        <w:t>床单上。</w:t>
      </w:r>
    </w:p>
    <w:p>
      <w:r>
        <w:t>突然他屁股猛地向前一顶，一整根鸡巴顿时全都没入林紫薇体内，龟头善良的撞击着林紫薇的子宫</w:t>
      </w:r>
    </w:p>
    <w:p>
      <w:r>
        <w:t>口，林紫薇已经不是在呻吟，而是声嘶力竭的尖叫！</w:t>
      </w:r>
    </w:p>
    <w:p>
      <w:r>
        <w:t>「啊……啊…不要！——啊……啊……好疼！……啊…啊……啊……啊…快停下！——饶了我…请</w:t>
      </w:r>
    </w:p>
    <w:p>
      <w:r>
        <w:t>不要！——」</w:t>
      </w:r>
    </w:p>
    <w:p>
      <w:r>
        <w:t>林紫薇的尖叫声中夹杂着他的淫笑，林紫薇像一匹裸体的母马般趴在课桌上，珠圆玉润的两片白臀，</w:t>
      </w:r>
    </w:p>
    <w:p>
      <w:r>
        <w:t>正对着猴子，他正在放肆的把毒蛇样的粗丑阳具缓缓从林紫薇的阴道里抽出来，每一次都带着阴道口红</w:t>
      </w:r>
    </w:p>
    <w:p>
      <w:r>
        <w:t>嫩的肉跟着外翻，接下来就是一次狠插，外翻的两片大小阴唇又被他的鸡巴猛的塞进去，林紫薇被他干</w:t>
      </w:r>
    </w:p>
    <w:p>
      <w:r>
        <w:t>的淫水狂流，白色的粘液越来越多，顺着她的大腿内侧流到地上。</w:t>
      </w:r>
    </w:p>
    <w:p>
      <w:r>
        <w:t>好一会之后，他感到林紫薇的子宫口已经越来越松了，再一次猛力的挺进，他的大龟头终于戳进了</w:t>
      </w:r>
    </w:p>
    <w:p>
      <w:r>
        <w:t>林紫薇的子宫里，林紫薇小小的子宫本能的收缩紧紧包住了他乒乓球大小的龟头。</w:t>
      </w:r>
    </w:p>
    <w:p>
      <w:r>
        <w:t>「啊……啊…啊……啊……好酥喔……啊…啊……啊……啊……」</w:t>
      </w:r>
    </w:p>
    <w:p>
      <w:r>
        <w:t>「啊…啊……喔荷……要了……了……喔荷…啊啊…啊啊……」</w:t>
      </w:r>
    </w:p>
    <w:p>
      <w:r>
        <w:t>在林紫薇的叫床声里，林紫薇屁股后面的男生终于忍不住一泻如注，他在快射精之前竟然从林紫薇</w:t>
      </w:r>
    </w:p>
    <w:p>
      <w:r>
        <w:t>的阴道里抽出鸡巴，一股白色浓浆全喷洒在林紫薇光滑的背脊和浑圆的屁股上。而这个男生还在不断发</w:t>
      </w:r>
    </w:p>
    <w:p>
      <w:r>
        <w:t>出满足的无耻的淫笑。</w:t>
      </w:r>
    </w:p>
    <w:p>
      <w:r>
        <w:t>另外两个男生早就忍不住了，其中一个把自己的大鸡巴狠狠戳进毫无反抗能力的林紫薇体内，戳了</w:t>
      </w:r>
    </w:p>
    <w:p>
      <w:r>
        <w:t>几下之后，他竟然抱起林紫薇的上半身，两个人就紧紧贴在一起站着，他竟然用这种站立的姿势继续着</w:t>
      </w:r>
    </w:p>
    <w:p>
      <w:r>
        <w:t>奸淫！</w:t>
      </w:r>
    </w:p>
    <w:p>
      <w:r>
        <w:t>这种姿势虽然不如刚才黑仔他们强奸时林紫薇的「马后炮」插入的深，可这种姿势却让林紫薇全身</w:t>
      </w:r>
    </w:p>
    <w:p>
      <w:r>
        <w:t>都暴露在那几个男生面前，刚才他们都只顾着鸡巴的快活，却没发现这个比他们大几岁的女子的身材是</w:t>
      </w:r>
    </w:p>
    <w:p>
      <w:r>
        <w:t>这么的性感迷人，尤其是那一对乳房，随着背后男生的插入而上下的乱晃。</w:t>
      </w:r>
    </w:p>
    <w:p>
      <w:r>
        <w:t>背后的这个男生一边戳，一边叫到：「哥几个瞧瞧！——这个骚货的奶子大不大！——真他妈的爽！</w:t>
      </w:r>
    </w:p>
    <w:p>
      <w:r>
        <w:t>——噢！——老子戳死你！」</w:t>
      </w:r>
    </w:p>
    <w:p>
      <w:r>
        <w:t>另一个男生早就看的受不了了，一把握住林紫薇的两个晃动的肥乳，死命的揉搓！</w:t>
      </w:r>
    </w:p>
    <w:p>
      <w:r>
        <w:t>林紫薇尖声的惨叫着「不要！——噢！——不要！——停下！——啊！」也不知是要</w:t>
      </w:r>
    </w:p>
    <w:p>
      <w:r>
        <w:t>背后的男生不要戳自己的阴道，还是面前的男生不要揉挤自己的乳房？！</w:t>
      </w:r>
    </w:p>
    <w:p>
      <w:r>
        <w:t>刚等这两个男生发泄完了兽欲，黑仔他们两个又镇静了。整整三个钟头，教室里一个年轻女子声嘶</w:t>
      </w:r>
    </w:p>
    <w:p>
      <w:r>
        <w:t>力竭的叫声就没停过，其中还夹杂着几个男生「骚婊子！——烂货！——操死你！」之类的污言秽语。</w:t>
      </w:r>
    </w:p>
    <w:p>
      <w:r>
        <w:t>好不容易他们四个蹂躏够了林紫薇的裸体，这才满意的离去，不忘拿走林紫薇的内衣裤作为将来威</w:t>
      </w:r>
    </w:p>
    <w:p>
      <w:r>
        <w:t>胁她的物证。留下林紫薇一个人软软的滩在课桌上，乳房，大小阴唇被他们几个玩的是又红又肿，身上</w:t>
      </w:r>
    </w:p>
    <w:p>
      <w:r>
        <w:t xml:space="preserve">更象是用精液洗了澡似的，糊满了男生的白色脏物。【完】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