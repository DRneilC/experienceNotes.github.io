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校服禽兽公厕大逼奸</w:t>
      </w:r>
    </w:p>
    <w:p>
      <w:r>
        <w:t>王澄逸是一名中五学生，一副文质彬彬的长相，主修理科，另外自修美术与电脑，其中美术科是课</w:t>
      </w:r>
    </w:p>
    <w:p>
      <w:r>
        <w:t>外活动。每天放学后，他要比其他同学多留两个小时，但他并不觉得辛苦，因为美术班里有不少都是同</w:t>
      </w:r>
    </w:p>
    <w:p>
      <w:r>
        <w:t>级的女同学。梁少娴是其中一位美术班的同学，有着一头清爽的、长长的秀发，在后面扎起了一条小巧</w:t>
      </w:r>
    </w:p>
    <w:p>
      <w:r>
        <w:t>的辫子。她是个调皮的女学生，平时很爱说话，跟班上的每一个同学都很稔熟。至于她的身材，并不属</w:t>
      </w:r>
    </w:p>
    <w:p>
      <w:r>
        <w:t>于「爆乳级」，但在校裙与羊毛衣的掩盖下，仍然可以清楚看到胸前两个小小的隆丘。澄逸每次看到少</w:t>
      </w:r>
    </w:p>
    <w:p>
      <w:r>
        <w:t>娴那姣好的样子，都想跟她聊聊天，但个性沉默的澄逸，只会在班房的一角独自绘画。表面上，澄逸是</w:t>
      </w:r>
    </w:p>
    <w:p>
      <w:r>
        <w:t>一个奋发向上、品学兼优的学生，但心里却时常幻想着少娴被自己淫辱的样子。</w:t>
      </w:r>
    </w:p>
    <w:p>
      <w:r>
        <w:t>「两个礼拜之后，就要将呢件美术作品完成，再交俾我。」这天，美术科老师跟班上所有同学说。</w:t>
      </w:r>
    </w:p>
    <w:p>
      <w:r>
        <w:t>澄逸跟着自己的草图，在美术资源室里，拿取了一些自己所需的物料，正当要转身走出资源室的时候，</w:t>
      </w:r>
    </w:p>
    <w:p>
      <w:r>
        <w:t>却没有发现刚走进来的少娴，澄逸一不小心便撞到少娴身上，手肘正好碰着了少娴的胸脯，而澄逸手上</w:t>
      </w:r>
    </w:p>
    <w:p>
      <w:r>
        <w:t>刚拿取的铁线、几罐颜料和一卷胶纸都掉在地上。「对……对唔住！」澄逸连忙道歉，并蹲下身子拾回</w:t>
      </w:r>
    </w:p>
    <w:p>
      <w:r>
        <w:t>地上的东西。少娴揉一揉自己的胸口并笑着说：「撞死我啦！」接着就弯腰帮忙拾回东西。这个姿势令</w:t>
      </w:r>
    </w:p>
    <w:p>
      <w:r>
        <w:t>少娴的衫领打开了一点，而蹲在地上的澄逸，刚好将领子里的一切看得一清二楚。少娴那浅粉红色的胸</w:t>
      </w:r>
    </w:p>
    <w:p>
      <w:r>
        <w:t>罩和那深深的乳沟，也映入了澄逸的眼帘，澄逸下身感到一股灼热。拾回了铁线、颜料和胶纸，澄逸说</w:t>
      </w:r>
    </w:p>
    <w:p>
      <w:r>
        <w:t>了一声：「唔……唔该晒！」便连忙急步的走出了美术资源室。</w:t>
      </w:r>
    </w:p>
    <w:p>
      <w:r>
        <w:t>澄逸在走廊上桌子的旁边，把所有美术材料都放进背包内，下身仍然亢奋的顶着裤裆。其后，澄逸</w:t>
      </w:r>
    </w:p>
    <w:p>
      <w:r>
        <w:t>离开了学校，在前往公交车站的路上走着，脑海中仍然是少娴的浅粉红色胸罩和丰满的胸脯。突然，一</w:t>
      </w:r>
    </w:p>
    <w:p>
      <w:r>
        <w:t>连串的谈话声传到耳边，澄逸回头一看，少娴正和一位朋友一起向着他的方向走过来。澄逸连忙躲进前</w:t>
      </w:r>
    </w:p>
    <w:p>
      <w:r>
        <w:t>面的公厕内，走进了其中一个厕格，并把门关起来。他把耳朵轻轻贴在门上，静静听着厕所外的声音。</w:t>
      </w:r>
    </w:p>
    <w:p>
      <w:r>
        <w:t>「已经六点几啦！」澄逸听到少娴在说。</w:t>
      </w:r>
    </w:p>
    <w:p>
      <w:r>
        <w:t>「我都系唔同你去街啦！我想早Ｄ返屋企。」另一把女声应该是少娴的朋友。</w:t>
      </w:r>
    </w:p>
    <w:p>
      <w:r>
        <w:t>「点解扫兴呀？」少娴说。</w:t>
      </w:r>
    </w:p>
    <w:p>
      <w:r>
        <w:t>「办法啦！唔通你唔记得听日仲有个英文ＴＥＳＴ咩？！」</w:t>
      </w:r>
    </w:p>
    <w:p>
      <w:r>
        <w:t>「哎！算数啦！唯有留返ＴＥＳＴ之后再去啦！」</w:t>
      </w:r>
    </w:p>
    <w:p>
      <w:r>
        <w:t>「我走先啦！ＢＹＥ！」</w:t>
      </w:r>
    </w:p>
    <w:p>
      <w:r>
        <w:t>「今晚你记住Ｅ－ＭＡＩＬ畀我呀！ＢＹＥ！」</w:t>
      </w:r>
    </w:p>
    <w:p>
      <w:r>
        <w:t>澄逸听到少娴跟朋友道别，然后静了。他松了一口气，随即开门打算离开公厕。他把门轻轻打开，</w:t>
      </w:r>
    </w:p>
    <w:p>
      <w:r>
        <w:t>想要查看有没有其他人，却从一道细缝中发现少娴走进来了。</w:t>
      </w:r>
    </w:p>
    <w:p>
      <w:r>
        <w:t>「弊！可能我刚才太过紧张，入错女厕……入错女厕已经够弊，少娴仲要晌度！」澄逸心想。</w:t>
      </w:r>
    </w:p>
    <w:p>
      <w:r>
        <w:t>然后他又把门慢慢关上，最后听到在旁边厕格有人关门，并有一些杂声。「唔知少娴系咪晌隔离呢？」</w:t>
      </w:r>
    </w:p>
    <w:p>
      <w:r>
        <w:t>澄逸听到旁边厕格慢慢传来了一连串滴水的声音。</w:t>
      </w:r>
    </w:p>
    <w:p>
      <w:r>
        <w:t>澄逸的脑海中，忽然出现了一个极歪的邪念……</w:t>
      </w:r>
    </w:p>
    <w:p>
      <w:r>
        <w:t>第二节</w:t>
      </w:r>
    </w:p>
    <w:p>
      <w:r>
        <w:t>澄逸看看那背包里的胶纸，稍为犹疑了一阵，最后也下定决心要做那件他期待已久的事。他慢慢蹲</w:t>
      </w:r>
    </w:p>
    <w:p>
      <w:r>
        <w:t>下，把头贴近地面，从墙板底下的隙缝中，再次查看厕所内还有没有其他人，然后静静地走出厕格，撕</w:t>
      </w:r>
    </w:p>
    <w:p>
      <w:r>
        <w:t>出一张胶纸，将一块印有「维修中」</w:t>
      </w:r>
    </w:p>
    <w:p>
      <w:r>
        <w:t>的牌子牢固地贴在厕所的出入口，再轻轻将门关上及反锁。</w:t>
      </w:r>
    </w:p>
    <w:p>
      <w:r>
        <w:t>这时，少娴已经穿回了内裤，按下了冲厕的按钮，并开门步出厕格，准备洗手，早已埋伏在厕格门</w:t>
      </w:r>
    </w:p>
    <w:p>
      <w:r>
        <w:t>口旁的澄逸，立即从后扑上，用胶纸紧紧的封住了少娴的双眼，又用手掩住了少娴的口。少娴被突如其</w:t>
      </w:r>
    </w:p>
    <w:p>
      <w:r>
        <w:t>来的袭击吓倒，试图竭力挣开澄逸，冲出门口，高呼求救。虽然澄逸跟少娴都是同年，但毕竟男生的气</w:t>
      </w:r>
    </w:p>
    <w:p>
      <w:r>
        <w:t>力始终比女生较强，澄逸的左手紧紧掩着少娴的口，右手则用力握着她瘦弱的的双手；最后少娴整个人</w:t>
      </w:r>
    </w:p>
    <w:p>
      <w:r>
        <w:t>都被澄逸强行拖进刚才的厕格内。澄逸撕出一张胶纸，把少娴的口彻底的封住，并捉住她的双手，把她</w:t>
      </w:r>
    </w:p>
    <w:p>
      <w:r>
        <w:t>推倒在那湿滑的地上，并坐在她那不断挣扎的双腿上，几乎把她整个人都压着，然后他又从背包里拿出</w:t>
      </w:r>
    </w:p>
    <w:p>
      <w:r>
        <w:t>一扎铁线，把少娴的双手捆绑在水箱下满布污渍的水喉上。澄逸拿出随身带备的美工刀，架在少娴颈上，</w:t>
      </w:r>
    </w:p>
    <w:p>
      <w:r>
        <w:t>还刻意捏着鼻子，用低沉而奇怪的声线说：「死八婆！咪捻再嘈！信唔信我用刀划花你块面！」</w:t>
      </w:r>
    </w:p>
    <w:p>
      <w:r>
        <w:t>少娴在极度惊慌之余，感到颈项传来了一阵冰冷，心乱如麻，不知所措，又听到这个陌生男人的喝</w:t>
      </w:r>
    </w:p>
    <w:p>
      <w:r>
        <w:t>令，怕会受到伤害，于是再没有挣扎。澄逸见状，胆子便开始壮大起来。他先脱掉少娴的鞋子和袜子，</w:t>
      </w:r>
    </w:p>
    <w:p>
      <w:r>
        <w:t>掉到一旁，继而用手托起了少娴右腿，在脚踝与脚掌之间嗅了几下，再伸出舌头，从脚踝开始轻舔，一</w:t>
      </w:r>
    </w:p>
    <w:p>
      <w:r>
        <w:t>直舔到脚尖，每一只脚趾也被澄逸含到嘴里，脚趾与脚趾之间也布满了澄逸的口水。</w:t>
      </w:r>
    </w:p>
    <w:p>
      <w:r>
        <w:t>这时，少娴才恍然大悟，意识到这个陌生男人的真正意图，开始从喉咙呜咽地发出了「呜……呜…</w:t>
      </w:r>
    </w:p>
    <w:p>
      <w:r>
        <w:t>…」的叫声。澄逸按捺不住，猛然用力掌刮少娴的脸，一连几下，并再次把刀子架在少娴的颈项，大声</w:t>
      </w:r>
    </w:p>
    <w:p>
      <w:r>
        <w:t>喝令：「你系咪想死？咪捻再嘈嘈闭！」其后，澄逸又用那美工刀在少娴的羊毛衣上随意划了几刀，才</w:t>
      </w:r>
    </w:p>
    <w:p>
      <w:r>
        <w:t>两三下，羊毛衣便被澄逸割破。</w:t>
      </w:r>
    </w:p>
    <w:p>
      <w:r>
        <w:t>少娴心想，到了这一刻已经再没有挣扎和反抗的余地，便没有再吵下去，只能把大腿两边夹实，试</w:t>
      </w:r>
    </w:p>
    <w:p>
      <w:r>
        <w:t>图以这种消极的方法去抗拒这个陌生男人进一步的侵犯。</w:t>
      </w:r>
    </w:p>
    <w:p>
      <w:r>
        <w:t>这时，澄逸已经急不及待，将少娴嘴巴上的胶纸撕下，开始有所行动。澄逸从来没有跟少娴试过这</w:t>
      </w:r>
    </w:p>
    <w:p>
      <w:r>
        <w:t>么接近，他逐步挨近少娴的上半身，伸出舌头，由她的颈项不断向上轻舔，直至两人的嘴唇互相碰着，</w:t>
      </w:r>
    </w:p>
    <w:p>
      <w:r>
        <w:t>他用手握着少娴的两颊，把自己的舌头伸进少娴的嘴里，舌尖在少娴的口腔内肆无忌惮的卷动着，又不</w:t>
      </w:r>
    </w:p>
    <w:p>
      <w:r>
        <w:t>断缠绕着少娴的舌头，并用力吸啜着她的口水。</w:t>
      </w:r>
    </w:p>
    <w:p>
      <w:r>
        <w:t>澄逸在强吻着少娴的同时，正想脱掉少娴的裙子，但由于少娴的双手被捆绑着，这连身裙子根本脱</w:t>
      </w:r>
    </w:p>
    <w:p>
      <w:r>
        <w:t>不下来，澄逸索性把裙子翻起来，翻到少娴的胸前。这时，少娴的身上只剩下胸罩和内裤了。澄逸隔着</w:t>
      </w:r>
    </w:p>
    <w:p>
      <w:r>
        <w:t>胸罩紧紧握着少娴的乳房，但始终未能提供到足以满足澄逸的快感，澄逸不由分说，使劲地将胸罩的吊</w:t>
      </w:r>
    </w:p>
    <w:p>
      <w:r>
        <w:t>带扯断，少娴的两个娇嫩肉球应声弹出，整个上半身就完全裸露在澄逸的面前。少娴的乳房浑圆而有充</w:t>
      </w:r>
    </w:p>
    <w:p>
      <w:r>
        <w:t>足的弹性，粉红色而带有光泽的乳头使澄逸禁不住要低头用口吸吮，他把左边的一颗含在嘴里，而右手</w:t>
      </w:r>
    </w:p>
    <w:p>
      <w:r>
        <w:t>也不断搓揉着右边的乳头。</w:t>
      </w:r>
    </w:p>
    <w:p>
      <w:r>
        <w:t>这时，少娴的心理和生理显然是存在了矛盾的冲击。理智上，她意识到被一个陌生男人淫辱的感觉</w:t>
      </w:r>
    </w:p>
    <w:p>
      <w:r>
        <w:t>并不好受；肉体上，却又产生了难以自制的兴奋感觉。受到澄逸不断以手和口的肆意挑逗，少娴的抗拒</w:t>
      </w:r>
    </w:p>
    <w:p>
      <w:r>
        <w:t>意识也逐渐薄弱起来，开始低声地「嗯……嗯……哦……」的叫着。同时，澄逸发现少娴的乳头因充血</w:t>
      </w:r>
    </w:p>
    <w:p>
      <w:r>
        <w:t>而渐渐挺了起来，亦由粉红色慢慢变成了鲜红色。接着，澄逸的视线再慢慢往下移，用手将少娴夹得紧</w:t>
      </w:r>
    </w:p>
    <w:p>
      <w:r>
        <w:t>实的双腿分开，还把头埋在两边大腿之间，隔着内裤嗅着少娴的下身，一阵阵青春少女的气味传到鼻腔</w:t>
      </w:r>
    </w:p>
    <w:p>
      <w:r>
        <w:t>之中，一下一下深深的吸入，轻轻地呼出。</w:t>
      </w:r>
    </w:p>
    <w:p>
      <w:r>
        <w:t>澄逸已禁不住开始用手指抚弄着少娴的下身，指尖隔着内裤，轻轻按到中间那微微隆起来的地方，</w:t>
      </w:r>
    </w:p>
    <w:p>
      <w:r>
        <w:t>慢慢地打着圈，作出一次又一次的挑逗。少娴的呼叫声渐渐急速，并再次低声地「嗯……嗯……哦……」</w:t>
      </w:r>
    </w:p>
    <w:p>
      <w:r>
        <w:t>呻吟起来，内裤亦开始湿了……</w:t>
      </w:r>
    </w:p>
    <w:p>
      <w:r>
        <w:t>第三节</w:t>
      </w:r>
    </w:p>
    <w:p>
      <w:r>
        <w:t>澄逸看见少娴的内裤被自己的指尖弄湿了一小片，感到莫名的兴奋，随即把她的内裤脱下，少娴不</w:t>
      </w:r>
    </w:p>
    <w:p>
      <w:r>
        <w:t>断摇动双腿，试图踢开澄逸的手，可惜她的抵抗也只是徒然。转眼之间，少娴的内裤已经落到澄逸的手</w:t>
      </w:r>
    </w:p>
    <w:p>
      <w:r>
        <w:t>上，澄逸用鼻子嗅了内裤几下，并用舌头轻轻舔在湿了一小片的地方上，然后把内裤放进背包里，据为</w:t>
      </w:r>
    </w:p>
    <w:p>
      <w:r>
        <w:t>己有。澄逸的视线瞬间又落到少娴的下半身，他仔细地欣赏着少娴的私处，粗黑而茂密的耻毛围绕着阴</w:t>
      </w:r>
    </w:p>
    <w:p>
      <w:r>
        <w:t>唇两边，一些透明而带有黏性的液体从洞口慢慢渗出。</w:t>
      </w:r>
    </w:p>
    <w:p>
      <w:r>
        <w:t>澄逸用手指轻轻抚摸并翻开少娴两片浅红色的阴唇，继而顺势将手指插进少娴的阴道里。少娴极力</w:t>
      </w:r>
    </w:p>
    <w:p>
      <w:r>
        <w:t>挣扎，不断摆动着身躯，设法要他的手指拔出来。澄逸没有理会她，他把手指愈插愈深，还在湿润的阴</w:t>
      </w:r>
    </w:p>
    <w:p>
      <w:r>
        <w:t>道内壁不停蠕动，直到少娴「哦……哦……唔好……唔好样……哦……」的叫着，澄逸才舍得把手指拔</w:t>
      </w:r>
    </w:p>
    <w:p>
      <w:r>
        <w:t>出来。</w:t>
      </w:r>
    </w:p>
    <w:p>
      <w:r>
        <w:t>澄逸一副洋洋得意的样子，看看自己沾满了淫水的手指，竟伸出舌尖轻舔，甚至放进嘴里面吸吮。</w:t>
      </w:r>
    </w:p>
    <w:p>
      <w:r>
        <w:t>「原来呢Ｄ就系水？」澄逸心想。</w:t>
      </w:r>
    </w:p>
    <w:p>
      <w:r>
        <w:t>在天花灯光的映照下，泛着淫水而充血膨胀的小阴核轻颤地挺突着。同时，澄逸的阳具也早已因充</w:t>
      </w:r>
    </w:p>
    <w:p>
      <w:r>
        <w:t>血勃起，狭小的裤裆难以容纳这不断膨胀的肉棒，于是澄逸解开钮扣，脱下裤子。没有了裤子的束缚，</w:t>
      </w:r>
    </w:p>
    <w:p>
      <w:r>
        <w:t>任由这肉棒各外伸展，澄逸感到非常舒适。</w:t>
      </w:r>
    </w:p>
    <w:p>
      <w:r>
        <w:t>澄逸随即把少娴的双腿掰开，并用大腿撑着，并把那挺拔的肉棒放到少娴的洞口前面，如箭在弦。</w:t>
      </w:r>
    </w:p>
    <w:p>
      <w:r>
        <w:t>少娴知道他想干甚么事情，于是又一再扭动身体，摇动双腿，但这已起不了甚么作用，就在少娴思绪极</w:t>
      </w:r>
    </w:p>
    <w:p>
      <w:r>
        <w:t>度紊乱之际，澄逸已对准了洞口，两片浅红色的阴唇被挺拔的肉棒撑开，肉棒逐寸逐寸地插进去。</w:t>
      </w:r>
    </w:p>
    <w:p>
      <w:r>
        <w:t>这时，从未试过被男人如此进入身体最重要部位的少娴，再没有任何的挣扎，反而紧咬下唇。</w:t>
      </w:r>
    </w:p>
    <w:p>
      <w:r>
        <w:t>「嗯……哦……哦……唔……唔好……嗯……哦……唔好呀……我未……哦……我仲未试过……嗯</w:t>
      </w:r>
    </w:p>
    <w:p>
      <w:r>
        <w:t>……嗯……我……我唔要呀……我……哦……」少娴开始呻吟起来。</w:t>
      </w:r>
    </w:p>
    <w:p>
      <w:r>
        <w:t>澄逸听到少娴的吟叫，不禁沾沾自喜，却发现自己的肉棒碰到了障碍物，似是一块薄膜，于是他把</w:t>
      </w:r>
    </w:p>
    <w:p>
      <w:r>
        <w:t>肉棒拔出一点，接住再稍为用力一插，他知道少娴的处女膜被自己的肉棒刺穿了，更觉兴奋。</w:t>
      </w:r>
    </w:p>
    <w:p>
      <w:r>
        <w:t>「嗯……唔好……哦……我……嗯……我好痛……嗯……好痛呀……哦……哦……」</w:t>
      </w:r>
    </w:p>
    <w:p>
      <w:r>
        <w:t>处女膜被撕裂所带来的痛楚，使少娴禁不住叫了一声。</w:t>
      </w:r>
    </w:p>
    <w:p>
      <w:r>
        <w:t>第四节</w:t>
      </w:r>
    </w:p>
    <w:p>
      <w:r>
        <w:t>澄逸听到少娴痛楚的呻吟，又看到从少娴阴道内流出来的血，感到前所未有的亢奋。他一再用下半</w:t>
      </w:r>
    </w:p>
    <w:p>
      <w:r>
        <w:t>身往前推，想要把粗壮的肉棒顶到少娴阴道的最深处，并开始前后摆动屁股，慢慢抽插起来。在淫水的</w:t>
      </w:r>
    </w:p>
    <w:p>
      <w:r>
        <w:t>滋润下，少娴的痛楚逐渐消减，随之而来的就是如触电般的快感，连绵不绝地从下半身传来，脸上本来</w:t>
      </w:r>
    </w:p>
    <w:p>
      <w:r>
        <w:t>是一副无助而痛楚的表情，如今却流露住一丝丝的欢颜。</w:t>
      </w:r>
    </w:p>
    <w:p>
      <w:r>
        <w:t>「唷……哦……哦……你……唷……你唔好停……唷……唔好……停……哦……唷……我要你再…</w:t>
      </w:r>
    </w:p>
    <w:p>
      <w:r>
        <w:t>…再大力Ｄ呀……哦……哦……大……唷……大力Ｄ呀……哦……哦……哦……」</w:t>
      </w:r>
    </w:p>
    <w:p>
      <w:r>
        <w:t>少娴不停地呻吟。</w:t>
      </w:r>
    </w:p>
    <w:p>
      <w:r>
        <w:t>「呜呜……呜……噢……你下面……呜……好捻窄……呜……呜……哇……我条野俾你夹得……噢</w:t>
      </w:r>
    </w:p>
    <w:p>
      <w:r>
        <w:t>……呜呜……好捻舒服……呜……噢……呜呜……哇……好Ｑ舒服……哇……呜呜……噢……」</w:t>
      </w:r>
    </w:p>
    <w:p>
      <w:r>
        <w:t>澄逸一边喘气，一边努力地抽插。</w:t>
      </w:r>
    </w:p>
    <w:p>
      <w:r>
        <w:t>「哦……哦……唷……你……好犀利……哦……哦……唷……插得我……哦……插得我好……ＨＩ</w:t>
      </w:r>
    </w:p>
    <w:p>
      <w:r>
        <w:t>ＧＨ……唷……我好ＨＩＧＨ呀……唷……哦……哦……再用力Ｄ插……哦……哦……用力Ｄ插我……</w:t>
      </w:r>
    </w:p>
    <w:p>
      <w:r>
        <w:t>唷……哦……插我呀……哦……快Ｄ……哦……哦……我……就快……哦……就快顶唔顺喇……唷……</w:t>
      </w:r>
    </w:p>
    <w:p>
      <w:r>
        <w:t>哦……哦……哦……」</w:t>
      </w:r>
    </w:p>
    <w:p>
      <w:r>
        <w:t>少娴的欲火已经被澄逸那粗壮的肉棒燃点起来，正要全面爆发。</w:t>
      </w:r>
    </w:p>
    <w:p>
      <w:r>
        <w:t>「呜……呜……噢……呜呜呜……好……噢……估唔到你……噢……Ｑ姣……呜……Ｑ淫贱……呜</w:t>
      </w:r>
    </w:p>
    <w:p>
      <w:r>
        <w:t>……我就大力Ｄ……噢……呜呜呜……大力Ｄ爆你个……噢……哇……呜……爆你个……呜呜……哇…</w:t>
      </w:r>
    </w:p>
    <w:p>
      <w:r>
        <w:t>…好Ｑ舒服……呜……呜……呜……呜呜……呜呜……噢……呜呜呜……」</w:t>
      </w:r>
    </w:p>
    <w:p>
      <w:r>
        <w:t>澄逸一边喘气，一边努力地抽插。</w:t>
      </w:r>
    </w:p>
    <w:p>
      <w:r>
        <w:t>少娴的呻吟声响过不停，更不断扭动着屁股，以配合澄逸那强而有力的抽插。</w:t>
      </w:r>
    </w:p>
    <w:p>
      <w:r>
        <w:t>同时，澄逸也感觉到少娴的阴道深处有一股异常强大的吸力，似要把整根肉棒吞噬一样。虽然，澄</w:t>
      </w:r>
    </w:p>
    <w:p>
      <w:r>
        <w:t>逸的腰和双腿开始感到有点疲累的感觉，但内心深处澎湃的欲火诱发了顽强的冲劲，还加快了抽插的速</w:t>
      </w:r>
    </w:p>
    <w:p>
      <w:r>
        <w:t>度，每一下都抽到最出，每一下都插到最深。</w:t>
      </w:r>
    </w:p>
    <w:p>
      <w:r>
        <w:t>另一方面，澄逸的双手紧紧握住少娴的两边乳房，本来浑圆而娇嫩的玉球，早已被澄逸的双手搓揉</w:t>
      </w:r>
    </w:p>
    <w:p>
      <w:r>
        <w:t>得变形了。澄逸情不自禁地吻着少娴的身体，从腋窝开始一直吻到乳房，舌头愈伸愈长，最后停留在乳</w:t>
      </w:r>
    </w:p>
    <w:p>
      <w:r>
        <w:t>晕和乳头的位置，疯狂地舔、疯狂地吸啜。这时，澄逸开始感到大腿两边，不断传来了一阵又一阵的酸</w:t>
      </w:r>
    </w:p>
    <w:p>
      <w:r>
        <w:t>痛，更慢慢地传到了屁股的位置。澄逸知道自己快要到达顶点，便索性把整根肉棒拔出来，跪到少娴的</w:t>
      </w:r>
    </w:p>
    <w:p>
      <w:r>
        <w:t>面前，用手强行将少娴的嘴巴捏开，还把整根肉棒塞进少娴的嘴里。</w:t>
      </w:r>
    </w:p>
    <w:p>
      <w:r>
        <w:t>虽然少娴感到有点呕心，但却没有把那肉棒吐出来的意图，况且她的双手被捆绑住，根本反抗不了，</w:t>
      </w:r>
    </w:p>
    <w:p>
      <w:r>
        <w:t>再加上经历一连串的高潮过后，存贮在少娴阴道内的兴奋感觉仍未消散，也使得少娴提不起反抗的意识。</w:t>
      </w:r>
    </w:p>
    <w:p>
      <w:r>
        <w:t>澄逸一手按住她的头，另一手握住她的乳房，前后摆动屁股，拼命地在她的嘴里抽插。抽插了没有多久，</w:t>
      </w:r>
    </w:p>
    <w:p>
      <w:r>
        <w:t>一股热流从肉棒里面汹涌而出，澎湃地射进少娴的嘴里，并迅速地渗透到少娴口腔内的每一个角落，再</w:t>
      </w:r>
    </w:p>
    <w:p>
      <w:r>
        <w:t>慢慢地流到喉咙的深处。澄逸把逐渐软化的阳具拔出来，便连忙用胶纸再把少娴的嘴巴封住，少娴只好</w:t>
      </w:r>
    </w:p>
    <w:p>
      <w:r>
        <w:t>把全部精液吞进肚里。</w:t>
      </w:r>
    </w:p>
    <w:p>
      <w:r>
        <w:t>澄逸饱尝兽欲之后，却还没有放过少娴的意思。他从背包里面拿出了数码相机，从多个不同的角度</w:t>
      </w:r>
    </w:p>
    <w:p>
      <w:r>
        <w:t>为少娴拍了几张的照片，其中有几张更是少娴胸部和阴部的近距离大特写。最后，澄逸再次用那美工刀</w:t>
      </w:r>
    </w:p>
    <w:p>
      <w:r>
        <w:t>架住少娴的颈。</w:t>
      </w:r>
    </w:p>
    <w:p>
      <w:r>
        <w:t>「我要走喇！今次我同你玩住多先，下次有机会再同你玩过！」</w:t>
      </w:r>
    </w:p>
    <w:p>
      <w:r>
        <w:t xml:space="preserve">澄逸在少娴的耳边轻声地说，然后就静悄悄地离开了这肮脏的公厕。【完】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