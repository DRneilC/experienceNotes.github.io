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室友</w:t>
      </w:r>
    </w:p>
    <w:p>
      <w:r>
        <w:t>第一章室友</w:t>
      </w:r>
    </w:p>
    <w:p>
      <w:r>
        <w:t>「我有两个室友，一个男的、一个女的。」</w:t>
      </w:r>
    </w:p>
    <w:p>
      <w:r>
        <w:t>「男的这个常常带女人回来家里，也常常关在房间里却一直传出女人的呻吟声来。」</w:t>
      </w:r>
    </w:p>
    <w:p>
      <w:r>
        <w:t>「女的这个，常常一个人关在房间里，但她房间，隔壁就是常常发出女人呻吟声的房间。我们这里隔音超不好，</w:t>
      </w:r>
    </w:p>
    <w:p>
      <w:r>
        <w:t>她应该深受其害。」</w:t>
      </w:r>
    </w:p>
    <w:p>
      <w:r>
        <w:t>「我的房间在厨房外面，虽然比较安静，但我还是听得到一点点的呻吟声，跟女室友不耐烦、进进出出房间的</w:t>
      </w:r>
    </w:p>
    <w:p>
      <w:r>
        <w:t>声音。」</w:t>
      </w:r>
    </w:p>
    <w:p>
      <w:r>
        <w:t>＊＊＊＊＊＊＊＊＊＊＊＊</w:t>
      </w:r>
    </w:p>
    <w:p>
      <w:r>
        <w:t>我房间因为闷热，常常微微打开房门，坐在书桌前的我，正面面对房门可直直往外看，就常看到女室友小新，</w:t>
      </w:r>
    </w:p>
    <w:p>
      <w:r>
        <w:t>她被那「好讨厌」的呻吟声弄得不自在，一下进房、一下到客厅来的样子。</w:t>
      </w:r>
    </w:p>
    <w:p>
      <w:r>
        <w:t>「…………」她来到我房间门口，「你不嫌烦？」她翻了翻白眼。</w:t>
      </w:r>
    </w:p>
    <w:p>
      <w:r>
        <w:t>我看着她的身体，衣服似乎额外地宽松。也许有人会想问我，既然我们孤男寡女，彼此都受不了男室友的夜夜</w:t>
      </w:r>
    </w:p>
    <w:p>
      <w:r>
        <w:t>春宵，为什麽不乾脆也凑一对，彼此互相安慰一番。</w:t>
      </w:r>
    </w:p>
    <w:p>
      <w:r>
        <w:t>「我不是没有想过。」</w:t>
      </w:r>
    </w:p>
    <w:p>
      <w:r>
        <w:t>「蛤？」</w:t>
      </w:r>
    </w:p>
    <w:p>
      <w:r>
        <w:t>「没有。」</w:t>
      </w:r>
    </w:p>
    <w:p>
      <w:r>
        <w:t>我摇摇头，自觉得我不是一个那麽随便的人。真要发生关系，早就发生了。</w:t>
      </w:r>
    </w:p>
    <w:p>
      <w:r>
        <w:t>她还是回房去了。</w:t>
      </w:r>
    </w:p>
    <w:p>
      <w:r>
        <w:t>她会上网，会上 bbs，会上kkcity，会上跟我一样的一个隐板。</w:t>
      </w:r>
    </w:p>
    <w:p>
      <w:r>
        <w:t>我知道她可能会针对我们的室友，做一些无奈的抱怨，我也会上网，化身为一个网友，虽然她也知道我，但我</w:t>
      </w:r>
    </w:p>
    <w:p>
      <w:r>
        <w:t>们却很少交谈。</w:t>
      </w:r>
    </w:p>
    <w:p>
      <w:r>
        <w:t>【今晚停水，但是却让隔壁的做爱声带来了丰沛的潮水。】</w:t>
      </w:r>
    </w:p>
    <w:p>
      <w:r>
        <w:t>看了她在抱怨里这麽写着，我脑海里突然充满了她两脚打开、裸露出湿润内裤的嫩穴模样。我打了一个颤。</w:t>
      </w:r>
    </w:p>
    <w:p>
      <w:r>
        <w:t>＊＊＊＊＊＊＊＊＊＊＊＊</w:t>
      </w:r>
    </w:p>
    <w:p>
      <w:r>
        <w:t>敲了敲门，「我可以进来吗？」</w:t>
      </w:r>
    </w:p>
    <w:p>
      <w:r>
        <w:t>我来到湿了的她的房间里面，这一首呻吟声的背景音乐，可真开得又大声又漫长。她对着我，无力的眼神不发</w:t>
      </w:r>
    </w:p>
    <w:p>
      <w:r>
        <w:t>一语，微微张开的大腿，在上衣长长的下摆里隐隐浮出，越往深处，我的视线越是无礼地探望。</w:t>
      </w:r>
    </w:p>
    <w:p>
      <w:r>
        <w:t>我不想忍了。</w:t>
      </w:r>
    </w:p>
    <w:p>
      <w:r>
        <w:t>扑了上来，这一抱、一摸（乳房）、一按（阴部），使她大大地睁开了眼，她和着我站起身来，我猛然地吻上</w:t>
      </w:r>
    </w:p>
    <w:p>
      <w:r>
        <w:t>了她，就这麽激烈地热吻着对方，场面也变得非常地紊乱。我们像激情戏里的男女主角，站着一直热吻边打转，这</w:t>
      </w:r>
    </w:p>
    <w:p>
      <w:r>
        <w:t>样靠在墙上激吻又打转，转到了门口。</w:t>
      </w:r>
    </w:p>
    <w:p>
      <w:r>
        <w:t>「碰」的一声，重重推关上门，墙上的悬挂物也被我们疯狂地撞掉了不少，我推倒她，一起卧到她床上，我看</w:t>
      </w:r>
    </w:p>
    <w:p>
      <w:r>
        <w:t>着她，她的眼神也已经温柔了下来。</w:t>
      </w:r>
    </w:p>
    <w:p>
      <w:r>
        <w:t>开始往下，掀起她的衣服、拉开内衣，望着第一见面的，她的乳房，猛亲、猛揉。</w:t>
      </w:r>
    </w:p>
    <w:p>
      <w:r>
        <w:t>也开始用脚将她的两腿撑开，马上用手抚摸她的私处，已经湿透了。</w:t>
      </w:r>
    </w:p>
    <w:p>
      <w:r>
        <w:t>挖穴，使她身体用力往上收缩。摸阴蒂，使她全身开始颤抖。她也忍不住呻吟了。</w:t>
      </w:r>
    </w:p>
    <w:p>
      <w:r>
        <w:t>干她。</w:t>
      </w:r>
    </w:p>
    <w:p>
      <w:r>
        <w:t>我干了她。</w:t>
      </w:r>
    </w:p>
    <w:p>
      <w:r>
        <w:t>＊＊＊＊＊＊＊＊＊＊＊＊</w:t>
      </w:r>
    </w:p>
    <w:p>
      <w:r>
        <w:t>不知何时，隔壁已经安静了下来，但这才使我，听得清楚她的呻吟声。</w:t>
      </w:r>
    </w:p>
    <w:p>
      <w:r>
        <w:t>「呀呀啊啊啊啊啊啊啊啊——！」果然耳朵让我感觉到，女人的呻吟声，还是要临场亲耳听到的才好听。她好</w:t>
      </w:r>
    </w:p>
    <w:p>
      <w:r>
        <w:t>会叫。</w:t>
      </w:r>
    </w:p>
    <w:p>
      <w:r>
        <w:t>女室友，在我激烈的兽性下，一夜跟我发生了五次性关系。</w:t>
      </w:r>
    </w:p>
    <w:p>
      <w:r>
        <w:t>而现在，我们还是好朋友，而且，比以前更好了。</w:t>
      </w:r>
    </w:p>
    <w:p>
      <w:r>
        <w:t>「你不烦吗？」每当男室友又带女人回来，小新就会在我房间门口问我这一句。</w:t>
      </w:r>
    </w:p>
    <w:p>
      <w:r>
        <w:t>我拉她进来，在敞开房门的我的房间里，……</w:t>
      </w:r>
    </w:p>
    <w:p>
      <w:r>
        <w:t>又干了她。</w:t>
      </w:r>
    </w:p>
    <w:p>
      <w:r>
        <w:t>第二章新室友</w:t>
      </w:r>
    </w:p>
    <w:p>
      <w:r>
        <w:t>不知什麽原因，房东找来了一位新室友。一个女生，屏东上来的，据说叫做小田。</w:t>
      </w:r>
    </w:p>
    <w:p>
      <w:r>
        <w:t>现在，我这里共有了三位室友了。</w:t>
      </w:r>
    </w:p>
    <w:p>
      <w:r>
        <w:t>加上我，还有一个男的，一个女的叫小新，是我好朋友。因为小新的房间比较大，房东要求她能否与小田并租。</w:t>
      </w:r>
    </w:p>
    <w:p>
      <w:r>
        <w:t>她接受了。但我始终搞不懂，明明没有空房间，为何房东还要拉人进来。</w:t>
      </w:r>
    </w:p>
    <w:p>
      <w:r>
        <w:t>另一位男室友今天竟然意外地没有带女生回来住处，我们四个人彼此打个照面，照顾新室友的工作，便交给了</w:t>
      </w:r>
    </w:p>
    <w:p>
      <w:r>
        <w:t>小新。当然，我也可能会常去找她们聊天。只是现在没办法像之前一样，可以自由自在地，和小新一起……</w:t>
      </w:r>
    </w:p>
    <w:p>
      <w:r>
        <w:t>不过似乎我跟小新都有共同的担忧：深怕隔壁男室友深锁的房间内，再传出令人嫌烦的音效。</w:t>
      </w:r>
    </w:p>
    <w:p>
      <w:r>
        <w:t>这几天，男室友的房间意外的安静。我跟小新总是在遇见的时候讨论着，「还好他最近都没有带女生回来那个</w:t>
      </w:r>
    </w:p>
    <w:p>
      <w:r>
        <w:t>……」</w:t>
      </w:r>
    </w:p>
    <w:p>
      <w:r>
        <w:t>「对呀，不然小田……这样她应该会吓到，不然可能会去跟房东讲。」</w:t>
      </w:r>
    </w:p>
    <w:p>
      <w:r>
        <w:t>「不过这样也没什麽不好，叫房东来管管他。」</w:t>
      </w:r>
    </w:p>
    <w:p>
      <w:r>
        <w:t>「嗯，不过，多了一个小田，最近，我们都没有空做。」</w:t>
      </w:r>
    </w:p>
    <w:p>
      <w:r>
        <w:t>「怎麽，爱上我啦？」</w:t>
      </w:r>
    </w:p>
    <w:p>
      <w:r>
        <w:t>「爱……是啊，是爱『上』你啊。」</w:t>
      </w:r>
    </w:p>
    <w:p>
      <w:r>
        <w:t>＊＊＊＊＊＊＊＊＊＊＊＊</w:t>
      </w:r>
    </w:p>
    <w:p>
      <w:r>
        <w:t>这样和谐维持了半个月後，小田也跟我们都熟了，除了男室友以外，他根本跟我们都很不熟。</w:t>
      </w:r>
    </w:p>
    <w:p>
      <w:r>
        <w:t>每天他除了出门，一回来都锁在房间里面，由於我们本来就不认识，也只有订缴房租或房子有重大事情的时候，</w:t>
      </w:r>
    </w:p>
    <w:p>
      <w:r>
        <w:t>他才会出来跟我们讨论。房租又是一年缴清的。算一算，除了小田刚搬来那天有见面，其他时间大概将近半年没说</w:t>
      </w:r>
    </w:p>
    <w:p>
      <w:r>
        <w:t>过话了。</w:t>
      </w:r>
    </w:p>
    <w:p>
      <w:r>
        <w:t>对他的印象，也只有那个很会叫的女朋友而已。</w:t>
      </w:r>
    </w:p>
    <w:p>
      <w:r>
        <w:t>和两个女生已经越来越熟的我们三个人，今天都刚好轻松地早回到住所，但是就当她们两个女生在客厅看电视、</w:t>
      </w:r>
    </w:p>
    <w:p>
      <w:r>
        <w:t>而我在房间里时。男室友的房间，又传来的熟悉而又好久不曾听闻到的呻吟声。</w:t>
      </w:r>
    </w:p>
    <w:p>
      <w:r>
        <w:t>小新马上惊觉，在客厅里回头看向房间里的我，表情是「糟了！怎办？」</w:t>
      </w:r>
    </w:p>
    <w:p>
      <w:r>
        <w:t>我也不知道该怎麽应变。</w:t>
      </w:r>
    </w:p>
    <w:p>
      <w:r>
        <w:t>『只好看能不能心照不宣法？』向小新比了个「别管他啦」的手势，她一明白我的意思，也就继续看电视。後</w:t>
      </w:r>
    </w:p>
    <w:p>
      <w:r>
        <w:t>来我还是发现小田，她一直回头看房间，她一定也听到了。</w:t>
      </w:r>
    </w:p>
    <w:p>
      <w:r>
        <w:t>这时，小田跟小新说：「我想回房间了。」小新像吓一跳一样不发一语，小田才又说：「是不是有什麽声音啊？」</w:t>
      </w:r>
    </w:p>
    <w:p>
      <w:r>
        <w:t>小新吞吞吐吐地想解释什麽。</w:t>
      </w:r>
    </w:p>
    <w:p>
      <w:r>
        <w:t>不过小田似乎已经发现了，她还是先说了，「嗯，我懂啦。就是他们在那个嘛。他跟他女朋友吧。」</w:t>
      </w:r>
    </w:p>
    <w:p>
      <w:r>
        <w:t>「呀啊啊啊啊啊啊啊啊呀呀呀呀。」房间不断传来呻吟声，一点也不知道我们外面人的反应。</w:t>
      </w:r>
    </w:p>
    <w:p>
      <w:r>
        <w:t>「呵呵……呵呵。」我们也只能傻笑以对吧。</w:t>
      </w:r>
    </w:p>
    <w:p>
      <w:r>
        <w:t>只是，这一个月没来的呻吟声，今晚似乎非常漫久。</w:t>
      </w:r>
    </w:p>
    <w:p>
      <w:r>
        <w:t>从八点多到九点多，九点多叫得最激烈，然後变小声一点点，但是不久後好像又再开始第二回合的样子，又激</w:t>
      </w:r>
    </w:p>
    <w:p>
      <w:r>
        <w:t>烈了起来。</w:t>
      </w:r>
    </w:p>
    <w:p>
      <w:r>
        <w:t>我开始在怀念那句「你不嫌烦」了。</w:t>
      </w:r>
    </w:p>
    <w:p>
      <w:r>
        <w:t>小新经过我的房间，对我翻了一下白眼，进到厨房去了。不知何故，我马上出来跟进厨房，我看小田一个人在</w:t>
      </w:r>
    </w:p>
    <w:p>
      <w:r>
        <w:t>房间里应该不会出来，一把从後面搂上小新。</w:t>
      </w:r>
    </w:p>
    <w:p>
      <w:r>
        <w:t>顺其自然地先抚摸了她的乳房。</w:t>
      </w:r>
    </w:p>
    <w:p>
      <w:r>
        <w:t>「你也忍不住了？」她说。</w:t>
      </w:r>
    </w:p>
    <w:p>
      <w:r>
        <w:t>「我们刚刚，跟小田就一直在讨论，我就跟她说以前室友也常常这样带女友回来做。」</w:t>
      </w:r>
    </w:p>
    <w:p>
      <w:r>
        <w:t>「是噢。」</w:t>
      </w:r>
    </w:p>
    <w:p>
      <w:r>
        <w:t>「对呀，」小新说，「而且，我跟你也已经很久没有嫌烦了呀，有点闷。」</w:t>
      </w:r>
    </w:p>
    <w:p>
      <w:r>
        <w:t>「我更闷。」我说，边说边揉玩她的乳头。</w:t>
      </w:r>
    </w:p>
    <w:p>
      <w:r>
        <w:t>「我已经湿了……」</w:t>
      </w:r>
    </w:p>
    <w:p>
      <w:r>
        <w:t>小新翻转过来，面对着我，我吻了上她的香唇。彼此舌尖在各自嘴巴里面搅拌。急燥的我的手指，硬是抚摸上</w:t>
      </w:r>
    </w:p>
    <w:p>
      <w:r>
        <w:t>了小新的嫩穴，硬是伸进了内裤里面，迫不及待地往穴里面抠呀钻的。</w:t>
      </w:r>
    </w:p>
    <w:p>
      <w:r>
        <w:t>「啊……」小新叫了。</w:t>
      </w:r>
    </w:p>
    <w:p>
      <w:r>
        <w:t>我们热吻在一起，紧紧拥抱住狂吻，一起紧抱着在厨房倚靠着墙面翻转，又转乱了好多东西，最後我将她靠在</w:t>
      </w:r>
    </w:p>
    <w:p>
      <w:r>
        <w:t>大冰箱门上，将她一条腿抬起，我掏出东西，就干进去了！</w:t>
      </w:r>
    </w:p>
    <w:p>
      <w:r>
        <w:t>在厨房，又干起了小新。</w:t>
      </w:r>
    </w:p>
    <w:p>
      <w:r>
        <w:t>男室友房里的呻吟声仍然不断地传出来。小新也忍不住放荡地叫了，虽然还是有点矜。我也害怕被小田过来一</w:t>
      </w:r>
    </w:p>
    <w:p>
      <w:r>
        <w:t>探究竟，想赶快插一插了事。</w:t>
      </w:r>
    </w:p>
    <w:p>
      <w:r>
        <w:t>在我把小新翻过来背对着我，压低她上半身，抬起臀部让我从後面狂插。用力干了一阵子之後，小新高潮了，</w:t>
      </w:r>
    </w:p>
    <w:p>
      <w:r>
        <w:t>她的收缩使我也到了。</w:t>
      </w:r>
    </w:p>
    <w:p>
      <w:r>
        <w:t>很快地整理了一下服装，我们走出厨房，便在此时，目睹了小田一个人在房间里自慰。</w:t>
      </w:r>
    </w:p>
    <w:p>
      <w:r>
        <w:t>「对……不起，我实在忍不住……所以，才……」小田发现我们俩，我们俩也不好意思面对她。但是我跟小新</w:t>
      </w:r>
    </w:p>
    <w:p>
      <w:r>
        <w:t>却不约而同地一起来到小田旁边，不约而同地也开始帮小田调情。并且，我就干了小田。</w:t>
      </w:r>
    </w:p>
    <w:p>
      <w:r>
        <w:t>当晚，在漫长的隔壁呻吟声中，我们一男两女痛痛快快地，放开心胸疯狂地搞了一整晚。已不记得我们谁跟谁</w:t>
      </w:r>
    </w:p>
    <w:p>
      <w:r>
        <w:t>有过几次了。</w:t>
      </w:r>
    </w:p>
    <w:p>
      <w:r>
        <w:t>只是隔天中午，我们再次会面的时候，却有点「对昨晚感到抱歉」的感觉。</w:t>
      </w:r>
    </w:p>
    <w:p>
      <w:r>
        <w:t>这时我决定，身为男人的我，还是得挺身而出，希望另一位男室友能多少检点一点。</w:t>
      </w:r>
    </w:p>
    <w:p>
      <w:r>
        <w:t>我试着敲门找他，他没有回应，但房里传来人的动作声，我轻碰一下门，门突然好像被打开了一样，整个开了。</w:t>
      </w:r>
    </w:p>
    <w:p>
      <w:r>
        <w:t>「啊！天哪！好浓的臭味！」扑鼻而来的，是我这辈子从来没闻过的臭味。</w:t>
      </w:r>
    </w:p>
    <w:p>
      <w:r>
        <w:t>马上，两个女生也都闻到这强烈的臭味，纷纷跑到我後面来看看。</w:t>
      </w:r>
    </w:p>
    <w:p>
      <w:r>
        <w:t>「啊！！！」背後的女生突然尖叫。</w:t>
      </w:r>
    </w:p>
    <w:p>
      <w:r>
        <w:t>男室友……他竟然在房里上吊身亡了。</w:t>
      </w:r>
    </w:p>
    <w:p>
      <w:r>
        <w:t>＊＊＊＊＊＊＊＊＊＊＊＊</w:t>
      </w:r>
    </w:p>
    <w:p>
      <w:r>
        <w:t>後来不知道怎麽了，等我清醒时，我好像已经叫了一堆警察来家里，我们活着的三个人默默地低头坐在客厅里，</w:t>
      </w:r>
    </w:p>
    <w:p>
      <w:r>
        <w:t>什麽话也没有说。</w:t>
      </w:r>
    </w:p>
    <w:p>
      <w:r>
        <w:t>直到警察里面一个好像长官的人过来我们前面，跟我们还有房东先生说：「自杀的男生，从屍体发臭的味道到</w:t>
      </w:r>
    </w:p>
    <w:p>
      <w:r>
        <w:t>屍体的变化来看，他已经死了将近一个月了。</w:t>
      </w:r>
    </w:p>
    <w:p>
      <w:r>
        <w:t>他房间桌上有一封遗书，说他心爱的女朋友要离他而去，他实在非常想不开。那封遗书的日期是九月三十日。」</w:t>
      </w:r>
    </w:p>
    <w:p>
      <w:r>
        <w:t>九月三十日。</w:t>
      </w:r>
    </w:p>
    <w:p>
      <w:r>
        <w:t>九月三十日？</w:t>
      </w:r>
    </w:p>
    <w:p>
      <w:r>
        <w:t>＊＊＊＊＊＊＊＊＊＊＊＊</w:t>
      </w:r>
    </w:p>
    <w:p>
      <w:r>
        <w:t>现在我突然惊觉到，九月三十日，竟是小田刚搬进来的隔天。从九月三十日到今天，我们每个人确确实实，都</w:t>
      </w:r>
    </w:p>
    <w:p>
      <w:r>
        <w:t>不曾真的与房间里的他见过面。</w:t>
      </w:r>
    </w:p>
    <w:p>
      <w:r>
        <w:t>只是……</w:t>
      </w:r>
    </w:p>
    <w:p>
      <w:r>
        <w:t>「呀啊啊啊啊……」</w:t>
      </w:r>
    </w:p>
    <w:p>
      <w:r>
        <w:t>客厅里，我们三个人六只眼睛在同时瞪得非常地大，瞪着彼此！</w:t>
      </w:r>
    </w:p>
    <w:p>
      <w:r>
        <w:t>我们心里想的是………</w:t>
      </w:r>
    </w:p>
    <w:p>
      <w:r>
        <w:t>昨天的呻吟声……第三章新房子</w:t>
      </w:r>
    </w:p>
    <w:p>
      <w:r>
        <w:t>自从，我跟小新还有小田，我们租所发生另一位室友自杀身亡的事件後。我们几天下来都一直心神不宁。那个</w:t>
      </w:r>
    </w:p>
    <w:p>
      <w:r>
        <w:t>男室友的房间虽围封上刑事侦办用的黄布条，禁止进入。这几天，都只有警察跟他的家属进出过那里。</w:t>
      </w:r>
    </w:p>
    <w:p>
      <w:r>
        <w:t>但我们一致要求，那房间整天都要敞开房门并开着大灯。</w:t>
      </w:r>
    </w:p>
    <w:p>
      <w:r>
        <w:t>但或许这条件太过苛求，所以我们商讨之後，三人还是决定搬到别地方住。</w:t>
      </w:r>
    </w:p>
    <w:p>
      <w:r>
        <w:t>索性我跟小新一起找到了位在市区附近另一个住处。那家人的房子还满舒适的，整层楼共有一间单人房、一间</w:t>
      </w:r>
    </w:p>
    <w:p>
      <w:r>
        <w:t>双人房，共用浴室、客厅、厨房和阳台。挺不错的地方。</w:t>
      </w:r>
    </w:p>
    <w:p>
      <w:r>
        <w:t>由於这间房东希望我们再找一人，一起和租那间双人房，我们联络了小田，让她再来跟小新一起和租双人房。</w:t>
      </w:r>
    </w:p>
    <w:p>
      <w:r>
        <w:t>而我理所当然住那间单房。</w:t>
      </w:r>
    </w:p>
    <w:p>
      <w:r>
        <w:t>一周内，我们已将旧房子的东西全搬了过来。老房东则希望我们别把那里发生的事情说出去，我们根本不需要</w:t>
      </w:r>
    </w:p>
    <w:p>
      <w:r>
        <w:t>为这种事情宣传，东西弄好，也就走了。</w:t>
      </w:r>
    </w:p>
    <w:p>
      <w:r>
        <w:t>在新房子住了一两周後，我们总算比较能轻松的过以前正常的生活。而且，小田已婚的表姊还常带她的孩子来</w:t>
      </w:r>
    </w:p>
    <w:p>
      <w:r>
        <w:t>我们家玩，增添了不少的和乐气息。或许我们真的都应该从那事件中，再活过来。好好地继续生活。</w:t>
      </w:r>
    </w:p>
    <w:p>
      <w:r>
        <w:t>这里真的也都没有怪事发生了！</w:t>
      </w:r>
    </w:p>
    <w:p>
      <w:r>
        <w:t>＊＊＊＊＊＊＊＊＊＊＊＊</w:t>
      </w:r>
    </w:p>
    <w:p>
      <w:r>
        <w:t>最近，我突然在祥和中，怀疑自己是不是有点爱上了小新。但是其实我跟小田的感情也很不错。我们都白天工</w:t>
      </w:r>
    </w:p>
    <w:p>
      <w:r>
        <w:t>作傍晚才回来，最近常常只有我跟小田先回到家，小新通常会晚一个钟头才到。</w:t>
      </w:r>
    </w:p>
    <w:p>
      <w:r>
        <w:t>虽然我跟小新比较有话聊，但总是因为常常跟小田先开始准备三人的晚餐，而一起互相帮忙。帮忙之中，是有</w:t>
      </w:r>
    </w:p>
    <w:p>
      <w:r>
        <w:t>很多培养感情的好机会。</w:t>
      </w:r>
    </w:p>
    <w:p>
      <w:r>
        <w:t>这一天有点热，小田回到家就穿得很少，在房间里，我透过门缝竟不小心望到她换衣的过程。不过更令人热血</w:t>
      </w:r>
    </w:p>
    <w:p>
      <w:r>
        <w:t>沸腾的是，她竟然没有穿内衣就过来作饭了。</w:t>
      </w:r>
    </w:p>
    <w:p>
      <w:r>
        <w:t>我一直不小心地看到小田的身体，很轻易地就马上起了生理反应。我的动作都开始变得怪怪的，帮她准备东西</w:t>
      </w:r>
    </w:p>
    <w:p>
      <w:r>
        <w:t>都笨手笨脚的、心不在焉地。还常把东西撞掉在地上。</w:t>
      </w:r>
    </w:p>
    <w:p>
      <w:r>
        <w:t>终於，小田好像发现了我的异样。她看着呆呆地、脸还很红的我，很快地望向自己衣领里面，她明白我一直都</w:t>
      </w:r>
    </w:p>
    <w:p>
      <w:r>
        <w:t>瞄着她的胸部。</w:t>
      </w:r>
    </w:p>
    <w:p>
      <w:r>
        <w:t>「对不起。你实在太美了。」我解释着。</w:t>
      </w:r>
    </w:p>
    <w:p>
      <w:r>
        <w:t>「啊……哪有啊，你……也满可爱的呀。」她被我这麽一说，觉得很不好意思。</w:t>
      </w:r>
    </w:p>
    <w:p>
      <w:r>
        <w:t>但我发誓，我绝对没有对她有任何的非份之想。</w:t>
      </w:r>
    </w:p>
    <w:p>
      <w:r>
        <w:t>我开始更专心一点的帮忙。</w:t>
      </w:r>
    </w:p>
    <w:p>
      <w:r>
        <w:t>但是我低着头不敢看她，竟因此而开始不小心与她的身体碰撞。像转身啦、拿东西、丢东西，开冰箱，由於我</w:t>
      </w:r>
    </w:p>
    <w:p>
      <w:r>
        <w:t>头低低不敢看她，竟然反而一直撞到她。手臂还不小心碰到了她的胸部。</w:t>
      </w:r>
    </w:p>
    <w:p>
      <w:r>
        <w:t>「啊。」她吓了一跳。</w:t>
      </w:r>
    </w:p>
    <w:p>
      <w:r>
        <w:t>我们就更尴尬了。我真希望小新快点回来，但是，好像天就那麽故意要与我作对，今天小新竟特别晚回来。</w:t>
      </w:r>
    </w:p>
    <w:p>
      <w:r>
        <w:t>事实上，我虽然努力抗拒对小田视奸的好机会，但我觉悟到我的生理反应还是迟迟没有消退，『该不会我满脑</w:t>
      </w:r>
    </w:p>
    <w:p>
      <w:r>
        <w:t>子已经都充满了色情的思想了？！』我这麽怀疑着。</w:t>
      </w:r>
    </w:p>
    <w:p>
      <w:r>
        <w:t>「其实我满喜欢你的，你满有绅士风度的，不像我前男友，是个大色狼。」</w:t>
      </w:r>
    </w:p>
    <w:p>
      <w:r>
        <w:t>小田默默说着。</w:t>
      </w:r>
    </w:p>
    <w:p>
      <w:r>
        <w:t>「嗯？」对了对了，交谈有助於化解我们现在彼此的尴尬，小田说话了……她说，咦！什麽……她说她喜欢我？！</w:t>
      </w:r>
    </w:p>
    <w:p>
      <w:r>
        <w:t>『她喜欢我，然後我对她有反应，然後理所当然地，我上她应该是非常合理的。』我在心里理出了这样一个一</w:t>
      </w:r>
    </w:p>
    <w:p>
      <w:r>
        <w:t>次方程式。</w:t>
      </w:r>
    </w:p>
    <w:p>
      <w:r>
        <w:t>「那我……我……」我开始正经地看着她。</w:t>
      </w:r>
    </w:p>
    <w:p>
      <w:r>
        <w:t>就这样，我就干了她。</w:t>
      </w:r>
    </w:p>
    <w:p>
      <w:r>
        <w:t>在厨房里，疯狂用力地干她的湿嫩小穴！</w:t>
      </w:r>
    </w:p>
    <w:p>
      <w:r>
        <w:t>干完一次以後，我不想停止，又干了第二次。</w:t>
      </w:r>
    </w:p>
    <w:p>
      <w:r>
        <w:t>「啊啊啊啊啊啊！嗯嗯呀呀……」小田叫得有够激烈，因为被我干得非常激动，我的动作都很大、一直撞她、</w:t>
      </w:r>
    </w:p>
    <w:p>
      <w:r>
        <w:t>一直压她！</w:t>
      </w:r>
    </w:p>
    <w:p>
      <w:r>
        <w:t>「呀啊啊啊啊！不行了！不行了！啊不行！啊啊啊啊啊啊啊！」</w:t>
      </w:r>
    </w:p>
    <w:p>
      <w:r>
        <w:t>又去了。</w:t>
      </w:r>
    </w:p>
    <w:p>
      <w:r>
        <w:t>不知道干了多久，我去了两次，她去了五次。</w:t>
      </w:r>
    </w:p>
    <w:p>
      <w:r>
        <w:t>後来我们一起洗澡，又爱抚了她一次。</w:t>
      </w:r>
    </w:p>
    <w:p>
      <w:r>
        <w:t>＊＊＊＊＊＊＊＊＊＊＊＊</w:t>
      </w:r>
    </w:p>
    <w:p>
      <w:r>
        <w:t>晚间，巷子垃圾车来了。当时我跟小田还在浴室里泡澡聊天，我是男生，当然得出去倒垃圾。而她说她被我上</w:t>
      </w:r>
    </w:p>
    <w:p>
      <w:r>
        <w:t>得很累，想多泡一会儿。我便留她一人，先穿衣服去倒垃圾了。</w:t>
      </w:r>
    </w:p>
    <w:p>
      <w:r>
        <w:t>我提了两包垃圾，打开家门，却看到小新站在家门口。</w:t>
      </w:r>
    </w:p>
    <w:p>
      <w:r>
        <w:t>「啊，你没带钥匙啊？」我说。</w:t>
      </w:r>
    </w:p>
    <w:p>
      <w:r>
        <w:t>她看起来心事重重，「有……你回来多久……啊？……」</w:t>
      </w:r>
    </w:p>
    <w:p>
      <w:r>
        <w:t>「跟平常一样啊，你呢？怎麽今天那麽晚，哎呀，我要先下去倒垃圾了。等下再聊吧！」我说。</w:t>
      </w:r>
    </w:p>
    <w:p>
      <w:r>
        <w:t>「嗳！等我！我跟你一起去！」她跟在我後面，我觉得很奇怪，为何她要陪我去倒。</w:t>
      </w:r>
    </w:p>
    <w:p>
      <w:r>
        <w:t>「等等！」倒完垃圾要回家时，小新在楼下叫住了我，她拦着我。</w:t>
      </w:r>
    </w:p>
    <w:p>
      <w:r>
        <w:t>「我今天……发现了一件事，」小新真的有心事，我听着她说，「我不知道怎麽开口……」</w:t>
      </w:r>
    </w:p>
    <w:p>
      <w:r>
        <w:t>她从背包里拿出了一份报纸到我面前给我看。我一看，看到内页报导里有小田的照片。我开始感到兴趣便站着</w:t>
      </w:r>
    </w:p>
    <w:p>
      <w:r>
        <w:t>看了起来。</w:t>
      </w:r>
    </w:p>
    <w:p>
      <w:r>
        <w:t>『啊！！！』</w:t>
      </w:r>
    </w:p>
    <w:p>
      <w:r>
        <w:t>「什麽！自杀！这怎麽可能……」</w:t>
      </w:r>
    </w:p>
    <w:p>
      <w:r>
        <w:t>＊＊＊＊＊＊＊＊＊＊＊＊</w:t>
      </w:r>
    </w:p>
    <w:p>
      <w:r>
        <w:t>报纸写到，这位田姓女子，两周前因为男友自杀难过至极，於十一日中午在男友住家附近跳楼身亡。</w:t>
      </w:r>
    </w:p>
    <w:p>
      <w:r>
        <w:t>『十一月十一日……』</w:t>
      </w:r>
    </w:p>
    <w:p>
      <w:r>
        <w:t>十一月十一日！</w:t>
      </w:r>
    </w:p>
    <w:p>
      <w:r>
        <w:t>那是我们搬离旧房子的隔天！</w:t>
      </w:r>
    </w:p>
    <w:p>
      <w:r>
        <w:t>『这里还有她男友的照片……』</w:t>
      </w:r>
    </w:p>
    <w:p>
      <w:r>
        <w:t>『啊！！』她男友……竟然就是……</w:t>
      </w:r>
    </w:p>
    <w:p>
      <w:r>
        <w:t>（那位上吊的男室友）</w:t>
      </w:r>
    </w:p>
    <w:p>
      <w:r>
        <w:t>我跟小新两个人都傻掉了。</w:t>
      </w:r>
    </w:p>
    <w:p>
      <w:r>
        <w:t>但我才想到，小田还在浴室里「还想再泡一会儿」。</w:t>
      </w:r>
    </w:p>
    <w:p>
      <w:r>
        <w:t>我们两个站在新家楼下，好久好久，我都不知道我们下一步要干什麽？</w:t>
      </w:r>
    </w:p>
    <w:p>
      <w:r>
        <w:t>最终话房东</w:t>
      </w:r>
    </w:p>
    <w:p>
      <w:r>
        <w:t>不知道又是过了多久，我睁开眼睛，醒来。</w:t>
      </w:r>
    </w:p>
    <w:p>
      <w:r>
        <w:t>『醒了吗？我真的醒了吗？』『头真痛啊……』我只看到白茫茫的一片，天花板，有点脏脏的，不乾净、灰尘、</w:t>
      </w:r>
    </w:p>
    <w:p>
      <w:r>
        <w:t>蜘蛛网很多的的天花板，只不过漆着白色的漆。</w:t>
      </w:r>
    </w:p>
    <w:p>
      <w:r>
        <w:t>「噢……我在哪？」</w:t>
      </w:r>
    </w:p>
    <w:p>
      <w:r>
        <w:t>左边我看到了小新。</w:t>
      </w:r>
    </w:p>
    <w:p>
      <w:r>
        <w:t>右边我却看见了小田。『！？』小田，她究竟是活人还是死人？此时的她宁静地躺在旁边，胸口似乎还有气息</w:t>
      </w:r>
    </w:p>
    <w:p>
      <w:r>
        <w:t>似的微微起伏。躺在左边的熟悉脸庞，小新也是一样，她只是气色比较红润。</w:t>
      </w:r>
    </w:p>
    <w:p>
      <w:r>
        <w:t>躺在中间的我，双手分别伸向她们，双双握住了她们的两只手掌，感觉一样的熟悉，温暖而柔嫩的女性的手。</w:t>
      </w:r>
    </w:p>
    <w:p>
      <w:r>
        <w:t>『她们都还活着！』我感到十分庆幸。</w:t>
      </w:r>
    </w:p>
    <w:p>
      <w:r>
        <w:t>『但令人也十分不解。』我对之前的「一场梦？」略有一些些印象，有人上吊在这个室内，有警察，有新房子，</w:t>
      </w:r>
    </w:p>
    <w:p>
      <w:r>
        <w:t>新的事件，新的惊恐……「呃啊……」越去回想它们，我的头疼就越发厉害。</w:t>
      </w:r>
    </w:p>
    <w:p>
      <w:r>
        <w:t>我想起身，但却听到脚步声，从躺着的後方传来。门外，在眼睛无法往上看到的房门外，他们走进来了。</w:t>
      </w:r>
    </w:p>
    <w:p>
      <w:r>
        <w:t>「先生，仪式可以开始了吧，他好像快清醒哟。」一个年轻男子的声音说。</w:t>
      </w:r>
    </w:p>
    <w:p>
      <w:r>
        <w:t>这声音好像在哪听过。却又有些陌生。</w:t>
      </w:r>
    </w:p>
    <w:p>
      <w:r>
        <w:t>「我知道，他刚刚已经起来探头探脑的了，应该发现了吧。」另一道比较浑厚的声音，感觉得出是比较年长者</w:t>
      </w:r>
    </w:p>
    <w:p>
      <w:r>
        <w:t>的声音，这很熟悉。</w:t>
      </w:r>
    </w:p>
    <w:p>
      <w:r>
        <w:t>『房东的声音。』这浑厚的声音，就是。</w:t>
      </w:r>
    </w:p>
    <w:p>
      <w:r>
        <w:t>「好吧，开始吧。刚好在半梦半醒之间，效果会发挥得最好呢。」</w:t>
      </w:r>
    </w:p>
    <w:p>
      <w:r>
        <w:t>＊＊＊＊＊＊＊＊＊＊＊＊</w:t>
      </w:r>
    </w:p>
    <w:p>
      <w:r>
        <w:t>他们……要做什麽呢？我越来越着急，心跳也越来越快。</w:t>
      </w:r>
    </w:p>
    <w:p>
      <w:r>
        <w:t>开始听到一连串十分吵杂的铃铛声，一直摇铃、一直摇铃的，非常地吵！</w:t>
      </w:r>
    </w:p>
    <w:p>
      <w:r>
        <w:t>慢慢，这室内起了一些变化。</w:t>
      </w:r>
    </w:p>
    <w:p>
      <w:r>
        <w:t>双手上握的两个女孩的手，纷纷从我那无力的掌中脱出。但仍紧闭双眼的她们，竟慢慢仰坐起身体来，她们不</w:t>
      </w:r>
    </w:p>
    <w:p>
      <w:r>
        <w:t>像醒了，但开始有着动作。</w:t>
      </w:r>
    </w:p>
    <w:p>
      <w:r>
        <w:t>先是小新，已经坐起身体，挥舞着双臂，并将手伸至胸前，轻轻地开始抚摸着乳房，表情也慢慢陷入了陶醉。</w:t>
      </w:r>
    </w:p>
    <w:p>
      <w:r>
        <w:t>小田也是一样，坐起来，表情变得相当诡异且淫荡，用手在身体各部位抚摸，用指尖寻找到衣服里的乳头，开始玩</w:t>
      </w:r>
    </w:p>
    <w:p>
      <w:r>
        <w:t>弄。</w:t>
      </w:r>
    </w:p>
    <w:p>
      <w:r>
        <w:t>小新与小田开始在我面前，淫荡地表演着火辣辣的自我爱抚。自己也将身上的衣物都翻开，纷纷裸露出了美丽</w:t>
      </w:r>
    </w:p>
    <w:p>
      <w:r>
        <w:t>的胴体。小新粉红色的小粒乳头露了出来，在不停抚摸之中，颤立了起来，她还不停接着玩弄，越来越狂野的拨弄</w:t>
      </w:r>
    </w:p>
    <w:p>
      <w:r>
        <w:t>挑逗着。</w:t>
      </w:r>
    </w:p>
    <w:p>
      <w:r>
        <w:t>两个女生表现得无比淫荡，而且都十分陶醉。</w:t>
      </w:r>
    </w:p>
    <w:p>
      <w:r>
        <w:t>不但上半身让自己爱抚挑逗，手指也来到下半身里面，大胆地拨开两腿中间的软肉，并摆出相当淫秽的姿势，</w:t>
      </w:r>
    </w:p>
    <w:p>
      <w:r>
        <w:t>像两只发了情的母狗，她们开始用手指抽插小穴。晶莹的蜜液也开始自穴里的指头上抽出淫丝来。</w:t>
      </w:r>
    </w:p>
    <w:p>
      <w:r>
        <w:t>令人热血澎湃，两位女孩慢慢将自己身上的衣物都剥光，两具温柔而美丽的裸体各自淫荡得扭动着，一切得运</w:t>
      </w:r>
    </w:p>
    <w:p>
      <w:r>
        <w:t>动得相当缓慢唯美，只有贪婪的指头，激进而狂乱地抽插嫩穴。</w:t>
      </w:r>
    </w:p>
    <w:p>
      <w:r>
        <w:t>「哈哈哈！真是精彩啊！先生！您的法术真是太高强了。」看不见的年轻男子在後方也欣赏着两女孩的媚态，</w:t>
      </w:r>
    </w:p>
    <w:p>
      <w:r>
        <w:t>大声叫好。</w:t>
      </w:r>
    </w:p>
    <w:p>
      <w:r>
        <w:t>随即，两女孩将注意力转向。她们仍旧紧闭双眼。</w:t>
      </w:r>
    </w:p>
    <w:p>
      <w:r>
        <w:t>纷纷以口部靠近着一动也不能动的我，她们用嘴巴将我的裤子慢慢脱卸，隔着内裤用软唇碰触着我的阳物，直</w:t>
      </w:r>
    </w:p>
    <w:p>
      <w:r>
        <w:t>到我起了强烈的反应。对着薄薄内裤里涨大的肉棒，小田用嘴巴将他掏出，旁边小新也嗅到了，一起靠近过来吸吮。</w:t>
      </w:r>
    </w:p>
    <w:p>
      <w:r>
        <w:t>『噫啊……』我忍不住瑟缩，因为感觉实在相当强烈！</w:t>
      </w:r>
    </w:p>
    <w:p>
      <w:r>
        <w:t>两个女孩热情以嘴唇抢夺着我的性器官品嚐，小新一抢到龟头，迫不及待地整根含入，嘴唇由上而下，直直的</w:t>
      </w:r>
    </w:p>
    <w:p>
      <w:r>
        <w:t>套到了根部，龟头深进了她的咽喉里，在温热的口腔中，被小新强烈的吸食。小田感觉到龟头的失去，紧张地以口</w:t>
      </w:r>
    </w:p>
    <w:p>
      <w:r>
        <w:t>朝着阴囊攻去，樱桃小嘴小而有力地吸住整颗睾丸，贪婪地左右轮番吸舔。又贪婪地两颗一起吸入嘴中含噬。甚至</w:t>
      </w:r>
    </w:p>
    <w:p>
      <w:r>
        <w:t>将阴囊整个翻上，伸出柔软的舌头，直直舔攻我的会阴。</w:t>
      </w:r>
    </w:p>
    <w:p>
      <w:r>
        <w:t>「啊！」敏感使我难奈。面对两女孩激情的唇舌招待，心血管细胞活性一下子就快到达最顶点。</w:t>
      </w:r>
    </w:p>
    <w:p>
      <w:r>
        <w:t>小新一只手充满心机地伸出来，用力地朝小田阴部里插去，两根手指并陇，对着她的小穴抽插。致使小田淫荡</w:t>
      </w:r>
    </w:p>
    <w:p>
      <w:r>
        <w:t>地扭着屁股享受。</w:t>
      </w:r>
    </w:p>
    <w:p>
      <w:r>
        <w:t>暂时哺喂小田嫩穴的小新，感觉到时机成熟，一个跨坐迳自坐上了我腹上，马上将我硬烫的棒子对准自己的穴</w:t>
      </w:r>
    </w:p>
    <w:p>
      <w:r>
        <w:t>口，放入。并开始上下摆动臀部，激烈地套坐我。</w:t>
      </w:r>
    </w:p>
    <w:p>
      <w:r>
        <w:t>穴里暂时被小新首指填满的小田虽然有点不满足，还是将头靠过来小新与我的交接处，分别以强韧的舌头，舔</w:t>
      </w:r>
    </w:p>
    <w:p>
      <w:r>
        <w:t>着小新的阴蒂跟我的蛋蛋，上下轮流舔着。并将下半身跨坐在我的脸部上方，让我近距离地看着手指快速进出她的</w:t>
      </w:r>
    </w:p>
    <w:p>
      <w:r>
        <w:t>小穴，小田硬起的阴蒂突露在我眼前，我并且伸出舌头左右不停地舔她。</w:t>
      </w:r>
    </w:p>
    <w:p>
      <w:r>
        <w:t>随着淫荡气氛越来越浓，三人的肉体感觉也越来越强烈，小新与小田脸上，纷纷开始紧皱眉头，原本闭紧的双</w:t>
      </w:r>
    </w:p>
    <w:p>
      <w:r>
        <w:t>眼，也有点微微睁开。</w:t>
      </w:r>
    </w:p>
    <w:p>
      <w:r>
        <w:t>「啊啊啊啊？」小田嘴里发出的呻吟，竟有点带着疑问，她似乎也有些开始清醒。</w:t>
      </w:r>
    </w:p>
    <w:p>
      <w:r>
        <w:t>「？……」小新也是，只是她反应较小，微张媚眼就看到了我。</w:t>
      </w:r>
    </w:p>
    <w:p>
      <w:r>
        <w:t>然後，我们开始警觉到，淫荡做爱的三个人，都不是出自彼此真实的意识。</w:t>
      </w:r>
    </w:p>
    <w:p>
      <w:r>
        <w:t>我们的身体，被操纵着！被操纵着彼此玩弄！被操纵着彼此奸淫！</w:t>
      </w:r>
    </w:p>
    <w:p>
      <w:r>
        <w:t>『我们身体受到奴役……』</w:t>
      </w:r>
    </w:p>
    <w:p>
      <w:r>
        <w:t>摇铃声仍然持续。</w:t>
      </w:r>
    </w:p>
    <w:p>
      <w:r>
        <w:t>头後方有看不见的两人，两个操纵我们身体的人，看见我们淫秽的行为，感到十分满意。</w:t>
      </w:r>
    </w:p>
    <w:p>
      <w:r>
        <w:t>「嘿啊！叫那两个淫娃过来服侍我的肉棒吧！先生。」年轻男子吩咐着。</w:t>
      </w:r>
    </w:p>
    <w:p>
      <w:r>
        <w:t>摇铃声随即转变，变成慢而有规律的密码。小田离开了我们，爬下了床，半昏半醒地全裸站着，缓慢而摇晃身</w:t>
      </w:r>
    </w:p>
    <w:p>
      <w:r>
        <w:t>体地走向了看不见的男子。过去了就跪在他的面前，让男子掏出他的肉棒，给小田顺从地含入口中。</w:t>
      </w:r>
    </w:p>
    <w:p>
      <w:r>
        <w:t>摇铃声再变一组规律，我跟小新的身体也被他们拉了过去。不听使唤，纵使我有一点点的清醒。移动之中，我</w:t>
      </w:r>
    </w:p>
    <w:p>
      <w:r>
        <w:t>跟小新连接着的性器官技巧性地不脱离，在下床、前进之中，仍然持续规律的抽插。抽插的力道还越来越大力。</w:t>
      </w:r>
    </w:p>
    <w:p>
      <w:r>
        <w:t>我的手部被操纵着扶住小新腰际，用力地朝她的下面猛烈撞进，狠狠地干进干出！</w:t>
      </w:r>
    </w:p>
    <w:p>
      <w:r>
        <w:t>我的意识也显得相当陶醉，是被迫陶醉。</w:t>
      </w:r>
    </w:p>
    <w:p>
      <w:r>
        <w:t>小新插入的姿势由原本面对着我，变成了背对着我，她是连着我时转身的。</w:t>
      </w:r>
    </w:p>
    <w:p>
      <w:r>
        <w:t>下了床，她走前面，我在後面，她边走，我边用力上她。</w:t>
      </w:r>
    </w:p>
    <w:p>
      <w:r>
        <w:t>「嗯……呀呀呀。嗯，呀呀啊！」而小新似乎在行进间的插入感到很大的快感，忍不住叫了出来。</w:t>
      </w:r>
    </w:p>
    <w:p>
      <w:r>
        <w:t>现在我们三个人都来到了「他们」面前。</w:t>
      </w:r>
    </w:p>
    <w:p>
      <w:r>
        <w:t>『？！』蒙胧之中，确实有两个男人的影子，我的意识尚未恢复得很清楚，只能确定那里有两个站着的影子。</w:t>
      </w:r>
    </w:p>
    <w:p>
      <w:r>
        <w:t>小新过来，俯下上半身，让另一位年长的男人掏出性器官，给她含入了口中舔吸。我则幸运地继续抽插着小新小嫩</w:t>
      </w:r>
    </w:p>
    <w:p>
      <w:r>
        <w:t>穴。</w:t>
      </w:r>
    </w:p>
    <w:p>
      <w:r>
        <w:t>年轻男子已经开始主动玩弄起小田，将她压在地板上，开始疯狂地插入她的穴里，干着她！</w:t>
      </w:r>
    </w:p>
    <w:p>
      <w:r>
        <w:t>年长者俯下了身，低头狂吻着小田，并侵犯她的胸部！</w:t>
      </w:r>
    </w:p>
    <w:p>
      <w:r>
        <w:t>不知是否因为他停止了摇铃，我总觉得意识逐渐清醒。</w:t>
      </w:r>
    </w:p>
    <w:p>
      <w:r>
        <w:t>其实我在脑中不停地抵御。</w:t>
      </w:r>
    </w:p>
    <w:p>
      <w:r>
        <w:t>因为着实有着一股强烈的不安全感，这到底是陷入一场怎麽样的恶梦之中。</w:t>
      </w:r>
    </w:p>
    <w:p>
      <w:r>
        <w:t>到底是何时开始，我们都一同地这样让这两个歹徒玩弄着。</w:t>
      </w:r>
    </w:p>
    <w:p>
      <w:r>
        <w:t>是那一天开始的吗？</w:t>
      </w:r>
    </w:p>
    <w:p>
      <w:r>
        <w:t>刚搬来这间公寓的那天，八月二十一号，房东先生请我跟小新喝了一些自己酿造的果汁。从那时候开始，记忆</w:t>
      </w:r>
    </w:p>
    <w:p>
      <w:r>
        <w:t>就变得如此紊乱。</w:t>
      </w:r>
    </w:p>
    <w:p>
      <w:r>
        <w:t>至现在，拼命抵抗的我的思绪，在不停进出小新嫩穴的强烈感觉之中，似乎逐渐清醒。但是我觉得有一股虚脱</w:t>
      </w:r>
    </w:p>
    <w:p>
      <w:r>
        <w:t>的感觉，慢慢袭来……</w:t>
      </w:r>
    </w:p>
    <w:p>
      <w:r>
        <w:t>我的龟头，我的龟头，他正在颤抖。在温暖热潮一波波袭来的小新的嫩紧穴中，她一波波的套着我、刺激着我，</w:t>
      </w:r>
    </w:p>
    <w:p>
      <w:r>
        <w:t>一直收缩、一直收缩，我觉得这根热血充涨起来的棒子，越来越承受不了强烈的刺激。想要、想要……发射！</w:t>
      </w:r>
    </w:p>
    <w:p>
      <w:r>
        <w:t>「噫、啊啊啊啊啊啊啊啊啊啊啊啊啊啊啊啊啊！」我痛苦地哀号着。</w:t>
      </w:r>
    </w:p>
    <w:p>
      <w:r>
        <w:t>一泡载满精子的火烫浓热精液，自龟头前端迅速地喷发出来，完全直射进小新的嫩穴深处。给她完全地接收了。</w:t>
      </w:r>
    </w:p>
    <w:p>
      <w:r>
        <w:t>而我也在高潮的同时，完全恢复了自我的意识！</w:t>
      </w:r>
    </w:p>
    <w:p>
      <w:r>
        <w:t>在半失魂落魄中，我奋而拔出仍然颤抖的龟头，一丝丝的精液牵连出小新的穴穴，软弱的洒到地上。</w:t>
      </w:r>
    </w:p>
    <w:p>
      <w:r>
        <w:t>我直奔到一座神坛前面，一个劲儿握紧了一只连接着法器的匕首，发了狂似的以尖端刺向了一旁年长男人的心</w:t>
      </w:r>
    </w:p>
    <w:p>
      <w:r>
        <w:t>脏，他被这麽一击马上毙命。接着法器脱离了前端的匕首，在我手里，挥向了年轻的家伙的头部，他在抽插小田穴</w:t>
      </w:r>
    </w:p>
    <w:p>
      <w:r>
        <w:t>中呆滞住，看到我先是吓了一跳，马上让金属法器挥撞到头部，倒到一边昏了过去。</w:t>
      </w:r>
    </w:p>
    <w:p>
      <w:r>
        <w:t>当我们三人都着装完毕，我们的意识也都恢复了正常。</w:t>
      </w:r>
    </w:p>
    <w:p>
      <w:r>
        <w:t>「这两个男的是……」</w:t>
      </w:r>
    </w:p>
    <w:p>
      <w:r>
        <w:t>「这老的不就是我们房东吗？」小田惊恐地问道。</w:t>
      </w:r>
    </w:p>
    <w:p>
      <w:r>
        <w:t>「是。」</w:t>
      </w:r>
    </w:p>
    <w:p>
      <w:r>
        <w:t>「那他呢？」被敲昏的男子，额头上流淌出一丝鲜血。被我们以绳索捆绑在地上。</w:t>
      </w:r>
    </w:p>
    <w:p>
      <w:r>
        <w:t>「他的声音我没听过，不过他的长相……」</w:t>
      </w:r>
    </w:p>
    <w:p>
      <w:r>
        <w:t>「是另一个室友吗？」</w:t>
      </w:r>
    </w:p>
    <w:p>
      <w:r>
        <w:t>「另一个室友？」</w:t>
      </w:r>
    </w:p>
    <w:p>
      <w:r>
        <w:t>「是指在『梦中』上吊自杀的男的？」</w:t>
      </w:r>
    </w:p>
    <w:p>
      <w:r>
        <w:t>原来我们三个人一直都深陷在一场可怕的梦境之中。上吊自杀、警察过来调查、发现小田已死、我跟小新的肉</w:t>
      </w:r>
    </w:p>
    <w:p>
      <w:r>
        <w:t>体关系，这完全是梦境里制造出来的障眼法，都不是真实的世界。都是由房东跟眼前这位邪淫的男子，设计制造出</w:t>
      </w:r>
    </w:p>
    <w:p>
      <w:r>
        <w:t>来的梦魇。</w:t>
      </w:r>
    </w:p>
    <w:p>
      <w:r>
        <w:t>『现在房东被我一刀刺死了，这男的也绑起来。这场恶梦该结束了……』</w:t>
      </w:r>
    </w:p>
    <w:p>
      <w:r>
        <w:t>当我们注意到我们所在的环境，所有人就是都困在这一间墙上漆满了苻咒的房间，这房间里仍然弥漫着一股诡</w:t>
      </w:r>
    </w:p>
    <w:p>
      <w:r>
        <w:t>异的气息。</w:t>
      </w:r>
    </w:p>
    <w:p>
      <w:r>
        <w:t>「你还好吗？」</w:t>
      </w:r>
    </w:p>
    <w:p>
      <w:r>
        <w:t>我跟小新还有小田，三人紧握双手，互相拥抱在一起。彼此都十分庆幸自己是最後的幸存者。我们打算离开。</w:t>
      </w:r>
    </w:p>
    <w:p>
      <w:r>
        <w:t>地板上，原本死硬般的手掌竟然开始颤动。慢慢由地板上划出微微的五道指痕般的血迹。额头流淌着鲜血，不</w:t>
      </w:r>
    </w:p>
    <w:p>
      <w:r>
        <w:t>断地由上往下渗出。流到眼角、渗入了眼睛里面。</w:t>
      </w:r>
    </w:p>
    <w:p>
      <w:r>
        <w:t>那一只眼睛猛然睁开，睁得非常地大，并且充满了忿恨的血丝！【完】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