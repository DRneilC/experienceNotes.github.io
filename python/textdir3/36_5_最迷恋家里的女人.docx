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最迷恋家里的女人</w:t>
      </w:r>
    </w:p>
    <w:p>
      <w:r>
        <w:t>三月十一日周五。有好几天没亲热了，下午又没课，我和小蝶匆匆吃了饭就来到公寓。我们把手机关了，一直</w:t>
      </w:r>
    </w:p>
    <w:p>
      <w:r>
        <w:t>缠到很晚。平常这个时候，我应该在家里了。但今天小蝶显得特别疯狂，说什么也不放我走……家里静悄悄的，大</w:t>
      </w:r>
    </w:p>
    <w:p>
      <w:r>
        <w:t>概是都睡了吧。</w:t>
      </w:r>
    </w:p>
    <w:p>
      <w:r>
        <w:t>我蹑手蹑脚的往浴室走去。</w:t>
      </w:r>
    </w:p>
    <w:p>
      <w:r>
        <w:t>大人住的几个卧室都附有浴室，只有姐姐和我的卧室没有，所以底楼的浴室就成为我和姐姐合用的。不过自从</w:t>
      </w:r>
    </w:p>
    <w:p>
      <w:r>
        <w:t>去年姐姐嫁人后，那浴室洗手间就变成我专用的了。我推开门。</w:t>
      </w:r>
    </w:p>
    <w:p>
      <w:r>
        <w:t>「啊！」一声女人的惊叫，把我吓了一大跳。怎么有人的呢？明亮的灯光下，袅袅薄雾里，一具雪白的身体正</w:t>
      </w:r>
    </w:p>
    <w:p>
      <w:r>
        <w:t>坐在浴缸中，抱胸望着我。</w:t>
      </w:r>
    </w:p>
    <w:p>
      <w:r>
        <w:t>原来是妈妈。</w:t>
      </w:r>
    </w:p>
    <w:p>
      <w:r>
        <w:t>妈妈刘素香，四十三岁。身高170 厘米，体重58公斤，三围38、24、35，容颜清秀，肌肤白嫩，气质典雅，还</w:t>
      </w:r>
    </w:p>
    <w:p>
      <w:r>
        <w:t>长着一对可爱的虎牙。</w:t>
      </w:r>
    </w:p>
    <w:p>
      <w:r>
        <w:t>我禁不住心开始扑通扑通乱跳起来。</w:t>
      </w:r>
    </w:p>
    <w:p>
      <w:r>
        <w:t>妈妈是我最迷恋的女人。而她的身体也是我最少见的。因为她的穿着实在是太保守了——大热天里也是长衣长</w:t>
      </w:r>
    </w:p>
    <w:p>
      <w:r>
        <w:t>裤的。穿凉鞋的脚反而成了最暴露的地方。有时，看着妈妈的纤足，我都能勃起。</w:t>
      </w:r>
    </w:p>
    <w:p>
      <w:r>
        <w:t>现在，妈妈的裸体就在眼前，我怎么可能没反应呢？但在妈妈的注视下，我可不敢乱瞄，只能直直的看着她宜</w:t>
      </w:r>
    </w:p>
    <w:p>
      <w:r>
        <w:t>笑宜嗔的圆脸。</w:t>
      </w:r>
    </w:p>
    <w:p>
      <w:r>
        <w:t>「骏儿，你总算回来了。你知道妈给你打了多少手机吗？」妈妈埋怨着，放下了挡在胸前的嫩藕胳膊。顿时又</w:t>
      </w:r>
    </w:p>
    <w:p>
      <w:r>
        <w:t>大又挺、呈梨形的乳峰显了出来，殷红的乳头颠颠着。两乳间的一粒黑痣格外醒目。</w:t>
      </w:r>
    </w:p>
    <w:p>
      <w:r>
        <w:t>我不自觉的咽了口唾沫，忙说：「对不起，妈。今天是小曹生日，我们玩着玩着就忘了时间了，那该死的小贝</w:t>
      </w:r>
    </w:p>
    <w:p>
      <w:r>
        <w:t>还把我们的手机都收走了。妈，对不起。以后再不会这样了。」</w:t>
      </w:r>
    </w:p>
    <w:p>
      <w:r>
        <w:t>「算了，下次注意点。唉，妈担心你，一直睡不着。想泡个澡，偏偏热水器又坏了。我打电话让他们明天来修</w:t>
      </w:r>
    </w:p>
    <w:p>
      <w:r>
        <w:t>了。骏儿，你回来的正好，帮妈搓搓背吧。」</w:t>
      </w:r>
    </w:p>
    <w:p>
      <w:r>
        <w:t>打小，我都是和家里的女人一起洗澡的。她们帮我搓背，我也帮她们搓背。随着年龄的增长，自然有一天，这</w:t>
      </w:r>
    </w:p>
    <w:p>
      <w:r>
        <w:t>个惯例被打破了。但今天看着毫无忌讳的妈妈，我暗地里叹了口气。难道在她心底，我永远是个长不大的乖宝宝吗？</w:t>
      </w:r>
    </w:p>
    <w:p>
      <w:r>
        <w:t>我拿了个凳子，在妈妈身后坐下。一手挽起及腰的长发，一手拿着毛巾在那润如美玉的背上搓着。妈妈的体味</w:t>
      </w:r>
    </w:p>
    <w:p>
      <w:r>
        <w:t>犹如薰衣草香。这种肉香，我已十分熟悉，小姨也有这样的体香，但妈妈的更浓烈。</w:t>
      </w:r>
    </w:p>
    <w:p>
      <w:r>
        <w:t>「嗯……」妈妈舒服的发出了哼声。</w:t>
      </w:r>
    </w:p>
    <w:p>
      <w:r>
        <w:t>「妈，你……你的肌肤真细腻，比一些小女生还要好。」听着那摄人心魄的娇吟，我终于忍不住，脱口而出。</w:t>
      </w:r>
    </w:p>
    <w:p>
      <w:r>
        <w:t>「骏儿真了不得了，已经看过好多姑娘了吗？怎么也没见你带回一个半个的呀？」妈妈笑了出来，姿态撩人的</w:t>
      </w:r>
    </w:p>
    <w:p>
      <w:r>
        <w:t>偏过头，笑成月牙的杏眼，斜睨着我。眼角绽现出一些细微的鱼尾纹，但也将中年艳妇的风韵发挥到了极致。虽然</w:t>
      </w:r>
    </w:p>
    <w:p>
      <w:r>
        <w:t>妈妈的丰姿让我深深着迷，但我也受不了她轻视的态度。</w:t>
      </w:r>
    </w:p>
    <w:p>
      <w:r>
        <w:t>「妈，你怎么不信呢？实话告诉你，我早就不是什么男生了。」</w:t>
      </w:r>
    </w:p>
    <w:p>
      <w:r>
        <w:t>「哦，对对，骏儿是男子汉了。」这回妈妈笑得连嘴都合不上了，洁白的小虎牙在灯下闪着光。</w:t>
      </w:r>
    </w:p>
    <w:p>
      <w:r>
        <w:t>「你再笑！」我猛的往前倾，双臂从妈妈腋下穿过，把她湿滑温热的上身搂进了怀里。手正按在乳房上。</w:t>
      </w:r>
    </w:p>
    <w:p>
      <w:r>
        <w:t>「我当然是男子汉。」我轻微一按指尖，顿时，柔软坚挺的触感刺激得我差点叫出声来。妈妈震了一下。</w:t>
      </w:r>
    </w:p>
    <w:p>
      <w:r>
        <w:t>她似乎有些紧张，但随即就放松下来。「好好，是妈不对，不该笑骏儿的。」妈妈温顺的靠着我，但却拨开了</w:t>
      </w:r>
    </w:p>
    <w:p>
      <w:r>
        <w:t>我的手。</w:t>
      </w:r>
    </w:p>
    <w:p>
      <w:r>
        <w:t>随后，她爱怜的伸出一只手来摩挲我的头发：「嗯，我的骏儿真的长大了。」纤巧的手指在发丛中温柔的穿梭</w:t>
      </w:r>
    </w:p>
    <w:p>
      <w:r>
        <w:t>着。刺激得我全身的汗毛似乎都要竖起来了。</w:t>
      </w:r>
    </w:p>
    <w:p>
      <w:r>
        <w:t>「不行，那是妈妈！」虽然理智告诉我，但很快欲望就让我有些情不自禁了。我低头衔住妈妈粉白的耳垂，轻</w:t>
      </w:r>
    </w:p>
    <w:p>
      <w:r>
        <w:t>轻吮舔着。</w:t>
      </w:r>
    </w:p>
    <w:p>
      <w:r>
        <w:t>妈妈激灵了一下，忙摆头挣脱。「骏儿，别闹。」</w:t>
      </w:r>
    </w:p>
    <w:p>
      <w:r>
        <w:t>妈妈转过身来，顺手把浴巾遮在胸前。「小坏蛋，从哪学的这么坏，再这样下去，妈非得让芳芳好好管管你啰。」</w:t>
      </w:r>
    </w:p>
    <w:p>
      <w:r>
        <w:t>芳芳就是姑姑，她也是我最怕的人。一方面是「冰美人」拒人于千里之外的态度从小就让我很难亲近她；另一</w:t>
      </w:r>
    </w:p>
    <w:p>
      <w:r>
        <w:t>方面，她管我管得的确也是非常狠。虽然在我眼里，生气的妈妈别有韵味，但她一把姑姑抬出来，我马上就老实了。</w:t>
      </w:r>
    </w:p>
    <w:p>
      <w:r>
        <w:t>「怕了吗？」我下意识的点点头。</w:t>
      </w:r>
    </w:p>
    <w:p>
      <w:r>
        <w:t>「果然，骏儿，你就是贱骨头呀，吃硬不吃软。」妈妈吃吃而笑，眼中透着一丝慧黠和嘲讽，纤指点着我的额</w:t>
      </w:r>
    </w:p>
    <w:p>
      <w:r>
        <w:t>头。</w:t>
      </w:r>
    </w:p>
    <w:p>
      <w:r>
        <w:t>我好似被电到般，浑身一颤。她歪头打量着我，忽然问：「骏儿，你到底喜欢什么样的女孩子呢？」</w:t>
      </w:r>
    </w:p>
    <w:p>
      <w:r>
        <w:t>「我喜欢成熟的……」现在我满脑子都是妈妈的音容笑貌了。</w:t>
      </w:r>
    </w:p>
    <w:p>
      <w:r>
        <w:t>「成熟的？哇！妈还以为我的骏儿很纯情的呢。」妈妈挤了挤眼，似乎觉得又要笑了，便忙用手背掩住嘴，无</w:t>
      </w:r>
    </w:p>
    <w:p>
      <w:r>
        <w:t>名指和小指自然翘成兰花状。</w:t>
      </w:r>
    </w:p>
    <w:p>
      <w:r>
        <w:t>「我要娶妈作老婆。」我实在忍不住，脱口而出。</w:t>
      </w:r>
    </w:p>
    <w:p>
      <w:r>
        <w:t>妈妈突然怔住了，满脸震惊，彷佛有些不相信刚才听到的话。她放下手，呆呆的看着我，就好像从未见过我一</w:t>
      </w:r>
    </w:p>
    <w:p>
      <w:r>
        <w:t>样。纤美的樱唇撅着，露出些微虎牙，一抹红霞分明飞上了她的脸颊。</w:t>
      </w:r>
    </w:p>
    <w:p>
      <w:r>
        <w:t>这还是我第一次看见妈妈害臊。</w:t>
      </w:r>
    </w:p>
    <w:p>
      <w:r>
        <w:t>「傻孩子，你……」她简直不知要说什么了。</w:t>
      </w:r>
    </w:p>
    <w:p>
      <w:r>
        <w:t>乘着妈妈失神的时机，我猛的把嘴印上她凉凉的柔唇。妈妈霎时变得滚烫滚烫。脸一直红到耳根子。</w:t>
      </w:r>
    </w:p>
    <w:p>
      <w:r>
        <w:t>「唔……嗯……」她从琼鼻里发出闷闷的哼声，使我更感兴奋。口水宛如蜜糖般清甜怡人，那软润樱唇让我涌</w:t>
      </w:r>
    </w:p>
    <w:p>
      <w:r>
        <w:t>起咬一下的冲动，鼻里呼出的香香热气喷在我脸上，痒酥酥的。</w:t>
      </w:r>
    </w:p>
    <w:p>
      <w:r>
        <w:t>乳头渐渐发硬坚挺。我知道妈妈春心动了。现在我怀里的这个女人已不再是我的亲生母亲了，而是个需要温柔</w:t>
      </w:r>
    </w:p>
    <w:p>
      <w:r>
        <w:t>抚爱的妇人。我要把舌头探入她的牙关，挑逗她香舌，吸吮她的甜津。</w:t>
      </w:r>
    </w:p>
    <w:p>
      <w:r>
        <w:t>哦，鸡巴鼓胀得难受，把裤裆挺成了高高的帐篷，这是和小蝶在一起时从未经历过的兴奋，我心里充满了乱伦</w:t>
      </w:r>
    </w:p>
    <w:p>
      <w:r>
        <w:t>的欲火，从没像现在这样，渴望得到妈妈的肉体，我还要……「不要！」突然，妈妈尖叫着，挣出我怀里，本能的</w:t>
      </w:r>
    </w:p>
    <w:p>
      <w:r>
        <w:t>用力甩了我一巴掌，然后湿淋淋的跳出浴缸。丰腴浑圆的臀部霍然暴露在我眼前。妈妈飞快的披上睡衣。</w:t>
      </w:r>
    </w:p>
    <w:p>
      <w:r>
        <w:t>她背对着我。低头嗫嗫的说：「骏儿，你……你怎么可以这样亲妈妈……你喝酒了吗？」</w:t>
      </w:r>
    </w:p>
    <w:p>
      <w:r>
        <w:t>我看着浸湿的睡袍紧紧贴着妈妈的身体，发丝散乱的披着。</w:t>
      </w:r>
    </w:p>
    <w:p>
      <w:r>
        <w:t>「不，其实你很清楚，我没喝！我爱你！」我抚着发热的脸，站了起来。</w:t>
      </w:r>
    </w:p>
    <w:p>
      <w:r>
        <w:t>妈妈很明显的抽搐了一下，又往旁连退了几步。愣了好一会儿，她忽然用一种很冷淡的语气说：「家骏，你疯</w:t>
      </w:r>
    </w:p>
    <w:p>
      <w:r>
        <w:t>了吗？你知道你是在做什么吗？我是你亲生母亲啊……唉，都怪我把你宠坏了，去睡吧，就当作是个梦吧。」那夜，</w:t>
      </w:r>
    </w:p>
    <w:p>
      <w:r>
        <w:t>我一直无法入眠……第二天。</w:t>
      </w:r>
    </w:p>
    <w:p>
      <w:r>
        <w:t>全家一起用早餐，姐姐也在坐。</w:t>
      </w:r>
    </w:p>
    <w:p>
      <w:r>
        <w:t>姐姐，梅晓云，二十四岁，身高177 厘米，体重60公斤，三围34、20、33，她长得很像妈妈，但嘴唇总是微撅，</w:t>
      </w:r>
    </w:p>
    <w:p>
      <w:r>
        <w:t>像个撒娇的小孩。身材稍瘦。</w:t>
      </w:r>
    </w:p>
    <w:p>
      <w:r>
        <w:t>「嘿！姐，姐夫又出差了？」</w:t>
      </w:r>
    </w:p>
    <w:p>
      <w:r>
        <w:t>「多嘴！」姐姐狠狠瞪了我一眼，然后又很不自然的瞥了妈妈一眼。但妈妈一点也没在意，并没像往常那样接</w:t>
      </w:r>
    </w:p>
    <w:p>
      <w:r>
        <w:t>过话茬数落她。</w:t>
      </w:r>
    </w:p>
    <w:p>
      <w:r>
        <w:t>去年，姐姐大学一毕业，就和同学罗力德结婚了，在家当全职太太，把对她有很大期待的姑姑差点气死。姐夫</w:t>
      </w:r>
    </w:p>
    <w:p>
      <w:r>
        <w:t>家和我家是世交，他母亲和妈妈也从小就是闺中密友——还是我的干妈呢。</w:t>
      </w:r>
    </w:p>
    <w:p>
      <w:r>
        <w:t>不过自打他父亲在世时，家道就已中落。所以婚后姐姐就一个劲的央求姑姑，要把姐夫弄到公司来。本来姑姑</w:t>
      </w:r>
    </w:p>
    <w:p>
      <w:r>
        <w:t>是不愿意的，但架不住妈妈也在旁说好话，便无奈的让他做了营销副理。听说，差点又把窥视这个空缺的几个老职</w:t>
      </w:r>
    </w:p>
    <w:p>
      <w:r>
        <w:t>员给气死。</w:t>
      </w:r>
    </w:p>
    <w:p>
      <w:r>
        <w:t>承受很大压力的姐夫为了作出成绩，就经常不着家，隔三差五的往外跑。自恃「公主」下降的姐姐，在家也娇</w:t>
      </w:r>
    </w:p>
    <w:p>
      <w:r>
        <w:t>养惯了，到婆家，还什么事都不管。自然，干妈是不会高兴的。</w:t>
      </w:r>
    </w:p>
    <w:p>
      <w:r>
        <w:t>渐渐的，婆媳关系越搞越僵。所以现在只要姐夫一出差，姐姐就搬回娘家住。但搬回来也不好过，我时常看见</w:t>
      </w:r>
    </w:p>
    <w:p>
      <w:r>
        <w:t>宝贝姐姐被妈妈说得眼泪汪汪的。</w:t>
      </w:r>
    </w:p>
    <w:p>
      <w:r>
        <w:t>「姑姑怎么不在啊？」我这话是问妈妈的。但她还是像没听见一样。这时婶婶告诉了我，说姑姑早出门了，还</w:t>
      </w:r>
    </w:p>
    <w:p>
      <w:r>
        <w:t>说她要参加个商务宴会，大概很晚才能回来。</w:t>
      </w:r>
    </w:p>
    <w:p>
      <w:r>
        <w:t>婶婶，宋媚娟，三十九岁，身高168 厘米，体重56公斤，三围40、25、36，她长了一张温婉动人的鹅蛋脸，有</w:t>
      </w:r>
    </w:p>
    <w:p>
      <w:r>
        <w:t>少许的雀斑，嘴比较大，嘴唇微厚而性感，嘴边有颗绿豆大的美人痣，深邃的大眼睛总带点忧郁之色，但笑起来却</w:t>
      </w:r>
    </w:p>
    <w:p>
      <w:r>
        <w:t>有种很媚的感觉。</w:t>
      </w:r>
    </w:p>
    <w:p>
      <w:r>
        <w:t>姑姑是个大忙人，常常工作的很晚，连节假日也很少在家，有时就干脆住在公司里。一听姑姑不在，我就活跃</w:t>
      </w:r>
    </w:p>
    <w:p>
      <w:r>
        <w:t>开了，柔体贴的直向妈妈献着殷勤。</w:t>
      </w:r>
    </w:p>
    <w:p>
      <w:r>
        <w:t>妈妈只是冷淡的应付着，连点乐模样也不给。不过她始终刻意避免和我目光交接。显然她也没睡好，不停打着</w:t>
      </w:r>
    </w:p>
    <w:p>
      <w:r>
        <w:t>哈欠，两眼都是红丝。</w:t>
      </w:r>
    </w:p>
    <w:p>
      <w:r>
        <w:t>用完餐后不久，小姨就来了。</w:t>
      </w:r>
    </w:p>
    <w:p>
      <w:r>
        <w:t>小姨，刘素琼，三十五岁。身高165 厘米，体重52公斤。三围36、23、39，娃娃脸上总带着天真无邪的表情，</w:t>
      </w:r>
    </w:p>
    <w:p>
      <w:r>
        <w:t>鼻子小巧微翘，十分可爱。两个深深的酒涡时不时衬着眼角的笑意，显得很甜，但凶起来也可把人的胆子吓破。职</w:t>
      </w:r>
    </w:p>
    <w:p>
      <w:r>
        <w:t>业炒家。未婚。</w:t>
      </w:r>
    </w:p>
    <w:p>
      <w:r>
        <w:t>她是妈妈唯一的娘家人，和妈妈一直很亲密，跟婶婶也很熟，对我和姐姐就更不用提了，单单就和姑姑不融洽。</w:t>
      </w:r>
    </w:p>
    <w:p>
      <w:r>
        <w:t>小姨喜欢收集古董，后来把妈妈、婶婶和姐姐也迷上了。</w:t>
      </w:r>
    </w:p>
    <w:p>
      <w:r>
        <w:t>几个女人周末闲着没事，就会去古玩市场，觅些奇奇怪怪的东西。她们说着就要出门。</w:t>
      </w:r>
    </w:p>
    <w:p>
      <w:r>
        <w:t>忽然小姨走到了我身边。她今天穿着件红色连身装。脸上淡淡的化了点妆，处处透着典雅的风韵。「骏骏，你</w:t>
      </w:r>
    </w:p>
    <w:p>
      <w:r>
        <w:t>也和我们一起去逛逛吧。」</w:t>
      </w:r>
    </w:p>
    <w:p>
      <w:r>
        <w:t>还没等我张口，已站在门口的妈妈突然截住了话头：「别管他，他懂什么？」小姨瞪大了眼睛，有些吃惊的回</w:t>
      </w:r>
    </w:p>
    <w:p>
      <w:r>
        <w:t>头望着妈妈。以前妈妈从没这样羞辱过我。</w:t>
      </w:r>
    </w:p>
    <w:p>
      <w:r>
        <w:t>「姐，不是你上次说要带骏骏来看看的吗？再说，不懂可以学啊。」</w:t>
      </w:r>
    </w:p>
    <w:p>
      <w:r>
        <w:t>「好，你非要带他去，那我们就各走各的吧。」妈妈气冲冲的转身走了。</w:t>
      </w:r>
    </w:p>
    <w:p>
      <w:r>
        <w:t>婶婶和姐姐错愕的对视着，又不约而同的望了我和小姨一眼，然后急跟着妈妈去了。</w:t>
      </w:r>
    </w:p>
    <w:p>
      <w:r>
        <w:t>「香姐，等等我们啊……」</w:t>
      </w:r>
    </w:p>
    <w:p>
      <w:r>
        <w:t>小姨呆了半晌，转过脸来，吐了吐舌头：「好家伙！我还没见姐发过这么大的脾气呢。」突然她伸手拧住了我</w:t>
      </w:r>
    </w:p>
    <w:p>
      <w:r>
        <w:t>的脸颊：「小坏蛋，你是怎么把你妈气成那样的？快老实交待。」</w:t>
      </w:r>
    </w:p>
    <w:p>
      <w:r>
        <w:t>我傻傻的看着小姨脸上妩媚的酒涡，嗅着她酷似妈妈的芬芳体香，听着回旋在屋内的银铃笑声，什么话也说不</w:t>
      </w:r>
    </w:p>
    <w:p>
      <w:r>
        <w:t>出了。</w:t>
      </w:r>
    </w:p>
    <w:p>
      <w:r>
        <w:t>「骏骏，你也该懂事了。你妈拿你当命根子，你怎么还惹她生气呢？乖，等回头给你妈赔个不是，听到吗？」</w:t>
      </w:r>
    </w:p>
    <w:p>
      <w:r>
        <w:t>小姨说着，在我腮上印了个湿吻，便急匆匆的换鞋，追了出去……没多久，就有人来修热水器了。修完后，已是将</w:t>
      </w:r>
    </w:p>
    <w:p>
      <w:r>
        <w:t>及中午。</w:t>
      </w:r>
    </w:p>
    <w:p>
      <w:r>
        <w:t>我上街随便吃了点，就回到家里。忍不住又走进妈妈那散发着淡淡柔媚气息的卧室。</w:t>
      </w:r>
    </w:p>
    <w:p>
      <w:r>
        <w:t>我熟悉的拉开放着内衣的大抽屉。深深一嗅，似乎闻到了妈妈的体香，虽然连件半透明的也没有，但鸡巴还是</w:t>
      </w:r>
    </w:p>
    <w:p>
      <w:r>
        <w:t>挺立了起来。</w:t>
      </w:r>
    </w:p>
    <w:p>
      <w:r>
        <w:t>我将脸贴在一件衬裤上，彷佛是贴在了昨晚那一闪而过的圆臀上。舌尖伸出，彷佛是舔着那带水珠的缝隙。</w:t>
      </w:r>
    </w:p>
    <w:p>
      <w:r>
        <w:t>「噢……妈……我想舔你翘挺柔软的屁股……给儿子揉揉吧……噢……」我掏出鸡巴，轻轻摩挲着，想像那是</w:t>
      </w:r>
    </w:p>
    <w:p>
      <w:r>
        <w:t>妈妈羞涩的爱抚。「妈，我好想你啊。」</w:t>
      </w:r>
    </w:p>
    <w:p>
      <w:r>
        <w:t>「骏儿，妈也好想你呀。你看，妈想你想得流了好多的水啊。妈想你的大鸡巴。」</w:t>
      </w:r>
    </w:p>
    <w:p>
      <w:r>
        <w:t>恍惚间，妈妈好像就躺在我面前，羞羞达达的脱光衣服，温顺的跷着秀脚，爱液从充塞着粉红色嫩肉的阴道顺</w:t>
      </w:r>
    </w:p>
    <w:p>
      <w:r>
        <w:t>着大腿缓缓淌下，端庄的脸庞变得分外妖冶。我于是便疯狂的肏起她、蹂躏她，而她也疯狂的呻吟起来。</w:t>
      </w:r>
    </w:p>
    <w:p>
      <w:r>
        <w:t>「噢……妈……喔……妈……我爱你……喔……妈……噢……」突然，清脆的笑声把我从幻境中惊醒，熟悉的</w:t>
      </w:r>
    </w:p>
    <w:p>
      <w:r>
        <w:t>脚步声也在楼梯上响了起来。</w:t>
      </w:r>
    </w:p>
    <w:p>
      <w:r>
        <w:t>「姐，跑那么快干嘛？」</w:t>
      </w:r>
    </w:p>
    <w:p>
      <w:r>
        <w:t>「咦？！她们怎么这么早就回来了？」妈妈的卧室就在楼口，一出去肯定撞上。</w:t>
      </w:r>
    </w:p>
    <w:p>
      <w:r>
        <w:t>我急中生智，立刻仍下衬裤，推上抽屉，一头钻入床下。门开了，一双白色拖鞋进了房间。包裹在拖鞋中的足</w:t>
      </w:r>
    </w:p>
    <w:p>
      <w:r>
        <w:t>弓，细致纤柔的隆起，形成了优美的弧线。小腿修长，骨肉匀称——那是妈妈。</w:t>
      </w:r>
    </w:p>
    <w:p>
      <w:r>
        <w:t>「骏骏！骏骏！我们回来了。」小姨没有进屋，听声音是朝我卧室去了。除此之外，我却没听见婶婶或姐姐的</w:t>
      </w:r>
    </w:p>
    <w:p>
      <w:r>
        <w:t>声音。我透过床单下沿向外望着，对面的穿衣镜把房内的情景映入其中。</w:t>
      </w:r>
    </w:p>
    <w:p>
      <w:r>
        <w:t>「哦……好累啊。」妈妈坐到了床沿上，无比娇慵的打了个哈欠，伸手掠一下垂到腮边的发丝，踢下鞋，开始</w:t>
      </w:r>
    </w:p>
    <w:p>
      <w:r>
        <w:t>脱丝袜。她举手投足不经意间就自然流露出弱柳拂风般的撩人妩媚来。</w:t>
      </w:r>
    </w:p>
    <w:p>
      <w:r>
        <w:t>随着手指的挪移，富有光泽的腿部肌肤一寸寸的露出，白的连皮下毛细血管都若隐若现，赤裸裸的挑逗着我的</w:t>
      </w:r>
    </w:p>
    <w:p>
      <w:r>
        <w:t>视线。这时，小姨也走了进来，随手把她的坤包放在了床头柜上。</w:t>
      </w:r>
    </w:p>
    <w:p>
      <w:r>
        <w:t>「没找着，这小子又不知野到哪去了。」小姨依坐在妈妈身边。「姐，现在娟姐和云云不在了，你终该可以告</w:t>
      </w:r>
    </w:p>
    <w:p>
      <w:r>
        <w:t>诉我了吧。」</w:t>
      </w:r>
    </w:p>
    <w:p>
      <w:r>
        <w:t>一阵沉默后，妈妈开了口：「唉，算了。小琼，这事我真的不想再提了。」</w:t>
      </w:r>
    </w:p>
    <w:p>
      <w:r>
        <w:t>「怎么了？难道还有什么不能跟我说的吗？」</w:t>
      </w:r>
    </w:p>
    <w:p>
      <w:r>
        <w:t>「其实也没什么要紧的。」</w:t>
      </w:r>
    </w:p>
    <w:p>
      <w:r>
        <w:t>「姐，你别骗我。要是真没什么，你怎么可能对骏骏那么凶呢？」在小姨的再三追问下，妈妈犹豫了半天，还</w:t>
      </w:r>
    </w:p>
    <w:p>
      <w:r>
        <w:t>是吞吞吐吐的把昨晚的事说了。小姨听的目瞪口呆，半晌说不出话来。</w:t>
      </w:r>
    </w:p>
    <w:p>
      <w:r>
        <w:t>「这是真的吗？」</w:t>
      </w:r>
    </w:p>
    <w:p>
      <w:r>
        <w:t>「你不相信？」妈妈白了小姨一眼。</w:t>
      </w:r>
    </w:p>
    <w:p>
      <w:r>
        <w:t>「不是，只是我没想到骏骏这么老实的孩子，竟然有恋母情结，还陷得那么深。哦，我的上帝！」</w:t>
      </w:r>
    </w:p>
    <w:p>
      <w:r>
        <w:t>「小琼，姐把这事告诉你了，你可别再说给其他人了。」</w:t>
      </w:r>
    </w:p>
    <w:p>
      <w:r>
        <w:t>「哼！姐，我有这么傻吗？」小姨不满的嘟起了嘴：「不过，话又说回来了。姐，往后骏骏再对你动手动脚的，</w:t>
      </w:r>
    </w:p>
    <w:p>
      <w:r>
        <w:t>怎么办呢？」</w:t>
      </w:r>
    </w:p>
    <w:p>
      <w:r>
        <w:t>「能怎么办呢？骂又骂不的，打又打不的。」</w:t>
      </w:r>
    </w:p>
    <w:p>
      <w:r>
        <w:t>忽然小姨一拍手：「我有法子了。」</w:t>
      </w:r>
    </w:p>
    <w:p>
      <w:r>
        <w:t>「什么法子？小琼，你快说。」</w:t>
      </w:r>
    </w:p>
    <w:p>
      <w:r>
        <w:t>「自然是——结婚了！」</w:t>
      </w:r>
    </w:p>
    <w:p>
      <w:r>
        <w:t>「结婚？」</w:t>
      </w:r>
    </w:p>
    <w:p>
      <w:r>
        <w:t>「姐，你听我说，其实，男孩子大多数都是有恋母情结的，只是程度不同而已。就像许多女孩子有恋父情结一</w:t>
      </w:r>
    </w:p>
    <w:p>
      <w:r>
        <w:t>样。这只不过是对异性的一种向往。现在我们就给骏骏找个特别漂亮又合适的妻子，一定可以拴住他的。」</w:t>
      </w:r>
    </w:p>
    <w:p>
      <w:r>
        <w:t>「行吗？芳芳可不会答应骏儿这么早就结婚的。」</w:t>
      </w:r>
    </w:p>
    <w:p>
      <w:r>
        <w:t>「那就先让他们谈着呗。再说骏骏这么大，也该有女朋友了。」她姐俩扯了这么一大套，算是把我的终身大事</w:t>
      </w:r>
    </w:p>
    <w:p>
      <w:r>
        <w:t>决定了。我在床底下听得直皱眉。</w:t>
      </w:r>
    </w:p>
    <w:p>
      <w:r>
        <w:t>突然小姨像是想到了什么可笑的事情，笑得前仰后合。弄的妈妈直问：「怎么了？怎么了？」</w:t>
      </w:r>
    </w:p>
    <w:p>
      <w:r>
        <w:t>「嗯，是这样的。提起结婚，昨天，那个书呆子又向我求婚了。」说到这，小姨又要笑了。</w:t>
      </w:r>
    </w:p>
    <w:p>
      <w:r>
        <w:t>「是么？那你是怎么回复的呢？」妈妈关切的问。</w:t>
      </w:r>
    </w:p>
    <w:p>
      <w:r>
        <w:t>小姨强忍住笑：「我还能说什么呢？天知道他这是第几次了。我说，戴先生，你要是把这股劲放在其他女孩子</w:t>
      </w:r>
    </w:p>
    <w:p>
      <w:r>
        <w:t>身上，只怕小孩都上中学了。姐，你猜他怎么说？他居然一本正经的说，只要我肯嫁给他，他会考虑领养个小孩。</w:t>
      </w:r>
    </w:p>
    <w:p>
      <w:r>
        <w:t>因为他不会让我冒高龄产妇的危险。哈哈，我越想越好笑……」说着，小姨忍不住又大笑起来。</w:t>
      </w:r>
    </w:p>
    <w:p>
      <w:r>
        <w:t>「其实那个戴教授不错呀。人品好，样子也不难看……」</w:t>
      </w:r>
    </w:p>
    <w:p>
      <w:r>
        <w:t>霍的，小姨没声了。静了半晌，她幽幽的说：「姐，你这是什么意思？」</w:t>
      </w:r>
    </w:p>
    <w:p>
      <w:r>
        <w:t>「小琼，听姐一句，你也老大不小的了，是该成个家了。」</w:t>
      </w:r>
    </w:p>
    <w:p>
      <w:r>
        <w:t>「姐，你真的是那么想吗？」姨竟低头轻轻抽泣起来。小姨也会哭？而且也犯不着哭啊。妈妈手足无措了。</w:t>
      </w:r>
    </w:p>
    <w:p>
      <w:r>
        <w:t>她把小姨搂住，不停安慰着：「唉，傻丫头，哭什么呢？姐不都是为你好嘛。好，别哭了。」</w:t>
      </w:r>
    </w:p>
    <w:p>
      <w:r>
        <w:t>「我不听，我就哭，你好没良心。」小姨在妈妈怀里又捶又打，就像有时侯小蝶向我撒娇的样子。我感到有点</w:t>
      </w:r>
    </w:p>
    <w:p>
      <w:r>
        <w:t>不对劲。</w:t>
      </w:r>
    </w:p>
    <w:p>
      <w:r>
        <w:t>「姐，你讨厌我了吗？」小姨抬起泪眼。</w:t>
      </w:r>
    </w:p>
    <w:p>
      <w:r>
        <w:t>「唉，怎么会呢？姐疼你都疼不过来呢。」妈妈竟然舔起了小姨脸上的泪痕。</w:t>
      </w:r>
    </w:p>
    <w:p>
      <w:r>
        <w:t>这举动也太……太那个了吧。</w:t>
      </w:r>
    </w:p>
    <w:p>
      <w:r>
        <w:t>「那你还记的大前天，在我那儿的事情吗？」姨把有些发红的脸贴住了妈妈的脸颊。</w:t>
      </w:r>
    </w:p>
    <w:p>
      <w:r>
        <w:t>妈妈却忽然僵住了。玉脸似乎红了红。</w:t>
      </w:r>
    </w:p>
    <w:p>
      <w:r>
        <w:t>呼吸也有些急促，酥胸止不住的起伏着：「嗯，我……我记不的了……」不知为什么，妈妈抖个不停，说话也</w:t>
      </w:r>
    </w:p>
    <w:p>
      <w:r>
        <w:t>有了颤音。</w:t>
      </w:r>
    </w:p>
    <w:p>
      <w:r>
        <w:t>这时，小姨已紧紧搂住了妈妈。她下巴抵在妈妈的乳峰上。媚眼荡漾，但这次盈盈欲滴的已不再是泪水：「嘻</w:t>
      </w:r>
    </w:p>
    <w:p>
      <w:r>
        <w:t>嘻，我还记的，姐，你……你那天好……好骚啊……」</w:t>
      </w:r>
    </w:p>
    <w:p>
      <w:r>
        <w:t>霎时妈妈脸上罩了一层玫瑰色。她彷佛连气都喘不出来了：「小琼，别……别这样……」妈妈无力的挣扎着。</w:t>
      </w:r>
    </w:p>
    <w:p>
      <w:r>
        <w:t>小姨鼻尖顶着鼻尖，小嘴压着红唇呢声说：「姐，你不觉得快乐吗？你……难道……就……不想吗……」</w:t>
      </w:r>
    </w:p>
    <w:p>
      <w:r>
        <w:t>发疯似的，她在妈妈额、腮、嘴、下巴、耳朵、脖颈、秀发上狂亲狂嗅起来。妈妈渐渐的也被引动春情，伸臂</w:t>
      </w:r>
    </w:p>
    <w:p>
      <w:r>
        <w:t>反搂住了小姨。没想到妈妈和小姨竟有这么一层关系！</w:t>
      </w:r>
    </w:p>
    <w:p>
      <w:r>
        <w:t>我心里一片茫然。回想着她们的日常行为，虽然有些可以回味的东西，但假如不是亲眼所见，打死我也不信呢。</w:t>
      </w:r>
    </w:p>
    <w:p>
      <w:r>
        <w:t>「姐，小妹子想死你了。」这时，小姨又把舌尖塞到妈妈口中翻腾起来。</w:t>
      </w:r>
    </w:p>
    <w:p>
      <w:r>
        <w:t>「嗯……」妈妈含糊哼着，热烈回应着。没想到妈妈的呻吟是那么消魂撩人，似痛苦，也似快乐，听得心都颤</w:t>
      </w:r>
    </w:p>
    <w:p>
      <w:r>
        <w:t>了。</w:t>
      </w:r>
    </w:p>
    <w:p>
      <w:r>
        <w:t>小姨一边吻着，一边熟练的褪下妈妈的衣裤。镜子里，妈妈的三角衬裤被小姨搓揉成一团，紧紧勒在股沟中。</w:t>
      </w:r>
    </w:p>
    <w:p>
      <w:r>
        <w:t>两瓣丰满微翘的臀部露了出来。</w:t>
      </w:r>
    </w:p>
    <w:p>
      <w:r>
        <w:t>小姨放开了妈妈，裙子直撩到腿根，扭动着臀部，将衬裤褪下，露出白净的阴阜来。这是我第一次看见小姨的</w:t>
      </w:r>
    </w:p>
    <w:p>
      <w:r>
        <w:t>私处。</w:t>
      </w:r>
    </w:p>
    <w:p>
      <w:r>
        <w:t>以前，我有意无意的看见妈妈长着很茂盛的阴毛，便幻想小姨也是这样，谁知她是个白虎。</w:t>
      </w:r>
    </w:p>
    <w:p>
      <w:r>
        <w:t>隆起的阴阜宛如一个饱满的馒头，上面是一条非常鲜红的阴沟，一张一合，沟上是突出的阴蒂。</w:t>
      </w:r>
    </w:p>
    <w:p>
      <w:r>
        <w:t>「姐……我……受不了……快来吧……」小姨抓住了妈妈的手，在下身胡乱摩擦起来：「喔……干我……肏我</w:t>
      </w:r>
    </w:p>
    <w:p>
      <w:r>
        <w:t>……」想不到小姨在床上竟是这样的。</w:t>
      </w:r>
    </w:p>
    <w:p>
      <w:r>
        <w:t>「啧啧，都急成什么样子了。」妈妈吞咽着口水，边深深喘息，边用手指肏着小姨的阴道。</w:t>
      </w:r>
    </w:p>
    <w:p>
      <w:r>
        <w:t>「啊……姐……再快点啊……用力戳……戳深点……」小姨将一条腿缠在了妈妈腰上，不住的晃动。</w:t>
      </w:r>
    </w:p>
    <w:p>
      <w:r>
        <w:t>她臀部有节奏的向上挺着，摩擦阴道内的手指，半挂在脚趾上的拖鞋也随着一荡一荡：「姐……好……好舒服</w:t>
      </w:r>
    </w:p>
    <w:p>
      <w:r>
        <w:t>啊……嗯……姐……你湿了啊……」</w:t>
      </w:r>
    </w:p>
    <w:p>
      <w:r>
        <w:t>果然，紧夹在妈妈后翘的臀部中的衬裤已湿了。还有一道透明的爱液顺着衬裤边缝缓缓流淌下来，闪烁着媚荡</w:t>
      </w:r>
    </w:p>
    <w:p>
      <w:r>
        <w:t>的亮光。</w:t>
      </w:r>
    </w:p>
    <w:p>
      <w:r>
        <w:t>妈妈也会流出水啊？！我差点兴奋的叫了出来。</w:t>
      </w:r>
    </w:p>
    <w:p>
      <w:r>
        <w:t>「坏死了，还不是你……叫得这么浪。」妈妈害羞的说着，又报复性的狠肏了几下。</w:t>
      </w:r>
    </w:p>
    <w:p>
      <w:r>
        <w:t>「啊……不要……哎哟……好姐姐，饶了小妹子吧。」小姨突然翻过身，将妈妈压住了，把妈妈的衬裤一下子</w:t>
      </w:r>
    </w:p>
    <w:p>
      <w:r>
        <w:t>剥了下来。</w:t>
      </w:r>
    </w:p>
    <w:p>
      <w:r>
        <w:t>看着湿润的阴毛黑密密的爬满在妈妈小腹上，我几乎要泄了。</w:t>
      </w:r>
    </w:p>
    <w:p>
      <w:r>
        <w:t>小姨脱下连衣裙，倒跨着扎在妈妈双腿间狂舔起来，发出「吧唧吧唧」声。</w:t>
      </w:r>
    </w:p>
    <w:p>
      <w:r>
        <w:t>看着妈妈伸在空中的优美腿部曲线，真是有种说不出的淫荡。而小姨的乳房在胸罩中来回摆动，挤压出一条深</w:t>
      </w:r>
    </w:p>
    <w:p>
      <w:r>
        <w:t>深的乳沟，更是显得诱惑。</w:t>
      </w:r>
    </w:p>
    <w:p>
      <w:r>
        <w:t>「啊……小琼……姐……姐受不了啦……」妈妈的淫叫声与小姨的舔刮声响成了一片。</w:t>
      </w:r>
    </w:p>
    <w:p>
      <w:r>
        <w:t>「好姐姐，你也舔啊。」妈妈果真也舔起了小姨的阴阜。</w:t>
      </w:r>
    </w:p>
    <w:p>
      <w:r>
        <w:t>看着恍似天人的妈妈和小姨竟然在互相口淫，鸡巴终于忍不住，突突跳着泄了。</w:t>
      </w:r>
    </w:p>
    <w:p>
      <w:r>
        <w:t>「啊……好姐姐……我的宝贝……我要死了啊……呀……」几乎与此同时，小姨也丢了。她不停抽搐着，双眼</w:t>
      </w:r>
    </w:p>
    <w:p>
      <w:r>
        <w:t>微闭，脸上满是陶醉的表情，娇躯像猫一样软软的蜷在床上。</w:t>
      </w:r>
    </w:p>
    <w:p>
      <w:r>
        <w:t>还未满足的妈妈爬到了小姨跟前，一边去舔她嘴边残留的粘稠液体——那是妈妈自己的爱液，一边在她脊背和</w:t>
      </w:r>
    </w:p>
    <w:p>
      <w:r>
        <w:t>臀部上来回抚摸着。秀发凌乱的环绕着妈妈脖颈，愈发衬出微微透红的无瑕肌肤。</w:t>
      </w:r>
    </w:p>
    <w:p>
      <w:r>
        <w:t>小姨鼻子里发出了腻人的哼哼。她媚眼眯缝，盯着妈妈。然后也伸出舌头。两条红舌激起的「啧啧」声，刺激</w:t>
      </w:r>
    </w:p>
    <w:p>
      <w:r>
        <w:t>着我全身毛孔又收缩起来。</w:t>
      </w:r>
    </w:p>
    <w:p>
      <w:r>
        <w:t>舔了会儿，小姨又来精神了。她一把扯下了妈妈的胸罩。舌尖开始在乳房上划着圈子。圈子越划越小，直到抵</w:t>
      </w:r>
    </w:p>
    <w:p>
      <w:r>
        <w:t>住俏立的乳头，同时小姨的手指也滑入妈妈阴道，用力抽肏起来，不断带出乳白的泡沫。</w:t>
      </w:r>
    </w:p>
    <w:p>
      <w:r>
        <w:t>「啊，好妹妹……嗯……快啊……姐不行了……」妈妈头左右摆动着。</w:t>
      </w:r>
    </w:p>
    <w:p>
      <w:r>
        <w:t>「姐，如果现在是骏骏肏你，你会有什么感觉呢？」小姨突然冷不丁的冒出了这一句。我立刻屏住呼吸。小姨</w:t>
      </w:r>
    </w:p>
    <w:p>
      <w:r>
        <w:t>这是什么意思？</w:t>
      </w:r>
    </w:p>
    <w:p>
      <w:r>
        <w:t>妈妈似乎也僵住了。她半天才反应过来，身子微微颤着：「小琼，你……你胡说些什么呀？」</w:t>
      </w:r>
    </w:p>
    <w:p>
      <w:r>
        <w:t>「姐，你紧张什么呀？我不过是开个玩笑嘛。」小姨抽出了手指，放进口中吸吮，一副贼态兮兮的样子。</w:t>
      </w:r>
    </w:p>
    <w:p>
      <w:r>
        <w:t>「你……你疯了吗？这是能随便乱说的吗？」</w:t>
      </w:r>
    </w:p>
    <w:p>
      <w:r>
        <w:t>「姐，真的不喜欢吗？那为什么我一提骏骏，你就那么激动？啊，你看，好多骚水都流出来了。」</w:t>
      </w:r>
    </w:p>
    <w:p>
      <w:r>
        <w:t>这是真的吗？我脑中恍如响起一声惊雷。鸡巴立马又挺了起来。</w:t>
      </w:r>
    </w:p>
    <w:p>
      <w:r>
        <w:t>妈妈已羞的拿手挡住了脸：「别……别说了，小琼……」</w:t>
      </w:r>
    </w:p>
    <w:p>
      <w:r>
        <w:t>「是呀，母子乱伦是比较刺激，对不对？不过我不会让骏骏碰你的。」小姨回手从床头柜上提过她的坤包，再</w:t>
      </w:r>
    </w:p>
    <w:p>
      <w:r>
        <w:t>从包中取出一个双头假阳具：「可是，姐，你可以把我想像成骏骏啊。」</w:t>
      </w:r>
    </w:p>
    <w:p>
      <w:r>
        <w:t>小姨声音里带着难以言喻的兴奋，握着假阳具的一头，慢慢拨开了妈妈下体浓密的阴毛，抵在阴道口，不住磨</w:t>
      </w:r>
    </w:p>
    <w:p>
      <w:r>
        <w:t>起来：「二十多年前你生骏骏出来，想不到现在又要和他淫乱交配吧？」很难想像这是从如此雅致的小姨嘴里说出</w:t>
      </w:r>
    </w:p>
    <w:p>
      <w:r>
        <w:t>的。</w:t>
      </w:r>
    </w:p>
    <w:p>
      <w:r>
        <w:t>「够了！你住口！我不要听！」妈妈颤声尖叫着，拚命摇着头，俏脸白一阵红一阵，丰满的酥胸急剧上下起伏</w:t>
      </w:r>
    </w:p>
    <w:p>
      <w:r>
        <w:t>着。</w:t>
      </w:r>
    </w:p>
    <w:p>
      <w:r>
        <w:t>「妈妈，妈妈！我要肏你了……啊……让我肏吧……妈妈……让我肏进去啊……妈妈……」</w:t>
      </w:r>
    </w:p>
    <w:p>
      <w:r>
        <w:t>小姨竟然用我的口吻与妈妈调情！太刺激了，彷佛现在玩弄妈妈的正是我自己。我怕弄出声响，不敢摩擦鸡巴，</w:t>
      </w:r>
    </w:p>
    <w:p>
      <w:r>
        <w:t>只能狠命掐着。</w:t>
      </w:r>
    </w:p>
    <w:p>
      <w:r>
        <w:t>「啊……小琼……别再说了……姐……姐求你了……」妈妈的语音在发抖，时不时张开小嘴，发出一两声压抑</w:t>
      </w:r>
    </w:p>
    <w:p>
      <w:r>
        <w:t>的喘息，显然正承受着恐惧、兴奋、迷乱的多重冲击。</w:t>
      </w:r>
    </w:p>
    <w:p>
      <w:r>
        <w:t>她开始拚命的向上挺着臀部，想要吞进假阳具。粘稠的汁液早已浸湿了假龟头。</w:t>
      </w:r>
    </w:p>
    <w:p>
      <w:r>
        <w:t>「姐，想要骏骏的鸡巴吗？」</w:t>
      </w:r>
    </w:p>
    <w:p>
      <w:r>
        <w:t>「嗯……是……小琼……你就别再折磨姐了……」在小姨不住口的强迫、挑逗和诱惑的呼喊声中，妈妈终于屈</w:t>
      </w:r>
    </w:p>
    <w:p>
      <w:r>
        <w:t>服了。</w:t>
      </w:r>
    </w:p>
    <w:p>
      <w:r>
        <w:t>「好，来了。」小姨将假阳具推开阴唇，狠狠的肏进了妈妈的阴道。</w:t>
      </w:r>
    </w:p>
    <w:p>
      <w:r>
        <w:t>「哦……」妈妈合上了双眼，发出了似呻吟又像悲鸣的长长叫声。小姨接着跨在妈妈身上，对准假阳具的另一</w:t>
      </w:r>
    </w:p>
    <w:p>
      <w:r>
        <w:t>头，坐了下去。阴阜与阴阜对在一起，上下起伏着，用力摩擦着。</w:t>
      </w:r>
    </w:p>
    <w:p>
      <w:r>
        <w:t>「啊……妈……好舒服……你的小骚屄真有弹性啊……骏骏爱死你了……」</w:t>
      </w:r>
    </w:p>
    <w:p>
      <w:r>
        <w:t>「别……啊啊……你……你就专……专心的玩……玩吧……不要……不要提他……啊……」妈妈发出了粗重的</w:t>
      </w:r>
    </w:p>
    <w:p>
      <w:r>
        <w:t>呼吸。</w:t>
      </w:r>
    </w:p>
    <w:p>
      <w:r>
        <w:t>她意乱情迷的款摆着娇躯，手紧紧的抓住小姨白嫩的臀部，用力往自己身上压。</w:t>
      </w:r>
    </w:p>
    <w:p>
      <w:r>
        <w:t>「啊……骏骏要把你肏得死去活来……淫贱的妈妈……」小姨依然无所顾忌的浪叫着。</w:t>
      </w:r>
    </w:p>
    <w:p>
      <w:r>
        <w:t>她摘下胸罩，双手握着自己的乳房，用力挤压着妈妈的乳房。两个下体狂野的撞击着，发出「砰砰」声。</w:t>
      </w:r>
    </w:p>
    <w:p>
      <w:r>
        <w:t>一股股透明的液体从交合处泉水般涌出，顺着修长粉腿淌了下来，一滴滴掉落在床单上，不到片刻，就形成了</w:t>
      </w:r>
    </w:p>
    <w:p>
      <w:r>
        <w:t>一团污迹，而且还在不断的扩散……妈妈一阵抖动，表情似迷惘似销魂又似痛苦：「嗯……我要死了……我受不了</w:t>
      </w:r>
    </w:p>
    <w:p>
      <w:r>
        <w:t>……」她断断续续的发出哭泣声。</w:t>
      </w:r>
    </w:p>
    <w:p>
      <w:r>
        <w:t>小姨也抖动着臀部，大叫：「妈……骏骏要……射精了……啊……」</w:t>
      </w:r>
    </w:p>
    <w:p>
      <w:r>
        <w:t>最后，妈妈竟喊出了：「哦……来吧……我不管那么多了……喔……下流的儿子……肏我吧……妈要泄给你了</w:t>
      </w:r>
    </w:p>
    <w:p>
      <w:r>
        <w:t>……啊……来了……啊……」</w:t>
      </w:r>
    </w:p>
    <w:p>
      <w:r>
        <w:t>我感到了前所未有的冲动和兴奋，急忙摀住嘴，阳精再次喷涌而出。</w:t>
      </w:r>
    </w:p>
    <w:p>
      <w:r>
        <w:t>她们搂抱着，喘息着。</w:t>
      </w:r>
    </w:p>
    <w:p>
      <w:r>
        <w:t>过了好一会儿，趴在妈妈身上的小姨才喃喃的说着：「姐，你比上次还要骚啊。」</w:t>
      </w:r>
    </w:p>
    <w:p>
      <w:r>
        <w:t>「疯丫头，还不是你闹的。」正理着小姨乱发的妈妈大发起娇嗔来。</w:t>
      </w:r>
    </w:p>
    <w:p>
      <w:r>
        <w:t>「那什么下流儿子，肏妈吧的话可不是我让你说的啊。」小姨调皮的在脸上划起羞来：「姐，我看你也有点恋</w:t>
      </w:r>
    </w:p>
    <w:p>
      <w:r>
        <w:t>子情结呀。」</w:t>
      </w:r>
    </w:p>
    <w:p>
      <w:r>
        <w:t>妈妈挂不住了，秀眉一蹙，推开小姨，恨恨的说：「你真是坏透了。哼，别以为我不知道，你……你其实对…</w:t>
      </w:r>
    </w:p>
    <w:p>
      <w:r>
        <w:t>…对骏儿……没安什么好心……」</w:t>
      </w:r>
    </w:p>
    <w:p>
      <w:r>
        <w:t>这回轮到小姨变结巴了：「姐，你……你才是胡说呢。」</w:t>
      </w:r>
    </w:p>
    <w:p>
      <w:r>
        <w:t>「那为什么刚才你也……也那么兴奋？」妈妈说着脸又红了。</w:t>
      </w:r>
    </w:p>
    <w:p>
      <w:r>
        <w:t>小姨则像牛皮糖似的缠住了妈妈：「姐，别说了，你……你也坏透了……」</w:t>
      </w:r>
    </w:p>
    <w:p>
      <w:r>
        <w:t>「嘻嘻嘻，小琼，我看也别给骏儿介绍什么女朋友了，干脆就把你自己嫁他吧。不过你要喊我——婆婆了。」</w:t>
      </w:r>
    </w:p>
    <w:p>
      <w:r>
        <w:t>「呸！要嫁你嫁，我以后就喊你外甥媳妇。」小姨又要往妈妈身上跨。</w:t>
      </w:r>
    </w:p>
    <w:p>
      <w:r>
        <w:t>「好妹妹，别闹了。都多晚了？」妈妈求饶了：「你去洗个澡吧。」</w:t>
      </w:r>
    </w:p>
    <w:p>
      <w:r>
        <w:t>「我要跟姐一起洗。」小姨拉着妈妈一起进了浴室。</w:t>
      </w:r>
    </w:p>
    <w:p>
      <w:r>
        <w:t>「也不知修好了没？」浴室里传来妈妈的自语。接着水龙头打开了。小姨在浴室里又嘻嘻哈哈起来。</w:t>
      </w:r>
    </w:p>
    <w:p>
      <w:r>
        <w:t>此时不走，更待何时。我忙钻出来，蹑手蹑脚的出了房间，一溜烟的回到自己卧室。</w:t>
      </w:r>
    </w:p>
    <w:p>
      <w:r>
        <w:t>衬裤已湿透，连外面的长裤都湿了一大块。我马上换了，再蹑手蹑脚的下楼，坐在客厅里，头还是晕乎乎的。</w:t>
      </w:r>
    </w:p>
    <w:p>
      <w:r>
        <w:t>过了好一会儿，妈妈和小姨才笑闹着走下楼。</w:t>
      </w:r>
    </w:p>
    <w:p>
      <w:r>
        <w:t>「骏骏，你回来了。」还是小姨眼尖，先发现了我。她连忙把手从妈妈怀里抽出来。我转过视线，只作不见，</w:t>
      </w:r>
    </w:p>
    <w:p>
      <w:r>
        <w:t>却正与妈妈的目光相接。</w:t>
      </w:r>
    </w:p>
    <w:p>
      <w:r>
        <w:t>妈妈蓦的晕生双颊。她猛然扭头，避开了我的注视。她轻轻说了声：「我……我去做饭了。」便朝厨房走去。</w:t>
      </w:r>
    </w:p>
    <w:p>
      <w:r>
        <w:t>小姨则一脸无事的在我身旁坐下，随意的跷起赤裸双足，优雅的搁在了茶几上。</w:t>
      </w:r>
    </w:p>
    <w:p>
      <w:r>
        <w:t>她换了身妈妈的衣服。清新的浴露香气连同几缕湿发，拂上了我的脸面。</w:t>
      </w:r>
    </w:p>
    <w:p>
      <w:r>
        <w:t>小姨笑意盈盈的和我闲聊着。但我却能感觉到她的忐忑不安，还发现她在偷偷观察我。</w:t>
      </w:r>
    </w:p>
    <w:p>
      <w:r>
        <w:t>聊了一会儿，见似乎没什么异样，小姨松弛了下来。她忽然想到了什么：「哦，对了。我差点把正事忘了。」</w:t>
      </w:r>
    </w:p>
    <w:p>
      <w:r>
        <w:t>小姨站了起来：「来，骏骏，照小姨早上跟你说的，去跟你妈道个歉。不许强嘴。」说着，她拉起我就走。</w:t>
      </w:r>
    </w:p>
    <w:p>
      <w:r>
        <w:t>小姨桃形的臀部被妈妈略紧的长裤包裹得更显圆滚滚肉鼓鼓的，走起来扭动幅度特别大。</w:t>
      </w:r>
    </w:p>
    <w:p>
      <w:r>
        <w:t>我握着小姨滑嫩的小手，看着婀娜的体态，忽然想到刚才小姨那些媚艳的风情及荡语娇吟……我竟然止不住的</w:t>
      </w:r>
    </w:p>
    <w:p>
      <w:r>
        <w:t>颤抖起来，手却越握越紧。</w:t>
      </w:r>
    </w:p>
    <w:p>
      <w:r>
        <w:t>小姨马上甩开了我的手。她回过身来，满脸涨的通红，似笑非笑的看着我。小小白牙在粉红唇瓣下若隐若现：</w:t>
      </w:r>
    </w:p>
    <w:p>
      <w:r>
        <w:t>「好啊，小坏蛋，把坏心思又打到阿姨身上来了。」</w:t>
      </w:r>
    </w:p>
    <w:p>
      <w:r>
        <w:t>「小姨，我……我……」我的脸大概也很红了。</w:t>
      </w:r>
    </w:p>
    <w:p>
      <w:r>
        <w:t>小姨沉默了一会儿，又牵住了我的手。轻叹着：「唉，你妈把昨晚的事告诉我后，我开始还不信。谁知道你…</w:t>
      </w:r>
    </w:p>
    <w:p>
      <w:r>
        <w:t>…」</w:t>
      </w:r>
    </w:p>
    <w:p>
      <w:r>
        <w:t>她顿了顿。又上下打量了我一番：「小姨不怪你。谁叫你到了这个年纪呢？但骏骏，你也要克制啊，不能老对</w:t>
      </w:r>
    </w:p>
    <w:p>
      <w:r>
        <w:t>家里人动手动脚的呀。等过段时间小姨给你介绍个女朋友，你要动就动她去。」说着，她自己也不好意思的笑了起</w:t>
      </w:r>
    </w:p>
    <w:p>
      <w:r>
        <w:t>来。</w:t>
      </w:r>
    </w:p>
    <w:p>
      <w:r>
        <w:t>我被小姨的嫣然一笑，笑得骨头没有二两重，任由她牵着就进了厨房。</w:t>
      </w:r>
    </w:p>
    <w:p>
      <w:r>
        <w:t>我胡乱的向妈妈道着歉，自己都不知道说了些什么。妈妈只是背对着我切菜，一直不肯转身，最后说了句：「</w:t>
      </w:r>
    </w:p>
    <w:p>
      <w:r>
        <w:t>算了，母子有什么隔夜仇呢。」</w:t>
      </w:r>
    </w:p>
    <w:p>
      <w:r>
        <w:t>小姨接过话茬：「好了，这事就算过去了。骏骏，你先回屋去，我们还要忙呢。」出了厨房，我回头望着两个</w:t>
      </w:r>
    </w:p>
    <w:p>
      <w:r>
        <w:t>忙碌的美丽背影，心中不禁发了毒誓：一定要把这对姐妹花摘到手……夜深了，我却怎么也睡不着，脑海里还是不</w:t>
      </w:r>
    </w:p>
    <w:p>
      <w:r>
        <w:t>断浮现出两具雪白身体交缠的景象。</w:t>
      </w:r>
    </w:p>
    <w:p>
      <w:r>
        <w:t>真是口干舌燥啊。唉，到厨房喝点水吧。</w:t>
      </w:r>
    </w:p>
    <w:p>
      <w:r>
        <w:t>我走过婶婶卧室，却隐约听到「嗯嗯」的呻吟声和喘息声。这是交媾时的独特声响。</w:t>
      </w:r>
    </w:p>
    <w:p>
      <w:r>
        <w:t>「难道房里还有男人？」我的心怦怦跳了起来，想贴门细听，这才发现门没锁死。我轻轻推开一条缝，往里偷</w:t>
      </w:r>
    </w:p>
    <w:p>
      <w:r>
        <w:t>窥，正见婶婶在手淫。</w:t>
      </w:r>
    </w:p>
    <w:p>
      <w:r>
        <w:t>柔和的灯光下，她半靠在床栏上，敞着凌乱的淡黄睡袍，乌黑的长发像瀑布般披散在欺霜赛雪的胴体上，那经</w:t>
      </w:r>
    </w:p>
    <w:p>
      <w:r>
        <w:t>常抚摸我脸颊的双手托着丰乳，细舌伸出，向乳头舔去。尖挺的紫红色乳头显示了它主人的亢奋。</w:t>
      </w:r>
    </w:p>
    <w:p>
      <w:r>
        <w:t>「嗯……用力舔啊……痒死了……」婶婶半眯眼自语着，瑶鼻气息沉重地歙张着，如醉酒般晕红的脸，流露出</w:t>
      </w:r>
    </w:p>
    <w:p>
      <w:r>
        <w:t>的是一种我从未见过的骚荡。曲起的两条腿大开着，衬裤褪到了脚踝上，大腿根部亮晶晶的，看来是流了不少水。</w:t>
      </w:r>
    </w:p>
    <w:p>
      <w:r>
        <w:t>她的阴毛是硬直型的，这是我早就发现的。婶婶把一颗乳头夹在指间揉搓，尖尖的指甲不停刮磨着。另只手则</w:t>
      </w:r>
    </w:p>
    <w:p>
      <w:r>
        <w:t>滑过平滑如玉的腹部，沿着微微外翻、肥厚殷红的阴唇，慢慢摩擦。</w:t>
      </w:r>
    </w:p>
    <w:p>
      <w:r>
        <w:t>「啊……」她轻叫着，下身不由得蠕动起来。如玉纤指与茸茸阴毛间，发出了「啧啧」的响声。接着，食指弯</w:t>
      </w:r>
    </w:p>
    <w:p>
      <w:r>
        <w:t>曲，开始刺激小巧的阴蒂，中指轻触着阴道口。阴蒂渐渐充血，凸显在阴唇间。</w:t>
      </w:r>
    </w:p>
    <w:p>
      <w:r>
        <w:t>「喔……好冤家……浪屄就在这……快来肏吧……啊……」婶婶皱着眉，喘着粗气，梦呓般的呻吟着，舌头舔</w:t>
      </w:r>
    </w:p>
    <w:p>
      <w:r>
        <w:t>舐着丰满嘴唇，娇媚的脸上不时闪过像痛苦又像快乐的神情。</w:t>
      </w:r>
    </w:p>
    <w:p>
      <w:r>
        <w:t>除按压阴蒂的拇指外，她把其余四指一起肏进了阴道，挪动、旋转、进出。阴道口嫩肉不住的被带动翻出，爱</w:t>
      </w:r>
    </w:p>
    <w:p>
      <w:r>
        <w:t>液也不断的被挤出。渐渐的，婶婶臀部底下形成了一大滩水迹。</w:t>
      </w:r>
    </w:p>
    <w:p>
      <w:r>
        <w:t>大概是怕喊出声响，她用衬裤堵住了嘴，面容带着浅浅的羞怯。但喉咙深处传出的「咿咿呜呜」，却是我听过</w:t>
      </w:r>
    </w:p>
    <w:p>
      <w:r>
        <w:t>的最性感的声音。</w:t>
      </w:r>
    </w:p>
    <w:p>
      <w:r>
        <w:t>婶婶雪白的身体犹如桃花绽放。渗出的细细粉汗，也使肌肤愈显光泽。最后她使劲晃着头，全身痉挛，小腹剧</w:t>
      </w:r>
    </w:p>
    <w:p>
      <w:r>
        <w:t>烈的收缩，双腿使劲夹住阴阜处的手掌，肥翘的臀部高高抬起，一滴滴透明的液体从胯间滴落下来……我喝了许多</w:t>
      </w:r>
    </w:p>
    <w:p>
      <w:r>
        <w:t>冰水，又冲了个澡，才平静下来。刚想回房睡觉，姑姑又醉醺醺的进来了。</w:t>
      </w:r>
    </w:p>
    <w:p>
      <w:r>
        <w:t>姑姑，梅杏芳，三十六岁，身高171 厘米，体重59公斤，三围35、22、34，风华绝代，尤其是那双凤眼更是灵</w:t>
      </w:r>
    </w:p>
    <w:p>
      <w:r>
        <w:t>动晶莹，嗓音甜甜。</w:t>
      </w:r>
    </w:p>
    <w:p>
      <w:r>
        <w:t>「骏骏……这么晚了还没睡啊？正好……来……扶着姑姑……」她踉跄的走过来，一把就拽住了我，接着整个</w:t>
      </w:r>
    </w:p>
    <w:p>
      <w:r>
        <w:t>娇躯便偎过来。真是温香软玉抱满怀啊。我心中一荡，血液又开始加速流窜。</w:t>
      </w:r>
    </w:p>
    <w:p>
      <w:r>
        <w:t>我扶住了姑姑纤纤柳腰，牵着她的手臂往楼梯走去：「姑，怎么又醉了？多伤身子呀。」</w:t>
      </w:r>
    </w:p>
    <w:p>
      <w:r>
        <w:t>姑姑总是在酒席上被那些男人围着灌。幸好她很机警，酒量也不弱，所以没出过事。</w:t>
      </w:r>
    </w:p>
    <w:p>
      <w:r>
        <w:t>「谁说我醉了？我还能喝呢……又谈成一笔大生意……姑姑不简单吧……」姑姑娇笑着，及肩秀发荡起如丝缎</w:t>
      </w:r>
    </w:p>
    <w:p>
      <w:r>
        <w:t>般的波浪。浓烈的酒气混和着玫瑰般的幽香一阵阵传来。</w:t>
      </w:r>
    </w:p>
    <w:p>
      <w:r>
        <w:t>「是是……我最崇拜小姑了。」到了姑姑闺房，我打开灯，把她轻轻放到床上。她娇软无力的卧着，很快便睡</w:t>
      </w:r>
    </w:p>
    <w:p>
      <w:r>
        <w:t>去了。</w:t>
      </w:r>
    </w:p>
    <w:p>
      <w:r>
        <w:t>我拿枕头垫在姑姑头下，竟意外的发现床角藏着根电动假阳具，上面居然还卷曲着几根乌黑透亮的阴毛。姑姑</w:t>
      </w:r>
    </w:p>
    <w:p>
      <w:r>
        <w:t>也手淫？！</w:t>
      </w:r>
    </w:p>
    <w:p>
      <w:r>
        <w:t>看着灯下那艳红的瓜子脸，微向上挑的细长浓眉，玉雕般挺直的鼻梁，微薄而又不失丰润的樱唇，莹白尖尖的</w:t>
      </w:r>
    </w:p>
    <w:p>
      <w:r>
        <w:t>下颌……欲火不可遏的燃烧起来。</w:t>
      </w:r>
    </w:p>
    <w:p>
      <w:r>
        <w:t>我真想不顾一切，马上就……但长期的心理阴影阻止了我。望着浑然不觉的姑姑，我叹了口气。</w:t>
      </w:r>
    </w:p>
    <w:p>
      <w:r>
        <w:t>那晚，我做了个非常香艳的梦。一会儿是妈妈，一会儿是小姨，一会儿是婶婶，一会儿又是姑姑……金鸭香暖</w:t>
      </w:r>
    </w:p>
    <w:p>
      <w:r>
        <w:t>浓鸳被，枕腻，小髻簇花钿。腰如细柳脸如莲，怜么怜？怜么怜？</w:t>
      </w:r>
    </w:p>
    <w:p>
      <w:r>
        <w:t>——顾夐《荷叶杯》第三天。我一觉醒来，鸡巴就翘得高高的，把被子都顶出了个小帐篷。突然想起昨天换下</w:t>
      </w:r>
    </w:p>
    <w:p>
      <w:r>
        <w:t>的裤子，如果让妈妈看见上面遗留的大块精斑，那她会有什么表情呢？</w:t>
      </w:r>
    </w:p>
    <w:p>
      <w:r>
        <w:t>噢，欲火愈发旺盛了。</w:t>
      </w:r>
    </w:p>
    <w:p>
      <w:r>
        <w:t>姑姑一大早就去公司了。宿醉从未影响过姑姑。这才是让我最佩服她的一点。</w:t>
      </w:r>
    </w:p>
    <w:p>
      <w:r>
        <w:t>妈妈则今天约好了要和干妈打牌，并让婶婶和姐姐一起去。姐姐一听就明白了，妈妈其实是想找借口让她回去</w:t>
      </w:r>
    </w:p>
    <w:p>
      <w:r>
        <w:t>陪不是。于是她哼哼唧唧的说不舒服，赖在沙发上不起来了。妈妈怎会不懂呢？但也没办法，只得叫了小姨一起去</w:t>
      </w:r>
    </w:p>
    <w:p>
      <w:r>
        <w:t>了。</w:t>
      </w:r>
    </w:p>
    <w:p>
      <w:r>
        <w:t>她们一走，姐姐立刻就舒服了。她回房换了套粉色的健美服，把长发扎成马尾，然后来到客厅，打开影碟机跟</w:t>
      </w:r>
    </w:p>
    <w:p>
      <w:r>
        <w:t>着做起健美操来。</w:t>
      </w:r>
    </w:p>
    <w:p>
      <w:r>
        <w:t>那套二件式紧身服还是姐姐婚前买的，相当性感，胸部以下一截的白皙腰身展露无遗，臀部也露了大半。</w:t>
      </w:r>
    </w:p>
    <w:p>
      <w:r>
        <w:t>虽然以前她也在我面前穿过。但今天可不同啊。经过昨天几次强烈的刺激，我可是到了临界点了：「喂，姐，</w:t>
      </w:r>
    </w:p>
    <w:p>
      <w:r>
        <w:t>这里还有男人呢！」坐在一角的我忍不住提抗议了。</w:t>
      </w:r>
    </w:p>
    <w:p>
      <w:r>
        <w:t>「呦！小鬼，你什么时候变成男人的？长这么大，连个女朋友也交不上。」姐姐不屑的撇了撇嘴。小鬼是全家</w:t>
      </w:r>
    </w:p>
    <w:p>
      <w:r>
        <w:t>对我的爱称，但姐姐用得特勤。</w:t>
      </w:r>
    </w:p>
    <w:p>
      <w:r>
        <w:t>别看她只大我两岁，在我面前却总是老气横秋的，满口小鬼长小鬼短的，指使我干这干那。我懒得和她说，便</w:t>
      </w:r>
    </w:p>
    <w:p>
      <w:r>
        <w:t>继续看起杂志，但眼睛却控制不住的往那边瞟。</w:t>
      </w:r>
    </w:p>
    <w:p>
      <w:r>
        <w:t>「一、二、三、四……听我的口令，跳……」姐姐按照指令，双手叉腰，舞蹈般的跳跃着。胸前那两团高耸的</w:t>
      </w:r>
    </w:p>
    <w:p>
      <w:r>
        <w:t>软肉，随着音乐的节奏，剧烈的抖动，似乎随时都有可能蹦出来。</w:t>
      </w:r>
    </w:p>
    <w:p>
      <w:r>
        <w:t>姐姐婚后丰满了好些，尤其是乳房，明显大了一圈。它们在那略显小的健美服内被挤弄的情景实在是难以形容。</w:t>
      </w:r>
    </w:p>
    <w:p>
      <w:r>
        <w:t>我直勾勾盯着姐姐那绯红的双颊，盈盈的秋水，细嫩的肌肤，雪白的手臂，可爱的小肚脐，只手盈握的柳腰，</w:t>
      </w:r>
    </w:p>
    <w:p>
      <w:r>
        <w:t>饱满的大腿……小腹里不禁升起一股热流，鸡巴果不其然的硬了起来。</w:t>
      </w:r>
    </w:p>
    <w:p>
      <w:r>
        <w:t>「哼，往哪看呢？」姐姐突然对我发起娇嗔来。我一惊，醒过味来。原来手中的杂志早不知扔哪去了，我现在</w:t>
      </w:r>
    </w:p>
    <w:p>
      <w:r>
        <w:t>是毫无隐讳的看着姐姐。</w:t>
      </w:r>
    </w:p>
    <w:p>
      <w:r>
        <w:t>「看看怕什么呀？又少不了你一块肉。」我腆着脸说。</w:t>
      </w:r>
    </w:p>
    <w:p>
      <w:r>
        <w:t>「呸！人小鬼大。当心鼻血止不住。」姐姐俏生生的白我一眼，似笑非笑的轻啐了口。</w:t>
      </w:r>
    </w:p>
    <w:p>
      <w:r>
        <w:t>她现在明知道我在看，但还是满不在乎的作起了弯腰动作。</w:t>
      </w:r>
    </w:p>
    <w:p>
      <w:r>
        <w:t>坚挺的臀部下，那窄小的裤衩根本遮不住那微微隆起的神秘之处。听着轻微的细喘声，闻着混合汗味的百合般</w:t>
      </w:r>
    </w:p>
    <w:p>
      <w:r>
        <w:t>香甜体味，我忽然想起了昨天那些饥渴的神情。姐夫老出差在外，姐姐也许……当想像着姐姐用那双长腿颤抖的勾</w:t>
      </w:r>
    </w:p>
    <w:p>
      <w:r>
        <w:t>住我后背，发出婉转的销魂娇吟时，膝盖不由自主的抖动起来，裤裆好像要爆炸一般。真是不敢想像，我居然病态</w:t>
      </w:r>
    </w:p>
    <w:p>
      <w:r>
        <w:t>到想要侵犯自己的亲姐姐！</w:t>
      </w:r>
    </w:p>
    <w:p>
      <w:r>
        <w:t>终于，我鼓起了勇气，解开皮带，把长、短裤拉到膝上。亢奋的鸡巴蹦了出来，桀骜不驯的向上挺着，青筋暴</w:t>
      </w:r>
    </w:p>
    <w:p>
      <w:r>
        <w:t>露。蘑菇状的龟头已分泌出粘液，滴落到地毯上，彷佛它也很垂涎眼前的女人。</w:t>
      </w:r>
    </w:p>
    <w:p>
      <w:r>
        <w:t>姐姐直起身，一眼就瞥见了那玩意儿。她猛然眼睛圆睁，轻哼了一声，身子不由自主的连抖几下。</w:t>
      </w:r>
    </w:p>
    <w:p>
      <w:r>
        <w:t>看着我嘻嘻贼笑，姐姐狠瞪了几眼，低低骂了句「小流氓」便咬着嘴唇，喘着粗气，扭头向楼梯走去。</w:t>
      </w:r>
    </w:p>
    <w:p>
      <w:r>
        <w:t>我连忙蹬下裤子，赶上去，从背后一把抱住她。鸡巴直顶在半裸的臀上，从未有过的快感向我袭来。</w:t>
      </w:r>
    </w:p>
    <w:p>
      <w:r>
        <w:t>姐姐猛的一颤：「你要死啊？快放……放开。」姐姐这时还端着架子，向我下命令。</w:t>
      </w:r>
    </w:p>
    <w:p>
      <w:r>
        <w:t>「姐，我——要——肏——你。」我贴住她耳朵轻轻说着，一边就开始探她胯下。</w:t>
      </w:r>
    </w:p>
    <w:p>
      <w:r>
        <w:t>这下姐姐可吓坏了。她尖叫起来，拚命挣扎着，小拳头不停的打来。但柔软又有弹性的臀部在扭动中，却把鸡</w:t>
      </w:r>
    </w:p>
    <w:p>
      <w:r>
        <w:t>巴磨得愈加坚挺，直往股缝探。她更慌了，双腿一夹，不让我有下一步的行动。</w:t>
      </w:r>
    </w:p>
    <w:p>
      <w:r>
        <w:t>「不要！家骏，你疯了吗？你不能这样对姐姐的，我是你亲姐姐啊，不要乱来。」</w:t>
      </w:r>
    </w:p>
    <w:p>
      <w:r>
        <w:t>听到「亲姐姐」三字，鸡巴情不自禁的又跳了跳：「姐，我实在忍不住了，谁叫你这么迷人呢？」</w:t>
      </w:r>
    </w:p>
    <w:p>
      <w:r>
        <w:t>我箍住了姐姐的手臂：「姐，看，你流了好多骚水啊，阴唇也凸起来了，你也是想要弟弟的大肉棒吧？」</w:t>
      </w:r>
    </w:p>
    <w:p>
      <w:r>
        <w:t>姐姐如触电般一阵震颤，喉间不禁发出呻吟，背上浮起了一片敏感的鸡皮疙瘩。但她嘴里还是不肯放松：「别</w:t>
      </w:r>
    </w:p>
    <w:p>
      <w:r>
        <w:t>……别这样，家骏，这是乱……乱伦啊，妈……姑姑要是知道，饶不了你的。要是传开了怎么办？我们还要不要做</w:t>
      </w:r>
    </w:p>
    <w:p>
      <w:r>
        <w:t>人了？」</w:t>
      </w:r>
    </w:p>
    <w:p>
      <w:r>
        <w:t>乱伦！我心跳又突然加快了不少：「姐，如果让她们知道是你先穿着这玩意儿在我面前晃来晃去，你说她们会</w:t>
      </w:r>
    </w:p>
    <w:p>
      <w:r>
        <w:t>怎么想呢？」我极富技巧的啃咬着姐姐圆润的香肩，去解她健美裤。</w:t>
      </w:r>
    </w:p>
    <w:p>
      <w:r>
        <w:t>「呜……是姐不对。但姐……姐是无心的，家骏，你不是一直很乖的嘛，饶了姐这一回吧。」姐姐哭了起来。</w:t>
      </w:r>
    </w:p>
    <w:p>
      <w:r>
        <w:t>「姐……来不及了……」我猛的扯下裤子，一手掰开她绷紧的臀部，龟头用力往内一顶，鸡巴撑开花瓣，借着</w:t>
      </w:r>
    </w:p>
    <w:p>
      <w:r>
        <w:t>爱液的润滑，全根肏入，将阴道塞得满满的。</w:t>
      </w:r>
    </w:p>
    <w:p>
      <w:r>
        <w:t>「啊……」我和姐姐都叫了起来。姐姐让我肏了，我终于做出了绝不可做的事来，一种冲破伦理的快感让我竟</w:t>
      </w:r>
    </w:p>
    <w:p>
      <w:r>
        <w:t>然激动得热泪盈眶，在姐姐汗津津的背上狂舔起来：「姐，我爱你。」</w:t>
      </w:r>
    </w:p>
    <w:p>
      <w:r>
        <w:t>姐姐则不再挣扎，连哭泣也停止了，只是一个劲的颤抖。我慢慢抽肏着，享受那烫烫的快感，双手按住姐姐的</w:t>
      </w:r>
    </w:p>
    <w:p>
      <w:r>
        <w:t>乳房轻轻抚揉。</w:t>
      </w:r>
    </w:p>
    <w:p>
      <w:r>
        <w:t>硬中带软的触感更使欲心动荡。丝丝爱液不断被挤出，喷湿了彼此的私处。阴毛在摩擦下，发出了淫猥的声音。</w:t>
      </w:r>
    </w:p>
    <w:p>
      <w:r>
        <w:t>「嗯……喔……唷……」姐姐鼻子里断断续续、含含糊糊的发出了甜美的娇喘，毕竟是亲姐姐的呻吟啊，比起</w:t>
      </w:r>
    </w:p>
    <w:p>
      <w:r>
        <w:t>别人呼天抢地的叫床来，还更刺激。</w:t>
      </w:r>
    </w:p>
    <w:p>
      <w:r>
        <w:t>她嘶嘶吐着气，两手扶住楼栏，两腿微微叉开，羞涩的翘着臀部与我厮磨。</w:t>
      </w:r>
    </w:p>
    <w:p>
      <w:r>
        <w:t>我探头看着姐姐赤红的侧脸。那表情让我十分迷醉，眼睛如雾般湿润，发带扎起来的乌发，瀑布般挣散开了。</w:t>
      </w:r>
    </w:p>
    <w:p>
      <w:r>
        <w:t>发丝在我脸上刮来刮去，发香直往鼻子里钻。</w:t>
      </w:r>
    </w:p>
    <w:p>
      <w:r>
        <w:t>我脑中突然闪过一幅画面，好像现在肏的是妈妈，耳中听到的也是她销魂的呻吟。妈，如果我将鸡巴肏进你屄</w:t>
      </w:r>
    </w:p>
    <w:p>
      <w:r>
        <w:t>里，那感觉滋味，一定会更美妙吧？我不由的加快速度，撞在翘臀上，直发出「啪啪」的声音。</w:t>
      </w:r>
    </w:p>
    <w:p>
      <w:r>
        <w:t>「妈妈，妈妈，儿子来啦，儿子回到你的阴道里啦，妈妈！」</w:t>
      </w:r>
    </w:p>
    <w:p>
      <w:r>
        <w:t>「哦唷……好硬……哦唷……」姐姐不顾矜持的叫了出来，额上渗着亮闪闪的汗珠。</w:t>
      </w:r>
    </w:p>
    <w:p>
      <w:r>
        <w:t>「舒服吗？」</w:t>
      </w:r>
    </w:p>
    <w:p>
      <w:r>
        <w:t>「嗯……棒……」</w:t>
      </w:r>
    </w:p>
    <w:p>
      <w:r>
        <w:t>我大力一挺，将龟头直肏阴道最深处，与蕊心紧抵在一起，猛烈研磨着：「有多棒？」</w:t>
      </w:r>
    </w:p>
    <w:p>
      <w:r>
        <w:t>「呃……就这样……」姐姐答非所问的将臀部用力向后顶。阴道肉壁蠕动收缩着紧夹住鸡巴，蕊心含着龟头不</w:t>
      </w:r>
    </w:p>
    <w:p>
      <w:r>
        <w:t>停吸吮。</w:t>
      </w:r>
    </w:p>
    <w:p>
      <w:r>
        <w:t>我清晰的感到她富有弹性的大腿在抽搐着，阴阜发烫。接着姐姐粗重的长哼一声，阴道深处喷出了一股热流。</w:t>
      </w:r>
    </w:p>
    <w:p>
      <w:r>
        <w:t>龟头被阴精浇得又麻又痒，精关再也把持不住。</w:t>
      </w:r>
    </w:p>
    <w:p>
      <w:r>
        <w:t>「嗯……姐……你也很棒……唔……」我抽出鸡巴，一股浓烈的阳精喷射在她雪臀上。</w:t>
      </w:r>
    </w:p>
    <w:p>
      <w:r>
        <w:t>姐姐全身直抖，要不是我抱着，只怕早软倒在地了。我把姐姐扳过来，堵上了她温软湿润的嘴，香津灌入我口</w:t>
      </w:r>
    </w:p>
    <w:p>
      <w:r>
        <w:t>中。</w:t>
      </w:r>
    </w:p>
    <w:p>
      <w:r>
        <w:t>姐姐发出呜呜的声音，模糊的双眼流出了高潮的泪水。她也搂住我，含住舌尖吸吮着我的唾液。两舌交缠，彼</w:t>
      </w:r>
    </w:p>
    <w:p>
      <w:r>
        <w:t>此享受着近亲相奸高潮过后的余韵。</w:t>
      </w:r>
    </w:p>
    <w:p>
      <w:r>
        <w:t>「我都快透不过气了。」热吻一阵后，姐姐喘息着把唇移开，小鸟依人般靠在我肩头。</w:t>
      </w:r>
    </w:p>
    <w:p>
      <w:r>
        <w:t>「姐……你长得……长得跟妈真像……」</w:t>
      </w:r>
    </w:p>
    <w:p>
      <w:r>
        <w:t>「废话……啊……你……」姐姐愣住了，目瞪口呆，满是雾气的大眼迅速又清澈起来，忽然一把推开了我……</w:t>
      </w:r>
    </w:p>
    <w:p>
      <w:r>
        <w:t>中饭我们叫了外卖。姐姐吃了一点就不吃了，然后一声不响的看着我进餐。她端起牛奶送到我嘴边：「喝这个，我</w:t>
      </w:r>
    </w:p>
    <w:p>
      <w:r>
        <w:t>加了许多蜂蜜呢。」</w:t>
      </w:r>
    </w:p>
    <w:p>
      <w:r>
        <w:t>我笑了起来：「这算是补充我的损失吗？」</w:t>
      </w:r>
    </w:p>
    <w:p>
      <w:r>
        <w:t>「呸，你真是的，人家好心好意要给你多加点营养，你怎么老往那想啊？」姐姐嘴上虽这么说，但小手却放肆</w:t>
      </w:r>
    </w:p>
    <w:p>
      <w:r>
        <w:t>的伸进了我裤裆，涂着蔻丹的细长手指缠绕着鸡巴，温柔捏摸着：「小鬼，你这东西真丑。」她又喊我小鬼了，但</w:t>
      </w:r>
    </w:p>
    <w:p>
      <w:r>
        <w:t>声调里满含着荡意。</w:t>
      </w:r>
    </w:p>
    <w:p>
      <w:r>
        <w:t>「那怎么样的算漂亮呢？」</w:t>
      </w:r>
    </w:p>
    <w:p>
      <w:r>
        <w:t>「哈哈，着急啦？我开玩笑的。女孩子都喜欢丑陋的鸡巴。」这淫荡的话语配上她娇美的脸，真是令人销魂，</w:t>
      </w:r>
    </w:p>
    <w:p>
      <w:r>
        <w:t>鸡巴又硬了。饭是吃不下去了，我只能呆呆坐着，任姐姐所为。</w:t>
      </w:r>
    </w:p>
    <w:p>
      <w:r>
        <w:t>「你……你去洗一洗……」</w:t>
      </w:r>
    </w:p>
    <w:p>
      <w:r>
        <w:t>「不是刚洗过吗？再说我还在吃饭呢。」</w:t>
      </w:r>
    </w:p>
    <w:p>
      <w:r>
        <w:t>「洗完了再吃。」姐姐不容分说的一个劲把我往外推。「洗干净了吗？」姐姐把我拉到客厅，一把扯下浴袍，</w:t>
      </w:r>
    </w:p>
    <w:p>
      <w:r>
        <w:t>推在沙发上，鼻子凑近上下左右闻着，像只可爱的小狗：「嗯。现在闭上眼睛。」她媚眼如丝的命令着我，表情有</w:t>
      </w:r>
    </w:p>
    <w:p>
      <w:r>
        <w:t>点紧张，脸上满是红潮。</w:t>
      </w:r>
    </w:p>
    <w:p>
      <w:r>
        <w:t>我顺从的闭上眼。感到一双温软的纤手握住了鸡巴。几乎与此同时，一股湿湿、热热的感觉包围了龟头。</w:t>
      </w:r>
    </w:p>
    <w:p>
      <w:r>
        <w:t>「啊……」姐姐在为我口淫！虽然心中早有所期待，但真的发生了，还是让我激动不已。我禁不住叫了起来，</w:t>
      </w:r>
    </w:p>
    <w:p>
      <w:r>
        <w:t>快感瞬间流遍了全身。</w:t>
      </w:r>
    </w:p>
    <w:p>
      <w:r>
        <w:t>睁开眼，见姐姐正张着粉色的唇瓣，吞进鸡巴，直到龟头顶入喉咙深处。香唇吻上阴囊，接着再一点一点吐出。</w:t>
      </w:r>
    </w:p>
    <w:p>
      <w:r>
        <w:t>小手托住阴囊，轻柔有节奏的握捏着睾丸。</w:t>
      </w:r>
    </w:p>
    <w:p>
      <w:r>
        <w:t>口腔不可能像阴道那样给鸡巴以同样的紧缩包裹，但舌尖在龟头上灵巧的扫动和牙齿偶尔的刮碰及温热唾液的</w:t>
      </w:r>
    </w:p>
    <w:p>
      <w:r>
        <w:t>浸泡却可带来别有风味的快感。随着心脏的急速跳动，鸡巴一涨一缩，拍打着她的檀口。</w:t>
      </w:r>
    </w:p>
    <w:p>
      <w:r>
        <w:t>我忽而想到此时若是妈妈在给我口淫，会是什么样子呢？一瞬间，脑海浮出优雅端庄的妈妈裸着身子，张开性</w:t>
      </w:r>
    </w:p>
    <w:p>
      <w:r>
        <w:t>感小嘴，含住我青筋暴涨的巨大鸡巴啜吸，两腮涨得鼓鼓，并发出快乐的呻吟声。鸡巴在邪恶的想像中不由得又涨</w:t>
      </w:r>
    </w:p>
    <w:p>
      <w:r>
        <w:t>了几分。</w:t>
      </w:r>
    </w:p>
    <w:p>
      <w:r>
        <w:t>「唔……」姐姐蹙着黛眉，抬起头来，发现我正看着她口淫，便吐出鸡巴，不满的瞪了我一眼：「坏小鬼，谁</w:t>
      </w:r>
    </w:p>
    <w:p>
      <w:r>
        <w:t>叫你睁眼的。」</w:t>
      </w:r>
    </w:p>
    <w:p>
      <w:r>
        <w:t>「不嘛，我就要看，姐这样子最美了。」</w:t>
      </w:r>
    </w:p>
    <w:p>
      <w:r>
        <w:t>「你……你讨厌……」姐姐娇嗔的啐了一口，但清澈见底的秋水杏眼中却漾起了一个温柔至极的微笑，笑中又</w:t>
      </w:r>
    </w:p>
    <w:p>
      <w:r>
        <w:t>充溢着火一般的激情。</w:t>
      </w:r>
    </w:p>
    <w:p>
      <w:r>
        <w:t>她重新垂下头，顽皮的作出要咬的架势，火红温腻的舌尖伸出，开始在龟头上游走，一次又一次的画圈，搓动</w:t>
      </w:r>
    </w:p>
    <w:p>
      <w:r>
        <w:t>包皮系带，顶开尿道口。</w:t>
      </w:r>
    </w:p>
    <w:p>
      <w:r>
        <w:t>我顿时一阵酸麻，尿道口又渗出了粘液：「嗯……咸咸的……」太阳西移，房间变暗了。</w:t>
      </w:r>
    </w:p>
    <w:p>
      <w:r>
        <w:t>而姐姐荡漾着水波的双眼，就显得格外晶亮：「小坏蛋，舒服吗？」姐姐俏皮的斜着脸，娇柔的问。</w:t>
      </w:r>
    </w:p>
    <w:p>
      <w:r>
        <w:t>「姐，我爱你！」我伸手去抚摸她的脸。</w:t>
      </w:r>
    </w:p>
    <w:p>
      <w:r>
        <w:t>心爱的女人肯把鸡巴衔在嘴里，那份感激，那份占有感，实在是无法形容。</w:t>
      </w:r>
    </w:p>
    <w:p>
      <w:r>
        <w:t>姐姐开始剧烈的摆动头，长发不时扫到我肚皮上，痒痒的。同时我的快感也越来越强。终于，尾椎传来一阵麻</w:t>
      </w:r>
    </w:p>
    <w:p>
      <w:r>
        <w:t>酥的感觉，我挺直了身子。</w:t>
      </w:r>
    </w:p>
    <w:p>
      <w:r>
        <w:t>姐姐感觉到了我的变化。她抬头闪开，一股白浆高高的冲向天花板，随后是第二股、第三股……我情不自禁的</w:t>
      </w:r>
    </w:p>
    <w:p>
      <w:r>
        <w:t>大喊出来，身子也随之强烈的抖动着。姐姐扑在我身上，用散发着腥味的嘴唇不停吻着我的脸和胸膛，喃喃着说：</w:t>
      </w:r>
    </w:p>
    <w:p>
      <w:r>
        <w:t>「小鬼，小鬼，姐连嘴都用上了，你总满意了吧？」</w:t>
      </w:r>
    </w:p>
    <w:p>
      <w:r>
        <w:t>新的一周开始了。</w:t>
      </w:r>
    </w:p>
    <w:p>
      <w:r>
        <w:t>小姨果真很快的就给我介绍了个很漂亮的女朋友。但我对她却全没兴趣，只是为了稳住妈妈和小姨，若即若离</w:t>
      </w:r>
    </w:p>
    <w:p>
      <w:r>
        <w:t>的敷衍着。【完】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