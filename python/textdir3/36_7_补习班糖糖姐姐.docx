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补习班糖糖姐姐</w:t>
      </w:r>
    </w:p>
    <w:p>
      <w:r>
        <w:t>糖糖今天上完课为了要替房东那读国一的儿子补习，一回到家就赶紧去洗澡梳洗一番还特地换上一</w:t>
      </w:r>
    </w:p>
    <w:p>
      <w:r>
        <w:t>件正式一点的套装，还整理一些国一上课要用的教材，准备妥当後糖唐怀着一颗紧张的心往楼下房东家</w:t>
      </w:r>
    </w:p>
    <w:p>
      <w:r>
        <w:t>走去，糖糖到了房东家门口先缓缓的深呼吸一下，才鼓起勇气去按门铃，房东太太一见事糖糖就赶紧的</w:t>
      </w:r>
    </w:p>
    <w:p>
      <w:r>
        <w:t>将她给请进屋去，糖糖似乎是来早了她的学生还没回来，房东太太这个人十分健谈一下就跟糖糖聊开了</w:t>
      </w:r>
    </w:p>
    <w:p>
      <w:r>
        <w:t>……由房东太太口中得知她儿子名叫小健，在她妈妈眼中是一个不则不扣的乖小孩满听话懂事的，只是</w:t>
      </w:r>
    </w:p>
    <w:p>
      <w:r>
        <w:t>不太喜欢念书怎天沉迷於网路和电动的世界中因此成绩很不理想，房东太太拿上次小健的成绩单给糖糖</w:t>
      </w:r>
    </w:p>
    <w:p>
      <w:r>
        <w:t>看，糖糖一看考八科就有六科不及格而且剩下两颗还是在及格边缘，这简直只能以惨不能赌来形容，看</w:t>
      </w:r>
    </w:p>
    <w:p>
      <w:r>
        <w:t>完成绩单糖糖这下可头疼了，好显房东太太要求不高只希望在糖糖的教导下，小健每科都能及格就好，</w:t>
      </w:r>
    </w:p>
    <w:p>
      <w:r>
        <w:t>但这样也很难吧！</w:t>
      </w:r>
    </w:p>
    <w:p>
      <w:r>
        <w:t>这时有人按了门铃，房东太太赶紧去开门，房东太太进屋後只见有个小男生很爱羞的跟在她的後头，</w:t>
      </w:r>
    </w:p>
    <w:p>
      <w:r>
        <w:t>不用说这小男生一定是小健，房东太太跟糖糖介绍说：「这是我儿子小健，还请你多担怠些！」糖糖打</w:t>
      </w:r>
    </w:p>
    <w:p>
      <w:r>
        <w:t>量着这一个小男生，身高才一米五出头而已还有一点胖胖的，但模样倒不会混惹人讨厌，糖糖又跟房东</w:t>
      </w:r>
    </w:p>
    <w:p>
      <w:r>
        <w:t>太太寒喧一下就跟着小健进房去了。</w:t>
      </w:r>
    </w:p>
    <w:p>
      <w:r>
        <w:t>糖糖深深的觉得小健这孩子实在是不怎麽聪明，相同的数学题目只是改个数字就不会了，这简直是</w:t>
      </w:r>
    </w:p>
    <w:p>
      <w:r>
        <w:t>让糖糖头痛万分，但糖糖的脾气本来就不一动怒，因此我就成为糖糖诉苦的对象，但置少小健还是有一</w:t>
      </w:r>
    </w:p>
    <w:p>
      <w:r>
        <w:t>些拿手的科目，向背科这种的都不错这点到是让糖糖挺欣慰的，但糖糖总觉得这小鬼有时总会盯着糖糖</w:t>
      </w:r>
    </w:p>
    <w:p>
      <w:r>
        <w:t>粉嫩胸部和那双修长的美腿猛瞧，但这种是糖糖早就少见多怪了，已经非常习惯也就不放在心上。</w:t>
      </w:r>
    </w:p>
    <w:p>
      <w:r>
        <w:t>教久了糖糖和房东一家人也熟了，衣服也就越穿越随便，这天天气非常的炎热，糖糖一回家就立刻</w:t>
      </w:r>
    </w:p>
    <w:p>
      <w:r>
        <w:t>冲个凉，冲完澡後只穿着一件小可爱里头什麽都没穿，糖糖见时间还早就坐在沙发上看着电视谁知一看</w:t>
      </w:r>
    </w:p>
    <w:p>
      <w:r>
        <w:t>居然看过头，急忙整理一下教材就匆匆忙忙的下楼去连内衣也忘了穿，糖糖见小健还就等很就似的，连</w:t>
      </w:r>
    </w:p>
    <w:p>
      <w:r>
        <w:t>声跟她说对不起，小健客气的说没关系，而她的目光则一直瞧着糖糖的胸口猛瞧，糖糖根本没有注意到</w:t>
      </w:r>
    </w:p>
    <w:p>
      <w:r>
        <w:t>小建的目光，只是赶快的坐到小健的身旁出了几道题目给小健练习。</w:t>
      </w:r>
    </w:p>
    <w:p>
      <w:r>
        <w:t>糖糖再出题目时小健根本坐不住老是在糖糖身旁东摸摸西晃晃的，小健站到糖糖的身後看她题目出</w:t>
      </w:r>
    </w:p>
    <w:p>
      <w:r>
        <w:t>完了没，糖糖再出题时弯着腰小可爱的领口垂下露出了一个大缝，小健由上面往下看，糖糖那一对丰满</w:t>
      </w:r>
    </w:p>
    <w:p>
      <w:r>
        <w:t>圆润的的乳房全映入了小健的眼帘，又加上糖糖今天没穿胸罩，连那诱人两颗小葡萄都被小健看光光，</w:t>
      </w:r>
    </w:p>
    <w:p>
      <w:r>
        <w:t>而糖糖还浑然不知只顾着出题，这下可爽到了小健，看的他心浮气噪满脸通红！！</w:t>
      </w:r>
    </w:p>
    <w:p>
      <w:r>
        <w:t>糖糖出完题目後见小健怎麽满脸通红，把他拉了过去摸摸他的额头看有没有发烧，糖糖的胸部刚好</w:t>
      </w:r>
    </w:p>
    <w:p>
      <w:r>
        <w:t>对着小健，他这一生除了他妈妈以外还没有跟女生这麽接近过，这下脸红的更厉害了就跟关公没什麽两</w:t>
      </w:r>
    </w:p>
    <w:p>
      <w:r>
        <w:t>样，糖糖觉得摸一摸觉得因该没什麽事就督促着小健赶紧做题目，谁知小健这笨蛋居然半题都不会，简</w:t>
      </w:r>
    </w:p>
    <w:p>
      <w:r>
        <w:t>直是要把糖糖给气死了！</w:t>
      </w:r>
    </w:p>
    <w:p>
      <w:r>
        <w:t>糖糖先将小健比较不了解问题一题一题的教慢慢的解释，糖糖和小健的脸的靠的非常近，糖糖呼吸</w:t>
      </w:r>
    </w:p>
    <w:p>
      <w:r>
        <w:t>的气息吹像了小健的脸庞搞的他浑身不自在慾火高涨，再加上小健和糖糖靠的很近，小健的手肘不时会</w:t>
      </w:r>
    </w:p>
    <w:p>
      <w:r>
        <w:t>碰到糖糖那饱满圆润的胸部，受到这种种的刺激小健的小弟弟也开始不听使唤不停的涨大起来撑在裤裆</w:t>
      </w:r>
    </w:p>
    <w:p>
      <w:r>
        <w:t>锺十分的难受，小健又害怕被糖糖给发现，只能将双腿交叠翘着且用力夹着，小健一紧张就将笔给弄掉</w:t>
      </w:r>
    </w:p>
    <w:p>
      <w:r>
        <w:t>了，糖糖好心的弯下腰去帮他捡，这下又爽到小健了！</w:t>
      </w:r>
    </w:p>
    <w:p>
      <w:r>
        <w:t>糖糖捡起笔抬头见小健猛盯着自己的胸口瞧，才惊觉自己今天没穿内衣，急忙用手遮住自己得胸口，</w:t>
      </w:r>
    </w:p>
    <w:p>
      <w:r>
        <w:t>糖糖有点害羞的说：「小健不乖喔！居然偷看姐姐！」听完这句话小健满脸通红羞的抬不起头来，糖糖</w:t>
      </w:r>
    </w:p>
    <w:p>
      <w:r>
        <w:t>见小健那付害羞的模还故意打趣的说：「小色鬼！我要跟你妈妈讲。」小健满脸着急的哀求着糖糖说：</w:t>
      </w:r>
    </w:p>
    <w:p>
      <w:r>
        <w:t>「姊姐你不要跟我妈妈讲，我下次不敢了！」糖糖见小健着急的模样实在是可爱极了，一时性起将小健</w:t>
      </w:r>
    </w:p>
    <w:p>
      <w:r>
        <w:t>的头揽在自己的胸前，小健感觉到自己的脸受到糖糖两团的软肉挤压，心里觉得有股说不出来的美妙感</w:t>
      </w:r>
    </w:p>
    <w:p>
      <w:r>
        <w:t>觉！…小健从未和女生有如此的亲密接触过，只觉得糖糖的胸部软绵绵的靠着十分舒服，而身体不自觉</w:t>
      </w:r>
    </w:p>
    <w:p>
      <w:r>
        <w:t>得颤抖起来，糖糖只把小健当自己的弟弟看待，因此觉得对他又搂又抱根本不觉得怎麽样，糖糖笑嘻嘻</w:t>
      </w:r>
    </w:p>
    <w:p>
      <w:r>
        <w:t>的说：「跟你开玩笑的啦瞧你急的！」糖糖掐捏着小见的双颊说：「你真是越看越可爱呢，乾脆收你当</w:t>
      </w:r>
    </w:p>
    <w:p>
      <w:r>
        <w:t>乾弟弟好了！」</w:t>
      </w:r>
    </w:p>
    <w:p>
      <w:r>
        <w:t>小健性奋的说：「真的嘛？要是同学知道我有个这麽漂亮的姊姐一定羡幕死！」糖糖有点害羞的说</w:t>
      </w:r>
    </w:p>
    <w:p>
      <w:r>
        <w:t>：「你觉得姊姊我很美ㄚ！」小健铁定的回答说：「当然ㄚ！你比我们的女生都要美的多了。」糖糖听</w:t>
      </w:r>
    </w:p>
    <w:p>
      <w:r>
        <w:t>了心里十分高兴，连这麽小的男孩子都知道自己很美，反正只要是女人都喜欢被赞美的当然糖糖与不列</w:t>
      </w:r>
    </w:p>
    <w:p>
      <w:r>
        <w:t>外，糖糖有点腼腆的说：「小鬼！你还真会说话讨姊姊欢心。」</w:t>
      </w:r>
    </w:p>
    <w:p>
      <w:r>
        <w:t>小健说：「姊姊我可不是讨你欢心耶，你是真的很美！」糖糖笑笑的说：「真的嘛！那给你些奖励！」</w:t>
      </w:r>
    </w:p>
    <w:p>
      <w:r>
        <w:t>说完就亲了小健的脸颊一下，小健被这麽一亲头皮瞬间发麻满脸通红，糖糖接着说：「上了这麽久我们</w:t>
      </w:r>
    </w:p>
    <w:p>
      <w:r>
        <w:t>休息一下好了。」小健则一脸呆滞的说了声好，糖糖利用空档去上个洗手间，糖糖回来时小健还是呆呆</w:t>
      </w:r>
    </w:p>
    <w:p>
      <w:r>
        <w:t>傻傻的，这时房东太太喊着说说：「小健你去帮妈妈买个酱油。」听到妈妈的呼喊小健才从沉醉中醒了</w:t>
      </w:r>
    </w:p>
    <w:p>
      <w:r>
        <w:t>过来，小健应了声好，糖糖问说：「小健你电脑借姊姊用一下好不好！」小健答说：「好啊！」说完就</w:t>
      </w:r>
    </w:p>
    <w:p>
      <w:r>
        <w:t>匆匆忙忙的出门去替他妈妈买酱油去。</w:t>
      </w:r>
    </w:p>
    <w:p>
      <w:r>
        <w:t>糖糖打开电脑准备收收信，谁知竟然有光碟机里的影片居然自动拨放，谁知糖糖一看居然是Ａ片，</w:t>
      </w:r>
    </w:p>
    <w:p>
      <w:r>
        <w:t>糖糖心想小健这麽小怎麽能看这个，等一下一定要好好说说他才行，糖糖本想给他关掉但渐渐的被剧情</w:t>
      </w:r>
    </w:p>
    <w:p>
      <w:r>
        <w:t>给吸引，到头来整各目光都盯在银幕上，内容叙述着一个美艳的上班女郎在茶水间被自己的科长性骚扰，</w:t>
      </w:r>
    </w:p>
    <w:p>
      <w:r>
        <w:t>课长强行扒开女郎的衬衫不停吸允掐捏着女郎的双乳，场面之煽情露骨看的糖糖面红耳赤、脸红心跳，</w:t>
      </w:r>
    </w:p>
    <w:p>
      <w:r>
        <w:t>纤细的玉手情不自禁的伸进衣服内搓柔着自己丰满粉嫩的双乳……糖糖是何等的敏感，快感立刻从乳头</w:t>
      </w:r>
    </w:p>
    <w:p>
      <w:r>
        <w:t>传遍了全身！糖糖又将右手给伸进了裙内，隔着内裤慢慢的抚摸着，纤细的小手碰到阴唇渐渐的感觉到</w:t>
      </w:r>
    </w:p>
    <w:p>
      <w:r>
        <w:t>一种无力的舒服感，有液体缓缓的从小阴唇流出将糖糖小裤裤都给浸湿了，当糖糖还沉醉在自慰的快感</w:t>
      </w:r>
    </w:p>
    <w:p>
      <w:r>
        <w:t>中时，忽然听到小健的呼喊「糖糖姐姐我回来了！」糖糖一听吓的立即惊醒过来急忙的缩手，小健一进</w:t>
      </w:r>
    </w:p>
    <w:p>
      <w:r>
        <w:t>房见电脑正拨放着自己同学借回来的色情光碟也是一惊！…糖糖满脸红晕一脸羞滴滴的模样，小健怕糖</w:t>
      </w:r>
    </w:p>
    <w:p>
      <w:r>
        <w:t>糖怪罪自己看Ａ片急忙解释的说：「那是我同学的不是我的！」「姊姐你千万不要跟我妈妈说喔！」糖</w:t>
      </w:r>
    </w:p>
    <w:p>
      <w:r>
        <w:t>糖见小健好像没发现自己刚刚的糗态，立即反客为主的说：「你这麽小不能看这个知不知道！」糖糖时</w:t>
      </w:r>
    </w:p>
    <w:p>
      <w:r>
        <w:t>在满想将片子给看完的，但又不好意思跟小健开口，糖糖忽然心生一计的：「你要我不告诉你妈妈也行</w:t>
      </w:r>
    </w:p>
    <w:p>
      <w:r>
        <w:t>但怕你偷看，我先替你保管等你同学要跟你要时我在还你！」小健听糖糖这麽说也不敢再说什麽，只能</w:t>
      </w:r>
    </w:p>
    <w:p>
      <w:r>
        <w:t>点点头说好。</w:t>
      </w:r>
    </w:p>
    <w:p>
      <w:r>
        <w:t>糖糖现在也无心上课了，而且自己的小裤裤又湿搭搭的穿起来十分难受，糖糖拍拍小健头说：「今</w:t>
      </w:r>
    </w:p>
    <w:p>
      <w:r>
        <w:t>天就上到这，你自己将我刚刚交的复习一遍！」小健呆呆的说了声好，糖糖临走前还俏皮的说：「小脑</w:t>
      </w:r>
    </w:p>
    <w:p>
      <w:r>
        <w:t>袋瓜子里别在想些有的没有的，专心读书才是！」说完就哪着手上的Ａ片在小健眼前晃了两下，小健本</w:t>
      </w:r>
    </w:p>
    <w:p>
      <w:r>
        <w:t>想说要等上完课在好好的欣赏一番，但现在被糖糖拿去了什麽也都看不成了心理可是举丧万分，但值得</w:t>
      </w:r>
    </w:p>
    <w:p>
      <w:r>
        <w:t>安慰的是今天至少看到糖糖那丰满的双乳，连乳头都瞧的一清二楚，这也够他打好几枪了。</w:t>
      </w:r>
    </w:p>
    <w:p>
      <w:r>
        <w:t>糖糖飞奔回家立即坐到电脑前将影片给拨放下去，强暴的剧情看的糖糖全身燥热、慾火焚身，糖糖</w:t>
      </w:r>
    </w:p>
    <w:p>
      <w:r>
        <w:t>索性将自己的小裤裤给脱下丢到一旁，糖糖纤嫩的小手的轻抚自己的乳房，麻痒的感觉令糖糖禁不住的</w:t>
      </w:r>
    </w:p>
    <w:p>
      <w:r>
        <w:t>轻喘着，这时糖糖的下体以变得湿润万分，糖糖用手指轻轻的碰触自己小裂缝，麻麻痒痒感觉忍不住的</w:t>
      </w:r>
    </w:p>
    <w:p>
      <w:r>
        <w:t>我的手指不断来回搓动，糖糖见到逼课长逼迫着女郎为他口交，见着肉棒来来回回的在女郎口中进进出</w:t>
      </w:r>
    </w:p>
    <w:p>
      <w:r>
        <w:t>出糖糖忘情的用中指在两片嫩肉间滑入阴道，糖糖一边搓揉自己那对雪白的双峰，一边用中指跟食指抽</w:t>
      </w:r>
    </w:p>
    <w:p>
      <w:r>
        <w:t>插着阴道「啊……」糖糖忍不住的放声呻吟……明天没课我闲的没事就来看看我心爱的糖糖，顺便和她</w:t>
      </w:r>
    </w:p>
    <w:p>
      <w:r>
        <w:t>温存一番，按了门铃好几下糖糖都没来开门，本想离去我才想到糖糖给了我一把备分钥使，我开门进屋</w:t>
      </w:r>
    </w:p>
    <w:p>
      <w:r>
        <w:t>内喊了几声，糖糖依稀听到了我的叫声心中一惊赶紧将拨放软体给关掉，心想要是被我知道自己在偷看</w:t>
      </w:r>
    </w:p>
    <w:p>
      <w:r>
        <w:t>Ａ片那真是羞死了，我缓缓的走进了糖糖的房间，只见糖糖惊慌的站在电脑前，满脸通红细致的脸庞上</w:t>
      </w:r>
    </w:p>
    <w:p>
      <w:r>
        <w:t>还有几颗汗珠，糖糖走到我身旁揽着我腰有点喘的说：「凯你来了ㄚ！人家好想你喔！」我亲了糖糖一</w:t>
      </w:r>
    </w:p>
    <w:p>
      <w:r>
        <w:t>下说：「我也好想你喔！」</w:t>
      </w:r>
    </w:p>
    <w:p>
      <w:r>
        <w:t>糖糖拉着我一起做到床沿边，我好奇的问说：「糖糖你刚刚在干麻，怎麽都没来给我开门。」糖糖</w:t>
      </w:r>
    </w:p>
    <w:p>
      <w:r>
        <w:t>撒娇的说：「人家没听到吗！」我随手一放居摸到糖糖的小裤裤，嘿嘿！那她现在不就没穿内裤，我拿</w:t>
      </w:r>
    </w:p>
    <w:p>
      <w:r>
        <w:t>给糖糖看贼贼的问她说：「这是什麽ㄚ！」我都没说什麽糖糖就急忙解释的说：「天气热人家不想穿吗！」</w:t>
      </w:r>
    </w:p>
    <w:p>
      <w:r>
        <w:t>我又问：「那为什麽会湿湿的啊！」糖糖吱吱唔唔的说：「这个……那个……」这时我非常确定糖糖一</w:t>
      </w:r>
    </w:p>
    <w:p>
      <w:r>
        <w:t>定瞒着我什麽，记得我进房前还听到「嗯嗯……啊啊……」的声音结果我一进房就没有了，我心想糖糖</w:t>
      </w:r>
    </w:p>
    <w:p>
      <w:r>
        <w:t>一定是在偷看什麽影片怕我知道，我故意问糖糖说：「电脑可以借我用一下吗？」糖糖着急的说：「不</w:t>
      </w:r>
    </w:p>
    <w:p>
      <w:r>
        <w:t>行！」说完立即挡在电脑桌前。</w:t>
      </w:r>
    </w:p>
    <w:p>
      <w:r>
        <w:t>糖糖越说不要我越想看，我抱住糖糖不停的搔她痒糖糖被我弄得呵呵大笑，最後受不了闪到一旁去，</w:t>
      </w:r>
    </w:p>
    <w:p>
      <w:r>
        <w:t>我趁机打开银幕一看，发现光碟机里头有东西我将它开启一看，糖糖一边阻止一边喊说「不要！」但糖</w:t>
      </w:r>
    </w:p>
    <w:p>
      <w:r>
        <w:t>糖还是来不及阻止，我取笑糖糖说：「我的小美人怎麽这麽色ㄚ！」糖糖听完的脸红的跟苹果没什麽两</w:t>
      </w:r>
    </w:p>
    <w:p>
      <w:r>
        <w:t>样，羞着低着头不知道要说些什麽，我拉着糖糖的手让她坐到大我的大腿上，我揽着她的腰问着说：「</w:t>
      </w:r>
    </w:p>
    <w:p>
      <w:r>
        <w:t>糖糖你刚刚看到哪ㄚ！」糖糖嘟着嘴说：「不要你会笑人家！」我亲吻着她的脸庞说：「我怎麽敢笑我</w:t>
      </w:r>
    </w:p>
    <w:p>
      <w:r>
        <w:t>的好老婆！」</w:t>
      </w:r>
    </w:p>
    <w:p>
      <w:r>
        <w:t>我双手揽着糖糖的腰的说：「来我们一起看！」糖糖拉了一下，哇靠！刚好演到重点戏，课长强行</w:t>
      </w:r>
    </w:p>
    <w:p>
      <w:r>
        <w:t>扒下女郎的内裤，将她压制在墙边抬起那她的玉腿，肉棒往嫩穴奋力一插，女郎唉豪了一声，看到着我</w:t>
      </w:r>
    </w:p>
    <w:p>
      <w:r>
        <w:t>肉棒早已硬的跟什麽一样整根火烫烫，糖糖也察觉到我的变化，她揽着我的头温柔的说：「你想要啊？」</w:t>
      </w:r>
    </w:p>
    <w:p>
      <w:r>
        <w:t>我狂点的头，糖糖调皮的说：「不给你谁叫你刚刚笑人家！」糖糖话还没说完我就将放起放到床上，我</w:t>
      </w:r>
    </w:p>
    <w:p>
      <w:r>
        <w:t>淫淫的笑：「这可由不得你！」糖糖嘟着嘴涨红着脸说：「你怎麽可以这样啦！」我不理会糖糖但我没</w:t>
      </w:r>
    </w:p>
    <w:p>
      <w:r>
        <w:t>想到她会那的挣扎着，这下可让我原始的兽性都被激发出来，我将糖糖推倒在床就，不停的乱吻着她那</w:t>
      </w:r>
    </w:p>
    <w:p>
      <w:r>
        <w:t>诱人小嘴唇，糖糖还在那不停的挣扎，用着软绵绵无力的拳头轻捶着我，我的双手也没闲着在糖糖那丰</w:t>
      </w:r>
    </w:p>
    <w:p>
      <w:r>
        <w:t>满的胸脯上胡乱乱摸乱摸，没两下就将弄得她弄得连连喘息起来。</w:t>
      </w:r>
    </w:p>
    <w:p>
      <w:r>
        <w:t>我强行将糖糖的小可爱给翻了上来，那粉嫩人的双乳立即跳脱出来展现在我的眼前，糖糖喘着气轻</w:t>
      </w:r>
    </w:p>
    <w:p>
      <w:r>
        <w:t>声的说：「你坏死了！每次都欺负人家！」我张开我的大嘴巴立即凑上亲吻糖糖的乳头，忽时吸允忽时</w:t>
      </w:r>
    </w:p>
    <w:p>
      <w:r>
        <w:t>还用舌头舔弄着，糖糖哪经的起这样的刺激，「嗯……嗯……啊……啊……」的呻吟起来，我伸出我的</w:t>
      </w:r>
    </w:p>
    <w:p>
      <w:r>
        <w:t>魔手攻进了糖糖的裙内「啊……不要！」糖糖拼命的挣扎着，双手就在我身上不停乱打，我丝毫不给她</w:t>
      </w:r>
    </w:p>
    <w:p>
      <w:r>
        <w:t>任何喘息的机会，瞬间我的淫手已经入侵到她两腿之间，糖糖急忙的夹紧双腿，但这样伊然不能阻止我</w:t>
      </w:r>
    </w:p>
    <w:p>
      <w:r>
        <w:t>的强烈攻势，我的中指以瞬雷不急掩耳的速度插进他那鲜嫩可口的嫩穴里，胡乱地挖弄着抽插一番，嘿</w:t>
      </w:r>
    </w:p>
    <w:p>
      <w:r>
        <w:t>嘿！没两下的功夫已将糖糖弄得潮水泛滥溃不成军。</w:t>
      </w:r>
    </w:p>
    <w:p>
      <w:r>
        <w:t>眼见时机成熟我起身脱去了裤子，露出我那雄伟壮硕的大肉棒，糖糖做势想翻身逃跑，我急忙过去</w:t>
      </w:r>
    </w:p>
    <w:p>
      <w:r>
        <w:t>揽住她的纤腰，我将糖糖反压在床上，把她裙子推上了腰际，露出又圆又俏雪白的小屁屁，我淫笑两声</w:t>
      </w:r>
    </w:p>
    <w:p>
      <w:r>
        <w:t>：「嘿嘿！想逃看我给你一点惩罚！」我只是轻轻的拍打他小屁屁两下深怕弄痛了糖糖，糖糖唉声求饶</w:t>
      </w:r>
    </w:p>
    <w:p>
      <w:r>
        <w:t>说：「不要！不要这样啊！」</w:t>
      </w:r>
    </w:p>
    <w:p>
      <w:r>
        <w:t>我扶着我发涨的大肉棒，对准着糖糖那湿淋淋的嫩穴，奋力一挺，糖糖唉豪一声「啊……」我的大</w:t>
      </w:r>
    </w:p>
    <w:p>
      <w:r>
        <w:t>肉棒将糖糖那紧密的嫩穴给撑的开开的，我还真怀疑糖糖的小穴这麽窄小怎能容纳我的大肉棒，糖糖的</w:t>
      </w:r>
    </w:p>
    <w:p>
      <w:r>
        <w:t>小穴是既紧密又温暖，这种感觉真是难以形容的舒服畅快，糖糖的头埋在枕头里，棕色长发显有点凌乱，</w:t>
      </w:r>
    </w:p>
    <w:p>
      <w:r>
        <w:t>我双手扶着她那雪白的小屁屁，不停的我猛烈摇摆躯体死命狂插……「啊……你……别这……样……」</w:t>
      </w:r>
    </w:p>
    <w:p>
      <w:r>
        <w:t>「啊……啊……嗯……嗯……」</w:t>
      </w:r>
    </w:p>
    <w:p>
      <w:r>
        <w:t>「不要……啊……不要……嗯……啊……」</w:t>
      </w:r>
    </w:p>
    <w:p>
      <w:r>
        <w:t>听糖糖这样呼喊我更是挑动了我的兽慾，一边猛干一边问糖糖说：「舒不舒服ㄚ糖糖？」糖糖嗲声</w:t>
      </w:r>
    </w:p>
    <w:p>
      <w:r>
        <w:t>嗲气的说：「你好坏这样欺负人家，人家不依啦！」听糖糖这麽我又更卖力的抽插，「不要……啊……</w:t>
      </w:r>
    </w:p>
    <w:p>
      <w:r>
        <w:t>好……舒服……」糖糖无力地挣扎着，虽然嘴里一说不要，但小屁屁却忘情的往上翘不停向上迎合着我，</w:t>
      </w:r>
    </w:p>
    <w:p>
      <w:r>
        <w:t>让我能插的更伸，随着肉肉体相互间的碰撞而产生的声响「啪！啪！啪！」声大做……糖糖也开始忘情</w:t>
      </w:r>
    </w:p>
    <w:p>
      <w:r>
        <w:t>叫喊着……「好深……好深……插死人了……好……啊……啊……」</w:t>
      </w:r>
    </w:p>
    <w:p>
      <w:r>
        <w:t>「好……好过瘾……啊……又……到底了……啊……嗯……」</w:t>
      </w:r>
    </w:p>
    <w:p>
      <w:r>
        <w:t>「喔……喔……啊……嗯……」</w:t>
      </w:r>
    </w:p>
    <w:p>
      <w:r>
        <w:t>我将糖糖翻了身换了个姿势，侧着身奸她双手不抚摸着那她粉嫩丰满诱人的双乳，我已快节奏的不</w:t>
      </w:r>
    </w:p>
    <w:p>
      <w:r>
        <w:t>停的抽动干着糖糖「哼哼」的呻吟，糖糖轻摆屁股配合着，每回都强力的冲撞糖糖的嫩穴不停的往返，</w:t>
      </w:r>
    </w:p>
    <w:p>
      <w:r>
        <w:t>糖糖的小屁屁向後张翘嫩穴紧紧包裹着我的肉棒的很有规律的快速收缩着，而且一股热液刹时包围了我</w:t>
      </w:r>
    </w:p>
    <w:p>
      <w:r>
        <w:t>的龟头，糖糖高潮了……我顺势拔出肉棒让糖糖喘息一下，顺便为下一回做准备，糖糖休息一阵过後，</w:t>
      </w:r>
    </w:p>
    <w:p>
      <w:r>
        <w:t>趴在我的身上撒娇的说：「你最坏了！每次都把人家弄得这麽淫荡！」我把糖糖搂在了怀里，让她侧卧</w:t>
      </w:r>
    </w:p>
    <w:p>
      <w:r>
        <w:t>在我的身旁，我笑说：「又早这麽漂亮的淫荡女孩真不容易呢！」糖糖亲咬了我一下，接着说：「你好</w:t>
      </w:r>
    </w:p>
    <w:p>
      <w:r>
        <w:t>讨厌喔这样笑人家！」糖糖美丽的庞泛着红霞，她将食指含在嘴里吱吱唔唔：「人家还想要……」我故</w:t>
      </w:r>
    </w:p>
    <w:p>
      <w:r>
        <w:t>意说：「我好累不行了！」糖糖嘟着嘴说：「你骗人她还硬梆梆的呢！」我笑说：「我没力了啦换你为</w:t>
      </w:r>
    </w:p>
    <w:p>
      <w:r>
        <w:t>我服务！」糖糖满脸骄态的说：「好啦！谁叫你是人家的冤家！」</w:t>
      </w:r>
    </w:p>
    <w:p>
      <w:r>
        <w:t>糖糖缓缓的跨坐在我的身上，将肉棒对准着自己的嫩穴慢慢的坐下，穴儿被大肉棒一挤，阴唇软软</w:t>
      </w:r>
    </w:p>
    <w:p>
      <w:r>
        <w:t>分开来，我故意叫喊说：「救……救命……强奸啊……」糖糖双手掩脸的害羞的说：「你取笑人家！」</w:t>
      </w:r>
    </w:p>
    <w:p>
      <w:r>
        <w:t>我拉开她的双手安慰她说：「跟说笑的啦！」糖糖「哼！」了一声，接着一屁股坐了下去将大肉棒全数</w:t>
      </w:r>
    </w:p>
    <w:p>
      <w:r>
        <w:t>吞没，我和糖糖同时叫了一声「啊！」，糖糖低下头捏了我的鼻子一下，嘟着嘴说：「你好坏每次都笑</w:t>
      </w:r>
    </w:p>
    <w:p>
      <w:r>
        <w:t>人家！」接着又说：「人家要处罚你……」我好奇的问：「怎麽处罚ㄚ！」糖糖双手按在我的腹肌上头</w:t>
      </w:r>
    </w:p>
    <w:p>
      <w:r>
        <w:t>说：「就这样！」接着就死命的疯狂乱摇的腰，要加上糖糖才刚高潮，嫩穴还热的很一直不停的收缩，</w:t>
      </w:r>
    </w:p>
    <w:p>
      <w:r>
        <w:t>搞的我全身苏苏麻麻的舒服透了，但哪个男的经的起她这样不要命猛攻，我感觉的我龟头急速膨胀，连</w:t>
      </w:r>
    </w:p>
    <w:p>
      <w:r>
        <w:t>忙说：「等一……一下……」但还是来不及了，我两眼一翻火烫烫的精液全射进了糖糖的体内……只见</w:t>
      </w:r>
    </w:p>
    <w:p>
      <w:r>
        <w:t>糖糖一付不屑的表情说：「怎麽这没用啊，就这两下子！」我一听简直士气死我了：「什麽我没用，现</w:t>
      </w:r>
    </w:p>
    <w:p>
      <w:r>
        <w:t>在让你瞧瞧我的励害！」我将糖糖翻个身将有点软的肉棒重新插入，身接着说：「再大战个三百回合也</w:t>
      </w:r>
    </w:p>
    <w:p>
      <w:r>
        <w:t>行！」这次换糖糖喊说：「救……救命……强奸啊……」这晚我和糖糖总共做了七次，经过一夜的激战</w:t>
      </w:r>
    </w:p>
    <w:p>
      <w:r>
        <w:t>我们两人累到睡醒时已是隔天的下午了，最後连课都没去上。</w:t>
      </w:r>
    </w:p>
    <w:p>
      <w:r>
        <w:t>今天糖糖还是一如往常的去给小健上课，但小健今天总是心不在焉的，两眼无神有时还会露出很痛</w:t>
      </w:r>
    </w:p>
    <w:p>
      <w:r>
        <w:t>苦的表情，害的糖糖上起课来也有气无力的，上不到一个小时就说休息一下好了，糖糖无聊便出去和房</w:t>
      </w:r>
    </w:p>
    <w:p>
      <w:r>
        <w:t>东太太闲谈一下，进房时只见小健脱着裤子鬼鬼祟祟不知在做什麽，糖糖喊了一声：「小健你在干麻ㄚ！」</w:t>
      </w:r>
    </w:p>
    <w:p>
      <w:r>
        <w:t>吓的小健赶紧拉上裤子，只见小健穿上裤子时一脸痛苦的模样，糖糖觉得有异柔声的问着小健：「你怎</w:t>
      </w:r>
    </w:p>
    <w:p>
      <w:r>
        <w:t>麽了阿！人不舒服嘛？」只见小健低着头吱吱唔唔着，糖糖握小健的手温柔的说：「小健乖跟姐姐讲嘛！」</w:t>
      </w:r>
    </w:p>
    <w:p>
      <w:r>
        <w:t>经过糖糖的柔性劝导，小健终於一五一十的告诉糖糖，小健长的一副矮矮小小的模样而且又点小胖，</w:t>
      </w:r>
    </w:p>
    <w:p>
      <w:r>
        <w:t>在学校常常会被一些比他高大的同学欺负，但这次他们实在太过分，居然起哄将小健抓去阿鲁巴，害的</w:t>
      </w:r>
    </w:p>
    <w:p>
      <w:r>
        <w:t>他从学校痛到现在，糖糖听完大骂小健的同学实在是太过了怎麽能这要做呢！糖糖问小健说：「他们再</w:t>
      </w:r>
    </w:p>
    <w:p>
      <w:r>
        <w:t>学校是不是常常欺负你ㄚ！」小健点点头一脸哭丧的模样，糖糖真的挺替他难过的将他给搂在怀里，小</w:t>
      </w:r>
    </w:p>
    <w:p>
      <w:r>
        <w:t>健的头被糖糖那丰满的乳房挤压的过瘾极了……糖糖叮咛的说：「你要多打球啦！没事就多锻链身体！」</w:t>
      </w:r>
    </w:p>
    <w:p>
      <w:r>
        <w:t>「这样你就会长的又高又，就没人给欺负你了！」小健满脸通红的说：「噢！</w:t>
      </w:r>
    </w:p>
    <w:p>
      <w:r>
        <w:t>我知道了！」糖糖柔声的问：「来！脱下裤子给姐姐看有没有事！」糖糖话才刚说完就去脱小建的</w:t>
      </w:r>
    </w:p>
    <w:p>
      <w:r>
        <w:t>裤子，小健急忙的拉紧裤头，糖糖看看小健笑笑的说：「别害羞吗！姐姐只是看看有没有什麽事！」小</w:t>
      </w:r>
    </w:p>
    <w:p>
      <w:r>
        <w:t>健厅堂糖说完也就不在抗拒，自己乖乖的将裤子给脱了下来坐在椅子上！</w:t>
      </w:r>
    </w:p>
    <w:p>
      <w:r>
        <w:t>糖糖一见到小健的小鸡鸡忍不的「噗吱」一声掩着嘴笑着，小健的小鸡鸡小小的十分可爱，但比较</w:t>
      </w:r>
    </w:p>
    <w:p>
      <w:r>
        <w:t>好笑的是小健的包皮实在是太长了，多出来的部分跟橡皮筋没什麽两样，小健被糖糖笑的觉得很不好意</w:t>
      </w:r>
    </w:p>
    <w:p>
      <w:r>
        <w:t>思，小健红着脸问：「姊姐我的小鸡鸡长的很奇怪吗？要不然你干麻一直笑！」糖糖掩着嘴笑着说：「</w:t>
      </w:r>
    </w:p>
    <w:p>
      <w:r>
        <w:t>没有ㄚ！很正常ㄚ！」糖糖轻轻的抚弄着小健的小鸡鸡，看看哪里有被撞伤或破皮的，但小健可是个正</w:t>
      </w:r>
    </w:p>
    <w:p>
      <w:r>
        <w:t>值青春期的少年哪惊的起糖糖这样的抚摸，平常没事都会勃起了，更何况是被一个如此美丽的大姐姐轻</w:t>
      </w:r>
    </w:p>
    <w:p>
      <w:r>
        <w:t>抚着，糖糖也察觉到了小健的变化！</w:t>
      </w:r>
    </w:p>
    <w:p>
      <w:r>
        <w:t>小健的小鸡鸡勃起後看起来十分精致可爱短短细细的，而龟头依然被包皮龟包覆着无法露出呼吸一</w:t>
      </w:r>
    </w:p>
    <w:p>
      <w:r>
        <w:t>下新鲜的空气，糖糖见他乳此可爱忍不住的套弄着两下，小健「喔……」了一声，糖糖抬头看小健那表</w:t>
      </w:r>
    </w:p>
    <w:p>
      <w:r>
        <w:t>情实在是好笑极了，顿时玩心大起想整整小健，糖糖灿烂的笑着说：「小健你要让龟头要出来透透空气</w:t>
      </w:r>
    </w:p>
    <w:p>
      <w:r>
        <w:t>啦，而且这样才不会藏污纳垢！」接着又说：「来姐姐帮你！」糖糖缓缓的剥下小健的包皮，小健则是</w:t>
      </w:r>
    </w:p>
    <w:p>
      <w:r>
        <w:t>低声呻吟着：「姐姐会痛……小力点……」糖糖心想长痛不如短痛，「唰」一声糖糖迅速的往下一褪，</w:t>
      </w:r>
    </w:p>
    <w:p>
      <w:r>
        <w:t>龟头应声而出，小健痛的忍不住的唉豪了一声……糖糖见小健好像很痛的样子，安慰的说：「来姐姐替</w:t>
      </w:r>
    </w:p>
    <w:p>
      <w:r>
        <w:t>你揉揉！」糖糖帮小健轻轻的爱抚套弄着，糖糖今天穿着一件短袖白色衬衫质料挺透明的，能十分清楚</w:t>
      </w:r>
    </w:p>
    <w:p>
      <w:r>
        <w:t>的见到粉红色色胸罩痕迹，又家加上今天天气很热衬衫的第一、二颗钮扣没有扣上，小健从他那角度望</w:t>
      </w:r>
    </w:p>
    <w:p>
      <w:r>
        <w:t>去刚好可以从领口看到糖糖那白晰粉嫩诱人的乳沟，小健看着如痴如醉早已忘记疼痛，心理只想着如何</w:t>
      </w:r>
    </w:p>
    <w:p>
      <w:r>
        <w:t>能一尝糖糖那丰满坚挺的双乳，又加上被糖糖套弄着，肉棒不停的急速膨胀，接着小健就叫了声「啊…</w:t>
      </w:r>
    </w:p>
    <w:p>
      <w:r>
        <w:t xml:space="preserve">…」一声，接着又多又浓的精液狂泄而出弄得糖糖满手都是……【完】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