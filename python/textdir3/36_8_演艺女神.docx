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演艺女神</w:t>
      </w:r>
    </w:p>
    <w:p>
      <w:r>
        <w:t>哇哈！终於给我考到演艺的戏剧系。其实以我的成绩，大可不必入演艺学院的，反正多的是中六预科学校肯收</w:t>
      </w:r>
    </w:p>
    <w:p>
      <w:r>
        <w:t>我。但基於我的性慾，那不可控制的旺盛性慾，我太需要屌一些美女了，一些真真正正，新鲜美味的美女，所以我</w:t>
      </w:r>
    </w:p>
    <w:p>
      <w:r>
        <w:t>毫不考虑就报读了戏剧系，而且，如果将来成为名导演的话，更有数不尽的靓女明星任我操，在这个诱惑之下，你</w:t>
      </w:r>
    </w:p>
    <w:p>
      <w:r>
        <w:t>叫我又怎可以不对戏剧这一艺术投下热忱呢？</w:t>
      </w:r>
    </w:p>
    <w:p>
      <w:r>
        <w:t>最初，我也像大家一样，只急着找个女孩开荤。心想屈就一下便算了。但不知是否祖宗积德，我不知那里飞来</w:t>
      </w:r>
    </w:p>
    <w:p>
      <w:r>
        <w:t>的艳福，开学不到两个月，就让我dap 左坐我邻座的女孩，她叫霍嘉宝，是戏剧系四大美人之一，其他三个分别是</w:t>
      </w:r>
    </w:p>
    <w:p>
      <w:r>
        <w:t>杨子旋，方凯敏，和陈美。老实讲，我并不英俊，只不过总是懂得在聚会时如何替女孩子制造愉快气氛，结果凭着</w:t>
      </w:r>
    </w:p>
    <w:p>
      <w:r>
        <w:t>这一点，在往後一年的时间中，我亦尝到了杨、方二人紧窄阴道的滋味。她们都很荡弟（从她们端庄的样子绝对无</w:t>
      </w:r>
    </w:p>
    <w:p>
      <w:r>
        <w:t>法看出），特别是凯敏凯，佢系处女，自从扑完佢之後，佢就像初次尝到血的幼狮般，每晚都要，什至到了天亮还</w:t>
      </w:r>
    </w:p>
    <w:p>
      <w:r>
        <w:t>纠缠着我不放。她对性爱沈醉得不得了，险些害我不能跟她分手。现在，就只差陈美，她是个冷艳形的美女，高仿</w:t>
      </w:r>
    </w:p>
    <w:p>
      <w:r>
        <w:t>得不得了，总以为自己真有什麽了不起，追求她是很困难的，更何况我也不想像其他失败的追求者一样被她耻笑，</w:t>
      </w:r>
    </w:p>
    <w:p>
      <w:r>
        <w:t>於是我决定要采取非常手段，虽然自己都觉得用到强奸这种方法实在十分污秽，但为了满足我的小弟弟（它无处渲</w:t>
      </w:r>
    </w:p>
    <w:p>
      <w:r>
        <w:t>泄，真的十分辛苦啊！），更卑鄙下流的方法我也必须使用。於是，我一直等待着适合下手的机会。</w:t>
      </w:r>
    </w:p>
    <w:p>
      <w:r>
        <w:t>暑假过後，一个新来的女生打乱了我全盘计划。她叫全知贤，是音乐系训练参加比赛的学生。她一进来就读Year</w:t>
      </w:r>
    </w:p>
    <w:p>
      <w:r>
        <w:t>2.破格入学显示她有着非凡的天份。但真正令她迅速成为男生们眼中传奇人物的原因，主要还是她挟着去年全港中</w:t>
      </w:r>
    </w:p>
    <w:p>
      <w:r>
        <w:t>学校花选举花魁的头衔。在明星效应的感染下，每个有条件的男生都巴望把她追到手，满足一下自己的虚荣心和男</w:t>
      </w:r>
    </w:p>
    <w:p>
      <w:r>
        <w:t>性慾望。</w:t>
      </w:r>
    </w:p>
    <w:p>
      <w:r>
        <w:t>据讲，她的人很nice，如果你不是太过猥琐，太过恶名昭彰，她大概都不会拒绝你的约会。不过她好像已经有</w:t>
      </w:r>
    </w:p>
    <w:p>
      <w:r>
        <w:t>固定男朋友，所以你只好跟她维持普通朋友关系。</w:t>
      </w:r>
    </w:p>
    <w:p>
      <w:r>
        <w:t>她总是穿着白色长裙，像个天使。一头流泻至腰间的黑发就像要刻意吸引男性目光般在空中晃动。连四大美人</w:t>
      </w:r>
    </w:p>
    <w:p>
      <w:r>
        <w:t>在碰到她时也显鬼自惭形秽，恨得牙痒痒。从没有想到一个女孩子可以比这四只凤凰更美丽，而且是倍数计的。她</w:t>
      </w:r>
    </w:p>
    <w:p>
      <w:r>
        <w:t>的脸蛋绝对令每个男性心动，清丽脱俗之余还带着十几岁童女的稚气，一双剪水眼眸带着无辜的眼神总好像在对你</w:t>
      </w:r>
    </w:p>
    <w:p>
      <w:r>
        <w:t>说，「请你尽情屌我啦，我还是处女，我很喜欢你，天生出来就是为了给你享用，我什麽都不懂的」。事实上，光</w:t>
      </w:r>
    </w:p>
    <w:p>
      <w:r>
        <w:t>是她那充满活力的秀发就足以成为我打飞机3 天的材料。当然，我不会放过她如白雪般代表纯情的柔滑肌肤。为了</w:t>
      </w:r>
    </w:p>
    <w:p>
      <w:r>
        <w:t>她，我什至甘愿放弃跟子旋，凯敏间中打友谊波的机会，我要把每一滴的精液都留给我最心爱的全全。把一切奉献</w:t>
      </w:r>
    </w:p>
    <w:p>
      <w:r>
        <w:t>给她。即使只是打飞机也好。</w:t>
      </w:r>
    </w:p>
    <w:p>
      <w:r>
        <w:t>她是第一个，也许永远是唯一一个令我打飞机时负着罪恶感的女孩。我把自己的双手当做她，每次我都会幻想</w:t>
      </w:r>
    </w:p>
    <w:p>
      <w:r>
        <w:t>自己如何抽插佢紧致的小穴。但她那纯洁的脸孔，无辜的眼神总在告诉我，她不会跟男仔做这种事。我什至无法幻</w:t>
      </w:r>
    </w:p>
    <w:p>
      <w:r>
        <w:t>想她向我脱下衣服的情景，所以我只好幻想跟穿着长裙的她做。事实上，我也不知道如何完美的裸体才配合她纯洁</w:t>
      </w:r>
    </w:p>
    <w:p>
      <w:r>
        <w:t>的脸孔，以至我每次打飞机都未能尽兴。但越系这种个瑕疵，就越撩起我对她的思慕。她的纯洁令我痛苦，撕裂着</w:t>
      </w:r>
    </w:p>
    <w:p>
      <w:r>
        <w:t>我的心，令我逐渐变成一个强奸12，3 岁处女的罪犯。</w:t>
      </w:r>
    </w:p>
    <w:p>
      <w:r>
        <w:t>是一件偶然的事令我对她彻底改观。在一次上网搜寻色情图片时，我竟偶尔在一个叫学生妹狩猎场的地方见到</w:t>
      </w:r>
    </w:p>
    <w:p>
      <w:r>
        <w:t>她的名字─全知贤。起初我以为自己眼花，但後来竟然见到大量写佢自己性经验既文章，其中还有些是sm的。因为</w:t>
      </w:r>
    </w:p>
    <w:p>
      <w:r>
        <w:t>有佢既照片，所以绝不会弄错人。原来她竟也是个淫乱的女孩，什至比子旋她们还淫荡。真可恶！居然让佢纯情的</w:t>
      </w:r>
    </w:p>
    <w:p>
      <w:r>
        <w:t>脸孔欺骗了我。我对整个光明世界的信心都失掉。一切只得欺骗，欺骗。这样天使般的女孩怎可以做这种事，我决</w:t>
      </w:r>
    </w:p>
    <w:p>
      <w:r>
        <w:t>定替天行道，惩罚她。</w:t>
      </w:r>
    </w:p>
    <w:p>
      <w:r>
        <w:t>设计捕获陈美的计划并没白费，现在我转移用在全知贤身上。</w:t>
      </w:r>
    </w:p>
    <w:p>
      <w:r>
        <w:t>我一直潜伏着，等待机会。但经常有一大班人簇拥着她，很难下手。终於过了大半年，又到了学校的open day.</w:t>
      </w:r>
    </w:p>
    <w:p>
      <w:r>
        <w:t>传统上，表演节目由戏剧系同学一手筹备。前几天，因为子旋的脚在练习时扭伤了，开幕仪式女司仪的位置悬空了</w:t>
      </w:r>
    </w:p>
    <w:p>
      <w:r>
        <w:t>出来。这角色一直落在美少女身上（为了替学院建立良好形象），但陈美她们其他的三大美人，都各有工作，分身</w:t>
      </w:r>
    </w:p>
    <w:p>
      <w:r>
        <w:t>不下，於是我们决定请枪，到音乐系请全知贤过来助拳。</w:t>
      </w:r>
    </w:p>
    <w:p>
      <w:r>
        <w:t>谁都知道戏剧系的女生最识打扮，音乐系的女生最有气质特别是全，她一到来就勾住了所有男同学的心，起初</w:t>
      </w:r>
    </w:p>
    <w:p>
      <w:r>
        <w:t>陈美她们大力反对她加入，认为破坏了传统，但双拳芽难敌四手，在一众男生投票後，三大美人也只好屈服。</w:t>
      </w:r>
    </w:p>
    <w:p>
      <w:r>
        <w:t>事实上，全也很怕接这个工作，因为她未做过。起先她不断推搪，显得很胹腆。她害羞的表情实在可爱极了。</w:t>
      </w:r>
    </w:p>
    <w:p>
      <w:r>
        <w:t>而在众多男生半推半哄下，她终於接受了这个工作。也就系佢不幸的命运，我强奸计划的开始。</w:t>
      </w:r>
    </w:p>
    <w:p>
      <w:r>
        <w:t>她做事很认真，每天放学直至很晚她都会留在舞蹈室练习。其实她只需要跳一阵很简单的舞步，出场时表演的。</w:t>
      </w:r>
    </w:p>
    <w:p>
      <w:r>
        <w:t>但她总是练到香汗淋漓。一袭薄如蝉翼的紫色芭蕾舞衣把她的身材尽显无遗。低胸的地方可以见到深陷的乳沟。而</w:t>
      </w:r>
    </w:p>
    <w:p>
      <w:r>
        <w:t>由於没有用乳贴（我们男生教她这样做的，说会破坏美感），她的乳头大大突了出来（真诱人，真想走过去咬烂她</w:t>
      </w:r>
    </w:p>
    <w:p>
      <w:r>
        <w:t>奶头拚命吸吮）。她还穿了白色的丝袜和芭蕾舞鞋，使她看来十分典雅，高贵。十足十舞蹈女孩feel，好有气质。</w:t>
      </w:r>
    </w:p>
    <w:p>
      <w:r>
        <w:t>每天都有大量不同系的男生过来看她。他们的叫嚣声和口哨声总令她皱起眉头。她难得专心练习。我知道电影</w:t>
      </w:r>
    </w:p>
    <w:p>
      <w:r>
        <w:t>系那里留着一间舞蹈室，荒废了很久，我问人拿了锁匙，今天便带她到那里「练习」。</w:t>
      </w:r>
    </w:p>
    <w:p>
      <w:r>
        <w:t>「这样你就可以更专心，不受骚扰」我说。</w:t>
      </w:r>
    </w:p>
    <w:p>
      <w:r>
        <w:t>「谢谢你」她嫣然一笑，侧侧头说。</w:t>
      </w:r>
    </w:p>
    <w:p>
      <w:r>
        <w:t>舞蹈室内，虽然墙壁铺了尘，但地板却因为叫人执拾过，所以还算乾净。</w:t>
      </w:r>
    </w:p>
    <w:p>
      <w:r>
        <w:t>里面有很多摄影器材，我前几日check 过还用得，我把镜头对向全知贤，卵要把将要发生的精彩一幕录下，以</w:t>
      </w:r>
    </w:p>
    <w:p>
      <w:r>
        <w:t>作纪念。</w:t>
      </w:r>
    </w:p>
    <w:p>
      <w:r>
        <w:t>她每一举手一投足都充满艺术的韵律。现在，她在强烈照射灯光下跳舞，就宛若一只翩翩起舞的天鹅。她美得</w:t>
      </w:r>
    </w:p>
    <w:p>
      <w:r>
        <w:t>压倒一切，美得不食人间烟火。然而，她越是这种纯洁，越不食人间烟火的样子，我越想操她。征服佢，可以完全</w:t>
      </w:r>
    </w:p>
    <w:p>
      <w:r>
        <w:t>满足我们男人的兽慾. 「你这个姿势不正确，。」我走过去，告诉她。</w:t>
      </w:r>
    </w:p>
    <w:p>
      <w:r>
        <w:t>我未经她同意就一手环抱起她的纤腰，她睁大眼，但我没理她继续擡起她那只穿了白色丝袜的脚。「伸直些，</w:t>
      </w:r>
    </w:p>
    <w:p>
      <w:r>
        <w:t>伸直些。」我命令她。我什至闻到她身上既少女气息，而佢，由於渐渐失去平衡，开始依偎在我身上。</w:t>
      </w:r>
    </w:p>
    <w:p>
      <w:r>
        <w:t>她显得很尴尬，但良好的教养令她不知如何拒绝和责备我。</w:t>
      </w:r>
    </w:p>
    <w:p>
      <w:r>
        <w:t>「就是这样，双腰要尽量分开」我抱起她，就像举起一个玩偶娃娃。</w:t>
      </w:r>
    </w:p>
    <w:p>
      <w:r>
        <w:t>她很轻，大概不到100 磅，而且全身柔若无骨。</w:t>
      </w:r>
    </w:p>
    <w:p>
      <w:r>
        <w:t>「你做得很好啊，不过还要继续努力。」我赞美她，她很高兴。但又立刻害羞得脸上泛起两片红晕。她这个样</w:t>
      </w:r>
    </w:p>
    <w:p>
      <w:r>
        <w:t>子实在可爱极了，我再也按捺不住，一手就搾落佢个胸。</w:t>
      </w:r>
    </w:p>
    <w:p>
      <w:r>
        <w:t>「你做什麽啊，不要，不要这样。」她像受惊了的小动物般，哀求我。她这种无助的叫声最能令男性动心，简</w:t>
      </w:r>
    </w:p>
    <w:p>
      <w:r>
        <w:t>直是天籁。她越叫，我就越兴奋。只可惜她的乳房实在柔软，太充满弹性，弹手得什至可以让你感受到里面新鲜滚</w:t>
      </w:r>
    </w:p>
    <w:p>
      <w:r>
        <w:t>热的奶在你手下流动，佳人的哀求实在不愿拒绝，然而你叫我又怎舍得放手？</w:t>
      </w:r>
    </w:p>
    <w:p>
      <w:r>
        <w:t>&gt;她被我弄得娇喘连连。“你想怎样啊?”她害羞地问。我早知她是这样温柔,根本就不会反抗。换了别的女孩,大概早就给我一巴掌了。</w:t>
      </w:r>
    </w:p>
    <w:p>
      <w:r>
        <w:t>「全全，其实我一直都很喜欢你的」我跟她说，「但你已经有男朋友，我早知你无论如何都会选他，不会选我，</w:t>
      </w:r>
    </w:p>
    <w:p>
      <w:r>
        <w:t>我根本就不够条件，我没有别的办法，才会这样做」我对着她痛苦地咆哮。</w:t>
      </w:r>
    </w:p>
    <w:p>
      <w:r>
        <w:t>其实我的表情一半真一半假，不过将一切责任推在她身上再说这个办法果然凑效，全全由於是乖乖女，好易骗。</w:t>
      </w:r>
    </w:p>
    <w:p>
      <w:r>
        <w:t>现在她好像真的觉得自己做错了，一脸苦恼的表情，她真可爱「那麽你想怎样，你爱我的话就不应该伤害我」她说</w:t>
      </w:r>
    </w:p>
    <w:p>
      <w:r>
        <w:t>合理的要求。</w:t>
      </w:r>
    </w:p>
    <w:p>
      <w:r>
        <w:t>「我并不是想伤害你啊，我只想你给我扑一次，绝不贪心，一次就心满意足」一听到扑字，她立即极力挣扎，</w:t>
      </w:r>
    </w:p>
    <w:p>
      <w:r>
        <w:t>但当我一拿出预先准备好的剃刀，把它贴在她脸上，她就再也不敢动，纯如绵羊。美少女都最紧张她们的脸。</w:t>
      </w:r>
    </w:p>
    <w:p>
      <w:r>
        <w:t>「求求你，不要强奸我，我还是处女」她颤抖着声音，迟疑着，带着纯情无辜的眼神说。看着她，你绝不会怀</w:t>
      </w:r>
    </w:p>
    <w:p>
      <w:r>
        <w:t>疑她在说谎。她无论怎麽看都是处女。然而，幸好我一早知道真相，否则一定会心软放过她。</w:t>
      </w:r>
    </w:p>
    <w:p>
      <w:r>
        <w:t>真可恶！她又想用这种纯情样子骗人。我的良心开始没有这样不安。我一定要惩罚这个坠落的天使。我告诉自</w:t>
      </w:r>
    </w:p>
    <w:p>
      <w:r>
        <w:t>己。</w:t>
      </w:r>
    </w:p>
    <w:p>
      <w:r>
        <w:t>「你真的是处女吗？」我明知故问，问她。</w:t>
      </w:r>
    </w:p>
    <w:p>
      <w:r>
        <w:t>「是的」她点点头，样子比起真正的处女还要天真无邪，还要纯洁。</w:t>
      </w:r>
    </w:p>
    <w:p>
      <w:r>
        <w:t>「但我总没理由空手而回吧」我对全说我把她` 手手臂拧到身後，她没有太大挣扎，看来她的男友真的调教有</w:t>
      </w:r>
    </w:p>
    <w:p>
      <w:r>
        <w:t>方「求求你，不要」全底下头说「求我不要放过你吗？」我奸笑「不，不，」全羞得满脸通红「你怎样才肯放过我</w:t>
      </w:r>
    </w:p>
    <w:p>
      <w:r>
        <w:t>啊」</w:t>
      </w:r>
    </w:p>
    <w:p>
      <w:r>
        <w:t>「见你系处女，我可以不强奸你，但你必须应承我一个条件」</w:t>
      </w:r>
    </w:p>
    <w:p>
      <w:r>
        <w:t>全没出声，静待我宣判「你知道什麽是口交吧」我一面搓佢乳房粒「的」一面调侃她「身为人家女朋友这点微</w:t>
      </w:r>
    </w:p>
    <w:p>
      <w:r>
        <w:t>末技艺总会吧？」</w:t>
      </w:r>
    </w:p>
    <w:p>
      <w:r>
        <w:t>全全如今已经脸红耳赤「只要你肯用你的樱桃小嘴帮我小老二吸吮一阵，吮得舒服罗，我咪放过你罗，这总比</w:t>
      </w:r>
    </w:p>
    <w:p>
      <w:r>
        <w:t>失去处女好吧，这也算可以替你男朋友守住贞操」我执着她的弱点提醒她大家或许奇怪，我这麽轻易就打退堂鼓，</w:t>
      </w:r>
    </w:p>
    <w:p>
      <w:r>
        <w:t>当然，我另有计划全全满脸为难，考虑着，穿着柔软芭蕾舞鞋的右脚无意识地在光滑的地板上画圆圈，十分可爱「</w:t>
      </w:r>
    </w:p>
    <w:p>
      <w:r>
        <w:t>决定好没有？」我把剃刀再次贴到全脸上女孩子这种生物每隔一段时间你必须向她们展示一下你的权力，否则她们</w:t>
      </w:r>
    </w:p>
    <w:p>
      <w:r>
        <w:t>会不听话的虽然她忸怩的姿态十分可爱但时间拖得长，事件暴露的机会便相对增，我不想未享受到全的胴体便给人</w:t>
      </w:r>
    </w:p>
    <w:p>
      <w:r>
        <w:t>拉去坐牢，於是我再次大声噶问她「怎麽样，到底识吾识？」</w:t>
      </w:r>
    </w:p>
    <w:p>
      <w:r>
        <w:t>全全点点头但我为了使自己的情绪更兴奋，我命令她「识要大声话识」识「全全羞愧得简直想从地下钻个洞躲</w:t>
      </w:r>
    </w:p>
    <w:p>
      <w:r>
        <w:t>下去她尴尬，被淩辱的样子，无论什麽时候，我都觉得最可爱」先穿上它吧「我命令全全全全瞪大双眼，很诧异，</w:t>
      </w:r>
    </w:p>
    <w:p>
      <w:r>
        <w:t>当然啦，因为那是她中学时代的玛记校裙。我根据她的描述，找了很久才找到，我一直期待可以用这方法淫虐她我</w:t>
      </w:r>
    </w:p>
    <w:p>
      <w:r>
        <w:t>叫全全不要除下芭蕾舞衣，只需把校服套在身上。」既然你肯帮我口交，我也不看你的裸体「我跟她说。当然，我</w:t>
      </w:r>
    </w:p>
    <w:p>
      <w:r>
        <w:t>有其实更残忍更可以乐在其中的强暴妙法法等着伺候她，一切都是骗她的。</w:t>
      </w:r>
    </w:p>
    <w:p>
      <w:r>
        <w:t>总之，全全有些尴尬地穿上校服。这是意料中事，因为当中包含了她中学时代以及跟男朋友一起的美好回忆，</w:t>
      </w:r>
    </w:p>
    <w:p>
      <w:r>
        <w:t>现在却要跟我分享了。</w:t>
      </w:r>
    </w:p>
    <w:p>
      <w:r>
        <w:t>全全的校服look劲索，白裙，红腰带，蓝色mps 校章，看来特青春，纯洁。</w:t>
      </w:r>
    </w:p>
    <w:p>
      <w:r>
        <w:t>我还替她准备了白袜，黑鞋。」我不知你跟男朋友做时怎样，但我有我的规矩，我必须女孩子向我跪下，另外，</w:t>
      </w:r>
    </w:p>
    <w:p>
      <w:r>
        <w:t>慎防你咬断我的小老二逃走，我必须把你的双1 绑起来，其他的，就凭你自己自由发挥。「綑绑全全时，她并没有</w:t>
      </w:r>
    </w:p>
    <w:p>
      <w:r>
        <w:t>太大反抗，而且当我把她的手拧到背後，她自动把双手托高，手掌捉住另一边手肘，一看就知这是被她男朋友调教</w:t>
      </w:r>
    </w:p>
    <w:p>
      <w:r>
        <w:t>熟练的结果。她还有脸说自己是处女，虽然我到这一刻仍觉得她的样子真的是，不过我已经决定要好好惩罚她说真</w:t>
      </w:r>
    </w:p>
    <w:p>
      <w:r>
        <w:t>的，我还真的未试过让女仔吸吮，凯敏她们都不肯，第一次居然就有全全这样的美女为我服务，想起都爽，我的小</w:t>
      </w:r>
    </w:p>
    <w:p>
      <w:r>
        <w:t>宅二已经不知不觉变成大淫棒全全，谁叫你生得这麽漂亮，系仔都忍吾住，系你逼我的」好了，现在向我跪下啦「</w:t>
      </w:r>
    </w:p>
    <w:p>
      <w:r>
        <w:t>好不容易在全全手上打了两个我做童军时学的金钱结，我对全全说我把她调转身，」跪下「我再次命令她她红着脸，</w:t>
      </w:r>
    </w:p>
    <w:p>
      <w:r>
        <w:t>我用手加压按在她肩头上。她先用一只脚跪下，然後两只脚跪在地上。</w:t>
      </w:r>
    </w:p>
    <w:p>
      <w:r>
        <w:t>她的小咀刚巧和我条鸠同一高度，真是天作之合，岩哂咀形我立即除裤，掏出又红又黑的老二，放到全全嘴仔</w:t>
      </w:r>
    </w:p>
    <w:p>
      <w:r>
        <w:t>前全全犹豫着，露出厌恶的表情，当然啦，她真的是乖乖女为了能加倍看到她受屈的样子，我更对她说，」我已经</w:t>
      </w:r>
    </w:p>
    <w:p>
      <w:r>
        <w:t>有几日没有洗过佢，你帮我吮乾净啦「我不是跟她说笑，为了可以更好好品嚐她，我故意在最近几天冲凉都冲吾乾</w:t>
      </w:r>
    </w:p>
    <w:p>
      <w:r>
        <w:t>净，我就是要老二有一阵尿味，遭质她」怎麽样「我用手指夹着老二，等待着，她却别过脸，气死人了，不过这也</w:t>
      </w:r>
    </w:p>
    <w:p>
      <w:r>
        <w:t>显得她加倍纯洁可爱。不是吗？如果她一上来就飞禽大咬，我反而对她没兴趣」好啦，如果你不愿意，我索性强奸</w:t>
      </w:r>
    </w:p>
    <w:p>
      <w:r>
        <w:t>你算了「我说」不「全全惊慌道她无助地望着我的小老二，然後痛苦地闭上眼，又睁开，下定决心似地，突然整个</w:t>
      </w:r>
    </w:p>
    <w:p>
      <w:r>
        <w:t>头向前移，用口一啖巳含住我个龟头」你要当我系你男朋友一模一样咁做，知道未？」她一面含着一面」吾「一声</w:t>
      </w:r>
    </w:p>
    <w:p>
      <w:r>
        <w:t>娇嗲应着，她这种被逼不能出声的样子十分柔情脆弱，就连不是虐待狂的男人看了都会心动想虐待她她先快速地蒜</w:t>
      </w:r>
    </w:p>
    <w:p>
      <w:r>
        <w:t>几下。当我的老二变得无可再大的时候，突然，讲你都吾信，佢居然一下便吻在我龟头上她不是草草了事地吻，而</w:t>
      </w:r>
    </w:p>
    <w:p>
      <w:r>
        <w:t>系深情的，女性向男性表示屈从的吻。我从未想过原来比女仔含会咁舒服，咁满足。霎时间，我真的以为全全很喜</w:t>
      </w:r>
    </w:p>
    <w:p>
      <w:r>
        <w:t>欢我，很喜欢这样为我吸吮。她平时就是这样服侍男朋友的吗。他男朋友可真有福气。</w:t>
      </w:r>
    </w:p>
    <w:p>
      <w:r>
        <w:t>但更精彩的现在才开始，全开始一下一下往我碌鸠旁边的地方吻着。我的龟头已经充血到随时可以发射的地部。</w:t>
      </w:r>
    </w:p>
    <w:p>
      <w:r>
        <w:t>但全全好有技巧地避开。她只是吻我的根部。在不过份刺激的情况下，令我继续保持性慾. 」好舒服啊，快d ，快</w:t>
      </w:r>
    </w:p>
    <w:p>
      <w:r>
        <w:t>d 「我赞美全全。她偷望了我一眼，发现我在看她时羞得满脸变成康乃馨的粉红色。但她没有停止。我只想尽快可</w:t>
      </w:r>
    </w:p>
    <w:p>
      <w:r>
        <w:t>以给她来过颜射。但她没有改变速度，不疾不除地侍奉我令我更加慾求不满，快要谷爆。</w:t>
      </w:r>
    </w:p>
    <w:p>
      <w:r>
        <w:t>这时，她又把我整个龟头含在咀里，开始用舌头去舔我下面V 字形既敏感地带。</w:t>
      </w:r>
    </w:p>
    <w:p>
      <w:r>
        <w:t>由於缺乏抽插同挤压的动作，虽然好辛苦，我还是没射出来全全，你真曳曳啊，我一阵一定要插到你好似我现</w:t>
      </w:r>
    </w:p>
    <w:p>
      <w:r>
        <w:t>在咁欲仙欲死。</w:t>
      </w:r>
    </w:p>
    <w:p>
      <w:r>
        <w:t>然後，她终於开始做着抽插的动作。她就像雏鸟吞食幼虫般吞噬我的奔周。抽出的时候还含着我的龟头，插入</w:t>
      </w:r>
    </w:p>
    <w:p>
      <w:r>
        <w:t>时却深深插进她的喉咙里间中她还会将头两边摇摆，给与我不同力度，不同角度的刺激除了舔之外，她还会用她可</w:t>
      </w:r>
    </w:p>
    <w:p>
      <w:r>
        <w:t>爱的粉红色舌头去吮，去舐，作旋转式地蒜，舒服极了，皇帝级三千妃嫔享受也不过如此，不，简直就快活过神仙。</w:t>
      </w:r>
    </w:p>
    <w:p>
      <w:r>
        <w:t>不过，我开始越来越妒忌她男朋友，为什麽有人天生就得享这种美女而我不能爱恨交缠。虽然其实我已经被全全吮</w:t>
      </w:r>
    </w:p>
    <w:p>
      <w:r>
        <w:t>到脑中一片混乱，什麽都想不到了，不过我还是下意识找紧全全个头。</w:t>
      </w:r>
    </w:p>
    <w:p>
      <w:r>
        <w:t>或许她收到这个指示，全全加快了速度，我感到自己碌野越来越硬，越来越直。当然啦，世上没有一碌鸠可以</w:t>
      </w:r>
    </w:p>
    <w:p>
      <w:r>
        <w:t>抗拒全全的魅力，真系挛到变番直。看着全全纯洁的样子，我突然谂到一个变态方法淫虐她。」2 拍2 ，3 拍3 ，</w:t>
      </w:r>
    </w:p>
    <w:p>
      <w:r>
        <w:t>4 拍4 ，6 拍8 ，3 拍3 「我要全全依着我叫的速度做抽插动作，而她亦没有惭对音乐系学生之名，所有拍子都准</w:t>
      </w:r>
    </w:p>
    <w:p>
      <w:r>
        <w:t>确无误。终於，在全全一轮快速攻势下，我极度满足，全身打了个冷震，忍吾住，如洪水冲破河堤般没头没脑射入</w:t>
      </w:r>
    </w:p>
    <w:p>
      <w:r>
        <w:t>全全口中。我捉住佢个头，吾比佢吐出来」给我全部吞下「我命令全全。</w:t>
      </w:r>
    </w:p>
    <w:p>
      <w:r>
        <w:t>我继续在她口中抽插几下，直到肯定最後一滴不留，整碌野都软哂。虽然她想反抗，但我不理她，佢彷佛已经</w:t>
      </w:r>
    </w:p>
    <w:p>
      <w:r>
        <w:t>被我插到快要窒息。</w:t>
      </w:r>
    </w:p>
    <w:p>
      <w:r>
        <w:t>我抽出来的时候，全全不住乾咳，彷佛感到很呕心似地想把我的精液吐出来当然，她这样做只是徒劳，她肚里</w:t>
      </w:r>
    </w:p>
    <w:p>
      <w:r>
        <w:t>已经吞食了我的精液，而且会被吸收到每一个细胞中」帮我吮乾净它「我再次命令全全。</w:t>
      </w:r>
    </w:p>
    <w:p>
      <w:r>
        <w:t>她虽然满脸委屈，但既然做得初一做埋十五，全全也好像认命似地，再次用舌头帮我舐起来。</w:t>
      </w:r>
    </w:p>
    <w:p>
      <w:r>
        <w:t>很奇怪的，我的小老二居然又开始有些冲动，尽管刚刚才射过一次全全的魅力真的没法抵挡当她觉得清理完毕</w:t>
      </w:r>
    </w:p>
    <w:p>
      <w:r>
        <w:t>时，突然，我一股脑儿拿自己的老二，放到她校章上，磨擦起来征服她，征服她的学校，这是我一早便幻想要做的</w:t>
      </w:r>
    </w:p>
    <w:p>
      <w:r>
        <w:t>事全全像不可思议地望着，然而一面受到她富於弹性的胸部的刺激，一面带着一定要令她身上这个校章蒙污的心态，</w:t>
      </w:r>
    </w:p>
    <w:p>
      <w:r>
        <w:t>我的老二又慢慢由软变硬，由小变大。</w:t>
      </w:r>
    </w:p>
    <w:p>
      <w:r>
        <w:t>全全犹豫着，露出厌恶的表情，当然啦，她真的是乖乖女为了能加倍看到她受屈的样子，我更对她说，」我已</w:t>
      </w:r>
    </w:p>
    <w:p>
      <w:r>
        <w:t>经有几日没有洗过佢，你帮我吮乾净啦「我不是跟她说笑，为了可以更好好品嚐她，我故意在最近几天冲凉都冲吾</w:t>
      </w:r>
    </w:p>
    <w:p>
      <w:r>
        <w:t>乾净，我就是要老二有一阵尿味，遭质她」怎麽样「我用手指夹着老二，等待着，她却别过脸，气死人了，不过这</w:t>
      </w:r>
    </w:p>
    <w:p>
      <w:r>
        <w:t>也显得她加倍纯洁可爱。不是吗？如果她一上来就飞禽大咬，我反而对她没兴趣」好啦，如果你不愿意，我索性强</w:t>
      </w:r>
    </w:p>
    <w:p>
      <w:r>
        <w:t>奸你算了「我说」不「全全惊慌道她无助地望着我的小老二，然後痛苦地闭上眼，又睁开，下定决心似地，突然整</w:t>
      </w:r>
    </w:p>
    <w:p>
      <w:r>
        <w:t>个头向前移，用口一啖巳含住我个龟头」你要当我系你男朋友一模一样咁做，知道未？」她一面含着一面」吾「一</w:t>
      </w:r>
    </w:p>
    <w:p>
      <w:r>
        <w:t>声娇嗲应着，她这种被逼不能出声的样子十分柔情脆弱，就连不是虐待狂的男人看了都会心动想虐待她她先快速地</w:t>
      </w:r>
    </w:p>
    <w:p>
      <w:r>
        <w:t>蒜几下。当我的老二变得无可再大的时候，突然，讲你都吾信，佢居然一下便吻在我龟头上她不是草草了事地吻，</w:t>
      </w:r>
    </w:p>
    <w:p>
      <w:r>
        <w:t>而系深情的，女性向男性表示屈从的吻。我从未想过原来比女仔含会咁舒服，咁满足。霎时间，我真的以为全全很</w:t>
      </w:r>
    </w:p>
    <w:p>
      <w:r>
        <w:t>喜欢我，很喜欢这样为我吸吮。她平时就是这样服侍男朋友的吗。他男朋友可真有福气。</w:t>
      </w:r>
    </w:p>
    <w:p>
      <w:r>
        <w:t>但更精彩的现在才开始，全开始一下一下往我碌鸠旁边的地方吻着。我的龟头已经充血到随时可以发射的地部。</w:t>
      </w:r>
    </w:p>
    <w:p>
      <w:r>
        <w:t>但全全好有技巧地避开。她只是吻我的根部。在不过份刺激的情况下，令我继续保持性慾. 」好舒服啊，快d ，快</w:t>
      </w:r>
    </w:p>
    <w:p>
      <w:r>
        <w:t>d 「我赞美全全。她偷望了我一眼，发现我在看她时羞得满脸变成康乃馨的粉红色。但她没有停止。我只想尽快可</w:t>
      </w:r>
    </w:p>
    <w:p>
      <w:r>
        <w:t>以给她来过颜射。但她没有改变速度，不疾不除地侍奉我令我更加慾求不满，快要谷爆。</w:t>
      </w:r>
    </w:p>
    <w:p>
      <w:r>
        <w:t>这时，她又把我整个龟头含在咀里，开始用舌头去舔我下面V 字形既敏感地带。</w:t>
      </w:r>
    </w:p>
    <w:p>
      <w:r>
        <w:t>由於缺乏抽插同挤压的动作，虽然好辛苦，我还是没射出来全全，你真曳曳啊，我一阵一定要插到你好似我现</w:t>
      </w:r>
    </w:p>
    <w:p>
      <w:r>
        <w:t>在咁欲仙欲死。</w:t>
      </w:r>
    </w:p>
    <w:p>
      <w:r>
        <w:t>然後，她终於开始做着抽插的动作。她就像雏鸟吞食幼虫般吞噬我的奔周。抽出的时候还含着我的龟头，插入</w:t>
      </w:r>
    </w:p>
    <w:p>
      <w:r>
        <w:t>时却深深插进她的喉咙里间中她还会将头两边摇摆，给与我不同力度，不同角度的刺激除了舔之外，她还会用她可</w:t>
      </w:r>
    </w:p>
    <w:p>
      <w:r>
        <w:t>爱的粉红色舌头去吮，去舐，作旋转式地蒜，舒服极了，皇帝级三千妃嫔享受也不过如此，不，简直就快活过神仙。</w:t>
      </w:r>
    </w:p>
    <w:p>
      <w:r>
        <w:t>不过，我开始越来越妒忌她男朋友，为什麽有人天生就得享这种美女而我不能爱恨交缠。虽然其实我已经被全全吮</w:t>
      </w:r>
    </w:p>
    <w:p>
      <w:r>
        <w:t>到脑中一片混乱，什麽都想不到了，不过我还是下意识找紧全全个头。</w:t>
      </w:r>
    </w:p>
    <w:p>
      <w:r>
        <w:t>或许她收到这个指示，全全加快了速度，我感到自己碌野越来越硬，越来越直。当然啦，世上没有一碌鸠可以</w:t>
      </w:r>
    </w:p>
    <w:p>
      <w:r>
        <w:t>抗拒全全的魅力，真系挛到变番直。看着全全纯洁的样子，我突然谂到一个变态方法淫虐她。」2 拍2 ，3 拍3 ，</w:t>
      </w:r>
    </w:p>
    <w:p>
      <w:r>
        <w:t>4 拍4 ，6 拍8 ，3 拍3 「我要全全依着我叫的速度做抽插动作，而她亦没有惭对音乐系学生之名，所有拍子都准</w:t>
      </w:r>
    </w:p>
    <w:p>
      <w:r>
        <w:t>确无误。终於，在全全一轮快速攻势下，我极度满足，全身打了个冷震，忍吾住，如洪水冲破河堤般没头没脑射入</w:t>
      </w:r>
    </w:p>
    <w:p>
      <w:r>
        <w:t>全全口中。我捉住佢个头，吾比佢吐出来」给我全部吞下「我命令全全。</w:t>
      </w:r>
    </w:p>
    <w:p>
      <w:r>
        <w:t>我继续在她口中抽插几下，直到肯定最後一滴不留，整碌野都软哂。虽然她想反抗，但我不理她，佢彷佛已经</w:t>
      </w:r>
    </w:p>
    <w:p>
      <w:r>
        <w:t>被我插到快要窒息。</w:t>
      </w:r>
    </w:p>
    <w:p>
      <w:r>
        <w:t>我抽出来的时候，全全不住乾咳，彷佛感到很呕心似地想把我的精液吐出来当然，她这样做只是徒劳，她肚里</w:t>
      </w:r>
    </w:p>
    <w:p>
      <w:r>
        <w:t>已经吞食了我的精液，而且会被吸收到每一个细胞中」帮我吮乾净它「我再次命令全全。</w:t>
      </w:r>
    </w:p>
    <w:p>
      <w:r>
        <w:t>她虽然满脸委屈，但既然做得初一做埋十五，全全也好像认命似地，再次用舌头帮我舐起来。</w:t>
      </w:r>
    </w:p>
    <w:p>
      <w:r>
        <w:t>很奇怪的，我的小老二居然又开始有些冲动，尽管刚刚才射过一次全全的魅力真的没法抵挡当她觉得清理完毕</w:t>
      </w:r>
    </w:p>
    <w:p>
      <w:r>
        <w:t>时，突然，我一股脑儿拿自己的老二，放到她校章上，磨擦起来征服她，征服她的学校，这是我一早便幻想要做的</w:t>
      </w:r>
    </w:p>
    <w:p>
      <w:r>
        <w:t>事全全像不可思议地望着，然而一面受到她富於弹性的胸部的刺激，一面带着一定要令她身上这个校章蒙污的心态，</w:t>
      </w:r>
    </w:p>
    <w:p>
      <w:r>
        <w:t>我的老二又慢慢由软变硬，由小变大。</w:t>
      </w:r>
    </w:p>
    <w:p>
      <w:r>
        <w:t>当你温柔地一下一下抽插，你先可以真正感受到全全屄洞既妙处她与一般处女的屄洞不同（其中一个原因当然</w:t>
      </w:r>
    </w:p>
    <w:p>
      <w:r>
        <w:t>因为她并不是处女），但她的洞洞真的比处女还紧窄，不但如此，如果你停止你疯狂狠狠的抽插，开始用你温柔的</w:t>
      </w:r>
    </w:p>
    <w:p>
      <w:r>
        <w:t>力量征服佢，你就会发现佢会慢慢吮住你碌野，慢慢吸入去，这才是最大的乐趣，真正的享受。&gt; 要这样才像个女</w:t>
      </w:r>
    </w:p>
    <w:p>
      <w:r>
        <w:t>人嘛！天生用来被屌的」舒吾舒服呀？」我问全全。</w:t>
      </w:r>
    </w:p>
    <w:p>
      <w:r>
        <w:t>佢无答我，不过从佢屄水流出量之多来睇（佢简直系水怪，搅到成个地下都系水）她大概也十分享受吧然後我</w:t>
      </w:r>
    </w:p>
    <w:p>
      <w:r>
        <w:t>吻了放在她胸前那只脚的芭蕾舞鞋，再告诉全全，」你的舞蹈女孩look劲正，能够屌一个像你这麽具灵性的女孩是</w:t>
      </w:r>
    </w:p>
    <w:p>
      <w:r>
        <w:t>我一生的心愿。「听着，全全全身一震，当然啦，除了肉体，我还在心灵上满足她。</w:t>
      </w:r>
    </w:p>
    <w:p>
      <w:r>
        <w:t>你比我happy ，我就比你更多happy.有来有往。这一向都是我的做人原则。</w:t>
      </w:r>
    </w:p>
    <w:p>
      <w:r>
        <w:t>但全全真正与众不同的地方，还在於她的气质。</w:t>
      </w:r>
    </w:p>
    <w:p>
      <w:r>
        <w:t>她浑身散发着艺术家的灵气，样子清纯脱俗吾在讲。</w:t>
      </w:r>
    </w:p>
    <w:p>
      <w:r>
        <w:t>佢的手手脚脚，全身骨架都是小小的，却不是骨瘦如柴那种，而系柔软的骨头外，薄薄包裹着一层柔软肌肤，</w:t>
      </w:r>
    </w:p>
    <w:p>
      <w:r>
        <w:t>正所谓冰肌肉骨。</w:t>
      </w:r>
    </w:p>
    <w:p>
      <w:r>
        <w:t>她全身每一处都展露着形状美好，吸引异性的线条。</w:t>
      </w:r>
    </w:p>
    <w:p>
      <w:r>
        <w:t>当你屄佢的时候，佢脸上痛苦，闪避，挣扎混杂着享受的表情更直教你男性体内的兽性大发，一种怜惜之心理</w:t>
      </w:r>
    </w:p>
    <w:p>
      <w:r>
        <w:t>油然而生。</w:t>
      </w:r>
    </w:p>
    <w:p>
      <w:r>
        <w:t>但你却不会亦不愿放弃不操她不侵犯她，因为你知道你每一下在她身上释放的男性攻击，都可以令她痛不欲生，</w:t>
      </w:r>
    </w:p>
    <w:p>
      <w:r>
        <w:t>你却可以从中得到前所未有的性兴奋。」自然的化身，春天的女神「。我这样说也不足以形容她的美丽。全的美简</w:t>
      </w:r>
    </w:p>
    <w:p>
      <w:r>
        <w:t>直有如阳光般耀眼，令人如沐春风，。没有一丝尘俗气。</w:t>
      </w:r>
    </w:p>
    <w:p>
      <w:r>
        <w:t>人们不是常说仙女下凡麽？她就是尘世中的仙女。</w:t>
      </w:r>
    </w:p>
    <w:p>
      <w:r>
        <w:t>其实仙女有什麽好？就系可以屄破她们的灵气。</w:t>
      </w:r>
    </w:p>
    <w:p>
      <w:r>
        <w:t>平日你扑女时，你可能会感到自己虚耗太多会伤身，然而当你扑全全时，你会感到她的灵秀之气从她唯一的小</w:t>
      </w:r>
    </w:p>
    <w:p>
      <w:r>
        <w:t>穴缓缓渗出来，包裹着你全身，不断为你补充能量。这正是中国古代采阴补阳的道理。</w:t>
      </w:r>
    </w:p>
    <w:p>
      <w:r>
        <w:t>然而，好境不常。</w:t>
      </w:r>
    </w:p>
    <w:p>
      <w:r>
        <w:t>在全全丝一般的阴道内抽插，渐渐，我的老二又像生病了似的不受控制地肿胀起来，越来越敏感，原本我打算</w:t>
      </w:r>
    </w:p>
    <w:p>
      <w:r>
        <w:t>继续温柔地抽插她，但无奈把持吾住，冲动得要立刻给她来个狠狠抽插。</w:t>
      </w:r>
    </w:p>
    <w:p>
      <w:r>
        <w:t>不过全全看来并没有什不满，她还陶醉得闭上眼睛呢。</w:t>
      </w:r>
    </w:p>
    <w:p>
      <w:r>
        <w:t>现在，我正以八浅两深的速度在全全的洞洞内拚搏着。」全全，我一定要射在你里面「我跟她说。</w:t>
      </w:r>
    </w:p>
    <w:p>
      <w:r>
        <w:t>她立即睁大眼睛，惊慌地重新开始挣扎，但她愈挣扎，我就愈兴奋。反正佢已经比我屌紧，点都逃吾过我的淫</w:t>
      </w:r>
    </w:p>
    <w:p>
      <w:r>
        <w:t>威之下。而且佢愈系乱咁郁，佢夹住我老二既阴道就愈紧，愈系比到我不同感受和刺激，这只会加倍地挑逗着我。</w:t>
      </w:r>
    </w:p>
    <w:p>
      <w:r>
        <w:t>我重新又现出色魔的本性。」求你不要啊，不要射在我里面。「全全叫着」不行，我要你知道我既利害，我知</w:t>
      </w:r>
    </w:p>
    <w:p>
      <w:r>
        <w:t>你喜欢被男人征服的，我现在就要好好征服你。「说着，我把她放在我膊头上的一只脚也放下来，放到佢胸前，把</w:t>
      </w:r>
    </w:p>
    <w:p>
      <w:r>
        <w:t>两只脚交叉，做个盘膝而坐既姿态，然後我突然一发力，将佢抱起，换成了女上男下的姿势。</w:t>
      </w:r>
    </w:p>
    <w:p>
      <w:r>
        <w:t>我要全全坐起身，然後用女上男下的方法攻陷佢、屌佢。</w:t>
      </w:r>
    </w:p>
    <w:p>
      <w:r>
        <w:t>各位兄弟都知啦，这个姿势有「坐莲」、「独龙钻」、「玉女上梯」等招式，我见全全这副仙女模样，怕怕丑</w:t>
      </w:r>
    </w:p>
    <w:p>
      <w:r>
        <w:t>丑，都是纯情玉女一名，於是我决定用难度较底她也比较舒服的「坐莲」公式抽插佢。</w:t>
      </w:r>
    </w:p>
    <w:p>
      <w:r>
        <w:t>不过，在这以前，我要她先欣赏自己被插的美态。</w:t>
      </w:r>
    </w:p>
    <w:p>
      <w:r>
        <w:t>或许被插真的很痛（幸好我们男仔不需要有这种经验），全全双脚无力地垂在地上，我执起她穿着芭蕾舞鞋的</w:t>
      </w:r>
    </w:p>
    <w:p>
      <w:r>
        <w:t>脚爱惜地吻了吻，以示奖励，然後跟她说，」全全，你看，你穿芭蕾舞鞋的双脚多麽漂亮。「她底下头，睁开疲倦</w:t>
      </w:r>
    </w:p>
    <w:p>
      <w:r>
        <w:t>的眼睛一看，随即立刻中了我的诡计，映入她眼帘的正是我插在她体内，被她屄洞夹着的大老二，现在它真的很大</w:t>
      </w:r>
    </w:p>
    <w:p>
      <w:r>
        <w:t>啊，雄姿英发，已经进入最佳作战状态，虽然它变得大无可，但被全全紧窄的阴道一收缩一夹，都无可避免直径缩</w:t>
      </w:r>
    </w:p>
    <w:p>
      <w:r>
        <w:t>少了五分之一，是以它已经被迫得随时都有发射的危险。</w:t>
      </w:r>
    </w:p>
    <w:p>
      <w:r>
        <w:t>当全全看到这精彩场面，意识到我正在造着这种人类最古老的交合之事时。她的脸又立刻红了。</w:t>
      </w:r>
    </w:p>
    <w:p>
      <w:r>
        <w:t>我最最最欣赏她这种害羞模样，这种娇态才是女孩儿家应该有的嘛！我实在无法想像自己去屌一个男人婆，我</w:t>
      </w:r>
    </w:p>
    <w:p>
      <w:r>
        <w:t>真後悔只把全全的双手随随便便绑在背後，没有用正式的sm綑绑法，如果把绳绕过她胸部，强行把她身体曲线更夸</w:t>
      </w:r>
    </w:p>
    <w:p>
      <w:r>
        <w:t>张地勾勒出来，这种虐待的美态一定会带给我更激的快感，爽得不能再爽。</w:t>
      </w:r>
    </w:p>
    <w:p>
      <w:r>
        <w:t>我再次吻一下全全穿着芭蕾舞鞋的脚，把她双腿跷成盘膝的姿态，准备「坐莲」，然後对全全说，」你的妹妹</w:t>
      </w:r>
    </w:p>
    <w:p>
      <w:r>
        <w:t>好像很喜欢吃我的热狗啊！「她害羞得不敢看我。」全全，双手被绑着失去自由是不是很刺激呢？完全被动的感觉</w:t>
      </w:r>
    </w:p>
    <w:p>
      <w:r>
        <w:t>是否很high，这是正常性爱不能体会的，或许你以後都没有机会尝试了，想不想试下更极端的感觉，不过如果你想</w:t>
      </w:r>
    </w:p>
    <w:p>
      <w:r>
        <w:t>试，我就要重新綑绑你，所以不能分心进行抽插，你要自己摆动身子，我们才能继续作爱，你现在就开始啦，好不</w:t>
      </w:r>
    </w:p>
    <w:p>
      <w:r>
        <w:t>好？」她没出声，我把她芭蕾舞裙另一边的吊带也拉下来，让她两边玉乳完全暴露，令她更加春情勃发，然後她才</w:t>
      </w:r>
    </w:p>
    <w:p>
      <w:r>
        <w:t>羞怯地说道，」你郁啦，你系男仔，最多我让你綑绑呀。「我早知她会答应的，因为从狩猎场的文章上的资料显示，</w:t>
      </w:r>
    </w:p>
    <w:p>
      <w:r>
        <w:t>sm用绳綑绑被屌正是她的心头好，无论她怎麽装模作样，都无法抗拒这个诱惑。</w:t>
      </w:r>
    </w:p>
    <w:p>
      <w:r>
        <w:t>我当然没有识破她。说真的，我这个人对於美少女一向都有隐恶扬善的好处（好比凯敏，她被我屌完後，我把</w:t>
      </w:r>
    </w:p>
    <w:p>
      <w:r>
        <w:t>她乳房如何弹手，蜜穴如何紧窄，对我如何痴缠全部爆给男生知──虽然她的身体跟全全比显得像缸瓦──不过现</w:t>
      </w:r>
    </w:p>
    <w:p>
      <w:r>
        <w:t>在全演艺都知她是一条名副其实的索女。），我尊重全全的漂亮，於是只对她说，」ml这家野，要双方付出才可以</w:t>
      </w:r>
    </w:p>
    <w:p>
      <w:r>
        <w:t>的嘛，正所谓more you pain ，more you gain ，如果我挂住屌你，边可以将你绑得漂漂亮亮。「」你真的会绑得</w:t>
      </w:r>
    </w:p>
    <w:p>
      <w:r>
        <w:t>很漂亮麽？」全全问。」是的，而且我会绑得好紧，让你几乎透不过气那种，好不好？」」好啊。「全全小声地说。</w:t>
      </w:r>
    </w:p>
    <w:p>
      <w:r>
        <w:t>或许sm这环节令全全太兴奋，她终於在不为意间泄漏了心中的秘密。</w:t>
      </w:r>
    </w:p>
    <w:p>
      <w:r>
        <w:t>得到美人的鼓励，我自然加倍卖力。</w:t>
      </w:r>
    </w:p>
    <w:p>
      <w:r>
        <w:t>或许全全明白到呆着不动也不是办法，只有陡增大家的苦闷，於是在我再三催促下，她开始慢慢地自己前後摇</w:t>
      </w:r>
    </w:p>
    <w:p>
      <w:r>
        <w:t>摆身体，尝试了平生首次以自己的意志和节奏被抽插，享受主动和被动的矛盾快感然而，「坐莲」的姿势好像不能</w:t>
      </w:r>
    </w:p>
    <w:p>
      <w:r>
        <w:t>以女方做主导，因为女方双足无发力点，女方的动作不够，大抽插的幅度极少，全全在已经沈沦，欲求不满的情况</w:t>
      </w:r>
    </w:p>
    <w:p>
      <w:r>
        <w:t>下显得很不舒服，於是尴尬地问我，」我可以把双脚放到地上去吗？」」我故意问她，「你把脚放到地上干什麽？」</w:t>
      </w:r>
    </w:p>
    <w:p>
      <w:r>
        <w:t>她红住脸答，「这样可以方便些。」</w:t>
      </w:r>
    </w:p>
    <w:p>
      <w:r>
        <w:t>我表达了原来如此的感想，她害羞得又把头闪往一边，能够在这些小地方花些心思羞辱她，增加她女性的娇态，</w:t>
      </w:r>
    </w:p>
    <w:p>
      <w:r>
        <w:t>实在让我开心死了。</w:t>
      </w:r>
    </w:p>
    <w:p>
      <w:r>
        <w:t>我要全全趴在我胸膛上，这样可以方便我去绑她，也可以方便佢自己进行抽插动作。</w:t>
      </w:r>
    </w:p>
    <w:p>
      <w:r>
        <w:t>她像坐摇摇板，漂亮的屁股在拮上拮落，我们的交合愈来愈顺利，我又感到老二有了一阵想射精入她体内的冲</w:t>
      </w:r>
    </w:p>
    <w:p>
      <w:r>
        <w:t>动。</w:t>
      </w:r>
    </w:p>
    <w:p>
      <w:r>
        <w:t>我用綑绑全全来分散自己的注意力。</w:t>
      </w:r>
    </w:p>
    <w:p>
      <w:r>
        <w:t>我把她手腕上那个绑得不太实的结解开，再重新把她双臂叠齐，在她手腕对上一些的地方打第一个结。</w:t>
      </w:r>
    </w:p>
    <w:p>
      <w:r>
        <w:t>这时，全全「呀」的一声叹了口气，她好像已经完全融入性爱的漩涡中，她似乎极端享受被綑绑的受虐感，嘴</w:t>
      </w:r>
    </w:p>
    <w:p>
      <w:r>
        <w:t>角含春（正确地说是流着口水），一边因为下体传来的快感喘息着，一边从口中吐出如兰的气息。</w:t>
      </w:r>
    </w:p>
    <w:p>
      <w:r>
        <w:t>她做到自己闭上双眼然後我把绕绕回她前胸，这样做需要很麻烦，必需要扶她身体坐直，但能够有这样一位美</w:t>
      </w:r>
    </w:p>
    <w:p>
      <w:r>
        <w:t>少女被自己綑绑，这麽难得的机会，绦计啦，何况全全好听话，佢一直没有停止自我抽插，我这麽花心思去绑她也</w:t>
      </w:r>
    </w:p>
    <w:p>
      <w:r>
        <w:t>是应该的。</w:t>
      </w:r>
    </w:p>
    <w:p>
      <w:r>
        <w:t>绕回去後，我把绳放到她手腕上又打一个结，才再绕向前面，这样绑会较紧，她会好feel d（虽然我不知这对</w:t>
      </w:r>
    </w:p>
    <w:p>
      <w:r>
        <w:t>女仔来说是痛苦还是快乐，总之我会供给全全宇宙最强的刺激。）绑完上面，我又绑全全乳房的下半部。</w:t>
      </w:r>
    </w:p>
    <w:p>
      <w:r>
        <w:t>我把绳紧紧勒入去，尽量往上吊，於是全全两只奶就像猪肉铺挂钩上等着出卖的猪肉，等着被我享受，当然全</w:t>
      </w:r>
    </w:p>
    <w:p>
      <w:r>
        <w:t>全的乳房比较新鲜，肥美，而且形状漂亮得多，绑完後，我重新将她摆回直坐的姿态。</w:t>
      </w:r>
    </w:p>
    <w:p>
      <w:r>
        <w:t>佢开始依依呀呀，绑成这样，大概不怎麽郁动也会感到浑身不自在，感到痛苦吧。然而，我知道这才是全全真</w:t>
      </w:r>
    </w:p>
    <w:p>
      <w:r>
        <w:t>正想要的。</w:t>
      </w:r>
    </w:p>
    <w:p>
      <w:r>
        <w:t>我幻想，究竟全全的男友会用什麽招式綑绑她，会否使用什麽高难度綑绑术，不过我想由於我对全全没有长久</w:t>
      </w:r>
    </w:p>
    <w:p>
      <w:r>
        <w:t>感情，应该是我比较重手，但我渐渐怀疑这正确性，我开始恐惧，怒火中烧，我一定要想一个办法完全征服全全，</w:t>
      </w:r>
    </w:p>
    <w:p>
      <w:r>
        <w:t>战胜佢boyfriend.我不能容忍有男人扑野技术好过我。</w:t>
      </w:r>
    </w:p>
    <w:p>
      <w:r>
        <w:t>我来了个鲤鱼反身，把全反压在下面。还是男上女下，我主动抽插她为的好。</w:t>
      </w:r>
    </w:p>
    <w:p>
      <w:r>
        <w:t>「我要插死你，我要征服你。」我向全全宣布。</w:t>
      </w:r>
    </w:p>
    <w:p>
      <w:r>
        <w:t>我将佢反转身，采取下跪的姿势，期间我没有停止抽插，我听到她几声呻吟，或许在女性体内做这种180 度转</w:t>
      </w:r>
    </w:p>
    <w:p>
      <w:r>
        <w:t>动会带给她们非比寻常的刺激（我不知道，因为我也是第一次这样交换体位）。不过当我形成整个狗仔式并叫佢扮</w:t>
      </w:r>
    </w:p>
    <w:p>
      <w:r>
        <w:t>狗叫的时候，她终於意识到是什麽一回事，害羞到大叫，「不要！救命！快放开我。」</w:t>
      </w:r>
    </w:p>
    <w:p>
      <w:r>
        <w:t>我当然不会应她要求，佢开始曳曳，激烈挣扎，幸好，还是给我立即想到个办法征服她，我提起她背後绑得有</w:t>
      </w:r>
    </w:p>
    <w:p>
      <w:r>
        <w:t>如蜘蛛网球的绳索网，佢立即任身软哂，而且因为少了头部作支撑，失去重心，阴道突然把我的大老二一夹，我忍</w:t>
      </w:r>
    </w:p>
    <w:p>
      <w:r>
        <w:t>不住加快插她，狠狠插她，再次逼她依呀啊呀地叫，不过这样做活塞活动我双手成日要提着她身上的绳，有嫌不够</w:t>
      </w:r>
    </w:p>
    <w:p>
      <w:r>
        <w:t>畅快，於是我便想到要把绕绑在天花板上，然後继续我们的欢爱。</w:t>
      </w:r>
    </w:p>
    <w:p>
      <w:r>
        <w:t>可惜天花板太高了，随非我们停下来不做爱，否则连边都摸不上，何况又无钩，终究没用。</w:t>
      </w:r>
    </w:p>
    <w:p>
      <w:r>
        <w:t>我视线向四周搜索，终於比我发现那支收音mic ，顺便说明一下，那不是大家常见的，而是在片场用的，有一</w:t>
      </w:r>
    </w:p>
    <w:p>
      <w:r>
        <w:t>个人高的那一种但那离我们有点距离，大家还记得吧，我早安排好将这一天的整幕戏拍入菲林中，回家慢慢欣赏，</w:t>
      </w:r>
    </w:p>
    <w:p>
      <w:r>
        <w:t>由於全全的手被绑，不能趴行（真是针没有两头利），於是我唯有伸长脚把它了过来。</w:t>
      </w:r>
    </w:p>
    <w:p>
      <w:r>
        <w:t>由於都几远，我只脚刚巧扣到，但当我一发力时，脚差点抽筋，老二也在全全体内缩小了。</w:t>
      </w:r>
    </w:p>
    <w:p>
      <w:r>
        <w:t>真无瘾！待会一定要全全给我好好补偿。</w:t>
      </w:r>
    </w:p>
    <w:p>
      <w:r>
        <w:t>「知错没有？」当我把全全绑在收音mic 上，上半身悬起，我便狠狠打了她的pat pat 一下问。</w:t>
      </w:r>
    </w:p>
    <w:p>
      <w:r>
        <w:t>「害我多了那麽多麻烦，我一定要罚你，快d 嗌，快d 扮狗叫。」我对全全说我双手又在全全的乳房上爱抚，</w:t>
      </w:r>
    </w:p>
    <w:p>
      <w:r>
        <w:t>一招「倒提梨瓜」，然而她一直没有回答，激怒了我，我大大力一野搾落去，直到搓到佢个胸完全变形，而且每抽</w:t>
      </w:r>
    </w:p>
    <w:p>
      <w:r>
        <w:t>插几下，我就用手打佢pat pat 一下，她倔强地不出声，这只有更加增强我的征服慾，我一面双手像打定音鼓一样</w:t>
      </w:r>
    </w:p>
    <w:p>
      <w:r>
        <w:t>打佢屁股，一面问佢，「知错未？知我厉害未？」</w:t>
      </w:r>
    </w:p>
    <w:p>
      <w:r>
        <w:t>她不作声，只是痛苦地叫着，但系佢越痛苦我就越兴奋，终於当我打到佢我自己手掌都有d 痛时，佢终於话，</w:t>
      </w:r>
    </w:p>
    <w:p>
      <w:r>
        <w:t>「我知错啦，我投降啦，你放过我啦。」</w:t>
      </w:r>
    </w:p>
    <w:p>
      <w:r>
        <w:t>但这时候我正是火起，已经进入疯狂状态，我什麽都不顾啦，我更大力去打她，抽插她，终於在一阵激烈的痉</w:t>
      </w:r>
    </w:p>
    <w:p>
      <w:r>
        <w:t>挛後，我射精了。</w:t>
      </w:r>
    </w:p>
    <w:p>
      <w:r>
        <w:t>这次流量很多，我全部射在全全里面。有些精液什至从全全里面倒流出来。</w:t>
      </w:r>
    </w:p>
    <w:p>
      <w:r>
        <w:t>好有征服感。遗憾的是，我未能征服到全全扮狗叫。</w:t>
      </w:r>
    </w:p>
    <w:p>
      <w:r>
        <w:t>我突然灵机一触，既然佢boyfriend 帮佢破处，我都要获得佢第一次，我决定要征服全全的屎眼。为了不用这</w:t>
      </w:r>
    </w:p>
    <w:p>
      <w:r>
        <w:t>种羞人的地方长期被抽插，全全必定肯装狗叫的，再倔强也不怕她不叫。</w:t>
      </w:r>
    </w:p>
    <w:p>
      <w:r>
        <w:t>我正要实行这个计划，但就在这时，门开了，走来一个女人，正是四大美人之中的陈美。</w:t>
      </w:r>
    </w:p>
    <w:p>
      <w:r>
        <w:t>「好罗，」陈美说，「你都色胆包天呀，居然够胆系学校老强，仲要老强这个全校最索的小贱人，平时佢几纯</w:t>
      </w:r>
    </w:p>
    <w:p>
      <w:r>
        <w:t>呀，点知造起上来咪又系母狗一条。」</w:t>
      </w:r>
    </w:p>
    <w:p>
      <w:r>
        <w:t>陈美冷冷地说。</w:t>
      </w:r>
    </w:p>
    <w:p>
      <w:r>
        <w:t>这时，我正将条鸠从全全个洞里抽出，而全全则疲倦到在地上易上双眼，喘息着。</w:t>
      </w:r>
    </w:p>
    <w:p>
      <w:r>
        <w:t>「啊，这是什麽啊？」，陈美走到摄影机前，「啊，你仲大胆到录底慢慢睇，你死梗啦。」她把那录影带取出，</w:t>
      </w:r>
    </w:p>
    <w:p>
      <w:r>
        <w:t>拿在手上。</w:t>
      </w:r>
    </w:p>
    <w:p>
      <w:r>
        <w:t>「你想怎样？」我对她说，「我跟全全是自愿的，你告我吾到的。」</w:t>
      </w:r>
    </w:p>
    <w:p>
      <w:r>
        <w:t>「佢系自愿的麽？」陈美冷笑着说，「那麽你为什麽要用绳将她绑住？虽然我不喜欢她，但我都不信她会这麽</w:t>
      </w:r>
    </w:p>
    <w:p>
      <w:r>
        <w:t>淫贱，居然自动玩起sm来。」</w:t>
      </w:r>
    </w:p>
    <w:p>
      <w:r>
        <w:t>「好了，我的陈美姐，」我对她说，「你到底想怎样？我们一无仇，二无怨，你总不成想我坐牢吧？」</w:t>
      </w:r>
    </w:p>
    <w:p>
      <w:r>
        <w:t>「当然不想，」佢古古惑惑笑道，「吾告你都得，随非你证明佢（全知贤）比你绑系自愿，and 同时可以证明</w:t>
      </w:r>
    </w:p>
    <w:p>
      <w:r>
        <w:t>这样做能够令我地女仔有性兴奋。」</w:t>
      </w:r>
    </w:p>
    <w:p>
      <w:r>
        <w:t>「好，我现在就证明比你睇，是你自己找的。」</w:t>
      </w:r>
    </w:p>
    <w:p>
      <w:r>
        <w:t>我冲过去，把原本为全全准备却用剩了的麻绳綑在她身上，「知死未，我好快就要你领略同全全一样的痛快。」</w:t>
      </w:r>
    </w:p>
    <w:p>
      <w:r>
        <w:t>「你以为这样随随便便绑住我，就可以将我变成母狗麽？现在我一点都不觉得痛苦，更没有兴奋。」她高傲地</w:t>
      </w:r>
    </w:p>
    <w:p>
      <w:r>
        <w:t>说。</w:t>
      </w:r>
    </w:p>
    <w:p>
      <w:r>
        <w:t>她的确很高傲，我男性的征服慾又被她唤了出来。</w:t>
      </w:r>
    </w:p>
    <w:p>
      <w:r>
        <w:t>「可恶！」我将反绑在身後她的手腕重新绑上，交叉起来，狠狠扭到接近颈部的地方。「」啊，好痛哟，我知</w:t>
      </w:r>
    </w:p>
    <w:p>
      <w:r>
        <w:t>错啦。「她说。</w:t>
      </w:r>
    </w:p>
    <w:p>
      <w:r>
        <w:t>然而我看到的却是一副陶醉表情。</w:t>
      </w:r>
    </w:p>
    <w:p>
      <w:r>
        <w:t>方才我已经怀疑她在引诱我，现在我更证实她有d M 女（被虐）的倾向，所以我无理她，继续用这种从日本A</w:t>
      </w:r>
    </w:p>
    <w:p>
      <w:r>
        <w:t>片借鉴过来的高手吊办法，把她前胸也绑起来。</w:t>
      </w:r>
    </w:p>
    <w:p>
      <w:r>
        <w:t>虽然佢没有全全那麽漂亮，又没那麽纯，但她的胸部更大，绑起来更有呼之欲出之感。」你不要这麽粗鲁呀，</w:t>
      </w:r>
    </w:p>
    <w:p>
      <w:r>
        <w:t>人家还是处女。「她说。</w:t>
      </w:r>
    </w:p>
    <w:p>
      <w:r>
        <w:t>佢现在的表情劲lumb，吾记得话比大家知，佢由於要排话剧，扮女学生（其实佢真的是女学生），於是着了一</w:t>
      </w:r>
    </w:p>
    <w:p>
      <w:r>
        <w:t>条旗袍校裙，这条校裙几贴身，唯一缺点系吾够高叉，这当然不是问题。我一手就用力撕落去。」哗，你想点呀？</w:t>
      </w:r>
    </w:p>
    <w:p>
      <w:r>
        <w:t>我条裙明天还要着，你撕烂了，点算好？」校裙下摆在我暴力下已经不见了一大块。</w:t>
      </w:r>
    </w:p>
    <w:p>
      <w:r>
        <w:t>妹有点慌张，但更多的是兴奋。」你想想系过不过到今天先啦。「我冷笑对她说。</w:t>
      </w:r>
    </w:p>
    <w:p>
      <w:r>
        <w:t>曾经以为甩屌过全全这麽漂亮的美少女，我对其他女人都会无反应，自此变成个可怜性无能，但当我见到陈美</w:t>
      </w:r>
    </w:p>
    <w:p>
      <w:r>
        <w:t>雪白大脾时，我还有忍不住想一口咬下去。</w:t>
      </w:r>
    </w:p>
    <w:p>
      <w:r>
        <w:t>然而，我知道一般的方法绝不能够满足她。就算正如她自己所说，她是处女，但M 女就系M 女，佢地一定要比</w:t>
      </w:r>
    </w:p>
    <w:p>
      <w:r>
        <w:t>人虐待，比人淩虐，先至畅快。</w:t>
      </w:r>
    </w:p>
    <w:p>
      <w:r>
        <w:t>我突然想到个念头，我走过去从自己条裤上解下皮带，」跪底，趴在地上。「我命令陈美，她乖乖照做。</w:t>
      </w:r>
    </w:p>
    <w:p>
      <w:r>
        <w:t>我以前没有施刑经验，这更带比我更大的刺激发发发…皮带铿锵有力打落佢身上，佢痛得尖叫。</w:t>
      </w:r>
    </w:p>
    <w:p>
      <w:r>
        <w:t>很爽！原来鞭打女孩子是这麽愉快的事。</w:t>
      </w:r>
    </w:p>
    <w:p>
      <w:r>
        <w:t>之後我对她做了跟全全一样的淫行佢个小穴虽然没有全住的紧窄，但原来佢真系处女，所以这一回真的插到佢</w:t>
      </w:r>
    </w:p>
    <w:p>
      <w:r>
        <w:t>依呀鬼叫，简直系鬼哭神号，不过最令我畅快的还是全全中途醒过来，当我发现佢望住我屌陈美时，我更high，爽</w:t>
      </w:r>
    </w:p>
    <w:p>
      <w:r>
        <w:t>到立即射了出来，然而射完再射，我望下全全，又望下陈美，将佢地两个的形象结合，在陈美的屄洞内，一泻而注，</w:t>
      </w:r>
    </w:p>
    <w:p>
      <w:r>
        <w:t>不过有一点不同的是，我并没有放过陈美的小屎眼，所以最後佢口中，阴道中，屁眼中都好好保存着我大量精液而</w:t>
      </w:r>
    </w:p>
    <w:p>
      <w:r>
        <w:t>当我解开佢和全全身上的绳时，佢地都尴尬地笑了，陈美对全全没有了以往的敌意，反而多了一层亲密，多了一种</w:t>
      </w:r>
    </w:p>
    <w:p>
      <w:r>
        <w:t>秘密关系。</w:t>
      </w:r>
    </w:p>
    <w:p>
      <w:r>
        <w:t>当然啦，佢两个都比我屌过，体内都有我亿亿万万的子子孙孙。</w:t>
      </w:r>
    </w:p>
    <w:p>
      <w:r>
        <w:t>至於那合录影带，我当然自己伶番，回家慢慢欣赏。</w:t>
      </w:r>
    </w:p>
    <w:p>
      <w:r>
        <w:t>遗憾的是，之後我没有机会再屌全全，她好像不想再提这件事，见到我就远远避开。不过陈美倒是上了瘾，她</w:t>
      </w:r>
    </w:p>
    <w:p>
      <w:r>
        <w:t>像凯敏一样，需索好大，什至一天之内试过自己提出要5 次，她什至成了推广sm大使，安排凯敏，嘉宝，子旋她们，</w:t>
      </w:r>
    </w:p>
    <w:p>
      <w:r>
        <w:t>一於给我来个」四大美人sm大串烧「，佢地每个自此更是乐此不疲，无sm不欢。虽然我享了艳福，但却也苦了我。</w:t>
      </w:r>
    </w:p>
    <w:p>
      <w:r>
        <w:t>由於虚耗过度，在学年剩底的几个月，我成日病，不过都值得，我现在还找了陈美做我固定女朋友。</w:t>
      </w:r>
    </w:p>
    <w:p>
      <w:r>
        <w:t>她告诉我佢好小的时候便发现自己喜欢被爸爸打屁股，有种受虐倾向，佢好想谈恋爱，但又惊男仔接受不了，</w:t>
      </w:r>
    </w:p>
    <w:p>
      <w:r>
        <w:t>唯有扮高傲，索性吾拍拖，现在她找到了我这样一个英明神武的主人，终於可以安心做一条忠心的小母狗。</w:t>
      </w:r>
    </w:p>
    <w:p>
      <w:r>
        <w:t>另外，当日由於我想不会再有机会屌全全和陈美，於是临走时我不理她们反对，在她们的小内裤上撕下她们的</w:t>
      </w:r>
    </w:p>
    <w:p>
      <w:r>
        <w:t>卫生巾以作留念现在，全全的卫生巾还在我这里，每当陈美不在我身边（虽然这种时候绝无仅有），但当我寂寞，</w:t>
      </w:r>
    </w:p>
    <w:p>
      <w:r>
        <w:t>或者挂念全全时，都会拿她的卫生巾出来看一看，闻一闻，回忆强奸她那一天我们共有的愉快时光。顺便比较一下</w:t>
      </w:r>
    </w:p>
    <w:p>
      <w:r>
        <w:t>佢和陈美的屄水和经血，比较一下边个香d ，边个清新d.说真的，跟全全一个做，就已经可以得到等同四大美人一</w:t>
      </w:r>
    </w:p>
    <w:p>
      <w:r>
        <w:t>起做的享受。</w:t>
      </w:r>
    </w:p>
    <w:p>
      <w:r>
        <w:t>全全，我心爱的全知贤，我好挂住你，我地几时可以来番场友谊赛呢？【完】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