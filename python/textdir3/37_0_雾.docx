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雾</w:t>
      </w:r>
    </w:p>
    <w:p>
      <w:r>
        <w:t>夏日炎炎正好眠，考个大学过好年。经过多年征战，好不容易考上某国立大学，多年的考试生涯，也正式划上</w:t>
      </w:r>
    </w:p>
    <w:p>
      <w:r>
        <w:t>句号。</w:t>
      </w:r>
    </w:p>
    <w:p>
      <w:r>
        <w:t>说实在的，大学生活的确多采多姿，才新生训练时，就可见到学长们关爱的眼神，自然，关爱不到我身上，学</w:t>
      </w:r>
    </w:p>
    <w:p>
      <w:r>
        <w:t>长们早围着女同学们飞来飞去，那轮的到咱们？</w:t>
      </w:r>
    </w:p>
    <w:p>
      <w:r>
        <w:t>班上总有一两个大美女，身边的苍蝇飞呀飞的，真是三千宠爱集一身，天气冷了，就有人要她多穿衣服；生日</w:t>
      </w:r>
    </w:p>
    <w:p>
      <w:r>
        <w:t>到了，还可收到不计其数的礼物，更不必提计概作业，她们永远有人帮忙。我虽然看不下去，却也莫可奈何的自顾</w:t>
      </w:r>
    </w:p>
    <w:p>
      <w:r>
        <w:t>自的，谁教老妈生我丑呢？</w:t>
      </w:r>
    </w:p>
    <w:p>
      <w:r>
        <w:t>也许是自信心有损，我多半躲在旁边闷不吭声，从未和班上女生往来，课翘的又凶，班上没几个人认得我，倒</w:t>
      </w:r>
    </w:p>
    <w:p>
      <w:r>
        <w:t>也是逍遥自在。浑浑噩噩的过了几天，总务找我收了三百块，我也没问，糊里糊涂的跟其他同学一样交了。後来才</w:t>
      </w:r>
    </w:p>
    <w:p>
      <w:r>
        <w:t>知到遭人陷害，交的是迎新露营的钱，既然被拐了，当然要去，不然岂不是吃亏吃大了？幸亏是到坪林去，找个地</w:t>
      </w:r>
    </w:p>
    <w:p>
      <w:r>
        <w:t>方钓个鱼，吃吃烤肉也是怡然自得。</w:t>
      </w:r>
    </w:p>
    <w:p>
      <w:r>
        <w:t>众所嘱目的迎新红娘宿营就在我心不甘，情不愿之下展开。由新竹到坪林的路上，手脚勤快的学长同学们早已</w:t>
      </w:r>
    </w:p>
    <w:p>
      <w:r>
        <w:t>钉住班上几块肥肉，还好我有带钓竿，整理一下钓具，看一看风景，倒也不会那麽无趣。</w:t>
      </w:r>
    </w:p>
    <w:p>
      <w:r>
        <w:t>一到营地，我问清楚吃饭时间之後，立刻手提钓竿，往人少的水边移动。不知怎麽回事儿，坪林的鱼特别难钓，</w:t>
      </w:r>
    </w:p>
    <w:p>
      <w:r>
        <w:t>几个小时下来，才钓个三四尾，偏偏好死不死又有三个不知那里来的女生跑到我身边玩水，眼见鱼是不能好好钓了，</w:t>
      </w:r>
    </w:p>
    <w:p>
      <w:r>
        <w:t>乾脆看个美女，要是春光外泄一下，鱼跑掉的损失就正好扯平。</w:t>
      </w:r>
    </w:p>
    <w:p>
      <w:r>
        <w:t>这三个女的看起来似乎是自己班上的，我没上过几堂课，分不出谁是谁，不过有一个可以确定的是班上的大美</w:t>
      </w:r>
    </w:p>
    <w:p>
      <w:r>
        <w:t>女。咦？她怎麽摆脱学长们的纠缠，过来玩水了？她平常连丑一点的男生都不看第二眼，走路时永远看着上方，越</w:t>
      </w:r>
    </w:p>
    <w:p>
      <w:r>
        <w:t>想越是一肚子火，平常是不是被人宠坏了，连有人钓鱼都要过来吵！今天风又不够大，吹不动她的裙子，我还不了</w:t>
      </w:r>
    </w:p>
    <w:p>
      <w:r>
        <w:t>本啦！</w:t>
      </w:r>
    </w:p>
    <w:p>
      <w:r>
        <w:t>不知怎麽搞的，她们三个竟然在我不远处开始打水仗，连剩下的两三尾不怕死的小鱼都游走了，我只好悻悻然</w:t>
      </w:r>
    </w:p>
    <w:p>
      <w:r>
        <w:t>的提着钓竿，想换个清静一点的所在。」救命呀！有人溺水啦！" 我回头一看，乖乖，班花大姐落水啦。这里离营</w:t>
      </w:r>
    </w:p>
    <w:p>
      <w:r>
        <w:t>区少说也有个五六百公尺，我眼见只好下水瞧瞧，暂且把钓竿一放，衣服也来不及脱，砰的一声跳下水去。</w:t>
      </w:r>
    </w:p>
    <w:p>
      <w:r>
        <w:t>好不容易游了过去，她忽然紧紧的抓着我，差点把我拖下水去，想起以前我老爸曾说过，救人溺水时一定要先</w:t>
      </w:r>
    </w:p>
    <w:p>
      <w:r>
        <w:t>把人打昏，以免自己被人拉住反而跟着淹死，於是我当机立断，往她头上大拳一挥，跟本搞不清楚打在那里，只知</w:t>
      </w:r>
    </w:p>
    <w:p>
      <w:r>
        <w:t>道她命有够硬的，打了三五拳才昏过去。等我上岸时，已经有几个男同学跑来，跟着把她从水里拖出来。」喂！你</w:t>
      </w:r>
    </w:p>
    <w:p>
      <w:r>
        <w:t>干嘛把她打昏？」，某个见义勇为的学长恨恨的对我说。」干！你又不是没看到，她乱抓人，难道要我跟着被淹死</w:t>
      </w:r>
    </w:p>
    <w:p>
      <w:r>
        <w:t>是不是？" ，我越想越恨，头也不回的去找我的钓竿，真是世风日下！</w:t>
      </w:r>
    </w:p>
    <w:p>
      <w:r>
        <w:t>不知是谁又在自告奋勇的偷吃她豆腐，又没有窒息或停止呼吸，还要做口对口人工呼吸，这些人……罢了！</w:t>
      </w:r>
    </w:p>
    <w:p>
      <w:r>
        <w:t>於是整个迎新宿营就在我忿忿不平中渡过。班花大姐竟然连个" 谢" 字都没说，早知道，乾脆让她多吃几口水</w:t>
      </w:r>
    </w:p>
    <w:p>
      <w:r>
        <w:t>再救她。只有一两个好同学在旁边劝我消消气，不要跟那些人一般见识。幸亏她被我打了几拳，变成一只母熊猫，</w:t>
      </w:r>
    </w:p>
    <w:p>
      <w:r>
        <w:t>想一想也就不那麽生气了。</w:t>
      </w:r>
    </w:p>
    <w:p>
      <w:r>
        <w:t>从此，班上又恢复了平静，我照常翘课，苍蝇们依旧飞舞。</w:t>
      </w:r>
    </w:p>
    <w:p>
      <w:r>
        <w:t>期中考完，班上举办汤圆大会，只要是有吃的，我自然义不容辞，吃了再说。一想到可以捞本，整个人就来劲</w:t>
      </w:r>
    </w:p>
    <w:p>
      <w:r>
        <w:t>儿。</w:t>
      </w:r>
    </w:p>
    <w:p>
      <w:r>
        <w:t>汤圆大会那天，风很大，天上飘着毛毛雨，正是吃汤圆的好天气，我在教室里吃了一会儿，觉得太吵了些，便</w:t>
      </w:r>
    </w:p>
    <w:p>
      <w:r>
        <w:t>独自端了一大碗躲在教室外面吃。我常怀疑，是不是自己太过孤僻，与大家有一些距离，每次热闹的时後，我总是</w:t>
      </w:r>
    </w:p>
    <w:p>
      <w:r>
        <w:t>不自在的一个人躲着，想一想，莫可奈何又有些凄凉。」Sam 」有人拍了我一下。」请问有事吗？" 我回头一看，</w:t>
      </w:r>
    </w:p>
    <w:p>
      <w:r>
        <w:t>原来是班花大姐。</w:t>
      </w:r>
    </w:p>
    <w:p>
      <w:r>
        <w:t>" 露营那天，你是不是有吃我豆腐？" ，她不怀好意的问。」怎麽说？" 我十分惊讶的回头问她。」不然为甚</w:t>
      </w:r>
    </w:p>
    <w:p>
      <w:r>
        <w:t>麽要把我打昏？」」喂，奶挣扎的那麽大力，又抓着不让我游泳，不打昏奶，只怕我们两个早烟死了！好心没好报！</w:t>
      </w:r>
    </w:p>
    <w:p>
      <w:r>
        <w:t>" ，我显然开始有点生气，口气也不好了。」对不起……。我一直以为你偷吃我豆腐……。」，她低着头，红着脸，</w:t>
      </w:r>
    </w:p>
    <w:p>
      <w:r>
        <w:t>轻轻的说。」算了，没事。对了，奶叫什麽名字？" 我忽然想到我还搞不清楚她叫甚麽。</w:t>
      </w:r>
    </w:p>
    <w:p>
      <w:r>
        <w:t>她显然感到不敢相信，班上竟然有人不知道她的名字。」我叫陈玉婷，你以後就叫我婷婷好了。」</w:t>
      </w:r>
    </w:p>
    <w:p>
      <w:r>
        <w:t>" 噢！" " 真对不起，还没跟你说谢谢，反而怀疑到奶头上，不如礼拜天我请你看电影当做赔罪好不好？" "</w:t>
      </w:r>
    </w:p>
    <w:p>
      <w:r>
        <w:t>很抱歉，我不爱看电影……」我是真的不喜欢看电影，而且沾惹到她，我铁定变成系上公敌。」那待会而我请你吃</w:t>
      </w:r>
    </w:p>
    <w:p>
      <w:r>
        <w:t>消夜好了！" ，婷婷显然十分有诚意。」OK！有吃的还有甚麽话说！" 雾 II 不过说是一回事，我吃的差不多後就</w:t>
      </w:r>
    </w:p>
    <w:p>
      <w:r>
        <w:t>自己找个机会偷跑回去，反正外面下雨，难不成要我骑机车出去吃？</w:t>
      </w:r>
    </w:p>
    <w:p>
      <w:r>
        <w:t>忘了带伞，好在雨不大，想慢慢走回住处洗个澡，看看第四台就可以睡了。」喂！" ，真遭糕，婷婷竟然追上</w:t>
      </w:r>
    </w:p>
    <w:p>
      <w:r>
        <w:t>来。」你怎麽不守信用，自己一个人就跑了？」她一面用伞帮我遮雨一面说着。」对不起，我看外面在下雨，也不</w:t>
      </w:r>
    </w:p>
    <w:p>
      <w:r>
        <w:t>好意思劳动大驾请我吃饭，所以想先走一步」」你是不是讨厌我？" " 不，只是奶又不缺人照顾，也不差我一个，</w:t>
      </w:r>
    </w:p>
    <w:p>
      <w:r>
        <w:t>何必像苍蝇一样缠着奶呢？" " 哎……有些事情你是不知道的……」她低下头，幽幽的说。」不然奶打算怎麽办呢？</w:t>
      </w:r>
    </w:p>
    <w:p>
      <w:r>
        <w:t>总不能两个人骑着机车，淋着雨出去吧！」我一脸无辜的说。」那就改天好了，你没带伞，我送你回去吧。」</w:t>
      </w:r>
    </w:p>
    <w:p>
      <w:r>
        <w:t>" 也好，反正我住的离学校不远。」</w:t>
      </w:r>
    </w:p>
    <w:p>
      <w:r>
        <w:t>走着走着，到了我的住处，总是得客套一下，请她喝杯茶。到了住处，忽然想到我租的房间太乱，只好把她放</w:t>
      </w:r>
    </w:p>
    <w:p>
      <w:r>
        <w:t>在客厅。」Sam ，你怎麽不请我到你房间里面看看？」」我房间太乱，不好意思让奶看……」」不打紧，你让我看</w:t>
      </w:r>
    </w:p>
    <w:p>
      <w:r>
        <w:t>嘛……」</w:t>
      </w:r>
    </w:p>
    <w:p>
      <w:r>
        <w:t>我想一想，乱则乱矣，拉倒，就让她到我房间来坐。我房间的确有够乱，婷婷皱着眉，一脸不敢相信的样子。</w:t>
      </w:r>
    </w:p>
    <w:p>
      <w:r>
        <w:t>" 我帮你收一下好了。」婷婷一面说一面就动手开始收我书桌。我倒是乐的逍遥，到旁边泡咖啡打算过一会儿</w:t>
      </w:r>
    </w:p>
    <w:p>
      <w:r>
        <w:t>请她喝，又不打算追她，让她收拾房间也不打紧。</w:t>
      </w:r>
    </w:p>
    <w:p>
      <w:r>
        <w:t>她收了半个小时左右，两人终於可以好好坐下来休息一下。」以後要自己收拾呦！」」哇，奶还真像妈妈！」</w:t>
      </w:r>
    </w:p>
    <w:p>
      <w:r>
        <w:t>仔细看看，婷婷并不是说很美，只是身上有一股说不出来的女人味。长长的头发，合身的洋装，把她装扮的像</w:t>
      </w:r>
    </w:p>
    <w:p>
      <w:r>
        <w:t>小公主一样。她的声音软软的，配上一些肢体动作，就是有一种吸引人的感觉。难怪有许多人迷她！这种人还是别</w:t>
      </w:r>
    </w:p>
    <w:p>
      <w:r>
        <w:t>想追吧！想到此处，人也懒了，起身送她回女生宿舍去。</w:t>
      </w:r>
    </w:p>
    <w:p>
      <w:r>
        <w:t>婷婷好像想到些什麽，」礼拜四有迎新舞会，你要不要去？" " 我不会跳舞，过去作什麽？" " 去玩玩也好呀！</w:t>
      </w:r>
    </w:p>
    <w:p>
      <w:r>
        <w:t>" " 好吧！" ，我随口应着，一面把她往女生宿舍一推就一溜烟的跑了。回去的时後，脑子里满是懊恼，只怪我没</w:t>
      </w:r>
    </w:p>
    <w:p>
      <w:r>
        <w:t>趁她被打昏时好好浑水摸鱼，她总不会每次要淹水前都会通知我吧？</w:t>
      </w:r>
    </w:p>
    <w:p>
      <w:r>
        <w:t>舞会那天，大家都穿的很漂亮，我从未跳过舞，只好蹲在旁边猛吃点心。场子里放的是动人的音乐，恨的是自</w:t>
      </w:r>
    </w:p>
    <w:p>
      <w:r>
        <w:t>己是舞会菜鸟，女同学们早已被一些人钉上，就算有心想找人跳舞，还得通过重重包围，当壁草的心情真是难受，</w:t>
      </w:r>
    </w:p>
    <w:p>
      <w:r>
        <w:t>看着大家出双入对，自己却只能找几个落单的同学瞎聊，猛吃点心，早知如此，不如不要来，一阵心酸，只想趁早</w:t>
      </w:r>
    </w:p>
    <w:p>
      <w:r>
        <w:t>走开。跑去自己配一杯强力鸡尾酒，想边走边喝回去，此时慢舞时间已到，人都退到场边，想找一条路走出去还不</w:t>
      </w:r>
    </w:p>
    <w:p>
      <w:r>
        <w:t>十分容易。</w:t>
      </w:r>
    </w:p>
    <w:p>
      <w:r>
        <w:t>"Sam，你怎麽自己一个人在旁边，为何不找人跳舞呢？" ，婷婷跑过来拍了我一下。」我早说过我不会跳，只</w:t>
      </w:r>
    </w:p>
    <w:p>
      <w:r>
        <w:t>好多吃一些，捞点儿本总是好的。」」我教你跳好了！" "OK ！」我赶快把鸡尾酒往肚子里一灌，放了杯子就拉着</w:t>
      </w:r>
    </w:p>
    <w:p>
      <w:r>
        <w:t>婷婷去跳慢舞。婷婷显然也是刚学，自己都不太会跳了还来教我，两个人踩来踩去，笑成一团。也许是酒力太强，</w:t>
      </w:r>
    </w:p>
    <w:p>
      <w:r>
        <w:t>觉的整个人热的要死，好不容易吃到手的豆腐要我再吐出去是不可能的。」这里好热，要不要出去走走？」我试探</w:t>
      </w:r>
    </w:p>
    <w:p>
      <w:r>
        <w:t>性的问婷婷一下。昏昏沉沉的也没留意她愿不愿意，就往外面走去。</w:t>
      </w:r>
    </w:p>
    <w:p>
      <w:r>
        <w:t>原本我就不打算要追她，所以什麽有的没的都敢说，两个人张家的猫李家的狗，有的没的瞎扯，不时还打来打</w:t>
      </w:r>
    </w:p>
    <w:p>
      <w:r>
        <w:t>去。不知为什麽，总觉的她搭在我左肩的手好重，我顺手把她的手拿下来，也许是酒喝多了，胆子特别大，乾脆牵</w:t>
      </w:r>
    </w:p>
    <w:p>
      <w:r>
        <w:t>着不放。</w:t>
      </w:r>
    </w:p>
    <w:p>
      <w:r>
        <w:t>她似乎警觉到有些不对，忽然不说话，整个气氛就此僵住，煞时之间一片沉默，风声蛙鸣四处可闻。我从未牵</w:t>
      </w:r>
    </w:p>
    <w:p>
      <w:r>
        <w:t>着女孩子的手像这样子走的，只感到一阵暖流沿着我的手，流过我整个身体，慢慢的，连脚步都开始不稳，一种奇</w:t>
      </w:r>
    </w:p>
    <w:p>
      <w:r>
        <w:t>妙的感觉浮上心头。转头看她时，婷婷低着头，不知想些甚麽，只觉的我握住的手不断的冒汗，颤抖。</w:t>
      </w:r>
    </w:p>
    <w:p>
      <w:r>
        <w:t>两人走到松湖旁边，找一处石椅坐下。此时的婷婷，红着脸，垂着头，娇羞无限，我不禁看的痴了，一句深藏</w:t>
      </w:r>
    </w:p>
    <w:p>
      <w:r>
        <w:t>心中的话，冲口而出：" 婷婷，奶好美！」婷婷听到便软软的，缓缓的靠在我肩上。我整颗心，也跟着起伏不定，</w:t>
      </w:r>
    </w:p>
    <w:p>
      <w:r>
        <w:t>自己已分不清要不要追她。此时此刻，多馀的言语已是累赘，我们静静的看着夜空，听着虫声蛙鸣，过了快乐的一</w:t>
      </w:r>
    </w:p>
    <w:p>
      <w:r>
        <w:t>晚。</w:t>
      </w:r>
    </w:p>
    <w:p>
      <w:r>
        <w:t>能牵到手就满足了，何必强攻硬取，使人不悦呢？</w:t>
      </w:r>
    </w:p>
    <w:p>
      <w:r>
        <w:t>雾 III快乐的第二天就此来到。我特地赶去上国文课，顺便看一下婷婷。不过她似乎对我有些冷淡，让我感到</w:t>
      </w:r>
    </w:p>
    <w:p>
      <w:r>
        <w:t>十分不舒服。想一想，自己也不是什麽大帅哥，舞会那天也有一点误打误撞的成份在，就凭她的条件，数来数去也</w:t>
      </w:r>
    </w:p>
    <w:p>
      <w:r>
        <w:t>轮不到我头上。下课时又有帅哥学长跑来约她，我也不想自讨没趣，第二节下课就翘课回家去了。</w:t>
      </w:r>
    </w:p>
    <w:p>
      <w:r>
        <w:t>静下心来思考一下，婷婷只是人长的漂亮，个性又开朗，讨人喜欢，像她这种人，本来就不是我能力范围之内</w:t>
      </w:r>
    </w:p>
    <w:p>
      <w:r>
        <w:t>所追的到的，何必强求？能够偷吃到豆腐已经是很幸运的，我还是我，我只愿好好的做我自己，高兴的时後笑，悲</w:t>
      </w:r>
    </w:p>
    <w:p>
      <w:r>
        <w:t>伤的时後哭，想一想，也就释然了。</w:t>
      </w:r>
    </w:p>
    <w:p>
      <w:r>
        <w:t>到了傍晚的时後，我正在煮咖啡，忽然电话响了。」喂，我是Sam ，请问您找那一位？」</w:t>
      </w:r>
    </w:p>
    <w:p>
      <w:r>
        <w:t>电话一端传来熟悉的声音：」我是婷婷……你今天好像不高兴耶。」</w:t>
      </w:r>
    </w:p>
    <w:p>
      <w:r>
        <w:t>" 没……没事儿，我不太舒服……」，事实上不是我身体不适，而是心里面不太舒服。」那我过去看看你好了，</w:t>
      </w:r>
    </w:p>
    <w:p>
      <w:r>
        <w:t>我一会儿到！」」ok！" 我就挂了电话。</w:t>
      </w:r>
    </w:p>
    <w:p>
      <w:r>
        <w:t>唉，有时我也分不清自己是喜欢她还是怎样，看不到人时会想她，看到人时又不想见她，这回她跑过来，真不</w:t>
      </w:r>
    </w:p>
    <w:p>
      <w:r>
        <w:t>知是喜欢我还是只因我不小心救了她。婷婷从未表示过喜欢我，有的只是欠我一个人情，就算我强迫取分，她也是</w:t>
      </w:r>
    </w:p>
    <w:p>
      <w:r>
        <w:t>心不甘情不愿，还不如不要。不要？说起来简单，做起来难……想着想着，她已经到了。一进我房间，二话不说，</w:t>
      </w:r>
    </w:p>
    <w:p>
      <w:r>
        <w:t>又开始整理了。」奶怎麽这麽喜欢整理房间？" ，我好奇的问。</w:t>
      </w:r>
    </w:p>
    <w:p>
      <w:r>
        <w:t>" 我也不知道，只觉的乱乱的就想收……你像小孩子一样不乖，房间也不好好收」</w:t>
      </w:r>
    </w:p>
    <w:p>
      <w:r>
        <w:t>我听了有些生气，又不是我强迫她，可是她替我收房间，也不好意思说甚麽。</w:t>
      </w:r>
    </w:p>
    <w:p>
      <w:r>
        <w:t>" 真对不起，前两天舞会时有点失态。」</w:t>
      </w:r>
    </w:p>
    <w:p>
      <w:r>
        <w:t>" 不会呀？」，她一说完，好像也发现不对，整个头低低的，不知想些什麽，接着又说：」我不喜欢没有自信</w:t>
      </w:r>
    </w:p>
    <w:p>
      <w:r>
        <w:t>的！」</w:t>
      </w:r>
    </w:p>
    <w:p>
      <w:r>
        <w:t>我一时也开始迷糊起来，她是暗示我要积极一些，还是暗示我别动她歪脑筋？想着想着，一会儿喜一会而悲，</w:t>
      </w:r>
    </w:p>
    <w:p>
      <w:r>
        <w:t>患得患失。」你在想什麽？" ，她一面收拾一面问。」我很谢谢奶为我收拾，我只是凑巧会游泳，不小心救了奶罢</w:t>
      </w:r>
    </w:p>
    <w:p>
      <w:r>
        <w:t>了，好像不需要劳动大驾来为我收房间。待会儿我自己收好了，你要不要先喝杯咖啡？」</w:t>
      </w:r>
    </w:p>
    <w:p>
      <w:r>
        <w:t>" 也好。」说归说，婷婷还是把东西收的差不多才停下来。」对了，你那里不舒服？" 听她一问，我倒是吓了</w:t>
      </w:r>
    </w:p>
    <w:p>
      <w:r>
        <w:t>一跳，」我……只是……心理不太舒服……」</w:t>
      </w:r>
    </w:p>
    <w:p>
      <w:r>
        <w:t>婷婷好像若有所悟，很可爱的说：" 哦！吃醋！羞羞脸！" 我觉得有点闷闷烦烦的：" 我们去学校逛逛吧！"</w:t>
      </w:r>
    </w:p>
    <w:p>
      <w:r>
        <w:t>" 也好！" 当我们走出去时，我想反正大不了被骂一顿，想来婷婷也不致於到处张扬，就牵着她的手一块走。婷婷</w:t>
      </w:r>
    </w:p>
    <w:p>
      <w:r>
        <w:t>好像也没反对，还是跟我有说有笑。</w:t>
      </w:r>
    </w:p>
    <w:p>
      <w:r>
        <w:t>" 奶以前有没有牵过男孩子像这样子走的？」</w:t>
      </w:r>
    </w:p>
    <w:p>
      <w:r>
        <w:t>她用手羞羞我的脸，」你运气好，是第一个！那你呢？" " 我运气不好，奶是第一个！」</w:t>
      </w:r>
    </w:p>
    <w:p>
      <w:r>
        <w:t>一会儿，两人又走去湖边坐下。我特别用左手搂着她的腰，让她靠在我身上，一面看夜景一面聊天。</w:t>
      </w:r>
    </w:p>
    <w:p>
      <w:r>
        <w:t>也许是气氛太好，不知不觉中，我已经两手圈着她的腰，顺势一拉，婷婷就把头枕在我右手臂上，侧躺在我怀</w:t>
      </w:r>
    </w:p>
    <w:p>
      <w:r>
        <w:t>中。我只觉得有一股强大的引力吸引着我，不自觉的把头一低，两片热唇紧紧的吻上了她。</w:t>
      </w:r>
    </w:p>
    <w:p>
      <w:r>
        <w:t>婷婷颤抖了一下，想用手推开我，已经来不及了。我没吻过女孩子，只觉的热热滑滑脑袋一片空白，婷婷的抵</w:t>
      </w:r>
    </w:p>
    <w:p>
      <w:r>
        <w:t>抗力也不断减弱，终於整个人软软的瘫在我怀里。</w:t>
      </w:r>
    </w:p>
    <w:p>
      <w:r>
        <w:t>当我回过神来时，婷婷闭着双眼，羞红着脸，在昏暗的夜色下，显的分外动人，不禁让我紧紧的抱着她，在她</w:t>
      </w:r>
    </w:p>
    <w:p>
      <w:r>
        <w:t>耳边倾诉：" 我好喜欢奶……」，一阵一阵的暖流冲击着我，当我们要离去时，两人已经四肢颤抖，东倒西歪互相</w:t>
      </w:r>
    </w:p>
    <w:p>
      <w:r>
        <w:t>扶着才走的回去。</w:t>
      </w:r>
    </w:p>
    <w:p>
      <w:r>
        <w:t>到了女生宿舍门口，外面果然如往常一样的人山人海，婷婷一面走进去，一面不断的回头看着我，忽然她又跑</w:t>
      </w:r>
    </w:p>
    <w:p>
      <w:r>
        <w:t>了出来，拉着我到宿舍斜对面的树下，紧紧的抱着我说：」吻我！" 不知拥吻了多久，婷婷轻轻的在我耳边说："</w:t>
      </w:r>
    </w:p>
    <w:p>
      <w:r>
        <w:t>你好帅！" ，头也不回的就跑进女生宿舍了。</w:t>
      </w:r>
    </w:p>
    <w:p>
      <w:r>
        <w:t>怪了，除了我老妈外，她是第二个说我帅的，说我丑的已不记其数。看来美丑不是绝对的，只要看了喜欢就是</w:t>
      </w:r>
    </w:p>
    <w:p>
      <w:r>
        <w:t>美。</w:t>
      </w:r>
    </w:p>
    <w:p>
      <w:r>
        <w:t>第二天我当然一定要去上课，蹲在家里想人倒不如跑去看她。当我一跨进教室，一群男同学立刻围了上来，原</w:t>
      </w:r>
    </w:p>
    <w:p>
      <w:r>
        <w:t>来昨天大老千路过被他看到，讲的绘声绘影，果然人尽皆知，妒忌的眼光不断的投在我身上，好奇的询问不断，弄</w:t>
      </w:r>
    </w:p>
    <w:p>
      <w:r>
        <w:t>的我尴尬万分。婷婷却依旧镇定如常，不为所动，当然。还是有几只不死心的苍蝇飞来飞去，希望能力挽狂澜，横</w:t>
      </w:r>
    </w:p>
    <w:p>
      <w:r>
        <w:t>刀夺爱，显然我必需加强推进，免遭不测！</w:t>
      </w:r>
    </w:p>
    <w:p>
      <w:r>
        <w:t>几天之後，终於礼拜六两人在外面Pub 待太晚，她只好到我那儿去睡，当然，去之前要约法三章：我必需睡地</w:t>
      </w:r>
    </w:p>
    <w:p>
      <w:r>
        <w:t>板。</w:t>
      </w:r>
    </w:p>
    <w:p>
      <w:r>
        <w:t>深秋入冬之时，地板凉飕飕的，并不好睡，我躲在地板上不断的发抖，连讲话声音都会抖。</w:t>
      </w:r>
    </w:p>
    <w:p>
      <w:r>
        <w:t>婷婷显然也听出来了：」你……不要紧吧？" " 我……不打紧……顶的住……」」你还是到床上来睡，不要受</w:t>
      </w:r>
    </w:p>
    <w:p>
      <w:r>
        <w:t>凉，不过你不可以偷袭我呦！」」嗯！" 我匆匆忙忙的钻进去被窝，只听到" 阿" 一声，原来我手足冰冷，吓了她</w:t>
      </w:r>
    </w:p>
    <w:p>
      <w:r>
        <w:t>一跳。」好可怜呦，冻成这样子，给我抱抱……」，婷婷一脸心疼的说。不过两人在床上抱在一起却是第一次，小</w:t>
      </w:r>
    </w:p>
    <w:p>
      <w:r>
        <w:t>弟弟早撑不住，站了起来，不小心碰了她一下。她伸手一摸，」什麽东西？」，忽然想到甚麽，红着脸躲在我怀里</w:t>
      </w:r>
    </w:p>
    <w:p>
      <w:r>
        <w:t>……唉，早就叫奶不要乱动的嘛！</w:t>
      </w:r>
    </w:p>
    <w:p>
      <w:r>
        <w:t>有机会同床共枕，当然不可轻易放过……。</w:t>
      </w:r>
    </w:p>
    <w:p>
      <w:r>
        <w:t>待续……雾 IV 婷婷躲在我怀里，让人有一种充实的感觉。尤其是在深秋时节，天气阴晴不定，晚上寒意袭人，</w:t>
      </w:r>
    </w:p>
    <w:p>
      <w:r>
        <w:t>两个人躲在被窝里，倒是温暖如春怡然自得。</w:t>
      </w:r>
    </w:p>
    <w:p>
      <w:r>
        <w:t>也许是抱在一起，热度较高，薰的婷婷脸红红的，加上一些睡意，懒的小脸，更惹人怜爱，两人紧紧的抱在一</w:t>
      </w:r>
    </w:p>
    <w:p>
      <w:r>
        <w:t>起，好想好想抱个满怀，把她拥进我的心。</w:t>
      </w:r>
    </w:p>
    <w:p>
      <w:r>
        <w:t>我翻了个身，把上半身压在她身上，脸贴着脸，淡淡的肥皂香，薰人欲醉，她湿润的双唇，薄薄的，软软的，</w:t>
      </w:r>
    </w:p>
    <w:p>
      <w:r>
        <w:t>彷佛洒满露水的花朵，我不禁低头吻她，只觉的好幸服好满足，愿年年有今日，岁岁有今朝。</w:t>
      </w:r>
    </w:p>
    <w:p>
      <w:r>
        <w:t>婷婷是很爱被吻的，她总是闭着眼睛，一脸陶醉，永远不会嫌我吻她太久。不知两人缠绵了多久才缓缓的分开，</w:t>
      </w:r>
    </w:p>
    <w:p>
      <w:r>
        <w:t>我开始注意到她雪白的脖子，美丽的肩，轻轻的抚摸她，让婷婷产生一阵阵的颤抖。</w:t>
      </w:r>
    </w:p>
    <w:p>
      <w:r>
        <w:t>婷婷跟我差不多高，不论是抱她亲她或是在她耳边温言软语，高度都刚刚好，如同天造地设一般。</w:t>
      </w:r>
    </w:p>
    <w:p>
      <w:r>
        <w:t>我渐渐的把目标转移到婷婷的脖子，用我的鼻子轻轻的揉着，不时也亲亲她，总让她" 阿" 的一声叫出来。</w:t>
      </w:r>
    </w:p>
    <w:p>
      <w:r>
        <w:t>当我开始舔她耳朵时，婷婷已神智不清，不断的发出轻轻的鼻音，抱的我好紧好紧，让人喘不过气来。我的手</w:t>
      </w:r>
    </w:p>
    <w:p>
      <w:r>
        <w:t>也在不知不觉中，握住她的乳房，婷婷乳房没有想像中大，隔着衣服也摸不出来，但是可以感受到胸罩下的部份是</w:t>
      </w:r>
    </w:p>
    <w:p>
      <w:r>
        <w:t>丰腴而有弹力的。婷婷也在我双手的抚摸下不断的扭动，连上衣也在不断的扭动中，从裤子里被拉出来。</w:t>
      </w:r>
    </w:p>
    <w:p>
      <w:r>
        <w:t>我不小心碰到婷婷的肚子，整个人震了一下，不假思索的就掀开她的上衣，露出她雪白的身体，和我向往以久</w:t>
      </w:r>
    </w:p>
    <w:p>
      <w:r>
        <w:t>的乳房。婷婷穿了一件小小的少女胸罩，虽然没有复杂的装饰，在昏黄的灯光下依旧明媚动人。</w:t>
      </w:r>
    </w:p>
    <w:p>
      <w:r>
        <w:t>婷婷没有任何反抗的，让我解开她上半身最後的防线，美丽的乳房，怦然展现在我眼前，让我久久无法呼吸，</w:t>
      </w:r>
    </w:p>
    <w:p>
      <w:r>
        <w:t>颤抖的双手，像是保护我最珍贵的东西一样，轻轻的捧着它，细致的皮肤上伴着一点樱红如血，让我心神俱醉，我</w:t>
      </w:r>
    </w:p>
    <w:p>
      <w:r>
        <w:t>知道我已欠她太多，没有反悔的馀地了。</w:t>
      </w:r>
    </w:p>
    <w:p>
      <w:r>
        <w:t>我将脸颊轻轻的靠着她的乳房，听着她的心跳，真是说不出的心满意足。她的乳房温暖而有弹力，虽然看起来</w:t>
      </w:r>
    </w:p>
    <w:p>
      <w:r>
        <w:t>不大，却依旧吸引着我，贪婪的吸允着，唤起她一阵阵的呻吟。澎湃的热血，在我体内四处流窜，我深情的看着她，</w:t>
      </w:r>
    </w:p>
    <w:p>
      <w:r>
        <w:t>好想把她和我融在一起，永不分离。</w:t>
      </w:r>
    </w:p>
    <w:p>
      <w:r>
        <w:t>我已承受不住狂热的激情，" 我……可以吗？" ，我毫无理性的说出我的愿望，婷婷一句话也没说，我犹豫了</w:t>
      </w:r>
    </w:p>
    <w:p>
      <w:r>
        <w:t>一下，还是开始脱她的裤子。婷婷柔顺的躺着，不阻止我，也不帮我，只有闭着眼睛，不断的发抖。不一会儿，两</w:t>
      </w:r>
    </w:p>
    <w:p>
      <w:r>
        <w:t>个人都已一丝不挂，这是我第一次见到毫无保留的她。</w:t>
      </w:r>
    </w:p>
    <w:p>
      <w:r>
        <w:t>婷婷的腰很细，有一双又直又匀称的腿，和尖尖翘翘的臀部。脚踝很细很美，光用手握住就觉得很舒服，让人</w:t>
      </w:r>
    </w:p>
    <w:p>
      <w:r>
        <w:t>忘记一切的去吻它，婷婷也不断的叫出声音，我第一次发现女孩子的足踝有这麽大的吸引力。</w:t>
      </w:r>
    </w:p>
    <w:p>
      <w:r>
        <w:t>她的阴毛稀疏而柔软，两片小阴唇湿湿的隐约可见，在灯下像是两片沾满雾水的花瓣，闪闪发光。</w:t>
      </w:r>
    </w:p>
    <w:p>
      <w:r>
        <w:t>我整个人趴在她身上，当小弟弟碰到她阴户时才发现，原来婷婷早已湿透，整个阴户又热又滑，小弟弟舒服的</w:t>
      </w:r>
    </w:p>
    <w:p>
      <w:r>
        <w:t>靠在她两片缝隙间，自在的滑动，潺潺水声依稀可闻。</w:t>
      </w:r>
    </w:p>
    <w:p>
      <w:r>
        <w:t>忽然想起待会儿要发生的事，一股莫明的恐惧涌上心头；道德，责任，还有无限的未知，压的我喘不过气来，」</w:t>
      </w:r>
    </w:p>
    <w:p>
      <w:r>
        <w:t>奶……怕不怕？」</w:t>
      </w:r>
    </w:p>
    <w:p>
      <w:r>
        <w:t>婷婷点点头，低声的说：" 要……轻一点……」，害怕之情溢於言表。两人紧紧的抱住，我用右手扶着小弟弟，</w:t>
      </w:r>
    </w:p>
    <w:p>
      <w:r>
        <w:t>吃力的找到她湿滑缝隙间的凹陷处，稍稍顶一下，婷婷就喊出：" 痛……轻一点……」，於是我只好让小弟弟先放</w:t>
      </w:r>
    </w:p>
    <w:p>
      <w:r>
        <w:t>再那里，不断的用我的双唇吻着婷婷，趁她不留神时，大力一推，」阿！" ，婷婷大叫一声，紧紧的抱着我，扭曲</w:t>
      </w:r>
    </w:p>
    <w:p>
      <w:r>
        <w:t>的脸上，写满了她的痛楚。我不知道我进去了多少，只觉得婷婷极度收缩的阴道，夹的我好痛，想再前进一寸都不</w:t>
      </w:r>
    </w:p>
    <w:p>
      <w:r>
        <w:t>可能。</w:t>
      </w:r>
    </w:p>
    <w:p>
      <w:r>
        <w:t>看着婷婷痛成那样，一阵心酸，我好想哭。不过现在已进退维谷，如箭在弦，不得不发。我不断的吻她，亲她，</w:t>
      </w:r>
    </w:p>
    <w:p>
      <w:r>
        <w:t>用手爱抚着她，希望转移她的注意力，再一点一点的将整个小弟弟装入她的阴道，我甚至可以感道她紧缩的阴道，</w:t>
      </w:r>
    </w:p>
    <w:p>
      <w:r>
        <w:t>传来一阵一阵的悸动。</w:t>
      </w:r>
    </w:p>
    <w:p>
      <w:r>
        <w:t>待续……雾 V她湿滑的肉壁，好似惊惧到极点一般，紧紧夹住我最敏感的地方；汗水交织在她雪白的身体上，</w:t>
      </w:r>
    </w:p>
    <w:p>
      <w:r>
        <w:t>划出纵横交错的轨迹。不知过了多少时间，她的身体和情绪，才渐渐缓和下来。</w:t>
      </w:r>
    </w:p>
    <w:p>
      <w:r>
        <w:t>" 还痛不痛？」，我有点儿担心的问。</w:t>
      </w:r>
    </w:p>
    <w:p>
      <w:r>
        <w:t>她摇摇头，我才敢开始慢慢加快脚步。此时的我，只想在最不伤害她的情况下，赶快脱身，希望她能及早适应</w:t>
      </w:r>
    </w:p>
    <w:p>
      <w:r>
        <w:t>我的大小，以後才可玩的痛快。</w:t>
      </w:r>
    </w:p>
    <w:p>
      <w:r>
        <w:t>不过，我的想法维持不了多久，就被逐渐高涨的情欲所溃……她的阴道已逐渐适应，刚进去时的乾涩已不复存</w:t>
      </w:r>
    </w:p>
    <w:p>
      <w:r>
        <w:t>在，进出之际虽时会喊痛，却无剧烈的抵抗；於是我慢慢加大运动的幅度，让自己满腔情欲不断累积，一股热流早</w:t>
      </w:r>
    </w:p>
    <w:p>
      <w:r>
        <w:t>已蓄势待发，虽然我十分不愿意让自己第一次草草结束，竭力忍耐，滚滚洪流还是决堤而出，如同潮水般的淹没她</w:t>
      </w:r>
    </w:p>
    <w:p>
      <w:r>
        <w:t>整个私处，沿着她两腿缝隙间缓缓流下，四散奔流到婷婷的臀部，浸湿了下方的床单。</w:t>
      </w:r>
    </w:p>
    <w:p>
      <w:r>
        <w:t>婷婷整个人无力的躺在床上，不住的喘息，看着她红通通的小脸，我煞时间觉得和她好接近，她是属於我的！</w:t>
      </w:r>
    </w:p>
    <w:p>
      <w:r>
        <w:t>整理完汤汤水水後，两人在床上相对而卧，我忽然想到，像我这种人，为何能如此容易得到她的心呢？</w:t>
      </w:r>
    </w:p>
    <w:p>
      <w:r>
        <w:t>" 对了，奶怎麽会看上我的？」</w:t>
      </w:r>
    </w:p>
    <w:p>
      <w:r>
        <w:t>她歪着头想了一下，" 我不知道，也许你让我没有警戒心吧！" 後记：许多人曾间我，如何才能追到女孩子？</w:t>
      </w:r>
    </w:p>
    <w:p>
      <w:r>
        <w:t>我长的这麽丑，该怎麽办才好？事实上，女人看男人，与男人看女人的角度大不相同。女孩子虽然也会看男人的长</w:t>
      </w:r>
    </w:p>
    <w:p>
      <w:r>
        <w:t>相，重要性却没那麽高。一个男生，只要和善的待人，表现出自我，总是会有喜欢的人出现的。盲目的怨天尤人，</w:t>
      </w:r>
    </w:p>
    <w:p>
      <w:r>
        <w:t>除了使别人瞧不起之外，对自己一点好处也没有。</w:t>
      </w:r>
    </w:p>
    <w:p>
      <w:r>
        <w:t>也有许多人常看到一些其貌不扬的人，跟着令人称羡的女友。我想，也许是那些人，不容易让女孩子产生警戒</w:t>
      </w:r>
    </w:p>
    <w:p>
      <w:r>
        <w:t>心吧！</w:t>
      </w:r>
    </w:p>
    <w:p>
      <w:r>
        <w:t>雾——续集（1 ）</w:t>
      </w:r>
    </w:p>
    <w:p>
      <w:r>
        <w:t>与婷婷交往，的确是一件令人快乐的事情，婷婷总是那麽的活泼，让人又疼又爱。在班上，虽然大家都知道她</w:t>
      </w:r>
    </w:p>
    <w:p>
      <w:r>
        <w:t>有男友，却依然十分乐意亲近她，算是一个十分有人缘的女孩。</w:t>
      </w:r>
    </w:p>
    <w:p>
      <w:r>
        <w:t>婷婷有几个死党，在班上形影不离，一个是小个子的雅雯，一个是班上另一朵花，也就是诗筠。雅雯虽然人不</w:t>
      </w:r>
    </w:p>
    <w:p>
      <w:r>
        <w:t>漂亮，却十分的贴心，惹人怜爱；诗筠仗着人漂亮，对爱情抱着十分有趣的观点，只要有更合适的人出现，她会毫</w:t>
      </w:r>
    </w:p>
    <w:p>
      <w:r>
        <w:t>不考虑的投向另一个人的怀抱，直至今日，我还无法分辨是好是坏，毕竟人有追求幸福的权利，在没有婚姻约束下，</w:t>
      </w:r>
    </w:p>
    <w:p>
      <w:r>
        <w:t>谁也不能强迫她一定不能换男友的。</w:t>
      </w:r>
    </w:p>
    <w:p>
      <w:r>
        <w:t>每天下课後，婷婷总是会和她们瞎扯一下，久而久之，我也变成她们的一份子了。然而在雅雯交了外校一个男</w:t>
      </w:r>
    </w:p>
    <w:p>
      <w:r>
        <w:t>友之後，大家的感情就愈来愈淡了。我反正己有婷婷这一个如花似玉的女友，平常又混，倒是不大要紧，反而婷婷</w:t>
      </w:r>
    </w:p>
    <w:p>
      <w:r>
        <w:t>觉得她们见色忘友，心理十分不痛快。我见到这景象，也只好有的没的瞎逗婷婷开心，时间一久，也就不大要紧了。</w:t>
      </w:r>
    </w:p>
    <w:p>
      <w:r>
        <w:t>然而事有不巧，当雅雯和诗筠同时失恋时，婷婷和我就变成她们倾诉的最佳对象，每天下课後，她们三个女的</w:t>
      </w:r>
    </w:p>
    <w:p>
      <w:r>
        <w:t>总是窝在我这儿，一把鼻涕一把眼泪的说她们以前男友的不对。</w:t>
      </w:r>
    </w:p>
    <w:p>
      <w:r>
        <w:t>我一个男的夹在她们中间，说这也不好，说那又不对，简直快要让人发疯，只好一个人躲在旁边，当一个最佳</w:t>
      </w:r>
    </w:p>
    <w:p>
      <w:r>
        <w:t>听众。不过我不喜欢诗筠，她前两任男友，一个她认为不够帅，於是换了一个帅的；後来又嫌他不够有钱，换了一</w:t>
      </w:r>
    </w:p>
    <w:p>
      <w:r>
        <w:t>个医学院的帅哥；结果医学院的帅哥，又被一个又漂亮又有钱的大小姐拐走……我听的满肚子不高兴，她甩人甩太</w:t>
      </w:r>
    </w:p>
    <w:p>
      <w:r>
        <w:t>多，终於让人好好的整了一下，希望她这次能学乖一点，不要老是对男人嫌东嫌西的，好似男人都一定要又帅又有</w:t>
      </w:r>
    </w:p>
    <w:p>
      <w:r>
        <w:t>钱，否则就不算是男人一样。</w:t>
      </w:r>
    </w:p>
    <w:p>
      <w:r>
        <w:t>雅雯就比较可怜了，她男友原本对她也不错，只是男方家长老是嫌她太矮，又有新的竞争者加入後，她男友终</w:t>
      </w:r>
    </w:p>
    <w:p>
      <w:r>
        <w:t>於还是投入它人怀抱。真的很让我同情。</w:t>
      </w:r>
    </w:p>
    <w:p>
      <w:r>
        <w:t>事情有时後真的很难预料，一些女孩子不懂得欣赏好男孩，一昧的要求男方又帅又有钱，却忽略了最重要的事，</w:t>
      </w:r>
    </w:p>
    <w:p>
      <w:r>
        <w:t>也就是那男的倒底值不值得信赖。反而我周遭一些长的不出色的男孩，却是最理想的选择。殊不知帅哥的引诱多，</w:t>
      </w:r>
    </w:p>
    <w:p>
      <w:r>
        <w:t>花心的也多，今天他看奶的美貌而追奶，他日难保不被更漂亮的拐走。而许多自认唐璜第二的男生也犯了同样的毛</w:t>
      </w:r>
    </w:p>
    <w:p>
      <w:r>
        <w:t>病，让我不知该说什麽好。</w:t>
      </w:r>
    </w:p>
    <w:p>
      <w:r>
        <w:t>所以我十分同情雅雯，婷婷似乎也是如此，倒是十分好心的安慰雅雯，我只好心不甘情不愿的去哄诗筠了。诗</w:t>
      </w:r>
    </w:p>
    <w:p>
      <w:r>
        <w:t>筠也真是的，还老是提一些帅不帅的问题，弄的雅雯这种自卑感严重的人十分不是味道。</w:t>
      </w:r>
    </w:p>
    <w:p>
      <w:r>
        <w:t>在私底下，我和婷婷也是想法一样，诗筠实在是不大讨人喜欢，可是大家同学一场，也不好意思明说，所以婷</w:t>
      </w:r>
    </w:p>
    <w:p>
      <w:r>
        <w:t>婷想了一个十分好的主意，就是星期日的时後让她去陪雅雯逛街，由我去打发令人讨厌的诗筠，免的雅雯又不是味</w:t>
      </w:r>
    </w:p>
    <w:p>
      <w:r>
        <w:t>道。原本我想好好的趁星期天大战一场的计划，只好无限期延後了。这几天婷婷每天回学校宿舍陪她们两个，快憋</w:t>
      </w:r>
    </w:p>
    <w:p>
      <w:r>
        <w:t>死我了！</w:t>
      </w:r>
    </w:p>
    <w:p>
      <w:r>
        <w:t>到了星期天，婷婷已决定要去逛街，我不喜欢逛街，所以就跑去和诗筠一起看MTV ，因为看MTV 不必多说话，</w:t>
      </w:r>
    </w:p>
    <w:p>
      <w:r>
        <w:t>只要乖乖的窝着看就好，又省事儿，不禁令我暗自得意，想到一个不费事的好方法！</w:t>
      </w:r>
    </w:p>
    <w:p>
      <w:r>
        <w:t>诗筠虽然号称失恋中，却还是一样的穿着短的不能再短的裙子，和一件十分合身，完全表现上围的T 恤；我定</w:t>
      </w:r>
    </w:p>
    <w:p>
      <w:r>
        <w:t>神一看，除了不讨人喜欢的个性外，她真的非常性感，引人注目。明亮的眼眸，秀丽的脸庞，完全看不出她竟然如</w:t>
      </w:r>
    </w:p>
    <w:p>
      <w:r>
        <w:t>此现实，让人不欣赏。</w:t>
      </w:r>
    </w:p>
    <w:p>
      <w:r>
        <w:t>"Sam，你要看什麽片子" " 不要紧，我什麽都看。今天奶最大，就由奶作主好了" ，我反正要睡觉，看什麽都</w:t>
      </w:r>
    </w:p>
    <w:p>
      <w:r>
        <w:t>无所谓的。</w:t>
      </w:r>
    </w:p>
    <w:p>
      <w:r>
        <w:t>於是诗筠选了一部文艺片，我也搞不清楚，反正看就是了，不好看还可以睡觉吧！</w:t>
      </w:r>
    </w:p>
    <w:p>
      <w:r>
        <w:t>标题：雾——续集（3 ）</w:t>
      </w:r>
    </w:p>
    <w:p>
      <w:r>
        <w:t>不过在我接下来的时间都不太专心，整个头脑都乱乱的。婷婷己经是非常不错的好对象，我也应该别无所求了，</w:t>
      </w:r>
    </w:p>
    <w:p>
      <w:r>
        <w:t>只是美女当前，想要不动心真的是很难的。</w:t>
      </w:r>
    </w:p>
    <w:p>
      <w:r>
        <w:t>回去的时後一路无话，也许突然的亲蜜关系，让大家感到尴尬吧。婷婷逛街通常要到很晚才会回来，这一段时</w:t>
      </w:r>
    </w:p>
    <w:p>
      <w:r>
        <w:t>间不知要如何打发是好。</w:t>
      </w:r>
    </w:p>
    <w:p>
      <w:r>
        <w:t>到了我的宿舍，大家沉默了一段时间，诗筠好像也有一种不知如何是好的样子，怯生生的问我" 你们男生都是</w:t>
      </w:r>
    </w:p>
    <w:p>
      <w:r>
        <w:t>这样子的吗？」</w:t>
      </w:r>
    </w:p>
    <w:p>
      <w:r>
        <w:t>我一时不知道她在问些什麽，" 怎麽说？」</w:t>
      </w:r>
    </w:p>
    <w:p>
      <w:r>
        <w:t>" 男生难道都是为了女人的身体才亲近我们的吗？」」我不晓得，不过，奶的身材不错，人又漂亮，男生看到</w:t>
      </w:r>
    </w:p>
    <w:p>
      <w:r>
        <w:t>奶想不起色心也难！" " 是吗？为何有不少人都能找到不错的男友呢？」</w:t>
      </w:r>
    </w:p>
    <w:p>
      <w:r>
        <w:t>" 那些人心态比奶好多了，当然能找到不错的对象。" " 是吗？" " 是的，奶在挑人，人家也在挑奶，奶挑的</w:t>
      </w:r>
    </w:p>
    <w:p>
      <w:r>
        <w:t>对象大家都喜欢，他被别的女生吸引，也是十分正常的。奶想想看，今天他追的到奶，他怎麽追不到更好的；奶遇</w:t>
      </w:r>
    </w:p>
    <w:p>
      <w:r>
        <w:t>到更好的，就会立刻换人，他为何不能换呢？" " 可是我是女生呀！何况他还……" " 女生也要有所警觉呀！奶也</w:t>
      </w:r>
    </w:p>
    <w:p>
      <w:r>
        <w:t>不是小孩子了，对自己的行为要负责任的。他又没强迫奶的话，奶也不能拿他怎样，唯一能约束他的也只有道德意</w:t>
      </w:r>
    </w:p>
    <w:p>
      <w:r>
        <w:t>识而已；奶以前换来换去的，不知伤了多少人的心，还不是一样的不十分妥当。自己要找什麽样的人，就要担什麽</w:t>
      </w:r>
    </w:p>
    <w:p>
      <w:r>
        <w:t>样的风险，与其找一个担心受怕的对象，不如找一个真正懂得欣赏自己，且对自己好的人才是。" 不过虽然这样说，</w:t>
      </w:r>
    </w:p>
    <w:p>
      <w:r>
        <w:t>我也警觉到自己不是什麽好东西，竟然对她毛手毛脚的，而且我也知道自己十分讨厌她这种人，不会有什麽结果的。</w:t>
      </w:r>
    </w:p>
    <w:p>
      <w:r>
        <w:t>说人家之前，竟然没反省自己一下，显然也有不对的地方。</w:t>
      </w:r>
    </w:p>
    <w:p>
      <w:r>
        <w:t>想到这里，十分不好意思，轻轻的拍了她一下，" 算了，下次注意一点，希望奶能遇到更好的，不要老是以貌</w:t>
      </w:r>
    </w:p>
    <w:p>
      <w:r>
        <w:t>取人好吗，奶这麽漂亮，一定会遇到好好珍惜奶的人的！" 诗筠显然好了一些，点点头，靠在我的大腿上，温驯的</w:t>
      </w:r>
    </w:p>
    <w:p>
      <w:r>
        <w:t>躺着。我摸着她的头发，看着她的脸庞，唉！要不是她个性不讨我喜欢，她倒是一个不错的人选，不过我没什麽钱，</w:t>
      </w:r>
    </w:p>
    <w:p>
      <w:r>
        <w:t>不符合她的需求就是了。</w:t>
      </w:r>
    </w:p>
    <w:p>
      <w:r>
        <w:t>"Sam，要是你没遇见婷婷，你会喜欢我吗？" 我愣了一下，她这种人，我要喜欢上是十分困难的，一时之间不</w:t>
      </w:r>
    </w:p>
    <w:p>
      <w:r>
        <w:t>知该如何回答是好。</w:t>
      </w:r>
    </w:p>
    <w:p>
      <w:r>
        <w:t>" 我就知道我不讨人喜欢！" " 不是的，奶十分吸引人，只是个性和我不大合吧……" 我亲了她脸颊一下，"</w:t>
      </w:r>
    </w:p>
    <w:p>
      <w:r>
        <w:t>奶是很漂亮的！不要东想西想的啦。" 我把她移到靠枕上，然後躺在身旁。刚才在MTV 里对她毛手毛脚的，不知她</w:t>
      </w:r>
    </w:p>
    <w:p>
      <w:r>
        <w:t>会不会告诉婷婷，否则我的日子一定会不好过了。标题：雾——续集（2 ）</w:t>
      </w:r>
    </w:p>
    <w:p>
      <w:r>
        <w:t>那间MTV 的装潢不错，虽然贵了一些，不过纯欧式的造形倒是十分有情调；房间的门还是自动由内反锁的，显</w:t>
      </w:r>
    </w:p>
    <w:p>
      <w:r>
        <w:t>然是所谓的" 情人包厢" 一类的，下次可以和婷婷一起来看。</w:t>
      </w:r>
    </w:p>
    <w:p>
      <w:r>
        <w:t>片子的内容我是没什麽兴趣，不过扇情画面不少，女主角的身材不错，人又漂亮，只可惜只有露毛的程度，不</w:t>
      </w:r>
    </w:p>
    <w:p>
      <w:r>
        <w:t>像A 片一样精彩就是了。而且不时又有一些恐怖镜头，不知不觉中，诗筠已靠在我的旁边，抓着我的手不放；她倒</w:t>
      </w:r>
    </w:p>
    <w:p>
      <w:r>
        <w:t>是不要紧，不过我可是正常男人，一面有扇情镜头，一面有美女在旁，还抓着我的手，简直是在考验我的定力嘛！</w:t>
      </w:r>
    </w:p>
    <w:p>
      <w:r>
        <w:t>想归想，我的左手还是十分不听使唤的搂着诗筠的腰，整个人都开始不自在了；当一个人被女配角用冰锥刺死後，</w:t>
      </w:r>
    </w:p>
    <w:p>
      <w:r>
        <w:t>诗筠竟然" 哇" 的一声钻到我的怀里，吓了我一跳。</w:t>
      </w:r>
    </w:p>
    <w:p>
      <w:r>
        <w:t>「诗筠乖，别害怕……。」我一面哄她一面暗笑，又吃了一顿豆腐，乾脆一不做二不休，亲了她一下。其实仔</w:t>
      </w:r>
    </w:p>
    <w:p>
      <w:r>
        <w:t>细看她，诗筠真的是漂亮，长长的睫毛，光滑的皮肤，雪白的颈子；真正可怕的是她一流的身材，比婷婷有过之而</w:t>
      </w:r>
    </w:p>
    <w:p>
      <w:r>
        <w:t>无不及，尤其是她的屁股，又尖又翘，让人热血沸腾。不过婷婷的个性比诗筠好多了，又开朗又体贴，除了身材不</w:t>
      </w:r>
    </w:p>
    <w:p>
      <w:r>
        <w:t>如诗筠外，长相也比诗筠好看一些。</w:t>
      </w:r>
    </w:p>
    <w:p>
      <w:r>
        <w:t>於是诗筠就大大方方的躲在我怀里看MTV ，也不在乎让我抱，时间稍久，我的身体也开始产生反应，整个脑袋</w:t>
      </w:r>
    </w:p>
    <w:p>
      <w:r>
        <w:t>只想到如何偷吃豆腐，不自觉的把手渐渐的移上去，慢慢的用手臂圈着她的乳房。她的呼吸也开始急促，显然也是</w:t>
      </w:r>
    </w:p>
    <w:p>
      <w:r>
        <w:t>发现不对的地方，只是她既然没有拒绝，我就继续玩下去，十分不安份的用手去摸她的乳房，她除了刚开始好像不</w:t>
      </w:r>
    </w:p>
    <w:p>
      <w:r>
        <w:t>太自在之外，也没说什麽话。我并不喜欢她，也不在乎她会不会生气，胆子也比较大；见她不反对我抚摸乳房，我</w:t>
      </w:r>
    </w:p>
    <w:p>
      <w:r>
        <w:t>就直接把她T 恤拉出来，并把胸罩解开。心里想的是奶人漂亮又怎样，还不是要跟人上床，对男人挑三拣四的，还</w:t>
      </w:r>
    </w:p>
    <w:p>
      <w:r>
        <w:t>是落在我的手上，一股征服的快感油然而生。两只手用力的玩弄她的乳房，人也显的有些急燥，乾脆翻身压在她身</w:t>
      </w:r>
    </w:p>
    <w:p>
      <w:r>
        <w:t>上，把她的短裙拉上来，二话不说的脱掉她的内裤。伸手一摸，果然私处湿漉漉的，还可以摸到一些奇怪的东西，</w:t>
      </w:r>
    </w:p>
    <w:p>
      <w:r>
        <w:t>湿湿滑滑十分有趣，仔细一想，原来是她的小阴唇特别大，裸露在外，哇！好性感！</w:t>
      </w:r>
    </w:p>
    <w:p>
      <w:r>
        <w:t>我不知道她是否还是处女，不敢乱来，只能用手指轻轻的试探一下，伸到她的阴道口附近，竟然没叫痛，显然</w:t>
      </w:r>
    </w:p>
    <w:p>
      <w:r>
        <w:t>不是原厂的，难怪这麽大方，说上就上。</w:t>
      </w:r>
    </w:p>
    <w:p>
      <w:r>
        <w:t>既然如此，我当然不会轻易放过，恣意的玩赏她最神秘的所在。我俯身下去，轻轻的用鼻子顶她的阴蒂，顺便</w:t>
      </w:r>
    </w:p>
    <w:p>
      <w:r>
        <w:t>舔一下，引起她一阵阵的颤抖，她和婷婷不一样的是她不会叫，只会急促的喘气，潺潺的淫水也顺势而出。</w:t>
      </w:r>
    </w:p>
    <w:p>
      <w:r>
        <w:t>我伸了一根手指进去，她的小穴并不会很紧，热热的，湿湿的，仔细的感受一下，还可摸到阴道里有一道道的</w:t>
      </w:r>
    </w:p>
    <w:p>
      <w:r>
        <w:t>皱摺。我便侧躺在她的旁边，一面用舌头舔她的乳头，并且用右手中指插在她的小穴中，绕着她的阴道划着圈圈。</w:t>
      </w:r>
    </w:p>
    <w:p>
      <w:r>
        <w:t>淫水沿着我的手指，不住的往外渗出；我想，她坐着的靠枕一定也湿透了，下一位客人，若是男性的话，还真幸运</w:t>
      </w:r>
    </w:p>
    <w:p>
      <w:r>
        <w:t>呀！</w:t>
      </w:r>
    </w:p>
    <w:p>
      <w:r>
        <w:t>诗筠也许是放不开，只会发出声而不会叫，在她紧闭的双眼下，不知会不会觉的我太过火了？不过这不在我注</w:t>
      </w:r>
    </w:p>
    <w:p>
      <w:r>
        <w:t>意的范围内就是了。</w:t>
      </w:r>
    </w:p>
    <w:p>
      <w:r>
        <w:t>她的喘息声逐渐加大，身体也紧紧的绷住，莫约过了十分钟，她忽然像是抽筋一样，整个人开始颤抖，阴道也</w:t>
      </w:r>
    </w:p>
    <w:p>
      <w:r>
        <w:t>傅来一阵阵抽动，我知道她达到高潮，於是停下动作，轻轻的搂着她，亲她一下，继续看完剩下的片子。标题：雾</w:t>
      </w:r>
    </w:p>
    <w:p>
      <w:r>
        <w:t>——续集（3 ）</w:t>
      </w:r>
    </w:p>
    <w:p>
      <w:r>
        <w:t>不过在我接下来的时间都不太专心，整个头脑都乱乱的。婷婷己经是非常不错的好对象，我也应该别无所求了，</w:t>
      </w:r>
    </w:p>
    <w:p>
      <w:r>
        <w:t>只是美女当前，想要不动心真的是很难的。</w:t>
      </w:r>
    </w:p>
    <w:p>
      <w:r>
        <w:t>回去的时後一路无话，也许突然的亲蜜关系，让大家感到尴尬吧。婷婷逛街通常要到很晚才会回来，这一段时</w:t>
      </w:r>
    </w:p>
    <w:p>
      <w:r>
        <w:t>间不知要如何打发是好。</w:t>
      </w:r>
    </w:p>
    <w:p>
      <w:r>
        <w:t>到了我的宿舍，大家沉默了一段时间，诗筠好像也有一种不知如何是好的样子，怯生生的问我" 你们男生都是</w:t>
      </w:r>
    </w:p>
    <w:p>
      <w:r>
        <w:t>这样子的吗？」</w:t>
      </w:r>
    </w:p>
    <w:p>
      <w:r>
        <w:t>我一时不知道她在问些什麽，" 怎麽说？」</w:t>
      </w:r>
    </w:p>
    <w:p>
      <w:r>
        <w:t>" 男生难道都是为了女人的身体才亲近我们的吗？」」我不晓得，不过，奶的身材不错，人又漂亮，男生看到</w:t>
      </w:r>
    </w:p>
    <w:p>
      <w:r>
        <w:t>奶想不起色心也难！" " 是吗？为何有不少人都能找到不错的男友呢？」</w:t>
      </w:r>
    </w:p>
    <w:p>
      <w:r>
        <w:t>" 那些人心态比奶好多了，当然能找到不错的对象。" " 是吗？" " 是的，奶在挑人，人家也在挑奶，奶挑的</w:t>
      </w:r>
    </w:p>
    <w:p>
      <w:r>
        <w:t>对象大家都喜欢，他被别的女生吸引，也是十分正常的。奶想想看，今天他追的到奶，他怎麽追不到更好的；奶遇</w:t>
      </w:r>
    </w:p>
    <w:p>
      <w:r>
        <w:t>到更好的，就会立刻换人，他为何不能换呢？" " 可是我是女生呀！何况他还……" " 女生也要有所警觉呀！奶也</w:t>
      </w:r>
    </w:p>
    <w:p>
      <w:r>
        <w:t>不是小孩子了，对自己的行为要负责任的。他又没强迫奶的话，奶也不能拿他怎样，唯一能约束他的也只有道德意</w:t>
      </w:r>
    </w:p>
    <w:p>
      <w:r>
        <w:t>识而已；奶以前换来换去的，不知伤了多少人的心，还不是一样的不十分妥当。自己要找什麽样的人，就要担什麽</w:t>
      </w:r>
    </w:p>
    <w:p>
      <w:r>
        <w:t>样的风险，与其找一个担心受怕的对象，不如找一个真正懂得欣赏自己，且对自己好的人才是。" 不过虽然这样说，</w:t>
      </w:r>
    </w:p>
    <w:p>
      <w:r>
        <w:t>我也警觉到自己不是什麽好东西，竟然对她毛手毛脚的，而且我也知道自己十分讨厌她这种人，不会有什麽结果的。</w:t>
      </w:r>
    </w:p>
    <w:p>
      <w:r>
        <w:t>说人家之前，竟然没反省自己一下，显然也有不对的地方。</w:t>
      </w:r>
    </w:p>
    <w:p>
      <w:r>
        <w:t>想到这里，十分不好意思，轻轻的拍了她一下，" 算了，下次注意一点，希望奶能遇到更好的，不要老是以貌</w:t>
      </w:r>
    </w:p>
    <w:p>
      <w:r>
        <w:t>取人好吗，奶这麽漂亮，一定会遇到好好珍惜奶的人的！" 诗筠显然好了一些，点点头，靠在我的大腿上，温驯的</w:t>
      </w:r>
    </w:p>
    <w:p>
      <w:r>
        <w:t>躺着。我摸着她的头发，看着她的脸庞，唉！要不是她个性不讨我喜欢，她倒是一个不错的人选，不过我没什麽钱，</w:t>
      </w:r>
    </w:p>
    <w:p>
      <w:r>
        <w:t>不符合她的需求就是了。</w:t>
      </w:r>
    </w:p>
    <w:p>
      <w:r>
        <w:t>"Sam，要是你没遇见婷婷，你会喜欢我吗？" 我愣了一下，她这种人，我要喜欢上是十分困难的，一时之间不</w:t>
      </w:r>
    </w:p>
    <w:p>
      <w:r>
        <w:t>知该如何回答是好。</w:t>
      </w:r>
    </w:p>
    <w:p>
      <w:r>
        <w:t>" 我就知道我不讨人喜欢！" " 不是的，奶十分吸引人，只是个性和我不大合吧……" 我亲了她脸颊一下，"</w:t>
      </w:r>
    </w:p>
    <w:p>
      <w:r>
        <w:t>奶是很漂亮的！不要东想西想的啦。" 我把她移到靠枕上，然後躺在身旁。刚才在MTV 里对她毛手毛脚的，不知她</w:t>
      </w:r>
    </w:p>
    <w:p>
      <w:r>
        <w:t>会不会告诉婷婷，否则我的日子一定会不好过了。</w:t>
      </w:r>
    </w:p>
    <w:p>
      <w:r>
        <w:t>标题：雾——续集（4 ）</w:t>
      </w:r>
    </w:p>
    <w:p>
      <w:r>
        <w:t>虽然的的理智告诉我不该对不起婷婷的，但是躺在美女旁边，对我而言真的是一项残酷的考验；我一方面要找</w:t>
      </w:r>
    </w:p>
    <w:p>
      <w:r>
        <w:t>话题，一方面要抵抗她的诱惑，我感到我的自制力正快速的减低中。</w:t>
      </w:r>
    </w:p>
    <w:p>
      <w:r>
        <w:t>诗筠的身上好像有一种奇怪的引力，不断的引诱我向她发动攻击，更何况刚才在MTV 里我还对她上下其手，自</w:t>
      </w:r>
    </w:p>
    <w:p>
      <w:r>
        <w:t>己却没有了断一下，让我全身都不大自在。反正做都做了，於是我就伸手把诗筠搂在怀里，轻轻的抚摸她的背，一</w:t>
      </w:r>
    </w:p>
    <w:p>
      <w:r>
        <w:t>面亲她的脸颊。诗筠也十分合作的把两手放在的的胸前，将头靠在我的肩膀旁边，像一只温顺的小羊。</w:t>
      </w:r>
    </w:p>
    <w:p>
      <w:r>
        <w:t>人与人之间是十分奇妙的，当两人默然相对时，一种奇妙的感觉就会在两人之间慢慢的弥漫开来，就算躺在我</w:t>
      </w:r>
    </w:p>
    <w:p>
      <w:r>
        <w:t>身边的不是婷婷，也有着怡然幸福的味道。我用食指轻轻的把她的脸抬起来，一时之间百感交集，不禁低下头看着</w:t>
      </w:r>
    </w:p>
    <w:p>
      <w:r>
        <w:t>她的眼眸，不久前的温存一一涌上心头，一阵惘然，四片嘴唇纠缠在一起，分不清是婷婷还是诗筠。</w:t>
      </w:r>
    </w:p>
    <w:p>
      <w:r>
        <w:t>诗筠是一个很好的情人，她会主动的亲我，爱抚我。在我不知不觉中，她已除去了她的外衣，剩下白色的内衣</w:t>
      </w:r>
    </w:p>
    <w:p>
      <w:r>
        <w:t>裤；玉一般的肌肤，丰满的身材，像野火一般的激情，昏眩了我的眼睛，融化了我的心。</w:t>
      </w:r>
    </w:p>
    <w:p>
      <w:r>
        <w:t>我也除去了恼人的外衣，用颤抖的双手，解开了她的胸罩，浑圆无瑕的双乳，展露在我的眼前，坚挺的曲线，</w:t>
      </w:r>
    </w:p>
    <w:p>
      <w:r>
        <w:t>晶莹的皮肤，美的让我不敢逼视，让我窒息。我脱下她的内裤，好看到毫无保留的她。</w:t>
      </w:r>
    </w:p>
    <w:p>
      <w:r>
        <w:t>当我站起来想脱去自己内裤时，她阻止了我。她先将脸靠在我的小弟弟上亲一下，再轻轻的脱下来，把小弟弟</w:t>
      </w:r>
    </w:p>
    <w:p>
      <w:r>
        <w:t>用手捧着，冷不防的亲了它一下，我" 啊" 的一声叫出来，她才十分满意的让我躺下来。</w:t>
      </w:r>
    </w:p>
    <w:p>
      <w:r>
        <w:t>" 你没有让人亲过它吧？」</w:t>
      </w:r>
    </w:p>
    <w:p>
      <w:r>
        <w:t>我点点头，十分不好意思的看着她，她好像想到了些什麽，把地上的衣服丢到我头上，" 不准看！" 於是我闭</w:t>
      </w:r>
    </w:p>
    <w:p>
      <w:r>
        <w:t>上眼睛，突然一阵电击般的感觉透过我的下半身，冲进了我的身体。她显然是用嘴含住了它，用她的舌头一圈一圈</w:t>
      </w:r>
    </w:p>
    <w:p>
      <w:r>
        <w:t>的磨擦我的龟头，阵阵暖流涌入我的身体，将我熔化在她两片热唇之中，分不清是梦是真。</w:t>
      </w:r>
    </w:p>
    <w:p>
      <w:r>
        <w:t>等我睁开眼睛时，诗筠己坐在我的身上，用她温暖多汁的小穴，在我最敏感的地方上下套动，湿滑的淫水顺着</w:t>
      </w:r>
    </w:p>
    <w:p>
      <w:r>
        <w:t>枪杆流下；亿万个精子，也随着她上下的套动，不断的累积挣脱的能量，终於在她不断的鼓励下，决堤而出，冲向</w:t>
      </w:r>
    </w:p>
    <w:p>
      <w:r>
        <w:t>孕育生命的宫殿，填满她每一寸空隙。我紧紧的抓着她，享受前所未有的快感，好希望时间永远静止，永远不要停。</w:t>
      </w:r>
    </w:p>
    <w:p>
      <w:r>
        <w:t>诗筠一直到所有的精液都被榨乾後才停止动作，趴在我身上，让我无力的抱着，一滴一滴的精液也禁不住地心</w:t>
      </w:r>
    </w:p>
    <w:p>
      <w:r>
        <w:t>引力的牵引，流到我的肚子上，再流到地毯上。两个人也累了，就这样抱着睡去。</w:t>
      </w:r>
    </w:p>
    <w:p>
      <w:r>
        <w:t>标题：雾——续集（5 ）</w:t>
      </w:r>
    </w:p>
    <w:p>
      <w:r>
        <w:t>婷婷一直到晚上才回来，那时我和诗筠才吃过晚饭；说实在的，我十分担心婷婷会发现不对的地方，幸好诗筠</w:t>
      </w:r>
    </w:p>
    <w:p>
      <w:r>
        <w:t>什麽也没说，反而和没事一样的与大家聊的很快乐。女人的应变能力真的很强！不过当我送她们回去後，心中还是</w:t>
      </w:r>
    </w:p>
    <w:p>
      <w:r>
        <w:t>一样的七上八下，说实在的，我和诗筠是不可能有结果的。</w:t>
      </w:r>
    </w:p>
    <w:p>
      <w:r>
        <w:t>与诗筠发生关系，的确是一件有趣的事；她的身材好，又十分的懂情趣，是一个好情人，然而不讨我喜欢的性</w:t>
      </w:r>
    </w:p>
    <w:p>
      <w:r>
        <w:t>格，要我娶她是不可能的。另一方面，我也有点後悔，婷婷对我真的很好，自己没有理由要对不起她。不过，在此</w:t>
      </w:r>
    </w:p>
    <w:p>
      <w:r>
        <w:t>之後，诗筠的态度也有所改变，不会再像以前那样的对男人嫌东嫌西的，也许也是好事一件吧！</w:t>
      </w:r>
    </w:p>
    <w:p>
      <w:r>
        <w:t>於是平常的日子就开始有趣多了，当婷婷在的时後，婷婷是最大的，但是如果那天婷婷出去或是回家，诗筠就</w:t>
      </w:r>
    </w:p>
    <w:p>
      <w:r>
        <w:t>会过来陪我，让我享尽艳福；我和诗筠也有默契，都不会向婷婷说出我们之间的关系。但是我总不能只对诗筠好一</w:t>
      </w:r>
    </w:p>
    <w:p>
      <w:r>
        <w:t>点，我也得对雅雯好一些，以免细心的女人看出不对的地方。</w:t>
      </w:r>
    </w:p>
    <w:p>
      <w:r>
        <w:t>不过雅雯的心情依旧是起伏不定的，显然是对前任男友无法释怀，转眼之间寒假己到，婷婷和诗筠家住南部，</w:t>
      </w:r>
    </w:p>
    <w:p>
      <w:r>
        <w:t>都要回去，只剩下我和雅雯留在学校，哄她高兴的重责大任就落在我一人的身上了。</w:t>
      </w:r>
    </w:p>
    <w:p>
      <w:r>
        <w:t>有一天晚上，我送雅雯回去时，她突然说要我多陪她一下，在学校找个地方静一静，所以我们两人就跑到系办</w:t>
      </w:r>
    </w:p>
    <w:p>
      <w:r>
        <w:t>顶楼去，一面可以聊天，一面又可以看学校的夜景。</w:t>
      </w:r>
    </w:p>
    <w:p>
      <w:r>
        <w:t>晚上的学校，除去了白日的水泥外衣，有着一份神秘的美感，在这种环境下，十分容易让人想入非非。雅雯好</w:t>
      </w:r>
    </w:p>
    <w:p>
      <w:r>
        <w:t>像也是受到一些影响，有时哭有时笑；她哭的时後是如此的楚楚可怜，笑的时後又是如夏日晴空般的缤纷璀灿，深</w:t>
      </w:r>
    </w:p>
    <w:p>
      <w:r>
        <w:t>深的左右了我的情绪。</w:t>
      </w:r>
    </w:p>
    <w:p>
      <w:r>
        <w:t>冬天的风很大，我看她好像冷了，" 天冷了，要不要回去？" 她摇摇头，" 我想再看一下……" 我只好脱下自</w:t>
      </w:r>
    </w:p>
    <w:p>
      <w:r>
        <w:t>己的外套，轻轻的帮她披上，她忽然抓住我的手，哭了出来。</w:t>
      </w:r>
    </w:p>
    <w:p>
      <w:r>
        <w:t>我拍拍她的背，" 哭吧，哭一下奶会好过一些……" ，事实上我是十分怕女生哭的；她在我怀中一阵阵的抽搐</w:t>
      </w:r>
    </w:p>
    <w:p>
      <w:r>
        <w:t>着，抽痛了我的心，扰乱了我的思绪，她是如此的娇小，惹人怜惜，我不禁低下头来，轻轻的把她眼上的泪痕亲去。</w:t>
      </w:r>
    </w:p>
    <w:p>
      <w:r>
        <w:t>她抬起头，" 你会冷的，我们回去好了……" 好贴心呀，我不由自主的吻上了她，两个人紧紧的拥抱在一起。</w:t>
      </w:r>
    </w:p>
    <w:p>
      <w:r>
        <w:t>" 夜深了，回去吧！" ，我牵着她的手，送她回宿舍，没想到已是半夜一点多，宿舍早已关门，只好让她到我</w:t>
      </w:r>
    </w:p>
    <w:p>
      <w:r>
        <w:t>的住处去。</w:t>
      </w:r>
    </w:p>
    <w:p>
      <w:r>
        <w:t>夜半时分，校园冷冷清清，只有我们两人，刺骨寒风在耳边呼啸而过，更衬得严冬寂寥，我握着她冰冷的小手，</w:t>
      </w:r>
    </w:p>
    <w:p>
      <w:r>
        <w:t>心中充满了复杂的感受。</w:t>
      </w:r>
    </w:p>
    <w:p>
      <w:r>
        <w:t>一回到住处，我把房门一关，立刻反身将雅雯抱住，两个人趺在地上，拥吻在一起，我实在无法克制自己去疼</w:t>
      </w:r>
    </w:p>
    <w:p>
      <w:r>
        <w:t>她、爱她，跟漂亮的婷婷和诗筠比起来，她更让我怦然心动。可爱的雅雯，娇小的好像可以藏在口袋里一样，整个</w:t>
      </w:r>
    </w:p>
    <w:p>
      <w:r>
        <w:t>人躲在我的怀中，好似一只向主人撒娇的小猫。</w:t>
      </w:r>
    </w:p>
    <w:p>
      <w:r>
        <w:t>我的心中，充满了爱怜。</w:t>
      </w:r>
    </w:p>
    <w:p>
      <w:r>
        <w:t>标题：雾——续集（6 ）</w:t>
      </w:r>
    </w:p>
    <w:p>
      <w:r>
        <w:t>我的手不断的向她身上各处移动，雅雯并不会加以抵挡，我的脑中一片混乱，一时想到婷婷，有时又想到雅闻，</w:t>
      </w:r>
    </w:p>
    <w:p>
      <w:r>
        <w:t>三个女人的身影在我的脑中一一浮现；我实在是十分爱婷婷的，但是自己又是十分的不明智，完全无法抵挡女性的</w:t>
      </w:r>
    </w:p>
    <w:p>
      <w:r>
        <w:t>诱惑，只能一次又一次的忏悔，却又一次次的违背良心。</w:t>
      </w:r>
    </w:p>
    <w:p>
      <w:r>
        <w:t>我的手还是敌不过我的理性，打开了她的上衣，解开了她的胸罩；两个小巧的乳房毫无保留的展露在我的眼前，</w:t>
      </w:r>
    </w:p>
    <w:p>
      <w:r>
        <w:t>好小，真的好小，只像是两颗鸭蛋一般的大小，却是那麽的娇嫩，吹弹即破。我伸手握住了它，让它可爱的乳头在</w:t>
      </w:r>
    </w:p>
    <w:p>
      <w:r>
        <w:t>我的手指间变硬；雅雯的呼吸开始变的急促，脸也愈来愈红，我自然知道发生了什麽事，所以毫不犹豫的把她裤子</w:t>
      </w:r>
    </w:p>
    <w:p>
      <w:r>
        <w:t>的拉链解开，整个脱下来。</w:t>
      </w:r>
    </w:p>
    <w:p>
      <w:r>
        <w:t>不一会儿，两人己是赤裸相对，我伸手到她的私处去，那儿早已湿透，两片小小的阴唇也已张开，等待我的到</w:t>
      </w:r>
    </w:p>
    <w:p>
      <w:r>
        <w:t>来。所以我就用手指尖沾一点淫水，在她的小核上不住的摩擦，她也开始神智不清的发出呻吟声。於是我就用食指</w:t>
      </w:r>
    </w:p>
    <w:p>
      <w:r>
        <w:t>尖往她的阴道口伸过去，" 痛！" 她大叫了一声，让我吓了一跳。</w:t>
      </w:r>
    </w:p>
    <w:p>
      <w:r>
        <w:t>我煞时之间发现我做错了事，她竟然还是处女，我原先也是以为她会和诗筠一样的不会保有完壁之身，现在发</w:t>
      </w:r>
    </w:p>
    <w:p>
      <w:r>
        <w:t>现了这件事，真的是让我十分惊讶，原先高涨的情欲也在瞬间冷却。</w:t>
      </w:r>
    </w:p>
    <w:p>
      <w:r>
        <w:t>" 对不起，我……真的不知道奶还是……处女" " 算了……" 她摇摇头，接着说：" 不是处女又怎样？" 我一</w:t>
      </w:r>
    </w:p>
    <w:p>
      <w:r>
        <w:t>时之间无言以对。【完】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