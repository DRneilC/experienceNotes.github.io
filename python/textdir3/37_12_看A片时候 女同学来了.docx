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看A片时候 女同学来了</w:t>
      </w:r>
    </w:p>
    <w:p>
      <w:r>
        <w:t>上了大学，看到身边的同学几乎个个都有了女友，校外租房同居者之，常夜不归宿在外野合者有之。</w:t>
      </w:r>
    </w:p>
    <w:p>
      <w:r>
        <w:t>就说我们班阿海那个一年级的女朋友，才上了大学半年多点，就刮了两次子宫，据说这样对生育能</w:t>
      </w:r>
    </w:p>
    <w:p>
      <w:r>
        <w:t>力可能会有不良的影响，可是阿海却蛮不在乎，还说自己不是最行的，因为他们那一群有个大三的同时</w:t>
      </w:r>
    </w:p>
    <w:p>
      <w:r>
        <w:t>有三个女朋友，三个女朋友中堕胎次数最少的是二次……绯闻艷情不断，激得我心里也是痒痒的，总想</w:t>
      </w:r>
    </w:p>
    <w:p>
      <w:r>
        <w:t>交个女友也缓缓我的性压抑；可无奈自己性格内向，与女生说不上几句话便会不好意思，且人长得又小</w:t>
      </w:r>
    </w:p>
    <w:p>
      <w:r>
        <w:t>又瘦——一来自己不会主动出击，二来也没有女生看得上自己。</w:t>
      </w:r>
    </w:p>
    <w:p>
      <w:r>
        <w:t>好在上学期时买了台电脑放在寝室，于是兴趣便放在了电脑上，只是常常会有些性方面的困惑，便</w:t>
      </w:r>
    </w:p>
    <w:p>
      <w:r>
        <w:t>不时地四处搜刮些A 片来自慰——但我不常和别的同学「共享」，一来觉得不自在，二来寝室里常常也</w:t>
      </w:r>
    </w:p>
    <w:p>
      <w:r>
        <w:t>只有我一人。</w:t>
      </w:r>
    </w:p>
    <w:p>
      <w:r>
        <w:t>适这天晚上寝室里又只有我一人，便拿了张A 片兴致勃勃的看了起来，是日本的，强姦学生妹的，</w:t>
      </w:r>
    </w:p>
    <w:p>
      <w:r>
        <w:t>真过瘾啊！</w:t>
      </w:r>
    </w:p>
    <w:p>
      <w:r>
        <w:t>咦，怎么这么晚了还有人在这紧要关头来敲门？肯定是隔壁的小东来要片子的，我骂了句：「烦死</w:t>
      </w:r>
    </w:p>
    <w:p>
      <w:r>
        <w:t>了！」站了起来，径直去开了门。</w:t>
      </w:r>
    </w:p>
    <w:p>
      <w:r>
        <w:t>「啊？！怎么是你？！」我一惊：小芊竟出现在我面前——小芊是我们班的学习委员，我暗恋她很</w:t>
      </w:r>
    </w:p>
    <w:p>
      <w:r>
        <w:t>久了，但一直都没向她表示过。</w:t>
      </w:r>
    </w:p>
    <w:p>
      <w:r>
        <w:t>同学常开我和她的玩笑，比如哪天回来晚了点就说「是不是又和小芊去开房了？」「是用什么体位</w:t>
      </w:r>
    </w:p>
    <w:p>
      <w:r>
        <w:t>搞的呀？」</w:t>
      </w:r>
    </w:p>
    <w:p>
      <w:r>
        <w:t>然而此时此刻，她竟出现在了这里！我愣住了，我从没如此近距离的看过她：个子不高，约１６０</w:t>
      </w:r>
    </w:p>
    <w:p>
      <w:r>
        <w:t>ＣＭ，身穿一件薄薄的白短袖，两个小白球若隐若现，深蓝短裤，粉色拖鞋，没穿袜子，两只小脚又白</w:t>
      </w:r>
    </w:p>
    <w:p>
      <w:r>
        <w:t>又嫩；其实她的身材并不出众，上围看来只得３３寸，不过相貌极美，短发至肩，脣红齿白，瓜子脸上</w:t>
      </w:r>
    </w:p>
    <w:p>
      <w:r>
        <w:t>带着一种纯纯的气质，眼睛含情脉脉的，而一双又白又滑的大腿裸露在短裤外，令人想入非非。</w:t>
      </w:r>
    </w:p>
    <w:p>
      <w:r>
        <w:t>「怎么，不欢迎嘛？」小芊看我在发愣，樱桃小口一翘。</w:t>
      </w:r>
    </w:p>
    <w:p>
      <w:r>
        <w:t>「怎会啊？请进请进！」我赶紧让开……</w:t>
      </w:r>
    </w:p>
    <w:p>
      <w:r>
        <w:t>「啊——这、这是？！」小芊大叫道，用手捂住了眼睛。</w:t>
      </w:r>
    </w:p>
    <w:p>
      <w:r>
        <w:t>我这才想起我还在看A 片！！！只见画面上一只硕大的阴茎正在小穴剧烈地抽插着……</w:t>
      </w:r>
    </w:p>
    <w:p>
      <w:r>
        <w:t>我整个人忽然僵住，满心想的是我这次真的玩完了，单是我的梦中情人小芊的指责就是不死也让我</w:t>
      </w:r>
    </w:p>
    <w:p>
      <w:r>
        <w:t>少了半条命，如果她再告诉班上其它女生，一传十、十传百——班主任、父母……</w:t>
      </w:r>
    </w:p>
    <w:p>
      <w:r>
        <w:t>「你在做什么？」</w:t>
      </w:r>
    </w:p>
    <w:p>
      <w:r>
        <w:t>」我……」，想着该如何脱困，我偷偷地看着她，发现她涨红着脸，唿吸急促，没想到她这时侯还</w:t>
      </w:r>
    </w:p>
    <w:p>
      <w:r>
        <w:t>这么美。</w:t>
      </w:r>
    </w:p>
    <w:p>
      <w:r>
        <w:t>这时我一股热血涌上脑门，什么也顾不上了，看准机会，一把搂住她，和她接吻，嘴里喃喃地说：</w:t>
      </w:r>
    </w:p>
    <w:p>
      <w:r>
        <w:t>「我爱你，我爱你……」她倔强地把头扭向一边，但我更激烈地运动着，阻止她的这一行动，我的舌头</w:t>
      </w:r>
    </w:p>
    <w:p>
      <w:r>
        <w:t>滑进怂她的口中，吸吮着她的津液，舌尖来回抵住她的舌尖、洁白的牙齿，然后含住她调皮的舌头。</w:t>
      </w:r>
    </w:p>
    <w:p>
      <w:r>
        <w:t>我们的双脣紧紧地靠在一起，我的唿吸开始混乱起来。</w:t>
      </w:r>
    </w:p>
    <w:p>
      <w:r>
        <w:t>这是我的初吻啊，但竟是用这种暴力手段！</w:t>
      </w:r>
    </w:p>
    <w:p>
      <w:r>
        <w:t>小芊那温软的脣，让我全身有一种被电流过的感觉。</w:t>
      </w:r>
    </w:p>
    <w:p>
      <w:r>
        <w:t>我紧紧地将她压在壁橱上，用膝盖顶住她的小腹，双手与她的手紧密交叉，吮吸着她的香舌！连我</w:t>
      </w:r>
    </w:p>
    <w:p>
      <w:r>
        <w:t>都不敢想象，平时连和女生说话都不敢大气的我现在竟会如此的强暴！</w:t>
      </w:r>
    </w:p>
    <w:p>
      <w:r>
        <w:t>小芊仍在顽强地反抗，「嗯，不要……」头极力地想挣脱，我更用力的吻她……渐渐的，她的反抗</w:t>
      </w:r>
    </w:p>
    <w:p>
      <w:r>
        <w:t>变弱了，也慢慢地配合起我来了。</w:t>
      </w:r>
    </w:p>
    <w:p>
      <w:r>
        <w:t>一阵一阵的电流不断的冲击着我，我的小弟弟快要胀破头了，毫不犹豫地，我隔着她单薄的上衣，</w:t>
      </w:r>
    </w:p>
    <w:p>
      <w:r>
        <w:t>粗鲁地抚摸她，然后托住她那大小适中的浑圆的臀部，把她抱到床上去。</w:t>
      </w:r>
    </w:p>
    <w:p>
      <w:r>
        <w:t>「小芊，你知道男生和女生怎么做爱吗？」</w:t>
      </w:r>
    </w:p>
    <w:p>
      <w:r>
        <w:t>「我只是知道要将男生的小弟弟放进女生的那里，具体是什么我也不知道。</w:t>
      </w:r>
    </w:p>
    <w:p>
      <w:r>
        <w:t>」小芊俏脸绯红，轻轻地说。</w:t>
      </w:r>
    </w:p>
    <w:p>
      <w:r>
        <w:t>「太可爱了！我来告诉你吧！」我拉下了裤子，从里面拉出我的阴茎。</w:t>
      </w:r>
    </w:p>
    <w:p>
      <w:r>
        <w:t>说是拉出来，倒不如说是它自己跳跃出来的，毫不怯场地昂起头，向斜上方耸立。</w:t>
      </w:r>
    </w:p>
    <w:p>
      <w:r>
        <w:t>小芊在剎那间产生了看到不该看的东西的罪恶感，马上闭上眼睛，低下了通红的俏脸，见到如此可</w:t>
      </w:r>
    </w:p>
    <w:p>
      <w:r>
        <w:t>爱的佳人，我更是激情难耐了。</w:t>
      </w:r>
    </w:p>
    <w:p>
      <w:r>
        <w:t>「你看，这就是我的小弟弟，也就是阴茎，你摸摸看。</w:t>
      </w:r>
    </w:p>
    <w:p>
      <w:r>
        <w:t>」小芊羞红了脸，不好意思起来。</w:t>
      </w:r>
    </w:p>
    <w:p>
      <w:r>
        <w:t>我抓住她的纤纤细手，握住了我的阴茎，如此巨大的阴茎她的小手当然无法完全握住，「上下来回</w:t>
      </w:r>
    </w:p>
    <w:p>
      <w:r>
        <w:t>的套动，它还会变大的。</w:t>
      </w:r>
    </w:p>
    <w:p>
      <w:r>
        <w:t>小芊好奇地打量着这个怪兽，听话的上下套动起来，顿时一种说不出快感遍布我的全身，我再也无</w:t>
      </w:r>
    </w:p>
    <w:p>
      <w:r>
        <w:t>法压抑了，我把她放倒在了床上，剥去了她的短裤和短袖，然后用最快的速度把自己脱了个精光。</w:t>
      </w:r>
    </w:p>
    <w:p>
      <w:r>
        <w:t>她穿着一个款式很普通的白色胸罩，罩着她那双很有弹性的乳房，可以看到她凸起的乳头，十分的</w:t>
      </w:r>
    </w:p>
    <w:p>
      <w:r>
        <w:t>诱</w:t>
      </w:r>
    </w:p>
    <w:p>
      <w:r>
        <w:t>我隔着胸罩抚摸她的乳房，噢，多么的有弹性啊！下身是一条粉红色的丝制内裤，她的内裤已经湿</w:t>
      </w:r>
    </w:p>
    <w:p>
      <w:r>
        <w:t>透了，隐约可以看见她的阴毛，以及鲜红色的小穴，我这时兴奋极了，感觉小弟弟似乎已经涨到了极限。</w:t>
      </w:r>
    </w:p>
    <w:p>
      <w:r>
        <w:t>我把她的胸罩往上翻到她乳房上方，天哪，我从没有看过女孩子的乳房！小芊的乳房很有弹性，有</w:t>
      </w:r>
    </w:p>
    <w:p>
      <w:r>
        <w:t>着小小尖尖的乳头，我用左手紧紧握住她的玉女峰，以手指轻轻地揉捏她的乳头，小芊哪里经得起这样</w:t>
      </w:r>
    </w:p>
    <w:p>
      <w:r>
        <w:t>的挑逗，乳房迅速的坚挺起来，喉咙里发出轻微的「呃、呃」声；我的右手这时也开始向下移动，伸进</w:t>
      </w:r>
    </w:p>
    <w:p>
      <w:r>
        <w:t>她的内裤内，当我刚碰到她私处的时候，我感到她的身体微微一震，「不、不要……」她的脸涨得通红。</w:t>
      </w:r>
    </w:p>
    <w:p>
      <w:r>
        <w:t>我没有停下来，而是慢慢地抚摸着她的阴毛，她的阴毛不多，但十分柔，我感到她那里很湿润，「</w:t>
      </w:r>
    </w:p>
    <w:p>
      <w:r>
        <w:t>不要，那里脏。</w:t>
      </w:r>
    </w:p>
    <w:p>
      <w:r>
        <w:t>」噢，原来她是怕我知道她那里全湿了而不好意思啊！多可爱啊！「小芊，不要害羞，那是正常的</w:t>
      </w:r>
    </w:p>
    <w:p>
      <w:r>
        <w:t>生理现象。</w:t>
      </w:r>
    </w:p>
    <w:p>
      <w:r>
        <w:t>」我柔柔地说。</w:t>
      </w:r>
    </w:p>
    <w:p>
      <w:r>
        <w:t>「呃、呃——」小芊轻轻地呻吟着。</w:t>
      </w:r>
    </w:p>
    <w:p>
      <w:r>
        <w:t>我的手终于到达了她的小穴，我学A 片的男主角用手指拨弄她的大阴脣，翻开她的小阴脣、玩弄她</w:t>
      </w:r>
    </w:p>
    <w:p>
      <w:r>
        <w:t>的阴核。</w:t>
      </w:r>
    </w:p>
    <w:p>
      <w:r>
        <w:t>小芊这时在不断地呻吟着，她的花瓣的深处有花蜜慢慢地渗出。</w:t>
      </w:r>
    </w:p>
    <w:p>
      <w:r>
        <w:t>手指上感到温润后，我就更大胆地拨开花瓣，手指继续前进，中指进入她的小穴里。</w:t>
      </w:r>
    </w:p>
    <w:p>
      <w:r>
        <w:t>「啊——」小芊在这一剎那，全身紧张，长长的睫毛开始颤抖。</w:t>
      </w:r>
    </w:p>
    <w:p>
      <w:r>
        <w:t>小穴里是湿湿滑滑的，我感到手指会被烫伤一样的火热。</w:t>
      </w:r>
    </w:p>
    <w:p>
      <w:r>
        <w:t>慢慢的，中指已经进入到了根部，柔软的肉完全缠绕在手指上，我的手指在里面搅动，这时候湿淋</w:t>
      </w:r>
    </w:p>
    <w:p>
      <w:r>
        <w:t>淋的肉壁有着强大的弹性，好像要把我的手指吸进去。</w:t>
      </w:r>
    </w:p>
    <w:p>
      <w:r>
        <w:t>插入在花瓣里的手指像搅拌棒一样地旋转，在湿润中开放的花瓣，不由地夹紧了无理的侵犯者。</w:t>
      </w:r>
    </w:p>
    <w:p>
      <w:r>
        <w:t>「啊……不要……不要……」</w:t>
      </w:r>
    </w:p>
    <w:p>
      <w:r>
        <w:t>「你看过我的小弟弟了，现在该我看看你的小妹妹了吧？」</w:t>
      </w:r>
    </w:p>
    <w:p>
      <w:r>
        <w:t>「啊……不——」我不等小芊把话说完，就把她的双腿抬起，变成非常淫荡的姿势，再用力把内裤</w:t>
      </w:r>
    </w:p>
    <w:p>
      <w:r>
        <w:t>往她的脚尖方向推去，顺利的把她裤子脱档到脚根，再回身用手把它拿掉，把头移了下去，我终于有机</w:t>
      </w:r>
    </w:p>
    <w:p>
      <w:r>
        <w:t>会好好的看一下女生的秘密处所了！</w:t>
      </w:r>
    </w:p>
    <w:p>
      <w:r>
        <w:t>只见黑而亮的阴毛疏落有致的散布在下腹部，在大腿跟的中央有一道肉缝。</w:t>
      </w:r>
    </w:p>
    <w:p>
      <w:r>
        <w:t>我把整个脸贴过去，好看个仔细。</w:t>
      </w:r>
    </w:p>
    <w:p>
      <w:r>
        <w:t>她的大阴脣微微地张开，哎呀看到了里面还有两片粉红色的小阴脣，于是我小心的分开它，看到了</w:t>
      </w:r>
    </w:p>
    <w:p>
      <w:r>
        <w:t>阴蒂，再往两边分开一些，只看到一个像是原子笔粗细的小洞，周围环绕着肉色的组织，那可能是她的</w:t>
      </w:r>
    </w:p>
    <w:p>
      <w:r>
        <w:t>处女膜吧。</w:t>
      </w:r>
    </w:p>
    <w:p>
      <w:r>
        <w:t>我把鼻子伸过去闻了一下，还有香皂的味道。</w:t>
      </w:r>
    </w:p>
    <w:p>
      <w:r>
        <w:t>实在是太诱人了！</w:t>
      </w:r>
    </w:p>
    <w:p>
      <w:r>
        <w:t>「让我尝尝你的蜜汁吧！」</w:t>
      </w:r>
    </w:p>
    <w:p>
      <w:r>
        <w:t>不待她答覆，我已将头埋在了她的双腿之间，品尝着她的小嫩穴——我以舌尖快速的舔着小芊的阴</w:t>
      </w:r>
    </w:p>
    <w:p>
      <w:r>
        <w:t>脣。</w:t>
      </w:r>
    </w:p>
    <w:p>
      <w:r>
        <w:t>「不要，脏——啊、啊……」从未受到如此刺激的小芊渐渐开始大声地呻吟起来，这种强烈的快感</w:t>
      </w:r>
    </w:p>
    <w:p>
      <w:r>
        <w:t>使小芊用一双美腿紧紧的缠在我的腰间，怂双手插进我的头髮，但她因为强烈的羞耻而脸色通红，羞于</w:t>
      </w:r>
    </w:p>
    <w:p>
      <w:r>
        <w:t>见人——她把脸扭到了一边。</w:t>
      </w:r>
    </w:p>
    <w:p>
      <w:r>
        <w:t>仔细地看着向左右分开到极限的股间，我用舌头从下向上，挖弄花瓣的裂缝。</w:t>
      </w:r>
    </w:p>
    <w:p>
      <w:r>
        <w:t>裂缝左右分开，从里面露出花蕾，小小的肉片沾满蜜汁发出光泽。</w:t>
      </w:r>
    </w:p>
    <w:p>
      <w:r>
        <w:t>「呃，不要……呃、呃——」</w:t>
      </w:r>
    </w:p>
    <w:p>
      <w:r>
        <w:t>小小的肉丘很快隆起，那种感觉连小芊自己都感受得出来。</w:t>
      </w:r>
    </w:p>
    <w:p>
      <w:r>
        <w:t>愈来愈强的情慾，使她的身体大力地颤抖，双手用力抓住我的头髮。</w:t>
      </w:r>
    </w:p>
    <w:p>
      <w:r>
        <w:t>她的大腿跟传来啾啾的声音，好像和那声音相唿应一般，从小芊的嘴里也传出断断续续的呻吟声。</w:t>
      </w:r>
    </w:p>
    <w:p>
      <w:r>
        <w:t>「啊……啊……啊……」一种无法排遣的感情在她的身心里产生漩涡。</w:t>
      </w:r>
    </w:p>
    <w:p>
      <w:r>
        <w:t>在我强大攻势之下，一股股的蜜汁从小芊的嫩穴之中喷薄而出，阴脣也在不停的张合；小芊的神秘</w:t>
      </w:r>
    </w:p>
    <w:p>
      <w:r>
        <w:t>溪谷，因为冒出来的蜜汁和唾液，已变成发出光泽的神殿，粉红色的蜜脣也完全变成红色，里面的小肉</w:t>
      </w:r>
    </w:p>
    <w:p>
      <w:r>
        <w:t>片不停地颤抖。</w:t>
      </w:r>
    </w:p>
    <w:p>
      <w:r>
        <w:t>小芊这时候已经陷入了兴奋的漩涡里……我知道是时候了。</w:t>
      </w:r>
    </w:p>
    <w:p>
      <w:r>
        <w:t>我抬起头来，卸下了小芊的胸罩，拿来枕头垫高她的臀部，对她说：小芊，真正的考验就要来了。</w:t>
      </w:r>
    </w:p>
    <w:p>
      <w:r>
        <w:t>「轻一点好不好？我怕……痛……」她胀红着小脸说。</w:t>
      </w:r>
    </w:p>
    <w:p>
      <w:r>
        <w:t>我点点头，把她的腿分开，让她的膝盖弯曲着，好露出她整个阴户。</w:t>
      </w:r>
    </w:p>
    <w:p>
      <w:r>
        <w:t>我搞不清楚，到底是她淫水太多还是怎样，淫水已湿到她屁股上去了，再看我的床上，竟然也湿了</w:t>
      </w:r>
    </w:p>
    <w:p>
      <w:r>
        <w:t>一大片；看到小芊流了这么多的淫水，我极度奋亢。</w:t>
      </w:r>
    </w:p>
    <w:p>
      <w:r>
        <w:t>我先抓着小弟弟在她的阴蒂处绕圈圈，然后往下沿着两片小阴脣中间滑下送到阴道口附近，再往上</w:t>
      </w:r>
    </w:p>
    <w:p>
      <w:r>
        <w:t>挑起来，把她的淫水一遍一遍由阴道口涂满整个阴户。</w:t>
      </w:r>
    </w:p>
    <w:p>
      <w:r>
        <w:t>「快点进来……不要……这样……」此时小芊心中的矜持，已经完全地瓦解了。</w:t>
      </w:r>
    </w:p>
    <w:p>
      <w:r>
        <w:t>我听到后便立即提着小弟弟插入去，我只插进了龟头她便已不停地呻吟着，双手紧抓着床单，牙齿</w:t>
      </w:r>
    </w:p>
    <w:p>
      <w:r>
        <w:t>紧咬着下脣，唿吸更加急促了。</w:t>
      </w:r>
    </w:p>
    <w:p>
      <w:r>
        <w:t>我继续挺进，但小弟弟进入了一半便不能再前进了。</w:t>
      </w:r>
    </w:p>
    <w:p>
      <w:r>
        <w:t>我也是第一次，不比她熟练多少，只是A 片和色情小说看多了些，想想其中一些情节、技巧，我忽</w:t>
      </w:r>
    </w:p>
    <w:p>
      <w:r>
        <w:t>然用力往上一挺腰，随着「啊」的一声尖叫，阴茎终于冲破了她的处女膜直末根部，我突然感到肩部剧</w:t>
      </w:r>
    </w:p>
    <w:p>
      <w:r>
        <w:t>烈疼痛——原来是小芊咬住了我的肩膀——那可是她从来没有经验过的充满颤慄的感受！我停下来等她</w:t>
      </w:r>
    </w:p>
    <w:p>
      <w:r>
        <w:t>好一些，同时也好好地感受她整个阴道给我的感觉。</w:t>
      </w:r>
    </w:p>
    <w:p>
      <w:r>
        <w:t>这就是做爱吗？好奇特的感觉，完全和自慰时的感觉不一样，光是肉壁的柔软度，就远非手掌能比，</w:t>
      </w:r>
    </w:p>
    <w:p>
      <w:r>
        <w:t>这种感觉很难形容，热热滑滑的，好像被很多很热很滑的温水紧紧的包裹着；更何况还有美丽的脸蛋，</w:t>
      </w:r>
    </w:p>
    <w:p>
      <w:r>
        <w:t>香醇的双乳可供实际抚爱。</w:t>
      </w:r>
    </w:p>
    <w:p>
      <w:r>
        <w:t>「还痛吗？」过了一会儿，我温柔地问她，她点头不语。</w:t>
      </w:r>
    </w:p>
    <w:p>
      <w:r>
        <w:t>我知道她还很痛，便吻着她，轻轻地抚摩着她的乳房和身体两侧。</w:t>
      </w:r>
    </w:p>
    <w:p>
      <w:r>
        <w:t>慢慢地，小芊又开始呻吟了。</w:t>
      </w:r>
    </w:p>
    <w:p>
      <w:r>
        <w:t>我则也慢慢、轻轻地抽动着阴茎，一边看她的表情，她的表情可爱极了，时而皱眉，时而轻咬着嘴</w:t>
      </w:r>
    </w:p>
    <w:p>
      <w:r>
        <w:t>脣却带着愉悦。</w:t>
      </w:r>
    </w:p>
    <w:p>
      <w:r>
        <w:t>我慢慢的抽动着，每次移动的时侯，都觉得有许多的小点在刺激我的阴茎，她的淫水又一阵一阵的</w:t>
      </w:r>
    </w:p>
    <w:p>
      <w:r>
        <w:t>涌出，沾湿了我的整个阴茎，甚至流到我的大腿上……小芊紧紧地抱着我，鼻子唿出一阵一阵的热气，</w:t>
      </w:r>
    </w:p>
    <w:p>
      <w:r>
        <w:t>双目迷濛，双颊绯红似火……「呃、呃——抱紧我，我要、我要……」——她似乎已完全沉溺于这情慾</w:t>
      </w:r>
    </w:p>
    <w:p>
      <w:r>
        <w:t>的游戏。</w:t>
      </w:r>
    </w:p>
    <w:p>
      <w:r>
        <w:t>也许是眼睛闭得太紧，连眼泪都挤出来了；她的屁股不断地扭动着，她的手不断地在我被上一捏一</w:t>
      </w:r>
    </w:p>
    <w:p>
      <w:r>
        <w:t>放，摇晃着我。</w:t>
      </w:r>
    </w:p>
    <w:p>
      <w:r>
        <w:t>在这种刺激下，我的野兽慾望不断强烈地扩张着，我加快了我的抽插速度。</w:t>
      </w:r>
    </w:p>
    <w:p>
      <w:r>
        <w:t>渐渐地，插入的动作逐渐变顺畅，我的动作更快了，身体碰在小芊屁股上的声音，也随着加快。</w:t>
      </w:r>
    </w:p>
    <w:p>
      <w:r>
        <w:t>「啊、啊、啊……快呀——求求你——快啊——」，她不断地说着，催促我加快脚步。</w:t>
      </w:r>
    </w:p>
    <w:p>
      <w:r>
        <w:t>听到了小芊的催促，我抽插的速度更急剧地加快了，我在肉穴里来回哪摩擦的阴茎粗涨得更厉害，</w:t>
      </w:r>
    </w:p>
    <w:p>
      <w:r>
        <w:t>而且比刚刚更硬了。</w:t>
      </w:r>
    </w:p>
    <w:p>
      <w:r>
        <w:t>插死你、插死你！！！我在心中疯狂地大叫着。</w:t>
      </w:r>
    </w:p>
    <w:p>
      <w:r>
        <w:t>我的阴茎一次又一次深深地狠狠地整根没入她的肉穴里。</w:t>
      </w:r>
    </w:p>
    <w:p>
      <w:r>
        <w:t>小芊刚抖动一下，不及使身躯回覆原位时，我的冲击便又送了上去，一次一次又一次，小芊娇嫩的</w:t>
      </w:r>
    </w:p>
    <w:p>
      <w:r>
        <w:t>脸蛋上呈现出可怖的扭曲，也是一种极度亢奋的扭曲，涨满了鲜艷的绯红；频繁地抽送使小芊来不及吐</w:t>
      </w:r>
    </w:p>
    <w:p>
      <w:r>
        <w:t>出呻吟声，便被下一个呻吟声所冲走，反反覆復地，就像一个即将在水中淹没的可人儿。</w:t>
      </w:r>
    </w:p>
    <w:p>
      <w:r>
        <w:t>那是一种无法言喻、如同强暴一般的兴奋。</w:t>
      </w:r>
    </w:p>
    <w:p>
      <w:r>
        <w:t>膨胀的龟头在她的阴道中左冲右突，坚硬的柱状部位凶狠地刺激着可怜的小肉核和阴脣，肉棒根部</w:t>
      </w:r>
    </w:p>
    <w:p>
      <w:r>
        <w:t>的囊状部位勐烈地击打在痉挛的花瓣上，谱出一首混乱的战争进行曲。</w:t>
      </w:r>
    </w:p>
    <w:p>
      <w:r>
        <w:t>甚至她分泌的淫水都不够我进出时的消耗，一旦分泌出来，马上被龟头的伞部给抽带出来，濡湿了</w:t>
      </w:r>
    </w:p>
    <w:p>
      <w:r>
        <w:t>两人的阴毛，下面湿得乱七八糟，恍如被水浇过一般。</w:t>
      </w:r>
    </w:p>
    <w:p>
      <w:r>
        <w:t>一阵又一阵的狂顶，顶得小芊快发狂了，她的双脚在床上乱蹬，双手也在乱挥乱舞。</w:t>
      </w:r>
    </w:p>
    <w:p>
      <w:r>
        <w:t>我的脸颊贴在她的乳房上，忘情地张开口，任凭唾液不知廉耻地流淌在她的胸部上；我一手端住根</w:t>
      </w:r>
    </w:p>
    <w:p>
      <w:r>
        <w:t>部，一手抱着她纤细的腰，不停地抽送，利用愈缩愈紧的肉壁，去刺激充血的龟头，去摩擦坚挺的肉棒，</w:t>
      </w:r>
    </w:p>
    <w:p>
      <w:r>
        <w:t>使自己越飞越高，冲向性爱的顶峰。</w:t>
      </w:r>
    </w:p>
    <w:p>
      <w:r>
        <w:t>小芊被这巨大而强烈无比的快感刺激的简直要昏死过去！她大口大口档抖地喘着粗气，开使剧烈的</w:t>
      </w:r>
    </w:p>
    <w:p>
      <w:r>
        <w:t>颤抖，难到是错觉，怎么连阴道都会跟着颤抖揪抖？我的小弟弟好像被温暖的肉壁紧紧地包住，有种被</w:t>
      </w:r>
    </w:p>
    <w:p>
      <w:r>
        <w:t>拉着不放的感揪；她的肚子也开始迅速收缩、剧烈起伏。</w:t>
      </w:r>
    </w:p>
    <w:p>
      <w:r>
        <w:t>一阵强烈的刺激立时从下体溢入脑中，那是一种突如其来，连我自己都无法防备的刺激，短暂但极</w:t>
      </w:r>
    </w:p>
    <w:p>
      <w:r>
        <w:t>为强烈。</w:t>
      </w:r>
    </w:p>
    <w:p>
      <w:r>
        <w:t>我忽然眼睛一黑，漫天盖地的温热感聚集在我俩交接密合的地方，好像有什么东西在身体里爆炸，</w:t>
      </w:r>
    </w:p>
    <w:p>
      <w:r>
        <w:t>换我的腹肌痉挛般地愈缩愈紧，不及使整根没入洞底之下，我便在她湿滑的洞壁一半处射了出来。</w:t>
      </w:r>
    </w:p>
    <w:p>
      <w:r>
        <w:t>那种被精液涨满射精管的封闭感觉一下子解放出来，欢愉的快感迅速涨满我的大脑，每次抽动我都</w:t>
      </w:r>
    </w:p>
    <w:p>
      <w:r>
        <w:t>大力的刺到她阴道的底部，挣扎着吐出一道一道的精液，我幻想着要把我的精液倾泄进她的阴道，填满</w:t>
      </w:r>
    </w:p>
    <w:p>
      <w:r>
        <w:t>她的子宫……抽插喷射了大约有一分多钟，我无力地压在了小芊的身上。</w:t>
      </w:r>
    </w:p>
    <w:p>
      <w:r>
        <w:t>但我的阴茎仍在间歇性地膨胀着，每一次都有一些灼热的液体在小芊的子宫里飞散。</w:t>
      </w:r>
    </w:p>
    <w:p>
      <w:r>
        <w:t>这时候小芊感受到膨胀到极限的快感已经中断，身体对结束产生了松驰感，但仍在本能地痉挛着…</w:t>
      </w:r>
    </w:p>
    <w:p>
      <w:r>
        <w:t>…</w:t>
      </w:r>
    </w:p>
    <w:p>
      <w:r>
        <w:t>我把精液一滴也不剩的射到小芊体内深处，射过精后的肉棒稍稍萎缩，就这样埋在小芊的体内，享</w:t>
      </w:r>
    </w:p>
    <w:p>
      <w:r>
        <w:t>受着高潮过后的余韵。</w:t>
      </w:r>
    </w:p>
    <w:p>
      <w:r>
        <w:t>……终于，我从她的密穴里取出了我的阴茎。</w:t>
      </w:r>
    </w:p>
    <w:p>
      <w:r>
        <w:t>我弯着腰看了下去，只见小芊肉洞里流出精液、淫水以及唾液的混合物，并顺着大腿根流了下来。</w:t>
      </w:r>
    </w:p>
    <w:p>
      <w:r>
        <w:t>我拿了面纸，擦拭她的大腿内侧。</w:t>
      </w:r>
    </w:p>
    <w:p>
      <w:r>
        <w:t>小芊香汗淋漓地喘息着，我用手很疼惜地抚摸刚才结合的地方，抚平一簇簇被弄乱的体毛。</w:t>
      </w:r>
    </w:p>
    <w:p>
      <w:r>
        <w:t>「还痛吗？」我看着她，食指和中指微微挪开她依然膨大的阴脣，然后捏住那湿滑的小肉核。</w:t>
      </w:r>
    </w:p>
    <w:p>
      <w:r>
        <w:t>随着我每个动作，她不断地颤抖着，意识朦胧地摇了摇头，一会儿，怂她无力地拍开我的手，不许</w:t>
      </w:r>
    </w:p>
    <w:p>
      <w:r>
        <w:t>我继续使她迷乱下去。</w:t>
      </w:r>
    </w:p>
    <w:p>
      <w:r>
        <w:t>又过了一会儿，小芊从高潮的快感中回覆理智，将赤裸的身体靠近我，躺在我的胸膛上，带着一种</w:t>
      </w:r>
    </w:p>
    <w:p>
      <w:r>
        <w:t>幸福、满足的脸孔失神地玩弄着自己的手指。</w:t>
      </w:r>
    </w:p>
    <w:p>
      <w:r>
        <w:t>看着已经除去了身上所有的束缚的小芊，那像维那斯女神般的肉体展露在我眼前，啊！这就是我朝</w:t>
      </w:r>
    </w:p>
    <w:p>
      <w:r>
        <w:t>思暮想、魂萦梦系的美丽肉体啊！肌白胜雪，混合着汗水，映出白里透红的肤色，接下来是曲线优美的</w:t>
      </w:r>
    </w:p>
    <w:p>
      <w:r>
        <w:t>颈、肩以及粉红的椒乳，再往上就是那樱桃小口，上齿轻轻地咬着下脣，令人垂涎欲滴。</w:t>
      </w:r>
    </w:p>
    <w:p>
      <w:r>
        <w:t>小芊见我在看着她，小脸通红通红，又紧紧地闭上了眼睛。</w:t>
      </w:r>
    </w:p>
    <w:p>
      <w:r>
        <w:t>我的小弟弟在一次昂起了头，有着一股要发泄体内所有东西的慾念……</w:t>
      </w:r>
    </w:p>
    <w:p>
      <w:r>
        <w:t>「小芊，累吗？」一个邪念由我心头而生。</w:t>
      </w:r>
    </w:p>
    <w:p>
      <w:r>
        <w:t>小芊没有回答，也没有睁眼，只是稍稍点了点头。</w:t>
      </w:r>
    </w:p>
    <w:p>
      <w:r>
        <w:t>「喝些牛奶吗？我这儿有啊。</w:t>
      </w:r>
    </w:p>
    <w:p>
      <w:r>
        <w:t>我心里暗自高兴，她果然什么都不懂……</w:t>
      </w:r>
    </w:p>
    <w:p>
      <w:r>
        <w:t>我提着阴茎向上前进着，小芊感到了我的动静，睁开了眼，「啊！不要，我以为是真的！」。</w:t>
      </w:r>
    </w:p>
    <w:p>
      <w:r>
        <w:t>「这比真的还要好喝、有营养呢！」</w:t>
      </w:r>
    </w:p>
    <w:p>
      <w:r>
        <w:t>我不断地用阴茎顶向她的嘴脣，小芊并没有起身逃离，但是她左右地摇摆着脸，一直在躲避，我便</w:t>
      </w:r>
    </w:p>
    <w:p>
      <w:r>
        <w:t>在她脸上摩擦我的肉棒。</w:t>
      </w:r>
    </w:p>
    <w:p>
      <w:r>
        <w:t>终于在我一波又一波的逗弄之后，小芊停止了抵抗，但是仍然紧闭着嘴脣。</w:t>
      </w:r>
    </w:p>
    <w:p>
      <w:r>
        <w:t>我握着阴茎，把她的嘴当做小穴一样，左右的挺进，不过仍然被小芊紧紧咬着的牙齿挡住。）</w:t>
      </w:r>
    </w:p>
    <w:p>
      <w:r>
        <w:t>我龟头前端已经分泌出黏液，在小芊的嘴上拉出一条透明的细丝，这景像淫荡极了。</w:t>
      </w:r>
    </w:p>
    <w:p>
      <w:r>
        <w:t>小芊最后终于屈服的张开牙缝，我就顺势的将肉棒挺入她的嘴里。</w:t>
      </w:r>
    </w:p>
    <w:p>
      <w:r>
        <w:t>我的那坚挺的小弟弟进入了一大半，已将她的小口塞得满满的。</w:t>
      </w:r>
    </w:p>
    <w:p>
      <w:r>
        <w:t>「嗯……嗯……嗯……」虽然含着我的阳具，但小芊仍然保持被动，我只好像插穴一样的在她的嘴</w:t>
      </w:r>
    </w:p>
    <w:p>
      <w:r>
        <w:t>里抽送起来。</w:t>
      </w:r>
    </w:p>
    <w:p>
      <w:r>
        <w:t>「你动一下呀，要不然就喝不到牛奶了！」我拉起她的手来握住我的肉棒，「用舌头舔着它。</w:t>
      </w:r>
    </w:p>
    <w:p>
      <w:r>
        <w:t>小芊已经被我的肉棒抽送得有些失神了，听话地握着我的阴茎开始主动的舔起来。</w:t>
      </w:r>
    </w:p>
    <w:p>
      <w:r>
        <w:t>舌头碰到龟头时，肉棒也随着震盪一下，顿时一种说不出的快感遍布我的全身，犹如仙境一般的感</w:t>
      </w:r>
    </w:p>
    <w:p>
      <w:r>
        <w:t>受！</w:t>
      </w:r>
    </w:p>
    <w:p>
      <w:r>
        <w:t>我一边享受着连番快感，一双手也不闲着，一边一只地大力的揉捏她的乳房，用手指搓着她猩红的</w:t>
      </w:r>
    </w:p>
    <w:p>
      <w:r>
        <w:t>乳头，不一会儿，它们又变得硬挺挺的亮了。</w:t>
      </w:r>
    </w:p>
    <w:p>
      <w:r>
        <w:t>「啊……啊……嗯……嗯……啊……」此时我的小芊全身颤抖起来，再一次处于极度亢奋的状态之</w:t>
      </w:r>
    </w:p>
    <w:p>
      <w:r>
        <w:t>下。</w:t>
      </w:r>
    </w:p>
    <w:p>
      <w:r>
        <w:t>小芊开始不停地舔涨起的肉棒头，同时舌头也开始转向龟头的突边。</w:t>
      </w:r>
    </w:p>
    <w:p>
      <w:r>
        <w:t>「对，就是那里。</w:t>
      </w:r>
    </w:p>
    <w:p>
      <w:r>
        <w:t>然后再上下的用口吮吸。</w:t>
      </w:r>
    </w:p>
    <w:p>
      <w:r>
        <w:t>小芊的意识开始模煳起来，竟想也没想便握住在丛草中挺立的肉棒，把充血的龟头含在嘴里慢慢向</w:t>
      </w:r>
    </w:p>
    <w:p>
      <w:r>
        <w:t>里送，由肉棒根部舔到顶端，再从顶端舔到根部；然后放在我的龟头上，上下不停的翻滚着舌头，刺激</w:t>
      </w:r>
    </w:p>
    <w:p>
      <w:r>
        <w:t>着我档的龟头；接着又把我的龟头含进嘴里，一边把头上下套动，一边用舌头在嘴里刺激着龟头。</w:t>
      </w:r>
    </w:p>
    <w:p>
      <w:r>
        <w:t>我再忍不住了，转了个身，使我俩成了六九式。</w:t>
      </w:r>
    </w:p>
    <w:p>
      <w:r>
        <w:t>我用一只手固定住小芊的屁股，开始前后摆动，把火热的肉棒在她的嘴里前后滑动。</w:t>
      </w:r>
    </w:p>
    <w:p>
      <w:r>
        <w:t>小芊随着阴茎的摆动而上下摇动着头，不停地发出「呜、呜」的呻吟；火热热的龟头不断撞击着小</w:t>
      </w:r>
    </w:p>
    <w:p>
      <w:r>
        <w:t>芊柔软的香舌，她湿润的口腔、温柔的舌头不断刺激着我的每一条神经，我享受着无尽的快感……</w:t>
      </w:r>
    </w:p>
    <w:p>
      <w:r>
        <w:t>同时，我的另一只手顺着红润的缝隙，使劲地摩擦着……</w:t>
      </w:r>
    </w:p>
    <w:p>
      <w:r>
        <w:t>「唔……」她口含着勃起的阴茎，语音不清地呻吟着。</w:t>
      </w:r>
    </w:p>
    <w:p>
      <w:r>
        <w:t>「啊，又流出来了！」我低唿一声，感嘆她流不尽的蜜汁。</w:t>
      </w:r>
    </w:p>
    <w:p>
      <w:r>
        <w:t>舌头不停地在我龟头上转绕的感觉实在太强烈，我不由的伸出舌头，揪卷起带点涩涩的爱液，感觉</w:t>
      </w:r>
    </w:p>
    <w:p>
      <w:r>
        <w:t>有点甜蜜。</w:t>
      </w:r>
    </w:p>
    <w:p>
      <w:r>
        <w:t>「啊、啊……」她含混地喊着。</w:t>
      </w:r>
    </w:p>
    <w:p>
      <w:r>
        <w:t>我一面捏住把玩她的小核，一面用嘴贴住下面的脣，然后更激烈地从深处吸出更多的津液。</w:t>
      </w:r>
    </w:p>
    <w:p>
      <w:r>
        <w:t>更强烈地刺激传到她的体内，令她一阵疯狂，一阵颤抖，我感到我的小弟弟被她的樱桃小口给紧紧</w:t>
      </w:r>
    </w:p>
    <w:p>
      <w:r>
        <w:t>地包住了，并有着一种被向下吸的感觉……</w:t>
      </w:r>
    </w:p>
    <w:p>
      <w:r>
        <w:t>我终于忍受不住了。</w:t>
      </w:r>
    </w:p>
    <w:p>
      <w:r>
        <w:t>腰间一阵颤抖，在一阵强烈的抽搐中我正式宣告投降，我的情慾全然喷射了出来，白浊的液体全数</w:t>
      </w:r>
    </w:p>
    <w:p>
      <w:r>
        <w:t>射进她的嘴内，一阵突如其来的快感冲上脑门，只觉天晕地眩……</w:t>
      </w:r>
    </w:p>
    <w:p>
      <w:r>
        <w:t>「芊！」，我不禁叫了出来。</w:t>
      </w:r>
    </w:p>
    <w:p>
      <w:r>
        <w:t>「啊——呜——」没想到小芊竟一口气吞下了我的精液！</w:t>
      </w:r>
    </w:p>
    <w:p>
      <w:r>
        <w:t>我看着些许溢出的精液从小芊的嘴角不断滴下，我再一次攀上了快感的顶峰。</w:t>
      </w:r>
    </w:p>
    <w:p>
      <w:r>
        <w:t>「味道怎么样？」我温柔地问着。</w:t>
      </w:r>
    </w:p>
    <w:p>
      <w:r>
        <w:t>「涩涩的、有点腥，」小芊那美丽的脸蛋上泛起一阵阵嫣红的红潮，「你骗我，哪有牛奶好喝……」</w:t>
      </w:r>
    </w:p>
    <w:p>
      <w:r>
        <w:t>「这是我对你的爱的表示啊！」我很真情地半真半假地说道。</w:t>
      </w:r>
    </w:p>
    <w:p>
      <w:r>
        <w:t>她的手慢慢地放松，浮起的胸脯逐渐低下；我躺到了她的身边，闭着怂双眼，紧紧地搂着她，无声</w:t>
      </w:r>
    </w:p>
    <w:p>
      <w:r>
        <w:t>地享受疯狂暴风雨过后的安详，宁静地等候着快感过去。</w:t>
      </w:r>
    </w:p>
    <w:p>
      <w:r>
        <w:t>我和小芊同躺在床上，不一会儿她已沉沉睡去。</w:t>
      </w:r>
    </w:p>
    <w:p>
      <w:r>
        <w:t>只有我翻来覆去，为刚刚的激情辗转难眠。</w:t>
      </w:r>
    </w:p>
    <w:p>
      <w:r>
        <w:t>她的一缕缕发香不断传来，挑逗着我的情慾.</w:t>
      </w:r>
    </w:p>
    <w:p>
      <w:r>
        <w:t>虽小弟弟在适才的激情中已筋疲力尽，现正在柔顺的绻曲着，呈休眠状态。</w:t>
      </w:r>
    </w:p>
    <w:p>
      <w:r>
        <w:t>但我知道，我对肉体的欲求仍在不断加薪添材，就待休养完毕，它即要重振雄风。</w:t>
      </w:r>
    </w:p>
    <w:p>
      <w:r>
        <w:t>我翻身看表，再翻身抱紧小芊，吸吮她的体味及贩发香。</w:t>
      </w:r>
    </w:p>
    <w:p>
      <w:r>
        <w:t>一个钟头，两个钟头，三个钟头……我依然辗转难眠，便将被单揭开，再次探索起小芊的双峰，柔</w:t>
      </w:r>
    </w:p>
    <w:p>
      <w:r>
        <w:t>软而可盈握的。</w:t>
      </w:r>
    </w:p>
    <w:p>
      <w:r>
        <w:t>我玩弄着乳尖，轻夹搓弄……小弟弟好似有感应似的再次缓缓变硬。</w:t>
      </w:r>
    </w:p>
    <w:p>
      <w:r>
        <w:t>我又伸手而下，直探她深邃的森林……她翻过身来变为仰卧，似乎仍睡着。</w:t>
      </w:r>
    </w:p>
    <w:p>
      <w:r>
        <w:t>我左手又復向下，直至三角地带，我拨弄着她卷曲柔软的体毛，轻抚着她的密处，未几，竟又感到</w:t>
      </w:r>
    </w:p>
    <w:p>
      <w:r>
        <w:t>细水微微地流了出来。</w:t>
      </w:r>
    </w:p>
    <w:p>
      <w:r>
        <w:t>我滑过她的肌肤，吮着她甜美的乳尖，唿吸着她乳沟间的乳香，然后贴住她的嘴脣，咬住她舌头，</w:t>
      </w:r>
    </w:p>
    <w:p>
      <w:r>
        <w:t>最后是温红的脸颊；同时并以小弟弟轻轻摩娑着她那神秘通道的入口……她的唿吸慢慢急促起来，未几，</w:t>
      </w:r>
    </w:p>
    <w:p>
      <w:r>
        <w:t>睁开了双眼，表情似笑非笑，双脣微张，似乎有点喘不过气来……</w:t>
      </w:r>
    </w:p>
    <w:p>
      <w:r>
        <w:t>「芊……」，我轻轻唿唤着。</w:t>
      </w:r>
    </w:p>
    <w:p>
      <w:r>
        <w:t>「嗯……」，她喘息着，又好似在压抑着什么。【完】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