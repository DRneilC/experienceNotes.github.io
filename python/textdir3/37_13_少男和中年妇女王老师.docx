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少男和中年妇女王老师</w:t>
      </w:r>
    </w:p>
    <w:p>
      <w:r>
        <w:t>父母亲只有我一个孩子，所以非常疼我，说要挣很多很多的钱，给我最好的生活环境。记得当时，</w:t>
      </w:r>
    </w:p>
    <w:p>
      <w:r>
        <w:t>因为我父亲在我10岁的时候便离开了我和妈妈，一个人到国外去工作了。而我母亲自己开了一家美容厅，</w:t>
      </w:r>
    </w:p>
    <w:p>
      <w:r>
        <w:t>生意很忙没有空来照顾我，于是就把我寄到一个老师家里。</w:t>
      </w:r>
    </w:p>
    <w:p>
      <w:r>
        <w:t>当时我只有12岁，上小学五年级了，而那个老师正是我的语文老师。她是个中年妇女，已经42岁了，</w:t>
      </w:r>
    </w:p>
    <w:p>
      <w:r>
        <w:t>可是因为她生活很有规律，而且平时又很注重保养，看上去只有十几岁的样子。老师姓王，所以我平时</w:t>
      </w:r>
    </w:p>
    <w:p>
      <w:r>
        <w:t>都叫她王老师。王老师是个很细心的人，平时对我很是照顾，而且我父母亲怕我吃不好，一个月都给王</w:t>
      </w:r>
    </w:p>
    <w:p>
      <w:r>
        <w:t>老师很多钱让她给我买很多好吃的，还有很多补品，也正是由于这样，虽然，我才12岁，就有165 的身</w:t>
      </w:r>
    </w:p>
    <w:p>
      <w:r>
        <w:t>高，壮得像头小牛。</w:t>
      </w:r>
    </w:p>
    <w:p>
      <w:r>
        <w:t>王老师的丈夫也是个老师，长得高高瘦瘦的，看上去好像风一吹就要飘起来似的。再加上去年因为</w:t>
      </w:r>
    </w:p>
    <w:p>
      <w:r>
        <w:t>胃病动了一次手术，身体更是差了。而王老师却刚好相反，她是个运动员型的，身高172 ，虽然，由于</w:t>
      </w:r>
    </w:p>
    <w:p>
      <w:r>
        <w:t>年龄的关系显得有点微胖，可是看起来更加的丰满了，全身充满了中年妇女的风韵。王老师有一个女儿，</w:t>
      </w:r>
    </w:p>
    <w:p>
      <w:r>
        <w:t>去年刚刚结婚。</w:t>
      </w:r>
    </w:p>
    <w:p>
      <w:r>
        <w:t>不知不觉，夏天到了，本来妈妈要陪我去买衣服的。可是，美容店里的生意忙得实在走不开，所以</w:t>
      </w:r>
    </w:p>
    <w:p>
      <w:r>
        <w:t>只有叫王老师陪我去了。于是，一大早我们就出门了，由于是星期六，公车非常挤，我和王老师好不容</w:t>
      </w:r>
    </w:p>
    <w:p>
      <w:r>
        <w:t>易才挤上了车。我们刚在一个靠窗的地方站稳，又上来了很多人，而此时我站在王老师背後，王老师双</w:t>
      </w:r>
    </w:p>
    <w:p>
      <w:r>
        <w:t>手扶着车窗前一个一米多高的栏杆，因为那栏杆的高度正好到王老师的胸口下来一点，所以她的身子微</w:t>
      </w:r>
    </w:p>
    <w:p>
      <w:r>
        <w:t>微向前倾，半趴半靠在那栏杆上，屁股也很自然的向後翘起，本来王老师的屁股就很大，而且又挺。这</w:t>
      </w:r>
    </w:p>
    <w:p>
      <w:r>
        <w:t>样一来就更加的惹火了。</w:t>
      </w:r>
    </w:p>
    <w:p>
      <w:r>
        <w:t>人越来越多，我被挤得不得不靠在王老师的背後，由于我的个子没有王老师高，很自然得，我的双</w:t>
      </w:r>
    </w:p>
    <w:p>
      <w:r>
        <w:t>手从王老师的两边腋下穿过，抓住王老师身前的栏杆。这样几乎就等于我从後面抱住了王老师。而接下</w:t>
      </w:r>
    </w:p>
    <w:p>
      <w:r>
        <w:t>来的一切，也很自然的就这样发生了。</w:t>
      </w:r>
    </w:p>
    <w:p>
      <w:r>
        <w:t>一个处在青春期的少男，一个是处在狼虎之年的妇女。</w:t>
      </w:r>
    </w:p>
    <w:p>
      <w:r>
        <w:t>由于，公车上的人太多了，我的身子不得不紧紧贴着王老师。渐渐得，我觉得自己有点不大对劲，</w:t>
      </w:r>
    </w:p>
    <w:p>
      <w:r>
        <w:t>我贴在王老师屁股上的小弟弟居然变大了起来。这是我第一次感觉到，原来我的小弟弟会像变魔术一样</w:t>
      </w:r>
    </w:p>
    <w:p>
      <w:r>
        <w:t>的变大了起来。而且，从生理上让我第一次体会到「性」的感觉。那时，我才发现原来王老师的屁股是</w:t>
      </w:r>
    </w:p>
    <w:p>
      <w:r>
        <w:t>那的丰满，那得充满强性。当时，真想用手狠狠地摸一把。</w:t>
      </w:r>
    </w:p>
    <w:p>
      <w:r>
        <w:t>慢慢得我觉得自己的小弟弟越来越胀，好像要把裤子给撑破了一样，胀得甚至有点疼。但是，随着</w:t>
      </w:r>
    </w:p>
    <w:p>
      <w:r>
        <w:t>汽车的摇晃，我的小弟弟不停得在王老师的屁股上磨擦。那种感觉真的好舒服，这是我从来没有感受到</w:t>
      </w:r>
    </w:p>
    <w:p>
      <w:r>
        <w:t>的。而不知为什我好像感觉到王老师也在有意无意地摇着她丰满的屁股，在我的小弟弟上蹭个不停。现</w:t>
      </w:r>
    </w:p>
    <w:p>
      <w:r>
        <w:t>在想来，可能是因为，当时王老师的个子比我高，而她的屁股又是向後翘着，正好我向上勃起的肉棍顶</w:t>
      </w:r>
    </w:p>
    <w:p>
      <w:r>
        <w:t>住了她的阴户。再加上随着汽车的摇摆不停的磨擦，让她春心荡漾吧！</w:t>
      </w:r>
    </w:p>
    <w:p>
      <w:r>
        <w:t>公车上的人还是那拥挤，我的肉棍还是随着汽车的刹车＼起动，不停地在王老师的阴户上磨擦着。</w:t>
      </w:r>
    </w:p>
    <w:p>
      <w:r>
        <w:t>这时，我抓在王老师身前栏杆的双手，感觉到王老师正用她那丰满且富有弹性的乳房在我的手背上摩擦。</w:t>
      </w:r>
    </w:p>
    <w:p>
      <w:r>
        <w:t>就这样，当王老师的翘着屁股向後挺一下，我的肉棍就在她的阴户上顶一下，她的乳房就在我的手背上</w:t>
      </w:r>
    </w:p>
    <w:p>
      <w:r>
        <w:t>蹭一下。真的好爽啊！</w:t>
      </w:r>
    </w:p>
    <w:p>
      <w:r>
        <w:t>後来，我看王老师脸向着窗外，好像也很喜欢这样的感觉，我就更加大胆了，用左手抓住栏杆，右</w:t>
      </w:r>
    </w:p>
    <w:p>
      <w:r>
        <w:t>手翻过来，手心对着王老师的右乳房，手掌摊开，隔着奶罩轻轻握住她的右乳房。当王老师向後顶的时</w:t>
      </w:r>
    </w:p>
    <w:p>
      <w:r>
        <w:t>候，在我用肉棍顶她的阴户的同时，我就用右手用力捏一下她的乳房。就这样，我一会儿捏她的右乳房，</w:t>
      </w:r>
    </w:p>
    <w:p>
      <w:r>
        <w:t>一会儿又捏她的左乳房，到了最後，我看了看周围，因为车实在太挤了，所以没有人注意到我们。我就</w:t>
      </w:r>
    </w:p>
    <w:p>
      <w:r>
        <w:t>一不做二不休，左右开攻，一手抓一个，捏个痛快。因为，我的双手是从王老师的腋下穿过的，而且她</w:t>
      </w:r>
    </w:p>
    <w:p>
      <w:r>
        <w:t>把双手交叉趴在栏杆上，正好遮住了我的手。哈……好爽啊！</w:t>
      </w:r>
    </w:p>
    <w:p>
      <w:r>
        <w:t>回去後，王老师好像什都没有发生过似的，可是，当下车时候，我发现王老师脸带桃红，胸前那对</w:t>
      </w:r>
    </w:p>
    <w:p>
      <w:r>
        <w:t>原本就硕大的豪乳，显得更加得丰满＼坚挺。这次以後，我王老师，对我更加得体贴，细心。回到家里，</w:t>
      </w:r>
    </w:p>
    <w:p>
      <w:r>
        <w:t>我忍不住掏出肉棍手淫了一次。这时，我才发现原来我的肉棍是如此的粗大，我还好奇地用尺子量了一</w:t>
      </w:r>
    </w:p>
    <w:p>
      <w:r>
        <w:t>下，足足有18厘米长，那个龟头有鸡蛋大小。这和我12岁的年龄实在不搭配。</w:t>
      </w:r>
    </w:p>
    <w:p>
      <w:r>
        <w:t>从此之後，我便开始了我的手淫史。每次，我看到丰满的妇女，我的肉棍就会忍不住在秒内勃起。</w:t>
      </w:r>
    </w:p>
    <w:p>
      <w:r>
        <w:t>一天中午，王老师的丈夫有事没有回来，我吃过饭穿着一条短裤在睡大厅里看电视，居然睡着了。</w:t>
      </w:r>
    </w:p>
    <w:p>
      <w:r>
        <w:t>迷迷糊糊中我觉得有人在动我的鸡巴，我偷偷睁开眼睛一看，原来是王老师，她正含着我的六寸来长的</w:t>
      </w:r>
    </w:p>
    <w:p>
      <w:r>
        <w:t>大鸡巴又吸又添的，两只手还不闲着，一只手握着我的肉棍不停地套弄着，另一只手则抚摸着我的两个</w:t>
      </w:r>
    </w:p>
    <w:p>
      <w:r>
        <w:t>蛋蛋。</w:t>
      </w:r>
    </w:p>
    <w:p>
      <w:r>
        <w:t>原来中午的时候，吃过饭王老师洗完碗从厨房出来，看见我躺在沙发上睡着了。本来想叫我到屋里</w:t>
      </w:r>
    </w:p>
    <w:p>
      <w:r>
        <w:t>睡的，可是走近一看。吓了一大跳，原来我在睡觉时鸡巴翘了起来，把短裤撑得老高。王老师看得面红</w:t>
      </w:r>
    </w:p>
    <w:p>
      <w:r>
        <w:t>耳赤，春心荡漾。因为，我的肉棍是第一次被女人吸，所以很兴奋，忍不住抖了一下，吓得王老师连我</w:t>
      </w:r>
    </w:p>
    <w:p>
      <w:r>
        <w:t>的短裤都来不及帮我穿上就跑回自己的房间去了。</w:t>
      </w:r>
    </w:p>
    <w:p>
      <w:r>
        <w:t>因为，王老师的老公一向身体不是很好，而她又正处在「狼虎之年」，对生理上需求更是到达了顶</w:t>
      </w:r>
    </w:p>
    <w:p>
      <w:r>
        <w:t>峰。她老公和她一个月只有一两次的性交，而且不到两分钟就软了。这样的性生活根本满足不了王老师</w:t>
      </w:r>
    </w:p>
    <w:p>
      <w:r>
        <w:t>的需要。现在一见，我挺着的大鸡巴，再加上上次和她在公车上的那一次亲密接触後，更是难以自制。</w:t>
      </w:r>
    </w:p>
    <w:p>
      <w:r>
        <w:t>傍晚，我从学校回来。</w:t>
      </w:r>
    </w:p>
    <w:p>
      <w:r>
        <w:t>「王老师，我回来了！」</w:t>
      </w:r>
    </w:p>
    <w:p>
      <w:r>
        <w:t>「哦，饭在锅里，自己吃吧！今天，老王去外地出差了，要过两天才会回来，你快吃吧，吃完了帮</w:t>
      </w:r>
    </w:p>
    <w:p>
      <w:r>
        <w:t>我一起洗洗地板吧」</w:t>
      </w:r>
    </w:p>
    <w:p>
      <w:r>
        <w:t>此时我看见王老师正穿着一件旧式的连衣裙，蹲在地上擦地板。那件连衣裙可能是她从前年轻时候</w:t>
      </w:r>
    </w:p>
    <w:p>
      <w:r>
        <w:t>穿的吧！因为这件连衣裙穿在她身上显得又小又短，不过，也正因为如此，让她那丰满的身材完全显现</w:t>
      </w:r>
    </w:p>
    <w:p>
      <w:r>
        <w:t>出来。</w:t>
      </w:r>
    </w:p>
    <w:p>
      <w:r>
        <w:t>乳白色的角裤全都露了出来，小小的角裤根本就包不住她那丰满的臀部，不仅露出了一大半，不少</w:t>
      </w:r>
    </w:p>
    <w:p>
      <w:r>
        <w:t>乌黑的阴毛还从角裤的边缘跳了出来。一对巨乳随着她的动作在半透明的衣服里摆个不停，看得我口水</w:t>
      </w:r>
    </w:p>
    <w:p>
      <w:r>
        <w:t>直流。以最快的速度吃完了晚饭，帮王老师洗地板，在洗的过程中我的眼睛从来没有离开过她的身体，</w:t>
      </w:r>
    </w:p>
    <w:p>
      <w:r>
        <w:t>但王老师似乎并不在意，反而洗得更起劲了。不知道不觉，地板就洗完了。此时王老师站起身……「哎，</w:t>
      </w:r>
    </w:p>
    <w:p>
      <w:r>
        <w:t>老了，才洗个地板就累得要命，腰都快站不直了！」</w:t>
      </w:r>
    </w:p>
    <w:p>
      <w:r>
        <w:t>我一见，机不可失。连忙说：「老师，你躺到床上我帮你按摩一下吧！」</w:t>
      </w:r>
    </w:p>
    <w:p>
      <w:r>
        <w:t>「那好吧！」</w:t>
      </w:r>
    </w:p>
    <w:p>
      <w:r>
        <w:t>于是，王老师就卧在床上，让我为她按摩。开始我还挺规矩的，後来，……美色当前，那里还忍得</w:t>
      </w:r>
    </w:p>
    <w:p>
      <w:r>
        <w:t>住，跪在王老师的双腿间，双手按摩着王老师的双肩，身体向前倾，用大肉棍在她的肥臀上磨擦着。软</w:t>
      </w:r>
    </w:p>
    <w:p>
      <w:r>
        <w:t>软的好不舒服。</w:t>
      </w:r>
    </w:p>
    <w:p>
      <w:r>
        <w:t>再看王老师的反应，她正闭着眼睛，不知道是睡着了，还是……但是，我还是忍不住，慢慢地向下</w:t>
      </w:r>
    </w:p>
    <w:p>
      <w:r>
        <w:t>按摩，到了臀部，我感觉到我的双手有点抖，王老师那丰满的肥臀太性感了，这让我的鸡巴硬得发痛。</w:t>
      </w:r>
    </w:p>
    <w:p>
      <w:r>
        <w:t>渐渐地我的手伸向了她的双腿间，摸到了她的阴户上，这时我才发现，她的角裤下巳经湿了一大片。虽</w:t>
      </w:r>
    </w:p>
    <w:p>
      <w:r>
        <w:t>然，那时候我还很小，可是我还是知道她巳经春心荡漾了。但是，我还是不敢有太大的动作，隔着角裤</w:t>
      </w:r>
    </w:p>
    <w:p>
      <w:r>
        <w:t>在她的阴户上按摩了很久，直到她的口里发出了一阵阵「嗯……」的呻呤声，我才从她的角裤边缘伸进</w:t>
      </w:r>
    </w:p>
    <w:p>
      <w:r>
        <w:t>一个指头，一下子插进了她那又湿又汤的阴道里。</w:t>
      </w:r>
    </w:p>
    <w:p>
      <w:r>
        <w:t>「唔……」王老师发出了，长长的一声呻呤。</w:t>
      </w:r>
    </w:p>
    <w:p>
      <w:r>
        <w:t>我用手指在她的小穴里一阵抽插，小穴里的淫水越来越多，流了我一手都是。此时的我再也忍不住</w:t>
      </w:r>
    </w:p>
    <w:p>
      <w:r>
        <w:t>了，一把拉下王老师的角裤，握住大鸡巴，对准她的小穴，狠狠地插了进去，一下插到了底。</w:t>
      </w:r>
    </w:p>
    <w:p>
      <w:r>
        <w:t>「啊……小祖宗！你想要我的命啊？啊……啊……」我可顾不了许多，一插进去，就拼命地抽插了</w:t>
      </w:r>
    </w:p>
    <w:p>
      <w:r>
        <w:t>起来。</w:t>
      </w:r>
    </w:p>
    <w:p>
      <w:r>
        <w:t>「啊……小祖宗……啊……」</w:t>
      </w:r>
    </w:p>
    <w:p>
      <w:r>
        <w:t>「唔……嗯……好舒服啊！……啊……宝贝……」</w:t>
      </w:r>
    </w:p>
    <w:p>
      <w:r>
        <w:t>「啊……啊……啊！……我的小心肝！……啊……大鸡巴……来吧！插死我吧！啊……」</w:t>
      </w:r>
    </w:p>
    <w:p>
      <w:r>
        <w:t>我一听王老师如此淫荡的叫声，插得更加起劲了！双手搂着她的屁股，使足了力气插她。还不时地</w:t>
      </w:r>
    </w:p>
    <w:p>
      <w:r>
        <w:t>抽出手，用力捏她的奶子。</w:t>
      </w:r>
    </w:p>
    <w:p>
      <w:r>
        <w:t>「王老师，舒服吧？要不要我再用力点啊？」</w:t>
      </w:r>
    </w:p>
    <w:p>
      <w:r>
        <w:t>「啊……舒服……大鸡巴哥哥……我的小心肝……啊……用力插吧！啊＞＞……」</w:t>
      </w:r>
    </w:p>
    <w:p>
      <w:r>
        <w:t>「啊……大鸡巴哥……哥……我不行了，……啊……」</w:t>
      </w:r>
    </w:p>
    <w:p>
      <w:r>
        <w:t>因为，我是第一次，不到十几分钟我也感到有种想射精的感觉，于是，我用力抱住王老师的丰臀，</w:t>
      </w:r>
    </w:p>
    <w:p>
      <w:r>
        <w:t>加快速度，使出了吃奶的力气插了起来。</w:t>
      </w:r>
    </w:p>
    <w:p>
      <w:r>
        <w:t>「啊……啊……啊……啊……我……不行……啊！大鸡巴哥哥，我飞上天了……啊……」</w:t>
      </w:r>
    </w:p>
    <w:p>
      <w:r>
        <w:t>「啊……」</w:t>
      </w:r>
    </w:p>
    <w:p>
      <w:r>
        <w:t>不一会儿，我觉得背後一麻，一股滚汤的精液射进了王老师的阴道深处！把她汤得晕了过去。好一</w:t>
      </w:r>
    </w:p>
    <w:p>
      <w:r>
        <w:t>会儿才醒过来！</w:t>
      </w:r>
    </w:p>
    <w:p>
      <w:r>
        <w:t>从此之後，王老师和我一有机会就……哈……真爽啊！</w:t>
      </w:r>
    </w:p>
    <w:p>
      <w:r>
        <w:t>有一次，王老师和她丈夫正在睡午觉，我偷偷地跑进去，拉下她的角裤，就是一阵抽插。事後，王</w:t>
      </w:r>
    </w:p>
    <w:p>
      <w:r>
        <w:t>老师告诉我，那次她很快就泄了，因为，当头一次在她丈夫身边和别的男人作爱，而且还是比她小二十</w:t>
      </w:r>
    </w:p>
    <w:p>
      <w:r>
        <w:t>几岁的小男孩。那种感觉真的是太刺激了。</w:t>
      </w:r>
    </w:p>
    <w:p>
      <w:r>
        <w:t>我和王老师的关系一直持续到我小学毕业了。因为，小学毕业後，我考上了一所不错的中学，住到</w:t>
      </w:r>
    </w:p>
    <w:p>
      <w:r>
        <w:t>了学校里头。可是，後来我妈怕我住在学校不习惯，就在学校附近为我找了一所房子，还帮我找了个保</w:t>
      </w:r>
    </w:p>
    <w:p>
      <w:r>
        <w:t xml:space="preserve">姆，照顾我的生活。【完】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