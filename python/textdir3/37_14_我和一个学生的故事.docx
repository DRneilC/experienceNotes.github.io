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我和一个学生的故事</w:t>
      </w:r>
    </w:p>
    <w:p>
      <w:r>
        <w:t>他把我的腿拖到床外，站在我的两腿之间，双手紧紧地拧着我的乳房，喘着粗气，兴奋地看着我，</w:t>
      </w:r>
    </w:p>
    <w:p>
      <w:r>
        <w:t>我感觉他的那个在我的小肚子上，知道下一步他会做什么，绝望地哭着。他用手扶着他那个顶在我的那</w:t>
      </w:r>
    </w:p>
    <w:p>
      <w:r>
        <w:t>儿，用手分开一点，插进去了一点，他就又用双手拧着我的乳房，很用力地拧着，猛地一用力，他那个</w:t>
      </w:r>
    </w:p>
    <w:p>
      <w:r>
        <w:t>全插进了我的下身。我感觉到了一阵撕裂般的痛产，我也停止了一切地反抗，他就这样弄了我好一会儿，</w:t>
      </w:r>
    </w:p>
    <w:p>
      <w:r>
        <w:t>我也感觉到了什么东西进入了我的下身。他也坐在床上休息了一会，用手巾擦干净了我的下身，说老师</w:t>
      </w:r>
    </w:p>
    <w:p>
      <w:r>
        <w:t>你也辛苦了，休息一会儿吧。说完他就搂着我躺在床上，我背对着他，他的那个碰着我的屁股，我心里</w:t>
      </w:r>
    </w:p>
    <w:p>
      <w:r>
        <w:t>只有羞辱和悔恨。他躺了一会出去了，我无法解开手上的绳子，也吐不出嘴里的内裤。</w:t>
      </w:r>
    </w:p>
    <w:p>
      <w:r>
        <w:t>他过了有快一个小时吧才回来，见我还在床上无奈地扭动着身子，说要给我洗洗，就把我抱到了卫</w:t>
      </w:r>
    </w:p>
    <w:p>
      <w:r>
        <w:t>生间。他也脱光了衣服，用淋浴冲洗了我的下身和肛门，把我抱到浴缸上，我无助地由他摆布着，趴在</w:t>
      </w:r>
    </w:p>
    <w:p>
      <w:r>
        <w:t>浴缸上，屁股高高地抬着，只能用头顶着平衡。我感觉到他把一个又硬又凉的东西插进了我的肛门，推</w:t>
      </w:r>
    </w:p>
    <w:p>
      <w:r>
        <w:t>进去了好象是水，我当时一点也反抗不了，感觉自己的直肠里涨涨的。他又把我拉起来要我蹲在下水口</w:t>
      </w:r>
    </w:p>
    <w:p>
      <w:r>
        <w:t>上，我无法控制自己，当着他的面拉了出来，他又这样反复了几次，只到我拉出的是清水，我当时只有</w:t>
      </w:r>
    </w:p>
    <w:p>
      <w:r>
        <w:t>无法言表的屈辱。这时他把我抱到床上，让我趴着，在我的肚子下放了被子和两个枕头，这样我的屁股</w:t>
      </w:r>
    </w:p>
    <w:p>
      <w:r>
        <w:t>就高高地抬着，他双手扒开我的肛门，把手指插进我的肛门里又抠又捅，而我却是又痛又羞，又无法也</w:t>
      </w:r>
    </w:p>
    <w:p>
      <w:r>
        <w:t>无力反抗。他这样弄了我半天，又把一个小瓶子插进了我的肛门，把象油一样的东西推进了我的肛门里，</w:t>
      </w:r>
    </w:p>
    <w:p>
      <w:r>
        <w:t>我感觉里面麻麻的，他跪在我的身高，双手又抓住了我的乳房，他那个顶在我的肛门上，我知道了一点，</w:t>
      </w:r>
    </w:p>
    <w:p>
      <w:r>
        <w:t>却也动不了。他把他那个插进我的肛门兴奋地抽插着，而我却只能哭着忍受这种撕裂的痛疼和直肠内火</w:t>
      </w:r>
    </w:p>
    <w:p>
      <w:r>
        <w:t>辣辣的感觉。。</w:t>
      </w:r>
    </w:p>
    <w:p>
      <w:r>
        <w:t>他这样弄了我好长时间，才又射进了我的肛门里。他又趴在我身上休息了一会，又把一种粘粘的东</w:t>
      </w:r>
    </w:p>
    <w:p>
      <w:r>
        <w:t>西抹在我的阴道里，才拿出我嘴里的内裤，我当时不知道想说什么，只会哭。他给我一杯水，我喝了，</w:t>
      </w:r>
    </w:p>
    <w:p>
      <w:r>
        <w:t>却发现味道有点怪怪的。他拿过来一个花露水瓶子，把小头插进了我的肛门，我痛的就又哭了，他让我</w:t>
      </w:r>
    </w:p>
    <w:p>
      <w:r>
        <w:t>休息一会儿，自己走了。我想弄出瓶子，在床上挣扎着，可过了一会儿，我却有一种特别的感觉，我无</w:t>
      </w:r>
    </w:p>
    <w:p>
      <w:r>
        <w:t>法说出口的，就是那种特别想男人的感觉，越来越想让男人插入我的阴道。我渐渐地无法控制我自己了，</w:t>
      </w:r>
    </w:p>
    <w:p>
      <w:r>
        <w:t>自己到了地上跪着，用力地顶着肛门里的瓶子，也开始了呻吟。</w:t>
      </w:r>
    </w:p>
    <w:p>
      <w:r>
        <w:t>就在这时，他进来了，其实他没有走，在门外偷看我。他坐到沙发上，我却主动地爬到他的面前，</w:t>
      </w:r>
    </w:p>
    <w:p>
      <w:r>
        <w:t>他伸出一只脚顶在我的下身，我却买力地用他的脚弄自己的下身。他松开我的手，我，我却一把抓住他</w:t>
      </w:r>
    </w:p>
    <w:p>
      <w:r>
        <w:t>的脚，用他的脚趾在自己的下身抠弄着，他用脚趾夹着我的阴蒂拧着，我却十分地享受，然后他把另一</w:t>
      </w:r>
    </w:p>
    <w:p>
      <w:r>
        <w:t>只脚放在我的下身，那只脚却放在我的乳房，我却一只手握着他一只脚弄我下身，一只手却抓着他的脚</w:t>
      </w:r>
    </w:p>
    <w:p>
      <w:r>
        <w:t>揉我的乳房。他在我乳房上的脚沾满了水，我的水，他抹在我的乳房上，又送到我嘴边，我却把他的脚</w:t>
      </w:r>
    </w:p>
    <w:p>
      <w:r>
        <w:t>舔的干干净净。他这样用两只脚弄着我，可我的欲望却越来越强。我主动脱了他的裤子，一口咬住他的</w:t>
      </w:r>
    </w:p>
    <w:p>
      <w:r>
        <w:t>那个用力地吸着，舔着。</w:t>
      </w:r>
    </w:p>
    <w:p>
      <w:r>
        <w:t>他可能是对我的表现十分满意，把我抱到了床上，拿了一根黄瓜插进了我的阴道里，他却坐到了我</w:t>
      </w:r>
    </w:p>
    <w:p>
      <w:r>
        <w:t>的嘴上，肛门对着我的嘴，他用手拧动着我肛门里的瓶子和阴道里的黄瓜，他的肛门虽然很臭的，可我</w:t>
      </w:r>
    </w:p>
    <w:p>
      <w:r>
        <w:t>却卖力地给他舔着。他也兴奋了，一下压在我身上把他那个插进我嘴里，双手抽动着瓶子和黄瓜，我也</w:t>
      </w:r>
    </w:p>
    <w:p>
      <w:r>
        <w:t>兴奋了，拼命地给他吸着。他就这样射进了我的嘴里，我当时是喝了。可我没有满足的，拼命地舔他，</w:t>
      </w:r>
    </w:p>
    <w:p>
      <w:r>
        <w:t>为了讨好他舔他的脚，肛门和那个，自己也同时不停地抽动着下面的瓶子和黄瓜，他却不愿意理我了，</w:t>
      </w:r>
    </w:p>
    <w:p>
      <w:r>
        <w:t>一脚把我踢到床下，我却还跪在地上自己弄着，想让他开心再弄我一次，我也不知道多少次高潮不，昏</w:t>
      </w:r>
    </w:p>
    <w:p>
      <w:r>
        <w:t>倒在地上。我不知道多长时间才醒不过来，发现自己手又被捆上不，下身痛极不，还插着瓶子和黄瓜。</w:t>
      </w:r>
    </w:p>
    <w:p>
      <w:r>
        <w:t>可他却在看录像，给我录的。</w:t>
      </w:r>
    </w:p>
    <w:p>
      <w:r>
        <w:t>他却把我抱到床上拔出我肛门里的瓶子又开始弄我的肛门，阴道里的黄瓜不停地顶着我，只有痛。</w:t>
      </w:r>
    </w:p>
    <w:p>
      <w:r>
        <w:t>他对我说我昨天的表现好极了，他给我用了四倍的春药。我是周日晚上才回去的，我已经动不了了，请</w:t>
      </w:r>
    </w:p>
    <w:p>
      <w:r>
        <w:t>了好几天假。这以后，我成了我学生的玩具，他没有事时就会来找我，不管我在做什么，甚至在我的办</w:t>
      </w:r>
    </w:p>
    <w:p>
      <w:r>
        <w:t>公室里，还有野外。我没有办法的，供他随意的玩弄，用他的臭脚抠我的阴道，揉我的乳房，舔他的臭</w:t>
      </w:r>
    </w:p>
    <w:p>
      <w:r>
        <w:t>脚、肛门。为他口交肛交，让他用各种东西捅我的肛门和那儿。来，我毕业了，他也毕业了，我和他同</w:t>
      </w:r>
    </w:p>
    <w:p>
      <w:r>
        <w:t>居。</w:t>
      </w:r>
    </w:p>
    <w:p>
      <w:r>
        <w:t>再后来，他却搬走了，因为他也玩够我了，我不知道他在什么城市。我记得他和我说过的一句话：</w:t>
      </w:r>
    </w:p>
    <w:p>
      <w:r>
        <w:t>我是他玩的最爽的一个处女。【完】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