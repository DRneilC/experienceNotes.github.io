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在游泳池遇到的女学生</w:t>
      </w:r>
    </w:p>
    <w:p>
      <w:r>
        <w:t>在北京待久了实在觉得无聊，于是就决定回海南一趟休息一下现在老爸老妈搬到了海口文华酒店四</w:t>
      </w:r>
    </w:p>
    <w:p>
      <w:r>
        <w:t>周新盖的那堆住宅楼那边住，挺好的屋子，200 多平米，19层，离海边大概就200 多米的样子，楼下还</w:t>
      </w:r>
    </w:p>
    <w:p>
      <w:r>
        <w:t>有游泳池和健身会馆，挺适合休息的，因为空气质量实在比北京好太多了回家睡了几天懒觉，发现已经</w:t>
      </w:r>
    </w:p>
    <w:p>
      <w:r>
        <w:t>适应不了海南的炎热天气了（后来才知道有台风才那么热），决定天天去游泳，那么大个游泳池不去实</w:t>
      </w:r>
    </w:p>
    <w:p>
      <w:r>
        <w:t>在是太可惜了………楼下是一个25x50 米的游泳池，这里的泳池规定没那么严，不需要太多的证件，办</w:t>
      </w:r>
    </w:p>
    <w:p>
      <w:r>
        <w:t>了卡就可以了，究竟是小区内部的，不对外。决定了之后天天下午4 点太阳晒不到泳池的时候我就跑去</w:t>
      </w:r>
    </w:p>
    <w:p>
      <w:r>
        <w:t>游泳，因为温度刚刚好，而且这个时候人不会那么多，游了几天，发现似乎大家游泳也都差不多是按时</w:t>
      </w:r>
    </w:p>
    <w:p>
      <w:r>
        <w:t>前来，天天游泳的人数也基本固定，就是周末有的时候会稍微多了点人。</w:t>
      </w:r>
    </w:p>
    <w:p>
      <w:r>
        <w:t>台风过后那天，我照例来到泳池旁边，嗯，看来今天温度不算太高，都没有人来，而且池子挺脏的，</w:t>
      </w:r>
    </w:p>
    <w:p>
      <w:r>
        <w:t>有不少树叶飘在水上，看着心情不爽预备走了，转身刚走几步，看到一个裹着浴巾的女生也朝泳池这边</w:t>
      </w:r>
    </w:p>
    <w:p>
      <w:r>
        <w:t>走过来，我随口说了一句：今天泳池还没清理呢！挺脏的。她愣了一下，看了看四面，的确没人，才知</w:t>
      </w:r>
    </w:p>
    <w:p>
      <w:r>
        <w:t>道我是跟她说话，哦了一声，但还是朝着泳池这边走过来。我也没在意，继续往前走，走进了了一看，</w:t>
      </w:r>
    </w:p>
    <w:p>
      <w:r>
        <w:t>嗯，挺PP的，不知道住在哪里的呢？之前似乎没见过的样子。后来也没多想，直接回去了第二天，我照</w:t>
      </w:r>
    </w:p>
    <w:p>
      <w:r>
        <w:t>旧去泳池游泳，游着游着，在水里忽然被人踢了一脚，直接呛了一口水，停下来赶紧道歉。（没戴泳镜，</w:t>
      </w:r>
    </w:p>
    <w:p>
      <w:r>
        <w:t>所以基本上看不了路，而且比较早的时候深水区这边没人）忽然发现原来是昨天那个女生，她笑嘻嘻的</w:t>
      </w:r>
    </w:p>
    <w:p>
      <w:r>
        <w:t>踩水站在那里，我也笑了一下，于是和她聊起来，她穿着一条比较普通的连身泳衣，不过身材挺棒的，</w:t>
      </w:r>
    </w:p>
    <w:p>
      <w:r>
        <w:t>头发上带着泳帽看不出长短。她叫，算了就称唿为小昔吧，住在另外一栋楼的18层，前阵子才来她亲戚</w:t>
      </w:r>
    </w:p>
    <w:p>
      <w:r>
        <w:t>家住的，所以以前没见过，还是个学生，两个人就这么一边游泳一边聊了一个小时就各自回去了之后几</w:t>
      </w:r>
    </w:p>
    <w:p>
      <w:r>
        <w:t>天都在泳池碰到小昔，她也挺喜欢游泳的，身体不错，也可以一次连续游个几百米的，两人也是无话不</w:t>
      </w:r>
    </w:p>
    <w:p>
      <w:r>
        <w:t>谈；过了一个星期，我有天帮人弄电脑去了，没去游泳，隔了一天到了泳池碰到小昔。</w:t>
      </w:r>
    </w:p>
    <w:p>
      <w:r>
        <w:t>昔：昨天怎么没来？</w:t>
      </w:r>
    </w:p>
    <w:p>
      <w:r>
        <w:t>我：帮人修电脑去了昔：啊？你还会修电脑啊？</w:t>
      </w:r>
    </w:p>
    <w:p>
      <w:r>
        <w:t>我：嗯，经常的事，不过也就是重装一下系统，安几个软件罢了，要是硬件坏了也是帮人拿去电脑</w:t>
      </w:r>
    </w:p>
    <w:p>
      <w:r>
        <w:t>城换而已昔：呵呵，那刚好了，我电脑昨天中毒了似乎，你帮我看一下吧？</w:t>
      </w:r>
    </w:p>
    <w:p>
      <w:r>
        <w:t>我：嗯，好啊………美女要求，怎么会拒绝！</w:t>
      </w:r>
    </w:p>
    <w:p>
      <w:r>
        <w:t>于是晚上吃饭后我去了她家，她家一个人没有，据说晚上有饭局都出去了，她不熟悉，所以不想去，</w:t>
      </w:r>
    </w:p>
    <w:p>
      <w:r>
        <w:t>我看了看她电脑，只是中了木马而已，清除完了就好了。参观了一下她家，比我家大一点，是300 多平</w:t>
      </w:r>
    </w:p>
    <w:p>
      <w:r>
        <w:t>一套的，5 室2 厅2 卫，而且靠海的那个落地窗子比我家的宽得多，看着好爽…………不过希奇的是，</w:t>
      </w:r>
    </w:p>
    <w:p>
      <w:r>
        <w:t>似乎有些房间的床铺太整洁了，还盖着床单，而且她的衣服似乎是放在主人房里的？？算了，别人的家</w:t>
      </w:r>
    </w:p>
    <w:p>
      <w:r>
        <w:t>事不问那么多她电脑配置挺爽的，而且家里布置了无线路由器，而且速度也很快，于是和她约好，没事</w:t>
      </w:r>
    </w:p>
    <w:p>
      <w:r>
        <w:t>的时候可以过来玩？她想了想答应了，于是，之后的几天我总是带着电脑往她家里跑，反正在家也是玩</w:t>
      </w:r>
    </w:p>
    <w:p>
      <w:r>
        <w:t>电脑，在美女旁边玩不是更爽？玩了两三天，还是没见到她家里人，终于忍不住了我：怎么你家一直没</w:t>
      </w:r>
    </w:p>
    <w:p>
      <w:r>
        <w:t>人啊？</w:t>
      </w:r>
    </w:p>
    <w:p>
      <w:r>
        <w:t>昔：呵呵，他们忙呗！没人不是更好？你就可以经常来玩了我：但也不是这么忙的吧？让你帮忙看</w:t>
      </w:r>
    </w:p>
    <w:p>
      <w:r>
        <w:t>家啊？</w:t>
      </w:r>
    </w:p>
    <w:p>
      <w:r>
        <w:t>昔：恩，是阿？她笑嘻嘻的说我：是你什么亲戚啊？很亲吗？</w:t>
      </w:r>
    </w:p>
    <w:p>
      <w:r>
        <w:t>昔：（她犹豫了一下）嗯，我爸爸那辈的我：哦，叔叔啊？</w:t>
      </w:r>
    </w:p>
    <w:p>
      <w:r>
        <w:t>昔：嗯，小叔子我：上次怎么说是你妈妈那边？</w:t>
      </w:r>
    </w:p>
    <w:p>
      <w:r>
        <w:t>昔：（她脸色变了变，快速的说）啊？没有吧？我没说过吧？</w:t>
      </w:r>
    </w:p>
    <w:p>
      <w:r>
        <w:t>我：哦，那是我记错了（我意味深长的看了她一眼）她静静的看了我半天，想了想，脸色变了变，</w:t>
      </w:r>
    </w:p>
    <w:p>
      <w:r>
        <w:t>说道：你已经猜到了吧？</w:t>
      </w:r>
    </w:p>
    <w:p>
      <w:r>
        <w:t>我：嗯，这里算是比较偏僻又比较高档的地区，像你这样的这个小区里不少昔：（她放松了下来）</w:t>
      </w:r>
    </w:p>
    <w:p>
      <w:r>
        <w:t>嗯，我是被人家包养的她这么轻松的说出来反而让我忽然之间无语了，只好傻傻的看着她，小昔也盯着</w:t>
      </w:r>
    </w:p>
    <w:p>
      <w:r>
        <w:t>我看，两人大眼瞪小眼了好一会，我忍不住打破了沉默：嗯，过得开心吗？</w:t>
      </w:r>
    </w:p>
    <w:p>
      <w:r>
        <w:t>昔：还好吧？穿的住的用的都挺好的，他也不经常来找我，一个月就来住几天，而且也做得少，所</w:t>
      </w:r>
    </w:p>
    <w:p>
      <w:r>
        <w:t>以没太大感觉我：哦又是一段沉默，我第一次碰到金屋藏娇的情况，实在不知道说什么好，只好又闷头</w:t>
      </w:r>
    </w:p>
    <w:p>
      <w:r>
        <w:t>玩电脑转移目标，她看我没说什么也玩她自己的电脑去了隔了一会，忽然，一个柔软的身体贴在了我背</w:t>
      </w:r>
    </w:p>
    <w:p>
      <w:r>
        <w:t>后，双手绕柱了我的脖子，小昔的头贴在我的耳边说：来和我做吧？</w:t>
      </w:r>
    </w:p>
    <w:p>
      <w:r>
        <w:t>我呆住了一会，僵硬的把头扭过来，静静的看了一会，吻了上去。小昔激烈的回吻着，我双手让过</w:t>
      </w:r>
    </w:p>
    <w:p>
      <w:r>
        <w:t>她的腋下，把她搂进了怀里，也用力的吻着她，两人舌头的一会再我的嘴巴里一会在她的嘴里回卷着。</w:t>
      </w:r>
    </w:p>
    <w:p>
      <w:r>
        <w:t>我的双手也没听着，一只手疯狂的扯着她胸前的衣扣，一只手绕过她的腰在揉她那弹性十足的小屁屁；</w:t>
      </w:r>
    </w:p>
    <w:p>
      <w:r>
        <w:t>她双手开始时候只是用力的捧着我的头，随着我动作的加剧，她的双手也开始不安分起来，直接开始两</w:t>
      </w:r>
    </w:p>
    <w:p>
      <w:r>
        <w:t>只手脱我的衬衣，我扯掉了小昔上衣的同时，她也脱掉了我的衣服。两人动作忽然都停了下来，嘴也这</w:t>
      </w:r>
    </w:p>
    <w:p>
      <w:r>
        <w:t>时才停了下来。我盯着她的双眼，拉着她站了起来，她乖乖的，眼里没有一丝不情愿的反抗。</w:t>
      </w:r>
    </w:p>
    <w:p>
      <w:r>
        <w:t>我没有去脱她的胸罩，而选择直接开始脱她的裤子，结果一不小心，直接连内裤也一起脱掉了，她</w:t>
      </w:r>
    </w:p>
    <w:p>
      <w:r>
        <w:t>也不甘示弱，一只手直接伸进了我的裤子里抓住了我的JB，另一只才开始解我的裤带。本来还有点微软</w:t>
      </w:r>
    </w:p>
    <w:p>
      <w:r>
        <w:t>的JB被她抓在手里变得坚硬起来，她愣了一会，说：好大！其实也不是非凡大，15公分左右，直径3 公</w:t>
      </w:r>
    </w:p>
    <w:p>
      <w:r>
        <w:t>分左右。我笑了笑，直接把裤子脱了，让整根肉肠露出来，这时她的右手还紧紧地抓着呢，上面的青筋</w:t>
      </w:r>
    </w:p>
    <w:p>
      <w:r>
        <w:t>一根根充血得十分严重，她终于不好意思地把手放开了，我把她又拉到怀里，用力的吻上了她胸前的两</w:t>
      </w:r>
    </w:p>
    <w:p>
      <w:r>
        <w:t>朵水蜜桃，吸，咬，舔，不停的刺激她的乳头，还一边用手紧紧地揉捏着她的乳房，她身子似乎没地方</w:t>
      </w:r>
    </w:p>
    <w:p>
      <w:r>
        <w:t>着力，用力的撑着背后的电脑桌沿，把身子向前顶，我把两个乳头舔得坚挺无比，她也开始发出了点点</w:t>
      </w:r>
    </w:p>
    <w:p>
      <w:r>
        <w:t>细微的呻吟，我低下头一看，丛林似乎已经被雨水淋湿了已经，于是一只手离开了乳房，开始进攻她的</w:t>
      </w:r>
    </w:p>
    <w:p>
      <w:r>
        <w:t>下体。我才刚开始揉搓她的阴核，阴道里的水就泛滥得不可收拾了。</w:t>
      </w:r>
    </w:p>
    <w:p>
      <w:r>
        <w:t>我二话不说，直接提枪上马，刚顶进去一点，却发现阻力巨大，她也稍稍皱了一下眉头。我小声地</w:t>
      </w:r>
    </w:p>
    <w:p>
      <w:r>
        <w:t>问了一句：你们很久没做了吗？小昔回答到：上次是两个星期前，然后上周来例假所以他也没过来，不</w:t>
      </w:r>
    </w:p>
    <w:p>
      <w:r>
        <w:t>过你的比他大多了，所以有点不适应。你慢一点哦！我点了点头，退出去了一点，然后又立马挺了进去</w:t>
      </w:r>
    </w:p>
    <w:p>
      <w:r>
        <w:t>一点，她刚放松，直接啊的一声叫了出来，一只手马上捂住了嘴巴？我对她笑了笑，又慢慢退出了阴茎，</w:t>
      </w:r>
    </w:p>
    <w:p>
      <w:r>
        <w:t>然后这次是慢慢的挺进去更多一点，这次进去了一半多，她也放松了很多；我慢慢的再退了出去，然后</w:t>
      </w:r>
    </w:p>
    <w:p>
      <w:r>
        <w:t>双手忽然抓住她的屁股，用力一挺，直接一插到底，龟头撞到了子宫似乎。她又叫出声来，JB充分润滑</w:t>
      </w:r>
    </w:p>
    <w:p>
      <w:r>
        <w:t>了，她的阴道也体验过了充实的感觉，我也不客气了，直接开始狠命的干起来，每下都几乎完全退出去，</w:t>
      </w:r>
    </w:p>
    <w:p>
      <w:r>
        <w:t>只留个龟头在里面，然后再整条刺进去，她受不了开始忘情的大叫起来，双手也不去捂住嘴巴，而只是</w:t>
      </w:r>
    </w:p>
    <w:p>
      <w:r>
        <w:t>撑着桌子，不想摔下去，我一边抽插双手一边在她身上游走，时不时还去轻轻的舔舔她的耳朵，大概冲</w:t>
      </w:r>
    </w:p>
    <w:p>
      <w:r>
        <w:t>了200 多下左右，她开始全身发抖，我看看时间差不多了，把她身子转了过来，开始后入式插法，从后</w:t>
      </w:r>
    </w:p>
    <w:p>
      <w:r>
        <w:t>面插的比较深，似乎每次都插到了她的子宫，她觉得受不了，开始喊：不要啊！不要啊！双手向后不停</w:t>
      </w:r>
    </w:p>
    <w:p>
      <w:r>
        <w:t>挥舞，似乎想推开我，我直接抓住了她的双手，开始了加速冲刺，她一下子就达到了高潮，直接叫都叫</w:t>
      </w:r>
    </w:p>
    <w:p>
      <w:r>
        <w:t>不出来了，全身一片潮红，剧烈的在那唿吸。我也停了下来，趴在她的背上，舔着她的香汗，阴茎也还</w:t>
      </w:r>
    </w:p>
    <w:p>
      <w:r>
        <w:t>留在她的体内不退出来。过了一会她似乎缓过劲来了，刚开口说：你好啊！我没等她说完就又开始操了</w:t>
      </w:r>
    </w:p>
    <w:p>
      <w:r>
        <w:t>起来，她一边叫一边断断续续的说：你好……强！他……每次上来…插…不到10多下……就射了……有</w:t>
      </w:r>
    </w:p>
    <w:p>
      <w:r>
        <w:t>时候……吃药……带套子……才能坚持……十分钟；我笑了笑，说：那每次你都很难爽到了，下次想要</w:t>
      </w:r>
    </w:p>
    <w:p>
      <w:r>
        <w:t>再找我哦！嘴里一边说话一边让过她的背揉搓她胸前的两个大球，她又开始喘不过气来了，我加速了冲</w:t>
      </w:r>
    </w:p>
    <w:p>
      <w:r>
        <w:t>动，因为我也快到了爆发的边缘，又抽插了大概10多分钟，终于忍不住了，狠命的抽插了20多下直接一</w:t>
      </w:r>
    </w:p>
    <w:p>
      <w:r>
        <w:t>泻如柱，她还沉侵在快感之中煤发现我射了已经。虽然射过了，但JB还是保持着坚挺的态势，所以继续</w:t>
      </w:r>
    </w:p>
    <w:p>
      <w:r>
        <w:t>又操了她30多下，把她送上了高潮。</w:t>
      </w:r>
    </w:p>
    <w:p>
      <w:r>
        <w:t>之后，我还是经常去她家玩，和她一起游泳，然后想要的时候就做爱，在桌子上，在厨房里，在那</w:t>
      </w:r>
    </w:p>
    <w:p>
      <w:r>
        <w:t>个看海的落地大玻璃窗上都留下了不少我们的精华。当然，包她的男人来得时候我不会过去，但是有时</w:t>
      </w:r>
    </w:p>
    <w:p>
      <w:r>
        <w:t xml:space="preserve">候也会在游泳池的洗浴室里偷偷幽会一下。【完】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