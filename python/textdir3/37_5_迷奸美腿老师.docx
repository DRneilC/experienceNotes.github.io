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迷奸美腿老师</w:t>
      </w:r>
    </w:p>
    <w:p>
      <w:r>
        <w:t>我很小的时候，就喜欢丝袜，在我幼儿园时，每次睡午觉的时候，我总喜欢闻我们老师的丝袜脚，</w:t>
      </w:r>
    </w:p>
    <w:p>
      <w:r>
        <w:t>那时，还只有长筒袜，不像现在，有这么多款式。在我上中学时，丝袜的款式多起来，而且，喜欢穿丝</w:t>
      </w:r>
    </w:p>
    <w:p>
      <w:r>
        <w:t>袜的女人也多起来。</w:t>
      </w:r>
    </w:p>
    <w:p>
      <w:r>
        <w:t>我的中学班主任就是一个丝袜美女，她个子不高，1.68的样子，瓜子脸，高鼻梁，小嘴唇，眼中不</w:t>
      </w:r>
    </w:p>
    <w:p>
      <w:r>
        <w:t>时流露出一种无奈，一种忧郁的感觉，可她眼中又有一种坚毅眼神，好美，特别是她的腿，穿上丝袜，</w:t>
      </w:r>
    </w:p>
    <w:p>
      <w:r>
        <w:t>配上一双高跟鞋，绝美！！！！我每次上课，都是心不在焉，只看着她的美腿，好想好想，有一天，能</w:t>
      </w:r>
    </w:p>
    <w:p>
      <w:r>
        <w:t>亲这双尤物……………………………终于，在那天，我得到了。那是一个周末，由于我没交作业，她叫</w:t>
      </w:r>
    </w:p>
    <w:p>
      <w:r>
        <w:t>我第二天到她家补做，我也没含糊，因为我是个差生，在老师的眼里，我是无可救药的那一种，反正我</w:t>
      </w:r>
    </w:p>
    <w:p>
      <w:r>
        <w:t>心也不在作业上，这是一个机会，是我梦寐以求的，我不可放过，在放学的路上，我记划着，明天怎样</w:t>
      </w:r>
    </w:p>
    <w:p>
      <w:r>
        <w:t>才能亲进这双尤物，终于，一个绝妙的计划行成啦………………………</w:t>
      </w:r>
    </w:p>
    <w:p>
      <w:r>
        <w:t>第二天，我在药店买了药，又在大街上逛，要11；00的时候才到她家，只见24岁的她，在家和在学</w:t>
      </w:r>
    </w:p>
    <w:p>
      <w:r>
        <w:t>校一样，一身职业装，肉色超薄丝袜配高跟，好啊。</w:t>
      </w:r>
    </w:p>
    <w:p>
      <w:r>
        <w:t>她把我让进屋里，叫我补写作业，没法，我只好照办，不过，我的心早已不在，我打量着屋子，这</w:t>
      </w:r>
    </w:p>
    <w:p>
      <w:r>
        <w:t>是个套间，还带卫生间的，我以上厕所为名，溜进卫生间，关上门，开始找我的圣物，啊！找到啦，在</w:t>
      </w:r>
    </w:p>
    <w:p>
      <w:r>
        <w:t>洗衣机里，丝袜，内裤，奶罩，我的圣物，我拿起丝袜，将鼻深埋，一丝沁人心脾体香，深深的沁入我</w:t>
      </w:r>
    </w:p>
    <w:p>
      <w:r>
        <w:t>的身体，然后我将丝袜套在鸡吧上，在她最珍贵的地方磨擦，丝袜磨擦带来的快感，不亚于她的身体，</w:t>
      </w:r>
    </w:p>
    <w:p>
      <w:r>
        <w:t>一阵快感袭过，我要射啦，不，我不能就这么射，我要她，我要射在她的身体里。想到这儿，我取下丝</w:t>
      </w:r>
    </w:p>
    <w:p>
      <w:r>
        <w:t>袜，出了卫生间。「你在这儿，先写作业，别偷懒，我去买菜！」只见李老师关上门就出去了。好不容</w:t>
      </w:r>
    </w:p>
    <w:p>
      <w:r>
        <w:t>易，作业写完啦，交给李老师检查啦。</w:t>
      </w:r>
    </w:p>
    <w:p>
      <w:r>
        <w:t>「在这儿吃饭吧，吃完饭，把昨天的课文背会了再走」李老师说完，就端菜去了，好啊！时机到啦，</w:t>
      </w:r>
    </w:p>
    <w:p>
      <w:r>
        <w:t>我逞她没在意的时候，将安眠药撒在汤里，吃饭时，我一口汤也没喝，李老师道是喝了很多。</w:t>
      </w:r>
    </w:p>
    <w:p>
      <w:r>
        <w:t>随着时间的推移，渐渐的，李老师的眼神开始迷糊啦，我看药力起效啦，于是我便说：李老师，我</w:t>
      </w:r>
    </w:p>
    <w:p>
      <w:r>
        <w:t>先走啦，明天，我会背下这篇课文的。」</w:t>
      </w:r>
    </w:p>
    <w:p>
      <w:r>
        <w:t>「好吧！你先走吧」</w:t>
      </w:r>
    </w:p>
    <w:p>
      <w:r>
        <w:t>我走到门口，将门打开，然后又将门关上，在关门的同时，我闪身躲到卫生间的门后。</w:t>
      </w:r>
    </w:p>
    <w:p>
      <w:r>
        <w:t>砰！门关上啦，只见李老师，晃晃悠游的站起来，一步一摇的走到卧房，一头栽倒在床上，就呼呼</w:t>
      </w:r>
    </w:p>
    <w:p>
      <w:r>
        <w:t>的睡去。</w:t>
      </w:r>
    </w:p>
    <w:p>
      <w:r>
        <w:t>哈哈！！！！！！！</w:t>
      </w:r>
    </w:p>
    <w:p>
      <w:r>
        <w:t>李老师啊！你可知，你的学生我，等待了好久啊！你知道吗！他想你呀，想你的丝袜美腿，想你的</w:t>
      </w:r>
    </w:p>
    <w:p>
      <w:r>
        <w:t>丝袜脚。你又知道吗！我呀，好想亲你的腿，你那风骚的丝袜脚，我多么渴望有一天，能吻你，能让我</w:t>
      </w:r>
    </w:p>
    <w:p>
      <w:r>
        <w:t>的小弟尽情的磨擦你的腿和脚。李老师，你又知道吗，每次上课</w:t>
      </w:r>
    </w:p>
    <w:p>
      <w:r>
        <w:t>时，你走到我身边，这种渴望就会很强烈。在今天，终于在今天，你要给我啦，你的腿你的脚，你</w:t>
      </w:r>
    </w:p>
    <w:p>
      <w:r>
        <w:t>的人，你的一切的一切。哈哈……………………………</w:t>
      </w:r>
    </w:p>
    <w:p>
      <w:r>
        <w:t>看到李老师昏迷过去，我心里一阵狂喜，终于终于我等到这一刻啦！</w:t>
      </w:r>
    </w:p>
    <w:p>
      <w:r>
        <w:t>我慢慢的走到她身边，轻轻的脱去她脚上的高跟鞋，尤物，绝世尤物，透过薄如蝉翼的丝袜，如葱</w:t>
      </w:r>
    </w:p>
    <w:p>
      <w:r>
        <w:t>的指肚，如玉滑般的底部，微弓的脚背，是那么的美，淡灰色的薄丝泛着光包裹着，一切是那么的清楚</w:t>
      </w:r>
    </w:p>
    <w:p>
      <w:r>
        <w:t>又是那么的朦胧，让人好不心痒。</w:t>
      </w:r>
    </w:p>
    <w:p>
      <w:r>
        <w:t>我将脸贴在她的脚底，一股淡淡的皮革味夹杂着一丝汗味和着淡淡的袜香，慢慢的沁如我的心，我</w:t>
      </w:r>
    </w:p>
    <w:p>
      <w:r>
        <w:t>的身体里，一股热流在窜动，在翻滚，我将嘴抵在她的脚背，一种丝滑的感觉传来，我来回的热吻着，</w:t>
      </w:r>
    </w:p>
    <w:p>
      <w:r>
        <w:t>一切的一切，我得到啦，我梦寐以求的脚和腿。我用舌尖舔遍了她脚上的每个地方，眼角里，李老师的</w:t>
      </w:r>
    </w:p>
    <w:p>
      <w:r>
        <w:t>美腿就在眼前，手顺着摸上去，那种弹性中丝滑的感觉，令我体内的热流更加翻滚，我不自觉的顺着从</w:t>
      </w:r>
    </w:p>
    <w:p>
      <w:r>
        <w:t>她的小腿吻上去，在她最隐秘的地方，我看见一条黑色的篓空丝质内裤，原来，李老师穿的是那钟开裆</w:t>
      </w:r>
    </w:p>
    <w:p>
      <w:r>
        <w:t>的连裤袜，好性感，我吻向她的大腿根部，一丝骚香味飘入我的鼻内，味感的飘来刺激着我体内的本能，</w:t>
      </w:r>
    </w:p>
    <w:p>
      <w:r>
        <w:t>我脱下裤子，匍在她双腿中间，尽情的吻着舔着她的腿，是人本能的反应吧，李老师的腿不禁的夹紧了</w:t>
      </w:r>
    </w:p>
    <w:p>
      <w:r>
        <w:t>我的头，丝袜的刺激，更加强烈，而那丝骚香味也浓起来，我不禁的看到她的内裤不知何时，已隆起了</w:t>
      </w:r>
    </w:p>
    <w:p>
      <w:r>
        <w:t>一个小包，而且早以湿啦，就象是个密桃一样，是那么的丰满。</w:t>
      </w:r>
    </w:p>
    <w:p>
      <w:r>
        <w:t>我撑起身，再看看李老师，只见她呼吸急促，脸庞红晕飞，小嘴拌随着呼吸一下一下的微启，好迷</w:t>
      </w:r>
    </w:p>
    <w:p>
      <w:r>
        <w:t>人，只是她在睡梦中，而她那坚挺的胸部，此时更加挺拔，就好像要撑破她裹在身上的衣服，我向前爬</w:t>
      </w:r>
    </w:p>
    <w:p>
      <w:r>
        <w:t>了几下，解开她的衬衣，只见李老师粉白的酥胸上围着一对黑色的丝质乳罩，我解开她的乳罩，终于，</w:t>
      </w:r>
    </w:p>
    <w:p>
      <w:r>
        <w:t>李老师的乳房展现在我眼前，我趴在她的身上，尽情的吻着她的乳房，舔着那晕红的乳头，下面，我的</w:t>
      </w:r>
    </w:p>
    <w:p>
      <w:r>
        <w:t>阴茎在她的胯间，尽情的磨擦着，也许是本能吧，我从上吻到下，禁不住诱惑力扒下她的内裤，用我的</w:t>
      </w:r>
    </w:p>
    <w:p>
      <w:r>
        <w:t>舌尖舔着她那粉红的阴唇，只听见，李老师嘴里嗯嗯声渐渐大起来，而她的阴唇也开始张开，我的舌尖</w:t>
      </w:r>
    </w:p>
    <w:p>
      <w:r>
        <w:t>逐步的向内伸去，而李老师的叫声也随之大起来，大腿也越来越夹紧，嗯………………嗯………………</w:t>
      </w:r>
    </w:p>
    <w:p>
      <w:r>
        <w:t>……啊…………啊！</w:t>
      </w:r>
    </w:p>
    <w:p>
      <w:r>
        <w:t>终于，在她啊……………………………………！的一声后，随着她阴唇的一张一合，从她那下面美</w:t>
      </w:r>
    </w:p>
    <w:p>
      <w:r>
        <w:t>丽的小口中，流出了一股淡淡的，乳色的涟液，这是李老师的精滑，好多，好多，我不禁将嘴吻在了她</w:t>
      </w:r>
    </w:p>
    <w:p>
      <w:r>
        <w:t>的阴唇上，尽情的吸着她赐给我的精华，这是她从未给过别人的，是女人最宝贵的，我要，我要。</w:t>
      </w:r>
    </w:p>
    <w:p>
      <w:r>
        <w:t>随这我的亲吻，李老师的嗯嗯声又大起来，我也再也忍受不住，于是我将将阴茎插进了她的小蜜洞，</w:t>
      </w:r>
    </w:p>
    <w:p>
      <w:r>
        <w:t>来回抽插，那种欲仙欲死的感觉好爽，然后趴在她的身上，亲吻着她的每一寸肌肤，下面，阴茎在她的</w:t>
      </w:r>
    </w:p>
    <w:p>
      <w:r>
        <w:t>蜜洞里尽情的享受着与她身体的磨擦，而李老师的叫声也越来越大，一阵阵的快感从我的下面传上来，</w:t>
      </w:r>
    </w:p>
    <w:p>
      <w:r>
        <w:t>在她越夹越紧的蜜洞里，我的阴茎就好像泡在温泉里，好爽。</w:t>
      </w:r>
    </w:p>
    <w:p>
      <w:r>
        <w:t>嗯……………嗯啊…………………啊……啊啊啊啊…………………………………………！伴随着李</w:t>
      </w:r>
    </w:p>
    <w:p>
      <w:r>
        <w:t>老师那银铃般的叫声，我的快感越来越强，看着李老是张开的口，我不禁加快了磨擦的速度，啊………</w:t>
      </w:r>
    </w:p>
    <w:p>
      <w:r>
        <w:t>……………………！在她一声大叫后，我射了，我身平的第一次，将炙热的精液射在她张开的阴道，好</w:t>
      </w:r>
    </w:p>
    <w:p>
      <w:r>
        <w:t>啊！李老师，你知道吗，你的学生我，将他的处子身给了你，看着又白又浓的精液混着她的淫液从她的</w:t>
      </w:r>
    </w:p>
    <w:p>
      <w:r>
        <w:t>阴道流出，流在洁白的床单上，我又一种占有的满足感。</w:t>
      </w:r>
    </w:p>
    <w:p>
      <w:r>
        <w:t>一切都结束啦！我帮她穿好衣服，搽去床单上的爱液。第二天，上课时，李老师依然是那么的美，</w:t>
      </w:r>
    </w:p>
    <w:p>
      <w:r>
        <w:t>她的眼神她的嘴，她那美丽的腿，只是她还不知道，昨日我享受过她的一切后，她也不知道，在她的体</w:t>
      </w:r>
    </w:p>
    <w:p>
      <w:r>
        <w:t xml:space="preserve">内早以有我的精液在流动。【完】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