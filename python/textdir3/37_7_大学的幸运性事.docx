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大学的幸运性事</w:t>
      </w:r>
    </w:p>
    <w:p>
      <w:r>
        <w:t>约在四年前，我还是一位大学生，是大四的时候，我不住在宿舍中而在外租房子住。</w:t>
      </w:r>
    </w:p>
    <w:p>
      <w:r>
        <w:t>那是一个新秋雨後的晚上，蔚蓝的天空，明净像洗过一般，几点疏星默默伴着一轮凉月；我躺在凉</w:t>
      </w:r>
    </w:p>
    <w:p>
      <w:r>
        <w:t>椅上，对此寂寞的自然界，感着人生的烦闷很无聊的幻想着长了这麽大，还未涉足花街柳巷，只从朋友</w:t>
      </w:r>
    </w:p>
    <w:p>
      <w:r>
        <w:t>同学所收藏的花花公子，及一些黄色书刊中，约略明白男女之间的一些事，可惜从未尝试过；我胡思乱</w:t>
      </w:r>
    </w:p>
    <w:p>
      <w:r>
        <w:t>想，毫无目地在花园走来走去，不知不觉已来到房东的房边。</w:t>
      </w:r>
    </w:p>
    <w:p>
      <w:r>
        <w:t>咦！如狗吃水，啧啧有声，我不由惊疑的停下来。</w:t>
      </w:r>
    </w:p>
    <w:p>
      <w:r>
        <w:t>「哼哼！……快活死了！亲……心肝……我不知道了……」一阵模煳断断续续的妇女叫唤声。</w:t>
      </w:r>
    </w:p>
    <w:p>
      <w:r>
        <w:t>「适意吗！痒吗？……」一个男子气喘喘问着的声音。</w:t>
      </w:r>
    </w:p>
    <w:p>
      <w:r>
        <w:t>「适意极了！好哥哥，你再重些……」又是一阵吱吱格格震动的声音，咦！我感到很奇怪、很惊疑，</w:t>
      </w:r>
    </w:p>
    <w:p>
      <w:r>
        <w:t>一走近窗前才知道原来是房东夫妇俩人正在翻云覆雨，我想自己既未尝过这乐趣不知味道如何，今有这</w:t>
      </w:r>
    </w:p>
    <w:p>
      <w:r>
        <w:t>机会好不容易才能偷看别人在干这档事，便把纸窗挖破了一小孔，放眼一望只见室中灯光明亮，房东太</w:t>
      </w:r>
    </w:p>
    <w:p>
      <w:r>
        <w:t>太赤裸着身仰卧在床而房东张生财一丝不挂，立近床沿，掀起了夫人的两条腿，正在那里云情雨意，他</w:t>
      </w:r>
    </w:p>
    <w:p>
      <w:r>
        <w:t>很有兴趣的抽送了百余次，便伏在太太身上一连接了几个吻。</w:t>
      </w:r>
    </w:p>
    <w:p>
      <w:r>
        <w:t>当他们兴致正浓时，站在外面的我早已是全身浑麻裤子顶的高高的，甚至有点湿。</w:t>
      </w:r>
    </w:p>
    <w:p>
      <w:r>
        <w:t>「心肝！太太！你肯把你的宝贝给我一看吗？」生财一面接吻一面模煳的要求他太太答应。</w:t>
      </w:r>
    </w:p>
    <w:p>
      <w:r>
        <w:t>「死人！穴都给你干了，还有什麽不肯给你看？」他的太太在他肩上轻轻一拍，表示十分愿意。</w:t>
      </w:r>
    </w:p>
    <w:p>
      <w:r>
        <w:t>生才笑嘻嘻的站起来，拿了台灯蹲了下来，把那阴唇仔细端详，他的太太更是把双腿分开，站在外</w:t>
      </w:r>
    </w:p>
    <w:p>
      <w:r>
        <w:t>面的我，只见黑漆漆一撮毛儿，中间一条小缝，好不奇怪呀！生财忽然张开了嘴，把舌尖伸在阴唇中间，</w:t>
      </w:r>
    </w:p>
    <w:p>
      <w:r>
        <w:t>一阵乱舔乱擦，不用说他的太太骚痒难当，就是站在门外的我，也觉垂涎欲滴，不知其味是甜是辣，是</w:t>
      </w:r>
    </w:p>
    <w:p>
      <w:r>
        <w:t>酸是咸，恨不得冲进去分他一杯。</w:t>
      </w:r>
    </w:p>
    <w:p>
      <w:r>
        <w:t>他太太被他舔的，只见缝中流出白色的淫水出来，在痒到无法忍受时忙叫生财将鸡巴插进去，全根</w:t>
      </w:r>
    </w:p>
    <w:p>
      <w:r>
        <w:t>尽没，生财用力抽送，他太太哼哼不停的呻吟。</w:t>
      </w:r>
    </w:p>
    <w:p>
      <w:r>
        <w:t>「心肝！为何你今晚这般有兴呢？」他夫人很满意的说。</w:t>
      </w:r>
    </w:p>
    <w:p>
      <w:r>
        <w:t>「你大声浪叫，我再弄的你更痛快。」生财笑着说。</w:t>
      </w:r>
    </w:p>
    <w:p>
      <w:r>
        <w:t>「啊呀！你插死我了！」他太太果然大叫起来，生财亦是很卖力的抽送，一连抽送几百回，他太太</w:t>
      </w:r>
    </w:p>
    <w:p>
      <w:r>
        <w:t>渐渐的声音低下，眼睛才闭了，只有那唿唿的喘息声。</w:t>
      </w:r>
    </w:p>
    <w:p>
      <w:r>
        <w:t>我这时再也站不住，只得握住下面坚硬直挺的阴茎，一步一步，难受的走回园中，坐在椅子上，满</w:t>
      </w:r>
    </w:p>
    <w:p>
      <w:r>
        <w:t>脑子全是刚才那一幕活春宫，滋味究竟如何使我这在室男难过异常。</w:t>
      </w:r>
    </w:p>
    <w:p>
      <w:r>
        <w:t>这夜翻来覆去，心神难安，老想着那一幕，那阴茎也奇怪的很，老是高高挺起，久不复原，最後没</w:t>
      </w:r>
    </w:p>
    <w:p>
      <w:r>
        <w:t>法就手淫了一回，才将那阴茎打消了。</w:t>
      </w:r>
    </w:p>
    <w:p>
      <w:r>
        <w:t>原来张生财是个木匠，今年年初刚结了婚，和他的新婚妻子买了这一栋房子，由於房子大，加上靠</w:t>
      </w:r>
    </w:p>
    <w:p>
      <w:r>
        <w:t>近学校，所以就让我租了一个房间，住了进来。生财是个粗鲁的男子，满脸土气，他的太太，却生得花</w:t>
      </w:r>
    </w:p>
    <w:p>
      <w:r>
        <w:t>容玉貌，眉如山，眼如水，真是「痴汉偏骑骏马，美娇娘伴老头」 .</w:t>
      </w:r>
    </w:p>
    <w:p>
      <w:r>
        <w:t>生财每天早上八时左右出门，通常到晚上九时左右才回来。白天只有他的新夫人一个儿，我有时碰</w:t>
      </w:r>
    </w:p>
    <w:p>
      <w:r>
        <w:t>见常叫她张嫂嫂，她都叫我锡坚弟。</w:t>
      </w:r>
    </w:p>
    <w:p>
      <w:r>
        <w:t>由於上次看了他们夫妻玩了一次之後，我常翘课回去，那房东的卧房我平时不常去，现在有事无事</w:t>
      </w:r>
    </w:p>
    <w:p>
      <w:r>
        <w:t>每天必光临几次。白天常常藉机与张嫂嫂谈谈笑笑，无非藉机亲近，到了晚上，又跑去看他们演好戏。</w:t>
      </w:r>
    </w:p>
    <w:p>
      <w:r>
        <w:t>已是九月季节，但还是充满了热浪的气息。这天傍晚我在房内闷的发慌，於是走到花园里，信步的</w:t>
      </w:r>
    </w:p>
    <w:p>
      <w:r>
        <w:t>走，不知不觉又走到生财的卧室旁边。</w:t>
      </w:r>
    </w:p>
    <w:p>
      <w:r>
        <w:t>只听见一阵哗哗啦啦的划水声，传自她的卧房中，「哈秋」我无意的打了一个喷嚏。</w:t>
      </w:r>
    </w:p>
    <w:p>
      <w:r>
        <w:t>「我在这洗澡，外面是那一个，不要进来。」生财的妻子说着。</w:t>
      </w:r>
    </w:p>
    <w:p>
      <w:r>
        <w:t>「是我啦！美香嫂！」我在想他那一句话，分明是暗示我此处没有其他人，你可以进来。但理智告</w:t>
      </w:r>
    </w:p>
    <w:p>
      <w:r>
        <w:t>诉我不可冲动，我只好偷偷站在窗口，眼睛向里边看，以饱眼福。</w:t>
      </w:r>
    </w:p>
    <w:p>
      <w:r>
        <w:t>「锡坚！你一个人在外面吗？」美香笑着问。</w:t>
      </w:r>
    </w:p>
    <w:p>
      <w:r>
        <w:t>「是的只有我一人。」她起先背向外，胸膛朝里，这时掉转身来，把两颗大奶，一口阴户，正对着</w:t>
      </w:r>
    </w:p>
    <w:p>
      <w:r>
        <w:t>窗户，那媚眼似有意无意的朝我笑笑，忽然她将身子倒下两脚张开显露正面，使那阴户、阴毛显露无遗，</w:t>
      </w:r>
    </w:p>
    <w:p>
      <w:r>
        <w:t>忽然又用手去捧住阴户，自己看了一会儿，用手指捻扣起来，又微微的叹了口气，好似奇痒难耐。</w:t>
      </w:r>
    </w:p>
    <w:p>
      <w:r>
        <w:t>血气方刚的我可不是柳下惠，见了这个光景，自然欲火上升，不可遏止，并且知道美香这个少妇风</w:t>
      </w:r>
    </w:p>
    <w:p>
      <w:r>
        <w:t>骚到了极点，淫到极点，要是不进去赴会，反而会被她笑我不领情，於是我将学位、身份、理智抛到一</w:t>
      </w:r>
    </w:p>
    <w:p>
      <w:r>
        <w:t>旁，不顾一切破门而入。原来门是虚掩的，并未上锁。</w:t>
      </w:r>
    </w:p>
    <w:p>
      <w:r>
        <w:t>「你来做什麽？」她见我闯了进来，原是意料所及之事，神情并不惊惶，反而故意装出奇怪的询问。</w:t>
      </w:r>
    </w:p>
    <w:p>
      <w:r>
        <w:t>「张嫂嫂，美香姐，我……我本有意亲近你，只是没有机会，诉我的衷情，今天偶然走过，见到你</w:t>
      </w:r>
    </w:p>
    <w:p>
      <w:r>
        <w:t>那雪白的娇躯，实在熬不住，所以冲了进来只求张嫂嫂原谅我……只一……一次就好……」我很惶恐也</w:t>
      </w:r>
    </w:p>
    <w:p>
      <w:r>
        <w:t>很幼稚的恳求她。</w:t>
      </w:r>
    </w:p>
    <w:p>
      <w:r>
        <w:t>「你要什麽……」她故意不知的说。</w:t>
      </w:r>
    </w:p>
    <w:p>
      <w:r>
        <w:t>「我要……」平日的口才，在此时真是不知跑到那里去。</w:t>
      </w:r>
    </w:p>
    <w:p>
      <w:r>
        <w:t>「这个……嗯……」美香头一低。</w:t>
      </w:r>
    </w:p>
    <w:p>
      <w:r>
        <w:t>我一看此种情景，马上将一服脱下，跳进浴池中，迫不及待的，手指已伸到阴户里去扣了。</w:t>
      </w:r>
    </w:p>
    <w:p>
      <w:r>
        <w:t>由於那个浴池是双人用的，正好适用於夫妻，我将美香的大腿略抬，她用手扶着我的阳具顺利插了</w:t>
      </w:r>
    </w:p>
    <w:p>
      <w:r>
        <w:t>进去。</w:t>
      </w:r>
    </w:p>
    <w:p>
      <w:r>
        <w:t>「哇！你的好大！」美香笑着。</w:t>
      </w:r>
    </w:p>
    <w:p>
      <w:r>
        <w:t>「大才好！」我不知从那里来的勇气竟说出这种话。</w:t>
      </w:r>
    </w:p>
    <w:p>
      <w:r>
        <w:t>「美香！舒服吗？」我问着。</w:t>
      </w:r>
    </w:p>
    <w:p>
      <w:r>
        <w:t>「我觉得底下那个空虚的阴户，已被你的鸡巴塞的满满的，正结结实实地顶住子宫，锡坚，你动动</w:t>
      </w:r>
    </w:p>
    <w:p>
      <w:r>
        <w:t>好吗？」「当然要动！」於是我一手搂着她的臀部，一手抱着颈子，勐力抽插，水面浮起阵阵的小漩涡。</w:t>
      </w:r>
    </w:p>
    <w:p>
      <w:r>
        <w:t>突然！我不小心把那鸡巴抽了出来，美香不慌不忙的用手握住我的鸡巴，送入她的穴中去。</w:t>
      </w:r>
    </w:p>
    <w:p>
      <w:r>
        <w:t>女人！就是女人，起先要男人追她，但是到了这个时後，她便要祈求男人的恩赐。</w:t>
      </w:r>
    </w:p>
    <w:p>
      <w:r>
        <w:t>鸡巴在水中实在很难全根到底，虽然已送进阴户中，但没到底，美香这时真是奇痒难耐，於是她奋</w:t>
      </w:r>
    </w:p>
    <w:p>
      <w:r>
        <w:t>力的挺屁股，扭腰摆身，好不容易才触到了底，此刻的美香真是如鱼得水，那般的兴奋。</w:t>
      </w:r>
    </w:p>
    <w:p>
      <w:r>
        <w:t>可是，由於在水中的缘故，不一会儿，我的鸡巴又滑了开去，她急着大叫道「啊！用力……千万不</w:t>
      </w:r>
    </w:p>
    <w:p>
      <w:r>
        <w:t>能离开……离开我……我……很……需要对……锡坚……用力……」美香淫乐的浪叫着。</w:t>
      </w:r>
    </w:p>
    <w:p>
      <w:r>
        <w:t>我也奋不顾身的努力工作，抽抽送送，浴池里的水，随着我俩的震动而波动。</w:t>
      </w:r>
    </w:p>
    <w:p>
      <w:r>
        <w:t>「锡坚，我真痛快，用力吧！……」她的心似已提到了心口，一阵阵，从下部的穴儿所引发的快感，</w:t>
      </w:r>
    </w:p>
    <w:p>
      <w:r>
        <w:t>这滋味就是人生的乐趣。</w:t>
      </w:r>
    </w:p>
    <w:p>
      <w:r>
        <w:t>由於我第一次和女人玩，所以支持不多久，我忽然感觉全身肌肉收缩双腿伸直，龟头一紧，一股热</w:t>
      </w:r>
    </w:p>
    <w:p>
      <w:r>
        <w:t>烘的阳精从我快感的龟头喷射而出。</w:t>
      </w:r>
    </w:p>
    <w:p>
      <w:r>
        <w:t>这出精的滋味真是太美了，尤其是泄在女人的子宫里，更具另一番滋味</w:t>
      </w:r>
    </w:p>
    <w:p>
      <w:r>
        <w:t xml:space="preserve">【全文完】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