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离婚女教师</w:t>
      </w:r>
    </w:p>
    <w:p>
      <w:r>
        <w:t>据说2012是世界末日，不过我想如果真的是世界的末日，我也不会遗憾了，因为我有了一份极品的艳遇，一个</w:t>
      </w:r>
    </w:p>
    <w:p>
      <w:r>
        <w:t>离婚的女人，一个离婚的女教师，一个长相甜美的少妇，真是该有的都有了。</w:t>
      </w:r>
    </w:p>
    <w:p>
      <w:r>
        <w:t>一、初识篇</w:t>
      </w:r>
    </w:p>
    <w:p>
      <w:r>
        <w:t>2011年的最后一天——除夕，我那特有创意的电脑公司老板发明了一种游戏，4 个员工玩剪刀、石头、布，从</w:t>
      </w:r>
    </w:p>
    <w:p>
      <w:r>
        <w:t>下下午1 点开始，游戏第1 名可以1 点种就回家，第2 名可以两点回家，本人非常不走运最后一名必须到4 点，想</w:t>
      </w:r>
    </w:p>
    <w:p>
      <w:r>
        <w:t>想2011年怎么这么不走运，6 月份与女朋友因其家人反对不得不说再见，最后天也弄个最后一名，感觉2011倒是本</w:t>
      </w:r>
    </w:p>
    <w:p>
      <w:r>
        <w:t>人最倒霉的一年。不过现在想想也许是苦尽甘来。话说时间就这样一点点溜走，其他兄弟一个一个的走了，只剩下</w:t>
      </w:r>
    </w:p>
    <w:p>
      <w:r>
        <w:t>我一个，看看其他店差不多也都打样了，就剩下4 家店还开着，做点什么呢？不如上性吧下点A 片回家，店里的速</w:t>
      </w:r>
    </w:p>
    <w:p>
      <w:r>
        <w:t>度比家里快多了。说干就干，上网，输入网址，选择了几部人妻熟女的片子，一看速度还可以差不多到四点正好可</w:t>
      </w:r>
    </w:p>
    <w:p>
      <w:r>
        <w:t>以下载完，在等待时就浏览原创短篇小说，也不知道看了几篇，正看得高兴时，忽然一声师傅把我从梦境中拉回到</w:t>
      </w:r>
    </w:p>
    <w:p>
      <w:r>
        <w:t>现实，平时最烦人叫我师傅，所以没有动，或许是我没有反应，又一声师傅。妈的，看得正高兴，于是真的是好不</w:t>
      </w:r>
    </w:p>
    <w:p>
      <w:r>
        <w:t>情愿的抬头，问了一声</w:t>
      </w:r>
    </w:p>
    <w:p>
      <w:r>
        <w:t>「什么事？」。</w:t>
      </w:r>
    </w:p>
    <w:p>
      <w:r>
        <w:t>「师傅，能帮我修一下电脑吗？」</w:t>
      </w:r>
    </w:p>
    <w:p>
      <w:r>
        <w:t>「电脑怎么了？」</w:t>
      </w:r>
    </w:p>
    <w:p>
      <w:r>
        <w:t>「坏了？」</w:t>
      </w:r>
    </w:p>
    <w:p>
      <w:r>
        <w:t>「点得亮吗？」</w:t>
      </w:r>
    </w:p>
    <w:p>
      <w:r>
        <w:t>「不能。」</w:t>
      </w:r>
    </w:p>
    <w:p>
      <w:r>
        <w:t>「那拿上来看看吧。」</w:t>
      </w:r>
    </w:p>
    <w:p>
      <w:r>
        <w:t>「在我家里，能不能上门修理？」</w:t>
      </w:r>
    </w:p>
    <w:p>
      <w:r>
        <w:t>「什么，上门，你也不看看现在是什么时间了，还上门修理？」</w:t>
      </w:r>
    </w:p>
    <w:p>
      <w:r>
        <w:t>「师傅，……」没等她说完，我就打断了，</w:t>
      </w:r>
    </w:p>
    <w:p>
      <w:r>
        <w:t>「能不能不用师傅、师傅的喊，我又不是唐僧，你也不是孙悟空。」我说完她居然笑了。</w:t>
      </w:r>
    </w:p>
    <w:p>
      <w:r>
        <w:t>「那我应该怎么称呼你呢？」</w:t>
      </w:r>
    </w:p>
    <w:p>
      <w:r>
        <w:t>「叫我老李就行了。」</w:t>
      </w:r>
    </w:p>
    <w:p>
      <w:r>
        <w:t>「老李，你多大了就老李了？」</w:t>
      </w:r>
    </w:p>
    <w:p>
      <w:r>
        <w:t>「28不可以吗？」</w:t>
      </w:r>
    </w:p>
    <w:p>
      <w:r>
        <w:t>「老李能不能帮我修一下电脑呢？」</w:t>
      </w:r>
    </w:p>
    <w:p>
      <w:r>
        <w:t>「不好意思，今天这时候不外出维修了，你另找他人吧！」</w:t>
      </w:r>
    </w:p>
    <w:p>
      <w:r>
        <w:t>「你是最后一家了，前面几家我都问了，他们都不愿意。」</w:t>
      </w:r>
    </w:p>
    <w:p>
      <w:r>
        <w:t>「我就说吧，这时候谁还上门修理。」</w:t>
      </w:r>
    </w:p>
    <w:p>
      <w:r>
        <w:t>话还没说完，她的手机想了，应该是她儿子打来的，问她找到修理电脑的人没有。趁她接电话时，看了一下时</w:t>
      </w:r>
    </w:p>
    <w:p>
      <w:r>
        <w:t>间3 ：30，bt还剩下23分钟。</w:t>
      </w:r>
    </w:p>
    <w:p>
      <w:r>
        <w:t>「师傅，不小李，老李，我出双倍价钱可以吗？」</w:t>
      </w:r>
    </w:p>
    <w:p>
      <w:r>
        <w:t>「不是钱的问题，今天这日子谁做呢？」</w:t>
      </w:r>
    </w:p>
    <w:p>
      <w:r>
        <w:t>「那你要怎样才肯帮我修？」</w:t>
      </w:r>
    </w:p>
    <w:p>
      <w:r>
        <w:t>「过了年，初五再说吧！」</w:t>
      </w:r>
    </w:p>
    <w:p>
      <w:r>
        <w:t>「不行，我儿子过年要用的呀，」说这话时看上去好像都急了。</w:t>
      </w:r>
    </w:p>
    <w:p>
      <w:r>
        <w:t>「修完了我用车送你回家还不行吗？求求你了。似乎要哭了。」</w:t>
      </w:r>
    </w:p>
    <w:p>
      <w:r>
        <w:t>「你可别哭，让别人看到还不知道是怎么回事？」</w:t>
      </w:r>
    </w:p>
    <w:p>
      <w:r>
        <w:t>「那你帮不帮我修？」</w:t>
      </w:r>
    </w:p>
    <w:p>
      <w:r>
        <w:t>「说说你家住哪里吧？」</w:t>
      </w:r>
    </w:p>
    <w:p>
      <w:r>
        <w:t>「xxxx. 」</w:t>
      </w:r>
    </w:p>
    <w:p>
      <w:r>
        <w:t>「你运气不算，在我回家路上。顺路去看一下，不包修好，不知道要不要换零件。」</w:t>
      </w:r>
    </w:p>
    <w:p>
      <w:r>
        <w:t>「谢谢，谢谢！」</w:t>
      </w:r>
    </w:p>
    <w:p>
      <w:r>
        <w:t>「我4 点才打样，你在这里等一会儿吧。」其实早点走也没事，关键是A 片没下载好，呵呵！</w:t>
      </w:r>
    </w:p>
    <w:p>
      <w:r>
        <w:t>叮咚，一部好了，马上复制到移动硬盘，</w:t>
      </w:r>
    </w:p>
    <w:p>
      <w:r>
        <w:t>她头凑过来问到，「什么时候能好？」</w:t>
      </w:r>
    </w:p>
    <w:p>
      <w:r>
        <w:t>「还要20分分钟吧。」</w:t>
      </w:r>
    </w:p>
    <w:p>
      <w:r>
        <w:t>「要不这样，我先走了，待会路上要堵车了」。</w:t>
      </w:r>
    </w:p>
    <w:p>
      <w:r>
        <w:t>「你走了我不认识你家怎么修。没事，你留个电话给我，到时候可以联系。我在我们小区的门口等你。看你行</w:t>
      </w:r>
    </w:p>
    <w:p>
      <w:r>
        <w:t>吗？」</w:t>
      </w:r>
    </w:p>
    <w:p>
      <w:r>
        <w:t>「那就这样吧。」</w:t>
      </w:r>
    </w:p>
    <w:p>
      <w:r>
        <w:t>「谢谢，谢谢！那我先走了，待会见。」</w:t>
      </w:r>
    </w:p>
    <w:p>
      <w:r>
        <w:t>话说一会儿又是一声叮咚，两部片子下完，复制，关机，检查门窗、电源、拉卷闸门，上锁。骑上我的破车向</w:t>
      </w:r>
    </w:p>
    <w:p>
      <w:r>
        <w:t>小区前行。路上还真是堵车，但是还能走动，似乎还是非机动车道快一些。果然，到了小区门口，没人，打电话，</w:t>
      </w:r>
    </w:p>
    <w:p>
      <w:r>
        <w:t>说堵车马上就到。等了10分钟。一辆车停了下来，车窗拉下。连说几个不好意思，让我跟在她车后走。她停好车，</w:t>
      </w:r>
    </w:p>
    <w:p>
      <w:r>
        <w:t>打开旁边的车库，让我把车放里面，说是安全一些。跟在其后进电梯，一按18层。可能是为了缓解一下气氛，她问</w:t>
      </w:r>
    </w:p>
    <w:p>
      <w:r>
        <w:t>我可不可叫我小李，我说不可以，她问为什么要叫老李，我说我心已经老了，听完他哈哈大笑。</w:t>
      </w:r>
    </w:p>
    <w:p>
      <w:r>
        <w:t>「你28就老了，我34那不是成了老太婆了。喊你老李我觉得别扭。要不你告诉我你叫什么，我叫你名字吧。」</w:t>
      </w:r>
    </w:p>
    <w:p>
      <w:r>
        <w:t>「别扭就不喊了，反正也不用天天喊，说完觉得口气好像太硬了，补了一句，师傅就师傅吧，当回唐僧也挺好</w:t>
      </w:r>
    </w:p>
    <w:p>
      <w:r>
        <w:t>的，唐僧经常有艳遇，也不错。」</w:t>
      </w:r>
    </w:p>
    <w:p>
      <w:r>
        <w:t>她呵呵两声，并说道你真是挺逗的，「年轻轻的非要叫老李，叫你师傅联想到唐僧。」</w:t>
      </w:r>
    </w:p>
    <w:p>
      <w:r>
        <w:t>不一会儿，就到了18层。开门，换鞋，房间还真是挺大，到底是商品房，设计的很合理。随口说了一句，「你</w:t>
      </w:r>
    </w:p>
    <w:p>
      <w:r>
        <w:t>家房子装修的不错啊。」</w:t>
      </w:r>
    </w:p>
    <w:p>
      <w:r>
        <w:t>「还可以吧！xx快叫叔叔，叔叔是来帮你修电脑的，带叔叔到书房去，妈妈去倒茶。」</w:t>
      </w:r>
    </w:p>
    <w:p>
      <w:r>
        <w:t>「叔叔帮我修电脑吧！」他儿子跑过来叫道。</w:t>
      </w:r>
    </w:p>
    <w:p>
      <w:r>
        <w:t>「带我到书房」</w:t>
      </w:r>
    </w:p>
    <w:p>
      <w:r>
        <w:t>「好的」。</w:t>
      </w:r>
    </w:p>
    <w:p>
      <w:r>
        <w:t>到了书房，一看我的天，一面墙做成了落地式的大书架，上面全部摆满了书。</w:t>
      </w:r>
    </w:p>
    <w:p>
      <w:r>
        <w:t>「你妈是做什么的？」</w:t>
      </w:r>
    </w:p>
    <w:p>
      <w:r>
        <w:t>「我妈是xxx 学校的老师。」</w:t>
      </w:r>
    </w:p>
    <w:p>
      <w:r>
        <w:t>「噢！怪不得书这么多。」</w:t>
      </w:r>
    </w:p>
    <w:p>
      <w:r>
        <w:t>「我妈妈卧室里也有很多书」</w:t>
      </w:r>
    </w:p>
    <w:p>
      <w:r>
        <w:t>「噢，老师都爱看书，你的电脑怎么了？」</w:t>
      </w:r>
    </w:p>
    <w:p>
      <w:r>
        <w:t>「开不了机。」</w:t>
      </w:r>
    </w:p>
    <w:p>
      <w:r>
        <w:t>「你有没有动过」</w:t>
      </w:r>
    </w:p>
    <w:p>
      <w:r>
        <w:t>「我妈妈昨天打扫了一下卫生，今天上午就不好开了。」</w:t>
      </w:r>
    </w:p>
    <w:p>
      <w:r>
        <w:t>「我来看看吧」，有数了，基本是什么零件松了。</w:t>
      </w:r>
    </w:p>
    <w:p>
      <w:r>
        <w:t>通电试机，没反应，拆。</w:t>
      </w:r>
    </w:p>
    <w:p>
      <w:r>
        <w:t>「师傅你是喝茶，还是热橙汁。」</w:t>
      </w:r>
    </w:p>
    <w:p>
      <w:r>
        <w:t>「喝茶吧」</w:t>
      </w:r>
    </w:p>
    <w:p>
      <w:r>
        <w:t>「喝什么茶」</w:t>
      </w:r>
    </w:p>
    <w:p>
      <w:r>
        <w:t>「什么什么茶」</w:t>
      </w:r>
    </w:p>
    <w:p>
      <w:r>
        <w:t>「噢，绿茶，红茶，还是菊花茶」</w:t>
      </w:r>
    </w:p>
    <w:p>
      <w:r>
        <w:t>「品种挺多啊，随便吧。」</w:t>
      </w:r>
    </w:p>
    <w:p>
      <w:r>
        <w:t>「给您泡杯菊花茶吧，你们天天看电脑，喝这茶对眼睛有好处。」</w:t>
      </w:r>
    </w:p>
    <w:p>
      <w:r>
        <w:t>「行。」</w:t>
      </w:r>
    </w:p>
    <w:p>
      <w:r>
        <w:t>边说边干，把显卡，内存重新插了一下，通电，亮了，好长时间才进入xp</w:t>
      </w:r>
    </w:p>
    <w:p>
      <w:r>
        <w:t>「师傅，电脑是不是中毒了，启动特别慢」</w:t>
      </w:r>
    </w:p>
    <w:p>
      <w:r>
        <w:t>「电脑里面有没有什么重要的资料」</w:t>
      </w:r>
    </w:p>
    <w:p>
      <w:r>
        <w:t>「没有」</w:t>
      </w:r>
    </w:p>
    <w:p>
      <w:r>
        <w:t>「那我帮你重装一下xp」</w:t>
      </w:r>
    </w:p>
    <w:p>
      <w:r>
        <w:t>拿光盘，启动，进入pe，插u 盘，进行ghost</w:t>
      </w:r>
    </w:p>
    <w:p>
      <w:r>
        <w:t>「你这茶，怎么有点苦啊」</w:t>
      </w:r>
    </w:p>
    <w:p>
      <w:r>
        <w:t>「噢，这茶花就是有点苦的，对眼睛好啊」</w:t>
      </w:r>
    </w:p>
    <w:p>
      <w:r>
        <w:t>「噢！」</w:t>
      </w:r>
    </w:p>
    <w:p>
      <w:r>
        <w:t>「xx，给叔叔拿点吃的」</w:t>
      </w:r>
    </w:p>
    <w:p>
      <w:r>
        <w:t>「不用了，」</w:t>
      </w:r>
    </w:p>
    <w:p>
      <w:r>
        <w:t>「要不，你在我家吃饭吧！反正家里也没其他人」</w:t>
      </w:r>
    </w:p>
    <w:p>
      <w:r>
        <w:t>「不了，马上就好了」</w:t>
      </w:r>
    </w:p>
    <w:p>
      <w:r>
        <w:t>「那我去给您弄点水果吧」</w:t>
      </w:r>
    </w:p>
    <w:p>
      <w:r>
        <w:t>「叔叔，今天能修好吗？」</w:t>
      </w:r>
    </w:p>
    <w:p>
      <w:r>
        <w:t>「能把上就好了。」</w:t>
      </w:r>
    </w:p>
    <w:p>
      <w:r>
        <w:t>「谢谢叔叔啊」。老师的孩子就是有礼貌，左一个谢谢叔叔，右一个谢谢叔叔的。</w:t>
      </w:r>
    </w:p>
    <w:p>
      <w:r>
        <w:t>「挑你喜欢的吃吧」怪不得弄了好几分钟，原来弄了一个水果拼盘，挺懂生活的一个女人。</w:t>
      </w:r>
    </w:p>
    <w:p>
      <w:r>
        <w:t>「你试试吧，基本的word，excel ，PPT 都装好了，你看还需要点什么软件呢？</w:t>
      </w:r>
    </w:p>
    <w:p>
      <w:r>
        <w:t>「够了，能上网就行」</w:t>
      </w:r>
    </w:p>
    <w:p>
      <w:r>
        <w:t>「我重启一下，你试试，行的话我就走了」</w:t>
      </w:r>
    </w:p>
    <w:p>
      <w:r>
        <w:t>「行」</w:t>
      </w:r>
    </w:p>
    <w:p>
      <w:r>
        <w:t>「师傅，快多了啊。」</w:t>
      </w:r>
    </w:p>
    <w:p>
      <w:r>
        <w:t>「刚装的系统，当然快」</w:t>
      </w:r>
    </w:p>
    <w:p>
      <w:r>
        <w:t>「xx，快谢谢叔叔」</w:t>
      </w:r>
    </w:p>
    <w:p>
      <w:r>
        <w:t>「不客气。」</w:t>
      </w:r>
    </w:p>
    <w:p>
      <w:r>
        <w:t>「多少工钱」</w:t>
      </w:r>
    </w:p>
    <w:p>
      <w:r>
        <w:t>「100 元吧」</w:t>
      </w:r>
    </w:p>
    <w:p>
      <w:r>
        <w:t>「按说好的，给您200 元」</w:t>
      </w:r>
    </w:p>
    <w:p>
      <w:r>
        <w:t>「不了，100 元行了，不能宰客」</w:t>
      </w:r>
    </w:p>
    <w:p>
      <w:r>
        <w:t>「呵呵，是我愿意给你宰的。」</w:t>
      </w:r>
    </w:p>
    <w:p>
      <w:r>
        <w:t>「我从小就特崇拜老师，给你打个5 折。」</w:t>
      </w:r>
    </w:p>
    <w:p>
      <w:r>
        <w:t>「快谢谢叔叔」</w:t>
      </w:r>
    </w:p>
    <w:p>
      <w:r>
        <w:t>「谢谢叔叔」</w:t>
      </w:r>
    </w:p>
    <w:p>
      <w:r>
        <w:t>「行，那我走了」</w:t>
      </w:r>
    </w:p>
    <w:p>
      <w:r>
        <w:t>「我送你」</w:t>
      </w:r>
    </w:p>
    <w:p>
      <w:r>
        <w:t>一会儿就到楼下，开车库，取车，回家，过年，一切很正常。</w:t>
      </w:r>
    </w:p>
    <w:p>
      <w:r>
        <w:t>二、初试云雨</w:t>
      </w:r>
    </w:p>
    <w:p>
      <w:r>
        <w:t>初五快下班时，手机响了，一看号码好眼熟，一时也想不起来是谁，</w:t>
      </w:r>
    </w:p>
    <w:p>
      <w:r>
        <w:t>「谁啊」</w:t>
      </w:r>
    </w:p>
    <w:p>
      <w:r>
        <w:t>「是我啊，除夕那天找你修电脑的」</w:t>
      </w:r>
    </w:p>
    <w:p>
      <w:r>
        <w:t>「噢，电脑又坏了？」</w:t>
      </w:r>
    </w:p>
    <w:p>
      <w:r>
        <w:t>「没有，你帮了我的忙，想请您吃饭」</w:t>
      </w:r>
    </w:p>
    <w:p>
      <w:r>
        <w:t>「这么客气，大过年的，我就不推辞了，到哪个大饭店？」</w:t>
      </w:r>
    </w:p>
    <w:p>
      <w:r>
        <w:t>「到xxxx饭店xxx 室」</w:t>
      </w:r>
    </w:p>
    <w:p>
      <w:r>
        <w:t>「你家啊？」</w:t>
      </w:r>
    </w:p>
    <w:p>
      <w:r>
        <w:t>「档次不够吗？」</w:t>
      </w:r>
    </w:p>
    <w:p>
      <w:r>
        <w:t>「不是，你会煮吗？」</w:t>
      </w:r>
    </w:p>
    <w:p>
      <w:r>
        <w:t>「来了不就知道了」</w:t>
      </w:r>
    </w:p>
    <w:p>
      <w:r>
        <w:t>「行，等会过来」</w:t>
      </w:r>
    </w:p>
    <w:p>
      <w:r>
        <w:t>在去她家路上忽然想起妈妈的话，过年到人家不能空着手，于是到水果店买了1 箱橙子，给他儿子买了一把冲</w:t>
      </w:r>
    </w:p>
    <w:p>
      <w:r>
        <w:t>锋枪，花费100 多元，说实话，当时想买也是觉得发生点什么事，后来才知道这100 多元花的真是太值了。</w:t>
      </w:r>
    </w:p>
    <w:p>
      <w:r>
        <w:t>到她家楼下，按门禁，她接的，让我到她车旁边的一个小砖头下拿车库钥匙，自己开车库门，把车子放车库里。</w:t>
      </w:r>
    </w:p>
    <w:p>
      <w:r>
        <w:t>到门口按铃，她来开门，见我拎着东西很是惊讶。</w:t>
      </w:r>
    </w:p>
    <w:p>
      <w:r>
        <w:t>「怎么买东西」</w:t>
      </w:r>
    </w:p>
    <w:p>
      <w:r>
        <w:t>「呵呵，给小孩子买的，过年嘛，高兴高兴，上回来叔叔前叔叔后，过年了叔叔不是也要表示表示，给钱太俗。」</w:t>
      </w:r>
    </w:p>
    <w:p>
      <w:r>
        <w:t>「儿子不在家，住爷爷家」</w:t>
      </w:r>
    </w:p>
    <w:p>
      <w:r>
        <w:t>「噢，好热啊，你空调开得是不是温度太高了」</w:t>
      </w:r>
    </w:p>
    <w:p>
      <w:r>
        <w:t>「那你把外套脱了，不就不热了，你先看会儿电视，马上好」</w:t>
      </w:r>
    </w:p>
    <w:p>
      <w:r>
        <w:t>靠近空调一看，30度。真是不环保。</w:t>
      </w:r>
    </w:p>
    <w:p>
      <w:r>
        <w:t>等了不到20分钟，就听一声好了，可以来吃了。一看，4 个冷盘，2 个热炒，1 个汤。1 个水果拼盘。</w:t>
      </w:r>
    </w:p>
    <w:p>
      <w:r>
        <w:t>「怎么样，还不错吧」</w:t>
      </w:r>
    </w:p>
    <w:p>
      <w:r>
        <w:t>「想不到，你真会做啊」</w:t>
      </w:r>
    </w:p>
    <w:p>
      <w:r>
        <w:t>「要不要来点酒」</w:t>
      </w:r>
    </w:p>
    <w:p>
      <w:r>
        <w:t>「不要了，我不能喝，喝一点就会醉的」</w:t>
      </w:r>
    </w:p>
    <w:p>
      <w:r>
        <w:t>「过年不喝点酒啊，那就喝一点点，我来一杯，你来半杯怎么样？」</w:t>
      </w:r>
    </w:p>
    <w:p>
      <w:r>
        <w:t>妈的也太看不起人，心想不就是点红酒吗</w:t>
      </w:r>
    </w:p>
    <w:p>
      <w:r>
        <w:t>「我也来一杯」</w:t>
      </w:r>
    </w:p>
    <w:p>
      <w:r>
        <w:t>「说的很没有底气噢」</w:t>
      </w:r>
    </w:p>
    <w:p>
      <w:r>
        <w:t>「呵呵，一杯我还是行的。」</w:t>
      </w:r>
    </w:p>
    <w:p>
      <w:r>
        <w:t>「为了谢谢你除夕能帮我把电脑修好，解决了我的一大问题，我先干为尽，你随意」</w:t>
      </w:r>
    </w:p>
    <w:p>
      <w:r>
        <w:t>说完一口就一杯，作为男的我能熊吗？</w:t>
      </w:r>
    </w:p>
    <w:p>
      <w:r>
        <w:t>「舍命陪你」我也一口一杯下肚，真是难喝，不知道是谁研究的红酒。</w:t>
      </w:r>
    </w:p>
    <w:p>
      <w:r>
        <w:t>「为了你今天能给面子到吃饭，我再敬你一杯」</w:t>
      </w:r>
    </w:p>
    <w:p>
      <w:r>
        <w:t>「谢谢你今天准备了这么有丰盛的菜，我也敬你一杯」</w:t>
      </w:r>
    </w:p>
    <w:p>
      <w:r>
        <w:t>「谢谢你今天给我独儿子飞买的玩具，我替儿子敬你一杯」</w:t>
      </w:r>
    </w:p>
    <w:p>
      <w:r>
        <w:t>「一把玩具枪，不值一提」我也一杯又下肚。</w:t>
      </w:r>
    </w:p>
    <w:p>
      <w:r>
        <w:t>我的天，连续3 杯下肚，我的胃里像是翻江捣海，脸上感觉很烫。她拿起一瓶，又倒了一杯，也给我加了一杯。</w:t>
      </w:r>
    </w:p>
    <w:p>
      <w:r>
        <w:t>放下酒瓶</w:t>
      </w:r>
    </w:p>
    <w:p>
      <w:r>
        <w:t>「我一个问题，你为什么要称自己为老李呢？你不是才28吗」</w:t>
      </w:r>
    </w:p>
    <w:p>
      <w:r>
        <w:t>「也没什么特别的，年纪慢慢变老了，所以就叫老李了。」</w:t>
      </w:r>
    </w:p>
    <w:p>
      <w:r>
        <w:t>「你有女朋友吗？」</w:t>
      </w:r>
    </w:p>
    <w:p>
      <w:r>
        <w:t>「吹了半年了，怎么大过年的没看见你老公？」</w:t>
      </w:r>
    </w:p>
    <w:p>
      <w:r>
        <w:t>「我离婚1 年多了。」</w:t>
      </w:r>
    </w:p>
    <w:p>
      <w:r>
        <w:t>「为什么吹了？」</w:t>
      </w:r>
    </w:p>
    <w:p>
      <w:r>
        <w:t>「她家里人看我没房没车不同意，」</w:t>
      </w:r>
    </w:p>
    <w:p>
      <w:r>
        <w:t>「你们谈了多久」</w:t>
      </w:r>
    </w:p>
    <w:p>
      <w:r>
        <w:t>「一年不到吧」</w:t>
      </w:r>
    </w:p>
    <w:p>
      <w:r>
        <w:t>「后来没再找找」</w:t>
      </w:r>
    </w:p>
    <w:p>
      <w:r>
        <w:t>「找了，没找到。」</w:t>
      </w:r>
    </w:p>
    <w:p>
      <w:r>
        <w:t>「那你想女人的时候怎么办的？」</w:t>
      </w:r>
    </w:p>
    <w:p>
      <w:r>
        <w:t>「可以不想女人的」</w:t>
      </w:r>
    </w:p>
    <w:p>
      <w:r>
        <w:t>「你不难受吗？你们男人不是喜欢找小姐的吗？」</w:t>
      </w:r>
    </w:p>
    <w:p>
      <w:r>
        <w:t>「小姐太脏了，病多，宁愿憋着，搞上了病那可不好。」</w:t>
      </w:r>
    </w:p>
    <w:p>
      <w:r>
        <w:t>「那你能憋半年呢？」</w:t>
      </w:r>
    </w:p>
    <w:p>
      <w:r>
        <w:t>我一听就愣了，没想到一个美女教师会问一个才见过两次面的男人这样一个问题。</w:t>
      </w:r>
    </w:p>
    <w:p>
      <w:r>
        <w:t>「憋半年不行吗？」</w:t>
      </w:r>
    </w:p>
    <w:p>
      <w:r>
        <w:t>「骗人了吧，怎么不好意思说吗？那天我都看见了，那天你在下载什么无码，女优，我上网一查原来是黄色的」</w:t>
      </w:r>
    </w:p>
    <w:p>
      <w:r>
        <w:t>「知道了还问，有意思吗？</w:t>
      </w:r>
    </w:p>
    <w:p>
      <w:r>
        <w:t>「A 片好看吗？」</w:t>
      </w:r>
    </w:p>
    <w:p>
      <w:r>
        <w:t>「好看，不好看，看它干吗？你没看过」</w:t>
      </w:r>
    </w:p>
    <w:p>
      <w:r>
        <w:t>「没有看过，你有吗？」</w:t>
      </w:r>
    </w:p>
    <w:p>
      <w:r>
        <w:t>「有」</w:t>
      </w:r>
    </w:p>
    <w:p>
      <w:r>
        <w:t>「我想看看是什么样的」</w:t>
      </w:r>
    </w:p>
    <w:p>
      <w:r>
        <w:t>拿出移动硬盘，问到「到书房看吗？」</w:t>
      </w:r>
    </w:p>
    <w:p>
      <w:r>
        <w:t>「不，到卧室，书房电脑是儿子用的，我卧室里有笔记本」</w:t>
      </w:r>
    </w:p>
    <w:p>
      <w:r>
        <w:t>「你脚在晃，真的醉了吗？」</w:t>
      </w:r>
    </w:p>
    <w:p>
      <w:r>
        <w:t>「有点，喝了太猛了，你好像很能喝啊」</w:t>
      </w:r>
    </w:p>
    <w:p>
      <w:r>
        <w:t>「我能喝6 杯，要不要我扶你啊，」</w:t>
      </w:r>
    </w:p>
    <w:p>
      <w:r>
        <w:t>「不用，走到卧室，这么点路还是能走的。」嘴上这么说，其实脚下真的是没有力气的，一到卧室就做床上了。</w:t>
      </w:r>
    </w:p>
    <w:p>
      <w:r>
        <w:t>好像是她开的电脑，插的移动硬盘。</w:t>
      </w:r>
    </w:p>
    <w:p>
      <w:r>
        <w:t>「片子在哪个文件」</w:t>
      </w:r>
    </w:p>
    <w:p>
      <w:r>
        <w:t>「在影视文件夹啊」</w:t>
      </w:r>
    </w:p>
    <w:p>
      <w:r>
        <w:t>「里面还有文件夹，打工哪一个？」</w:t>
      </w:r>
    </w:p>
    <w:p>
      <w:r>
        <w:t>「打开1 号文件夹」说完这话我自己感觉我还是没有太醉，因为1 号文件夹里放的是最一般的A 片。</w:t>
      </w:r>
    </w:p>
    <w:p>
      <w:r>
        <w:t>2 号是2 人以上，3 号是3 人以上，4 号就是有点变态的那种。</w:t>
      </w:r>
    </w:p>
    <w:p>
      <w:r>
        <w:t>「里面好多文件是不是随便点一个」</w:t>
      </w:r>
    </w:p>
    <w:p>
      <w:r>
        <w:t>「是的」</w:t>
      </w:r>
    </w:p>
    <w:p>
      <w:r>
        <w:t>「点完，忽然她也坐到床边了」</w:t>
      </w:r>
    </w:p>
    <w:p>
      <w:r>
        <w:t>「这么远你看得见，」</w:t>
      </w:r>
    </w:p>
    <w:p>
      <w:r>
        <w:t>「你有点醉了，你没发现我的电脑是连着液晶的啊！」</w:t>
      </w:r>
    </w:p>
    <w:p>
      <w:r>
        <w:t>「噢」真的是有点醉了，这居然没发现。</w:t>
      </w:r>
    </w:p>
    <w:p>
      <w:r>
        <w:t>一会儿屏幕上就出了图像，音箱里也出来了访谈的声音。</w:t>
      </w:r>
    </w:p>
    <w:p>
      <w:r>
        <w:t>「这就是A 片啊。」</w:t>
      </w:r>
    </w:p>
    <w:p>
      <w:r>
        <w:t>我仔细看了看，好像是一部人妻片，前面访谈有点长，「还没开始呢？」</w:t>
      </w:r>
    </w:p>
    <w:p>
      <w:r>
        <w:t>「噢，你和女朋友分手后经常看A 片吗？」</w:t>
      </w:r>
    </w:p>
    <w:p>
      <w:r>
        <w:t>「也不是经常，想看时就看看」</w:t>
      </w:r>
    </w:p>
    <w:p>
      <w:r>
        <w:t>「边看边手淫吗？」</w:t>
      </w:r>
    </w:p>
    <w:p>
      <w:r>
        <w:t>「看情况吧，片子的女主角特别漂亮时会」</w:t>
      </w:r>
    </w:p>
    <w:p>
      <w:r>
        <w:t>「噢！怎么这样子啊？」</w:t>
      </w:r>
    </w:p>
    <w:p>
      <w:r>
        <w:t>「怎么了？」我一看原来片子里上来就是口交</w:t>
      </w:r>
    </w:p>
    <w:p>
      <w:r>
        <w:t>「叫什么？你又不是少女，没见过吗？」</w:t>
      </w:r>
    </w:p>
    <w:p>
      <w:r>
        <w:t>「没有，这不脏吗？</w:t>
      </w:r>
    </w:p>
    <w:p>
      <w:r>
        <w:t>「那要洗的啊，洗完不就和手一样吗？有这么大惊小怪的干吗？」</w:t>
      </w:r>
    </w:p>
    <w:p>
      <w:r>
        <w:t>「那过一会儿是不是男的含女人的下面呢？」</w:t>
      </w:r>
    </w:p>
    <w:p>
      <w:r>
        <w:t>「你真是聪明，肯定要的啊，不过是舔」</w:t>
      </w:r>
    </w:p>
    <w:p>
      <w:r>
        <w:t>「你以前真的没有这样做过吗？</w:t>
      </w:r>
    </w:p>
    <w:p>
      <w:r>
        <w:t>「没有」</w:t>
      </w:r>
    </w:p>
    <w:p>
      <w:r>
        <w:t>「这片子的女主角漂亮吗？」</w:t>
      </w:r>
    </w:p>
    <w:p>
      <w:r>
        <w:t>「漂亮，不漂亮的都删除了」</w:t>
      </w:r>
    </w:p>
    <w:p>
      <w:r>
        <w:t>「那你怎么不手淫呢？」</w:t>
      </w:r>
    </w:p>
    <w:p>
      <w:r>
        <w:t>「那不是有你在吗？」</w:t>
      </w:r>
    </w:p>
    <w:p>
      <w:r>
        <w:t>「有我在怎么了？」</w:t>
      </w:r>
    </w:p>
    <w:p>
      <w:r>
        <w:t>「有你在，我还用得着手淫吗？」</w:t>
      </w:r>
    </w:p>
    <w:p>
      <w:r>
        <w:t>「你的意思要姐姐帮你吗？」明明是在她在引诱我，还硬说是帮我，女人哪！</w:t>
      </w:r>
    </w:p>
    <w:p>
      <w:r>
        <w:t>「是啊，你的手不是空着吗？」</w:t>
      </w:r>
    </w:p>
    <w:p>
      <w:r>
        <w:t>二话不说，三下五除二把裤子脱光，抓住她的手就直接往上一按，女人这时需要有点小暴力。</w:t>
      </w:r>
    </w:p>
    <w:p>
      <w:r>
        <w:t>「是这样手淫吗？」她一手握着我肉棒，上下套弄着问道。</w:t>
      </w:r>
    </w:p>
    <w:p>
      <w:r>
        <w:t>「是的，就是这样，很舒服」</w:t>
      </w:r>
    </w:p>
    <w:p>
      <w:r>
        <w:t>这时片子好像放到了主角在亲、揉女优的胸部。一喝酒眼睛迷迷湖糊的。</w:t>
      </w:r>
    </w:p>
    <w:p>
      <w:r>
        <w:t>我凑到他的耳边，问她「能看看姐姐的胸吗？</w:t>
      </w:r>
    </w:p>
    <w:p>
      <w:r>
        <w:t>「想看自己动手啊」</w:t>
      </w:r>
    </w:p>
    <w:p>
      <w:r>
        <w:t>于是我把手从衣服下面伸进去，胸部还挺大，一手还只握到一点点，然后摸到背后，挑开了胸罩的搭扣。尽情</w:t>
      </w:r>
    </w:p>
    <w:p>
      <w:r>
        <w:t>的摸着，揉着。</w:t>
      </w:r>
    </w:p>
    <w:p>
      <w:r>
        <w:t>「弟弟，想摸摸姐姐下面吗？」</w:t>
      </w:r>
    </w:p>
    <w:p>
      <w:r>
        <w:t>「想啊，」</w:t>
      </w:r>
    </w:p>
    <w:p>
      <w:r>
        <w:t>也不什么时候，她自己脱的只剩下三角裤了。</w:t>
      </w:r>
    </w:p>
    <w:p>
      <w:r>
        <w:t>「姐姐，怎么还剩下一件。」</w:t>
      </w:r>
    </w:p>
    <w:p>
      <w:r>
        <w:t>「等弟弟帮姐姐脱啊。」</w:t>
      </w:r>
    </w:p>
    <w:p>
      <w:r>
        <w:t>于是只好伸出脚趾，挑开一条缝，她屁股一抬，一收，就下去了。</w:t>
      </w:r>
    </w:p>
    <w:p>
      <w:r>
        <w:t>「弟弟，你这种脱法好有意思啊，从来没有过是用脚脱的」</w:t>
      </w:r>
    </w:p>
    <w:p>
      <w:r>
        <w:t>我把手一下探，姐姐你的毛真多啊。</w:t>
      </w:r>
    </w:p>
    <w:p>
      <w:r>
        <w:t>「姐姐，你已经流水了啊」</w:t>
      </w:r>
    </w:p>
    <w:p>
      <w:r>
        <w:t>「对啊，弟弟你怎么还不硬啊，是姐姐不够味吗？」</w:t>
      </w:r>
    </w:p>
    <w:p>
      <w:r>
        <w:t>「谁让你让我喝酒的啊，这时血全在肝里面解酒呢？」</w:t>
      </w:r>
    </w:p>
    <w:p>
      <w:r>
        <w:t>「我以为酒能助兴的啊」</w:t>
      </w:r>
    </w:p>
    <w:p>
      <w:r>
        <w:t>「谁告诉你的」</w:t>
      </w:r>
    </w:p>
    <w:p>
      <w:r>
        <w:t>「不是经常有人说酒后乱性的吗？」</w:t>
      </w:r>
    </w:p>
    <w:p>
      <w:r>
        <w:t>不知道别人，我好像喝完酒后，不太容易硬起来。</w:t>
      </w:r>
    </w:p>
    <w:p>
      <w:r>
        <w:t>「那你在用点力帮我绺绺肉棒，看看能不能起来」</w:t>
      </w:r>
    </w:p>
    <w:p>
      <w:r>
        <w:t>听到这话，好还真是用了点力，终于硬起来。</w:t>
      </w:r>
    </w:p>
    <w:p>
      <w:r>
        <w:t>「姐姐，可以插进去吗？</w:t>
      </w:r>
    </w:p>
    <w:p>
      <w:r>
        <w:t>她没说话，只是点了点头，提起肉棒，一捅就进去了，水面早已经是流水不止了。</w:t>
      </w:r>
    </w:p>
    <w:p>
      <w:r>
        <w:t>「好久，没有这种感觉了，姐姐真的好舒服」也不知道插了几分钟，喝了酒真是体力有点不支了，觉得有点累</w:t>
      </w:r>
    </w:p>
    <w:p>
      <w:r>
        <w:t>了。</w:t>
      </w:r>
    </w:p>
    <w:p>
      <w:r>
        <w:t>「姐姐，你在上面吧，我有点累了「</w:t>
      </w:r>
    </w:p>
    <w:p>
      <w:r>
        <w:t>「舒服吗，弟弟」</w:t>
      </w:r>
    </w:p>
    <w:p>
      <w:r>
        <w:t>「舒服啊」</w:t>
      </w:r>
    </w:p>
    <w:p>
      <w:r>
        <w:t>「舒服怎么弟弟不射精啊？」</w:t>
      </w:r>
    </w:p>
    <w:p>
      <w:r>
        <w:t>「这才多少时间就射精啊，如果要射精的话能射在姐姐里面吗？」</w:t>
      </w:r>
    </w:p>
    <w:p>
      <w:r>
        <w:t>「可以，我这几天是安全期」</w:t>
      </w:r>
    </w:p>
    <w:p>
      <w:r>
        <w:t>「弟弟，你真利害，这么长时间还没射」</w:t>
      </w:r>
    </w:p>
    <w:p>
      <w:r>
        <w:t>「多长时间了」</w:t>
      </w:r>
    </w:p>
    <w:p>
      <w:r>
        <w:t>「20分钟了」</w:t>
      </w:r>
    </w:p>
    <w:p>
      <w:r>
        <w:t>「噢，你想我射精吗？」</w:t>
      </w:r>
    </w:p>
    <w:p>
      <w:r>
        <w:t>「想，那你下来，我来冲刺」</w:t>
      </w:r>
    </w:p>
    <w:p>
      <w:r>
        <w:t>冲了快好多下，也没有要射的感觉，估计是血液不在肉棒位置，看来以前有篇文章还是写的有道理的，喝点酒</w:t>
      </w:r>
    </w:p>
    <w:p>
      <w:r>
        <w:t>可以延长时间。</w:t>
      </w:r>
    </w:p>
    <w:p>
      <w:r>
        <w:t>「姐姐，我射不出来」</w:t>
      </w:r>
    </w:p>
    <w:p>
      <w:r>
        <w:t>「那就不射了吧，休息一会儿吧。我们聊聊天」</w:t>
      </w:r>
    </w:p>
    <w:p>
      <w:r>
        <w:t>下面的聊天内容比较有明显的个人特征，为避免不必要的麻烦，按赵本山的话，此处省去1 万字。</w:t>
      </w:r>
    </w:p>
    <w:p>
      <w:r>
        <w:t>也不知道聊了多久，迷迷糊糊就睡着了。醒来一看手机已经是8 点半了，3 个未接电话，是老爸打来的，找了</w:t>
      </w:r>
    </w:p>
    <w:p>
      <w:r>
        <w:t>一个理由。正在打电话，她进来了。见我在打电话又出去了。挂掉电话，走出卧室门，她正在弄早饭，见我起来了。</w:t>
      </w:r>
    </w:p>
    <w:p>
      <w:r>
        <w:t>「醒了，弟弟，睡得舒服吗？」</w:t>
      </w:r>
    </w:p>
    <w:p>
      <w:r>
        <w:t>「舒服，我今天上班要迟到了。」</w:t>
      </w:r>
    </w:p>
    <w:p>
      <w:r>
        <w:t>「打个电话请个假，今天陪陪姐姐，今天姐姐归你了」</w:t>
      </w:r>
    </w:p>
    <w:p>
      <w:r>
        <w:t>马上再打电话给老板，说昨天在亲威家吃饭喝多了，请一天假。</w:t>
      </w:r>
    </w:p>
    <w:p>
      <w:r>
        <w:t>「先吃早饭，喝牛奶还是豆浆」</w:t>
      </w:r>
    </w:p>
    <w:p>
      <w:r>
        <w:t>「牛奶吧！」</w:t>
      </w:r>
    </w:p>
    <w:p>
      <w:r>
        <w:t>「好的，马上就来，你先洗漱吧，东西我都准备好了。」</w:t>
      </w:r>
    </w:p>
    <w:p>
      <w:r>
        <w:t>走到卫生间，牙膏已经挤好，毛巾是新的。真是好女人啊。洗漱完毕，顿时感觉精神好多了。</w:t>
      </w:r>
    </w:p>
    <w:p>
      <w:r>
        <w:t>「好了吗」</w:t>
      </w:r>
    </w:p>
    <w:p>
      <w:r>
        <w:t>「好了。」</w:t>
      </w:r>
    </w:p>
    <w:p>
      <w:r>
        <w:t>「那过来吃吧」</w:t>
      </w:r>
    </w:p>
    <w:p>
      <w:r>
        <w:t>桌上牛奶、面包、稀饭、肉松。两人相对坐下，可能真的是饿了，昨天只喝了3 杯红酒，上来就喝了一碗稀饭。</w:t>
      </w:r>
    </w:p>
    <w:p>
      <w:r>
        <w:t>可能吃相有点不好看，她笑着说：「别急，慢慢吃」</w:t>
      </w:r>
    </w:p>
    <w:p>
      <w:r>
        <w:t>「我真的是饿了。」</w:t>
      </w:r>
    </w:p>
    <w:p>
      <w:r>
        <w:t>「弟弟，昨天舒服吗？」</w:t>
      </w:r>
    </w:p>
    <w:p>
      <w:r>
        <w:t>「说真话，不舒服！」</w:t>
      </w:r>
    </w:p>
    <w:p>
      <w:r>
        <w:t>「为什么不舒服？」</w:t>
      </w:r>
    </w:p>
    <w:p>
      <w:r>
        <w:t>「你把我灌醉了，我什么都不知道，迷迷糊糊的，都不知道自己在干什么，何来舒服？」</w:t>
      </w:r>
    </w:p>
    <w:p>
      <w:r>
        <w:t>「你可别冤枉人，我可没有灌你，你自己喝的。」</w:t>
      </w:r>
    </w:p>
    <w:p>
      <w:r>
        <w:t>「今天还要吗？」</w:t>
      </w:r>
    </w:p>
    <w:p>
      <w:r>
        <w:t>「要，今天要舒服舒服的。」</w:t>
      </w:r>
    </w:p>
    <w:p>
      <w:r>
        <w:t>吃完了，她说水果在客厅的桌上，她去洗碗。边吃边回忆着昨晚的过程，忽然发现不对啊，怎么感觉是她是主</w:t>
      </w:r>
    </w:p>
    <w:p>
      <w:r>
        <w:t>导，问题全是她问我答，不行太丢面子了。不一会儿就出来了。</w:t>
      </w:r>
    </w:p>
    <w:p>
      <w:r>
        <w:t>「姐姐先洗个澡，弟弟你看会电视。」</w:t>
      </w:r>
    </w:p>
    <w:p>
      <w:r>
        <w:t>「好的。」嘴上说是好的，其实我早就想好了，等她洗到一半时就冲进去。坐在沙发上漫无目的换着台，等她</w:t>
      </w:r>
    </w:p>
    <w:p>
      <w:r>
        <w:t>进去，听到水声了，我马上悄悄的溜到门口，一听水声像是已经脱光了在洗了，假假的敲了两声门，不等回应就进</w:t>
      </w:r>
    </w:p>
    <w:p>
      <w:r>
        <w:t>去了。正好在上肥皂。见我进来，马上想用手挡上重点部位，可是可能是顾上不能顾下，顾下又不能顾上，手都不</w:t>
      </w:r>
    </w:p>
    <w:p>
      <w:r>
        <w:t>知道怎么摆好。</w:t>
      </w:r>
    </w:p>
    <w:p>
      <w:r>
        <w:t>「干什么？」</w:t>
      </w:r>
    </w:p>
    <w:p>
      <w:r>
        <w:t>「什么干什么，我来帮姐姐洗啊，挡什么挡，让弟弟欣赏欣赏」我要主导了，心想虽然比我大，但作为一个男</w:t>
      </w:r>
    </w:p>
    <w:p>
      <w:r>
        <w:t>人，我怎么能听她的。马上带点粗鲁的拨开了她的手。</w:t>
      </w:r>
    </w:p>
    <w:p>
      <w:r>
        <w:t>「别这样看，怪不好意思的。」</w:t>
      </w:r>
    </w:p>
    <w:p>
      <w:r>
        <w:t>「我也脱光了，你也可看，如果不好意思那你把眼睛闭上。」</w:t>
      </w:r>
    </w:p>
    <w:p>
      <w:r>
        <w:t>「那我不吃亏了。」</w:t>
      </w:r>
    </w:p>
    <w:p>
      <w:r>
        <w:t>「那就互相看看吧。」</w:t>
      </w:r>
    </w:p>
    <w:p>
      <w:r>
        <w:t>终于可以好好的欣赏一下这位美人了，昨天喝的太多，眼睛迷糊糊的都没认真看，这时才发现，这美人皮肤很</w:t>
      </w:r>
    </w:p>
    <w:p>
      <w:r>
        <w:t>白，刚刚洗过的长发湿湿的挂在胸前，看上去更是性感，瓜子脸，五宫摆的比例真是协调。</w:t>
      </w:r>
    </w:p>
    <w:p>
      <w:r>
        <w:t>可能真是不太好意思，此时上嘴唇和下嘴齿相互咬着，一对奶子因为年纪的关系稍有点下垂，乳晕不大，镶嵌</w:t>
      </w:r>
    </w:p>
    <w:p>
      <w:r>
        <w:t>着两颗暗红的葡萄，向下就是细细的腰，肚皮真是平滑，没有一点多余的肉，好看，阴毛的面积真的很大，几乎覆</w:t>
      </w:r>
    </w:p>
    <w:p>
      <w:r>
        <w:t>盖了整个阴阜，两片小小的外阴唇，看上与A 片中年青的女人不一样，并不是太黑，手指轻轻的移到阴部上，好像</w:t>
      </w:r>
    </w:p>
    <w:p>
      <w:r>
        <w:t>有点溜水了。两条玉腿修长笔直，臀部明显的有一个向外突出的轮廓，真是好看。</w:t>
      </w:r>
    </w:p>
    <w:p>
      <w:r>
        <w:t>「没看过女人啊。」</w:t>
      </w:r>
    </w:p>
    <w:p>
      <w:r>
        <w:t>「看过，但没看过这么极品的女人」</w:t>
      </w:r>
    </w:p>
    <w:p>
      <w:r>
        <w:t>「肯定没你以前女朋友好吧。」女人就是喜欢说点违心的话，其实自己心理对自己的身体还是很有信心的，像</w:t>
      </w:r>
    </w:p>
    <w:p>
      <w:r>
        <w:t>这样的女人可能会对自己的身体没信心吗？我当然要满足她的这种虚荣心。</w:t>
      </w:r>
    </w:p>
    <w:p>
      <w:r>
        <w:t>「比我女朋友好看多了，她的毛很少，不性感，你毛多，很性感。」</w:t>
      </w:r>
    </w:p>
    <w:p>
      <w:r>
        <w:t>「真的吗？」</w:t>
      </w:r>
    </w:p>
    <w:p>
      <w:r>
        <w:t>「啊，毛多性感啊」</w:t>
      </w:r>
    </w:p>
    <w:p>
      <w:r>
        <w:t>「我的毛太多了，夏天游泳不方便。」</w:t>
      </w:r>
    </w:p>
    <w:p>
      <w:r>
        <w:t>「你看得人家真的不好意思了」</w:t>
      </w:r>
    </w:p>
    <w:p>
      <w:r>
        <w:t>「好了，不看就不看了，我帮你洗吧。」</w:t>
      </w:r>
    </w:p>
    <w:p>
      <w:r>
        <w:t>于是打了点沫浴乳，洗过鸳鸯浴的狼友们都知道，哪个是真心为女的洗，肯定是直扑重点部位了。</w:t>
      </w:r>
    </w:p>
    <w:p>
      <w:r>
        <w:t>来到她身后，从她的乳房下向上一抹，两手不断揉搓，马上感觉她的身体在微微的抖动，嘴中轻轻的啊了一声，</w:t>
      </w:r>
    </w:p>
    <w:p>
      <w:r>
        <w:t>马上稍加用力的一捏。</w:t>
      </w:r>
    </w:p>
    <w:p>
      <w:r>
        <w:t>「轻点啊？」</w:t>
      </w:r>
    </w:p>
    <w:p>
      <w:r>
        <w:t>「舒服吗？」</w:t>
      </w:r>
    </w:p>
    <w:p>
      <w:r>
        <w:t>「舒服」</w:t>
      </w:r>
    </w:p>
    <w:p>
      <w:r>
        <w:t>「舒服不就行了，轻点能舒服吗？」</w:t>
      </w:r>
    </w:p>
    <w:p>
      <w:r>
        <w:t>于是使劲捏了两下，在手上倒满沐浴乳，轻轻的抹到她的阴毛上，搓了几搓。然后又倒了点沐浴乳，在她的屁</w:t>
      </w:r>
    </w:p>
    <w:p>
      <w:r>
        <w:t>股上抹了抹，轻轻的拍了两下屁股。</w:t>
      </w:r>
    </w:p>
    <w:p>
      <w:r>
        <w:t>「你洗的可真仔细啊」</w:t>
      </w:r>
    </w:p>
    <w:p>
      <w:r>
        <w:t>「行了，冲一冲吧，现在换你帮我了，知道重点洗什么地方了吧？。」</w:t>
      </w:r>
    </w:p>
    <w:p>
      <w:r>
        <w:t>「知道，小色鬼。」</w:t>
      </w:r>
    </w:p>
    <w:p>
      <w:r>
        <w:t>「你硬了。」</w:t>
      </w:r>
    </w:p>
    <w:p>
      <w:r>
        <w:t>「废话，和美女一起澡还不硬，那还是男人嘛。洗吧」</w:t>
      </w:r>
    </w:p>
    <w:p>
      <w:r>
        <w:t>可别说还真是洗的真是仔细，看着美女帮自己洗肉棒，感觉下面是越来越硬。</w:t>
      </w:r>
    </w:p>
    <w:p>
      <w:r>
        <w:t>「差不多了，姐姐，冲一冲」</w:t>
      </w:r>
    </w:p>
    <w:p>
      <w:r>
        <w:t>「姐姐，开始吧！」</w:t>
      </w:r>
    </w:p>
    <w:p>
      <w:r>
        <w:t>「不到床上吗？」</w:t>
      </w:r>
    </w:p>
    <w:p>
      <w:r>
        <w:t>「为什么非要到床上呢？」</w:t>
      </w:r>
    </w:p>
    <w:p>
      <w:r>
        <w:t>我马上跑到外面，拿了一张凳子，</w:t>
      </w:r>
    </w:p>
    <w:p>
      <w:r>
        <w:t>她睁大眼睛问：「干吗」</w:t>
      </w:r>
    </w:p>
    <w:p>
      <w:r>
        <w:t>「等会就知道了，」</w:t>
      </w:r>
    </w:p>
    <w:p>
      <w:r>
        <w:t>我提起硬硬肉棒，说了句「来吧！</w:t>
      </w:r>
    </w:p>
    <w:p>
      <w:r>
        <w:t>她既然问「干嘛」</w:t>
      </w:r>
    </w:p>
    <w:p>
      <w:r>
        <w:t>「干嘛，姐姐，昨天A 片里你不是看到了嘛，明知故问啊。」</w:t>
      </w:r>
    </w:p>
    <w:p>
      <w:r>
        <w:t>「我真的没有过」</w:t>
      </w:r>
    </w:p>
    <w:p>
      <w:r>
        <w:t>「万事总有第一次，以后跟你好姐妹交流时，好歹你也玩过口交了啊。上次我看你书房里一张什么骨干教师的</w:t>
      </w:r>
    </w:p>
    <w:p>
      <w:r>
        <w:t>奖状，工作先进，床上功夫也要先进啊」</w:t>
      </w:r>
    </w:p>
    <w:p>
      <w:r>
        <w:t>「呸！呸，不是一回事，我怕脏，你不怕脏你先来」</w:t>
      </w:r>
    </w:p>
    <w:p>
      <w:r>
        <w:t>「好的，行，把一只脚站到凳子上来，」这回到没废话，马上就站上了一只脚。忽然好像她反应过来了。</w:t>
      </w:r>
    </w:p>
    <w:p>
      <w:r>
        <w:t>「你个小色鬼，凳子原来是这要用的啊，亏你想得出。」</w:t>
      </w:r>
    </w:p>
    <w:p>
      <w:r>
        <w:t>「我可没那本事，A 片里学的」</w:t>
      </w:r>
    </w:p>
    <w:p>
      <w:r>
        <w:t>「那你还学点啥，」</w:t>
      </w:r>
    </w:p>
    <w:p>
      <w:r>
        <w:t>「等会你就知道了」</w:t>
      </w:r>
    </w:p>
    <w:p>
      <w:r>
        <w:t>废话不多说，慢慢分开她的两脚，这时很配合，向上瞄了一眼，眼睛正闭着呢。这回真是仔细看清了她的阴部，</w:t>
      </w:r>
    </w:p>
    <w:p>
      <w:r>
        <w:t>真的极品，水嫩嫩的，轻轻的分开两片阴唇，里面红红的，伸出了舌头，从下向下一舔而过，来来回回，时而舔舔</w:t>
      </w:r>
    </w:p>
    <w:p>
      <w:r>
        <w:t>外阴部，时而再分开阴唇向阴道内部舔去，偶尔再刺激一下她的小菊花，不一会儿，就可以看到阴道里面湿了。</w:t>
      </w:r>
    </w:p>
    <w:p>
      <w:r>
        <w:t>「姐姐，舒服吧！」</w:t>
      </w:r>
    </w:p>
    <w:p>
      <w:r>
        <w:t>「嗯，舒服，刚才你洗的那么干净就是为这个啊」</w:t>
      </w:r>
    </w:p>
    <w:p>
      <w:r>
        <w:t>「是啊，你还说脏，怎么可能脏，那接下来是不是也让弟弟我舒服舒服呢？」</w:t>
      </w:r>
    </w:p>
    <w:p>
      <w:r>
        <w:t>「我真的没做过」</w:t>
      </w:r>
    </w:p>
    <w:p>
      <w:r>
        <w:t>「夏天冷饮棒冰总吃过吧？」</w:t>
      </w:r>
    </w:p>
    <w:p>
      <w:r>
        <w:t>「吃过，跟这个有关系吗？」</w:t>
      </w:r>
    </w:p>
    <w:p>
      <w:r>
        <w:t>「我问你，碰过快要表面正在快速融化的棒冰，你怎么的？」</w:t>
      </w:r>
    </w:p>
    <w:p>
      <w:r>
        <w:t>「我舔……，你真会联想，」</w:t>
      </w:r>
    </w:p>
    <w:p>
      <w:r>
        <w:t>「既然会了，你就开始吧」</w:t>
      </w:r>
    </w:p>
    <w:p>
      <w:r>
        <w:t>不愧是老师，聪明的女人，一说就会了。一手握着，张开了嘴，伸出了舌头，真的像舔棒冰一样，舔的很仔细。</w:t>
      </w:r>
    </w:p>
    <w:p>
      <w:r>
        <w:t>「不要就舔啊，学点A 片里面啊，昨天A 片白看了啊，把两手给我」我知道这时女人需要点力量。</w:t>
      </w:r>
    </w:p>
    <w:p>
      <w:r>
        <w:t>「不脏，含吧！」</w:t>
      </w:r>
    </w:p>
    <w:p>
      <w:r>
        <w:t>嘴里真是温暖，我看是装的第一次，因为含的时候她的舌头在里面动，这动作没做过的恐怕不会吧！</w:t>
      </w:r>
    </w:p>
    <w:p>
      <w:r>
        <w:t>「累了吧，姐姐，上床吧做，我想插入了。」</w:t>
      </w:r>
    </w:p>
    <w:p>
      <w:r>
        <w:t>三、真实感受，十来分钟解决战斗</w:t>
      </w:r>
    </w:p>
    <w:p>
      <w:r>
        <w:t>上来床，直接就插入了，真是温暖和湿润，昨晚喝了酒，什么感觉都没有，今天酒醒后，感觉太强烈了，插了</w:t>
      </w:r>
    </w:p>
    <w:p>
      <w:r>
        <w:t>二十来下就有一种要射出来的感觉，只好放慢了动作。可能她也感觉到了，轻轻的问道</w:t>
      </w:r>
    </w:p>
    <w:p>
      <w:r>
        <w:t>「怎么，要射了吗？」</w:t>
      </w:r>
    </w:p>
    <w:p>
      <w:r>
        <w:t>「是的，姐姐的洞太舒服了，叫床的声也太好听了，我真是有点受不了」</w:t>
      </w:r>
    </w:p>
    <w:p>
      <w:r>
        <w:t>「那就射吧，憋着不难受吗？」</w:t>
      </w:r>
    </w:p>
    <w:p>
      <w:r>
        <w:t>「那就直接射在姐姐的洞里？」</w:t>
      </w:r>
    </w:p>
    <w:p>
      <w:r>
        <w:t>「行，今天是安全期，你放心射吧」</w:t>
      </w:r>
    </w:p>
    <w:p>
      <w:r>
        <w:t>有了这句话，我重新摆好了姿势，毕竟快半年都没有碰女人了，要先泄泄火啊，重新进入了她那湿滑的阴道中，</w:t>
      </w:r>
    </w:p>
    <w:p>
      <w:r>
        <w:t>我就开始疯狂的抽插起来，在我激烈的冲撞的下的她，脸部表情非常享受和淫荡，叫床的声音也变了调，一会抓住</w:t>
      </w:r>
    </w:p>
    <w:p>
      <w:r>
        <w:t>她的双腿，直接架到肩上，一会儿给她来个八字叉，过程中显明感觉我的里面越来越热，水都有点流出来了，都成</w:t>
      </w:r>
    </w:p>
    <w:p>
      <w:r>
        <w:t>了白沫了，感觉她阴道里面很紧，</w:t>
      </w:r>
    </w:p>
    <w:p>
      <w:r>
        <w:t>「舒服吗？」</w:t>
      </w:r>
    </w:p>
    <w:p>
      <w:r>
        <w:t>「舒服，那我射了。」</w:t>
      </w:r>
    </w:p>
    <w:p>
      <w:r>
        <w:t>终于在一阵连续连续的抽插下，射了。忽然，她起身抱住我，</w:t>
      </w:r>
    </w:p>
    <w:p>
      <w:r>
        <w:t>「别拔，放在里面。」</w:t>
      </w:r>
    </w:p>
    <w:p>
      <w:r>
        <w:t>「姐姐，好奇怪的要求啊。」</w:t>
      </w:r>
    </w:p>
    <w:p>
      <w:r>
        <w:t>不一会儿，软肉棒还是滑出来，</w:t>
      </w:r>
    </w:p>
    <w:p>
      <w:r>
        <w:t>「快拿面纸，你太多了，都流出来了。」</w:t>
      </w:r>
    </w:p>
    <w:p>
      <w:r>
        <w:t>「憋了两个多月啊，当然多啊！」</w:t>
      </w:r>
    </w:p>
    <w:p>
      <w:r>
        <w:t>「我们聊聊吧」</w:t>
      </w:r>
    </w:p>
    <w:p>
      <w:r>
        <w:t>「好的，姐姐我有一个问题」这回我先发至人了，不能老被一个女人牵着鼻子走。</w:t>
      </w:r>
    </w:p>
    <w:p>
      <w:r>
        <w:t>「姐姐，你怎么愿意和我做爱的呢？」</w:t>
      </w:r>
    </w:p>
    <w:p>
      <w:r>
        <w:t>「怎么说呢，本来真没打算和你做爱，就是为了感谢你除夕那天帮我解决了电脑问题，请你吃顿饭而已。昨天</w:t>
      </w:r>
    </w:p>
    <w:p>
      <w:r>
        <w:t>你来的时候拎着水果和玩具，真的是让我大为意外。感觉你这人挺会处事的，心也挺细的，加上这几天漠名的特别</w:t>
      </w:r>
    </w:p>
    <w:p>
      <w:r>
        <w:t>想，看你那么细心懂事，我想即使我和你做了，你也不会乱说，乱缠着我，我心里其实也怕的，毕竟我的职业身份</w:t>
      </w:r>
    </w:p>
    <w:p>
      <w:r>
        <w:t>比较特殊啊，你又不会酒，就没酒后乱说的危险啊，况且我发现你还比较幽默。」</w:t>
      </w:r>
    </w:p>
    <w:p>
      <w:r>
        <w:t>「你到底是当老师的，把人看的很透啊，我还真是挺幽默的，很多人都这么说，说笑话自己不笑的。」</w:t>
      </w:r>
    </w:p>
    <w:p>
      <w:r>
        <w:t>这女人想的还挺细。想想也是，如果我现实中的朋友说，事情弄复杂了反而不好收拾。所以每天上班依旧，不</w:t>
      </w:r>
    </w:p>
    <w:p>
      <w:r>
        <w:t>提此事。但是心中这份喜悦的心情不说也不形，只发到花了好多天打上这么字到sex8来说说。</w:t>
      </w:r>
    </w:p>
    <w:p>
      <w:r>
        <w:t>跟朋友分享分享。</w:t>
      </w:r>
    </w:p>
    <w:p>
      <w:r>
        <w:t>聊了半天，肚子有点饿了，提议吃点东西。她把昨晚菜热了热，草草吃了吃，两人心中都有数的。</w:t>
      </w:r>
    </w:p>
    <w:p>
      <w:r>
        <w:t>吃完了，做在沙发调到新闻台，看看新闻。边看边想，下一场怎么开始呢。忽然，有主意了。</w:t>
      </w:r>
    </w:p>
    <w:p>
      <w:r>
        <w:t>四、花样百出</w:t>
      </w:r>
    </w:p>
    <w:p>
      <w:r>
        <w:t>「姐姐，你说我挺幽默的，我给你表演一个赵本山的小品片断怎么样？」</w:t>
      </w:r>
    </w:p>
    <w:p>
      <w:r>
        <w:t>「你会吗？」</w:t>
      </w:r>
    </w:p>
    <w:p>
      <w:r>
        <w:t>「我会的，我在公司经常学赵本山的，」</w:t>
      </w:r>
    </w:p>
    <w:p>
      <w:r>
        <w:t>「是吗？」</w:t>
      </w:r>
    </w:p>
    <w:p>
      <w:r>
        <w:t>「不过需要姐姐配合一下。」</w:t>
      </w:r>
    </w:p>
    <w:p>
      <w:r>
        <w:t>「怎么配合？」</w:t>
      </w:r>
    </w:p>
    <w:p>
      <w:r>
        <w:t>「你问你答啊？」</w:t>
      </w:r>
    </w:p>
    <w:p>
      <w:r>
        <w:t>「可以。」</w:t>
      </w:r>
    </w:p>
    <w:p>
      <w:r>
        <w:t>拿了一张有背的椅子，放在我们中间。</w:t>
      </w:r>
    </w:p>
    <w:p>
      <w:r>
        <w:t>「哈哈哈，你还挺认真的啊。」</w:t>
      </w:r>
    </w:p>
    <w:p>
      <w:r>
        <w:t>「开始了啊。」</w:t>
      </w:r>
    </w:p>
    <w:p>
      <w:r>
        <w:t>「这个…………既然姐姐呢你愿意和弟弟做爱，咱们就把这做爱的事事好好谈谈？</w:t>
      </w:r>
    </w:p>
    <w:p>
      <w:r>
        <w:t>「姐姐已经和弟弟做了几次了？」</w:t>
      </w:r>
    </w:p>
    <w:p>
      <w:r>
        <w:t>「两次」</w:t>
      </w:r>
    </w:p>
    <w:p>
      <w:r>
        <w:t>「不对，是三次」</w:t>
      </w:r>
    </w:p>
    <w:p>
      <w:r>
        <w:t>「四次」</w:t>
      </w:r>
    </w:p>
    <w:p>
      <w:r>
        <w:t>「成交」</w:t>
      </w:r>
    </w:p>
    <w:p>
      <w:r>
        <w:t>「你说四次就四次啊！」</w:t>
      </w:r>
    </w:p>
    <w:p>
      <w:r>
        <w:t>「这样我们有点搞乱了，我们重喊一次看看这四次是谁说的？</w:t>
      </w:r>
    </w:p>
    <w:p>
      <w:r>
        <w:t>「姐姐，你刚才说的是几次？」</w:t>
      </w:r>
    </w:p>
    <w:p>
      <w:r>
        <w:t>「两次」</w:t>
      </w:r>
    </w:p>
    <w:p>
      <w:r>
        <w:t>「成交」</w:t>
      </w:r>
    </w:p>
    <w:p>
      <w:r>
        <w:t>「你不往上喊了。」</w:t>
      </w:r>
    </w:p>
    <w:p>
      <w:r>
        <w:t>「我怕喊乱了，做不成了。」</w:t>
      </w:r>
    </w:p>
    <w:p>
      <w:r>
        <w:t>「哈哈哈，你可真有才啊！」</w:t>
      </w:r>
    </w:p>
    <w:p>
      <w:r>
        <w:t>「不多说了，开始吧！」</w:t>
      </w:r>
    </w:p>
    <w:p>
      <w:r>
        <w:t>「既然你同意做爱了，这回我们玩点花样怎么样？」</w:t>
      </w:r>
    </w:p>
    <w:p>
      <w:r>
        <w:t>「你想玩什么？她一脸严肃。</w:t>
      </w:r>
    </w:p>
    <w:p>
      <w:r>
        <w:t>「别紧张，先给我口交口交吧，」</w:t>
      </w:r>
    </w:p>
    <w:p>
      <w:r>
        <w:t>「就知道你会提这个要求，有味道，洗一下吧」</w:t>
      </w:r>
    </w:p>
    <w:p>
      <w:r>
        <w:t>「行，洗干净再来。」</w:t>
      </w:r>
    </w:p>
    <w:p>
      <w:r>
        <w:t>洗完了，就开始口交了，这回明显自然多了，动作也大了，肉棒不一会儿就硬起来了，我先是躺在沙发上，看</w:t>
      </w:r>
    </w:p>
    <w:p>
      <w:r>
        <w:t>着她蹲在地上给我口交，那情景说有多销魂就有多销魂，接着我站起来，抱着她的头，让她口交，这姿势在A 片里</w:t>
      </w:r>
    </w:p>
    <w:p>
      <w:r>
        <w:t>经常有，感觉非常好啊，最后让她趴在茶几上，我站着，让她口交，这样可以让她只用嘴巴，不过可能挺累的，坚</w:t>
      </w:r>
    </w:p>
    <w:p>
      <w:r>
        <w:t>持了没多会就说没力气了。我也不想勉为其难。既然她累了，我就要出手了，把她平放到沙发上，让她自己分开脚，</w:t>
      </w:r>
    </w:p>
    <w:p>
      <w:r>
        <w:t>自己用手抱着双脚，这回可以真真切切的欣赏欣赏名器了，一边舔，一边用双手揉她的乳房。</w:t>
      </w:r>
    </w:p>
    <w:p>
      <w:r>
        <w:t>「弟弟，这个姿势真的好舒服啊」</w:t>
      </w:r>
    </w:p>
    <w:p>
      <w:r>
        <w:t>「能刺激到你的两个重点部位，当然舒服啊。」</w:t>
      </w:r>
    </w:p>
    <w:p>
      <w:r>
        <w:t>说完就提起肉棒，直接插到洞中。这回我可不着急了，慢插，注意了抽插的快慢和节奏，可以明显感觉到她阴</w:t>
      </w:r>
    </w:p>
    <w:p>
      <w:r>
        <w:t>部已经湿润了，感觉太湿润了，拨出来，抽了一张面纸，擦了擦，重新插进去，再拨出来，再擦一擦，然后插进去，</w:t>
      </w:r>
    </w:p>
    <w:p>
      <w:r>
        <w:t>感觉有点摩擦感了。玩了一会儿，把她拉起来，让她趴在沙发上，从背后进去，她的后背真是光滑啊，摸着舒服极</w:t>
      </w:r>
    </w:p>
    <w:p>
      <w:r>
        <w:t>了，轻轻拍打了两个她的屁股，看到她没反对，又稍微加了点力。那叭………叭的声音，想毕有过这种经验的狼友</w:t>
      </w:r>
    </w:p>
    <w:p>
      <w:r>
        <w:t>都能体会到吧，拉着又转了一个方向，让她扶到茶几上，继续冲了几下，问一问，感觉怎么样，回答很舒服，于是</w:t>
      </w:r>
    </w:p>
    <w:p>
      <w:r>
        <w:t>我做到了沙发上，让其坐着自己动，两手这时可以从后面揉到她的奶子，但是看不到表情，每次同时刺激她的两个</w:t>
      </w:r>
    </w:p>
    <w:p>
      <w:r>
        <w:t>重点部位时，她就会叫，搞得我不知道她是喜欢刺激乳房呢，还是喜欢插洞，呵呵。干着干着，就学着A 片中的让</w:t>
      </w:r>
    </w:p>
    <w:p>
      <w:r>
        <w:t>她向后背对我躺下，让她把头转过来，伸出舌头，互相舔着，她的接吻技术真的是不错，吻的很舒服，可是这种姿</w:t>
      </w:r>
    </w:p>
    <w:p>
      <w:r>
        <w:t>势不可抽插，玩了一会儿，就让她把一只脚站到茶几上，一只在下面，这样洞就很开，从后面插进去感觉也不错。</w:t>
      </w:r>
    </w:p>
    <w:p>
      <w:r>
        <w:t>正插的高兴忽然来了一句</w:t>
      </w:r>
    </w:p>
    <w:p>
      <w:r>
        <w:t>「弟弟，你会的姿势真多啊。」</w:t>
      </w:r>
    </w:p>
    <w:p>
      <w:r>
        <w:t>「喜欢吗？」</w:t>
      </w:r>
    </w:p>
    <w:p>
      <w:r>
        <w:t>「喜欢」</w:t>
      </w:r>
    </w:p>
    <w:p>
      <w:r>
        <w:t>「喜欢就行，别说话，用心体会。」</w:t>
      </w:r>
    </w:p>
    <w:p>
      <w:r>
        <w:t>「嗯」</w:t>
      </w:r>
    </w:p>
    <w:p>
      <w:r>
        <w:t>插了一会儿，让其做在我脚上，我搂着她的腰，前后移动，看着她脸部的表情和自己肉棒在一个美女的洞里进</w:t>
      </w:r>
    </w:p>
    <w:p>
      <w:r>
        <w:t>进出出的，让人有一种想射的感觉了，只好放慢了动作，让她自己动动，我就贴上去吸吸她的乳房，和他玩玩舌吻。</w:t>
      </w:r>
    </w:p>
    <w:p>
      <w:r>
        <w:t>「姐姐，我又要射了，」</w:t>
      </w:r>
    </w:p>
    <w:p>
      <w:r>
        <w:t>「弟弟，别射里面，射我身上吧，」</w:t>
      </w:r>
    </w:p>
    <w:p>
      <w:r>
        <w:t>「你不是在安全期吗，？</w:t>
      </w:r>
    </w:p>
    <w:p>
      <w:r>
        <w:t>「我想看看你射精时的样子。」</w:t>
      </w:r>
    </w:p>
    <w:p>
      <w:r>
        <w:t>「你有这个喜好？」</w:t>
      </w:r>
    </w:p>
    <w:p>
      <w:r>
        <w:t>「给不给看？」</w:t>
      </w:r>
    </w:p>
    <w:p>
      <w:r>
        <w:t>「当然给」</w:t>
      </w:r>
    </w:p>
    <w:p>
      <w:r>
        <w:t>「那我射姐姐的奶子上吧！」</w:t>
      </w:r>
    </w:p>
    <w:p>
      <w:r>
        <w:t>话还没说完，感觉精关快松了，马上拔出来，对准她的奶子，就射。</w:t>
      </w:r>
    </w:p>
    <w:p>
      <w:r>
        <w:t>「啊！」低头一看，最远的一滴已经射到她的脸上，</w:t>
      </w:r>
    </w:p>
    <w:p>
      <w:r>
        <w:t>「你射的好远啊！」</w:t>
      </w:r>
    </w:p>
    <w:p>
      <w:r>
        <w:t>「和姐姐做爱特别兴奋啊！」</w:t>
      </w:r>
    </w:p>
    <w:p>
      <w:r>
        <w:t>「滑腔滑调。」</w:t>
      </w:r>
    </w:p>
    <w:p>
      <w:r>
        <w:t>「姐姐还要吗？」</w:t>
      </w:r>
    </w:p>
    <w:p>
      <w:r>
        <w:t>「要，你来啊」她摸着我的软肉棒说道。</w:t>
      </w:r>
    </w:p>
    <w:p>
      <w:r>
        <w:t>「我要洗洗，在身上好粘。」</w:t>
      </w:r>
    </w:p>
    <w:p>
      <w:r>
        <w:t>「你让我射的啊，以后还是射里面吧」</w:t>
      </w:r>
    </w:p>
    <w:p>
      <w:r>
        <w:t>「还以什么后，先洗洗吧！」</w:t>
      </w:r>
    </w:p>
    <w:p>
      <w:r>
        <w:t>接下来就边洗边聊天，然后到晚上又做了一次，方法都差不多，就不多说了，打字真的是累啊。</w:t>
      </w:r>
    </w:p>
    <w:p>
      <w:r>
        <w:t>第三天吃完早饭她去接儿子，带儿子去买下学期的用品，我就直接上班啊。分别时她说弟弟姐姐有点爱上你了，</w:t>
      </w:r>
    </w:p>
    <w:p>
      <w:r>
        <w:t>我当然也说爱上姐姐了。心想你要是没结婚我就娶你了。一段艳遇就这样了。呵呵。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