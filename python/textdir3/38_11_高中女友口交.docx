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高中女友口交</w:t>
      </w:r>
    </w:p>
    <w:p>
      <w:r>
        <w:t>这是发生在我的高２时後的事。记得那天早上一样骑车去上学，路上一定会遇到很多不同学校学生</w:t>
      </w:r>
    </w:p>
    <w:p>
      <w:r>
        <w:t>在等公车。那一天突然被一个可爱笑容吸引过去，看她的制服…恩！是Ｘ中学生…当然罗…回到家马上</w:t>
      </w:r>
    </w:p>
    <w:p>
      <w:r>
        <w:t>请Ｘ中朋友去调查！</w:t>
      </w:r>
    </w:p>
    <w:p>
      <w:r>
        <w:t>嘿嘿！没男友！每天固定７点在ㄨㄨ路等公车…隔天我提早起床去等待他的出现…（好像太罗梭了</w:t>
      </w:r>
    </w:p>
    <w:p>
      <w:r>
        <w:t>…只接跳到交往的时候）</w:t>
      </w:r>
    </w:p>
    <w:p>
      <w:r>
        <w:t>第一次载他去上学时…被他吓了一下…哇…怎麽那麽舒服…因为他抱着我…崇背後感觉软软的…我</w:t>
      </w:r>
    </w:p>
    <w:p>
      <w:r>
        <w:t>就往後一躺…故意跟他说话…当然被他发现企图了…可是他没反抗…这时我觉得我有反映了…崇背後背</w:t>
      </w:r>
    </w:p>
    <w:p>
      <w:r>
        <w:t>後有股热热的气流…一直网我的下面来…我升旗了…（小弟承认那市我第一次接触女生）…那种感觉真</w:t>
      </w:r>
    </w:p>
    <w:p>
      <w:r>
        <w:t>是爽…</w:t>
      </w:r>
    </w:p>
    <w:p>
      <w:r>
        <w:t>就这样一次两次我们习灌了！有天我们去看夜景…陆上很冷我把外套反穿…他一样抱着我…重点来</w:t>
      </w:r>
    </w:p>
    <w:p>
      <w:r>
        <w:t>ㄌ…我女朋友的手不规矩了…只接摸到我的库子里…海故意说…海事这里比较温卵！我问他怎麽知道…</w:t>
      </w:r>
    </w:p>
    <w:p>
      <w:r>
        <w:t>他才说他之前有交过大他８岁的男友！就这样边骑车他边完我的小弟弟…</w:t>
      </w:r>
    </w:p>
    <w:p>
      <w:r>
        <w:t>到了山上我们我抱着他聊天听他说了一些心事…这时他亲了我一下…我也顺着他…亲着亲着我把手</w:t>
      </w:r>
    </w:p>
    <w:p>
      <w:r>
        <w:t>移到他的胸部…（靠…怎麽瘦瘦的他…胸部那麽大…问了他才知道是Ｄ赵盃）我崇嘴巴一直亲到耳朵亲</w:t>
      </w:r>
    </w:p>
    <w:p>
      <w:r>
        <w:t>到勃子…边亲我边把手伸入他衣服里…摸着他的胸部…把他的胸罩脱了…我把他平躺在凉亭的椅子上…</w:t>
      </w:r>
    </w:p>
    <w:p>
      <w:r>
        <w:t>一颗一颗的把他制服扣子解开…看到他粉色的乳晕…我清咬了一下用舌头舔他的乳头这时我发现他的身</w:t>
      </w:r>
    </w:p>
    <w:p>
      <w:r>
        <w:t>体一直摆动…嘴巴发出了声音…恩……好舒服喔…就这样我在他胸部跟他耳朵亲来亲去…他的手伸近我</w:t>
      </w:r>
    </w:p>
    <w:p>
      <w:r>
        <w:t>的裤子里一直套动我的弟弟…他问了我一句话…要我帮你服务吗…我说怎麽服务…他要我躺下来…他亲</w:t>
      </w:r>
    </w:p>
    <w:p>
      <w:r>
        <w:t>着我重嘴巴…到我胸前…喔……好特别的感觉…这时他脱下我的裤子…剩一件４角花纹内裤他对我笑了</w:t>
      </w:r>
    </w:p>
    <w:p>
      <w:r>
        <w:t>一下…摸着我小弟弟…在我肚子用舌头舔来舔去…一直舔到我的小弟弟（隔着内裤）…那时我正在享受</w:t>
      </w:r>
    </w:p>
    <w:p>
      <w:r>
        <w:t>他的服务…他脱下我的内裤…</w:t>
      </w:r>
    </w:p>
    <w:p>
      <w:r>
        <w:t>早硬了老半天的肉棒早就红到发紫了…他先亲了一下龟头…我斗ㄌ一下…在来他用他的指尖轻轻的</w:t>
      </w:r>
    </w:p>
    <w:p>
      <w:r>
        <w:t>在我大腿内侧划圈…从大腿内侧一直的亲…（虽然很痒…可是那种感觉大家都知到的…）</w:t>
      </w:r>
    </w:p>
    <w:p>
      <w:r>
        <w:t>他舔着我的阴嚷…靠爽死了…从阴攘一只舔到我的小弟弟…再来用手把我的肉棒桥到跟我身体呈９</w:t>
      </w:r>
    </w:p>
    <w:p>
      <w:r>
        <w:t>０度…亲加舔了龟头一下…抬头对我笑了一下…说ㄌ一句话…我要吃了喔…</w:t>
      </w:r>
    </w:p>
    <w:p>
      <w:r>
        <w:t>我点点头示好…</w:t>
      </w:r>
    </w:p>
    <w:p>
      <w:r>
        <w:t>他的小嘴含了我的龟头…吸了一下用舌头搅动我的小头在全部含进去…他的头一直慢慢的前後摆动</w:t>
      </w:r>
    </w:p>
    <w:p>
      <w:r>
        <w:t>…喔真爽…含着我的小头像吹汽球一样…你会听到像波…波的声音…不然就紧握着肉棒一直吸着小头…</w:t>
      </w:r>
    </w:p>
    <w:p>
      <w:r>
        <w:t>手一直套动…虽然有点痛…最後在他全含着我肉棒前後快诉摆动加吸…不到１０分钟我射出来了…我女</w:t>
      </w:r>
    </w:p>
    <w:p>
      <w:r>
        <w:t>朋友也顺势含到最深处…等我缴完械…再慢慢吸着我的肉棒…舔着我的小头…把精液舔乾净…（射完精</w:t>
      </w:r>
    </w:p>
    <w:p>
      <w:r>
        <w:t>时舔着小头那种感觉好像尿憋好久再尿出的快感…只有一句话爽）</w:t>
      </w:r>
    </w:p>
    <w:p>
      <w:r>
        <w:t>这时我们整理好衣服要回去…才感觉到腿软软ㄉ…（不是我身体需…是太爽ㄌ！…可叫大大们女友</w:t>
      </w:r>
    </w:p>
    <w:p>
      <w:r>
        <w:t>帮你们服务保证爽）…我常被女友这样服务…</w:t>
      </w:r>
    </w:p>
    <w:p>
      <w:r>
        <w:t>终於有一天我也想用我的肉棒来服务我的女友…（交学录影带也看了好久）…这天放学了…女友来</w:t>
      </w:r>
    </w:p>
    <w:p>
      <w:r>
        <w:t>到我家说想睡一下８点再载他回家…我当然说好…可是时间８。９。１０。１１。的过了我都没叫他起</w:t>
      </w:r>
    </w:p>
    <w:p>
      <w:r>
        <w:t>床…</w:t>
      </w:r>
    </w:p>
    <w:p>
      <w:r>
        <w:t>等他起来以经１２点多ㄌ…他很生气的骂我为啥没叫他…要我马上载他回家…我却说我想睡了…叫</w:t>
      </w:r>
    </w:p>
    <w:p>
      <w:r>
        <w:t>他留下来睡…就这样一阵讨价还价…他终於肯留下来了…还骗他妈妈要住同学家…</w:t>
      </w:r>
    </w:p>
    <w:p>
      <w:r>
        <w:t>我知到他在生气…我故意的说要帮他按摩…其实是慢慢引诱他…一直按到他的胸部…双手摸着胸部</w:t>
      </w:r>
    </w:p>
    <w:p>
      <w:r>
        <w:t>…大姆指跟中指清捏着他的乳头…慢慢的我女友躺在我的胸前…我也在他耳多吹气…用舌头舔…一手揉</w:t>
      </w:r>
    </w:p>
    <w:p>
      <w:r>
        <w:t>着胸部…一手慢慢的移到他的阴部…慢慢找寻他的敏感带…（男人阿…就是要去记女人的舒服点在那…</w:t>
      </w:r>
    </w:p>
    <w:p>
      <w:r>
        <w:t>不是自己舒服就行了）…</w:t>
      </w:r>
    </w:p>
    <w:p>
      <w:r>
        <w:t>慢慢的他声音变ㄌ…嗯…嗯…嗯……（对ㄌ你找到了）…这时你可以忽快忽慢的去刺激他……我只</w:t>
      </w:r>
    </w:p>
    <w:p>
      <w:r>
        <w:t>知到我女友被我搞到…嗯嗯…嗯…嗯…不要拉…（你用快一点他又不同声音）恩恩恩……恩…恩…喔喔</w:t>
      </w:r>
    </w:p>
    <w:p>
      <w:r>
        <w:t>喔喔喔…阿ㄚ…你好故意喔…</w:t>
      </w:r>
    </w:p>
    <w:p>
      <w:r>
        <w:t>这时我摸ㄌ一下他的阴道…说ㄌ一句嘿嘿湿了喔……他更不好意思躲进我怀里…我把他平躺在我床</w:t>
      </w:r>
    </w:p>
    <w:p>
      <w:r>
        <w:t>上一手摸胸部…嘴巴慢慢的亲另一边…在慢慢往下亲…我把姿势改成ㄌ６９…我舔着音道…把舌头轻轻</w:t>
      </w:r>
    </w:p>
    <w:p>
      <w:r>
        <w:t>的触碰…我女友也含着我的肉棒…当我把舌头伸进阴道时…就感觉到我女友没在舔…阿…ㄌ一声…舌头</w:t>
      </w:r>
    </w:p>
    <w:p>
      <w:r>
        <w:t>进进出出越快我女友就叫越大声…他受不了了…把我拉ㄌ上去…跟我说着想要…我也装傻ㄉ回他要啥？</w:t>
      </w:r>
    </w:p>
    <w:p>
      <w:r>
        <w:t>嗯…我要进去拉…</w:t>
      </w:r>
    </w:p>
    <w:p>
      <w:r>
        <w:t>我笑笑ㄉ说…你要啥进去</w:t>
      </w:r>
    </w:p>
    <w:p>
      <w:r>
        <w:t>喔…人家不管拉…我要你ㄉ弟弟进来拉…</w:t>
      </w:r>
    </w:p>
    <w:p>
      <w:r>
        <w:t>这时我故意ㄉ用力插进去猛冲ㄌ２０几下…只听到…喔喔喔……喔喔…双手抓着我ㄉ肩把脸上痛苦</w:t>
      </w:r>
    </w:p>
    <w:p>
      <w:r>
        <w:t>ㄉ表情…我停ㄌ下来…问他是这样吗一直喘气ㄉ说…厚…你好故意…我就慢慢浅进浅出…再来几个深深</w:t>
      </w:r>
    </w:p>
    <w:p>
      <w:r>
        <w:t>猛进…就这样不停ㄉ变换进出深度…搭配速度…最後差不多有感觉要射ㄌ…我把他转过身…来ㄌ一招我</w:t>
      </w:r>
    </w:p>
    <w:p>
      <w:r>
        <w:t>女朋友自己最喜欢侧进式…</w:t>
      </w:r>
    </w:p>
    <w:p>
      <w:r>
        <w:t>我说…我要冲刺ㄌ喔……他点点ㄌ头…我就一阵猛进猛出……终於。。。。。</w:t>
      </w:r>
    </w:p>
    <w:p>
      <w:r>
        <w:t>我侧躺抱着我女友亲ㄌ他几下…等他回神过来…他回ㄌ神跟我说ㄌ一句话</w:t>
      </w:r>
    </w:p>
    <w:p>
      <w:r>
        <w:t xml:space="preserve">好爽喔…… 【完】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