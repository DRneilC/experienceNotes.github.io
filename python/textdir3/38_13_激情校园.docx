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激情校园</w:t>
      </w:r>
    </w:p>
    <w:p>
      <w:r>
        <w:t>.</w:t>
      </w:r>
    </w:p>
    <w:p>
      <w:r>
        <w:t>午五点Ａ中学放学了，高三一班里宋小易、赵健偷偷叫住刚要走的沈悦和陆婷婷，轻声说：「明天星期六不上</w:t>
      </w:r>
    </w:p>
    <w:p>
      <w:r>
        <w:t>课，江老师请我们四个到她宿舍吃晚饭，大家好好玩玩。」</w:t>
      </w:r>
    </w:p>
    <w:p>
      <w:r>
        <w:t>沈悦说：「哎呀真不巧！我舅妈得了重病，今晚我们一家要到舅舅家去。只好你们三人去了！」陆婷婷说：「</w:t>
      </w:r>
    </w:p>
    <w:p>
      <w:r>
        <w:t>我也不行，我妈叫我放学後到她单位去找她，不知有什事。」</w:t>
      </w:r>
    </w:p>
    <w:p>
      <w:r>
        <w:t>宋小易惋惜地说：「那可真不巧，只好我们两人到江老师那里去了，再见！」</w:t>
      </w:r>
    </w:p>
    <w:p>
      <w:r>
        <w:t>沈悦和陆婷婷走出教室，沈悦读高一年级的弟弟沈欢正等着她，三人一同来到Ｂ公司，发现高志欣的经理办公</w:t>
      </w:r>
    </w:p>
    <w:p>
      <w:r>
        <w:t>室和陆华的办公室都没有人，三人就坐在高志欣的经理室等等看。</w:t>
      </w:r>
    </w:p>
    <w:p>
      <w:r>
        <w:t>沈欢好动，在他妈妈的办公桌里乱翻，看看有什？好玩的东西。「咦，你们看这是什么？」他从抽屉里找出一</w:t>
      </w:r>
    </w:p>
    <w:p>
      <w:r>
        <w:t>根棒状塑胶，这东西大约一尺来长，两头圆圆的，棒身上还有一些凸出的小颗粒，象黄瓜一样。「姐姐你看象不象</w:t>
      </w:r>
    </w:p>
    <w:p>
      <w:r>
        <w:t>男人的鸡巴？」</w:t>
      </w:r>
    </w:p>
    <w:p>
      <w:r>
        <w:t>陆婷婷看了一眼说：「咦，这是我家里的东西，平时我和妈妈就用这根双头棒**屄。可能是我妈借给高阿姨了。」</w:t>
      </w:r>
    </w:p>
    <w:p>
      <w:r>
        <w:t>她猜得一点不错，这样假阳具是陆华送给高志欣的。</w:t>
      </w:r>
    </w:p>
    <w:p>
      <w:r>
        <w:t>沈悦接过来仔细观察：「上面有这？多突起，插起来一定很舒服。」</w:t>
      </w:r>
    </w:p>
    <w:p>
      <w:r>
        <w:t>沈欢拍手道：「姐姐，你插给我瞧瞧！」婷婷说：「这种是两个女人用的，来，咱们把内裤脱了。」沈悦对沈</w:t>
      </w:r>
    </w:p>
    <w:p>
      <w:r>
        <w:t>欢说：「你去把门锁好。」</w:t>
      </w:r>
    </w:p>
    <w:p>
      <w:r>
        <w:t>沈欢反锁了门回头一看，两个少女都脱掉了三角裤，此时两女跪趴在地毯上，制服裙掀到了腰间，现出两个白</w:t>
      </w:r>
    </w:p>
    <w:p>
      <w:r>
        <w:t>白圆圆的屁股，两人屁股对屁股，中间是那根黑色的假阳具，一头插在沈悦的肉缝里，另一头插在婷婷的肉缝里，</w:t>
      </w:r>
    </w:p>
    <w:p>
      <w:r>
        <w:t>中间还有几寸露在外面。</w:t>
      </w:r>
    </w:p>
    <w:p>
      <w:r>
        <w:t>陆婷婷道：「悦悦，咱俩同时向後顶！」沈悦道：「好，快顶吧！」两人就屁股对屁股顶起来，臀肉撞在一起</w:t>
      </w:r>
    </w:p>
    <w:p>
      <w:r>
        <w:t>发出「啪啪」的声音，只见黑色的棒子一会儿现出来，一会儿又被吞进去，那上面沾满白花花的**.</w:t>
      </w:r>
    </w:p>
    <w:p>
      <w:r>
        <w:t>沈悦道：「婷婷你别说，这样干还真舒服！」婷婷说：「我和妈妈不象你家有弟弟的鸡巴**，平时都是用这个</w:t>
      </w:r>
    </w:p>
    <w:p>
      <w:r>
        <w:t>东西来舒服的。」</w:t>
      </w:r>
    </w:p>
    <w:p>
      <w:r>
        <w:t>沈欢看得鸡巴发胀，就脱光下面挺着**站到沈悦脸前：「姐姐，给我舔一舔！」</w:t>
      </w:r>
    </w:p>
    <w:p>
      <w:r>
        <w:t>沈悦张嘴就把**含住，由於她身体前後顶耸，鸡巴也在她小嘴里进进出出象插屄一样，弄得她口水都流出来了。</w:t>
      </w:r>
    </w:p>
    <w:p>
      <w:r>
        <w:t>陆婷婷叫道：「小欢，把你的鸡巴也给我吃一吃，尝尝味道。」</w:t>
      </w:r>
    </w:p>
    <w:p>
      <w:r>
        <w:t>沈欢立即从姐姐嘴出拔出阳具，转身到婷婷面前，陆婷婷已是小嘴大张，等着**，沈欢抱住婷婷的头，把鸡巴</w:t>
      </w:r>
    </w:p>
    <w:p>
      <w:r>
        <w:t>塞进她的嘴里，使劲往里送，一直顶到她喉咙，搞得婷婷出不了气双眼翻白，赶忙推开沈欢，骂道：「死小欢，你</w:t>
      </w:r>
    </w:p>
    <w:p>
      <w:r>
        <w:t>想咽死婷婷姐呀！」</w:t>
      </w:r>
    </w:p>
    <w:p>
      <w:r>
        <w:t>沈欢忙道：「婷婷姐对不起，我只是太兴奋了，快让我插屄呀！」於是他扒开两个屁股取出滑不留手的塑胶棒，</w:t>
      </w:r>
    </w:p>
    <w:p>
      <w:r>
        <w:t>叫陆婷婷转身和姐姐并排趴好翘起屁股，望着两个浑圆结实的白臀，臀沟里鲜嫩的阴户由於塑胶棒的挤塞，小阴唇</w:t>
      </w:r>
    </w:p>
    <w:p>
      <w:r>
        <w:t>都充血膨涨，阴道口大开流着**. 沈欢望着两个**，一时拿不定主意先插谁的好。</w:t>
      </w:r>
    </w:p>
    <w:p>
      <w:r>
        <w:t>沈悦道：「弟弟先插婷婷姐，就算给她道歉。」沈欢说：「好！」跪在陆婷婷股後将**送入阴道，开始抽送。</w:t>
      </w:r>
    </w:p>
    <w:p>
      <w:r>
        <w:t>沈悦自己把手伸到後面用手指抠弄小屄，略解骚痒。</w:t>
      </w:r>
    </w:p>
    <w:p>
      <w:r>
        <w:t>沈欢在婷婷屄里连插了几百下，她屁股也向後顶，还自己揉搓胸前吊着的**. 沈欢挽着婷婷的细腰，加快速度</w:t>
      </w:r>
    </w:p>
    <w:p>
      <w:r>
        <w:t>鸡巴打桩似的在小屄里进出，**得她**？起哎哟**：「小欢的鸡巴真不错，悦悦这个小弟太好了……哎哎，我泄了</w:t>
      </w:r>
    </w:p>
    <w:p>
      <w:r>
        <w:t>……」</w:t>
      </w:r>
    </w:p>
    <w:p>
      <w:r>
        <w:t>沈悦笑道：「婷婷你轻点叫，小心别人听见。」陆婷婷娇喘道：「婷婷姐够了，小欢去**你姐姐吧。」</w:t>
      </w:r>
    </w:p>
    <w:p>
      <w:r>
        <w:t>沈欢就抽出鸡巴又插进沈悦小屄里，姐弟俩轻车熟路配合默契，在沈悦达到**时沈欢也要射精了，他忙拔出**</w:t>
      </w:r>
    </w:p>
    <w:p>
      <w:r>
        <w:t>来把年青的精液射在姐姐的背上和屁股上。</w:t>
      </w:r>
    </w:p>
    <w:p>
      <w:r>
        <w:t>三人清理好身上穿上衣服，沈悦说：「妈妈到哪儿去了？怎还不回来？」</w:t>
      </w:r>
    </w:p>
    <w:p>
      <w:r>
        <w:t>（２）</w:t>
      </w:r>
    </w:p>
    <w:p>
      <w:r>
        <w:t>原来这时在副经理室里正在上演一场无遮淫乱大会。</w:t>
      </w:r>
    </w:p>
    <w:p>
      <w:r>
        <w:t>副经理吴刚和弟弟妹妹因母病回老家去了半个月，陆华没了鸡巴**屄，早已骚出火来，今天下午吴刚一回来上</w:t>
      </w:r>
    </w:p>
    <w:p>
      <w:r>
        <w:t>班，陆华就钻进他的副经理室。吴刚抱着陆华一边亲吻一边用手在她丰胸肥臀上揉摸。</w:t>
      </w:r>
    </w:p>
    <w:p>
      <w:r>
        <w:t>陆华被摸得气喘吁吁道：「大姐想死你了……」也把手伸到下面去摸他的阳具。</w:t>
      </w:r>
    </w:p>
    <w:p>
      <w:r>
        <w:t>吴刚笑道：「是想我还是想大鸡巴呀？」陆华有点羞，嗔道：「别作弄大姐了，快来给我煞煞痒！」说着自己</w:t>
      </w:r>
    </w:p>
    <w:p>
      <w:r>
        <w:t>脱掉一步裙，褪下内裤。又来帮吴刚脱裤子。吴刚也？陆华解开上衣的扣子也不脱，只把奶罩扯了，露出这个成熟</w:t>
      </w:r>
    </w:p>
    <w:p>
      <w:r>
        <w:t>美艳的妇人胸前两只圆圆大大的**，只见奶头微红高挺，乳沟深陷，白白的两条大腿夹着两片肥厚的大阴唇，丰满</w:t>
      </w:r>
    </w:p>
    <w:p>
      <w:r>
        <w:t>的阴阜上黑漆漆一片阴毛。</w:t>
      </w:r>
    </w:p>
    <w:p>
      <w:r>
        <w:t>陆华上半身伏在大办公台上，吴刚欣赏她那个又肥又白又大的屁股，陆华的臀部不仅肥大丰满，而且皮肤雪白</w:t>
      </w:r>
    </w:p>
    <w:p>
      <w:r>
        <w:t>细腻象暖玉柔脂，吴刚抚摸半天爱不释手。</w:t>
      </w:r>
    </w:p>
    <w:p>
      <w:r>
        <w:t>陆华的**已经滑腻腻流到阴毛上，她回头道：「快来吧！」</w:t>
      </w:r>
    </w:p>
    <w:p>
      <w:r>
        <w:t>吴刚捏着她两片屁股肉往上往外提，这样陆华的阴户全呈现出来，鼓鼓的大阴唇，红红的**，阴道中**泛滥，</w:t>
      </w:r>
    </w:p>
    <w:p>
      <w:r>
        <w:t>小阴唇一颤一颤动着，好一个丰满可爱的骚屄！</w:t>
      </w:r>
    </w:p>
    <w:p>
      <w:r>
        <w:t>吴刚挺起阳具插入阴道里，接着便**起来。陆华的阴户溢满**，插送间发出「噗哧！噗哧！」的声音，她也舒</w:t>
      </w:r>
    </w:p>
    <w:p>
      <w:r>
        <w:t>服得叫起来：「嗳呀！亲弟弟……姐姐好久没有大鸡巴插了……美死了……哟……用力呀！」</w:t>
      </w:r>
    </w:p>
    <w:p>
      <w:r>
        <w:t>吴刚道：「大姐你小声点，别人听见不好。」话虽这样说，**声使他更兴奋，小腹拚命压着她的肥臀，使龟头</w:t>
      </w:r>
    </w:p>
    <w:p>
      <w:r>
        <w:t>紧顶花心不动，让陆华平复一下浪劲。</w:t>
      </w:r>
    </w:p>
    <w:p>
      <w:r>
        <w:t>然後两人又换姿式，吴刚躺在办公桌上，陆华跨骑在他下身把**套入肉屄……这时经理高志欣正好有事来找吴</w:t>
      </w:r>
    </w:p>
    <w:p>
      <w:r>
        <w:t>刚商量，她刚要敲门突听里面有异常声响，心里一动，轻轻把门推开一条缝往里看。</w:t>
      </w:r>
    </w:p>
    <w:p>
      <w:r>
        <w:t>只见陆华衣服敞开光着下身正蹲在办公桌上，她屁股下是吴刚的两条毛腿，陆华那一堆肥嫩屄肉紧含着**一进</w:t>
      </w:r>
    </w:p>
    <w:p>
      <w:r>
        <w:t>一出，胸前一对尖挺的大奶随着套耸，一上一下幌个不停，她每次下坐骚屄就把**完全吞入，只余两只卵蛋露在屄</w:t>
      </w:r>
    </w:p>
    <w:p>
      <w:r>
        <w:t>外，两人的阴毛交错混杂，沾着亮晶晶的**.</w:t>
      </w:r>
    </w:p>
    <w:p>
      <w:r>
        <w:t>四十三岁的寡妇高志欣外表高雅美丽，与她哥哥高志远和儿子沈欢有乱交关系，是一个淫乱的美兽，此刻见到</w:t>
      </w:r>
    </w:p>
    <w:p>
      <w:r>
        <w:t>这活春宫，不禁心动神摇。她看得阴户发涨，**忍不住也流出来，只好自己用手抠屄止痒。</w:t>
      </w:r>
    </w:p>
    <w:p>
      <w:r>
        <w:t>这时赵颖正好来找高志欣，见到舅妈在副经理室门外偷窥，左手放在自己胸脯上揉，右手已经伸进裙子不知在</w:t>
      </w:r>
    </w:p>
    <w:p>
      <w:r>
        <w:t>掏些什？，赵颖悄悄走到舅妈身後往门缝里一看，禁不住「？哧」一声笑出来。</w:t>
      </w:r>
    </w:p>
    <w:p>
      <w:r>
        <w:t>吴刚和陆华听到门外在响动，两人连忙一起身，吴刚喝道：「是谁？」</w:t>
      </w:r>
    </w:p>
    <w:p>
      <w:r>
        <w:t>赵颖嘻嘻一笑，拉着舅妈高志欣推开了门道：「陆大姐，你和吴经理搞得好热闹呀！」陆华羞红了脸，两只手</w:t>
      </w:r>
    </w:p>
    <w:p>
      <w:r>
        <w:t>不好意思遮掩着**的阴部。高志欣也羞红了脸，忙不？拉平撩起的裙子。</w:t>
      </w:r>
    </w:p>
    <w:p>
      <w:r>
        <w:t>赵颖瞟了一眼吴刚那根沾满**热气腾腾昂立的大鸡巴道：「吴经理，你的本钱还真不错，难怪陆大姐那？享受。」</w:t>
      </w:r>
    </w:p>
    <w:p>
      <w:r>
        <w:t>陆华道：「颖妹，不如你和高经理一些加入，大家共用怎？样？」赵颖点头道：「姑妈，爸爸这些天在医院陪护妈</w:t>
      </w:r>
    </w:p>
    <w:p>
      <w:r>
        <w:t>妈，没时间**你的屄吧？不如现在爽一下。」</w:t>
      </w:r>
    </w:p>
    <w:p>
      <w:r>
        <w:t>志欣羞极，轻打了赵颖一下：「死小颖，你怎？把这些事都说出来！」</w:t>
      </w:r>
    </w:p>
    <w:p>
      <w:r>
        <w:t>陆华笑道：「欣姐，其实没什？啦！刚弟还不是常**他妹妹吴敏的屄。」</w:t>
      </w:r>
    </w:p>
    <w:p>
      <w:r>
        <w:t>吴刚点头道：「是啊，我和我弟弟妹妹经常在家里作爱，我们还和陆大姐母女一起**呢！」他抱住高志欣，在</w:t>
      </w:r>
    </w:p>
    <w:p>
      <w:r>
        <w:t>她身边、脖子上舔吻，轻声说：「志欣大姐，我早就想干你的小屄，今天就成全小弟吧！」一边说一边？她脱去衣</w:t>
      </w:r>
    </w:p>
    <w:p>
      <w:r>
        <w:t>裙，双手在她丰满的肉体上抚摸一阵後，让她躺到办公桌上继续爱抚。</w:t>
      </w:r>
    </w:p>
    <w:p>
      <w:r>
        <w:t>高志欣被吴刚搞得全身发抖，**象河水泛滥，不断流出来湿润了整个阴户，「啊！你……嗯……」原来吴刚的</w:t>
      </w:r>
    </w:p>
    <w:p>
      <w:r>
        <w:t>右手指已经在她的骚屄内挖弄，她再也不害臊了，需要解决自己的**.</w:t>
      </w:r>
    </w:p>
    <w:p>
      <w:r>
        <w:t>高志欣的两条大腿渐渐弯曲向外分开，双脚撑在桌面上，将阴部？高好使手指抠得更深，她的大圆屁股一上一</w:t>
      </w:r>
    </w:p>
    <w:p>
      <w:r>
        <w:t>下的挺，有时又左右摆圈，形态已极其淫荡。「好舒服啊！真美……」志欣忘情地轻叫。</w:t>
      </w:r>
    </w:p>
    <w:p>
      <w:r>
        <w:t>突然吴刚抽出肉屄里的手指，头一低埋入志欣两条大腿之间，伸出舌头顶开两片软绵绵的阴唇，用力在肉缝里</w:t>
      </w:r>
    </w:p>
    <w:p>
      <w:r>
        <w:t>舔了起来。又间或在那嫣红的阴蒂上轻咬，痒得志欣直打哆嗦，**如注溢出，都被吴刚吸进嘴里，听来「滋滋」有</w:t>
      </w:r>
    </w:p>
    <w:p>
      <w:r>
        <w:t>声。</w:t>
      </w:r>
    </w:p>
    <w:p>
      <w:r>
        <w:t>吸了一会儿，吴刚将舌尖伸进阴道里转吮舐搅，志欣的两腿张得更开，肥臀也？得更高，阴唇一张一合，阴蒂</w:t>
      </w:r>
    </w:p>
    <w:p>
      <w:r>
        <w:t>从包皮里突出来一跳一跳的，红通通充血涨大，屄口的**也越开越大，他的舌头可以容易的整个伸进去。志欣屁股</w:t>
      </w:r>
    </w:p>
    <w:p>
      <w:r>
        <w:t>拚命向上顶，玉齿紧咬，双手抱着吴刚的头往自己阴户按下去。赵颖也脱光衣裤，和陆华一起蹲在吴刚的大腿前，</w:t>
      </w:r>
    </w:p>
    <w:p>
      <w:r>
        <w:t>她握着阳具用手套了几下，就张口把龟头含进嘴里，陆华低头？脸伸出舌头去舔那两只肉袋。吴刚拍拍赵颖的脸蛋</w:t>
      </w:r>
    </w:p>
    <w:p>
      <w:r>
        <w:t>：「颖妹别吃了，我来**你姑妈的屄。」赵颖吐出来，玉手握着涨得发烫的鸡巴，抵在志欣的阴户上，志欣阴户里</w:t>
      </w:r>
    </w:p>
    <w:p>
      <w:r>
        <w:t>涌出的**把龟头都沾湿了。</w:t>
      </w:r>
    </w:p>
    <w:p>
      <w:r>
        <w:t>吴刚躬起屁股猛地向前一送，「滋！」的一声，粗壮的鸡巴全根没入，大龟头顶着花心磨转了几下，便大抽大</w:t>
      </w:r>
    </w:p>
    <w:p>
      <w:r>
        <w:t>插起来。</w:t>
      </w:r>
    </w:p>
    <w:p>
      <w:r>
        <w:t>「啊！吴刚……喔喔……用力！快……好舒服……」志欣大屁股猛往上迎，嘴里忍不住叫出声来，陆华和赵颖</w:t>
      </w:r>
    </w:p>
    <w:p>
      <w:r>
        <w:t>相视一笑，陆华还按着吴刚的屁股帮他推动，赵颖也低头在志欣的丰乳上舔吸。三人一齐加油，大约三四百下後，</w:t>
      </w:r>
    </w:p>
    <w:p>
      <w:r>
        <w:t>高志欣已无力招架了，她突感子宫口一阵收缩，一股阴精直射而出。</w:t>
      </w:r>
    </w:p>
    <w:p>
      <w:r>
        <w:t>「啊啊……我出来了……」高志欣**过後，屁股再也无力上挺，只能躺在办公桌上喘娇气。</w:t>
      </w:r>
    </w:p>
    <w:p>
      <w:r>
        <w:t>搞定美艳的女上司，吴刚看时间也不早了，身边还有两个女人需要大鸡巴来**，於是立即拔出阳具对两个女人</w:t>
      </w:r>
    </w:p>
    <w:p>
      <w:r>
        <w:t>说：「大姐，颖妹，谁让我先插？」陆华道：「你先**小颖吧，我刚才不是**了一回了？」</w:t>
      </w:r>
    </w:p>
    <w:p>
      <w:r>
        <w:t>吴刚点点头，对赵颖道：「你坐到转椅上去。」赵颖躺到老板椅上，把两条大腿提起来分开搁在两边扶手上，</w:t>
      </w:r>
    </w:p>
    <w:p>
      <w:r>
        <w:t>吴刚先在她阴户上揉摸了一会儿，边摸边道：「颖妹，你这屄生得好美，我早就想**了。」</w:t>
      </w:r>
    </w:p>
    <w:p>
      <w:r>
        <w:t>赵颖小屄里被摸出好多**，她拉着阳具道：「要**就快来吧！」</w:t>
      </w:r>
    </w:p>
    <w:p>
      <w:r>
        <w:t>赵颖握着鸡巴对准自己屄口，吴刚腰一挺就插进去，随即他双手抓着转椅* 背防止椅子乱转，下面前後急耸，</w:t>
      </w:r>
    </w:p>
    <w:p>
      <w:r>
        <w:t>大鸡巴在屄里抽送得「滋滋」有声。赵颖双腿後弯放在扶手上，整个阴部前突，龟头能直顶到子宫口，爽得赵颖玉</w:t>
      </w:r>
    </w:p>
    <w:p>
      <w:r>
        <w:t>首左右乱摆，一头秀了披散下来更显得淫荡。</w:t>
      </w:r>
    </w:p>
    <w:p>
      <w:r>
        <w:t>插了一千多下，吴刚腰眼一麻有射精的前兆，他忙提肛忍精，心想现在可不能射出来，还有陆大姐在等着。就</w:t>
      </w:r>
    </w:p>
    <w:p>
      <w:r>
        <w:t>在此时赵颖一声闷哼，整个肥臀和阴部剧烈抽搐颤抖起来，半晌她长吁了一口气道：「喔……我泄了……好舒服呀</w:t>
      </w:r>
    </w:p>
    <w:p>
      <w:r>
        <w:t>……」</w:t>
      </w:r>
    </w:p>
    <w:p>
      <w:r>
        <w:t>吴刚一抽出**，赵颖阴道里就溢出大量屄水，流得坐垫上都是，陆华忙扯了一些纸巾塞在赵颖阴户上，笑道：</w:t>
      </w:r>
    </w:p>
    <w:p>
      <w:r>
        <w:t>「颖妹好多水哟！」</w:t>
      </w:r>
    </w:p>
    <w:p>
      <w:r>
        <w:t>吴刚对陆华说：「大姐，我想把精射在你的屁股里。」陆华道：「好啊，来吧！」</w:t>
      </w:r>
    </w:p>
    <w:p>
      <w:r>
        <w:t>说着上身稍微俯下双手撑在墙上，把那个雪白肥圆的大屁股对着吴刚。吴刚站在她身後，籍着**上赵颖**的润</w:t>
      </w:r>
    </w:p>
    <w:p>
      <w:r>
        <w:t>滑，顺利地插入她後门里。</w:t>
      </w:r>
    </w:p>
    <w:p>
      <w:r>
        <w:t>为了节省时间，吴刚一边在陆华屁眼里抽送，一边把手从她小腹下弯过去在毛茸茸的阴户上抠弄，还把中指插</w:t>
      </w:r>
    </w:p>
    <w:p>
      <w:r>
        <w:t>入阴道抽动。这下陆华前後两个**都被插胸前吊得的两只**房又被吴刚另一只托着揉抓，爽得她依喔乱叫，不一会</w:t>
      </w:r>
    </w:p>
    <w:p>
      <w:r>
        <w:t>儿就达到**，阴道里**狂涌，喷了吴刚一手。</w:t>
      </w:r>
    </w:p>
    <w:p>
      <w:r>
        <w:t>吴刚也是一声轻叫，精液「噗噗」射入陆华屁眼里，等鸡巴软萎滑出，陆华肛门里流出一股浓浓的液体……这</w:t>
      </w:r>
    </w:p>
    <w:p>
      <w:r>
        <w:t>时门外传来沈悦和陆婷婷的叫声：「妈妈！妈妈！」</w:t>
      </w:r>
    </w:p>
    <w:p>
      <w:r>
        <w:t>高志欣连忙从桌上爬起来，几人手忙脚乱地穿好衣服，开门出去。沈悦见妈妈从副经理室出来，春风满面美目</w:t>
      </w:r>
    </w:p>
    <w:p>
      <w:r>
        <w:t>放光，疑惑地问：「妈妈，我们在你办公室等了好久，」看到赵颖和陆华也从里面出来：「表嫂也在呀，陆阿姨好！」</w:t>
      </w:r>
    </w:p>
    <w:p>
      <w:r>
        <w:t>高志欣说：「我们在开会研究工作，小悦小欢，咱们这就去你舅舅家。」道了再见一家三口和赵颖一起到志远</w:t>
      </w:r>
    </w:p>
    <w:p>
      <w:r>
        <w:t>家。</w:t>
      </w:r>
    </w:p>
    <w:p>
      <w:r>
        <w:t>陆华对婷婷道：「今天你大叔请咱们到他家作客，我们走吧。」母女和吴刚一起回家。</w:t>
      </w:r>
    </w:p>
    <w:p>
      <w:r>
        <w:t>（３）</w:t>
      </w:r>
    </w:p>
    <w:p>
      <w:r>
        <w:t>「这个小易，都七点了怎？还不回来？今天礼拜五，又不上晚自习。」宋丽珍望望墙上的锺，对弟弟宋明说：</w:t>
      </w:r>
    </w:p>
    <w:p>
      <w:r>
        <w:t>「出去找一找吧，别出什么事。」宋明是单身汉，一直住在姐姐家里，见姐姐着急了，就说：「给赵健妈妈打个电</w:t>
      </w:r>
    </w:p>
    <w:p>
      <w:r>
        <w:t>话，看看在赵家那里没有。」</w:t>
      </w:r>
    </w:p>
    <w:p>
      <w:r>
        <w:t>赵健妈妈在电话里说：「我家小健也没回来，听同学说他俩被班主任留下来了，不知出了什？事，小易妈妈，</w:t>
      </w:r>
    </w:p>
    <w:p>
      <w:r>
        <w:t>我们到学校去看看吧！」</w:t>
      </w:r>
    </w:p>
    <w:p>
      <w:r>
        <w:t>宋丽珍放下电话，拉起宋明：「你陪我去学校，晚上我有点怕。」</w:t>
      </w:r>
    </w:p>
    <w:p>
      <w:r>
        <w:t>两人走到学校门口正碰到赵健的母亲任秀琳，三人一走进校园。江晓萍老师的宿舍在校侧的一排平房，由於她</w:t>
      </w:r>
    </w:p>
    <w:p>
      <w:r>
        <w:t>丈夫在部队，学校拨了一间房给她，四周都是器材仓库，周末的校园夜晚静悄悄的没个人影，只有江老师那间房亮</w:t>
      </w:r>
    </w:p>
    <w:p>
      <w:r>
        <w:t>着灯，刚走到门口，就听里面传出嘻嘻哈哈的打情骂俏声，三人面面相觑，一时不敢敲门。宋明趴在窗户外往里张，</w:t>
      </w:r>
    </w:p>
    <w:p>
      <w:r>
        <w:t>从窗帘被微风掀起的角看清了屋内的情况。</w:t>
      </w:r>
    </w:p>
    <w:p>
      <w:r>
        <w:t>此时屋内是春光满溢。江晓萍正坐在赵健怀里，她上身前倾嘴里咬着一块蛋糕喂宋小易，赵健的鸡巴正插在她</w:t>
      </w:r>
    </w:p>
    <w:p>
      <w:r>
        <w:t>阴户里。宋小易一边和江老师嘴对嘴品味，一边伸手托揉她胸前两只丰满的**，还抹了些奶油在江老师**上用嘴去</w:t>
      </w:r>
    </w:p>
    <w:p>
      <w:r>
        <w:t>舔。赵健看得心痒道：「我也要吃老师的奶油乳头！」江晓萍笑嘻嘻站起身转过来面对赵健又张腿把鸡巴坐入阴户</w:t>
      </w:r>
    </w:p>
    <w:p>
      <w:r>
        <w:t>里，然後自己用手托着两只**送到赵健脸前让他吸吮奶头。</w:t>
      </w:r>
    </w:p>
    <w:p>
      <w:r>
        <w:t>宋小易把椅子移近江晓萍的屁股，挺着**对准老师的小屁眼插入。</w:t>
      </w:r>
    </w:p>
    <w:p>
      <w:r>
        <w:t>江晓萍道：「哎哟！小易你这个坏学生，竟然插老师的屁股！」话虽这样说，她还是把上身压向赵健，**房挤</w:t>
      </w:r>
    </w:p>
    <w:p>
      <w:r>
        <w:t>压在他脸上，屁股上翘好让小易的鸡巴更方便插进肛门里。</w:t>
      </w:r>
    </w:p>
    <w:p>
      <w:r>
        <w:t>宋明看得欲火上身，那阳物腾地翘起来。他转身向两个女人招招手，低声说：「你们快来看！别作声。」让出</w:t>
      </w:r>
    </w:p>
    <w:p>
      <w:r>
        <w:t>位置给宋丽珍和任秀琳，两人并肩凑近窗户这一看，宋丽珍差点惊呼出声，身後的宋明眼疾手快捂住了姐姐的嘴。</w:t>
      </w:r>
    </w:p>
    <w:p>
      <w:r>
        <w:t>宋明的手掌从宋丽珍嘴上滑下，从衣领里伸了进去，在姐姐丰满的胸脯上乱掏，丽珍被屋内的春色所吸引，任</w:t>
      </w:r>
    </w:p>
    <w:p>
      <w:r>
        <w:t>由弟弟在自己**上揉搓。宋明* 在姐姐背上，下身紧贴她的丰臀，硬胀的阳具隔着衣料在臀沟里顶磨，手指感觉到</w:t>
      </w:r>
    </w:p>
    <w:p>
      <w:r>
        <w:t>丽珍的乳头渐渐涨大变硬。他拉开裤子拉链放出**，突然瞥见旁边的任秀琳身子微微颤动，仔细一看原来她的右手</w:t>
      </w:r>
    </w:p>
    <w:p>
      <w:r>
        <w:t>已经伸到自己裙子里。</w:t>
      </w:r>
    </w:p>
    <w:p>
      <w:r>
        <w:t>任秀琳虽比宋丽珍还大几岁，但丰满漂亮保养有方，宋明早就对这个丰腴肥嫩的大尤物垂涎欲滴，此时见她忍</w:t>
      </w:r>
    </w:p>
    <w:p>
      <w:r>
        <w:t>不住发情，正是天赐良机。宋明有意挑逗，就把姐姐丽珍的裤带解开把裤子扒到小腿下，也不脱内裤只把包住阴户</w:t>
      </w:r>
    </w:p>
    <w:p>
      <w:r>
        <w:t>的布条扯到旁边，左手摸准肉屄右手握着鸡巴耸了进去。</w:t>
      </w:r>
    </w:p>
    <w:p>
      <w:r>
        <w:t>宋丽珍「喔！」了一声，想叫又不敢，只好咬着嘴唇任由弟弟插，宋丽珍的男人在外地工作，平时在家他们两</w:t>
      </w:r>
    </w:p>
    <w:p>
      <w:r>
        <w:t>姐弟也经常乱交，不过在室外旁边又有人的时候**还是第一次，所以丽珍觉得特别刺激，宋明只插了几百下她就达</w:t>
      </w:r>
    </w:p>
    <w:p>
      <w:r>
        <w:t>到**.</w:t>
      </w:r>
    </w:p>
    <w:p>
      <w:r>
        <w:t>宋明拔出**就趴到任秀琳的背上，湿淋淋的大鸡巴就在她肥大浑圆的屁股上乱顶，任秀琳也不怕羞了，一把抓</w:t>
      </w:r>
    </w:p>
    <w:p>
      <w:r>
        <w:t>住**套动着。宋明乘机掀起她的裙子把三角裤扒到大腿，鸡巴一挺就插进**四溢的骚屄里。由於三角裤的原因任秀</w:t>
      </w:r>
    </w:p>
    <w:p>
      <w:r>
        <w:t>琳双腿无法张开，阴户把鸡巴夹得紧紧的，宋明舒服得一轮猛插，小腹撞在秀琳肥厚绵软的大臀上「啪啪！」连响，</w:t>
      </w:r>
    </w:p>
    <w:p>
      <w:r>
        <w:t>在夜里听得分外清晰。</w:t>
      </w:r>
    </w:p>
    <w:p>
      <w:r>
        <w:t>屋内的人听到外面有响声，宋小易从老师屁眼里抽出**，走到门口拉开门一看，呆住了：「舅舅！任阿姨……</w:t>
      </w:r>
    </w:p>
    <w:p>
      <w:r>
        <w:t>妈妈！！！」</w:t>
      </w:r>
    </w:p>
    <w:p>
      <w:r>
        <w:t>宋明还舍不得任秀琳的肉屄，他一边插耸一边打招呼：「嗨！小易。」倒是任秀琳不好意思，急道：「宋明，</w:t>
      </w:r>
    </w:p>
    <w:p>
      <w:r>
        <w:t>快抽出去呀！」等**拔出她连忙拉上内裤整理好裙子。</w:t>
      </w:r>
    </w:p>
    <w:p>
      <w:r>
        <w:t>赵健听到自己妈妈来了，吓得推开老师站起来，一时又找不得裤子，急得团团转。</w:t>
      </w:r>
    </w:p>
    <w:p>
      <w:r>
        <w:t>江晓萍正沈浸在**将临的快感中，一时还没清醒过来，急得叫道：「你们怎？不来了……啊！」突然看到门外</w:t>
      </w:r>
    </w:p>
    <w:p>
      <w:r>
        <w:t>走进几个人，其中一个男子裤子洞开，挺着根直挺挺的阳物，滑稽得很。</w:t>
      </w:r>
    </w:p>
    <w:p>
      <w:r>
        <w:t>宋明见这种情况，心想既然穿邦了倒不如顺水推舟。他乾脆脱了裤子，走到江晓萍面前道：「老师，我是宋小</w:t>
      </w:r>
    </w:p>
    <w:p>
      <w:r>
        <w:t>易的舅舅，让我来满足你吧！」说着抱住江晓萍放到床上，扒开她双腿就把鸡巴插进那**满溢的阴道里。江晓萍刚</w:t>
      </w:r>
    </w:p>
    <w:p>
      <w:r>
        <w:t>要拒绝，但骚屄中阵阵扫痒传来，她也就不作声由他插送了。</w:t>
      </w:r>
    </w:p>
    <w:p>
      <w:r>
        <w:t>赵健和宋小易心里忐忑，在母亲面前低着头不说话。宋丽珍数落道：「你们呀！也不打个电话回家，知不知道</w:t>
      </w:r>
    </w:p>
    <w:p>
      <w:r>
        <w:t>妈妈多着急？」</w:t>
      </w:r>
    </w:p>
    <w:p>
      <w:r>
        <w:t>任秀琳刚才被宋明插了一会儿，现在阴户里还热呼呼的发痒，此时看到赵健那根强壮的阳具，心里有一种奇异</w:t>
      </w:r>
    </w:p>
    <w:p>
      <w:r>
        <w:t>的期待，儿子的鸡巴都这？大了！</w:t>
      </w:r>
    </w:p>
    <w:p>
      <w:r>
        <w:t>宋丽珍见任秀琳盯着儿子的下身，不禁笑道：「你们两个呀，鸡巴都长这么大了，还不听话，让妈妈担心！」</w:t>
      </w:r>
    </w:p>
    <w:p>
      <w:r>
        <w:t>宋小易听见妈妈竟说出这种可笑的话，心里明白了，他给赵健使了个眼色，赵健心领神会，两个少年扑到自己</w:t>
      </w:r>
    </w:p>
    <w:p>
      <w:r>
        <w:t>母亲怀里撒娇：「妈，儿子下次不了嘛！」任秀琳被儿子紧紧一抱，觉得下面大腿根部有一根东西一顶一顶，不由</w:t>
      </w:r>
    </w:p>
    <w:p>
      <w:r>
        <w:t>浑身发软，突听宋丽珍笑道：「哎哟，儿子别乱摸呀！」转头一看，小易的手已经伸进他妈妈的裤裆里去了。</w:t>
      </w:r>
    </w:p>
    <w:p>
      <w:r>
        <w:t>赵健搂着母亲坐到沙发上，解开她的上衣和乳罩，埋头在两只肥大圆润的**上，嘴巴含着奶头吮吸，同时手伸</w:t>
      </w:r>
    </w:p>
    <w:p>
      <w:r>
        <w:t>下去解了裙子，手掌隔着三角裤按在丰肥的阴户上，那里已是一片湿润。赵健手指撩开内裤插进阴道里轻抠，任秀</w:t>
      </w:r>
    </w:p>
    <w:p>
      <w:r>
        <w:t>琳嘴里哼哼，手也握住儿子的鸡巴套弄。</w:t>
      </w:r>
    </w:p>
    <w:p>
      <w:r>
        <w:t>宋小易和他妈妈也想到沙发上来玩，但这个沙发只有一个人的空间，宋丽珍就把儿子按在沙发上坐好，自己跪</w:t>
      </w:r>
    </w:p>
    <w:p>
      <w:r>
        <w:t>在他两腿间，爱怜地抚玩了一阵儿子的**後，张嘴含住舔吸套动。小易一边享受母亲的服务，一边把玩丽珍胸前两</w:t>
      </w:r>
    </w:p>
    <w:p>
      <w:r>
        <w:t>只**房，有时还捏着两只奶头把**扯得长长的。</w:t>
      </w:r>
    </w:p>
    <w:p>
      <w:r>
        <w:t>赵健对秀琳说：「妈妈，我也要你帮我吃鸡巴！」於是任秀琳也象宋丽珍那样跪在儿子腿间舔鸡巴，两位母亲</w:t>
      </w:r>
    </w:p>
    <w:p>
      <w:r>
        <w:t>专心**，一时「啧啧」声大作。</w:t>
      </w:r>
    </w:p>
    <w:p>
      <w:r>
        <w:t>床上的宋明插了一千多下，江晓萍**来临，她屁股也不耸了，只是躺在那儿张着嘴喘气。宋明从阴户里拔出鸡</w:t>
      </w:r>
    </w:p>
    <w:p>
      <w:r>
        <w:t>巴骑到江晓萍胸脯上，把龟头塞进她的嘴里：「江老师，给我吸一吸。」</w:t>
      </w:r>
    </w:p>
    <w:p>
      <w:r>
        <w:t>任秀琳站起来跨到儿子身上，用手指拨开两片肥大的阴唇将**套入屄中，然後一边摇动肥臀上下套动，一边抱</w:t>
      </w:r>
    </w:p>
    <w:p>
      <w:r>
        <w:t>着赵健的头按在自己**上，赵健张嘴就含住妈妈的奶头吸吮。</w:t>
      </w:r>
    </w:p>
    <w:p>
      <w:r>
        <w:t>宋丽珍也依样画瓢，面对小易张腿跪在沙发上，一边套弄儿子的鸡巴一边和他亲嘴，小易一边吸吮母亲的香舌，</w:t>
      </w:r>
    </w:p>
    <w:p>
      <w:r>
        <w:t>一边双手抱紧丽珍的大屁股上下提耸，帮助她套动。</w:t>
      </w:r>
    </w:p>
    <w:p>
      <w:r>
        <w:t>赵健感到母亲的提耸得越来越无力，看来她有点累，於是就扳着秀琳的肥臀挺腰向上顶，顶得秀琳的大屁股肉</w:t>
      </w:r>
    </w:p>
    <w:p>
      <w:r>
        <w:t>如波浪般抖动。宋小易也是卖力上顶，只听得两位母亲双手紧抓儿子的肩，玉首後仰，嘴里「啊！啊！」连哼，象</w:t>
      </w:r>
    </w:p>
    <w:p>
      <w:r>
        <w:t>骑在奔腾的雄马身上。</w:t>
      </w:r>
    </w:p>
    <w:p>
      <w:r>
        <w:t>「哎！哎！好儿子……你把妈**得好……好舒服，快！快！妈要泄……泄了……」</w:t>
      </w:r>
    </w:p>
    <w:p>
      <w:r>
        <w:t>宋丽珍一叫，任秀琳也不再矜持，叫道：「小健好儿子，妈让你搞得要升天了……比你那死鬼爸爸有用多了！</w:t>
      </w:r>
    </w:p>
    <w:p>
      <w:r>
        <w:t>哎哎……啊！」</w:t>
      </w:r>
    </w:p>
    <w:p>
      <w:r>
        <w:t>原来赵健的父亲一年前练起了法X 功，对夫妻**越来越不感兴趣，最近几个月一直没和老婆**，任秀琳正值「</w:t>
      </w:r>
    </w:p>
    <w:p>
      <w:r>
        <w:t>虎狼之年」，早就骚出火来，今天终於足**.</w:t>
      </w:r>
    </w:p>
    <w:p>
      <w:r>
        <w:t>小易见母亲泄精了，也就停住不再顶，休息了一会对赵健说：「赵健，你来**我妈妈，我**你妈。」赵健点点</w:t>
      </w:r>
    </w:p>
    <w:p>
      <w:r>
        <w:t>头，两人拍拍母亲的屁股说：「妈妈快起来，我们要换『马‘了。」</w:t>
      </w:r>
    </w:p>
    <w:p>
      <w:r>
        <w:t>宋丽珍对任秀琳浪笑：「这两个小子，连妈妈都要换了来**！」</w:t>
      </w:r>
    </w:p>
    <w:p>
      <w:r>
        <w:t>话虽这样说，两人还是从儿子身上下来，秀琳问：「好儿子，又怎么搞？」</w:t>
      </w:r>
    </w:p>
    <w:p>
      <w:r>
        <w:t>赵健说：「请两位妈妈趴在沙发上，由我们来服务。」於是两个中年美妇跪趴在沙发上，大白屁股高高昂起。</w:t>
      </w:r>
    </w:p>
    <w:p>
      <w:r>
        <w:t>宋小易抚摸着任秀琳肥美的阴户说：「赵健，你妈妈的阴毛好浓好密，大阴唇上全是毛毛，连屁眼周围都长得有。」</w:t>
      </w:r>
    </w:p>
    <w:p>
      <w:r>
        <w:t>赵健扒开宋丽珍的肥臀和阴唇，手指拨弄着那粒发红的阴蒂：「丽珍阿姨的阴蒂好肥，还会跳呢！」</w:t>
      </w:r>
    </w:p>
    <w:p>
      <w:r>
        <w:t>两个小子一人抱着一只肥臀在阴户上猛舔，任秀琳被小易舔得**狂流，肥臀不住扭动，但在舌尖的扫荡下无处</w:t>
      </w:r>
    </w:p>
    <w:p>
      <w:r>
        <w:t>躲闪。秀琳叫道：「小易别舔了，快给阿姨插进来吧！」宋小易站起来把**插进那一张一合的骚屄，「滋！」的一</w:t>
      </w:r>
    </w:p>
    <w:p>
      <w:r>
        <w:t>声後秀琳舒服地张舒一口气。小易鸡巴一进洞就是一阵快速耸动，撞在任秀琳的肥臀上「啪啪」乱响任秀琳被这样</w:t>
      </w:r>
    </w:p>
    <w:p>
      <w:r>
        <w:t>干的快活的乱晃身子，胸前两只大奶踊动不停。</w:t>
      </w:r>
    </w:p>
    <w:p>
      <w:r>
        <w:t>「赵健，你看你妈被我干的好爽，**都流到我的阴毛上来了。」小易用力插着秀琳的骚屄，一只手还拍了一下</w:t>
      </w:r>
    </w:p>
    <w:p>
      <w:r>
        <w:t>她的肥屁股，「小易，你妈也好骚喔。**都流到我嘴里了。」</w:t>
      </w:r>
    </w:p>
    <w:p>
      <w:r>
        <w:t>赵健从丽珍阴户上抬起头来笑道。</w:t>
      </w:r>
    </w:p>
    <w:p>
      <w:r>
        <w:t>秀琳叫：「小易……你整得阿姨好……哎哎……小健！你快给妈妈报仇，插死你宋阿姨……」</w:t>
      </w:r>
    </w:p>
    <w:p>
      <w:r>
        <w:t>「好哇，你们这样玩我妈。好，看我怎？玩你妈。」赵健故作气愤把鸡巴插入宋丽珍的阴道猛干，还骂道：「</w:t>
      </w:r>
    </w:p>
    <w:p>
      <w:r>
        <w:t>插死你这个骚货阿姨！」</w:t>
      </w:r>
    </w:p>
    <w:p>
      <w:r>
        <w:t>丽珍没准备，被赵健这下乱捅，哎哟叫了声：「死小健，轻点，想插烂我的屄啊……」</w:t>
      </w:r>
    </w:p>
    <w:p>
      <w:r>
        <w:t>「妈，儿子对不起你，让你受欺侮了，我会替你报仇的。」小易边笑边继续插干。</w:t>
      </w:r>
    </w:p>
    <w:p>
      <w:r>
        <w:t>「儿子，我不怕，你尽管把小健妈妈的骚屄干烂，我顶的住。」丽珍也笑着叫道。</w:t>
      </w:r>
    </w:p>
    <w:p>
      <w:r>
        <w:t>於是，小易和赵健象比赛一样疯狂的用力插着对方妈妈的骚屄。鸡巴干的好狠不说，还又打屁股又抓奶。两位</w:t>
      </w:r>
    </w:p>
    <w:p>
      <w:r>
        <w:t>妈妈不用说是爽死了。</w:t>
      </w:r>
    </w:p>
    <w:p>
      <w:r>
        <w:t>床上的宋明见他们**得高兴，对江晓萍说：「咱们也下去凑个热闹。」</w:t>
      </w:r>
    </w:p>
    <w:p>
      <w:r>
        <w:t>江晓萍也趴到沙发上任秀琳身旁，等着宋明的鸡巴。宋明对小易说：「小易，跟舅舅换一下，我来**你任阿姨。」</w:t>
      </w:r>
    </w:p>
    <w:p>
      <w:r>
        <w:t>小易拔出**移到江老师屁股後插进去，宋明就把鸡巴插进任秀琳阴道里。</w:t>
      </w:r>
    </w:p>
    <w:p>
      <w:r>
        <w:t>三人各自努力，又是一阵「啪啪、滋滋」之声，最後几乎同时射精，射精前三个女人又泄了一次。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