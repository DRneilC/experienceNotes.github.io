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女教师石慧</w:t>
      </w:r>
    </w:p>
    <w:p>
      <w:r>
        <w:t>我的初中语文教师叫石慧，是个身材娇小的美人。教我们时刚毕业，正是女人身体最饱满的时候。她比较会打</w:t>
      </w:r>
    </w:p>
    <w:p>
      <w:r>
        <w:t>扮自己，上课经常穿一些比较诱人的衣服。在她在桌椅间走来走去的时候，很多学生都站起来偷窥她的胸部。还有</w:t>
      </w:r>
    </w:p>
    <w:p>
      <w:r>
        <w:t>人计划，一些人去问问题，一个人把镜子放在她裙子下面看她内裤的颜色。结果竟然是她没穿内裤！而且是个正宗</w:t>
      </w:r>
    </w:p>
    <w:p>
      <w:r>
        <w:t>的白虎！我最喜欢她把头发梳成一条大辫子的样子，看起来很清纯。经常幻想把她压在身下，揪住辫子向后拉，亲</w:t>
      </w:r>
    </w:p>
    <w:p>
      <w:r>
        <w:t>吻她的脖子。在夏天每天盼望着上语文课，石慧从我身边走过的时候，体香不断地向我袭来，两只奶子不甘寂寞地</w:t>
      </w:r>
    </w:p>
    <w:p>
      <w:r>
        <w:t>从她的乳罩中挺出上半部分，一跳一跳地挑逗我们，她有时还驻足在我身旁观察班里的纪律，使得我可以俯下身装</w:t>
      </w:r>
    </w:p>
    <w:p>
      <w:r>
        <w:t>作找书的样子近距离欣赏她裸露的玉足和美腿。有一次，石慧上课时肚子疼，去上厕所，我们学校的厕所正好在我</w:t>
      </w:r>
    </w:p>
    <w:p>
      <w:r>
        <w:t>们楼下，我们扒在窗户上向女厕所看去，只见石慧扭动了一下小腰脱下裤子露出白嫩肥大的屁股，当时那屁股和两</w:t>
      </w:r>
    </w:p>
    <w:p>
      <w:r>
        <w:t>条修长的大腿联合的刺激食我们这些男生下面个个都坚挺起来，当她再来上课时我们的下身一片狼籍。</w:t>
      </w:r>
    </w:p>
    <w:p>
      <w:r>
        <w:t>在最初的三个月中，我和石慧有了一定的交流。记得一次，石慧在上课时身体突然很不适，疼的连话都说不出</w:t>
      </w:r>
    </w:p>
    <w:p>
      <w:r>
        <w:t>来，当时我就抱起她冲进了医务室。当时，我摸着她的细嫩的肌肤，嘴和她的俏脸只有不到一公分，刺激地我实在</w:t>
      </w:r>
    </w:p>
    <w:p>
      <w:r>
        <w:t>难以把持，如果她的身体再沉一点，就有可能碰到我那早已挺到极值的肉棒了。事后被同学发现，都说我享了艳福，</w:t>
      </w:r>
    </w:p>
    <w:p>
      <w:r>
        <w:t>个个都嫉妒地不得了！一起出去玩时，晚上睡觉，大家比赛看谁的肉棒勃起得最快，最后得到前三名得人都是以石</w:t>
      </w:r>
    </w:p>
    <w:p>
      <w:r>
        <w:t>慧作为性幻想对象，甚至还有一个人半夜睡觉情不自禁的射了，嘴里喊的就是石慧。当时我也经常因为想她而射的</w:t>
      </w:r>
    </w:p>
    <w:p>
      <w:r>
        <w:t>一塌胡涂。</w:t>
      </w:r>
    </w:p>
    <w:p>
      <w:r>
        <w:t>一天，她突然来到我家家访，但是家里只有我一个人。聊了几句，她就去上洗手间。那天，她刚刚洗完澡，正</w:t>
      </w:r>
    </w:p>
    <w:p>
      <w:r>
        <w:t>好梳着大辫子，穿着露肉很多，没穿袜子，两条古铜色的腿很馋人。她的大辫子摔在一边，很兴奋地说着，大腿的</w:t>
      </w:r>
    </w:p>
    <w:p>
      <w:r>
        <w:t>肌肉紧绷时能看出肉筋，半只乳房露出来了都没有察觉，说到兴处，她的脚趾情不自禁地张开，很是撩人。说着说</w:t>
      </w:r>
    </w:p>
    <w:p>
      <w:r>
        <w:t>着，由于欲火中烧，我的喉咙已经干了。那时的我青春年少，一时没控制住性欲，就开始对她非礼起来。她开始反</w:t>
      </w:r>
    </w:p>
    <w:p>
      <w:r>
        <w:t>抗，当时的我脑子一片空白，不知她说了什么，只记得我用木棒打晕了她，然后把她抱上了床，折腾了一阵。然后</w:t>
      </w:r>
    </w:p>
    <w:p>
      <w:r>
        <w:t>我平静下来，看着双腿微蜷的石慧，我设计好了接下来的节目。</w:t>
      </w:r>
    </w:p>
    <w:p>
      <w:r>
        <w:t>只拨掉她的一件上衣，然后把她的双手捆在床上，塞一块布在她嘴里。其中有两次我控制不住情欲，把她的脚</w:t>
      </w:r>
    </w:p>
    <w:p>
      <w:r>
        <w:t>放到我的嘴里啃吻。不一会她就醒了，她见到我下身的雄伟模样，脸红了，双腿开始无助地向我踢来，但是被我轻</w:t>
      </w:r>
    </w:p>
    <w:p>
      <w:r>
        <w:t>松地抓住了她双脚的脚踝。石慧现在能做的只有紧紧的夹住双腿，但是淫水已经不争气地流了出来。我把她的脚放</w:t>
      </w:r>
    </w:p>
    <w:p>
      <w:r>
        <w:t>在我的腿间，让她的玉足弄硬我的玉柱，然后我狠狠地掰开她的双腿，陶醉地啃吻起来，最后竟然把她的腿掰到了</w:t>
      </w:r>
    </w:p>
    <w:p>
      <w:r>
        <w:t>超过180 度角，疼得她「嗷嗷」大叫，大腿跟肌肉紧绷，腰都弓了起来。然后还没等她的下面充分润滑，我就狠狠</w:t>
      </w:r>
    </w:p>
    <w:p>
      <w:r>
        <w:t>地插了进去，那时她快晕过去了。由于过于激爽，还有经验不足，没几下就射了。虽然射了，但是我得肉棒依然坚</w:t>
      </w:r>
    </w:p>
    <w:p>
      <w:r>
        <w:t>挺，性欲反而随着石慧那绝望地呻吟声而高涨起来。随后，我把石慧的一只美脚夹在双腿间，然后用力把另一条腿</w:t>
      </w:r>
    </w:p>
    <w:p>
      <w:r>
        <w:t>狠狠地掰到使她的脚和脸平行，然后狂啃她的腿根和下唇，当我把舌头伸到她的肉缝中舔她那刚刚破碎的处女膜时，</w:t>
      </w:r>
    </w:p>
    <w:p>
      <w:r>
        <w:t>虽然她嘴里喊着「求你，别这样！放过我！」，但是她的两半肥厚的阴唇却紧紧的夹住我的舌头，含在下面。再看</w:t>
      </w:r>
    </w:p>
    <w:p>
      <w:r>
        <w:t>她的表情，已经不是那么得痛苦，眼神迷离，开始享受起我的奸污了。所以，我也更加大胆地把我这些日子所想象</w:t>
      </w:r>
    </w:p>
    <w:p>
      <w:r>
        <w:t>的手段使出来。现在石慧的两只莲足盈盈在握，我把它们分开成平角，然后再次插进去，缓慢而坚定插入，直达她</w:t>
      </w:r>
    </w:p>
    <w:p>
      <w:r>
        <w:t>的子宫，然后再猛地冲击了几下她的娇嫩的子宫壁，石慧爽地浪叫起来，一点没有了女教师的尊严，只是她作为女</w:t>
      </w:r>
    </w:p>
    <w:p>
      <w:r>
        <w:t>人的最后的自尊支撑着她没说出「干我！干死我！」这样的话。我每一下都深深地插到了她的最深处，快到高潮时，</w:t>
      </w:r>
    </w:p>
    <w:p>
      <w:r>
        <w:t>我双手把她的双腿抱在胸前，大口吞下了她的左脚，啃起来，下面更加激烈地狂肏起来。当我喷出股股浓精时，石</w:t>
      </w:r>
    </w:p>
    <w:p>
      <w:r>
        <w:t>慧已经累得昏睡了过去。当她再次醒来时，我已经把她翻过来重新捆好，这次，我拿出了她口中的步，因为我既然</w:t>
      </w:r>
    </w:p>
    <w:p>
      <w:r>
        <w:t>有把握她不会反抗，就不放听听她的淫叫助兴。我温柔地拿起她的脚掌，分开90度，把她拉平使石慧悬空，然后不</w:t>
      </w:r>
    </w:p>
    <w:p>
      <w:r>
        <w:t>紧不慢地挺进她那领男人销魂的蜜洞。我一边肏，一边看着石慧的反映，她「啊，哦」有节奏地叫着，眼神分明在</w:t>
      </w:r>
    </w:p>
    <w:p>
      <w:r>
        <w:t>鼓励我更大力一点。我却把肉棒停在了她里面，轻轻地问她：「老师，如果你不喜欢的话，我就放了你！你要是想</w:t>
      </w:r>
    </w:p>
    <w:p>
      <w:r>
        <w:t>我更大力的话，就叫得浪一点。」石慧的脸当时就羞得红通通的，我看她难以启齿，娇羞无比的样子，怜香惜玉之</w:t>
      </w:r>
    </w:p>
    <w:p>
      <w:r>
        <w:t>心顿起，然后轻轻的肏了三下又停下来。这时，她呼吸已经急促起来，但还是闭着眼维持着最后的尊严。现在就是</w:t>
      </w:r>
    </w:p>
    <w:p>
      <w:r>
        <w:t>最后的时刻了！我郑重地调整了一下姿势，然后狠狠地肏了起来，每一下都撞在她深处，也撞在她那脆弱的尊严上，</w:t>
      </w:r>
    </w:p>
    <w:p>
      <w:r>
        <w:t>没几下就撞的粉碎！「啊…啊…哦喔…用力……干我……喔哦…好爽……就让我死在你下面吧！」受到美人的鼓励，</w:t>
      </w:r>
    </w:p>
    <w:p>
      <w:r>
        <w:t>我当然要使出全力，足足干了她分钟，三千多下才狂射在她里面。然后我解开她的手脚，把她的玉体抱在我身上，</w:t>
      </w:r>
    </w:p>
    <w:p>
      <w:r>
        <w:t>我俩就都睡着了。</w:t>
      </w:r>
    </w:p>
    <w:p>
      <w:r>
        <w:t>不知过了多久，我先醒了。发现我的肉棒不知何时又插到了她的下体？！我想：难道阴茎也有灵气，知道自己</w:t>
      </w:r>
    </w:p>
    <w:p>
      <w:r>
        <w:t>找蜜洞？我怜爱地把石慧抱起来放在床上，给她盖上被子，然后去吃点东西。不一会，我的小美人醒了，估计是感</w:t>
      </w:r>
    </w:p>
    <w:p>
      <w:r>
        <w:t>到了下体的疼痛，她呻吟起来，然后蜷起双腿，掀开被子要起床。我正好看见她双脚刚刚露出被子，左整只乳房和</w:t>
      </w:r>
    </w:p>
    <w:p>
      <w:r>
        <w:t>右半只乳房露在外面的性感模样，全身的血液往头上涌，猛地扑过去，狠狠地压在她身上，肉棒迅速地插入她的阴</w:t>
      </w:r>
    </w:p>
    <w:p>
      <w:r>
        <w:t>道，她的大腿一开始还在拼命的挣扎，甚至踢到我得脸上，不过猛插几次后，她就把双腿缠在我得腰上享受起来。</w:t>
      </w:r>
    </w:p>
    <w:p>
      <w:r>
        <w:t>在最后喷精前，我已经吸干了她双乳的奶汁。然后我又分别用老汉推车和后背式奸了她。最后，我双手抓着她的胯</w:t>
      </w:r>
    </w:p>
    <w:p>
      <w:r>
        <w:t>骨把她举到我身上，对准我的阴茎放开她，在重力作下，她的阴户被我坚挺的阴茎贯穿。但已被奸得筋疲力尽的石</w:t>
      </w:r>
    </w:p>
    <w:p>
      <w:r>
        <w:t>慧只是轻轻地「呃」了一声就再次昏了过去。我抓住她的肩膀帮她保持平衡，下身也卖力的肏着，高潮时把她肏到</w:t>
      </w:r>
    </w:p>
    <w:p>
      <w:r>
        <w:t>一尺高。然后我俩又睡了过去……又不知过了多少时间，我俩都醒了。我摊了俩个鸡蛋，放在她的乳房上吃掉，补</w:t>
      </w:r>
    </w:p>
    <w:p>
      <w:r>
        <w:t>补身子。她什么话都没说，穿上衣服，吃力地走了。看她走路事双腿分开的样子，估计石慧下体不是一般地疼，我</w:t>
      </w:r>
    </w:p>
    <w:p>
      <w:r>
        <w:t>感到了深深地内疚。</w:t>
      </w:r>
    </w:p>
    <w:p>
      <w:r>
        <w:t>宋体」经过这次之后，我俩的关系似乎更深了。她上课的时候经常换性感大胆的衣服，我们都大饱了眼福，连</w:t>
      </w:r>
    </w:p>
    <w:p>
      <w:r>
        <w:t>那些男教师也个个色眯眯的争风吃醋，经常看到男教师看着石慧的背影狠狠地咽唾沫，下身高耸！谁也不知道女为</w:t>
      </w:r>
    </w:p>
    <w:p>
      <w:r>
        <w:t>悦己者容！她给我一个媚眼，我就知道放学后，所有人都走后，到她办公室幽会。在性交方面，我俩很有默契，我</w:t>
      </w:r>
    </w:p>
    <w:p>
      <w:r>
        <w:t>一看她的衣着，就知道她今天是想要我狂放一点，还是温柔一点，从她暴露的部位，我就知道她今天希望我多蹂躏</w:t>
      </w:r>
    </w:p>
    <w:p>
      <w:r>
        <w:t>她哪个部位，从她的呻吟声中，我也可以调整自己的力量和节奏。而她从我的眼神中，也明白我今天想要几次，想</w:t>
      </w:r>
    </w:p>
    <w:p>
      <w:r>
        <w:t>要那种姿势。所以，我们的生活很愉快。虽然我们很小心，但是也有一些小麻烦，记得有一次，在接近高潮时，我</w:t>
      </w:r>
    </w:p>
    <w:p>
      <w:r>
        <w:t>端起她的屁股，把她的阴道对着我的嘴，石慧喷出了淫水到我嘴里。【完】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