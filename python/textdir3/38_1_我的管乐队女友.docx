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我的管乐队女友</w:t>
      </w:r>
    </w:p>
    <w:p>
      <w:r>
        <w:t>小颜是我大学的女友，留着一头长发，小小的眼睛，可爱动人的嘴唇，３２Ｃ、２４、３１，身材</w:t>
      </w:r>
    </w:p>
    <w:p>
      <w:r>
        <w:t>普普。</w:t>
      </w:r>
    </w:p>
    <w:p>
      <w:r>
        <w:t>可是她有一项绝技，她是学校里的管乐队成员，擅长吹黑管。每次她在练习黑管时，小颜用她娇滴</w:t>
      </w:r>
    </w:p>
    <w:p>
      <w:r>
        <w:t>滴的樱唇，含住黑管，慢慢的吹，每到一个休止符时，她都习惯性的用舌尖顶住。</w:t>
      </w:r>
    </w:p>
    <w:p>
      <w:r>
        <w:t>每次看到这一幕，我的肉棒都肿胀起来，想冲过去叫她帮我口交，可是交往了一年多，我们都还没</w:t>
      </w:r>
    </w:p>
    <w:p>
      <w:r>
        <w:t>做那挡事。同学们在大学三年时间，开了不少处女苞，而我，连一个都没有。</w:t>
      </w:r>
    </w:p>
    <w:p>
      <w:r>
        <w:t>＊＊＊＊＊＊＊＊＊＊＊＊</w:t>
      </w:r>
    </w:p>
    <w:p>
      <w:r>
        <w:t>某天晚上，小颜来到我家，她说後天就要去比赛了，所以就来我家练习。室友龟头蛋在小颜去厕所</w:t>
      </w:r>
    </w:p>
    <w:p>
      <w:r>
        <w:t>期间，递给我一瓶春药和一打保险套外加跳蛋，然後就离开家里，「阿Ｑ，一天的时间够不够，赶快搞</w:t>
      </w:r>
    </w:p>
    <w:p>
      <w:r>
        <w:t>定她吧！」龟头蛋临走前跟我说。</w:t>
      </w:r>
    </w:p>
    <w:p>
      <w:r>
        <w:t>望着那瓶名叫「要你命３０００」的春药，我想像着小颜舔着上嘴唇、咬着手指头、不停的挑逗画</w:t>
      </w:r>
    </w:p>
    <w:p>
      <w:r>
        <w:t>面，我的肉棒又勃起了……</w:t>
      </w:r>
    </w:p>
    <w:p>
      <w:r>
        <w:t>突然，小颜从厕所出来了，我连忙把春药放在小颜的手提袋内。小颜走了过来，连忙从她的手提包</w:t>
      </w:r>
    </w:p>
    <w:p>
      <w:r>
        <w:t>里拿出黑管，又拿出一瓶药来，我问她什麽药，「这是喉糖啦！」</w:t>
      </w:r>
    </w:p>
    <w:p>
      <w:r>
        <w:t>（可是我越看越觉得怪怪的，好像很面熟……）</w:t>
      </w:r>
    </w:p>
    <w:p>
      <w:r>
        <w:t>小颜开使吹奏起来，她先吹一首「天空之城」，这是大会比赛的指定曲目之一，我听着听着，快要</w:t>
      </w:r>
    </w:p>
    <w:p>
      <w:r>
        <w:t>睡着般。</w:t>
      </w:r>
    </w:p>
    <w:p>
      <w:r>
        <w:t>我盯着小颜看，她的脸颊泛红，汗珠流了出来，穿着短裙的双腿不断磨蹭，小嘴含的黑管越含越紧，</w:t>
      </w:r>
    </w:p>
    <w:p>
      <w:r>
        <w:t>我愣了一下，翻了她的手提包，只见里面有２罐药，一罐是名叫「让你凉」的喉糖，一罐是「要你命３</w:t>
      </w:r>
    </w:p>
    <w:p>
      <w:r>
        <w:t>０００」，两罐长的一模一样，连药的形状都差不多！</w:t>
      </w:r>
    </w:p>
    <w:p>
      <w:r>
        <w:t>小颜水汪汪的双眼盯着我，呼吸急促，她把手中的黑管丢在一旁，投入我的怀抱，用她的樱桃小嘴</w:t>
      </w:r>
    </w:p>
    <w:p>
      <w:r>
        <w:t>亲我的嘴，用门牙轻咬我的舌尖，再用嘴唇吸住我的舌头——好一个法国式接吻，吻的让我肉棒快胀爆</w:t>
      </w:r>
    </w:p>
    <w:p>
      <w:r>
        <w:t>了！</w:t>
      </w:r>
    </w:p>
    <w:p>
      <w:r>
        <w:t>我又看了那瓶春药的处方签：药名：『要你命３０００』；学名：後天血红素快速抗氧化剂；用法</w:t>
      </w:r>
    </w:p>
    <w:p>
      <w:r>
        <w:t>：一次使用一碇，勿贪心而服用过多，内含５０碇；制造国别：ＭＡＤＥＩＮＣＨＩＮＡ（中国大</w:t>
      </w:r>
    </w:p>
    <w:p>
      <w:r>
        <w:t>陆）……</w:t>
      </w:r>
    </w:p>
    <w:p>
      <w:r>
        <w:t>＊＊＊＊＊＊＊＊＊＊＊＊</w:t>
      </w:r>
    </w:p>
    <w:p>
      <w:r>
        <w:t>我数了瓶中的药，发现只剩下４５碇，小颜吃得太多了，只见她用双手爱抚我的肉棒，把我的裤子</w:t>
      </w:r>
    </w:p>
    <w:p>
      <w:r>
        <w:t>脱下，隔着内裤帮我舔，小颜的口水弄湿了我的内裤……</w:t>
      </w:r>
    </w:p>
    <w:p>
      <w:r>
        <w:t>「小颜，今天不要用黑管练习，用我的肉棒吧！」</w:t>
      </w:r>
    </w:p>
    <w:p>
      <w:r>
        <w:t>「嗯。」</w:t>
      </w:r>
    </w:p>
    <w:p>
      <w:r>
        <w:t>小颜迫不及待的把我内裤脱下，肉棒就这麽展现在她眼前，小颜先吐了口水在我的龟头上，用小指</w:t>
      </w:r>
    </w:p>
    <w:p>
      <w:r>
        <w:t>头沾湿爱抚，再用她的小指头上长指甲抠我的龟头……</w:t>
      </w:r>
    </w:p>
    <w:p>
      <w:r>
        <w:t>「喔……小颜你好厉害喔！」</w:t>
      </w:r>
    </w:p>
    <w:p>
      <w:r>
        <w:t>「人……人家……看你……看你桌上的……成人片学的……」</w:t>
      </w:r>
    </w:p>
    <w:p>
      <w:r>
        <w:t>（难怪这几天我发现我的桌上Ａ片不见了几片）</w:t>
      </w:r>
    </w:p>
    <w:p>
      <w:r>
        <w:t>「你真好色，学这麽快！」</w:t>
      </w:r>
    </w:p>
    <w:p>
      <w:r>
        <w:t>「人……人家……有没有……弄痛你？！」</w:t>
      </w:r>
    </w:p>
    <w:p>
      <w:r>
        <w:t>「快帮我吸！……快！……」</w:t>
      </w:r>
    </w:p>
    <w:p>
      <w:r>
        <w:t>小颜用她的舌尖顶住我的龟头马眼，然後用力吸，「公，人家……今天……今天要……要演奏『天</w:t>
      </w:r>
    </w:p>
    <w:p>
      <w:r>
        <w:t>空之城』给你听！……」</w:t>
      </w:r>
    </w:p>
    <w:p>
      <w:r>
        <w:t>此刻，小颜突然大口的吸、大口的吹，每个休止符都用她的舌尖顶住龟头，小手不断的搓揉阴茎，</w:t>
      </w:r>
    </w:p>
    <w:p>
      <w:r>
        <w:t>让我快受不了了！</w:t>
      </w:r>
    </w:p>
    <w:p>
      <w:r>
        <w:t>「要……射了！……小颜，让我射在你好色的嘴里好嘛？」一股股滚烫精液就射在小颜的小嘴里。</w:t>
      </w:r>
    </w:p>
    <w:p>
      <w:r>
        <w:t>小颜把我的精液含在嘴里，漱口一下又吐了出来，最後又慢慢吸回去，舔了舔残留在手中的精液，</w:t>
      </w:r>
    </w:p>
    <w:p>
      <w:r>
        <w:t>「人家……人家全身好……热喔……」</w:t>
      </w:r>
    </w:p>
    <w:p>
      <w:r>
        <w:t>小颜脱下短裙，她今天穿着的是一件黑色丁字裤，又脱下上衣，黑色胸罩美的不可开交！我冲了过</w:t>
      </w:r>
    </w:p>
    <w:p>
      <w:r>
        <w:t>去，双手把玩小颜的乳房。小颜的乳房不是很大，但也不小，我打开她的胸罩，用力搓揉她的乳房……</w:t>
      </w:r>
    </w:p>
    <w:p>
      <w:r>
        <w:t>「公，别……别这麽……用力……」</w:t>
      </w:r>
    </w:p>
    <w:p>
      <w:r>
        <w:t>我越搓越大力，用力捏了她肿大的粉红色乳头……</w:t>
      </w:r>
    </w:p>
    <w:p>
      <w:r>
        <w:t>「喔……不……人……人家……好……痛……」</w:t>
      </w:r>
    </w:p>
    <w:p>
      <w:r>
        <w:t>我用力吸她的乳头，咸咸的奶味，真是人间美味！我轻咬她的乳头……</w:t>
      </w:r>
    </w:p>
    <w:p>
      <w:r>
        <w:t>「喔……人家……好舒……舒服……」</w:t>
      </w:r>
    </w:p>
    <w:p>
      <w:r>
        <w:t>又舔一舔……</w:t>
      </w:r>
    </w:p>
    <w:p>
      <w:r>
        <w:t>「啊……好痒喔……」</w:t>
      </w:r>
    </w:p>
    <w:p>
      <w:r>
        <w:t>再吹再吸……</w:t>
      </w:r>
    </w:p>
    <w:p>
      <w:r>
        <w:t>「喔……人家要……要去了……」</w:t>
      </w:r>
    </w:p>
    <w:p>
      <w:r>
        <w:t>小颜的淫水就这麽喷出来了，把客厅沙发弄的湿透透的！</w:t>
      </w:r>
    </w:p>
    <w:p>
      <w:r>
        <w:t>我把小颜丢在地上长４５ｃｍ的黑管捡了起来，对准小颜那肿胀、泛红，流出一滩淫水的大阴唇慢</w:t>
      </w:r>
    </w:p>
    <w:p>
      <w:r>
        <w:t>慢骚痒……</w:t>
      </w:r>
    </w:p>
    <w:p>
      <w:r>
        <w:t>「喔……公！快……快……插进来……用你的大肉棒……」</w:t>
      </w:r>
    </w:p>
    <w:p>
      <w:r>
        <w:t>我手上的黑管狠狠地插入小颜紧紧的阴道内，真紧，真迷人啊！</w:t>
      </w:r>
    </w:p>
    <w:p>
      <w:r>
        <w:t>滋滋的淫水声……</w:t>
      </w:r>
    </w:p>
    <w:p>
      <w:r>
        <w:t>小颜淫荡的叫道：「喔……人家……人家好舒……舒服喔……」</w:t>
      </w:r>
    </w:p>
    <w:p>
      <w:r>
        <w:t>黑管头用力顶住小颜的花心……</w:t>
      </w:r>
    </w:p>
    <w:p>
      <w:r>
        <w:t>「不……不行……人家……要……要泄了……」</w:t>
      </w:r>
    </w:p>
    <w:p>
      <w:r>
        <w:t>第二波高潮又滚滚而来……</w:t>
      </w:r>
    </w:p>
    <w:p>
      <w:r>
        <w:t>我的肉棒经过第一次射精後又勃起，於是我把我的龟头对准小颜阴唇，拨开她的阴唇，往她的紧紧</w:t>
      </w:r>
    </w:p>
    <w:p>
      <w:r>
        <w:t>阴道内钻入，真紧！小颜的阴道把我肉棒夹的死死的，小颜的阴道里湿湿滑滑的，我开始用力捅……</w:t>
      </w:r>
    </w:p>
    <w:p>
      <w:r>
        <w:t>「喔……不……不要……」</w:t>
      </w:r>
    </w:p>
    <w:p>
      <w:r>
        <w:t>我把小颜抱起来往厨房移动，放在餐桌上，「小颜，老公今天喂你大餐！」</w:t>
      </w:r>
    </w:p>
    <w:p>
      <w:r>
        <w:t>我拿出冰箱内昨天剩下的蛋糕，把鲜奶油涂在小颜全身，包括她那肥美的乳房和乳头，我开始享用</w:t>
      </w:r>
    </w:p>
    <w:p>
      <w:r>
        <w:t>人间美食，首先，我开始狂舔小颜脖子……</w:t>
      </w:r>
    </w:p>
    <w:p>
      <w:r>
        <w:t>「嗯……」</w:t>
      </w:r>
    </w:p>
    <w:p>
      <w:r>
        <w:t>再慢慢的往下舔……</w:t>
      </w:r>
    </w:p>
    <w:p>
      <w:r>
        <w:t>舔到乳房时，小颜红着脸道：「人家……人家……出来了……」</w:t>
      </w:r>
    </w:p>
    <w:p>
      <w:r>
        <w:t>小颜的淫水把餐桌上弄的湿透透！</w:t>
      </w:r>
    </w:p>
    <w:p>
      <w:r>
        <w:t>「原来我可爱的小颜淫水这麽多啊！」</w:t>
      </w:r>
    </w:p>
    <w:p>
      <w:r>
        <w:t>我肉棒用力的往小颜花心一捅……</w:t>
      </w:r>
    </w:p>
    <w:p>
      <w:r>
        <w:t>「不……人……人家……那里……那里……」</w:t>
      </w:r>
    </w:p>
    <w:p>
      <w:r>
        <w:t>「让我把你的小穴桶烂吧！」我狠狠的猛干小颜。</w:t>
      </w:r>
    </w:p>
    <w:p>
      <w:r>
        <w:t>小颜呻吟声不断，「喔，大力点……快！……人、人家……快升天了……」</w:t>
      </w:r>
    </w:p>
    <w:p>
      <w:r>
        <w:t>我的腰也发酸，要射精了，「小颜，让我射在里面吧？！」</w:t>
      </w:r>
    </w:p>
    <w:p>
      <w:r>
        <w:t>「不……不要……」</w:t>
      </w:r>
    </w:p>
    <w:p>
      <w:r>
        <w:t>「老公要射在你好色的阴道里了！」</w:t>
      </w:r>
    </w:p>
    <w:p>
      <w:r>
        <w:t>「不……不要！……人家会……怀孕……孕………喔……」</w:t>
      </w:r>
    </w:p>
    <w:p>
      <w:r>
        <w:t>「要射了！……」</w:t>
      </w:r>
    </w:p>
    <w:p>
      <w:r>
        <w:t>「喔……喔……人家……人家……不要……」</w:t>
      </w:r>
    </w:p>
    <w:p>
      <w:r>
        <w:t>「啊……射出来了！」</w:t>
      </w:r>
    </w:p>
    <w:p>
      <w:r>
        <w:t>射出精液的那一刹那，我感觉到真是人间至乐，滚烫烫的精液，就射在小颜好色的阴道里！</w:t>
      </w:r>
    </w:p>
    <w:p>
      <w:r>
        <w:t>随後，小颜的淫水夹带血丝和少许精液从阴唇流出来，我瞧着沉醉在高潮中的小颜，小颜闭着眼睛，</w:t>
      </w:r>
    </w:p>
    <w:p>
      <w:r>
        <w:t>小舌头慢慢舔着上嘴唇——小颜的骚，真是骚到骨里！</w:t>
      </w:r>
    </w:p>
    <w:p>
      <w:r>
        <w:t>＊＊＊＊＊＊＊＊＊＊＊＊</w:t>
      </w:r>
    </w:p>
    <w:p>
      <w:r>
        <w:t>几天後，小颜邀我去逛街，因为她管乐比赛得奖，所以要我买个东西请她，但是我想不到要买什麽</w:t>
      </w:r>
    </w:p>
    <w:p>
      <w:r>
        <w:t>东西送给她，我们经过情趣用品店，小颜偷瞄一眼脸就红了起来。我牵着小颜的手进去那家店里，「今</w:t>
      </w:r>
    </w:p>
    <w:p>
      <w:r>
        <w:t>晚我们来玩ＳＭ吧！」</w:t>
      </w:r>
    </w:p>
    <w:p>
      <w:r>
        <w:t>小颜低下头，羞的不可开交。</w:t>
      </w:r>
    </w:p>
    <w:p>
      <w:r>
        <w:t>我望着墙上摆放的皮鞭和假阳具，拿了下来，用皮鞭从下巴把低着头的小颜抬起，假阳具爱抚她的</w:t>
      </w:r>
    </w:p>
    <w:p>
      <w:r>
        <w:t>阴部，「今晚你要满足我！」</w:t>
      </w:r>
    </w:p>
    <w:p>
      <w:r>
        <w:t xml:space="preserve">小颜笑了一下，点点头……【完】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