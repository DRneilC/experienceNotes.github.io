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网球甜心</w:t>
      </w:r>
    </w:p>
    <w:p>
      <w:r>
        <w:t>女生打网球是一个很迷人的运动，尤其是看着清纯的女生穿着迷人的网球Ｔ－ＳＨＩＲＴＳ，以及</w:t>
      </w:r>
    </w:p>
    <w:p>
      <w:r>
        <w:t>那短到不行的运动裙，穿在女生的身生，身裁线条完美曲线，修长无瑕疵的美腿更是展现无遗。</w:t>
      </w:r>
    </w:p>
    <w:p>
      <w:r>
        <w:t>我是一个大学四年级生，由於大四的课较少，所以我常常会利用下课後多余的时间去看我们学校的</w:t>
      </w:r>
    </w:p>
    <w:p>
      <w:r>
        <w:t>网球社，那里的正妹可真多，看着她们穿着网球社特制的运动服装，全体社员穿着白色系列的网球服装，</w:t>
      </w:r>
    </w:p>
    <w:p>
      <w:r>
        <w:t>那一种整体的美感，真的是笔墨难以形容。</w:t>
      </w:r>
    </w:p>
    <w:p>
      <w:r>
        <w:t>当然最重要的就是那件右大腿方位有开叉的迷你短裙，当这些美女们，拎着球拍，等待对方发球的</w:t>
      </w:r>
    </w:p>
    <w:p>
      <w:r>
        <w:t>同时，那翘起她们的美臀老高的同时，屁股对着你左右摇晃，让你几乎还可以看见裙里头若隐若现的小</w:t>
      </w:r>
    </w:p>
    <w:p>
      <w:r>
        <w:t>裤裤，喔…，这种感觉，真的是暗爽在心内，这就是为什麽我会这麽喜欢网球运动的原因。</w:t>
      </w:r>
    </w:p>
    <w:p>
      <w:r>
        <w:t>因为一毕业就要面临兵役的问题，所以我常会在晚上十点以後，在我们学校的大操场上跑步，以锻</w:t>
      </w:r>
    </w:p>
    <w:p>
      <w:r>
        <w:t>练体魄。十点以後，操场的大灯就会全部关上，而我总是一个人利用这段时间来到学校的大操场。夜晚</w:t>
      </w:r>
    </w:p>
    <w:p>
      <w:r>
        <w:t>大操场没有灯火通明，只有黯淡的月光及路旁微暗的水银灯光照射着操场的跑道上。</w:t>
      </w:r>
    </w:p>
    <w:p>
      <w:r>
        <w:t>每一次的跑步，我都会有些感慨，感觉到自己黯淡的人生伴随了我将近二十个年头，跑在形单影只</w:t>
      </w:r>
    </w:p>
    <w:p>
      <w:r>
        <w:t>的第八号跑道（最外侧），只有影子孤独地伴在我身边。</w:t>
      </w:r>
    </w:p>
    <w:p>
      <w:r>
        <w:t>一天夜里，跑了快要半圈了，我忽然看到有一个高佻的身影正在我眼前晃，我有些讶异，毕竟这样</w:t>
      </w:r>
    </w:p>
    <w:p>
      <w:r>
        <w:t>的时间，这样的夜晚，我以为只有我一个人独享，想不到还有人会选在这样的时间来运动。那个人</w:t>
      </w:r>
    </w:p>
    <w:p>
      <w:r>
        <w:t>跑在操场的最内侧，与我有一大段距离，而我在那个人身後注意很久，一直看着那个人的背影，想说这</w:t>
      </w:r>
    </w:p>
    <w:p>
      <w:r>
        <w:t>麽晚了，来跑步的大概多半是个男生，越靠越近时赫然发觉不像个男生，等到超越那个人的时候转过头</w:t>
      </w:r>
    </w:p>
    <w:p>
      <w:r>
        <w:t>一看，竟是个妙龄女子，只是在黯淡街灯下看不清楚她衣服的颜色，只依稀看见她穿着一件深色的外套，</w:t>
      </w:r>
    </w:p>
    <w:p>
      <w:r>
        <w:t>搭配着一件迷你短裙。</w:t>
      </w:r>
    </w:p>
    <w:p>
      <w:r>
        <w:t>短裙…？？？！！！我有没有看错，我开始慢慢向内侧的跑道靠，这时我已经确定她是穿着短裙，</w:t>
      </w:r>
    </w:p>
    <w:p>
      <w:r>
        <w:t>不过严格说起来那不是一般女生所穿的迷你裙，而是运动短裙，她头发及肩，腿部修长细致，看不出运</w:t>
      </w:r>
    </w:p>
    <w:p>
      <w:r>
        <w:t>动员的线条，选在这样的时分跑步，让我实在想不出有任何原因。就这样一连几个礼拜常会看见她</w:t>
      </w:r>
    </w:p>
    <w:p>
      <w:r>
        <w:t>一个人在晚上十点以後出现在学校的大操场上，她的出现，让我产生了许多的好奇。</w:t>
      </w:r>
    </w:p>
    <w:p>
      <w:r>
        <w:t>这一天，她又出现了，我终於让我提起勇气想认识她，便悄悄地跑到她身旁，「同学，你好！</w:t>
      </w:r>
    </w:p>
    <w:p>
      <w:r>
        <w:t>你是学校的运动选手吗？！」</w:t>
      </w:r>
    </w:p>
    <w:p>
      <w:r>
        <w:t>「不是，我只是网球社的社员罢了。」网球社？！难怪会穿运动短裙了。</w:t>
      </w:r>
    </w:p>
    <w:p>
      <w:r>
        <w:t>「喔！你好，我常看你来跑步，喜欢慢跑吗？！」</w:t>
      </w:r>
    </w:p>
    <w:p>
      <w:r>
        <w:t>她吱吱唔唔了很久，终於回道：「当然不是，嗯！我看你也常来跑步，难道你也喜欢慢跑吗？？」</w:t>
      </w:r>
    </w:p>
    <w:p>
      <w:r>
        <w:t>「嗯！严格说来也不是。」</w:t>
      </w:r>
    </w:p>
    <w:p>
      <w:r>
        <w:t>「就是啊！慢跑是最无聊的运动不是吗？？」</w:t>
      </w:r>
    </w:p>
    <w:p>
      <w:r>
        <w:t>「听你这麽说来，你慢跑是有其他原因的罗！」她点点头不语。</w:t>
      </w:r>
    </w:p>
    <w:p>
      <w:r>
        <w:t>看着她不语，我也没再问下去，能跟这样的美女搭到线对我而言已实属难得，我不想逼她。没想到</w:t>
      </w:r>
    </w:p>
    <w:p>
      <w:r>
        <w:t>後来她竟然自动告诉我原因，「是为了减肥！」「减肥？！」</w:t>
      </w:r>
    </w:p>
    <w:p>
      <w:r>
        <w:t>这个答案令我很吃惊。</w:t>
      </w:r>
    </w:p>
    <w:p>
      <w:r>
        <w:t>「不会啊！我看你身材不错啊！」「不，我太肥了，我四十七公斤了。」「四十七公斤会</w:t>
      </w:r>
    </w:p>
    <w:p>
      <w:r>
        <w:t>肥？！那我怎麽办？？！」我此时已经与她平肩并行跑步，目测她的胸至少Ｃ罩杯有余，这样的上围，</w:t>
      </w:r>
    </w:p>
    <w:p>
      <w:r>
        <w:t>这样的身材，让我觉得她来慢跑很冤枉。</w:t>
      </w:r>
    </w:p>
    <w:p>
      <w:r>
        <w:t>「你是男生啊，所以没关系，可是我们社长说像我身高一七○的女生，标准体重是四十五公斤。」</w:t>
      </w:r>
    </w:p>
    <w:p>
      <w:r>
        <w:t>「你蛮听你们社长的话嘛！」「当然，他是我们网球社所有社员的偶像，我们全部都很钦佩他。」</w:t>
      </w:r>
    </w:p>
    <w:p>
      <w:r>
        <w:t>看来又是一个盲目崇拜的女生，像她这样的美女为了她的所谓的偶像还特意在这麽深的夜晚来操场</w:t>
      </w:r>
    </w:p>
    <w:p>
      <w:r>
        <w:t>跑步减肥，看来这位网球社的社长一定是做什麽都会很帅的那一种人。「看不出来你还是一个很认</w:t>
      </w:r>
    </w:p>
    <w:p>
      <w:r>
        <w:t>真的女生。」</w:t>
      </w:r>
    </w:p>
    <w:p>
      <w:r>
        <w:t>「怎麽说啊？！」</w:t>
      </w:r>
    </w:p>
    <w:p>
      <w:r>
        <w:t>「你慢跑除了减肥，其实也是为了训练体力吧！」</w:t>
      </w:r>
    </w:p>
    <w:p>
      <w:r>
        <w:t>「你怎麽知道？！老实说，我不想再当社员了，我想当正式球员。」</w:t>
      </w:r>
    </w:p>
    <w:p>
      <w:r>
        <w:t>「喔…猜的啦！因为我还蛮注意网球社的消息，知道你们最近好像在举办什麽比赛。」</w:t>
      </w:r>
    </w:p>
    <w:p>
      <w:r>
        <w:t>「是成为正式球员的甄选比赛。」</w:t>
      </w:r>
    </w:p>
    <w:p>
      <w:r>
        <w:t>「看不出来你的野心还蛮大的，你是什麽系的学生啊？！」</w:t>
      </w:r>
    </w:p>
    <w:p>
      <w:r>
        <w:t>「外文系，今年大三。」</w:t>
      </w:r>
    </w:p>
    <w:p>
      <w:r>
        <w:t>「喔！原来是外文系的学妹，难怪这麽的清新可人，我是公行系，我今年大四了。」</w:t>
      </w:r>
    </w:p>
    <w:p>
      <w:r>
        <w:t>「学长好！」</w:t>
      </w:r>
    </w:p>
    <w:p>
      <w:r>
        <w:t>「学妹！很高兴认识你。」「我也是，学长！」</w:t>
      </w:r>
    </w:p>
    <w:p>
      <w:r>
        <w:t>从此之後，我都会满心期待了晚上十点以後的「约会」，整个操场就像只为了我跟她两个人而设的</w:t>
      </w:r>
    </w:p>
    <w:p>
      <w:r>
        <w:t>一样，而我以前那所谓「伴孤独」的慢跑，转眼间变成「心甘情愿」的慢跑。就这样相逢不如偶遇，我</w:t>
      </w:r>
    </w:p>
    <w:p>
      <w:r>
        <w:t>认识了这位学妹，原来她叫小芳，是学校网球社的社员，人不仅长得可爱而且气质大方，身材又好。</w:t>
      </w:r>
    </w:p>
    <w:p>
      <w:r>
        <w:t>其实那天见到小芳後，我就很喜欢她，跟她慢跑已经成为我生活的重心，每次 http://oursogo.</w:t>
      </w:r>
    </w:p>
    <w:p>
      <w:r>
        <w:t>我们并肩跑在一块，我都可以瞄见她挺立的双峰不停地上下起伏抖动，看得我心痒难耐。对我而言，她</w:t>
      </w:r>
    </w:p>
    <w:p>
      <w:r>
        <w:t>会是个完美情人，只不过她已经心有所属。</w:t>
      </w:r>
    </w:p>
    <w:p>
      <w:r>
        <w:t>傍晚是她社团练球的时间，我只要有空就会去看她。</w:t>
      </w:r>
    </w:p>
    <w:p>
      <w:r>
        <w:t>「学长？！你怎麽会来！」</w:t>
      </w:r>
    </w:p>
    <w:p>
      <w:r>
        <w:t>「有空啊！想来看看你们的网球社。」（其实我是来看你的。）</w:t>
      </w:r>
    </w:p>
    <w:p>
      <w:r>
        <w:t>「嗯！…不聊了，我得要练球了，你随意喔！」</w:t>
      </w:r>
    </w:p>
    <w:p>
      <w:r>
        <w:t>「嗯！」</w:t>
      </w:r>
    </w:p>
    <w:p>
      <w:r>
        <w:t>看见小芳与其他社员一起集合，在前头面对小芳她们讲话的似乎就是她们网球社的社长，以前我来</w:t>
      </w:r>
    </w:p>
    <w:p>
      <w:r>
        <w:t>网球社只是纯粹看女生，并不认识她们的社长，现在亲眼目睹这个社长，果然人长得很帅，着实像是个</w:t>
      </w:r>
    </w:p>
    <w:p>
      <w:r>
        <w:t>电影明星。看见小芳与其他社员目不转睛 http://oursogo. 地盯着他，眼神间透露出无比倾慕与渴</w:t>
      </w:r>
    </w:p>
    <w:p>
      <w:r>
        <w:t>望，终於明白为什麽小芳会这麽听社长的话，也了解为什麽她想要成为正式球员。两个礼拜後的一</w:t>
      </w:r>
    </w:p>
    <w:p>
      <w:r>
        <w:t>天，晚上十点过後，我就像往常一样来到大操场跑步，跑完了三、四圈後，我顺着声音的来源听到司令</w:t>
      </w:r>
    </w:p>
    <w:p>
      <w:r>
        <w:t>台上传出哭泣的声音，也看见司令台上有人，好奇心的驱使，我上了司令台，看见一个女子正坐在司令</w:t>
      </w:r>
    </w:p>
    <w:p>
      <w:r>
        <w:t>台後方两侧座位上哭泣。</w:t>
      </w:r>
    </w:p>
    <w:p>
      <w:r>
        <w:t>「小芳…是你吗？！」</w:t>
      </w:r>
    </w:p>
    <w:p>
      <w:r>
        <w:t>「呜……学长，我出局了，我没被选上正式球员。」</w:t>
      </w:r>
    </w:p>
    <w:p>
      <w:r>
        <w:t>我说不出什麽高深的安慰话，只知道她此刻心里难过。</w:t>
      </w:r>
    </w:p>
    <w:p>
      <w:r>
        <w:t>「没有关系的，小芳…，这次不行还会有下次不是吗！？」「下次？！我已经大三了，要我等</w:t>
      </w:r>
    </w:p>
    <w:p>
      <w:r>
        <w:t>到那时候？？明年皓维学长就要毕业了，难道还要再让我等一年吗？！」</w:t>
      </w:r>
    </w:p>
    <w:p>
      <w:r>
        <w:t>是啊！那天高大挺拔，怎麽晒也不会黑的网球社社长，是这群网球社妹妹的最 http://oursogo.</w:t>
      </w:r>
    </w:p>
    <w:p>
      <w:r>
        <w:t>爱，也是她们的理想情人，看到小芳为了想要成为正式球员而这麽努力，不是没有原因，那全是为了能</w:t>
      </w:r>
    </w:p>
    <w:p>
      <w:r>
        <w:t>引起他的注意所做的牺牲。只能说，我没有拥有成为理想情人的任何条件，身高、体重、长相全部不合</w:t>
      </w:r>
    </w:p>
    <w:p>
      <w:r>
        <w:t>格，哎…这就是人生啊！</w:t>
      </w:r>
    </w:p>
    <w:p>
      <w:r>
        <w:t>那天之後，我有好几天都没再看见她来慢跑，傍晚去社团找她也看不见她，看来她真的是伤心欲绝</w:t>
      </w:r>
    </w:p>
    <w:p>
      <w:r>
        <w:t>吧！那些日子，我又恢复到一个人跑步的日子，时常想起小芳学妹。</w:t>
      </w:r>
    </w:p>
    <w:p>
      <w:r>
        <w:t>* * *</w:t>
      </w:r>
    </w:p>
    <w:p>
      <w:r>
        <w:t>又过了两个星期的一个晚上，她又忽然地出现在操场上跑步，我心中自然无比雀跃地跟了上去，「</w:t>
      </w:r>
    </w:p>
    <w:p>
      <w:r>
        <w:t>你总算是振作起来了。」</w:t>
      </w:r>
    </w:p>
    <w:p>
      <w:r>
        <w:t>「是啊！？我是该振作了，因为网球社的慈云学姐前几天受了伤，需要长时间的修养，正式球员的</w:t>
      </w:r>
    </w:p>
    <w:p>
      <w:r>
        <w:t>空缺又有了。四天後早上将会在网球场上再举行比赛测试，所以我得再加把劲。」</w:t>
      </w:r>
    </w:p>
    <w:p>
      <w:r>
        <w:t>原来如此，我以为她已经把那件事情看开了，原来是这麽一回事。既然如此，我也只能说些鼓励的</w:t>
      </w:r>
    </w:p>
    <w:p>
      <w:r>
        <w:t>话，</w:t>
      </w:r>
    </w:p>
    <w:p>
      <w:r>
        <w:t>「可以的，小芳，我支持你，你行的，你一定行的。」</w:t>
      </w:r>
    </w:p>
    <w:p>
      <w:r>
        <w:t>「谢谢学长，这几天我可能会跑得很晚，学长你会陪我吗？！」</w:t>
      </w:r>
    </w:p>
    <w:p>
      <w:r>
        <w:t>「那当然啊！你要跑多晚我就陪你多晚，放心吧！学长我别的没有，就是体力好，一定陪你训练到</w:t>
      </w:r>
    </w:p>
    <w:p>
      <w:r>
        <w:t>你要测试的那天为止。」</w:t>
      </w:r>
    </w:p>
    <w:p>
      <w:r>
        <w:t>就这样，她为了训练体能，煞费苦心，这几天都没有缺席，而我则是依言履行承诺，陪她跑步。她</w:t>
      </w:r>
    </w:p>
    <w:p>
      <w:r>
        <w:t>为了能被选上成为正式球员，训练的量足足比平常多两倍，看来她真的是很在意这一次的机会。每次陪</w:t>
      </w:r>
    </w:p>
    <w:p>
      <w:r>
        <w:t>她跑步从晚上十点一直跑到快至半夜十二点，白天的时候在学校的网球场上看见她一个人对着墙壁练习，</w:t>
      </w:r>
    </w:p>
    <w:p>
      <w:r>
        <w:t>到了傍晚又继续参加社团的练习，三天下来，她一直在做勉强自己的事情，全为了能选上正式球员。</w:t>
      </w:r>
    </w:p>
    <w:p>
      <w:r>
        <w:t>她的事，我全看在眼里，也很心疼她，担心她的瘦弱的身子会承受不住。</w:t>
      </w:r>
    </w:p>
    <w:p>
      <w:r>
        <w:t>* * *</w:t>
      </w:r>
    </w:p>
    <w:p>
      <w:r>
        <w:t>到了要测试的前一天晚上，她依旧准时来操场报到，这时我看到她脸色已经不太好，眼神有显神，</w:t>
      </w:r>
    </w:p>
    <w:p>
      <w:r>
        <w:t>整个人瘦了一圈，惹人怜惜，我有些担心地问道：</w:t>
      </w:r>
    </w:p>
    <w:p>
      <w:r>
        <w:t>「你还好吧！要不要休息一下，我看你今天就别跑了吧，这样也好应付明天即将来的比赛。」</w:t>
      </w:r>
    </w:p>
    <w:p>
      <w:r>
        <w:t>她死鸭子嘴硬地道：</w:t>
      </w:r>
    </w:p>
    <w:p>
      <w:r>
        <w:t>「那怎麽行，明天就要比了，我不累，我一定得再努力些。」「你已经够努力了，保留一些体</w:t>
      </w:r>
    </w:p>
    <w:p>
      <w:r>
        <w:t>力吧！」</w:t>
      </w:r>
    </w:p>
    <w:p>
      <w:r>
        <w:t>「不！还不够！我要再努力点才行，只剩下这最後的机会了，我得好好把握才是……」</w:t>
      </w:r>
    </w:p>
    <w:p>
      <w:r>
        <w:t>说着说着她的眼神上移，额头一仰，整个人已经累得快散开了一般不支倒地。</w:t>
      </w:r>
    </w:p>
    <w:p>
      <w:r>
        <w:t>「小芳…！！！」</w:t>
      </w:r>
    </w:p>
    <w:p>
      <w:r>
        <w:t>我急急忙忙原扶住她，看着她眼睛微闭，身体不停地抽搐着，嘴唇不停地在喃喃自语道：「皓</w:t>
      </w:r>
    </w:p>
    <w:p>
      <w:r>
        <w:t>伟学长，我一定可以成为正式球员的。」又是皓伟…，这家伙只不过是个小白脸，为什麽会把你迷</w:t>
      </w:r>
    </w:p>
    <w:p>
      <w:r>
        <w:t>得神魂颠倒？？！你的努力和痛苦他又看不到，是啊！你始终眼里只看见你的社长，却没看见陪你跑步</w:t>
      </w:r>
    </w:p>
    <w:p>
      <w:r>
        <w:t>的学长，看来你跟我慢跑这麽多天是白跑了，还满心以为你会因为我跟你跑步而会慢慢喜欢上我，看来</w:t>
      </w:r>
    </w:p>
    <w:p>
      <w:r>
        <w:t>我错了，我想不会有这麽一天的。「皓伟……」</w:t>
      </w:r>
    </w:p>
    <w:p>
      <w:r>
        <w:t>她依旧是喃喃自语地道着。我开始痛恨她口中念念不忘的这两个字，加上我本来就很喜欢她，抱起</w:t>
      </w:r>
    </w:p>
    <w:p>
      <w:r>
        <w:t>轻如羽毛的她，看着她依旧还未回过神，惚的模样，实在让人迷惑。她诱人的体香与我如此贴近，而我</w:t>
      </w:r>
    </w:p>
    <w:p>
      <w:r>
        <w:t>的左右手都碰触到她的身子，环抱间，我右手握住离她的胸部不到几公分的距离，左手手肘的Ｖ型交叉</w:t>
      </w:r>
    </w:p>
    <w:p>
      <w:r>
        <w:t>点紧靠在她下体私处部位，又看到她短小迷你的白色运动裙，修长又匀称的大腿，让我抱在怀中时就已</w:t>
      </w:r>
    </w:p>
    <w:p>
      <w:r>
        <w:t>经起了些色心，将她带到司令台的後方的座位上後，我还舍不得将她放下，心中也不断在犹豫着跟自己</w:t>
      </w:r>
    </w:p>
    <w:p>
      <w:r>
        <w:t>天人交战。虽然眼下操场四处人堙稀少，光线不够充足，但是还是不够隐蔽。这时我看向司令台後</w:t>
      </w:r>
    </w:p>
    <w:p>
      <w:r>
        <w:t>方的角落，两侧都有一处陷下去的凹地，依循不到五个石阶下去可以看到一扇已经关才的门，那扇门是</w:t>
      </w:r>
    </w:p>
    <w:p>
      <w:r>
        <w:t>通往後台，我将小芳整个人又抱了起来，走下了石阶，到了最後一个台阶後，我稍微坐了下来，之後才</w:t>
      </w:r>
    </w:p>
    <w:p>
      <w:r>
        <w:t>将小芳放了下来，整位子全让给她，她此时眼睛还是半睁半闭，又不时一阵低语。</w:t>
      </w:r>
    </w:p>
    <w:p>
      <w:r>
        <w:t>在那窄小的空间里，一个石阶只能容得下一个人的空间，而我几乎是半坐地让小芳坐，看着小芳双</w:t>
      </w:r>
    </w:p>
    <w:p>
      <w:r>
        <w:t>腿并拢地紧靠在一块，为了能放置她修长的双腿而以最美的角度倾斜，加上她迷人的网球短裙遮不住那</w:t>
      </w:r>
    </w:p>
    <w:p>
      <w:r>
        <w:t>若隐若现的迷人三角地带，我已经无法再压抑自己不受考验的慾念，知道再压抑自己的情绪身上的细胞</w:t>
      </w:r>
    </w:p>
    <w:p>
      <w:r>
        <w:t>会死一万个。</w:t>
      </w:r>
    </w:p>
    <w:p>
      <w:r>
        <w:t>就这样，顺从自己的渴望，手已经不自觉地翻起她的纯白运动裙，右手食指中指不由得并拢向她私</w:t>
      </w:r>
    </w:p>
    <w:p>
      <w:r>
        <w:t>处紧靠，并上下磨擦，左手扶住她的後脑杓，此时我已经从半坐变成半蹲，整个石阶已经全然让给了小</w:t>
      </w:r>
    </w:p>
    <w:p>
      <w:r>
        <w:t>芳，身体也微微向前倾靠在小芳身上，手慢慢地将她衬裙里头薄薄的衬裤掰开，在黯淡的光线下，分不</w:t>
      </w:r>
    </w:p>
    <w:p>
      <w:r>
        <w:t>清她三角内裤颜色，只能依稀品味它蕾丝边质感，让我当场性致勃发，老二也瞬间涨大勃起。看着</w:t>
      </w:r>
    </w:p>
    <w:p>
      <w:r>
        <w:t>她到现在都还未回神，知道她还不晓得我已经有了想占有她身体的慾念，而她口里不断地低吟喊着她深</w:t>
      </w:r>
    </w:p>
    <w:p>
      <w:r>
        <w:t>爱学长的名字，一听来就有不很让人服气的感觉，向她低吼道：「小芳！现在在你身边的不是你那</w:t>
      </w:r>
    </w:p>
    <w:p>
      <w:r>
        <w:t>个皓伟学长，而是我！」</w:t>
      </w:r>
    </w:p>
    <w:p>
      <w:r>
        <w:t>看她还是不改初衷，便用自己的唇亲啄小芳她诱人的红唇，好让她闭嘴，右手已经替她将外套的拉</w:t>
      </w:r>
    </w:p>
    <w:p>
      <w:r>
        <w:t>链打开，并且瞬速摸索游移到她的白色运动杉上，在她完美而挺立的双峰上搓揉捏握。当我亲吻她</w:t>
      </w:r>
    </w:p>
    <w:p>
      <w:r>
        <w:t>的唇到满足的离开後，我便拉开她运动衫的上衣，向上拉开至她胸围的上方，一样蕾丝边的胸罩触感衬</w:t>
      </w:r>
    </w:p>
    <w:p>
      <w:r>
        <w:t>托着她丰满的上围，我的舌尖已经忍不住轻舔她两粒大奶所建构的乳沟，顺着双峰划出完美的弧形，扯</w:t>
      </w:r>
    </w:p>
    <w:p>
      <w:r>
        <w:t>开她的胸衣，在她的左边粉红色的蓓蕾上用贝齿轻咬，之後便大力吸吮着她的乳房，手也没闲着，不断</w:t>
      </w:r>
    </w:p>
    <w:p>
      <w:r>
        <w:t>地揉捏着她柔软的酥胸，右边对称的完美也丝毫没放过，不停地左右互换，一时之间，沉浸在她的胸乳</w:t>
      </w:r>
    </w:p>
    <w:p>
      <w:r>
        <w:t>之间而无法自拔。</w:t>
      </w:r>
    </w:p>
    <w:p>
      <w:r>
        <w:t>「学长…」</w:t>
      </w:r>
    </w:p>
    <w:p>
      <w:r>
        <w:t>一阵柔弱无比的呼喊声让我讶异的停止了所有的动作，想不到她这麽快就醒了，心里有些失望，赶</w:t>
      </w:r>
    </w:p>
    <w:p>
      <w:r>
        <w:t>紧停止对她的侵犯，当做什麽事都没发生一样。</w:t>
      </w:r>
    </w:p>
    <w:p>
      <w:r>
        <w:t>在她的眼神中我看到她似乎有清醒的迹象，她的身体开始有了反应，我只能起身无奈地回道：</w:t>
      </w:r>
    </w:p>
    <w:p>
      <w:r>
        <w:t>「什麽事？…」</w:t>
      </w:r>
    </w:p>
    <w:p>
      <w:r>
        <w:t>「学长…」</w:t>
      </w:r>
    </w:p>
    <w:p>
      <w:r>
        <w:t>只见她不断地喊着学长二字，却不知是叫我还是叫他。</w:t>
      </w:r>
    </w:p>
    <w:p>
      <w:r>
        <w:t>「学长…我想跟你打双打…」原来她是在说另一个学长，看来她的整颗心全部都在她社长那，</w:t>
      </w:r>
    </w:p>
    <w:p>
      <w:r>
        <w:t>梦里喊的名都是他。不过好在她并不是真的清醒，说的只不过是梦话。即便早知道她的心意，我还</w:t>
      </w:r>
    </w:p>
    <w:p>
      <w:r>
        <w:t>是没有放弃侵犯她身体的念头，毕竟这是个难得可以上她的机会。</w:t>
      </w:r>
    </w:p>
    <w:p>
      <w:r>
        <w:t>这时我发现她的两条腿很不安份地前後微微摆动着，不知是何原因？！让我十分诧异，只听到她嘴</w:t>
      </w:r>
    </w:p>
    <w:p>
      <w:r>
        <w:t>里又喃喃自语地念着：「我可以的，我一定可以的，我不累…，我还可以跑，我一定要通过测试…</w:t>
      </w:r>
    </w:p>
    <w:p>
      <w:r>
        <w:t>学长你看着…」看来她为了成为正式球员，已经到了执迷不悟的阶段，连半梦半醒间都还在以为自</w:t>
      </w:r>
    </w:p>
    <w:p>
      <w:r>
        <w:t>己在跑步训练体能。看来所以的不可能，又在一瞬间划做可能了。</w:t>
      </w:r>
    </w:p>
    <w:p>
      <w:r>
        <w:t>我将她碍事的双腿轻轻地向外分开，好让我的身体能在她两腿中间，此时我两边的腰际清楚感受到</w:t>
      </w:r>
    </w:p>
    <w:p>
      <w:r>
        <w:t>她的大腿内侧不断地以韵律十足的频率摆动着，并且不断地磨擦，而她此刻的运动裙也因为她的摆动而</w:t>
      </w:r>
    </w:p>
    <w:p>
      <w:r>
        <w:t>呈现出完美无瑕的景象，看得我简直快要喷鼻血，实在是太诱人，太消魂了。</w:t>
      </w:r>
    </w:p>
    <w:p>
      <w:r>
        <w:t>我将我的运动长裤拉了下来，掏出了涨痛无比的阴茎，直接钻进她白色运动裙的衬裤里，感受到她</w:t>
      </w:r>
    </w:p>
    <w:p>
      <w:r>
        <w:t>还在运动的事实，衬裤一缩一放，一紧一开，虚实间让我兴奋到不行，我意识到这一点，便赶紧要离开，</w:t>
      </w:r>
    </w:p>
    <w:p>
      <w:r>
        <w:t>因为我知道再这样下去龟头会承受不住兴奋而因此射精。</w:t>
      </w:r>
    </w:p>
    <w:p>
      <w:r>
        <w:t>我再度起身，将她的衬裤和内裤彻底地掰开，好让我能将小芳的秘密花园看得仔细。我发现她阴道</w:t>
      </w:r>
    </w:p>
    <w:p>
      <w:r>
        <w:t>外围有着些微的湿润，分不清是汗水还是蜜液。我此刻头已经埋首在她两腿的中间，并用手指轻轻地扣</w:t>
      </w:r>
    </w:p>
    <w:p>
      <w:r>
        <w:t>弄她的阴蒂，舌头也忍不住去轻舔她的阴道四周，过了不久，我舌尖明显感受到她蜜液向外流出。</w:t>
      </w:r>
    </w:p>
    <w:p>
      <w:r>
        <w:t>我见时机已经成熟，便将硬挺到不行的肉棒直接扶正，顶到小芳的阴道口边，由於她一直不停地摆</w:t>
      </w:r>
    </w:p>
    <w:p>
      <w:r>
        <w:t>动着双腿，虽然摆伏不大，但是仍是牵动着阴动瓣膜的开阖，不断刺激我龟头前端的敏感地带，让我的</w:t>
      </w:r>
    </w:p>
    <w:p>
      <w:r>
        <w:t>小弟弟更加兴奋，不断分泌出湿润的分泌物。</w:t>
      </w:r>
    </w:p>
    <w:p>
      <w:r>
        <w:t>就在要深入的同时，小芳她又突然地出声，我又暂时打住，停止手边上所有的作业，我的阴茎就这</w:t>
      </w:r>
    </w:p>
    <w:p>
      <w:r>
        <w:t>样抵在小芳的阴道口上方。</w:t>
      </w:r>
    </w:p>
    <w:p>
      <w:r>
        <w:t>「学长…你在哪？？！我怎麽看不到你…」</w:t>
      </w:r>
    </w:p>
    <w:p>
      <w:r>
        <w:t>「学长……你说你要陪我跑步的啊！」</w:t>
      </w:r>
    </w:p>
    <w:p>
      <w:r>
        <w:t>是在说我吗？？此刻我狐疑地将头移到小芳眼睛的正前方，</w:t>
      </w:r>
    </w:p>
    <w:p>
      <w:r>
        <w:t>「学妹，我在啊！我一直都在你身边啊！」看来她是真的醒了，哀…「是吗？？！学长，</w:t>
      </w:r>
    </w:p>
    <w:p>
      <w:r>
        <w:t>你骗我，我怎麽看到一片漆黑，我应该是在学校的大操场上啊！而且我也看不到你。」</w:t>
      </w:r>
    </w:p>
    <w:p>
      <w:r>
        <w:t>我对她的话感到奇怪，光线就算再怎麽不充足，黑影总该看得见吧！於是我用手在她眼前挥了几下，</w:t>
      </w:r>
    </w:p>
    <w:p>
      <w:r>
        <w:t>发觉她似乎没有反应，好家在。</w:t>
      </w:r>
    </w:p>
    <w:p>
      <w:r>
        <w:t>不过为了以防万一，还是得赶快找理由搪塞。</w:t>
      </w:r>
    </w:p>
    <w:p>
      <w:r>
        <w:t>「喔！这里是学校附近的健身中心，刚才你累得跑不动，昏迷不醒，我又叫不醒你，所以我就把你</w:t>
      </w:r>
    </w:p>
    <w:p>
      <w:r>
        <w:t>带到这里。」</w:t>
      </w:r>
    </w:p>
    <w:p>
      <w:r>
        <w:t>「是喔！？可是这里怎麽会这麽暗？！」</w:t>
      </w:r>
    </w:p>
    <w:p>
      <w:r>
        <w:t>「刚刚全台大停电！所以你才会看不到我，不过你现在人是在一台跑步机上。「是喔！可是我</w:t>
      </w:r>
    </w:p>
    <w:p>
      <w:r>
        <w:t>怎麽一点印象都没有。」「就说你太累了，睡着了，学校又没灯光，外头马路上的水银灯也关了，</w:t>
      </w:r>
    </w:p>
    <w:p>
      <w:r>
        <w:t>你的印象当然是一片漆黑。我想你真的是太累了吧！我看你别再跑了！」我这才发觉自己胡说八道</w:t>
      </w:r>
    </w:p>
    <w:p>
      <w:r>
        <w:t>的本事可是越来越厉害了。「不行，我还可以的跑的，就快要比赛了，我只剩下这次的机会了。」</w:t>
      </w:r>
    </w:p>
    <w:p>
      <w:r>
        <w:t>虽然分不清她到底有没有清醒，不过我还是说了些是是而非的原因，继续睁眼说瞎话，「放心，学</w:t>
      </w:r>
    </w:p>
    <w:p>
      <w:r>
        <w:t>长一定会陪你跑到最後的，学长永远会在一旁支持你。」</w:t>
      </w:r>
    </w:p>
    <w:p>
      <w:r>
        <w:t>「谢谢你，学长！」我开始有些担心了，她已经明显恢复了意识，只不过她的眼睛可能暂时缺</w:t>
      </w:r>
    </w:p>
    <w:p>
      <w:r>
        <w:t>氧，让她暂时看不清楚四周景象。不过我现在最关心的不是她的眼睛，而是现在我还能不能继续占有她</w:t>
      </w:r>
    </w:p>
    <w:p>
      <w:r>
        <w:t>的身体。我明白此时我已经箭在弦上，不得不发，我的肉棒正抵着小芳她的阴道口，顺着她的开阖不停</w:t>
      </w:r>
    </w:p>
    <w:p>
      <w:r>
        <w:t>地阴道口正准备进入她的阴道内，只不过龟头前端似忽还有一层还未突破的障碍，原来小芳还是个处女，</w:t>
      </w:r>
    </w:p>
    <w:p>
      <w:r>
        <w:t>在她宝贵的处女膜面前，让我正犹豫不决。这个时候，她忽然扭动了她的身体，似乎想起身，我连</w:t>
      </w:r>
    </w:p>
    <w:p>
      <w:r>
        <w:t>忙制止她，身子向前并用自己的重头抵住她，龟头这时也深陷她的阴道内几许。「…唔……」</w:t>
      </w:r>
    </w:p>
    <w:p>
      <w:r>
        <w:t>「怎麽了学妹？！」</w:t>
      </w:r>
    </w:p>
    <w:p>
      <w:r>
        <w:t>我明知故问，「没什麽…只是我觉得这台跑步机好奇怪？！」「怎麽个奇怪法？？！」</w:t>
      </w:r>
    </w:p>
    <w:p>
      <w:r>
        <w:t>「我好像双脚不能踏在地上，而且我的腰间好像被人束缚住，动弹不动，前头好像有一股力量要把</w:t>
      </w:r>
    </w:p>
    <w:p>
      <w:r>
        <w:t>我推倒的。」</w:t>
      </w:r>
    </w:p>
    <w:p>
      <w:r>
        <w:t>她可能感受到前方有了阻碍，一时之间有感而发。</w:t>
      </w:r>
    </w:p>
    <w:p>
      <w:r>
        <w:t>我赶忙解释道：「这是最新型的跑步机，它强调人性化的运动，你的腰有松紧带固定住，让你的脚</w:t>
      </w:r>
    </w:p>
    <w:p>
      <w:r>
        <w:t>悬空跑才不会伤到膝盖，至於你说有一股推倒你的力量，那是要训练你的肌力和抗压性。」</w:t>
      </w:r>
    </w:p>
    <w:p>
      <w:r>
        <w:t>「是喔！原来如此，看来这部跑步机还真的是很多功能。」</w:t>
      </w:r>
    </w:p>
    <w:p>
      <w:r>
        <w:t>「是啊！」</w:t>
      </w:r>
    </w:p>
    <w:p>
      <w:r>
        <w:t>我真的是乱掰到天花乱坠，将她所有的疑问全部解开。好在她并不是真的要起来，只不过是想挪移</w:t>
      </w:r>
    </w:p>
    <w:p>
      <w:r>
        <w:t>调整自己的姿势，而且经过我的解释後深信她是在一台跑步机上，双腿依旧不停地摆动像在慢跑一样。</w:t>
      </w:r>
    </w:p>
    <w:p>
      <w:r>
        <w:t>我见她还是在状况外，一切都还在控制中，於是我打消犹豫的念头，先插了再说，扶正了她的腰，</w:t>
      </w:r>
    </w:p>
    <w:p>
      <w:r>
        <w:t>并用手托住她抖动不停地双腿，将她的双腿稍稍拉向前方，将我全身的力量用力灌注在我的腰上，慢慢</w:t>
      </w:r>
    </w:p>
    <w:p>
      <w:r>
        <w:t>地向前挺进，毕竟她坐在石阶上，她的後背正抵矮小的阶梯，若是太过用力蛮干痛醒了她，那这一切的</w:t>
      </w:r>
    </w:p>
    <w:p>
      <w:r>
        <w:t>美好就要结束了。</w:t>
      </w:r>
    </w:p>
    <w:p>
      <w:r>
        <w:t>当我的龟头完整没入她的阴道内时，我这才放下她的双腿，此时她的双腿向内靠在我的腰间，不断</w:t>
      </w:r>
    </w:p>
    <w:p>
      <w:r>
        <w:t>原上下磨擦。这时我扶住小芳的腰环抱，左手扶小芳她的臀部，右手手背贴在石阶顶上，并让她的後背</w:t>
      </w:r>
    </w:p>
    <w:p>
      <w:r>
        <w:t>能紧靠在我的右手掌上，以好让我能顺势做更深入的插入。</w:t>
      </w:r>
    </w:p>
    <w:p>
      <w:r>
        <w:t>当我调整好小芳的坐姿後，便将全身力量再度向下压入她的阴道内，突破她最後一层薄膜，我的肉</w:t>
      </w:r>
    </w:p>
    <w:p>
      <w:r>
        <w:t>棒果然就在这个时候明显感受到整根深埋进去，完全插进小芳的蜜穴，小芳也在此时有感而发，「</w:t>
      </w:r>
    </w:p>
    <w:p>
      <w:r>
        <w:t>厄……啊…」</w:t>
      </w:r>
    </w:p>
    <w:p>
      <w:r>
        <w:t>我此刻暂时停下了抽插的动作，关怀道：「怎麽了…」</w:t>
      </w:r>
    </w:p>
    <w:p>
      <w:r>
        <w:t>「不知道，我觉得我的身体很不舒服，我下方好像被某个东西顶到，好痛！」</w:t>
      </w:r>
    </w:p>
    <w:p>
      <w:r>
        <w:t>说着说着她的手就要往下想移开弄痛她的东西，我吓到了，被她发现真实的情况的话那还得了，连</w:t>
      </w:r>
    </w:p>
    <w:p>
      <w:r>
        <w:t>忙制止道：</w:t>
      </w:r>
    </w:p>
    <w:p>
      <w:r>
        <w:t>「不可以，小芳，手不要乱动，我好不容易调好的跑步机的功能，你可千万别乱动。」</w:t>
      </w:r>
    </w:p>
    <w:p>
      <w:r>
        <w:t>「喔…」</w:t>
      </w:r>
    </w:p>
    <w:p>
      <w:r>
        <w:t>她这才将手缩了回去。我知道这样还是无法根除她的戒心，硬是想出一套可以解释的说词，「</w:t>
      </w:r>
    </w:p>
    <w:p>
      <w:r>
        <w:t>我看看，喔！这是这个跑步机新的功能，是要增强你忍痛的耐力，要你面对任何比赛都能咬紧牙关，小</w:t>
      </w:r>
    </w:p>
    <w:p>
      <w:r>
        <w:t>芳，再跑下去会很痛，你要不要休息一下，我看你真的是跑太累了。」</w:t>
      </w:r>
    </w:p>
    <w:p>
      <w:r>
        <w:t>「不行…我不能放弃，我还可以跑，我可以忍痛下去，我要撑下去。」</w:t>
      </w:r>
    </w:p>
    <w:p>
      <w:r>
        <w:t>「那你要忍着点，因为会很痛，痛就喊出来，真的不行，学长就在你身边，知道吗？！」「嗯！」</w:t>
      </w:r>
    </w:p>
    <w:p>
      <w:r>
        <w:t>看着她仍是继续嘴硬地要硬撑下去，双腿不停地又开始要前後摆动要跑，摆伏也明显加大。我</w:t>
      </w:r>
    </w:p>
    <w:p>
      <w:r>
        <w:t>见状心里有点偷笑，小芳这个傻瓜，到现在还不晓得自己的阴道内正含着学长的阴道，既然如此，我也</w:t>
      </w:r>
    </w:p>
    <w:p>
      <w:r>
        <w:t>只好用力地训练她，不让她失望。我的腰又开始缓慢地开始动作，向外轻轻地抽出，然後又用力地向下，</w:t>
      </w:r>
    </w:p>
    <w:p>
      <w:r>
        <w:t>她的阴道内的湿润渐渐高涨，增加了润滑的作用，而我也慢慢地速度加快，向她的初经人事的阴道内不</w:t>
      </w:r>
    </w:p>
    <w:p>
      <w:r>
        <w:t>停地开挖。</w:t>
      </w:r>
    </w:p>
    <w:p>
      <w:r>
        <w:t>「厄………………啊…………啊………啊……啊…啊…啊…好痛…啊…痛痛…」</w:t>
      </w:r>
    </w:p>
    <w:p>
      <w:r>
        <w:t>「学妹，怎麽了…很痛吗？？」</w:t>
      </w:r>
    </w:p>
    <w:p>
      <w:r>
        <w:t>我仍是继续假装关心，但下体不断地猛攻她的蜜穴，直攻她的阴道最深处。</w:t>
      </w:r>
    </w:p>
    <w:p>
      <w:r>
        <w:t>「啊…啊…不…会，…不…会…啊啊…痛？！……啊啊啊…」</w:t>
      </w:r>
    </w:p>
    <w:p>
      <w:r>
        <w:t>「是喔…那就好……痛了就………休息一下…知道吗……」</w:t>
      </w:r>
    </w:p>
    <w:p>
      <w:r>
        <w:t>「嗯…啊…啊……学长，…………我…是……不……是还………在跑步啊！」</w:t>
      </w:r>
    </w:p>
    <w:p>
      <w:r>
        <w:t>「对啊！……你还在很努力地在跑步……，没关系，……学长会陪在你身边的…」</w:t>
      </w:r>
    </w:p>
    <w:p>
      <w:r>
        <w:t>「……啊啊……啊…那就好…啊…」</w:t>
      </w:r>
    </w:p>
    <w:p>
      <w:r>
        <w:t>看她似乎放心了，以为自己真的在跑步机上，我就更放胆地继续加速抽插她的下体，不停地猛撞她</w:t>
      </w:r>
    </w:p>
    <w:p>
      <w:r>
        <w:t>的阴道孔，在她温热而又湿润的阴道壁内，感受到紧实而又规律的心跳正不断地向上窜烧，那一分灼热</w:t>
      </w:r>
    </w:p>
    <w:p>
      <w:r>
        <w:t>不断地燃烧着我的慾望，也不断吸引着我不断向前搜寻前方的去路，正当我发觉我的龟头已经抵挡不住</w:t>
      </w:r>
    </w:p>
    <w:p>
      <w:r>
        <w:t>刺激时，我扶住她的腰，加倍并使出浑身解术，加速到最高点，双臂压着她的裙子在她摆动不停地双腿</w:t>
      </w:r>
    </w:p>
    <w:p>
      <w:r>
        <w:t>上，我将她的双腿向上拉後并向内环抱住她的双腿，抱住她的柳腰，虽然她依旧以为自己还在慢跑，双</w:t>
      </w:r>
    </w:p>
    <w:p>
      <w:r>
        <w:t>腿依旧在摆动着，不过在我的环抱住她的双腿下，她摆动的弧度明显受局限，而我又在最後的时意用自</w:t>
      </w:r>
    </w:p>
    <w:p>
      <w:r>
        <w:t>己身体将她的双腿用力地带向前，她又痛得开始高呼道：「啊啊啊啊啊……痛痛痛……啊啊啊…………</w:t>
      </w:r>
    </w:p>
    <w:p>
      <w:r>
        <w:t>啊啊啊……」</w:t>
      </w:r>
    </w:p>
    <w:p>
      <w:r>
        <w:t>我发觉前倾已至极限，无法再深入，迅速回头，又开始用力加强速度向前抽插，终於，我顶到她的</w:t>
      </w:r>
    </w:p>
    <w:p>
      <w:r>
        <w:t>阴道最深处，并将我的精液迅速喷洒出去，全数射进她的阴道内，龟头前端的精液朝她的子宫内射进去，</w:t>
      </w:r>
    </w:p>
    <w:p>
      <w:r>
        <w:t>她大声疾呼道：「啊………」当我发觉龟头已经停止喷射液体之後，我仍是不想离开小芳的身</w:t>
      </w:r>
    </w:p>
    <w:p>
      <w:r>
        <w:t>体，一直深深紧紧地将小芳紧紧抱住，向内压缩，深怕失去她一般。在那一刹那间，天旋地转地让我紧</w:t>
      </w:r>
    </w:p>
    <w:p>
      <w:r>
        <w:t>紧拥着小芳的身躯，一时半刻放不开她。</w:t>
      </w:r>
    </w:p>
    <w:p>
      <w:r>
        <w:t>「呼…呼…」当我听见小芳的喘息声後，我才将她的双腿放开，此时她的双腿也停止了摆动，</w:t>
      </w:r>
    </w:p>
    <w:p>
      <w:r>
        <w:t>自然地落在我两边腰际间，我此刻紧紧地抱住小芳，身体不断地压着她的下体，直到我的肉棒开始软化</w:t>
      </w:r>
    </w:p>
    <w:p>
      <w:r>
        <w:t>後我才抽出来。</w:t>
      </w:r>
    </w:p>
    <w:p>
      <w:r>
        <w:t>小芳此刻被我操到虚脱，全身无力地摊在那，当我放开她时我将她侧靠在凹陷处的墙边上，而我将</w:t>
      </w:r>
    </w:p>
    <w:p>
      <w:r>
        <w:t>我阴茎沾染精液和她的爱液用她的运动短裙擦拭乾净，并将她被我掰开的内裤及衬裤归定位，将她被我</w:t>
      </w:r>
    </w:p>
    <w:p>
      <w:r>
        <w:t>拉上去的衣服及扯开的胸罩全部好好地将它穿在小芳身上，并替她拉上外套的拉链，但一切都不可能像</w:t>
      </w:r>
    </w:p>
    <w:p>
      <w:r>
        <w:t>什麽事情都没发生过，因为她纯白色的运动短裙、衬裤及水蓝色的内裤早已被她自己落红所染红，纯白</w:t>
      </w:r>
    </w:p>
    <w:p>
      <w:r>
        <w:t>色的裙子上深色污渍遍布。</w:t>
      </w:r>
    </w:p>
    <w:p>
      <w:r>
        <w:t>看她全身无力地斜躺在那，我将她扶了起来，怕她会冷，又再度将她紧紧抱住，用体温去温暖她的</w:t>
      </w:r>
    </w:p>
    <w:p>
      <w:r>
        <w:t>身体，并拍去她背上及发梢上所沾染的灰尘。</w:t>
      </w:r>
    </w:p>
    <w:p>
      <w:r>
        <w:t>我低头看着她稚嫩的脸蛋贴近在我的胸膛，一时之间又忍不住想亲吻她柔软的粉唇，终於，她像睡</w:t>
      </w:r>
    </w:p>
    <w:p>
      <w:r>
        <w:t>美人般地睁开她玲珑大眼，她意识到我在她唇上撒野，迅速不着痕迹地抽离。</w:t>
      </w:r>
    </w:p>
    <w:p>
      <w:r>
        <w:t>「学长，你…怎麽可以…」</w:t>
      </w:r>
    </w:p>
    <w:p>
      <w:r>
        <w:t>「喔！对不起，怎麽叫你都一直叫不醒，又怕你冷所以抱住你，亲你是因为一时之间情不自禁，希</w:t>
      </w:r>
    </w:p>
    <w:p>
      <w:r>
        <w:t>望你能原谅我这不经意的吻。」</w:t>
      </w:r>
    </w:p>
    <w:p>
      <w:r>
        <w:t>我炙热无比的双眼投射在她蕙质兰心的双眼间，她闪脱掉，低头沈思，倾刻间，疲累感传遍她全身，</w:t>
      </w:r>
    </w:p>
    <w:p>
      <w:r>
        <w:t>让她瘦弱的身子骨几乎摇摇欲坠，我第一时间就将她拉近怀 http://oursogo. 中，让她有了依靠，</w:t>
      </w:r>
    </w:p>
    <w:p>
      <w:r>
        <w:t>不过她下体间所传来的阵痛是再也阻挡不了，此刻正狂袭而来。她看见她纯白的裙子不在洁净，沾染上</w:t>
      </w:r>
    </w:p>
    <w:p>
      <w:r>
        <w:t>一大遍不明原因的绯红，低头不语间，她正泣着。我又明知故问道：「小芳，怎麽了…」</w:t>
      </w:r>
    </w:p>
    <w:p>
      <w:r>
        <w:t>「发生什麽事了？！…为什麽我的网球服会成这样？！」</w:t>
      </w:r>
    </w:p>
    <w:p>
      <w:r>
        <w:t>「我不是叫你痛就不要跑吗？？你看你，刚才就是因为太过勉强自己，你受伤了，流了些血，我看</w:t>
      </w:r>
    </w:p>
    <w:p>
      <w:r>
        <w:t>看！」</w:t>
      </w:r>
    </w:p>
    <w:p>
      <w:r>
        <w:t>我便凑近一看，并用右手在她的痛处细心搓揉，她的手惊觉到我正在触摸她的私处，伸手想拦，</w:t>
      </w:r>
    </w:p>
    <w:p>
      <w:r>
        <w:t>「学长…你…」「揉揉就没事了，没关系的。」</w:t>
      </w:r>
    </w:p>
    <w:p>
      <w:r>
        <w:t>她全然拿不定主意，原本要拦住我的手已经放下，只得任由我触摸，我见她没有反抗，左手便顺势</w:t>
      </w:r>
    </w:p>
    <w:p>
      <w:r>
        <w:t>将她整个人带进我的胸膛中「还会痛吗？！」「嗯！……好多了…」「那就好…我再多揉揉些</w:t>
      </w:r>
    </w:p>
    <w:p>
      <w:r>
        <w:t>…」</w:t>
      </w:r>
    </w:p>
    <w:p>
      <w:r>
        <w:t>她没有拒绝，温驯地倾倒在我怀中，我边爱抚她的下体，边温柔地对她道：</w:t>
      </w:r>
    </w:p>
    <w:p>
      <w:r>
        <w:t>「小芳，我好怕你再受伤了，别再练了，你练得已经够多了，我送你回家休息小芳不好意思地道：</w:t>
      </w:r>
    </w:p>
    <w:p>
      <w:r>
        <w:t>「嗯！……那你知道我宿舍在哪吗？」我摇头不知。</w:t>
      </w:r>
    </w:p>
    <w:p>
      <w:r>
        <w:t>「学长！我好累，全身无力，连走路回家的力气都没有了，今晚去你那可以吗「当然好！」</w:t>
      </w:r>
    </w:p>
    <w:p>
      <w:r>
        <w:t>「麻烦你了，学长！」就这样，我背起了疲累不堪的小芳回到我的宿舍。就在我背着小芳的同</w:t>
      </w:r>
    </w:p>
    <w:p>
      <w:r>
        <w:t>时，她忽然问道：</w:t>
      </w:r>
    </w:p>
    <w:p>
      <w:r>
        <w:t>「学长？！这是哪？？！」</w:t>
      </w:r>
    </w:p>
    <w:p>
      <w:r>
        <w:t>我惊吓她的问话，连忙回道：</w:t>
      </w:r>
    </w:p>
    <w:p>
      <w:r>
        <w:t>「喔！！这是健身房的外头，我们刚才已经从健身房中出来了。」「喔！」</w:t>
      </w:r>
    </w:p>
    <w:p>
      <w:r>
        <w:t>见她没回话，看来她又接受我的说词。</w:t>
      </w:r>
    </w:p>
    <w:p>
      <w:r>
        <w:t xml:space="preserve">那一晚，我抱着她入睡，隔天的测试因为我们一直睡到中午，小芳也错过了成为正式球员的机会。【完】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