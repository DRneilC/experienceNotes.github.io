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大学生买内裤</w:t>
      </w:r>
    </w:p>
    <w:p>
      <w:r>
        <w:t>大一那年迷上玩BBS ……突然一个传讯映入眼帘……</w:t>
      </w:r>
    </w:p>
    <w:p>
      <w:r>
        <w:t>「你想要买我穿过的内裤吗？」</w:t>
      </w:r>
    </w:p>
    <w:p>
      <w:r>
        <w:t>向来好色的我也不禁一愣……天呐？！耍我吗？</w:t>
      </w:r>
    </w:p>
    <w:p>
      <w:r>
        <w:t>忍不住也回了那人说：「你是男的女的？」</w:t>
      </w:r>
    </w:p>
    <w:p>
      <w:r>
        <w:t>一番对话後，才知她是个女生，18岁，一所知名的女子高中生。</w:t>
      </w:r>
    </w:p>
    <w:p>
      <w:r>
        <w:t>在好奇心诱引之下，就约她在台北市市立图书馆见面交易。</w:t>
      </w:r>
    </w:p>
    <w:p>
      <w:r>
        <w:t>那天是星期四下午约五点左右，她穿着她们学校的制服前来。虽然是清汤挂</w:t>
      </w:r>
    </w:p>
    <w:p>
      <w:r>
        <w:t>面的发型，但遮掩不住她那清丽的面貌。她的制服应该是订做的，因为她的</w:t>
      </w:r>
    </w:p>
    <w:p>
      <w:r>
        <w:t>身材充分表达出来。</w:t>
      </w:r>
    </w:p>
    <w:p>
      <w:r>
        <w:t>她先带我到厕所旁的逃生梯，她问我愿意出多少钱买？</w:t>
      </w:r>
    </w:p>
    <w:p>
      <w:r>
        <w:t>当时我只有两千元，於是我便出两千元。</w:t>
      </w:r>
    </w:p>
    <w:p>
      <w:r>
        <w:t>她很爽快的答应了，我便给了她钱。</w:t>
      </w:r>
    </w:p>
    <w:p>
      <w:r>
        <w:t>我就等她拿出她的小裤裤给我，谁知她居然叫我带她进去男厕所，因为她要</w:t>
      </w:r>
    </w:p>
    <w:p>
      <w:r>
        <w:t>把她身上穿的内裤脱下来给我。</w:t>
      </w:r>
    </w:p>
    <w:p>
      <w:r>
        <w:t>我既惊讶也十分开心，因为实在是太刺激了。</w:t>
      </w:r>
    </w:p>
    <w:p>
      <w:r>
        <w:t>她看了看我，在我的耳边小声的说：「你先去男生厕所看有没有人。」</w:t>
      </w:r>
    </w:p>
    <w:p>
      <w:r>
        <w:t>奇怪了？！为什麽要去男生厕所呢？当时的我并不了解，我问：「为什麽呢？」</w:t>
      </w:r>
    </w:p>
    <w:p>
      <w:r>
        <w:t>她娇媚的在我耳边细细的说：「难道你要人家在这里脱吗？」</w:t>
      </w:r>
    </w:p>
    <w:p>
      <w:r>
        <w:t>原来她是要卖我她现在穿着的那条小裤裤。</w:t>
      </w:r>
    </w:p>
    <w:p>
      <w:r>
        <w:t>「哇！这样的女生那里是甚麽味道呢？是肥皂的香味呢？是人体的香味？还是淫</w:t>
      </w:r>
    </w:p>
    <w:p>
      <w:r>
        <w:t>臭味呢？」不知不觉的我竟幻想起来。</w:t>
      </w:r>
    </w:p>
    <w:p>
      <w:r>
        <w:t>「快点去啦！你这样要人家等吗？」她的软语把我从幻想拉回现实里来。</w:t>
      </w:r>
    </w:p>
    <w:p>
      <w:r>
        <w:t>我当然就去探勘场地了！发现四楼的男厕所空无一人，或许大家都去吃晚饭了吧。</w:t>
      </w:r>
    </w:p>
    <w:p>
      <w:r>
        <w:t>我看了看手表，果然已经快六点了，我迅速回去找她，还好还在，不然就真的是做</w:t>
      </w:r>
    </w:p>
    <w:p>
      <w:r>
        <w:t>了场春梦！</w:t>
      </w:r>
    </w:p>
    <w:p>
      <w:r>
        <w:t>我说：「四楼男厕所没人，你快点去吧！」</w:t>
      </w:r>
    </w:p>
    <w:p>
      <w:r>
        <w:t>她说：「你不陪我去吗？帮我把风呀！」</w:t>
      </w:r>
    </w:p>
    <w:p>
      <w:r>
        <w:t>她不等我答话，就搂着我的手向男厕所走去。我的手不断碰到她的胸部，至少是</w:t>
      </w:r>
    </w:p>
    <w:p>
      <w:r>
        <w:t>C —CUP 的胸部，不大不小，正是我喜欢的类型，心里想真是棒极了。</w:t>
      </w:r>
    </w:p>
    <w:p>
      <w:r>
        <w:t>她四处张望了一下，迅速带我冲进了男厕所，幸亏没人不然这可好玩了！</w:t>
      </w:r>
    </w:p>
    <w:p>
      <w:r>
        <w:t>她打开了其中的一扇门，走了进去，我站在门外以便把风，她突然抓住我拉了拉，</w:t>
      </w:r>
    </w:p>
    <w:p>
      <w:r>
        <w:t>示意要我进去。</w:t>
      </w:r>
    </w:p>
    <w:p>
      <w:r>
        <w:t>我觉得奇怪，便问她：「为什麽要我进来呢？」</w:t>
      </w:r>
    </w:p>
    <w:p>
      <w:r>
        <w:t>她说：「你站在外面，万一有人进来，反而令人觉得奇怪吧？！」</w:t>
      </w:r>
    </w:p>
    <w:p>
      <w:r>
        <w:t>我想也对，便跟她进去了。</w:t>
      </w:r>
    </w:p>
    <w:p>
      <w:r>
        <w:t>不对呀！！！那她脱裤子的时候岂不是会被我看光！我一想到这，连忙转了个身，</w:t>
      </w:r>
    </w:p>
    <w:p>
      <w:r>
        <w:t>以免看到那就太不好意思了。还好厕所够大，不然两个人贴在一起还得了？！</w:t>
      </w:r>
    </w:p>
    <w:p>
      <w:r>
        <w:t>正想到这里，她的动作一直碰到我，不过我还是不敢看她，深怕一转头就是那种画面。</w:t>
      </w:r>
    </w:p>
    <w:p>
      <w:r>
        <w:t>突然她靠了过来，又在我的耳边说：「你好老实喔！」</w:t>
      </w:r>
    </w:p>
    <w:p>
      <w:r>
        <w:t>霎那间我的脸都红了！</w:t>
      </w:r>
    </w:p>
    <w:p>
      <w:r>
        <w:t>她接着问：「你要不要人家在内裤上留下那种液体呢？」</w:t>
      </w:r>
    </w:p>
    <w:p>
      <w:r>
        <w:t>这……这真是有如霹雳一般！</w:t>
      </w:r>
    </w:p>
    <w:p>
      <w:r>
        <w:t>答应了很不好意思，不答应又白白丧失掉。在恶魔的驱使下，我害羞的点了点头。</w:t>
      </w:r>
    </w:p>
    <w:p>
      <w:r>
        <w:t>点头的时候看到自己的弟弟似乎已经蠢蠢欲动了。</w:t>
      </w:r>
    </w:p>
    <w:p>
      <w:r>
        <w:t>她又问：「那你想不想要看我自慰呢？」</w:t>
      </w:r>
    </w:p>
    <w:p>
      <w:r>
        <w:t>「可以吗？」我用压低而沙哑的声音问道。</w:t>
      </w:r>
    </w:p>
    <w:p>
      <w:r>
        <w:t>她用手拉我转身，一转身就看到她的眼神充满了妩媚，我的自制力也面临崩溃的边缘。</w:t>
      </w:r>
    </w:p>
    <w:p>
      <w:r>
        <w:t>她稍稍後退了些，手伸往她那裙子下的神秘地带开始抚摸了起来。</w:t>
      </w:r>
    </w:p>
    <w:p>
      <w:r>
        <w:t>我不禁也蹲下去，想要看仔细一些。</w:t>
      </w:r>
    </w:p>
    <w:p>
      <w:r>
        <w:t>她穿的是一件白色的内裤，剩下的因为裙子的关系看不到；但是她细白的大腿却是一览无</w:t>
      </w:r>
    </w:p>
    <w:p>
      <w:r>
        <w:t>遗，而且小腿和大腿的比例匀称至极。我看过许多腿，这种型的正是我理想中的美腿！</w:t>
      </w:r>
    </w:p>
    <w:p>
      <w:r>
        <w:t>更令人兴奋的是她穿的正是当时十分前卫的泡泡袜！配合一双圆头鞋！正是日本女高中</w:t>
      </w:r>
    </w:p>
    <w:p>
      <w:r>
        <w:t>生的制服配备！A 片里我最喜欢的正是女学生剧情的了！！！天呐！神呀请多给我一些钱</w:t>
      </w:r>
    </w:p>
    <w:p>
      <w:r>
        <w:t>好买下她吧！！！真是完美的女孩呀！</w:t>
      </w:r>
    </w:p>
    <w:p>
      <w:r>
        <w:t>看着她在自己的私处游移，脸蛋越来越红润，真是美极了！她又解开她制服的钮扣，把手</w:t>
      </w:r>
    </w:p>
    <w:p>
      <w:r>
        <w:t>伸进去搓揉着自己的双乳。哇！她的胸罩也是白色的，而且还有蕾丝边的！不久她渐渐发</w:t>
      </w:r>
    </w:p>
    <w:p>
      <w:r>
        <w:t>出了淫荡的喘息声。</w:t>
      </w:r>
    </w:p>
    <w:p>
      <w:r>
        <w:t>此时我也看到她的白色内裤已经湿透了，变得略为透明。</w:t>
      </w:r>
    </w:p>
    <w:p>
      <w:r>
        <w:t>她突然停了下来，我以为她已经觉得够了，准备转身让她脱下来给我，我站了起来，她伸</w:t>
      </w:r>
    </w:p>
    <w:p>
      <w:r>
        <w:t>出手拉着我，她的手指间还有些湿湿滑滑的。</w:t>
      </w:r>
    </w:p>
    <w:p>
      <w:r>
        <w:t>她说：「你帮我安慰一下吧？！我的手昨天打球很酸了！」</w:t>
      </w:r>
    </w:p>
    <w:p>
      <w:r>
        <w:t>我整个人也愣住了。</w:t>
      </w:r>
    </w:p>
    <w:p>
      <w:r>
        <w:t>「快一点嘛！」她晃着我的手说着。</w:t>
      </w:r>
    </w:p>
    <w:p>
      <w:r>
        <w:t>我的自制力完全崩溃，我温柔的向她靠近了些，伸手向她神秘的部位摸去。</w:t>
      </w:r>
    </w:p>
    <w:p>
      <w:r>
        <w:t>我隔着她的内裤抚摸，其实并不十分湿润，可见她刚刚一定摸没多久，就直接伸进内裤里</w:t>
      </w:r>
    </w:p>
    <w:p>
      <w:r>
        <w:t>面去了，可见她的需求很强，但我仍然隔着内裤摸索着，因为内裤才是我的记念品。</w:t>
      </w:r>
    </w:p>
    <w:p>
      <w:r>
        <w:t>她娇喘着说：「快！不要再吊我胃口了。」</w:t>
      </w:r>
    </w:p>
    <w:p>
      <w:r>
        <w:t>我问：「那你允许我做甚麽呢？」</w:t>
      </w:r>
    </w:p>
    <w:p>
      <w:r>
        <w:t>「你想怎样就怎麽样吧！嗯……」</w:t>
      </w:r>
    </w:p>
    <w:p>
      <w:r>
        <w:t>「可是我还是处男耶！你愿意吗？」</w:t>
      </w:r>
    </w:p>
    <w:p>
      <w:r>
        <w:t>「我也还是处女呢！嗯……可是实在是好棒！」她娇喘的在我耳边说着：「人家很想要嘛，</w:t>
      </w:r>
    </w:p>
    <w:p>
      <w:r>
        <w:t>你想怎麽做就怎麽做，可是要温柔一点喔！人家怕痛。」</w:t>
      </w:r>
    </w:p>
    <w:p>
      <w:r>
        <w:t>「真的？」我问道。</w:t>
      </w:r>
    </w:p>
    <w:p>
      <w:r>
        <w:t>「你很坏呀，这种话还要人家再重覆一次吗，讨厌……」她语带娇媚的说。</w:t>
      </w:r>
    </w:p>
    <w:p>
      <w:r>
        <w:t>「那我要开始了喔！」</w:t>
      </w:r>
    </w:p>
    <w:p>
      <w:r>
        <w:t>「快点……」</w:t>
      </w:r>
    </w:p>
    <w:p>
      <w:r>
        <w:t>我首先温柔的亲着她温润的双唇，双手摸着她那臀部，揽着她那纤细的腰际，心中想：着</w:t>
      </w:r>
    </w:p>
    <w:p>
      <w:r>
        <w:t>就当是一场春梦吧……</w:t>
      </w:r>
    </w:p>
    <w:p>
      <w:r>
        <w:t>她细若无骨的双手抱着我宽厚的胸膛，我更加紧亲吻，只想保留这一刻，双手开始在她的臀</w:t>
      </w:r>
    </w:p>
    <w:p>
      <w:r>
        <w:t>部抚摸起来，慢慢地移向她的双峰……</w:t>
      </w:r>
    </w:p>
    <w:p>
      <w:r>
        <w:t>由於之前她的自慰已经解开了两个扣子，我的手只能伸进一只，那只手便在她的胸罩上搓揉</w:t>
      </w:r>
    </w:p>
    <w:p>
      <w:r>
        <w:t>着她那不小的乳房，而另一只手只好搂着她的腰。</w:t>
      </w:r>
    </w:p>
    <w:p>
      <w:r>
        <w:t>她的胸罩上面并没有许多的蕾丝，花样应该并不花俏。</w:t>
      </w:r>
    </w:p>
    <w:p>
      <w:r>
        <w:t>很快的我便伸进她的胸罩之下，直接触摸她的双乳，她的皮肤很好细致到了极点，乳头已经</w:t>
      </w:r>
    </w:p>
    <w:p>
      <w:r>
        <w:t>微微坚挺起来；我用指尖挑逗着她的乳头。</w:t>
      </w:r>
    </w:p>
    <w:p>
      <w:r>
        <w:t>她停止了跟我接吻的动作，而准备解开她剩余的钮扣。</w:t>
      </w:r>
    </w:p>
    <w:p>
      <w:r>
        <w:t>我制止了她，我说：「解开女生的衣服是男生的义务！」</w:t>
      </w:r>
    </w:p>
    <w:p>
      <w:r>
        <w:t>我便帮她解开剩下的钮扣，此时才看到她的胸罩的样式，很朴素，但适合清纯的女生！</w:t>
      </w:r>
    </w:p>
    <w:p>
      <w:r>
        <w:t>她的胸罩已经因为我刚刚的爱抚歪了一边，我索性将它拉上去，一边用嘴巴吸吮着，另一边</w:t>
      </w:r>
    </w:p>
    <w:p>
      <w:r>
        <w:t>则用手抚摸着她。</w:t>
      </w:r>
    </w:p>
    <w:p>
      <w:r>
        <w:t>此时她用双手拉着我另一只朝她的私处前去，我也就隔着内裤抚摸着她的私处。</w:t>
      </w:r>
    </w:p>
    <w:p>
      <w:r>
        <w:t>不久她的私处便有了反应，内裤开始变湿，她的呼吸声也越来越大声。</w:t>
      </w:r>
    </w:p>
    <w:p>
      <w:r>
        <w:t>还好，还没有人进来，真是天助我也！</w:t>
      </w:r>
    </w:p>
    <w:p>
      <w:r>
        <w:t>我停下了刺激她的胸部，因为半蹲的姿势实在是很累，於是我蹲在她的股间，掀起那一向熟</w:t>
      </w:r>
    </w:p>
    <w:p>
      <w:r>
        <w:t>悉的百摺裙，终於看见这次交易的商品。</w:t>
      </w:r>
    </w:p>
    <w:p>
      <w:r>
        <w:t>那是一条白色的纯棉内裤，只有上面有一个小蝴蝶结。</w:t>
      </w:r>
    </w:p>
    <w:p>
      <w:r>
        <w:t>我的手仍然在她的私处抚摸，她的双手抱住我的头。</w:t>
      </w:r>
    </w:p>
    <w:p>
      <w:r>
        <w:t>她小声的说：「伸进去没关系！」话才说完突然她的私处的液体大增，沾满了内裤底端。</w:t>
      </w:r>
    </w:p>
    <w:p>
      <w:r>
        <w:t>已经湿漉漉的了，我的战利品也终於完成了。</w:t>
      </w:r>
    </w:p>
    <w:p>
      <w:r>
        <w:t>我也就乾脆从胯间内裤的缝隙伸进去，抚摸她的神秘地带。</w:t>
      </w:r>
    </w:p>
    <w:p>
      <w:r>
        <w:t>整个湿淋淋的阴户被我的手探索着，我从未摸过女生的私处，所以我很仔细的摸着，但是因</w:t>
      </w:r>
    </w:p>
    <w:p>
      <w:r>
        <w:t>为一只手实在太慢，我就站了起来把两只手都伸了下去；一只从前面，一只从後面，摸着她</w:t>
      </w:r>
    </w:p>
    <w:p>
      <w:r>
        <w:t>的阴户跟屁股。</w:t>
      </w:r>
    </w:p>
    <w:p>
      <w:r>
        <w:t>她紧紧的抱住我，亲吻我。</w:t>
      </w:r>
    </w:p>
    <w:p>
      <w:r>
        <w:t>我的手为了回应她，就把她的阴户拨开，用另一只手玩弄着她湿润的阴道跟微微突起的阴核。</w:t>
      </w:r>
    </w:p>
    <w:p>
      <w:r>
        <w:t>她再也受不了我如此的逗弄，拼命的要求着：「快点，我要，快嘛！」</w:t>
      </w:r>
    </w:p>
    <w:p>
      <w:r>
        <w:t>这样的清纯女孩的要求，我怎忍心拒绝她呢？</w:t>
      </w:r>
    </w:p>
    <w:p>
      <w:r>
        <w:t>我再次蹲了下来，把她的内裤脱到脚边，看到她那湿漉漉的阴户，呈现着闪闪发光的颜色，稀</w:t>
      </w:r>
    </w:p>
    <w:p>
      <w:r>
        <w:t>疏的阴毛沾着一点点的淫水，真是漂亮极了，忍不住摸了她那里一下，或许是没有心理准备吧</w:t>
      </w:r>
    </w:p>
    <w:p>
      <w:r>
        <w:t>？！她竟然哼了一声很大声。</w:t>
      </w:r>
    </w:p>
    <w:p>
      <w:r>
        <w:t>这个时候突然有人走了进来，我正惊讶於那人跑了进来，但是他似乎并未发现，而她却似乎一</w:t>
      </w:r>
    </w:p>
    <w:p>
      <w:r>
        <w:t>点也不知，闭着眼睛仍在享受着那份快感。</w:t>
      </w:r>
    </w:p>
    <w:p>
      <w:r>
        <w:t>唉！管他那麽多，继续做吧！</w:t>
      </w:r>
    </w:p>
    <w:p>
      <w:r>
        <w:t>我帮她完全的脱下她的内裤，十分珍重的放进了我的背包。</w:t>
      </w:r>
    </w:p>
    <w:p>
      <w:r>
        <w:t>当我再转身的时候，她又抱住我，问道：「换我帮你服务吧！」</w:t>
      </w:r>
    </w:p>
    <w:p>
      <w:r>
        <w:t>不等我回话，她伸手摸向我已经涨大的家伙，我也不甘示弱，也摸着她湿淋淋的神秘地带。</w:t>
      </w:r>
    </w:p>
    <w:p>
      <w:r>
        <w:t>她伸进我的外裤中，隔着内裤挑逗着我的阴茎，她蹲了下来，把我的内裤和外裤一并脱下，我</w:t>
      </w:r>
    </w:p>
    <w:p>
      <w:r>
        <w:t>涨大的阴茎完全呈现在她的眼前。</w:t>
      </w:r>
    </w:p>
    <w:p>
      <w:r>
        <w:t>「天呐！这麽粗呀！」她如此说道。</w:t>
      </w:r>
    </w:p>
    <w:p>
      <w:r>
        <w:t>接着她张开她的嘴巴，吸吮着我的龟头，她用舌尖弄着我的马眼，含住我的整个龟头。</w:t>
      </w:r>
    </w:p>
    <w:p>
      <w:r>
        <w:t>毕竟我还是处男，一个控制不住便射了出来，完全射进了她的嘴巴。</w:t>
      </w:r>
    </w:p>
    <w:p>
      <w:r>
        <w:t>「吐出来吧。」我这麽说着。</w:t>
      </w:r>
    </w:p>
    <w:p>
      <w:r>
        <w:t>她「嗯」的一声，点了点头，便吐了出来。</w:t>
      </w:r>
    </w:p>
    <w:p>
      <w:r>
        <w:t>我把她扶了起来，再次亲吻她，用舌头舔乾净她的嘴内的一切。</w:t>
      </w:r>
    </w:p>
    <w:p>
      <w:r>
        <w:t>我把她温柔的压向墙壁，我也蹲下来舔着她的花朵，而且逐渐加强速度和力道。她的私处又再</w:t>
      </w:r>
    </w:p>
    <w:p>
      <w:r>
        <w:t>次流出淫水，我也将它一一吸了下去，其实也蛮有另一番风味。</w:t>
      </w:r>
    </w:p>
    <w:p>
      <w:r>
        <w:t>我将她的脚放到我的肩上，如此我可以舔的更加深入。</w:t>
      </w:r>
    </w:p>
    <w:p>
      <w:r>
        <w:t>我站了起来，将她的细脚放到我的腰际，用手肘压住，手则在她的大腿游移。</w:t>
      </w:r>
    </w:p>
    <w:p>
      <w:r>
        <w:t>我把我坚硬的家伙沾满了她的淫液，顶住她的花心，准备进攻。</w:t>
      </w:r>
    </w:p>
    <w:p>
      <w:r>
        <w:t>「你准备好了吗？」我问道。</w:t>
      </w:r>
    </w:p>
    <w:p>
      <w:r>
        <w:t>「嗯……」她娇滴滴的点了点头。</w:t>
      </w:r>
    </w:p>
    <w:p>
      <w:r>
        <w:t>「那要开始罗。」</w:t>
      </w:r>
    </w:p>
    <w:p>
      <w:r>
        <w:t>我的家伙开始向她的阴道插入，她的表情出现了疼痛的样子，但她仍努力的忍受；我大力的用</w:t>
      </w:r>
    </w:p>
    <w:p>
      <w:r>
        <w:t>屁股一送，深深地插进了她的阴道。</w:t>
      </w:r>
    </w:p>
    <w:p>
      <w:r>
        <w:t>此时她的下体也流出了血，真的是处女。</w:t>
      </w:r>
    </w:p>
    <w:p>
      <w:r>
        <w:t>我为了使她忘记疼痛，压住她脚的手，积极的挑逗她的大腿，而另一只手搓揉她的乳房，嘴巴</w:t>
      </w:r>
    </w:p>
    <w:p>
      <w:r>
        <w:t>亲吻着她的唇，她的脖子。</w:t>
      </w:r>
    </w:p>
    <w:p>
      <w:r>
        <w:t>她的表情也渐渐的舒缓，而转成享受的样子。</w:t>
      </w:r>
    </w:p>
    <w:p>
      <w:r>
        <w:t>由於只有一只脚被我抬起来，我的阴茎只能刺激到一部份而已，所以我也将另一只脚抬起来，</w:t>
      </w:r>
    </w:p>
    <w:p>
      <w:r>
        <w:t>让她靠在墙壁上，我的双手刺激着她的阴户、阴核、阴唇、肛门、阴道。</w:t>
      </w:r>
    </w:p>
    <w:p>
      <w:r>
        <w:t>尤其是肛门跟阴道，她十分的敏感，摸她的肛门时，她虽然小声的说：「不要，那里会臭。」</w:t>
      </w:r>
    </w:p>
    <w:p>
      <w:r>
        <w:t>但是一当我摸的时候，她膛内的淫液马上大增，还不断发出娇爽的声音。而我的阴茎插入阴道，</w:t>
      </w:r>
    </w:p>
    <w:p>
      <w:r>
        <w:t>也有时将手指伸入，她虽然痛，但是也十分爽。</w:t>
      </w:r>
    </w:p>
    <w:p>
      <w:r>
        <w:t>这女孩该不会也有被虐的倾向吧？！</w:t>
      </w:r>
    </w:p>
    <w:p>
      <w:r>
        <w:t>由於这种站立的姿势很花体力，我虽然感觉到快感，但却一直达不到射精，而她的淫液已经从穴</w:t>
      </w:r>
    </w:p>
    <w:p>
      <w:r>
        <w:t>内不断滴到她的大腿上，也沿着我的阴茎流下来。</w:t>
      </w:r>
    </w:p>
    <w:p>
      <w:r>
        <w:t>我猛力拼命的快插，她的叫声也大了起来，我赶紧亲吻她，以免被人发现。</w:t>
      </w:r>
    </w:p>
    <w:p>
      <w:r>
        <w:t>不一会儿，她便说她要高潮了，我加快抽插的速度。</w:t>
      </w:r>
    </w:p>
    <w:p>
      <w:r>
        <w:t>她细白的双脚紧紧的缠住我的腰，我也感应到这样的快感。</w:t>
      </w:r>
    </w:p>
    <w:p>
      <w:r>
        <w:t>更加努力的插入，一阵的快感冲向脑际，我们便都达到了高潮。</w:t>
      </w:r>
    </w:p>
    <w:p>
      <w:r>
        <w:t>我强而有力的精液射在她温暖的腔膛内，她也流了不少的淫水出来。</w:t>
      </w:r>
    </w:p>
    <w:p>
      <w:r>
        <w:t>两个人都几乎无力，我缓缓的放了她下来。</w:t>
      </w:r>
    </w:p>
    <w:p>
      <w:r>
        <w:t>她倚靠在墙壁上，下体除了血，还有我的精液及她的淫水；我拿了卫生纸把她的身子擦乾净後，才</w:t>
      </w:r>
    </w:p>
    <w:p>
      <w:r>
        <w:t>擦拭自己的炮管。两个人的生殖器都红红肿肿的，毕竟还是第一次嘛！</w:t>
      </w:r>
    </w:p>
    <w:p>
      <w:r>
        <w:t>我帮她整理整理了衣服，她实在是很累，所以我帮她穿衣服很麻烦。</w:t>
      </w:r>
    </w:p>
    <w:p>
      <w:r>
        <w:t>我问：「你有带内裤吗？」</w:t>
      </w:r>
    </w:p>
    <w:p>
      <w:r>
        <w:t>她摇摇头。</w:t>
      </w:r>
    </w:p>
    <w:p>
      <w:r>
        <w:t>难道她想这样子回家吗？我迅速的溜到外面，确定都没人了才带她出来。</w:t>
      </w:r>
    </w:p>
    <w:p>
      <w:r>
        <w:t>我俩都还饿着肚子，我带她去夜市吃饭，当然也买了内裤。</w:t>
      </w:r>
    </w:p>
    <w:p>
      <w:r>
        <w:t>临别时，我请她做我的女朋友，她并未答话。</w:t>
      </w:r>
    </w:p>
    <w:p>
      <w:r>
        <w:t>我问她可以再见面吗？她只要了我电话，说：「随缘了！」</w:t>
      </w:r>
    </w:p>
    <w:p>
      <w:r>
        <w:t xml:space="preserve">也许真的只是一场美丽的绮梦吧？【完】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