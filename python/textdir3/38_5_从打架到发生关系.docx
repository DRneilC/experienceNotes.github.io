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从打架到发生关系</w:t>
      </w:r>
    </w:p>
    <w:p>
      <w:r>
        <w:t>那时候是在读高中，她是我前度女朋友的好朋友……</w:t>
      </w:r>
    </w:p>
    <w:p>
      <w:r>
        <w:t>我是和她一班的，她不算是太漂亮，很瘦，但很开朗，身材也勉勉强强过得去，所以班里有不少男</w:t>
      </w:r>
    </w:p>
    <w:p>
      <w:r>
        <w:t>的都去聊他，但没有一个够我疯狂；因为我们通常说不到两句就要打架了；其实都不算是打，我都按着</w:t>
      </w:r>
    </w:p>
    <w:p>
      <w:r>
        <w:t>她，正确来说，是我在打他，那也不算真打，但对於她来说已经够受的了；而我自己也想不到，跟她，</w:t>
      </w:r>
    </w:p>
    <w:p>
      <w:r>
        <w:t>居然会……</w:t>
      </w:r>
    </w:p>
    <w:p>
      <w:r>
        <w:t>跟她玩的时候，我那里经常不听话，经常都硬梆梆的；因为跟她玩的时候，特别现在是夏天，女生</w:t>
      </w:r>
    </w:p>
    <w:p>
      <w:r>
        <w:t>都穿短袖的校服，而她一被我打就经常向自己的膝盖那里缩，我又按着她，我经常还抓住她的双肩把她</w:t>
      </w:r>
    </w:p>
    <w:p>
      <w:r>
        <w:t>摇来摇去，於是她便时常走光了，但她不知道；就算知道，也不知道我在偷看；经常可以从她的衣领往</w:t>
      </w:r>
    </w:p>
    <w:p>
      <w:r>
        <w:t>下看，看到她的双乳被胸罩包住，但包不紧，可能是她太瘦的缘故，所以虽然她的乳房不算小，但却用</w:t>
      </w:r>
    </w:p>
    <w:p>
      <w:r>
        <w:t>不上合适的，嘻，就便宜我了；有一次我故意抓住她的肩膀往内翻，她的衣领就空出了个很大的缺口，</w:t>
      </w:r>
    </w:p>
    <w:p>
      <w:r>
        <w:t>而且她又稍稍往前歪，我便斜看进去，哇！整个乳房都出来了，不过光线不够，看不见她的乳头；不过</w:t>
      </w:r>
    </w:p>
    <w:p>
      <w:r>
        <w:t>当时也够我兴奋的了。</w:t>
      </w:r>
    </w:p>
    <w:p>
      <w:r>
        <w:t>由於跟她玩得多了，谈的也就多了，渐渐地成了好朋友，还经常出双入对，如果喜欢她的人一定会</w:t>
      </w:r>
    </w:p>
    <w:p>
      <w:r>
        <w:t>喝醋喝死了。节假日时我和她还不时出去喝东西，聊聊天；她有时到我家玩，但她每次到我家都来捣乱，</w:t>
      </w:r>
    </w:p>
    <w:p>
      <w:r>
        <w:t>逼得我在自己家都像在学校那样虐待她，她也好像不厌倦我的虐待；她是不是有问题啊？……有次喝东</w:t>
      </w:r>
    </w:p>
    <w:p>
      <w:r>
        <w:t>西时，谈起我的一个朋友；说起他已经做过那样玩意的时候，她登大了眼睛，好惊讶；从她的眼了，我</w:t>
      </w:r>
    </w:p>
    <w:p>
      <w:r>
        <w:t>也看到了她有些羡慕，不过我不是个随随便便的人，於是便没再乱说话了。</w:t>
      </w:r>
    </w:p>
    <w:p>
      <w:r>
        <w:t>有一次，我跟她出来玩完之後，我居然忘了带钥匙，父母又去了公干；正当我在愁那晚如何度过时，</w:t>
      </w:r>
    </w:p>
    <w:p>
      <w:r>
        <w:t>她说：我父母去旅游了。今晚没人，你可以到我家借宿……不过要收钱的啊…呵呵我听了很开心；於是</w:t>
      </w:r>
    </w:p>
    <w:p>
      <w:r>
        <w:t>便去了她家了；其实那时我没有歪念，只想有个地方过夜算了……</w:t>
      </w:r>
    </w:p>
    <w:p>
      <w:r>
        <w:t>她进了门之後就叫我看电视，我当然没啦，我去了她房间捣乱；哇哈哈哈……她房间不大，不过我</w:t>
      </w:r>
    </w:p>
    <w:p>
      <w:r>
        <w:t>一进房就看到她新买的卫生巾还留在床上；幸好我不避忌这些，还用它来掷她………她叫我下去看电视，</w:t>
      </w:r>
    </w:p>
    <w:p>
      <w:r>
        <w:t>她去再洗次澡………</w:t>
      </w:r>
    </w:p>
    <w:p>
      <w:r>
        <w:t>我说，你不怕我偷看你啊………</w:t>
      </w:r>
    </w:p>
    <w:p>
      <w:r>
        <w:t>我的浴房的门好坚固的呵。你够力的话就撞穿它啦……她还神气的说…说完就进了浴房了……</w:t>
      </w:r>
    </w:p>
    <w:p>
      <w:r>
        <w:t>我没打算偷看，就下去看电视了等她下来时，她穿着Ｔ－ＳＨＩＲＴ，很明显，她连ＢＲＡ都没戴</w:t>
      </w:r>
    </w:p>
    <w:p>
      <w:r>
        <w:t>……我跟她那麽熟，她都当我是女人了，还避忌什麽……</w:t>
      </w:r>
    </w:p>
    <w:p>
      <w:r>
        <w:t>跟她看电视时，又打架了；我抓住她时，又不好意思地偷看了她；这次，哇！</w:t>
      </w:r>
    </w:p>
    <w:p>
      <w:r>
        <w:t>整个乳房都露出来了！好诱人啊，那乳头还是粉红的啊，乳房随着我摇她的时候也跟着摇晃，波浪</w:t>
      </w:r>
    </w:p>
    <w:p>
      <w:r>
        <w:t>形地动来动去，看得我快喷血了，脸也有些红了；她看到我脸红时还毫不知情，直问我为什麽脸红。我</w:t>
      </w:r>
    </w:p>
    <w:p>
      <w:r>
        <w:t>答她：见了你，春心荡漾啊……她说了一句：呵呵，我也知道我挺有魅力的，嘻…过了不久，我便问她</w:t>
      </w:r>
    </w:p>
    <w:p>
      <w:r>
        <w:t>：喂，衰人，今晚我睡哪里啊？睡沙发啦……我父母的房间上锁了，呵呵。没人性啊你………我要跟你</w:t>
      </w:r>
    </w:p>
    <w:p>
      <w:r>
        <w:t>睡…我开玩笑的说。</w:t>
      </w:r>
    </w:p>
    <w:p>
      <w:r>
        <w:t>好……………难啊…………跟你睡，什麽声望都没啦。那好，我睡客房，你睡沙发，８８…说完我</w:t>
      </w:r>
    </w:p>
    <w:p>
      <w:r>
        <w:t>便冲去她的房间我赶紧跳上床，便怍睡了；她一边打我一边说：衰人，起来啊，我不睡沙发啊…，5555555.</w:t>
      </w:r>
    </w:p>
    <w:p>
      <w:r>
        <w:t>哦…………那你睡地板啦，哈哈。</w:t>
      </w:r>
    </w:p>
    <w:p>
      <w:r>
        <w:t>没人性啊，给你过夜还这样对我………。算啦，我大发慈悲，给你一半床啦………不过别霸我的位</w:t>
      </w:r>
    </w:p>
    <w:p>
      <w:r>
        <w:t>置啊………算………好过睡地板……她便走上床了。由於开着冷气，我们都感到冷了，便盖上了被子…</w:t>
      </w:r>
    </w:p>
    <w:p>
      <w:r>
        <w:t>又睡不着，便聊起来…喂，上次跟你说我的那个朋友的时候，你好兴奋涡…痴线…再乱说我塞你进马桶</w:t>
      </w:r>
    </w:p>
    <w:p>
      <w:r>
        <w:t>冲了你走…好啊……冲啊，我死也拉着你……呵呵……有冲动时去找XX（她的传闻男友，不过不知道是</w:t>
      </w:r>
    </w:p>
    <w:p>
      <w:r>
        <w:t>不是）</w:t>
      </w:r>
    </w:p>
    <w:p>
      <w:r>
        <w:t>就是啦，他会满足你的，哈哈哈哈你去死啦其实我也想过那些，不过，你都知道啦，我的身材那样</w:t>
      </w:r>
    </w:p>
    <w:p>
      <w:r>
        <w:t>啊，都没自信，唉，都是大多几年再算啦‘她突然这样说。</w:t>
      </w:r>
    </w:p>
    <w:p>
      <w:r>
        <w:t>你坏啊你………好冷啊，被子不管用啊！‘我打着冷颤说。</w:t>
      </w:r>
    </w:p>
    <w:p>
      <w:r>
        <w:t>就是嘛………那个空调没得调的啊………没有多余的被子啊，全收好了啊……救命啊……我也好冷</w:t>
      </w:r>
    </w:p>
    <w:p>
      <w:r>
        <w:t>啊……不如这样啦，当我便宜你，你抱着我啦，一家便宜两家着……算啦，没办法啦，我也只好将就一</w:t>
      </w:r>
    </w:p>
    <w:p>
      <w:r>
        <w:t>下了‘我说完，便受了她一拳……还很大力的一抱住她，邪念就来了；我便说，我现在满足一下你的愿</w:t>
      </w:r>
    </w:p>
    <w:p>
      <w:r>
        <w:t>望了，谢谢我吧……手就慢慢乱移起来。她也没多大反抗，由得我乱来……我一手抓住了她的乳房（隔</w:t>
      </w:r>
    </w:p>
    <w:p>
      <w:r>
        <w:t>衫），刚刚一手包得住，都不算小了。我一碰她的双乳，她就很自己地呻吟起来；那叫声惹得我更加兴</w:t>
      </w:r>
    </w:p>
    <w:p>
      <w:r>
        <w:t>奋了。我的手便绕过了她的外衣，捏她的乳头来；她不断呻吟着；我接着钻进被窝里，含着她的乳头，</w:t>
      </w:r>
    </w:p>
    <w:p>
      <w:r>
        <w:t>轻轻咬着；她呻吟得好厉害啊，我的弟弟被她弄得好辛苦啊…我便一手捏着她柔软的乳房，一手伸进她</w:t>
      </w:r>
    </w:p>
    <w:p>
      <w:r>
        <w:t>的裤子里，啊，没穿内裤（算聪明了，知道这样会有助身体发育，看来她真的好想自己的身材好些，不</w:t>
      </w:r>
    </w:p>
    <w:p>
      <w:r>
        <w:t>过现在已经不差了），我摸着她的屁屁，她左右挪动起来；我说。你好过隐啦，她便柔软无力地回答好</w:t>
      </w:r>
    </w:p>
    <w:p>
      <w:r>
        <w:t>舒服啊，…………啊……不要…停…啊……，你…你好…坏啊…啊………我又摸摸她的双腿，好滑，不</w:t>
      </w:r>
    </w:p>
    <w:p>
      <w:r>
        <w:t>过真的好瘦……我就是喜欢瘦的类型……当我一碰她的蜜穴时，她整个人像触电似的，整个人都震了震</w:t>
      </w:r>
    </w:p>
    <w:p>
      <w:r>
        <w:t>；我的手也摸到了些拈拈的液体……嗯，淫水…我都是时候上马了……不过我还没玩够她的乳房；我是</w:t>
      </w:r>
    </w:p>
    <w:p>
      <w:r>
        <w:t>很爱玩女人的乳房的……我叫她抓住我的弟弟，她抓住以後说啊…好硬啊……好热啊……比不要叫我含</w:t>
      </w:r>
    </w:p>
    <w:p>
      <w:r>
        <w:t>它啊，那麽恶心………谁叫你含啊，你含了，我怎麽亲你啊…说完便往她的嘴唇凑上去…我发现自己喜</w:t>
      </w:r>
    </w:p>
    <w:p>
      <w:r>
        <w:t>欢上她了……</w:t>
      </w:r>
    </w:p>
    <w:p>
      <w:r>
        <w:t>在我亲你的时候，她抱紧了我；我就张开她的腿，慢慢的，将那等得不耐烦的弟弟送进了她的洞洞</w:t>
      </w:r>
    </w:p>
    <w:p>
      <w:r>
        <w:t>……她又开始呻吟了，她呻吟的声音真好听……我碰到了小小阻碍，用了用力，啊！我俩都同时叫出声</w:t>
      </w:r>
    </w:p>
    <w:p>
      <w:r>
        <w:t>来————原来插人，自己也挺痛的；不过那种舒服的感觉更加过隐，我就开始由慢到快，渐渐加快了</w:t>
      </w:r>
    </w:p>
    <w:p>
      <w:r>
        <w:t>速度————－啊－好痛啊…别那………那麽大力……啊……好舒服啊…不要停啊…我越插越兴奋，虽</w:t>
      </w:r>
    </w:p>
    <w:p>
      <w:r>
        <w:t>然痛，但也说出声来了：啊…痛啊……不过我要插死你……啊…啊………不要啊…不要停啊…………啊！</w:t>
      </w:r>
    </w:p>
    <w:p>
      <w:r>
        <w:t>………快高潮了我啊…………妈啊……</w:t>
      </w:r>
    </w:p>
    <w:p>
      <w:r>
        <w:t>我也快射了，就把自己的弟弟拿回出来，自己再打几下手枪，便一股强劲了黏液射到她身上了……</w:t>
      </w:r>
    </w:p>
    <w:p>
      <w:r>
        <w:t>啊……好舒服…啊！！弄脏我了，我要去洗乾净它啊……在她进浴房时，我也跟着进了去；有了灯光，</w:t>
      </w:r>
    </w:p>
    <w:p>
      <w:r>
        <w:t>我更不顾一切地去干她————－有些像强奸了………</w:t>
      </w:r>
    </w:p>
    <w:p>
      <w:r>
        <w:t>我俩冲洗完後，两人赤裸裸地躺在床上，她趴在我的胸前……呼，好舒服啊刚才……我的身材是不</w:t>
      </w:r>
    </w:p>
    <w:p>
      <w:r>
        <w:t>是好差啊？我都不明白了为什麽对自己那麽没信心……我觉得你不错啊……是吗？………她听了後好像</w:t>
      </w:r>
    </w:p>
    <w:p>
      <w:r>
        <w:t>很开心。嗯……欣啊，你可不可以给我一次机会啊？我会尽我最大的努力去让你开心的，你好衰啊，拿</w:t>
      </w:r>
    </w:p>
    <w:p>
      <w:r>
        <w:t>了人第一次，还这样说…我连自己都给了你啦，还有什麽－不－可－以的嘛……她说到这里好小声……</w:t>
      </w:r>
    </w:p>
    <w:p>
      <w:r>
        <w:t>YEAH…………我兴奋得抱紧了她，热烈地亲吻她；她也抱着我，让我乱来………我觉得我好幸福，好幸</w:t>
      </w:r>
    </w:p>
    <w:p>
      <w:r>
        <w:t>福………第二天早上我醒了，她还睡到死猪一般……我边关了空调，揭开被子，看她的裸体了……唔…</w:t>
      </w:r>
    </w:p>
    <w:p>
      <w:r>
        <w:t>真漂亮，虽然乳房不是很大，但很正常，外形很漂亮；乳头也是小的，粉粉的，我忍不住含着咬了几下</w:t>
      </w:r>
    </w:p>
    <w:p>
      <w:r>
        <w:t>；不是很多阴毛，但她的下体很苗条，总体说，她的裸体挺好的………这时她也醒了，看到我这样看她，</w:t>
      </w:r>
    </w:p>
    <w:p>
      <w:r>
        <w:t>脸红彤彤的；我便抱起她到洗手间刷牙了……吃早餐的时候，又被我强奸了一顿，幸好不用上学，不然</w:t>
      </w:r>
    </w:p>
    <w:p>
      <w:r>
        <w:t>一定迟到了……在以後的日子里，我依然跟她打打闹闹，也没公开我们的关系，但我以後只喜欢的，就</w:t>
      </w:r>
    </w:p>
    <w:p>
      <w:r>
        <w:t xml:space="preserve">只有她……【完】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