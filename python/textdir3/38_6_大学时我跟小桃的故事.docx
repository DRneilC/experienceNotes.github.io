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大学时我跟小桃的故事</w:t>
      </w:r>
    </w:p>
    <w:p>
      <w:r>
        <w:t>.</w:t>
      </w:r>
    </w:p>
    <w:p>
      <w:r>
        <w:t>我要说的是我大学时候的恋爱往事，我的第一次也是在大学时付出的。我是出生在农村的，在大学以前比如初</w:t>
      </w:r>
    </w:p>
    <w:p>
      <w:r>
        <w:t>中、高中都是比较单纯的，初中时也只是朦朦胧胧的单相思，到了高中好一点，比较大胆跟女孩子接触了，但还是</w:t>
      </w:r>
    </w:p>
    <w:p>
      <w:r>
        <w:t>没有恋爱这回事。我的大学是在广州读的，到了大学，见识多了，视野广了，而且也有更多时间花在其它方面了，</w:t>
      </w:r>
    </w:p>
    <w:p>
      <w:r>
        <w:t>其中就有恋爱这方面的。</w:t>
      </w:r>
    </w:p>
    <w:p>
      <w:r>
        <w:t>我所在的学校在广州天河区，我的第一个女朋友是附近高校的，也在天河区，我们两个高校相隔很近，走路都</w:t>
      </w:r>
    </w:p>
    <w:p>
      <w:r>
        <w:t>可以过去，至于是那两所高校就不便说的太明显了，因为这是真实的恋爱故事，我怕有熟悉的同学或者朋友在本论</w:t>
      </w:r>
    </w:p>
    <w:p>
      <w:r>
        <w:t>坛，所以嘛，呵呵……出于大家都能理解的原因。</w:t>
      </w:r>
    </w:p>
    <w:p>
      <w:r>
        <w:t>我跟她是在同学生日那里认识的，我同学和她是一个班的。当晚我同学生日，在外面饭店开了个房间吃饭，一</w:t>
      </w:r>
    </w:p>
    <w:p>
      <w:r>
        <w:t>共有两张饭桌，人数是17还是18个了，其中就有她。她个子比较小，属于小巧玲珑型的小女孩。但是，很奇怪，她</w:t>
      </w:r>
    </w:p>
    <w:p>
      <w:r>
        <w:t>的胸部却不是很小。不知众位兄弟发现没有，只要是属于健康、成熟的，个子比较矮小的女孩子胸部都不会很小，</w:t>
      </w:r>
    </w:p>
    <w:p>
      <w:r>
        <w:t>当然，也肯定不会很大，因为主要是身型决定了比例。</w:t>
      </w:r>
    </w:p>
    <w:p>
      <w:r>
        <w:t>当时气氛很热闹，吃饭的时候就开始喝酒了，喝的是啤酒，也只能和啤酒，因为我们都还是消费者。她好像不</w:t>
      </w:r>
    </w:p>
    <w:p>
      <w:r>
        <w:t>是很能喝，喝了一点就脸红，那种红彤彤的脸色让我至今难忘。总共有4 个女生，其它都是男生，我刚好坐在她旁</w:t>
      </w:r>
    </w:p>
    <w:p>
      <w:r>
        <w:t>边。我的同学是男的，这四个女生都是他们班的。我同学是属于开朗、豪爽型的人，也很会说，人缘也好，所以才</w:t>
      </w:r>
    </w:p>
    <w:p>
      <w:r>
        <w:t>能邀请到四位女生来一起庆祝。</w:t>
      </w:r>
    </w:p>
    <w:p>
      <w:r>
        <w:t>她是属于比较文静型的人，不怎么说话，但是经常笑，我在饭桌上喝了一点酒之后，也喜欢说话，我们男的一</w:t>
      </w:r>
    </w:p>
    <w:p>
      <w:r>
        <w:t>多，肯定喜欢说一些带有色彩的笑话，她听了也没有反感，只是掩嘴偷笑。毕竟我们是在广州，南方大都市，一个</w:t>
      </w:r>
    </w:p>
    <w:p>
      <w:r>
        <w:t>比较开放的城市。可能我说了比较多话吧，慢慢的也成为饭桌的核心，而且确实有些笑话让大家都笑了，所以她肯</w:t>
      </w:r>
    </w:p>
    <w:p>
      <w:r>
        <w:t>定也注意到我了，我有时望向她的时候，发现她也在望着我，那眼神好像有点崇拜的感觉，当然，可能这只是我自</w:t>
      </w:r>
    </w:p>
    <w:p>
      <w:r>
        <w:t>己的个人感觉。</w:t>
      </w:r>
    </w:p>
    <w:p>
      <w:r>
        <w:t>好了，说了很多废话。我跟她的第一次并不是在当晚发生的，因为当晚人很多，我们只是互相留了手机号码，</w:t>
      </w:r>
    </w:p>
    <w:p>
      <w:r>
        <w:t>说明一下，当时手机已经很流行了。当晚我们吃晚饭、喝完酒之后，女的先回宿舍去了，我们男的就在外面逛，逛</w:t>
      </w:r>
    </w:p>
    <w:p>
      <w:r>
        <w:t>天河北，大家都知道，广州是不夜城，但这个城市美好的夜晚并不属于我们，为什么？很简单，一句话，因为我们</w:t>
      </w:r>
    </w:p>
    <w:p>
      <w:r>
        <w:t>暂时没有很多钱。</w:t>
      </w:r>
    </w:p>
    <w:p>
      <w:r>
        <w:t>当晚的状况不多说了，还是说说跟这个女孩子的事情吧，她的名字里面有个桃子，所以我在这里也是叫她小桃，</w:t>
      </w:r>
    </w:p>
    <w:p>
      <w:r>
        <w:t>其实现实生活中我也是叫她桃的。呵呵，大家应该记得有句古诗叫：桃之夭夭，灼灼其华吧。第二天我就给小桃发</w:t>
      </w:r>
    </w:p>
    <w:p>
      <w:r>
        <w:t>短信，先是发一些搞笑的短信，先把气氛搞活嘛，呵呵。这里给各位兄弟一些建议，如果是想和一些女孩子接触，</w:t>
      </w:r>
    </w:p>
    <w:p>
      <w:r>
        <w:t>如果是没有见过面或者很少见面的，一定要先把气氛搞活，打开话题，这样你们才能聊的来，并且才有机会继续发</w:t>
      </w:r>
    </w:p>
    <w:p>
      <w:r>
        <w:t>展下去。我发现，我们还是挺默契的，于是在不断的短信聊天中，我们越来越熟了，后来也见了几次面，在岗顶附</w:t>
      </w:r>
    </w:p>
    <w:p>
      <w:r>
        <w:t>近的麦当劳里面。</w:t>
      </w:r>
    </w:p>
    <w:p>
      <w:r>
        <w:t>有一个星期五的晚上，我约了她去跟同学一起唱歌，一共8 个人，有男有女，我们去的地方是在学校附近的一</w:t>
      </w:r>
    </w:p>
    <w:p>
      <w:r>
        <w:t>个小型酒店，消费还是挺便宜的，250 一个小时，还有一些点心吃，这也是我们去这个酒店的原因，不然，几个同</w:t>
      </w:r>
    </w:p>
    <w:p>
      <w:r>
        <w:t>学在一起单单吃饭都要一两百了。我们自己也带了一些吃的东西，然后喝了一些酒，再之后就是唱歌、摇甩子，气</w:t>
      </w:r>
    </w:p>
    <w:p>
      <w:r>
        <w:t>氛也是非常的活跃。我们一共在那里玩了两个小时，然后我们就走了。走的时候我给了200 元给我同学，让他去买</w:t>
      </w:r>
    </w:p>
    <w:p>
      <w:r>
        <w:t>单。然后我就先带着出来小桃出来了，我们出来后就在学校附近一带逛了一下，说是一下，其实逛了也挺久的，学</w:t>
      </w:r>
    </w:p>
    <w:p>
      <w:r>
        <w:t>校那么大，后来一看都差不多到十点了，差不多没有公交车了。这时我就跟她说，我带你去一个地方，挺有意思的。</w:t>
      </w:r>
    </w:p>
    <w:p>
      <w:r>
        <w:t>她也默默答应了，我就心中暗喜，知道今晚有机会了。其实我带她去的并不是什么有意思的地方，而是一个开房比</w:t>
      </w:r>
    </w:p>
    <w:p>
      <w:r>
        <w:t>较便宜的地方，呵呵。我跟她坐公交车到天河龙洞那里，那里也开始繁华了，因为那里有个广东工业大学，2000年</w:t>
      </w:r>
    </w:p>
    <w:p>
      <w:r>
        <w:t>七八千人进驻，一下子就把龙洞村带活了。我去那里主要是因为那里开房比较便宜，才60一个单人房。</w:t>
      </w:r>
    </w:p>
    <w:p>
      <w:r>
        <w:t>其实她是默许跟我出来的，或者心中也已经做好准备了。到了那里，我直接去开房，开了房间之后，我叫她先</w:t>
      </w:r>
    </w:p>
    <w:p>
      <w:r>
        <w:t>去冲凉，我在外面看电视，她冲凉的时候我的心里就非常的激动，心跳加速，在心中盘算着等一下怎么开始。她冲</w:t>
      </w:r>
    </w:p>
    <w:p>
      <w:r>
        <w:t>完后就轮到我冲，我冲完后出来看见她靠在床上看电视，呵呵，正好，我也就靠上去一起看电视，我们开了空调，</w:t>
      </w:r>
    </w:p>
    <w:p>
      <w:r>
        <w:t>所以我们的下半身子都盖着被子。我们边看边聊着，其实我心中已经非常激动了，聊着聊着，我就摸到了她的手，</w:t>
      </w:r>
    </w:p>
    <w:p>
      <w:r>
        <w:t>开始她轻微的挣扎了一下，我知道肯定不能松手，一松手，可能就陷入尴尬了，这也是从网上学来的，呵呵。</w:t>
      </w:r>
    </w:p>
    <w:p>
      <w:r>
        <w:t>我看她没有很大的反应，就慢慢的把一只手扶到她肩膀上去，从她的左边穿过去到右边。我慢慢的用力把她抱</w:t>
      </w:r>
    </w:p>
    <w:p>
      <w:r>
        <w:t>紧，往我身边靠，她也没有反抗，身子很柔顺的靠过来，这时的我更激动了，但不敢太用力，结果就是手指绷得紧</w:t>
      </w:r>
    </w:p>
    <w:p>
      <w:r>
        <w:t>紧的。这时我已经对看电视失去了兴趣，我的全部心思都放在下一步该怎么样做上面。正在我不知怎么打开局面之</w:t>
      </w:r>
    </w:p>
    <w:p>
      <w:r>
        <w:t>后，她说话了，她说有点困了，我一看时间，十二点多了，是该睡觉了。我就说好，然后对她说，把外套脱了吧，</w:t>
      </w:r>
    </w:p>
    <w:p>
      <w:r>
        <w:t>然后我不管她，先脱我自己的，她看了我一下，迟疑了一会，也把她的上衣外套脱了，但是下半身的裤子没有脱。</w:t>
      </w:r>
    </w:p>
    <w:p>
      <w:r>
        <w:t>人是很奇怪的动物，在灯光下什么都不敢干，但是等一熄，胆子就会增大很多。我也是，可能也是灯光灭了的</w:t>
      </w:r>
    </w:p>
    <w:p>
      <w:r>
        <w:t>缘故，也可能是当时我知道，如果一开始没有动手，今晚的以后就会不敢下手的了。所以，等熄灭了之后，我就突</w:t>
      </w:r>
    </w:p>
    <w:p>
      <w:r>
        <w:t>然冲动起来，我侧过身把手从她胸前绕过去，紧紧的抱着她，然后我的嘴巴就往她的嘴巴那里凑，想亲她的嘴，她</w:t>
      </w:r>
    </w:p>
    <w:p>
      <w:r>
        <w:t>的身子挣扎，我不管了，还是紧紧的抱着她，她的嘴巴也不肯给我亲，往侧边转，我这时已经不顾那么多了，用手</w:t>
      </w:r>
    </w:p>
    <w:p>
      <w:r>
        <w:t>撑起身体，把她的脸转过脸，然后就亲上去，她没有再转移脸蛋了，但是嘴巴还是紧紧的闭着，没有打开。我的左</w:t>
      </w:r>
    </w:p>
    <w:p>
      <w:r>
        <w:t>手还是绕过她的身体在抱紧她，现在开始转移目标，往她胸前摸去，这些动作好像经过排练一样，其实当时是下意</w:t>
      </w:r>
    </w:p>
    <w:p>
      <w:r>
        <w:t>识的动作。我的手还是隔着衣服在抚摸她，她只是脱了外套而已罢了，在我的抚摸下，她的嘴巴慢慢的张开了，很</w:t>
      </w:r>
    </w:p>
    <w:p>
      <w:r>
        <w:t>明显，她对亲嘴也熟练，甚至可能没有亲过嘴，反正我们两个人都还是很僵硬，我们的动作都没有协调好。不过幸</w:t>
      </w:r>
    </w:p>
    <w:p>
      <w:r>
        <w:t>好我看的书多，看的黄色电影也比较多，知道要伸出舌头探进对方嘴巴里面，她的舌头也开始绕过来，不过还是很</w:t>
      </w:r>
    </w:p>
    <w:p>
      <w:r>
        <w:t>僵硬的感觉。这时我的手伸进她的衣服里面，但是，还隔着奶罩，我就把奶罩往上推，有点紧，我也不管了，就用</w:t>
      </w:r>
    </w:p>
    <w:p>
      <w:r>
        <w:t>点力推上去了，伸手一握，哇，那种感觉，我至今难忘，用什么来形容呢，我的第一感觉就是温暖，第二感觉才是</w:t>
      </w:r>
    </w:p>
    <w:p>
      <w:r>
        <w:t>弹性和柔软。</w:t>
      </w:r>
    </w:p>
    <w:p>
      <w:r>
        <w:t>我跟她亲着嘴，手里也在抚摸着她的乳房，她的乳房还算可以吧，刚好比我的手掌大一点，有机会说：「不大</w:t>
      </w:r>
    </w:p>
    <w:p>
      <w:r>
        <w:t>不小，刚刚好」，我觉得这句话是错误的，最好的感觉是那种刚好比手大一点的乳房，那样握起来才是最爽的。慢</w:t>
      </w:r>
    </w:p>
    <w:p>
      <w:r>
        <w:t>慢的她不再挣扎了，嘴巴、舌头也开始配合我的亲吻，我看她的身体不再那么僵硬，就腾出左手，把她的衣服从下</w:t>
      </w:r>
    </w:p>
    <w:p>
      <w:r>
        <w:t>往上拉，拉到头部的时候，她也配合的抬起头，让我把她的上衣从头上脱下来。脱下来后，我就用我的左手把她的</w:t>
      </w:r>
    </w:p>
    <w:p>
      <w:r>
        <w:t>身体往她的左边扳，然后从她后面找到那条奶罩的结子，解开后也把她的奶罩从她两手边拿下来。做这些的时候，</w:t>
      </w:r>
    </w:p>
    <w:p>
      <w:r>
        <w:t>她都是挺配合的，我们也没有说什么话，一切都在默默中进行。没有了衣服的妨碍，我摸的更加爽了，我左边右边</w:t>
      </w:r>
    </w:p>
    <w:p>
      <w:r>
        <w:t>都摸一下，也夹带着揉，她这时好像身体也有反应了，因为我听到了她的鼻音：嗯……我用食指和中指夹着她的乳</w:t>
      </w:r>
    </w:p>
    <w:p>
      <w:r>
        <w:t>头，她的乳头不大，还是小小的，后来我才知道，她还是处女，所以我的动作对于她来说，一切都是新鲜的，而她</w:t>
      </w:r>
    </w:p>
    <w:p>
      <w:r>
        <w:t>的乳头也是鲜嫩富有弹性的。她的嘴里嗯……哦……的声音更加频繁了，但声音还是小小的，她开始用手放在我背</w:t>
      </w:r>
    </w:p>
    <w:p>
      <w:r>
        <w:t>后，在抚摸着我，她也开始进入状态了。</w:t>
      </w:r>
    </w:p>
    <w:p>
      <w:r>
        <w:t>这时的我，用右手撑着身体，亲吻着她的嘴巴，左手在她胸前轻柔的抚摸着，偶尔用力的抓一下，我感觉应该</w:t>
      </w:r>
    </w:p>
    <w:p>
      <w:r>
        <w:t>再进一步，就用左手往她下面移动，我试着把她的裤子往下拉，但是不行，我试探了一下，原来是有纽扣的，这时</w:t>
      </w:r>
    </w:p>
    <w:p>
      <w:r>
        <w:t>我才想起来她的裤子是那种休闲牛仔裤，我慢慢的解开纽扣，她没有反应，但当我往下拉时，她的腿就绷紧了。我</w:t>
      </w:r>
    </w:p>
    <w:p>
      <w:r>
        <w:t>嘴上继续亲吻着她的嘴唇，说实话，这时的我还没有感觉出亲吻的好处来，只是应付式的，经过很多次以后，我才</w:t>
      </w:r>
    </w:p>
    <w:p>
      <w:r>
        <w:t>慢慢学会了怎么样亲吻，也才享受到亲吻的妙处。我调整了一下，右手有点累了，然后用左手继续往下拉，她的腿</w:t>
      </w:r>
    </w:p>
    <w:p>
      <w:r>
        <w:t>这时反而夹得不那么紧了，可能知道我难以脱下她的裤子，就配合我。我拉到一半时，手不够长，她也配合的抬起</w:t>
      </w:r>
    </w:p>
    <w:p>
      <w:r>
        <w:t>腿，让我把她的裤子脱下来。对了，我是把长裤和内裤一起往下拉的，呵呵，这样就免去两重工作，一次完成。这</w:t>
      </w:r>
    </w:p>
    <w:p>
      <w:r>
        <w:t>时的她已经是全身光光的了，而我还穿着衣服呢。我转过身，快速的把衣服都脱光了。这时我再转过身去抱她，皮</w:t>
      </w:r>
    </w:p>
    <w:p>
      <w:r>
        <w:t>肤对着皮肤，那种感觉真的非常的美妙！我的首先感觉还是非常温暖，可能我们两个都比较激动，血液循环加快，</w:t>
      </w:r>
    </w:p>
    <w:p>
      <w:r>
        <w:t>体温升高，或者说有点欲火了吧，呵呵。我的左手抚摸着她的乳房，亲吻着她的嘴，而我的左大腿压在她两条腿上</w:t>
      </w:r>
    </w:p>
    <w:p>
      <w:r>
        <w:t>面，过了一会，我觉得应该换个方式，就把做大腿插进她的两条腿中间，一开始她的两条腿夹得紧紧的，不肯让我</w:t>
      </w:r>
    </w:p>
    <w:p>
      <w:r>
        <w:t>的大腿进去，但后来在我的用力坚持下，还是插进去她的两条腿中间了。我把腿网上抬，用膝盖按摩她的阴部，感</w:t>
      </w:r>
    </w:p>
    <w:p>
      <w:r>
        <w:t>觉她的阴毛挺浓的，有一点刺激的感觉，同时也感觉到她的两条大腿内侧是非常热的，总之，我的腿就已经感觉到</w:t>
      </w:r>
    </w:p>
    <w:p>
      <w:r>
        <w:t>非常美妙的感觉了。</w:t>
      </w:r>
    </w:p>
    <w:p>
      <w:r>
        <w:t>抚摸了一会，她的手也在我背上抚摸，而且我明显感觉到她也开始投入了。我胯下那个东西就在她大腿外侧摩</w:t>
      </w:r>
    </w:p>
    <w:p>
      <w:r>
        <w:t>擦，变得非常大，而且硬，她肯定也感觉到了。她的嘴里时不时发出：嗯……哦……的声音，虽然很单调，但是对</w:t>
      </w:r>
    </w:p>
    <w:p>
      <w:r>
        <w:t>当时的我来说，已经是非常刺激的事情了。我这时已经非常激动，我从她的侧边慢慢爬上去，想把另一条大腿也伸</w:t>
      </w:r>
    </w:p>
    <w:p>
      <w:r>
        <w:t>进她的两腿之间，我放上去之后，用我的有腿大力的扳开她的腿，然后放进去，这时我的两条大腿都在她的两条腿</w:t>
      </w:r>
    </w:p>
    <w:p>
      <w:r>
        <w:t>之间了，各位应该很容易想象得的到，我是整个人压在她上面的，而且身体对的很正，我的小弟弟就在她的小妹妹</w:t>
      </w:r>
    </w:p>
    <w:p>
      <w:r>
        <w:t>之间，我用左手撑着身体，因为右手累了，稍微倾斜一下身体，以便右手腾出来抚摸她的奶房，我用右手时而温柔，</w:t>
      </w:r>
    </w:p>
    <w:p>
      <w:r>
        <w:t>时而大力的揉捏她的乳房，有时也有拇指和食指捏着她的乳房，并把它拉起来，弹一下。这种感觉非常的好，让第</w:t>
      </w:r>
    </w:p>
    <w:p>
      <w:r>
        <w:t>一次抚摸乳房的我记忆犹新。</w:t>
      </w:r>
    </w:p>
    <w:p>
      <w:r>
        <w:t>我的右手在抚摸她的乳房，我的小弟弟却在她的小妹妹门前转来转去，但不得其门而入，我甚至撞得小弟弟有</w:t>
      </w:r>
    </w:p>
    <w:p>
      <w:r>
        <w:t>点疼了。这样下去不是办法，我会憋坏的，于是我的右手停下来抚摸乳房，转到下面去找她的洞口了。我稍微侧一</w:t>
      </w:r>
    </w:p>
    <w:p>
      <w:r>
        <w:t>下身子，以便找出洞口，我用右手先在她的阴毛丛中摸，慢慢往下，摸到一块肉一样的地方，却没有洞口，再往下</w:t>
      </w:r>
    </w:p>
    <w:p>
      <w:r>
        <w:t>摸，感觉非常湿滑，我知道这是她的淫液了，我轻轻用点力，手指竟然挤进去了，我知道找到洞口的位置了，我就</w:t>
      </w:r>
    </w:p>
    <w:p>
      <w:r>
        <w:t>把手抽出来，扶着我的小弟弟，放在洞口门口，然后在她的阴道口先摩擦一下，沾满她的淫液，这时她的身体在颤</w:t>
      </w:r>
    </w:p>
    <w:p>
      <w:r>
        <w:t>抖，嘴里的「嗯……哦……」大了很多！沾满后我觉得差不多了，我就下半身一挺，我的小弟弟就进入她的阴道里</w:t>
      </w:r>
    </w:p>
    <w:p>
      <w:r>
        <w:t>面了，哦…那种感觉是我最难忘的！可能我一辈子都不会忘记我第一次插入的这个女人，而且这个也是处女！虽然</w:t>
      </w:r>
    </w:p>
    <w:p>
      <w:r>
        <w:t>我们现在已经分开了。</w:t>
      </w:r>
    </w:p>
    <w:p>
      <w:r>
        <w:t>这时我的两手都穿在她背后，把自己的身体紧紧的压在她的胸部上，让我们胸前的肌肉互相接触，她的乳房顶</w:t>
      </w:r>
    </w:p>
    <w:p>
      <w:r>
        <w:t>在我的胸前，我往左右移动着我的身体，以便和她的乳房产生摩擦。她的乳房摩擦着我的胸部，让我感觉非常的爽，</w:t>
      </w:r>
    </w:p>
    <w:p>
      <w:r>
        <w:t>她也肯定感觉很爽才对，因为我感觉到她的手用力的在我背上抚摸，那动作和频率都加大了。</w:t>
      </w:r>
    </w:p>
    <w:p>
      <w:r>
        <w:t>我的小弟弟在她的阴道里面非常的舒服，那里很紧、很滑，而且最重要的是那种温热的感觉非常好。很奇怪，</w:t>
      </w:r>
    </w:p>
    <w:p>
      <w:r>
        <w:t>我对她的身体的所有感觉中，第一感觉都是温暖和热。插在里面当然不会停下来，我开始慢慢抽动了。各位可能会</w:t>
      </w:r>
    </w:p>
    <w:p>
      <w:r>
        <w:t>怀疑，第一次就知道的这么多，是不是骗人的，其实不是骗人的，有句话说，没吃过猪肉，还没看过猪跑嘛。虽然</w:t>
      </w:r>
    </w:p>
    <w:p>
      <w:r>
        <w:t>我以前没有亲自做过，但是大家都应该知道，现在的大学生，有什么不知道的呢。那时的我从网上的黄色小说和黄</w:t>
      </w:r>
    </w:p>
    <w:p>
      <w:r>
        <w:t>色电影里面，早就知道做爱该怎么做的了。</w:t>
      </w:r>
    </w:p>
    <w:p>
      <w:r>
        <w:t>我缓慢的插动着，她也开始「嗯……哦……」的叫起来，那时她就会这两个词，这两个词是内心自然的抒发感</w:t>
      </w:r>
    </w:p>
    <w:p>
      <w:r>
        <w:t>情的词语，就好像你无疑中受到什么冲击一样，你发出的声音肯定是「嗯……哦……」这两个单词，绝对不会是其</w:t>
      </w:r>
    </w:p>
    <w:p>
      <w:r>
        <w:t>它的。在抽查的过程中，我感觉到她的身体绷得挺紧的，于是我问她：「疼不疼？」她说：「疼啊」，我就放慢抽</w:t>
      </w:r>
    </w:p>
    <w:p>
      <w:r>
        <w:t>插的节奏。那时我还不知道她是处女，也并没有感觉到插破处女膜的过程，只是感觉刚插进去时是很紧的，我是用</w:t>
      </w:r>
    </w:p>
    <w:p>
      <w:r>
        <w:t>了一点力才插进去的。</w:t>
      </w:r>
    </w:p>
    <w:p>
      <w:r>
        <w:t>在整个抽插过程中，并没有黄色小说里面说的那样女的很爽，反正我感觉她一直好像都在默默忍受。但是我就</w:t>
      </w:r>
    </w:p>
    <w:p>
      <w:r>
        <w:t>不同了，我的感觉是非常爽的，她的阴道夹得我的小弟弟非常舒服，而且里面那种摩擦的感觉，更是让人难忘。我</w:t>
      </w:r>
    </w:p>
    <w:p>
      <w:r>
        <w:t>的节奏慢慢快了起来，我感觉有东西在了小弟弟旁边，就要从那里涌出来一样，我知道，我差不多控制不住射精了。</w:t>
      </w:r>
    </w:p>
    <w:p>
      <w:r>
        <w:t>我的手空出一个来，抓住她的乳房，大力的揉搓起来，我的嘴也吻上她的嘴唇，用力的吸取她的嘴唇，把她的唾液</w:t>
      </w:r>
    </w:p>
    <w:p>
      <w:r>
        <w:t>都吸过来了。我越来越冲动了，她还是「嗯……哦……」这样的叫，叫的更频繁了，也不知是快乐还是痛苦，她的</w:t>
      </w:r>
    </w:p>
    <w:p>
      <w:r>
        <w:t>手指在我背上摸来摸去的，并不时的用力抓我的背部。</w:t>
      </w:r>
    </w:p>
    <w:p>
      <w:r>
        <w:t>我嘴里叫着：「小桃，我爱你，我非常爱你……」，已经开始乱说话了，我的小弟弟在她的阴道里面狂抽猛插，</w:t>
      </w:r>
    </w:p>
    <w:p>
      <w:r>
        <w:t>我已经开始陷入疯狂的状态，每一次抽出来都只剩那个龟头，插进去都猛插到底，并且在插到底是狠狠的摩擦，让</w:t>
      </w:r>
    </w:p>
    <w:p>
      <w:r>
        <w:t>自己的龟头感受那种摩擦的快感。</w:t>
      </w:r>
    </w:p>
    <w:p>
      <w:r>
        <w:t>我突然再一次叫着：「小桃、小桃……」语气变得很急促，而且动作也突然的变得又快又猛，她可能也明显的</w:t>
      </w:r>
    </w:p>
    <w:p>
      <w:r>
        <w:t>感觉这是我射精前的状况，用力的把双腿夹起来，同时双手在我背上往下移动到我臀部，把我的臀部用力的往下按。</w:t>
      </w:r>
    </w:p>
    <w:p>
      <w:r>
        <w:t>我这时大起大落，每一次都直插到底，在里面狠狠的旋转，摩擦她周围的嫩肉，然后快速拔起，只剩龟头，突然之</w:t>
      </w:r>
    </w:p>
    <w:p>
      <w:r>
        <w:t>间，我全身紧绷，动作僵硬，从小弟弟里面快速的射出精液来，我的小弟弟连续跳动了很多下，把所有的精华都射</w:t>
      </w:r>
    </w:p>
    <w:p>
      <w:r>
        <w:t>进小桃的阴道里面，射的时候，我的小弟弟是紧紧插在小桃湿滑、温热的阴道里面的，我全身不动，都在感受着射</w:t>
      </w:r>
    </w:p>
    <w:p>
      <w:r>
        <w:t>精的快感，这种感觉是人生最高级别的享受，古往今来，有多少英雄豪杰都逃不过这一关。</w:t>
      </w:r>
    </w:p>
    <w:p>
      <w:r>
        <w:t>射完后我还是紧紧的抱着小桃的身体，直至我的小弟弟彻底软下来，从她的阴道里面滑出来。小桃轻轻推了推</w:t>
      </w:r>
    </w:p>
    <w:p>
      <w:r>
        <w:t>我，我只好从她身上下来，然后打算拿点东西擦擦，因为我知道有东西流出来了。当时我并不知道留出来的处女血，</w:t>
      </w:r>
    </w:p>
    <w:p>
      <w:r>
        <w:t>我还以为是她的淫液呢，在干她的时候还在想她的淫液怎么那么多呢。</w:t>
      </w:r>
    </w:p>
    <w:p>
      <w:r>
        <w:t>我掀开被子一看，竟然发现在我们身体下面的竟然是红色的血液！！！当时吓了我一跳，我忙问她痛不痛，她</w:t>
      </w:r>
    </w:p>
    <w:p>
      <w:r>
        <w:t>说有点痛，我拿过纸巾想帮她擦，她却拿过纸巾自己在擦。擦完之后我们又去洗了一次澡，然后我们相拥着睡觉，</w:t>
      </w:r>
    </w:p>
    <w:p>
      <w:r>
        <w:t>当晚也并没有多余话说，但小桃做完后也并没有抗拒我。后来我们一直保持着恋人的关系，直到大学结束。</w:t>
      </w:r>
    </w:p>
    <w:p>
      <w:r>
        <w:t>我有个疑问，从她的经验和表现来说，她应该是属于处女，但是，做的时候，我并没有感觉到有处女膜明显的</w:t>
      </w:r>
    </w:p>
    <w:p>
      <w:r>
        <w:t>阻碍，我的感觉只是她的阴道很紧，我用了一点力气才插进去的，而且她的痛楚也并没有黄色小说里面说的那么夸</w:t>
      </w:r>
    </w:p>
    <w:p>
      <w:r>
        <w:t>张，难道是她一直在忍？</w:t>
      </w:r>
    </w:p>
    <w:p>
      <w:r>
        <w:t>各位兄弟，这是我真实的美好往事，虽然早已消逝，但是８０％是千真万确的，有一些是通过一些文字艺术方</w:t>
      </w:r>
    </w:p>
    <w:p>
      <w:r>
        <w:t>面的处理。很久没有写过文章了，花了我大半夜时间来写，各位兄弟从我发表的时间可以看出来，我是多么辛苦、</w:t>
      </w:r>
    </w:p>
    <w:p>
      <w:r>
        <w:t>认真的完成这篇文章的。也希望版主能体谅我的努力，并给我应得的奖励，这样我才能继续把工作以后发生的一些</w:t>
      </w:r>
    </w:p>
    <w:p>
      <w:r>
        <w:t>故事写出来和大家分享。</w:t>
      </w:r>
    </w:p>
    <w:p>
      <w:r>
        <w:t>同时也感谢性吧给了我一次机会，让我能把曾经美好的往事写出来，不在心底沉默。谢谢！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