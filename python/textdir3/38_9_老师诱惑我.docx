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老师诱惑我</w:t>
      </w:r>
    </w:p>
    <w:p>
      <w:r>
        <w:t>.</w:t>
      </w:r>
    </w:p>
    <w:p>
      <w:r>
        <w:t>我的数学老师，是个女的。她对我非常器重，原因就是在我们班上，不管月考、期考、临堂测验，总是名列前</w:t>
      </w:r>
    </w:p>
    <w:p>
      <w:r>
        <w:t>茅的。所以，她对我不比别人，经常在众多同学面前，以我作模范，这当然引起许多同学不满，然而羡慕之余，也</w:t>
      </w:r>
    </w:p>
    <w:p>
      <w:r>
        <w:t>无奈我何。</w:t>
      </w:r>
    </w:p>
    <w:p>
      <w:r>
        <w:t>她初来我们学校时，感到很不习惯，可是时间久了，她觉得这里也不错。她认为学校周围环境好，具乡村风味，</w:t>
      </w:r>
    </w:p>
    <w:p>
      <w:r>
        <w:t>假日可以游山玩水，写写风景，加上山村清静凉爽，所以反而喜欢上这里了！她叫殷小玉，对人非常和气，适中的</w:t>
      </w:r>
    </w:p>
    <w:p>
      <w:r>
        <w:t>配上一对美目的容貌，在这山村中，一枝独秀的使这所有的女性，全失去了颜色。好在，她并不是孤芳自赏，以貌</w:t>
      </w:r>
    </w:p>
    <w:p>
      <w:r>
        <w:t>取人的骄傲女性。因此，大家都把她看做天使一般，尤其令人喜爱的，便是她脸上一对迷人的酒涡。</w:t>
      </w:r>
    </w:p>
    <w:p>
      <w:r>
        <w:t>这是开学以来的第八天下午，下第三堂课的时候，她把我叫到她面前说：「大伟，放学后你到我居所来一趟。」</w:t>
      </w:r>
    </w:p>
    <w:p>
      <w:r>
        <w:t>「好的！」我照例祖貌地问一声：「殷老师，有甚么事？」</w:t>
      </w:r>
    </w:p>
    <w:p>
      <w:r>
        <w:t>「到时侯告诉你吧！回头见！」她说完便离去了。我见她那奇妙的身段，心里忽然泛起一种奇想：她的外表多</w:t>
      </w:r>
    </w:p>
    <w:p>
      <w:r>
        <w:t>美！她那东西一定也是很好看的！</w:t>
      </w:r>
    </w:p>
    <w:p>
      <w:r>
        <w:t>「我这么一想，裤子里的东西随即就立起来了。这怎么可以呢，这是在外面呀！我忙收拾心神，跑到水能头上，</w:t>
      </w:r>
    </w:p>
    <w:p>
      <w:r>
        <w:t>用凉水在头上抹了一把，才好了一些。</w:t>
      </w:r>
    </w:p>
    <w:p>
      <w:r>
        <w:t>当我奔到她居处时，她已站在门口迎接，老远地便道：」大伟！你这么快就来啦！</w:t>
      </w:r>
    </w:p>
    <w:p>
      <w:r>
        <w:t>我真没有想到，你真是个好孩子，不过，就是有点奇特和古怪！「」我不知道你指甚么而言？殷老师！请你说</w:t>
      </w:r>
    </w:p>
    <w:p>
      <w:r>
        <w:t>明白一点吧！「」我看你好像有心事一样，你能把心事告诉我吗？」她领我到屋里，指着我的作业本子说道：」这</w:t>
      </w:r>
    </w:p>
    <w:p>
      <w:r>
        <w:t>是那里来的？我怎不知道？」原来昨天的习题的左下角，赫然多了一个铜钱大小的长头发画像，假如不是批改作业</w:t>
      </w:r>
    </w:p>
    <w:p>
      <w:r>
        <w:t>的人，是绝对发现不到的。当我看到这之后，心里不禁有些慌乱，急忙否认道：」殷老师！我的确不知道是甚么时</w:t>
      </w:r>
    </w:p>
    <w:p>
      <w:r>
        <w:t>候有的，或者是别人有意捣的鬼吧！「」这不可能是别人捣的鬼吧！你把近来的习题，和以往比较比较。「她虽然</w:t>
      </w:r>
    </w:p>
    <w:p>
      <w:r>
        <w:t>仍然温柔地微笑着，不过，提到我的习题这一着，的确厉害，我再也没有勇气和她辨驳。</w:t>
      </w:r>
    </w:p>
    <w:p>
      <w:r>
        <w:t>」这里反正没有外人，你尽管说。我是不会怪你的！「说完，她美好的脸上，随即浮上一层神秘的色彩，迷人</w:t>
      </w:r>
    </w:p>
    <w:p>
      <w:r>
        <w:t>酒涡毕露。</w:t>
      </w:r>
    </w:p>
    <w:p>
      <w:r>
        <w:t>」真的？」我的眼睛一亮：」你不会怪我？」」真的！我不会怪你！啊！「她忽然像小白免被人抓了一把，连</w:t>
      </w:r>
    </w:p>
    <w:p>
      <w:r>
        <w:t>说话的声音也变得不自然起来：」你的眼睛怎么这样……厉害？」」厉害吗？」我又向她迫视一眼：」但这就是男</w:t>
      </w:r>
    </w:p>
    <w:p>
      <w:r>
        <w:t>性的威严，假如你骇怕的话，你可以马上叫我走嘛！「」干吗？我要怕你，我是你的老师呀！「她此时的表情，是</w:t>
      </w:r>
    </w:p>
    <w:p>
      <w:r>
        <w:t>惊喜，是好奇，或者是迷惑，又揉合着不解的神色。</w:t>
      </w:r>
    </w:p>
    <w:p>
      <w:r>
        <w:t>就在这一瞬间，我向她扑了过去。</w:t>
      </w:r>
    </w:p>
    <w:p>
      <w:r>
        <w:t>」大伟！大伟！你要干甚么？你怎么了？大伟……「」殷老师！你太美了！所以我要……「我边说，边搂紧她，</w:t>
      </w:r>
    </w:p>
    <w:p>
      <w:r>
        <w:t>把嘴向她唇上贴去。她拼命挣扎，用老师的威严来吓唬我，但我不管，我强作镇定地说：」请你把你的香舌给我吻</w:t>
      </w:r>
    </w:p>
    <w:p>
      <w:r>
        <w:t>一下，别无他求。「」不，这怎么可以？」她也镇定了许多，连挣扎也已经稍变，用气喘的口吻威吓我道：」你难</w:t>
      </w:r>
    </w:p>
    <w:p>
      <w:r>
        <w:t>道连学业也不重视了吗？」」别说学业，我还不知道我还能活多久呢？」我竟不畏怯地说。</w:t>
      </w:r>
    </w:p>
    <w:p>
      <w:r>
        <w:t>」这是甚么话？」她不禁有些吃惊地说道：」你为甚么要这样讲呢？你……「」你知道梁山伯怎么死的吗？」」</w:t>
      </w:r>
    </w:p>
    <w:p>
      <w:r>
        <w:t>甚么？你作业上的画像，是对着我俩来的吗？」她劈开我的问话，又惊又喜地说道：」那你为甚么不早对我说呢？」」</w:t>
      </w:r>
    </w:p>
    <w:p>
      <w:r>
        <w:t>像是甚么时候昼的，我确实不清楚。因为我脑海里，完全被你美好的影子所占据了。「这是胡扯的，不过我却装得</w:t>
      </w:r>
    </w:p>
    <w:p>
      <w:r>
        <w:t>很失望而又悲伤的恳求道：」现在山民都没有回来，你赶快把宝贝香舌，让我亲亲吧！如果不然，我就要走了，说</w:t>
      </w:r>
    </w:p>
    <w:p>
      <w:r>
        <w:t>不定从今以后，永远也不会再见到你了！「」大伟，你为甚么要讲这种话呢？我不许你这样讲。「她的表情，现在</w:t>
      </w:r>
    </w:p>
    <w:p>
      <w:r>
        <w:t>又变了，变得温和而可爱了，我知道距离已经不远，随又进一步地强调道：」我所敬爱的人，我当然乐意听她的，</w:t>
      </w:r>
    </w:p>
    <w:p>
      <w:r>
        <w:t>不过，对方对我完全没有好惑，纵然我听她的，还有甚么意义呢？」我装做更失望的样子，打算站起来离开。为了</w:t>
      </w:r>
    </w:p>
    <w:p>
      <w:r>
        <w:t>逼真，我把身体装得晃荡起来。</w:t>
      </w:r>
    </w:p>
    <w:p>
      <w:r>
        <w:t>」你不能走，大伟！我想，你一定不能走回去。「她说着，反而伸手来扶我。</w:t>
      </w:r>
    </w:p>
    <w:p>
      <w:r>
        <w:t>」谢谢你，殷老师！你的好意，我已经心领了，现在我不能走，也得走，因为我是不能在你这儿等死了！「」</w:t>
      </w:r>
    </w:p>
    <w:p>
      <w:r>
        <w:t>大伟！你……「她猛的把我向怀内一拉，吻！像雨点子似的，落在我的头和脖子上，连眼泪也跟着滴落。</w:t>
      </w:r>
    </w:p>
    <w:p>
      <w:r>
        <w:t>」殷老师！不，让我叫你玉姐吧！「我也真的被感动得掉下泪来，说道：」玉姐！</w:t>
      </w:r>
    </w:p>
    <w:p>
      <w:r>
        <w:t>你真好，你是我的心，你是我的命，我要为你而生、为你而死！「」大伟！不！伟弟，我也叫你弟弟好了！「</w:t>
      </w:r>
    </w:p>
    <w:p>
      <w:r>
        <w:t>说完，又在我脸上猛吻起来。我想机会不可失，便用双手把她的头扶正，使她美好的脸对着我，然后，我把嘴压到</w:t>
      </w:r>
    </w:p>
    <w:p>
      <w:r>
        <w:t>她唇上去，再把舌尖挤到地口里，游行了一会，觉得她的舌头仍在逃避。於是，我把地的身体一推道：」好玉姐，</w:t>
      </w:r>
    </w:p>
    <w:p>
      <w:r>
        <w:t>你不要再捉弄我了。「她没有出声，却深深地注视了一会，然后娇怩地一笑，搂住我的身体，主动地把舌头递过来，</w:t>
      </w:r>
    </w:p>
    <w:p>
      <w:r>
        <w:t>香舌任我尽情地吮吻。吻了一会，我又把手伸到她乳房上去抚模，由於穿着衣服的关系，抚摸不能随心，所以我就</w:t>
      </w:r>
    </w:p>
    <w:p>
      <w:r>
        <w:t>更换搓捻。刚捻两下，她又把我猛的一推，正色地说道：」这一切你是跟谁学来的？」」好玉姐！这种事情，怎么</w:t>
      </w:r>
    </w:p>
    <w:p>
      <w:r>
        <w:t>要跟人学促？就是想学，也没有人好意思教呀！「」好弟弟！你真聪明，「说完，又和我吻在一起。这回的吻，可</w:t>
      </w:r>
    </w:p>
    <w:p>
      <w:r>
        <w:t>不像先前的吻了。</w:t>
      </w:r>
    </w:p>
    <w:p>
      <w:r>
        <w:t>这次是热烈刺激的，连我扯开她的衣扣，她也不觉。手一触到她的乳房，她像触了电似的，浑身不由自主地颤</w:t>
      </w:r>
    </w:p>
    <w:p>
      <w:r>
        <w:t>动和摇摆起来，像是舒服，又像是酥痒，不过，她并没有逃避的意思。因此，我的手又往下摸，她的三角裤很紧，</w:t>
      </w:r>
    </w:p>
    <w:p>
      <w:r>
        <w:t>我的手伸不进去，只好从外面摸，她的阴户饱饱涨涨的，像馒头似的，已经有些湿了。当我的手触到阴户时，她小</w:t>
      </w:r>
    </w:p>
    <w:p>
      <w:r>
        <w:t>腹收缩了一下，好似想奉迎的样子，因此，我侵不再犹豫地把手从旁伸进裤内，在阴户外摸了一阵。她的淫水，已</w:t>
      </w:r>
    </w:p>
    <w:p>
      <w:r>
        <w:t>不断地流了出来，流得我一手都是。我再把手指伸进阴户，刚刚进一半，我健感到手指像被小孩子的嘴在吃奶似的</w:t>
      </w:r>
    </w:p>
    <w:p>
      <w:r>
        <w:t>吮个不停。</w:t>
      </w:r>
    </w:p>
    <w:p>
      <w:r>
        <w:t>」妹妹，我们到房里去吧！「我轻声地说，她没有讲话，也没有表示拒绝，於是我扶者她走进卧室。此时，她</w:t>
      </w:r>
    </w:p>
    <w:p>
      <w:r>
        <w:t>已经像待宰的羔羊，由我摆布。我迅速地脱去她的衣衫，我看到呆住了，神志像出了窍似的，再也顾不住欣赏这人</w:t>
      </w:r>
    </w:p>
    <w:p>
      <w:r>
        <w:t>间的尤物，上天为甚么会塑造这样美妙的阴户，猛的扑到她身上去。</w:t>
      </w:r>
    </w:p>
    <w:p>
      <w:r>
        <w:t>当我的手指再度探入她的饱突突的小穴时，她把双腿夹紧又叉开了一些，像饿狗抢食似的，自动张开小洞，等</w:t>
      </w:r>
    </w:p>
    <w:p>
      <w:r>
        <w:t>待着喂食。她一面喘息地道：」弟弟！我爱死你了。「」爱我？从甚么时侯开始呢？」」从我上第一堂课的时侯！</w:t>
      </w:r>
    </w:p>
    <w:p>
      <w:r>
        <w:t>「我受宠若惊地睁大了眼睛，稍微一楞，便猛然地一伏身，把嘴压到她阴户上去。</w:t>
      </w:r>
    </w:p>
    <w:p>
      <w:r>
        <w:t>」弟弟！你要做甚么？」她把两腿收拢了：」不行！脏啊！那地方脏。「我没理会，把她的腿再度分开，痴迷</w:t>
      </w:r>
    </w:p>
    <w:p>
      <w:r>
        <w:t>而又疯狂地吻。她此时不知道是急了，还是好奇，一只手像老鼠似的，在我腹部冲撞。当她触到我的大家伙，又猛</w:t>
      </w:r>
    </w:p>
    <w:p>
      <w:r>
        <w:t>的把手缩了回去，无限惊讶地说：」弟弟！你，你的……「她的说话，不成语句。</w:t>
      </w:r>
    </w:p>
    <w:p>
      <w:r>
        <w:t>」我怎么啦？」」你……怎么这样大的？」她的脸娇羞欲滴，像女孩羞涩无比地把头朝我腋下直埋下去，但她</w:t>
      </w:r>
    </w:p>
    <w:p>
      <w:r>
        <w:t>不很方便，因为我的头是在她的胯间的，不论她怎样弯腰弓背，仍然够不着，急得气喘喘地说：」我怕，弟弟，我</w:t>
      </w:r>
    </w:p>
    <w:p>
      <w:r>
        <w:t>怕呀！「」这不过是每个男孩子都有的东西，就像你们每个女人，生来就有一个小洞似的，何必怕呢！「」不，弟</w:t>
      </w:r>
    </w:p>
    <w:p>
      <w:r>
        <w:t>弟，我是说，你和别人的都不同，实在太大了。「她又惊又喜的又急忙说道：」我的那么小，怎能容它进去，如果</w:t>
      </w:r>
    </w:p>
    <w:p>
      <w:r>
        <w:t>你硬来的话，定然要把我的洞弄破的！「」不会的，玉姐！你们女人的小肉洞，生来就是给男人插进去取乐的，没</w:t>
      </w:r>
    </w:p>
    <w:p>
      <w:r>
        <w:t>听到过，有一个女人的洞，被男人弄破的！「说完，我又把头埋到她阴部去。尽量用舌头挖掘、挑拨她的小洞，擦</w:t>
      </w:r>
    </w:p>
    <w:p>
      <w:r>
        <w:t>着她比我多一些的阴毛，她感到非常舒服，太阴唇一张一合的，像吞水的鱼嘴，淫水从间缝中泌出来，黏黏滑滑的</w:t>
      </w:r>
    </w:p>
    <w:p>
      <w:r>
        <w:t>真是有趣。</w:t>
      </w:r>
    </w:p>
    <w:p>
      <w:r>
        <w:t>我再用手把她的阴户拨开，用牙齿轻轻地咬住她的阴蒂吸吮着，含得她浑身发抖，屁股乱摆，有趣极了。</w:t>
      </w:r>
    </w:p>
    <w:p>
      <w:r>
        <w:t>」弟弟！我，难受极了，放过我吧！「我听她加此说，随即把舌头，伸到她穴缝内里去，真怪，她的宝洞实在</w:t>
      </w:r>
    </w:p>
    <w:p>
      <w:r>
        <w:t>小极了，我的舌头以能进去一点点，便无法再进。也许，舌头的硬度不够，或是宝贝玉洞实在太小的缘故，所以，</w:t>
      </w:r>
    </w:p>
    <w:p>
      <w:r>
        <w:t>我的舌头，只能到此为止。我真不了解，一个近二十岁的姑娘，阴部为甚么还会像七、八岁女孩的阴户那样饱满的？</w:t>
      </w:r>
    </w:p>
    <w:p>
      <w:r>
        <w:t>在我用舌头做这些动作的时侯，弄得她的穴水源源不断而来，逗得我恨不得马上便把大家伙塞进她的小肉洞里去。</w:t>
      </w:r>
    </w:p>
    <w:p>
      <w:r>
        <w:t>然而，我为了不愿让她受伤，只好竭力地忍耐着，看她的反应。</w:t>
      </w:r>
    </w:p>
    <w:p>
      <w:r>
        <w:t>果然，不一会，她便开始哼叫起来，最后，终於忍熬不住地说」弟弟，我痒，难过死了，你要……你就来吧。</w:t>
      </w:r>
    </w:p>
    <w:p>
      <w:r>
        <w:t>「」不！玉姐「我欲擒故纵，装得无限怜惜地说：」你的那么小，我怕弄痛了你，因为你是我的心，我的命，我实</w:t>
      </w:r>
    </w:p>
    <w:p>
      <w:r>
        <w:t>在不忍把你弄痛！「」不！弟弟，我实在拗不过，难受死了！好弟弟，你可怜可怜，给我止止痒吧！我实在受不住</w:t>
      </w:r>
    </w:p>
    <w:p>
      <w:r>
        <w:t>啦！「」好！「我迅速向地身上伏下去，说道：」但你要多忍耐一点，不然，我可能是不忍心插进去的。「她听了</w:t>
      </w:r>
    </w:p>
    <w:p>
      <w:r>
        <w:t>我的话，搂住我的头，给我一阵急吻，然后双膝一屈，把我下身支高，使我的大家伙和她的小穴相对。我不知是心</w:t>
      </w:r>
    </w:p>
    <w:p>
      <w:r>
        <w:t>急还是怎么搞的，大家伙在她的小穴上，一连触了好几下，连门也没找着，反而触得她浑身乱颠地说道：」好弟弟，</w:t>
      </w:r>
    </w:p>
    <w:p>
      <w:r>
        <w:t>你慢些好吗？顶得我心惊肉跳的。「她边说，边挺起臀部，用小手儿扶住龟头，她的洞口淫水横流，润滑异常，动</w:t>
      </w:r>
    </w:p>
    <w:p>
      <w:r>
        <w:t>不动就使我的宝贝滑到底下去了。她大概觉得这样不是办法，随即又把双腿再打开些，使我的大家伙抵紧她的洞门。</w:t>
      </w:r>
    </w:p>
    <w:p>
      <w:r>
        <w:t>我或许太急，刚一接触，就把屁股着力的住下一沉。</w:t>
      </w:r>
    </w:p>
    <w:p>
      <w:r>
        <w:t>」哎哟！弟弟！你要了我的命了！「她失声叫出来，那美丽的眼上，已蓄了一泡晶莹的泪珠，幽怨得令人爱极</w:t>
      </w:r>
    </w:p>
    <w:p>
      <w:r>
        <w:t>地说：」我叫你轻些，你怎么用那么大的力气呢！「」我根本没有用甚么力，这大概是你洞太小的缘故！「我猛吻</w:t>
      </w:r>
    </w:p>
    <w:p>
      <w:r>
        <w:t>着她。她则手脚不停地把我屁股支高，顶动着自己的阴户来迎着我的阳具。我知道她心里是非常猴急的，所以当她</w:t>
      </w:r>
    </w:p>
    <w:p>
      <w:r>
        <w:t>不注意的时候，又猛的把臀部沉了下去。</w:t>
      </w:r>
    </w:p>
    <w:p>
      <w:r>
        <w:t>」你这冤家，乾脆把我杀了吧！「她终於呜呜咽咽地抽噎起来。我心里虽然不忍伤害她太重，然而，又不能不</w:t>
      </w:r>
    </w:p>
    <w:p>
      <w:r>
        <w:t>狠着心硬干，因为这一难关，迟早都是要通过的。我想起在妹妹那儿所得到的经验，以及母亲指导的技巧，我是不</w:t>
      </w:r>
    </w:p>
    <w:p>
      <w:r>
        <w:t>能畏缩的。同时，我自己这时，也急得要命，更加觉得长痛不如短痛的道理，与其叫她忍着皮肉分割的痛苦，倒不</w:t>
      </w:r>
    </w:p>
    <w:p>
      <w:r>
        <w:t>如给她一个措手不及，也好省一点情神，做偷快的活动。再说，刚才那两次猛烈冲刺，只不过插进去半个龟头，时</w:t>
      </w:r>
    </w:p>
    <w:p>
      <w:r>
        <w:t>间也不允许我作过长的拖延，万一山民们回来，那可不是玩的。</w:t>
      </w:r>
    </w:p>
    <w:p>
      <w:r>
        <w:t>时间太宝贵了，我加紧活动，一面猛力地吻她、咬她，她在我上咬、下冲之下，顾此失彼，不一会儿，我那八</w:t>
      </w:r>
    </w:p>
    <w:p>
      <w:r>
        <w:t>寸多长的家伙竟然全部进去了，这使我感到非常意外，不由的高兴笑了。</w:t>
      </w:r>
    </w:p>
    <w:p>
      <w:r>
        <w:t>开封之后，我不再抽插，只把粗硬的大阳具静静地停留在她的肉洞里。她的小洞不仅异常小巧、紧凑，我觉得</w:t>
      </w:r>
    </w:p>
    <w:p>
      <w:r>
        <w:t>她的洞里，像有拉力坚强的松紧带一样，紧紧地箍住我的大家伙，吸呀、吮呀，弄得我像有些不对劲，快感的程度</w:t>
      </w:r>
    </w:p>
    <w:p>
      <w:r>
        <w:t>越来越增高，比起母亲那种孩子吮奶的力式，尤为高明多了。</w:t>
      </w:r>
    </w:p>
    <w:p>
      <w:r>
        <w:t>在我稍一停止的一煞那，她深深地吁了一口气，脱白的脸色，不一会儿便恢复那种红润动人的色彩了。我把她</w:t>
      </w:r>
    </w:p>
    <w:p>
      <w:r>
        <w:t>抱住狂吻，吻得她睁开了眼睛，深深地注视了我一会，这才猛的把我一搂，说道：」弟弟！你这可爱的小冤家，差</w:t>
      </w:r>
    </w:p>
    <w:p>
      <w:r>
        <w:t>点没把人弄死了！「只可惜我此时，没有另外多生一张嘴来回答她，因为我这时的嘴巴，工作太忙，忙得连呼吸的</w:t>
      </w:r>
    </w:p>
    <w:p>
      <w:r>
        <w:t>时间也没有，所以我只好以动作，给她满意的答覆。</w:t>
      </w:r>
    </w:p>
    <w:p>
      <w:r>
        <w:t>她似乎仍觉得不够满足，和不能对我更表示爱意，所以又进一步地要求，她望住我说道：」弟弟，我要叫你亲</w:t>
      </w:r>
    </w:p>
    <w:p>
      <w:r>
        <w:t>丈夫，我的身体已经是你的了，一切都是你的了，你也叫我一声，应该叫的吧！「我说道：」玉姐，我的爱妻！你</w:t>
      </w:r>
    </w:p>
    <w:p>
      <w:r>
        <w:t>是我的爱妻！你要怎样，就怎样吧！我一切都听你的，亲爱的！「我们紧紧地搂住，会心地笑了起来，玉姐也由於</w:t>
      </w:r>
    </w:p>
    <w:p>
      <w:r>
        <w:t>我的接吻和爱抚，渐惭地活动起来了，她像鱼求食一样，想吃，又怕把嘴钩痛了，不吃，又舍不得离去。</w:t>
      </w:r>
    </w:p>
    <w:p>
      <w:r>
        <w:t>」弟弟！我的爱人。你是我的小爱人，我要你先慢慢地动一动。「」你要我动甚么？」我有意逗她道：」甚么</w:t>
      </w:r>
    </w:p>
    <w:p>
      <w:r>
        <w:t>慢慢的？」」就是这里！「也没见她人动作，但我已感到我的大家伙被吸了几下。</w:t>
      </w:r>
    </w:p>
    <w:p>
      <w:r>
        <w:t>」妈呀！「我几呼要被她吸得发狂了。我之所以舍不得把这美味可口的食物一下吞食掉，因此，我竟耍赖地逗</w:t>
      </w:r>
    </w:p>
    <w:p>
      <w:r>
        <w:t>她道：」好姐姐，还是请你告诉我吧！「」好弟弟！别尽在逗我吧！我要你慢慢地抽，慢慢地插。「」抽插甚么？</w:t>
      </w:r>
    </w:p>
    <w:p>
      <w:r>
        <w:t>你不讲明，我哪里知道！「」哎！抽插我那洞洞嘛！「她大概忍熬不住了！娇羞万分地说。</w:t>
      </w:r>
    </w:p>
    <w:p>
      <w:r>
        <w:t>」那我们现在在干甚么？你如果不乾跪回答我，我要把它抽出来了！「我有意逗着她。还没有把话讲完，就慢</w:t>
      </w:r>
    </w:p>
    <w:p>
      <w:r>
        <w:t>慢地要把家伙往外抽。</w:t>
      </w:r>
    </w:p>
    <w:p>
      <w:r>
        <w:t>」不！不！你不能这样。「她一张双臂，死命地按住我上抬的屁股，愁眉苦脸地哀求道：」弟弟，亲老公！我</w:t>
      </w:r>
    </w:p>
    <w:p>
      <w:r>
        <w:t>说，我说就是了！我们在做爱！「」哪个的洞在挨插呢？」」我的洞在让你插嘛！「」你这小洞，刚才还在怕痛，</w:t>
      </w:r>
    </w:p>
    <w:p>
      <w:r>
        <w:t>为甚么这一会就骚起来啦？」」是的！现在不怎么痛了，反而怪痒的！好弟弟！亲丈夫，我现在酸痒的难过死了你</w:t>
      </w:r>
    </w:p>
    <w:p>
      <w:r>
        <w:t>就可怜可怜我吧！「」好！把小腿张开些，等着挨插吧！「我说着，就轻抽慢送起来，还说道：」不过你的洞是活</w:t>
      </w:r>
    </w:p>
    <w:p>
      <w:r>
        <w:t>的，我要你等会给我的大家伙夹夹！「我像伟丈夫似的，有意停下来，要她试试，她听话地照着做了。</w:t>
      </w:r>
    </w:p>
    <w:p>
      <w:r>
        <w:t>」对了，就是这样！「真怪，她的小洞好像越来越狭小了，并且抽搐越利害，越收缩越紧凑，当我抽插时，一</w:t>
      </w:r>
    </w:p>
    <w:p>
      <w:r>
        <w:t>下下都刮在龟头上，有种极度酸麻，快感的意识在增高，而她呢，我觉得还没用力抽送几下，就像得到高度的快感</w:t>
      </w:r>
    </w:p>
    <w:p>
      <w:r>
        <w:t>般，嘴里已经发出梦呓一般的哼声：」啊！我早知这样，我早就要和你做了！我快要升天了！我乐死了！弟弟你把</w:t>
      </w:r>
    </w:p>
    <w:p>
      <w:r>
        <w:t>我抱紧些，不然，我要飞了。「」不行，抱紧了，我就不方便狠插你的小肉洞了！「我急急地说。忽然，我闻到一</w:t>
      </w:r>
    </w:p>
    <w:p>
      <w:r>
        <w:t>种强烈的香气。这种香气，对我好好熟悉，但也有些陌生的，熟悉的是以前是我在母亲那儿闻过的，陌生的，就是</w:t>
      </w:r>
    </w:p>
    <w:p>
      <w:r>
        <w:t>有着更浓烈的玫瑰花香。</w:t>
      </w:r>
    </w:p>
    <w:p>
      <w:r>
        <w:t>」玉姐！你闻到吗？这是甚么香气，这香气，从哪里来的？」」是啊！这香味怎么这样好闻的？多奇怪！我怎</w:t>
      </w:r>
    </w:p>
    <w:p>
      <w:r>
        <w:t>么从来都不曾闻过这种香味的？」她感到无限惊讶地说。</w:t>
      </w:r>
    </w:p>
    <w:p>
      <w:r>
        <w:t>」啊！我知道啦！「我急抽大家伙，猛的一矮身，把嘴巴凑上她的阴户猛吸，连她被我破身流出来的处女血，</w:t>
      </w:r>
    </w:p>
    <w:p>
      <w:r>
        <w:t>一起吞下肚去。洞水被我吸吃了，迅速地又把大家伙插进她的小洞，只听」噗滋「一声，小穴又把我的大家伙含得</w:t>
      </w:r>
    </w:p>
    <w:p>
      <w:r>
        <w:t>紧紧的。</w:t>
      </w:r>
    </w:p>
    <w:p>
      <w:r>
        <w:t>我再也不肯放松，疯狂地抽送着，不一会，这味道又来了，於是，我大声地叫道：</w:t>
      </w:r>
    </w:p>
    <w:p>
      <w:r>
        <w:t>」香洞，你这是香洞，玉姐！我爱死你的香洞了！「」好弟弟，玉姐反正是你的了！你爱怎样，就怎样吧！「</w:t>
      </w:r>
    </w:p>
    <w:p>
      <w:r>
        <w:t>说完，脸上浮起一丝淡淡甜笑，使我见了越加动心，加上小穴有弹力，越玩越刺激，我只想把性命也豁上去，才甘</w:t>
      </w:r>
    </w:p>
    <w:p>
      <w:r>
        <w:t>心呢！她比我更快活，不停地叫着：」弟弟！你的大家伙全插到我的心坎上去了，我的花心被你捣乱了，啊！我又</w:t>
      </w:r>
    </w:p>
    <w:p>
      <w:r>
        <w:t>升天了！「她把我猛的一搂，花心开了花，直磨我的马眼。她冉冉倾斜，无力地抱住我的臀部说道：」别动了，我</w:t>
      </w:r>
    </w:p>
    <w:p>
      <w:r>
        <w:t>好舒服，好快乐！「房间里的香气四溢，我正再抽出玉柱去吸她的琼液，不想我的大龟头，被她的阴道吸得紧紧的。</w:t>
      </w:r>
    </w:p>
    <w:p>
      <w:r>
        <w:t>天哪！这是一个甚么洞？我的家伙正像奶头放在婴孩口中，吮吸得使人骨软筋酥，酸痒难顶。我被她引得忍不住地</w:t>
      </w:r>
    </w:p>
    <w:p>
      <w:r>
        <w:t>又狂抽起来，未几，我已到了顶峰，刚要峰顶摔下来的时候，不想她又喊了！她这次欲仙欲死，而我的快乐也不下</w:t>
      </w:r>
    </w:p>
    <w:p>
      <w:r>
        <w:t>於她。</w:t>
      </w:r>
    </w:p>
    <w:p>
      <w:r>
        <w:t>她今天给我的快感，是我在妹妹和母亲那儿，从未领受过的滋味，我们满足地搂抱着，都不动了，静静享受着</w:t>
      </w:r>
    </w:p>
    <w:p>
      <w:r>
        <w:t>对方热精的冲击，快乐得要胜过神仙了！</w:t>
      </w:r>
    </w:p>
    <w:p>
      <w:r>
        <w:t>」弟弟！你真好，你给了我有生以来最大的快乐。我知道怎样谢你才好！「她紧紧地搂着我。不知道是过份的</w:t>
      </w:r>
    </w:p>
    <w:p>
      <w:r>
        <w:t>激动，还是兴奋过度？她竟然情不自禁地哭泣起来。</w:t>
      </w:r>
    </w:p>
    <w:p>
      <w:r>
        <w:t>」弟弟！从今以后，我是你的了，因为你给我太多了！「」妹妹！「我跟着流泪道：」我们差点把这快乐失掉！</w:t>
      </w:r>
    </w:p>
    <w:p>
      <w:r>
        <w:t>「」是的，这都是怪我不好，怪我没有太重视你，以致於差点失掉你。假如真的失掉你，我这一生大概不会有今天</w:t>
      </w:r>
    </w:p>
    <w:p>
      <w:r>
        <w:t>这样快乐了！「我又问她甚么时候爱上我的？为甚么不向我表示呢？她都很老实地告诉我，那是由於我太年青，怕</w:t>
      </w:r>
    </w:p>
    <w:p>
      <w:r>
        <w:t>我不懂事，所以久久不敢向我表示。以前说不舍得离开学校，那不过是一个藉口，实际上如果一天不见到我，她便</w:t>
      </w:r>
    </w:p>
    <w:p>
      <w:r>
        <w:t>会感到若有所失的！她一面叙述着对我的情感，一面又仪态万千地替我把大家伙夹了一阵，连最后的一点精液，大</w:t>
      </w:r>
    </w:p>
    <w:p>
      <w:r>
        <w:t>概也被她夹出来了！最后，我愧得无以为报，只好猛吻的嘴和脸，才算了事。</w:t>
      </w:r>
    </w:p>
    <w:p>
      <w:r>
        <w:t>第二天，我又依时而去，因为山民感冒，睡在家里，我们不方便在房里行事，只好到由她预先布置好的浴室。</w:t>
      </w:r>
    </w:p>
    <w:p>
      <w:r>
        <w:t>刚走进洗澡间，她便反手把门扣上，我急不及待地搂住她便是一阵热吻，一手伸进她的三角地带。</w:t>
      </w:r>
    </w:p>
    <w:p>
      <w:r>
        <w:t>」怎么？你连内裤也没有穿？」我惊奇而又兴奋地把她向怀内一搂。</w:t>
      </w:r>
    </w:p>
    <w:p>
      <w:r>
        <w:t>」这样不更方便吗？」她飞眸一笑，顺势向我怀内一倒。</w:t>
      </w:r>
    </w:p>
    <w:p>
      <w:r>
        <w:t>我一手摸着她美妙的雪白乳房，一手贴上她的阴户。谁知一触到阴户，便弄湿了手掌。我笑着说道：」妹妹，</w:t>
      </w:r>
    </w:p>
    <w:p>
      <w:r>
        <w:t>你怎么来得这么快的？」」好弟弟！你别笑我，我的花心像嘴似的，已张开来了，恨不得一见面，就把你的大家伙</w:t>
      </w:r>
    </w:p>
    <w:p>
      <w:r>
        <w:t>塞进去，才够味呢！「她边讲，边拉着我的大家伙，往她的小洞塞。大概由於我俩都是站着的关系，挺了好半天屁</w:t>
      </w:r>
    </w:p>
    <w:p>
      <w:r>
        <w:t>股，也不得其门而入，两人都急得要死。最后她心急地说道：」该死！拿椅子来，就是要利用它的，不意竟把它给</w:t>
      </w:r>
    </w:p>
    <w:p>
      <w:r>
        <w:t>忘了！「她把我按坐凳子上，两脚分放在方凳的外沿，人立着，小穴正好对正我的嘴。我乘势抱住她的双腿，把嘴</w:t>
      </w:r>
    </w:p>
    <w:p>
      <w:r>
        <w:t>贴在小洞上，猛吻起来。吻得她咯咯笑道：」好弟弟，今天的时间不多，我们还是开始吧！「我听了她的话，即刻</w:t>
      </w:r>
    </w:p>
    <w:p>
      <w:r>
        <w:t>放开她，只见她把身体朝下一蹲，我的大家伙正好对正她的小洞，龟头抵住了洞门，这姿势很妙，眼看着她的小洞</w:t>
      </w:r>
    </w:p>
    <w:p>
      <w:r>
        <w:t>张得开开的，但奇小无此，根本没法使人相信，它能吞下我的粗壮肥大的肉棒。然而我的大玉棒毕竟毫不含糊地没</w:t>
      </w:r>
    </w:p>
    <w:p>
      <w:r>
        <w:t>入她的小洞，看得我心神摇曳，浑骨酸痒的。她似乎抱着我同样的心情，摇摆着臀部，把个小洞胀得饱突突的。她</w:t>
      </w:r>
    </w:p>
    <w:p>
      <w:r>
        <w:t>越看越觉得刺激，忍不住猛力地套动，不一会已经」噗兹「作响。</w:t>
      </w:r>
    </w:p>
    <w:p>
      <w:r>
        <w:t>我在欣赏着，越看越起劲，恨不得配合她行动，但实际上不能够，因为被她骑住。</w:t>
      </w:r>
    </w:p>
    <w:p>
      <w:r>
        <w:t>」妹妹！你怎么想得出来这种花样？有没有名称？」」我不知道，不过这方法好是好，可惜的是你不能动，要</w:t>
      </w:r>
    </w:p>
    <w:p>
      <w:r>
        <w:t>不然才够刺激！「她遗憾地气喘着，动作却越来越快、越来越猛，我坐在凳子上上，既没有行动，只有把视线投到</w:t>
      </w:r>
    </w:p>
    <w:p>
      <w:r>
        <w:t>我们的结合处，看若小肉洞包着大家伙，滑上套下的，越加刺激人心，欲念高涨，快感倍增，洞水不断地流下来，</w:t>
      </w:r>
    </w:p>
    <w:p>
      <w:r>
        <w:t>流得我一双睾丸、屁股沟、到处皆是，再看着她吃力的情形与快乐的容貌各半，甚为着急地猛伸双脚，便扒住她的</w:t>
      </w:r>
    </w:p>
    <w:p>
      <w:r>
        <w:t>屁股站了起来。只可惜，浴室太小了，不然我们倒可以跳舞呢！她的身体一悬空，全靠屁股扭动旋转，倒是非常吃</w:t>
      </w:r>
    </w:p>
    <w:p>
      <w:r>
        <w:t>力的，快感反而减低了。我觉得这样不行，随即又要她把左脚踏在凳子上，拿我的身体做依靠，我在下面挺动臀部，</w:t>
      </w:r>
    </w:p>
    <w:p>
      <w:r>
        <w:t>开始狂抽猛送，一插到底，一抽到头。</w:t>
      </w:r>
    </w:p>
    <w:p>
      <w:r>
        <w:t>不一会她便叫道：」好弟弟！你真行，这花式就比我高明，真够意思，你把腿再屈低一点，好了！多有趣！多</w:t>
      </w:r>
    </w:p>
    <w:p>
      <w:r>
        <w:t>快活！你再用力点，对！我快要出了。啊！舒服死了！「她的精水一出来，便死命地按住我屁股。我的大家伙在她</w:t>
      </w:r>
    </w:p>
    <w:p>
      <w:r>
        <w:t>的洞里，被裹呀吮的，我不由自主地又抽插起来。才抽送两三次，恼海里忽然又浮上一个新的花式。</w:t>
      </w:r>
    </w:p>
    <w:p>
      <w:r>
        <w:t>」玉姐，你伏在凳子上上，把屁股向后翘起来我试试看。「」啊！你要干甚么？你要玩我的屁股眼吗？」她显</w:t>
      </w:r>
    </w:p>
    <w:p>
      <w:r>
        <w:t>得无限惊讶地说。</w:t>
      </w:r>
    </w:p>
    <w:p>
      <w:r>
        <w:t>」不，你别误会，玉姐！「我知道她会错意，随即解释给她听，我是要从后面插她的小穴。</w:t>
      </w:r>
    </w:p>
    <w:p>
      <w:r>
        <w:t>」弟弟，你的花样真多，妹妹不如你！「她毫不犹豫地把臀部挺出来，娇媚地一笑宛如早就知道这架式一样。</w:t>
      </w:r>
    </w:p>
    <w:p>
      <w:r>
        <w:t>一看到她的大白屁股，好奇心超过欲念，我双膝跪地，手扶屁股，把头低下去，欣赏她的阴户。天哪！这阴户多妙，</w:t>
      </w:r>
    </w:p>
    <w:p>
      <w:r>
        <w:t>多有趣！由於双腿打开，屁股后仰的缘故，两边的嫩肉被绽开，像个小之又小的葫瓢。那小小的迷人肉洞，蓄着晶</w:t>
      </w:r>
    </w:p>
    <w:p>
      <w:r>
        <w:t>莹的玉液，使人恨本没法相信，它能容纳得下八寸多的大玉棒。</w:t>
      </w:r>
    </w:p>
    <w:p>
      <w:r>
        <w:t>那前突后陷的小洞，宛如一个饱满丰肥的小笼包，可爱得使人的心直跳，欲念无限高涨。看得起劲，随又把嘴</w:t>
      </w:r>
    </w:p>
    <w:p>
      <w:r>
        <w:t>贴了上去，吻了一阵，直到香气低弱，忙更换大玉棒，正好在这时，她也叫道：」弟弟！快些，我痒痒，痒死了。</w:t>
      </w:r>
    </w:p>
    <w:p>
      <w:r>
        <w:t>「真所谓：」心急吃不到热粥「，我的大家伙在她屁股沟内连触了数下，也没有找到门路。最后，还是由她一手牵</w:t>
      </w:r>
    </w:p>
    <w:p>
      <w:r>
        <w:t>引和玉门后迎，才插进去了，大概由於太猴急了，不几下她已淫水横流，浪声连响了！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