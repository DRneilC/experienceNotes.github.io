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小房東</w:t>
      </w:r>
    </w:p>
    <w:p>
      <w:r>
        <w:t>小強是一個16歲的高中生，因為家裡富裕，就讀於一所私立學校。</w:t>
      </w:r>
    </w:p>
    <w:p>
      <w:r>
        <w:t>由於父母長期住在國外，他就自己帶著２個美麗的女傭住在一所豪華的公寓裡，可是他總感覺寂寞，</w:t>
      </w:r>
    </w:p>
    <w:p>
      <w:r>
        <w:t>因為空的房間太多了。於是他想出了一個主意，就是把這座房子空餘的十幾間屋租出去。</w:t>
      </w:r>
    </w:p>
    <w:p>
      <w:r>
        <w:t>在他打出廣告的下午就來了無數的人看房，因為他家的地理位置好，豪華而且便宜。他自然是以房</w:t>
      </w:r>
    </w:p>
    <w:p>
      <w:r>
        <w:t>東的身份接待她們，就這樣２個月的時間裡，他為自己的房子裡新添了十幾位美女房客，而且都是他喜</w:t>
      </w:r>
    </w:p>
    <w:p>
      <w:r>
        <w:t>歡的女孩類型，他的偉大計劃也開始了……</w:t>
      </w:r>
    </w:p>
    <w:p>
      <w:r>
        <w:t>首先進攻的目標是住在他旁邊房間的小麗。這是一個漂亮前衛的女孩，今年１９歲，是一名大學生。</w:t>
      </w:r>
    </w:p>
    <w:p>
      <w:r>
        <w:t>她很喜歡這個１７歲的小房東，把他當作一個可愛的小弟弟一樣對待，住進來的這２個月，對小強非常</w:t>
      </w:r>
    </w:p>
    <w:p>
      <w:r>
        <w:t>的好。</w:t>
      </w:r>
    </w:p>
    <w:p>
      <w:r>
        <w:t>這一天晚上，他正在客廳的沙發上看電視。門開了，小麗從外面回來了。他笑著說：「小麗姐，你</w:t>
      </w:r>
    </w:p>
    <w:p>
      <w:r>
        <w:t>回來了啊？」</w:t>
      </w:r>
    </w:p>
    <w:p>
      <w:r>
        <w:t>「嗯，幹嘛呢弟弟？」小麗一邊回答一邊彎腰脫鞋，可是她卻不知道從她穿的那件白色的Ｖ字領的</w:t>
      </w:r>
    </w:p>
    <w:p>
      <w:r>
        <w:t>Ｔ恤裡，那對白嫩、柔軟、豐滿的乳房被他看個正著，一瞬間他的雞巴就硬了起來。</w:t>
      </w:r>
    </w:p>
    <w:p>
      <w:r>
        <w:t>小麗脫掉鞋，來到他身後。一陣少女特有的體香和淡淡的香水味飄進了他的鼻子裡，他的雞巴更硬</w:t>
      </w:r>
    </w:p>
    <w:p>
      <w:r>
        <w:t>了。小麗俯在他的肩膀上，輕柔的聲音在他的耳邊響起：「弟弟，吃過飯了嗎？作業寫完了沒有？」還</w:t>
      </w:r>
    </w:p>
    <w:p>
      <w:r>
        <w:t>沒等他回答，小麗已經看到他褲襠處高高的小帳篷，不由得羞紅了臉。</w:t>
      </w:r>
    </w:p>
    <w:p>
      <w:r>
        <w:t>「我先上樓了！」說完她就蹦蹦跳跳地跑開了。</w:t>
      </w:r>
    </w:p>
    <w:p>
      <w:r>
        <w:t>小強怎麼肯放過這個機會，好久以來他就喜歡上這個漂亮性感的小麗姐。他光著腳輕輕的來到２樓</w:t>
      </w:r>
    </w:p>
    <w:p>
      <w:r>
        <w:t>小麗的房門外，門沒有關緊，他心裡砰砰地跳著。</w:t>
      </w:r>
    </w:p>
    <w:p>
      <w:r>
        <w:t>他看見了今生都難以忘記的一幕：小麗換上了一個橘黃色的運動文胸，一條緊窄的蘭色牛仔短褲。</w:t>
      </w:r>
    </w:p>
    <w:p>
      <w:r>
        <w:t>只見她飄逸的長髮，美麗帶著青春潮動的臉龐，粉紅色的小嘴總是濕漉漉的，高聳豐滿的乳房像是要從</w:t>
      </w:r>
    </w:p>
    <w:p>
      <w:r>
        <w:t>文胸裡跳出來。她的腰太纖細了，下面是她那結實柔軟翹起來的小屁股，由於牛仔短褲過於緊窄，麗麗</w:t>
      </w:r>
    </w:p>
    <w:p>
      <w:r>
        <w:t>的屁股也好像要從裡面迸出來一樣。向下延伸出她那迷人修長的雙腿，在加上她全身白嫩的肌膚像雪一</w:t>
      </w:r>
    </w:p>
    <w:p>
      <w:r>
        <w:t>樣，好像能捏出水來。小麗的每一個部位都散發出健康、迷人、性感的氣息。</w:t>
      </w:r>
    </w:p>
    <w:p>
      <w:r>
        <w:t>這時的小麗正站在鏡子前，做著幾個簡單的動作，可能是要去做健身，她沒有發覺門外他那火熱的</w:t>
      </w:r>
    </w:p>
    <w:p>
      <w:r>
        <w:t>目光正偷窺著自己。</w:t>
      </w:r>
    </w:p>
    <w:p>
      <w:r>
        <w:t>小強的呼吸已經急促起來了。這時他的目光落在了鏡子裡小麗的下體的部位上。原來一般年輕女孩，</w:t>
      </w:r>
    </w:p>
    <w:p>
      <w:r>
        <w:t>穿這種緊窄的牛仔短褲，或是緊身的褲子的時候，陰部應該沒有縫隙或是呈現一個正三角形的縫隙。可</w:t>
      </w:r>
    </w:p>
    <w:p>
      <w:r>
        <w:t>是小麗不同，即使是在她的雙腿緊閉的時候，她的陰部下方也是有倒立的三角形縫隙，還有她的陰部即</w:t>
      </w:r>
    </w:p>
    <w:p>
      <w:r>
        <w:t>使隔著牛仔褲也能撐出一個隆起，說明小麗是個性慾極強的女孩。</w:t>
      </w:r>
    </w:p>
    <w:p>
      <w:r>
        <w:t>這種淫糜的景象使他的雞巴漲到要爆炸的程度，他隔著褲子用力地擠壓著。</w:t>
      </w:r>
    </w:p>
    <w:p>
      <w:r>
        <w:t>這的確是一所豪華的房子，每個臥室裡都有健身室。所以當小麗走進裡面的健身室時，他也悄悄地</w:t>
      </w:r>
    </w:p>
    <w:p>
      <w:r>
        <w:t>走進小麗的房間反身鎖了門. 他不可能一直在走廊站著，因為走廊裡面有十幾個房間，而每個房間裡都</w:t>
      </w:r>
    </w:p>
    <w:p>
      <w:r>
        <w:t>住著像小麗一樣美麗性感的美女，一會她們回來要是看到他在小麗門口偷窺，會對他有所防備，不利於</w:t>
      </w:r>
    </w:p>
    <w:p>
      <w:r>
        <w:t>他下一步的行動。</w:t>
      </w:r>
    </w:p>
    <w:p>
      <w:r>
        <w:t>小麗關上了健身房的門，裡面傳來了動感的音樂。</w:t>
      </w:r>
    </w:p>
    <w:p>
      <w:r>
        <w:t>可能她在跳健美操吧？他想著來到小麗的床前，上面放著她剛脫下來的白色Ｔ恤和牛仔褲，他激動</w:t>
      </w:r>
    </w:p>
    <w:p>
      <w:r>
        <w:t>地拿起她的Ｔ恤放在鼻子上用力地嗅著。那是一股淡淡的香水和體香混合的味道，他的手撫摩著衣服上</w:t>
      </w:r>
    </w:p>
    <w:p>
      <w:r>
        <w:t>乳房的位置，幻想著在撫摸小麗的高聳乳房。</w:t>
      </w:r>
    </w:p>
    <w:p>
      <w:r>
        <w:t>強烈的衝動下他拉開了褲子的拉練，掏出了他早已堅硬的雞巴，用小麗的Ｔ恤包住雞巴開始上下套</w:t>
      </w:r>
    </w:p>
    <w:p>
      <w:r>
        <w:t>動，Ｔ恤柔軟的質地加上用美女衣服手淫的心理作用，很快他有了射精的衝動。</w:t>
      </w:r>
    </w:p>
    <w:p>
      <w:r>
        <w:t>這時他又抓起了小麗的牛仔褲，把她陰部的位置緊緊貼在自己鼻子上，就在那股淡淡的洗衣粉的清</w:t>
      </w:r>
    </w:p>
    <w:p>
      <w:r>
        <w:t>香和小麗下體那說不出味道的體香傳到他鼻子裡的時候，他再也控制不住了，一陣抽搐，滾燙的精液衝</w:t>
      </w:r>
    </w:p>
    <w:p>
      <w:r>
        <w:t>了出來，又多又濃淋濕了小麗的Ｔ恤；他馬上又對準了小麗牛仔褲陰部的位置，又有大量的精液噴射出</w:t>
      </w:r>
    </w:p>
    <w:p>
      <w:r>
        <w:t>來，很快就把她牛仔褲濕透了。他平靜了一下呼吸，把她的衣服又原樣放好。</w:t>
      </w:r>
    </w:p>
    <w:p>
      <w:r>
        <w:t>這時門響了，小麗已經沖了涼，走了出來。他情急之下，只好鑽到了床下，屏住呼吸。可能是太累</w:t>
      </w:r>
    </w:p>
    <w:p>
      <w:r>
        <w:t>了，小麗沒有發現衣服的異樣。收拾了一下躺到了床上，不一會他就聽到小麗發出均勻的呼吸聲，她睡</w:t>
      </w:r>
    </w:p>
    <w:p>
      <w:r>
        <w:t>著了……</w:t>
      </w:r>
    </w:p>
    <w:p>
      <w:r>
        <w:t>這時他的心又開始狂跳起來，他爬出來在麗麗的耳邊說：「小麗姐……小麗姐。」沒有回答，他確</w:t>
      </w:r>
    </w:p>
    <w:p>
      <w:r>
        <w:t>定他的小麗姐已經睡熟了，又開始了下一步的計劃。</w:t>
      </w:r>
    </w:p>
    <w:p>
      <w:r>
        <w:t>他輕輕地掀開裹在小麗玉體上的被子，哇！好一幅美女春睡圖.</w:t>
      </w:r>
    </w:p>
    <w:p>
      <w:r>
        <w:t>小麗正仰面大睡也正好方便了他的行動。隨著呼吸，小麗高聳的乳房在米黃色的胸罩裡起伏，正好</w:t>
      </w:r>
    </w:p>
    <w:p>
      <w:r>
        <w:t>是前面解開的那種. 天助我也，小強心裡十分的激動，他慢慢地解開了她的胸罩，一對柔軟白嫩的乳房</w:t>
      </w:r>
    </w:p>
    <w:p>
      <w:r>
        <w:t>小鹿一樣地跳到他的眼前。</w:t>
      </w:r>
    </w:p>
    <w:p>
      <w:r>
        <w:t>好美麗的形狀啊，即使是平躺著，小麗的乳房還是那樣的高聳著；淡紅的乳暈上，兩顆櫻桃般鮮嫩</w:t>
      </w:r>
    </w:p>
    <w:p>
      <w:r>
        <w:t>的小乳頭. 他控制自己想撫摩的衝動，視線繼續向下，她的皮膚白嫩得令人眩暈；平坦柔軟的小腹，一</w:t>
      </w:r>
    </w:p>
    <w:p>
      <w:r>
        <w:t>件白色的前面鏤空的真絲內褲包裹著她那令人浮想聯翩的下體. 小麗的陰部相當的豐滿，即使她的雙腿</w:t>
      </w:r>
    </w:p>
    <w:p>
      <w:r>
        <w:t>緊閉，就好像她的內褲裡放了一個剛出鍋的小饅頭一樣。</w:t>
      </w:r>
    </w:p>
    <w:p>
      <w:r>
        <w:t>他眼睛裡快要噴火了，仔細地觀察她陰部的形狀。終於他慢慢的低下頭，自己的臉和小麗姐的陰部</w:t>
      </w:r>
    </w:p>
    <w:p>
      <w:r>
        <w:t>越來越近了，漸漸的他又聞到了剛才她牛仔褲陰部位置的那種讓他眩暈的味道，隨著距離的拉近味道也</w:t>
      </w:r>
    </w:p>
    <w:p>
      <w:r>
        <w:t>越來越濃。</w:t>
      </w:r>
    </w:p>
    <w:p>
      <w:r>
        <w:t>這時的他已經忘記了眼前的情況，被小麗姐迷人的體香所吸引，他的鼻尖輕輕地頂在了麗麗豐滿隆</w:t>
      </w:r>
    </w:p>
    <w:p>
      <w:r>
        <w:t>起的陰部上，好柔軟啊！同時小麗姐那誘人的陰部的香味濃濃的衝進他的鼻子，雞巴在一瞬間再度堅硬</w:t>
      </w:r>
    </w:p>
    <w:p>
      <w:r>
        <w:t>起來。他貪婪的用鼻子在她的隆起陰部摩擦，嗅著小麗下體的味道，這時他的腦海又出現一個大膽的想</w:t>
      </w:r>
    </w:p>
    <w:p>
      <w:r>
        <w:t>法。</w:t>
      </w:r>
    </w:p>
    <w:p>
      <w:r>
        <w:t>他脫去了褲子，赤裸裸地站在熟睡的小麗姐面前，粗大的雞巴直指她的臉，小麗姐長的太漂亮了！</w:t>
      </w:r>
    </w:p>
    <w:p>
      <w:r>
        <w:t>他慢慢的靠過去，半臥在小麗旁邊，一隻手握著他的大雞巴，用紫紅色的龜頭慢慢地貼在小麗的白</w:t>
      </w:r>
    </w:p>
    <w:p>
      <w:r>
        <w:t>嫩臉上，形成強烈的對比色。他控制著龜頭在小麗姐的臉上移動，劃過平坦的額頭、微閉的雙眼、嬌小</w:t>
      </w:r>
    </w:p>
    <w:p>
      <w:r>
        <w:t>的鼻子，頂到了她濕潤的小嘴上，那種感覺幾乎讓他馬上就射精，他戰抖著、龜頭沿著小麗的唇形摩擦，</w:t>
      </w:r>
    </w:p>
    <w:p>
      <w:r>
        <w:t>小麗濕潤的嘴唇加上他自己的龜頭因為興奮而分泌的液體，使得當他的龜頭離開時和嘴唇之間形成了一</w:t>
      </w:r>
    </w:p>
    <w:p>
      <w:r>
        <w:t>條細細的亮晶晶的黏液。</w:t>
      </w:r>
    </w:p>
    <w:p>
      <w:r>
        <w:t>他又下移，滑過小麗香嫩的肩膀、深深的乳溝，大龜頭開始欺負、擠壓她那兩顆櫻桃般的小乳頭；</w:t>
      </w:r>
    </w:p>
    <w:p>
      <w:r>
        <w:t>然後再移動，就這樣他的龜頭一路留下黏液，頂到了小麗姐柔軟的陰部。</w:t>
      </w:r>
    </w:p>
    <w:p>
      <w:r>
        <w:t>他心裡在說：「小麗姐啊……請你脫掉內褲讓弟弟我的東西進入到你的身體裡好嗎？」可是他知道，</w:t>
      </w:r>
    </w:p>
    <w:p>
      <w:r>
        <w:t>只要一動她的內褲她馬上就會醒來，他只能幻想著小麗姐下體的形狀開始快速地套動自己的肉棒。很快，</w:t>
      </w:r>
    </w:p>
    <w:p>
      <w:r>
        <w:t>一股濃濃的精液就噴湧而出。</w:t>
      </w:r>
    </w:p>
    <w:p>
      <w:r>
        <w:t>射的很遠，一路噴灑在小麗的玉體上。他幸福得閉上眼睛，體會著偷窺而又在美麗的小麗姐身上射</w:t>
      </w:r>
    </w:p>
    <w:p>
      <w:r>
        <w:t>精的快感。</w:t>
      </w:r>
    </w:p>
    <w:p>
      <w:r>
        <w:t>正當他平靜了呼吸、睜開眼睛的時候他發現，小麗姐正瞪大了美麗的雙眼吃驚地看著自己，一下子</w:t>
      </w:r>
    </w:p>
    <w:p>
      <w:r>
        <w:t>所有的快感都消失了，他愣在那裡不知該如何是好。</w:t>
      </w:r>
    </w:p>
    <w:p>
      <w:r>
        <w:t>小麗同樣也很吃驚，看著眼前可愛的房東小弟弟，光著身體站在自己面前，半天沒有說出一句話…</w:t>
      </w:r>
    </w:p>
    <w:p>
      <w:r>
        <w:t>…</w:t>
      </w:r>
    </w:p>
    <w:p>
      <w:r>
        <w:t>終於她開口了：「你……你……你這是做什麼？怎麼跑我的房間裡來，沒有穿衣服，還有我身上黏</w:t>
      </w:r>
    </w:p>
    <w:p>
      <w:r>
        <w:t>糊糊的東西是怎麼回事啊？」小麗抓過被子裹住自己的玉體.</w:t>
      </w:r>
    </w:p>
    <w:p>
      <w:r>
        <w:t>「我……我……」此刻他真想找個地縫鑽進去。</w:t>
      </w:r>
    </w:p>
    <w:p>
      <w:r>
        <w:t>這時的小麗似乎有點明白了，原來是這個小弟弟在偷窺自己，還在自己身上手淫了。想到這裡，小</w:t>
      </w:r>
    </w:p>
    <w:p>
      <w:r>
        <w:t>麗的語氣有些柔和起來：「弟弟，你是不是看了什麼不該看的東西啊」</w:t>
      </w:r>
    </w:p>
    <w:p>
      <w:r>
        <w:t>「沒……沒有啊，我就是喜歡姐姐，才……才……」他鼓起勇氣說出了心裡話。</w:t>
      </w:r>
    </w:p>
    <w:p>
      <w:r>
        <w:t>「弟弟，這樣很傷身體的。」</w:t>
      </w:r>
    </w:p>
    <w:p>
      <w:r>
        <w:t>「可是我忍不住啊！」</w:t>
      </w:r>
    </w:p>
    <w:p>
      <w:r>
        <w:t>「那也不行啊。」</w:t>
      </w:r>
    </w:p>
    <w:p>
      <w:r>
        <w:t>他忽然跑過來趴在小麗的懷裡說：「好姐姐，就讓我做一回吧，我這是第一次啊！」</w:t>
      </w:r>
    </w:p>
    <w:p>
      <w:r>
        <w:t>「那怎麼行。」小麗說：「我是你的姐姐啊，雖說不是親的，可我一直把你當做我的弟弟一樣啊。」</w:t>
      </w:r>
    </w:p>
    <w:p>
      <w:r>
        <w:t>「求求你了，姐姐。」小強哀求著。</w:t>
      </w:r>
    </w:p>
    <w:p>
      <w:r>
        <w:t>看著他哀求的眼神，小麗也有些心動。眼前這個小弟弟雖然年齡小，可還是很討人喜歡的。</w:t>
      </w:r>
    </w:p>
    <w:p>
      <w:r>
        <w:t>「那……那好吧，不過你只可以撫摸，不許做別的呦。」</w:t>
      </w:r>
    </w:p>
    <w:p>
      <w:r>
        <w:t>聽到這句話，他心理暗喜：「哼，到時就不一樣了。」</w:t>
      </w:r>
    </w:p>
    <w:p>
      <w:r>
        <w:t>他看著溫柔美麗的小麗姐，慢慢低頭，麗麗也閉著眼睛迎接他的吻。</w:t>
      </w:r>
    </w:p>
    <w:p>
      <w:r>
        <w:t>四片唇終於貼在一起，就像一股電流，侵襲了他，也侵襲了小麗。他吻得好狂熱、好纏綿；麗麗姐</w:t>
      </w:r>
    </w:p>
    <w:p>
      <w:r>
        <w:t>也抱緊了他，雙手在他背部揉撫著。他的舌頭輕易地伸了進去，吸著麗麗的香舌吮吻了起來。</w:t>
      </w:r>
    </w:p>
    <w:p>
      <w:r>
        <w:t>一邊親吻著，一邊他的手已爬上了小麗姐那神聖的乳峰，剛摸上去就被小麗拉住了，訝問道：「這</w:t>
      </w:r>
    </w:p>
    <w:p>
      <w:r>
        <w:t>一切，你是跟誰學來的？」</w:t>
      </w:r>
    </w:p>
    <w:p>
      <w:r>
        <w:t>「好姐姐，這種事怎麼向別人學呢？就是想學，也沒有人好意思教呀！」說著他拉開小麗的手，溫</w:t>
      </w:r>
    </w:p>
    <w:p>
      <w:r>
        <w:t>柔地撫起來，小麗好像觸電似的，全身不由自主地開始顫抖，並輕聲呻吟起來。又摸一會兒，她漸漸地</w:t>
      </w:r>
    </w:p>
    <w:p>
      <w:r>
        <w:t>渾身酥軟了。他抱起小麗的嬌軀，她微閉星眸，柔若無骨似地癱軟在他懷裡.</w:t>
      </w:r>
    </w:p>
    <w:p>
      <w:r>
        <w:t>他把小麗姐輕輕按在床上，吻著她裸露的玉肩，雪白、柔軟、香噴噴的胸脯上挺著兩個圓鼓鼓的大</w:t>
      </w:r>
    </w:p>
    <w:p>
      <w:r>
        <w:t>乳房，紅潤誘人極了。他一頭埋在高聳的玉乳上，口含著一個乳頭，又吸又吮；右手抓住另一個乳房，</w:t>
      </w:r>
    </w:p>
    <w:p>
      <w:r>
        <w:t>輕捏那敏感的蓓蕾……</w:t>
      </w:r>
    </w:p>
    <w:p>
      <w:r>
        <w:t>只一會兒工夫，小麗的乳頭就挺立勃起了，乳暈也擴散了。他的左手順著她的胸腹摸下去，她的白</w:t>
      </w:r>
    </w:p>
    <w:p>
      <w:r>
        <w:t>色小內褲很緊，手插不進去，只好在外面撫摸，她的陰戶十分飽滿溫暖，像出籠不久的小饅頭似的。</w:t>
      </w:r>
    </w:p>
    <w:p>
      <w:r>
        <w:t>他感到小麗的褲襠已潮濕了，分明已經動情。於是他不再猶豫，把手從側面硬伸進小麗姐的真絲小</w:t>
      </w:r>
    </w:p>
    <w:p>
      <w:r>
        <w:t>內褲裡去，直接在她的陰戶上輕輕揉撫；她的淫水早已沁沁而出，弄濕了他的手。小麗姐被他摸得雙頰</w:t>
      </w:r>
    </w:p>
    <w:p>
      <w:r>
        <w:t>生春，乳房急劇起伏，一種麻酥酥的快感從兩腿之間油然而生，雙手抱緊他的頭，用力地按在她的雙乳</w:t>
      </w:r>
    </w:p>
    <w:p>
      <w:r>
        <w:t>之間.</w:t>
      </w:r>
    </w:p>
    <w:p>
      <w:r>
        <w:t>他趁機想去脫小麗姐的內褲，卻被她及時地攔住了，她說：「好寶貝兒，不要；好弟弟不要，我是</w:t>
      </w:r>
    </w:p>
    <w:p>
      <w:r>
        <w:t>你的姐姐呀，到此為止吧，小麗姐只能給你這麼多了！」</w:t>
      </w:r>
    </w:p>
    <w:p>
      <w:r>
        <w:t>「姐姐，我愛你！我知道你也愛我，對不對？」</w:t>
      </w:r>
    </w:p>
    <w:p>
      <w:r>
        <w:t>「是的，我愛你，姐姐愛死你了！但是我知道你想幹什麼！姐實話告訴你，你想怎樣都行，就除了</w:t>
      </w:r>
    </w:p>
    <w:p>
      <w:r>
        <w:t>這個！」小麗斬釘截鐵地說，手拉緊自己的內褲。</w:t>
      </w:r>
    </w:p>
    <w:p>
      <w:r>
        <w:t>他心中涼了半截，哭喪著臉哀求道：「麗麗姐，你不要難為我好不好？求求你了，好姐姐！」</w:t>
      </w:r>
    </w:p>
    <w:p>
      <w:r>
        <w:t>小麗姐軟語相勸：「好寶貝兒、好弟弟，姐不是故意難為你，姐是那麼地愛你，怎麼會難為你？姐</w:t>
      </w:r>
    </w:p>
    <w:p>
      <w:r>
        <w:t>雖然愛你，可你終究是我的弟弟，我終究是你的姐姐呀。</w:t>
      </w:r>
    </w:p>
    <w:p>
      <w:r>
        <w:t>除此之外，今天姐姐讓你隨便親、隨便摸，好不好？「</w:t>
      </w:r>
    </w:p>
    <w:p>
      <w:r>
        <w:t>他一聽這話，心中又有了希望，於是就採取迂迴戰術：「那好吧，既然我的好姐姐這樣說，就聽你</w:t>
      </w:r>
    </w:p>
    <w:p>
      <w:r>
        <w:t>的，不做那種事了。不過，我想看你的全身，想親你的全身，想摸你的全身，可以嗎？」</w:t>
      </w:r>
    </w:p>
    <w:p>
      <w:r>
        <w:t>「臭小子，花花腸子真多，不就是想脫姐姐的內褲嗎？你念念不忘的不就是姐姐內褲裡面的那個小</w:t>
      </w:r>
    </w:p>
    <w:p>
      <w:r>
        <w:t>東西嗎？好吧，誰讓姐這麼愛你呢。我就成全你這一次，來吧，你來脫吧，脫你小麗姐的內褲吧！」她</w:t>
      </w:r>
    </w:p>
    <w:p>
      <w:r>
        <w:t>又讓了一步，鬆開了緊捂著內褲的手。</w:t>
      </w:r>
    </w:p>
    <w:p>
      <w:r>
        <w:t>「不過有個條件，你必須把我的內褲弄濕後才能脫下來。」這時的小麗也開始春心蕩漾，故意要為</w:t>
      </w:r>
    </w:p>
    <w:p>
      <w:r>
        <w:t>難他起來。可是他不明白只要隔著內褲撫摸她的陰部，就可依靠小麗自己分泌的愛液弄濕內褲，於是他</w:t>
      </w:r>
    </w:p>
    <w:p>
      <w:r>
        <w:t>輕輕分開了小麗修長迷人的玉腿，準備用自己的口水達到她的目的……</w:t>
      </w:r>
    </w:p>
    <w:p>
      <w:r>
        <w:t>他把頭低下去，靠近了小麗姐的那處他夢寐以求的地方，她的內褲很緊所以在隆起的恥骨下面，勾</w:t>
      </w:r>
    </w:p>
    <w:p>
      <w:r>
        <w:t>勒出她陰部的形狀，中間向內凹進去一條小溝，他激動的把鼻子貼了上去，感受她的柔軟的同時，濃烈</w:t>
      </w:r>
    </w:p>
    <w:p>
      <w:r>
        <w:t>的體香再次襲來，他伸出舌頭，開始舔吮小麗內褲上凹進去的小縫隙。</w:t>
      </w:r>
    </w:p>
    <w:p>
      <w:r>
        <w:t>「啊……！」小麗動情地閉上美麗的眼睛，雙手抱住他的頭輕輕的往下壓，同時也挺動她的腰肢，</w:t>
      </w:r>
    </w:p>
    <w:p>
      <w:r>
        <w:t>迎接他舌頭地進攻。很快的，小麗就分泌出大量的愛液，白色的內褲濕透了，暴露出裡面陰唇的肉色。</w:t>
      </w:r>
    </w:p>
    <w:p>
      <w:r>
        <w:t>他笑著說：「小麗姐，我可以了把……」</w:t>
      </w:r>
    </w:p>
    <w:p>
      <w:r>
        <w:t>「嗯！」</w:t>
      </w:r>
    </w:p>
    <w:p>
      <w:r>
        <w:t>麗麗羞怯地點點頭，同時挺起腰配合他的行動。</w:t>
      </w:r>
    </w:p>
    <w:p>
      <w:r>
        <w:t>他終於脫下了她的內褲，她已一絲不掛了。只見麗麗赤裸裸的玉體仰躺在床上，他的目光在這美妙</w:t>
      </w:r>
    </w:p>
    <w:p>
      <w:r>
        <w:t>的胴體上盡情掃瞄；只見麗麗姐那凝脂般的玉體，晶瑩剔透，曲線玲瓏，猶如一尊粉雕玉琢的維納斯臥</w:t>
      </w:r>
    </w:p>
    <w:p>
      <w:r>
        <w:t>像；潔白如玉的皮膚，光滑細膩，艷若桃李的面容，嬌媚迷人；富有彈性的豪乳，圓潤挺拔；修長豐腴</w:t>
      </w:r>
    </w:p>
    <w:p>
      <w:r>
        <w:t>的大腿，肉色晶瑩；兩腿之間的陰戶高高隆起，像座小山丘；稀少的陰毛覆蓋白嫩肥厚的大陰唇，非常</w:t>
      </w:r>
    </w:p>
    <w:p>
      <w:r>
        <w:t>悅目，那條粉紅色的肉縫微顯濡濕，如牡丹盛開，艷麗無比。</w:t>
      </w:r>
    </w:p>
    <w:p>
      <w:r>
        <w:t>「麗麗姐，你可真美呀！」看著麗麗這散發著迫人青春活力的美妙的胴體，他不由得發出了由衷的</w:t>
      </w:r>
    </w:p>
    <w:p>
      <w:r>
        <w:t>讚歎. 他伏下身去，先輕輕地吻了吻她的櫻唇；然後是眼睛、鼻子、耳垂、脖子，接著又吻上了她那挺</w:t>
      </w:r>
    </w:p>
    <w:p>
      <w:r>
        <w:t>拔如峰的玉乳，又由峰頂一路吻下去，乳溝、小腹，直到那高高隆起的陰阜，他輕輕地吻上去……</w:t>
      </w:r>
    </w:p>
    <w:p>
      <w:r>
        <w:t>「呀……」的一聲嬌呼，麗麗如遭電擊，顫慄著挺起了腰肢。他輕舔她的陰毛，然後是陰唇，接著</w:t>
      </w:r>
    </w:p>
    <w:p>
      <w:r>
        <w:t>分開陰唇，舌頭輕輕舔了舔她那粒飽滿紅潤的陰核，這下弄得她渾身劇烈地顫抖了一下，開始喘息起來。</w:t>
      </w:r>
    </w:p>
    <w:p>
      <w:r>
        <w:t>他用牙輕嗑著她的陰核，舌頭頂著陰核端盡情地蠕動；接著，他又用舌尖在她的整個肉縫中用力地</w:t>
      </w:r>
    </w:p>
    <w:p>
      <w:r>
        <w:t>來回刮動，刺激著她的小陰唇內壁和陰核及陰道口。</w:t>
      </w:r>
    </w:p>
    <w:p>
      <w:r>
        <w:t>她被他挑逗得嬌軀不住抖動扭曲，酥胸急劇起伏，滿臉紅霞，喘息不已。</w:t>
      </w:r>
    </w:p>
    <w:p>
      <w:r>
        <w:t>他雙手分開她那嬌艷的大陰唇，舌尖頂著她那狹小無比的桃源洞口就往裡面伸，剛伸進一點，麗麗</w:t>
      </w:r>
    </w:p>
    <w:p>
      <w:r>
        <w:t>就氣若游絲地輕聲哼道：「呀……弟弟……不要……不可以……哦……不要這樣……」麗麗口中雖然如</w:t>
      </w:r>
    </w:p>
    <w:p>
      <w:r>
        <w:t>此說，卻把粉臀上挺，以方便他的行動。</w:t>
      </w:r>
    </w:p>
    <w:p>
      <w:r>
        <w:t>他的舌頭在她的三角地帶不住地打轉；過了一會兒，她的淫水流的更多了，他毫不猶豫喝下了麗麗</w:t>
      </w:r>
    </w:p>
    <w:p>
      <w:r>
        <w:t>姐身體裡分泌的瓊漿玉液。她雙腿也不住地並緊又岔開，嬌軀也劇烈地扭曲著。他知道她已經被他將慾</w:t>
      </w:r>
    </w:p>
    <w:p>
      <w:r>
        <w:t>念高高挑起了，就開始更進一步的進攻了……</w:t>
      </w:r>
    </w:p>
    <w:p>
      <w:r>
        <w:t>這時的麗麗忽然改變了剛才的矜持，忽地坐起來，雙手緊緊抱住他的腰，一張美麗的帶著興奮的潮</w:t>
      </w:r>
    </w:p>
    <w:p>
      <w:r>
        <w:t>紅的臉貼在了他堅硬的雞巴上摩擦，嘴裡還含糊不清的囈語著：「哦……我的好弟弟……」</w:t>
      </w:r>
    </w:p>
    <w:p>
      <w:r>
        <w:t>他也興奮地抱住麗麗的頭挺動自己的雞巴，看著它在麗麗姐的臉上摩擦，這時麗麗伸出纖纖的小手，</w:t>
      </w:r>
    </w:p>
    <w:p>
      <w:r>
        <w:t>握住了滾燙的大雞巴，她的小手涼涼的。</w:t>
      </w:r>
    </w:p>
    <w:p>
      <w:r>
        <w:t>「啊……」他發出一聲低吼，幾乎射精。</w:t>
      </w:r>
    </w:p>
    <w:p>
      <w:r>
        <w:t>麗麗用玉手輕輕的向下一拉，他的包皮被翻開了，紅得發紫的大龜頭暴露在空氣中，暴露在美麗的</w:t>
      </w:r>
    </w:p>
    <w:p>
      <w:r>
        <w:t>麗麗姐面前。麗麗盯著這個碩大的東西，眼睛裡閃爍著興奮的光芒。她輕輕開啟自己濕潤粉紅色的小嘴</w:t>
      </w:r>
    </w:p>
    <w:p>
      <w:r>
        <w:t>兒，伸出了香舌，輕輕的舔了一下他的龜頭.</w:t>
      </w:r>
    </w:p>
    <w:p>
      <w:r>
        <w:t>美麗的麗麗姐在親吻自己的龜頭，強烈的刺激讓他眩暈。麗麗的舌頭蜻蜓點水一般舔了幾下他的龜</w:t>
      </w:r>
    </w:p>
    <w:p>
      <w:r>
        <w:t>頭後，就猛然的一口把他的大龜頭含進口裡，同時玉手也上下地拉動包皮，被麗麗濕潤的口腔溫暖的包</w:t>
      </w:r>
    </w:p>
    <w:p>
      <w:r>
        <w:t>裹再加上她的小手為自己手淫，這種刺激比自己時強烈萬倍，他幾乎失去理智地抱住麗麗的頭，前後挺</w:t>
      </w:r>
    </w:p>
    <w:p>
      <w:r>
        <w:t>動腰，讓自己的大雞巴在麗麗姐的小嘴裡快速地抽插。</w:t>
      </w:r>
    </w:p>
    <w:p>
      <w:r>
        <w:t>「啊……我……」</w:t>
      </w:r>
    </w:p>
    <w:p>
      <w:r>
        <w:t>聽到他發出的吼聲，麗麗知道他要射精了，可是她沒有吐出他的雞巴，反而小手猛然加快了套動的</w:t>
      </w:r>
    </w:p>
    <w:p>
      <w:r>
        <w:t>速度，香舌開始在他龜頭上胡亂地舔吮，同時把他的雞巴深深地插在自己喉嚨深處，閉緊了嘴巴，用力</w:t>
      </w:r>
    </w:p>
    <w:p>
      <w:r>
        <w:t>地吸吮著。</w:t>
      </w:r>
    </w:p>
    <w:p>
      <w:r>
        <w:t>麗麗感覺他的雞巴一陣跳動後，在她的口裡強烈地爆發了，一股股濃濃的滾燙的精液衝進她的口裡</w:t>
      </w:r>
    </w:p>
    <w:p>
      <w:r>
        <w:t>. 「嗚……嗚……」麗麗發出嗚咽聲，直到他射出最後一滴精液。</w:t>
      </w:r>
    </w:p>
    <w:p>
      <w:r>
        <w:t>麗麗沒有馬上吞下去，而是等他睜開眼睛。他看見美麗的麗麗姐，正張開小嘴，伸著香舌，而她濕</w:t>
      </w:r>
    </w:p>
    <w:p>
      <w:r>
        <w:t>潤的嘴唇和粉紅的香舌上正黏著自己白色粘稠的精液，在他地注視下，麗麗慢慢地閉上嘴，他看到麗麗</w:t>
      </w:r>
    </w:p>
    <w:p>
      <w:r>
        <w:t>白皙的脖子上喉嚨的位置滑動了一下。</w:t>
      </w:r>
    </w:p>
    <w:p>
      <w:r>
        <w:t>「咕嚕！」一聲，麗麗把他的精液都吞下去了。然後麗麗又張開嘴用恢復了粉紅色的香舌清理自己</w:t>
      </w:r>
    </w:p>
    <w:p>
      <w:r>
        <w:t>嘴邊殘留的液體.</w:t>
      </w:r>
    </w:p>
    <w:p>
      <w:r>
        <w:t>他激動的一把抱住了麗麗，把她壓在身下，分開她修長的玉腿。因為年輕剛射過的雞巴絲毫沒有軟</w:t>
      </w:r>
    </w:p>
    <w:p>
      <w:r>
        <w:t>下來，依然堅挺，麗麗的眼睛再次發出興奮的光芒，她抱住自己的雙膝，一雙修長的玉腿盡量彎曲，把</w:t>
      </w:r>
    </w:p>
    <w:p>
      <w:r>
        <w:t>她那迷人豐滿高聳的陰部完全的暴露在他的眼前。他雞巴進攻的範圍內，因為興奮原本禁閉著保衛自己</w:t>
      </w:r>
    </w:p>
    <w:p>
      <w:r>
        <w:t>貞潔的兩片白嫩的陰唇已經張開了一條細縫，露出裡面粉紅色的嫩肉，洶湧的愛液也已經流到她的小屁</w:t>
      </w:r>
    </w:p>
    <w:p>
      <w:r>
        <w:t>眼上。</w:t>
      </w:r>
    </w:p>
    <w:p>
      <w:r>
        <w:t>麗麗的嘴裡囈語著：「來吧……弟弟，用你的雞巴……刺進姐姐的身體裡面吧！」</w:t>
      </w:r>
    </w:p>
    <w:p>
      <w:r>
        <w:t>他沒有馬上刺進去，而是控制著大龜頭，在麗麗姐豐滿的陰部上面來回地摩擦，擠壓著她的大陰唇，</w:t>
      </w:r>
    </w:p>
    <w:p>
      <w:r>
        <w:t>麗麗的大小陰唇在他地擠壓下開始變形、扭曲，終於他向前挺動了一下大雞巴，紫色的龜頭前端把麗麗</w:t>
      </w:r>
    </w:p>
    <w:p>
      <w:r>
        <w:t>的陰唇頂開了一條縫隙，隨著他地推進，大陰唇慢慢的向兩面分開，麗麗的陰部終於含進了他的大龜頭，</w:t>
      </w:r>
    </w:p>
    <w:p>
      <w:r>
        <w:t>兩片陰唇也向麗麗的濕潤的小嘴一樣，緊緊地包裹著龜頭吮吸。</w:t>
      </w:r>
    </w:p>
    <w:p>
      <w:r>
        <w:t>他感受著麗麗身體裡的溫暖，一股作氣，大雞巴深深地插進了麗麗姐的身體深處，麗麗的兩片濕潤</w:t>
      </w:r>
    </w:p>
    <w:p>
      <w:r>
        <w:t>的大陰唇也隨著雞巴地前進而向內併攏，向中間凹進，他的龜頭前端已經頂到了麗麗身體深處柔軟顫抖</w:t>
      </w:r>
    </w:p>
    <w:p>
      <w:r>
        <w:t>的子宮頸.</w:t>
      </w:r>
    </w:p>
    <w:p>
      <w:r>
        <w:t>「啊……」麗麗感到身體一陣強烈的充實感，玉手抓緊了床單。他又開始向外慢慢地拔，隨著雞巴</w:t>
      </w:r>
    </w:p>
    <w:p>
      <w:r>
        <w:t>一寸寸地抽離，麗麗又感到無盡的空虛，她的陰唇也一點點的向外翻開，暴露出陰唇和陰道內側的粉紅</w:t>
      </w:r>
    </w:p>
    <w:p>
      <w:r>
        <w:t>色的嫩肉。當他完全抽出的時候，他發現麗麗姐的陰唇不再完全閉合，先前的小縫隙變成了一個小手指</w:t>
      </w:r>
    </w:p>
    <w:p>
      <w:r>
        <w:t>粗細的小洞洞，而麗麗香甜的愛液也一股股的涓涓流出來。</w:t>
      </w:r>
    </w:p>
    <w:p>
      <w:r>
        <w:t>他再次挺了進去，就像這樣幾次抽插之後，他開始加快了速度，包皮完全翻開，他內側敏感的肉也</w:t>
      </w:r>
    </w:p>
    <w:p>
      <w:r>
        <w:t>和麗麗姐鮮嫩的陰唇還有陰道裡的嫩肉激烈地摩擦，屋子裡開始充滿淫聲浪語.</w:t>
      </w:r>
    </w:p>
    <w:p>
      <w:r>
        <w:t>「啊……麗麗姐……你的身體……好……緊……啊！」</w:t>
      </w:r>
    </w:p>
    <w:p>
      <w:r>
        <w:t>「弟弟……那……你就……用力……啊！」</w:t>
      </w:r>
    </w:p>
    <w:p>
      <w:r>
        <w:t>「姐姐……你知道……嗎？我喜歡看你……穿緊身牛仔褲……的樣子。</w:t>
      </w:r>
    </w:p>
    <w:p>
      <w:r>
        <w:t>「為……什麼……啊？」</w:t>
      </w:r>
    </w:p>
    <w:p>
      <w:r>
        <w:t>「因為……那樣從外面就可以看到姐姐鼓溜溜的陰部，就可以看清形狀」</w:t>
      </w:r>
    </w:p>
    <w:p>
      <w:r>
        <w:t>「那麗麗姐……以後就……天……天穿，讓你……看！」</w:t>
      </w:r>
    </w:p>
    <w:p>
      <w:r>
        <w:t>終於，他怒吼著，大雞巴緊緊地頂在麗麗姐的身體深處，擠壓著她柔嫩的子宮頸，噴射出了精液。</w:t>
      </w:r>
    </w:p>
    <w:p>
      <w:r>
        <w:t>麗麗也被他滾燙的精液刺激下，瀉出了濃濃的愛液……</w:t>
      </w:r>
    </w:p>
    <w:p>
      <w:r>
        <w:t>雨過天晴，麗麗玉手揉動著他軟綿綿的雞巴靠在他懷裡.</w:t>
      </w:r>
    </w:p>
    <w:p>
      <w:r>
        <w:t>「麗麗姐……」小強說：「你介意我和其他的姐姐們也做嗎？」</w:t>
      </w:r>
    </w:p>
    <w:p>
      <w:r>
        <w:t>「啊！你剛佔了你麗麗姐的便宜就想又吃別人啊，你好貪心啊…！」麗麗假裝生氣的說.</w:t>
      </w:r>
    </w:p>
    <w:p>
      <w:r>
        <w:t>「好姐姐，別生氣啊，其他的姐姐們也長的像麗麗姐一樣的漂亮，我看了也衝動啊。」小強馬上解</w:t>
      </w:r>
    </w:p>
    <w:p>
      <w:r>
        <w:t>釋。</w:t>
      </w:r>
    </w:p>
    <w:p>
      <w:r>
        <w:t>「哼……那就要看看你有沒有那個能力了！」</w:t>
      </w:r>
    </w:p>
    <w:p>
      <w:r>
        <w:t>小強心裡暗喜：「哼，就憑我的工夫，她們十幾個一樣都會被我搞得舒舒服服的……！」</w:t>
      </w:r>
    </w:p>
    <w:p>
      <w:r>
        <w:t>「那如果需要你幫忙時，麗麗姐可要一定幫我……」小強得寸進尺。</w:t>
      </w:r>
    </w:p>
    <w:p>
      <w:r>
        <w:t>「好，好！只要你愛著姐姐就好了，麗麗姐就幫你把她們都騙上你的床，不過今天你要讓姐姐我舒</w:t>
      </w:r>
    </w:p>
    <w:p>
      <w:r>
        <w:t>服！」</w:t>
      </w:r>
    </w:p>
    <w:p>
      <w:r>
        <w:t>「沒問題！」他再次抱住美麗的麗麗姐，開始第二輪的進攻……</w:t>
      </w:r>
    </w:p>
    <w:p>
      <w:r>
        <w:t>接下來的幾天裡，麗麗每天都穿著超緊身的牛仔褲在小強面前晃來晃去。每天夜裡，他也把大雞巴</w:t>
      </w:r>
    </w:p>
    <w:p>
      <w:r>
        <w:t>深深插進麗麗姐的身體釋放濃濃的精液。但是他們在其他的女孩面前還是保持距離，這是他們商量好的，</w:t>
      </w:r>
    </w:p>
    <w:p>
      <w:r>
        <w:t>以免讓別的女孩起戒心。這時第２個美女又進入到他的計劃裡：麗麗旁邊房間住的萌萌。</w:t>
      </w:r>
    </w:p>
    <w:p>
      <w:r>
        <w:t>萌萌也是一名十九歲的大學生，就讀於一所名牌大學的表演專業，可能是由於專業的原因，加上萌</w:t>
      </w:r>
    </w:p>
    <w:p>
      <w:r>
        <w:t>萌青春美麗的身體，她的衣著十分前衛性感。</w:t>
      </w:r>
    </w:p>
    <w:p>
      <w:r>
        <w:t>這天晚上，萌萌回來了，小強和其他幾個女孩還有麗麗姐正在客廳看電視，只見萌萌穿著一條緊身</w:t>
      </w:r>
    </w:p>
    <w:p>
      <w:r>
        <w:t>白色牛仔褲，白色的體恤，長髮披肩，體形無比的完美。</w:t>
      </w:r>
    </w:p>
    <w:p>
      <w:r>
        <w:t>他的眼睛目不轉睛地看著她。</w:t>
      </w:r>
    </w:p>
    <w:p>
      <w:r>
        <w:t>萌萌來到她們面前，笑著說：「小強弟弟，幾個姐姐有沒有欺負你啊？」</w:t>
      </w:r>
    </w:p>
    <w:p>
      <w:r>
        <w:t>「沒……沒有。」他羞紅了臉趕緊回答，他的眼睛卻一刻也沒有離開萌萌姐美麗動人的臉龐，豐滿</w:t>
      </w:r>
    </w:p>
    <w:p>
      <w:r>
        <w:t>上翹的胸部，和在白色緊身牛仔褲包裹下萌萌姐那豐滿的下體.</w:t>
      </w:r>
    </w:p>
    <w:p>
      <w:r>
        <w:t>麗麗姐馬上就看出了他的意思，就說：「萌萌，你剛回來先洗個澡，我和其他的姐妹去樓上的室內</w:t>
      </w:r>
    </w:p>
    <w:p>
      <w:r>
        <w:t>游泳池游泳了，一會來找我們啊！」</w:t>
      </w:r>
    </w:p>
    <w:p>
      <w:r>
        <w:t>他明白麗麗姐是故意支開其他的美女，好留給他機會。感激地看著麗麗。麗麗也鬼笑著朝他眨了眨</w:t>
      </w:r>
    </w:p>
    <w:p>
      <w:r>
        <w:t>眼，就和其他美女上樓了。</w:t>
      </w:r>
    </w:p>
    <w:p>
      <w:r>
        <w:t>「萌萌姐，你剛回來也累了去洗澡吧……」</w:t>
      </w:r>
    </w:p>
    <w:p>
      <w:r>
        <w:t>「不急，我把這個電影看完。」</w:t>
      </w:r>
    </w:p>
    <w:p>
      <w:r>
        <w:t>說完萌萌帶著一股迷人的體香坐在了他的旁邊，一隻玉臂還搭在了他的肩膀上。可是他卻很失望，</w:t>
      </w:r>
    </w:p>
    <w:p>
      <w:r>
        <w:t>畢竟不能在這客廳裡做什麼，只能看著美麗的萌萌姐的側面，直直的秀髮、美麗的臉龐、高聳的胸部，</w:t>
      </w:r>
    </w:p>
    <w:p>
      <w:r>
        <w:t>和在白色牛仔褲裡包裹著得修長玉腿，連她陰部的形狀都看不到。</w:t>
      </w:r>
    </w:p>
    <w:p>
      <w:r>
        <w:t>他想，還不如藉機去萌萌姐的房間裡，看看有什麼可以手淫的東西。就藉故來到萌萌的房間，她的</w:t>
      </w:r>
    </w:p>
    <w:p>
      <w:r>
        <w:t>房間收拾得非常整齊，他找了半天一件衣服或是她換過的胸罩內褲也沒有找到。正在他失望的時候，他</w:t>
      </w:r>
    </w:p>
    <w:p>
      <w:r>
        <w:t>看到萌萌姐的枕頭下面有一條肉色的連褲襪，他興奮地抓過連褲襪放在鼻子上努力地嗅著：「是穿過的！」</w:t>
      </w:r>
    </w:p>
    <w:p>
      <w:r>
        <w:t>一股迷人的香氣，但絕不是洗衣粉的味道衝進他鼻子裡的時候，他高興地想著。</w:t>
      </w:r>
    </w:p>
    <w:p>
      <w:r>
        <w:t>他馬上伸出舌頭開始舔吮連褲襪的褲襠處，也就是包裹他可愛美麗的萌萌姐陰部的位置，那是一種</w:t>
      </w:r>
    </w:p>
    <w:p>
      <w:r>
        <w:t>和麗麗姐陰部味道很接近得迷人氣息，但是又有些不同。</w:t>
      </w:r>
    </w:p>
    <w:p>
      <w:r>
        <w:t>「可能每個女孩陰部的氣味都不一樣吧。」他興奮的想著，開始快速地套動自己的雞巴，他的嘴裡</w:t>
      </w:r>
    </w:p>
    <w:p>
      <w:r>
        <w:t>呼喚著萌萌姐的名字：「哦……哦……萌萌姐……」很快的為他的萌萌姐射出的第一次精液就噴灑到萌</w:t>
      </w:r>
    </w:p>
    <w:p>
      <w:r>
        <w:t>萌中午剛剛換下來的連褲襪的褲襠處。</w:t>
      </w:r>
    </w:p>
    <w:p>
      <w:r>
        <w:t>他收拾好一切，可是萌萌姐還是沒有上樓洗澡的意思，可是他想和她做愛的念頭卻越來越強烈，無</w:t>
      </w:r>
    </w:p>
    <w:p>
      <w:r>
        <w:t>奈只好找麗麗姐求助。</w:t>
      </w:r>
    </w:p>
    <w:p>
      <w:r>
        <w:t>在３樓大廳的游泳池旁，他找到了正穿著橘黃色比基尼的麗麗，那美麗的曲線讓他心動，但是他知</w:t>
      </w:r>
    </w:p>
    <w:p>
      <w:r>
        <w:t>道今天的主要目標。其他的女孩也都在水裡嬉戲著，看不到什麼. 「早晚我要讓你們都上我的床。」他</w:t>
      </w:r>
    </w:p>
    <w:p>
      <w:r>
        <w:t>想著來到麗麗身邊，小聲說：「麗麗姐，沒有機會啊，你幫幫我。」</w:t>
      </w:r>
    </w:p>
    <w:p>
      <w:r>
        <w:t>「啊……那你這麼半天都和你萌萌姐做什麼了？」麗麗不解地問。</w:t>
      </w:r>
    </w:p>
    <w:p>
      <w:r>
        <w:t>「她一直在樓下看電影，我只是跑到她的房間，對著她穿過的連褲襪射了一次精。」</w:t>
      </w:r>
    </w:p>
    <w:p>
      <w:r>
        <w:t>「沒出息，只會對著人家的衣服射精，上回我的牛仔褲和Ｔ恤上也是你弄的吧？」</w:t>
      </w:r>
    </w:p>
    <w:p>
      <w:r>
        <w:t>「嘿嘿！」他不好意思地笑了。</w:t>
      </w:r>
    </w:p>
    <w:p>
      <w:r>
        <w:t>「好吧，我幫幫你這個傻弟弟，一起來我房間……」</w:t>
      </w:r>
    </w:p>
    <w:p>
      <w:r>
        <w:t>他和麗麗姐一起來到她的房間，麗麗拿起電話往樓下打：「喂……」</w:t>
      </w:r>
    </w:p>
    <w:p>
      <w:r>
        <w:t>萌萌接了電話。「萌萌嗎，我是麗麗，你來我房間一下，我有事找你。」</w:t>
      </w:r>
    </w:p>
    <w:p>
      <w:r>
        <w:t>「好的，就來。」</w:t>
      </w:r>
    </w:p>
    <w:p>
      <w:r>
        <w:t>麗麗放下電話說：「弟弟，我們現在馬上做愛，讓她進來看個正著，這樣一刺激她，估計你就成功</w:t>
      </w:r>
    </w:p>
    <w:p>
      <w:r>
        <w:t>啦。」</w:t>
      </w:r>
    </w:p>
    <w:p>
      <w:r>
        <w:t>「好好，謝謝姐姐！」他高興地抱住麗麗剛要親吻她，她卻說：「哎呀，來不及的，還吻什麼啊？」</w:t>
      </w:r>
    </w:p>
    <w:p>
      <w:r>
        <w:t>說完，麗麗姐揭開了比基尼泳裝的拉練，露出了她豐滿白皙的乳房，同時蹲下去，解開他的褲子。纖纖</w:t>
      </w:r>
    </w:p>
    <w:p>
      <w:r>
        <w:t>玉手抓出他堅硬的大雞巴，輕輕地套動幾下，就塞進她濕潤的小嘴裡開始吮吸。</w:t>
      </w:r>
    </w:p>
    <w:p>
      <w:r>
        <w:t>不一會，門開了，萌萌姐正面帶微笑地走進來，可是她一下子被眼前的情景驚呆了，只見麗麗正坦</w:t>
      </w:r>
    </w:p>
    <w:p>
      <w:r>
        <w:t>露著和自己不相上下的潔白乳房，嘴裡正含著小強粗大的雞巴吮吸，而小強也正用火熱的目光看著自己。</w:t>
      </w:r>
    </w:p>
    <w:p>
      <w:r>
        <w:t>萌萌的臉一下子紅了，「壞死了臭麗麗，說找我有事，你們卻在做這個！」</w:t>
      </w:r>
    </w:p>
    <w:p>
      <w:r>
        <w:t>萌萌剛要轉頭跑開，麗麗卻一下子拉住了她，同時反鎖了房門. 麗麗把萌萌拉到床頭坐下說：「萌</w:t>
      </w:r>
    </w:p>
    <w:p>
      <w:r>
        <w:t>萌，我們的事可不要對其他的女孩說啊。」</w:t>
      </w:r>
    </w:p>
    <w:p>
      <w:r>
        <w:t>「嗯，我發誓！你們繼續吧，我走了。」萌萌的臉紅紅地說.</w:t>
      </w:r>
    </w:p>
    <w:p>
      <w:r>
        <w:t>「我可不相信！除非……」</w:t>
      </w:r>
    </w:p>
    <w:p>
      <w:r>
        <w:t>『不…不會的。「萌萌著急了。</w:t>
      </w:r>
    </w:p>
    <w:p>
      <w:r>
        <w:t>「除非怎樣？」萌萌問。</w:t>
      </w:r>
    </w:p>
    <w:p>
      <w:r>
        <w:t>「除非你也和弟弟做，我就相信你。」</w:t>
      </w:r>
    </w:p>
    <w:p>
      <w:r>
        <w:t>「那怎麼行。」她的臉更紅了。</w:t>
      </w:r>
    </w:p>
    <w:p>
      <w:r>
        <w:t>「你喜不喜歡我們的小弟弟啊？」麗麗笑著問道。</w:t>
      </w:r>
    </w:p>
    <w:p>
      <w:r>
        <w:t>「喜……喜歡，可是我不能搶你心愛的人啊……」</w:t>
      </w:r>
    </w:p>
    <w:p>
      <w:r>
        <w:t>「那有什麼關係，我們不分彼此嘛！再說弟弟也喜歡你，他剛才還在你穿過的連褲襪上射過精呢…</w:t>
      </w:r>
    </w:p>
    <w:p>
      <w:r>
        <w:t>…」一句話把他和萌萌的臉都羞紅了。</w:t>
      </w:r>
    </w:p>
    <w:p>
      <w:r>
        <w:t>萌萌看著小強嬌嗔道：「臭弟弟，你壞死了……」</w:t>
      </w:r>
    </w:p>
    <w:p>
      <w:r>
        <w:t>麗麗知道事情已經差不多了，就穿好了衣服，說：「弟弟，你可愛的萌萌姐就交給你了，你要好好</w:t>
      </w:r>
    </w:p>
    <w:p>
      <w:r>
        <w:t>珍惜啊，我去游泳了。」</w:t>
      </w:r>
    </w:p>
    <w:p>
      <w:r>
        <w:t>說完她走了出去，還把門在外面鎖上了。</w:t>
      </w:r>
    </w:p>
    <w:p>
      <w:r>
        <w:t>「哎！你……臭麗麗……你……」萌萌姐雖然嘴裡說著，卻也一動不動的看著麗麗的身影消失在門</w:t>
      </w:r>
    </w:p>
    <w:p>
      <w:r>
        <w:t>外。他的心裡樂開了花。</w:t>
      </w:r>
    </w:p>
    <w:p>
      <w:r>
        <w:t>這時萌萌對他說：「剛才麗麗說的是真的嗎，你在我的……連褲襪上……」</w:t>
      </w:r>
    </w:p>
    <w:p>
      <w:r>
        <w:t>「嗯！」小強激動的說.</w:t>
      </w:r>
    </w:p>
    <w:p>
      <w:r>
        <w:t>「壞弟弟，看我怎麼收拾你。」</w:t>
      </w:r>
    </w:p>
    <w:p>
      <w:r>
        <w:t>「你怎麼收拾我啊？」他笑著挺起堅硬的雞巴，向萌萌姐走過去……</w:t>
      </w:r>
    </w:p>
    <w:p>
      <w:r>
        <w:t>「哎……你……別過來……」萌萌嬌羞地轉過了頭.</w:t>
      </w:r>
    </w:p>
    <w:p>
      <w:r>
        <w:t>他來到她的身邊，輕輕的把心愛的萌萌姐擁入懷裡，嘴唇顫抖著尋找著萌萌姐濕潤柔軟，他夢寐以</w:t>
      </w:r>
    </w:p>
    <w:p>
      <w:r>
        <w:t>求的嘴唇。萌萌只是象徵性地掙扎了幾下就柔順地躺在他的懷裡，撅起小嘴迎接她心儀已久的弟弟地吻</w:t>
      </w:r>
    </w:p>
    <w:p>
      <w:r>
        <w:t>了。</w:t>
      </w:r>
    </w:p>
    <w:p>
      <w:r>
        <w:t>一邊親吻，他的手一邊爬上了萌萌姐高聳的乳峰，隔著Ｔ恤輕輕地揉搓著，萌萌嘴裡也開始發出了</w:t>
      </w:r>
    </w:p>
    <w:p>
      <w:r>
        <w:t>含糊不清的嗚咽聲。萌萌姐的乳房和麗麗姐的一樣柔軟，一樣高聳、豐滿. 他的鼻子裡充滿了萌萌姐臉</w:t>
      </w:r>
    </w:p>
    <w:p>
      <w:r>
        <w:t>上、小嘴裡散發出的清新迷人的氣息，嘴裡含著她那嬌嫩的香舌，手開使沿著乳房下滑，滑過她纖細柔</w:t>
      </w:r>
    </w:p>
    <w:p>
      <w:r>
        <w:t>軟的腰肢，終於覆蓋到萌萌姐神秘，豐滿柔軟的陰部上，</w:t>
      </w:r>
    </w:p>
    <w:p>
      <w:r>
        <w:t>「好柔軟啊，萌萌姐你這裡和麗麗姐一樣，都是這麼鼓溜溜，這麼豐滿. 」</w:t>
      </w:r>
    </w:p>
    <w:p>
      <w:r>
        <w:t>萌萌沒有回答，只是嬌羞地看著他，眼睛裡是鼓勵他繼續下去的眼神。</w:t>
      </w:r>
    </w:p>
    <w:p>
      <w:r>
        <w:t>他把萌萌姐的嬌軀平放在床上，眼睛開始沿著她高聳的乳房、纖細的腰肢、平坦的小腹、可愛的肚</w:t>
      </w:r>
    </w:p>
    <w:p>
      <w:r>
        <w:t>臍掃瞄，最後落在她陰部的位置上。</w:t>
      </w:r>
    </w:p>
    <w:p>
      <w:r>
        <w:t>萌萌姐的陰部在穿緊身牛仔褲的時候雖說不像麗麗那樣呈現倒三角形，但也是那樣得高高隆起，牛</w:t>
      </w:r>
    </w:p>
    <w:p>
      <w:r>
        <w:t>仔褲的褲襠幾乎要繃開一樣，粗糙的布料沿著她的肉體，勾勒出萌萌陰部的形狀。他急得伸出手指，在</w:t>
      </w:r>
    </w:p>
    <w:p>
      <w:r>
        <w:t>她的陰部上下地摩擦，然後直接趴下去，用鼻子拱動著萌萌姐柔軟的陰部，貪婪地呼吸著她下體迷人的</w:t>
      </w:r>
    </w:p>
    <w:p>
      <w:r>
        <w:t>氣味，伸出舌頭，在她的褲襠處憑感覺尋找著陰唇的位置，一下下地用力頂著。</w:t>
      </w:r>
    </w:p>
    <w:p>
      <w:r>
        <w:t>萌萌開始呻吟起來，感覺自己下體一陣燥熱，一股愛液洶湧而出穿透她的小內褲，弄濕了自己白色</w:t>
      </w:r>
    </w:p>
    <w:p>
      <w:r>
        <w:t>的緊身牛仔褲的褲襠處。他當然感覺到了，於是趴在萌萌姐的下體上，隔著褲子努力地吮吸著。</w:t>
      </w:r>
    </w:p>
    <w:p>
      <w:r>
        <w:t>「弟……弟弟，姐姐好難受，褲子濕濕的，幫萌萌姐脫下來吧……」</w:t>
      </w:r>
    </w:p>
    <w:p>
      <w:r>
        <w:t>他如奉聖旨一樣，解開了她的腰帶，還戀戀不捨的在她褲子陰部的隆起處輕輕地捏了幾下，才把萌</w:t>
      </w:r>
    </w:p>
    <w:p>
      <w:r>
        <w:t>萌這條陰部濕了一大片看起來十分淫糜的白色緊身牛仔褲脫了下來。</w:t>
      </w:r>
    </w:p>
    <w:p>
      <w:r>
        <w:t>萌萌姐的玉體橫陳在眼前，她的皮膚白嫩得耀眼，纖纖的細腰下兩條玉腿修長，那條白色的小內褲</w:t>
      </w:r>
    </w:p>
    <w:p>
      <w:r>
        <w:t>已經被她分泌的愛液所濕透。他壓抑住激動的心情，手沿著萌萌誘人的身體曲線撫摸，她的肌膚清爽滑</w:t>
      </w:r>
    </w:p>
    <w:p>
      <w:r>
        <w:t>嫩，手感很好。他又輕輕翻過她的玉體，萌萌順從地趴在床上，萌萌的身體美麗得無懈可擊，豐滿的臀</w:t>
      </w:r>
    </w:p>
    <w:p>
      <w:r>
        <w:t>部驕傲地翹起，兩片臀瓣緊緊地閉合，纖細的玉腿是那樣得迷人嬌嫩。</w:t>
      </w:r>
    </w:p>
    <w:p>
      <w:r>
        <w:t>他情不自禁的把自己的臉埋在萌萌姐深深的臀溝裡，萌萌的白色內褲十分緊窄，緊密地束縛在她豐</w:t>
      </w:r>
    </w:p>
    <w:p>
      <w:r>
        <w:t>滿圓潤的屁股上，他把鼻子頂在萌萌姐菊花洞的位置，而他的嘴也自然也就貼到了她的蜜唇部位。他感</w:t>
      </w:r>
    </w:p>
    <w:p>
      <w:r>
        <w:t>覺到一種美妙的柔軟和一股誘人的淫糜的氣息，那不是單純的體香，是從萌萌青春美麗的肉體的菊花洞</w:t>
      </w:r>
    </w:p>
    <w:p>
      <w:r>
        <w:t>和蜜穴裡散發出來剛剛成熟的氣息。</w:t>
      </w:r>
    </w:p>
    <w:p>
      <w:r>
        <w:t>小強無比陶醉，貪婪地呼吸著萌萌姐的味道，伸出舌頭在深深勒進她股溝裡的內褲上來回舔吮，本</w:t>
      </w:r>
    </w:p>
    <w:p>
      <w:r>
        <w:t>來就被萌萌的淫水濕透的內褲已經變得泥濘不堪。萌萌的身體在顫抖，感受著小強在她身上給她帶來的</w:t>
      </w:r>
    </w:p>
    <w:p>
      <w:r>
        <w:t>眩暈的感覺.</w:t>
      </w:r>
    </w:p>
    <w:p>
      <w:r>
        <w:t>愛液象決堤的洪水一樣洶湧而出，加上他的口水，整條內褲已經濕透，純棉的布料遇水收縮，緊緊</w:t>
      </w:r>
    </w:p>
    <w:p>
      <w:r>
        <w:t>地勒在萌萌的下體上。他已經能隱約看見她那兩片粉紅的蜜唇，他再次伸出舌頭對準她的蜜唇用力地舔</w:t>
      </w:r>
    </w:p>
    <w:p>
      <w:r>
        <w:t>了兩口，然後就輕輕地揭開了萌萌姐的小內褲，這是他一生都不能忘記的景象：甜美透明的愛液已經佈</w:t>
      </w:r>
    </w:p>
    <w:p>
      <w:r>
        <w:t>滿了萌萌姐白嫩豐腴的大腿內側，她的陰毛很少，只在高高隆起的陰阜恥骨上有一小撮，而下面粉紅的</w:t>
      </w:r>
    </w:p>
    <w:p>
      <w:r>
        <w:t>閉合的陰唇兩側則寸草不生，顯得她的陰部特別的鮮嫩和乾淨，就像一隻成熟的水蜜桃。他激動地翻過</w:t>
      </w:r>
    </w:p>
    <w:p>
      <w:r>
        <w:t>她的身體，狂吻她濕潤的嘴唇。</w:t>
      </w:r>
    </w:p>
    <w:p>
      <w:r>
        <w:t>「萌萌姐，你的……的陰部好漂亮，我可以吻她嗎？」</w:t>
      </w:r>
    </w:p>
    <w:p>
      <w:r>
        <w:t>萌萌不說話，只是緊閉著美麗的眼睛，嘴角露出羞怯地笑，輕輕點了點頭，他開始下滑，嘴唇沿著</w:t>
      </w:r>
    </w:p>
    <w:p>
      <w:r>
        <w:t>她迷人的脖子劃過她高聳堅挺的乳峰，把帶著少女乳香的櫻桃般的乳頭含入口裡，萌萌的乳房是那樣柔</w:t>
      </w:r>
    </w:p>
    <w:p>
      <w:r>
        <w:t>軟，隨著他地吮吸而左右搖晃，他把這塊陣地交給自己的雙手，嘴唇繼續前進來到她平坦柔軟的小腹，</w:t>
      </w:r>
    </w:p>
    <w:p>
      <w:r>
        <w:t>用舌尖挑逗她圓潤的肚臍，</w:t>
      </w:r>
    </w:p>
    <w:p>
      <w:r>
        <w:t>萌萌姐害羞地笑了：「小壞蛋，姐姐的肚臍你也不放過啊！」</w:t>
      </w:r>
    </w:p>
    <w:p>
      <w:r>
        <w:t>他來到了夢寐以求的萌萌姐的陰阜，先是用舌頭舔吮她稀少的陰毛，直到她的陰毛徹底的濕潤而貼</w:t>
      </w:r>
    </w:p>
    <w:p>
      <w:r>
        <w:t>在她平滑的小腹上，然後才輕輕吻住了萌萌姐那兩片濕潤的蜜唇，萌萌發出美妙地呻吟聲，他把她的兩</w:t>
      </w:r>
    </w:p>
    <w:p>
      <w:r>
        <w:t>片陰唇輪流地吸進自己的嘴裡，品嚐她那迷人的陰部味道。</w:t>
      </w:r>
    </w:p>
    <w:p>
      <w:r>
        <w:t>他伸出舌尖頂住了她那柔軟的陰唇，輕輕用力，舌尖鑽進了萌萌的身體，鑽進了讓他朝思暮想的陰</w:t>
      </w:r>
    </w:p>
    <w:p>
      <w:r>
        <w:t>道裡，萌萌發出一聲嬌呼，緊張加上害羞，她的陰部輕輕地收縮，柔軟的陰肉包裹住他的舌頭. 這種感</w:t>
      </w:r>
    </w:p>
    <w:p>
      <w:r>
        <w:t>覺讓他眩暈，他把舌頭伸到極限，整條舌頭緩緩地沒入萌萌姐的身體，他張大的嘴也緊緊地包裹住她的</w:t>
      </w:r>
    </w:p>
    <w:p>
      <w:r>
        <w:t>整個陰部。</w:t>
      </w:r>
    </w:p>
    <w:p>
      <w:r>
        <w:t>被心愛的小房東的舌頭添滿身體地感覺，讓萌萌非常興奮，甜美的愛液再次噴薄而出，不過一點都</w:t>
      </w:r>
    </w:p>
    <w:p>
      <w:r>
        <w:t>沒有浪費，全都流進了小強的口裡，他沒有猶豫，喝下了萌萌姐賜給他為他而流的甜美體液，</w:t>
      </w:r>
    </w:p>
    <w:p>
      <w:r>
        <w:t>這時的萌萌已經意亂情迷，小手輕輕地撫摸上自己的豐滿乳房，另一隻手也悄悄地抓住了他的堅硬</w:t>
      </w:r>
    </w:p>
    <w:p>
      <w:r>
        <w:t>的雞巴，輕輕的上下套弄。他知道時機已經成熟，該用自己的陰莖安慰美麗的萌萌姐了。</w:t>
      </w:r>
    </w:p>
    <w:p>
      <w:r>
        <w:t>他用雙手扶住萌萌的雙膝，慢慢地打開到最大，她的玉腿十分柔韌，幾乎分成了一字，美麗誘人的</w:t>
      </w:r>
    </w:p>
    <w:p>
      <w:r>
        <w:t>陰阜完全暴露在他面前，他還是第一次如此近距離地觀看美女漂亮的陰戶。但他知道現在不是看的時候，</w:t>
      </w:r>
    </w:p>
    <w:p>
      <w:r>
        <w:t>他不能讓她久等，再說以後也有機會再看。</w:t>
      </w:r>
    </w:p>
    <w:p>
      <w:r>
        <w:t>於是他提起大雞巴來到萌萌姐的雙腿中間，紅腫的龜頭頂在了她已經微微張開的陰唇上，已經充分</w:t>
      </w:r>
    </w:p>
    <w:p>
      <w:r>
        <w:t>的濕潤，只是梢一用力，龜頭就擠開了兩片蜜唇，整個龜頭已經陷入了她陰唇的包圍中。他的龜頭奇大</w:t>
      </w:r>
    </w:p>
    <w:p>
      <w:r>
        <w:t>無比，萌萌感覺自己的陰部被大大地撐開，一個火熱的如同雞蛋大小的東西闖進了自己的身體，她知道</w:t>
      </w:r>
    </w:p>
    <w:p>
      <w:r>
        <w:t>那只是他的龜頭而已，於是調整呼吸緊閉雙眼，迎接他整根雞巴的入侵。</w:t>
      </w:r>
    </w:p>
    <w:p>
      <w:r>
        <w:t>他知道萌萌姐已經做好了準備，就一股作氣，龜頭緩緩深入，終於把將近二十公分的巨大陰莖完全</w:t>
      </w:r>
    </w:p>
    <w:p>
      <w:r>
        <w:t>沒入萌萌姐體內，</w:t>
      </w:r>
    </w:p>
    <w:p>
      <w:r>
        <w:t>萌萌深深地吸了一口氣，感覺自己一直緊閉的陰部通道被一條巨大粗壯的東西貫穿。他也感受著整</w:t>
      </w:r>
    </w:p>
    <w:p>
      <w:r>
        <w:t>條雞巴被可愛的萌萌姐的身體，被她柔軟溫暖濕潤的陰道包圍的感覺. 他能感覺到萌萌姐的陰道因為興</w:t>
      </w:r>
    </w:p>
    <w:p>
      <w:r>
        <w:t>奮而輕輕地蠕動，他的龜頭頂在了一個柔軟溫暖的東西上，那是她的子宮頸，他興奮地想著。他慢慢地</w:t>
      </w:r>
    </w:p>
    <w:p>
      <w:r>
        <w:t>抽出雞巴，隨著他一寸一寸地抽離，萌萌感到前所未有的空虛，不由得緊緊抱住了他的腰，她那美麗的</w:t>
      </w:r>
    </w:p>
    <w:p>
      <w:r>
        <w:t>粉紅色陰唇也隨著他向外翻開，像一朵盛開的鮮花。</w:t>
      </w:r>
    </w:p>
    <w:p>
      <w:r>
        <w:t>他故意把雞巴完全抽出了萌萌的體外。因為興奮，她分泌了過多的愛液，所以當龜頭離開她的陰唇</w:t>
      </w:r>
    </w:p>
    <w:p>
      <w:r>
        <w:t>的時候還連著一條亮晶晶粘稠的線。大量的淫水也衝出了肉色的小洞洞。他再次挺進陰莖，看著自己濕</w:t>
      </w:r>
    </w:p>
    <w:p>
      <w:r>
        <w:t>漉漉的雞巴，再次刺入萌萌姐高聳的陰阜裡，經過她愛液的徹底滋潤，雞巴又暴長了兩公分，已經頂開</w:t>
      </w:r>
    </w:p>
    <w:p>
      <w:r>
        <w:t>了她的子宮頸，整個大龜頭完全陷入萌萌的子宮裡. 他開始反覆地抽插。</w:t>
      </w:r>
    </w:p>
    <w:p>
      <w:r>
        <w:t>萌萌美麗的臉上佈滿了潮紅和香汗，任憑他粗壯的雞巴在自己身體裡馳騁.</w:t>
      </w:r>
    </w:p>
    <w:p>
      <w:r>
        <w:t>很快的他感覺頭開始眩暈，腰部發麻，他知道是射精的前兆。於是緊緊地抱住她的纖細的小腰，嘴</w:t>
      </w:r>
    </w:p>
    <w:p>
      <w:r>
        <w:t>裡發出低吼，陰莖深深刺入她的陰道深處，龜頭陷入萌萌的子宮裡開始跳動。</w:t>
      </w:r>
    </w:p>
    <w:p>
      <w:r>
        <w:t>她感覺他要射精，卻連忙睜開眼睛叫到：「好……好弟弟，不要射在裡面，不……不安全……」</w:t>
      </w:r>
    </w:p>
    <w:p>
      <w:r>
        <w:t>他一驚，連忙壓抑住衝動。「萌萌姐，那……我可以射在你嘴裡嗎？」</w:t>
      </w:r>
    </w:p>
    <w:p>
      <w:r>
        <w:t>萌萌知道時間緊迫，要不會讓自己心愛的小弟弟難受，再說她也想嘗嘗他精液的味道，於是迅速地</w:t>
      </w:r>
    </w:p>
    <w:p>
      <w:r>
        <w:t>拉過他，自己平躺在床上，讓他蹲坐在自己面前，白嫩的小手抓住他的雞巴向後一拉，翻開了他的包皮，</w:t>
      </w:r>
    </w:p>
    <w:p>
      <w:r>
        <w:t>紅腫巨大的剛剛在自己陰道裡馳騁的龜頭暴露在她面前，還帶著自己身體裡的熱氣，她張開櫻桃小口，</w:t>
      </w:r>
    </w:p>
    <w:p>
      <w:r>
        <w:t>勉強的把龜頭納入口裡，快速地套弄。</w:t>
      </w:r>
    </w:p>
    <w:p>
      <w:r>
        <w:t>他沒有想到美麗的萌萌姐會為自己口交，而且還準備讓自己射在她的口裡，剛剛壓抑住的衝動再次</w:t>
      </w:r>
    </w:p>
    <w:p>
      <w:r>
        <w:t>爆發，而且更加強烈，終於一股滾燙的精液衝進萌萌的口中，她馬上閉緊了嘴唇，小手更猛烈地套動他</w:t>
      </w:r>
    </w:p>
    <w:p>
      <w:r>
        <w:t>的陰莖，可是她的小嘴兒哪裡能裝下他大量的精液，她還沒來得及吞下，精液已經順著她的嘴角噴射出</w:t>
      </w:r>
    </w:p>
    <w:p>
      <w:r>
        <w:t>來，落在她的粉臉上、秀髮上、白皙的乳房上。直到他的龜頭不再跳動，萌萌才用迷離的眼神看著小強</w:t>
      </w:r>
    </w:p>
    <w:p>
      <w:r>
        <w:t>把口裡的精液咽掉。</w:t>
      </w:r>
    </w:p>
    <w:p>
      <w:r>
        <w:t>美麗的萌萌姐粉嫩的小嘴上佈滿他白色的精液，這種情景讓他著迷。尤其是萌萌還把噴射到自己頭</w:t>
      </w:r>
    </w:p>
    <w:p>
      <w:r>
        <w:t>髮、臉上和乳房上的大滴精液用小手抓起來放入口裡，他激動得一把抱住萌萌忘情地說：「萌萌姐，你</w:t>
      </w:r>
    </w:p>
    <w:p>
      <w:r>
        <w:t>真好。」</w:t>
      </w:r>
    </w:p>
    <w:p>
      <w:r>
        <w:t>萌萌微笑著說：「小壞蛋，你也把萌萌姐弄得好舒服……」</w:t>
      </w:r>
    </w:p>
    <w:p>
      <w:r>
        <w:t>「萌萌姐，以後我還要和你這樣在一起……還要插你的菊花洞……」</w:t>
      </w:r>
    </w:p>
    <w:p>
      <w:r>
        <w:t>「小傻瓜……姐姐已經是你的人了，以後怎麼樣都可以啊……」</w:t>
      </w:r>
    </w:p>
    <w:p>
      <w:r>
        <w:t>「呦……看你們兩個，把我床都快坐塌了吧？」</w:t>
      </w:r>
    </w:p>
    <w:p>
      <w:r>
        <w:t>兩個正在纏綿的人吃了一驚，回頭一看原來是麗麗開門走了進來。</w:t>
      </w:r>
    </w:p>
    <w:p>
      <w:r>
        <w:t>萌萌當時就羞紅了臉，嬌嗔道：「哎呀……麗麗姐，你壞死了……」</w:t>
      </w:r>
    </w:p>
    <w:p>
      <w:r>
        <w:t>麗麗笑著走過來，「呵呵！好妹妹我們都是一家人了，還害什麼羞啊……對了，你也知道我們的弟</w:t>
      </w:r>
    </w:p>
    <w:p>
      <w:r>
        <w:t>弟有多強壯了，今後恐怕我們兩個不能滿足他的，我們以後幫助他，讓我們整幢別墅裡的好姐妹都成為</w:t>
      </w:r>
    </w:p>
    <w:p>
      <w:r>
        <w:t>一家人你看好不好？」</w:t>
      </w:r>
    </w:p>
    <w:p>
      <w:r>
        <w:t>「啊……我們住著十六個人啊，小強他一個人能……」</w:t>
      </w:r>
    </w:p>
    <w:p>
      <w:r>
        <w:t>「沒問題的！」小強興奮得大叫。</w:t>
      </w:r>
    </w:p>
    <w:p>
      <w:r>
        <w:t>「哼……就是便宜了這個小子。」麗麗白了小強一眼。</w:t>
      </w:r>
    </w:p>
    <w:p>
      <w:r>
        <w:t>萌萌雖然有些不情願，但是她也明白小強的功夫，只好害羞地點點頭.</w:t>
      </w:r>
    </w:p>
    <w:p>
      <w:r>
        <w:t>「太棒了！為了感謝兩位姐姐，我就再為你們服務一次！」</w:t>
      </w:r>
    </w:p>
    <w:p>
      <w:r>
        <w:t>「好了，好了！不要鬧了，你剛和萌萌妹妹做過，要好好休息……」</w:t>
      </w:r>
    </w:p>
    <w:p>
      <w:r>
        <w:t>麗麗關切地說，小強感覺也有道理，可是他看到麗麗姐又換回了那條緊窄的蘭色牛仔短褲，她陰部</w:t>
      </w:r>
    </w:p>
    <w:p>
      <w:r>
        <w:t>下方那倒立的三角形縫隙，還有她的陰部隔著牛仔褲撐出的高聳誘人的隆起。他的雞巴再次堅硬無比，</w:t>
      </w:r>
    </w:p>
    <w:p>
      <w:r>
        <w:t>在他的執意要求下，兩位美女只好一起用白嫩的玉手，再次釋放了他的精液，夜晚三個人擠在麗麗的床</w:t>
      </w:r>
    </w:p>
    <w:p>
      <w:r>
        <w:t>上，赤裸裸地相擁而眠……</w:t>
      </w:r>
    </w:p>
    <w:p>
      <w:r>
        <w:t>有了兩個美女地幫助，小強更是事半功倍。這幾天他開始注意到２樓３號房間裡住的美女琪琪。她</w:t>
      </w:r>
    </w:p>
    <w:p>
      <w:r>
        <w:t>是某航空公司的實習空姐，一米七十的高挑身材，秀髮如瀑，長得更是美麗驚人。</w:t>
      </w:r>
    </w:p>
    <w:p>
      <w:r>
        <w:t>就在小強計劃著如何把她弄到手的時候，機會來了……</w:t>
      </w:r>
    </w:p>
    <w:p>
      <w:r>
        <w:t>這一天下午，琪琪沒有去公司實習，呆在家裡洗自己的內衣內褲，小強正好在三樓的平台吹風，一</w:t>
      </w:r>
    </w:p>
    <w:p>
      <w:r>
        <w:t>低頭正好看見琪琪端著一個盆走到二樓的平台上洗衣服，盆裡裝滿了花花綠綠的內衣褲。哇！這麼多，</w:t>
      </w:r>
    </w:p>
    <w:p>
      <w:r>
        <w:t>都是她穿過的！小強一下興奮起來了，再加上居高臨下，他正好看見美女琪琪深深的乳溝，他馬上掏出</w:t>
      </w:r>
    </w:p>
    <w:p>
      <w:r>
        <w:t>自己的寶貝快速地套弄，很快的第一次為琪琪姐流出的精液就噴射而出，恰好有一滴掉落到琪琪白嫩的</w:t>
      </w:r>
    </w:p>
    <w:p>
      <w:r>
        <w:t>手背上。</w:t>
      </w:r>
    </w:p>
    <w:p>
      <w:r>
        <w:t>「不好！」小強連忙退後。</w:t>
      </w:r>
    </w:p>
    <w:p>
      <w:r>
        <w:t>琪琪被天空中忽然掉落下來的東西嚇了一跳，仔細一看是一滴黏糊糊白色的液體，放到鼻子下面一</w:t>
      </w:r>
    </w:p>
    <w:p>
      <w:r>
        <w:t>聞，一股說不出的讓人臉紅心跳的味道。</w:t>
      </w:r>
    </w:p>
    <w:p>
      <w:r>
        <w:t>「啊……不……不會是……那種東西吧？可是……」琪琪抬頭看看，什麼也沒有啊。</w:t>
      </w:r>
    </w:p>
    <w:p>
      <w:r>
        <w:t>琪琪繼續低頭洗衣物，可是樓上的他分明看見琪琪姐的臉已經紅到了脖子。</w:t>
      </w:r>
    </w:p>
    <w:p>
      <w:r>
        <w:t>「對，就這麼辦……」一個大膽的想法在他腦海裡出現了……</w:t>
      </w:r>
    </w:p>
    <w:p>
      <w:r>
        <w:t>他飛快地跑下樓大喊著：「麗麗姐……萌萌姐……你們在那啊……」</w:t>
      </w:r>
    </w:p>
    <w:p>
      <w:r>
        <w:t>萌萌的房間門打開了，萌萌和麗麗一起走出來。原來麗麗也在萌萌的房間兩個少女正在興致勃勃的</w:t>
      </w:r>
    </w:p>
    <w:p>
      <w:r>
        <w:t>看動畫片……</w:t>
      </w:r>
    </w:p>
    <w:p>
      <w:r>
        <w:t>「怎麼了啊……我們的好弟弟？」</w:t>
      </w:r>
    </w:p>
    <w:p>
      <w:r>
        <w:t>「我知道怎麼才能接近琪琪姐了……」</w:t>
      </w:r>
    </w:p>
    <w:p>
      <w:r>
        <w:t>「哼，我一想就沒好事……」萌萌和麗麗都故作生氣的嬌嗔道。</w:t>
      </w:r>
    </w:p>
    <w:p>
      <w:r>
        <w:t>小強笑著說：「好姐姐，你們就幫幫我吧，求你們了……」</w:t>
      </w:r>
    </w:p>
    <w:p>
      <w:r>
        <w:t>於是小強把剛才的情景和兩個少女講述了一下，然後提出了自己的辦法……</w:t>
      </w:r>
    </w:p>
    <w:p>
      <w:r>
        <w:t>「一會麻煩兩位姐姐先把琪琪姐支開，然後你們回來幫我揉搓我的小雞雞最好多射一點，讓她每件</w:t>
      </w:r>
    </w:p>
    <w:p>
      <w:r>
        <w:t>內衣內褲上都沾到，然後等她回來你們再為我口交，相信她就會受不了的。」</w:t>
      </w:r>
    </w:p>
    <w:p>
      <w:r>
        <w:t>「切……虧你能想出這樣的鬼點子。」麗麗笑道，可是眼前又真的想不出別的辦法，只好試試，於</w:t>
      </w:r>
    </w:p>
    <w:p>
      <w:r>
        <w:t>是大家分頭行動。</w:t>
      </w:r>
    </w:p>
    <w:p>
      <w:r>
        <w:t>不過萌萌倒是又想出了一個辦法，她來到一樓大廳，找出了一盤平時小強自己手淫時的黃色錄映帶，</w:t>
      </w:r>
    </w:p>
    <w:p>
      <w:r>
        <w:t>放進了錄放機裡，然後跑到二樓平台喊琪琪：「琪琪，琪琪，你最愛看的連續劇開始啦……」</w:t>
      </w:r>
    </w:p>
    <w:p>
      <w:r>
        <w:t>「啊……」琪琪一聽馬上跑了過來「真的嗎……謝謝你啊，萌萌。」</w:t>
      </w:r>
    </w:p>
    <w:p>
      <w:r>
        <w:t>萌萌看著她的背影做了個頑皮的鬼臉：「嘻嘻，中計啦……」</w:t>
      </w:r>
    </w:p>
    <w:p>
      <w:r>
        <w:t>琪琪跑進客廳一看，哪有什麼連續劇，電視裡放的是讓她臉紅心跳的畫面，一個男人正赤裸地站在</w:t>
      </w:r>
    </w:p>
    <w:p>
      <w:r>
        <w:t>幾個同樣赤裸的美女面前，而美女則簇擁在他面前爭搶著用手或嘴套弄他的大雞巴。</w:t>
      </w:r>
    </w:p>
    <w:p>
      <w:r>
        <w:t>「該死的萌萌……」她的臉再次泛起紅暈，可是琪琪想起剛才莫名落到自己手上的東西，加上眼前</w:t>
      </w:r>
    </w:p>
    <w:p>
      <w:r>
        <w:t>誘人的畫面，她不禁心裡一陣騷動，忘記了眼前的情形，目光朦朧地凝視著電視畫面……</w:t>
      </w:r>
    </w:p>
    <w:p>
      <w:r>
        <w:t>這邊的小強和麗麗姐、萌萌姐已經來到琪琪洗衣服的平台，他迫不急待的把頭埋進琪琪還沒有洗的</w:t>
      </w:r>
    </w:p>
    <w:p>
      <w:r>
        <w:t>內衣內褲裡，貪婪的嗅著上面遺留的琪琪姐身體迷人的味道。</w:t>
      </w:r>
    </w:p>
    <w:p>
      <w:r>
        <w:t>這情景使兩位美女的臉都紅了，麗麗走過來揪住他的耳朵說：「好啦，小色狼，丟不丟人啊，快辦</w:t>
      </w:r>
    </w:p>
    <w:p>
      <w:r>
        <w:t>正事吧，一會琪琪回來了！」</w:t>
      </w:r>
    </w:p>
    <w:p>
      <w:r>
        <w:t>他這才抬起頭，脫掉了褲子，把巨大的雞巴呈現在兩位姐姐面前，兩個美女一邊捂著嘴偷笑，一邊</w:t>
      </w:r>
    </w:p>
    <w:p>
      <w:r>
        <w:t>伸出玉手，握住他粗大的雞巴開始套弄，可是套弄了半天小強的雞巴只是堅硬，而沒有射精的跡象，萌</w:t>
      </w:r>
    </w:p>
    <w:p>
      <w:r>
        <w:t>萌著急地說：「你做什麼啊？快出來啊……她要回來了……」</w:t>
      </w:r>
    </w:p>
    <w:p>
      <w:r>
        <w:t>「可是，我在陽光下射精不習慣啊。」</w:t>
      </w:r>
    </w:p>
    <w:p>
      <w:r>
        <w:t>麗麗姐也著急地說：「那你要怎麼樣才行啊？」</w:t>
      </w:r>
    </w:p>
    <w:p>
      <w:r>
        <w:t>「我要你們也互相摸，我就能出來……」小強淫笑著看著她們說.</w:t>
      </w:r>
    </w:p>
    <w:p>
      <w:r>
        <w:t>兩個美女頓時臉更紅了，對視了一下。「唉，你真是我們的小冤家……」</w:t>
      </w:r>
    </w:p>
    <w:p>
      <w:r>
        <w:t>為了顧全大局，兩位美女也只好就範，一個人伸出一隻手套弄他的雞巴，另一隻手開始在對方身體</w:t>
      </w:r>
    </w:p>
    <w:p>
      <w:r>
        <w:t>上摸索，麗麗的玉手隔著白色Ｔ恤撫摸著萌萌的乳峰，萌萌的小手則來到麗麗的修長玉腿之間，隔著緊</w:t>
      </w:r>
    </w:p>
    <w:p>
      <w:r>
        <w:t>窄的牛仔短褲撫摩她隆起的陰部。</w:t>
      </w:r>
    </w:p>
    <w:p>
      <w:r>
        <w:t>很快，小強被眼前兩位美女香艷的表演而癡迷，大股的精液噴射而出。萌萌的小手抓住他雞巴的根</w:t>
      </w:r>
    </w:p>
    <w:p>
      <w:r>
        <w:t>部，麗麗的手握住他的龜頭快速套動，他自己則控制著方向，大滴的精液噴灑在還殘留著琪琪體香的內</w:t>
      </w:r>
    </w:p>
    <w:p>
      <w:r>
        <w:t>衣內褲上，小強還沒有射出最後一滴精液，她們三個人已經被一聲驚叫驚動了，琪琪正面紅耳赤地站在</w:t>
      </w:r>
    </w:p>
    <w:p>
      <w:r>
        <w:t>她們身後。</w:t>
      </w:r>
    </w:p>
    <w:p>
      <w:r>
        <w:t>麗麗和萌萌看見事情已經成功，就嘻嘻笑著跑開了，只留下目瞪口呆的琪琪和意尤未盡的小強。</w:t>
      </w:r>
    </w:p>
    <w:p>
      <w:r>
        <w:t>「小壞蛋……你這是做什麼啊？你怎能在琪琪姐的內衣上做……好髒啊！」</w:t>
      </w:r>
    </w:p>
    <w:p>
      <w:r>
        <w:t>「做什麼啊……」小強笑著問。</w:t>
      </w:r>
    </w:p>
    <w:p>
      <w:r>
        <w:t>「做……做……哎呀，你先把你那條東西收回去」琪琪嬌嗔道……</w:t>
      </w:r>
    </w:p>
    <w:p>
      <w:r>
        <w:t>他不但不提上褲子反而挺起雞巴向她走過來。</w:t>
      </w:r>
    </w:p>
    <w:p>
      <w:r>
        <w:t>「啊！你別過來。」</w:t>
      </w:r>
    </w:p>
    <w:p>
      <w:r>
        <w:t>琪琪摀住了雙眼。他借這個機會跑過來一把把琪琪抱進懷裡.</w:t>
      </w:r>
    </w:p>
    <w:p>
      <w:r>
        <w:t>琪琪掙扎著離開了小強的懷抱，笑著跑進了客廳，可是客廳裡不知道什麼時候回來好多人，萌萌、</w:t>
      </w:r>
    </w:p>
    <w:p>
      <w:r>
        <w:t>麗麗、柔夢、美美、丹丹，五位美女都聚在電視前面看節目，琪琪知道剛才是萌萌和麗麗在搗鬼，可是</w:t>
      </w:r>
    </w:p>
    <w:p>
      <w:r>
        <w:t>她又不好意思過去和她們一起看電視，就往樓上跑。</w:t>
      </w:r>
    </w:p>
    <w:p>
      <w:r>
        <w:t>就在琪琪剛要跑到樓梯的時候，小強追了上來，從後面一把緊緊抱住琪琪，由於慣性太大，琪琪一</w:t>
      </w:r>
    </w:p>
    <w:p>
      <w:r>
        <w:t>下子被小強緊緊擠到牆上，小強在後面緊貼住她，使她動彈不得。琪琪發出「嚶！」的一聲嬌啼，幸好</w:t>
      </w:r>
    </w:p>
    <w:p>
      <w:r>
        <w:t>電視聲音大幾個美女沒有聽到。琪琪滿以為在幾個美女的身後他不敢過分的舉動，可是小強哪裡在乎這</w:t>
      </w:r>
    </w:p>
    <w:p>
      <w:r>
        <w:t>些，他現在巴不得幾個美女都看到即將發生的一幕呢。</w:t>
      </w:r>
    </w:p>
    <w:p>
      <w:r>
        <w:t>他的左手迅速地環抱住琪琪姐的小纖腰防止她掙脫，另一隻手則撫摸上她柔軟豐滿很有彈性的臀峰。</w:t>
      </w:r>
    </w:p>
    <w:p>
      <w:r>
        <w:t>「啊……」琪琪的嬌呼聲還沒叫出口就壓制了回去，她知道現在這個樣子絕對不能讓其他女孩看見。</w:t>
      </w:r>
    </w:p>
    <w:p>
      <w:r>
        <w:t>只好把聲音壓到最低說：「小……混蛋……你放開我啊……」</w:t>
      </w:r>
    </w:p>
    <w:p>
      <w:r>
        <w:t>可是著句話對於小強來說簡直相當於一針催情劑，那種無奈、嬌媚、有氣無力的聲音讓他發狂。他</w:t>
      </w:r>
    </w:p>
    <w:p>
      <w:r>
        <w:t>更用力的向她嬌軀壓過去。琪琪被擠壓在樓梯的拐角處，面前和兩側都是牆壁。</w:t>
      </w:r>
    </w:p>
    <w:p>
      <w:r>
        <w:t>背後的小強已經完全密合地貼壓住她那曲線優美的背臀，琪琪姐被擠壓在牆角，連動都不能動，她</w:t>
      </w:r>
    </w:p>
    <w:p>
      <w:r>
        <w:t>今天下身穿的是一條淡黃色的超短裙，緊緊包裹著優美動人的玉臀和玉腿，他很快就不滿足在外面活動，</w:t>
      </w:r>
    </w:p>
    <w:p>
      <w:r>
        <w:t>手放肆的探進超短裙。為了避免超短裙上現出內褲的線條，琪琪一向習慣在裙下穿Ｔ字內褲，也不著絲</w:t>
      </w:r>
    </w:p>
    <w:p>
      <w:r>
        <w:t>襪.</w:t>
      </w:r>
    </w:p>
    <w:p>
      <w:r>
        <w:t>對自己信心十足的琪琪，總認為這樣才能充份展現自己的柔肌雪膚，和修長雙腿的誘人曲線。因此</w:t>
      </w:r>
    </w:p>
    <w:p>
      <w:r>
        <w:t>近乎完全赤裸的臀峰，無知地向已全面佔領著它的入侵的手顯示著豐盈的彈力。</w:t>
      </w:r>
    </w:p>
    <w:p>
      <w:r>
        <w:t>一時間，琪琪的頭腦好像停止了轉動，不知道怎樣反抗背後的侵襲. 空白的腦海中，只是異常鮮明</w:t>
      </w:r>
    </w:p>
    <w:p>
      <w:r>
        <w:t>地感受到那只好像無比滾燙的手，正肆意地揉捏著自己赤裸的臀峰。有力的五指已經完全陷入嫩肉，或</w:t>
      </w:r>
    </w:p>
    <w:p>
      <w:r>
        <w:t>輕或重地擠壓，好像在品味美臀的肉感和彈性。</w:t>
      </w:r>
    </w:p>
    <w:p>
      <w:r>
        <w:t>豐盈雪白的大腿和臀峰正被小強的大手在恣情地猥褻. 渾圓光滑的臀瓣被輕撫、被緩揉、被力捏、</w:t>
      </w:r>
    </w:p>
    <w:p>
      <w:r>
        <w:t>被向外剝開、又向內擠緊，一下一下來回地揉搓，琪琪的背脊產生出一股異樣的感覺. 可是要驅逐那已</w:t>
      </w:r>
    </w:p>
    <w:p>
      <w:r>
        <w:t>潛入裙下的色手，除非自己撩起短裙……</w:t>
      </w:r>
    </w:p>
    <w:p>
      <w:r>
        <w:t>這時候佔據著美臀的灼熱五指，隔著迷你Ｔ字內褲撫弄，更似要探求琪琪更深更柔軟的底部。</w:t>
      </w:r>
    </w:p>
    <w:p>
      <w:r>
        <w:t>「夠，夠了……停手啊……」她全身僵直，死命地夾緊修長柔嫩的雙腿。</w:t>
      </w:r>
    </w:p>
    <w:p>
      <w:r>
        <w:t>小強怎麼能罷休呢。他的身體再次從背後貼壓住琪琪的背臀，她立刻感覺到一個堅硬灼熱的東西，</w:t>
      </w:r>
    </w:p>
    <w:p>
      <w:r>
        <w:t>強硬地頂上自己的豐臀，並探索著自己的臀溝。原來小強一直還沒提上褲子！</w:t>
      </w:r>
    </w:p>
    <w:p>
      <w:r>
        <w:t>「太過份了……」琪琪幾乎要叫出來，可是她驚訝地發現，自己竟然叫不出聲音。堅挺灼熱的尖端，</w:t>
      </w:r>
    </w:p>
    <w:p>
      <w:r>
        <w:t>已經擠入琪琪柔軟的臀溝。小強的小腹，已經緊緊地從後面壓在琪琪豐盈肉感的雙臀上。</w:t>
      </w:r>
    </w:p>
    <w:p>
      <w:r>
        <w:t>她知道，小強正開始用他的陰莖淫褻地品嚐她。</w:t>
      </w:r>
    </w:p>
    <w:p>
      <w:r>
        <w:t>「夠了……不要了……」心砰砰地亂跳，全身都沒有了力氣，琪琪幾乎是在默默地祈求著背後的襲</w:t>
      </w:r>
    </w:p>
    <w:p>
      <w:r>
        <w:t>擊者。</w:t>
      </w:r>
    </w:p>
    <w:p>
      <w:r>
        <w:t>可是小強地進犯卻毫無停止的跡象，潛入裙內的右手早已將琪琪姐的內褲變成了真正的Ｔ字形，赤</w:t>
      </w:r>
    </w:p>
    <w:p>
      <w:r>
        <w:t>裸的臀峰在揉搓和捏弄下，被迫毫無保留地展示著豐滿和彈力，又被用力地擠壓向中間.</w:t>
      </w:r>
    </w:p>
    <w:p>
      <w:r>
        <w:t>琪琪知道，他是在用她豐盈的臀部肉感，增加陰莖的快感。琪琪嫩面緋紅，呼吸急促，貞潔的肉體</w:t>
      </w:r>
    </w:p>
    <w:p>
      <w:r>
        <w:t>正遭受著他的淫邪進犯。充滿彈性的嫩肉抵不住堅挺的衝擊，陌生的陰莖無恥地一寸寸擠入琪琪死命夾</w:t>
      </w:r>
    </w:p>
    <w:p>
      <w:r>
        <w:t>緊的雙腿之間. 好像在誇耀自己強大的性力，小強的陽具向上翹起成令琪琪吃驚的角度，前端已經緊緊</w:t>
      </w:r>
    </w:p>
    <w:p>
      <w:r>
        <w:t>地頂住她臀溝底恥骨間的緊窄之處。</w:t>
      </w:r>
    </w:p>
    <w:p>
      <w:r>
        <w:t>最要命的是，琪琪不像一般的東方女性腰部那麼長，修長的雙腿和纖細的柳腰，臀部的位置像西方</w:t>
      </w:r>
    </w:p>
    <w:p>
      <w:r>
        <w:t>女性一樣比較高。過去琪琪一直以此為傲，可是現在，她幾乎要恨自己為何會與眾不同。</w:t>
      </w:r>
    </w:p>
    <w:p>
      <w:r>
        <w:t>一般色狼從後侵襲，最多只能頂到女性臀溝的位置。可是對於腰部較高的琪琪，他的陰莖高高上翹，</w:t>
      </w:r>
    </w:p>
    <w:p>
      <w:r>
        <w:t>正好頂在了她隱秘的恥骨狹間. 隔著薄薄的Ｔ字白色透明內褲，他那火熱堅硬的陰莖在琪琪修長雙腿的</w:t>
      </w:r>
    </w:p>
    <w:p>
      <w:r>
        <w:t>根部頂擠著。</w:t>
      </w:r>
    </w:p>
    <w:p>
      <w:r>
        <w:t>一層薄薄的布根本起不到作用，她感覺著小強那粗大的龜頭幾乎是直接頂著自己的貞潔花蕊在摩擦。</w:t>
      </w:r>
    </w:p>
    <w:p>
      <w:r>
        <w:t>從未經歷的火辣挑逗，琪琪的心砰砰亂跳，想反抗卻使不出一點力氣。粗大的龜頭來回左右頂擠摩擦嫩</w:t>
      </w:r>
    </w:p>
    <w:p>
      <w:r>
        <w:t>肉，像要給琪琪足夠的機會體味這無法逃避的羞恥.</w:t>
      </w:r>
    </w:p>
    <w:p>
      <w:r>
        <w:t>而此時背對著他們的美女們還沉浸在精彩的電視節目中，絲毫沒有發覺……</w:t>
      </w:r>
    </w:p>
    <w:p>
      <w:r>
        <w:t>這時小強把左腿的膝蓋用力想擠進琪琪的雙腿間. 他也發現了琪琪的腰部較高，他想把美麗的琪琪</w:t>
      </w:r>
    </w:p>
    <w:p>
      <w:r>
        <w:t>姐擺成雙腿叉開的站姿，用陰莖直接挑逗她的蜜唇。</w:t>
      </w:r>
    </w:p>
    <w:p>
      <w:r>
        <w:t>絕對不能那樣！發現了小強的淫褻企圖後，琪琪用盡力氣夾緊修長的雙腿。</w:t>
      </w:r>
    </w:p>
    <w:p>
      <w:r>
        <w:t>可是，沒一會兒，她就發現自己地抵抗毫無意義.</w:t>
      </w:r>
    </w:p>
    <w:p>
      <w:r>
        <w:t>他把琪琪緊緊地壓在牆壁上，一邊用身體摩擦著琪琪飽滿肉感的背後曲線，一邊用小腹緊緊固定住</w:t>
      </w:r>
    </w:p>
    <w:p>
      <w:r>
        <w:t>她的豐臀。小強微微前後扭腰，在琪琪姐拚命夾緊的雙腿間，緩慢地抽送著陰莖，品味著她充滿彈性的</w:t>
      </w:r>
    </w:p>
    <w:p>
      <w:r>
        <w:t>嫩肉和豐臀夾緊陰莖的快感。</w:t>
      </w:r>
    </w:p>
    <w:p>
      <w:r>
        <w:t>「啊……」發現自己夾緊的雙腿好像在為他提供臀交，琪琪慌亂地鬆開了雙腿。可是小強立刻乘虛</w:t>
      </w:r>
    </w:p>
    <w:p>
      <w:r>
        <w:t>而入，左腿馬上插入琪琪鬆開的雙腿間.</w:t>
      </w:r>
    </w:p>
    <w:p>
      <w:r>
        <w:t>「呀……」琪琪發覺上當，可是，他的左腿插入中間，雙腿再也無法夾緊.</w:t>
      </w:r>
    </w:p>
    <w:p>
      <w:r>
        <w:t>小強一鼓作氣，右手改繞到琪琪的腰前緊摟住她的下腹，右腿也硬插入琪琪雙腿之間，兩膝用力，</w:t>
      </w:r>
    </w:p>
    <w:p>
      <w:r>
        <w:t>琪琪「呀！」的一聲，兩腿已被大大地分開，這下她已經被壓製成彷彿正被他從背後插入性交的姿勢。</w:t>
      </w:r>
    </w:p>
    <w:p>
      <w:r>
        <w:t>他的陰莖直接頂壓在琪琪已成開放之勢的蜜唇上，隔著內褲薄薄的絲緞，粗大灼熱的龜頭無恥地撩</w:t>
      </w:r>
    </w:p>
    <w:p>
      <w:r>
        <w:t>撥著琪琪純潔的蜜唇。</w:t>
      </w:r>
    </w:p>
    <w:p>
      <w:r>
        <w:t>「不要啊……」琪琪呼吸粗重，緊咬下唇，拚命想切斷由下腹傳來的異樣感覺.</w:t>
      </w:r>
    </w:p>
    <w:p>
      <w:r>
        <w:t>小強的陰莖比一般人要長，很輕易的就能蹂躪到她的整個花園. 隨著他的緩慢抽送，巨大的火棒一</w:t>
      </w:r>
    </w:p>
    <w:p>
      <w:r>
        <w:t>下又一下地壓擠著琪琪隱秘花園的貞潔門扉，彷彿一股電流串過背部，她拚命地掂起腳尖，差一點叫出</w:t>
      </w:r>
    </w:p>
    <w:p>
      <w:r>
        <w:t>聲來。</w:t>
      </w:r>
    </w:p>
    <w:p>
      <w:r>
        <w:t>他陰莖不知滿足地享用著琪琪羞恥的秘處。壓擠到最深的部位，突然停止動作，那是蓓蕾的位置，</w:t>
      </w:r>
    </w:p>
    <w:p>
      <w:r>
        <w:t>像要壓搾出琪琪酥酥麻麻的觸感，粗大的龜頭用力擠壓。</w:t>
      </w:r>
    </w:p>
    <w:p>
      <w:r>
        <w:t>「啊！不……不行！」琪琪的內心深處暗自發出慘叫聲，身子輕微地扭動，彷彿要閃避對重要部位</w:t>
      </w:r>
    </w:p>
    <w:p>
      <w:r>
        <w:t>的攻擊般，猛烈地扭動臀部，然而粗大的龜頭緊緊壓住不放。</w:t>
      </w:r>
    </w:p>
    <w:p>
      <w:r>
        <w:t>「那裡……不行啊……」琪琪拚命地壓抑幾乎要衝出口的喊叫聲。</w:t>
      </w:r>
    </w:p>
    <w:p>
      <w:r>
        <w:t>色情地侵犯並沒有停止，緊箍住纖細腰肢的左手繼續進襲，從她背後繞過腋下的左手，緩緩地往上</w:t>
      </w:r>
    </w:p>
    <w:p>
      <w:r>
        <w:t>推起琪琪的絲質胸罩。</w:t>
      </w:r>
    </w:p>
    <w:p>
      <w:r>
        <w:t>「啊……」琪琪低聲驚呼。還沒來得及作任何反應，他已經將她的絲質胸罩向上推起，胸峰裸露出</w:t>
      </w:r>
    </w:p>
    <w:p>
      <w:r>
        <w:t>來，立刻被魔手佔據。柔嫩圓潤的嬌嫩乳房馬上被完全攫取，一邊恣情品嚐美乳的豐挺和彈性，同時淫</w:t>
      </w:r>
    </w:p>
    <w:p>
      <w:r>
        <w:t>褻地撫捏毫無保護的嬌嫩乳尖。</w:t>
      </w:r>
    </w:p>
    <w:p>
      <w:r>
        <w:t>「呀……」她急忙抓住胸前的魔手，可是隔著外衣，已經無濟於事。</w:t>
      </w:r>
    </w:p>
    <w:p>
      <w:r>
        <w:t>他彷彿要確認豐胸的彈性般貪婪地褻玩琪琪的乳峰，嬌挺的乳房絲毫不知主人面臨的危機，無知地</w:t>
      </w:r>
    </w:p>
    <w:p>
      <w:r>
        <w:t>在魔手的揉捏下展示著自己純潔的柔嫩和豐盈。指尖在乳頭輕撫轉動，她能感覺到被玩弄的乳尖開始微</w:t>
      </w:r>
    </w:p>
    <w:p>
      <w:r>
        <w:t>微翹起。</w:t>
      </w:r>
    </w:p>
    <w:p>
      <w:r>
        <w:t>「千萬不能啊！」琪琪俏臉緋紅，緊咬下唇。他立刻發現琪琪的敏感乳尖的嬌挺。</w:t>
      </w:r>
    </w:p>
    <w:p>
      <w:r>
        <w:t>見她死守胸乳，於是腰腹微微用力，佔據在琪琪那緊窄的方寸之地的粗大堅挺的龜頭，再度擠刺琪</w:t>
      </w:r>
    </w:p>
    <w:p>
      <w:r>
        <w:t>琪的蜜源門扉。她全身打了個寒顫，毛骨悚然，粗大的龜頭好像要擠開琪琪姐緊閉的蜜唇，隔著薄薄的</w:t>
      </w:r>
    </w:p>
    <w:p>
      <w:r>
        <w:t>內褲插入她的貞潔的女體內。貞潔的蜜唇被粗壯的火棒不斷地碾壓擠刺，琪琪明顯地感覺到，純潔的花</w:t>
      </w:r>
    </w:p>
    <w:p>
      <w:r>
        <w:t>瓣在粗魯地蹂躪下，正與意志無關地滲出蜜汁。</w:t>
      </w:r>
    </w:p>
    <w:p>
      <w:r>
        <w:t>他十分興奮，雙手握住琪琪姐纖腰下的胯，奮力的向上一頂，滾燙的龜頭竟然帶著她透明的內褲底</w:t>
      </w:r>
    </w:p>
    <w:p>
      <w:r>
        <w:t>部一起擠開琪琪禁閉的陰唇蜜肉，陰唇的猛然張開，讓琪琪不禁張大了嘴幾乎要大喊出來。</w:t>
      </w:r>
    </w:p>
    <w:p>
      <w:r>
        <w:t>女孩子的內褲包裹陰阜的地方都是柔軟的面料，可是外面有堅硬的龜頭撐著感覺就完全不一樣，整</w:t>
      </w:r>
    </w:p>
    <w:p>
      <w:r>
        <w:t>個大龜頭帶著內褲翻轉過來插進琪琪的身體裡. 柔嫩的陰唇蜜肉不知道危險的來臨，天真的甜蜜包裹住</w:t>
      </w:r>
    </w:p>
    <w:p>
      <w:r>
        <w:t>入侵者。琪琪羞怯中生智，掂起腳尖，１７３公分的修長身體終於逃離了他陰莖的入侵，兩片流著蜜液</w:t>
      </w:r>
    </w:p>
    <w:p>
      <w:r>
        <w:t>的陰唇戀戀不捨的吐出他的龜頭.</w:t>
      </w:r>
    </w:p>
    <w:p>
      <w:r>
        <w:t>他的手開始沿著內褲的邊緣探進去，琪琪無能為力，轉眼間，下體陰阜已經落入他的魔掌，嬌嫩的</w:t>
      </w:r>
    </w:p>
    <w:p>
      <w:r>
        <w:t>蜜肉不顧主人的羞恥和絕望，清晰地報告著陌生的指尖每一寸的徐徐侵入。芳美的草地已被攻掠到盡頭，</w:t>
      </w:r>
    </w:p>
    <w:p>
      <w:r>
        <w:t>他的指尖靈活地控制，無助的陰唇被色情地稍稍閉合，又微微拉開.</w:t>
      </w:r>
    </w:p>
    <w:p>
      <w:r>
        <w:t>「夠……夠了呀……不要在那裡……」</w:t>
      </w:r>
    </w:p>
    <w:p>
      <w:r>
        <w:t>他的手指肚摩擦嫩肉、指甲輕刮嫩壁、花瓣被恣情地玩弄，蜜唇被屈辱地拉起，揉捏。拚命想扭動</w:t>
      </w:r>
    </w:p>
    <w:p>
      <w:r>
        <w:t>腰身也無法逃離，羞恥的秘處完全被猥褻的手佔據，琪琪幾乎已經無法保持端莊的容顏。粗大的手指擠</w:t>
      </w:r>
    </w:p>
    <w:p>
      <w:r>
        <w:t>入柔若無骨的蜜唇的窄處，突然偷襲翹立的蓓蕾。琪琪下腹部不自主地抽搐了一下。火熱的手指翻攪肆</w:t>
      </w:r>
    </w:p>
    <w:p>
      <w:r>
        <w:t>虐。不顧意志的嚴禁，純潔的花瓣屈服於淫威，清醇的花露開始不由自主地滲出。</w:t>
      </w:r>
    </w:p>
    <w:p>
      <w:r>
        <w:t>他立刻發現了強自鎮定的女郎的身體變化，小強輕咬琪琪的耳垂，把火熱的呼吸噴進她的耳孔。左</w:t>
      </w:r>
    </w:p>
    <w:p>
      <w:r>
        <w:t>手捏捻乳蕾，右手指尖輕輕佻起琪琪姐體內流出的愛液，示威般地在緊窄幽谷處四處塗抹。每一下好像</w:t>
      </w:r>
    </w:p>
    <w:p>
      <w:r>
        <w:t>都塗抹在琪琪已經要崩潰的羞恥心上，</w:t>
      </w:r>
    </w:p>
    <w:p>
      <w:r>
        <w:t>琪琪嫩面發燒，兩腿發軟，雙眼緊閉，咬牙抵抗一波波快感地衝擊。堅持得端莊掩不住短裙內的真</w:t>
      </w:r>
    </w:p>
    <w:p>
      <w:r>
        <w:t>實，兩片蜜唇已經被褻玩得腫脹擴大，嬌嫩欲滴的花蕾不堪狂蜂浪蝶地調引，充血翹立，花蜜不斷滲出，</w:t>
      </w:r>
    </w:p>
    <w:p>
      <w:r>
        <w:t>宛如飽受雨露的滋潤</w:t>
      </w:r>
    </w:p>
    <w:p>
      <w:r>
        <w:t>這時她感覺兩腿間窄窄的絲緞被撥向一側，覬覦已久的粗大火棒從邊緣的縫隙擠入Ｔ字內褲裡. 同</w:t>
      </w:r>
    </w:p>
    <w:p>
      <w:r>
        <w:t>時滑向下腹的粗大手指，擠入狹谷撫弄著頂部，開始探索那更深的底部。用手掌抓住頂端，四支剩下的</w:t>
      </w:r>
    </w:p>
    <w:p>
      <w:r>
        <w:t>手指開始揉搓位於深處的部份。</w:t>
      </w:r>
    </w:p>
    <w:p>
      <w:r>
        <w:t>琪琪緊緊地將兩腳夾住，可是他的雙腿插在中間，羞恥得蜜唇只有無奈地忍受色情地把玩。已經更</w:t>
      </w:r>
    </w:p>
    <w:p>
      <w:r>
        <w:t>加漲粗得火棒乘勢夾擊，脈動的碩大龜頭緊緊頂壓在水汪汪的蜜洞口磨碾。</w:t>
      </w:r>
    </w:p>
    <w:p>
      <w:r>
        <w:t>粗大的指頭直深入那看似無骨的花唇的窄處，將它翻開並繼續深入更深的地方，最敏感的小珍珠被</w:t>
      </w:r>
    </w:p>
    <w:p>
      <w:r>
        <w:t>迫獻出清醇的花蜜。爆炸般的眩暈衝擊全身，琪琪的視野也開始變得朦朧. 她閉起眼睛，深鎖眉頭，死</w:t>
      </w:r>
    </w:p>
    <w:p>
      <w:r>
        <w:t>命地咬著嘴唇，</w:t>
      </w:r>
    </w:p>
    <w:p>
      <w:r>
        <w:t>他突然抱住琪琪的腰，一用力，她的苗條身體就被向上抬起，留下的空隙立刻被他向前擠占。兩支</w:t>
      </w:r>
    </w:p>
    <w:p>
      <w:r>
        <w:t>膝蓋已經穿過琪琪打開的雙腿頂住前面的牆壁，琪琪只有兩支腳尖還留在地面上，全身的重量都維繫在</w:t>
      </w:r>
    </w:p>
    <w:p>
      <w:r>
        <w:t>兩支腳尖上。形成琪琪身體被抬起來，雙腿分開幾乎倚坐在小強大腿上的姿態.</w:t>
      </w:r>
    </w:p>
    <w:p>
      <w:r>
        <w:t>琪琪猝不及防，全身的重量來不及調整，集中地支撐在他那粗長得堅挺肉棒上，兩片蜜唇立刻被大</w:t>
      </w:r>
    </w:p>
    <w:p>
      <w:r>
        <w:t>大地撐開，滾燙得巨大龜頭擠入窄洞，極度強烈得淒絕快感同時上衝頭頂。他的陽具已經突破第一道防</w:t>
      </w:r>
    </w:p>
    <w:p>
      <w:r>
        <w:t>線，嬌嫩的兩片蜜唇無奈地被擠開分向兩邊，粗大火燙的龜頭緊密地頂壓進自己貞潔的肉洞口，赤裸裸</w:t>
      </w:r>
    </w:p>
    <w:p>
      <w:r>
        <w:t>的嫩肉被迫接受著肉棒地接觸摩擦，這已經和真正的性交只有毫釐的差距了。</w:t>
      </w:r>
    </w:p>
    <w:p>
      <w:r>
        <w:t>「啊……」琪琪低聲驚呼。陌生男人雙腿用力，她苗條的身體一下子被頂起來，只有腳尖的五趾還</w:t>
      </w:r>
    </w:p>
    <w:p>
      <w:r>
        <w:t>勉強踩在地上，全身的重量瞬間下落，琪琪緊窄的蜜洞立刻感覺到粗大龜頭地進迫，火熱的肉棒開始擠</w:t>
      </w:r>
    </w:p>
    <w:p>
      <w:r>
        <w:t>入蜜洞。內心深處絕望地慘叫，她陡然集中全身的力氣支撐兩腳的腳趾。可是纖巧的腳趾根本無法支撐</w:t>
      </w:r>
    </w:p>
    <w:p>
      <w:r>
        <w:t>起全身的體重，身體不由自主地想要下落，但立刻被粗大的龜頭阻止，她痙攣般地繃緊修長的雙腿。</w:t>
      </w:r>
    </w:p>
    <w:p>
      <w:r>
        <w:t>「挺不住就不用硬扛了，琪琪姐……我知道你也很想要了……」小強說.</w:t>
      </w:r>
    </w:p>
    <w:p>
      <w:r>
        <w:t>一邊品賞著琪琪姐要哭出來般的羞急，他一邊繼續上下褻弄著她的禁地。</w:t>
      </w:r>
    </w:p>
    <w:p>
      <w:r>
        <w:t>但是他狡猾得只用指尖輕撩乳尖和蜜洞的蓓蕾，既攻擊琪琪的愉悅之源，又完全不給她的身體借力</w:t>
      </w:r>
    </w:p>
    <w:p>
      <w:r>
        <w:t>的機會。</w:t>
      </w:r>
    </w:p>
    <w:p>
      <w:r>
        <w:t>敏感的神經被老練地調弄，她全身都沒了力氣。</w:t>
      </w:r>
    </w:p>
    <w:p>
      <w:r>
        <w:t>膝蓋發軟，身體無力地下落，又立刻觸到火燒般地挺起。</w:t>
      </w:r>
    </w:p>
    <w:p>
      <w:r>
        <w:t>「別咬牙了……都已經插進去這麼多了，琪琪姐……」</w:t>
      </w:r>
    </w:p>
    <w:p>
      <w:r>
        <w:t>終於琪琪纖巧的腳趾再也無力支持全身的重量，苗條的身體終於落下。小強的粗大龜頭立刻迎上，</w:t>
      </w:r>
    </w:p>
    <w:p>
      <w:r>
        <w:t>深深插入琪琪貞潔的蜜洞。純潔的嫩肉立刻無知地夾緊侵入者，琪琪強烈地感覺到粗壯的火棒滿滿地撐</w:t>
      </w:r>
    </w:p>
    <w:p>
      <w:r>
        <w:t>開自己嬌小的身體.</w:t>
      </w:r>
    </w:p>
    <w:p>
      <w:r>
        <w:t>「夾得好緊那，琪琪姐，當著這麼多人的面和男人干，還是第一次吧……」</w:t>
      </w:r>
    </w:p>
    <w:p>
      <w:r>
        <w:t>琪琪終於放棄了抵抗，心裡深出爆發出對這個可愛的房東小弟弟的愛，開始享受那種偷情的刺激感</w:t>
      </w:r>
    </w:p>
    <w:p>
      <w:r>
        <w:t>覺，甚至開始希望面前的幾個女孩能夠回頭看見自己正被小強粗壯的雞巴深深插進身體，隨著她身體的</w:t>
      </w:r>
    </w:p>
    <w:p>
      <w:r>
        <w:t>放鬆和接受，她的愛液開始大量湧出來，經過愛液滋潤的陰莖毫無阻力地推進，衝開了琪琪陰道裡較緊</w:t>
      </w:r>
    </w:p>
    <w:p>
      <w:r>
        <w:t>窄的部分，滾燙的龜頭頂到了她身體最深處，一個柔軟，濕潤的肉塊上。</w:t>
      </w:r>
    </w:p>
    <w:p>
      <w:r>
        <w:t>「啊……到子宮了……」琪琪暗暗感到吃驚，小強弟弟的東西比想像的還要長啊，強烈的快感讓琪</w:t>
      </w:r>
    </w:p>
    <w:p>
      <w:r>
        <w:t>琪忘記了眼前的情形，誘人的小嘴裡開始發出呻吟，修長的身體開始接受他猛烈地衝擊，陰唇蜜肉隨著</w:t>
      </w:r>
    </w:p>
    <w:p>
      <w:r>
        <w:t>他地插入而凹陷，隨著他地抽出而外翻。帶出來的愛液沿著他的陰莖向下流，偷情般的快感讓他瘋狂地</w:t>
      </w:r>
    </w:p>
    <w:p>
      <w:r>
        <w:t>抽插，琪琪豐滿白皙的臀峰在他地撞擊下變形</w:t>
      </w:r>
    </w:p>
    <w:p>
      <w:r>
        <w:t>琪琪忽然感到眩暈，整個世界消失了，只剩下一個深深插在自己肉體裡撞擊著自己甜蜜子宮的陰莖</w:t>
      </w:r>
    </w:p>
    <w:p>
      <w:r>
        <w:t>還在猛烈地撞擊自己敏感的神經。高潮來臨了，琪琪發出忘情的呼喊……</w:t>
      </w:r>
    </w:p>
    <w:p>
      <w:r>
        <w:t>修長白皙美麗的玉腿開始痙攣，陰道裡噴射出大量滾熱的淫水，過度的高潮使愛液不再是透明，而</w:t>
      </w:r>
    </w:p>
    <w:p>
      <w:r>
        <w:t>是象牛奶一樣乳白色的液體.</w:t>
      </w:r>
    </w:p>
    <w:p>
      <w:r>
        <w:t>他感覺她的身體在顫抖，柔軟的小腹變得僵硬，陰唇蜜肉甜蜜得緊緊包裹住他的陰莖，陰道壁的嫩</w:t>
      </w:r>
    </w:p>
    <w:p>
      <w:r>
        <w:t>肉強烈地擠壓自己，柔軟濕潤的子宮頸也頑皮地吮吸他的大龜頭，並且釋放出滾燙的愛液澆灌龜頭.</w:t>
      </w:r>
    </w:p>
    <w:p>
      <w:r>
        <w:t>他知道自己到了射精的邊緣，就奮力地狂插幾下，然後把陰莖深深地送入琪琪姐的玉體深處，大雞</w:t>
      </w:r>
    </w:p>
    <w:p>
      <w:r>
        <w:t>巴竟然再進一步，野蠻地衝開琪琪嬌小的子宮頸，龜頭陷入她的子宮裡. 他不再動，靜靜地等待高潮的</w:t>
      </w:r>
    </w:p>
    <w:p>
      <w:r>
        <w:t>來臨，終於大雞巴開始強烈地抖動起來，滾燙的精液強有力地噴射出來，打在琪琪柔軟的子宮壁上，琪</w:t>
      </w:r>
    </w:p>
    <w:p>
      <w:r>
        <w:t>琪被精液這麼一燙，幾乎暈倒過去……</w:t>
      </w:r>
    </w:p>
    <w:p>
      <w:r>
        <w:t>過了好久，他才抽出軟了的陰莖，琪琪那有些紅腫得白嫩陰唇馬上又緊緊閉合。琪琪平靜了一下自</w:t>
      </w:r>
    </w:p>
    <w:p>
      <w:r>
        <w:t>己地呼吸，轉過身，一把抓住他的陰莖，嬌嗔道：「小壞蛋啊……你竟然這樣欺負你的琪琪姐……」興</w:t>
      </w:r>
    </w:p>
    <w:p>
      <w:r>
        <w:t>奮過後的美麗小臉帶著潮紅，可是馬上又變成了驚訝。</w:t>
      </w:r>
    </w:p>
    <w:p>
      <w:r>
        <w:t>原來一旁的五個美女正目不轉睛地看著他們，神態各異。萌萌和麗麗帶著鬼笑，眼睛裡卻充滿了興</w:t>
      </w:r>
    </w:p>
    <w:p>
      <w:r>
        <w:t>奮，美美、丹丹和柔夢則是驚訝、羞怯。客廳裡變得很安靜，琪琪的小臉瞬間就紅成了蘋果，連超短裙</w:t>
      </w:r>
    </w:p>
    <w:p>
      <w:r>
        <w:t>都來不及放下，就一溜煙地跑上了樓。</w:t>
      </w:r>
    </w:p>
    <w:p>
      <w:r>
        <w:t>小強一瞬間的驚訝馬上就變成了詭秘的笑，他挺著雞巴向美美、柔夢和丹丹晃著。</w:t>
      </w:r>
    </w:p>
    <w:p>
      <w:r>
        <w:t>萌萌姐和麗麗姐則大笑起來，笑罵道：「小混蛋還不去洗洗，和我們炫耀什麼？」</w:t>
      </w:r>
    </w:p>
    <w:p>
      <w:r>
        <w:t>「哦！」小強這才跑上了樓轉角處，他偷偷地回望，美美姐、柔夢姐和丹丹姐正害羞地偷看著他自</w:t>
      </w:r>
    </w:p>
    <w:p>
      <w:r>
        <w:t xml:space="preserve">豪的雞巴……【完】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