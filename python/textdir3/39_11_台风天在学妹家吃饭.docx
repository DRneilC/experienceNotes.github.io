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台风天在学妹家吃饭</w:t>
      </w:r>
    </w:p>
    <w:p>
      <w:r>
        <w:t>最近碧利斯台风来袭，全台湾都笼罩在它的暴风圈里，当然台中地区也不例外，台风夹带着狂风暴</w:t>
      </w:r>
    </w:p>
    <w:p>
      <w:r>
        <w:t>雨的侵袭让很多本来想利用暑假好好出门旅游的人全都望之却步或把行程延後，这个暑假我仍没有闲着，</w:t>
      </w:r>
    </w:p>
    <w:p>
      <w:r>
        <w:t>因为我的家教学生即将迈入国三的阶段，於是她母亲要我暑假留下来帮她加强课後辅导，无可奈何的我</w:t>
      </w:r>
    </w:p>
    <w:p>
      <w:r>
        <w:t>看在钱的份上只好勉为其难的答应了！</w:t>
      </w:r>
    </w:p>
    <w:p>
      <w:r>
        <w:t>因此到现在我才还会留在台中，每每夜晚望着天空那一轮明月总是让我想起家里的母亲，妈啊！你</w:t>
      </w:r>
    </w:p>
    <w:p>
      <w:r>
        <w:t>可知我多麽想念你，为什麽你还不寄钱来，我快要活不下去了！</w:t>
      </w:r>
    </w:p>
    <w:p>
      <w:r>
        <w:t>然而没有想到的是因为这个台风让我和学妹之间又产生了一些暧昧的情愫。</w:t>
      </w:r>
    </w:p>
    <w:p>
      <w:r>
        <w:t>今天是台风正式登录的日子，原本我该去家教的，但是却因为台风的因素而改了日期，於是我一早</w:t>
      </w:r>
    </w:p>
    <w:p>
      <w:r>
        <w:t>就到大卖场准备屯积粮食，我像一位家庭主妇般推着购物车在大卖场里漫步走着，此时口袋里的行动电</w:t>
      </w:r>
    </w:p>
    <w:p>
      <w:r>
        <w:t>话突然响了起来，我眼睛顺势往手机萤幕一瞥，赫然发现打来的是我那可怕的直属学妹，想起过去种种</w:t>
      </w:r>
    </w:p>
    <w:p>
      <w:r>
        <w:t>和学妹惨不忍睹的往事，心中盘算着乾脆把心一横就不接了，但是想起身为学长总是有照顾学妹的义务，</w:t>
      </w:r>
    </w:p>
    <w:p>
      <w:r>
        <w:t>而且一直躲学妹也不是成熟的表现，於是当下只得硬着头胆颤心惊接听学妹的电话。</w:t>
      </w:r>
    </w:p>
    <w:p>
      <w:r>
        <w:t>「学长……………人家好想你噢！那你有没有想我啊？」</w:t>
      </w:r>
    </w:p>
    <w:p>
      <w:r>
        <w:t>一按下接听键，手机里立刻就传来学妹嗲到让我的随身碟差点因为充血而刺破内裤的声音。</w:t>
      </w:r>
    </w:p>
    <w:p>
      <w:r>
        <w:t>「学妹！你不要用这样的方式跟我讲话啦，我在公共场合耶！」</w:t>
      </w:r>
    </w:p>
    <w:p>
      <w:r>
        <w:t>「有什麽关系嘛！对了，学长你暑假没有回家吗？」</w:t>
      </w:r>
    </w:p>
    <w:p>
      <w:r>
        <w:t>「呃……………有啊有啊！我当然有回家啊！」</w:t>
      </w:r>
    </w:p>
    <w:p>
      <w:r>
        <w:t>由於担心学妹不知道又要用什麽奇怪的烂理由强迫我去她家，於是我当下立刻假装人已经不在台中。</w:t>
      </w:r>
    </w:p>
    <w:p>
      <w:r>
        <w:t>「真的吗？这麽说那学长你人现在不在台中罗？」</w:t>
      </w:r>
    </w:p>
    <w:p>
      <w:r>
        <w:t>「嗯！当……当然！对……对啊！」</w:t>
      </w:r>
    </w:p>
    <w:p>
      <w:r>
        <w:t>「学长你干嘛这麽紧张啊？该不会你是在骗我吧！」</w:t>
      </w:r>
    </w:p>
    <w:p>
      <w:r>
        <w:t>「没……没有！学妹你不要乱想啦！呵呵！我真的不在台中啦！」</w:t>
      </w:r>
    </w:p>
    <w:p>
      <w:r>
        <w:t>或许是长期以来活在学妹的淫威下，让一向说谎惯了的我和学妹撒谎时仍很难保持自然，但是为了</w:t>
      </w:r>
    </w:p>
    <w:p>
      <w:r>
        <w:t>怕被学妹看出破绽，我则是尽量故作镇定。</w:t>
      </w:r>
    </w:p>
    <w:p>
      <w:r>
        <w:t>「学长！你真的没有骗我吗？再给你一次机会喔！」</w:t>
      </w:r>
    </w:p>
    <w:p>
      <w:r>
        <w:t>或许是学妹发觉了我心里的不安，亦或是察觉了我说话时的不自然，於是她又在电话中这样的质问</w:t>
      </w:r>
    </w:p>
    <w:p>
      <w:r>
        <w:t>我。</w:t>
      </w:r>
    </w:p>
    <w:p>
      <w:r>
        <w:t>「真的……真的不在台中！」</w:t>
      </w:r>
    </w:p>
    <w:p>
      <w:r>
        <w:t>「是吗？哼哼！学长你完蛋了！居然敢骗我！」</w:t>
      </w:r>
    </w:p>
    <w:p>
      <w:r>
        <w:t>「什……什麽！」</w:t>
      </w:r>
    </w:p>
    <w:p>
      <w:r>
        <w:t>我心里此时又惊又疑，还以为学妹同我开玩笑，只是学妹的说话的语气竟是如此的肯定，肯定到让</w:t>
      </w:r>
    </w:p>
    <w:p>
      <w:r>
        <w:t>我会害怕。</w:t>
      </w:r>
    </w:p>
    <w:p>
      <w:r>
        <w:t>「学长……………你有没有觉得说话的声音很近啊！」</w:t>
      </w:r>
    </w:p>
    <w:p>
      <w:r>
        <w:t>「这麽一说还真的很近耶！等等！该不会……」</w:t>
      </w:r>
    </w:p>
    <w:p>
      <w:r>
        <w:t>「嘻…其实人家刚刚就一直跟在你的後面喔！你要不要转头过来看看啊！」</w:t>
      </w:r>
    </w:p>
    <w:p>
      <w:r>
        <w:t>我听完学妹的回答以後吓出一声冷汗，心里不断重覆着一句话：这都是幻觉，吓不到我的！但是我</w:t>
      </w:r>
    </w:p>
    <w:p>
      <w:r>
        <w:t>还是抱着极度恐惧的心转头一瞥，结果看到学妹此时正用带着微微忿怒的眼光瞪着谎言被揭穿而狼狈不</w:t>
      </w:r>
    </w:p>
    <w:p>
      <w:r>
        <w:t>堪的我。</w:t>
      </w:r>
    </w:p>
    <w:p>
      <w:r>
        <w:t>「什麽！这……学妹……我……」</w:t>
      </w:r>
    </w:p>
    <w:p>
      <w:r>
        <w:t>「我什麽我啊！不用解释！」</w:t>
      </w:r>
    </w:p>
    <w:p>
      <w:r>
        <w:t>「学妹对不起啦！」</w:t>
      </w:r>
    </w:p>
    <w:p>
      <w:r>
        <w:t>「现在道歉你觉得我会接受吗？学长你真的好过份喔！人家对你这麽好，你居然这样欺骗人家！」</w:t>
      </w:r>
    </w:p>
    <w:p>
      <w:r>
        <w:t>「对……对不起嘛！那……那你说你怎麽样你才肯原谅我！」</w:t>
      </w:r>
    </w:p>
    <w:p>
      <w:r>
        <w:t>「我说了的话，学长你真的会照做吗？」</w:t>
      </w:r>
    </w:p>
    <w:p>
      <w:r>
        <w:t>「这……」</w:t>
      </w:r>
    </w:p>
    <w:p>
      <w:r>
        <w:t>「学长你好过份！自己做过的事怎麽可以不负责呢！不管！人家要你负责！呜…………！」</w:t>
      </w:r>
    </w:p>
    <w:p>
      <w:r>
        <w:t>学妹这个时候突然大声的嚷出来，嚷完还抽噎的哭起来，而此举也吸引了卖场众人的目光，纷纷围</w:t>
      </w:r>
    </w:p>
    <w:p>
      <w:r>
        <w:t>过来把我们包围了起来。</w:t>
      </w:r>
    </w:p>
    <w:p>
      <w:r>
        <w:t>「学妹……………你在说什麽啊！这样……别人会误会的啊！」</w:t>
      </w:r>
    </w:p>
    <w:p>
      <w:r>
        <w:t>看着围观的人越来越多，我心里感到一股莫名的压力，看到围观的人都带的正义的眼光，让我的心</w:t>
      </w:r>
    </w:p>
    <w:p>
      <w:r>
        <w:t>里着实感到害怕，这个时候围观的人你一句我一句的说个没完，我此时正有如哑巴吃黄莲有苦说不出。</w:t>
      </w:r>
    </w:p>
    <w:p>
      <w:r>
        <w:t>「我说这位同学，你自己做的事要自己负责啊！吃完就想抹乾净不认人啊！你混那条道上的啊？看</w:t>
      </w:r>
    </w:p>
    <w:p>
      <w:r>
        <w:t>见我胸口的小叮当没有！怕了吧！」</w:t>
      </w:r>
    </w:p>
    <w:p>
      <w:r>
        <w:t>「同学！看你年纪轻轻怎麽会这麽不小心呢！你是买那一个牌子的套子跟我说一下，我下次不要买</w:t>
      </w:r>
    </w:p>
    <w:p>
      <w:r>
        <w:t>那个牌子！」</w:t>
      </w:r>
    </w:p>
    <w:p>
      <w:r>
        <w:t>「少年耶！给我听清楚喔！孩子要生下来听到了没有！而且要给我好好的抚养长大成人，不然老子</w:t>
      </w:r>
    </w:p>
    <w:p>
      <w:r>
        <w:t>砍死你喔！去！不像个男人！」</w:t>
      </w:r>
    </w:p>
    <w:p>
      <w:r>
        <w:t>「哇……………看那，好可怜的女孩子居然怀孕以後就被抛弃了，这个男的怎麽这麽没担当啊！」</w:t>
      </w:r>
    </w:p>
    <w:p>
      <w:r>
        <w:t>就这样大家你一句我一句说个没完，在众目睽睽道听途说的现场中我真有如千夫所指般的大恶人那</w:t>
      </w:r>
    </w:p>
    <w:p>
      <w:r>
        <w:t>麽坏，这让我真是欲哭无泪，瞥了一眼学妹，她正噗嗤的偷笑着，还望着我偷偷吐舌头，不过，看着围</w:t>
      </w:r>
    </w:p>
    <w:p>
      <w:r>
        <w:t>观的众人不怀好意的眼神，直觉告诉我不做点处理和交代可能是走不出去了，於是我双手将学妹抱了起</w:t>
      </w:r>
    </w:p>
    <w:p>
      <w:r>
        <w:t>来，学妹也被我这突如其来的举动吓了一跳。</w:t>
      </w:r>
    </w:p>
    <w:p>
      <w:r>
        <w:t>「学……学长你要做什麽啊！」</w:t>
      </w:r>
    </w:p>
    <w:p>
      <w:r>
        <w:t>「我爱你！北鼻！我们回家吧！好好的把我们的孩子生下来抚养长大！」</w:t>
      </w:r>
    </w:p>
    <w:p>
      <w:r>
        <w:t>可能是众人给的压力太大，我当下已经语无轮次了，就这样我在众人面前轻轻亲了一下学妹的脸颊</w:t>
      </w:r>
    </w:p>
    <w:p>
      <w:r>
        <w:t>便抱着学妹载她回到她住宿的地方，此时後面还响起了一片热烈的掌声和惨叫声。</w:t>
      </w:r>
    </w:p>
    <w:p>
      <w:r>
        <w:t>（那间卖场离学妹家很近，学妹用走的没有骑车）後来根据可靠消息指出，当时围观的人群都全部</w:t>
      </w:r>
    </w:p>
    <w:p>
      <w:r>
        <w:t>都跑去申请导盲犬了。</w:t>
      </w:r>
    </w:p>
    <w:p>
      <w:r>
        <w:t>而我就这样冒着风雨一路骑机车载学妹回到她的住所，在路上後座的学妹不但紧紧搂住我的小蛮腰，</w:t>
      </w:r>
    </w:p>
    <w:p>
      <w:r>
        <w:t>她整个身体还越坐越前面，手也很不安份的偷摸着我的随身碟，还用嘴巴在我身上不断的又亲又咬，此</w:t>
      </w:r>
    </w:p>
    <w:p>
      <w:r>
        <w:t>举使我的随身碟硬到不行，而这样的闪光对於原本就因为台风天导致视线不佳的路况来说更是雪上加霜，</w:t>
      </w:r>
    </w:p>
    <w:p>
      <w:r>
        <w:t>因此我载学妹回家的途中，後面一直不断发生车祸，真是让我感到愧疚不已。</w:t>
      </w:r>
    </w:p>
    <w:p>
      <w:r>
        <w:t>值得一提的是，每每我停红灯的时候，学妹就会利用惯性的力量用她又大又软的奶子从後面挤我，</w:t>
      </w:r>
    </w:p>
    <w:p>
      <w:r>
        <w:t>身为宅男生性害羞内向的我当然只得往前面缩，结果学妹居然又得寸进尺继续挤，到她家的时候，学妹</w:t>
      </w:r>
    </w:p>
    <w:p>
      <w:r>
        <w:t>已经整个人坐到我原本前座的位置了，而我呢，不知道从那时候开始就一路站在机车脚踏板上骑车就这</w:t>
      </w:r>
    </w:p>
    <w:p>
      <w:r>
        <w:t>样一直骑到学妹家，偶尔路人投来同情还有讥笑的眼光，我只能别过头去默默的流下耻辱的眼泪。</w:t>
      </w:r>
    </w:p>
    <w:p>
      <w:r>
        <w:t>天可怜见，我站在机车踏板上骑了这麽久终於到学妹家了，此时内心之慷慨激昂，有如大江滚水奔</w:t>
      </w:r>
    </w:p>
    <w:p>
      <w:r>
        <w:t>流，一发不可收拾。在学妹下车後，身为新好男人的我也体贴的帮她把大包小包的东西提进去，待一切</w:t>
      </w:r>
    </w:p>
    <w:p>
      <w:r>
        <w:t>都搞定以後我正打算转身离开，就在这个时候学妹拉住了我的手，一边用她的头在我胸口撒娇磨蹭，一</w:t>
      </w:r>
    </w:p>
    <w:p>
      <w:r>
        <w:t>边用手紧紧抓住我的随身碟，嘴角还带着浅浅的微笑对我说。</w:t>
      </w:r>
    </w:p>
    <w:p>
      <w:r>
        <w:t>「学长！你留下来陪人家好不好嘛！风雨好大！人家好害怕喔！再说这种恶劣的天气风雨这麽大，</w:t>
      </w:r>
    </w:p>
    <w:p>
      <w:r>
        <w:t>学长你骑车回家人家会担心耶！」</w:t>
      </w:r>
    </w:p>
    <w:p>
      <w:r>
        <w:t>「这………其实坦白说我觉得你还较可怕耶！」</w:t>
      </w:r>
    </w:p>
    <w:p>
      <w:r>
        <w:t>「学长你说什麽！」</w:t>
      </w:r>
    </w:p>
    <w:p>
      <w:r>
        <w:t>「呃………………不不不不！没没没没……没有！」</w:t>
      </w:r>
    </w:p>
    <w:p>
      <w:r>
        <w:t>「那不然先进来休息一回儿等风雨小一点再回家吧！」</w:t>
      </w:r>
    </w:p>
    <w:p>
      <w:r>
        <w:t>「没关系啦！我可以回家的！」</w:t>
      </w:r>
    </w:p>
    <w:p>
      <w:r>
        <w:t>「学长你要不要再考虑考虑呀！这样回家我很担心耶！嘻…！」</w:t>
      </w:r>
    </w:p>
    <w:p>
      <w:r>
        <w:t>学妹一边说一边带着邪恶的微笑把抓着我的随身碟的手微微的使劲。</w:t>
      </w:r>
    </w:p>
    <w:p>
      <w:r>
        <w:t>「学妹……你这……」</w:t>
      </w:r>
    </w:p>
    <w:p>
      <w:r>
        <w:t>「怎麽样？考虑好了吗？人家买了好多菜喔，你留下来人家会做好吃的东西给你吃喔！嘻…」</w:t>
      </w:r>
    </w:p>
    <w:p>
      <w:r>
        <w:t>学妹微笑说完，紧握我随身碟那只手又抓的更紧了。</w:t>
      </w:r>
    </w:p>
    <w:p>
      <w:r>
        <w:t>「学妹……………你的手……可不可以轻一点啊！我……」</w:t>
      </w:r>
    </w:p>
    <w:p>
      <w:r>
        <w:t>「嘻…学长你下面怎麽翘起来了啊！而且还好硬喔！我就知道你不想回去对吧！」（汗）</w:t>
      </w:r>
    </w:p>
    <w:p>
      <w:r>
        <w:t>学妹带着有如恶魔般的微笑轻轻的隔着裤子用手来回磨擦我的随身碟，让我的思考一时由大头转往</w:t>
      </w:r>
    </w:p>
    <w:p>
      <w:r>
        <w:t>小头。</w:t>
      </w:r>
    </w:p>
    <w:p>
      <w:r>
        <w:t>「好……好啦！我留一下好了！学妹拜托你别弄了！我快喷了！」</w:t>
      </w:r>
    </w:p>
    <w:p>
      <w:r>
        <w:t>「学长这样就快喷啦！年轻人这麽早泄可不行喔！人家待会再好好训练你好了！」</w:t>
      </w:r>
    </w:p>
    <w:p>
      <w:r>
        <w:t>「什……麽！你要怎麽训练啊？」</w:t>
      </w:r>
    </w:p>
    <w:p>
      <w:r>
        <w:t>「不告诉你！快进来吧！」</w:t>
      </w:r>
    </w:p>
    <w:p>
      <w:r>
        <w:t>於是我就这样被学妹又拉又扯的带进屋里了！</w:t>
      </w:r>
    </w:p>
    <w:p>
      <w:r>
        <w:t>一进到屋子里学妹就拉我坐在她家客厅的沙发上，轻轻的用手抱着我的脖子亲了我的额头一下柔声</w:t>
      </w:r>
    </w:p>
    <w:p>
      <w:r>
        <w:t>的对我说。</w:t>
      </w:r>
    </w:p>
    <w:p>
      <w:r>
        <w:t>「学长！你先坐在沙发上休息一下喔！人家弄好吃的东西给你吃！嘻…！」</w:t>
      </w:r>
    </w:p>
    <w:p>
      <w:r>
        <w:t>「学妹你姐姐今天不在啊？」</w:t>
      </w:r>
    </w:p>
    <w:p>
      <w:r>
        <w:t>「嗯！我姐她回家了！怎麽啦！该不会学长你偷偷暗恋我姐吧！不然怎麽好几次来都会关心她啊！</w:t>
      </w:r>
    </w:p>
    <w:p>
      <w:r>
        <w:t>嘻…」</w:t>
      </w:r>
    </w:p>
    <w:p>
      <w:r>
        <w:t>「那……那有！你不要乱说！」</w:t>
      </w:r>
    </w:p>
    <w:p>
      <w:r>
        <w:t>「逗你的啦！学长你害羞的样子怎麽还是那麽可爱呀，那我先去忙了！」</w:t>
      </w:r>
    </w:p>
    <w:p>
      <w:r>
        <w:t>学妹说完就自顾自的走到厨房里。</w:t>
      </w:r>
    </w:p>
    <w:p>
      <w:r>
        <w:t>从小我妈就告诉我到人家家里作客要当个好客人，於是我稍微想了一下，还是决定到厨房里帮学妹</w:t>
      </w:r>
    </w:p>
    <w:p>
      <w:r>
        <w:t>的忙，於是我起身走向厨房，一进厨房就看见学妹正忙这洗手作羹汤，一会忙炒菜一会忙煮汤真是忙到</w:t>
      </w:r>
    </w:p>
    <w:p>
      <w:r>
        <w:t>不可开交，一颗颗斗大的汗珠也从学妹的脸颊缓缓滑了下来，看着学妹认真作菜的表情，不知道为什麽</w:t>
      </w:r>
    </w:p>
    <w:p>
      <w:r>
        <w:t>突然在心头洋溢起一股暖暖的幸福，什麽样的女人最美丽？认真的女人最美丽，学妹烹饪方面真的是很</w:t>
      </w:r>
    </w:p>
    <w:p>
      <w:r>
        <w:t>贤慧的。</w:t>
      </w:r>
    </w:p>
    <w:p>
      <w:r>
        <w:t>「学妹！有没有什麽需要我帮忙的呢？」</w:t>
      </w:r>
    </w:p>
    <w:p>
      <w:r>
        <w:t>「嘻…学长你来啦！不用帮我啦！我自己来就好了，况且，你有这份心我就很开心了呀！如果真的</w:t>
      </w:r>
    </w:p>
    <w:p>
      <w:r>
        <w:t>要报答我的话，待会在床上要好好表现喔！」</w:t>
      </w:r>
    </w:p>
    <w:p>
      <w:r>
        <w:t>「什……什麽！」</w:t>
      </w:r>
    </w:p>
    <w:p>
      <w:r>
        <w:t>「放心啦，我会先帮学长你补身体的，然後再……嘻…！」</w:t>
      </w:r>
    </w:p>
    <w:p>
      <w:r>
        <w:t>「这……」</w:t>
      </w:r>
    </w:p>
    <w:p>
      <w:r>
        <w:t>学妹的笑让我在炎炎夏日里莫名感到一股凉意，但是由於学妹执意不要我帮忙，我只好坐在餐桌旁</w:t>
      </w:r>
    </w:p>
    <w:p>
      <w:r>
        <w:t>看学妹表演，说到烹饪，我不得承认学妹的厨艺真的很棒，从各式各样的中西正餐、点心到饮料、水果</w:t>
      </w:r>
    </w:p>
    <w:p>
      <w:r>
        <w:t>无一不精，果然，过了没多久，一盘盘色香味俱全的美食一道道井然有序的罗列在我的面前。</w:t>
      </w:r>
    </w:p>
    <w:p>
      <w:r>
        <w:t>看着学妹侧脸的发丝都被汗珠黏在脸颊上了，我连忙抽了几张面纸为她轻轻拭去面颊的香汗，学妹</w:t>
      </w:r>
    </w:p>
    <w:p>
      <w:r>
        <w:t>转身亲了我嘴巴一下，从冰箱里替自己倒了一杯冰凉的鲜奶喝，也拿个根叉子戳了一颗用梅子和茶叶入</w:t>
      </w:r>
    </w:p>
    <w:p>
      <w:r>
        <w:t>味的鸡蛋微笑的递给我。</w:t>
      </w:r>
    </w:p>
    <w:p>
      <w:r>
        <w:t>「学长试试这个，很好吃喔！」</w:t>
      </w:r>
    </w:p>
    <w:p>
      <w:r>
        <w:t>「嗯！哇…真的很棒耶，跟外面卖的茶叶蛋不一样，吃起来口感更好耶！」</w:t>
      </w:r>
    </w:p>
    <w:p>
      <w:r>
        <w:t>当我话一说完学妹突然窝进我怀里撒娇。</w:t>
      </w:r>
    </w:p>
    <w:p>
      <w:r>
        <w:t>「学长………………你知不知道人家为什麽要喝牛奶再请你吃鸡蛋？」</w:t>
      </w:r>
    </w:p>
    <w:p>
      <w:r>
        <w:t>「这还有原因啊？」</w:t>
      </w:r>
    </w:p>
    <w:p>
      <w:r>
        <w:t>「有哇！」</w:t>
      </w:r>
    </w:p>
    <w:p>
      <w:r>
        <w:t>「我不知道耶！」</w:t>
      </w:r>
    </w:p>
    <w:p>
      <w:r>
        <w:t>我一边把鸡蛋一口吃进嘴巴中，一边用咬字模糊不清的口音问着学妹。</w:t>
      </w:r>
    </w:p>
    <w:p>
      <w:r>
        <w:t>「学长你很讨厌！这个都不懂，人家要说这个很害羞耶！这是因为『喝牛奶补人奶，吃鸡蛋补鸟蛋</w:t>
      </w:r>
    </w:p>
    <w:p>
      <w:r>
        <w:t>』啦！」</w:t>
      </w:r>
    </w:p>
    <w:p>
      <w:r>
        <w:t>学妹一边摸着自己的胸部一边指着我随身碟下面的」蛋」这麽对我说着。</w:t>
      </w:r>
    </w:p>
    <w:p>
      <w:r>
        <w:t>「你说什麽！」</w:t>
      </w:r>
    </w:p>
    <w:p>
      <w:r>
        <w:t>听完学妹的解释以後我整颗鸡蛋从嘴巴里弹了出来，正好被学妹接住还硬塞回了我的嘴巴里。</w:t>
      </w:r>
    </w:p>
    <w:p>
      <w:r>
        <w:t>「学长不可以浪费食物唷！」</w:t>
      </w:r>
    </w:p>
    <w:p>
      <w:r>
        <w:t>「拜托…学妹你不要在我吃东西的时候说这种话好不好！」</w:t>
      </w:r>
    </w:p>
    <w:p>
      <w:r>
        <w:t>「可是……人家只是想解释而已嘛！好啦！我们赶快开饭了吧！人家今天煮了满满一桌你最爱的鲍</w:t>
      </w:r>
    </w:p>
    <w:p>
      <w:r>
        <w:t>鱼大餐耶！快来吃喔！每一道都是用鲍鱼做的耶，汤头不但香甜而且还很营养喔！嘻嘻…」</w:t>
      </w:r>
    </w:p>
    <w:p>
      <w:r>
        <w:t>「我什麽时候爱吃鲍鱼啦！」</w:t>
      </w:r>
    </w:p>
    <w:p>
      <w:r>
        <w:t>「嘻…快吃快吃吧！」</w:t>
      </w:r>
    </w:p>
    <w:p>
      <w:r>
        <w:t>就这样，我和学妹两个人吃着美味的料理，一边喝着冰凉的伏特加，还边谈天。</w:t>
      </w:r>
    </w:p>
    <w:p>
      <w:r>
        <w:t>「学长！我们上次的话剧到最後为什麽不演了啊？」</w:t>
      </w:r>
    </w:p>
    <w:p>
      <w:r>
        <w:t>「哦！那个是因为剧情内容的尺度太超过被停拨了啊！」</w:t>
      </w:r>
    </w:p>
    <w:p>
      <w:r>
        <w:t>「那你会不会很失望啊？」</w:t>
      </w:r>
    </w:p>
    <w:p>
      <w:r>
        <w:t>「不会呀！干嘛这样问？」</w:t>
      </w:r>
    </w:p>
    <w:p>
      <w:r>
        <w:t>「因为人家偷看到你都一直看着那位演护士的同学啊！」</w:t>
      </w:r>
    </w:p>
    <w:p>
      <w:r>
        <w:t>「这……那叫入戏！这样才逼真啊！」</w:t>
      </w:r>
    </w:p>
    <w:p>
      <w:r>
        <w:t>「是吗？可是……」</w:t>
      </w:r>
    </w:p>
    <w:p>
      <w:r>
        <w:t>「学妹你作的菜很好吃耶！你真的是超棒超贤慧的！」</w:t>
      </w:r>
    </w:p>
    <w:p>
      <w:r>
        <w:t>我发觉再不把话题转开会没完没了。</w:t>
      </w:r>
    </w:p>
    <w:p>
      <w:r>
        <w:t>「那学长你会不会娶我呢？」</w:t>
      </w:r>
    </w:p>
    <w:p>
      <w:r>
        <w:t>「这……我……」</w:t>
      </w:r>
    </w:p>
    <w:p>
      <w:r>
        <w:t>「逗你的啦！你要娶我还不见得肯嫁你咧！」</w:t>
      </w:r>
    </w:p>
    <w:p>
      <w:r>
        <w:t>「呼…还好！」</w:t>
      </w:r>
    </w:p>
    <w:p>
      <w:r>
        <w:t>「学长！你刚刚说什麽！」</w:t>
      </w:r>
    </w:p>
    <w:p>
      <w:r>
        <w:t>「没……没有！我说能娶到你一定是上辈子积德！」</w:t>
      </w:r>
    </w:p>
    <w:p>
      <w:r>
        <w:t>「哼！待会学长你洗碗我到床上等你！」</w:t>
      </w:r>
    </w:p>
    <w:p>
      <w:r>
        <w:t>「什麽！」</w:t>
      </w:r>
    </w:p>
    <w:p>
      <w:r>
        <w:t>「那不然我洗碗学长你到床上等我！」</w:t>
      </w:r>
    </w:p>
    <w:p>
      <w:r>
        <w:t>「那还不是一样！我洗我洗！我洗就好了！」</w:t>
      </w:r>
    </w:p>
    <w:p>
      <w:r>
        <w:t>「学长你说的是真的厚！」</w:t>
      </w:r>
    </w:p>
    <w:p>
      <w:r>
        <w:t>「嗯！」</w:t>
      </w:r>
    </w:p>
    <w:p>
      <w:r>
        <w:t>「我就知道你最疼人家了！来……吃鲍鱼喔！」</w:t>
      </w:r>
    </w:p>
    <w:p>
      <w:r>
        <w:t>「……」</w:t>
      </w:r>
    </w:p>
    <w:p>
      <w:r>
        <w:t>就这样在学妹的逼问下我手忙脚乱的一边敷衍一边进食，总算填饱了我的肚子，於是按照工作分配，</w:t>
      </w:r>
    </w:p>
    <w:p>
      <w:r>
        <w:t>我收食着餐桌上杯盘狼籍凌乱不堪的餐具和厨余，学妹则是先进房间里休息等我，本来我想慢慢摸，等</w:t>
      </w:r>
    </w:p>
    <w:p>
      <w:r>
        <w:t>到兽性大发的学妹性欲稍减再跟她沟通，但是这个想法好像被她看穿了，於是她没多久就跑出来三两下</w:t>
      </w:r>
    </w:p>
    <w:p>
      <w:r>
        <w:t>就把碗筷厨余全都弄的清洁溜溜，还一边撒矫一边把我拉进她二楼的房间，这速度之快真是让我瞋目结</w:t>
      </w:r>
    </w:p>
    <w:p>
      <w:r>
        <w:t>舌。</w:t>
      </w:r>
    </w:p>
    <w:p>
      <w:r>
        <w:t>当然有经验的都知道，学妹她是一个不怎麽爱乾净的女孩子，这一点真的让我深感困扰，而且她还</w:t>
      </w:r>
    </w:p>
    <w:p>
      <w:r>
        <w:t>会把穿过还没洗的内衣内裤丢的整个房间都是，这一点真是让我深感荣幸，於是带着窃喜的心情我来到</w:t>
      </w:r>
    </w:p>
    <w:p>
      <w:r>
        <w:t>了学妹的房间，果然不出所料一眼望去尽是学妹的内衣内裤充斥着整个房间，房间里面的空气除了布满</w:t>
      </w:r>
    </w:p>
    <w:p>
      <w:r>
        <w:t>了学妹浓浓的雌性气味，还夹带着内衣胸罩传出来的阵阵奶味和鲍鱼味，此情此景让年少轻狂又血气方</w:t>
      </w:r>
    </w:p>
    <w:p>
      <w:r>
        <w:t>刚的我如何把持的住，当下就想立刻跟学妹运动运动帮助消化，一想到这我的随身碟又呼之欲出坚挺的</w:t>
      </w:r>
    </w:p>
    <w:p>
      <w:r>
        <w:t>笔直翘了起来。</w:t>
      </w:r>
    </w:p>
    <w:p>
      <w:r>
        <w:t>学妹用极快的速度一边脱去自己身上的衣物後，从书桌旁拿出一罐玻璃瓶窝到我怀里撒娇。</w:t>
      </w:r>
    </w:p>
    <w:p>
      <w:r>
        <w:t>「学长……………人家请你喝这个喔！甜甜的、效果快、恢复体力也快、真的！」</w:t>
      </w:r>
    </w:p>
    <w:p>
      <w:r>
        <w:t>「学妹你拿这瓶是啥碗糕啊？」</w:t>
      </w:r>
    </w:p>
    <w:p>
      <w:r>
        <w:t>「你先喝嘛！人家保证不会害你的啦！」</w:t>
      </w:r>
    </w:p>
    <w:p>
      <w:r>
        <w:t>「喂…………学妹！等等……等一下啦！咕噜咕噜！」</w:t>
      </w:r>
    </w:p>
    <w:p>
      <w:r>
        <w:t>学妹根本不管我愿不愿意，便用她赤裸裸的身体趁势把我压到床上一边磨擦，一边把整瓶不明液体</w:t>
      </w:r>
    </w:p>
    <w:p>
      <w:r>
        <w:t>的灌进我的嘴巴里，不消多久，这整瓶又辛又辣的液体尽数进入我的胃肠中，让我整个人精神为之一振。</w:t>
      </w:r>
    </w:p>
    <w:p>
      <w:r>
        <w:t>「学妹！这是什麽怎麽会这麽辣呀！」</w:t>
      </w:r>
    </w:p>
    <w:p>
      <w:r>
        <w:t>「这是鹿鞭酒啊！可以壮阳的喔！是用雄鹿的鸡鸡下去泡的耶！」</w:t>
      </w:r>
    </w:p>
    <w:p>
      <w:r>
        <w:t>「雄鹿的鸡鸡……恶！」</w:t>
      </w:r>
    </w:p>
    <w:p>
      <w:r>
        <w:t>喝完我觉得全身发热，一股股精力和冲劲如泉水般涌了出来，随身碟也比平时还要坚挺许多，当下</w:t>
      </w:r>
    </w:p>
    <w:p>
      <w:r>
        <w:t>二话不说立刻脱光全身衣服，跟学妹热吻了起来，除了深情又缠绵的舌吻，我们也吻遍了对方全身，除</w:t>
      </w:r>
    </w:p>
    <w:p>
      <w:r>
        <w:t>了接吻，我们还不停的抚摸着对方的身体，我也用手温柔的柔捏着学妹又白又大又软的酥胸，还不时加</w:t>
      </w:r>
    </w:p>
    <w:p>
      <w:r>
        <w:t>上嘴巴深深的吸牙齿轻轻的咬还有手舌头和手指调皮的逗弄着学妹的乳头，这让学妹大声淫叫连连。</w:t>
      </w:r>
    </w:p>
    <w:p>
      <w:r>
        <w:t>「学长……………真的好舒服喔！我还要嘛！人家还要嘛！」</w:t>
      </w:r>
    </w:p>
    <w:p>
      <w:r>
        <w:t>「学妹你小声一点啦！虽然是台风天，可你叫这麽大声别人会听到的嘛！」</w:t>
      </w:r>
    </w:p>
    <w:p>
      <w:r>
        <w:t>「嘻嘻………学长！你喝完鹿鞭酒以後真的变得好冲动也好有干劲唷！嘻…你这样又吸又舔人家的</w:t>
      </w:r>
    </w:p>
    <w:p>
      <w:r>
        <w:t>胸部，害人家觉得又酥又麻的，好舒服喔！人家下面都已经湿湿的了！而且连学长你的随身碟看起来也</w:t>
      </w:r>
    </w:p>
    <w:p>
      <w:r>
        <w:t>比平常大一点点耶！可见鹿鞭酒真的很有效吧！嘻…」</w:t>
      </w:r>
    </w:p>
    <w:p>
      <w:r>
        <w:t>学妹一边在我的随身碟上来回轻轻的抚摸着，一边这麽对我撒娇。</w:t>
      </w:r>
    </w:p>
    <w:p>
      <w:r>
        <w:t>「什麽叫大一点点啊！明明就大很多了！再说你居然敢让我喝雄鹿的鸡鸡泡的东西！看我怎麽教训</w:t>
      </w:r>
    </w:p>
    <w:p>
      <w:r>
        <w:t>你这厮！」</w:t>
      </w:r>
    </w:p>
    <w:p>
      <w:r>
        <w:t>或许是雄鹿的鸡鸡对我产生的心理作用，此时此刻我觉得格外的兴奋和狂野，说完以後，便立刻将</w:t>
      </w:r>
    </w:p>
    <w:p>
      <w:r>
        <w:t>随身碟整只硬生生的插入学妹的口中，学妹她也很配合，一方面用舌头和手来回轻轻的爱抚和舔弄我的</w:t>
      </w:r>
    </w:p>
    <w:p>
      <w:r>
        <w:t>随身碟，一边还会刻意的去用嘴巴轻轻的吸着我随身碟下面的两颗蛋蛋，学妹极为温柔的触弄技巧真是</w:t>
      </w:r>
    </w:p>
    <w:p>
      <w:r>
        <w:t>让我舒服整个人快晕了过去，後来学妹又用舌头和手来回加速套弄着我的随身碟逐渐让我迈向高潮的临</w:t>
      </w:r>
    </w:p>
    <w:p>
      <w:r>
        <w:t>界点，终於在一次学妹把我的随身碟深深含入口腔里的瞬间，从我的随身碟射出很多白色的资料到学妹</w:t>
      </w:r>
    </w:p>
    <w:p>
      <w:r>
        <w:t>的口腔插槽中，但是万万没有想到的是，因为太兴奋了忘记提醒学妹，所以不小心让学妹被白色的资料</w:t>
      </w:r>
    </w:p>
    <w:p>
      <w:r>
        <w:t>给呛到，因而学妹愤而把我推开，然而也因此许多残余的资料喷到了学妹的脸上，气的她用白眼狠狠的</w:t>
      </w:r>
    </w:p>
    <w:p>
      <w:r>
        <w:t>瞪着我，整个人半晌都说不出话来。</w:t>
      </w:r>
    </w:p>
    <w:p>
      <w:r>
        <w:t>「学长！你真的很过份耶！害人家呛到还射那麽多在人家脸上！讨厌！」</w:t>
      </w:r>
    </w:p>
    <w:p>
      <w:r>
        <w:t>「学妹对不起！我真的不是故意的啦！」</w:t>
      </w:r>
    </w:p>
    <w:p>
      <w:r>
        <w:t>「既然这样！那这样人家也要喷在你的脸上！」</w:t>
      </w:r>
    </w:p>
    <w:p>
      <w:r>
        <w:t>「什麽！学妹你不要那麽任性啦！我又不是故意的啊！请你原谅我吧！」</w:t>
      </w:r>
    </w:p>
    <w:p>
      <w:r>
        <w:t>「你说什麽都没用了！谁叫你要射到我的脸上啊！给我过来！」</w:t>
      </w:r>
    </w:p>
    <w:p>
      <w:r>
        <w:t>「啊！学妹我知道错了啦！下次不敢了！不要啊………………这味道……………恶！救命啊！缺氧</w:t>
      </w:r>
    </w:p>
    <w:p>
      <w:r>
        <w:t>了！」</w:t>
      </w:r>
    </w:p>
    <w:p>
      <w:r>
        <w:t>学妹一怒之下一手用面纸擦去脸上的白色资料，另一只手奋力把我推倒在床上，整个屁股朝我的脸</w:t>
      </w:r>
    </w:p>
    <w:p>
      <w:r>
        <w:t>用力坐了下来，我的头因此深深陷入了床铺里，而学妹鲍鱼的位置正好在我的嘴巴上面，还不时的传来</w:t>
      </w:r>
    </w:p>
    <w:p>
      <w:r>
        <w:t>极为浓烈的腥味，让我忍不住频频作呕。</w:t>
      </w:r>
    </w:p>
    <w:p>
      <w:r>
        <w:t>「老规矩！舔到人家舒服人家就原谅你！」</w:t>
      </w:r>
    </w:p>
    <w:p>
      <w:r>
        <w:t>「那有人这样啊！」</w:t>
      </w:r>
    </w:p>
    <w:p>
      <w:r>
        <w:t>「快舔！」</w:t>
      </w:r>
    </w:p>
    <w:p>
      <w:r>
        <w:t>「好啦！舔就舔嘛！但是我先说好！我现在已经够惨了，我舔的时候你不要偷放屁喔！不然我一定</w:t>
      </w:r>
    </w:p>
    <w:p>
      <w:r>
        <w:t>翻脸，听到了没有！」</w:t>
      </w:r>
    </w:p>
    <w:p>
      <w:r>
        <w:t>於是带着百般无奈的心的我，再度不顾着男人的尊严委屈求全的用尽所有从前领悟到的舌头技巧去</w:t>
      </w:r>
    </w:p>
    <w:p>
      <w:r>
        <w:t>触弄学妹的鲍鱼的敏感部位，因为我知道这个时候说什麽都没用的，只有让学妹快点兴奋我才能够解脱，</w:t>
      </w:r>
    </w:p>
    <w:p>
      <w:r>
        <w:t>於是我拼了命的用舌头去挑逗着学妹的鲍鱼，我必须承认学习经验是很重要的，爱抚这种事也是一样，</w:t>
      </w:r>
    </w:p>
    <w:p>
      <w:r>
        <w:t>由於我和学妹悲惨的往事，让我领悟到如何以及用什麽样的方式和技巧才能让学妹在较短的时间内达到</w:t>
      </w:r>
    </w:p>
    <w:p>
      <w:r>
        <w:t>高潮，正因此，我的舌头从一开始便集中火力全都往学妹反应最强烈的地方招呼，此外我还一边还用嘴</w:t>
      </w:r>
    </w:p>
    <w:p>
      <w:r>
        <w:t>巴不断轻轻吸吮磨擦着，也正由於我的舌头来回挑逗戏弄的频率越来越快也越来越深入，当下让学妹忍</w:t>
      </w:r>
    </w:p>
    <w:p>
      <w:r>
        <w:t>不住又叫了出来。</w:t>
      </w:r>
    </w:p>
    <w:p>
      <w:r>
        <w:t>「学长…………人家真的好舒服啊！啊……快点嘛！再舔啊！啊……用力一点舔嘛！还要………人</w:t>
      </w:r>
    </w:p>
    <w:p>
      <w:r>
        <w:t>家还要………！」</w:t>
      </w:r>
    </w:p>
    <w:p>
      <w:r>
        <w:t>看着学妹越来越亢奋，我知道黑暗即将过去，我即将要获得重生，黎明就在眼前，於是我整个人似</w:t>
      </w:r>
    </w:p>
    <w:p>
      <w:r>
        <w:t>乎像打了一剂强心针般振作了起来，加上刚刚喝的雄鹿的鸡鸡泡的酒不断催化和酒气运行，让我整个人</w:t>
      </w:r>
    </w:p>
    <w:p>
      <w:r>
        <w:t>此时什麽都不管便疯狂的往学妹蜜穴奋力尽我所能舔弄，终於在学妹要高潮的瞬间，我听到一句让我想</w:t>
      </w:r>
    </w:p>
    <w:p>
      <w:r>
        <w:t>自杀的话。</w:t>
      </w:r>
    </w:p>
    <w:p>
      <w:r>
        <w:t>「学长…………不要那麽快啊…………我……我好舒服啊…………人家……人家快要不行了………</w:t>
      </w:r>
    </w:p>
    <w:p>
      <w:r>
        <w:t>……要去了要去了…………啊…………我忍不住了…………我要放屁了！」</w:t>
      </w:r>
    </w:p>
    <w:p>
      <w:r>
        <w:t>「不要啊！学妹，不可以放屁啊！好歹也先让我出来！下面还有生还者啊！」</w:t>
      </w:r>
    </w:p>
    <w:p>
      <w:r>
        <w:t>「啊………………我要去了…………学长对不起…………我忍不住了！」</w:t>
      </w:r>
    </w:p>
    <w:p>
      <w:r>
        <w:t>「噗………噗噗噗噗……………噗………噗噗噗噗」（屁声）</w:t>
      </w:r>
    </w:p>
    <w:p>
      <w:r>
        <w:t>「学妹不要啊………………我不想死啊！」</w:t>
      </w:r>
    </w:p>
    <w:p>
      <w:r>
        <w:t>接着听到的除了学妹连环屁响声以外还有我的惨叫声和学妹高潮时的淫叫声，那画面只能用一个惨</w:t>
      </w:r>
    </w:p>
    <w:p>
      <w:r>
        <w:t>字来形容，我一脸发青而且口吐白沫的呈大字型躺在床上，脸上被喷满了学妹因为高潮从鲍鱼流出的淫</w:t>
      </w:r>
    </w:p>
    <w:p>
      <w:r>
        <w:t>水，学妹则是无力的瘫在我旁边亲亲吻着我的脸，并用手用力摇着我的肩膀。</w:t>
      </w:r>
    </w:p>
    <w:p>
      <w:r>
        <w:t>「学长！你怎麽啦！你醒醒啊！不要吓人家啊！你怎麽脸色发青啊？」</w:t>
      </w:r>
    </w:p>
    <w:p>
      <w:r>
        <w:t>「他奶奶的，你还敢说！刚刚不是说好不能对着我放屁的，你还好意思问我脸色为什麽发青喔！啊</w:t>
      </w:r>
    </w:p>
    <w:p>
      <w:r>
        <w:t>是没看过二氧化碳中毒吗？」</w:t>
      </w:r>
    </w:p>
    <w:p>
      <w:r>
        <w:t>「对不起啦！人家忍不住嘛！那你还好吧？」</w:t>
      </w:r>
    </w:p>
    <w:p>
      <w:r>
        <w:t>「什麽还好！我都中毒了还会好吗？」</w:t>
      </w:r>
    </w:p>
    <w:p>
      <w:r>
        <w:t>「学长你不要这麽凶啦！人家下次不敢了嘛！嘻！」</w:t>
      </w:r>
    </w:p>
    <w:p>
      <w:r>
        <w:t>「学妹你的屁真的超臭的，刚刚你这样放瓦斯害我差点往生你知不知道啊！你居然还笑的出来！」</w:t>
      </w:r>
    </w:p>
    <w:p>
      <w:r>
        <w:t>「好嘛！对不起嘛！」</w:t>
      </w:r>
    </w:p>
    <w:p>
      <w:r>
        <w:t>「看来不好好教你点规矩不行！双脚打开！」</w:t>
      </w:r>
    </w:p>
    <w:p>
      <w:r>
        <w:t>「学长……你要温柔一点不要太粗鲁耶！不然人家会很痛的！」</w:t>
      </w:r>
    </w:p>
    <w:p>
      <w:r>
        <w:t>「你也会怕痛啊！刚刚你放屁怎麽不想想下面还有生还者啊！」</w:t>
      </w:r>
    </w:p>
    <w:p>
      <w:r>
        <w:t>「人家都道过歉了你还想怎麽样嘛！」</w:t>
      </w:r>
    </w:p>
    <w:p>
      <w:r>
        <w:t>「好啦好啦！我轻一点就是了啦！」</w:t>
      </w:r>
    </w:p>
    <w:p>
      <w:r>
        <w:t>话一说完我把学妹的双脚撑到最开，接着一手握着正处於亢奋坚挺状态的随身碟奋力往学妹鲍鱼用</w:t>
      </w:r>
    </w:p>
    <w:p>
      <w:r>
        <w:t>力插了进去，学妹的鲍鱼是如此出乎预料的紧，这温暖又紧密的紮实感觉让我差点又喷了出来，然而或</w:t>
      </w:r>
    </w:p>
    <w:p>
      <w:r>
        <w:t>许是因为鹿鞭酒的关系、或许是出於男人的尊严受到污辱、亦或是刚刚死里逃生所燃起对生命的热爱和</w:t>
      </w:r>
    </w:p>
    <w:p>
      <w:r>
        <w:t>冲动，此时的我不顾一切奋力的扭着我的小蛮腰对学妹不停的做活塞运动。</w:t>
      </w:r>
    </w:p>
    <w:p>
      <w:r>
        <w:t>「学妹！你怎麽会变这麽紧啊！真的…………真的很紧！」</w:t>
      </w:r>
    </w:p>
    <w:p>
      <w:r>
        <w:t>「啊…………不知道啊！学长你再快一点再用力一点啊！」</w:t>
      </w:r>
    </w:p>
    <w:p>
      <w:r>
        <w:t>「好！」</w:t>
      </w:r>
    </w:p>
    <w:p>
      <w:r>
        <w:t>於是在学妹的鼓励下，我开始用力的来回抽插，我的速度越来越快，插的深度也越来越深，到最後</w:t>
      </w:r>
    </w:p>
    <w:p>
      <w:r>
        <w:t>每一下都狠狠的插到底，这样的刺激也使得学妹鲍鱼里的淫水汩汩的流了出来，此时除了我们抽插时候</w:t>
      </w:r>
    </w:p>
    <w:p>
      <w:r>
        <w:t>肉体的撞击声以外还有活赛运动时随身碟一进一出满溢着淫水的鲍鱼所发出的噗滋噗滋声和着学妹雌性</w:t>
      </w:r>
    </w:p>
    <w:p>
      <w:r>
        <w:t>的咆哮声，混合而成为这台风天中的交响乐。</w:t>
      </w:r>
    </w:p>
    <w:p>
      <w:r>
        <w:t>「学长……啊……啊……求求你不要那麽用力啊……很痛啊……真的……很痛啊……啊……不行了</w:t>
      </w:r>
    </w:p>
    <w:p>
      <w:r>
        <w:t>啦……我……我……我要丢了……要丢了……啊……啊……好舒服啊……我要丢了………要丢了………</w:t>
      </w:r>
    </w:p>
    <w:p>
      <w:r>
        <w:t>啊…………………讨厌………」</w:t>
      </w:r>
    </w:p>
    <w:p>
      <w:r>
        <w:t>话一说完我的随身碟又再喷出大量的白色资料送进学妹的插槽里，学妹的鲍鱼也在同一时间泄出了</w:t>
      </w:r>
    </w:p>
    <w:p>
      <w:r>
        <w:t>大量的淫水，我们两个人摊在床上亲吻着对方紧紧的搂在一起，慢慢的回味着刚刚翻云覆雨的缠绵和余</w:t>
      </w:r>
    </w:p>
    <w:p>
      <w:r>
        <w:t>温，我们在那一刻相对着笑了，但是学妹却没有发觉我眼中男性真诚的眼泪，她刚刚的屁真的伤到我的</w:t>
      </w:r>
    </w:p>
    <w:p>
      <w:r>
        <w:t>自尊心。</w:t>
      </w:r>
    </w:p>
    <w:p>
      <w:r>
        <w:t>後来我们穿好衣服以後，学妹依依不舍的送我到门口骑车，刚好那时候风雨比较小了，我也可以趁</w:t>
      </w:r>
    </w:p>
    <w:p>
      <w:r>
        <w:t>这个机会骑机车回家。</w:t>
      </w:r>
    </w:p>
    <w:p>
      <w:r>
        <w:t>「学妹那我先走了喔！」</w:t>
      </w:r>
    </w:p>
    <w:p>
      <w:r>
        <w:t>「学长……我还有一件事没告诉你耶！」</w:t>
      </w:r>
    </w:p>
    <w:p>
      <w:r>
        <w:t>「放屁的事就算了啦！还好我命大！他奶奶的！」</w:t>
      </w:r>
    </w:p>
    <w:p>
      <w:r>
        <w:t>「不是啦！你还记得在卖场的事吗？」</w:t>
      </w:r>
    </w:p>
    <w:p>
      <w:r>
        <w:t>「什麽事啊？」</w:t>
      </w:r>
    </w:p>
    <w:p>
      <w:r>
        <w:t>「就是……就是……」</w:t>
      </w:r>
    </w:p>
    <w:p>
      <w:r>
        <w:t>「学妹你有话就说嘛！别吞吞吐吐的这样我不会懂你想表达什麽耶！」</w:t>
      </w:r>
    </w:p>
    <w:p>
      <w:r>
        <w:t>「人家怀孕了啦！」</w:t>
      </w:r>
    </w:p>
    <w:p>
      <w:r>
        <w:t>「什麽！真的假的！」</w:t>
      </w:r>
    </w:p>
    <w:p>
      <w:r>
        <w:t>「嗯！真的！」</w:t>
      </w:r>
    </w:p>
    <w:p>
      <w:r>
        <w:t>「那……孩子的爸爸是谁啊？」</w:t>
      </w:r>
    </w:p>
    <w:p>
      <w:r>
        <w:t>「当然是学长你！」</w:t>
      </w:r>
    </w:p>
    <w:p>
      <w:r>
        <w:t>「不会吧！」</w:t>
      </w:r>
    </w:p>
    <w:p>
      <w:r>
        <w:t>「所以……我爸会找时间跟你好好谈一谈我们小俩口未来的展望！」</w:t>
      </w:r>
    </w:p>
    <w:p>
      <w:r>
        <w:t>「什……什麽！」</w:t>
      </w:r>
    </w:p>
    <w:p>
      <w:r>
        <w:t>「不用紧张啦！我爸才几百个带开山刀的手下而已，你不用那麽害怕啦！」</w:t>
      </w:r>
    </w:p>
    <w:p>
      <w:r>
        <w:t>「你什麽玩笑啊！这………那你爸爸有说什麽吗？」</w:t>
      </w:r>
    </w:p>
    <w:p>
      <w:r>
        <w:t>「这人家就不知道了耶！那就先这样吧！我爸要找你喝茶的时候我再跟你说喔！嘻…………别担心</w:t>
      </w:r>
    </w:p>
    <w:p>
      <w:r>
        <w:t>啦！我只跟我爸说我会怀孕都是你害的而已！其他的都没有说喔！嘻…」</w:t>
      </w:r>
    </w:p>
    <w:p>
      <w:r>
        <w:t>「什……什麽！」</w:t>
      </w:r>
    </w:p>
    <w:p>
      <w:r>
        <w:t>学妹说完在我的脸颊上轻轻的亲了一下便目送我离开了，回家的路上台风的风雨又逐渐增强了起来，</w:t>
      </w:r>
    </w:p>
    <w:p>
      <w:r>
        <w:t>然而在我的脸上流着两行热泪，心中只有不断重覆单纯的八个字：学妹是老大的女儿、学妹是老大的女</w:t>
      </w:r>
    </w:p>
    <w:p>
      <w:r>
        <w:t>儿、学妹是老大的女儿、学妹是老大的女儿、……。</w:t>
      </w:r>
    </w:p>
    <w:p>
      <w:r>
        <w:t>就这样我一个人带着恐惧的心在暴风雨中流着泪骑着车回到了寝室，一个人站在窗户旁篇拟望着远</w:t>
      </w:r>
    </w:p>
    <w:p>
      <w:r>
        <w:t xml:space="preserve">方想像着学妹爸爸和蔼的模样。【完】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