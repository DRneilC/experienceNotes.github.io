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极其强悍的淫女自述</w:t>
      </w:r>
    </w:p>
    <w:p>
      <w:r>
        <w:t>.</w:t>
      </w:r>
    </w:p>
    <w:p>
      <w:r>
        <w:t>子欲养而亲不在，妈妈一辈子都过得很苦，眼看到享福的时候了，却突发心脏病去了，葬礼上我一边抽泣，一</w:t>
      </w:r>
    </w:p>
    <w:p>
      <w:r>
        <w:t>边呵斥顽皮的儿子，老头木木的，没有任何表情。回到家中，老头也是一言不发，良久，他起身收拾衣服，喃喃道</w:t>
      </w:r>
    </w:p>
    <w:p>
      <w:r>
        <w:t>：「你妈去了，没什么意思了，我准备全国各地随意走走。」不会认真的吧？认真的，你看我机票都买好了。我急</w:t>
      </w:r>
    </w:p>
    <w:p>
      <w:r>
        <w:t>了：「爸！你也六十几的人了，万一生个病什么了，谁照顾你啊？」「随遇而安吧，万一真的走到哪个地方走不动</w:t>
      </w:r>
    </w:p>
    <w:p>
      <w:r>
        <w:t>了，就在那儿扎根吧。」我怔怔的看着他，不由悲从中来，一把抱着他，放声大哭。</w:t>
      </w:r>
    </w:p>
    <w:p>
      <w:r>
        <w:t>（一）</w:t>
      </w:r>
    </w:p>
    <w:p>
      <w:r>
        <w:t>在我的印象中，一直没有父亲的任何印象，妈妈对此有多种解释，但我一直没有见着我的父亲。妈妈很漂亮，</w:t>
      </w:r>
    </w:p>
    <w:p>
      <w:r>
        <w:t>正因为如此，从我记事起，就一直有人对着我和妈妈指指点点，一些小朋友还骂十分难听的话，每次，我都哭着回</w:t>
      </w:r>
    </w:p>
    <w:p>
      <w:r>
        <w:t>去找妈妈要爸爸，要么挨一顿打，要么惹得妈妈也是一阵哭。</w:t>
      </w:r>
    </w:p>
    <w:p>
      <w:r>
        <w:t>我一直羡慕同学可以搂着爸爸撒娇，终于有一天，妈妈挽着一个儒雅的男子来到学校门口接我，说：「娜娜，</w:t>
      </w:r>
    </w:p>
    <w:p>
      <w:r>
        <w:t>叫何叔叔。」那，就是我第一次见到老头儿的情形。老头儿当时四十二岁，看起来很年轻、很帅，风度翩翩，我当</w:t>
      </w:r>
    </w:p>
    <w:p>
      <w:r>
        <w:t>下十分高兴，热情地招呼着他。</w:t>
      </w:r>
    </w:p>
    <w:p>
      <w:r>
        <w:t>接下来一两个月内，我幸福极了，同学们都对我讲：「哇，你叔叔好帅哟！」，妈妈也对我变得十分的温柔，</w:t>
      </w:r>
    </w:p>
    <w:p>
      <w:r>
        <w:t>老头儿隔三差五的送我一些娃娃、文具和一些精美的小东西。在一个下雨的夜晚，妈妈对老头儿说，雨下这么大，</w:t>
      </w:r>
    </w:p>
    <w:p>
      <w:r>
        <w:t>你就不回去了吧。当天晚上，妈妈的房间里传来了一些奇奇怪怪的声音，让我脸红。</w:t>
      </w:r>
    </w:p>
    <w:p>
      <w:r>
        <w:t>（二）</w:t>
      </w:r>
    </w:p>
    <w:p>
      <w:r>
        <w:t>后来老头儿就来得更加频繁了，我也逐渐习惯了那些声音。那是一个夏天，天气很热，小城经常拉闸限电，当</w:t>
      </w:r>
    </w:p>
    <w:p>
      <w:r>
        <w:t>空调停下来的时候，我就去把门开一丝丝缝，以便吹进来一些凉风，终于有一天晚上，风可能大了些，把门完全吹</w:t>
      </w:r>
    </w:p>
    <w:p>
      <w:r>
        <w:t>开了，老头儿上厕所的时候看见了我刚刚开始发育的身体，然后就爬上了我的床。</w:t>
      </w:r>
    </w:p>
    <w:p>
      <w:r>
        <w:t>我剧烈的反抗，但老头儿对脱衣服有着深入的研究，何况又是在夏天，不到两分钟，他就粗暴的插了进来，我</w:t>
      </w:r>
    </w:p>
    <w:p>
      <w:r>
        <w:t>痛得几乎晕了过去，忍不住哭出声来，妈妈闻声过来，扑上来对他又抓又咬，把他赶了出去，然后抱住我放声大哭。</w:t>
      </w:r>
    </w:p>
    <w:p>
      <w:r>
        <w:t>妈妈又开始服安眠药——那天晚上，老头儿以为妈妈吃了安眠药后肯定睡得很死，但他没有想到的是，那段时</w:t>
      </w:r>
    </w:p>
    <w:p>
      <w:r>
        <w:t>间，妈妈根本无需药物也能睡得很香。</w:t>
      </w:r>
    </w:p>
    <w:p>
      <w:r>
        <w:t>（三）</w:t>
      </w:r>
    </w:p>
    <w:p>
      <w:r>
        <w:t>中考我考得不错，恰好妈妈单位组织旅游，妈妈决定带我一起去。在机场，竟与老头儿迎面碰上，老头儿很绅</w:t>
      </w:r>
    </w:p>
    <w:p>
      <w:r>
        <w:t>士地向我们打招呼，妈妈没有理他，我平静地看了看他。老头儿没有尴尬，也没有愧疚的样子，大方的坐在我们对</w:t>
      </w:r>
    </w:p>
    <w:p>
      <w:r>
        <w:t>面，轻声地和他的陪同人员交谈着，看着他文质彬彬的样子，我不禁轻声的给妈妈讲：「妈，那个人看起来倒真是</w:t>
      </w:r>
    </w:p>
    <w:p>
      <w:r>
        <w:t>一个教授。」妈妈有点疑惑，老头儿是医生而不是教师，我恶狠狠地补充道：「白天是教授，晚上是禽兽！」妈妈</w:t>
      </w:r>
    </w:p>
    <w:p>
      <w:r>
        <w:t>被我的话逗得扑哧一笑，立马又觉得这样子很对不起我，赶紧拉下脸来。</w:t>
      </w:r>
    </w:p>
    <w:p>
      <w:r>
        <w:t>他竟然与我们同机，上了飞机后，我忙着看窗外的风景，老头儿走了过来，和妈妈单位的好几个人打了招呼，</w:t>
      </w:r>
    </w:p>
    <w:p>
      <w:r>
        <w:t>全然不顾妈妈的白眼和恨意，和妈妈旁边的男士嘀咕了一番，同他换了座位。他并没有急着和妈妈讲话，我本来以</w:t>
      </w:r>
    </w:p>
    <w:p>
      <w:r>
        <w:t>为他会道歉的，但是他没有。他要了一份英文的《中国日报》，泰然的看了来起来，向妈妈请教了几个单词，得到</w:t>
      </w:r>
    </w:p>
    <w:p>
      <w:r>
        <w:t>的只是冷眼和低声呵斥，他也不以为意。大约飞了大半个小时左右，机长过来向老头致意，并邀请他到驾驶舱去，</w:t>
      </w:r>
    </w:p>
    <w:p>
      <w:r>
        <w:t>老头儿很随意的讲：「娜娜，一起过去看看？」我有些心动，妈妈正在犹豫，机长很热忱地说：「小朋友一起过去</w:t>
      </w:r>
    </w:p>
    <w:p>
      <w:r>
        <w:t>吧，驾驶舱的风景很漂亮的。」看着机长的制服和一身正气，加上其他人投来羡慕的眼光，妈妈同意了。</w:t>
      </w:r>
    </w:p>
    <w:p>
      <w:r>
        <w:t>（四）</w:t>
      </w:r>
    </w:p>
    <w:p>
      <w:r>
        <w:t>这时妈妈单位上的同事才知道妈妈交了一个顶级男友，名气极大的名医，连声恭喜，妈妈有些不知如何回应，</w:t>
      </w:r>
    </w:p>
    <w:p>
      <w:r>
        <w:t>但心里高兴是肯定的。下飞机时，老头儿极力邀请我们同他一起去，说有人接待，管吃管喝管玩，玩儿的地方也比</w:t>
      </w:r>
    </w:p>
    <w:p>
      <w:r>
        <w:t>跟团的好，妈妈单位的领导热忱的当着他的帮凶，妈妈只好问我的意见。「好嘛。」我冷冷的说。</w:t>
      </w:r>
    </w:p>
    <w:p>
      <w:r>
        <w:t>当我们三人终于有时间单独在一起时，老头儿郑重地向妈妈和我道歉，并说我现在都还是个小孩子，自己对那</w:t>
      </w:r>
    </w:p>
    <w:p>
      <w:r>
        <w:t>晚上的行为也不可理解、不可原谅，这种事情绝不会再发生，「我就当娜娜是自己的女儿一样。」他严肃的说道，</w:t>
      </w:r>
    </w:p>
    <w:p>
      <w:r>
        <w:t>很令人信服，「要不，娜娜叫我爸爸？」，「呸！八字都还没一撇也。」妈妈倒有些娇羞了，我有些不高兴。</w:t>
      </w:r>
    </w:p>
    <w:p>
      <w:r>
        <w:t>（五）</w:t>
      </w:r>
    </w:p>
    <w:p>
      <w:r>
        <w:t>其实妈妈很担心我会不高兴，后来总是找了一些机会开导我，讲一些老头儿的好，我还是对他冷冷的，不过不</w:t>
      </w:r>
    </w:p>
    <w:p>
      <w:r>
        <w:t>太反对他们结婚了，他们在我高二的时候领了证，这时妈妈确信老头儿完全是一个好人，一个好继父，我也这么认</w:t>
      </w:r>
    </w:p>
    <w:p>
      <w:r>
        <w:t>为。但是妈妈忘了我高一的时候就被老头儿强奸了，我也忘了，高二的某天晚上，老头儿又跑过来悄悄的把我偷奸</w:t>
      </w:r>
    </w:p>
    <w:p>
      <w:r>
        <w:t>了。那一次我睡得死死的，老头儿在后面轻轻的抽插着，我心里极其厌恶，但仍然睡得死死的。</w:t>
      </w:r>
    </w:p>
    <w:p>
      <w:r>
        <w:t>老头儿很有公德心，在我身上偷偷地发射了之后并不会仓皇逃离，他会很温柔地给我清理，他轻轻的擦拭，这</w:t>
      </w:r>
    </w:p>
    <w:p>
      <w:r>
        <w:t>时我竟然会有一些快感。</w:t>
      </w:r>
    </w:p>
    <w:p>
      <w:r>
        <w:t>整个高二，由于妈妈看得很紧，我也十分警惕，他完全没有机会。</w:t>
      </w:r>
    </w:p>
    <w:p>
      <w:r>
        <w:t>（六）</w:t>
      </w:r>
    </w:p>
    <w:p>
      <w:r>
        <w:t>到了高三，我的学习逐渐有些吃力了，老头儿居然还多少记得一些，可以给我作一些辅导和讲解，为了给我作</w:t>
      </w:r>
    </w:p>
    <w:p>
      <w:r>
        <w:t>辅导，他专门去找了一套完整的高中课本来看，这让妈很感动。当他站在我身后，给我指指点点时，我忽然感受到</w:t>
      </w:r>
    </w:p>
    <w:p>
      <w:r>
        <w:t>了我们家一直缺少的雄性气息，似慈爱，又似温暖。有几次他伸手过来验算时，不小心用手背碰到了我的乳房，麻</w:t>
      </w:r>
    </w:p>
    <w:p>
      <w:r>
        <w:t>酥酥的，十分受用。妈妈注视着父女俩的背影，很欣慰。也许是得到了鼓励，也许是这样在眼皮底下偷偷摸摸让他</w:t>
      </w:r>
    </w:p>
    <w:p>
      <w:r>
        <w:t>感到十分刺激，他的胆子越来越大，趁妈转身去别处时，他的动作越来越大，终于有一天，他干脆就一把抓住了我</w:t>
      </w:r>
    </w:p>
    <w:p>
      <w:r>
        <w:t>的乳房，我的身体不由自主的颤抖了。</w:t>
      </w:r>
    </w:p>
    <w:p>
      <w:r>
        <w:t>作为一个医生的冷静，我想就是这个时候开始向老头儿学习的，我仍然平静地问问题，他也一本正经的解答，</w:t>
      </w:r>
    </w:p>
    <w:p>
      <w:r>
        <w:t>妈妈很紧张我，但她没有发现这些。我一直确信妈妈没有发现的是，老头儿在那之后总是在我熟睡之后跑来偷偷奸</w:t>
      </w:r>
    </w:p>
    <w:p>
      <w:r>
        <w:t>我，大约有十几次吧，每次我都睡得死死的。</w:t>
      </w:r>
    </w:p>
    <w:p>
      <w:r>
        <w:t>（七）</w:t>
      </w:r>
    </w:p>
    <w:p>
      <w:r>
        <w:t>有天妈妈在单位加班，老头儿给我辅导，他大概认为这是一个机会，十分兴奋，手都抖了，浅浅的挨了几下了</w:t>
      </w:r>
    </w:p>
    <w:p>
      <w:r>
        <w:t>终于忍不住了，一屁股坐下来和我并排，然后伸两手把我环抱过去，把玩我的双乳，我试图象往常那样平静的接受</w:t>
      </w:r>
    </w:p>
    <w:p>
      <w:r>
        <w:t>他的亵玩，但不行，他开始过份，把手伸到衣服里面去摸我的乳房，我有些厌恶了，于是我停下来，不说话，他以</w:t>
      </w:r>
    </w:p>
    <w:p>
      <w:r>
        <w:t>为还可以玩，手伸向我的下体，我开始反抗。</w:t>
      </w:r>
    </w:p>
    <w:p>
      <w:r>
        <w:t>他不管我，把我抱起来向床走去，我奋力挣脱，狠狠地给了他一耳光，对他讲：「爸，」那是我第一次叫他爸，</w:t>
      </w:r>
    </w:p>
    <w:p>
      <w:r>
        <w:t>我喘了一口气，「爸，我希望妈妈有一个恩爱的老公，我希望我有一个慈祥的父亲，我不希望你又来破坏这一切，</w:t>
      </w:r>
    </w:p>
    <w:p>
      <w:r>
        <w:t>好不好？」</w:t>
      </w:r>
    </w:p>
    <w:p>
      <w:r>
        <w:t>老头儿非常羞愧，接下来乖了好多天，辅导时都不碰我，我倒有些不习惯。找了个机会把乳房严严实实的贴在</w:t>
      </w:r>
    </w:p>
    <w:p>
      <w:r>
        <w:t>他的手臂上，这样偷偷摸摸的挨挨擦擦，我感觉比他晚上来日我还爽。老头儿聪明绝顶，他很快明白了我的底线，</w:t>
      </w:r>
    </w:p>
    <w:p>
      <w:r>
        <w:t>父女这层窗户纸不能捅破，要玩儿也要一本正经的玩儿。于是他又开始放心大胆、若无其事地在我妈的眼底下把玩</w:t>
      </w:r>
    </w:p>
    <w:p>
      <w:r>
        <w:t>我的青春。</w:t>
      </w:r>
    </w:p>
    <w:p>
      <w:r>
        <w:t>（八）</w:t>
      </w:r>
    </w:p>
    <w:p>
      <w:r>
        <w:t>久走夜路都要闯鬼。当老头儿和我都开始习以为常时，未免就会放松警惕。临近高考的前几天，老头儿给我检</w:t>
      </w:r>
    </w:p>
    <w:p>
      <w:r>
        <w:t>查复习情况，天气很热，捂在乳罩内的肉肉开始发烫，老头儿很体贴我的心思，妈妈到厨房弄饭去了，他抛起我体</w:t>
      </w:r>
    </w:p>
    <w:p>
      <w:r>
        <w:t>恤和乳罩，轻触我的乳头，一阵凉风吹过，两只大白兔起了一阵鸡皮疙瘩，爽到命头去了。所以他要放下我的衣服</w:t>
      </w:r>
    </w:p>
    <w:p>
      <w:r>
        <w:t>时，我制止了，要他接着给我讲下一道题，他乐得下体都硬了，一边玩着我一边讲，很快，我们俩都被正义事业吸</w:t>
      </w:r>
    </w:p>
    <w:p>
      <w:r>
        <w:t>引住了，我们讨论着题目，却忘了我的乳房，和他的手在干什么，直到妈妈走进屋来。</w:t>
      </w:r>
    </w:p>
    <w:p>
      <w:r>
        <w:t>妈妈进屋时他正在轻轻拉起我的乳头，放开，弹回去，又捻起来，又弹回去，他要感受难得的少女弹性，虽然</w:t>
      </w:r>
    </w:p>
    <w:p>
      <w:r>
        <w:t>当时我只有十八岁，但完全成熟了，乳房比妈妈的还大一号，浑圆挺拔，又白又嫩，这样一只乳房上有一只青筋暴</w:t>
      </w:r>
    </w:p>
    <w:p>
      <w:r>
        <w:t>暴的爪子，对妈妈来讲，是怎样一种视觉冲击啊！</w:t>
      </w:r>
    </w:p>
    <w:p>
      <w:r>
        <w:t>我很镇静——老头儿说他是那时发现我非常适合当医生的——立马站起来整理好衣服，低头离开了房间。</w:t>
      </w:r>
    </w:p>
    <w:p>
      <w:r>
        <w:t>妈妈忍了又忍，终于没有大闹，可能是我马上要高考的缘故。我只是在吃饭时发现老头儿脸上有几道明显的抓</w:t>
      </w:r>
    </w:p>
    <w:p>
      <w:r>
        <w:t>痕，耳朵都快流血了。妈妈对我忍了又忍，终于没有说什么。</w:t>
      </w:r>
    </w:p>
    <w:p>
      <w:r>
        <w:t>（九）</w:t>
      </w:r>
    </w:p>
    <w:p>
      <w:r>
        <w:t>我确信妈妈是准备等我高考结束之后就跟老头儿算总帐的，但她没有找到那样的机会，老头儿借故出差了，等</w:t>
      </w:r>
    </w:p>
    <w:p>
      <w:r>
        <w:t>我成绩出来之后才回来，不出所料，我这个曾经的三好学生考得一塌糊涂，妈妈还没有来得及和老头儿追究原因，</w:t>
      </w:r>
    </w:p>
    <w:p>
      <w:r>
        <w:t>老头儿就奔波开了，他拉着妈妈一起，放下架子，四处求人，终于在开学前十几天把我安排到了一所重点医科大学。</w:t>
      </w:r>
    </w:p>
    <w:p>
      <w:r>
        <w:t>然后，妈妈给我准备行装，从小到大，我从来没有离开妈妈过，一下子走这么远，妈妈很舍不得，哭了好几回，</w:t>
      </w:r>
    </w:p>
    <w:p>
      <w:r>
        <w:t>责备我的话也没有说出口，只是在送我上飞机时，终于忍不住吞吞吐吐的对我讲：「娜娜，现在你上大学了，如果</w:t>
      </w:r>
    </w:p>
    <w:p>
      <w:r>
        <w:t>遇到合适的男孩子，也可以…处处看。」我笑了，搂着妈妈撒娇：「妈——我知道。」妈妈欲言又止，「妈，我知</w:t>
      </w:r>
    </w:p>
    <w:p>
      <w:r>
        <w:t>道您的意思，您放心嘛。」挥手和妈妈老头儿告别，妈妈的眼泪又流下来了。</w:t>
      </w:r>
    </w:p>
    <w:p>
      <w:r>
        <w:t>（十）</w:t>
      </w:r>
    </w:p>
    <w:p>
      <w:r>
        <w:t>不知道等我走了之后发生了怎样的家庭大战，但老头儿哄女人的功夫绝对一流，居然事后一切风平浪静。</w:t>
      </w:r>
    </w:p>
    <w:p>
      <w:r>
        <w:t>我并没有刻意的要交男朋友，但一进校我就被我老公看上了，他来追我时，我想起妈妈的话，也没有刻意的拒</w:t>
      </w:r>
    </w:p>
    <w:p>
      <w:r>
        <w:t>绝，后来就嫁给了老公，我总是向他抱怨，从来没有耍过朋友，没想一耍就成了，太不值了。老公抱着我得意的象</w:t>
      </w:r>
    </w:p>
    <w:p>
      <w:r>
        <w:t>个小孩儿似的。这是后话了。</w:t>
      </w:r>
    </w:p>
    <w:p>
      <w:r>
        <w:t>大一寒假，有一天在我睡觉前妈妈对我讲：「我今晚上要上夜班，家里有色狼，我给你把门反锁了。」我不知</w:t>
      </w:r>
    </w:p>
    <w:p>
      <w:r>
        <w:t>道说什么好，后来妈妈总是反锁我的门，对我一点儿都不放心，让我很寒心，非常反感。结果，还没等我进入梦乡，</w:t>
      </w:r>
    </w:p>
    <w:p>
      <w:r>
        <w:t>老头儿居然就用钥匙把我的门给打开了，不知道他是那来钥匙的，后来我问他也不讲，他进来后，我只好又装睡，</w:t>
      </w:r>
    </w:p>
    <w:p>
      <w:r>
        <w:t>他很激动，把手伸到我睡衣中来摸乳，摸逼，我想起妈妈的反锁，有些好笑，BB已经湿得一塌糊涂了，他硬硬的进</w:t>
      </w:r>
    </w:p>
    <w:p>
      <w:r>
        <w:t>来，时快时慢地抽插着，我继续装睡，我不想在清醒的时候和他乱来，那样我心理上受不了，清醒的时候，我真的</w:t>
      </w:r>
    </w:p>
    <w:p>
      <w:r>
        <w:t>完完全全的把他当着我的继父，所以我们的相处才十分自然、令人舒坦，连妈妈也看不出异样，因为我们根本就没</w:t>
      </w:r>
    </w:p>
    <w:p>
      <w:r>
        <w:t>有异样，完全是纯洁的父女关系。</w:t>
      </w:r>
    </w:p>
    <w:p>
      <w:r>
        <w:t>（十一）</w:t>
      </w:r>
    </w:p>
    <w:p>
      <w:r>
        <w:t>他正抽送着，忽然我的传呼响了，我没有理，然后床头的电话又响了。那个尴尬呀，绝对不亚于高三时被妈妈</w:t>
      </w:r>
    </w:p>
    <w:p>
      <w:r>
        <w:t>闯破。响四声后，我只好伸手去接电话，是我老公打来的，连忙回头警告老头儿不要动，原来老公忍不住对我的相</w:t>
      </w:r>
    </w:p>
    <w:p>
      <w:r>
        <w:t>思，千里迢迢来看我，现在才下火车，「讨厌，这么晚了还给人家打电话。」我向老公撒娇，可能老公还没什么，</w:t>
      </w:r>
    </w:p>
    <w:p>
      <w:r>
        <w:t>倒把插在麻逼中的肉棒逗得坚硬如铁，他又开始动起来了，我回头瞪他，天黑看不见，揪他，他更兴奋，把我的乳</w:t>
      </w:r>
    </w:p>
    <w:p>
      <w:r>
        <w:t>房捧得严严实实的，大力抽送，我快气疯了，拼命压抑，终于忍不住喘起了粗气，老公正滔滔不绝地讲着他对我的</w:t>
      </w:r>
    </w:p>
    <w:p>
      <w:r>
        <w:t>想念，觉得有点儿不对：「娟儿，」娟是我的学名，「你在干什么？」</w:t>
      </w:r>
    </w:p>
    <w:p>
      <w:r>
        <w:t>我抽泣起来，我的应变能力一流，当时已可见一斑。</w:t>
      </w:r>
    </w:p>
    <w:p>
      <w:r>
        <w:t>老头儿倒知道这不是捣乱的时候，停了下来，在我背上划了一个字，好像是「高」字吧，我恨得牙痒痒的。</w:t>
      </w:r>
    </w:p>
    <w:p>
      <w:r>
        <w:t>老公有些得意的安慰我，说他正在我们小区门前的，叫我去接他，我并不想去，沉吟着，老头儿在我背后不停</w:t>
      </w:r>
    </w:p>
    <w:p>
      <w:r>
        <w:t>的写：「下去」，「下去」，我只好答应了老公。</w:t>
      </w:r>
    </w:p>
    <w:p>
      <w:r>
        <w:t>（十二）</w:t>
      </w:r>
    </w:p>
    <w:p>
      <w:r>
        <w:t>我一挺腰退出了老头儿的肉棍，起身开了灯，回头望他，他静静的看着我，我静静的看着他，真不知说什么好。</w:t>
      </w:r>
    </w:p>
    <w:p>
      <w:r>
        <w:t>逐渐他的目光变得温柔，搂过我，吻了吻我额头，「丫头，快穿衣服吧，别凉着了。」我往他怀里钻了钻，嘀咕到</w:t>
      </w:r>
    </w:p>
    <w:p>
      <w:r>
        <w:t>：「我才不想去接他，这么冷！」老头儿一边玩着我的乳房，一边讲：「刚才你还感动得要哭，现在不去接他太说</w:t>
      </w:r>
    </w:p>
    <w:p>
      <w:r>
        <w:t>不过去了。」我想想也是，就想起身，他又按住我，「等等吧，矜持点，让他等等比较好。」我正想笑，他却又说，</w:t>
      </w:r>
    </w:p>
    <w:p>
      <w:r>
        <w:t>「我还差一点点儿，让我先出来了吧。」气得我直翻白眼。</w:t>
      </w:r>
    </w:p>
    <w:p>
      <w:r>
        <w:t>老头儿压了上来，把我的乳房压得扁扁的，算上第一次他强奸我，这是我们第二次用正常体位做爱，很舒服。</w:t>
      </w:r>
    </w:p>
    <w:p>
      <w:r>
        <w:t>老头儿想到我男朋友就在下面的，很兴奋，飞速的插了足足七八分钟，才一泄如注，这一次，他再没有射在我的屁</w:t>
      </w:r>
    </w:p>
    <w:p>
      <w:r>
        <w:t>股上，一滴不剩的全射在了BB里面，滚烫的精液打在我的肉壁上时，我抓紧了被单，绷紧了身子，挺起小BB，生平</w:t>
      </w:r>
    </w:p>
    <w:p>
      <w:r>
        <w:t>第一次达到了高潮。</w:t>
      </w:r>
    </w:p>
    <w:p>
      <w:r>
        <w:t>（十三）</w:t>
      </w:r>
    </w:p>
    <w:p>
      <w:r>
        <w:t>我穿好衣服，出门时老头儿讲不要带回来，也不要跟他走，你妈反锁门来着的呢，跟你男朋友讲是悄悄出来的，</w:t>
      </w:r>
    </w:p>
    <w:p>
      <w:r>
        <w:t>父母知道了不得了，等等，罗嗦，虽然每句话都正确，但我很反感，一下子觉得他面目可憎，十分讨厌。后来只要</w:t>
      </w:r>
    </w:p>
    <w:p>
      <w:r>
        <w:t>他指点我和老公的关系是我都很反感，老公是自己的，要骗也是自己骗，他骗我老公我就觉得他很讨厌。</w:t>
      </w:r>
    </w:p>
    <w:p>
      <w:r>
        <w:t>下楼见了老公，见他冷得缩成一团，我真的十分感动，扑上拥抱他，献上了我的初吻。我们吻得正深情，忽然</w:t>
      </w:r>
    </w:p>
    <w:p>
      <w:r>
        <w:t>我感觉到我的下体一股水流了出来，尴尬极了，还好老公不知道，坚拒了老公的非份之想后，我回了屋，连声抱怨</w:t>
      </w:r>
    </w:p>
    <w:p>
      <w:r>
        <w:t>老头儿没给我擦干净，他说可能是射得太进去了。</w:t>
      </w:r>
    </w:p>
    <w:p>
      <w:r>
        <w:t>（十四）</w:t>
      </w:r>
    </w:p>
    <w:p>
      <w:r>
        <w:t>我老公给妈妈的第一印象很好，妈妈说这人不错，可以交往，我看人很准的。我心中表示严重怀疑，至少我的</w:t>
      </w:r>
    </w:p>
    <w:p>
      <w:r>
        <w:t>父亲和继父，这两人妈妈都没有看准。但有了妈妈的推动，我们的关系发展得还不错。</w:t>
      </w:r>
    </w:p>
    <w:p>
      <w:r>
        <w:t>在大二暑假的时候，有一天妈妈突然问我和老公那个了没有。</w:t>
      </w:r>
    </w:p>
    <w:p>
      <w:r>
        <w:t>「没有没有！」我连声否认。</w:t>
      </w:r>
    </w:p>
    <w:p>
      <w:r>
        <w:t>「真的没有？」</w:t>
      </w:r>
    </w:p>
    <w:p>
      <w:r>
        <w:t>「真的没有！」</w:t>
      </w:r>
    </w:p>
    <w:p>
      <w:r>
        <w:t>「有就有，没有就没有，在妈面前有什么不好意思的。」</w:t>
      </w:r>
    </w:p>
    <w:p>
      <w:r>
        <w:t>「妈，都说没有啦。」我认真的说，「真的。」</w:t>
      </w:r>
    </w:p>
    <w:p>
      <w:r>
        <w:t>妈妈见我说的是真的，脸色阴沉了下来，良久，冷冷的说到：「那你内裤上的精液是谁的？」</w:t>
      </w:r>
    </w:p>
    <w:p>
      <w:r>
        <w:t>我一下子措手不及，脸都红透了，有些惊慌，结结巴巴的说：「那，那有——」，这才想起早上忘了搓内衣了。</w:t>
      </w:r>
    </w:p>
    <w:p>
      <w:r>
        <w:t>我想辩解，一时又找不到好的说词，恨不得有条地缝自己钻进去算了。妈妈冷冷的盯着我，半响，开始伤心的</w:t>
      </w:r>
    </w:p>
    <w:p>
      <w:r>
        <w:t>哭。</w:t>
      </w:r>
    </w:p>
    <w:p>
      <w:r>
        <w:t>老头儿回来后坚称是自己用我的内裤手淫来着，我顺势给他一耳光，捂着脸跑进房间，妈妈冷冷的看，我刚才</w:t>
      </w:r>
    </w:p>
    <w:p>
      <w:r>
        <w:t>的惊慌已经说明了一切，演再多戏都于事无补。</w:t>
      </w:r>
    </w:p>
    <w:p>
      <w:r>
        <w:t>（十五）</w:t>
      </w:r>
    </w:p>
    <w:p>
      <w:r>
        <w:t>到大三的时候，妈妈有了外遇，一个比妈小十岁的编辑，妈妈爱得如痴如醉的，可能把对我的爱都全部转移到</w:t>
      </w:r>
    </w:p>
    <w:p>
      <w:r>
        <w:t>那小子身上了。一天，老头儿到学校来看我，我们到外面的去开了房，他把我剥光后，突然把头埋在我的胸前，放</w:t>
      </w:r>
    </w:p>
    <w:p>
      <w:r>
        <w:t>声哭了起来：「娜娜，你妈不要我了。」</w:t>
      </w:r>
    </w:p>
    <w:p>
      <w:r>
        <w:t>那天，我们没有急于做爱，彼此搂抱着，听他讲妈妈的一些事情，我这才发现，原来老头儿爱妈妈爱得很深，</w:t>
      </w:r>
    </w:p>
    <w:p>
      <w:r>
        <w:t>我听起来都有些感动了，到最后，我说，别说了，日我吧。</w:t>
      </w:r>
    </w:p>
    <w:p>
      <w:r>
        <w:t>他破天荒的做了三次，我严重怀疑他吃药来着，他诅咒发誓的说没有，我笑着说这么卖命干什么，是不是和我</w:t>
      </w:r>
    </w:p>
    <w:p>
      <w:r>
        <w:t>日告别B 啊，他默默点头，我抱着他不再讲话，心想如果就这么结束这种变态的关系也还不错。至于他和妈妈分不</w:t>
      </w:r>
    </w:p>
    <w:p>
      <w:r>
        <w:t>分手，管他的呢，这一两年，妈妈对我好像明显的淡了。</w:t>
      </w:r>
    </w:p>
    <w:p>
      <w:r>
        <w:t>他们最终分了手。</w:t>
      </w:r>
    </w:p>
    <w:p>
      <w:r>
        <w:t>（十六）</w:t>
      </w:r>
    </w:p>
    <w:p>
      <w:r>
        <w:t>那小子很坏，而且是不加掩饰的坏，刚见着我就说：「哇，好漂亮的一对姐妹花，我好有福气啊！」，一会儿</w:t>
      </w:r>
    </w:p>
    <w:p>
      <w:r>
        <w:t>又说下了你们姐妹俩的课，人生就太美好了，妈妈嗔怪的打他，更象是在调情，每当这时候，我只好冷冷的走开。</w:t>
      </w:r>
    </w:p>
    <w:p>
      <w:r>
        <w:t>正好在假期我和老公闹翻了，我非常的伤心，老小子经常给讲一些低级笑话，逐渐的我觉得他也不那么讨厌了，</w:t>
      </w:r>
    </w:p>
    <w:p>
      <w:r>
        <w:t>一天夜里他摸进了我的门，妈妈就在另一间房间，我真不知道妈是怎么想的，我当时犹如一具死尸，看透了人生。</w:t>
      </w:r>
    </w:p>
    <w:p>
      <w:r>
        <w:t>妈妈对他迁就极了，为了留住他简直是对他百依百顺。我之后再也不让他碰我，他在家里却越来越放肆，一天</w:t>
      </w:r>
    </w:p>
    <w:p>
      <w:r>
        <w:t>一家人正在看电视，他突然对妈妈说：「姐姐，坐过来。」妈妈依言而行，他又对我说，妹妹，坐这边来，我冷冷</w:t>
      </w:r>
    </w:p>
    <w:p>
      <w:r>
        <w:t>的看着他，不理。他见我不过去，就把妈妈抱起来，放在腿上：「小美人儿抱不到只好抱大美人儿啦。」妈妈说不</w:t>
      </w:r>
    </w:p>
    <w:p>
      <w:r>
        <w:t>要闹了，他不听，伸手摸妈妈的乳房，摸逼，一边乱摸一边还向我淫笑，妈妈抵抗着他，兴奋得浑身通红，我看不</w:t>
      </w:r>
    </w:p>
    <w:p>
      <w:r>
        <w:t>下去了，起身出门，狠狠地把门关上。</w:t>
      </w:r>
    </w:p>
    <w:p>
      <w:r>
        <w:t>（十七）</w:t>
      </w:r>
    </w:p>
    <w:p>
      <w:r>
        <w:t>妈妈还没有来得及和那小子谈婚论嫁，就遇到了意外，车祸，我急忙回家照顾她，当医生说妈妈有可能瘫痪时，</w:t>
      </w:r>
    </w:p>
    <w:p>
      <w:r>
        <w:t>那小子一溜烟的跑了。我正打算休学一年全力照顾妈妈时，老头儿闻讯赶来，叫我回学校去，别担误了学业，他来</w:t>
      </w:r>
    </w:p>
    <w:p>
      <w:r>
        <w:t>照顾妈妈，妈妈哭了，我也哭了，「爸」，我发自内心的叫到。</w:t>
      </w:r>
    </w:p>
    <w:p>
      <w:r>
        <w:t>老头儿在接下来的一年多时间内付出了很多，时间，精力和金钱，之所以把金钱排在最后，是因为三十几万对</w:t>
      </w:r>
    </w:p>
    <w:p>
      <w:r>
        <w:t>我妈来讲可能是一笔非常大的数目，但对于老头儿还不至于伤筋动骨。妈妈很欣慰，终于有了患难夫妻的感觉，我</w:t>
      </w:r>
    </w:p>
    <w:p>
      <w:r>
        <w:t>也相信老头儿是真的喜欢妈妈，如果仅仅是贪图我的肉体，他大可以直接来找我，但事实上他和妈妈分手后一次也</w:t>
      </w:r>
    </w:p>
    <w:p>
      <w:r>
        <w:t>没有来找过我。</w:t>
      </w:r>
    </w:p>
    <w:p>
      <w:r>
        <w:t>老头儿全力照顾妈妈，终于让妈妈在一年多后能够依靠拐杖行走了，当我听到这个消息时，高兴极了，恨不得</w:t>
      </w:r>
    </w:p>
    <w:p>
      <w:r>
        <w:t>立即飞回去抱一抱老头儿，吻一吻他，老公说我那天兴奋极了，我说我妈好了我能不高兴吗，实际上我做爱时全想</w:t>
      </w:r>
    </w:p>
    <w:p>
      <w:r>
        <w:t>着老头儿的样子。</w:t>
      </w:r>
    </w:p>
    <w:p>
      <w:r>
        <w:t>（十八）</w:t>
      </w:r>
    </w:p>
    <w:p>
      <w:r>
        <w:t>我毕业后回家进了老头儿的医院，老公为了爱情一起过来了，老头儿把他那套房子拿给我们住，令我非常羞耻</w:t>
      </w:r>
    </w:p>
    <w:p>
      <w:r>
        <w:t>的是，当老头儿问我们打算什么时候结婚时，我竟然想到的是有近两年没有和老头儿做爱了，有点儿想，嗯。</w:t>
      </w:r>
    </w:p>
    <w:p>
      <w:r>
        <w:t>妈妈在车祸后一直性冷淡，开始还可以应付一下老头儿，后来应付一下子都不愿意了，对老头儿讲，「老何啊，</w:t>
      </w:r>
    </w:p>
    <w:p>
      <w:r>
        <w:t>少时夫妻老来伴，有你这个伴儿就已经是我天大的福气了啊。」老头儿久了就有点受不了，有一天恰好老公值夜班，</w:t>
      </w:r>
    </w:p>
    <w:p>
      <w:r>
        <w:t>我在这边住，我正在看电视，听到妈妈房间一阵低声的求欢，我正在暗想老头儿可能没有多少机会时，突然听到妈</w:t>
      </w:r>
    </w:p>
    <w:p>
      <w:r>
        <w:t>妈冒出来一句：「你去找娜娜吧！」</w:t>
      </w:r>
    </w:p>
    <w:p>
      <w:r>
        <w:t>我吃惊极了，立马竖起了耳朵，老头儿辩解，那哪能啊，妈妈说你们又不是没搞过，老头儿说不行不行，妈妈</w:t>
      </w:r>
    </w:p>
    <w:p>
      <w:r>
        <w:t>说你就别假正经了，去吧，我不会生气的，真的。那我去了？去吧。真去了啊？去吧。算了，还是不行。滚，娜娜</w:t>
      </w:r>
    </w:p>
    <w:p>
      <w:r>
        <w:t>的逼都不知道被你操了好几百回了，还在这里假惺惺的。后面一句话让我非常非常的不爽，实际上我们有两年没有</w:t>
      </w:r>
    </w:p>
    <w:p>
      <w:r>
        <w:t>做了，不是妈妈的话，有可能会继续纯洁下去，完全有可能。</w:t>
      </w:r>
    </w:p>
    <w:p>
      <w:r>
        <w:t>（十九）</w:t>
      </w:r>
    </w:p>
    <w:p>
      <w:r>
        <w:t>老头走了出来，对我讪讪的笑，有点儿难为情，我勉强对他笑了笑，示意他坐来过。说实话，我一点儿也不想，</w:t>
      </w:r>
    </w:p>
    <w:p>
      <w:r>
        <w:t>当时我和老公正在热恋之中，心里容不下任何杂物，但我还是努力的对他笑，我想我这算是献身吧。</w:t>
      </w:r>
    </w:p>
    <w:p>
      <w:r>
        <w:t>我微笑着看他摸我的逼，一点儿水都没有。</w:t>
      </w:r>
    </w:p>
    <w:p>
      <w:r>
        <w:t>「要不我们再去洗洗吧。」我想避免让他看出我的冷淡。</w:t>
      </w:r>
    </w:p>
    <w:p>
      <w:r>
        <w:t>他给我洗，然后亲我，舔我，没弄出多少水，他受不了就爬上来开始插逼。我怜悯的看着他在我身上动作，心</w:t>
      </w:r>
    </w:p>
    <w:p>
      <w:r>
        <w:t>中一点激情都没有。</w:t>
      </w:r>
    </w:p>
    <w:p>
      <w:r>
        <w:t>「娜娜，你是不是不愿意。」他停下来问道。</w:t>
      </w:r>
    </w:p>
    <w:p>
      <w:r>
        <w:t>「那有。」</w:t>
      </w:r>
    </w:p>
    <w:p>
      <w:r>
        <w:t>「你好象不太高兴呢？」</w:t>
      </w:r>
    </w:p>
    <w:p>
      <w:r>
        <w:t>「没有！想这么多干嘛，快点日吧。」</w:t>
      </w:r>
    </w:p>
    <w:p>
      <w:r>
        <w:t>「如果你不乐意我就不日了。」</w:t>
      </w:r>
    </w:p>
    <w:p>
      <w:r>
        <w:t>我气得发疯，说死老头儿，你爱日不日，不日就别来惹我。他见我生气了，说我真不干了，娜娜，我不勉强你。</w:t>
      </w:r>
    </w:p>
    <w:p>
      <w:r>
        <w:t>我急忙把双腿环过去，把他的屁股压下来，说，老头儿，你老了，越活越回去了，不干白不干，干嘛不干，不可能</w:t>
      </w:r>
    </w:p>
    <w:p>
      <w:r>
        <w:t>要我来主动撒。</w:t>
      </w:r>
    </w:p>
    <w:p>
      <w:r>
        <w:t>「干嘛你就不能主动，我长得这么帅。」</w:t>
      </w:r>
    </w:p>
    <w:p>
      <w:r>
        <w:t>「你去死嘛。」</w:t>
      </w:r>
    </w:p>
    <w:p>
      <w:r>
        <w:t>（二十）</w:t>
      </w:r>
    </w:p>
    <w:p>
      <w:r>
        <w:t>「我好些吗陈丽好些？」我问老头，陈丽是老头科室的护士，长得很漂亮，对老头儿好极了。</w:t>
      </w:r>
    </w:p>
    <w:p>
      <w:r>
        <w:t>「陈丽和我不是很熟。」老头儿警惕。</w:t>
      </w:r>
    </w:p>
    <w:p>
      <w:r>
        <w:t>「得了吧，都说你们有一腿儿。」</w:t>
      </w:r>
    </w:p>
    <w:p>
      <w:r>
        <w:t>「她日起来爽些吗还是我日起来爽些？」我极力想找点刺激，又问道。</w:t>
      </w:r>
    </w:p>
    <w:p>
      <w:r>
        <w:t>「大姑娘家家的，那来这么多粗话。」他想叉开话题，我不爽了，嘟着嘴说，你的大鸡巴还插在我的小麻逼里</w:t>
      </w:r>
    </w:p>
    <w:p>
      <w:r>
        <w:t>面的，我这时不说粗话难道吃饭的时候来说啊。</w:t>
      </w:r>
    </w:p>
    <w:p>
      <w:r>
        <w:t>「你呀，总有一天我会死在你肚皮上！」文明人听不得粗话，他奋力的插着我，象是要把我的小穴插烂，恨不</w:t>
      </w:r>
    </w:p>
    <w:p>
      <w:r>
        <w:t>得把整个身体都钻到我的逼里面去。</w:t>
      </w:r>
    </w:p>
    <w:p>
      <w:r>
        <w:t>（二十一）</w:t>
      </w:r>
    </w:p>
    <w:p>
      <w:r>
        <w:t>有一天妈妈突然发现老头儿下身有一处红肿，怀疑他得了性病，拷问他是不是找了小姐，他坚称没有，那点红</w:t>
      </w:r>
    </w:p>
    <w:p>
      <w:r>
        <w:t>也没什么事儿，妈妈不相信，出来后扒下老头儿的短裤，问我，娜娜，你看看你爸这儿是不是有问题。</w:t>
      </w:r>
    </w:p>
    <w:p>
      <w:r>
        <w:t>我过去看，「哪儿呢？」妈妈拨了拨老头儿的阴毛，指着大腿根部说，「这儿。」</w:t>
      </w:r>
    </w:p>
    <w:p>
      <w:r>
        <w:t>「我瞧瞧。」我伸手过去拨了拨阴毛，仔细看了看，「没什么吧。」普通的红色，看起来好象是抓红的。</w:t>
      </w:r>
    </w:p>
    <w:p>
      <w:r>
        <w:t>「是不是哟。」妈妈有些不确定，将信将疑。</w:t>
      </w:r>
    </w:p>
    <w:p>
      <w:r>
        <w:t>「那我仔细瞧瞧」，我拎起老头儿软软的JJ，手指仔细地在他下身拨拉，感觉自己象个专业的泌尿科医生。</w:t>
      </w:r>
    </w:p>
    <w:p>
      <w:r>
        <w:t>「嗯。是阴虱！你是不是找了小姐！」我佯怒。</w:t>
      </w:r>
    </w:p>
    <w:p>
      <w:r>
        <w:t>「冤枉啊，我那里敢啊，那里真的没什么，我都是医生呢。」</w:t>
      </w:r>
    </w:p>
    <w:p>
      <w:r>
        <w:t>「不然就是陈丽有阴虱！她传给你的。」我给妈妈讲了陈丽的事儿之后，我们总是拿陈丽来取笑老头儿。</w:t>
      </w:r>
    </w:p>
    <w:p>
      <w:r>
        <w:t>「天地良心，要传染也是……」他想说是我传染给他的，拜托，不会要我脱下裤头来对质吧。但他立马警觉住</w:t>
      </w:r>
    </w:p>
    <w:p>
      <w:r>
        <w:t>口不说，妈妈整了整面容，不置可否地笑了笑，转过头去看电视。我拎着他的JJ，有些下不了台。</w:t>
      </w:r>
    </w:p>
    <w:p>
      <w:r>
        <w:t>「恶心死了！我给你把毛毛剃了，别传染给妈妈了。」我厌恶的说。</w:t>
      </w:r>
    </w:p>
    <w:p>
      <w:r>
        <w:t>（二十二）</w:t>
      </w:r>
    </w:p>
    <w:p>
      <w:r>
        <w:t>老头儿见我真把剃刀拿出来了，捂着裤头不肯。</w:t>
      </w:r>
    </w:p>
    <w:p>
      <w:r>
        <w:t>「敢！不剃不许碰我——妈妈。」我怒道，强行加了妈妈两个字，虽然现在我们三人都心知肚明，面子上还是</w:t>
      </w:r>
    </w:p>
    <w:p>
      <w:r>
        <w:t>抹不开。</w:t>
      </w:r>
    </w:p>
    <w:p>
      <w:r>
        <w:t>他还是死活不肯，「都没什么的啊，给我剃了我怎么见人。」</w:t>
      </w:r>
    </w:p>
    <w:p>
      <w:r>
        <w:t>「考，你那儿天天见人了？见陈丽啊。」</w:t>
      </w:r>
    </w:p>
    <w:p>
      <w:r>
        <w:t>「不是啊，总要上厕所的撒，别人看到不把我笑疯。」</w:t>
      </w:r>
    </w:p>
    <w:p>
      <w:r>
        <w:t>妈妈在一边忍着笑，我得到了鼓励，更加兴奋，马着脸命令老头儿坐下来，又命令他脱下裤子，他只好一一照</w:t>
      </w:r>
    </w:p>
    <w:p>
      <w:r>
        <w:t>办，但捂着那玩意儿不放，我伸手过去，强行插进去抓住JJ，微微一用力，说：「放不放？」</w:t>
      </w:r>
    </w:p>
    <w:p>
      <w:r>
        <w:t>他乖乖的放开，肉棒却开始在我手中膨胀，口中不住说，「别开玩笑，娜娜，别开玩笑，娜娜。」</w:t>
      </w:r>
    </w:p>
    <w:p>
      <w:r>
        <w:t>我也想着他大小也是个副院长，管两三千号人，也不好弄得他下不了台，握着肉棒沉吟着没有立即下手，肉棒</w:t>
      </w:r>
    </w:p>
    <w:p>
      <w:r>
        <w:t>却越来越大、越来越硬，我伸手打它：「死流氓、老流氓！老不正经的，老不死的！」抬头瞅瞅妈妈，发现她耳朵</w:t>
      </w:r>
    </w:p>
    <w:p>
      <w:r>
        <w:t>都红了，赶紧给老头儿悄悄讲：「妈妈有点兴奋了，快去！」</w:t>
      </w:r>
    </w:p>
    <w:p>
      <w:r>
        <w:t>妈妈发觉老头儿来抱她，急忙伸手推他，「去去去！谁招惹你找谁去」</w:t>
      </w:r>
    </w:p>
    <w:p>
      <w:r>
        <w:t>「妈妈，你放心，那儿没得事儿得，我出去了，祝爸爸妈妈玩得开心！」</w:t>
      </w:r>
    </w:p>
    <w:p>
      <w:r>
        <w:t>「娜娜，你个死丫头，象疯子样！」</w:t>
      </w:r>
    </w:p>
    <w:p>
      <w:r>
        <w:t>我跑出了家门，感觉很甜蜜。</w:t>
      </w:r>
    </w:p>
    <w:p>
      <w:r>
        <w:t>（二十三）</w:t>
      </w:r>
    </w:p>
    <w:p>
      <w:r>
        <w:t>今天接着写。</w:t>
      </w:r>
    </w:p>
    <w:p>
      <w:r>
        <w:t>从此回忆越来越甜蜜，但绝不是变态色情狂所想象的那样，天天开无遮大会。实际上每天我们家都十分正常，</w:t>
      </w:r>
    </w:p>
    <w:p>
      <w:r>
        <w:t>该干嘛干嘛，人那有二十四小时都有情欲的，就是想天天有也不可能。所以绝大部分时间我们都是正襟危坐的，即</w:t>
      </w:r>
    </w:p>
    <w:p>
      <w:r>
        <w:t>使随意而坐，慵懒而卧，也不可得马上就要摸摸搞搞、肉帛相见的，没有，百分之九十九点九九的情况下都没有，</w:t>
      </w:r>
    </w:p>
    <w:p>
      <w:r>
        <w:t>有时我懒得象过小猫，老头儿也只是过来拍拍我，「丫头，床上去睡，别凉着了。」当然有时他也会被我吸引或勾</w:t>
      </w:r>
    </w:p>
    <w:p>
      <w:r>
        <w:t>引，在无意和有意的情况下。我也看过一些色文，想为了助兴，可惜绝大多数色文别说在现实生活中不可能，就是</w:t>
      </w:r>
    </w:p>
    <w:p>
      <w:r>
        <w:t>连勾起女性的情欲的功用都没有，想都无法想，太假了，大概全是些高中生在YY吧，有段时间我深入的了解了一下</w:t>
      </w:r>
    </w:p>
    <w:p>
      <w:r>
        <w:t>高中小男生，发觉他们YY得厉害，哈。</w:t>
      </w:r>
    </w:p>
    <w:p>
      <w:r>
        <w:t>扯远了。</w:t>
      </w:r>
    </w:p>
    <w:p>
      <w:r>
        <w:t>我自认为还不算丑，和我相貌差不多的，性伴侣数量都不会太少吧，一个闺蜜对我讲说，我们这种级数的，五</w:t>
      </w:r>
    </w:p>
    <w:p>
      <w:r>
        <w:t>六个算保守，十来个算正常，二三十个才算烂，我说你夸张了点吧，你有多少个，她撇撇嘴，叹气道：「两只手就</w:t>
      </w:r>
    </w:p>
    <w:p>
      <w:r>
        <w:t>数过来了。」我说不错了不错了，我只需要动两指头。这下不得了，她非问另外一根指头是谁，谁的魅力这么大，</w:t>
      </w:r>
    </w:p>
    <w:p>
      <w:r>
        <w:t>我肠子都悔清了，早知道就说双手双脚都还数不过来呢。</w:t>
      </w:r>
    </w:p>
    <w:p>
      <w:r>
        <w:t>好长一段时间她们都在严刑逼供，非要我说出另外一根指头，猜来猜去猜到了老头儿身上，说不会是你爸爸吧，</w:t>
      </w:r>
    </w:p>
    <w:p>
      <w:r>
        <w:t>另一个闺蜜说，她有一次看到，你爸爸在走廊上捏你的屁股蛋来着，我脸都白了，因为真有这种可能被她见着了，</w:t>
      </w:r>
    </w:p>
    <w:p>
      <w:r>
        <w:t>于是极力否认，本来她们可能还没在意，我越否认她们反而越相信了，我差点哭出来了，她们见我输不起了，心中</w:t>
      </w:r>
    </w:p>
    <w:p>
      <w:r>
        <w:t>肯定存下了疑惑。</w:t>
      </w:r>
    </w:p>
    <w:p>
      <w:r>
        <w:t>后来有天到老头儿办公室汇报工作，老头儿给我安了个团委书记的破事儿，我正说着，忽然想起来闺蜜们的猜</w:t>
      </w:r>
    </w:p>
    <w:p>
      <w:r>
        <w:t>疑，话就说成了这样：「青年论坛我们单位要派两人过去，张书记今天上午打电话过来问过这事儿，他好象是想让</w:t>
      </w:r>
    </w:p>
    <w:p>
      <w:r>
        <w:t>他媳妇儿去吧，哦，对了，以后不许在单位上摸我的屁股。」——思维跳跃得太快了，老头儿本来一直没理我，在</w:t>
      </w:r>
    </w:p>
    <w:p>
      <w:r>
        <w:t>那里装酷，这下子来了兴致，抬头亮了亮眼，起身向我走来。</w:t>
      </w:r>
    </w:p>
    <w:p>
      <w:r>
        <w:t>「张书记怎么说来着？」</w:t>
      </w:r>
    </w:p>
    <w:p>
      <w:r>
        <w:t>「你，你干什么？」我吓得直往沙发角落缩，但哪里逃得过他的魔掌，他过来一把抓住我的阴户，我的阴户很</w:t>
      </w:r>
    </w:p>
    <w:p>
      <w:r>
        <w:t>肥，是馒头型的，他总是一抓一个准。那里是我的命门，各位仁兄，那里是我的命门，只要你掌握的方法得当，你</w:t>
      </w:r>
    </w:p>
    <w:p>
      <w:r>
        <w:t>也可以来抓抓看，保证我立马乖上百分之八十，剩下百分之二十，就看你的造化了。哈哈，开玩笑啦，我只让外人</w:t>
      </w:r>
    </w:p>
    <w:p>
      <w:r>
        <w:t>抓过一次，在公车上，一个变态狂在我身后摸摸搞搞，正当我忍无可忍即将发飙的时候，那人一把按住了我的阴户，</w:t>
      </w:r>
    </w:p>
    <w:p>
      <w:r>
        <w:t>我一下子就安静了下来了，很奇怪的体验，对不对。当然了，各位色狼，接下来那贱人马上就犯了一个错误，如果</w:t>
      </w:r>
    </w:p>
    <w:p>
      <w:r>
        <w:t>他一直在我裤子外面摸的话，我说不定真的会让他一直摸到下车，摸出水水儿，甚至一起去开个房什么的——呸呸</w:t>
      </w:r>
    </w:p>
    <w:p>
      <w:r>
        <w:t>呸！罪过罪过，那人丑死了，无比猥琐，极其恶心，只是我当时没回头看，呸呸呸！想起来都恶心！早知道一下都</w:t>
      </w:r>
    </w:p>
    <w:p>
      <w:r>
        <w:t>不会让他碰——他本来得了天大的便宜，但却马上犯了一个错误，他才摸了三五下还没过到瘾肯定，就想把手伸到</w:t>
      </w:r>
    </w:p>
    <w:p>
      <w:r>
        <w:t>我裤子里面去，我是一个医生啊，天知道他手有多脏，我甚至马上想象到了他指甲内的污垢！老天爷！！我立即回</w:t>
      </w:r>
    </w:p>
    <w:p>
      <w:r>
        <w:t>头扇了他两耳光，一看他那么丑，气得抬腿狠狠的废了他的武功，我保守估计至少三十天之内别想用了。</w:t>
      </w:r>
    </w:p>
    <w:p>
      <w:r>
        <w:t>哈，又扯远了，才说到老头儿按住我的阴户来着。我的阴户很肥，隔着衣服摸起来也可以感觉到象乳房一样的</w:t>
      </w:r>
    </w:p>
    <w:p>
      <w:r>
        <w:t>弹性，大阴唇肉肉的，粉嘟嘟的，把小阴唇包得恰到好处，既不象有些女人单薄得只有一个洞的存在，也不象有些</w:t>
      </w:r>
    </w:p>
    <w:p>
      <w:r>
        <w:t>淫女那样把小阴唇大刺刺的翻在外面，是馒头型的，这是老头儿鉴定良久后给出的专业定义，老头非常喜欢摸我的</w:t>
      </w:r>
    </w:p>
    <w:p>
      <w:r>
        <w:t>逼和屁股，说简直是一种享受，废话，摸逼都还不享受什么才是享受！这你就不懂了吧，摸有些女人的逼纯粹是尽</w:t>
      </w:r>
    </w:p>
    <w:p>
      <w:r>
        <w:t>义务，仅仅是为小弟弟打头阵而已，而咱们娜娜的小逼逼，摸起来就跟做爱一样爽，当然日起来就更爽了！也不知</w:t>
      </w:r>
    </w:p>
    <w:p>
      <w:r>
        <w:t>道老头儿说的是不是真的，反正我很高兴。不过我问老公最喜欢我哪儿时，他却说是乳房，令我郁闷。</w:t>
      </w:r>
    </w:p>
    <w:p>
      <w:r>
        <w:t>其实我自己最自豪的还是屁股和阴部，我从别的男人的目光里看得出来的。我有丰满而完美的线条，常常引得</w:t>
      </w:r>
    </w:p>
    <w:p>
      <w:r>
        <w:t>办公室的色狼们流口水，特别是每当我穿比较贴身的裤子的时候。我更适合穿裤子，特别是贴身的裤子，牛仔或西</w:t>
      </w:r>
    </w:p>
    <w:p>
      <w:r>
        <w:t>裤，显得我很干练很性感，站着时显我的身材、显我「诱人犯罪」的屁屁，坐着时，办公室的男同事可以借捡东西</w:t>
      </w:r>
    </w:p>
    <w:p>
      <w:r>
        <w:t>的时候欣赏我的BB，当然是包得好好的啦！不过有一次，老头儿在办公室操了我的逼，没收了我的内裤，我回到自</w:t>
      </w:r>
    </w:p>
    <w:p>
      <w:r>
        <w:t>己办公室时发现坐我对面的男医生在血往上涌，我立马怀疑自己是否象一只刚下蛋的鸡，连忙照镜子，发现自己还</w:t>
      </w:r>
    </w:p>
    <w:p>
      <w:r>
        <w:t>是很端庄的，正疑惑，看到那崽儿在我下面瞄来瞄去的，坐下来小心翼翼的偷看了一下自己，天啊，原来薄薄的西</w:t>
      </w:r>
    </w:p>
    <w:p>
      <w:r>
        <w:t>裤下面，BB的形状都出来了，缝缝儿都隐约可见，羞死了。</w:t>
      </w:r>
    </w:p>
    <w:p>
      <w:r>
        <w:t>唉，又扯远了，又扯远了，今天真高兴啊，真是高兴啊，为什么这么高兴呢，嘿嘿，我不告诉你们！</w:t>
      </w:r>
    </w:p>
    <w:p>
      <w:r>
        <w:t>向上翻翻翻，写到哪儿来了呢，唔，说到老头儿捂住我的逼逼来着，那儿当然也是他的自留地啦，他想来就来，</w:t>
      </w:r>
    </w:p>
    <w:p>
      <w:r>
        <w:t>也不问下别人同不同意，特别是该问下我老公同不同意，讨厌！不过他摸逼的手法倒是高级技师级别的，几下就让</w:t>
      </w:r>
    </w:p>
    <w:p>
      <w:r>
        <w:t>我上火，接下来我竟由着他做出一件令人万分心惊胆颤的事情来，他解开我的扣子，褪下长裤和内裤，把我雪白的</w:t>
      </w:r>
    </w:p>
    <w:p>
      <w:r>
        <w:t>大屁股和毛绒绒的肥逼逼（是细毛毛的啦，很柔顺的，浅浅的，肉嘟嘟迷你小麻逼专用毛毛，嘻嘻！），他把我雪</w:t>
      </w:r>
    </w:p>
    <w:p>
      <w:r>
        <w:t>白的大屁股和毛绒绒的肥逼逼露出来晒太阳，我呼吸都没有了，心子都化了，要知道这时候门大开着，走廊上随时</w:t>
      </w:r>
    </w:p>
    <w:p>
      <w:r>
        <w:t>有可能进来人！</w:t>
      </w:r>
    </w:p>
    <w:p>
      <w:r>
        <w:t>他飞快拉开公文包，拿出一个粉红色的跳跳蛋来（我后来才知道那东西叫跳跳蛋，他在日本出差时买的，花了</w:t>
      </w:r>
    </w:p>
    <w:p>
      <w:r>
        <w:t>他一万多块，不是日元，是淫民币，变态得很，那么贵也舍得买），他一下把跳跳蛋塞到我的阴道中，迅速拉上我</w:t>
      </w:r>
    </w:p>
    <w:p>
      <w:r>
        <w:t>的裤子，马上跳开，我赶紧拉拉链，扣扣子，我才刚刚坐直，一个医生就走进来了！我们是听着他的脚步声穿的裤</w:t>
      </w:r>
    </w:p>
    <w:p>
      <w:r>
        <w:t>子，好快啊，简直是在两秒内就完成了，好险啊！</w:t>
      </w:r>
    </w:p>
    <w:p>
      <w:r>
        <w:t>我起身向老头儿告辞：「何院长，那我先回去了。」</w:t>
      </w:r>
    </w:p>
    <w:p>
      <w:r>
        <w:t>「好的，好的。」</w:t>
      </w:r>
    </w:p>
    <w:p>
      <w:r>
        <w:t>我才走到门口，突然脚下一软，赶紧蹲了下去。</w:t>
      </w:r>
    </w:p>
    <w:p>
      <w:r>
        <w:t>「娜娜！娜娜！怎么了？」老头儿一本正经、假意关切的样子令我恨不得马上杀了他，TNND，原来还是无线遥</w:t>
      </w:r>
    </w:p>
    <w:p>
      <w:r>
        <w:t>控的呢！还是无线遥控的呢，TNND！我恨得咬牙切齿，当别人的面，脸上还是只能纯纯的笑，「没事儿，爸，不小</w:t>
      </w:r>
    </w:p>
    <w:p>
      <w:r>
        <w:t>心拌着了。」</w:t>
      </w:r>
    </w:p>
    <w:p>
      <w:r>
        <w:t>（二十四）</w:t>
      </w:r>
    </w:p>
    <w:p>
      <w:r>
        <w:t>整个一天，我都忍受着那个怪蛋的折磨，好象走到哪儿都有信号，气疯了。那天正好我门诊，穿着白大褂，看</w:t>
      </w:r>
    </w:p>
    <w:p>
      <w:r>
        <w:t>起来冷静沉着，年轻漂亮，谁会想到我胯下竟夹着一只蛋蛋，一只随时会发疯的蛋蛋呢？那天我当着病人的面，不</w:t>
      </w:r>
    </w:p>
    <w:p>
      <w:r>
        <w:t>时向桌子上趴，身子发抖，双腿发颤，有一次一位老大妈看不过了：「闺女，你不舒服吧？」我受不了，奔向厕所，</w:t>
      </w:r>
    </w:p>
    <w:p>
      <w:r>
        <w:t>想用两根手指扣出来，结果一抵就抵进去了，抵到花心了，身子不禁一哆嗦，赶紧站起来跳跳，好象滑到门门了，</w:t>
      </w:r>
    </w:p>
    <w:p>
      <w:r>
        <w:t>又去摸，又被抵进了，赶紧又跳，如此反复四次，第四次时，我终于奋力用两根手指夹到了点尖尖，正慢慢往外挪，</w:t>
      </w:r>
    </w:p>
    <w:p>
      <w:r>
        <w:t>一不小心，手指用力重了些，蛋蛋从双指间滑了出去，象发射了一枚枪榴弹，直射了进去，恰巧就在那一刻，蛋蛋</w:t>
      </w:r>
    </w:p>
    <w:p>
      <w:r>
        <w:t>发疯似的动了起来，持续了好长一阵时间，我的身子一下子滑到地上，全身都瘫了，第一次在没有做爱的情况下泄</w:t>
      </w:r>
    </w:p>
    <w:p>
      <w:r>
        <w:t>了身。我好不容易才缓过气来，什么也不管了，放声大哭了起来。</w:t>
      </w:r>
    </w:p>
    <w:p>
      <w:r>
        <w:t>「娟子！娟子！你怎么了？」同事在外面用力敲着门挡，我稍稍清醒，急忙深呼吸，强迫自己镇定下来，冲了</w:t>
      </w:r>
    </w:p>
    <w:p>
      <w:r>
        <w:t>冲水，掏出镜子草草的补了补妆，穿好裤子，开门走了出去。</w:t>
      </w:r>
    </w:p>
    <w:p>
      <w:r>
        <w:t>「没什么，刚才痛经痛死我了。」我低头，浑身虚弱，头脑也有些不清醒，画蛇添了下足，「别给我老公讲。」</w:t>
      </w:r>
    </w:p>
    <w:p>
      <w:r>
        <w:t>才走到门口，就听见后面两人窃窃道：「可能流产了吧，刚才在里面搞好大一阵呢。」</w:t>
      </w:r>
    </w:p>
    <w:p>
      <w:r>
        <w:t>我在洗手处停下来，缓缓的洗手，告诉自己要挺住，一定要挺住！我握紧拳头，AZA ！AZA ！阿娟，AZA ！心</w:t>
      </w:r>
    </w:p>
    <w:p>
      <w:r>
        <w:t>中默念，感觉又恢复了力量。</w:t>
      </w:r>
    </w:p>
    <w:p>
      <w:r>
        <w:t>我往老头儿办公室打电话，没人接，打手机，关机，可能开会去了，蛋蛋也安份了下来，我发了条短信，警告</w:t>
      </w:r>
    </w:p>
    <w:p>
      <w:r>
        <w:t>他不许乱来，心下才放了些心。</w:t>
      </w:r>
    </w:p>
    <w:p>
      <w:r>
        <w:t>中午的时侯我差不多忘了蛋蛋的存在，只有翘二郎腿时才明显意识到逼逼里面有异物的存在，这倒多少激起了</w:t>
      </w:r>
    </w:p>
    <w:p>
      <w:r>
        <w:t>潜在的有些情致，于是大方地和两个男医生聊天，聊天正愉快，我有一句话还没说完，突然停了下来，眯起眼，皱</w:t>
      </w:r>
    </w:p>
    <w:p>
      <w:r>
        <w:t>紧了眉，死死抓住靠椅，用力的夹紧了双腿，两个男医生大眼瞪小眼，张起嘴合不拢来了。还好只有一分钟，我对</w:t>
      </w:r>
    </w:p>
    <w:p>
      <w:r>
        <w:t>付两个臭男人还不在话下，当下也不看他们，不住抚胸，自言自语到，「挺住，挺住！」夹着腿儿走向我的办公桌</w:t>
      </w:r>
    </w:p>
    <w:p>
      <w:r>
        <w:t>拿卫生纸，大咧咧的说：「姑奶奶的，肚子吃坏了，差点流到裤裆里面了。」两男人你看看我，我看看你，一下子</w:t>
      </w:r>
    </w:p>
    <w:p>
      <w:r>
        <w:t>暴笑开来，笑得前仰后合的，我假装恼怒：「滚！」</w:t>
      </w:r>
    </w:p>
    <w:p>
      <w:r>
        <w:t>那天我换了三条纸内裤，而且本来是穿着纯棉内裤来上的班，最后挂了空档回家，到家时裤子又湿了，人也完</w:t>
      </w:r>
    </w:p>
    <w:p>
      <w:r>
        <w:t>全虚脱了，都差不多死了，恨了老头儿好久。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