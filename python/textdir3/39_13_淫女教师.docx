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淫女教师</w:t>
      </w:r>
    </w:p>
    <w:p>
      <w:r>
        <w:t>.</w:t>
      </w:r>
    </w:p>
    <w:p>
      <w:r>
        <w:t>第一章老师来安慰你的东西第＜１＞集下腹部还有一些不愉快的感觉。</w:t>
      </w:r>
    </w:p>
    <w:p>
      <w:r>
        <w:t>在旁边的床上，治辉睡得很熟，有肮脏的斑痕出现在头皮上。</w:t>
      </w:r>
    </w:p>
    <w:p>
      <w:r>
        <w:t>整个房间充满老丑的气味，加上没有冷气的关系，空气显得非常的闷热。</w:t>
      </w:r>
    </w:p>
    <w:p>
      <w:r>
        <w:t>美伦对出汗的身体感到不舒服，懒洋洋的起来向楼下的浴室走去。</w:t>
      </w:r>
    </w:p>
    <w:p>
      <w:r>
        <w:t>如果在走廊对面的管理员的房间纸门上没有投影，美伦可能就那样走进浴室，可是投影造成的动向引起注意，</w:t>
      </w:r>
    </w:p>
    <w:p>
      <w:r>
        <w:t>美伦悄悄向纸门走过去。</w:t>
      </w:r>
    </w:p>
    <w:p>
      <w:r>
        <w:t>灯光的来源是手电筒，光圈很不安定的谣动。</w:t>
      </w:r>
    </w:p>
    <w:p>
      <w:r>
        <w:t>不会有小偷进来吧……觉得有人在里面活动，好像在寻找东西，这一带是别墅地区，听说偶而家里没有人时流</w:t>
      </w:r>
    </w:p>
    <w:p>
      <w:r>
        <w:t>浪汉会随便进入，使得美伦产生强烈的不安感。</w:t>
      </w:r>
    </w:p>
    <w:p>
      <w:r>
        <w:t>美伦把口水沾在手指上，插入最靠边的纸门，从小小破洞向里面看的美伦，看到房间展开的光景，吓得几乎要</w:t>
      </w:r>
    </w:p>
    <w:p>
      <w:r>
        <w:t>昏倒，反而是有流浪汉或强盗进来，受惊程度会小一点。</w:t>
      </w:r>
    </w:p>
    <w:p>
      <w:r>
        <w:t>管理员夫妇应该是四十多岁，这样的两个人赤裸裸的拥抱在一起，在仰的妻子脸上，有倒转方向的丈夫的下腹</w:t>
      </w:r>
    </w:p>
    <w:p>
      <w:r>
        <w:t>部覆盖在上面，女人把丈夫的阴茎含在嘴里。</w:t>
      </w:r>
    </w:p>
    <w:p>
      <w:r>
        <w:t>……勃起的阴茎塞满妻子的嘴里。而且，丈夫是手拿放大镜，看妻子下腹部的裂缝，用手指拨开有很多卷</w:t>
      </w:r>
    </w:p>
    <w:p>
      <w:r>
        <w:t>毛的阴毛，玩弄可能是有阴核的地方。</w:t>
      </w:r>
    </w:p>
    <w:p>
      <w:r>
        <w:t>美伦遇到做梦也想不到的光景，脸也不由得变红，可是短暂的惊慌过去後，全身产生血液倒流般的异常兴奋。</w:t>
      </w:r>
    </w:p>
    <w:p>
      <w:r>
        <w:t>和治辉性交未能得到满足，也使得美伦的兴奋更强烈。</w:t>
      </w:r>
    </w:p>
    <w:p>
      <w:r>
        <w:t>在东园高中担任校长的治辉，也以独裁的做风出名，教职员和学生们都很怕他。可是在性生活上面完全没有精</w:t>
      </w:r>
    </w:p>
    <w:p>
      <w:r>
        <w:t>神，勉强能达到半勃起的状态。经常都是在爱人也是教师的美伦的嘴里流出几滴精液，就这样单方面的结束。</w:t>
      </w:r>
    </w:p>
    <w:p>
      <w:r>
        <w:t>事後的美伦只有等到治辉入睡，用自己的手指安抚仍在骚痒火热的身体。今晚来到浴室，也想在这里才能毫无</w:t>
      </w:r>
    </w:p>
    <w:p>
      <w:r>
        <w:t>顾忌的手淫。</w:t>
      </w:r>
    </w:p>
    <w:p>
      <w:r>
        <w:t>可是看到管理员夫妻的不输给年轻人的热情场面，使得下腹部的深处更加骚痒。</w:t>
      </w:r>
    </w:p>
    <w:p>
      <w:r>
        <w:t>现在，睡衣下只穿一件三角裤，不知何时，粉红色的小小三角裤已经紧紧贴在大腿根的肉缝上。</w:t>
      </w:r>
    </w:p>
    <w:p>
      <w:r>
        <w:t>「这个时候，不知那两个人是不是也在干。」妻子从嘴里吐出粗大的阴茎用沙哑的声音说。</w:t>
      </w:r>
    </w:p>
    <w:p>
      <w:r>
        <w:t>「那还用说吗？就是为了这个目的，才老远的来到这个没有人的别墅。」「可是那位校长先生能不能像你一样，</w:t>
      </w:r>
    </w:p>
    <w:p>
      <w:r>
        <w:t>硬起来有这麽大！」「这个嘛…对象是年轻的女老师，所以会硬起来吧，看她很老实的样子，想不到也是个淫荡的</w:t>
      </w:r>
    </w:p>
    <w:p>
      <w:r>
        <w:t>女人。」「你是不是幻想那个女人的阴户，才那麽兴奋啊！」「你不要胡说了，快继续舔吧！」「你还说我哪。不</w:t>
      </w:r>
    </w:p>
    <w:p>
      <w:r>
        <w:t>要一直那样看，差不多该插进来了……我感到痒痒的……快点啦！！」「你想了吗？」「早就想了，还不快点！」</w:t>
      </w:r>
    </w:p>
    <w:p>
      <w:r>
        <w:t>就是年轻人也不会这样大胆，彼此舔着对方的性器。唯有这时候，美伦由衷的羡慕管理员夫妇。</w:t>
      </w:r>
    </w:p>
    <w:p>
      <w:r>
        <w:t>丈夫来到妻子分开的大腿间，妻子的身体也许没有生过孩子，比想像的要年轻。丈夫的身体虽然小，但唯有勃</w:t>
      </w:r>
    </w:p>
    <w:p>
      <w:r>
        <w:t>起的老二惊人的充满精神，黑红色的龟头高高挺起。</w:t>
      </w:r>
    </w:p>
    <w:p>
      <w:r>
        <w:t>「啊……」美伦看到粗大的肉棍插入肉洞里时，用食指与中指从三角裤的裤角插入自己的火热肉洞里。洞里的</w:t>
      </w:r>
    </w:p>
    <w:p>
      <w:r>
        <w:t>阴壁好像等待已久的立刻包围两根手指。</w:t>
      </w:r>
    </w:p>
    <w:p>
      <w:r>
        <w:t>「啊…你……深一点……对了…这样才舒服！！！！」妻子的表情已经兴奋到极点，发出美丽的光泽。</w:t>
      </w:r>
    </w:p>
    <w:p>
      <w:r>
        <w:t>大概这就是这一对夫妻的做风。丈夫以始终不变的节奏慢慢继续不断的抽插。不久後妻子的双手抱紧丈夫的腰。</w:t>
      </w:r>
    </w:p>
    <w:p>
      <w:r>
        <w:t>「啊……亲爱的！」声音和动作完全与年轻女人相同。</w:t>
      </w:r>
    </w:p>
    <w:p>
      <w:r>
        <w:t>「还要…用力……快啊……」大概是接近高潮，声音像哭泣。这时候活塞运动也加快，偷看美伦也清楚的听到</w:t>
      </w:r>
    </w:p>
    <w:p>
      <w:r>
        <w:t>两个性器磨擦的声音。</w:t>
      </w:r>
    </w:p>
    <w:p>
      <w:r>
        <w:t>「亲爱的……我要泄了……」男人发出哼声使身体僵硬时，女人的四肢拼命抱紧男人。</w:t>
      </w:r>
    </w:p>
    <w:p>
      <w:r>
        <w:t>啊…我也想这样……美伦深深的这样希望着，用力在自己湿淋淋的肉洞里挖弄。</w:t>
      </w:r>
    </w:p>
    <w:p>
      <w:r>
        <w:t>&gt;&gt;&gt;&gt;&gt;&gt;&gt;&gt;&gt;&gt;&gt;&gt;&gt;&gt;&gt;&gt;&gt;&gt;&gt;&gt;&gt;&gt;&gt;&gt;&gt;&gt;&gt;</w:t>
      </w:r>
    </w:p>
    <w:p>
      <w:r>
        <w:t>星期一的下午三点钟，学校里响起通知最後一节下课的铃声。</w:t>
      </w:r>
    </w:p>
    <w:p>
      <w:r>
        <w:t>美伦留在已经没有学生的音乐教室里，为消除自星期六晚上以来的焦燥感，在钢琴前坐下。</w:t>
      </w:r>
    </w:p>
    <w:p>
      <w:r>
        <w:t>烦燥的心情完全流露於钢琴的旋律中。这种症状已经连续好几个月了。这样下去会患精神官能症，其实心里早</w:t>
      </w:r>
    </w:p>
    <w:p>
      <w:r>
        <w:t>已有这样的不安。</w:t>
      </w:r>
    </w:p>
    <w:p>
      <w:r>
        <w:t>也许这是抛弃那个男人的报应……二年前的回忆沉重的压在美伦的心上，对黑暗的过去很想早点忘记，但因结</w:t>
      </w:r>
    </w:p>
    <w:p>
      <w:r>
        <w:t>果很坏，反而无法忘怀。</w:t>
      </w:r>
    </w:p>
    <w:p>
      <w:r>
        <w:t>＊＊＊那个时期，美伦有一个叫谢绍宪的男朋友。</w:t>
      </w:r>
    </w:p>
    <w:p>
      <w:r>
        <w:t>绍宪是音乐工作室的会计，个性很温柔，可是缺乏男人的霸气，以他做为情人好像缺少一点什麽东西。可是绍</w:t>
      </w:r>
    </w:p>
    <w:p>
      <w:r>
        <w:t>宪是完全地迷上美伦，常常暗示要和她结婚。自从父亲在事业上失败以後，对金钱开始非常执着的美伦，在生活方</w:t>
      </w:r>
    </w:p>
    <w:p>
      <w:r>
        <w:t>面也觉得绍宪不是适当的人选。</w:t>
      </w:r>
    </w:p>
    <w:p>
      <w:r>
        <w:t>就在这时候因肺癌而病倒，须要做长期疗养。独生女的美伦，瞒着学校努力去打工。对开设在西门酊的俱乐部</w:t>
      </w:r>
    </w:p>
    <w:p>
      <w:r>
        <w:t>虽然有排斥感，但为了父亲的医药费不得不在那种场合弹钢琴。</w:t>
      </w:r>
    </w:p>
    <w:p>
      <w:r>
        <w:t>可是不知何时这件事被校长洪治辉发现，它是定期的对教职员们的生活进行调查。</w:t>
      </w:r>
    </w:p>
    <w:p>
      <w:r>
        <w:t>「你真的那麽需要钱吗？」「是的，为了父亲。」「好吧，需要钱我来出，代价是你的身体……」看在放在眼</w:t>
      </w:r>
    </w:p>
    <w:p>
      <w:r>
        <w:t>前的支票，美伦就变成了治辉的爱人。就在这不久之後，谢绍宪自杀了。</w:t>
      </w:r>
    </w:p>
    <w:p>
      <w:r>
        <w:t>美伦自以为和他完全是男朋友的关系，但还是感到心痛。为忘记谢绍宪，对治辉就更积极的投入自己。</w:t>
      </w:r>
    </w:p>
    <w:p>
      <w:r>
        <w:t>半年、一年过去之後，她和治辉的关系没有任何人发现，也愈来愈密切。但在这时，对美伦而言发生了不幸的</w:t>
      </w:r>
    </w:p>
    <w:p>
      <w:r>
        <w:t>状况，治辉因为肥胖和糖尿病，阴茎已经无法勃起。</w:t>
      </w:r>
    </w:p>
    <w:p>
      <w:r>
        <w:t>可是不能完全勃起和性欲是两回事，反而从性交困难以後，治辉更拼命与她同床。</w:t>
      </w:r>
    </w:p>
    <w:p>
      <w:r>
        <w:t>二个人到周末时，一定会到治辉的别墅见面。如今，这件事对美伦而言，有如入地狱般的痛苦。而且每次这时</w:t>
      </w:r>
    </w:p>
    <w:p>
      <w:r>
        <w:t>都会想起绍宪。——他一定在坟墓中嘲笑我，说我活该……良心上的苛责使精神官能症更严重，必须要赶快找到彻</w:t>
      </w:r>
    </w:p>
    <w:p>
      <w:r>
        <w:t>底结决的方法，不然美伦也开始有自杀的倾向。</w:t>
      </w:r>
    </w:p>
    <w:p>
      <w:r>
        <w:t>＊＊＊有没有办法摆脱现在的状况……最近的美伦甚至於想到，如果能摆脱校</w:t>
      </w:r>
    </w:p>
    <w:p>
      <w:r>
        <w:t>长的束缚，就是冒一点危险也愿意。可是美伦的环境不容许她这样做。</w:t>
      </w:r>
    </w:p>
    <w:p>
      <w:r>
        <w:t>父亲的病还是那样拖下去。来自校长的援助，对美伦的生活而言是不可或缺的一部分。</w:t>
      </w:r>
    </w:p>
    <w:p>
      <w:r>
        <w:t>二18的年龄，是过去以後结婚就会减少的关口，可是也有很多资格比美伦更老的老师，大学的同学们，也是未</w:t>
      </w:r>
    </w:p>
    <w:p>
      <w:r>
        <w:t>婚者多於已婚者。所以美伦三十岁前能过着单身的生活。</w:t>
      </w:r>
    </w:p>
    <w:p>
      <w:r>
        <w:t>美伦开始想，一方面能接受洪校长的庇护，一方面能摆脱现在这种性饥渴状态的方法，这样到最近遇到一件可</w:t>
      </w:r>
    </w:p>
    <w:p>
      <w:r>
        <w:t>能会满足┦激ㄆ在美伦授课的四所高中里，有一所叫成ｘ高中。</w:t>
      </w:r>
    </w:p>
    <w:p>
      <w:r>
        <w:t>在那里的合唱团有一名很沉默的青年，名字叫李彦平。彦平在团里并不出色，可是美伦在他的面貌上发现留在</w:t>
      </w:r>
    </w:p>
    <w:p>
      <w:r>
        <w:t>回忆中一个年轻人的影子。</w:t>
      </w:r>
    </w:p>
    <w:p>
      <w:r>
        <w:t>美伦有一个不为人知的秘密。她在18那年被一个陌生男子强奸，那个男人有点像彦平。那是将近十年前的事，</w:t>
      </w:r>
    </w:p>
    <w:p>
      <w:r>
        <w:t>彦平不可能是那个强奸者。彦平又是家中的独生子。</w:t>
      </w:r>
    </w:p>
    <w:p>
      <w:r>
        <w:t>彦平没有很好的音乐细胞，藉此理由美伦有好几次个人性的给他指导。</w:t>
      </w:r>
    </w:p>
    <w:p>
      <w:r>
        <w:t>彦平的个性很诚实，甚至有胆小的顷向。不论说什麽都会接受，但对美伦的说明却不太能了解。</w:t>
      </w:r>
    </w:p>
    <w:p>
      <w:r>
        <w:t>「这部分要大声开朗的唱出来！」「是！」可是唱出来的声音依旧没改善。</w:t>
      </w:r>
    </w:p>
    <w:p>
      <w:r>
        <w:t>曾经有一次美伦让彦平单独留下来，指导他练习发音。放学後关上窗门的音乐教室中，像蒸气浴一样闷热。</w:t>
      </w:r>
    </w:p>
    <w:p>
      <w:r>
        <w:t>美伦因为受不了那样的热，解开衬衫的第一个钮扣。虽然这是无意做的事，但发觉彦平在练习发音时视线不向</w:t>
      </w:r>
    </w:p>
    <w:p>
      <w:r>
        <w:t>那里偷看，才知道自己犯了一个小错误。</w:t>
      </w:r>
    </w:p>
    <w:p>
      <w:r>
        <w:t>事後想起来，美伦对当时自己的心理状况觉的可笑又不可思议。当时发觉後感到慌张，但仍继续让钮扣开在那</w:t>
      </w:r>
    </w:p>
    <w:p>
      <w:r>
        <w:t>里。意识到彦平的火热视线，除难为情以外，还产生一种虐待欲望的满足感。</w:t>
      </w:r>
    </w:p>
    <w:p>
      <w:r>
        <w:t>所以要彦平更靠近钢琴站好，故意弯下上身弹钢琴。连自己都看到胸部，雪白的奶罩和少许露出的乳房。</w:t>
      </w:r>
    </w:p>
    <w:p>
      <w:r>
        <w:t>彦平的声音，开始超过美伦要求的高度。</w:t>
      </w:r>
    </w:p>
    <w:p>
      <w:r>
        <w:t>「和我教的不一样。」美伦用严肃的表情不断的要求重覆练习。一面要求一面擦汗，使领口更扩大。</w:t>
      </w:r>
    </w:p>
    <w:p>
      <w:r>
        <w:t>彦平的声音仍是那样。</w:t>
      </w:r>
    </w:p>
    <w:p>
      <w:r>
        <w:t>「你的样子有点不对劲，有什麽问题吗？」这次是高高地翘起二郎腿。</w:t>
      </w:r>
    </w:p>
    <w:p>
      <w:r>
        <w:t>「不，没有……」彦平很明显的对出现在面前的美丽双腿感到狼狈。视线很不自然的不停移动。</w:t>
      </w:r>
    </w:p>
    <w:p>
      <w:r>
        <w:t>「真奇怪……」美伦故意在彦平的身上上下打量。</w:t>
      </w:r>
    </w:p>
    <w:p>
      <w:r>
        <w:t>他的衬衫渗出汗水，只有19，长的很英俊，但有男人的砰美伦在这个时候发觉自己沉溺在虐待狂的快感里。</w:t>
      </w:r>
    </w:p>
    <w:p>
      <w:r>
        <w:t>心情有如猫在捉弄不敢动的老鼠。</w:t>
      </w:r>
    </w:p>
    <w:p>
      <w:r>
        <w:t>「没有办法了，这一次就到这里为止吧。」美伦感到自己的体内无比的火热和骚痒。所以等到彦平离开音乐教</w:t>
      </w:r>
    </w:p>
    <w:p>
      <w:r>
        <w:t>室以後，立刻跑到厕所里手淫。</w:t>
      </w:r>
    </w:p>
    <w:p>
      <w:r>
        <w:t>放学後留在学校里手淫是担任教职以来的第一次。明知不可这样，可是手指忍不住地向自己的阴部掉去。</w:t>
      </w:r>
    </w:p>
    <w:p>
      <w:r>
        <w:t>黄昏时走出校门，并没有在每次手淫後感到的虚脱感和不快感，连她自己都感到奇怪。甚至有爽快感，身心都</w:t>
      </w:r>
    </w:p>
    <w:p>
      <w:r>
        <w:t>感到愉快这种感受还是第一次……这时美伦想到，把李彦平当作玩具玩弄，也许能挽救自己脱离经神官能症。</w:t>
      </w:r>
    </w:p>
    <w:p>
      <w:r>
        <w:t>＊＊＊在这两天星期二下课後，走向成ｘ高中的美伦，心里好像有什麽很大</w:t>
      </w:r>
    </w:p>
    <w:p>
      <w:r>
        <w:t>的期待，脚步显的特别轻快。今天并不是成ｘ高中合唱团全体等待美伦，而是以发音练习的名义约了两名学生见面。</w:t>
      </w:r>
    </w:p>
    <w:p>
      <w:r>
        <w:t>（彦平为其中之一）坐在钢琴前的美伦，先让一个学生做发音练习，约三十分後准他离去，这是有计画的行动。</w:t>
      </w:r>
    </w:p>
    <w:p>
      <w:r>
        <w:t>另一学生就是彦平了，教室中只剩下美伦和彦平，这时彦平显然非常紧张。</w:t>
      </w:r>
    </w:p>
    <w:p>
      <w:r>
        <w:t>美伦一面弹钢琴一面假装无意的解开衬衫的钮扣，这一次是从一开始就是有意的行为在这刹那，彦平的声音发</w:t>
      </w:r>
    </w:p>
    <w:p>
      <w:r>
        <w:t>生变化。</w:t>
      </w:r>
    </w:p>
    <w:p>
      <w:r>
        <w:t>美伦当然立刻听的出来，但故意装出不知道的样子。</w:t>
      </w:r>
    </w:p>
    <w:p>
      <w:r>
        <w:t>今天的目的当然不是练习发音，而另有目的。</w:t>
      </w:r>
    </w:p>
    <w:p>
      <w:r>
        <w:t>美伦比平常兴奋，不只是天气闷热的关系。</w:t>
      </w:r>
    </w:p>
    <w:p>
      <w:r>
        <w:t>让彦平做简单的发音练习，同时看彦平的嘴。</w:t>
      </w:r>
    </w:p>
    <w:p>
      <w:r>
        <w:t>发觉这种情形的彦平，故意看着天花板发音，因兴奋而红润的脸颊和整齐的牙齿，显得很美。</w:t>
      </w:r>
    </w:p>
    <w:p>
      <w:r>
        <w:t>美伦的视线回到键盘上时，突然紧张的停止动作。</w:t>
      </w:r>
    </w:p>
    <w:p>
      <w:r>
        <w:t>正确的说，是惊讶的凝视彦平。成ｘ高中的夏季制服是半衫的白上衣和黑色裤子，裤前异常的隆起。</w:t>
      </w:r>
    </w:p>
    <w:p>
      <w:r>
        <w:t>彦平知道女教师发现他下腹部的异常状况，急忙用双手掩饰隆起部位，做出快要哭的表情低下头。</w:t>
      </w:r>
    </w:p>
    <w:p>
      <w:r>
        <w:t>美伦在这瞬间全身都感到一阵火热。</w:t>
      </w:r>
    </w:p>
    <w:p>
      <w:r>
        <w:t>现在是好时机……因为事先已有计画，所以美伦的举动才能很自然。</w:t>
      </w:r>
    </w:p>
    <w:p>
      <w:r>
        <w:t>「哟！！彦平，你这个人！」美伦故意用开朗的口吻说，彦平的脸更红。</w:t>
      </w:r>
    </w:p>
    <w:p>
      <w:r>
        <w:t>「你不该这样，练习时还胡思乱想。」美伦做一次深呼吸，避免让对方发现自己的心机，用不在意的口吻说：</w:t>
      </w:r>
    </w:p>
    <w:p>
      <w:r>
        <w:t>「彦平为什麽会变这样！」彦平用认真的表情看美伦，平时很老实的彦平，做出忿怒的表情。对这意外的演变，</w:t>
      </w:r>
    </w:p>
    <w:p>
      <w:r>
        <w:t>美伦尽量露出笑容。</w:t>
      </w:r>
    </w:p>
    <w:p>
      <w:r>
        <w:t>「因为……老师漂亮……胸部那又露出来…」彦平的锐利视线看着从上衣微微露出的乳房。</w:t>
      </w:r>
    </w:p>
    <w:p>
      <w:r>
        <w:t>已经不是先前那种偷看的眼光，有不顾一切的态度。</w:t>
      </w:r>
    </w:p>
    <w:p>
      <w:r>
        <w:t>「啊……我太不小心了，对不起。」美伦好像故意强调乳房的大小，双手插在乳房下方向上抬起，做出媚态看</w:t>
      </w:r>
    </w:p>
    <w:p>
      <w:r>
        <w:t>彦平。</w:t>
      </w:r>
    </w:p>
    <w:p>
      <w:r>
        <w:t>她这时候看清楚彦平的裤前仍旧是勃起状态！！</w:t>
      </w:r>
    </w:p>
    <w:p>
      <w:r>
        <w:t>眼前的年轻男孩，阴茎一直勃起的事实，对近年来只看洪校长性器的美伦而言，是很大的惊奇…「你怎麽办，</w:t>
      </w:r>
    </w:p>
    <w:p>
      <w:r>
        <w:t>就这样勃起的回去吗？」故意用甜美的口吻说，但也发觉自己的音调变了。</w:t>
      </w:r>
    </w:p>
    <w:p>
      <w:r>
        <w:t>「这是……老师不好。」「为什麽呢？」「不是吗？这样故意弄给我看。」「是吗？就算我不小心吧，以後我</w:t>
      </w:r>
    </w:p>
    <w:p>
      <w:r>
        <w:t>会注意……不要一直这样高高隆起，这样不好看，快去解决吧。」美伦早已好计算这样的说词，会让青年更兴奋。</w:t>
      </w:r>
    </w:p>
    <w:p>
      <w:r>
        <w:t>美伦还不放松，继续说：「去厕所自己解决，很快就变老实了吧。」彦平的脸像火烧一样的红润。</w:t>
      </w:r>
    </w:p>
    <w:p>
      <w:r>
        <w:t>「老师！！」本来低下头的彦平，抬起头正面看美伦。</w:t>
      </w:r>
    </w:p>
    <w:p>
      <w:r>
        <w:t>美伦自以为很自然的看他，但彦平向美伦逼近一步。</w:t>
      </w:r>
    </w:p>
    <w:p>
      <w:r>
        <w:t>美伦觉得裤子里的肉棍在跳动。</w:t>
      </w:r>
    </w:p>
    <w:p>
      <w:r>
        <w:t>「这是老师不好！！」彦平突然用强大力量抓住美伦的双肩。</w:t>
      </w:r>
    </w:p>
    <w:p>
      <w:r>
        <w:t>虽然短暂的瞬间，美伦的心理产生恐惧感。</w:t>
      </w:r>
    </w:p>
    <w:p>
      <w:r>
        <w:t>可是，在这个阶段很轻易就被暴力奸淫。</w:t>
      </w:r>
    </w:p>
    <w:p>
      <w:r>
        <w:t>美伦自己订的计画就会遭到破坏。</w:t>
      </w:r>
    </w:p>
    <w:p>
      <w:r>
        <w:t>而且女教师的立场，非常不光荣。</w:t>
      </w:r>
    </w:p>
    <w:p>
      <w:r>
        <w:t>「不错，是我不对，你镇定一点，老师给你解决吧…你是希望这样。彦平……我知道。老师…会负责的！」为</w:t>
      </w:r>
    </w:p>
    <w:p>
      <w:r>
        <w:t>了不给对方乘虚而入的机会，美伦故意说好多话，确实发生效果。</w:t>
      </w:r>
    </w:p>
    <w:p>
      <w:r>
        <w:t>彦平露出困惑的表情看美伦。好像在揣测刚才听到的话的真意。</w:t>
      </w:r>
    </w:p>
    <w:p>
      <w:r>
        <w:t>「那是…什麽意思」「是老师不好，所以老师跟你弄，这样可以了吧！」温柔的握住彦平的手。「……」好像</w:t>
      </w:r>
    </w:p>
    <w:p>
      <w:r>
        <w:t>彦平的脸更红了，隆起的裤前像在动。</w:t>
      </w:r>
    </w:p>
    <w:p>
      <w:r>
        <w:t>美伦坐在椅子上，视线转到彦平的裤子上。然後就在裤子轻轻抚摸隆起的部位。</w:t>
      </w:r>
    </w:p>
    <w:p>
      <w:r>
        <w:t>当手掌上感到坚硬的感觉时，美伦有了轻度的目眩。尽量忍耐并装出平静的样子，把裤前的拉链慢慢的拉下去。</w:t>
      </w:r>
    </w:p>
    <w:p>
      <w:r>
        <w:t>美伦的手指微微颤，必须要尽最大努力不让彦平发觉她有这样的期待和已经兴奋。</w:t>
      </w:r>
    </w:p>
    <w:p>
      <w:r>
        <w:t>如果这时彦平大叫：「老师！不要误会！！」不知该怎麽办。</w:t>
      </w:r>
    </w:p>
    <w:p>
      <w:r>
        <w:t>如果说：「老师不要想歪了，我没这个意思！」做为老师就没有辩解的余地，所以不安使她手指颤抖。</w:t>
      </w:r>
    </w:p>
    <w:p>
      <w:r>
        <w:t>可是彦平丝毫没有拒绝的样子，乖乖的看着美伦的手。</w:t>
      </w:r>
    </w:p>
    <w:p>
      <w:r>
        <w:t>「拿你这种孩子真没办法。」美伦狡滑的把责任推给对方，好像自己是被害者一样的看了彦平一眼。</w:t>
      </w:r>
    </w:p>
    <w:p>
      <w:r>
        <w:t>拉链全部拉下去时，勃起的肉棍连同内裤突显出来。美伦从内裤的开口伸入雪白细嫩的手指。</w:t>
      </w:r>
    </w:p>
    <w:p>
      <w:r>
        <w:t>首先摸到耻毛，然後碰到又硬又热的肉棍。</w:t>
      </w:r>
    </w:p>
    <w:p>
      <w:r>
        <w:t>「唔……」仅是如此好像已经受到很大的刺激，彦平的手开始发抖。</w:t>
      </w:r>
    </w:p>
    <w:p>
      <w:r>
        <w:t>「很不容易出来，这东西真大！！」美伦要演出的像大人，但声调显然比平时高很多。</w:t>
      </w:r>
    </w:p>
    <w:p>
      <w:r>
        <w:t>「老师……快一点……」彦平像女孩一样夹紧大腿扭动身体，仅用手指摸到，就快达到界限。因为过度膨胀，</w:t>
      </w:r>
    </w:p>
    <w:p>
      <w:r>
        <w:t>很不容易从内裤拉出肉棍，美伦急得用力拉。这样一来，肉棍在窄小的空间更激烈磨擦。</w:t>
      </w:r>
    </w:p>
    <w:p>
      <w:r>
        <w:t>「终於出来了！！」从内裤里冒出来的肉棍，已经有超过大男人的样子。</w:t>
      </w:r>
    </w:p>
    <w:p>
      <w:r>
        <w:t>他的长相是可爱的美青年，但阴茎却这样雄伟……惊讶的看时，彦平突然大声说。</w:t>
      </w:r>
    </w:p>
    <w:p>
      <w:r>
        <w:t>「老师！握住！快握住！！」在彦平的要求下，急忙伸手去握肉棍。这时没有任何心理准备，就从脉动动的肉</w:t>
      </w:r>
    </w:p>
    <w:p>
      <w:r>
        <w:t>棍前端射出白浊的液体，来不及闪躲，击中上衣的胸口，像涂上一层浆糊。</w:t>
      </w:r>
    </w:p>
    <w:p>
      <w:r>
        <w:t>可是射精一次并没有结束。第二次、第三次的接连射精，毫不可惜的有大量黏液射出，美伦的上衣到处沾满精</w:t>
      </w:r>
    </w:p>
    <w:p>
      <w:r>
        <w:t>液，在两个人的身边充满独特罂粟花的味道。</w:t>
      </w:r>
    </w:p>
    <w:p>
      <w:r>
        <w:t>美伦一点办法也没有，只有交互的看着手里的阴茎和身上的精液。最近是只有和洪校长性交，所以对年轻肉棍</w:t>
      </w:r>
    </w:p>
    <w:p>
      <w:r>
        <w:t>的魅力感到向往。全身像火一样热起来（所谓「欲火焚身」），特别是下体的肉缝里有难耐的骚痒。美伦现在是看</w:t>
      </w:r>
    </w:p>
    <w:p>
      <w:r>
        <w:t>到靠自己的手指绝对无法得到的快乐泉源。</w:t>
      </w:r>
    </w:p>
    <w:p>
      <w:r>
        <w:t>不久後才拿起手帕默默地擦拭白色的污物。可是因为份量实在太多。擦不到一半，手帕就湿淋淋的不能用了。</w:t>
      </w:r>
    </w:p>
    <w:p>
      <w:r>
        <w:t>用携带的纸巾总算解决沾在上衣的部分。可是对眼前委缩的肉棒不能不理。只好用剩下不多的纸巾仔细的擦拭。</w:t>
      </w:r>
    </w:p>
    <w:p>
      <w:r>
        <w:t>在这段时间里，彦平靠在钢琴上，呼吸还没有恢复平静。</w:t>
      </w:r>
    </w:p>
    <w:p>
      <w:r>
        <w:t>「射出来的真多……」为缓和尴尬的气氛，说着无谓的话，美伦想把软化的阴茎推回到内裤里去。</w:t>
      </w:r>
    </w:p>
    <w:p>
      <w:r>
        <w:t>这时候发生突变。软绵绵的阴茎又慢慢变硬。发现变化後，美伦的手不动了。</w:t>
      </w:r>
    </w:p>
    <w:p>
      <w:r>
        <w:t>阴茎很快变成铁一般的硬。和洪校长在一起从来没有过这样的经验，美伦在惊讶中也有一份感动。男人在射精</w:t>
      </w:r>
    </w:p>
    <w:p>
      <w:r>
        <w:t>以後就结束……这二年一直受到这种先入为主观念的支配，所以惊讶的程度也特别大。</w:t>
      </w:r>
    </w:p>
    <w:p>
      <w:r>
        <w:t>这时候，彦平开口说话了。</w:t>
      </w:r>
    </w:p>
    <w:p>
      <w:r>
        <w:t>「老师……不要光是手指，让我干吧！」ぐ或青年的声音像大人一样镇定。射出精液也是射出兴奋，所</w:t>
      </w:r>
    </w:p>
    <w:p>
      <w:r>
        <w:t>以年轻的男人射出一次後，反而能镇定的向下一次挑战，可是美伦不了解年轻男人的身体。所已露出疑惑的表情看</w:t>
      </w:r>
    </w:p>
    <w:p>
      <w:r>
        <w:t>彦平。</w:t>
      </w:r>
    </w:p>
    <w:p>
      <w:r>
        <w:t>琵и┦ユ虽然这是淫邪的话，但正大光明的说出来，美伦几乎不加考虑的要点头了。</w:t>
      </w:r>
    </w:p>
    <w:p>
      <w:r>
        <w:t>「你……你说什麽？」虽然立刻这样反问，美伦知道让他逐渐接近的计划，确实是向好的方向进行。也就是逐</w:t>
      </w:r>
    </w:p>
    <w:p>
      <w:r>
        <w:t>渐进入……女老师绝不能诱惑学生，但对学生强迫性的态度，只有屈服的模式。</w:t>
      </w:r>
    </w:p>
    <w:p>
      <w:r>
        <w:t>「不能做出超过的事。彦平，对不对？」美伦的口吻绝不算严厉。不只是温和，甚至有温柔的嫌疑，当然彦平</w:t>
      </w:r>
    </w:p>
    <w:p>
      <w:r>
        <w:t>不知道这是女教师的手法。</w:t>
      </w:r>
    </w:p>
    <w:p>
      <w:r>
        <w:t>「不行！！我想！这是老师的责任！！」「不是的！！老师是听从你无理的要求。我们是师生关系，不可能超</w:t>
      </w:r>
    </w:p>
    <w:p>
      <w:r>
        <w:t>出现在的情形，不要让老师难堪！！」美伦一面说一面抓几次上衣污垢的地方，如何能让彦平看起来她的样子更婀</w:t>
      </w:r>
    </w:p>
    <w:p>
      <w:r>
        <w:t>娜多姿，她是充分了解的挑拨行为。</w:t>
      </w:r>
    </w:p>
    <w:p>
      <w:r>
        <w:t>彦平握紧肉棍上下磨擦。那样子完全像小孩子不如意时撒娇的样子。</w:t>
      </w:r>
    </w:p>
    <w:p>
      <w:r>
        <w:t>「做这种事，不乖的孩子。」美伦假装制止青年淫邪的行为，抱住青年的腰。脸碰到肉棍感到又热又硬。</w:t>
      </w:r>
    </w:p>
    <w:p>
      <w:r>
        <w:t>「你要忍耐，已经结束了。」美伦一面说一面摇头，所以肉棍和柔软的脸颊磨擦，肉棍更为勃起。</w:t>
      </w:r>
    </w:p>
    <w:p>
      <w:r>
        <w:t>「老师……」彦平用一只手抓住老师摇摆的头发，另一只手握住自己的肉棍，扭动屁股想强迫塞入美伦的嘴里。</w:t>
      </w:r>
    </w:p>
    <w:p>
      <w:r>
        <w:t>「唔…不能这样……不可以……不可以……」美伦本闭上嘴就可以，可是她却故意说出拒绝的话。这样一来，</w:t>
      </w:r>
    </w:p>
    <w:p>
      <w:r>
        <w:t>反而使青年的肉棍进入嘴里。</w:t>
      </w:r>
    </w:p>
    <w:p>
      <w:r>
        <w:t>「不能……不可以……」然後正如美伦的盘算，完全膨胀的肉棍的一部份，塞入美丽的女老师嘴里。</w:t>
      </w:r>
    </w:p>
    <w:p>
      <w:r>
        <w:t>看到女老师的表情很痛苦的样子，彦平的欲火也更强烈。事情演变到如此，就不能中途罢休，如果停下来，说</w:t>
      </w:r>
    </w:p>
    <w:p>
      <w:r>
        <w:t>不定会用什麽方式控告，不管怎麽样要达到强奸的程度。</w:t>
      </w:r>
    </w:p>
    <w:p>
      <w:r>
        <w:t>而且有意想不到的发展，使彦平本身吓一跳。他没有想到这麽顺利的做到让老师吹喇叭。能藉用美丽的音乐老</w:t>
      </w:r>
    </w:p>
    <w:p>
      <w:r>
        <w:t>师，也是幢憬的对象江美伦老师的手，已经享受到有如作梦般的快感。现在能更进一步，让老师用她的樱桃小嘴含</w:t>
      </w:r>
    </w:p>
    <w:p>
      <w:r>
        <w:t>着他的肉棍。</w:t>
      </w:r>
    </w:p>
    <w:p>
      <w:r>
        <w:t>「啊……老师！好舒服哦！！」彦平忍不住叫出来，本能的前後摆动下体。这样一来刺激感更强烈，性感也更</w:t>
      </w:r>
    </w:p>
    <w:p>
      <w:r>
        <w:t>高昂。</w:t>
      </w:r>
    </w:p>
    <w:p>
      <w:r>
        <w:t>从女老师的嘴角流出积存在里面的唾液。彦平看到这种样子就想到，能把象徵自己欲望的东西，射在老师的嘴</w:t>
      </w:r>
    </w:p>
    <w:p>
      <w:r>
        <w:t>里会多麽爽快。这样的欲望在彦平的心里愈来愈强烈。</w:t>
      </w:r>
    </w:p>
    <w:p>
      <w:r>
        <w:t>「老师……舔吧……好舒服……快用舌头吧…」彦平像撒娇的孩子，用双手抱紧美伦的头，用肉棍拼命地在女</w:t>
      </w:r>
    </w:p>
    <w:p>
      <w:r>
        <w:t>老师的嘴里抽插。</w:t>
      </w:r>
    </w:p>
    <w:p>
      <w:r>
        <w:t>原来还有这样强迫塞入嘴里做活塞运动的方法……这样年龄的青年对性的事非常关心，也会吸收。在大人而言</w:t>
      </w:r>
    </w:p>
    <w:p>
      <w:r>
        <w:t>没什麽稀奇的口交，对青年来说还是陌生的世界。</w:t>
      </w:r>
    </w:p>
    <w:p>
      <w:r>
        <w:t>彦平对自己偶然的构想感到很满意。</w:t>
      </w:r>
    </w:p>
    <w:p>
      <w:r>
        <w:t>可是从开始就有计划的江美伦，是正如下怀。如果女老师诱惑男学生，将会是社会上的一大丑闻，教师的职务</w:t>
      </w:r>
    </w:p>
    <w:p>
      <w:r>
        <w:t>就不保了。所以必须采取受到男生胁迫的被害者立场。同时也让学生知道老师是被动的，这样才能保守秘密，现在</w:t>
      </w:r>
    </w:p>
    <w:p>
      <w:r>
        <w:t>正形成这种状况。</w:t>
      </w:r>
    </w:p>
    <w:p>
      <w:r>
        <w:t>美伦机乎完美演出受到暴力摧残的可怜女教师的角色。</w:t>
      </w:r>
    </w:p>
    <w:p>
      <w:r>
        <w:t>「哦……」塞满在嘴里的阴茎，随着美伦摆头向左右摇摆，从阴茎传到大脑，美伦忍不住发出哼声。</w:t>
      </w:r>
    </w:p>
    <w:p>
      <w:r>
        <w:t>美伦看着青年红润的脸。</w:t>
      </w:r>
    </w:p>
    <w:p>
      <w:r>
        <w:t>她心里在想，看起来你是施暴者，实际上要做我的奴隶…美伦克制自己不要把内心的快感表现出来，听从彦平</w:t>
      </w:r>
    </w:p>
    <w:p>
      <w:r>
        <w:t>的命令活动舌头。</w:t>
      </w:r>
    </w:p>
    <w:p>
      <w:r>
        <w:t>肉棍更火热，好像快要爆炸的样子。和刺激半天还不勃起的洪校长比较，简直是天壤之别。</w:t>
      </w:r>
    </w:p>
    <w:p>
      <w:r>
        <w:t>一面舔一面想起刚才的射精，就突然觉得自己大腿根的蜜洞里一阵火热，而且同时产生身体要溶化的感觉，肉</w:t>
      </w:r>
    </w:p>
    <w:p>
      <w:r>
        <w:t>洞里开始楞柬一面吻着学生的阴茎，一面拼命夹紧大腿，屁股沟正对着椅角扭动，这样能使美伦自己也产生性感。</w:t>
      </w:r>
    </w:p>
    <w:p>
      <w:r>
        <w:t>就在这时候，彦平的身体突然变僵硬，阴茎一阵颤抖，猛烈射出白色液体。</w:t>
      </w:r>
    </w:p>
    <w:p>
      <w:r>
        <w:t>美伦当然不会感到慌张，但做出厌恶的表情，更猛烈摇头，同时她的舌尖好像催促更多的射精，在龟头下方磨</w:t>
      </w:r>
    </w:p>
    <w:p>
      <w:r>
        <w:t>擦。</w:t>
      </w:r>
    </w:p>
    <w:p>
      <w:r>
        <w:t>＊＊＊尽情的射出之後，大概是因为第二次的关系，彦平的呼吸急促，一屁股就跌</w:t>
      </w:r>
    </w:p>
    <w:p>
      <w:r>
        <w:t>坐在地上。</w:t>
      </w:r>
    </w:p>
    <w:p>
      <w:r>
        <w:t>美伦坐在钢琴的椅子上，上身伏在键盘上，肩头不断地颤抖。</w:t>
      </w:r>
    </w:p>
    <w:p>
      <w:r>
        <w:t>如果第三者看到，一定以为她在伤心，而美伦也是有这样的目的，实际上她并没有哭。</w:t>
      </w:r>
    </w:p>
    <w:p>
      <w:r>
        <w:t>这个男孩会不会照就这样回去？还是。</w:t>
      </w:r>
    </w:p>
    <w:p>
      <w:r>
        <w:t>美伦的期望当然是後者。如果他回去了，只是被强迫做了屈辱的行为，什麽东西也不会剩下来。</w:t>
      </w:r>
    </w:p>
    <w:p>
      <w:r>
        <w:t>另一方面，彦平因为连续射出两次，感到满足，同时也有一点空虚感。现在这种状况可能不会再有，就觉得做</w:t>
      </w:r>
    </w:p>
    <w:p>
      <w:r>
        <w:t>梦都想到的真正性交的机会也会失去，因此产生要干就只有现在的念头。</w:t>
      </w:r>
    </w:p>
    <w:p>
      <w:r>
        <w:t>「老师，对不起。可是，因为老师太有魅力……」喃喃的说着，站起来来到美伦的背後，拉开披在肩上的头发，</w:t>
      </w:r>
    </w:p>
    <w:p>
      <w:r>
        <w:t>在雪白的颈上轻吻。</w:t>
      </w:r>
    </w:p>
    <w:p>
      <w:r>
        <w:t>「你太狠……太狠了！！！」美伦做出哀怨的表情，回头看彦平。</w:t>
      </w:r>
    </w:p>
    <w:p>
      <w:r>
        <w:t>看到美伦的眼睛里有泪珠，彦平就用舌头舔，然後把自己的嘴压在还有精液味道的女教师嘴上。美伦用双手做</w:t>
      </w:r>
    </w:p>
    <w:p>
      <w:r>
        <w:t>出推开对方的动作，当然她知道这样会增加青年的更多欲望。</w:t>
      </w:r>
    </w:p>
    <w:p>
      <w:r>
        <w:t>果然，彦平拥抱的力量更加强，不停地追逐逃离的美伦的嘴唇。</w:t>
      </w:r>
    </w:p>
    <w:p>
      <w:r>
        <w:t>美伦做出挣扎的样子，坐不稳就跌坐在地上。</w:t>
      </w:r>
    </w:p>
    <w:p>
      <w:r>
        <w:t>和女老师的一阵纠缠，使得彦平的阴茎又开始勃起。</w:t>
      </w:r>
    </w:p>
    <w:p>
      <w:r>
        <w:t>美伦好像屈服於青年的体重躺下来。</w:t>
      </w:r>
    </w:p>
    <w:p>
      <w:r>
        <w:t>啊！！又变大了！</w:t>
      </w:r>
    </w:p>
    <w:p>
      <w:r>
        <w:t>从裙上感觉出阴茎的硬度，带着更大的期待感，美伦继续演出被虐待的角色。</w:t>
      </w:r>
    </w:p>
    <w:p>
      <w:r>
        <w:t>彦平从白色上衣上抓住乳房。想挡开这个手时，另一只手立刻潜入裙子里。惟有在时候，美伦用力扭动身体。</w:t>
      </w:r>
    </w:p>
    <w:p>
      <w:r>
        <w:t>那是因为不想让青年知道肉洞里已经充满润滑油。</w:t>
      </w:r>
    </w:p>
    <w:p>
      <w:r>
        <w:t>三角裤下面已经被淫水沾湿，因此做女人的羞耻感出现。如果青年说：「你这样湿淋淋，原来早就想性交。」</w:t>
      </w:r>
    </w:p>
    <w:p>
      <w:r>
        <w:t>就无话可说了。</w:t>
      </w:r>
    </w:p>
    <w:p>
      <w:r>
        <w:t>可是美伦真正感到难为情时，反而使青年更认真。难得能进行到这种程度，到最後关头失败的话，过去的苦心</w:t>
      </w:r>
    </w:p>
    <w:p>
      <w:r>
        <w:t>都白费。</w:t>
      </w:r>
    </w:p>
    <w:p>
      <w:r>
        <w:t>彦平和一般童男一样，性急的把美伦的身体仰卧过来，像柔道的方法控制女老师上半身的自由，眼睛看不停摇</w:t>
      </w:r>
    </w:p>
    <w:p>
      <w:r>
        <w:t>动的屁股。</w:t>
      </w:r>
    </w:p>
    <w:p>
      <w:r>
        <w:t>抓住裙摆慢慢地拉到腰上，立刻看到美丽的……第＜２＞集彦平抓住裙摆慢慢地拉到腰上，立刻看到美丽的</w:t>
      </w:r>
    </w:p>
    <w:p>
      <w:r>
        <w:t>双腿，还有夹在中间的粉红色三角裤。</w:t>
      </w:r>
    </w:p>
    <w:p>
      <w:r>
        <w:t>「啊……」彦平忍不住发出感叹声，因为那种样子比他想像的更可爱，也更性感。</w:t>
      </w:r>
    </w:p>
    <w:p>
      <w:r>
        <w:t>采取有如６９式的姿势，美伦多少感到呼吸困难。在她脸上有青年的下半身。幸好用手掩饰自己的脸，才不致</w:t>
      </w:r>
    </w:p>
    <w:p>
      <w:r>
        <w:t>於窒息，但身体已经无法自由活动。</w:t>
      </w:r>
    </w:p>
    <w:p>
      <w:r>
        <w:t>想到青年好奇的眼光正在看她的下体，还是感到难为情。但这时候美伦不能动弹，只有让对方任意摆弄。</w:t>
      </w:r>
    </w:p>
    <w:p>
      <w:r>
        <w:t>这样是没有关系的，也可以说是美伦巧妙安排的结果。可是，被强迫青年射精的关系，对性交的要求，完全出</w:t>
      </w:r>
    </w:p>
    <w:p>
      <w:r>
        <w:t>现在下面的肉洞里，这是不想让青年知道的事。</w:t>
      </w:r>
    </w:p>
    <w:p>
      <w:r>
        <w:t>彦平的手像微风一样在大腿的内侧抚摸。另一只手从下腹部拉起裤袜伸入三角裤里。</w:t>
      </w:r>
    </w:p>
    <w:p>
      <w:r>
        <w:t>「不要」这句话是美伦的真心话，同时也是演技。</w:t>
      </w:r>
    </w:p>
    <w:p>
      <w:r>
        <w:t>彦平的眼睛正在看裤袜拉到大腿上後，在三角裤形成隆起的いみ场因为是趴在女人的身体上，神秘的洞口</w:t>
      </w:r>
    </w:p>
    <w:p>
      <w:r>
        <w:t>就在他的眼下，那里有阴毛包围，形成复杂的形状隆起。</w:t>
      </w:r>
    </w:p>
    <w:p>
      <w:r>
        <w:t>进入三角裤的手碰到阴毛的边缘。除毛发的感觉外，还有湿润的感觉。</w:t>
      </w:r>
    </w:p>
    <w:p>
      <w:r>
        <w:t>美伦像拒绝似地摇动屁股，实际上那是挑拨的动作。</w:t>
      </w:r>
    </w:p>
    <w:p>
      <w:r>
        <w:t>彦平的手指一旦出来之後，就从裤管到达鼠蹊部。这里是一苇的性感点，美伦在彦平的肚子下发出沉闷的叹气</w:t>
      </w:r>
    </w:p>
    <w:p>
      <w:r>
        <w:t>声，不由己的扭动屁股。</w:t>
      </w:r>
    </w:p>
    <w:p>
      <w:r>
        <w:t>彦平把抚摸大腿的手转到屁股上用力拉裤袜，肌肤色的裤袜滑落到小腿上。</w:t>
      </w:r>
    </w:p>
    <w:p>
      <w:r>
        <w:t>现在掩饰下体的只剩下三角裤。</w:t>
      </w:r>
    </w:p>
    <w:p>
      <w:r>
        <w:t>彦平的双手立刻进入三角裤里，在腰间形成很大空间。清楚地看到形成旋涡状的阴毛，同时从三角裤下散发出</w:t>
      </w:r>
    </w:p>
    <w:p>
      <w:r>
        <w:t>女体的味道。这时候彦平把三角裤和裤袜同时从脚下脱去。</w:t>
      </w:r>
    </w:p>
    <w:p>
      <w:r>
        <w:t>「不要！！千万不能这样！！！」美伦不能完全随他摆布，做为一个女人必须要说出最小限度的话。但实际上</w:t>
      </w:r>
    </w:p>
    <w:p>
      <w:r>
        <w:t>内心是很高兴。因为这样一来她确实是被害者了。</w:t>
      </w:r>
    </w:p>
    <w:p>
      <w:r>
        <w:t>「啊……」突然在下半身引起电流般的骚痒感。原来是抚摸阴毛的手指滑落到肉洞口，直接碰到已经勃起的阴</w:t>
      </w:r>
    </w:p>
    <w:p>
      <w:r>
        <w:t>核。</w:t>
      </w:r>
    </w:p>
    <w:p>
      <w:r>
        <w:t>美伦忍不住扭动雪白的屁股。可是得意忘形的手指，为满足好奇心在阴户上徘徊，企图找出使她发出声音的原</w:t>
      </w:r>
    </w:p>
    <w:p>
      <w:r>
        <w:t>因。</w:t>
      </w:r>
    </w:p>
    <w:p>
      <w:r>
        <w:t>这时候彦平的手指很自然的在肉洞口上来回的磨擦，立刻从洞里流出蜜液，彦平也清楚地看到。</w:t>
      </w:r>
    </w:p>
    <w:p>
      <w:r>
        <w:t>女人有性感时，为使阴茎容易插入阴道会湿润——－彦平虽然是童男，但究竟是19的男生，从杂志或朋友那里</w:t>
      </w:r>
    </w:p>
    <w:p>
      <w:r>
        <w:t>得来的知识，多少了解女人的身体。彦平在心里十分高兴，将身体恢复到正常姿势。</w:t>
      </w:r>
    </w:p>
    <w:p>
      <w:r>
        <w:t>彦平的下体离开美伦的脸，所以上半身恢复自由，但她没有泵ゃ「你对我这样……太过份了！！！！！！！！！」</w:t>
      </w:r>
    </w:p>
    <w:p>
      <w:r>
        <w:t>用双手着脸，不停的表演哭泣。知道这样反而更能使彦平的欲火燃烧。</w:t>
      </w:r>
    </w:p>
    <w:p>
      <w:r>
        <w:t>因为已射精此两次，兴奋的程度比较少一点，所以能使彦平更仔细地观察。</w:t>
      </w:r>
    </w:p>
    <w:p>
      <w:r>
        <w:t>然後，彦平伸出舌头，在光滑的大腿上舔了一下。女教师的下腹部开始痉脔。这一次把身体放入女人双腿之间，</w:t>
      </w:r>
    </w:p>
    <w:p>
      <w:r>
        <w:t>仔细的看湿淋淋的一道肉缝。</w:t>
      </w:r>
    </w:p>
    <w:p>
      <w:r>
        <w:t>原来这就是折磨我身心的女人的阴户……和原来心里想的模样完全不同，靠近洞口的阴毛湿淋淋的，显得特别</w:t>
      </w:r>
    </w:p>
    <w:p>
      <w:r>
        <w:t>淫猥。左右两片肉，和普通的皮肤颜色不同，是一种暗粉红色，而且给人在呼吸的感觉。</w:t>
      </w:r>
    </w:p>
    <w:p>
      <w:r>
        <w:t>从两片肉之间看到有透明液体渗出，他觉得很像从崖壁上自然涌出的泉水。</w:t>
      </w:r>
    </w:p>
    <w:p>
      <w:r>
        <w:t>用右手掌覆盖在全体阴毛上，美伦的屁股也开始颤抖，也听到在她喉咙里发出唔唔的声音。</w:t>
      </w:r>
    </w:p>
    <w:p>
      <w:r>
        <w:t>一定是老师有性感了……美伦的身体变化，彦平也能理解。</w:t>
      </w:r>
    </w:p>
    <w:p>
      <w:r>
        <w:t>在做一次同样的动作，美伦的身体又颤抖。彦平把手掌压在上面不动，开始详细观察。</w:t>
      </w:r>
    </w:p>
    <w:p>
      <w:r>
        <w:t>阴部受到手掌的压力稍许变形，肉缝扭曲好像会痛的样子，但美伦没有喊出一句痛，只是下腹部起伏不停。</w:t>
      </w:r>
    </w:p>
    <w:p>
      <w:r>
        <w:t>彦平从下腹部慢慢吹气，火热的呼吸碰到某一部分时，屁股就会跳痛一下。一定是在这里隐藏着特别敏感的部</w:t>
      </w:r>
    </w:p>
    <w:p>
      <w:r>
        <w:t>分，彦平瞪大眼睛想找出原因，从下腹部看到鼠蹊部，以及屁股。</w:t>
      </w:r>
    </w:p>
    <w:p>
      <w:r>
        <w:t>大概知道他在看，美伦的屁股画起圆圈，同时彦平拇指的根部正好压在阴核上，因为刺痛般的快感，使美伦忍</w:t>
      </w:r>
    </w:p>
    <w:p>
      <w:r>
        <w:t>不住地摇笆Ь彦平当然不知道，以手掌心压在肉沟上，向阴毛的方向摸过去。当扭曲的阴户上端受到手掌压迫</w:t>
      </w:r>
    </w:p>
    <w:p>
      <w:r>
        <w:t>时，美伦把屁股高高地抬起，发出更大的哼声。</w:t>
      </w:r>
    </w:p>
    <w:p>
      <w:r>
        <w:t>彦平感到奇怪，对每一根阴毛都仔细观察。在阴毛形成的三角地带下面，肉缝开始的部份，有一点肉突出，很</w:t>
      </w:r>
    </w:p>
    <w:p>
      <w:r>
        <w:t>像树枝上的新芽，轻轻剥开包围新芽的皮。</w:t>
      </w:r>
    </w:p>
    <w:p>
      <w:r>
        <w:t>「哇……啊……」美伦发出很大的声音，同时全身都僵硬。</w:t>
      </w:r>
    </w:p>
    <w:p>
      <w:r>
        <w:t>在这里……就是这个……充满好奇心的彦平，再一次摸那里。同时看美伦的表情，已经完全变了，用力咬住嘴</w:t>
      </w:r>
    </w:p>
    <w:p>
      <w:r>
        <w:t>唇，紧紧闭上眼睛，同时左右摆头。伸直的双腿充满力量，全身都有紧张感。</w:t>
      </w:r>
    </w:p>
    <w:p>
      <w:r>
        <w:t>彦平感到非常高兴，想到自己能使美丽优雅的老师如此混乱，感到非常兴奋！</w:t>
      </w:r>
    </w:p>
    <w:p>
      <w:r>
        <w:t>我要使她更舒服……彦平的手指再度接近那里时，突然停止，因为他想起老师用嘴舔阴茎时有如麻痹的快感。</w:t>
      </w:r>
    </w:p>
    <w:p>
      <w:r>
        <w:t>舔——－原以为抚摸和插入就是全部性行为的彦平，有了新的发现。</w:t>
      </w:r>
    </w:p>
    <w:p>
      <w:r>
        <w:t>在阴唇的四周有疏落像汗毛的短毛，看在眼里有说不出的淫靡感。同时的也觉得自己像大人了，现在又和下体</w:t>
      </w:r>
    </w:p>
    <w:p>
      <w:r>
        <w:t>赤裸的女孩子在一起，有无比的荣誉感。</w:t>
      </w:r>
    </w:p>
    <w:p>
      <w:r>
        <w:t>对！现在我们是平等的，不要把她看成是老师，要当她是普通的女人。</w:t>
      </w:r>
    </w:p>
    <w:p>
      <w:r>
        <w:t>有了这种想法以後，很奇妙的对自己产生信心。</w:t>
      </w:r>
    </w:p>
    <w:p>
      <w:r>
        <w:t>大胆的用舌尖舔肉芽的包皮。</w:t>
      </w:r>
    </w:p>
    <w:p>
      <w:r>
        <w:t>「噢……唔……」美伦立刻有敏感的反应，她自己都感觉流出大量的蜜汁。从那里产生的骚痒感，像电流一样</w:t>
      </w:r>
    </w:p>
    <w:p>
      <w:r>
        <w:t>直达脑髓，全身的欲火完全点燃！！！！！！</w:t>
      </w:r>
    </w:p>
    <w:p>
      <w:r>
        <w:t>「不要……不要那样……」用甜美的声音说，但在心里期望更强烈的行为。开始时故意做出扭动屁股的行为，</w:t>
      </w:r>
    </w:p>
    <w:p>
      <w:r>
        <w:t>现在是不由己的摇摆屁股。</w:t>
      </w:r>
    </w:p>
    <w:p>
      <w:r>
        <w:t>老师真的有快感了……美伦夸大的反应，对彦平是最好的礼物。听到她嘴里在拒绝，可是看老师的反应，绝不</w:t>
      </w:r>
    </w:p>
    <w:p>
      <w:r>
        <w:t>像是讨厌。</w:t>
      </w:r>
    </w:p>
    <w:p>
      <w:r>
        <w:t>而且，美伦又有一个新发现。在阴核或肉片上舔一阵抬起头时，原来密闭的肉缝，像花朵绽放一般，慢慢向左</w:t>
      </w:r>
    </w:p>
    <w:p>
      <w:r>
        <w:t>右分开，甚至於可以看到里面深粉红色的肉壁，从那里流出透明果露，连屁股都湿润了。</w:t>
      </w:r>
    </w:p>
    <w:p>
      <w:r>
        <w:t>充满好奇心的手指，把肉片向左右拉开更大一些。</w:t>
      </w:r>
    </w:p>
    <w:p>
      <w:r>
        <w:t>啊……这孩子终於看到了……最後就算是和彦平性交，自己的这种样子被看到，还是会感到难为情。但同时也</w:t>
      </w:r>
    </w:p>
    <w:p>
      <w:r>
        <w:t>有被看的快感。美伦一面享受被看的欢乐，一面为显示做老师的矜持，做出抵抗的样子，慢慢分开双腿。</w:t>
      </w:r>
    </w:p>
    <w:p>
      <w:r>
        <w:t>＊＊＊可以说彦平完全陷入美丽女教师设下的陷阱。看到老师的双腿逐渐</w:t>
      </w:r>
    </w:p>
    <w:p>
      <w:r>
        <w:t>放松力量，就趁机像青蛙一样把双腿分开，这样就能阻止美伦把双腿闭合，同时另外一只手把阴唇完全分开。</w:t>
      </w:r>
    </w:p>
    <w:p>
      <w:r>
        <w:t>原来阴户是这麽复杂的……彦平原本以为只是单纯的一个洞，所以肉缝的形状，对他来说完全是一个新世界。</w:t>
      </w:r>
    </w:p>
    <w:p>
      <w:r>
        <w:t>19的青年，在阴唇的边缘舔了过去。</w:t>
      </w:r>
    </w:p>
    <w:p>
      <w:r>
        <w:t>「唉呀！！」美伦突然发出尖叫声，想把两腿合拢，可是有彦平的身体，所以这样的动作仅止於心里的念头。</w:t>
      </w:r>
    </w:p>
    <w:p>
      <w:r>
        <w:t>这时候彦平看清楚，透明的果汁大量流出。</w:t>
      </w:r>
    </w:p>
    <w:p>
      <w:r>
        <w:t>「老师……舒服了吗？是那样吧……」对彦平的问题，美伦不能坦诚的点头。并不是怕难为情，但一切都要坦</w:t>
      </w:r>
    </w:p>
    <w:p>
      <w:r>
        <w:t>白，还需要勇气。更何况站在被害者立场的人，怎麽能坦白说很舒服。</w:t>
      </w:r>
    </w:p>
    <w:p>
      <w:r>
        <w:t>彦平并没有期待老师会回答。因为自己这样相信，只是高兴的叫出来而已。而且不用问，一定是很舒服的。</w:t>
      </w:r>
    </w:p>
    <w:p>
      <w:r>
        <w:t>肉棍早已恢复活力，而且因为连续射精两次，在心情上不会急躁。更何况现在这种状态，他可以任意处理，因</w:t>
      </w:r>
    </w:p>
    <w:p>
      <w:r>
        <w:t>此不会发生拼命猛干的欲望。</w:t>
      </w:r>
    </w:p>
    <w:p>
      <w:r>
        <w:t>彦平现在和十几分钟前判若两人。不仅是精神方面，在肉体方面也变成能让女生痛快哭泣的雄壮小生。彦平为</w:t>
      </w:r>
    </w:p>
    <w:p>
      <w:r>
        <w:t>使美丽的江老师欢喜，付出最大努力。不过19的童贞青年，不可能有性技巧，只是拼命的用手指和舌头，也没有脉</w:t>
      </w:r>
    </w:p>
    <w:p>
      <w:r>
        <w:t>络和连贯，只是热情的爱抚。</w:t>
      </w:r>
    </w:p>
    <w:p>
      <w:r>
        <w:t>但对被动的美伦却成为痛苦的现实。就是预测该向什麽方向攻击时，常常会失望。自己的希望无法传到对方，</w:t>
      </w:r>
    </w:p>
    <w:p>
      <w:r>
        <w:t>自然也无法用言语表达出来，因为那样就不是被害人了。说出来的刹那就变成共犯，所以现在再迫切的需要，也只</w:t>
      </w:r>
    </w:p>
    <w:p>
      <w:r>
        <w:t>有忍耐。</w:t>
      </w:r>
    </w:p>
    <w:p>
      <w:r>
        <w:t>说起来，女人的身体也是很讽刺，这样忍耐的情形，也很具体的表现出来。焦急的程度增加时，爱液也增加。</w:t>
      </w:r>
    </w:p>
    <w:p>
      <w:r>
        <w:t>现在被阿荣看到了，等於是把她的弱点抓到了。她不得不承认「老师很舒服」这句单方面的话。</w:t>
      </w:r>
    </w:p>
    <w:p>
      <w:r>
        <w:t>又硬又粗的阴茎碰到美伦的大腿上。</w:t>
      </w:r>
    </w:p>
    <w:p>
      <w:r>
        <w:t>啊，希望快点能用这东西把骚痒难耐的阴户撕裂……美伦是打从心里这样想。如果能做到的话就用自己的手确</w:t>
      </w:r>
    </w:p>
    <w:p>
      <w:r>
        <w:t>实的抓住，塞入已经湿淋淋的身体中心。</w:t>
      </w:r>
    </w:p>
    <w:p>
      <w:r>
        <w:t>「啊，真香。」彦平发出啾啾的声音吸狁爱蜜。那种淫靡的声音，使美伦像处女一样全身都红润。那种很自然</w:t>
      </w:r>
    </w:p>
    <w:p>
      <w:r>
        <w:t>的怕羞模样，又使好奇心很强的彦平万分雀跃。</w:t>
      </w:r>
    </w:p>
    <w:p>
      <w:r>
        <w:t>「饶了我吧……不要了……不要了…我不行了。」美伦连续说出了拒绝的话。听起来她确实是在拒绝，实际上</w:t>
      </w:r>
    </w:p>
    <w:p>
      <w:r>
        <w:t>是完全相反。言外之意是催促那样的行为。可是已经迷上玩弄女体快乐的彦平，自然不能了解言外之意。</w:t>
      </w:r>
    </w:p>
    <w:p>
      <w:r>
        <w:t>美伦本来的意思是这样的。</w:t>
      </w:r>
    </w:p>
    <w:p>
      <w:r>
        <w:t>「饶了我吧…不要使我这麽着急不行了，已经等不及了」如果让彦平听到，不知道他会有什麽样的反应。</w:t>
      </w:r>
    </w:p>
    <w:p>
      <w:r>
        <w:t>这时候的彦平仍旧在美伦的阴户上吸狁、舔食、用手玩弄。</w:t>
      </w:r>
    </w:p>
    <w:p>
      <w:r>
        <w:t>「怎麽办……啊！！……太过份了！」美伦感到焦躁不安，身体的每一个角落都在快乐的漩涡里，疯狂般的颤</w:t>
      </w:r>
    </w:p>
    <w:p>
      <w:r>
        <w:t>抖身体。</w:t>
      </w:r>
    </w:p>
    <w:p>
      <w:r>
        <w:t>彦平对女人的这种哀怨模样非常感动。在这刹那，彦平是胜利者，是勇者。</w:t>
      </w:r>
    </w:p>
    <w:p>
      <w:r>
        <w:t>不久後抬起上身的彦平，看一看自己的下体，更增加做男人的信心。</w:t>
      </w:r>
    </w:p>
    <w:p>
      <w:r>
        <w:t>阴茎已经射出过两次，可是比过去任何时候都更充实、膨胀。</w:t>
      </w:r>
    </w:p>
    <w:p>
      <w:r>
        <w:t>全体看起来是黑红色，从前端流出来的露水，发出光亮，垂在下面的肉袋，似乎也陪衬阴茎，使其显得更伟大。</w:t>
      </w:r>
    </w:p>
    <w:p>
      <w:r>
        <w:t>向前移动一下，接近阴唇时，女教师用蒙胧的眼睛看肉棍。</w:t>
      </w:r>
    </w:p>
    <w:p>
      <w:r>
        <w:t>以前那种难为情的样子到那里去了……「不要……那样……」美伦伸出一只不安定的手，做出快要哭泣的表情。</w:t>
      </w:r>
    </w:p>
    <w:p>
      <w:r>
        <w:t>美伦看到19青年的阴茎真的吓了一跳。本来用手摸过，也含在嘴里，可是现在看到的，膨胀到可怕的程度。和</w:t>
      </w:r>
    </w:p>
    <w:p>
      <w:r>
        <w:t>洪校长软绵绵的样子比较，真有天壤之别。进入身体之後，一定会变成凶暴，但也一定会把美伦带入天堂。这种想</w:t>
      </w:r>
    </w:p>
    <w:p>
      <w:r>
        <w:t>法变成身砰鸥л「老师，不用怕。」彦平发出幼稚的笑声。那样的幼稚和突出的阴茎形成强烈的对比，美伦感</w:t>
      </w:r>
    </w:p>
    <w:p>
      <w:r>
        <w:t>到一阵目眩。</w:t>
      </w:r>
    </w:p>
    <w:p>
      <w:r>
        <w:t>「不要害怕，我会温柔一点弄的。」美伦暧昧的做出拒绝的样子，心里大叫痛快。</w:t>
      </w:r>
    </w:p>
    <w:p>
      <w:r>
        <w:t>能这样如意地达到目的……太痛快了。</w:t>
      </w:r>
    </w:p>
    <w:p>
      <w:r>
        <w:t>当阴茎接近肉洞口时，身体是很诚实的，阴唇好像迫不及待蠕动。如果是一个在行的男人，早已经看出美伦的</w:t>
      </w:r>
    </w:p>
    <w:p>
      <w:r>
        <w:t>心意。因为彦平缺乏经验，才不会发现这种情形。</w:t>
      </w:r>
    </w:p>
    <w:p>
      <w:r>
        <w:t>坚硬的前端碰到肉洞口。</w:t>
      </w:r>
    </w:p>
    <w:p>
      <w:r>
        <w:t>「啊……」美伦大声叫出来。彦平当然当做拒绝的样子。</w:t>
      </w:r>
    </w:p>
    <w:p>
      <w:r>
        <w:t>「老师，你乖乖的不要动……」刚听到这种滑稽的话，突然就有粗大的阴茎塞进来。</w:t>
      </w:r>
    </w:p>
    <w:p>
      <w:r>
        <w:t>美伦拼命的克制自己不要发出甜美的浪声。可是她的脸因为快感而扭曲。在青年的眼里看来，那是痛苦的表情。</w:t>
      </w:r>
    </w:p>
    <w:p>
      <w:r>
        <w:t>等待已久的女教师的阴肉，立刻缠住肉棍，从体内涌出淫液。</w:t>
      </w:r>
    </w:p>
    <w:p>
      <w:r>
        <w:t>彦平不眨眼的凝视男女性器结合的刹那，从来没有看过比这М春「啊……」彦平发出哼声。他是动</w:t>
      </w:r>
    </w:p>
    <w:p>
      <w:r>
        <w:t>也没动一下，可是阴茎愈来愈被夹紧。不自然的扭动屁股，虽然愚笨，但还是能看到阴茎进出的样子。</w:t>
      </w:r>
    </w:p>
    <w:p>
      <w:r>
        <w:t>啊！太棒了……女教师肉缝边缘的肉像胶膜一样，阴茎进出时，就会随着起伏。而且抽插的感觉也愈来愈强烈。</w:t>
      </w:r>
    </w:p>
    <w:p>
      <w:r>
        <w:t>啊……快要出来了……性感更高涨。</w:t>
      </w:r>
    </w:p>
    <w:p>
      <w:r>
        <w:t>美伦微微张开眼睛偷看彦平。这时候双肘着地的姿势已经不存在，彦平的人完全压在美伦的身上，呼吸急促，</w:t>
      </w:r>
    </w:p>
    <w:p>
      <w:r>
        <w:t>屁股还在不自然的扭动。</w:t>
      </w:r>
    </w:p>
    <w:p>
      <w:r>
        <w:t>「老师……我要出来了！」听到彦平紧张的叫声，美伦也不由得说出真心话。</w:t>
      </w:r>
    </w:p>
    <w:p>
      <w:r>
        <w:t>「不要！！」美伦觉得可惜没有叫出：「不要射出来！」但这时候彦平的身体开始抽搐，变成僵硬。</w:t>
      </w:r>
    </w:p>
    <w:p>
      <w:r>
        <w:t>火热的子弹打在子宫。唯有这刹那美伦用力挺高屁股。当阴核和彦平的耻骨磨擦时，美伦也升上了天堂，虽然</w:t>
      </w:r>
    </w:p>
    <w:p>
      <w:r>
        <w:t>不是那麽Ч余火还在闷烧，但第一次能有这种程度，应该可以说是成功。</w:t>
      </w:r>
    </w:p>
    <w:p>
      <w:r>
        <w:t>彦平慢慢爬起来，美伦双手住脸哭泣。彦平当然不会发现她内心有得意的笑容。</w:t>
      </w:r>
    </w:p>
    <w:p>
      <w:r>
        <w:t>「你……用暴力强奸我。」这个事实需要让彦平确实了解。</w:t>
      </w:r>
    </w:p>
    <w:p>
      <w:r>
        <w:t>「你会做这种事……我告你的话，後果就严重了。」美伦知道彦平的父亲是一家大公司的董事长，所以也知道</w:t>
      </w:r>
    </w:p>
    <w:p>
      <w:r>
        <w:t>她的话很有力量。</w:t>
      </w:r>
    </w:p>
    <w:p>
      <w:r>
        <w:t>果然，彦平发现自己所做所为的严重性，露出恐惧的表情。</w:t>
      </w:r>
    </w:p>
    <w:p>
      <w:r>
        <w:t>从此以後，他就任我自由摆怖了……嘿嘿。</w:t>
      </w:r>
    </w:p>
    <w:p>
      <w:r>
        <w:t>美伦尽量忍耐不要笑出来，双手还着脸继续哭下去。</w:t>
      </w:r>
    </w:p>
    <w:p>
      <w:r>
        <w:t>＊＊＊很快的一个礼拜过去了……在和洪校长於旅馆幽会之後，美伦去</w:t>
      </w:r>
    </w:p>
    <w:p>
      <w:r>
        <w:t>位於高雄彦平的家，由於明天是星期日，所以佣人已经回家休假了，而彦平的父母则去万寿山的别墅不会回家，家</w:t>
      </w:r>
    </w:p>
    <w:p>
      <w:r>
        <w:t>里只有彦平一个人。</w:t>
      </w:r>
    </w:p>
    <w:p>
      <w:r>
        <w:t>（（（（（（（（（（（（（（（（（（（ Be Continue））））））））））））））））））））美丽的</w:t>
      </w:r>
    </w:p>
    <w:p>
      <w:r>
        <w:t>女教师江美伦独身前往彦平的家中，会发生什麽事呢？</w:t>
      </w:r>
    </w:p>
    <w:p>
      <w:r>
        <w:t>第＜３＞辑话说美伦到了彦平的家……＊＊＊自从第一次交媾後，二个人的立</w:t>
      </w:r>
    </w:p>
    <w:p>
      <w:r>
        <w:t>场完全巅倒。让彦平知道，他是用暴力强奸的事实後，完全恢复以前的胆小青年。</w:t>
      </w:r>
    </w:p>
    <w:p>
      <w:r>
        <w:t>惟有性欲没有变，甚至於自从经验到美伦美妙肉体後，性欲也超过常人。</w:t>
      </w:r>
    </w:p>
    <w:p>
      <w:r>
        <w:t>「因为你做那种事情，我要彻底地报复。」这就是美伦的说调，而彦平想，这样的报复希望永久的持续下去。</w:t>
      </w:r>
    </w:p>
    <w:p>
      <w:r>
        <w:t>最可怕的是让父亲或社会知道他强奸的事实。不久的将来父亲可能出马竞选国会的议员，丑闻会造成致命伤。</w:t>
      </w:r>
    </w:p>
    <w:p>
      <w:r>
        <w:t>可是女教师为了报复，赤裸的来挑战，多少感到奇怪。可是任由女老师摆布，是他愿意做的事。</w:t>
      </w:r>
    </w:p>
    <w:p>
      <w:r>
        <w:t>「现在，转过来。」美伦进入房里就立刻到浴室，温柔地给彦平洗身体，但这时阴茎已经完全勃起。彦平在腰</w:t>
      </w:r>
    </w:p>
    <w:p>
      <w:r>
        <w:t>上围一条毛巾转向美伦。</w:t>
      </w:r>
    </w:p>
    <w:p>
      <w:r>
        <w:t>给他洗肩膀、胸部时，美伦的乳房就在彦平的面前有节奏的摇摆，不想看也会看到丰满的乳房。</w:t>
      </w:r>
    </w:p>
    <w:p>
      <w:r>
        <w:t>第一次交媾时，彦平是大胆地也任意地伸手抚摸女教师的肉体，可是立场颠倒的现在，不容许他任意这样做。</w:t>
      </w:r>
    </w:p>
    <w:p>
      <w:r>
        <w:t>好像刺激上半身一样的洗着，美伦把彦平腰上的毛巾拿掉。</w:t>
      </w:r>
    </w:p>
    <w:p>
      <w:r>
        <w:t>「哇！已经变成这样大了！！」故意这样说时，彦平变成快要哭出来的表情。</w:t>
      </w:r>
    </w:p>
    <w:p>
      <w:r>
        <w:t>可是，这以後就做出不知情的样子，洗到下腹部附近时，就把泡泡的海棉交到彦平的手里。</w:t>
      </w:r>
    </w:p>
    <w:p>
      <w:r>
        <w:t>「老师……请摸我的……」彦平发出低沉的声音拉起美伦的手，想放在勃起的东西上，但立刻被无情的甩开。</w:t>
      </w:r>
    </w:p>
    <w:p>
      <w:r>
        <w:t>「随便就变成这样了……要处罚。在老师面前手淫，你不是喜欢手淫吗？每天都这样吧…还不好好回答！」「</w:t>
      </w:r>
    </w:p>
    <w:p>
      <w:r>
        <w:t>是……」看到彦平温顺的肯定时，美伦也感到一阵心痛。大概就是虐待的喜悦吧！</w:t>
      </w:r>
    </w:p>
    <w:p>
      <w:r>
        <w:t>另一方面，彦平也在享受被虐待的喜悦。命令他做不想让女人知道的难为情的行为，虽然是很大的耻辱，但也</w:t>
      </w:r>
    </w:p>
    <w:p>
      <w:r>
        <w:t>会有不知的快感从下体涌出来。</w:t>
      </w:r>
    </w:p>
    <w:p>
      <w:r>
        <w:t>「还不快点！」「老师也做给我看嘛！」彦平的声音有一点颤抖。曾经有一次，美伦为挑逗，在彦平的面前做</w:t>
      </w:r>
    </w:p>
    <w:p>
      <w:r>
        <w:t>过手淫，他现在又在希望了。</w:t>
      </w:r>
    </w:p>
    <w:p>
      <w:r>
        <w:t>「你没有资格说这种话！」拒绝的同时用指尖弹一下阴茎。</w:t>
      </w:r>
    </w:p>
    <w:p>
      <w:r>
        <w:t>青年在刹那发出奇妙的声音说：「老师！！看吧！！」就用右手握起勃起的阴茎开始上下搓揉。</w:t>
      </w:r>
    </w:p>
    <w:p>
      <w:r>
        <w:t>美伦露出顽皮的表情看着肉棍的顶点，趁他不注意时稍许分开双腿。随着不是很多的阴毛分开，露出浅粉红色</w:t>
      </w:r>
    </w:p>
    <w:p>
      <w:r>
        <w:t>的肉洞口。</w:t>
      </w:r>
    </w:p>
    <w:p>
      <w:r>
        <w:t>「啊……老师！！」彦平的眼睛盯在女教师的大腿根上，女教师的视线凝视龟头的马口。</w:t>
      </w:r>
    </w:p>
    <w:p>
      <w:r>
        <w:t>彦平的手指用力把包皮向根部拉下去，就在这刹那有白色的液体喷射出来。</w:t>
      </w:r>
    </w:p>
    <w:p>
      <w:r>
        <w:t>这正是美伦等待的时刻。喷出的东西对着面前的女教师的脸上、乳房上飞过来。</w:t>
      </w:r>
    </w:p>
    <w:p>
      <w:r>
        <w:t>「年轻人真厉害……能射出来这麽多。」用惊讶的口吻说着，把白色的液体洗掉，同时用热水浇在叹气的彦平</w:t>
      </w:r>
    </w:p>
    <w:p>
      <w:r>
        <w:t>的阴茎上。</w:t>
      </w:r>
    </w:p>
    <w:p>
      <w:r>
        <w:t>美伦本人的下半身早已经湿润。</w:t>
      </w:r>
    </w:p>
    <w:p>
      <w:r>
        <w:t>用这种力量打在子宫上，当然会感到舒服。</w:t>
      </w:r>
    </w:p>
    <w:p>
      <w:r>
        <w:t>美伦握住身体靠在浴缸上的彦平的阴茎，从根部慢慢向外挤。留在尿道里的白色液体，滴答滴答流出来。</w:t>
      </w:r>
    </w:p>
    <w:p>
      <w:r>
        <w:t>美伦从来不疏忽这个动作，还特别仔细地重覆几次。因为她知道这样会更刺激年轻的阴茎。</w:t>
      </w:r>
    </w:p>
    <w:p>
      <w:r>
        <w:t>彦平感觉出自己的阴茎又恢复力量。尤其美丽的手指把龟头的包皮拉下时感到最舒服。眼皮下一阵刺痛，肛门</w:t>
      </w:r>
    </w:p>
    <w:p>
      <w:r>
        <w:t>也随着收缩，这时候阴茎就开始抬头。</w:t>
      </w:r>
    </w:p>
    <w:p>
      <w:r>
        <w:t>「哎哟……这是什麽……讨厌。」啊，老师看不起他了，难为情的要死……可是为什麽还有这样受不了的快感。</w:t>
      </w:r>
    </w:p>
    <w:p>
      <w:r>
        <w:t>彦平不顾一切地向美伦扑过去。</w:t>
      </w:r>
    </w:p>
    <w:p>
      <w:r>
        <w:t>「不要这样，你无耻……」女教师严厉的声音，也听不进去了。</w:t>
      </w:r>
    </w:p>
    <w:p>
      <w:r>
        <w:t>「老师……求求你……给我吧！！！」女人就算有权力，在力量上还是输给男人。彦平毫不费力地压在美伦妖</w:t>
      </w:r>
    </w:p>
    <w:p>
      <w:r>
        <w:t>艳的身上。</w:t>
      </w:r>
    </w:p>
    <w:p>
      <w:r>
        <w:t>「不能这样！！你想干什麽？」虽然说的很严厉，但绝不是美伦的真心话，是藉拒绝来挑拨青年的心。为欲火</w:t>
      </w:r>
    </w:p>
    <w:p>
      <w:r>
        <w:t>疯狂的彦平当然不会发觉。</w:t>
      </w:r>
    </w:p>
    <w:p>
      <w:r>
        <w:t>不放松这一刹那，把美伦推倒在冰凉的磁砖地上，彦平摇动着膨账的粗大肉棍，拼命的咬住丰满的乳房。</w:t>
      </w:r>
    </w:p>
    <w:p>
      <w:r>
        <w:t>「你真讨厌，太任性了。」当彦平的手指来到美伦的下体时，假装做出苦闷的样子，用大腿把他的手夹住。在</w:t>
      </w:r>
    </w:p>
    <w:p>
      <w:r>
        <w:t>封闭的肉缝上，彦平的手指笨拙的蠕动，其中有几根刺入肉洞里。</w:t>
      </w:r>
    </w:p>
    <w:p>
      <w:r>
        <w:t>「老师，为什麽滑溜溜……为什麽？？」彦平是希望老师能说期待他的阴茎才会这样湿淋淋。可是狡滑的美伦</w:t>
      </w:r>
    </w:p>
    <w:p>
      <w:r>
        <w:t>不可能轻易的说出让彦平高兴的话。</w:t>
      </w:r>
    </w:p>
    <w:p>
      <w:r>
        <w:t>「是舒服了吧……说呀……怎麽样呢？？？看……黏黏的东西又流出来了。」彦平的手指在阴核到洞口不停的</w:t>
      </w:r>
    </w:p>
    <w:p>
      <w:r>
        <w:t>抚摸。</w:t>
      </w:r>
    </w:p>
    <w:p>
      <w:r>
        <w:t>「是啊……你这样欺负我？是会舒服的。」「果然是这样，我要使老师更舒服。」高兴的说完就把手指拔出去。</w:t>
      </w:r>
    </w:p>
    <w:p>
      <w:r>
        <w:t>啊！！不能这样……本来要进入快感里的，对彦平的任性感到气愤。可是看到彦平的身体向下挪动时，美伦慢慢分</w:t>
      </w:r>
    </w:p>
    <w:p>
      <w:r>
        <w:t>开双腿，她知道彦平将会趴到那里去。</w:t>
      </w:r>
    </w:p>
    <w:p>
      <w:r>
        <w:t>在见过几次面後，好奇心很旺盛的彦平，好像慢慢学会使女人高兴的要诀。以前只知道拼命地在整个阴核上舔，</w:t>
      </w:r>
    </w:p>
    <w:p>
      <w:r>
        <w:t>可是近来是用舌尖在阴核上像动空气一样轻轻的扫过去。</w:t>
      </w:r>
    </w:p>
    <w:p>
      <w:r>
        <w:t>也学用指甲尖在会阴部到肛门之间骚痒的技术。</w:t>
      </w:r>
    </w:p>
    <w:p>
      <w:r>
        <w:t>美伦分开大腿，等待他施展这些技巧。彦平将脸靠在美伦的大腿根上开始动作。</w:t>
      </w:r>
    </w:p>
    <w:p>
      <w:r>
        <w:t>知道彦平注视那里，当可爱的手指和舌头开始活动，性感引发出大量的蜜汁，身体在不知不觉中摇动，这种情</w:t>
      </w:r>
    </w:p>
    <w:p>
      <w:r>
        <w:t>形看在19青年眼里，大概觉得特别高兴。不时的问道「舒服吗？」或「怎样弄最高兴呢？」希望他更专心的爱抚。</w:t>
      </w:r>
    </w:p>
    <w:p>
      <w:r>
        <w:t>可是对刚失去童贞的青年做那样的要求，大概是太酷了。</w:t>
      </w:r>
    </w:p>
    <w:p>
      <w:r>
        <w:t>差不多该分手了吧……美伦开始考虑结束和彦平的关系。没有特殊的理由，只是对一个男人不想太深入。更何</w:t>
      </w:r>
    </w:p>
    <w:p>
      <w:r>
        <w:t>况对方是青年，到了不能挽救的状态就太危险了。假装被害人，适当的享受乐趣後，漂亮的分手，觉得这是最好的</w:t>
      </w:r>
    </w:p>
    <w:p>
      <w:r>
        <w:t>方法。</w:t>
      </w:r>
    </w:p>
    <w:p>
      <w:r>
        <w:t>「好棒，像洪水一样！！！！」彦平完全不了解美伦的心，迷上成年女人的肉体。</w:t>
      </w:r>
    </w:p>
    <w:p>
      <w:r>
        <w:t>不错，你确实很有进步。</w:t>
      </w:r>
    </w:p>
    <w:p>
      <w:r>
        <w:t>美伦把双腿分开到最大限，连肛门也露出来，让他看到女人最难为情的姿式。青年的手指捞起流出来的蜜汁，</w:t>
      </w:r>
    </w:p>
    <w:p>
      <w:r>
        <w:t>涂在肛门上。</w:t>
      </w:r>
    </w:p>
    <w:p>
      <w:r>
        <w:t>「羞死了……不要在那里。」美伦说着更用力扭动屁股。</w:t>
      </w:r>
    </w:p>
    <w:p>
      <w:r>
        <w:t>这时候一部份细细的手指推开肛门的黏膜强迫侵入。虽然痛但和以前有不同的快感。</w:t>
      </w:r>
    </w:p>
    <w:p>
      <w:r>
        <w:t>在洪校长还有力的时候曾试过一次肛交。大概是刺激特别强烈，或和过去完全不同的行为，他太兴奋了，进入</w:t>
      </w:r>
    </w:p>
    <w:p>
      <w:r>
        <w:t>肛门之前就泄了。</w:t>
      </w:r>
    </w:p>
    <w:p>
      <w:r>
        <w:t>当时美伦比厌恶感有更强烈的好奇心。可是後来在杂志上看到习惯肛交以後，肛门就无法缩紧的报导。从此以</w:t>
      </w:r>
    </w:p>
    <w:p>
      <w:r>
        <w:t>後就不想尝试，但不表示没有好奇心。美伦想和彦平试一试，而且从女人的直觉也知道，好像彦平也喜欢这样。</w:t>
      </w:r>
    </w:p>
    <w:p>
      <w:r>
        <w:t>「在屁股的洞里，多难为情！！」美伦故意强调屁股的洞。她想这能使彦平注意到肛门性交，在加上扭动的屁</w:t>
      </w:r>
    </w:p>
    <w:p>
      <w:r>
        <w:t>股。</w:t>
      </w:r>
    </w:p>
    <w:p>
      <w:r>
        <w:t>「不要动……摸到这里会不舒服吗？？？？」美伦当然不会说不要，只要彻底的装出难为情的样子。</w:t>
      </w:r>
    </w:p>
    <w:p>
      <w:r>
        <w:t>丰满的屁股不停的摇动，彦平确实受到挑拨。</w:t>
      </w:r>
    </w:p>
    <w:p>
      <w:r>
        <w:t>「老师转过去吧。」……？？？「我想，那样会看的更清楚。」「你要我做很可怕的姿式呀。」做出不得</w:t>
      </w:r>
    </w:p>
    <w:p>
      <w:r>
        <w:t>已的表情，用手扶浴缸边缘挺起屁股。美伦很清楚的知道，这是多麽淫荡的姿式。</w:t>
      </w:r>
    </w:p>
    <w:p>
      <w:r>
        <w:t>他连洞里面也要看吗？</w:t>
      </w:r>
    </w:p>
    <w:p>
      <w:r>
        <w:t>屁股的洞也会被看到的羞耻感，使美伦更兴奋。</w:t>
      </w:r>
    </w:p>
    <w:p>
      <w:r>
        <w:t>「唉呀，都集中在一处了。」从身後传来彦平的声音。</w:t>
      </w:r>
    </w:p>
    <w:p>
      <w:r>
        <w:t>美伦忍不住苦笑，他说的没错。记得一次跟几个女教师去喜温泉。其中一个人，因为大家都是女人，心情放松</w:t>
      </w:r>
    </w:p>
    <w:p>
      <w:r>
        <w:t>的关系吧，以无防备的姿式，从浴池走出去，无意中抬头看到的美伦，发现女胯下丑陋无比，不由得脸红了。因为</w:t>
      </w:r>
    </w:p>
    <w:p>
      <w:r>
        <w:t>从肉动到肛门的皱纹都看的清楚的关系。</w:t>
      </w:r>
    </w:p>
    <w:p>
      <w:r>
        <w:t>现在的美伦比那种样子更羞耻，采取四脚着地并抬起避股的姿式。而且年轻的异性，露出好奇的眼光在近处注</w:t>
      </w:r>
    </w:p>
    <w:p>
      <w:r>
        <w:t>视。</w:t>
      </w:r>
    </w:p>
    <w:p>
      <w:r>
        <w:t>火热的呼吸喷在大腿上，子宫一阵骚痒，下体微微颤抖。</w:t>
      </w:r>
    </w:p>
    <w:p>
      <w:r>
        <w:t>彦平觉得从正後方看女人的性器，一方便觉得丑，另一方面对男人而言，也可以说没有比这个更可爱的景色。</w:t>
      </w:r>
    </w:p>
    <w:p>
      <w:r>
        <w:t>彦平伸出长长的舌头，在屁股的沟里舔上去。</w:t>
      </w:r>
    </w:p>
    <w:p>
      <w:r>
        <w:t>「呜……呜……」美伦的身体好像患虐疾一样的振动。</w:t>
      </w:r>
    </w:p>
    <w:p>
      <w:r>
        <w:t>「老师……求求你……让我在这里插进去吧。」彦平这样哀求的地点，美伦当然知道是肛门。可是假装做出不</w:t>
      </w:r>
    </w:p>
    <w:p>
      <w:r>
        <w:t>知道的样子。彦平完全迷上肛门，即便是拒绝也是会强迫的插近来。</w:t>
      </w:r>
    </w:p>
    <w:p>
      <w:r>
        <w:t>彦平采取半蹲的姿势。像小蕃茄的龟头，放在阴唇上磨擦。女教师的大腿根好像很舒服的振动一下。确定龟头</w:t>
      </w:r>
    </w:p>
    <w:p>
      <w:r>
        <w:t>上已经沾满蜜汁以後，顺着屁股沟慢慢向上移动。紫红色的会阴部，像龟头的轨道一样延伸上去。</w:t>
      </w:r>
    </w:p>
    <w:p>
      <w:r>
        <w:t>几次从肉洞口沾上蜜汁经过会阴部送到肛门附近时，在龟头感到一阵麻痹感。有这种麻痹感，美伦也一样。</w:t>
      </w:r>
    </w:p>
    <w:p>
      <w:r>
        <w:t>彦平的手指在肛门四周用力拉动皮肤。肛门变形，龟头顶在肛门上。</w:t>
      </w:r>
    </w:p>
    <w:p>
      <w:r>
        <w:t>「不要这样。」美伦假装做出拒绝的样子，但她的声音带着甜美的余韵。</w:t>
      </w:r>
    </w:p>
    <w:p>
      <w:r>
        <w:t>「呜……」在拒绝之後立刻产生痛感，美伦知道龟头已经近入肛门里彦平注视完全不同的世界，那种表情好</w:t>
      </w:r>
    </w:p>
    <w:p>
      <w:r>
        <w:t>像看别人在性交。</w:t>
      </w:r>
    </w:p>
    <w:p>
      <w:r>
        <w:t>可是从肉棍确实传来很大快感。</w:t>
      </w:r>
    </w:p>
    <w:p>
      <w:r>
        <w:t>向前推，阴茎没入。</w:t>
      </w:r>
    </w:p>
    <w:p>
      <w:r>
        <w:t>美伦发出尖叫声，但她相信经过这样的痛苦以後，就会有另外一个快乐世界。</w:t>
      </w:r>
    </w:p>
    <w:p>
      <w:r>
        <w:t>彦平，这是和你最後一次性交，所以慢慢享受吧……抓住浴缸边缘的手开始颤抖。</w:t>
      </w:r>
    </w:p>
    <w:p>
      <w:r>
        <w:t>「老师，进去了……啊！！！不行了！！！」从远处传来彦平的哀怨声。火热的水柱冲向直肠。这时候在一片</w:t>
      </w:r>
    </w:p>
    <w:p>
      <w:r>
        <w:t>晚霞中展开陌生的世界。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