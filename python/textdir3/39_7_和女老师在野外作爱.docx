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和女老师在野外作爱</w:t>
      </w:r>
    </w:p>
    <w:p>
      <w:r>
        <w:t>我简单介绍一下自己。我今年２２岁，是一个大学阿拉伯语专业的学生，全班一共３０人，有２５</w:t>
      </w:r>
    </w:p>
    <w:p>
      <w:r>
        <w:t>人是女生。另４个男生长的委琐不堪，个子又小，身体又单薄，是南方人的身材，有点像民工。而我是</w:t>
      </w:r>
    </w:p>
    <w:p>
      <w:r>
        <w:t>典型东北大汉的身材，身高１８２，高中时就是校队的主力，面貌清秀，典型的０。６１８黄金身材，</w:t>
      </w:r>
    </w:p>
    <w:p>
      <w:r>
        <w:t>自然也就成了我们学院的院草，也是我们班的班长。</w:t>
      </w:r>
    </w:p>
    <w:p>
      <w:r>
        <w:t>大家都知道，大学很自由。我们也是如此，没事就组织个活动什的，野炊啊，爬山啊，舞会啊……</w:t>
      </w:r>
    </w:p>
    <w:p>
      <w:r>
        <w:t>我认识她还是在一次我们学院组织爬山的途中上，当时我爬的很快，见她一个人坐在路边，好像有些累，</w:t>
      </w:r>
    </w:p>
    <w:p>
      <w:r>
        <w:t>那时只觉得她很漂亮，还不知道她是个老师。记得那天她穿了一件穿的一身淡色的连衣裙，很苗条，乳</w:t>
      </w:r>
    </w:p>
    <w:p>
      <w:r>
        <w:t>房挺挺的，但是很圆，因为她她的脸是粉红色的，很迷人。她的皮肤很白，穿的肉色的丝袜，小跟的黑</w:t>
      </w:r>
    </w:p>
    <w:p>
      <w:r>
        <w:t>色皮鞋。我当时就惊呆了，天啊，还有这漂亮的人啊，我拉她起来，说我带你跑。她矜持了一下就同意</w:t>
      </w:r>
    </w:p>
    <w:p>
      <w:r>
        <w:t>了。</w:t>
      </w:r>
    </w:p>
    <w:p>
      <w:r>
        <w:t>一路上，我拉着她的手，感觉时间凝固了，我拉着她狂跑。她说，你怎那大的劲啊，我就问她喜欢？</w:t>
      </w:r>
    </w:p>
    <w:p>
      <w:r>
        <w:t>後来她告诉我，她是刚调来的老师。她说她已经２８岁了，天啊，哪像啊，我还以为是我的小妹妹呢。</w:t>
      </w:r>
    </w:p>
    <w:p>
      <w:r>
        <w:t>那天我俩沿着小路边走边聊，她说跟我在一起挺愉快的。</w:t>
      </w:r>
    </w:p>
    <w:p>
      <w:r>
        <w:t>回到住处，我感到非常失落，不是因为没有上她，而是我整夜无法入睡。说实话，她真的太迷人了，</w:t>
      </w:r>
    </w:p>
    <w:p>
      <w:r>
        <w:t>我只要和她坐在一起，我就会心跳加速，当她把手搁在我腿上的时侯，我就会喉咙发干、手脚无措……</w:t>
      </w:r>
    </w:p>
    <w:p>
      <w:r>
        <w:t>这是我以前从未有过的感觉，就算是我在高中里的初恋都没这样……那一夜，脑子里全是她，一个奇怪</w:t>
      </w:r>
    </w:p>
    <w:p>
      <w:r>
        <w:t>的念头让我吓了一跳，我是不是爱上了她？</w:t>
      </w:r>
    </w:p>
    <w:p>
      <w:r>
        <w:t>从那以後，我就下定决心，一定要把这美丽漂亮的小老师上到手。那天我正好没事，我借口有事就</w:t>
      </w:r>
    </w:p>
    <w:p>
      <w:r>
        <w:t>把她约出来了。我们坐了出租车一直开，一直我把她带到了一个野外的荒山上，这时已经离学校３千米</w:t>
      </w:r>
    </w:p>
    <w:p>
      <w:r>
        <w:t>了，周围了无人烟。呵呵，我早勘察好了。「你不是要谈事？把我带到这做什？」她开始怀疑了。这时</w:t>
      </w:r>
    </w:p>
    <w:p>
      <w:r>
        <w:t>的她俨然是一个外表很端庄秀丽的少妇，身穿黑色风衣。很性感而又有威严。「一个是身强力壮的小夥</w:t>
      </w:r>
    </w:p>
    <w:p>
      <w:r>
        <w:t>子，一个是年轻的女人，你说做什呢？」我淫笑道。她有些惊慌，「你，你怎可以？……」「你喊吧，</w:t>
      </w:r>
    </w:p>
    <w:p>
      <w:r>
        <w:t>喊也没有用，你看这里多好，山清水秀的，就是没有人啊。不是只有你和我。老师，我太喜欢你了，真</w:t>
      </w:r>
    </w:p>
    <w:p>
      <w:r>
        <w:t>的……你今天好漂亮」我伸出双手，抓向了她的乳房。「啊……」她叫道。我一下一下的揉着，手很有</w:t>
      </w:r>
    </w:p>
    <w:p>
      <w:r>
        <w:t>劲，即使是隔着外衣和乳罩，也能直达她柔软的皮肤。仿佛要把她揉化了。</w:t>
      </w:r>
    </w:p>
    <w:p>
      <w:r>
        <w:t>她深深地吸着气，绯红着脸渴望地望着我。我一把撕开她的外衣，扔到远处，远处很安静，只有蚂</w:t>
      </w:r>
    </w:p>
    <w:p>
      <w:r>
        <w:t>蚁在爬。我的手开始摸向她的大腿，「老师……」我吻住了她，两人滚烫的双唇粘在了一起，她的身体</w:t>
      </w:r>
    </w:p>
    <w:p>
      <w:r>
        <w:t>在发抖。我的左手从衣服下面伸进去，推开她的胸罩，让我的手直接贴着她滑腻柔软的乳房。先抓住她</w:t>
      </w:r>
    </w:p>
    <w:p>
      <w:r>
        <w:t>乳房底部，挤着左右摇晃，这一招果然令她马上乳房变涨，呼吸更加急促，然後再按住乳房揉、按、抓，</w:t>
      </w:r>
    </w:p>
    <w:p>
      <w:r>
        <w:t>用食指中指夹住她的乳头圆周拉扯，时不时用拇指去揉按乳头。「啊，恩，……不要，不…………」她</w:t>
      </w:r>
    </w:p>
    <w:p>
      <w:r>
        <w:t>试图逃避着什，而我却把她搂的紧紧的。此时我的舌头也已在她耳垂，耳後，脖颈上留下我的激情。我</w:t>
      </w:r>
    </w:p>
    <w:p>
      <w:r>
        <w:t>把右手放在了她双腿中间，她紧紧的夹住了我，不让我往上摸。而我的大拇指却不老实的望上钻。突然</w:t>
      </w:r>
    </w:p>
    <w:p>
      <w:r>
        <w:t>她抖了几下，我趁机摸到了她的下身，而她还是紧紧的夹住我。虽然隔着裤子，我分明能感受到里面的</w:t>
      </w:r>
    </w:p>
    <w:p>
      <w:r>
        <w:t>似火山喷发前的难以掩饰的热量。我把她上衣全脱了，这样她不得不靠抱紧我来维持身体的热度。「不</w:t>
      </w:r>
    </w:p>
    <w:p>
      <w:r>
        <w:t>要再摸了，老师求你了……」她的声音充满了哀求，「好的，老师，……」而我仍旧在摸。甚至揭开了</w:t>
      </w:r>
    </w:p>
    <w:p>
      <w:r>
        <w:t>她的裤带。</w:t>
      </w:r>
    </w:p>
    <w:p>
      <w:r>
        <w:t>「老师，这里没别人的」当我把他裤子拉下来是，我惊呆了，好美的腿啊，好漂亮的擂丝内裤。「</w:t>
      </w:r>
    </w:p>
    <w:p>
      <w:r>
        <w:t>老师，你的内裤真性感啊，想不到平时那端庄也穿这样的内裤，内裤上怎湿了？」「求你，不要再说了」</w:t>
      </w:r>
    </w:p>
    <w:p>
      <w:r>
        <w:t>她满脸红霞。我的舌头也紧贴着她的肌肤下滑到大腿根部，抚摸着她的阴唇、肉缝、阴核。好柔软。我</w:t>
      </w:r>
    </w:p>
    <w:p>
      <w:r>
        <w:t>揉啊揉，，「呵，哦，恩…………」我也听不清她再叫什了。我伸出舌头舔着老师的阴核及周围，她大</w:t>
      </w:r>
    </w:p>
    <w:p>
      <w:r>
        <w:t>声地嘤叫了一声，突然她用手把我地头紧紧按在她的阴部，不让我动弹，她岂知这样我的头虽然不能动，</w:t>
      </w:r>
    </w:p>
    <w:p>
      <w:r>
        <w:t>但我舌头还能活动自如，而且贴合的更紧密，一会，她松开了手任由我蹂躏她的秘处，我伸出中指插进</w:t>
      </w:r>
    </w:p>
    <w:p>
      <w:r>
        <w:t>她的阴道，按压揉动着她的内壁，也许她好久没有做爱了，阴道内很紧，柔软的褶皱紧紧地包围着我的</w:t>
      </w:r>
    </w:p>
    <w:p>
      <w:r>
        <w:t>中指，在阴道内我找到了她微硬的Ｇ点，用力按了一下。她喉咙里发出「嗯」</w:t>
      </w:r>
    </w:p>
    <w:p>
      <w:r>
        <w:t>的一声，腰部往前一挺，我的中指深入了她的阴道，而我脸也紧贴在了她的阴部。</w:t>
      </w:r>
    </w:p>
    <w:p>
      <w:r>
        <w:t>「老师，这样舒服？」「哦，……」「说话啊？我抠的更深些好不好啊」</w:t>
      </w:r>
    </w:p>
    <w:p>
      <w:r>
        <w:t>「啊，老师受不了了……痒死了，……」「受不了了？要不要我帮你解痒啊，说话啊，端庄的老师？」</w:t>
      </w:r>
    </w:p>
    <w:p>
      <w:r>
        <w:t>「啊……饶了我吧，插我吧，不要再摸了，直接插……」</w:t>
      </w:r>
    </w:p>
    <w:p>
      <w:r>
        <w:t>天啊，她自己估计也想象不出她会说出这样的话。我把粗大的阴茎在她的私处摩擦着就是不进去，</w:t>
      </w:r>
    </w:p>
    <w:p>
      <w:r>
        <w:t>她在我的身下越来越剧烈的扭动着，感觉到小腹内有一种欲望不能排泄，虽然私处不断的有热流涌出。</w:t>
      </w:r>
    </w:p>
    <w:p>
      <w:r>
        <w:t>「啊，求求你进来吧，老师不行了……」</w:t>
      </w:r>
    </w:p>
    <w:p>
      <w:r>
        <w:t>「老师，你流了好多呢，你喜欢我？」「恩，求你快来吧，我要死了」我扶着她的腰部，猛的一紮！！！！！！</w:t>
      </w:r>
    </w:p>
    <w:p>
      <w:r>
        <w:t>「啊……………………………………啊…………嗯…………嗯………………」她的喉咙深处发出了难以</w:t>
      </w:r>
    </w:p>
    <w:p>
      <w:r>
        <w:t>抑制的快感，一种痛苦的快感。</w:t>
      </w:r>
    </w:p>
    <w:p>
      <w:r>
        <w:t>我开始狠狠的插她，她的头疯狂地摆动着，这完全是一个疯狂的女人，一个端庄的女人竟然也如此</w:t>
      </w:r>
    </w:p>
    <w:p>
      <w:r>
        <w:t>疯狂，看来七情六欲为人之常情，又有何不可？我感觉我快要受不了了，於是我咬紧牙关，改变了抽插</w:t>
      </w:r>
    </w:p>
    <w:p>
      <w:r>
        <w:t>的方式，改为旋转抽插，果然事半功倍，一会，老师的臀部扭动的更加剧烈，喉咙里也发出了类似哭喊</w:t>
      </w:r>
    </w:p>
    <w:p>
      <w:r>
        <w:t>的呻吟『嗯…嗯………啊…………嗯…………嗯。………………「我起她的屁股，扶着鸡吧在她的花心</w:t>
      </w:r>
    </w:p>
    <w:p>
      <w:r>
        <w:t>上磨啊摸啊。」老师，你还好吧，「」不，不，啊……哈哈……</w:t>
      </w:r>
    </w:p>
    <w:p>
      <w:r>
        <w:t>「她几乎哭了出来。也许是她寂寞已久的缘故，或者是遭遇如此粗大的阴茎的缘故，抽插了一阵，</w:t>
      </w:r>
    </w:p>
    <w:p>
      <w:r>
        <w:t>我突然感觉她阴道内壁猛然一紧，里面喷出一股液体射在我红涨的龟头上，我龟头一麻，」倏「地射出</w:t>
      </w:r>
    </w:p>
    <w:p>
      <w:r>
        <w:t>一股浓精，两人同时达到高潮。」</w:t>
      </w:r>
    </w:p>
    <w:p>
      <w:r>
        <w:t>噢………………………………………「」啊………………………嗯…………「从那次以後，我的老</w:t>
      </w:r>
    </w:p>
    <w:p>
      <w:r>
        <w:t>师就被我驯服了，她说她永远属於我……「/ ｃｏｌｏｒ」「/ ｓｉｚｅ」「/ ｓｉｚｅ」吸更加急促，</w:t>
      </w:r>
    </w:p>
    <w:p>
      <w:r>
        <w:t>然後再按住乳房揉、按、抓，用食指中指夹住她的乳头圆周拉扯，时不时用拇指去揉按乳头。」啊，恩，</w:t>
      </w:r>
    </w:p>
    <w:p>
      <w:r>
        <w:t>……不要，不…………「她试图逃避着什，而我却把她搂的紧紧的。此时我的舌头也已在她耳垂，耳後，</w:t>
      </w:r>
    </w:p>
    <w:p>
      <w:r>
        <w:t>脖颈上留下我的激情。我把右手放在了她双腿中间，她紧紧的夹住了我，不让我往上摸。</w:t>
      </w:r>
    </w:p>
    <w:p>
      <w:r>
        <w:t>而我的大拇指却不老实的望上钻。突然她抖了几下，我趁机摸到了她的下身，而她还是紧紧的夹住</w:t>
      </w:r>
    </w:p>
    <w:p>
      <w:r>
        <w:t>我。虽然隔着裤子，我分明能感受到里面的似火山喷发前的难以掩饰的热量。我把她上衣全脱了，这样</w:t>
      </w:r>
    </w:p>
    <w:p>
      <w:r>
        <w:t>她不得不靠抱紧我来维持身体的热度。</w:t>
      </w:r>
    </w:p>
    <w:p>
      <w:r>
        <w:t>「</w:t>
      </w:r>
    </w:p>
    <w:p>
      <w:r>
        <w:t>不要再摸了，老师求你了……「她的声音充满了哀求，」好的，老师，……</w:t>
      </w:r>
    </w:p>
    <w:p>
      <w:r>
        <w:t>「而我仍旧在摸。甚至揭开了她的裤带。」老师，这里没别人的「当我把他裤子拉下来是，我惊呆</w:t>
      </w:r>
    </w:p>
    <w:p>
      <w:r>
        <w:t>了，好美的腿啊，好漂亮的擂丝内裤。」老师，你的内裤真性感啊，想不到平时那端庄也穿这样的内裤，</w:t>
      </w:r>
    </w:p>
    <w:p>
      <w:r>
        <w:t>内裤上怎湿了？」」求你，不要再说了「她满脸红霞。</w:t>
      </w:r>
    </w:p>
    <w:p>
      <w:r>
        <w:t>我的舌头也紧贴着她的肌肤下滑到大腿根部，抚摸着她的阴唇、肉缝、阴核。</w:t>
      </w:r>
    </w:p>
    <w:p>
      <w:r>
        <w:t>好柔软。我揉啊揉，，「呵，哦，恩…………」我也听不清她再叫什了。</w:t>
      </w:r>
    </w:p>
    <w:p>
      <w:r>
        <w:t>我伸出舌头舔着老师的阴核及周围，她大声地嘤叫了一声，突然她用手把我地头紧紧按在她的阴部，</w:t>
      </w:r>
    </w:p>
    <w:p>
      <w:r>
        <w:t>不让我动弹，她岂知这样我的头虽然不能动，但我舌头还能活动自如，而且贴合的更紧密，一会，她松</w:t>
      </w:r>
    </w:p>
    <w:p>
      <w:r>
        <w:t>开了手任由我蹂躏她的秘处，我伸出中指插进她的阴道，按压揉动着她的内壁，也许她好久没有做爱了，</w:t>
      </w:r>
    </w:p>
    <w:p>
      <w:r>
        <w:t>阴道内很紧，柔软的褶皱紧紧地包围着我的中指，在阴道内我找到了她微硬的Ｇ点，用力按了一下。</w:t>
      </w:r>
    </w:p>
    <w:p>
      <w:r>
        <w:t>她喉咙里发出「嗯」的一声，腰部往前一挺，我的中指深入了她的阴道，而我脸也紧贴在了她的阴</w:t>
      </w:r>
    </w:p>
    <w:p>
      <w:r>
        <w:t>部。「老师，这样舒服？」「哦，……」「说话啊？我抠的更深些好不好啊」「啊，老师受不了了……</w:t>
      </w:r>
    </w:p>
    <w:p>
      <w:r>
        <w:t>痒死了，……」「受不了了？</w:t>
      </w:r>
    </w:p>
    <w:p>
      <w:r>
        <w:t>要不要我帮你解痒啊，说话啊，端庄的老师？」」啊……饶了我吧，插我吧，不要再摸了，直接插</w:t>
      </w:r>
    </w:p>
    <w:p>
      <w:r>
        <w:t>……「天啊，她自己估计也想象不出她会说出这样的话。我把粗大的阴茎在她的私处摩擦着就是不进去，</w:t>
      </w:r>
    </w:p>
    <w:p>
      <w:r>
        <w:t>她在我的身下越来越剧烈的扭动着，感觉到小腹内有一种欲望不能排泄，虽然私处不断的有热流涌出。」</w:t>
      </w:r>
    </w:p>
    <w:p>
      <w:r>
        <w:t>啊，求求你进来吧，老师不行了……「」老师，你流了好多呢，你喜欢我？」」恩，求你快来吧，我要</w:t>
      </w:r>
    </w:p>
    <w:p>
      <w:r>
        <w:t>死了「我扶着她的腰部，猛的一紮！！！！！！」啊……………啊……………………嗯…………嗯……</w:t>
      </w:r>
    </w:p>
    <w:p>
      <w:r>
        <w:t>…………「她的喉咙深处发出了难以抑制的快</w:t>
      </w:r>
    </w:p>
    <w:p>
      <w:r>
        <w:t>感，一种痛苦的快感。我开始狠狠的插她，她的头疯狂地摆动着，这完全是一个疯狂的女人，一个</w:t>
      </w:r>
    </w:p>
    <w:p>
      <w:r>
        <w:t>端庄的女人竟然也如此疯狂，看来七情六欲为人之常情，又有何不可？我感觉我快要受不了了，於是我</w:t>
      </w:r>
    </w:p>
    <w:p>
      <w:r>
        <w:t>咬紧牙关，改变了抽插的方式，改为旋转抽插，果然事半功倍，一会，老师的臀部扭动的更加剧烈，喉</w:t>
      </w:r>
    </w:p>
    <w:p>
      <w:r>
        <w:t>咙里也发出了类似哭喊的呻吟『嗯…嗯………啊…………嗯…………嗯。………………「我起她的屁股，</w:t>
      </w:r>
    </w:p>
    <w:p>
      <w:r>
        <w:t>扶着鸡吧在她的花心上磨啊摸啊。」老师，你还好吧，「」不，不，啊……哈哈……「她几乎哭了出来。</w:t>
      </w:r>
    </w:p>
    <w:p>
      <w:r>
        <w:t>也许是她寂寞已久的缘故，或者是遭遇如此粗大的阴茎的缘故，抽插了一阵，我突然感觉她阴道内壁猛</w:t>
      </w:r>
    </w:p>
    <w:p>
      <w:r>
        <w:t>然一紧，里面喷出一股液体射在我红涨的龟头上，我龟头一麻，」倏「地射出一股浓精，两人同时达到</w:t>
      </w:r>
    </w:p>
    <w:p>
      <w:r>
        <w:t>高潮。」噢………………………………………「」啊………………………嗯………………「从那次以後，</w:t>
      </w:r>
    </w:p>
    <w:p>
      <w:r>
        <w:t>我的老师就被我驯服了，她说她永远属於我……「/ ｃｏｌｏｒ」「/ ｓｉｚｅ」「/ ｓｉｚｅ」声，</w:t>
      </w:r>
    </w:p>
    <w:p>
      <w:r>
        <w:t>突然她用手把我地头紧紧按在她的阴部，不让我动弹，她岂知这样我的头虽然不能动，但我舌头还能活</w:t>
      </w:r>
    </w:p>
    <w:p>
      <w:r>
        <w:t>动自如，而且贴合的更紧密，一会，她松开了手任由我蹂躏她的秘处，我伸出中指插进她的阴道，按压</w:t>
      </w:r>
    </w:p>
    <w:p>
      <w:r>
        <w:t>揉动着她的内壁，也许她好久没有做爱了，阴道内很紧，柔软的褶皱紧紧地包围着我的中指，在阴道内</w:t>
      </w:r>
    </w:p>
    <w:p>
      <w:r>
        <w:t>我找到了她微硬的Ｇ点，用力按了一下。她喉咙里发出」嗯「的一声，腰部往前一挺，我的中指深入了</w:t>
      </w:r>
    </w:p>
    <w:p>
      <w:r>
        <w:t>她的阴道，而我脸也紧贴在了她的阴部。」</w:t>
      </w:r>
    </w:p>
    <w:p>
      <w:r>
        <w:t>老师，这样舒服？」」哦，……「」说话啊？我抠的更深些好不好啊「」</w:t>
      </w:r>
    </w:p>
    <w:p>
      <w:r>
        <w:t>啊，老师受不了了……痒死了，……「」受不了了？要不要我帮你解痒啊，说话啊，端庄的老师？」」</w:t>
      </w:r>
    </w:p>
    <w:p>
      <w:r>
        <w:t>啊……饶了我吧，插我吧，不要再摸了，直接插……</w:t>
      </w:r>
    </w:p>
    <w:p>
      <w:r>
        <w:t>「天啊，她自己估计也想象不出她会说出这样的话。我把粗大的阴茎在她的私处摩擦着就是不进去，</w:t>
      </w:r>
    </w:p>
    <w:p>
      <w:r>
        <w:t>她在我的身下越来越剧烈的扭动着，感觉到小腹内有一种欲望不能排泄，虽然私处不断的有热流涌出。」</w:t>
      </w:r>
    </w:p>
    <w:p>
      <w:r>
        <w:t>啊，求求你进来吧，老师不行</w:t>
      </w:r>
    </w:p>
    <w:p>
      <w:r>
        <w:t>了…</w:t>
      </w:r>
    </w:p>
    <w:p>
      <w:r>
        <w:t>…「」老师，你流了好多呢，你喜欢我？」」恩，求你快来吧，我要死了「我扶着她的腰部，猛的</w:t>
      </w:r>
    </w:p>
    <w:p>
      <w:r>
        <w:t>一紮！！！！！！」啊……………啊…………………………………嗯…………嗯………………「她的喉</w:t>
      </w:r>
    </w:p>
    <w:p>
      <w:r>
        <w:t>咙深处发出了难以抑制的快感，一种痛苦的快感。我开始狠狠的插她，她的头疯狂地摆动着，这完全是</w:t>
      </w:r>
    </w:p>
    <w:p>
      <w:r>
        <w:t>一个疯狂的女人，一个端庄的女人竟然也如此疯狂，看来七情六欲为人之常情，又有何不可？我感觉我</w:t>
      </w:r>
    </w:p>
    <w:p>
      <w:r>
        <w:t>快要受不了了，於是我咬紧牙关，改变了抽插的方式，改为旋转抽插，果然事半功倍，一会，老师的臀</w:t>
      </w:r>
    </w:p>
    <w:p>
      <w:r>
        <w:t>部扭动的更加剧烈，喉咙里也发出了类似哭喊的呻吟『嗯…嗯………啊…………嗯…………嗯。………</w:t>
      </w:r>
    </w:p>
    <w:p>
      <w:r>
        <w:t>………」我起她的屁股，扶着鸡吧在她的花心上磨啊摸啊。「老师，你还好吧，」「不，不，啊……哈</w:t>
      </w:r>
    </w:p>
    <w:p>
      <w:r>
        <w:t>哈……」</w:t>
      </w:r>
    </w:p>
    <w:p>
      <w:r>
        <w:t>她几乎哭了出来。也许是她寂寞已久的缘故，或者是遭遇如此粗大的阴茎的缘故，抽插了一阵，我</w:t>
      </w:r>
    </w:p>
    <w:p>
      <w:r>
        <w:t>突然感觉她阴道内壁猛然一紧，里面喷出一股液体射在我红涨的龟头上，我龟头一麻，「倏」地射出一</w:t>
      </w:r>
    </w:p>
    <w:p>
      <w:r>
        <w:t>股浓精，两人同时达到高潮。「噢………………………………………」</w:t>
      </w:r>
    </w:p>
    <w:p>
      <w:r>
        <w:t>「啊………………………嗯…………………」从那次以後，我的老师就被我驯服了，她说她永远属</w:t>
      </w:r>
    </w:p>
    <w:p>
      <w:r>
        <w:t>於我，一种痛苦的快感。我开始狠狠的插她，她的头疯狂地摆动着，这完全是一个疯狂的女人，一个端</w:t>
      </w:r>
    </w:p>
    <w:p>
      <w:r>
        <w:t>庄的女人竟然也如此疯狂，看来七情六欲为人之常情，又有何不可？我感觉我快要受不了了，於是我咬</w:t>
      </w:r>
    </w:p>
    <w:p>
      <w:r>
        <w:t>紧牙关，改变了抽插的方式，改为旋转抽插，果然事半功倍，一会，老师的臀部扭动的更加剧烈，喉咙</w:t>
      </w:r>
    </w:p>
    <w:p>
      <w:r>
        <w:t>里也发出了类似哭喊的呻吟『嗯…嗯………啊…………嗯…………嗯。………………「我起她的屁股，</w:t>
      </w:r>
    </w:p>
    <w:p>
      <w:r>
        <w:t>扶着鸡吧在她的花心上磨啊摸啊。」老师，你还好吧，「」不，不，啊……哈哈……</w:t>
      </w:r>
    </w:p>
    <w:p>
      <w:r>
        <w:t>「她几乎哭了出来。也许是她寂寞已久的缘故，或者是遭遇如此粗大的阴茎的缘故，抽插了一阵，</w:t>
      </w:r>
    </w:p>
    <w:p>
      <w:r>
        <w:t>我突然感觉她阴道内壁猛然一紧，里面喷出一股液体射在我红涨的龟头上，我龟头一麻，」倏「地射出</w:t>
      </w:r>
    </w:p>
    <w:p>
      <w:r>
        <w:t>一股浓精，两人同时达到高潮。」</w:t>
      </w:r>
    </w:p>
    <w:p>
      <w:r>
        <w:t>噢………………………………………「」啊…………嗯…………………「从那次以後，我的老师就</w:t>
      </w:r>
    </w:p>
    <w:p>
      <w:r>
        <w:t>被我驯服了，</w:t>
      </w:r>
    </w:p>
    <w:p>
      <w:r>
        <w:t xml:space="preserve">她说她永远属於我……【完】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