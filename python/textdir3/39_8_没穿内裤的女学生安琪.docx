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没穿内裤的女学生安琪</w:t>
      </w:r>
    </w:p>
    <w:p>
      <w:r>
        <w:t>今天是我生日，一大早起床，身下的小弟弟就勃起，想像着和自己偶像做爱的场景，正到精彩阶段</w:t>
      </w:r>
    </w:p>
    <w:p>
      <w:r>
        <w:t>时，妈妈一声，起床！快迟到，打扰我的梦中的情景，我马上穿起衣服，连早饭都没有吃，急忙的去上</w:t>
      </w:r>
    </w:p>
    <w:p>
      <w:r>
        <w:t>学，快到学校的时候，看着手表，心想快要迟到，还差五分钟就要上课了，我飞奔向教室。</w:t>
      </w:r>
    </w:p>
    <w:p>
      <w:r>
        <w:t>离教学大楼还有两百米的距离，而这堂课的教室，在五楼……我可不想在大学第一堂课就迟到，特</w:t>
      </w:r>
    </w:p>
    <w:p>
      <w:r>
        <w:t>别是据说这门课的教授最大的坏习惯就是点名，我不想第一门课被当掉，就得在剩下的五分钟之内，穿</w:t>
      </w:r>
    </w:p>
    <w:p>
      <w:r>
        <w:t>过这两百米的距离，爬上那五层大楼，然後在他念到我名字的时候适时地吼出一声：「到！」才保住我</w:t>
      </w:r>
    </w:p>
    <w:p>
      <w:r>
        <w:t>宝贵的学分。</w:t>
      </w:r>
    </w:p>
    <w:p>
      <w:r>
        <w:t>不知道我的身後有没有带起一串残影，眼看着只要再冲过前面的走廊，就能迈上楼梯了！我兴奋地</w:t>
      </w:r>
    </w:p>
    <w:p>
      <w:r>
        <w:t>大吼了一声，正当我以风驰电掣的暴走速度冲过楼梯的时候，耳边传来了一声少女的尖叫，紧接着我一</w:t>
      </w:r>
    </w:p>
    <w:p>
      <w:r>
        <w:t>头撞上了一个柔软芳香的身体，那个少女又是一声娇呼，摔了个仰面朝天。</w:t>
      </w:r>
    </w:p>
    <w:p>
      <w:r>
        <w:t>我摸着撞痛的头刚要道歉，可看到她那一双露在短裙外修长白嫩的大腿时，不由得倒吸了一口凉气，</w:t>
      </w:r>
    </w:p>
    <w:p>
      <w:r>
        <w:t>一时间什话也说不出了。由於她摔到在地上时，裙子自然的向上翻起，我的目光竟可以顺着她白嫩性感</w:t>
      </w:r>
    </w:p>
    <w:p>
      <w:r>
        <w:t>的大腿一直看到她的双腿之间，就在她飞快的把双腿合上的一瞬间，我已经瞥见了那双长腿深处柔美而</w:t>
      </w:r>
    </w:p>
    <w:p>
      <w:r>
        <w:t>淫靡的粉嫩花瓣——她竟然没穿内裤！我的头脑一热，鼻血差点喷出来。</w:t>
      </w:r>
    </w:p>
    <w:p>
      <w:r>
        <w:t>「呜……讨厌！撞的人家好痛！」她娇声呻吟着。纤长的手指仿佛拍打灰尘，很自然的把裙子下摆</w:t>
      </w:r>
    </w:p>
    <w:p>
      <w:r>
        <w:t>整理回原位。「对不起了！对不起了！」我一边道歉，一边扶她起来，突然一阵少女的幽香沁入我的鼻</w:t>
      </w:r>
    </w:p>
    <w:p>
      <w:r>
        <w:t>中。</w:t>
      </w:r>
    </w:p>
    <w:p>
      <w:r>
        <w:t>她知道我发现了她的秘密吗？我不由偷偷看了她一眼，正好和她窥探我的眼神碰了个正着，这真的</w:t>
      </w:r>
    </w:p>
    <w:p>
      <w:r>
        <w:t>是一个无比正点的美女！长长头发披着肩，天使般的脸蛋，眉毛弯弯仿佛新月，鼻子挺直，嘴唇红润，</w:t>
      </w:r>
    </w:p>
    <w:p>
      <w:r>
        <w:t>最勾魂的是她的眼波又媚又软，隐约透出和她清纯脸蛋极不统一的一股浪劲！</w:t>
      </w:r>
    </w:p>
    <w:p>
      <w:r>
        <w:t>和我的眼光一碰，她的脸上立刻飞起两片红晕，眼神仿佛更要滴出水来，却强装出一副很无辜的表</w:t>
      </w:r>
    </w:p>
    <w:p>
      <w:r>
        <w:t>情——她知道我看见了！这个外表清纯实际淫荡的小美女，昨天晚上不知道是不是慰慰爽过头了，所以</w:t>
      </w:r>
    </w:p>
    <w:p>
      <w:r>
        <w:t>早上不但快迟到了，还慌得连内裤也没穿。</w:t>
      </w:r>
    </w:p>
    <w:p>
      <w:r>
        <w:t>我忍不着瞄了一眼她的胸部，淫亵的想：她不会连胸罩都没戴吧！这小美妞的胸不是一般的丰满，</w:t>
      </w:r>
    </w:p>
    <w:p>
      <w:r>
        <w:t>原本就紧身的上衣更绷得紧紧的贴在身上，显露出她魔鬼般的曲线！我扶着她慢慢站起来时，轻而易举</w:t>
      </w:r>
    </w:p>
    <w:p>
      <w:r>
        <w:t>地就从领口看到了她雪白赤裸、浑圆坚挺的半个乳房。我的眼珠几乎粘到她的乳房上。想不到我们学校</w:t>
      </w:r>
    </w:p>
    <w:p>
      <w:r>
        <w:t>竟有这一位性感尤物，我新生训练时怎没见过她呢？好像我这是第一天上课来的，真是汗颜！</w:t>
      </w:r>
    </w:p>
    <w:p>
      <w:r>
        <w:t>她刚刚站直，突然脚下一软，「哎哟…」一声，丰满柔软的身体居然倒在我怀里，我的胸上立刻感</w:t>
      </w:r>
    </w:p>
    <w:p>
      <w:r>
        <w:t>到一阵阵乳浪挤压！我靠——这不是在做梦吧！小弟弟哪里按捺得住？立刻硬邦邦的翘了起来，顶在她</w:t>
      </w:r>
    </w:p>
    <w:p>
      <w:r>
        <w:t>的小腹上。</w:t>
      </w:r>
    </w:p>
    <w:p>
      <w:r>
        <w:t>她用力弹开，悠悠的瞄了我一眼，低声说了一句：「讨厌…」，拣起书，扭头就往教室的方向跑。</w:t>
      </w:r>
    </w:p>
    <w:p>
      <w:r>
        <w:t>我楞了好一会才连忙追上去，叫道：「对不起了！请问你叫什名字！」她脚步不停，回头说道：「不告</w:t>
      </w:r>
    </w:p>
    <w:p>
      <w:r>
        <w:t>诉你！我快要迟到了！」</w:t>
      </w:r>
    </w:p>
    <w:p>
      <w:r>
        <w:t>我如梦初醒，大叫一声「靠」！发足狂奔。然而晚了，我眼睁睁的看着她像一只小鹿般窜进五楼的</w:t>
      </w:r>
    </w:p>
    <w:p>
      <w:r>
        <w:t>教室。等我气喘嘘嘘的赶到时，迎面而来是眼镜教授那不满的眼神……他刚刚合上了点名簿……</w:t>
      </w:r>
    </w:p>
    <w:p>
      <w:r>
        <w:t>垂头丧气的走进教室，却看到我刚才撞到的那个真空小美女正笑吟吟地看着我，阶梯教室里人本来</w:t>
      </w:r>
    </w:p>
    <w:p>
      <w:r>
        <w:t>就不多，她坐在最後一排，身边的座位居然还是空的……大学一年级的新生们还是很可爱的，大家都像</w:t>
      </w:r>
    </w:p>
    <w:p>
      <w:r>
        <w:t>在高中时，争着坐最前面的位置，小美女来得晚了，只有坐到最後面了……当然了，很多男生都想换到</w:t>
      </w:r>
    </w:p>
    <w:p>
      <w:r>
        <w:t>後面去，但已经开始上课了他们没有这大的胆子。</w:t>
      </w:r>
    </w:p>
    <w:p>
      <w:r>
        <w:t>看着这个天使般脸蛋魔鬼般身材的小美女，我毫不犹豫地就坐到了她的身边，她倒是很吃惊地看了</w:t>
      </w:r>
    </w:p>
    <w:p>
      <w:r>
        <w:t>我一眼，随即将目光转向黑板，好像很认真学习的样子。</w:t>
      </w:r>
    </w:p>
    <w:p>
      <w:r>
        <w:t>我根本没注意那个眼镜教授罗哩叭嗦在讲些什，我的注意力根本直接就在小美女身上。她的身上散</w:t>
      </w:r>
    </w:p>
    <w:p>
      <w:r>
        <w:t>发着一股淡淡的香气，我趴在桌上，躲在立起来的课本後偷瞧她，从课桌上看下去，她修长雪白的双腿</w:t>
      </w:r>
    </w:p>
    <w:p>
      <w:r>
        <w:t>微微交叉在一起，短裙的下摆盖在大腿三分之二的地方，这一双裸露的美腿固然非常性感，然而当你知</w:t>
      </w:r>
    </w:p>
    <w:p>
      <w:r>
        <w:t>道她那薄薄的短裙内竟不着寸缕的话，那这一双美腿就充满了淫亵和情欲的挑逗。我想像着她短裙内那</w:t>
      </w:r>
    </w:p>
    <w:p>
      <w:r>
        <w:t>完全暴露的细软卷曲的柔毛、湿嫩淫靡的蜜穴和雪白赤裸的翘臀，小弟弟不由自主高高的翘了起来。</w:t>
      </w:r>
    </w:p>
    <w:p>
      <w:r>
        <w:t>小美女目不转睛的注视着黑板，好像完全没有发我现在淫视着她。然而从她渐渐急促的呼吸和她脸</w:t>
      </w:r>
    </w:p>
    <w:p>
      <w:r>
        <w:t>上淡淡的红晕都可以看出这小妞在装摸做样！我灵机一动，写了个纸条递给她：「刚才把你撞疼了吧。</w:t>
      </w:r>
    </w:p>
    <w:p>
      <w:r>
        <w:t>对不起哦，我不是故意的。」</w:t>
      </w:r>
    </w:p>
    <w:p>
      <w:r>
        <w:t>她看了我一眼，回了一个纸条：「是好疼哦……你怎赔人家…」「想我陪？</w:t>
      </w:r>
    </w:p>
    <w:p>
      <w:r>
        <w:t>晚上陪你怎样？（*^_^* ）」「讨厌…谁要你陪，是要赔…」呵呵，居然对这样的挑逗都不翻脸，</w:t>
      </w:r>
    </w:p>
    <w:p>
      <w:r>
        <w:t>说明她对我印象不坏！我便继续进攻，用字条和她慢慢聊天，很快就用我的甜言蜜语和如簧巧舌逗的不</w:t>
      </w:r>
    </w:p>
    <w:p>
      <w:r>
        <w:t>烂之舌对小美人秋波频送。</w:t>
      </w:r>
    </w:p>
    <w:p>
      <w:r>
        <w:t>纸条聊天中，我知道了她的名字叫做安琪……安琪儿啊，那不就是天使吗？</w:t>
      </w:r>
    </w:p>
    <w:p>
      <w:r>
        <w:t>……而不出我所料，她看到我的名字後笑个不停，「李飘飘？……不是李漂漂吧？」</w:t>
      </w:r>
    </w:p>
    <w:p>
      <w:r>
        <w:t>「不是漂漂，是嫖嫖……（*^_^* ）」我的回答让她脸上泛起了晕红，她若嗔若媚地瞄了我一眼，</w:t>
      </w:r>
    </w:p>
    <w:p>
      <w:r>
        <w:t>唇角隐隐带着的笑意让我顿时热血冲脑！</w:t>
      </w:r>
    </w:p>
    <w:p>
      <w:r>
        <w:t>我悄悄将腿靠近她的腿，轻轻碰了她一下，她身体一震，却没把腿移开。我大受激励，大腿紧贴上</w:t>
      </w:r>
    </w:p>
    <w:p>
      <w:r>
        <w:t>她赤裸修长的美腿，虽然隔着一层薄薄的裤子，却依然能感受到她肌肤的光滑柔腻，她也一定感觉到了</w:t>
      </w:r>
    </w:p>
    <w:p>
      <w:r>
        <w:t>我火一般的体温了，眼神开始变得暧昧起来，却依然隐忍，不动声色，甚至仿佛不经意的晃动着长长的</w:t>
      </w:r>
    </w:p>
    <w:p>
      <w:r>
        <w:t>美腿，轻轻摩擦着我的大腿。</w:t>
      </w:r>
    </w:p>
    <w:p>
      <w:r>
        <w:t>「你还是处女吗？」我断定这个漂亮的安琪妹妹是一个淫荡的小美女，但我还是忍不住写出了这句</w:t>
      </w:r>
    </w:p>
    <w:p>
      <w:r>
        <w:t>话递过纸条去。安琪用妩媚之极的媚眼瞟了我一眼，写道：「当然是了！」我相当的怀疑啊！内裤都不</w:t>
      </w:r>
    </w:p>
    <w:p>
      <w:r>
        <w:t>穿的小美女还会是处女？安琪又写了一句话：「我家管得挺严的，我以前念的私立贵族中学」</w:t>
      </w:r>
    </w:p>
    <w:p>
      <w:r>
        <w:t>我醒悟了，看来她还真是和我一样处於青春期的性饥渴中，贵族中学那种严格到变态的学校出来的</w:t>
      </w:r>
    </w:p>
    <w:p>
      <w:r>
        <w:t>肯定是百分百的处女了，但越变态的地方就会出现越变态的人。</w:t>
      </w:r>
    </w:p>
    <w:p>
      <w:r>
        <w:t>我看着安琪，她清纯的外表下隐藏着旺盛的情欲，说不定她的小嫩逼里已经开始流水了呢！一个更</w:t>
      </w:r>
    </w:p>
    <w:p>
      <w:r>
        <w:t>大胆的念头在我脑海中浮现出来，我的手已悄悄放到了安琪的大腿上，我的手按到了她嫩滑的肌肤，她</w:t>
      </w:r>
    </w:p>
    <w:p>
      <w:r>
        <w:t>稍稍动了一下，却没把腿移开。</w:t>
      </w:r>
    </w:p>
    <w:p>
      <w:r>
        <w:t>我的手丝毫不耽误的迳自直伸到她少女温暖而有弹性的大腿之间……安琪吓了一跳！她以为我只是</w:t>
      </w:r>
    </w:p>
    <w:p>
      <w:r>
        <w:t>揩揩油，小打小闹一下就算了，没想到我会这大胆，直到我火热的手掌在她柔嫩的大腿内侧来回抚摩时，</w:t>
      </w:r>
    </w:p>
    <w:p>
      <w:r>
        <w:t>她才反应过来，脸涨的通红的趴到桌子上，隔着裙子按着我的魔爪，阻止它继续深入，低声发出一声压</w:t>
      </w:r>
    </w:p>
    <w:p>
      <w:r>
        <w:t>抑不住的呻吟：「不要……」</w:t>
      </w:r>
    </w:p>
    <w:p>
      <w:r>
        <w:t>我们的座位在教室的最高一排，当然不会有人发现我的手正在安琪的大腿间淫荡的摸索，我把嘴凑</w:t>
      </w:r>
    </w:p>
    <w:p>
      <w:r>
        <w:t>到安琪耳边，轻轻的吹了一口气：「刚——才——我——全——看——到——了——哦——」</w:t>
      </w:r>
    </w:p>
    <w:p>
      <w:r>
        <w:t>这句话仿佛一句魔咒，顿时让小美女浑身酥软，我紧接着又加了一句更露骨的：「昨天你是不是—</w:t>
      </w:r>
    </w:p>
    <w:p>
      <w:r>
        <w:t>—手——淫——到很晚才睡？」她张着性感红润的嘴唇，不停的微微喘气。我的手慢慢突破了她的防线，</w:t>
      </w:r>
    </w:p>
    <w:p>
      <w:r>
        <w:t>沿着她丰满匀称的大腿缝隙中插入，手指分开她柔软如绒的阴毛，轻轻在她花瓣般微微绽放的粉嫩肉唇</w:t>
      </w:r>
    </w:p>
    <w:p>
      <w:r>
        <w:t>上挑逗的一抹。</w:t>
      </w:r>
    </w:p>
    <w:p>
      <w:r>
        <w:t>「哦…」小美女发出一声拼命压抑的喉音，身子如同被电击般颤抖起来。她丰满浑圆的翘臀本能的</w:t>
      </w:r>
    </w:p>
    <w:p>
      <w:r>
        <w:t>後移，想躲开我的手指淫靡的抹擦，然而我的手指整个扣在她那羊脂般隆起的阴丘里，把她湿嫩滑软的</w:t>
      </w:r>
    </w:p>
    <w:p>
      <w:r>
        <w:t>肉蒂撩拨的水灵灵的挺翘起来，两瓣玉唇的交汇处，指尖蘸着情不自禁流出的蜜液，按捺在她娇嫩敏感</w:t>
      </w:r>
    </w:p>
    <w:p>
      <w:r>
        <w:t>的粉红阴蒂上。蜜穴层层叠叠的嫩肉在我的撩拨下张翕蠕动，粘滑的蜜液不断的流出……在神圣的课堂</w:t>
      </w:r>
    </w:p>
    <w:p>
      <w:r>
        <w:t>上，在老师和同学的眼皮底下，被人如此淫浪的玩弄自己的蜜穴，这种场景是她从来没有遇到过的。</w:t>
      </w:r>
    </w:p>
    <w:p>
      <w:r>
        <w:t>安琪双颊如火，鼻息咻咻，她喘着气，咬着唇，歪歪扭扭的在纸上写道：「你好坏！好坏！好坏！」</w:t>
      </w:r>
    </w:p>
    <w:p>
      <w:r>
        <w:t>看着这个小美女在大庭广众之下被我亵玩的淫水直流，我忍不住分开她玉脂一样坚腻饱满的阴唇，手指</w:t>
      </w:r>
    </w:p>
    <w:p>
      <w:r>
        <w:t>深入那绵软湿热的腔道口，在一片粘滑中慢慢插入。</w:t>
      </w:r>
    </w:p>
    <w:p>
      <w:r>
        <w:t>这强烈的快感让小美女几乎痉挛着俯下腰去，一股滚烫的蜜液从她的花心喷了出来，打湿了我的手，</w:t>
      </w:r>
    </w:p>
    <w:p>
      <w:r>
        <w:t>我听到她忍不住发出来的呻吟声，发现她的座位上已经有一片湿湿的水渍，我悄悄问她：「舒服吗？」</w:t>
      </w:r>
    </w:p>
    <w:p>
      <w:r>
        <w:t>她恨恨的盯着我不说话。我回送她微微一笑，悄悄说：「我想和你做爱。」</w:t>
      </w:r>
    </w:p>
    <w:p>
      <w:r>
        <w:t>过了几乎有十多分钟，她递纸条过来：「时间？地点？」我立刻扭头看她，她弯弯的眼睛也似笑非</w:t>
      </w:r>
    </w:p>
    <w:p>
      <w:r>
        <w:t>笑的看着我，天使般的脸，眼神却那的浪。</w:t>
      </w:r>
    </w:p>
    <w:p>
      <w:r>
        <w:t>我立刻回答：「晚上，我的公寓。」她回说：「但有一个条件。」「说！」</w:t>
      </w:r>
    </w:p>
    <w:p>
      <w:r>
        <w:t>「你白天不许再碰我！」「OK！」</w:t>
      </w:r>
    </w:p>
    <w:p>
      <w:r>
        <w:t>於是开始像认识多年的老朋友一样轻松愉快的交谈，我才知道，她家也挺有钱的，跟我一样住的是</w:t>
      </w:r>
    </w:p>
    <w:p>
      <w:r>
        <w:t>学校附近的高级公寓，四房三厅的大套房，像我们一样也是供四人居住的，每人都有一个单独的卧室，</w:t>
      </w:r>
    </w:p>
    <w:p>
      <w:r>
        <w:t>不过她的套房现在暂时只住了三个人，还有一间卧室空着。</w:t>
      </w:r>
    </w:p>
    <w:p>
      <w:r>
        <w:t>我趁着没人注意的时候悄悄问她：「昨天晚上你是不是自慰了？」她用课本狠狠的打了我一下，彻</w:t>
      </w:r>
    </w:p>
    <w:p>
      <w:r>
        <w:t>底扼杀了我对这个问题最後的好奇心。</w:t>
      </w:r>
    </w:p>
    <w:p>
      <w:r>
        <w:t>由於两人都对晚上即将到来的旖旎风光有所期待，随着时间一分一秒的流逝，身体渐渐起了变化。</w:t>
      </w:r>
    </w:p>
    <w:p>
      <w:r>
        <w:t>她的脸常常莫名其妙的发红，胸口一起一伏的喘气，眼神越来越水汪汪的，不时和我交换一下暧昧的眼</w:t>
      </w:r>
    </w:p>
    <w:p>
      <w:r>
        <w:t>神。</w:t>
      </w:r>
    </w:p>
    <w:p>
      <w:r>
        <w:t>我也忍不住心跳加快，血液沸腾，小弟弟不断揭竿而起，我有些後悔为什不把时间定在中午……时</w:t>
      </w:r>
    </w:p>
    <w:p>
      <w:r>
        <w:t>间过的很慢，我根本没心看书，坐立不安的，安琪却端端正正的坐着，一丝不苟地听课，我不禁对她有</w:t>
      </w:r>
    </w:p>
    <w:p>
      <w:r>
        <w:t>些佩服。</w:t>
      </w:r>
    </w:p>
    <w:p>
      <w:r>
        <w:t>这时外面天黑得像是要下雨了一样，明明是上午，却阴暗得像是到了深夜，我正在百般无聊之际，</w:t>
      </w:r>
    </w:p>
    <w:p>
      <w:r>
        <w:t>教室里明亮的光管闪了几下，熄灭了。</w:t>
      </w:r>
    </w:p>
    <w:p>
      <w:r>
        <w:t>啊！停电……女生的尖叫和男生的欢呼顿时响彻了整个教室，要是在平时，我一定是男生中叫的最</w:t>
      </w:r>
    </w:p>
    <w:p>
      <w:r>
        <w:t>响的一个，然而这一次，就在教室里变得一片漆黑时，我的心中不由的一动，一声不吭揽住了身旁的纤</w:t>
      </w:r>
    </w:p>
    <w:p>
      <w:r>
        <w:t>腰，一具温暖柔软的身体扑到我的怀里。</w:t>
      </w:r>
    </w:p>
    <w:p>
      <w:r>
        <w:t>怀里的美女「恩」了一声，没有反抗，我当然不会客气，手指轻车熟路的摸向她短裙内的水蜜桃，</w:t>
      </w:r>
    </w:p>
    <w:p>
      <w:r>
        <w:t>她在我怀中颤抖着，温暖粘滑的蜜液不断溢出！</w:t>
      </w:r>
    </w:p>
    <w:p>
      <w:r>
        <w:t>突然，小美女猛的一口咬上了我的肩头，我痛的刚要惨叫，两片甜软湿润、吐着温热气息的唇贴上</w:t>
      </w:r>
    </w:p>
    <w:p>
      <w:r>
        <w:t>了我的嘴唇。</w:t>
      </w:r>
    </w:p>
    <w:p>
      <w:r>
        <w:t>我搂紧她纤细的腰肢，舌头和她滑软香腻的舌头疯狂的纠缠着，手提起她的裙子，让她雪白性感的</w:t>
      </w:r>
    </w:p>
    <w:p>
      <w:r>
        <w:t>翘臀暴露在黑暗中，她坐到我的大腿上，热烈地吻着我。</w:t>
      </w:r>
    </w:p>
    <w:p>
      <w:r>
        <w:t>我的手滑入她的胸前，她两只饱满坚挺的乳房又大又圆，充满了少女特有的弹性。</w:t>
      </w:r>
    </w:p>
    <w:p>
      <w:r>
        <w:t>抓上去柔腻绵软舒服得要死，我用力抚摩着她高耸的乳峰，捏着她渐渐发硬的粉嫩乳头。她在我的</w:t>
      </w:r>
    </w:p>
    <w:p>
      <w:r>
        <w:t>耳边不断发出低声压抑的呻吟：「啊…哦……我…好热……」</w:t>
      </w:r>
    </w:p>
    <w:p>
      <w:r>
        <w:t>我的小弟弟早已经高高的翘了起来，一只纤手探了下来，「…」的一声拉开拉链，直接把它从内裤</w:t>
      </w:r>
    </w:p>
    <w:p>
      <w:r>
        <w:t>里掏了出来。</w:t>
      </w:r>
    </w:p>
    <w:p>
      <w:r>
        <w:t>停电好像好一阵子会无法恢复的样子，因为一个工友跑进来说这是一次罕见的分区断电，教授随即</w:t>
      </w:r>
    </w:p>
    <w:p>
      <w:r>
        <w:t>宣布下课，不过因为外面也是黑得惊人，所以大部分同学都不愿意回公寓，特别是女孩子们，更不敢回</w:t>
      </w:r>
    </w:p>
    <w:p>
      <w:r>
        <w:t>去，反正到处都没电，不如呆在人多的教室里还安全些，因此教授虽然走了，教室里却仍然留下了一大</w:t>
      </w:r>
    </w:p>
    <w:p>
      <w:r>
        <w:t>半的同学。</w:t>
      </w:r>
    </w:p>
    <w:p>
      <w:r>
        <w:t>我哪顾得上这些，安琪那纤柔的手指温柔的握着我的整根肉棒，不断地爱抚着，她紧握着阴茎身上</w:t>
      </w:r>
    </w:p>
    <w:p>
      <w:r>
        <w:t>下撸动，用拇指摩擦着胀大的龟头，纤长的手指反复挤压肉冠下方那些敏感的肉摺，时而紧套着肉棒，</w:t>
      </w:r>
    </w:p>
    <w:p>
      <w:r>
        <w:t>用那柔软湿热的掌心来回搓揉着。我的肉棒在她的不断挑逗下早已硬如钢铁，又长又粗的勃起，她两个</w:t>
      </w:r>
    </w:p>
    <w:p>
      <w:r>
        <w:t>手一起才能完全握住。</w:t>
      </w:r>
    </w:p>
    <w:p>
      <w:r>
        <w:t>她一只手扶住我的阴茎，让它高高指着天花板，安琪的身体在黑暗中悄悄挪动。我的龟头忽然感到</w:t>
      </w:r>
    </w:p>
    <w:p>
      <w:r>
        <w:t>一阵难言的酥麻快感，敏感的肉冠已顶上了一片柔软湿热，紧接着，整个龟头被一个粘滑、湿润、火热</w:t>
      </w:r>
    </w:p>
    <w:p>
      <w:r>
        <w:t>的肉腔绵延紧密的包围起来。我舒服的呻吟了一声，肉棒愈发硬挺。</w:t>
      </w:r>
    </w:p>
    <w:p>
      <w:r>
        <w:t>安琪的手紧紧的抓着我的肩头，肥美的圆臀慢慢坐下，少女湿润紧密的阴道在龟头肉冠挤压下不断</w:t>
      </w:r>
    </w:p>
    <w:p>
      <w:r>
        <w:t>的蠕动收缩，紧紧的缠绕着阴茎。她一声轻哼，整个身子颤抖了一下，软绵绵的身体也突然绷得僵硬，</w:t>
      </w:r>
    </w:p>
    <w:p>
      <w:r>
        <w:t>我知道我已经捅穿了她珍藏多年的处女膜，心头不由得一阵暗喜。</w:t>
      </w:r>
    </w:p>
    <w:p>
      <w:r>
        <w:t>「好痛啊……」安琪在我耳边低声呻吟，我抱着她嫩滑的肥臀慢慢下拉，在她雪雪呼痛声中，阴茎</w:t>
      </w:r>
    </w:p>
    <w:p>
      <w:r>
        <w:t>毫不留情地迫开了她未经人事的处女阴道，直到龟头最後顶上了娇嫩的花心，她满头大汗的发出了一声</w:t>
      </w:r>
    </w:p>
    <w:p>
      <w:r>
        <w:t>压抑已久的呻吟。</w:t>
      </w:r>
    </w:p>
    <w:p>
      <w:r>
        <w:t>教室里热火朝天的议论声和交谈声就在耳边。这无边的黑暗中，我的大肉棒就在他们眼皮下结结实</w:t>
      </w:r>
    </w:p>
    <w:p>
      <w:r>
        <w:t>实的插入小美女安琪淫靡湿润的处女嫩逼中，放浪的交媾。</w:t>
      </w:r>
    </w:p>
    <w:p>
      <w:r>
        <w:t>我缓缓地高她的圆臀，被她娇嫩的肉穴紧含着的大肉棒上涂满了她的蜜液，摩擦着柔软的膣肉慢慢</w:t>
      </w:r>
    </w:p>
    <w:p>
      <w:r>
        <w:t>退出，退到肉冠的时候，我猛的把她放下，龟头呼啸着迫开波浪一般层层蠕动的肉摺顶入。</w:t>
      </w:r>
    </w:p>
    <w:p>
      <w:r>
        <w:t>受到如此强烈的撞击，安琪几乎要瘫软在我身上，她的嘴一直在我耳边小声的喘息着。每当我重重</w:t>
      </w:r>
    </w:p>
    <w:p>
      <w:r>
        <w:t>顶入的时候，她就痉挛般紧搂着我，咬紧嘴唇，发出一声低低的呻吟。</w:t>
      </w:r>
    </w:p>
    <w:p>
      <w:r>
        <w:t>这种当众做爱的刺激使得我非常亢奋，由於在黑暗中不能看到她的样子，精力完全集中在肌肤和交</w:t>
      </w:r>
    </w:p>
    <w:p>
      <w:r>
        <w:t>媾处的熨贴摩擦上，使得这种原始的刺激所带来的快感大大增强。我感觉小弟弟异常愤怒的膨胀着，带</w:t>
      </w:r>
    </w:p>
    <w:p>
      <w:r>
        <w:t>着轻微「啧啧」的水声，一下下有力而深入的在她紧密的小穴里进出。</w:t>
      </w:r>
    </w:p>
    <w:p>
      <w:r>
        <w:t>我连续不断的冲击，使得小妮子神智迷乱，好几次都禁不住叫了出来，我也忍不住微微呻吟喘气。</w:t>
      </w:r>
    </w:p>
    <w:p>
      <w:r>
        <w:t>好在教室里一片吵闹，我和她又坐在角落里，谁也没注意到这边销魂蚀骨的浪叫声，安琪的蜜穴真的好</w:t>
      </w:r>
    </w:p>
    <w:p>
      <w:r>
        <w:t>嫩好紧，温暖粘滑的淫液一直不断的溢出来，滋润着我的大鸡巴。</w:t>
      </w:r>
    </w:p>
    <w:p>
      <w:r>
        <w:t>这种又紧又滑的感受让我无法再慢条斯理的一下下插入，我的心中充满了雄性的残暴和征服欲。安</w:t>
      </w:r>
    </w:p>
    <w:p>
      <w:r>
        <w:t>琪恰好在这个时候浪骚起来，嗲嗲的呻吟着：「嗯……嗯……老公……好…好舒服……你做死我了……」</w:t>
      </w:r>
    </w:p>
    <w:p>
      <w:r>
        <w:t>我低低的吼了一声，一把抱起她，压到课桌上，把她丰满匀称的大腿用力分开，粗大的肉棒顶在她</w:t>
      </w:r>
    </w:p>
    <w:p>
      <w:r>
        <w:t>柔软的蜜穴上，狠狠的一顶到底。尽管她的小穴已经得到了充分的润滑和开拓，然而这粗暴的插入还是</w:t>
      </w:r>
    </w:p>
    <w:p>
      <w:r>
        <w:t>使她惊叫了一声，手指紧扣着我的背脊。</w:t>
      </w:r>
    </w:p>
    <w:p>
      <w:r>
        <w:t>我根本不给她喘息的机会，直接就是狂风暴雨般的狠插。每一出都退到头部，每一入都进到根部，</w:t>
      </w:r>
    </w:p>
    <w:p>
      <w:r>
        <w:t>淫浪柔嫩的肉摺哆嗦着收缩，蜜液在激烈的冲撞下湿透了两人的腿根。我拉开她的上衣，用力的揉搓她</w:t>
      </w:r>
    </w:p>
    <w:p>
      <w:r>
        <w:t>那一对饱满浑圆，弹性极佳的乳房。</w:t>
      </w:r>
    </w:p>
    <w:p>
      <w:r>
        <w:t>安琪在激烈的进攻中很快被推上了高潮，蜜液沾满了她雪白的臀部。她不停地在我身体底下颤抖，</w:t>
      </w:r>
    </w:p>
    <w:p>
      <w:r>
        <w:t>紧紧的咬着衣领不让自己叫喊出来，一双手伸进我的衣服里，用力的抓着我的背肌，肥美的翘臀开始不</w:t>
      </w:r>
    </w:p>
    <w:p>
      <w:r>
        <w:t>断挺动。</w:t>
      </w:r>
    </w:p>
    <w:p>
      <w:r>
        <w:t>她沈浸在这无边的欢愉中，她喘着大气，低声的反复发出几个音节：「快、快一点……深一点……</w:t>
      </w:r>
    </w:p>
    <w:p>
      <w:r>
        <w:t>啊……嗯……」</w:t>
      </w:r>
    </w:p>
    <w:p>
      <w:r>
        <w:t>这时外面已经轰隆一声，下起了瓢泼般的大雨，许多同学都惊叫着跑到走廊上去看，而铺天盖地的</w:t>
      </w:r>
    </w:p>
    <w:p>
      <w:r>
        <w:t>雨声也响起了一片，恰好掩饰了我和林安珙做爱时激烈的碰撞发出的啪啪声响。</w:t>
      </w:r>
    </w:p>
    <w:p>
      <w:r>
        <w:t>安琪猛地痉挛了，一双长腿紧紧箍着我的腰，尖尖的指甲掐进我的肉里，她急促喘息着，低声浪叫</w:t>
      </w:r>
    </w:p>
    <w:p>
      <w:r>
        <w:t>着：「别停！嗯…用力……快点……嗯……」我感到她的阴道在一阵阵的抽搐收缩，每一次插入都将我</w:t>
      </w:r>
    </w:p>
    <w:p>
      <w:r>
        <w:t>的肉棒咬得死死的，带给我巨大的快感，我的小弟弟上仿佛有电流不断传过，好想痛痛快快的射出来。</w:t>
      </w:r>
    </w:p>
    <w:p>
      <w:r>
        <w:t>我咬紧牙关，用尽最後的力气抽插她，在我肉棒疯狂的杵入下，她极乐的大门终於打开了！</w:t>
      </w:r>
    </w:p>
    <w:p>
      <w:r>
        <w:t>她突然狠狠地咬住了我的肩头，低声地发出仿佛垂死般的呻吟。疼痛暂时分散了我的注意力，使得</w:t>
      </w:r>
    </w:p>
    <w:p>
      <w:r>
        <w:t>我射精的欲望稍微减退，趁势继续抽插她，她柔嫩的蜜穴不断的收缩，强大的吸力把我的肉棒吮的欲仙</w:t>
      </w:r>
    </w:p>
    <w:p>
      <w:r>
        <w:t>欲死。</w:t>
      </w:r>
    </w:p>
    <w:p>
      <w:r>
        <w:t>安琪张着湿润的嘴，在我的耳边如嗫嚅般吐着迷乱诱人的气息：「射……给我……精液……」她的</w:t>
      </w:r>
    </w:p>
    <w:p>
      <w:r>
        <w:t>身体又是一阵短暂的痉挛，花心猛地喷出一大股温暖无比的热汁，冲击在我敏感的龟头上。</w:t>
      </w:r>
    </w:p>
    <w:p>
      <w:r>
        <w:t>我爽得晕天暗地的，不禁打了一个寒颤，强烈的快感从身体深处迸发出来，我搂紧她瘫软的胴体，</w:t>
      </w:r>
    </w:p>
    <w:p>
      <w:r>
        <w:t>大肉棒在她温暖柔软的阴道绞缠下不断抽搐跳动，低吼一声，我一跳一跳地将一股股乳白浓稠的精液有</w:t>
      </w:r>
    </w:p>
    <w:p>
      <w:r>
        <w:t>力的射进她的嫩逼里面。</w:t>
      </w:r>
    </w:p>
    <w:p>
      <w:r>
        <w:t>她勉力起头，湿热温润的唇寻找着我的唇，我们疯狂般吻在一起，舌尖如灵活的蛇般缠绵，传递着</w:t>
      </w:r>
    </w:p>
    <w:p>
      <w:r>
        <w:t>激情後的丝丝蜜意。</w:t>
      </w:r>
    </w:p>
    <w:p>
      <w:r>
        <w:t>我牵动身子，把肉棒从她已经被插的微微绽开的两瓣花瓣中抽了出来，轻手轻脚的给她和我都穿好</w:t>
      </w:r>
    </w:p>
    <w:p>
      <w:r>
        <w:t>衣服。</w:t>
      </w:r>
    </w:p>
    <w:p>
      <w:r>
        <w:t>安琪靠在我怀里，任我安抚，我收拾东西後，拨了拨她的头发，她的脸蛋虽然在黑暗中看不清，但</w:t>
      </w:r>
    </w:p>
    <w:p>
      <w:r>
        <w:t>我想现在的脸色一定娇艳如花，想到这，我忍不住轻轻在她脸上轻吻了一口。</w:t>
      </w:r>
    </w:p>
    <w:p>
      <w:r>
        <w:t>她轻轻的「嗯」了一声，若有所思。我轻声问她：「怎了？」</w:t>
      </w:r>
    </w:p>
    <w:p>
      <w:r>
        <w:t>她在我怀里扭动了一下身体，把脸埋在我胸上，抓着我的手放在她腰上，却是一言不发。我搂着她</w:t>
      </w:r>
    </w:p>
    <w:p>
      <w:r>
        <w:t>的纤腰，嗅着她的发香，怀中轻柔丰盈，别有一番风味，一时间不由得也呆了。</w:t>
      </w:r>
    </w:p>
    <w:p>
      <w:r>
        <w:t>过了好一会，她才轻轻的吻了我一下，说道：「待会……送我回公寓好？」</w:t>
      </w:r>
    </w:p>
    <w:p>
      <w:r>
        <w:t>「那是当然，外面这大的雨，又这黑……哎，不对，你不是答应晚上去我那了吗？」我呵呵地笑了</w:t>
      </w:r>
    </w:p>
    <w:p>
      <w:r>
        <w:t>起来，「晚上我们继续啊！」</w:t>
      </w:r>
    </w:p>
    <w:p>
      <w:r>
        <w:t>她羞得捶了我一拳：「不去了啦！」我诧异地问为什。她把嘴轻轻送到我耳边，轻声说：「人家是</w:t>
      </w:r>
    </w:p>
    <w:p>
      <w:r>
        <w:t>第一次，痛嘛！」</w:t>
      </w:r>
    </w:p>
    <w:p>
      <w:r>
        <w:t>这个理由我当然接受了，摸着她饱满的乳房，我低声问：「那什时候可以再来呢？」</w:t>
      </w:r>
    </w:p>
    <w:p>
      <w:r>
        <w:t>「那……你做人家男朋友吗？」安琪温柔的说句：「人家可不是随便的女生呢。」</w:t>
      </w:r>
    </w:p>
    <w:p>
      <w:r>
        <w:t>「当然OK了。」我心想我的肉棒上还粘着你处女的鲜血呢，这漂亮又妩媚的女朋友不要不是蠢蛋？</w:t>
      </w:r>
    </w:p>
    <w:p>
      <w:r>
        <w:t>安琪听到很高兴地吻了我一下，低声说：「知道我为什没有穿内裤吗？」</w:t>
      </w:r>
    </w:p>
    <w:p>
      <w:r>
        <w:t>这点我也很疑惑，一个像她这漂亮的美女，居然在大学里不穿内裤——关键是她还是处女啊，这简</w:t>
      </w:r>
    </w:p>
    <w:p>
      <w:r>
        <w:t>直是匪夷所思。</w:t>
      </w:r>
    </w:p>
    <w:p>
      <w:r>
        <w:t>「那是因为，我的内裤，全部被变态给偷走了啊！」我恍然大悟，听到如此娇媚的一个少女春心荡</w:t>
      </w:r>
    </w:p>
    <w:p>
      <w:r>
        <w:t>漾的在我怀中发嗲，小弟弟几乎要浴火重生。我搂紧她：「那好吧！晚上去我那里，我送你一打新内裤。」</w:t>
      </w:r>
    </w:p>
    <w:p>
      <w:r>
        <w:t>「才不要……」她撒娇般的在我怀里扭着，「我不去！」</w:t>
      </w:r>
    </w:p>
    <w:p>
      <w:r>
        <w:t>「为什，你不想要内裤？」我的手悄悄探进了她的腿间，那淫秽的花瓣间，还粘乎乎地流淌着腻滑</w:t>
      </w:r>
    </w:p>
    <w:p>
      <w:r>
        <w:t>的液体。</w:t>
      </w:r>
    </w:p>
    <w:p>
      <w:r>
        <w:t>「我自己去买……再去你那里的话……我会被你做死的……就像刚才一样……好几次我都以为自己</w:t>
      </w:r>
    </w:p>
    <w:p>
      <w:r>
        <w:t>已经死了……」安琪低声地说。如果是在灯光下，一定可以看到她脸上泛起的淡淡红晕。</w:t>
      </w:r>
    </w:p>
    <w:p>
      <w:r>
        <w:t>我抱着她，呵呵的笑了，知道这个小美女是彻底被我征服了！就这样，在上大学的第一天，我就认</w:t>
      </w:r>
    </w:p>
    <w:p>
      <w:r>
        <w:t xml:space="preserve">识了我的第一个女朋友，并且在课堂上夺走了她最宝贵的处女贞操！【完】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