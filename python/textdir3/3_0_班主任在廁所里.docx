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班主任在廁所里</w:t>
      </w:r>
    </w:p>
    <w:p>
      <w:r>
        <w:t>.</w:t>
      </w:r>
    </w:p>
    <w:p>
      <w:r>
        <w:t>皎洁的月亮挂在树梢上，外面静悄悄的，只有偶尔的虫鸣和我的脚步声，一丝凉风拂过，让我清醒了许多。就在这神圣无暇的领地，刚才我在老师的讲台面前手淫，玩弄了老师的下体，下面还都是我朝夕相处同学，如果被发现，我和老师都会……一阵后怕从心底升。</w:t>
      </w:r>
    </w:p>
    <w:p>
      <w:r>
        <w:t>女厕所里传来悉悉碎碎的水声，是刚才先我出来的班主任？我心里一动，站在厕所门口好奇的听着，里面静了一会，接着传来一阵急促连续的水泄出来的声音，是班主任在尿尿！我心砰砰的剧烈的跳动起来，好淫糜的声音，之前讲台下的情景又一一浮现，老师雪白的大腿、黑色的高跟鞋、被扒开的内裤、露出的黑色阴毛、被当众玩弄时的不堪窘态，我的鸡巴又慢慢有了反应。</w:t>
      </w:r>
    </w:p>
    <w:p>
      <w:r>
        <w:t>我使劲的咽了口口水，回头看了下四周动静，没有人，我快步溜进了厕所，里面有点黑，淡淡的月光透过窗户洒在地面上，只有一扇门是关住的，水声已经停住，我慢慢靠近关着门的小间，忽然里面响起了门栓要拉开的声音，我连忙闪到后侧。吱呀一声门打开了，老师低着头边整理衣裙边走了出来。我的心脏剧烈的跳动着，一股强大的冲力经过大脑，我一把从后面抱住了老师。</w:t>
      </w:r>
    </w:p>
    <w:p>
      <w:r>
        <w:t>“啊”老师一声惊呼，拼命挣扎着，“谁啊？”</w:t>
      </w:r>
    </w:p>
    <w:p>
      <w:r>
        <w:t>“是我，老师。”我使劲抱住老师颤抖的娇躯。</w:t>
      </w:r>
    </w:p>
    <w:p>
      <w:r>
        <w:t>老师浑身一颤，挣扎已经不再那么剧烈，“小罗，你……你放开我，这是厕所，等下有人来……”</w:t>
      </w:r>
    </w:p>
    <w:p>
      <w:r>
        <w:t>“老师，你别动，我们快点。”我边安抚着老师，边挪动着把老师推进了小间。狭小的空间里，老师被我压迫紧靠着墙，妩媚的脸和我只有几公分，我死命的盯着那张成熟的脸，老师呼吸急促起来，饱满的胸脯也急剧的起伏着，脸羞愧的扭到了一边。我的手颤抖从老师领口的伸进了进去，触摸到光滑柔嫩的肌肤，隔着乳罩，我用力的揉捏着巨大的乳房，另一只手把老师的脸扳了过来，老师开始还紧闭着嘴唇，摇着头不让我得逞，但在我强力坚持下，因为前面在教室里淫戏的余韵，不一会老师就接纳了我的舌头，我们在对方的嘴里相互纠缠，吸吮着丁香，交换着唾液，过了好一会，老师憋不住呼吸把我推开，大口大口的贪婪吸着气。</w:t>
      </w:r>
    </w:p>
    <w:p>
      <w:r>
        <w:t>老师的嘴边还有我的唾沫星，衣口大开，酥胸半裸，一对可爱的乳房沉甸甸的垂挂在胸前，嫩红的乳头傲然俏立，乳房的肌肤洁白无暇，厕所的光线不是很好，使老师那对硕乳更显魅力，我抓住一个揉搓起来，嘴也顺势吸起另一个，嘴里、手中都是女人的温柔和甜蜜。</w:t>
      </w:r>
    </w:p>
    <w:p>
      <w:r>
        <w:t>老师头后仰靠着墙，眼神迷离，小嘴半张，发出阵阵荡人心魄的呻吟，陶醉在我的爱抚中，好一个成熟的美妇，而她还是我敬爱的老师……在裤子里硬梆梆的顶的难受，鸡巴发出强烈抗议了，要求出来透口气。我把他掏了出来，把老师的手也引导过去，老师羞涩的推拒几下，禁不住我的强力，还是羞答答的握住了，手握着滚烫的鸡巴，老师的心跳得好快，手也不由自主的开始上下套弄起来。</w:t>
      </w:r>
    </w:p>
    <w:p>
      <w:r>
        <w:t>“你刚才不是已经……”老师脸红通通的，“怎么又……”</w:t>
      </w:r>
    </w:p>
    <w:p>
      <w:r>
        <w:t>“老师，你太迷人了，”我握着老师的乳房。</w:t>
      </w:r>
    </w:p>
    <w:p>
      <w:r>
        <w:t>“嗯……”</w:t>
      </w:r>
    </w:p>
    <w:p>
      <w:r>
        <w:t>“你的心跳的好快，”象热恋中的情人，我附在老师的耳边轻声的低语，“嗯，不准你说。”老师羞的通红，用嘴堵住了我，不让我说话。</w:t>
      </w:r>
    </w:p>
    <w:p>
      <w:r>
        <w:t>我们一边口舌纠缠，一边互相玩弄着对方的性器官，两人都喘着粗气，诱人的呻吟在静悄悄的空气里若有若无，小小的厕所里弥漫着淫荡的气息。</w:t>
      </w:r>
    </w:p>
    <w:p>
      <w:r>
        <w:t>好想让老师为我交，和小娜母女玩乐过，深知女人的口交是有巨大快感的。</w:t>
      </w:r>
    </w:p>
    <w:p>
      <w:r>
        <w:t>我把老师压着蹲在了地下，老师似乎明白我要求，抵抗了一阵，到底拗不过我的蛮力，老师无奈的蹲了下去，鸡巴与老师的嘴唇来回交锋了几个回合，老师终于还是屈服了，把我的鸡巴含进小嘴里，温暖的口腔，柔软的舌头，太爽了，我差点就要射了，可不能让美妙时刻就这样过去了，我赶紧吸了口气，再加上之前已经泻过一次，好不容易控制住了。</w:t>
      </w:r>
    </w:p>
    <w:p>
      <w:r>
        <w:t>老师应该是为丈夫做过口交的，技巧很熟练，火红的舌头在大鸡巴上上下翻滚，让我舒服极了。</w:t>
      </w:r>
    </w:p>
    <w:p>
      <w:r>
        <w:t>老师下身的裙子被卷到腰上，雪白的屁股因为蹲姿而显得浑圆硕大，看的我鸡巴又硬了不少。我扶住老师的头，微闭着眼，一边享受老师周到的服务，一边挺动着下身，把老师的小嘴当成小穴，抽进拔出，厕所里顿时响起了抽插的声音和老师艰难的从喉咙里发出“呜呜”的声音。我的老师，平时威严尊敬的老师，现在就在学校的厕所，为她的学生进行着口交。</w:t>
      </w:r>
    </w:p>
    <w:p>
      <w:r>
        <w:t>忽然外面传来两个女生的说话声音，还有越来越近的脚步声，老师赶紧吐了我的鸡巴，紧张的抬头看着我，女人在危急的时刻，无论大小，都盼望着男人的保护。我虽然还小，但作为一班之长，平时也处理许多紧急状况，而且小间的门已经反锁了，所以我倒不是很紧张，我边示意老师宽心，一边小心听着外面的动静。</w:t>
      </w:r>
    </w:p>
    <w:p>
      <w:r>
        <w:t>“好黑啊，里面。”</w:t>
      </w:r>
    </w:p>
    <w:p>
      <w:r>
        <w:t>“不会有鬼吧？”</w:t>
      </w:r>
    </w:p>
    <w:p>
      <w:r>
        <w:t>“你别吓我。”</w:t>
      </w:r>
    </w:p>
    <w:p>
      <w:r>
        <w:t>“哎，你说刘老师跑哪去了？”</w:t>
      </w:r>
    </w:p>
    <w:p>
      <w:r>
        <w:t>“是啊，好象班长也不见了。”</w:t>
      </w:r>
    </w:p>
    <w:p>
      <w:r>
        <w:t>“怎么这么关心他，你是不是喜欢他啊。”</w:t>
      </w:r>
    </w:p>
    <w:p>
      <w:r>
        <w:t>“你再说，我打死你……”</w:t>
      </w:r>
    </w:p>
    <w:p>
      <w:r>
        <w:t>厕所里两个女生嘻嘻哈哈了半天，又各自进了小间，厕所里响起了两道水流的声音，看来没发现什么，我提起的心放了下来，低头一看，老师还蹲在地下，秀丽的脸庞距离我的鸡巴只有数公分，而我的大鸡巴上留着三五道老师的口红，龟头上因为粘了老师的口水和分泌出的爱液，在黑夜里闪闪发光。</w:t>
      </w:r>
    </w:p>
    <w:p>
      <w:r>
        <w:t>好一副淫乱的画面，我心中一动，把大鸡巴往老师的口里送，老师扶着我的大腿，摇着头，使劲的推拒着，一边仰着头，用羞怕的眼神告诉我不要现在。但到底还是抵不住我的坚持，又怕发出大的声音惊动了两个女生，老师只好把我的鸡巴含进了嘴里，我又开始上下挺动起来，抽插起老师的小嘴，但是幅度小了很多，两个女生就在旁边，那种怕被发现的紧张，实在是太刺激了。</w:t>
      </w:r>
    </w:p>
    <w:p>
      <w:r>
        <w:t>“咦，你听到什么声音没有？”</w:t>
      </w:r>
    </w:p>
    <w:p>
      <w:r>
        <w:t>“没有吧。”</w:t>
      </w:r>
    </w:p>
    <w:p>
      <w:r>
        <w:t>“我刚才好象听到什么。”</w:t>
      </w:r>
    </w:p>
    <w:p>
      <w:r>
        <w:t>“你别疑神疑鬼的。”</w:t>
      </w:r>
    </w:p>
    <w:p>
      <w:r>
        <w:t>“不会真有鬼吧？”</w:t>
      </w:r>
    </w:p>
    <w:p>
      <w:r>
        <w:t>“你别说了。”</w:t>
      </w:r>
    </w:p>
    <w:p>
      <w:r>
        <w:t>“你好了没有，快点走吧。”</w:t>
      </w:r>
    </w:p>
    <w:p>
      <w:r>
        <w:t>听到学生的说话，老师吓的又不敢动了，抬着头哀怨的望着我，巨大的鸡巴含在嘴里，涨的腮帮鼓了起来，真是淫糜极了。我又差点要暴射在老师的口中。</w:t>
      </w:r>
    </w:p>
    <w:p>
      <w:r>
        <w:t>两个女生急急忙忙的离开了，我和老师都舒了口气。</w:t>
      </w:r>
    </w:p>
    <w:p>
      <w:r>
        <w:t>“老师，对不起。”抱着委屈的老师，我轻声的安抚着。</w:t>
      </w:r>
    </w:p>
    <w:p>
      <w:r>
        <w:t>“坏死了你！”老师扑在的我怀里，撒娇似捶打着，“就知道欺负我。”</w:t>
      </w:r>
    </w:p>
    <w:p>
      <w:r>
        <w:t>经过上次的交合和刚才的激情，老师已经把我当成了她的最亲密的人。</w:t>
      </w:r>
    </w:p>
    <w:p>
      <w:r>
        <w:t>“老师，来，你扶着墙，”我把老师转过去，“把屁股翘起来，我要好好的爱你。”</w:t>
      </w:r>
    </w:p>
    <w:p>
      <w:r>
        <w:t>老师象征性的扭了扭，乖乖的转过身撑着墙，翘起的屁股暴露在空气中，姿势太淫荡了，我的鸡巴又硬了一些，涨的难受，急需舒解。</w:t>
      </w:r>
    </w:p>
    <w:p>
      <w:r>
        <w:t>我扶住老师的腰，奋力往前一插。</w:t>
      </w:r>
    </w:p>
    <w:p>
      <w:r>
        <w:t>“啊……”我和老师都一阵舒爽。</w:t>
      </w:r>
    </w:p>
    <w:p>
      <w:r>
        <w:t>我开始疯狂操干起美艳的班主任，巨大的鸡巴在老师的小穴里快速的进出，睾丸拍打着老师的屁股，发出淫荡的“噼啪、噼啪”的声音。在厕所里荡起阵阵回音。</w:t>
      </w:r>
    </w:p>
    <w:p>
      <w:r>
        <w:t>“你，你快点，等下有人来。”老师呻吟着，头无力的依靠在臂弯。</w:t>
      </w:r>
    </w:p>
    <w:p>
      <w:r>
        <w:t>“好！”我一边加快节奏，一边把头探了过去，老师知趣的回过头来，和我接吻。</w:t>
      </w:r>
    </w:p>
    <w:p>
      <w:r>
        <w:t>插了数百下，感觉又快到了，今晚要好好的享受老师的美肉，不能这么快，想到这我赶紧拔出了鸡巴，坐在马桶上。</w:t>
      </w:r>
    </w:p>
    <w:p>
      <w:r>
        <w:t>“你干什么……”老师顿时一阵空虚。</w:t>
      </w:r>
    </w:p>
    <w:p>
      <w:r>
        <w:t>“老师，来，坐到上面来。”</w:t>
      </w:r>
    </w:p>
    <w:p>
      <w:r>
        <w:t>“你好坏，也不知道从哪里学的，”如此淫乱的姿势，老师的脸羞得通红，“就知道欺负老师。”</w:t>
      </w:r>
    </w:p>
    <w:p>
      <w:r>
        <w:t>虽然这样说，老师还是坐进了上翘的鸡巴，这种倒插的姿势，让小弟弟享受到别样的快感。</w:t>
      </w:r>
    </w:p>
    <w:p>
      <w:r>
        <w:t>“老师，你动啊。”</w:t>
      </w:r>
    </w:p>
    <w:p>
      <w:r>
        <w:t>“嗯……”老师含着我的舌头，含糊的应了句。</w:t>
      </w:r>
    </w:p>
    <w:p>
      <w:r>
        <w:t>我捧着老师的大屁股，上下抬起，老师到底是老师一学就会，雪白的大腿踩着高跟鞋，以地为支点，上下起落，两人配合的天衣无缝，巨大的鸡巴在老师的阴道使劲磨插，强烈的快感让老师越来越疯狂，动作越来越剧烈。</w:t>
      </w:r>
    </w:p>
    <w:p>
      <w:r>
        <w:t>上面和老师激烈的热吻，下面死命的操干着我的美丽的老师，享受着老师一堆美肉，我都快爽死了，真不知道那一刻是天上还是人间。</w:t>
      </w:r>
    </w:p>
    <w:p>
      <w:r>
        <w:t>春宵恨短，高潮就快来了，我和老师都预感到了什么，怕惊到别人，老师紧紧的抱着我，紧咬着我的舌头。</w:t>
      </w:r>
    </w:p>
    <w:p>
      <w:r>
        <w:t>“啊……”我和老师都是一声闷哼，下身同时喷出爱液，因为高潮的激荡，老师咬得我的舌头生痛，我们紧紧的搂在一起，抵死缠绵，师生俩分享着性爱那最美妙的一刻。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