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方慧老师的初夜</w:t>
      </w:r>
    </w:p>
    <w:p>
      <w:r>
        <w:t>.</w:t>
      </w:r>
    </w:p>
    <w:p>
      <w:r>
        <w:t>今天新来的英语老师第一次来上课。因为天气很热，所以今天她穿了一件宽松的T 恤衫，下身则是紧身的马裤。</w:t>
      </w:r>
    </w:p>
    <w:p>
      <w:r>
        <w:t>T 恤衫虽然宽松，但是仍被她高耸的胸部顶起两坐高高的山峰，乳头若隐若现，像一颗朦胧的樱桃，给人以无限的</w:t>
      </w:r>
    </w:p>
    <w:p>
      <w:r>
        <w:t>遐想。最要命的是她那紧身的马裤，紧紧的束缚在丰满的大腿上，T 恤衫的下摆刚好到下身的上面，刚刚遮住小腹，</w:t>
      </w:r>
    </w:p>
    <w:p>
      <w:r>
        <w:t>两腿之间的神秘部位若隐若现的展露出来。紧紧的马裤把她的阴部的形状也勾划出来，连两个阴唇之间的凹部也勾</w:t>
      </w:r>
    </w:p>
    <w:p>
      <w:r>
        <w:t>画的一清二楚。当她转过身，可以清晰的看到内裤紧紧的把肥美的屁股勒出的印子。</w:t>
      </w:r>
    </w:p>
    <w:p>
      <w:r>
        <w:t>「我尻！搞那么性感，不是在勾引我吗？」我轻声的说道。「什么呀？是在勾引我！」我的同桌我接着说。我</w:t>
      </w:r>
    </w:p>
    <w:p>
      <w:r>
        <w:t>看见他也是目不转睛的盯着英语老师的阴部。</w:t>
      </w:r>
    </w:p>
    <w:p>
      <w:r>
        <w:t>这小子估计又在意淫。「嘿，有兴趣吗？」我小声的对他说。「当然，有什么好的方法吗」他问到。「机会总</w:t>
      </w:r>
    </w:p>
    <w:p>
      <w:r>
        <w:t>会有的」我回答道。我和我是一对搭档，我们经常一起去寻找一夜情，不过我们不喜欢同时玩。「一，二，三！石</w:t>
      </w:r>
    </w:p>
    <w:p>
      <w:r>
        <w:t>头，剪子，布！」我们说道。「哈！哈！！我赢了，这次我先了！」</w:t>
      </w:r>
    </w:p>
    <w:p>
      <w:r>
        <w:t>「我的英文名叫方慧，以后我就是你们的英语老师了，你们叫我方慧或者方老师」英语老师自我介绍道。「果</w:t>
      </w:r>
    </w:p>
    <w:p>
      <w:r>
        <w:t>然是天使呀，不仅身材好，脸蛋好，连声音也这么性感，真是极品美女呀！」我对我说到。「什么天使，简直就是</w:t>
      </w:r>
    </w:p>
    <w:p>
      <w:r>
        <w:t>魔鬼，把我的魂都勾走了」我回答道。</w:t>
      </w:r>
    </w:p>
    <w:p>
      <w:r>
        <w:t>从这以后我们班多了两个拼命学英语的人，那就是我和我。我们这样做不过是为了和方慧l 有更多的接触。就</w:t>
      </w:r>
    </w:p>
    <w:p>
      <w:r>
        <w:t>凭着我和我的聪明，没多久我们就把班级的英语前一二名给包了。我们也和方慧有了更深的接触，我们可以随便到</w:t>
      </w:r>
    </w:p>
    <w:p>
      <w:r>
        <w:t>方慧的家玩，她住在新教师宿舍。方慧和他男朋友都不是本地人，在这也没有熟人和朋友，因此我们很快就和他们</w:t>
      </w:r>
    </w:p>
    <w:p>
      <w:r>
        <w:t>熟悉了，由于我们年龄相差都不大，经常以兄弟相称，当然是在课下。我们常常和她还有她男朋友一起出去玩。但</w:t>
      </w:r>
    </w:p>
    <w:p>
      <w:r>
        <w:t>是我和我仍然没有得到机会。</w:t>
      </w:r>
    </w:p>
    <w:p>
      <w:r>
        <w:t>终于，机会来了。这天我和我在方慧家问题，我们故意快黑才去，等我们问完题，天已经很黑了。我们假装要</w:t>
      </w:r>
    </w:p>
    <w:p>
      <w:r>
        <w:t>走，方慧说「在我这吃饭把，你们回家也不一定能吃着饭。」我们一听，正中下怀，就答应了。这天，天气很热。</w:t>
      </w:r>
    </w:p>
    <w:p>
      <w:r>
        <w:t>方慧因为和我们很熟，所以也不拘束。在我们面前只穿了睡衣，厨房里实在是太热了，方慧把饭做好，全身已经汗</w:t>
      </w:r>
    </w:p>
    <w:p>
      <w:r>
        <w:t>透了，睡衣已经成透明的了，她那高耸的乳房，被湿透的睡衣帖着，连乳房颜色都可以看清楚，粉红色的乳头，勾</w:t>
      </w:r>
    </w:p>
    <w:p>
      <w:r>
        <w:t>引着人的目光，让人想入非非。「我去换件衣服」方慧也知道自己现在的情况。就在方慧刚进卧室，我随着就跟进</w:t>
      </w:r>
    </w:p>
    <w:p>
      <w:r>
        <w:t>了去。方慧没有发现我也进来了。我一进卧室看见方慧刚好把衣服脱掉。她全身赤裸的在我面前。我盯着方慧美绝</w:t>
      </w:r>
    </w:p>
    <w:p>
      <w:r>
        <w:t>人寰的胴体：雪白的玉体，白嫩的大腿，细细的纤腰，浑圆后突的玉臀，都一丝不漏的呈现在我的眼前。</w:t>
      </w:r>
    </w:p>
    <w:p>
      <w:r>
        <w:t>莹白如玉，柔滑似水，健美、修长、丰满、苗条，浑身上下绝没有一寸瑕疵。盈盈蓓蕾初绽，浑身闪耀着青春</w:t>
      </w:r>
    </w:p>
    <w:p>
      <w:r>
        <w:t>神采。尤其那双骄傲地坚挺着的乳房，牵引住了我。像两座软玉塑就的山峰，顶端那两粒晶莹剔透的红宝石，四射</w:t>
      </w:r>
    </w:p>
    <w:p>
      <w:r>
        <w:t>着眩目的光辉。也许还是处女，乳房微耸，盈盈一握，却珠圆玉润，坚挺而富有弹性。方慧稍稍转身，纤腰半折，</w:t>
      </w:r>
    </w:p>
    <w:p>
      <w:r>
        <w:t>毫无遮掩地展现丰满诱人的臀部，丘陵底下的纵横着绒毛的那一痕红色的裂缝，也可以看见大半。裂缝紧紧合着。</w:t>
      </w:r>
    </w:p>
    <w:p>
      <w:r>
        <w:t>唇口娇小，我不由悬想，这少女肉体的绝对禁区里，进入、侵袭、占领、撕裂、冲突的感觉不知道有多么醉人……</w:t>
      </w:r>
    </w:p>
    <w:p>
      <w:r>
        <w:t>方慧转过来了，完全赤裸的胴体正面向我呈现，美若天仙的脸，曲线玲珑、浮凹有致的胴体，玉雪柔滑的肤光，未</w:t>
      </w:r>
    </w:p>
    <w:p>
      <w:r>
        <w:t>盈一握的柳腰，丰满颀长的大腿，腰肢上面对峙着两座软玉山峰，大腿中间突耸着丛草茂盛的丘陵，上面还有两扇</w:t>
      </w:r>
    </w:p>
    <w:p>
      <w:r>
        <w:t>微闭的肉扉。洞口的上半，还隐现着一粒黄豆大小的阴蒂。这一切，构成了一幅美丽绝伦的原始图画。我只控制了</w:t>
      </w:r>
    </w:p>
    <w:p>
      <w:r>
        <w:t>几秒钟，禁不住热血上涌，尘根勃挺，硬如铁棒，连裤裆都快被冲破。我迅速地脱掉身上的衣物，乘方慧转身之机，</w:t>
      </w:r>
    </w:p>
    <w:p>
      <w:r>
        <w:t>一丝不挂地潜进去，回手锁上室门，关掉开关，室内一下黑成一团。</w:t>
      </w:r>
    </w:p>
    <w:p>
      <w:r>
        <w:t>「啊……」方慧吓的尖叫一声，我扑过去一把抱住她的细腰，把她整个紧紧的抱在怀里。「啊……救命……」</w:t>
      </w:r>
    </w:p>
    <w:p>
      <w:r>
        <w:t>方慧尖声大叫。「别叫……方慧！」我哑着嗓子说，「怎么会是你！你、你要干什么？！快松手！！」她拼命地想</w:t>
      </w:r>
    </w:p>
    <w:p>
      <w:r>
        <w:t>将双手挣脱出来，可她此刻竭力的反抗也不过是被反扭到背后的双臂微微哆嗦了两下，一点用处也没有。</w:t>
      </w:r>
    </w:p>
    <w:p>
      <w:r>
        <w:t>我两手从后面把她锁在墙壁上。她疯狂地挣扎着，但也无法逃脱。我有用手地抚摩着她的两半大白屁股，软绵</w:t>
      </w:r>
    </w:p>
    <w:p>
      <w:r>
        <w:t>绵的，很滑，好刺激呀！「救命呀……救命……」她疯了一样叫着。我把头埋进她的屁股沟里，舌头轻轻地从后面</w:t>
      </w:r>
    </w:p>
    <w:p>
      <w:r>
        <w:t>舔着她的阴唇，一直往她的阴道里伸……「啊……不、不要……」方慧嘴里发出一声痛苦的呻吟，使劲摇晃了一下</w:t>
      </w:r>
    </w:p>
    <w:p>
      <w:r>
        <w:t>裸露的圆润的双肩，羞辱的眼泪终于夺眶而出，她挣扎着，臀部左右扭动着，这更过瘾！舔了一会，我站起身，伸</w:t>
      </w:r>
    </w:p>
    <w:p>
      <w:r>
        <w:t>手伏在她裸露的挺拔娇嫩的双乳，温柔地捏了起来！他一边用双手轻轻揉搓着她雪白丰满的胸脯，一边还用手指轻</w:t>
      </w:r>
    </w:p>
    <w:p>
      <w:r>
        <w:t>轻地捏着两个粉红色的娇嫩的小乳头！</w:t>
      </w:r>
    </w:p>
    <w:p>
      <w:r>
        <w:t>「啊！啊……住手……」被我放肆地抚摩着的乳房一阵阵轻微的疼痛和电击一样的感觉传来，方慧忍不住小声</w:t>
      </w:r>
    </w:p>
    <w:p>
      <w:r>
        <w:t>抽泣起来，她感到极大的羞耻和悲哀，虚弱地身体，徒劳地挣扎着。我使劲地揉了几下她丰满肉感的乳房，手掌下</w:t>
      </w:r>
    </w:p>
    <w:p>
      <w:r>
        <w:t>滑，两只粗糙的大手压在方慧的下身上放肆地抚摸起来。「啊！不、不、不要！！」一种压倒性的绝望和羞耻感涌</w:t>
      </w:r>
    </w:p>
    <w:p>
      <w:r>
        <w:t>了上来，她声嘶力竭地尖叫起来！我手按在她黑亮的阴毛上轻轻揉搓！我一边摸着，一边用嘴唇寻找她的唇。我把</w:t>
      </w:r>
    </w:p>
    <w:p>
      <w:r>
        <w:t>唇印在她的唇上，舌头在她口中寻找着，探索着。方慧只能发出呜呜哭声。「我看见你第一眼，我就爱上你了！我</w:t>
      </w:r>
    </w:p>
    <w:p>
      <w:r>
        <w:t>想你想的好苦」我在他耳边轻轻的说一边用手给她更大的感官激。终于方慧臣服于我制造感官刺激上，她不在反抗</w:t>
      </w:r>
    </w:p>
    <w:p>
      <w:r>
        <w:t>了，只是轻轻的扭动着娇躯。我一看她已经臣服了就将一只手指轻轻地插进了她娇嫩的肉穴里！「啊……」一阵羞</w:t>
      </w:r>
    </w:p>
    <w:p>
      <w:r>
        <w:t>耻和惊恐，她使劲扭动起裸露的迷人的下身。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