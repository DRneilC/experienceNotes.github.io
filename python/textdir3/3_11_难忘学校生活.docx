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难忘学校生活</w:t>
      </w:r>
    </w:p>
    <w:p>
      <w:r>
        <w:t>.</w:t>
      </w:r>
    </w:p>
    <w:p>
      <w:r>
        <w:t>又到了新学期的开始，台中市的某某日文高职一次来了四个美女转学生。</w:t>
      </w:r>
    </w:p>
    <w:p>
      <w:r>
        <w:t>采葳是个直率的女孩，留着长发略带点综色，加上大眼睛无法阻挡的放电，让男人都想把目光停留在我身上，</w:t>
      </w:r>
    </w:p>
    <w:p>
      <w:r>
        <w:t>再加上我有１７０ＣＭ的模特儿身材，三围３６Ｄ。２３。３８，尤其是在上游泳课的时候，男同学包括男老师都</w:t>
      </w:r>
    </w:p>
    <w:p>
      <w:r>
        <w:t>会注视着我D-cup 的乳房，就连走路都会不停摇摆着；除了胸部外，我最自豪的就是小蛮腰下的圆臀高翘迷人，修</w:t>
      </w:r>
    </w:p>
    <w:p>
      <w:r>
        <w:t>长的美腿。而跟我同时转学的有另外三个女生，蒨慧外表是属於运动型少女，除了尖挺丰满的乳房外就是她聪明的</w:t>
      </w:r>
    </w:p>
    <w:p>
      <w:r>
        <w:t>头脑让人很配佩服。郁佳则是个活泼有个性的女孩，条件也都不错（虽然差我一点啦），而皮肤细嫩白晰，简直是</w:t>
      </w:r>
    </w:p>
    <w:p>
      <w:r>
        <w:t>吹弹可破那样。而雅岚长得清秀可爱，个性外向很有男人缘、功课最好，迷糊的个性让人很疼惜。因为同是转学生</w:t>
      </w:r>
    </w:p>
    <w:p>
      <w:r>
        <w:t>分配的坐位又是在四周，很快地我们变成了好姐妹，而班上的男生们对我们更是爱护有加。</w:t>
      </w:r>
    </w:p>
    <w:p>
      <w:r>
        <w:t>因为我原本是台北人所以在学校四周租房子，房东是个看起来４０岁左右的中年人，听说他老婆似乎过逝很久</w:t>
      </w:r>
    </w:p>
    <w:p>
      <w:r>
        <w:t>了他似乎蛮有钱的天天都闲在家里，几乎每个晚上都看他带不同的女人回家。不过这是他的事我也懒得去理他反正</w:t>
      </w:r>
    </w:p>
    <w:p>
      <w:r>
        <w:t>我只要跟他放电一下房租就能算我便宜何乐而不为呢。这栋房子分成了６间，我住在Ｃ。房东住在Ａ而Ｂ似乎是个</w:t>
      </w:r>
    </w:p>
    <w:p>
      <w:r>
        <w:t>从外地来台中工作的年轻人似乎是在工地上班的样子，天天都可以看到他只穿一件背心去工作，因为在工地上班所</w:t>
      </w:r>
    </w:p>
    <w:p>
      <w:r>
        <w:t>以他的身材很壮硕手臂就快跟我的大腿一样粗了，每次遇见我都赶紧跑开谁叫他长得那么可怕像黑人一样，Ｄ则是</w:t>
      </w:r>
    </w:p>
    <w:p>
      <w:r>
        <w:t>住了个酒店小姐天天都很晚才出门深夜才回家因此我们很少碰到，Ｅ住了对新婚小夫妻天天都形影不离的真想用强</w:t>
      </w:r>
    </w:p>
    <w:p>
      <w:r>
        <w:t>力胶把他们固定在一起，至於Ｆ嘛后来我才发现原来住的是我班上的同学家贤，他家似乎也蛮有钱的样子，只是他</w:t>
      </w:r>
    </w:p>
    <w:p>
      <w:r>
        <w:t>不学好成绩都是垫底的又经常跷课老师们都拿他没辨法。字串3</w:t>
      </w:r>
    </w:p>
    <w:p>
      <w:r>
        <w:t>而我的好姐妹们蒨慧因为本来就是台中人所以住自己家里；郁佳跟我一样在外面自己租房子；而雅岚则因为父</w:t>
      </w:r>
    </w:p>
    <w:p>
      <w:r>
        <w:t>母的要求所以住宿舍。</w:t>
      </w:r>
    </w:p>
    <w:p>
      <w:r>
        <w:t>某星期六的晚上，郁佳因为受不了班上阿宏和小雷的无理的追求，十点多找了家贤和刚补完习的雅岚、蒨慧到</w:t>
      </w:r>
    </w:p>
    <w:p>
      <w:r>
        <w:t>我家里喝酒解闷，但随着时间愈来愈晚，雅岚因为宿舍有门禁，所以先回去了。接着蒨慧怕家人担心也跟着回去了</w:t>
      </w:r>
    </w:p>
    <w:p>
      <w:r>
        <w:t>；而郁佳却无奈地猛喝闷酒，因为隔天我们还要上课。</w:t>
      </w:r>
    </w:p>
    <w:p>
      <w:r>
        <w:t>「时间不早了，郁佳！你该回去了！」我担心的催促着。</w:t>
      </w:r>
    </w:p>
    <w:p>
      <w:r>
        <w:t>「不要人家还要喝」郁佳无理取闹了起来。</w:t>
      </w:r>
    </w:p>
    <w:p>
      <w:r>
        <w:t>「你假如再不回去我可要生气啰」我装做生气的样子。郁佳拗不过我只好乖乖回家，看她连走都走不稳虽然不</w:t>
      </w:r>
    </w:p>
    <w:p>
      <w:r>
        <w:t>放心但也只好拜託家贤骑车送她回家。</w:t>
      </w:r>
    </w:p>
    <w:p>
      <w:r>
        <w:t>「你回到家一定要打给我喔」我不放心的交待郁佳，不过她似乎真的醉了一点反应都没有。看着家贤载着郁佳</w:t>
      </w:r>
    </w:p>
    <w:p>
      <w:r>
        <w:t>离开我才关上大门。</w:t>
      </w:r>
    </w:p>
    <w:p>
      <w:r>
        <w:t>「家贤，我不想太快回家，你陪我到美术馆那儿走走好不好？」郁佳请求着。</w:t>
      </w:r>
    </w:p>
    <w:p>
      <w:r>
        <w:t>美女的请求哪有人会拒绝呢，尤其是家贤这个大色狼。眼看这个喝醉的美女提出这种要求家贤马上一口答应，</w:t>
      </w:r>
    </w:p>
    <w:p>
      <w:r>
        <w:t>便把车停在美术馆外面，两人便爬进美术馆。家贤陪着她走着不发一语，他想这也不办法，於是便开始搞笑，讲一</w:t>
      </w:r>
    </w:p>
    <w:p>
      <w:r>
        <w:t>些冷笑话，终於让她笑了出来，开始嘻嘻哈哈打打闹闹起来，并追打她到美术馆树林角落。字串6</w:t>
      </w:r>
    </w:p>
    <w:p>
      <w:r>
        <w:t>「嘘！那里似乎有人的样子」家贤向郁佳比了比，两个人基於好奇便偷偷的往草丛走去。原来是对男女趁着没</w:t>
      </w:r>
    </w:p>
    <w:p>
      <w:r>
        <w:t>人在打野炮，两人完全没注重到有人来激情的交合，随着男生肉棒的进出女生更大声的淫叫着。</w:t>
      </w:r>
    </w:p>
    <w:p>
      <w:r>
        <w:t>家贤看到这一幕下体的肉棒更加坚挺，其实早在骑车时郁佳几乎是完全贴在自己的背上，不时地刹车来让郁佳</w:t>
      </w:r>
    </w:p>
    <w:p>
      <w:r>
        <w:t>尖挺的乳房触碰背部。而郁佳似乎也看得津津有味一点也不想离开的样子。</w:t>
      </w:r>
    </w:p>
    <w:p>
      <w:r>
        <w:t>「那女生似乎很舒适的样子」郁佳脸红的说着。</w:t>
      </w:r>
    </w:p>
    <w:p>
      <w:r>
        <w:t>「还好吧我看那男的也只是普通而己」家贤似乎没什么的说着。</w:t>
      </w:r>
    </w:p>
    <w:p>
      <w:r>
        <w:t>「说的似乎自己很厉害的样子，我才不信」郁佳伸手一抓抓在家贤的裤子上。家贤两手也老实不客气的抓着郁</w:t>
      </w:r>
    </w:p>
    <w:p>
      <w:r>
        <w:t>佳的胸部。</w:t>
      </w:r>
    </w:p>
    <w:p>
      <w:r>
        <w:t>「哇！怎么那么大一根啊」郁佳感觉到家贤的小弟弟正不安的跳动着，而且自己的一只小手还抓不住。</w:t>
      </w:r>
    </w:p>
    <w:p>
      <w:r>
        <w:t>由於喝了酒再加上这一幕活春宫两人的情欲早己按奈不住，但又怕被那对男女发现不好意思，两人便偷偷的到</w:t>
      </w:r>
    </w:p>
    <w:p>
      <w:r>
        <w:t>另外一边的树林去了。一到树林两个便像热恋的情侣抱在一起亲吻了起来，两人的嘴像是吸住一样不停的亲吻家贤</w:t>
      </w:r>
    </w:p>
    <w:p>
      <w:r>
        <w:t>更把舌头伸入郁佳的口中，两人的舌头像是蛇一样的在嘴里不断的纠缠着，吻了许久两人才不舍的分开分开时口水</w:t>
      </w:r>
    </w:p>
    <w:p>
      <w:r>
        <w:t>还牵成一条线。字串9</w:t>
      </w:r>
    </w:p>
    <w:p>
      <w:r>
        <w:t>「人家的小穴好痒，快点帮人家止痒一下嘛」郁佳靠在树上把裙子掀起露出早己被淫水湿透的内裤，家贤二话</w:t>
      </w:r>
    </w:p>
    <w:p>
      <w:r>
        <w:t>不说马上把拉链拉下肉棒一下子就弹了出来。家贤把郁佳的蕾丝内裤脱到了小腿，然后用左手把郁佳的右脚抬了起</w:t>
      </w:r>
    </w:p>
    <w:p>
      <w:r>
        <w:t>来，肉棒贴在郁佳的小穴口磨了起来。</w:t>
      </w:r>
    </w:p>
    <w:p>
      <w:r>
        <w:t>「好哥哥别逗人家了啦，快点插进来嘛」郁佳嗲嗲的请求着。家贤的肉棒对准小穴用力一顶。</w:t>
      </w:r>
    </w:p>
    <w:p>
      <w:r>
        <w:t>『喔……好大……』郁佳娇呼着。</w:t>
      </w:r>
    </w:p>
    <w:p>
      <w:r>
        <w:t>『大，还有一节耶。』家贤调侃说。郁佳当然知道还有一节，可是已经快顶到子宫了。</w:t>
      </w:r>
    </w:p>
    <w:p>
      <w:r>
        <w:t>『喔……哥哥的好大……亲哥哥……你的鸡巴好……大……啊……已经到了……到妹妹的花心了……。』郁佳</w:t>
      </w:r>
    </w:p>
    <w:p>
      <w:r>
        <w:t>虽然不是处女但之前男友的尺寸跟家贤根本没得比，这么大的肉棒还是第一次碰到，只有把脚张开迎合着家贤的抽</w:t>
      </w:r>
    </w:p>
    <w:p>
      <w:r>
        <w:t>插。</w:t>
      </w:r>
    </w:p>
    <w:p>
      <w:r>
        <w:t>『啊……好紧……家贤你的鸡巴好大……把妹妹小穴的塞的满满的……妹妹吃不消了……妹妹的穴好紧……我</w:t>
      </w:r>
    </w:p>
    <w:p>
      <w:r>
        <w:t>要来来了……不行了……不行了……妹妹要来了』在酒精的作用下，郁佳居然撑不了两三下，就自己泄身了，软软</w:t>
      </w:r>
    </w:p>
    <w:p>
      <w:r>
        <w:t>的摊在家贤的身上。字串4</w:t>
      </w:r>
    </w:p>
    <w:p>
      <w:r>
        <w:t>家贤的性欲才刚被挑起，怎么可以放过这个小骚货。他把郁佳反过来背对自己，扶住郁佳的屁股，不管三七二</w:t>
      </w:r>
    </w:p>
    <w:p>
      <w:r>
        <w:t>十一的挺起鸡巴就往郁佳的穴插进去。这一插，可让郁佳吃不消了。</w:t>
      </w:r>
    </w:p>
    <w:p>
      <w:r>
        <w:t>『啊……家贤慢一点……人家受不了……停一停啊……妹妹的穴……妹妹的穴好紧……啊……啊……又痛又爽</w:t>
      </w:r>
    </w:p>
    <w:p>
      <w:r>
        <w:t>的……啊……妹妹酥了……妹妹的小穴都酥了。』郁佳在家贤的抽插下，不禁又发起浪来了。</w:t>
      </w:r>
    </w:p>
    <w:p>
      <w:r>
        <w:t>『别……别……别停下来，妹妹……妹妹里面还痒啊……家贤亲哥哥……我的大鸡巴哥哥……插妹妹……用你</w:t>
      </w:r>
    </w:p>
    <w:p>
      <w:r>
        <w:t>的大肉棒……用你的大屌……插妹妹的小淫穴……妹妹湿了……湿透了……小淫穴好痒……要哥哥用力的插……用</w:t>
      </w:r>
    </w:p>
    <w:p>
      <w:r>
        <w:t>力的干……。』郁佳已经肆无忌惮的淫叫了。</w:t>
      </w:r>
    </w:p>
    <w:p>
      <w:r>
        <w:t>过一伙郁佳开始习惯家贤贤的肉棒，更是加速的套弄，享受起来了。字串2</w:t>
      </w:r>
    </w:p>
    <w:p>
      <w:r>
        <w:t>『啊……哥哥的鸡巴……是我见过最大的……妹妹的穴美死了……好爽喔……啊……到花心了……舒适死了…</w:t>
      </w:r>
    </w:p>
    <w:p>
      <w:r>
        <w:t>…妹妹又要来了……高潮了……妹妹爽死了……』眼看郁佳又要泄身，家贤毫不客气，八吋长的大鸡巴，一次次狠</w:t>
      </w:r>
    </w:p>
    <w:p>
      <w:r>
        <w:t>很的往郁佳的小穴中用力抽插，每次都直顶花心，插的郁佳全身酥麻，淫水直流。</w:t>
      </w:r>
    </w:p>
    <w:p>
      <w:r>
        <w:t>『啊……啊……狠心的亲哥哥……大鸡巴哥哥……你要插死妹子了……用力插妹妹的穴……用力干吧……操死</w:t>
      </w:r>
    </w:p>
    <w:p>
      <w:r>
        <w:t>亲妹妹的小浪穴……』</w:t>
      </w:r>
    </w:p>
    <w:p>
      <w:r>
        <w:t>『你还真是个小骚货。』家贤说，更加用力的抽插起来。</w:t>
      </w:r>
    </w:p>
    <w:p>
      <w:r>
        <w:t>『对……妹妹是骚货……要哥哥天天来插……插死妹妹……妹妹的穴好欠干……欠哥哥的大鸡巴干……妹妹是</w:t>
      </w:r>
    </w:p>
    <w:p>
      <w:r>
        <w:t>个欠操的小贱货……小浪货……妹妹的贱屄……就是要哥哥用力的操……操死妹妹吧……妹妹要来了……这次不行</w:t>
      </w:r>
    </w:p>
    <w:p>
      <w:r>
        <w:t>了……妹妹要泄了……啊……喷了……妹妹喷淫水……啊……喔……妹妹酥了……』字串9</w:t>
      </w:r>
    </w:p>
    <w:p>
      <w:r>
        <w:t>郁佳说完，一股阴精从穴中喷出，直冲向家贤的龟头，从小洞的细缝中，顺着大腿，流到地上。</w:t>
      </w:r>
    </w:p>
    <w:p>
      <w:r>
        <w:t>家贤在郁佳的阴精刺激下，一时阴茎暴涨就要喷了，而郁佳觉得家贤的鸡巴忽然涨大，知道他快射精了，更是</w:t>
      </w:r>
    </w:p>
    <w:p>
      <w:r>
        <w:t>死命摇着屁股。</w:t>
      </w:r>
    </w:p>
    <w:p>
      <w:r>
        <w:t>『哥哥……来啊……喷给妹妹……喷在妹妹的穴里……用力啊。』家贤在这样的挑逗下，一股浓浓的阳精就喷</w:t>
      </w:r>
    </w:p>
    <w:p>
      <w:r>
        <w:t>进郁佳的小穴中了。</w:t>
      </w:r>
    </w:p>
    <w:p>
      <w:r>
        <w:t>家贤拔出射精后的肉棒郁佳马上把肉棒含入口中把剩下的精液全吞了进去，然后拿出卫生纸清理自己的小穴，</w:t>
      </w:r>
    </w:p>
    <w:p>
      <w:r>
        <w:t>家贤看到这景象忍不住又吻起郁佳。</w:t>
      </w:r>
    </w:p>
    <w:p>
      <w:r>
        <w:t>『唉！你别闹了啦下次有机会再给你玩嘛。』郁佳娇滴滴的说着。</w:t>
      </w:r>
    </w:p>
    <w:p>
      <w:r>
        <w:t>家贤只好牵着郁佳的手往大门口走去，两人爬过围墙时刚好看到之前那对男女在对面的商店，两人面对面的笑</w:t>
      </w:r>
    </w:p>
    <w:p>
      <w:r>
        <w:t>起来，家贤送郁佳到家门后两人亲吻了许久才依依不舍的离开。</w:t>
      </w:r>
    </w:p>
    <w:p>
      <w:r>
        <w:t>就在有一天家贤又没有来上课，他睡饱之后下午跑到网咖一直玩到晚上，不知道玩了多久他觉得肚子饿了，於</w:t>
      </w:r>
    </w:p>
    <w:p>
      <w:r>
        <w:t>是就跑到楼下对面的7-11去买东西来吃，正当出来的时候他看见一个女生正要过马路，马路上一台速度非常快的车，</w:t>
      </w:r>
    </w:p>
    <w:p>
      <w:r>
        <w:t>似乎没看到那个女生似的开过来，不知哪来的勇气家贤毫不犹豫地冲过去推倒那个女生，倒的下同时只手不知握住</w:t>
      </w:r>
    </w:p>
    <w:p>
      <w:r>
        <w:t>了什么，感觉软软的，一看才知道是女生的乳房，这时他才发现竟然是郁佳。字串6</w:t>
      </w:r>
    </w:p>
    <w:p>
      <w:r>
        <w:t>「你别一直摸着人家的胸部啦！」郁佳不好意思的说。</w:t>
      </w:r>
    </w:p>
    <w:p>
      <w:r>
        <w:t>「喔…是…对不起」家贤赶紧起身，在起身的同时又他趁机又抓了一下。</w:t>
      </w:r>
    </w:p>
    <w:p>
      <w:r>
        <w:t>自从上次在公园的激情后两人都还没机拿再交谈，因为家贤几乎都在跷课，好不轻易到学校也只是睡觉而己。</w:t>
      </w:r>
    </w:p>
    <w:p>
      <w:r>
        <w:t>在公园家贤只有插郁佳的小穴却没照顾到她的乳房，这还是他第一次摸郁佳的胸部，郁佳的乳房不像她清纯的外表</w:t>
      </w:r>
    </w:p>
    <w:p>
      <w:r>
        <w:t>看摸起来还蛮有料的，且像棉花一样柔软，家贤心想大概也有Ｃ吧。</w:t>
      </w:r>
    </w:p>
    <w:p>
      <w:r>
        <w:t>就在两人起身的同时家贤才发现自己的脚在流血，应该是刚才被车子擦撞到的吧。</w:t>
      </w:r>
    </w:p>
    <w:p>
      <w:r>
        <w:t>「你流血了说会不会痛啊，都是我害的」郁佳自责的说。</w:t>
      </w:r>
    </w:p>
    <w:p>
      <w:r>
        <w:t>「还好啦这点小伤」家贤不在乎的说。</w:t>
      </w:r>
    </w:p>
    <w:p>
      <w:r>
        <w:t>「不行啦你一直在流血，我家在四周到我家我替你擦药」郁佳又用她那让男人听到都会苏麻的声音请求着。</w:t>
      </w:r>
    </w:p>
    <w:p>
      <w:r>
        <w:t>家贤心想反正也没事状且上次公园野战后一直没机会再次和郁佳交手，一想到能到郁佳住的地方就有机会再次</w:t>
      </w:r>
    </w:p>
    <w:p>
      <w:r>
        <w:t>品尝郁佳的蜜穴，不禁点头答应。</w:t>
      </w:r>
    </w:p>
    <w:p>
      <w:r>
        <w:t>「到了，这里就是我住的地方」原来郁佳租房子的地方离家贤和采葳住的地方才隔了美术馆，走路也才２０分</w:t>
      </w:r>
    </w:p>
    <w:p>
      <w:r>
        <w:t>钟就到了。</w:t>
      </w:r>
    </w:p>
    <w:p>
      <w:r>
        <w:t>哇！你一个人住那么大一间喔，你家是开银行吗」家贤被眼前的豪宅吓了一大跳。</w:t>
      </w:r>
    </w:p>
    <w:p>
      <w:r>
        <w:t>「哪有！是刚好房东是我爸的朋友啦」郁佳拿出钥匙打开门。</w:t>
      </w:r>
    </w:p>
    <w:p>
      <w:r>
        <w:t>家贤家中虽然也蛮有钱的但看来和郁佳比起来还有一段距离，一进去郁佳要家贤坐在**上，自己则到房间去拿</w:t>
      </w:r>
    </w:p>
    <w:p>
      <w:r>
        <w:t>医药箱。家贤坐不住不停在客厅走动东看西看的，他想这间房子最少也要２０００万吧，一个月的租金最少也要１</w:t>
      </w:r>
    </w:p>
    <w:p>
      <w:r>
        <w:t>０几万吧，看来郁佳家真不是普通的有钱。</w:t>
      </w:r>
    </w:p>
    <w:p>
      <w:r>
        <w:t>「不是叫你坐好不要乱动吗」郁佳拿着医药箱出现，脸上生气的样子。</w:t>
      </w:r>
    </w:p>
    <w:p>
      <w:r>
        <w:t>「是……是……老婆大人」家贤只好乖乖的坐回去。</w:t>
      </w:r>
    </w:p>
    <w:p>
      <w:r>
        <w:t>「谁是你老婆啊，别乱叫喔」郁佳生气的说。</w:t>
      </w:r>
    </w:p>
    <w:p>
      <w:r>
        <w:t>「可是你上次在公园不是一直叫我亲哥哥好老公吗」家贤笑着说。</w:t>
      </w:r>
    </w:p>
    <w:p>
      <w:r>
        <w:t>郁佳听到脸上一红，她想起之前在公园家贤的大鸡巴让自己连泄了二次，小穴似乎又有点湿了起来。</w:t>
      </w:r>
    </w:p>
    <w:p>
      <w:r>
        <w:t>「你很讨厌喔，还不快点乖乖坐好」郁佳为了掩饰自己的窘态故意提高音量。</w:t>
      </w:r>
    </w:p>
    <w:p>
      <w:r>
        <w:t>因为流血裤子和腿粘在一起，很难擦药。</w:t>
      </w:r>
    </w:p>
    <w:p>
      <w:r>
        <w:t>「这样很难擦药，你把裤子脱掉好了」郁佳要求着。字串7</w:t>
      </w:r>
    </w:p>
    <w:p>
      <w:r>
        <w:t>家贤为了让郁佳早点擦完药只好乖乖的把裤子脱了。郁佳从急救箱拿出碘酒、纱布替家贤擦起药。家贤看着蹲</w:t>
      </w:r>
    </w:p>
    <w:p>
      <w:r>
        <w:t>在自己身前的郁佳，从领口刚好可以看到郁佳那诱人的乳沟，勃起的肉棒把内裤撑的高高的。</w:t>
      </w:r>
    </w:p>
    <w:p>
      <w:r>
        <w:t>「讨厌！擦个药也要胡思乱想」郁佳发现后生气的说。</w:t>
      </w:r>
    </w:p>
    <w:p>
      <w:r>
        <w:t>「谁叫你领子那么低胸部都快露出来了」</w:t>
      </w:r>
    </w:p>
    <w:p>
      <w:r>
        <w:t>「哼！明明是自己好色」郁佳说归说，看着眼前高高撑起的内裤心里则是满心欢喜，想起之前在公园小穴就是</w:t>
      </w:r>
    </w:p>
    <w:p>
      <w:r>
        <w:t>被这根大肉棒进出着，小穴不禁又流了许多淫水。好不轻易擦完药，郁佳把药收回药箱。一抬头却看到家贤的大肉</w:t>
      </w:r>
    </w:p>
    <w:p>
      <w:r>
        <w:t>棒就在自己眼前，原来家贤早憋的受不了等擦完药便赶紧让小弟弟出来透透气。</w:t>
      </w:r>
    </w:p>
    <w:p>
      <w:r>
        <w:t>「你的好大喔！」虽然之前己经在公园有过关系，但这还是她那么近距离看到家贤勃起的肉棒。</w:t>
      </w:r>
    </w:p>
    <w:p>
      <w:r>
        <w:t>郁佳呆了几秒后，便用手抓住家贤的鸡巴开始上下的套弄起来。鸡巴被郁佳的小手爱抚着家贤忍不住呻淫了起</w:t>
      </w:r>
    </w:p>
    <w:p>
      <w:r>
        <w:t>来，郁佳两手紧握住大阳具，一连串的套动后。郁佳低下头，左手握着大鸡巴套弄着，美艳的樱桃小嘴张开，就把</w:t>
      </w:r>
    </w:p>
    <w:p>
      <w:r>
        <w:t>龟头含在嘴里，连吮数口，右手在下方握住两个睾丸。</w:t>
      </w:r>
    </w:p>
    <w:p>
      <w:r>
        <w:t>家贤看着郁佳的小嘴吐出龟头，伸出舌尖在龟头上舔弄着！左手上下快速的套动大鸡巴，龟头的马眼口就流出</w:t>
      </w:r>
    </w:p>
    <w:p>
      <w:r>
        <w:t>几滴透明的液体，她用舌尖在马眼舐着，又用牙齿轻咬着龟头，只手不停在睾丸上抚弄，捏柔着，如此套弄下来，</w:t>
      </w:r>
    </w:p>
    <w:p>
      <w:r>
        <w:t>家贤的鸡巴更是涨的又粗又硬！</w:t>
      </w:r>
    </w:p>
    <w:p>
      <w:r>
        <w:t>喔……喔……郁佳……你的嘴吸得真好……喔」家贤舒适的哼出声音来，屁股开始往上挺，似乎要将大鸡巴都</w:t>
      </w:r>
    </w:p>
    <w:p>
      <w:r>
        <w:t>插入郁佳的口中才甘心。</w:t>
      </w:r>
    </w:p>
    <w:p>
      <w:r>
        <w:t>「喔……爽死了……啊……郁佳你真会舔……啊……」</w:t>
      </w:r>
    </w:p>
    <w:p>
      <w:r>
        <w:t>郁佳的舌技使得家贤的呻淫声不断！她一边含着大鸡巴，一边淫荡的看着家贤舒适的模样，郁佳拚命吸吮着龟</w:t>
      </w:r>
    </w:p>
    <w:p>
      <w:r>
        <w:t>头，她爱死男生受不了呻淫的模样，之前的男友也说过郁佳的小嘴会让男生发狂！</w:t>
      </w:r>
    </w:p>
    <w:p>
      <w:r>
        <w:t>「哥哥！你的大鸡巴……好粗……好长……我爱死它了……我要含着它……吸吮它……你舒适吗？」郁佳吐出</w:t>
      </w:r>
    </w:p>
    <w:p>
      <w:r>
        <w:t>龟头，只手不停的套弄着鸡巴和抚摩着睾丸，她春情荡漾的问着！</w:t>
      </w:r>
    </w:p>
    <w:p>
      <w:r>
        <w:t>「好妹妹……别停……快吸……我正舒适……快…」</w:t>
      </w:r>
    </w:p>
    <w:p>
      <w:r>
        <w:t>家贤正舒适着，郁佳却不吸吮鸡巴了，只用两手套弄着。这样根本满足不了家贤，他急忙用两手按住她的头往</w:t>
      </w:r>
    </w:p>
    <w:p>
      <w:r>
        <w:t>下压挺起屁股，硬涨的大鸡巴在郁佳的香唇上不停摩擦着！郁佳知道家贤快到高潮了！於是她先以舌尖舐着马眼，</w:t>
      </w:r>
    </w:p>
    <w:p>
      <w:r>
        <w:t>又舔着那龟头下端的圆形稜沟肉，然后张开小嘴，把肉棒满满的含进去。</w:t>
      </w:r>
    </w:p>
    <w:p>
      <w:r>
        <w:t>字串8</w:t>
      </w:r>
    </w:p>
    <w:p>
      <w:r>
        <w:t>她的头开始上下摆动，舌头不停的舔舐，口中的大鸡巴便吞吐套弄着，只听到吸吮声不断。大鸡巴在她的小嘴</w:t>
      </w:r>
    </w:p>
    <w:p>
      <w:r>
        <w:t>中抽送，偶然，她也吐出龟头，用小手紧握着棒身，手指在大龟头上搓揉着。</w:t>
      </w:r>
    </w:p>
    <w:p>
      <w:r>
        <w:t>「喔……好爽……好舒适……郁佳……你真会玩……大鸡巴好爽……快……别揉了……啊……我要射了……」</w:t>
      </w:r>
    </w:p>
    <w:p>
      <w:r>
        <w:t>家贤舒适的两腿不停抖动，直挺着阳具，两手按住郁佳的头，大鸡巴快速的抽插着小口，郁佳配合着鸡巴的挺</w:t>
      </w:r>
    </w:p>
    <w:p>
      <w:r>
        <w:t>送，只手更使劲的套弄鸡巴，小嘴猛吸龟头。</w:t>
      </w:r>
    </w:p>
    <w:p>
      <w:r>
        <w:t>「哦……哦……我要射了……喔……爽死了……喔……」</w:t>
      </w:r>
    </w:p>
    <w:p>
      <w:r>
        <w:t>家贤的腰挺动几下后，全身舒适的一抖射精了！一股浓浓的精液全射进郁佳的口中，郁佳便顺口将精液全部吞</w:t>
      </w:r>
    </w:p>
    <w:p>
      <w:r>
        <w:t>了下去。</w:t>
      </w:r>
    </w:p>
    <w:p>
      <w:r>
        <w:t>「家贤！你舒适不舒适？」</w:t>
      </w:r>
    </w:p>
    <w:p>
      <w:r>
        <w:t>郁佳的只手抚着家贤的只腿，撒娇的说着。</w:t>
      </w:r>
    </w:p>
    <w:p>
      <w:r>
        <w:t>「舒适……舒适……没想到你的口交技术……真厉害……」字串3</w:t>
      </w:r>
    </w:p>
    <w:p>
      <w:r>
        <w:t>「是你的鸡巴好……人家才愿意吸你的鸡巴……」</w:t>
      </w:r>
    </w:p>
    <w:p>
      <w:r>
        <w:t>想不到郁佳的口交技术就让家贤射出精来。</w:t>
      </w:r>
    </w:p>
    <w:p>
      <w:r>
        <w:t>「你好壮喔。射精了阳具还没有软」只见郁佳只手又握住大阳具不停的抚弄着，心里非常吃惊。</w:t>
      </w:r>
    </w:p>
    <w:p>
      <w:r>
        <w:t>虽然家贤的肉棒还硬挺着但在郁佳的口技下精液也被榨得一滴不剩，再加上脚伤此时又痛了起来，只好向郁佳</w:t>
      </w:r>
    </w:p>
    <w:p>
      <w:r>
        <w:t>拿了消炎药和安眠药到房里休息，没想到药才一吃下去便沈沈的睡去了。</w:t>
      </w:r>
    </w:p>
    <w:p>
      <w:r>
        <w:t>也不知道睡了多久，电铃响了。把家贤从睡中吵醒，听声音似乎是蒨慧，蒨慧一进来就抱住郁佳，而郁佳似乎</w:t>
      </w:r>
    </w:p>
    <w:p>
      <w:r>
        <w:t>忘了家贤在房里睡觉兴奋的和蒨慧聊天起来。</w:t>
      </w:r>
    </w:p>
    <w:p>
      <w:r>
        <w:t>「你怎么啦？怎么那么久才开门，是不是不欢迎我来啊……」蒨慧问道。</w:t>
      </w:r>
    </w:p>
    <w:p>
      <w:r>
        <w:t>「唉！你别乱说嘛人家在洗澡嘛」郁佳只围着一条浴巾委屈地说着。</w:t>
      </w:r>
    </w:p>
    <w:p>
      <w:r>
        <w:t>接着两人似乎进了郁佳的房间关上了房门，但却没有上锁。</w:t>
      </w:r>
    </w:p>
    <w:p>
      <w:r>
        <w:t>「怎么大白天就在洗澡呢，是不是做什么坏事把衣服弄髒啦」蒨慧问道。</w:t>
      </w:r>
    </w:p>
    <w:p>
      <w:r>
        <w:t>「唉呦！你别乱说啦人家吃东西不小心沾到衣服而己」郁佳回答着。字串7</w:t>
      </w:r>
    </w:p>
    <w:p>
      <w:r>
        <w:t>「是吗？别骗人快从实招来不然我骚你痒啰！」蒨慧把郁佳压在床上不停的骚她痒。</w:t>
      </w:r>
    </w:p>
    <w:p>
      <w:r>
        <w:t>「哈……哈……快停啦……人家……真的……不小心……弄髒」</w:t>
      </w:r>
    </w:p>
    <w:p>
      <w:r>
        <w:t>蒨慧似乎停止骚郁佳的痒两手却隔着浴巾开始揉起郁佳的胸部。</w:t>
      </w:r>
    </w:p>
    <w:p>
      <w:r>
        <w:t>「郁佳你的胸部似乎又变大啰」蒨慧一边搓揉一边说着。</w:t>
      </w:r>
    </w:p>
    <w:p>
      <w:r>
        <w:t>「你还说每次你都摸那么大力都被你摸大的啦」郁佳说道。</w:t>
      </w:r>
    </w:p>
    <w:p>
      <w:r>
        <w:t>瞬间，在郁佳没有注重情况下，蒨慧便将郁佳的浴巾拉了下来，而郁佳似乎也没反抗反而还弓起身子让蒨慧把</w:t>
      </w:r>
    </w:p>
    <w:p>
      <w:r>
        <w:t>浴巾解开。</w:t>
      </w:r>
    </w:p>
    <w:p>
      <w:r>
        <w:t>蒨慧看见郁佳那雪白的肌肤，她的脸颊便露出了微微的笑意。</w:t>
      </w:r>
    </w:p>
    <w:p>
      <w:r>
        <w:t>「你好漂亮哦……郁佳真让人想把你一口吃掉。」蒨慧两手握着郁佳的胸部不停的搓着，而嘴对着郁佳的小穴，</w:t>
      </w:r>
    </w:p>
    <w:p>
      <w:r>
        <w:t>伸出舌头，开始舔弄她的蜜穴。</w:t>
      </w:r>
    </w:p>
    <w:p>
      <w:r>
        <w:t>蒨慧舌头一近一出的在郁佳的蜜穴深处舔弄，并且伸出她的手指，不停的摩擦着阴核。郁佳的蜜穴早在刚才帮</w:t>
      </w:r>
    </w:p>
    <w:p>
      <w:r>
        <w:t>家贤口交时就布满淫水了，所以才去洗澡，哪经得起蒨慧挑逗，马上淫水直流了，而郁佳也发浪的呻吟起来。</w:t>
      </w:r>
    </w:p>
    <w:p>
      <w:r>
        <w:t>字串4</w:t>
      </w:r>
    </w:p>
    <w:p>
      <w:r>
        <w:t>『啊……蒨慧……你好坏喔……你怎么…怎么…可以…舔那里……啊……不行啦……嗯…嗯…啊…好痒……人</w:t>
      </w:r>
    </w:p>
    <w:p>
      <w:r>
        <w:t>家好痒喔…蒨慧…别舔了啦…痒死了…蒨慧……你好会舔喔…舔的人家好…好…好舒适…又好痒…好痒喔…痒死人</w:t>
      </w:r>
    </w:p>
    <w:p>
      <w:r>
        <w:t>……』</w:t>
      </w:r>
    </w:p>
    <w:p>
      <w:r>
        <w:t>蒨慧不理会郁佳的呻吟，又将她的手，向郁佳的酥胸进攻。一只手抓着两个坚挺的只峰，一会轻、一会重的又</w:t>
      </w:r>
    </w:p>
    <w:p>
      <w:r>
        <w:t>搓又揉，郁佳受到蒨慧的上下的攻击，早已经欲火焚身，不能自己了。</w:t>
      </w:r>
    </w:p>
    <w:p>
      <w:r>
        <w:t>『蒨慧。别舔了…我不行了…快点来……人家想……妹妹想要……别再逗了……快点来……妹妹好想……人家</w:t>
      </w:r>
    </w:p>
    <w:p>
      <w:r>
        <w:t>受不了了。』</w:t>
      </w:r>
    </w:p>
    <w:p>
      <w:r>
        <w:t>蒨慧看郁佳己经骚浪到不行，便从背包里拿出一支穿戴式的只头龙按摩棒，先将一头插入自己的小穴中，看起</w:t>
      </w:r>
    </w:p>
    <w:p>
      <w:r>
        <w:t>来就像是一个男人般，用那粗大的老二用力的插入郁佳早已湿润的小穴中开始抽送着。郁佳刚才在洗澡时早己经在</w:t>
      </w:r>
    </w:p>
    <w:p>
      <w:r>
        <w:t>自慰着，就在快高潮时偏偏被蒨慧的门铃声打断，所以身体早己敏感到不行，所才蒨慧才插抽没多久郁佳便很快达</w:t>
      </w:r>
    </w:p>
    <w:p>
      <w:r>
        <w:t>到第一次的高潮。</w:t>
      </w:r>
    </w:p>
    <w:p>
      <w:r>
        <w:t>字串4</w:t>
      </w:r>
    </w:p>
    <w:p>
      <w:r>
        <w:t>但蒨慧并没因此就放过郁佳，看郁佳已无力的全身趴在床上，便抽出假阳具，一把将她翻转过来，让她平躺在</w:t>
      </w:r>
    </w:p>
    <w:p>
      <w:r>
        <w:t>床上，然后用「老汉推车」的姿势将假阳具对准郁佳的小穴再次插入，继续不急不徐的抽插着，像是一个经验丰富</w:t>
      </w:r>
    </w:p>
    <w:p>
      <w:r>
        <w:t>的男人在玩女人似的玩弄着郁佳肥美的嫩穴。</w:t>
      </w:r>
    </w:p>
    <w:p>
      <w:r>
        <w:t>蒨慧加快抽插速度，而此时的郁佳只能无力的尽量的张开大腿，让假阳具能更深入她的小穴深处，只手用力的</w:t>
      </w:r>
    </w:p>
    <w:p>
      <w:r>
        <w:t>抓着蒨慧的手臂，口中不停的浪叫着。</w:t>
      </w:r>
    </w:p>
    <w:p>
      <w:r>
        <w:t>「蒨慧……你好厉害……每一下……都……插……到人家的……子宫……啊……求你别……别……再搞了……</w:t>
      </w:r>
    </w:p>
    <w:p>
      <w:r>
        <w:t>人家快受不了了……呀……喔……又顶到底了……不要再弄了……我真的不行了……啊……」</w:t>
      </w:r>
    </w:p>
    <w:p>
      <w:r>
        <w:t>「郁佳忍耐一下……我……也……快高潮了……你再忍耐一下……啊……我也要到了……喔……来了……来了</w:t>
      </w:r>
    </w:p>
    <w:p>
      <w:r>
        <w:t>……」</w:t>
      </w:r>
    </w:p>
    <w:p>
      <w:r>
        <w:t>字串4</w:t>
      </w:r>
    </w:p>
    <w:p>
      <w:r>
        <w:t>这时的蒨慧更是像男人快射精般快速抽送起来，而且一下比一下重、一下比一下深，插得郁佳的阴唇不停地翻</w:t>
      </w:r>
    </w:p>
    <w:p>
      <w:r>
        <w:t>进翻出。蒨慧大力的抽插几下后便停止动作，整个人压在郁佳的身上，两人则不停的喘息着。许久蒨慧才把假阳具</w:t>
      </w:r>
    </w:p>
    <w:p>
      <w:r>
        <w:t>抽了出来，低下头和郁佳亲吻着。</w:t>
      </w:r>
    </w:p>
    <w:p>
      <w:r>
        <w:t>「讨厌蒨慧，你刚的样子似乎是一个大男人一样。你看，插得人家的小穴又红又肿的，一点也不会心疼我！」</w:t>
      </w:r>
    </w:p>
    <w:p>
      <w:r>
        <w:t>郁佳张开大腿，指着红肿的阴户给蒨慧看。</w:t>
      </w:r>
    </w:p>
    <w:p>
      <w:r>
        <w:t>「不好意思啦，因为我刚也非常爽，才忍不住用力了点，因为我也想到高潮呀！」</w:t>
      </w:r>
    </w:p>
    <w:p>
      <w:r>
        <w:t>蒨慧怜惜的抚摩着郁佳的阴唇，但发觉那刚摧残过的桃花源竟又开始汨汨地流出淫水来，蒨慧於是便笑笑的问</w:t>
      </w:r>
    </w:p>
    <w:p>
      <w:r>
        <w:t>道「我的宝贝郁佳，既然你会痛，那现在我手上的这些是什么呀？」</w:t>
      </w:r>
    </w:p>
    <w:p>
      <w:r>
        <w:t>「讨厌蒨慧，你真是坏死了，明知道还问！刚才人家好难过，可是又好爽，换我来玩帮你吧！」郁佳恶作剧的</w:t>
      </w:r>
    </w:p>
    <w:p>
      <w:r>
        <w:t>说着。</w:t>
      </w:r>
    </w:p>
    <w:p>
      <w:r>
        <w:t>早在电铃响的同时家贤就己经被吵醒，只是因为安眠药效还没有退所以他懒得起来罢了。可是郁佳似乎沈溺在</w:t>
      </w:r>
    </w:p>
    <w:p>
      <w:r>
        <w:t>肉欲之中根本忘记家贤在隔壁休息，听声音看来两人似乎不是第一次的样子，没想到郁佳是个只性恋在和女人做爱</w:t>
      </w:r>
    </w:p>
    <w:p>
      <w:r>
        <w:t>时浪叫声几乎挡不住；要不是房子大间传不出去不然早就便宜了居了。字串6</w:t>
      </w:r>
    </w:p>
    <w:p>
      <w:r>
        <w:t>在听完两女的第一回合后家贤的肉棒早己按奈不住的一柱擎天了，於是他便偷偷的起身下床静静的转开房门想</w:t>
      </w:r>
    </w:p>
    <w:p>
      <w:r>
        <w:t>到隔壁一探究竟，不看还好一看简直令人血脉喷张；只见两个赤祼的美女纠缠在一起，然后蒨慧趴在床沿而郁佳站</w:t>
      </w:r>
    </w:p>
    <w:p>
      <w:r>
        <w:t>在床边帮蒨慧舔着小穴，郁佳的舌头很灵活的舔舐着，动作也十分熟练，舔，卷，吸，吻，吐，蒨慧的淫水更沿着</w:t>
      </w:r>
    </w:p>
    <w:p>
      <w:r>
        <w:t>大腿把床单弄湿一片，而郁佳的手指更伸入蒨慧的菊花不停的抠弄着，蒨慧似乎很享受似的闭上眼睛小声的呻吟着，</w:t>
      </w:r>
    </w:p>
    <w:p>
      <w:r>
        <w:t>更不停的摆动着腰迎合着郁佳的手指和舌头。</w:t>
      </w:r>
    </w:p>
    <w:p>
      <w:r>
        <w:t>「啊……呀……就是那里……又……又舔到了……啊……」蒨慧的叫床声虽不像郁佳般骚浪，反而让人觉得像</w:t>
      </w:r>
    </w:p>
    <w:p>
      <w:r>
        <w:t>在被强奸似请求声一样，家贤忍不住一般欣赏着手更在早己粗涨的肉棒上套弄。</w:t>
      </w:r>
    </w:p>
    <w:p>
      <w:r>
        <w:t>不一会只见郁佳从抽屉拿出一个像面具的东西套在蒨慧头上，只露出嘴巴让蒨慧能呼吸，一套上这头罩后蒨慧</w:t>
      </w:r>
    </w:p>
    <w:p>
      <w:r>
        <w:t>更放浪的呻吟起来。此时郁佳居然又拿出个电动跳蛋，她用跳蛋沾了蒨慧的淫水后就慢慢的把它塞入蒨慧的菊花，</w:t>
      </w:r>
    </w:p>
    <w:p>
      <w:r>
        <w:t>然后更一下就把振动调到最强。</w:t>
      </w:r>
    </w:p>
    <w:p>
      <w:r>
        <w:t>「喔……喔……好……好爽……人家的……菊花快……快……不行……了……要……要出来了」蒨慧在跳蛋塞</w:t>
      </w:r>
    </w:p>
    <w:p>
      <w:r>
        <w:t>入后更放声的呻吟着。此时郁佳居然转向门口向早在偷窥的家贤招了招手，家贤马上推开房门走了进去。</w:t>
      </w:r>
    </w:p>
    <w:p>
      <w:r>
        <w:t>「蒨慧你等一下喔，我把按摩棒舔湿一点等下插进去时你比较不会痛」郁佳说完便蹲下将家贤的大鸡巴含了进</w:t>
      </w:r>
    </w:p>
    <w:p>
      <w:r>
        <w:t>去，郁佳的小手更不停的抚摩着家贤的睾丸，家贤的肉棒早就像铁棍一样的粗硬了郁佳只能勉强含住一半左右更还</w:t>
      </w:r>
    </w:p>
    <w:p>
      <w:r>
        <w:t>剩下一截，郁佳只好用手指夹住上下套住着。</w:t>
      </w:r>
    </w:p>
    <w:p>
      <w:r>
        <w:t>「好……好……快一点……人家的……菊花……好痒……痒」蒨慧早己被菊花的快感淹？，连家贤推门进来的</w:t>
      </w:r>
    </w:p>
    <w:p>
      <w:r>
        <w:t>声音都没听到。</w:t>
      </w:r>
    </w:p>
    <w:p>
      <w:r>
        <w:t>郁佳熟练的含住家贤的大鸡巴，更不时伸出舌头舔弄着马眼，经过一阵的吞吐套弄后家贤的鸡巴被郁佳的口水</w:t>
      </w:r>
    </w:p>
    <w:p>
      <w:r>
        <w:t>沾的湿淋淋的。</w:t>
      </w:r>
    </w:p>
    <w:p>
      <w:r>
        <w:t>「好了！你去插她屁眼吧」郁佳小声的在家贤耳边说。家贤一听马上走到床边将蒨慧菊花里的跳蛋拉出来，两</w:t>
      </w:r>
    </w:p>
    <w:p>
      <w:r>
        <w:t>手扶住蒨慧的屁股大肉棒对准菊花便屁股往前一挺，一根又粗又长的鸡巴已经进没入菊花中。接着便开始摆动着腰</w:t>
      </w:r>
    </w:p>
    <w:p>
      <w:r>
        <w:t>大肉棒在蒨慧的菊花开始一进一出的抽插起来。</w:t>
      </w:r>
    </w:p>
    <w:p>
      <w:r>
        <w:t>「妈呀！好……好痛……快拔……出……出来！你。你是谁……我的屁眼……快……快裂……开了……呜……</w:t>
      </w:r>
    </w:p>
    <w:p>
      <w:r>
        <w:t>呜……好痛……快停下来」蒨慧的菊花从来没被如此粗大的东西插入过，感觉自己的菊花像快裂开一样只能不停的</w:t>
      </w:r>
    </w:p>
    <w:p>
      <w:r>
        <w:t>哀嚎求救！但家贤在兴头上怎么可能停下来呢，他听到蒨慧的请求反而更激起他的兽欲，更大力的摇摆屁股让大肉</w:t>
      </w:r>
    </w:p>
    <w:p>
      <w:r>
        <w:t>棒更用力的进出蒨慧的菊花。</w:t>
      </w:r>
    </w:p>
    <w:p>
      <w:r>
        <w:t>字串4</w:t>
      </w:r>
    </w:p>
    <w:p>
      <w:r>
        <w:t>「郁佳……快……快叫他停啊！我的屁股……快……快裂开了……好痛……好痛」此时蒨慧更受不了刺激两手</w:t>
      </w:r>
    </w:p>
    <w:p>
      <w:r>
        <w:t>猛抓床单。</w:t>
      </w:r>
    </w:p>
    <w:p>
      <w:r>
        <w:t>家贤抽插一阵后感觉蒨慧的菊花真不是普通的紧把自己的肉棒夹的紧紧的，他感觉到快感越来越强烈知道自己</w:t>
      </w:r>
    </w:p>
    <w:p>
      <w:r>
        <w:t>就快射精了，但他还不想那么快就结束这愉快的游戏，便停止了动作让肉棒插在蒨慧的菊花中，然后伸出只手开始</w:t>
      </w:r>
    </w:p>
    <w:p>
      <w:r>
        <w:t>抚摩蒨慧小巧的乳房，蒨慧的胸部虽然不像郁佳那么柔软但因为长期运动下来的关系，所以显的非凡坚挺连趴着都</w:t>
      </w:r>
    </w:p>
    <w:p>
      <w:r>
        <w:t>没下垂。家贤只手握住胸部不停的又搓又揉，手指更不停的挑逗蒨慧的乳头，蒨慧经过刚才的抽插早己虚脱无力只</w:t>
      </w:r>
    </w:p>
    <w:p>
      <w:r>
        <w:t>能任由家贤玩弄她的乳房。</w:t>
      </w:r>
    </w:p>
    <w:p>
      <w:r>
        <w:t>「喔……喔……好舒适……你怎么那么会摸……就是那里……多摸一下人家的乳头……好舒适」在家贤手指的</w:t>
      </w:r>
    </w:p>
    <w:p>
      <w:r>
        <w:t>刺激下蒨慧又开始浪了起来。</w:t>
      </w:r>
    </w:p>
    <w:p>
      <w:r>
        <w:t>「郁佳他是谁啊，好粗大喔把人家的菊花塞的满满的」蒨慧边享受边问着。</w:t>
      </w:r>
    </w:p>
    <w:p>
      <w:r>
        <w:t>「怎样是不是很舒适呀，瞧你刚才浪的都快把我家屋顶掀了，想知道是谁就自己看啰」郁佳把套在蒨慧头上的</w:t>
      </w:r>
    </w:p>
    <w:p>
      <w:r>
        <w:t>头套取下。字串8</w:t>
      </w:r>
    </w:p>
    <w:p>
      <w:r>
        <w:t>「怎么是你！」蒨慧回头看到家贤吃惊的问道。</w:t>
      </w:r>
    </w:p>
    <w:p>
      <w:r>
        <w:t>「如何啊！蒨慧家贤的肉棒是不是比按摩棒更舒适呢，自从上次被他插过以后我就上瘾了，好东西当然要和好</w:t>
      </w:r>
    </w:p>
    <w:p>
      <w:r>
        <w:t>姐妹分享啰」</w:t>
      </w:r>
    </w:p>
    <w:p>
      <w:r>
        <w:t>「原来你们两个早串通好了，你们两个坏人，啊……啊……又开始了……轻……轻点啦……死家贤……你不会</w:t>
      </w:r>
    </w:p>
    <w:p>
      <w:r>
        <w:t>慢……慢一点啊」原来家贤又开始抽插，大阳具在菊穴不断的进出着。</w:t>
      </w:r>
    </w:p>
    <w:p>
      <w:r>
        <w:t>经过刚才的一阵抽插后蒨慧也慢慢习惯了家贤的大鸡巴，便开始摆动着屁股迎合着家贤的进出。家贤见蒨慧阴</w:t>
      </w:r>
    </w:p>
    <w:p>
      <w:r>
        <w:t>户内淫水不断，索性又把阳具抽出来，对准蒨慧的小穴，又是猛力的一插。插得蒨慧娇呼频频，淫水直流。</w:t>
      </w:r>
    </w:p>
    <w:p>
      <w:r>
        <w:t>家贤的肉棒不停地抽插着蒨慧的阴户，另外用两只手指头插弄着蒨慧的屁眼。</w:t>
      </w:r>
    </w:p>
    <w:p>
      <w:r>
        <w:t>「啊……好美……好美……哼……啊……插死我了……用力插吧……快……快用力……啊……好久……没被…</w:t>
      </w:r>
    </w:p>
    <w:p>
      <w:r>
        <w:t>…干了…啊……啊……插我……干我…我的穴……哦……用力……嗯……啊……插我的……」</w:t>
      </w:r>
    </w:p>
    <w:p>
      <w:r>
        <w:t>字串8</w:t>
      </w:r>
    </w:p>
    <w:p>
      <w:r>
        <w:t>「唔……嗯……啊呀……噢……你……插……插吧……用力一点……啊……亲……亲爱……的……要……插死</w:t>
      </w:r>
    </w:p>
    <w:p>
      <w:r>
        <w:t>……死了……你插穿……我……的……小……穴……了。」</w:t>
      </w:r>
    </w:p>
    <w:p>
      <w:r>
        <w:t>「啊……哇……舒……服……死……了啦……快……快别停……让我……飞……天……用……用……力顶……</w:t>
      </w:r>
    </w:p>
    <w:p>
      <w:r>
        <w:t>干……吧……啊……哦……我要爽……爽……出来了……出来了……哦……哦……」</w:t>
      </w:r>
    </w:p>
    <w:p>
      <w:r>
        <w:t>「噢……干我……噢……干我……用力的干我……啊……好爽……爽」蒨慧娇喘吁吁的说。</w:t>
      </w:r>
    </w:p>
    <w:p>
      <w:r>
        <w:t>字串7</w:t>
      </w:r>
    </w:p>
    <w:p>
      <w:r>
        <w:t>「啊呀……妈呀……哼……哼……我要……爽出来了……啊……出来了……好舒适地……啊……流出来了……」</w:t>
      </w:r>
    </w:p>
    <w:p>
      <w:r>
        <w:t>蒨慧只觉得全身一麻，达到了高潮。</w:t>
      </w:r>
    </w:p>
    <w:p>
      <w:r>
        <w:t>蒨慧的意识在半醒半梦之间，整个人几乎瘫痪下来。家贤看到蒨慧己经不行了只好把目标转向郁佳，郁佳刚才</w:t>
      </w:r>
    </w:p>
    <w:p>
      <w:r>
        <w:t>在旁边看得早己欲火焚身了，等家贤肉棒一拔出来，郁佳早己趴在床边跷着屁股等家贤的进入。</w:t>
      </w:r>
    </w:p>
    <w:p>
      <w:r>
        <w:t>『亲哥哥。。你快点来干妹妹，快点啊，人家的小贱屄好痒喔……人家的蜜汁……淫水都流出来了。』</w:t>
      </w:r>
    </w:p>
    <w:p>
      <w:r>
        <w:t>家贤也不客气，马上举枪上阵。只手抓着郁佳的酥乳，底下猛力一插不停的抽送，一次次顶入郁佳的蜜穴里。</w:t>
      </w:r>
    </w:p>
    <w:p>
      <w:r>
        <w:t>『啊……我的好哥哥……很猛……喔……啊……这样插……插……插的好深……人家的小……小穴……都……</w:t>
      </w:r>
    </w:p>
    <w:p>
      <w:r>
        <w:t>都被插满了……啊……啊……好哥哥……妹妹的淫……淫穴……被哥哥干……干的好爽……啊……操……操死我了</w:t>
      </w:r>
    </w:p>
    <w:p>
      <w:r>
        <w:t>……操烂妹妹的贱屄……妹妹被哥哥的鸡巴……搞的……好爽……啊……不行了……』字串8</w:t>
      </w:r>
    </w:p>
    <w:p>
      <w:r>
        <w:t>此时郁佳已经快泄了，更放大音量的淫叫着『啊！！啊！！我的好哥哥……妹妹不行了……插死妹妹了……啊</w:t>
      </w:r>
    </w:p>
    <w:p>
      <w:r>
        <w:t>……妹妹要高潮了……用力……用力插……插烂妹妹的淫穴……啊……啊……用哥哥的……大……大鸡巴……鸡巴</w:t>
      </w:r>
    </w:p>
    <w:p>
      <w:r>
        <w:t>……搞死妹妹……妹妹爽死了……』</w:t>
      </w:r>
    </w:p>
    <w:p>
      <w:r>
        <w:t>刚才插过蒨慧的菊穴后，哪经得起郁佳如此的呻吟，家贤也忍不住了：『郁佳，我。。我要喷了。』</w:t>
      </w:r>
    </w:p>
    <w:p>
      <w:r>
        <w:t>『喷给我……好哥哥……喷在妹妹嘴里……人家想……想吃你的……精…………精液……啊……来了……来了</w:t>
      </w:r>
    </w:p>
    <w:p>
      <w:r>
        <w:t>……』</w:t>
      </w:r>
    </w:p>
    <w:p>
      <w:r>
        <w:t>於是家贤要郁佳躺下来，用两只手握住郁佳的奶子，然后把鸡巴塞进只乳的沟子里，用只手将奶子靠陇来夹住</w:t>
      </w:r>
    </w:p>
    <w:p>
      <w:r>
        <w:t>鸡巴，又是一阵抽送。</w:t>
      </w:r>
    </w:p>
    <w:p>
      <w:r>
        <w:t>「啊！舒适，我……我快……快了……快要……爽出来……我…………」</w:t>
      </w:r>
    </w:p>
    <w:p>
      <w:r>
        <w:t>字串3</w:t>
      </w:r>
    </w:p>
    <w:p>
      <w:r>
        <w:t>不久家贤抽出阴茎，郁佳和蒨慧将小嘴凑了上去，两只手握住阳具套弄。忽然家贤的一声大叫，一股阳精，浓</w:t>
      </w:r>
    </w:p>
    <w:p>
      <w:r>
        <w:t>稠的乳白色液体从马眼直射而出。家贤松了一口气。那一股浓热的精液就喷到了蒨慧的脸上。郁佳赶忙将小嘴凑了</w:t>
      </w:r>
    </w:p>
    <w:p>
      <w:r>
        <w:t>过去，将阳具含入口中，将阳精吸吮得一滴不剩。</w:t>
      </w:r>
    </w:p>
    <w:p>
      <w:r>
        <w:t>经过这一场激战三人都己经累了，三人就在极尽欢愉的气氛下，连衣服都忘了穿，就沈沈睡去。</w:t>
      </w:r>
    </w:p>
    <w:p>
      <w:r>
        <w:t>几天后是个晴朗的星期日，阿宏和小雷邀我们几个转学生去大肚山上玩，而我因为家中有事，所以拒绝了，好</w:t>
      </w:r>
    </w:p>
    <w:p>
      <w:r>
        <w:t>玩的郁佳、蒨慧都很快就答应了，乖巧文静的雅岚也在大家都鼓励下参加了，家贤也受到郁佳她的邀请，让小雷和</w:t>
      </w:r>
    </w:p>
    <w:p>
      <w:r>
        <w:t>阿宏很不是滋味，更表明要参加抽钥匙游戏，结果是小雷兴奋地载到郁佳，阿宏载到蒨慧，家贤载到雅岚。</w:t>
      </w:r>
    </w:p>
    <w:p>
      <w:r>
        <w:t>『这样好吗？无照骑机车！！』担心的雅岚说着。</w:t>
      </w:r>
    </w:p>
    <w:p>
      <w:r>
        <w:t>「安啦……看到J.C 我们会闪的！！」阿宏处变不惊地说着。</w:t>
      </w:r>
    </w:p>
    <w:p>
      <w:r>
        <w:t>就这样大家就出发了，很可恶地是阿宏、小雷他们骑125cc 的也不等一下，远远地把家贤这台50cc小绵羊丢在</w:t>
      </w:r>
    </w:p>
    <w:p>
      <w:r>
        <w:t>脑后，更没想到的是骑到半山腰，家贤的机车竟然」缩釭」在半路，正觉得倒楣时天空的气候大变，家贤的心情也</w:t>
      </w:r>
    </w:p>
    <w:p>
      <w:r>
        <w:t>满是大便，不出所料，粗粗的雨滴快速地降下。</w:t>
      </w:r>
    </w:p>
    <w:p>
      <w:r>
        <w:t>字串7</w:t>
      </w:r>
    </w:p>
    <w:p>
      <w:r>
        <w:t>雅岚今天穿着一改她在学校保守的样子，穿着红条纹的小可爱，加上一件极短还开叉的红色短裤，雪白细嫩的</w:t>
      </w:r>
    </w:p>
    <w:p>
      <w:r>
        <w:t>大腿一览无遗，完完全全是个青春气息浓厚的美少女，丰挺的乳房最让家贤吃惊，因为制服下看不出她的实质的大</w:t>
      </w:r>
    </w:p>
    <w:p>
      <w:r>
        <w:t>小。</w:t>
      </w:r>
    </w:p>
    <w:p>
      <w:r>
        <w:t>「家贤……呀！！下大雨了，怎么办？」雅岚着急地拉着家贤。</w:t>
      </w:r>
    </w:p>
    <w:p>
      <w:r>
        <w:t>家贤东看西看，终於看到一座雕堡，他拉着雅岚的手二话不说地跑向那里，到了堡内，家贤跟雅岚早已湿得不</w:t>
      </w:r>
    </w:p>
    <w:p>
      <w:r>
        <w:t>像话了，雅岚的小可爱湿得贴在身上，完全呈现出她的乳形。</w:t>
      </w:r>
    </w:p>
    <w:p>
      <w:r>
        <w:t>『咳……』</w:t>
      </w:r>
    </w:p>
    <w:p>
      <w:r>
        <w:t>这时雅岚拼命地咳嗽，家贤想她一定着凉了，就拿出在童军会绝活出来，升了一个火堆，并动了一个歪脑筋。</w:t>
      </w:r>
    </w:p>
    <w:p>
      <w:r>
        <w:t>「雅岚……把衣服都脱掉了，比较不会冷……」</w:t>
      </w:r>
    </w:p>
    <w:p>
      <w:r>
        <w:t>『这……』</w:t>
      </w:r>
    </w:p>
    <w:p>
      <w:r>
        <w:t>「你这个小笨蛋……这个节骨眼了，你还在在意男女之间的事！」家贤一本正经地脱掉了所有衣服挂着，全身</w:t>
      </w:r>
    </w:p>
    <w:p>
      <w:r>
        <w:t>赤裸地裸露在雅岚面前，她害羞地快转过身子，她知道再不脱掉衣服是没办法的了，慢慢脱掉了上衣，背着家贤脱</w:t>
      </w:r>
    </w:p>
    <w:p>
      <w:r>
        <w:t>下短裤，她身段完完全全呈现，保守的她是很难得看得到的，即使是上游泳课她有时也因为害羞而藉故请假，最后</w:t>
      </w:r>
    </w:p>
    <w:p>
      <w:r>
        <w:t>她的两手伸往背后灵巧地解开胸罩。字串4</w:t>
      </w:r>
    </w:p>
    <w:p>
      <w:r>
        <w:t>这时这乖巧的女生已经被骗了，难道这是老天给的机会吗？家贤看着她不敢看自己的屈坐在那发抖。</w:t>
      </w:r>
    </w:p>
    <w:p>
      <w:r>
        <w:t>家贤兴奋地抓起她，她的乳房白嫩尖挺赤裸在他眼前。</w:t>
      </w:r>
    </w:p>
    <w:p>
      <w:r>
        <w:t>「让我的强力热能在注入你的体内吧……」</w:t>
      </w:r>
    </w:p>
    <w:p>
      <w:r>
        <w:t>「不可以……家贤你不要这样啦……」她抱在胸前的两手被家贤无情拉开，马上就夺了她的薄唇，搂住她的腰。</w:t>
      </w:r>
    </w:p>
    <w:p>
      <w:r>
        <w:t>他的手顺着她的细腰而下穿进她内裤之中，搓揉她柔嫩的臀肉，不时滑进她的神祕地带。</w:t>
      </w:r>
    </w:p>
    <w:p>
      <w:r>
        <w:t>「家贤……不要……你好坏！！」这时她慢慢地陷入了这舒适的快感之中。</w:t>
      </w:r>
    </w:p>
    <w:p>
      <w:r>
        <w:t>「家……贤……你快住手啊……」不一会儿她再也忍不住家贤熟练的爱抚。</w:t>
      </w:r>
    </w:p>
    <w:p>
      <w:r>
        <w:t>她按住家贤的头吸吮她的乳房及乳头，很快地她的乳头硬起来。家贤硬扯下她的内裤，埋进她的两腿之间品嚐</w:t>
      </w:r>
    </w:p>
    <w:p>
      <w:r>
        <w:t>她的阴穴，她的阴毛显得就比起郁佳要来的少多了，真美的嫩穴啊……</w:t>
      </w:r>
    </w:p>
    <w:p>
      <w:r>
        <w:t>「啊啊……真好……好舒适……人家……快要……快要……受不了！！」她的声音高低起伏不定，似乎很爽的</w:t>
      </w:r>
    </w:p>
    <w:p>
      <w:r>
        <w:t>样子。</w:t>
      </w:r>
    </w:p>
    <w:p>
      <w:r>
        <w:t>字串1</w:t>
      </w:r>
    </w:p>
    <w:p>
      <w:r>
        <w:t>家贤要她趴在雕堡窗口，打开她的腿，扶住她的臀，坚硬的鸡巴慢慢地一寸一寸地钻进她最神秘的禁地，从她</w:t>
      </w:r>
    </w:p>
    <w:p>
      <w:r>
        <w:t>后面侵佔了她的身体。</w:t>
      </w:r>
    </w:p>
    <w:p>
      <w:r>
        <w:t>「啊！」她叫的一声，眉毛深锁似乎很痛。</w:t>
      </w:r>
    </w:p>
    <w:p>
      <w:r>
        <w:t>「啊啊啊……好疼……好痛啊！！呀……不要……不可以……」家贤不理她，开始狠干着她，速度可以说是每</w:t>
      </w:r>
    </w:p>
    <w:p>
      <w:r>
        <w:t>分钟四十几次。由於太过於兴奋加上她是个处女不到二十分钟就泄精了，一阵一阵的精液射入她的体内。</w:t>
      </w:r>
    </w:p>
    <w:p>
      <w:r>
        <w:t>「雅岚，你是处女却没有男生来开启，一定很渴望吧！！嘿嘿…我会让你欲仙欲死的！！」不久家贤的肉棒在</w:t>
      </w:r>
    </w:p>
    <w:p>
      <w:r>
        <w:t>她体内再度硬起来，一次之后她的阴道就比较好干了。</w:t>
      </w:r>
    </w:p>
    <w:p>
      <w:r>
        <w:t>「哦……哦……真好……我好舒适……啊……啊……对啊……好深……好粗……涨得我……好充实啊……」</w:t>
      </w:r>
    </w:p>
    <w:p>
      <w:r>
        <w:t>这次家贤一边搓揉着她只乳，一边干着雅岚，不久她快要高潮了，只手紧锁着家贤的颈子，浑身乱颤，屁股挺</w:t>
      </w:r>
    </w:p>
    <w:p>
      <w:r>
        <w:t>到老高，让肉棒可以插得更深入点。这一次她终於达到高潮了，不过家贤还没有。拔出肉棒放入她的口中吹含。</w:t>
      </w:r>
    </w:p>
    <w:p>
      <w:r>
        <w:t>字串8</w:t>
      </w:r>
    </w:p>
    <w:p>
      <w:r>
        <w:t>「喔…哇…没想到雅岚给你吹……喔……好爽啊……」</w:t>
      </w:r>
    </w:p>
    <w:p>
      <w:r>
        <w:t>「家贤，这样真的舒适吗……」她听家贤说完后吐出肉棒说。</w:t>
      </w:r>
    </w:p>
    <w:p>
      <w:r>
        <w:t>「喔喔喔，快一点，喔……我要射了！！」家贤射在她嘴里，有的她来不及吃下就溢出来了，看她的样子真可</w:t>
      </w:r>
    </w:p>
    <w:p>
      <w:r>
        <w:t>爱。</w:t>
      </w:r>
    </w:p>
    <w:p>
      <w:r>
        <w:t>直到外面的雨停了，天色也快暗了，彼此的衣服都差不多乾了，他们俩找到机车后，因为是下坡，家贤载着雅</w:t>
      </w:r>
    </w:p>
    <w:p>
      <w:r>
        <w:t>岚就滑下山去了，他们彼此都有默契那就是不会将这件事说出去。</w:t>
      </w:r>
    </w:p>
    <w:p>
      <w:r>
        <w:t>礼拜六的晚上，我跟心仪的三年级学长阿泰恩爱地牵着手一起走进了公园里，阿泰学长带我坐在人较少的地方</w:t>
      </w:r>
    </w:p>
    <w:p>
      <w:r>
        <w:t>开始聊天，渐渐地抚摩着我，忽然！</w:t>
      </w:r>
    </w:p>
    <w:p>
      <w:r>
        <w:t>「好一对恩爱的小情人啊…嘿…」三个小混混走了过来……</w:t>
      </w:r>
    </w:p>
    <w:p>
      <w:r>
        <w:t>「你……你们要干什么？！」阿泰说道。</w:t>
      </w:r>
    </w:p>
    <w:p>
      <w:r>
        <w:t>「你不知道这个地盘是老子的吗？」其中一个看起来像是老大的说着。</w:t>
      </w:r>
    </w:p>
    <w:p>
      <w:r>
        <w:t>『你们到底想要干嘛？！』我不耐烦的问。字串2</w:t>
      </w:r>
    </w:p>
    <w:p>
      <w:r>
        <w:t>「哟……小妞，挺凶的嘛！」另一个染着一头金发的少年说着。</w:t>
      </w:r>
    </w:p>
    <w:p>
      <w:r>
        <w:t>『呀……』我忽然被另外一个微胖的男子拉过去。</w:t>
      </w:r>
    </w:p>
    <w:p>
      <w:r>
        <w:t>『住手呀！不要……』那老大马上把手伸进我两腿之间，隔着牛仔裤抚慰着……</w:t>
      </w:r>
    </w:p>
    <w:p>
      <w:r>
        <w:t>「只要把你身上的钱和提款卡加上卡号留下，我们就放了她。」老大说。</w:t>
      </w:r>
    </w:p>
    <w:p>
      <w:r>
        <w:t>『救我……』我呼喊着，只见阿泰一句都没说逃之夭夭，连头都不回地不顾我死活。我看见如此，伤心地两泪</w:t>
      </w:r>
    </w:p>
    <w:p>
      <w:r>
        <w:t>直下。</w:t>
      </w:r>
    </w:p>
    <w:p>
      <w:r>
        <w:t>「哈……这个是你男朋友？无鸟的傢伙！」微胖的男子说着。</w:t>
      </w:r>
    </w:p>
    <w:p>
      <w:r>
        <w:t>「看来只好请你陪陪我们，帮我们降降火啰……」金毛的走过来捏着我的乳房。情势愈来愈对我不利，忽然有</w:t>
      </w:r>
    </w:p>
    <w:p>
      <w:r>
        <w:t>一个人影跑出来，竟然跟他们打起来了，在一阵混乱之后，那人失去了知觉…混混以为杀人了都害怕地逃离，仔细</w:t>
      </w:r>
    </w:p>
    <w:p>
      <w:r>
        <w:t>一看竟是家贤。</w:t>
      </w:r>
    </w:p>
    <w:p>
      <w:r>
        <w:t>骨科诊所内，时间是晚上十一点。</w:t>
      </w:r>
    </w:p>
    <w:p>
      <w:r>
        <w:t>『家贤，你醒了啊！』我在床边守候着。</w:t>
      </w:r>
    </w:p>
    <w:p>
      <w:r>
        <w:t>「我……怎么……怎么在这儿？」</w:t>
      </w:r>
    </w:p>
    <w:p>
      <w:r>
        <w:t>『你啊……被三个混混打昏了，好在有我用哨子吓跑他们。』</w:t>
      </w:r>
    </w:p>
    <w:p>
      <w:r>
        <w:t>「那……采葳，你没有怎样吧？」</w:t>
      </w:r>
    </w:p>
    <w:p>
      <w:r>
        <w:t>『呜……我没事，谢谢你……！！』我感动地笑着，眼泪却一直流。</w:t>
      </w:r>
    </w:p>
    <w:p>
      <w:r>
        <w:t>『这可能有内伤，虽然醒了，还是要住院几天观察看看。』忽然一个低沉富磁性声音出现，原来是有名的姊妹</w:t>
      </w:r>
    </w:p>
    <w:p>
      <w:r>
        <w:t>美女医师惠美和护士惠雅都在这儿，一下子美女如云。之后，因为家贤需要多一点时间休息，惠美下了逐客令。</w:t>
      </w:r>
    </w:p>
    <w:p>
      <w:r>
        <w:t>之后，惠美医师说家贤可以出院了，我把家贤接回了住的地方，他痴痴地看着我，家贤无法控制地毫不犹豫地</w:t>
      </w:r>
    </w:p>
    <w:p>
      <w:r>
        <w:t>强吻了我，只见我睁大那只漂亮的眼睛，身子瞬间僵硬，在想推开家贤之前家贤抱住了我，力量让我不能动弹，他</w:t>
      </w:r>
    </w:p>
    <w:p>
      <w:r>
        <w:t>的舌头在我的口内乱闯，吸允口水，家贤早勃起的肉棒已经开始蠢蠢欲动，家贤的兽性完全提升，把我细肩带黑色</w:t>
      </w:r>
    </w:p>
    <w:p>
      <w:r>
        <w:t>连身装强力扯下来。</w:t>
      </w:r>
    </w:p>
    <w:p>
      <w:r>
        <w:t>「采葳……你果然是……人间极品啊……」家贤当场傻眼，日光灯下简直是太美了，雪白的肌肤，完全合乎比</w:t>
      </w:r>
    </w:p>
    <w:p>
      <w:r>
        <w:t>例的三围，金黄色内衣裤在拉扯中被家贤完全夺走，粉嫩的乳头好诱人，私处浓郁性感，我用只手尽可能掩饰三点。</w:t>
      </w:r>
    </w:p>
    <w:p>
      <w:r>
        <w:t>字串8</w:t>
      </w:r>
    </w:p>
    <w:p>
      <w:r>
        <w:t>『不要过来……家贤你这样跟那混混有什么两样！不要过来！！』我惊吓地不断往后靠。</w:t>
      </w:r>
    </w:p>
    <w:p>
      <w:r>
        <w:t>「我，不一样的地方很多，让我贯穿你就知道了…嘿嘿………」他一步一步地靠近我。</w:t>
      </w:r>
    </w:p>
    <w:p>
      <w:r>
        <w:t>我眼神一飘，但已被家贤发觉，在我还没跑到门口时，被家贤拉住手，顺势抱住我的腰，再放掉拉住我的手的</w:t>
      </w:r>
    </w:p>
    <w:p>
      <w:r>
        <w:t>手直抵我未禁开发的私处。</w:t>
      </w:r>
    </w:p>
    <w:p>
      <w:r>
        <w:t>『啊！！』似乎是被电到一样，家贤的巧手在我柔软的阴唇上爱抚，我的反抗从剧烈到顺从。</w:t>
      </w:r>
    </w:p>
    <w:p>
      <w:r>
        <w:t>『我……这感觉好奇妙？』</w:t>
      </w:r>
    </w:p>
    <w:p>
      <w:r>
        <w:t>「乖乖的，给混混轮暴不如给我幸福，我会让你升天的……」家贤在耳朵后面轻声告诉我，此时我身体扭动只</w:t>
      </w:r>
    </w:p>
    <w:p>
      <w:r>
        <w:t>手欲阻止他的爱抚。</w:t>
      </w:r>
    </w:p>
    <w:p>
      <w:r>
        <w:t>『不要再弄了！！快停啊……』我再也受不了地流出了淫水。</w:t>
      </w:r>
    </w:p>
    <w:p>
      <w:r>
        <w:t>「我的圣女啊，你也蛮色的啊！！！！！」我白嫩的肌肤泛满了羞涩的红光。</w:t>
      </w:r>
    </w:p>
    <w:p>
      <w:r>
        <w:t>『不可以……不可以……』似乎快进入了高潮，手都把家贤的手抓伤了，他却故意收手，我的情绪从天降到谷</w:t>
      </w:r>
    </w:p>
    <w:p>
      <w:r>
        <w:t>底。</w:t>
      </w:r>
    </w:p>
    <w:p>
      <w:r>
        <w:t>「我不会让你这么快就来的，我还要慢慢享受你呢，嘿嘿……」</w:t>
      </w:r>
    </w:p>
    <w:p>
      <w:r>
        <w:t>字串5</w:t>
      </w:r>
    </w:p>
    <w:p>
      <w:r>
        <w:t>家贤边说边脱光衣物只见我两手护住重要部位，一直往后退……而家贤的大肉棒胀得冒出青筋，不时抖着抖着，</w:t>
      </w:r>
    </w:p>
    <w:p>
      <w:r>
        <w:t>眼见家贤愈来愈接近的我，随手拿起东西就往他那儿丢，忽然一个鞋子K 到了他，躺在地上，我有点害怕地确认家</w:t>
      </w:r>
    </w:p>
    <w:p>
      <w:r>
        <w:t>贤是不是还醒着，忽然他起身抱住我，他的腿夹住我细嫩的只腿，紧紧地抱住我，我的大乳完全贴附在家贤的胸膛，</w:t>
      </w:r>
    </w:p>
    <w:p>
      <w:r>
        <w:t>香唇再度被他狂吻，而家贤那粗猛的阴茎正在我的私处磨擦着阴唇。</w:t>
      </w:r>
    </w:p>
    <w:p>
      <w:r>
        <w:t>『不要……呀！！放开我！！救命……』一直要推开家贤，但是肌肤之亲的刺激太强了，尤其是家贤快速的抽</w:t>
      </w:r>
    </w:p>
    <w:p>
      <w:r>
        <w:t>插。</w:t>
      </w:r>
    </w:p>
    <w:p>
      <w:r>
        <w:t>「爽吗？美人儿，想进去吗！！」</w:t>
      </w:r>
    </w:p>
    <w:p>
      <w:r>
        <w:t>『不要……求求你……家贤……放了我吧………』我的私处的淫水不断地溢出，更帮助家贤的磨擦。</w:t>
      </w:r>
    </w:p>
    <w:p>
      <w:r>
        <w:t>「你的嘴好美啊……来吃我的屌吧！！！」家贤忽然放手，我整个人都跌坐了下去，他却趁我未反应之前拉住</w:t>
      </w:r>
    </w:p>
    <w:p>
      <w:r>
        <w:t>头发，巨棒硬是挤进了我的小嘴中猛抽。</w:t>
      </w:r>
    </w:p>
    <w:p>
      <w:r>
        <w:t>『咽……』直顶喉咙很难过。</w:t>
      </w:r>
    </w:p>
    <w:p>
      <w:r>
        <w:t>「爽啊，吃到自己的淫水，好吃吗？我要你成为我的女人……」我凶狠的大眼看着家贤，对他的阴茎咬了下去！！</w:t>
      </w:r>
    </w:p>
    <w:p>
      <w:r>
        <w:t>字串2</w:t>
      </w:r>
    </w:p>
    <w:p>
      <w:r>
        <w:t>「哎呀！！妈的！！」家贤赶紧抽出来。</w:t>
      </w:r>
    </w:p>
    <w:p>
      <w:r>
        <w:t>『你这大淫贼，我要你绝子绝孙……』我被家贤推倒在旁，眼神凶狠看他。</w:t>
      </w:r>
    </w:p>
    <w:p>
      <w:r>
        <w:t>「愈是凶狠我愈兴奋，愈想看你哀嚎求饶的样子」</w:t>
      </w:r>
    </w:p>
    <w:p>
      <w:r>
        <w:t>「哈哈，你愈是要我绝子绝孙，我就愈要跟你生小孩！！」</w:t>
      </w:r>
    </w:p>
    <w:p>
      <w:r>
        <w:t>「不要！！啊……走开！！」他跟我拳脚相向一阵混乱。</w:t>
      </w:r>
    </w:p>
    <w:p>
      <w:r>
        <w:t>『不要……不要看……』我哭着喊道，并且拚命地想用手及脚将私处隐盖起来，但是家贤快一步将脸埋在我的</w:t>
      </w:r>
    </w:p>
    <w:p>
      <w:r>
        <w:t>私处上。</w:t>
      </w:r>
    </w:p>
    <w:p>
      <w:r>
        <w:t>『啊……』我的呻吟反射在大腿上，不自觉地夹紧家贤的脸。</w:t>
      </w:r>
    </w:p>
    <w:p>
      <w:r>
        <w:t>『不要……不要……』我受不了地将脸向后仰，只手用力地推开他的脸，但是就是使不上力，只是呼吸更加急</w:t>
      </w:r>
    </w:p>
    <w:p>
      <w:r>
        <w:t>促而已。</w:t>
      </w:r>
    </w:p>
    <w:p>
      <w:r>
        <w:t>『啊……』我将身体翻了过来，以好逃避攻击。但家贤却紧紧地拥抱着我的腰，并固执地进攻着阴蒂。阴蒂在</w:t>
      </w:r>
    </w:p>
    <w:p>
      <w:r>
        <w:t>唾液的濡湿之下，闪闪发光。偶然用舌头舔一下裂缝深处，好滋润那私处。</w:t>
      </w:r>
    </w:p>
    <w:p>
      <w:r>
        <w:t>「感觉很舒适吧！再大声叫看看！」我想要摆脱那淫秽的语言，不断地摇着头。字串1</w:t>
      </w:r>
    </w:p>
    <w:p>
      <w:r>
        <w:t>呜咽的声音加上汗液不断地抖落下来。不久，他将我的只腿抱起，并用手指去扳开我那巨大水蜜桃间的屁股，</w:t>
      </w:r>
    </w:p>
    <w:p>
      <w:r>
        <w:t>并用舌头去舔我那最神秘的肛门部位。</w:t>
      </w:r>
    </w:p>
    <w:p>
      <w:r>
        <w:t>『不要……不要……』当裂缝被舔时，我不断地呻吟出声，身体则不断扭动着。</w:t>
      </w:r>
    </w:p>
    <w:p>
      <w:r>
        <w:t>『呜……啊……』我的下半身非常气闷，因为家贤的脸一直在她的下体打转着。</w:t>
      </w:r>
    </w:p>
    <w:p>
      <w:r>
        <w:t>他抬头起来用唾液去润湿肛门，并用食指一口气地插入肛门内。</w:t>
      </w:r>
    </w:p>
    <w:p>
      <w:r>
        <w:t>『呜……』我彷彿要断气一般，由喉咙深处发出呻吟，而肛门则迅速地紧缩起来。</w:t>
      </w:r>
    </w:p>
    <w:p>
      <w:r>
        <w:t>他将整只手指都插入里面，细细品嚐那紧缩的感觉。</w:t>
      </w:r>
    </w:p>
    <w:p>
      <w:r>
        <w:t>『不要……』我香汗淋漓，苦不堪言。</w:t>
      </w:r>
    </w:p>
    <w:p>
      <w:r>
        <w:t>「你不是很狠吗？如何，肛门被搞很痛吧……只要你叫我老公就停止！！」</w:t>
      </w:r>
    </w:p>
    <w:p>
      <w:r>
        <w:t>『啊……不……可……能……住手啊……』</w:t>
      </w:r>
    </w:p>
    <w:p>
      <w:r>
        <w:t>「真固执啊……为什么你不作我的女人呢？」他的手指依旧不动。</w:t>
      </w:r>
    </w:p>
    <w:p>
      <w:r>
        <w:t>『啊！！好痛……因为……我爱阿泰！！』</w:t>
      </w:r>
    </w:p>
    <w:p>
      <w:r>
        <w:t>「哈哈！！他不是不顾你就跑，少找一个人唐塞我了，呵呵……」</w:t>
      </w:r>
    </w:p>
    <w:p>
      <w:r>
        <w:t>家贤将手拔出当我还身处痛楚时，家贤一手扶住我的腰一手握住爆青筋的阴茎顶住了我的阴道口。</w:t>
      </w:r>
    </w:p>
    <w:p>
      <w:r>
        <w:t>『呃！』我惊觉回头一看。</w:t>
      </w:r>
    </w:p>
    <w:p>
      <w:r>
        <w:t>「采葳……你的第一次是我的了！！……」话一说完，腰一挺巨淫棒插入我的处女穴。</w:t>
      </w:r>
    </w:p>
    <w:p>
      <w:r>
        <w:t>『啊……啊……』我眉毛深锁痛苦地叫了出来。</w:t>
      </w:r>
    </w:p>
    <w:p>
      <w:r>
        <w:t>「处女果然是不一样啊！让我的阴茎完全吞没吧！！」家贤再用力一挺才完全插入。</w:t>
      </w:r>
    </w:p>
    <w:p>
      <w:r>
        <w:t>『啊啊啊！！！好痛……』我更是痛得苦不堪言。每一次抽出插入，把我那粉红色的小阴唇拉出翻入，而压迫</w:t>
      </w:r>
    </w:p>
    <w:p>
      <w:r>
        <w:t>地血也流了下来。</w:t>
      </w:r>
    </w:p>
    <w:p>
      <w:r>
        <w:t>「真得紧，没想到淫水都滋润了还这么紧……」家贤只好只管齐下，一面舔着我的背，两手抚弄着我丰挺的娇</w:t>
      </w:r>
    </w:p>
    <w:p>
      <w:r>
        <w:t>乳，同时抽送的速度愈来愈快，我慢慢弃守接受被强暴的动作。</w:t>
      </w:r>
    </w:p>
    <w:p>
      <w:r>
        <w:t>『不要！不要…好麻！！这种感觉……好舒适！』我开始***.字串4</w:t>
      </w:r>
    </w:p>
    <w:p>
      <w:r>
        <w:t>「啪，啪…」撞击屁股的声音是愈来愈顺，家贤的抽插也愈顺。</w:t>
      </w:r>
    </w:p>
    <w:p>
      <w:r>
        <w:t>『人家不要，人家受不了……哦哦……』我屁股忽然紧缩，不一会儿淫水喷出</w:t>
      </w:r>
    </w:p>
    <w:p>
      <w:r>
        <w:t>「哈哈……昇天吧！！」</w:t>
      </w:r>
    </w:p>
    <w:p>
      <w:r>
        <w:t>『嗯……』大量的淫水从阴茎抽出时流出，家贤则慢慢享受我，将我翻身，将我的腿打到最开，用正常体位抽</w:t>
      </w:r>
    </w:p>
    <w:p>
      <w:r>
        <w:t>送着，而我的只乳当然难逃他淫舌的挑逗。</w:t>
      </w:r>
    </w:p>
    <w:p>
      <w:r>
        <w:t>「呼……真爽……」家贤的抽插愈来愈快。</w:t>
      </w:r>
    </w:p>
    <w:p>
      <w:r>
        <w:t>『啊啊啊！！！』我两腿下意识地夹住家贤的腰愈来愈紧。</w:t>
      </w:r>
    </w:p>
    <w:p>
      <w:r>
        <w:t>「我要射了……哦……去了！」家贤在抽送时射出大量的精虫，只见我似乎再度达到高潮，他完全地将我变成</w:t>
      </w:r>
    </w:p>
    <w:p>
      <w:r>
        <w:t>荡女解放了。</w:t>
      </w:r>
    </w:p>
    <w:p>
      <w:r>
        <w:t>「我的采葳，你好美啊！！」家贤看着我享受着余韵在一阵爱抚之后，我的裸体实在很美，他抓着我的臀部上</w:t>
      </w:r>
    </w:p>
    <w:p>
      <w:r>
        <w:t>水蛇腰，再一次从背后将阴茎猛力一干！「噗嗞……」</w:t>
      </w:r>
    </w:p>
    <w:p>
      <w:r>
        <w:t>『啊…嗯…』我再也无力反抗，顺从他。</w:t>
      </w:r>
    </w:p>
    <w:p>
      <w:r>
        <w:t>「采葳…还是好紧啊…」</w:t>
      </w:r>
    </w:p>
    <w:p>
      <w:r>
        <w:t>字串4</w:t>
      </w:r>
    </w:p>
    <w:p>
      <w:r>
        <w:t>『啊……啊……』抽插的速度愈来愈快，我的叫声也愈来愈兴奋起来。</w:t>
      </w:r>
    </w:p>
    <w:p>
      <w:r>
        <w:t>『啊……快快……快给我！啊……好棒……啊……人家不行了！呀！』我又达到另一次的高潮，家贤也快到顶</w:t>
      </w:r>
    </w:p>
    <w:p>
      <w:r>
        <w:t>端。</w:t>
      </w:r>
    </w:p>
    <w:p>
      <w:r>
        <w:t>「我……我……我要射了……」</w:t>
      </w:r>
    </w:p>
    <w:p>
      <w:r>
        <w:t>「啊……」阵阵的精液在瞬间抽出而射在我背上……</w:t>
      </w:r>
    </w:p>
    <w:p>
      <w:r>
        <w:t>只见我意乱赤裸地摊在地上，家贤则是躺在旁边安慰着我………</w:t>
      </w:r>
    </w:p>
    <w:p>
      <w:r>
        <w:t>「采葳…你是我见过最美的女生，作我的女朋友好不好……」我并没有答应这个无理的要求。</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