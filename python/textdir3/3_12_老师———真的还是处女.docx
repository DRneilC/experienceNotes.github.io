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老师———真的还是处女</w:t>
      </w:r>
    </w:p>
    <w:p>
      <w:r>
        <w:t>.</w:t>
      </w:r>
    </w:p>
    <w:p>
      <w:r>
        <w:t>呵，不愧是全市最好的高中。不但老师教学水平很高，而且有很多漂亮的老师。大多是新毕业的大学生，22岁</w:t>
      </w:r>
    </w:p>
    <w:p>
      <w:r>
        <w:t>左右吧。和初中那些老太婆相比，简直就是「天壤」呀！</w:t>
      </w:r>
    </w:p>
    <w:p>
      <w:r>
        <w:t>在教我们的老师中，最靓的要数音乐老师啦。记得第一节音乐课时，老师自我介绍道，她是今年的毕业生，还</w:t>
      </w:r>
    </w:p>
    <w:p>
      <w:r>
        <w:t>从未职过教，说这是她的第一次…- …。那时有几个调皮的男生（当然也有我啦…- …）大声喊道「第一次？！—</w:t>
      </w:r>
    </w:p>
    <w:p>
      <w:r>
        <w:t>—哦！……哦！……好！」老师倒是没说什么，但是脸变得和红灯似的了…- ………</w:t>
      </w:r>
    </w:p>
    <w:p>
      <w:r>
        <w:t>今天又是音乐课，哈哈，不错！上课时，我根本没心思听课。因为今天老师穿的，实在是令人想入非非。…-</w:t>
      </w:r>
    </w:p>
    <w:p>
      <w:r>
        <w:t>…她穿着白色的短裙，因为现在正是炎炎夏日，所以她当然就没有穿丝袜喽！…- …因此露出那一半白皙的玉腿。</w:t>
      </w:r>
    </w:p>
    <w:p>
      <w:r>
        <w:t>上身是蓝色纱质的薄衣，一头长发披在双肩。窗外的风微微拂过，长发扬起，在阳光的照耀下，靠！简直就是天使！！</w:t>
      </w:r>
    </w:p>
    <w:p>
      <w:r>
        <w:t>—0 —晕！因为她上衣质轻，风一吹过，能隐约看见她那粉红色的乳罩—。—# （穿这么性感的内衣……）再往脸</w:t>
      </w:r>
    </w:p>
    <w:p>
      <w:r>
        <w:t>上看去，细细的柳叶眉，大大的水润的眼睛，精致的鼻子，粉红色的樱桃小嘴。让人有狂吻的冲动…- …纤细的玉</w:t>
      </w:r>
    </w:p>
    <w:p>
      <w:r>
        <w:t>手拿着书，如此美丽，如此诱人。！！！！！！！晕！！！！—。—||和老师对上眼了。…- …可能老是注意到我</w:t>
      </w:r>
    </w:p>
    <w:p>
      <w:r>
        <w:t>一直盯着她看呢吧。于是我的眼神暂时的游走一下，再回来时，只见老师满脸通红。…- …（呵呵，还真是个可爱</w:t>
      </w:r>
    </w:p>
    <w:p>
      <w:r>
        <w:t>的老师呢）</w:t>
      </w:r>
    </w:p>
    <w:p>
      <w:r>
        <w:t>不知不觉，下课了。我刚要带屁股走人，她就叫我留下，说有事。找我有事？我有点模糊，找我能有什么事呢？</w:t>
      </w:r>
    </w:p>
    <w:p>
      <w:r>
        <w:t>不会是因为上课我盯着她看吧？！—。—||</w:t>
      </w:r>
    </w:p>
    <w:p>
      <w:r>
        <w:t>于是我便跟着她到了她的办公室。（大家都知道吧，学校里音乐教室是与教学楼隔开的，在另一个楼里，办公</w:t>
      </w:r>
    </w:p>
    <w:p>
      <w:r>
        <w:t>室就是在那里的一个屋）进去一看，一个人都没有。她后进来，随手把门反锁上了。</w:t>
      </w:r>
    </w:p>
    <w:p>
      <w:r>
        <w:t>我有点奇怪。？- ？我回过头对老师说，「老师，你找我有什么事呀？」只见老师红着脸说，「你是不是喜欢</w:t>
      </w:r>
    </w:p>
    <w:p>
      <w:r>
        <w:t>我？」我的脑袋就像被雷击了一样，我愣在那，不知道该怎么回答。这时老师像小孩一般的说，「你不说话就是默</w:t>
      </w:r>
    </w:p>
    <w:p>
      <w:r>
        <w:t>认喽？！」（我的脑袋还在一片空白中）「那么我请你帮个忙好么？」老师问道。（这时我才回过神来……）「什</w:t>
      </w:r>
    </w:p>
    <w:p>
      <w:r>
        <w:t>么忙呀？」我好奇的说。我的话音刚落，老师就一下子抱住我。她的香唇直奔我吻来，舌头在我的舌头上狂绕。同</w:t>
      </w:r>
    </w:p>
    <w:p>
      <w:r>
        <w:t>时还含糊不清的的说，「我要你和我作爱」（这时我脑袋又像被电了一下似的，而且比刚才还要迷糊）我能怎么回</w:t>
      </w:r>
    </w:p>
    <w:p>
      <w:r>
        <w:t>答呢，要是你面对一个这样绝伦的美女，还是她主动的，你又能怎么怎么说呢？…- …所以我只好配合啦。</w:t>
      </w:r>
    </w:p>
    <w:p>
      <w:r>
        <w:t>我的舌与他的舌互相缠绕着。手伸进她的上衣，揉了几下她的乳房，后来觉得不爽，就把她的乳罩解开，她没</w:t>
      </w:r>
    </w:p>
    <w:p>
      <w:r>
        <w:t>有反抗，而且还很高兴的样子。（这是当然啦，是她先提出来的嘛，我这样做表示我同意了她的请求么…- …）我</w:t>
      </w:r>
    </w:p>
    <w:p>
      <w:r>
        <w:t>玩弄着她的乳房，看着她脸有点红，呼吸开始有点急。（…- …呵呵她是进入状态啦）就在这个时候，她突然说「</w:t>
      </w:r>
    </w:p>
    <w:p>
      <w:r>
        <w:t>等等」。</w:t>
      </w:r>
    </w:p>
    <w:p>
      <w:r>
        <w:t>我疑惑的看着她，她看我这样，笑笑说，「小傻瓜，去把窗帘拉上」（呵呵，原来是这样啊，我还以为你要停</w:t>
      </w:r>
    </w:p>
    <w:p>
      <w:r>
        <w:t>止呢，那岂不是很扫兴…- …）我回来的时候，她的上衣已经自己脱下，而且正在弄着那个在墙边的大沙发。她胸</w:t>
      </w:r>
    </w:p>
    <w:p>
      <w:r>
        <w:t>前的对雪白的双乳不断颤抖。（注意不是晃动，因为她的乳房很坚挺）</w:t>
      </w:r>
    </w:p>
    <w:p>
      <w:r>
        <w:t>我趁这时她不注意我，一下子拽下她的短裙。「啊！！…0 …」她大叫的一声。似乎受了惊吓。（呵呵，很可</w:t>
      </w:r>
    </w:p>
    <w:p>
      <w:r>
        <w:t>爱吧！…）她回头一看是我，好像缓过神一般，很娇气的说，「哎呀，讨厌啊！……」（呵呵，她还真是纯洁、可</w:t>
      </w:r>
    </w:p>
    <w:p>
      <w:r>
        <w:t>爱啊！^_^ ）呵，原来她的内衣还是一套的。内裤也是粉红色的哦。o （∩_ ∩）o …看她这么诱人，我便随手把</w:t>
      </w:r>
    </w:p>
    <w:p>
      <w:r>
        <w:t>她的内裤也拉了下来…- …</w:t>
      </w:r>
    </w:p>
    <w:p>
      <w:r>
        <w:t>只见她的内裤如洪水泛滥一般，湿透了。（原来都这么进入状态啦^_^ ）「小混蛋，等等啦！」她娇气的说。</w:t>
      </w:r>
    </w:p>
    <w:p>
      <w:r>
        <w:t>「还等什么呀？大美女！」我说。「呵呵，谢谢你的夸奖，等我把床弄好再。」她说。（这时我才惊奇的发现，那</w:t>
      </w:r>
    </w:p>
    <w:p>
      <w:r>
        <w:t>个沙发是可以折开的，折开后是一个不小的床—0 —！）「那你弄你的，我弄我的啊，我们互不影响。」我调戏道。</w:t>
      </w:r>
    </w:p>
    <w:p>
      <w:r>
        <w:t>「讨厌啦………小混蛋！………」声音如此诱人。</w:t>
      </w:r>
    </w:p>
    <w:p>
      <w:r>
        <w:t>她弄完后，脱下身上剩余的衣物，面对我坐在「床」上。哇靠了！我两眼发直我看着她的酮体，简直要喷血。</w:t>
      </w:r>
    </w:p>
    <w:p>
      <w:r>
        <w:t>^_^ 她的皮肤非常白皙，面颊粉红，一对坚挺的乳房，有点上翘的感觉，上面点缀着两个「小樱桃」。私密处阴毛</w:t>
      </w:r>
    </w:p>
    <w:p>
      <w:r>
        <w:t>黑油油的，粉红色的阴唇由于刚才的一点激情，像花蕾一样的绽开了。（这些特征都与处女相符，难道……^_^ ）</w:t>
      </w:r>
    </w:p>
    <w:p>
      <w:r>
        <w:t>「喂，别看啦，人家会害羞的嘛……过来吧！」她娇气的说道。（声明一下：她的声音非常甜美，听了都想喝掉…</w:t>
      </w:r>
    </w:p>
    <w:p>
      <w:r>
        <w:t>- …）</w:t>
      </w:r>
    </w:p>
    <w:p>
      <w:r>
        <w:t>「老师，你太美了」我不禁赞美道。她有点害羞的低下头笑了笑。我脱了裤子，穿着内裤上了床。当然底下的</w:t>
      </w:r>
    </w:p>
    <w:p>
      <w:r>
        <w:t>小弟弟早已硬的能穿墙。她看着我的弟弟对我说，「啊？！你的怎么这么大，好怕啊……」她娇声道。「小了怎么</w:t>
      </w:r>
    </w:p>
    <w:p>
      <w:r>
        <w:t>能让你舒服呢」……「讨厌！………那等等你要慢点喔」。说罢，我一手去揉搓她的乳房（她的乳房手感很好，到</w:t>
      </w:r>
    </w:p>
    <w:p>
      <w:r>
        <w:t>现在我还念念不忘^_^ ），一手去拨弄她的阴唇。手刚刚放在阴唇上，老师的身体就剧烈的颤了一下。还随着「嗯！</w:t>
      </w:r>
    </w:p>
    <w:p>
      <w:r>
        <w:t>……」的一声。</w:t>
      </w:r>
    </w:p>
    <w:p>
      <w:r>
        <w:t>「反应这么强烈？」我边揉搓边好奇的问道。「人……人……人家……嗯！……………是第一次嘛。」（哇塞！</w:t>
      </w:r>
    </w:p>
    <w:p>
      <w:r>
        <w:t>我好兴奋，便宜了，她竟是个处女！！o （∩_ ∩）o ）二话不说，我直接用嘴上，我用舌头舔舐着她的阴唇，之</w:t>
      </w:r>
    </w:p>
    <w:p>
      <w:r>
        <w:t>后伸入，去舔她的阴核，在我舌尖碰到她阴核一瞬间的时候，她的身体又是剧烈的一颤。见她有如此反应，的兴奋</w:t>
      </w:r>
    </w:p>
    <w:p>
      <w:r>
        <w:t>极了。于是，便用舌头疯狂的舔着她的小豆豆（阴核）。「嗯……嗯……啊！……好，好，好舒服……小混蛋，好</w:t>
      </w:r>
    </w:p>
    <w:p>
      <w:r>
        <w:t>厉害呀！……」她的呼吸变的很急促，脸上、身上，开始变成诱人的深粉红色。忽然一下子，她那里有大量的淫水</w:t>
      </w:r>
    </w:p>
    <w:p>
      <w:r>
        <w:t>流出。「嗯啊！…………………好舒服呀！……………………」（看来是时机到啦^_^ ）</w:t>
      </w:r>
    </w:p>
    <w:p>
      <w:r>
        <w:t>我掏出早已胀的不行了的「巨无霸」。既然她还是个处女，那长痛吧如短痛，趁她不注意。「嗞」一下子就插</w:t>
      </w:r>
    </w:p>
    <w:p>
      <w:r>
        <w:t>了进去。「啊！！！！！！！！」她大声的叫了出来。由于疼痛，她的手指甲在沙发上挠出几道长印。我吓得一动</w:t>
      </w:r>
    </w:p>
    <w:p>
      <w:r>
        <w:t>也不动，呆呆的看着她。她见况立即说，「讨厌嘛！……进来了也不告诉我一声，还有你也不会慢点呀！……小坏</w:t>
      </w:r>
    </w:p>
    <w:p>
      <w:r>
        <w:t>蛋！」「哦，老师，你，你真的可以吗？」「小鬼，你看不起我？人家不是第一次嘛，很痛的。」于是我便抽动了</w:t>
      </w:r>
    </w:p>
    <w:p>
      <w:r>
        <w:t>几下。「啊！，不，不要，不要嘛！！……………」她面目表情丰富的说。^_^ 这时她底下流出了血。（哇靠！还</w:t>
      </w:r>
    </w:p>
    <w:p>
      <w:r>
        <w:t>真是处女，我更加兴奋o （∩_ ∩）o ）「老师，你流血了呢……」「嗯？……讨厌……………」我开始狂插了起</w:t>
      </w:r>
    </w:p>
    <w:p>
      <w:r>
        <w:t>来。「啊！……啊！……啊！……不……要！……嗯……啊……啊…………」因为她里面太紧，我插的太急，一会</w:t>
      </w:r>
    </w:p>
    <w:p>
      <w:r>
        <w:t>就射了。是在里面射的。（她还在高潮^_^ ）</w:t>
      </w:r>
    </w:p>
    <w:p>
      <w:r>
        <w:t>「对不起，老师，我没控制好，在里面就……」「没关系」她打断我的话。（她还在高潮，还吗爽够，能不着</w:t>
      </w:r>
    </w:p>
    <w:p>
      <w:r>
        <w:t>急让我再插么o （∩_ ∩）o …哈哈）老师给我拿来事先准备还的纸巾，让我擦了擦。她一看我擦完了，一下子把</w:t>
      </w:r>
    </w:p>
    <w:p>
      <w:r>
        <w:t>我按倒，让我平躺的沙发上。她握住我的「小弟弟」，用那她樱桃小嘴帮我口交。她的舌头在我的龟头周围缠绕，</w:t>
      </w:r>
    </w:p>
    <w:p>
      <w:r>
        <w:t>手不断的上下套弄，这样的美女帮我，爽！「老师，你弄不错嘛」「讨厌！…………你以为我什么都不会啊」不一</w:t>
      </w:r>
    </w:p>
    <w:p>
      <w:r>
        <w:t>会，我「雄风再起」，就又插了进去。「啊！！……嗯………嗯！！！，慢，慢点嘛，好爽……」「老师，要加速</w:t>
      </w:r>
    </w:p>
    <w:p>
      <w:r>
        <w:t>了哦！！o （∩_ ∩）o …哈哈」「啊！……求求你，快点，快插死我吧！………」（……这么纯洁的老师，在这</w:t>
      </w:r>
    </w:p>
    <w:p>
      <w:r>
        <w:t>时候也会变得很骚）我狂插了几十下。「嗯，啊………………………！！！——」她的阴户流出来洪水般多的淫水。</w:t>
      </w:r>
    </w:p>
    <w:p>
      <w:r>
        <w:t>过了大约2 秒，我也射了，而且又射在了里面^_^ ……</w:t>
      </w:r>
    </w:p>
    <w:p>
      <w:r>
        <w:t>这时我们都没有了一点力气。她闭着眼睛，面无表情，双腿紧紧的夹在一起，还有精液不断的往外流，身体不</w:t>
      </w:r>
    </w:p>
    <w:p>
      <w:r>
        <w:t>时的颤抖……</w:t>
      </w:r>
    </w:p>
    <w:p>
      <w:r>
        <w:t>后记：事后我有许多事情不明白。想想，她还是处女，为什么要和我做那个呢？还有为什么她不介意我射在里</w:t>
      </w:r>
    </w:p>
    <w:p>
      <w:r>
        <w:t>面（她当时都没给我安全套）？？</w:t>
      </w:r>
    </w:p>
    <w:p>
      <w:r>
        <w:t>后来我慢慢的套出她的话，她是因为她的男朋友不能让她怀孕，男朋友为了她着想，没破了她的处女身。但她</w:t>
      </w:r>
    </w:p>
    <w:p>
      <w:r>
        <w:t>很爱她的男朋友，于是便想出了这招，他的男朋友也只好同意……</w:t>
      </w:r>
    </w:p>
    <w:p>
      <w:r>
        <w:t>后来她生了小孩，呵呵当然是和他的男朋友一个姓啦，不过那是我和她的。呵呵，那个小孩很可爱，在曾经看</w:t>
      </w:r>
    </w:p>
    <w:p>
      <w:r>
        <w:t>到过。名字是她让我起的，叫王浩……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