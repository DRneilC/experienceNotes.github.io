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回忆大学考研间的性趣事</w:t>
      </w:r>
    </w:p>
    <w:p>
      <w:r>
        <w:t>.</w:t>
      </w:r>
    </w:p>
    <w:p>
      <w:r>
        <w:t>记得大三的暑假，我准备考研，女友也陪着我没有回家，我们白天到学校学习，晚上就回到租的小屋里缠绵。</w:t>
      </w:r>
    </w:p>
    <w:p>
      <w:r>
        <w:t>当时是第一次租房子，出发点只是想有个安安全全做爱的地点而已，所以租了学校附近一个由防空洞改装的地下室。</w:t>
      </w:r>
    </w:p>
    <w:p>
      <w:r>
        <w:t>那里面积超大、房屋众多，通道乱如蛛网，各间小屋的墙薄的像纸板。唯一的好处就是便宜。</w:t>
      </w:r>
    </w:p>
    <w:p>
      <w:r>
        <w:t>我们的小屋大概七八平米，我们把地面都用那种方形的泡沫板砌起来。经常在做爱快到高潮时，小床也发出疯</w:t>
      </w:r>
    </w:p>
    <w:p>
      <w:r>
        <w:t>狂的『吱吱扭扭‘的声音，又怕被邻居听见，于是火速地移师地上，完成最后疯狂地冲刺，女友也多半是忍住呻吟。</w:t>
      </w:r>
    </w:p>
    <w:p>
      <w:r>
        <w:t>隔壁住了一对，男的五短身材，但孔武有力；女的比男的个子要高，长相不算太漂亮，但也算标致，叫人冲动</w:t>
      </w:r>
    </w:p>
    <w:p>
      <w:r>
        <w:t>的是她的身材凹凸有致，薄薄的衣衫掩饰不住胸前的雄伟。这两位从来不分白天晚上，性之所致就开始运动，很快</w:t>
      </w:r>
    </w:p>
    <w:p>
      <w:r>
        <w:t>就会有高一声地一声的呻吟飘来，伴随着不堪重负的床的吱纽声。</w:t>
      </w:r>
    </w:p>
    <w:p>
      <w:r>
        <w:t>有一天女友去上课，我躲在里面看书，隔壁传来熟悉的声音。</w:t>
      </w:r>
    </w:p>
    <w:p>
      <w:r>
        <w:t>我去打开了门，声音更清晰了些，过了一会，甚至能听到肉棒带着液体冲击的『啪啪‘声。想想平日那个风情</w:t>
      </w:r>
    </w:p>
    <w:p>
      <w:r>
        <w:t>万种的女生，此刻不知是在以那种姿势被她的男友奸淫，我的小弟弟也硬了起来。</w:t>
      </w:r>
    </w:p>
    <w:p>
      <w:r>
        <w:t>『啪啪‘声停了下来，然后又以更快的频率开始活动，想必换了个姿势，女人的呻吟声更大了起来，夹杂着含</w:t>
      </w:r>
    </w:p>
    <w:p>
      <w:r>
        <w:t>混不清的话。然后，『啪啪’声消失了，只听到两个人的喘息声。</w:t>
      </w:r>
    </w:p>
    <w:p>
      <w:r>
        <w:t>过了一会，听她们说话的意思要去厕所，我也准备前行。</w:t>
      </w:r>
    </w:p>
    <w:p>
      <w:r>
        <w:t>地下室的厕所是公共的，离这不算近，我装作不经意的跟在她后面走。</w:t>
      </w:r>
    </w:p>
    <w:p>
      <w:r>
        <w:t>她只穿了一件连体睡裙，里面的内裤若隐若现，竟然没有带胸罩！想必以为快去快回不会碰见人吧！？双手端</w:t>
      </w:r>
    </w:p>
    <w:p>
      <w:r>
        <w:t>着一个脸盆，里面似乎是洗涤用品。随着她扭动前行，娇躯看的真切，不由得跨下高高昂起。</w:t>
      </w:r>
    </w:p>
    <w:p>
      <w:r>
        <w:t>厕所和洗漱间连在一起，厕所兼具淋浴的场所，她一进门先接了一盆水，然后进了厕所。</w:t>
      </w:r>
    </w:p>
    <w:p>
      <w:r>
        <w:t>我装作在外面洗手，眼睛瞥向女厕所。</w:t>
      </w:r>
    </w:p>
    <w:p>
      <w:r>
        <w:t>由于厕所旁边有通风孔，风很大，厕所的半截门帘被风吹起，我能清晰看见女厕里的情况。她闪身进了一个小</w:t>
      </w:r>
    </w:p>
    <w:p>
      <w:r>
        <w:t>隔间随手关上了隔间的门。然后一张报纸铺在了隔间门的上面，一双手把一件睡裙搭在了上面，然后是一个小巧的</w:t>
      </w:r>
    </w:p>
    <w:p>
      <w:r>
        <w:t>黑色内裤又放在了睡裙的上面。</w:t>
      </w:r>
    </w:p>
    <w:p>
      <w:r>
        <w:t>此时正是中午，外出的人没回来，在的人估计也在午睡，四处静悄悄的。</w:t>
      </w:r>
    </w:p>
    <w:p>
      <w:r>
        <w:t>我抑制住内心的激动和兴奋，悄悄移动到女厕门口。我是做好充分准备的，我所处的位置是一个死角，外面看</w:t>
      </w:r>
    </w:p>
    <w:p>
      <w:r>
        <w:t>不到；如果一旦有人进来，脚步声会让我及时回到水池旁。</w:t>
      </w:r>
    </w:p>
    <w:p>
      <w:r>
        <w:t>我慢慢蹲下来，唯恐关节发出声响，低下头，透过隔板和地面的空隙，那个女生正蹲在那里小便。两条丰满雪</w:t>
      </w:r>
    </w:p>
    <w:p>
      <w:r>
        <w:t>白的大腿分开，中间是一片乱草。可能是因为刚被干过的原因，两片大阴唇还在肿胀着，微微分开，露出里面的阴</w:t>
      </w:r>
    </w:p>
    <w:p>
      <w:r>
        <w:t>道口。被**打湿的几根阴毛歪斜着，还有一些白色的液体。她尿完后并不起身，用一只手撩起旁边水盆里的水来清</w:t>
      </w:r>
    </w:p>
    <w:p>
      <w:r>
        <w:t>洗阴部。阴毛、阴唇，她清洗得很小心。外面传来脚步声，我迅速起身，装作洗手。一个趿拉着拖鞋得男人进了厕</w:t>
      </w:r>
    </w:p>
    <w:p>
      <w:r>
        <w:t>所。我无心恋战，回到小屋。捧着书，眼前晃动却总是那个女人摇曳的身姿，和她有着浓密阴毛的阴部。后来才知</w:t>
      </w:r>
    </w:p>
    <w:p>
      <w:r>
        <w:t>道这两个人和我们是一个学校的，因为在学校的食堂碰到过几次，看她们的表情似乎也认得我们，但并没有打过招</w:t>
      </w:r>
    </w:p>
    <w:p>
      <w:r>
        <w:t>呼。暑假的学校人迹寥寥，本来教学楼1 －5 层都是教室，但只开了一二三层。</w:t>
      </w:r>
    </w:p>
    <w:p>
      <w:r>
        <w:t>有一天中午，我和女友吃过饭，为了消化食在各层溜达，不知不觉就到了五层。那时我和女友正是如胶似漆的</w:t>
      </w:r>
    </w:p>
    <w:p>
      <w:r>
        <w:t>时候，每天恨不得所有的空闲的时间都用来接吻和做爱。</w:t>
      </w:r>
    </w:p>
    <w:p>
      <w:r>
        <w:t>我突发奇想，想看看有没有能进去的教室让我们缠绵一番。我们从楼层的一端找起，每个门把手都转动一下，</w:t>
      </w:r>
    </w:p>
    <w:p>
      <w:r>
        <w:t>可惜都紧紧的。</w:t>
      </w:r>
    </w:p>
    <w:p>
      <w:r>
        <w:t>到了快中间的一间，拿住把手一转——竟然开了！然而见到的景象让我大吃一惊：门一侧墙的中间区域，一个</w:t>
      </w:r>
    </w:p>
    <w:p>
      <w:r>
        <w:t>女孩头发凌乱背向过道，赤裸的上身弯下趴在课桌上，两个沉甸甸的乳房被积压成一个圆盘；裙子掀起在腰上，小</w:t>
      </w:r>
    </w:p>
    <w:p>
      <w:r>
        <w:t>内裤褪在脚踝处，浑圆的臀部向后翘着；一个同样赤裸着上身的男孩站在她的背后，双手从她腋下伸过，一手抓着</w:t>
      </w:r>
    </w:p>
    <w:p>
      <w:r>
        <w:t>一个乳房；裤子同样褪在脚下，正一下一下地干着女孩的小穴；两个人大汗淋漓的样子，看男孩抽插的速度恐怕快</w:t>
      </w:r>
    </w:p>
    <w:p>
      <w:r>
        <w:t>到了。我迅速退出并把门关上。女友还没来得及进入，见我诡异的表情也没多问。我拉着她蹑手蹑脚走到另一侧的</w:t>
      </w:r>
    </w:p>
    <w:p>
      <w:r>
        <w:t>门口（大教室都是两个门）。</w:t>
      </w:r>
    </w:p>
    <w:p>
      <w:r>
        <w:t>探头一看，那两个人并未停下来，相反男孩双手搭在女孩得大屁股两侧，以更快的速度冲击，只是不时抬头看</w:t>
      </w:r>
    </w:p>
    <w:p>
      <w:r>
        <w:t>看刚才被打开的门的一侧。女孩的臀部被撞击得变了形；她上身抬起，两个大乳房晃晃悠悠的。男孩不动了，迅速</w:t>
      </w:r>
    </w:p>
    <w:p>
      <w:r>
        <w:t>拔出他的家伙并提上裤子，女孩站起身，用面巾纸捂住了阴部。从侧面看她的阴毛非常茂盛。然后提上内裤，放下</w:t>
      </w:r>
    </w:p>
    <w:p>
      <w:r>
        <w:t>裙子，两个人并没有进一步穿好衣服，而是坐到座位上喘气。</w:t>
      </w:r>
    </w:p>
    <w:p>
      <w:r>
        <w:t>女友面红耳赤，我亦整装待发。我拉着她一口气跑到八楼楼梯的拐角。暑假的电梯是不开的，通往楼梯有一道</w:t>
      </w:r>
    </w:p>
    <w:p>
      <w:r>
        <w:t>可锁的门。</w:t>
      </w:r>
    </w:p>
    <w:p>
      <w:r>
        <w:t>我从里面纽上门，迫不及待把手伸进了女友的衣服。伸进她的内裤，一片湿热。已经等不及了，迅速把她的裤</w:t>
      </w:r>
    </w:p>
    <w:p>
      <w:r>
        <w:t>子、内裤褪下，她弯腰扶住窗台，我从后面插入了她，顺畅的一塌糊涂！窗外的楼下人来人往，我在后面疯狂的进</w:t>
      </w:r>
    </w:p>
    <w:p>
      <w:r>
        <w:t>入。</w:t>
      </w:r>
    </w:p>
    <w:p>
      <w:r>
        <w:t>没有前戏，窥见活春宫让我们都做好了准备。我把她的乳罩往前推，抓住了她的乳房；然后又进攻她的阴蒂。</w:t>
      </w:r>
    </w:p>
    <w:p>
      <w:r>
        <w:t>阴道被大肉棒干着，阴蒂被把玩着，女友很快达到了高潮。在一阵阵阴道的痉挛中，我也忍不住射了精。</w:t>
      </w:r>
    </w:p>
    <w:p>
      <w:r>
        <w:t>后来女友坦言这次让他爽得不行。</w:t>
      </w:r>
    </w:p>
    <w:p>
      <w:r>
        <w:t>我们休整片刻下楼后，还故意到那个教室去看了看。人已经不在了，不过桌膛里的卫生纸还是湿湿的，让人慨</w:t>
      </w:r>
    </w:p>
    <w:p>
      <w:r>
        <w:t>叹国人的环保意识。</w:t>
      </w:r>
    </w:p>
    <w:p>
      <w:r>
        <w:t>女友遗憾没有看到全景，还问我她们为什么把上衣脱光了做爱，答案很简单：天太热了！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