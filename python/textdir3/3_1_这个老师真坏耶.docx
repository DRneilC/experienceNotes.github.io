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这个老师真坏耶</w:t>
      </w:r>
    </w:p>
    <w:p>
      <w:r>
        <w:t>.</w:t>
      </w:r>
    </w:p>
    <w:p>
      <w:r>
        <w:t>古曼正和几个女生在操场上跳橡皮筋。她今天穿了一身学生裙，是天蓝色的，下摆只到膝盖，露着白皙的小腿</w:t>
      </w:r>
    </w:p>
    <w:p>
      <w:r>
        <w:t>和乳白色的短筒丝袜。</w:t>
      </w:r>
    </w:p>
    <w:p>
      <w:r>
        <w:t>她每次跳动，都会隐隐露出光滑白嫩如脂似玉的丰满的大腿，让我看的都心狂跳不已，恨不的上去轻轻的抚摸</w:t>
      </w:r>
    </w:p>
    <w:p>
      <w:r>
        <w:t>那美腿的每一寸肌肤，然后细细的吻着，嗅着，一直到她的短裤处……我不敢再想，因为我下身已开始硬起来，顶</w:t>
      </w:r>
    </w:p>
    <w:p>
      <w:r>
        <w:t>的裤子的拉链处像个小帐篷。</w:t>
      </w:r>
    </w:p>
    <w:p>
      <w:r>
        <w:t>上课了，我一边讲课，一边看古曼，她清亮迷人的大眼睛真是令人百看不厌，我都为它醉了，讲课都老是为它</w:t>
      </w:r>
    </w:p>
    <w:p>
      <w:r>
        <w:t>走私。噢！还有她微微隆起的胸脯，虽说不太高，但也像两座小山丘，不，应该说是像两个可人的白面馍！令人恨</w:t>
      </w:r>
    </w:p>
    <w:p>
      <w:r>
        <w:t>不得双手抓了，揉个够、摸个够、吃个够！再扯开，含了略带黑色的黄豆般大小的乳头允吸个没完。</w:t>
      </w:r>
    </w:p>
    <w:p>
      <w:r>
        <w:t>新课讲完了，学生开始做习题，我在教室里转了几圈，最后走到古曼身边停下来，她已经做起了几道题，见我</w:t>
      </w:r>
    </w:p>
    <w:p>
      <w:r>
        <w:t>停在她旁边，便仰起头，一双可人的水晶般的眸子瞅着我笑了。「王老师，我做的对吗？」哦！我透过她的微微敞</w:t>
      </w:r>
    </w:p>
    <w:p>
      <w:r>
        <w:t>开的领口，看到了她的小乳房，好白好嫩、好酥软！「我看看。」</w:t>
      </w:r>
    </w:p>
    <w:p>
      <w:r>
        <w:t>我俯下身，一手拿过她的练习本，一只手则放在了她纤长宛若玉笋鲜藕的手上，她没有抽出手。「嗯，都对了。」</w:t>
      </w:r>
    </w:p>
    <w:p>
      <w:r>
        <w:t>我还给她本子，她抬眼瞟了我一眼，很妩媚的。下课后，我叫住古曼，「这节课都听懂了吗？」「差不多，就有一</w:t>
      </w:r>
    </w:p>
    <w:p>
      <w:r>
        <w:t>点。」她笑盈盈的说。「那下午放了学，你来我宿舍，我辅导你。」「嗯。」古曼爽快的回答。放学后，我回到宿</w:t>
      </w:r>
    </w:p>
    <w:p>
      <w:r>
        <w:t>舍，刚端起一杯水喝了两口，便有人敲门。</w:t>
      </w:r>
    </w:p>
    <w:p>
      <w:r>
        <w:t>我开了门，是古曼。「古曼啊，进来吧！」古曼进屋后，我便把门关死，然后偷偷插上了插销。古曼每次到我</w:t>
      </w:r>
    </w:p>
    <w:p>
      <w:r>
        <w:t>宿舍，都会先看一看我的靠东墙的盛了几百本书的书橱。她此时又站在了书橱前，翻看起来。我走到她身后。「古</w:t>
      </w:r>
    </w:p>
    <w:p>
      <w:r>
        <w:t>曼，上课哪没听懂啊？」古曼挑了一本书，回头顽皮的瞟了我一眼，「哪都懂啊！」「好啊！你骗我！」「人家想</w:t>
      </w:r>
    </w:p>
    <w:p>
      <w:r>
        <w:t>……想来看书嘛！」「你看那本书呢？」「《简爱》」她让我看了看书的封面，我伸过手拿了书的一角，同时故意</w:t>
      </w:r>
    </w:p>
    <w:p>
      <w:r>
        <w:t>捏住了她的手指。</w:t>
      </w:r>
    </w:p>
    <w:p>
      <w:r>
        <w:t>「很不错的一本书，好好看吧。」我的另一只手也没闲着，摸在古曼的腰上，我刚开始手不敢乱摸，见她没有</w:t>
      </w:r>
    </w:p>
    <w:p>
      <w:r>
        <w:t>反抗，才大胆的抚摸起来。古曼看了两页，抬头瞅着我，抿嘴一笑，说：「我坐你床上看一会儿，站着太累了。」</w:t>
      </w:r>
    </w:p>
    <w:p>
      <w:r>
        <w:t>「好啊！」古曼走到我床前坐了，慢慢看书。</w:t>
      </w:r>
    </w:p>
    <w:p>
      <w:r>
        <w:t>我坐在书桌前的椅子上看她。「古曼，喝点水吧。」我拿了水杯走过去。「嗯，是有点渴。」她喝完，我放回</w:t>
      </w:r>
    </w:p>
    <w:p>
      <w:r>
        <w:t>水杯后，便走过去，挨了她坐在床上。我的身子紧挨着她，手去揽在她的细细的腰肢上，同时轻轻的抚摸着。「王</w:t>
      </w:r>
    </w:p>
    <w:p>
      <w:r>
        <w:t>老师，你不要打搅人家看书嘛……」古曼回头瞅了瞅我，然后把我的手拿开。「曼，我爱你，我好爱你，真的！」</w:t>
      </w:r>
    </w:p>
    <w:p>
      <w:r>
        <w:t>我又把手伸过去，搂住她的腰，古曼没再推开我的手，她只是羞涩的低下头，不言语。</w:t>
      </w:r>
    </w:p>
    <w:p>
      <w:r>
        <w:t>我仿佛得到暗示，一下子双手搂住古曼的纤细的腰儿，嘴里不住呢喃，「我爱你，我爱的你发狂了，我永远爱</w:t>
      </w:r>
    </w:p>
    <w:p>
      <w:r>
        <w:t>你，我的曼！」说完我把古曼压倒在床铺上。</w:t>
      </w:r>
    </w:p>
    <w:p>
      <w:r>
        <w:t>哇塞！我可是第一次压在一个十六七岁的女孩身上，感觉简直爽死了！刺激的人要兴奋死了！我一边深度的和</w:t>
      </w:r>
    </w:p>
    <w:p>
      <w:r>
        <w:t>古曼接吻，一边把手伸进她的裙子里，她的大腿好光滑、好柔软、皮肤也好细腻！我一寸一寸的抚摸着，揉捏着，</w:t>
      </w:r>
    </w:p>
    <w:p>
      <w:r>
        <w:t>最后我的手摸到了她的内裤，哇！那内裤紧绷绷的兜着她的小腹和小穴，我在她的小腹下方摸了一会儿，可、不解</w:t>
      </w:r>
    </w:p>
    <w:p>
      <w:r>
        <w:t>渴，我做起身，把她的裙子撩起来，好白的玉腿！我情不自禁的俯下头，吻她的大腿，一个吻挨着一个吻。</w:t>
      </w:r>
    </w:p>
    <w:p>
      <w:r>
        <w:t>古曼轻声的呻吟了一声，我知道她有了感觉，我的大鸡巴也是胀的我好难受。我开始轻轻的褪下她的内裤，一</w:t>
      </w:r>
    </w:p>
    <w:p>
      <w:r>
        <w:t>丛黑毛下的小穴，只有一条小缝，我把古曼的双腿劈叉开，那一道肉缝开了，露出嫩嫩的潮湿的小穴孔儿，哇塞！</w:t>
      </w:r>
    </w:p>
    <w:p>
      <w:r>
        <w:t>那么小，大概就小手指头尖那么小吧。要插进去，一定会紧死的，爽晕的！「曼，你的小穴穴湿了……」「都是你</w:t>
      </w:r>
    </w:p>
    <w:p>
      <w:r>
        <w:t>搞的嘛！」「那我给你舔舔……」「嗯……」我把头埋在古曼的两条小细腿儿的中间，开始有滋有味的亲她的小穴</w:t>
      </w:r>
    </w:p>
    <w:p>
      <w:r>
        <w:t>儿。</w:t>
      </w:r>
    </w:p>
    <w:p>
      <w:r>
        <w:t>我可是第一次舔小女生的美穴哦！我太兴奋了！我忘情了，又是舔又是咋的，像一头在吃奶的羊羔。我的嘴狠</w:t>
      </w:r>
    </w:p>
    <w:p>
      <w:r>
        <w:t>命的嘬着、舔食着古曼不住流出的味道妙极的爱液儿。偶尔还把舌头向美穴里面伸进去，舔她突起的阴蒂。「啊！</w:t>
      </w:r>
    </w:p>
    <w:p>
      <w:r>
        <w:t>啊……王老师，我的小屄痒死了！不行……不行！你快想办法，莫舔了，我真受不了了……」「我知道了，我也受</w:t>
      </w:r>
    </w:p>
    <w:p>
      <w:r>
        <w:t>不了了耶！我要干你了！」我先脱掉古曼的裙子，又脱了她的背心，然后自己脱光衣服，坐起身的古曼看到我黑毛</w:t>
      </w:r>
    </w:p>
    <w:p>
      <w:r>
        <w:t>毛下面赫然挺立的长有八寸，粗如儿臂，龟头硕大鲜红的阴茎，简直傻了。</w:t>
      </w:r>
    </w:p>
    <w:p>
      <w:r>
        <w:t>「哇塞！我的老师，你的鸡巴大死了耶！我的屄那么小，进的去吗？」我笑了笑，「一大一小，那才塞的紧塞</w:t>
      </w:r>
    </w:p>
    <w:p>
      <w:r>
        <w:t>的满，够刺激！」我把古曼摁倒在床上，双手拿起她的两条玉腿儿，摆了个老头推车的架势，她的张开的小穴穴正</w:t>
      </w:r>
    </w:p>
    <w:p>
      <w:r>
        <w:t>对着我的大鸡巴，我把大鸡巴顶在她的小穴孔上，轻轻试了两下，进不去，我腾出一只手，拿了鸡巴，对准了那小</w:t>
      </w:r>
    </w:p>
    <w:p>
      <w:r>
        <w:t>穴孔，轻用力一顶。「哇，舒服死了！」虽然只进去了一小点，可已经爽呆了。</w:t>
      </w:r>
    </w:p>
    <w:p>
      <w:r>
        <w:t>古曼啊的一声。「疼……」我没理她，继续往里慢慢顶，我感觉到我的被她的小屄紧紧的扎着的大鸡巴和穴壁</w:t>
      </w:r>
    </w:p>
    <w:p>
      <w:r>
        <w:t>摩擦时产生的快感惬意。慢慢的顶，似乎很难弄到底，好不解渴，而且古曼还一直喊疼。「老师，好老师，求你了，</w:t>
      </w:r>
    </w:p>
    <w:p>
      <w:r>
        <w:t>你出来吧，我好疼，我受不了了，疼啊！好疼……」我知道出来了，肯定她会惧怕疼，不许我再干，长痛不如短痛。</w:t>
      </w:r>
    </w:p>
    <w:p>
      <w:r>
        <w:t>「曼，你忍一会儿，等小穴穴水多了，你就好了。」</w:t>
      </w:r>
    </w:p>
    <w:p>
      <w:r>
        <w:t>说完，我趴在古曼的身上，嘴含了她的微微耸起的乳房上那粒悬在淡黑色的乳晕中间的小乳头，用深情的允吸</w:t>
      </w:r>
    </w:p>
    <w:p>
      <w:r>
        <w:t>来转移她的注意力，同时大鸡巴狠命一顶，便全军覆没。</w:t>
      </w:r>
    </w:p>
    <w:p>
      <w:r>
        <w:t>「啊……」古曼大叫了一声，我感到了深及到底的快感，我的大鸡巴开始慢慢的抽插，虽然仍然比较艰难，可</w:t>
      </w:r>
    </w:p>
    <w:p>
      <w:r>
        <w:t>水多了些，比第一次容易多了。又过了五分钟，古曼的爱液漫溢了，她开始一边快乐的呻吟，一边主动的扭动着臀</w:t>
      </w:r>
    </w:p>
    <w:p>
      <w:r>
        <w:t>部迎合我。</w:t>
      </w:r>
    </w:p>
    <w:p>
      <w:r>
        <w:t>我的速度快了起来，因为水太多了，都有了「不叽……不叽……」的有节奏的声音。「王老师，我的大鸡巴老</w:t>
      </w:r>
    </w:p>
    <w:p>
      <w:r>
        <w:t>师，美死我了，用力！用大力！顶死我，快插啊，干的我死吧！」「喔！好爽，爽死了！我的美屄小女生，我定操</w:t>
      </w:r>
    </w:p>
    <w:p>
      <w:r>
        <w:t>死你，操的你小屄发洪水！」「大鸡巴老师，我爱你，爱你！快操啊，你的大鸡巴大死了！用力，再狠点，哦！对，</w:t>
      </w:r>
    </w:p>
    <w:p>
      <w:r>
        <w:t>好深，好爽耶！」古曼大概太痒了，骚浪的不住声的大叫大嚷。</w:t>
      </w:r>
    </w:p>
    <w:p>
      <w:r>
        <w:t>「小嫩屄妹妹，老师的鸡巴大不？粗不？硬不，喜欢不？快说，快说……」我的手在她的白白的大腿上掐着、</w:t>
      </w:r>
    </w:p>
    <w:p>
      <w:r>
        <w:t>捏着、揉着……大鸡巴更是正插、侧插、斜插，小美穴的阴唇都操的飞飞起来了。「你的水成河了，我要吻的小美</w:t>
      </w:r>
    </w:p>
    <w:p>
      <w:r>
        <w:t>屄了，我渴了，我想喝那水！」「嗯，吻吧，我的穴好想让你舔耶！」我把头埋在古曼的小穴穴前，把流到她大腿</w:t>
      </w:r>
    </w:p>
    <w:p>
      <w:r>
        <w:t>上的液汁和小穴里不住涌出的爱的小溪。</w:t>
      </w:r>
    </w:p>
    <w:p>
      <w:r>
        <w:t>噢，还掺着她的斑驳的处女血，我一并吃了到嘴里，她的小穴的洞孔此时张开着，有拇指那么大了，我伸长舌</w:t>
      </w:r>
    </w:p>
    <w:p>
      <w:r>
        <w:t>头，在里面搅动舔食个没完没了。「啊……啊……我不行了，受不了了，快快！让你的大鸡巴插我，我里面痒死了！」</w:t>
      </w:r>
    </w:p>
    <w:p>
      <w:r>
        <w:t>「那我们换个姿势，你到上面去。」「那能来吗？更爽吗？」「对，比这样深多了！」「那我想上去试试……」古</w:t>
      </w:r>
    </w:p>
    <w:p>
      <w:r>
        <w:t>曼站起身，让我躺下，她骑在我的胯上，双手握了我的大鸡巴，对准了自己的小穴，然后就一坐，我顺势向上一顶。</w:t>
      </w:r>
    </w:p>
    <w:p>
      <w:r>
        <w:t>「啊……啊……到底了，爽死了，爽死了！」古曼坐在我的胯上，仰着头，浪叫不止。</w:t>
      </w:r>
    </w:p>
    <w:p>
      <w:r>
        <w:t>「快动啊！」我说。「怎么动嘛，人家哪里这么来过？」「像骑马一样。」古曼开始动作起来，我双手扳了她</w:t>
      </w:r>
    </w:p>
    <w:p>
      <w:r>
        <w:t>两个屁股帮她用力。「啊！啊！」古曼一边低头看着我俩两丛黑毛结合部，一起一伏，一边快慰的呻吟着。「深吧！」</w:t>
      </w:r>
    </w:p>
    <w:p>
      <w:r>
        <w:t>「深死了！到底了。」古曼浪媚的瞅了瞅我，美美的笑了。</w:t>
      </w:r>
    </w:p>
    <w:p>
      <w:r>
        <w:t>「爽吧！」「嗯，爽呆了，你是天底下最好的老师，最好的大鸡巴老师！」我俩又狂干了二十分钟，古曼高潮</w:t>
      </w:r>
    </w:p>
    <w:p>
      <w:r>
        <w:t>了。「痒死了，痒死我了！我动不了了，我真的动不了了，好痒，好痒！」古曼痒的趴在我肚子上咯咯的笑起来，</w:t>
      </w:r>
    </w:p>
    <w:p>
      <w:r>
        <w:t>嘴则轻轻的咬住我的脖颈。「你别咬那儿，我也痒。」我被她咬的也痒的很了。</w:t>
      </w:r>
    </w:p>
    <w:p>
      <w:r>
        <w:t>「就咬，就咬，痒死你，谁让你弄的人家痒呢！」我把她推下来，然后又劈开她的两腿，挺了大鸡巴又要插进</w:t>
      </w:r>
    </w:p>
    <w:p>
      <w:r>
        <w:t>去。「等一等……」古曼坐起身，瞧着我的依然高昂的一门巨炮一样的大鸡巴。「让人家看看它嘛！它怎么这么大</w:t>
      </w:r>
    </w:p>
    <w:p>
      <w:r>
        <w:t>耶！」我得意的笑了，「好，让你看个够。」说完，我立起身，大鸡巴像炫耀似的，直挺挺的竖着，像一杆威风凛</w:t>
      </w:r>
    </w:p>
    <w:p>
      <w:r>
        <w:t>凛的长枪。</w:t>
      </w:r>
    </w:p>
    <w:p>
      <w:r>
        <w:t>古曼跪在我面前，双手小心翼翼的抚摸着，玩弄着我的大鸡巴，她忽然抬起头，淫荡的翻了我一眼，我心领神</w:t>
      </w:r>
    </w:p>
    <w:p>
      <w:r>
        <w:t>会了，色迷迷的笑了，问她：「怎么，想吃大鸡巴。」古曼还是有点不好意思张开嘴，捧了那玉茎，依然饶有兴致</w:t>
      </w:r>
    </w:p>
    <w:p>
      <w:r>
        <w:t>的玩弄着，我猛的双手抓住她的头发，向里一拽。</w:t>
      </w:r>
    </w:p>
    <w:p>
      <w:r>
        <w:t>「曼，我好想让你吃我的大鸡巴！」大鸡巴一下顶在她的嘴上。「啊！」古曼叫了一声，这一啊，鸡巴正好进</w:t>
      </w:r>
    </w:p>
    <w:p>
      <w:r>
        <w:t>了她的嘴里，古曼不再犹豫，开始允舔我的大鸡巴。古曼虽然是第一次口交，但却允吸舔的好专注，好深，我感到</w:t>
      </w:r>
    </w:p>
    <w:p>
      <w:r>
        <w:t>都到她的喉头了。在她吃了四五十下大鸡巴时，我受不了了。「啊——」我叫了一声，浑身一哆嗦，一股热流一古</w:t>
      </w:r>
    </w:p>
    <w:p>
      <w:r>
        <w:t>脑射进古曼的嘴里，射的她满嘴满牙都是黏稠的透明的粘液。</w:t>
      </w:r>
    </w:p>
    <w:p>
      <w:r>
        <w:t>「哇！味道好奇怪怪！」古曼咽下精液说。她又把我鸡巴头上残留的一点精液也舔了，吞下去。「我没骗你吧，</w:t>
      </w:r>
    </w:p>
    <w:p>
      <w:r>
        <w:t>大鸡巴是天底下女人最爱吃的东西。」「嗯，可我还想吃。」古曼点点头，笑呵呵的说。「下次吧，不早了，我送</w:t>
      </w:r>
    </w:p>
    <w:p>
      <w:r>
        <w:t>你回家吧。」古曼遗憾的无可奈何的点点头。</w:t>
      </w:r>
    </w:p>
    <w:p>
      <w:r>
        <w:t>第二天下午一放学，古曼就来宿舍找我。我以为她又让我干她，便搂了她，要脱她的牛仔裤。「王老师，我今</w:t>
      </w:r>
    </w:p>
    <w:p>
      <w:r>
        <w:t>天是来给你说正经事的。」古曼打开我的手。「什么正经事？」「我给我妈妈说了，从今天晚上起，请你作我的家</w:t>
      </w:r>
    </w:p>
    <w:p>
      <w:r>
        <w:t>教。」「那一晚上多少钱！」我故意逗她。「我不比钱更有吸引力？」古曼笑吟吟的反问。「当然是我的曼曼吸引</w:t>
      </w:r>
    </w:p>
    <w:p>
      <w:r>
        <w:t>力大了，我去，一定去！」「好，晚上我等你。」古曼说完，冲我眨了眨眼，坏坏的笑了。</w:t>
      </w:r>
    </w:p>
    <w:p>
      <w:r>
        <w:t>晚上我去了古曼家。她家在一个小区，是四楼。我按了按门铃，开门的是一个留了披肩发，穿一件粉红色睡衣</w:t>
      </w:r>
    </w:p>
    <w:p>
      <w:r>
        <w:t>的长相妖娆的少妇。「找谁呀？」她柔声细气的问。「这是古曼的家吧，我是她的老师。」「噢，古曼的老师啊，</w:t>
      </w:r>
    </w:p>
    <w:p>
      <w:r>
        <w:t>快请进吧！」她一边把我让进客厅，一边对卧室喊。「小曼，你们老师来了。」我在客厅落了座，古曼妈给我沏了</w:t>
      </w:r>
    </w:p>
    <w:p>
      <w:r>
        <w:t>一杯茶。</w:t>
      </w:r>
    </w:p>
    <w:p>
      <w:r>
        <w:t>「王老师，你来啦。」从卧室出来的古曼坐在我对面的沙发上妈妈的旁边。她揽着妈妈的腰儿，母女俩甚是亲</w:t>
      </w:r>
    </w:p>
    <w:p>
      <w:r>
        <w:t>热。「这位老师贵姓啊？」「我姓王。」「小曼数学不好，你可要多督促她，给她好好补补课。」「一定，一定，</w:t>
      </w:r>
    </w:p>
    <w:p>
      <w:r>
        <w:t>其实，古曼很聪明。」</w:t>
      </w:r>
    </w:p>
    <w:p>
      <w:r>
        <w:t>「妈妈，那我叫王老师到我卧室去补课了。」「好吧。那你们去吧。」「王老师，快走！」古曼站起身很有深</w:t>
      </w:r>
    </w:p>
    <w:p>
      <w:r>
        <w:t>意的眨了下眼。</w:t>
      </w:r>
    </w:p>
    <w:p>
      <w:r>
        <w:t>我自然心领神会了，急忙跟她进了她的卧室。今晚古曼也穿了一件睡衣，是白色的，像一个小仙女。我一进屋，</w:t>
      </w:r>
    </w:p>
    <w:p>
      <w:r>
        <w:t>古曼就锁上了门，我们拥抱了一阵狂吻。我的大鸡巴又硬硬的了，我伸手撩起古曼的裙子。</w:t>
      </w:r>
    </w:p>
    <w:p>
      <w:r>
        <w:t>「不许！」古曼停了吻，打开我的手，半是娇嗔的说。「我妈请你来，可是让你给我补课的！」「那补完课呢？」</w:t>
      </w:r>
    </w:p>
    <w:p>
      <w:r>
        <w:t>「补完课，你说呢？」古曼淘气的笑了。</w:t>
      </w:r>
    </w:p>
    <w:p>
      <w:r>
        <w:t>很快我们就把课补完了。「我的硬死了，我要弄你！」古曼没有回答，只是看我笑。我脱光衣裤，挺起又长、</w:t>
      </w:r>
    </w:p>
    <w:p>
      <w:r>
        <w:t>又大、又粗的大鸡巴。古曼低头看我的大鸡巴。「曼，又想吃了。」我问她。</w:t>
      </w:r>
    </w:p>
    <w:p>
      <w:r>
        <w:t>古曼抬起头不好意思的瞟了我一眼。点点头，便蹲下身，双手捧了大鸡巴，含在嘴里，允舔起来。她允舔了又</w:t>
      </w:r>
    </w:p>
    <w:p>
      <w:r>
        <w:t>五六十下，我受不了了，便说：「我要操你！我胀死了！」「人家下面早湿了，我也好想操……」古曼站起身要去</w:t>
      </w:r>
    </w:p>
    <w:p>
      <w:r>
        <w:t>床上。「就在这儿干。」我说。「这儿怎么干？」「你转过身，手扶着桌子。我从后面操你，很新鲜的。」「嗯，</w:t>
      </w:r>
    </w:p>
    <w:p>
      <w:r>
        <w:t>我听大鸡巴老师的，老师你花样真多，我喜欢死你了。」「你跟了大鸡巴老师，享一辈子的性福，慢慢美吧。」</w:t>
      </w:r>
    </w:p>
    <w:p>
      <w:r>
        <w:t>我淫笑了。「大鸡巴老师，我就喜欢让你操，你好会操，好刺激耶！」说着，古曼转过身，背对了我，手扶了</w:t>
      </w:r>
    </w:p>
    <w:p>
      <w:r>
        <w:t>桌沿，弯下腰，翘起美臀。我撩起她的睡衣。「哇塞！你早准备好了，连内裤也没穿！」「快上马嘛，马鞍都准备</w:t>
      </w:r>
    </w:p>
    <w:p>
      <w:r>
        <w:t>好哩！」「好！」我捧了她的两个雪白的小而丰满结实的屁股，挺了大鸡巴狠命一插。</w:t>
      </w:r>
    </w:p>
    <w:p>
      <w:r>
        <w:t>「哎呦！，我的哥！我的大鸡巴哥，你弄死我了！我喜欢死你了！好刺激耶！快快！用大力。」我自豪的笑了，</w:t>
      </w:r>
    </w:p>
    <w:p>
      <w:r>
        <w:t>「我厉害吧！」说着我拼命的大力抽插。「厉害死了！让我的小屄美死了，我喜欢你的大鸡巴，我要你用大力，插</w:t>
      </w:r>
    </w:p>
    <w:p>
      <w:r>
        <w:t>死我！」古曼大声的哎呦起来，浪声嗲气的叫唤个不停。「你怎么这么大声，让你爸妈听见，他们还受得了，不馋</w:t>
      </w:r>
    </w:p>
    <w:p>
      <w:r>
        <w:t>的也干起来。」</w:t>
      </w:r>
    </w:p>
    <w:p>
      <w:r>
        <w:t>古曼回头嫣然一笑，「我爸出差了，我妈她一定在自己屋上网聊天，没事的。你就狠操你的美屄妹妹吧。」我</w:t>
      </w:r>
    </w:p>
    <w:p>
      <w:r>
        <w:t>高兴了，放开手脚，一下狠过一下，一下猛过一下，干的古曼的爱液顺着两条小细腿直流到地板上，一滩水渍。</w:t>
      </w:r>
    </w:p>
    <w:p>
      <w:r>
        <w:t>「古曼，你和王老师在干什么？怎么这么大声！」门忽然吱的开了，手里拿着钥匙的古曼妈一进门，就被眼前</w:t>
      </w:r>
    </w:p>
    <w:p>
      <w:r>
        <w:t>的淫荡情景惊呆了。我和古曼都停下来，我挺着大鸡巴尴尬的瞅着古曼妈，转回过身的古曼见进来的是妈妈，刚开</w:t>
      </w:r>
    </w:p>
    <w:p>
      <w:r>
        <w:t>始也有点不知所措。</w:t>
      </w:r>
    </w:p>
    <w:p>
      <w:r>
        <w:t>「畜生，畜生！你欺负我女儿，我打死你！」古曼妈仿佛惊醒过来，她扑向我，用拳头在我的身上脸上又是打</w:t>
      </w:r>
    </w:p>
    <w:p>
      <w:r>
        <w:t>又是抓，我没有躲，任凭她又打又抓。「妈，你别打王老师了，是我自愿的，我自愿的！」古曼皱着眉头，似乎很</w:t>
      </w:r>
    </w:p>
    <w:p>
      <w:r>
        <w:t>不高兴妈妈打搅我俩的好事，没好气的给了妈几句。</w:t>
      </w:r>
    </w:p>
    <w:p>
      <w:r>
        <w:t>「什么？」古曼妈停住手。「你自愿的！」「对，我喜欢王老师，你没看到吗？他多棒！」古曼妈一下瘫在地</w:t>
      </w:r>
    </w:p>
    <w:p>
      <w:r>
        <w:t>上，呜呜的痛哭起来。</w:t>
      </w:r>
    </w:p>
    <w:p>
      <w:r>
        <w:t>「我的老天呀！我上辈子做了什么孽啊！」古曼这时，冲我挤挤眼，好像在示意我。</w:t>
      </w:r>
    </w:p>
    <w:p>
      <w:r>
        <w:t>我明白了，便弯下腰搀起古曼妈，同时直挺挺的大鸡巴也一下子顶在古曼妈的腹股沟里，古曼妈浑身一激凌，</w:t>
      </w:r>
    </w:p>
    <w:p>
      <w:r>
        <w:t>我发觉她一下酥软在我的手臂里。我感觉到事情好办多了。顺势搂了古曼妈在怀里，温柔备至的说：「我真的好棒，</w:t>
      </w:r>
    </w:p>
    <w:p>
      <w:r>
        <w:t>你女儿都会满意的，我更会让你爽死的！」</w:t>
      </w:r>
    </w:p>
    <w:p>
      <w:r>
        <w:t>三十七八岁的古曼妈自有一种成熟女人特有的魅力，加上她的性感迷人，更激起了我的性欲。我的大鸡巴也更</w:t>
      </w:r>
    </w:p>
    <w:p>
      <w:r>
        <w:t>硬生生的顶在她的腹股沟里。古曼妈没有回答，只是伤感的瞟了我一眼，我立时嘴凑了上去，咬住她施了鲜红口红</w:t>
      </w:r>
    </w:p>
    <w:p>
      <w:r>
        <w:t>的双唇，我俩忘情的狂吻起来。我随之解开她睡衣上的带子，只一抖，她的睡衣便脱落在地上。</w:t>
      </w:r>
    </w:p>
    <w:p>
      <w:r>
        <w:t>「哇塞，好丰满的大乳！好细的小腰儿！好美的大肥臀！」我啧啧的赞叹着，我要解开她的乳罩，古曼妈却制</w:t>
      </w:r>
    </w:p>
    <w:p>
      <w:r>
        <w:t>止我。「王老师，你真要我们母女侍一夫吗？」「嗯，我可没来过干母女，一定好刺激！快！我要操你大美屄！」</w:t>
      </w:r>
    </w:p>
    <w:p>
      <w:r>
        <w:t>「可……可我不愿意让古曼看我俩来，她毕竟是我女儿，多难为情！」「那有什么！三个人一起干更刺激嘛！何况</w:t>
      </w:r>
    </w:p>
    <w:p>
      <w:r>
        <w:t>是母女侍一夫，我喜欢玩。」古曼比她妈大方多了。</w:t>
      </w:r>
    </w:p>
    <w:p>
      <w:r>
        <w:t>「死丫头，比你妈还浪！」古曼妈故作嗔怪的白了女儿一眼。趁她们说话，已解下古曼妈乳罩，褪下她内裤的</w:t>
      </w:r>
    </w:p>
    <w:p>
      <w:r>
        <w:t>我，早已迫不及待了，我抱起古曼妈扔到床上，劈开她的两条白花花的大美腿。「我操！你的大白穴真大呦！」我</w:t>
      </w:r>
    </w:p>
    <w:p>
      <w:r>
        <w:t>用手拨弄着古曼妈的两片大阴唇，那美穴孔儿已全部张开了，黑洞洞的，洞口上方的勃起的充血的阴蒂鲜红鲜红的，</w:t>
      </w:r>
    </w:p>
    <w:p>
      <w:r>
        <w:t>颤巍巍的，仿佛是一粒熟透的正等待我采摘的葡萄。「哇塞！」古曼不知什么时候脱光衣服也上了床，看了妈妈的</w:t>
      </w:r>
    </w:p>
    <w:p>
      <w:r>
        <w:t>大屄穴，感叹的说：「妈，这是你生我撑的这么大了！」「啊，当然还有你爸爸的功劳，你没见他整天弄我。哎呦！</w:t>
      </w:r>
    </w:p>
    <w:p>
      <w:r>
        <w:t>王老师，用力啊！用大力！你的大鸡巴大死了，我的心肝宝贝，我的大鸡巴男人。</w:t>
      </w:r>
    </w:p>
    <w:p>
      <w:r>
        <w:t>都塞满人家了，爽死了耶！」我舔了几下她的阴唇和阴蒂，但鸡巴太想操进那大屄，因为我好想有个这样的大</w:t>
      </w:r>
    </w:p>
    <w:p>
      <w:r>
        <w:t>屄，让我发了疯的狂操一通，操她个翻江倒海。「哇，一下到底，你的屄又深又大，我爽，我干死你！」我双手攥</w:t>
      </w:r>
    </w:p>
    <w:p>
      <w:r>
        <w:t>了她的脚踝，举的两条腿都成了一条直线，如此，我的大鸡巴，才能插到最深。</w:t>
      </w:r>
    </w:p>
    <w:p>
      <w:r>
        <w:t>「我的大鸡巴，怎么样，让你美透了吧！」「嗯，硬死了，快弄死我了！你个亲亲的哥哥，美死我的大鸡巴老</w:t>
      </w:r>
    </w:p>
    <w:p>
      <w:r>
        <w:t>师！不，我的大鸡巴女婿！狠力，快快！我要你弄死我！」古曼妈更浪，一会儿她的大穴就流水不止，「不叽」之</w:t>
      </w:r>
    </w:p>
    <w:p>
      <w:r>
        <w:t>声不绝于耳，我停下操大美穴，去吃那汩汩不断的爱液，并把整个舌头伸进她的大美穴深处搅动、舔吸……「啊！</w:t>
      </w:r>
    </w:p>
    <w:p>
      <w:r>
        <w:t>啊！大鸡巴女婿，你舔的我爽死了，我真想让你整个人儿宝贝进我的大屄穴里！我的宝贝大鸡巴！」「那我就是古</w:t>
      </w:r>
    </w:p>
    <w:p>
      <w:r>
        <w:t>曼的哥了，也是你的儿了，我喜欢！」「你早就是我的哥嘛！」古曼不高兴的说。</w:t>
      </w:r>
    </w:p>
    <w:p>
      <w:r>
        <w:t>「妹，看，我操的你妈多美，来，上来，我要操你的小美屄！哦！三个人来，刺激死了！」我从古曼妈身上下</w:t>
      </w:r>
    </w:p>
    <w:p>
      <w:r>
        <w:t>来，躺在床上，对古曼说。「不行，我太痒了，让妈咪先上去，爽爽哦，我的乖乖的大鸡巴儿！」「那好，你先上</w:t>
      </w:r>
    </w:p>
    <w:p>
      <w:r>
        <w:t>去，我要你套我！」我被古曼妈挑逗的简直要疯了。古曼妈连看也不看，骑在我胯上，一坐便准确无误的把大鸡巴</w:t>
      </w:r>
    </w:p>
    <w:p>
      <w:r>
        <w:t>插进了自己的大美屄。「哇，到底了，到底了！美死了，美死了！」古曼妈浪叫不止。</w:t>
      </w:r>
    </w:p>
    <w:p>
      <w:r>
        <w:t>「到哪了？」我问。古曼妈浪媚的瞅了我一眼，指了指肚脐，「到这儿了耶。」「哇塞，妈那么深啊，那得爽</w:t>
      </w:r>
    </w:p>
    <w:p>
      <w:r>
        <w:t>死耶！我也痒了，我受不了了，我也干！」「不行，不行，女儿，你等一下，等一下，妈更痒！妈再套几下，就让</w:t>
      </w:r>
    </w:p>
    <w:p>
      <w:r>
        <w:t>王老师插你的浪嫩屄。」说着古曼妈拔本似的狠套起来。</w:t>
      </w:r>
    </w:p>
    <w:p>
      <w:r>
        <w:t>「古曼，你蹲在我嘴上，我给你舔一会儿。解解痒。」我扭头对古曼说。「嗯……」古曼蹲在我头上，把小美</w:t>
      </w:r>
    </w:p>
    <w:p>
      <w:r>
        <w:t>穴放在我嘴上。「哇塞！这么更美，你的液液一滴都浪费不了，全部被我吃到了。」「是耶，很好玩了，三个人来，</w:t>
      </w:r>
    </w:p>
    <w:p>
      <w:r>
        <w:t>好刺激！」古曼也说。我开始用舌头深情的在古曼的美穴里搅动、舔食。「啊，啊！我动不了了。」套到高潮的古</w:t>
      </w:r>
    </w:p>
    <w:p>
      <w:r>
        <w:t>曼妈伏在我身上。</w:t>
      </w:r>
    </w:p>
    <w:p>
      <w:r>
        <w:t>「那你下去。让古曼上去一会儿。」我说。古曼妈虽说舍不得让我的大鸡巴拔出她的大屄穴，但也不好意思和</w:t>
      </w:r>
    </w:p>
    <w:p>
      <w:r>
        <w:t>女儿争，便下来了。古曼赶紧上去，也学了妈妈的样子狂套起来。古曼妈则蹲在我头上让我舔她的大美穴。可过了</w:t>
      </w:r>
    </w:p>
    <w:p>
      <w:r>
        <w:t>一会儿，她似乎不过瘾，便下来，要用手自慰。「我给你弄！」「嗯！」古曼妈侧躺在我旁边，我并拢了三个手指</w:t>
      </w:r>
    </w:p>
    <w:p>
      <w:r>
        <w:t>插进她的大屄，乱抠狠挖，搞的古曼妈呼天喊地。</w:t>
      </w:r>
    </w:p>
    <w:p>
      <w:r>
        <w:t>「哎呦，王老师，我的大鸡巴儿，我的大鸡巴女婿！你弄死我吧！我们母女都要你弄死了耶！弄我的大屄，弄</w:t>
      </w:r>
    </w:p>
    <w:p>
      <w:r>
        <w:t>古曼的屄，弄啊，一快弄死我俩算了。」上面的古曼套了五六十下，也高潮了，伏在我身上痒的动不了。</w:t>
      </w:r>
    </w:p>
    <w:p>
      <w:r>
        <w:t>「咯咯，我的男人！我的美鸡巴老师，我动不了了，你上来插吧，插死我，快快！」「嗯，我还要射你的美小</w:t>
      </w:r>
    </w:p>
    <w:p>
      <w:r>
        <w:t>屄一穴的精子，让你给我生个娃娃，小嫩屄，美不美，愿不愿意！」「愿意，快干我，快射啊！我要你射我，我要</w:t>
      </w:r>
    </w:p>
    <w:p>
      <w:r>
        <w:t>给你生孩子！」我把古曼推下来，把她的两条小美腿劈叉的快成一条直线了，然后，挺了大鸡巴狠插猛弄她的小美</w:t>
      </w:r>
    </w:p>
    <w:p>
      <w:r>
        <w:t>屄。「咯咯，王老师，你干的我爽死了，咯咯，痒，痒！啊，用大力，弄死我啊！我要死！」她又转头对妈说：「</w:t>
      </w:r>
    </w:p>
    <w:p>
      <w:r>
        <w:t>我没骗你吧，王老师真的好能干耶！看，干的我们母女俩都美死了！」</w:t>
      </w:r>
    </w:p>
    <w:p>
      <w:r>
        <w:t>「嗯，王老师，我们母女俩一辈子都让你干，让你干到死！」三十下后，我嚷：「我操！我受不了了！我要射</w:t>
      </w:r>
    </w:p>
    <w:p>
      <w:r>
        <w:t>了！」「别，别射小曼，那她会怀孕的！射我吧，王老师，我要你射我的大屄里，它渴死了。」「我才不呢，我就</w:t>
      </w:r>
    </w:p>
    <w:p>
      <w:r>
        <w:t>要王老师射我，我就愿意给王老师生孩子，你呢？你不愿意吗？」「我……」古曼妈愣了一下，然后苦苦一笑，无</w:t>
      </w:r>
    </w:p>
    <w:p>
      <w:r>
        <w:t>奈的说：「我愿意，可我老了，生不了了，你还小，还是你给王老师生吧！」在她们母女说话时，我的大鸡巴已经</w:t>
      </w:r>
    </w:p>
    <w:p>
      <w:r>
        <w:t>有一股热流从体内一泻千里而下，射进了古曼那美妙的小嫩屄的深处。</w:t>
      </w:r>
    </w:p>
    <w:p>
      <w:r>
        <w:t>「哇，美死了，好爽啊！」古曼被我射的简直美晕了。我从古曼赤裸的身上下来，出了大力的大鸡巴已经筋疲</w:t>
      </w:r>
    </w:p>
    <w:p>
      <w:r>
        <w:t>力尽的耷拉着小脑袋，软软的。古曼妈没有尝到我的精液，似乎不满足，她便主动爬到我的大鸡巴前，含了那柔软</w:t>
      </w:r>
    </w:p>
    <w:p>
      <w:r>
        <w:t>的小鸡巴，像侍弄一个婴儿般百般「爱抚」。</w:t>
      </w:r>
    </w:p>
    <w:p>
      <w:r>
        <w:t>我被她爱抚的技巧折服了，因为我的鸡巴竟然被她搞得又渐渐粗壮坚硬如铁了。「哇塞！妈妈，还是你厉害，</w:t>
      </w:r>
    </w:p>
    <w:p>
      <w:r>
        <w:t>把它舔的硬了耶！」古曼不无艳羡的说。「你妈招多着呢！多学着点！」说完，她翘起肥肥的雪白的大屁股，冲我</w:t>
      </w:r>
    </w:p>
    <w:p>
      <w:r>
        <w:t>浪媚的一笑，说：「大鸡巴女婿，我们来新玩艺，也让小曼开开眼。」我明白了她的意思，上去便揽住她的两个丰</w:t>
      </w:r>
    </w:p>
    <w:p>
      <w:r>
        <w:t>满的美臀，大鸡巴对准她的肛门，狠命一插，便进去了。</w:t>
      </w:r>
    </w:p>
    <w:p>
      <w:r>
        <w:t>「我操！我大鸡巴可是第一次操女人的后门，好紧，好爽耶！」说着，我疯狂的猛插狠操起来。「哦，哦！我</w:t>
      </w:r>
    </w:p>
    <w:p>
      <w:r>
        <w:t>的屁股眼好舒服，用力，用猛力，操烂我的屁股，快快！」「哇！那里也能操啊！」古曼还是第一次见这种场面，</w:t>
      </w:r>
    </w:p>
    <w:p>
      <w:r>
        <w:t>所以很觉得新奇。</w:t>
      </w:r>
    </w:p>
    <w:p>
      <w:r>
        <w:t>我回头冲她一笑，说：「这个穴小，操起来更刺激，等会我也操你的后门啊，别着急！」古曼白了我一眼，「</w:t>
      </w:r>
    </w:p>
    <w:p>
      <w:r>
        <w:t>谁的后门你也操啊，美死你了，我才不让你操呢！」她又对妈妈说：「妈，你这是第一次吗，以前有人操过你那后</w:t>
      </w:r>
    </w:p>
    <w:p>
      <w:r>
        <w:t>门！」「当然有了。」「那谁啊？」「谁？能有谁！你爸呗！啊啊啊！」古曼妈浪叫起来。</w:t>
      </w:r>
    </w:p>
    <w:p>
      <w:r>
        <w:t>「女儿，快帮王老师推两把，他累了，快！快！我要他狠插我！我痒啊！」「嗯！」古曼立刻站到我背后，随</w:t>
      </w:r>
    </w:p>
    <w:p>
      <w:r>
        <w:t>了我的节奏，推我的屁股。「哇，是弄的深了，也力量大了，好舒服！」我惊喜的说。「嗯，真顶的痛快，劲大多</w:t>
      </w:r>
    </w:p>
    <w:p>
      <w:r>
        <w:t>了，爽，爽死了！」「我……我受不了了，我要射了。」我对古曼妈说。「别射那里，射我屄穴里，我的屄里好久</w:t>
      </w:r>
    </w:p>
    <w:p>
      <w:r>
        <w:t>没尝过热热的精液的刺激了，快快！」「好。」</w:t>
      </w:r>
    </w:p>
    <w:p>
      <w:r>
        <w:t>我立刻把大鸡巴插进下面的大屄穴里，狠命的插了三下，便浑身一抖，射了。立时，古曼妈便一瘫，身子酥软</w:t>
      </w:r>
    </w:p>
    <w:p>
      <w:r>
        <w:t>在床上。我三干够了，我便左手搂着古曼，右手怀里抱着古曼妈，还让古曼妈拿着我的软软的耷拉着的鸡巴，美美</w:t>
      </w:r>
    </w:p>
    <w:p>
      <w:r>
        <w:t>的躺在古曼的床上睡着了。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