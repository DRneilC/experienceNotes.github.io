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和大学老乡回家</w:t>
      </w:r>
    </w:p>
    <w:p>
      <w:r>
        <w:t>.</w:t>
      </w:r>
    </w:p>
    <w:p>
      <w:r>
        <w:t xml:space="preserve">   上个暑假后开学的一周末，放学后，我独自一人走在去往客运站的路上，因为刚刚和女朋友分手，精神有些恍惚，正在出神的时候。“阿涛～，回家还是逛街啊？”一个甜美清脆的声音将我拉回现实。回头一看，原来是我的小老乡“嫣然”。嫣然全名柳嫣然，是我开学的时候就认识的老乡，同我同界不同班，是个超级活泼开朗的小美女，“嫣然啊，我回家，你呢？” “我也回家，正好有个伴，你负责起票！”“哈哈，又跟我蹭车啊？”上学2年来，刚开始的时候，她一直和我同是回家返校，她就没少和我蹭票，而且特别依赖我，当时老拿我当力工提行李，但当我和她同一寝室的女伴晓慧交往以后就一起回家少了，这次也好，正好我心中郁闷，有个开心果在身旁，也可稍解乏味。</w:t>
      </w:r>
    </w:p>
    <w:p>
      <w:r>
        <w:t xml:space="preserve">      到了客运站以后，我给她卖了一瓶橙汁自己买了瓶矿泉水上了车，因为是周末的末班车了，座位都没有了，好在家也不远，于是两个人都是站票，站在车厢的尾部，我们开始的时候相对无言，只是喝着饮料，过了一会嫣然打开话题，跟我东来西扯了一会，见我没有多大反映，就把话题转移到我和我女朋友的事情上了，“晓慧那根神经不对了，你这么好的男朋友她不要，去跟那个花花公子，那个家伙在学校的乌七八糟事少吗？”我苦笑了一下，想都没有想，冲口而出：“这个年头什么都是象钱看啊，你要是名车接送，外带首饰鲜花攻势，能坚持住吗？”嫣然当时就急了，“你说什么？拿我做这种比方，当初那个家伙少在我旁边献殷勤了吗？”，我赶紧岔开话题，“呵呵，我错了，心情不好，说话没有思量，别生气哦。别光说我，你呢，那么多追你人，就没有替我物色个妹夫？”嫣然脸色一暗，用一种十分幽怨的眼神看我一眼，说出了一句：人家不是没有喜欢的，是喜欢的人不喜欢我。我开玩笑的说，我老乡是出名的美女，有谁这么狂妄啊？嫣然用她那双漆黑的双瞳看着我，一字一顿的说出了让我万分震惊的8个字“远在天边，近在眼前。</w:t>
      </w:r>
    </w:p>
    <w:p>
      <w:r>
        <w:t xml:space="preserve">      不是开玩笑吧，我脑海中不断的浮现出上学2年以来，嫣然在我面前所表现的林林总总，原来她对我所有的依赖是对我的一种依恋，不是抓苦力，我为什么就从无所觉呢？怪只怪自己太笨，正要我说些什么的时候，就在这个时候汽车来了个紧急刹车，嫣然手中的橙汁一晃，洒在我的体恤上一片，嫣然红着脸说对不起，对不起，忙着用手帮我擦拭，我激动的握住了嫣然，柔若无骨的小手，将她拉入怀中，“嫣然......”嫣然的小手按住了握的嘴，踮起脚在我耳边说“不用说什么，现在你能知道也不晚，也不枉握2年来的等待，其实当你和晓慧交往的时候握的心都碎了，可我只能默默的祝福你们，现在你们分手了，我不想看到你颓废的样子，也不想错过这个机会。”</w:t>
      </w:r>
    </w:p>
    <w:p>
      <w:r>
        <w:t xml:space="preserve">      美人情重，我还能说什么，唯一可以表达心中的感觉就是将她紧紧的拥在怀里，可是我忘记了，当时天气正热，我们穿的都很单薄，心情激动的时候没有什么感觉，过了一会就不一样了，怀中的软玉温香，带给了我巨大的刺激，嫣然胸前的两团柔软，正强烈的刺激着我的神经，当即下面就有了反映，我不好意思的往后翘了翘屁股，可嫣然抬起头来，脸色绯红，双手又紧了紧我的腰，让我小弟弟紧压在她的小腹上，对我说，抱这你真充实，随着汽车的颠簸，嫣然的乳房在我胸前带来的刺激越来越强，我的手从嫣然背后移动到她胸部的下沿，嫣然抬起头，用默许的眼神鼓励了我一下，又低下了头，我这个角度看到她连耳朵后面都红了，我的右手慢慢的顺着她衣服的下摆滑了进去，一点一点的滑到她丰满的胸前，该死的胸罩真碍事，我的左手在她衣服的后面慢慢的将胸罩的挂钩打开，终于我的攀上了她的圣女峰，柔软的感觉中带着一点点硬核，小巧的乳头一点点硬了起来，在我手中调皮的挺立着，我的小弟弟责不安分的在嫣然的小腹上滑动，由于我180公分的身高，和嫣然160公分的身高限制，小弟弟几经努力也没有滑到嫣然两腿之间，但这样已经让我们兴奋异常，就在我用力调整小弟弟的角度的时候，嫣然在我的爱抚下，浑身一抖，象滩水一样软倒在我身上，高潮了？我的手从她衣服里抽出来，滑到她的短裙下，隔着内裤，我的手就感觉到了一片潮湿，在嫣然大腿的内侧有丝丝润滑的液体流下，我粘在手上拿到嫣然眼前给她看，她脸红的象个红富士苹果，当即在我胸口咬了一下。</w:t>
      </w:r>
    </w:p>
    <w:p>
      <w:r>
        <w:t xml:space="preserve">     就在这个时候，车到站了，我们恋恋不舍的分开，还是嫣然先开的腔，到我家换换衣服吧，我给你洗洗，要不果汁该洗不掉了，嫣然的家就在客运站不远，转眼我们手牵手来到她家里，家里没有别人，她父母在是做生意的，平时白天总不在家，坐下以后，嫣然说衣服给我，我脱下体恤，显露出我因为平时勤于锻炼所形成的精壮上身，嫣然的脸一红，说：去冲下凉吧，要不身上的果汁很粘的，不好受。我去洗衣服，天热，一会就干了。</w:t>
      </w:r>
    </w:p>
    <w:p>
      <w:r>
        <w:t xml:space="preserve">     进入浴室，打开莲蓬，让水流冲在脸上，回想起车上的一幕，心中暗暗感慨，没有想到当我以为什么都失去的时候，上天又给了我这样一个惊喜，洗漱之后，我围上浴巾刚要走出浴房，浴室的门开了，嫣然穿着一件半透明的白色睡衣走了进来，在浴室朦胧的蒸汽中显的象以为画中仙子，乌黑的长发披肩，胸前明显没有带乳罩，嫣红两点峭立峰顶，下身在薄纱之下，套着一条粉红的小内裤，看的我呆立当场，梦中YY的场景出现在我的面前了，险些没有鼻血飞溅，嫣然慢慢走到我跟前，翘起小脚，在我唇上深深的吻了下去，我们两个人的舌头缠绵的纠缠在一起，良久唇分，嫣然说：阿涛～今天我要把自己完全的交给你。我问：你不后悔吗。嫣然摇了摇头，她诱人的红唇又和我的唇纠缠在一起，我将嫣然抱起，走进卧室，把她轻柔的放在床上，慢慢的脱去她丝质的睡衣，双手攀上那柔软的双峰，嫣然的双峰丰满圆润，其中手感笔墨难以形容，在双峰与红豆之上留连了许久以后，在嫣然愈来愈急促的呻吟中，我的手下滑到她粉色内裤边缘探了进去，触手一片滑腻，嫣然全身一紧，将两腿并拢，我抬头接上了她害羞的眼神，慢慢的在我充满爱意的注视下，松开了双腿，闭上了双眸，我的手在内裤中寻找到了嫣然桃园洞口的突起，轻柔的揉捏，嫣然如雪的娇躯则在我身下不停的扭动，犹如天籁之音呻吟声声冲击着我耳鼓，在嫣然的呻吟中我褪去了她可爱的小内裤，展现在我面前的是一片不是很浓密但很整齐的森林，森林中小溪潺潺清泉流出，源头一点红莓悄然显露，我当即俯下头去吸吮，嫣然羞红着脸说，脏，我还没有洗呢，我说嫣然身上的怎么会脏，什么我都喜欢，我的舌头轻轻的舔在嫣然的红豆上，伴随传来的是嫣然悦耳的呻吟，随着我动作的加剧，嫣然在呀的一声中躬起了身子，泉口涌出一片爱液，我点滴不剩的喝了下去，嫣然看到我的表现，拖着无力的娇躯，起来滑到我的胯下，解开我的浴巾，一口含住了我那已经血脉喯张的阴茎，虽然感觉相当爽，但是嫣然生涩的口技，还是经常让我的小弟弟和她如玉的银牙时常接触，当嫣然给我口交一会，发现她明显不善此道，小脸憋的通红，但还是没有放弃，我爱惜的抬起她的头，吻上了她的香唇，转身将她压在身下，用我那16公分的阴茎顶住了她粉嫩的阴唇，上下移动，慢慢的滑入嫣然的桃园洞中，抵住了那象征纯洁的薄膜，只见嫣然双眉紧蹙，双唇紧咬，但眼神却给了我极大的鼓励，我狠下心来，向下一沉，啊～～疼！，在嫣然的叫声中，我进入了她22年无人进入的禁地，感觉只有两个字，好紧！！看到从她两瓣阴唇缝隙流下的处子嫣红，我我怜惜的停下来没有抽送，双唇吻向嫣然脸颊上流下来的两行清泪，轻柔的揉搓着嫣然丰满柔软的双峰，良久，我感觉嫣然的身体有有了反映，她的腰开始轻轻的上下蠕动，给了我无限的鼓励，每一次蠕动我感觉到把龟头股起的棱肉擦得奇乐无穷，阵阵快感不断袭上心头。 我开始发力，左冲右突，九浅一深，不停的抽插。 看着她口中喃喃发出“噢……喔……噢……喔……”的喘息，两腿不停发抖，兴奋得不知自己究竟处在天上还是人间，更激起了我的性慾，我用全身的力插她，每一下都尽根而入，撞击在她圆润滑腻的花心上，看到在我愈来愈大力的抽送下，她的呼吸愈来愈急，叫声也愈来愈高，我知道她快要高潮了，我也迅速大力的抽插了起来，突然一股热流从她花心涌出，随着阵阵痉挛，夹得我一阵麻酥的感觉从我的背部传来！啊～～积攒了22年的精液喷薄而出，让我们两个水乳交融在一起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