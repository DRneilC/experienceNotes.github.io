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我的疯狂女老师</w:t>
      </w:r>
    </w:p>
    <w:p>
      <w:r>
        <w:t>.</w:t>
      </w:r>
    </w:p>
    <w:p>
      <w:r>
        <w:t>初中时我就暗恋上了教我语文的女老师，那时，她三十来岁，虽然小孩都四五岁了，但身材依然娇好。我老是</w:t>
      </w:r>
    </w:p>
    <w:p>
      <w:r>
        <w:t>幻想同她在一起翻云覆雨，上课时看着她若隐若现的文胸，我的jj就能竖起来；为了博得她的好感，引起她的注意，</w:t>
      </w:r>
    </w:p>
    <w:p>
      <w:r>
        <w:t>我的语文成绩是全年级最好的；后来，我上了另一所高中，一直到北京上大学，我们都保持着最好的师生关系；长</w:t>
      </w:r>
    </w:p>
    <w:p>
      <w:r>
        <w:t>期通信通电话，谈生活谈人生，每次谈完后，我都遐想她赤裸裸的身体。虽然那时我也交女朋友，也偶尔有性生活，</w:t>
      </w:r>
    </w:p>
    <w:p>
      <w:r>
        <w:t>但我脑子里却没有忘记那个「伴」了我好几年的性伙伴。</w:t>
      </w:r>
    </w:p>
    <w:p>
      <w:r>
        <w:t>我大四那年暑假回家，语文老师要带她11岁的儿子出国了（她老公在一年前先出国了），她走之前的一个上午，</w:t>
      </w:r>
    </w:p>
    <w:p>
      <w:r>
        <w:t>我去她家里想与她道别，进屋后，老师让我座在沙发上，给我从冰箱里拿了一罐饮料，俯身递给我时，一对我遐想</w:t>
      </w:r>
    </w:p>
    <w:p>
      <w:r>
        <w:t>了好多次的乳房投入我的眼幕，老师穿一套短款的睡服，现在想来，依然性感。我接饮料的时候可能目光还没有从</w:t>
      </w:r>
    </w:p>
    <w:p>
      <w:r>
        <w:t>她那对大奶子上收回来，手不经意的握了她的手一下，好滑，好细腻，一点不像三十好几的女人的手。老师好像没</w:t>
      </w:r>
    </w:p>
    <w:p>
      <w:r>
        <w:t>什么反应，把饮料给我后也坐到了沙发上，我闻到了一股淡淡的香水味，好诱人。我问老师行李收拾得怎么样了，</w:t>
      </w:r>
    </w:p>
    <w:p>
      <w:r>
        <w:t>她问我大学里生活怎么样，谈了一会儿，我要起身告辞，因为我感觉我的小弟弟越来越不听话了，害怕让老师知道</w:t>
      </w:r>
    </w:p>
    <w:p>
      <w:r>
        <w:t>我心中这份秘密；老师却不让我走，用手拉着我的胳膊，要我留下来陪她吃顿饭，我漫然不知所措，一下坐回沙发，</w:t>
      </w:r>
    </w:p>
    <w:p>
      <w:r>
        <w:t>也许是突然，也许是老师有意，我坐下来的同时，老师也坐了下来，而且紧紧地贴着我，两个奶子还借着坐下来的</w:t>
      </w:r>
    </w:p>
    <w:p>
      <w:r>
        <w:t>力道在我手臂上晃荡着，我一下子冲动起来，赶紧用手臂用力蹭了她的奶子几下，老师哎哟了一下，我赶紧收回手</w:t>
      </w:r>
    </w:p>
    <w:p>
      <w:r>
        <w:t>臂，脸霎时通红。老师轻瞟了我一眼，有意无意的用右手轻轻揉奶子。接着又问我在大学交没交女朋友，还带上句</w:t>
      </w:r>
    </w:p>
    <w:p>
      <w:r>
        <w:t>：你们做过爱了吗？老师的动作、老师的问话，直挑得我的小弟弟向她立正行礼。大热天，穿的裤子薄，鼓起来看</w:t>
      </w:r>
    </w:p>
    <w:p>
      <w:r>
        <w:t>得起来特别明显，这时我看到老师看我的眼神以换成闪着一种淫荡，装着不经意的把手搭在我鼓起的裤裆上：你真</w:t>
      </w:r>
    </w:p>
    <w:p>
      <w:r>
        <w:t>坏，当时我就知道你是个小坏蛋，说完手上还用力捏了一下。我被老师的言行彻底的俘虏，几年的爱慕在我身体里</w:t>
      </w:r>
    </w:p>
    <w:p>
      <w:r>
        <w:t>爆发，我用手一下子将她揽到怀里，手掌握着她柔软的大奶子用力的捏了起来，她发出的第一声呻吟，牵动我一身</w:t>
      </w:r>
    </w:p>
    <w:p>
      <w:r>
        <w:t>的色情细胞，我们搂在了一起，吻在了一起；</w:t>
      </w:r>
    </w:p>
    <w:p>
      <w:r>
        <w:t>十年前北京的大学流行看毛片，我是收藏爱好者，好多看到的做爱技术和姿势都局限于理论，和大学的女朋友</w:t>
      </w:r>
    </w:p>
    <w:p>
      <w:r>
        <w:t>也只是来一些传统的性交，最爽的也只局限于口交。那天，我和她从上午疯狂到第二天中午，（老师告诉我她儿子</w:t>
      </w:r>
    </w:p>
    <w:p>
      <w:r>
        <w:t>刚好给他姨妈接走了，第二天下午才回来）。我们在一番热吻后，双方都已经脱得光秃秃的，她的皮肤白皙不失光</w:t>
      </w:r>
    </w:p>
    <w:p>
      <w:r>
        <w:t>泽，一对大奶子虽然有些下垂，但晃的更有诱惑，小腹下的一团乌黑的毛长而柔顺……，一切都是我这些年想像的</w:t>
      </w:r>
    </w:p>
    <w:p>
      <w:r>
        <w:t>样子，我兴奋的按下她的头，她明白我的意思，跪在了我的腿前，张嘴含住我的JJ，不太舒服，她的动作也不协调，</w:t>
      </w:r>
    </w:p>
    <w:p>
      <w:r>
        <w:t>她看我感觉不舒服，赶紧松口娇声道：人家从没有这样过，你教我怎么做嘛，你说我做；我以为她不喜欢，说算了，</w:t>
      </w:r>
    </w:p>
    <w:p>
      <w:r>
        <w:t>她说不，她喜欢新的探索。她一边在我的「指挥」下为我口交，一边哼出越来越浪的呻吟，我轻轻地提起她的头发，</w:t>
      </w:r>
    </w:p>
    <w:p>
      <w:r>
        <w:t>把她按在了沙发上，压在了身下，她扶着我的小弟弟……我直接泻在了她的身体里；在这一天的时间里，我们口交、</w:t>
      </w:r>
    </w:p>
    <w:p>
      <w:r>
        <w:t>肛交、乳交、手淫、玩虐待，我把自己的宝贝泻在她的身体里，泻在她的嘴里，泻在她的肛门里，泻在她的头发上，</w:t>
      </w:r>
    </w:p>
    <w:p>
      <w:r>
        <w:t>泻得她浑身都是，她说这种感觉太好了，她三十好几了才知道原来还有这么美味的液体，还有这么痛快的性生活。</w:t>
      </w:r>
    </w:p>
    <w:p>
      <w:r>
        <w:t>在近30个小时里，我们都没穿衣服，像原始人一样，光着身子做爱、光着身子做饭、光着身子进食、光着身子</w:t>
      </w:r>
    </w:p>
    <w:p>
      <w:r>
        <w:t>……，那次，她和我在沙发上、床上、饭桌上、地上、马桶上、厨房里、厕所里、阳台上到处都做过爱，她少说也</w:t>
      </w:r>
    </w:p>
    <w:p>
      <w:r>
        <w:t>有50次的高潮，我光一次用手就让她达到了五六次高潮。我离开她家的时候，身子有些疲软，她要我小心，她说在</w:t>
      </w:r>
    </w:p>
    <w:p>
      <w:r>
        <w:t>教我的时候就看出我对她有好感，那时把我当小孩，也挺喜欢我的，直到我用手蹭了她的奶子，她才释放自己的欲</w:t>
      </w:r>
    </w:p>
    <w:p>
      <w:r>
        <w:t>望。说有了这一次的疯狂，她就是死也算是舒服过了，虽然她与丈夫十几年没有做爱超过15分钟的，也只有他压她、</w:t>
      </w:r>
    </w:p>
    <w:p>
      <w:r>
        <w:t>她压他的单调姿势，但他们关系依然很好，丈夫对她体贴，为了和丈夫在一起，为了儿子有父母相伴，她才决定出</w:t>
      </w:r>
    </w:p>
    <w:p>
      <w:r>
        <w:t>国定居。她说：我以前从没出轨，丈夫出国的日子，我老用手，最疯狂的一次用了一根黄瓜，我不好意思去买性玩</w:t>
      </w:r>
    </w:p>
    <w:p>
      <w:r>
        <w:t>具，我以后也不会再出轨，有这次就够了，我谢谢你。听完她的话，我好是感动，望着她滚下的泪滴，我的眼睛也</w:t>
      </w:r>
    </w:p>
    <w:p>
      <w:r>
        <w:t>有些湿润，我抽回伸向门锁的手，一把把她揽到怀里……</w:t>
      </w:r>
    </w:p>
    <w:p>
      <w:r>
        <w:t>许多年后，当我有过很多性经历之后（我一直喜欢和五、六十年代、七十年代初出生的女士交往），我回想曾</w:t>
      </w:r>
    </w:p>
    <w:p>
      <w:r>
        <w:t>同老师做过的那一次爱。对我来讲，那是一次「圆梦」，我们是为了享受而做爱。</w:t>
      </w:r>
    </w:p>
    <w:p>
      <w:r>
        <w:t>我与女性做爱基本上不用防范措施（肛交一般还是例外）。我想假如对方是良家女子的话，做爱应该是安全的，</w:t>
      </w:r>
    </w:p>
    <w:p>
      <w:r>
        <w:t>如果对方反对的话，我也不会强求，可以戴安全套。风尘女子就一定得戴，否则免谈。据我所知，大多男人在和其</w:t>
      </w:r>
    </w:p>
    <w:p>
      <w:r>
        <w:t>他女人做爱时不用安全措施，原因是大家都知道应该对神圣的性爱负点责任、有点良知，如果真有一些小问题也不</w:t>
      </w:r>
    </w:p>
    <w:p>
      <w:r>
        <w:t>要紧，应该告诉性伙伴，让他（她）采取措施或用其他的方式，让你爽是责任，让你安全是良知。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