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爽死毕业MM</w:t>
      </w:r>
    </w:p>
    <w:p>
      <w:r>
        <w:t>.</w:t>
      </w:r>
    </w:p>
    <w:p>
      <w:r>
        <w:t>时间有一个月了，QQ里一个很久就是好友但是聊的不多的mm忽然天天都在线和我聊天。原来马上大学要毕业了，</w:t>
      </w:r>
    </w:p>
    <w:p>
      <w:r>
        <w:t>而她和男友就要分开了，其实这很正常的，大学生大多毕业就是分手啊。为了开导她我就用尽了我的幽默细胞，渐</w:t>
      </w:r>
    </w:p>
    <w:p>
      <w:r>
        <w:t>渐的MM心情好了起来，说要感谢我请我吃饭！之前我们只是聊天，MM的样子我也不知的，想想大学生MM不会吃掉我</w:t>
      </w:r>
    </w:p>
    <w:p>
      <w:r>
        <w:t>的，就放心赴约。嘻游中国</w:t>
      </w:r>
    </w:p>
    <w:p>
      <w:r>
        <w:t>我打车来到她学校后门，见了面。mm160 左右的个子，长发，身材很好，面貌90分，还是个美女呢。可当时我</w:t>
      </w:r>
    </w:p>
    <w:p>
      <w:r>
        <w:t>也没有要上的心思，所以很坦然的说话聊天，时间马上就要中午了，mm问我吃什么？想起聊天时她说的」油泼面「，</w:t>
      </w:r>
    </w:p>
    <w:p>
      <w:r>
        <w:t>MM请客吗，就不能让人家破费了，还是学生吗，没钱的。</w:t>
      </w:r>
    </w:p>
    <w:p>
      <w:r>
        <w:t>吃完饭，MM说哥哥，你下午能陪我玩会吗？嘿嘿，我是很乐意了。我们就先去网吧，然后去了茶社。一看时间</w:t>
      </w:r>
    </w:p>
    <w:p>
      <w:r>
        <w:t>6 点了，我说晚饭我请你吧。就到学校四面找了家还行的饭店，饭后天有点黑了，我问咱们再玩什么呢？MM竟然提</w:t>
      </w:r>
    </w:p>
    <w:p>
      <w:r>
        <w:t>议K 歌去！哈哈，要个小包开始K 歌，妹妹的唱的很好呢。一会MM说咱们活动一下吧？我说我不会的，你跳我看吧。</w:t>
      </w:r>
    </w:p>
    <w:p>
      <w:r>
        <w:t>结果呢，让我大吃一惊啊，MM的舞太棒了！这时我有点邪念了，就站起来和MM一起扭动，想乘机抱抱mm但是被MM拒</w:t>
      </w:r>
    </w:p>
    <w:p>
      <w:r>
        <w:t>绝了：</w:t>
      </w:r>
    </w:p>
    <w:p>
      <w:r>
        <w:t>9 点了我说送MM回学校吧，MM很矜持的答应了。晕，不会就这样吧：（回学校要经过一处公园，看到很多情侣</w:t>
      </w:r>
    </w:p>
    <w:p>
      <w:r>
        <w:t>在抱在亲的，我不知哪来的胆子一把把MM抱住，MM稍作挣扎不反抗了，感觉到MM呼吸急促，心口一起一伏的。我就</w:t>
      </w:r>
    </w:p>
    <w:p>
      <w:r>
        <w:t>寻找要吻MM，MM躲来躲去最好还是给吻到了（*^__^*）嘻嘻……，慢慢突破牙关和MM的舌头搅在了一起，哈哈，青</w:t>
      </w:r>
    </w:p>
    <w:p>
      <w:r>
        <w:t>春MM的口气就是清香啊！</w:t>
      </w:r>
    </w:p>
    <w:p>
      <w:r>
        <w:t>一阵热吻后，我说不要回去了，MM不说话。看到有戏，我就拉着MM去了四面的宾馆。一路上MM一直不说话，也</w:t>
      </w:r>
    </w:p>
    <w:p>
      <w:r>
        <w:t>不好意思看我，真嫩的MM啊！进了房间打开电视，我先去冲澡，然后让MM去，MM也不答话就自己去了。</w:t>
      </w:r>
    </w:p>
    <w:p>
      <w:r>
        <w:t>MM出来后就坐在床上，还是不说话，看着电视。看来我得主动啊！我关掉电视，用手把MM的嘴巴扭过来吻，MM</w:t>
      </w:r>
    </w:p>
    <w:p>
      <w:r>
        <w:t>不反抗，马上主动伸过舌头呢。我问睡吧？MM说你得关掉灯，我害羞！哈哈，关大灯，只留着落地灯，放MM在床上，</w:t>
      </w:r>
    </w:p>
    <w:p>
      <w:r>
        <w:t>开始我施展功夫了。我的舌头从MM的嘴巴、颈部、耳垂、胸部、腹部一路下来，MM很是享受呢！MM的乳房真是好的</w:t>
      </w:r>
    </w:p>
    <w:p>
      <w:r>
        <w:t>不得了，圆、挺、白、嫩，乳头很小，我就对着这两个乳头发起攻击，MM开始有点呻吟了，用手试了试小B ，嘿嘿，</w:t>
      </w:r>
    </w:p>
    <w:p>
      <w:r>
        <w:t>洞口都泛滥了呢，可是我不着急，顺着腹部吻到洞口，先是用嘴巴拨弄阴毛，然后开始口交，嫰B 的味道就是好啊！</w:t>
      </w:r>
    </w:p>
    <w:p>
      <w:r>
        <w:t>一边添阴蒂一边吃MM的淫水，真是享受啊！</w:t>
      </w:r>
    </w:p>
    <w:p>
      <w:r>
        <w:t>我舌头对着阴蒂用力舔，MM舒适的自己挺起阴户给我吃呢，右手把一根手指插入阴道，润滑了手指，找到G 点，</w:t>
      </w:r>
    </w:p>
    <w:p>
      <w:r>
        <w:t>用力的扣，这时MM脸红红的，眉头紧紧的，MM的鼻口大大的，可就是不出声。一会MM挺高的阴户忽然下降，这时我</w:t>
      </w:r>
    </w:p>
    <w:p>
      <w:r>
        <w:t>的手指感觉到MM的阴道里洪水爆发了！</w:t>
      </w:r>
    </w:p>
    <w:p>
      <w:r>
        <w:t>MM舒适地急促的呼吸着，我想把沾满MM淫水的手指放进MM嘴巴里，可是MM就是不张嘴。只好蹭了MM一脸了，我</w:t>
      </w:r>
    </w:p>
    <w:p>
      <w:r>
        <w:t>再用嘴巴舔食。</w:t>
      </w:r>
    </w:p>
    <w:p>
      <w:r>
        <w:t>接着我的淫棍出发了，MM虽然阴道虽然充分湿润了，但是洞口小，插入的时候，淫棍被夹地还有疼的感觉了，</w:t>
      </w:r>
    </w:p>
    <w:p>
      <w:r>
        <w:t>慢慢全进去后，整个都紧紧的，好久没碰到这样的好B 了啊！</w:t>
      </w:r>
    </w:p>
    <w:p>
      <w:r>
        <w:t>我开始快速的抽送了，一会，MM又要高潮了，我吻着MM，说舒适的话就喊出来吧，MM只是点头却还是不出声。</w:t>
      </w:r>
    </w:p>
    <w:p>
      <w:r>
        <w:t>我把MM的腿放在肩上，大力的插，可是MM却喊疼，说是顶的最里面疼的不行，只好把淫棍插进去后，搅拌了起来，</w:t>
      </w:r>
    </w:p>
    <w:p>
      <w:r>
        <w:t>没想到这样更能刺激MM，MM竟然主动抱我，亲我了！我马上坐起来让MM坐在我上面，MM自己把腿分得大大的几乎就</w:t>
      </w:r>
    </w:p>
    <w:p>
      <w:r>
        <w:t>是劈腿了，这个样子太刺激我了，学过舞蹈的MM真好！用力地套着淫棍蹭，MM急促地喘着粗气，动作也越来越快，</w:t>
      </w:r>
    </w:p>
    <w:p>
      <w:r>
        <w:t>呻吟着。MM的淫水真多，我俩的阴毛都湿透了，MM的屁股上。我的小肚子上都是！忽然MM长吐一口气，阴道里面淫</w:t>
      </w:r>
    </w:p>
    <w:p>
      <w:r>
        <w:t>水急促的喷了出来，喷的龟头麻麻的。MM一下子就瘫趴在我的身上喘气。我撩起MM的头发，MM额头有了晶晶的香汗，</w:t>
      </w:r>
    </w:p>
    <w:p>
      <w:r>
        <w:t>MM闭着眼睛，真美！休息了5 分钟，我让MM帮我舔舔我的乳头，MM很温柔的舔着，我的淫棍慢慢的更粗更硬了，换</w:t>
      </w:r>
    </w:p>
    <w:p>
      <w:r>
        <w:t>成狗爬式，我知道MM舒适几次了，我也可以交货了。快速的抽送，结果MM又说顶的疼，只好又换成传教士，淫棍不</w:t>
      </w:r>
    </w:p>
    <w:p>
      <w:r>
        <w:t>敢抽送，只好还像刚才那样搅动，我手揉搓了MM的乳房，这时MM似乎意识模糊了，拳头攥着，只是急促的呼吸不再</w:t>
      </w:r>
    </w:p>
    <w:p>
      <w:r>
        <w:t>呻吟，我加快速度，疯狂的速度，20秒MM阴道里面又爆发了，这时竟然有了尿骚味，这时我也要爆发了，赶紧拿出</w:t>
      </w:r>
    </w:p>
    <w:p>
      <w:r>
        <w:t>淫棍，喷射到mm的肚子上，然后抱住MM忘情地吻着！我俩身体扭动着，精液涂满了我们的前身。</w:t>
      </w:r>
    </w:p>
    <w:p>
      <w:r>
        <w:t>大约5 分钟，我问mm舒适吗？这时MM终于开口了：不得不承认你真厉害！嘻嘻……问她刚才是不是尿了，MM说</w:t>
      </w:r>
    </w:p>
    <w:p>
      <w:r>
        <w:t>没啊，我说你闻闻啊，MM说是啊怎么尿骚味呢？我告诉mm那是你尿的！MM说刚才舒适的要死，下面似乎不是自己的</w:t>
      </w:r>
    </w:p>
    <w:p>
      <w:r>
        <w:t>了，管不住的一直往外喷水！MM说这些话的语气娇羞的不行，好听死了！</w:t>
      </w:r>
    </w:p>
    <w:p>
      <w:r>
        <w:t>开了灯，然后我让MM先去洗洗，MM竟然说你得背过身去，然后MM急急地跑到洗澡间去了，出来的时候双手捂着</w:t>
      </w:r>
    </w:p>
    <w:p>
      <w:r>
        <w:t>乳房出来的，我也洗了洗。这时开着灯，我提出清楚地看看MM的身体，MM说羞死了，下次吧！然后30分钟后，我又</w:t>
      </w:r>
    </w:p>
    <w:p>
      <w:r>
        <w:t>弄了MM一次，这次比刚才还时间长，MM高潮了至少7 次，这是我淫棍感觉到的！完事后，MM说感觉淫水流的都有点</w:t>
      </w:r>
    </w:p>
    <w:p>
      <w:r>
        <w:t>身体脱水了呢！！！床上被淫水浸湿了得有1 平米吧还说总感觉身体还在被操似的一晃一晃的！</w:t>
      </w:r>
    </w:p>
    <w:p>
      <w:r>
        <w:t>第二天醒来小弟弟自己一柱擎天呢还，就又来了一次！！！退房走人，分手的时候问mm什么时候再见面，说是</w:t>
      </w:r>
    </w:p>
    <w:p>
      <w:r>
        <w:t>7 月7 日呢！大家等我7.7 后再报告啊</w:t>
      </w:r>
    </w:p>
    <w:p>
      <w:r>
        <w:t>这次真的是碰到极品嫩的MM了，大三才谈恋爱，直到分手只和男友做了4 次。有文化谈吐好，多才多艺呢，还</w:t>
      </w:r>
    </w:p>
    <w:p>
      <w:r>
        <w:t>是党员呢！只是有两个问题不明：1 、为什么我大力抽查，MM会疼的要哭呢？2 、为什么每次做完后MM都说胳膊和</w:t>
      </w:r>
    </w:p>
    <w:p>
      <w:r>
        <w:t>腿很麻木，似乎不是自己的呢？望大大能帮助解惑</w:t>
      </w:r>
    </w:p>
    <w:p>
      <w:r>
        <w:t>下次见面我打算开发MM的嘴巴给我口交（预计难度大，MM可害羞了），还有MM的后庭花，MM男友摧残了处女膜，</w:t>
      </w:r>
    </w:p>
    <w:p>
      <w:r>
        <w:t>那我就拿下这两个洞口了！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