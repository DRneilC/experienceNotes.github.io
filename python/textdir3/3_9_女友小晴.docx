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女友小晴</w:t>
      </w:r>
    </w:p>
    <w:p>
      <w:r>
        <w:t>.</w:t>
      </w:r>
    </w:p>
    <w:p>
      <w:r>
        <w:t>第一章惊现秘密</w:t>
      </w:r>
    </w:p>
    <w:p>
      <w:r>
        <w:t>我的女朋友叫小晴，人虽然不是很高只有160cm ，但身材和脸蛋却绝对一流，我们是高中的同学，但一直到大</w:t>
      </w:r>
    </w:p>
    <w:p>
      <w:r>
        <w:t>学我才追到她，在大一的下学期我终于如愿以尝，把她搞上了床，但是在第一次的那个晚上，当我快速的完事以后</w:t>
      </w:r>
    </w:p>
    <w:p>
      <w:r>
        <w:t>（因為我是处男，不要见笑），我发现我女友下面居然没流血，当时我还比较兴奋，毕竟结束了近20年的处男生活，</w:t>
      </w:r>
    </w:p>
    <w:p>
      <w:r>
        <w:t>所以也没追问她是怎麼回事，只是简单说了一下」你那怎麼没流血啊「，我女友只是说可能是以前上体育课时弄的，</w:t>
      </w:r>
    </w:p>
    <w:p>
      <w:r>
        <w:t>我想也有道理，也就没多想了。</w:t>
      </w:r>
    </w:p>
    <w:p>
      <w:r>
        <w:t>我们虽然在同一个城市，但学校不在一起，中间还有近一个小时的车程，于是在刚开始的时候我们只能每周见</w:t>
      </w:r>
    </w:p>
    <w:p>
      <w:r>
        <w:t>一次面，每次见面晚上都会去看通宵的小电影，其实我一直希望可以就住在她们寝室里，但我女友说不方便怕她室</w:t>
      </w:r>
    </w:p>
    <w:p>
      <w:r>
        <w:t>友说闲话就没有如愿，所以只好花钱去看小电影。那种电影院虽然环境不是很好，但它有比较大的长沙发，正好可</w:t>
      </w:r>
    </w:p>
    <w:p>
      <w:r>
        <w:t>以提供给我们睡觉。于是半年里每次周末我们都在那里度过，刚开始的时候我们都觉得在公共场合干那事太危险，</w:t>
      </w:r>
    </w:p>
    <w:p>
      <w:r>
        <w:t>但时间一久，次数一也就忍不住了，因為在那种昏暗的环境下的确比较适合做爱，周围的许多像情侣一样的人也都</w:t>
      </w:r>
    </w:p>
    <w:p>
      <w:r>
        <w:t>在做著自己的事。虽然大都是一对一对的情侣，但也有没地方过夜的单身汉，因此也并不是100%的安全。开始的时</w:t>
      </w:r>
    </w:p>
    <w:p>
      <w:r>
        <w:t>候我和女友的动作都还比较小，被子也盖的比较严实，但次数一多也就没那麼注意了，记得有一次她被我干的动情</w:t>
      </w:r>
    </w:p>
    <w:p>
      <w:r>
        <w:t>忍不住叫了出来，引得周围的人都向我们这边看过来，我装做没看见，继续用力的干她，心想反正大家都不认识，</w:t>
      </w:r>
    </w:p>
    <w:p>
      <w:r>
        <w:t>到早上走了就没事了，但我发现我女友似乎也发现了大家都在看，但她也没有要停下来的意思，这酒让我更兴奋了。</w:t>
      </w:r>
    </w:p>
    <w:p>
      <w:r>
        <w:t>后来我们就经常这样故意暴露的做爱，当然我还是装做没发现了，我居然发现我女友也有同样暴露的爱好，似乎喜</w:t>
      </w:r>
    </w:p>
    <w:p>
      <w:r>
        <w:t>欢别人欣赏她的美丽的恫体似的。我们的活动当然没有逃过那些单身汉的视线，记得好多次都有人在我们后面的沙</w:t>
      </w:r>
    </w:p>
    <w:p>
      <w:r>
        <w:t>发上近距离的偷看，而且每次似乎也就是那几个人，我们干的时候他们就打在后面打手枪。开始他们还比较规矩，</w:t>
      </w:r>
    </w:p>
    <w:p>
      <w:r>
        <w:t>但随著次数的增多，他们忍耐就越难控制，行為也开始大胆起来。记得有一次，我干完我的女友去卫生间整理，回</w:t>
      </w:r>
    </w:p>
    <w:p>
      <w:r>
        <w:t>来的时候发现有人在我的座位上，我以為我走错了，但转了一圈发现自己并没走错，再仔细一看，原来是一个单身</w:t>
      </w:r>
    </w:p>
    <w:p>
      <w:r>
        <w:t>汉坐在我的位子上，我看他一只手摸著我女朋友的屁股，另一只手则在拚命的打手枪，我本想上前阻止，但一种莫</w:t>
      </w:r>
    </w:p>
    <w:p>
      <w:r>
        <w:t>名的兴奋阻止我的行动，反正小晴也有暴露的倾向，而且摸一摸也不会损失什麼，于是我就在旁边坐了下来，静静</w:t>
      </w:r>
    </w:p>
    <w:p>
      <w:r>
        <w:t>的看著这一切，那个单身汉估计是很久没发泄过了，我看他没五分鐘就一泻如注了，我看他已经完事，等他走后就</w:t>
      </w:r>
    </w:p>
    <w:p>
      <w:r>
        <w:t>赶紧走过去，心里虽然有愧疚感，但更多的却是兴奋。次后，每次我们去，我在干完后都会留出一段时间给那些单</w:t>
      </w:r>
    </w:p>
    <w:p>
      <w:r>
        <w:t>身汉，只要不干进去，我都不会阻止，他们似乎也知道了我的意图，每次也都没有干进去，最多摸摸奶子，屁股，</w:t>
      </w:r>
    </w:p>
    <w:p>
      <w:r>
        <w:t>满足后也就算了。虽然我这样，但我还是爱著我的女友的，我也决不会让人真的干她那属于我的肉穴，这样的生活</w:t>
      </w:r>
    </w:p>
    <w:p>
      <w:r>
        <w:t>持续了半年，一切在大二她换寝室后都发生了改变。</w:t>
      </w:r>
    </w:p>
    <w:p>
      <w:r>
        <w:t>到了大二，女友小晴更换了寝室，现在她的那些室友比以前那些开化了许多，不仅基本上每个人都有男朋友，</w:t>
      </w:r>
    </w:p>
    <w:p>
      <w:r>
        <w:t>而且她们还经常把男友带进寝室，开始的时候大家还不好意思带男友过夜（因為毕竟大家还不是很熟，也还要注意</w:t>
      </w:r>
    </w:p>
    <w:p>
      <w:r>
        <w:t>影响嘛）而出去租住，我和我女友也只能继续看午夜电影，但两个月后，她的那些室友都退了租房，搬回了寝室，</w:t>
      </w:r>
    </w:p>
    <w:p>
      <w:r>
        <w:t>男友也慢慢的在寝室过夜起来，次数也越来越多（估计是没钱了大家达成了默契，毕竟长夜慢慢寂寞难耐啊）。既</w:t>
      </w:r>
    </w:p>
    <w:p>
      <w:r>
        <w:t>然大家都是这样，我当然也不会客气，在也周末经常住在那里。时间一长，我发现她的室友比我想像的还要开放，</w:t>
      </w:r>
    </w:p>
    <w:p>
      <w:r>
        <w:t>半夜里经常可以听到低微的呻吟声和木板床发出的吱吱声，开始还只是单一的声音，但慢慢的又有更多的床加入了</w:t>
      </w:r>
    </w:p>
    <w:p>
      <w:r>
        <w:t>这个大合唱，在这种环境下，我真的担心我的小晴也会受其影响。</w:t>
      </w:r>
    </w:p>
    <w:p>
      <w:r>
        <w:t>事情并不都如我想像的那样，慢慢的我开始听到有关我女友的一些传言，当然这还都是比较模糊和不确切的，</w:t>
      </w:r>
    </w:p>
    <w:p>
      <w:r>
        <w:t>我也不想去考证，因為我还是相信我的女友的。</w:t>
      </w:r>
    </w:p>
    <w:p>
      <w:r>
        <w:t>在大二的下学期的一个周末，我又来到女友的寝室，刚上楼就看到她的一个室友和其男友从房间里出来向洗手</w:t>
      </w:r>
    </w:p>
    <w:p>
      <w:r>
        <w:t>间走去，于是我走进她们寝室上到我女友的床上将床帘放下準备补充一下睡眠以保证晚上的战斗力，就在我睡下没</w:t>
      </w:r>
    </w:p>
    <w:p>
      <w:r>
        <w:t>多久，刚刚去洗手间的那两个人回来了。「喂，把门关上」</w:t>
      </w:r>
    </w:p>
    <w:p>
      <w:r>
        <w:t>这是我女友室友小玉的声音。「哦」，他男友答到「现在寝室里没人吧」男的说到「呵呵，是啊」「你室友她</w:t>
      </w:r>
    </w:p>
    <w:p>
      <w:r>
        <w:t>们什麼时候回来啊」「她们一起出去逛街去了，估计还要两三个小时吧，你瞒关心她们的嘛」小玉似乎有点不高兴</w:t>
      </w:r>
    </w:p>
    <w:p>
      <w:r>
        <w:t>「怎麼会呢，我爱的只有你啊」「是吗，我怎麼知道」小玉似乎不依不饶「那就让我用行动来证明啊」</w:t>
      </w:r>
    </w:p>
    <w:p>
      <w:r>
        <w:t>随后，屋子里沉寂了一会，接著我酒听到了热吻的声音，我偷偷的揭开床帘一角，只见小玉和那男的紧紧的抱</w:t>
      </w:r>
    </w:p>
    <w:p>
      <w:r>
        <w:t>在一起热吻，那男的的手使劲的捏著小玉丰满的屁股，小玉也开始发出恩。恩的呻吟声，接著男人的手伸进小玉的</w:t>
      </w:r>
    </w:p>
    <w:p>
      <w:r>
        <w:t>上衣里，熟练的将乳罩的按扣解开，然后解开上衣的纽扣，将小玉的巨乳捏在手里，小玉也闭上眼楮，任他摆布。</w:t>
      </w:r>
    </w:p>
    <w:p>
      <w:r>
        <w:t>接著，男的将小玉推到床上，褪去小玉和自己的裤子，将自己的肉棒干进小玉那已经潮湿的肉穴。</w:t>
      </w:r>
    </w:p>
    <w:p>
      <w:r>
        <w:t>「嗯……恩……」小玉被他干的浪叫「我说了我是爱你的，现在相信了吧」「嗯……我……相信……相信……</w:t>
      </w:r>
    </w:p>
    <w:p>
      <w:r>
        <w:t>啊，好深，不要停啊」小玉浪叫连连「那就好好享受吧」说完那男的加大了力度，终于，在又干了几十下后，那男</w:t>
      </w:r>
    </w:p>
    <w:p>
      <w:r>
        <w:t>的一泄如注，我以為就这麼结束了，正準备睡去，不料他们的说话又将我吵醒「现在你相信我爱你了吧」那男的说</w:t>
      </w:r>
    </w:p>
    <w:p>
      <w:r>
        <w:t>到「哼，你敢说你和我的室友没有关系」「没有，我怎麼会啊」男的解释到「还说没有，别以為我不知道，你老实</w:t>
      </w:r>
    </w:p>
    <w:p>
      <w:r>
        <w:t>说了我还可以考虑不计较，说吧」「哦」男的明显有点没底气了「其实也没什麼，就是一起吃了几次饭，聊了一下</w:t>
      </w:r>
    </w:p>
    <w:p>
      <w:r>
        <w:t>天而已」「是吗，好像不止吧，我的同学都告诉我了，再不老实说我们就完了」</w:t>
      </w:r>
    </w:p>
    <w:p>
      <w:r>
        <w:t>「你都知道了我还说什麼啊，算了吧」「不行，我要看你是不是老实，都说出来」</w:t>
      </w:r>
    </w:p>
    <w:p>
      <w:r>
        <w:t>「好，那我说了你不要生气啊」男的明显被小玉的气势压住了「只要你老实说，我就既往不咎，说吧」「好，</w:t>
      </w:r>
    </w:p>
    <w:p>
      <w:r>
        <w:t>其实我是和你的几个室友都出去吃过饭，也都聊过天，但都没发生什麼……」</w:t>
      </w:r>
    </w:p>
    <w:p>
      <w:r>
        <w:t>「不可能」小玉叫到「是，你别急啊，只有一个叫小晴的列外……「「小晴？这不是我女朋友吗」我心里一惊</w:t>
      </w:r>
    </w:p>
    <w:p>
      <w:r>
        <w:t>「那天我在街上遇到她，我见她一个人就上前跟她说话，她就让我请吃饭，我也不好拒绝就答应了，然后我们就找</w:t>
      </w:r>
    </w:p>
    <w:p>
      <w:r>
        <w:t>了个小饭店随便吃了点什麼，然后我问她是不是一个人，她说是啊，你是不是準备请我玩啊，我见她提出来，就问</w:t>
      </w:r>
    </w:p>
    <w:p>
      <w:r>
        <w:t>她想玩什麼，她就说随便，我见她这麼主动，于是就带她去看电影……「「然后呢」小玉追问到「然后我们就在一</w:t>
      </w:r>
    </w:p>
    <w:p>
      <w:r>
        <w:t>条小巷的影视厅坐了下了，没过多久那个小晴就说外面太吵看不好，于是我就要了一间情侣包厢，在那里光线很暗</w:t>
      </w:r>
    </w:p>
    <w:p>
      <w:r>
        <w:t>也比较热，我就看见她将衣服扣子解开了两颗，然后又要我转过头去说要把裤袜脱掉，我就转过去，过了一会我看</w:t>
      </w:r>
    </w:p>
    <w:p>
      <w:r>
        <w:t>她把腿张的很开，我就故意低头去捡东西就乘机偷看她的内裤，过了一会，我看见她腿张的更开了，我不用低头就</w:t>
      </w:r>
    </w:p>
    <w:p>
      <w:r>
        <w:t>可以看见里面，然后我就忍不住伸手去抱她，她没有拒绝，然后我就伸手到她的衣服里摸她的奶子，我发现她的乳</w:t>
      </w:r>
    </w:p>
    <w:p>
      <w:r>
        <w:t>罩已经自己解开了，我就干脆将她抱起来，放在我的腿上，然后将她的裙子揎起来，这时候我才发现原来她在脱袜</w:t>
      </w:r>
    </w:p>
    <w:p>
      <w:r>
        <w:t>子的时候已经将内裤脱了，她的肉穴已经很多水了，我知道我走运了，就脱了裤子将她的肉穴按到我的鸡巴上，她</w:t>
      </w:r>
    </w:p>
    <w:p>
      <w:r>
        <w:t>的肉穴已经很多水了，所以我干起来很轻松，她也不停的扭动屁股，配合我的进出，大概干了十几分鐘我就泄，后</w:t>
      </w:r>
    </w:p>
    <w:p>
      <w:r>
        <w:t>来就没什麼了」</w:t>
      </w:r>
    </w:p>
    <w:p>
      <w:r>
        <w:t>听到这里我不禁怒火中烧，我的女友怎麼可能这麼放荡，一定是他勾引她「那后来还有什麼吗」小玉的话打断</w:t>
      </w:r>
    </w:p>
    <w:p>
      <w:r>
        <w:t>了我的思考「再后来就没什麼了，只是我们又踫到过几次，每次我都干了她，她好像也无所谓，只要我提出来她就</w:t>
      </w:r>
    </w:p>
    <w:p>
      <w:r>
        <w:t>答应，什麼地方也都可以，开始我还带她去小旅馆开房，后来觉得没必要，就随便找什麼地方像学校后山，公共厕</w:t>
      </w:r>
    </w:p>
    <w:p>
      <w:r>
        <w:t>所什麼的」「那你们都干了多少次了，你没播种吧」「大概20多次吧，每次我都射在里面了，她说无所谓，现在好</w:t>
      </w:r>
    </w:p>
    <w:p>
      <w:r>
        <w:t>像也没怀上什麼的，其实说老实话，干多了没什麼意思，她又没你丰满，所以后来我都不开房了，划不来也没必要，</w:t>
      </w:r>
    </w:p>
    <w:p>
      <w:r>
        <w:t>她的肉穴也没一开始那麼紧，干进去空荡荡的，估计她还被不少别的人干过，后来我在她包里发现了缩阴水，每次</w:t>
      </w:r>
    </w:p>
    <w:p>
      <w:r>
        <w:t>干完她都会用，估计是被干的太多了不用不行了，就这麼多了，我爱的是你，那个小晴只是发泄用的，没法和你比，</w:t>
      </w:r>
    </w:p>
    <w:p>
      <w:r>
        <w:t>相信我吧」「那你以后不许在和她来了，要不我饶不了你」「知道了，我的美人」</w:t>
      </w:r>
    </w:p>
    <w:p>
      <w:r>
        <w:t>我真不知道我爱的女友竟然是这样的人，但我还是希望这都是假的，尽管他说的很详细，我决定花时间去证实。</w:t>
      </w:r>
    </w:p>
    <w:p>
      <w:r>
        <w:t>（第一章完）</w:t>
      </w:r>
    </w:p>
    <w:p>
      <w:r>
        <w:t>第二章意外</w:t>
      </w:r>
    </w:p>
    <w:p>
      <w:r>
        <w:t>大二第二学期，有关我女友小晴的传闻越来越多，我虽然极力让自己不去在意这些流言，但那天在宿舍里听到</w:t>
      </w:r>
    </w:p>
    <w:p>
      <w:r>
        <w:t>的话又让我觉得一定要弄清楚。但我要从哪里开始呢，直接去责问小晴吗，那不管事情是否属实，我们都将面临危</w:t>
      </w:r>
    </w:p>
    <w:p>
      <w:r>
        <w:t>机，我还啊爱她的，不想吧事情搞得太僵。那去问她室友吗，更不可能，我可受不起那屈辱。没办法，等等看再说</w:t>
      </w:r>
    </w:p>
    <w:p>
      <w:r>
        <w:t>吧。</w:t>
      </w:r>
    </w:p>
    <w:p>
      <w:r>
        <w:t>次后一段时间我和小晴任就像以前那样，我也有留意她的手提包，但里面也没有发现缩阴水这样的东西，是小</w:t>
      </w:r>
    </w:p>
    <w:p>
      <w:r>
        <w:t>晴藏起来还是根本就没有我不得而知，但我更相信后者。每次做爱的时候我也有留意她的小穴，但我觉得和以前似</w:t>
      </w:r>
    </w:p>
    <w:p>
      <w:r>
        <w:t>乎也没什麼分别，虽然流言任在流传，但我也没有去理会了。</w:t>
      </w:r>
    </w:p>
    <w:p>
      <w:r>
        <w:t>在一个周末，我和女友走在深夜的小路上，我们刚刚从一个小旅馆做爱出来（我现在尽量少去她的寝室里，因</w:t>
      </w:r>
    </w:p>
    <w:p>
      <w:r>
        <w:t>為我不想再听到什麼流言），深夜的小路没什麼人，我抱著小晴，经过一条小巷的时候我们后面突然传出急促的脚</w:t>
      </w:r>
    </w:p>
    <w:p>
      <w:r>
        <w:t>步声，我刚想回头去看，就感觉脑后一热，然后就短暂的失去了知觉……迷糊中我隐约听见那些人在说些什麼，然</w:t>
      </w:r>
    </w:p>
    <w:p>
      <w:r>
        <w:t>后我就听到了女友小晴的说话声，我努力睁开眼楮，就看见那些人袈起小晴向小巷深处走去。</w:t>
      </w:r>
    </w:p>
    <w:p>
      <w:r>
        <w:t>过了一会，我艰难的站起来，向小巷追去，在巷子口我听到了一些似乎是水的声音，我伸头一看，我的女友正</w:t>
      </w:r>
    </w:p>
    <w:p>
      <w:r>
        <w:t>被四个男人围在中间，其中两个男人的屁股正在不停的前后运动，我正想弄清楚是怎麼回事，这时挡住我视线的一</w:t>
      </w:r>
    </w:p>
    <w:p>
      <w:r>
        <w:t>个男人走开了……</w:t>
      </w:r>
    </w:p>
    <w:p>
      <w:r>
        <w:t>眼前的一切让我惊呆了，我的女友正被两个男人同时干著，我的女友跪在地上，屁股向后高高的翘起，一个男</w:t>
      </w:r>
    </w:p>
    <w:p>
      <w:r>
        <w:t>人用手抱著她的屁股，正用力的从后面干著她；前面一个男人坐在地上我女友的脑袋夹在他的双腿之间，那男人用</w:t>
      </w:r>
    </w:p>
    <w:p>
      <w:r>
        <w:t>手抓著女友的头发，迫使小晴的头不停的上下运动。其他两个男人则在一旁用手捏著小晴的双乳。「怎麼样，这样</w:t>
      </w:r>
    </w:p>
    <w:p>
      <w:r>
        <w:t>干你爽吗」在后面干的男人说道「唔……唔……」女友的嘴里含著鸡巴，只能不停的点头「怎麼会不爽，我们这麼</w:t>
      </w:r>
    </w:p>
    <w:p>
      <w:r>
        <w:t>强壮」鸡巴在我女友嘴里的男人笑道「我干过不少女人，不过大学生还是第一次，现在的女大学生干起来还真不赖</w:t>
      </w:r>
    </w:p>
    <w:p>
      <w:r>
        <w:t>啊」后面的男人继续说道「不过这女的也真骚，我们刚才脱她衣服她都没有反抗」「是啊，脱光衣服我还没干她的</w:t>
      </w:r>
    </w:p>
    <w:p>
      <w:r>
        <w:t>肉穴就已经好多水了，是不是看有这麼多人要干她让她觉得很兴奋啊」说完，后面那个男人加大了抽插的力度和频</w:t>
      </w:r>
    </w:p>
    <w:p>
      <w:r>
        <w:t>率，小晴的双乳也晃动的更加剧烈「唔……唔……唔……唔……」小晴嘴里发出的呻吟声也越来越剧烈这时，前面</w:t>
      </w:r>
    </w:p>
    <w:p>
      <w:r>
        <w:t>的男人终于在我女友的嘴里爆了浆，他使劲的抓著小晴的头用力的上下套弄，持续了两分鐘后才慢慢的抽出来「啊</w:t>
      </w:r>
    </w:p>
    <w:p>
      <w:r>
        <w:t>……啊……啊……啊……」女友嘴里一空出来便马上发出一阵急促的呻吟</w:t>
      </w:r>
    </w:p>
    <w:p>
      <w:r>
        <w:t>「堵上她的嘴」后面的男人还没说完，旁边的一个男人就将鸡巴重新塞入小晴的嘴里，啊啊的呻吟马上又变成</w:t>
      </w:r>
    </w:p>
    <w:p>
      <w:r>
        <w:t>了唔唔的闷叫又过了两分鐘，后面的男人终于也忍不住了，在猛烈的抽插了十几下后，将屁股紧紧的顶在我女友的</w:t>
      </w:r>
    </w:p>
    <w:p>
      <w:r>
        <w:t>双股之间，我知道他肯定是在里面射精了，三分鐘后，他拔出疲软的肉棍，一股白色的液体马上从小晴的阴道中流</w:t>
      </w:r>
    </w:p>
    <w:p>
      <w:r>
        <w:t>处。还没有三秒，第四个男人就将他那早以发硬的肉棍干进女友的肉穴，一股精液又从小晴的肉穴中挤出来。</w:t>
      </w:r>
    </w:p>
    <w:p>
      <w:r>
        <w:t>这时前面的男人又在女友的嘴里爆了浆，在让女友喝下他所有的精液以后慢慢的拔出他的鸡巴，难怪刚才第一</w:t>
      </w:r>
    </w:p>
    <w:p>
      <w:r>
        <w:t>个男人也没有精液流出来，原来都让女友喝下去了，我恍然大悟。</w:t>
      </w:r>
    </w:p>
    <w:p>
      <w:r>
        <w:t>现在只有后面一个人在继续干著女友，女友马上又发出啊啊的呻吟声</w:t>
      </w:r>
    </w:p>
    <w:p>
      <w:r>
        <w:t>「啊……啊……啊……啊」女友似乎陶醉其中地发出阵阵呻吟</w:t>
      </w:r>
    </w:p>
    <w:p>
      <w:r>
        <w:t>这时后面的男人将女友迎面反过来，女友立即用手分开自己的双腿，将自己的肉穴再次完全暴露在男人面前，</w:t>
      </w:r>
    </w:p>
    <w:p>
      <w:r>
        <w:t>男人也迅速将肉棍深深的干了进去。「啊……啊，好……爽，用力，啊……用……力」女友一边捏著自己的奶子一</w:t>
      </w:r>
    </w:p>
    <w:p>
      <w:r>
        <w:t>边叫道男人见到女友这麼骚，更加用力的干著</w:t>
      </w:r>
    </w:p>
    <w:p>
      <w:r>
        <w:t>「啊，对，就是那里，不要停」女友被干到花心处忍不住发出一阵呻吟「啊，啊啊……」在男人爆浆的同时，</w:t>
      </w:r>
    </w:p>
    <w:p>
      <w:r>
        <w:t>小晴也达到了高潮男人拔出肉棍，小晴也从地上坐起来，将那鸡巴再次含入口里，用舌头把肉棍舔食干净然后将精</w:t>
      </w:r>
    </w:p>
    <w:p>
      <w:r>
        <w:t>液全部吞入肚里。我看不下去了，只觉得这这荡妇不是我的小晴，就在这时，最先射精的两个男人的肉棍重新站立</w:t>
      </w:r>
    </w:p>
    <w:p>
      <w:r>
        <w:t>起来，再一次加入其中，我走到一边，没有再看，耳朵里只传来女友小晴的又一阵阵呻吟，四个男人又分别在小晴</w:t>
      </w:r>
    </w:p>
    <w:p>
      <w:r>
        <w:t>的嘴里和阴道里射了一次精，这场轮奸才终于结束。在临走的时候，我又听到小晴是、似乎对他们说了些什麼，那</w:t>
      </w:r>
    </w:p>
    <w:p>
      <w:r>
        <w:t>几个男人听了发出一阵笑声，然后说了几声「好啊，没问题」就离开了。</w:t>
      </w:r>
    </w:p>
    <w:p>
      <w:r>
        <w:t>我想一定是这些人胁迫女友小晴才会这样配合他们，现在也想不了那麼多了，我走过去，帮小晴穿上衣服，扶</w:t>
      </w:r>
    </w:p>
    <w:p>
      <w:r>
        <w:t>著她回到了寝室。</w:t>
      </w:r>
    </w:p>
    <w:p>
      <w:r>
        <w:t>第二天我来探望女友看她昨天有没有受伤，她只简单的说了声没事然后就当什麼都没发生了，我当时只是觉得</w:t>
      </w:r>
    </w:p>
    <w:p>
      <w:r>
        <w:t>她可能觉得太羞辱不好意思再说我也就没多过问了。</w:t>
      </w:r>
    </w:p>
    <w:p>
      <w:r>
        <w:t>在那之后，由于临近期末，我忙著準备考试，女友那边也去得比较少了，但我任经常打电话和她聊天，但每次</w:t>
      </w:r>
    </w:p>
    <w:p>
      <w:r>
        <w:t>说不了多久她就急著要掛电话，有几次我还听见外面似乎有人在喊她，但小晴叫我不要多心，是同学叫她去自习的，</w:t>
      </w:r>
    </w:p>
    <w:p>
      <w:r>
        <w:t>我也就没多问了，到后来打电话基本上找不到她了，每次她室友都说她自习去了，我自然也不好多问了。</w:t>
      </w:r>
    </w:p>
    <w:p>
      <w:r>
        <w:t>等考试终于结束，我迫不及待的跑去找小晴，却发现她又不在寝室里，室友也说不知道去了哪里，我只好惺惺</w:t>
      </w:r>
    </w:p>
    <w:p>
      <w:r>
        <w:t>的往外走去，在学校外的马路上，我意外的发现有一个背影很像女友小晴，我走近一点仔细一看，果然没错，因為</w:t>
      </w:r>
    </w:p>
    <w:p>
      <w:r>
        <w:t>她穿著我為她买的超短裙，我刚想上去打招呼，这时一个男人从旁边的商店里走出来，搂著小晴就往前面的小巷走</w:t>
      </w:r>
    </w:p>
    <w:p>
      <w:r>
        <w:t>去。我仔细一看，他竟然就是上次轮奸女友四人中的一个，為什麼他又会找到小晴，难道他又来胁迫小晴吗，不祥</w:t>
      </w:r>
    </w:p>
    <w:p>
      <w:r>
        <w:t>的预感笼上心头，我决定跟踪搞清楚。</w:t>
      </w:r>
    </w:p>
    <w:p>
      <w:r>
        <w:t>一路上男人的手都没有离开女友的屁股，有时候男人还将手伸进女友的超短裙里抚摩，也不管后面是否有人看</w:t>
      </w:r>
    </w:p>
    <w:p>
      <w:r>
        <w:t>见。</w:t>
      </w:r>
    </w:p>
    <w:p>
      <w:r>
        <w:t>看著他们进到一家小饭店，我也来到门口，很奇怪这种偏僻的地方这种不起眼的小饭店怎麼能经营下去，现在</w:t>
      </w:r>
    </w:p>
    <w:p>
      <w:r>
        <w:t>也管不了这麼多了，我也走了进去。一楼很简单，只有两张小桌子，见他们不在楼下，我也上到二楼，二楼则完全</w:t>
      </w:r>
    </w:p>
    <w:p>
      <w:r>
        <w:t>不一样，全是一间间的小包房。</w:t>
      </w:r>
    </w:p>
    <w:p>
      <w:r>
        <w:t>我真不知道我爱的女友竟然是这样的人，但我还是希望这都是假的，尽管他说的很详细，我决定花时间去证实。</w:t>
      </w:r>
    </w:p>
    <w:p>
      <w:r>
        <w:t>（第一章完）</w:t>
      </w:r>
    </w:p>
    <w:p>
      <w:r>
        <w:t>正在纳闷时，一个老板娘摸样的人笑著走了过来，问我是不是要吃饭，我随便说了一声是，她就问是一个人吃</w:t>
      </w:r>
    </w:p>
    <w:p>
      <w:r>
        <w:t>吗，我也说是啊，接著老板娘就笑道︰</w:t>
      </w:r>
    </w:p>
    <w:p>
      <w:r>
        <w:t>「一个人吃有什麼意思啊，我找人陪你吃啊，都很新鲜的，包你满意，怎麼样啊」</w:t>
      </w:r>
    </w:p>
    <w:p>
      <w:r>
        <w:t>听到这里我明白这是什麼饭店了，為什麼能经营下去我也清楚了，但我来不是為这个</w:t>
      </w:r>
    </w:p>
    <w:p>
      <w:r>
        <w:t>「老板娘，我已经有人了，她等会久就来，刚才进来的那对人现在在哪个包房啊」</w:t>
      </w:r>
    </w:p>
    <w:p>
      <w:r>
        <w:t>「哦，他们进了3 号，旁边还空著，你是不是要那间啊」老板娘似乎很懂的说道</w:t>
      </w:r>
    </w:p>
    <w:p>
      <w:r>
        <w:t>「那些房间都有孔可以互相看到，只要他们没堵上就行，不过你要不要人陪这场地费好是要收的」「没问题，</w:t>
      </w:r>
    </w:p>
    <w:p>
      <w:r>
        <w:t>我就要那间了」跟著老板娘来到3 号隔壁的包厢，付了房钱老板娘就出去了很快我在木板隔开的墙上找到了一个孔，</w:t>
      </w:r>
    </w:p>
    <w:p>
      <w:r>
        <w:t>从不同的角度看过去对方包厢里的情况基本都可以看到等我再次看到女友小晴的时候，她的上衣已经被解开了，乳</w:t>
      </w:r>
    </w:p>
    <w:p>
      <w:r>
        <w:t>罩也被扒到了脖子上，她背对男人面对著我的方向坐在那男人的腿上，双手反扣著男人的腰，男人的手在女友的奶</w:t>
      </w:r>
    </w:p>
    <w:p>
      <w:r>
        <w:t>子上使劲的捏著，奶头因為兴奋而立了起来，两个奶子也被捏得没有了形状，小晴闭著眼，张开口喘著气。我既气</w:t>
      </w:r>
    </w:p>
    <w:p>
      <w:r>
        <w:t>愤又兴奋，继续看著这场好戏</w:t>
      </w:r>
    </w:p>
    <w:p>
      <w:r>
        <w:t>这时男人将小晴抱了起来，将她放在桌子上，然后脱去自己的裤子，再将女友的短裙推到腰间，我发现小晴竟</w:t>
      </w:r>
    </w:p>
    <w:p>
      <w:r>
        <w:t>然没有穿内裤，里面看不到她的内裤，难道她一出来就没有穿吗，我不敢相信。</w:t>
      </w:r>
    </w:p>
    <w:p>
      <w:r>
        <w:t>那男人继续著他的动作，他用手摸著女友的奶子，用肉棍摩擦著小晴的肉穴，那发黑的龟头上已经沾满了女友</w:t>
      </w:r>
    </w:p>
    <w:p>
      <w:r>
        <w:t>的淫水。「我还没见过你这麼贱的大学生，上次被我们兄弟干了居然还留下电话来找我们，前两天他们告诉我我还</w:t>
      </w:r>
    </w:p>
    <w:p>
      <w:r>
        <w:t>不相信呢，说你又去找他们让他们干你，今天你又来找我，是不是被我们干的很爽啊」「是……啊。唔……唔……」</w:t>
      </w:r>
    </w:p>
    <w:p>
      <w:r>
        <w:t>小晴说话已经不清楚了</w:t>
      </w:r>
    </w:p>
    <w:p>
      <w:r>
        <w:t>「简直比妓女还贱，那就让我狠狠的干吧」说完男人将肉棍整根插进女友的阴道，小晴期望以久，马上将双腿</w:t>
      </w:r>
    </w:p>
    <w:p>
      <w:r>
        <w:t>分到最开，让那鸡巴能够更深的插入她的体内。男人用力的抽插，小晴随著他的进出发出一阵阵的呻吟，身体也在</w:t>
      </w:r>
    </w:p>
    <w:p>
      <w:r>
        <w:t>桌子上来回的滑动，奶子则更是波涛汹涌般的晃动「我兄弟说这几天你都住在他们那里，是吧」「是……啊，啊…</w:t>
      </w:r>
    </w:p>
    <w:p>
      <w:r>
        <w:t>…啊」小晴语无伦次的说道「那他们没少上你吧，听说你每天都在他们的房间里轮流进出，他们想干了就喊你进去，</w:t>
      </w:r>
    </w:p>
    <w:p>
      <w:r>
        <w:t>你的阴道没怎麼闲过啊，他们说干累了就塞根黄瓜或香蕉什麼的到年的阴道里，然后看著你拿著它手淫，这样你的</w:t>
      </w:r>
    </w:p>
    <w:p>
      <w:r>
        <w:t>阴道就不会收缩，他们下次干的时候也比较方便进去了，是不是啊」男人边干边说著「是……啊，好……爽……啊</w:t>
      </w:r>
    </w:p>
    <w:p>
      <w:r>
        <w:t>啊」我不敢相信这都是从我小晴嘴里说出来的</w:t>
      </w:r>
    </w:p>
    <w:p>
      <w:r>
        <w:t>「他们说几天后你的阴道真的缩不回去了，张开的像花一样，三根手指都可以轻易放进去，你还买了缩阴水，</w:t>
      </w:r>
    </w:p>
    <w:p>
      <w:r>
        <w:t>这两天天天都在秣，难怪我觉得没上次那麼紧了，就是这东西吗」男的说道从女友包里拿出一大瓶，上面清楚的写</w:t>
      </w:r>
    </w:p>
    <w:p>
      <w:r>
        <w:t>著xx牌缩阴水的字样原来上次听到的是真的，小晴真的在用这东西？小晴被干的没力气说话了，只发出「啊啊……</w:t>
      </w:r>
    </w:p>
    <w:p>
      <w:r>
        <w:t>唔唔」的叫床声「我看你不要用这东西了，干脆干大了以后生小孩多方便啊。哈哈」男人笑道「听说你室友的男朋</w:t>
      </w:r>
    </w:p>
    <w:p>
      <w:r>
        <w:t>友都有上过你，真是个公共厕所」男人边说边加大了抽插力度和深度，我知道他快要射精了</w:t>
      </w:r>
    </w:p>
    <w:p>
      <w:r>
        <w:t>我不能相信小晴竟然让这麼多人干过，一定是他在胡说，我安慰自己，一定是他们胁迫她的，我的女友不是这</w:t>
      </w:r>
    </w:p>
    <w:p>
      <w:r>
        <w:t>麼淫荡的人「啊啊……啊啊」里面传来了小晴高声的浪叫，男人又一次在她的阴道里射精了，浓烈的精液冲击著女</w:t>
      </w:r>
    </w:p>
    <w:p>
      <w:r>
        <w:t>友的子宫，让她也达到了高潮。一切又回復平静，空气中弥漫著男人精液和小晴爱液混合的味道小晴又在用口帮男</w:t>
      </w:r>
    </w:p>
    <w:p>
      <w:r>
        <w:t>人清理肉棒，突然男人的肉棒突然又射出一股黄色的液体，这当然不是精液而是尿了，可恶的男人竟然往我女友的</w:t>
      </w:r>
    </w:p>
    <w:p>
      <w:r>
        <w:t>嘴里拉尿，更让我吃惊的是小晴不但没有躲开，反而将嘴张得更大了，那男人将足足有一升的尿全部射进小晴的嘴</w:t>
      </w:r>
    </w:p>
    <w:p>
      <w:r>
        <w:t>里，太多也太猛烈了，尽管女友在拚命的往下咽，但仍有一部分从她的嘴边溢了出来「不错啊，在我兄弟那他们没</w:t>
      </w:r>
    </w:p>
    <w:p>
      <w:r>
        <w:t>让你少喝吧，我也忍了一天了，就是要拉在你嘴里才过癮，哈哈」「我下午还有事，你等会把房钱结了，再给我点</w:t>
      </w:r>
    </w:p>
    <w:p>
      <w:r>
        <w:t>钱办事，这几天用那什麼水把阴道多洗洗，不要下次我们干的时候像个空布袋样的，松垮垮的我们可没兴趣「</w:t>
      </w:r>
    </w:p>
    <w:p>
      <w:r>
        <w:t>说完男人穿上裤子，从女友的钱包里将拿出100 块钱，然后扬长而去屋里剩女友一个人躺在桌子上，地上都是</w:t>
      </w:r>
    </w:p>
    <w:p>
      <w:r>
        <w:t>男人精液，尿液和女友淫水的混合液体，我再也看不下去了，匆匆的离开了那个饭店。晚上我终于见到了小晴，她</w:t>
      </w:r>
    </w:p>
    <w:p>
      <w:r>
        <w:t>也没对说我任何下午的事情。我的女友為什麼会这样呢，我该怎麼办啊</w:t>
      </w:r>
    </w:p>
    <w:p>
      <w:r>
        <w:t>第三章秘密的假期</w:t>
      </w:r>
    </w:p>
    <w:p>
      <w:r>
        <w:t>前两章说到我听别人谈论我的女友很淫荡以及我看女友被轮奸，女友又被别人干的事情，种种跡象表明事情并</w:t>
      </w:r>
    </w:p>
    <w:p>
      <w:r>
        <w:t>不是我想像的那麼简单，难道他们说的都是真的吗。</w:t>
      </w:r>
    </w:p>
    <w:p>
      <w:r>
        <w:t>很快，大二的生活快结束了，在等待了两天后，小晴的学校也终于放假了，我兴冲冲的跑到她的学校希望她能</w:t>
      </w:r>
    </w:p>
    <w:p>
      <w:r>
        <w:t>和我一起回去，但她却说她要呆在学校利用假期的时间打工，好改善下学期的生活。我仍希望她能和我一起回去，</w:t>
      </w:r>
    </w:p>
    <w:p>
      <w:r>
        <w:t>难道两个月的长假要我独自度过吗？（我怎麼熬得住啊）于是我表示我也可以留下来打工，这样我们可以用工钱住</w:t>
      </w:r>
    </w:p>
    <w:p>
      <w:r>
        <w:t>在外面，一起度过这个假期，但小晴出忽意料的也拒绝了，说我们在一起肯定会影响工作，搞不好连房钱都赚不回</w:t>
      </w:r>
    </w:p>
    <w:p>
      <w:r>
        <w:t>来，再说也没必要浪费钱住在外面，她可以住在寝室，这样既安全又省钱，我说不过她，只好答应了，但我要求她</w:t>
      </w:r>
    </w:p>
    <w:p>
      <w:r>
        <w:t>能提前回家，一是可以休息一下，二我们还可以聚一聚，不至于两个月见不到面。小晴笑一笑答应了。</w:t>
      </w:r>
    </w:p>
    <w:p>
      <w:r>
        <w:t>于是我回到了家里，家里的生活安逸而轻松，这让我时常想起在学校打工的小晴。我经常打电话给她，但她白</w:t>
      </w:r>
    </w:p>
    <w:p>
      <w:r>
        <w:t>天上班，寝室没人接电话，晚上大部分时间也接不通，有时终于接通了小晴的声音又总是很疲惫，她说白天工作累，</w:t>
      </w:r>
    </w:p>
    <w:p>
      <w:r>
        <w:t>晚上她一般把电话线拔了好好休息，我当然不好怪她，只叮嘱她要多休息，有事就给我打电话，小晴恩了一声就掛</w:t>
      </w:r>
    </w:p>
    <w:p>
      <w:r>
        <w:t>了。又过了一周，我的相思越来越重，我决定回学校去。之所以决定回学校，其一我想给小晴一个惊喜，</w:t>
      </w:r>
    </w:p>
    <w:p>
      <w:r>
        <w:t>其二我想减轻她工作的压力，照顾她不让她太劳累，其三，那些话和事情在我心里一直挥之不去，我希望能回</w:t>
      </w:r>
    </w:p>
    <w:p>
      <w:r>
        <w:t>去了解清楚，使自己平静下来。于是，我悄悄的回到了小晴的学校，炎热的学校里只有极少的几个人在走动。我来</w:t>
      </w:r>
    </w:p>
    <w:p>
      <w:r>
        <w:t>到女友寝室的楼下，整个楼都只有一楼和四楼两个窗口开著窗，其他的因為没人而关著，其中四楼的就是女友的寝</w:t>
      </w:r>
    </w:p>
    <w:p>
      <w:r>
        <w:t>室，这证明她果然是住在学校，其他的因為没人而关著。我的心平静了一些，我快步走上楼去，整个宿舍果真空无</w:t>
      </w:r>
    </w:p>
    <w:p>
      <w:r>
        <w:t>一人。</w:t>
      </w:r>
    </w:p>
    <w:p>
      <w:r>
        <w:t>来到女友寝室的门口，走廊上凉著很多男式的衣服，这其中有几件是我认识的，是小晴室友男朋友的，我以前</w:t>
      </w:r>
    </w:p>
    <w:p>
      <w:r>
        <w:t>见他们穿过，而女友的衣服则很少，只有几件外衣和短裙，看不见内衣。难道小晴没住在这里吗？我带著疑问来到</w:t>
      </w:r>
    </w:p>
    <w:p>
      <w:r>
        <w:t>门边，刚想敲门，却听见里面有奇怪的声响，因為没什麼人，门虚掩著并没有上锁，于是我小心的推门走了进去，</w:t>
      </w:r>
    </w:p>
    <w:p>
      <w:r>
        <w:t>外面并没有人，声音是从小晴室友王媛的床上发出来的。「咚」，虽然我很小心，但还是不小心踫倒了扫把。</w:t>
      </w:r>
    </w:p>
    <w:p>
      <w:r>
        <w:t>「谁呀，是力哥吗，今天人不多，你等会啊」床里传来王媛男友张胖子的声音我没有回答，只是悄悄的躲进对</w:t>
      </w:r>
    </w:p>
    <w:p>
      <w:r>
        <w:t>面床的床帘后面，静静的观察著对面「真热，把床帘揭开吧」张胖子说道「不要，会被别人看到的」晴天霹靂，里</w:t>
      </w:r>
    </w:p>
    <w:p>
      <w:r>
        <w:t>面竟传出了我女友小晴的声音「切，外面又没外人」张胖子不屑的说道「那，那窗户外面还有人啊」女友的声音争</w:t>
      </w:r>
    </w:p>
    <w:p>
      <w:r>
        <w:t>辩道「操，你他妈的还害羞啊，都不知被多少人操过了，看见了正好，叫过来一起干，你不正想多被几个人操吗」</w:t>
      </w:r>
    </w:p>
    <w:p>
      <w:r>
        <w:t>张胖子骂著就将床帘唰的拉开了眼前的一切让我惊呆了︰张胖子仰躺在床上，他的鸡巴高高翘在空中，女友跪在他</w:t>
      </w:r>
    </w:p>
    <w:p>
      <w:r>
        <w:t>脚边，一只手握住鸡巴，张开口将那黑的发亮的龟头含入口中</w:t>
      </w:r>
    </w:p>
    <w:p>
      <w:r>
        <w:t>「唔……唔」女友最里发出沉闷的呻吟「他妈的，你的跨张开的像碗一样，干进去都踫不到边了，还好你的嘴</w:t>
      </w:r>
    </w:p>
    <w:p>
      <w:r>
        <w:t>巴还不错，转过来让我看看你下面的洞」张胖子命令道说完就看到小晴将屁股慢慢的转了过来，我吃惊的发现女友</w:t>
      </w:r>
    </w:p>
    <w:p>
      <w:r>
        <w:t>的阴道里竟然插著一根黄瓜，黄瓜的大部分已没入阴道中，只剩下一小节尾巴留在外面，小晴的淫水顺著那尾巴不</w:t>
      </w:r>
    </w:p>
    <w:p>
      <w:r>
        <w:t>断的滴留出来「他妈的，还真能装啊，这麼长也能放进去，今天不试试我还真不相信」张胖子说著将黄瓜抽了出来。</w:t>
      </w:r>
    </w:p>
    <w:p>
      <w:r>
        <w:t>我看著那黄瓜从小晴张开的肉穴的中一节一节的抽出来，足足有30厘米长，我真的不敢相信小晴的阴道里竟能</w:t>
      </w:r>
    </w:p>
    <w:p>
      <w:r>
        <w:t>塞入这麼长的东西张胖子看了看手里的黄瓜，马上又将它全部塞入女友的阴道，并且这次连那点尾巴也没了进去，</w:t>
      </w:r>
    </w:p>
    <w:p>
      <w:r>
        <w:t>张胖子的手指夹著黄瓜，使劲的搅动。</w:t>
      </w:r>
    </w:p>
    <w:p>
      <w:r>
        <w:t>「怎麼样，这比男人的鸡巴还爽吧」「嗯……恩。」小晴含著肉棍不住的点头，淫水顺著阴唇往外留著「干她</w:t>
      </w:r>
    </w:p>
    <w:p>
      <w:r>
        <w:t>娘的，这麼多水，都流到我身上来了」张胖子边说边更加用力的搅动著黄瓜「我看你以后就用那缩阴水洗澡吧，要</w:t>
      </w:r>
    </w:p>
    <w:p>
      <w:r>
        <w:t>不只怕缩不回来了，哈哈哈哈」</w:t>
      </w:r>
    </w:p>
    <w:p>
      <w:r>
        <w:t>女友没有回答，只是更加努力的允吸著张胖子的肉棍随著女友允吸频率的加快和张胖子神情的变化，我知道张</w:t>
      </w:r>
    </w:p>
    <w:p>
      <w:r>
        <w:t>胖子快到极限了「啊——」随著张胖子的一声长吼，他在女友的嘴里爆了浆，乳白色的精液从小晴的最边溢出，小</w:t>
      </w:r>
    </w:p>
    <w:p>
      <w:r>
        <w:t>晴不停的用舌头舔食著张胖子肉棍上残余的精液。将它们全部吞进了喉中过了五分鐘，张胖子从床上起身「你还不</w:t>
      </w:r>
    </w:p>
    <w:p>
      <w:r>
        <w:t>快去清洗干净，不要让力哥等久了，力哥，我搞完了，你来吧，我就不打扰你了，你尽兴啊，我先走了」说完张胖</w:t>
      </w:r>
    </w:p>
    <w:p>
      <w:r>
        <w:t>子就转身出了门这时女友小晴也从床上坐起来，慢慢的抽出阴道里的黄瓜，然后打开抽屉拿出一瓶洗液提著盆子一</w:t>
      </w:r>
    </w:p>
    <w:p>
      <w:r>
        <w:t>丝不掛的出门向洗手间走去。我慢慢的从惊异中恢復过来，打开抽屉，里面竟全是缩阴水的空瓶子，很难想像小晴</w:t>
      </w:r>
    </w:p>
    <w:p>
      <w:r>
        <w:t>这段时间是怎麼度过的，我在小晴回来之前走了出来，脑袋一片空白。</w:t>
      </w:r>
    </w:p>
    <w:p>
      <w:r>
        <w:t>晚上，我又来到女友的楼下，正在犹豫是否上去时，楼道里传出了下楼的声音，我赶忙躲到一边，是小晴，跟</w:t>
      </w:r>
    </w:p>
    <w:p>
      <w:r>
        <w:t>在她身后的还有一个保安服的男人我跟在他们后面，出了宿舍区那保安就将小晴搂到怀里，从他们的交谈中得知那</w:t>
      </w:r>
    </w:p>
    <w:p>
      <w:r>
        <w:t>男的就是张胖子口中的力哥</w:t>
      </w:r>
    </w:p>
    <w:p>
      <w:r>
        <w:t>我继续跟著他们，我吃惊的发现一路上小晴的双乳都在不停的剧烈晃动，她没有带乳罩，力哥的手也没有离开</w:t>
      </w:r>
    </w:p>
    <w:p>
      <w:r>
        <w:t>过她的乳房和屁股，尽管这时候街上还有一些行人，但那男人却没有丝毫的顾虑，尽情的享受著女友的身体一阵风</w:t>
      </w:r>
    </w:p>
    <w:p>
      <w:r>
        <w:t>吹来，女友的超短裙被吹起，露出了她雪白的屁股，她竟然连内裤都没穿，难怪看不到她凉的内衣，原来她和这些</w:t>
      </w:r>
    </w:p>
    <w:p>
      <w:r>
        <w:t>人在一起从不穿内衣。街上的人也越来越注意到女友的情况，在他们上阶梯的时候不少人都在下面张望，不知不觉</w:t>
      </w:r>
    </w:p>
    <w:p>
      <w:r>
        <w:t>中他们身后竟然跟上了十来个人，他们都是冲著佔便宜的想法来的好在力哥没给这些人机会，他回头吼了一句，那</w:t>
      </w:r>
    </w:p>
    <w:p>
      <w:r>
        <w:t>些做贼心虚的人就一轰而散了我远远的跟著他们，直到他们进入一家小投影厅投影厅里光线很暗，但我很快便发现</w:t>
      </w:r>
    </w:p>
    <w:p>
      <w:r>
        <w:t>了那个保安，因為他的衣服比较显眼，女友这时却不见了去向，我走近一看，原来女友正趴在沙发上帮那保安吹萧，</w:t>
      </w:r>
    </w:p>
    <w:p>
      <w:r>
        <w:t>女友的短裙已被揎起，保安的手则在女友的肉穴中抠著，可能觉得吹的毕竟不过癮，那保安将女友抱起来，女友也</w:t>
      </w:r>
    </w:p>
    <w:p>
      <w:r>
        <w:t>张开双腿然后坐了下去，随后就看到女友不停的扭动屁股，好让自己和那男人得到满足</w:t>
      </w:r>
    </w:p>
    <w:p>
      <w:r>
        <w:t>其实这里的环境并不好，可能是厌倦了总是在寝室里做爱，所以换个环境到外面来打野炮了。</w:t>
      </w:r>
    </w:p>
    <w:p>
      <w:r>
        <w:t>我看著女友卖力的扭动著身体，全然不顾周围人正用下流的目光正注视著他们</w:t>
      </w:r>
    </w:p>
    <w:p>
      <w:r>
        <w:t>没过多久，那男的在小晴的阴道里爆了浆，小晴也站起来，舔食著保安的肉棍，新鲜的精液也顺著她的大腿从</w:t>
      </w:r>
    </w:p>
    <w:p>
      <w:r>
        <w:t>她那张开的阴唇中流到了地上，周围的人都目不转楮的盯著女友湿湿的下体，其中不少人还打起了手枪终于一个人</w:t>
      </w:r>
    </w:p>
    <w:p>
      <w:r>
        <w:t>忍不住走到女友的身后，把手伸进小晴的肉穴中，然后快速的打起了手枪，那保安看都没看一眼就起身去上厕所了，</w:t>
      </w:r>
    </w:p>
    <w:p>
      <w:r>
        <w:t>这时其余的人马上走过来，将小晴围在了中间，十几只手在女友身上不分部位的乱摸，另一只手则不停的套弄自己</w:t>
      </w:r>
    </w:p>
    <w:p>
      <w:r>
        <w:t>的鸡巴，女友被围在中间，我什麼都看不见了，等到这些人陆续的都射精后，人群才慢慢的散开，眼前的女友几乎</w:t>
      </w:r>
    </w:p>
    <w:p>
      <w:r>
        <w:t>变成了水人，从上到下都沾满了这些人的精液，其中脸上和乳房都被精液完全覆盖了，这时力哥走了回来，看见女</w:t>
      </w:r>
    </w:p>
    <w:p>
      <w:r>
        <w:t>友，不屑的笑了一声，然后就示意让她去洗干净。</w:t>
      </w:r>
    </w:p>
    <w:p>
      <w:r>
        <w:t>等女友洗完后，力哥就抱著女友往回走了</w:t>
      </w:r>
    </w:p>
    <w:p>
      <w:r>
        <w:t>回到宿舍，寝室里的灯已经亮了，里面又多了两个人影，力哥将女友送上去后转身就下叫了一辆的士走了，我</w:t>
      </w:r>
    </w:p>
    <w:p>
      <w:r>
        <w:t>赶忙跟上去，这时寝室里有传来了桌子响动的声音，我走近一看，女友正翘著屁股，双手搭在桌子上，一个男人正</w:t>
      </w:r>
    </w:p>
    <w:p>
      <w:r>
        <w:t>抱著她的屁股从后面使劲的抽插，可能是过于疲劳，女友已经没有了白天的呻吟声，只是默默的迎合著男人的动作，</w:t>
      </w:r>
    </w:p>
    <w:p>
      <w:r>
        <w:t>双乳也掉在半空中不停的晃动，由于过度纵欲的关系，她的奶子已经急剧膨胀，比以前大了将近一倍，难怪走起路</w:t>
      </w:r>
    </w:p>
    <w:p>
      <w:r>
        <w:t>来总是不停的晃动了。当这个男人干完以后，从床帘后马上又串出一个人来，毫不犹豫的将站立的肉棍通过那因為</w:t>
      </w:r>
    </w:p>
    <w:p>
      <w:r>
        <w:t>充血而膨胀的阴唇重新插入小晴的阴道，只是他将小晴仰放在了桌子上，小晴用双手扶著自己分开的双腿，男人则</w:t>
      </w:r>
    </w:p>
    <w:p>
      <w:r>
        <w:t>用手抓著女友的奶子，用力的干著，又一轮奸淫结束了，男人穿好衣服各自离去，我发现他们竟都是女友室友的男</w:t>
      </w:r>
    </w:p>
    <w:p>
      <w:r>
        <w:t>朋友，小晴则疲无力的躺在桌子上。双腿搭拉在桌檐，乳白的精液还不停的从她的阴道中流出，滴在地上形成了湿</w:t>
      </w:r>
    </w:p>
    <w:p>
      <w:r>
        <w:t>湿的一片，红肿的阴道和阴唇因為长时间的插入，在短时间内已经难以闭合。休息了一段时间后，小晴艰难的坐立</w:t>
      </w:r>
    </w:p>
    <w:p>
      <w:r>
        <w:t>起来，找出白天的缩阴水拿上盆子和毛巾就向洗手间走去，我躲在一边，看见她走路时双腿已经很难合拢，只能张</w:t>
      </w:r>
    </w:p>
    <w:p>
      <w:r>
        <w:t>开著向前走去。我看著这一切，既气愤又心疼，让我更想不通的是女友為什麼会变成这样在接下来的几天中，我住</w:t>
      </w:r>
    </w:p>
    <w:p>
      <w:r>
        <w:t>进了隔壁的一间寝室，我注视著每一个进出女友寝室的人。我女友室友的七个男朋友每天都要来三个以上，此外还</w:t>
      </w:r>
    </w:p>
    <w:p>
      <w:r>
        <w:t>有力哥和他的一些朋友们，粗略的数一数有十五个，他们每天都要来七到八个，有一个周末竟然来了十四个，以至</w:t>
      </w:r>
    </w:p>
    <w:p>
      <w:r>
        <w:t>于他们不得不排队等候。他们来没有什麼别的目的，就是做爱，说是做爱还不如说是发泄，每次进去一个人不到一</w:t>
      </w:r>
    </w:p>
    <w:p>
      <w:r>
        <w:t>分鐘那边就会传来做爱的喘息声和床或桌子的摩擦声，每次他们都让小晴先帮他们口交，等到吹硬了就直接干进女</w:t>
      </w:r>
    </w:p>
    <w:p>
      <w:r>
        <w:t>友的肉穴，然后就是在子宫里射精，最后再拔出来让女友舔干净穿好衣服离开，女友每次也张开自己的双腿，尽力</w:t>
      </w:r>
    </w:p>
    <w:p>
      <w:r>
        <w:t>迎合著他们的抽送。每次被一个人干完女友都会拿著缩阴水去厕所清洗阴道，以保证自己的阴道不会过度膨胀，而</w:t>
      </w:r>
    </w:p>
    <w:p>
      <w:r>
        <w:t>阴唇则由于抽插次数太多已经完全发黑并且分向了两边，很难再愈合。</w:t>
      </w:r>
    </w:p>
    <w:p>
      <w:r>
        <w:t>在我知道的近两个星期里，女友就被这些人干了不下二百次，其中还不包括口交和在外面被别人帮别人打手枪。</w:t>
      </w:r>
    </w:p>
    <w:p>
      <w:r>
        <w:t>我茫然了，我的女友还能变回原来的小晴吗？</w:t>
      </w:r>
    </w:p>
    <w:p>
      <w:r>
        <w:t>第四章</w:t>
      </w:r>
    </w:p>
    <w:p>
      <w:r>
        <w:t>难熬的两个星期终于过去了，在开学之前我又回了一次家，其一是整理开学用的物品，其二也是為了整理一下</w:t>
      </w:r>
    </w:p>
    <w:p>
      <w:r>
        <w:t>自己的情绪，让自己尽快的平静下来。出乎意料的是，女友小晴也回来住了几天，我想她也需要休息了，毕竟经过</w:t>
      </w:r>
    </w:p>
    <w:p>
      <w:r>
        <w:t>两个月的疯狂，什麼人都需要休整的，更何况是以前比较娇弱的小晴。她回来的第三天，她来找我了，我原以為她</w:t>
      </w:r>
    </w:p>
    <w:p>
      <w:r>
        <w:t>会对我说些什麼，但她却只口不提暑假里发生的事情「暑假打工累了吧，怎麼这麼晚才回来啊，后天就要开学了」</w:t>
      </w:r>
    </w:p>
    <w:p>
      <w:r>
        <w:t>终于我忍不住问起她暑假里的事情来「当然累了，没办法，工作多，走不开，回来休息几天就好了」女友平静的说</w:t>
      </w:r>
    </w:p>
    <w:p>
      <w:r>
        <w:t>道「哦，那有什麼收获吗，日子都怎麼过的啊」我继续问到</w:t>
      </w:r>
    </w:p>
    <w:p>
      <w:r>
        <w:t>「能有什麼收获啊，还不都是白天上班，晚上休息了，很简单」「那打工赚了多少钱啊」我故意问到「说起来</w:t>
      </w:r>
    </w:p>
    <w:p>
      <w:r>
        <w:t>我就气，前天回来的时候，在火车上钱包让人偷了，后来虽然钱包找了回来，但辛苦存的几百块钱都没了，白忙饿</w:t>
      </w:r>
    </w:p>
    <w:p>
      <w:r>
        <w:t>两个月」女友故作生气的说道「什麼，怎麼会这样，没关系，只要人没事就好了」我安慰她道，其实我知道她根本</w:t>
      </w:r>
    </w:p>
    <w:p>
      <w:r>
        <w:t>没去打什麼工，而是整日的在学校里和那些人作乐，更确切的讲应该是让那些人作乐既然她不愿让我知道，我也就</w:t>
      </w:r>
    </w:p>
    <w:p>
      <w:r>
        <w:t>不多问，我要看她要隐瞒到什麼时候「既然累了，就好好回去多休息吧，钱的事不要想太多，这几天我就不来找你</w:t>
      </w:r>
    </w:p>
    <w:p>
      <w:r>
        <w:t>了，你好好休息，不要影响开学的学习」我无奈的说道</w:t>
      </w:r>
    </w:p>
    <w:p>
      <w:r>
        <w:t>「是吗，那好，那我就回去休息了，到时候我们一起去学校」女友似乎很高兴我让她回去，看来她也担心会被</w:t>
      </w:r>
    </w:p>
    <w:p>
      <w:r>
        <w:t>我发现些什麼「好啊，我送你回去吧」我说著站起来将小晴送回家后，平静而漫长的两天多去了，开学那天我们一</w:t>
      </w:r>
    </w:p>
    <w:p>
      <w:r>
        <w:t>起回到了学校</w:t>
      </w:r>
    </w:p>
    <w:p>
      <w:r>
        <w:t>在她的寝室里，我又见到了她的室友和她们的男朋友，他们都是来帮自己的女朋友整理房间的，见到我们进来，</w:t>
      </w:r>
    </w:p>
    <w:p>
      <w:r>
        <w:t>那些男的都发出神秘笑容，对我和女友都很勤。我当然知道他们在笑我的无知「你的女友都成我们的公共厕所了，</w:t>
      </w:r>
    </w:p>
    <w:p>
      <w:r>
        <w:t>只有你不知道，还对她这麼好」，看见他们就让我想起暑假他们蹂躪小晴的情景，就让我觉得恶心，当然我必须保</w:t>
      </w:r>
    </w:p>
    <w:p>
      <w:r>
        <w:t>持冷静，现在不是发怒的时候。帮小晴整理完之后，我也要回自己的学校去整理了，在下楼的时候，我听见那些男</w:t>
      </w:r>
    </w:p>
    <w:p>
      <w:r>
        <w:t>的笑著小声说了些什麼，然后就是哈哈大笑，我不愿回头去理会，和女友一起下了楼，小晴把我送到了车站，她说</w:t>
      </w:r>
    </w:p>
    <w:p>
      <w:r>
        <w:t>她还有些事情要做，就不远送了，我们就在那分开了回到学校，整理好自己的东西后，我仔细的想了一下，我决定</w:t>
      </w:r>
    </w:p>
    <w:p>
      <w:r>
        <w:t>不让小晴继续住在寝室里了，那些恶心的嘴脸我也不想再见到，离开那些人或许小晴的生活能够回復正常，再说到</w:t>
      </w:r>
    </w:p>
    <w:p>
      <w:r>
        <w:t>大三学校对我们的管理更加松懈了，我决定我们出去租房子住。事不宜迟，当天我就将我的想法告诉了小晴</w:t>
      </w:r>
    </w:p>
    <w:p>
      <w:r>
        <w:t>「好是好，我暑假打工也就是為了这学期出去租房，可是我的钱都丢了，现在哪有闲钱啊」电话那头的女友迟</w:t>
      </w:r>
    </w:p>
    <w:p>
      <w:r>
        <w:t>疑了一下说道到现在还骗我说打工是為了租房，我知道这只是她的借口</w:t>
      </w:r>
    </w:p>
    <w:p>
      <w:r>
        <w:t>「没关系，这学期我的生活费多了一些，没关系的」我坚持说到「好吧，随便你」小晴答应了于是，在接下来</w:t>
      </w:r>
    </w:p>
    <w:p>
      <w:r>
        <w:t>的几天里，我们都在一起找合适的房子，现在在外租住的学生越来越多，房子也不很好找，最后只好在她学校附近</w:t>
      </w:r>
    </w:p>
    <w:p>
      <w:r>
        <w:t>找了一个三室两厅和别人合住，我们住其中带凉台的一间，其他两间也是两对情侣，就这样，在开学后的一周后，</w:t>
      </w:r>
    </w:p>
    <w:p>
      <w:r>
        <w:t>我们住了进去。说实话，我不想把房子租在小晴的学校附近，因為我觉得还不是很安全，但為了照顾她的上课方便，</w:t>
      </w:r>
    </w:p>
    <w:p>
      <w:r>
        <w:t>我也只好这样了在接下来的日子里，我经常过去和小晴住在一起，但由于在我学校里发生了学生在外租房被抢劫强</w:t>
      </w:r>
    </w:p>
    <w:p>
      <w:r>
        <w:t>奸的恶性事件，学校的管理严格了起来，每天都要查房，没办法，我只能像以前那样在周末过去了。</w:t>
      </w:r>
    </w:p>
    <w:p>
      <w:r>
        <w:t>在一个周末，我又赶过去，在房间里我意外的发现了多了一双拖鞋，仔细一看，那是对面房间男人的鞋子，不</w:t>
      </w:r>
    </w:p>
    <w:p>
      <w:r>
        <w:t>好预感升上心头。「怎麼会有别人房间里的拖鞋」我很不高兴的问到</w:t>
      </w:r>
    </w:p>
    <w:p>
      <w:r>
        <w:t>「哦，没什麼，上次我的拖鞋掉厕所里去了，就向对面的女孩子借，她也没有多的鞋子，就把他男朋友的鞋子</w:t>
      </w:r>
    </w:p>
    <w:p>
      <w:r>
        <w:t>先借我穿，我一直忘记还了」女友解释道「那她男朋友来了穿什麼啊」我追问「她们吵架了，这几天她男朋友都没</w:t>
      </w:r>
    </w:p>
    <w:p>
      <w:r>
        <w:t>来」女友平静的说到「那你快还给别人」既然这样我也不好再多说什麼了第二天，我有意的去问对面的人，开门的</w:t>
      </w:r>
    </w:p>
    <w:p>
      <w:r>
        <w:t>男的见到我比较紧张，我随便套了几句，就知道他们最近根本没有吵过架，我十分气愤，為什麼小晴又要骗我呢。</w:t>
      </w:r>
    </w:p>
    <w:p>
      <w:r>
        <w:t>这个周末，我发现厕所和洗澡间的门锁坏了，由于我经常不能在这里，我希望我们能将它修好，但小晴却坚决</w:t>
      </w:r>
    </w:p>
    <w:p>
      <w:r>
        <w:t>反对，因為她说这些钱应该大家一起出，她不愿让别人佔我们的便宜，然后她又说她会和他们去说，大家一起出钱，</w:t>
      </w:r>
    </w:p>
    <w:p>
      <w:r>
        <w:t>最后她还要我放心，她会保护好自己的，既然这样我也只好又听她的了</w:t>
      </w:r>
    </w:p>
    <w:p>
      <w:r>
        <w:t>在一个周三的下午，我请假来到了我们租住的房间里，九月底的天气仍很炎热，我进到房间，房间里空无一人，</w:t>
      </w:r>
    </w:p>
    <w:p>
      <w:r>
        <w:t>我在自己房间的凉台上乘凉。这时候，大门打开了，小晴走了进来，或许天气太热，而且看到这个时候房间里没人，</w:t>
      </w:r>
    </w:p>
    <w:p>
      <w:r>
        <w:t>小晴进屋就将外衣脱了，只穿了内衣然后就在衣柜里找干净衣服，我想她是要去洗澡吧。意外的，这时候隔壁房间</w:t>
      </w:r>
    </w:p>
    <w:p>
      <w:r>
        <w:t>的男人回来了「又要去洗澡啊」他看到穿内衣的小晴笑著说道「是啊，你不要偷看啊」小晴没有关房门看了他一眼</w:t>
      </w:r>
    </w:p>
    <w:p>
      <w:r>
        <w:t>说到小晴就拿了衣服关了房门向洗澡间走去，男人也回到了自己的房间隔壁的房间正对著厕所和洗澡间，我走进房</w:t>
      </w:r>
    </w:p>
    <w:p>
      <w:r>
        <w:t>间，透过门缝向外看去小晴正在上厕所，她没有关门背对著这边，雪白的大屁股展现在我饿眼前「面向我这边」隔</w:t>
      </w:r>
    </w:p>
    <w:p>
      <w:r>
        <w:t>壁传来声音难道他也在看？</w:t>
      </w:r>
    </w:p>
    <w:p>
      <w:r>
        <w:t>小晴听到声音不但没关门，反而转过身来，这下她下面黑黑的三角地带都一览无余了，一条细小的水线从那分</w:t>
      </w:r>
    </w:p>
    <w:p>
      <w:r>
        <w:t>开的细缝中喷射出来，我相信隔壁的男人比我看的更清楚这时，隔壁饿男人索性走出房间，蹲到厕所门口，仔细的</w:t>
      </w:r>
    </w:p>
    <w:p>
      <w:r>
        <w:t>观摩起来这时候，男人拿出一部手机和手电筒</w:t>
      </w:r>
    </w:p>
    <w:p>
      <w:r>
        <w:t>「抬高些」男的命令到我惊异的看到小晴听话的抬高了屁股，把腿张的更开了，男人也用手电筒照著小晴的阴</w:t>
      </w:r>
    </w:p>
    <w:p>
      <w:r>
        <w:t>部，然后用手机卡卡的照起相来，随后那男人还用手拨弄小晴的阴唇，然后不停的照相「好了吧，我要洗澡了」说</w:t>
      </w:r>
    </w:p>
    <w:p>
      <w:r>
        <w:t>完女友站了起来，走进洗澡间洗澡的时候小晴也没有关门，任那男人在外面不停的照相接下来发生的事情更出乎我</w:t>
      </w:r>
    </w:p>
    <w:p>
      <w:r>
        <w:t>的意料那男同学回到房间，放下手机和电筒，然后穿著内裤来到洗澡间「吃了它」男的说著递上一颗白色的小药丸</w:t>
      </w:r>
    </w:p>
    <w:p>
      <w:r>
        <w:t>「还要我吃呀，不都被你上过了吗」女友边说边脱了男同学的内裤「叫你吃就吃」说著男的将药丸塞进了女友的嘴</w:t>
      </w:r>
    </w:p>
    <w:p>
      <w:r>
        <w:t>里女友吞了药丸然后用手开始套弄面前的肉棍，没过多久，肉棍竖立起来，女友继续套弄著肉棍，然后将露出的龟</w:t>
      </w:r>
    </w:p>
    <w:p>
      <w:r>
        <w:t>头含入了口中看著小晴卖力的吞吐口中的肉棒，我似乎渐渐明白了些什麼等我再次望向洗澡间时，小晴已经被男人</w:t>
      </w:r>
    </w:p>
    <w:p>
      <w:r>
        <w:t>放倒在地上，小晴的双腿被分向两边，中间红黑的肉洞中已经充满了淫水，男人毫不客气的将他那早已勃起的鸡巴</w:t>
      </w:r>
    </w:p>
    <w:p>
      <w:r>
        <w:t>对準分开的肉穴狠狠的干了进去。洗澡间里夹杂著水声和肉与肉踫撞的啪啪声，女友将双腿曲起放到男人的肩上，</w:t>
      </w:r>
    </w:p>
    <w:p>
      <w:r>
        <w:t>肉穴向上敞开著，配合著一根粗壮的肉棍的抽插。</w:t>
      </w:r>
    </w:p>
    <w:p>
      <w:r>
        <w:t>「真是比鸡还贱」男同学边干边满足的骂道男同学憋足了劲使劲的干著，抽插的频率和力度越来越大，突然，</w:t>
      </w:r>
    </w:p>
    <w:p>
      <w:r>
        <w:t>他将自己的屁股使劲的压在女友分开的双腿间，女友则配合著不停的扭动自己的屁股，没过多久。一股乳白的精液</w:t>
      </w:r>
    </w:p>
    <w:p>
      <w:r>
        <w:t>从女友的阴道中爆了出来，顺著女友的股沟流到了地板上，显然精液已经充满了女友的整个子宫和阴道。过了五分</w:t>
      </w:r>
    </w:p>
    <w:p>
      <w:r>
        <w:t>鐘，男人将发软的肉棍从小晴的肉穴中抽了出来，大量的精液也跟著爆了出来，我在惊异于女友的淫荡之余更惊异</w:t>
      </w:r>
    </w:p>
    <w:p>
      <w:r>
        <w:t>于他竟能一次释放这麼多。晚上，我又看到小晴和另一个同租的男同学走在了一起，看著他们向住房走去，我知道</w:t>
      </w:r>
    </w:p>
    <w:p>
      <w:r>
        <w:t>随后将发生什麼. 我不想再去多想，一个人回到了自己的学校</w:t>
      </w:r>
    </w:p>
    <w:p>
      <w:r>
        <w:t>（五）我的淫荡女友</w:t>
      </w:r>
    </w:p>
    <w:p>
      <w:r>
        <w:t>在发现小晴又和对门那个男人搞上后，一段时间里我很少和小晴做爱了，因為我觉得自己完全是多余的，没有</w:t>
      </w:r>
    </w:p>
    <w:p>
      <w:r>
        <w:t>我女友一样可以得到「性福」。又一个周末的晚上，我来到小晴的学校，我想尽快见到女友，以防止其他的人乘虚</w:t>
      </w:r>
    </w:p>
    <w:p>
      <w:r>
        <w:t>而入。找了一圈后，我们经常去的地方都没发现女友的身影，回到租住的地方，小晴也没有回来，我只好出去继续</w:t>
      </w:r>
    </w:p>
    <w:p>
      <w:r>
        <w:t>寻找。在满心的猜疑中我不知不觉来到了学校后山的小道，这里是不少情侣幽会的地方。</w:t>
      </w:r>
    </w:p>
    <w:p>
      <w:r>
        <w:t>小晴一个人应该不会到这里来，想著我就準备往回走，刚走了几步我就发现对面又走来了一对情侣，借著路光</w:t>
      </w:r>
    </w:p>
    <w:p>
      <w:r>
        <w:t>我发现那女的竟然就是小晴。我立即向著旁边的草丛中躲去，很快他们从我前面走过去。我走出来悄悄的跟在他们</w:t>
      </w:r>
    </w:p>
    <w:p>
      <w:r>
        <w:t>的后面。女友和那个人向避光的地方走去，我跟在他们后面，那个男的搂著小晴，小晴的头靠在男人的肩膀上，又</w:t>
      </w:r>
    </w:p>
    <w:p>
      <w:r>
        <w:t>走了几步，男人的手滑到了女友的屁股上，隔著短裙抚摸女友的屁股。这时，男人似乎发现了后面有人，但他却并</w:t>
      </w:r>
    </w:p>
    <w:p>
      <w:r>
        <w:t>没有停下来，反而更加用力的捏著女友的屁股。又走了几步，转过一个弯道，他们停了下来，我也就近找了一个树</w:t>
      </w:r>
    </w:p>
    <w:p>
      <w:r>
        <w:t>丛躲了起来。这时四周已没有别人，那男的将小晴搂到怀里，开始亲吻女友，女友并没有反抗，反而掂起脚与他热</w:t>
      </w:r>
    </w:p>
    <w:p>
      <w:r>
        <w:t>吻。这时男人的手伸进女友的短裙，叉进女友的内裤抚摸女友光滑的屁股，我猜他一定知道我还在偷看著他们，但</w:t>
      </w:r>
    </w:p>
    <w:p>
      <w:r>
        <w:t>他似乎并不以為然。又过了一会，男人的手顺著股沟开始向下按去，我知道他一定是在拨弄女友的阴唇，小晴也十</w:t>
      </w:r>
    </w:p>
    <w:p>
      <w:r>
        <w:t>分熟练的张开了双腿，任由他抚弄自己的私处。而男人的另一只手则伸进了女友的外衣，揉搓著女友的乳房。这样</w:t>
      </w:r>
    </w:p>
    <w:p>
      <w:r>
        <w:t>持续了几分鐘，不知不觉中我发现我的身边又多了几个人，他们也和我一样在享受著眼前的这一切。这时，男人将</w:t>
      </w:r>
    </w:p>
    <w:p>
      <w:r>
        <w:t>小晴的外衣解开，将小晴的乳罩解开脱下丢在一边，然后将小晴反过来，从后面开始揉搓女友的奶子。我想他一定</w:t>
      </w:r>
    </w:p>
    <w:p>
      <w:r>
        <w:t>知道这边有不少人在偷看，他所做的只是想让大家更清楚的看他是怎麼玩弄这个贱女人而已。男人的一只手继续捏</w:t>
      </w:r>
    </w:p>
    <w:p>
      <w:r>
        <w:t>著女友的乳房，另一只手则揭开女友的短裙，将女友的内裤扯到小腿，然后用脚踩到了地上，接著将那多余的短裙</w:t>
      </w:r>
    </w:p>
    <w:p>
      <w:r>
        <w:t>也解开丢到了一边，现在女友身上除了那件敞开的外衣外，什麼遮掩物都没有了，我身边的这些人见到这种场景都</w:t>
      </w:r>
    </w:p>
    <w:p>
      <w:r>
        <w:t>看直了眼。男人用手指拨开小晴的阴唇，然后将整根中指叉进女友的阴道，接著有将食指和无名指也插进了女友的</w:t>
      </w:r>
    </w:p>
    <w:p>
      <w:r>
        <w:t>肉穴，借著月光，我发现女友的大腿已经被自己的淫水打湿了一大片。男人的三根手指在女友的肉穴中不停的绞弄，</w:t>
      </w:r>
    </w:p>
    <w:p>
      <w:r>
        <w:t>我门这都听到了小晴发出的呻吟声。又过了一会，男人将手指拔出，让小晴跪在自己的面前，然后掏出自己的肉棍</w:t>
      </w:r>
    </w:p>
    <w:p>
      <w:r>
        <w:t>塞进女友的口中，女友用手握住鸡巴的根部，开始熟练的吞吐男人的肉棍。男人抬起了头，很显然他被吸的很爽。</w:t>
      </w:r>
    </w:p>
    <w:p>
      <w:r>
        <w:t>「屁股抬高，把腿分开」男人命令道女友听话的将屁股翘了起来，分开了双腿，然后男人用手将女友的屁股用力的</w:t>
      </w:r>
    </w:p>
    <w:p>
      <w:r>
        <w:t>分向两边，将女友的肉穴完全展现在我门眼前。接著男人从口袋里掏出一包硬盒香烟，然后将烟盒顶进女友的肉穴</w:t>
      </w:r>
    </w:p>
    <w:p>
      <w:r>
        <w:t>直到完全没入為止。接著他将自己的肉棍从女友的口中抽出，换了一个方向让小晴侧对著我们扶在一棵树干上，然</w:t>
      </w:r>
    </w:p>
    <w:p>
      <w:r>
        <w:t>后用腿叉开女友的双腿，用手扶住鸡巴对準小晴的肉穴一点一点的干进去，直到整根鸡巴都干了进去，接著男人开</w:t>
      </w:r>
    </w:p>
    <w:p>
      <w:r>
        <w:t>始使劲的抽插。</w:t>
      </w:r>
    </w:p>
    <w:p>
      <w:r>
        <w:t>「啊……啊……哦……」从小晴的呻吟声中不难听出夹乍著痛楚，毕竟阴道中已经塞入了一个烟盒，现在又被</w:t>
      </w:r>
    </w:p>
    <w:p>
      <w:r>
        <w:t>一根大鸡巴在使劲的抽送。「啪。啪。啪。啪。」撞击声越来越响，那男人当然不会怜香惜玉，反而更用力的干起</w:t>
      </w:r>
    </w:p>
    <w:p>
      <w:r>
        <w:t>来。「骚货，认识五分鐘就可以上你，真他妈的贱」</w:t>
      </w:r>
    </w:p>
    <w:p>
      <w:r>
        <w:t>「啊……啊……啊……啊」女友只有呻吟没有回答「你这个穴这麼松一定被不少人干过把，这样都可以干得进</w:t>
      </w:r>
    </w:p>
    <w:p>
      <w:r>
        <w:t>去，屁眼不知道会不会紧一点」说著男人将肉棍拔了出来，然后对準屁眼狠狠的干了进去。「他妈的，屁眼也可以</w:t>
      </w:r>
    </w:p>
    <w:p>
      <w:r>
        <w:t>这麼容易干进去，有多少人操过这里啊」说著男人将肉棍又拔了出来重新干进女友的肉洞，然后从地上捡起一根两</w:t>
      </w:r>
    </w:p>
    <w:p>
      <w:r>
        <w:t>厘米粗十厘米长的树枝对準女友的屁眼插了进去，接著继续用力的抽插，女友的双乳随著男人的抽插不停的来回晃</w:t>
      </w:r>
    </w:p>
    <w:p>
      <w:r>
        <w:t>动或被男人用手使劲的挤捏和向下拉扯又干了十几分鐘，男人将小晴反过来躺在地上，把女友的双腿呈M 字型分向</w:t>
      </w:r>
    </w:p>
    <w:p>
      <w:r>
        <w:t>两边，双手使劲的撑在女友的奶子上，将女友的乳房压得扁平，肉棍则更用力的抽插著女友的肉穴，终于，在一声</w:t>
      </w:r>
    </w:p>
    <w:p>
      <w:r>
        <w:t>怒吼中男人一泻如注，将他的精液宣泄到女友的阴道中，随著他拔出疲软的鸡巴，大量的精液从小晴的肉穴中喷出，</w:t>
      </w:r>
    </w:p>
    <w:p>
      <w:r>
        <w:t>顺著股沟流到地上。</w:t>
      </w:r>
    </w:p>
    <w:p>
      <w:r>
        <w:t>「真是比妓女还贱」男人一边让女友用口清理著鸡巴一边骂道又过了一会，男人清理完整理好后留下赤裸的女</w:t>
      </w:r>
    </w:p>
    <w:p>
      <w:r>
        <w:t>友离去，他的意思是告诉这些偷看的人这个女人现在与自己没有关系了属于你们了。果然，男人走后，我身边的人</w:t>
      </w:r>
    </w:p>
    <w:p>
      <w:r>
        <w:t>立即涌了上去，他们将小晴抬起带到一个更隐蔽的凉庭里，将小晴围在了中间。為了看清里面发生的一切我也围了</w:t>
      </w:r>
    </w:p>
    <w:p>
      <w:r>
        <w:t>上去。只见小晴张开腿翘著屁股肉穴里插著一根躺著男人的肉棍，身后一个男人用手抱著她的屁股用力的干著她的</w:t>
      </w:r>
    </w:p>
    <w:p>
      <w:r>
        <w:t>屁眼，前面嘴里含著另一个人的鸡巴，双手则套弄著另两根肉棍，双乳则被十几双手来回的捏著，整个人都被架在</w:t>
      </w:r>
    </w:p>
    <w:p>
      <w:r>
        <w:t>了空中。随著男人们的抽送，从小晴的身体中不时的传出烟盒朔料包装纸发出的声音和木棍折断的声音。男人们尽</w:t>
      </w:r>
    </w:p>
    <w:p>
      <w:r>
        <w:t>情的享受著我的女友，他们在女友的阴道里，嘴里，屁眼里发泄著自己的肉欲，将精液喷射在他们想要的任何地方，</w:t>
      </w:r>
    </w:p>
    <w:p>
      <w:r>
        <w:t>每个男人都不止一次的射精，在看著同伴们抽插的同时自己又可以马上的投入战斗力，在刚才自己没有干过的洞里</w:t>
      </w:r>
    </w:p>
    <w:p>
      <w:r>
        <w:t>继续发泄。轮奸一直持续到深夜，当十几个男人都发泄了四到五次后，人群才渐渐的散开。我借著夜色悄悄的再次</w:t>
      </w:r>
    </w:p>
    <w:p>
      <w:r>
        <w:t>走近，一股刺鼻的骚味迎面而来。小晴的身上已经完全被乳白精液所覆盖，阴道和屁眼里仍有大量的精液往外流。</w:t>
      </w:r>
    </w:p>
    <w:p>
      <w:r>
        <w:t>小晴的阴道口已经不能闭合，红肿的的阴唇分向两边，下体一片狼绩，屁眼也已经不能收缩，黄黄的粪水夹杂著精</w:t>
      </w:r>
    </w:p>
    <w:p>
      <w:r>
        <w:t>液向外流著，脸上的精液最厚，嘴里发出阵阵恶臭，可以看出那些人口交的威力。躺著休息了几分鐘后，小晴慢慢</w:t>
      </w:r>
    </w:p>
    <w:p>
      <w:r>
        <w:t>坐了起来，她先用手将脸上的精液抹去，然后用手伸进自己的阴道，从里面掏出了一块鹅卵石，接著又接连掏出了</w:t>
      </w:r>
    </w:p>
    <w:p>
      <w:r>
        <w:t>五块，然后又掏出了一团抹布一样的东西，这是女友的内裤，这些都是那些人在发泄完后塞进去的，最后掏出来的</w:t>
      </w:r>
    </w:p>
    <w:p>
      <w:r>
        <w:t>就是那早已成為纸屑的烟盒和朔料纸，随后更多的精液从女友的阴道中汹涌而出，女友隆起的小腹也慢慢的平坦下</w:t>
      </w:r>
    </w:p>
    <w:p>
      <w:r>
        <w:t>来。接著是清理后庭，屁眼虽然张开但毕竟不如阴道，女友费了很大的力气才从里面掏出三块石头和一些树枝，更</w:t>
      </w:r>
    </w:p>
    <w:p>
      <w:r>
        <w:t>多的树枝则留在了小晴的肛门中，只能日后慢慢排出了。接著小晴开始掏自己的喉咙，然后哇的一声吐出了大量黄</w:t>
      </w:r>
    </w:p>
    <w:p>
      <w:r>
        <w:t>色和白色的散发著腥臭味的液体，原来那些人在女友口中射精的同时，在离开的时候还每人在她的嘴里撒了泡尿，</w:t>
      </w:r>
    </w:p>
    <w:p>
      <w:r>
        <w:t>更多的尿液留在了女友的肚中，从男女有鼓起的肚子就可以看出来。同时被十几个男人轮流干和虐待，总数不下五</w:t>
      </w:r>
    </w:p>
    <w:p>
      <w:r>
        <w:t>十次的奸淫，小晴已经精疲力尽，在草草的收拾了一下后，穿起了衣服回到了租住的地方。我没有先回到房里，為</w:t>
      </w:r>
    </w:p>
    <w:p>
      <w:r>
        <w:t>的就是让女友有时间清理干净。夜里我被隔壁传出来的床板的噪音所吵醒，小晴又不在身边。从凉台的窗户看进去，</w:t>
      </w:r>
    </w:p>
    <w:p>
      <w:r>
        <w:t>女友正被隔壁的男人压在身下，双腿分开搭拉在床沿下，男人的肉棍在女友已经饱收摧残的肉穴中抽插，女友已经</w:t>
      </w:r>
    </w:p>
    <w:p>
      <w:r>
        <w:t>没有力气迎合，只是躺在床上任他出入直到他将精液射在自己的阴道中為止。这边刚干完，对门的人又过来接著干</w:t>
      </w:r>
    </w:p>
    <w:p>
      <w:r>
        <w:t>了起来，他也没有坚持多久，因為这只是他们发泄自己肉欲的方式。我不知道我应该愤怒还是佩服女友，我的脑袋</w:t>
      </w:r>
    </w:p>
    <w:p>
      <w:r>
        <w:t>一片空白，这已经不是我的女友了。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