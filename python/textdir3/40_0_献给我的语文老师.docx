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献给我的语文老师</w:t>
      </w:r>
    </w:p>
    <w:p>
      <w:r>
        <w:t>.</w:t>
      </w:r>
    </w:p>
    <w:p>
      <w:r>
        <w:t>当我再一次见到邓慧老师的时候，她已经是一个32岁的人妻了。</w:t>
      </w:r>
    </w:p>
    <w:p>
      <w:r>
        <w:t>32岁的年龄对于女人来讲，是一个很微妙的阶段。豆蔻年华虽已不在，青春却仍留下了美丽的影子。成熟的花</w:t>
      </w:r>
    </w:p>
    <w:p>
      <w:r>
        <w:t>朵染上娇艳的色彩，离凋零的季节尚有时日。她虽然不是记忆中那个靓丽的年轻女子，但带给我的诱惑还是那么的</w:t>
      </w:r>
    </w:p>
    <w:p>
      <w:r>
        <w:t>深沉。</w:t>
      </w:r>
    </w:p>
    <w:p>
      <w:r>
        <w:t>我将手里的烟按灭，轻轻吐出最后一缕青烟。大学四年结束，毕业两年后，结束了南方的打工，回到家乡，找</w:t>
      </w:r>
    </w:p>
    <w:p>
      <w:r>
        <w:t>到一份不错的工作。六年的时光，让我对这个本来熟悉的城市变得有些陌生。高耸的楼房，纵横的高架桥，精致又</w:t>
      </w:r>
    </w:p>
    <w:p>
      <w:r>
        <w:t>热闹的步行街，甚至是大街上那些时髦的女子，都让我并不算太陈旧的记忆有些迷惑。高中毕业的朋友，留下来的</w:t>
      </w:r>
    </w:p>
    <w:p>
      <w:r>
        <w:t>很少，有的出国，有的到了大城市，有的不知所踪。留下来的，也只是偶尔聚聚，追忆一下当年辛苦却充实的日子。</w:t>
      </w:r>
    </w:p>
    <w:p>
      <w:r>
        <w:t>当他们提到隔壁班那个美女班主任的时候，我并没有结果话茬。当时是一个校园流行的话题，年轻的女教师，衣着</w:t>
      </w:r>
    </w:p>
    <w:p>
      <w:r>
        <w:t>时髦，妆容精致，在一群朴素的老师中，显得那么另类，那么打眼。最轰动的一次，莫过于一个秋日，她穿着黑色</w:t>
      </w:r>
    </w:p>
    <w:p>
      <w:r>
        <w:t>闪亮的皮衣，脖颈下露出大片雪白的肌肤。我仍清晰地记得那天，多少男生在三楼向下忘去，看着她隐约可见的乳</w:t>
      </w:r>
    </w:p>
    <w:p>
      <w:r>
        <w:t>沟，像一群喧闹的麻雀激动着。我并不在其中，只是匆匆瞥了一眼，我便默默地回到了座位。仅仅看着他们兴奋的</w:t>
      </w:r>
    </w:p>
    <w:p>
      <w:r>
        <w:t>表情，就让我有一种无言的失落。班上的男生都谈论着隔壁班拥有这样一位老师，是多么的幸运。如果知道在初中</w:t>
      </w:r>
    </w:p>
    <w:p>
      <w:r>
        <w:t>的时候，邓慧就是我的班主任，相信也一定会有不少人对我投来羡慕的眼光吧。</w:t>
      </w:r>
    </w:p>
    <w:p>
      <w:r>
        <w:t>刚入初中时，对女性的概念还有些懵懂，刚开始只知道老师长得好看，并没有任何其他的想法。渐渐地，我的</w:t>
      </w:r>
    </w:p>
    <w:p>
      <w:r>
        <w:t>个子长了上去，声音低沉了下来，下巴也长出了稀疏的胡茬。有时看到老师时，心中总会涌起一股莫名的冲动，但</w:t>
      </w:r>
    </w:p>
    <w:p>
      <w:r>
        <w:t>真正了解到那是一种何样的感觉，还是在那一天后。</w:t>
      </w:r>
    </w:p>
    <w:p>
      <w:r>
        <w:t>一个周日的夜晚。我坐在靠门的座位，学校是寄宿制的，规定周日晚上还有两节晚自习。今晚正是语文晚自习，</w:t>
      </w:r>
    </w:p>
    <w:p>
      <w:r>
        <w:t>门吱呀一声打开。我的眼前，忽地闪亮开来，仿佛看到一盏火红的灯笼，在眼前闪耀着。邓慧穿了一身大红色的职</w:t>
      </w:r>
    </w:p>
    <w:p>
      <w:r>
        <w:t>业套装，梳着波浪式的秀发。贴身的衣着将她凹凸有致的曲线映衬得如此鲜明，领口开到很深，被薄薄的衬衫包裹</w:t>
      </w:r>
    </w:p>
    <w:p>
      <w:r>
        <w:t>着的胸部挺拔有致。高过膝盖的裙摆，令那玲珑的双腿骄傲地展示着她们的魅力。超薄的肉色丝袜贴在肌肤上，仅</w:t>
      </w:r>
    </w:p>
    <w:p>
      <w:r>
        <w:t>仅是目光的接触，就能感受到那肉体的顺滑。当看到邓慧的身影的刹那，仿佛一束电火花心中爆开，我全身都颤抖</w:t>
      </w:r>
    </w:p>
    <w:p>
      <w:r>
        <w:t>了一下。不由自主地喃喃说道：「好漂亮。」老师仿佛听到了，嘴角露出一丝微笑。就从那一刻开始，我的脑海</w:t>
      </w:r>
    </w:p>
    <w:p>
      <w:r>
        <w:t>里，已经挥不去邓慧的倩影。从那天开始，我就无比期盼语文课的到来。每次上课前猜测邓慧会如何的打扮，几乎</w:t>
      </w:r>
    </w:p>
    <w:p>
      <w:r>
        <w:t>成了枯燥的学习生活中唯一的乐趣。渐渐地，我发现了一个规律，只有在周日的晚上，邓慧才会穿着一些漂亮的衣</w:t>
      </w:r>
    </w:p>
    <w:p>
      <w:r>
        <w:t>服，发型和妆容也更加讲究。虽然不明白为什么，但其他学生厌恶的周末结束，却成了我每周最期待的一个晚上。</w:t>
      </w:r>
    </w:p>
    <w:p>
      <w:r>
        <w:t>我开始对语文课投入更多的精力，不但如此，我惊讶地发现，自己越来越喜欢读书，写作。好像做这些的时候，能</w:t>
      </w:r>
    </w:p>
    <w:p>
      <w:r>
        <w:t>让我感受到离老师更近一点。惊喜总是来得那么突然，有一天，邓老师忽然叫我到办公室去。我的学习成绩一直中</w:t>
      </w:r>
    </w:p>
    <w:p>
      <w:r>
        <w:t>等偏上，开小灶虽然轮不上，但也极少被批评。有些疑惑，有些欣喜，我走近了邓慧的办公室。她穿了一件浅绿的</w:t>
      </w:r>
    </w:p>
    <w:p>
      <w:r>
        <w:t>高领毛衣，紧身的设计勾勒出的鲜明的曲线，让我的呼吸都有些凝滞。</w:t>
      </w:r>
    </w:p>
    <w:p>
      <w:r>
        <w:t>「刘，你上次写的作文很出色。是不是平时读了不少书？」邓老师温和地看着我，问道。</w:t>
      </w:r>
    </w:p>
    <w:p>
      <w:r>
        <w:t>「嗯。」我点了点头，眼光竭力避开她高耸的胸部。</w:t>
      </w:r>
    </w:p>
    <w:p>
      <w:r>
        <w:t>「下周末市里有个语文竞赛，我想让你去参加。」</w:t>
      </w:r>
    </w:p>
    <w:p>
      <w:r>
        <w:t>「好。」我有些惶恐地点了点头。</w:t>
      </w:r>
    </w:p>
    <w:p>
      <w:r>
        <w:t>「那下周一开始，晚自习的时间你就来我的房间，准备一下竞赛，好吗？」</w:t>
      </w:r>
    </w:p>
    <w:p>
      <w:r>
        <w:t>我愣住了，年轻的老师，都会住在学校里的职工宿舍，邓慧也是其中之一。之前并不是没有人到过邓老师的寝</w:t>
      </w:r>
    </w:p>
    <w:p>
      <w:r>
        <w:t>室，但是……我只觉得一阵晕眩，张开了嘴想要说什么，下颚的肌肉却变得那么僵硬。</w:t>
      </w:r>
    </w:p>
    <w:p>
      <w:r>
        <w:t>「怎么了？要是拿了奖，对升学很有好处的。」老师可能是以为我不想花费时间复习，劝道。</w:t>
      </w:r>
    </w:p>
    <w:p>
      <w:r>
        <w:t>「没有，没有，我会……我会来的。」我忙不迭地点着头。</w:t>
      </w:r>
    </w:p>
    <w:p>
      <w:r>
        <w:t>当我走出教研室，我迅速地跑到了教室的座位上，默默地计算着离下周一还剩下多少时间。那晚，我第一次遗</w:t>
      </w:r>
    </w:p>
    <w:p>
      <w:r>
        <w:t>精了。如今，已不是当年那个懵懂少年的我，再次遇到邓老师时，那貌似久远的感觉，竟如此生动地重现了。这些</w:t>
      </w:r>
    </w:p>
    <w:p>
      <w:r>
        <w:t>年来，我玩过暧昧，交过女友，想起老师的时间很少很少。前些日子，也是偶尔听说邓老师住的地方离高新开发区</w:t>
      </w:r>
    </w:p>
    <w:p>
      <w:r>
        <w:t>很近，抱着虚无缥缈的希望，我闲逛在开发区旁的湖边，我知道她已经结婚，她的丈夫是一个怎样的人？现在的日</w:t>
      </w:r>
    </w:p>
    <w:p>
      <w:r>
        <w:t>子过得怎么样？这些疑问只在脑海里一闪而过，我唯一关心的，也许只是再次见到她。而今天，当我看到一位女子</w:t>
      </w:r>
    </w:p>
    <w:p>
      <w:r>
        <w:t>逡巡于湖边小道的时候，我几乎立刻认出来，她就是我的老师。令人惊奇，我并没有丝毫的犹豫，很自然地迎了上</w:t>
      </w:r>
    </w:p>
    <w:p>
      <w:r>
        <w:t>去，叫了声老师。她抬起头，她的眉梢娇俏，嘴唇殷红，柔顺的长发披散着，毫无疑问，她就是邓慧。当年那个靓</w:t>
      </w:r>
    </w:p>
    <w:p>
      <w:r>
        <w:t>丽的时髦女子，如今多了一分沉稳，多了一分柔顺，好像熟透的蜜桃，即便不用手去触摸，也能从色泽上看出它的</w:t>
      </w:r>
    </w:p>
    <w:p>
      <w:r>
        <w:t>柔软多汁。</w:t>
      </w:r>
    </w:p>
    <w:p>
      <w:r>
        <w:t>「你是……」邓慧有些犹疑地看着我，仿佛认出来，确又拿不准的样子。</w:t>
      </w:r>
    </w:p>
    <w:p>
      <w:r>
        <w:t>「我是刘，还记得吗？初中时候……」我微笑着说道。</w:t>
      </w:r>
    </w:p>
    <w:p>
      <w:r>
        <w:t>「哦！刘！我记得，哇，真的变成大小伙子了。」邓慧笑了起来，她的眼角露出的一抹皱纹，也无法掩盖</w:t>
      </w:r>
    </w:p>
    <w:p>
      <w:r>
        <w:t>住她笑颜的美丽。</w:t>
      </w:r>
    </w:p>
    <w:p>
      <w:r>
        <w:t>「我刚回来，之前都在深圳打工。」我压制住跳动的心脏，说道。「现在在开发区一家软件公司工作。」</w:t>
      </w:r>
    </w:p>
    <w:p>
      <w:r>
        <w:t>「是吗，挺好的，我记得你当年就是个很聪明的孩子，对了，你的语文很好。</w:t>
      </w:r>
    </w:p>
    <w:p>
      <w:r>
        <w:t>」邓慧点点头，笑着说。</w:t>
      </w:r>
    </w:p>
    <w:p>
      <w:r>
        <w:t>「那是因为您是我语文老师。」</w:t>
      </w:r>
    </w:p>
    <w:p>
      <w:r>
        <w:t>「没有，没有，语言这种东西，真的是天生的，教不会。」</w:t>
      </w:r>
    </w:p>
    <w:p>
      <w:r>
        <w:t>「老师，您现在有空吗？去那边的咖啡厅坐坐吧。」也许这邀请有些突兀，但是今天的我，无法忍受任何</w:t>
      </w:r>
    </w:p>
    <w:p>
      <w:r>
        <w:t>的迟疑和遗憾。</w:t>
      </w:r>
    </w:p>
    <w:p>
      <w:r>
        <w:t>邓慧愣了一愣，眼神离开了我的脸庞。她似乎想了想什么，抬起头，说道。</w:t>
      </w:r>
    </w:p>
    <w:p>
      <w:r>
        <w:t>「好的。」</w:t>
      </w:r>
    </w:p>
    <w:p>
      <w:r>
        <w:t>咖啡厅，我和邓老师坐在二楼一个靠窗的座位。窗外的湖面，在西下的阳光渲染下，被金黄和深红交错的帷幕</w:t>
      </w:r>
    </w:p>
    <w:p>
      <w:r>
        <w:t>遮掩着。夕阳的景色如此的动人，是因为知晓黑暗的将临，所以毫无保留地挥洒着所有的美丽吗？</w:t>
      </w:r>
    </w:p>
    <w:p>
      <w:r>
        <w:t>人很少，几乎是两人独处。我放下菜单，让服务员离开，看着对面的邓老师，这是多年来，再次单独面对她。</w:t>
      </w:r>
    </w:p>
    <w:p>
      <w:r>
        <w:t>我的心脏，和当初一样，急剧地跃动着。</w:t>
      </w:r>
    </w:p>
    <w:p>
      <w:r>
        <w:t>我们说着一些过去的事情，初中的，高中的，偶尔说说现在的生活。回忆总是能够带给人一种独特的感觉，尤</w:t>
      </w:r>
    </w:p>
    <w:p>
      <w:r>
        <w:t>其是和当初的老师如同朋友般坐在一起。在看着老师的容颜，靠在毛绒的座椅上，我不禁回忆起那天晚上，那个令</w:t>
      </w:r>
    </w:p>
    <w:p>
      <w:r>
        <w:t>我多年都无法忘却的景象。老师拉开门，让我进她的寝室。一室一厅的小房间，布置的十分简洁。我有些畏缩的走</w:t>
      </w:r>
    </w:p>
    <w:p>
      <w:r>
        <w:t>了进来，全身绷得发紧，既兴奋，又紧张。本来说是周一就来老师房间辅导的，结果由于邓慧一直有事，直到周四</w:t>
      </w:r>
    </w:p>
    <w:p>
      <w:r>
        <w:t>的晚上才有机会。期盼中的一周，变成了一晚，虽然有些遗憾，但对于这几天绝望地以为连辅导都不会有的我来说，</w:t>
      </w:r>
    </w:p>
    <w:p>
      <w:r>
        <w:t>已经足够开心了。老师今天穿着一件白色衬衫，灰色外套，和一件青色的长裤。和上周鲜艳的色调很不一样，看上</w:t>
      </w:r>
    </w:p>
    <w:p>
      <w:r>
        <w:t>去十分朴素。说是厅，其实只不过是一个很小的房间，放着一张桌子，一台电视机，一个沙发。我在沙发上坐下，</w:t>
      </w:r>
    </w:p>
    <w:p>
      <w:r>
        <w:t>邓慧则走进了卫生间。我听着里面传来的水声，不禁有些奇异的联想，从里面出来的老师，会不会和平时的不一样</w:t>
      </w:r>
    </w:p>
    <w:p>
      <w:r>
        <w:t>呢？通往卧室的门关着，在这个不算狭小却更谈不上宽阔的屋内，我仿佛感觉到了三个不同的世界。一个是我孤独</w:t>
      </w:r>
    </w:p>
    <w:p>
      <w:r>
        <w:t>的世界，一个是邓慧身处的世界，一个是她私密的未知世界。这三个世界，会融聚在一起吗？我看着那两扇紧闭的</w:t>
      </w:r>
    </w:p>
    <w:p>
      <w:r>
        <w:t>门，门的背后，究竟是怎样一副景象？当老师出来时，一切虚无缥缈的想法突然间消失了。邓慧从客厅拉了一把椅</w:t>
      </w:r>
    </w:p>
    <w:p>
      <w:r>
        <w:t>子，顺手就拉开了卧室的门，在书桌上放下书本，辅导就这么开始了。语文竞赛的内容无非是杂七杂八的东西汇集</w:t>
      </w:r>
    </w:p>
    <w:p>
      <w:r>
        <w:t>在一起。邓老师只是指出哪些需要背下来，哪些需要揣摩出题人的心思。并不是一件很费脑子的事，我只是机械地</w:t>
      </w:r>
    </w:p>
    <w:p>
      <w:r>
        <w:t>重复，熟悉而已。老师坐在身边，那淡淡的香气让我有些心乱，但她的打扮，还是和上课的时候一样，丝毫没有居</w:t>
      </w:r>
    </w:p>
    <w:p>
      <w:r>
        <w:t>家的感觉。虽然是在老师的寝室，气氛却和课堂没什么分别。我也只好收敛心神，认真听邓慧在说些什么。时间过</w:t>
      </w:r>
    </w:p>
    <w:p>
      <w:r>
        <w:t>得很快，一个小时过去了。邓慧给了我一张去年的试题，让我练习一下，自己则坐在一旁。房间里一下子安静了下</w:t>
      </w:r>
    </w:p>
    <w:p>
      <w:r>
        <w:t>来，只有笔尖在纸上的沙沙声。看着一个人做题，不用想也是一件很无聊的事情。没几分钟，我听到邓慧从床上站</w:t>
      </w:r>
    </w:p>
    <w:p>
      <w:r>
        <w:t>了起来。斜眼望去，她走到衣橱前，取出了一件淡紫色的睡袍。我的心猛地揪紧了一下，脑海里又出现了一些不应</w:t>
      </w:r>
    </w:p>
    <w:p>
      <w:r>
        <w:t>有的幻想。老师回过头，我吓得赶紧低头看着试卷。</w:t>
      </w:r>
    </w:p>
    <w:p>
      <w:r>
        <w:t>「你先做着，我一会过来。」</w:t>
      </w:r>
    </w:p>
    <w:p>
      <w:r>
        <w:t>我点点头，听着身后房门开关的声音。这种状况下，想要集中精神，实在有些强人所难了。因此，当老师回来</w:t>
      </w:r>
    </w:p>
    <w:p>
      <w:r>
        <w:t>的时候，我几乎没有做出一道题来。一股湿热的水气扑面而来，我感觉到老师在我身旁坐下。眼角的余光，约莫看</w:t>
      </w:r>
    </w:p>
    <w:p>
      <w:r>
        <w:t>到了一片白皙的肌肤。凭直觉，那是邓慧裸露的大腿，像刚刚煮熟的年糕，润湿富有弹性，隐隐散发着诱人的清香。</w:t>
      </w:r>
    </w:p>
    <w:p>
      <w:r>
        <w:t>那一瞬间，我全身的血液都在燃烧，我想回头，但是僵硬的脖颈让我无法动弹。我惊讶于老师竟然如此放得开，在</w:t>
      </w:r>
    </w:p>
    <w:p>
      <w:r>
        <w:t>男生还在的时候，就换上了睡袍。</w:t>
      </w:r>
    </w:p>
    <w:p>
      <w:r>
        <w:t>「我喜欢你，邓老师。」我忽然说道，说的那么轻松。周围的空气一下子凝固了，连同邓慧一直矜持的笑</w:t>
      </w:r>
    </w:p>
    <w:p>
      <w:r>
        <w:t>脸。</w:t>
      </w:r>
    </w:p>
    <w:p>
      <w:r>
        <w:t>「刘，你刚刚说，这是……」她看着我，眼睛露出不可置信的神色。</w:t>
      </w:r>
    </w:p>
    <w:p>
      <w:r>
        <w:t>「我想我说的很明白，邓老师，我从初中的时候就开始喜欢您。可以说，您是我第一个有感觉的女性。」</w:t>
      </w:r>
    </w:p>
    <w:p>
      <w:r>
        <w:t>我顿了顿，喝了口水。</w:t>
      </w:r>
    </w:p>
    <w:p>
      <w:r>
        <w:t>「一直到高中毕业，您都可以说是……我的梦中情人，请原谅我这样表达。我想过，如果我再见到您，已经</w:t>
      </w:r>
    </w:p>
    <w:p>
      <w:r>
        <w:t>没有当初那种感觉，我就不会和您说话，我会把这份感情当成年少的冲动，就此淡忘。」</w:t>
      </w:r>
    </w:p>
    <w:p>
      <w:r>
        <w:t>「但是，当我再次看到您时，我的心还是像六年前一样剧烈的跳动，我想，我必须对您表达我的情感。」邓</w:t>
      </w:r>
    </w:p>
    <w:p>
      <w:r>
        <w:t>慧愣住了，她一直想说什么，但每次，只是嘴唇动了动。她的眼神有些迷惑，有些惊讶，有些紧张。但直觉告诉我，</w:t>
      </w:r>
    </w:p>
    <w:p>
      <w:r>
        <w:t>她并没有厌恶的感觉。</w:t>
      </w:r>
    </w:p>
    <w:p>
      <w:r>
        <w:t>「邓老师，我今天说这些话，并不想从您这儿得到任何东西，您甚至可以不说一句话。我只是觉得我必须把</w:t>
      </w:r>
    </w:p>
    <w:p>
      <w:r>
        <w:t>这句藏在心里十几年的话说出来。如果让您感到不安……今天就不要当我是成年人，就当听到了一个青春期少年的</w:t>
      </w:r>
    </w:p>
    <w:p>
      <w:r>
        <w:t>任性发言吧。当这些话说完后，我感觉到纠缠在心中那个久远的结，终于解开了。那一刻，我感到无比的轻松。也</w:t>
      </w:r>
    </w:p>
    <w:p>
      <w:r>
        <w:t>许是我的表情感染了邓老师，她似乎也放松了一些，微笑地看着我，举起了杯子。有些时候，仅仅是清水，喝着也</w:t>
      </w:r>
    </w:p>
    <w:p>
      <w:r>
        <w:t>有微醺的味道。后来，我们聊了一些琐碎的事情，两人都没有回到这个话题。这是一个开心的下午，我们说了很多</w:t>
      </w:r>
    </w:p>
    <w:p>
      <w:r>
        <w:t>话，笑了很多次。分别的时候，我要了邓老师的电话，她犹豫了不到一秒钟，答应了。看着她离去的背影，那曾经</w:t>
      </w:r>
    </w:p>
    <w:p>
      <w:r>
        <w:t>娇俏的臀部，现在更加丰满和圆滑。过了这么多年，青春的朝气已经沉淀为了成熟的风韵，我又点燃了一根烟，吐</w:t>
      </w:r>
    </w:p>
    <w:p>
      <w:r>
        <w:t>出的雾气在眼前飘过。我从来没有拨打过邓慧的号码，也没有收到过邓慧的短信。但是我们都会如同有默契一般，</w:t>
      </w:r>
    </w:p>
    <w:p>
      <w:r>
        <w:t>每天傍晚都会在湖边相同的行道遇上。有时只是轻轻点点头，有时会聊上两句。渐渐地，我对她的生活有了更多的</w:t>
      </w:r>
    </w:p>
    <w:p>
      <w:r>
        <w:t>了解。如今，邓老师在另一所私人投资的高中当语文的教研室主任，工作没有像重点高中那么大，但是比较繁琐。</w:t>
      </w:r>
    </w:p>
    <w:p>
      <w:r>
        <w:t>如今虽是假期，却也经常需要去办公室坐坐。她的丈夫是个生意人，家底相当殷实，经常在外地走动。他们有一个</w:t>
      </w:r>
    </w:p>
    <w:p>
      <w:r>
        <w:t>孩子，三岁了，由娘家人在上海带着。说白了，家里只有她一个而已。</w:t>
      </w:r>
    </w:p>
    <w:p>
      <w:r>
        <w:t>」老师，你是什么时候离开一中的？」这天，我们又见面了。随口聊着天，一起走着。</w:t>
      </w:r>
    </w:p>
    <w:p>
      <w:r>
        <w:t>」你们那一届毕业后三年吧，太累了，压力也很大。「邓慧轻声说着，她的声音里，仿佛有一些掩饰的东</w:t>
      </w:r>
    </w:p>
    <w:p>
      <w:r>
        <w:t>西。初中的时候，她虽然打扮的很漂亮，但都是一个正常女教师的范围内。但到了高中，低胸的皮衣，超短裙配上</w:t>
      </w:r>
    </w:p>
    <w:p>
      <w:r>
        <w:t>黑色丝袜，紧身长裤，每一次的打扮都会引起一阵小小的轰动。奇怪的事，一向以治学严谨着称的一中，居然对邓</w:t>
      </w:r>
    </w:p>
    <w:p>
      <w:r>
        <w:t>慧这有些出格的打扮不闻不问。</w:t>
      </w:r>
    </w:p>
    <w:p>
      <w:r>
        <w:t>」一中现在完全不行了呢。「我突然说道。</w:t>
      </w:r>
    </w:p>
    <w:p>
      <w:r>
        <w:t>」嗯……「</w:t>
      </w:r>
    </w:p>
    <w:p>
      <w:r>
        <w:t>」听说是校长出了事，后来一大批好老师都离开了。「邓慧叹了口气，双手抱在胸前，没有回答。</w:t>
      </w:r>
    </w:p>
    <w:p>
      <w:r>
        <w:t>」不过邓老师还挺厉害，这么年轻就可以从初中部转到高中本部……「我继续说着。</w:t>
      </w:r>
    </w:p>
    <w:p>
      <w:r>
        <w:t>她有些尴尬的笑了笑，忽然问道：」刘，你现在怎么样，有没有对象？」虽然问题很突兀，但我并没有特别</w:t>
      </w:r>
    </w:p>
    <w:p>
      <w:r>
        <w:t>的反应，说道：」没有。「」你条件不错啊，再说年龄也快了吧。「」没办法，可能我心里还装着老师吧。</w:t>
      </w:r>
    </w:p>
    <w:p>
      <w:r>
        <w:t>「邓慧停住了步子，看着我，摇头说道：」刘，别这样，我是已经结婚了的人。而且，很多事情和你想的是不一</w:t>
      </w:r>
    </w:p>
    <w:p>
      <w:r>
        <w:t>样的。「我伸出手，放在了她的肩膀上，老师颤抖了一下。」老师，虽然您结婚了，但是你提到了丈夫的事</w:t>
      </w:r>
    </w:p>
    <w:p>
      <w:r>
        <w:t>情吗？几乎没有。倒是孩子的事情和我说过很多。这些天来，你几乎天天傍晚都会出来散步，我从来没见过你接过</w:t>
      </w:r>
    </w:p>
    <w:p>
      <w:r>
        <w:t>家里的电话。「我上前一步，离她的鼻尖只有不到二十厘米的距离。</w:t>
      </w:r>
    </w:p>
    <w:p>
      <w:r>
        <w:t>」刘……你……「邓慧企图避开我迫近的步伐，向后退去。</w:t>
      </w:r>
    </w:p>
    <w:p>
      <w:r>
        <w:t>」他只是把你当成传宗接代的工具，而你只是希望找个归宿。「我忽然搂住她的纤腰，在她耳旁坚定地说</w:t>
      </w:r>
    </w:p>
    <w:p>
      <w:r>
        <w:t>道。</w:t>
      </w:r>
    </w:p>
    <w:p>
      <w:r>
        <w:t>啪！我的脸颊传来一阵火热，邓慧甩了我一耳光，脸色惨白地看着我。</w:t>
      </w:r>
    </w:p>
    <w:p>
      <w:r>
        <w:t>」闭嘴，刘，你，你凭什么乱说！「</w:t>
      </w:r>
    </w:p>
    <w:p>
      <w:r>
        <w:t>」我说错了吗？」我直直地看着她的眼睛。</w:t>
      </w:r>
    </w:p>
    <w:p>
      <w:r>
        <w:t>」你……你怎么变成这样一个人！胡说八道！「邓慧几乎有些歇斯底里，喊了出来。她低下头，秀发微微</w:t>
      </w:r>
    </w:p>
    <w:p>
      <w:r>
        <w:t>颤抖着。</w:t>
      </w:r>
    </w:p>
    <w:p>
      <w:r>
        <w:t>」如果我说错了，邓老师，那你看着我的眼睛，告诉我错了。「邓老师的身体僵住了，她抬起头，刚一接触</w:t>
      </w:r>
    </w:p>
    <w:p>
      <w:r>
        <w:t>到我的眼神，就立刻避开了。</w:t>
      </w:r>
    </w:p>
    <w:p>
      <w:r>
        <w:t>一中的初中部调到高中本部从来就非常难，而待遇和职称更是千差万别。没有熬上五六年，并且有出色的教学</w:t>
      </w:r>
    </w:p>
    <w:p>
      <w:r>
        <w:t>成果，基本不可能。更别说调过去直接当班主任。邓慧只带了一届学生，就调过去直接当了班主任，连毕业班都让</w:t>
      </w:r>
    </w:p>
    <w:p>
      <w:r>
        <w:t>带。当时有着各种的传闻，连我都听到了不少。虽然具体如何我并不清楚，但是看到老师现在的反应，我已经知道</w:t>
      </w:r>
    </w:p>
    <w:p>
      <w:r>
        <w:t>大概的情况了。我走到不知所措的邓慧身前，抱住她的肩头，不顾她用力的反抗，牢牢将我思慕了多年的老师，紧</w:t>
      </w:r>
    </w:p>
    <w:p>
      <w:r>
        <w:t>紧搂在了怀里。她的身体比我想象中还要柔软，一股浓郁的成熟女人的芳香让我迷醉。邓慧的挣扎在我的双臂下显</w:t>
      </w:r>
    </w:p>
    <w:p>
      <w:r>
        <w:t>得如此微弱，她的头埋在我的胸前，没有抬起来过。林间的小道上，傍晚的微光从树叶的缝隙中倾泻下来。清新的</w:t>
      </w:r>
    </w:p>
    <w:p>
      <w:r>
        <w:t>空气弥漫在松林中，四周一片静谧，连邓慧的抗拒，都在这片安宁中，渐渐平息了下来。我拥抱着她，轻轻摩挲着</w:t>
      </w:r>
    </w:p>
    <w:p>
      <w:r>
        <w:t>她的背脊，悄声在她耳旁说着什么。比那天在咖啡厅说的更加感性，更加真诚，倾诉着多年来我对她的憧憬。不管</w:t>
      </w:r>
    </w:p>
    <w:p>
      <w:r>
        <w:t>是肉体上的渴望，还是精神上的迷恋，毫无保留地诉说着。邓慧的身体慢慢地软了下来，由于紧张导致的僵硬消失</w:t>
      </w:r>
    </w:p>
    <w:p>
      <w:r>
        <w:t>了。她不再抗拒我的拥抱，任由身子倒向我坚实的胸膛。我感受到她乳房的触感，手上抚摸着顺滑的秀发，此时此</w:t>
      </w:r>
    </w:p>
    <w:p>
      <w:r>
        <w:t>刻，如同梦幻般的美妙，在我心里滋长着。不知何时，邓慧的双手搂上了我的腰际，头靠在我的肩膀，膝盖轻轻顶</w:t>
      </w:r>
    </w:p>
    <w:p>
      <w:r>
        <w:t>在我的腿上。她的胴体带着成熟女人所有的丰盈，并散发着一股浓郁的体香，那是让雄性的欲望燃烧的催化剂。</w:t>
      </w:r>
    </w:p>
    <w:p>
      <w:r>
        <w:t>我的鼻子摩挲着她的秀发，在老师的耳旁吐着热气，她有些羞涩地扭动着身子，但没有任何拒绝的表示。我的</w:t>
      </w:r>
    </w:p>
    <w:p>
      <w:r>
        <w:t>唇便不客气地接触了她的脸颊，慢慢往下，当滑到邓慧的红唇时，我们有默契般的闭上了眼睛，吻在了一起。</w:t>
      </w:r>
    </w:p>
    <w:p>
      <w:r>
        <w:t>时间在那一刻停滞了，所有的感官都聚合在口腔，两条湿滑的舌头，放肆地纠缠在一起。我的双手开始向她更</w:t>
      </w:r>
    </w:p>
    <w:p>
      <w:r>
        <w:t>加敏感的部位进攻，感受着她圆润的丰臀，抚摸着她的腰肢。老师的身子颤抖着，她没有做出任何动作，只是把我</w:t>
      </w:r>
    </w:p>
    <w:p>
      <w:r>
        <w:t>抱得更加紧了。几乎是令人窒息的一个吻，分开的时候，邓慧的双眼猛地睁开，有些害羞，有些惊恐，有些迷茫地</w:t>
      </w:r>
    </w:p>
    <w:p>
      <w:r>
        <w:t>看着我。忽然，她用力地推着我的胸膛，嘴里喃喃说道。</w:t>
      </w:r>
    </w:p>
    <w:p>
      <w:r>
        <w:t>」刘，刚才的事情……就当……没有发生，老师已经结婚了，你不可以……这样……「我的回答，只是再次</w:t>
      </w:r>
    </w:p>
    <w:p>
      <w:r>
        <w:t>将她搂入怀中，深深地吻了下去。在我们的嘴唇接触的一瞬间，老师的所有抵抗再次消失的干干净净。我们不知道</w:t>
      </w:r>
    </w:p>
    <w:p>
      <w:r>
        <w:t>又吻了多久，当回过神来的时候。我们已经离开了那条小路，身处于树林的中间。邓慧背靠着一颗枝叶茂密的大叔，</w:t>
      </w:r>
    </w:p>
    <w:p>
      <w:r>
        <w:t>面色绯红地看着我。我放在她腰肢的手渐渐上移，按到了她丰满的胸口。邓慧身子微微一缩，但并没有更激烈的反</w:t>
      </w:r>
    </w:p>
    <w:p>
      <w:r>
        <w:t>抗。我再次轻吻她的脸颊，温柔地揉动着她的乳房。虽然隔着几层衣物，但还是能感觉到那肉体的圆润柔软。我摸</w:t>
      </w:r>
    </w:p>
    <w:p>
      <w:r>
        <w:t>着邓慧的大腿，隔着那层薄薄的肉色裤袜，感受着她腿部肌肤的细腻。邓老师的丝袜，让我再次想起了那天晚上，</w:t>
      </w:r>
    </w:p>
    <w:p>
      <w:r>
        <w:t>她穿着睡袍，在我眼前晃动着。几乎是有点不把我放在眼里一样，居然就这么当着我的面，一只脚踩在床上，换上</w:t>
      </w:r>
    </w:p>
    <w:p>
      <w:r>
        <w:t>了一对超薄的肉色丝袜。以至于很久，我都以为女人睡觉的时候，丝袜也是睡衣的一部分。也许是那时起，我意淫</w:t>
      </w:r>
    </w:p>
    <w:p>
      <w:r>
        <w:t>的对象，就是这个既美丽，又风骚的女老师。如今的邓慧，已经没有当年那股娇艳的气息，但当我按上她的胯间的</w:t>
      </w:r>
    </w:p>
    <w:p>
      <w:r>
        <w:t>时候，我感受到了那里的潮热。一股野兽般的冲动，忽地充满全身。想要占有这个让我一直魂牵梦系的女人的欲望，</w:t>
      </w:r>
    </w:p>
    <w:p>
      <w:r>
        <w:t>令我不可自拔。</w:t>
      </w:r>
    </w:p>
    <w:p>
      <w:r>
        <w:t>」不行……这样……刘……放开我。「老师梦呓般的低语，对我来说只是更好的催情剂。</w:t>
      </w:r>
    </w:p>
    <w:p>
      <w:r>
        <w:t>」老师，我爱你，我想要你。「我咬着她的耳垂，按住乳房的手指，用力地向内收缩着。</w:t>
      </w:r>
    </w:p>
    <w:p>
      <w:r>
        <w:t>」你疯了，这是在外面啊！「老师喘息着，她虽然一直在说着拒绝的话，但方才还感觉不到的乳头的轮廓，</w:t>
      </w:r>
    </w:p>
    <w:p>
      <w:r>
        <w:t>现在却清晰地在我掌中感受到了。</w:t>
      </w:r>
    </w:p>
    <w:p>
      <w:r>
        <w:t>」老师，还记得那天你给我辅导吗？」</w:t>
      </w:r>
    </w:p>
    <w:p>
      <w:r>
        <w:t>」什么时候……「</w:t>
      </w:r>
    </w:p>
    <w:p>
      <w:r>
        <w:t>」语文竞赛，忘了？」</w:t>
      </w:r>
    </w:p>
    <w:p>
      <w:r>
        <w:t>」嗯……别这么用力，啊……「</w:t>
      </w:r>
    </w:p>
    <w:p>
      <w:r>
        <w:t>」记得吗？」</w:t>
      </w:r>
    </w:p>
    <w:p>
      <w:r>
        <w:t>」记……记得……「</w:t>
      </w:r>
    </w:p>
    <w:p>
      <w:r>
        <w:t>」老师，你那时就在我面前穿着睡衣，乳房都露出来一大半呢。「」没……我……「</w:t>
      </w:r>
    </w:p>
    <w:p>
      <w:r>
        <w:t>邓慧的外套无声地掉在地上，她的衬衫很薄，几乎能看到胸罩的颜色。</w:t>
      </w:r>
    </w:p>
    <w:p>
      <w:r>
        <w:t>记忆又回到了那一天，老师身上湿热的气息，带着女体的清香，撩动着我的感官。那双雪白丰润的美腿，就在</w:t>
      </w:r>
    </w:p>
    <w:p>
      <w:r>
        <w:t>我的眼角晃动着。粉红色的睡裙只能看到裙摆，那蕾丝的修饰更加让人对其遮掩下的肌肤想入非非。</w:t>
      </w:r>
    </w:p>
    <w:p>
      <w:r>
        <w:t>我感到老师似乎在看向这边，赶紧假装专心做着试题。当然，在我眼里，那些只是铅字的无序组合，根本不知</w:t>
      </w:r>
    </w:p>
    <w:p>
      <w:r>
        <w:t>道意义何在。</w:t>
      </w:r>
    </w:p>
    <w:p>
      <w:r>
        <w:t>邓老师坐在了离我很近的地方，那股香气更加浓烈，甚至能感受到她身体的热量。我都在担心自己那砰砰的心</w:t>
      </w:r>
    </w:p>
    <w:p>
      <w:r>
        <w:t>跳声，都会被她听到。</w:t>
      </w:r>
    </w:p>
    <w:p>
      <w:r>
        <w:t>」做好了吗？」老师的声音听起来，是那么的悦耳。」快了。「我并没有撒谎，只不过大部分题</w:t>
      </w:r>
    </w:p>
    <w:p>
      <w:r>
        <w:t>目都是蒙的。</w:t>
      </w:r>
    </w:p>
    <w:p>
      <w:r>
        <w:t>」弄好了就对下答案吧，有什么问题问老师。「说完这句话，她站了起来，回洗手间吹头发去了。当邓老师</w:t>
      </w:r>
    </w:p>
    <w:p>
      <w:r>
        <w:t>再次回来的时候，我回过头，对她说道：」老师，我做好了……「我的声音停滞了，那时的受到的冲击，在之后</w:t>
      </w:r>
    </w:p>
    <w:p>
      <w:r>
        <w:t>的岁月一直清晰地印在我的脑海中。老师穿着的粉红色的睡袍，轻轻地贴着她凹凸有致的胴体，洁白的双臂和美腿</w:t>
      </w:r>
    </w:p>
    <w:p>
      <w:r>
        <w:t>在湿热的水雾下才格外动人。胸前的开口露出的一小片乳房，挤出一道细细的乳沟。晶莹的水珠，调皮地流动在白</w:t>
      </w:r>
    </w:p>
    <w:p>
      <w:r>
        <w:t>皙的肌肤上。也许对于一个成熟一点的男人，会更加在意邓慧披散的长发下，那有些慵懒的娇颜，和微微张开的红</w:t>
      </w:r>
    </w:p>
    <w:p>
      <w:r>
        <w:t>唇，透出的柔美气息。但对一个正直青春期的男孩，女人暴露的肉体，带来的冲击力更加强劲。</w:t>
      </w:r>
    </w:p>
    <w:p>
      <w:r>
        <w:t>」老师，你当时就想勾引我吧？」我把嘴唇凑到邓慧的耳垂旁，说道。我找到她已经挺起的乳头，用三只</w:t>
      </w:r>
    </w:p>
    <w:p>
      <w:r>
        <w:t>手指捏住，缓缓地揉捏着。</w:t>
      </w:r>
    </w:p>
    <w:p>
      <w:r>
        <w:t>」没有，胡说。「老师的脸都羞红了，我手指的动作，让她全身一阵阵的颤抖。</w:t>
      </w:r>
    </w:p>
    <w:p>
      <w:r>
        <w:t>」还没有？你当着一个男生的面，就穿了一件睡衣，还不是？」」嗯……别说了……那是……要睡觉了，</w:t>
      </w:r>
    </w:p>
    <w:p>
      <w:r>
        <w:t>所以。「邓老师的声音越来越轻，身子也越来越软。</w:t>
      </w:r>
    </w:p>
    <w:p>
      <w:r>
        <w:t>」那在我面前换上丝袜呢？还说不是勾引？」回想起那时，我看到邓慧一只脚踩在床上，缓缓套上肉色的超</w:t>
      </w:r>
    </w:p>
    <w:p>
      <w:r>
        <w:t>薄丝袜的景象。老师腿部的曲线在丝袜的映衬下是如此迷人，白嫩的大腿根部让我几乎控制不住自己。</w:t>
      </w:r>
    </w:p>
    <w:p>
      <w:r>
        <w:t>而多年后，邓慧包裹着丝袜的大腿就在我的手掌下，娇羞得蠕动着。任由我恣意地品尝肉体的顺滑，享受她难</w:t>
      </w:r>
    </w:p>
    <w:p>
      <w:r>
        <w:t>耐的扭动。这一种美梦成真的刺激，让我的欲望熊熊燃烧。</w:t>
      </w:r>
    </w:p>
    <w:p>
      <w:r>
        <w:t>」邓老师，除了我，你是不是也勾引过其他的男生。「我喘着气，手猛地按住了她高耸的乳房。</w:t>
      </w:r>
    </w:p>
    <w:p>
      <w:r>
        <w:t>」啊……没有……「</w:t>
      </w:r>
    </w:p>
    <w:p>
      <w:r>
        <w:t>」我不信！「</w:t>
      </w:r>
    </w:p>
    <w:p>
      <w:r>
        <w:t>」嗯……轻一点……是真的……我那时看你老实，才敢……「邓慧的红唇张开着，吐出火热的气息，身体</w:t>
      </w:r>
    </w:p>
    <w:p>
      <w:r>
        <w:t>软到在我的胸膛上。</w:t>
      </w:r>
    </w:p>
    <w:p>
      <w:r>
        <w:t>」寄宿学校……太无聊了，所以……「当老师说出这句话的时候，我再也忍受不住，扳过她的脸颊，用力</w:t>
      </w:r>
    </w:p>
    <w:p>
      <w:r>
        <w:t>地吻了下去。老师没有反抗，顺从地让我的舌头侵入她的口腔，和她的香舌搅动在一起。她的双腿被我用腿分开，</w:t>
      </w:r>
    </w:p>
    <w:p>
      <w:r>
        <w:t>我下体向前一挺。邓慧发出一声短促的尖叫，我坚实的下体，已经牢牢顶住了她的胯间。</w:t>
      </w:r>
    </w:p>
    <w:p>
      <w:r>
        <w:t>」不行……「老师瞧着我，声音轻柔，眼波流转。人们说当女人说不要的时候，其实是在激起男人的野性，</w:t>
      </w:r>
    </w:p>
    <w:p>
      <w:r>
        <w:t>我此刻无比同意这个观点。</w:t>
      </w:r>
    </w:p>
    <w:p>
      <w:r>
        <w:t>老师的衬衫，套裙，一件件落在了地上。我用力撕开她的丝袜，扒下内裤，扔到一旁。老师不住地喘息着，身</w:t>
      </w:r>
    </w:p>
    <w:p>
      <w:r>
        <w:t>子不知道是迎合还是抗拒地扭动着。我再也忍受不住，我要占有这个女人。邓慧可能也不会想到，我的动作会来得</w:t>
      </w:r>
    </w:p>
    <w:p>
      <w:r>
        <w:t>那么迅速，一点准备动作也没有，我的龟头就已经插入了她的阴道。</w:t>
      </w:r>
    </w:p>
    <w:p>
      <w:r>
        <w:t>」啊……「邓慧仰起脖子，嘴唇张得大大，发出一声长长的呻吟。与此同时，我已经扶住了她的双腿，腰</w:t>
      </w:r>
    </w:p>
    <w:p>
      <w:r>
        <w:t>肢一沉，啪的一声，我们的性器，紧紧地交合在了一起。</w:t>
      </w:r>
    </w:p>
    <w:p>
      <w:r>
        <w:t>老师的阴道是什么感觉，和我过去的女人有何不同，我说不出来。只是那一股极致的柔媚温暖地将我包裹着，</w:t>
      </w:r>
    </w:p>
    <w:p>
      <w:r>
        <w:t>那无数次的意淫中的景象，在此刻化为了无数的碎片。而多年以来的回忆，化为霓虹般的耀眼光芒，将交合在一起</w:t>
      </w:r>
    </w:p>
    <w:p>
      <w:r>
        <w:t>的我们笼罩着。老师娇美的呻吟，听起来如此的不真实，即便是和她平起平坐地交流了这许多天，我的内心总觉得</w:t>
      </w:r>
    </w:p>
    <w:p>
      <w:r>
        <w:t>那个在讲台上抑扬顿挫地教育我的，才应该是邓老师应该有的样子。但这样的联想更加地激起了我的欲望，好像机</w:t>
      </w:r>
    </w:p>
    <w:p>
      <w:r>
        <w:t>车换了一副强劲的马达，我的腰部开始急速的耸动着。火热的肉棒在老师的阴道中疯狂地肆虐着。这样狂暴的动作</w:t>
      </w:r>
    </w:p>
    <w:p>
      <w:r>
        <w:t>可能会让青涩的少女痛苦，但对于邓慧这样一个已经成熟的女人，她只是在刚开始的时候皱了皱眉头，然后就张开</w:t>
      </w:r>
    </w:p>
    <w:p>
      <w:r>
        <w:t>嘴唇，扭动着屁股，尽情地发出满足的呻吟。我不知道她有多久没有这样酣畅淋漓地做爱，但是老师的腰肢耸动地</w:t>
      </w:r>
    </w:p>
    <w:p>
      <w:r>
        <w:t>那么欢愉，呻吟那么放浪，包裹着肉棒的肉壁不断地紧缩着，释放出一波波的蜜汁。我扯开她的胸罩，埋首于那一</w:t>
      </w:r>
    </w:p>
    <w:p>
      <w:r>
        <w:t>对丰盈的乳房中，对着那对硬的不像话的乳头，舔，吸，咬，拉。高耸的大树的阴影中，我们尽情地交合着。不管</w:t>
      </w:r>
    </w:p>
    <w:p>
      <w:r>
        <w:t>身体被泥土沾染，不管坚硬的树皮磨伤了肌肤，也不管一些不识趣的虫儿的打扰，像两只发情的野兽，在天地之间</w:t>
      </w:r>
    </w:p>
    <w:p>
      <w:r>
        <w:t>放纵着肉体的欲望。当我嚎叫着将精液全部射进邓慧的身体时，她紧紧抓住我的背脊，指甲拉出了长长的血痕。她</w:t>
      </w:r>
    </w:p>
    <w:p>
      <w:r>
        <w:t>没有叫出声来，因为她死死咬住了我的肩膀。回去的时候，老师不得不光着双腿，被撕破的丝袜扔在树旁。如果有</w:t>
      </w:r>
    </w:p>
    <w:p>
      <w:r>
        <w:t>人看见了，应该会幻想一下这里曾经发生的风花雪月吧。我想送她回家，但老师拒绝了，她怕别人看见。路上我一</w:t>
      </w:r>
    </w:p>
    <w:p>
      <w:r>
        <w:t>直想对她说什么，但邓慧只是紧紧抓着我的衣服，依偎在我身上，直到快到路口才放开……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