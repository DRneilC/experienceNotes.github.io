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女大学生的丝袜</w:t>
      </w:r>
    </w:p>
    <w:p>
      <w:r>
        <w:t>我上的是一个二流大学，学校混乱的很，而我们宿舍精英荟萃，有一个同性恋，也有开学没多久就敢把男朋友</w:t>
      </w:r>
    </w:p>
    <w:p>
      <w:r>
        <w:t>往宿舍带的。虽然我也不是什么「好女人」，上周六发生的事想与各位喜欢丝袜的朋友交流交流，希望大家喜欢上</w:t>
      </w:r>
    </w:p>
    <w:p>
      <w:r>
        <w:t>周六早上大家都因为不同的原因离开了宿舍，被敲门声惊醒后宿舍里只剩下我一个人，敲门的人不是别人，正是「</w:t>
      </w:r>
    </w:p>
    <w:p>
      <w:r>
        <w:t>妍妍」的男朋友，我们都叫他白胖子。白胖子总是西服革履，但是将将一米七零的身高和200 多斤的体重让他成了</w:t>
      </w:r>
    </w:p>
    <w:p>
      <w:r>
        <w:t>一个十足的超级胖子，据朋友说他高中时向来是不参加任何体育活动，而且由于家庭的娇生惯养现在仍然不已为耻，</w:t>
      </w:r>
    </w:p>
    <w:p>
      <w:r>
        <w:t>但是奇怪的是他身边总有美女相伴，比如我们宿舍的两个高个子美女都跟他发生过性关系，可能是因为好色和权力</w:t>
      </w:r>
    </w:p>
    <w:p>
      <w:r>
        <w:t>和金钱都分不开吧，其实我们系没有几个「正经」女人。「你来找妍妍吧，她今天回家了。」我对着白胖子说，一</w:t>
      </w:r>
    </w:p>
    <w:p>
      <w:r>
        <w:t>边用睡衣裹紧自己瘦弱的身体。」别这么害羞吗，美女，既然她不在，就把这个小礼物送给你吧。」说着白胖子把</w:t>
      </w:r>
    </w:p>
    <w:p>
      <w:r>
        <w:t>一个装着一只手表的小盒子送到了我的手上，我虽然不是很了解，但是知道它一定价格不菲。看我收了礼物，白胖</w:t>
      </w:r>
    </w:p>
    <w:p>
      <w:r>
        <w:t>子嬉皮笑脸的问道：「宝贝儿，既然她不在，你来陪我好吗？」我假装惊讶的说：「我们没什么了解吗，再说妍妍</w:t>
      </w:r>
    </w:p>
    <w:p>
      <w:r>
        <w:t>呢，这不太好吧。」我推托着坐到了床边。「嗳，你这么说不就不对了吗，记得有一次咱们还一起唱过歌呢？宝贝</w:t>
      </w:r>
    </w:p>
    <w:p>
      <w:r>
        <w:t>儿，我当时就看上你了，你们醉的太厉害了，不记得了吧，真遗憾，我当时还以为你是个「雏」呢？」白胖子凑到</w:t>
      </w:r>
    </w:p>
    <w:p>
      <w:r>
        <w:t>我的身边，他一边轻轻的抚摸着我的小腿一边说：「宝贝儿，你那次太让我销魂了，你那双高跟鞋和美腿现在我想</w:t>
      </w:r>
    </w:p>
    <w:p>
      <w:r>
        <w:t>起来就兴奋，我第一个上的你，然后才是妍妍。」此时我已经知道自己在它面前没有什么秘密可言而且我知道得罪</w:t>
      </w:r>
    </w:p>
    <w:p>
      <w:r>
        <w:t>了他没什么好处，反正我也不是什么「正经」女人。于是我答应道「可以是可以，不过「安全」第一。不要嘿咻起</w:t>
      </w:r>
    </w:p>
    <w:p>
      <w:r>
        <w:t>来什么都忘了啊？」「宝贝儿你连我还信不过吗？」白胖子自豪的说。不过为了安全起见我还是对白胖子说：「我</w:t>
      </w:r>
    </w:p>
    <w:p>
      <w:r>
        <w:t>怕你一会儿忍不住了。所以得先把你的手绑起来可以吗？」</w:t>
      </w:r>
    </w:p>
    <w:p>
      <w:r>
        <w:t>按照我的说法，脱光了衣服后的白胖子双手被我反绑了起来，我去卫生间里换上了一条超薄的肉色丝袜，还有</w:t>
      </w:r>
    </w:p>
    <w:p>
      <w:r>
        <w:t>那天醉酒时穿的银色的高跟鞋，我把自己的右脚喂道白胖子嘴边，白胖子像行吻手礼一样在我的右脚上美美的舔了</w:t>
      </w:r>
    </w:p>
    <w:p>
      <w:r>
        <w:t>一口说：「宝贝儿，我已经不行了。」「那这样子呢？」转过身后的我开始卖力的扭动着自己的S 型身段，从脚踝</w:t>
      </w:r>
    </w:p>
    <w:p>
      <w:r>
        <w:t>开始，膝关节，还有最主要的腰和臀，「宝贝儿，你的臀部又变翘了。」「是吗？」我微微翘起臀部向白胖子靠拢，</w:t>
      </w:r>
    </w:p>
    <w:p>
      <w:r>
        <w:t>我用臀沟摩擦着白胖子坚挺的肉棍。「宝贝儿快点好吗？」白胖子有点急了，我张开两条大腿，然后我握着白胖子</w:t>
      </w:r>
    </w:p>
    <w:p>
      <w:r>
        <w:t>的 XX ，试探着将他的xx触及到我的阴蒂之后，我感到浑身酥麻，在本能的驱动下，我的臀部向下一坐，用两条大</w:t>
      </w:r>
    </w:p>
    <w:p>
      <w:r>
        <w:t>腿紧紧的夹住了白胖子的XX，」宝贝儿，开始吧，快点儿。」白胖子扭动着躯干，他的XX在迅速充血膨胀，我夹住</w:t>
      </w:r>
    </w:p>
    <w:p>
      <w:r>
        <w:t>他的XX开始旋转着扭动着自己的臀部，「对，宝贝儿，就是这样，」白胖子一遍赞叹着我的臀型，一边用它长满腿</w:t>
      </w:r>
    </w:p>
    <w:p>
      <w:r>
        <w:t>毛的短腿夹住我的双腿摩擦着我透明的的肉色丝袜，我的后背靠在白胖子肥厚的胸脯上，因为身高问题，他的舌头</w:t>
      </w:r>
    </w:p>
    <w:p>
      <w:r>
        <w:t>刚好能够舔到我的脖颈，白胖子不断用舌尖舔我的耳垂儿，一阵阵热气搞得我神魂颠倒，我前后剧烈的扭动着腰肢，</w:t>
      </w:r>
    </w:p>
    <w:p>
      <w:r>
        <w:t>拉动着白胖子的XX，而白胖子则不停的叫着：「宝贝儿！！宝贝儿！！！再快点，好舒服，宝贝儿，宝贝儿！！！」</w:t>
      </w:r>
    </w:p>
    <w:p>
      <w:r>
        <w:t>我一手捏紧自己的上下颠动的半边屁股，一手按在白胖子柔软的肚子上，白胖子扭着头盯着我夹住他XX的翘臀和包</w:t>
      </w:r>
    </w:p>
    <w:p>
      <w:r>
        <w:t>裹在丝袜里的曲线分明的双腿，他的全部精力都集中在了我的两臀之间，他的口水随着歇斯底里的呻吟一滴一滴的</w:t>
      </w:r>
    </w:p>
    <w:p>
      <w:r>
        <w:t>砸到我包裹在连裤袜里嫩白的臀部上，白胖子不断的发出只有畜生才能发出的声音，「宝贝儿夹紧点儿！！我快坚</w:t>
      </w:r>
    </w:p>
    <w:p>
      <w:r>
        <w:t>持不住了，我要射了！！」我能感觉到他的肉棍在剧烈的膨胀着，很快一股炙热的液体有节奏的从我的大腿根部狠</w:t>
      </w:r>
    </w:p>
    <w:p>
      <w:r>
        <w:t>狠的射了出去，其余的都顺着我的大腿流了下去，一直流到我的脚踝附近，白胖子软绵绵的摊了下去，我坐在白胖</w:t>
      </w:r>
    </w:p>
    <w:p>
      <w:r>
        <w:t>子面前，他的XX垂头丧气的搭拉在剧烈起伏的肚子下面，「怎么样？？你还好吗？」我关心的问着白胖子，」宝贝</w:t>
      </w:r>
    </w:p>
    <w:p>
      <w:r>
        <w:t>儿，宝贝儿，放开我好吗？」「放开你？？？没问题，不过现在放开你，你也不会有什么作为吧？？我用高跟鞋轻</w:t>
      </w:r>
    </w:p>
    <w:p>
      <w:r>
        <w:t>轻的踩了踩他的XX说：「不如先帮我把你的精华舔干净好吗？」说着我将右脚踩在下面的床上，他浓绸的XX一直流</w:t>
      </w:r>
    </w:p>
    <w:p>
      <w:r>
        <w:t>到我的脚踝和脚面上，白胖子扭动着肥胖的身躯，我用高跟鞋的尖头托起白胖子的下巴，白胖子很识相的开始舔我</w:t>
      </w:r>
    </w:p>
    <w:p>
      <w:r>
        <w:t>脚上的XX，不用白胖子自己动手，我将双腿各个粘有XX的部位送到他的嘴边，很快白胖子就舔完了我两条腿上的 XX</w:t>
      </w:r>
    </w:p>
    <w:p>
      <w:r>
        <w:t>，随后白胖子的猪头完全埋进我的裆部，他卖力的舔着残留在我两腿之间的因为没有发生真正的XX ，所以我的下身</w:t>
      </w:r>
    </w:p>
    <w:p>
      <w:r>
        <w:t>还是觉得空空的，所以希望白胖子的「不应期」短一点以便进入「正戏」</w:t>
      </w:r>
    </w:p>
    <w:p>
      <w:r>
        <w:t>白胖子刚被我解开就向我扑了过来。他双手狠狠的揪着，拧着我的两半屁股「等我准备一下吗。」我好不容易</w:t>
      </w:r>
    </w:p>
    <w:p>
      <w:r>
        <w:t>挣脱开了他的纠缠。「宝贝儿你快点儿，我马上就好了。」白胖子迫不及待的说。等我准备好之后，呈现在白胖子</w:t>
      </w:r>
    </w:p>
    <w:p>
      <w:r>
        <w:t>面前的我除了内衣之外只穿着一双白色的吊带长统丝袜，：「好了，时间到了，现在看你的喽。」白胖子目送我走</w:t>
      </w:r>
    </w:p>
    <w:p>
      <w:r>
        <w:t>回自己的床上，我高高的抬起右腿，白胖子伸出舌头等待着，我一边用右脚的前脚掌捻动着白胖子的舌头一边对他</w:t>
      </w:r>
    </w:p>
    <w:p>
      <w:r>
        <w:t>说，：「喜欢吗？」白胖子显然不愿把舌头缩回去了，他卷动着舌头，将流到嘴角口水卷了起来后，又重新舔到我</w:t>
      </w:r>
    </w:p>
    <w:p>
      <w:r>
        <w:t>的丝袜上，白胖子用它那灵活的舌头卷动着我的脚趾，我将右脚的脚后跟压在白胖子的舌尖上，然后对他说：」我</w:t>
      </w:r>
    </w:p>
    <w:p>
      <w:r>
        <w:t>要开始了噢！」白胖子一边焦急的等待着一边用手快乐的抚弄着他的」宝贝」，我缓缓的向下滑动右脚好让白胖子</w:t>
      </w:r>
    </w:p>
    <w:p>
      <w:r>
        <w:t>舌头上的味蕾充分的享受我的丝袜。白胖子的舌头从我的脚后跟沿着我右脚的内侧舔到大脚趾的指尖，然后他的舌</w:t>
      </w:r>
    </w:p>
    <w:p>
      <w:r>
        <w:t>头又缓缓的挨个舔遍了我的整齐的每个脚趾，停到我小脚趾的指尖后白胖子的舌头并没有停歇，而是沿着我右脚的</w:t>
      </w:r>
    </w:p>
    <w:p>
      <w:r>
        <w:t>外侧一直又舔回到了我的脚后跟，此时白胖子的口水已经全部留到了我的脚上，白胖子的舌头又开始舔我脚后跟和</w:t>
      </w:r>
    </w:p>
    <w:p>
      <w:r>
        <w:t>小腿构成的的那道优美的弧线，白胖子沿着我的脚踝一圈一圈的舔着，我能感到裆部明显的湿了起来，「宝贝儿，</w:t>
      </w:r>
    </w:p>
    <w:p>
      <w:r>
        <w:t>你就别折磨我了，让我舒服舒服。」说着白胖子一手抓着我的小腿，一手扶住床沿就要往上爬，在爬的过程中白胖</w:t>
      </w:r>
    </w:p>
    <w:p>
      <w:r>
        <w:t>子的舌头和嘴唇没有放过我右腿的每一个角落成功爬上我的床之后，白胖子勃起的XX顶着他自己的肚皮。他盯着躺</w:t>
      </w:r>
    </w:p>
    <w:p>
      <w:r>
        <w:t>在床上的我的一双曼妙的长腿，白胖子发出一阵嘻嘻的怪笑声，「宝贝儿，我今天吃定你了！」说着白胖子把脸埋</w:t>
      </w:r>
    </w:p>
    <w:p>
      <w:r>
        <w:t>在我的双脚上又是一阵猛啃猛咬，心满意足之后的白胖子一手抓住我的脚踝一手给我的双脚强行的穿上了一双银色</w:t>
      </w:r>
    </w:p>
    <w:p>
      <w:r>
        <w:t>的高跟鞋，那是一双穿上之后根本无法正常走路的高跟鞋，纤细的金属鞋跟正好配我高贵的白色丝袜，穿好高跟鞋</w:t>
      </w:r>
    </w:p>
    <w:p>
      <w:r>
        <w:t>后我的一双长腿正好垂在白胖子的肩上，白胖子充足的汗水浸透了我脚踝和小腿处的白色丝袜，露出我原有的嫩白</w:t>
      </w:r>
    </w:p>
    <w:p>
      <w:r>
        <w:t>的肤色，」这样才够劲吗！！宝贝儿！！！」白胖子满意的欣赏着抚摸着我的长腿，随后白胖子肥大的身躯狠狠的</w:t>
      </w:r>
    </w:p>
    <w:p>
      <w:r>
        <w:t>压在了我的双腿上，接下来我的床的猛烈的摇晃了起来，随着这剧烈的晃动帘子后面传出了我的一浪高过一浪的叫</w:t>
      </w:r>
    </w:p>
    <w:p>
      <w:r>
        <w:t>床声和白胖子满足的怪笑声在连续搞了我两次后，白胖子终于懒洋洋的从我身上爬了起来，他带着幸福的笑容穿上</w:t>
      </w:r>
    </w:p>
    <w:p>
      <w:r>
        <w:t>了裤子，我们已经定好了十一放假时去外面开房间，因为白胖子说要变着花样好好的跟我玩玩。我知道我只是白胖</w:t>
      </w:r>
    </w:p>
    <w:p>
      <w:r>
        <w:t>子的众多的性伙伴之一，而他玩女人的花样会有很多很多圈的舔着,我能感到裆部明显的湿了起来, “宝贝儿,你就</w:t>
      </w:r>
    </w:p>
    <w:p>
      <w:r>
        <w:t>别折磨我了,让我舒服舒服.”说着白胖子一手抓着我的小腿,一手扶住床沿就要往上爬,在爬的过程中白胖子的舌头</w:t>
      </w:r>
    </w:p>
    <w:p>
      <w:r>
        <w:t>和嘴唇没有放过我右腿的每一 个角落成功爬上我的床之后,白胖子勃起的XX顶着他自己的肚皮.他盯着躺在床上的</w:t>
      </w:r>
    </w:p>
    <w:p>
      <w:r>
        <w:t>我的一双曼妙的长腿,白胖子发出一阵嘻嘻的怪笑声,“宝贝 儿,我今天吃定你了!”说着白胖子把脸埋在我的双脚</w:t>
      </w:r>
    </w:p>
    <w:p>
      <w:r>
        <w:t>上又是一阵猛啃猛咬,心满意足之后的白胖子一手抓住我的脚踝一手给我的双脚强行的穿上了一双银色的高跟 鞋,</w:t>
      </w:r>
    </w:p>
    <w:p>
      <w:r>
        <w:t>那是一双穿上之后根本无法正常走路的高跟鞋,纤细的金属鞋跟正好配我高贵的白色丝袜,穿好高跟鞋后我的一双长</w:t>
      </w:r>
    </w:p>
    <w:p>
      <w:r>
        <w:t>腿正好垂在白胖子的肩上,白胖子充足的汗 水浸透了我脚踝和小腿处的白色丝袜,露出我原有的嫩白的肤色,”这样</w:t>
      </w:r>
    </w:p>
    <w:p>
      <w:r>
        <w:t>才够劲吗!!宝贝儿!!!”白胖子满意的欣赏着抚摸着我的长腿,随后白胖子肥大的身躯 狠狠的压在了我的双腿上,接</w:t>
      </w:r>
    </w:p>
    <w:p>
      <w:r>
        <w:t>下来我的床的猛烈的摇晃了起来,随着这剧烈的晃动帘子后面传出了我的一浪高过一浪的叫床声和白胖子满足的怪</w:t>
      </w:r>
    </w:p>
    <w:p>
      <w:r>
        <w:t>笑声在连续搞了我两次后,白胖子终于懒洋洋的从我身上爬了起来,他带着幸福的笑容穿上了裤子,我们已经定好了</w:t>
      </w:r>
    </w:p>
    <w:p>
      <w:r>
        <w:t>十一放假时去外面开房间,因为白胖子说要变着花样好好的跟我玩玩.我知道我只是白胖子的众多的性伙伴之一,而</w:t>
      </w:r>
    </w:p>
    <w:p>
      <w:r>
        <w:t>他玩女人的花样会有很多很多。【完】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