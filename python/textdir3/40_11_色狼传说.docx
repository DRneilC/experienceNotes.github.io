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色狼传说</w:t>
      </w:r>
    </w:p>
    <w:p>
      <w:r>
        <w:t>.</w:t>
      </w:r>
    </w:p>
    <w:p>
      <w:r>
        <w:t>第一章春梦了无痕</w:t>
      </w:r>
    </w:p>
    <w:p>
      <w:r>
        <w:t>微风拂过烈日下的柳枝，嫩绿的柳叶随风舞动，空中几朵白云懒散的漂浮着，与之相应的是幸福路高中的枯燥，</w:t>
      </w:r>
    </w:p>
    <w:p>
      <w:r>
        <w:t>白色的教学楼在阳光显得格外的刺眼。</w:t>
      </w:r>
    </w:p>
    <w:p>
      <w:r>
        <w:t>高三十班，号称全校最优秀的班级，也是寄托了所有老师为幸福路高中打下一个全班本科的希望的班级，此刻</w:t>
      </w:r>
    </w:p>
    <w:p>
      <w:r>
        <w:t>全班同学都在美女老师白若素的引导下，热火朝天的强大问题。</w:t>
      </w:r>
    </w:p>
    <w:p>
      <w:r>
        <w:t>而在最后一排，秋无良却在昏昏欲睡，他曾经也是本班的一名尖子生，学习非常优秀，是老师的重点培养对象，</w:t>
      </w:r>
    </w:p>
    <w:p>
      <w:r>
        <w:t>可是在三个月前，秋无良却突然想换了一个人一样，整天无精打采的，一天总共才八节课，他至少要睡七节，其中</w:t>
      </w:r>
    </w:p>
    <w:p>
      <w:r>
        <w:t>一节还在看小说、漫画。</w:t>
      </w:r>
    </w:p>
    <w:p>
      <w:r>
        <w:t>班级的为此是根据每个月的月考来定的，不论高矮胖瘦，只要考试成绩最好，就在最前面的位置上，如今秋无</w:t>
      </w:r>
    </w:p>
    <w:p>
      <w:r>
        <w:t>良已经在最后一排近两个月了。</w:t>
      </w:r>
    </w:p>
    <w:p>
      <w:r>
        <w:t>其实这也不能完全怪他，不知道为什么，三月前，他每天晚上都要做一个梦，一个春梦，每次半夜苏醒，结果</w:t>
      </w:r>
    </w:p>
    <w:p>
      <w:r>
        <w:t>因为下身硬邦邦的特别难受，还搞得他欲火焚身，就无法入睡了，只能在第二天的白天，把晚上欠下的睡眠补回来。</w:t>
      </w:r>
    </w:p>
    <w:p>
      <w:r>
        <w:t>要说这白若素讲课，绝对生动，尤其在带动学生方面特别有一套，当然了最吸引人的还是她那让一班人自惭形</w:t>
      </w:r>
    </w:p>
    <w:p>
      <w:r>
        <w:t>秽的容貌，身高１６８，不胖不瘦，光洁的肌肤没有一丝瑕疵，说到皮肤，有次秋无良偷偷欣赏过她的手，皮肤好</w:t>
      </w:r>
    </w:p>
    <w:p>
      <w:r>
        <w:t>像透明的一样，几条殷红的血管清晰可见，最具诱惑力的是，她绝对是名副其实的波霸，走路稍微快一点，乳房就</w:t>
      </w:r>
    </w:p>
    <w:p>
      <w:r>
        <w:t>会像两只硕大的兔子，在胸前蹦蹦跳跳的，像是极力要挣脱胸罩的束缚。</w:t>
      </w:r>
    </w:p>
    <w:p>
      <w:r>
        <w:t>一头乌黑发亮的秀发随便扎了个马尾辫，窄细的双肩，穿着一件白色衬衣和一条不过膝盖的花格子短裙，两条</w:t>
      </w:r>
    </w:p>
    <w:p>
      <w:r>
        <w:t>白皙丰润的美腿露在外面，手中拿着粉笔，在黑板上写东西。</w:t>
      </w:r>
    </w:p>
    <w:p>
      <w:r>
        <w:t>下面的学生跟随着刷刷点点的记着笔记，唯独秋无良每每在这时候，都会将黄色小说往桌洞内一塞，好像一头</w:t>
      </w:r>
    </w:p>
    <w:p>
      <w:r>
        <w:t>狗熊一样爬在课桌上，两只大眼滴溜溜乱转，盯在白若素那浑圆丰隆的臀部，在腰带的束缚下，臀部特别显眼，在</w:t>
      </w:r>
    </w:p>
    <w:p>
      <w:r>
        <w:t>黑板上写字，自然而然的要用上力量，以免用力太轻，使得后面的同学看不清楚，这样就使得她的臀部在极小的范</w:t>
      </w:r>
    </w:p>
    <w:p>
      <w:r>
        <w:t>围内摇摆起来。</w:t>
      </w:r>
    </w:p>
    <w:p>
      <w:r>
        <w:t>秋无良看得热血沸腾，双腿紧紧地夹着，不让那高涨而起的坚硬之处露陷，那张脸潮红一片，鼻孔喘着粗气。</w:t>
      </w:r>
    </w:p>
    <w:p>
      <w:r>
        <w:t>正在他看得带劲儿时，眼皮陡然重了千百倍，这唯一一节不睡觉的课不知因为什么原因竟然再次进入了睡眠中。</w:t>
      </w:r>
    </w:p>
    <w:p>
      <w:r>
        <w:t>迷迷糊糊中，眼前出现一个皇宫一般的场景，四周金碧辉煌，蟠龙玉柱，白玉为台，金砖铺路，一条红毛毯从</w:t>
      </w:r>
    </w:p>
    <w:p>
      <w:r>
        <w:t>中间延伸到门口，自己坐在一张金龙椅上，前面一张桌子，黄布铺盖，上面放着一些奏章，好像电视上经常演的金</w:t>
      </w:r>
    </w:p>
    <w:p>
      <w:r>
        <w:t>銮殿。</w:t>
      </w:r>
    </w:p>
    <w:p>
      <w:r>
        <w:t>「破天！你给我滚出来！为什么又把我拉进你的梦境来了，我们不是说好了吗？白天不要拉我进来！」秋无良</w:t>
      </w:r>
    </w:p>
    <w:p>
      <w:r>
        <w:t>愤怒的吼叫道。</w:t>
      </w:r>
    </w:p>
    <w:p>
      <w:r>
        <w:t>「咯咯……人家想你了嘛……」一个声音在金銮殿上响起。</w:t>
      </w:r>
    </w:p>
    <w:p>
      <w:r>
        <w:t>「苍天啊，又来了……」听到这个娇媚的声音，秋无良只觉得浑身燥热，那强烈的反应比在现实中偷窥白若素</w:t>
      </w:r>
    </w:p>
    <w:p>
      <w:r>
        <w:t>还要兴奋百倍。</w:t>
      </w:r>
    </w:p>
    <w:p>
      <w:r>
        <w:t>「死没良心的，你就这么对人家啊。」人影一闪，香风扑面，秋无良的怀中多出一位香喷喷的小美人，软绵绵</w:t>
      </w:r>
    </w:p>
    <w:p>
      <w:r>
        <w:t>鼓囊囊的胸部用力的摩擦着他，娇嗲的话语在耳边回荡，灼热的红唇咬着他的耳垂，纯情萌动的欲望令她的脸蛋充</w:t>
      </w:r>
    </w:p>
    <w:p>
      <w:r>
        <w:t>斥着红色。</w:t>
      </w:r>
    </w:p>
    <w:p>
      <w:r>
        <w:t>这已经第Ｎ次的经历了，每次到来，秋无良总要经历这么一初，每次都想着要反抗，怎奈每次小美人入怀，便</w:t>
      </w:r>
    </w:p>
    <w:p>
      <w:r>
        <w:t>陷入其中，这次也不例外，只是不明白为什么白天被那个跪着求自己当他徒弟的老色狼破天给拉进他编织的梦境中。</w:t>
      </w:r>
    </w:p>
    <w:p>
      <w:r>
        <w:t>被挑起欲火的秋无良可没有心思再去想什么其他的事情了，伸手要去抱小美人，却见小美人好似泥鳅一样，娇</w:t>
      </w:r>
    </w:p>
    <w:p>
      <w:r>
        <w:t>笑着从他的怀中脱离出去，随手一挥，龙书案和金龙椅立刻大变，形成了一张足够五六个人在上面玩耍的超级大床。</w:t>
      </w:r>
    </w:p>
    <w:p>
      <w:r>
        <w:t>床很软，尽是香水的味道，不过这种香水入鼻，好似星星之火，撩拨着秋无良的欲望之火，躺在软绵香腻的床</w:t>
      </w:r>
    </w:p>
    <w:p>
      <w:r>
        <w:t>上，吸收着女人特有的幽香，秋无良三下五除二将身上的衣物除掉，光着屁股坐在那里，伸手去抓枕头想靠在身后，</w:t>
      </w:r>
    </w:p>
    <w:p>
      <w:r>
        <w:t>入手枕头化作了一条薄如蝉翼的性感荧光内裤，抬头看看小美人，一脸妩媚的看着她，火气大盛的他捞起那片小内</w:t>
      </w:r>
    </w:p>
    <w:p>
      <w:r>
        <w:t>裤放在鼻子上嗅嗅，一股幽香扑鼻而来，夹带着丝丝糜烂的淫荡，脑海中不由幻想小美人穿上去时那喷血的柔媚。</w:t>
      </w:r>
    </w:p>
    <w:p>
      <w:r>
        <w:t>小美人轻柔的抓住白色半透明的裙子，露出膝盖，雪白丰润的双腿在床上一跪，性感无比的送出一个狐媚的眼</w:t>
      </w:r>
    </w:p>
    <w:p>
      <w:r>
        <w:t>神，缓缓的揪住了裙子的丝带，轻轻的向下拉，动作很慢，很柔，很迷人。</w:t>
      </w:r>
    </w:p>
    <w:p>
      <w:r>
        <w:t>纤秀的美足踩在床上，那条白色的半透明的裙子轻轻从娇嫩的身躯上滑落，露出了里面雪白如绸缎的胴体，一</w:t>
      </w:r>
    </w:p>
    <w:p>
      <w:r>
        <w:t>件小得不能再小的黑色胸罩将她高耸丰挺的玉乳完美的烘托出来，Ｄ罩杯的豪乳在这副动人的玲珑身体上已经显得</w:t>
      </w:r>
    </w:p>
    <w:p>
      <w:r>
        <w:t>惊心动魄了，却因为这件黑色的内衣把那白花花的乳肉给显得更加白嫩娇腻，中间形成的乳沟更是深不见底；往下</w:t>
      </w:r>
    </w:p>
    <w:p>
      <w:r>
        <w:t>一条性感的高腰情趣内裤束缚在腰间，浑圆肥美的香臀在其非常巧妙的遮掩下，显得更加妖艳。</w:t>
      </w:r>
    </w:p>
    <w:p>
      <w:r>
        <w:t>看到秋无良面色潮红的咽下一口唾液，两只眼睛快要瞪出来了，小美人扭动水蛇腰，摆着雪臀，来到秋无良面</w:t>
      </w:r>
    </w:p>
    <w:p>
      <w:r>
        <w:t>前，一把将那条内裤夺过来，放在唇前轻吻一下，扔在一边，双手在他的肩头一推，半躺着的秋无良仰面躺下。</w:t>
      </w:r>
    </w:p>
    <w:p>
      <w:r>
        <w:t>小美人狐媚的跨坐在他的小腹上，那双腿之间凸起的渭河三角洲隔着丝薄的内裤和秋无良的小腹轻轻的摩擦着，</w:t>
      </w:r>
    </w:p>
    <w:p>
      <w:r>
        <w:t>一只手往后探去，抓住了那根滚烫的擎天玉柱，左手在结实的胸口轻轻的抚摸，缓慢的弯腰下去，甜腻的小香舌吐</w:t>
      </w:r>
    </w:p>
    <w:p>
      <w:r>
        <w:t>出来，送进了秋无良的口中。</w:t>
      </w:r>
    </w:p>
    <w:p>
      <w:r>
        <w:t>细细的品尝着小香舌的柔滑，感受着那小腹上前后摇晃的屁股，还有那最为敏感的玉柱上的玉手带来的丝丝快</w:t>
      </w:r>
    </w:p>
    <w:p>
      <w:r>
        <w:t>感，秋无良完全陶醉在小美人的无限风情中。</w:t>
      </w:r>
    </w:p>
    <w:p>
      <w:r>
        <w:t>两只火热的大手从小美人雪白丰润的腿上缓慢摩擦，经过的地方火辣辣的，好似电流穿过，泛起一抹淡淡的粉</w:t>
      </w:r>
    </w:p>
    <w:p>
      <w:r>
        <w:t>红，经过小腹，向那高峰前行，好像要去将束缚她们的禁锢给撤掉，为她们博取自由。</w:t>
      </w:r>
    </w:p>
    <w:p>
      <w:r>
        <w:t>手指触摸到底端的时候，小美人的玉手阻拦了他的下一步动作，娇媚无比的坐起来，左右手拇指和食指揪住顶</w:t>
      </w:r>
    </w:p>
    <w:p>
      <w:r>
        <w:t>端那两颗骄傲的凸起，其他的手指勾到胸罩的尾端，往上掀起，雪白的乳肉和粉嫩的乳晕映入秋无良的视线中。</w:t>
      </w:r>
    </w:p>
    <w:p>
      <w:r>
        <w:t>这个可恨的小美人竟然挑逗的向秋无良撅撅嘴，肥美的香臀缓慢的向后滑去，当把那根擎天玉柱正好压在臀缝</w:t>
      </w:r>
    </w:p>
    <w:p>
      <w:r>
        <w:t>中间的时候，那滚烫的感觉刺激的她娇躯一软，差点失重，双手赶忙扶住秋无良的小腹。</w:t>
      </w:r>
    </w:p>
    <w:p>
      <w:r>
        <w:t>「哦……」秋无良发出野兽般的呻吟，只见小美人为了稳住身体，离开了胸前的饱满，弯腰之下，本就饱满的</w:t>
      </w:r>
    </w:p>
    <w:p>
      <w:r>
        <w:t>玉乳好似受够了胸罩的欺压，胸罩居然滑到了双乳的上方，两团雪白好似顽皮的小白兔，一蹦一跳的，顶端的娇艳</w:t>
      </w:r>
    </w:p>
    <w:p>
      <w:r>
        <w:t>宛如小白兔的红眼睛，震撼着秋无良的心脏，情欲喷发的眼眸中释放出狂暴的征服欲望！</w:t>
      </w:r>
    </w:p>
    <w:p>
      <w:r>
        <w:t>「嗯……」小美人在秋无良双手用力下，软倒在他那好似燃烧的胸膛上，惹火喷香胴体本来就令人疯狂，两团</w:t>
      </w:r>
    </w:p>
    <w:p>
      <w:r>
        <w:t>娇嫩的柔软更是撩起了他炽烈的欲望，就像一头频临发情的公牛，粗暴的抓住那两团粉嫩上，捻弄着她的乳尖。</w:t>
      </w:r>
    </w:p>
    <w:p>
      <w:r>
        <w:t>小美人也不甘示弱，两只小手在秋无良的身上活动着，香甜的舌头在他的脸上亲吻着，沿着额头、鼻梁、嘴唇、</w:t>
      </w:r>
    </w:p>
    <w:p>
      <w:r>
        <w:t>脸颊，最后来到他的耳垂上，轻轻的嘶咬着，喷出浓重的气息。</w:t>
      </w:r>
    </w:p>
    <w:p>
      <w:r>
        <w:t>痒痒的感觉好像微风拂过，这让秋无良很不爽，抓住一只玉乳含入口中，一时间满口乳香，灵舌挑拨乳尖，牙</w:t>
      </w:r>
    </w:p>
    <w:p>
      <w:r>
        <w:t>齿轻重缓急的在雪白的乳球上啃着。</w:t>
      </w:r>
    </w:p>
    <w:p>
      <w:r>
        <w:t>淫乱的气息在床上散发，引诱着两个男女内心深处最狂野的冲动，两只无所事事的大手便来到了那雪白肥美的</w:t>
      </w:r>
    </w:p>
    <w:p>
      <w:r>
        <w:t>香臀上，用力的揉捏着，似乎要把手按进去。</w:t>
      </w:r>
    </w:p>
    <w:p>
      <w:r>
        <w:t>「啊！」强烈的快感刺激的小美人仰头发出一声长长的娇吟，浑圆的臀部开始轻微的扭摆起来，原来秋无良的</w:t>
      </w:r>
    </w:p>
    <w:p>
      <w:r>
        <w:t>右手来到了她双腿之间的花瓣上，虽然隔着一层内裤，可那灼热的手指彷佛能产生电流，每一次活动，都好像摸进</w:t>
      </w:r>
    </w:p>
    <w:p>
      <w:r>
        <w:t>了她的灵魂，点燃那最深处的欲火。</w:t>
      </w:r>
    </w:p>
    <w:p>
      <w:r>
        <w:t>「刺啦！」</w:t>
      </w:r>
    </w:p>
    <w:p>
      <w:r>
        <w:t>秋无良忍无可忍，一把将那条情趣内裤给扯成了碎片，扔在地上，完美的芳草地暴露在视线中，一小撮黑色杂</w:t>
      </w:r>
    </w:p>
    <w:p>
      <w:r>
        <w:t>草下，有一个好似馒头状的完美凸起，中间一条粉红的沟壑，湿淋淋的，在光线的照射下，妖艳无比，一股股的热</w:t>
      </w:r>
    </w:p>
    <w:p>
      <w:r>
        <w:t>流彷佛洪水泛滥，滴躺下来。</w:t>
      </w:r>
    </w:p>
    <w:p>
      <w:r>
        <w:t>喘着粗气，抱着那肥美的香臀，一具完美的胴体呈现在眼前，就如大自然的鬼斧神工造就的一般，虽说秋无良</w:t>
      </w:r>
    </w:p>
    <w:p>
      <w:r>
        <w:t>在梦境中已经看到很多便，依然让秋无良失神。</w:t>
      </w:r>
    </w:p>
    <w:p>
      <w:r>
        <w:t>「啪！」</w:t>
      </w:r>
    </w:p>
    <w:p>
      <w:r>
        <w:t>秋无良在小美人雪白的屁股上拍了一巴掌，随着清脆的响声，洪水泛滥的芳草地立刻是水滴四溅，涨得快要爆</w:t>
      </w:r>
    </w:p>
    <w:p>
      <w:r>
        <w:t>炸的擎天玉柱突然前冲，将紧紧闭合在一起的玉蚌顶开，那早已经泥泞不堪的羊肠小道令他振奋。</w:t>
      </w:r>
    </w:p>
    <w:p>
      <w:r>
        <w:t>两只火热的大手抓着两个屁股蛋儿，猛然往下一按，他快速的往上挺起了腰腹……</w:t>
      </w:r>
    </w:p>
    <w:p>
      <w:r>
        <w:t>「啊……！」小美人发出了一声痛苦叫声，决裂的撕裂令人差点崩溃，紧接着无边无际的快感蔓延开来，她便</w:t>
      </w:r>
    </w:p>
    <w:p>
      <w:r>
        <w:t>开始肆无忌惮的放浪起来，双手按着秋无良的胸膛，疯狂的扭摆着肥美的臀部。</w:t>
      </w:r>
    </w:p>
    <w:p>
      <w:r>
        <w:t>处女？秋无良的脑海中闪过一个念头，不过很快就被这个小美人的放浪和那紧窄的要命的羊肠小道挤压的快感</w:t>
      </w:r>
    </w:p>
    <w:p>
      <w:r>
        <w:t>给拽进了情欲之巅，玉柱再次膨胀，达到了最大最狰狞的状态，在小美人的体内进进出出，大量的粘稠乳白的液体</w:t>
      </w:r>
    </w:p>
    <w:p>
      <w:r>
        <w:t>随着他的抽插往外迸溅。</w:t>
      </w:r>
    </w:p>
    <w:p>
      <w:r>
        <w:t>随着两人肉战得开始，秋无良发现这个小美人的柔韧性竟然出奇的好，能够满足他所想到的一切姿势，就将佳</w:t>
      </w:r>
    </w:p>
    <w:p>
      <w:r>
        <w:t>人任意摆弄，并展开惊涛骇浪一般的凶猛狂暴的攻势，没有一丝的温柔、怜悯，肆意的享受着这个小美人带给自己</w:t>
      </w:r>
    </w:p>
    <w:p>
      <w:r>
        <w:t>的快乐和刺激，与此同时体内一股粉红色的气流宛如长江大河，开始流遍七经八脉。</w:t>
      </w:r>
    </w:p>
    <w:p>
      <w:r>
        <w:t>於是秋无良将小美人抱在怀中令两条雪白的大腿盘在腰间，从床上到床下，从红地毯上到蟠龙玉柱，从白玉台</w:t>
      </w:r>
    </w:p>
    <w:p>
      <w:r>
        <w:t>上到红砖地上，让整个宫殿内都留下了他们身体残留出来的液体和汗水。</w:t>
      </w:r>
    </w:p>
    <w:p>
      <w:r>
        <w:t>在小美人达到第四次高潮后，秋无良也达到了极限，强劲的热流彷佛一排出膛的子弹猛烈的射入她的身体最深</w:t>
      </w:r>
    </w:p>
    <w:p>
      <w:r>
        <w:t>处，令她嘶鸣一声，达到了生命的最高峰。</w:t>
      </w:r>
    </w:p>
    <w:p>
      <w:r>
        <w:t>小美人宛如一滩烂泥一样倒在秋无良的怀抱中，全身的力气也被抽干了，软绵绵的，一动不动，整个宫殿内都</w:t>
      </w:r>
    </w:p>
    <w:p>
      <w:r>
        <w:t>只有两人野兽一般的喘息，两具紧密结合在一起的曲线躺在床上。</w:t>
      </w:r>
    </w:p>
    <w:p>
      <w:r>
        <w:t>「无良，你好厉害！」小美人满脸倦怠的睁开雾气朦胧的眸子，感受着体内的那根玉柱再次膨胀起来，气喘吁</w:t>
      </w:r>
    </w:p>
    <w:p>
      <w:r>
        <w:t>吁得道。</w:t>
      </w:r>
    </w:p>
    <w:p>
      <w:r>
        <w:t>秋无良揉捏着那肥嫩的香臀，柔声道：「美人，我是不是搞错了？这里可是梦境中，我怎么感觉像真的做爱，</w:t>
      </w:r>
    </w:p>
    <w:p>
      <w:r>
        <w:t>而且还破了你的处女之身，我记得我们以前有做过啊。」</w:t>
      </w:r>
    </w:p>
    <w:p>
      <w:r>
        <w:t>小美人妩媚的扭动一下身体，让秋无良在自己的身上压得更舒服，用红润的香唇吻了一下他的嘴巴，道：「无</w:t>
      </w:r>
    </w:p>
    <w:p>
      <w:r>
        <w:t>良，这是我的梦境。」</w:t>
      </w:r>
    </w:p>
    <w:p>
      <w:r>
        <w:t>「什么？你的梦境？那破天那头老色狼那？」秋无良惊讶得道。</w:t>
      </w:r>
    </w:p>
    <w:p>
      <w:r>
        <w:t>「不要紧张，听我慢慢道来。」小美人翻身将秋无良压在身下，把一只雪白的玉乳塞进他的口中，讲述了一个</w:t>
      </w:r>
    </w:p>
    <w:p>
      <w:r>
        <w:t>秋无良错讹的故事。</w:t>
      </w:r>
    </w:p>
    <w:p>
      <w:r>
        <w:t>原来这个小美人名叫灵儿，是破天的女儿，破天是异能界最着名的五大高手之一的色狼，他之所以被称为色狼，</w:t>
      </w:r>
    </w:p>
    <w:p>
      <w:r>
        <w:t>是因为他得异能不是天生的，而是后来地得到的淫糜之气，这种异能可以让女人永远沉迷於肉欲中不能自拔。</w:t>
      </w:r>
    </w:p>
    <w:p>
      <w:r>
        <w:t>曾经因为其貌不扬屡屡遭到女人冷眼的他，起先为了报复，肆无忌惮的到处玩弄女人，在得到她们的身体后，</w:t>
      </w:r>
    </w:p>
    <w:p>
      <w:r>
        <w:t>将她们抛弃，加上玩的女人越多，异能越是强大，那些女人的追求者或者丈夫、男朋友对他的追杀也就断断续续的</w:t>
      </w:r>
    </w:p>
    <w:p>
      <w:r>
        <w:t>开始停止了，这种追杀却让他名声大振，成为异能界和另外四位公认的高手龙羽、虎狂、雀仙、玄竹并驾齐驱的高</w:t>
      </w:r>
    </w:p>
    <w:p>
      <w:r>
        <w:t>手，谁知这四人竟然认为一个色狼怎么能和他们相提并论，便派各自的手下，联合追杀破天。</w:t>
      </w:r>
    </w:p>
    <w:p>
      <w:r>
        <w:t>这四人的手下都是异能界一等一的高手，却屡屡败在破天的手中，破天因为对方实力太过强悍，不敢下杀手，</w:t>
      </w:r>
    </w:p>
    <w:p>
      <w:r>
        <w:t>惹来终生的麻烦，谁知道四大高手看到手下落败，脸面无光，竟然亲自向破天邀战，在无法战胜破天后，居然联手</w:t>
      </w:r>
    </w:p>
    <w:p>
      <w:r>
        <w:t>将破天打败。</w:t>
      </w:r>
    </w:p>
    <w:p>
      <w:r>
        <w:t>破天利用最后的一点力量，逃的性命，为了报仇，他便开始寻找可以承受淫糜之气得男子，找了三年，才发现</w:t>
      </w:r>
    </w:p>
    <w:p>
      <w:r>
        <w:t>秋无良。</w:t>
      </w:r>
    </w:p>
    <w:p>
      <w:r>
        <w:t>「原来真的有异能界啊？并不是什么破天杜撰的。」秋无良茫然得道。</w:t>
      </w:r>
    </w:p>
    <w:p>
      <w:r>
        <w:t>「是，这三个月来已经吸收了足够的淫糜之气……」灵儿道。</w:t>
      </w:r>
    </w:p>
    <w:p>
      <w:r>
        <w:t>「你老爸是不是让我为他报仇？」秋无良道。</w:t>
      </w:r>
    </w:p>
    <w:p>
      <w:r>
        <w:t>「是！」灵儿道。</w:t>
      </w:r>
    </w:p>
    <w:p>
      <w:r>
        <w:t>「不干！」秋无良乾净俐落的回答道。</w:t>
      </w:r>
    </w:p>
    <w:p>
      <w:r>
        <w:t>「为什么？」灵儿愕然道。</w:t>
      </w:r>
    </w:p>
    <w:p>
      <w:r>
        <w:t>「你老爸那么厉害都不是对手，我去了，还不是送死？」秋无良叫道，他可是祖国的花朵，未来的栋梁之材，</w:t>
      </w:r>
    </w:p>
    <w:p>
      <w:r>
        <w:t>正准备踏入大学，开始自己的猎艳生涯，就这么断送，那不是太可惜了？</w:t>
      </w:r>
    </w:p>
    <w:p>
      <w:r>
        <w:t>「不要啊，老公，你的资质和身体条件根本不是老爸所能比的，现在你已经拥有了灵儿，难道你就忍心让灵儿</w:t>
      </w:r>
    </w:p>
    <w:p>
      <w:r>
        <w:t>伤心吗？」灵儿轻轻的扭动身体，肥嫩的屁股更是摇摆起来，夹的秋无良快爽上天了。</w:t>
      </w:r>
    </w:p>
    <w:p>
      <w:r>
        <w:t>秋无良爽的发出一声呻吟，道：「这是梦境，难道也是真实的？」</w:t>
      </w:r>
    </w:p>
    <w:p>
      <w:r>
        <w:t>灵儿叫道：「当然是真的了，我们以前做爱，其实都是假的，那只不过让你达到兴奋点，来吸收老爸为你准备</w:t>
      </w:r>
    </w:p>
    <w:p>
      <w:r>
        <w:t>的淫糜之气，如今你已经吸收完毕，比老爸预计的还要多，启发你异能的就是我这个上知天文，下通地理，无所不</w:t>
      </w:r>
    </w:p>
    <w:p>
      <w:r>
        <w:t>知的美人……的处女膜了。」</w:t>
      </w:r>
    </w:p>
    <w:p>
      <w:r>
        <w:t>「啊？！」秋无良哑然道。</w:t>
      </w:r>
    </w:p>
    <w:p>
      <w:r>
        <w:t>「嘻嘻，没想到吧，告诉你哦，老爸告诉我，你其实很不同的。」灵儿娇笑道。</w:t>
      </w:r>
    </w:p>
    <w:p>
      <w:r>
        <w:t>「我当然不同了，不然能把灵儿干的浪叫不止吗？」秋无良淫笑道。</w:t>
      </w:r>
    </w:p>
    <w:p>
      <w:r>
        <w:t>「还有不同那，就是你身上得异能很特殊，竟然分为白天和黑夜。」灵儿道。</w:t>
      </w:r>
    </w:p>
    <w:p>
      <w:r>
        <w:t>「啊？什么白天和黑夜？」秋无良道。</w:t>
      </w:r>
    </w:p>
    <w:p>
      <w:r>
        <w:t>「这么说吧，我给你激发的异能是属於黑夜的，也就是，你只手在黑夜才拥有这种异能，白天有太阳的时候，</w:t>
      </w:r>
    </w:p>
    <w:p>
      <w:r>
        <w:t>只是体质比平常人好。」灵儿道。</w:t>
      </w:r>
    </w:p>
    <w:p>
      <w:r>
        <w:t>秋无良道：「真的？这里是你的梦境，你模拟成黑夜，让我来看看是什么异能。」</w:t>
      </w:r>
    </w:p>
    <w:p>
      <w:r>
        <w:t>灵儿顿时哑巴了，嘿嘿干笑道：「老公啊，你听灵儿说。」</w:t>
      </w:r>
    </w:p>
    <w:p>
      <w:r>
        <w:t>秋无良点头道：「嗯，我听着那。」</w:t>
      </w:r>
    </w:p>
    <w:p>
      <w:r>
        <w:t>灵儿道：「其实激发你黑夜异能还有一个条件。」</w:t>
      </w:r>
    </w:p>
    <w:p>
      <w:r>
        <w:t>「哈哈，灵儿啊，你终於说实话了，我就说嘛，这个世界上哪有什么异能，快说，怎么把我拉进你的梦境中的，</w:t>
      </w:r>
    </w:p>
    <w:p>
      <w:r>
        <w:t>交给我，我再去把其他美人拉进我的梦境，嘿嘿……」秋无良淫笑道。</w:t>
      </w:r>
    </w:p>
    <w:p>
      <w:r>
        <w:t>「……」灵儿顿时无语，原来老爸和自己向他传输了三个多月的思想都没被他吸收，这家夥一直在想学会怎么</w:t>
      </w:r>
    </w:p>
    <w:p>
      <w:r>
        <w:t>把别的女人拉进梦境中，任他恣意玩弄。</w:t>
      </w:r>
    </w:p>
    <w:p>
      <w:r>
        <w:t>「灵儿宝贝儿，快告诉你老公。」秋无良揉捏着她那对饱满的玉乳，臀部轻轻的活动起来，缓慢的抽插。</w:t>
      </w:r>
    </w:p>
    <w:p>
      <w:r>
        <w:t>「啊……」灵儿浑身酸麻，强忍快感，「灵儿已经告诉你了一切。」</w:t>
      </w:r>
    </w:p>
    <w:p>
      <w:r>
        <w:t>「看来不用家法是不行了！」秋无良缓慢的将湿淋淋的，涨得发紫的玉柱抽出，只留下一个硕大的蘑菇头在里</w:t>
      </w:r>
    </w:p>
    <w:p>
      <w:r>
        <w:t>面。</w:t>
      </w:r>
    </w:p>
    <w:p>
      <w:r>
        <w:t>「老公，再执行家法前，灵儿先告诉你，另外一个处女膜就在你的老师白若素的身上。」灵儿急促的道。</w:t>
      </w:r>
    </w:p>
    <w:p>
      <w:r>
        <w:t>已经做好姿势，狂冲下去的秋无良发出了一声惊讶的叫声，那根擎天玉柱也完全撞开了灵儿的子宫，眼前景象</w:t>
      </w:r>
    </w:p>
    <w:p>
      <w:r>
        <w:t>一变，灵儿化作一团粉红色气体进入秋无良的身体，金銮殿消失不见，重新出现了教室内的情景，且自己喊出来的</w:t>
      </w:r>
    </w:p>
    <w:p>
      <w:r>
        <w:t>声音还在教室内回荡着，趴着的身体居然还往前挺动了一下臀部，令他倒楣的是那根坚硬的巨棒竟然撞到了他的课</w:t>
      </w:r>
    </w:p>
    <w:p>
      <w:r>
        <w:t>桌。</w:t>
      </w:r>
    </w:p>
    <w:p>
      <w:r>
        <w:t>白若素讲的很高兴，学生们听得很投入，突如其来的叫声，让所有人的目光纷纷集中到了秋无良的身上，一张</w:t>
      </w:r>
    </w:p>
    <w:p>
      <w:r>
        <w:t>张看好戏的面孔浮现在秋无良的视线中。</w:t>
      </w:r>
    </w:p>
    <w:p>
      <w:r>
        <w:t>「同学们先复习一下。」白若素声音不大，却透着威严，看热闹的学生们纷纷拿起课本，眼睛却偷偷的看向秋</w:t>
      </w:r>
    </w:p>
    <w:p>
      <w:r>
        <w:t>无良。</w:t>
      </w:r>
    </w:p>
    <w:p>
      <w:r>
        <w:t>「站起来！」白若素来到秋无良的旁边。</w:t>
      </w:r>
    </w:p>
    <w:p>
      <w:r>
        <w:t>糟糕！要是换作以前，秋无良早就乖巧的坐起来了，可是现在那个地方还硬得很不爽那，这么站起来，那不是</w:t>
      </w:r>
    </w:p>
    <w:p>
      <w:r>
        <w:t>露馅了？</w:t>
      </w:r>
    </w:p>
    <w:p>
      <w:r>
        <w:t>「站起来！」白若素面沉似水得道。</w:t>
      </w:r>
    </w:p>
    <w:p>
      <w:r>
        <w:t>秋无良无奈的紧紧挨着课桌站了起来，可是他那一米八五的高个，要想让胯间被桌子档着，根本不能站直，秋</w:t>
      </w:r>
    </w:p>
    <w:p>
      <w:r>
        <w:t>无良想这样，谁知白若素迷人的眸子一瞪，如此近距离得，几乎能看清她脸上几乎不能看到的汗毛，还有因为愤怒</w:t>
      </w:r>
    </w:p>
    <w:p>
      <w:r>
        <w:t>靠拢过来，使得那衣领微开，映入眼帘的雪白饱满，霎那间忘了自己的不呀之处，站直身体。</w:t>
      </w:r>
    </w:p>
    <w:p>
      <w:r>
        <w:t>他的课本站立着，挡住了周围学生的目光，却无法阻挡白若素的视线，她刚要开口让秋无良去办公室，就看到</w:t>
      </w:r>
    </w:p>
    <w:p>
      <w:r>
        <w:t>在秋无良的胯间有一个很大的帐篷，刷的一下，面红耳赤，娇嫩的脸蛋几乎要透明了，更加刺激了秋无良的欲望，</w:t>
      </w:r>
    </w:p>
    <w:p>
      <w:r>
        <w:t>不相信灵儿所谓异能的他，这时候不自觉地认为那是真实的，因为可以让这位迷人的美女老师永远也离不开自己。</w:t>
      </w:r>
    </w:p>
    <w:p>
      <w:r>
        <w:t>「啊……」白若素是一个很传统的女人，至今还是处女，乍看到这种景象，还是在课堂上，一个学生的，只觉</w:t>
      </w:r>
    </w:p>
    <w:p>
      <w:r>
        <w:t>得脸蛋发烫，羞涩异常，下意识的发出叫声，这就惹来了其他学生的主意。</w:t>
      </w:r>
    </w:p>
    <w:p>
      <w:r>
        <w:t>第二章小桥羞人事</w:t>
      </w:r>
    </w:p>
    <w:p>
      <w:r>
        <w:t>周围诧异的目光令秋无良顿时想到自己的羞人之处，这家夥经过破天和灵儿重点培养，早已经在内心深处牢牢</w:t>
      </w:r>
    </w:p>
    <w:p>
      <w:r>
        <w:t>的刻印了色狼的概念，那就是时时刻刻寻找下手机会，一旦机会出现，决不放过，以最短的时间选择最为有效最能</w:t>
      </w:r>
    </w:p>
    <w:p>
      <w:r>
        <w:t>带给自己利益的方法。</w:t>
      </w:r>
    </w:p>
    <w:p>
      <w:r>
        <w:t>斜胯一步，背面亮给看过来的同学，正面面对白若素的侧面，双手扶住她的后腰和胳膊，坚硬的凸起正好对准</w:t>
      </w:r>
    </w:p>
    <w:p>
      <w:r>
        <w:t>了白若素的侧胯，那滚烫的热量迅速导入白若素的娇躯。</w:t>
      </w:r>
    </w:p>
    <w:p>
      <w:r>
        <w:t>一个保守的处女被自己的学生公然在教室内如此对待，那还受得了，刚想发作，秋无良心中一着急，脑袋不似</w:t>
      </w:r>
    </w:p>
    <w:p>
      <w:r>
        <w:t>曾经的发蒙，而是骤然清明起来，双手用力，让她靠在自己的身上，道：「老师，你没事吧？」</w:t>
      </w:r>
    </w:p>
    <w:p>
      <w:r>
        <w:t>结实的胸膛、浓重的男性气息，还有那令她颤抖失去力量的火热此刻因为倒在他的身上而完全和小腹压在一起，</w:t>
      </w:r>
    </w:p>
    <w:p>
      <w:r>
        <w:t>让白若素感觉到无比的羞耻，迷人的脸蛋烫得厉害，可保守的观念让她还十分的清醒，颤抖的道：「快放开我！」</w:t>
      </w:r>
    </w:p>
    <w:p>
      <w:r>
        <w:t>嘿嘿，放开？我哪有那么傻，我可是破天老头培养的色狼中的色狼，听我这名字，无良，啥意思？嘿嘿，秋无</w:t>
      </w:r>
    </w:p>
    <w:p>
      <w:r>
        <w:t>良装作害羞得道：「老师，我，我，你要是离开，我就露馅的，同学们不是会怀疑我们……」</w:t>
      </w:r>
    </w:p>
    <w:p>
      <w:r>
        <w:t>羞涩、难看、着急，还有那么一点点渴望，以及那轻微的摩擦带来的快感，令白若素慌乱了，不知道该如何是</w:t>
      </w:r>
    </w:p>
    <w:p>
      <w:r>
        <w:t>好，一双黑溜溜的眼眸雾气蒙蒙的，两只雪白娇嫩的小手按在秋无良的胸口，触摸到那青春躁动的身体，彻底的迷</w:t>
      </w:r>
    </w:p>
    <w:p>
      <w:r>
        <w:t>失了。</w:t>
      </w:r>
    </w:p>
    <w:p>
      <w:r>
        <w:t>「抱起她，快走！你还没有被激发异能，淫糜之气只能让她迷失几分钟。」灵儿的声音在秋无良的脑海中响起。</w:t>
      </w:r>
    </w:p>
    <w:p>
      <w:r>
        <w:t>哪里还来得及想其他的，秋无良这头色狼几乎是下意识的行动，一把将白若素给抱了起来，左手从她的后背穿</w:t>
      </w:r>
    </w:p>
    <w:p>
      <w:r>
        <w:t>过，来到白若素有胳膊下，十分不轨的四根手指尽量向前，触摸到了那柔软娇嫩的乳肉，这么一挤压，立刻看到那</w:t>
      </w:r>
    </w:p>
    <w:p>
      <w:r>
        <w:t>只玉乳剧烈的颤抖起来，刺激的秋无良更加兴奋，胯间的炽烈火热达到了最狰狞的状态，毫不客气的在白若素的腰</w:t>
      </w:r>
    </w:p>
    <w:p>
      <w:r>
        <w:t>腹间，随着走动，来回的摩擦，只有另外一只手，那就更享福了，双腿膝盖在他的胳膊处，他的大手腾出来，毫不</w:t>
      </w:r>
    </w:p>
    <w:p>
      <w:r>
        <w:t>客气的在那丰润的大腿上了。</w:t>
      </w:r>
    </w:p>
    <w:p>
      <w:r>
        <w:t>「老师有点不舒服，我送她去办公室休息一下。」秋无良说完，快速的跑了出去。</w:t>
      </w:r>
    </w:p>
    <w:p>
      <w:r>
        <w:t>「笨蛋老公！」灵儿听到他这破绽百出的话，顿时发出一声娇嗔，不舒服去医务室，要休息直接坐在你的座位</w:t>
      </w:r>
    </w:p>
    <w:p>
      <w:r>
        <w:t>上不就是了。</w:t>
      </w:r>
    </w:p>
    <w:p>
      <w:r>
        <w:t>秋无良哪里有心思想那么多，随着他的小跑，那在白若素腰腹间蹿动的火热玉柱彷佛没有了衣服的阻碍，柔软</w:t>
      </w:r>
    </w:p>
    <w:p>
      <w:r>
        <w:t>丝绸缎的肌肤令秋无良感觉无比的舒服，差点发出呻吟。</w:t>
      </w:r>
    </w:p>
    <w:p>
      <w:r>
        <w:t>被抱在怀中的白若素浑身滚烫，她明显的感觉到秋无良在占自己的便宜，心里那个慌乱就甭提了，想要挣脱，</w:t>
      </w:r>
    </w:p>
    <w:p>
      <w:r>
        <w:t>却浑身无力，尤其是脑海中还始终在回荡着刚才的过程，那根男性的火热之物。</w:t>
      </w:r>
    </w:p>
    <w:p>
      <w:r>
        <w:t>俏丽妩媚的脸蛋散发着灼热的温度，娇艳无比，让秋无良浑身燥热，看得有些傻了，白若素一直以来就是他的</w:t>
      </w:r>
    </w:p>
    <w:p>
      <w:r>
        <w:t>梦中情人，之前自慰的对象，这么亲密的动作怎能不傻？</w:t>
      </w:r>
    </w:p>
    <w:p>
      <w:r>
        <w:t>「哎吆！」</w:t>
      </w:r>
    </w:p>
    <w:p>
      <w:r>
        <w:t>秋无良正跑着，就感觉脚下一滑，接着一股大力推来，灵儿大叫道：「你们都给我下去吆！」</w:t>
      </w:r>
    </w:p>
    <w:p>
      <w:r>
        <w:t>没有任何防备的秋无良一下摔倒在地，而他此刻所在的位置正是从楼上跑下来，在教学楼和实验楼的中间位置，</w:t>
      </w:r>
    </w:p>
    <w:p>
      <w:r>
        <w:t>有一条小溪缓缓流过，前面一座小桥，在两栋楼旁边，还有一些白杨树，他这一失足，带着白若素一起摔了下去，</w:t>
      </w:r>
    </w:p>
    <w:p>
      <w:r>
        <w:t>幸好地方不高。</w:t>
      </w:r>
    </w:p>
    <w:p>
      <w:r>
        <w:t>「小心！」秋无良只觉似乎有人附体一样，双臂一摆，将横躺在怀中的白若素变成了和他面对面，且双腿盘在</w:t>
      </w:r>
    </w:p>
    <w:p>
      <w:r>
        <w:t>她的腰间，他的双手抱着白若素丰硕肥美的臀部。</w:t>
      </w:r>
    </w:p>
    <w:p>
      <w:r>
        <w:t>受到惊吓的白若素几乎是下意识的双臂死死的搂住秋无良的脖子，那对饱满丰挺得豪乳挤压在秋无良的胸口，</w:t>
      </w:r>
    </w:p>
    <w:p>
      <w:r>
        <w:t>两人滚了下去。</w:t>
      </w:r>
    </w:p>
    <w:p>
      <w:r>
        <w:t>从中捣乱的灵儿不知怎么用力，本来他们是向小桥外滚去的，变成了向小桥下滚去。</w:t>
      </w:r>
    </w:p>
    <w:p>
      <w:r>
        <w:t>等到了小桥下，灵儿马上收力，气喘吁吁的道：「老公，剩下的交给你了，灵儿好累啊，去睡觉了。」</w:t>
      </w:r>
    </w:p>
    <w:p>
      <w:r>
        <w:t>此时秋无良已经傻了，根本没听到灵儿说什么，眼前的白若素衣服被划破了一些地方，小溪的水也沾上了许多，</w:t>
      </w:r>
    </w:p>
    <w:p>
      <w:r>
        <w:t>饱满浑圆的胸前线条一览无遗，扣子则被挤开了两颗，窄小丝薄的白色镂花胸罩似乎裂开了一点，露出一片雪白娇</w:t>
      </w:r>
    </w:p>
    <w:p>
      <w:r>
        <w:t>嫩的肌肤，白花花的，还在轻微的颤抖，连滚圆的峰顶两颗红色都若隐若现的。</w:t>
      </w:r>
    </w:p>
    <w:p>
      <w:r>
        <w:t>被水侵身，迷茫的白若素顿时清醒过来，一眼看到秋无良那根几乎要破裤而出的坚硬，呼吸急促起来，娇羞无</w:t>
      </w:r>
    </w:p>
    <w:p>
      <w:r>
        <w:t>比的往后想将自己的两条腿从他的腋下抽出来，谁知道一下子坐进了水里面。</w:t>
      </w:r>
    </w:p>
    <w:p>
      <w:r>
        <w:t>我日！由於白若素向后靠，秋无良的眼睛自然而然地看到了她的双腿之间，呼吸立刻急促起来，裙子已经被划</w:t>
      </w:r>
    </w:p>
    <w:p>
      <w:r>
        <w:t>开，两条雪白的大腿暴露出来，其交叉处露出一条肉色内裤，边缘镶着蕾丝，只有一个不足巴掌大小的布料盖住了</w:t>
      </w:r>
    </w:p>
    <w:p>
      <w:r>
        <w:t>那神秘的部位，她坐进水里面，这一湿透，内裤里面的痕迹马上被勾勒出来。</w:t>
      </w:r>
    </w:p>
    <w:p>
      <w:r>
        <w:t>没想到这么保守的白若素竟然穿如此内裤，怪不得她平时都穿这种到膝盖的裙子。</w:t>
      </w:r>
    </w:p>
    <w:p>
      <w:r>
        <w:t>「啊！」做到小溪里面的白若素赶忙起身，却因为小桥很矮，无法起身，只能双手撑着地面，撅起屁股往前挺。</w:t>
      </w:r>
    </w:p>
    <w:p>
      <w:r>
        <w:t>秋无良瞅准机会，往她的面前一扑，似乎这才反应过来，道：「老师，水！」</w:t>
      </w:r>
    </w:p>
    <w:p>
      <w:r>
        <w:t>一个无意举动，一个有意为之，笨拙的白若素哪里是伸手矫健的秋无良的对手，肥美浑圆的屁股刚出水，来到</w:t>
      </w:r>
    </w:p>
    <w:p>
      <w:r>
        <w:t>水边上空，貌似着急的秋无良扑了过来，这头色狼不是将白若素扑进水里面，而是身体一倒，那个大脑袋凑到了白</w:t>
      </w:r>
    </w:p>
    <w:p>
      <w:r>
        <w:t>若素的双腿之间，眼看着神秘的芳草地在视线中逐渐放大，张开血盆大嘴，一口把那窄小的布料所包裹的地方给咬</w:t>
      </w:r>
    </w:p>
    <w:p>
      <w:r>
        <w:t>住了。</w:t>
      </w:r>
    </w:p>
    <w:p>
      <w:r>
        <w:t>「啊……！」一股灼热的气息在那神秘的地带一喷，火热的舌头一舔，强烈的快感和无法言喻的空虚感从那里</w:t>
      </w:r>
    </w:p>
    <w:p>
      <w:r>
        <w:t>流遍全身，刺激白若素的神经，条件反射一般两条迷人的美腿夹住了大脑袋，口中发出快乐的呻吟。</w:t>
      </w:r>
    </w:p>
    <w:p>
      <w:r>
        <w:t>「老师怎么了？」一个男学生的声音。</w:t>
      </w:r>
    </w:p>
    <w:p>
      <w:r>
        <w:t>「不清楚，可能生病了，快去看看。」一个女学生的声音。急促的脚步声由远而近。</w:t>
      </w:r>
    </w:p>
    <w:p>
      <w:r>
        <w:t>苍天助我！秋无良心里兴奋的大叫，赶忙阻止要离开的白若素，道：「老师，不要，有同学来了，会被他们发</w:t>
      </w:r>
    </w:p>
    <w:p>
      <w:r>
        <w:t>现的。」</w:t>
      </w:r>
    </w:p>
    <w:p>
      <w:r>
        <w:t>就算是有着丰富性经验的女人，被一个大男人咬着双腿之间的花瓣说话，那么敏感的部位，也会产生极大的快</w:t>
      </w:r>
    </w:p>
    <w:p>
      <w:r>
        <w:t>感，何况是一个保守的处女，此刻精神已经高度集中，身体最为敏感的时候，他这一说话，白若素刚刚聚集起来的</w:t>
      </w:r>
    </w:p>
    <w:p>
      <w:r>
        <w:t>一点力量顿时消失得无影无踪，那支撑着身体的双手也差点稳不住。</w:t>
      </w:r>
    </w:p>
    <w:p>
      <w:r>
        <w:t>秋无良那个乐呀，三个月来在灵儿身上苦练的成果显现出来，隔着一条肉色小内裤，已经十分准确地找到了白</w:t>
      </w:r>
    </w:p>
    <w:p>
      <w:r>
        <w:t>若素芳草地上的柔软之地，舌头在中间那条细缝上来回的摩擦，还时不时地用牙齿轻咬那莉被刺激的变硬的花生米。</w:t>
      </w:r>
    </w:p>
    <w:p>
      <w:r>
        <w:t>分开的两条美腿再次夹紧，不过上面急促的脚步声却让白若素从情欲的深渊给拉了回来，翻身坐起，生怕再进</w:t>
      </w:r>
    </w:p>
    <w:p>
      <w:r>
        <w:t>入水中，或被上面的学生看到，向前挺进。</w:t>
      </w:r>
    </w:p>
    <w:p>
      <w:r>
        <w:t>「老师，我的腰要断了！」虽然她这动作，让凸起的玉蚌更加深入秋无良的嘴里，可那么一丁点地方，使得秋</w:t>
      </w:r>
    </w:p>
    <w:p>
      <w:r>
        <w:t>无良的腰弯曲了，生疼生疼的。</w:t>
      </w:r>
    </w:p>
    <w:p>
      <w:r>
        <w:t>「不要说话！」强忍快感的白若素现在最大的愿望就是别被发现，一把将秋无良的头给按了下去。</w:t>
      </w:r>
    </w:p>
    <w:p>
      <w:r>
        <w:t>「呜……」秋无良乾脆双手抱住白若素那个丰硕的大屁股，腰部用力，将两人调转了位置，白若素靠在小桥上，</w:t>
      </w:r>
    </w:p>
    <w:p>
      <w:r>
        <w:t>秋无良两条腿则进入了小溪里面。</w:t>
      </w:r>
    </w:p>
    <w:p>
      <w:r>
        <w:t>白若素吓的玉手掩着小嘴，不让自己发出声音，在确定没人后，这才长出了一口气，下面那酸麻的快感马上传</w:t>
      </w:r>
    </w:p>
    <w:p>
      <w:r>
        <w:t>了上来，两只手颤抖地抓住那颗大脑袋，激动地道：「不……不要，无良，我是你的老师，我们不可以。」</w:t>
      </w:r>
    </w:p>
    <w:p>
      <w:r>
        <w:t>秋无良喘着粗气，捞着白若素的两条迷人的美腿放在自己的肩头，双腿跪在她的面前，一把将那火热的玉柱从</w:t>
      </w:r>
    </w:p>
    <w:p>
      <w:r>
        <w:t>裤子里拉出来，顶在了那已经洪水泛滥的芳草地，狰狞的玉柱散发着热气，突突的跳动着。</w:t>
      </w:r>
    </w:p>
    <w:p>
      <w:r>
        <w:t>「不可以！我是你的老师……」白若素被那巨大的火热给吓得面色苍白，双手飞速的覆盖住了那神秘的地方。</w:t>
      </w:r>
    </w:p>
    <w:p>
      <w:r>
        <w:t>「我要你做我的女人！」秋无良声音低沉，霸道得道。</w:t>
      </w:r>
    </w:p>
    <w:p>
      <w:r>
        <w:t>「不！」白若素摇头道。</w:t>
      </w:r>
    </w:p>
    <w:p>
      <w:r>
        <w:t>秋无良脸上露出邪异的笑容，抓住她的两只手放在自己的火热玉柱上，道：「不答应，你就把它拧下来！」</w:t>
      </w:r>
    </w:p>
    <w:p>
      <w:r>
        <w:t>热乎乎、粘糊糊，抓在手中有些不爽，白若素双手轻轻颤抖，双眸朦胧的看向秋无良，哀求的道：「无良，我</w:t>
      </w:r>
    </w:p>
    <w:p>
      <w:r>
        <w:t>们是不可能的。」</w:t>
      </w:r>
    </w:p>
    <w:p>
      <w:r>
        <w:t>「既然不可能，你就把它拧下来！你不动手，你就是答应做我的女人了！」秋无良使用泼皮无赖的方法，就算</w:t>
      </w:r>
    </w:p>
    <w:p>
      <w:r>
        <w:t>是白若素不答应，以他对白若素的理解，那也不会伤害他的，何况是如此的残忍。</w:t>
      </w:r>
    </w:p>
    <w:p>
      <w:r>
        <w:t>「我，我做不到。」白若素泪流满面得道。</w:t>
      </w:r>
    </w:p>
    <w:p>
      <w:r>
        <w:t>「那老师就是答应做我的女人了！」秋无良缓慢的下压，让粗长的火热压在那已经兴奋的鲍鱼上，两只手抓住</w:t>
      </w:r>
    </w:p>
    <w:p>
      <w:r>
        <w:t>她丰满的玉乳，用力的揉捏着，火热的舌头在她的脸蛋上轻轻的舔着，把泪水舔干，又在她的红唇上吸吮一下，「</w:t>
      </w:r>
    </w:p>
    <w:p>
      <w:r>
        <w:t>我美丽的老师，你下面的反应好像很强烈哦，看来，你对我很有感情哦。」</w:t>
      </w:r>
    </w:p>
    <w:p>
      <w:r>
        <w:t>这头色狼真够阴险的，被他那么亲吻，谁都会有反应，可他赌的就是白若素的保守，这个女人的保守是出了名</w:t>
      </w:r>
    </w:p>
    <w:p>
      <w:r>
        <w:t>的，她也许对性有一些了解，但在这种霸道而又侵略性十足的男人面前，白若素绝对会心乱如麻，很容易被他有机</w:t>
      </w:r>
    </w:p>
    <w:p>
      <w:r>
        <w:t>所称。</w:t>
      </w:r>
    </w:p>
    <w:p>
      <w:r>
        <w:t>白若素迷茫了，她不知道为什么会这样，在他看来，如果不喜欢对方的话，身体就不应该有反应（可怜的美人</w:t>
      </w:r>
    </w:p>
    <w:p>
      <w:r>
        <w:t>阿），如今不但有反应，还非常强烈，脑海中更是出现在曾经记忆中的秋无良给他留下的迷人的笑容，最后定型在</w:t>
      </w:r>
    </w:p>
    <w:p>
      <w:r>
        <w:t>那个邪恶的笑脸上。</w:t>
      </w:r>
    </w:p>
    <w:p>
      <w:r>
        <w:t>其实连秋无良都不知道，他所吸收的淫糜之气在这方面有着非常独特的作用，那就是不但可以让女人的身体无</w:t>
      </w:r>
    </w:p>
    <w:p>
      <w:r>
        <w:t>法离开他，还会让这个人对他产生不了坏的印象，自然而然的接受他，把他当作自己的知心人，这才是白若素如此</w:t>
      </w:r>
    </w:p>
    <w:p>
      <w:r>
        <w:t>轻易被秋无良征服的最关键原因。</w:t>
      </w:r>
    </w:p>
    <w:p>
      <w:r>
        <w:t>一切似乎都在秋无良的控制当中了，用力吸一口淡淡的处子幽香，更加的刺激着他的情欲，杏眼含春，媚态毕</w:t>
      </w:r>
    </w:p>
    <w:p>
      <w:r>
        <w:t>露的白若素在秋无良火辣香艳的动作下，春情荡漾，眼角眉梢都挂着萌动的欲望，粉白细嫩的大腿因为强烈的挤压，</w:t>
      </w:r>
    </w:p>
    <w:p>
      <w:r>
        <w:t>血流受阻，不由得摩擦其秋无良的身体，想要伸直，结果让那肥美的香臀和压在双腿之间上的火热肉棍轻轻的摩擦</w:t>
      </w:r>
    </w:p>
    <w:p>
      <w:r>
        <w:t>起来，烫的脚喘吁吁，情欲泛滥。</w:t>
      </w:r>
    </w:p>
    <w:p>
      <w:r>
        <w:t>「老师，若素，亲爱的，你的奶子好大啊，抓起来好舒服啊。」秋无良赞叹着，将纽扣解开，露出了白色奶罩</w:t>
      </w:r>
    </w:p>
    <w:p>
      <w:r>
        <w:t>束缚着的一对白花花的大奶，由於受到的束缚很大，使得这对本来就相当丰满的玉乳竟然紧紧的挤压起来，形成一</w:t>
      </w:r>
    </w:p>
    <w:p>
      <w:r>
        <w:t>条深沟，秋无良将小拇指放进去，两边柔软的乳肉立刻将其挤压起来，那感觉棒极了。</w:t>
      </w:r>
    </w:p>
    <w:p>
      <w:r>
        <w:t>「别，无良……不要在这里……」白若素只觉得浑身酸软无力，丝丝快感从上下三点向全身蔓延，好似电流，</w:t>
      </w:r>
    </w:p>
    <w:p>
      <w:r>
        <w:t>电的她要发狂了。</w:t>
      </w:r>
    </w:p>
    <w:p>
      <w:r>
        <w:t>秋无良淫笑一声，用力往上一掀胸罩，饱满的双乳宛如脱离了束缚的乳鸽迅速的弹跳出来，顶端两颗猩红的小</w:t>
      </w:r>
    </w:p>
    <w:p>
      <w:r>
        <w:t>奶头也已经站立起来。</w:t>
      </w:r>
    </w:p>
    <w:p>
      <w:r>
        <w:t>衣衫半裸，秀发如瀑布般散落下来，几丝黑发散落在雪白的丰乳上，加上那如梦似幻的容颜，构成了一副充满</w:t>
      </w:r>
    </w:p>
    <w:p>
      <w:r>
        <w:t>震撼力的图画，那消尖的香肩和挺拔的胸乳所带来的美妙弧线，令秋无良完全沉醉在那迷人的美丽当中。</w:t>
      </w:r>
    </w:p>
    <w:p>
      <w:r>
        <w:t>刚才还有点怨气，恼恨秋无良在这种公众地方调戏自己，脱自己衣服的白若素看到那清澈的眸子，心里莫名的</w:t>
      </w:r>
    </w:p>
    <w:p>
      <w:r>
        <w:t>一醉，抓住自己的一只豪乳，送进秋无良的嘴里，好似母亲一样柔声道：「无良，乖哦，姐姐给你奶吃。」</w:t>
      </w:r>
    </w:p>
    <w:p>
      <w:r>
        <w:t>秋无良陶醉的含住奶头，轻轻的吸吮着。</w:t>
      </w:r>
    </w:p>
    <w:p>
      <w:r>
        <w:t>白若素双手搂着他的脑袋，似乎接受了这个要强暴自己的学生弟弟。</w:t>
      </w:r>
    </w:p>
    <w:p>
      <w:r>
        <w:t>「叮铃铃……」</w:t>
      </w:r>
    </w:p>
    <w:p>
      <w:r>
        <w:t>当两人沉浸在其中的时候，一个不和谐的声音响起来。</w:t>
      </w:r>
    </w:p>
    <w:p>
      <w:r>
        <w:t>「下课了！」白若素浑然巨震。</w:t>
      </w:r>
    </w:p>
    <w:p>
      <w:r>
        <w:t>「嘿嘿，这样玩起来才够刺激！」秋无良淫笑道，低头吸吮起来，并且开始耸动屁股，用自己滚烫狰狞的玉柱</w:t>
      </w:r>
    </w:p>
    <w:p>
      <w:r>
        <w:t>摩擦那仅有丝薄内裤阻挡的神秘芳草地。</w:t>
      </w:r>
    </w:p>
    <w:p>
      <w:r>
        <w:t>「啊……！」白若素发出一声让人迷醉的放荡娇吟，不由自主地挺起胸膛，似乎要把整只豪乳送进秋无良的嘴</w:t>
      </w:r>
    </w:p>
    <w:p>
      <w:r>
        <w:t>里，满脸羞涩的她颤声道：「无良……不……不要在这里……会，会被发现的……」</w:t>
      </w:r>
    </w:p>
    <w:p>
      <w:r>
        <w:t>秋无良喘着粗气，颤抖的双手慢慢的抚在那饱满雪白的奶子上，宛如一团粉嫩的面团，在他的手掌中，变化着</w:t>
      </w:r>
    </w:p>
    <w:p>
      <w:r>
        <w:t>形状，情动似火的看着白若素。</w:t>
      </w:r>
    </w:p>
    <w:p>
      <w:r>
        <w:t>那灼热的喷火的目光已经告诉白若素，此刻他的想法，就是要占有她，白若素伸出温润清凉的玉手，颤抖的抓</w:t>
      </w:r>
    </w:p>
    <w:p>
      <w:r>
        <w:t>住在胯间放荡的火辣灼热，长长的睫毛抖动几下，醉人的眸子中充斥着迷离的光芒，可爱的鼻子喘息急促，洁白的</w:t>
      </w:r>
    </w:p>
    <w:p>
      <w:r>
        <w:t>贝齿咬着红润的嘴唇，低声道：「你，你想让其他男人看到你女人的身体吗？」</w:t>
      </w:r>
    </w:p>
    <w:p>
      <w:r>
        <w:t>「我的女人？」秋无良有些茫然得道。</w:t>
      </w:r>
    </w:p>
    <w:p>
      <w:r>
        <w:t>「对，你的女人，我的小老公……」白若素说完，羞眸子紧闭，不敢再看她，那样子要多迷人有多迷人。</w:t>
      </w:r>
    </w:p>
    <w:p>
      <w:r>
        <w:t>「只有我看其他男人的女人，绝没有其他男人看我女人的份！」秋无良霸道的道，说话中，放开了那挺拔的玉</w:t>
      </w:r>
    </w:p>
    <w:p>
      <w:r>
        <w:t>乳。</w:t>
      </w:r>
    </w:p>
    <w:p>
      <w:r>
        <w:t>白若素赶紧坐起来，匆忙的把掀上去的白色奶罩拉下来，再次将她们盖住。</w:t>
      </w:r>
    </w:p>
    <w:p>
      <w:r>
        <w:t>秋无良一把按住，道：「以后换个大的，免得她们发育不良。」</w:t>
      </w:r>
    </w:p>
    <w:p>
      <w:r>
        <w:t>白若素将她的手打掉，娇嗔道：「呸！什么发育不良，你以为我是你啊，还在发育中。」</w:t>
      </w:r>
    </w:p>
    <w:p>
      <w:r>
        <w:t>秋无良不等她去整理裙子，抓住她的双手放在那狰狞的火热玉柱上，低吼道：「你看它发育完了没有？」</w:t>
      </w:r>
    </w:p>
    <w:p>
      <w:r>
        <w:t>「呼……」白若素的呼吸再次急促起来，若非那一声声整齐的「老师再见」，恐怕又要沉迷其中了，轻轻捏了</w:t>
      </w:r>
    </w:p>
    <w:p>
      <w:r>
        <w:t>一把，站起身来，「今天晚上才能证明，是不是发育完全了。」无限娇媚的白了他一眼，撅着屁股走出了小桥。</w:t>
      </w:r>
    </w:p>
    <w:p>
      <w:r>
        <w:t>今天晚上证明？秋无良再次热血沸腾，那根玉柱突突的颤抖起来，彷佛择人而噬的巨龙。</w:t>
      </w:r>
    </w:p>
    <w:p>
      <w:r>
        <w:t>下课后，幸福路中学再次陷入欢乐声中。</w:t>
      </w:r>
    </w:p>
    <w:p>
      <w:r>
        <w:t>本应该在睡眠中的灵儿突然大叫道：「色狼老公，快把我们的传家之宝收起来，你不让其他男人看你女人的身</w:t>
      </w:r>
    </w:p>
    <w:p>
      <w:r>
        <w:t>体，你的女人，我，灵儿，更不想让恐龙女人看到我男人的命根子。」</w:t>
      </w:r>
    </w:p>
    <w:p>
      <w:r>
        <w:t>秋无良吓了一跳，从迷茫中清醒过来，脸上露出幸福的奸笑，收拾好裤子，从小巧下面走出来。</w:t>
      </w:r>
    </w:p>
    <w:p>
      <w:r>
        <w:t>「色狼老公，快进办公室。」灵儿突然叫道。</w:t>
      </w:r>
    </w:p>
    <w:p>
      <w:r>
        <w:t>秋无良几乎是下意识的动作，双腿一弹，竟然跳起一米多高，坐在了窗户台上，没有时间惊讶了，翻身进入一</w:t>
      </w:r>
    </w:p>
    <w:p>
      <w:r>
        <w:t>楼的这间办公室。</w:t>
      </w:r>
    </w:p>
    <w:p>
      <w:r>
        <w:t>里面空荡荡的，秋无良往外面一看，只见他班的那几个去看望白若素「病情」的男女生将白若素围在了中间，</w:t>
      </w:r>
    </w:p>
    <w:p>
      <w:r>
        <w:t>七嘴八舌的问了起来。</w:t>
      </w:r>
    </w:p>
    <w:p>
      <w:r>
        <w:t>幸好没被发现，不然还不知道这些家夥要说些什么那。</w:t>
      </w:r>
    </w:p>
    <w:p>
      <w:r>
        <w:t>秋无良道：「灵儿，我刚才怎么跳的那么高？」</w:t>
      </w:r>
    </w:p>
    <w:p>
      <w:r>
        <w:t>「这下你相信有超能力的存在了吧？嘻嘻，告诉你，就是白若素会这么快地接受你，也是淫糜之气的原因，因</w:t>
      </w:r>
    </w:p>
    <w:p>
      <w:r>
        <w:t>为你在吸收之前，是处男之身，所以你不但能够征服女人的身体，还能在短时间内征服女人的心。」灵儿叫道。</w:t>
      </w:r>
    </w:p>
    <w:p>
      <w:r>
        <w:t>「只是淫糜之气已经如此厉害了，要是再来个什么黑夜异能，那女人们岂不是投怀送抱？」秋无良激动地道，</w:t>
      </w:r>
    </w:p>
    <w:p>
      <w:r>
        <w:t>眼前似乎出现了无数的美女赤身裸体的向自己跑来，其中就有白若素和灵儿两位超级美人。</w:t>
      </w:r>
    </w:p>
    <w:p>
      <w:r>
        <w:t>「啊！色狼老公，你又想女人了。」灵儿低声呻吟道。</w:t>
      </w:r>
    </w:p>
    <w:p>
      <w:r>
        <w:t>「嘿嘿，灵儿，还不出来让我泄泄火？」秋无良嘿嘿淫笑道。</w:t>
      </w:r>
    </w:p>
    <w:p>
      <w:r>
        <w:t>「灵儿恐怕不行哦。」灵儿道。</w:t>
      </w:r>
    </w:p>
    <w:p>
      <w:r>
        <w:t>「……」秋无良一阵愕然。</w:t>
      </w:r>
    </w:p>
    <w:p>
      <w:r>
        <w:t>「灵儿其实是灵体。」灵儿声音有些落寞得道。</w:t>
      </w:r>
    </w:p>
    <w:p>
      <w:r>
        <w:t>「灵体？什么意思？」秋无良感觉到浑身一阵烦乱，似乎进入了灵儿的心灵世界一般。</w:t>
      </w:r>
    </w:p>
    <w:p>
      <w:r>
        <w:t>「灵儿还在老妈肚子里的时候，老爸被四大高手联合追杀，把老妈也给杀死了，老爸救出了灵儿，却是一缕幽</w:t>
      </w:r>
    </w:p>
    <w:p>
      <w:r>
        <w:t>魂和精血。」灵儿道。</w:t>
      </w:r>
    </w:p>
    <w:p>
      <w:r>
        <w:t>秋无良浑身上下爆发出一团惊人的杀气，喃喃自语道：「四大高手！」</w:t>
      </w:r>
    </w:p>
    <w:p>
      <w:r>
        <w:t>「嗒……嗒……」脚步声有远而近。</w:t>
      </w:r>
    </w:p>
    <w:p>
      <w:r>
        <w:t>秋无良刚想爬出去，就看到小桥附近满是学生，除去肯定被怀疑，瞅准两个对着的办公桌，来到一个靠近窗户</w:t>
      </w:r>
    </w:p>
    <w:p>
      <w:r>
        <w:t>的，钻到了办公桌下面。</w:t>
      </w:r>
    </w:p>
    <w:p>
      <w:r>
        <w:t>刚刚藏好，就从外面闯进两名彪形大汉一般的男老师，两个人气喘吁吁的，一把将办公室门用力的关上，坐在</w:t>
      </w:r>
    </w:p>
    <w:p>
      <w:r>
        <w:t>他们自己的办公桌上，额头上汗水直流，双目圆睁，盯着对方，双手放在桌子上，都是紧紧地攥着拳头。</w:t>
      </w:r>
    </w:p>
    <w:p>
      <w:r>
        <w:t>正当秋无良不解的时候，房门打开，一个女人从外面走进来，口中发出令男人血热沸腾的娇笑，高跟鞋踩在地</w:t>
      </w:r>
    </w:p>
    <w:p>
      <w:r>
        <w:t>上，发出轻微的响声。</w:t>
      </w:r>
    </w:p>
    <w:p>
      <w:r>
        <w:t>一股淡淡的香气传来，一双雪白丰润的小腿映入眼帘，接着是一条红色的裙子，丰满的屁股左右摆动，脚步轻</w:t>
      </w:r>
    </w:p>
    <w:p>
      <w:r>
        <w:t>起，来到了秋无良藏身的那张桌子，缓慢的坐下，丰硕的屁股立刻映入了秋无良的眼眸中，往上看去，还能看到一</w:t>
      </w:r>
    </w:p>
    <w:p>
      <w:r>
        <w:t>对滚圆肥美的玉乳颤巍巍的抖动，面部看不到，却看到了那脖颈间挂着一个金色的项链。</w:t>
      </w:r>
    </w:p>
    <w:p>
      <w:r>
        <w:t>脑袋嗡嗡一震，在秋无良的记忆中，脖子上戴金色项链的女人只有一个，那就是新近上任不过两个月的副校长</w:t>
      </w:r>
    </w:p>
    <w:p>
      <w:r>
        <w:t>秦如月，一个美若天仙的漂亮女人，给所有人的印象就是贤惠的淑女，且非常能干，在教育方面有着独特的手腕。</w:t>
      </w:r>
    </w:p>
    <w:p>
      <w:r>
        <w:t>刚才的笑声似乎迥然两样，彷佛一个放荡的女人才会发出的。</w:t>
      </w:r>
    </w:p>
    <w:p>
      <w:r>
        <w:t>更让秋无良吃惊得还在后面，他虽然看不到秦如月的面部，从脖子往下却能看得一清二楚，只见她一只玉手放</w:t>
      </w:r>
    </w:p>
    <w:p>
      <w:r>
        <w:t>在雪白的美腿上，轻轻抓住裙子往上拉去，露出丰润的大腿，倒是里面的风光从那两位男老师的方向很难看到，可</w:t>
      </w:r>
    </w:p>
    <w:p>
      <w:r>
        <w:t>却让秋无良给欣赏到了，一抹殷红从双腿之间显现出来，令他差点发出低沉的吼叫声。</w:t>
      </w:r>
    </w:p>
    <w:p>
      <w:r>
        <w:t>「你们谁把东西交给我，今天晚上，我就是他的了。」秦如月的话更加带有挑逗性。</w:t>
      </w:r>
    </w:p>
    <w:p>
      <w:r>
        <w:t>两个如牛的气喘在房间内响起，两名男老师似乎被勾引的无法忍耐，殊不知桌子下面那头色狼被白若素惹的欲</w:t>
      </w:r>
    </w:p>
    <w:p>
      <w:r>
        <w:t>火沸腾，快要忍不住要去占有这个表面文静，内里风骚无比的女人了。</w:t>
      </w:r>
    </w:p>
    <w:p>
      <w:r>
        <w:t>第三章艳舞引发的强暴</w:t>
      </w:r>
    </w:p>
    <w:p>
      <w:r>
        <w:t>操他妈的，这骚浪女人也太风骚了吧，秋无良无法想像得出此刻这位秦如月秦大美人是怎样的风骚，只是那大</w:t>
      </w:r>
    </w:p>
    <w:p>
      <w:r>
        <w:t>奶子，那小腰，那大屁股，性感的让人窒息，他的眸子里顷刻间流露出野兽般的光芒来，灼灼的盯着女人的身上。</w:t>
      </w:r>
    </w:p>
    <w:p>
      <w:r>
        <w:t>「色狼老公，你好像一头发情的公牛哦。」灵儿娇媚无比道。</w:t>
      </w:r>
    </w:p>
    <w:p>
      <w:r>
        <w:t>秋无良已经没有时间再去回答了，因为秦如月已经开始行动，那两名传着粗气的男老师虽然怒目而视，可始终</w:t>
      </w:r>
    </w:p>
    <w:p>
      <w:r>
        <w:t>没能做出让她满意的动作，於是这位风骚无比的秦如月伸手将旁边的窗帘给拉上了，笨拙的脚本声传来，片刻间，</w:t>
      </w:r>
    </w:p>
    <w:p>
      <w:r>
        <w:t>房间陷入昏暗中，办公室门也传来插好的声音。</w:t>
      </w:r>
    </w:p>
    <w:p>
      <w:r>
        <w:t>两个男老师的呼吸突然消失，似乎是摒住了呼吸，秋无良身高马大的，藏在桌子下面本身就很不舒服，此时看</w:t>
      </w:r>
    </w:p>
    <w:p>
      <w:r>
        <w:t>到秦如月雪白的双手从那丰润的大腿上缓慢的往上滑去，经过纤细的柳腰，来到那丰硕肥嫩的饱满上，轻轻的揉捏</w:t>
      </w:r>
    </w:p>
    <w:p>
      <w:r>
        <w:t>着，口中发出动听的娇吟声。</w:t>
      </w:r>
    </w:p>
    <w:p>
      <w:r>
        <w:t>揉动中，胸前的纽扣被解开了一个，胸部顿时从里面暴露出三分之二，本身在奶罩的束缚下，已经挤出一条深</w:t>
      </w:r>
    </w:p>
    <w:p>
      <w:r>
        <w:t>深的乳沟，经过那两只手的揉捏，更加增添了她们无比的柔软和弹性，娇嫩的乳肉好似水波一样来回的抖动，浓重</w:t>
      </w:r>
    </w:p>
    <w:p>
      <w:r>
        <w:t>的呼吸声再次在房间内响起，秋无良从下往上看去，那硕大的丰乳更加具有震撼性，刺激的他本不消停的狰狞玉柱</w:t>
      </w:r>
    </w:p>
    <w:p>
      <w:r>
        <w:t>高高竖起白旗，散发出浓浓的热量。</w:t>
      </w:r>
    </w:p>
    <w:p>
      <w:r>
        <w:t>「想尝尝她们的味道吗？」秦如月娇媚的道，那挺直的腰杆往前一弯，一个丰润的下巴映入秋无良的眼眸中，</w:t>
      </w:r>
    </w:p>
    <w:p>
      <w:r>
        <w:t>鼓胀的奶子几乎暴露出四分之三，显得更加的饱满，秦如月轻轻抓了一把，马上颤抖起来，还有两抹粉红色的乳晕</w:t>
      </w:r>
    </w:p>
    <w:p>
      <w:r>
        <w:t>从边缘暴露出来，两颗动人的峰顶隐约可见，淡淡的乳香飘进秋无良的鼻孔内，使得他的呼吸也开始出现混乱的迹</w:t>
      </w:r>
    </w:p>
    <w:p>
      <w:r>
        <w:t>象。</w:t>
      </w:r>
    </w:p>
    <w:p>
      <w:r>
        <w:t>那两名男老师只是双目喷火，口干舌燥的咽口唾液，喉结也在上下，一只手抓着胯间突兀的坚挺，却还是没有</w:t>
      </w:r>
    </w:p>
    <w:p>
      <w:r>
        <w:t>回答。</w:t>
      </w:r>
    </w:p>
    <w:p>
      <w:r>
        <w:t>秋无良不知道秦如月什么表情，但肯定非常不爽，不过这样他才喜欢，才能看到更精彩的表演，他现在恨不得</w:t>
      </w:r>
    </w:p>
    <w:p>
      <w:r>
        <w:t>冲上去抓住那对大奶子狠狠地揉搓，可是灵儿已经告诉他，这三个人都不好对付，除非秋无良被激发了异能，以现</w:t>
      </w:r>
    </w:p>
    <w:p>
      <w:r>
        <w:t>在的能力根本不是对手。</w:t>
      </w:r>
    </w:p>
    <w:p>
      <w:r>
        <w:t>无力的忍耐，更加的刺激秋无良沸腾的欲望。</w:t>
      </w:r>
    </w:p>
    <w:p>
      <w:r>
        <w:t>秦如月突然仰身靠在椅子上，两条迷人的美腿紧紧地夹在一起，正合适的裙子立刻把她凸凹有致的身材显露无</w:t>
      </w:r>
    </w:p>
    <w:p>
      <w:r>
        <w:t>遗，娇悄的首仰在后面，漆黑如墨的长发散落下来，那两只雪白的玉手不再揉搓胸部，缓慢的一个一个的将纽扣</w:t>
      </w:r>
    </w:p>
    <w:p>
      <w:r>
        <w:t>解开。</w:t>
      </w:r>
    </w:p>
    <w:p>
      <w:r>
        <w:t>上衣高雅的脱下来，随着那轻柔的动作，香喷喷的娇躯顺势而起，一个转身，上衣从身上下来，放在了办公桌</w:t>
      </w:r>
    </w:p>
    <w:p>
      <w:r>
        <w:t>上，那把椅子也随着她从变成了和她面对面，双臂下沉，双手抓着椅子顶端，弯腰而下，这种姿势，使得那刚刚在</w:t>
      </w:r>
    </w:p>
    <w:p>
      <w:r>
        <w:t>外面两名男老师的视线中一闪而过的饱满丰乳再次隐藏到那椅子靠背下面了，且光滑的裸背和特意撅起来的浑圆挺</w:t>
      </w:r>
    </w:p>
    <w:p>
      <w:r>
        <w:t>翘得香臀映入眼帘。</w:t>
      </w:r>
    </w:p>
    <w:p>
      <w:r>
        <w:t>从秋无良的角度看去，依然看不到秦如月的面容，却能将她隐藏在椅子背靠后面的那对饱满完全收入眼底，绝</w:t>
      </w:r>
    </w:p>
    <w:p>
      <w:r>
        <w:t>对是Ｄ罩杯的，仅用一条不大的蕾丝镂空胸罩包裹着，随着秦如月的扭动，那对饱满的丰乳开始剧烈摇晃起来，丰</w:t>
      </w:r>
    </w:p>
    <w:p>
      <w:r>
        <w:t>硕的香臀更是抖动出一抹动人的臀浪。</w:t>
      </w:r>
    </w:p>
    <w:p>
      <w:r>
        <w:t>「拿出来！」秦如月的声音带着一丝清冷，更有酥到骨头里面的骚媚。</w:t>
      </w:r>
    </w:p>
    <w:p>
      <w:r>
        <w:t>稀稀落落的声音传来，秋无良不知道怎么样了，只是看到秦如月像跳艳舞一样，腰部以下固定不动，整个上半</w:t>
      </w:r>
    </w:p>
    <w:p>
      <w:r>
        <w:t>身剧烈摇晃起来，尤其是那对饱满的豪乳简直就是两颗肉弹，令人垂涎欲滴，其摇摆的弧度很是夸张。</w:t>
      </w:r>
    </w:p>
    <w:p>
      <w:r>
        <w:t>秋无良一把抓住裤子的拉链，轻轻的往下拉，放出了自己那根让男人羡慕让女人向往的火热玉柱，用力地抓在</w:t>
      </w:r>
    </w:p>
    <w:p>
      <w:r>
        <w:t>手中，开始意淫眼前这个美人。</w:t>
      </w:r>
    </w:p>
    <w:p>
      <w:r>
        <w:t>秦如月站直了身体，双手来到臀部上，缓慢的拉下拉链，一条紧紧束缚在腰间和臀部上的裙子顿时滑落地面，</w:t>
      </w:r>
    </w:p>
    <w:p>
      <w:r>
        <w:t>玉盘一般的雪白屁股在一个窄窄的红色小布条的包裹下展现在眼前。</w:t>
      </w:r>
    </w:p>
    <w:p>
      <w:r>
        <w:t>令秋无良兴奋的一幕马上出现，秦如月以夸张的姿态扭腰摆臀往前走去，口中还发出吃吃的荡笑，秋无良跟随</w:t>
      </w:r>
    </w:p>
    <w:p>
      <w:r>
        <w:t>着往外露出了脑袋偷偷的看去。</w:t>
      </w:r>
    </w:p>
    <w:p>
      <w:r>
        <w:t>就在秋无良不到两米的地方，秦如月以椅子为中心，竟然跳起了让人血脉喷张的艳舞，水蛇般的娇躯缠绕着椅</w:t>
      </w:r>
    </w:p>
    <w:p>
      <w:r>
        <w:t>子扭动起来，椅子的一边在她的双乳之间活动，肥嫩的屁股高高撅起在半空中，剧烈的抖动着，然后突然转动身躯，</w:t>
      </w:r>
    </w:p>
    <w:p>
      <w:r>
        <w:t>坐在了椅子上，两条腿相继抬高落下，极力的劈开，头向后仰看向后面的两位男老师，发出浪笑声，从秋无良的角</w:t>
      </w:r>
    </w:p>
    <w:p>
      <w:r>
        <w:t>度看上去，正好可以看到紧紧勒住秦如月胯部的红色布条，以及她浑圆挺翘的臀部，伴随着呻吟，丰隆的香臀往上</w:t>
      </w:r>
    </w:p>
    <w:p>
      <w:r>
        <w:t>一挺，又一挺，那动作，那节奏，令人浮想联翩，好似她的跨下正有一个赤身裸体的男人在撞击他。</w:t>
      </w:r>
    </w:p>
    <w:p>
      <w:r>
        <w:t>秋无良的眼眸中散发出淫乱的光芒，炽热的欲望令他忘记了灵儿的嘱咐，起身就想冲上去，拉下那条红色布条，</w:t>
      </w:r>
    </w:p>
    <w:p>
      <w:r>
        <w:t>开始大肆发威。</w:t>
      </w:r>
    </w:p>
    <w:p>
      <w:r>
        <w:t>还没等他有所行动，那边的两名男老师已经猴急得冲了过去，两名男老师的手还未碰到秦如月，就见秦如月雪</w:t>
      </w:r>
    </w:p>
    <w:p>
      <w:r>
        <w:t>白的玉手突然上扬，两道金光闪过，那两名男老师的动作嘎然而止，静静地站在那里好几秒，面容僵硬，双目圆睁，</w:t>
      </w:r>
    </w:p>
    <w:p>
      <w:r>
        <w:t>嘴巴张大，缓慢的摔落地面。</w:t>
      </w:r>
    </w:p>
    <w:p>
      <w:r>
        <w:t>我的妈呀！秋无良吓了一跳，幸好没出去，不然性命不保。</w:t>
      </w:r>
    </w:p>
    <w:p>
      <w:r>
        <w:t>秦如月冷冷得看了他们一眼，起身走到办公桌前，将一封信拿了起来，从里面掏出信，大体的看了一眼，脸色</w:t>
      </w:r>
    </w:p>
    <w:p>
      <w:r>
        <w:t>微微一变，塞进了胸前的乳沟中，由於哪个部位很是丰满，从外表看根本看不出来。</w:t>
      </w:r>
    </w:p>
    <w:p>
      <w:r>
        <w:t>扭摆着屁股来到秋无良藏身的办公桌前，伸手去抓上衣，穿上去，抓住裙子刚想去套，似乎想到了什么，一把</w:t>
      </w:r>
    </w:p>
    <w:p>
      <w:r>
        <w:t>将那个红色的小布条一样的内裤脱了下来。</w:t>
      </w:r>
    </w:p>
    <w:p>
      <w:r>
        <w:t>内裤离开里面饱满的花骨朵时，拖出了两条晶莹剔透的丝线，花瓣上已经充满了淫水儿，内裤也已经湿漉漉的</w:t>
      </w:r>
    </w:p>
    <w:p>
      <w:r>
        <w:t>了。</w:t>
      </w:r>
    </w:p>
    <w:p>
      <w:r>
        <w:t>白虎？！秋无良内心深处近乎疯狂的吼叫道。</w:t>
      </w:r>
    </w:p>
    <w:p>
      <w:r>
        <w:t>红色小内裤下的迷人芳草地竟然没有黑色的杂草，光秃秃的，一个粉嫩粉嫩的馒头状凸起占据了所有的地方，</w:t>
      </w:r>
    </w:p>
    <w:p>
      <w:r>
        <w:t>娇嫩鲜艳的花瓣随着秦如月的呼吸，轻微的蠕动着，幽幽的香气飘来，中间一条因花瓣紧紧闭合而成型的红线，好</w:t>
      </w:r>
    </w:p>
    <w:p>
      <w:r>
        <w:t>似嘴巴一样。</w:t>
      </w:r>
    </w:p>
    <w:p>
      <w:r>
        <w:t>若非灵儿利用自己的力量控制秋无良，他恐怕已经冲出去了。</w:t>
      </w:r>
    </w:p>
    <w:p>
      <w:r>
        <w:t>秦如月毫不知情下面还另有情况，伸手将内裤脱了下来，抓起来在胯间擦拭，把那些淫浪的液体擦乾净了，想</w:t>
      </w:r>
    </w:p>
    <w:p>
      <w:r>
        <w:t>了想随手将红色小内裤扔进了抽屉内，就这样光着屁股把裙子给套上了。</w:t>
      </w:r>
    </w:p>
    <w:p>
      <w:r>
        <w:t>用手抚摸一下臀部，感觉不到什么异样，发出一声浪笑，直接从门口走了出去。</w:t>
      </w:r>
    </w:p>
    <w:p>
      <w:r>
        <w:t>待她离开，秋无良才喘着粗气爬出来，看着地上躺着的两名男老师，心情很是复杂，不过有一点可以证明，那</w:t>
      </w:r>
    </w:p>
    <w:p>
      <w:r>
        <w:t>就是在这头色狼的心目中，已经将秦如月当作了自己的女人，反手将抽屉拉开，拿出了那条沾满了秦如月淫液的红</w:t>
      </w:r>
    </w:p>
    <w:p>
      <w:r>
        <w:t>色小内裤。</w:t>
      </w:r>
    </w:p>
    <w:p>
      <w:r>
        <w:t>热乎乎的，粘糊糊的，秋无良喉咙中发出低沉的声音，「我一定要得到她！」</w:t>
      </w:r>
    </w:p>
    <w:p>
      <w:r>
        <w:t>「那还不容易？她根本对这两个男人没兴趣，却有了反应，明显是你这头色狼散发出来的淫糜之气起了作用。」</w:t>
      </w:r>
    </w:p>
    <w:p>
      <w:r>
        <w:t>灵儿道。</w:t>
      </w:r>
    </w:p>
    <w:p>
      <w:r>
        <w:t>「淫糜之气？嘿嘿，真是好东西啊。」秋无良淫笑道。</w:t>
      </w:r>
    </w:p>
    <w:p>
      <w:r>
        <w:t>「那还不快点想办法得到白若素，成就你的黑夜异能之体，那时候你将是暗夜之王，只有没有阳光，不是异能</w:t>
      </w:r>
    </w:p>
    <w:p>
      <w:r>
        <w:t>高手，任何女人都将成为你的胯下之人。」灵儿道。</w:t>
      </w:r>
    </w:p>
    <w:p>
      <w:r>
        <w:t>秋无良抓着那条红色小内裤，再次发出了色狼般的笑声，转身来到窗户前，拉开爬了上去。</w:t>
      </w:r>
    </w:p>
    <w:p>
      <w:r>
        <w:t>「当！」</w:t>
      </w:r>
    </w:p>
    <w:p>
      <w:r>
        <w:t>办公室门被人撞开，从外面冲进来两名一身黑衣的男子。</w:t>
      </w:r>
    </w:p>
    <w:p>
      <w:r>
        <w:t>「不要回头！」灵儿叫道。</w:t>
      </w:r>
    </w:p>
    <w:p>
      <w:r>
        <w:t>可是为时已晚，秋无良下意识的回头，和冲进来的两名男子正好眼睛相对。</w:t>
      </w:r>
    </w:p>
    <w:p>
      <w:r>
        <w:t>两名男子低喝一声，从怀中掏出两把手枪。</w:t>
      </w:r>
    </w:p>
    <w:p>
      <w:r>
        <w:t>「倒楣！」秋无良低骂一声，直接跳了出去，然后以极快的速度爬上了一棵树。</w:t>
      </w:r>
    </w:p>
    <w:p>
      <w:r>
        <w:t>要说普通人怎么也要几分钟，这家夥简直就像猴子一样，眨眼间来到上面。</w:t>
      </w:r>
    </w:p>
    <w:p>
      <w:r>
        <w:t>「色狼老公，你能不能精明点？」灵儿抱怨道。</w:t>
      </w:r>
    </w:p>
    <w:p>
      <w:r>
        <w:t>秋无良还沉浸在刚才飞一般感觉中，惊叹道：「这难道就是淫糜之气？也太厉害了吧？要是激发了异能？岂不</w:t>
      </w:r>
    </w:p>
    <w:p>
      <w:r>
        <w:t>是成了神仙？」</w:t>
      </w:r>
    </w:p>
    <w:p>
      <w:r>
        <w:t>灵儿叫道：「色狼老公啊，你刚才已经耗费了大量的淫糜之气，再激发异能之前，决不能再如此浪费了，否则</w:t>
      </w:r>
    </w:p>
    <w:p>
      <w:r>
        <w:t>你的异能之身，因为淫糜之气的耗尽，而很难被激发了。」</w:t>
      </w:r>
    </w:p>
    <w:p>
      <w:r>
        <w:t>秋无良道：「不是可以在吸收吗？」</w:t>
      </w:r>
    </w:p>
    <w:p>
      <w:r>
        <w:t>灵儿道：「吸收？那种东西只有老爸才能炼化出来，他现在正在闭关，每个一年半载，根本不出关，你到哪里</w:t>
      </w:r>
    </w:p>
    <w:p>
      <w:r>
        <w:t>去吸收？而且如果耗尽，要想达到你现在的状况，需要的淫糜之气将会更多。」</w:t>
      </w:r>
    </w:p>
    <w:p>
      <w:r>
        <w:t>「那你怎么不早说？害得我现在这么倒楣，真是的。」秋无良立刻把责任都推给了灵儿。</w:t>
      </w:r>
    </w:p>
    <w:p>
      <w:r>
        <w:t>灵儿在他的识海中两眼一翻，这家夥还真是把老爸所有的伎俩都给学来了，尤其是泼皮无赖的样子更是学得淋</w:t>
      </w:r>
    </w:p>
    <w:p>
      <w:r>
        <w:t>漓尽致。</w:t>
      </w:r>
    </w:p>
    <w:p>
      <w:r>
        <w:t>下面的两名黑衣男子趴在窗户口寻找了半天，没找到人，转身进入办公室，扛起两名男老师离开了。</w:t>
      </w:r>
    </w:p>
    <w:p>
      <w:r>
        <w:t>坐在树干上，往下看，足有三层楼那么高，秋无良道：「灵儿宝贝儿，我怎么下去啊？」</w:t>
      </w:r>
    </w:p>
    <w:p>
      <w:r>
        <w:t>臭色狼，这时候倒是想起人家来了，灵儿嗔道：「你抬腿就能到三楼的窗台上，你说该怎么办？」</w:t>
      </w:r>
    </w:p>
    <w:p>
      <w:r>
        <w:t>秋无良抬头一看，还真是，嘀咕道：「我就是看看灵儿是不是会随机应变，其实我早知道这条路线了。」说话</w:t>
      </w:r>
    </w:p>
    <w:p>
      <w:r>
        <w:t>间来到窗台上，推开窗子走了进去。</w:t>
      </w:r>
    </w:p>
    <w:p>
      <w:r>
        <w:t>这个班级内空荡荡，大概都去上体育课了，秋无良舒服的伸个懒腰，将那条红色小内裤塞进裤兜内，大摇大摆</w:t>
      </w:r>
    </w:p>
    <w:p>
      <w:r>
        <w:t>的走出教室。</w:t>
      </w:r>
    </w:p>
    <w:p>
      <w:r>
        <w:t>一抹红影映入眼帘，静悄悄的楼层内响起高跟鞋踩地的声音，秋无良砖头一看，来人正是那个没穿内裤的骚媚</w:t>
      </w:r>
    </w:p>
    <w:p>
      <w:r>
        <w:t>女人秦如月，不过现在她一本正经，貌似很严谨的副校长。</w:t>
      </w:r>
    </w:p>
    <w:p>
      <w:r>
        <w:t>「站住！」秦如月低喝道，「那个班级的？怎么上课期间在外面随便走动？」</w:t>
      </w:r>
    </w:p>
    <w:p>
      <w:r>
        <w:t>「我……」秋无良就算能够随机应变，可当那悠悠的香气飘来，眼前的秦如月好似把外面的红色裙装脱掉了，</w:t>
      </w:r>
    </w:p>
    <w:p>
      <w:r>
        <w:t>露出了仅着胸罩的胴体。</w:t>
      </w:r>
    </w:p>
    <w:p>
      <w:r>
        <w:t>「看看你自己，身上的衣服都破了，脸上怎么还有灰？胳膊也划破了，是不是和其他同学打架了？」秦如月面</w:t>
      </w:r>
    </w:p>
    <w:p>
      <w:r>
        <w:t>沉似水得道。</w:t>
      </w:r>
    </w:p>
    <w:p>
      <w:r>
        <w:t>操！这风骚女人变得还真快，我都有点不适应了，秋无良干笑道：「没有，没有……」</w:t>
      </w:r>
    </w:p>
    <w:p>
      <w:r>
        <w:t>「没有？」秦如月道。</w:t>
      </w:r>
    </w:p>
    <w:p>
      <w:r>
        <w:t>「秦校长，他是我班的学生。」一个轻柔的声音响起。</w:t>
      </w:r>
    </w:p>
    <w:p>
      <w:r>
        <w:t>在隔壁的教室内走出白若素，此刻她一袭橘黄色衣裙，让秋无良看的心花怒放，偷偷送去暖昧的眼神。</w:t>
      </w:r>
    </w:p>
    <w:p>
      <w:r>
        <w:t>秦如月看看两人，哼道：「先回去上课，下课后，都到我办公室来。」</w:t>
      </w:r>
    </w:p>
    <w:p>
      <w:r>
        <w:t>秋无良看着秦如月那扭摆的肥臀，不由自主地想到她放浪的摇摆的样子，心里一荡。</w:t>
      </w:r>
    </w:p>
    <w:p>
      <w:r>
        <w:t>「看什么那？」白若素低声道。</w:t>
      </w:r>
    </w:p>
    <w:p>
      <w:r>
        <w:t>秋无良嘿嘿一笑，一把拉着白若素进入身后那个没人的班级内，一脚将教室门踢上，把白若素拥抱入怀中，双</w:t>
      </w:r>
    </w:p>
    <w:p>
      <w:r>
        <w:t>手攀上她肥美的香臀用力的揉捏着，低头欲吻她的香唇。</w:t>
      </w:r>
    </w:p>
    <w:p>
      <w:r>
        <w:t>「怎么回事？还不请愿！」秦如月听到教室门关得很响，面色难堪的转回身，走了回来。</w:t>
      </w:r>
    </w:p>
    <w:p>
      <w:r>
        <w:t>秋无良无奈的将白若素按得蹲在教室内，他自己走出去了，在没有征服这个秦如月之前，他可不希望被这个抬</w:t>
      </w:r>
    </w:p>
    <w:p>
      <w:r>
        <w:t>手就能杀人的女人对白若素有任何疑心，在他的心目中，白若素永远排在第一位。</w:t>
      </w:r>
    </w:p>
    <w:p>
      <w:r>
        <w:t>白若素看着秋无良坚定的眼神，离去的背影，心里一甜。</w:t>
      </w:r>
    </w:p>
    <w:p>
      <w:r>
        <w:t>「你刚才怎么回事？」秦如月冰凉的问道。</w:t>
      </w:r>
    </w:p>
    <w:p>
      <w:r>
        <w:t>「没怎么。」秋无良一副泼皮无聊的样子，貌似懒得去看去秦如月，往向远处。</w:t>
      </w:r>
    </w:p>
    <w:p>
      <w:r>
        <w:t>秦如月强忍怒火，道：「你跟我来！」</w:t>
      </w:r>
    </w:p>
    <w:p>
      <w:r>
        <w:t>秋无良回头向教室内的白若素送去一个飞吻，跟在秦如月身后走去，吸着那淡淡的幽香，看着迷人的臀部来回</w:t>
      </w:r>
    </w:p>
    <w:p>
      <w:r>
        <w:t>扭动，不由一阵痒痒，下面的玉柱也是蠢蠢欲动，为防止其他班级内的学生看到，只能将手伸进了裤兜将其抓住，</w:t>
      </w:r>
    </w:p>
    <w:p>
      <w:r>
        <w:t>以免出丑。</w:t>
      </w:r>
    </w:p>
    <w:p>
      <w:r>
        <w:t>在三楼的中间，有一个大厅，这里是老师的办公室，而在这个办公室的斜对面，则是秦如月这位负责管理高三</w:t>
      </w:r>
    </w:p>
    <w:p>
      <w:r>
        <w:t>毕业班的副校长的办公室。</w:t>
      </w:r>
    </w:p>
    <w:p>
      <w:r>
        <w:t>走进办公室，房门自动关上，立刻有一股特有的香气扑面而来，秦如月一屁股坐在转椅上，双腿交叉叠放在一</w:t>
      </w:r>
    </w:p>
    <w:p>
      <w:r>
        <w:t>起，让熟知其中未着一缕的秋无良眼珠子都快掉出来了，那根火热的玉柱更加炽热，一个要强暴她的冲动开始泛滥。</w:t>
      </w:r>
    </w:p>
    <w:p>
      <w:r>
        <w:t>秦如月抬头看去，发现秋无良竟然将手揣在裤兜里，一副小流氓的样子，猛拍桌子道：「看看你的样子，还是</w:t>
      </w:r>
    </w:p>
    <w:p>
      <w:r>
        <w:t>学生吗？把手拿出来！」</w:t>
      </w:r>
    </w:p>
    <w:p>
      <w:r>
        <w:t>秋无良偷偷得将房门插好，此刻那沸腾的欲望已经让他忘记了眼前这个女人刚刚杀死了两个人，听到吩咐，马</w:t>
      </w:r>
    </w:p>
    <w:p>
      <w:r>
        <w:t>上将手抽了出来，失去束缚的火热玉柱顿时弹跳起来，支起了帐篷。</w:t>
      </w:r>
    </w:p>
    <w:p>
      <w:r>
        <w:t>「你……」秦如月面红耳赤得道。</w:t>
      </w:r>
    </w:p>
    <w:p>
      <w:r>
        <w:t>强烈的欲望催促着秋无良来到办公桌前，识海中灵儿发觉秋无良体内剩余的淫糜之气竟然疯狂的运转起来，好</w:t>
      </w:r>
    </w:p>
    <w:p>
      <w:r>
        <w:t>似按照某种特定的轨迹，如此回圈，竟然在释放出淫糜之气时，又源源不断地产生，让她到口的阻拦又放弃了，道</w:t>
      </w:r>
    </w:p>
    <w:p>
      <w:r>
        <w:t>：「老师，我，我发现了一样东西，才摔成这样的。」</w:t>
      </w:r>
    </w:p>
    <w:p>
      <w:r>
        <w:t>秦如月只觉一股似曾相识的气息从这个学生的身上散发出来，挑拨着她内心深处的某根神秘的琴弦，这令她感</w:t>
      </w:r>
    </w:p>
    <w:p>
      <w:r>
        <w:t>到一丝莫名的恐慌。</w:t>
      </w:r>
    </w:p>
    <w:p>
      <w:r>
        <w:t>「什么东西？」秦如月愕然道。</w:t>
      </w:r>
    </w:p>
    <w:p>
      <w:r>
        <w:t>秋无良掏出那条湿漉漉的特别刺眼的红色小内裤，往桌子上一放，用狼一般的眼睛死死的盯着她，如牛的粗重</w:t>
      </w:r>
    </w:p>
    <w:p>
      <w:r>
        <w:t>喘息道：「就是它！」</w:t>
      </w:r>
    </w:p>
    <w:p>
      <w:r>
        <w:t>「啊？！」秦如月惊讶的霎那间怔住了。</w:t>
      </w:r>
    </w:p>
    <w:p>
      <w:r>
        <w:t>秋无良双目精光暴闪，一把将秦如月从转椅上拉到了办公桌上，近乎疯狂的将她那条红色的裙子撕扯下来，露</w:t>
      </w:r>
    </w:p>
    <w:p>
      <w:r>
        <w:t>出了赤裸的下身。</w:t>
      </w:r>
    </w:p>
    <w:p>
      <w:r>
        <w:t>秦如月刚想挣扎，就被秋无良死死的压在办公桌上，两条大腿将她的美腿分开固定在下面，上半身被强行按压</w:t>
      </w:r>
    </w:p>
    <w:p>
      <w:r>
        <w:t>在桌子上，两只手腕被秋无良死死的抓住，固定在后背上，使得她空有反击能力，却无力反抗。</w:t>
      </w:r>
    </w:p>
    <w:p>
      <w:r>
        <w:t>「啪！啪！啪！……」</w:t>
      </w:r>
    </w:p>
    <w:p>
      <w:r>
        <w:t>秋无良的脑海中不知道被破天和灵儿灌输了多少强暴女人的知识，还有那些黄色书籍、漫画、影碟上看到的，</w:t>
      </w:r>
    </w:p>
    <w:p>
      <w:r>
        <w:t>足够他来实行这次行动了。</w:t>
      </w:r>
    </w:p>
    <w:p>
      <w:r>
        <w:t>霎那间，这位刚才还是严厉的美女老师，雪白的香臀上布满了掌印，显得格外的妖艳。</w:t>
      </w:r>
    </w:p>
    <w:p>
      <w:r>
        <w:t>秦如月用上了最大的力气，也无法移动分毫，终於放弃了，强忍着被打得羞辱，道：「你，你到底是谁？」</w:t>
      </w:r>
    </w:p>
    <w:p>
      <w:r>
        <w:t>秋无良只是淫笑，右手改打为揉，从那臀瓣上揉捏了几下，来到那令他血脉喷张的桃源胜地，竖起中指，有些</w:t>
      </w:r>
    </w:p>
    <w:p>
      <w:r>
        <w:t>粗暴的分开两片鲜嫩的花瓣，惊讶的发现，从里面滚淌出一股非常滑腻的粘稠液体。</w:t>
      </w:r>
    </w:p>
    <w:p>
      <w:r>
        <w:t>「骚货！这么快就流水了！」秋无良摸了一把，摸在秦如月的裸背上。</w:t>
      </w:r>
    </w:p>
    <w:p>
      <w:r>
        <w:t>那比春药还要里还不知多少倍的淫糜之气在两人如此亲密的接触下，好像找到了宣泄口，疯狂的灌入，让秦如</w:t>
      </w:r>
    </w:p>
    <w:p>
      <w:r>
        <w:t>月立刻从那高傲、严厉的美女老师变成了放荡的浪女，口中发出淫乱的呻吟，摇晃着屁股。</w:t>
      </w:r>
    </w:p>
    <w:p>
      <w:r>
        <w:t>秋无良嘿嘿一笑，手指插进了她湿润非常的红嫩肉洞内，周围的柔软立刻蠕动起来，那紧窄的地方虽然没有了</w:t>
      </w:r>
    </w:p>
    <w:p>
      <w:r>
        <w:t>处女膜儿，紧密程度却丝毫不比处女的差。</w:t>
      </w:r>
    </w:p>
    <w:p>
      <w:r>
        <w:t>「日！他妈的好紧啊，操起来肯定很爽！」秋无良惊叹道，拉出自己的玉柱，对准那个鲜嫩的洞口，狂猛地送</w:t>
      </w:r>
    </w:p>
    <w:p>
      <w:r>
        <w:t>了进去，一下子将那花心给顶开了，他的右手中指突破了那更加紧密地屁眼，两个指节被娇嫩的所在夹住，他则伴</w:t>
      </w:r>
    </w:p>
    <w:p>
      <w:r>
        <w:t>随着玉柱的冲刺开始旋转起来。</w:t>
      </w:r>
    </w:p>
    <w:p>
      <w:r>
        <w:t>强烈的冲刺令秦如月出现了霎那间的清醒，很快就被如潮的快感所吞没，为了不让她放浪的喊叫，秋无良抓过</w:t>
      </w:r>
    </w:p>
    <w:p>
      <w:r>
        <w:t>那条红色小内裤塞进她的嘴巴内，也放开了她的双手，开始全心全意的攻击。</w:t>
      </w:r>
    </w:p>
    <w:p>
      <w:r>
        <w:t>不知道曾经的秦如月遭遇过什么，只是当铺天盖地的快感大肆扩散的时候，她竟然进入了一种疯狂的状态，口</w:t>
      </w:r>
    </w:p>
    <w:p>
      <w:r>
        <w:t>中发出各种脏字，两只手还在胡乱的将办公桌上的东西推了下去，甜美的嗓音伴随着一连串的脏字，道：「王八蛋！</w:t>
      </w:r>
    </w:p>
    <w:p>
      <w:r>
        <w:t>臭男人！男人都该死！啊！好爽……」</w:t>
      </w:r>
    </w:p>
    <w:p>
      <w:r>
        <w:t>秋无良早已经兽性大发，抓住秦如月柔软的臀肉，上来就是一轮儿疯狂的急攻，密密麻麻的如雨点的肉体撞击</w:t>
      </w:r>
    </w:p>
    <w:p>
      <w:r>
        <w:t>声响彻整个办公室，秦如月双手死死的抓着办公桌的两侧，上身扭着，双乳被压在上面，变成了面饼，口中叫喊的</w:t>
      </w:r>
    </w:p>
    <w:p>
      <w:r>
        <w:t>力气也没有了，只是紧闭双眸，一小声地浪叫和迅速的急喘代替了刚才的疯狂。</w:t>
      </w:r>
    </w:p>
    <w:p>
      <w:r>
        <w:t>秦如月的奇特状态让秋无良感到一丝惊讶，动作不由慢了下来。</w:t>
      </w:r>
    </w:p>
    <w:p>
      <w:r>
        <w:t>「呼……不要停……再快点……再猛点……我要你操死我！」秦如月左手伸到后面，抓住秋无良那根火热的玉</w:t>
      </w:r>
    </w:p>
    <w:p>
      <w:r>
        <w:t>柱，用力的往里面塞去，在秋无良再次狂猛起来之后，又抓着他的双手来到自己的双乳之上，肥美的屁股更是摇晃</w:t>
      </w:r>
    </w:p>
    <w:p>
      <w:r>
        <w:t>起来，陪着他的冲刺，双手抓着按在她胸脯儿上两只大手，似乎认为他不会玩弄，主动揉捏起来。</w:t>
      </w:r>
    </w:p>
    <w:p>
      <w:r>
        <w:t>日！我在强暴她？</w:t>
      </w:r>
    </w:p>
    <w:p>
      <w:r>
        <w:t>「当然是你在强暴！」灵儿看得欲火焚身，却不得发泄，气哼哼的叫道。</w:t>
      </w:r>
    </w:p>
    <w:p>
      <w:r>
        <w:t>这一走神，速度再次慢下来，秦如月很是不慢的转过身来，将秋无良按倒在办公桌上，自己骑了上去，肥美的</w:t>
      </w:r>
    </w:p>
    <w:p>
      <w:r>
        <w:t>屁股开始上下左右起伏着。</w:t>
      </w:r>
    </w:p>
    <w:p>
      <w:r>
        <w:t>「我操！这不成了她干我了吗？」秋无良在心里叫道。</w:t>
      </w:r>
    </w:p>
    <w:p>
      <w:r>
        <w:t>「……」灵儿也哑巴了，她没想到这个女人竟然在被操后，这么疯狂的「报复」，似乎不夹断秋无良那根玉柱，</w:t>
      </w:r>
    </w:p>
    <w:p>
      <w:r>
        <w:t>决不罢休。</w:t>
      </w:r>
    </w:p>
    <w:p>
      <w:r>
        <w:t>秋无良可不愿意被人掌控主导，马上掉转身形，再次开始大肆的攻击，不知过了多久，秦如月浑身一颤，那湿</w:t>
      </w:r>
    </w:p>
    <w:p>
      <w:r>
        <w:t>漉漉的泥泞小道骤然收缩，把那根玉柱牢牢的封锁在那里，接着一股滚烫浓浆从里面洒下，烫的秋无良酸麻无比，</w:t>
      </w:r>
    </w:p>
    <w:p>
      <w:r>
        <w:t>猛然抽搐了几下，也喷洒出去。</w:t>
      </w:r>
    </w:p>
    <w:p>
      <w:r>
        <w:t>秦如月呻吟一声，软绵绵的倒在办公桌上，两条腿从秋无良的腰间放下来，四肢成大字形，脸蛋红扑扑的，双</w:t>
      </w:r>
    </w:p>
    <w:p>
      <w:r>
        <w:t>眸迷离，口鼻快速急促的呼吸着，胸脯儿也随着荡漾。</w:t>
      </w:r>
    </w:p>
    <w:p>
      <w:r>
        <w:t>秋无良抽出再次硬起来的玉柱，看着狼藉一片的下身，对准了那紧凑的屁眼。</w:t>
      </w:r>
    </w:p>
    <w:p>
      <w:r>
        <w:t>软弱无力的秦如月呻吟道：「不……不要……」</w:t>
      </w:r>
    </w:p>
    <w:p>
      <w:r>
        <w:t>秋无良在上面摩擦着，手直伸进去，阴笑道：「叫主人！」</w:t>
      </w:r>
    </w:p>
    <w:p>
      <w:r>
        <w:t>「主……人……」秦如月道。</w:t>
      </w:r>
    </w:p>
    <w:p>
      <w:r>
        <w:t>「哀求我！」秋无良狠狠地在她的屁股上拍了一巴掌。</w:t>
      </w:r>
    </w:p>
    <w:p>
      <w:r>
        <w:t>「啊！主人……求求你……不要……啊！」秦如月无力的哀求，陡然间，屁眼被强行贯穿，疼得她猛然坐了起</w:t>
      </w:r>
    </w:p>
    <w:p>
      <w:r>
        <w:t>来，挂在了秋无良的身上。</w:t>
      </w:r>
    </w:p>
    <w:p>
      <w:r>
        <w:t>「疼死了……啊……」秦如月疼得泪流满面。</w:t>
      </w:r>
    </w:p>
    <w:p>
      <w:r>
        <w:t>秋无良却淫笑着将她再次掀翻在办公桌上，抓住两条腿，开始大力的冲刺，鲜血、乳白色的液体不断的迸溅出</w:t>
      </w:r>
    </w:p>
    <w:p>
      <w:r>
        <w:t>来，令他兽性大发得道：「叫主人！」</w:t>
      </w:r>
    </w:p>
    <w:p>
      <w:r>
        <w:t>「主……人……啊！求求主人绕了我吧……」秦如月惨叫道。</w:t>
      </w:r>
    </w:p>
    <w:p>
      <w:r>
        <w:t>「你是我的女人，我的专用性奴隶，听到没有！」秋无良阴森森的道。</w:t>
      </w:r>
    </w:p>
    <w:p>
      <w:r>
        <w:t>「是……我是主人的专用性奴隶……」随着秋无良的疯狂，屁眼也被开发的差不多了，秦如月说话也渐渐恢复</w:t>
      </w:r>
    </w:p>
    <w:p>
      <w:r>
        <w:t>了正常，可那淋漓的快感却令她完全身心沦陷，在淫糜之气的作用下，终於竖起了白旗。</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