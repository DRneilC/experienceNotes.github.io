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老师,我吃定你了</w:t>
      </w:r>
    </w:p>
    <w:p>
      <w:r>
        <w:t>男主角：孟天翔女主角：宁心怡她是他的家教老师，又大他三岁……so what ？</w:t>
      </w:r>
    </w:p>
    <w:p>
      <w:r>
        <w:t>在他看来，这些都不是问题！</w:t>
      </w:r>
    </w:p>
    <w:p>
      <w:r>
        <w:t>他非常确定自己对这个家教老师是放了真心。</w:t>
      </w:r>
    </w:p>
    <w:p>
      <w:r>
        <w:t>而她呢？表面上和他虚与委蛇其实暗地里早打算把他一脚踢到天边去！</w:t>
      </w:r>
    </w:p>
    <w:p>
      <w:r>
        <w:t>合该是老天可怜他，给他一个报复的机会。</w:t>
      </w:r>
    </w:p>
    <w:p>
      <w:r>
        <w:t>才会让他在多年后再次遇上这个没良心的女人……本来他还抱着一丝希望……以为两人经过一场『肉体沟通』</w:t>
      </w:r>
    </w:p>
    <w:p>
      <w:r>
        <w:t>之后便能心灵相通没想到这个女人一点都没长进，一样的不诚实！</w:t>
      </w:r>
    </w:p>
    <w:p>
      <w:r>
        <w:t>看来这个无情的女人是不可能『觉悟』了那他只好使出『非常手段』，才不会再一次被她抛弃……第一章她眼</w:t>
      </w:r>
    </w:p>
    <w:p>
      <w:r>
        <w:t>泪婆娑，双腿大张着，以无比淫靡的姿势，迎接男人火热如铁的不断撞击。</w:t>
      </w:r>
    </w:p>
    <w:p>
      <w:r>
        <w:t>「啊……不要了……」用力到几乎泛白的手指，紧紧搂住了男人的颈部，像将要溺水的人一样，细细颤抖起来。</w:t>
      </w:r>
    </w:p>
    <w:p>
      <w:r>
        <w:t>三十八层的高楼顶层，距离的概念早已抛诸脑后，清风吹在脸上亦已完全失去知觉，阳光挂在天边，亦显得好</w:t>
      </w:r>
    </w:p>
    <w:p>
      <w:r>
        <w:t>遥远。溃散的瞳眸里，充盈着情欲迷乱的狂潮，全身热得就像火烧，脸红得几乎能滴出血来。身边的真实世界，已</w:t>
      </w:r>
    </w:p>
    <w:p>
      <w:r>
        <w:t>完全和自己隔离，只剩下眼前这个正在和她抵死缠绵的健硕男人。什么都看不到、什么都听不到，宁心怡的脸上，</w:t>
      </w:r>
    </w:p>
    <w:p>
      <w:r>
        <w:t>已是完全被情欲所惑的迷乱。</w:t>
      </w:r>
    </w:p>
    <w:p>
      <w:r>
        <w:t>「老师，你的小穴夹得我好紧……还一阵阵抽动……感觉真有那么爽吗？」以情欲之火折磨她的男人，英俊强</w:t>
      </w:r>
    </w:p>
    <w:p>
      <w:r>
        <w:t>悍的脸上露出一丝邪邪笑意，将她的背抵在顶楼巨大的水塔壁上，又是一个猛力的撞击，将火热的欲望直刺到她体</w:t>
      </w:r>
    </w:p>
    <w:p>
      <w:r>
        <w:t>内最深处。</w:t>
      </w:r>
    </w:p>
    <w:p>
      <w:r>
        <w:t>「你就这么想要我吗？」男人的嗓音低沉浑厚，因过分昂扬的欲望而有点沙哑，他的强力进犯让她全身发热，</w:t>
      </w:r>
    </w:p>
    <w:p>
      <w:r>
        <w:t>私处难受地搔痒起来。</w:t>
      </w:r>
    </w:p>
    <w:p>
      <w:r>
        <w:t>「不要……太深了……啊啊……」宁心怡惊喘着，敏感的内壁承受不了过多疯狂的攻击，阵阵直冲脑髓的快感，</w:t>
      </w:r>
    </w:p>
    <w:p>
      <w:r>
        <w:t>硬逼出了眼角的串串泪珠，在风中化开。</w:t>
      </w:r>
    </w:p>
    <w:p>
      <w:r>
        <w:t>她上身仍穿戴整齐，乳白色的上衣衬出她性感苗条的身材，但她的裙子此刻却已撩到腰际，两条修长玉腿紧紧</w:t>
      </w:r>
    </w:p>
    <w:p>
      <w:r>
        <w:t>夹住男人强健的腰部，随着男人每一次插入，任由他直捣黄龙。侵犯体内最柔软的花心深处。</w:t>
      </w:r>
    </w:p>
    <w:p>
      <w:r>
        <w:t>而他每一次抽出，她的体内仿佛有自我意识般，恋恋不舍地缠住他不放。她的双手像柔韧的蔓条，紧紧缠着男</w:t>
      </w:r>
    </w:p>
    <w:p>
      <w:r>
        <w:t>人的颈项，指尖插入男人的发间，脸颊则紧贴着他线条深刻的脸，无意识地以自己滚烫的脸，不断磨蹭着他。</w:t>
      </w:r>
    </w:p>
    <w:p>
      <w:r>
        <w:t>宁心怡知道自己此时的模样必是伤风败俗、淫乱之极。更要命的是，他的进犯令她口干舌燥、浑身酥软，下身</w:t>
      </w:r>
    </w:p>
    <w:p>
      <w:r>
        <w:t>更是湿到了极点。</w:t>
      </w:r>
    </w:p>
    <w:p>
      <w:r>
        <w:t>这种反应，令她羞愤欲死。</w:t>
      </w:r>
    </w:p>
    <w:p>
      <w:r>
        <w:t>「老师，你不诚实哦。这么淫荡的身子，只插进这么一点，怎么够？」孟天翔发出低低的笑声，把她紧紧压在</w:t>
      </w:r>
    </w:p>
    <w:p>
      <w:r>
        <w:t>墙上，他两手按在她的两侧，将她困在自己和墙壁之间，又是一个猛力，狂野地撞击到她又湿又热的花心。</w:t>
      </w:r>
    </w:p>
    <w:p>
      <w:r>
        <w:t>「啊啊……」宁心怡除了惊喘，再也发不出别的声音。</w:t>
      </w:r>
    </w:p>
    <w:p>
      <w:r>
        <w:t>极度的羞耻，却让已经火热的身体变得更加淫荡，蜜穴不断蠕动，将深插在里面的火热串牢吸住。</w:t>
      </w:r>
    </w:p>
    <w:p>
      <w:r>
        <w:t>「你的里面好热啊……」孟天翔赞叹着。</w:t>
      </w:r>
    </w:p>
    <w:p>
      <w:r>
        <w:t>他衣着整齐，即使在狂野的原始律动中，仍是笃定沉稳、掌控大局。</w:t>
      </w:r>
    </w:p>
    <w:p>
      <w:r>
        <w:t>阳光照在这个男人高大精壮的躯体上，脸颊和手腕处暴露出来的皮肤有着健康的小麦色，每一次抽插，都因用</w:t>
      </w:r>
    </w:p>
    <w:p>
      <w:r>
        <w:t>力而隐约可见背部隆起的肌肉，可见他必有副绝佳的健美身材。</w:t>
      </w:r>
    </w:p>
    <w:p>
      <w:r>
        <w:t>阳光也流连在他的脸庞上……这是一张只能用「英俊不凡」来形容的脸。浓黑的剑眉、坚毅的脸庞、高耸的鼻</w:t>
      </w:r>
    </w:p>
    <w:p>
      <w:r>
        <w:t>梁、锐利黝黑几乎能慑人心神的眼眸……全身流露出的精悍冷凝，更衬出他威严迫人的王者气势。</w:t>
      </w:r>
    </w:p>
    <w:p>
      <w:r>
        <w:t>这是一个女人一瞥便会为之怦然心动的男子。英俊、不凡、能力卓越，前途无量……宁心怡知道，七年前，当</w:t>
      </w:r>
    </w:p>
    <w:p>
      <w:r>
        <w:t>他还是个少年时，就已经具备了不符年龄的强悍和致命的男性魅力。七年后，这种强悍和魅力，更是强烈到让她头</w:t>
      </w:r>
    </w:p>
    <w:p>
      <w:r>
        <w:t>晕目眩的地步。</w:t>
      </w:r>
    </w:p>
    <w:p>
      <w:r>
        <w:t>她突然感觉到一阵莫名的焦渴，不由得舔了舔红唇。</w:t>
      </w:r>
    </w:p>
    <w:p>
      <w:r>
        <w:t>洁白的贝齿，衬着小小的粉色香舌，只这么一个动作，便让孟天翔内心一荡，欲火大炽。</w:t>
      </w:r>
    </w:p>
    <w:p>
      <w:r>
        <w:t>「老师，我们换个姿势。」突然，孟天翔一把将她抱起，往顶楼边缘的护栏走去，边走，他仍然继续在她体内</w:t>
      </w:r>
    </w:p>
    <w:p>
      <w:r>
        <w:t>抽插着。</w:t>
      </w:r>
    </w:p>
    <w:p>
      <w:r>
        <w:t>「啊……不要……」姿势的突然改变，让体内的火热更微妙地深入了内部，摩擦着敏感的花壁。</w:t>
      </w:r>
    </w:p>
    <w:p>
      <w:r>
        <w:t>「唔……」宁心怡连连惊喘，眼角又坠下大量泪花。</w:t>
      </w:r>
    </w:p>
    <w:p>
      <w:r>
        <w:t>当靠近护栏时，孟天翔突然发现宁心恰似乎有些害怕，将他抱得更紧，连带夹紧了他的欲望，让他浑身舒爽。</w:t>
      </w:r>
    </w:p>
    <w:p>
      <w:r>
        <w:t>原来宁心恰自小便有惧高症，接近顶楼边缘的恐惧和快感混杂在一起，带给她额外的刺激，快意和惧意同时煎</w:t>
      </w:r>
    </w:p>
    <w:p>
      <w:r>
        <w:t>熬着她，令她混乱无措，却也引发了更多愉悦。</w:t>
      </w:r>
    </w:p>
    <w:p>
      <w:r>
        <w:t>「不要……不要离开我……抱紧我……」她像八爪章鱼一样，紧紧缠住孟天翔不放，连火热的嫩壁都紧紧吸附</w:t>
      </w:r>
    </w:p>
    <w:p>
      <w:r>
        <w:t>住他的男性。</w:t>
      </w:r>
    </w:p>
    <w:p>
      <w:r>
        <w:t>到这个时候，她再也顾不得什么羞耻，只知道遵循内心最忠实的感受！</w:t>
      </w:r>
    </w:p>
    <w:p>
      <w:r>
        <w:t>她觉得自己快疯了，火热的身体再也无法承受过多的快感，全化为眼角多余的水分。</w:t>
      </w:r>
    </w:p>
    <w:p>
      <w:r>
        <w:t>她就像一条缺水的鱼，而他的胸膛，是她唯一安全的水泽之乡，只有他，才能阻止她的疯狂。</w:t>
      </w:r>
    </w:p>
    <w:p>
      <w:r>
        <w:t>「帮帮我……天翔……快……帮帮我……」宁心恰抱紧他，摇头哭喊着。</w:t>
      </w:r>
    </w:p>
    <w:p>
      <w:r>
        <w:t>「老师。别怕……我会一直陪着你的……」孟天翔低沉磁性的声音，仿佛是她此刻唯一的救赎。</w:t>
      </w:r>
    </w:p>
    <w:p>
      <w:r>
        <w:t>「骗人……」她连喘带泣，如梨花带雨，脸上有着迷乱的绮丽，更加深了男人的肆虐之心。</w:t>
      </w:r>
    </w:p>
    <w:p>
      <w:r>
        <w:t>他低低吼着，将她一把压在护拦上，猛地再次冲入她体内。</w:t>
      </w:r>
    </w:p>
    <w:p>
      <w:r>
        <w:t>因为栅栏只有一公尺高，被他一压，宁心恰的腰部以上几乎都露在护栏外，看上去摇摇欲坠。</w:t>
      </w:r>
    </w:p>
    <w:p>
      <w:r>
        <w:t>她设计简雅的外套因两人的剧烈动作而敞开，就像一面旗帜，随男人的抽插而不断飘拂。</w:t>
      </w:r>
    </w:p>
    <w:p>
      <w:r>
        <w:t>「不要……我好怕……快放我下来……」她别无选择，只能紧紧攀附着不断在自己体内肆虐的男人，他是她目</w:t>
      </w:r>
    </w:p>
    <w:p>
      <w:r>
        <w:t>前唯一牢靠的存在！</w:t>
      </w:r>
    </w:p>
    <w:p>
      <w:r>
        <w:t>她姣美的脸上既显示着生怕不慎摔下的恐惧，又流露出难以忍耐的快感。</w:t>
      </w:r>
    </w:p>
    <w:p>
      <w:r>
        <w:t>这种矛盾至极的表情，在她清丽的脸庞，冲击出意想不到的艳丽视觉效果。</w:t>
      </w:r>
    </w:p>
    <w:p>
      <w:r>
        <w:t>孟天翔着迷地看着她如痴如狂的表情，阗黑的眼眸像午夜的深潭，跳跃着两簇悸动的火苗。</w:t>
      </w:r>
    </w:p>
    <w:p>
      <w:r>
        <w:t>「别怕，老师。为什么不相信我？为什么要一再拒绝我？就因为我比你小三岁，还是因为你曾是我的家教老师？」</w:t>
      </w:r>
    </w:p>
    <w:p>
      <w:r>
        <w:t>孟天翔双手抓牢护栏，连续猛力撞击着她。</w:t>
      </w:r>
    </w:p>
    <w:p>
      <w:r>
        <w:t>「别否认了，你喜欢我，要不然也不会把我吸得这么牢、这么紧……老师，你知道吗，你的小穴就像一座熔炉，</w:t>
      </w:r>
    </w:p>
    <w:p>
      <w:r>
        <w:t>都快把我给融化了……」宁心怡想捂住耳朵，不去听那些淫言秽语，但她又不敢放开他，怕一松开就会自空中坠落。</w:t>
      </w:r>
    </w:p>
    <w:p>
      <w:r>
        <w:t>她所有的神经，都像拉满的弓一样绷得死紧，稍一用力就会折断！</w:t>
      </w:r>
    </w:p>
    <w:p>
      <w:r>
        <w:t>全身细胞紧张到了极致，令快感的冲击更加鲜明。</w:t>
      </w:r>
    </w:p>
    <w:p>
      <w:r>
        <w:t>孟天翔的每一下撞击，都让宁心怡有凌空而起的可怕感觉，并带来难以言喻的快感。</w:t>
      </w:r>
    </w:p>
    <w:p>
      <w:r>
        <w:t>此时的她，根本无暇顾及现在仍是光天化日，随时都有被人瞥见的危险，更无暇顾及这个男人比她小三岁，还</w:t>
      </w:r>
    </w:p>
    <w:p>
      <w:r>
        <w:t>曾是她的学生，再怎么说都不可能有未来。</w:t>
      </w:r>
    </w:p>
    <w:p>
      <w:r>
        <w:t>她所有的理智部被麻痹了，现在她脑子里装满的，都是肉体原始撞击产生的道道电流。</w:t>
      </w:r>
    </w:p>
    <w:p>
      <w:r>
        <w:t>她所有的神经末端、全身的每个细胞，都被插在体内的火热所牵动……当他的男根反覆摩擦着她的内壁时，她</w:t>
      </w:r>
    </w:p>
    <w:p>
      <w:r>
        <w:t>只觉得好热、好舒服，舒服到只想溺死在这种几乎让全身都融化的快感中，至于地点场所对不对、做爱的对象是否</w:t>
      </w:r>
    </w:p>
    <w:p>
      <w:r>
        <w:t>合适，她早就无法在乎了。</w:t>
      </w:r>
    </w:p>
    <w:p>
      <w:r>
        <w:t>「啊……好可怕！我会掉下去……天翔，求求你……求你放我下去……」一边娇吟着，一边承受着一波又一波</w:t>
      </w:r>
    </w:p>
    <w:p>
      <w:r>
        <w:t>的快感，宁心怡兴奋到了极点，忍不住张开嘴，一口咬住了男人的肩窝，立即印出一道浅浅齿痕。</w:t>
      </w:r>
    </w:p>
    <w:p>
      <w:r>
        <w:t>孟天翔却浑然不觉，只是更用力地抽动，将火热的硕大一次比一次深入水泽泛滥的嫩蕊蕊心。</w:t>
      </w:r>
    </w:p>
    <w:p>
      <w:r>
        <w:t>充血肿胀的嫩蕊受到男性的滋润更加艳丽动人，流溢出阵阵情热的爱液，将彼此的下身都弄得湿漉无比。</w:t>
      </w:r>
    </w:p>
    <w:p>
      <w:r>
        <w:t>激烈的情事仿佛无休无止，熊熊的火苗在两具滚烫的躯体问燃烧出明亮疯狂的焰火，让沉浸在原始艳舞的两人</w:t>
      </w:r>
    </w:p>
    <w:p>
      <w:r>
        <w:t>都无法自拔、意乱情迷。</w:t>
      </w:r>
    </w:p>
    <w:p>
      <w:r>
        <w:t>「啊……天翔……我要……」宁心恰啜泣着拼命摇头，黑发在风中飘散开来，拂到对方的脸颊。她想拼命压抑</w:t>
      </w:r>
    </w:p>
    <w:p>
      <w:r>
        <w:t>住，但又湿又热的内壁却开始了不规则的蠕动。</w:t>
      </w:r>
    </w:p>
    <w:p>
      <w:r>
        <w:t>原本就十分紧窒的嫩穴，此际更像一张无形的小嘴，紧紧咬住男人的火热不放。</w:t>
      </w:r>
    </w:p>
    <w:p>
      <w:r>
        <w:t>孟天翔咬紧牙关，宽广的额头已渗出一层细汗，他摆动强劲腰身，将欲望猛烈往她体内撞击。</w:t>
      </w:r>
    </w:p>
    <w:p>
      <w:r>
        <w:t>「天哪……快放我下来……我不行了……」宁心怡的声音微微嘶哑，却充满了煽情性感，足以让天下男人为之</w:t>
      </w:r>
    </w:p>
    <w:p>
      <w:r>
        <w:t>疯狂。</w:t>
      </w:r>
    </w:p>
    <w:p>
      <w:r>
        <w:t>孟天翔知她已在情潮尖端，哪里肯放过她，连续律动冲刺，都往她的最敏感处顶去。</w:t>
      </w:r>
    </w:p>
    <w:p>
      <w:r>
        <w:t>宁心怡既痛苦又快乐地绷紧了身子，却将身体里嚣张的火热夹得更紧，嫩穴被硬如铁杵的火热剧烈摩擦，一阵</w:t>
      </w:r>
    </w:p>
    <w:p>
      <w:r>
        <w:t>阵甜美酥麻的电流自全身流窜至四肢。</w:t>
      </w:r>
    </w:p>
    <w:p>
      <w:r>
        <w:t>激烈的抽插令宁心怡几乎高潮，柔软温热的嫩穴更紧地夹住了男人的欲望，夹得孟天翔大腿处一阵酸麻。他粗</w:t>
      </w:r>
    </w:p>
    <w:p>
      <w:r>
        <w:t>重喘气，牢牢捧住她紧翘绵软的娇臀，像野马般在她的体内驰骋。</w:t>
      </w:r>
    </w:p>
    <w:p>
      <w:r>
        <w:t>「啊啊……不要了……」宁心怡哀哀娇喘，已是神魂颠倒。</w:t>
      </w:r>
    </w:p>
    <w:p>
      <w:r>
        <w:t>她对他的攻击毫无反抗之力，两人的肉体激烈交缠，他的火热在她的水穴里发出淫乱的声响……「老师，你是</w:t>
      </w:r>
    </w:p>
    <w:p>
      <w:r>
        <w:t>我的……快说！说你是我的……你是我的人！」孟天翔的汗水，一滴滴落在地上。</w:t>
      </w:r>
    </w:p>
    <w:p>
      <w:r>
        <w:t>宁心怡觉得自己的身体犹如被挂在半空，每当他如剑的火热刺人身体最深处时，她便被高高抛起，而当他退出</w:t>
      </w:r>
    </w:p>
    <w:p>
      <w:r>
        <w:t>时，又迅速落下，这种落差更增加了强烈的快戚。</w:t>
      </w:r>
    </w:p>
    <w:p>
      <w:r>
        <w:t>她的乳尖早已充血肿胀，硬硬地顶着上衣，疼痛中带着一丝摩擦而起的酥麻。</w:t>
      </w:r>
    </w:p>
    <w:p>
      <w:r>
        <w:t>「我不是你的……啊啊……」宁心怡发出高亢的尖叫声，忍不住扭动着自己娇美的身躯，配合着男人疯狂的冲</w:t>
      </w:r>
    </w:p>
    <w:p>
      <w:r>
        <w:t>刺。</w:t>
      </w:r>
    </w:p>
    <w:p>
      <w:r>
        <w:t>情欲之火愈烧愈旺，身体越来越热，她的腰部早就不顾自我意志，迎合着男人的动作，摇摆起来。</w:t>
      </w:r>
    </w:p>
    <w:p>
      <w:r>
        <w:t>原来还有点紧窒的内壁，早被嫩穴渗出的爱液所润滑，毫无阻碍地吞吐着巨大的火热，发出无比淫靡的声音。</w:t>
      </w:r>
    </w:p>
    <w:p>
      <w:r>
        <w:t>「慢一点……不要那么快……」然而孟天翔的动作一下比一下快、一下比一下猛，每次皆全根尽入，再几乎全</w:t>
      </w:r>
    </w:p>
    <w:p>
      <w:r>
        <w:t>部抽出，再猛地刺入她最柔软之处，宣告着他的占有。</w:t>
      </w:r>
    </w:p>
    <w:p>
      <w:r>
        <w:t>「不要……快出来……会坏掉的……」宁心怡哭泣捶打着孟天翔坚如石块的胸膛，疯狂地摇着头，湿发贴在脸</w:t>
      </w:r>
    </w:p>
    <w:p>
      <w:r>
        <w:t>颊上，白皙似雪的肌肤透出情欲熏醉的艳丽，丹凤眼内水气氤氲，令她整个人看起来有说不出的活色生香。</w:t>
      </w:r>
    </w:p>
    <w:p>
      <w:r>
        <w:t>孟天翔只觉浑身燥热，恨不得将身下人揉入自己体内，如铁的硕大已濒临爆发点。</w:t>
      </w:r>
    </w:p>
    <w:p>
      <w:r>
        <w:t>架起她的玉腿，他将自己的庞然巨物狠狠插入，令她花心乱颤，娇吟不止。</w:t>
      </w:r>
    </w:p>
    <w:p>
      <w:r>
        <w:t>宁心怡脸颊酡红、双眼迷离，只觉眼前火花四溅，在全身不断窜流的快感，将她一波波送上美妙的绝顶。</w:t>
      </w:r>
    </w:p>
    <w:p>
      <w:r>
        <w:t>「唔唔……」连续被撞击到敏感点，她不禁睁大眼睛，全身剧烈战栗，内壁阵阵痉挛，在尖叫声中，嫩穴溢出</w:t>
      </w:r>
    </w:p>
    <w:p>
      <w:r>
        <w:t>大量水液。</w:t>
      </w:r>
    </w:p>
    <w:p>
      <w:r>
        <w:t>扑天盖地而来的强烈快感让她的体内不断收缩，孟天翔捧紧她的翘臀，发出满足的低吼，猛力冲刺了数十下，</w:t>
      </w:r>
    </w:p>
    <w:p>
      <w:r>
        <w:t>将所有爱液都射入她体内。</w:t>
      </w:r>
    </w:p>
    <w:p>
      <w:r>
        <w:t>「啊啊……」宁心怡惊叫着，敏感的内壁被注入滚烫的液体，她的身体犹如风中的落叶不断哆嗦，好一阵子也</w:t>
      </w:r>
    </w:p>
    <w:p>
      <w:r>
        <w:t>止不住。</w:t>
      </w:r>
    </w:p>
    <w:p>
      <w:r>
        <w:t>火热的爱液盈满了她内部，令她的内壁再一次痉挛收缩，神智不知飘向何方，意识也早就不复存在。</w:t>
      </w:r>
    </w:p>
    <w:p>
      <w:r>
        <w:t>孟天翔抱紧她，留恋地停留在她体内，享受战栗余韵的快戚。</w:t>
      </w:r>
    </w:p>
    <w:p>
      <w:r>
        <w:t>两人紊乱的呼吸交错纠缠，奏出暧昧迷离的旋律。</w:t>
      </w:r>
    </w:p>
    <w:p>
      <w:r>
        <w:t>「老师，我喜欢你……别再逃了，就算你逃，也一辈子逃不开我的。」孟天翔英俊无俦的脸庞在宁心怡眼前渐</w:t>
      </w:r>
    </w:p>
    <w:p>
      <w:r>
        <w:t>渐放大。她的脸颊被轻抚，下巴微微抬起，承接一个火热炽狂的深吻。</w:t>
      </w:r>
    </w:p>
    <w:p>
      <w:r>
        <w:t>「不要……」宁心恰的声音细如猫咪。她不知道这是她内心真正的拒绝，或者只是投降前的哀语。</w:t>
      </w:r>
    </w:p>
    <w:p>
      <w:r>
        <w:t>孟天翔对她的拒绝置若罔闻，带着好整以暇的笑意，再次吻上了她。</w:t>
      </w:r>
    </w:p>
    <w:p>
      <w:r>
        <w:t>逃不掉了！</w:t>
      </w:r>
    </w:p>
    <w:p>
      <w:r>
        <w:t>她也不想再逃了！</w:t>
      </w:r>
    </w:p>
    <w:p>
      <w:r>
        <w:t>放弃似地闭起眼睛，宁心怡任自己跌入无边黑暗似的情欲狂潮，在其中载浮载沉、欲生欲死。</w:t>
      </w:r>
    </w:p>
    <w:p>
      <w:r>
        <w:t>那难以形容的滔天情欲巨浪，让沉溺于其中的人们，都深深堕落……第二章宁心恰清楚地记得，遇到孟天翔的</w:t>
      </w:r>
    </w:p>
    <w:p>
      <w:r>
        <w:t>那一年。</w:t>
      </w:r>
    </w:p>
    <w:p>
      <w:r>
        <w:t>那年她二十岁，T 大建筑设计系三年级高材生。孟天翔十七岁，正在准备联考。</w:t>
      </w:r>
    </w:p>
    <w:p>
      <w:r>
        <w:t>机缘巧合下，她从学长那儿接了一份家教。</w:t>
      </w:r>
    </w:p>
    <w:p>
      <w:r>
        <w:t>对方家长是本市知名的房地产大亨——孟建国，她的学生便是孟建国的唯一爱子。</w:t>
      </w:r>
    </w:p>
    <w:p>
      <w:r>
        <w:t>虽然在来到孟家位于市中心黄金地段的高级别墅之前，宁心怡已经有了充足的心理准备，但她仍是被别墅占地</w:t>
      </w:r>
    </w:p>
    <w:p>
      <w:r>
        <w:t>宽阔、豪华的装潢和为数不少的佣人吓了一跳。</w:t>
      </w:r>
    </w:p>
    <w:p>
      <w:r>
        <w:t>「老爷夫人出国了，大概要一个月后才回来。」孟家的管家恭敬地将她引入客厅，奉上精美茶点。</w:t>
      </w:r>
    </w:p>
    <w:p>
      <w:r>
        <w:t>「老爷吩咐过了，给您的时薪是一千元，如果少爷的成绩有长足的进步，还有额外的奖励。」管家微笑着说。</w:t>
      </w:r>
    </w:p>
    <w:p>
      <w:r>
        <w:t>「时薪一千元？」宁心恰微微一怔。</w:t>
      </w:r>
    </w:p>
    <w:p>
      <w:r>
        <w:t>「您觉得少吗？」「不……」宁心怡定下心神，立刻摇头。</w:t>
      </w:r>
    </w:p>
    <w:p>
      <w:r>
        <w:t>孟家是钱多得没处花，还是爱子心切？时薪一千元……这么高的家敦酬劳，她还是第一次听说。</w:t>
      </w:r>
    </w:p>
    <w:p>
      <w:r>
        <w:t>「另外，如果您能坚持两个星期的话，时薪会涨到一小时两干元。」管家又加了一句。</w:t>
      </w:r>
    </w:p>
    <w:p>
      <w:r>
        <w:t>「坚持两个星期？」宁心怡隐隐觉得不妙。</w:t>
      </w:r>
    </w:p>
    <w:p>
      <w:r>
        <w:t>「这个……因为少爷脾气比较暴躁，所以很少有老师能撑到两个星期。我并不想增加您的心理负担，不过遗是</w:t>
      </w:r>
    </w:p>
    <w:p>
      <w:r>
        <w:t>事先提醒您一下比较好。」「我知道了。」看来又是一个难以调教的顽劣少年。宁心怡暗自付道。她自小成绩优秀，</w:t>
      </w:r>
    </w:p>
    <w:p>
      <w:r>
        <w:t>一直以来遗兼职做家教以减轻父母的负担，几年下来，也累积了不少经验。</w:t>
      </w:r>
    </w:p>
    <w:p>
      <w:r>
        <w:t>顽劣的学生她见过不少，但在她耐心的指导下，他们最终都有不错的成绩。</w:t>
      </w:r>
    </w:p>
    <w:p>
      <w:r>
        <w:t>她对自己的能力，有足够的自信。</w:t>
      </w:r>
    </w:p>
    <w:p>
      <w:r>
        <w:t>「那少爷就交给您了。」「放心吧。」宁心恰颔首微笑。</w:t>
      </w:r>
    </w:p>
    <w:p>
      <w:r>
        <w:t>「您稍等一下，我去找少爷……刚才还见他在客厅里，一转眼就不见了。」管家露出无奈的苦笑，转身往卧室</w:t>
      </w:r>
    </w:p>
    <w:p>
      <w:r>
        <w:t>走。</w:t>
      </w:r>
    </w:p>
    <w:p>
      <w:r>
        <w:t>宁心恰深吁一口气，不知怎地，竟有微微的紧张……这可是从未有过的现象。</w:t>
      </w:r>
    </w:p>
    <w:p>
      <w:r>
        <w:t>客厅正前方，明亮的落地玻璃门半开着，正对着一池波光粼粼的碧波，是偌大的室外游泳池。</w:t>
      </w:r>
    </w:p>
    <w:p>
      <w:r>
        <w:t>突然，波光一闪，宁心怡的视线顿时被吸引，「哗」地一声，水波从两边分开……有人如飞鱼般自池面跃出，</w:t>
      </w:r>
    </w:p>
    <w:p>
      <w:r>
        <w:t>轻盈如燕，双手在池边轻轻一按，便跳了上来。</w:t>
      </w:r>
    </w:p>
    <w:p>
      <w:r>
        <w:t>拿过搁在沙滩椅上的浴巾，年轻的男子一把罩上湿湿的头发擦拭起来，然后将浴巾搭在双肩。</w:t>
      </w:r>
    </w:p>
    <w:p>
      <w:r>
        <w:t>阳光照着他的脸庞，虽然仍有一丝稚气，但那张英俊无俦的脸庞已经有了成年男子的锐气和魄力。</w:t>
      </w:r>
    </w:p>
    <w:p>
      <w:r>
        <w:t>他的身材修长挺拔，肌肤呈健康的小麦色，因长年的游泳健身，隐隐露出六块腹肌，活脱脱是一个自时装杂志</w:t>
      </w:r>
    </w:p>
    <w:p>
      <w:r>
        <w:t>走出来、身材绝佳的顶尖男模。</w:t>
      </w:r>
    </w:p>
    <w:p>
      <w:r>
        <w:t>连耀眼的光线，都恋恋不舍地抚慰着这具俊美修长的男性躯体，令他看上去犹如太阳神阿波罗，闪闪发光。</w:t>
      </w:r>
    </w:p>
    <w:p>
      <w:r>
        <w:t>从游泳池走向客厅，一眼看到坐在沙发上的宁心怡，年轻的男子露出一抹邪邪笑意，洁白的牙齿一闪。</w:t>
      </w:r>
    </w:p>
    <w:p>
      <w:r>
        <w:t>「哟，美女！你是来找我的吗？」还没等她回答，管家就从卧室冲了出来，「少爷，原来您在外面，我找您大</w:t>
      </w:r>
    </w:p>
    <w:p>
      <w:r>
        <w:t>半天了！」什么？</w:t>
      </w:r>
    </w:p>
    <w:p>
      <w:r>
        <w:t>少爷？！</w:t>
      </w:r>
    </w:p>
    <w:p>
      <w:r>
        <w:t>这就是她要教的十七岁高中生？宁心怡愕然站起，无法掩饰自己的吃惊。</w:t>
      </w:r>
    </w:p>
    <w:p>
      <w:r>
        <w:t>无论从外貌、身材还是气质看来，眼前的年轻男子都和她原先想像中的十七岁稚气学生差了干万里！</w:t>
      </w:r>
    </w:p>
    <w:p>
      <w:r>
        <w:t>「少爷，这位就是您的家敦老师。宁老师，这位就是我们的少爷，孟天翔。」管家擦着汗，对宁心怡笑道。</w:t>
      </w:r>
    </w:p>
    <w:p>
      <w:r>
        <w:t>一声响亮的口哨很不礼貌地自孟天翔口中发出。</w:t>
      </w:r>
    </w:p>
    <w:p>
      <w:r>
        <w:t>「没想到这次的老师是个美人！」宁心恰微微皱眉，他轻佻的态度令她不快。</w:t>
      </w:r>
    </w:p>
    <w:p>
      <w:r>
        <w:t>「少爷……」管家苦着脸。</w:t>
      </w:r>
    </w:p>
    <w:p>
      <w:r>
        <w:t>「你下去吧，我要和老师好好聊聊，增进感情。」孟天翔坏坏地一笑。</w:t>
      </w:r>
    </w:p>
    <w:p>
      <w:r>
        <w:t>管家退下后，客厅只剩下他和她，孟天翔向前走一步，宁心怡忍不住往后一缩。</w:t>
      </w:r>
    </w:p>
    <w:p>
      <w:r>
        <w:t>他就像一头小豹，浑身充满了危险的气息。桀惊不驯的眼眸中有一抹强烈的光芒，令她心悸。</w:t>
      </w:r>
    </w:p>
    <w:p>
      <w:r>
        <w:t>偌大的客厅，因与他单独相处，亦瞬间变得窄小起来。</w:t>
      </w:r>
    </w:p>
    <w:p>
      <w:r>
        <w:t>「老师，有没有人说过你是个美人？」孟天翔眯着眼睛打量这朵宛若从天而降的白色水莲。</w:t>
      </w:r>
    </w:p>
    <w:p>
      <w:r>
        <w:t>她身着一袭淡雅的白色洋装，翦翦双瞳静若秋水，清丽的脸庞上，肤色胜雪。</w:t>
      </w:r>
    </w:p>
    <w:p>
      <w:r>
        <w:t>她未施脂粉，更没有浓重呛人的香水味，只是那么静静站在那里，就让人赏心悦目。</w:t>
      </w:r>
    </w:p>
    <w:p>
      <w:r>
        <w:t>仿佛一朵夏日水莲，于无人深处静静绽放，纤尘不染，却别具风韵。</w:t>
      </w:r>
    </w:p>
    <w:p>
      <w:r>
        <w:t>在这个乱花渐欲迷人眼的物欲都市里，她的出现，令他眼前一亮，心弦被莫名拨动。</w:t>
      </w:r>
    </w:p>
    <w:p>
      <w:r>
        <w:t>「老师，你几岁？你看起来好年轻，跟我的女同学根本没什么两样。」薄薄的唇微微上扬，孟天翔的神色增添</w:t>
      </w:r>
    </w:p>
    <w:p>
      <w:r>
        <w:t>了几分危险，再逼近一步，宁心怡又忍不住后退，脚跟碰到沙发，身体顿时失去平衡，跌坐在沙发上。</w:t>
      </w:r>
    </w:p>
    <w:p>
      <w:r>
        <w:t>孟天翔显然并不打算放过她，长臂一伸，将她圈在自己的胸膛和沙发之间。</w:t>
      </w:r>
    </w:p>
    <w:p>
      <w:r>
        <w:t>他赤裸的胸膛还残留着游泳池里的水珠，在线条愤张的肌理上闪闪发光。</w:t>
      </w:r>
    </w:p>
    <w:p>
      <w:r>
        <w:t>他的脸颊离她很近，年轻男孩的清朗气息一阵阵喷拂在她面前，令她头晕目眩。</w:t>
      </w:r>
    </w:p>
    <w:p>
      <w:r>
        <w:t>「老师，你有男朋友了吗？」将头靠近至几乎亲吻到她的距离，孟天翔凝视着那双秋水黑瞳，低声问道，声音</w:t>
      </w:r>
    </w:p>
    <w:p>
      <w:r>
        <w:t>魅惑瘠痖。</w:t>
      </w:r>
    </w:p>
    <w:p>
      <w:r>
        <w:t>你到底在做什么？</w:t>
      </w:r>
    </w:p>
    <w:p>
      <w:r>
        <w:t>他是你的学生！</w:t>
      </w:r>
    </w:p>
    <w:p>
      <w:r>
        <w:t>脑中警铃大作，宁心怡蓦然惊醒，猛地推开他，脸上已恢复了平日的冷静。</w:t>
      </w:r>
    </w:p>
    <w:p>
      <w:r>
        <w:t>「孟同学，我是来上课，不是来和你聊天的，这么私人的问题，请恕我难以回答。时间很宝贵，我建议你马上</w:t>
      </w:r>
    </w:p>
    <w:p>
      <w:r>
        <w:t>去换套衣服，我们开始上课。」她并不想一开始就打退堂鼓，但危险的预警越来越强烈，直觉告诉她，留下来也许</w:t>
      </w:r>
    </w:p>
    <w:p>
      <w:r>
        <w:t>不是个很好的选择。但她已经答应了人家，贸贸然离去也是相当不礼貌的行为。</w:t>
      </w:r>
    </w:p>
    <w:p>
      <w:r>
        <w:t>「好吧。如果我侵犯了你的隐私，我愿意道歉。」出乎她的意料，孟天翔却伸手做出投降的姿态。</w:t>
      </w:r>
    </w:p>
    <w:p>
      <w:r>
        <w:t>「老师，我去冲个澡，马上就过来，你到我房间等吧。」说完，他便朝里面走去。</w:t>
      </w:r>
    </w:p>
    <w:p>
      <w:r>
        <w:t>孟天翔的房间十分宽敞，像寻常男生一样，摆满了车辆武器模型，还有各种电玩。</w:t>
      </w:r>
    </w:p>
    <w:p>
      <w:r>
        <w:t>墙上张贴着许多线上游戏的海报，还有不少惹火性感女郎的照片。</w:t>
      </w:r>
    </w:p>
    <w:p>
      <w:r>
        <w:t>视线在性感女郎身上一转，宁心怡微微蹙起了秀丽的眉。</w:t>
      </w:r>
    </w:p>
    <w:p>
      <w:r>
        <w:t>「老师，我换好了！」孟天翔推开门进来，他换上了牛仔裤和宽松的V 领T 恤，简洁清朗，一扫先前的邪气和</w:t>
      </w:r>
    </w:p>
    <w:p>
      <w:r>
        <w:t>桀惊，变得如邻家男孩般平易近人。</w:t>
      </w:r>
    </w:p>
    <w:p>
      <w:r>
        <w:t>「那我们开始吧。」宁心怡摊开书本。</w:t>
      </w:r>
    </w:p>
    <w:p>
      <w:r>
        <w:t>孟天翔在她身边坐下，也乖乖打开书。</w:t>
      </w:r>
    </w:p>
    <w:p>
      <w:r>
        <w:t>「我们今天先练习英文。我看了一下，你的理科成绩遗算可以，文科却落后了一大截，所以我打算从你最弱的</w:t>
      </w:r>
    </w:p>
    <w:p>
      <w:r>
        <w:t>地方复习……」说着说着，宁心怡突然察觉不对，她转过脸，红唇却差点擦到孟天翔的脸庞。</w:t>
      </w:r>
    </w:p>
    <w:p>
      <w:r>
        <w:t>他们俩的距离什么时候变得这么近？他明明坐在她身旁，什么时候竟挪近到身躯几乎相贴的地步？而他宽阔的</w:t>
      </w:r>
    </w:p>
    <w:p>
      <w:r>
        <w:t>胸膛，几乎要将娇小的她整个拢住！</w:t>
      </w:r>
    </w:p>
    <w:p>
      <w:r>
        <w:t>「孟同学……」宁心怡皱眉。</w:t>
      </w:r>
    </w:p>
    <w:p>
      <w:r>
        <w:t>「叫我天翔。」「这不太好吧。」「老师，请叫我天翔。」孟天翔深黑的眼眸直直凝视着她。</w:t>
      </w:r>
    </w:p>
    <w:p>
      <w:r>
        <w:t>宁心怡觉得自己此刻就像被猎人盯上的猎物，几乎一动也不能动。</w:t>
      </w:r>
    </w:p>
    <w:p>
      <w:r>
        <w:t>「老师，你的皮肤好滑哦，就像丝绸一样……」修长的手指忽地抚上宁心怡的睑颊，那指尖仿佛带着电流，所</w:t>
      </w:r>
    </w:p>
    <w:p>
      <w:r>
        <w:t>到之处，让她的肌肤竟微微起了战栗。</w:t>
      </w:r>
    </w:p>
    <w:p>
      <w:r>
        <w:t>「孟天翔，如果你再这样下去，我不得不走了，」宁心怡挥开他的手猛地站起来，心怦怦直眺。</w:t>
      </w:r>
    </w:p>
    <w:p>
      <w:r>
        <w:t>「老师不要那么凶嘛，我只是想摸摸你而已啊。」刚才还散发着危险气势的男孩，此际却露出受伤的神色，像</w:t>
      </w:r>
    </w:p>
    <w:p>
      <w:r>
        <w:t>只被主人喝斥、可怜兮兮的大型犬。</w:t>
      </w:r>
    </w:p>
    <w:p>
      <w:r>
        <w:t>摸摸而已？这臭小孩说得倒轻松！</w:t>
      </w:r>
    </w:p>
    <w:p>
      <w:r>
        <w:t>「孟天翔，我是你的家教老师，你这样对我，可以算得上是性骚扰了。」宁心怡冷冷地板起脸。</w:t>
      </w:r>
    </w:p>
    <w:p>
      <w:r>
        <w:t>「谁教老师长得这么漂亮。」孟天翔笑嘻嘻地说。「老师，你当我马子好不好？如果和你一起走在街上，肯定</w:t>
      </w:r>
    </w:p>
    <w:p>
      <w:r>
        <w:t>有一堆男人羡慕到流口水……一想到就很爽。」「你……」宁心怡差点昏倒。这人外表还算成熟，内心却仍是个毛</w:t>
      </w:r>
    </w:p>
    <w:p>
      <w:r>
        <w:t>头小孩！</w:t>
      </w:r>
    </w:p>
    <w:p>
      <w:r>
        <w:t>「老师，我喜欢你，做我的马子吧！」可应他的是「啪」地一声——宁心恰将书猛地合上，清丽的小脸上满是</w:t>
      </w:r>
    </w:p>
    <w:p>
      <w:r>
        <w:t>寒霜。</w:t>
      </w:r>
    </w:p>
    <w:p>
      <w:r>
        <w:t>「请转告令尊，我能力有限，无法担任教导他儿子的重任，让他另请高明吧！」她转身欲走，却被孟天翔拉住</w:t>
      </w:r>
    </w:p>
    <w:p>
      <w:r>
        <w:t>了手腕。</w:t>
      </w:r>
    </w:p>
    <w:p>
      <w:r>
        <w:t>「老师，你真的生气了？」孟天翔偷窥宁心怡的脸色，见她怒意明显，不由得收敛了嬉笑的神情。</w:t>
      </w:r>
    </w:p>
    <w:p>
      <w:r>
        <w:t>「放开我！」宁心怡只觉被他大掌握住的手，像火烧一样炙热。</w:t>
      </w:r>
    </w:p>
    <w:p>
      <w:r>
        <w:t>孟天翔将她放开，哀求着，「老师，我知道错了，你不要走好不好？我会乖乖听话的。」「真的？」宁心哈瞪</w:t>
      </w:r>
    </w:p>
    <w:p>
      <w:r>
        <w:t>着他。</w:t>
      </w:r>
    </w:p>
    <w:p>
      <w:r>
        <w:t>「真的！我发誓！」「那你以后再也不能对我动手动脚，不准故意说些暧昧的话，更不许有任何暧昧的举动。</w:t>
      </w:r>
    </w:p>
    <w:p>
      <w:r>
        <w:t>你能做到吗？」「我可以。」孟天翔用力点头。</w:t>
      </w:r>
    </w:p>
    <w:p>
      <w:r>
        <w:t>见宁心怡仍一脸狐疑，他举起小指，「做不到的人是小狗！」宁心怡一脸黑线地看着他。</w:t>
      </w:r>
    </w:p>
    <w:p>
      <w:r>
        <w:t>这个年轻的男孩，危险起来像头豹子，让人坐立难安，但偶尔流露的撒娇，却又让人难以拒绝。</w:t>
      </w:r>
    </w:p>
    <w:p>
      <w:r>
        <w:t>她叹口气，坐了下来。</w:t>
      </w:r>
    </w:p>
    <w:p>
      <w:r>
        <w:t>「老师，你肯留下来了吗？太好了！」孟天翔开心地一把抱住她，把头埋在她肩窝蹭啊蹭。</w:t>
      </w:r>
    </w:p>
    <w:p>
      <w:r>
        <w:t>「喂！」他的气息和怀抱，不禁让她浑身僵硬。</w:t>
      </w:r>
    </w:p>
    <w:p>
      <w:r>
        <w:t>「啊，对不起对不起，我再也下会了。」看到孟天翔一副「童叟无欺」的灿烂笑颜，宁心怡眼角抽搐，觉得自</w:t>
      </w:r>
    </w:p>
    <w:p>
      <w:r>
        <w:t>己似乎踩中了深不可测的陷阱……两个星期很快就过去了。</w:t>
      </w:r>
    </w:p>
    <w:p>
      <w:r>
        <w:t>出乎宁心恰意料，孟天翔遵守了自己的诺言。</w:t>
      </w:r>
    </w:p>
    <w:p>
      <w:r>
        <w:t>虽然他说话仍乱七八糟，如「老师你美呆了」，「老师你的身材好好，肯定有C 罩杯吧」之类，但除此之外，</w:t>
      </w:r>
    </w:p>
    <w:p>
      <w:r>
        <w:t>他倒是恪守礼仪，并没有逾矩的行为。</w:t>
      </w:r>
    </w:p>
    <w:p>
      <w:r>
        <w:t>刚开始宁心怡还对这些「溢美之辞」相当感冒，但听多了，她也把自己训练得如听天气预报一样自然。</w:t>
      </w:r>
    </w:p>
    <w:p>
      <w:r>
        <w:t>毕竟时薪两干元的工作，不是人人都能得到的。</w:t>
      </w:r>
    </w:p>
    <w:p>
      <w:r>
        <w:t>而且她也确实需要钱，以支付未来到国外进修硕士的费用。</w:t>
      </w:r>
    </w:p>
    <w:p>
      <w:r>
        <w:t>毕业在即，在导师的帮助下，她已经申请了美国数所知名大学的硕士班，只要一拿到cert，她便准备出国深造。</w:t>
      </w:r>
    </w:p>
    <w:p>
      <w:r>
        <w:t>「老师，我做完了。」孟天翔的声音拉回她飘远的心神。</w:t>
      </w:r>
    </w:p>
    <w:p>
      <w:r>
        <w:t>宁心怡低头检阅着他刚完成的英文试卷，唇角不由得浮现一丝淡淡笑意。</w:t>
      </w:r>
    </w:p>
    <w:p>
      <w:r>
        <w:t>孟天翔头脑聪颖，反应敏捷、记忆力超强，只要教一遍便能牢牢记住，并融会贯通。</w:t>
      </w:r>
    </w:p>
    <w:p>
      <w:r>
        <w:t>她不明白，以孟天翔的程度，只要稍稍努力，便足以成为全班第一甚至全年级的榜首，但他显然把太多时间花</w:t>
      </w:r>
    </w:p>
    <w:p>
      <w:r>
        <w:t>在玩乐及「泡马子」上，根本没把念书当一回事。</w:t>
      </w:r>
    </w:p>
    <w:p>
      <w:r>
        <w:t>「老师，你笑起来好美……」孟天翔一手撑在脸颊，痴迷地看着她。</w:t>
      </w:r>
    </w:p>
    <w:p>
      <w:r>
        <w:t>宁心怡瞪了他一眼，不予理会。</w:t>
      </w:r>
    </w:p>
    <w:p>
      <w:r>
        <w:t>「除了这几道选择题，你都做得很好。要注意时态的改变。」她仔细地眺出几处错误。</w:t>
      </w:r>
    </w:p>
    <w:p>
      <w:r>
        <w:t>「我知道了。」孟天翔点点头。</w:t>
      </w:r>
    </w:p>
    <w:p>
      <w:r>
        <w:t>宁心怡还是比较喜欢此刻的他，像邻家男孩，但他眼眸中隐隐闪烁某种深沉的欲望，仍是让她感觉不安。</w:t>
      </w:r>
    </w:p>
    <w:p>
      <w:r>
        <w:t>有时，当他凝视着她，眼中会突然焕发出锐利的光芒，既亮又热，几乎让她以为下一秒他就会扑过来，狠狠吻</w:t>
      </w:r>
    </w:p>
    <w:p>
      <w:r>
        <w:t>上她……她知道自己不该有这样的妄想，这两个星期，孟天翔完全可算是个「好学生」，但不知怎地，她仍不时会</w:t>
      </w:r>
    </w:p>
    <w:p>
      <w:r>
        <w:t>有这样的错觉！</w:t>
      </w:r>
    </w:p>
    <w:p>
      <w:r>
        <w:t>在他身边，她一直是紧绷而不安的……突然，宁心怡的手机响了，是她的男友打来的。</w:t>
      </w:r>
    </w:p>
    <w:p>
      <w:r>
        <w:t>宁心恰小声说了句「对不起」便走到阳台，接起电话。</w:t>
      </w:r>
    </w:p>
    <w:p>
      <w:r>
        <w:t>「心怡，你那边什么时候结束？我来接你好不好？」手机里传来她男友的声音。</w:t>
      </w:r>
    </w:p>
    <w:p>
      <w:r>
        <w:t>她的男友周航，是大她一届的学长。</w:t>
      </w:r>
    </w:p>
    <w:p>
      <w:r>
        <w:t>两人已经恋爱一年了，从一开始的热恋期，到现在的稳定平淡期，一周难得通一次电话。</w:t>
      </w:r>
    </w:p>
    <w:p>
      <w:r>
        <w:t>在别人眼中看来这或许很不正常，宁心怡却从来没有怀疑过周航。</w:t>
      </w:r>
    </w:p>
    <w:p>
      <w:r>
        <w:t>她相信周航的为人。虽然他外貌端正，又是学生会会长，身边不少莺莺燕燕环绕，但他不会背叛她的。</w:t>
      </w:r>
    </w:p>
    <w:p>
      <w:r>
        <w:t>「不用了，我自己搭公车回去就行了。」宁心怡微微一笑。</w:t>
      </w:r>
    </w:p>
    <w:p>
      <w:r>
        <w:t>「好吧。」周航也没有坚持。「这个周末一起吃晚餐吧，我有件事想跟你说。」「有什么事不能在电话里说吗？」</w:t>
      </w:r>
    </w:p>
    <w:p>
      <w:r>
        <w:t>「呃……这个……我觉得还是当面告诉你比较好。」周航说得吞吞吐吐，似乎有什么难言之隐。</w:t>
      </w:r>
    </w:p>
    <w:p>
      <w:r>
        <w:t>「好吧，反正我们也有一阵子没见面了。那周末见。」宁心怡微笑着结束通话，一转身，差点撞上一堵坚硬如</w:t>
      </w:r>
    </w:p>
    <w:p>
      <w:r>
        <w:t>石的胸膛，抬起头，却看到孟天翔一脸阴沉。</w:t>
      </w:r>
    </w:p>
    <w:p>
      <w:r>
        <w:t>「刚才打电话来的是谁？」孟天翔沉着脸问，醋意滔天。</w:t>
      </w:r>
    </w:p>
    <w:p>
      <w:r>
        <w:t>「是我男朋友。」宁心怡垂下眼睑回避着他的视线。</w:t>
      </w:r>
    </w:p>
    <w:p>
      <w:r>
        <w:t>明明光明正大，她却没由来地心虚起来……「你已经有男朋友了？」孟天翔眉头皱得死紧。</w:t>
      </w:r>
    </w:p>
    <w:p>
      <w:r>
        <w:t>「是啊，已经交往一年了。」宁心怡不明白，他为什么看起来一脸受伤的样子。</w:t>
      </w:r>
    </w:p>
    <w:p>
      <w:r>
        <w:t>「老师，你喜欢他吗？」「喜欢。」这个问题实在太过隐私，她可以不答，但她还是给了答案。</w:t>
      </w:r>
    </w:p>
    <w:p>
      <w:r>
        <w:t>「那他呢？」宁心怡一怔，想了想，「他……应该也是喜欢我的吧。」「只是应该吗？」孟天翔向前靠近一步。</w:t>
      </w:r>
    </w:p>
    <w:p>
      <w:r>
        <w:t>隐然的气势顿时自他高大的身躯散发而出。「你并不确定，对不对？」「不对，我确定他喜欢我！要不然他也不会</w:t>
      </w:r>
    </w:p>
    <w:p>
      <w:r>
        <w:t>打电话给我。」话虽如此，宁心怡心头却涌上了浓重的不安。</w:t>
      </w:r>
    </w:p>
    <w:p>
      <w:r>
        <w:t>她和周航有一阵子没见了，每次打电话给他，他不是在忙，就是不接电话。</w:t>
      </w:r>
    </w:p>
    <w:p>
      <w:r>
        <w:t>现在他突然提出共进晚餐的要求，说起话来又是支支吾吾……「老师，我看你根本是在自欺欺人。我明明在你</w:t>
      </w:r>
    </w:p>
    <w:p>
      <w:r>
        <w:t>眼里看到了不确定。」孟天翔轻轻抬起她的下巴，深邃似海的黑眸中闪烁着明亮炙热的光焰。</w:t>
      </w:r>
    </w:p>
    <w:p>
      <w:r>
        <w:t>不过才十七岁，孟天翔就已经长到了一八〇，比娇小的宁心怡足足高了一个半头。</w:t>
      </w:r>
    </w:p>
    <w:p>
      <w:r>
        <w:t>孟天翔微俯下身，两人互相凝视的瞳眸中，倒映出彼此淡淡的身影。</w:t>
      </w:r>
    </w:p>
    <w:p>
      <w:r>
        <w:t>「老师，你知道的，我喜欢你。」宁心恰突然觉得一阵晕眩，他的声音和眼眸都仿佛有种魔力，将她紧紧地、</w:t>
      </w:r>
    </w:p>
    <w:p>
      <w:r>
        <w:t>深深地往里吸……她还没来得及逃开，他就突然一个箭步将她揽入怀中，大掌控制住她的头部，猛地堵上了她的唇。</w:t>
      </w:r>
    </w:p>
    <w:p>
      <w:r>
        <w:t>「嗯……」宁心怡只挣扎了一会儿，就被他滚烫的舌侵入了口腔。</w:t>
      </w:r>
    </w:p>
    <w:p>
      <w:r>
        <w:t>火热的男性气息，顿时满满地将她全身笼罩。</w:t>
      </w:r>
    </w:p>
    <w:p>
      <w:r>
        <w:t>她想逃，但整个人却被他紧紧箍住，动弹不得，她想躲，但小小的舌尖无处可逃，被他强韧炙热的舌逮住，毫</w:t>
      </w:r>
    </w:p>
    <w:p>
      <w:r>
        <w:t>不客气地吸吮起来。</w:t>
      </w:r>
    </w:p>
    <w:p>
      <w:r>
        <w:t>他深深吮着她甜美的红唇，将她小小的舌整个卷住，不断爱抚挑逗，肆无忌惮地侵入她口腔每一个角落。</w:t>
      </w:r>
    </w:p>
    <w:p>
      <w:r>
        <w:t>不一会儿，他便满意地听到她发出如猫咪般的呜咽，同时也感受到她身躯细微的颤抖。</w:t>
      </w:r>
    </w:p>
    <w:p>
      <w:r>
        <w:t>他吻得更深更火热，恨不得将这朵静美的水莲整个揉入怀中……她是他的！</w:t>
      </w:r>
    </w:p>
    <w:p>
      <w:r>
        <w:t>第一眼看到她时，他全身就充斥着想要占有她的欲望，只是她那么安静、那么柔美，又顾忌着「师生」的身分，</w:t>
      </w:r>
    </w:p>
    <w:p>
      <w:r>
        <w:t>他不想自己的急切吓坏她，所以才在她面前扮演起乖巧的好学生。</w:t>
      </w:r>
    </w:p>
    <w:p>
      <w:r>
        <w:t>然而，在听到她已经有一个交往一年的男朋友后，他的假面具顿时进裂了！</w:t>
      </w:r>
    </w:p>
    <w:p>
      <w:r>
        <w:t>他再也无法假装是个好学生，更不可能眼睁睁看她投入别人的怀抱，不管如何，他都要得到她！</w:t>
      </w:r>
    </w:p>
    <w:p>
      <w:r>
        <w:t>从小，他就是含着金汤匙出生的天之骄子，父母过分的宠爱造成了他狂妄桀惊的个性。</w:t>
      </w:r>
    </w:p>
    <w:p>
      <w:r>
        <w:t>在他的观念里，只有他不要，没有他得不到的，宁心怡也一样——突然，舌尖传来一阵剧痛，孟天翔闷哼一声，</w:t>
      </w:r>
    </w:p>
    <w:p>
      <w:r>
        <w:t>放开宁心怡，还没来得及抬头，脸颊上就被人掴了一记。</w:t>
      </w:r>
    </w:p>
    <w:p>
      <w:r>
        <w:t>清脆的巴掌声在室内回荡，听起来格外响亮。</w:t>
      </w:r>
    </w:p>
    <w:p>
      <w:r>
        <w:t>从小到大，还没有人敢动他一根指头，孟天翔猛地抬头，却在看到「凶手」的那一瞬，整个人僵住。</w:t>
      </w:r>
    </w:p>
    <w:p>
      <w:r>
        <w:t>宁心怡气喘吁吁，脸色苍白地瞪着他。</w:t>
      </w:r>
    </w:p>
    <w:p>
      <w:r>
        <w:t>她双手发颤，膝盖虚软，若不是拼命逞强，只怕当场就要软倒在地。</w:t>
      </w:r>
    </w:p>
    <w:p>
      <w:r>
        <w:t>她的唇办已被他吻肿，像朵夕阳下绽放的花蕾，带着楚楚动人的羞红。</w:t>
      </w:r>
    </w:p>
    <w:p>
      <w:r>
        <w:t>她整个人看起来就像一朵怒放的红玫瑰，交织出忿怒和娇羞的火花，完全不似平时安静文雅的水莲！</w:t>
      </w:r>
    </w:p>
    <w:p>
      <w:r>
        <w:t>整个心神都被撼动，孟天翔怔怔看着她，完全忘了呼吸。</w:t>
      </w:r>
    </w:p>
    <w:p>
      <w:r>
        <w:t>「孟天翔……我讨厌你！我已经有了男朋友，你怎么可以这样对我……因为你喜欢我，就可以强迫我吗？你有</w:t>
      </w:r>
    </w:p>
    <w:p>
      <w:r>
        <w:t>没有问我愿不愿意？你太任性了！」一串泪花无声地自眼角流下，意识到自己情绪的失控，宁心怡猛地捂住嘴，推</w:t>
      </w:r>
    </w:p>
    <w:p>
      <w:r>
        <w:t>开挡在前面的他，往楼下冲去。</w:t>
      </w:r>
    </w:p>
    <w:p>
      <w:r>
        <w:t>孟天翔怔怔地站在原地……抬起手背，一滴晶莹的液体就在他手背正中央，剔透、美丽、滚烫，几乎要将他整</w:t>
      </w:r>
    </w:p>
    <w:p>
      <w:r>
        <w:t>个人刺穿。</w:t>
      </w:r>
    </w:p>
    <w:p>
      <w:r>
        <w:t>他低头，含住那滴泪，尝了到淡淡的碱味。</w:t>
      </w:r>
    </w:p>
    <w:p>
      <w:r>
        <w:t>宁心怡……心里默念着这个名字，孟天翔闭上眼睛，生平第一次，品尝着爱情带来的惊人悸动。</w:t>
      </w:r>
    </w:p>
    <w:p>
      <w:r>
        <w:t>如果说，第一眼是一见钟情，那么这一吻，还有她给他的一巴掌，便已牢牢攫住了他的心。</w:t>
      </w:r>
    </w:p>
    <w:p>
      <w:r>
        <w:t>她是他的家敦老师，又大他三岁……但这些都不是问题！</w:t>
      </w:r>
    </w:p>
    <w:p>
      <w:r>
        <w:t>孟天翔唇角勾起一抹自信傲然的笑意……【完】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