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淫乱的大学</w:t>
      </w:r>
    </w:p>
    <w:p>
      <w:r>
        <w:t>.</w:t>
      </w:r>
    </w:p>
    <w:p>
      <w:r>
        <w:t>樊兵的大学生活过得非常愉快！学习不再那么紧张，四周的环境也有了很大变化，最主要的还是有一大群美女</w:t>
      </w:r>
    </w:p>
    <w:p>
      <w:r>
        <w:t>围绕身旁，而且水准很高。象他这样全能型的白马王子不多见，当然受到女生的青睐。很快，他和一个叫红雪的漂</w:t>
      </w:r>
    </w:p>
    <w:p>
      <w:r>
        <w:t>亮女生谈起了恋爱。不到一个月，经验丰富的他就把红雪弄上了床，红雪失去了处女之身后，对他更是死心塌地、</w:t>
      </w:r>
    </w:p>
    <w:p>
      <w:r>
        <w:t>唯命侍从。</w:t>
      </w:r>
    </w:p>
    <w:p>
      <w:r>
        <w:t>这天早晨，他和红雪正在校内的林荫小道做锻炼，迎面跑过来做晨运的一男一女。那女生很亲热的和红雪打声</w:t>
      </w:r>
    </w:p>
    <w:p>
      <w:r>
        <w:t>招呼，红雪也热情的回应着。樊兵看到女生的脸庞浑身一震，那女生长得极为漂亮，身材更为惹火，但最让樊兵心</w:t>
      </w:r>
    </w:p>
    <w:p>
      <w:r>
        <w:t>动的是——她很象刘小玲！</w:t>
      </w:r>
    </w:p>
    <w:p>
      <w:r>
        <w:t>樊兵的目光追随着她的背影渐渐远去……「看什么？是不是见色起意呀！」红雪轻打了他一下，微嗔道。「她</w:t>
      </w:r>
    </w:p>
    <w:p>
      <w:r>
        <w:t>象极了我的一个同学。」樊兵收回目光，笑着说。「是不是初恋情人？」红雪追问，「想哪去了！」樊兵回避着，</w:t>
      </w:r>
    </w:p>
    <w:p>
      <w:r>
        <w:t>他不愿提起过去的伤痛。「她叫陆雨萱，和我一个寝室，人家有男朋友的！别打歪主意！」红雪吃醋道。「陆雨萱</w:t>
      </w:r>
    </w:p>
    <w:p>
      <w:r>
        <w:t>……」樊兵在心中深深的印下了这个名字。</w:t>
      </w:r>
    </w:p>
    <w:p>
      <w:r>
        <w:t>中文系的陆雨萱是有名的才女系花，她的男朋友现任学生会的副会长，是她的高中同学，曾暗恋她三年，上大</w:t>
      </w:r>
    </w:p>
    <w:p>
      <w:r>
        <w:t>学后才追到她的。樊兵了解到情况后，决心把陆雨萱追到手。通过红雪，他很快和陆雨萱熟了起来，他们相处的很</w:t>
      </w:r>
    </w:p>
    <w:p>
      <w:r>
        <w:t>亲近，樊兵开始找机会下手。机会来了！这天，红雪说她们寝室集体到野外交游，晚上住在山上，陆雨萱因最近扭</w:t>
      </w:r>
    </w:p>
    <w:p>
      <w:r>
        <w:t>伤了脚，只好一人留在寝室。晚上，忽然下起了大雨，雷电交加。樊兵做好预备，来到女生宿舍，轻易的爬到二楼，</w:t>
      </w:r>
    </w:p>
    <w:p>
      <w:r>
        <w:t>从窗户钻进雨萱的寝室……睡梦中，雨萱被人压醒，她睁开睡眼，一个男人正紧紧的压住她。她身上的衣物已被清</w:t>
      </w:r>
    </w:p>
    <w:p>
      <w:r>
        <w:t>除，双腿已被分开，男人的嘴正在她的乳房上吸吮着，双手在她的身上四处游走。雨萱惊叫一声，但随即被一只大</w:t>
      </w:r>
    </w:p>
    <w:p>
      <w:r>
        <w:t>手捂住嘴，再也发不出喊叫。她奋力挣扎，但被死死的压住，根本动弹不了。雨萱感觉到一根像铜筋棒一样的东西</w:t>
      </w:r>
    </w:p>
    <w:p>
      <w:r>
        <w:t>抵在她的小腹上，热呼呼的，她感到惊恐万分，拼命扭动下身，却感觉那东西越来越热，越来越硬。男人的手掌抚</w:t>
      </w:r>
    </w:p>
    <w:p>
      <w:r>
        <w:t>摩着她柔软的耻毛，手指挖进她的私处。私处湿湿的了，不过那不是爱液，而是炎夏挣扎着的汗水。男人吸住雨萱</w:t>
      </w:r>
    </w:p>
    <w:p>
      <w:r>
        <w:t>的乳头，用手抓住另一只乳房，他还用牙齿去咬她的乳头，「呜……」雨萱拼命地反抗，怎奈她反抗的力量太微弱</w:t>
      </w:r>
    </w:p>
    <w:p>
      <w:r>
        <w:t>了。她感到恐怖和羞耻，她有气无力地喘息着。男人火热坚硬的东西终于顶在了雨萱的秘穴洞口，雨萱绝望的挣扎</w:t>
      </w:r>
    </w:p>
    <w:p>
      <w:r>
        <w:t>着，她知道最可怕而羞耻的凌辱就要开始了。</w:t>
      </w:r>
    </w:p>
    <w:p>
      <w:r>
        <w:t>「啊……」随着一阵剧烈的撕裂感从下身的肉洞传来，雨萱忍不住嘶声惨叫起来！她感到一种巨大的充实和涨</w:t>
      </w:r>
    </w:p>
    <w:p>
      <w:r>
        <w:t>痛马上布满了自己下身的肉屄，火辣辣的疼痛迅速蔓延全身，使她赤裸的肉体不由自主地哆嗦起来！她感到那粗大</w:t>
      </w:r>
    </w:p>
    <w:p>
      <w:r>
        <w:t>的家伙填满了自己的身体，疼痛和羞愤使雨萱手脚都抽搐起来，嘴里不断发出阵阵低沉而凄惨的呻吟。男人双手死</w:t>
      </w:r>
    </w:p>
    <w:p>
      <w:r>
        <w:t>死抓住雨萱可爱娇嫩的双乳，充分享受了一会雨萱肉屄的紧密暖和，接着开始猛烈而快速地抽插起来！粗大坚硬的</w:t>
      </w:r>
    </w:p>
    <w:p>
      <w:r>
        <w:t>肉棒在雨萱雪白肥嫩的双臀间快速进出着，带着娇嫩的穴肉里出外进，一丝鲜血也逐渐从被*** 撕裂的秘屄里流了</w:t>
      </w:r>
    </w:p>
    <w:p>
      <w:r>
        <w:t>出来。雨萱满身是汗，咬紧牙根，在破瓜的激痛之中挣扎。</w:t>
      </w:r>
    </w:p>
    <w:p>
      <w:r>
        <w:t>屋外雷雨交加，漆黑的夜吞没了所有的罪恶！雨萱放弃了徒劳的反抗，陷入了半昏迷状态，屈辱的泪水顺着眼</w:t>
      </w:r>
    </w:p>
    <w:p>
      <w:r>
        <w:t>角慢慢流了下来……此刻她只感到脑袋里「轰轰」作响，强烈的疼痛从下身逐渐蔓延开，使她感到双腿和腰部以下</w:t>
      </w:r>
    </w:p>
    <w:p>
      <w:r>
        <w:t>几乎失去了知觉！一种强烈的羞耻感占据了雨萱的全部意识，她感到自己像是一个可以任人作践的婊子一样，只能</w:t>
      </w:r>
    </w:p>
    <w:p>
      <w:r>
        <w:t>在罪犯可耻的*** 下悲惨地哭泣哀号。雨萱在男人猛烈有力的抽插下无助地哭泣尖叫着，双手紧紧攥成拳头哆嗦着，</w:t>
      </w:r>
    </w:p>
    <w:p>
      <w:r>
        <w:t>浑圆雪白的屁股失去控制地左右摇摆，两个雪白娇嫩的乳房随着男人的动作在胸前剧烈地摇摆，整个样子显得无比</w:t>
      </w:r>
    </w:p>
    <w:p>
      <w:r>
        <w:t>凄美、性感。</w:t>
      </w:r>
    </w:p>
    <w:p>
      <w:r>
        <w:t>「啪、啪、啪……」黑暗中激烈的肉搏声密集的响着，雨萱觉得自己的身体仿佛被激烈的撞击冲散，男人用双</w:t>
      </w:r>
    </w:p>
    <w:p>
      <w:r>
        <w:t>手虎口夹着她发硬的乳头，手掌挤压着柔嫩乳房让她变型，腰部快速的做着活塞运动，经过男人技巧的卖力抽送，</w:t>
      </w:r>
    </w:p>
    <w:p>
      <w:r>
        <w:t>雨萱阴道里面瞬间痉挛紧缩，涌出大量的爱液出来，滋润下体交合的地方，秘屄里的温度愈来愈高涨了，淫水也像</w:t>
      </w:r>
    </w:p>
    <w:p>
      <w:r>
        <w:t>小溪一般的流满了整个下体，甚至于大腿上，而淫荡的交合声更让她感到无地自容。男人双手紧紧握着她胸前的肉</w:t>
      </w:r>
    </w:p>
    <w:p>
      <w:r>
        <w:t>球，努力摆动着下半身，他拉高她的大腿架在肩上，让阴户曝露到最开，加足马力拼命抽送自己的臀部，阴茎无情</w:t>
      </w:r>
    </w:p>
    <w:p>
      <w:r>
        <w:t>的蹂躏着雨萱的肉体，男人抽送的越来越快，雨萱闭着眼睛微张着嘴呻吟着。</w:t>
      </w:r>
    </w:p>
    <w:p>
      <w:r>
        <w:t>过了不知多长时间，雨萱已经开始感到意识都模糊起来时，忽然下身升起一种奇妙的快感，那感觉迅速蔓延到</w:t>
      </w:r>
    </w:p>
    <w:p>
      <w:r>
        <w:t>全身，「啊啊…受不了喔…啊啊……」她忍不住紧抱男人的脖子，双腿紧紧夹住男人的臀部，全身一阵抽搐，下身</w:t>
      </w:r>
    </w:p>
    <w:p>
      <w:r>
        <w:t>泻出一股洪流。男人紧紧捂住雨萱的嘴来阻止她喷潮时疯狂的呐喊，感受到雨萱的肉屄痉挛般的紧缩，他的兴奋度</w:t>
      </w:r>
    </w:p>
    <w:p>
      <w:r>
        <w:t>愈来愈高，抽插的速度愈来愈快，终于精关把守不住，一股火热的黏液剧烈地在雨萱的身体里爆发出来……男人喘</w:t>
      </w:r>
    </w:p>
    <w:p>
      <w:r>
        <w:t>着粗气伏在雨萱的身上，两条湿漉漉的肉虫紧拥着缠绕在一起。</w:t>
      </w:r>
    </w:p>
    <w:p>
      <w:r>
        <w:t>终于那根折磨了她很久的大肉棒从雨萱已经失去了知觉的肉屄中抽了出来，雨萱能感到一股热乎乎的液体顺着</w:t>
      </w:r>
    </w:p>
    <w:p>
      <w:r>
        <w:t>自己的大腿流淌下来，她像作了一场恶梦，感到头昏眼花，她沉重地喘息呻吟着，知道自己被残酷无情彻底地凌辱</w:t>
      </w:r>
    </w:p>
    <w:p>
      <w:r>
        <w:t>了！她小声啜泣着，头脑里也昏沉沉的，成为女人的残酷现实实在让她难以接受！下身的肉屄成了一个还合不拢的</w:t>
      </w:r>
    </w:p>
    <w:p>
      <w:r>
        <w:t>小洞，缓缓流淌出白浊粘稠的精液和淡淡的血丝……雨萱和男朋友分手了！原因是雨萱告诉了他真相，男朋友</w:t>
      </w:r>
    </w:p>
    <w:p>
      <w:r>
        <w:t>接受不了她不纯洁的现实，终于离她而去。雨萱续肉体上的创伤后，精神上再受重创，她消沉了……这一切都在樊</w:t>
      </w:r>
    </w:p>
    <w:p>
      <w:r>
        <w:t>兵的预料之中，他开始计划如何甩掉红雪炽热的爱情……「晚上唱KTV 好不好？」樊兵对红雪说，「我们俩吗？」</w:t>
      </w:r>
    </w:p>
    <w:p>
      <w:r>
        <w:t>「还有小志和吴倩」「好哇！」红雪兴高采烈的说。到了晚上，不知为什么吴倩没有来，樊兵他们三人去唱KTV.樊</w:t>
      </w:r>
    </w:p>
    <w:p>
      <w:r>
        <w:t>兵要了很多酒，和小志边唱边聊，还不停的灌红雪喝酒。红雪显得心情很兴奋，唱的很欢，酒也喝了很多。</w:t>
      </w:r>
    </w:p>
    <w:p>
      <w:r>
        <w:t>「我不能喝了，再喝会醉」红雪摇着头，「没关系，喝完这瓶」樊兵抱着红雪，把口中的酒喂到她嘴里，没几</w:t>
      </w:r>
    </w:p>
    <w:p>
      <w:r>
        <w:t>瓶啤酒，红雪醉的差不多了。她摇摇摆晃的要上卫生间，樊兵扶着她来到女卫生间，方便完后红雪把柔软的身体往</w:t>
      </w:r>
    </w:p>
    <w:p>
      <w:r>
        <w:t>樊兵身上靠去。樊兵捧起她的脸用力的把舌头伸进口中，" 嗯！嗯！" 没多久红雪就被樊兵的舌功搞的开始呓语，</w:t>
      </w:r>
    </w:p>
    <w:p>
      <w:r>
        <w:t>樊兵的手伸进她的衣服里玩弄她的美乳，手指在她的乳头揉捏，右手也伸入她的小屄。「啊……不要……」红雪身</w:t>
      </w:r>
    </w:p>
    <w:p>
      <w:r>
        <w:t>体一阵颤抖，小屄开始春潮泛滥。「讨厌……不要在这里弄啦！」樊兵不理，左手玩弄她的美乳，右手不停的在</w:t>
      </w:r>
    </w:p>
    <w:p>
      <w:r>
        <w:t>她的小屄进出，红雪被他这样玩弄，整个人软摊在樊兵身上不停的颤抖，樊兵感觉差不多了，抱着红雪的细腰，把</w:t>
      </w:r>
    </w:p>
    <w:p>
      <w:r>
        <w:t>她的内裤扯了下来，让红雪趴卧在坐便上，屁股高高翘起。樊兵用力抚摩着又白又嫩的丰臀，掏出自己早已膨胀的</w:t>
      </w:r>
    </w:p>
    <w:p>
      <w:r>
        <w:t>阳具，抱着红雪的美臀，对准穴口猛的刺了进去。" 呜！……" 进入的同时红雪身体用力的一阵颤抖，樊兵左手抱</w:t>
      </w:r>
    </w:p>
    <w:p>
      <w:r>
        <w:t>者红雪的腰，右手握者她的左乳，把她上半身撑起，下身展开激烈的冲刺。「啊……」红雪狂喘着，随着樊兵猛烈</w:t>
      </w:r>
    </w:p>
    <w:p>
      <w:r>
        <w:t>的抽插，她的身体不停的上下剧烈摆动，无助的右乳晃来晃去。</w:t>
      </w:r>
    </w:p>
    <w:p>
      <w:r>
        <w:t>阴茎每一次的深入浅出，腿根交合处都会发出肉体拍打在一起的肉搏声，啪啪啪啪啪的发出美妙的声响「啊…</w:t>
      </w:r>
    </w:p>
    <w:p>
      <w:r>
        <w:t>…轻点……别人会听到的……啊……我……我快受不了了……啊……」红雪娇吟着。樊兵感到更加的兴奋！抹着汗</w:t>
      </w:r>
    </w:p>
    <w:p>
      <w:r>
        <w:t>水拼命的摇摆下体，粗大的阴茎在红雪体内进出不停，龟头菱肉刮着阴道皱折，二人性奋度同时提高不少。「啊…</w:t>
      </w:r>
    </w:p>
    <w:p>
      <w:r>
        <w:t>啊啊…来啦…来啦…啊啊…喔…出来啦…」红雪激烈的呻吟着，逐渐被推向高潮。红雪阴道一阵猛烈的紧缩痉挛，</w:t>
      </w:r>
    </w:p>
    <w:p>
      <w:r>
        <w:t>夹紧着樊兵的铁棒，受到红雪高潮的鼓舞，樊兵抱紧红雪的屁股，用更猛力更深入的动作干着红雪，速度更是加快</w:t>
      </w:r>
    </w:p>
    <w:p>
      <w:r>
        <w:t>许多。</w:t>
      </w:r>
    </w:p>
    <w:p>
      <w:r>
        <w:t>「喔…夹的我好舒适…啊…真是紧啊…啊…」樊兵在红雪耳边淫语了一阵子，羞的红雪满面绯红。终于樊兵禁</w:t>
      </w:r>
    </w:p>
    <w:p>
      <w:r>
        <w:t>不住红雪淫荡的声音，一泻如注，精液注满了肉屄，顺着红雪的大腿流了下来。樊兵抽出肉棒，红雪用卫生纸擦净</w:t>
      </w:r>
    </w:p>
    <w:p>
      <w:r>
        <w:t>下身，两个人整理好衣服回到包厢。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