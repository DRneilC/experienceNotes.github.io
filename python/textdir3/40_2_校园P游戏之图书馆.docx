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校园P游戏之图书馆</w:t>
      </w:r>
    </w:p>
    <w:p>
      <w:r>
        <w:t>.</w:t>
      </w:r>
    </w:p>
    <w:p>
      <w:r>
        <w:t>何行走进图书馆时发觉那里并没有人，他觉得非常奇怪，再次看了看手中的纸条，雪白的纸张上打印出一行斜</w:t>
      </w:r>
    </w:p>
    <w:p>
      <w:r>
        <w:t>体字「晚上八点到旧图书馆，如果不来的话，你的秘密就会被公布。」</w:t>
      </w:r>
    </w:p>
    <w:p>
      <w:r>
        <w:t>会不会寄错人了，我并没有什么秘密啊，何行是个清秀的男孩，不高，但是很结实，成绩不错，为人傲气了点</w:t>
      </w:r>
    </w:p>
    <w:p>
      <w:r>
        <w:t>不，应该说是非常的傲气，他自信自己不会有什么把柄落在别人手中，所以收到纸条时更加的疑惑，考虑了很久，</w:t>
      </w:r>
    </w:p>
    <w:p>
      <w:r>
        <w:t>他还是决定趁夜来看看，到底是谁在恶作剧。</w:t>
      </w:r>
    </w:p>
    <w:p>
      <w:r>
        <w:t>没有人来，或许真的是恶作剧吧，他这样想，并拍了拍灰尘，这个图书馆已经作废了，很旧的楼，又是在树林</w:t>
      </w:r>
    </w:p>
    <w:p>
      <w:r>
        <w:t>中，平常来借书的人很少，因为它在白天看也是阴森森的，更别说是晚上了。现在还有些旧书在架子上，不过都落</w:t>
      </w:r>
    </w:p>
    <w:p>
      <w:r>
        <w:t>满了灰尘。</w:t>
      </w:r>
    </w:p>
    <w:p>
      <w:r>
        <w:t>算了，走人了，何行在架子前站了一会儿，再次确认这也许只是个恶作剧，或许是为了测我胆量吧，让我知道</w:t>
      </w:r>
    </w:p>
    <w:p>
      <w:r>
        <w:t>是谁做的，非扁他一顿不可。他将手从架子上收回来的时候，后边无声无息的出现了两个人影。</w:t>
      </w:r>
    </w:p>
    <w:p>
      <w:r>
        <w:t>你干什么呀，吓了我一跳，何行转过身，看见两个不是很熟悉的人，一个很高，有古铜色的皮肤，长的很阳光，</w:t>
      </w:r>
    </w:p>
    <w:p>
      <w:r>
        <w:t>学院篮球队队长，也是学校女生的梦中情人。名字好象是伍思，何行想了想，他向来只读书，学校的竞争很激烈的</w:t>
      </w:r>
    </w:p>
    <w:p>
      <w:r>
        <w:t>象他是拿奖学金的，不认真读很快会被淘汰。另外一个皮肤白皙，锐利的眼睛隐藏在金边眼镜下，高挑身材，整个</w:t>
      </w:r>
    </w:p>
    <w:p>
      <w:r>
        <w:t>人文质彬彬的，「会长」何行惊讶的喊。原来是学生会会长刘沉，他是全校权力最高的人，这个学校是学生自治，</w:t>
      </w:r>
    </w:p>
    <w:p>
      <w:r>
        <w:t>老师根本只是负责教书罢了，学生会会长就是学校的王。</w:t>
      </w:r>
    </w:p>
    <w:p>
      <w:r>
        <w:t>伍思好象是副会长啊，他们来这里干什么？会不会纸条就是他们写的，应该不会吧，他们就算知道我有什么秘</w:t>
      </w:r>
    </w:p>
    <w:p>
      <w:r>
        <w:t>密，又能要挟我什么，何行看了看那两个并排站着的人，却惊恐的看见他们露出暧昧的笑容。</w:t>
      </w:r>
    </w:p>
    <w:p>
      <w:r>
        <w:t>是你们叫我来的吗？他结结巴巴的问。</w:t>
      </w:r>
    </w:p>
    <w:p>
      <w:r>
        <w:t>当然，伍思走到他面前，突然一用力，就把他推倒在地上</w:t>
      </w:r>
    </w:p>
    <w:p>
      <w:r>
        <w:t>「呜」撞击力使何行眉头一邹，一股疼痛从背部传到神经中枢，他发出细细的呻吟。「好痛。」一个黑影罩在</w:t>
      </w:r>
    </w:p>
    <w:p>
      <w:r>
        <w:t>他头上，刘沉居高临下的看着他，脱掉眼镜的刘沉有着细长的桃花眼，此时，那眼睛发出的信息是「你完了」</w:t>
      </w:r>
    </w:p>
    <w:p>
      <w:r>
        <w:t>你们干什么，不是说我有什么秘密在你们手里，到底是什么？</w:t>
      </w:r>
    </w:p>
    <w:p>
      <w:r>
        <w:t>躺在冰冷的地上，何行挣扎的想要爬起来，却被一双手又压了回去，那双手在他身上游移着，「兹拉」一声，</w:t>
      </w:r>
    </w:p>
    <w:p>
      <w:r>
        <w:t>他的衬衫被撕了开来，胸口裸露在空气中，那两点嫣红颜色似乎更深了点。</w:t>
      </w:r>
    </w:p>
    <w:p>
      <w:r>
        <w:t>原来是没有秘密的，现在就要有了。伍思笑着说，拿出黑色的绳子，利落的缚住何行的手，他仔细的打了个结，</w:t>
      </w:r>
    </w:p>
    <w:p>
      <w:r>
        <w:t>拉着那个绳子，把何行从地上拖了起来。推倒在桌上，这是供同学门自习的桌子，如今却是天然的床。何行的上半</w:t>
      </w:r>
    </w:p>
    <w:p>
      <w:r>
        <w:t>身被压在桌子上，整个人趴着，头垂下，PP却朝天。</w:t>
      </w:r>
    </w:p>
    <w:p>
      <w:r>
        <w:t>刘沉一把扯下他的牛仔裤，满意的看着何行形状优美的PP裸露在空气中，「很不错嘛」他笑了笑，在那富有弹</w:t>
      </w:r>
    </w:p>
    <w:p>
      <w:r>
        <w:t>性的臀部上拍了一掌。</w:t>
      </w:r>
    </w:p>
    <w:p>
      <w:r>
        <w:t>你们要干什么？何行似乎猜出了他们的目的，挣扎的问，（被剥光了，还能干什么………）一双手利落的掰开</w:t>
      </w:r>
    </w:p>
    <w:p>
      <w:r>
        <w:t>他的两瓣臀肉，让中心的菊洞暴露在两人的目光中。</w:t>
      </w:r>
    </w:p>
    <w:p>
      <w:r>
        <w:t>没干什么，只是要从你这里进去而已。刘沉戏道，手指在那洞口旋转着，你的洞洞很漂亮哦，我会好好拍下来，</w:t>
      </w:r>
    </w:p>
    <w:p>
      <w:r>
        <w:t>这样你自己也可以欣赏了。</w:t>
      </w:r>
    </w:p>
    <w:p>
      <w:r>
        <w:t>不，不，明白他要干什么的何行大力扭动身子，却无法阻止双腿被分得更开，伍思站在他面前，下身正对着何</w:t>
      </w:r>
    </w:p>
    <w:p>
      <w:r>
        <w:t>行的脸，他慢条斯理的拉开拉练，露出紫红的分身。</w:t>
      </w:r>
    </w:p>
    <w:p>
      <w:r>
        <w:t>要拍的好点哦，他说道，并托起何行的下巴，用力一捏，何行不由自主的张大嘴，一根硬挺的灼热直挺到他喉</w:t>
      </w:r>
    </w:p>
    <w:p>
      <w:r>
        <w:t>咙深处。</w:t>
      </w:r>
    </w:p>
    <w:p>
      <w:r>
        <w:t>给我好好的含着，伍思命令道。低下头看着何行形状优美的唇裹着他的巨大，温暖的口腔令他不由低低的叹了</w:t>
      </w:r>
    </w:p>
    <w:p>
      <w:r>
        <w:t>一声，然后就在何行的嘴里活动起来。</w:t>
      </w:r>
    </w:p>
    <w:p>
      <w:r>
        <w:t>你已经开始了啊，刘沉笑道，那我也要玩了。</w:t>
      </w:r>
    </w:p>
    <w:p>
      <w:r>
        <w:t>何行感觉他的小穴被涂了什么，很清凉，然后一只手指伸了进来，用力一戳，他不由浑身痉挛，好痛好痛，口</w:t>
      </w:r>
    </w:p>
    <w:p>
      <w:r>
        <w:t>里被巨大的异物堵着的他，只能张大眼，无奈的忍受着剧痛。</w:t>
      </w:r>
    </w:p>
    <w:p>
      <w:r>
        <w:t>还是这么紧，刘沉放弃了润滑的工作，将已经发热的分身对准那穴口，捅了进去。</w:t>
      </w:r>
    </w:p>
    <w:p>
      <w:r>
        <w:t>啊，何行颤抖着，内壁被撑到极限，一下下的撞击仿佛挤压着他的五脏六腑，而口里的分身越发的巨大，唾液</w:t>
      </w:r>
    </w:p>
    <w:p>
      <w:r>
        <w:t>从嘴角流下来，每一次进出，都牵出一条银丝。身后的凶器要将他劈成两半似的，在他体内肆虐着。</w:t>
      </w:r>
    </w:p>
    <w:p>
      <w:r>
        <w:t>伍思一个猛力的撞击，分身颤抖了下，就在何行口中射了出来。他将灼热从那红唇中抽出来，满意的笑道「不</w:t>
      </w:r>
    </w:p>
    <w:p>
      <w:r>
        <w:t>错，看来要给你些奖励才好。」</w:t>
      </w:r>
    </w:p>
    <w:p>
      <w:r>
        <w:t>何行困难的抬起头，吐出口中浑浊的体液，用仇恨的目光盯着他</w:t>
      </w:r>
    </w:p>
    <w:p>
      <w:r>
        <w:t>「看来你还没有搞清楚事实哦」伍思低下头说「你现在是我们的玩具，我不喜欢玩具有你这种眼神。那会让我</w:t>
      </w:r>
    </w:p>
    <w:p>
      <w:r>
        <w:t>更兴奋。」说着，从脚边的背包中取出黑色的按摩棒。</w:t>
      </w:r>
    </w:p>
    <w:p>
      <w:r>
        <w:t>「你完了没有？」</w:t>
      </w:r>
    </w:p>
    <w:p>
      <w:r>
        <w:t>「好了」刘沉一挺腰，把体液洒在何行体内。</w:t>
      </w:r>
    </w:p>
    <w:p>
      <w:r>
        <w:t>感受到那巨大已经退出的何行松了一口气，但看见他们拿出的东西又不禁白了脸。</w:t>
      </w:r>
    </w:p>
    <w:p>
      <w:r>
        <w:t>夜晚不会这么快就结束的，你可要好好享受啊！</w:t>
      </w:r>
    </w:p>
    <w:p>
      <w:r>
        <w:t>何行赤裸着下身，被架到宽大的椅子上，双腿被伍思用力往上举，弯成奇怪的角度，刘沉顺势用绳子将他的双</w:t>
      </w:r>
    </w:p>
    <w:p>
      <w:r>
        <w:t>脚固定在椅子的两个把手上，那黑色的绳子饶过白皙的身体，两颗茱萸在绳子的摩擦下越发挺立。</w:t>
      </w:r>
    </w:p>
    <w:p>
      <w:r>
        <w:t>由于双腿被最大限度的分开，两股间的菊洞也不可避免的暴露在他们眼里，刚刚被蹂躏过的洞口一时还不能闭</w:t>
      </w:r>
    </w:p>
    <w:p>
      <w:r>
        <w:t>和，无助的喘息着，并吐着白浊的液体。</w:t>
      </w:r>
    </w:p>
    <w:p>
      <w:r>
        <w:t>「</w:t>
      </w:r>
    </w:p>
    <w:p>
      <w:r>
        <w:t>不知道你下面这个小嘴能吃多少东西呢，」刘沉笑道。将两根手指插入那红色的洞口，那花瓣将他手指包了起</w:t>
      </w:r>
    </w:p>
    <w:p>
      <w:r>
        <w:t>来</w:t>
      </w:r>
    </w:p>
    <w:p>
      <w:r>
        <w:t>真饥渴啊，看来刚才还不够。「菊洞被慢慢扩大，露出里面细腻的褶皱。</w:t>
      </w:r>
    </w:p>
    <w:p>
      <w:r>
        <w:t>」好漂亮呢。「伍思赞叹，」仿佛要把人的目光都吸引过去，这么漂亮的身体，真是极品。「</w:t>
      </w:r>
    </w:p>
    <w:p>
      <w:r>
        <w:t>」现在要怎么玩？好了，你自己玩弄自己给我们看好了，手可以动吧「刘沉整了整衣服，笑得文质彬彬。</w:t>
      </w:r>
    </w:p>
    <w:p>
      <w:r>
        <w:t>他拉了架椅子，就在何行面前坐下，」你应该没有在别人面前做过吧。「</w:t>
      </w:r>
    </w:p>
    <w:p>
      <w:r>
        <w:t>」去死吧你们。「何行呸的一声，清秀的脸上满是倔强，」我不会放过你们的「</w:t>
      </w:r>
    </w:p>
    <w:p>
      <w:r>
        <w:t>」你不会放过你们的，你认为你可能找我们麻烦吗？」刘沉感兴趣的问，何行的心不由一沉，确实不可能，刘</w:t>
      </w:r>
    </w:p>
    <w:p>
      <w:r>
        <w:t>沉和伍思两人是学校的文武双璧。而他们身后的庞大势力，就是连某些国家都不敢轻言得罪，莫说他们只是玩玩自</w:t>
      </w:r>
    </w:p>
    <w:p>
      <w:r>
        <w:t>己，就是今天晚上自己死在这里，尸体上放着」此人被刘沉和伍思所杀「恐怕都不会有人敢去质问他们，想到这里，</w:t>
      </w:r>
    </w:p>
    <w:p>
      <w:r>
        <w:t>何行露出绝望的眼神。</w:t>
      </w:r>
    </w:p>
    <w:p>
      <w:r>
        <w:t>」呵呵，你总算有觉悟了，天真的小孩。「伍思说着，直直看着他的下体，何行不爱运动，皮肤本来就较别人</w:t>
      </w:r>
    </w:p>
    <w:p>
      <w:r>
        <w:t>更白皙，那里更是长年累月不见阳光，」居然也是粉红的呢。「伍思轻笑，何行在他放肆的笑声中迟颖的伸出手，</w:t>
      </w:r>
    </w:p>
    <w:p>
      <w:r>
        <w:t>握住自己的分身。</w:t>
      </w:r>
    </w:p>
    <w:p>
      <w:r>
        <w:t>虽然说不是没做过，青春期的男生嘛，偶尔也会冲动一下，但总是背着人，何行的骄傲更是不容许自慰被人所</w:t>
      </w:r>
    </w:p>
    <w:p>
      <w:r>
        <w:t>知道，可现在，他咬着细白的牙，在两人的目光中一下下的抚摩起自己的分身来………</w:t>
      </w:r>
    </w:p>
    <w:p>
      <w:r>
        <w:t>在灼热的目光中，似乎连分身都感觉到那热度，虽然何行咬着牙，但是在温暖的手心里，他的分身还是慢慢立</w:t>
      </w:r>
    </w:p>
    <w:p>
      <w:r>
        <w:t>了起来，上下的套弄使那分身的颜色已经加深，而铃口也渗出透明的液体。</w:t>
      </w:r>
    </w:p>
    <w:p>
      <w:r>
        <w:t>不能射出来哦，在何行快要丢盔弃甲，一泻千里的时候，一只白皙的手握上他的灼热，那只手上还拿着黑色的</w:t>
      </w:r>
    </w:p>
    <w:p>
      <w:r>
        <w:t>环状细带，另一只古铜色的手扶起他已经变大的分身，用力一掐。</w:t>
      </w:r>
    </w:p>
    <w:p>
      <w:r>
        <w:t>啊！剧痛令沉溺在欲望中的何行浑身一抖，分身一下子委靡，无精打采的垂了下来（听说这样回阳痿…………</w:t>
      </w:r>
    </w:p>
    <w:p>
      <w:r>
        <w:t>………………汗………``真的吗？那露上粉多男主角都已经不举了吧？暴汗………………` ）伍思将环状细带套进</w:t>
      </w:r>
    </w:p>
    <w:p>
      <w:r>
        <w:t>分身，直达根部，然后，紧紧的缚了起来</w:t>
      </w:r>
    </w:p>
    <w:p>
      <w:r>
        <w:t>粗糙的手指揉着分身，时而轻触到旁边的两个小球，时而上下揉搓，很快，刚刚受到重创的分身又挺立起来，</w:t>
      </w:r>
    </w:p>
    <w:p>
      <w:r>
        <w:t>环状细带便深深勒了进去。</w:t>
      </w:r>
    </w:p>
    <w:p>
      <w:r>
        <w:t>好了，你给我好好摸着，软了可不行。刘成冷冷说到，将手指按在了他的菊穴上，轻轻一用力，就滑了进去</w:t>
      </w:r>
    </w:p>
    <w:p>
      <w:r>
        <w:t>（这个姿势好象不通……算了，随便写吧）」还是这么紧啊，看来还要再开发。「他又加了根手指并用两根手指慢</w:t>
      </w:r>
    </w:p>
    <w:p>
      <w:r>
        <w:t>慢的在内部撑开。</w:t>
      </w:r>
    </w:p>
    <w:p>
      <w:r>
        <w:t>」不错的景色啊！「伍思轻笑，看着菊穴被撑开，露出红色的媚肉，他从包里一根有四指宽的按摩棒，抵在菊</w:t>
      </w:r>
    </w:p>
    <w:p>
      <w:r>
        <w:t>穴的入口处，慢慢往里推进。</w:t>
      </w:r>
    </w:p>
    <w:p>
      <w:r>
        <w:t>」救我。「没有涂润滑油的按摩棒深深没入体内，被使用了一晚上的菊穴红肿着，却被迫吞入庞然大物。何行</w:t>
      </w:r>
    </w:p>
    <w:p>
      <w:r>
        <w:t>悲鸣道………………按摩棒深深地插入，开关被打开并被开到了最强，强烈的震动使他不由的跟着节奏摆动起来。</w:t>
      </w:r>
    </w:p>
    <w:p>
      <w:r>
        <w:t>感觉到了吧</w:t>
      </w:r>
    </w:p>
    <w:p>
      <w:r>
        <w:t>刘成拿着V8，透过镜头看着那张欲望的脸，前端的分身已经一柱擎天，却找不到出口，伍思不停刮搔着他颤抖</w:t>
      </w:r>
    </w:p>
    <w:p>
      <w:r>
        <w:t>的分身，何行用力扭动身体，」求求你，让我射「</w:t>
      </w:r>
    </w:p>
    <w:p>
      <w:r>
        <w:t>为什么要</w:t>
      </w:r>
    </w:p>
    <w:p>
      <w:r>
        <w:t>薄薄的红唇吐出冷酷的话，刘成低下头，把按摩棒往里再压了压，连根都吞了进去。</w:t>
      </w:r>
    </w:p>
    <w:p>
      <w:r>
        <w:t>不，他疯狂扭动身体，嘴唇一张一和，却只能无力的喘气。</w:t>
      </w:r>
    </w:p>
    <w:p>
      <w:r>
        <w:t>说，你是我们的奴隶，伍思握者他的分身，你永远属于我们，是我们的宠物。</w:t>
      </w:r>
    </w:p>
    <w:p>
      <w:r>
        <w:t>不，少年抗拒着这耻辱的建议，是吗？</w:t>
      </w:r>
    </w:p>
    <w:p>
      <w:r>
        <w:t>按摩棒一动，按着直肠深处那个点，快感终于达到了顶，何行声嘶力截的喊了出来：」我答应我答应「</w:t>
      </w:r>
    </w:p>
    <w:p>
      <w:r>
        <w:t>答应什么？</w:t>
      </w:r>
    </w:p>
    <w:p>
      <w:r>
        <w:t>做你门的……宠……宠物。</w:t>
      </w:r>
    </w:p>
    <w:p>
      <w:r>
        <w:t>呵呵，随着笑声，刘成解开束缚。</w:t>
      </w:r>
    </w:p>
    <w:p>
      <w:r>
        <w:t>啊……何行尖叫的喷出白色的精华……瘫到在地上，按摩棒仍在他体内，震动着</w:t>
      </w:r>
    </w:p>
    <w:p>
      <w:r>
        <w:t>呵呵，好好享受哦</w:t>
      </w:r>
    </w:p>
    <w:p>
      <w:r>
        <w:t>何行已经陷汝半昏迷中，迷糊中也不知道究竟被进入了多少次（汗……寂寞偷懒中）只觉的后面火烧似的，然</w:t>
      </w:r>
    </w:p>
    <w:p>
      <w:r>
        <w:t>后，在一阵大力拍打下，他醒了过来。</w:t>
      </w:r>
    </w:p>
    <w:p>
      <w:r>
        <w:t>一眼看到的是更为巨大的按摩棒，在伍思手中，象巨大的怪兽。</w:t>
      </w:r>
    </w:p>
    <w:p>
      <w:r>
        <w:t>何制颤抖的看着那个黑色的按摩棒没入他体内，两端的皮带啪嗒一声扣了上来，然后只见伍思一按手中的按钮</w:t>
      </w:r>
    </w:p>
    <w:p>
      <w:r>
        <w:t>他不禁哼了声，按摩棒剧烈的震动着，被玩弄的麻木的菊洞仍感受到一丝快感。</w:t>
      </w:r>
    </w:p>
    <w:p>
      <w:r>
        <w:t>明天晚上到我们的宿舍哦……伍思说着，用脚踢了踢他的下身，银色金属和黑色皮带的结合看起来分外淫糜，</w:t>
      </w:r>
    </w:p>
    <w:p>
      <w:r>
        <w:t>跪在地上的江制闻言抬起头，」那这「他望着股间仍在震动的物体，问</w:t>
      </w:r>
    </w:p>
    <w:p>
      <w:r>
        <w:t>」你就带着这上课吧，多多训练一下，以后可要同时放两根进去呢。「刘沉戴上眼镜，温柔的说」你那里那么</w:t>
      </w:r>
    </w:p>
    <w:p>
      <w:r>
        <w:t>紧，没有训练的话容易受伤，今天好象就流血了，可要小心啊，不要做剧烈运动，否则不方便我们使用。「</w:t>
      </w:r>
    </w:p>
    <w:p>
      <w:r>
        <w:t>是。江制柔顺的回答。</w:t>
      </w:r>
    </w:p>
    <w:p>
      <w:r>
        <w:t>早上的阳光很好，江制拖着酸痛的身体慢慢从图书馆里挪了出来，被两个人折磨了一个晚上，现在后庭还插着</w:t>
      </w:r>
    </w:p>
    <w:p>
      <w:r>
        <w:t>根按摩棒，严重的不适令他有点眩晕，他看着艳丽的阳光苦笑了下，为什么他们会挑上我呢？如果想找人发泄的话，</w:t>
      </w:r>
    </w:p>
    <w:p>
      <w:r>
        <w:t>凭他们的条件，要多好的货色就有多好，怎么会找上我这其貌不扬的。而且晚上还要再去，他打了个寒战</w:t>
      </w:r>
    </w:p>
    <w:p>
      <w:r>
        <w:t>晚上慢点到吧。</w:t>
      </w:r>
    </w:p>
    <w:p>
      <w:r>
        <w:t>」江制，会长叫你去他办公室一趟。「同学甲推了推趴在桌上的江制，他反复的抓抓头发，不是说晚上吗？现</w:t>
      </w:r>
    </w:p>
    <w:p>
      <w:r>
        <w:t>在就要去吗？不去又不行，去了又不知道有什么事发生。算了，还是去看看。他无奈的向学生会走去。</w:t>
      </w:r>
    </w:p>
    <w:p>
      <w:r>
        <w:t>来了啊，正在画画的刘沉抬起头笑着说，关上门，江制立刻趴在地上手脚并用的爬到他脚下，柔顺的说」是的</w:t>
      </w:r>
    </w:p>
    <w:p>
      <w:r>
        <w:t>主人「做人要识相点，如果不这样的话，又不知道有什么处罚，江制跪在地上将裤子脱掉，裸露出下身。</w:t>
      </w:r>
    </w:p>
    <w:p>
      <w:r>
        <w:t>」昨晚调教的不错。「伍思欣赏着眼前的美景，用脚抬起他的下巴，」屁股抬高点「闻言，江制将雪白的屁股</w:t>
      </w:r>
    </w:p>
    <w:p>
      <w:r>
        <w:t>高高抬起，伍思一把拉出按摩棒，他低低的悲鸣了声，小穴一张一和的，被按摩棒蹂躏了一早上的小穴红肿着</w:t>
      </w:r>
    </w:p>
    <w:p>
      <w:r>
        <w:t>伍思毫不疼惜的在那上面拍了一掌，富有弹性的肌肉发出」啪「的一声并出现红印，疼痛传到神经中枢，但江</w:t>
      </w:r>
    </w:p>
    <w:p>
      <w:r>
        <w:t>制却不敢表现出来，怕引来更多折磨。</w:t>
      </w:r>
    </w:p>
    <w:p>
      <w:r>
        <w:t>」你脱光吧，爬到桌子上，我要画画「刘沉淡淡吩咐。</w:t>
      </w:r>
    </w:p>
    <w:p>
      <w:r>
        <w:t>是，江制立刻爬到桌子上，仍将屁股翘起，实际上江制真的不帅，够的上清秀吧，连身体都是瘦弱苍白的，现</w:t>
      </w:r>
    </w:p>
    <w:p>
      <w:r>
        <w:t>在这苍白的皮肤上布满红痕以及淤青，他趴在桌上，用嘴巴笨拙的拉开伍思的拉练，紫红的分身跳了出来。</w:t>
      </w:r>
    </w:p>
    <w:p>
      <w:r>
        <w:t>喔，刘沉在画布上描了几笔，也站到桌前，笑道，」我给你加点装饰好吗？」语气虽是询问，但正努力含着分</w:t>
      </w:r>
    </w:p>
    <w:p>
      <w:r>
        <w:t>身的江制不敢怠慢，点了点头。</w:t>
      </w:r>
    </w:p>
    <w:p>
      <w:r>
        <w:t>刘沉顺手拿了把画笔说」看你能吃几只啊。「江制只得努力抬高屁股，放松，让菊洞张开。</w:t>
      </w:r>
    </w:p>
    <w:p>
      <w:r>
        <w:t>冰冷的画笔缓缓进入体内，细长的笔身在内壁里打着转，虽然不舒服，但经过开发的身体还可以忍受。</w:t>
      </w:r>
    </w:p>
    <w:p>
      <w:r>
        <w:t>一支了…` 笔身完全没入体内，只留笔头在洞口，再来一支吧。江制的洞口插着两支笔，那两支画笔在一双白</w:t>
      </w:r>
    </w:p>
    <w:p>
      <w:r>
        <w:t>皙的手控制下，往相反的方向拉伸，洞口被强烈扩大，看得到内壁的褶皱。</w:t>
      </w:r>
    </w:p>
    <w:p>
      <w:r>
        <w:t>啊，江制痛的冷汗直冒，却不敢扭动身体。</w:t>
      </w:r>
    </w:p>
    <w:p>
      <w:r>
        <w:t>啊，随着画笔的深入，何行还是忍不住叫了出来，刘沉笑得轻柔」这样就受不了了，唉，这怎么行呢。得再训</w:t>
      </w:r>
    </w:p>
    <w:p>
      <w:r>
        <w:t>练训练。「</w:t>
      </w:r>
    </w:p>
    <w:p>
      <w:r>
        <w:t>那一把笔在他洞口随着身体晃动的节奏摇晃着。何行满脸泪水，高傲的少年终于低下了头」主人，饶了我吧，</w:t>
      </w:r>
    </w:p>
    <w:p>
      <w:r>
        <w:t>我会好好努力的「</w:t>
      </w:r>
    </w:p>
    <w:p>
      <w:r>
        <w:t>」是吗？你就好好表现吧。「</w:t>
      </w:r>
    </w:p>
    <w:p>
      <w:r>
        <w:t>伍思抽出他的灼热，满意的看着他把口中的体液咽了下去，他趴在桌子上用卑微的姿势望着两个主人。</w:t>
      </w:r>
    </w:p>
    <w:p>
      <w:r>
        <w:t>」到宿舍去，下午不要上课了。「刘沉说道，并拿出手机」成老师吗？下午学生会有事，我想留何行下来帮忙，</w:t>
      </w:r>
    </w:p>
    <w:p>
      <w:r>
        <w:t>还要人吗？哦，不用了，他一个人就够了。就这样「他放下手机，说」走吧。「</w:t>
      </w:r>
    </w:p>
    <w:p>
      <w:r>
        <w:t>」放了我吧。「</w:t>
      </w:r>
    </w:p>
    <w:p>
      <w:r>
        <w:t>宿舍非常的大，两人住的小别墅，有着极其宽大的地下室，何行一进那房间就惨叫了起来，却无法阻止自己被</w:t>
      </w:r>
    </w:p>
    <w:p>
      <w:r>
        <w:t>悬着挂起来，四肢被分开的，由细细的铁链吊住，扯的紧紧的，高度刚刚好达到伍思的腰</w:t>
      </w:r>
    </w:p>
    <w:p>
      <w:r>
        <w:t>两腿分得特别开，还没有进入，何行已经感觉到撕裂的疼痛，菊洞被分开，红肿的洞口毫不怜惜的，被凶恶的</w:t>
      </w:r>
    </w:p>
    <w:p>
      <w:r>
        <w:t>凶器贯穿。</w:t>
      </w:r>
    </w:p>
    <w:p>
      <w:r>
        <w:t>由于吊在空中，为了减轻身体对四肢的负担，何行努力崩紧身体，猛然被贯穿，已经麻木的小穴仍感到痛苦，</w:t>
      </w:r>
    </w:p>
    <w:p>
      <w:r>
        <w:t>两人分别在何行体内肆虐着，白浊的液体淌下，少年原本麻木的脸上出现耻辱的表情。</w:t>
      </w:r>
    </w:p>
    <w:p>
      <w:r>
        <w:t>没有着力点的空中，每一下撞击好象都能到达体内最深处，直肠被充满着，体液的润滑使进出更加的容易，少</w:t>
      </w:r>
    </w:p>
    <w:p>
      <w:r>
        <w:t>年的身体在空中抖动着，刘沉笑着说」你要永远记得，你是谁的人。「</w:t>
      </w:r>
    </w:p>
    <w:p>
      <w:r>
        <w:t>黑色的皮带缠绕在他身上，装饰成玫瑰的乳夹也在他的两点红润上盛开，伍思轻轻弹了弹那红珠，满意的看着</w:t>
      </w:r>
    </w:p>
    <w:p>
      <w:r>
        <w:t>它颤抖着，然后被玫瑰所覆盖。</w:t>
      </w:r>
    </w:p>
    <w:p>
      <w:r>
        <w:t>何行又被放了下来，刘沉端了盘食物进来说，」你也饿了吧。「</w:t>
      </w:r>
    </w:p>
    <w:p>
      <w:r>
        <w:t>何行只觉得身体不舒服，也不敢说，谁知道他们还会想些什么呢？只好点了点头。</w:t>
      </w:r>
    </w:p>
    <w:p>
      <w:r>
        <w:t>你说该怎么吃呢？伍思冷冷的说，脖子上套着项圈的少年又趴了下来，雪白的屁股高高翘起，用嘴巴吃着食物。</w:t>
      </w:r>
    </w:p>
    <w:p>
      <w:r>
        <w:t>何行非常不习惯，以至于进食的速度很慢。好容易将一盘食物吃完。</w:t>
      </w:r>
    </w:p>
    <w:p>
      <w:r>
        <w:t>刘沉问：」饱了吗？」</w:t>
      </w:r>
    </w:p>
    <w:p>
      <w:r>
        <w:t>他点点头。</w:t>
      </w:r>
    </w:p>
    <w:p>
      <w:r>
        <w:t>那我们也要喂一喂你下面的嘴巴。</w:t>
      </w:r>
    </w:p>
    <w:p>
      <w:r>
        <w:t>黑色的皮带缠绕在他身上，装饰成玫瑰的乳夹也在他的两点红润上盛开，伍思轻轻弹了弹那红珠，满意的看着</w:t>
      </w:r>
    </w:p>
    <w:p>
      <w:r>
        <w:t>它颤抖着，然后被玫瑰所覆盖。</w:t>
      </w:r>
    </w:p>
    <w:p>
      <w:r>
        <w:t>何行又被放了下来，刘沉端了盘食物进来说，」你也饿了吧。「</w:t>
      </w:r>
    </w:p>
    <w:p>
      <w:r>
        <w:t>何行只觉得身体不舒服，也不敢说，谁知道他们还会想些什么呢？只好点了点头。</w:t>
      </w:r>
    </w:p>
    <w:p>
      <w:r>
        <w:t>你说该怎么吃呢？伍思冷冷的说，脖子上套着项圈的少年又趴了下来，雪白的屁股高高翘起，用嘴巴吃着食物。</w:t>
      </w:r>
    </w:p>
    <w:p>
      <w:r>
        <w:t>何行非常不习惯，以至于进食的速度很慢。好容易将一盘食物吃完。</w:t>
      </w:r>
    </w:p>
    <w:p>
      <w:r>
        <w:t>刘沉问：」饱了吗？」</w:t>
      </w:r>
    </w:p>
    <w:p>
      <w:r>
        <w:t>他点点头。</w:t>
      </w:r>
    </w:p>
    <w:p>
      <w:r>
        <w:t>那我们也要喂一喂你下面的嘴巴。</w:t>
      </w:r>
    </w:p>
    <w:p>
      <w:r>
        <w:t>何行先是一楞，猛然醒悟到什么？还没有完吗？我受不了了，少年的身体剧烈的扭动起来，可被缚得紧紧的手</w:t>
      </w:r>
    </w:p>
    <w:p>
      <w:r>
        <w:t>不能移动，反而因为他的挣扎，使黑色的皮绳更紧的勒进他的手腕。</w:t>
      </w:r>
    </w:p>
    <w:p>
      <w:r>
        <w:t>雪白的皮肤衬着黑色的绳子，分外商情。</w:t>
      </w:r>
    </w:p>
    <w:p>
      <w:r>
        <w:t>脖子上套着项圈的少年悲鸣着，却不能抵抗刘沉将他的臀瓣掰开，露出中间的菊洞，他手掌使劲拍打着少年的</w:t>
      </w:r>
    </w:p>
    <w:p>
      <w:r>
        <w:t>臀部，转眼，那雪白的皮肤就变成粉红，像熟透的水蜜桃，分外诱人。</w:t>
      </w:r>
    </w:p>
    <w:p>
      <w:r>
        <w:t>何行无奈的低下头，将雪白的屁股高高翘起，为了少受点罪吧，虽然刘沉和伍思并没有对他做出实质的伤害，</w:t>
      </w:r>
    </w:p>
    <w:p>
      <w:r>
        <w:t>但是，种种肉体上的折磨，欲望的煎熬，已经使这高傲少年的自尊片片剥落了。</w:t>
      </w:r>
    </w:p>
    <w:p>
      <w:r>
        <w:t>不错哦。伍思笑道，满意的看着眼前的美景，暗褐的臀沟中，粉红的小穴经过一天的开发，已经不能闭和，那</w:t>
      </w:r>
    </w:p>
    <w:p>
      <w:r>
        <w:t>洞口，绽放着，露出红色的媚肉。</w:t>
      </w:r>
    </w:p>
    <w:p>
      <w:r>
        <w:t>伍思将手指插进花朵的中心，感受着它的灼热，刘沉仍是站在何行面前，何行在他的示意下将头凑近他的牛仔</w:t>
      </w:r>
    </w:p>
    <w:p>
      <w:r>
        <w:t>裤，牙齿咬住拉练，往下一拉，早已跃跃欲试的硕大弹了出来。</w:t>
      </w:r>
    </w:p>
    <w:p>
      <w:r>
        <w:t>何行一咬牙，吞了进去，那硕大抵着喉咙，运动起来，一下下的撞击仿佛要到达口腔深处。</w:t>
      </w:r>
    </w:p>
    <w:p>
      <w:r>
        <w:t>温暖如丝绸的触感包围着刘沉，他不由低低叹了声，伍思却是侥有兴趣的玩弄着何行白皙的身体。</w:t>
      </w:r>
    </w:p>
    <w:p>
      <w:r>
        <w:t>由于不常运动，何行较其他男孩子来说要白上许多，但是一点都不病态。胸口也是那种看上去很舒服的白，衬</w:t>
      </w:r>
    </w:p>
    <w:p>
      <w:r>
        <w:t>得那两点嫣红分外诱人。</w:t>
      </w:r>
    </w:p>
    <w:p>
      <w:r>
        <w:t>伍思推了推刘沉，示意他换个位置，他轻笑了声，」要换个法子了。「将硕大从</w:t>
      </w:r>
    </w:p>
    <w:p>
      <w:r>
        <w:t>何行口中抽了出来。</w:t>
      </w:r>
    </w:p>
    <w:p>
      <w:r>
        <w:t>何行不由喘了口气，细细的银丝从他唇边滑下，」看起来很努力啊。「伍思轻佻的说，手不安分的贴上他的背，</w:t>
      </w:r>
    </w:p>
    <w:p>
      <w:r>
        <w:t>慢慢的活动起来，轻柔的手势拂的他一个闪神，身体去被大力贯穿。</w:t>
      </w:r>
    </w:p>
    <w:p>
      <w:r>
        <w:t>」啊「虽然已经经过调教，但冷不防的进入，还是让何行惨叫出声，刘沉坐在椅子上，抓住他的腰，让他盘膝</w:t>
      </w:r>
    </w:p>
    <w:p>
      <w:r>
        <w:t>背对着自己坐下去，以方便伍思对他身体的探索。</w:t>
      </w:r>
    </w:p>
    <w:p>
      <w:r>
        <w:t>伍思做在地上，正对着何行粉红的花茎，虽然不大，却也小巧精致，他不由恶意笑笑，将手套上那花茎，拨弄</w:t>
      </w:r>
    </w:p>
    <w:p>
      <w:r>
        <w:t>着。</w:t>
      </w:r>
    </w:p>
    <w:p>
      <w:r>
        <w:t>前方遭到玩弄，何行咬牙忍受着一波波快感，而刘沉的分身全部没入他的洞穴，伍思的头又凑到他的胸膛，找</w:t>
      </w:r>
    </w:p>
    <w:p>
      <w:r>
        <w:t>到上面两个小巧的突起，用唇舌膜拜起来。</w:t>
      </w:r>
    </w:p>
    <w:p>
      <w:r>
        <w:t>伍思的舌灵巧的饶着那小巧的突起打着圈圈，一只手加速套弄着何行，另一只手也没有闲着，玩弄右边的茱萸，</w:t>
      </w:r>
    </w:p>
    <w:p>
      <w:r>
        <w:t>又摸又拧的，直到那两棵朱红挺立在空气中，他才满意的放过。</w:t>
      </w:r>
    </w:p>
    <w:p>
      <w:r>
        <w:t>他的手恶意的掐着何行已经勃起的分身，堵着那已经滴着眼泪的小口，何行难耐的扭动着身体，却让后头的刘</w:t>
      </w:r>
    </w:p>
    <w:p>
      <w:r>
        <w:t>沉倒抽一口气</w:t>
      </w:r>
    </w:p>
    <w:p>
      <w:r>
        <w:t>结合处更加紧密，刘沉低叫声，释放出来。</w:t>
      </w:r>
    </w:p>
    <w:p>
      <w:r>
        <w:t>何行跪伏在地上，全身赤裸着，刘沉已经从他体内退了出来，他不由松了口气，但是还没有来得及表现出来，</w:t>
      </w:r>
    </w:p>
    <w:p>
      <w:r>
        <w:t>两双手又摸上他的身体。</w:t>
      </w:r>
    </w:p>
    <w:p>
      <w:r>
        <w:t>你猜哦，摸在你身上的手到底是谁的，猜不中的话？身后的声音变的阴沉，我们会好好处罚你的</w:t>
      </w:r>
    </w:p>
    <w:p>
      <w:r>
        <w:t>何行慌乱的点头，凝神感受，伍思的手指较粗糙，拂在皮肤上的感觉和刘沉那细致的手指完全不同，所以何行</w:t>
      </w:r>
    </w:p>
    <w:p>
      <w:r>
        <w:t>能够清晰的指认出来。原来他们的调情手段已经是高超，加上何行认真的感觉，不一会儿，刚刚勃起却没有释放的</w:t>
      </w:r>
    </w:p>
    <w:p>
      <w:r>
        <w:t>分身再次抬起头</w:t>
      </w:r>
    </w:p>
    <w:p>
      <w:r>
        <w:t>不行哦，你这么早射出来可不好玩了，刘沉笑道，拿出绳子，将分身根部紧紧缚住。</w:t>
      </w:r>
    </w:p>
    <w:p>
      <w:r>
        <w:t>是啊，起码要让我们爽一下，来，你自慰给我们看。</w:t>
      </w:r>
    </w:p>
    <w:p>
      <w:r>
        <w:t>伍思松开手，要何行自己动手，他忍着羞耻，将手伸到下身，开始缓缓地爱抚着自己的分身，另一只手则爱抚</w:t>
      </w:r>
    </w:p>
    <w:p>
      <w:r>
        <w:t>着胸前那小巧的突起。</w:t>
      </w:r>
    </w:p>
    <w:p>
      <w:r>
        <w:t>分身颤抖着，却不能释放，被观看的羞辱又增加了快感，少年的脸上交织着痛苦，快乐，耻辱，种种表情。</w:t>
      </w:r>
    </w:p>
    <w:p>
      <w:r>
        <w:t>多么美丽的表情啊，伍思和刘沉着迷的看着。</w:t>
      </w:r>
    </w:p>
    <w:p>
      <w:r>
        <w:t>你是我们的，知道吗？</w:t>
      </w:r>
    </w:p>
    <w:p>
      <w:r>
        <w:t>是，柔顺的声音宣告了少年的归宿。伴着释放所带来的愉快的叫声。</w:t>
      </w:r>
    </w:p>
    <w:p>
      <w:r>
        <w:t>他，终于成为他们的——宠物。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