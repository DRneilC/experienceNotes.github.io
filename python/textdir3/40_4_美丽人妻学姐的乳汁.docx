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美丽人妻学姐的乳汁</w:t>
      </w:r>
    </w:p>
    <w:p>
      <w:r>
        <w:t>.</w:t>
      </w:r>
    </w:p>
    <w:p>
      <w:r>
        <w:t>今天下午因为有一个着名的教授来作讲座，所以学校的实验室里空寂无人，我躲在地下室办公室的角落里，看</w:t>
      </w:r>
    </w:p>
    <w:p>
      <w:r>
        <w:t>到我去年１０月的一篇文章《想喝母乳的请进》又被顶上了首页，肯定是又有了新的回复，所以我点开了这篇帖子，</w:t>
      </w:r>
    </w:p>
    <w:p>
      <w:r>
        <w:t>熟悉的照片又展现在眼前。</w:t>
      </w:r>
    </w:p>
    <w:p>
      <w:r>
        <w:t>正当我在凝神地看着那满满一冰箱的冷冻母乳时，突然我的脑袋被人拍了一下，我张惶的抬头一看——祸不单</w:t>
      </w:r>
    </w:p>
    <w:p>
      <w:r>
        <w:t>行，竟然是学姐，那些母乳的主人！</w:t>
      </w:r>
    </w:p>
    <w:p>
      <w:r>
        <w:t>「你在看什么？咦，这不是我的照片吗？……你贴的？」很不幸学姐毫不费力地就看到了我２４寸显示器上的</w:t>
      </w:r>
    </w:p>
    <w:p>
      <w:r>
        <w:t>照片，「你这个混小子，干嘛贴这些照片？」学姐一边看，一边扬手又要打我。</w:t>
      </w:r>
    </w:p>
    <w:p>
      <w:r>
        <w:t>「我又没有贴你的脸，我把它遮住了。再说这张也没有露点，很温馨的照片啊！」我一边躲闪，一边辩解。</w:t>
      </w:r>
    </w:p>
    <w:p>
      <w:r>
        <w:t>「但是你把它贴在黄色网站上！多羞啊！」学姐不知是真生气还是假生气，不依不饶的又来捶我。</w:t>
      </w:r>
    </w:p>
    <w:p>
      <w:r>
        <w:t>我又躲了一下，就势握住她的手腕，一把将她拉坐在我的腿上，用胳膊搂住她的纤腰，笑着对她耳语道：「你</w:t>
      </w:r>
    </w:p>
    <w:p>
      <w:r>
        <w:t>喊着奶奶胀，让我帮你吸奶的时候，你就不羞了？」「你讨厌死了，我不是都说过下不为例了吗？放开我。」学姐</w:t>
      </w:r>
    </w:p>
    <w:p>
      <w:r>
        <w:t>一边娇嗔一边挣扎着想从我身上起来。</w:t>
      </w:r>
    </w:p>
    <w:p>
      <w:r>
        <w:t>「我又想喝奶了，怎么办？」我当然不放手，仍然抱着她。</w:t>
      </w:r>
    </w:p>
    <w:p>
      <w:r>
        <w:t>「去死，没奶了，已经断了。」学姐继续反抗。</w:t>
      </w:r>
    </w:p>
    <w:p>
      <w:r>
        <w:t>「不信！」我一边说，一边开始隔着衣服轻轻的揉捏着学姐鼓胀胀的乳房。</w:t>
      </w:r>
    </w:p>
    <w:p>
      <w:r>
        <w:t>「我都闻到奶味了。」</w:t>
      </w:r>
    </w:p>
    <w:p>
      <w:r>
        <w:t>虽然是隔着衣服，但是当我的手触及她丰满的胸部时，学姐的身体还是禁不住颤抖了一下。她极力想掩饰自己</w:t>
      </w:r>
    </w:p>
    <w:p>
      <w:r>
        <w:t>的反应，更加执着的想挣脱我，但是她的身体不会撒谎，本能地回应着我的每一下抚摸。</w:t>
      </w:r>
    </w:p>
    <w:p>
      <w:r>
        <w:t>２５岁的学姐，身体像干涸的溪流一样饥渴。她去年夏天才生了小宝宝，但是因为她的老公（我的前学长）现</w:t>
      </w:r>
    </w:p>
    <w:p>
      <w:r>
        <w:t>在正在另外一所大学念研究生，所以小宝宝才几个月大就送回了国。</w:t>
      </w:r>
    </w:p>
    <w:p>
      <w:r>
        <w:t>那时学姐的奶水丰沛得像山间的泉水，不用挤都会汩汩的涌出；而她的身体却是异常饥渴，特别是在小宝宝送</w:t>
      </w:r>
    </w:p>
    <w:p>
      <w:r>
        <w:t>回国之后，老公又不在身边……「真的没了，好不容易才断掉的，啊……」学姐的抵抗减弱了，呼吸在我的抚摸下</w:t>
      </w:r>
    </w:p>
    <w:p>
      <w:r>
        <w:t>变得逐渐急促起来。</w:t>
      </w:r>
    </w:p>
    <w:p>
      <w:r>
        <w:t>「如果还有怎么办？」我故意反问。</w:t>
      </w:r>
    </w:p>
    <w:p>
      <w:r>
        <w:t>「你说怎么办就怎么办。哼！」学姐还嘴硬。</w:t>
      </w:r>
    </w:p>
    <w:p>
      <w:r>
        <w:t>「那胸围脱下来让我检查一下。」</w:t>
      </w:r>
    </w:p>
    <w:p>
      <w:r>
        <w:t>「脱就脱，反正你又不是没看过。」可爱的学姐就这样心甘情愿地解开了上衣，麻利地解下的乳罩，丢在我手</w:t>
      </w:r>
    </w:p>
    <w:p>
      <w:r>
        <w:t>里，说：「你看，干的，没有吧？」傻学姐，难道没有听说过「醉翁之意不在酒」么？我根本没有去看她解下的内</w:t>
      </w:r>
    </w:p>
    <w:p>
      <w:r>
        <w:t>衣，而是径直用手抓住了她那雪白丰满的乳房，用力地揉捏起来，细细地享受着手上细腻嫩滑的感觉。</w:t>
      </w:r>
    </w:p>
    <w:p>
      <w:r>
        <w:t>「啊……你干什么？阿谦，你坏死了，你说话不算数！」学姐尖叫起来。</w:t>
      </w:r>
    </w:p>
    <w:p>
      <w:r>
        <w:t>「你让我检查的啊！我说让你脱下胸围让我检查，可是没有说是检查胸围还是你的咪咪啊！」我笑着说，同时</w:t>
      </w:r>
    </w:p>
    <w:p>
      <w:r>
        <w:t>更加紧握住她傲人的双峰，来回地揉动她的乳头，希望能挤出乳汁来。</w:t>
      </w:r>
    </w:p>
    <w:p>
      <w:r>
        <w:t>可是学姐似乎真的断奶了，怎么挤都不见往日那泉涌般的乳汁。既然手挤不奏效，我干脆一口含住学姐已经发</w:t>
      </w:r>
    </w:p>
    <w:p>
      <w:r>
        <w:t>硬的乳头，如婴儿般不停地吮吸起来。</w:t>
      </w:r>
    </w:p>
    <w:p>
      <w:r>
        <w:t>学姐的乳头突然被我湿热的嘴唇吸住，忍不住「嗯」的一声喊出声来。她的呼吸更加急促了，身体不住地颤抖，</w:t>
      </w:r>
    </w:p>
    <w:p>
      <w:r>
        <w:t>虽然口中在无力地呻吟着：「嗯……阿谦，不嘛……不要……」但是身体却控制不住地扭动着，甚至为了迎合我而</w:t>
      </w:r>
    </w:p>
    <w:p>
      <w:r>
        <w:t>高高挺起胸部。</w:t>
      </w:r>
    </w:p>
    <w:p>
      <w:r>
        <w:t>我的口中突然一阵略带腥味的甘甜，心中一喜，果然学姐的奶没有断干净；我抬起头，用手继续旋转着揉捏着</w:t>
      </w:r>
    </w:p>
    <w:p>
      <w:r>
        <w:t>学姐的乳房，终于在我的不懈努力下，她粉樱桃般的乳头上渗出了一滴晶莹的乳滴。</w:t>
      </w:r>
    </w:p>
    <w:p>
      <w:r>
        <w:t>我急忙掏出手机录影，学姐一愣，问我要干什么，我说：「当然要留下证据啊！省得你抵赖。」学姐虽然有些</w:t>
      </w:r>
    </w:p>
    <w:p>
      <w:r>
        <w:t>害羞，但是还是让我把十几秒的录影拍完，然后娇羞的问我：</w:t>
      </w:r>
    </w:p>
    <w:p>
      <w:r>
        <w:t>「好吧，我输了，你想怎样？」</w:t>
      </w:r>
    </w:p>
    <w:p>
      <w:r>
        <w:t>「把刚才录的ｖｉｄｅｏ贴在网上，让成千上万的男人看你雪白丰满的滴着乳汁的乳房。」我一边说，一边用</w:t>
      </w:r>
    </w:p>
    <w:p>
      <w:r>
        <w:t>手解开她的牛仔裤，顺着她光滑洁白的躯体滑入她的蕾丝内裤里，那里早已经春潮涌动，泥泞不堪了。</w:t>
      </w:r>
    </w:p>
    <w:p>
      <w:r>
        <w:t>「不要，千万不要……被别的男人看到多羞啊！」学姐在我的抚摸下，无力地反对着。</w:t>
      </w:r>
    </w:p>
    <w:p>
      <w:r>
        <w:t>「让别的男人看着你雪白的奶子打手枪，难道你不兴奋吗？想想那些大肉棒又粗又硬，在他们的幻想中，你的</w:t>
      </w:r>
    </w:p>
    <w:p>
      <w:r>
        <w:t>小穴一次又一次地被他们抽插……」我一边说着，一边用手指在学姐那已经变硬的阴蒂上滑动。</w:t>
      </w:r>
    </w:p>
    <w:p>
      <w:r>
        <w:t>听了我的话，我明显地感觉到学姐的小穴涌出一股热流，显然她被我的话语引入了幻想。</w:t>
      </w:r>
    </w:p>
    <w:p>
      <w:r>
        <w:t>「想想那些大肉棒，比你的按摩棒要爽一百倍，比你老公那根软鸡巴要爽一万倍，你多久没有被真正的大鸡巴</w:t>
      </w:r>
    </w:p>
    <w:p>
      <w:r>
        <w:t>插了？两个月，三个月？你想想那些青筋暴露的大肉屌，那些男人揉着你雪白的大奶子，吮吸着你的乳汁，不停地</w:t>
      </w:r>
    </w:p>
    <w:p>
      <w:r>
        <w:t>抽插你，用精液充满你饥渴粉嫩的小骚屄……」「啊……」学姐的屁股一阵悸动，珍藏已久的阴精从小穴里一股股</w:t>
      </w:r>
    </w:p>
    <w:p>
      <w:r>
        <w:t>的喷出。</w:t>
      </w:r>
    </w:p>
    <w:p>
      <w:r>
        <w:t>没想到，她竟然这么快就高潮了！久违的高潮让学姐如痴如醉，口中发出哭泣般的呻吟，身体不断地抽动。</w:t>
      </w:r>
    </w:p>
    <w:p>
      <w:r>
        <w:t>我爱怜地把她搂在怀里，低声对她说：「学姐，你不会这么饥渴吧？你老公前阵子不是刚看过你吗？」高潮过</w:t>
      </w:r>
    </w:p>
    <w:p>
      <w:r>
        <w:t>后的学姐没了刚才的羞涩，她很直接的说：「你不是说了吗，他那根软鸡巴不顶用。」「鸡巴」这个词从一向文雅</w:t>
      </w:r>
    </w:p>
    <w:p>
      <w:r>
        <w:t>的学姐口中说出，让我不禁的兴奋，我追问道：</w:t>
      </w:r>
    </w:p>
    <w:p>
      <w:r>
        <w:t>「既然是根软鸡巴，你怎么怀上他的娃的？」</w:t>
      </w:r>
    </w:p>
    <w:p>
      <w:r>
        <w:t>学姐俏丽的脸明显的红了一下，虽然有高潮带来的放纵，她还是有些害羞的说：「满足他的性幻想，他才能勃</w:t>
      </w:r>
    </w:p>
    <w:p>
      <w:r>
        <w:t>起。」「什么性幻想？」干！这会儿我倒觉得自己饥渴难耐了，虽然午饭的时候刚在图书馆和女友打过一炮。</w:t>
      </w:r>
    </w:p>
    <w:p>
      <w:r>
        <w:t>「嗯……嗯，比方说……比方说……我当着别的男人面前自慰，他的软鸡巴就会变硬，很硬，他就能插入，就</w:t>
      </w:r>
    </w:p>
    <w:p>
      <w:r>
        <w:t>能射精。」学姐喃喃地说。</w:t>
      </w:r>
    </w:p>
    <w:p>
      <w:r>
        <w:t>「还有呢？」妈的，我的鸡巴已经硬得不行了，没想到平时文质彬彬的学长居然有这样的癖好！</w:t>
      </w:r>
    </w:p>
    <w:p>
      <w:r>
        <w:t>「嗯，还有……还有在他的面前，让别的男人干我，他就会很兴奋……」听到这里，我顾不得现在是在办公室</w:t>
      </w:r>
    </w:p>
    <w:p>
      <w:r>
        <w:t>里，忍不住低吼一声：「让他兴奋个够吧！」一边说，一边把学姐摁在桌子上，让她翘起屁股，我掏出早已坚硬滚</w:t>
      </w:r>
    </w:p>
    <w:p>
      <w:r>
        <w:t>烫的大鸡巴，一沉腰，「滋」的一声，大肉屌藉着滑腻的淫液，冲破层层软肉，顺畅地齐根而入！</w:t>
      </w:r>
    </w:p>
    <w:p>
      <w:r>
        <w:t>我一边抽插着娇呼的学姐，一幕幕的往事逐渐涌现在眼前，原来以前的种种未必是巧合……（一）初识学姐夫</w:t>
      </w:r>
    </w:p>
    <w:p>
      <w:r>
        <w:t>妇</w:t>
      </w:r>
    </w:p>
    <w:p>
      <w:r>
        <w:t>刚到美国这边大学报到念书的时候，因为来学校太早，加上注册又出了些问题，还不能入住学校提供的寝室里，</w:t>
      </w:r>
    </w:p>
    <w:p>
      <w:r>
        <w:t>本来打算住在学校附近的旅馆，但是幸好碰到了同一个系念研究生的华人夫妇。</w:t>
      </w:r>
    </w:p>
    <w:p>
      <w:r>
        <w:t>他们是我的学长和学姐，攀谈起来又得知他们和我还是同乡，并且学长还和我同姓，是本家，觉得很投缘；所</w:t>
      </w:r>
    </w:p>
    <w:p>
      <w:r>
        <w:t>以当他们知道我的问题后，就慷慨地邀请我到他们家暂住几天。这是我第一次见学姐，那时她的老公也就是我的学</w:t>
      </w:r>
    </w:p>
    <w:p>
      <w:r>
        <w:t>长还没有转学到别的学校。</w:t>
      </w:r>
    </w:p>
    <w:p>
      <w:r>
        <w:t>学姐是个很美丽的女生，瓜子脸，大眼睛，嘴唇丰润性感，皮肤雪白细腻，笑起来很甜。学长比较瘦瘦高高的，</w:t>
      </w:r>
    </w:p>
    <w:p>
      <w:r>
        <w:t>戴着一副眼镜，看起来很儒雅，我对他们的第一印象很不错。</w:t>
      </w:r>
    </w:p>
    <w:p>
      <w:r>
        <w:t>学姐他们住的是一居室，除了卧室饭厅，还有一个独立的起居室（老式的美国公寓都是这样，ｄｉｎｉｎｇ</w:t>
      </w:r>
    </w:p>
    <w:p>
      <w:r>
        <w:t>ｒｏｏｍ和ｌｉｖｉｎｇｒｏｏｍ分开），和他们的卧室隔着一堵墙侧对着。</w:t>
      </w:r>
    </w:p>
    <w:p>
      <w:r>
        <w:t>这里平时大概是他们的书房，两个简易的书架上面堆满了讲义、课本还有笔记，一张很大的书桌上也码放着不</w:t>
      </w:r>
    </w:p>
    <w:p>
      <w:r>
        <w:t>少学术期刊和打印的文献，一台比较陈旧的台式电脑占据着书桌的一角，此外，屋子里还有一个三斗橱（就是有三</w:t>
      </w:r>
    </w:p>
    <w:p>
      <w:r>
        <w:t>个抽屉的）和一个壁橱。正好学姐家有一个多余的床垫，放在起居室里，就成了我临时的床铺。</w:t>
      </w:r>
    </w:p>
    <w:p>
      <w:r>
        <w:t>刚到他们家的那天晚上，学姐就忙着做菜煮饭，他们的热情让我觉得像到了家。我把东西放好，简单的盥洗了</w:t>
      </w:r>
    </w:p>
    <w:p>
      <w:r>
        <w:t>一下，就想到厨房帮忙。</w:t>
      </w:r>
    </w:p>
    <w:p>
      <w:r>
        <w:t>进了厨房，发现里面像炼狱一样闷热。因为是夏天的傍晚，西下的骄阳不遗余力的将最后的烈焰完全洒入西向</w:t>
      </w:r>
    </w:p>
    <w:p>
      <w:r>
        <w:t>的厨房，虽然厨房的窗台上有一个大号的风扇在「嗡嗡」的吹着，但是风却是向外吹的，因为美国人一般不炒菜，</w:t>
      </w:r>
    </w:p>
    <w:p>
      <w:r>
        <w:t>所以公寓也没有配备抽油烟机之类的东西，炒菜有了油烟，屋子里的烟雾报警器就会蜂鸣，所以为了排除油烟，只</w:t>
      </w:r>
    </w:p>
    <w:p>
      <w:r>
        <w:t>好用电扇了。但是因为电扇不断地向外吹风，所以厨房里面像火烤一般炽热。</w:t>
      </w:r>
    </w:p>
    <w:p>
      <w:r>
        <w:t>学姐回到了家就换上了轻便的衣物，穿了一条很短的牛仔短裤和一件宽松的圆领短袖Ｔ恤。虽然她穿着清凉，</w:t>
      </w:r>
    </w:p>
    <w:p>
      <w:r>
        <w:t>但是在这样酷热的厨房，还是热得满头大汗，一丝丝闪亮的香汗不断顺着白皙的脸庞流下。</w:t>
      </w:r>
    </w:p>
    <w:p>
      <w:r>
        <w:t>看到我进来，她一边继续忙着手上的工作，一边笑着对我说：「阿谦，厨房热死了，你别进来。」「我来帮把</w:t>
      </w:r>
    </w:p>
    <w:p>
      <w:r>
        <w:t>手，需要洗菜吗？要不学姐你先歇歇，凉快一下，我帮你洗。」我一边说，一边走到她身边，想接过她手中洗的黄</w:t>
      </w:r>
    </w:p>
    <w:p>
      <w:r>
        <w:t>瓜。</w:t>
      </w:r>
    </w:p>
    <w:p>
      <w:r>
        <w:t>「不用，不用了，你是客人，赶紧出去吧！」学姐用胳膊肘顶着我，想让我出去。</w:t>
      </w:r>
    </w:p>
    <w:p>
      <w:r>
        <w:t>这时我才发现，她的Ｔ恤已经汗透了，贴在身上，连里面穿的胸罩花纹都显现了出来。可能因为家里有我这个</w:t>
      </w:r>
    </w:p>
    <w:p>
      <w:r>
        <w:t>陌生人，所以学姐才不得不「衣冠整齐」，换了衣服连胸罩都不脱的吧！可是这样一来，她肯定更热了。</w:t>
      </w:r>
    </w:p>
    <w:p>
      <w:r>
        <w:t>「真的不用客气，不要把我当外人，你去擦擦汗吧，看你热的。」我仍然坚持要帮忙，挤在学姐的身旁，不经</w:t>
      </w:r>
    </w:p>
    <w:p>
      <w:r>
        <w:t>意间闻到学姐身上细汗的香泽，像是脂粉，又像是自然的体香，禁不住心中一痒。</w:t>
      </w:r>
    </w:p>
    <w:p>
      <w:r>
        <w:t>学姐见我执意要帮忙，就说：「等我洗完，你帮我把黄瓜切成片好了。」她一边说，一边用雪白秀美的手仔细</w:t>
      </w:r>
    </w:p>
    <w:p>
      <w:r>
        <w:t>地上下搓动着粗壮的黄瓜，认真的清洗。</w:t>
      </w:r>
    </w:p>
    <w:p>
      <w:r>
        <w:t>这样的动作真的很让人遐想。不过学姐对我这么好，我自然也不敢胡思乱想太多，等她把黄瓜洗完，我已经洗</w:t>
      </w:r>
    </w:p>
    <w:p>
      <w:r>
        <w:t>好手，开始在案板上准备切丝了。</w:t>
      </w:r>
    </w:p>
    <w:p>
      <w:r>
        <w:t>学姐趁这个功夫去洗手间洗了洗脸，又去了卧室一趟，简单的和学长说了些什么，又回到厨房。这时，我已经</w:t>
      </w:r>
    </w:p>
    <w:p>
      <w:r>
        <w:t>把黄瓜切成细丝，又顺手洗干净了一旁的青辣椒，正在准备洗从冰箱里拿出来已经化冻的牛肉了。学姐很吃惊我手</w:t>
      </w:r>
    </w:p>
    <w:p>
      <w:r>
        <w:t>脚的利索，不住地夸我，问我怎么会对这些事情这么在行。</w:t>
      </w:r>
    </w:p>
    <w:p>
      <w:r>
        <w:t>「因为小时候老爸欠了帐到南方去躲债，家里只有我和老妈，老妈在电视台工作，平时很忙，所以我很小就开</w:t>
      </w:r>
    </w:p>
    <w:p>
      <w:r>
        <w:t>始自己做饭了，不然早就饿死了。」我开玩笑的说。</w:t>
      </w:r>
    </w:p>
    <w:p>
      <w:r>
        <w:t>这时我才发现，学姐Ｔ恤里的内衣已经解下，丰满的胸脯鼓胀的顶着汗湿的Ｔ恤，看上去有说不出的性感，如</w:t>
      </w:r>
    </w:p>
    <w:p>
      <w:r>
        <w:t>果不是Ｔ恤前面有大朵的印花，估计连乳头的轮廓都可以清晰的看到，我心里不由得幻想起学姐温润白嫩的乳房来。</w:t>
      </w:r>
    </w:p>
    <w:p>
      <w:r>
        <w:t>但是我马上就觉得自己这种想法很龌龊，怎么能够这样幻想美丽善良的学姐呢？为了掩饰心中的不安，我装作</w:t>
      </w:r>
    </w:p>
    <w:p>
      <w:r>
        <w:t>若无其事的和学姐聊天，问道：「学长平时不下厨房吗？」「他？他是饿死都不会下厨房的。」学姐一边说着，一</w:t>
      </w:r>
    </w:p>
    <w:p>
      <w:r>
        <w:t>边取出围裙来帮我系上。因为我在洗肉，她担心脏水飞溅在我的身上。</w:t>
      </w:r>
    </w:p>
    <w:p>
      <w:r>
        <w:t>学姐雪白的胳膊绕过我的腰帮我系好围裙的时候，我又忍不住一阵胡想，赶紧使用冷水浇自己的手臂，让自己</w:t>
      </w:r>
    </w:p>
    <w:p>
      <w:r>
        <w:t>冷静下来。</w:t>
      </w:r>
    </w:p>
    <w:p>
      <w:r>
        <w:t>晚饭在我和学姐的通力合作下做得丰盛美味，学长吃得赞不绝口，而学姐也不失时机的故意揶揄了学长两句：</w:t>
      </w:r>
    </w:p>
    <w:p>
      <w:r>
        <w:t>「你看人家阿谦，这么年轻就烧得一手好菜，你也不学学。」听了学姐的赞扬，我心里自然很高兴。学长也不以为</w:t>
      </w:r>
    </w:p>
    <w:p>
      <w:r>
        <w:t>意，反而打趣学姐道：</w:t>
      </w:r>
    </w:p>
    <w:p>
      <w:r>
        <w:t>「哈哈，后悔没有找一个会做菜的老公？」</w:t>
      </w:r>
    </w:p>
    <w:p>
      <w:r>
        <w:t>可是学姐却突然沉默不语了，学长似乎也意识到自己说了什么不该说的话，赶紧低头吃饭，一时间空气像凝结</w:t>
      </w:r>
    </w:p>
    <w:p>
      <w:r>
        <w:t>了一样，而我虽然不知道他们说的是什么，但是也知道需要赶紧找个话题把事情引开：「对了，学长，你和学姐是</w:t>
      </w:r>
    </w:p>
    <w:p>
      <w:r>
        <w:t>怎么样认识的？」一边吃饭，一边聊天，我才知道原来学姐和学长在国内是高中同学和大学同学，也算得上是青梅</w:t>
      </w:r>
    </w:p>
    <w:p>
      <w:r>
        <w:t>竹马了。大学毕业以后，学长申请到了美国这边大学研究所院的奖学金，要赴美来读博士，但是学姐却没有得到奖</w:t>
      </w:r>
    </w:p>
    <w:p>
      <w:r>
        <w:t>学金，为了和学长一起来美国，所以他们大学毕业就结了婚，然后学姐以妻子陪读的身份和学长一起来到美国。</w:t>
      </w:r>
    </w:p>
    <w:p>
      <w:r>
        <w:t>又过了一年，学姐才通过学长的研究生导师申请到了我们这所大学的奖学金开始念博士。刚来的那一年，因为</w:t>
      </w:r>
    </w:p>
    <w:p>
      <w:r>
        <w:t>两个人只能靠学长微薄的奖学金度日，所以很辛苦，学姐不仅包揽了家务，还不得不找些零工来做，她在学校附近</w:t>
      </w:r>
    </w:p>
    <w:p>
      <w:r>
        <w:t>一家中餐馆做过一段时间的服务生。</w:t>
      </w:r>
    </w:p>
    <w:p>
      <w:r>
        <w:t>因为学姐陪读的身份（她持的是Ｆ２签证），在美国是不能工作的，因此她在中餐馆打的是黑工，其间没有少</w:t>
      </w:r>
    </w:p>
    <w:p>
      <w:r>
        <w:t>受中餐馆老板的压榨，可能是因为这段不愉快的经历，所以学姐不太愿意谈起她在中餐馆打工的经历。</w:t>
      </w:r>
    </w:p>
    <w:p>
      <w:r>
        <w:t>吃罢了饭，我连忙起身收拾盘碗，但是却被学姐拉住了，她说这是学长的工作，做饭既然他都没有出力，那洗</w:t>
      </w:r>
    </w:p>
    <w:p>
      <w:r>
        <w:t>碗自然应该是他的责任了。学长平时大概也一直都负责洗碗，所以很熟练地就把餐桌收拾停当，然后去厨房清洗。</w:t>
      </w:r>
    </w:p>
    <w:p>
      <w:r>
        <w:t>学姐问我需不需要一个临时盛放换洗衣物的抽屉，这样就不用每天都从我的行李箱里来回翻找了；我连忙表示</w:t>
      </w:r>
    </w:p>
    <w:p>
      <w:r>
        <w:t>感谢，心里想她真是一个善解人意的女生。</w:t>
      </w:r>
    </w:p>
    <w:p>
      <w:r>
        <w:t>她跟我来到我暂住的起居室，打开那个三斗厨中间的抽屉，把里面的东西腾空到其它两个抽屉里去。我看了一</w:t>
      </w:r>
    </w:p>
    <w:p>
      <w:r>
        <w:t>眼，发现中间那个抽屉里装的是学姐的一些旧衣物，内衣居多。</w:t>
      </w:r>
    </w:p>
    <w:p>
      <w:r>
        <w:t>学姐看我看她，有些不好意思，对我说：「这些旧衣服留着将来生宝宝的时候有用处的。」就在这时，我发现</w:t>
      </w:r>
    </w:p>
    <w:p>
      <w:r>
        <w:t>学姐从抽屉里翻出一根白色圆棒，大约有十七、八公分长短，一端是圆头，一端是平的，我很好奇，问学姐：「这</w:t>
      </w:r>
    </w:p>
    <w:p>
      <w:r>
        <w:t>是什么？」学姐的脸「腾」的一下就红了，支吾着说：「这……嗯……是用来按摩手的按摩棒，如果打字打得比较</w:t>
      </w:r>
    </w:p>
    <w:p>
      <w:r>
        <w:t>多，手指酸痛的时候可以用来按摩，不过已经坏了，不小心掉水里了。」听到「按摩」两个字，我马上就意识到这</w:t>
      </w:r>
    </w:p>
    <w:p>
      <w:r>
        <w:t>是什么了，心中又是一荡，但是心里又觉得学姐的解释实在好笑，没经过大脑就问了一个问题：「难道不是防水的</w:t>
      </w:r>
    </w:p>
    <w:p>
      <w:r>
        <w:t>吗？」「这种比较老，不防水，所以很容易坏。」学姐这句话说出口，才意识到自己做了不该做的解释，脸更红了，</w:t>
      </w:r>
    </w:p>
    <w:p>
      <w:r>
        <w:t>赶紧低头加快清理抽屉。幸好她没有扭头，不然她肯定会看到我的裤裆已经支起了帐篷……清理完抽屉，我开始把</w:t>
      </w:r>
    </w:p>
    <w:p>
      <w:r>
        <w:t>常用的一些衣物放进去，学姐问我要不要去冲个澡，刚才做饭挺热的，我让她先去冲，我把衣服整理完了再洗澡。</w:t>
      </w:r>
    </w:p>
    <w:p>
      <w:r>
        <w:t>学姐离开后，起居室里只剩下了我一个人，我忍不住想翻出刚才那根自慰棒再仔细看一下，毕竟那是漂亮的学</w:t>
      </w:r>
    </w:p>
    <w:p>
      <w:r>
        <w:t>姐用过的东西，并且还被她的淫水给弄坏了，实在让人浮想联翩，但是又有些担心被发现，所以忍了忍，决定还是</w:t>
      </w:r>
    </w:p>
    <w:p>
      <w:r>
        <w:t>晚上再说。</w:t>
      </w:r>
    </w:p>
    <w:p>
      <w:r>
        <w:t>老老实实的收拾完东西，又和学长聊了会儿天，学姐这才洗完澡出来，头发上裹着一条毛巾，额前散落的几丝</w:t>
      </w:r>
    </w:p>
    <w:p>
      <w:r>
        <w:t>长发湿漉漉的，上身只穿了一件吊带背心，下身一条短裤，吊带背心里没有穿内衣，浑圆的乳房诱人的凸显着，两</w:t>
      </w:r>
    </w:p>
    <w:p>
      <w:r>
        <w:t>颗乳头像玫瑰蓓蕾硬硬的顶着吊带背心，透着浅浅的粉红色。</w:t>
      </w:r>
    </w:p>
    <w:p>
      <w:r>
        <w:t>我一时间看呆了，忘记一再提醒自己的谨慎，直到学长问我话，我才突然的醒悟过来，很窘迫的含糊应带着，</w:t>
      </w:r>
    </w:p>
    <w:p>
      <w:r>
        <w:t>他一定看到了我刚才的失态。</w:t>
      </w:r>
    </w:p>
    <w:p>
      <w:r>
        <w:t>我最后一个去冲凉，进入了卫生间，我努力地想寻觅一下学姐留下的蛛丝马迹，可是除了浴盆里散落的几根长</w:t>
      </w:r>
    </w:p>
    <w:p>
      <w:r>
        <w:t>发外，一无所得，心中不免有些失落。</w:t>
      </w:r>
    </w:p>
    <w:p>
      <w:r>
        <w:t>洗完澡，又看了一会儿书，看到学姐卧室里的灯熄了，我也关灯准备睡下，但是心里还惦记着三斗厨里那根被</w:t>
      </w:r>
    </w:p>
    <w:p>
      <w:r>
        <w:t>师姐用坏了的自慰棒，摸黑悄悄地来到三斗橱边，打开第一个抽屉，小心的摸索着，生怕有太大的响动。可是这时</w:t>
      </w:r>
    </w:p>
    <w:p>
      <w:r>
        <w:t>我却发现，公寓的墙壁隔音不是太好，依稀能听到学姐和学长在床上的谈话。</w:t>
      </w:r>
    </w:p>
    <w:p>
      <w:r>
        <w:t>我屏气凝神，仔细地想听他们说什么，但是却听得不真切，毕竟还隔着一堵墙。但是我突然想到，这堵墙有二</w:t>
      </w:r>
    </w:p>
    <w:p>
      <w:r>
        <w:t>分之一是步入式壁橱，钻进壁橱里可能会听得更真切一些，所以悄悄地打开壁橱的门，闪了进去。</w:t>
      </w:r>
    </w:p>
    <w:p>
      <w:r>
        <w:t>里面塞得满满的都是东西，我小心翼翼地挪动着脚步，仔细捕捉着他们的只言片语，终于在壁橱的角落里发现</w:t>
      </w:r>
    </w:p>
    <w:p>
      <w:r>
        <w:t>一个偷听的好地方，那里因为有暖气的管道穿过，所以墙上有个圆洞，直通学姐他们的卧室。虽然圆洞有管道却无</w:t>
      </w:r>
    </w:p>
    <w:p>
      <w:r>
        <w:t>法直接去窥探学姐卧室中的春光，但是趴在管道那里，他们的话语听得一清二楚。</w:t>
      </w:r>
    </w:p>
    <w:p>
      <w:r>
        <w:t>学长和学姐正在谈论白天实验室里的一些事情，我听了一阵子，不大明白，好像和学长的导师有关，所以也不</w:t>
      </w:r>
    </w:p>
    <w:p>
      <w:r>
        <w:t>是很感兴趣，趴在壁橱狭小的空间里，不仅闷热，而且腿脚酸痛，所以就想起身出来，这时听到他们开始谈论我，</w:t>
      </w:r>
    </w:p>
    <w:p>
      <w:r>
        <w:t>不由得又竖起了耳朵。</w:t>
      </w:r>
    </w:p>
    <w:p>
      <w:r>
        <w:t>「阿谦人不错，招人喜欢，老实又能干。」学姐说。我听见心中自然高兴。</w:t>
      </w:r>
    </w:p>
    <w:p>
      <w:r>
        <w:t>「老实？我看未必吧……不过话说回来，你真是个小骚货，洗完澡就那么出来，不怕被阿谦看光光吗？」学长</w:t>
      </w:r>
    </w:p>
    <w:p>
      <w:r>
        <w:t>似乎有些妒意。</w:t>
      </w:r>
    </w:p>
    <w:p>
      <w:r>
        <w:t>我想到了学姐洗完澡时我的失态，不由心中暗自懊恼。</w:t>
      </w:r>
    </w:p>
    <w:p>
      <w:r>
        <w:t>「啊……」</w:t>
      </w:r>
    </w:p>
    <w:p>
      <w:r>
        <w:t>学姐一声娇喘，因为看不到发生了什么，心里不由得幻想学长大概开始爱抚学姐了吧？</w:t>
      </w:r>
    </w:p>
    <w:p>
      <w:r>
        <w:t>「讨厌，谁都像你这么色。难道你让我洗完澡还要穿得衣冠楚楚？」学姐娇嗔道。</w:t>
      </w:r>
    </w:p>
    <w:p>
      <w:r>
        <w:t>「所以说阿谦也不老实嘛！看着你那对颤颤巍巍的大奶子，眼睛都发直了，你看到他裤裆里鼓起来的那一大坨</w:t>
      </w:r>
    </w:p>
    <w:p>
      <w:r>
        <w:t>了吗？」学长说。</w:t>
      </w:r>
    </w:p>
    <w:p>
      <w:r>
        <w:t>「说明你老婆我身材好啊！嘻嘻！」学姐笑道。</w:t>
      </w:r>
    </w:p>
    <w:p>
      <w:r>
        <w:t>「那让我摸摸看哪里好？……喔，内裤怎么这么湿？说，你在想什么？是不是想让阿谦看你的骚奶子？」学长</w:t>
      </w:r>
    </w:p>
    <w:p>
      <w:r>
        <w:t>似乎变得很兴奋。但是从那么儒雅的学长嘴里说出这样的话，我还是有些吃惊，可转念一想，人家床笫之间，也未</w:t>
      </w:r>
    </w:p>
    <w:p>
      <w:r>
        <w:t>必要端庄。</w:t>
      </w:r>
    </w:p>
    <w:p>
      <w:r>
        <w:t>墙那边的谈话声渐渐变小，过了一会儿传来了学姐低声的娇喘，听得出她是在极力压低自己的声音，但是那声</w:t>
      </w:r>
    </w:p>
    <w:p>
      <w:r>
        <w:t>音仍然一阵阵地刺激着我的神经，我的心跳不由得加快起来，竖起耳朵仔细地偷听，不想放过任何的声音，可是除</w:t>
      </w:r>
    </w:p>
    <w:p>
      <w:r>
        <w:t>了学姐的阵阵娇喘呻吟和师兄「啧啧」的吮吸声以外，什么都听不到，难道学长只是在爱抚学姐？</w:t>
      </w:r>
    </w:p>
    <w:p>
      <w:r>
        <w:t>又过了一会儿，听到隔壁床「吱、呀」的声音，应该是学长压在了学姐的身上，看来好戏要正式上演了，可是</w:t>
      </w:r>
    </w:p>
    <w:p>
      <w:r>
        <w:t>床只是响了几声就没了动静。</w:t>
      </w:r>
    </w:p>
    <w:p>
      <w:r>
        <w:t>「怎么，又软了？」这是学姐的声音，里面夹杂了无尽的渴望。</w:t>
      </w:r>
    </w:p>
    <w:p>
      <w:r>
        <w:t>「嗯……」学长的叹息，「刚才挺兴奋的，但是不持久。」学长说。</w:t>
      </w:r>
    </w:p>
    <w:p>
      <w:r>
        <w:t>「刚才为什么兴奋？」学姐问。</w:t>
      </w:r>
    </w:p>
    <w:p>
      <w:r>
        <w:t>「想到阿谦那么色迷迷的看着你，我就兴奋。」学长说。</w:t>
      </w:r>
    </w:p>
    <w:p>
      <w:r>
        <w:t>「讨厌死了！……我帮你口一下？」学姐说。</w:t>
      </w:r>
    </w:p>
    <w:p>
      <w:r>
        <w:t>接着又听到一阵床「吱吱呀呀」的响声，紧接着听到了学姐的吮吸声，可是没多久就听到学长一阵愉悦的低吼</w:t>
      </w:r>
    </w:p>
    <w:p>
      <w:r>
        <w:t>：「啊……爽！」「讨厌，你怎么这么快就射了？也不跟我说一声。」学姐含混的说着，发音不大清楚，嘴巴里含</w:t>
      </w:r>
    </w:p>
    <w:p>
      <w:r>
        <w:t>着东西。</w:t>
      </w:r>
    </w:p>
    <w:p>
      <w:r>
        <w:t>不会是学长的精液吧？我想。</w:t>
      </w:r>
    </w:p>
    <w:p>
      <w:r>
        <w:t>很快，隔壁传来的学长均匀的鼾声。而我早已全身汗透，迫不及待地想回到床上，掏出早已肿胀的大鸡巴，幻</w:t>
      </w:r>
    </w:p>
    <w:p>
      <w:r>
        <w:t>想着学姐秀美的脸庞和标致的身材打手枪。可是这时，学姐又发出了低声的呻吟，嘴中「嗯……啊……」的小声喘</w:t>
      </w:r>
    </w:p>
    <w:p>
      <w:r>
        <w:t>息着，我蓦然意识到，学姐在自慰！</w:t>
      </w:r>
    </w:p>
    <w:p>
      <w:r>
        <w:t>（二）偷窥学姐自慰</w:t>
      </w:r>
    </w:p>
    <w:p>
      <w:r>
        <w:t>听着隔壁学姐自慰的声音，想像着她的纤纤玉手饥渴地爱抚着自己丰满的双峰和湿润的小穴，兴奋的冲动一阵</w:t>
      </w:r>
    </w:p>
    <w:p>
      <w:r>
        <w:t>阵刺激着我的大脑，我的心脏开始狂跳起来，嗓子干得发痒，脑袋甚至有些眩晕了。我不顾一切地掏出自己如烙铁</w:t>
      </w:r>
    </w:p>
    <w:p>
      <w:r>
        <w:t>般坚硬滚烫的肉棒，伴随着学姐的呻吟上下搓动起来。</w:t>
      </w:r>
    </w:p>
    <w:p>
      <w:r>
        <w:t>学姐虽然在刻意地压制自己的声音，但是那种强忍的娇喘却更加让人觉得兴奋，虽然她呻吟的高昂，我的动作</w:t>
      </w:r>
    </w:p>
    <w:p>
      <w:r>
        <w:t>也越来越快，终于在她最后低沉的叫喊声中，我也一泄千里，浓稠的精液足足喷射了有十秒钟那么多。</w:t>
      </w:r>
    </w:p>
    <w:p>
      <w:r>
        <w:t>夜逐渐恢复平静，射过精后的我清醒了很多，小心翼翼地从壁橱里走出来，浑身早已经汗得通通透透。我正想</w:t>
      </w:r>
    </w:p>
    <w:p>
      <w:r>
        <w:t>去卫生间清理一下，这时听到学姐他们的门响了，有人走了出来。学长的鼾声依旧，那出来的肯定是学姐了，听到</w:t>
      </w:r>
    </w:p>
    <w:p>
      <w:r>
        <w:t>她走到卫生间，猜想她也是想清理一下吧！</w:t>
      </w:r>
    </w:p>
    <w:p>
      <w:r>
        <w:t>我把自己的房门敞开一条缝，贪婪地盯着卫生间紧闭的门，希望等学姐出来的时候，看到她俏丽的身影。大约</w:t>
      </w:r>
    </w:p>
    <w:p>
      <w:r>
        <w:t>过了四、五分钟，卫生间的门开了，里面的灯光霎时投射出来，照得我眼睛一花。</w:t>
      </w:r>
    </w:p>
    <w:p>
      <w:r>
        <w:t>学姐一边从里面走出来，一边摁了在卫生间门口的开关，把灯关掉。但是就在这明暗的一瞬间，我突然发现学</w:t>
      </w:r>
    </w:p>
    <w:p>
      <w:r>
        <w:t>姐的上身虽然还穿着那件吊带，但是下身竟然是完全赤裸的！</w:t>
      </w:r>
    </w:p>
    <w:p>
      <w:r>
        <w:t>灯光在一瞬间就熄灭，一切又变成了漆黑的一片，我不敢确定刚才是不是看花了眼，脑海里努力搜索着刚才那</w:t>
      </w:r>
    </w:p>
    <w:p>
      <w:r>
        <w:t>一刹那的景像：我看到学姐修长美白的双腿，这是没错的，她肯定没有睡裤或者短裤，那她穿内裤了吗？她两条大</w:t>
      </w:r>
    </w:p>
    <w:p>
      <w:r>
        <w:t>腿间那一抹黑色，是她茂密的黑森林还是内裤？</w:t>
      </w:r>
    </w:p>
    <w:p>
      <w:r>
        <w:t>遐想了半天，我这才去清理，看到卫生间的垃圾桶里放着好几张褶皱的卫生纸，不用说，那肯定是学姐用来擦</w:t>
      </w:r>
    </w:p>
    <w:p>
      <w:r>
        <w:t>下身淫水的，我不觉出了神，但是又不敢太放肆，担心学姐听到我进了卫生间，所以匆匆的就出来了，出来时还不</w:t>
      </w:r>
    </w:p>
    <w:p>
      <w:r>
        <w:t>忘拉了一下抽水马桶，伪装成上厕所小便的样子。</w:t>
      </w:r>
    </w:p>
    <w:p>
      <w:r>
        <w:t>那一夜，我迷迷糊糊的做了很多梦，不断地梦到学姐雪白的屁股和白嫩的乳房，直到天大亮才被「咚、咚」的</w:t>
      </w:r>
    </w:p>
    <w:p>
      <w:r>
        <w:t>敲门声吵醒。</w:t>
      </w:r>
    </w:p>
    <w:p>
      <w:r>
        <w:t>因为头脑还不清醒，一时间没有想起我是在哪里，就应了声，跑去拉开了房门，原来是学姐，她问我要不要一</w:t>
      </w:r>
    </w:p>
    <w:p>
      <w:r>
        <w:t>起吃早饭。我连忙说好，可是这时，我发现她突然变得羞涩起来，脸颊上浮现出两朵桃花般的红晕。</w:t>
      </w:r>
    </w:p>
    <w:p>
      <w:r>
        <w:t>我这才意识到，自己只穿了一条四角内裤，因为早上刚醒来，清晨勃起还没有消去，一根粗大的肉棒正直直的</w:t>
      </w:r>
    </w:p>
    <w:p>
      <w:r>
        <w:t>顶在内裤上，鸡蛋大小的龟头把内裤撑起了一个壮观的帐篷。</w:t>
      </w:r>
    </w:p>
    <w:p>
      <w:r>
        <w:t>我也尴尬起来，不知道是该挡还是不挡，两个人就这么站着，忽然学姐「噗嗤」一声笑了，脸红扑扑的冲着我</w:t>
      </w:r>
    </w:p>
    <w:p>
      <w:r>
        <w:t>说了一句「人小鬼大」，转身就闪进了厨房。</w:t>
      </w:r>
    </w:p>
    <w:p>
      <w:r>
        <w:t>我赶紧套好衣服，去卫生间洗漱完毕，喝了学姐准备的牛奶和麦片，和她一起去学校。学长因为比学姐高一级，</w:t>
      </w:r>
    </w:p>
    <w:p>
      <w:r>
        <w:t>现在正忙着作论文的开题报告，一大早就去了学校。</w:t>
      </w:r>
    </w:p>
    <w:p>
      <w:r>
        <w:t>我和学姐出门时已经半晌了，学姐上午没有课，只是去实验室帮导师作一些研究工作，而我因为学期还没有正</w:t>
      </w:r>
    </w:p>
    <w:p>
      <w:r>
        <w:t>式开始，其实去学校也没有什么事可干，只是想跟着学姐去熟悉一下系里的环境。</w:t>
      </w:r>
    </w:p>
    <w:p>
      <w:r>
        <w:t>当然其中还有另外一个原因，因为出国念高中，家里已经花了不少钱，现在念大学了，想找些零工来作，赚些</w:t>
      </w:r>
    </w:p>
    <w:p>
      <w:r>
        <w:t>钱也可以支付平时的花销。跟学姐说了这样的想法后，她不住的夸奖我成熟懂事，并且自告奋勇的说她所在的实验</w:t>
      </w:r>
    </w:p>
    <w:p>
      <w:r>
        <w:t>室一直都会雇佣一些本科生来作一些简单的工作，按小时给报酬，虽然不算丰厚，但是工作本身也不算累，还可以</w:t>
      </w:r>
    </w:p>
    <w:p>
      <w:r>
        <w:t>多些经验，对以后申请研究生院也有帮助。所以我就和学姐一起到学校拜访一下她的导师（习惯上我们都喊老板），</w:t>
      </w:r>
    </w:p>
    <w:p>
      <w:r>
        <w:t>看看能不能给我一个这样的职位。</w:t>
      </w:r>
    </w:p>
    <w:p>
      <w:r>
        <w:t>学姐的老板是个中国人，姓周，大概四十出头，可能是长期在学校的缘故，身体已经有些虚胖，并且谢顶，戴</w:t>
      </w:r>
    </w:p>
    <w:p>
      <w:r>
        <w:t>着一副黑塑胶夹眼镜，人看上去还算和善。学姐说他是一个好人，当年她以陪读的身份和学姐来美国，多亏了周教</w:t>
      </w:r>
    </w:p>
    <w:p>
      <w:r>
        <w:t>授，她才得以在一年后拿到了奖学金，开始像学长一样念博士学位，否则她不知道还要在中餐馆端多长时间的盘子。</w:t>
      </w:r>
    </w:p>
    <w:p>
      <w:r>
        <w:t>和周教授聊了一会儿，他问了我一些基本的问题，然后告诉我，只要我的注册通过，拿到学校的ＩＤ，就可以</w:t>
      </w:r>
    </w:p>
    <w:p>
      <w:r>
        <w:t>来他实验室工作，一周八小时，时间由我来选择，具体的工作由学姐来安排并指导——这正是我求之不得！</w:t>
      </w:r>
    </w:p>
    <w:p>
      <w:r>
        <w:t>我连忙道谢，没想到这么容易就解决了一件大事，心里很感激学姐。周教授说他还有工作要忙，让学姐带我到</w:t>
      </w:r>
    </w:p>
    <w:p>
      <w:r>
        <w:t>实验室里四处去看一下，熟悉熟悉环境。</w:t>
      </w:r>
    </w:p>
    <w:p>
      <w:r>
        <w:t>我们起身告辞，周教授这时却叫住了学姐，说让她稍留片刻，要跟她说两句他们最近合作的一篇论文的问题。</w:t>
      </w:r>
    </w:p>
    <w:p>
      <w:r>
        <w:t>于是我就先出了门，在走廊里等学姐。</w:t>
      </w:r>
    </w:p>
    <w:p>
      <w:r>
        <w:t>大概过了十来分钟，学姐才出来，手里拿着一个文件袋。让我觉得奇怪的是学姐脸上竟然还有没有退尽的红晕，</w:t>
      </w:r>
    </w:p>
    <w:p>
      <w:r>
        <w:t>并且呼吸也显得有些不均匀，难道她刚才和老板吵架了？可是没有听到啊！</w:t>
      </w:r>
    </w:p>
    <w:p>
      <w:r>
        <w:t>还没等我发问，学姐却先开了口：「阿谦，在这儿等我一小会儿，我去趟洗手间。」「那我帮你拿着文件袋吧！」</w:t>
      </w:r>
    </w:p>
    <w:p>
      <w:r>
        <w:t>我伸手想去接她手里拿着的文件袋，可是学姐却显得有些慌乱，连忙说：</w:t>
      </w:r>
    </w:p>
    <w:p>
      <w:r>
        <w:t>「不用，不用，没关系的。」一边说，一边低着头朝走廊的另一端走去。</w:t>
      </w:r>
    </w:p>
    <w:p>
      <w:r>
        <w:t>我心里不禁纳闷，不过篇论文而已，有什么紧张的？就是给我，我也不一定看得懂啊！</w:t>
      </w:r>
    </w:p>
    <w:p>
      <w:r>
        <w:t>过了一会儿学姐才回来，神色已经变得正常，手里的文件袋也不知去向。我问她：「你的文件呢？」她说顺手</w:t>
      </w:r>
    </w:p>
    <w:p>
      <w:r>
        <w:t>放进办公室里了，然后就拉着我去参观她们的实验室，这也将是我以后工作的地方。</w:t>
      </w:r>
    </w:p>
    <w:p>
      <w:r>
        <w:t>快到吃午饭时间了，实验室里的人并不多，并且全是中国人，大概都是周教授招来的学生。学姐向我一一介绍</w:t>
      </w:r>
    </w:p>
    <w:p>
      <w:r>
        <w:t>了一下，除了一个叫邢乐的学长因为名字比较独特我记住了之外，再有就是一个叫杨帆的学姐，因为她长得很漂亮，</w:t>
      </w:r>
    </w:p>
    <w:p>
      <w:r>
        <w:t>和学姐的温柔甜美不同，杨帆的目光里总透着一股狐媚。</w:t>
      </w:r>
    </w:p>
    <w:p>
      <w:r>
        <w:t>中午和学姐一起在教学楼一楼的餐厅和学长会面，吃了午餐，一起吃饭的还有学长的一个同学，长得很结实，</w:t>
      </w:r>
    </w:p>
    <w:p>
      <w:r>
        <w:t>名字也有特色，叫做刘铭，呵呵，刚才一个「行乐」，现在一个「留名」，觉得很有趣。刘铭似乎和学长学姐都很</w:t>
      </w:r>
    </w:p>
    <w:p>
      <w:r>
        <w:t>熟，但是尽管学长和他不停的兴致很高的聊天，学姐却有些刻意躲避刘铭的目光，反倒是和我讲了不少话，让我有</w:t>
      </w:r>
    </w:p>
    <w:p>
      <w:r>
        <w:t>些受宠若惊。</w:t>
      </w:r>
    </w:p>
    <w:p>
      <w:r>
        <w:t>下午我就没什么事儿了，因为学校的ＩＤ没有拿到，我也不能作什么事情，所以只好游荡了一圈，到图书馆上</w:t>
      </w:r>
    </w:p>
    <w:p>
      <w:r>
        <w:t>了一会儿网。查了一下来学校以前订的一台电脑的状态，该死的戴尔，又推迟了电脑的出货时间。</w:t>
      </w:r>
    </w:p>
    <w:p>
      <w:r>
        <w:t>到了放学时间，才和学姐一起回家。忙着开始做饭，学长等到饭做好了才回来。吃完饭有些无聊，这时门铃突</w:t>
      </w:r>
    </w:p>
    <w:p>
      <w:r>
        <w:t>然响了，我去开门，发现时两个中国学生，他们说他们是「查经班」的，希望我们参加他们教会的活动。</w:t>
      </w:r>
    </w:p>
    <w:p>
      <w:r>
        <w:t>学长是搞科学的，自然不信上帝那一套，就请他们走，而我因为闲着无聊，就留了联络方式，跟他们说，如果</w:t>
      </w:r>
    </w:p>
    <w:p>
      <w:r>
        <w:t>有活动通知我，因为一直听说，教会经常会提供免费的食物，另外也是一个认识新朋友的地方。学姐见我这么有兴</w:t>
      </w:r>
    </w:p>
    <w:p>
      <w:r>
        <w:t>致，就对我说，让我先去打探一下，如果好玩，她也去看看，来美国几年了，因为学长的反对，她一直没有去过教</w:t>
      </w:r>
    </w:p>
    <w:p>
      <w:r>
        <w:t>会，但是心里挺好奇的。</w:t>
      </w:r>
    </w:p>
    <w:p>
      <w:r>
        <w:t>这时学长不耐烦了，大说了一通宗教是精神的鸦片之类的言语。两个查经班的同学想和他辩论，说宗教是道德</w:t>
      </w:r>
    </w:p>
    <w:p>
      <w:r>
        <w:t>的起源，上帝是万能的。</w:t>
      </w:r>
    </w:p>
    <w:p>
      <w:r>
        <w:t>学长没有那份耐心，反讥道：「那上帝能造出一块自己搬不动的石头吗？」一个查经班的同学立即反驳说：「</w:t>
      </w:r>
    </w:p>
    <w:p>
      <w:r>
        <w:t>上帝不会干那么无聊的事情。」晚饭后的争吵打发了一些无聊的时间，最后是我送走了两位查经班的同学，并且向</w:t>
      </w:r>
    </w:p>
    <w:p>
      <w:r>
        <w:t>他们道了谦，说学长最近研究上有了些问题，脾气不太好，那两位同学居然回答说：「信主吧，主能帮他。」我回</w:t>
      </w:r>
    </w:p>
    <w:p>
      <w:r>
        <w:t>来的时候学长已经回屋看文献去了，学姐收拾完了就去洗澡，然后就各自关了门，准备休息。我顿时无聊起来，想</w:t>
      </w:r>
    </w:p>
    <w:p>
      <w:r>
        <w:t>偷听一下他们的谈话，但是他们好像也没说什么，学姐在上网看动漫，学长在读学术期刊。</w:t>
      </w:r>
    </w:p>
    <w:p>
      <w:r>
        <w:t>这时我想到了学姐的自慰棒，偷偷的把它从三斗橱里翻出来，想到学姐的玉手紧握着它的样子，我不禁就勃起</w:t>
      </w:r>
    </w:p>
    <w:p>
      <w:r>
        <w:t>了。一时兴起，掏出自己的鸡巴和那根自慰棒比较了一下，发现它既没我的长，也没我的粗，并且式样也确实很传</w:t>
      </w:r>
    </w:p>
    <w:p>
      <w:r>
        <w:t>统，没有凸起，也没有做成阴茎的形状。我记得在小姑家见到过她用的自慰棒，不仅做成了巨大阳物的形状，并且</w:t>
      </w:r>
    </w:p>
    <w:p>
      <w:r>
        <w:t>还有一个小枝，可以刺激阴蒂，学姐看来还是很保守的女生啊！</w:t>
      </w:r>
    </w:p>
    <w:p>
      <w:r>
        <w:t>仔细研究了一下这个自慰棒，发现时后端放入电池的地方因为进水而接触不良了，心里一时好奇，难道学姐会</w:t>
      </w:r>
    </w:p>
    <w:p>
      <w:r>
        <w:t>把这个自慰棒整根没入？看着这根自慰棒，幻想着学姐，忍不住又想打手枪。又翻了一下三斗橱，翻出学姐的一条</w:t>
      </w:r>
    </w:p>
    <w:p>
      <w:r>
        <w:t>旧内裤，开始以为是她穿旧不穿的，仔细地看了才发现，原来内裤的裆部被利器割开了，这又是怎么回事儿？难道</w:t>
      </w:r>
    </w:p>
    <w:p>
      <w:r>
        <w:t>学姐夫妇还玩模拟强奸吗？难道是学长的软鸡巴需要特殊的刺激？……听到学姐夫妇睡下，又到他们墙根听了一阵，</w:t>
      </w:r>
    </w:p>
    <w:p>
      <w:r>
        <w:t>没什么动静，这才失望的回到床上，拿起学姐的旧内裤开始手淫，可是迷迷糊糊的就睡着了。</w:t>
      </w:r>
    </w:p>
    <w:p>
      <w:r>
        <w:t>早上学长起床就被他吵醒了，看了表，发现才七点多，时间还早，准备睡个回笼觉，一会儿听见门响，知道学</w:t>
      </w:r>
    </w:p>
    <w:p>
      <w:r>
        <w:t>长出门了。这时有些尿意，但是有懒着不想起床，憋了一阵子，觉得实在憋不住了，正想起来，突然听到一阵「嗡</w:t>
      </w:r>
    </w:p>
    <w:p>
      <w:r>
        <w:t>嗡」的震动声，从我门外传出来的。</w:t>
      </w:r>
    </w:p>
    <w:p>
      <w:r>
        <w:t>我好奇地轻轻拉开门，朝外望去，发现大概是学长早上走得匆忙，没有把他和学姐卧室的门关好，留了两指多</w:t>
      </w:r>
    </w:p>
    <w:p>
      <w:r>
        <w:t>宽的门缝，从我这边望去，正好斜看到他们的床，而让我吃惊的是学姐躺在床上，薄毛巾被被蹬在一边，只穿了一</w:t>
      </w:r>
    </w:p>
    <w:p>
      <w:r>
        <w:t>件白色的吊带背心和一条浅色的棉质三角内裤，她正裸露着雪白的大腿仰卧着，但是头却向侧面扭着。</w:t>
      </w:r>
    </w:p>
    <w:p>
      <w:r>
        <w:t>她仍然闭着眼睛，两只手交叉放在胸前，仔细看去，她的一只手里竟然拿着根粉红色的自慰棒，那「嗡嗡」声</w:t>
      </w:r>
    </w:p>
    <w:p>
      <w:r>
        <w:t>就是那个东西发出的！她一边用手拿着那个自慰棒在胸前隔着衣服蹭动，另一只手则不断地隔着衣服揉握着自己丰</w:t>
      </w:r>
    </w:p>
    <w:p>
      <w:r>
        <w:t>满的胸部。</w:t>
      </w:r>
    </w:p>
    <w:p>
      <w:r>
        <w:t>因为她两只手交叉在一起，所以看得不是很清楚，但是我的鸡巴「腾」的一下就昂然勃起了。虽然学姐没有裸</w:t>
      </w:r>
    </w:p>
    <w:p>
      <w:r>
        <w:t>露乳房或者小穴，但是这样淫靡的场景，立刻让我热血沸腾。</w:t>
      </w:r>
    </w:p>
    <w:p>
      <w:r>
        <w:t>过了一会儿，学姐的两手分开，左手从下方隔着吊带背心轻轻的揉捏着自己的左边的乳房，右手握着那根自慰</w:t>
      </w:r>
    </w:p>
    <w:p>
      <w:r>
        <w:t>棒在右边乳房上围绕着一点来回蹭动，她的乳头很明显的变硬凸起，可是她眼睛仍然闭着，似睡非睡，嘴角流露着</w:t>
      </w:r>
    </w:p>
    <w:p>
      <w:r>
        <w:t>一丝妩媚。</w:t>
      </w:r>
    </w:p>
    <w:p>
      <w:r>
        <w:t>我实在忍不住，伸手握住了自己的大肉屌，也开始搓动起来。</w:t>
      </w:r>
    </w:p>
    <w:p>
      <w:r>
        <w:t>学姐的左手停下来了，随意地搭在小腹上，她的右手握着自慰棒又去隔着衣服蹭动左边的乳房，不断地围绕着</w:t>
      </w:r>
    </w:p>
    <w:p>
      <w:r>
        <w:t>凸起的乳头打转。嘴巴里发出低沉的「唔……唔……」声。这时候她的左手慢慢滑下，轻轻的隔着内裤揉动了一两</w:t>
      </w:r>
    </w:p>
    <w:p>
      <w:r>
        <w:t>下，身体稍微动了动，右手则继续拿自慰棒隔着吊带背心摩擦着左边的乳头，而左手这时候又去揉捏右边的乳房，</w:t>
      </w:r>
    </w:p>
    <w:p>
      <w:r>
        <w:t>揉的幅度比刚才大了很多，她的肩膀颤抖了几下，禁不住「嗯」出了声来。</w:t>
      </w:r>
    </w:p>
    <w:p>
      <w:r>
        <w:t>看到这里，我已经想一射为快了，但是强忍着放慢手搓动肉棒的速度，继续看下去。</w:t>
      </w:r>
    </w:p>
    <w:p>
      <w:r>
        <w:t>学姐的左手就伸下去隔着内裤摸在两腿之间的地方，小指和大拇指都翘起，只用到其余三根玉指，但是因为她</w:t>
      </w:r>
    </w:p>
    <w:p>
      <w:r>
        <w:t>的腿在左右的晃动，并且不断地蜷起放下，所以我看不真切，只见到她三根纤细的手指上在阴蒂附近隔着内裤上下</w:t>
      </w:r>
    </w:p>
    <w:p>
      <w:r>
        <w:t>轻轻揉动。</w:t>
      </w:r>
    </w:p>
    <w:p>
      <w:r>
        <w:t>学姐仍然是扭着头、闭着眼睛，右手仍然握着自慰棒，把自慰棒紧紧的压在乳头上。一时间，我真有想冲进去，</w:t>
      </w:r>
    </w:p>
    <w:p>
      <w:r>
        <w:t>掏出大鸡巴插入学姐湿润小穴的冲动，但是仅存的一点理智告诉我，不能这样做……学姐的左手离开她的两腿间，</w:t>
      </w:r>
    </w:p>
    <w:p>
      <w:r>
        <w:t>开始缓慢抚摸自己滑腻的皮肤上移，伸进了吊带背心里面，一直到胸部，看手形是握住了自己的乳房，因为手臂撩</w:t>
      </w:r>
    </w:p>
    <w:p>
      <w:r>
        <w:t>开了吊带背心的下摆，随看露出一段雪白的腰腹来，看上去细嫩光滑。</w:t>
      </w:r>
    </w:p>
    <w:p>
      <w:r>
        <w:t>她拿自慰棒的右手这时开始向下滑动，她把自慰棒夹在虎口间，隔着内裤摁在了阴蒂附近，然后慢慢地转着圈</w:t>
      </w:r>
    </w:p>
    <w:p>
      <w:r>
        <w:t>蹭动，她的一条腿蜷起，一条腿放下，正好可以让我看清楚。</w:t>
      </w:r>
    </w:p>
    <w:p>
      <w:r>
        <w:t>学姐头扭向另外一边，但是眼睛仍然闭着，左手把吊带背心撩了起来，手有些别扭的向外撇着，然后她开始用</w:t>
      </w:r>
    </w:p>
    <w:p>
      <w:r>
        <w:t>指头抚摸右边的乳头。这时她调整了一下手的位置，吊带背心被不小心撩起了一边，右边的乳头就彻底裸露了出来，</w:t>
      </w:r>
    </w:p>
    <w:p>
      <w:r>
        <w:t>乳头和乳晕颜色粉嫩诱人，乳头像颗圆圆的小樱桃，比我高中女友的乳头要大一些。</w:t>
      </w:r>
    </w:p>
    <w:p>
      <w:r>
        <w:t>学姐很自然地把她左手的中指放在粉嫩乳头的上面，无名指在乳头的下面，不断地用手指夹动乳头，她乳头硬</w:t>
      </w:r>
    </w:p>
    <w:p>
      <w:r>
        <w:t>硬的翘着，像一朵含苞待放的小花，又像一枚精巧的小枣。她修长的指头来回拨动，像弹琴一样刺激着乳头，又忍</w:t>
      </w:r>
    </w:p>
    <w:p>
      <w:r>
        <w:t>不住贪心用指尖把乳头紧紧捏住，来回地捻动。</w:t>
      </w:r>
    </w:p>
    <w:p>
      <w:r>
        <w:t>她的右手仍然隔着内裤用自慰棒蹭动着阴部前缘，过了一会儿，她的左手也移下来了，隔着内裤揉动阴蒂，然</w:t>
      </w:r>
    </w:p>
    <w:p>
      <w:r>
        <w:t>后拉开内裤，握着自慰器的右手就伸了进去，看样子是把自慰棒直接顶在了阴蒂上不断地蹭动，她的左手又重新握</w:t>
      </w:r>
    </w:p>
    <w:p>
      <w:r>
        <w:t>住了自己丰满裸露的右乳，兴奋地来回揉动着自己的乳头。</w:t>
      </w:r>
    </w:p>
    <w:p>
      <w:r>
        <w:t>学姐的头仍然是扭在一边的，但是下巴开始间歇的向上颤动，呼吸更加的急促起来，嘴巴里的「呜呜」声已经</w:t>
      </w:r>
    </w:p>
    <w:p>
      <w:r>
        <w:t>变成了兴奋的「嗯……啊……」她下面握着自慰器的手来回蹭动的频率越来越快，左手紧紧的握住右边的乳房，五</w:t>
      </w:r>
    </w:p>
    <w:p>
      <w:r>
        <w:t>指陷入丰满的肉峰，她身体像虾米一样蜷缩着抖动，两条腿蜷了起来，夹紧两腿间的那只手，她低声的呻吟变得越</w:t>
      </w:r>
    </w:p>
    <w:p>
      <w:r>
        <w:t>来越急剧，突然她全身紧绷，然后不住的颤抖起来——她高潮了！</w:t>
      </w:r>
    </w:p>
    <w:p>
      <w:r>
        <w:t>因为兴奋，我的身体也已经不住地颤抖，早已抑制不住的欲火急冲入我粗大滚烫的阴茎……我也射了，满满的</w:t>
      </w:r>
    </w:p>
    <w:p>
      <w:r>
        <w:t>射了一内裤。</w:t>
      </w:r>
    </w:p>
    <w:p>
      <w:r>
        <w:t>学姐这时已经把吊带拉了下来，盖住了裸露的右乳，拿着自慰器的那只手也从内裤里抽了出来，然后侧过身子，</w:t>
      </w:r>
    </w:p>
    <w:p>
      <w:r>
        <w:t>手里还握着自慰器，一动不动，看样子是又睡着了。</w:t>
      </w:r>
    </w:p>
    <w:p>
      <w:r>
        <w:t>我也重新回到床上，仔细品味着刚才的场景，虽然至始至终我不过只看到了学姐一只乳房，但是她的春情荡漾</w:t>
      </w:r>
    </w:p>
    <w:p>
      <w:r>
        <w:t>却久久回荡在我的脑子里，以至于我忍不住又射了一次。</w:t>
      </w:r>
    </w:p>
    <w:p>
      <w:r>
        <w:t>第二次射精过后，虽然有些疲倦，但是大脑却清醒了不少，心中渐渐地生出一些疑问来。学姐卧室的房门究竟</w:t>
      </w:r>
    </w:p>
    <w:p>
      <w:r>
        <w:t>是因为无意而没有关好，还是有意错开的一条门缝？如果是无意，那也太巧了，正好留的空隙足够我看到屋内的春</w:t>
      </w:r>
    </w:p>
    <w:p>
      <w:r>
        <w:t>色，但是又不至于太大被发现。</w:t>
      </w:r>
    </w:p>
    <w:p>
      <w:r>
        <w:t>学姐自慰的过程虽然让人血脉贲张，但是总的来说，她还是用很传统的自慰方法，既没有把自慰棒插进小穴内，</w:t>
      </w:r>
    </w:p>
    <w:p>
      <w:r>
        <w:t>也没有用手指伸入去刺激Ｇ点，只是刺激阴蒂，达到阴蒂高潮，那她那根坏掉的自慰棒是怎么回事呢？如果只刺激</w:t>
      </w:r>
    </w:p>
    <w:p>
      <w:r>
        <w:t>阴蒂，怎么可能让自慰棒的电池仓进水……想到这儿，又不禁可怜起学姐来了，因为高中时的女友曾经对我说过，</w:t>
      </w:r>
    </w:p>
    <w:p>
      <w:r>
        <w:t>阴蒂高潮的享受远不如被大肉棒抽插产生的阴道高潮，可怜的学姐，就好比一直没有大餐吃而天天吃泡面的难民。</w:t>
      </w:r>
    </w:p>
    <w:p>
      <w:r>
        <w:t>真想用自己的大肉棒去疼一疼让人怜爱的饥渴学姐啊！想像着她那甜美的笑容、诱人的身段，我慢慢地又睡着了…</w:t>
      </w:r>
    </w:p>
    <w:p>
      <w:r>
        <w:t>…（三）粗大的黑色阳具</w:t>
      </w:r>
    </w:p>
    <w:p>
      <w:r>
        <w:t>等我再次被尿憋醒，已经是快中午时分了。起床后发现学姐卧室的门紧闭，不知道她是已经去了学校还是仍然</w:t>
      </w:r>
    </w:p>
    <w:p>
      <w:r>
        <w:t>在屋里睡懒觉。走到门口看了一下鞋架，发现她昨天穿的凉拖并不在那里，她应该是已经去了学校。鞋架上还放着</w:t>
      </w:r>
    </w:p>
    <w:p>
      <w:r>
        <w:t>她的一双细跟皮鞋，拿起来看了一下，发现学姐的脚不大，她的玉足应该小巧可爱。</w:t>
      </w:r>
    </w:p>
    <w:p>
      <w:r>
        <w:t>去了洗手间痛快的撒了泡尿，发现内裤上全是精斑，于是洗了个澡，因为这时屋子里没有别人，我知道学姐和</w:t>
      </w:r>
    </w:p>
    <w:p>
      <w:r>
        <w:t>学长中午是不回家在学校吃午饭的，所以大胆起来，在屋里赤条条的只穿着一条内裤走来走去。</w:t>
      </w:r>
    </w:p>
    <w:p>
      <w:r>
        <w:t>再次路过学姐卧室的门口，心里不住的打鼓，很想进去看看他们的卧室，看看里面到底是什么样子的。犹豫再</w:t>
      </w:r>
    </w:p>
    <w:p>
      <w:r>
        <w:t>三，终于鼓足勇气，轻轻推开了他们的房门。</w:t>
      </w:r>
    </w:p>
    <w:p>
      <w:r>
        <w:t>房门上虽然有老式的门锁，但是估计已经很久没有用过了，那种锁的锁眼还是Ω形的，应该用的是老式的长钥</w:t>
      </w:r>
    </w:p>
    <w:p>
      <w:r>
        <w:t>匙，早就不知道是什么时代的东西了。</w:t>
      </w:r>
    </w:p>
    <w:p>
      <w:r>
        <w:t>学姐的卧室不算很大，正对着门是一扇窗户，窗下放了一张书桌，上面有一台东芝笔记本电脑。书桌旁是一个</w:t>
      </w:r>
    </w:p>
    <w:p>
      <w:r>
        <w:t>五斗橱，五斗橱上是一面镜子，还摆放着一些化妆品，应该是学姐每天梳妆打扮的地方。他们的床在进门的右手边，</w:t>
      </w:r>
    </w:p>
    <w:p>
      <w:r>
        <w:t>床斜对着门，所以我才有一个完美的角度可以偷窥到学姐自慰，床边有一个床头柜，上面放着台灯。屋门的左手边，</w:t>
      </w:r>
    </w:p>
    <w:p>
      <w:r>
        <w:t>正对着床是一个壁橱，这个壁橱应该和我住的起居室的壁橱在同一堵墙上，起居室的壁橱占了二分之一堵墙，剩下</w:t>
      </w:r>
    </w:p>
    <w:p>
      <w:r>
        <w:t>的二分之一是学姐卧室的壁橱。</w:t>
      </w:r>
    </w:p>
    <w:p>
      <w:r>
        <w:t>学姐床上散放着一床毛巾被，刚才学姐就是盖着这条毛巾被抚慰自己的身体的。我走过去，把毛巾被拿起来在</w:t>
      </w:r>
    </w:p>
    <w:p>
      <w:r>
        <w:t>鼻子下一闻，一股诱人的女性体香，让我心里不禁一醉。拿起了毛巾被才发现，床中间还一滩半干的水渍，这应该</w:t>
      </w:r>
    </w:p>
    <w:p>
      <w:r>
        <w:t>是学姐刚才自慰时流出来的爱液吧。我弯下腰，轻轻的嗅着学姐的淫水，一阵淡淡的清香味道，不知道是淫水的原</w:t>
      </w:r>
    </w:p>
    <w:p>
      <w:r>
        <w:t>味，还是因为床上学姐的体香。我的肉棒再次勃起了。</w:t>
      </w:r>
    </w:p>
    <w:p>
      <w:r>
        <w:t>床脚放着一个盛放脏衣服的塑料筐子，在最上面，我看到了学姐自慰时穿的内裤，拿起来仔细一瞧，湿漉漉的</w:t>
      </w:r>
    </w:p>
    <w:p>
      <w:r>
        <w:t>一片。学姐自慰的时候始终没有脱内裤，所以内裤的裆间沾满了淫水，摸起来滑腻腻的，嗅着学姐淫水的味道，幻</w:t>
      </w:r>
    </w:p>
    <w:p>
      <w:r>
        <w:t>想着学姐的小穴就是被这样的棉质内裤包裹，我的肉棒变得更硬了。</w:t>
      </w:r>
    </w:p>
    <w:p>
      <w:r>
        <w:t>我抑耐不住的脱下自己的内裤，躺在学姐的床上，把学姐湿漉漉的内裤套在自己的阴茎上，幻想着学姐的娇喘</w:t>
      </w:r>
    </w:p>
    <w:p>
      <w:r>
        <w:t>与那一只雪白丰满的乳房，急不可待的开始用学姐的内裤搓动自己的肉棒，想像着学姐这时正赤裸着上身晃动着两</w:t>
      </w:r>
    </w:p>
    <w:p>
      <w:r>
        <w:t>个大奶子在我身上扭动……没多久就射出浓稠的精液，沾满了学姐一内裤。</w:t>
      </w:r>
    </w:p>
    <w:p>
      <w:r>
        <w:t>射精的快感退去后，我才发现自己可能闯了祸，看着学姐沾满精液的内裤，我一时间不知该如何是好。忖度再</w:t>
      </w:r>
    </w:p>
    <w:p>
      <w:r>
        <w:t>三，我只能把她的内裤按原样放回洗衣筐里，期待他们不要发现我的猥琐。</w:t>
      </w:r>
    </w:p>
    <w:p>
      <w:r>
        <w:t>头脑中的幻想还没有消去，我小心翼翼的四处打量着，心中有一种不可名状的兴奋。因为躺在床上，所以我顺</w:t>
      </w:r>
    </w:p>
    <w:p>
      <w:r>
        <w:t>手抽开了学姐床头柜的抽屉。床头柜有上下两个抽屉，上面的那个比较小，打开一看，里面是一些常用的药品、体</w:t>
      </w:r>
    </w:p>
    <w:p>
      <w:r>
        <w:t>温计、创可贴、还有避孕套。学姐他们用的是Ｔｒｏｊａｎ牌子的，是那种有波纹和颗粒的避孕套。看着避孕套，</w:t>
      </w:r>
    </w:p>
    <w:p>
      <w:r>
        <w:t>我心里一阵暗笑，学长那种软鸡巴，要避孕套干什么？</w:t>
      </w:r>
    </w:p>
    <w:p>
      <w:r>
        <w:t>床头柜下面的那个抽屉比较大，一开抽屉就能看到学姐刚刚用过的自慰棒，还有一些没拆封的消毒湿纸巾，大</w:t>
      </w:r>
    </w:p>
    <w:p>
      <w:r>
        <w:t>概是清理自慰棒时用的吧。另外还有一瓶润滑油，使用说明上说能增加「她」的快感，看来是女用的。除此以外，</w:t>
      </w:r>
    </w:p>
    <w:p>
      <w:r>
        <w:t>抽屉里还放着学姐的内衣内裤。内裤大多都是纯棉的三角裤，内衣也是很中规中矩的普通内衣。</w:t>
      </w:r>
    </w:p>
    <w:p>
      <w:r>
        <w:t>看过以后，我不禁有些失望，不甘心又向里面翻了翻。果然，给我翻出一条红色的丁字裤来，那条小裤裤的后</w:t>
      </w:r>
    </w:p>
    <w:p>
      <w:r>
        <w:t>面只是一根红色的细带，前面是透明的红纱和黑色的蕾丝，如果穿上，不仅会把阴毛暴露无疑的，恐怕连小穴的都</w:t>
      </w:r>
    </w:p>
    <w:p>
      <w:r>
        <w:t>遮盖不全。</w:t>
      </w:r>
    </w:p>
    <w:p>
      <w:r>
        <w:t>紧接着又让我发现和这条红色丁字裤配套的蕾丝胸罩，胸罩本来就只有正常罩杯的二分之一大小，并且胸罩上</w:t>
      </w:r>
    </w:p>
    <w:p>
      <w:r>
        <w:t>居然还写着ＭｉｓｓＹｏｕ！真是太淫荡了！</w:t>
      </w:r>
    </w:p>
    <w:p>
      <w:r>
        <w:t>没有想到温柔善良的学姐也会穿这样性感淫荡的内衣，我的心中一阵兴奋，肉棒又不知不觉的抬起头来。更加</w:t>
      </w:r>
    </w:p>
    <w:p>
      <w:r>
        <w:t>起劲儿乱翻起来，手不小心碰到一个塑料盒，翻出来一看，不禁大吃一惊，盒子里装的竟然是一根黑色的仿真阳具！</w:t>
      </w:r>
    </w:p>
    <w:p>
      <w:r>
        <w:t>这根黑阳具大概有２０多厘米长，粗壮雄伟，前端龟头挺起，充满挑逗，阳具上筋脉丝丝毕现，看上去象真的</w:t>
      </w:r>
    </w:p>
    <w:p>
      <w:r>
        <w:t>阳具一样。阳具的后端有开关，看来是可以震动的。</w:t>
      </w:r>
    </w:p>
    <w:p>
      <w:r>
        <w:t>我心里止不住的好奇，学姐为什么会有这样的性玩具？难道她真得这么淫荡吗？可是一点都看不出来啊。还有，</w:t>
      </w:r>
    </w:p>
    <w:p>
      <w:r>
        <w:t>她自慰的时候也没有见她用这根粗大的黑根啊！</w:t>
      </w:r>
    </w:p>
    <w:p>
      <w:r>
        <w:t>但是我马上被另外一件更加让人好奇的事情吸引了。为了翻东西方便，我把整个抽屉都抽了出来，这才发床头</w:t>
      </w:r>
    </w:p>
    <w:p>
      <w:r>
        <w:t>柜的抽屉距地面还有一段距离，形成了一个天然的夹层，而这个夹层里放着一个硬壳的Ｆｅｄｅｘ信封，我好奇的</w:t>
      </w:r>
    </w:p>
    <w:p>
      <w:r>
        <w:t>拿出来打开一看，发现里面是一些ＤＶＤ刻录光盘。光盘上编了号码，但是是用不同的记号笔写的，所以可能不是</w:t>
      </w:r>
    </w:p>
    <w:p>
      <w:r>
        <w:t>一次编好的，而是一段时间积累下来的。光盘里是什么内容？为什么放在这么隐秘的地方？我心里不住的想。</w:t>
      </w:r>
    </w:p>
    <w:p>
      <w:r>
        <w:t>最直接的方法就是放在电脑里看一下，正好这屋子里有一台电脑，我抬头望见了书桌上的东芝笔记本。我抽出</w:t>
      </w:r>
    </w:p>
    <w:p>
      <w:r>
        <w:t>编号为「Ｎｏ＿１」的光盘，心脏「咚、咚」的跳着，遐想着光盘里的内容，手有些颤抖的打开了学姐的笔记本，</w:t>
      </w:r>
    </w:p>
    <w:p>
      <w:r>
        <w:t>但是让我极其郁闷的是，电脑有密码保护，需要登录！</w:t>
      </w:r>
    </w:p>
    <w:p>
      <w:r>
        <w:t>一下子像跌进了冰窟窿，干，真倒霉。只能等我自己的电脑寄到再说了。</w:t>
      </w:r>
    </w:p>
    <w:p>
      <w:r>
        <w:t>这时，突然听到大门「哢」的响了一声，吓得我一个激灵，赶紧以最快的速度把光盘放回去，然后把还没有来</w:t>
      </w:r>
    </w:p>
    <w:p>
      <w:r>
        <w:t>得及翻完的抽屉也塞了回去，扫了一眼屋里没有异样，但是又不敢就这样的拉门而出，害怕被看个正着，所以顺手</w:t>
      </w:r>
    </w:p>
    <w:p>
      <w:r>
        <w:t>拉开学姐卧室里壁橱的门，钻了进去，先躲一躲再说。</w:t>
      </w:r>
    </w:p>
    <w:p>
      <w:r>
        <w:t>万幸的是，这不过是虚惊一场，响的并不是我们的大门。从刚才的惊吓中慢慢平静过来，喘了口气，这才发现</w:t>
      </w:r>
    </w:p>
    <w:p>
      <w:r>
        <w:t>学姐壁橱里是有灯的，拉开了灯，想看看壁橱里有什么，仔细的左右查看一番，顿时大喜过望，我发现了一个秘密</w:t>
      </w:r>
    </w:p>
    <w:p>
      <w:r>
        <w:t>：卧室的壁橱和起居室的壁橱其实是连为一体的！</w:t>
      </w:r>
    </w:p>
    <w:p>
      <w:r>
        <w:t>刚才我就猜想卧室的壁橱和起居室的壁橱建造在同一堵墙上，但是我没有想到的是这两个壁橱是连通的。晚上</w:t>
      </w:r>
    </w:p>
    <w:p>
      <w:r>
        <w:t>我进入起居室的壁橱时，因为左手边挂满了衣服，而右手边是壁橱的侧墙，并且侧墙那里我发现了暖气管道留下的</w:t>
      </w:r>
    </w:p>
    <w:p>
      <w:r>
        <w:t>空隙，所以从来也没想过左手边那些挂的衣服后面竟然是和卧室的壁橱是相通的！</w:t>
      </w:r>
    </w:p>
    <w:p>
      <w:r>
        <w:t>这真是一个令人振奋的发现，我很快就不露痕迹的整理出了一条从起居室壁橱到卧室壁橱的通路，因为那里挂</w:t>
      </w:r>
    </w:p>
    <w:p>
      <w:r>
        <w:t>的都是冬天的大衣，学姐平时应该不会注意，而学姐卧室壁橱的门上有一个和卧室门类似的老式的圆洞锁眼，这简</w:t>
      </w:r>
    </w:p>
    <w:p>
      <w:r>
        <w:t>直就是为偷窥设计的嘛！</w:t>
      </w:r>
    </w:p>
    <w:p>
      <w:r>
        <w:t>今晚，我一定不能错过！</w:t>
      </w:r>
    </w:p>
    <w:p>
      <w:r>
        <w:t>这时我也想起今天还有去学校的注册办公室完成注册手续，所以赶紧换好衣服出门去学校，但是心里一直惦记</w:t>
      </w:r>
    </w:p>
    <w:p>
      <w:r>
        <w:t>着那个连通的壁橱。</w:t>
      </w:r>
    </w:p>
    <w:p>
      <w:r>
        <w:t>期盼的夜晚终于降临。我小心翼翼的到达计划好的位置，因为怕发出声响，这短短几米的距离足足花了我十几</w:t>
      </w:r>
    </w:p>
    <w:p>
      <w:r>
        <w:t>分钟的时间。</w:t>
      </w:r>
    </w:p>
    <w:p>
      <w:r>
        <w:t>屏住呼吸，透过锁眼看去，虽然不能看清楚整间屋子，但是学姐的床却一览无遗（因为壁橱是正对床的），这</w:t>
      </w:r>
    </w:p>
    <w:p>
      <w:r>
        <w:t>已经足矣了。发黄的灯光下，穿着吊带睡裙的学姐坐在床边修脚趾甲，一对玉足洁白嫩滑。学长大概在书桌前忙着</w:t>
      </w:r>
    </w:p>
    <w:p>
      <w:r>
        <w:t>什么东西，看不清楚（因为书桌是和壁橱垂直的）。</w:t>
      </w:r>
    </w:p>
    <w:p>
      <w:r>
        <w:t>这时学姐像是想起了什么，问学长道：「今天早上你走的时候是不是没关好卧室的门？」「唔？是吗？不会吧，</w:t>
      </w:r>
    </w:p>
    <w:p>
      <w:r>
        <w:t>我是关好的吧。」学长回答。</w:t>
      </w:r>
    </w:p>
    <w:p>
      <w:r>
        <w:t>「我起床时发现门没关好，有一道宽缝，是你早上太匆忙，忘记了吧？」学姐一边打磨着春冰寒玉似的脚趾甲，</w:t>
      </w:r>
    </w:p>
    <w:p>
      <w:r>
        <w:t>一边问。</w:t>
      </w:r>
    </w:p>
    <w:p>
      <w:r>
        <w:t>「哦，这样啊，也许吧。」学长说，「你不会被阿谦看光光了吧？」学长紧接着问，声音里透露着一股急切。</w:t>
      </w:r>
    </w:p>
    <w:p>
      <w:r>
        <w:t>「不会吧……我比他先起床的，他应该没有看到……如果看到就糗了。」学姐真天真，我心里想。</w:t>
      </w:r>
    </w:p>
    <w:p>
      <w:r>
        <w:t>「为什么糗了？你又没有裸睡，不是穿着衣服的吗？」学长问道。</w:t>
      </w:r>
    </w:p>
    <w:p>
      <w:r>
        <w:t>「可是我……嗯，人家今天早上突然很想要，就忍不住自己……嗯……那个了一下。」学姐害羞的低头回答。</w:t>
      </w:r>
    </w:p>
    <w:p>
      <w:r>
        <w:t>「你真是个小色婆，又自慰了？用大棒棒自慰的，还是小棒棒？」学长似乎来了兴致。</w:t>
      </w:r>
    </w:p>
    <w:p>
      <w:r>
        <w:t>「小棒棒……大棒棒那么粗，会把人家那里撑坏的。」学姐的脸更红了。</w:t>
      </w:r>
    </w:p>
    <w:p>
      <w:r>
        <w:t>「你那里怎么可能撑坏，我喜欢看你用大棒棒自慰。现在就想看。」学长坏笑着坐到了学姐的身旁。</w:t>
      </w:r>
    </w:p>
    <w:p>
      <w:r>
        <w:t>「你讨厌死了……我不要大棒棒，我要肉棒棒。」学姐一边说，一边用手摸在学长的腿上。</w:t>
      </w:r>
    </w:p>
    <w:p>
      <w:r>
        <w:t>「想要谁的肉棒棒？是不是阿谦的？」学长故意问。</w:t>
      </w:r>
    </w:p>
    <w:p>
      <w:r>
        <w:t>「你坏……」学姐伸手去捶学长。但是被学长一把揽住抱在怀里，他的大嘴随即吻住学姐性感的香唇，手借势</w:t>
      </w:r>
    </w:p>
    <w:p>
      <w:r>
        <w:t>抓在学姐丰满的乳房，隔着学姐的吊带睡裙不断的揉捏她的乳峰。学姐的身体像要化掉了一样，绵软的倚着学长低</w:t>
      </w:r>
    </w:p>
    <w:p>
      <w:r>
        <w:t>声喘息着，任凭学长在她身上肆虐。</w:t>
      </w:r>
    </w:p>
    <w:p>
      <w:r>
        <w:t>但是我却发现学长的裆间虽然顶起了一块，但是看上去并没有达到完全勃起的状态，真是根软鸡巴。我心里不</w:t>
      </w:r>
    </w:p>
    <w:p>
      <w:r>
        <w:t>禁有些嫉妒，放着这么诱人的学姐他不能干，这不是浪费吗？</w:t>
      </w:r>
    </w:p>
    <w:p>
      <w:r>
        <w:t>「快点，我想看大鸡巴插你。」学长更加急切的说。</w:t>
      </w:r>
    </w:p>
    <w:p>
      <w:r>
        <w:t>学姐又摸了摸学长的裤裆，然后低着头红着脸去床头柜翻出了那根粗大的黑色阳具。好在她这时已经被学长挑</w:t>
      </w:r>
    </w:p>
    <w:p>
      <w:r>
        <w:t>逗的意乱情迷，并没有发现自己的抽屉是被别人动过的。</w:t>
      </w:r>
    </w:p>
    <w:p>
      <w:r>
        <w:t>一脸羞涩的学姐从塑料盒子里拿出那根仿真黑色阳具，玉葱般的手指握住这根粗壮的黑色家夥，突然有些茫然</w:t>
      </w:r>
    </w:p>
    <w:p>
      <w:r>
        <w:t>不知所措，大概她平时并没有太多的用过这根这么粗大的家夥。</w:t>
      </w:r>
    </w:p>
    <w:p>
      <w:r>
        <w:t>可是学长这时早已迫不及待，看着娇妻纤纤玉手中紧握的这个仿真阳具，竟急切的指导学姐：「你假想一下，</w:t>
      </w:r>
    </w:p>
    <w:p>
      <w:r>
        <w:t>如果这时阿谦的肉棒，你会怎么样？」「你真讨厌死了……小心被阿谦听到。」学姐说。</w:t>
      </w:r>
    </w:p>
    <w:p>
      <w:r>
        <w:t>可爱的学姐，肯定没有想到我正躲在他们的壁橱里兴奋的观赏着他们夫妻的活春宫。</w:t>
      </w:r>
    </w:p>
    <w:p>
      <w:r>
        <w:t>但是学长的话似乎还是启发了学姐，她用一只手握住那根黑色的阳具放在嘴边，伸出粉红湿润的舌尖，围绕着</w:t>
      </w:r>
    </w:p>
    <w:p>
      <w:r>
        <w:t>阳具的龟头，开始轻轻的舔动，而她的另一只手，则自然而然的攀上了自己高耸的玉乳，手指摁住乳头慢慢的揉捏</w:t>
      </w:r>
    </w:p>
    <w:p>
      <w:r>
        <w:t>起来。</w:t>
      </w:r>
    </w:p>
    <w:p>
      <w:r>
        <w:t>这样一个娇媚白净的妇人，握着一根如此粗大黝黑的假阳具，用粉嫩的香舌不断的舔动阳具那翘起的龟头，真</w:t>
      </w:r>
    </w:p>
    <w:p>
      <w:r>
        <w:t>是让人看得热血沸腾啊！</w:t>
      </w:r>
    </w:p>
    <w:p>
      <w:r>
        <w:t>不仅我觉得无比的兴奋，就连学长也忍不住褪下裤子，开始撸动着自己的鸡巴，打起手枪来。学长的鸡巴很白，</w:t>
      </w:r>
    </w:p>
    <w:p>
      <w:r>
        <w:t>虽然是半勃起状态，也不过只比我的大拇指粗一点儿，靠，我真替学姐不值。</w:t>
      </w:r>
    </w:p>
    <w:p>
      <w:r>
        <w:t>看到学长在手淫，学姐似乎也想故意再给他些刺激，开始一点一点的把黑色阳具吞入她的香口之中，一边吞吐，</w:t>
      </w:r>
    </w:p>
    <w:p>
      <w:r>
        <w:t>一边还不住的用舌头转着圈的舔着阳具的龟头；而她的手也已经不满足的把自己的吊带睡裙的肩带完全扯下，彻底</w:t>
      </w:r>
    </w:p>
    <w:p>
      <w:r>
        <w:t>裸露出一对雪白的奶子来。她的两根手指捏住早已变硬的乳头，来回的捻动。</w:t>
      </w:r>
    </w:p>
    <w:p>
      <w:r>
        <w:t>第一次看到学姐完全赤裸的两只乳房，我的大脑一阵眩晕，兴奋的几乎喘不过来气，心脏剧烈的跳动，以至于</w:t>
      </w:r>
    </w:p>
    <w:p>
      <w:r>
        <w:t>我都开始担心学姐他们会听到我的心跳声。</w:t>
      </w:r>
    </w:p>
    <w:p>
      <w:r>
        <w:t>硕大黝黑的阳具在学姐的嘴巴里越插越深，随着阳具的进进出出，学姐柔软的嘴唇不断的发出「啧、啧」的吮</w:t>
      </w:r>
    </w:p>
    <w:p>
      <w:r>
        <w:t>声。随着学姐的吞吐，她的一只玉手，也早已拂过自己平滑细腻的腹部，撩开自己的睡裙，她的三角内裤已经被小</w:t>
      </w:r>
    </w:p>
    <w:p>
      <w:r>
        <w:t>穴里涌出的淫液湿透。伴随着她芳唇和黑屌摩擦的「滋滋」声，学姐细美修长的手指伸入内裤，开始轻轻的揉动阴</w:t>
      </w:r>
    </w:p>
    <w:p>
      <w:r>
        <w:t>核。</w:t>
      </w:r>
    </w:p>
    <w:p>
      <w:r>
        <w:t>在一旁欣赏春光的学长再也抑耐不住，伸手一把扯下了学姐湿漉漉的内裤，学姐娇躯一颤，又羞又惊，瞬时间，</w:t>
      </w:r>
    </w:p>
    <w:p>
      <w:r>
        <w:t>学姐的蜜穴就暴露在灯光之下。只见学姐的大腿根处细腻莹白，肉穴层层褶皱，如同蚌肉一般鲜嫩饱满，粉红的阴</w:t>
      </w:r>
    </w:p>
    <w:p>
      <w:r>
        <w:t>蒂湿嫩如刚吐芽的萼尖儿，两片阴唇紧紧覆盖着的那一道肉缝，竟然还像花瓣一样粉嫩。</w:t>
      </w:r>
    </w:p>
    <w:p>
      <w:r>
        <w:t>随着学姐揉动阴蒂的频率，湿湿的小穴不住的颤抖，涌出一股股的淫液来。</w:t>
      </w:r>
    </w:p>
    <w:p>
      <w:r>
        <w:t>我的全身像被火焰腾腾的烧着了，真忍不住想冲出去，把学姐摁倒在床上，用我滚烫的大肉棒去抚慰她饥渴的</w:t>
      </w:r>
    </w:p>
    <w:p>
      <w:r>
        <w:t>小穴。</w:t>
      </w:r>
    </w:p>
    <w:p>
      <w:r>
        <w:t>学长此时大约也忍不住了，他一把夺过学姐手中的还沾着学姐香津的黑色阳具，分开学姐粉嫩的阴唇，只听「</w:t>
      </w:r>
    </w:p>
    <w:p>
      <w:r>
        <w:t>哧」的水声响起，硕大的仿真阳具的前端已经推入了学姐的肉屄中，「啊……」强烈的充实感让学姐忍不住喊出声</w:t>
      </w:r>
    </w:p>
    <w:p>
      <w:r>
        <w:t>来，她的娇躯不断的颤抖，一股浪水竟然喷射了出来。</w:t>
      </w:r>
    </w:p>
    <w:p>
      <w:r>
        <w:t>学长看着眼前的春光，打开黑色阳具的震动按钮，在学姐的肉屄中更加大力的抽插起来。</w:t>
      </w:r>
    </w:p>
    <w:p>
      <w:r>
        <w:t>「啊……嗯……阿谦的肉棒好粗大。」学姐的阴唇紧紧咬合着粗大的阳具，随着学长的抽插忍不住舒服得叫出</w:t>
      </w:r>
    </w:p>
    <w:p>
      <w:r>
        <w:t>来，并且她喊的还是我的名字！</w:t>
      </w:r>
    </w:p>
    <w:p>
      <w:r>
        <w:t>学长也一怔，不知道学姐是在迎合他的幻想，还是真的在意淫我的肉棒。但是不管怎样，这样的呻吟都让他更</w:t>
      </w:r>
    </w:p>
    <w:p>
      <w:r>
        <w:t>加兴奋起来，他一边加大抽插的力度，一边喘息着说：「你这个小贱人，我就知道你想阿谦的肉棒了，来，让他</w:t>
      </w:r>
    </w:p>
    <w:p>
      <w:r>
        <w:t>插死你这个小荡妇！」随着学长手中黑色阳具的抽插，学姐的身体开始剧烈的颤抖，口中不断的发出呻吟，肉屄的</w:t>
      </w:r>
    </w:p>
    <w:p>
      <w:r>
        <w:t>汁液顺着阳具不断的流淌而下，早已打湿了床单。学姐的兴奋显然刺激了学长，他竟然一使劲儿，将整根２０多厘</w:t>
      </w:r>
    </w:p>
    <w:p>
      <w:r>
        <w:t>米长的假阳具一下子推入了学姐的小穴。学姐不禁的花枝乱颤，强烈的压迫感侵袭而来，让她几乎昏厥过去，可她</w:t>
      </w:r>
    </w:p>
    <w:p>
      <w:r>
        <w:t>嘴上竟然还不住的喊：「阿谦，你要把姐姐美死了。」这话让学长近似疯狂，他用力挺动粗大黝黑的玩具阳具，直</w:t>
      </w:r>
    </w:p>
    <w:p>
      <w:r>
        <w:t>插到前所未有的深度，学姐此时再也忍受不住，娇躯开始痉挛，阴精汩汩泄出，眼见学姐就要高潮了，学长这才抽</w:t>
      </w:r>
    </w:p>
    <w:p>
      <w:r>
        <w:t>出假阳具，自己扶正了勃起的鸡巴，挺身插入学姐春潮泛滥的小穴。</w:t>
      </w:r>
    </w:p>
    <w:p>
      <w:r>
        <w:t>「哦……」学姐美目紧闭，剧烈喘息着，娇躯急剧的颤抖，显然是达到了快乐的巅峰，而学长此时才不过插了</w:t>
      </w:r>
    </w:p>
    <w:p>
      <w:r>
        <w:t>两三下，竟也慌忙的抽出白鸡巴，把一股股腥白的精液射在了学姐汗津津的脸上和胸上……一直到学姐和学长睡去，</w:t>
      </w:r>
    </w:p>
    <w:p>
      <w:r>
        <w:t>我才敢挪动僵硬的双腿偷偷穿过壁橱走回我的起居室。回到床上，我才意识到，刚才我虽然没有敢用手去撸搓鸡巴，</w:t>
      </w:r>
    </w:p>
    <w:p>
      <w:r>
        <w:t>但是我却已经射了一内裤精液。我觉得，我需要找一个女人了。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