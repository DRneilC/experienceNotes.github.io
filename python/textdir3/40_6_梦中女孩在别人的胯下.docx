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梦中女孩在别人的胯下</w:t>
      </w:r>
    </w:p>
    <w:p>
      <w:r>
        <w:t>.</w:t>
      </w:r>
    </w:p>
    <w:p>
      <w:r>
        <w:t>刚刚进大学时，都说大学期间是恋爱的好季节，没想到我的经历却是那么的特别。</w:t>
      </w:r>
    </w:p>
    <w:p>
      <w:r>
        <w:t>一进大学我就喜欢上了班里的一个女孩，她叫宵宵，模样身材都非常的棒，正是我梦寐以求的类型，正想展开</w:t>
      </w:r>
    </w:p>
    <w:p>
      <w:r>
        <w:t>追求的攻势，每想到却被阿毅捷足先登，而他却正是我的好朋友，身高１７８，是标准的运动男孩，所以我也就打</w:t>
      </w:r>
    </w:p>
    <w:p>
      <w:r>
        <w:t>消和和他抢的念头，但是在心里我还是暗恋着宵宵。</w:t>
      </w:r>
    </w:p>
    <w:p>
      <w:r>
        <w:t>经常我都会和阿毅一起去打球，而宵宵却经常都会过来看他，每一次都会送上他一个香吻，这些我看在眼里，</w:t>
      </w:r>
    </w:p>
    <w:p>
      <w:r>
        <w:t>心里却无比的酸酸，为什么她亲的人不是我？</w:t>
      </w:r>
    </w:p>
    <w:p>
      <w:r>
        <w:t>大学里发生性行为是一件很平常的事情，于是有一天我终于向阿毅问道：「你和宵宵做过爱吗？」因为我们是</w:t>
      </w:r>
    </w:p>
    <w:p>
      <w:r>
        <w:t>好朋友，而且他根本就不知道我喜欢宵宵的事，于是就爽快的告诉我：「当然！！」</w:t>
      </w:r>
    </w:p>
    <w:p>
      <w:r>
        <w:t>「能告诉我是怎么样的吗？」我问道。</w:t>
      </w:r>
    </w:p>
    <w:p>
      <w:r>
        <w:t>「是前段时间我和她一起去宾馆开房，她还是第一次呢，留了好多血……」阿毅色迷迷的对我悄悄的说道。听</w:t>
      </w:r>
    </w:p>
    <w:p>
      <w:r>
        <w:t>到这里我的心里有种难以述说的滋味，但是却涌现出更多奇怪的想法，于是我叫阿毅一起去澡堂冲凉。</w:t>
      </w:r>
    </w:p>
    <w:p>
      <w:r>
        <w:t>当我和阿毅站在一起洗澡时，我悄悄的盯着他的鸡巴，真大，又粗又黑，鲜红的龟头显得是那样的猛，而且他</w:t>
      </w:r>
    </w:p>
    <w:p>
      <w:r>
        <w:t>因为长期运动而锻炼出的肌肉和黝黑的皮肤，在加上在胯间吊着的那根巨物，的确是很吸引人的，我开始想象着他</w:t>
      </w:r>
    </w:p>
    <w:p>
      <w:r>
        <w:t>的身体压在宵宵洁白的躯体上，粗大的鸡巴有力的插着宵宵的小穴……</w:t>
      </w:r>
    </w:p>
    <w:p>
      <w:r>
        <w:t>想着想着，我不禁的硬了，于是阿毅问我：「你怎么了？」我毫不避讳的告诉他：「我要手淫。」</w:t>
      </w:r>
    </w:p>
    <w:p>
      <w:r>
        <w:t>「哈哈，你早点去找个女朋友吧，那样就不用自己打枪了！」</w:t>
      </w:r>
    </w:p>
    <w:p>
      <w:r>
        <w:t>「你和宵宵搞得很爽吗？」</w:t>
      </w:r>
    </w:p>
    <w:p>
      <w:r>
        <w:t>「是啊，她不仅叫得特别厉害，而且每次都插得她淫水直流，她还喜欢帮我口交，吞下我的精液……」</w:t>
      </w:r>
    </w:p>
    <w:p>
      <w:r>
        <w:t>都不记得那天他都给我说了些什么，只记得我听着一个男孩一边告诉我他是如何搞着我最喜欢的女孩，我一边</w:t>
      </w:r>
    </w:p>
    <w:p>
      <w:r>
        <w:t>在这样的刺激下自己手淫着，直到那乳白的精液无耻地喷溅在地板上……</w:t>
      </w:r>
    </w:p>
    <w:p>
      <w:r>
        <w:t>后天我和阿毅还有宵宵经常一起玩，有一次我们一起去看电影，他们就坐在我旁边，我看见他们搂搂抱抱的，</w:t>
      </w:r>
    </w:p>
    <w:p>
      <w:r>
        <w:t>阿毅对着宵宵有亲又吻，我甚至还看见阿毅把手伸进宵宵的衣服里乱摸着，而且宵宵的手也放在阿毅鼓起的裤裆上。</w:t>
      </w:r>
    </w:p>
    <w:p>
      <w:r>
        <w:t>隔着运动短裤轻轻的帮他揉着，看得我胯下的鸡巴硬得不得了，最后实在受不了我也就悄悄的把手伸进自己的</w:t>
      </w:r>
    </w:p>
    <w:p>
      <w:r>
        <w:t>裤子里去打了起来，看着阿毅和宵宵亲密的样子疯狂的手淫，最后射了满裤裆的精液……</w:t>
      </w:r>
    </w:p>
    <w:p>
      <w:r>
        <w:t>那一次阿毅似乎发现到了我的行为，后来悄悄的对我说：「小子，爽吧！偶尔让你偷窥一下我也不介意，但是</w:t>
      </w:r>
    </w:p>
    <w:p>
      <w:r>
        <w:t>可不能真正的动什么坏心肠啊！」他妈的，得了便宜还卖乖，老子喜欢的女得居然让他搞了，还对我说风凉话，什</w:t>
      </w:r>
    </w:p>
    <w:p>
      <w:r>
        <w:t>么世道啊！！！</w:t>
      </w:r>
    </w:p>
    <w:p>
      <w:r>
        <w:t>在后来，很凑巧的我和阿毅一起在外面合租房子，自然是他和宵宵住里面的一间，我住外面的一间，于是我便</w:t>
      </w:r>
    </w:p>
    <w:p>
      <w:r>
        <w:t>更加的在「痛苦和煎熬」中生活着。由于每天都在一个屋子里生活，自然我经常的能看见她们搂搂抱抱的情景，这</w:t>
      </w:r>
    </w:p>
    <w:p>
      <w:r>
        <w:t>样的日子又把我推向的疯狂的顶峰。</w:t>
      </w:r>
    </w:p>
    <w:p>
      <w:r>
        <w:t>刚开始的那几天，我一个人睡在外面，就在夜里想起了宵宵，我想此刻阿毅一定在里面的房间里正搂着她做爱</w:t>
      </w:r>
    </w:p>
    <w:p>
      <w:r>
        <w:t>吧。于是我胯下的小弟弟就硬硬的指着天花板，实在是无法忍耐，就开始不顾一切的疯狂的想着她打起枪来，我想</w:t>
      </w:r>
    </w:p>
    <w:p>
      <w:r>
        <w:t>象着宵宵可爱的样子和美妙的身体，特别是那双美丽无比的双腿，从我第一次见到她就硬得来一塌糊涂。</w:t>
      </w:r>
    </w:p>
    <w:p>
      <w:r>
        <w:t>但是此刻让我让我梦寐以求的她，却正臣服在阿毅力的胯下，我只求能听听她的声音，但是她却在阿毅的床上</w:t>
      </w:r>
    </w:p>
    <w:p>
      <w:r>
        <w:t>叫着床；我只求能靠她近点，但是她却赤露的全身被阿毅任意的搓揉着；还有她那让我想都不敢想的下半身，我只</w:t>
      </w:r>
    </w:p>
    <w:p>
      <w:r>
        <w:t>能在无止境的手淫中却寻找着安慰，而她真正的那个让我魂牵梦扰的小穴，却被阿毅的鸡巴插着，干着……</w:t>
      </w:r>
    </w:p>
    <w:p>
      <w:r>
        <w:t>于是我便想着这些射得满地板上到处都是我的精液……而我知道也许当我孤独的射在手里时，阿毅却爽歪歪的</w:t>
      </w:r>
    </w:p>
    <w:p>
      <w:r>
        <w:t>射进了我最爱女孩的小穴里……</w:t>
      </w:r>
    </w:p>
    <w:p>
      <w:r>
        <w:t>隔了几天，阿毅又神秘兮兮的对我说「我想和你商量一件事。」</w:t>
      </w:r>
    </w:p>
    <w:p>
      <w:r>
        <w:t>「什么事，你说吧。」</w:t>
      </w:r>
    </w:p>
    <w:p>
      <w:r>
        <w:t>「你知道我和宵宵的事情……其实现在每天晚上我们都会做爱，但是我告诉过你她叫床的声音很大，但是现在</w:t>
      </w:r>
    </w:p>
    <w:p>
      <w:r>
        <w:t>因为有你在所以她不敢叫，这样让我觉得不爽，她自己也不舒服……我们怕影响到你，但是如果你不介意的话……</w:t>
      </w:r>
    </w:p>
    <w:p>
      <w:r>
        <w:t>多那么大的人了，无所谓啦，好吗？」这个时候有一种莫名的感受涌上心头，一直以来我就想得到宵宵，现在我居</w:t>
      </w:r>
    </w:p>
    <w:p>
      <w:r>
        <w:t>然能听到她叫床的声音，虽然是别人的「功劳」，但是我也知足了…于是我就答应了阿毅。</w:t>
      </w:r>
    </w:p>
    <w:p>
      <w:r>
        <w:t>果然，当天晚上，我便听到房间里传出……啊……啊……的呻吟声，是那样的动人，于是我忍不主的悄悄的走</w:t>
      </w:r>
    </w:p>
    <w:p>
      <w:r>
        <w:t>到他们的房前，耳朵贴着房门，听着里面的一切声音，除了宵宵的叫声，我甚至还能听见阿毅的揣息声和噗噗的声</w:t>
      </w:r>
    </w:p>
    <w:p>
      <w:r>
        <w:t>音，我想这就是阿毅的鸡巴和宵宵的小穴结合时发出的声音吧……</w:t>
      </w:r>
    </w:p>
    <w:p>
      <w:r>
        <w:t>于是，我们之间的距离也许就五米远，就只隔着一个房门，一个男孩正抽插着我暗恋的女孩，而我却听着他们</w:t>
      </w:r>
    </w:p>
    <w:p>
      <w:r>
        <w:t>的叫声，在门外手淫着，幻想着，一股股的射出自己的精液……几乎每一个星期都会有好几次这样的情景，终于阿</w:t>
      </w:r>
    </w:p>
    <w:p>
      <w:r>
        <w:t>毅也发现了我那样的事情。</w:t>
      </w:r>
    </w:p>
    <w:p>
      <w:r>
        <w:t>那是在一个周末的下午，他们在里面做爱，我在外面的沙发上坐着手淫，突然见到阿毅赤着身子打开门跑出来，</w:t>
      </w:r>
    </w:p>
    <w:p>
      <w:r>
        <w:t>说出来撒尿。但是我却注意到他胯下半勃起的鸡巴上，亮闪闪的很湿润，那上面沾着的可是我暗恋女孩的淫水啊…</w:t>
      </w:r>
    </w:p>
    <w:p>
      <w:r>
        <w:t>…</w:t>
      </w:r>
    </w:p>
    <w:p>
      <w:r>
        <w:t>而我注意他的同时，他也看见了我硬挺的下半身和握在上面的手，「哈哈，你小子原来有这种嗜好啊！」</w:t>
      </w:r>
    </w:p>
    <w:p>
      <w:r>
        <w:t>「……」</w:t>
      </w:r>
    </w:p>
    <w:p>
      <w:r>
        <w:t>「羡慕我吗？」他对着我摇了摇他吊着的鸡巴，「看，做男的就应该这样，用这个东西去插得女孩叫，而且是</w:t>
      </w:r>
    </w:p>
    <w:p>
      <w:r>
        <w:t>漂亮的女孩，精液也不应该拿来浪费，要用它们去喂女孩，喂得她们饱饱的，那才叫值！！我早就有点注意到你对</w:t>
      </w:r>
    </w:p>
    <w:p>
      <w:r>
        <w:t>宵宵有想法了，不过没办法，现在她是躺在我的床上的，不过我们是朋友嘛，我马上就去帮你干她，实现一下你的</w:t>
      </w:r>
    </w:p>
    <w:p>
      <w:r>
        <w:t>梦想，你可要谢谢我的鸡巴帮你代劳哦…好了，她现在正张着双腿等着我呢，我就进去了，你小子慢慢的打枪吧！」</w:t>
      </w:r>
    </w:p>
    <w:p>
      <w:r>
        <w:t>于是一声声的浪叫又从房里传来，而且这次似乎更大声，我想阿毅一定正帮我完成着我不可能完成的任务吧。</w:t>
      </w:r>
    </w:p>
    <w:p>
      <w:r>
        <w:t>阿毅，谢谢你了，你用你粗大的鸡巴替我插了我最心爱的女孩，而且还给我机会能听见她被你干出的叫声，此刻我</w:t>
      </w:r>
    </w:p>
    <w:p>
      <w:r>
        <w:t>的鸡巴正传来一正火热，我又硬了，于是我站在房门外，用手淫的方式，宣泄出我内心的一切……！</w:t>
      </w:r>
    </w:p>
    <w:p>
      <w:r>
        <w:t>上次讲到我是如何初识阿毅和霄宵，还有我们一起在外面租房的事情，这样的生活一直在延续着，偶尔有像搬</w:t>
      </w:r>
    </w:p>
    <w:p>
      <w:r>
        <w:t>出去的冲动，但是几近变态的心理还是让我和他们住在一起。</w:t>
      </w:r>
    </w:p>
    <w:p>
      <w:r>
        <w:t>上学期寒假后，刚刚开学，大家便都聊着寒假春节是怎么过的，阿毅告诉我他和霄宵一起去了外地旅游了几天，</w:t>
      </w:r>
    </w:p>
    <w:p>
      <w:r>
        <w:t>我没好气的对着他说：「怎么不叫上我，还是好朋友呢！」阿毅说道：「叫你，那还得了，我岂不是会少很多乐趣。」</w:t>
      </w:r>
    </w:p>
    <w:p>
      <w:r>
        <w:t>「恩？你什么意思？」我问道。</w:t>
      </w:r>
    </w:p>
    <w:p>
      <w:r>
        <w:t>「是啊，我和她两个人多好啊，晚上我们都会在床上愉快的做爱，我还和她在宾馆的卫生间里洗鸳鸯澡呢！」</w:t>
      </w:r>
    </w:p>
    <w:p>
      <w:r>
        <w:t>「啊……你们……是怎么弄的？」</w:t>
      </w:r>
    </w:p>
    <w:p>
      <w:r>
        <w:t>「哈哈，就是一起在浴室里洗澡啊，她帮我搓背，而且还帮我洗小弟弟啊，真舒服，我也帮她洗乳房啊，呵呵</w:t>
      </w:r>
    </w:p>
    <w:p>
      <w:r>
        <w:t>……」</w:t>
      </w:r>
    </w:p>
    <w:p>
      <w:r>
        <w:t>「你们这个也叫洗澡，简直是……」我惊讶的说道。</w:t>
      </w:r>
    </w:p>
    <w:p>
      <w:r>
        <w:t>「当然当然，这才叫鸳鸯澡嘛，有情趣嘛。我们洗完澡后就在床上开始搞啊，那三个晚上每次都是这样的，爽！！」</w:t>
      </w:r>
    </w:p>
    <w:p>
      <w:r>
        <w:t>「哦……这样啊，真好……」我含糊的就这样的答应过去……</w:t>
      </w:r>
    </w:p>
    <w:p>
      <w:r>
        <w:t>我的天啊，怪不得我那几天打电话一直都找不到他们，记得那段时间离情人节很近，我还本来打算送给霄霄一</w:t>
      </w:r>
    </w:p>
    <w:p>
      <w:r>
        <w:t>束玫瑰，假装是朋友的祝福，间接的就表白了啊，结果没想到在我看着玫瑰花含苞的美丽幻想着我送在她手里的情</w:t>
      </w:r>
    </w:p>
    <w:p>
      <w:r>
        <w:t>景时，可能阿毅正用他的鸡巴真正的撞击着她的花蕊；</w:t>
      </w:r>
    </w:p>
    <w:p>
      <w:r>
        <w:t>可能那天当我打电话只听见一声声的忙音时，回荡在阿毅耳边却传出霄霄天籁般的叫床声；甚至是在冬日冷飕</w:t>
      </w:r>
    </w:p>
    <w:p>
      <w:r>
        <w:t>飕的夜里我脱下裤子在寒冷的房间里幻想着霄霄自己打手枪时，阿毅却在暖暖的浴室里享受着霄霄为他搓揉身体的</w:t>
      </w:r>
    </w:p>
    <w:p>
      <w:r>
        <w:t>幸福……</w:t>
      </w:r>
    </w:p>
    <w:p>
      <w:r>
        <w:t>再次在寒假后见到霄霄，还是那那样的动人和美丽，还是那样的让我魂牵梦饶……</w:t>
      </w:r>
    </w:p>
    <w:p>
      <w:r>
        <w:t>开学我我们三个又继续在外面租的房子里住在了一起，继续着我上次所说的生活！我想是经过了一个学期的相</w:t>
      </w:r>
    </w:p>
    <w:p>
      <w:r>
        <w:t>处，他们的感情似乎也变得更好了，我和阿毅的友情也更加的好，这更加断绝了我要去抢的想法，但是不幸的是…</w:t>
      </w:r>
    </w:p>
    <w:p>
      <w:r>
        <w:t>…我也更加的爱霄霄了。</w:t>
      </w:r>
    </w:p>
    <w:p>
      <w:r>
        <w:t>今年３月的某一天，是霄霄的生日，我和阿毅和霄霄已经很熟了，所以也没有那么多的客套，再加上我也不可</w:t>
      </w:r>
    </w:p>
    <w:p>
      <w:r>
        <w:t>能太露骨的表达我心中的爱，所以只送了个小小的绒毛玩具给霄霄，但是这也是我跑了几家饰品点精挑细选的啊。</w:t>
      </w:r>
    </w:p>
    <w:p>
      <w:r>
        <w:t>记得霄霄生日那天，很多同学一起在外面完了一整天，后来又来我们的房子里胡闹一通，直到晚上很晚才渐渐</w:t>
      </w:r>
    </w:p>
    <w:p>
      <w:r>
        <w:t>的散去！于是我们便忙着收拾房间，我不经意的问阿毅：「你送的什么给霄霄啊？」</w:t>
      </w:r>
    </w:p>
    <w:p>
      <w:r>
        <w:t>「我？呵呵，还没有送呢！」</w:t>
      </w:r>
    </w:p>
    <w:p>
      <w:r>
        <w:t>「不会吧，自己女朋友过生日你不送礼物？」我奇怪的问道。</w:t>
      </w:r>
    </w:p>
    <w:p>
      <w:r>
        <w:t>阿毅对着我神秘兮兮的笑着说道：「哈哈，要送，当然要送啊，我马上就送！」</w:t>
      </w:r>
    </w:p>
    <w:p>
      <w:r>
        <w:t>收拾完后，我说今天太累了，要去洗个澡，没想到阿毅连忙把我拉着，说道：</w:t>
      </w:r>
    </w:p>
    <w:p>
      <w:r>
        <w:t>「我先洗，我先洗，你等一下再洗嘛！」这种小事我当然不会很朋友争，于是就坐在外面随便看着电视打发时</w:t>
      </w:r>
    </w:p>
    <w:p>
      <w:r>
        <w:t>间，这时霄霄对我说着：「谢谢你送给我的礼物啊……我就先去睡了，今天你帮了那么多忙，也真麻烦你了，早点</w:t>
      </w:r>
    </w:p>
    <w:p>
      <w:r>
        <w:t>休息了吧。」</w:t>
      </w:r>
    </w:p>
    <w:p>
      <w:r>
        <w:t>听着霄霄对我说的这些，我简直是心花怒放，为了她要我做什么都可以啊，于是我很「甜蜜」的目送着霄霄走</w:t>
      </w:r>
    </w:p>
    <w:p>
      <w:r>
        <w:t>进了她的房间！</w:t>
      </w:r>
    </w:p>
    <w:p>
      <w:r>
        <w:t>几分钟后，突然听着阿毅大喊着：「我洗完了，你去吧！」于是便看着他裸着全身跑了出来，拿着毛巾使劲的</w:t>
      </w:r>
    </w:p>
    <w:p>
      <w:r>
        <w:t>擦着头发。</w:t>
      </w:r>
    </w:p>
    <w:p>
      <w:r>
        <w:t>我奇怪的问道：「天气还是有点凉啊，你这样不冷啊？」「呵呵，当然冷了，所以我要马上进去取暖啊。」</w:t>
      </w:r>
    </w:p>
    <w:p>
      <w:r>
        <w:t>「取暖，取什么暖？你怎么不穿内裤啊？」</w:t>
      </w:r>
    </w:p>
    <w:p>
      <w:r>
        <w:t>我问道：「你是死脑筋啊，穿什么啊穿，穿了还是马上就要脱；当然是霄霄给我取暖啊，呵呵……」</w:t>
      </w:r>
    </w:p>
    <w:p>
      <w:r>
        <w:t>这时我终于反应过来了他的意思，看着阿毅还湿漉漉的裸体，我已经已经想象到了马上他压在霄霄身上的情景，</w:t>
      </w:r>
    </w:p>
    <w:p>
      <w:r>
        <w:t>一瞬间，我居然发现我的鸡巴已经在裤裆里罪恶的硬了……</w:t>
      </w:r>
    </w:p>
    <w:p>
      <w:r>
        <w:t>「好了」，阿毅把毛巾朝旁边一扔，「我要进去了，谢谢你让我先洗啊，这样我可以早点送给霄霄特别的生日</w:t>
      </w:r>
    </w:p>
    <w:p>
      <w:r>
        <w:t>礼物了，呵呵……」阿毅从我身边走过时，我清楚的看到他的大鸡巴在胯间摇晃着，已经处与半勃起的状态，可以</w:t>
      </w:r>
    </w:p>
    <w:p>
      <w:r>
        <w:t>想象他走进霄霄和他的房间时，那根鸡巴一定是硬硬的出现在霄霄的面前，然后……</w:t>
      </w:r>
    </w:p>
    <w:p>
      <w:r>
        <w:t>天啊，那时我有总想哭的感觉，但是还是只能眼巴巴的看着阿毅走进房间，然后关上门，我已经没有了去洗澡</w:t>
      </w:r>
    </w:p>
    <w:p>
      <w:r>
        <w:t>的欲望，只是怔怔的望着他们关闭的房门，原来这就是阿毅所说的生日礼物，就是他那根粗壮的鸡巴！我算什么，</w:t>
      </w:r>
    </w:p>
    <w:p>
      <w:r>
        <w:t>跑了几条街才买来的礼物还羞涩的送着她的手里，阿毅的「礼物」就是这样赤裸裸的用他胯下的巨物直接送进霄霄</w:t>
      </w:r>
    </w:p>
    <w:p>
      <w:r>
        <w:t>的体内；我红着脸对霄霄说着生日快乐，霄霄却在阿毅的胯下接受着他的礼物，我……</w:t>
      </w:r>
    </w:p>
    <w:p>
      <w:r>
        <w:t>突然间，我觉得自己忘了一件事，于是我马上以最快的速度，脱下裤子，用手握住我硬得来发紫的鸡巴，开始</w:t>
      </w:r>
    </w:p>
    <w:p>
      <w:r>
        <w:t>飞开的套弄起来。又隐约的听那让我神魂颠倒的声音，我最爱的霄霄，正在阿毅一次次的抽插中享受着成长的美丽，</w:t>
      </w:r>
    </w:p>
    <w:p>
      <w:r>
        <w:t>我的梦中女孩，正在离我一门之隔的房间里，在另一个男孩的胯下，又长大了一岁……</w:t>
      </w:r>
    </w:p>
    <w:p>
      <w:r>
        <w:t>「霄霄，生日快乐，我爱你。」在我手淫射出的一瞬间，我默默在心里这样说着……</w:t>
      </w:r>
    </w:p>
    <w:p>
      <w:r>
        <w:t>在霄霄的生日后，我更加的只能把对霄霄的爱掩藏在心底，虽然阿毅也会在和我每天的相处中察觉我对霄霄有</w:t>
      </w:r>
    </w:p>
    <w:p>
      <w:r>
        <w:t>种特别的意思，但是他毕竟还不确定，直到后来……而且我发现我居然陷入了那种痛并快乐着的酸酸的感觉……我</w:t>
      </w:r>
    </w:p>
    <w:p>
      <w:r>
        <w:t>们一起住也大半个学年了，彼此都很熟悉，在加上我们是所谓的好朋友关系，所以阿毅和霄霄都很放得开，殊不知</w:t>
      </w:r>
    </w:p>
    <w:p>
      <w:r>
        <w:t>这些我看在眼里，却痛在心里……</w:t>
      </w:r>
    </w:p>
    <w:p>
      <w:r>
        <w:t>常常，阿毅都是搂着霄霄在沙发上和我一起看电视或者说笑，我甚至能清楚的看见阿毅的手有意无意的放霄霄</w:t>
      </w:r>
    </w:p>
    <w:p>
      <w:r>
        <w:t>胸口的情景，那时候我总会目不转睛的盯着他们，在内心想象着那支放在霄霄稣胸上的手是什么感觉……而且好几</w:t>
      </w:r>
    </w:p>
    <w:p>
      <w:r>
        <w:t>次，我都发现似乎阿毅都发现了我那种奇怪的眼神！</w:t>
      </w:r>
    </w:p>
    <w:p>
      <w:r>
        <w:t>其实对于阿毅，我出来因为我们是好朋友，而且看到他们的感情那么好以外，还有一个最大原因让我断绝去和</w:t>
      </w:r>
    </w:p>
    <w:p>
      <w:r>
        <w:t>他抢的念头的，就是我真的认为他比我好每一次阿毅从外面大汗淋漓的打完球回来，总是会以最快的速度洗完澡后，</w:t>
      </w:r>
    </w:p>
    <w:p>
      <w:r>
        <w:t>只穿着一条内裤出来，房间里走来走去，那时候我总会盯着他看，我不是ＧＡＹ，我只是想看清楚是怎样的一副身</w:t>
      </w:r>
    </w:p>
    <w:p>
      <w:r>
        <w:t>躯在每个夜里压在我最爱女孩的身上，我记住，是为了能让我能在随后可耻的手淫里，得到更多的快感！好完美的</w:t>
      </w:r>
    </w:p>
    <w:p>
      <w:r>
        <w:t>身体，黝黑的皮肤，健壮的体形，大腿的肌肉几近完美，还有那胯间……</w:t>
      </w:r>
    </w:p>
    <w:p>
      <w:r>
        <w:t>我还能记得在和阿毅一起打球时，总是能在无意中看到他鼓鼓的下身，运动短裤都是隆起一大包，奔跑起来时</w:t>
      </w:r>
    </w:p>
    <w:p>
      <w:r>
        <w:t>更能清晰的看见他胯间的轮廓，跳动时候甚至还能看见到胯下的隆起也一起抖动着。此刻隔着一条小小的白色内裤，</w:t>
      </w:r>
    </w:p>
    <w:p>
      <w:r>
        <w:t>更是能体会到那里面包裹着的那更肉棒的庞大和有力……他经常都会说：「你也把衣服脱了吧，没关系，挺热的，</w:t>
      </w:r>
    </w:p>
    <w:p>
      <w:r>
        <w:t>在自己家别那么客套！」</w:t>
      </w:r>
    </w:p>
    <w:p>
      <w:r>
        <w:t>我总是会以我不热为理由谢绝他的好意，一是因为毕竟别人是恋爱无所谓，我这样怕让霄霄看不好，更何况我</w:t>
      </w:r>
    </w:p>
    <w:p>
      <w:r>
        <w:t>已经清楚的知道我已经从阿毅的身体联系到了霄霄的玉体，我脱下外裤后还不是一定都一柱擎天，短裤遮不住我撑</w:t>
      </w:r>
    </w:p>
    <w:p>
      <w:r>
        <w:t>起的帐篷，让霄霄他们看见怎么好？当然，我内心也想借这个机会想霄霄「展示」自己的身体，但是……</w:t>
      </w:r>
    </w:p>
    <w:p>
      <w:r>
        <w:t>我的身材比不上阿毅，他才是霄霄喜欢的那种典型的运动男孩，特别是当我看到阿毅内裤那鼓鼓的一团时，我</w:t>
      </w:r>
    </w:p>
    <w:p>
      <w:r>
        <w:t>也知道我自己根本无法和他相比，在一眼就能大小立判的情况下，我怎么还能让霄霄看见这点？我没有性的经验，</w:t>
      </w:r>
    </w:p>
    <w:p>
      <w:r>
        <w:t>我不知道大的鸡巴是不是一定受女孩的喜欢，但是我却感觉到了，阿毅的那根巨棒，连身我男生的我，也只好以一</w:t>
      </w:r>
    </w:p>
    <w:p>
      <w:r>
        <w:t>种羡慕的眼光去看待……</w:t>
      </w:r>
    </w:p>
    <w:p>
      <w:r>
        <w:t>还记得有一次我和阿毅在家看ＶＣＤ，碟子里自然少不了很多激情的镜头，于是我又和阿毅聊到了那方面的问</w:t>
      </w:r>
    </w:p>
    <w:p>
      <w:r>
        <w:t>题……</w:t>
      </w:r>
    </w:p>
    <w:p>
      <w:r>
        <w:t>「你原来看过Ａ片没有？」阿毅问我。</w:t>
      </w:r>
    </w:p>
    <w:p>
      <w:r>
        <w:t>「恩……当然，我高中的时候看过，你呢？」</w:t>
      </w:r>
    </w:p>
    <w:p>
      <w:r>
        <w:t>「呵呵，男孩一般都看过啊，不过我最近很少看了。」</w:t>
      </w:r>
    </w:p>
    <w:p>
      <w:r>
        <w:t>「为什么啊？」我问道。</w:t>
      </w:r>
    </w:p>
    <w:p>
      <w:r>
        <w:t>「猪头啊，有了女朋友我还用看那东西吗，而且她比Ａ片里的女的漂亮多了，我现在看那些都没有兴趣！」</w:t>
      </w:r>
    </w:p>
    <w:p>
      <w:r>
        <w:t>「哦……说得是啊……」</w:t>
      </w:r>
    </w:p>
    <w:p>
      <w:r>
        <w:t>我茫然的回答到说道这里，我发现阿毅的内裤已经顶起来了，霄霄的确是那种让男人全身软只有一个地发方硬</w:t>
      </w:r>
    </w:p>
    <w:p>
      <w:r>
        <w:t>的女孩！「怎么一直都没有找女朋友？那方面是怎么解决的？」</w:t>
      </w:r>
    </w:p>
    <w:p>
      <w:r>
        <w:t>阿毅问我到：「哦……没有合适的……」</w:t>
      </w:r>
    </w:p>
    <w:p>
      <w:r>
        <w:t>「那个……自己解决……」我含糊的说道。</w:t>
      </w:r>
    </w:p>
    <w:p>
      <w:r>
        <w:t>「呵呵，对了对了，我忘了好几次都看见你自己在房间里打啊，哈哈……」</w:t>
      </w:r>
    </w:p>
    <w:p>
      <w:r>
        <w:t>阿毅继续说道：「你打手枪幻想的对象是哪位美女啊？」</w:t>
      </w:r>
    </w:p>
    <w:p>
      <w:r>
        <w:t>「我…………」</w:t>
      </w:r>
    </w:p>
    <w:p>
      <w:r>
        <w:t>「这很正常嘛，而且啊我告诉你，把霄霄当成手淫对象的男生一定不少，比如你看ＸＸ，ＸＸＸ，整天围着霄</w:t>
      </w:r>
    </w:p>
    <w:p>
      <w:r>
        <w:t>霄转，还写情书呢，都不知道在想什么，幸好我捷足先登啊！」</w:t>
      </w:r>
    </w:p>
    <w:p>
      <w:r>
        <w:t>哎，是啊，我们的班花就这样被你搞定了，哪个看到霄霄的样子和身段不垂咽三尺，阿毅啊，你真是太幸福了</w:t>
      </w:r>
    </w:p>
    <w:p>
      <w:r>
        <w:t>……我心里这样的想到。</w:t>
      </w:r>
    </w:p>
    <w:p>
      <w:r>
        <w:t>「咿，你怎么啦，激动啊？」阿毅力笑着问我这时我才发现我全身只穿着的那条短裤已经顶了起来，难怪阿毅</w:t>
      </w:r>
    </w:p>
    <w:p>
      <w:r>
        <w:t>发现了我的尴尬！</w:t>
      </w:r>
    </w:p>
    <w:p>
      <w:r>
        <w:t>突然我看见阿毅的把他的鸡巴从内裤里掏出来，对我说着：「想了就打吧，都是男孩，别害羞啊」于是我看他</w:t>
      </w:r>
    </w:p>
    <w:p>
      <w:r>
        <w:t>的手便在他硬挺的鸡巴上开始套起来。</w:t>
      </w:r>
    </w:p>
    <w:p>
      <w:r>
        <w:t>我经常看见他裸体的样子，但是却很少看见他的鸡巴完全勃起的时候，现在一见，黑黑的阴茎，粗得像一个小</w:t>
      </w:r>
    </w:p>
    <w:p>
      <w:r>
        <w:t>孩的手臂一样；没有包皮的龟头像鸡蛋一样的，紫紫的发着亮；下面的阴囊随着他手的上下套动一晃一晃的，清楚</w:t>
      </w:r>
    </w:p>
    <w:p>
      <w:r>
        <w:t>的看见里面的那两个蛋蛋的抖动。当我拉下裤子掏出了也同样勃起的鸡巴时，他笑着说道：「呵呵，你的可真是『</w:t>
      </w:r>
    </w:p>
    <w:p>
      <w:r>
        <w:t>小』弟弟哦！」</w:t>
      </w:r>
    </w:p>
    <w:p>
      <w:r>
        <w:t>是啊，那一刻我完全丧失了和他媲美的信心，别的不说，就是这根鸡巴，和他比起来简直是小巫见大巫，看着</w:t>
      </w:r>
    </w:p>
    <w:p>
      <w:r>
        <w:t>他完美的体型和胯间的那巨物，我居然有种自惭的感觉，这样的阳光运动男孩，和霄霄那种清纯动人的女孩，简直</w:t>
      </w:r>
    </w:p>
    <w:p>
      <w:r>
        <w:t>就是绝配，我算什么？而且加上他那根让我见了都吞口水的大肉棒，当然就是应该插在美女的小穴里去抽动，而我</w:t>
      </w:r>
    </w:p>
    <w:p>
      <w:r>
        <w:t>身上的这根『小』弟弟，真的只配去自己手淫……</w:t>
      </w:r>
    </w:p>
    <w:p>
      <w:r>
        <w:t>突然屋门响了，原来是霄霄和朋友聚会后回来了，我们连忙掩饰我们的窘态，忙不迭的把鸡巴塞进裤子里，而</w:t>
      </w:r>
    </w:p>
    <w:p>
      <w:r>
        <w:t>我也来不及再穿上外裤，只好和阿毅一样只穿着小小的内裤。</w:t>
      </w:r>
    </w:p>
    <w:p>
      <w:r>
        <w:t>「两个大男人在家就这样啊？真羞！」霄霄笑着对我们说道这个时候我看着霄霄那美丽的脸庞和纯真表情，在</w:t>
      </w:r>
    </w:p>
    <w:p>
      <w:r>
        <w:t>加上我回想起刚才我做的事情，心里有种说不出的激动……</w:t>
      </w:r>
    </w:p>
    <w:p>
      <w:r>
        <w:t>「哈哈，我们在讲你了，你就回来了！」阿毅回答到。</w:t>
      </w:r>
    </w:p>
    <w:p>
      <w:r>
        <w:t>「说我？说我什么？两个坏蛋没有说我坏话吧？」霄霄笑着又问。</w:t>
      </w:r>
    </w:p>
    <w:p>
      <w:r>
        <w:t>「要知道吗？？来进去，我在里面我来告诉你！」阿毅露出色色的表情对着霄霄说道于是乎，我便看见阿毅一</w:t>
      </w:r>
    </w:p>
    <w:p>
      <w:r>
        <w:t>把把霄霄抱了起来，走进了里面他们的房间，正要关门时又马上出来悄悄的对着我说了句：「兄弟我就不陪你手淫</w:t>
      </w:r>
    </w:p>
    <w:p>
      <w:r>
        <w:t>了，你慢慢打了，你如果要把霄霄当成你幻想的对象，兄弟我也不怪你啊，呵呵」</w:t>
      </w:r>
    </w:p>
    <w:p>
      <w:r>
        <w:t>说着便笑嘻嘻的盯着我的胯间，做了个用手套的的动作，然后指了指他的胯下，扭动着屁股做了个顶的动作，</w:t>
      </w:r>
    </w:p>
    <w:p>
      <w:r>
        <w:t>然后最后说了句：「好兄弟，你的『小』弟弟可别吃我大鸡巴的醋哦，呵呵！」</w:t>
      </w:r>
    </w:p>
    <w:p>
      <w:r>
        <w:t>我又再一次的眼巴巴的看着他走进了霄霄的房间，我低头看着我那根和阿毅比起小得可怜的鸡巴，不禁问自己，</w:t>
      </w:r>
    </w:p>
    <w:p>
      <w:r>
        <w:t>我会吃醋吗？？我的小弟弟拿什么吃他大肉棒的醋？阿毅一定也感觉到了我对霄霄的那种感觉，不过可能是好朋友，</w:t>
      </w:r>
    </w:p>
    <w:p>
      <w:r>
        <w:t>所以大家都不愿意说穿的……</w:t>
      </w:r>
    </w:p>
    <w:p>
      <w:r>
        <w:t>现在，我想阿毅一定在告诉着霄霄我们刚才聊她时一起手淫的窘样，也一定会偷偷的嘲笑和他比起来我的那根</w:t>
      </w:r>
    </w:p>
    <w:p>
      <w:r>
        <w:t>『小』弟弟！哎，刚才我们还在一起为同一个女孩幻想着，如今他却「梦想成真」的把那根大肉棒塞进了那女孩的</w:t>
      </w:r>
    </w:p>
    <w:p>
      <w:r>
        <w:t>小穴，而我，却还在可怜的手淫着。阿毅此刻一定也想象得到我正在门外握着那根在他眼里小得可怜的鸡巴幻想着</w:t>
      </w:r>
    </w:p>
    <w:p>
      <w:r>
        <w:t>霄霄手淫的情景，所以他们干的声音特别的大，一声声的浪叫和低吼回荡着整个房间。</w:t>
      </w:r>
    </w:p>
    <w:p>
      <w:r>
        <w:t>而我，也的确也正在想象着刚刚看见的阿毅的那根巨棒，那粗壮有力的阴茎，一次次的在霄霄的体内进出；那</w:t>
      </w:r>
    </w:p>
    <w:p>
      <w:r>
        <w:t>发紫的大龟头，正一下下的顶霄霄的花心；还有那阴囊里的蛋蛋，也正一下下的撞击着霄霄的阴户……</w:t>
      </w:r>
    </w:p>
    <w:p>
      <w:r>
        <w:t>阿毅，你一定也知道，有一个暗恋着你女朋友的男孩，在你做那些的同时，也一样在门外，把自己的右手当成</w:t>
      </w:r>
    </w:p>
    <w:p>
      <w:r>
        <w:t>你女朋友的小穴，把面前的空气当成你女朋友的身体，当你和霄霄一起攀上顶峰的时候，也无耻可怜的喷射在和你</w:t>
      </w:r>
    </w:p>
    <w:p>
      <w:r>
        <w:t>们一墙之隔的墙上和地上……</w:t>
      </w:r>
    </w:p>
    <w:p>
      <w:r>
        <w:t>自从那件事我，我总之感觉我和阿毅的相处有点尴尬，直到几天后他和我聊天……</w:t>
      </w:r>
    </w:p>
    <w:p>
      <w:r>
        <w:t>「那天的事情你没有生气吧？」阿毅问我：</w:t>
      </w:r>
    </w:p>
    <w:p>
      <w:r>
        <w:t>「恩，当然没有啊，我才不那么小气啊！」我回答说。</w:t>
      </w:r>
    </w:p>
    <w:p>
      <w:r>
        <w:t>「呵呵，我就知道你不会，朋友间开个玩笑嘛，我知道你不会介意的！」阿毅笑着说道！！</w:t>
      </w:r>
    </w:p>
    <w:p>
      <w:r>
        <w:t>闲聊了几句后，阿毅突然怪怪的盯着我问道：</w:t>
      </w:r>
    </w:p>
    <w:p>
      <w:r>
        <w:t>「老实交代，你有没有和幻想过我的霄霄自己打手枪？」</w:t>
      </w:r>
    </w:p>
    <w:p>
      <w:r>
        <w:t>「我……有！」我直接的就这样脱口而出，马上心里叫糟，阿毅一定会生我气的，每想到他却微笑着说道：「</w:t>
      </w:r>
    </w:p>
    <w:p>
      <w:r>
        <w:t>真是好兄弟，够坦白！我一点都不怪你的，我也清楚霄霄对其他男生的吸引力，说实话我也是费了九牛二虎之力才</w:t>
      </w:r>
    </w:p>
    <w:p>
      <w:r>
        <w:t>没有让他被别人抢走的哦，对了，你也喜欢她吗？」这个时候我那还敢当着阿毅承认我暗恋他的女朋友，连忙说道</w:t>
      </w:r>
    </w:p>
    <w:p>
      <w:r>
        <w:t>：</w:t>
      </w:r>
    </w:p>
    <w:p>
      <w:r>
        <w:t>「什么啊，我只是霄霄长得漂亮，对人也好，可能只是有好感吧，你别乱想！」</w:t>
      </w:r>
    </w:p>
    <w:p>
      <w:r>
        <w:t>「恩，好兄弟，我就知道你不会有坏心眼的，你老自己打也不好，找个女朋友吧，这样会轻松许多的，还有啊，</w:t>
      </w:r>
    </w:p>
    <w:p>
      <w:r>
        <w:t>放心吧，我会好好的照顾霄霄的！」</w:t>
      </w:r>
    </w:p>
    <w:p>
      <w:r>
        <w:t>面对阿毅这样的回答，我舒了一口气，总不至于破坏我们的友情，不过我把霄霄当然手淫的对象，这样的事情</w:t>
      </w:r>
    </w:p>
    <w:p>
      <w:r>
        <w:t>却终于被他知道了…………</w:t>
      </w:r>
    </w:p>
    <w:p>
      <w:r>
        <w:t>有一天晚上下自习，阿毅跑到我旁边来，对我说：「帮个忙，我有点急事不能去，去帮我买个东西！」</w:t>
      </w:r>
    </w:p>
    <w:p>
      <w:r>
        <w:t>「ＯＫ，没问题！」我爽快的回答到！</w:t>
      </w:r>
    </w:p>
    <w:p>
      <w:r>
        <w:t>「那好，自动售货机的第一排，记得要买啊！」于是他塞给我１０元钱就跑看了！！</w:t>
      </w:r>
    </w:p>
    <w:p>
      <w:r>
        <w:t>「自动售货机的第一排？怎么有点熟悉？」我心里想到……</w:t>
      </w:r>
    </w:p>
    <w:p>
      <w:r>
        <w:t>当我几分钟后找到自动售货机时，我一下呆住了，避孕套！！！他妈的我是什么东西，我居然帮别人买避孕套，</w:t>
      </w:r>
    </w:p>
    <w:p>
      <w:r>
        <w:t>而且别人会用我帮买的避孕套去干我梦中的女孩！阿毅他怎么了，明明就算不确定，也能猜到我对霄霄的感觉，而</w:t>
      </w:r>
    </w:p>
    <w:p>
      <w:r>
        <w:t>且他那天清楚的知道霄霄在我性心理上的位置，还让我做这种事情，对我岂不是一种侮辱！</w:t>
      </w:r>
    </w:p>
    <w:p>
      <w:r>
        <w:t>于是我马上就有离开的念头，但是突然一想，也许阿毅只是无心的，让我帮个忙而已，我何必想那么复杂；再</w:t>
      </w:r>
    </w:p>
    <w:p>
      <w:r>
        <w:t>之，一种极其变态的念头也油然生起，就算他的故意的有这么样，我就是这有这种命，这大半年来我还不是一直都</w:t>
      </w:r>
    </w:p>
    <w:p>
      <w:r>
        <w:t>只能眼巴巴的看着他们好，看着他们搂着抱着的上床，在别人翻云覆雨的时候自己可怜的手淫？阿毅说了，他会替</w:t>
      </w:r>
    </w:p>
    <w:p>
      <w:r>
        <w:t>我好好的照顾霄霄，这已经是对我莫大的「恩赐」，今天晚上他有要「照顾」霄霄了，缺少个避孕套，我能不帮忙</w:t>
      </w:r>
    </w:p>
    <w:p>
      <w:r>
        <w:t>跑腿去买吗？？</w:t>
      </w:r>
    </w:p>
    <w:p>
      <w:r>
        <w:t>于是，当我投币后取出避孕套的那一瞬间，我发现我的爱情心理和性心理，已经完全崩溃了……回到我们的屋</w:t>
      </w:r>
    </w:p>
    <w:p>
      <w:r>
        <w:t>子，霄霄已经在家了，正在里面的房间看着书，我没有去打扰她，只是一屁股的坐在外面的沙发上，脑袋里一片空</w:t>
      </w:r>
    </w:p>
    <w:p>
      <w:r>
        <w:t>白……随便，阿毅也回来了，和我说了一大通后，便问道：「东西帮我买没有啊？」</w:t>
      </w:r>
    </w:p>
    <w:p>
      <w:r>
        <w:t>「恩，买了……这里……」</w:t>
      </w:r>
    </w:p>
    <w:p>
      <w:r>
        <w:t>我把兜里的东西递给他…「哦，这种牌子的，我还从来没有用过呢！」阿毅说道。</w:t>
      </w:r>
    </w:p>
    <w:p>
      <w:r>
        <w:t>「我买错了吗？」</w:t>
      </w:r>
    </w:p>
    <w:p>
      <w:r>
        <w:t>「没有没有，没关系的，我想都一样，我先试试！」于是便让我打开我的房间，拆开套子，把裤子和内裤向下</w:t>
      </w:r>
    </w:p>
    <w:p>
      <w:r>
        <w:t>面一拉，便在我的注视下开始带套。说实话我从来都没有用过那种东西，所以也很新奇的看着。</w:t>
      </w:r>
    </w:p>
    <w:p>
      <w:r>
        <w:t>「恩，这种果然小了点，好紧。」阿毅自言自语的说道…这是我注意到他那那根粗壮的鸡巴，上面那透明的套</w:t>
      </w:r>
    </w:p>
    <w:p>
      <w:r>
        <w:t>子套在上面，果然紧紧的贴在他的阳具上，而且好象短了一截。</w:t>
      </w:r>
    </w:p>
    <w:p>
      <w:r>
        <w:t>「恩，没办法，只好凑合用了。对了，你没有带过这东西吧，来试试？！」</w:t>
      </w:r>
    </w:p>
    <w:p>
      <w:r>
        <w:t>「我……算了吧……」</w:t>
      </w:r>
    </w:p>
    <w:p>
      <w:r>
        <w:t>「来啊，害什么羞啊，反正总有一天都会用到的，来！」说着他便把盒里的另一个套子塞给我，于是我便在他</w:t>
      </w:r>
    </w:p>
    <w:p>
      <w:r>
        <w:t>的要求下，也褪下裤子，把套子慢慢的带在自己的鸡巴上……</w:t>
      </w:r>
    </w:p>
    <w:p>
      <w:r>
        <w:t>「怎么有点大……」我说出这句话后在仔细一看，果然印证了我的感觉，眼前阿毅的那根勃起的巨物，那透明</w:t>
      </w:r>
    </w:p>
    <w:p>
      <w:r>
        <w:t>的套子套在上面是那么的不协调，简直就像紧箍咒一样，紧紧的箍在上面的，可以感觉阿毅的不舒服；而我，套子</w:t>
      </w:r>
    </w:p>
    <w:p>
      <w:r>
        <w:t>套在上面总是松松的，一不小心就似乎要划落下来一样……</w:t>
      </w:r>
    </w:p>
    <w:p>
      <w:r>
        <w:t>阿毅的一句话打破了我尴尬的情景：「恩，也许你买的是中号的，我忘了给你说我要大号的了。你嘛，没关系，</w:t>
      </w:r>
    </w:p>
    <w:p>
      <w:r>
        <w:t>有卖小号的套子，那你带起来就不会感觉别扭了！」</w:t>
      </w:r>
    </w:p>
    <w:p>
      <w:r>
        <w:t>很关心的一句话，听在我耳里却是那么的痛，妈呀，同样的套子别人带着闲小了我却还感觉大，我还有什么资</w:t>
      </w:r>
    </w:p>
    <w:p>
      <w:r>
        <w:t>本去和别人争……「恩，算了，反正我也用不了，就都给你了吧！」他把带在他鸡巴上的套子取下来，和其他剩下</w:t>
      </w:r>
    </w:p>
    <w:p>
      <w:r>
        <w:t>的几个一起塞给我说道：「对了，正好，你等会打手枪的时候也可以带着打，感觉会不一样的，而且也不用每次都</w:t>
      </w:r>
    </w:p>
    <w:p>
      <w:r>
        <w:t>射在地上，难打扫啊！」</w:t>
      </w:r>
    </w:p>
    <w:p>
      <w:r>
        <w:t>于是，他拿起他刚才脱下的裤子，继续说道：「恩，也难得再穿上了，我也马上回房间了，不知道霄霄的书看</w:t>
      </w:r>
    </w:p>
    <w:p>
      <w:r>
        <w:t>完没有，她说她这段时间是危险期，看我今天没带套，一定会怪我了，呵呵！」然后，他便赤条条的走回了霄霄和</w:t>
      </w:r>
    </w:p>
    <w:p>
      <w:r>
        <w:t>他的房间……</w:t>
      </w:r>
    </w:p>
    <w:p>
      <w:r>
        <w:t>那个晚上，一墙之隔的我又听到了那熟悉的呻吟声，而我也做了一件事情，我把刚才阿毅试过的那支套子带在</w:t>
      </w:r>
    </w:p>
    <w:p>
      <w:r>
        <w:t>我的鸡巴上，再次变态的想到，我连给别人买套子都买不好，我眼巴巴的看着阿毅在我面前硬着鸡巴走进霄霄的房</w:t>
      </w:r>
    </w:p>
    <w:p>
      <w:r>
        <w:t>间，然后把那只阿毅嫌小不要的套子套在自己的鸡巴上，我带着松松的，好几次我手套弄都是快把它套下来……</w:t>
      </w:r>
    </w:p>
    <w:p>
      <w:r>
        <w:t>我为一个男孩买套子，因为他会带着去干我最爱的女孩，结果别人还嫌小又扔还给我，他拥有女朋友，我一辈</w:t>
      </w:r>
    </w:p>
    <w:p>
      <w:r>
        <w:t>子都别想得到；而他嫌弃不要的套子，套在我身上也显得那么的奢侈……那一次，我便在那只我带着大一码的避孕</w:t>
      </w:r>
    </w:p>
    <w:p>
      <w:r>
        <w:t>套里，喷出了我的精液……无形中，我的自尊心已经被阿毅在有意无意间折磨得体无完肤。</w:t>
      </w:r>
    </w:p>
    <w:p>
      <w:r>
        <w:t>一个周末的下午，我一个在在房间里睡觉，这时阿毅和宵宵回来了，阿毅进来后大喊了几声我的名字，我也懒</w:t>
      </w:r>
    </w:p>
    <w:p>
      <w:r>
        <w:t>得理他，继续关着门睡觉，这时候便听见他说道：「哦，这小子不在啊！」随后，他们的一段谈话便把我打入的万</w:t>
      </w:r>
    </w:p>
    <w:p>
      <w:r>
        <w:t>丈深渊……</w:t>
      </w:r>
    </w:p>
    <w:p>
      <w:r>
        <w:t>我先是听见阿毅说：「我们很少白天做个过哦，今天试试吧！」</w:t>
      </w:r>
    </w:p>
    <w:p>
      <w:r>
        <w:t>「讨厌，要是等一下ＸＸＸ突然回来看见了怎么办啊！」宵宵这样说道。</w:t>
      </w:r>
    </w:p>
    <w:p>
      <w:r>
        <w:t>「哈哈，你说那个小虾米啊，看到了还不是美死他可！」</w:t>
      </w:r>
    </w:p>
    <w:p>
      <w:r>
        <w:t>「小虾米，什么意思啊？」我听见霄霄这样问着阿毅。</w:t>
      </w:r>
    </w:p>
    <w:p>
      <w:r>
        <w:t>「哈哈，就是他的小鸡巴啊，你不知道啊，他的鸡鸡和我比起小得可怜，上次我不是给你说过吗，我带着小得</w:t>
      </w:r>
    </w:p>
    <w:p>
      <w:r>
        <w:t>很的套子给他带居然还大一号，你说好笑不？」</w:t>
      </w:r>
    </w:p>
    <w:p>
      <w:r>
        <w:t>「哎，别这么说ＸＸＸ啊，其实他也挺好的」霄霄对阿毅说道。</w:t>
      </w:r>
    </w:p>
    <w:p>
      <w:r>
        <w:t>「哈哈，当然好了，好得来把我的霄霄当成手淫的对象。」</w:t>
      </w:r>
    </w:p>
    <w:p>
      <w:r>
        <w:t>「讨厌啦……」</w:t>
      </w:r>
    </w:p>
    <w:p>
      <w:r>
        <w:t>「真的哦，不骗你，他亲口也承认了的啊，我告诉你啊，每次我们在里面做爱的时候他就会偷听我们在外面自</w:t>
      </w:r>
    </w:p>
    <w:p>
      <w:r>
        <w:t>己打手枪的！」</w:t>
      </w:r>
    </w:p>
    <w:p>
      <w:r>
        <w:t>「不会吧，那你还……」</w:t>
      </w:r>
    </w:p>
    <w:p>
      <w:r>
        <w:t>「是啊，我就是故意更加用力的干你，让你叫得更大声啊，让他听得清楚！」</w:t>
      </w:r>
    </w:p>
    <w:p>
      <w:r>
        <w:t>「啊……我们这样不好吧……」</w:t>
      </w:r>
    </w:p>
    <w:p>
      <w:r>
        <w:t>「什么不好啊，我喜欢，其实我也挺满足的，你看他那么喜欢你的，还不是只有听着你被我干得叫的声音在外</w:t>
      </w:r>
    </w:p>
    <w:p>
      <w:r>
        <w:t>面自己偷偷的手淫，我和他是好朋友，但是在性这方面男得都自私自大啊，我就是要让他知道他在这种事情上根本</w:t>
      </w:r>
    </w:p>
    <w:p>
      <w:r>
        <w:t>不能和我比的，呵呵，现在想起他的那根小鸡巴就是好笑，还想干我可爱的霄霄呢，自己打手枪好了……」</w:t>
      </w:r>
    </w:p>
    <w:p>
      <w:r>
        <w:t>当我听到这里，心中居然没有愤怒的感觉，他说得没错，我凭什么气？我只是悄悄的拉开我房门的一条缝，偷</w:t>
      </w:r>
    </w:p>
    <w:p>
      <w:r>
        <w:t>看着外面他们的情景，只见他们在沙发上激烈的亲吻拥抱着，阿毅的双手在霄霄身上上下乱摸着，那情景让门缝里</w:t>
      </w:r>
    </w:p>
    <w:p>
      <w:r>
        <w:t>的我热血膨胀，鸡巴在裤裆里硬得发涨，便不顾一切的褪下裤子偷看着眼前的情景开始手淫起来。</w:t>
      </w:r>
    </w:p>
    <w:p>
      <w:r>
        <w:t>随后，只见阿毅一边亲吻着霄霄，一边把一只手伸进霄宵的衣服里揉着她的稣胸，因为已经接近夏天，衣服穿</w:t>
      </w:r>
    </w:p>
    <w:p>
      <w:r>
        <w:t>得很少，我甚至清楚的看见霄霄衣服边露出的那粉红色的乳罩……</w:t>
      </w:r>
    </w:p>
    <w:p>
      <w:r>
        <w:t>而同时，我也看见霄霄的手，也摸在阿毅鼓鼓的运动短裤上，轻轻的抚摩着那隆起的地方，随后，又见阿毅把</w:t>
      </w:r>
    </w:p>
    <w:p>
      <w:r>
        <w:t>裤子褪到膝盖上，露出他那根粗大的鸡巴，要求霄霄口交，每想到霄霄「嘤」的一声后，便伏在阿毅的身上，头埋</w:t>
      </w:r>
    </w:p>
    <w:p>
      <w:r>
        <w:t>在他的胯下，把那根巨棒含进了嘴里……</w:t>
      </w:r>
    </w:p>
    <w:p>
      <w:r>
        <w:t>啊，我有生以来第一次亲眼看到这样刺激的场面，霄霄在我心中是如此的圣洁和美丽，而此刻，却在阿毅的胯</w:t>
      </w:r>
    </w:p>
    <w:p>
      <w:r>
        <w:t>间用他的樱桃小嘴含着鸡巴，那小小的舌头在他的龟头上舔着，投过门缝，我看见霄霄的脸还是那样的动人和美丽，</w:t>
      </w:r>
    </w:p>
    <w:p>
      <w:r>
        <w:t>但是那包容在她嘴里的那根阳具，捧在她手边的那两个卵蛋，却给我带来的强烈的冲击，这是谁的鸡巴？刺进了让</w:t>
      </w:r>
    </w:p>
    <w:p>
      <w:r>
        <w:t>我梦中才能吻到的小嘴，也刺穿了我仅有的一点自尊……</w:t>
      </w:r>
    </w:p>
    <w:p>
      <w:r>
        <w:t>我拼命的手淫着，右手已经把我的下半身套弄得来发痛，终于，我发现阿毅已经开始脱霄霄的衣服，我几乎已</w:t>
      </w:r>
    </w:p>
    <w:p>
      <w:r>
        <w:t>经看到了霄霄酥胸半露的情景，难道我真的会在今天看到我一真梦寐以求的酮体？我的眼睛已经在门缝里喷火了，</w:t>
      </w:r>
    </w:p>
    <w:p>
      <w:r>
        <w:t>我是多么期待那样的一副情景，那怕那付躯体是被别人蹂昵着！！</w:t>
      </w:r>
    </w:p>
    <w:p>
      <w:r>
        <w:t>「阿毅……我们还是进去吧……」霄霄的话语打破了我的幻想，只见阿毅愣了愣后，说道：「恩，对，还是在</w:t>
      </w:r>
    </w:p>
    <w:p>
      <w:r>
        <w:t>床上去爽点，而且万一那小子突然回来了，呵呵，最多让他听听你被我干得叫床的声音，他还没有资格看我插你呢！」</w:t>
      </w:r>
    </w:p>
    <w:p>
      <w:r>
        <w:t>于是乎，我便看见他把霄霄往身上一抱，硬挺着下身那巨大的肉棒，消失出我的视线，只听见「砰」的一声后，</w:t>
      </w:r>
    </w:p>
    <w:p>
      <w:r>
        <w:t>我想是他关上他们房门的声音，在短暂的一片空白后，我只隐约的听见隔壁阿毅传来的声音：「好，我现在就帮那</w:t>
      </w:r>
    </w:p>
    <w:p>
      <w:r>
        <w:t>些想干你的男孩开始干你了，哈哈……」接着又是一声声快乐的呻吟声，从隔壁传入我的耳朵，是啊，我连偷看一</w:t>
      </w:r>
    </w:p>
    <w:p>
      <w:r>
        <w:t>下他的大鸡巴插进我最爱女孩小穴的资格都没有，我只配隔着房门听着他们愉快的声音手淫！</w:t>
      </w:r>
    </w:p>
    <w:p>
      <w:r>
        <w:t>而且阿毅说得那些话听在我耳里居然也是一种刺激，特别是我想到刚才霄霄口含他大肉棒的幸福表情，我就知</w:t>
      </w:r>
    </w:p>
    <w:p>
      <w:r>
        <w:t>道他说得没有错，阿毅这种运动男孩的大肉棒，天生就是来插霄霄这种动人的小美女的，而我，能幻想着他们手淫，</w:t>
      </w:r>
    </w:p>
    <w:p>
      <w:r>
        <w:t>已经知足了……</w:t>
      </w:r>
    </w:p>
    <w:p>
      <w:r>
        <w:t>经过了这些有意无意的事情和感受之后，我逐渐发现了自己已经能完全的承受那种酸酸的感觉，甚至已经完全</w:t>
      </w:r>
    </w:p>
    <w:p>
      <w:r>
        <w:t>的「接受」了阿毅在这种事情上对我心理的「侮辱」！我已经彻底的陷入了手淫的深渊……</w:t>
      </w:r>
    </w:p>
    <w:p>
      <w:r>
        <w:t>周末的一个晚上和他们一起在学校的体育馆里打羽毛球，我还记得那次霄霄穿着一身白色的网球裙，我坐在边</w:t>
      </w:r>
    </w:p>
    <w:p>
      <w:r>
        <w:t>上看着她那双修长的双腿，还有那被衣服包容得紧紧的胸部，我的鸡巴便在裤裆里硬得发慌，甚至有种冲上去抱着</w:t>
      </w:r>
    </w:p>
    <w:p>
      <w:r>
        <w:t>她的冲动。</w:t>
      </w:r>
    </w:p>
    <w:p>
      <w:r>
        <w:t>但是一看见阿毅便犹如一盆冷水淋透了我的全身，健硕的身体在场上来回的跑动着，精赤的上身散发着阳光的</w:t>
      </w:r>
    </w:p>
    <w:p>
      <w:r>
        <w:t>气息，还有那下身白色的运动短裤，胯间涨鼓鼓的一包……这一切对我来说是那么的奢侈，我没有他那健康的身体，</w:t>
      </w:r>
    </w:p>
    <w:p>
      <w:r>
        <w:t>阳光的气息，甚至我的小弟弟也只是在勃起时才能看见一点我短裤上撑起的小帐篷，而阿毅，在正常状况下裤裆都</w:t>
      </w:r>
    </w:p>
    <w:p>
      <w:r>
        <w:t>是那么的涨鼓着，一旦他的那根巨物在勃起，我可以想象那几乎会撑破他裤裆的情景……</w:t>
      </w:r>
    </w:p>
    <w:p>
      <w:r>
        <w:t>累了，霄霄和阿毅也过来休息，霄霄替阿毅插着头上的汗，那副情景让我看着酸溜溜的，霄霄也拿着手在口中</w:t>
      </w:r>
    </w:p>
    <w:p>
      <w:r>
        <w:t>喝着，这样一个简单动作却不禁让我想起我那天看见的情景，仿佛次霄霄口里含着的就是阿毅的大鸡巴，这种想法</w:t>
      </w:r>
    </w:p>
    <w:p>
      <w:r>
        <w:t>让我血脉澎湃！这时阿毅叫我陪霄霄玩着，他要去厕所。</w:t>
      </w:r>
    </w:p>
    <w:p>
      <w:r>
        <w:t>啊，在这种事情要我站起来打球，我……我终于横下心，好吧，来啊，于是，我便拿着球拍站在了场的那边，</w:t>
      </w:r>
    </w:p>
    <w:p>
      <w:r>
        <w:t>我悄悄的低头一望，我的早已经发硬的鸡巴果然也把我下面穿着的短裤顶起了小帐篷，直直的指着对面的霄霄，我</w:t>
      </w:r>
    </w:p>
    <w:p>
      <w:r>
        <w:t>有中脸红的感觉，却怎么也不能排除眼前的尴尬。</w:t>
      </w:r>
    </w:p>
    <w:p>
      <w:r>
        <w:t>只见霄霄微微的一笑：「接球了。」就和我玩了起来，于是，我硬着鸡巴东支西磋的跑着接球，那感觉真是难</w:t>
      </w:r>
    </w:p>
    <w:p>
      <w:r>
        <w:t>受之极！霄霄啊，你看见我裤裆中勃起的鸡巴了吗？那可是为你而硬了啊，我好想马上的掏出来，冲到你的面前压</w:t>
      </w:r>
    </w:p>
    <w:p>
      <w:r>
        <w:t>在你是身上把它插进你的体内啊……但是我知道，这一切都只能去幻想……</w:t>
      </w:r>
    </w:p>
    <w:p>
      <w:r>
        <w:t>不知道什么时候阿毅已经回来了，他只是默默的注视着我们，那种怪怪的盯着我的眼神让我觉得混身发毛。不</w:t>
      </w:r>
    </w:p>
    <w:p>
      <w:r>
        <w:t>知道隔了多久，体育馆里已经没有人了，马上就要关门了，这时候阿毅对我说道：「来，让我和霄霄来打最后几个</w:t>
      </w:r>
    </w:p>
    <w:p>
      <w:r>
        <w:t>球，完了我们就走了！」</w:t>
      </w:r>
    </w:p>
    <w:p>
      <w:r>
        <w:t>于是他站起来像我要球拍，在那一瞬间我觉得有点不对劲，当我退到旁边时才终于看清楚了，阿毅白色的运动</w:t>
      </w:r>
    </w:p>
    <w:p>
      <w:r>
        <w:t>短裤已经高高的被顶起，裤裆中间被明显的顶得高高的，好象是放了件大大的东西在他裤裆里一样，那种穿之欲出</w:t>
      </w:r>
    </w:p>
    <w:p>
      <w:r>
        <w:t>的感觉傻瓜也看得见，这时我看见他偷偷的像霄霄做了个鬼脸，霄霄的脸也泛起了红光，最后阿毅跳起来一个扣球，</w:t>
      </w:r>
    </w:p>
    <w:p>
      <w:r>
        <w:t>我只看见那根巨帮在他的裤裆里一抖，那副情景让我至今都难忘！</w:t>
      </w:r>
    </w:p>
    <w:p>
      <w:r>
        <w:t>第二天，霄宵出去了，只剩阿毅和我在家，他直接就到我房间里来问道：「昨天晚上我们打球的时候什么让你</w:t>
      </w:r>
    </w:p>
    <w:p>
      <w:r>
        <w:t>那么激动啊？」</w:t>
      </w:r>
    </w:p>
    <w:p>
      <w:r>
        <w:t>我当然先是一口否认：「那有，你才激动啊，也不怕别人看见笑话！」</w:t>
      </w:r>
    </w:p>
    <w:p>
      <w:r>
        <w:t>没想到阿毅出乎我意料的回答到：「是啊，我昨天看见霄霄的美腿硬得发慌啊，所以昨天晚上回来后我就好好</w:t>
      </w:r>
    </w:p>
    <w:p>
      <w:r>
        <w:t>的操了她的啊，你呢？被窝里打手枪吗？」</w:t>
      </w:r>
    </w:p>
    <w:p>
      <w:r>
        <w:t>我简直不知道如何来回答他问我的话，只听他继续说道：「呵呵，我一来就看出你硬了啊，要不你前面那一团</w:t>
      </w:r>
    </w:p>
    <w:p>
      <w:r>
        <w:t>也不会鼓起，我昨天晚上给她说了，她还不相信呢。」</w:t>
      </w:r>
    </w:p>
    <w:p>
      <w:r>
        <w:t>「什么，你给霄霄说什么？」我激动的问道。</w:t>
      </w:r>
    </w:p>
    <w:p>
      <w:r>
        <w:t>「说你和她打球的时候眼睛看得发直然后小弟弟都硬了啊！」</w:t>
      </w:r>
    </w:p>
    <w:p>
      <w:r>
        <w:t>「你……乱说……」我做贼心虚的小声说道。</w:t>
      </w:r>
    </w:p>
    <w:p>
      <w:r>
        <w:t>「哈哈，没关系啦，她先还是不相信，她说你没有，那是正常的，说我昨天那样子才是硬得慌哦！后来我告诉</w:t>
      </w:r>
    </w:p>
    <w:p>
      <w:r>
        <w:t>她，是因为你的弟弟太小，勃起也就和我一般状态下差不多，他看惯了我的，所以看不出你的反应啊！对了，悄悄</w:t>
      </w:r>
    </w:p>
    <w:p>
      <w:r>
        <w:t>的告诉你一个小秘密啊，其实霄霄也是个小色女哦，她告诉我她最喜欢看见运动健将般的男孩穿着运动短裤下面涨</w:t>
      </w:r>
    </w:p>
    <w:p>
      <w:r>
        <w:t>鼓鼓的样子了，我昨天就是专门顶着给她看的啊，当然也是给你看啊，让你看看什么叫真正的『撑帐篷』！」</w:t>
      </w:r>
    </w:p>
    <w:p>
      <w:r>
        <w:t>到这个时候我突然的回忆起昨天的情景，阿毅那高高顶起的呼之欲出的感觉和我那仔细看才能看见一点突起的</w:t>
      </w:r>
    </w:p>
    <w:p>
      <w:r>
        <w:t>裤裆，真的是天壤之别……于是我底气不足的说了一句：「你鸡巴大又怎么样嘛……」</w:t>
      </w:r>
    </w:p>
    <w:p>
      <w:r>
        <w:t>阿毅突然笑到：「哈哈，不服气？那我们今天索性就比比。」于是居然拿个软尺过来，要我量自己鸡巴的大小。</w:t>
      </w:r>
    </w:p>
    <w:p>
      <w:r>
        <w:t>我也横下心，定要在今天分出个所以，于是便真的脱下裤子，软软的小弟弟便露了出来，正不知道该如何勃起时，</w:t>
      </w:r>
    </w:p>
    <w:p>
      <w:r>
        <w:t>阿毅突然笑着说了一句：「今天霄霄穿得是她新买的粉色内裤！」一听见这个，我的鸡巴居然在瞬间硬了起来，只</w:t>
      </w:r>
    </w:p>
    <w:p>
      <w:r>
        <w:t>看见阿毅看着我邪恶的笑着，我为了避免尴尬，马上比软尺拿着量出了我鸡巴的长度。这时阿毅也褪下裤子，露出</w:t>
      </w:r>
    </w:p>
    <w:p>
      <w:r>
        <w:t>那挺立的肉棒，问道：</w:t>
      </w:r>
    </w:p>
    <w:p>
      <w:r>
        <w:t>「是我来量还你给我量！」一种变态的心理油然而生，「我来，要是你作弊怎么办！」于是我拿着软尺在阿毅</w:t>
      </w:r>
    </w:p>
    <w:p>
      <w:r>
        <w:t>的肉棒上打量着，那粗大的阴茎，那紫红的龟头，还有那垂在下面的卵蛋，如此近距离的在我的眼前，特别是我碰</w:t>
      </w:r>
    </w:p>
    <w:p>
      <w:r>
        <w:t>到他的阴茎时，那上面的青筋更是历历在目，啊，这就是为我最爱的女孩开苞的阴茎吗？这就是在每个夜晚插进我</w:t>
      </w:r>
    </w:p>
    <w:p>
      <w:r>
        <w:t>梦中女孩小穴的肉棒吗？这就是把我魂牵梦饶的女孩压在胯下呻吟的鸡巴吗？</w:t>
      </w:r>
    </w:p>
    <w:p>
      <w:r>
        <w:t>我的手都不禁的打颤，看见他的鸡巴还微微的有力的一抖一抖的，那种醋意和酸涩的感觉简直难以表达……最</w:t>
      </w:r>
    </w:p>
    <w:p>
      <w:r>
        <w:t>后，结果是－我的鸡巴，长１１。５ＣＭ，粗３。３ＣＭ；阿毅的鸡巴，长１７。６ＣＭ，粗４。９ＣＭ……我几</w:t>
      </w:r>
    </w:p>
    <w:p>
      <w:r>
        <w:t>乎瘫坐在地上，我真的……比他小那么多……这时终于听见了阿毅那不屑的声音：「怎么样？知道自己是小虾米了</w:t>
      </w:r>
    </w:p>
    <w:p>
      <w:r>
        <w:t>吧？」</w:t>
      </w:r>
    </w:p>
    <w:p>
      <w:r>
        <w:t>如果是以前我一定会冲上去和他大骂一通，但是此时，经过了这么多事情和感受，我几乎已经没有了任何的锐</w:t>
      </w:r>
    </w:p>
    <w:p>
      <w:r>
        <w:t>气，甚至变态的想听他继续的说下去。「不过你这样也好，鸡巴硬了也没有人看得出来，免得尴尬。不过你以后的</w:t>
      </w:r>
    </w:p>
    <w:p>
      <w:r>
        <w:t>女朋友就可怜了，我怀疑你的小虾米插不插的进去啊？要不以后我帮你干好了，一来可以教教你，让你知道什么叫</w:t>
      </w:r>
    </w:p>
    <w:p>
      <w:r>
        <w:t>『男人』，二来也可以满足一下你未来的女友啊，你是我朋友啊，这些忙还是应该帮的！！」</w:t>
      </w:r>
    </w:p>
    <w:p>
      <w:r>
        <w:t>我清楚的感觉到阿毅对我的讽刺，但是我想起了原来看的色文章，自己的老婆被别人干了还感觉很兴奋，那时</w:t>
      </w:r>
    </w:p>
    <w:p>
      <w:r>
        <w:t>候体会不到那种感觉，现在居然也觉得是那么变态的刺激，所以我一声不响的继续听他说着，「至于霄霄嘛，我告</w:t>
      </w:r>
    </w:p>
    <w:p>
      <w:r>
        <w:t>诉你，我们朋友归朋友，你决不可能碰她一下，呵呵，我上次不是说了吗，我会好好照顾她的，你看你，就是让你</w:t>
      </w:r>
    </w:p>
    <w:p>
      <w:r>
        <w:t>干你那小虾米又能干什么？我会帮你用我的大鸡巴插得她很爽的！至于你嘛，我完全同意你幻想着我的霄霄打手枪</w:t>
      </w:r>
    </w:p>
    <w:p>
      <w:r>
        <w:t>啊，这点权利还是应该给你的，来，我给你个东西……」</w:t>
      </w:r>
    </w:p>
    <w:p>
      <w:r>
        <w:t>（他递给我一张他和霄宵合照的照片）「你以后打手枪的时候可以看着这张照片打啊，不过别忘了是我的大鸡</w:t>
      </w:r>
    </w:p>
    <w:p>
      <w:r>
        <w:t>巴在干她啊。怎么样，喜欢吗？喜欢现在就打啊！」一切的屈辱和委屈，一瞬间涌上了心头，看着照片上他们相互</w:t>
      </w:r>
    </w:p>
    <w:p>
      <w:r>
        <w:t>的搂着，霄霄的笑容是那样的灿烂，有一种想哭的冲动，而也就在这同时，我发现我的右有，也罪恶的握住了我的</w:t>
      </w:r>
    </w:p>
    <w:p>
      <w:r>
        <w:t>鸡巴，开始套弄起来……</w:t>
      </w:r>
    </w:p>
    <w:p>
      <w:r>
        <w:t>于是，在阿毅嘲笑的眼神下，我居然贪婪的看着照片上的女孩，不顾一切的疯狂的套弄着我鸡巴，在自己喜欢</w:t>
      </w:r>
    </w:p>
    <w:p>
      <w:r>
        <w:t>的女孩的男朋友面前看着他们的照片脱下裤子手淫，那种感觉是多么的特别，我居然爱上了那种感觉，特别是看着</w:t>
      </w:r>
    </w:p>
    <w:p>
      <w:r>
        <w:t>阿毅也同样的裸着下身，胯间依然硬挺着那根大肉棒，用一种极其嘲笑的眼睛和不屑的笑看着我时，我几乎已经想</w:t>
      </w:r>
    </w:p>
    <w:p>
      <w:r>
        <w:t>跪在他的面前，无耻的跪在他面前幻想着他的女朋友手淫！</w:t>
      </w:r>
    </w:p>
    <w:p>
      <w:r>
        <w:t>这时他突然说了一句：「好，真够贱！」就一把我我手中的照片抢去，放在他挺立的鸡巴上面，对我说道：「</w:t>
      </w:r>
    </w:p>
    <w:p>
      <w:r>
        <w:t>这样打吧，这样更爽，看清楚我的鸡巴，记着是这根鸡巴干的他！」我还是茫然的手淫着，看着照片上那美丽的女</w:t>
      </w:r>
    </w:p>
    <w:p>
      <w:r>
        <w:t>孩，也同时看见了照片旁边那根巨大的肉棒，发紫的龟头闪着亮光，仿佛像我示着威，终于，我一声兴奋的低吼，</w:t>
      </w:r>
    </w:p>
    <w:p>
      <w:r>
        <w:t>白浊的精液便从我马眼里流出，流到我的手上，在流到地上。</w:t>
      </w:r>
    </w:p>
    <w:p>
      <w:r>
        <w:t>「哈哈哈哈……」阿毅突然笑了起来，随后我便看见他握起他那１７多厘米的巨棒，也开始套弄起来，不一会，</w:t>
      </w:r>
    </w:p>
    <w:p>
      <w:r>
        <w:t>他说道：「看清楚了！」于是便看见一道道同样白浊的精液，从他的鸡巴中喷射出去，像机关枪一样的扫射着，「</w:t>
      </w:r>
    </w:p>
    <w:p>
      <w:r>
        <w:t>看见了吗，这才叫『射精』，小虾米多炼炼吧……照片我就赏给你了，拿去看着打一辈子的手枪吧！」</w:t>
      </w:r>
    </w:p>
    <w:p>
      <w:r>
        <w:t>于是，从那天开始，我和阿毅的关系也就完全的改变了，我也变得更加的痛苦和变态……！</w:t>
      </w:r>
    </w:p>
    <w:p>
      <w:r>
        <w:t>经过了上一次我被阿毅「凌辱」后，后来我们三人的生活就变得更加的特别每次阿毅看我眼光让我觉得都有一</w:t>
      </w:r>
    </w:p>
    <w:p>
      <w:r>
        <w:t>种嘲弄的味道，而且他甚至就直接的称呼我「小虾米」，逐渐的我也习惯了他对我的这种称呼，因为我想起他的那</w:t>
      </w:r>
    </w:p>
    <w:p>
      <w:r>
        <w:t>根巨棒，我就觉得自惭！</w:t>
      </w:r>
    </w:p>
    <w:p>
      <w:r>
        <w:t>有些时候，他们常常都不在家，只有我一个人在家里，如果有机会他们没有锁他们房间的门，我便会偷偷的进</w:t>
      </w:r>
    </w:p>
    <w:p>
      <w:r>
        <w:t>去，因为那里毕竟也算霄霄的闺房，特别是看见面前的那张床，就仿佛浮现出每个晚上霄霄张开双腿被阿毅干的情</w:t>
      </w:r>
    </w:p>
    <w:p>
      <w:r>
        <w:t>景。</w:t>
      </w:r>
    </w:p>
    <w:p>
      <w:r>
        <w:t>突然有一天，我一下回忆起了有些色情小说的情景，拿女孩的贴身衣物手淫，于是，我便又像罪恶迈出了一步</w:t>
      </w:r>
    </w:p>
    <w:p>
      <w:r>
        <w:t>……</w:t>
      </w:r>
    </w:p>
    <w:p>
      <w:r>
        <w:t>当我打开他们的衣柜，终于在最下面的抽屉里发现了我想要的东西，当我用手去摸到时候，整个身体都在颤抖，</w:t>
      </w:r>
    </w:p>
    <w:p>
      <w:r>
        <w:t>那一条条白色，粉色的内裤和乳罩出现在我眼前时，我只觉得热血喷发，我贪婪的闻着那上面的体香，把它们套在</w:t>
      </w:r>
    </w:p>
    <w:p>
      <w:r>
        <w:t>我的鸡巴上使劲的揉着，但是每一次我都不敢直接射在上面，因为我怕被他们发现，不过有一天，终于还是……</w:t>
      </w:r>
    </w:p>
    <w:p>
      <w:r>
        <w:t>那是一个下午，当时霄霄关在自己的房间里不知道在干什么，而我也独自在我的房间里无所事事的看着点书，</w:t>
      </w:r>
    </w:p>
    <w:p>
      <w:r>
        <w:t>一会儿便见到阿毅回来了，只见他赤着上身，一进门就把抱着的篮球扔到地上，便在外面的沙发上一躺，就高喊着</w:t>
      </w:r>
    </w:p>
    <w:p>
      <w:r>
        <w:t>霄霄的名字，因为我的房间没有关门，而且也正对着外面的沙发，所以我能很清楚的看见外面的情景，只见霄霄穿</w:t>
      </w:r>
    </w:p>
    <w:p>
      <w:r>
        <w:t>着一件大Ｔ恤便走到了阿毅的旁边，问他干什么。那件Ｔ恤很大，几乎在霄霄膝盖的位置，而霄霄的下半部脚是赤</w:t>
      </w:r>
    </w:p>
    <w:p>
      <w:r>
        <w:t>裸的，所以我可以想象霄霄刚才一定是在睡觉，下面一定只穿着一条薄薄的小裤裤……只听见阿毅说道：</w:t>
      </w:r>
    </w:p>
    <w:p>
      <w:r>
        <w:t>「刚才打球太累了，你给我按摩啊！」「呸，看你满身臭汗的，都不洗澡……」</w:t>
      </w:r>
    </w:p>
    <w:p>
      <w:r>
        <w:t>霄霄虽然这样说道，但是我还是看见她把手伸到阿毅的背上，帮他按摩起来，阿毅先是趴着，霄霄给他按摩背，</w:t>
      </w:r>
    </w:p>
    <w:p>
      <w:r>
        <w:t>我却一直盯着霄霄的那双玉腿看着，想象着那里面是穿着什么样的内裤，她的每条内裤我都拿来当过手淫的工具，</w:t>
      </w:r>
    </w:p>
    <w:p>
      <w:r>
        <w:t>想到这点我就觉得爽！</w:t>
      </w:r>
    </w:p>
    <w:p>
      <w:r>
        <w:t>不一会儿我便看见阿毅仰着身子，霄霄的手摸在他的胸部上，抚摩着他那一块块的肌肉，而同时我也发现阿毅</w:t>
      </w:r>
    </w:p>
    <w:p>
      <w:r>
        <w:t>的手也不安分的到处摸着霄霄，甚至把手伸进霄霄的那件Ｔ恤里摸了起来，在我大叹阿毅艳福不浅的同时，那副香</w:t>
      </w:r>
    </w:p>
    <w:p>
      <w:r>
        <w:t>艳的场景更让我看得热血沸腾，目不转睛的盯着他们的动作，只听见霄霄轻轻的说了句：「你真坏」，便开始帮他</w:t>
      </w:r>
    </w:p>
    <w:p>
      <w:r>
        <w:t>按摩起大腿起来。</w:t>
      </w:r>
    </w:p>
    <w:p>
      <w:r>
        <w:t>这时连我都清楚的看见阿毅的那条白色的运动短裤已经被顶得高高的，像帐篷一样的撑着，而霄霄也正抚摩着</w:t>
      </w:r>
    </w:p>
    <w:p>
      <w:r>
        <w:t>他的大腿，我甚至看见了霄霄时不时的用她的小手去捏一下阿毅鼓起的裤裆，我嫉妒得来简直要疯了，裤子中的鸡</w:t>
      </w:r>
    </w:p>
    <w:p>
      <w:r>
        <w:t>巴硬得让我几乎想掏出来打手枪，但是我不想惊动他们，一幅刺激的场景再次传来，我只见霄霄突然坐在阿毅的身</w:t>
      </w:r>
    </w:p>
    <w:p>
      <w:r>
        <w:t>上，而且是刚刚在阿毅胯间的位置，伏下身和阿毅激烈的亲吻起来，那姿势就仿佛做爱中的女上势一样，可惜霄霄</w:t>
      </w:r>
    </w:p>
    <w:p>
      <w:r>
        <w:t>的那件大Ｔ恤刚刚挡着我的一点视线，但是我还是看见阿毅的屁股一下下的朝上顶着，阿毅一定是用那鼓起的隆起</w:t>
      </w:r>
    </w:p>
    <w:p>
      <w:r>
        <w:t>在摩擦着霄霄的下身！</w:t>
      </w:r>
    </w:p>
    <w:p>
      <w:r>
        <w:t>他们继续保持着那样的姿势拥抱着，阿毅的手早就伸进了霄霄的衣服了，我能清楚的依稀的看见他的手在里面</w:t>
      </w:r>
    </w:p>
    <w:p>
      <w:r>
        <w:t>搓揉着霄霄乳房的动作……啊，难道他们会无视我的存在马上搞起来，我看着眼前的情景心里也火辣辣的，但是我</w:t>
      </w:r>
    </w:p>
    <w:p>
      <w:r>
        <w:t>还是不敢肆无忌惮的掏出我的鸡巴打手枪，只好把手伸进裤子里，套弄起我发硬的鸡巴来！</w:t>
      </w:r>
    </w:p>
    <w:p>
      <w:r>
        <w:t>没想到好景不长，只觉得阿毅在霄霄的耳边说了句什么，便看见霄霄撒娇般的锤打着阿毅的胸口，于是阿毅便</w:t>
      </w:r>
    </w:p>
    <w:p>
      <w:r>
        <w:t>起身把霄霄朝身上一抱，走回了他们的房间……妈的，我居然又没有看成他们做爱的情景，我心中暗叫着可惜，同</w:t>
      </w:r>
    </w:p>
    <w:p>
      <w:r>
        <w:t>时又在隔壁传来的一声声浪叫声中，掏出自己的鸡巴打起手枪了，没想到几分钟不到，便没有听见叫声了，我正奇</w:t>
      </w:r>
    </w:p>
    <w:p>
      <w:r>
        <w:t>怪时，只见到阿毅赤裸着走到了我的这边，「刚才看得很爽吧？」</w:t>
      </w:r>
    </w:p>
    <w:p>
      <w:r>
        <w:t>面对着我凝固的动作，我的手还握着我硬着的鸡巴，我只好承认的点了点头。「有没有用霄霄的内裤打着爽呢？</w:t>
      </w:r>
    </w:p>
    <w:p>
      <w:r>
        <w:t>你不是经常这样吗？」我一时呆住了，难道他们知道了前几次的行为……</w:t>
      </w:r>
    </w:p>
    <w:p>
      <w:r>
        <w:t>「你现在知道错了啊，给老子跪下！」他突然严厉的对我说道，「我们早就发现我的抽屉被动过啊，霄霄并没</w:t>
      </w:r>
    </w:p>
    <w:p>
      <w:r>
        <w:t>有太在意，因为我们是朋友，她相信你，而且也没有发现丢什么东西，但是老子早就知道你在干什么无耻的事情了！」</w:t>
      </w:r>
    </w:p>
    <w:p>
      <w:r>
        <w:t>听到这里我只觉得脑袋嗡嗡的，已经没有力气去否认什么……</w:t>
      </w:r>
    </w:p>
    <w:p>
      <w:r>
        <w:t>只听见他再次的吼到：「喊你给老子跪！！」于是便要冲上来揍我一样，一瞬间我居然「扑通」一声跪在了他</w:t>
      </w:r>
    </w:p>
    <w:p>
      <w:r>
        <w:t>的面前……</w:t>
      </w:r>
    </w:p>
    <w:p>
      <w:r>
        <w:t>「真是贱啊，这个世界居然有你这么贱的男人！」他的话一句句的穿入我的耳朵里，仿佛是针在刺一样，这时</w:t>
      </w:r>
    </w:p>
    <w:p>
      <w:r>
        <w:t>他突然仍给我一个东西，刚好仍在我脸上，我只觉得粘乎乎的，一看居然是条粉色的内裤，而且那么的眼熟……</w:t>
      </w:r>
    </w:p>
    <w:p>
      <w:r>
        <w:t>「好兄弟，我告诉你啊……」这时阿毅突然似笑非笑的说道：「自从我知道了你的那些行为，你在我眼中就是</w:t>
      </w:r>
    </w:p>
    <w:p>
      <w:r>
        <w:t>个变态的男人，不过我就喜欢你这种人的存在，要不我怎么还喊你帮我们买避孕套和给你照片，我就是要在心中人</w:t>
      </w:r>
    </w:p>
    <w:p>
      <w:r>
        <w:t>你知道，你根本就不配和我争。其实很多时候我都知道我只要把门开一个缝，你就一定会在外面偷看着我们手淫，</w:t>
      </w:r>
    </w:p>
    <w:p>
      <w:r>
        <w:t>但是我偏不，因为我就是要让你连看一眼我插得她叫的机会都没有，你只配在外面偷听着叫声对着我们关着的门打</w:t>
      </w:r>
    </w:p>
    <w:p>
      <w:r>
        <w:t>手枪……」</w:t>
      </w:r>
    </w:p>
    <w:p>
      <w:r>
        <w:t>「你……怎么……」我语无伦次的说着，与此同时在心中居然有种变态的兴奋……</w:t>
      </w:r>
    </w:p>
    <w:p>
      <w:r>
        <w:t>「知道我给你的是什么吗，那可是刚才霄霄穿的内裤哦，刚才在外面被我挑逗了，我们上床后她脱下来早已经</w:t>
      </w:r>
    </w:p>
    <w:p>
      <w:r>
        <w:t>湿得不得了了，我刚才故意早点射精，全射在她脸上后，随手就拿她脱下的内裤给她擦脸上的精液，于是她说不要</w:t>
      </w:r>
    </w:p>
    <w:p>
      <w:r>
        <w:t>了，我想她不要了总有人要啊，第一个就想起小虾米兄弟你啊，我就借口出来帮她扔，就扔给了你啊，不谢谢我吗？？」</w:t>
      </w:r>
    </w:p>
    <w:p>
      <w:r>
        <w:t>「谢谢阿毅……」当我口中不由自主的说出那句话后，连我都觉得自己真的很贱。「那你舔给我看啊，那上面</w:t>
      </w:r>
    </w:p>
    <w:p>
      <w:r>
        <w:t>可有你喜欢女孩的淫水哦！」阿毅嘲笑着说道，「恩……我舔……」看着那条内裤，当我想起是刚刚从霄霄身上脱</w:t>
      </w:r>
    </w:p>
    <w:p>
      <w:r>
        <w:t>下来的时候，便无耻的放在嘴边舔了起来，恩，好惺，好粘……</w:t>
      </w:r>
    </w:p>
    <w:p>
      <w:r>
        <w:t>「哈哈，那上面有我的精液啊，真是对不起让你吃到我的精液了啊，不过你想从中舔到你最爱女孩的淫水，就</w:t>
      </w:r>
    </w:p>
    <w:p>
      <w:r>
        <w:t>只有麻烦点了啊……而且要不是我去干你的梦中情人，我也不会射这么多啊，本来也是射给她吃的，你那么喜欢她，</w:t>
      </w:r>
    </w:p>
    <w:p>
      <w:r>
        <w:t>你就帮她吃了嘛！」阿毅继续说道：「看，我的鸡巴又硬了啊，这东西就赏给你了啊，你的霄霄还张着腿等我回去</w:t>
      </w:r>
    </w:p>
    <w:p>
      <w:r>
        <w:t>继续干她啊，我就不陪你了，你慢慢打啊！」于是头也不回就走出了我的房间……</w:t>
      </w:r>
    </w:p>
    <w:p>
      <w:r>
        <w:t>我在干什么？我居然跪在阿毅面前拿着她女朋友的内裤手淫，我居然像狗一样的跪着去闻着那上面残留的味道，</w:t>
      </w:r>
    </w:p>
    <w:p>
      <w:r>
        <w:t>那上面真的有霄霄的体香和淫水，但是在我舔着的同时，也舔到了阿毅射在上面了那白浊的精液，他说得对，那可</w:t>
      </w:r>
    </w:p>
    <w:p>
      <w:r>
        <w:t>是插着霄霄的小穴，插着我最爱女孩的阴道射出的精液啊，于是我还是跪在冷冰冰的地上，贪婪的舔着那上面的淫</w:t>
      </w:r>
    </w:p>
    <w:p>
      <w:r>
        <w:t>水和精液的混合物，在隔壁一声声传来的呻吟和揣息声中，直到我那一股股白色的液体从我手指间流出……</w:t>
      </w:r>
    </w:p>
    <w:p>
      <w:r>
        <w:t>每一天的生活都是那样的过着，我们三个似乎像形影不离的朋友一样，学习生活着在一起，但是其中却有那么</w:t>
      </w:r>
    </w:p>
    <w:p>
      <w:r>
        <w:t>多的辛酸和畸形，终于有一天，阿毅因为有些事情，所以向学校请了三天的假，自然在那三天里他也没有和我们住</w:t>
      </w:r>
    </w:p>
    <w:p>
      <w:r>
        <w:t>在一起，而那三天几乎成为了我生命中最放纵的日子！</w:t>
      </w:r>
    </w:p>
    <w:p>
      <w:r>
        <w:t>经过了以前那么多的「折磨」，我也发现自己也越来越大胆，于是在那三天里，我干出了些一些想都不干想的</w:t>
      </w:r>
    </w:p>
    <w:p>
      <w:r>
        <w:t>事情。</w:t>
      </w:r>
    </w:p>
    <w:p>
      <w:r>
        <w:t>没有阿毅在，但是霄霄的作息时间还是一样，都是在晚上晚自习后就会回家，而那一次我早早就先溜了回去，</w:t>
      </w:r>
    </w:p>
    <w:p>
      <w:r>
        <w:t>脑子盘算着龌龊的念头，一想起霄霄在这几天会和我单独相处，我心里就激动非常，使劲的想着一起曾经在色情小</w:t>
      </w:r>
    </w:p>
    <w:p>
      <w:r>
        <w:t>说里看过的情节，终于找到了一个自己认为不露声色的办法，就是装成在无意的时候向她露阴！</w:t>
      </w:r>
    </w:p>
    <w:p>
      <w:r>
        <w:t>我们的房间，一进门就是沙发，所以我盘算着躺在沙发上，赤着上身，下面也脱得只剩内裤，因为是夏季，所</w:t>
      </w:r>
    </w:p>
    <w:p>
      <w:r>
        <w:t>以也不觉得有什么不正常，然后我就装成睡着的样子，那霄霄一回来起不是就能完全的看见我的身体……</w:t>
      </w:r>
    </w:p>
    <w:p>
      <w:r>
        <w:t>想到这里，我的心已经砰砰的跳着，看着表，霄霄应该马上就会回来，而这个时候我的鸡巴已经早早的把那条</w:t>
      </w:r>
    </w:p>
    <w:p>
      <w:r>
        <w:t>薄薄的内裤顶得高高的，但是我还是没有敢把鸡巴套出来，因为毕竟是第一次做这样的事情，心里还是有点害怕，</w:t>
      </w:r>
    </w:p>
    <w:p>
      <w:r>
        <w:t>但是我最后还是把阴囊露出一点，这样我想霄霄不仅能看见我顶起的内裤，还能看见我故意露出来的蛋蛋，正在我</w:t>
      </w:r>
    </w:p>
    <w:p>
      <w:r>
        <w:t>还在最后挣扎着是不是要这样做的，钥匙开门的声音已经响起，我心里一震，来不及多想连忙躺好，心里狂跳着悄</w:t>
      </w:r>
    </w:p>
    <w:p>
      <w:r>
        <w:t>悄的把眼睛睁开一条缝，看着霄霄的反映。</w:t>
      </w:r>
    </w:p>
    <w:p>
      <w:r>
        <w:t>霄霄关上门后，一转身就看见了我，那一刻我的心里不知道有多激动，她……她看见我几乎赤裸的身体，她看</w:t>
      </w:r>
    </w:p>
    <w:p>
      <w:r>
        <w:t>见我那鼓起的地方了吗，我心里几乎狂叫着，我看见霄霄进门后，居然也一直的盯着我看，然后微笑着走到我的旁</w:t>
      </w:r>
    </w:p>
    <w:p>
      <w:r>
        <w:t>边：「嘿，小子，怎么在这里睡觉啊，是不是在做什么春梦啊？」</w:t>
      </w:r>
    </w:p>
    <w:p>
      <w:r>
        <w:t>我做梦也没有想到霄霄是这种反应，于是慌忙起身支吾着，连连说着「对不起，对不起」。而霄霄又一次出乎</w:t>
      </w:r>
    </w:p>
    <w:p>
      <w:r>
        <w:t>意料的笑着，就坐在我的旁边，说道：「没什么啊，我都习惯了啊，阿毅不是也一样吗，男孩子嘛，就是这样的！」</w:t>
      </w:r>
    </w:p>
    <w:p>
      <w:r>
        <w:t>「恩……恩……」我继续支吾的答到，当我发现我的裤裆依然被顶得高高的时候，而且霄霄就做在我旁边，我</w:t>
      </w:r>
    </w:p>
    <w:p>
      <w:r>
        <w:t>几乎已经语无伦次了。</w:t>
      </w:r>
    </w:p>
    <w:p>
      <w:r>
        <w:t>霄霄似乎一点都没有看出我的窘境，居然就这样和我闲聊起来，后来据我分析，一定是因为霄霄和阿毅已经早</w:t>
      </w:r>
    </w:p>
    <w:p>
      <w:r>
        <w:t>经人事，并不是那种不懂男女之事的女孩，所以一点也不介意的当时那种情景，我几乎一直红着脸和她聊着天，我</w:t>
      </w:r>
    </w:p>
    <w:p>
      <w:r>
        <w:t>甚至后悔自己为什么要这种做，不过我没想到不知道怎么的我们居然聊到了那样的话题，记得是我随口问道：「这</w:t>
      </w:r>
    </w:p>
    <w:p>
      <w:r>
        <w:t>几天阿毅不在，一个人睡会不会害怕啊？」霄霄笑着说道：「哈哈，你以为我还是小孩啊，不过我还是喜欢被他抱</w:t>
      </w:r>
    </w:p>
    <w:p>
      <w:r>
        <w:t>着睡的感觉！」</w:t>
      </w:r>
    </w:p>
    <w:p>
      <w:r>
        <w:t>「哦……是啊……」我不知怎么回答的这样说道，每想到霄霄居然大方的说道：「不过你们男孩啊就这样，你</w:t>
      </w:r>
    </w:p>
    <w:p>
      <w:r>
        <w:t>也知道阿毅还坏蛋精力好得很，要是换给女孩一定受不了他，哈哈！」</w:t>
      </w:r>
    </w:p>
    <w:p>
      <w:r>
        <w:t>「什么受不了啊？？」我也不知道怎么当时会问那样愚蠢的问题，霄霄哈哈一笑的说道：「傻小子啊……对了，</w:t>
      </w:r>
    </w:p>
    <w:p>
      <w:r>
        <w:t>有时候晚上没有影响到你的休息吧？」</w:t>
      </w:r>
    </w:p>
    <w:p>
      <w:r>
        <w:t>我心中一荡，破天慌的说出了自己最想说的话：「没有……没有，我喜欢听你的叫的声音……」霄霄终于受不</w:t>
      </w:r>
    </w:p>
    <w:p>
      <w:r>
        <w:t>了我如此直接的回答，脸上也泛起的红晕，娇嗔着说道：「怪不得阿毅说你也是色色的，看来也是个小坏蛋！」</w:t>
      </w:r>
    </w:p>
    <w:p>
      <w:r>
        <w:t>这个时候我已经已经全身滚烫，我能感觉到我的鸡巴几乎快在裤裆里爆炸，我甚至想扑向我身边着让我暗恋已</w:t>
      </w:r>
    </w:p>
    <w:p>
      <w:r>
        <w:t>久的美女，我占有她那让我梦回辗转的身体，但是仅有的理智还是控制着我的行为，但是我的语言却变得从来没有</w:t>
      </w:r>
    </w:p>
    <w:p>
      <w:r>
        <w:t>的肆无忌惮，「是啊，你们做爱的时候，我就会手淫，阿毅告诉过你吗？」</w:t>
      </w:r>
    </w:p>
    <w:p>
      <w:r>
        <w:t>霄霄一点不已为杵的说道「有啊，阿毅有说，他有时要要我大声叫，说是叫给你听，说你喜欢我哦，呵呵……」</w:t>
      </w:r>
    </w:p>
    <w:p>
      <w:r>
        <w:t>我再一次「勇敢」的说道：「恩……他说得没错的，我喜欢你，你也是我手淫幻想的对象！」「哈哈哈哈，看来你</w:t>
      </w:r>
    </w:p>
    <w:p>
      <w:r>
        <w:t>真的是小坏蛋啊……」霄霄大笑着对我说道，「我去洗脸啊，等一下再和你聊。」于是霄霄起身走进了洗手间！</w:t>
      </w:r>
    </w:p>
    <w:p>
      <w:r>
        <w:t>那个时我只觉得脑袋里一片空白，我都不知道刚才是什么促使我说出了那些话，当我如此赤裸裸的想我的梦中</w:t>
      </w:r>
    </w:p>
    <w:p>
      <w:r>
        <w:t>女孩表达出来时，觉得是一片的坦然，而且当我看见她一点都不生气时，心中除了高兴的感激，却也进一步的激发</w:t>
      </w:r>
    </w:p>
    <w:p>
      <w:r>
        <w:t>了我变态的一面，我……我在她走去洗脸的时候，掏出自己早已经硬得发慌的鸡巴，开始手淫起来，特别是想着当</w:t>
      </w:r>
    </w:p>
    <w:p>
      <w:r>
        <w:t>她出来时看见我的行为后会是怎么一种场景……</w:t>
      </w:r>
    </w:p>
    <w:p>
      <w:r>
        <w:t>果然，几分钟后她在从洗手间走进来时，娇呼着盯着我，而我也和她的目光对视着，而手却一点也不停的套弄</w:t>
      </w:r>
    </w:p>
    <w:p>
      <w:r>
        <w:t>着我的鸡巴，那一刻，我近乎疯狂……这次霄霄没有笑，但是也没有生气，而是很平静的对我说道：「知道吗，你</w:t>
      </w:r>
    </w:p>
    <w:p>
      <w:r>
        <w:t>这样不好，要是阿毅知道了，一定会怪你的……」</w:t>
      </w:r>
    </w:p>
    <w:p>
      <w:r>
        <w:t>我心里一震，没想到霄霄在这样的情况下还是那样的理解，如此的善解人意，「你……没有怪我？」但是我的</w:t>
      </w:r>
    </w:p>
    <w:p>
      <w:r>
        <w:t>手，依然还在运动着……</w:t>
      </w:r>
    </w:p>
    <w:p>
      <w:r>
        <w:t>只听她继续说道：「大家都那么大的人了，而且都是朋友，所以不会怪你的，不过手淫对你也不好，不要老是</w:t>
      </w:r>
    </w:p>
    <w:p>
      <w:r>
        <w:t>这样，而且就算你喜欢我，也不是一定要得到我，对吧，我们是好朋友的！」那一刻我的眼泪几乎要掉下来，我恨</w:t>
      </w:r>
    </w:p>
    <w:p>
      <w:r>
        <w:t>自己，恨自己是如此的无耻，无耻的玷污着我们纯真的友情，也恨自己的无能，在性的诱惑下我是如此的脆弱，我</w:t>
      </w:r>
    </w:p>
    <w:p>
      <w:r>
        <w:t>几乎要停止我的动作，却突然听到霄霄若有所思的说道：「以前我和他没有那关系的时候，我也帮他这样弄，但是</w:t>
      </w:r>
    </w:p>
    <w:p>
      <w:r>
        <w:t>已经很久没有了，说真的，除他之外，你是我第二个我看过身体的男孩，我知道男生都是那样的，没关系，你自己</w:t>
      </w:r>
    </w:p>
    <w:p>
      <w:r>
        <w:t>弄吧，我没有怪你，也不会告诉他的，希望你要不要告诉他今天我们说的话！」于是她对着我甜甜的一笑，便从我</w:t>
      </w:r>
    </w:p>
    <w:p>
      <w:r>
        <w:t>身边走过，准备回她的房间。</w:t>
      </w:r>
    </w:p>
    <w:p>
      <w:r>
        <w:t>在这个时候，我百感交集，终于在她转身的时候，大喊着：「霄霄……」当她转身盯着我的时候，我加快我手</w:t>
      </w:r>
    </w:p>
    <w:p>
      <w:r>
        <w:t>的速度，在她的注视下疯狂的套弄着我的鸡巴，所有的欲望喷发而出，只见一道道白色的精液从我的鸡巴里射出，</w:t>
      </w:r>
    </w:p>
    <w:p>
      <w:r>
        <w:t>射在她了面前……</w:t>
      </w:r>
    </w:p>
    <w:p>
      <w:r>
        <w:t>「我真的喜欢你……」我低下头小声的说道。</w:t>
      </w:r>
    </w:p>
    <w:p>
      <w:r>
        <w:t>「恩，好了，快去睡了吧！」说完这句话后，她终于转身回了自己的房间！！</w:t>
      </w:r>
    </w:p>
    <w:p>
      <w:r>
        <w:t>那一夜，我失眠了，想了很多很多，我终于向她表白了，如此赤裸裸的的用我的语言和喷出的那一股股精液向</w:t>
      </w:r>
    </w:p>
    <w:p>
      <w:r>
        <w:t>她表白了，但是什么时候，我才能拥有她呢……</w:t>
      </w:r>
    </w:p>
    <w:p>
      <w:r>
        <w:t>自从那天我如此大胆的做出那件事情后，心中一直忐忑不安，第二天甚至感觉没有脸去见霄霄，但是后来才发</w:t>
      </w:r>
    </w:p>
    <w:p>
      <w:r>
        <w:t>现我错了，因为一个更大的「深渊」正在等待着我。</w:t>
      </w:r>
    </w:p>
    <w:p>
      <w:r>
        <w:t>第二天我都故意的躲着她，生怕她提起昨天的事情，回到家里后马上往自己的房间里跑，怕被她撞见，不过她</w:t>
      </w:r>
    </w:p>
    <w:p>
      <w:r>
        <w:t>似乎已经等着我回来一样，一进门就对我问的到：「你今天怎么紧张兮兮的啊？」我正不知道该如何作答，霄霄继</w:t>
      </w:r>
    </w:p>
    <w:p>
      <w:r>
        <w:t>续说道：</w:t>
      </w:r>
    </w:p>
    <w:p>
      <w:r>
        <w:t>「是为了昨天的事把？哈哈，对了，刚才阿毅给我打了电话，还问起了你，你猜我怎么说的？」</w:t>
      </w:r>
    </w:p>
    <w:p>
      <w:r>
        <w:t>我看着霄霄神秘的表情，不由大吃一惊讶，难道她……「坐下来我们再继续昨天聊聊啊！」于是我羞愧的坐在</w:t>
      </w:r>
    </w:p>
    <w:p>
      <w:r>
        <w:t>了霄霄的旁边，等待着她说话。</w:t>
      </w:r>
    </w:p>
    <w:p>
      <w:r>
        <w:t>「刚才他在电话里问我你有没有做什么变态的事情，呵，我当然告诉他没有啊，不过……你能给我解释一下你</w:t>
      </w:r>
    </w:p>
    <w:p>
      <w:r>
        <w:t>昨天的行为吗？」我没有想到霄霄会再提起昨天的事情，不知道该如何的回答，霄霄却继续的说道：「怪不得原来</w:t>
      </w:r>
    </w:p>
    <w:p>
      <w:r>
        <w:t>阿毅说你变态啊，我看你也挺可怜的，打手枪打了那么多年，还是找不到女朋友，看来真的只有打手枪的命了……」</w:t>
      </w:r>
    </w:p>
    <w:p>
      <w:r>
        <w:t>我做梦也没有想到霄霄对我说出这样的话语，一定是在电话里和阿毅说了什么，所以才对我的态度会变成这样，</w:t>
      </w:r>
    </w:p>
    <w:p>
      <w:r>
        <w:t>以前阿毅也这样说我，当时今天从霄霄的口里说出来，感觉却是更加的刺激和特别，于是我不知所措的回答到：「</w:t>
      </w:r>
    </w:p>
    <w:p>
      <w:r>
        <w:t>恩……对，你说得对……」</w:t>
      </w:r>
    </w:p>
    <w:p>
      <w:r>
        <w:t>这时霄霄对着我笑笑，说道：「恩，还有啊，阿毅说看你一直对我也色迷迷的，我看也不假，不过我现在告诉</w:t>
      </w:r>
    </w:p>
    <w:p>
      <w:r>
        <w:t>你啊，你对我别想打什么坏心眼，你当然可以幻想着我尽情的去自己打手枪，但是可别想碰我一下，我永远都是属</w:t>
      </w:r>
    </w:p>
    <w:p>
      <w:r>
        <w:t>于他的！而且听说那次你用避孕套，阿毅嫌小的你还带着大吧，我昨天看你的小弟弟，也的确够小哦，就凭那小东</w:t>
      </w:r>
    </w:p>
    <w:p>
      <w:r>
        <w:t>西你也想追女孩？省省吧！」天啊，我简直想不到霄霄会这样对我说，我在她心中的形象也终于一败涂地，一直以</w:t>
      </w:r>
    </w:p>
    <w:p>
      <w:r>
        <w:t>来的屈辱和压抑终于在今天被体无完肤的贬低着，但是事实我却无法去否认和逃避，于是便泄气的说道：</w:t>
      </w:r>
    </w:p>
    <w:p>
      <w:r>
        <w:t>「是……我知道……阿毅说得是真的，他的的确比我大，你喜欢吗……」一说起这个，霄霄似乎很兴奋，也用</w:t>
      </w:r>
    </w:p>
    <w:p>
      <w:r>
        <w:t>一种很鄙视的口气对我说道：「我不喜欢他的难道还喜欢你那个小东西？他每天干得我可爽啦，你能听见我被干得</w:t>
      </w:r>
    </w:p>
    <w:p>
      <w:r>
        <w:t>叫的声音吧，我想那时候你自己手淫也很爽吧？」</w:t>
      </w:r>
    </w:p>
    <w:p>
      <w:r>
        <w:t>一直以来在我心中就像女神一样的女孩，居然在我面前眉飞色舞的说着别的男孩干她的情景，那种感受难以表</w:t>
      </w:r>
    </w:p>
    <w:p>
      <w:r>
        <w:t>达却又隐隐觉得刺激无比，完全把我变态的思想激发得淋漓尽致，我说道：「是的，你们每次搞的时候我都会自己</w:t>
      </w:r>
    </w:p>
    <w:p>
      <w:r>
        <w:t>手淫，我听着阿毅把你干出来的叫声手淫！」</w:t>
      </w:r>
    </w:p>
    <w:p>
      <w:r>
        <w:t>而这个时候我的鸡巴已经在裤裆里硬得发疼，而霄霄也似乎完全知道我的心理，又鄙视的对我说道：「好啊，</w:t>
      </w:r>
    </w:p>
    <w:p>
      <w:r>
        <w:t>你那么喜欢自己打，现在也掏出来打啊，姐姐给你讲故事！」于是我毫不犹豫的脱下裤子掏出鸡巴，硬挺挺的对着</w:t>
      </w:r>
    </w:p>
    <w:p>
      <w:r>
        <w:t>我梦中的女孩开始套弄着……</w:t>
      </w:r>
    </w:p>
    <w:p>
      <w:r>
        <w:t>她看着我的动作微微的一笑，「好啊，你边打我边告诉你我和阿毅每天晚上的事情……」</w:t>
      </w:r>
    </w:p>
    <w:p>
      <w:r>
        <w:t>于是，她便说着她是如何为阿毅口交，是如何被阿毅干得翻天覆地，是用什么姿势被干得呻吟叫床，听得我热</w:t>
      </w:r>
    </w:p>
    <w:p>
      <w:r>
        <w:t>血膨胀，看着我眼前的美女，想着她描述的情景，再加上一直以来心中对她的爱和幻想，在这一刻完全的扭曲到了</w:t>
      </w:r>
    </w:p>
    <w:p>
      <w:r>
        <w:t>极点，所以我用手疯狂的套弄着，借以宣泄心中的一切……</w:t>
      </w:r>
    </w:p>
    <w:p>
      <w:r>
        <w:t>霄霄听了听，看着我的动作说道：「知道我为什么要给你说这些吗？因为我看来你一辈子都只能手淫，看你太</w:t>
      </w:r>
    </w:p>
    <w:p>
      <w:r>
        <w:t>可怜了，就教教你啊，让你以后手淫的时候也多点幻想啊！！」</w:t>
      </w:r>
    </w:p>
    <w:p>
      <w:r>
        <w:t>「恩……谢谢霄霄……」我无耻的回答到。「好，听说你以前曾经跪着手淫过啊？那你现在，是不是也跪一次</w:t>
      </w:r>
    </w:p>
    <w:p>
      <w:r>
        <w:t>啊？」</w:t>
      </w:r>
    </w:p>
    <w:p>
      <w:r>
        <w:t>「这……」一种极大的侮辱涌上了我的心头，不过看着旁边让我魂牵梦绕的霄霄，我还是慢慢的跪在了她的面</w:t>
      </w:r>
    </w:p>
    <w:p>
      <w:r>
        <w:t>前，而且当跪下的那一瞬间我看见她那冷冷的笑，我就知道我从此以后再也抬不起头……</w:t>
      </w:r>
    </w:p>
    <w:p>
      <w:r>
        <w:t>只听见霄霄似笑非笑的对我问道：「你最喜欢谁啊？」</w:t>
      </w:r>
    </w:p>
    <w:p>
      <w:r>
        <w:t>「我……最喜欢你……」霄霄继续问道：</w:t>
      </w:r>
    </w:p>
    <w:p>
      <w:r>
        <w:t>「那你喜欢的我是谁的呢？」</w:t>
      </w:r>
    </w:p>
    <w:p>
      <w:r>
        <w:t>「是阿毅的……」我无奈的回答着。</w:t>
      </w:r>
    </w:p>
    <w:p>
      <w:r>
        <w:t>「那你想得到我吗？」</w:t>
      </w:r>
    </w:p>
    <w:p>
      <w:r>
        <w:t>「想……很想……」</w:t>
      </w:r>
    </w:p>
    <w:p>
      <w:r>
        <w:t>「那我每天在谁的床上呢？」</w:t>
      </w:r>
    </w:p>
    <w:p>
      <w:r>
        <w:t>「阿毅……」我几乎要崩溃的回答到：</w:t>
      </w:r>
    </w:p>
    <w:p>
      <w:r>
        <w:t>「你经常都想着我自己手淫吗？」她继续问道。</w:t>
      </w:r>
    </w:p>
    <w:p>
      <w:r>
        <w:t>「是的……我经常都那样……」</w:t>
      </w:r>
    </w:p>
    <w:p>
      <w:r>
        <w:t>「那在你想着我手淫的时候，我在干什么呢？？」</w:t>
      </w:r>
    </w:p>
    <w:p>
      <w:r>
        <w:t>听着这个问题，我几乎要哭了出来，「你……你……你在被阿毅干的……」</w:t>
      </w:r>
    </w:p>
    <w:p>
      <w:r>
        <w:t>「恩，对，我告诉你啊，阿毅的大鸡巴天生就是用来干我的，知道你的小鸡巴是干什么用的吗？」</w:t>
      </w:r>
    </w:p>
    <w:p>
      <w:r>
        <w:t>「……」</w:t>
      </w:r>
    </w:p>
    <w:p>
      <w:r>
        <w:t>「说啊！！！」</w:t>
      </w:r>
    </w:p>
    <w:p>
      <w:r>
        <w:t>「我……天生是用来幻想着你自己手淫的……」</w:t>
      </w:r>
    </w:p>
    <w:p>
      <w:r>
        <w:t>「哈哈哈」，霄霄再次才传出她银铃般的笑声，最后对我说着：「真是有意思啊，对了，我再告诉你啊，有一</w:t>
      </w:r>
    </w:p>
    <w:p>
      <w:r>
        <w:t>次阿毅的大巴在我月经的时候也来干我，我想拒绝也拒绝不了哦，弄得人家流了好多血，呵呵……」</w:t>
      </w:r>
    </w:p>
    <w:p>
      <w:r>
        <w:t>此刻的我已经亢奋到的极点，我想着自己最爱的女孩居然在月经的时候也在床上张开着双腿，却迎合阿毅的大</w:t>
      </w:r>
    </w:p>
    <w:p>
      <w:r>
        <w:t>鸡巴一次次的抽插，直到床单上沾满她的血……而我呢，却只能跪在地上，跪在她的面前，在她嘲笑的眼色下无耻</w:t>
      </w:r>
    </w:p>
    <w:p>
      <w:r>
        <w:t>的手淫着……</w:t>
      </w:r>
    </w:p>
    <w:p>
      <w:r>
        <w:t>「哎，这就是人不同命也不同，鸡巴不同干的东西也不同，你就跪在这里慢慢的打吧，你当然可以把你的手幻</w:t>
      </w:r>
    </w:p>
    <w:p>
      <w:r>
        <w:t>想成我的下身，但是你要记得哦，我的腿可是只为阿毅张开的哦，至于我的那个小洞洞嘛，当然每次也只能让阿毅</w:t>
      </w:r>
    </w:p>
    <w:p>
      <w:r>
        <w:t>的大龟头慢慢的把它撑开，直到那大东西全部插进去，把我撑着满满的。你嘛，就把你的手和空气当成我嘛，呵呵</w:t>
      </w:r>
    </w:p>
    <w:p>
      <w:r>
        <w:t>……」</w:t>
      </w:r>
    </w:p>
    <w:p>
      <w:r>
        <w:t>说完霄霄便站起身，瞟着跪在地上的我一眼，就走回的自己的房间；而我，在她离开的同时，在心中回味着她</w:t>
      </w:r>
    </w:p>
    <w:p>
      <w:r>
        <w:t>刚刚说的话，最后在她「砰」的关上门的时候，也在我右手飞速的套弄下，耻辱的跪在地上，闭上眼睛，脑袋里一</w:t>
      </w:r>
    </w:p>
    <w:p>
      <w:r>
        <w:t>片空白的，射出了一股股白浊的精液在手上，在地上……</w:t>
      </w:r>
    </w:p>
    <w:p>
      <w:r>
        <w:t>那天晚上，我跪在地上射完精后，不敢在去打扰霄霄，一个人回到房间里，反来复去的却怎么也睡不着，脑袋</w:t>
      </w:r>
    </w:p>
    <w:p>
      <w:r>
        <w:t>里回忆着这一段时间来发生的事情……</w:t>
      </w:r>
    </w:p>
    <w:p>
      <w:r>
        <w:t>我首先想到的居然是阿毅，因为隐隐的觉得这一切都是因他而起，我想起我最初认识他时，看见他赤膊打球时</w:t>
      </w:r>
    </w:p>
    <w:p>
      <w:r>
        <w:t>那黝黑的皮肤和阳光的气息，我就感觉以后他一定会很受女孩的喜欢；还有那大腿上健壮的肌肉，特别是那运动短</w:t>
      </w:r>
    </w:p>
    <w:p>
      <w:r>
        <w:t>裤前面鼓起的一大包，让我不得不觉得那下面的东西一定很大，让我时不时的也会去羡慕的偷瞟几眼……</w:t>
      </w:r>
    </w:p>
    <w:p>
      <w:r>
        <w:t>到了后来，当第一次我和他一起去洗澡时，看见他完全赤身的样子，以及那垂在胯间的阴茎，还有那个装着两</w:t>
      </w:r>
    </w:p>
    <w:p>
      <w:r>
        <w:t>个大卵蛋的阴囊，我就已经开始有了自卑的感觉。我在记得在在澡堂里走动时，那根大肉棒便也晃来晃去的，很是</w:t>
      </w:r>
    </w:p>
    <w:p>
      <w:r>
        <w:t>刺激，特别是他在洗他的胯间的时候，那大肉棒和两个大蛋蛋便在他的手上被搓揉着，像是在手淫一样！我不是同</w:t>
      </w:r>
    </w:p>
    <w:p>
      <w:r>
        <w:t>性恋，但是有意无意的还是会去比较自己和别的男生小弟弟的长短，但是当我看见阿毅的大鸡巴软着时候似乎也比</w:t>
      </w:r>
    </w:p>
    <w:p>
      <w:r>
        <w:t>我勃起的时候大时，我想就是在那时候在我心中对于这方面我就是感觉比他矮了许多……</w:t>
      </w:r>
    </w:p>
    <w:p>
      <w:r>
        <w:t>我又想起了霄霄，那美丽脸蛋和那充盈着清楚与活力的身体，还有，还有那紧绷在Ｔ恤里那两团肉球，在加上</w:t>
      </w:r>
    </w:p>
    <w:p>
      <w:r>
        <w:t>那穿着热裤而露在外面的那双修长洁白的美腿，所有的爱恋和欲望就从我看见他的第一眼开始，当枯燥的学习生活</w:t>
      </w:r>
    </w:p>
    <w:p>
      <w:r>
        <w:t>无法排遣时，在夜里的梦中我就会喊着她的名字而醒来，然后在被窝里想象着她的一颦一笑，握着自己刚刚发育成</w:t>
      </w:r>
    </w:p>
    <w:p>
      <w:r>
        <w:t>熟的鸡巴，一次又一次的手淫着……</w:t>
      </w:r>
    </w:p>
    <w:p>
      <w:r>
        <w:t>一个月后，当我知道霄霄和阿毅已经恋爱了，我强压着心中的酸楚祝福着他们，而后来，当我第一次看着他们</w:t>
      </w:r>
    </w:p>
    <w:p>
      <w:r>
        <w:t>拥抱，看着他们接吻，看着阿毅的手搂着她的腰调笑，看见阿毅悄悄的摸在她的胸口，看见霄霄的小手放在他的裤</w:t>
      </w:r>
    </w:p>
    <w:p>
      <w:r>
        <w:t>裆上揉着的情景，那中心中痛苦就更加的难以表达。</w:t>
      </w:r>
    </w:p>
    <w:p>
      <w:r>
        <w:t>随后当我们鬼使神差的在外面合租房住在一起后，那压抑着的辛酸和痛苦便完全喷发出来。我还记得我犹如晴</w:t>
      </w:r>
    </w:p>
    <w:p>
      <w:r>
        <w:t>天霹雳般的听着阿毅得意洋洋的告诉我他是如何得到霄霄贞操的情景，像讲故事一样的详细的给我说着他和霄霄在</w:t>
      </w:r>
    </w:p>
    <w:p>
      <w:r>
        <w:t>床上的每一个动作；</w:t>
      </w:r>
    </w:p>
    <w:p>
      <w:r>
        <w:t>再后来，当我第一次听见阿毅的房间里传出那动人的呻吟声时，我的心开始滴血，我梦中的女孩，就这样的在</w:t>
      </w:r>
    </w:p>
    <w:p>
      <w:r>
        <w:t>别人的胯下扭动着，迎合着；那让我遥不可及的双峰，在阿毅双手的搓揉下已经变形，那让我看得流口水的双腿，</w:t>
      </w:r>
    </w:p>
    <w:p>
      <w:r>
        <w:t>也为阿毅而张得开开的，缠在他耸动的腰间，还有那樱桃小口，让我做梦都想吻到的嘴唇，我想也无数次的幸福的</w:t>
      </w:r>
    </w:p>
    <w:p>
      <w:r>
        <w:t>含着阿毅的大肉棒，让阿毅的巨物像插穴一下的在她的口中抽插着；</w:t>
      </w:r>
    </w:p>
    <w:p>
      <w:r>
        <w:t>当然还有那片桃花源，那让我不敢想却又想得发狂的地方，从第一次被阿毅像鸡蛋一样的大龟头刺穿处女膜的</w:t>
      </w:r>
    </w:p>
    <w:p>
      <w:r>
        <w:t>那一刹那间，便无数次的在阿毅的抽插下流出淫水，那其中的嫩肉壁便在大鸡巴的插入中撑得开开的，直到那迷人</w:t>
      </w:r>
    </w:p>
    <w:p>
      <w:r>
        <w:t>的小穴口，包容不下阿毅有力喷射出的精液，缓缓的流出那白浊的液体……</w:t>
      </w:r>
    </w:p>
    <w:p>
      <w:r>
        <w:t>于是我开始疯狂的手淫了，特别是当我看到阿毅挺着那根巨大的鸡巴从我眼前走过，上面还粘着那闪闪发亮的</w:t>
      </w:r>
    </w:p>
    <w:p>
      <w:r>
        <w:t>淫水，然后走进房间再去操着霄霄时，我变开始变态了，我开始喜欢上那种想着别人干着自己喜欢的女孩而偷偷的</w:t>
      </w:r>
    </w:p>
    <w:p>
      <w:r>
        <w:t>手淫的感觉，特别是想象着阿毅那如铁的大鸡巴插进霄霄的小穴，想象着阿毅健壮的身体在霄霄娇小的躯体上耸动</w:t>
      </w:r>
    </w:p>
    <w:p>
      <w:r>
        <w:t>着，还有当我想象着那动人的叫床声是为阿毅的大肉棒一次次的抽插而发出的，我就会忍不住的手淫，心甘情愿的</w:t>
      </w:r>
    </w:p>
    <w:p>
      <w:r>
        <w:t>掏出发硬的鸡巴躲在门外疯狂的打着手枪，直到阿毅把滚烫的精液射进霄霄的子宫时，我也会孤独的在外面喷射出</w:t>
      </w:r>
    </w:p>
    <w:p>
      <w:r>
        <w:t>一道道的液体在墙上，地上……</w:t>
      </w:r>
    </w:p>
    <w:p>
      <w:r>
        <w:t>我偷听，我偷看，我去偷霄霄的内裤，我看着他们的相片手淫，我去拿阿毅不要的避孕套手淫，我甚至跪在他</w:t>
      </w:r>
    </w:p>
    <w:p>
      <w:r>
        <w:t>们的面前，趴着射精，因为我已经完全向阿毅和霄霄臣服了，我甚至愿意在他们做爱时在后面去推阿毅的腰部，只</w:t>
      </w:r>
    </w:p>
    <w:p>
      <w:r>
        <w:t>为他能把我最爱的女孩插得更舒服更爽，我还愿意去舔他们的交合处，只求能舔到霄霄那被干出的淫水和阿毅那根</w:t>
      </w:r>
    </w:p>
    <w:p>
      <w:r>
        <w:t>火热的大鸡巴和卵蛋带来的冲击……</w:t>
      </w:r>
    </w:p>
    <w:p>
      <w:r>
        <w:t>我睡在床上，又开始握着我可怜的小弟弟开始手淫了，我看着手中那根和阿毅比起小得可怜的小鸡巴，心中又</w:t>
      </w:r>
    </w:p>
    <w:p>
      <w:r>
        <w:t>不禁的想起，对，阿毅的大肉棒天生就是用来插美女的小穴的，那两个大蛋蛋制造再经过那大肉棒射出的精液是那</w:t>
      </w:r>
    </w:p>
    <w:p>
      <w:r>
        <w:t>么的珍贵，他每一次必定是射在美女的脸上，口中，和那嫩嫩的阴道中，那大大的龟头就是用来撑开美女的小穴，</w:t>
      </w:r>
    </w:p>
    <w:p>
      <w:r>
        <w:t>刺破那薄薄的初女膜，刺进来阴道深处的；</w:t>
      </w:r>
    </w:p>
    <w:p>
      <w:r>
        <w:t>而我呢，小鸡巴天生就只要打手枪的命，面对霄霄这样的美女硬得发慌，却只能跑到厕所里或者是夜晚躲在被</w:t>
      </w:r>
    </w:p>
    <w:p>
      <w:r>
        <w:t>窝里自己用手解决着，把自己的手想象成她的小穴，把被子想象成她的身体，对着空气抽插着，在心中狂喊着她的</w:t>
      </w:r>
    </w:p>
    <w:p>
      <w:r>
        <w:t>名字，却只能一次次的从我那短小的鸡巴中流出白浊的液体，流在我孤独的手上……</w:t>
      </w:r>
    </w:p>
    <w:p>
      <w:r>
        <w:t>阿毅，求求你了，替我更加卖力的去干霄霄吧，我愿意跪在地上，去舔干净你大鸡巴上残留的液体和爱液，因</w:t>
      </w:r>
    </w:p>
    <w:p>
      <w:r>
        <w:t>为那是你和她的精华，那是在霄霄的小穴里搅动过的白浆和淫水，我梦中才能得到的东西……</w:t>
      </w:r>
    </w:p>
    <w:p>
      <w:r>
        <w:t>第三天，我怀着惴惴不安的心情，因为今天晚上阿毅就请假回来了，我看着他进门和我打了招呼后，就进去和</w:t>
      </w:r>
    </w:p>
    <w:p>
      <w:r>
        <w:t>霄霄说话去了，不知道我前几天的事情，他会是是什么反应……</w:t>
      </w:r>
    </w:p>
    <w:p>
      <w:r>
        <w:t>果然，在我坐在外面想个各种的可能和应付的办法时，就见到他们两个走了出来，也坐在我的旁边，霄霄似笑</w:t>
      </w:r>
    </w:p>
    <w:p>
      <w:r>
        <w:t>非笑的把我看着，而阿毅，我几乎不敢去看他的表情。而一种让我没有想到的情景出现了，只见阿毅在旁边一句话</w:t>
      </w:r>
    </w:p>
    <w:p>
      <w:r>
        <w:t>也没说，就抱着霄霄开始痛吻，而且双手肆无忌惮的就摸到了她的胸前。我们同坐在一张沙发上，我和他们的距离</w:t>
      </w:r>
    </w:p>
    <w:p>
      <w:r>
        <w:t>也就十几公分，当那一幕清楚的在我眼前发生时，我就知道这次一定是霄霄和阿毅一起故意来让我看的，而且仅仅</w:t>
      </w:r>
    </w:p>
    <w:p>
      <w:r>
        <w:t>是开始。我目不转睛的盯着他们拥抱的样子，下面的小弟弟瞬间就硬了，这个时候我听见阿毅说道：</w:t>
      </w:r>
    </w:p>
    <w:p>
      <w:r>
        <w:t>「来，霄霄，今天我们来现场秀，让有的人看得流口水！」果然他就脱掉了自己的衣服，混身赤裸着，而这个</w:t>
      </w:r>
    </w:p>
    <w:p>
      <w:r>
        <w:t>时候我看见霄霄，居然也坦然的脱着衣服，还偷偷的望了我一眼，直到她脱得只要胸罩和内裤。</w:t>
      </w:r>
    </w:p>
    <w:p>
      <w:r>
        <w:t>啊，我从来没有看见过如此暴露的霄霄，我在旁边清楚的看见了他的胸罩下面包裹的肉球，还有那若隐若现的</w:t>
      </w:r>
    </w:p>
    <w:p>
      <w:r>
        <w:t>乳沟，说不尽的性感和诱惑；我忍不住的朝她的下半身看着，出来没有如此清晰的看见过她的大腿，如此的洁白和</w:t>
      </w:r>
    </w:p>
    <w:p>
      <w:r>
        <w:t>嫩滑，更让我热血膨胀的是那条小小的内裤，白色的镂空，紧紧的贴在她身上，几乎刚刚只能把她那隐秘的地方遮</w:t>
      </w:r>
    </w:p>
    <w:p>
      <w:r>
        <w:t>着，我甚至还能依稀的看见里面黑黑的阴毛……</w:t>
      </w:r>
    </w:p>
    <w:p>
      <w:r>
        <w:t>这时精赤着全身的阿毅对我叫到：「滚到旁边去，别把我挡着！」我也惊慌失措的赶忙让在一边，看着阿毅的</w:t>
      </w:r>
    </w:p>
    <w:p>
      <w:r>
        <w:t>身躯压在霄霄几近全裸的身体上，只见他抱着霄霄的细腰，胯下的鸡巴紧贴在霄霄的的内裤上，那副情景仿佛是在</w:t>
      </w:r>
    </w:p>
    <w:p>
      <w:r>
        <w:t>性交。</w:t>
      </w:r>
    </w:p>
    <w:p>
      <w:r>
        <w:t>我脑袋一热，不顾一切的掏出我早已经硬的要爆了的鸡巴，对着眼前的这副情景打起手枪来。阿毅转过头盯了</w:t>
      </w:r>
    </w:p>
    <w:p>
      <w:r>
        <w:t>我一眼，然后就开始把他的手捏在霄霄的的双乳上，大声的问道：「淫女，喜不喜欢我干你？」什么，淫女？他居</w:t>
      </w:r>
    </w:p>
    <w:p>
      <w:r>
        <w:t>然这样的称呼霄霄，这样的称呼着我心中的女神，没想到霄霄却娇揣着说道：「我喜欢！」阿毅又问道：「喜欢我</w:t>
      </w:r>
    </w:p>
    <w:p>
      <w:r>
        <w:t>用什么干你！」霄霄几乎呻吟着回答道，「喜欢用你的大鸡巴干我！」</w:t>
      </w:r>
    </w:p>
    <w:p>
      <w:r>
        <w:t>我心中高不可攀的女神，让我朝思暮想的女孩，就在我旁边一边被别人揉着乳房一边说出这样的话，如此庞大</w:t>
      </w:r>
    </w:p>
    <w:p>
      <w:r>
        <w:t>的刺激，让我更加疯狂的站在旁边看着他们，使劲的套弄着自己的鸡巴！</w:t>
      </w:r>
    </w:p>
    <w:p>
      <w:r>
        <w:t>这时只见阿毅翻身起来，跨坐在霄霄的的胸前，粗大的鸡巴挺立着，对霄霄说道：「张来你的嘴，给我含着！」</w:t>
      </w:r>
    </w:p>
    <w:p>
      <w:r>
        <w:t>霄霄也乖乖的张开嘴唇，迎接着阿毅巨物的进入。我看见霄霄的小嘴根本不能含完阿毅的硬物，大部分都还留在外</w:t>
      </w:r>
    </w:p>
    <w:p>
      <w:r>
        <w:t>面，阿毅却使劲的往霄霄的嘴里耸动着。那一刻我浑身的寒毛直立，我清楚的看见阿毅的鸡巴机会在霄霄的嘴唇里</w:t>
      </w:r>
    </w:p>
    <w:p>
      <w:r>
        <w:t>抽动着，那留在外面的卵蛋，也一晃一晃的垂在霄霄的嘴边，我甚至听见了霄霄喉咙里咕咕的声音。</w:t>
      </w:r>
    </w:p>
    <w:p>
      <w:r>
        <w:t>那让我在梦里也忍不住想去亲吻的女孩的嘴唇，此时就在我眼前被一根大肉棒塞得满满的，而且还想插穴一样</w:t>
      </w:r>
    </w:p>
    <w:p>
      <w:r>
        <w:t>的被抽插着；那在我心底最美丽的脸蛋，却在阿毅的玩弄下，显得那么的幸福和满足；那让我在她不经意的时候，</w:t>
      </w:r>
    </w:p>
    <w:p>
      <w:r>
        <w:t>才敢偷偷去碰碰的小手，如今却握着阿毅露在嘴唇外面的阴茎，使劲的往她自己的嘴里塞着……</w:t>
      </w:r>
    </w:p>
    <w:p>
      <w:r>
        <w:t>这个时候我发现我胯下的鸡巴生疼，原来是我因为无比的激动和嫉妒，无比的愤怒和无奈，不自觉的更加紧握</w:t>
      </w:r>
    </w:p>
    <w:p>
      <w:r>
        <w:t>着我的鸡巴，更加使劲的飞速套弄着，仿佛我的肉棒要被我的手拽出体外……阿毅终于转过头来，一边享受着霄霄</w:t>
      </w:r>
    </w:p>
    <w:p>
      <w:r>
        <w:t>的嘴唇里温度，一边对着我说道：「我的好朋友，看到没有，你那么喜欢的女孩，到头来还是不是被我压在胯下，</w:t>
      </w:r>
    </w:p>
    <w:p>
      <w:r>
        <w:t>像荡女一样的含我的鸡巴？我就是让你站在旁边看，你除了眼巴巴的看着自己可怜的打手虫还能怎样？」</w:t>
      </w:r>
    </w:p>
    <w:p>
      <w:r>
        <w:t>他的话如雷一样的一声声的撞击着我的内心，特别是我看见霄霄听见这样根本就无动于衷，甚至更卖力的吞吐</w:t>
      </w:r>
    </w:p>
    <w:p>
      <w:r>
        <w:t>着阿毅的大肉棒时，我屈辱的心机会被扭曲到了极点，我如此深爱着霄霄，但是别的男孩却像神一样的高高的跨在</w:t>
      </w:r>
    </w:p>
    <w:p>
      <w:r>
        <w:t>她的脸前，让她那动人的脸庞和小嘴成为他胯下的玩物；而我，却像个卑微的人一样，站在旁边眼睁睁的看着这一</w:t>
      </w:r>
    </w:p>
    <w:p>
      <w:r>
        <w:t>切，看着我梦中的女孩躺在别人的胯下，却在一米远的地方，挺立着自己的鸡巴对着这一切无耻的手淫着……</w:t>
      </w:r>
    </w:p>
    <w:p>
      <w:r>
        <w:t>阿毅说完那些，把肉棒从霄霄的口中抽出，只见沾满着唾液，那发紫的龟头更是亮闪闪的发着光……霄霄伸出</w:t>
      </w:r>
    </w:p>
    <w:p>
      <w:r>
        <w:t>舌头，舔着他的阴囊，那两个大蛋蛋就在霄霄的的舌头下在阴囊里滚动着；而阿毅，用手握着他那跟大鸡巴，一下</w:t>
      </w:r>
    </w:p>
    <w:p>
      <w:r>
        <w:t>一下的拍打着霄霄的脸蛋，并大骂着「贱货」、「荡妇」这样的话……逐渐的，我在那一下下「啪啪啪」的声音中，</w:t>
      </w:r>
    </w:p>
    <w:p>
      <w:r>
        <w:t>发现霄霄的脸似乎已经被他如铁的鸡巴打红了，而她还是继续舔着阿毅的阴囊……</w:t>
      </w:r>
    </w:p>
    <w:p>
      <w:r>
        <w:t>我抑制不住心中悲痛和无助，再一次的扑通一声跪在了地上，痛苦的对他说道：「阿毅，求你了……好好的对</w:t>
      </w:r>
    </w:p>
    <w:p>
      <w:r>
        <w:t>待霄霄……我太爱她了，求你……好好的替我干她……」阿毅哈哈的一笑，大叫到：「淫女，给老子张嘴！」我清</w:t>
      </w:r>
    </w:p>
    <w:p>
      <w:r>
        <w:t>楚的看见霄霄的期盼的张开双唇，阿毅对准她的嘴巴，用手快速的套了几下他的鸡巴，只见到一股股白浆直喷霄霄</w:t>
      </w:r>
    </w:p>
    <w:p>
      <w:r>
        <w:t>的嘴里，精液像子弹一样的射出，也射在了她的脸上……</w:t>
      </w:r>
    </w:p>
    <w:p>
      <w:r>
        <w:t>而这个时候，跪在地上的我只感到浑身一颤，一股快感从下体传来，我几乎在阿毅射在霄霄口中和脸上的同时，</w:t>
      </w:r>
    </w:p>
    <w:p>
      <w:r>
        <w:t>也同样在空气中喷射出我的情欲，直到地上沾满了我的精液……最后，阿毅起身抱起还穿着胸罩和内裤的霄霄，对</w:t>
      </w:r>
    </w:p>
    <w:p>
      <w:r>
        <w:t>我说道：「我当然会帮你干霄霄的，你不是喜欢她吗？你就在外面自己一边手淫一边为我喊着加油就行啦！</w:t>
      </w:r>
    </w:p>
    <w:p>
      <w:r>
        <w:t>不过你天生命贱，你连看她全身裸体的资格都没有，今天让你看了这么多已经是我给你莫大的赏赐了，哈哈…</w:t>
      </w:r>
    </w:p>
    <w:p>
      <w:r>
        <w:t>…」于是就抱着他向他们自己的房间走去，而我却看见霄霄，在他的怀里，脸上粘满了乳白色的液体，嘴唇边还残</w:t>
      </w:r>
    </w:p>
    <w:p>
      <w:r>
        <w:t>留着浓浓白浆，却对着我微微的一笑……我彻底的崩溃了，我轻声的说道：「谢谢你们，让他好好的干你……」</w:t>
      </w:r>
    </w:p>
    <w:p>
      <w:r>
        <w:t>于是又在几分钟后房间里传出的叫床声中，再一次无耻地手淫着……周末，几个朋友计划出去旅游２天，我想</w:t>
      </w:r>
    </w:p>
    <w:p>
      <w:r>
        <w:t>出去走走也好，但是却没有想到这次短短的旅行，却又给我带来了无限的冲击！本来是我，阿毅，霄霄和另外２个</w:t>
      </w:r>
    </w:p>
    <w:p>
      <w:r>
        <w:t>男孩，每想到到了出发的前一刻，其中一个男孩临时有事不能来，而另一个男孩有把他的女朋友带上了，这样，鬼</w:t>
      </w:r>
    </w:p>
    <w:p>
      <w:r>
        <w:t>使神差的，这些的队伍变成了两对恋爱中的男女和我单独的一个人……</w:t>
      </w:r>
    </w:p>
    <w:p>
      <w:r>
        <w:t>好不容易到了要去的地方，只见阿毅和霄霄，还有那男孩和他女朋友，就不停的摆着ＰＯＳＥ照相，留下我一</w:t>
      </w:r>
    </w:p>
    <w:p>
      <w:r>
        <w:t>个人帮他们提着东西，眼巴巴的看着他们搂着怀里的女孩，在镜头前做着各种亲密的动作。阿毅和霄霄就已经上我</w:t>
      </w:r>
    </w:p>
    <w:p>
      <w:r>
        <w:t>够眼红的了，而另一个男孩带来的女朋友我也第一次看见，完全是美女类型的，比起霄霄也差不到多少，于是我心</w:t>
      </w:r>
    </w:p>
    <w:p>
      <w:r>
        <w:t>中大叹这个年代怎么美女都被别人得到了啊……</w:t>
      </w:r>
    </w:p>
    <w:p>
      <w:r>
        <w:t>到了晚上，因为那里的宾馆比较少，在加上为了省钱，我们５个人居然就只挤进了一间标准间的客房，里面出</w:t>
      </w:r>
    </w:p>
    <w:p>
      <w:r>
        <w:t>来电视，就只有两间床，不用说，霄霄和阿毅睡一间，阿明和他女朋友睡一间，而我……却只有在地上将就一下了。</w:t>
      </w:r>
    </w:p>
    <w:p>
      <w:r>
        <w:t>无奈，我把被子扔在他们两张床的中间，准备就在地上休息了，而这个时候阿明的一话却让这个夜晚是那么的</w:t>
      </w:r>
    </w:p>
    <w:p>
      <w:r>
        <w:t>难过，他搂着他的女朋友，对着我们笑着说道：「今天晚上要是听见什么声音，哈哈，就包含一下捂住自己的耳朵</w:t>
      </w:r>
    </w:p>
    <w:p>
      <w:r>
        <w:t>啊！」在场的人谁不知道他的意思，阿明的女朋友听他说得那么露骨，撒娇般的垂打着他，而阿毅也笑着说道：「</w:t>
      </w:r>
    </w:p>
    <w:p>
      <w:r>
        <w:t>哈哈，要比晚上发出的声音，我家的霄霄可不输给任何人啊，哈哈……」</w:t>
      </w:r>
    </w:p>
    <w:p>
      <w:r>
        <w:t>于是整个房间里马上就充满了春色，２个女孩子都脸红红的抱着自己的男朋友，娇噌起来。这是阿明似乎突然</w:t>
      </w:r>
    </w:p>
    <w:p>
      <w:r>
        <w:t>想起什么，正想对我说话，阿毅却插入到：</w:t>
      </w:r>
    </w:p>
    <w:p>
      <w:r>
        <w:t>「恩，你可别担心他啊，别人可是君子哦！」说完邪邪的看了我一眼……</w:t>
      </w:r>
    </w:p>
    <w:p>
      <w:r>
        <w:t>灯熄灭了，我努力的想让自己快点睡着，但是却发现小腹下面一阵火热，辗转了半天也没有睡着。大概半个小</w:t>
      </w:r>
    </w:p>
    <w:p>
      <w:r>
        <w:t>时左右，一阵悉悉的声音从阿明的床那边传来，紧接着就是床吱吱抖动的声音，傻瓜也知道一定是阿明正在干着他</w:t>
      </w:r>
    </w:p>
    <w:p>
      <w:r>
        <w:t>漂亮的女朋友。</w:t>
      </w:r>
    </w:p>
    <w:p>
      <w:r>
        <w:t>一想起这个今天我刚刚见到的那如花似玉的女孩，正被阿明压着一下下的抽插着，我就只觉得下面的肉棒已经</w:t>
      </w:r>
    </w:p>
    <w:p>
      <w:r>
        <w:t>硬得不得了了，于是便把手伸下去，隔着裤裆揉起来。</w:t>
      </w:r>
    </w:p>
    <w:p>
      <w:r>
        <w:t>而就在这个时候，我的左边，也就是阿毅和霄霄的那张床上，突然传出一阵阵的呻吟声和喘息声，那声音我再</w:t>
      </w:r>
    </w:p>
    <w:p>
      <w:r>
        <w:t>熟悉不过了，只有在他们做爱时，才会发出那样动听的声音。阿明和他的女朋友听到旁边的声音，也就再也肆无忌</w:t>
      </w:r>
    </w:p>
    <w:p>
      <w:r>
        <w:t>惮开始干起来，马上他的女朋友也和霄霄一样，啊啊啊地叫起床来，于是我在两边的床上，两个清纯漂亮的女孩同</w:t>
      </w:r>
    </w:p>
    <w:p>
      <w:r>
        <w:t>时发出幸福而又淫荡的叫床声；而两个健硕的男生，就压在她们的身上，把粗大的鸡巴一下下的狠狠插着她们的小</w:t>
      </w:r>
    </w:p>
    <w:p>
      <w:r>
        <w:t>穴，粗重的喘息声也随之的传来。</w:t>
      </w:r>
    </w:p>
    <w:p>
      <w:r>
        <w:t>我只觉得浑身发抖，他们根本就无视我的存在，就在床上和各自的女朋友操了起来，特别是他们就像在比赛一</w:t>
      </w:r>
    </w:p>
    <w:p>
      <w:r>
        <w:t>样，都卖力的插着胯下的女孩，两个女孩的叫声更像交响乐一样回荡在整个的房间里。房间里没有开灯，但是透过</w:t>
      </w:r>
    </w:p>
    <w:p>
      <w:r>
        <w:t>仅有的一丝光线，我还是能模糊的看见在我左右两边的床上，都有两具躯体在疯狂的纽动着，特别是那肉体碰撞而</w:t>
      </w:r>
    </w:p>
    <w:p>
      <w:r>
        <w:t>发出的「啪啪……」的声音，在黑暗里是那么的清晰。</w:t>
      </w:r>
    </w:p>
    <w:p>
      <w:r>
        <w:t>天啊，一个是我暗恋了很久的梦中女孩，一个是让我才看了一眼就被她的美丽所折服的女孩，现在就在我旁边</w:t>
      </w:r>
    </w:p>
    <w:p>
      <w:r>
        <w:t>的床上，在她们各自男朋友胯下娇喘呻吟着。我不顾一切的掏出我硬得要爆炸了的鸡巴，又开始罪恶的手淫。两个</w:t>
      </w:r>
    </w:p>
    <w:p>
      <w:r>
        <w:t>美得来让我在白天看得暗自吞口水的女孩子，如今却在别人的胯下辗转呻吟着，那一声声的叫声从我的两边的床上</w:t>
      </w:r>
    </w:p>
    <w:p>
      <w:r>
        <w:t>传来，还有那一次次有规律的肉体碰撞的声音，可以想象她们的小穴把肉棒插得是多么的深！想到这里，我的手，</w:t>
      </w:r>
    </w:p>
    <w:p>
      <w:r>
        <w:t>几乎要把我鸡巴的皮都磨破了……</w:t>
      </w:r>
    </w:p>
    <w:p>
      <w:r>
        <w:t>那一夜，我的两个朋友，在温暖的床上都用他们的大鸡巴，在温暖湿润的小穴里不断的抽插着，把胯下的美女</w:t>
      </w:r>
    </w:p>
    <w:p>
      <w:r>
        <w:t>一次次的送是欲望的顶峰，而我，却睡在他们两张床中间，睡在冰冷的地上，用手套弄着我的小鸡巴，在他们最后</w:t>
      </w:r>
    </w:p>
    <w:p>
      <w:r>
        <w:t>把龟头刺入女孩小穴的最深处，把白浊的精华送进她们体内时，我也孤独了射在了地上……</w:t>
      </w:r>
    </w:p>
    <w:p>
      <w:r>
        <w:t>终于有一天，由于一些原因，我决定搬回学校的寝室，不再和阿毅和宵宵同住，而在我将搬走的前一天，也成</w:t>
      </w:r>
    </w:p>
    <w:p>
      <w:r>
        <w:t>了我人生中最屈辱的一天。</w:t>
      </w:r>
    </w:p>
    <w:p>
      <w:r>
        <w:t>那天晚上，我想着我以后再也不能听见宵宵被干的声音了，心中也有一种怪怪的感觉，想着想着，我发现我的</w:t>
      </w:r>
    </w:p>
    <w:p>
      <w:r>
        <w:t>弟弟已经硬了，正准备手淫时，我发现隔壁的房门被打开，原来是阿毅，他对我说到：「到我们房间来！」我有一</w:t>
      </w:r>
    </w:p>
    <w:p>
      <w:r>
        <w:t>点惊讶，但是还是走到隔壁他和宵宵的房间里，一进门，我便看见宵宵半裸着睡在床上，我马上觉得热血直冒，难</w:t>
      </w:r>
    </w:p>
    <w:p>
      <w:r>
        <w:t>道……</w:t>
      </w:r>
    </w:p>
    <w:p>
      <w:r>
        <w:t>这时阿毅躺在宵宵旁边，说到：「明天你就要走了啊，我和她商量了一下，看你对我可爱的宵宵打了那么多次</w:t>
      </w:r>
    </w:p>
    <w:p>
      <w:r>
        <w:t>手枪，今天就让你亲眼近距离的看看我是如何干宵宵多的！」啊，我有点难以置信的看着他们，只听见阿毅继续说</w:t>
      </w:r>
    </w:p>
    <w:p>
      <w:r>
        <w:t>到：「这可是你唯一的机会啊，不看就滚出去，要看就跪在旁边手淫！」我心中一阵刺痛，终于可以看见我心爱的</w:t>
      </w:r>
    </w:p>
    <w:p>
      <w:r>
        <w:t>女孩在床上的样子，虽然是在别人的胯下……我想到这是第一次，也是最后一次，于是，扑通一声，我便跪在了他</w:t>
      </w:r>
    </w:p>
    <w:p>
      <w:r>
        <w:t>们的床边！</w:t>
      </w:r>
    </w:p>
    <w:p>
      <w:r>
        <w:t>这时宵宵也笑着看着我，和阿毅耳语了几句，对我说到：「我们先来玩几个游戏啊」我毫不犹豫的便答应了她，</w:t>
      </w:r>
    </w:p>
    <w:p>
      <w:r>
        <w:t>为了她，我什么都愿意！这时阿毅说到：</w:t>
      </w:r>
    </w:p>
    <w:p>
      <w:r>
        <w:t>「那你现在趴在地上，让我们骑你。」我有一种被凌辱的感觉，但是我看见宵宵那性感的身材和笑盈盈的摸样，</w:t>
      </w:r>
    </w:p>
    <w:p>
      <w:r>
        <w:t>我还是慢慢的趴在了地上。于是，阿毅和宵宵便骑在我身上，并且命令我爬着走，这时我听见他们在我背上接吻的</w:t>
      </w:r>
    </w:p>
    <w:p>
      <w:r>
        <w:t>声音，我像狗一样的爬着，而他们，却在我身上调情……</w:t>
      </w:r>
    </w:p>
    <w:p>
      <w:r>
        <w:t>几分钟后，阿毅首先站了起来，脱下他的裤子，只见那更巨大的肉棒露在我的面前，他对我说到：「现在就让</w:t>
      </w:r>
    </w:p>
    <w:p>
      <w:r>
        <w:t>宵宵骑着你来找我。」于是他便走到外面的沙发上坐着，这时我只听见宵宵在我背上说：「哈哈，小狗狗，快走啊。」</w:t>
      </w:r>
    </w:p>
    <w:p>
      <w:r>
        <w:t>听见宵宵那呢喃的声音，我居然一点都不气她那样叫我，于是，我便让她骑在我身上，爬到了外面的沙发旁。</w:t>
      </w:r>
    </w:p>
    <w:p>
      <w:r>
        <w:t>这时宵宵在我身上的高度正好和阿毅的脸很近，阿毅轻蔑的对我说：「现在我要和宵宵再接吻，你嘛，就在下</w:t>
      </w:r>
    </w:p>
    <w:p>
      <w:r>
        <w:t>面把我的鸡巴含着，记得要舔，舔湿一点，我等一下好更方便的干你喜欢的宵宵，哈哈」</w:t>
      </w:r>
    </w:p>
    <w:p>
      <w:r>
        <w:t>果然，宵宵就骑在我背上和阿毅ｋｉｓｓ着，我的头正好埋在阿毅的胯间，我看着他那根火热的鸡巴，想着宵</w:t>
      </w:r>
    </w:p>
    <w:p>
      <w:r>
        <w:t>宵不知道多少次都已经含过它，于是一咬牙，便含进了阿毅的鸡巴……好大，宵宵的小嘴是怎样含的啊？阿毅这根</w:t>
      </w:r>
    </w:p>
    <w:p>
      <w:r>
        <w:t>让我又羡慕又嫉妒的肉棒，如今却让我趴在地上卑微的用嘴去含着。</w:t>
      </w:r>
    </w:p>
    <w:p>
      <w:r>
        <w:t>「好了」阿毅一脚把我踢开，抱起宵宵对我说：「现在跟着我们爬进来。」</w:t>
      </w:r>
    </w:p>
    <w:p>
      <w:r>
        <w:t>于是他走进房间把宵宵放在床上，脱得一丝不挂。我终于看见了宵宵的那双玉乳，还有那神秘的三角区，好美，</w:t>
      </w:r>
    </w:p>
    <w:p>
      <w:r>
        <w:t>那光滑白皙的肌肤，耸立的乳房，还有那让我做梦都想要的小穴，我的鸡巴几乎要爆了！只见阿毅扳开她的腿，扑</w:t>
      </w:r>
    </w:p>
    <w:p>
      <w:r>
        <w:t>哧一声便把的他肉棒插进了宵宵体内。</w:t>
      </w:r>
    </w:p>
    <w:p>
      <w:r>
        <w:t>「啊……啊……啊……」那熟悉的声音又响起，不同的是以前我是隔着房间听到的，而这一次，却是就在我眼</w:t>
      </w:r>
    </w:p>
    <w:p>
      <w:r>
        <w:t>前，我只见宵宵露出一种难以想象的淫荡表情，那胸前的乳房随着身体的摆动而晃动着，我不顾一切的掏出早已发</w:t>
      </w:r>
    </w:p>
    <w:p>
      <w:r>
        <w:t>疼的鸡巴，在床边看着阿毅那黝黑的躯体在宵宵洁白的身体上摆动的样子，宵宵大声的叫床着，阿毅卖力的抽插着，</w:t>
      </w:r>
    </w:p>
    <w:p>
      <w:r>
        <w:t>我也在旁边疯狂的手淫着！</w:t>
      </w:r>
    </w:p>
    <w:p>
      <w:r>
        <w:t>隔了一下，阿毅让宵宵交换体位，采用后背式的姿势，然后对我说道：「过来，把头趴在下面看我是如何操她</w:t>
      </w:r>
    </w:p>
    <w:p>
      <w:r>
        <w:t>穴的！」于是，我很容易的就把头埋在了他们的身下，头正对着他们的交合处，哇，我几乎连宵宵有几根阴毛都能</w:t>
      </w:r>
    </w:p>
    <w:p>
      <w:r>
        <w:t>看清楚，而我也能清楚的看到阿毅的鸡巴在她的穴里进进出出，还有那卵蛋一下下的撞击着宵宵的阴户……</w:t>
      </w:r>
    </w:p>
    <w:p>
      <w:r>
        <w:t>「给我舔！」阿毅叫到，那时的我已经疯狂，我不由自主的伸出头去舔他们的交合处，我舔到了宵宵的阴毛，</w:t>
      </w:r>
    </w:p>
    <w:p>
      <w:r>
        <w:t>也舔到了阿毅抽动的鸡巴，和带出来的淫水……这样大概过来很久，阿毅说到：「我快射了，现在再变一个姿势！」</w:t>
      </w:r>
    </w:p>
    <w:p>
      <w:r>
        <w:t>于是，他们让我睡在床上，宵宵就直接骑在我脸上，躺靠在靠背垫子上，阿毅和宵宵采用面对面姿势性交，这</w:t>
      </w:r>
    </w:p>
    <w:p>
      <w:r>
        <w:t>时，我的脸正好在阿毅和宵宵的胯下，基本上是被骑在他们的胯下，他们命令我在他们性交过程中不断舔咂他们的</w:t>
      </w:r>
    </w:p>
    <w:p>
      <w:r>
        <w:t>性器，随着他们猛烈的摆动，我的脸会不断受到阿毅和宵宵下体的性器和屁股的挤压、骑坐……</w:t>
      </w:r>
    </w:p>
    <w:p>
      <w:r>
        <w:t>于是就这样，我最最最喜欢的女孩在我脸上被阿毅的鸡巴一次次的猛烈抽插着……最后，只田间一声低吼，阿</w:t>
      </w:r>
    </w:p>
    <w:p>
      <w:r>
        <w:t>毅射了，我甚至能看见他阴茎的抖动，是啊，他射了，在我脸上伸进了我心爱女孩的小穴……</w:t>
      </w:r>
    </w:p>
    <w:p>
      <w:r>
        <w:t>这时候，随着他鸡巴的抽出，有东西流到我的脸上，是宵宵被干出来的淫水，还有阿毅那白浊的精液，都缓缓</w:t>
      </w:r>
    </w:p>
    <w:p>
      <w:r>
        <w:t>的从宵宵的小穴里流出……我又伸出舌头去舔净蜜汁，承接着圣水。</w:t>
      </w:r>
    </w:p>
    <w:p>
      <w:r>
        <w:t>我舔着宵宵的阴户，好温暖，好湿润，好柔软，同时，也把混着宵宵淫水和阿毅精液的混合物舔得干干净净…</w:t>
      </w:r>
    </w:p>
    <w:p>
      <w:r>
        <w:t>…他们笑着搂在一起，轻蔑的看着我，对我说到：「好了，今天你该感谢我吧，终于看见你喜欢的女孩是如何被我</w:t>
      </w:r>
    </w:p>
    <w:p>
      <w:r>
        <w:t>操的了，看你的小鸡巴还硬了，就给我们跪在床边说几声谢谢，然后自己手淫射吧！」</w:t>
      </w:r>
    </w:p>
    <w:p>
      <w:r>
        <w:t>是啊，我真的谢谢，我终于看见我梦中女孩是如何被大鸡巴所抽插的了，是如何在别人的胯下扭动呻吟着的了，</w:t>
      </w:r>
    </w:p>
    <w:p>
      <w:r>
        <w:t>我甚至看见了那被撑开而翻出来的嫩肉。谢谢阿毅，我终于见证了你那巨大的肉棒是如何干我最心爱的女孩，谢谢</w:t>
      </w:r>
    </w:p>
    <w:p>
      <w:r>
        <w:t>你把她干得那么的舒服，那么的爽……</w:t>
      </w:r>
    </w:p>
    <w:p>
      <w:r>
        <w:t>我跪在床边，默默的流着泪，一边说着谢谢，一边在自己手中射出了有史以来最多一次的精液……</w:t>
      </w:r>
    </w:p>
    <w:p>
      <w:r>
        <w:t>从那以后，我便搬出去了……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