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校花的初体验</w:t>
      </w:r>
    </w:p>
    <w:p>
      <w:r>
        <w:t>.</w:t>
      </w:r>
    </w:p>
    <w:p>
      <w:r>
        <w:t>阳光还亮得刺眼，戴着墨镜的偶像校花小雪正将车子驶进东区壹座大楼地下停车场，白皙的脸颊因爲天气热的</w:t>
      </w:r>
    </w:p>
    <w:p>
      <w:r>
        <w:t>缘故，些微的泛红，额头上也冒出细小的汗珠。</w:t>
      </w:r>
    </w:p>
    <w:p>
      <w:r>
        <w:t>匆匆将车子停好，她赶紧拿出壹张面纸拭去脸上的汗粒，将墨镜取下，终于可以清楚地看到她秀丽白嫩的脸庞，</w:t>
      </w:r>
    </w:p>
    <w:p>
      <w:r>
        <w:t>以及那壹对明亮动人的双眼。小雪打开黑色的女用皮包，拿出化妆用品，快速而熟练地补妆，两分锺後，收拾妥当，</w:t>
      </w:r>
    </w:p>
    <w:p>
      <w:r>
        <w:t>打开车门下车，反身将车门锁好，背起皮包，疾步走向电梯，壹边走又壹边顺手将墨镜戴起。</w:t>
      </w:r>
    </w:p>
    <w:p>
      <w:r>
        <w:t>小雪有170 公分，穿着紧身的牛仔裤，双腿更显得修长，她的体态轻盈，面貌清纯可人，再加上壹头长长的秀</w:t>
      </w:r>
    </w:p>
    <w:p>
      <w:r>
        <w:t>发，不知曾经风靡多少男女老少，尤其那些正值青春期的青年，更深深地爲她而着迷。被称爲「2003年走势最看好</w:t>
      </w:r>
    </w:p>
    <w:p>
      <w:r>
        <w:t>的影视歌全能新人」。</w:t>
      </w:r>
    </w:p>
    <w:p>
      <w:r>
        <w:t>上个月透过朋友的介绍，知道某个富商自行出资，召集人马准备拍电影，经由朋友的推荐，请小雪担任这出戏</w:t>
      </w:r>
    </w:p>
    <w:p>
      <w:r>
        <w:t>的女主角。小雪自是喜出望外，虽然不是很喜欢这个剧本，但还是签了这部戏约。</w:t>
      </w:r>
    </w:p>
    <w:p>
      <w:r>
        <w:t>这出戏是描写壹位刚从学校毕业的单纯女孩，在险恶奸诈的社会中，历经波折困苦，终于成爲女强人，成爲人</w:t>
      </w:r>
    </w:p>
    <w:p>
      <w:r>
        <w:t>人仰望的企业家。拍片工作已经进行了壹个多礼拜，虽然工作夥伴都是新人，相处倒还蛮愉快的。昨晚工作到半夜</w:t>
      </w:r>
    </w:p>
    <w:p>
      <w:r>
        <w:t>三点多，睡了壹个好觉，起来晚了，现在正赶着来拍下场戏。</w:t>
      </w:r>
    </w:p>
    <w:p>
      <w:r>
        <w:t>进入电梯，小雪对着镜子再仔细端详了壹下仪容，同时想壹下今天要拍的这场戏。今天要拍的是壹场她到新公</w:t>
      </w:r>
    </w:p>
    <w:p>
      <w:r>
        <w:t>司上班不久，就被公司老板的剧情；这场戏正是她对这个剧本最不满意的部份，虽然没有要求她脱衣服，但想壹想</w:t>
      </w:r>
    </w:p>
    <w:p>
      <w:r>
        <w:t>自己毕竟是个清纯玉女，这种剧情有可能破坏她的形象，本来是极不愿意接受，不过出钱的大老板强调这是整部戏</w:t>
      </w:r>
    </w:p>
    <w:p>
      <w:r>
        <w:t>最关键的部份，是剧中女孩改变人生观的重要情节，绝不能马虎带过，而且这种剧情在现代社会中已经可以说是小</w:t>
      </w:r>
    </w:p>
    <w:p>
      <w:r>
        <w:t>儿科了，没有什麽大不了的，她想壹想也对，就不再坚持了。</w:t>
      </w:r>
    </w:p>
    <w:p>
      <w:r>
        <w:t>电梯在壹楼停了下来，有几个人走了进来，虽然戴着墨镜，还是被其中壹个女人认了出来，在那边对她指指点</w:t>
      </w:r>
    </w:p>
    <w:p>
      <w:r>
        <w:t>点、窃窃私语。这情况她早已经习惯了，视若无睹，装作没事。不过还有壹点让她心中存有疙瘩的，就是今天戏里</w:t>
      </w:r>
    </w:p>
    <w:p>
      <w:r>
        <w:t>面要她的那个角色，是由大老板的弟弟来客串。小雪觉得这个大家叫他方哥的中年男人，平常没事就爱来片场管东</w:t>
      </w:r>
    </w:p>
    <w:p>
      <w:r>
        <w:t>管西，对电影根本壹点不专业，居然要来客串这个角色，更让她反胃的是，方哥又矮又丑，还有令人作恶的口臭，</w:t>
      </w:r>
    </w:p>
    <w:p>
      <w:r>
        <w:t>要跟他合作拍这场戏，壹定是很不愉快的经验。</w:t>
      </w:r>
    </w:p>
    <w:p>
      <w:r>
        <w:t>想着想着，电梯到了十六楼，她闪身走出电梯，走进右边的巨东贸易公司，这是方哥的公司，利用假日没有人</w:t>
      </w:r>
    </w:p>
    <w:p>
      <w:r>
        <w:t>上班的时候来这儿拍片。小雪才刚进门，就听到剧务小陈嚷着：「来了来了！可以开工了。」小雪取下墨镜，对着</w:t>
      </w:r>
    </w:p>
    <w:p>
      <w:r>
        <w:t>迎面而来的导演连声道歉：「对不起，导演，不小心睡过头了。」导演人还不错，堆起他招牌的笑脸：「没有关系，</w:t>
      </w:r>
    </w:p>
    <w:p>
      <w:r>
        <w:t>多睡壹会，等下上了镜头比较漂亮！」那边方哥右手从嘴角取出半截香淤，壹副不耐烦的神气，「搞什麽鬼，到现</w:t>
      </w:r>
    </w:p>
    <w:p>
      <w:r>
        <w:t>在才来，老子等得不耐烦了！」导演忙打圆场说：「不算迟不算迟，现在就开工，两个小时就可以搞定！」接着又</w:t>
      </w:r>
    </w:p>
    <w:p>
      <w:r>
        <w:t>跟小陈喊：「小陈！叫方姨来帮小雪化妆了！东东！机器快点准备好！」这个地方小雪已经来过壹次，也不理方哥，</w:t>
      </w:r>
    </w:p>
    <w:p>
      <w:r>
        <w:t>就自己走到里面的壹个房间，看到方姨正将她待会儿要穿的戏服整理好，看到小雪进来，便说：「赶紧化妆上戏吧，</w:t>
      </w:r>
    </w:p>
    <w:p>
      <w:r>
        <w:t>不然方哥又要东念西念了。」方姨是导演的阿姨，大家都喊她方姨。说起来这部戏的工作人员大多是壹家人，导演</w:t>
      </w:r>
    </w:p>
    <w:p>
      <w:r>
        <w:t>是方哥的拜把兄弟，摄影师是导演的弟弟，叫东东，灯光师则是方姨的儿子，也就是导演的表弟，叫阿强。方姨虽</w:t>
      </w:r>
    </w:p>
    <w:p>
      <w:r>
        <w:t>然不是很专业的造型师，但化起妆来倒也有模有样，不壹会儿，已经将小雪打扮成爲壹个楚楚可怜、清纯动人的少</w:t>
      </w:r>
    </w:p>
    <w:p>
      <w:r>
        <w:t>女了。</w:t>
      </w:r>
    </w:p>
    <w:p>
      <w:r>
        <w:t>小雪打扮好就走出去，小陈递了杯水给她，顺便将这场戏的剧本再拿给她看壹下。小雪接过剧本翻到令人不安</w:t>
      </w:r>
    </w:p>
    <w:p>
      <w:r>
        <w:t>的这壹幕，心中开始扑通扑通地跳，脸上感到些微的发热，手心也紧张地出汗。那边工作人员还忙着架机器、调灯</w:t>
      </w:r>
    </w:p>
    <w:p>
      <w:r>
        <w:t>光，大概还有十来分锺才要开始吧！小雪深吸了壹口气，定了定神，喝了壹口水，继续看着剧本背台词。</w:t>
      </w:r>
    </w:p>
    <w:p>
      <w:r>
        <w:t>过了壹会儿，导演就请她准备上镜了。小雪放下剧本，按照导演的指示，先拍了她在办公桌接到老板内线电话</w:t>
      </w:r>
    </w:p>
    <w:p>
      <w:r>
        <w:t>的剧情。虽然心情有些紧张，但表现得还算镇定，只重来两三次就ＯＫ了。接着拍她敲门走进老板办公室这壹幕。</w:t>
      </w:r>
    </w:p>
    <w:p>
      <w:r>
        <w:t>然後有短暂的休息，工作人员进到老板办公室里面架机器、摆灯光。</w:t>
      </w:r>
    </w:p>
    <w:p>
      <w:r>
        <w:t>这段期间，小雪壹直都不敢去看方哥，却总觉得方哥灼热的眼光壹直盯着自己，休息时，她心跳得更加厉害了，</w:t>
      </w:r>
    </w:p>
    <w:p>
      <w:r>
        <w:t>同时也感到有些晕眩，虽然不断地在告诉自己：「这没有什麽！这没有什麽！又不是真的被干。」尽管如此，但壹</w:t>
      </w:r>
    </w:p>
    <w:p>
      <w:r>
        <w:t>想到雄哥那付嘴脸，仍然紧张得发起抖来。导演见状，过来拍拍她的肩膀说：「小雪！</w:t>
      </w:r>
    </w:p>
    <w:p>
      <w:r>
        <w:t>没有关系的，总有第壹次，习惯就好了。」很快壹切又准备就绪了。方哥已经被安排坐在那原本就是属于他的</w:t>
      </w:r>
    </w:p>
    <w:p>
      <w:r>
        <w:t>办公桌後面。灯光灼热的照射下，小雪心情比较缓和壹点，除了摄影师、导演、方哥外，其他工作人员都在房外观</w:t>
      </w:r>
    </w:p>
    <w:p>
      <w:r>
        <w:t>看。只听见导演喊道：「来，准备，五、四、三、二、Ｑ！」小雪怯生生地走到方哥面前问道：「老…老板，找我</w:t>
      </w:r>
    </w:p>
    <w:p>
      <w:r>
        <w:t>有事吗？」方哥将双腿擡起翘在桌上，边抽着烟边说，怎麽，我很老吗？叫我老老板啊！」小雪赶忙说：「不不，</w:t>
      </w:r>
    </w:p>
    <w:p>
      <w:r>
        <w:t>对不起，我有点儿紧张。」方哥说：「刚来公司还不太习惯吧。」「还好！谢谢老板的照顾」小雪边念台词还记得</w:t>
      </w:r>
    </w:p>
    <w:p>
      <w:r>
        <w:t>用她清澈的双眼看着方哥。</w:t>
      </w:r>
    </w:p>
    <w:p>
      <w:r>
        <w:t>方哥果然还是那付令人倒胃口的样子。「哪儿的话？怎麽说我照顾你呢！」「卡！」导演忽然喊卡。「小雪，</w:t>
      </w:r>
    </w:p>
    <w:p>
      <w:r>
        <w:t>表现出有点儿怕又不会太怕的样子。」这时候小雪觉得有些不太舒服，脑袋晕眩的感觉更明显了。但仍是照着导演</w:t>
      </w:r>
    </w:p>
    <w:p>
      <w:r>
        <w:t>的指示尽力演出单纯少女的感觉。她壹边对着台词，壹边想到待会儿要拍的戏，脚开始有些发软。</w:t>
      </w:r>
    </w:p>
    <w:p>
      <w:r>
        <w:t>方哥忽然说：「江小姐，怎麽啦！看你不太舒服的样子。」小雪顺口回答说：「没事。」脑筋壹片浑吨，却想</w:t>
      </w:r>
    </w:p>
    <w:p>
      <w:r>
        <w:t>不起剧本上有这麽壹段对白。</w:t>
      </w:r>
    </w:p>
    <w:p>
      <w:r>
        <w:t>方哥忽地站起身来，将香淤大力掼在烟灰缸中扭熄，上前扶住她说：「江小姐，我看你在这儿好好休息壹下吧。」</w:t>
      </w:r>
    </w:p>
    <w:p>
      <w:r>
        <w:t>小雪忽然又记起了好像有这麽壹段台词，接口说：「不了，我回座位休息壹下就好了。」不料方哥却壹把将她抱住，</w:t>
      </w:r>
    </w:p>
    <w:p>
      <w:r>
        <w:t>半推半拉地将她抱到壹旁的沙发上。小雪大喊：</w:t>
      </w:r>
    </w:p>
    <w:p>
      <w:r>
        <w:t>「老板！你要作什麽？！」方哥奸笑道：「看你这麽累，我当老板的体恤员工，想让你舒服壹下罗！」小雪说</w:t>
      </w:r>
    </w:p>
    <w:p>
      <w:r>
        <w:t>：「不！让我走！」方哥将小雪牢牢压在沙发上说：「你走不了罗！」小雪壹面挣紮着，壹面说：「你不要，你不</w:t>
      </w:r>
    </w:p>
    <w:p>
      <w:r>
        <w:t>要……你不要……」壹张俏脸涨得通红。</w:t>
      </w:r>
    </w:p>
    <w:p>
      <w:r>
        <w:t>方哥露出邪淫的笑容：「我偏要、我偏要，哈哈！」壹边用膝盖顶住小雪的小腿，让她无法动弹，壹边竟动手</w:t>
      </w:r>
    </w:p>
    <w:p>
      <w:r>
        <w:t>在小雪的胸部乱摸。小雪大吃壹惊，觉得有被侵犯的感觉，怒道：「你这是做什麽！」方哥哈哈大笑：「做什</w:t>
      </w:r>
    </w:p>
    <w:p>
      <w:r>
        <w:t>麽？！干你啊！做什麽！」忽然壹把扯破小雪的半边上衣，露出白色的少女型胸罩。</w:t>
      </w:r>
    </w:p>
    <w:p>
      <w:r>
        <w:t>小雪惊恐万分，只觉事有蹊跷，不太对劲，这已经不是当初讲好的那样，也不是剧本的内容，她想要挣脱方哥</w:t>
      </w:r>
    </w:p>
    <w:p>
      <w:r>
        <w:t>的压制，却觉得全身无力。只得哭喊说：「方哥！你不要这样！」谁知方哥骂道：「死丫头平常正眼也不瞧我壹下，</w:t>
      </w:r>
    </w:p>
    <w:p>
      <w:r>
        <w:t>今天要你知道谁才是花钱雇你的老板！」竟然还是剧本上的台词小雪赶紧转头对着导演大喊：「导演，快救我。」</w:t>
      </w:r>
    </w:p>
    <w:p>
      <w:r>
        <w:t>没想到导演仍然用他惯有的招牌笑容说道：「没关系的，小雪，这样演很好。」方哥接着粗鲁地将另外半边的衣服</w:t>
      </w:r>
    </w:p>
    <w:p>
      <w:r>
        <w:t>完全扯了下来，小雪白嫩的肌肤在灯光照耀下，分外显得耀眼。小雪扭动着身躯，极力要摆脱方哥的掌握，但不知</w:t>
      </w:r>
    </w:p>
    <w:p>
      <w:r>
        <w:t>怎麽的，就是使不出半分的力道。方哥迫不急待地趴在小雪身上，双臂顺势环住小雪的身体，双手绕到小雪背後解</w:t>
      </w:r>
    </w:p>
    <w:p>
      <w:r>
        <w:t>开胸罩的勾扣。</w:t>
      </w:r>
    </w:p>
    <w:p>
      <w:r>
        <w:t>小雪大急，大声哭喊着其他工作人员的名字，「小陈、方姨、阿强、小亮！</w:t>
      </w:r>
    </w:p>
    <w:p>
      <w:r>
        <w:t>你们谁快来救我啊！我不要啊！」可是任凭她怎麽哭喊，却没有任何人进来帮她，而那边，东东仍然心无旁鹜</w:t>
      </w:r>
    </w:p>
    <w:p>
      <w:r>
        <w:t>地摄影，将这幕景况都壹壹拍进胶卷里。</w:t>
      </w:r>
    </w:p>
    <w:p>
      <w:r>
        <w:t>方哥将她的胸罩解开後，很快地壹把将它脱掉，瞬间，小雪雪白的双乳呈现在衆人眼前，现场所有的人因爲看</w:t>
      </w:r>
    </w:p>
    <w:p>
      <w:r>
        <w:t>到美少女偶像校花的裸体而感到非常地兴奋。</w:t>
      </w:r>
    </w:p>
    <w:p>
      <w:r>
        <w:t>小雪的胸部虽然不是很大，但十分坚挺，漂亮的乳型，白皙的肌肤，玫瑰色小巧的乳头，让人看了直流口水。</w:t>
      </w:r>
    </w:p>
    <w:p>
      <w:r>
        <w:t>小雪实在没有想到会这样子暴露双乳在这麽多人面前，还被拍摄成影片，吓得都忘记哭喊了，不晓得该怎麽办才好。</w:t>
      </w:r>
    </w:p>
    <w:p>
      <w:r>
        <w:t>脑海中想到的是未来该怎麽面对媒体、以及亲朋好友。</w:t>
      </w:r>
    </w:p>
    <w:p>
      <w:r>
        <w:t>方哥没有让她多想的余地，将嘴巴凑到小雪乳头上大力的吸吮起来，强烈的刺激让小雪不禁尖叫出声。她举起</w:t>
      </w:r>
    </w:p>
    <w:p>
      <w:r>
        <w:t>双臂想要推开方哥，但毫无作用。反而像是抱着方哥的头壹样。</w:t>
      </w:r>
    </w:p>
    <w:p>
      <w:r>
        <w:t>方哥吸了好壹阵子，才擡起头来直说：「太棒了太棒了！就是你这种美女，吸起来才过瘾！」这时小雪浑身酸</w:t>
      </w:r>
    </w:p>
    <w:p>
      <w:r>
        <w:t>软，身体似乎有壹股奇怪的感觉在乱窜，这让她不断地扭动娇躯，她的眼光也开始迷离，看起来有壹种清纯的淫乱</w:t>
      </w:r>
    </w:p>
    <w:p>
      <w:r>
        <w:t>感。方哥看了不禁爲之痴迷，俯下身去吻着小雪的双唇。小雪只觉壹股恶臭扑到面前，樱唇就被方哥的嘴巴完全覆</w:t>
      </w:r>
    </w:p>
    <w:p>
      <w:r>
        <w:t>盖，狂烈的吸吻起来，在她还没来得及反应之前，方哥的舌头又窜进她的口中，钻来钻去，强烈的恶臭让小雪想要</w:t>
      </w:r>
    </w:p>
    <w:p>
      <w:r>
        <w:t>呕吐。</w:t>
      </w:r>
    </w:p>
    <w:p>
      <w:r>
        <w:t>「实在爽！接下来方哥要看看你的下面是不是壹样可爱。」小雪心中绝望至极，心中本来还有壹丝期望，没想</w:t>
      </w:r>
    </w:p>
    <w:p>
      <w:r>
        <w:t>到真让自己碰到这种变态的家夥，以及这壹群没有人性的工作夥伴！</w:t>
      </w:r>
    </w:p>
    <w:p>
      <w:r>
        <w:t>方哥将已经失去抗拒能力的小雪重新在沙发摆弄好合适的姿势，然後粗暴的把小雪的裙子解开，壹把扯下来，</w:t>
      </w:r>
    </w:p>
    <w:p>
      <w:r>
        <w:t>现出她雪白粉嫩的修长双腿。现在玉女校花全身上下只剩下壹条白色的内裤了。方哥吞了壹下口水，爲即将看到的</w:t>
      </w:r>
    </w:p>
    <w:p>
      <w:r>
        <w:t>少女偶像私处而兴奋得发抖。他的双手慢慢移向小雪内裤上缘，碰到肌肤的刹那，小雪像是触电般的大喊：「不要！」</w:t>
      </w:r>
    </w:p>
    <w:p>
      <w:r>
        <w:t>同时双脚乱踢，踢到方哥的脸颊。</w:t>
      </w:r>
    </w:p>
    <w:p>
      <w:r>
        <w:t>方哥大怒，壹手壹个的抓住小雪的双腿，用力拉起，扛在自己的肩上，再俯身向前，用肩膀的力量把小雪的双</w:t>
      </w:r>
    </w:p>
    <w:p>
      <w:r>
        <w:t>腿往前压，形成九十度角的模样。双手趁势拉下小雪的的内裤，旁观衆人都目不转睛，深怕错过任何壹个镜头。现</w:t>
      </w:r>
    </w:p>
    <w:p>
      <w:r>
        <w:t>在，他们看到，方哥将小雪的白色内裤完全从脚踝脱下，可爱的美少女已经是壹丝不挂了。</w:t>
      </w:r>
    </w:p>
    <w:p>
      <w:r>
        <w:t>小雪赤裸的下半身同样是让人眼前壹亮，只见雪白的双腿交合处，铺着柔顺的黑色阴毛，不多也不少，恰到好</w:t>
      </w:r>
    </w:p>
    <w:p>
      <w:r>
        <w:t>处的卷曲细毛，彷佛随着小雪的呼吸而上下起伏。</w:t>
      </w:r>
    </w:p>
    <w:p>
      <w:r>
        <w:t>大家看得都呆了，方哥也感动得瞪大眼睛直视小雪的私处，他当然看得最爲清楚，只见几根阴毛覆盖下，粉红</w:t>
      </w:r>
    </w:p>
    <w:p>
      <w:r>
        <w:t>色的肉办微微开啓，几点露水壹般的水珠，依附着阴唇发出光泽。这就是少女含苞待放的处女私处，等着他来采收。</w:t>
      </w:r>
    </w:p>
    <w:p>
      <w:r>
        <w:t>而小雪的确还是个是处女没有想到只是答应演壹场戏，竟然在衆目睽睽之下，遭受如此的淩辱。这刹那间，她</w:t>
      </w:r>
    </w:p>
    <w:p>
      <w:r>
        <w:t>只觉得天旋地转，好像世界末日到了；全身无力的状况下，她已经完全放弃抵抗的念头了，看着方哥脱掉她身上唯</w:t>
      </w:r>
    </w:p>
    <w:p>
      <w:r>
        <w:t>壹的遮蔽，将她私秘的阴部展示在衆人及摄影机前，真有生不如死之感。但愿这是个梦，壹切都不是真的，老天爷</w:t>
      </w:r>
    </w:p>
    <w:p>
      <w:r>
        <w:t>实在对她太残忍了。</w:t>
      </w:r>
    </w:p>
    <w:p>
      <w:r>
        <w:t>但是更残忍的事还在後面，方哥迅速地扒光他自己身上的衣裤，显露出雄壮的肌肉，以及他那根早已壹柱擎天</w:t>
      </w:r>
    </w:p>
    <w:p>
      <w:r>
        <w:t>的粗大肉棒，闪闪发亮的黑色龟头，慢慢靠近小雪的新鲜花瓣，碰触到的壹刹那，小雪也知道发生什麽事情了，啊</w:t>
      </w:r>
    </w:p>
    <w:p>
      <w:r>
        <w:t>的壹声大喊，全身壹震，紧紧地向後壹缩。方哥再将她抓了回来，这回他先用粗糙的双手，狠狠地在小雪细嫩的阴</w:t>
      </w:r>
    </w:p>
    <w:p>
      <w:r>
        <w:t>唇猛力揉捏，壹股酥麻的感觉流遍小雪全身，那麽多人看着她全身赤裸地被壹个丑陋不堪的男人玩弄，而她又是未</w:t>
      </w:r>
    </w:p>
    <w:p>
      <w:r>
        <w:t>经人事的处女，在方哥的刺激下，让她既不安，又有壹种说不出来的快感，这是她未曾经历过的感觉。</w:t>
      </w:r>
    </w:p>
    <w:p>
      <w:r>
        <w:t>理智让她厌恶，身体却産生壹股追求情欲的冲动。</w:t>
      </w:r>
    </w:p>
    <w:p>
      <w:r>
        <w:t>方哥揉搓了壹阵後，小雪的阴唇张得更开了，透明的黏液不断地泊泊而出。</w:t>
      </w:r>
    </w:p>
    <w:p>
      <w:r>
        <w:t>「你这个好色的女人！刚才喊的跟杀猪壹样，现在瞧你那付淫荡的模样，简直判若两人！」门外围观的工作人</w:t>
      </w:r>
    </w:p>
    <w:p>
      <w:r>
        <w:t>员也确实感觉到这种情形，他们看到这个清纯的少女校花，在方哥几根指头的摆弄下，屁股竟然随着方哥手指的起</w:t>
      </w:r>
    </w:p>
    <w:p>
      <w:r>
        <w:t>伏而连连地扭动，大家都不自禁地咽了咽口水。</w:t>
      </w:r>
    </w:p>
    <w:p>
      <w:r>
        <w:t>小雪完全无法控制身体深处传来的那股蠢动，只觉得有说不出的爽快，不自觉地就呻吟出来。方哥满意的笑了，</w:t>
      </w:r>
    </w:p>
    <w:p>
      <w:r>
        <w:t>擡起小雪的屁股，举起他粗壮的肉棒，对准花唇中心，慢慢地将龟头送进去。接触的部份经过充分的儒湿，可以看</w:t>
      </w:r>
    </w:p>
    <w:p>
      <w:r>
        <w:t>到龟头慢慢陷进肉穴中。</w:t>
      </w:r>
    </w:p>
    <w:p>
      <w:r>
        <w:t>东东扛着摄影机也慢慢靠进，将镜头对准交合处，猎取特写的镜头。那边导演则是用另外壹具摄影机拍摄全景</w:t>
      </w:r>
    </w:p>
    <w:p>
      <w:r>
        <w:t>以及小雪的表情。</w:t>
      </w:r>
    </w:p>
    <w:p>
      <w:r>
        <w:t>方哥壹分壹分地将肉棒插入，舒爽的感觉让他闭上眼睛，慢慢享受征服美丽处女的感觉。而小雪则是感觉到粗</w:t>
      </w:r>
    </w:p>
    <w:p>
      <w:r>
        <w:t>大的硬物入侵自己的体内，快感中夹杂着痛楚，忽然壹阵强烈的剧痛传来，她不禁痛苦地大叫：「啊！啊！」现场</w:t>
      </w:r>
    </w:p>
    <w:p>
      <w:r>
        <w:t>其他人看到这壹幕，都热血上涌，难抑冲动，阿强掏出自己的肉棒打起手枪，小陈不断地抚摸隆起的裤档。</w:t>
      </w:r>
    </w:p>
    <w:p>
      <w:r>
        <w:t>方哥发现刺破小雪的处女膜之後，稍停了壹下，再度进攻。小雪痛得屈起双腿，却让方哥取得更佳的姿势插入。</w:t>
      </w:r>
    </w:p>
    <w:p>
      <w:r>
        <w:t>不壹会儿，方哥的整根肉棒都已完全没入晓阳的蜜穴，他深深叹了壹口气：「我终于干到你了！好爽，好爽！」小</w:t>
      </w:r>
    </w:p>
    <w:p>
      <w:r>
        <w:t>雪的泪水不断地淌出，自己的初夜就这样给了这个丑男人，未来她该如何是好？而摄影机也忠实地纪录了这位</w:t>
      </w:r>
    </w:p>
    <w:p>
      <w:r>
        <w:t>少女偶像的破瓜过程，这是前所未有的绝佳镜头，让这个拍过无数成人电影的导演也不禁颤抖起来。</w:t>
      </w:r>
    </w:p>
    <w:p>
      <w:r>
        <w:t>沙发上，方哥开始抽插起来，每壹次的抽插，都深深刺激着小雪的阴道，刚破的处女膜，混合着快感的痛楚折</w:t>
      </w:r>
    </w:p>
    <w:p>
      <w:r>
        <w:t>磨着她的身体，肉棒壹次又壹次地在她体内挺进、退後，她雪白的身躯也随着不断地扭动，喘息混合着呻吟狂乱地</w:t>
      </w:r>
    </w:p>
    <w:p>
      <w:r>
        <w:t>表现她的情欲，小雪觉得壹波波的快感如海潮般地涌来，觉得似乎快要到达顶点了，心中不禁狂喊：「你们大家都</w:t>
      </w:r>
    </w:p>
    <w:p>
      <w:r>
        <w:t>来看我吧！都来干我吧！」方哥不断快速地反覆抽插着，窄小的肉缝让他有莫大的快感，他不断高喊：</w:t>
      </w:r>
    </w:p>
    <w:p>
      <w:r>
        <w:t>「好爽！好爽！」大约抽插了壹百多下，忽然觉得小雪的阴道壹阵紧缩，自己也感到壹阵酥麻，再也忍耐不住</w:t>
      </w:r>
    </w:p>
    <w:p>
      <w:r>
        <w:t>了，高潮来临前，倒也没有忘记导演的交代，赶紧拔出肉棒，大量浓稠腥臭的精液喷射而出，遍洒在小雪的脸上及</w:t>
      </w:r>
    </w:p>
    <w:p>
      <w:r>
        <w:t>雪白的乳房。</w:t>
      </w:r>
    </w:p>
    <w:p>
      <w:r>
        <w:t>方哥终于支持不住，瘫在壹旁。小雪也在高潮之後，频频娇喘，导演这才满意的喊：「卡！」忽然门外的阿强</w:t>
      </w:r>
    </w:p>
    <w:p>
      <w:r>
        <w:t>冲了进来，将他的肉棒对着小雪两腿根部，抖了两下，就射出壹股精液，乳白色的黏液瞬间沾满了小雪的黑色阴毛，</w:t>
      </w:r>
    </w:p>
    <w:p>
      <w:r>
        <w:t>以及红肿发胀的阴唇。</w:t>
      </w:r>
    </w:p>
    <w:p>
      <w:r>
        <w:t>然後阿强扑通壹声跪倒在地。导演走过来在他头上用力扒了下去：「干！什麽时候轮到你来献宝。」此时方哥</w:t>
      </w:r>
    </w:p>
    <w:p>
      <w:r>
        <w:t>站起身来，拾起衣裤，晃着疲软的肉棒，向门外走去，边说：「哎！阿强不错啊！可造之才，他想干下次就让他干，</w:t>
      </w:r>
    </w:p>
    <w:p>
      <w:r>
        <w:t>今天就让女主角休息好了！」小雪睁开眼睛，强烈的灯光仍然照在她赤裸的身躯，周围人影幢幢，放肆地对着她指</w:t>
      </w:r>
    </w:p>
    <w:p>
      <w:r>
        <w:t>点谈笑，言词淫秽之极，这些都曾经是和蔼可亲的工作夥伴，怎麽突然间都变了样？就连方姨也夹杂在这些人当中</w:t>
      </w:r>
    </w:p>
    <w:p>
      <w:r>
        <w:t>若无其事地谈论方才的那场好戏。晓阳叹了口气，坐起身来，捡起散落在地上衣服残骸，罩着胸前及下腹部。高潮</w:t>
      </w:r>
    </w:p>
    <w:p>
      <w:r>
        <w:t>的余韵仍然在她体内发酵，酡红的脸颊像是喝醉酒壹般，看起来另有壹种颓废的美感。此刻的小雪脑中壹团混乱，</w:t>
      </w:r>
    </w:p>
    <w:p>
      <w:r>
        <w:t>不明白自己究竟做错了什麽，要受如此的折磨？</w:t>
      </w:r>
    </w:p>
    <w:p>
      <w:r>
        <w:t>想着想着，眼泪又婆娑地掉了下来。</w:t>
      </w:r>
    </w:p>
    <w:p>
      <w:r>
        <w:t>这时候导演走了过来，笑笑地对她说：「小雪啊！表现不错啊？干什麽哭呢？」小雪再也忍不住，壹个巴掌挥</w:t>
      </w:r>
    </w:p>
    <w:p>
      <w:r>
        <w:t>了过去，「啪」的壹声脆响，导演的左颊立刻浮起壹个红印，小雪的遮蔽身体的残衣却也掉落了壹片，右乳又露了</w:t>
      </w:r>
    </w:p>
    <w:p>
      <w:r>
        <w:t>出来，她慌乱地赶紧捡起来，将手环抱胸前。导演看了看，仍旧笑笑地说：「方哥肏你，又不是我肏你，爲什麽打</w:t>
      </w:r>
    </w:p>
    <w:p>
      <w:r>
        <w:t>我？这巴掌我可挨的冤枉。</w:t>
      </w:r>
    </w:p>
    <w:p>
      <w:r>
        <w:t>小雪怒说：「你们是早就预先设计好的，联合起来欺负我。」「没错啊！我们本来就是专门拍Ａ片的，是你自</w:t>
      </w:r>
    </w:p>
    <w:p>
      <w:r>
        <w:t>己笨，这麽容易就被我们骗，这年头还有谁想拍电影啊？Ａ片好赚多了！」小雪没想到这壹群人原来根本就是拍小</w:t>
      </w:r>
    </w:p>
    <w:p>
      <w:r>
        <w:t>电影起家的，自己毕竟是涉世未深，壹时不察，就这麽跌进万丈深渊，想要後悔也已经来不及了，自己的贞操毕竟</w:t>
      </w:r>
    </w:p>
    <w:p>
      <w:r>
        <w:t>已经毁了！</w:t>
      </w:r>
    </w:p>
    <w:p>
      <w:r>
        <w:t>「我会去告你们诈骗！我要去法院申请禁制令，你们不会得逞的。」导演却是壹副老神在在、胸有成竹的样子，</w:t>
      </w:r>
    </w:p>
    <w:p>
      <w:r>
        <w:t>笑笑说：「告我们？没那麽容易，当时是你自己签的约，要拍这部戏的，那是按照剧本演的，我们出钱，你来演戏，</w:t>
      </w:r>
    </w:p>
    <w:p>
      <w:r>
        <w:t>何来诈骗之理？」小雪心下壹凉，「这是早就布置安排好的计划，我怎会这麽傻？」导演靠近她，拍拍她的肩膀，</w:t>
      </w:r>
    </w:p>
    <w:p>
      <w:r>
        <w:t>「小雪，听话，这是你的机会，也是我们的机会，虽然手段不够光明正大，但的确是爲了你好啊我保证只要你配合</w:t>
      </w:r>
    </w:p>
    <w:p>
      <w:r>
        <w:t>我们，我们会让你红透半边天，绝对不会输给任何壹个大牌校花，将来演艺圈必然是你的天下。即使你不愿意配合</w:t>
      </w:r>
    </w:p>
    <w:p>
      <w:r>
        <w:t>我们，今天这幕精彩好戏，也够我们吃喝三年，但你仍然欠我们的戏约，只要我们告到法院，你倾家荡産也赔不起</w:t>
      </w:r>
    </w:p>
    <w:p>
      <w:r>
        <w:t>的。」小雪大吃壹惊：「我只签了这部戏，哪有欠你们？」导演挥挥手，小陈走了过来，拿了张纸递给小雪，眼睛</w:t>
      </w:r>
    </w:p>
    <w:p>
      <w:r>
        <w:t>还贪婪地看着小雪近乎半裸的身体。小雪接过纸细瞧，那正是先前她与大老板签的合约，可是怎麽会这样？原来只</w:t>
      </w:r>
    </w:p>
    <w:p>
      <w:r>
        <w:t>有壹部戏的合约，变成了十部戏！「不可能的！这合约是假的！」导演抽回小雪手上的合约交给小陈：「怎会有假？</w:t>
      </w:r>
    </w:p>
    <w:p>
      <w:r>
        <w:t>只不过我们用了壹些障眼法，在你签约时引开你的注意，偷偷换了壹份合约，你自以爲都看清楚了才签约，哪知我</w:t>
      </w:r>
    </w:p>
    <w:p>
      <w:r>
        <w:t>们在这个小地方动了手脚。」小雪回想壹下，当天的确在她正要签名的时候，壹位小姐端茶进来，不小心将水洒在</w:t>
      </w:r>
    </w:p>
    <w:p>
      <w:r>
        <w:t>桌上，壹团混乱下，她也没注意其他人的动作，只顾着帮那位小姐整理翻倒的茶具，等弄妥当之後，她也没有重看</w:t>
      </w:r>
    </w:p>
    <w:p>
      <w:r>
        <w:t>合约，就签了名，想必就是那时候被人偷换了合约；唉，没想到父亲不在身边，自己遇到这点小事，就被人家骗。</w:t>
      </w:r>
    </w:p>
    <w:p>
      <w:r>
        <w:t>晓阳已经不知道该如何是好了，只好说：「你们都先出去，请方姨把我衣服拿进来，我想清楚再答覆你。」导演立</w:t>
      </w:r>
    </w:p>
    <w:p>
      <w:r>
        <w:t>刻退了出去，方姨将她的衣服拿进来陪着她擦拭身体、穿好衣服，晓阳却是看也不看她壹眼。方姨见状，说道：「</w:t>
      </w:r>
    </w:p>
    <w:p>
      <w:r>
        <w:t>小雪，你别怪方姨，我们全家是吃这行饭的，你今天是第壹次，所以这麽痛苦，我们可是家常便饭、司空见惯了，</w:t>
      </w:r>
    </w:p>
    <w:p>
      <w:r>
        <w:t>方姨也是心疼你，还跟导演打商量，先让小陈拿了春药给你喝，不然你会更痛苦。</w:t>
      </w:r>
    </w:p>
    <w:p>
      <w:r>
        <w:t>其实方姨看得多了，每个人习惯之後就不觉得怎麽样了。不过你相信我外甥，只要能赚钱，绝对不会亏待你的！」</w:t>
      </w:r>
    </w:p>
    <w:p>
      <w:r>
        <w:t>小雪气愤地说：「包括找人干我吗？」方姨陪笑道：「那是大老板的弟弟，他壹心想要上你，大老板才愿意出钱拍</w:t>
      </w:r>
    </w:p>
    <w:p>
      <w:r>
        <w:t>这部戏，条件就是得让方哥第壹个……」小雪再也听不下去，转身开门冲出房门，对着导演说：「要我配合可以，</w:t>
      </w:r>
    </w:p>
    <w:p>
      <w:r>
        <w:t>将来赚的钱，我要分五成！」导演听了喜形于色，忙说：「没问题！就分你五成！」小雪下了决定了之後，心中反</w:t>
      </w:r>
    </w:p>
    <w:p>
      <w:r>
        <w:t>倒平静了下来。回到住处，她思考着未来该如何？也许就像其他人壹样，拍几部脱戏，赚够了钱，打开知名度之後，</w:t>
      </w:r>
    </w:p>
    <w:p>
      <w:r>
        <w:t>再作其他的打算吧！</w:t>
      </w:r>
    </w:p>
    <w:p>
      <w:r>
        <w:t>她进到浴室，放满了热水，宽衣解带，将全身泡进浴缸之中，她闭着眼回想今天所发生的事，彷佛壹场梦魇，</w:t>
      </w:r>
    </w:p>
    <w:p>
      <w:r>
        <w:t>她摇摇头，睁开眼睛，望着自己被玷污的身体，拿起海绵使劲地刷，从胸脯到小腹，壹遍壹遍地刷着，但是心中的</w:t>
      </w:r>
    </w:p>
    <w:p>
      <w:r>
        <w:t>那团阴影始终挥之不去。</w:t>
      </w:r>
    </w:p>
    <w:p>
      <w:r>
        <w:t>接下去的几天，小雪配合着将这部片子收尾，原本的剧本当然不用了，这部电影的重点已经完全在小雪失去处</w:t>
      </w:r>
    </w:p>
    <w:p>
      <w:r>
        <w:t>女的这件事了。好在导演体谅她仍然无法适应，没让她再拍裸露的场面，只又补拍了几个访问谈话，以及小雪平日</w:t>
      </w:r>
    </w:p>
    <w:p>
      <w:r>
        <w:t>生活起居的状况，三天之後，导演宣布片子杀青，大家都十分开心，只有小雪仍然无法释怀，虽然勉强随着衆人参</w:t>
      </w:r>
    </w:p>
    <w:p>
      <w:r>
        <w:t>加了杀青宴，但没有什麽胃口，只能不断地喝着闷酒。</w:t>
      </w:r>
    </w:p>
    <w:p>
      <w:r>
        <w:t>心情烦闷下，不知不觉中就多喝了几杯，玫瑰红酒的後劲强烈，散席之前，小雪早就已经昏昏沈沈、几乎不省</w:t>
      </w:r>
    </w:p>
    <w:p>
      <w:r>
        <w:t>人事了。</w:t>
      </w:r>
    </w:p>
    <w:p>
      <w:r>
        <w:t>杀青宴结束後，在大家的默契下，导演马文扶着小雪进到他的车内，跟大夥儿说再见後，就开着车回家。到家</w:t>
      </w:r>
    </w:p>
    <w:p>
      <w:r>
        <w:t>之後，又背着小雪进到他的卧房，将她往床上壹放，走进浴室冲冲微醺的脸，走出来，看到小雪挣紮着爬起来要吐，</w:t>
      </w:r>
    </w:p>
    <w:p>
      <w:r>
        <w:t>赶忙扶着她进到浴室，就看到她靠着马桶哇的壹声吐了起来，导演苦笑了壹下，看到这样的美女吐得这麽难看，也</w:t>
      </w:r>
    </w:p>
    <w:p>
      <w:r>
        <w:t>算是难得的经验小雪吐过壹阵後，还是软瘫不起，马文看着她有如天使般纯洁的面孔，白里透红的脸蛋，薄薄的鹅</w:t>
      </w:r>
    </w:p>
    <w:p>
      <w:r>
        <w:t>黄色连身长裙，壹阵情欲涌上心头，他突发奇想，抓起莲蓬头，扭开热水，调整适当的水温，就朝着小雪洒水。温</w:t>
      </w:r>
    </w:p>
    <w:p>
      <w:r>
        <w:t>热的水首先洒在小雪的嫩脸，小雪稍微动了壹下，晃着头眯着双眼不知在看什麽地方？接着水柱喷向晓阳的胸前，</w:t>
      </w:r>
    </w:p>
    <w:p>
      <w:r>
        <w:t>薄纱般的衣服浸湿之後，紧紧地贴附在小雪的身上，显露出美妙无比的曲线，水持续地喷洒在小雪的下半身，就像</w:t>
      </w:r>
    </w:p>
    <w:p>
      <w:r>
        <w:t>透明的衣服似的，小雪的躯体毕露无疑。</w:t>
      </w:r>
    </w:p>
    <w:p>
      <w:r>
        <w:t>马文再也忍不住，抛开莲蓬头，俯身冲上前壹把抱住小雪，像野兽般地脱去她的洋装，吹弹可破的肌肤再度呈</w:t>
      </w:r>
    </w:p>
    <w:p>
      <w:r>
        <w:t>现眼前，现在不是在拍片，她真实拥有这个美丽的少女，触摸的是这个少女滑嫩的肌肤，闻着是她少女的体香。导</w:t>
      </w:r>
    </w:p>
    <w:p>
      <w:r>
        <w:t>演不断地脱去小雪的胸罩以及内裤，尽情地抚摸她柔软的乳房和屁股，小雪在昏沈之间似乎也有所感觉，喘着气，</w:t>
      </w:r>
    </w:p>
    <w:p>
      <w:r>
        <w:t>扭摆着腰支，双手勾着马文的脖子，头靠在马文胸前，任他的双手在她全身上下肆虐；当马文中指摸到她的阴唇时，</w:t>
      </w:r>
    </w:p>
    <w:p>
      <w:r>
        <w:t>她更是壹阵颤抖，仰着头，彷佛是壹种享受。两个人都被喷洒的水花给湿透了，马文又将小雪抱回床上，解开</w:t>
      </w:r>
    </w:p>
    <w:p>
      <w:r>
        <w:t>皮带，脱下衣裤，扑向仰躺床上、全身赤裸的小雪，他紧紧抱着小雪，体会那种少女肤质的触感，厚实的胸膛与小</w:t>
      </w:r>
    </w:p>
    <w:p>
      <w:r>
        <w:t>雪的乳房相接，可以确实感觉到小雪发硬的乳头摩擦着他的胸前，而马文硬挺的肉棒抵在小雪的腹部，光是这样摩</w:t>
      </w:r>
    </w:p>
    <w:p>
      <w:r>
        <w:t>擦，就已经産生极大的快感，他再度探手爱抚小雪的私处，不断地用中指揉搓着小雪的阴唇与阴核，即使在酒醉当</w:t>
      </w:r>
    </w:p>
    <w:p>
      <w:r>
        <w:t>中，小雪也感受到快感的刺激与冲击；自从她破瓜以後，这是她第壹次再享鱼水之欢，藉着酒精的催化，她分不出</w:t>
      </w:r>
    </w:p>
    <w:p>
      <w:r>
        <w:t>是非黑白、伦理道德，只感觉到无比的舒畅甜美。只见小雪肉缝之中，淫水四溢，这样的情景，让人无法联想到，</w:t>
      </w:r>
    </w:p>
    <w:p>
      <w:r>
        <w:t>五天之前，她还是壹个清纯可人、未经人事的少女校花。</w:t>
      </w:r>
    </w:p>
    <w:p>
      <w:r>
        <w:t>马文看时机差不多了，将自己的肉棒对准小雪的阴唇，缓缓刺入，壹股温热包围着肉棒，小雪未经开化的阴道</w:t>
      </w:r>
    </w:p>
    <w:p>
      <w:r>
        <w:t>紧密契合地夹住马文的阳具，壹进壹出，快感是如此强烈，小雪不禁地喊出来：「好舒服！我好…舒服啊」此时导</w:t>
      </w:r>
    </w:p>
    <w:p>
      <w:r>
        <w:t>演也是快感连连，他拼命地抽插，肉棒带着小雪的阴唇不断地翻进翻出，小雪禁不住体内快感的袭击，阴道壹阵痉</w:t>
      </w:r>
    </w:p>
    <w:p>
      <w:r>
        <w:t>挛，紧缩紧缩，高潮终于来临；而马文也在此时射出精液，壹股热烫的精液直冲小雪体内！</w:t>
      </w:r>
    </w:p>
    <w:p>
      <w:r>
        <w:t>马文紧紧地抱住小雪，让肉棒继续抽慉，直到喷完最後壹滴的精液，这才翻身离开小雪的身体，大口大口的喘</w:t>
      </w:r>
    </w:p>
    <w:p>
      <w:r>
        <w:t>气。</w:t>
      </w:r>
    </w:p>
    <w:p>
      <w:r>
        <w:t>清晨的阳光从窗外照进来，宿醉的头痛让小雪昏昏沈沈地醒了过来。意识模糊的她忽然发现身处陌生的地方，</w:t>
      </w:r>
    </w:p>
    <w:p>
      <w:r>
        <w:t>身旁赫然睡着壹个男人，竟然是导演！她闭上眼睛，喘了口气，翻开被子壹看，果然！全身壹丝不挂！「我又被干</w:t>
      </w:r>
    </w:p>
    <w:p>
      <w:r>
        <w:t>了吗？」侧过身看去，导演同样也是没穿衣服。小雪开始对最昨晚的事情有些印象了。</w:t>
      </w:r>
    </w:p>
    <w:p>
      <w:r>
        <w:t>她匆匆起身，发现自己的衣物都丢在浴室中，莲蓬头的水兀自开着，衣服全湿透了，她惶然无依，不知如何是</w:t>
      </w:r>
    </w:p>
    <w:p>
      <w:r>
        <w:t>好？现在这麽狼狈如何离开？留下来又不知如何面对这个占有自己的男人？</w:t>
      </w:r>
    </w:p>
    <w:p>
      <w:r>
        <w:t>想了半晌，小雪打开衣柜，挑了件男衬衫、长裤穿起来，又在桌上找到壹把剪刀，走进浴室，对着镜子，凝视</w:t>
      </w:r>
    </w:p>
    <w:p>
      <w:r>
        <w:t>片刻，终于下定决心，将壹头长发喀擦喀擦地剪短，她不停地剪、不停地剪，壹缕壹缕的发丝飘落，就像剪断她的</w:t>
      </w:r>
    </w:p>
    <w:p>
      <w:r>
        <w:t>过去、剪断所有的壹切，不顾壹切拼命地剪，泪珠随着断发落在潮湿的地板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