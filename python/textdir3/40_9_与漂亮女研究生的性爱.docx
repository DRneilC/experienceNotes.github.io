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与漂亮女研究生的性爱</w:t>
      </w:r>
    </w:p>
    <w:p>
      <w:r>
        <w:t>.</w:t>
      </w:r>
    </w:p>
    <w:p>
      <w:r>
        <w:t>网民们都说人分为三种性别——男人、女人和女研究生，呵呵，大概是男人们对女研究生的调侃言辞吧，女研</w:t>
      </w:r>
    </w:p>
    <w:p>
      <w:r>
        <w:t>究生很特殊？其实，对于男人来说，女研究生首先也是女人……其实不说大家知道，在这篇文章里除了故事的真实</w:t>
      </w:r>
    </w:p>
    <w:p>
      <w:r>
        <w:t>性以外其他包括名字都不是真的，因为我不希望给她带来不必要的麻烦，所以，暂且叫她雯吧，我的雯就是这样一</w:t>
      </w:r>
    </w:p>
    <w:p>
      <w:r>
        <w:t>个女硕士生，她就读于＊＊一所大学（具体的就不说了吧），我们认识于ＱＱ，她２４岁，而我２８岁。</w:t>
      </w:r>
    </w:p>
    <w:p>
      <w:r>
        <w:t>雯和我认识时她正享受着和她男友之间的甜蜜爱情，我们经常在ＱＱ上随口聊着彼此的生活和爱情，以及关于</w:t>
      </w:r>
    </w:p>
    <w:p>
      <w:r>
        <w:t>生活和爱情的甜蜜和烦恼，雯是个有主见的女孩，但对社会不多的阅历和心理上的成熟度的欠缺让她看什么事物都</w:t>
      </w:r>
    </w:p>
    <w:p>
      <w:r>
        <w:t>有所偏激，甜蜜时如同掉进蜜罐里的小蜜蜂，烦恼时却又像长在黄连边上的苦菜花，而她最偏激的却是她根本不觉</w:t>
      </w:r>
    </w:p>
    <w:p>
      <w:r>
        <w:t>得自己偏激！正像女研究生——不太容于男性心理也不太容于自己同性的目光！</w:t>
      </w:r>
    </w:p>
    <w:p>
      <w:r>
        <w:t>慢慢的和雯变的无话不说，雯也在她的生活中开始享受做女人的乐趣，我也慢慢开始对这个从未谋面的女孩子</w:t>
      </w:r>
    </w:p>
    <w:p>
      <w:r>
        <w:t>变得自己都说不清楚的关心，直到雯和她的男友不到半年的时间里分手——从此雯痛恨爱情——可她告诉我，她怀</w:t>
      </w:r>
    </w:p>
    <w:p>
      <w:r>
        <w:t>念性爱的快乐，于是，两个心猿意马的人有时候会在同一个ＱＱ界面同一个时间里想入非非……其实我一直怀念那</w:t>
      </w:r>
    </w:p>
    <w:p>
      <w:r>
        <w:t>时的感觉吧！又是一个朝九晚五，离开办公室坐到了我的车里，可一时间我不知道我该去做什么，喂脑袋时间太早，</w:t>
      </w:r>
    </w:p>
    <w:p>
      <w:r>
        <w:t>朋友和同事们今天都有事情，女朋友远在另一个遥远的城市……回家？不会吧？！让我去忍受老妈关于我生活质量</w:t>
      </w:r>
    </w:p>
    <w:p>
      <w:r>
        <w:t>的批评教育再批评再教育吗？？突然就想起了雯，想起了当我烦恼时雯柔柔的劝说，也想起了我们心猿意马时彼此</w:t>
      </w:r>
    </w:p>
    <w:p>
      <w:r>
        <w:t>火辣辣的文字……拿起手机，翻找到「雯」，按下……「是你吗？」「是我」「突然就想你了，呵呵，我正坐在车</w:t>
      </w:r>
    </w:p>
    <w:p>
      <w:r>
        <w:t>里」「干吗？想什么呢？呵呵……还不回家好好休息？」「我想去找你，嘿嘿……」（笑的很没底气……）「呵呵，</w:t>
      </w:r>
    </w:p>
    <w:p>
      <w:r>
        <w:t>不会吧？我们好远的……」「可我真的突然很想……」「想我什么呢？我们没见过，甚至也没视频过也没看过照片，</w:t>
      </w:r>
    </w:p>
    <w:p>
      <w:r>
        <w:t>再说，见面能怎么样呢？呵呵，不好吧」……「雯，给我点鼓励，其实我现在也很犹豫，你鼓励我一下，也许我就</w:t>
      </w:r>
    </w:p>
    <w:p>
      <w:r>
        <w:t>下决心了！」……「好吧，我也喜欢这种疯狂！不过不要有什么别的想法，不可能的，我先说明……」１５分钟后，</w:t>
      </w:r>
    </w:p>
    <w:p>
      <w:r>
        <w:t>我已经驶过「零点」，这是当年山东高速公路的起点，我不知道这会对我是个什么意义，可一切就这样跨越「零点」</w:t>
      </w:r>
    </w:p>
    <w:p>
      <w:r>
        <w:t>已经开始……４个小时后＊＊＊大学招待所院内，我可怜的车已跑的满身灰尘甚至冷却风扇还在转个不停，可他的</w:t>
      </w:r>
    </w:p>
    <w:p>
      <w:r>
        <w:t>主人已经身心疲惫的等候在９月份＊＊微微发凉的海风中了！终于她走进了招待所的院内——小巧玲珑的身材，清</w:t>
      </w:r>
    </w:p>
    <w:p>
      <w:r>
        <w:t>秀脱俗的容貌，不太张扬的衬衣和不太张扬的短裙，张扬的是眼镜后的眼神——我庆幸老天辛顾我，让我的雯在进</w:t>
      </w:r>
    </w:p>
    <w:p>
      <w:r>
        <w:t>入我的眼睛的第一瞬间就吸引了我！我还没疯狂到上去拥抱她的地步，不过让她上车后我立即拥抱了她而且吻了她</w:t>
      </w:r>
    </w:p>
    <w:p>
      <w:r>
        <w:t>的额头！大胆的出奇，她却平静的出奇——「你真的很大胆，从来没有人敢对我这样！」我恍惚感觉这个夜晚是属</w:t>
      </w:r>
    </w:p>
    <w:p>
      <w:r>
        <w:t>于我们两个人的了！但又一句话让我心凉——「１１点前我必须回寝室，要不我没法交代！所以你什么也不要想」</w:t>
      </w:r>
    </w:p>
    <w:p>
      <w:r>
        <w:t>待所其实已经住不了了，因为已经让部队来军训学生的军官们占了所有的标间，只好在她的学校内随便的转着，我</w:t>
      </w:r>
    </w:p>
    <w:p>
      <w:r>
        <w:t>尽力的搜寻着没人打扰的角落，可很快的失望，这个时代的大学校园已经和我们那时有很大不同了——到处都是大</w:t>
      </w:r>
    </w:p>
    <w:p>
      <w:r>
        <w:t>胆的拥抱和呢喃，大胆的让我这个心怀叵测的人都脸红心跳！虽然非常希望立刻全校停电把我和雯一下淹没在黑暗</w:t>
      </w:r>
    </w:p>
    <w:p>
      <w:r>
        <w:t>中才好！可校园那种久违了的感觉还是让我君子了很多，轻轻的陪着雯散步在月色的林荫中，时不时的故意去触碰</w:t>
      </w:r>
    </w:p>
    <w:p>
      <w:r>
        <w:t>她柔软细腻的手背，恍惚中又回到了曾经的少年懵懂……可雯的手机声提醒我现在已经到了２１世纪的某个夏夜，</w:t>
      </w:r>
    </w:p>
    <w:p>
      <w:r>
        <w:t>而现在的我应该是苛尔蒙快冲破脑袋才对！终于找到一个角落，在这个是黑暗角落就会有人「淫声浪语」的时代，</w:t>
      </w:r>
    </w:p>
    <w:p>
      <w:r>
        <w:t>已经顾不上不远处的成双成对了，于是借口石栏凉而且会脏，顺理成章地把雯揽在了我的大腿上，雯没有拒绝，也</w:t>
      </w:r>
    </w:p>
    <w:p>
      <w:r>
        <w:t>没有一点显现的亲密，可她身体上幽幽的暗香让我对那些「淫声浪语」已经好生羡慕了……时间已经不早了！还有</w:t>
      </w:r>
    </w:p>
    <w:p>
      <w:r>
        <w:t>一个多小时就１１点，我想我必须做点什么了，经过不懈的努力终于说服雯陪我去校外找宾馆，条件是１１点前必</w:t>
      </w:r>
    </w:p>
    <w:p>
      <w:r>
        <w:t>须送她回校，暂且答应吧！终于在１０点找到了房间，当然，雯在我更加不懈的努力下答应陪我在房间呆一小会，</w:t>
      </w:r>
    </w:p>
    <w:p>
      <w:r>
        <w:t>进了房间我毫不犹豫的开始进攻我的雯，我知道此时我应该主动彻底打破雯的犹豫，我抱着雯小巧柔软的身体，狂</w:t>
      </w:r>
    </w:p>
    <w:p>
      <w:r>
        <w:t>风骤雨般的吻在雯的额头、脸颊和唇，一手已经扯出了雯的衬衣，手顺着衬衣下摆抚摩到了雯的脊背，另一手从雯</w:t>
      </w:r>
    </w:p>
    <w:p>
      <w:r>
        <w:t>短裙的下摆伸入，把握住了雯因努力挣扎而变的僵硬的粉臀，我坚硬的生命抵在雯的小腹上，雯最后的矜持让她努</w:t>
      </w:r>
    </w:p>
    <w:p>
      <w:r>
        <w:t>力反抗着我——其实，与其说是反抗我，不如说是在反抗着她自己，我懂得雯其实是认可我的，网络里半年时间的</w:t>
      </w:r>
    </w:p>
    <w:p>
      <w:r>
        <w:t>情意绵绵和她能一点点的答应着我，我知道我的雯是渴望着我的。</w:t>
      </w:r>
    </w:p>
    <w:p>
      <w:r>
        <w:t>我将雯推倒在床上，轻轻跨在雯的小腹上，按住她的双手在床上，雯喘息着，被我推到上面的衬衣和乳罩已经</w:t>
      </w:r>
    </w:p>
    <w:p>
      <w:r>
        <w:t>不能遮掩那两只像她一样骄傲的乳房，乳房随着她的喘息跳动着。雯慌乱却高傲的直视着我，努力保持着她的平静</w:t>
      </w:r>
    </w:p>
    <w:p>
      <w:r>
        <w:t>：「你骗我，你说过不强迫我的！」我不知道该说什么了，「唉！可我舍不得让你走，雯，我爱你！」我还是有一</w:t>
      </w:r>
    </w:p>
    <w:p>
      <w:r>
        <w:t>些羞愧的，却也还是伏下头一口含住了雯的右乳头轻轻的咬、细细的品、重重的吸！雯显然很受用这样的挑逗，她</w:t>
      </w:r>
    </w:p>
    <w:p>
      <w:r>
        <w:t>似乎被着突如其来的「袭击」搞了个措手不及，一下脸上没有了矜持和高傲，只有突然的快乐让她轻轻的呻吟，放</w:t>
      </w:r>
    </w:p>
    <w:p>
      <w:r>
        <w:t>肆的扭动！</w:t>
      </w:r>
    </w:p>
    <w:p>
      <w:r>
        <w:t>我知道我快要成功了，更加努力的轮番亲吻把玩雯两个乳房，让她无法有一丝空闲，然后用舌尖快速的在雯的</w:t>
      </w:r>
    </w:p>
    <w:p>
      <w:r>
        <w:t>乳晕上打转，反覆的吻着雯的耳缀，将舌尖伸进她的耳朵，大家知道，女人的耳朵是很敏感的。趁着雯迷醉于快乐，</w:t>
      </w:r>
    </w:p>
    <w:p>
      <w:r>
        <w:t>我已经将她的衬衣纽扣全部搞定！乳罩也被从后面解开，几下下来雯上身已是失守，我的手努力的向雯夹的紧紧的</w:t>
      </w:r>
    </w:p>
    <w:p>
      <w:r>
        <w:t>双腿中间探去，可雯最后的矜持和高傲让她不肯就这样让我攻城掠池，双手紧紧的抓住小内裤不让我脱下，双腿紧</w:t>
      </w:r>
    </w:p>
    <w:p>
      <w:r>
        <w:t>闭不肯让我突破她最后的防线！这时雯的上身是一览无余的，两个因情欲而坚挺的小巧乳房乳头已经涨大硬挺，反</w:t>
      </w:r>
    </w:p>
    <w:p>
      <w:r>
        <w:t>正我知道要把最好的留在最后，于是一边抚摩着雯光滑的大腿和臀部，一边不停的让我的口舌从雯的一个乳房跳到</w:t>
      </w:r>
    </w:p>
    <w:p>
      <w:r>
        <w:t>另一个乳房，一边亲吻把玩雯迷人的双乳，一边时时抬头欣赏雯的错落有序的身体，可怜的雯到现在也不肯放下矜</w:t>
      </w:r>
    </w:p>
    <w:p>
      <w:r>
        <w:t>持，已经迷乱的神情中用幽怨的眼神注视着我和我不断对她身体的玩弄……「哦……恩……你说话不算数，我讨厌</w:t>
      </w:r>
    </w:p>
    <w:p>
      <w:r>
        <w:t>说谎的男人……哦……你这个坏蛋……」「啊……不要……你送我回学校吧……坏蛋……天那……啊……不要再动</w:t>
      </w:r>
    </w:p>
    <w:p>
      <w:r>
        <w:t>我了……」雯在享受中不停的抗议着，呵呵，可我一直保持着亲吻和把玩雯身体的节奏，我的膝已经成功的插入了</w:t>
      </w:r>
    </w:p>
    <w:p>
      <w:r>
        <w:t>雯的两膝中间，使她的双腿再也无法并拢，我伏下身体加快了对雯乳房的进攻，使她的快乐持续着无法让她放松，</w:t>
      </w:r>
    </w:p>
    <w:p>
      <w:r>
        <w:t>一手终于成功的从雯的内裤上边缘突入了她的阴阜，雯希望用大腿根部夹住了我的手，可却无法阻止我的手开始对</w:t>
      </w:r>
    </w:p>
    <w:p>
      <w:r>
        <w:t>她阴部的侵袭，我没有很强烈去把玩雯的阴部，虽然雯让我有强烈的欲望那样做，但我还是很温柔的只是用手指从</w:t>
      </w:r>
    </w:p>
    <w:p>
      <w:r>
        <w:t>雯鲜水淋漓的肉封边缘轻轻摩擦，间或用手指找到雯滑腻的不能在滑腻的少女最迷人的缝隙处，轻轻的用手指肚浅</w:t>
      </w:r>
    </w:p>
    <w:p>
      <w:r>
        <w:t>浅的滑进，然后上下的挑动，使雯的滑腻变的更加滑腻而已……此时我就像被点着了引子的爆炸力极强的鞭炮一样</w:t>
      </w:r>
    </w:p>
    <w:p>
      <w:r>
        <w:t>希望用我最强烈的激情去占有我的雯，可我不停的告戒自己忍耐忍耐一定要忍耐！我要用最炽热的激情去燃烧雯，</w:t>
      </w:r>
    </w:p>
    <w:p>
      <w:r>
        <w:t>可我知道，现在还不是最好的时候……脱掉雯的短裙，双手用力打开了这个已经不那么准备强烈抵抗我的美妙身体</w:t>
      </w:r>
    </w:p>
    <w:p>
      <w:r>
        <w:t>的双腿，跪在了她的双腿之中，伏下身体微笑着和我的雯对视着……雯倔强的眼光还是那样不肯认输，虽然她的身</w:t>
      </w:r>
    </w:p>
    <w:p>
      <w:r>
        <w:t>体软软的躺在我身下，享受着我的目光和我的爱抚。我慢慢把自己也脱的一丝不挂了，和我的雯赤着身体对视着让</w:t>
      </w:r>
    </w:p>
    <w:p>
      <w:r>
        <w:t>我感觉很好玩，我抬高雯叉在我身边的双腿，这样可以让我清晰的观赏着雯鲜水淋漓的桃源，雯似乎一时无法接受</w:t>
      </w:r>
    </w:p>
    <w:p>
      <w:r>
        <w:t>我对她桃源的注目礼，挣扎着用手覆盖了自己的阴部「坏蛋，你怎么能这样……从来没人这样对我，你这个大坏蛋，</w:t>
      </w:r>
    </w:p>
    <w:p>
      <w:r>
        <w:t>不要再引诱我了……」「呵呵，宝贝，我喜欢做这个第一次的男人呀……」我把雯的大腿扛在了肩上，抓住雯的双</w:t>
      </w:r>
    </w:p>
    <w:p>
      <w:r>
        <w:t>手，好让她无法再去保护她的桃源，哦……这个鲜水淋漓的桃源便如此近的在我眼前啊……雯的大因唇已大大的分</w:t>
      </w:r>
    </w:p>
    <w:p>
      <w:r>
        <w:t>开，柔弱的小因唇无力的纠缠着，粉红的颜色和汹涌的因水让她更晶莹更剔透更娇嫩更迷人，我强烈的冲动着想去</w:t>
      </w:r>
    </w:p>
    <w:p>
      <w:r>
        <w:t>吻这个美丽的桃源，可雯此时却出乎意料的挣脱了我的目光，喘息着说「坏蛋，让我先去洗澡！」这样的要求我当</w:t>
      </w:r>
    </w:p>
    <w:p>
      <w:r>
        <w:t>然求之不得，我知道要想尽兴的好好的去品尝雯的桃源妙地最好还是去把她洗的香喷喷的，「抱住我雯！」雯倔强</w:t>
      </w:r>
    </w:p>
    <w:p>
      <w:r>
        <w:t>的说「看你可怜才让你占便宜！哼！」抱住了我的脖子，而我双手抄起了雯的大腿，让雯的大腿环着我的腰把她抱</w:t>
      </w:r>
    </w:p>
    <w:p>
      <w:r>
        <w:t>了起来，我故意的慢慢转圈，让雯已经滑腻非常的阴部不停的蹭着我的小腹，而我挺的大大的阴茎被压在雯的臀沟</w:t>
      </w:r>
    </w:p>
    <w:p>
      <w:r>
        <w:t>下，随着我故意的颠簸我挺立的阴茎不停的撞击着她的臀沟，雯一下意识到了自己现在的姿势是如何的淫荡和「危</w:t>
      </w:r>
    </w:p>
    <w:p>
      <w:r>
        <w:t>险」了，羞的只好紧紧抱住了我，小手捶打着我的背：「坏蛋……坏蛋……」「呵呵，雯，你感觉到它了吗？它很</w:t>
      </w:r>
    </w:p>
    <w:p>
      <w:r>
        <w:t>大很坚强吧，哈哈……」当我得意的把雯抱进浴室时，雯的眼神终于充满了迷醉……洗浴时间也是充满刺激的过程。</w:t>
      </w:r>
    </w:p>
    <w:p>
      <w:r>
        <w:t>我们彼此拥抱着站着，我拿着淋浴头缓缓的喷洒在雯的身体上，故意的把冲击力很强的水流长时间的喷向雯的乳房、</w:t>
      </w:r>
    </w:p>
    <w:p>
      <w:r>
        <w:t>乳头和阴部，雯迷醉的抱着我任我摆布，我抱起雯的一条腿，让她单腿站立，用水流冲击着雯的整个阴部，用大量</w:t>
      </w:r>
    </w:p>
    <w:p>
      <w:r>
        <w:t>的浴液涂抹在雯的阴部，让她的整个阴部充满了泡沫——其实我是有目的的，我要把她的整个阴部洗的香喷喷的，</w:t>
      </w:r>
    </w:p>
    <w:p>
      <w:r>
        <w:t>一会好尽情品尝，干净清爽的女孩阴部是最好的美味了！是时候让我的雯体验我的吻技了！我冲洗掉我们身上的浴</w:t>
      </w:r>
    </w:p>
    <w:p>
      <w:r>
        <w:t>液，将雯抱起来放在了浴室的梳妆台上，迷醉的雯已经让欲火燃烧的柔弱不堪，只是本能的想去阻止我把她的双腿</w:t>
      </w:r>
    </w:p>
    <w:p>
      <w:r>
        <w:t>分的大大的暴露她最隐秘最迷人的阴部，可一切都是很自然的，雯只好背靠在梳妆台的大镜子上，双脚努力的踩在</w:t>
      </w:r>
    </w:p>
    <w:p>
      <w:r>
        <w:t>梳妆台的边缘，臀部刚好也放在了梳妆台的边缘，阴部却淫荡的向前暴露着，努力的不让自己的臀部在滑滑的大理</w:t>
      </w:r>
    </w:p>
    <w:p>
      <w:r>
        <w:t>石上失去平衡。此时我跪在梳妆台下，脸的两侧就是雯雪白的大腿，我抱住了雯的大腿，让她的双腿分的大大的，</w:t>
      </w:r>
    </w:p>
    <w:p>
      <w:r>
        <w:t>双脚搭在了我的背上，她的阴部离我的眼睛如此之近，只要我一伸出舌头就能品尝到她……短暂的欣赏已经让我血</w:t>
      </w:r>
    </w:p>
    <w:p>
      <w:r>
        <w:t>脉奋张，我终于伸出舌头，将舌头的整个表面贴在雯的阴部下的菊花洞口，然后重重的向上舔去！舌尖像粗糙的砂</w:t>
      </w:r>
    </w:p>
    <w:p>
      <w:r>
        <w:t>纸一样摩擦过她的会阴、舔过她充满爱液的最美妙的肉缝、舌尖滑滑的分开雯娇嫩的荫唇，一直舔到雯那已经挺立</w:t>
      </w:r>
    </w:p>
    <w:p>
      <w:r>
        <w:t>的小小的因充血而显的红红的荫蒂！伴随着我这一下重重的舔弄，雯的身体猛的紧蹦，双脚随着我一下下的重复舔</w:t>
      </w:r>
    </w:p>
    <w:p>
      <w:r>
        <w:t>弄一下下的抽搐……我的舌尖自下而上用尽力量的舔着雯的整个阴部，滑腻的感觉和微微咸酸的味道让我满足！</w:t>
      </w:r>
    </w:p>
    <w:p>
      <w:r>
        <w:t>雯此时竟然还矜持的咬紧下唇忍住不发出呻吟，只是两只不听话的秀腿随着我的舔动有节奏的抽搐……这样的</w:t>
      </w:r>
    </w:p>
    <w:p>
      <w:r>
        <w:t>视觉和味觉的双重大餐让我真的无比满足！这样一个娇巧可爱的女孩让我尽情的品尝着她的一切让我真的心存感激</w:t>
      </w:r>
    </w:p>
    <w:p>
      <w:r>
        <w:t>……我暂时停止了「口技」，微笑着和雯四目相对，她潮红的阴唇、阴蒂还在因为快乐而蠕动，而雯故意的矜持让</w:t>
      </w:r>
    </w:p>
    <w:p>
      <w:r>
        <w:t>我不由自主的笑了起来「雯，舒服吗？」「没用的，我是性冷淡……你别得意……哦……你这个坏蛋……不要……</w:t>
      </w:r>
    </w:p>
    <w:p>
      <w:r>
        <w:t>快停下来……」我听到「性冷淡」三个字后立即狂烈的使劲的甩着我的整个头好让我的舌头能更快速更猛烈的扫动</w:t>
      </w:r>
    </w:p>
    <w:p>
      <w:r>
        <w:t>着雯阴部，我不停的伸缩的舌头进出于雯滑嫩异常的美妙洞口，不停的快速上下扫动舌尖，让舌尖上的每一个突起</w:t>
      </w:r>
    </w:p>
    <w:p>
      <w:r>
        <w:t>的味蕾摩擦着雯娇嫩的阴唇、阴蒂，时而舌尖重重的顶在雯的会阴、干净的肛门上搅动、摩擦，时而用上下唇包裹</w:t>
      </w:r>
    </w:p>
    <w:p>
      <w:r>
        <w:t>了雯突出而充血殷红的阴蒂吮吸……一会儿，雯已经伴随着我的频率开始上气不接下气的彻底放开的呻吟了！雯的</w:t>
      </w:r>
    </w:p>
    <w:p>
      <w:r>
        <w:t>整个下身都情不自禁的随着我的扫动频率抽搐了起来！一气呵成的激烈纠缠之后，我停了下来，坏笑着看着雯因剧</w:t>
      </w:r>
    </w:p>
    <w:p>
      <w:r>
        <w:t>烈的快乐而还在一下下抽搐着晃动着的小腿，坏坏的对雯说：「你的腿和脚证明，你不是性冷淡！呵呵……」极度</w:t>
      </w:r>
    </w:p>
    <w:p>
      <w:r>
        <w:t>的快感有点让雯虚脱，雯抽搐着，喘息着，此时的雯眼色迷离，双颊绯红，好久才说：「我一点力气都没有了。坏</w:t>
      </w:r>
    </w:p>
    <w:p>
      <w:r>
        <w:t>蛋。」已经顾不上擦拭我们身体上那一点点水珠了，我已经将瘫软的雯抱到了床上，说话和抱她的功夫雯已经有点</w:t>
      </w:r>
    </w:p>
    <w:p>
      <w:r>
        <w:t>恢复体力，雯天生的矜持又开始作怪，竟然想钻进被子里不再让我看她的裸体！还不等她展开被子，我就戏谑地抓</w:t>
      </w:r>
    </w:p>
    <w:p>
      <w:r>
        <w:t>住雯的双脚使劲一拉——雯被双脚开的大大的迎面放倒在床上！「你这个坏蛋！又欺负我……别这样……坏蛋……」</w:t>
      </w:r>
    </w:p>
    <w:p>
      <w:r>
        <w:t>雯的娇吟其实更强烈的刺激了我，我直接埋头入雯的大腿间，展开「口技」攻势，我要再次彻底让雯没有一丝招架</w:t>
      </w:r>
    </w:p>
    <w:p>
      <w:r>
        <w:t>之力！这一次的攻势现在想起也可谓是荡气回肠！只是一会的功夫在我口舌和手指的配合下雯已经将整个床上能抓</w:t>
      </w:r>
    </w:p>
    <w:p>
      <w:r>
        <w:t>的东西都揉搓的不成样子了！雯彻底放开了，彻底的享受我给她的快乐，彻底的「淫叫」着……此情此景，我知道</w:t>
      </w:r>
    </w:p>
    <w:p>
      <w:r>
        <w:t>最好的时候该开始了……雯已经完全沉浸在性爱的乐趣中了，脸上一扫矜持，只有了欲望和对我的期待，她的表情</w:t>
      </w:r>
    </w:p>
    <w:p>
      <w:r>
        <w:t>已经完全被淫荡的气息代替了，她神色迷离而又淫荡的看着我停止了对她阴门的亲吻，起身将她的双腿分开的大大</w:t>
      </w:r>
    </w:p>
    <w:p>
      <w:r>
        <w:t>的放在了两侧，慢慢的将龟头放在了她阴门中间的凹处……「坏蛋……噢……我要你……我好想要你……」我藉着</w:t>
      </w:r>
    </w:p>
    <w:p>
      <w:r>
        <w:t>阴茎向上的弹性，让雯的阴门凹处自然的卡住了我的龟头，我注视着这个两个小时前还矜持神圣的不可侵犯的美女</w:t>
      </w:r>
    </w:p>
    <w:p>
      <w:r>
        <w:t>研究生，而现在她已经彻底被我调教成了一个只希望我疯狂、使劲进攻她最深处的淫荡女人，甚至她春潮泛滥、鲜</w:t>
      </w:r>
    </w:p>
    <w:p>
      <w:r>
        <w:t>水淋漓、娇嫩粘滑的阴道口已经卡住了我半个龟头……伴随着雯一声从灵魂最深处发出的及其满足的充满了无限诱</w:t>
      </w:r>
    </w:p>
    <w:p>
      <w:r>
        <w:t>惑的足以杀死任何一个男人的长长的呻吟呼唤，我的生命挤开雯极富弹性的阴道，棱角刮过从雯阴道口到子宫的每</w:t>
      </w:r>
    </w:p>
    <w:p>
      <w:r>
        <w:t>一个褶皱，整个阴茎一口气的直冲向雯的子宫！瞬间的快感让雯的血液一下涌到了脸上！她的嘴张的大大的，面色</w:t>
      </w:r>
    </w:p>
    <w:p>
      <w:r>
        <w:t>绯红，声音像是从她身体里挤出来的而不是从她嘴里发出来的！</w:t>
      </w:r>
    </w:p>
    <w:p>
      <w:r>
        <w:t>第一下进入雯身体的感觉好像是我的每一个快乐细胞都集中在了硕大而挺立的阴茎上！那一层层紧而弹性的肉</w:t>
      </w:r>
    </w:p>
    <w:p>
      <w:r>
        <w:t>圈随着我的进入一个个顺序着卡住我的棱角，又被棱角无情的撑开、然后进入下一个，撑开……又似乎无数的软软</w:t>
      </w:r>
    </w:p>
    <w:p>
      <w:r>
        <w:t>的、弹性的肉芽簇拥着包裹住了我的整个生命，然后温柔而剧烈的摩擦着我，让我无处可逃而又根本不想逃……龟</w:t>
      </w:r>
    </w:p>
    <w:p>
      <w:r>
        <w:t>头上传来阵阵美妙的快乐几乎让我昏厥！似乎雯的身体深处有一种神秘的力量让我催眠让我迷失，那种超越一切的</w:t>
      </w:r>
    </w:p>
    <w:p>
      <w:r>
        <w:t>力量让我只想更深更劲的把阴茎插入雯的身体，恨不得自己整个的进入到她的阴道才好……总之，现在只有雯的最</w:t>
      </w:r>
    </w:p>
    <w:p>
      <w:r>
        <w:t>深处才是我快乐温柔之乡！我有力的腰胯开始带动硕大的棱角像开足了马力的马达的活塞，快速有力的让棱角一下</w:t>
      </w:r>
    </w:p>
    <w:p>
      <w:r>
        <w:t>下击打在雯身体的最深处！每一次推入都如同将快乐注入雯的灵魂！每一次抽出又如同搾出了雯灵魂最深处的渴望！</w:t>
      </w:r>
    </w:p>
    <w:p>
      <w:r>
        <w:t>雯笨拙的应对着我的进攻，她少的可怜的性经历让她对我来说显得不堪一击！</w:t>
      </w:r>
    </w:p>
    <w:p>
      <w:r>
        <w:t>只一会儿快乐就让她只有狂乱的承受我的每一下进攻！</w:t>
      </w:r>
    </w:p>
    <w:p>
      <w:r>
        <w:t>此时我身下的雯已经婉转娇啼了，我保持着抽动的频率而手指开始轻柔地捻动雯涨的硬硬的乳头，没想到刚一</w:t>
      </w:r>
    </w:p>
    <w:p>
      <w:r>
        <w:t>触动雯的乳头而她的阴道似乎收缩了一下！辛苦的过程和得到的心理满足让我很快有了崩溃的感觉！立即顶在了雯</w:t>
      </w:r>
    </w:p>
    <w:p>
      <w:r>
        <w:t>身体的最深处一动不动——可根本不行！雯的身体里似乎有无数的小舌头在舔动，快感来的更严重了！这样快的崩</w:t>
      </w:r>
    </w:p>
    <w:p>
      <w:r>
        <w:t>溃会让我后悔加发疯的！于是立即退出只有一个头在雯的「口」边，夹紧大腿，舌尖顶上颚，眼观鼻，鼻观心……</w:t>
      </w:r>
    </w:p>
    <w:p>
      <w:r>
        <w:t>如此一番，终于把自己从崩溃的边缘拉了回来！忍过了这个关头，终于可以放心大胆的进攻我的雯了！</w:t>
      </w:r>
    </w:p>
    <w:p>
      <w:r>
        <w:t>不知道别人是怎么样的，我有一个特点，就是如果第一次射的欲望忍过去后会变的特别能战斗！而且好像愈战</w:t>
      </w:r>
    </w:p>
    <w:p>
      <w:r>
        <w:t>愈勇，现在，我开始尽情「蹂躏」我的雯了，而雯殷红的面庞和快乐的呻吟无疑是想「让暴风雨来的更猛烈一些吧！」</w:t>
      </w:r>
    </w:p>
    <w:p>
      <w:r>
        <w:t>无数次的让生命重复着快乐之旅，我很好的控制着自己的节奏，时而将雯的双腿提起，边保持着频率边娇嫩的小脚</w:t>
      </w:r>
    </w:p>
    <w:p>
      <w:r>
        <w:t>丫无数次的让生命重复着快乐之旅，我很好的控制着自己的节奏，时而将雯的双腿提起，边保持着频率边吸吻着雯</w:t>
      </w:r>
    </w:p>
    <w:p>
      <w:r>
        <w:t>干净清香而娇嫩的小脚丫。快乐开始让我迷醉，快乐中我的内心对我的爱人充满了怜惜，我知道我必须控制住自己，</w:t>
      </w:r>
    </w:p>
    <w:p>
      <w:r>
        <w:t>只有这样才能带给我的雯更多更激烈的快乐，男人是主动的，也应该有更多的责任来照顾女人的感受才对！虽然空</w:t>
      </w:r>
    </w:p>
    <w:p>
      <w:r>
        <w:t>调已经开的很足，可两个人还是已经大汗淋漓，我的「活塞」像抽水机一样搾出雯好多的水，我累的已经脚指头都</w:t>
      </w:r>
    </w:p>
    <w:p>
      <w:r>
        <w:t>快抽筋，可我不明白的是雯没有「劳动」怎么也会那么累呢？！哈哈……将雯整个的反转过来，雯柔弱的伏在了床</w:t>
      </w:r>
    </w:p>
    <w:p>
      <w:r>
        <w:t>边，雪白的臀向后充分地暴露着她让我迷醉的快乐之源，我在雯身后，双手卡住了雯的髋骨，顶入雯柔滑的体内，</w:t>
      </w:r>
    </w:p>
    <w:p>
      <w:r>
        <w:t>又开始了快乐之旅……这一次我不再怜惜不再忍耐，所有的激情都集中在了我的棱角上！一次次大力的抽动，看着</w:t>
      </w:r>
    </w:p>
    <w:p>
      <w:r>
        <w:t>雯那粉红的嫩肉被我的棱角挤入她的身体又被我带出，整个一圈娇嫩湿滑的阴部已经被撑的几乎晶莹剔透，崩溃的</w:t>
      </w:r>
    </w:p>
    <w:p>
      <w:r>
        <w:t>感觉伴随着雯忘情的近乎疯狂的呻吟又逐渐的向我袭来！我已经忍不住自己的呻吟了，内心只有我的雯！我加速了，</w:t>
      </w:r>
    </w:p>
    <w:p>
      <w:r>
        <w:t>可我还没攀登到快乐的颠峰，雯那原本柔弱的阴道已经变的有力无比！如同收紧了的圈套牢牢地卡住我限制了我快</w:t>
      </w:r>
    </w:p>
    <w:p>
      <w:r>
        <w:t>乐之旅的自由！雯颤抖着、痉挛着，想要发出什么声音可已经什么也无法发出，身体突然想努力的向后，似乎想去</w:t>
      </w:r>
    </w:p>
    <w:p>
      <w:r>
        <w:t>抓住我可一刹那就整个的向前瘫软了！我已无法再保持这样的姿势，为了不脱离开雯，只好就势伏在了雯的身后…</w:t>
      </w:r>
    </w:p>
    <w:p>
      <w:r>
        <w:t>…尽力的进入雯，让雯身体深处柔软而有力的挤压我的棱角……我努力的快速而短促的抽动了几下……终于巨大的</w:t>
      </w:r>
    </w:p>
    <w:p>
      <w:r>
        <w:t>快乐狂潮吞没了我和我的雯！我的灵魂似乎在遥远的天际尽头听到了自己发出的一声悠长而有力的呻吟！难以言述</w:t>
      </w:r>
    </w:p>
    <w:p>
      <w:r>
        <w:t>的快乐包裹着我的生命让我不想抽动不敢抽动或者忘记了抽动！我紧紧从身后抱着雯，有力的喷射让我终于彻底的</w:t>
      </w:r>
    </w:p>
    <w:p>
      <w:r>
        <w:t>征服了她……无法述说巨大的快乐和巨大的疲劳为什么会同时存在，此时的我像刚蜕了壳的蝉那样的柔弱，我从雯</w:t>
      </w:r>
    </w:p>
    <w:p>
      <w:r>
        <w:t>身后亲吻着她的耳垂呢喃：「谢谢你宝贝…我爱你……」雯久久的喘息着，尽力的回头来寻找我的唇，深深的吻…</w:t>
      </w:r>
    </w:p>
    <w:p>
      <w:r>
        <w:t>…突然重重的被咬痛！</w:t>
      </w:r>
    </w:p>
    <w:p>
      <w:r>
        <w:t>「我会记你一辈子了坏蛋……我要谢谢你……小坏蛋，这是我第一次知道原来做女人还可以这么快乐……」听</w:t>
      </w:r>
    </w:p>
    <w:p>
      <w:r>
        <w:t>到雯的话，我又努力动了动已经一样疲惫的棱角！此时，虽然极度疲惫，但我觉得我是个真正的骑士！是我让我的</w:t>
      </w:r>
    </w:p>
    <w:p>
      <w:r>
        <w:t>雯拥有了第一次的高潮啊！一夜间我和雯极尽快乐，有了第一次，我的雯几乎变成了饥饿的小馋猫，直到天快亮了</w:t>
      </w:r>
    </w:p>
    <w:p>
      <w:r>
        <w:t>才睡去……整个故事已经讲完了，第二天开车上路后因为严重的睡眠不足而只好把音乐调到最大声，为了开车不打</w:t>
      </w:r>
    </w:p>
    <w:p>
      <w:r>
        <w:t>瞌睡，我几乎是一路疯狂的和着音乐唱歌到我住的那个城市的，下午的例会我差点当着老总的面睡着！天色刚黑，</w:t>
      </w:r>
    </w:p>
    <w:p>
      <w:r>
        <w:t>我就在与雯述说相思之苦的电话过程中睡去……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