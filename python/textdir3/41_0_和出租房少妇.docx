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和出租房少妇</w:t>
      </w:r>
    </w:p>
    <w:p>
      <w:r>
        <w:t>.</w:t>
      </w:r>
    </w:p>
    <w:p>
      <w:r>
        <w:t>我家离县实验小学和县一中很近房子五层，两层用来出租。之前租的都是学生高一到高三那样的小孩子长的漂</w:t>
      </w:r>
    </w:p>
    <w:p>
      <w:r>
        <w:t>亮也没什么性趣，而且后遗症多。后来一中搬走了呵呵，就只有小学了，许多乡下有钱人把孩子寄在县实验小学读</w:t>
      </w:r>
    </w:p>
    <w:p>
      <w:r>
        <w:t>书。</w:t>
      </w:r>
    </w:p>
    <w:p>
      <w:r>
        <w:t>一个女人带一个孩子，吃睡在一起。男主人多半在外打拼挣钱养家，一年到头也难得回来几次，多半过年回来。</w:t>
      </w:r>
    </w:p>
    <w:p>
      <w:r>
        <w:t>这样一来家里面就有几个少妇带这７- ８岁的小孩租在家里。</w:t>
      </w:r>
    </w:p>
    <w:p>
      <w:r>
        <w:t>本狼还是较喜欢少妇成熟类型的，起先来了两个都不怎么样，相貌平平，身材平平。到后来搬进来这个是我出</w:t>
      </w:r>
    </w:p>
    <w:p>
      <w:r>
        <w:t>差回来才看到的。就在我三楼（我住四楼）。</w:t>
      </w:r>
    </w:p>
    <w:p>
      <w:r>
        <w:t>那天回来经过三楼，眼前一亮怎么又搬进来一个少妇。</w:t>
      </w:r>
    </w:p>
    <w:p>
      <w:r>
        <w:t>也是乡下来的带一个孩子，样子第一眼看过去还是不错，头发烫了起来，穿着也挺时尚的。也就是路过看了个</w:t>
      </w:r>
    </w:p>
    <w:p>
      <w:r>
        <w:t>大概没有认真琢磨身材。由于第一次印象较深刻，就有看第二次的欲望。那时正值夏季开学，南方的天气可是３０</w:t>
      </w:r>
    </w:p>
    <w:p>
      <w:r>
        <w:t>多度。</w:t>
      </w:r>
    </w:p>
    <w:p>
      <w:r>
        <w:t>生了孩子的女人就没有那么多顾忌了，不过她的打扮一点也不像乡下来的，后来聊天知道她老公在外地经商，</w:t>
      </w:r>
    </w:p>
    <w:p>
      <w:r>
        <w:t>有钱人呵呵呵。我在四楼，先天条件好，她洗衣服必须在三楼的走廊洗。</w:t>
      </w:r>
    </w:p>
    <w:p>
      <w:r>
        <w:t>白天穿着睡衣，洗衣服，孩子上学去了，我在四楼贴着栏杆看下去，啧啧好美的胸部白花花的，随着洗衣服的</w:t>
      </w:r>
    </w:p>
    <w:p>
      <w:r>
        <w:t>节奏，在来回的晃动，可惜穿着胸罩。要是能不穿该多好。狼友嘛就是这样想的。再看皮肤白皙光滑。</w:t>
      </w:r>
    </w:p>
    <w:p>
      <w:r>
        <w:t>特别是屁股大大的翘起来是我最喜欢的，一看到这样的情形，就控制不住男性正常的生理反应。开始几次认真</w:t>
      </w:r>
    </w:p>
    <w:p>
      <w:r>
        <w:t>细致的观察，狼友就开始酝酿如何掉到美丽少妇。老天很照顾我，一天晚上７点多，我在上网。</w:t>
      </w:r>
    </w:p>
    <w:p>
      <w:r>
        <w:t>有人敲门，一看原来是美丽少妇，真的吗是她？原来是她楼下的灯泡坏了想要我去帮忙换一下，她没有梯子，</w:t>
      </w:r>
    </w:p>
    <w:p>
      <w:r>
        <w:t>个子也不够高。穿着睡衣的少妇邀请你去换灯泡你不愿意吗呵呵。我就随她下去，由于跟在后面闻到女性特有的香</w:t>
      </w:r>
    </w:p>
    <w:p>
      <w:r>
        <w:t>味。</w:t>
      </w:r>
    </w:p>
    <w:p>
      <w:r>
        <w:t>今天她穿的睡衣比较性感属于酥胸半露，裙子也在膝盖以上，真让我浮想联翩。</w:t>
      </w:r>
    </w:p>
    <w:p>
      <w:r>
        <w:t>我搬来了梯子，她在下面扶着，我可以清楚的看到她今天穿的是红色胸罩，好漂亮的胸部，她也看到了我在看</w:t>
      </w:r>
    </w:p>
    <w:p>
      <w:r>
        <w:t>她，一下子脸红了，说你怎么不换灯泡啊。我说梯子的缘故，我站上去太高不好换。</w:t>
      </w:r>
    </w:p>
    <w:p>
      <w:r>
        <w:t>这样吧我扶着梯子你上去换。她也没有在意，其实狼友想看看美丽少妇的裙下风光，随着脚踏声，她爬上去了</w:t>
      </w:r>
    </w:p>
    <w:p>
      <w:r>
        <w:t>裙底风光一饱眼福，今天穿的是蕾丝紫色的内裤真会打扮的少妇。可是男人不在家穿这么性感给谁看呢，难道是我</w:t>
      </w:r>
    </w:p>
    <w:p>
      <w:r>
        <w:t>吗？</w:t>
      </w:r>
    </w:p>
    <w:p>
      <w:r>
        <w:t>换好后，我急于把梯子拿到了二楼，回来经过三楼的时候，女人请我进去坐坐，孩子去老师家里补课了。进去</w:t>
      </w:r>
    </w:p>
    <w:p>
      <w:r>
        <w:t>看看女人把房间收拾的里外很干净。当然看房间不如看眼前这位如画的少妇。她沏茶给我，我礼貌的接了过来。</w:t>
      </w:r>
    </w:p>
    <w:p>
      <w:r>
        <w:t>通过聊天得知她老公在上海做钢材生意，由于老家离县城远，要把孩子放在县城读书，她就来照顾孩子的生活</w:t>
      </w:r>
    </w:p>
    <w:p>
      <w:r>
        <w:t>起居。每天就买菜，做饭，带孩子。我说你一个人确实很难带一个孩子，很辛苦。</w:t>
      </w:r>
    </w:p>
    <w:p>
      <w:r>
        <w:t>不过你和其他带孩子的女人不一样，她说怎么不一样了都是女人，我说你和其他女人不一样，你很漂亮很懂得</w:t>
      </w:r>
    </w:p>
    <w:p>
      <w:r>
        <w:t>打扮，身材也好。这样一说唰的一下脸红了，女人就是这样喜欢男人夸。时间也差不多了，我们就聊了一会儿茶也</w:t>
      </w:r>
    </w:p>
    <w:p>
      <w:r>
        <w:t>喝好了，我也要上楼去了，我说以后有什么不方便的地方就叫我就好了（心里想以后如果想男人了先叫我）。</w:t>
      </w:r>
    </w:p>
    <w:p>
      <w:r>
        <w:t>经过这次的聊天彼此都有点好感，碰面的时候都会点头，我这个人不喜欢强迫女人，喜欢心甘情愿的。经常在</w:t>
      </w:r>
    </w:p>
    <w:p>
      <w:r>
        <w:t>楼上听到楼下卫生间洗澡哗哗的声音，真想看一看美丽少妇的裸体。</w:t>
      </w:r>
    </w:p>
    <w:p>
      <w:r>
        <w:t>心里面痒痒的，时不时的特地经过三楼看看。</w:t>
      </w:r>
    </w:p>
    <w:p>
      <w:r>
        <w:t>一天机会来了，也许是少妇饥渴难耐了，她孩子去秋游一天，我在楼上听到他孩子和他再见说秋游要一天。正</w:t>
      </w:r>
    </w:p>
    <w:p>
      <w:r>
        <w:t>好是周六我休息。早上起床穿这内裤，她穿睡衣上来晒衣服，看到我男性特征就脸红，我看到穿睡衣的她也是反应</w:t>
      </w:r>
    </w:p>
    <w:p>
      <w:r>
        <w:t>强烈，她看到了脸红了一下，没说什么，问个好，就晒衣服去了。</w:t>
      </w:r>
    </w:p>
    <w:p>
      <w:r>
        <w:t>等她下来的时候，我已经在四楼了，她邀请我说今天不上班吗我说周六休息啊我说你今天没事不用带孩子她说</w:t>
      </w:r>
    </w:p>
    <w:p>
      <w:r>
        <w:t>孩子秋游去了，我说那你没有人陪了，她说不然下来喝茶，感情好呵呵早饭没吃就下去喝茶了呵呵。</w:t>
      </w:r>
    </w:p>
    <w:p>
      <w:r>
        <w:t>到她房间后她就把门反锁了，我们开始喝茶聊天还是穿着睡衣，我上下打量着，她不好意思的说看什么看天天</w:t>
      </w:r>
    </w:p>
    <w:p>
      <w:r>
        <w:t>都在看不腻吗？天哪她怎么知道我天天在看。</w:t>
      </w:r>
    </w:p>
    <w:p>
      <w:r>
        <w:t>接着又说了我洗衣服的时候你在上面偷看是不是，我反应不过来。我说你长的漂亮身材那么好我喜欢就看看了</w:t>
      </w:r>
    </w:p>
    <w:p>
      <w:r>
        <w:t>有错吗？她更直接了你没看过怎么知道我身材好不好。</w:t>
      </w:r>
    </w:p>
    <w:p>
      <w:r>
        <w:t>都这样的狼友还不会表现就是猪了。一把揽过她热吻上去，手握着丰满白嫩的乳房，手指捻搓这红色带点黑的</w:t>
      </w:r>
    </w:p>
    <w:p>
      <w:r>
        <w:t>乳头。少妇轻轻的呻吟出来了，不要大白天的人家看到了。我说看到就看到男人和女人就是这样才……说着少妇的</w:t>
      </w:r>
    </w:p>
    <w:p>
      <w:r>
        <w:t>舌头便把我的嘴堵住了。由于许久没有性爱的调教少妇饥渴难耐，把我衣服剥光了。在我剥光她衣服和美丽的丁字</w:t>
      </w:r>
    </w:p>
    <w:p>
      <w:r>
        <w:t>裤以后庆幸好货啊倒三角的毛是浓浓密密的，第一次看到她那丰满的奶子和大大的屁股好白的哦，用手抚摸过去少</w:t>
      </w:r>
    </w:p>
    <w:p>
      <w:r>
        <w:t>妇颤抖了一下。</w:t>
      </w:r>
    </w:p>
    <w:p>
      <w:r>
        <w:t>从耳朵一直用舌头舔倒大腿少妇那如痴如醉的神情白皙的脸上泛起红润。用手指轻轻的触摸女性最敏感的点哇</w:t>
      </w:r>
    </w:p>
    <w:p>
      <w:r>
        <w:t>犹如洪水一发不可收拾，淫口的水潺潺的流出来，好棒少妇。跟着节奏把手指深入洞中，少妇惊呼不能这样我老公</w:t>
      </w:r>
    </w:p>
    <w:p>
      <w:r>
        <w:t>都没有哦哦哦哦，好舒服。我说这样舒服吧，就是要弄到你想要，少妇被我的攻势给打败了我用手指在Ｇ点来回的</w:t>
      </w:r>
    </w:p>
    <w:p>
      <w:r>
        <w:t>按着，淫水一直的出来。</w:t>
      </w:r>
    </w:p>
    <w:p>
      <w:r>
        <w:t>少妇受不了了说我想要你来插我吧，狼友是那么傻的人吗我说给我吹一吹，她说吹什么，不知道还是假装的也</w:t>
      </w:r>
    </w:p>
    <w:p>
      <w:r>
        <w:t>不懂，把老二拿出来，就这个吹一下，这样啊丢死人了我和老公都没有这样，我说那好，我走了。可能吗那个时候</w:t>
      </w:r>
    </w:p>
    <w:p>
      <w:r>
        <w:t>少妇能让我走吗。起比较生疏，后来就懂了。我说要很硬了我才会插你哦。</w:t>
      </w:r>
    </w:p>
    <w:p>
      <w:r>
        <w:t>经过少妇不断的吹，老二精神抖擞，由于淫水较多，滋的一下就滑进去了，啊啊啊啊啊有点疼，我说慢慢的好</w:t>
      </w:r>
    </w:p>
    <w:p>
      <w:r>
        <w:t>吗，舌头滑过乳头随之女性颤抖的身体让我激情四色。１、２、３、４、５我们来做五。好舒服用力点少妇真的被</w:t>
      </w:r>
    </w:p>
    <w:p>
      <w:r>
        <w:t>我点燃了欲望。</w:t>
      </w:r>
    </w:p>
    <w:p>
      <w:r>
        <w:t>我说屁股翘起来，我最喜欢的就是后顶，从白白的屁股缝中间插进去，啊啊啊啊用力点我好舒服，啊啊啊啊就</w:t>
      </w:r>
    </w:p>
    <w:p>
      <w:r>
        <w:t>这样不要停下来不要停下来。我就是停下来，让她来求我，她说不要停不要停我要我要啊我要你插我，好啊叫我好</w:t>
      </w:r>
    </w:p>
    <w:p>
      <w:r>
        <w:t>老公快点插我，我要我的妹妹要啊，她楞了一下欲望多过理智她说了好老公快点插我，性欲疯狂控制了她的理智。</w:t>
      </w:r>
    </w:p>
    <w:p>
      <w:r>
        <w:t>要啊我妹妹要啊，这下我来劲了疯狂的抽插疯狂的汗水疯狂的男女在坐着彼此喜欢的事情，在２０分钟以后我</w:t>
      </w:r>
    </w:p>
    <w:p>
      <w:r>
        <w:t>把白色的精液射进那淫荡的身体。结束以后少妇像蛇一样的缠着我说我和我男人从来没有这样过，他就一会就好了，</w:t>
      </w:r>
    </w:p>
    <w:p>
      <w:r>
        <w:t>我现在才知道女人的快乐，我说你还不知道，以后让你知道什么是女人，什么是做爱的疯狂。织梦好，好织梦</w:t>
      </w:r>
    </w:p>
    <w:p>
      <w:r>
        <w:t>自从那次以后，少妇的矜持就放开了许多，我在家里的时候，少妇的孩子去上学了，就主动的上来找我，又几</w:t>
      </w:r>
    </w:p>
    <w:p>
      <w:r>
        <w:t>次疯狂的裸体在一起随着汗水和激情在燃烧过后，我感觉还不够，应该把激情和动作多来一点，正好有ＢＴ下载的</w:t>
      </w:r>
    </w:p>
    <w:p>
      <w:r>
        <w:t>Ａ片。</w:t>
      </w:r>
    </w:p>
    <w:p>
      <w:r>
        <w:t>一天周日她孩子又去补课她穿的非常的暴露夏天连内裤的毛都可以看的到，好性感啊，直接上来勾引我吗我早</w:t>
      </w:r>
    </w:p>
    <w:p>
      <w:r>
        <w:t>饭还没有吃啊，要吃一点才有精力哦，不过看到这样性感撩人的少妇，不吃早饭先来一把再说，我不急说我们看看</w:t>
      </w:r>
    </w:p>
    <w:p>
      <w:r>
        <w:t>影片吧和他们一样做好吗？说着我吧门关了把她抱到床上，打开了久违的电脑看片，原来她真的什么都不知道，还</w:t>
      </w:r>
    </w:p>
    <w:p>
      <w:r>
        <w:t>可以这样啊，看到电影中男的口交。</w:t>
      </w:r>
    </w:p>
    <w:p>
      <w:r>
        <w:t>她从来没有那样过，所以看的脸上都是红晕，当然狼友一边看一边的手不安分了，在她的乳头上来回的摸索，</w:t>
      </w:r>
    </w:p>
    <w:p>
      <w:r>
        <w:t>当手往三角地带过去的时候，哇好多的水啊，简直是放浪，我说今天怎么这么多水啊，她默默的没有回答，手指顺</w:t>
      </w:r>
    </w:p>
    <w:p>
      <w:r>
        <w:t>着水就滑了进去，开始了呵呵用我热情的舌头亲吻她的全身。</w:t>
      </w:r>
    </w:p>
    <w:p>
      <w:r>
        <w:t>当然这次是要把她推向高峰，首先用舌尖轻轻的舔她的阴蒂，少妇颤抖了一下，怎么能这样啊，我老公都没有。</w:t>
      </w:r>
    </w:p>
    <w:p>
      <w:r>
        <w:t>我说电视上怎么我就怎么，舒服吗，哦哦哦哦哦这样麻麻的哦，一边用手指在洞口来回的摸索着，哦哦哦哦好</w:t>
      </w:r>
    </w:p>
    <w:p>
      <w:r>
        <w:t>舒服啊怎么这样我从来没有过，当然狼友也不寂寞，好吧亲我的棒棒，少妇用她炽热的舌头亲吻着，大家都舒服了，</w:t>
      </w:r>
    </w:p>
    <w:p>
      <w:r>
        <w:t>哦哦哦哦我受不了了太刺激了呵呵少妇都痉挛了。</w:t>
      </w:r>
    </w:p>
    <w:p>
      <w:r>
        <w:t>时机到了，我就把钢枪顺着流满淫液的洞口插了进去，啊啊啊啊啊啊，慢一点慢一点有点疼，好的我慢慢的随</w:t>
      </w:r>
    </w:p>
    <w:p>
      <w:r>
        <w:t>着接收的加快，少妇的阴道节奏性的收缩，我知道她高潮了快一点快一点我要我要啊，随着时间的过去我们又享受</w:t>
      </w:r>
    </w:p>
    <w:p>
      <w:r>
        <w:t>到一次性爱的巅峰。</w:t>
      </w:r>
    </w:p>
    <w:p>
      <w:r>
        <w:t>经过几次热烈激情的做爱，我们已经发展到无话不谈的地步了，少妇告诉我老公虽然每年就回来那么一两次，</w:t>
      </w:r>
    </w:p>
    <w:p>
      <w:r>
        <w:t>但是很少过夫妻生活，她也知道她老公在外面也有风花雪月的事情。时间不知不觉到了６月份了，她的孩子放假了，</w:t>
      </w:r>
    </w:p>
    <w:p>
      <w:r>
        <w:t>要交给老师补课，现在的孩子一般都不爱学习，所以趁暑假的时候补习补习，老师家里可以全托的，这样孩子两个</w:t>
      </w:r>
    </w:p>
    <w:p>
      <w:r>
        <w:t>月的时间都寄宿在老师家里，吃住也在老师家里。</w:t>
      </w:r>
    </w:p>
    <w:p>
      <w:r>
        <w:t>这样少妇又不回去乡下老家，因为什么呵呵，当然是我了，在她和她老公这么多年，都没有享受过这么美妙的</w:t>
      </w:r>
    </w:p>
    <w:p>
      <w:r>
        <w:t>性爱。哪舍得回老家，而且在这里也方便离省会城市也很近。一天我带她去省会城市福州逛街。少妇很KKKBO ，我</w:t>
      </w:r>
    </w:p>
    <w:p>
      <w:r>
        <w:t>们和情侣一样，引来街上很多的目光，但是我们并没有因为这样而如何。</w:t>
      </w:r>
    </w:p>
    <w:p>
      <w:r>
        <w:t>还是很甜蜜的一起走着，我带她去买女人喜欢的衣服，首饰，带她去公园，吃肯德基……夜幕降临了，托着疲</w:t>
      </w:r>
    </w:p>
    <w:p>
      <w:r>
        <w:t>惫的身心我们回到家里，家里离福州还是很近的就１５公里，所以开房的事情就免了，没有必要浪费那个钱。夏天</w:t>
      </w:r>
    </w:p>
    <w:p>
      <w:r>
        <w:t>的夜晚是热情又带有浪漫的气息。我们回来以后，是按照我原先的计划，她先回来，我后面回来，免得引起其他人</w:t>
      </w:r>
    </w:p>
    <w:p>
      <w:r>
        <w:t>的注意，毕竟家里还有那么多人。</w:t>
      </w:r>
    </w:p>
    <w:p>
      <w:r>
        <w:t>回来后我很累了，去冲凉，刚冲到一半就有人敲门，气死了，沐浴露抹在身上，后来我冲好了，简单的檫了一</w:t>
      </w:r>
    </w:p>
    <w:p>
      <w:r>
        <w:t>下出去，开门原来美丽的少妇在敲门，看到我穿着一条内裤，男性的味道飘向她，男女就是这样，女人也需要男人，</w:t>
      </w:r>
    </w:p>
    <w:p>
      <w:r>
        <w:t>我再看看她，穿着性感睡衣，酥胸半露，裙子刚好盖过膝盖。让我的小弟弟一下子就翘了起来，她也看到我的生理</w:t>
      </w:r>
    </w:p>
    <w:p>
      <w:r>
        <w:t>反应，会心的笑了一下。</w:t>
      </w:r>
    </w:p>
    <w:p>
      <w:r>
        <w:t>说你洗澡啊，我说是啊洗了一半，不知道是你再敲门，要是知道就直接出来拉你进去我们一起洗就好了，呵呵</w:t>
      </w:r>
    </w:p>
    <w:p>
      <w:r>
        <w:t>我才不和你一起洗澡呢，我和老公都没有这样过。狼友是知道的，她主动上来就是Ｂ痒了，需要我这个３个９来止</w:t>
      </w:r>
    </w:p>
    <w:p>
      <w:r>
        <w:t>痒呵呵</w:t>
      </w:r>
    </w:p>
    <w:p>
      <w:r>
        <w:t>说着我就把她揽到怀里，拉着她白嫩的手，一起去鸳鸯浴。她说我洗好了，我说我还没有洗好，你帮我洗，看</w:t>
      </w:r>
    </w:p>
    <w:p>
      <w:r>
        <w:t>了我的小弟弟，她的脸又红了，我帮小孩子洗过还没有帮……啊啊啊说着就被我脱了精光。</w:t>
      </w:r>
    </w:p>
    <w:p>
      <w:r>
        <w:t>那美丽的身体再一次的浮现再我的眼前，太诱人了，好想一口吃掉，但又舍不得。我说帮我洗澡。洗干净，让</w:t>
      </w:r>
    </w:p>
    <w:p>
      <w:r>
        <w:t>我好好的插你。谁要你插啊，说好就脸红了知道自己说错了，她就是要我插呵呵。白白的泡泡通过少妇白嫩的双手</w:t>
      </w:r>
    </w:p>
    <w:p>
      <w:r>
        <w:t>再我身上来回的游走，好舒服，小弟弟和钢炮一样翘上天，我要她帮我好好的洗洗，真是的这么大了还要女人洗澡，</w:t>
      </w:r>
    </w:p>
    <w:p>
      <w:r>
        <w:t>我说没有女人洗澡，怎么会想做爱。呵呵好了好了一会儿好好让你……</w:t>
      </w:r>
    </w:p>
    <w:p>
      <w:r>
        <w:t>还没有说好老二有翘起来了，坏东西每次都是你，我说不是它的话会让你知道什么是美妙的性爱吗。说着就洗</w:t>
      </w:r>
    </w:p>
    <w:p>
      <w:r>
        <w:t>好了。我把她温柔的抱到我那１米８米的大床上，首先再一次的欣赏那美妙的身体，虽然生过小孩，乳头还是那么</w:t>
      </w:r>
    </w:p>
    <w:p>
      <w:r>
        <w:t>的红润，特别喜欢的就是那大大圆润的屁股，好美我说了，那里美啊都老了，不会的我喜欢你这样的身体。说着我</w:t>
      </w:r>
    </w:p>
    <w:p>
      <w:r>
        <w:t>的舌头已经深入少妇樱桃小嘴中了。一边手在浑身游走，一边在乳头上来回的摸索，要挑起少妇热烈的欲望。</w:t>
      </w:r>
    </w:p>
    <w:p>
      <w:r>
        <w:t>随着少妇嗯嗯的淫荡声起来。我的老二硬梆梆的，可是我不急，要挑起她要很想要男人的欲望。张开她白如凝</w:t>
      </w:r>
    </w:p>
    <w:p>
      <w:r>
        <w:t>脂的双腿，亲吻着她勃起的阴蒂，哦哦……哦哦哦，不要这样我会受不了，不要这样，啊啊啊啊啊，好舒服，一边</w:t>
      </w:r>
    </w:p>
    <w:p>
      <w:r>
        <w:t>手在流满淫液的洞口来回的摸索，麻麻的好舒服。</w:t>
      </w:r>
    </w:p>
    <w:p>
      <w:r>
        <w:t>少妇混身一震，随即又大声呻吟起来，低沉的呻吟声，令我的欲火更加高涨了，我实在想像不到如此有气质的</w:t>
      </w:r>
    </w:p>
    <w:p>
      <w:r>
        <w:t>美女，发出的呻吟是如此的美妙！低沉但是却有磁性、随即手就深进去了哦哦哦哦哦好舒服。</w:t>
      </w:r>
    </w:p>
    <w:p>
      <w:r>
        <w:t>洞内的淫肉在拼命的夹紧我的手指，差不多了，我说来吧，没想到她一把把我抱住，把头伸到我的小腹。成６。</w:t>
      </w:r>
    </w:p>
    <w:p>
      <w:r>
        <w:t>９式，我想这样，仆及一声小口就含住我的老二，很舒服麻麻的，少妇经过我几次的锻炼以后，就很娴熟口交的技</w:t>
      </w:r>
    </w:p>
    <w:p>
      <w:r>
        <w:t>术了。我更疯狂的把三个手指深入洞中把少妇所有的淫水挖出来，哦哦哦哦哦哦哦不能这样，啊啊啊啊啊啊。</w:t>
      </w:r>
    </w:p>
    <w:p>
      <w:r>
        <w:t>好了好了好了，我要飞了。心想还没呢这么早就让你飞，一会儿才能飞。张开少妇的腿，我喜欢不带套子了很</w:t>
      </w:r>
    </w:p>
    <w:p>
      <w:r>
        <w:t>舒服，滋的一身，整个老二就插了进去，啊啊少妇在呻吟着，好舒服，老二被少妇的淫肉给包围着，血肉膨胀。入</w:t>
      </w:r>
    </w:p>
    <w:p>
      <w:r>
        <w:t>开始淫叫同时，由于我先前的抚弄，她的淫液已经彻底将嫩穴润滑过，使我的肉棒可以很顺利地一次就深深的插进</w:t>
      </w:r>
    </w:p>
    <w:p>
      <w:r>
        <w:t>她超紧的穴底。</w:t>
      </w:r>
    </w:p>
    <w:p>
      <w:r>
        <w:t>这感觉真是太好了！粉嫩又紧实，我的肉棒在穴内的感觉实在太难形容了，好美妙的小穴，虽然几次疯狂过还</w:t>
      </w:r>
    </w:p>
    <w:p>
      <w:r>
        <w:t>是那么的美妙，我要我要，快点，少妇受不了了越这样我越激情，越猛烈的抽插着。爽了——唉哟——老公，操我</w:t>
      </w:r>
    </w:p>
    <w:p>
      <w:r>
        <w:t>——唉哟——我喜欢、喜欢让男人操！好啊喜欢操喜欢插我就猛烈的插着，大概又１５分钟这样随着我白色的液体</w:t>
      </w:r>
    </w:p>
    <w:p>
      <w:r>
        <w:t>在少妇极其疯狂的性欲巅峰的时候，我射进去，好舒服。</w:t>
      </w:r>
    </w:p>
    <w:p>
      <w:r>
        <w:t>我们双方都沉浸在疯狂的性爱中</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