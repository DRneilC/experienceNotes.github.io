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迷乱的丝袜学姐</w:t>
      </w:r>
    </w:p>
    <w:p>
      <w:r>
        <w:t>.</w:t>
      </w:r>
    </w:p>
    <w:p>
      <w:r>
        <w:t>我是一名大学生。与一般住在学校寝室的哥们相比。我因为想要跟女朋友天天在一起（原因你懂得Ｙ（^_^ ）</w:t>
      </w:r>
    </w:p>
    <w:p>
      <w:r>
        <w:t>Ｙ女朋友一个星期除了周三和周四晚上在学校寝室睡觉，其他时间都是跟我在外边）。便在学校后门边租了个房子。</w:t>
      </w:r>
    </w:p>
    <w:p>
      <w:r>
        <w:t>我是三楼。</w:t>
      </w:r>
    </w:p>
    <w:p>
      <w:r>
        <w:t>故事，就发生在这里。</w:t>
      </w:r>
    </w:p>
    <w:p>
      <w:r>
        <w:t>与往常一样。早上起来，总是很急很急的向教室跑去。</w:t>
      </w:r>
    </w:p>
    <w:p>
      <w:r>
        <w:t>今天刚刚出门。走到楼梯口。听到「咔咔」的高跟鞋的声音。扭头一看，心便扑通扑通的快速跳了起来。</w:t>
      </w:r>
    </w:p>
    <w:p>
      <w:r>
        <w:t>大约一米六多点的身高，流行的时尚卷曲头发，一身米白色雪纺连衣裙，腿上包裹着黑色的薄丝袜，脚上是白</w:t>
      </w:r>
    </w:p>
    <w:p>
      <w:r>
        <w:t>色的绑带白色高跟鞋。脸上画着小淡妆。真是要多诱惑就有多诱惑了。（因为是周三的原因，女朋友没跟我一起。</w:t>
      </w:r>
    </w:p>
    <w:p>
      <w:r>
        <w:t>要是女朋友在的话，我是绝对不会这么长时间盯着别的女的看的。因为，咱是标准好男人…）心想，「原来这就是</w:t>
      </w:r>
    </w:p>
    <w:p>
      <w:r>
        <w:t>我楼上住着的那位啊。」平时在我租的房子里。便会经常听到高跟鞋走路的声音。这才发现正主哈。</w:t>
      </w:r>
    </w:p>
    <w:p>
      <w:r>
        <w:t>看到我正在看着她，学姐自然的对我笑了笑。从我身边过去，下楼向学校走去了。看到学姐走了，我也急忙跟</w:t>
      </w:r>
    </w:p>
    <w:p>
      <w:r>
        <w:t>在学姐的身后。看着那小蛮腰肥臀扭动着，和腿上那黑色丝袜。真想扑上去一顿猛干啊。</w:t>
      </w:r>
    </w:p>
    <w:p>
      <w:r>
        <w:t>一路偷偷跟着学姐，买早餐，进学校。一直到了六号教学楼门口（我是四号楼），看到学姐进去教学楼了。我</w:t>
      </w:r>
    </w:p>
    <w:p>
      <w:r>
        <w:t>才知道学姐是学会计的。因为这号楼是会计系专用。</w:t>
      </w:r>
    </w:p>
    <w:p>
      <w:r>
        <w:t>看到没戏了，便往我的班走去。一路回味着学姐那诱人的身材和丝袜。真是激动不已啊。这便是我第一次见到</w:t>
      </w:r>
    </w:p>
    <w:p>
      <w:r>
        <w:t>学姐。</w:t>
      </w:r>
    </w:p>
    <w:p>
      <w:r>
        <w:t>自从第一次见到了学姐。虽不能说是夜不能寐。但是平时总是会情不自禁的去想那诱人的身材和黑丝袜。但是</w:t>
      </w:r>
    </w:p>
    <w:p>
      <w:r>
        <w:t>一连两个多星期。不知道是我走的点不对还是怎么的。总是没有碰到过。</w:t>
      </w:r>
    </w:p>
    <w:p>
      <w:r>
        <w:t>一次周六，女朋友跟她寝室的朋友去逛街买衣服了。就留下我一个人在我那小窝上网。一个人在那没意思。就</w:t>
      </w:r>
    </w:p>
    <w:p>
      <w:r>
        <w:t>上了ＳＩＳ在上面看上面兄弟们街拍或自拍的丝袜美腿。一边看一边意淫。真是亢奋不已啊。</w:t>
      </w:r>
    </w:p>
    <w:p>
      <w:r>
        <w:t>「砰砰砰…」有人敲门。</w:t>
      </w:r>
    </w:p>
    <w:p>
      <w:r>
        <w:t>「谁啊？」我舍不得起身。还是在看着那五颜六色的丝袜。一边问道。</w:t>
      </w:r>
    </w:p>
    <w:p>
      <w:r>
        <w:t>「对不起打扰一下。请问你这里能上的去网吗？」嗯？好柔的声音啊。这是谁啊？我起身去开门。</w:t>
      </w:r>
    </w:p>
    <w:p>
      <w:r>
        <w:t>哇…有没有这么巧啊。当门打开的瞬间。感觉空气都凝住了。是住在我楼上的那位我一直念叨的学姐。今天她</w:t>
      </w:r>
    </w:p>
    <w:p>
      <w:r>
        <w:t>穿着宽松的白色Ｔ恤和黑色短裤，腿上包裹着肉色的丝袜。</w:t>
      </w:r>
    </w:p>
    <w:p>
      <w:r>
        <w:t>「请问你这现在电脑上的去网吗？」见我没有回答，直直的盯着她看。学姐又一次问我。</w:t>
      </w:r>
    </w:p>
    <w:p>
      <w:r>
        <w:t>「啊…」我回过神来。感觉尴尬极了。挠挠头，「上网？能啊。你进来看看。」我赶紧招呼，想跟学姐单独在</w:t>
      </w:r>
    </w:p>
    <w:p>
      <w:r>
        <w:t>一起待会。（虽然发生不了啥，但是也是很刺激是不…）把学姐迎了进来。我关好门。猛的想到我电脑上还开着那</w:t>
      </w:r>
    </w:p>
    <w:p>
      <w:r>
        <w:t>些丝袜图片。急忙回过身来。发现学姐已经在盯着屏幕看了。虽然没有露点的激情，但是这个还是感觉囧大了啊…</w:t>
      </w:r>
    </w:p>
    <w:p>
      <w:r>
        <w:t>「原来你一个人躲在屋子里看这个啊…」学姐调笑的呵呵说着。</w:t>
      </w:r>
    </w:p>
    <w:p>
      <w:r>
        <w:t>我感觉脸有点烫。「这个…」我吱吱唔唔不知该怎么说。突然想到学姐的来意，赶紧转话题。「你那上不去网</w:t>
      </w:r>
    </w:p>
    <w:p>
      <w:r>
        <w:t>吗？」学姐见我问到这个，赶紧跟我说着。「嗯，开始一直好好的。后来不知道被谁一直跟我挤用户。就瞎弄了些</w:t>
      </w:r>
    </w:p>
    <w:p>
      <w:r>
        <w:t>东西。又去房东阿姨那换了帐号，发现还是上不去网。链接都连不上。」我租的房子那是一户一个帐号。ＸＸ００</w:t>
      </w:r>
    </w:p>
    <w:p>
      <w:r>
        <w:t>１到００９排着，密码都一样。一般周末来开房的人都是瞎上的。经常会跟我们这些租客挤网络。</w:t>
      </w:r>
    </w:p>
    <w:p>
      <w:r>
        <w:t>「这样啊…你说说我也不知道是什么原因。我还是去你那看看吧。」只要能进女孩子的屋子，这样关系就算不</w:t>
      </w:r>
    </w:p>
    <w:p>
      <w:r>
        <w:t>一般了吧。嘿嘿…「嗯，好啊。走走走，赶紧去给我看看。我正看电视剧精彩着呢…」学姐一点也不含蓄。也不在</w:t>
      </w:r>
    </w:p>
    <w:p>
      <w:r>
        <w:t>意我这个陌生男人进她房间。看起来学姐不是一个内向的人哦。</w:t>
      </w:r>
    </w:p>
    <w:p>
      <w:r>
        <w:t>起身上楼，跟着学姐的身后，盯着学姐的肉丝美腿看着。下身直接起了反映了。</w:t>
      </w:r>
    </w:p>
    <w:p>
      <w:r>
        <w:t>「这边…」走到四楼，学姐转身对我说她房间的方向，看到我在盯着她的大腿看着，脸红了。「这边走，别看</w:t>
      </w:r>
    </w:p>
    <w:p>
      <w:r>
        <w:t>了…」「哦哦哦…」偷看被发现了，我直接明目张胆的狠狠看了一眼柔丝美腿。对着师姐说：「你的腿好美啊…」</w:t>
      </w:r>
    </w:p>
    <w:p>
      <w:r>
        <w:t>「看来你还真是很喜欢丝袜啊。赶紧走吧，去给我看看电脑。下次你再看。」嗯嗯？下次？这是不是有含义捏…学</w:t>
      </w:r>
    </w:p>
    <w:p>
      <w:r>
        <w:t>姐在开门。果然是住在我的楼上。</w:t>
      </w:r>
    </w:p>
    <w:p>
      <w:r>
        <w:t>我想起还不知道学姐的名字呢。我赶紧问学姐。</w:t>
      </w:r>
    </w:p>
    <w:p>
      <w:r>
        <w:t>「对了，我还不知道你的名字呢。我是ＸＸ，请问美女芳名？」「我叫王甜甜，你叫我甜甜就好了。」学姐打</w:t>
      </w:r>
    </w:p>
    <w:p>
      <w:r>
        <w:t>开门，「请进吧…」「哦，好的。那我就叫你甜甜姐了哈…」我顺杆子往上爬。拉近点与学姐的关系。嘿嘿…「你</w:t>
      </w:r>
    </w:p>
    <w:p>
      <w:r>
        <w:t>知道我比你大吗？就叫上我姐姐了。」学姐关上门。走去拿杯子给我倒水。「白开水可以吗？」「不麻烦不麻烦。」</w:t>
      </w:r>
    </w:p>
    <w:p>
      <w:r>
        <w:t>我赶紧退让着。「我是大一的。感觉你比我要大吧？」其实我是想：一个女孩子，一个人住在外面。肯定不会是大</w:t>
      </w:r>
    </w:p>
    <w:p>
      <w:r>
        <w:t>一的新生。</w:t>
      </w:r>
    </w:p>
    <w:p>
      <w:r>
        <w:t>「哦…是啊。我今年大二。」学姐倒好水递给我。转身动动鼠标，电脑待机了嘛。</w:t>
      </w:r>
    </w:p>
    <w:p>
      <w:r>
        <w:t>「我先给你看看电脑哈…」我走向电脑旁。学姐给我让开地方。「甜甜姐，我能坐你的床吧？」因为这屋子小。</w:t>
      </w:r>
    </w:p>
    <w:p>
      <w:r>
        <w:t>也没电脑凳。都是坐在床上。人女孩子的，我得问问吧。</w:t>
      </w:r>
    </w:p>
    <w:p>
      <w:r>
        <w:t>「嗯。当然可以啊。」学姐没在意。</w:t>
      </w:r>
    </w:p>
    <w:p>
      <w:r>
        <w:t>嘿嘿。「这次是坐上去。下次我压着你躺上去。」我意淫着…拿起鼠标，开始根据我会的那一点点小知识去看</w:t>
      </w:r>
    </w:p>
    <w:p>
      <w:r>
        <w:t>学姐电脑的毛病。连接，失败。一看右下角。</w:t>
      </w:r>
    </w:p>
    <w:p>
      <w:r>
        <w:t>发现是电脑带着红叉。指过去一看，本地连接没连好。打开网络链接，发现是禁用了本地连接。打开它…「甜</w:t>
      </w:r>
    </w:p>
    <w:p>
      <w:r>
        <w:t>甜姐啊…你怎么禁用了本地连接呀。怪不得上不了网呢。」一边对学姐说着一边链接宽带。</w:t>
      </w:r>
    </w:p>
    <w:p>
      <w:r>
        <w:t>「嗯？禁用了？我没有吧…我不知道啊。」学姐很迷茫啊。「难道是我瞎点的给禁用了？」「应该是吧。呵呵</w:t>
      </w:r>
    </w:p>
    <w:p>
      <w:r>
        <w:t>…你真笨啊。」我笑学姐。输入帐号密码。连接，成功。</w:t>
      </w:r>
    </w:p>
    <w:p>
      <w:r>
        <w:t>打开ＩＥ，成功显示度娘的主页。「好了哈。连接上了。」「你才笨呢。我只不会这些。要是会，绝对比你强。」</w:t>
      </w:r>
    </w:p>
    <w:p>
      <w:r>
        <w:t>学姐见我说她笨，反击我。</w:t>
      </w:r>
    </w:p>
    <w:p>
      <w:r>
        <w:t>学姐靠到我身边，登陆ＱＱ。发现果真上了网了。很开心的对我说：「真的好了啊…ＸＸ，太谢谢你了哈…」</w:t>
      </w:r>
    </w:p>
    <w:p>
      <w:r>
        <w:t>「不客气…小事一桩。为甜甜姐服务是我应该做的哈。」「就你会说话。」学姐假装瞪我。撅起嘴。扬了扬拳头，</w:t>
      </w:r>
    </w:p>
    <w:p>
      <w:r>
        <w:t>扭头动她的ＱＱ…哇…太可爱了…「哪有。我说的是实话嘛。」我假装委屈…学姐在弄她的电脑。我的右手不方便，</w:t>
      </w:r>
    </w:p>
    <w:p>
      <w:r>
        <w:t>绕过来放到她的身后。自然的一放，手背便触及到了师姐的大腿上。</w:t>
      </w:r>
    </w:p>
    <w:p>
      <w:r>
        <w:t>没想太多，手直接翻过，顺着学姐的大腿往下滑去…学姐没想到我敢摸她的腿，猛的跳到一边。红着脸看着我。</w:t>
      </w:r>
    </w:p>
    <w:p>
      <w:r>
        <w:t>「对不起对不起…看你在弄电脑，我怕我的手碍着你，就伸到后面。没想到摸到了你的腿。」我感觉道歉。可</w:t>
      </w:r>
    </w:p>
    <w:p>
      <w:r>
        <w:t>不能刚刚开个好头就弄个结尾吧。</w:t>
      </w:r>
    </w:p>
    <w:p>
      <w:r>
        <w:t>「那你摸了一下怎么还往下摸…」</w:t>
      </w:r>
    </w:p>
    <w:p>
      <w:r>
        <w:t>「这个…主要是摸着太舒服了。我情不自禁就摸了下去…」这个是实话！我真没想耍流氓哈。是真的太舒服了。</w:t>
      </w:r>
    </w:p>
    <w:p>
      <w:r>
        <w:t>被丝袜包裹的腿，肉紧绷绷的。手感太好了啊…滑滑的…学姐看着我真诚又歉意的表情（装的…），「好吧。原谅</w:t>
      </w:r>
    </w:p>
    <w:p>
      <w:r>
        <w:t>你了…知道你喜欢丝袜。就当是感谢你替我修电脑了。」学姐装着不在意的对我说着。但是脸红红的也说明了学姐</w:t>
      </w:r>
    </w:p>
    <w:p>
      <w:r>
        <w:t>内心的紧张。</w:t>
      </w:r>
    </w:p>
    <w:p>
      <w:r>
        <w:t>「嘿嘿…还是甜甜姐好…那能不能再感谢一次啊。」我得寸进尺。</w:t>
      </w:r>
    </w:p>
    <w:p>
      <w:r>
        <w:t>「想得美，哪有这么好的事情。」</w:t>
      </w:r>
    </w:p>
    <w:p>
      <w:r>
        <w:t>「可是我刚刚还没有完全感觉完啊。谁让甜甜姐你的丝袜摸着那么爽啊…」「不行不行…赶紧走吧。我还要看</w:t>
      </w:r>
    </w:p>
    <w:p>
      <w:r>
        <w:t>电视剧。」甜甜姐看完说的越来越露骨。</w:t>
      </w:r>
    </w:p>
    <w:p>
      <w:r>
        <w:t>赶紧敢我走。</w:t>
      </w:r>
    </w:p>
    <w:p>
      <w:r>
        <w:t>把我拽起来，推向了房门。</w:t>
      </w:r>
    </w:p>
    <w:p>
      <w:r>
        <w:t>把我推倒外面。说：「拜拜哈…」</w:t>
      </w:r>
    </w:p>
    <w:p>
      <w:r>
        <w:t>「就没有吻别什么的啊…」看着该走了。最后调戏学姐一下。嘎嘎…「吻你个头的别。赶紧走你的吧。」学姐</w:t>
      </w:r>
    </w:p>
    <w:p>
      <w:r>
        <w:t>脸越来越红了。</w:t>
      </w:r>
    </w:p>
    <w:p>
      <w:r>
        <w:t>「没有吻别。那再让我摸一下哈…」趁着学姐不注意。我把手快速的摸向了学姐的肉丝腿上。狠狠的摸了一把</w:t>
      </w:r>
    </w:p>
    <w:p>
      <w:r>
        <w:t>就跑。</w:t>
      </w:r>
    </w:p>
    <w:p>
      <w:r>
        <w:t>「臭ＸＸ，你想死啊你…」学姐没想到我这么大胆。抬手想打我。但是我跑开了，只能放句狠话，「看我下次</w:t>
      </w:r>
    </w:p>
    <w:p>
      <w:r>
        <w:t>不揍你！」「嘿嘿。好滑，好嫩啊。」我问着手上残留的味道。「甜甜姐，好香啊。下次再让弟弟我摸摸哈…」「</w:t>
      </w:r>
    </w:p>
    <w:p>
      <w:r>
        <w:t>碰…」学姐羞得不行。没有回我话。直接关门大吉了…我摸摸头，嘿嘿的笑着下楼回我房间了。</w:t>
      </w:r>
    </w:p>
    <w:p>
      <w:r>
        <w:t>「今天是个不错的开始哈…」想着，我大笑着进屋了。</w:t>
      </w:r>
    </w:p>
    <w:p>
      <w:r>
        <w:t>某个周三晚上，晚自习结束后，送女朋友回寝室。然后一个人悠悠的向学校后门走去。回偶的出租房。</w:t>
      </w:r>
    </w:p>
    <w:p>
      <w:r>
        <w:t>快要走到楼下的时候。正巧碰到了学姐。黑乎乎的天也没看清学姐的穿着。</w:t>
      </w:r>
    </w:p>
    <w:p>
      <w:r>
        <w:t>只看到学姐搬了一个大东西。走进一看，发现学姐搬了一箱子蓝带纯生啤酒。</w:t>
      </w:r>
    </w:p>
    <w:p>
      <w:r>
        <w:t>汗啊…「甜甜姐，干嘛搬了一箱子啤酒啊？」</w:t>
      </w:r>
    </w:p>
    <w:p>
      <w:r>
        <w:t>「啊…ＸＸ啊…」学姐像是刚刚回过神来。我发现学姐的眼睛红红的，都有点发肿。</w:t>
      </w:r>
    </w:p>
    <w:p>
      <w:r>
        <w:t>「怎么了这是啊？甜甜姐，谁欺负你了。看这眼睛都哭肿了。」听我说起这个，学姐眼睛又萌出眼泪了。汗个</w:t>
      </w:r>
    </w:p>
    <w:p>
      <w:r>
        <w:t>…「我今天去我男朋友学校（师姐的男朋友和她不是一个学校的）。发现他搂着别的女人在街上。我…我跟他分手</w:t>
      </w:r>
    </w:p>
    <w:p>
      <w:r>
        <w:t>了…」说着说着，师姐还真哭了出来。</w:t>
      </w:r>
    </w:p>
    <w:p>
      <w:r>
        <w:t>我赶紧接过学姐手中的啤酒放到地上。猛的抱住学姐，「好了好了甜甜姐，咱不哭了哈…人多，别让人笑话你</w:t>
      </w:r>
    </w:p>
    <w:p>
      <w:r>
        <w:t>哈…」左手按着学姐的头，右手在学姐的背部滑动。兴奋啊…「走。我们上去。乖…」学姐擦擦眼泪。向我们那里</w:t>
      </w:r>
    </w:p>
    <w:p>
      <w:r>
        <w:t>走去。我搬起啤酒跟着学姐。</w:t>
      </w:r>
    </w:p>
    <w:p>
      <w:r>
        <w:t>「好了，甜甜姐。到了。你好好休息。别喝太多酒啊。对身体不好。」到学姐的房间外面。我赶紧树立我的绅</w:t>
      </w:r>
    </w:p>
    <w:p>
      <w:r>
        <w:t>士品格。但是心里确想着：「叫上我啊。</w:t>
      </w:r>
    </w:p>
    <w:p>
      <w:r>
        <w:t>让我陪你喝酒…」</w:t>
      </w:r>
    </w:p>
    <w:p>
      <w:r>
        <w:t>「别走…你，你能陪我一会嘛？我想跟你说说话…」学姐柔柔的对我说着。</w:t>
      </w:r>
    </w:p>
    <w:p>
      <w:r>
        <w:t>哇…真是太萌了啊…「嗯…好啊。我也没什么事情。」嘎嘎…感谢老天，感谢你听到了我的呼声哈…师姐开门</w:t>
      </w:r>
    </w:p>
    <w:p>
      <w:r>
        <w:t>进去，我赶紧搬着啤酒进去。把啤酒放到墙角。</w:t>
      </w:r>
    </w:p>
    <w:p>
      <w:r>
        <w:t>转身关好门。发现学姐已经坐到了床上。黑色背心，牛仔的披肩和短裙，腿上竟然穿着紫色的丝袜？我了个去</w:t>
      </w:r>
    </w:p>
    <w:p>
      <w:r>
        <w:t>啊…这不是要我的老命嘛…我感觉下体充血了都。</w:t>
      </w:r>
    </w:p>
    <w:p>
      <w:r>
        <w:t>赶紧坐到学姐的旁边。避免被学姐发现啊…「甜甜姐。好了。别伤心了哈…天涯何处无芳草，何必单挂那根草。</w:t>
      </w:r>
    </w:p>
    <w:p>
      <w:r>
        <w:t>咱这么漂亮，害怕没有更好的男人追吗？」我赶紧转移学姐的注意力。让学姐想起这件事情。这样就能开始喝酒了</w:t>
      </w:r>
    </w:p>
    <w:p>
      <w:r>
        <w:t>哈…我真是好邪恶哦…嘎嘎嘎…果然。听到我说这个。学姐还真的又哭了出来。「为什么，为什么啊…我那么喜欢</w:t>
      </w:r>
    </w:p>
    <w:p>
      <w:r>
        <w:t>他。他为什么要找别的女人啊…」说着。师姐撕开箱子。</w:t>
      </w:r>
    </w:p>
    <w:p>
      <w:r>
        <w:t>拿出几瓶啤酒放到床上。扔给我一瓶。她打开一瓶就是一顿猛灌啊…「咳咳…」喝的太快，呛着了…我赶紧拿</w:t>
      </w:r>
    </w:p>
    <w:p>
      <w:r>
        <w:t>纸巾给学姐擦拭。学姐推开我，「来，陪我喝酒。</w:t>
      </w:r>
    </w:p>
    <w:p>
      <w:r>
        <w:t>让那傻货见鬼去吧。「说完学姐又是猛灌啊。</w:t>
      </w:r>
    </w:p>
    <w:p>
      <w:r>
        <w:t>看到这样。我只好打开酒，轻微喝了一口。</w:t>
      </w:r>
    </w:p>
    <w:p>
      <w:r>
        <w:t>「碰…」学姐灌完一罐，接着又是打开一罐。与我一碰酒瓶。抬头又是喝水般的灌酒啊。真是太猛了……眼见</w:t>
      </w:r>
    </w:p>
    <w:p>
      <w:r>
        <w:t>学姐又是一瓶下肚。我赶紧劝慰她啊，「甜甜姐。好了。慢点喝。这样你会醉的…」其实我是想学姐赶紧喝赶紧醉。</w:t>
      </w:r>
    </w:p>
    <w:p>
      <w:r>
        <w:t>哈哈…「没事。我今天就是要大醉一场。我要喝醉。然后忘记那个王八蛋…」学姐听到我劝她。又是气急啊。喝完</w:t>
      </w:r>
    </w:p>
    <w:p>
      <w:r>
        <w:t>手中的，又是一罐打开。「干…」不等我反映。与我碰下酒瓶就是猛喝。</w:t>
      </w:r>
    </w:p>
    <w:p>
      <w:r>
        <w:t>学姐一边喝一边哭，还一边给我说着她对她那男朋友怎么怎么好。我在旁边只能是一阵劝慰啊。我手中的一罐</w:t>
      </w:r>
    </w:p>
    <w:p>
      <w:r>
        <w:t>啤酒刚刚喝完。学姐已经喝了６罐了。真是太能喝了啊。</w:t>
      </w:r>
    </w:p>
    <w:p>
      <w:r>
        <w:t>「呕…」学姐喝的太猛啊。猛的起身就往卫生间跑去。我赶紧追着她。连忙拍着她的背。</w:t>
      </w:r>
    </w:p>
    <w:p>
      <w:r>
        <w:t>学姐吐完。她让我出去，想要洗把脸。谁知道她没打开水龙头，却打开了浴头。冷水顺着她的头浇了下来。</w:t>
      </w:r>
    </w:p>
    <w:p>
      <w:r>
        <w:t>我赶紧走上前关掉。弄得我的头发衣服都湿了。</w:t>
      </w:r>
    </w:p>
    <w:p>
      <w:r>
        <w:t>把学姐扶到床上躺下。赶紧找毛巾擦头发。擦完转身一看。学姐已经睡着了都。浑身湿漉漉的。尤其是紫色的</w:t>
      </w:r>
    </w:p>
    <w:p>
      <w:r>
        <w:t>丝袜。丝袜上面的水珠亮晶晶了。看的我是心痒难耐啊。</w:t>
      </w:r>
    </w:p>
    <w:p>
      <w:r>
        <w:t>心里剧烈的挣扎。越想越是控制不住自己。走上前去。轻轻摇晃师姐。「甜甜姐，甜甜姐？」学姐「嗯嗯」一</w:t>
      </w:r>
    </w:p>
    <w:p>
      <w:r>
        <w:t>声。继续睡觉…我看学姐没有反映。便想要脱下师姐的衣服。</w:t>
      </w:r>
    </w:p>
    <w:p>
      <w:r>
        <w:t>「甜甜姐，你的衣服都湿了，我帮你脱下来哦…」说着，便动手拖下师姐的牛仔坎肩。</w:t>
      </w:r>
    </w:p>
    <w:p>
      <w:r>
        <w:t>「哇…好挺的胸部啊…」褪下学姐的小外套，上身只剩下黑色小背心的学姐衬托着学姐的胸部格外的挺拔。</w:t>
      </w:r>
    </w:p>
    <w:p>
      <w:r>
        <w:t>我咽了下口水。手不自觉就伸向了学姐的乳房。啊…好柔软啊…一只手摸着不过瘾，双手扒上了师姐的乳房。</w:t>
      </w:r>
    </w:p>
    <w:p>
      <w:r>
        <w:t>狠狠的揉搓起来…「嗯…」可能是我揉搓的力量比较大。学姐秀眉一皱，支吾了一声。吓得我赶紧松开双手，站到</w:t>
      </w:r>
    </w:p>
    <w:p>
      <w:r>
        <w:t>一边。学姐拿手动了下胸部。又睡着了。</w:t>
      </w:r>
    </w:p>
    <w:p>
      <w:r>
        <w:t>我松了一口气。庆幸学姐没有醒过来。回味着刚刚那柔软饱满的两个大肉团，心里有火热了起来。但是觉得刚</w:t>
      </w:r>
    </w:p>
    <w:p>
      <w:r>
        <w:t>刚隔着衣服和奶罩不过瘾。我便轻轻的把学姐的黑色小背心给拽了下来。</w:t>
      </w:r>
    </w:p>
    <w:p>
      <w:r>
        <w:t>哇…黑色的胸罩，粉红色的蕾丝花边。看的我兴奋不已。慢慢拨开学姐的胸罩。两粒粉红色的小樱桃出现在我</w:t>
      </w:r>
    </w:p>
    <w:p>
      <w:r>
        <w:t>的眼前。我睁大双眼，双手慢慢的摸向学姐赤裸的胸部上。</w:t>
      </w:r>
    </w:p>
    <w:p>
      <w:r>
        <w:t>「好软…」不是那种松绵绵的软，而是那种有弹性的柔软。我越揉越大力。</w:t>
      </w:r>
    </w:p>
    <w:p>
      <w:r>
        <w:t>慢慢探下头，用嘴含住了师姐的小乳头。好香啊…「嗯…」学姐一声呻吟出声。</w:t>
      </w:r>
    </w:p>
    <w:p>
      <w:r>
        <w:t>我赶紧抬头看向学姐。发现学姐没有醒来。我便又慢慢的用舌头舔弄着学姐的小乳头。从左边到右边。从右边</w:t>
      </w:r>
    </w:p>
    <w:p>
      <w:r>
        <w:t>到左边。一边舔弄，一边用手还揉搓的学姐的大肉团。</w:t>
      </w:r>
    </w:p>
    <w:p>
      <w:r>
        <w:t>「嗯…嗯嗯…」学姐嘴中轻轻的吐出呻吟的声音。但是却没有醒过来。「难道学姐在睡梦中有了感觉？」这样</w:t>
      </w:r>
    </w:p>
    <w:p>
      <w:r>
        <w:t>想着，我更加努力的舔弄学姐的乳房和乳头。</w:t>
      </w:r>
    </w:p>
    <w:p>
      <w:r>
        <w:t>舔了一会，我起身擦了擦嘴。嘴上都是我的口水。嘿嘿。往下一看。紫色的丝袜深深的诱惑着我。丝袜上的水</w:t>
      </w:r>
    </w:p>
    <w:p>
      <w:r>
        <w:t>珠像是在对我说：「快来摸吧。」我把手慢慢的伸向了学姐的紫色丝袜。「好滑啊…」越摸越起劲。我把学姐的牛</w:t>
      </w:r>
    </w:p>
    <w:p>
      <w:r>
        <w:t>仔短裙脱掉。看到学姐裸露的上身，下身包裹着紫色的丝袜。亢奋不起。</w:t>
      </w:r>
    </w:p>
    <w:p>
      <w:r>
        <w:t>我蹲到学姐的两腿之间。双手摸着师姐的丝袜美腿。从大腿到小腿再到大腿。把头慢慢伸向了师姐的两腿之间。</w:t>
      </w:r>
    </w:p>
    <w:p>
      <w:r>
        <w:t>看到了学姐穿着与胸罩配套了小内裤。黑色，外带粉红色的蕾丝花边。</w:t>
      </w:r>
    </w:p>
    <w:p>
      <w:r>
        <w:t>深吸一口气。好香啊…我伸出舌头。隔着学姐的紫色丝袜和内裤舔弄着学姐的小妹妹。双手摸着丝袜，舔着学</w:t>
      </w:r>
    </w:p>
    <w:p>
      <w:r>
        <w:t>姐的小妹妹。我的下体简直快要胀崩了。</w:t>
      </w:r>
    </w:p>
    <w:p>
      <w:r>
        <w:t>我起身脱下我的衣服。拿出小剪刀。轻轻的剪开了学姐的紫色连体裤袜的裆部。兴奋不已。于是又剪开了学姐</w:t>
      </w:r>
    </w:p>
    <w:p>
      <w:r>
        <w:t>的小内裤。顿时，学姐神秘的下体展示在了我的眼前。</w:t>
      </w:r>
    </w:p>
    <w:p>
      <w:r>
        <w:t>学姐的阴户好美。稀疏的黑色阴毛长在阴户的周围，深红色的阴唇，阴道口亮晶晶了，学姐因为我的抚摩已经</w:t>
      </w:r>
    </w:p>
    <w:p>
      <w:r>
        <w:t>流出了淫水。</w:t>
      </w:r>
    </w:p>
    <w:p>
      <w:r>
        <w:t>我的右手慢慢的伸向学姐的阴户，轻轻触摸这那柔软的阴毛，我迫不及待的用手指撑开了学姐的阴唇，看着学</w:t>
      </w:r>
    </w:p>
    <w:p>
      <w:r>
        <w:t>姐的那诱人的「桃源深洞」。我的大肉棒更加的膨胀了。</w:t>
      </w:r>
    </w:p>
    <w:p>
      <w:r>
        <w:t>我伸出舌头，舔向了学姐的阴道。涩涩的味道…但是却让我无法停止。我用舌头从上倒下舔弄着学姐的阴道。</w:t>
      </w:r>
    </w:p>
    <w:p>
      <w:r>
        <w:t>学姐因为我的舔弄，淫水更加多的流了出来。</w:t>
      </w:r>
    </w:p>
    <w:p>
      <w:r>
        <w:t>「嗯嗯…啊…嗯…」学姐呻吟出声。学姐也因为我的舔弄摆动了起来。丝袜摩擦着我的脸，滑滑的，让我更加</w:t>
      </w:r>
    </w:p>
    <w:p>
      <w:r>
        <w:t>激动的舔弄着学姐的阴道。一边舔弄学姐的阴道，我一边忙起来我的双手。</w:t>
      </w:r>
    </w:p>
    <w:p>
      <w:r>
        <w:t>我拿手捏揉学姐的阴蒂。轻轻揉捏它。「嗯…啊啊…哦…」学姐的反映更加强烈。双腿狠狠的夹住我的头。我</w:t>
      </w:r>
    </w:p>
    <w:p>
      <w:r>
        <w:t>也更加用力得舔弄学姐的阴部和揉捏学姐的阴蒂。</w:t>
      </w:r>
    </w:p>
    <w:p>
      <w:r>
        <w:t>「啊…啊…哦哦哦…」学姐叫的越来越大声。我再也受不了了。我起身分开学姐的双腿，蹲在学姐的双腿之间，</w:t>
      </w:r>
    </w:p>
    <w:p>
      <w:r>
        <w:t>双手从内抓住学姐那包裹着紫色丝袜的大腿，慢慢的把我的大肉棒顶在了学姐的阴道口。扭动的我的腰，让我的大</w:t>
      </w:r>
    </w:p>
    <w:p>
      <w:r>
        <w:t>肉棒在学姐的阴道口外滑动着。</w:t>
      </w:r>
    </w:p>
    <w:p>
      <w:r>
        <w:t>「啊……嗯嗯嗯……」学姐因为我的挑动，扭动的肥臀。下体也在向上顶着。</w:t>
      </w:r>
    </w:p>
    <w:p>
      <w:r>
        <w:t>好似要主动包裹我的大肉棒一样。</w:t>
      </w:r>
    </w:p>
    <w:p>
      <w:r>
        <w:t>我再也忍受不住学姐的淫叫和学姐肉体的诱惑。抓住肉棒，顶住学姐的阴道口。慢慢的向学姐的「桃园深处」</w:t>
      </w:r>
    </w:p>
    <w:p>
      <w:r>
        <w:t>探入。</w:t>
      </w:r>
    </w:p>
    <w:p>
      <w:r>
        <w:t>「哦…」随着我大肉棒的深入。学姐皱着眉呻吟一声。伴随我的大肉棒顶到学姐阴道的底部。我「啊」一声出</w:t>
      </w:r>
    </w:p>
    <w:p>
      <w:r>
        <w:t>口。真是太爽了。学姐的阴道好紧啊！包裹着我的肉棒的感觉，真是无法用言语来形容。</w:t>
      </w:r>
    </w:p>
    <w:p>
      <w:r>
        <w:t>我慢慢抽动着肉棒。抽出插入，抽出插入……伴随着我的抽插。学姐越来越兴奋。叫声也是越来越急，「啊啊</w:t>
      </w:r>
    </w:p>
    <w:p>
      <w:r>
        <w:t>…啊…」听着学姐的淫叫。那柔柔的声音。一声一声冲进我的耳朵，窜进我的心里。</w:t>
      </w:r>
    </w:p>
    <w:p>
      <w:r>
        <w:t>我抽插的速度，也又慢慢慢加快。</w:t>
      </w:r>
    </w:p>
    <w:p>
      <w:r>
        <w:t>「啊啊啊…哦…哦哦…啊……」</w:t>
      </w:r>
    </w:p>
    <w:p>
      <w:r>
        <w:t>学姐双腿自然的缠住了我的腰部。紧紧的缠着我。双手也环抱着我的脖子。</w:t>
      </w:r>
    </w:p>
    <w:p>
      <w:r>
        <w:t>把我狠狠的按在她的身上。伴随着我的抽插，学姐的乳房顶在我的胸脯上。</w:t>
      </w:r>
    </w:p>
    <w:p>
      <w:r>
        <w:t>学姐的呻吟响在我的耳边。让我越来越亢奋。抽插也越来越大力。</w:t>
      </w:r>
    </w:p>
    <w:p>
      <w:r>
        <w:t>「啊啊…哦…啊啊啊…啊…」</w:t>
      </w:r>
    </w:p>
    <w:p>
      <w:r>
        <w:t>学姐的阴道突然紧紧的裹住了我的大肉棒。像是小嘴一般深深的吸着我的肉棒。我把学姐的双腿架在了我的双</w:t>
      </w:r>
    </w:p>
    <w:p>
      <w:r>
        <w:t>肩上。一边用脸摩擦这学姐穿着丝袜的小腿，一边更加猛烈的抽插着。</w:t>
      </w:r>
    </w:p>
    <w:p>
      <w:r>
        <w:t>「啊啊啊…啊啊…啊……」</w:t>
      </w:r>
    </w:p>
    <w:p>
      <w:r>
        <w:t>伴随着学姐猛烈的一叫，学姐紧紧的抱住了我的背。指甲也深深的抓着我的背部。我还没感觉出疼，便感觉到</w:t>
      </w:r>
    </w:p>
    <w:p>
      <w:r>
        <w:t>一股热流冲向了我的龟头。</w:t>
      </w:r>
    </w:p>
    <w:p>
      <w:r>
        <w:t>「啊…」好爽啊。原来学姐高潮来了。我激动不已。抽插的速度更加猛烈。</w:t>
      </w:r>
    </w:p>
    <w:p>
      <w:r>
        <w:t>感觉到我也有射精的感觉。便又更加猛烈的插着学姐的小妹妹。在快要射出来的时候，我猛的拔出了肉棒。把</w:t>
      </w:r>
    </w:p>
    <w:p>
      <w:r>
        <w:t>肉棒放在学姐的大腿上。用肉棒摩擦着紫色的丝袜。</w:t>
      </w:r>
    </w:p>
    <w:p>
      <w:r>
        <w:t>「啊」的一声。把我亿万子孙射在了学姐那穿着紫色丝袜的大腿上。</w:t>
      </w:r>
    </w:p>
    <w:p>
      <w:r>
        <w:t>我也累的躺在了学姐的身边。抱住了学姐。一手摸着学姐的乳房，一手摸着学姐穿着丝袜的肥臀。沉沉的睡了</w:t>
      </w:r>
    </w:p>
    <w:p>
      <w:r>
        <w:t>下去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