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学校操场</w:t>
      </w:r>
    </w:p>
    <w:p>
      <w:r>
        <w:t>.</w:t>
      </w:r>
    </w:p>
    <w:p>
      <w:r>
        <w:t>人四十而立，今年是2013年，我刚过完四十岁生日。说起我的现在，也算是事业小有所成，负责一家建筑集团</w:t>
      </w:r>
    </w:p>
    <w:p>
      <w:r>
        <w:t>在上海分部的事务，我的大哥是集团的老总，如今在北京。除去大哥和我，我还有两个兄弟，这样我们兄弟四人，</w:t>
      </w:r>
    </w:p>
    <w:p>
      <w:r>
        <w:t>分别负责昭辉建筑在全国各大城市的业务。上个月，上海的公司和复旦大学谈一个建筑项目，今年的5 月是复旦大</w:t>
      </w:r>
    </w:p>
    <w:p>
      <w:r>
        <w:t>学建校100 周年，自然地，学校要建几座象征性的建筑，其一是双子楼，不幸的是，这被一座更大的公司投了标。</w:t>
      </w:r>
    </w:p>
    <w:p>
      <w:r>
        <w:t>我们公司中标在一座5 星级宾馆。乃是为了让来到该大学的教授学者有一个舒适的环境住宿。自然地，作为公司在</w:t>
      </w:r>
    </w:p>
    <w:p>
      <w:r>
        <w:t>上海业务的经理，我和复旦大学的领导谈了这项工程，谈判非常顺利，双方都对谈判中的各项细节很快达成一致，</w:t>
      </w:r>
    </w:p>
    <w:p>
      <w:r>
        <w:t>工期为半年，宾馆就坐落在学校大门的对面。很显然，这么一项工程在名校建立，对本公司的声誉扩张是一个很好</w:t>
      </w:r>
    </w:p>
    <w:p>
      <w:r>
        <w:t>的机会，于是在谈判中不免要搞点花样，这个其实无须多言，在如今竞争激烈的建筑行业情况就是这样。学校方面</w:t>
      </w:r>
    </w:p>
    <w:p>
      <w:r>
        <w:t>为了感谢我，盛情邀请我作为学校百年校庆的特邀嘉宾，在学校住个三天。离开大学已经快20年了，能有这样的机</w:t>
      </w:r>
    </w:p>
    <w:p>
      <w:r>
        <w:t>会当然是非常高兴的，虽然下榻的旅馆，在我看来，设施是完全和这所大学的声誉不能匹配的。想到这里，我非常</w:t>
      </w:r>
    </w:p>
    <w:p>
      <w:r>
        <w:t>高兴，因为即将落成的一座宾馆将有我们公司完成，无疑它将为百年名校的形象做一点贡献。</w:t>
      </w:r>
    </w:p>
    <w:p>
      <w:r>
        <w:t>故事发生在待学校的第二天，那天晚上，晚饭照例和一些院系领导吃，中间多喝了点，所以头有点疼，所以我</w:t>
      </w:r>
    </w:p>
    <w:p>
      <w:r>
        <w:t>就提出晚上不搞活动了，想早点回去休息。到了旅馆，在床上翻来覆去半个小时，居然一点没有睡意，一看表，才</w:t>
      </w:r>
    </w:p>
    <w:p>
      <w:r>
        <w:t>9 点半，也难怪，象我这样精力充沛的人，这么早怎么会睡的着。于是一个人走出了旅馆，打算去校园里散散步，</w:t>
      </w:r>
    </w:p>
    <w:p>
      <w:r>
        <w:t>顺便体验一下学生时代的情怀。我走在校园的路上，6 月的晚上，真的非常适合散步。校园的空气也如我想象般的</w:t>
      </w:r>
    </w:p>
    <w:p>
      <w:r>
        <w:t>宜人。眼看大学生门，三三两两，从教室里走出，也有不少情侣，看到此，真是感慨万千。突然的发现，复旦的女</w:t>
      </w:r>
    </w:p>
    <w:p>
      <w:r>
        <w:t>生非常的漂亮，夏天的夜晚，风拂过，身边的女生身上传来的淡淡香味，令人不禁想入非非，正好那时，眼前走过</w:t>
      </w:r>
    </w:p>
    <w:p>
      <w:r>
        <w:t>一位漂亮的女生，橙色背心，包出酥胸上那挺拔的曲线，下面一条休闲裤，看的出腿非常修长，再配凉鞋，清纯的</w:t>
      </w:r>
    </w:p>
    <w:p>
      <w:r>
        <w:t>打扮，个头大概1.65，五官标志，神采飞扬与我擦肩而过。我咽了下口水，即使有色心，也决计不敢在这种场合表</w:t>
      </w:r>
    </w:p>
    <w:p>
      <w:r>
        <w:t>现出来。突然有点感叹又羡慕，自己每天在公司接待各种客户，已经忙的不可开交，晚上要参加各种应酬，虽然酒</w:t>
      </w:r>
    </w:p>
    <w:p>
      <w:r>
        <w:t>足饭饱后也经常去桑拿，k 歌，其间也有不少美女做陪，但是生意场的的陪女，无论气质和打扮，和这里的学生美</w:t>
      </w:r>
    </w:p>
    <w:p>
      <w:r>
        <w:t>女迥然不同。想着想着，人不觉走如学校的操场，复旦其实有三个操场，面前的一个是本部的破操场，如今大草地</w:t>
      </w:r>
    </w:p>
    <w:p>
      <w:r>
        <w:t>上杂草丛生，旁边一排破屋，上次学校领导陪同我参观学校时候跟我说，这排破屋原来是乒乓房，如今新的健身房</w:t>
      </w:r>
    </w:p>
    <w:p>
      <w:r>
        <w:t>已经在别处建好，自然这边也就荒芜了。我慢慢踱进这空旷的操场，本想穿越其中，达到它的令一边，这个时候，</w:t>
      </w:r>
    </w:p>
    <w:p>
      <w:r>
        <w:t>突然发现破屋边上隐约站着一个人影，凭直觉，那是一个女生。我好奇，走了过去，走进一看，确实是个女生，身</w:t>
      </w:r>
    </w:p>
    <w:p>
      <w:r>
        <w:t>高大概1.68，扎个马尾辫，额头前的刘海勾勒出漂亮的脸蛋，身上穿一件粉红衬衫，下面是短裙，看到我过来，大</w:t>
      </w:r>
    </w:p>
    <w:p>
      <w:r>
        <w:t>概有点不好意思，朝我笑了笑，我发现她手上拿着一本课本，才想到如今正是6 月底，学生们都准备考试放假，大</w:t>
      </w:r>
    </w:p>
    <w:p>
      <w:r>
        <w:t>概她正在复习什么，我大胆问到，「你在看书吗？」她不好意思地点了点头，「要考试了，没办法，呵呵」</w:t>
      </w:r>
    </w:p>
    <w:p>
      <w:r>
        <w:t>她抬头的一会，皎洁的月光让我分明看见她长长的睫毛，和光滑细腻的脸蛋，还有那挺挺的鼻子。目光顺着朝</w:t>
      </w:r>
    </w:p>
    <w:p>
      <w:r>
        <w:t>下，接着是她饱满的前胸，和匀称的大腿……我突然感觉下身有点异样，这时，一个想法闪过我的脑海，操她！反</w:t>
      </w:r>
    </w:p>
    <w:p>
      <w:r>
        <w:t>正明天就要离开学校了，虽然强上女大学生要被判刑，但是在商场20年的我深深知道，有些事情一定要大胆，只要</w:t>
      </w:r>
    </w:p>
    <w:p>
      <w:r>
        <w:t>做的干净利落，保证不会出事。想到这里，我脸上堆笑，说道，「我今天是来学校看女儿，她也在这里读大学，没</w:t>
      </w:r>
    </w:p>
    <w:p>
      <w:r>
        <w:t>想到她现在不在寝室，所以我出来随便走走，等会再去找她」她竟完全相信了我的话，放松了警惕，手上的书放下</w:t>
      </w:r>
    </w:p>
    <w:p>
      <w:r>
        <w:t>了，笑的对我说「那你是第一来复旦吗？」「是啊，所以不知道怎么走到这里来了」「这里房子是干吗的」「那呀，</w:t>
      </w:r>
    </w:p>
    <w:p>
      <w:r>
        <w:t>原来是乒乓房，如今没人在那里玩了」「同学，你能陪我在这里走走吗」「最好不要离开操场，我还想多看会书」</w:t>
      </w:r>
    </w:p>
    <w:p>
      <w:r>
        <w:t>「当然」就这样，我们自然地慢慢走起来，从话音里，我知道她叫冯洁，是英语专业2 年纪的学生。后天是她最后</w:t>
      </w:r>
    </w:p>
    <w:p>
      <w:r>
        <w:t>一门考试，考完她就可以回家了。我故意带她走到小屋后面，其实是准备下手。走到小屋后面才发现是一片杂草更</w:t>
      </w:r>
    </w:p>
    <w:p>
      <w:r>
        <w:t>加茂盛的地方，隐蔽，黑暗无人。正是个操她的好地方啊！我心中暗暗高兴。这时候，她觉得再走不合适「我们换</w:t>
      </w:r>
    </w:p>
    <w:p>
      <w:r>
        <w:t>个地方吧，那里太黑」说是迟，那是快，我用力一把将她拽到小屋背后，然后二话不说，嘴巴往她脸上贴，手抱在</w:t>
      </w:r>
    </w:p>
    <w:p>
      <w:r>
        <w:t>她身后，她被吓了一跳。拼命挣开我，然而嘴巴被我的嘴巴正好封住，只听见她呜呜的乱叫，我一把掏出我吃饭时</w:t>
      </w:r>
    </w:p>
    <w:p>
      <w:r>
        <w:t>候拿的手绢，堵住她的小嘴，「害怕吗？别紧张，我们先玩个遊戏吧！」说完，手却抚摸着她的大腿，她的皮肤很</w:t>
      </w:r>
    </w:p>
    <w:p>
      <w:r>
        <w:t>滑，手感也很好。</w:t>
      </w:r>
    </w:p>
    <w:p>
      <w:r>
        <w:t>「妳的胸围多大？」她嘴巴被我睹住，根本说不出话。我笑道，「我替你回答吧，我的宝贝是３５D 吧。」</w:t>
      </w:r>
    </w:p>
    <w:p>
      <w:r>
        <w:t>此时手却已到了大腿边沿，一面抚摸她的内裤，一边问：</w:t>
      </w:r>
    </w:p>
    <w:p>
      <w:r>
        <w:t>「妳的内裤颜色？」她听到这里，头摇的更厉害，却还是说不出话，我厉声说到，你是想我把内裤撕烂呢，还</w:t>
      </w:r>
    </w:p>
    <w:p>
      <w:r>
        <w:t>是自己撩起来给我看？」大概她真的想到等会总要会寝室，既然已经落入我的手中，与其玉石俱焚，还不如顺从我，</w:t>
      </w:r>
    </w:p>
    <w:p>
      <w:r>
        <w:t>于是她慢慢揭起裙子，而我当然是在超近距离欣赏这幕。</w:t>
      </w:r>
    </w:p>
    <w:p>
      <w:r>
        <w:t>我一面命令她揭高些，自己也往前移近。我以舌尖轻舔她的内裙，享受她的气味。她身体突然一震。</w:t>
      </w:r>
    </w:p>
    <w:p>
      <w:r>
        <w:t>」现在跪在我的面前。我现在除去你口中的东西，你知道该怎么办！「这招其实非常冒险，她随时有可能会大</w:t>
      </w:r>
    </w:p>
    <w:p>
      <w:r>
        <w:t>喊大叫，但是她口中东西除去后并未喊叫，而是跪着身体，抬起头，用她那水汪汪的大眼看着我，我站直身并从裤</w:t>
      </w:r>
    </w:p>
    <w:p>
      <w:r>
        <w:t>襠中抽出鸡巴来，我的鸡巴因刚才的面对面欣赏已硬直起来，八吋长的巨龙在张牙舞爪，我喝令她伸出舌头，像舔</w:t>
      </w:r>
    </w:p>
    <w:p>
      <w:r>
        <w:t>雪糕一样舔我的鸡巴。冯洁看来全无经验，舌尖全舔在我的敏感地带，我一边享受着连番快感，一双手却从不闲着，</w:t>
      </w:r>
    </w:p>
    <w:p>
      <w:r>
        <w:t>隔着衣服一边一隻地揉动着她的３５吋巨乳。我的鸡巴在冯洁的口腔内不停抽插，她湿润的口腔、温柔的舌头不断</w:t>
      </w:r>
    </w:p>
    <w:p>
      <w:r>
        <w:t>刺激着我的每一条神经，终于我将白浊的液体全数射进她的嘴内，我看着精液从这美女的嘴角不断滴下，达到前所</w:t>
      </w:r>
    </w:p>
    <w:p>
      <w:r>
        <w:t>未有的快感。</w:t>
      </w:r>
    </w:p>
    <w:p>
      <w:r>
        <w:t>我当然不会就此放过她，我喝令冯洁转身手按墙壁，而我则一手伸进她的裙内，玩弄着处女的禁地，另一手则</w:t>
      </w:r>
    </w:p>
    <w:p>
      <w:r>
        <w:t>不停解开她身上的衣扣，并从衣领伸手入内不停摸索，她拥有３５吋的巨乳，只靠一隻手自然掌握不住，我只好以</w:t>
      </w:r>
    </w:p>
    <w:p>
      <w:r>
        <w:t>指尖夹着她的奶头不停来回转动，而另一隻手则玩弄着她的阴唇，我再以舌尖吸啜她的耳珠，令冯洁全身沐浴在强</w:t>
      </w:r>
    </w:p>
    <w:p>
      <w:r>
        <w:t>烈的快感中，从她湿润的下体，硬直的乳尖来看，是时候了。</w:t>
      </w:r>
    </w:p>
    <w:p>
      <w:r>
        <w:t>冯洁看来也明白将会发生何事，不断做着最后挣扎，但她的反抗不单白费功夫，反而更进一步刺激我的摧残慾</w:t>
      </w:r>
    </w:p>
    <w:p>
      <w:r>
        <w:t>望。</w:t>
      </w:r>
    </w:p>
    <w:p>
      <w:r>
        <w:t>我将她整个紧按墙边，低头吸啜她的乳尖，不时更以牙齿咬扯，而另一隻手则紧接着她的阴部，并以中指突入</w:t>
      </w:r>
    </w:p>
    <w:p>
      <w:r>
        <w:t>阴道内，美女受着连番衝激不禁声泪驱下。我则继续以指头玩弄其阴核，美女乳香四溢，令我不禁一口咬下，我将</w:t>
      </w:r>
    </w:p>
    <w:p>
      <w:r>
        <w:t>手抽离她的下体，手上沾满了透明的液体，我将手拿到她面前：」我亲爱的宝贝啊！看看，这是妳的爱液。「我以</w:t>
      </w:r>
    </w:p>
    <w:p>
      <w:r>
        <w:t>舌头尝了尝，便把爱泪尽数抹在我的鸡巴上，我的鸡巴比先前更大更直，看来是时候了。我将冯洁压在墙壁上，并</w:t>
      </w:r>
    </w:p>
    <w:p>
      <w:r>
        <w:t>以双脚强行分开慧仪的一双美腿，双手则化为鹰爪抓着她的巨乳不放，手指则夹紧她的乳头，嘴巴则强吻着她，舌</w:t>
      </w:r>
    </w:p>
    <w:p>
      <w:r>
        <w:t>头更伸进她的嘴内。慧仪双手被我抓着，对我的攻击根本豪无还击之力，我的舌头则吸啜着她的香舌不放，慧仪的</w:t>
      </w:r>
    </w:p>
    <w:p>
      <w:r>
        <w:t>嘴腔内还残留着我精液的气味，这却令我更为兴奋，我那八吋长的鸡巴已顶在她的阴唇上，部份龟头更插进阴道内，</w:t>
      </w:r>
    </w:p>
    <w:p>
      <w:r>
        <w:t>看来炮台已经装好了。</w:t>
      </w:r>
    </w:p>
    <w:p>
      <w:r>
        <w:t>我在心里倒数：」五，四，三，二，一！「随之而来的便是奋力一顶，我的整条鸡巴便结结实实的插进她的花</w:t>
      </w:r>
    </w:p>
    <w:p>
      <w:r>
        <w:t>蕊内，突然失去处子之身令美女痛得泪流满面，而我则痛快得难以形容。</w:t>
      </w:r>
    </w:p>
    <w:p>
      <w:r>
        <w:t>在充分淫水的润滑下，很快的整根阳具就没入了她的身体中。「哦！」冯洁皱起了细长的眉头，呻吟中带着痛</w:t>
      </w:r>
    </w:p>
    <w:p>
      <w:r>
        <w:t>苦的感觉，看来我粗大的阳具让她有点受不了，「痛吗？一下子就会爽得受不了的」我说。然后开始缓缓的抽送。</w:t>
      </w:r>
    </w:p>
    <w:p>
      <w:r>
        <w:t>「嗯…」放弃抵抗的冯洁，似乎感觉到蜜穴紧紧的缠住她前所未见的大东西。我知道，对于很多女人，虽说自</w:t>
      </w:r>
    </w:p>
    <w:p>
      <w:r>
        <w:t>己是被强暴的，可是一旦被男人插入以后，身体自然会有反应，肉棒摩擦黏膜，撞击子宫的快感从肉洞的深处一波</w:t>
      </w:r>
    </w:p>
    <w:p>
      <w:r>
        <w:t>波的传来，让冯洁受不了，她闭上了眼睛，双手紧紧的握成拳头。</w:t>
      </w:r>
    </w:p>
    <w:p>
      <w:r>
        <w:t>我也沈浸在征服美女的快感中，一开始先慢慢的抽送，让兴奋已久的肉棒感觉一下被美女的肉洞紧紧包围的感</w:t>
      </w:r>
    </w:p>
    <w:p>
      <w:r>
        <w:t>觉，也顺便挑逗一下她。果然过没多久，我感觉到她的嫩穴里流出了许多的淫水。于是我停止了抽送的动作，把龟</w:t>
      </w:r>
    </w:p>
    <w:p>
      <w:r>
        <w:t>头顶在阴核上转磨，果然冯洁马上发出苦闷的声音，摇动雪白的屁股。</w:t>
      </w:r>
    </w:p>
    <w:p>
      <w:r>
        <w:t>「想要吗？」我故意问着可耻的问题。「想要被我幹对不对？小妹妹！」「没…没有啦！」她红着脸啐道，这</w:t>
      </w:r>
    </w:p>
    <w:p>
      <w:r>
        <w:t>么不要脸的问题居然在这样的地点，学校操场的破屋后，被一个陌生的男人问起，「你不要问这种问题啦！」我嘿</w:t>
      </w:r>
    </w:p>
    <w:p>
      <w:r>
        <w:t>嘿淫笑，突然一下把粗大的阳具整根没入溼滑的小嫩穴中，她一声娇呼，双手连忙拉住我。我推开她的手，展开一</w:t>
      </w:r>
    </w:p>
    <w:p>
      <w:r>
        <w:t>阵急攻，我双手把冯洁的腿张大，低头看自己粗黑的大肉棒在冯的身体里进出，黑色的肉棒在冯洁雪白的身体里进</w:t>
      </w:r>
    </w:p>
    <w:p>
      <w:r>
        <w:t>进出出，红嫩的阴唇不停的被带进带出，肉棒上还带着白白的淫水。我越看是越过癮.</w:t>
      </w:r>
    </w:p>
    <w:p>
      <w:r>
        <w:t>「啊…不要看，我……好舒服，天啊…哦…哦…好深…撞死人了，哎……好快哦…啊…」她哎声连连，她没想</w:t>
      </w:r>
    </w:p>
    <w:p>
      <w:r>
        <w:t>到自己会成为这个样子，可是在我的进攻下，肉穴里传来阵阵的酥麻感，她根本无法抗拒，只能乱叫。</w:t>
      </w:r>
    </w:p>
    <w:p>
      <w:r>
        <w:t>我把她转过身，把她的脚抬到肩上，整个人压上去，两隻手压住美女坚挺的乳房，她苗条的身体好似被对折一</w:t>
      </w:r>
    </w:p>
    <w:p>
      <w:r>
        <w:t>样，粉嫩的屁股被举高，肉棒刺得次次尽根，背后的野草也配合的嘎吱嘎吱叫。</w:t>
      </w:r>
    </w:p>
    <w:p>
      <w:r>
        <w:t>「哎…是…是啦…老公，好老公…弄死人了…啊…我要坏了…啊…坏了啦！啊…！」显然，冯洁被我的攻势弄</w:t>
      </w:r>
    </w:p>
    <w:p>
      <w:r>
        <w:t>得毫无反击能力，只觉得被我幹得小穴发麻，淫水不停的流出。</w:t>
      </w:r>
    </w:p>
    <w:p>
      <w:r>
        <w:t>「妳要不要做我的女人。说…说啊，哦，妳的水真多，真浪，哦…」我低低的吼着，面前美女紧窄的小肉穴紧</w:t>
      </w:r>
    </w:p>
    <w:p>
      <w:r>
        <w:t>紧的包住我的肉棒，而且不停的夹紧。</w:t>
      </w:r>
    </w:p>
    <w:p>
      <w:r>
        <w:t>「要，我要…我是你你的，我被老公幹死了，天啊，啊…啊，飞起来了，我飞了，啊…！」她一声浪叫，纤细</w:t>
      </w:r>
    </w:p>
    <w:p>
      <w:r>
        <w:t>的臂膀从紧紧抓住我的手，然后又紧抱住我的背部，尖尖指甲直陷入肉里，彷彿溺水的人抓到了浮木一样，大量的</w:t>
      </w:r>
    </w:p>
    <w:p>
      <w:r>
        <w:t>淫精直射而出。浪穴不停的收缩着，眼见是到了高潮。「我不行了…放我下来，求…求求你，停一停，啊被幹死了</w:t>
      </w:r>
    </w:p>
    <w:p>
      <w:r>
        <w:t>啦，好老公，啊…饶了我…」我见她如此激动，自己其实也有点精关不固，便停止了动作，顺便休息一下，我紧紧</w:t>
      </w:r>
    </w:p>
    <w:p>
      <w:r>
        <w:t>的把洁儿抱在怀里，只见眼前的美女双颊晕红，媚眼如丝，娇喘不止，小浪穴还不停的夹紧。</w:t>
      </w:r>
    </w:p>
    <w:p>
      <w:r>
        <w:t>「亲我！」这时她撅起了红唇，要我亲，浑然忘了自己是被姦的。我俯身亲了下去，两人疯狂的把舌头纠缠在</w:t>
      </w:r>
    </w:p>
    <w:p>
      <w:r>
        <w:t>一起，交换着口水，亲了好长一阵，她胸口的起伏才稍稍平静。</w:t>
      </w:r>
    </w:p>
    <w:p>
      <w:r>
        <w:t>「好老婆，舒服吗？」我好不容易摆脱她舌头的纠缠，问道。</w:t>
      </w:r>
    </w:p>
    <w:p>
      <w:r>
        <w:t>「哎…还问人家，你好厉害哦。」她红着脸承认，「水流那么多，好可耻哦。」她感到自己的屁股都溼答答的。</w:t>
      </w:r>
    </w:p>
    <w:p>
      <w:r>
        <w:t>「要再来吗？」我问。这时，她红着脸点头。我便换了一个姿势，让她上身趴在墙上，白白嫩嫩的圆翘屁股高</w:t>
      </w:r>
    </w:p>
    <w:p>
      <w:r>
        <w:t>高挺起，「这样好丢脸啊。」冯洁说。我也不回答，一手扶着她的纤腰，一手调整肉棒的位置，龟头对正蜜穴，一</w:t>
      </w:r>
    </w:p>
    <w:p>
      <w:r>
        <w:t>下狠插到底，磨了一下之后又慢慢的抽出。</w:t>
      </w:r>
    </w:p>
    <w:p>
      <w:r>
        <w:t>「这样舒服吗？」我双手向前抓住她的奶子，两人的身体紧紧贴在一起，我知道她已经屈服了，便不再狠幹，</w:t>
      </w:r>
    </w:p>
    <w:p>
      <w:r>
        <w:t>改用狠插慢抽的招数慢慢提高她的性慾. 果然眼前的美女也配合的摇动着屁股，追求着快感。</w:t>
      </w:r>
    </w:p>
    <w:p>
      <w:r>
        <w:t>「这样好紧好刺激，啊…你的东西撞得人家好舒服。」她回答，一头乌黑的秀髮突然从辫子中展开，披散在雪</w:t>
      </w:r>
    </w:p>
    <w:p>
      <w:r>
        <w:t>白的背部，背部也因为流汗的关係闪着细细的光点，从纤腰到臀部葫芦状的曲线也让我看得血脉賁张，一根肉棒越</w:t>
      </w:r>
    </w:p>
    <w:p>
      <w:r>
        <w:t>发坚硬起来。</w:t>
      </w:r>
    </w:p>
    <w:p>
      <w:r>
        <w:t>「我的什么东西？」我故意把龟头顶在蜜穴口，不肯深入，逗弄着冯洁。</w:t>
      </w:r>
    </w:p>
    <w:p>
      <w:r>
        <w:t>「你的小弟弟嘛！」显然她正在性慾高张，这时哪里禁得起挑逗，便摇着屁股往后追着我的肉棒。</w:t>
      </w:r>
    </w:p>
    <w:p>
      <w:r>
        <w:t>「什么小弟弟，这是你老公的大肉棒在幹妳的小浪穴。」我说，狠狠把肉棒刺到底，噗滋一声，淫水从结合的</w:t>
      </w:r>
    </w:p>
    <w:p>
      <w:r>
        <w:t>缝隙挤出来。「要不要大肉棒插妳啊？要不要？」她被这一撞舒服得很，哪还管什么害羞的，连忙说；「要！要！</w:t>
      </w:r>
    </w:p>
    <w:p>
      <w:r>
        <w:t>大肉棒快插我，快，哦。你…肉棒好硬啊，好爽…好爽…人家…人家…啊…又要坏了，好老公，你最棒了…，哦，</w:t>
      </w:r>
    </w:p>
    <w:p>
      <w:r>
        <w:t>好舒服…我又要开始了，啊…老婆要被插死了，啊…大肉棒好爽…啊不行了…我要死了…啊…」我扶着冯洁圆翘的</w:t>
      </w:r>
    </w:p>
    <w:p>
      <w:r>
        <w:t>屁股，开始做长程的炮击，整根肉棒完全拔出来后又整根插进去，只撞得她好像发狂一样乱叫，手紧紧抓着前面的</w:t>
      </w:r>
    </w:p>
    <w:p>
      <w:r>
        <w:t>墙壁，淫精浪水好像泄洪一样的的喷出来，我每次抽出来，就喷出来，插进去时又是噗滋一声，我这时也满头大汗，</w:t>
      </w:r>
    </w:p>
    <w:p>
      <w:r>
        <w:t>狠命的加快速度，她的小嫩穴也不停的收缩，她的高潮似乎连续不断的到来，我这时感到大腿一阵痠麻。</w:t>
      </w:r>
    </w:p>
    <w:p>
      <w:r>
        <w:t>「哦，我要射了。」我低吼着，把肉棒深深的刺入她体内，火热的精液开始喷射到冯洁的体内，喷得她又是一</w:t>
      </w:r>
    </w:p>
    <w:p>
      <w:r>
        <w:t>阵乱斗。</w:t>
      </w:r>
    </w:p>
    <w:p>
      <w:r>
        <w:t>「啊……我不行了……一直到…要死了…」她一阵激动的浪叫后，全身无力的趴在墙壁上，这么一战下来，美</w:t>
      </w:r>
    </w:p>
    <w:p>
      <w:r>
        <w:t>女已是香汗淋漓，张大了嘴，不停的喘着气。我也趴在她的身上休息，刚射完的肉棒还留在美女体内一抖一抖的，</w:t>
      </w:r>
    </w:p>
    <w:p>
      <w:r>
        <w:t>每次抖一下，她就全身乱颤。</w:t>
      </w:r>
    </w:p>
    <w:p>
      <w:r>
        <w:t>这场战役也该结束了，她再不回去就会引起寝室同学的怀疑了，我为她整理好衣服，她也为我整理好衣服，然</w:t>
      </w:r>
    </w:p>
    <w:p>
      <w:r>
        <w:t>后我们一阵狂吻后，就互相告别了。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