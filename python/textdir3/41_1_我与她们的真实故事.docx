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我与她们的真实故事</w:t>
      </w:r>
    </w:p>
    <w:p>
      <w:r>
        <w:t>第一章初次尝试</w:t>
      </w:r>
    </w:p>
    <w:p>
      <w:r>
        <w:t>我的经历还算丰富，准备把大学以来所有的情事都写一下，所以也许有些慢，前两章有可能带有情</w:t>
      </w:r>
    </w:p>
    <w:p>
      <w:r>
        <w:t>色的地方比较少，还请大家原谅。</w:t>
      </w:r>
    </w:p>
    <w:p>
      <w:r>
        <w:t>我上大学之前一直是个乖乖孩子，只在表哥家看过几次毛片，还是背着表哥偷偷看的，那个时候一</w:t>
      </w:r>
    </w:p>
    <w:p>
      <w:r>
        <w:t>心学习和玩网游（传奇），对男女之事一直懵懵懂懂，高考，我以不错的成绩上了师大（哪所师大就不</w:t>
      </w:r>
    </w:p>
    <w:p>
      <w:r>
        <w:t>说了），当初选择上师大我并不是觉得师大美女多，而是因为我一直以来非常想当一名物理老师。上了</w:t>
      </w:r>
    </w:p>
    <w:p>
      <w:r>
        <w:t>师大，我才发现在能当老师的同时还能接触到许许多多漂亮的女孩子。</w:t>
      </w:r>
    </w:p>
    <w:p>
      <w:r>
        <w:t>大学离家挺远的，提前几天千里迢迢来到学校，报道办手续，全部办完大部分新生都还没来，于是</w:t>
      </w:r>
    </w:p>
    <w:p>
      <w:r>
        <w:t>跑到学生会和学生会接待新生的学长们聊天。无非就是聊些大学生活什么的。我所在的系就是物理系，</w:t>
      </w:r>
    </w:p>
    <w:p>
      <w:r>
        <w:t>后来在学生名单上看，全国卷我是以全班第一的身份考进来的，许多人不愿意学物理，我们系都没招满，</w:t>
      </w:r>
    </w:p>
    <w:p>
      <w:r>
        <w:t>所以有许多其他专业调剂的，这其中就不乏有好多女生了。</w:t>
      </w:r>
    </w:p>
    <w:p>
      <w:r>
        <w:t>言归正传，通过与学生会几天的接触，我认识了不少人，其中包括大二的学姐宣传部副部长……洁，</w:t>
      </w:r>
    </w:p>
    <w:p>
      <w:r>
        <w:t>大三的学姐学生会副主席……玲。这两位因为后面都会和我有关系，所以着重提一下。</w:t>
      </w:r>
    </w:p>
    <w:p>
      <w:r>
        <w:t>洁是物理系全系公认的系花，四川人，不负盛名，真的很漂亮。也很和蔼，有男朋友，青梅竹马的，</w:t>
      </w:r>
    </w:p>
    <w:p>
      <w:r>
        <w:t>一起考到师大来的，在数学系。玲长相一般，但是会打扮，身材好，后来听说比较会来事（你懂得），</w:t>
      </w:r>
    </w:p>
    <w:p>
      <w:r>
        <w:t>所以才在学生会混的风起云涌。</w:t>
      </w:r>
    </w:p>
    <w:p>
      <w:r>
        <w:t>聊熟了之后到了正式新生接待日，我就和大家一起接新生，那时候我还比较老实，学长们遇到女生</w:t>
      </w:r>
    </w:p>
    <w:p>
      <w:r>
        <w:t>就抢上去接啊，我不好意思，所以只能接男生。女生我只能偷偷瞟几眼。通过几天的接待，我知道了我</w:t>
      </w:r>
    </w:p>
    <w:p>
      <w:r>
        <w:t>们系的人数，一共三个班，每个班都是５０人，女生７４，男生７６，几乎就是刚好。呵呵，通过几天</w:t>
      </w:r>
    </w:p>
    <w:p>
      <w:r>
        <w:t>的接待和整理学生档案，刨去不能看的，身材差的，反正就是能入我的眼的，大概有２０多个（好多啊，</w:t>
      </w:r>
    </w:p>
    <w:p>
      <w:r>
        <w:t>忙不过来啊。提前透露一下，其实这２０多个里面也就有２个跟我有关系）学生会的接待工作锻炼了我，</w:t>
      </w:r>
    </w:p>
    <w:p>
      <w:r>
        <w:t>学生会招新，我免试进入了，一起进入的我觉得好看有１班的玉，我们２班的倩，３班的瑶和瑞。</w:t>
      </w:r>
    </w:p>
    <w:p>
      <w:r>
        <w:t>学生会招完新照例就是欢送大四老生找工作，欢迎大一新生进学生会，一起坐下来胡吃海喝，还好</w:t>
      </w:r>
    </w:p>
    <w:p>
      <w:r>
        <w:t>我继承了老爸的优良传统，才没有被众人灌倒，一帮学长真是色胆包天啊，抓着大一小女生一顿猛劝，</w:t>
      </w:r>
    </w:p>
    <w:p>
      <w:r>
        <w:t>小女生脸皮薄，只能喝，有两个都喝吐了。</w:t>
      </w:r>
    </w:p>
    <w:p>
      <w:r>
        <w:t>这时候我们班的倩不行了，我想一个班的，帮他一下吧，就带她喝，她面带桃色的望着我，没那意</w:t>
      </w:r>
    </w:p>
    <w:p>
      <w:r>
        <w:t>思，只是喝多了，对我表示感谢。这时候，副主席玲过来了，要跟我喝，我和她连干三杯，由于喝的太</w:t>
      </w:r>
    </w:p>
    <w:p>
      <w:r>
        <w:t>猛，我倒了，她趴在我耳边对我讲：「教你一个做人的道理，保护女生是应该的，可是在这里别逞能！」</w:t>
      </w:r>
    </w:p>
    <w:p>
      <w:r>
        <w:t>我不可置否，但是我敢肯定她不是生气，后来我才知道，她是保护我，因为我挡了那些色学长的酒，他</w:t>
      </w:r>
    </w:p>
    <w:p>
      <w:r>
        <w:t>们不快活，琳姐过来放倒我以免我被欺负。</w:t>
      </w:r>
    </w:p>
    <w:p>
      <w:r>
        <w:t>就这一次，倩和我建立了比较好的感情。作为同班同学又是学生会的同事，经常接触，于是我们恋</w:t>
      </w:r>
    </w:p>
    <w:p>
      <w:r>
        <w:t>爱了。</w:t>
      </w:r>
    </w:p>
    <w:p>
      <w:r>
        <w:t>到这里，这一篇的女主角算是登场了，下面就不多废话了，多说说她。</w:t>
      </w:r>
    </w:p>
    <w:p>
      <w:r>
        <w:t>倩是个小巧玲珑的女孩，云南的汉族人，朱元璋的义子沐英大家知不知道，这个倩据说就是沐英家</w:t>
      </w:r>
    </w:p>
    <w:p>
      <w:r>
        <w:t>族的。她瓜子脸，瘦瘦的，个子不高１６０，体重还不到９０斤，知识分子家庭，家教很好，家境殷实，</w:t>
      </w:r>
    </w:p>
    <w:p>
      <w:r>
        <w:t>从穿着能看出来，但是她绝不是个追求品牌的人，只是穿的很有品位。</w:t>
      </w:r>
    </w:p>
    <w:p>
      <w:r>
        <w:t>平时我们上课不坐在一起，但是工作在一起，晚自习在一起上。在大学开始三个月的时候，也就是</w:t>
      </w:r>
    </w:p>
    <w:p>
      <w:r>
        <w:t>１１月底，我们正式确定了关系，那天，上完晚自习我们去学校后面的一个公园散步，当时并不很晚，</w:t>
      </w:r>
    </w:p>
    <w:p>
      <w:r>
        <w:t>我记得大概８点多，我们一边走路，一边聊天，大多说的就是学校生活还有我们的家庭，走到一片小树</w:t>
      </w:r>
    </w:p>
    <w:p>
      <w:r>
        <w:t>林旁，突然，从树林里窜出一只野猫，把倩吓了一跳，她大叫一声，紧紧抓住我的胳膊，我顺势搂住了</w:t>
      </w:r>
    </w:p>
    <w:p>
      <w:r>
        <w:t>她，良久，她还在发抖。</w:t>
      </w:r>
    </w:p>
    <w:p>
      <w:r>
        <w:t>我抱着她说：「倩，别怕，我在。」她说：「可你并不是一直都在……」我靠，女孩子说了这话，</w:t>
      </w:r>
    </w:p>
    <w:p>
      <w:r>
        <w:t>我再听不出来我就是个傻子。我立即回答：「只要你愿意，我会一直都在！」她脸绯红，咬着嘴唇不说</w:t>
      </w:r>
    </w:p>
    <w:p>
      <w:r>
        <w:t>话，也不挣脱我的怀抱。深秋的晚风，明亮的月夜，娇羞的美人，我陶醉了，我俯下头，找寻她的唇，</w:t>
      </w:r>
    </w:p>
    <w:p>
      <w:r>
        <w:t>轻轻的吻了上去，她虽没有回应我，但是也没有躲避，我们就这样吻着，两个人都不懂用舌去挑逗对方，</w:t>
      </w:r>
    </w:p>
    <w:p>
      <w:r>
        <w:t>就一直这样唇对唇，不好意思的告诉大家：我硬了，我顶着她了。然后她「呀」的一声，脸红着跑开了</w:t>
      </w:r>
    </w:p>
    <w:p>
      <w:r>
        <w:t>……我赶紧拉拉衣服，去追她，就这样一路打闹着把她送回宿舍。在宿舍楼下，我牵着她的手对她说：</w:t>
      </w:r>
    </w:p>
    <w:p>
      <w:r>
        <w:t>「我喜欢你。」她羞红着脸点点头跑上楼。现在想想那个时候的爱情真纯啊……第二天晚自习我们坐在</w:t>
      </w:r>
    </w:p>
    <w:p>
      <w:r>
        <w:t>一起看书学习，一会儿倩传了张纸条给我，问我：「昨天你真坏，顶我。」我脸顿时红了，回过去：「</w:t>
      </w:r>
    </w:p>
    <w:p>
      <w:r>
        <w:t>对不起，我不是故意的，真忍不住。」她回我：「我知道你不是故意的啦，我懂。」我好奇问她：「你</w:t>
      </w:r>
    </w:p>
    <w:p>
      <w:r>
        <w:t>怎么懂？」她回：「我爸爸妈妈都是医生，我能不懂这个？」原来如此，她还算懂得男女之事。这为我</w:t>
      </w:r>
    </w:p>
    <w:p>
      <w:r>
        <w:t>们后来发生了点什么打下了基础。</w:t>
      </w:r>
    </w:p>
    <w:p>
      <w:r>
        <w:t>甜蜜的日子总是过得很快，转瞬间就要期末考试了，我和她在恋爱的几个月时间里，最多就是牵牵</w:t>
      </w:r>
    </w:p>
    <w:p>
      <w:r>
        <w:t>手，亲亲嘴，本来想摸摸，可是冬天啊，大家都穿那么厚，怎么摸啊……但是我们还是有进步的，我们</w:t>
      </w:r>
    </w:p>
    <w:p>
      <w:r>
        <w:t>学会了舌吻。第一次品尝女孩子嘴里的味道，我太激动了，隔着那么厚的裤子还是顶到了她，她没有躲</w:t>
      </w:r>
    </w:p>
    <w:p>
      <w:r>
        <w:t>避，就那样被我顶着，好舒服……考试对于我们来说很简单，考完后，我们又一起玩了两天，然后我送</w:t>
      </w:r>
    </w:p>
    <w:p>
      <w:r>
        <w:t>她上了回家的火车，然后我再回家。假期里，除了和高中同学聚会，我还干了一件重要的事情：大量的</w:t>
      </w:r>
    </w:p>
    <w:p>
      <w:r>
        <w:t>看毛片。我觉得自己对于性方面是个大菜鸟，得赶紧补补，我找我发小借了盘，躲在家里加班加点的学</w:t>
      </w:r>
    </w:p>
    <w:p>
      <w:r>
        <w:t>习啊，什么老树盘根啊，老汉推车啊，就理论知识来说，我掌握的差不多了，撸管也撸了一个假期了，</w:t>
      </w:r>
    </w:p>
    <w:p>
      <w:r>
        <w:t>剩下的就是开学来实践了。</w:t>
      </w:r>
    </w:p>
    <w:p>
      <w:r>
        <w:t>寒假很短，过得很快，开学了，我提前到了学校，然后到火车站接她，重要的是她到得那天就是情</w:t>
      </w:r>
    </w:p>
    <w:p>
      <w:r>
        <w:t>人节，我当然忘不了这个节日，我已经预谋已久了，准备这天破了她的处女之身，结束我的处男之身。</w:t>
      </w:r>
    </w:p>
    <w:p>
      <w:r>
        <w:t>当我抱着一大束鲜花在火车站站台口出现在倩的面前，她激动的哭了，第一次她主动亲了我，还当</w:t>
      </w:r>
    </w:p>
    <w:p>
      <w:r>
        <w:t>着那么多人的面。我幸福极了。</w:t>
      </w:r>
    </w:p>
    <w:p>
      <w:r>
        <w:t>然后我把她送回寝室安顿好，然后我们去学校门口吃自助火锅，在吃火锅的时候我送给她巧克力和</w:t>
      </w:r>
    </w:p>
    <w:p>
      <w:r>
        <w:t>一枚银戒，银戒上有我名字和她的名字，中间还有一颗心，她有一次激动的哭了。其实大家真正谈恋爱</w:t>
      </w:r>
    </w:p>
    <w:p>
      <w:r>
        <w:t>的时候应该跟我一样，做这一切都是真心实意的并不是想着上床破处，但是精虫上脑的时候还是想着怎</w:t>
      </w:r>
    </w:p>
    <w:p>
      <w:r>
        <w:t>么把女人哄上床。我说的对吧！</w:t>
      </w:r>
    </w:p>
    <w:p>
      <w:r>
        <w:t>吃完火锅，已是晚上七点多，我们走在公园的湖边，看着喷泉的绽放，周围还有别的情侣再放礼花，</w:t>
      </w:r>
    </w:p>
    <w:p>
      <w:r>
        <w:t>我们抱在一起忘情的吻着，渐渐的她的气息变重了，我知道她发情了。我轻轻的舔着她的耳垂，悠悠地</w:t>
      </w:r>
    </w:p>
    <w:p>
      <w:r>
        <w:t>说：「晚上别回了好么？」倩说：「去哪？」我鼓起勇气：「我们开房去吧！」她顿时脸颊绯红，不说</w:t>
      </w:r>
    </w:p>
    <w:p>
      <w:r>
        <w:t>话。我知道她是在犹豫，也知道机不可失失不再来，拉着她走向湖边的四星级宾馆，因为我打电话预定</w:t>
      </w:r>
    </w:p>
    <w:p>
      <w:r>
        <w:t>了并说明八点不到就帮我退房。</w:t>
      </w:r>
    </w:p>
    <w:p>
      <w:r>
        <w:t>倩走到宾馆门口，怎么都不愿意进去，我当时认为她是后悔了，有点焦急，怕她反悔，她扭捏着说</w:t>
      </w:r>
    </w:p>
    <w:p>
      <w:r>
        <w:t>：「她不好意思和我一起进去。」我一下就放心了。于是我先进入宾馆，开房拿号，出来，把号递给她，</w:t>
      </w:r>
    </w:p>
    <w:p>
      <w:r>
        <w:t>让她先上去，她白了我一眼说：</w:t>
      </w:r>
    </w:p>
    <w:p>
      <w:r>
        <w:t>「坏蛋，十分钟之后才给上来。」蹬蹬地跑走了。我心里一阵坏笑，等啊等啊，十分钟真漫长啊，</w:t>
      </w:r>
    </w:p>
    <w:p>
      <w:r>
        <w:t>五分钟之后我就着急了，跑了上去。</w:t>
      </w:r>
    </w:p>
    <w:p>
      <w:r>
        <w:t>进入房间，我紧紧的抱住她，亲吻着她的脸颊，朝她耳边吹着热气，喃喃的说：「倩，我爱你。」</w:t>
      </w:r>
    </w:p>
    <w:p>
      <w:r>
        <w:t>（同志们，我爱你对女人最受用了，真的！）她的身体软软的摊在我的身上，脸通红，不知是宾馆的暖</w:t>
      </w:r>
    </w:p>
    <w:p>
      <w:r>
        <w:t>气太热还是她的害羞。第一次，我剥下了倩的外衣，看到了穿着紧身保暖内衣的倩的身体，倩真的很瘦，</w:t>
      </w:r>
    </w:p>
    <w:p>
      <w:r>
        <w:t>乳房不大，尺寸我说不好，但是我一只手肯定能把她的乳房盖住。但是她的腿真的很漂亮，又细又长，</w:t>
      </w:r>
    </w:p>
    <w:p>
      <w:r>
        <w:t>上帝给女人关上一扇窗肯定会为她打开另一扇窗的。</w:t>
      </w:r>
    </w:p>
    <w:p>
      <w:r>
        <w:t>我把她压在身下，隔着她的内衣裤吻她的全身，边吻边脱下我的衣服，她任由我亲吻，双手紧紧的</w:t>
      </w:r>
    </w:p>
    <w:p>
      <w:r>
        <w:t>盖住双眼，身体瑟瑟的发抖，当时屋里很热，她肯定是紧张。当我一路往下，吻到她的腹股沟时，她双</w:t>
      </w:r>
    </w:p>
    <w:p>
      <w:r>
        <w:t>手一下推开我，我一头栽到床下，她吓得不轻，说：「对不起对不起，我不是故意的，我只是有点怕。」</w:t>
      </w:r>
    </w:p>
    <w:p>
      <w:r>
        <w:t>我当然不会怪他，但是呢我使了点小诡计。说：「痛死我了，帮我揉揉吧。」她赶紧问：</w:t>
      </w:r>
    </w:p>
    <w:p>
      <w:r>
        <w:t>「哪里痛啊？」我指了指我鼓起的下身，说：「这里痛啊。」倩顿感上当，坐在那里一动不动，我</w:t>
      </w:r>
    </w:p>
    <w:p>
      <w:r>
        <w:t>爬上床，把她的手放在我勃起的鸡鸡上，她没有拒绝，隔着裤子为我打飞机。第一次用别人的手打飞机，</w:t>
      </w:r>
    </w:p>
    <w:p>
      <w:r>
        <w:t>真爽，虽然隔着裤子，但是也很爽。</w:t>
      </w:r>
    </w:p>
    <w:p>
      <w:r>
        <w:t>倩很熟练的隔着我的裤子摸我的鸡鸡和蛋蛋，真舒服。</w:t>
      </w:r>
    </w:p>
    <w:p>
      <w:r>
        <w:t>我问倩：「大不大。」她说：「切！我见过更大的。」我听了心中一急，慌忙道：「你见过？谁的？」</w:t>
      </w:r>
    </w:p>
    <w:p>
      <w:r>
        <w:t>她见我急了，哈哈大笑，说：「我不逗你了，我到现在也没见过真的，只在电视上看过，你忘啦，我父</w:t>
      </w:r>
    </w:p>
    <w:p>
      <w:r>
        <w:t>母都是医生，他们有那种教男女怎么那个的带子，我趁他们不在家看过好多遍，都是老外的，老外的都</w:t>
      </w:r>
    </w:p>
    <w:p>
      <w:r>
        <w:t>好大的。」我听了，原来你这小丫头还看过毛片啊，而且是官方毛片，不得了不得了。</w:t>
      </w:r>
    </w:p>
    <w:p>
      <w:r>
        <w:t>她继续说：「里面有好多姿势啊，要不要姐教教你？」我一听反而不服气了，要你教，我混什么，</w:t>
      </w:r>
    </w:p>
    <w:p>
      <w:r>
        <w:t>翻身把她压住，硬起的鸡鸡顶住她，说：「哥哥要你教么？」她轻轻的推我：「你让我出来，你顶的我</w:t>
      </w:r>
    </w:p>
    <w:p>
      <w:r>
        <w:t>好痛啊。」我没说话，放开她，开始一边吻她一边脱她的衣服，经过刚才的摸鸡鸡事件，她也许真的放</w:t>
      </w:r>
    </w:p>
    <w:p>
      <w:r>
        <w:t>开了，没有阻拦，的我把她脱得只剩下内裤了，我终于看到了女孩子的胸部了，她的胸部真不大，和毛</w:t>
      </w:r>
    </w:p>
    <w:p>
      <w:r>
        <w:t>片里的没得比，我的手颤巍巍的摸上去，好软，我轻轻的捏了一下，她「嗯」了一声，真的很诱人（忘</w:t>
      </w:r>
    </w:p>
    <w:p>
      <w:r>
        <w:t>了说灯得事情，我一直没开大灯，是床头昏暗小灯，很有情调的），我再也忍不住了，三下五除二，把</w:t>
      </w:r>
    </w:p>
    <w:p>
      <w:r>
        <w:t>自己扒光，扑了上去，开始猛烈的亲吻她，从脸颊到耳垂到脖颈到乳房、乳头，她轻轻的抱着我的头，</w:t>
      </w:r>
    </w:p>
    <w:p>
      <w:r>
        <w:t>咬着唇轻轻的呻吟着……最后我脱下了她的内裤，正当要进去的时候，她好清醒的问我：「你戴套了没？」</w:t>
      </w:r>
    </w:p>
    <w:p>
      <w:r>
        <w:t>「哎呀，没戴，怎么办？」（我是个大傻，其实房间就有，我没想起来）「没戴不给进，我怀孕了怎么</w:t>
      </w:r>
    </w:p>
    <w:p>
      <w:r>
        <w:t>办啊？」其实我不算是个卑劣小人，我也不想伤害她，我没有强求，我用可怜的眼神望着她，又望了望</w:t>
      </w:r>
    </w:p>
    <w:p>
      <w:r>
        <w:t>我的鸡鸡，她看着我的眼神，很想笑，但是没笑，轻轻的躺在我的胸口，对我说：「老公，我爱你！我</w:t>
      </w:r>
    </w:p>
    <w:p>
      <w:r>
        <w:t>知道你想要，但是我们都是第一次，没有准备好，下次吧，好吗？」我的的确确不想伤害她：「好吧，</w:t>
      </w:r>
    </w:p>
    <w:p>
      <w:r>
        <w:t>没关系，我也爱你，我要珍惜你。」她亲了一下我的脸庞，说：「老公真好！」然后用手攥住了我的大</w:t>
      </w:r>
    </w:p>
    <w:p>
      <w:r>
        <w:t>鸡鸡，开始上下套弄，边套弄边轻轻在我耳边说：「这是我奖励老公的。我在片子里学过，在老公身上</w:t>
      </w:r>
    </w:p>
    <w:p>
      <w:r>
        <w:t>试试！」我在突如其来的失望之后又突然突如其来的喜悦，人生真无常啊。</w:t>
      </w:r>
    </w:p>
    <w:p>
      <w:r>
        <w:t>我躺下感受第一次纯女性的手的撸管，这时我的双手伸向她的乳房慢慢的揉搓，时不时还捏一下乳</w:t>
      </w:r>
    </w:p>
    <w:p>
      <w:r>
        <w:t>头，老婆咛咛着说：「老公，好痒，别捏。」我不听她的，继续捏。倩开始意乱情迷了，她开始胡乱吻</w:t>
      </w:r>
    </w:p>
    <w:p>
      <w:r>
        <w:t>我，我回应着他的吻，她的手加快了套弄的节奏，我突然很想射，我推开倩，站起来，「咻……」全射</w:t>
      </w:r>
    </w:p>
    <w:p>
      <w:r>
        <w:t>墙上了……第一次被女孩子摸，真的有点忍不住……倩这时候被我摸得非常想，但是又坚持着最后的底</w:t>
      </w:r>
    </w:p>
    <w:p>
      <w:r>
        <w:t>线，我因为没套，也不过分要求。当我再次躺下的时候，倩一把又捏住我的鸡鸡开始套弄，一开始小伙</w:t>
      </w:r>
    </w:p>
    <w:p>
      <w:r>
        <w:t>精神头真足，虽然刚射完，没一会儿又硬了，我继续抚摸倩的全身，摸她的乳房和乳头，倩开始亲吻我</w:t>
      </w:r>
    </w:p>
    <w:p>
      <w:r>
        <w:t>的全身，直至大腿，这时，我把我的鸡鸡开始有意无意的往她嘴边放，她亲到我的腹股沟，停住了，抬</w:t>
      </w:r>
    </w:p>
    <w:p>
      <w:r>
        <w:t>眼望我一下，真的很风情，我醉了，醉之前我说了很重要的一句话：「宝贝儿，亲它一下。」倩嗔怪地</w:t>
      </w:r>
    </w:p>
    <w:p>
      <w:r>
        <w:t>看我一眼，一口含住了我的龟头，好酸啊！第一次被口交，那种麻麻，酥酥得感觉真的无法形容（这些</w:t>
      </w:r>
    </w:p>
    <w:p>
      <w:r>
        <w:t>我都得益于倩曾经看过她父母的毛片，都省的我教了，倩全会，后来我们真做的时候倩还教我动作呢，</w:t>
      </w:r>
    </w:p>
    <w:p>
      <w:r>
        <w:t>有倩真爽），这时候她屁股撅着，我不自觉地也摸到了倩的私处，好湿啊！</w:t>
      </w:r>
    </w:p>
    <w:p>
      <w:r>
        <w:t>我说：「宝贝儿，屁屁撅过来，我也要亲。」倩听话的骑坐在我身上，我对她的私处一览无余，处</w:t>
      </w:r>
    </w:p>
    <w:p>
      <w:r>
        <w:t>女的私处真漂亮啊，倩因为瘦小，私处也不大，毛比较少，因为是处女，阴唇紧紧的，那个时候我还不</w:t>
      </w:r>
    </w:p>
    <w:p>
      <w:r>
        <w:t>知道ｇ点是什么，看到之后，忍不住一阵胡舔，也舔的倩娇喘连连，倩的口活确实不精，时不时还会咬</w:t>
      </w:r>
    </w:p>
    <w:p>
      <w:r>
        <w:t>到我，但是我也是第一看被女人摸射，第一次看到女人的乳房，第一被女人口交，第一次看到女人的阴</w:t>
      </w:r>
    </w:p>
    <w:p>
      <w:r>
        <w:t>部，什么都是第一次，我也顾不了那么多，爽都来不及，哪还有时间疼啊……我们６９了好久，倩说：</w:t>
      </w:r>
    </w:p>
    <w:p>
      <w:r>
        <w:t>「老公，我好舒服，我以前自己摸过，都没老公摸得舒服。」我说：「我也是，宝贝儿，我也好舒服。」</w:t>
      </w:r>
    </w:p>
    <w:p>
      <w:r>
        <w:t>因为第二次的缘故，我一直都没射，倩说她被我亲泄了一次，当时我和她都不知道那是女人的泄身，记</w:t>
      </w:r>
    </w:p>
    <w:p>
      <w:r>
        <w:t>得倩当时说她那里不停收缩，特别舒服，有股热流出来，后来上网查阅资料，才知道倩那是泄身了，没</w:t>
      </w:r>
    </w:p>
    <w:p>
      <w:r>
        <w:t>干她就亲泄了，倩也是个小情种啊。呵呵！</w:t>
      </w:r>
    </w:p>
    <w:p>
      <w:r>
        <w:t xml:space="preserve">后来我们又说了很多情话，倩抓着我的鸡鸡就和我一起迷迷糊糊就睡着了。【完】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