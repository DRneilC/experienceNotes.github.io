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高中宝贝</w:t>
      </w:r>
    </w:p>
    <w:p>
      <w:r>
        <w:t>（１）</w:t>
      </w:r>
    </w:p>
    <w:p>
      <w:r>
        <w:t>６月来得真快，眼看毕业的日子就要到了。天气热得令人烦躁，正在午睡的净吉清楚地知道自己在</w:t>
      </w:r>
    </w:p>
    <w:p>
      <w:r>
        <w:t>做梦，一面徘徊在睡眠与清醒两者之间的世界，一时间不打算醒来，也不打算睡过去，尽量地在此刻的</w:t>
      </w:r>
    </w:p>
    <w:p>
      <w:r>
        <w:t>半意识里犹疑。</w:t>
      </w:r>
    </w:p>
    <w:p>
      <w:r>
        <w:t>初夏的正午阳光正从窗户里透进来，照射到仰卧着的自己的眼睑上，有「吧哒吧哒」的响声，大概</w:t>
      </w:r>
    </w:p>
    <w:p>
      <w:r>
        <w:t>是风刮过吧°°尽管意识清楚到这个地步，他仍旧呆在梦中，以为这是非常难得的特殊体验。他乐在其</w:t>
      </w:r>
    </w:p>
    <w:p>
      <w:r>
        <w:t>中，彷佛若非自己这个有病态神经的人，轻易到达不了这种尊贵之境。他开始逐渐逐渐地聚拢自己的思</w:t>
      </w:r>
    </w:p>
    <w:p>
      <w:r>
        <w:t>维，要将此刻的幻觉换改成更为妖艳的女人。</w:t>
      </w:r>
    </w:p>
    <w:p>
      <w:r>
        <w:t>於是，在黑暗的背景深处，就如同孩子玩的肥皂泡一样，无数映着五彩霓虹的美丽气泡纷纷涌出，</w:t>
      </w:r>
    </w:p>
    <w:p>
      <w:r>
        <w:t>其中最大的那个气泡上面，不知何时清晰地映现一个包着黑色裤子的臀部，是女人非常丰满浑圆的屁股，</w:t>
      </w:r>
    </w:p>
    <w:p>
      <w:r>
        <w:t>那屁股玲珑凹凸之间温润趐软的质感，那黑色的臀部坐到了自己的脸上……</w:t>
      </w:r>
    </w:p>
    <w:p>
      <w:r>
        <w:t>「太妙了，太妙了，我喜欢大屁股，真是这样的话，我希望自己永远都这样睡着……」</w:t>
      </w:r>
    </w:p>
    <w:p>
      <w:r>
        <w:t>然而，就在净吉这麽想着的瞬间，一下子睁开眼醒过来了。他一边感觉到肥皂泡破灭的悲哀，一边</w:t>
      </w:r>
    </w:p>
    <w:p>
      <w:r>
        <w:t>使劲闭眼想挽回那消散到虚空的幻影。</w:t>
      </w:r>
    </w:p>
    <w:p>
      <w:r>
        <w:t>他懒洋洋的起身，「多麽重的屁股啊……」他看着窗外的晴空万里︰「这个人世间最美的地方就是</w:t>
      </w:r>
    </w:p>
    <w:p>
      <w:r>
        <w:t>美女的屁股吧？」</w:t>
      </w:r>
    </w:p>
    <w:p>
      <w:r>
        <w:t>他所居住的房子是在拥挤小巷陋屋的一室，巷子间满是污垢，常年淤积着潮乎乎的恶臭，蒸发弥漫</w:t>
      </w:r>
    </w:p>
    <w:p>
      <w:r>
        <w:t>在空气中。</w:t>
      </w:r>
    </w:p>
    <w:p>
      <w:r>
        <w:t>他从抽屉里拿出精心收藏的一个纸包，里面是一张自己脸部的照片，照片已经揉得全是折痕。</w:t>
      </w:r>
    </w:p>
    <w:p>
      <w:r>
        <w:t>「这可是质子的屁股坐过的。」净吉曾经偷偷把自己的照片塞到质子的自行车坐垫的夹层处。每次</w:t>
      </w:r>
    </w:p>
    <w:p>
      <w:r>
        <w:t>看到质子骑车上学放学，「她穿着黑色裤子的丰满臀部正坐在矮小的我的脸上啊……」他都无比兴奋。</w:t>
      </w:r>
    </w:p>
    <w:p>
      <w:r>
        <w:t>经过一个星期之後取出来，已经是皱巴巴的了。</w:t>
      </w:r>
    </w:p>
    <w:p>
      <w:r>
        <w:t>质子是高中部屁股最丰满的女生。除了臀部之外，净吉印象最深的就是她如同奶油一样白皙的脸蛋</w:t>
      </w:r>
    </w:p>
    <w:p>
      <w:r>
        <w:t>和脖子。</w:t>
      </w:r>
    </w:p>
    <w:p>
      <w:r>
        <w:t>「左左木如果知道一个小子如此想他的马子，他会把我的屎打出来的。」</w:t>
      </w:r>
    </w:p>
    <w:p>
      <w:r>
        <w:t>左左木是质子的男友，高中部的足球队长、篮球队长、田径明星。不过左左木昨天感谢了净吉，因</w:t>
      </w:r>
    </w:p>
    <w:p>
      <w:r>
        <w:t>为左左木的成绩顺利毕业了。净吉替他作了所有的功课，考试还给他穿纸条。全校都知道净吉是左左木</w:t>
      </w:r>
    </w:p>
    <w:p>
      <w:r>
        <w:t>的小跟班，因为左左木让他做什麽他都尽力照办，做得又快又好。</w:t>
      </w:r>
    </w:p>
    <w:p>
      <w:r>
        <w:t>质子也是如此。但是质子却自己做所有的功课，她只是让他跑腿替自己买东西，比如点心啦、糖果</w:t>
      </w:r>
    </w:p>
    <w:p>
      <w:r>
        <w:t>啦什麽的。净吉知道质子喜欢派遣他，他意为她做任何事情。</w:t>
      </w:r>
    </w:p>
    <w:p>
      <w:r>
        <w:t>其他的人都经常笑话净吉，因为他经常跟在左左木和质子屁股後面，怀里抱着质子的一大堆书和文</w:t>
      </w:r>
    </w:p>
    <w:p>
      <w:r>
        <w:t>具。他的个子很矮，质子的书总是很多，所以他每次都跟得很狼狈。净吉最不喜欢的是当左左木和质子</w:t>
      </w:r>
    </w:p>
    <w:p>
      <w:r>
        <w:t>遇到朋友，停下来说话，他也必须停下来，站在他们身後，像个十足的傻瓜。净吉感到很羞辱，当他努</w:t>
      </w:r>
    </w:p>
    <w:p>
      <w:r>
        <w:t>力不让怀里的书堆掉下来，而左左木和质子则在和他们的朋友有说有笑。</w:t>
      </w:r>
    </w:p>
    <w:p>
      <w:r>
        <w:t>左左木喜欢在众人面前拿净吉当小丑戏弄，当净吉说了什麽愚蠢的话时，他总是拍着净吉的脑袋说</w:t>
      </w:r>
    </w:p>
    <w:p>
      <w:r>
        <w:t>︰「笨猪。」当质子对净吉说话时，净吉总是面脸通红，说不出话来。左左木会拍着他的後脑，说︰「</w:t>
      </w:r>
    </w:p>
    <w:p>
      <w:r>
        <w:t>笨蛋，快滚。」这总是引得其他的男生哈哈大笑。</w:t>
      </w:r>
    </w:p>
    <w:p>
      <w:r>
        <w:t>有时候，爱做恶作剧的男生们也爱做弄净吉，轮流揪拧他的耳朵，直到他跌倒或者是狼狈地跑回家。</w:t>
      </w:r>
    </w:p>
    <w:p>
      <w:r>
        <w:t>爱做弄他的不止是男孩们，事实上，女孩们也许比男孩们更残忍。她们喜欢看见男友对净吉的恶作</w:t>
      </w:r>
    </w:p>
    <w:p>
      <w:r>
        <w:t>剧，这常常会引得她们开心地大笑。「她们也许因此而兴奋吧！」净吉下流地想。</w:t>
      </w:r>
    </w:p>
    <w:p>
      <w:r>
        <w:t>质子非常喜欢左左木对净吉的态度，这一点净吉深信不疑；她喜欢因此而对左左木撒谎，诬蔑净吉，</w:t>
      </w:r>
    </w:p>
    <w:p>
      <w:r>
        <w:t>为了只是看左左木气急败坏地揍净吉的样子。</w:t>
      </w:r>
    </w:p>
    <w:p>
      <w:r>
        <w:t>一次质子告诉左左木，说净吉想摸她的胸脯。这是一个弥天大谎°°净吉从来不敢对质子动手动脚，</w:t>
      </w:r>
    </w:p>
    <w:p>
      <w:r>
        <w:t>质子心里很清楚。净吉只是不小心没有站稳，手指轻轻触到了她的胸。左左木心里也知道净吉没有胆量</w:t>
      </w:r>
    </w:p>
    <w:p>
      <w:r>
        <w:t>去摸质子的奶子，但是他还是在饭堂里把净吉饱揍了一顿。</w:t>
      </w:r>
    </w:p>
    <w:p>
      <w:r>
        <w:t>饭堂管理员把他们两人带到了监察办公室，净吉却为左左木开脱了罪名，说他们只是在闹着玩。监</w:t>
      </w:r>
    </w:p>
    <w:p>
      <w:r>
        <w:t>察不信净吉的话°°因为他的嘴唇还留着血迹、眼睛周围是乌青的印记。最後净吉非常气恼监察太过认</w:t>
      </w:r>
    </w:p>
    <w:p>
      <w:r>
        <w:t>真，他执拗地告诉监察，他们只是在玩。最後，检察只得相信了他的话，提交了一份报告，说明两人是</w:t>
      </w:r>
    </w:p>
    <w:p>
      <w:r>
        <w:t>在玩骑马的游戏。</w:t>
      </w:r>
    </w:p>
    <w:p>
      <w:r>
        <w:t>净吉心里窝火，左左木如此粗暴地对待自己，而他却像一个白痴一样为他开脱罪名。他真希望自己</w:t>
      </w:r>
    </w:p>
    <w:p>
      <w:r>
        <w:t>能够主动地骂对方，甚至卷衣袖捋胳膊的，但实在没有这个胆子，因此这个窝囊废，左左木和质子才会</w:t>
      </w:r>
    </w:p>
    <w:p>
      <w:r>
        <w:t>不断地拿他寻开心，他又忠实地跟在质子和左左木屁股後面出入在校园里。</w:t>
      </w:r>
    </w:p>
    <w:p>
      <w:r>
        <w:t>但是在校园里，并不是所有人都喜欢左左木和质子，对於很多人来讲，他们只是一群有钱的纨裤子</w:t>
      </w:r>
    </w:p>
    <w:p>
      <w:r>
        <w:t>弟。有些人劝净吉不要当白痴︰「质子只是在利用你！」「她不配你这样对她！」</w:t>
      </w:r>
    </w:p>
    <w:p>
      <w:r>
        <w:t>净吉也憎恨自己，吃惊於自己的变态和软弱的性格。他也有幡然悔悟，心急火燎的时候，猛地振作</w:t>
      </w:r>
    </w:p>
    <w:p>
      <w:r>
        <w:t>起精神来，泡在图书馆三两日，不幸的是，他的头脑变得和石头一样迟钝和沉重，刚想做些什麽，一会</w:t>
      </w:r>
    </w:p>
    <w:p>
      <w:r>
        <w:t>儿便神游起来，心头无休止地描绘出种种病态得可怕、荒唐无稽的事情，眼前竟是质子丰满的脸颊、圆</w:t>
      </w:r>
    </w:p>
    <w:p>
      <w:r>
        <w:t>圆的脸盘、呈现出残酷而别扭的娇态，然後是她的饱满而沉甸的臀部，坐在他的脸上、挤压他的五官。</w:t>
      </w:r>
    </w:p>
    <w:p>
      <w:r>
        <w:t>直到学校生活快要结束了，质子和左左木关系出现了很大的裂缝。质子的一个朋友告诉她，左左木</w:t>
      </w:r>
    </w:p>
    <w:p>
      <w:r>
        <w:t>和其他的女孩子亲热，於是质子和左左木之间展开了长时间的激烈的争吵；最後质子生气地说她永远也</w:t>
      </w:r>
    </w:p>
    <w:p>
      <w:r>
        <w:t>不要见到他了。</w:t>
      </w:r>
    </w:p>
    <w:p>
      <w:r>
        <w:t>净吉听到了这个消息後，非常激动︰他的机会到了。他一直记得一本书上说的话︰「天鹅总是被第</w:t>
      </w:r>
    </w:p>
    <w:p>
      <w:r>
        <w:t>一只癞蛤蟆吃到。」他要向质子提出约会！但是，他必须要鼓足勇气。</w:t>
      </w:r>
    </w:p>
    <w:p>
      <w:r>
        <w:t>终於有一天，在校园外的快餐店，净吉正在独自吃饭，看见质子和两个好友照子和莉香走了进来。</w:t>
      </w:r>
    </w:p>
    <w:p>
      <w:r>
        <w:t>净吉的血脉开始上涌，他要鼓足勇气邀请质子参加毕业生舞会。他感觉到，如果这次不说，就再也没有</w:t>
      </w:r>
    </w:p>
    <w:p>
      <w:r>
        <w:t>机会了。但是他不敢当着照子和莉香说，他必须单独向质子表白。</w:t>
      </w:r>
    </w:p>
    <w:p>
      <w:r>
        <w:t>终於他的机会来了︰照子和莉香一起去洗手间，只留下质子一个人坐在柜台边。看到照子和莉香的</w:t>
      </w:r>
    </w:p>
    <w:p>
      <w:r>
        <w:t>影子进了洗手间後，净吉起身走到质子身後，这时候质子刚好点好了食物。</w:t>
      </w:r>
    </w:p>
    <w:p>
      <w:r>
        <w:t>「喂！质子。」他红着脸叫道。</w:t>
      </w:r>
    </w:p>
    <w:p>
      <w:r>
        <w:t>质子回过头来，看到了净吉，立刻皱起鼻子，「嗯？」她的语调明显带着厌恶︰「是你。」</w:t>
      </w:r>
    </w:p>
    <w:p>
      <w:r>
        <w:t>「我……能替你端盘子麽？」净吉失望地问。</w:t>
      </w:r>
    </w:p>
    <w:p>
      <w:r>
        <w:t>「当然可以！你还可以替我把帐付了。」她说着，把头发往後一抛，走进用餐间。</w:t>
      </w:r>
    </w:p>
    <w:p>
      <w:r>
        <w:t>净吉把她们的帐付了之後，端起沉重的盘子，跟在她身後。质子坐在了餐厅角落的位置，净吉坐到</w:t>
      </w:r>
    </w:p>
    <w:p>
      <w:r>
        <w:t>了她斜对面的椅子上。</w:t>
      </w:r>
    </w:p>
    <w:p>
      <w:r>
        <w:t>「你干什麽？」当净吉的屁股刚要沾到凳子，质子愤怒地说道︰「快滚开！我可不想别人看到我和</w:t>
      </w:r>
    </w:p>
    <w:p>
      <w:r>
        <w:t>你坐在一起！」</w:t>
      </w:r>
    </w:p>
    <w:p>
      <w:r>
        <w:t>净吉鼓足了勇气，没有理睬她的怒气︰「质子！……在我走之前，我能不能求你……」他几乎拼出</w:t>
      </w:r>
    </w:p>
    <w:p>
      <w:r>
        <w:t>了性命，声音颤抖着挤出了下面的话︰「因为你和左左木分手了，所以……我想请你参加毕业生舞会！」</w:t>
      </w:r>
    </w:p>
    <w:p>
      <w:r>
        <w:t>质子爆发出大笑，净吉心沉到了海底︰「我早就应该料到她会嘲笑我的……可怜的我还抱有幻想。」</w:t>
      </w:r>
    </w:p>
    <w:p>
      <w:r>
        <w:t>质子止住了笑声，眼珠子骨碌碌地转动着，凝视着净吉的头部︰「净吉，我知道喜欢我，」她说，</w:t>
      </w:r>
    </w:p>
    <w:p>
      <w:r>
        <w:t>又忍不住笑了起来︰「但是，听着，我永远也不会和你约会的！你让我感到心。」</w:t>
      </w:r>
    </w:p>
    <w:p>
      <w:r>
        <w:t>质子咬了一口美味的汉堡，优美地嚼着，然後咽下肚子︰「好了，我已经说过了，快滚开！」</w:t>
      </w:r>
    </w:p>
    <w:p>
      <w:r>
        <w:t>这时，照子和莉香从洗手间出来了，「喂，他在这里干什麽？」照子叫道。</w:t>
      </w:r>
    </w:p>
    <w:p>
      <w:r>
        <w:t>质子「格格」笑道︰「你们不会相信！他在请我参加毕业舞会！」她们都大笑了起来。</w:t>
      </w:r>
    </w:p>
    <w:p>
      <w:r>
        <w:t>「我说质子，别把我们吊起来！」莉香从大笑恢复过来後说道︰「快说啊，你答应了没有？」</w:t>
      </w:r>
    </w:p>
    <w:p>
      <w:r>
        <w:t>「当然没有！」质子反抗道，脸上露出心的表情︰「我已经说了两次让他快滚！」她夹起一块鱼排，</w:t>
      </w:r>
    </w:p>
    <w:p>
      <w:r>
        <w:t>扔到净吉的鼻子上，鱼排反弹下来，落到净吉的膝盖上，姑娘们的大笑立刻使得一些顾客抬头望过来。</w:t>
      </w:r>
    </w:p>
    <w:p>
      <w:r>
        <w:t>「快滚！」质子叫道︰「回你的家、回你的图书馆、或者自己玩去，别在这里影响我的胃口。」</w:t>
      </w:r>
    </w:p>
    <w:p>
      <w:r>
        <w:t>净吉起身要离开，照子也插起一块鱼排扔过来，正好打到他头发上，她们欢呼起来︰「２环！」莉</w:t>
      </w:r>
    </w:p>
    <w:p>
      <w:r>
        <w:t>香叫道。净吉难过地摘下头发上的鱼排，走了出去。</w:t>
      </w:r>
    </w:p>
    <w:p>
      <w:r>
        <w:t>在毕业舞会的前一天晚上，质子和左左木和好了。净吉没有参加舞会，但他听说他们玩得非常开心。</w:t>
      </w:r>
    </w:p>
    <w:p>
      <w:r>
        <w:t>毕业之後，净吉的生活发生了巨大的变化。他到东京开始他的大学生活，东京离家乡很远，不过净</w:t>
      </w:r>
    </w:p>
    <w:p>
      <w:r>
        <w:t>吉喜欢他的新环境。大学对於他来说比高中轻松多了，毕竟这里没有人认识他，他可以完完全全开始全</w:t>
      </w:r>
    </w:p>
    <w:p>
      <w:r>
        <w:t>新的生活，自从高中以来，从来没有像这样宁静的生活。</w:t>
      </w:r>
    </w:p>
    <w:p>
      <w:r>
        <w:t>净吉的专业是计算机工程，大学４年的时光他轻松地渡过了。在高中，他因为是「书獃子」饱受讥</w:t>
      </w:r>
    </w:p>
    <w:p>
      <w:r>
        <w:t>笑，但是在大学，他终於尝到了勤奋的果实。他几乎没有什麽知心朋友，也从不和人密切交往，即使是</w:t>
      </w:r>
    </w:p>
    <w:p>
      <w:r>
        <w:t>同一个宿舍的同学，他也不多说话°°他不是到大学交朋友，而是来这里学习的。</w:t>
      </w:r>
    </w:p>
    <w:p>
      <w:r>
        <w:t>除了学习之外，净吉唯一的思念就是一张从高中毕业照上剪下来的质子的照片。照片上的质子并不</w:t>
      </w:r>
    </w:p>
    <w:p>
      <w:r>
        <w:t>十分清晰，脸上有股朦胧飘忽的东西，整个面孔，不论是眼、鼻、口，都似蒙了一层薄膜，显得模糊不</w:t>
      </w:r>
    </w:p>
    <w:p>
      <w:r>
        <w:t>清，没有强烈清晰的线条。</w:t>
      </w:r>
    </w:p>
    <w:p>
      <w:r>
        <w:t>在大学的头两年里，虽然她在遥远的地方读大学，净吉还始终爱着质子。经常在晚上睡觉前看着质</w:t>
      </w:r>
    </w:p>
    <w:p>
      <w:r>
        <w:t>子的照片，不知不觉地会冲动起来°°「好美啊！真是既明朗又古典的美……」净吉仔细端详着照片，</w:t>
      </w:r>
    </w:p>
    <w:p>
      <w:r>
        <w:t>连自己的视线也变得模糊不清了。</w:t>
      </w:r>
    </w:p>
    <w:p>
      <w:r>
        <w:t>於是把枕头压在自己的脑壳上，上面再放上沉甸甸的被子，「这就是照片上质子的丰满的屁股坐在</w:t>
      </w:r>
    </w:p>
    <w:p>
      <w:r>
        <w:t>自己的脑壳上的感觉吧……应该还会更沉重一些……」他幻想着，「质子白皙的脸上应该会露出不屑的</w:t>
      </w:r>
    </w:p>
    <w:p>
      <w:r>
        <w:t>神情。」这使他异常兴奋、手挤压着内裤下面的阴茎，很快就到达高潮。</w:t>
      </w:r>
    </w:p>
    <w:p>
      <w:r>
        <w:t>但是从大学第三年起，净吉对质子的思念开始淡化了，虽还会时不时地想起她，但随着时间的推移，</w:t>
      </w:r>
    </w:p>
    <w:p>
      <w:r>
        <w:t>他的精力越来越多地集中在学习上。</w:t>
      </w:r>
    </w:p>
    <w:p>
      <w:r>
        <w:t>净吉终於在大学毕业时获得了优异的高分，校方想挽留他继续深造，各大公司的招聘人员也竞相提</w:t>
      </w:r>
    </w:p>
    <w:p>
      <w:r>
        <w:t>出丰厚的条件。但在拿到毕业文凭後，净吉作了自己的选择︰由於家境困难，他决定马上工作。有一打</w:t>
      </w:r>
    </w:p>
    <w:p>
      <w:r>
        <w:t>的公司等着他挑选，他还是选择了东京一家较小的软件公司︰「在小公司工作，更容易进入项目的核心</w:t>
      </w:r>
    </w:p>
    <w:p>
      <w:r>
        <w:t>吧？这样也能锻炼自己，再说，薪水条件也不错嘛！」</w:t>
      </w:r>
    </w:p>
    <w:p>
      <w:r>
        <w:t>进入工作後，净吉很快得到赏识，薪水不久就开始增长，但是他好像并不适应突然来到的经济上的</w:t>
      </w:r>
    </w:p>
    <w:p>
      <w:r>
        <w:t>富裕，并没有急着购买一辆豪华轿车或是房子。「妈妈说的，永远要节俭。」他把他的钱全部存进了银</w:t>
      </w:r>
    </w:p>
    <w:p>
      <w:r>
        <w:t>行，他的计划是存够了钱，５０岁就可以退休了。</w:t>
      </w:r>
    </w:p>
    <w:p>
      <w:r>
        <w:t>时间过得飞快，转眼又是５年，净吉非常喜爱自己的工作，每天晚上都在公司加班，而公司也不停</w:t>
      </w:r>
    </w:p>
    <w:p>
      <w:r>
        <w:t>地为他的专长和贡献给他丰厚的报酬。</w:t>
      </w:r>
    </w:p>
    <w:p>
      <w:r>
        <w:t>但是，钱和工作并不能够弥补他的心灵的一切。在个人生活上，他几乎没有任何进展，到了２７岁，</w:t>
      </w:r>
    </w:p>
    <w:p>
      <w:r>
        <w:t>他仍然是一个处男。他仍然羞於和女孩交往，虽然有几次约会，但对方不是他心目中的女孩，而且多半</w:t>
      </w:r>
    </w:p>
    <w:p>
      <w:r>
        <w:t>是看中了他的钱，他不知道什麽时候能够遇到自己真正心爱的人。</w:t>
      </w:r>
    </w:p>
    <w:p>
      <w:r>
        <w:t>但是命运似乎开玩笑般的改变了他的生活。</w:t>
      </w:r>
    </w:p>
    <w:p>
      <w:r>
        <w:t>一次冬天，净吉回家看望他的母亲。他从小就死了父亲，全是母亲把他带大的。自从他经济上富足</w:t>
      </w:r>
    </w:p>
    <w:p>
      <w:r>
        <w:t>之後，他给母亲请了保姆，买了更舒适的房子。这一年冬天雪下得很大，於是净吉回家後的第一天，就</w:t>
      </w:r>
    </w:p>
    <w:p>
      <w:r>
        <w:t>答应母亲替他清除门前的积雪。</w:t>
      </w:r>
    </w:p>
    <w:p>
      <w:r>
        <w:t>长久在东京的净吉，面对家乡和缓的山丘、模糊的夕霭，虽是寒意侵身，也感到非常愉快。正是这</w:t>
      </w:r>
    </w:p>
    <w:p>
      <w:r>
        <w:t>时，他看到了质子。</w:t>
      </w:r>
    </w:p>
    <w:p>
      <w:r>
        <w:t>质子一定也是回家看亲的，因为他看见质子正在家边铲雪。净吉心中的白雪公主依然那麽美丽，脸</w:t>
      </w:r>
    </w:p>
    <w:p>
      <w:r>
        <w:t>颊的侧影在冬日夕阳下显得微红通透，围巾没有罩住的脖子肤色白皙，修长的身材在防寒服下依然看得</w:t>
      </w:r>
    </w:p>
    <w:p>
      <w:r>
        <w:t>出丰满的乳房和臀部。</w:t>
      </w:r>
    </w:p>
    <w:p>
      <w:r>
        <w:t>净吉的血液开始从心脏向脸上潮涌，往日的回忆一发不可收，愣在那里，手中的雪铲滑落在地也不</w:t>
      </w:r>
    </w:p>
    <w:p>
      <w:r>
        <w:t>知觉。</w:t>
      </w:r>
    </w:p>
    <w:p>
      <w:r>
        <w:t>质子并没有注意到他，净吉一步一步走向前去，呼吸随着步子越来越急促。１０年来，这是第一次</w:t>
      </w:r>
    </w:p>
    <w:p>
      <w:r>
        <w:t>遇到她，他不知道质子会不会还像从前一样恶待他、或者她已经成熟了，不再是以前喜好恶作剧的小姑</w:t>
      </w:r>
    </w:p>
    <w:p>
      <w:r>
        <w:t>娘？</w:t>
      </w:r>
    </w:p>
    <w:p>
      <w:r>
        <w:t>质子的脸终於抬了起来，看到了他，「净吉！」她叫道︰「真的是你麽？」吐出的白色寒气缭绕在</w:t>
      </w:r>
    </w:p>
    <w:p>
      <w:r>
        <w:t>她脸颊。</w:t>
      </w:r>
    </w:p>
    <w:p>
      <w:r>
        <w:t>「……嗨！质子！」他还和以前一样，在她面前几乎说不出话来。</w:t>
      </w:r>
    </w:p>
    <w:p>
      <w:r>
        <w:t>但是他感到非常高兴，因为质子并没有皱起鼻子、露出厌恶的表情。相反，她又笑了起来、双眸灿</w:t>
      </w:r>
    </w:p>
    <w:p>
      <w:r>
        <w:t>灿的︰「听说净吉工作非常出色，是麽？」</w:t>
      </w:r>
    </w:p>
    <w:p>
      <w:r>
        <w:t>「Ｏｈ，还行吧，总算是得到上司赏识……你呢？质子最近过得怎麽样？」</w:t>
      </w:r>
    </w:p>
    <w:p>
      <w:r>
        <w:t>质子微微露出不愉的表情︰「我一直忙忙碌碌。最近我辞了工作，下周这里有公司会要我的。不过，</w:t>
      </w:r>
    </w:p>
    <w:p>
      <w:r>
        <w:t>我还是要把履历送过去。」</w:t>
      </w:r>
    </w:p>
    <w:p>
      <w:r>
        <w:t>「听说你和左左木结婚了？」净吉小心地问︰「他怎麽样了？」</w:t>
      </w:r>
    </w:p>
    <w:p>
      <w:r>
        <w:t>「你还没听说麽？我和左左木离婚了。」她说，净吉的耳朵顿时如刀紮了一下。「不过我仍然喜欢</w:t>
      </w:r>
    </w:p>
    <w:p>
      <w:r>
        <w:t>他。」她说着，出神似的看着远方的天空︰「不过你了解他的，他总是欺骗我。我受够了。」</w:t>
      </w:r>
    </w:p>
    <w:p>
      <w:r>
        <w:t>「Ｏｈ，对不起……」</w:t>
      </w:r>
    </w:p>
    <w:p>
      <w:r>
        <w:t>质子叹口气道︰「不用为我担心。我找到这份工作後，一切就会变得好起来的。我会搬出我的单身</w:t>
      </w:r>
    </w:p>
    <w:p>
      <w:r>
        <w:t>公寓，买到一套新房子的。」</w:t>
      </w:r>
    </w:p>
    <w:p>
      <w:r>
        <w:t>质子似乎比较忧郁，这给了净吉勇气。他常常幻想能在危难之中解救质子，现在他感觉到这一刻就</w:t>
      </w:r>
    </w:p>
    <w:p>
      <w:r>
        <w:t>在眼前。质子似乎在经济上遇到了困难，虽然她非常小心没有流露出一丝迹像，但是净吉感觉到了︰「</w:t>
      </w:r>
    </w:p>
    <w:p>
      <w:r>
        <w:t>我正好有的是钱。」</w:t>
      </w:r>
    </w:p>
    <w:p>
      <w:r>
        <w:t>「今晚能不能请质子吃一顿晚饭？」净吉从来没有这麽自信过。</w:t>
      </w:r>
    </w:p>
    <w:p>
      <w:r>
        <w:t>「Ｏｈ，今天不行，我要走了。也许下次吧！」质子回答道。</w:t>
      </w:r>
    </w:p>
    <w:p>
      <w:r>
        <w:t>「质子！求你了。」净吉执拗地问︰「也许我们又要隔一个１０年才能再见了。」</w:t>
      </w:r>
    </w:p>
    <w:p>
      <w:r>
        <w:t>质子微微做了一个鬼脸，看了看手表︰「好吧，那就喝一杯咖啡吧。」净吉觉得身子要飘了起来。</w:t>
      </w:r>
    </w:p>
    <w:p>
      <w:r>
        <w:t>（２）</w:t>
      </w:r>
    </w:p>
    <w:p>
      <w:r>
        <w:t>净吉在和质子的咖啡约会中，感到不可思议！质子始终没有对他流露出往日厌恶的表情。他们互相</w:t>
      </w:r>
    </w:p>
    <w:p>
      <w:r>
        <w:t>说着高中时的回忆，虽然那段回忆对於净吉来说并不十分惬意，但是他还是非常愉快。提到质子对待净</w:t>
      </w:r>
    </w:p>
    <w:p>
      <w:r>
        <w:t>吉的态度时，她只是不停地笑着。</w:t>
      </w:r>
    </w:p>
    <w:p>
      <w:r>
        <w:t>「真不敢相信，」质子带着顽皮的口吻︰「我当时那麽坏！净吉怎麽能够忍受得下来呢？」</w:t>
      </w:r>
    </w:p>
    <w:p>
      <w:r>
        <w:t>「因为我疯狂地迷恋你。」</w:t>
      </w:r>
    </w:p>
    <w:p>
      <w:r>
        <w:t>「Ｈｍｍｍ……」质子撅起嘴︰「迷恋？」她的眼睛眯成一道缝︰「那麽，净吉现在呢？净吉现在</w:t>
      </w:r>
    </w:p>
    <w:p>
      <w:r>
        <w:t>是否还和以前一样迷恋着我呢？」</w:t>
      </w:r>
    </w:p>
    <w:p>
      <w:r>
        <w:t>净吉感觉到这是个危险的问题，难道能够告诉她他一直没忘掉她麽？他突然意识到，他从来没有停</w:t>
      </w:r>
    </w:p>
    <w:p>
      <w:r>
        <w:t>止过对质子的爱恋，只是把这份情感深深埋在心里罢了。他以为工作能够使他渐渐忘掉她，但是今天晚</w:t>
      </w:r>
    </w:p>
    <w:p>
      <w:r>
        <w:t>上，一切都从心里涌了出来。而就在此时此刻，坐在他对面的质子，问他这个自己也不清楚的问题！</w:t>
      </w:r>
    </w:p>
    <w:p>
      <w:r>
        <w:t>「怎麽不说话，净吉？说说你的爱情经历吧。」质子又问道。</w:t>
      </w:r>
    </w:p>
    <w:p>
      <w:r>
        <w:t>「好的……质子，但是谈论这个太难为情了……」</w:t>
      </w:r>
    </w:p>
    <w:p>
      <w:r>
        <w:t>质子抓住他的胳膊︰「说呀，净吉！只是一个简单的问题。你还像以前那样迷恋我麽？」她的口气</w:t>
      </w:r>
    </w:p>
    <w:p>
      <w:r>
        <w:t>带有一丝强制，就如同高中时候的她一样。</w:t>
      </w:r>
    </w:p>
    <w:p>
      <w:r>
        <w:t>净吉深吸一口气，说道︰「质子，你应该感觉到的。我还是迷恋着质子，和过去一样。而且，今後</w:t>
      </w:r>
    </w:p>
    <w:p>
      <w:r>
        <w:t>也不会改变。」</w:t>
      </w:r>
    </w:p>
    <w:p>
      <w:r>
        <w:t>质子微微笑着︰「是麽？净吉。我真是很荣幸。」</w:t>
      </w:r>
    </w:p>
    <w:p>
      <w:r>
        <w:t>他们就这样沉默了一分钟，谁也没说话。</w:t>
      </w:r>
    </w:p>
    <w:p>
      <w:r>
        <w:t>净吉意识到质子在等着他说话，「ｅｍｍ……」他说道︰「那麽质子有什麽感觉呢？」</w:t>
      </w:r>
    </w:p>
    <w:p>
      <w:r>
        <w:t>「感觉什麽？」她问道。</w:t>
      </w:r>
    </w:p>
    <w:p>
      <w:r>
        <w:t>净吉脸上有点发烫︰「我已经告诉质子我的感觉，质子怎麽想的呢？」</w:t>
      </w:r>
    </w:p>
    <w:p>
      <w:r>
        <w:t>「我已经说过了，我很荣幸。」质子一本正经地说道︰「你还想知道些什麽呢？」</w:t>
      </w:r>
    </w:p>
    <w:p>
      <w:r>
        <w:t>「ｅｍｍｍ……我想知道质子对我的感觉。」净吉不敢相信自己问出了这样的问题，他立刻感到一</w:t>
      </w:r>
    </w:p>
    <w:p>
      <w:r>
        <w:t>丝畏惧。</w:t>
      </w:r>
    </w:p>
    <w:p>
      <w:r>
        <w:t>「好吧，我想我也比较喜欢净吉。」她点着头说道。</w:t>
      </w:r>
    </w:p>
    <w:p>
      <w:r>
        <w:t>「什麽？！」净吉不敢相信自己的耳朵︰「质子也比较喜欢我？可我一直认为你讨厌我！」</w:t>
      </w:r>
    </w:p>
    <w:p>
      <w:r>
        <w:t>「不，净吉，我不是讨厌你，实际上，我嫉妒你。」</w:t>
      </w:r>
    </w:p>
    <w:p>
      <w:r>
        <w:t>「嫉妒？质子，我不懂你的意思。」</w:t>
      </w:r>
    </w:p>
    <w:p>
      <w:r>
        <w:t>「你看，净吉一直是个好学生，看看你现在，一个了不起的工程师，我一直认为你会很成功的……」</w:t>
      </w:r>
    </w:p>
    <w:p>
      <w:r>
        <w:t>净吉的脑袋立刻如同腾云驾雾一般，质子对他的感觉令他受宠若惊︰「质子现在还是这样认为麽？」</w:t>
      </w:r>
    </w:p>
    <w:p>
      <w:r>
        <w:t>「我想是的。」质子说道︰「我认为净吉的生活过得非常有意义。而我呢，还不到３０岁，已经结</w:t>
      </w:r>
    </w:p>
    <w:p>
      <w:r>
        <w:t>过婚，又离过婚。而左左木只是一个没用的家伙，没法保住自己的工作，他只会坐在酒吧，和他的一帮</w:t>
      </w:r>
    </w:p>
    <w:p>
      <w:r>
        <w:t>流氓们一起喝酒。我真蠢，当初嫁给了他。」</w:t>
      </w:r>
    </w:p>
    <w:p>
      <w:r>
        <w:t>「但是这不是质子的错。你说的，左左木一直在骗你，你有权力和他离婚！他不配作你的丈夫。」</w:t>
      </w:r>
    </w:p>
    <w:p>
      <w:r>
        <w:t>「我知道，」质子长叹道︰「不过，他在床上真厉害。」</w:t>
      </w:r>
    </w:p>
    <w:p>
      <w:r>
        <w:t>净吉差一点没把眼镜掉落在地上。质子吃吃笑道︰「我在开玩笑！别太紧张了，净吉。」</w:t>
      </w:r>
    </w:p>
    <w:p>
      <w:r>
        <w:t>净吉长出了一口气︰「原来她在开玩笑啊。」他不敢相信自己的运气，５年来，一切都变化太大了。</w:t>
      </w:r>
    </w:p>
    <w:p>
      <w:r>
        <w:t>他坐在那里过了一会，一句话也没说，最终，他鼓起勇气问道︰「质子，我以後能不能再约你出来呢？」</w:t>
      </w:r>
    </w:p>
    <w:p>
      <w:r>
        <w:t>「当然可以！」质子说道︰「我想那挺有趣的。」</w:t>
      </w:r>
    </w:p>
    <w:p>
      <w:r>
        <w:t>以後的几个星期，净吉都在甜蜜中渡过，彷佛连收音机里的歌曲都是为他写的，没有一个冬天如此</w:t>
      </w:r>
    </w:p>
    <w:p>
      <w:r>
        <w:t>快乐。他和质子每周一次进行约会，质子工作的地方有２个小时的车程，每周净吉会开着车赴约、路程</w:t>
      </w:r>
    </w:p>
    <w:p>
      <w:r>
        <w:t>也显得短暂而充满乐趣。</w:t>
      </w:r>
    </w:p>
    <w:p>
      <w:r>
        <w:t>但是他们之间没有一般的男女朋友约会的亲热，净吉恐怕自己乱来，把质子触怒了，因此连动都不</w:t>
      </w:r>
    </w:p>
    <w:p>
      <w:r>
        <w:t>敢轻易动一下。净吉把自己的存钱计划抛到脑後，不断地给质子购买贵重礼物。质子非常喜欢它们，非</w:t>
      </w:r>
    </w:p>
    <w:p>
      <w:r>
        <w:t>常高兴净吉对她如此慷慨。</w:t>
      </w:r>
    </w:p>
    <w:p>
      <w:r>
        <w:t>尽管质子没有向从前一样厌恶净吉，尽管她在身边笑语妍妍，但是却依然显得如此可望而不可及。</w:t>
      </w:r>
    </w:p>
    <w:p>
      <w:r>
        <w:t>质子的穿着不再像小姑娘、而像一个成熟的女人。她喜欢穿黑色或蓝色的法兰绒礼服，礼服中包裹着丰</w:t>
      </w:r>
    </w:p>
    <w:p>
      <w:r>
        <w:t>满的肉体，水晶项链在丰腴的脖子上闪闪发光、身上散发着美妙瑰丽的幽香。</w:t>
      </w:r>
    </w:p>
    <w:p>
      <w:r>
        <w:t>净吉感到质子身上充满了肉的诱惑和性的气息，他不时地看到她身体的某些部份，如脖子周围、臂</w:t>
      </w:r>
    </w:p>
    <w:p>
      <w:r>
        <w:t>肘……虽然只是窥见一斑，但却不断地挑逗着他的情慾，彷佛隔着一道玻璃墙，看似非常接近，却是不</w:t>
      </w:r>
    </w:p>
    <w:p>
      <w:r>
        <w:t>可逾越的障碍。不论他多麽心急如焚，却连一个指头也别想碰着她。</w:t>
      </w:r>
    </w:p>
    <w:p>
      <w:r>
        <w:t>这种慾望使得净吉不断地花钱。一个月後，净吉打算给质子一个惊喜，他购买了一套拥有２个卧室</w:t>
      </w:r>
    </w:p>
    <w:p>
      <w:r>
        <w:t>的小别墅。然後，在周末的晚上，净吉控制不住自己的冲动，在还没有点菜前，就把别墅的钥匙拿了出</w:t>
      </w:r>
    </w:p>
    <w:p>
      <w:r>
        <w:t>来，递给质子。但是，他却没有想到，他没有得到一个热情的拥抱，相反，质子用厌恶的表情看了他一</w:t>
      </w:r>
    </w:p>
    <w:p>
      <w:r>
        <w:t>眼。看着手里的钥匙，她皱起了眉头。</w:t>
      </w:r>
    </w:p>
    <w:p>
      <w:r>
        <w:t>净吉的心沉了下去，他不知道自己哪里做错了。</w:t>
      </w:r>
    </w:p>
    <w:p>
      <w:r>
        <w:t>「我觉得你的行动太快了，净吉。」质子说道︰「这太多了。」</w:t>
      </w:r>
    </w:p>
    <w:p>
      <w:r>
        <w:t>「质子，听我说，我只是想照顾你。」</w:t>
      </w:r>
    </w:p>
    <w:p>
      <w:r>
        <w:t>「但你不是我父亲。」质子反驳道，把她的头发往後一捋，道︰「我不需要任何男人°°尤其是你</w:t>
      </w:r>
    </w:p>
    <w:p>
      <w:r>
        <w:t>°°来照顾我。」说完，她站起身离开了饭店，只留净吉一人张着嘴坐在桌旁。</w:t>
      </w:r>
    </w:p>
    <w:p>
      <w:r>
        <w:t>３天後，质子终於肯接听净吉的电话。</w:t>
      </w:r>
    </w:p>
    <w:p>
      <w:r>
        <w:t>「质子，对不起！」一听到质子的声音，净吉开始拚命地道歉︰「我不知道该怎麽说°°我不是想</w:t>
      </w:r>
    </w:p>
    <w:p>
      <w:r>
        <w:t>有意伤害你，我只是想让你快乐。」</w:t>
      </w:r>
    </w:p>
    <w:p>
      <w:r>
        <w:t>电话的另一边，质子长久没有说话。终於，她开口了︰「净吉，我不知道我是否能够再对一个男人</w:t>
      </w:r>
    </w:p>
    <w:p>
      <w:r>
        <w:t>认真。」她说道︰「你是一个出色的小伙子，但是我只是不知道。」</w:t>
      </w:r>
    </w:p>
    <w:p>
      <w:r>
        <w:t>「质子，我并没有逼你做什麽事，」净吉解释道︰「但是你知道我的心，我意等。」</w:t>
      </w:r>
    </w:p>
    <w:p>
      <w:r>
        <w:t>「等一会，净吉，有人敲门。」</w:t>
      </w:r>
    </w:p>
    <w:p>
      <w:r>
        <w:t>净吉等着质子去开门，他听到质子和人在讲话，但是听不真切她和谁讲话。</w:t>
      </w:r>
    </w:p>
    <w:p>
      <w:r>
        <w:t>一分钟後，质子回到电话边上。</w:t>
      </w:r>
    </w:p>
    <w:p>
      <w:r>
        <w:t>「是谁？」净吉问道。</w:t>
      </w:r>
    </w:p>
    <w:p>
      <w:r>
        <w:t>「没谁，」她随便地叹了口气︰「一个邻居来借糖。」</w:t>
      </w:r>
    </w:p>
    <w:p>
      <w:r>
        <w:t>「嗯。」然後净吉等着质子讲话，但是电话那边，质子一直沉默着，就这麽他们沉默了几秒钟。净</w:t>
      </w:r>
    </w:p>
    <w:p>
      <w:r>
        <w:t>吉不敢再提他们之间的关系，怕再次惹恼了质子，但是又不想太过虚假地换一个话题，他就这麽等着。</w:t>
      </w:r>
    </w:p>
    <w:p>
      <w:r>
        <w:t>终於，质子打破了沉默︰「净吉，你意有一天娶我，是麽？」</w:t>
      </w:r>
    </w:p>
    <w:p>
      <w:r>
        <w:t>净吉不敢相信自己的耳朵，他觉得过了好几秒钟，才明白过质子的话。他想说什麽，但是觉得喉咙</w:t>
      </w:r>
    </w:p>
    <w:p>
      <w:r>
        <w:t>紧紧地，什麽也说不出来「……质子，娶你作妻子是我最大的梦想。」终於他说出话来︰「但是，质子</w:t>
      </w:r>
    </w:p>
    <w:p>
      <w:r>
        <w:t>不会意的……」</w:t>
      </w:r>
    </w:p>
    <w:p>
      <w:r>
        <w:t>「谁说我不意？」质子突然打断他的话︰「也许某一天我要结婚呢？谁知道？我只是说，我现在还</w:t>
      </w:r>
    </w:p>
    <w:p>
      <w:r>
        <w:t>没有准备好再结婚。」</w:t>
      </w:r>
    </w:p>
    <w:p>
      <w:r>
        <w:t>净吉不敢相信这话是质子亲口对他讲的︰「……质子，我说过了，我可以等你。我意永远等着你。」</w:t>
      </w:r>
    </w:p>
    <w:p>
      <w:r>
        <w:t>「好的，净吉，说到等我，现在我有一件非常重要的事情要办，」她的声音又变得快乐起来︰「净</w:t>
      </w:r>
    </w:p>
    <w:p>
      <w:r>
        <w:t>吉，如果你意继续我们的谈话，那麽就在电话边等我几分钟。」</w:t>
      </w:r>
    </w:p>
    <w:p>
      <w:r>
        <w:t>质子放下电话，净吉一直等着，等了有２０多分钟。他努力地竖起耳朵，想听听质子在做什麽，但</w:t>
      </w:r>
    </w:p>
    <w:p>
      <w:r>
        <w:t>是只是听到一种非常怪异的声音，好像质子在看什麽黄色录像。净吉开始想非常古怪的可能性，因为他</w:t>
      </w:r>
    </w:p>
    <w:p>
      <w:r>
        <w:t>敢发誓他听到了呻吟声和床的「吱呀」声，但是那声音又非常的遥远，以至於净吉不敢肯定，也许是电</w:t>
      </w:r>
    </w:p>
    <w:p>
      <w:r>
        <w:t>视的背景声音或其他什麽的。</w:t>
      </w:r>
    </w:p>
    <w:p>
      <w:r>
        <w:t>但是他的想像力超越了一切，也许是黄色录像？但是，会不会是质子在和什麽人做爱，而留着他在</w:t>
      </w:r>
    </w:p>
    <w:p>
      <w:r>
        <w:t>这里等着电话？他努力想把这个荒唐的念头赶出自己的脑子。但是，质子的身体浮现在他脑海，自从结</w:t>
      </w:r>
    </w:p>
    <w:p>
      <w:r>
        <w:t>过婚後，质子变得更加丰满性感、她的一举一动都带性慾的气息。他本能地感觉到质子有着非常旺盛的</w:t>
      </w:r>
    </w:p>
    <w:p>
      <w:r>
        <w:t>性慾. 也许她真的是一个天生淫荡的女人，却有着天使般纯洁白皙的容颜？</w:t>
      </w:r>
    </w:p>
    <w:p>
      <w:r>
        <w:t>终於，质子回到了电话旁︰「对不起，净吉，」她的声音带有微微的喘息︰「一个重要的事情不得</w:t>
      </w:r>
    </w:p>
    <w:p>
      <w:r>
        <w:t>不处理……」</w:t>
      </w:r>
    </w:p>
    <w:p>
      <w:r>
        <w:t>「那是什麽声音？」净吉犹豫地问。</w:t>
      </w:r>
    </w:p>
    <w:p>
      <w:r>
        <w:t>「什麽声音？」</w:t>
      </w:r>
    </w:p>
    <w:p>
      <w:r>
        <w:t>「我好像听到什麽声音。」</w:t>
      </w:r>
    </w:p>
    <w:p>
      <w:r>
        <w:t>质子微微有点不耐烦地说道︰「你怎麽这麽敏感？没有什麽声音，我只是有要紧的事情做。」</w:t>
      </w:r>
    </w:p>
    <w:p>
      <w:r>
        <w:t>「好的，质子，」净吉问道︰「我什麽时候能够再见到你？今天晚上你忙不忙？」</w:t>
      </w:r>
    </w:p>
    <w:p>
      <w:r>
        <w:t>「是的，净吉，今天晚上我没空。」她的话里带着吃吃地笑声︰「我今天晚上会非常非常忙。」</w:t>
      </w:r>
    </w:p>
    <w:p>
      <w:r>
        <w:t>「那麽明天呢？」</w:t>
      </w:r>
    </w:p>
    <w:p>
      <w:r>
        <w:t>「明天我也没空，不如周三吧，你带我到那家中国餐厅吃饭，好不好？」</w:t>
      </w:r>
    </w:p>
    <w:p>
      <w:r>
        <w:t>「太好了！」净吉说道︰「质子，希望你不要对我的话而感到生气°°我爱你！」</w:t>
      </w:r>
    </w:p>
    <w:p>
      <w:r>
        <w:t>「好的。」质子说道，话语里带着笑。</w:t>
      </w:r>
    </w:p>
    <w:p>
      <w:r>
        <w:t>（３）</w:t>
      </w:r>
    </w:p>
    <w:p>
      <w:r>
        <w:t>净吉不知道他和质子的关系会发展到什麽地步。这段时间以来，相比较净吉对质子的态度，质子对</w:t>
      </w:r>
    </w:p>
    <w:p>
      <w:r>
        <w:t>他几乎没有体现任何特殊的感情。</w:t>
      </w:r>
    </w:p>
    <w:p>
      <w:r>
        <w:t>但是质子会时不时地挑逗净吉对她的迷恋︰「净吉，告诉我，」她手指绕着头发卷，问道︰「你是</w:t>
      </w:r>
    </w:p>
    <w:p>
      <w:r>
        <w:t>全心全意地迷恋我，是麽？」</w:t>
      </w:r>
    </w:p>
    <w:p>
      <w:r>
        <w:t>「我发誓，质子。」</w:t>
      </w:r>
    </w:p>
    <w:p>
      <w:r>
        <w:t>「ｍｍｍ……那真好。那麽你是不是意为我作任合事情？」</w:t>
      </w:r>
    </w:p>
    <w:p>
      <w:r>
        <w:t>「是的。」虽然净吉觉得质子在戏弄他，但他还是认真地回答。</w:t>
      </w:r>
    </w:p>
    <w:p>
      <w:r>
        <w:t>「你愿意用你的衣服为我擦去鞋上的污泥麽？」</w:t>
      </w:r>
    </w:p>
    <w:p>
      <w:r>
        <w:t>「我愿意。」</w:t>
      </w:r>
    </w:p>
    <w:p>
      <w:r>
        <w:t>「你愿意为我游过汹涌的大海麽？」</w:t>
      </w:r>
    </w:p>
    <w:p>
      <w:r>
        <w:t>「愿意。」</w:t>
      </w:r>
    </w:p>
    <w:p>
      <w:r>
        <w:t>「你愿意我找一个强壮英俊的男人，和他做下流的事情麽？」</w:t>
      </w:r>
    </w:p>
    <w:p>
      <w:r>
        <w:t>「什麽？？？」</w:t>
      </w:r>
    </w:p>
    <w:p>
      <w:r>
        <w:t>「我开玩笑呢，净吉。」</w:t>
      </w:r>
    </w:p>
    <w:p>
      <w:r>
        <w:t>净吉发现，质子的谈话中经常会出现别的男人。她并没有说她和其他男人约会，但是她经常会提到</w:t>
      </w:r>
    </w:p>
    <w:p>
      <w:r>
        <w:t>工作中遇到的男人……或者我们在饭店里吃饭时，她会指着窗外路过的英俊男人，说道︰「Ｏｈ，他真</w:t>
      </w:r>
    </w:p>
    <w:p>
      <w:r>
        <w:t>帅！瞧他的屁股，净吉。」</w:t>
      </w:r>
    </w:p>
    <w:p>
      <w:r>
        <w:t>净吉总是不说任何话，在心里，他嫉妒得难受。就算和质子相比，他长的也算瘦小、缺乏魅力。</w:t>
      </w:r>
    </w:p>
    <w:p>
      <w:r>
        <w:t>「质子本来就是大屁股，这一阵子显得又肥了，像我这样的男人只能跪倒在质子脚底下顶礼膜拜。</w:t>
      </w:r>
    </w:p>
    <w:p>
      <w:r>
        <w:t>如果她那雪白的手指头轻轻碰我一下，我岂止欣喜若狂，简直要诚惶诚恐了罢……」</w:t>
      </w:r>
    </w:p>
    <w:p>
      <w:r>
        <w:t>终於有一天，质子决定搬到净吉新买的公寓里住下，但是她明确地表示，她并不会因为这而做出什</w:t>
      </w:r>
    </w:p>
    <w:p>
      <w:r>
        <w:t>麽承诺。质子强调这一点使得净吉很难过，可他还是感到非常喜悦，毕竟质子接受了他这份贵重的礼物。</w:t>
      </w:r>
    </w:p>
    <w:p>
      <w:r>
        <w:t>和她原来住的相比，这套公寓会舒适多了。</w:t>
      </w:r>
    </w:p>
    <w:p>
      <w:r>
        <w:t>在一个阴暗多云的下午，净吉帮着质子搬进了公寓。在搬家过程中，净吉忙得不可开交，质子只是</w:t>
      </w:r>
    </w:p>
    <w:p>
      <w:r>
        <w:t>在开始时候帮忙收拾，不久就觉得烦了。家搬到一半的时候，一个楼上的邻居，一个高个子、长的英俊</w:t>
      </w:r>
    </w:p>
    <w:p>
      <w:r>
        <w:t>的男人问他们要搬到哪里，於是质子和那男人在门口聊起天来，只剩净吉一个人费力地搬着质子的大箱</w:t>
      </w:r>
    </w:p>
    <w:p>
      <w:r>
        <w:t>子。</w:t>
      </w:r>
    </w:p>
    <w:p>
      <w:r>
        <w:t>当净吉费尽吃奶的劲把一个大箱子搬上来时，那男人有礼貌地给他推开门，「谢谢！」净吉说道，</w:t>
      </w:r>
    </w:p>
    <w:p>
      <w:r>
        <w:t>却回避和他的眼睛接触。</w:t>
      </w:r>
    </w:p>
    <w:p>
      <w:r>
        <w:t>「别客气。」男人说道︰「这箱子看上去可够沉呐！」</w:t>
      </w:r>
    </w:p>
    <w:p>
      <w:r>
        <w:t>「是的。」净吉说道。</w:t>
      </w:r>
    </w:p>
    <w:p>
      <w:r>
        <w:t>质子「格格」笑了起来，道︰「净吉是个好小伙子，他今天下午特地帮我搬家。」</w:t>
      </w:r>
    </w:p>
    <w:p>
      <w:r>
        <w:t>「是的，他是个真正的好小伙子。」男人鼻孔喷着气说道，质子跟着那男人笑起来。净吉的耳根子</w:t>
      </w:r>
    </w:p>
    <w:p>
      <w:r>
        <w:t>红了起来，他一声不发地把箱子推到屋里。</w:t>
      </w:r>
    </w:p>
    <w:p>
      <w:r>
        <w:t>当净吉双手抱着另外一个沉重的箱子上来时，这次是质子替他打开门，「净吉，你会说我麽？」质</w:t>
      </w:r>
    </w:p>
    <w:p>
      <w:r>
        <w:t>子撅着嘴撒娇似地说道︰「木村先生想请我吃中午饭，你同意麽？」</w:t>
      </w:r>
    </w:p>
    <w:p>
      <w:r>
        <w:t>净吉差点没把箱子掉在地上︰「她怎麽能这样？我在这里累得底朝天帮她搬家，她却要和别的男人</w:t>
      </w:r>
    </w:p>
    <w:p>
      <w:r>
        <w:t>吃饭！」净吉咬着嘴唇，要说些什麽，最终却说道︰「好的，质子，如果你意去，我没事的。」他觉得</w:t>
      </w:r>
    </w:p>
    <w:p>
      <w:r>
        <w:t>他的话里带着怒气，但是质子却一点也没注意到。</w:t>
      </w:r>
    </w:p>
    <w:p>
      <w:r>
        <w:t>「谢谢！净吉，你真好。」说完，他们一起转身下了楼，留着净吉一个人，怀里抱着沉重的箱子。</w:t>
      </w:r>
    </w:p>
    <w:p>
      <w:r>
        <w:t>质子终於在晚上７点，从她的「午餐」中回来了。这时候，净吉基本上已经把所有的东西都收拾整</w:t>
      </w:r>
    </w:p>
    <w:p>
      <w:r>
        <w:t>齐。「你到哪里去了？」净吉问道，尽量显得关心而不是责问。</w:t>
      </w:r>
    </w:p>
    <w:p>
      <w:r>
        <w:t>「我早对你说过了，你不用为我担心，净吉。」质子回答道，从冰箱里拿了一个苹果，咬了一大口</w:t>
      </w:r>
    </w:p>
    <w:p>
      <w:r>
        <w:t>︰「质子不是个小姑娘了。」她满嘴苹果地说道。</w:t>
      </w:r>
    </w:p>
    <w:p>
      <w:r>
        <w:t>来年春天，净吉面临一个重要选择。一家大公司为了要聘请他，意付出２倍的薪水。虽然薪水丰厚，</w:t>
      </w:r>
    </w:p>
    <w:p>
      <w:r>
        <w:t>但是净吉非常犹豫，因为他喜欢现在的工作环境，所有人都认识他、尊重他。</w:t>
      </w:r>
    </w:p>
    <w:p>
      <w:r>
        <w:t>最後，决定的因素落到了质子身上︰「你疯了！这麽好的条件，当然要这份工作！」质子极力要求</w:t>
      </w:r>
    </w:p>
    <w:p>
      <w:r>
        <w:t>他接受这份工作。</w:t>
      </w:r>
    </w:p>
    <w:p>
      <w:r>
        <w:t>「但是，质子，我喜欢现在的环境。虽然钱很重要，但是它并不一定能使我更加快乐。」</w:t>
      </w:r>
    </w:p>
    <w:p>
      <w:r>
        <w:t>「那麽我的快乐呢？」质子问道。</w:t>
      </w:r>
    </w:p>
    <w:p>
      <w:r>
        <w:t>「什麽？」</w:t>
      </w:r>
    </w:p>
    <w:p>
      <w:r>
        <w:t>「我说我的快乐呢？你没有为我考虑麽？」</w:t>
      </w:r>
    </w:p>
    <w:p>
      <w:r>
        <w:t>「质子，我……我并不是不为你考虑啊？我们又没有婚约，你为什麽那麽在乎我的工作？」</w:t>
      </w:r>
    </w:p>
    <w:p>
      <w:r>
        <w:t>「可我觉得我会和你结婚的。我可不愿意你一辈子就拿这麽些钱！我是认真的，净吉，快答应他们</w:t>
      </w:r>
    </w:p>
    <w:p>
      <w:r>
        <w:t>吧！机会不是常有的。」</w:t>
      </w:r>
    </w:p>
    <w:p>
      <w:r>
        <w:t>当净吉意识到她的意思时，他的心脏几乎停止了跳动︰「质子，我……我没有听错麽？我以为你不</w:t>
      </w:r>
    </w:p>
    <w:p>
      <w:r>
        <w:t>会和我结婚的。」</w:t>
      </w:r>
    </w:p>
    <w:p>
      <w:r>
        <w:t>「ｍｍｍ……净吉，事情总不是一成不变的，」质子把的头发往颈後一捋，道︰「我们认真地谈谈</w:t>
      </w:r>
    </w:p>
    <w:p>
      <w:r>
        <w:t>吧！」</w:t>
      </w:r>
    </w:p>
    <w:p>
      <w:r>
        <w:t>「质……子，你知道我心里想的是什麽？」</w:t>
      </w:r>
    </w:p>
    <w:p>
      <w:r>
        <w:t>质子问道︰「净吉是怎麽想的呢？」</w:t>
      </w:r>
    </w:p>
    <w:p>
      <w:r>
        <w:t>「我爱你！」净吉说道︰「我想和你结婚！」</w:t>
      </w:r>
    </w:p>
    <w:p>
      <w:r>
        <w:t>质子微微笑道︰「我也是。」</w:t>
      </w:r>
    </w:p>
    <w:p>
      <w:r>
        <w:t>净吉跳了起来，他一把抓住质子说道︰「真的？！亲爱的，我太高兴了。我是世界上最幸福的男人！！」</w:t>
      </w:r>
    </w:p>
    <w:p>
      <w:r>
        <w:t>质子蠕动着挣脱他的怀抱，怒道︰「天哪！净吉，你要杀了我呀？以後别那麽用力抓我！笨蛋！」</w:t>
      </w:r>
    </w:p>
    <w:p>
      <w:r>
        <w:t>「对不起，质子，我……我太兴奋了。我们出去庆祝一下吧！」</w:t>
      </w:r>
    </w:p>
    <w:p>
      <w:r>
        <w:t>「不行，今晚不行，」质子说道︰「我和一个朋友约好了。」</w:t>
      </w:r>
    </w:p>
    <w:p>
      <w:r>
        <w:t>净吉感到一丝失望，不过他立刻又被快乐淹没︰「我终於梦想成真了！」</w:t>
      </w:r>
    </w:p>
    <w:p>
      <w:r>
        <w:t>（４）</w:t>
      </w:r>
    </w:p>
    <w:p>
      <w:r>
        <w:t>虽然净吉和质子有了婚约，但是他们之间的关系并没有变得更加亲密，质子仍然不意让他碰她的身</w:t>
      </w:r>
    </w:p>
    <w:p>
      <w:r>
        <w:t>体。并且，质子坚持不举行大型的婚礼，她说她已经经历了一次婚礼，不意再尝受那滋味了。</w:t>
      </w:r>
    </w:p>
    <w:p>
      <w:r>
        <w:t>最後，净吉坚持要在教堂举行婚礼。</w:t>
      </w:r>
    </w:p>
    <w:p>
      <w:r>
        <w:t>「净吉，我讨厌在教堂！我讨厌又穿上婚纱走过教堂的通道！那实在太无聊了。」</w:t>
      </w:r>
    </w:p>
    <w:p>
      <w:r>
        <w:t>「可是质子，那怎麽能算是无聊呢？」</w:t>
      </w:r>
    </w:p>
    <w:p>
      <w:r>
        <w:t>「净吉！」质子笑道︰「我可不是什麽纯洁的少女了。」</w:t>
      </w:r>
    </w:p>
    <w:p>
      <w:r>
        <w:t>「质子，难道就因为你曾经结过婚麽？」</w:t>
      </w:r>
    </w:p>
    <w:p>
      <w:r>
        <w:t>「别说了！」她打断他的话︰「我说了！我不会到教堂结婚！」</w:t>
      </w:r>
    </w:p>
    <w:p>
      <w:r>
        <w:t>净吉希望质子同意和他亲热，毕竟他们已约会一年多了，他还几乎没有碰过她。但是质子不给他一</w:t>
      </w:r>
    </w:p>
    <w:p>
      <w:r>
        <w:t>点机会，每次净吉提出来，质子总是嘲笑他一番。</w:t>
      </w:r>
    </w:p>
    <w:p>
      <w:r>
        <w:t>「净吉，等到我们举行过婚礼好不好？这对於我们来说很有意义。因为你还是个处男，我希望你一</w:t>
      </w:r>
    </w:p>
    <w:p>
      <w:r>
        <w:t>直到我们结婚的那天晚上还是。这对我来说，很重要。」</w:t>
      </w:r>
    </w:p>
    <w:p>
      <w:r>
        <w:t>每次质子提到他还是个处男，净吉就会尴尬万分。他知道他直到２８岁还是处男，这是不正常的，</w:t>
      </w:r>
    </w:p>
    <w:p>
      <w:r>
        <w:t>可是质子偏偏喜欢刺激他的痛楚。</w:t>
      </w:r>
    </w:p>
    <w:p>
      <w:r>
        <w:t>「我知道净吉还不懂怎麽伺候一个女人，」质子奚落他道︰「别着急，我会教你的。我喜欢你这样</w:t>
      </w:r>
    </w:p>
    <w:p>
      <w:r>
        <w:t>纯洁的小伙子，我会根据我的嗜好培养你的。」</w:t>
      </w:r>
    </w:p>
    <w:p>
      <w:r>
        <w:t>质子觉得这十分有趣，但是净吉非常痛苦。</w:t>
      </w:r>
    </w:p>
    <w:p>
      <w:r>
        <w:t>一天晚上，他们出去吃晚饭後，质子在她的躺椅上睡着了。她只穿着一条内裤和一件宽松Ｔ恤，净</w:t>
      </w:r>
    </w:p>
    <w:p>
      <w:r>
        <w:t>吉通过质子的柔滑的紧身内裤可以看到她阴户的轮廓。她的臀部在Ｔ恤的半掩下显饱满地如波浪一样隆</w:t>
      </w:r>
    </w:p>
    <w:p>
      <w:r>
        <w:t>起，两条白润的长腿紧密合并在一起，从腰部往下形成一个细长的倒三角形。她的脚弯深深的，脚趾颀</w:t>
      </w:r>
    </w:p>
    <w:p>
      <w:r>
        <w:t>长而饱满，第２个脚趾比大脚趾还长，还有圆润的脚後跟。</w:t>
      </w:r>
    </w:p>
    <w:p>
      <w:r>
        <w:t>净吉这麽看着质子睡着的样子，终於，他实在忍不住了，他悄悄地跪到躺椅边，鼻子凑近她的屁股，</w:t>
      </w:r>
    </w:p>
    <w:p>
      <w:r>
        <w:t>拚命地想呼吸进一丝她臀部的气息。</w:t>
      </w:r>
    </w:p>
    <w:p>
      <w:r>
        <w:t>「你在干什麽？」质子发怒的声音。</w:t>
      </w:r>
    </w:p>
    <w:p>
      <w:r>
        <w:t>「对不起，质子，对不起！」净吉红着脸求道︰「我实在忍不住了。你这样子躺着，我……」</w:t>
      </w:r>
    </w:p>
    <w:p>
      <w:r>
        <w:t>「好的！你既然这麽着急，那麽像个男人好不好！」质子说道︰「你这是什麽？变态麽？像这样偷</w:t>
      </w:r>
    </w:p>
    <w:p>
      <w:r>
        <w:t>窥我？你如果是个正常的男人，早就应该操过我了！而你却现在趁我睡着了，作这麽下贱的事情。你到</w:t>
      </w:r>
    </w:p>
    <w:p>
      <w:r>
        <w:t>底在做什麽？闻我的屁股麽？」</w:t>
      </w:r>
    </w:p>
    <w:p>
      <w:r>
        <w:t>净吉脸红到耳根，在质子面前，他没有办法撒谎，「是的，质子。」他小声回答，不敢瞧她的眼睛。</w:t>
      </w:r>
    </w:p>
    <w:p>
      <w:r>
        <w:t>「你真恶心！」质子说道︰「太恶心了，快给我滚开！」</w:t>
      </w:r>
    </w:p>
    <w:p>
      <w:r>
        <w:t>净吉的脑袋自脖子往上像一块烧红的石子般火辣辣的，他全身颤抖着，勉勉强强地离开了质子的住</w:t>
      </w:r>
    </w:p>
    <w:p>
      <w:r>
        <w:t>所。</w:t>
      </w:r>
    </w:p>
    <w:p>
      <w:r>
        <w:t>好在这次质子并没有生气太久，第２天净吉打电话道歉时，质子告诉他别太在意了。</w:t>
      </w:r>
    </w:p>
    <w:p>
      <w:r>
        <w:t>「可怜的净吉，」质子说道︰「我现在理解你的想法了。每个男人都有慾望的，不是麽？」</w:t>
      </w:r>
    </w:p>
    <w:p>
      <w:r>
        <w:t>「谢谢，质子。谢谢你原谅我，我以後不会再做这样的事情了。」</w:t>
      </w:r>
    </w:p>
    <w:p>
      <w:r>
        <w:t>「别太紧张了，净吉，今天晚上，我会给你一个惊喜的。」</w:t>
      </w:r>
    </w:p>
    <w:p>
      <w:r>
        <w:t>净吉的下面立刻硬了起来︰「惊喜……什麽惊喜，质子？」</w:t>
      </w:r>
    </w:p>
    <w:p>
      <w:r>
        <w:t>「别太着急了，」质子神秘地说︰「今天晚上你就会知道的。」</w:t>
      </w:r>
    </w:p>
    <w:p>
      <w:r>
        <w:t>当天晚上，还不到约会好的时间，净吉就迫不及待地来到质子的住处。</w:t>
      </w:r>
    </w:p>
    <w:p>
      <w:r>
        <w:t>「你来早了，」质子开门时说︰「不是说过，不要着急的麽？」</w:t>
      </w:r>
    </w:p>
    <w:p>
      <w:r>
        <w:t>净吉看着质子，眼睛都发直了。她下身穿着牛仔裤，上身穿着敞胸的宽松褂子，高高的胸脯，每一</w:t>
      </w:r>
    </w:p>
    <w:p>
      <w:r>
        <w:t>下呼吸便颤动一下。头发显然是才洗过，用白毛巾盘在头上，手里拿着化妆盒，正要梳妆，没有施粉的</w:t>
      </w:r>
    </w:p>
    <w:p>
      <w:r>
        <w:t>她更显得性感妩媚。</w:t>
      </w:r>
    </w:p>
    <w:p>
      <w:r>
        <w:t>「对不起，质子。我……我实在迫不及待想见你。」</w:t>
      </w:r>
    </w:p>
    <w:p>
      <w:r>
        <w:t>「我知道，」她笑道︰「你都快忍不住了，不是麽？」净吉的脸立刻红了起来。</w:t>
      </w:r>
    </w:p>
    <w:p>
      <w:r>
        <w:t>「在这里等我一会，我会给你看我给你的惊喜。」说着，她走进里屋。不一会，质子走了出来，手</w:t>
      </w:r>
    </w:p>
    <w:p>
      <w:r>
        <w:t>里拿着一包塑料袋，里面装了几张白色的纸。她慢慢地走向净吉︰「看！这就是给你的惊喜。」</w:t>
      </w:r>
    </w:p>
    <w:p>
      <w:r>
        <w:t>净吉不知道她的意思，他惊奇地拿过了塑料袋，发现里面是几张用过的卫生纸！</w:t>
      </w:r>
    </w:p>
    <w:p>
      <w:r>
        <w:t>「质子……你……这是什麽意思？」</w:t>
      </w:r>
    </w:p>
    <w:p>
      <w:r>
        <w:t>「发挥你的想像吧！」质子冷笑道︰「你不是很喜欢闻我的屁股麽？那麽闻我的手纸会是第二好的</w:t>
      </w:r>
    </w:p>
    <w:p>
      <w:r>
        <w:t>事情。」</w:t>
      </w:r>
    </w:p>
    <w:p>
      <w:r>
        <w:t>净吉的脸红到脖子︰「质子……」</w:t>
      </w:r>
    </w:p>
    <w:p>
      <w:r>
        <w:t>「不必客气。」质子笑道︰「不过你可要小心了。这些手纸可是用过的。」</w:t>
      </w:r>
    </w:p>
    <w:p>
      <w:r>
        <w:t>净吉觉得他的心脏快跳到嗓子眼里了。</w:t>
      </w:r>
    </w:p>
    <w:p>
      <w:r>
        <w:t>「来，净吉，闻闻它们。」她坐到沙发上，一边开始往脸上扑粉。</w:t>
      </w:r>
    </w:p>
    <w:p>
      <w:r>
        <w:t>净吉犹豫不前，後背上如同负了巨石般的重压，一时间羞愧、恐惧、诱惑这些感觉一股脑涌起来，</w:t>
      </w:r>
    </w:p>
    <w:p>
      <w:r>
        <w:t>双脚瑟瑟发抖着。</w:t>
      </w:r>
    </w:p>
    <w:p>
      <w:r>
        <w:t>质子斜他一眼，道︰「快点啦！我们都知道你有这样的嗜好，何必在我面前隐藏呢？」</w:t>
      </w:r>
    </w:p>
    <w:p>
      <w:r>
        <w:t>净吉颤抖着手，拿出一张手纸，展开看时，里面皱折处黄褐色的排泄物，湿湿的、粘糊糊的，赫然</w:t>
      </w:r>
    </w:p>
    <w:p>
      <w:r>
        <w:t>映入他眼中！这是质子才用过、没有乾的手纸，从排泄物的数量上，净吉深深感到质子丰满的身体排出</w:t>
      </w:r>
    </w:p>
    <w:p>
      <w:r>
        <w:t>的异物也是很丰厚的。</w:t>
      </w:r>
    </w:p>
    <w:p>
      <w:r>
        <w:t>「虽然她是个相貌如此美丽的人，但从她身体里排泄出来的东西也是这麽污秽不堪。」他皱着眉头，</w:t>
      </w:r>
    </w:p>
    <w:p>
      <w:r>
        <w:t>像狗一样闻起来。那是大便的味儿，闻起来有人的臭味，他的脊椎处立刻撩起一股揪心的快感，直冲</w:t>
      </w:r>
    </w:p>
    <w:p>
      <w:r>
        <w:t>他大脑，顿时，他哼了一声，原本铁硬的阴茎疯狂地喷发出来。</w:t>
      </w:r>
    </w:p>
    <w:p>
      <w:r>
        <w:t>质子皱着眉头看着他︰「天哪，你真的不嫌脏？肯定喜欢我屁股的味道，甚至是二手的？」她格格</w:t>
      </w:r>
    </w:p>
    <w:p>
      <w:r>
        <w:t>笑着︰「你好像射了。」</w:t>
      </w:r>
    </w:p>
    <w:p>
      <w:r>
        <w:t>「对不起！」净吉低声道。</w:t>
      </w:r>
    </w:p>
    <w:p>
      <w:r>
        <w:t>「ｍｍｍ，真可怜，如果你闻到真的，会是什麽样子呢？」</w:t>
      </w:r>
    </w:p>
    <w:p>
      <w:r>
        <w:t>「我……我不知道。」</w:t>
      </w:r>
    </w:p>
    <w:p>
      <w:r>
        <w:t>「别难过，净吉。你甚至不用碰就能自己喷了出来，这真的很了不起……」</w:t>
      </w:r>
    </w:p>
    <w:p>
      <w:r>
        <w:t>质子明快的话语使得净吉觉得自己像一个孩子，他内裤里的湿迹立刻扩大起来，他低着头，羞愧地</w:t>
      </w:r>
    </w:p>
    <w:p>
      <w:r>
        <w:t>不敢看质子︰「对不起，质子，我还是换一下内裤吧！」</w:t>
      </w:r>
    </w:p>
    <w:p>
      <w:r>
        <w:t>「为什麽？」</w:t>
      </w:r>
    </w:p>
    <w:p>
      <w:r>
        <w:t>「我这样和你一起出去不太方便……」</w:t>
      </w:r>
    </w:p>
    <w:p>
      <w:r>
        <w:t>「奥，净吉，我忘记告诉你了，今晚上我不能和你一起出去。」</w:t>
      </w:r>
    </w:p>
    <w:p>
      <w:r>
        <w:t>「可是质子，我赶过来，以为要和你一起吃饭的。」</w:t>
      </w:r>
    </w:p>
    <w:p>
      <w:r>
        <w:t>「我可没这麽说过，」质子站起身来，往卧室走去︰「我让你过来是要给你一个惊喜。现在你得到</w:t>
      </w:r>
    </w:p>
    <w:p>
      <w:r>
        <w:t>了，回家去吧！我晚上还有事情。」</w:t>
      </w:r>
    </w:p>
    <w:p>
      <w:r>
        <w:t>净吉瞪着双眼看着质子扭动的屁股，张开嘴，说不出话来；「质子，这到底是怎麽一回事啊？」</w:t>
      </w:r>
    </w:p>
    <w:p>
      <w:r>
        <w:t>质子停住脚步︰「我不是说了麽？我有事情。听着，净吉，别再用这种口气跟我说话！现在有一件</w:t>
      </w:r>
    </w:p>
    <w:p>
      <w:r>
        <w:t>事你要清楚，我并不是属於你个人的，我想干什麽就干什麽，你别管得太过份了！」</w:t>
      </w:r>
    </w:p>
    <w:p>
      <w:r>
        <w:t>「我并没管你呀！质子，约好的事情，你这样返回，请事先告诉我一声……不然，你让我怎麽做？」</w:t>
      </w:r>
    </w:p>
    <w:p>
      <w:r>
        <w:t>「好吧，我教你。」质子歪着头，看着他说道︰「你先回家，把你的内裤换了。然後拿出我的手纸，</w:t>
      </w:r>
    </w:p>
    <w:p>
      <w:r>
        <w:t>意怎麽闻就怎麽闻。这一次，你计算一下时间，看看是否能够坚持１０秒钟再射出来！」</w:t>
      </w:r>
    </w:p>
    <w:p>
      <w:r>
        <w:t>「质子，你怎麽说出这样无耻的话！」净吉的眼泪渗出眼角︰「……我只是为了让你高兴，你却一</w:t>
      </w:r>
    </w:p>
    <w:p>
      <w:r>
        <w:t>直对我那麽残忍……」</w:t>
      </w:r>
    </w:p>
    <w:p>
      <w:r>
        <w:t>质子听了立刻「格格」笑起来︰「无耻？你还不知道什麽是真正的无耻呢！我这样对你，已经够仁</w:t>
      </w:r>
    </w:p>
    <w:p>
      <w:r>
        <w:t>慈了……」</w:t>
      </w:r>
    </w:p>
    <w:p>
      <w:r>
        <w:t>「质子，你的话是什麽意思？」</w:t>
      </w:r>
    </w:p>
    <w:p>
      <w:r>
        <w:t>「你真的想知道麽？」质子挑逗似的问︰「我告诉你，越糊涂越少痛苦。」</w:t>
      </w:r>
    </w:p>
    <w:p>
      <w:r>
        <w:t>「质子，你到底是什麽意思？」</w:t>
      </w:r>
    </w:p>
    <w:p>
      <w:r>
        <w:t>「我是说你还是别关心的好！我现在觉得烦了，别把我惹恼了，不然我会很可怕的。你懂麽？快回</w:t>
      </w:r>
    </w:p>
    <w:p>
      <w:r>
        <w:t>家去。」质子再也没多看他一眼，扭着臀部进了卧室。</w:t>
      </w:r>
    </w:p>
    <w:p>
      <w:r>
        <w:t>净吉满心疑惑地开车回家，口袋里装着质子的塑料袋。</w:t>
      </w:r>
    </w:p>
    <w:p>
      <w:r>
        <w:t>（５）</w:t>
      </w:r>
    </w:p>
    <w:p>
      <w:r>
        <w:t>那个星期，净吉一直没有和质子见面，虽然这样，但是至少有那几张脏手纸陪着他，闻着那几张手</w:t>
      </w:r>
    </w:p>
    <w:p>
      <w:r>
        <w:t>纸，他已经射过不知道多少次了。手纸黄褐色的部位都已经被他舔破了洞，每次达到高潮，他都坠进悔</w:t>
      </w:r>
    </w:p>
    <w:p>
      <w:r>
        <w:t>恨的深渊，他觉得自己不管事业上多麽成功，在质子面前却始终是一个完全卑贱懦弱的人。质子不知道</w:t>
      </w:r>
    </w:p>
    <w:p>
      <w:r>
        <w:t>在哪里，不知道干些什麽，而他却如同白痴一般坐在家里，舔着、闻着她用过的手纸。</w:t>
      </w:r>
    </w:p>
    <w:p>
      <w:r>
        <w:t>他知道和质子约会已经一年了，可是质子始终没有让他轻易碰过一下，他甚至不能够提出这样的要</w:t>
      </w:r>
    </w:p>
    <w:p>
      <w:r>
        <w:t>求，因为质子会无情地刺伤他的自尊心。现在，质子却把自己用过的手纸给他闻，这好像是她亲手把他</w:t>
      </w:r>
    </w:p>
    <w:p>
      <w:r>
        <w:t>推进懦弱的深渊，他不知道他们的即将开始的婚姻会驶向何方。</w:t>
      </w:r>
    </w:p>
    <w:p>
      <w:r>
        <w:t>质子近来一直推托和他出去约会，净吉越来越不安，他本能地感到质子在瞒着他做些什麽。质子不</w:t>
      </w:r>
    </w:p>
    <w:p>
      <w:r>
        <w:t>断地和他提到这个男人、那个男人，他们如何的英俊、强壮，这本来就使他嫉妒得发狂。不过他总是觉</w:t>
      </w:r>
    </w:p>
    <w:p>
      <w:r>
        <w:t>得这是质子的特点，从高中起，质子就一直是个非常直爽自信的人，她从来不故意隐藏自己的喜好，从</w:t>
      </w:r>
    </w:p>
    <w:p>
      <w:r>
        <w:t>来不因为顾虑别人而约束自我，这本来就是吸引净吉的地方吧！</w:t>
      </w:r>
    </w:p>
    <w:p>
      <w:r>
        <w:t>但是，最近净吉越来越感到不对头，每次他提出约会，质子总说有自己的计划，而且好几次他在质</w:t>
      </w:r>
    </w:p>
    <w:p>
      <w:r>
        <w:t>子的住所的时候，有电话响起，质子接了之後，总是说︰「现在不好说话。」就把电话挂了。</w:t>
      </w:r>
    </w:p>
    <w:p>
      <w:r>
        <w:t>净吉终於觉得要探个究竟。</w:t>
      </w:r>
    </w:p>
    <w:p>
      <w:r>
        <w:t>一天周六晚上，净吉照常开车到质子的公寓。质子开门後，立刻显出不高兴的表情。像往常一样，</w:t>
      </w:r>
    </w:p>
    <w:p>
      <w:r>
        <w:t>质子开始道歉︰「ｍｍｍ，对不起，净吉，我们今天约好了出去麽？」</w:t>
      </w:r>
    </w:p>
    <w:p>
      <w:r>
        <w:t>净吉无奈地叹了一口气，他知道她要说什麽︰「是的，质子，我已经定好了晚餐。」</w:t>
      </w:r>
    </w:p>
    <w:p>
      <w:r>
        <w:t>「呀，我都忘了！」质子立刻说道︰「我今天晚上有其他事情，对不起，净吉，下次好麽？」</w:t>
      </w:r>
    </w:p>
    <w:p>
      <w:r>
        <w:t>「质子，这已经是这个月第４次了！」净吉说道︰「你这样对我不公平！」</w:t>
      </w:r>
    </w:p>
    <w:p>
      <w:r>
        <w:t>质子的脸立刻沉了下来︰「净吉！我已经告诉过你一千次了，你别管我的事情！我并不属於你，也</w:t>
      </w:r>
    </w:p>
    <w:p>
      <w:r>
        <w:t>不属於任何人！我干什麽是我的自由！如果你总是这样的话，我们可以立刻解除婚约！」</w:t>
      </w:r>
    </w:p>
    <w:p>
      <w:r>
        <w:t>这是质子的王牌，净吉立刻退缩了︰「对不起，质子，我不是想操纵你！我不会的。」</w:t>
      </w:r>
    </w:p>
    <w:p>
      <w:r>
        <w:t>「好了！立刻闭上嘴，快回家去吧！」</w:t>
      </w:r>
    </w:p>
    <w:p>
      <w:r>
        <w:t>虽然净吉觉得难过，但这至少给了他一次弄清真相的机会，所以他又道歉了一次，然後离开了。</w:t>
      </w:r>
    </w:p>
    <w:p>
      <w:r>
        <w:t>他开车离开，却并没有立刻回家，而是绕了一个圈子，偷偷地停在相邻的街区，他坐在车子里，能</w:t>
      </w:r>
    </w:p>
    <w:p>
      <w:r>
        <w:t>够清楚地看到质子的房门。他心理翻滚着罪恶感和焦虑，本能地感到激将发生的事会强烈地刺伤自己的</w:t>
      </w:r>
    </w:p>
    <w:p>
      <w:r>
        <w:t>心。</w:t>
      </w:r>
    </w:p>
    <w:p>
      <w:r>
        <w:t>他等了半个小时，一辆车停到了质子门前。一个男人钻了出来，净吉的心立刻沉了下去。果然，他</w:t>
      </w:r>
    </w:p>
    <w:p>
      <w:r>
        <w:t>看到了搬家那天遇到的男人，他搜索着记忆，想记起他的名字，对了︰「木村！」</w:t>
      </w:r>
    </w:p>
    <w:p>
      <w:r>
        <w:t>木村关了车门，开始敲质子的门，门开了，质子的脸上立刻亮了起来，张开双臂，和木村拥抱起来</w:t>
      </w:r>
    </w:p>
    <w:p>
      <w:r>
        <w:t>；木村的一直手绕过质子的後背，捏着她的臀部，一面把她推进门去，一只手把门关上。</w:t>
      </w:r>
    </w:p>
    <w:p>
      <w:r>
        <w:t>现在，事实就在眼前！质子在背叛他！</w:t>
      </w:r>
    </w:p>
    <w:p>
      <w:r>
        <w:t>净吉呆在那里整整一个小时。他不知道该怎麽做。他多麽想进去，把质子叫出来，让她解释清楚！</w:t>
      </w:r>
    </w:p>
    <w:p>
      <w:r>
        <w:t>但他不敢！他也想一直等着木村出来，把这家伙的屎给揍出来，但是他知道，凭他的个头，挨揍的肯定</w:t>
      </w:r>
    </w:p>
    <w:p>
      <w:r>
        <w:t>是他自己！</w:t>
      </w:r>
    </w:p>
    <w:p>
      <w:r>
        <w:t>最後，他别无选择，只有驾着车回家。收音机里响起摇滚音乐，可他的眼泪却不由自主流了下来。</w:t>
      </w:r>
    </w:p>
    <w:p>
      <w:r>
        <w:t>第２天，净吉没法忍受自己的痛苦，来找质子。</w:t>
      </w:r>
    </w:p>
    <w:p>
      <w:r>
        <w:t>质子开门後，脸立刻沉了下来︰「净吉，今天我们约好了麽？」</w:t>
      </w:r>
    </w:p>
    <w:p>
      <w:r>
        <w:t>「没有，质子，我有事情要和你说。」</w:t>
      </w:r>
    </w:p>
    <w:p>
      <w:r>
        <w:t>质子把他让进屋来。留着他坐在沙发上，她迳自走到洗手间，一句话也没有和他多说。</w:t>
      </w:r>
    </w:p>
    <w:p>
      <w:r>
        <w:t>净吉终於忍不住，问道「质子，昨天晚上你到哪里去了？」</w:t>
      </w:r>
    </w:p>
    <w:p>
      <w:r>
        <w:t>质子回答道︰「昨天？我在家里！」</w:t>
      </w:r>
    </w:p>
    <w:p>
      <w:r>
        <w:t>「但是你说你有事情的。」</w:t>
      </w:r>
    </w:p>
    <w:p>
      <w:r>
        <w:t>质子从洗手间出来，用毛巾擦着她湿露的头发︰「怎麽了，净吉？你怎麽总是这麽多问题？我说过</w:t>
      </w:r>
    </w:p>
    <w:p>
      <w:r>
        <w:t>你别总管我的事！」</w:t>
      </w:r>
    </w:p>
    <w:p>
      <w:r>
        <w:t>净吉握紧自己的拳头︰「质子！我昨天看到你和那个男人在一起！我看见他在亲你……」</w:t>
      </w:r>
    </w:p>
    <w:p>
      <w:r>
        <w:t>「啪！」质子立刻给了他一个响亮的耳光︰「你在监视我麽？你竟然做出这种卑鄙的事情！」</w:t>
      </w:r>
    </w:p>
    <w:p>
      <w:r>
        <w:t>净吉被这一巴掌打的不知所措，他本来以为质子会坚持不认帐，甚至会为她的举动道歉的。质子的</w:t>
      </w:r>
    </w:p>
    <w:p>
      <w:r>
        <w:t>大眼睛盯着他，他在那一瞬间发现她确实是花容月貌，她苍白的嘴唇紧闭着，如同一具邪恶的化身。他</w:t>
      </w:r>
    </w:p>
    <w:p>
      <w:r>
        <w:t>越是憎恨她，她越是美丽！</w:t>
      </w:r>
    </w:p>
    <w:p>
      <w:r>
        <w:t>「不……不是的，质子，我并不是在监视你……」净吉说道︰「我……我有东西落在这里，我想来</w:t>
      </w:r>
    </w:p>
    <w:p>
      <w:r>
        <w:t>拿，就看到了。」</w:t>
      </w:r>
    </w:p>
    <w:p>
      <w:r>
        <w:t>质子把头一甩，有点歇斯底里地笑了起来︰「这是我听到的最愚蠢的谎话！你真可怜，净吉。」她</w:t>
      </w:r>
    </w:p>
    <w:p>
      <w:r>
        <w:t>坐到沙发上，抽出一根香烟，点了起来，把一双光溜的长腿翘到茶上，质子吐出一口长长的烟雾︰「净</w:t>
      </w:r>
    </w:p>
    <w:p>
      <w:r>
        <w:t>吉，我说实话，我和木村上床睡觉了。实际上，在我搬进来那天下午，我就和他操过了。而且，一直到</w:t>
      </w:r>
    </w:p>
    <w:p>
      <w:r>
        <w:t>现在。昨天也是如此。」</w:t>
      </w:r>
    </w:p>
    <w:p>
      <w:r>
        <w:t>她终於承认了！净吉的眼睛湿润了起来，他不愿意质子看到，但是他没有办法止住眼泪。</w:t>
      </w:r>
    </w:p>
    <w:p>
      <w:r>
        <w:t>「为什麽？」他问道︰「质子，为什麽？」</w:t>
      </w:r>
    </w:p>
    <w:p>
      <w:r>
        <w:t>质子又吸了一口烟，美丽的脸上露出愉快的表情︰「净吉，你不愿意知道为什麽的。」</w:t>
      </w:r>
    </w:p>
    <w:p>
      <w:r>
        <w:t>「我想知道。我想知道你为什麽这麽对待我？」</w:t>
      </w:r>
    </w:p>
    <w:p>
      <w:r>
        <w:t>「我并不想怎麽对待你！这是关键。」质子说道︰「到现在了，你还没有碰过我，有你这样的废物</w:t>
      </w:r>
    </w:p>
    <w:p>
      <w:r>
        <w:t>麽？」</w:t>
      </w:r>
    </w:p>
    <w:p>
      <w:r>
        <w:t>「可是质子，是你说不允许我碰你的，你说要等到结婚那一天。每次我提出来，都是你在拒绝！」</w:t>
      </w:r>
    </w:p>
    <w:p>
      <w:r>
        <w:t>质子「格格」地笑着︰「净吉，你是个窝囊废，知道麽？女人总是说她不愿意！应该是男人主动地</w:t>
      </w:r>
    </w:p>
    <w:p>
      <w:r>
        <w:t>迈出第一步！而且，关键在於，我这样的女人是要被引诱的，你能麽？你不配！」</w:t>
      </w:r>
    </w:p>
    <w:p>
      <w:r>
        <w:t>净吉盯着她，不知道该说些什麽。</w:t>
      </w:r>
    </w:p>
    <w:p>
      <w:r>
        <w:t>终於，他轻轻地问道︰「可是，质子，我们的关系呢？我们还会结婚麽？」</w:t>
      </w:r>
    </w:p>
    <w:p>
      <w:r>
        <w:t>「那在於你的决定。」质子说道︰「你介不介意我和其他的男人睡觉？」</w:t>
      </w:r>
    </w:p>
    <w:p>
      <w:r>
        <w:t>「甚至在结婚後麽？」</w:t>
      </w:r>
    </w:p>
    <w:p>
      <w:r>
        <w:t>「当然。」质子说道，似乎这个问题非常幼稚。</w:t>
      </w:r>
    </w:p>
    <w:p>
      <w:r>
        <w:t>「可是，质子，我呢？」净吉问道。</w:t>
      </w:r>
    </w:p>
    <w:p>
      <w:r>
        <w:t>「你怎麽了？」</w:t>
      </w:r>
    </w:p>
    <w:p>
      <w:r>
        <w:t>「我是说……我能不能……」</w:t>
      </w:r>
    </w:p>
    <w:p>
      <w:r>
        <w:t>「你是说你和我亲热？」</w:t>
      </w:r>
    </w:p>
    <w:p>
      <w:r>
        <w:t>「是的……」</w:t>
      </w:r>
    </w:p>
    <w:p>
      <w:r>
        <w:t>「告诉你，这不可能的。你已经失去了机会。」</w:t>
      </w:r>
    </w:p>
    <w:p>
      <w:r>
        <w:t>「甚至在结婚後？」</w:t>
      </w:r>
    </w:p>
    <w:p>
      <w:r>
        <w:t>「是的，甚至在结婚後。你一点都不会令我兴奋，只会使我感到恶心。我不愿意和我觉得恶心的男</w:t>
      </w:r>
    </w:p>
    <w:p>
      <w:r>
        <w:t>人睡觉！」质子的语气变得有些生气了，净吉一句话也不说。</w:t>
      </w:r>
    </w:p>
    <w:p>
      <w:r>
        <w:t>「好了，净吉，你打算怎麽办？还愿意和我这样的无耻女人结婚麽？」质子冷笑着说。</w:t>
      </w:r>
    </w:p>
    <w:p>
      <w:r>
        <w:t>净吉知道自己彻底被击垮了，他挣扎地说道︰「我愿意。」</w:t>
      </w:r>
    </w:p>
    <w:p>
      <w:r>
        <w:t>「真的？！」质子几乎不敢相信自己的耳朵︰「你愿意！这是真的麽？」</w:t>
      </w:r>
    </w:p>
    <w:p>
      <w:r>
        <w:t>「是的，质子。」</w:t>
      </w:r>
    </w:p>
    <w:p>
      <w:r>
        <w:t>「太好了。我真幸福！这样的话，我什麽都有了！」</w:t>
      </w:r>
    </w:p>
    <w:p>
      <w:r>
        <w:t>「质子……你为什麽这麽高兴……你从我这里能得到什麽呢？」</w:t>
      </w:r>
    </w:p>
    <w:p>
      <w:r>
        <w:t>质子脸上洋溢着兴奋的光彩，她看着净吉的眼睛，说道︰「安全！你给我安全！你给了我一个安全</w:t>
      </w:r>
    </w:p>
    <w:p>
      <w:r>
        <w:t>的家，还有我所想要的其他东西！女人需要这些。我已经结过一次婚了，那次是为了爱情。而这一次，</w:t>
      </w:r>
    </w:p>
    <w:p>
      <w:r>
        <w:t>我是为了我想要的东西！」</w:t>
      </w:r>
    </w:p>
    <w:p>
      <w:r>
        <w:t>净吉说不出话来︰「如果你和我结婚，却不爱我……那，你为什麽要和我结婚？」</w:t>
      </w:r>
    </w:p>
    <w:p>
      <w:r>
        <w:t>「我不是说了麽？你让我有安全感！我嫁给你，因为你有钱、而且不会背叛我，这就是我和你结婚</w:t>
      </w:r>
    </w:p>
    <w:p>
      <w:r>
        <w:t>的原因。至於爱情，我一点也不爱你。很多人结婚不是为了爱情，我也如此。」</w:t>
      </w:r>
    </w:p>
    <w:p>
      <w:r>
        <w:t>质子如此露骨坦白的话语令净吉浑身颤抖，这便真显出质子的本色吧？</w:t>
      </w:r>
    </w:p>
    <w:p>
      <w:r>
        <w:t>「净吉，这不也是你所想要的麽？」质子问道，露出残忍的笑容︰「你不是从高中起就梦想和我结</w:t>
      </w:r>
    </w:p>
    <w:p>
      <w:r>
        <w:t>婚麽？那麽还抱怨什麽？你不是如以偿了麽？」</w:t>
      </w:r>
    </w:p>
    <w:p>
      <w:r>
        <w:t>「是的。」</w:t>
      </w:r>
    </w:p>
    <w:p>
      <w:r>
        <w:t>「好的，既然这样，我要你对我道歉！」</w:t>
      </w:r>
    </w:p>
    <w:p>
      <w:r>
        <w:t>「对不起，质子，我不再抱怨了。」</w:t>
      </w:r>
    </w:p>
    <w:p>
      <w:r>
        <w:t>质子脸上的笑收敛起来，「这还不够！」她一本正经地说︰「我要你跪在地上向我道歉。」</w:t>
      </w:r>
    </w:p>
    <w:p>
      <w:r>
        <w:t>净吉觉得身上仅有的自尊都被她抽取光了……他慢慢跪在地上︰「对不起，质子，我只是想让你快</w:t>
      </w:r>
    </w:p>
    <w:p>
      <w:r>
        <w:t>乐。」</w:t>
      </w:r>
    </w:p>
    <w:p>
      <w:r>
        <w:t>「好的！你就这样爬着跟我过来！」质子从沙发上跳起来，跑到厨房。净吉不知道她要干什麽，他</w:t>
      </w:r>
    </w:p>
    <w:p>
      <w:r>
        <w:t>顺从地跟着她爬到厨房。</w:t>
      </w:r>
    </w:p>
    <w:p>
      <w:r>
        <w:t>质子拿起了电话︰「爬到这里来，不许抬头！」</w:t>
      </w:r>
    </w:p>
    <w:p>
      <w:r>
        <w:t>净吉颤抖地跪在质子身後，手和脚感受着冰凉坚硬的地面。他感到质子结实的大腿擦着他的躯干，</w:t>
      </w:r>
    </w:p>
    <w:p>
      <w:r>
        <w:t>然後，全身的重量坐在他後背上，净吉立刻被压的弯下腰来。</w:t>
      </w:r>
    </w:p>
    <w:p>
      <w:r>
        <w:t>质子好像没有感觉到，她左腿交叉翘在右腿上面，然後他听到她拨电话的声音︰「喂，木村麽？亲</w:t>
      </w:r>
    </w:p>
    <w:p>
      <w:r>
        <w:t>爱的。你不敢相信的，他知道了。是的……他昨天晚上看到你了。这个笨蛋，竟然想监视我！」</w:t>
      </w:r>
    </w:p>
    <w:p>
      <w:r>
        <w:t>净吉双臂哆嗦着。天哪！背上的臀部如此柔软，世界上怎麽会有这麽柔软的却又这麽沉重的物体呢？</w:t>
      </w:r>
    </w:p>
    <w:p>
      <w:r>
        <w:t>「……我已经告诉他所有的真相！天哪，没有，他一句话都没说。他知道谁说了算！」</w:t>
      </w:r>
    </w:p>
    <w:p>
      <w:r>
        <w:t>净吉痛苦地支撑着质子丰满的臀部，对於他来说，她确实重了一点。膝盖和手腕开始发痛，可他的</w:t>
      </w:r>
    </w:p>
    <w:p>
      <w:r>
        <w:t>阴茎却像石头一样坚硬起来。她在和木村打电话，而他只是一个凳子！</w:t>
      </w:r>
    </w:p>
    <w:p>
      <w:r>
        <w:t>质子彷佛没事似的，继续谈着话︰「今天晚上干什麽？」她问道。「Ｏｈｈｈｈｈｈｈ，太好了！</w:t>
      </w:r>
    </w:p>
    <w:p>
      <w:r>
        <w:t>我８点钟赶到！Ｂｙｅ！」质子挂掉电话，却依然坐在净吉背上︰「对不起，净吉，今天晚上我又有事</w:t>
      </w:r>
    </w:p>
    <w:p>
      <w:r>
        <w:t>情了……」</w:t>
      </w:r>
    </w:p>
    <w:p>
      <w:r>
        <w:t>她「格格」笑着，站起身来，净吉只觉得一阵眩晕，双股一阵打颤、下面立刻爆发起来。背上如释</w:t>
      </w:r>
    </w:p>
    <w:p>
      <w:r>
        <w:t>重负的感觉使得他瘫软在地上，喘着气。</w:t>
      </w:r>
    </w:p>
    <w:p>
      <w:r>
        <w:t>「天啊，你又流了！」</w:t>
      </w:r>
    </w:p>
    <w:p>
      <w:r>
        <w:t>净吉的脸颊贴在地板上，嘴里渗出涎液来。</w:t>
      </w:r>
    </w:p>
    <w:p>
      <w:r>
        <w:t>「真恶心！你这麽愿意被人当马骑麽？」</w:t>
      </w:r>
    </w:p>
    <w:p>
      <w:r>
        <w:t>净吉无力着点点头。</w:t>
      </w:r>
    </w:p>
    <w:p>
      <w:r>
        <w:t>「我可不比男人轻多少，你能撑得住麽？」</w:t>
      </w:r>
    </w:p>
    <w:p>
      <w:r>
        <w:t>净吉点着头。</w:t>
      </w:r>
    </w:p>
    <w:p>
      <w:r>
        <w:t>「是麽？」质子笑道︰「但我坐得不舒服，你太瘦了！」</w:t>
      </w:r>
    </w:p>
    <w:p>
      <w:r>
        <w:t>（６）</w:t>
      </w:r>
    </w:p>
    <w:p>
      <w:r>
        <w:t>净吉产生了毁婚的念头，他准备好了离婚文件，几次想要和质子打电话，可是始终没有勇气。</w:t>
      </w:r>
    </w:p>
    <w:p>
      <w:r>
        <w:t>终於决定了下周和她正式见面，把离婚书递到她手里。他立刻产生一种轻松自豪的念头，松了一口</w:t>
      </w:r>
    </w:p>
    <w:p>
      <w:r>
        <w:t>气，彷佛卸下了一个大包袱！那瞬间的感觉，使他非常愉快。</w:t>
      </w:r>
    </w:p>
    <w:p>
      <w:r>
        <w:t>「谢天谢地，我终於战胜自己，有勇气解放出来了！」他想像着质子会是什麽表情︰「惊讶、愤怒、</w:t>
      </w:r>
    </w:p>
    <w:p>
      <w:r>
        <w:t>悔恨、哭泣……？不论她怎麽样，我会头也不回地离开她的！」</w:t>
      </w:r>
    </w:p>
    <w:p>
      <w:r>
        <w:t>他想着，一屁股坐在椅子里，不知觉地颓然发呆起来，感到身体疲倦、精神劳累。和质子一起的一</w:t>
      </w:r>
    </w:p>
    <w:p>
      <w:r>
        <w:t>年里，自己彷佛得了重病一样，四肢如灌了铅一样沉重。猛然站起，会觉得头晕目眩，彷佛要朝天跌倒。</w:t>
      </w:r>
    </w:p>
    <w:p>
      <w:r>
        <w:t>记忆力衰退、对工作毫无兴趣，彷佛病人似的萎靡不振！</w:t>
      </w:r>
    </w:p>
    <w:p>
      <w:r>
        <w:t>现在，终於要离开质子了！要找一个善良普通的女人。眼不见心不烦，如同阴雨连绵偶然云开日出</w:t>
      </w:r>
    </w:p>
    <w:p>
      <w:r>
        <w:t>般的心情。</w:t>
      </w:r>
    </w:p>
    <w:p>
      <w:r>
        <w:t>可是，这种心情只是瞬间的感觉，最多持续一个多小时，可这短短的一个多小时，完全没法消除他</w:t>
      </w:r>
    </w:p>
    <w:p>
      <w:r>
        <w:t>的疲劳。当他想放松休息时，质子侮辱他时的异常美丽的容貌又出现在净吉眼前，那是「男人越恨越漂</w:t>
      </w:r>
    </w:p>
    <w:p>
      <w:r>
        <w:t>亮」的刹那间的容貌。那容颜永远烙在净吉的脑子里，无法抹去。随着时间的推移，质子残忍大胆的外</w:t>
      </w:r>
    </w:p>
    <w:p>
      <w:r>
        <w:t>貌逐渐变得无与伦比的秀美艳丽，他从高中起就没法抵抗她那洋溢着如此妖艳娇媚的表情。</w:t>
      </w:r>
    </w:p>
    <w:p>
      <w:r>
        <w:t>「天哪！多麽美丽！」净吉立刻从椅子里滑落在地，跪在地上︰「你真是个傻瓜，想要干这麽愚蠢</w:t>
      </w:r>
    </w:p>
    <w:p>
      <w:r>
        <w:t>的事情。人家纵然这麽对待你，但是不知道会有多少男人想这样而不可得呢！她再残忍、再淫荡、再侮</w:t>
      </w:r>
    </w:p>
    <w:p>
      <w:r>
        <w:t>辱你，但是所有的这一切，能够抵得上那张美丽的脸蛋吗？世界上不会再有这样的如花似玉的女人了。</w:t>
      </w:r>
    </w:p>
    <w:p>
      <w:r>
        <w:t>不行，我要和她结婚！」</w:t>
      </w:r>
    </w:p>
    <w:p>
      <w:r>
        <w:t>终於，净吉把准备好的离婚书烧了。</w:t>
      </w:r>
    </w:p>
    <w:p>
      <w:r>
        <w:t>快到婚礼的日子，质子非常兴奋，不是为了婚礼，而是为了她的新生活！她可以不必躲躲藏藏地和</w:t>
      </w:r>
    </w:p>
    <w:p>
      <w:r>
        <w:t>木村约会！她不断地谈起木村，每一个字都令净吉痛苦不堪，他恨不得把「木村」两个字吞到肚子里！</w:t>
      </w:r>
    </w:p>
    <w:p>
      <w:r>
        <w:t>可是，质子不光谈及木村，她开始埋怨起来木村，这更如刀子般剜着净吉的心脏。质子开始向净吉</w:t>
      </w:r>
    </w:p>
    <w:p>
      <w:r>
        <w:t>诉说她和木村之间的问题，彷佛他能够引起她共鸣。</w:t>
      </w:r>
    </w:p>
    <w:p>
      <w:r>
        <w:t>在离婚礼一周前的一天，净吉在质子的公寓，质子躺在沙发上看着电视，净吉跪在脚凳边给她按摩</w:t>
      </w:r>
    </w:p>
    <w:p>
      <w:r>
        <w:t>脚趾。她开始抱怨起木村︰「你都不知道这个家伙！」她说道，净吉跪在她脚下忠实地揉着她的脚，「</w:t>
      </w:r>
    </w:p>
    <w:p>
      <w:r>
        <w:t>他昨晚竟然带我去麦当劳吃饭！难道我就这麽一钱不值麽？我知道他没什麽钱，可也应该带我去个上点</w:t>
      </w:r>
    </w:p>
    <w:p>
      <w:r>
        <w:t>档次的地方呀！是不是？」</w:t>
      </w:r>
    </w:p>
    <w:p>
      <w:r>
        <w:t>「是的，质子！」净吉回答道。</w:t>
      </w:r>
    </w:p>
    <w:p>
      <w:r>
        <w:t>「这还不算！」质子继续骂道︰「这个混蛋甚至不意去租个房间！他就在停车厅操我……你相信麽？</w:t>
      </w:r>
    </w:p>
    <w:p>
      <w:r>
        <w:t>这个家伙真粗鄙！」</w:t>
      </w:r>
    </w:p>
    <w:p>
      <w:r>
        <w:t>净吉不知道说什麽，是表示同情还是什麽？</w:t>
      </w:r>
    </w:p>
    <w:p>
      <w:r>
        <w:t>质子看着他的眼睛，脸上似笑非笑地继续道︰「但是，净吉，这个野蛮的家伙弄得我可真爽。」她</w:t>
      </w:r>
    </w:p>
    <w:p>
      <w:r>
        <w:t>嗲声嗲气地说道，揉着自己的乳房︰「我从来不知道自己这麽下流，他总是这样！你知道，在停车场是</w:t>
      </w:r>
    </w:p>
    <w:p>
      <w:r>
        <w:t>会被人看见的，但他还是什麽都不顾。」她挑逗似地看着净吉︰「怎麽样，净吉，喜欢听我说这麽无耻</w:t>
      </w:r>
    </w:p>
    <w:p>
      <w:r>
        <w:t>的事情麽？是不是觉得很兴奋？」</w:t>
      </w:r>
    </w:p>
    <w:p>
      <w:r>
        <w:t>「是的！质子，能不能让我也可以……我知道你意和别的男人，我也接受你这样，但是，我也有需</w:t>
      </w:r>
    </w:p>
    <w:p>
      <w:r>
        <w:t>要，求求你了……这不公平！」净吉哀求道。</w:t>
      </w:r>
    </w:p>
    <w:p>
      <w:r>
        <w:t>「这不公平！」质子嘲笑道︰「可怜的净吉，他也有需要！」她抬起净吉正在按摩的脚，又把另一</w:t>
      </w:r>
    </w:p>
    <w:p>
      <w:r>
        <w:t>只脚放到脚凳上︰「闭上你的臭嘴！给这只脚穿上袜子，然後继续按摩另一只脚！笨蛋！我想我们已经</w:t>
      </w:r>
    </w:p>
    <w:p>
      <w:r>
        <w:t>有过约定了。」</w:t>
      </w:r>
    </w:p>
    <w:p>
      <w:r>
        <w:t>「世界上没有公平的事！」质子继续说道︰「生活就是不公平的！我知道让你这样，你很痛苦，但</w:t>
      </w:r>
    </w:p>
    <w:p>
      <w:r>
        <w:t>是如果你听我的话，你一辈子都会是纯洁的处男，这多麽好！世界上能有几个男人可以做到这一点！也</w:t>
      </w:r>
    </w:p>
    <w:p>
      <w:r>
        <w:t>许你觉得不公平，可为了我，你愿意这样，是麽？」</w:t>
      </w:r>
    </w:p>
    <w:p>
      <w:r>
        <w:t>净吉一句话也说不出来。</w:t>
      </w:r>
    </w:p>
    <w:p>
      <w:r>
        <w:t>质子看着他的眼睛，脸上露出了严肃的表情︰「为了我，你愿意这样做，是麽？」</w:t>
      </w:r>
    </w:p>
    <w:p>
      <w:r>
        <w:t>净吉低下头，他知道，他又一次被她击败了︰「是的，质子，我只愿意你快乐！」</w:t>
      </w:r>
    </w:p>
    <w:p>
      <w:r>
        <w:t>「好的！这才是好孩子。」质子笑道︰「下面，继续按摩我这只脚！」</w:t>
      </w:r>
    </w:p>
    <w:p>
      <w:r>
        <w:t>终於，净吉和质子结了婚，但是只是在法院办了手续，没有任何仪式。至於蜜月，更是没有；当天</w:t>
      </w:r>
    </w:p>
    <w:p>
      <w:r>
        <w:t>晚上，净吉一个人呆在家里，质子在木村家里过了一夜！</w:t>
      </w:r>
    </w:p>
    <w:p>
      <w:r>
        <w:t>婚後，净吉终於搬到和质子住在一起，但是晚上睡觉时，质子睡在卧室，净吉睡在他自己的房间。</w:t>
      </w:r>
    </w:p>
    <w:p>
      <w:r>
        <w:t>质子遵守了她的诺言，净吉和她之间没有一点性的接触；净吉娶到了他心中上最美的女人，却是一个没</w:t>
      </w:r>
    </w:p>
    <w:p>
      <w:r>
        <w:t>有性生活的婚姻。</w:t>
      </w:r>
    </w:p>
    <w:p>
      <w:r>
        <w:t>一个星期之後，质子邀请木村到家里吃晚饭，「木村以後会经常来的，」质子宣布道︰「所以你最</w:t>
      </w:r>
    </w:p>
    <w:p>
      <w:r>
        <w:t>好心里有准备。」</w:t>
      </w:r>
    </w:p>
    <w:p>
      <w:r>
        <w:t>净吉提出当天晚上他到外面的旅馆过夜，但是质子不同意︰「你要不在家，那多没趣？」质子嘲笑</w:t>
      </w:r>
    </w:p>
    <w:p>
      <w:r>
        <w:t>着道︰「净吉，我需要你在家，我们俩都需要你在家，不然，谁替我们准备晚饭？」</w:t>
      </w:r>
    </w:p>
    <w:p>
      <w:r>
        <w:t>「你……你要让我为你们伺候晚饭？」</w:t>
      </w:r>
    </w:p>
    <w:p>
      <w:r>
        <w:t>「怎麽了？你不是一直伺候我晚饭的麽？这有什麽区别麽？」</w:t>
      </w:r>
    </w:p>
    <w:p>
      <w:r>
        <w:t>净吉不敢相信质子的厚颜无耻︰「这有什麽区别？」他叫道︰「你怎麽能叫我伺候他……」</w:t>
      </w:r>
    </w:p>
    <w:p>
      <w:r>
        <w:t>质子立刻用长指甲使劲掐净吉的耳朵︰「净吉！你再敢冲我吼叫麽？别忘了你在和谁说话！」</w:t>
      </w:r>
    </w:p>
    <w:p>
      <w:r>
        <w:t>「啊……」净吉痛得叫了起来︰「对不起，质子！」</w:t>
      </w:r>
    </w:p>
    <w:p>
      <w:r>
        <w:t>「对不起！」质子叫道︰「别只会说对不起！我现在要洗澡，你赶快给我把睡衣熨好！然後滚到厨</w:t>
      </w:r>
    </w:p>
    <w:p>
      <w:r>
        <w:t>房做晚饭！如果你把事情做糟了，我会让木村狠揍你一顿的！」</w:t>
      </w:r>
    </w:p>
    <w:p>
      <w:r>
        <w:t>净吉在厨房满头大汗地做着饭，他不停地看着墙上的时钟︰「他随时都回来的。」他禁不住身子发</w:t>
      </w:r>
    </w:p>
    <w:p>
      <w:r>
        <w:t>颤。强烈的恐惧从他心里点起，他知道没有办法逃避。质子的情人°°木村，正在到家里的路上，他没</w:t>
      </w:r>
    </w:p>
    <w:p>
      <w:r>
        <w:t>有任何办法阻止这一切。</w:t>
      </w:r>
    </w:p>
    <w:p>
      <w:r>
        <w:t>木村知道他的一切，质子把什麽都对他讲过，他如何地迷恋质子、如何地同意质子找别的男人满足</w:t>
      </w:r>
    </w:p>
    <w:p>
      <w:r>
        <w:t>自己的性慾. 他努力去想像着质子和木村偎依在床上的样子，他们的性器官结合在一起，一起说着他的</w:t>
      </w:r>
    </w:p>
    <w:p>
      <w:r>
        <w:t>笑话。</w:t>
      </w:r>
    </w:p>
    <w:p>
      <w:r>
        <w:t>当净吉在厨房痛苦不堪的时候，质子正在卧室里放松休息，看着电视。净吉不停地偷看着质子，她</w:t>
      </w:r>
    </w:p>
    <w:p>
      <w:r>
        <w:t>一脸的平静，双腿翘在茶上，除了一双连裤丝袜之外，什麽都没穿。她的脸上笼着淡淡的倦怠的微笑。</w:t>
      </w:r>
    </w:p>
    <w:p>
      <w:r>
        <w:t>净吉不停地在厨房和客厅之间走动，为了能够看到质子近乎裸露的肉体，这对於他来说，是从来没有过</w:t>
      </w:r>
    </w:p>
    <w:p>
      <w:r>
        <w:t>的机会。</w:t>
      </w:r>
    </w:p>
    <w:p>
      <w:r>
        <w:t>「净吉！你在那里干什麽呢？」质子大声叫道。</w:t>
      </w:r>
    </w:p>
    <w:p>
      <w:r>
        <w:t>「……我，我马上就做好饭了。」</w:t>
      </w:r>
    </w:p>
    <w:p>
      <w:r>
        <w:t>「你过来一下！」她叫道。</w:t>
      </w:r>
    </w:p>
    <w:p>
      <w:r>
        <w:t>净吉心脏狂跳着走进了她的卧室，他不敢看她的身体。质子小心翼翼地抬着手，说道︰「净吉，我</w:t>
      </w:r>
    </w:p>
    <w:p>
      <w:r>
        <w:t>的指甲油还没有乾呢，你帮我切换一下频道。」</w:t>
      </w:r>
    </w:p>
    <w:p>
      <w:r>
        <w:t>净吉立刻拿起遥控器。</w:t>
      </w:r>
    </w:p>
    <w:p>
      <w:r>
        <w:t>「７！」那是一个游戏节目︰「不看，７２！」</w:t>
      </w:r>
    </w:p>
    <w:p>
      <w:r>
        <w:t>净吉站在沙发边，听着她的命令︰「２４……不看……２吧……好的，就这样。」</w:t>
      </w:r>
    </w:p>
    <w:p>
      <w:r>
        <w:t>那是一个花样滑冰节目，她满意之後，立刻叫净吉去换上乾净的衣服。她不意他穿得太随便，坚持</w:t>
      </w:r>
    </w:p>
    <w:p>
      <w:r>
        <w:t>要他换上西装。</w:t>
      </w:r>
    </w:p>
    <w:p>
      <w:r>
        <w:t>当净吉刚刚穿上西装，门铃响了！木村来了！</w:t>
      </w:r>
    </w:p>
    <w:p>
      <w:r>
        <w:t>「来了！」质子喊道。她还没来及穿上衣服，净吉听到她急急忙忙穿上他才熨好的睡衣，一分钟後，</w:t>
      </w:r>
    </w:p>
    <w:p>
      <w:r>
        <w:t>他听到质子开了门，对什麽人说「嗨」，他知道木村到了。</w:t>
      </w:r>
    </w:p>
    <w:p>
      <w:r>
        <w:t>「净吉，别这麽不懂礼貌！」质子叫道︰「快下来和我们的客人打招呼！」</w:t>
      </w:r>
    </w:p>
    <w:p>
      <w:r>
        <w:t>怀着恐惧，净吉走下楼梯，这时刻，那段楼梯显得是如此漫长！他立刻看到木村坐在沙发上，挨着</w:t>
      </w:r>
    </w:p>
    <w:p>
      <w:r>
        <w:t>质子坐着，立刻一股寒战在他身体里流过。木村是一个长得很粗犷的男人，却有着某种帅气。他使净吉</w:t>
      </w:r>
    </w:p>
    <w:p>
      <w:r>
        <w:t>想到了左左木，这是质子喜欢的类型︰粗鲁、强壮的男人。</w:t>
      </w:r>
    </w:p>
    <w:p>
      <w:r>
        <w:t>「你好！净吉。」木村裂开嘴，露出笑容。他一只手却伸到质子後面，搂住她的肩膀︰「很高兴你</w:t>
      </w:r>
    </w:p>
    <w:p>
      <w:r>
        <w:t>请我过来吃饭！谢谢！」</w:t>
      </w:r>
    </w:p>
    <w:p>
      <w:r>
        <w:t>「……没关系。」净吉结巴地说。</w:t>
      </w:r>
    </w:p>
    <w:p>
      <w:r>
        <w:t>质子皱起眉头︰「净吉，忘了我对你说什麽了？快问木村他想喝点什麽！」</w:t>
      </w:r>
    </w:p>
    <w:p>
      <w:r>
        <w:t>「……对不起，您想喝点什麽麽？」</w:t>
      </w:r>
    </w:p>
    <w:p>
      <w:r>
        <w:t>「Ｏｈ……来一杯冰啤酒吧，谢谢。」</w:t>
      </w:r>
    </w:p>
    <w:p>
      <w:r>
        <w:t>「拿２杯！」质子说道，身子偎依到木村怀里。</w:t>
      </w:r>
    </w:p>
    <w:p>
      <w:r>
        <w:t>当净吉拿了２杯啤酒回来时，他看到木村的手放到了质子的大腿上，他立刻涌起一股冲动，想冲过</w:t>
      </w:r>
    </w:p>
    <w:p>
      <w:r>
        <w:t>去把他的手拿开，但是他不敢。他乖乖地把啤酒放到茶几上，说道︰「晚饭马上就好了。」</w:t>
      </w:r>
    </w:p>
    <w:p>
      <w:r>
        <w:t>但是他们几乎没有听到净吉的话，质子只看着木村的眼睛笑着，木村也回看着她。净吉尴尬地等着</w:t>
      </w:r>
    </w:p>
    <w:p>
      <w:r>
        <w:t>他们的吩咐，但他很快意识到他们根本没有注意到他，他知趣地回到厨房，开始准备把饭菜端上来。</w:t>
      </w:r>
    </w:p>
    <w:p>
      <w:r>
        <w:t>还好，净吉的手艺不错，他们吃得很高兴。净吉退回到厨房，听着他们随时的吩咐。他们只叫了他</w:t>
      </w:r>
    </w:p>
    <w:p>
      <w:r>
        <w:t>一次，为他们添加饮料，剩下的时间，净吉呆在厨房里，竖着耳朵听着。</w:t>
      </w:r>
    </w:p>
    <w:p>
      <w:r>
        <w:t>吃完饭後，他们进到质子的卧室，净吉跟在後面，手里端着饮料。</w:t>
      </w:r>
    </w:p>
    <w:p>
      <w:r>
        <w:t>质子一屁股坐在沙发上，把木村拉到她身上，她的嘴期待地张着。净吉觉得这场面便如要杀了他一</w:t>
      </w:r>
    </w:p>
    <w:p>
      <w:r>
        <w:t>般难受，但是一方面他却渴望继续看着，因为，毕竟这是高中毕业以来，他第一次看到质子和男人正式</w:t>
      </w:r>
    </w:p>
    <w:p>
      <w:r>
        <w:t>接吻。天哪！质子渴求的样子无比的性感诱惑，虽然强烈地羞耻，但净吉的下面立刻硬了起来。</w:t>
      </w:r>
    </w:p>
    <w:p>
      <w:r>
        <w:t>木村第一个发现了他的样子︰「嘿！质子，你的丈夫真是个变态，他看到我吻你，下面竟然翘起来</w:t>
      </w:r>
    </w:p>
    <w:p>
      <w:r>
        <w:t>了！」</w:t>
      </w:r>
    </w:p>
    <w:p>
      <w:r>
        <w:t>「别太残忍了，亲爱的。」质子格格笑道︰「可怜的净吉还是一个处男呢！他没法控制自己的。」</w:t>
      </w:r>
    </w:p>
    <w:p>
      <w:r>
        <w:t>「你说什麽？」木村叫起来︰「他还是一个处男？我不相信！」</w:t>
      </w:r>
    </w:p>
    <w:p>
      <w:r>
        <w:t>「真的！」质子笑道︰「他还没有被人操过，不管是男人还是女人！」</w:t>
      </w:r>
    </w:p>
    <w:p>
      <w:r>
        <w:t>木村的手摸到质子的衣服下面︰「你是说他从来没有碰过这个？」他摸着她的屁股。</w:t>
      </w:r>
    </w:p>
    <w:p>
      <w:r>
        <w:t>「没有，」质子笑道︰「甚至连闻一下都没有过。」</w:t>
      </w:r>
    </w:p>
    <w:p>
      <w:r>
        <w:t>「嘿，那你太残忍了，」木村叫道︰「你至少应该允许他闻一下。」</w:t>
      </w:r>
    </w:p>
    <w:p>
      <w:r>
        <w:t>「你这麽想的？」质子问道︰「我可不觉的，那样会宠坏了他的。至少我给他闻过我用过的手纸了。」</w:t>
      </w:r>
    </w:p>
    <w:p>
      <w:r>
        <w:t>「还是给他闻一下吧！」木村说道︰「又不是让你操他。」</w:t>
      </w:r>
    </w:p>
    <w:p>
      <w:r>
        <w:t>「好吧！」质子笑着说︰「看，木村对你多好！要不是他要求，你可得不到这麽好的待遇，还不谢</w:t>
      </w:r>
    </w:p>
    <w:p>
      <w:r>
        <w:t>谢木村？」</w:t>
      </w:r>
    </w:p>
    <w:p>
      <w:r>
        <w:t>净吉脸红的如烧炭一般，说道︰「谢谢木村先生！」</w:t>
      </w:r>
    </w:p>
    <w:p>
      <w:r>
        <w:t>「不用客气！」木村说道，站起身来。</w:t>
      </w:r>
    </w:p>
    <w:p>
      <w:r>
        <w:t>质子站起身，掀起她的睡衣到腰上，转身跪在沙发上，撅起屁股︰「过来闻吧！」</w:t>
      </w:r>
    </w:p>
    <w:p>
      <w:r>
        <w:t>净吉立刻跪下来，爬到沙发前，这是他第一次看到质子裸露的屁股，又是这麽近，中间的花瓣微微</w:t>
      </w:r>
    </w:p>
    <w:p>
      <w:r>
        <w:t>张着，暗红色的阴户，上面已经湿润了。这是他一生中看到的最性感的东西，他深吸一口气，迷乱在那</w:t>
      </w:r>
    </w:p>
    <w:p>
      <w:r>
        <w:t>独特的味道中，忘记了自己。</w:t>
      </w:r>
    </w:p>
    <w:p>
      <w:r>
        <w:t>可惜净吉的天堂并不长，他感到质子的高跟鞋扎入他的肩膀，她粗暴地用脚推开他，他跌倒在地毯</w:t>
      </w:r>
    </w:p>
    <w:p>
      <w:r>
        <w:t>上。</w:t>
      </w:r>
    </w:p>
    <w:p>
      <w:r>
        <w:t>「好了，够了。你可以走了。」质子站起来，又重新坐到沙发上，净吉失望地走出他们的卧室。</w:t>
      </w:r>
    </w:p>
    <w:p>
      <w:r>
        <w:t>这时木村叫住了他︰「嘿，净吉，你不想观看麽？」</w:t>
      </w:r>
    </w:p>
    <w:p>
      <w:r>
        <w:t>净吉的心立刻跳了起来︰「想！先生，求求你……求求你，我能观看麽？」他不再有任何自尊心，</w:t>
      </w:r>
    </w:p>
    <w:p>
      <w:r>
        <w:t>他把整个灵魂卖给了魔鬼，为的只是能够观看自己的妻子和别的男人做爱。他知道，他不能够碰她的身</w:t>
      </w:r>
    </w:p>
    <w:p>
      <w:r>
        <w:t>子，那麽，观看至少是第二好的。</w:t>
      </w:r>
    </w:p>
    <w:p>
      <w:r>
        <w:t>但是木村刺破他的幻想，他笑着说︰「对不起，净吉，我只是在开玩笑。」</w:t>
      </w:r>
    </w:p>
    <w:p>
      <w:r>
        <w:t xml:space="preserve">质子开心地笑了起来，冲净吉做着鬼脸。【完】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