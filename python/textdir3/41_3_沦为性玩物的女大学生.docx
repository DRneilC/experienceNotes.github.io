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沦为性玩物的女大学生</w:t>
      </w:r>
    </w:p>
    <w:p>
      <w:r>
        <w:t>（一）</w:t>
      </w:r>
    </w:p>
    <w:p>
      <w:r>
        <w:t>我叫缇妮，今年１９岁，今年刚升大二，是Ｓ大校花。我有一双水盈盈的大眼，眼角微微上挑，饱</w:t>
      </w:r>
    </w:p>
    <w:p>
      <w:r>
        <w:t>满淡红的双唇，笑起来很媚，我很喜欢大学生活，高中念保守严谨的女校，并没有男生追求我，所以进</w:t>
      </w:r>
    </w:p>
    <w:p>
      <w:r>
        <w:t>了大学後，生活自由，我才真正享受到美女所应受到宠爱与奉承，不过我并没有交男友，无拘束地周旋</w:t>
      </w:r>
    </w:p>
    <w:p>
      <w:r>
        <w:t>在男人堆里，让我很有成就感。</w:t>
      </w:r>
    </w:p>
    <w:p>
      <w:r>
        <w:t>我喜欢穿着紧身低胸Ｔ恤和绷得紧紧的迷你裙，３６Ｄ的巨乳总把胸前的图案撑得变形，而那些肮</w:t>
      </w:r>
    </w:p>
    <w:p>
      <w:r>
        <w:t>脏好色的男人，似乎只要能靠近我的肉体，什麽都肯为我做，无论我怎麽霸道娇恁，仍把我当女神般地</w:t>
      </w:r>
    </w:p>
    <w:p>
      <w:r>
        <w:t>供奉着，总以为日子会这麽逍遥舒服，直到今年秋天，一个邪恶的男人改变了我的一生。</w:t>
      </w:r>
    </w:p>
    <w:p>
      <w:r>
        <w:t>已经９月了，天气依然那麽湿热粘腻，我穿着一件丝质碎花的细肩带上衣，甩着乌丝般的长发走出</w:t>
      </w:r>
    </w:p>
    <w:p>
      <w:r>
        <w:t>教室，我通常是不注意周遭的人，不过要不发现他实在不容易，他至少有１８５ＣＭ，橄榄色的肌肤，</w:t>
      </w:r>
    </w:p>
    <w:p>
      <w:r>
        <w:t>五官线条深而分明，不是十分英俊，但他粗矿狂野的外型，非常抢眼，让我无法把视线移开他的身影。</w:t>
      </w:r>
    </w:p>
    <w:p>
      <w:r>
        <w:t>但是恼怒我的是，他竟然连正眼都没有看我一下。</w:t>
      </w:r>
    </w:p>
    <w:p>
      <w:r>
        <w:t>这种污辱性的漠视让我发誓，总有一天我要他臣服在我的脚指头下，不过我并没有什麽机会可以跟</w:t>
      </w:r>
    </w:p>
    <w:p>
      <w:r>
        <w:t>他说话，年级差太多，加上我又没有到追男生的经验，经过几番考虑，我主动向他告白，他看了我两眼，</w:t>
      </w:r>
    </w:p>
    <w:p>
      <w:r>
        <w:t>嘴角微微上扬，答应和我交往。</w:t>
      </w:r>
    </w:p>
    <w:p>
      <w:r>
        <w:t>他的名字叫森，个性冷冷酷酷的，笑容有些神秘，今天是我和森的第一次约会，我特地挑了一件淡</w:t>
      </w:r>
    </w:p>
    <w:p>
      <w:r>
        <w:t>紫色的细肩带连身裙，因为是後空的设计，所以我没有穿内衣，衣服质地很柔软，很顺地贴着我的身体，</w:t>
      </w:r>
    </w:p>
    <w:p>
      <w:r>
        <w:t>让我身材曲线一览无疑。</w:t>
      </w:r>
    </w:p>
    <w:p>
      <w:r>
        <w:t>我们今天打算先看电影，看完电影再去喝个下午茶。</w:t>
      </w:r>
    </w:p>
    <w:p>
      <w:r>
        <w:t>森并没有特别花心思打点衣着，普普的Ｔ恤，普普的牛仔裤，连胡子都没刮，虽然他平常就是这身</w:t>
      </w:r>
    </w:p>
    <w:p>
      <w:r>
        <w:t>打扮，但是这让我很不高兴，觉得他不重视我们的第一次约会。</w:t>
      </w:r>
    </w:p>
    <w:p>
      <w:r>
        <w:t>不过他今天看我的眼神和以前完全不一样，他的眼睛贪婪火热地浏览我的身体，他似乎不打算隐藏</w:t>
      </w:r>
    </w:p>
    <w:p>
      <w:r>
        <w:t>他脑海里污秽踒龊的遐想，难道他以前对我的漠视都是刻意压抑或者是装出来的？不过我心理还是有些</w:t>
      </w:r>
    </w:p>
    <w:p>
      <w:r>
        <w:t>得意，没有男人不屈服於我的魅力。</w:t>
      </w:r>
    </w:p>
    <w:p>
      <w:r>
        <w:t>进电影院前，森没经过我的同意就环住我的纤腰。</w:t>
      </w:r>
    </w:p>
    <w:p>
      <w:r>
        <w:t>「你做什麽？！请你放尊重一点！我主动告白，并不代表你可以随便碰我！」</w:t>
      </w:r>
    </w:p>
    <w:p>
      <w:r>
        <w:t>「你有零钱吧？」</w:t>
      </w:r>
    </w:p>
    <w:p>
      <w:r>
        <w:t>「……」</w:t>
      </w:r>
    </w:p>
    <w:p>
      <w:r>
        <w:t>「我们就到今天为止吧，以後也不用联络了，这里坐公车很方便，我不送你了！」</w:t>
      </w:r>
    </w:p>
    <w:p>
      <w:r>
        <w:t>我可以看出他是认真的，表情和语气都好冷，我一时之间竟不知如何反应……「我……我只是……</w:t>
      </w:r>
    </w:p>
    <w:p>
      <w:r>
        <w:t>只是……你太突然了，我……对不起……是我的错……」</w:t>
      </w:r>
    </w:p>
    <w:p>
      <w:r>
        <w:t>「这才乖……才是我的好女人……」</w:t>
      </w:r>
    </w:p>
    <w:p>
      <w:r>
        <w:t>森笑了笑，有些粗鲁地柔捏我的臀部，我这次不敢反抗他了，乖巧地随他走进电影院。</w:t>
      </w:r>
    </w:p>
    <w:p>
      <w:r>
        <w:t>我根本完全不知道今天电影演什麽，还没开演五分钟，森粗糙的大手就在我的大腿内侧摩擦，酥痒</w:t>
      </w:r>
    </w:p>
    <w:p>
      <w:r>
        <w:t>的感觉让我不是很舒服，接着他把阵地移到我的胸部，灵巧地捏弄我的奶头，没一会儿，乳尖便挺立了</w:t>
      </w:r>
    </w:p>
    <w:p>
      <w:r>
        <w:t>起来，好奇特的感觉，我的下体竟然有些灼热……「不……别在这里……求求你……我们先出去，你想</w:t>
      </w:r>
    </w:p>
    <w:p>
      <w:r>
        <w:t>怎样都行！」</w:t>
      </w:r>
    </w:p>
    <w:p>
      <w:r>
        <w:t>「好……先依你，不过记住你刚刚说的！」森狡狤地一笑。</w:t>
      </w:r>
    </w:p>
    <w:p>
      <w:r>
        <w:t>森猴急的拉我到男厕，把我抱起来，让我坐在洗手台，接着双手粗暴地搓揉我的乳房，我那两大坨</w:t>
      </w:r>
    </w:p>
    <w:p>
      <w:r>
        <w:t>柔软肉球随着森的柔捏挤压变形，我心里又是羞辱，又是期待。</w:t>
      </w:r>
    </w:p>
    <w:p>
      <w:r>
        <w:t>「嗯……啊……嗯……」</w:t>
      </w:r>
    </w:p>
    <w:p>
      <w:r>
        <w:t>「你的奶真是他妈的大！常在系馆看你这两颗奶晃呀晃的，没想到今天落在我手里任我摆弄，嘿嘿</w:t>
      </w:r>
    </w:p>
    <w:p>
      <w:r>
        <w:t>……你跟我告白，是渴望我吸你的奶头吧？」</w:t>
      </w:r>
    </w:p>
    <w:p>
      <w:r>
        <w:t>我虽然被他逗弄得有些兴奋，但他如此侮辱我，使我的意识瞬间清醒了许多，猛然把他推开。</w:t>
      </w:r>
    </w:p>
    <w:p>
      <w:r>
        <w:t>但森的动作更快，他把我的肩带用力往下一扯，登时我的两颗大奶弹了出来，粉红色的乳头在雪嫩</w:t>
      </w:r>
    </w:p>
    <w:p>
      <w:r>
        <w:t>的酥胸衬托下，更显得娇嫩欲滴，森的眼神简直像要吞了我似的……「真是极品，本来以为你这种骚货</w:t>
      </w:r>
    </w:p>
    <w:p>
      <w:r>
        <w:t>应该早被干翻了，没想到还是个处女，好样的，你最好有心理准备，今天本大爷要狂插你一翻了！」</w:t>
      </w:r>
    </w:p>
    <w:p>
      <w:r>
        <w:t>森狂热野蛮地吸吮我的奶，手也同时捏弄我另一边的乳头，我的身体就像通了电流一般好酥麻，开</w:t>
      </w:r>
    </w:p>
    <w:p>
      <w:r>
        <w:t>始不由自主开始呻吟，我虽然恨森的轻蔑无耻，但没被男人爱抚的身体，对於森老练轻巧的逗弄毫无抵</w:t>
      </w:r>
    </w:p>
    <w:p>
      <w:r>
        <w:t>抗力，只能屈就於他的攻势。</w:t>
      </w:r>
    </w:p>
    <w:p>
      <w:r>
        <w:t>「嗯……嗯……啊……我的奶……我的奶好……好……不……不要……会被看到的……」</w:t>
      </w:r>
    </w:p>
    <w:p>
      <w:r>
        <w:t>「叫大声一点……反正大家看你露乳沟露大腿的……也不期待你是啥三贞九烈之辈，你别让大家失</w:t>
      </w:r>
    </w:p>
    <w:p>
      <w:r>
        <w:t>望，再叫得骚一点！叫啊！叫啊！」</w:t>
      </w:r>
    </w:p>
    <w:p>
      <w:r>
        <w:t>森用力扯着我的长发，迫使我的头往後仰，接着用力亲吻我的玉颈，我使劲挣扎，但哪敌的过他强</w:t>
      </w:r>
    </w:p>
    <w:p>
      <w:r>
        <w:t>壮的臂膀，在他一联串的攻击下，一印又一印的紫红色吻痕烙在我粉嫩的肌肤，森得意地看着他的杰作。</w:t>
      </w:r>
    </w:p>
    <w:p>
      <w:r>
        <w:t>「这个记号证明你是我的性玩物，在我玩腻你之前，你都得用你低贱的肉体满足我……嘿……好戏</w:t>
      </w:r>
    </w:p>
    <w:p>
      <w:r>
        <w:t>才开始……」</w:t>
      </w:r>
    </w:p>
    <w:p>
      <w:r>
        <w:t>森用力捌开我的大腿，扯破我新买的淡紫色丝质内裤，直攻我的阴户，他的手非常粗糙，但动作却</w:t>
      </w:r>
    </w:p>
    <w:p>
      <w:r>
        <w:t>很轻柔，没三两下，我已经湿了一片，我抛开了少女应有的矜持，纵情地淫叫，森看我双颊绯红，娇喘</w:t>
      </w:r>
    </w:p>
    <w:p>
      <w:r>
        <w:t>连连，便加强手劲，攻势更是猛烈，早知道男人的爱抚逗弄是那麽销魂，我一上大学就交男朋友了。</w:t>
      </w:r>
    </w:p>
    <w:p>
      <w:r>
        <w:t>突然，森将手抽离我的下体，我睁开眼，不舍且迷惘地望着他，他解开裤档，掏出一枝黑亮的巨棒，</w:t>
      </w:r>
    </w:p>
    <w:p>
      <w:r>
        <w:t>少说也有２０来公分，非常吓人，我再怎麽没经验也晓得森待会要把这巨棒放进哪，我的「那个」那麽</w:t>
      </w:r>
    </w:p>
    <w:p>
      <w:r>
        <w:t>窄小，怎承受得起。</w:t>
      </w:r>
    </w:p>
    <w:p>
      <w:r>
        <w:t>「不……不要了……我想回家……求你放了我，我还是处女，今天才第一次约会，以後可以慢慢再</w:t>
      </w:r>
    </w:p>
    <w:p>
      <w:r>
        <w:t>……」</w:t>
      </w:r>
    </w:p>
    <w:p>
      <w:r>
        <w:t>「嘿嘿……我刚刚吸你的奶，玩你的淫穴时，你倒叫得很爽？现在才装圣女，太假了吧！你今天穿</w:t>
      </w:r>
    </w:p>
    <w:p>
      <w:r>
        <w:t>得那麽骚，我不操你还算是男人吗？第一次多少会痛，等你上瘾了，还会求我干你呢！」</w:t>
      </w:r>
    </w:p>
    <w:p>
      <w:r>
        <w:t>「啊……啊……痛……我求你，不要啊……不要啊……痛啊……」</w:t>
      </w:r>
    </w:p>
    <w:p>
      <w:r>
        <w:t>虽然森抽插的动作并不粗鲁，但下体撕裂般的痛楚，让我只想摆脱森，只要他肯拿出他的「东西」，</w:t>
      </w:r>
    </w:p>
    <w:p>
      <w:r>
        <w:t>我什麽都愿意做。</w:t>
      </w:r>
    </w:p>
    <w:p>
      <w:r>
        <w:t>「唔……好紧……喔……爽……我大概有一年没搞过处女了，你真的好紧……」</w:t>
      </w:r>
    </w:p>
    <w:p>
      <w:r>
        <w:t>一颗颗无奈的泪珠沿着我的双颊，和着绝望的哭泣声滑落，我放弃挣扎了，每次森一顶进，我就痛</w:t>
      </w:r>
    </w:p>
    <w:p>
      <w:r>
        <w:t>得掐住森的背，我的指甲满长的，但森却不在乎背被我抓伤，仍缓缓地抽插着。</w:t>
      </w:r>
    </w:p>
    <w:p>
      <w:r>
        <w:t>说也奇怪，渐渐不那麽痛了，虽然还是痛，但还掺杂着一丝快感，渐渐地有些麻麻的，爽快的感觉</w:t>
      </w:r>
    </w:p>
    <w:p>
      <w:r>
        <w:t>如海边的碎浪，一波波袭来，抑住了之前的痛楚，我迎合着森的攻势，又开始轻吟着。</w:t>
      </w:r>
    </w:p>
    <w:p>
      <w:r>
        <w:t>森看我已经不抗拒他的「东西」，便开始加速，力道也变猛了，我只觉得全身发热，兴奋得发抖，</w:t>
      </w:r>
    </w:p>
    <w:p>
      <w:r>
        <w:t>叫得更荡更淫，被别人误认是妓女也无防了，此刻我只想享受森对我的做的一切。</w:t>
      </w:r>
    </w:p>
    <w:p>
      <w:r>
        <w:t>「怎样？爽了ㄏ喔？我是看在你是处女的份上，一开始才温柔一点，以後没那麽好过了，老子没这</w:t>
      </w:r>
    </w:p>
    <w:p>
      <w:r>
        <w:t>个耐性！先下来！」</w:t>
      </w:r>
    </w:p>
    <w:p>
      <w:r>
        <w:t>森把我抱下洗手台，命令式的要我弯下身体把手搭在洗手台边缘，「啪……」的一声，森粗鲁地掴</w:t>
      </w:r>
    </w:p>
    <w:p>
      <w:r>
        <w:t>了我的臀部一掌。</w:t>
      </w:r>
    </w:p>
    <w:p>
      <w:r>
        <w:t>「屁股翘高一点！没看过母狗怎麽给干的吗？再高一点！」</w:t>
      </w:r>
    </w:p>
    <w:p>
      <w:r>
        <w:t>「噗兹……」一声，森又攻进了，我原本梳的华亮整齐的长发已凌乱的散在胸前，我半闭着眼，和</w:t>
      </w:r>
    </w:p>
    <w:p>
      <w:r>
        <w:t>着森的摆动，叫得更嘹喨，美女的矜持与高傲早已抛出脑後，森猛然扯我的长发，迫使我抬起头来。</w:t>
      </w:r>
    </w:p>
    <w:p>
      <w:r>
        <w:t>「张开眼睛看着自己的骚样，我要你看清楚今天你是被谁把弄，贱婊！不过是条发情母狗，以後别</w:t>
      </w:r>
    </w:p>
    <w:p>
      <w:r>
        <w:t>再自恃高人一等，校花又怎样？在男厕被我搞……哈哈……你当初考上Ｓ大也没今天爽吧！」</w:t>
      </w:r>
    </w:p>
    <w:p>
      <w:r>
        <w:t>我看着镜中的自己，晶莹雪透的娇躯和森古铜的肤色成强烈的对比，我双颊灩红，眼神迷蒙，表情</w:t>
      </w:r>
    </w:p>
    <w:p>
      <w:r>
        <w:t>分不出是痛苦，还是爽到了极点，两颗大奶无助地摇晃。</w:t>
      </w:r>
    </w:p>
    <w:p>
      <w:r>
        <w:t>「嗯……嗯……啊……用力奸我……插爆我……我被奸的好爽……喔……不行了……我不行了……</w:t>
      </w:r>
    </w:p>
    <w:p>
      <w:r>
        <w:t>啊……」</w:t>
      </w:r>
    </w:p>
    <w:p>
      <w:r>
        <w:t>森将年稠的精液射在我的臀部，我不知被抽插了多久，只觉得全身虚脱，无力地靠在森胸前，森一</w:t>
      </w:r>
    </w:p>
    <w:p>
      <w:r>
        <w:t>手环住我的纤腰，一手捏着我的大奶，神情非常淫邪。</w:t>
      </w:r>
    </w:p>
    <w:p>
      <w:r>
        <w:t>「我第一眼看到你，就想狂干你了，我还做了好几天春梦ㄌㄟ，不过我作梦也没想到干你的滋味会</w:t>
      </w:r>
    </w:p>
    <w:p>
      <w:r>
        <w:t>爽成这样，早就知道你这种成天被男人捧着的的女人就是犯贱，男人越是对你冷漠，你越是不要脸的倒</w:t>
      </w:r>
    </w:p>
    <w:p>
      <w:r>
        <w:t>贴，要上你这种贱婊还不简单，嘿嘿……你有没有给师父算过？我敢说你是天生做鸡的命格，没看过处</w:t>
      </w:r>
    </w:p>
    <w:p>
      <w:r>
        <w:t>女还能被干得那麽爽的……哈哈……」</w:t>
      </w:r>
    </w:p>
    <w:p>
      <w:r>
        <w:t>我听了又羞又怒，少女憧憬的初夜，是发生在电影院的公厕，而且还是给这人面兽心的恶魔践踏了，</w:t>
      </w:r>
    </w:p>
    <w:p>
      <w:r>
        <w:t>恼怒之余，根本不知道如何反应，只想赶紧逃离这里，希望这一切都没有发生过。</w:t>
      </w:r>
    </w:p>
    <w:p>
      <w:r>
        <w:t>我一转向门口，愕然发现，竟然有三个男人站在那，我赶紧整理好凌乱的衣裳。</w:t>
      </w:r>
    </w:p>
    <w:p>
      <w:r>
        <w:t>「不好意思喔……我们可以进去了吧，等了很久了说，老兄，你的马子浪劲十足，很补喔！」</w:t>
      </w:r>
    </w:p>
    <w:p>
      <w:r>
        <w:t>我气得差点昏倒，我居然还在这三个下流胚前演了一场活春宫秀，泪水已不争气的涌上来，我推开</w:t>
      </w:r>
    </w:p>
    <w:p>
      <w:r>
        <w:t>他们，头也不回地冲出电影院。</w:t>
      </w:r>
    </w:p>
    <w:p>
      <w:r>
        <w:t>（二）</w:t>
      </w:r>
    </w:p>
    <w:p>
      <w:r>
        <w:t>事情发生後，我一直没去上课，我请同学帮我跟老师请一星期的假，整天待在房间里，不是发呆就</w:t>
      </w:r>
    </w:p>
    <w:p>
      <w:r>
        <w:t>是看电视，不想接电话，也不想跟谁说话。</w:t>
      </w:r>
    </w:p>
    <w:p>
      <w:r>
        <w:t>虽然说森是我的男朋友，但那次的做爱，其实跟被强暴没两样，可是令我觉得很羞耻的是，我居然</w:t>
      </w:r>
    </w:p>
    <w:p>
      <w:r>
        <w:t>不怎麽恨他，我诚实残酷地分析自己的心情，我只是很气他把我当玩具般玩弄我，以我这等美女，男朋</w:t>
      </w:r>
    </w:p>
    <w:p>
      <w:r>
        <w:t>友应该跟在我脚後跟摇尾巴，乞求我一丝的青睐，而他却恣意糟蹋污辱我的身躯与心灵。</w:t>
      </w:r>
    </w:p>
    <w:p>
      <w:r>
        <w:t>我无法否认，自己内心对森的爱抚有强烈的渴望，或许因为森是我第一个男人，或许是他不屑得到</w:t>
      </w:r>
    </w:p>
    <w:p>
      <w:r>
        <w:t>我的爱情，使我对他的感觉和其他男人不一样，这让我恨死自己，觉得自己很羞耻，会爱上强暴自己男</w:t>
      </w:r>
    </w:p>
    <w:p>
      <w:r>
        <w:t>人，我怀疑自己是否真有如森说的那麽下贱。</w:t>
      </w:r>
    </w:p>
    <w:p>
      <w:r>
        <w:t>已经是晚上十点了，这一天又这麽漫无目的地度过，我完澡，换上睡衣，坐在梳装镜前，我楞楞地</w:t>
      </w:r>
    </w:p>
    <w:p>
      <w:r>
        <w:t>望着镜中的自己，无意识地梳着自己的长发，那天森强奸我的画面又涌入脑海，我开始不自觉地用梳柄</w:t>
      </w:r>
    </w:p>
    <w:p>
      <w:r>
        <w:t>摩擦自己的阴户，而另一手正轻柔地抚摸自己的乳头。</w:t>
      </w:r>
    </w:p>
    <w:p>
      <w:r>
        <w:t>这时门铃声响起，把我从幻想情境中拉回现实，我吓了一跳，理了一理情绪，披上外套到客厅开门，</w:t>
      </w:r>
    </w:p>
    <w:p>
      <w:r>
        <w:t>没想到居然是森。</w:t>
      </w:r>
    </w:p>
    <w:p>
      <w:r>
        <w:t>「缇妮，三天没见你人影了，病了也不说一声，还是前几天被我操得太猛，嘿嘿……再被我多干个</w:t>
      </w:r>
    </w:p>
    <w:p>
      <w:r>
        <w:t>几次就习惯了……」</w:t>
      </w:r>
    </w:p>
    <w:p>
      <w:r>
        <w:t>一股怒意涌上心头，想也不想狠狠地打了森一耳光，森骂我一声贱婊，反甩了我一巴掌，我撞到了</w:t>
      </w:r>
    </w:p>
    <w:p>
      <w:r>
        <w:t>桌角，倒在地上，失去了意识。</w:t>
      </w:r>
    </w:p>
    <w:p>
      <w:r>
        <w:t>我睁开眼睛时，自己已经躺在床上，睡衣内裤被剥的精光，而眼前浮现的是森笑的很邪恶的脸，我</w:t>
      </w:r>
    </w:p>
    <w:p>
      <w:r>
        <w:t>想推开他，却发现自己不弹不得，原来我的双手和双腿的膝盖都被童军绳绑在床头的铁杆上，这个姿势</w:t>
      </w:r>
    </w:p>
    <w:p>
      <w:r>
        <w:t>非常的难看，我的腿几乎是１８０度地打开，像是被定在解剖台上的青蛙，我努力的挣扎，但唯一的效</w:t>
      </w:r>
    </w:p>
    <w:p>
      <w:r>
        <w:t>果只是抖动了两颗奶子，让森更亢奋而已。</w:t>
      </w:r>
    </w:p>
    <w:p>
      <w:r>
        <w:t>「上回虽然干得火热，但在厕所里，干都来不急了，实在没机会细细地看着你身体的每一部份，我</w:t>
      </w:r>
    </w:p>
    <w:p>
      <w:r>
        <w:t>交过４个女朋友，你虽然不是最漂亮的，但奶子是最大最挺的，要找到ＦＡＣＥ赞，奶子大的马子不容</w:t>
      </w:r>
    </w:p>
    <w:p>
      <w:r>
        <w:t>易，我会好好珍惜你的，今天你只要乖乖听我的，我答应每天让你爽飞上天……」</w:t>
      </w:r>
    </w:p>
    <w:p>
      <w:r>
        <w:t>森在我的屁股下垫了２块枕头，我的阴户毫无遮掩地裸露在森的面前，他恣意地翻弄我两片阴唇，</w:t>
      </w:r>
    </w:p>
    <w:p>
      <w:r>
        <w:t>还不断发出啧啧赞赏声。</w:t>
      </w:r>
    </w:p>
    <w:p>
      <w:r>
        <w:t>「不愧是Ｓ大首席校花，要是追你的的那些男生看到你现在正张开着腿等我干你，一定气得眼珠都</w:t>
      </w:r>
    </w:p>
    <w:p>
      <w:r>
        <w:t>掉出来了，好漂亮的粉红色，才被插过一次，还很粉嫩呢，嘿嘿……等我多玩你几次後，在介绍几个朋</w:t>
      </w:r>
    </w:p>
    <w:p>
      <w:r>
        <w:t>友给你认识，他们都又壮屌又大，也很喜欢操大奶娃……唔……听到要被轮奸淫水流个不停罗……」</w:t>
      </w:r>
    </w:p>
    <w:p>
      <w:r>
        <w:t>在森熟巧的挑逗下，我的身体已开始焦躁，但森粗鄙肮脏的言词让我十分恼怒，虽然只能张大腿任</w:t>
      </w:r>
    </w:p>
    <w:p>
      <w:r>
        <w:t>他玩弄，但我还是高傲得别过头去，不正视他，森道也不生气，走出房间，没一会儿，他带了一台ＤＶ</w:t>
      </w:r>
    </w:p>
    <w:p>
      <w:r>
        <w:t>Ｄ和一条皮鞭走进来，一阵慌恐袭上心来，不……他不会是想……「你这副淫贱样不去拍Ａ片，糟蹋了</w:t>
      </w:r>
    </w:p>
    <w:p>
      <w:r>
        <w:t>上天给你的这副大奶，嘿嘿……你不用担心，如果你今天乖乖听我的话，我带子就留着自己欣赏，懂了</w:t>
      </w:r>
    </w:p>
    <w:p>
      <w:r>
        <w:t>吗？我待会会问你一些问题，你看的镜头回答，如果答案我不满意，我会怎样你应该猜得到。」</w:t>
      </w:r>
    </w:p>
    <w:p>
      <w:r>
        <w:t>我含着泪水，点头如捣蒜的答应他，我不想吃鞭子，更害怕全校同学都看见我被强奸的模样。</w:t>
      </w:r>
    </w:p>
    <w:p>
      <w:r>
        <w:t>「你的奶有多大？」</w:t>
      </w:r>
    </w:p>
    <w:p>
      <w:r>
        <w:t>「３６，３６Ｄ。」</w:t>
      </w:r>
    </w:p>
    <w:p>
      <w:r>
        <w:t>「真他妈的贱货，每天穿得那麽骚，居然没被拖去轮奸，台湾的治安有进步喔……喜不喜欢被干的</w:t>
      </w:r>
    </w:p>
    <w:p>
      <w:r>
        <w:t>感觉？」</w:t>
      </w:r>
    </w:p>
    <w:p>
      <w:r>
        <w:t>「喜……喜欢……」</w:t>
      </w:r>
    </w:p>
    <w:p>
      <w:r>
        <w:t>一阵刺痛……森的皮边狠狠地抽在我身上，一道细长的红印烙在我腹部，虽然没有破皮，但很痛。</w:t>
      </w:r>
    </w:p>
    <w:p>
      <w:r>
        <w:t>「我，我喜欢……被狂干的滋味……上次在公厕被森操过後……每天……每天都想念他的大鸡巴，</w:t>
      </w:r>
    </w:p>
    <w:p>
      <w:r>
        <w:t>还跪着求他再来强奸我。」</w:t>
      </w:r>
    </w:p>
    <w:p>
      <w:r>
        <w:t>我的泪水一颗颗地沿着我的嫩脸滑下，只能尽量把自己说的淫秽不堪，希望能换取森的一丝同情，</w:t>
      </w:r>
    </w:p>
    <w:p>
      <w:r>
        <w:t>别把带子公开。</w:t>
      </w:r>
    </w:p>
    <w:p>
      <w:r>
        <w:t>「你喜欢怎麽被干？」</w:t>
      </w:r>
    </w:p>
    <w:p>
      <w:r>
        <w:t>「我……我喜欢跪在地上……高高翘起我的……我的贱臀，像只……发……发情的母狗，让森从背</w:t>
      </w:r>
    </w:p>
    <w:p>
      <w:r>
        <w:t>後用力的插我……捏着我两只大奶子。」</w:t>
      </w:r>
    </w:p>
    <w:p>
      <w:r>
        <w:t>森似乎很满意我的回答，淫邪地笑了两声，用力掴了我的奶子两掌，然後粗暴地捏它们。</w:t>
      </w:r>
    </w:p>
    <w:p>
      <w:r>
        <w:t>「你的奶很大嘛……毕业後想做什麽工作？」</w:t>
      </w:r>
    </w:p>
    <w:p>
      <w:r>
        <w:t>「我……我想当……妓……妓女……因为妓女每天都可以……被不同的人吸奶搞穴……我喜欢……</w:t>
      </w:r>
    </w:p>
    <w:p>
      <w:r>
        <w:t>喜欢被凌辱……」</w:t>
      </w:r>
    </w:p>
    <w:p>
      <w:r>
        <w:t>「你平常穿衣服总爱现出你这两颗，有什麽目的？」</w:t>
      </w:r>
    </w:p>
    <w:p>
      <w:r>
        <w:t>「我……我希望班上同学，知道我的奶子很大，然後……然後……会受不了……一窝蜂地涌上来…</w:t>
      </w:r>
    </w:p>
    <w:p>
      <w:r>
        <w:t>…轮奸我，被一堆鸡……鸡巴轮……轮流插的感觉一定爽……」</w:t>
      </w:r>
    </w:p>
    <w:p>
      <w:r>
        <w:t>我淫荡得「告白」，激起了森的慾望，他丢下了ＤＶＤ，扑在我身上，粗糙的大手，野蛮地搓揉我</w:t>
      </w:r>
    </w:p>
    <w:p>
      <w:r>
        <w:t>身上每一寸肌肤，森的嘴贴着我的双唇，他的舌头侵略性地在我的樱桃小口里搅动，这是森地一次吻我，</w:t>
      </w:r>
    </w:p>
    <w:p>
      <w:r>
        <w:t>这是我的初吻，我在光着身子，被羞辱地绑在床上的情况下，献上了我的初吻，纠缠了一会，森又把阵</w:t>
      </w:r>
    </w:p>
    <w:p>
      <w:r>
        <w:t>地转移到我的乳头和阴蒂，他蛮横地挑弄我最性感的地带，我已经不是处女了，被森强暴後，我的身体</w:t>
      </w:r>
    </w:p>
    <w:p>
      <w:r>
        <w:t>对性的挑弄更是敏感，尤其在刚刚对镜头说出那麽多淫荡言词後，羞耻心更是荡然无存，我忘形的呻吟。</w:t>
      </w:r>
    </w:p>
    <w:p>
      <w:r>
        <w:t>「再粗鲁一点……捏我的大奶……用力捏……嗯……嗯……好爽……爽死了……求求你……求你插</w:t>
      </w:r>
    </w:p>
    <w:p>
      <w:r>
        <w:t>我……我是下贱的妓女……啊……嗯……」</w:t>
      </w:r>
    </w:p>
    <w:p>
      <w:r>
        <w:t>森起了身，野兽般的眼神盯着我看，同时迅速退去身上的衣物，我等不急了，双腿兴奋急迫地摇晃，</w:t>
      </w:r>
    </w:p>
    <w:p>
      <w:r>
        <w:t>希望他快一点攻进，我的淫穴如此渴望他的鸡巴，森低吼了一声，握着我的纤腰，用力一顶，粗黑的巨</w:t>
      </w:r>
    </w:p>
    <w:p>
      <w:r>
        <w:t>棒完全末入我的小穴，嘤……就是这种感觉，大鸡巴与阴核和阴道壁的激烈摩擦，被干的滋味如此的销</w:t>
      </w:r>
    </w:p>
    <w:p>
      <w:r>
        <w:t>魂，森抓着我的纤腰，一前一後地摇动我的身体，我的一双大奶随着身体的摇摆，正活泼地抖动着，森</w:t>
      </w:r>
    </w:p>
    <w:p>
      <w:r>
        <w:t>腹部的肌肉一波波地顶着我的臀部，肉与肉的拍打声，「啪答……啪答……」和着我的叫春声，与床吱</w:t>
      </w:r>
    </w:p>
    <w:p>
      <w:r>
        <w:t>吱的摇动声，把原本纯洁的少女闺房，渲染的如此淫荡不堪，森兴奋之余，又甩了我两巴掌。</w:t>
      </w:r>
    </w:p>
    <w:p>
      <w:r>
        <w:t>「你这欠人干的贱婊，跟鸡没两样，唔……绑着被狂干还叫得爽歪歪，唔……我穆于森怎交到你这</w:t>
      </w:r>
    </w:p>
    <w:p>
      <w:r>
        <w:t>种妓女胚子！」</w:t>
      </w:r>
    </w:p>
    <w:p>
      <w:r>
        <w:t>「嘤……嘤……干爆我……干爆我……我爱死被强暴……」</w:t>
      </w:r>
    </w:p>
    <w:p>
      <w:r>
        <w:t>森狂猛地抽插我的嫩穴，柔软的大奶，被粗野的把弄，留下了好几个指印。</w:t>
      </w:r>
    </w:p>
    <w:p>
      <w:r>
        <w:t>一会儿，森急急忙忙地帮我解开绳子，拉起我的臂膀，把我用力一摔，我整个人全身无力地趴在床</w:t>
      </w:r>
    </w:p>
    <w:p>
      <w:r>
        <w:t>上，还没爬起来，森就粗野地抓起我的浪臀，猛力一顶，又像干母狗般地抽插，森一手扯着我的长发，</w:t>
      </w:r>
    </w:p>
    <w:p>
      <w:r>
        <w:t>一手抓着皮鞭抽我。</w:t>
      </w:r>
    </w:p>
    <w:p>
      <w:r>
        <w:t>「叫大声一点！屁股摇大力一点不会啊！白痴大奶贱屄，摇啊！扭啊！」</w:t>
      </w:r>
    </w:p>
    <w:p>
      <w:r>
        <w:t>「啊……啊……我不行了……不行了……爽……爽……我是母狗……」</w:t>
      </w:r>
    </w:p>
    <w:p>
      <w:r>
        <w:t>不之被干了多久，我瘫痪地趴在床了，实在动不了了，森见状猛力扯我的头发，迫使我仰起头来，</w:t>
      </w:r>
    </w:p>
    <w:p>
      <w:r>
        <w:t>强迫式地把鸡巴塞到我嘴里，他的鸡巴如此壮硕，顶着我的喉根，非常不舒服，但我完全没力气反抗他，</w:t>
      </w:r>
    </w:p>
    <w:p>
      <w:r>
        <w:t>森依着他想要的律动一前一後地推着我的头。</w:t>
      </w:r>
    </w:p>
    <w:p>
      <w:r>
        <w:t>一会儿，一股温热的黏液射进我的喉根，森放了我，我无力地摊在床上，森拿着ＤＶＤ拍我，我全</w:t>
      </w:r>
    </w:p>
    <w:p>
      <w:r>
        <w:t>身香汗淋漓，身上有几处被柔捏的指印，和一条条细长的红色鞭痕，精液从嘴角流出，虚脱和极度满足</w:t>
      </w:r>
    </w:p>
    <w:p>
      <w:r>
        <w:t>的神情，惹得森一阵淫笑，我无力遮掩自己的肉体，任由森一处处细细的拍我的肉体。</w:t>
      </w:r>
    </w:p>
    <w:p>
      <w:r>
        <w:t>「干他妈的！被操得很爽喔，大奶母狗，想不到自己有这种下场喔？你真的是越干越浪喔！明天再</w:t>
      </w:r>
    </w:p>
    <w:p>
      <w:r>
        <w:t>把带子给你，看看自己叫床的骚样，想我的鸡巴的时候可以拿出来ＲＥＶＩＥＷ一下，改天我把几个兄</w:t>
      </w:r>
    </w:p>
    <w:p>
      <w:r>
        <w:t>弟介绍给你认识认识……我先回去了，门记的带上，不然又要被强奸了，你今天可是没体力应付了……</w:t>
      </w:r>
    </w:p>
    <w:p>
      <w:r>
        <w:t>嘿嘿嘿……」</w:t>
      </w:r>
    </w:p>
    <w:p>
      <w:r>
        <w:t>（三）</w:t>
      </w:r>
    </w:p>
    <w:p>
      <w:r>
        <w:t>星期一，我回学校了，逃避对我自己没有帮助，我还是得过学生该过的生活，上课抄笔记，准备期</w:t>
      </w:r>
    </w:p>
    <w:p>
      <w:r>
        <w:t>中考，打报告，我说服，或者说是催眠自己，只要努力跳脱出那一段污秽的记忆，我能回到正常的生活</w:t>
      </w:r>
    </w:p>
    <w:p>
      <w:r>
        <w:t>轨道。</w:t>
      </w:r>
    </w:p>
    <w:p>
      <w:r>
        <w:t>「缇妮，你最近很媚很女人唷……和以前不大一样，交男朋友罗？」班上的女同学仪霞语带暧昧地</w:t>
      </w:r>
    </w:p>
    <w:p>
      <w:r>
        <w:t>问我。</w:t>
      </w:r>
    </w:p>
    <w:p>
      <w:r>
        <w:t>「没……没啦……不要乱说，那些臭男人……帮我提鞋子都不配……啊……我上课要迟到了，再聊</w:t>
      </w:r>
    </w:p>
    <w:p>
      <w:r>
        <w:t>罗……」</w:t>
      </w:r>
    </w:p>
    <w:p>
      <w:r>
        <w:t>我几乎是落荒而逃地夺门而出，胸口因情绪激动而剧烈起伏，我是典型的狮子座，好面子，很清楚</w:t>
      </w:r>
    </w:p>
    <w:p>
      <w:r>
        <w:t>自己的身体已被蹂躏践踏，但表面上仍硬摆出高傲，不屑男人爱情的校花姿态。</w:t>
      </w:r>
    </w:p>
    <w:p>
      <w:r>
        <w:t>此时手机铃声响起，把我拉回现实。</w:t>
      </w:r>
    </w:p>
    <w:p>
      <w:r>
        <w:t>「贱婊，又躲着我啊？到ＸＸ路Ｘ号７楼找我，现在！」</w:t>
      </w:r>
    </w:p>
    <w:p>
      <w:r>
        <w:t>「我有课……」</w:t>
      </w:r>
    </w:p>
    <w:p>
      <w:r>
        <w:t>「嘿嘿……以你现在的处境，最好随传随到……」</w:t>
      </w:r>
    </w:p>
    <w:p>
      <w:r>
        <w:t>屈辱却又不甘愿的两行泪无声地滑下，我没有选择，为什麽是我？我原本是可以和一个所有女孩心</w:t>
      </w:r>
    </w:p>
    <w:p>
      <w:r>
        <w:t>目中的王子热恋，有一个令人称羡的工作，有一个完美的婚姻……但我现在有什麽？我只有一副专供森</w:t>
      </w:r>
    </w:p>
    <w:p>
      <w:r>
        <w:t>享乐的卑贱肉体。</w:t>
      </w:r>
    </w:p>
    <w:p>
      <w:r>
        <w:t>森的住处离学校不远，大约走了十分钟就到了，真不敢相信，在这路上，我的下体竟不知羞耻地湿</w:t>
      </w:r>
    </w:p>
    <w:p>
      <w:r>
        <w:t>润了，我的身体渴望着森的爱抚，我无法否认。</w:t>
      </w:r>
    </w:p>
    <w:p>
      <w:r>
        <w:t>出了电梯，我的手微微颤抖，生怯地按了电铃，「呀……」的一声，门被打开了，映入眼帘的，不</w:t>
      </w:r>
    </w:p>
    <w:p>
      <w:r>
        <w:t>是英挺的森，而是一个面目凶狠的中年男人，他的皮肤极黝黑，脸上有两处刀疤，左胸以及左边整个臂</w:t>
      </w:r>
    </w:p>
    <w:p>
      <w:r>
        <w:t>膀布满刺青，只穿一件内裤，一身紮实健壮的肌肉，很适合拍第四台药酒广告，如果他不是满脸横肉的</w:t>
      </w:r>
    </w:p>
    <w:p>
      <w:r>
        <w:t>话，他的眼神很猥亵，贪婪毫不掩饰地上下浏览我的身体，这让我觉得自己像全裸地站在他面前。</w:t>
      </w:r>
    </w:p>
    <w:p>
      <w:r>
        <w:t>如果是平常，我看到这种令人反味的男人，肯定拔腿就跑，可是我怕森把带子传了出去，只好硬着</w:t>
      </w:r>
    </w:p>
    <w:p>
      <w:r>
        <w:t>头皮问︰「请问……请问……穆于森是不是住这里？」</w:t>
      </w:r>
    </w:p>
    <w:p>
      <w:r>
        <w:t>「我是他房东，先进来再说……」</w:t>
      </w:r>
    </w:p>
    <w:p>
      <w:r>
        <w:t>我犹豫了一会儿，还是进去了，我一进门，那中年男人就迅速地将门锁上，我慌了，想逃出去，那</w:t>
      </w:r>
    </w:p>
    <w:p>
      <w:r>
        <w:t>男人粗鲁地搂着我，双手不停地在我身上揉搓，我觉得很恶心，死命地想挣脱他的禁锢。</w:t>
      </w:r>
    </w:p>
    <w:p>
      <w:r>
        <w:t>但身高不到１６０的弱小女子，怎敌的过一名大汉的侵掠，我无谓的挣扎，只引来那男人一阵狂笑，</w:t>
      </w:r>
    </w:p>
    <w:p>
      <w:r>
        <w:t>两排斑黄的牙齿，更令人做恶，那男人粗糙的手粗鲁地抚摸我的嫩颊，眼神燃烧着慾望，和森一样的眼</w:t>
      </w:r>
    </w:p>
    <w:p>
      <w:r>
        <w:t>神。</w:t>
      </w:r>
    </w:p>
    <w:p>
      <w:r>
        <w:t>「你是穆于森的马子？」</w:t>
      </w:r>
    </w:p>
    <w:p>
      <w:r>
        <w:t>「我……我是……你……你……你最好放了我……是森约我来的，他待会就回来，你最好别动我，</w:t>
      </w:r>
    </w:p>
    <w:p>
      <w:r>
        <w:t>否则……他不会放过你的……」</w:t>
      </w:r>
    </w:p>
    <w:p>
      <w:r>
        <w:t>我硬着头皮，语带威胁地恐吓他，我说的很心虚，吞吞吐吐，坑坑疤疤的，我知道森看到我被强暴，</w:t>
      </w:r>
    </w:p>
    <w:p>
      <w:r>
        <w:t>只会更亢奋而已，但心想，先吓吓他再说。没想到……「穆于森那小子会救你？他不住这，他住ＸＸ号</w:t>
      </w:r>
    </w:p>
    <w:p>
      <w:r>
        <w:t>６楼，这个月房租拖了几天没缴了，我本来想宰了他，不过他说他的马子是Ｓ大校花，长得俏，乃子大，</w:t>
      </w:r>
    </w:p>
    <w:p>
      <w:r>
        <w:t>又浪又带劲……可以让我玩玩，如果我干得满意，以後就用你抵房租，嘿嘿嘿……长的挺可口的……不</w:t>
      </w:r>
    </w:p>
    <w:p>
      <w:r>
        <w:t>过带不带劲……干过才知道……还有……叫我勇哥就好了……记住我的名字，你待会叫床的时候会用到。」</w:t>
      </w:r>
    </w:p>
    <w:p>
      <w:r>
        <w:t>我听了差点晕厥了去，把我卖给这种男人，我死也不愿意，我哭了……哭得很无助，我作梦也没想</w:t>
      </w:r>
    </w:p>
    <w:p>
      <w:r>
        <w:t>过自己会被一个地痞流氓强奸，我的泪水并没有唤起勇哥的良知，反而激起他凌虐娇弱美女的残酷心理。</w:t>
      </w:r>
    </w:p>
    <w:p>
      <w:r>
        <w:t>「嗤……」的一声，勇哥撕裂了我的上衣，我的半边酥胸已裸露在外，他将我的奶罩往下一翻，娇</w:t>
      </w:r>
    </w:p>
    <w:p>
      <w:r>
        <w:t>艳的奶头激起他的兽慾，勇哥低吼一声，俯首吸吮，咬囓，舔弄我的乃子，酪腮胡渣磨的我好酥痒，两</w:t>
      </w:r>
    </w:p>
    <w:p>
      <w:r>
        <w:t>颗大奶因他双手恣意粗暴的搓揉，变形成各种模样，勇哥的技巧很熟练，他很懂得如何挑起一个女人的</w:t>
      </w:r>
    </w:p>
    <w:p>
      <w:r>
        <w:t>情慾，我仍然抵抗他，粉拳如雨点般落在他肩头，我不断地告诉我自己，我不是只要男人一搞我，就张</w:t>
      </w:r>
    </w:p>
    <w:p>
      <w:r>
        <w:t>开腿给人干的淫荡母狗，即使我内心以热痒难耐，但我不屈服。</w:t>
      </w:r>
    </w:p>
    <w:p>
      <w:r>
        <w:t>「不……不要……放手你的脏手！喔……不要……」</w:t>
      </w:r>
    </w:p>
    <w:p>
      <w:r>
        <w:t>「贱婊！我看过你的带子，还记得你小嘴里含着精液的贱样……嘿嘿……都被玩过，还装圣女。」</w:t>
      </w:r>
    </w:p>
    <w:p>
      <w:r>
        <w:t>我登时羞耻不已，原来我被强暴的模样早被欣赏过了，我的身体因羞辱而蒙上一抹淡玫瑰红，这让</w:t>
      </w:r>
    </w:p>
    <w:p>
      <w:r>
        <w:t>勇哥很亢奋，他将我推倒在客厅的长桌上，整个身体压在我的娇驱上，勇哥粗鲁的扒开我的双腿，扯掉</w:t>
      </w:r>
    </w:p>
    <w:p>
      <w:r>
        <w:t>我的丝质内裤，他的压住我的腿，强迫我的私处赤裸裸的面对他，好羞耻。</w:t>
      </w:r>
    </w:p>
    <w:p>
      <w:r>
        <w:t>我的花瓣早已分泌出晶莹的密汁，勇哥低笑两声，将手指插入我的肉穴，粗鲁地翻弄搅动，我已不</w:t>
      </w:r>
    </w:p>
    <w:p>
      <w:r>
        <w:t>是未经人事的处女，在森的调教下，我对男人的挑弄很敏感，没玩两三下，已香汗淋漓，娇喘连连，羞</w:t>
      </w:r>
    </w:p>
    <w:p>
      <w:r>
        <w:t>耻心荡然无存，竟觉得当妓女也不错，每天都被猛干，一天还可以被搞很多次。</w:t>
      </w:r>
    </w:p>
    <w:p>
      <w:r>
        <w:t>「嗯……嗯……勇哥……勇哥……干我……干死我……喔……好爽……求求你……用你的鸡巴插我</w:t>
      </w:r>
    </w:p>
    <w:p>
      <w:r>
        <w:t>……我受不了了……嗯嗯……」</w:t>
      </w:r>
    </w:p>
    <w:p>
      <w:r>
        <w:t>勇哥这时反而起身，坐在我的双腿上，我有点慌了，为什麽他停下来了？</w:t>
      </w:r>
    </w:p>
    <w:p>
      <w:r>
        <w:t>我的朱唇微起，欲言又止，两只雪嫩高耸得奶子不知羞耻地挺立在勇哥眼前，淡粉红的奶头因渴望</w:t>
      </w:r>
    </w:p>
    <w:p>
      <w:r>
        <w:t>而轻轻颤抖着，似乎在乞求勇哥品嚐它们，我将双腿仍然是门户洞开，勇哥粗野地将我身上残余的碎布</w:t>
      </w:r>
    </w:p>
    <w:p>
      <w:r>
        <w:t>全部扯掉，没三两下，我的身体已完全精光地呈现在勇哥面前，他的眼身夹杂得赞叹与兽慾，像在挑选</w:t>
      </w:r>
    </w:p>
    <w:p>
      <w:r>
        <w:t>猪肉般地审视剥弄我的肉体，他的大手握住我的奶子。</w:t>
      </w:r>
    </w:p>
    <w:p>
      <w:r>
        <w:t>「唔……啧……啧……看看着奶子……唔……你的奶多大？」</w:t>
      </w:r>
    </w:p>
    <w:p>
      <w:r>
        <w:t>「３６……３６Ｄ。」</w:t>
      </w:r>
    </w:p>
    <w:p>
      <w:r>
        <w:t>「干他妈的贱奶！我最爱干大奶母狗了！上回被我和阿龙，小郑轮奸的那个槟榔西施，一双奶乾乾</w:t>
      </w:r>
    </w:p>
    <w:p>
      <w:r>
        <w:t>扁扁的，看了就反味，奶子要大才是女人阿！被多少男人上过了？」</w:t>
      </w:r>
    </w:p>
    <w:p>
      <w:r>
        <w:t>「我……我只被森强暴过两次……」</w:t>
      </w:r>
    </w:p>
    <w:p>
      <w:r>
        <w:t>「妈的！贱屄！强暴？看你这副发情母猪的贱样，应该是自动张开双腿求别人干你吧？干他妈的！</w:t>
      </w:r>
    </w:p>
    <w:p>
      <w:r>
        <w:t>捡那臭小子的破鞋！」</w:t>
      </w:r>
    </w:p>
    <w:p>
      <w:r>
        <w:t>勇哥气得甩了我两巴掌，粗鲁地捏我的乳房，弄得我好痛。</w:t>
      </w:r>
    </w:p>
    <w:p>
      <w:r>
        <w:t>「腿张开一点，我得好好地检查一下，唔……好鲜嫩的粉红色，阴蒂很肥大，嘿嘿……才稍微一碰</w:t>
      </w:r>
    </w:p>
    <w:p>
      <w:r>
        <w:t>就流出爱液，反应很优，是适合被干的肉体，不愧是Ｓ大校花，质地就是不一样，之前给我搞过的妓女</w:t>
      </w:r>
    </w:p>
    <w:p>
      <w:r>
        <w:t>肉穴都是黑的，干！我三十几岁了还没玩过大学生勒……下次得跟阿龙他们炫耀一下，Ｓ大校花被我干</w:t>
      </w:r>
    </w:p>
    <w:p>
      <w:r>
        <w:t>得爽歪歪……嘿嘿……很不错！够抵那些房租了！起来！」</w:t>
      </w:r>
    </w:p>
    <w:p>
      <w:r>
        <w:t>勇哥一起身，就扯着我的秀发把我拉起，勇哥坐在沙发上，命令我跪在他的双腿间。</w:t>
      </w:r>
    </w:p>
    <w:p>
      <w:r>
        <w:t>他脱下内裤，露出一巨大的肉棒，比森的还勇猛，他的ＳＩＺＥ让我非常畏惧，但更令人做恶的是</w:t>
      </w:r>
    </w:p>
    <w:p>
      <w:r>
        <w:t>那股腥臭味，我也帮森口交过，男人的鸡巴有股腥味，但勇哥这种粗汉，卫生习惯比森差很多，我把脸</w:t>
      </w:r>
    </w:p>
    <w:p>
      <w:r>
        <w:t>别了过去，这激怒了勇哥，他甩了我一个耳光，我捂着热辣的脸颊，泪珠扑簌簌地滑下，勇哥气得握住</w:t>
      </w:r>
    </w:p>
    <w:p>
      <w:r>
        <w:t>拳头，想再赏我几拳，这种猛兽是不懂得怜香惜玉的。</w:t>
      </w:r>
    </w:p>
    <w:p>
      <w:r>
        <w:t>我求饶，说我什麽都愿意，请他原谅我，我委屈地张大我的樱唇，将若大的鸡巴含进嘴里，我吸吮</w:t>
      </w:r>
    </w:p>
    <w:p>
      <w:r>
        <w:t>着龟头，轻舔龟头的周围，将睾丸轻轻吞吐，这让勇哥极度兴奋……「趴在桌上，像母狗一样趴在桌上</w:t>
      </w:r>
    </w:p>
    <w:p>
      <w:r>
        <w:t>……屁股翘高一点……」</w:t>
      </w:r>
    </w:p>
    <w:p>
      <w:r>
        <w:t>我很害怕，勇哥的肉棒非常粗壮，我狭小的花穴怎容得下这猛兽，我全身因惧怕而轻轻颤抖，我还</w:t>
      </w:r>
    </w:p>
    <w:p>
      <w:r>
        <w:t>没准备好，但「噗嗤……」一声，勇哥的大鸡巴已暴虐地攻入我的花穴，好痛……窄小的花径受不起勇</w:t>
      </w:r>
    </w:p>
    <w:p>
      <w:r>
        <w:t>哥的粗猛，我扭动臀部想挣脱大鸡巴的肆虐，但这只让森的肉棒插的更深，直攻子宫，狭紧的阴道壁摩</w:t>
      </w:r>
    </w:p>
    <w:p>
      <w:r>
        <w:t>擦着火热威猛的鸡巴。</w:t>
      </w:r>
    </w:p>
    <w:p>
      <w:r>
        <w:t>「唔……唔……好紧……好像在干处女一样……干！屁股摇用力一点……老子是花钱玩你的！女人</w:t>
      </w:r>
    </w:p>
    <w:p>
      <w:r>
        <w:t>就是这样……一开始装清纯喊痛，多插个几下就扭腰叫春了……」</w:t>
      </w:r>
    </w:p>
    <w:p>
      <w:r>
        <w:t>「嗯……好痛……痛……求你放过我……饶了我……你的鸡巴太大太猛，我受不住……啊……啊…</w:t>
      </w:r>
    </w:p>
    <w:p>
      <w:r>
        <w:t>…」</w:t>
      </w:r>
    </w:p>
    <w:p>
      <w:r>
        <w:t>我的求饶只换得勇哥得意的狂笑，我痛得往前爬，勇哥抓住我的肩头，一手用力将我往下压，一手</w:t>
      </w:r>
    </w:p>
    <w:p>
      <w:r>
        <w:t>粗暴地捏揉我的大奶。</w:t>
      </w:r>
    </w:p>
    <w:p>
      <w:r>
        <w:t>我的侧脸紧贴的桌面，动弹不得，像是一头猛虎在强奸身下的娇弱小羔羊，晶莹的密汁随着一次次</w:t>
      </w:r>
    </w:p>
    <w:p>
      <w:r>
        <w:t>的的猛烈狂插而洒出，渐渐地，我不再疼痛，阴蒂与肉棒剧烈摩擦产生的快感，蔓延到全身各个感官细</w:t>
      </w:r>
    </w:p>
    <w:p>
      <w:r>
        <w:t>胞，我配合勇哥的律动，狂热地摆动我的丰臀，这个姿势，还有淹没羞耻心的快感，真的让我以为自己</w:t>
      </w:r>
    </w:p>
    <w:p>
      <w:r>
        <w:t>只是条母狗。</w:t>
      </w:r>
    </w:p>
    <w:p>
      <w:r>
        <w:t>「嗯……嗯……勇哥……好猛……你的鸡巴……喔……你的大鸡巴……嗯……嗯……我是淫贱的母</w:t>
      </w:r>
    </w:p>
    <w:p>
      <w:r>
        <w:t>狗……求求你……求求你……用力干我……用力……干爆我这只大奶母狗……啊……啊……」</w:t>
      </w:r>
    </w:p>
    <w:p>
      <w:r>
        <w:t>良久，勇哥将我的身体扳过来，使我仰躺在桌子上，勇哥将我的一双玉腿架在他肩上，这个姿势使</w:t>
      </w:r>
    </w:p>
    <w:p>
      <w:r>
        <w:t>阴核对肉棒的冲刺更敏感，我乌亮的长发已散乱在桌上，双手紧抓着桌巾，眉头轻蹙，娇嫩的呻吟声从</w:t>
      </w:r>
    </w:p>
    <w:p>
      <w:r>
        <w:t>盈润的樱唇发出，勇哥握住我纤细的腰枝，一前一後地猛烈晃动，胸前两颗雪白的大肉球随着身体摇摆</w:t>
      </w:r>
    </w:p>
    <w:p>
      <w:r>
        <w:t>而激烈地抖动着，这个画面让勇哥很亢奋。</w:t>
      </w:r>
    </w:p>
    <w:p>
      <w:r>
        <w:t>「唔……唔……干他吗的……大学校花的滋味果然和那些三流妓女不一样，干了那麽久……还是好</w:t>
      </w:r>
    </w:p>
    <w:p>
      <w:r>
        <w:t>紧……唔……好紧的肉贝……插不多了……该是彻底粉碎你高傲校花自尊心的时候了……」</w:t>
      </w:r>
    </w:p>
    <w:p>
      <w:r>
        <w:t>勇哥将我带进他的房间，他把一面大的连身镜拉到床前，以抱小孩子尿尿的姿势让我坐在他的腿上，</w:t>
      </w:r>
    </w:p>
    <w:p>
      <w:r>
        <w:t>好羞耻，我别过脸，不敢看镜中的自己，勇哥蛮横地箝住我的下巴，强迫我看清楚自己的模样，同时一</w:t>
      </w:r>
    </w:p>
    <w:p>
      <w:r>
        <w:t>手逗弄着我的肉贝，没一会，拉出一泄晶莹的淫液。</w:t>
      </w:r>
    </w:p>
    <w:p>
      <w:r>
        <w:t>「看到了吧……这就是你淫荡的证据……你这种敏感紧窄的花穴，柔软雪嫩的大奶，一性奋就猛力</w:t>
      </w:r>
    </w:p>
    <w:p>
      <w:r>
        <w:t>扭摆的腰枝与贱臀……你的身体是为了让男人玩弄而生的……让男人干比念大学好玩多了是不是……以</w:t>
      </w:r>
    </w:p>
    <w:p>
      <w:r>
        <w:t>你下贱的程度，在多被几个男人搞过後，就可以大方的接客了……」</w:t>
      </w:r>
    </w:p>
    <w:p>
      <w:r>
        <w:t>「不……我不是……你……你……你不准这麽羞辱我！」</w:t>
      </w:r>
    </w:p>
    <w:p>
      <w:r>
        <w:t>「是吗？你自己好好的看！」</w:t>
      </w:r>
    </w:p>
    <w:p>
      <w:r>
        <w:t>勇哥的肉棒插了进来，接着他用力摆动着臀部，勇哥的力道加上弹簧床的弹力，我整个身子猛力地</w:t>
      </w:r>
    </w:p>
    <w:p>
      <w:r>
        <w:t>弹跳，镜中的我全身肌肤因极度兴奋而绯红，秀丽的眉头紧蹙，分不出是痛苦或是爽到极点，一头长发</w:t>
      </w:r>
    </w:p>
    <w:p>
      <w:r>
        <w:t>和两只丰挺的雪白大奶随着身体的摆动，在空气中狂乱地甩来甩去，香汗淋漓，发丝黏在粉嫩的双颊，</w:t>
      </w:r>
    </w:p>
    <w:p>
      <w:r>
        <w:t>朱唇淫声浪语……「嗯……嗯……爽死我……我是发春的母猪……淫秽的妓女……求求你……勇哥……</w:t>
      </w:r>
    </w:p>
    <w:p>
      <w:r>
        <w:t>干爆我的骚穴……求你干我……嗯……嗯……干我……干我……干死我……」</w:t>
      </w:r>
    </w:p>
    <w:p>
      <w:r>
        <w:t>「嘿嘿……Ｓ大的首席校花……呸……在学校追你的男人有几卡车吧？了不起吗？还不是被我奸得</w:t>
      </w:r>
    </w:p>
    <w:p>
      <w:r>
        <w:t>爽歪歪……现在看看自己的骚样……被我调教得多淫媚啊……才地一次见面就求我干死你……妓女……</w:t>
      </w:r>
    </w:p>
    <w:p>
      <w:r>
        <w:t>嘿嘿……你还不配……你只是让男人发泄性慾，爱享受被强奸快感的母狗而已……」</w:t>
      </w:r>
    </w:p>
    <w:p>
      <w:r>
        <w:t>良久……我已全身虚脱，头已垂在胸前，若勇哥没撑着我的身体，我已不支倒地，一会儿……勇哥</w:t>
      </w:r>
    </w:p>
    <w:p>
      <w:r>
        <w:t>放了我，一阵腥臭扑鼻，精液射了我满脸。</w:t>
      </w:r>
    </w:p>
    <w:p>
      <w:r>
        <w:t>「没用的娘而们，才干一个小时就腿软了……以後还得再加强加强……」</w:t>
      </w:r>
    </w:p>
    <w:p>
      <w:r>
        <w:t>我在房间昏睡了一阵子，起身想离开……走出房门，勇哥正在看电视，我羞却地轻问︰「勇哥……</w:t>
      </w:r>
    </w:p>
    <w:p>
      <w:r>
        <w:t>我……我的衣裳被撕破了……可否跟你借件衣服，我……我全身赤裸……不能见人……」</w:t>
      </w:r>
    </w:p>
    <w:p>
      <w:r>
        <w:t>「嘿嘿……不然你就住在这好了，向母狗般让我狂干……母狗是不穿衣服的？」</w:t>
      </w:r>
    </w:p>
    <w:p>
      <w:r>
        <w:t>我气得打了勇哥一巴掌，勇哥更火，他没有打我，他用更残酷的方法虐待我，他把我捻出房门，我</w:t>
      </w:r>
    </w:p>
    <w:p>
      <w:r>
        <w:t>慌了。</w:t>
      </w:r>
    </w:p>
    <w:p>
      <w:r>
        <w:t>我全身赤裸地待在走廊，若是被其他男人看见可怎麽办，可能会遇到认识的男同学，这麽我被强暴</w:t>
      </w:r>
    </w:p>
    <w:p>
      <w:r>
        <w:t>的事实就会传开……甚至……可能会被拖去轮奸的，好面子得我，宁可被轮奸，也不想让其他同学知道</w:t>
      </w:r>
    </w:p>
    <w:p>
      <w:r>
        <w:t>我被干过，我不敢再求勇哥帮我，我怕他的暴怒引起骚动，反而引起注意，无从选择下，我双手掩住胸</w:t>
      </w:r>
    </w:p>
    <w:p>
      <w:r>
        <w:t>前，决定下楼求助森，即使我恨他。</w:t>
      </w:r>
    </w:p>
    <w:p>
      <w:r>
        <w:t>我轻轻地按了门铃，幸好，森出现了，我很狼狈，头发散乱，一丝不挂，脸上还沾着乾掉的精义，</w:t>
      </w:r>
    </w:p>
    <w:p>
      <w:r>
        <w:t>森轻蔑地冷笑，搂着我进房，一进门，我心脏差点跳出胸口……客厅居然还有两个男人……是我上星期</w:t>
      </w:r>
    </w:p>
    <w:p>
      <w:r>
        <w:t>才拒绝他们追求的那两个学长。</w:t>
      </w:r>
    </w:p>
    <w:p>
      <w:r>
        <w:t>「你们的白雪公主来了……」</w:t>
      </w:r>
    </w:p>
    <w:p>
      <w:r>
        <w:t>我会被轮奸的……我拒绝他们……让他们当众面前丢了很大的脸……我不敢想像自己接下来的遭遇。</w:t>
      </w:r>
    </w:p>
    <w:p>
      <w:r>
        <w:t>（四）</w:t>
      </w:r>
    </w:p>
    <w:p>
      <w:r>
        <w:t>那两个男人也是研究所的学长，长得很丑得那个我们系上的，一张布满痘疤的国字脸，小眼厚唇，</w:t>
      </w:r>
    </w:p>
    <w:p>
      <w:r>
        <w:t>身材高大肥壮，还自以为帅气地留了个Ｆ４头，我一进大学他就缠着我了，癞蛤蟆想吃天鹅肉，追了我</w:t>
      </w:r>
    </w:p>
    <w:p>
      <w:r>
        <w:t>一年，我实在觉得恶心，能让他觉得丢脸，难堪的方法我都试过了，他就是厚脸皮不死心，上上星期他</w:t>
      </w:r>
    </w:p>
    <w:p>
      <w:r>
        <w:t>又在学校餐厅对我表白，我当众甩了他一巴掌，喔……忘了说，他叫林子强。</w:t>
      </w:r>
    </w:p>
    <w:p>
      <w:r>
        <w:t>另一外一个长普普的的是物理系的杨飞，也缠着我好一阵子了，除了一身壮硕的肌肉，什麽都没有，</w:t>
      </w:r>
    </w:p>
    <w:p>
      <w:r>
        <w:t>但是他不知哪来的自信与骄傲，到处说他已经快追到我，真是恶心，哼……我後来假装答应接受他，早</w:t>
      </w:r>
    </w:p>
    <w:p>
      <w:r>
        <w:t>算准这个大嘴巴会到处宣扬，我还记当我当众澄清，说和他一点关系都没有的时候，他周围朋友窃笑的</w:t>
      </w:r>
    </w:p>
    <w:p>
      <w:r>
        <w:t>情景，和他那张涨成紫红色的脸。</w:t>
      </w:r>
    </w:p>
    <w:p>
      <w:r>
        <w:t>没想到才隔两个星期，我竟全身赤裸，羞辱地站在他门面前，而且……还是被流氓强暴过後。</w:t>
      </w:r>
    </w:p>
    <w:p>
      <w:r>
        <w:t>林子强说：「干！阿森！你啥时搞到这小婊子的？！妈的！我没三两天就梦见自己捌开他的淫穴猛</w:t>
      </w:r>
    </w:p>
    <w:p>
      <w:r>
        <w:t>干勒！干他妈的……自己一个人奸得很爽ㄛ？」</w:t>
      </w:r>
    </w:p>
    <w:p>
      <w:r>
        <w:t>杨飞说：「我早就想操这大奶贱婊了，平常跩得二五八万。」</w:t>
      </w:r>
    </w:p>
    <w:p>
      <w:r>
        <w:t>森说：「妈的！讲这啥鸟话？！我才玩过两次耶……昨天勇哥差点没宰了我，为了灭他的火，我才</w:t>
      </w:r>
    </w:p>
    <w:p>
      <w:r>
        <w:t>勉强让勇哥搞他的，这贱货还算新鲜啦！好歹一个礼拜前还是处女，不过被勇哥干过，不知道有没有变</w:t>
      </w:r>
    </w:p>
    <w:p>
      <w:r>
        <w:t>松，待会干干看就知道啦！」</w:t>
      </w:r>
    </w:p>
    <w:p>
      <w:r>
        <w:t>我低头不敢看他们的眼神，我觉得好羞耻，一手遮着我的阴部，一手试图住我一双大奶。</w:t>
      </w:r>
    </w:p>
    <w:p>
      <w:r>
        <w:t>林子强强粗鲁地扯开我的双手，猥亵地淫笑着。</w:t>
      </w:r>
    </w:p>
    <w:p>
      <w:r>
        <w:t>林子强说：「你遮啥？都被强暴过了……破鞋一只……还装什麽圣女，刚被干玩很爽喔？嘿嘿……</w:t>
      </w:r>
    </w:p>
    <w:p>
      <w:r>
        <w:t>待会被轮奸完後，你会更离不开我们喔……」</w:t>
      </w:r>
    </w:p>
    <w:p>
      <w:r>
        <w:t>三头淫兽肆无忌惮地揉捏我雪嫩柔软的胴体，我呜咽地哭喊着不要，却不敢太强烈地反抗，它们体</w:t>
      </w:r>
    </w:p>
    <w:p>
      <w:r>
        <w:t>型都很粗壮，我对勇哥的粗鲁残虐还心有余悸，我不过是个１９岁的柔弱女子，根本抵不过３名猛汉的</w:t>
      </w:r>
    </w:p>
    <w:p>
      <w:r>
        <w:t>受虐，反正事逃不过了，只希望他们的轮奸快一点结束，不要太粗暴，没一会儿，森先开口了︰「先别</w:t>
      </w:r>
    </w:p>
    <w:p>
      <w:r>
        <w:t>急，大奶娃才刚被勇哥干玩，也不是很乾净，先让他去泡个澡，洗乾净一点，养好精神，待会干起来才</w:t>
      </w:r>
    </w:p>
    <w:p>
      <w:r>
        <w:t>带劲，强暴叫床没力的母狗没啥意。而且我们也可一趁现在准备些东西。」</w:t>
      </w:r>
    </w:p>
    <w:p>
      <w:r>
        <w:t>那三人淫笑了几声，森把心情极度不安地我带入浴室，满满的温暖蒸气，的确让我的身体舒爽了许</w:t>
      </w:r>
    </w:p>
    <w:p>
      <w:r>
        <w:t>多，不过我怕惹他们生气，也不敢休息太久，擦乾身体，稍为吹乾头发，战战兢兢地踏出浴室，一打开</w:t>
      </w:r>
    </w:p>
    <w:p>
      <w:r>
        <w:t>门，脖子猛然一紧，我差点不能呼吸了，自然应地想扯开那束缚，一摸，是一条皮环，而一只粗糙的大</w:t>
      </w:r>
    </w:p>
    <w:p>
      <w:r>
        <w:t>手绕过我身前揉捏着我的奶子，是林子强。</w:t>
      </w:r>
    </w:p>
    <w:p>
      <w:r>
        <w:t>林子强说：「小公主，平常跩得很喔……你的人类生活到今天为止了，从现在起，你只是条只配被</w:t>
      </w:r>
    </w:p>
    <w:p>
      <w:r>
        <w:t>我强暴奸淫的母狗……嘿嘿嘿……想不到自己也有今天吧……」</w:t>
      </w:r>
    </w:p>
    <w:p>
      <w:r>
        <w:t>林子强粗野地踢我浑圆的翘臀，我一个重心不稳，扑倒在地，他一手扯紧手中的铁链，一手持着鞭</w:t>
      </w:r>
    </w:p>
    <w:p>
      <w:r>
        <w:t>子抽打了我两下。</w:t>
      </w:r>
    </w:p>
    <w:p>
      <w:r>
        <w:t>林子强说：「起来！像只母狗般替爬着！你是我们拳养的性宠物，爬啊！爬啊！妈的！想到你被两</w:t>
      </w:r>
    </w:p>
    <w:p>
      <w:r>
        <w:t>个男人搞过就很干！」</w:t>
      </w:r>
    </w:p>
    <w:p>
      <w:r>
        <w:t>好屈辱！为什麽要这样对我，男人居然会浅藏着那麽强烈的报复心，美丽的女人本来就有权利与立</w:t>
      </w:r>
    </w:p>
    <w:p>
      <w:r>
        <w:t>场玩弄羞辱男人的，不是吗？为什麽我会沦落到这种连狗都不如的下场，冰硬的地板弄得我的膝盖好痛，</w:t>
      </w:r>
    </w:p>
    <w:p>
      <w:r>
        <w:t>一定淤青了，强将我领进一间约８、９平的房间，房间四面全都是镜子，一台２９寸电视，一张铁床，</w:t>
      </w:r>
    </w:p>
    <w:p>
      <w:r>
        <w:t>一张小木桌，桌上摆着ＤＶＤ，手铐，麻绳，鞭子，森和飞一见我爬进门便邪恶地靠了过来，飞在我的</w:t>
      </w:r>
    </w:p>
    <w:p>
      <w:r>
        <w:t>嫩脸上拧了一把，又掂掂我的两只奶。</w:t>
      </w:r>
    </w:p>
    <w:p>
      <w:r>
        <w:t>杨飞说：「不错……不错……你的确是罕见的极品，一定可以大卖的，像你这种脸蛋美，又有双大</w:t>
      </w:r>
    </w:p>
    <w:p>
      <w:r>
        <w:t>奶子的骚货，一定有想过朝演艺圈发展吧？嘿嘿嘿……小母狗，你的机会来了，待会你先面对镜头来一</w:t>
      </w:r>
    </w:p>
    <w:p>
      <w:r>
        <w:t>段自我介绍，推销自己会不会啊？我们帮你拍一段片子，台词森帮你写好了，你看一下！你表现得越好，</w:t>
      </w:r>
    </w:p>
    <w:p>
      <w:r>
        <w:t>待会我们就奸的越温柔……嘿嘿……」</w:t>
      </w:r>
    </w:p>
    <w:p>
      <w:r>
        <w:t>这麽污秽不堪的词句，我……我怎能……好歹我可是个女大学生，不是０２０４广告那种淫荡贱货。</w:t>
      </w:r>
    </w:p>
    <w:p>
      <w:r>
        <w:t>「我求求你们……我给你们干……不要拍我……也不要逼我说这些东西……我不是妓女……我……」</w:t>
      </w:r>
    </w:p>
    <w:p>
      <w:r>
        <w:t>「啪……」的一声，森甩了我两巴掌，我捂着热辣的脸颊，咬着嘴唇，泪水已在眼框打转。</w:t>
      </w:r>
    </w:p>
    <w:p>
      <w:r>
        <w:t>森说：「干你娘的！你这贱婊！你他妈的存心不给我面子是不是？是我马子就听话！你拍或不拍我</w:t>
      </w:r>
    </w:p>
    <w:p>
      <w:r>
        <w:t>都已经有你的带子，被我强奸的实录，你想让全的校都目睹你叫床的贱样吗？干！下贱还怕人知道！」</w:t>
      </w:r>
    </w:p>
    <w:p>
      <w:r>
        <w:t>我怕他们对我拳打脚踢，只好尽全力配合，希望他们能稍微同情我一些，不要把带子公开，他们要</w:t>
      </w:r>
    </w:p>
    <w:p>
      <w:r>
        <w:t>我怎麽做，我都肯，由於我的充分配合，广告带子很快就拍完了，他们得意地将带子放给我看，我真的</w:t>
      </w:r>
    </w:p>
    <w:p>
      <w:r>
        <w:t>不愿相信萤幕中那个扭腰挤奶，被狗恋栓着脖子的贱女人是我自己。</w:t>
      </w:r>
    </w:p>
    <w:p>
      <w:r>
        <w:t>「嗨……各位大鸡巴叔叔你们好！我的名字叫缇妮，是Ｓ大校花，今年１９岁，三围３６Ｄ、２４、</w:t>
      </w:r>
    </w:p>
    <w:p>
      <w:r>
        <w:t>３５，我的奶很大唷……你瞧……像我这样扭来扭去，奶子就会晃呀晃的……呵呵……想干我吗？很想</w:t>
      </w:r>
    </w:p>
    <w:p>
      <w:r>
        <w:t>捏我的大奶子ㄏ？我的奶子很软很嫩唷……我的志愿是当一条母狗，每天都在路上被公狗拖道路边轮流</w:t>
      </w:r>
    </w:p>
    <w:p>
      <w:r>
        <w:t>干我的小穴……呵呵……嘤……我最喜欢被强暴了，也很喜欢吃叔叔们的鸡巴，嗯……干我啊……求求</w:t>
      </w:r>
    </w:p>
    <w:p>
      <w:r>
        <w:t>你们……来干我……越粗暴我越爽……嗯……嗯……」</w:t>
      </w:r>
    </w:p>
    <w:p>
      <w:r>
        <w:t>森，飞，强三人看得哈哈大笑，飞忍不住用力扯着我的头发，迫使我仰起头来，侵略性地强吻我，</w:t>
      </w:r>
    </w:p>
    <w:p>
      <w:r>
        <w:t>舌头粗野地在我的口中翻缴舔弄，并横着将我抱起，将我放置在铁床上，被这种丑男亲吻真是一件很恶</w:t>
      </w:r>
    </w:p>
    <w:p>
      <w:r>
        <w:t>心的事，我紧闭着眼，努力想假装身体不是自己的，而泪水却不争气地滑落，像一颗颗断线的水晶链。</w:t>
      </w:r>
    </w:p>
    <w:p>
      <w:r>
        <w:t>强拿着ＤＶＤ拍我，森和飞贪婪饥渴地揉捏我的雪肌，飞满足地玩弄我的奶子，我的奶头很敏感，</w:t>
      </w:r>
    </w:p>
    <w:p>
      <w:r>
        <w:t>在他熟稔地逗弄下，不知羞耻地挺立了起来，泛着诱人灩红的色泽。</w:t>
      </w:r>
    </w:p>
    <w:p>
      <w:r>
        <w:t>杨飞说：「这贱婊的奶比我想像中的大粒呢，唔……好柔软……很适合被干呢……每次在校园中，</w:t>
      </w:r>
    </w:p>
    <w:p>
      <w:r>
        <w:t>看到你挺着这双巨乳，都忍不住想拖你到草丛里狂干，还好森钓上你了，不然，要搞到你这种浪穴，还</w:t>
      </w:r>
    </w:p>
    <w:p>
      <w:r>
        <w:t>得花不少时间和钞票勒……」</w:t>
      </w:r>
    </w:p>
    <w:p>
      <w:r>
        <w:t>森说：「这表子很正ㄛ？告诉你，干起来的感觉比想像中的爽，你看看他的淫穴，很漂亮的粉红色，</w:t>
      </w:r>
    </w:p>
    <w:p>
      <w:r>
        <w:t>你看看……很有弹性，死母狗！腿张开一点，自己捌开鸡迈，再捌开以点，这样拍不清楚，嘿嘿……已</w:t>
      </w:r>
    </w:p>
    <w:p>
      <w:r>
        <w:t>经湿了呢……唔……很有弹性，还很紧呢……看来再大的鸡巴你都受得住了……」</w:t>
      </w:r>
    </w:p>
    <w:p>
      <w:r>
        <w:t>他们把弄一会後，三人将衣物退去，露出黝黑粗猛的肌肉，而身下的巨棒已昂首挺立，我被眼前惊</w:t>
      </w:r>
    </w:p>
    <w:p>
      <w:r>
        <w:t>人的一幕震摄，直觉地瑟缩在床脚，森很气愤，用鞭子抽了我两下，我委屈乖巧地爬下床，有如奴隶般</w:t>
      </w:r>
    </w:p>
    <w:p>
      <w:r>
        <w:t>地跪在人面前，森拿手铐将我的双手反铐在背後，命令我对飞口交，我含着泪，朱唇微起，轻轻颤抖，</w:t>
      </w:r>
    </w:p>
    <w:p>
      <w:r>
        <w:t>飞已粗鲁地扯住我的头发，将他的大鸡巴塞进我的小嘴，还逼我看着他的丑脸。</w:t>
      </w:r>
    </w:p>
    <w:p>
      <w:r>
        <w:t>「学校所有男生的梦幻公主在吸我的鸡巴呢……看着我，我要你看清楚你是在卑贱的服侍谁，呵呵</w:t>
      </w:r>
    </w:p>
    <w:p>
      <w:r>
        <w:t>……技巧很好嘛……你是不是早就在援交了……嘿嘿……我玩你可是免钱的，唔……很好……非常好…</w:t>
      </w:r>
    </w:p>
    <w:p>
      <w:r>
        <w:t>…」</w:t>
      </w:r>
    </w:p>
    <w:p>
      <w:r>
        <w:t>男人没洗澡的味道真的很恶心，很重的骚味，这时森握住我的纤腰，命令我翘起臀部，他粗糙的手</w:t>
      </w:r>
    </w:p>
    <w:p>
      <w:r>
        <w:t>满足地来回揉捏我的浑圆的臀肉，森的抚摸和其他男人不一样，毕竟我是爱她的，所以对他的爱抚特别</w:t>
      </w:r>
    </w:p>
    <w:p>
      <w:r>
        <w:t>敏感，没三两下，我已感觉蜜汁正如汗珠般从滑嫩的阴道璧渗出，「扑……」的一声，森的阳巨插了进</w:t>
      </w:r>
    </w:p>
    <w:p>
      <w:r>
        <w:t>来。</w:t>
      </w:r>
    </w:p>
    <w:p>
      <w:r>
        <w:t>森一进入就猛烈的冲刺，完全不知道要怜香惜玉，我的阴核早已兴奋的突起，森的鸡巴与我的花径</w:t>
      </w:r>
    </w:p>
    <w:p>
      <w:r>
        <w:t>紧密地贴和，摩擦……淡红花瓣缠绕着威猛的肉棒，一阵阵狂暴的肆虐，带出一泄莹澈的蜜汁。</w:t>
      </w:r>
    </w:p>
    <w:p>
      <w:r>
        <w:t>我如同困在蜘蛛丝网的蝴蝶，无力挣扎，只能任由野兽的慾火灼烧，但被强暴的同时，被虐的慾火</w:t>
      </w:r>
    </w:p>
    <w:p>
      <w:r>
        <w:t>也吞时了自己的羞耻心与矜持，我淫乱地狂扭腰肢，樱唇仍塞满飞的巨棒……突然……飞猛力地扯着我</w:t>
      </w:r>
    </w:p>
    <w:p>
      <w:r>
        <w:t>一丛秀发。</w:t>
      </w:r>
    </w:p>
    <w:p>
      <w:r>
        <w:t>「啧……专心一点，别只顾着被干，好好的吸我的懒叫，如果你的小嘴令我不满意的话，我只好找</w:t>
      </w:r>
    </w:p>
    <w:p>
      <w:r>
        <w:t>你的菊花开刀了……还有……看着我……」</w:t>
      </w:r>
    </w:p>
    <w:p>
      <w:r>
        <w:t>我一震惊吓，卯足全力，舔弄飞的肉棒，生怕他真的奸我的後门，听说鸡奸是很痛的，我一边扭着</w:t>
      </w:r>
    </w:p>
    <w:p>
      <w:r>
        <w:t>腰，一边要吸吮飞的肉棒，双手被反铐在後，没有支撑力，所以双腿已经觉得有些酸麻了，这时我很感</w:t>
      </w:r>
    </w:p>
    <w:p>
      <w:r>
        <w:t>激森说了这麽一句话︰「你的鸡巴堵住他的嘴了，我想看他叫床的样子，我先干完再换你们……」</w:t>
      </w:r>
    </w:p>
    <w:p>
      <w:r>
        <w:t>森将我的身子扶起，把我带到镜前，我羞涩的别开头，不敢看着自己。</w:t>
      </w:r>
    </w:p>
    <w:p>
      <w:r>
        <w:t>森粗鲁地将脸颊扭像镜子，强迫我看着自己淫靡的模样，乌黑秀丽的发丝散乱地批在胸前，浑圆的</w:t>
      </w:r>
    </w:p>
    <w:p>
      <w:r>
        <w:t>两只大奶傲然挺立，隐约还看得见方才三头淫兽肆虐的指痕，奶子上两颗娇嫩的樱桃泛着殷红的色泽，</w:t>
      </w:r>
    </w:p>
    <w:p>
      <w:r>
        <w:t>正轻轻地颤抖着，彷佛是一道诱人的甜点，雪嫩的玉肤衬的肩头及腹部上的淡红色鞭痕更加鲜丽，白皙</w:t>
      </w:r>
    </w:p>
    <w:p>
      <w:r>
        <w:t>透红的粉脸渗出细细的汗珠，几丝秀发柔顺地贴着嫩颊玉颈，一双媚眼透着莹莹水光，未乾的泪珠在长</w:t>
      </w:r>
    </w:p>
    <w:p>
      <w:r>
        <w:t>长的睫毛上闪烁的碎钻光芒，连我都赞叹着自己的美艳。</w:t>
      </w:r>
    </w:p>
    <w:p>
      <w:r>
        <w:t>森粗鲁地揉捏我的一双大奶，彷佛我没有痛觉似的，噗的一声，森的肉棒插进了我的蜜洞，我反抗</w:t>
      </w:r>
    </w:p>
    <w:p>
      <w:r>
        <w:t>性地压抑自己的情慾，但敏感柔嫩的阴核委实经不住森狂烈火热地挑弄，泊泊淫水已从花径口泄出，我</w:t>
      </w:r>
    </w:p>
    <w:p>
      <w:r>
        <w:t>全身细胞如同浸淫在浓淳的红葡萄酒，火热且薰然欲醉，完全忘了自己正被强奸。</w:t>
      </w:r>
    </w:p>
    <w:p>
      <w:r>
        <w:t>「嘤……嘤……干死我……喔……用你的大鸡巴……啊……啊……我的小穴……强暴我……干死我</w:t>
      </w:r>
    </w:p>
    <w:p>
      <w:r>
        <w:t>……鸡巴涨满小穴……好爽……唔……我不行了……喔……喔……」</w:t>
      </w:r>
    </w:p>
    <w:p>
      <w:r>
        <w:t>森一听我淫叫，嘴角泛起了奸笑，将我被铐住的双手往後一翦，两只雪嫩的大奶随即往前一挺，显</w:t>
      </w:r>
    </w:p>
    <w:p>
      <w:r>
        <w:t>得更雄伟壮观了，森更猛力的抽差，啪答啪答，森的腹部来回粗狂地攻击我丰润浑圆的俏臀，淫肉的拍</w:t>
      </w:r>
    </w:p>
    <w:p>
      <w:r>
        <w:t>打声参杂着甜腻的娇啼，玉颈上的铁链也配合着抖动，发出清脆的银铃声，一双尖挺的雪奶一上一下在</w:t>
      </w:r>
    </w:p>
    <w:p>
      <w:r>
        <w:t>空气中不知廉耻地舞动，一幅猛汉强奸少女画面，赤裸地在我眼前上演……「干他妈的你这小母狗，干</w:t>
      </w:r>
    </w:p>
    <w:p>
      <w:r>
        <w:t>死你！我干烂你的臭鸡迈！被轮奸还能叫春……嘿嘿……你生来是给人强暴用的！」</w:t>
      </w:r>
    </w:p>
    <w:p>
      <w:r>
        <w:t>森越冲越猛，不只被奸了多久，一股热液射进我的蜜洞中，好爽……我喘息着……跪在地上，脸贴</w:t>
      </w:r>
    </w:p>
    <w:p>
      <w:r>
        <w:t>着镜子，情绪仍激荡不已，突然，颈子一紧……飞扯着狗链，粗鲁地拉起我。</w:t>
      </w:r>
    </w:p>
    <w:p>
      <w:r>
        <w:t>杨飞说：「干！贱婊！还没完ㄌㄟ……你的淫穴还没伺候大爷我的鸡巴呢……嘿嘿……看你还没被</w:t>
      </w:r>
    </w:p>
    <w:p>
      <w:r>
        <w:t>奸够……通常奶子大的性慾都很旺盛……喜欢被人当母狗轮奸。」</w:t>
      </w:r>
    </w:p>
    <w:p>
      <w:r>
        <w:t>「主人……求你奸我……我是你养的淫贱母狗，我等不急了……我的小穴……想……想被主人的大</w:t>
      </w:r>
    </w:p>
    <w:p>
      <w:r>
        <w:t>鸡巴干……」</w:t>
      </w:r>
    </w:p>
    <w:p>
      <w:r>
        <w:t>我不知道自己怎麽会讲出这种下贱的话，但我此时此刻真的好想被狂干，我的性慾已被激到顶端，</w:t>
      </w:r>
    </w:p>
    <w:p>
      <w:r>
        <w:t>反正已经是一副污秽的身体，反正被强暴过了，也许真的天生淫荡。</w:t>
      </w:r>
    </w:p>
    <w:p>
      <w:r>
        <w:t>飞当然比我更猴急，迅速地解开我的手铐，但却拿出一小捆麻绳，扎实地将我缚在天花板上的铁杆，</w:t>
      </w:r>
    </w:p>
    <w:p>
      <w:r>
        <w:t>我的身体略为悬空，只有脚拇指能微微触地，飞贪婪的嘴迫不急待地啃啮我的玉乳，一双手也狂乱地揉</w:t>
      </w:r>
    </w:p>
    <w:p>
      <w:r>
        <w:t>捏我臀上的两团粉肉，没两三下，我已娇息喘喘，淫声连连，美肉当前，飞当然忍不住，将我的右腿抬</w:t>
      </w:r>
    </w:p>
    <w:p>
      <w:r>
        <w:t>起，架在自己的肩上，而肉棒也随即挺进我的嫩红花瓣，双手也握住我的丰臀，一前一後的晃动我的娇</w:t>
      </w:r>
    </w:p>
    <w:p>
      <w:r>
        <w:t>躯。</w:t>
      </w:r>
    </w:p>
    <w:p>
      <w:r>
        <w:t>「啊……啊……飞哥哥……你的懒叫弄得我的小穴……好……好爽……用力干我！啊……缇妮……</w:t>
      </w:r>
    </w:p>
    <w:p>
      <w:r>
        <w:t>缇妮小穴……快被干死了……不行啊……」</w:t>
      </w:r>
    </w:p>
    <w:p>
      <w:r>
        <w:t>杨飞说：「唔……好紧……好像在干处女……妈的！早知道你那麽好干，我说什麽也要抢在森前面</w:t>
      </w:r>
    </w:p>
    <w:p>
      <w:r>
        <w:t>搞到你……唔……好爽……嘿嘿……」</w:t>
      </w:r>
    </w:p>
    <w:p>
      <w:r>
        <w:t>飞的耐力没有森久，或许是一开始我帮他口交了一阵子，在飞射进我的体内後，我的体力已到极限，</w:t>
      </w:r>
    </w:p>
    <w:p>
      <w:r>
        <w:t>轮到强了，强解开绳子将我放下，我无力地瘫在地上，当然我并不奢望强会因为我的疲倦不堪而放过我，</w:t>
      </w:r>
    </w:p>
    <w:p>
      <w:r>
        <w:t>啪啪两声，我双颊一阵火辣的刺痛，强甩了我两巴掌，我一脸困惑看着强，强的双眼布满了血丝，眼神</w:t>
      </w:r>
    </w:p>
    <w:p>
      <w:r>
        <w:t>混着冰冷的恨意与火热的慾望，我打了一声寒颤……下意识掩住自己的身体，这着男人是真的想复仇。</w:t>
      </w:r>
    </w:p>
    <w:p>
      <w:r>
        <w:t>林子强说：「在我知道你被强暴之前，我是真心喜欢你的，我疯狂的想的到你的心，得到你的身体，</w:t>
      </w:r>
    </w:p>
    <w:p>
      <w:r>
        <w:t>我整整一年，都幻想自己是你处女膜的主人，在我看了你被阿森强奸的带子後，我很恨你，没想到我的</w:t>
      </w:r>
    </w:p>
    <w:p>
      <w:r>
        <w:t>公主是那麽淫乱下贱，你践踏了我对你的感情，今天是你偿还我的时候了……」</w:t>
      </w:r>
    </w:p>
    <w:p>
      <w:r>
        <w:t>我看得出强对我深深的恨意，我颤惊地起身，想逃离这房间，强的动作更快，一个箭步便追上我，</w:t>
      </w:r>
    </w:p>
    <w:p>
      <w:r>
        <w:t>粗暴地揪着我的秀发，一张大嘴便凑过来堵住我的樱唇，黏腻的舌头强行深入我的小嘴，我使劲地想推</w:t>
      </w:r>
    </w:p>
    <w:p>
      <w:r>
        <w:t>开他，一双粉拳如雨点般打在他的胸膛，我觉得很恶心，强是三个人中最丑最壮的一个，我一点也不想</w:t>
      </w:r>
    </w:p>
    <w:p>
      <w:r>
        <w:t>让他碰我的身子，强气得把我拖到阳台，这时我更惊慌了，我不知道他又做什麽。</w:t>
      </w:r>
    </w:p>
    <w:p>
      <w:r>
        <w:t>「你……你……想做什麽，求你放我进去，别人会看见我的裸体的……」</w:t>
      </w:r>
    </w:p>
    <w:p>
      <w:r>
        <w:t>林子强说：「嘿嘿……不只裸体，待会大家都会看见你被我强暴的贱样，很期待吧？你在当众给我</w:t>
      </w:r>
    </w:p>
    <w:p>
      <w:r>
        <w:t>难看时，有没有想过你会被我绑在阳台狂干……一报还一报，你让我丢脸，我就让你更羞辱……嘿嘿嘿</w:t>
      </w:r>
    </w:p>
    <w:p>
      <w:r>
        <w:t>……」</w:t>
      </w:r>
    </w:p>
    <w:p>
      <w:r>
        <w:t>「求求你不要……我……我肯吸你的鸡巴……我……我喜欢跟你做爱的……你爱怎麽玩我都可以…</w:t>
      </w:r>
    </w:p>
    <w:p>
      <w:r>
        <w:t>…我是你的性奴隶……你……我求你……」</w:t>
      </w:r>
    </w:p>
    <w:p>
      <w:r>
        <w:t>我跪在强跟前，死命地求他，哭得似泪人儿，心里很懊悔，刚刚若乖乖地听话，或许强不会如此残</w:t>
      </w:r>
    </w:p>
    <w:p>
      <w:r>
        <w:t>忍地对我，但我的泪水完全无法软化强的行动。</w:t>
      </w:r>
    </w:p>
    <w:p>
      <w:r>
        <w:t>他拿起手铐将我靠在阳台的栏杆上，现在大概是凌晨一点，附近的住户大都睡了，一阵冷风拂过我</w:t>
      </w:r>
    </w:p>
    <w:p>
      <w:r>
        <w:t>赤裸的身躯，我打了声寒颤，强粗糙的双手蛮横地揉捏着我寸寸雪肤，强硬地分开我的双腿，我不敢反</w:t>
      </w:r>
    </w:p>
    <w:p>
      <w:r>
        <w:t>抗他，强一手从背後绕过我胸前逗弄着我的奶头，一手则粗野地探索我滑嫩的贝肉，一翻搅弄後，淫穴</w:t>
      </w:r>
    </w:p>
    <w:p>
      <w:r>
        <w:t>已如水濂洞般蜜汁四溢，此时我已全身燥热，完全感受不到凉风袭人。</w:t>
      </w:r>
    </w:p>
    <w:p>
      <w:r>
        <w:t>林子强说：「唔……很湿了……有没有听到淫水的声音……贱婊！如果你是我的女朋友，我会好好</w:t>
      </w:r>
    </w:p>
    <w:p>
      <w:r>
        <w:t>疼惜你的身体的……只可惜你现在沦落为男人的性宠物……你配不上我！我林子强是不捡破鞋的……唔</w:t>
      </w:r>
    </w:p>
    <w:p>
      <w:r>
        <w:t>……第一个干你的人竟然不是我……被别人干还叫得那麽爽，那麽浪！干你娘的！被我搞怎麽不叫啊？」</w:t>
      </w:r>
    </w:p>
    <w:p>
      <w:r>
        <w:t>强一阵愤怒，肉棒猛力一挺，刺了进来，他的肉棒比森和飞的粗壮，我「樱……」的一声，身体已</w:t>
      </w:r>
    </w:p>
    <w:p>
      <w:r>
        <w:t>猛烈地感受到强的勇猛强握住我的纤细腰支，开始狂暴地强奸我，被大懒叫干真的好爽，我配合强的律</w:t>
      </w:r>
    </w:p>
    <w:p>
      <w:r>
        <w:t>动淫乱地扭腰摆臀，夜晚的秋风舞动着我恣意飞扬的长发，雪嫩的两只大奶子在空气中甩来甩去，我的</w:t>
      </w:r>
    </w:p>
    <w:p>
      <w:r>
        <w:t>贝齿咬着下唇，使劲不发出淫叫声，想将波澜汹涌的被虐快感锁在体内。</w:t>
      </w:r>
    </w:p>
    <w:p>
      <w:r>
        <w:t>林子强说：「唔……没干过那紧的贱鸡迈……好爽……干他妈的死贱婊！谁干你都爽嘛！明天休学</w:t>
      </w:r>
    </w:p>
    <w:p>
      <w:r>
        <w:t>去当妓女，拍Ａ片也好，不要浪费教育经费念啥大学！妈的！明明是个落翅仔的料，平常就别百出一副</w:t>
      </w:r>
    </w:p>
    <w:p>
      <w:r>
        <w:t>自命清高的样子！叫啊！老子就不爱干不叫床的母狗……我要你叫！」</w:t>
      </w:r>
    </w:p>
    <w:p>
      <w:r>
        <w:t>强插得更快速猛烈了，我的下唇几乎快咬出血，终於，一声吟亮的娇啼，我的意志与尊严决堤了。</w:t>
      </w:r>
    </w:p>
    <w:p>
      <w:r>
        <w:t>「啊……你的懒叫干的我好爽……我……我……我好想……每天被绑着干……真的……嗯……嗯…</w:t>
      </w:r>
    </w:p>
    <w:p>
      <w:r>
        <w:t>…用力…用力……干死我这只母狗……啊……啊……爽……淫穴舒服死了……」</w:t>
      </w:r>
    </w:p>
    <w:p>
      <w:r>
        <w:t>林子强说：「嘿嘿……叫大家干你啊……你喜欢被全区的男人强暴吧？快说啊？」</w:t>
      </w:r>
    </w:p>
    <w:p>
      <w:r>
        <w:t>「嗯……嗯……快来……快来强暴我……谁想干我都行……一起搞我……我喜欢被轮暴……快啊…</w:t>
      </w:r>
    </w:p>
    <w:p>
      <w:r>
        <w:t>…啊……啊……干我……干死我……大家……大家……快来干我……啊……」</w:t>
      </w:r>
    </w:p>
    <w:p>
      <w:r>
        <w:t>我亲眼看着眼前一扇扇漆暗的窗子，一户接着一户地亮起白色或黄色的灯光，我像是舞台上的脱星，</w:t>
      </w:r>
    </w:p>
    <w:p>
      <w:r>
        <w:t>让所有男人一览我毫无遮蔽的躯体，但我是免费的，而且我被干的模样也赤裸地任人欣赏。</w:t>
      </w:r>
    </w:p>
    <w:p>
      <w:r>
        <w:t>良久，强射了，我无力地倚在栏杆上，强得意地将我抱进屋里，我恍惚了……我祈祷公寓间的距离</w:t>
      </w:r>
    </w:p>
    <w:p>
      <w:r>
        <w:t>能让别人认不出我，祈祷我的长发有稍微掩住我的脸庞……我很累……接下来的事记不大清楚……只知</w:t>
      </w:r>
    </w:p>
    <w:p>
      <w:r>
        <w:t>道自己又被奸了，而且是三个人一起。</w:t>
      </w:r>
    </w:p>
    <w:p>
      <w:r>
        <w:t>接下来的几天，我被软禁在森的住处，他们这些野兽不时强迫我欣赏自己被他们轮奸的带子，一兴</w:t>
      </w:r>
    </w:p>
    <w:p>
      <w:r>
        <w:t>奋起来，又开始轮着干我，大概一个星期後，森给我一套像槟榔西施穿的衣服给我，他们终於肯放我走</w:t>
      </w:r>
    </w:p>
    <w:p>
      <w:r>
        <w:t>了，可能也怕学校怀疑我怎麽请那麽久的假，後来他们强迫我般出宿舍和他们一起住，我常得同时应付</w:t>
      </w:r>
    </w:p>
    <w:p>
      <w:r>
        <w:t>三个人的轮暴，当然，还得不时上楼去让勇哥享受享受，大概２个月後，他们竟然透过勇哥把我被强暴</w:t>
      </w:r>
    </w:p>
    <w:p>
      <w:r>
        <w:t>的带子给一些地痞流氓，卡车司机，或是一工人之类的。</w:t>
      </w:r>
    </w:p>
    <w:p>
      <w:r>
        <w:t>他们看了有兴趣可以把我租下来，１天５万，那些租我的禽兽为了省钱，会呼朋引伴来轮奸我以Ｓ</w:t>
      </w:r>
    </w:p>
    <w:p>
      <w:r>
        <w:t>ＨＡＲＥ费用，我曾在一台货柜车里，被１０个粗壮的运将轮暴，但同时我也达到前所未有的高潮，我</w:t>
      </w:r>
    </w:p>
    <w:p>
      <w:r>
        <w:t>享受着被不同陌生人强奸的快感，但看着日渐沉伦的自己，我愈感恐惧，像是陷入泥淖中，越是挣扎，</w:t>
      </w:r>
    </w:p>
    <w:p>
      <w:r>
        <w:t>越是绝望，在多被几个男人搞过後，就大方的接客了……我要一辈子当男人的性玩物。</w:t>
      </w:r>
    </w:p>
    <w:p>
      <w:r>
        <w:t>後来我勇敢地享受被不同陌生人轮奸，糟蹋，污辱，羞耻，沉伦的快感，提出休学申请，接着我过</w:t>
      </w:r>
    </w:p>
    <w:p>
      <w:r>
        <w:t>着全新淫乱下贱有如性奴隶般的生活，只是让男人发泄性慾，爱享受被强奸快感的生活，虽然常常会想</w:t>
      </w:r>
    </w:p>
    <w:p>
      <w:r>
        <w:t>念是Ｓ大校花的自己，但我还是喜欢现在下贱的我，现在的我羞耻心荡然无存，我喜欢当妓女，喜欢被</w:t>
      </w:r>
    </w:p>
    <w:p>
      <w:r>
        <w:t>凌辱，喜欢当男人的性奴隶，性宠物，性玩物，我只是只要男人一搞我，就张开腿给人干的淫荡母狗，</w:t>
      </w:r>
    </w:p>
    <w:p>
      <w:r>
        <w:t>每天都被猛干，一天还被搞很多次。</w:t>
      </w:r>
    </w:p>
    <w:p>
      <w:r>
        <w:t xml:space="preserve">我喜欢……喜欢被凌辱。【完】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