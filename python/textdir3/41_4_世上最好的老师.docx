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世上最好的老师</w:t>
      </w:r>
    </w:p>
    <w:p>
      <w:r>
        <w:t>我们那时代 A片是相当缺乏的，色情书刊也是很少有的，所以光是看到老师的内衣风情就会让我兴</w:t>
      </w:r>
    </w:p>
    <w:p>
      <w:r>
        <w:t>奋的一整堂课，我那时根本也不知道啥性行为，也不懂的啥是自慰，只知道老二涨的好痛苦，不过我一</w:t>
      </w:r>
    </w:p>
    <w:p>
      <w:r>
        <w:t>直很满足这样的偷窥，一直到我有一天晚上突然梦到老师，只感到下一阵的尿意，就从老二那喷出一堆</w:t>
      </w:r>
    </w:p>
    <w:p>
      <w:r>
        <w:t>黏稠状的液体，那时还不懂啥是梦遗哩！</w:t>
      </w:r>
    </w:p>
    <w:p>
      <w:r>
        <w:t>可见我们那时代对性真的是懵懵懂懂的，我在班上功课算是不错的，在学校也属於风云人物，几乎</w:t>
      </w:r>
    </w:p>
    <w:p>
      <w:r>
        <w:t>所以教授我的老师都知道我这位人物，我当然也就是老师的得意门生喽！但是那时候我对性也是完全不</w:t>
      </w:r>
    </w:p>
    <w:p>
      <w:r>
        <w:t>懂！偶而从同学那儿听到如果做爱的种种，但就都是口语相传，也不知道真实性有多高，只知道会很兴</w:t>
      </w:r>
    </w:p>
    <w:p>
      <w:r>
        <w:t>奋，老二会硬梆梆的，然後咧！就不得而知了？</w:t>
      </w:r>
    </w:p>
    <w:p>
      <w:r>
        <w:t>直到有一天我才知道啥是射精！啥是做爱！也是我的生物老师所教导的。那天因为考试刚刚结束，</w:t>
      </w:r>
    </w:p>
    <w:p>
      <w:r>
        <w:t>下午就是休假，老师要我帮忙把试卷拿回她家中，帮忙她改别班的考卷，我想也没事，加上我很喜欢的</w:t>
      </w:r>
    </w:p>
    <w:p>
      <w:r>
        <w:t>那位女生刚好是老师教的，所以也想知道她的分数，所以下午我就先打电话回家然後与老师一起回去她</w:t>
      </w:r>
    </w:p>
    <w:p>
      <w:r>
        <w:t>的住处，老师没有结婚（後来我才知道她离婚了）一个人住，我一进门就闻到女生应有的香味，老二马</w:t>
      </w:r>
    </w:p>
    <w:p>
      <w:r>
        <w:t>上就翘起来了，进门後老师说要去买便当，要我先休息一下，我就在老师的客厅逛啊逛的看老师的摆设，</w:t>
      </w:r>
    </w:p>
    <w:p>
      <w:r>
        <w:t>我顺着房子绕到後花园，突然看到老师的内衣裤晒在那儿，我当场兴奋的不知所措！</w:t>
      </w:r>
    </w:p>
    <w:p>
      <w:r>
        <w:t>老师的胸部很大，那时不知道啥是abc 罩杯，只知道老师喜欢穿着肤色与白色的内衣，裤子就比较</w:t>
      </w:r>
    </w:p>
    <w:p>
      <w:r>
        <w:t>多样了，有红色与白色还有粉红色的，我不敢动内衣裤，我只远远的欣赏，啊！那时的我觉得下体好涨</w:t>
      </w:r>
    </w:p>
    <w:p>
      <w:r>
        <w:t>好涨，正在胡思乱想之际，老师刚好回来，叫我一声，我赶紧跑到客厅，老师要我先吃饭，她去换衣服</w:t>
      </w:r>
    </w:p>
    <w:p>
      <w:r>
        <w:t>我好希望老师穿衬衫出来，这样我才可以透过隙缝偷看老师的胸部，老师穿着一件家居服出来陪我吃饭，</w:t>
      </w:r>
    </w:p>
    <w:p>
      <w:r>
        <w:t>我好生失忘，不过这失望一下就被兴奋取代了，因为老师的连身洋装很宽松，所以吃饭时，我可以透过</w:t>
      </w:r>
    </w:p>
    <w:p>
      <w:r>
        <w:t>领口看到里面的胸罩，这次居然是黑色的，我第一次看到黑色的胸罩，害我的弟弟又挺的好高好涨，不</w:t>
      </w:r>
    </w:p>
    <w:p>
      <w:r>
        <w:t>过我还是得若无其事的吃完饭，然後与老师一起改试卷，那时的我，真的觉得自己好幸福正刚要改完试</w:t>
      </w:r>
    </w:p>
    <w:p>
      <w:r>
        <w:t>卷时！</w:t>
      </w:r>
    </w:p>
    <w:p>
      <w:r>
        <w:t>天空也刚好乌云密布的下起雨来了，老师冲忙的去收衣服；剩下我自己在那回想老师的内衣，直到</w:t>
      </w:r>
    </w:p>
    <w:p>
      <w:r>
        <w:t>老师喊我一声，我才回神过来，老师问我在想甚麽！我支支梧梧的不知该如何回答时；就说我有一问题</w:t>
      </w:r>
    </w:p>
    <w:p>
      <w:r>
        <w:t>想问老师；但是我是男生、老师是女生；老师知道这样的事吗？</w:t>
      </w:r>
    </w:p>
    <w:p>
      <w:r>
        <w:t>老师要我说说看；我就把晚上会梦到老师，然後看到老师穿的内衣，然後就一股尿意，就把裤子都</w:t>
      </w:r>
    </w:p>
    <w:p>
      <w:r>
        <w:t>弄得黏稠状的情形告诉老师，老师只是脸红红的，然後告诉我那是梦遗。</w:t>
      </w:r>
    </w:p>
    <w:p>
      <w:r>
        <w:t>啊！啥是梦遗！不懂耶</w:t>
      </w:r>
    </w:p>
    <w:p>
      <w:r>
        <w:t>老师笑了笑，说我是真不懂还是假不懂啊，我说真的不懂啊！健康教育全跳过啦！老师接下来对我</w:t>
      </w:r>
    </w:p>
    <w:p>
      <w:r>
        <w:t>说如果精液没发泄掉，满了！自然就会溢出来啊！我说我不会发泄啊！学校为何都不教啊！</w:t>
      </w:r>
    </w:p>
    <w:p>
      <w:r>
        <w:t>老师的脸上一阵红晕闪过、说老师教你，但是你不可以对外界说，我说好啊！我都不知道如何解决</w:t>
      </w:r>
    </w:p>
    <w:p>
      <w:r>
        <w:t>这困扰，老师带我进房间，要我把衣服与裤子脱掉，但是我一直很犹豫，老师笑着说，那我也脱掉，这</w:t>
      </w:r>
    </w:p>
    <w:p>
      <w:r>
        <w:t>样你就不吃亏，我只知道自己心脏跳的很快，喉咙一直吞口水，看着老师把她的洋装脱掉，剩下内衣裤，</w:t>
      </w:r>
    </w:p>
    <w:p>
      <w:r>
        <w:t>我很害羞的脱到剩下内裤，因为我的弟弟一直翘着，我不敢让老师知道，还是老师过来帮我把内裤脱下，</w:t>
      </w:r>
    </w:p>
    <w:p>
      <w:r>
        <w:t>老师看到我的弟弟，直呼说好大好粗喔！</w:t>
      </w:r>
    </w:p>
    <w:p>
      <w:r>
        <w:t>然後要我半躺在床上，她则坐在我的旁边教我说这是包皮，这是龟头，由於我没过经验所以包皮会</w:t>
      </w:r>
    </w:p>
    <w:p>
      <w:r>
        <w:t>一直包着龟头，而不会露出来，老师帮我握住老二，慢慢的帮我爱抚，还不时教导我如何自慰，不一下</w:t>
      </w:r>
    </w:p>
    <w:p>
      <w:r>
        <w:t>子我就觉得天摇地动，老二一下子就尿出来了，後来老师对我说这是射精！我才知道原来这样就是射精</w:t>
      </w:r>
    </w:p>
    <w:p>
      <w:r>
        <w:t>啊！</w:t>
      </w:r>
    </w:p>
    <w:p>
      <w:r>
        <w:t>那我追问老师。那做爱咧！老师笑笑说，来看我这儿，说罢！便把黑色内衣与红色的内裤脱掉！换</w:t>
      </w:r>
    </w:p>
    <w:p>
      <w:r>
        <w:t>她半躺在床上，打开双腿，我第一次看到女体，弟弟又兴奋了！</w:t>
      </w:r>
    </w:p>
    <w:p>
      <w:r>
        <w:t>老师笑说：果真是年轻力壮，要我把眼睛贴近阴部，看清楚啥是阴蒂与阴道与大阴唇、小阴唇，说</w:t>
      </w:r>
    </w:p>
    <w:p>
      <w:r>
        <w:t>着说着要我用舌头慢慢的舔阴蒂；我依照老师的步骤；对老师进行口交，只听到老师一直叫我小色魔；</w:t>
      </w:r>
    </w:p>
    <w:p>
      <w:r>
        <w:t>你弄得我好舒服！我就一直很兴奋的拼命舔，直到老师双腿突然夹住我的头，然後双腿躬了起，一直梦</w:t>
      </w:r>
    </w:p>
    <w:p>
      <w:r>
        <w:t>呓的叫喔喔！过了两三分钟吧！老师才对我说这是所谓的口交，刚刚她也高潮了！</w:t>
      </w:r>
    </w:p>
    <w:p>
      <w:r>
        <w:t>并笑说要我摸摸那儿有无湿湿的；我摸了老师的阴部；觉得润润滑滑的，老师笑说这就是女生的射</w:t>
      </w:r>
    </w:p>
    <w:p>
      <w:r>
        <w:t>经然後看到我高高的老二，要我躺下，然後老师帮我把包皮退到後面，我只觉得好痛！老师安慰我说一</w:t>
      </w:r>
    </w:p>
    <w:p>
      <w:r>
        <w:t>下就不痛了，然後把冷开水含在她的嘴里，帮我慢慢的来回的吸，然後把开水吐了，说先帮我洗洗龟头，</w:t>
      </w:r>
    </w:p>
    <w:p>
      <w:r>
        <w:t>然後用她的妙舌在我的龟头上绕啊绕的舔，不一下我就又射精了，搞的老师满脸，我一直对老师说对不</w:t>
      </w:r>
    </w:p>
    <w:p>
      <w:r>
        <w:t>起！但是老师只是笑说没关系啦！</w:t>
      </w:r>
    </w:p>
    <w:p>
      <w:r>
        <w:t>老师拿起面纸擦乾净她的脸的时候，我的弟弟有挺起来了这会老师笑说真的是小色魔，然後要我在</w:t>
      </w:r>
    </w:p>
    <w:p>
      <w:r>
        <w:t>上面，要我慢慢的舔她的胸部与乳头，老师的胸部很大，但是乳晕与乳头并不大，她教导我慢慢的转圈</w:t>
      </w:r>
    </w:p>
    <w:p>
      <w:r>
        <w:t>圈的舔，然後她手握住我的老二，要我屁股慢慢的往前挺进，我只觉得我的弟弟有龟裂般的感觉，但是</w:t>
      </w:r>
    </w:p>
    <w:p>
      <w:r>
        <w:t>我不敢对老师说，我看老师眯着双眼，要我慢慢的挺；我每挺一下；她就喔一声，我就感觉到好兴奋，</w:t>
      </w:r>
    </w:p>
    <w:p>
      <w:r>
        <w:t>然後老师将她的热唇贴到我的唇上，要我把舌头申过去，我只觉得脑上轰隆隆的，弟弟又忍不住的泄了</w:t>
      </w:r>
    </w:p>
    <w:p>
      <w:r>
        <w:t>出来，老师显然的不满足，翻过身来，用她的妙舌，舔的我混身麻痒，不一会，弟弟又涨起来了，这次</w:t>
      </w:r>
    </w:p>
    <w:p>
      <w:r>
        <w:t>老师跨坐在我上面，我也觉得慢慢的舒服起来，不像前一次的痛楚了，这次也许是因为前些次泄多了吧！</w:t>
      </w:r>
    </w:p>
    <w:p>
      <w:r>
        <w:t>我足足称个将近二十来分才又泄出来，这次可另老师累的抱着我一起入睡，睡到电话铃声响起，老</w:t>
      </w:r>
    </w:p>
    <w:p>
      <w:r>
        <w:t>师翻身起来接完电话，才发觉已经快七点了。</w:t>
      </w:r>
    </w:p>
    <w:p>
      <w:r>
        <w:t>是我妈打电话来的，老师故意要将我留下，就帮我撒个谎，说还需要我的帮忙，明天是星期日；要</w:t>
      </w:r>
    </w:p>
    <w:p>
      <w:r>
        <w:t>我顺便留下来帮我补习，我心里一直很紧张，因为我看到老师的身体，我的弟弟又肿大起来了，但是却</w:t>
      </w:r>
    </w:p>
    <w:p>
      <w:r>
        <w:t>是肿的好痛，老师笑说：要我先休息，她要出去买便当，我就起身到客厅看卡通片等老师回来，顺便仔</w:t>
      </w:r>
    </w:p>
    <w:p>
      <w:r>
        <w:t>细观查自己的弟弟，红红踵踵的，龟头已经半露在外，包皮也半退到後面了，只觉得好奇怪！看着看着，</w:t>
      </w:r>
    </w:p>
    <w:p>
      <w:r>
        <w:t>老师也把东西买回来了；哇！虾子、螃蟹还有生鱼片。</w:t>
      </w:r>
    </w:p>
    <w:p>
      <w:r>
        <w:t>老师笑说要补我一下，晚上要好好的让我happy ！然後陪我吃完饭，也与我聊一些自己的私事，与</w:t>
      </w:r>
    </w:p>
    <w:p>
      <w:r>
        <w:t>交待我要用功，如果功课不好，就不能来找她爱爱，然後深深的亲我一下，便与我一起洗澡，其间我与</w:t>
      </w:r>
    </w:p>
    <w:p>
      <w:r>
        <w:t>她口交，让她高潮的好几次，晚上我们就像新婚夫妇一样搞到精疲力尽，才双双入睡，星期日一整天，</w:t>
      </w:r>
    </w:p>
    <w:p>
      <w:r>
        <w:t>我们都在昏睡，直到晚上我回家，我们都没再做爱，不过只要我功课唯持前5 名，我都可以找她做爱，</w:t>
      </w:r>
    </w:p>
    <w:p>
      <w:r>
        <w:t>我们的关系一直维持到我考上大学，有了女友，老师也转调其他地方才结束。</w:t>
      </w:r>
    </w:p>
    <w:p>
      <w:r>
        <w:t>不过、我还是很想念老师，尤其是她那暖暖与紧紧的小穴，还有柔柔的胸部，都让我无法忘怀，更</w:t>
      </w:r>
    </w:p>
    <w:p>
      <w:r>
        <w:t>怀念她的口上功夫。不过我们始终没玩过变态的爱。</w:t>
      </w:r>
    </w:p>
    <w:p>
      <w:r>
        <w:t xml:space="preserve">啊……老师！！我爱你【完】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