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禽老奸校的女儿</w:t>
      </w:r>
    </w:p>
    <w:p>
      <w:r>
        <w:t>我叫徐宜，是大附高等中二年的生，今年17，天，我的父母和我的胞胎姐姐宜真一早便外出探友，</w:t>
      </w:r>
    </w:p>
    <w:p>
      <w:r>
        <w:t>而我也了好友出去逛街，在10不到，也差不多出了。我穿戴整，正准出，突然了起。</w:t>
      </w:r>
    </w:p>
    <w:p>
      <w:r>
        <w:t>我打一看，竟然是我的化老仁佑。</w:t>
      </w:r>
    </w:p>
    <w:p>
      <w:r>
        <w:t>老二十八、九左右，年，相貌英俊，教挺有一套，他教出的生化成普遍都非常不，而且文雅，待人</w:t>
      </w:r>
    </w:p>
    <w:p>
      <w:r>
        <w:t>和又趣，因此男同容易他成大朋友一交往，而女生也容易他幻想成心目中的白王子。</w:t>
      </w:r>
    </w:p>
    <w:p>
      <w:r>
        <w:t>但是，正所知人知面不知心，能想到位受人戴和尊敬的年教心猥、淫，我曾眼到他在化室里面他自</w:t>
      </w:r>
    </w:p>
    <w:p>
      <w:r>
        <w:t>己所的班上的一女同手，那名女同校服衫敞，衣半吊，也被褪到了膝上，而仁佑的一只大手就在那丰的</w:t>
      </w:r>
    </w:p>
    <w:p>
      <w:r>
        <w:t>胸脯上摸，面。那名女同想反抗，但是一年少女子怕羞，不敢大，二有自己升件大事全握在仁佑手中，</w:t>
      </w:r>
    </w:p>
    <w:p>
      <w:r>
        <w:t>所以她也只能小哀求仁佑，于仁佑的猥行半推半就。</w:t>
      </w:r>
    </w:p>
    <w:p>
      <w:r>
        <w:t>我得赶就跑，生怕仁佑看到自己，仁佑后究竟那名女生怎了我也不知道。事后也不敢，因不有人相</w:t>
      </w:r>
    </w:p>
    <w:p>
      <w:r>
        <w:t>信的，其中包括我的母——大附高等中的校。因仁佑初便是我母的生，可以，是我母他一手栽培成才的。</w:t>
      </w:r>
    </w:p>
    <w:p>
      <w:r>
        <w:t>母曾半玩笑半真地我：「我自己的女儿都偶然我撒小，但仁佑有我半句，我他一手栽培出，所以我相信</w:t>
      </w:r>
    </w:p>
    <w:p>
      <w:r>
        <w:t>他。」甚至透露，退休，可能就校交仁佑。</w:t>
      </w:r>
    </w:p>
    <w:p>
      <w:r>
        <w:t>那天之后，我便可以躲仁佑，上有也不再去教他。而我看他看女生的眼生，柔中也确包含一份淫邪。</w:t>
      </w:r>
    </w:p>
    <w:p>
      <w:r>
        <w:t>所以，今天我看到他突然出在口，不由得一慌。</w:t>
      </w:r>
    </w:p>
    <w:p>
      <w:r>
        <w:t>「……老……你怎么了……噢，你是找我的吧，她……她不在……出去了……」我想不出他的原因，</w:t>
      </w:r>
    </w:p>
    <w:p>
      <w:r>
        <w:t>也是找我母的，只希望他快离。</w:t>
      </w:r>
    </w:p>
    <w:p>
      <w:r>
        <w:t>「哦？原芝姐不在啊？我……只是你做家的，芝姐不在也系，我也就是想了解一下你最近的情。」</w:t>
      </w:r>
    </w:p>
    <w:p>
      <w:r>
        <w:t>，也等我反，便了，我也不便撕下他赶出去。心里想，我就是校，要你做什么「家」。</w:t>
      </w:r>
    </w:p>
    <w:p>
      <w:r>
        <w:t>仁佑走客，便往沙上一座，后我家了一圈。</w:t>
      </w:r>
    </w:p>
    <w:p>
      <w:r>
        <w:t>我家是一的小墅，一先是一玄小，是通往二的梯。朝南是客，朝北是房和餐，客往西便是我父母的</w:t>
      </w:r>
    </w:p>
    <w:p>
      <w:r>
        <w:t>房和一客房。二是我、姐姐有父母的房，共三，浴室都是每房的，另外，二有一我和姐姐的小房。</w:t>
      </w:r>
    </w:p>
    <w:p>
      <w:r>
        <w:t>仁佑坐在客的一沙上，而我只能坐在斜的另一人沙上，心下忐忑不安。</w:t>
      </w:r>
    </w:p>
    <w:p>
      <w:r>
        <w:t>仁佑便我最近的情，我也只是心不在焉的口答，然我有直仁佑的眼睛，可以感受到，他正在打量我</w:t>
      </w:r>
    </w:p>
    <w:p>
      <w:r>
        <w:t>的全身。</w:t>
      </w:r>
    </w:p>
    <w:p>
      <w:r>
        <w:t>不是我自夸，到相貌，我和我姐姐是于「美女」范的，校若校花那我和姐姐一定是最有力的者。而</w:t>
      </w:r>
    </w:p>
    <w:p>
      <w:r>
        <w:t>我与姐姐最大的不同，那便是她是，而我是一可的波波短。</w:t>
      </w:r>
    </w:p>
    <w:p>
      <w:r>
        <w:t>今天我一件白色的衫，波浪花，外罩一件粉色的袖衫，下一件白色的褶短裙，露出一段光滑雪白的</w:t>
      </w:r>
    </w:p>
    <w:p>
      <w:r>
        <w:t>腿，勾人眼球，再配上一白色的靴，使我真人看上去更加甜美可人。</w:t>
      </w:r>
    </w:p>
    <w:p>
      <w:r>
        <w:t>但我在真希望自己越不起眼越好。</w:t>
      </w:r>
    </w:p>
    <w:p>
      <w:r>
        <w:t>仁佑看我的候不的瞟向我短裙下的那大腿，那种眼神就像出火似的，而我是很本能的腿以防走光，</w:t>
      </w:r>
    </w:p>
    <w:p>
      <w:r>
        <w:t>但我不知种越是自我保意的作，就越能勾起男人的欲望。更糟糕的是，由于被他看的非常不自在，心下</w:t>
      </w:r>
    </w:p>
    <w:p>
      <w:r>
        <w:t>愈惶恐的我竟然不自地用手向下拉了拉自己的短裙，想短裙能再多遮掉些大腿暴露的面。</w:t>
      </w:r>
    </w:p>
    <w:p>
      <w:r>
        <w:t>但是作一做出我便后悔了，因我看到仁佑的眼神已肆忌的在我的大腿上了，我甚至看到他重重的吞</w:t>
      </w:r>
    </w:p>
    <w:p>
      <w:r>
        <w:t>了一口口水。</w:t>
      </w:r>
    </w:p>
    <w:p>
      <w:r>
        <w:t>我忙站起，他：「……老，我有些事，我了朋友，在就要出了。我……我送老出去吧，晚上我跟老</w:t>
      </w:r>
    </w:p>
    <w:p>
      <w:r>
        <w:t>了。」</w:t>
      </w:r>
    </w:p>
    <w:p>
      <w:r>
        <w:t>完便身，想去他。</w:t>
      </w:r>
    </w:p>
    <w:p>
      <w:r>
        <w:t>可是想到我身，仁佑便一把抓住了我的手，猛地我拽向他。</w:t>
      </w:r>
    </w:p>
    <w:p>
      <w:r>
        <w:t>我被一股大力拽的失去平衡，坐倒在仁佑的腿上，他趁手抱住我的腰，我在怀中。</w:t>
      </w:r>
    </w:p>
    <w:p>
      <w:r>
        <w:t>我心中大，在有想到仁佑竟然如此大，敢在我自己家中我行非，惊恐之下我用手住仁佑的身体，努</w:t>
      </w:r>
    </w:p>
    <w:p>
      <w:r>
        <w:t>力想要重新站起，但是我坐在他的腿上，支不，手又以力，加上我整人都被仁佑抱住，站起一又坐倒下。</w:t>
      </w:r>
    </w:p>
    <w:p>
      <w:r>
        <w:t>「你……老你干什么……放……老你放手啊！」</w:t>
      </w:r>
    </w:p>
    <w:p>
      <w:r>
        <w:t>我努力扎想要站起，但是仁佑的手已始不矩起。他的手放在我的大腿上，始慢慢的、的摸，大腿一</w:t>
      </w:r>
    </w:p>
    <w:p>
      <w:r>
        <w:t>直摸到膝，弄得我痒痒的，愈有力气站起了。</w:t>
      </w:r>
    </w:p>
    <w:p>
      <w:r>
        <w:t>「小美人儿，今天我是特地上找你的。天亮我就等在你家口了，直到我看到你爸有你姐出去才上找</w:t>
      </w:r>
    </w:p>
    <w:p>
      <w:r>
        <w:t>你。，真可惜，要是你姐也在就更好了，你姐妹花小甜妞就都是我的了！」</w:t>
      </w:r>
    </w:p>
    <w:p>
      <w:r>
        <w:t>仁佑的手又始向上摸，一直摸到我的大腿根部。</w:t>
      </w:r>
    </w:p>
    <w:p>
      <w:r>
        <w:t>「啊……你放手！不要……住手！放我！不要……不……」</w:t>
      </w:r>
    </w:p>
    <w:p>
      <w:r>
        <w:t>我一直手住仁佑的攻，不他一步得逞，另一只手拉住自己的短裙，它向下拉行遮掩。</w:t>
      </w:r>
    </w:p>
    <w:p>
      <w:r>
        <w:t>「哼哼，以我不知道，上次在化室我和那女生搞的候也看你了。反正我的真面目你已知道了，次就</w:t>
      </w:r>
    </w:p>
    <w:p>
      <w:r>
        <w:t>我大大方方的搞一次吧，嗯？」</w:t>
      </w:r>
    </w:p>
    <w:p>
      <w:r>
        <w:t>完，仁佑的手已抓住了我的。他的力气很大，我根本就不住他。他抓住我的，它一一往下拉，我只</w:t>
      </w:r>
    </w:p>
    <w:p>
      <w:r>
        <w:t>能手隔裙子扯住自己的。</w:t>
      </w:r>
    </w:p>
    <w:p>
      <w:r>
        <w:t>「你……你禽肉……住手！不要！」</w:t>
      </w:r>
    </w:p>
    <w:p>
      <w:r>
        <w:t>只听「嘶」的一，仁佑用力一扯，竟我的生生撕，破碎的我的短裙中抽了出。后我倒在沙上，右手</w:t>
      </w:r>
    </w:p>
    <w:p>
      <w:r>
        <w:t>又重新伸入我的短裙中。</w:t>
      </w:r>
    </w:p>
    <w:p>
      <w:r>
        <w:t>他的手摸我的大腿，后一一摸到我的大腿，然我地住自己的腿，但是被仁佑了去，然后他的手指一</w:t>
      </w:r>
    </w:p>
    <w:p>
      <w:r>
        <w:t>把捏住了我的唇。</w:t>
      </w:r>
    </w:p>
    <w:p>
      <w:r>
        <w:t>「啊！」</w:t>
      </w:r>
    </w:p>
    <w:p>
      <w:r>
        <w:t>突如其的刺激使我身一抖，我一手抓住仁佑的右手，想它自己的腿拔出，另一只手死死的住仁佑的</w:t>
      </w:r>
    </w:p>
    <w:p>
      <w:r>
        <w:t>身体。</w:t>
      </w:r>
    </w:p>
    <w:p>
      <w:r>
        <w:t>可是我的所有扎看起都是么的力，一只手的力量我根本不住仁佑的身体，更妄想它的手自己的腿拔</w:t>
      </w:r>
    </w:p>
    <w:p>
      <w:r>
        <w:t>出。</w:t>
      </w:r>
    </w:p>
    <w:p>
      <w:r>
        <w:t>仁佑此已用他的拇指和食指捏住了我的蒂，并的捏。一酸麻之感如同流一般遍我的全身，我拼命扭</w:t>
      </w:r>
    </w:p>
    <w:p>
      <w:r>
        <w:t>身体，但由于仁佑整人在我身上的系而不得离，只能死死的住腿，不抗拒种痛楚的感。</w:t>
      </w:r>
    </w:p>
    <w:p>
      <w:r>
        <w:t>「仁佑，你不是人！住手！不要……啊！不……不可以……停下……不要……求求你……不……住</w:t>
      </w:r>
    </w:p>
    <w:p>
      <w:r>
        <w:t>手……啊……救命啊！救命…………」</w:t>
      </w:r>
    </w:p>
    <w:p>
      <w:r>
        <w:t>仁佑手指不停，一口吻上了我的唇。我自然牙咬，同不停的避。</w:t>
      </w:r>
    </w:p>
    <w:p>
      <w:r>
        <w:t>仁佑于手抽了出，我心中暗自松了一口气，仁佑便伸手到我的胸前，始撕扯我的外套，很快便我外</w:t>
      </w:r>
    </w:p>
    <w:p>
      <w:r>
        <w:t>套的粒扣扯。</w:t>
      </w:r>
    </w:p>
    <w:p>
      <w:r>
        <w:t>我慌忙用手遮，四只手在人之撕扯、扭打，但我又怎是仁佑的手，手很快便被他手牢牢扣住。他一</w:t>
      </w:r>
    </w:p>
    <w:p>
      <w:r>
        <w:t>淫笑看我，一用另一只手慢悠悠的解了我外套的最后一粒扣，后朝一份，接便始解我衫的扣了。</w:t>
      </w:r>
    </w:p>
    <w:p>
      <w:r>
        <w:t>此的我呼吸急促，胸口呼吸烈的起伏，凹凸玲的身感愈有致。仁佑解了我上面粒扣，看到我和胸前</w:t>
      </w:r>
    </w:p>
    <w:p>
      <w:r>
        <w:t>的雪白肌以及那若若的粉色胸罩，竟不由得埋入我的胸，一手仍扣住我的手，另一手在我胸前一通摸。</w:t>
      </w:r>
    </w:p>
    <w:p>
      <w:r>
        <w:t>被在身下的我力反抗，只能拼命呼喊求救。</w:t>
      </w:r>
    </w:p>
    <w:p>
      <w:r>
        <w:t>仁佑在一摸之后松了我的手，后手扯住我衫的衣，用力向撕扯，「嘶」的一，我的香肩便暴露在外。</w:t>
      </w:r>
    </w:p>
    <w:p>
      <w:r>
        <w:t>手重自由的我自然不默默受辱，我手抄起放在沙旁矮柜上的，就朝仁佑的上砸去。仁佑吃痛的反倒</w:t>
      </w:r>
    </w:p>
    <w:p>
      <w:r>
        <w:t>在沙一，我赶起身朝大跑去。</w:t>
      </w:r>
    </w:p>
    <w:p>
      <w:r>
        <w:t>由于我市慌忙之中拿起朝仁佑砸去，力气和位置都不到位，所以仁佑也并有什么太大的。他迅速起</w:t>
      </w:r>
    </w:p>
    <w:p>
      <w:r>
        <w:t>身，一手抓住了我的外套。了他我自己的外套下，快速超口跑去。</w:t>
      </w:r>
    </w:p>
    <w:p>
      <w:r>
        <w:t>但是想到仁佑竟快我一步，我打房，他便后赶上，一手大力砰。我惊得急急向后退。</w:t>
      </w:r>
    </w:p>
    <w:p>
      <w:r>
        <w:t>仁佑一步一步的向我走，每走一步都我造成更深的力，我心中的望之感越越重。</w:t>
      </w:r>
    </w:p>
    <w:p>
      <w:r>
        <w:t>我一后退一整理被仁佑扯的衫，手死死在胸前。</w:t>
      </w:r>
    </w:p>
    <w:p>
      <w:r>
        <w:t>「小美人儿想跑到哪儿去？是乖乖的躺下，我保你很舒服的。」</w:t>
      </w:r>
    </w:p>
    <w:p>
      <w:r>
        <w:t>「你……你做！」</w:t>
      </w:r>
    </w:p>
    <w:p>
      <w:r>
        <w:t>「哈哈，，我做了很久了，不今天于要成真了。哼，第一次你姐妹你才十二、三，那候看你便是天</w:t>
      </w:r>
    </w:p>
    <w:p>
      <w:r>
        <w:t>生的美人胚子，几年不，你姐妹都有已成如此志的小美人了，我怎能不心？」</w:t>
      </w:r>
    </w:p>
    <w:p>
      <w:r>
        <w:t>一完，仁佑便朝我扑了，我身朝上逃去。</w:t>
      </w:r>
    </w:p>
    <w:p>
      <w:r>
        <w:t>但是梯上到一半，仁佑便已赶上我，他后面一把抓住我的踝，使我一不，猛地跌倒在梯上。</w:t>
      </w:r>
    </w:p>
    <w:p>
      <w:r>
        <w:t>然摔得很重很疼，但我暇及疼痛，立刻起身想向上爬，但是仁佑已后扑上，我整身体倒在梯上，得</w:t>
      </w:r>
    </w:p>
    <w:p>
      <w:r>
        <w:t>我身向面朝上的力都使不上，更他在我身上的整身体起。</w:t>
      </w:r>
    </w:p>
    <w:p>
      <w:r>
        <w:t>此我心中已越越望，忽然感到，自己的操在自己未成人之，便被人面心的畜牲行去了。</w:t>
      </w:r>
    </w:p>
    <w:p>
      <w:r>
        <w:t>想到里，我止不住心中的恐，珠串串落下，不停的做力的扭扎，拼命呼喊求救，奢望有能突然出，</w:t>
      </w:r>
    </w:p>
    <w:p>
      <w:r>
        <w:t>在危中拯救我。</w:t>
      </w:r>
    </w:p>
    <w:p>
      <w:r>
        <w:t>仁佑的手我的腋下穿，到我的胸前，抓住我衫的衣，用力向后撕扯，他力气本就大，此刻更受欲火</w:t>
      </w:r>
    </w:p>
    <w:p>
      <w:r>
        <w:t>焚，就如同一狂的野，我衫的扣一粒粒被崩。他我的衫向后拉扯，露出我那光滑的肩，我抓住衫的衣襟，</w:t>
      </w:r>
    </w:p>
    <w:p>
      <w:r>
        <w:t>向阻止他扒下我的衣服，但仁佑抓住了我的手，我的手反剪到身体，后用膝住了我的手腕，如此，他便</w:t>
      </w:r>
    </w:p>
    <w:p>
      <w:r>
        <w:t>而易的我的衫拉到我的身后，然后放我的手，衫我的臂上套出。</w:t>
      </w:r>
    </w:p>
    <w:p>
      <w:r>
        <w:t>被扒下衫的我上身只一件粉色的乳罩，仁佑我的乳罩扣解，后扑倒在我背上，狂的吻我光洁的玉背。</w:t>
      </w:r>
    </w:p>
    <w:p>
      <w:r>
        <w:t>同，他拉了自己的的拉，掏出了自己的男根。</w:t>
      </w:r>
    </w:p>
    <w:p>
      <w:r>
        <w:t>我可以清楚地感到他的男根已底勃起，如同一根硬棒一般抵在我的腰身，我自然清楚他接下去要干</w:t>
      </w:r>
    </w:p>
    <w:p>
      <w:r>
        <w:t>什么。</w:t>
      </w:r>
    </w:p>
    <w:p>
      <w:r>
        <w:t>「不……不要！老……老我求求你……不要！你……你放我吧……我求求你……不要……」</w:t>
      </w:r>
    </w:p>
    <w:p>
      <w:r>
        <w:t>我拼命哭喊哀求，但仁佑根本不于衷，他一吻我的玉背，一用手我的短裙撩了起。</w:t>
      </w:r>
    </w:p>
    <w:p>
      <w:r>
        <w:t>由于乳罩的扣已被他解，我又是俯身朝下，乳罩很松松垮垮的挂在我的胸前，一不小心就整掉下，</w:t>
      </w:r>
    </w:p>
    <w:p>
      <w:r>
        <w:t>我必用一只手在胸前，防止乳罩掉落，所以只能用另一只右手仁佑我的侵犯。</w:t>
      </w:r>
    </w:p>
    <w:p>
      <w:r>
        <w:t>哪知仁佑很松的便一手我的右手抓住，另一只手撩了我的短裙。由于我的已被他撕去，短裙下空空</w:t>
      </w:r>
    </w:p>
    <w:p>
      <w:r>
        <w:t>如也，臀暴露。</w:t>
      </w:r>
    </w:p>
    <w:p>
      <w:r>
        <w:t>仁佑用手我屁股上肉，后便用他的男根住了我的后穴肛。</w:t>
      </w:r>
    </w:p>
    <w:p>
      <w:r>
        <w:t>此我哪得上乳罩落，左手伸到身后住我的后穴。但仁佑正好一手抓一手，手分抓住我的左右手，然</w:t>
      </w:r>
    </w:p>
    <w:p>
      <w:r>
        <w:t>后后一拉，我的身体不由自主地被拉得朝后抬起，而仁佑的男根捅了我的后穴。</w:t>
      </w:r>
    </w:p>
    <w:p>
      <w:r>
        <w:t>「啊！不！住手！不要！不要！不要！求求你……拔出去……不……疼啊……不……住手……住手</w:t>
      </w:r>
    </w:p>
    <w:p>
      <w:r>
        <w:t>啊……不要……不可以……」</w:t>
      </w:r>
    </w:p>
    <w:p>
      <w:r>
        <w:t>我的后穴何曾受到如此粗的硬物行插入？我可以感到仁佑的男根比我的后穴洞口要粗得多，在他行</w:t>
      </w:r>
    </w:p>
    <w:p>
      <w:r>
        <w:t>插入我的后穴，我的肛得死死的，穴口的皮有些被撕裂，生烈的心之痛。</w:t>
      </w:r>
    </w:p>
    <w:p>
      <w:r>
        <w:t>仁佑拉我的手我的身体一向后拉扯，配合他下身的挺作，男根在我的肛抽插，粗的男根在我身体里</w:t>
      </w:r>
    </w:p>
    <w:p>
      <w:r>
        <w:t>一一出，我的口越扯越大，并泛出血。</w:t>
      </w:r>
    </w:p>
    <w:p>
      <w:r>
        <w:t>我疼得嘶裂肺的尖叫，又扎不得，只得扭做力的抵抗。</w:t>
      </w:r>
    </w:p>
    <w:p>
      <w:r>
        <w:t>仁佑的抽插作和我的扭挂在胸前的乳罩松落，我的酥胸半露，并且扭不住地上下晃，人看得乳香四</w:t>
      </w:r>
    </w:p>
    <w:p>
      <w:r>
        <w:t>溢。</w:t>
      </w:r>
    </w:p>
    <w:p>
      <w:r>
        <w:t>仁佑放我的手，反而后一把我抱住，扯下我的乳罩，一大手按在我的乳上，一用力捏我的丰胸，一</w:t>
      </w:r>
    </w:p>
    <w:p>
      <w:r>
        <w:t>快速在我的后穴中抽插，很快我就被他折磨得身力，只得咬牙，默默忍受他我的暴凌辱。</w:t>
      </w:r>
    </w:p>
    <w:p>
      <w:r>
        <w:t>也不知他抽插了多久，但是在我看，程就如同了一整世那么。忽然我感到他的一抽搐，后仁佑蒙哼</w:t>
      </w:r>
    </w:p>
    <w:p>
      <w:r>
        <w:t>一，我的肛道便感到一，我心下知，禽不如的畜牲已他的液射入了我的清白之中。</w:t>
      </w:r>
    </w:p>
    <w:p>
      <w:r>
        <w:t>，仁佑才我放，我的体抽出，靠在上喘气。而我已被他折磨得几欲昏厥，我四肢酸的趴在梯上，中</w:t>
      </w:r>
    </w:p>
    <w:p>
      <w:r>
        <w:t>只想快离畜牲，于是我提起体所剩几的气力，手并用一一、慢地向上爬。</w:t>
      </w:r>
    </w:p>
    <w:p>
      <w:r>
        <w:t>可是想到仁佑很快便恢复了体力，我未爬到梯部，他便已站了起，并朝我走。</w:t>
      </w:r>
    </w:p>
    <w:p>
      <w:r>
        <w:t>他到我的身后，一把弱的我抱了起，后走了二的第一室。</w:t>
      </w:r>
    </w:p>
    <w:p>
      <w:r>
        <w:t>第一室是我姐姐的，仁佑看到床放我姐姐的照片后，冷笑道：「哈哈，原是你姐姐的房啊，那就你</w:t>
      </w:r>
    </w:p>
    <w:p>
      <w:r>
        <w:t>姐姐做我的人，你大成人，花蕊放的那一刻吧！」</w:t>
      </w:r>
    </w:p>
    <w:p>
      <w:r>
        <w:t>完，便我摔在姐姐的床上。</w:t>
      </w:r>
    </w:p>
    <w:p>
      <w:r>
        <w:t>我一听心中大，我勉支起我的身子，腿，一手在胸前，一手掩在我的下体之上，哭向他哀求道：「</w:t>
      </w:r>
    </w:p>
    <w:p>
      <w:r>
        <w:t>不……不……求求你……不要……你……你已……已得到我了……求求放我吧……我……我受不了……</w:t>
      </w:r>
    </w:p>
    <w:p>
      <w:r>
        <w:t>我真的受不了了……」</w:t>
      </w:r>
    </w:p>
    <w:p>
      <w:r>
        <w:t>仁佑道：「那只是身，我插的是你的后面，你的女膜破呢。到底，其在你是花大女呢，怎么能算呢？</w:t>
      </w:r>
    </w:p>
    <w:p>
      <w:r>
        <w:t>小美人，就老你苞吧！」</w:t>
      </w:r>
    </w:p>
    <w:p>
      <w:r>
        <w:t>言仁佑一把扑上床，我摁倒在床上，后抽掉了床的，我手捆住，在床。</w:t>
      </w:r>
    </w:p>
    <w:p>
      <w:r>
        <w:t>然后，仁佑我的腿行扒。</w:t>
      </w:r>
    </w:p>
    <w:p>
      <w:r>
        <w:t>「嘿嘿嘿，小美人的小穴真可啊，真想一口把它吞到嘴里去！」仁佑道。</w:t>
      </w:r>
    </w:p>
    <w:p>
      <w:r>
        <w:t>，他已伸出手掌在我的禁地上摩擦，中指掠触及到肉又嫩又滑的感使他一肉酥麻。</w:t>
      </w:r>
    </w:p>
    <w:p>
      <w:r>
        <w:t>「啊！不……住手！不要！」</w:t>
      </w:r>
    </w:p>
    <w:p>
      <w:r>
        <w:t>我力的扎，而仁佑伏到在我的胸前，左手仍玩弄我那毫不防的穴，右手捏住了我一只的乳房，嘴唇</w:t>
      </w:r>
    </w:p>
    <w:p>
      <w:r>
        <w:t>狂地吸吻另一只，不住的舔啜吮。</w:t>
      </w:r>
    </w:p>
    <w:p>
      <w:r>
        <w:t>我已是玉体毫不保留地任由禽布了。</w:t>
      </w:r>
    </w:p>
    <w:p>
      <w:r>
        <w:t>后，仁佑趴下大嘴就上我的穴口，用力吸吮我的小嫩穴。而我的身体不地受到仁佑的刺激，于始大</w:t>
      </w:r>
    </w:p>
    <w:p>
      <w:r>
        <w:t>量出的液体。</w:t>
      </w:r>
    </w:p>
    <w:p>
      <w:r>
        <w:t>我羞的流面，腿踢。</w:t>
      </w:r>
    </w:p>
    <w:p>
      <w:r>
        <w:t>仁佑手抓住我的腿，他法再忍住泄本能的烈愿望，他弓起腰，下体挺多的具迫近我分叉的腿穴口，</w:t>
      </w:r>
    </w:p>
    <w:p>
      <w:r>
        <w:t>得意地在穴口上研磨揩弄，后一插入底！</w:t>
      </w:r>
    </w:p>
    <w:p>
      <w:r>
        <w:t>「啊……不！不要！不要！不……救命啊……不要……」</w:t>
      </w:r>
    </w:p>
    <w:p>
      <w:r>
        <w:t>仁佑毫不我的感受，直接插入了我的道，大的力我的女膜一下刺破，我感到下体便如同被生生撕裂</w:t>
      </w:r>
    </w:p>
    <w:p>
      <w:r>
        <w:t>一般疼痛。亦想到我的清白操以底底的被仁佑所取，心中充了比的望，恨不得自己能立刻死去。</w:t>
      </w:r>
    </w:p>
    <w:p>
      <w:r>
        <w:t>接下仁佑亳不怜香惜玉地粗暴抽插我的小穴，每下都把整支巨棒去，在痛下我拼命地扎，但我的扎</w:t>
      </w:r>
    </w:p>
    <w:p>
      <w:r>
        <w:t>只是徒然。</w:t>
      </w:r>
    </w:p>
    <w:p>
      <w:r>
        <w:t>仁佑在抽插之余，手猛力抓我雪白的乳，又用手指捏美的乳，用力地向外扯出，痛得我不住的扎尖</w:t>
      </w:r>
    </w:p>
    <w:p>
      <w:r>
        <w:t>叫。</w:t>
      </w:r>
    </w:p>
    <w:p>
      <w:r>
        <w:t>不知道是不是先前已射一炮的故，次仁佑抽插了更的，在他的攻下我已神志不清，下体也被抽插的</w:t>
      </w:r>
    </w:p>
    <w:p>
      <w:r>
        <w:t>越越麻木，我甚至在心底祈求他，快射吧，因我真的已支持不下去了……于，仁佑再次到界，他他的深</w:t>
      </w:r>
    </w:p>
    <w:p>
      <w:r>
        <w:t>深刺入我的道深，抬低吼了一后，的精液一一的射入到我的身体中，一滴不剩。</w:t>
      </w:r>
    </w:p>
    <w:p>
      <w:r>
        <w:t>于得到足的仁佑抽出自己的，我的身上爬了起，我蜷起自己赤裸的身体，不住地哭泣。</w:t>
      </w:r>
    </w:p>
    <w:p>
      <w:r>
        <w:t>但是，仁佑似乎并有离的意，他到我的身，一摸我洁白光滑的、抖的身，一道：「我在家里好好等，</w:t>
      </w:r>
    </w:p>
    <w:p>
      <w:r>
        <w:t>精心布置一下，等到你的父母和你那漂亮的姐回的候，他一定大吃一惊，然后掉我得陷阱之中。到候，</w:t>
      </w:r>
    </w:p>
    <w:p>
      <w:r>
        <w:t xml:space="preserve">我你和你的父母都眼欣到你的姐姐是如何被我奸、被我凌辱的，哈哈哈哈！」【完】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