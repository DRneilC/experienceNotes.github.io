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青梅竹马</w:t>
      </w:r>
    </w:p>
    <w:p>
      <w:r>
        <w:t>.</w:t>
      </w:r>
    </w:p>
    <w:p>
      <w:r>
        <w:t>我有个好朋友，她比我大几个月，我们两家人住得很近，父母也是好朋友，我们从小一起长大。所以我们无话</w:t>
      </w:r>
    </w:p>
    <w:p>
      <w:r>
        <w:t>不谈！</w:t>
      </w:r>
    </w:p>
    <w:p>
      <w:r>
        <w:t>我们幼儿园就在一起上学，从小就不分你我，她是那种比较成熟的女孩吧，总是比同龄人成熟一些，所以从小</w:t>
      </w:r>
    </w:p>
    <w:p>
      <w:r>
        <w:t>就带着我玩，小时候我们就经常跑到郊外的湖边游泳，虽然赤身裸体的，但那时候都小，根本没有太多的性的意识！</w:t>
      </w:r>
    </w:p>
    <w:p>
      <w:r>
        <w:t>渐渐长大后，那时候都算是大孩子了，虽然还一起游泳，但我们都穿泳裤，她也一样，上身是赤裸的，我记得</w:t>
      </w:r>
    </w:p>
    <w:p>
      <w:r>
        <w:t>是初二的暑假，我们一起去郊外游泳，换泳裤的时候是在一块大石头的两边，毕竟已经１４、５岁了，下水的时候</w:t>
      </w:r>
    </w:p>
    <w:p>
      <w:r>
        <w:t>我发现她的胸部已经有些突起了，肉肉的感觉，后来游完上来，我们回到大石头，各自到自己的一边，准备脱下泳</w:t>
      </w:r>
    </w:p>
    <w:p>
      <w:r>
        <w:t>裤，换衣服回家，我正打算脱泳裤的时候，她叫我过去，我犹豫了一下，还是过去了。</w:t>
      </w:r>
    </w:p>
    <w:p>
      <w:r>
        <w:t>她还是穿着泳裤，她要我坐她旁边，我不知道她要干什么，挺惊讶的，就坐下了，问她干什么，她过了好一会，</w:t>
      </w:r>
    </w:p>
    <w:p>
      <w:r>
        <w:t>脸红了，才问我有没有想过「那种事」是怎么一回事，我说没有，当时挺不好意思的，又过了好一会，她问：「能</w:t>
      </w:r>
    </w:p>
    <w:p>
      <w:r>
        <w:t>不能看看你的那个？」，我犹豫了下，想想，反正看看，也没什么，反正没人知道，于是我站起来，站在她面前，</w:t>
      </w:r>
    </w:p>
    <w:p>
      <w:r>
        <w:t>把ＪＪ拿出来，那时候没长阴毛，ＪＪ也不大，龟头大部分还被包皮包着，她看了脸更红了，但似乎更好奇，过了</w:t>
      </w:r>
    </w:p>
    <w:p>
      <w:r>
        <w:t>会，她才说很可爱！</w:t>
      </w:r>
    </w:p>
    <w:p>
      <w:r>
        <w:t>我当时不知道怎么的说了句，我能不能看看你，她笑了下，站起来，把泳裤脱掉了，然后坐下去，两腿还并在</w:t>
      </w:r>
    </w:p>
    <w:p>
      <w:r>
        <w:t>一起，但我看见她的阴毛了（在这顺便鄙视下一些人，常常写道什么：「她才１５岁，阴毛不是很多」，这类的句</w:t>
      </w:r>
    </w:p>
    <w:p>
      <w:r>
        <w:t>子，一看就是没见过少女的人写的，以为女孩跟男孩是一样的，女孩比男孩发育早两年，阴毛从１１岁左右就开始</w:t>
      </w:r>
    </w:p>
    <w:p>
      <w:r>
        <w:t>长了，到１４岁，大部分女孩已经相当密了。）我要她把腿分开，她才分开了，看到那个缝，大阴唇是那种浅浅的</w:t>
      </w:r>
    </w:p>
    <w:p>
      <w:r>
        <w:t>咖啡色，很紧，我也不敢用手碰，但特别想分开看看，ＪＪ也开始有点反应，不知道她看出来没有，就看了１分钟</w:t>
      </w:r>
    </w:p>
    <w:p>
      <w:r>
        <w:t>不到，她就说好了，要回去了，说完就拿起毛巾擦身上的水，然后我们就各自穿衣服，回去的路上，大家挺尴尬的，</w:t>
      </w:r>
    </w:p>
    <w:p>
      <w:r>
        <w:t>快走到家时，她说：「别告诉别人今天的事。」我当然知道了！</w:t>
      </w:r>
    </w:p>
    <w:p>
      <w:r>
        <w:t>但从那后，我们就开始讨论性方面的东西，发现我们那时候对性真的是很好奇，但又不能问家长或老师，我记</w:t>
      </w:r>
    </w:p>
    <w:p>
      <w:r>
        <w:t>得到初三的时候网吧开始多了起来，我们就一起到网吧去，想上网查查，但那时候网吧人超多，而且那时候似乎还</w:t>
      </w:r>
    </w:p>
    <w:p>
      <w:r>
        <w:t>没有百度，或者我们不知道，所有也不知道怎么查，去了几次也没查到！</w:t>
      </w:r>
    </w:p>
    <w:p>
      <w:r>
        <w:t>再后来，要考高中了，大家都开始专注于学习了！然后我们考上了同一个高中，高一的时候就开了生理卫生课，</w:t>
      </w:r>
    </w:p>
    <w:p>
      <w:r>
        <w:t>我们一起上，发现那时候女孩挺放得开的，一个个认真的听着，男孩那时候不好意思，一个个趴在桌子上，老师说</w:t>
      </w:r>
    </w:p>
    <w:p>
      <w:r>
        <w:t>到了手淫的问题。</w:t>
      </w:r>
    </w:p>
    <w:p>
      <w:r>
        <w:t>有天晚上下晚自习，我们回家，路上说起了关于生理卫生课的事，她问我有没有手淫过，当然有了，１５、６</w:t>
      </w:r>
    </w:p>
    <w:p>
      <w:r>
        <w:t>岁的人了，哪能没有？我第一次手淫大概是初一的时候吧，那时候只知道摸摸ＪＪ，根本不知道怎么做，也没射过，</w:t>
      </w:r>
    </w:p>
    <w:p>
      <w:r>
        <w:t>第一次射也不记得是什么时候了，好像是初三的时候吧，她问我手淫是什么感觉，我也说不出来。</w:t>
      </w:r>
    </w:p>
    <w:p>
      <w:r>
        <w:t>「反正挺爽的！」我说。</w:t>
      </w:r>
    </w:p>
    <w:p>
      <w:r>
        <w:t>走了一会，我问她有没有，她说有时候洗澡的时候摸摸，还有她的一个姐妹跟她说用莲蓬头冲那里，但她试了</w:t>
      </w:r>
    </w:p>
    <w:p>
      <w:r>
        <w:t>没什么感觉。说完，我们都笑了，我说：「我们真好意思啊，老讲这些。」她说：「我们好朋友嘛，有什么不可以</w:t>
      </w:r>
    </w:p>
    <w:p>
      <w:r>
        <w:t>讲的？」反正那时候经常讨论这些问题，我们都觉得对方很色。在高二暑假，也就是高三开学前补课的时候，有天</w:t>
      </w:r>
    </w:p>
    <w:p>
      <w:r>
        <w:t>下午老师没来，下午只上了两节课，我们到学校后面的大学玩，那时候大学还没开学，学校里除了看大门的，没什</w:t>
      </w:r>
    </w:p>
    <w:p>
      <w:r>
        <w:t>么人，我们到学校后面的池塘边，那有个树林，挺凉快的。</w:t>
      </w:r>
    </w:p>
    <w:p>
      <w:r>
        <w:t>我们就坐在草地上，谈天说地起来，聊得很开心，聊着聊着，就又说起那方面的事了，她说：「那天她洗澡的</w:t>
      </w:r>
    </w:p>
    <w:p>
      <w:r>
        <w:t>时候摸那里，感觉很奇怪，很强烈，就想让感觉继续强烈下去，想知道继续下去会怎样，可她不敢把手指插进去，</w:t>
      </w:r>
    </w:p>
    <w:p>
      <w:r>
        <w:t>不会抚摸，所以感觉迟滞不前，很郁闷，她说男孩摸的话会不会好点？」我说：「要我试试吗？」她有点不好意思，</w:t>
      </w:r>
    </w:p>
    <w:p>
      <w:r>
        <w:t>但还是点点头。</w:t>
      </w:r>
    </w:p>
    <w:p>
      <w:r>
        <w:t>本来她要回家的，反正当时没人，就在那了，她靠旁边，我把手伸进她的裙子里，伸进内裤里，在那摸，一开</w:t>
      </w:r>
    </w:p>
    <w:p>
      <w:r>
        <w:t>始那也没什么水，只是潮潮的，她还说好痒，又摸了会，渐渐的有些滑滑的液体，这时候她也不说痒了，她往我这</w:t>
      </w:r>
    </w:p>
    <w:p>
      <w:r>
        <w:t>边坐了坐，靠在我怀里，我继续摸那个缝，我当时不知道刺激阴蒂，反正就会摸那个缝，我知道可以插进阴道，但</w:t>
      </w:r>
    </w:p>
    <w:p>
      <w:r>
        <w:t>不敢，怕弄破她的膜，她一直闭着眼睛。</w:t>
      </w:r>
    </w:p>
    <w:p>
      <w:r>
        <w:t>一开始，脸上带着羞涩的笑，后来就有些陶醉了，摸了有几分钟吧，我感觉到上面有个地方硬硬的，但我不知</w:t>
      </w:r>
    </w:p>
    <w:p>
      <w:r>
        <w:t>道那是阴蒂，我问她什么感觉，她也不说话，我就摸那个缝，摸了会，她把自己的手伸进去，把我的手放在那个硬</w:t>
      </w:r>
    </w:p>
    <w:p>
      <w:r>
        <w:t>硬的地方，说那里舒服些，我就继续摸了很长时间，她突然夹紧腿，我不知道是不是高潮，反正没有什么水流出来，</w:t>
      </w:r>
    </w:p>
    <w:p>
      <w:r>
        <w:t>我也不敢动了，手就那样放着，看着她，眼睛闭着，咬着嘴唇。</w:t>
      </w:r>
    </w:p>
    <w:p>
      <w:r>
        <w:t>过了好一会，她才说：「把手拿出来吧。」我把手拿出来，手上都是液体，我发现她脸超级红，脖子都是红的，</w:t>
      </w:r>
    </w:p>
    <w:p>
      <w:r>
        <w:t>她拿出纸给我，我擦了擦手，她自己拿纸进去擦阴部，擦完从我怀里起来，坐到旁边，很不好意思，她说：「谢谢！」</w:t>
      </w:r>
    </w:p>
    <w:p>
      <w:r>
        <w:t>我问她什么感觉，她说很刺激，很奇怪！还问我要不要她帮忙，我本来想的，可怕射出来给她坏印象，就拒绝了。</w:t>
      </w:r>
    </w:p>
    <w:p>
      <w:r>
        <w:t>她问我她是不是很色很坏，我开玩笑说：「是的，简直是色狼。」她沉默了，她说：「我也不知道为什么，总对这</w:t>
      </w:r>
    </w:p>
    <w:p>
      <w:r>
        <w:t>个很好奇，谢谢你今天帮我体验了下。」我说：「这算什么？真正的做爱才刺激！」她说不行，做爱要和自己的爱</w:t>
      </w:r>
    </w:p>
    <w:p>
      <w:r>
        <w:t>人才可以，而且怕怀孕！</w:t>
      </w:r>
    </w:p>
    <w:p>
      <w:r>
        <w:t>然后高三紧张的学习，我们都没有再怎么去探讨性方面的事了，只有一次晚上，我在她家写作业，我要她把手</w:t>
      </w:r>
    </w:p>
    <w:p>
      <w:r>
        <w:t>伸进我的裤子里摸了会，她第一次摸到勃起的阴茎，很兴奋，当时她爸妈回来了，就停止了。</w:t>
      </w:r>
    </w:p>
    <w:p>
      <w:r>
        <w:t>从那以后再也没有过了！</w:t>
      </w:r>
    </w:p>
    <w:p>
      <w:r>
        <w:t>然后我们考上了不同的大学，虽然还在合肥，但距离比较远，没怎么在一起过，只是放假一起打工，也再也没</w:t>
      </w:r>
    </w:p>
    <w:p>
      <w:r>
        <w:t>怎么讨论过性了，毕竟都是成年人了，要对自己的行为负责了，而且我们都有了自己的另一半！</w:t>
      </w:r>
    </w:p>
    <w:p>
      <w:r>
        <w:t>其实她长的很不错，身材特别好，高中的时候有不少人追她，她都拒绝了，大一的时候她找了个男友，她男友</w:t>
      </w:r>
    </w:p>
    <w:p>
      <w:r>
        <w:t>是大四的，他们刚谈了两个月的恋爱，他们就上床了，第二天她就发短信把她的第一次跟我说了，她说很紧张，很</w:t>
      </w:r>
    </w:p>
    <w:p>
      <w:r>
        <w:t>痛，有种火辣辣的感觉，我说，你男朋友怎么不温柔点，她说他也第一次，很紧张，而且就１分多钟就射了（我第</w:t>
      </w:r>
    </w:p>
    <w:p>
      <w:r>
        <w:t>一次见她男友的时候，以为他是个成熟男人，身体蛮壮实的，没想到，呵呵。）我说以后就好了，从那后，他们每</w:t>
      </w:r>
    </w:p>
    <w:p>
      <w:r>
        <w:t>个月大概要做２、３次的样子，因为大四了嘛，到处找工作，不经常在一起。</w:t>
      </w:r>
    </w:p>
    <w:p>
      <w:r>
        <w:t>再说我女朋友，她跟我一届的，是那种淑女型的，她爸妈是老师，从小家教很严，对性很保守很谨慎，我多次</w:t>
      </w:r>
    </w:p>
    <w:p>
      <w:r>
        <w:t>提出要求，她都拒绝了，我哪怕做点过分的动作，她反应都很激烈。所以直到毕业我还是个处男！汗一个！</w:t>
      </w:r>
    </w:p>
    <w:p>
      <w:r>
        <w:t>大四的时候，我找了个工作，虽然离家远，但我父母在那附近一个新建的小区买了套房子，没装修的，我就凑</w:t>
      </w:r>
    </w:p>
    <w:p>
      <w:r>
        <w:t>合着住进去了，由于那时候比较忙，也没怎么跟她联系，没想到她的工作单位也在那附近，而且在跟我同一个小区</w:t>
      </w:r>
    </w:p>
    <w:p>
      <w:r>
        <w:t>租了房子，我要她过来跟我住，可她租金都交了半年的了，这时候她男朋友在开发区那边，距离我们很远，也是偶</w:t>
      </w:r>
    </w:p>
    <w:p>
      <w:r>
        <w:t>尔到她那住，我女朋友距离我这也远，她也经常来我这，但不在我这住，她要把她那最宝贵的东西在新婚之夜给我。</w:t>
      </w:r>
    </w:p>
    <w:p>
      <w:r>
        <w:t>５月的一天，我女朋友来了，那天我生日，我叫她来，她加班就没法来了，说晚点过来吃蛋糕，我跟我女朋友</w:t>
      </w:r>
    </w:p>
    <w:p>
      <w:r>
        <w:t>回忆３年多来我们的点点滴滴，然后就双双坠入爱河，我一开始吻她的脸，然后是脖子，以前吻她脖子，她都不让</w:t>
      </w:r>
    </w:p>
    <w:p>
      <w:r>
        <w:t>的，今天就任由我来，就在我准备脱下她的Ｔ恤的时候，她突然像醒了一样，把我推开，捧着我的脸说，对不起，</w:t>
      </w:r>
    </w:p>
    <w:p>
      <w:r>
        <w:t>不可以的，要结婚以后再说。</w:t>
      </w:r>
    </w:p>
    <w:p>
      <w:r>
        <w:t>当时我真是郁闷到了极点，但又能怎么样呢？总不能强奸或者跟她分手吧，然后就那样坐着，她以为我生气了，</w:t>
      </w:r>
    </w:p>
    <w:p>
      <w:r>
        <w:t>就上来亲我，我隔着衣服摸她的胸部，她也不反对了，但只是隔着衣服摸！</w:t>
      </w:r>
    </w:p>
    <w:p>
      <w:r>
        <w:t>大概到９点多，她说要回家了，我就打的送她回去，然后回来，我真太郁闷了，想想都好笑：培养感情快四年</w:t>
      </w:r>
    </w:p>
    <w:p>
      <w:r>
        <w:t>的女朋友，最多只能隔着衣服摸摸胸部，最多亲亲脖子而已！</w:t>
      </w:r>
    </w:p>
    <w:p>
      <w:r>
        <w:t>这时候她来了，我当然满肚子苦要诉了，她听完就哈哈大笑，我说，我都郁闷死了，你还笑，我都不知道当处</w:t>
      </w:r>
    </w:p>
    <w:p>
      <w:r>
        <w:t>男到什么时候，她说：「那你不想当了？」我说：「当然了，男人只有经历过性才算成熟（我一直这么认为）。」</w:t>
      </w:r>
    </w:p>
    <w:p>
      <w:r>
        <w:t>过了会，她说：「要不要我帮你？」我说：「这不好吧，这样你岂不是对不起大牛（她男友的外号）？」她说：「</w:t>
      </w:r>
    </w:p>
    <w:p>
      <w:r>
        <w:t>我们是好朋友啊，这有什么？记得以前你还帮我体验过一次！」当时真的很兴奋，立即起身关了所有门窗，她就坐</w:t>
      </w:r>
    </w:p>
    <w:p>
      <w:r>
        <w:t>在沙发上，脱掉内裤，把裙子拉上来，我要她把所有衣服脱掉，她不干，她说胸部是大牛专用的，爱人和朋友总该</w:t>
      </w:r>
    </w:p>
    <w:p>
      <w:r>
        <w:t>有点差别的。</w:t>
      </w:r>
    </w:p>
    <w:p>
      <w:r>
        <w:t>这样也不错了，我把她腿分开，看到她的阴部，真的多年不见了，阴唇依旧是浅浅的咖啡色，只是当年紧闭着，</w:t>
      </w:r>
    </w:p>
    <w:p>
      <w:r>
        <w:t>今天她腿分得更开了，缝微微张着，能看到个小孔，湿润润的，一开始我真的看的眼睛都直了，我立即脱掉短裤，</w:t>
      </w:r>
    </w:p>
    <w:p>
      <w:r>
        <w:t>她问我洗澡没，我说洗过了，于是她把腿分得更开，她是坐在沙发上的，我只好跪在她面前才跟她阴部一样高度，</w:t>
      </w:r>
    </w:p>
    <w:p>
      <w:r>
        <w:t>就这样面对面，把阴茎插进去了，她问我什么感觉，我说：「暖暖的，紧紧的。」她笑笑说，你动动啊，我就抽插</w:t>
      </w:r>
    </w:p>
    <w:p>
      <w:r>
        <w:t>了几下，感觉很强烈，她问我，不是跟大牛那样，快射了吧，我说，有点。她说，你出来，我给你吸吸吧，我没明</w:t>
      </w:r>
    </w:p>
    <w:p>
      <w:r>
        <w:t>白什么意思，但还是拔了出来，她要我站起来，然后用嘴含着，我真的没想到，真有点不好意思，我说，很不卫生</w:t>
      </w:r>
    </w:p>
    <w:p>
      <w:r>
        <w:t>吧，她说，没什么。</w:t>
      </w:r>
    </w:p>
    <w:p>
      <w:r>
        <w:t>然后过了两分钟左右，我就射了，本来想拔出来的，可没来得及，她立即跑去卫生间，吐掉精液，然后听到她</w:t>
      </w:r>
    </w:p>
    <w:p>
      <w:r>
        <w:t>漱口的声音。</w:t>
      </w:r>
    </w:p>
    <w:p>
      <w:r>
        <w:t>本以为今天就到此为止了，没想到她回来后问我能不能亲亲她那里，我当然愿意了，然后她坐下，我蹲下去，</w:t>
      </w:r>
    </w:p>
    <w:p>
      <w:r>
        <w:t>我不知道怎么舔的，就乱舔一气，她似乎很舒服，一开始有点不好意思，后来就很陶醉了。</w:t>
      </w:r>
    </w:p>
    <w:p>
      <w:r>
        <w:t>这时候我已经知道刺激阴蒂了，过了会，她问我有没有勃起，我说勃起了，她问我要不要了，我说要，我还以</w:t>
      </w:r>
    </w:p>
    <w:p>
      <w:r>
        <w:t>为是还要口交呢，她径直站起来走到卧室，趴在床边上，她说，你从后面吧，你第一次从后面好做动作，要是我下</w:t>
      </w:r>
    </w:p>
    <w:p>
      <w:r>
        <w:t>你上，你不好做动作。</w:t>
      </w:r>
    </w:p>
    <w:p>
      <w:r>
        <w:t>她那样趴着，阴部露出来，我就插过去，第一下没进去，她说用点力，我就又试下，进去了，然后很长一段时</w:t>
      </w:r>
    </w:p>
    <w:p>
      <w:r>
        <w:t>候我没动，当时好暖好舒服，她说，你动啊，我就开始抽插了，第一次做，根本不能把抽插的动作做得连贯，抽插</w:t>
      </w:r>
    </w:p>
    <w:p>
      <w:r>
        <w:t>的时候，我看到ＪＪ上渐渐有些白色的东西，也感觉她的阴道越来越滑，后来她渐渐的发出「嗯……嗯……」的呻</w:t>
      </w:r>
    </w:p>
    <w:p>
      <w:r>
        <w:t>吟，我做了有２０几分钟才射，但一时冲动，我射在里面了，射完我说，射在里面了，没事吧。</w:t>
      </w:r>
    </w:p>
    <w:p>
      <w:r>
        <w:t>她说她那有毓婷（不是广告啊），然后我依依不舍的从她身上起来，她还那样趴着，我拿纸把她阴部，特别是</w:t>
      </w:r>
    </w:p>
    <w:p>
      <w:r>
        <w:t>阴道口周围的白色泡沫一样的东西擦干净，没有精液流出来，过会她站起来，又拿两张纸，穿上内裤，把纸垫在里</w:t>
      </w:r>
    </w:p>
    <w:p>
      <w:r>
        <w:t>面，站起来对我说，还不谢谢我？我当时真觉得很不好意思，她说，我们谁跟谁啊？以后有什么需要帮忙的，就跟</w:t>
      </w:r>
    </w:p>
    <w:p>
      <w:r>
        <w:t>我说啊。我问她，你跟几个男人做过，她说，两个，就你跟大牛两个。</w:t>
      </w:r>
    </w:p>
    <w:p>
      <w:r>
        <w:t>从那后，我们谁有需要就找对方「帮忙」，反正她男友不经常找她，我女友不结婚，我也没戏！呵呵！</w:t>
      </w:r>
    </w:p>
    <w:p>
      <w:r>
        <w:t>从那次我们做过后，谁有需要都会找对方帮忙。一般都是在我的住处，如果我有需要，基本都是直接做爱，要</w:t>
      </w:r>
    </w:p>
    <w:p>
      <w:r>
        <w:t>是她有需要的话，我都先给她摸摸亲亲，等她充分兴奋起来了，她都要给我吸吸（也就是口交，她老这么讲，而且</w:t>
      </w:r>
    </w:p>
    <w:p>
      <w:r>
        <w:t>她情欲一上来，她就喜欢给我口交，而她没情欲的时候，求她都不给你口交，不知道为什么，那位教授指点下？），</w:t>
      </w:r>
    </w:p>
    <w:p>
      <w:r>
        <w:t>然后我们做爱，就是不停的抽插，一般这次都很快，我最长的一次坚持了就１０分钟多点吧，一般５…６分钟</w:t>
      </w:r>
    </w:p>
    <w:p>
      <w:r>
        <w:t>（狼友见笑了小弟没什么经验，还望指教），射了后，继续帮她手淫，或者她要求我给她亲亲！等我在勃起了，再</w:t>
      </w:r>
    </w:p>
    <w:p>
      <w:r>
        <w:t>做，一般这次很轻松就２０分钟以上了，有时候３０几分钟，再摸摸什么的，她就很满足了，所以我发现每次帮他</w:t>
      </w:r>
    </w:p>
    <w:p>
      <w:r>
        <w:t>忙比她帮我忙还爽，就是有点累。</w:t>
      </w:r>
    </w:p>
    <w:p>
      <w:r>
        <w:t>一次，我叫她来玩，她来了，本来看碟子——一部美国电影吧，有些准３级的镜头，看着看着，我就兴奋了，</w:t>
      </w:r>
    </w:p>
    <w:p>
      <w:r>
        <w:t>我问她行不行，她说，就这就把你搞兴奋啦，怎么跟小处男一样？我说，我们来一次，好不好。她不讲话，走到我</w:t>
      </w:r>
    </w:p>
    <w:p>
      <w:r>
        <w:t>跟前，让我躺下，然后把我短裤内裤褪到膝盖，然后她脱掉内裤，然后坐到大腿上，她穿的裙子，裙子盖住了我的</w:t>
      </w:r>
    </w:p>
    <w:p>
      <w:r>
        <w:t>ＪＪ。我问她干什么，她说，别乱动。然后手伸进了裙子，我看不到ＪＪ和她的阴部，但感觉到暖暖的东西套到了</w:t>
      </w:r>
    </w:p>
    <w:p>
      <w:r>
        <w:t>ＪＪ上，我知道她的阴道套上来了，不是很湿，没什么水，但也不很干涩，紧紧的，男人都需要视觉刺激的，她这</w:t>
      </w:r>
    </w:p>
    <w:p>
      <w:r>
        <w:t>样我看不到我们生殖器，所有只有ＪＪ有感觉，她就那样上下的起伏套着，不过蛮舒服的，我伸手摸她的胸部，她</w:t>
      </w:r>
    </w:p>
    <w:p>
      <w:r>
        <w:t>不给摸（她说过她的胸部只属于她男朋友，毕竟爱人和朋友要有差别的，大概她男朋友更爱她的胸部吧），就这样</w:t>
      </w:r>
    </w:p>
    <w:p>
      <w:r>
        <w:t>我们相互打闹起来，跟小时候一样，呵呵！然后她说，严肃点，我们爱爱呢！我就不动了，大概就是因为看不到吧，</w:t>
      </w:r>
    </w:p>
    <w:p>
      <w:r>
        <w:t>感觉没以前强烈，她都这样大概７、８分钟了吧，她阴道里都感觉很潮了，我都还没想射的感觉，她说，我累死了，</w:t>
      </w:r>
    </w:p>
    <w:p>
      <w:r>
        <w:t>你还没好！</w:t>
      </w:r>
    </w:p>
    <w:p>
      <w:r>
        <w:t>我说，把裙子拉起来，给我看看。她拉起裙子，我看到她的阴部，但只看到前端，看到阴毛什么的，但能看到</w:t>
      </w:r>
    </w:p>
    <w:p>
      <w:r>
        <w:t>ＪＪ进进出出的，或者说她的阴部上上下下的，我一下子感觉就来了，过了几分钟就射了，刚射完，我问她怎么不</w:t>
      </w:r>
    </w:p>
    <w:p>
      <w:r>
        <w:t>起来，她说怕流出来，我半天才反应过来，原来她怕精液流出来，我说你躺下，我再出来，结果她躺下的时候，Ｊ</w:t>
      </w:r>
    </w:p>
    <w:p>
      <w:r>
        <w:t>Ｊ还是滑出来了，精液流得我ＪＪ上，沙发上都是的，她赶快跑卫生间擦，我过去看到她在擦阴部，上面不知道是</w:t>
      </w:r>
    </w:p>
    <w:p>
      <w:r>
        <w:t>爱液还是精液，阴道口那白乎乎的！很诱人，然后我们处理完现场，她说，满足了吧，你又欠我一次！我说，你现</w:t>
      </w:r>
    </w:p>
    <w:p>
      <w:r>
        <w:t>在有没有情欲。她说，有点，只是刚才有感觉了，这不是发自内心的情欲。</w:t>
      </w:r>
    </w:p>
    <w:p>
      <w:r>
        <w:t>我说，情欲还有发自内心跟发自外部世界之分啊？她说当然了，现在想完全因为你。我说，那请你吃饭补偿下！</w:t>
      </w:r>
    </w:p>
    <w:p>
      <w:r>
        <w:t>然后一边聊一边到楼下吃饭！</w:t>
      </w:r>
    </w:p>
    <w:p>
      <w:r>
        <w:t>……这是她来「帮我忙」，最好玩的一次，特别是我们打闹那会，完全忘记了，我的ＪＪ还在她那里面，就跟</w:t>
      </w:r>
    </w:p>
    <w:p>
      <w:r>
        <w:t>小孩子时候一样！</w:t>
      </w:r>
    </w:p>
    <w:p>
      <w:r>
        <w:t>还有她要我帮她忙的。一次，她来找我玩，都是冬天了，但穿得很少。一来，我就问她冷不冷，她说好冷，于</w:t>
      </w:r>
    </w:p>
    <w:p>
      <w:r>
        <w:t>是跑我房间里，开了空调，我也跟进去了，她在那翻杂志看，我在玩征途，一边聊天，过了会，她过来，趴在我身</w:t>
      </w:r>
    </w:p>
    <w:p>
      <w:r>
        <w:t>上，说，帮个忙好吗？我当时在征途里守边没仔细听，也没听清，她也没再讲，过了会，我想起来，回头问她刚才</w:t>
      </w:r>
    </w:p>
    <w:p>
      <w:r>
        <w:t>将什么？发现她脸红红的，她说，帮下忙啦！！我说，想要啊？好好！于是关了电脑，把她抱到床上，她说，去去</w:t>
      </w:r>
    </w:p>
    <w:p>
      <w:r>
        <w:t>洗澡去！我都洗过了！于是我去洗，我洗完澡回来，她坐在床边，脸还是红的，我坐过去，帮她把裤子脱掉，她上</w:t>
      </w:r>
    </w:p>
    <w:p>
      <w:r>
        <w:t>身还传着衣服，我说，不脱了吗？她：嗯。我说，刺激胸部很舒服的，她说，那里我自己来！我说，你要我先怎么</w:t>
      </w:r>
    </w:p>
    <w:p>
      <w:r>
        <w:t>做。她说亲亲！我说一上来就要啊？</w:t>
      </w:r>
    </w:p>
    <w:p>
      <w:r>
        <w:t>她笑笑说，我现在是不是很色？我说，大色狼。她笑着把腿分开，那都很湿润了，特别是阴道那，我一开始就</w:t>
      </w:r>
    </w:p>
    <w:p>
      <w:r>
        <w:t>轻轻的用舌尖碰她的阴唇，她说痒死了！我分开点，添那个缝，她这才躺下去，阴蒂不知道什么时候都硬硬的了，</w:t>
      </w:r>
    </w:p>
    <w:p>
      <w:r>
        <w:t>她喜欢左右摆动阴蒂不喜欢上下那样，添了很长时间，她都没呻吟，她说，起来，我想给你吸吸！</w:t>
      </w:r>
    </w:p>
    <w:p>
      <w:r>
        <w:t>她坐了起来，我跪在床上，她弓着身子给我口交，过了会，她躺下，我知道她要我了，我们开始正式爱爱了，</w:t>
      </w:r>
    </w:p>
    <w:p>
      <w:r>
        <w:t>第一下进去，她阴道收缩下，她就呻吟了下，然后揽着我脖子说，这下最舒服，你慢慢来啊，一开始深点慢点！我</w:t>
      </w:r>
    </w:p>
    <w:p>
      <w:r>
        <w:t>说，嗯！然后按她的吩咐来，她表情陶醉极了！过了５分钟多点大概，我就射了（唉……），我起来，把她抱怀里，</w:t>
      </w:r>
    </w:p>
    <w:p>
      <w:r>
        <w:t>在她屁股下垫个枕头，这样是怕精液流出来，然后摸摸她屁股，把手指插进她阴道了，（我摸索出来的，这样可以</w:t>
      </w:r>
    </w:p>
    <w:p>
      <w:r>
        <w:t>保持在我再次勃起之前她还在兴奋之中）她竟然笑了下，这样少则１０分钟左右，多侧２０几分钟我就可以又勃起</w:t>
      </w:r>
    </w:p>
    <w:p>
      <w:r>
        <w:t>了，这时候再问她还要不要，她都说要的，然后把她放在床上，在来，一般这次她都开始配合我的动作，呻吟声也</w:t>
      </w:r>
    </w:p>
    <w:p>
      <w:r>
        <w:t>更大了！（她说过，她跟她男朋友做爱很少呻吟，也从未高潮过，她在她男朋友面前总是很拘束，而我们是好朋友，</w:t>
      </w:r>
    </w:p>
    <w:p>
      <w:r>
        <w:t>从小一起长大，在我这她很放松的），过不了多久她就要抱我啦！也不知道是不是高潮，反正第二次做个１５分钟</w:t>
      </w:r>
    </w:p>
    <w:p>
      <w:r>
        <w:t>左右，她都「啊」的一下会抱着我，阴道收缩。</w:t>
      </w:r>
    </w:p>
    <w:p>
      <w:r>
        <w:t>然后全身松软下来，喘气！这时候她阴部就都是白乎乎的，水水的，前几次我的床单都遭殃了，后来我就把浴</w:t>
      </w:r>
    </w:p>
    <w:p>
      <w:r>
        <w:t>巾放到她屁股下面！这时候我会在轻轻的插她直到射，她也有说不要的时候，那我就停止了，帮她摸摸知道她「完</w:t>
      </w:r>
    </w:p>
    <w:p>
      <w:r>
        <w:t>全恢复神智」！</w:t>
      </w:r>
    </w:p>
    <w:p>
      <w:r>
        <w:t>反正我们就这样，大家都很放得开，每次都很舒服！</w:t>
      </w:r>
    </w:p>
    <w:p>
      <w:r>
        <w:t>也有紧张的。比如一次中午，她在我这，我们一起吃饭，吃过饭，我逗她玩，把手伸进她的内裤，她把手伸进</w:t>
      </w:r>
    </w:p>
    <w:p>
      <w:r>
        <w:t>我的内裤，相互摸了会，大家都没讲话，过了会大家都笑了，她站起来把裤子脱掉崛起屁股，我也就插进去了，插</w:t>
      </w:r>
    </w:p>
    <w:p>
      <w:r>
        <w:t>了会，我说，你呻吟下啊，我想听听，她就开始呻吟了，正在我最爽的时候，突然门铃响了，我以为我女朋友来了，</w:t>
      </w:r>
    </w:p>
    <w:p>
      <w:r>
        <w:t>赶快拔出来，穿好裤子开门，一看，ＭＤ，抄煤气表的！！</w:t>
      </w:r>
    </w:p>
    <w:p>
      <w:r>
        <w:t>气死了，赶快抄表给他钱叫他滚蛋了！她在那看着我笑：「是不是郁闷死了！」当然郁闷了，她问我还要不要</w:t>
      </w:r>
    </w:p>
    <w:p>
      <w:r>
        <w:t>了，我说，算了，哪还有兴致啊？下午还要上班！</w:t>
      </w:r>
    </w:p>
    <w:p>
      <w:r>
        <w:t>然后闹了会她就回去了！</w:t>
      </w:r>
    </w:p>
    <w:p>
      <w:r>
        <w:t>我们就是这样的好朋友，跟对方毫不避讳隐瞒什么？就好像是一个人一样！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