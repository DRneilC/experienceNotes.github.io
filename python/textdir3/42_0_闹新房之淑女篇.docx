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闹新房之淑女篇</w:t>
      </w:r>
    </w:p>
    <w:p>
      <w:r>
        <w:t>.</w:t>
      </w:r>
    </w:p>
    <w:p>
      <w:r>
        <w:t>新婚之夜，外面宴请宾客，好不热闹，新房内我却只能坐在床上，等待他们吃完玩够，再来闹新房。</w:t>
      </w:r>
    </w:p>
    <w:p>
      <w:r>
        <w:t>外面的宾客，来的是些什么人，我大概知道，会闹新房的也就只有那几人，老公的好友死党，希望他们等会儿</w:t>
      </w:r>
    </w:p>
    <w:p>
      <w:r>
        <w:t>不会做出什么出格的事才好。</w:t>
      </w:r>
    </w:p>
    <w:p>
      <w:r>
        <w:t>随着外面的热闹渐渐平静，新房内反而势门了起来，果然是那几人，小张，胖子，小叶，小王，小李子，看他</w:t>
      </w:r>
    </w:p>
    <w:p>
      <w:r>
        <w:t>们如狼似虎的眼神，我有点害怕起来，今天是我的新婚之夜呀，希望他们不要闹的不可收拾。</w:t>
      </w:r>
    </w:p>
    <w:p>
      <w:r>
        <w:t>不过还好，开始他们只是说一些黄色笑话，后面又猜起来色情谜语，都是些什么「妓女罢工」、「老和尚念书」、</w:t>
      </w:r>
    </w:p>
    <w:p>
      <w:r>
        <w:t>「昭君出塞」等等，他们出谜，只能我和老公两人答，除了「昭君出塞」我是知道的，其它的我没一个懂，唯一懂</w:t>
      </w:r>
    </w:p>
    <w:p>
      <w:r>
        <w:t>的也没好意思回答，倒是老公和他们本来就是一样的货色，对付起这些来，得心应手，随口就能说出谜底。</w:t>
      </w:r>
    </w:p>
    <w:p>
      <w:r>
        <w:t>他们见我没回答，都不满意了，说什么最后三条，非要我来答才行。</w:t>
      </w:r>
    </w:p>
    <w:p>
      <w:r>
        <w:t>第一条，洞房花烛夜，打一地名。</w:t>
      </w:r>
    </w:p>
    <w:p>
      <w:r>
        <w:t>神差神使的，我也不知道怎的，心里一动，脱口道：「开封。」</w:t>
      </w:r>
    </w:p>
    <w:p>
      <w:r>
        <w:t>几大高声大笑，胖子色色的说道：「想来嫂是不用被开封了，直接享受。」说完还看了我老公一眼，可是他那</w:t>
      </w:r>
    </w:p>
    <w:p>
      <w:r>
        <w:t>一眼不但在看我老公，也在看老公旁边的小张和小李子。</w:t>
      </w:r>
    </w:p>
    <w:p>
      <w:r>
        <w:t>我脸上一阵滚烫，慌张的低下头，怕老公看出点什么来。</w:t>
      </w:r>
    </w:p>
    <w:p>
      <w:r>
        <w:t>第二条，口交，打一字。</w:t>
      </w:r>
    </w:p>
    <w:p>
      <w:r>
        <w:t>这个很容易，就是字面上比较难听，我红着脸答道：「咬。」</w:t>
      </w:r>
    </w:p>
    <w:p>
      <w:r>
        <w:t>第三条，还是「口交」，打一成语。</w:t>
      </w:r>
    </w:p>
    <w:p>
      <w:r>
        <w:t>我咬着牙，当着老公的面有点不好意思说，他们却在瞎起哄，老公也说没什么，新婚之夜，闹洞房图的就是一</w:t>
      </w:r>
    </w:p>
    <w:p>
      <w:r>
        <w:t>个开心。</w:t>
      </w:r>
    </w:p>
    <w:p>
      <w:r>
        <w:t>「吞吞吐吐。」我还是回答了。</w:t>
      </w:r>
    </w:p>
    <w:p>
      <w:r>
        <w:t>他们又是一阵大笑，又是胖子这个色胚子叫着：「嫂子，等会记得只能吞吞吐吐，可不能咬。」</w:t>
      </w:r>
    </w:p>
    <w:p>
      <w:r>
        <w:t>这话当然又惹来他们不怀好意的淫笑。</w:t>
      </w:r>
    </w:p>
    <w:p>
      <w:r>
        <w:t>第二轮游戏结束，他们又在新房内喝起酒，我也免不了被灌上几杯，头有点晕，但可怜的老公却在新婚之夜，</w:t>
      </w:r>
    </w:p>
    <w:p>
      <w:r>
        <w:t>被他那群所谓的「兄弟」灌的不省人事，倒在一旁呼呼大睡，而他的这群「兄弟」对他老婆虎视眈眈已久。</w:t>
      </w:r>
    </w:p>
    <w:p>
      <w:r>
        <w:t>果然，老公一醉，小张那禽兽就跑到我身边，淫笑着叫道：「嫂子……」</w:t>
      </w:r>
    </w:p>
    <w:p>
      <w:r>
        <w:t>「不要……」我吓的尖叫着，远远的跑离他。</w:t>
      </w:r>
    </w:p>
    <w:p>
      <w:r>
        <w:t>小张依然笑着，从衣袋里掏出几张照片，扔到地上，道：「嫂子，最后一次，只要你让我们所有的人满意了，</w:t>
      </w:r>
    </w:p>
    <w:p>
      <w:r>
        <w:t>我就把照片和底片还给你。」</w:t>
      </w:r>
    </w:p>
    <w:p>
      <w:r>
        <w:t>照片里有两个人，一个是我，另一个是一个陌生的男人，每一张照片里的我，都是一脸陶醉的表情，任凭那陌</w:t>
      </w:r>
    </w:p>
    <w:p>
      <w:r>
        <w:t>生的男人粗爆的奸淫蹂躏。</w:t>
      </w:r>
    </w:p>
    <w:p>
      <w:r>
        <w:t>「哇呜……」看到这些照片，我不由哭出来，小张和小李子这两个禽兽，也不知道拿这些照片威胁了我几次了，</w:t>
      </w:r>
    </w:p>
    <w:p>
      <w:r>
        <w:t>今晚还要给这么多人……，今晚是我的新婚之夜呀，我只哭了两声，再也哭不出来了，我欲哭无泪呀。</w:t>
      </w:r>
    </w:p>
    <w:p>
      <w:r>
        <w:t>在给这两个禽兽威胁之前，我没有被别的男人碰过身体，身上每一块处女地，都是老公开的苞，没有任何对不</w:t>
      </w:r>
    </w:p>
    <w:p>
      <w:r>
        <w:t>起老公的地方。</w:t>
      </w:r>
    </w:p>
    <w:p>
      <w:r>
        <w:t>可是那禽兽不知道哪来的照片，照片中的几个体位，是我和老公常玩的，可是里面的男人却不是老公，我知道</w:t>
      </w:r>
    </w:p>
    <w:p>
      <w:r>
        <w:t>这些照片是假的，可是不管是不是假的，不能让老公看到，更不能传出去呀，不然我这辈子就完了。</w:t>
      </w:r>
    </w:p>
    <w:p>
      <w:r>
        <w:t>小张这禽兽，见我畏缩和抗拒，又抛出十几张照片，不屑的笑道：「嫂子，不要以为自己有多贞烈，自己看看</w:t>
      </w:r>
    </w:p>
    <w:p>
      <w:r>
        <w:t>吧。」</w:t>
      </w:r>
    </w:p>
    <w:p>
      <w:r>
        <w:t>我一看，呆住了，这些照片是我被两个禽兽逼奸时拍下的，从开始时的抗拒与流泪，到最后竟然是一脸疯狂与</w:t>
      </w:r>
    </w:p>
    <w:p>
      <w:r>
        <w:t>享受，特别在两个禽兽同时奸我小穴与屁眼时，我竟然是一脸陶醉的发痴，小嘴半开，不停的流着口水。</w:t>
      </w:r>
    </w:p>
    <w:p>
      <w:r>
        <w:t>「不……」我大声叫了起来：「不可能的……」</w:t>
      </w:r>
    </w:p>
    <w:p>
      <w:r>
        <w:t>我不相信，我不相信自己在他们威胁逼奸下，还能那么享受，可是我非常心虚和害怕，我害怕这些照片是真的，</w:t>
      </w:r>
    </w:p>
    <w:p>
      <w:r>
        <w:t>他们每次都下药，我不能控制自己。</w:t>
      </w:r>
    </w:p>
    <w:p>
      <w:r>
        <w:t>每次被他们逼奸后，我都非常害怕，我自问多次，就算他们不下药，我能不能控制得了自己，我非常想给自己</w:t>
      </w:r>
    </w:p>
    <w:p>
      <w:r>
        <w:t>打气，说服自己可以，可是最后我还是不能相信自己。</w:t>
      </w:r>
    </w:p>
    <w:p>
      <w:r>
        <w:t>老公曾开玩笑的说过，我的身体那么敏感，要是碰到爆徒，可能到后面还会享受，当时我非常坚定的否认了，</w:t>
      </w:r>
    </w:p>
    <w:p>
      <w:r>
        <w:t>老公像要证实什么似的，以非常粗爆的手段对付我，还绑了我的手，嘴里也被塞了布条。</w:t>
      </w:r>
    </w:p>
    <w:p>
      <w:r>
        <w:t>那天我被老公干得高潮连连，最后还被开了屁眼儿，也没觉得多大的痛苦，只有一种另类的「爽」，从那以后，</w:t>
      </w:r>
    </w:p>
    <w:p>
      <w:r>
        <w:t>我们经常玩起这种近似于强爆和ＳＭ的性爱游戏。</w:t>
      </w:r>
    </w:p>
    <w:p>
      <w:r>
        <w:t>「嘿嘿，嫂子，这样吧，我们作为闹新房的最后一场游戏，游戏名叫认夫，我们全部脱光，当然也包括你老公，</w:t>
      </w:r>
    </w:p>
    <w:p>
      <w:r>
        <w:t>躺着排成一排，你就用嘴认，只要认出你老公，游戏就算结束，我们不会为难你，怎么样？不过每选中一个，你必</w:t>
      </w:r>
    </w:p>
    <w:p>
      <w:r>
        <w:t>须让他射出来，用嘴。」</w:t>
      </w:r>
    </w:p>
    <w:p>
      <w:r>
        <w:t>一旁的胖子又淫笑起来道：「当然只能吞吞吐吐，不能咬。」</w:t>
      </w:r>
    </w:p>
    <w:p>
      <w:r>
        <w:t>我没有选择的余地，能不答应吗？他们手里的照片，只要随便传播几张出去，我这辈子就完了，我只能点了点</w:t>
      </w:r>
    </w:p>
    <w:p>
      <w:r>
        <w:t>头，眼里含着屈辱的泪水。</w:t>
      </w:r>
    </w:p>
    <w:p>
      <w:r>
        <w:t>「嘿嘿，嫂子每次都是这眼神，到最后还不是爽的目光涣散。」小张这禽兽讥笑道。</w:t>
      </w:r>
    </w:p>
    <w:p>
      <w:r>
        <w:t>我被他们剥了个精光，双眼用黑布遮了起来，双手也被反缚，他们当然不会让我用手，我老公的体格我再熟悉</w:t>
      </w:r>
    </w:p>
    <w:p>
      <w:r>
        <w:t>不过了，用手一摸就能摸出来。</w:t>
      </w:r>
    </w:p>
    <w:p>
      <w:r>
        <w:t>他们很快的安排好，我趴在地上，艰难的向前爬行了一小段，终于碰到了一双腿，这种蒙眼找鸡吧的游戏我和</w:t>
      </w:r>
    </w:p>
    <w:p>
      <w:r>
        <w:t>老公也常有玩，我熟悉的挤进两腿之间，很快的找到发硬的鸡吧。</w:t>
      </w:r>
    </w:p>
    <w:p>
      <w:r>
        <w:t>我小舌头一挑，把鸡吧含进嘴里，这根鸡吧的体味很淡，不可能是我老公的，我老公的体味很浓，所以每次他</w:t>
      </w:r>
    </w:p>
    <w:p>
      <w:r>
        <w:t>都是先挑起了我的情欲，才让我给他口交，因为浓厚的体味，在性欲未被激起的时候，只会觉得恶心，性欲一被激</w:t>
      </w:r>
    </w:p>
    <w:p>
      <w:r>
        <w:t>起，却会觉得那是天下最美的美味。</w:t>
      </w:r>
    </w:p>
    <w:p>
      <w:r>
        <w:t>这时我虽然心里恻然，但是小张说的规则，不是我老公，我也得让他射一次，为了更快的结束，我只使出浑身</w:t>
      </w:r>
    </w:p>
    <w:p>
      <w:r>
        <w:t>解数，吞吐吮吸，小舌头灵动的在龟头上配合舔弄着，口水流满了他的阴茎。</w:t>
      </w:r>
    </w:p>
    <w:p>
      <w:r>
        <w:t>我眼睛虽然被蒙着，但我知道场面肯定很淫秽，我也是故意的，我想让他们发出声音，可以从声音的方位中，</w:t>
      </w:r>
    </w:p>
    <w:p>
      <w:r>
        <w:t>感觉出哪里不用接近。</w:t>
      </w:r>
    </w:p>
    <w:p>
      <w:r>
        <w:t>可是他们约好了似的，就是不出声，倒是那胖子又开口了：「嫂子，没见过你这么好色淫荡的女人，吃鸡吧吃</w:t>
      </w:r>
    </w:p>
    <w:p>
      <w:r>
        <w:t>的这么津津有味，放心，今晚是你的新婚之夜，我们会负责把你喂饱，不会让你浪费春宵的。」</w:t>
      </w:r>
    </w:p>
    <w:p>
      <w:r>
        <w:t>我心里恨死了这胖子，当然也不能应他，只能更卖力的吸着眼前的鸡吧，吞吞吐吐，卖力的吮吸了七八分钟，</w:t>
      </w:r>
    </w:p>
    <w:p>
      <w:r>
        <w:t>终于让他射在嘴里，我也没矫情，直接把精液吞掉，射完的人，也站了起来，没有继续躺着。</w:t>
      </w:r>
    </w:p>
    <w:p>
      <w:r>
        <w:t>他们是挨着躺的，我翻了一下身，翻过一条腿，很容易的找到第二根鸡吧。</w:t>
      </w:r>
    </w:p>
    <w:p>
      <w:r>
        <w:t>张嘴含住，嗯，好重的体味，老公……我心里「砰砰」直跳，眼泪差点流出来，老天还是眷顾我的，这么快找</w:t>
      </w:r>
    </w:p>
    <w:p>
      <w:r>
        <w:t>到老公，同时我也在害怕，害怕他们不守诺言。</w:t>
      </w:r>
    </w:p>
    <w:p>
      <w:r>
        <w:t>正当我迷惘与害怕时，突然发现，这根鸡吧是硬的，老公醉了，鸡吧不可能是硬的，小张也有很浓的体味，那</w:t>
      </w:r>
    </w:p>
    <w:p>
      <w:r>
        <w:t>这根鸡吧是小张的。</w:t>
      </w:r>
    </w:p>
    <w:p>
      <w:r>
        <w:t>我虽然恨死了这禽兽，可是我没办法，只好含着屈辱的眼泪，给他吮吸鸡吧，让他爽，更希望他早点爽。</w:t>
      </w:r>
    </w:p>
    <w:p>
      <w:r>
        <w:t>正当我卖力的给小张口交，突然感到后面有人在抚摸我的阴唇，我心里黯然，这班禽兽果然是不会放过我，我</w:t>
      </w:r>
    </w:p>
    <w:p>
      <w:r>
        <w:t>也没打算抗议，因为那没用。</w:t>
      </w:r>
    </w:p>
    <w:p>
      <w:r>
        <w:t>不过我不打算抗议，后面的人却说话了，是小李子：「嫂子，别介意，我这也是为了你好，看我不是主动站起</w:t>
      </w:r>
    </w:p>
    <w:p>
      <w:r>
        <w:t>来了，免得你下次又重复找上我，不过，你看，得让我找点事做吧，看你这么淫荡的为兄弟们吸鸡吧，我哪受得了。」</w:t>
      </w:r>
    </w:p>
    <w:p>
      <w:r>
        <w:t>我没有理他，却更卖力的为小张吮吸起来，小李子的手指在我的阴唇上抚摸，还挑出我的阴蒂，我被他逗得身</w:t>
      </w:r>
    </w:p>
    <w:p>
      <w:r>
        <w:t>体直打哆嗦，我的身体本来就敏感，也不知道他们刚才给我喝的酒有没有下药，被他三两下就挑起了性欲，浑身燥</w:t>
      </w:r>
    </w:p>
    <w:p>
      <w:r>
        <w:t>热，穴里传来阵阵骚痒，乳头都站了起来，感觉很空虚。</w:t>
      </w:r>
    </w:p>
    <w:p>
      <w:r>
        <w:t>小李子两个指陷入我的小穴里，感受到我穴里的湿润和紧凑，大叫起来：「嫂子真够淫荡，还没怎么碰你的身</w:t>
      </w:r>
    </w:p>
    <w:p>
      <w:r>
        <w:t>体，就湿成这样，嗯，不过这种极品，不淫荡就太没天理了，这个骚穴你老公每天都会干吧，我和小张每星期也最</w:t>
      </w:r>
    </w:p>
    <w:p>
      <w:r>
        <w:t>少要干五次，一年下来的次数，天呐，恐怕被那些妓女也不遑多让，但是依旧这么紧，依旧这么美，真是人间极品。」</w:t>
      </w:r>
    </w:p>
    <w:p>
      <w:r>
        <w:t>小李子的手指从两根到三根，突然快速抽插起来，我只觉一阵痉挛，阴道一紧，一股阴精从深处喷了出来，我</w:t>
      </w:r>
    </w:p>
    <w:p>
      <w:r>
        <w:t>泄了。</w:t>
      </w:r>
    </w:p>
    <w:p>
      <w:r>
        <w:t>我知道我被下药了，不然不可能这么快高潮。</w:t>
      </w:r>
    </w:p>
    <w:p>
      <w:r>
        <w:t>小李子的又说话了：「嫂子，你让我爽了一次，我也回报你一次，这回我们一起爽。」</w:t>
      </w:r>
    </w:p>
    <w:p>
      <w:r>
        <w:t>他把鸡吧对准我的穴口，一下子尽根没入。</w:t>
      </w:r>
    </w:p>
    <w:p>
      <w:r>
        <w:t>「啊！」我放开小张的鸡吧，大声的叫了出来，我这时的表情，一定是一脸陶醉，因为这种感觉，实在太爽了，</w:t>
      </w:r>
    </w:p>
    <w:p>
      <w:r>
        <w:t>我没法抗拒，就算我想抗拒，我的身体也不行。</w:t>
      </w:r>
    </w:p>
    <w:p>
      <w:r>
        <w:t>我只能忍着这种极度的舒爽，继续为小张口高，让嘴里尽量不发现让这群禽兽更兴奋的叫床声，性欲一起，小</w:t>
      </w:r>
    </w:p>
    <w:p>
      <w:r>
        <w:t>张的鸡吧也变成一种美味，我更卖力的为人吮吸。</w:t>
      </w:r>
    </w:p>
    <w:p>
      <w:r>
        <w:t>小李子的双手当然也没空着，他俯下身，非常粗爆的抓我的房，后面挺动的动作也越来越重，把我整的死去活</w:t>
      </w:r>
    </w:p>
    <w:p>
      <w:r>
        <w:t>来，高潮连连。</w:t>
      </w:r>
    </w:p>
    <w:p>
      <w:r>
        <w:t>小张在我的卖力下，也射了，不过我这时却没力气继续寻找下一根鸡吧，小张双手抓着我的乳房，问道：「嫂</w:t>
      </w:r>
    </w:p>
    <w:p>
      <w:r>
        <w:t>子，是要到旁边的这一位吧？」</w:t>
      </w:r>
    </w:p>
    <w:p>
      <w:r>
        <w:t>我只能无言的点头，他双手把我前身扶起，移了一个角度，正好对着下一根鸡吧，然后再双手扶着我的屁股，</w:t>
      </w:r>
    </w:p>
    <w:p>
      <w:r>
        <w:t>边抽插边转移过去。</w:t>
      </w:r>
    </w:p>
    <w:p>
      <w:r>
        <w:t>这也是根体味很浓的鸡吧，可惜他也不是我老公，他也是硬的，我只能继续口交，让他射精，小李子在我换了</w:t>
      </w:r>
    </w:p>
    <w:p>
      <w:r>
        <w:t>鸡吧不久后，也在我穴里射了，不过马上又有人插进来，不用说，是小张。</w:t>
      </w:r>
    </w:p>
    <w:p>
      <w:r>
        <w:t>之后就这样，给我口交完的，到后面排队插我的小穴，换人的时候也是边插着边把我扶过去的，就算是胖子，</w:t>
      </w:r>
    </w:p>
    <w:p>
      <w:r>
        <w:t>我恨死了他，在未转向他之前，我就从他那条猪脚知道那绝对不是我老公，我也不敢不理他，我怕节外生枝，还得</w:t>
      </w:r>
    </w:p>
    <w:p>
      <w:r>
        <w:t>饲候这只肥猪。</w:t>
      </w:r>
    </w:p>
    <w:p>
      <w:r>
        <w:t>末了，只剩一人了，前面的都不是，我知道他们肯定是先把我老公藏起来，让我找不到，最后我给胖子口交的</w:t>
      </w:r>
    </w:p>
    <w:p>
      <w:r>
        <w:t>时候，是小王在干我的小穴，他把我移到最后的男人身上。</w:t>
      </w:r>
    </w:p>
    <w:p>
      <w:r>
        <w:t>虽然都最后一个了，我也被干得有些迷糊了，嘴里也不停乱叫，想住嘴也不受控制，可是最后一点理智还是有</w:t>
      </w:r>
    </w:p>
    <w:p>
      <w:r>
        <w:t>的，当我最后那根鸡吧含进嘴里时，我懵了，这根鸡吧不但发硬，体味也比较淡，根本不可能是我老公的，那我老</w:t>
      </w:r>
    </w:p>
    <w:p>
      <w:r>
        <w:t>公呢？</w:t>
      </w:r>
    </w:p>
    <w:p>
      <w:r>
        <w:t>这时我眼睛的遮布被解开了，适应了一会儿光线，后面干着我，却一直没开口的小王突然说话了：「老婆，怎</w:t>
      </w:r>
    </w:p>
    <w:p>
      <w:r>
        <w:t>么样，爽吧？」</w:t>
      </w:r>
    </w:p>
    <w:p>
      <w:r>
        <w:t>我顿时有如被雷击般的，眼前鸡吧还在我嘴里的，是正牌的小王，而一直干我小穴的，不是什么小王，是我的</w:t>
      </w:r>
    </w:p>
    <w:p>
      <w:r>
        <w:t>老公。</w:t>
      </w:r>
    </w:p>
    <w:p>
      <w:r>
        <w:t>我脑子突然僵住了，不知道要怎么思考。</w:t>
      </w:r>
    </w:p>
    <w:p>
      <w:r>
        <w:t>那一晚，他们没放过我，六人玩了我整整一夜，我的洞房花烛夜，是在六个男人的蹂躏下渡过了，我就像一下</w:t>
      </w:r>
    </w:p>
    <w:p>
      <w:r>
        <w:t>玩具娃娃，任凭他们玩弄，脑里一片空白，可是因为药物的关系，对性我还是会反应。</w:t>
      </w:r>
    </w:p>
    <w:p>
      <w:r>
        <w:t>*********************************************** 新婚之后好几天，我</w:t>
      </w:r>
    </w:p>
    <w:p>
      <w:r>
        <w:t>才从自我禁闭中醒来，是被他们肏醒的，醒时嘴里还吮着胖子的鸡吧，下面的两个洞也各肏着一根，是小叶和</w:t>
      </w:r>
    </w:p>
    <w:p>
      <w:r>
        <w:t>小王的。</w:t>
      </w:r>
    </w:p>
    <w:p>
      <w:r>
        <w:t>我虽然封闭着自己，但对外面发生的一切还是一清二楚，这几天三人像要把以往一年没碰过我的份，都补回来，</w:t>
      </w:r>
    </w:p>
    <w:p>
      <w:r>
        <w:t>一有空就往我身上折腾，最可恨的是我的身体竟然会主动配合他们，就连嘴巴也一样，他们喂我吃饭，我会吃，把</w:t>
      </w:r>
    </w:p>
    <w:p>
      <w:r>
        <w:t>鸡吧塞进我嘴里，我会吮吸。</w:t>
      </w:r>
    </w:p>
    <w:p>
      <w:r>
        <w:t>这三天老公也和我说了很多话，让我知道真相，小张的那些照片，是我们做爱时，他自己偷偷拍的，然后交给</w:t>
      </w:r>
    </w:p>
    <w:p>
      <w:r>
        <w:t>小张，小张用ＰＳ技术，把里面的他换成别人，用以威胁我。</w:t>
      </w:r>
    </w:p>
    <w:p>
      <w:r>
        <w:t>也跟我说了为什么这么做的原因，他们六个变态，喜欢看着自己的女人给别人玩，但又不想便宜别人，所以在</w:t>
      </w:r>
    </w:p>
    <w:p>
      <w:r>
        <w:t>好几年前就开始计划，这个计划就是「共妻」，六人都会结婚，但与他们结婚的女子最后都会变成我这样，成为他</w:t>
      </w:r>
    </w:p>
    <w:p>
      <w:r>
        <w:t>们共同的玩物，老公甚至直认不讳的跟我说，他们就是要培养六个性奴，而我只不过是第一个而已。</w:t>
      </w:r>
    </w:p>
    <w:p>
      <w:r>
        <w:t>而且他们计划的六个女人，是六种不同的类形，我是属于淑女型，胖子的女友是个浪女型，也是最无特点的，</w:t>
      </w:r>
    </w:p>
    <w:p>
      <w:r>
        <w:t>因为最后六个女人都会变得一样的淫荡，区别只在于穿上衣服以后。</w:t>
      </w:r>
    </w:p>
    <w:p>
      <w:r>
        <w:t>小张的女友是他的秘书，是个冷美人，小叶的女友还在读大学，20岁的女大学生，看上去只像个十三四岁的小</w:t>
      </w:r>
    </w:p>
    <w:p>
      <w:r>
        <w:t>女孩，身高只有147 厘米，身材却是纤浓合度，玲胧曲折，当然没有卡通那种夸张的暴乳，她的一双椒乳，配上</w:t>
      </w:r>
    </w:p>
    <w:p>
      <w:r>
        <w:t>她娇小的身材，正好完美，如果单看外表不看年纪，她就是个不折不扣的小罗莉。</w:t>
      </w:r>
    </w:p>
    <w:p>
      <w:r>
        <w:t>小王的女友是个小太妹，性子近乎一个男孩，甚至有时候她都认为自己就是男的，用老公的话，那是玩强暴最</w:t>
      </w:r>
    </w:p>
    <w:p>
      <w:r>
        <w:t>好的人选，小李子这个公公最是变态，他的女友是一个楚楚可怜的邻家小妹，是他从小「玩」到大的青梅竹马，那</w:t>
      </w:r>
    </w:p>
    <w:p>
      <w:r>
        <w:t>女孩子小他三岁，十岁时就被他破了身子，十年调教下来，成了一个完完全全的性奴。</w:t>
      </w:r>
    </w:p>
    <w:p>
      <w:r>
        <w:t>他们的共妻计划也是从小李子的女友珊珊开始的，六人早在七八年前就认识了，都是有背景的公子哥儿，家里</w:t>
      </w:r>
    </w:p>
    <w:p>
      <w:r>
        <w:t>不是有权就是有钱，十几岁开始就流连于花丛，刚开始是在学校里互抢美女，当然这些女孩他们不在意，大多是玩</w:t>
      </w:r>
    </w:p>
    <w:p>
      <w:r>
        <w:t>一段时间后就丢。</w:t>
      </w:r>
    </w:p>
    <w:p>
      <w:r>
        <w:t>抢着抢着，到最后学校里如果新出现一个美女，很可能会同时交两个以上的男友，当然全是他们六人之间的，</w:t>
      </w:r>
    </w:p>
    <w:p>
      <w:r>
        <w:t>他们也装作不知道。</w:t>
      </w:r>
    </w:p>
    <w:p>
      <w:r>
        <w:t>一个意外，一个脚踏三条船的女孩，这三条船当然是他们之中的三个，被校外的几个小混混轮奸了，事情也那</w:t>
      </w:r>
    </w:p>
    <w:p>
      <w:r>
        <w:t>么巧，刚好被他们六个禽兽发现，躲在一旁偷看，过程中那三个身为女孩男朋友的家伙，竟然比另外三个还要兴奋</w:t>
      </w:r>
    </w:p>
    <w:p>
      <w:r>
        <w:t>一倍。</w:t>
      </w:r>
    </w:p>
    <w:p>
      <w:r>
        <w:t>这个发现让他们又懊恼又是兴奋，之后又试了好几次，六个人都一样，当看到女朋友被别人侵犯时，那种兴奋</w:t>
      </w:r>
    </w:p>
    <w:p>
      <w:r>
        <w:t>是前所未有的。</w:t>
      </w:r>
    </w:p>
    <w:p>
      <w:r>
        <w:t>但那些女孩被别人碰了，他们又不要，最后只好商定，便宜自家兄弟，从此他们追女孩，都是两三人一起上。</w:t>
      </w:r>
    </w:p>
    <w:p>
      <w:r>
        <w:t>而这时小李子早有一个他不会放弃的女孩，那就是珊珊，那时的珊珊还才开始被调教，小李子也把她「贡献」</w:t>
      </w:r>
    </w:p>
    <w:p>
      <w:r>
        <w:t>了出来，六只禽兽一起调教，因为珊珊的原因，几个才起了共妻的念头，可怜的珊珊，就这么被他们「共妻」了七</w:t>
      </w:r>
    </w:p>
    <w:p>
      <w:r>
        <w:t>八年。</w:t>
      </w:r>
    </w:p>
    <w:p>
      <w:r>
        <w:t>也幸好几人都是有钱人，珊珊的身体是用那些昂贵的药培养起来的，不然哪能经得起这六只禽兽这么长时间的</w:t>
      </w:r>
    </w:p>
    <w:p>
      <w:r>
        <w:t>糟蹋？</w:t>
      </w:r>
    </w:p>
    <w:p>
      <w:r>
        <w:t>我醒后也认命了，他们不会放过我，而且我和老公的认识，也是家里的长辈撮合的，目的只是商业联姻，没想</w:t>
      </w:r>
    </w:p>
    <w:p>
      <w:r>
        <w:t>到我对老公第一次见面就心生好感，很快坠入爱河，让家里人省心不少，现在都结婚了，反悔……来不及了。</w:t>
      </w:r>
    </w:p>
    <w:p>
      <w:r>
        <w:t>醒后的我，更成为他们重点「照顾」的对象，最算没空的，最少也会在我身上发泄一次，因为我是除了珊珊外，</w:t>
      </w:r>
    </w:p>
    <w:p>
      <w:r>
        <w:t>第一个正式加入他们的人，让我意外的是，我的身体竟然经得起他们那无止境的欲望和各种变态的玩弄。</w:t>
      </w:r>
    </w:p>
    <w:p>
      <w:r>
        <w:t>后来老公才告诉我，从我们第一次上床开始，他就开始对我身体的「改造」了，平时让我喝的饮品，都加了许</w:t>
      </w:r>
    </w:p>
    <w:p>
      <w:r>
        <w:t>多特殊的药物。</w:t>
      </w:r>
    </w:p>
    <w:p>
      <w:r>
        <w:t>很快的，第二个女人即将要加入他们的变态团体——胖子的女友瑞敏，下星期胖子就要结婚了，不过他们结婚</w:t>
      </w:r>
    </w:p>
    <w:p>
      <w:r>
        <w:t>前，我还得和老公参加一个宴会，一个商业宴会，我们只需要露一下脸，算是对长辈们的尊重就行，但我最怕这种</w:t>
      </w:r>
    </w:p>
    <w:p>
      <w:r>
        <w:t>宴会，我不知道老公会怎么折腾我。</w:t>
      </w:r>
    </w:p>
    <w:p>
      <w:r>
        <w:t>宴会前，老公已经把我要穿的服饰准备好了，一袭水蓝色的连衣长裙，裙几乎拖地的那种，一条由两条细绳，</w:t>
      </w:r>
    </w:p>
    <w:p>
      <w:r>
        <w:t>和一小块只有我半个巴掌大的布片组成的内裤，一片卫生巾，两块带有无线控制的电磁乳帖，一个大号的跳蛋和一</w:t>
      </w:r>
    </w:p>
    <w:p>
      <w:r>
        <w:t>个带有无线控制品的大号假阳具。</w:t>
      </w:r>
    </w:p>
    <w:p>
      <w:r>
        <w:t>看着这些东西，我快哭了，双眼含泪的看着老公：「老公，你忍心这么折腾我？」</w:t>
      </w:r>
    </w:p>
    <w:p>
      <w:r>
        <w:t>老公温柔的吻了吻我的小嘴：「小芸乖，你不觉得，在那样的场合，那么多前辈面前，你这个他们公认的淑女，</w:t>
      </w:r>
    </w:p>
    <w:p>
      <w:r>
        <w:t>前后两个洞都插了淫器，两个淫乳上还有电磁帖，是多么刺激的一件事，你会很爽的。」</w:t>
      </w:r>
    </w:p>
    <w:p>
      <w:r>
        <w:t>我又没你们那么变态，我眼泪都下来了，但我不敢说，老公很霸道，是他们六个禽兽中最霸道的一个，顺着他</w:t>
      </w:r>
    </w:p>
    <w:p>
      <w:r>
        <w:t>的时候他会很温柔，不顺着他时，他一个眼神就能把我吓死。</w:t>
      </w:r>
    </w:p>
    <w:p>
      <w:r>
        <w:t>这身「装备」上身，第二天的宴会上，我几乎是让老公楼在怀里拖着走的，乳头每过十秒就会有一阵轻微的电</w:t>
      </w:r>
    </w:p>
    <w:p>
      <w:r>
        <w:t>流流过，电得我全身痉挛，双乳膨胀，几乎账大了一号，可是也很痛苦，这种状态下，我要的不是电流，是要一双</w:t>
      </w:r>
    </w:p>
    <w:p>
      <w:r>
        <w:t>有力的手，下身的屁眼里的跳蛋和小穴里的假阳具，也在时快时慢的跳动厮磨，折腾得我淫水直流，要不是那片卫</w:t>
      </w:r>
    </w:p>
    <w:p>
      <w:r>
        <w:t>生巾，现在会场的地下，怕是滴满我的淫水了，这的确很刺激，很爽，但太过了，我接受不了。</w:t>
      </w:r>
    </w:p>
    <w:p>
      <w:r>
        <w:t>我双腿直抖，幸好穿的是长裙，没人看得出来，最要命的是作为一个淑女，走路时双脚是要并排紧合的，但下</w:t>
      </w:r>
    </w:p>
    <w:p>
      <w:r>
        <w:t>身塞了两个大家伙，我怎能合得上，我只能苦撑了让双腿尽量夹紧，但这样更刺激了两个淫洞，从走进会场开始，</w:t>
      </w:r>
    </w:p>
    <w:p>
      <w:r>
        <w:t>我几乎就高潮不断，但我不能叫，脸上也不能有任何表现，这种痛苦的折磨，我几乎崩溃。</w:t>
      </w:r>
    </w:p>
    <w:p>
      <w:r>
        <w:t>老公带着我见各位长辈，我只能任由着他搂着到处走，然后机械式的问好，再听他们的赞美，最后见的是我爸</w:t>
      </w:r>
    </w:p>
    <w:p>
      <w:r>
        <w:t>和他爸。</w:t>
      </w:r>
    </w:p>
    <w:p>
      <w:r>
        <w:t>他爸见到我更是一通狂赞，特别是我的脸，自始至终都是一片潮红，也始终低着头，不敢让他们别人见到我的</w:t>
      </w:r>
    </w:p>
    <w:p>
      <w:r>
        <w:t>双眼，因为我双眼的眼神现在肯定是一片朦胧，释放着性的信息。</w:t>
      </w:r>
    </w:p>
    <w:p>
      <w:r>
        <w:t>他们把我这种反应当作是害羞了，公公哈哈笑道：「多清纯的女孩儿，不过参加一个宴会，也害羞，小宇啊，</w:t>
      </w:r>
    </w:p>
    <w:p>
      <w:r>
        <w:t>现在这种女孩几乎找不到了，能娶到小芸是你的福气，你要好好对待她。」</w:t>
      </w:r>
    </w:p>
    <w:p>
      <w:r>
        <w:t>真不知道他要知道我这个清纯的媳妇儿，长裙下正有三种淫器在折腾着，会是什么表情，老公也装孙子，把我</w:t>
      </w:r>
    </w:p>
    <w:p>
      <w:r>
        <w:t>搂得更紧了，嘴里恭敬的答道：「爸爸，岳父，你们放心，我会好好对待小芸，不会让她受一点儿委屈的。」</w:t>
      </w:r>
    </w:p>
    <w:p>
      <w:r>
        <w:t>爸爸看出我有问题：「小芸，你是不是不舒服？」</w:t>
      </w:r>
    </w:p>
    <w:p>
      <w:r>
        <w:t>「嗯、嗯！」我低着头应了一句，不敢说话。</w:t>
      </w:r>
    </w:p>
    <w:p>
      <w:r>
        <w:t>公公斥训老公：「小芸不舒服，还不带她去休息。」</w:t>
      </w:r>
    </w:p>
    <w:p>
      <w:r>
        <w:t>「是，那爸，岳父，我们先告辞了。」</w:t>
      </w:r>
    </w:p>
    <w:p>
      <w:r>
        <w:t>会场是一个酒店，老公把我扶到房里，躺到床上，又说有事，离开了。</w:t>
      </w:r>
    </w:p>
    <w:p>
      <w:r>
        <w:t>我正想拉开衣服，取下身上的淫器，房门又被打开，进来的是小王，我也不惊讶，随口问：「你怎么会在这里？」</w:t>
      </w:r>
    </w:p>
    <w:p>
      <w:r>
        <w:t>「嘿嘿！」小王奸笑着：「好老婆，刚好路过，知道你们在这里，就顺便进来看看你，老婆你不也正好需要？」</w:t>
      </w:r>
    </w:p>
    <w:p>
      <w:r>
        <w:t>我是他们的「共妻」，其它的五人也跟着叫老婆，当然这是在没有外人的时候。</w:t>
      </w:r>
    </w:p>
    <w:p>
      <w:r>
        <w:t>小王是躲躲闪闪进来的，刚才也不知道干了什么，衣衫不整，跨下的老二撑得老高，肯定是没干什么好事。</w:t>
      </w:r>
    </w:p>
    <w:p>
      <w:r>
        <w:t>我的身体虽然被他们用药品和调教得比淫妇更淫荡，可他们也非常注重我的「本性」，调教的同时也没忘让我</w:t>
      </w:r>
    </w:p>
    <w:p>
      <w:r>
        <w:t>保留淑女的特性，见小王进来，我就停下手上的动作。</w:t>
      </w:r>
    </w:p>
    <w:p>
      <w:r>
        <w:t>小王却没理会，三下二除五，把身上的衣服脱个精光，粗长的鸡吧早就一柱撑天，走起路来还会和肚皮甩的「</w:t>
      </w:r>
    </w:p>
    <w:p>
      <w:r>
        <w:t>啪啪」响。</w:t>
      </w:r>
    </w:p>
    <w:p>
      <w:r>
        <w:t>他今天很急性，不像平时，他们最爱的就是看我羞耻的表情，最后把一个淑女肏干得陷入性欲的旋涡，才是他</w:t>
      </w:r>
    </w:p>
    <w:p>
      <w:r>
        <w:t>们最满意的。</w:t>
      </w:r>
    </w:p>
    <w:p>
      <w:r>
        <w:t>他今天没有在语言上侮辱我，双手也没碰我的乳房，而是挑起鸡吧就往我嘴里塞，我心里有点气苦，现在我的</w:t>
      </w:r>
    </w:p>
    <w:p>
      <w:r>
        <w:t>双乳最需要被一双有力的大手征服的时候，那种让人受不了的饱账和微疼，让我几乎发疯。</w:t>
      </w:r>
    </w:p>
    <w:p>
      <w:r>
        <w:t>我挣扎了一下，还是把他的鸡吧纳入口中，用力的吮吸起来，同时在「嗯嗯」的叫着，这里没有人，我不用压</w:t>
      </w:r>
    </w:p>
    <w:p>
      <w:r>
        <w:t>郁着不叫床，他的鸡吧上还有些汁液，散发着很浓的骚味，肯定是其它女人的小穴里出来没多久。</w:t>
      </w:r>
    </w:p>
    <w:p>
      <w:r>
        <w:t>小王也用力的舒了一口气：「还是老婆够爽，那些小服务员，骚是够骚，可惜没用，一插进去就直翻白眼。」</w:t>
      </w:r>
    </w:p>
    <w:p>
      <w:r>
        <w:t>说完一挺身，整根鸡吧有三分之二进入我嘴里，直插到我喉里。</w:t>
      </w:r>
    </w:p>
    <w:p>
      <w:r>
        <w:t>我的喉咙最被老公训练得能容纳他们的大家伙，对于他突然闯进来也没觉得不适，自然的蠕动喉头，让他更为</w:t>
      </w:r>
    </w:p>
    <w:p>
      <w:r>
        <w:t>享受。</w:t>
      </w:r>
    </w:p>
    <w:p>
      <w:r>
        <w:t>老二得到充分的照顾，小王闭目享受了一会儿，终于把目光落到我高耸的胸部上，双眼发亮：「老婆，你身上</w:t>
      </w:r>
    </w:p>
    <w:p>
      <w:r>
        <w:t>第二个最最极品的地方，终于也要开发出来了。」</w:t>
      </w:r>
    </w:p>
    <w:p>
      <w:r>
        <w:t>他拉开我胸口的拉链，抓出雪白的双乳，又把乳头的磁帖拿开，大笑着：「有36E 了，都快赶上瑞敏了。」</w:t>
      </w:r>
    </w:p>
    <w:p>
      <w:r>
        <w:t>说完他双手抓住我一个乳房，从根部几乎用尽他全力的抓住，然后像挤奶般的往前挤去。</w:t>
      </w:r>
    </w:p>
    <w:p>
      <w:r>
        <w:t>「啊……」突然而来这么粗暴的动作，痛得我放开他的鸡吧大叫起来，只是我知道，这叫声不单痛苦，还有极</w:t>
      </w:r>
    </w:p>
    <w:p>
      <w:r>
        <w:t>度的快感，早就需要被用力揉捏的乳房，配合着下体的两个淫器，把我推向巅峰的高潮，我双眼翻白，口水也下来</w:t>
      </w:r>
    </w:p>
    <w:p>
      <w:r>
        <w:t>了，满脸的淫秽。</w:t>
      </w:r>
    </w:p>
    <w:p>
      <w:r>
        <w:t>当然这还没完，小王在我左乳挤了几次，又挤右乳，口中说着：「奇怪，怎会没有，应该已经差不多了。」</w:t>
      </w:r>
    </w:p>
    <w:p>
      <w:r>
        <w:t>说着他一不做二不休，双手一手一个，抓起我双乳乳头以下的，死命的用力抓挤，像要挤出什么似的。</w:t>
      </w:r>
    </w:p>
    <w:p>
      <w:r>
        <w:t>「啊……」我又尖叫起来，高潮刚过，这会儿感到的却是实实在在的痛，但我下体的两个淫器并没有停止「工</w:t>
      </w:r>
    </w:p>
    <w:p>
      <w:r>
        <w:t>作」，不一会儿，一种平时没感受过的快感，又从胸部和下体传快，就像传说中的「痛快」，越痛越觉得刺激和爽。</w:t>
      </w:r>
    </w:p>
    <w:p>
      <w:r>
        <w:t>我口中尖叫着，身体不断的挣扎，但意识中，却希望小王更用力些，这种快感，真让人疯猜。</w:t>
      </w:r>
    </w:p>
    <w:p>
      <w:r>
        <w:t>好一会儿，我突然觉得有什么东西从乳头上喷出来，然后又是一个让人疯猜的高潮。</w:t>
      </w:r>
    </w:p>
    <w:p>
      <w:r>
        <w:t>小王兴奋的大笑起来，一口含住我的一个乳头狠狠的吮吸，双手在两个乳房上疯狂的挤捏，而我也看清楚了，</w:t>
      </w:r>
    </w:p>
    <w:p>
      <w:r>
        <w:t>从奶子上喷出来的当然不会是别的东西，是乳汁，他没含住的另一个乳房，每挤一下，就有一个乳汁喷出来，喷得</w:t>
      </w:r>
    </w:p>
    <w:p>
      <w:r>
        <w:t>老高，有些还落到我的嘴里。</w:t>
      </w:r>
    </w:p>
    <w:p>
      <w:r>
        <w:t>小王就这么吃了我十来分钟奶，直到乳汁都被他吸光，他才心满意足的舔舔嘴唇离开我的双乳，然后把我翻过</w:t>
      </w:r>
    </w:p>
    <w:p>
      <w:r>
        <w:t>来，撩起我的裙子，在我雪白的屁股上狠狠的拍了两下：「老婆，你知道你第一个极品处是哪？就是这又圆又白又</w:t>
      </w:r>
    </w:p>
    <w:p>
      <w:r>
        <w:t>大的大屁股。」</w:t>
      </w:r>
    </w:p>
    <w:p>
      <w:r>
        <w:t>说完又是拍打，又是揉捏，玩了好一会儿，他也没把我的裙子脱下，就那么挂在腰上，拿出滑润剂涂他发硬的</w:t>
      </w:r>
    </w:p>
    <w:p>
      <w:r>
        <w:t>鸡吧上，又把我屁眼儿里面的跳蛋拿出来，鸡吧抵在屁眼儿中，腰一用力，尽根没入我的直肠中。</w:t>
      </w:r>
    </w:p>
    <w:p>
      <w:r>
        <w:t>这时门又打开了，进来的是老公和小李子，我知道新的一轮奸淫又开始了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