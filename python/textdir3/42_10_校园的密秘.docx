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校园的密秘</w:t>
      </w:r>
    </w:p>
    <w:p>
      <w:r>
        <w:t>.</w:t>
      </w:r>
    </w:p>
    <w:p>
      <w:r>
        <w:t>１、清晨的音乐教室</w:t>
      </w:r>
    </w:p>
    <w:p>
      <w:r>
        <w:t>「快要迟到了！快要迟到了！」</w:t>
      </w:r>
    </w:p>
    <w:p>
      <w:r>
        <w:t>一大清早，在几乎看不到任何行人的街道上，一部越野单车快速奔驰在马路上。</w:t>
      </w:r>
    </w:p>
    <w:p>
      <w:r>
        <w:t>而拚命地踩着单车的是一位少女，她身上穿着的是本市屈指可数的一流名校的制服。</w:t>
      </w:r>
    </w:p>
    <w:p>
      <w:r>
        <w:t>「哇！这下子，我看准会迟到了，一定会迟到的！」</w:t>
      </w:r>
    </w:p>
    <w:p>
      <w:r>
        <w:t>少女一边配合着脚下踩着踏板的节拍，一边口中喃喃的自言自语，就好像在念咒文似的，不停地反覆着。她的</w:t>
      </w:r>
    </w:p>
    <w:p>
      <w:r>
        <w:t>背后背着一只登山背包，一头长长的秀发很自然的在后面绑成一束，乌黑的马尾随着脚部的节拍左右的摇摆着。</w:t>
      </w:r>
    </w:p>
    <w:p>
      <w:r>
        <w:t>「刚才，我跟人家的四点半，但是现在已经快五点了！」</w:t>
      </w:r>
    </w:p>
    <w:p>
      <w:r>
        <w:t>少女把视线停留在她戴在手腕上的那只粗犷的Ｇ─ＳＨＯＣＫ手表表面上，低头一看，她立即发出惊叫声。</w:t>
      </w:r>
    </w:p>
    <w:p>
      <w:r>
        <w:t>「哎呀！不快一点不行！不快一点真的不行了！」</w:t>
      </w:r>
    </w:p>
    <w:p>
      <w:r>
        <w:t>噜─越野车马上加紧了速度，女孩身上穿着的极短百褶裙随风飘摇，在太阳尚未升起之前的薄弱光线中，单车</w:t>
      </w:r>
    </w:p>
    <w:p>
      <w:r>
        <w:t>急速飞奔着，雪白的大腿在风中隐约可见。那是双看起来长得很修长匀称而且又健康的美丽大腿。</w:t>
      </w:r>
    </w:p>
    <w:p>
      <w:r>
        <w:t>「哎啊！到时如果来不及在的定时间前到达的话，在（人类研究爱好学会）的信用就全完了！」</w:t>
      </w:r>
    </w:p>
    <w:p>
      <w:r>
        <w:t>此时，少女便毅然决然的不踩刹车，直接飞快的转了弯。</w:t>
      </w:r>
    </w:p>
    <w:p>
      <w:r>
        <w:t>「这样下去，会丢掉工作的！」</w:t>
      </w:r>
    </w:p>
    <w:p>
      <w:r>
        <w:t>少女心里不停地嘀咕着。</w:t>
      </w:r>
    </w:p>
    <w:p>
      <w:r>
        <w:t>还好因为当时路上没有半辆车子，越野单车就这样在十字路口斜刺里闯过红色信号灯，接着穿过小马路，也冲</w:t>
      </w:r>
    </w:p>
    <w:p>
      <w:r>
        <w:t>散了带着爱犬正在享受着清晨溜狗乐趣的人们，接着横越公园，飞一般到达了学校后门口停下来。</w:t>
      </w:r>
    </w:p>
    <w:p>
      <w:r>
        <w:t>「我终於……到达了……！」</w:t>
      </w:r>
    </w:p>
    <w:p>
      <w:r>
        <w:t>少女差点喘不过气来了。她跳下了越野车，牵着车子挤进门往和转头墙壁间的细缝。学校的正门和后门不到早</w:t>
      </w:r>
    </w:p>
    <w:p>
      <w:r>
        <w:t>晨七点半运动社的练习时间，是不会打开的。</w:t>
      </w:r>
    </w:p>
    <w:p>
      <w:r>
        <w:t>在挂着『二年级』牌子的自行车停车场的地方，里面还是空荡荡的，没有任何自行车停在里面。这如果换成是</w:t>
      </w:r>
    </w:p>
    <w:p>
      <w:r>
        <w:t>在上课前几分钟的话，那就是一大群人互相推挤的混乱场面了。</w:t>
      </w:r>
    </w:p>
    <w:p>
      <w:r>
        <w:t>总之，如果在规定的停车范围以外的地方将自行车随便乱停的话，自行车通学的许可证会被扣留一段相当时间</w:t>
      </w:r>
    </w:p>
    <w:p>
      <w:r>
        <w:t>的。这是学校斯定的规则，不过这个时候不管任何地方只要可以停车就好。</w:t>
      </w:r>
    </w:p>
    <w:p>
      <w:r>
        <w:t>「啊！啊！中村，你来了！」</w:t>
      </w:r>
    </w:p>
    <w:p>
      <w:r>
        <w:t>少女将视线放在前面的自行车上，停在那里的是一部有变速的运动自行车。</w:t>
      </w:r>
    </w:p>
    <w:p>
      <w:r>
        <w:t>「让你久等了……不好意思！」</w:t>
      </w:r>
    </w:p>
    <w:p>
      <w:r>
        <w:t>少女将登山越野车停在迟动自行车的旁边，然后往那三栋校舍之中，最南端的校舍后面跑了过去。因为全部的</w:t>
      </w:r>
    </w:p>
    <w:p>
      <w:r>
        <w:t>校舍在这个时间都上了锁，要进入校舍内只有利用门锁已经损坏了的门馆的逃生入口，才可以进入。</w:t>
      </w:r>
    </w:p>
    <w:p>
      <w:r>
        <w:t>进入校舍的少女，首先冲到楼梯口的位置，换好鞋子，再一口气跑到三楼顶楼去。进入了二年Ａ班的教室，到</w:t>
      </w:r>
    </w:p>
    <w:p>
      <w:r>
        <w:t>自己位置上将背包放在自己的桌上，在斜后方的桌子上已经放了学生背包，那也就是说那个位子的主人已经到学校</w:t>
      </w:r>
    </w:p>
    <w:p>
      <w:r>
        <w:t>来了。</w:t>
      </w:r>
    </w:p>
    <w:p>
      <w:r>
        <w:t>少女望了一眼挂在黑板上方的时钟，时钟的指针正指在５、点之前。</w:t>
      </w:r>
    </w:p>
    <w:p>
      <w:r>
        <w:t>「不太妙啊！真是的！」</w:t>
      </w:r>
    </w:p>
    <w:p>
      <w:r>
        <w:t>从登山背包里面拿出来一个小皮包，上面还印有小熊的花样，然后少女往厕所的方向走去。</w:t>
      </w:r>
    </w:p>
    <w:p>
      <w:r>
        <w:t>在镜子前面，松开绑成一束的头发，用梳子轻轻的梳理着头发。或许因为刚才太匆忙的奔跑，白晰的脸上泛着</w:t>
      </w:r>
    </w:p>
    <w:p>
      <w:r>
        <w:t>些许红潮，而黑色的头发垂挂在脸旁总觉得不是很喜欢，好几次用手将头发拨向耳后。</w:t>
      </w:r>
    </w:p>
    <w:p>
      <w:r>
        <w:t>然后，往后退了一步，离镜子远些，好让全身都能映照在镜子里。男性的白色长袖衬衫对少女来说，似乎大了</w:t>
      </w:r>
    </w:p>
    <w:p>
      <w:r>
        <w:t>一些，看来像穿了大一号的衬衫，用一条橘色的腰带系着，和那小小的身材比较起来，显得很不协调，但却更强调</w:t>
      </w:r>
    </w:p>
    <w:p>
      <w:r>
        <w:t>了胸部的丰满。</w:t>
      </w:r>
    </w:p>
    <w:p>
      <w:r>
        <w:t>腰带则是和裙子同样的绿色、配上橘色的扣环，这是少女自己所选择的腰带颜色。少女的学校，对於下半身的</w:t>
      </w:r>
    </w:p>
    <w:p>
      <w:r>
        <w:t>裙子共设计了几款不同的式样，可供学生们自行选择，按规定只能从中选择穿，而上衣则可以任意搭配。</w:t>
      </w:r>
    </w:p>
    <w:p>
      <w:r>
        <w:t>原本，黄绿和橘色就是强烈的对比色，如果不好好的选择上衣的话，就会显得不协调。</w:t>
      </w:r>
    </w:p>
    <w:p>
      <w:r>
        <w:t>短短的百褶裙，对少女们来说，是较大部份少女们所喜欢的款式，其他如长蓬裙或短的合身裙等，学校虽都有</w:t>
      </w:r>
    </w:p>
    <w:p>
      <w:r>
        <w:t>设计，不过并不太常有人穿。</w:t>
      </w:r>
    </w:p>
    <w:p>
      <w:r>
        <w:t>脚上穿着的是橘色的袜子，雪白的小腿肚不吝啬的露出来，因为有点像男生的小腿般结实，所以如果穿松松的</w:t>
      </w:r>
    </w:p>
    <w:p>
      <w:r>
        <w:t>袜子或长袜子也不好看，乾脆穿上短短的袜子，只遮盖到脚踝的部份。</w:t>
      </w:r>
    </w:p>
    <w:p>
      <w:r>
        <w:t>「好，ＯＫ！」</w:t>
      </w:r>
    </w:p>
    <w:p>
      <w:r>
        <w:t>少女只手抄起小皮包飞奔出厕所，通过了两幢楼层间的走廊往北走，穿过了所谓中馆的校舍，再走过川堂来到</w:t>
      </w:r>
    </w:p>
    <w:p>
      <w:r>
        <w:t>了北馆。北馆只有特殊教室集中於此，平常不太有人到这里来。</w:t>
      </w:r>
    </w:p>
    <w:p>
      <w:r>
        <w:t>到了二楼，天色更形阴暗，少女快步走向写着「音乐教室」牌子的教室后停下脚步。其他教室的门都是一般普</w:t>
      </w:r>
    </w:p>
    <w:p>
      <w:r>
        <w:t>通的左右向拉门，只有这间教室为了加强隔音效果，而采用很厚的推拉式门。</w:t>
      </w:r>
    </w:p>
    <w:p>
      <w:r>
        <w:t>走廊边的窗户也比其他教室来得厚，整个教室，隔音效果很好，室内的声音几乎不会外泄。</w:t>
      </w:r>
    </w:p>
    <w:p>
      <w:r>
        <w:t>少女「哎啊」的叫了一声，同时把厚重的门打开。</w:t>
      </w:r>
    </w:p>
    <w:p>
      <w:r>
        <w:t>窗边有一个人影。</w:t>
      </w:r>
    </w:p>
    <w:p>
      <w:r>
        <w:t>「是中村……？」</w:t>
      </w:r>
    </w:p>
    <w:p>
      <w:r>
        <w:t>听到少女的声音，那人影轻微的震了一下……身体摇晃着。</w:t>
      </w:r>
    </w:p>
    <w:p>
      <w:r>
        <w:t>「是青水吗？」</w:t>
      </w:r>
    </w:p>
    <w:p>
      <w:r>
        <w:t>「对，是我。很抱歉，我来晚了！」</w:t>
      </w:r>
    </w:p>
    <w:p>
      <w:r>
        <w:t>少女确实地将门闩上后，弯了一下身子、点了点头。</w:t>
      </w:r>
    </w:p>
    <w:p>
      <w:r>
        <w:t>「对不起。迟到了三十分钟。」</w:t>
      </w:r>
    </w:p>
    <w:p>
      <w:r>
        <w:t>「没有关系！」</w:t>
      </w:r>
    </w:p>
    <w:p>
      <w:r>
        <w:t>名叫中村的少年微笑的回答。</w:t>
      </w:r>
    </w:p>
    <w:p>
      <w:r>
        <w:t>「青水，你竟真的答应来到这里，要求你做这种事情，我还以为你可能不会来了！」</w:t>
      </w:r>
    </w:p>
    <w:p>
      <w:r>
        <w:t>「没有这回事。」</w:t>
      </w:r>
    </w:p>
    <w:p>
      <w:r>
        <w:t>少女也微笑着回答。</w:t>
      </w:r>
    </w:p>
    <w:p>
      <w:r>
        <w:t>「我也在担心中村你可能生气了，不知会到那里去了。你这样说，让我心情觉得舒服多了！」</w:t>
      </w:r>
    </w:p>
    <w:p>
      <w:r>
        <w:t>少女吃吃的笑了出来，女孩子用那乌溜溜的黑眼珠从正面盯着少年看，少年觉得有些不好意思而搔着头。</w:t>
      </w:r>
    </w:p>
    <w:p>
      <w:r>
        <w:t>「不过，为什要选在音乐教室呢？」</w:t>
      </w:r>
    </w:p>
    <w:p>
      <w:r>
        <w:t>少年满脸通红，为了不被少女看到，故意将头转向一边问着。</w:t>
      </w:r>
    </w:p>
    <w:p>
      <w:r>
        <w:t>「人类研究同好会的社团，没有自己的教室吗？」</w:t>
      </w:r>
    </w:p>
    <w:p>
      <w:r>
        <w:t>「有向学校申请。」</w:t>
      </w:r>
    </w:p>
    <w:p>
      <w:r>
        <w:t>少女说着走向放在角落里的钢琴。</w:t>
      </w:r>
    </w:p>
    <w:p>
      <w:r>
        <w:t>「可是，是分配在普通教室二年Ａ班。」</w:t>
      </w:r>
    </w:p>
    <w:p>
      <w:r>
        <w:t>「我们班的教室？」</w:t>
      </w:r>
    </w:p>
    <w:p>
      <w:r>
        <w:t>「对啊！」</w:t>
      </w:r>
    </w:p>
    <w:p>
      <w:r>
        <w:t>啪的一声，将大大的钢琴套拉了下来。</w:t>
      </w:r>
    </w:p>
    <w:p>
      <w:r>
        <w:t>「你看，担任我们社团的顾问也都没有专用教室。保健室也不能当我们的社团教室─这里似乎是比较方便些。」</w:t>
      </w:r>
    </w:p>
    <w:p>
      <w:r>
        <w:t>少年中村歪着头，试着想像（人类研究同好会）顾问的样子。</w:t>
      </w:r>
    </w:p>
    <w:p>
      <w:r>
        <w:t>冰下鱼舞子，负责保健室也就是医护老师。而且和一般医护老师不同，是具有正式的医师资格及营养师双重资</w:t>
      </w:r>
    </w:p>
    <w:p>
      <w:r>
        <w:t>格。</w:t>
      </w:r>
    </w:p>
    <w:p>
      <w:r>
        <w:t>姑且不论医护老师是多么伟大的人物，保健室到底什么时候会被需要用到，谁也无法得知，因而无法做为社团</w:t>
      </w:r>
    </w:p>
    <w:p>
      <w:r>
        <w:t>活动的教室。</w:t>
      </w:r>
    </w:p>
    <w:p>
      <w:r>
        <w:t>想通了这其中的原因后，少年把注意转移到少女身上。</w:t>
      </w:r>
    </w:p>
    <w:p>
      <w:r>
        <w:t>少女把钢琴布套惊开来铺在讲台上，弄得情疲力尽。绯红色的里布摆在杀风景的讲台上面，有如花蒲般美丽。</w:t>
      </w:r>
    </w:p>
    <w:p>
      <w:r>
        <w:t>「啊……我来帮忙你吧！」</w:t>
      </w:r>
    </w:p>
    <w:p>
      <w:r>
        <w:t>「嗯，不用了，不用了！」</w:t>
      </w:r>
    </w:p>
    <w:p>
      <w:r>
        <w:t>对少年提出的建议，少女不加思索的婉拒了。</w:t>
      </w:r>
    </w:p>
    <w:p>
      <w:r>
        <w:t>「我常常在做，已经习惯了。倒不如你来想想看窗帘是要关起来好呢？或者是要打开来比较好呢？」</w:t>
      </w:r>
    </w:p>
    <w:p>
      <w:r>
        <w:t>「啊……」</w:t>
      </w:r>
    </w:p>
    <w:p>
      <w:r>
        <w:t>三栋校舍中位处最北的这栋校舍，也即将要受到朝阳的洗礼。音乐教室里直到刚才都还有点暗沈，而现在晨曦</w:t>
      </w:r>
    </w:p>
    <w:p>
      <w:r>
        <w:t>的亮光己渐渐充满整个教室了。</w:t>
      </w:r>
    </w:p>
    <w:p>
      <w:r>
        <w:t>少女见少年答不出话来，一屁股坐在铺在讲台上的绯红色里沛的中央。</w:t>
      </w:r>
    </w:p>
    <w:p>
      <w:r>
        <w:t>「如果，你觉得明亮比较好的话，就告诉我！」</w:t>
      </w:r>
    </w:p>
    <w:p>
      <w:r>
        <w:t>「啊……嗯。想确实看看青水的脸。」</w:t>
      </w:r>
    </w:p>
    <w:p>
      <w:r>
        <w:t>「好高兴！你能这应说。」</w:t>
      </w:r>
    </w:p>
    <w:p>
      <w:r>
        <w:t>少女用手招呼他过来。</w:t>
      </w:r>
    </w:p>
    <w:p>
      <w:r>
        <w:t>「要不要坐在这里！」</w:t>
      </w:r>
    </w:p>
    <w:p>
      <w:r>
        <w:t>「打、打扰了。」</w:t>
      </w:r>
    </w:p>
    <w:p>
      <w:r>
        <w:t>少年规规矩矩的脱下鞋子排好，走上了铺着的钢琴布套上。</w:t>
      </w:r>
    </w:p>
    <w:p>
      <w:r>
        <w:t>「请坐！」</w:t>
      </w:r>
    </w:p>
    <w:p>
      <w:r>
        <w:t>少女调皮地用手指指地上，低着头。</w:t>
      </w:r>
    </w:p>
    <w:p>
      <w:r>
        <w:t>「今天，很感谢你来（人类研究同好会）指教。不过先要做一些确认。嗯、委托人是二年Ａ班的中村辽同学。</w:t>
      </w:r>
    </w:p>
    <w:p>
      <w:r>
        <w:t>委托内容是有关和女朋友进入性爱关系而想要预习一下，是吗？」</w:t>
      </w:r>
    </w:p>
    <w:p>
      <w:r>
        <w:t>「啊，是、是的。」</w:t>
      </w:r>
    </w:p>
    <w:p>
      <w:r>
        <w:t>少年─中村辽，听到少女公式化的声调，点点头表示正确。</w:t>
      </w:r>
    </w:p>
    <w:p>
      <w:r>
        <w:t>「报酬是（三月兔牌）的红茶券，１１张一本的二本─但是要先付情。」</w:t>
      </w:r>
    </w:p>
    <w:p>
      <w:r>
        <w:t>「是，我带来了。」</w:t>
      </w:r>
    </w:p>
    <w:p>
      <w:r>
        <w:t>辽从披着的夹克口袋中拿出了红茶色的本子，这是离学校不远的一家红茶专卖店的红茶招待券。由於那家店使</w:t>
      </w:r>
    </w:p>
    <w:p>
      <w:r>
        <w:t>用的是由产地直接运送来的茶叶，另外还附有美味的西洋式糕点，一并提供给顾客。这样的红茶券价格可不是一般</w:t>
      </w:r>
    </w:p>
    <w:p>
      <w:r>
        <w:t>想像的那样便宜。</w:t>
      </w:r>
    </w:p>
    <w:p>
      <w:r>
        <w:t>「好，确实收到了！」</w:t>
      </w:r>
    </w:p>
    <w:p>
      <w:r>
        <w:t>少女将茶卷收到手提包里。</w:t>
      </w:r>
    </w:p>
    <w:p>
      <w:r>
        <w:t>「那么，从现在起，请把我当成你的女朋友吧。对了，你的女朋友怎么称呼你呢？」</w:t>
      </w:r>
    </w:p>
    <w:p>
      <w:r>
        <w:t>「嗯！！辽学长。」</w:t>
      </w:r>
    </w:p>
    <w:p>
      <w:r>
        <w:t>「耶！」</w:t>
      </w:r>
    </w:p>
    <w:p>
      <w:r>
        <w:t>少女的眼中出现了好奇的神情。</w:t>
      </w:r>
    </w:p>
    <w:p>
      <w:r>
        <w:t>「女朋友是一年级！」</w:t>
      </w:r>
    </w:p>
    <w:p>
      <w:r>
        <w:t>「嗯，对啊！」</w:t>
      </w:r>
    </w:p>
    <w:p>
      <w:r>
        <w:t>辽似乎已经开始安定下来了。</w:t>
      </w:r>
    </w:p>
    <w:p>
      <w:r>
        <w:t>「是中学时的学妹，今年也进到我们高中来了。」</w:t>
      </w:r>
    </w:p>
    <w:p>
      <w:r>
        <w:t>「哇……」</w:t>
      </w:r>
    </w:p>
    <w:p>
      <w:r>
        <w:t>少女高兴得挥舞着双手。</w:t>
      </w:r>
    </w:p>
    <w:p>
      <w:r>
        <w:t>「那么、那么，中村你……她是因为喜欢你，而追来了？好像很不错，这样的事情！真不错！」</w:t>
      </w:r>
    </w:p>
    <w:p>
      <w:r>
        <w:t>「不，不是这样的。」</w:t>
      </w:r>
    </w:p>
    <w:p>
      <w:r>
        <w:t>辽慌张的摇摇头。</w:t>
      </w:r>
    </w:p>
    <w:p>
      <w:r>
        <w:t>「我的确是、一直喜欢着美沙，不过中学的时候，并没有对她说过任何表白的话，而且，那个时候，她也有正</w:t>
      </w:r>
    </w:p>
    <w:p>
      <w:r>
        <w:t>在交往的朋友。」</w:t>
      </w:r>
    </w:p>
    <w:p>
      <w:r>
        <w:t>「以一个男人的身份，好好跟她来一场，以确定俩人的关系罗！」</w:t>
      </w:r>
    </w:p>
    <w:p>
      <w:r>
        <w:t>「好好做一次……嗯，可以这么说。」</w:t>
      </w:r>
    </w:p>
    <w:p>
      <w:r>
        <w:t>虽然觉得害羞而想掩饰，但实在没办法，辽就直率的点点头。</w:t>
      </w:r>
    </w:p>
    <w:p>
      <w:r>
        <w:t>「交给我就没错！」</w:t>
      </w:r>
    </w:p>
    <w:p>
      <w:r>
        <w:t>少女拉着辽的手。</w:t>
      </w:r>
    </w:p>
    <w:p>
      <w:r>
        <w:t>「由我（人类研究同好会）代表─青水陶望美来负责，让你达成好好来一次的愿望！」</w:t>
      </w:r>
    </w:p>
    <w:p>
      <w:r>
        <w:t>「是，拜托你了！」</w:t>
      </w:r>
    </w:p>
    <w:p>
      <w:r>
        <w:t>辽不由自主的认真的回答。二人面对面吃吃的笑了起来。</w:t>
      </w:r>
    </w:p>
    <w:p>
      <w:r>
        <w:t>「但是，我可以做的事情，毕竟有限。」</w:t>
      </w:r>
    </w:p>
    <w:p>
      <w:r>
        <w:t>陶望美望着辽说。</w:t>
      </w:r>
    </w:p>
    <w:p>
      <w:r>
        <w:t>「不可忘记哟！最重要的是！你对你的女朋友，是怎么想的呢？」</w:t>
      </w:r>
    </w:p>
    <w:p>
      <w:r>
        <w:t>「嗯，我有这个了解，可以这么说：对於这个我有相当的自信。」</w:t>
      </w:r>
    </w:p>
    <w:p>
      <w:r>
        <w:t>「好好哦！能够这样。」</w:t>
      </w:r>
    </w:p>
    <w:p>
      <w:r>
        <w:t>陶望美伸长了脖子亲了一下辽的脸颊。</w:t>
      </w:r>
    </w:p>
    <w:p>
      <w:r>
        <w:t>「那么，其他的事情也要有信心，我来帮助你─对了，我明你『辽学长』感觉很奇怪，叫你辽君可以吗？」</w:t>
      </w:r>
    </w:p>
    <w:p>
      <w:r>
        <w:t>辽没有说话，点了点头，突然握着陶望美触摸着自己的手，顺势将少女拉向自己。</w:t>
      </w:r>
    </w:p>
    <w:p>
      <w:r>
        <w:t>陶望美闭起双眼，长长的睫毛落在白色脸颊上，射进来的朝阳照射在睫毛上，闪烁着金黄色光芒。</w:t>
      </w:r>
    </w:p>
    <w:p>
      <w:r>
        <w:t>辽看得神往，不禁叹了口气。</w:t>
      </w:r>
    </w:p>
    <w:p>
      <w:r>
        <w:t>「青水，你好可爱……」</w:t>
      </w:r>
    </w:p>
    <w:p>
      <w:r>
        <w:t>听到这赞叹的赞美声，陶望美睁开了一只眼睛。</w:t>
      </w:r>
    </w:p>
    <w:p>
      <w:r>
        <w:t>「不是青水吧！现在，我是你的女朋友，『陶望美』，要叫我这个名字才对！」</w:t>
      </w:r>
    </w:p>
    <w:p>
      <w:r>
        <w:t>「对不起，陶望美小姐。」</w:t>
      </w:r>
    </w:p>
    <w:p>
      <w:r>
        <w:t>「叫我陶望美就好了。」</w:t>
      </w:r>
    </w:p>
    <w:p>
      <w:r>
        <w:t>少女这样说着，感觉到握着自己的对方有些微微的颤动着，因此也就没有再多说些什摩话了，再次将眼睛闭上。</w:t>
      </w:r>
    </w:p>
    <w:p>
      <w:r>
        <w:t>辽的手托起陶望美的下颚。</w:t>
      </w:r>
    </w:p>
    <w:p>
      <w:r>
        <w:t>─感觉似乎有些奇怪，中村对应付女孩子好像已经非常熟练。</w:t>
      </w:r>
    </w:p>
    <w:p>
      <w:r>
        <w:t>当陶望美正在这样想着的时候，辽的嘴唇已经压印上来了，柔软的舌头毫不客气的伸进了陶望美的双唇。</w:t>
      </w:r>
    </w:p>
    <w:p>
      <w:r>
        <w:t>陶望美并没有反抗，或许因为女孩表现得温顺，辽趁胜追击，舌头更积极的展开活动了，在陶望美的口中不停</w:t>
      </w:r>
    </w:p>
    <w:p>
      <w:r>
        <w:t>地来回搅动。陶望美的舌头阻止了他的前进，辽的舌头被推回自己的口中。</w:t>
      </w:r>
    </w:p>
    <w:p>
      <w:r>
        <w:t>「嗯……？」</w:t>
      </w:r>
    </w:p>
    <w:p>
      <w:r>
        <w:t>辽发出不可置信的声音。</w:t>
      </w:r>
    </w:p>
    <w:p>
      <w:r>
        <w:t>改变主从关系，陶望美的舌头开始舔着辽的嘴唇。在上下的嘴唇之间，宛如涂口红般那么仔细，陶望美的舌头</w:t>
      </w:r>
    </w:p>
    <w:p>
      <w:r>
        <w:t>慢慢的移动。</w:t>
      </w:r>
    </w:p>
    <w:p>
      <w:r>
        <w:t>啾啾……发出轻轻的亲吻的声音，陶望美的舌头切进了辽的嘴唇间。陶望美的舌头卷成小小尖尖的形状，在辽</w:t>
      </w:r>
    </w:p>
    <w:p>
      <w:r>
        <w:t>的前齿仔细的摩擦着。</w:t>
      </w:r>
    </w:p>
    <w:p>
      <w:r>
        <w:t>辽握着陶望美的手加强了一些力量，陶望美轻轻的收回她的手，辽像要把她推倒般的将她压倒在地，两个人就</w:t>
      </w:r>
    </w:p>
    <w:p>
      <w:r>
        <w:t>这样横躺在地上。</w:t>
      </w:r>
    </w:p>
    <w:p>
      <w:r>
        <w:t>陶望美舌头的动作并没有停下来，伸进辽口中的柔软的舌头宛如活的动物般，转来转去，顺辽的牙齿滑动着。</w:t>
      </w:r>
    </w:p>
    <w:p>
      <w:r>
        <w:t>蕴藏着一股莫名快感，陶望美几乎已经无法忍受这种搔扰。</w:t>
      </w:r>
    </w:p>
    <w:p>
      <w:r>
        <w:t>「呜……嗯……」</w:t>
      </w:r>
    </w:p>
    <w:p>
      <w:r>
        <w:t>从声子里发出了甜美的呻吟声。</w:t>
      </w:r>
    </w:p>
    <w:p>
      <w:r>
        <w:t>听到这个声音，辽赶紧缩回了舌头，接着进行下一个动作！热热的嘴唇从脸颊滑到下颚，再往脖子的地方吻了</w:t>
      </w:r>
    </w:p>
    <w:p>
      <w:r>
        <w:t>过去。</w:t>
      </w:r>
    </w:p>
    <w:p>
      <w:r>
        <w:t>─亲吻，不停止也没有关系……</w:t>
      </w:r>
    </w:p>
    <w:p>
      <w:r>
        <w:t>陶望美在心里暗自嘀咕着。不过，位置微妙的做了些改变，使得嘴唇的触感更敏锐了，那种一下子已不知道自</w:t>
      </w:r>
    </w:p>
    <w:p>
      <w:r>
        <w:t>己飞到什么地方去了的奇妙感觉。</w:t>
      </w:r>
    </w:p>
    <w:p>
      <w:r>
        <w:t>「嗯，也亲一亲其他的地方嘛！」</w:t>
      </w:r>
    </w:p>
    <w:p>
      <w:r>
        <w:t>听到陶望美甜美的耳语，辽慌张的将嘴唇移开了。</w:t>
      </w:r>
    </w:p>
    <w:p>
      <w:r>
        <w:t>「唔……，那个……是那里呢？」</w:t>
      </w:r>
    </w:p>
    <w:p>
      <w:r>
        <w:t>「辽！」</w:t>
      </w:r>
    </w:p>
    <w:p>
      <w:r>
        <w:t>陶望美稍微歪着嘴唇，望着覆盖着自己的对方。</w:t>
      </w:r>
    </w:p>
    <w:p>
      <w:r>
        <w:t>「我想应该不是这样子吧！当你和女朋友亲热时，不会问这么笨的问题吧？」</w:t>
      </w:r>
    </w:p>
    <w:p>
      <w:r>
        <w:t>「唔？啊，对呀！」</w:t>
      </w:r>
    </w:p>
    <w:p>
      <w:r>
        <w:t>「照辽所喜欢的方式就可以了，那样做的话，我反而会更高兴呢！」</w:t>
      </w:r>
    </w:p>
    <w:p>
      <w:r>
        <w:t>「是这样吗？」</w:t>
      </w:r>
    </w:p>
    <w:p>
      <w:r>
        <w:t>「是啊！」</w:t>
      </w:r>
    </w:p>
    <w:p>
      <w:r>
        <w:t>陶望美微微一笑。</w:t>
      </w:r>
    </w:p>
    <w:p>
      <w:r>
        <w:t>「辽，你怎么了？」</w:t>
      </w:r>
    </w:p>
    <w:p>
      <w:r>
        <w:t>「嗯……陶望美，我想要摸你。」</w:t>
      </w:r>
    </w:p>
    <w:p>
      <w:r>
        <w:t>对这个直率的回答，陶望美一瞬间眼睛睁得老大，不过，马上就露出了高兴神情。</w:t>
      </w:r>
    </w:p>
    <w:p>
      <w:r>
        <w:t>「那……就脱下吧！」</w:t>
      </w:r>
    </w:p>
    <w:p>
      <w:r>
        <w:t>辽的喉咙咕噜的响了一声。没有发出半点声响地点着头，将手伸向陶望美橘色背心的下摆，双手很小心的将背</w:t>
      </w:r>
    </w:p>
    <w:p>
      <w:r>
        <w:t>心往上卷起。陶望美把身体稍扭动了一下，配合着辽的动作将手收回。</w:t>
      </w:r>
    </w:p>
    <w:p>
      <w:r>
        <w:t>背心从头部咻地脱了下来，黑色的头发，哗啦的散了开来。没有任何卷曲，非常直的一头秀发，一直以来是陶</w:t>
      </w:r>
    </w:p>
    <w:p>
      <w:r>
        <w:t>望美最得意的，辽也被那漂亮的头发所吸引，禁不住眼睛直盯着看。</w:t>
      </w:r>
    </w:p>
    <w:p>
      <w:r>
        <w:t>「好漂亮……」</w:t>
      </w:r>
    </w:p>
    <w:p>
      <w:r>
        <w:t>辽的手将乌黑亮丽的秀发撩了起来。</w:t>
      </w:r>
    </w:p>
    <w:p>
      <w:r>
        <w:t>「美沙的茶色头发在照到阳光时，总会闪闪发亮，非常漂亮。陶望美的头发也非常的漂亮。」</w:t>
      </w:r>
    </w:p>
    <w:p>
      <w:r>
        <w:t>辽对着飘逸的黑发将嘴唇凑了上去。嘴唇顺着头发亲吻着，渐渐往小小的耳垂吻了过去。耳朵被轻轻的咬着，</w:t>
      </w:r>
    </w:p>
    <w:p>
      <w:r>
        <w:t>陶望美发出了「啊，呜！」的声音。</w:t>
      </w:r>
    </w:p>
    <w:p>
      <w:r>
        <w:t>「你……会痛吗？」</w:t>
      </w:r>
    </w:p>
    <w:p>
      <w:r>
        <w:t>「嗯嗯！」</w:t>
      </w:r>
    </w:p>
    <w:p>
      <w:r>
        <w:t>对辽的问题，陶望美左右摇摆着头。</w:t>
      </w:r>
    </w:p>
    <w:p>
      <w:r>
        <w:t>「不，感觉很好。」</w:t>
      </w:r>
    </w:p>
    <w:p>
      <w:r>
        <w:t>辽觉得松了一口气，又再一次咬了陶望美的耳垂。原本是轻哎着耳朵的动作，转变为热情的亲吻，嘴唇从耳朵</w:t>
      </w:r>
    </w:p>
    <w:p>
      <w:r>
        <w:t>开始，往脖子、喉咙由上而下移动。辽的手很自然的将陶望美的衬衫扣子开始解了开来。</w:t>
      </w:r>
    </w:p>
    <w:p>
      <w:r>
        <w:t>一旦开始行动之后，辽的速度变得非常顺畅迅速，瞬间已将陶望美的衬衫卸下。</w:t>
      </w:r>
    </w:p>
    <w:p>
      <w:r>
        <w:t>看似小小的身体，却有着丰满的乳房，让辽的视线无法离开。</w:t>
      </w:r>
    </w:p>
    <w:p>
      <w:r>
        <w:t>陶望美穿着一件浅蓝色的前开式胸衣，半罩式的胸罩，托住了陶望美的乳房，看起来就好像要弹跳出来一般。</w:t>
      </w:r>
    </w:p>
    <w:p>
      <w:r>
        <w:t>辽的嘴唇沿着陶望美的锁骨亲吻着。</w:t>
      </w:r>
    </w:p>
    <w:p>
      <w:r>
        <w:t>「啊……呼……」</w:t>
      </w:r>
    </w:p>
    <w:p>
      <w:r>
        <w:t>陶望美不断的喘着气，伸出手来一直拉着辽的衬衫袖子。</w:t>
      </w:r>
    </w:p>
    <w:p>
      <w:r>
        <w:t>「啊！对了。」</w:t>
      </w:r>
    </w:p>
    <w:p>
      <w:r>
        <w:t>依着对陶望美心思的揣度而行动的辽，因无把握自己的判断而一直困扰着。突然、他站起身来，很快的将衬衫</w:t>
      </w:r>
    </w:p>
    <w:p>
      <w:r>
        <w:t>脱下，高领的Ｔ恤也一起脱了下来。</w:t>
      </w:r>
    </w:p>
    <w:p>
      <w:r>
        <w:t>─想不到，辽的上半身肌肉看起来竟非常结实。</w:t>
      </w:r>
    </w:p>
    <w:p>
      <w:r>
        <w:t>陶望美用右手食指去触摸辽的胸部，沿着肌肉的线条，手指顺势移动。</w:t>
      </w:r>
    </w:p>
    <w:p>
      <w:r>
        <w:t>「陶望美……」</w:t>
      </w:r>
    </w:p>
    <w:p>
      <w:r>
        <w:t>或许是受到陶望美的手指撩拨的刺激，辽突然间抱住了陶望美。受到了这突如其来的压力，前开式胸罩发出了</w:t>
      </w:r>
    </w:p>
    <w:p>
      <w:r>
        <w:t>一个很细微的声音，─是胸罩扣子被挤开的声音。形状又圆又美的乳房，贴上了辽的胸前。</w:t>
      </w:r>
    </w:p>
    <w:p>
      <w:r>
        <w:t>辽从陶望美的锁骨往乳房的乳沟处，用嘴唇往下慢慢移动。接着将深藏在丰满果实中间的小果核，慢慢的让它</w:t>
      </w:r>
    </w:p>
    <w:p>
      <w:r>
        <w:t>显现了出来。小小的果核透着滚滚的粉红色，渐渐的，它开始炫丽自己的存在似的挺立了起来。</w:t>
      </w:r>
    </w:p>
    <w:p>
      <w:r>
        <w:t>「哦……嗯！」</w:t>
      </w:r>
    </w:p>
    <w:p>
      <w:r>
        <w:t>陶望美的喉咙发出了呻吟声，以低沈的声音抗议着。</w:t>
      </w:r>
    </w:p>
    <w:p>
      <w:r>
        <w:t>「喂，辽……你没有帮我完全脱好，我不来了！」</w:t>
      </w:r>
    </w:p>
    <w:p>
      <w:r>
        <w:t>「嗯？」</w:t>
      </w:r>
    </w:p>
    <w:p>
      <w:r>
        <w:t>辽将陶望美的衣服整个脱了下来，这下子她可以自由的活动了。</w:t>
      </w:r>
    </w:p>
    <w:p>
      <w:r>
        <w:t>陶望美被脱去衣服可以自由活动的双手，从头部的两侧伸了起来。一般来说，这是很不雅观的动作，但以陶望</w:t>
      </w:r>
    </w:p>
    <w:p>
      <w:r>
        <w:t>美来说，看起来却带着几分稚气。双手和裸露的胸部之间，产坐了极不协调的刺激。</w:t>
      </w:r>
    </w:p>
    <w:p>
      <w:r>
        <w:t>辽的手伸向了陶望美的胸部，不断的爱抚着。</w:t>
      </w:r>
    </w:p>
    <w:p>
      <w:r>
        <w:t>「嗯……那里、好舒服……」</w:t>
      </w:r>
    </w:p>
    <w:p>
      <w:r>
        <w:t>闭着眼睛的的望美，不由自主的低声呢喃着。</w:t>
      </w:r>
    </w:p>
    <w:p>
      <w:r>
        <w:t>辽接着用嘴唇顺着那优美的乳房线条开始舔了起来，有时候，辽的舌头滑脱了，啾……啾……唾液的声音便发</w:t>
      </w:r>
    </w:p>
    <w:p>
      <w:r>
        <w:t>了出来，每当这个声音发出的同时，陶望美的身体就抖着、抖着，不停的颤抖着，而且从喉咙里发出了喘息的声音。</w:t>
      </w:r>
    </w:p>
    <w:p>
      <w:r>
        <w:t>「辽……啊！你好厉害……喂！那里，我很喜欢。喔！那里……」</w:t>
      </w:r>
    </w:p>
    <w:p>
      <w:r>
        <w:t>辽的嘴唇在乳晕附近，如亲吻般的吸吮着的时候，陶望美便直喊着「那里、那里……」</w:t>
      </w:r>
    </w:p>
    <w:p>
      <w:r>
        <w:t>沈醉在这个气氛中，每当辽的牙齿碰触到乳尖的时候，陶望美便受不了的举起双手，好像想要将辽的身体推开</w:t>
      </w:r>
    </w:p>
    <w:p>
      <w:r>
        <w:t>似的。辽则抓着她的双手，不让她活动。</w:t>
      </w:r>
    </w:p>
    <w:p>
      <w:r>
        <w:t>「请不要这样……陶望美，拜托！」</w:t>
      </w:r>
    </w:p>
    <w:p>
      <w:r>
        <w:t>「不是讨厌，真的不是讨厌，但是……，受不了了！」</w:t>
      </w:r>
    </w:p>
    <w:p>
      <w:r>
        <w:t>陶望美虽然想要扭转身体，但是两只手被抓住了无法动弹，所以根本没有办法躲避辽的嘴唇。雪白硕大的柔美</w:t>
      </w:r>
    </w:p>
    <w:p>
      <w:r>
        <w:t>趐胸，随着陶望美的动作，不停的左右摇晃着。因而使辽的欲望更加的高亢了。</w:t>
      </w:r>
    </w:p>
    <w:p>
      <w:r>
        <w:t>「这里、比较好吗？」</w:t>
      </w:r>
    </w:p>
    <w:p>
      <w:r>
        <w:t>辽的嘴唇含住了挺起的粉红小果核。</w:t>
      </w:r>
    </w:p>
    <w:p>
      <w:r>
        <w:t>「还是这里？」</w:t>
      </w:r>
    </w:p>
    <w:p>
      <w:r>
        <w:t>辽用牙齿轻轻的碰触着柔软的胸部，温柔的轻啮着。</w:t>
      </w:r>
    </w:p>
    <w:p>
      <w:r>
        <w:t>「呀！啊……」</w:t>
      </w:r>
    </w:p>
    <w:p>
      <w:r>
        <w:t>陶望美吁了口幽兰之气。</w:t>
      </w:r>
    </w:p>
    <w:p>
      <w:r>
        <w:t>「再来……再来……」</w:t>
      </w:r>
    </w:p>
    <w:p>
      <w:r>
        <w:t>「再来、是什么？」</w:t>
      </w:r>
    </w:p>
    <w:p>
      <w:r>
        <w:t>辽似乎已经开始充满自信心，将乳尖轻轻的咬住，捉弄的问。</w:t>
      </w:r>
    </w:p>
    <w:p>
      <w:r>
        <w:t>「啊！妙极了……辽……喔！再来─」</w:t>
      </w:r>
    </w:p>
    <w:p>
      <w:r>
        <w:t>「所以，再来，到底是什么再来啊！」</w:t>
      </w:r>
    </w:p>
    <w:p>
      <w:r>
        <w:t>辽故意捉弄的问道。</w:t>
      </w:r>
    </w:p>
    <w:p>
      <w:r>
        <w:t>「啊！啊！就是，再来……」</w:t>
      </w:r>
    </w:p>
    <w:p>
      <w:r>
        <w:t>陶望美的脸颊有如充血般的红润。</w:t>
      </w:r>
    </w:p>
    <w:p>
      <w:r>
        <w:t>「再来，再用些力……」</w:t>
      </w:r>
    </w:p>
    <w:p>
      <w:r>
        <w:t>被那轻柔的声音这么一说，辽觉得「砰」的一下，下半身有股震动的感觉涌了上来。隐着这个感觉引导，边朝</w:t>
      </w:r>
    </w:p>
    <w:p>
      <w:r>
        <w:t>着陶望美的胸部上，大口大口的开始吸吮起来。</w:t>
      </w:r>
    </w:p>
    <w:p>
      <w:r>
        <w:t>舌头不停的转动着乳尖，咻！咻的声音隐约的听到，似乎有一股让牙齿要使力的感觉。</w:t>
      </w:r>
    </w:p>
    <w:p>
      <w:r>
        <w:t>「啊！啾……」</w:t>
      </w:r>
    </w:p>
    <w:p>
      <w:r>
        <w:t>陶望美发出了声音。</w:t>
      </w:r>
    </w:p>
    <w:p>
      <w:r>
        <w:t>「太……刺激了！」</w:t>
      </w:r>
    </w:p>
    <w:p>
      <w:r>
        <w:t>辽并不理会陶望美的叫喊声，继续以压住她双手这不自然的姿势，依然自顾自的抚弄着乳尖周围。</w:t>
      </w:r>
    </w:p>
    <w:p>
      <w:r>
        <w:t>「嗯！……啊！」</w:t>
      </w:r>
    </w:p>
    <w:p>
      <w:r>
        <w:t>陶望美早已浑然忘我，断断续续的发出了喘息的声音。</w:t>
      </w:r>
    </w:p>
    <w:p>
      <w:r>
        <w:t>辽的舌头只顾着在她的胸部上舔来舔去。偶而，陶望美感到一阵突来的快感从核心爆发了出来，这时，陶望美</w:t>
      </w:r>
    </w:p>
    <w:p>
      <w:r>
        <w:t>的双腿间「哗啦」的一股蜜流汩汩而出。以从事社团活动的职业特性而言，陶望美是那种没那么简单就会有快感的</w:t>
      </w:r>
    </w:p>
    <w:p>
      <w:r>
        <w:t>体质。但此刻、和辽的爱欲是如此契合的水乳交融。</w:t>
      </w:r>
    </w:p>
    <w:p>
      <w:r>
        <w:t>辽把陶望美的手放开，心想：放开她已经没有关系了罢。</w:t>
      </w:r>
    </w:p>
    <w:p>
      <w:r>
        <w:t>陶望美的乳尖挺得颤巍巍的，这是辽抚弄的杰作。</w:t>
      </w:r>
    </w:p>
    <w:p>
      <w:r>
        <w:t>辽的手将整个胸部握着，用姆指兴食指去夹着上面的小果核，二个指头揉挥的转着乳尖，还用力的往外拉着。</w:t>
      </w:r>
    </w:p>
    <w:p>
      <w:r>
        <w:t>「啊……不要！……」</w:t>
      </w:r>
    </w:p>
    <w:p>
      <w:r>
        <w:t>陶望美坐立不安似的摇动着腰部，大腿交互的摩擦着，拚命想要压抑住这股涌现上来的热流。</w:t>
      </w:r>
    </w:p>
    <w:p>
      <w:r>
        <w:t>可是，这摆动的姿态，反而更增加了陶望美的快感，对辽的欲望则是火上加油。</w:t>
      </w:r>
    </w:p>
    <w:p>
      <w:r>
        <w:t>「陶望美，那里─」</w:t>
      </w:r>
    </w:p>
    <w:p>
      <w:r>
        <w:t>辽发出了叫喊的声音。</w:t>
      </w:r>
    </w:p>
    <w:p>
      <w:r>
        <w:t>陶望美大腿的动作，强烈刺激了辽双腿之间那早已猛涨的肉棍，使他那根完成了应战的态势，─已经雄纠纠的</w:t>
      </w:r>
    </w:p>
    <w:p>
      <w:r>
        <w:t>昂扬挺立着了。</w:t>
      </w:r>
    </w:p>
    <w:p>
      <w:r>
        <w:t>辽原本在抚弄着胸部的右手，突然伸向了陶望美的大腿，从膝盖顺着大腿抚摸上去，在毫无防备的状态下，来</w:t>
      </w:r>
    </w:p>
    <w:p>
      <w:r>
        <w:t>到了双腿之间的底部尽头。陶望美「哇啊！」的叫了出来。</w:t>
      </w:r>
    </w:p>
    <w:p>
      <w:r>
        <w:t>辽的右手隔着陶望美的内裤触摸着那隆起的小丘阜，并将整个手掌覆盖在柔软的神秘花园上。</w:t>
      </w:r>
    </w:p>
    <w:p>
      <w:r>
        <w:t>「好热！啊！」</w:t>
      </w:r>
    </w:p>
    <w:p>
      <w:r>
        <w:t>辽兴奋的说着。</w:t>
      </w:r>
    </w:p>
    <w:p>
      <w:r>
        <w:t>中指沿着隆起的部份移动着，并开始进一步伸入了陶望美的股间，用手指爱抚着那略带潮湿的秘处。</w:t>
      </w:r>
    </w:p>
    <w:p>
      <w:r>
        <w:t>「啊！呜……」</w:t>
      </w:r>
    </w:p>
    <w:p>
      <w:r>
        <w:t>陶望美的喘息觉及呻吟声夹杂在一起。</w:t>
      </w:r>
    </w:p>
    <w:p>
      <w:r>
        <w:t>「你好狡猾哦！只有辽你自己在……」</w:t>
      </w:r>
    </w:p>
    <w:p>
      <w:r>
        <w:t>陶望美的手在辽的身体上游走抚摸。隐然像是在数着一根根肋骨似的，她那白皙的手，从上往下的抚弄着，一</w:t>
      </w:r>
    </w:p>
    <w:p>
      <w:r>
        <w:t>直往辽的下腹部游去。</w:t>
      </w:r>
    </w:p>
    <w:p>
      <w:r>
        <w:t>「陶望美……」</w:t>
      </w:r>
    </w:p>
    <w:p>
      <w:r>
        <w:t>辽的手指有如受到惊吓般的颤抖着，并突如其来的往陶望美炙热的秘处塞去，同时也把内裤挤了进去。陶望美</w:t>
      </w:r>
    </w:p>
    <w:p>
      <w:r>
        <w:t>的大腿反射的夹紧，结果反将辽的手指带到更里面去了。</w:t>
      </w:r>
    </w:p>
    <w:p>
      <w:r>
        <w:t>哎啊，糟了。</w:t>
      </w:r>
    </w:p>
    <w:p>
      <w:r>
        <w:t>陶望美不由自主的伸了伸舌头，慌张的咬着嘴唇，心中忖量：即使没有这样，事情的主导权也已在辽的掌控下，</w:t>
      </w:r>
    </w:p>
    <w:p>
      <w:r>
        <w:t>可是这样的自己反是在助长他而不算是帮忙他吧！</w:t>
      </w:r>
    </w:p>
    <w:p>
      <w:r>
        <w:t>─照这样的情况看来，和女朋友的「预习」好像已经不需要了嘛……陶望美以惋惜的口吻说道。</w:t>
      </w:r>
    </w:p>
    <w:p>
      <w:r>
        <w:t>陶望美一面感受着从内裤开始缓缓往秘处进攻的手指所引发的快感，一面开始反击。</w:t>
      </w:r>
    </w:p>
    <w:p>
      <w:r>
        <w:t>陶望美的右手一直抚摸到辽的下部，然后灵巧的摩挲着他双腿之间的硬挺。</w:t>
      </w:r>
    </w:p>
    <w:p>
      <w:r>
        <w:t>「你在生气哦！辽！」</w:t>
      </w:r>
    </w:p>
    <w:p>
      <w:r>
        <w:t>陶望美吃吃的笑着。辽那坚挺的肉棍，并不是安安份份的在双腿间待着，而是稍微倾斜，咚咚作响的顶着，硬</w:t>
      </w:r>
    </w:p>
    <w:p>
      <w:r>
        <w:t>梆梆的站立着。</w:t>
      </w:r>
    </w:p>
    <w:p>
      <w:r>
        <w:t>陶望美抓握往那巨大的肉棍，连用手腕的力量诱导其朝向身体的正面。</w:t>
      </w:r>
    </w:p>
    <w:p>
      <w:r>
        <w:t>「呜……」</w:t>
      </w:r>
    </w:p>
    <w:p>
      <w:r>
        <w:t>被握住了重要部位的辽，已经不能动弹，发出了喘息的声音。想要逃离陶望美的手，可是，这个动作反而使得</w:t>
      </w:r>
    </w:p>
    <w:p>
      <w:r>
        <w:t>自己的手离开了陶望美的双腿间。</w:t>
      </w:r>
    </w:p>
    <w:p>
      <w:r>
        <w:t>「辽……」</w:t>
      </w:r>
    </w:p>
    <w:p>
      <w:r>
        <w:t>陶望美将大腿压在辽双腿间那硬挺处，然后开始慢慢的蠕动大腿，依着那股硬挺来回摩擦。承受着如此这般的</w:t>
      </w:r>
    </w:p>
    <w:p>
      <w:r>
        <w:t>触感，辽发出了「啊」的喘息声，隔着一层衣服的爱抚，焦燥的感觉油然杂生，由下腹部开始，沿着背脊一阵一阵</w:t>
      </w:r>
    </w:p>
    <w:p>
      <w:r>
        <w:t>的快感渐渐窜升上来。</w:t>
      </w:r>
    </w:p>
    <w:p>
      <w:r>
        <w:t>「陶望美，我─我也、要摸一摸！」</w:t>
      </w:r>
    </w:p>
    <w:p>
      <w:r>
        <w:t>辽的手再一次伸向了陶望美的双腿之间。这次直接就伸进内裤里，在那稀疏的萋萋草丛胡乱的抚摸起来。</w:t>
      </w:r>
    </w:p>
    <w:p>
      <w:r>
        <w:t>「嗯……直接进去，辽！」</w:t>
      </w:r>
    </w:p>
    <w:p>
      <w:r>
        <w:t>辽的手突然的停下动作。</w:t>
      </w:r>
    </w:p>
    <w:p>
      <w:r>
        <w:t>「耶……不可以这样吗？」</w:t>
      </w:r>
    </w:p>
    <w:p>
      <w:r>
        <w:t>「不是，也不是不可以，这是个人的兴趣问题……」</w:t>
      </w:r>
    </w:p>
    <w:p>
      <w:r>
        <w:t>陶望美的腰缓缓的扭动着，辽的手被迫收了回来。</w:t>
      </w:r>
    </w:p>
    <w:p>
      <w:r>
        <w:t>「第一次的对手，我希望他展现色狼般的动作……我是这么想的……」</w:t>
      </w:r>
    </w:p>
    <w:p>
      <w:r>
        <w:t>辽看了看自己的手，然后点了点头。</w:t>
      </w:r>
    </w:p>
    <w:p>
      <w:r>
        <w:t>「好，那先好好的把衣服脱下来吧！」</w:t>
      </w:r>
    </w:p>
    <w:p>
      <w:r>
        <w:t>说完之后，陶望美的双手掩住了脸，其实也不是因为害羞，而是一直盯着辽看的话，可能他会觉得不好意思而</w:t>
      </w:r>
    </w:p>
    <w:p>
      <w:r>
        <w:t>不敢脱。</w:t>
      </w:r>
    </w:p>
    <w:p>
      <w:r>
        <w:t>辽依照陶望美所说的，把手放在裙子的腰带上，解开了左侧的扣子，再拉开拉链。然后，细心的将裙子脱了下</w:t>
      </w:r>
    </w:p>
    <w:p>
      <w:r>
        <w:t>来。</w:t>
      </w:r>
    </w:p>
    <w:p>
      <w:r>
        <w:t>「喂……！」</w:t>
      </w:r>
    </w:p>
    <w:p>
      <w:r>
        <w:t>「什么？」</w:t>
      </w:r>
    </w:p>
    <w:p>
      <w:r>
        <w:t>陶望美掩着脸的双手放了下来。</w:t>
      </w:r>
    </w:p>
    <w:p>
      <w:r>
        <w:t>「唔，袜子也……要脱吗？」</w:t>
      </w:r>
    </w:p>
    <w:p>
      <w:r>
        <w:t>「啊！那个不需要！」</w:t>
      </w:r>
    </w:p>
    <w:p>
      <w:r>
        <w:t>陶望美挥了挥手。</w:t>
      </w:r>
    </w:p>
    <w:p>
      <w:r>
        <w:t>「如果是裤袜的话，不脱是不行的。或者是，辽你有特别喜欢看脚趾头的兴趣吗？」</w:t>
      </w:r>
    </w:p>
    <w:p>
      <w:r>
        <w:t>「不，并没有那种兴趣！」</w:t>
      </w:r>
    </w:p>
    <w:p>
      <w:r>
        <w:t>「那么，那就不用了！」</w:t>
      </w:r>
    </w:p>
    <w:p>
      <w:r>
        <w:t>陶望美将上半身坐了起来，亲了一下辽的脸颊。</w:t>
      </w:r>
    </w:p>
    <w:p>
      <w:r>
        <w:t>「正当在兴奋的时候，袜子在不知不觉中就不见了！就是那么回事。」</w:t>
      </w:r>
    </w:p>
    <w:p>
      <w:r>
        <w:t>「啊！是吗？」</w:t>
      </w:r>
    </w:p>
    <w:p>
      <w:r>
        <w:t>辽的回答有些愚蠢。</w:t>
      </w:r>
    </w:p>
    <w:p>
      <w:r>
        <w:t>「另外有一件事要先说明，在脱裤袜时要特别注意！女孩子呢，如果在做这种事的时候心中恬记着裤袜是否会</w:t>
      </w:r>
    </w:p>
    <w:p>
      <w:r>
        <w:t>有被勾破之虞，可能就会因此分心而无法专心感受了。</w:t>
      </w:r>
    </w:p>
    <w:p>
      <w:r>
        <w:t>所以要由上往下细心的卷下来，这样的话就没有问题，而一般的男生，都是很往急的呢！对了，你的美沙属於</w:t>
      </w:r>
    </w:p>
    <w:p>
      <w:r>
        <w:t>裤袜派的吗？「</w:t>
      </w:r>
    </w:p>
    <w:p>
      <w:r>
        <w:t>「不，看起来很喜欢光着腿，不穿的样子！」</w:t>
      </w:r>
    </w:p>
    <w:p>
      <w:r>
        <w:t>「那你很幸运啊！」</w:t>
      </w:r>
    </w:p>
    <w:p>
      <w:r>
        <w:t>陶望美笑了出来。</w:t>
      </w:r>
    </w:p>
    <w:p>
      <w:r>
        <w:t>「可以省下其中的一个步骤了！」</w:t>
      </w:r>
    </w:p>
    <w:p>
      <w:r>
        <w:t>陶望美双手勾住被惹得笑了出来的辽的脖子，顺势往后倒了下去，宛如被辽推倒般。</w:t>
      </w:r>
    </w:p>
    <w:p>
      <w:r>
        <w:t>辽将右手伸向陶望美的双腿之间，这次更加用心了。首先在内裤上用手轻轻抚摸，接着在双腿间用中指潜入秘</w:t>
      </w:r>
    </w:p>
    <w:p>
      <w:r>
        <w:t>处深深的探询着，意外的一股热浪袭向辽。</w:t>
      </w:r>
    </w:p>
    <w:p>
      <w:r>
        <w:t>轻轻弯着手指，比刚才更大胆的寻找花洞入口，咻咻……发出了细微的声音，内裤渐渐的被吸入秘道之中了。</w:t>
      </w:r>
    </w:p>
    <w:p>
      <w:r>
        <w:t>「啊……嗯！」</w:t>
      </w:r>
    </w:p>
    <w:p>
      <w:r>
        <w:t>陶望美左右不停的摇摆着头，她的脸颊随着辽手指的动作，也渐渐地出现红潮。</w:t>
      </w:r>
    </w:p>
    <w:p>
      <w:r>
        <w:t>看陶望美那副陶醉的模样，辽更加强了攻势，不仅只是中指，连食指也加入，在陶望美的双腿间不停的爱抚拨</w:t>
      </w:r>
    </w:p>
    <w:p>
      <w:r>
        <w:t>弄着。</w:t>
      </w:r>
    </w:p>
    <w:p>
      <w:r>
        <w:t>浅蓝色的内裤，眼看着被陶望美的股间吸了进去，从细长的布料边缘，挤出来了浅色的芳草，辽的手又有了不</w:t>
      </w:r>
    </w:p>
    <w:p>
      <w:r>
        <w:t>同触感。</w:t>
      </w:r>
    </w:p>
    <w:p>
      <w:r>
        <w:t>一面发出了沙……沙……的声音，辽爱抚着陶望美隆起的小丘阜，虽然没有像深入花洞内的热度，但是一股温</w:t>
      </w:r>
    </w:p>
    <w:p>
      <w:r>
        <w:t>和的暖流传到了辽的手上。</w:t>
      </w:r>
    </w:p>
    <w:p>
      <w:r>
        <w:t>「陶望美，好热……」</w:t>
      </w:r>
    </w:p>
    <w:p>
      <w:r>
        <w:t>辽的朴拙使得陶望美忍不住的苦笑出来。</w:t>
      </w:r>
    </w:p>
    <w:p>
      <w:r>
        <w:t>─你呀，辽……一搞错的话，就会变成精神错乱了呀！</w:t>
      </w:r>
    </w:p>
    <w:p>
      <w:r>
        <w:t>原本抚摸着耻丘的手，开始沿着内裤的线条抚摸，摩挲着曲溜的腰际，滑向圆圆的臀部。</w:t>
      </w:r>
    </w:p>
    <w:p>
      <w:r>
        <w:t>「啊……好痒！」</w:t>
      </w:r>
    </w:p>
    <w:p>
      <w:r>
        <w:t>由臀部缘着背脊撩拨而上，陶望美忍不住的发出了声音。</w:t>
      </w:r>
    </w:p>
    <w:p>
      <w:r>
        <w:t>「对、对不起……」</w:t>
      </w:r>
    </w:p>
    <w:p>
      <w:r>
        <w:t>辽颤抖了一下，收回了手。</w:t>
      </w:r>
    </w:p>
    <w:p>
      <w:r>
        <w:t>「所以……」陶望美啾着嘴，瞅着辽笑着说。</w:t>
      </w:r>
    </w:p>
    <w:p>
      <w:r>
        <w:t>「那里不可以收手的。这种事情是：」不要，不要！『就是喜欢！实际情形就是这样的。「</w:t>
      </w:r>
    </w:p>
    <w:p>
      <w:r>
        <w:t>「实际上，我的心也会这样想，但是……」</w:t>
      </w:r>
    </w:p>
    <w:p>
      <w:r>
        <w:t>「这样的话，女朋友很可怜！」</w:t>
      </w:r>
    </w:p>
    <w:p>
      <w:r>
        <w:t>陶望美很简洁解答了辽的迷惑。</w:t>
      </w:r>
    </w:p>
    <w:p>
      <w:r>
        <w:t>「若女孩子真的不喜欢，一看就知道了，若是你讨厌的话，停下来就好，如果你隐藏自己不好的感觉，只有你</w:t>
      </w:r>
    </w:p>
    <w:p>
      <w:r>
        <w:t>女朋友一个有很好的感觉，仍是不对的！只要男女有一方感觉不好，却只为取悦对方而敬勉强自己做，久了就会产</w:t>
      </w:r>
    </w:p>
    <w:p>
      <w:r>
        <w:t>生问题的。」</w:t>
      </w:r>
    </w:p>
    <w:p>
      <w:r>
        <w:t>「啊、是这样吗？」</w:t>
      </w:r>
    </w:p>
    <w:p>
      <w:r>
        <w:t>辽的右手一下握紧，一下子松开。</w:t>
      </w:r>
    </w:p>
    <w:p>
      <w:r>
        <w:t>「这种事情你自己心里要清楚！」</w:t>
      </w:r>
    </w:p>
    <w:p>
      <w:r>
        <w:t>陶望美拉着辽的右手，搭在自己的腰上。</w:t>
      </w:r>
    </w:p>
    <w:p>
      <w:r>
        <w:t>「如果你喜欢你女朋友的话，自然而然就会去注意的了，辽？」</w:t>
      </w:r>
    </w:p>
    <w:p>
      <w:r>
        <w:t>「嗯，谢谢你，陶望美！」</w:t>
      </w:r>
    </w:p>
    <w:p>
      <w:r>
        <w:t>辽一直盯着陶望美看，慢慢地靠近将嘴唇重叠了上去，这一次，很自然地将舌头伸了进去。</w:t>
      </w:r>
    </w:p>
    <w:p>
      <w:r>
        <w:t>同时，右手又从陶望美的臀部开始抚摸，以娇小个子来说，是属於较大浑圆的臀部，从大腿的胯骨开始，沿着</w:t>
      </w:r>
    </w:p>
    <w:p>
      <w:r>
        <w:t>臀部的曲线，不停的来来回回的移动着，使得陶望美的快感再度浮升。</w:t>
      </w:r>
    </w:p>
    <w:p>
      <w:r>
        <w:t>「啊！太美好了……我喜欢那样的感觉！」</w:t>
      </w:r>
    </w:p>
    <w:p>
      <w:r>
        <w:t>陶望美离开了辽的嘴唇，喃喃的说着，微微的一笑。</w:t>
      </w:r>
    </w:p>
    <w:p>
      <w:r>
        <w:t>辽的手充份爱抚着陶望美沁着汗水的浑圆结实有弹性的臀部，然后慢慢滑向陶望美的内裤内侧。</w:t>
      </w:r>
    </w:p>
    <w:p>
      <w:r>
        <w:t>「让我摸摸，喂！陶望美？」</w:t>
      </w:r>
    </w:p>
    <w:p>
      <w:r>
        <w:t>辽以耳语轻声说着，手指从屁股旁边朝着陶望美热而湿润的部份滑了进去。隐约听见一些声响，慢慢的被秘处</w:t>
      </w:r>
    </w:p>
    <w:p>
      <w:r>
        <w:t>吸入的内裤被拉了下来。</w:t>
      </w:r>
    </w:p>
    <w:p>
      <w:r>
        <w:t>从后面，用手指深入像要溶解般的秘处。陶望美「啊！呀！」的吞咽了一口气。</w:t>
      </w:r>
    </w:p>
    <w:p>
      <w:r>
        <w:t>若以原来的姿势，则手指不容易移动。─或许是这想法吧！辽先将手从内裤抽了回来，然后，啪的将内裤剥了</w:t>
      </w:r>
    </w:p>
    <w:p>
      <w:r>
        <w:t>下来。</w:t>
      </w:r>
    </w:p>
    <w:p>
      <w:r>
        <w:t>陶望美弯着膝协助他，浅蓝色的内裤，不一会儿就被褪到了膝盖附近。</w:t>
      </w:r>
    </w:p>
    <w:p>
      <w:r>
        <w:t>辽坐起身来，把身上剩下的衣物全部都脱掉。和陶望美不同的是，辽并不留下袜子，而是连袜子也全部脱了。</w:t>
      </w:r>
    </w:p>
    <w:p>
      <w:r>
        <w:t>辽认为男人的裸体没有看的价值，也不值得让人看到，而且裸体时还留着袜子的装扮很不好看，打死他也不愿这样</w:t>
      </w:r>
    </w:p>
    <w:p>
      <w:r>
        <w:t>的打扮。</w:t>
      </w:r>
    </w:p>
    <w:p>
      <w:r>
        <w:t>陶望美的草丛，被辽的肉棍热烈又凶猛的触摸了。直接接触了最敏感的核心部位，肉棍的热度传了过来，使得</w:t>
      </w:r>
    </w:p>
    <w:p>
      <w:r>
        <w:t>陶望美的肉体惊讶的颤抖起来。</w:t>
      </w:r>
    </w:p>
    <w:p>
      <w:r>
        <w:t>「啊……」</w:t>
      </w:r>
    </w:p>
    <w:p>
      <w:r>
        <w:t>陶望美微微的叹了口气，现在唯一的渴望是想要那热热的肉棍直接的从草上刺进花洞里来爱抚。</w:t>
      </w:r>
    </w:p>
    <w:p>
      <w:r>
        <w:t>可是，辽不知是有意或不解陶望美的心情，坚硬的肉棍顶着柔软的丘阜一会，就离开了。然后再次用右手伸进</w:t>
      </w:r>
    </w:p>
    <w:p>
      <w:r>
        <w:t>了大腿之间。</w:t>
      </w:r>
    </w:p>
    <w:p>
      <w:r>
        <w:t>辽的手指伸进了陶望美的秘密花园，啾的发出了声音。辽的中指在火热丰满的蜜入口左右的搅动着，姆指则往</w:t>
      </w:r>
    </w:p>
    <w:p>
      <w:r>
        <w:t>芳草处伸了过去，对着已经兴奋的蜜核，压住后再往左右方向旋转。同时，辽持续散发着热气的肉棍像有自己的生</w:t>
      </w:r>
    </w:p>
    <w:p>
      <w:r>
        <w:t>命般，顶着陶望美的大腿咚咚的脉动着。</w:t>
      </w:r>
    </w:p>
    <w:p>
      <w:r>
        <w:t>「啊……哇……」</w:t>
      </w:r>
    </w:p>
    <w:p>
      <w:r>
        <w:t>大腿受到了那硬梆梆的挤压摩擦，陶望美的声音更高了。</w:t>
      </w:r>
    </w:p>
    <w:p>
      <w:r>
        <w:t>感觉太厉害了，辽的技巧……</w:t>
      </w:r>
    </w:p>
    <w:p>
      <w:r>
        <w:t>陶望美的下腹部迎着一阵阵有如麻痹一般的快感，侵袭着全身。陶望美在海的深处，强烈想要那个。此时，辽</w:t>
      </w:r>
    </w:p>
    <w:p>
      <w:r>
        <w:t>的手指伸进了陶望美蜜的深处了─而且还是二只手指一起。</w:t>
      </w:r>
    </w:p>
    <w:p>
      <w:r>
        <w:t>咕噜、咕噜，蜜汁不停的流出来的秘处，张大了口准备迎接辽的手指。</w:t>
      </w:r>
    </w:p>
    <w:p>
      <w:r>
        <w:t>深入陶望美体内的两只手指，发出了啾啾声音，猝然地在陶望美的那个蜜中搅动了起来。在粗涩、弹力十足的</w:t>
      </w:r>
    </w:p>
    <w:p>
      <w:r>
        <w:t>蜜肉壁上挖着，让陶望美的喘息声更高亢。</w:t>
      </w:r>
    </w:p>
    <w:p>
      <w:r>
        <w:t>「哈！啊……不要，辽……啊嗯……」</w:t>
      </w:r>
    </w:p>
    <w:p>
      <w:r>
        <w:t>辽的肉棍在陶望美的大腿上跳动着，前端还滴着露水，那透明的黏液在雪白的大腿上描绘了如银翼般闪耀的图</w:t>
      </w:r>
    </w:p>
    <w:p>
      <w:r>
        <w:t>案。</w:t>
      </w:r>
    </w:p>
    <w:p>
      <w:r>
        <w:t>陶望美的手，将辽的肉棍握往。</w:t>
      </w:r>
    </w:p>
    <w:p>
      <w:r>
        <w:t>─不是很大，也不是很粗，但─很硬呢！辽的……</w:t>
      </w:r>
    </w:p>
    <w:p>
      <w:r>
        <w:t>陶望美感到很兴奋，用手沾取肉棍前端的露水，涂抹在整个肉棍上，摩擦了起来。</w:t>
      </w:r>
    </w:p>
    <w:p>
      <w:r>
        <w:t>「嗯……唔……！」</w:t>
      </w:r>
    </w:p>
    <w:p>
      <w:r>
        <w:t>辽发出了呻吟声。突然受到这强烈刺激，一鼓做气任欲望狂泄暴发。辽从陶望美秘处里拔出了手指，猛地扑在</w:t>
      </w:r>
    </w:p>
    <w:p>
      <w:r>
        <w:t>她的身上，从嘴唇开始，脖子、胸部……吻遍了全身的每个部位。</w:t>
      </w:r>
    </w:p>
    <w:p>
      <w:r>
        <w:t>「喂！等等，辽！」</w:t>
      </w:r>
    </w:p>
    <w:p>
      <w:r>
        <w:t>陶望美伸直了手腕，推开了辽身体。</w:t>
      </w:r>
    </w:p>
    <w:p>
      <w:r>
        <w:t>「你怎么了，突然间？你让我吓了一大跳！」</w:t>
      </w:r>
    </w:p>
    <w:p>
      <w:r>
        <w:t>「陶望美，我、我已经……」</w:t>
      </w:r>
    </w:p>
    <w:p>
      <w:r>
        <w:t>「啊！是吗？」</w:t>
      </w:r>
    </w:p>
    <w:p>
      <w:r>
        <w:t>陶望美伸了伸舌头，因着自己不肯认输的个性不自觉便挑逗了辽的那话儿。「」陶望美……陶望美……「</w:t>
      </w:r>
    </w:p>
    <w:p>
      <w:r>
        <w:t>辽勇猛挺立着的肉棍，碰触着陶望美双腿之间，腰部则上下运动。从蜜入口到后庭的菊洞，肉棍热烈的摩擦着，</w:t>
      </w:r>
    </w:p>
    <w:p>
      <w:r>
        <w:t>而前端流出的露汁则刺激的舔舔了敏感的蜜核。</w:t>
      </w:r>
    </w:p>
    <w:p>
      <w:r>
        <w:t>「啊……啊……辽，不要着急！喂，等一下！」</w:t>
      </w:r>
    </w:p>
    <w:p>
      <w:r>
        <w:t>蜜核被摩擦所产生的火热快感……此刻欲望正当炽烈，要制上辽如此令人销魂的攻击，实在很可惜！可是也不</w:t>
      </w:r>
    </w:p>
    <w:p>
      <w:r>
        <w:t>能就这样的接受了。</w:t>
      </w:r>
    </w:p>
    <w:p>
      <w:r>
        <w:t>陶望美伸出手来，将有小熊模样的小皮包拿了过来，从里面取出了印着青蛙造型的小包装……</w:t>
      </w:r>
    </w:p>
    <w:p>
      <w:r>
        <w:t>「喂！陶望美，那是─？」</w:t>
      </w:r>
    </w:p>
    <w:p>
      <w:r>
        <w:t>「对。要先把帽子确实戴好，预防病菌或是其他的意外事件对女孩子而言，是绝对需要的。尤其是令人心烦的</w:t>
      </w:r>
    </w:p>
    <w:p>
      <w:r>
        <w:t>：」如果有了小孩的话，怎么办？『这件事，绝对不能发生这样的事。男孩子要负起责任，好好地穿戴整齐起来才</w:t>
      </w:r>
    </w:p>
    <w:p>
      <w:r>
        <w:t>对！「</w:t>
      </w:r>
    </w:p>
    <w:p>
      <w:r>
        <w:t>陶望美从小盒子里取出了六个连在一起的小纸包，拉出了长长一串。撕开了旁边的缺口，取出了浅绿色的保险</w:t>
      </w:r>
    </w:p>
    <w:p>
      <w:r>
        <w:t>套。</w:t>
      </w:r>
    </w:p>
    <w:p>
      <w:r>
        <w:t>然后，将上半身坐了起来，握住了辽的肉棍。</w:t>
      </w:r>
    </w:p>
    <w:p>
      <w:r>
        <w:t>「我、我自己会弄。」</w:t>
      </w:r>
    </w:p>
    <w:p>
      <w:r>
        <w:t>「今天就让我替你服务！」</w:t>
      </w:r>
    </w:p>
    <w:p>
      <w:r>
        <w:t>陶望美将沾满二人蜜汁和露水的肉棍握往，套上保险套。</w:t>
      </w:r>
    </w:p>
    <w:p>
      <w:r>
        <w:t>「对了，如果你的女朋友说：」第一次，所以不用戴，这样子就好了！「这样的话，也不可以听她的，如果听</w:t>
      </w:r>
    </w:p>
    <w:p>
      <w:r>
        <w:t>了她的话，日后可能会产生后遗症，这种情形和爱情是扯不上关系的。」</w:t>
      </w:r>
    </w:p>
    <w:p>
      <w:r>
        <w:t>「可是，那样会不会被美沙讨厌，不理我了？」</w:t>
      </w:r>
    </w:p>
    <w:p>
      <w:r>
        <w:t>或许是心里的因素，辽的那话儿的硬度渐渐降低了。陶望美把保险套卷呀卷的了下来，耸了耸肩。</w:t>
      </w:r>
    </w:p>
    <w:p>
      <w:r>
        <w:t>「如果是因为这样而被讨厌的话，或是她说了什么浇你冷水的话，那你们就到此为止吧！就这样分手比较好，</w:t>
      </w:r>
    </w:p>
    <w:p>
      <w:r>
        <w:t>连男友的『正确的温柔保护』都不能理解的话，那应和她在一起也不可能长久的。」</w:t>
      </w:r>
    </w:p>
    <w:p>
      <w:r>
        <w:t>「是这样吗？」</w:t>
      </w:r>
    </w:p>
    <w:p>
      <w:r>
        <w:t>辽望着套在自己肉棍上的绿色薄膜外衣，喃喃自语着。</w:t>
      </w:r>
    </w:p>
    <w:p>
      <w:r>
        <w:t>「但是，如果对方说是绝对安全的日期，没关系的时候……？」</w:t>
      </w:r>
    </w:p>
    <w:p>
      <w:r>
        <w:t>「绝对安全的日期？根本是不可能的！」</w:t>
      </w:r>
    </w:p>
    <w:p>
      <w:r>
        <w:t>陶望美为了不让辽的肉棍气馁，用指尖继续的刺激着他。</w:t>
      </w:r>
    </w:p>
    <w:p>
      <w:r>
        <w:t>「如果有那么一天，世界上的女性对性爱就会抱持着开放的态度，但事实上根本不可能。例如就像我，今天我</w:t>
      </w:r>
    </w:p>
    <w:p>
      <w:r>
        <w:t>确实是所谓的『安全期』，但心里总会觉得很不安，如果心里有不安的感觉，就算这样的被抱着，也不会觉得快乐，</w:t>
      </w:r>
    </w:p>
    <w:p>
      <w:r>
        <w:t>也不会觉得舒服，不是吗？所以，把帽子好好的戴上吧！」</w:t>
      </w:r>
    </w:p>
    <w:p>
      <w:r>
        <w:t>「嗯……那是当然，我也不想抱着一位心里有疙瘩的女孩！」</w:t>
      </w:r>
    </w:p>
    <w:p>
      <w:r>
        <w:t>辽的肉棍，听了陶望美的这番话后，全没了精神，显得垂头丧气。「啊，呀呀呀！」</w:t>
      </w:r>
    </w:p>
    <w:p>
      <w:r>
        <w:t>陶望美搔着头。</w:t>
      </w:r>
    </w:p>
    <w:p>
      <w:r>
        <w:t>「对不起，辽。这样的事，应该以后再讲才对。真是，对不起！」</w:t>
      </w:r>
    </w:p>
    <w:p>
      <w:r>
        <w:t>陶望美双手合十，对着辽垂头丧气的那根不停地做出拜托的动作，突然间，她一把抓住肉棍，用嘴巴一口气含</w:t>
      </w:r>
    </w:p>
    <w:p>
      <w:r>
        <w:t>在嘴里。</w:t>
      </w:r>
    </w:p>
    <w:p>
      <w:r>
        <w:t>「啊！陶望美……！」</w:t>
      </w:r>
    </w:p>
    <w:p>
      <w:r>
        <w:t>受到这突如其来的刺激，辽惊讶的叫出声来。即使隔着薄薄的一层套子，陶望美温热的舌头灵巧的舔触，肉棍</w:t>
      </w:r>
    </w:p>
    <w:p>
      <w:r>
        <w:t>依然确实的感受到了。</w:t>
      </w:r>
    </w:p>
    <w:p>
      <w:r>
        <w:t>─哇……毕竟，还是不喜欢那种橡胶的味道。</w:t>
      </w:r>
    </w:p>
    <w:p>
      <w:r>
        <w:t>在陶望美的脑海中，想让坚硬的棒子刺进洞里的欲念仍不停地萦绕，况且自</w:t>
      </w:r>
    </w:p>
    <w:p>
      <w:r>
        <w:t>己对他那话儿的颓丧有很大的责任，必须挽回……这个决心非常强烈。</w:t>
      </w:r>
    </w:p>
    <w:p>
      <w:r>
        <w:t>将不再精神的那根整个含在口中直到根部，从前端舔到根部，来回的吮舐着。</w:t>
      </w:r>
    </w:p>
    <w:p>
      <w:r>
        <w:t>「那样……这么激烈的话，不行的……啊！」</w:t>
      </w:r>
    </w:p>
    <w:p>
      <w:r>
        <w:t>辽抓着陶望美的头，朝着自己的下腹部用力压了下去，一口气将肉棍插到了喉咙的深处。陶望美发出了呻吟声。</w:t>
      </w:r>
    </w:p>
    <w:p>
      <w:r>
        <w:t>可是对辽的行为并未反抗，整个含住口中用舌头不停的舔着。</w:t>
      </w:r>
    </w:p>
    <w:p>
      <w:r>
        <w:t>「嗯……嗯……」</w:t>
      </w:r>
    </w:p>
    <w:p>
      <w:r>
        <w:t>陶望美不由得发出了声音，欲望的泉源汇集住口中。而自己的秘处也开始达到前所未有的热情巅峰。</w:t>
      </w:r>
    </w:p>
    <w:p>
      <w:r>
        <w:t>─不要……这样子的话，我反而会更兴奋的！</w:t>
      </w:r>
    </w:p>
    <w:p>
      <w:r>
        <w:t>陶望美的右手朝辽的下腹部到结实的臀部附近来回的抚摸着。双重的刺激，让辽的肉棍转眼间又回到先前的勇</w:t>
      </w:r>
    </w:p>
    <w:p>
      <w:r>
        <w:t>猛硬挺，直挺挺的敲打着陶望美的上颚。</w:t>
      </w:r>
    </w:p>
    <w:p>
      <w:r>
        <w:t>「已经可以了吗？」</w:t>
      </w:r>
    </w:p>
    <w:p>
      <w:r>
        <w:t>陶望美抬头问道，「抨」地，肉棍从嘴巴弹跳出来。陶望美确定套子确实套在上面后，将玉体横陈。</w:t>
      </w:r>
    </w:p>
    <w:p>
      <w:r>
        <w:t>陶望美不自禁的用双手遮住了胸部。</w:t>
      </w:r>
    </w:p>
    <w:p>
      <w:r>
        <w:t>「已、已经可以了吗？」</w:t>
      </w:r>
    </w:p>
    <w:p>
      <w:r>
        <w:t>辽征征看着一丝不挂的陶望美！无暇柔嫩青春的身体，多想用力插进去，用力将她抱在怀中、融化她。陶望美</w:t>
      </w:r>
    </w:p>
    <w:p>
      <w:r>
        <w:t>微颔头。</w:t>
      </w:r>
    </w:p>
    <w:p>
      <w:r>
        <w:t>辽把右手往下伸去，寻找他那硬挺的最终目的地。陶望美的蜜还是那么火热，就像快要融化了般，发出了声音，</w:t>
      </w:r>
    </w:p>
    <w:p>
      <w:r>
        <w:t>好像在迎接着辽的手指进入。</w:t>
      </w:r>
    </w:p>
    <w:p>
      <w:r>
        <w:t>「嗯……那里，辽！」</w:t>
      </w:r>
    </w:p>
    <w:p>
      <w:r>
        <w:t>陶望美的腰不停的扭摆着！辽的手指从蜜的入口来回的抚摸着蜜核，使得陶望美不停喘息着。</w:t>
      </w:r>
    </w:p>
    <w:p>
      <w:r>
        <w:t>辽将大腿间那活蹦乱跳的东西抓住，向着陶望美的花洞入口对准，啾！的一声，肉棍前端抵往那洞柔软的入口，</w:t>
      </w:r>
    </w:p>
    <w:p>
      <w:r>
        <w:t>趁势往里塞进。</w:t>
      </w:r>
    </w:p>
    <w:p>
      <w:r>
        <w:t>这一瞬间，辽果断的以腰部进行冲刺。</w:t>
      </w:r>
    </w:p>
    <w:p>
      <w:r>
        <w:t>「啊！」</w:t>
      </w:r>
    </w:p>
    <w:p>
      <w:r>
        <w:t>陶望美的声音吐露着兴奋，辽的杂草在陶望美湿濡而盛开的秘密花园深处触动着那敏感的芯蕾，有如接续般的</w:t>
      </w:r>
    </w:p>
    <w:p>
      <w:r>
        <w:t>不停给予它快感。</w:t>
      </w:r>
    </w:p>
    <w:p>
      <w:r>
        <w:t>「好热……好热……」</w:t>
      </w:r>
    </w:p>
    <w:p>
      <w:r>
        <w:t>陶望美喃喃低语着，她伸手抱紧了辽的背，身子像是呻吟般弓起，脚缠住辽的小腿。受到这个刺激，辽的肉棍</w:t>
      </w:r>
    </w:p>
    <w:p>
      <w:r>
        <w:t>往陶望美的深处进一步推进。</w:t>
      </w:r>
    </w:p>
    <w:p>
      <w:r>
        <w:t>「啊……那里，好、好……」</w:t>
      </w:r>
    </w:p>
    <w:p>
      <w:r>
        <w:t>陶望美深深的喘气。那硬挺在陶望美温热的秘道里，热烈的展开活塞运动。</w:t>
      </w:r>
    </w:p>
    <w:p>
      <w:r>
        <w:t>「不行了！陶望美，我─已经……不行了！」</w:t>
      </w:r>
    </w:p>
    <w:p>
      <w:r>
        <w:t>辽在这样请的同时，开始急促无节奏的扭动着腰部，从陶望美的股间渗透出来的蜜汁，弄湿了辽的下腹部。</w:t>
      </w:r>
    </w:p>
    <w:p>
      <w:r>
        <w:t>「啊……啊……辽、辽！」</w:t>
      </w:r>
    </w:p>
    <w:p>
      <w:r>
        <w:t>陶望美高高的举起双脚，配合着辽的动作。辽不停的摇摆着腰部，真不知该如何忍受那冲击啊，下腹部保持不</w:t>
      </w:r>
    </w:p>
    <w:p>
      <w:r>
        <w:t>动，腰部开始旋转似的摇动起来。</w:t>
      </w:r>
    </w:p>
    <w:p>
      <w:r>
        <w:t>噗滋、噗滋的声音，断断续续的在二人的股间响起。</w:t>
      </w:r>
    </w:p>
    <w:p>
      <w:r>
        <w:t>「陶望美……好热……陶望美的里面……非常热……」</w:t>
      </w:r>
    </w:p>
    <w:p>
      <w:r>
        <w:t>「嗯……啊！」</w:t>
      </w:r>
    </w:p>
    <w:p>
      <w:r>
        <w:t>虽想回答辽的话，不过陶望美已经接近达到顶点的高潮，根本无法完整的回答。</w:t>
      </w:r>
    </w:p>
    <w:p>
      <w:r>
        <w:t>咬着嘴唇，脸不停的左右摇摆的时候，陶望美的黑发哗啦、哗啦的散乱甩着，碰触到辽的手，这种奇妙的触感，</w:t>
      </w:r>
    </w:p>
    <w:p>
      <w:r>
        <w:t>就像在原已雄炽的火堆里淋下一桶油，辽的欲火霎时冒出一股往上窜升的火苗，狂烈的燃烧。</w:t>
      </w:r>
    </w:p>
    <w:p>
      <w:r>
        <w:t>「陶望美、陶望美！」</w:t>
      </w:r>
    </w:p>
    <w:p>
      <w:r>
        <w:t>原本不停摇动的腰部，突然变成前后密集的抽送动作，激烈的冲刺着。</w:t>
      </w:r>
    </w:p>
    <w:p>
      <w:r>
        <w:t>「啊！不、辽！还不要！」</w:t>
      </w:r>
    </w:p>
    <w:p>
      <w:r>
        <w:t>陶望美的叫声已经来不及了，辽一口气将欲望喷射而出。</w:t>
      </w:r>
    </w:p>
    <w:p>
      <w:r>
        <w:t>２、早上的校舍背后</w:t>
      </w:r>
    </w:p>
    <w:p>
      <w:r>
        <w:t>中村辽整理好自己的衣服，走出音乐教室时，墙壁上的时针正好指７点钟。</w:t>
      </w:r>
    </w:p>
    <w:p>
      <w:r>
        <w:t>「谢谢你，陶望美！」</w:t>
      </w:r>
    </w:p>
    <w:p>
      <w:r>
        <w:t>辽在走出音乐教室前，他低下了头说着。</w:t>
      </w:r>
    </w:p>
    <w:p>
      <w:r>
        <w:t>「感觉心情非常的好……而且很畅快呢！如此一来，以后在美沙的面前，我想就不会表现得太紧张了，真是衷</w:t>
      </w:r>
    </w:p>
    <w:p>
      <w:r>
        <w:t>心的感激。」</w:t>
      </w:r>
    </w:p>
    <w:p>
      <w:r>
        <w:t>「那里的话。」</w:t>
      </w:r>
    </w:p>
    <w:p>
      <w:r>
        <w:t>陶望美微傲一笑回答着。</w:t>
      </w:r>
    </w:p>
    <w:p>
      <w:r>
        <w:t>「下次需要的话，可以随时再奉陪。我想我能了解你的想法！但是，如果下次再拜托我的时候，目的只是我的</w:t>
      </w:r>
    </w:p>
    <w:p>
      <w:r>
        <w:t>身体的话，那我可就要拒绝你了！」</w:t>
      </w:r>
    </w:p>
    <w:p>
      <w:r>
        <w:t>「那当然。」</w:t>
      </w:r>
    </w:p>
    <w:p>
      <w:r>
        <w:t>辽深深的点了点头，因为还要出席社团活动，所以急急忙忙的离开了。</w:t>
      </w:r>
    </w:p>
    <w:p>
      <w:r>
        <w:t>「是吗？原来中村是属於网球社的。」</w:t>
      </w:r>
    </w:p>
    <w:p>
      <w:r>
        <w:t>陶望美一边喃喃自语着，一边把铺放在讲台上的钢琴布套又盖回原来的地方。</w:t>
      </w:r>
    </w:p>
    <w:p>
      <w:r>
        <w:t>从音乐教室的窗户往下望去是看不到运动场的，也该是运动社早上练习的时间了。这时候哨子理和呼叫准备运</w:t>
      </w:r>
    </w:p>
    <w:p>
      <w:r>
        <w:t>动的声音此起彼落。</w:t>
      </w:r>
    </w:p>
    <w:p>
      <w:r>
        <w:t>「大家一大早就显得很有精神呢！」</w:t>
      </w:r>
    </w:p>
    <w:p>
      <w:r>
        <w:t>陶望美盖上钢琴而后，突然看到在讲台的角落里有一块水蓝色的东西。</w:t>
      </w:r>
    </w:p>
    <w:p>
      <w:r>
        <w:t>刹那间，陶望美的脸红了起来。</w:t>
      </w:r>
    </w:p>
    <w:p>
      <w:r>
        <w:t>「啊！对了，我忘记穿上了！」</w:t>
      </w:r>
    </w:p>
    <w:p>
      <w:r>
        <w:t>虽然已经把内衣当然还有上衣和裙子都穿在身上了，但是，还有那件有些湿答答的内裤，却忘记穿上了。</w:t>
      </w:r>
    </w:p>
    <w:p>
      <w:r>
        <w:t>陶望美拿起手提包，翻翻里面找出了一件橘色有白色蕾丝花边的内裤来。大概是职业的缘故吧！平常总会带着</w:t>
      </w:r>
    </w:p>
    <w:p>
      <w:r>
        <w:t>二、三件内裤在身边替换！也会把袜子依不同色系放在皮包的夹层里带着。</w:t>
      </w:r>
    </w:p>
    <w:p>
      <w:r>
        <w:t>「不行，这样是不行的。竟然会连这个都忘记了！」</w:t>
      </w:r>
    </w:p>
    <w:p>
      <w:r>
        <w:t>陶望美穿上乾净的内裤后，就捡起地上米蓝色的内裤，摺成一小卷后放进了手提包的底层内。然后再稍微巡视</w:t>
      </w:r>
    </w:p>
    <w:p>
      <w:r>
        <w:t>了一下周围环境，确认了一下还有没有遗忘的东西。</w:t>
      </w:r>
    </w:p>
    <w:p>
      <w:r>
        <w:t>看了看之后，确定没有掉其他东西，才放下心来，坐在最前面的一排椅子上整理一下思绪。</w:t>
      </w:r>
    </w:p>
    <w:p>
      <w:r>
        <w:t>「啊、啊！中村在刚开始的时候感觉非常的勇猛，但是，一进去以后，就不能持久……我想大概是我一开始时</w:t>
      </w:r>
    </w:p>
    <w:p>
      <w:r>
        <w:t>也没有要求他要持久的关系吧……」</w:t>
      </w:r>
    </w:p>
    <w:p>
      <w:r>
        <w:t>陶望美觉得自己下腹部的幽深处，还残留一阵阵尚未熄灭的火苗。</w:t>
      </w:r>
    </w:p>
    <w:p>
      <w:r>
        <w:t>本来陶望美就不曾期待男的那话儿一旦插入后，还能持续很久或很会运动的。</w:t>
      </w:r>
    </w:p>
    <w:p>
      <w:r>
        <w:t>只要能跟对方的那个东西结合在一起，紧紧缠绕就会觉得很高兴了。所以，像辽刚才那样，不管有没有插入，</w:t>
      </w:r>
    </w:p>
    <w:p>
      <w:r>
        <w:t>只要有接触、摩擦，并且很快就完事的这种男生，老实说，做为一个床上的伴侣，功力是稍嫌不足了些。</w:t>
      </w:r>
    </w:p>
    <w:p>
      <w:r>
        <w:t>「然而，只随自己的心情一味向前冲去，而不知同时也该配合女性的感觉，是不太好的。刚才没有机会跟他说</w:t>
      </w:r>
    </w:p>
    <w:p>
      <w:r>
        <w:t>清楚！但有关这点，还是应该再找机会好好教诲他一番才行。」</w:t>
      </w:r>
    </w:p>
    <w:p>
      <w:r>
        <w:t>陶望美从袋子里拿出了牛奶糖，轻轻地塞入口中。现在还不到吃早点的时间，但是却觉得肚子很饿了。</w:t>
      </w:r>
    </w:p>
    <w:p>
      <w:r>
        <w:t>在平常，如果陶望美早上要「工作」，至少会设法带个饭团或三明治之类的东西稍裹腹一下，但今天的时间实</w:t>
      </w:r>
    </w:p>
    <w:p>
      <w:r>
        <w:t>在太紧迫了，连做些便餐或去便利商店的时间都没有。</w:t>
      </w:r>
    </w:p>
    <w:p>
      <w:r>
        <w:t>「离上课时间，还有一段空档，不如先去麦当劳买个早餐来吃。」</w:t>
      </w:r>
    </w:p>
    <w:p>
      <w:r>
        <w:t>陶望美站了起来，伸了伸懒腰。在学校附近有家麦当劳汉堡专卖店，是从一大早就开始营业的，学生们也常常</w:t>
      </w:r>
    </w:p>
    <w:p>
      <w:r>
        <w:t>会到那里去买早餐。</w:t>
      </w:r>
    </w:p>
    <w:p>
      <w:r>
        <w:t>走出了音乐教室，随手关上了门。因为是自己未经同意便擅自借用的，如果没有好好的整理，关好门恢复原状</w:t>
      </w:r>
    </w:p>
    <w:p>
      <w:r>
        <w:t>的话，说不定会惹来一些麻烦的。</w:t>
      </w:r>
    </w:p>
    <w:p>
      <w:r>
        <w:t>「今天借给我这个地方使用，真是感激！」</w:t>
      </w:r>
    </w:p>
    <w:p>
      <w:r>
        <w:t>陶望美对着无人的教室，深深地鞠一鞠躬，就走了出去。</w:t>
      </w:r>
    </w:p>
    <w:p>
      <w:r>
        <w:t>穿越过走廊对面的中馆、南馆的普通教室时，运动社早上练习的学生，已经陆续回来了，值日生也开始陆续到</w:t>
      </w:r>
    </w:p>
    <w:p>
      <w:r>
        <w:t>校了，教室开始喧闹了起来。但是，只有特殊教室所在的北馆，就是不大有学生来。</w:t>
      </w:r>
    </w:p>
    <w:p>
      <w:r>
        <w:t>「啊！对了，要先去厕所一下！」</w:t>
      </w:r>
    </w:p>
    <w:p>
      <w:r>
        <w:t>本来要下楼的陶望美，这时马上转个身，往厕所跑去了。她有个特别的习惯：一定要走到最里面─北侧的那间</w:t>
      </w:r>
    </w:p>
    <w:p>
      <w:r>
        <w:t>厕所去上！另外就是要打开上面全部的气窗。</w:t>
      </w:r>
    </w:p>
    <w:p>
      <w:r>
        <w:t>如果是到一楼的洗手间，没有气窗可以让空气流通进来的话，就上不出来，这是陶望美的一个怪癖。</w:t>
      </w:r>
    </w:p>
    <w:p>
      <w:r>
        <w:t>上完厕所后，陶望美全身松了一口气。</w:t>
      </w:r>
    </w:p>
    <w:p>
      <w:r>
        <w:t>「呜！呼……」</w:t>
      </w:r>
    </w:p>
    <w:p>
      <w:r>
        <w:t>那是什么？陶望美的耳朵好像听到了一些声音。</w:t>
      </w:r>
    </w:p>
    <w:p>
      <w:r>
        <w:t>「好像就在外面！」</w:t>
      </w:r>
    </w:p>
    <w:p>
      <w:r>
        <w:t>她觉得好像听到什么低沈的呻吟声，心里好奇，就往窗外望了出去。</w:t>
      </w:r>
    </w:p>
    <w:p>
      <w:r>
        <w:t>就在校舍的围墙边。</w:t>
      </w:r>
    </w:p>
    <w:p>
      <w:r>
        <w:t>有位男子和女生，二个学生互相依偎着，那是学校最北侧的地方，学生不太会经过，所以最适合做为秘密约会</w:t>
      </w:r>
    </w:p>
    <w:p>
      <w:r>
        <w:t>的场所。</w:t>
      </w:r>
    </w:p>
    <w:p>
      <w:r>
        <w:t>「哇！在这里还敢这样！真大胆……」</w:t>
      </w:r>
    </w:p>
    <w:p>
      <w:r>
        <w:t>陶望美差点吹出了口哨，她慌忙地用手遮住了嘴巴。</w:t>
      </w:r>
    </w:p>
    <w:p>
      <w:r>
        <w:t>那二位男女互相拥抱着，正激烈的亲吻着对方。而那位男子的手正轻轻的抚摸着少女紧身迷你裙底下的臀部之</w:t>
      </w:r>
    </w:p>
    <w:p>
      <w:r>
        <w:t>间。而陶望美耳朵所听到的呻吟声，正是因为少女受到男子的绝妙爱抚所发出来的声音。</w:t>
      </w:r>
    </w:p>
    <w:p>
      <w:r>
        <w:t>陶望美只能看到女子的脸部，而男子则因是完全背对着陶望美的缘故，只觉得他的身高很高，其他的就看不清</w:t>
      </w:r>
    </w:p>
    <w:p>
      <w:r>
        <w:t>了。</w:t>
      </w:r>
    </w:p>
    <w:p>
      <w:r>
        <w:t>「那个女孩，应该是一年级的学生吧？」</w:t>
      </w:r>
    </w:p>
    <w:p>
      <w:r>
        <w:t>陶望美歪着头猜想着。</w:t>
      </w:r>
    </w:p>
    <w:p>
      <w:r>
        <w:t>「入学典礼的时候，我只记得她当时胸前戴着一朵缎带花！」</w:t>
      </w:r>
    </w:p>
    <w:p>
      <w:r>
        <w:t>虽说只是渺小而微不足道的小同好会社团，但陶望美毕竟也是（人类研究同好会）的会长。在入学典礼或毕业</w:t>
      </w:r>
    </w:p>
    <w:p>
      <w:r>
        <w:t>典礼这种盛大典礼的时候，同好会也会利用机会进行一些宣传工作。所以在今年入学典礼时，陶望美也站在大门口</w:t>
      </w:r>
    </w:p>
    <w:p>
      <w:r>
        <w:t>前迎接新生入学，负责帮忙在每位新生的胸前别上一朵蔷薇缎带花。那时共帮几十位新生别上缎带花，正巧眼前这</w:t>
      </w:r>
    </w:p>
    <w:p>
      <w:r>
        <w:t>位女主角也是其中一个。</w:t>
      </w:r>
    </w:p>
    <w:p>
      <w:r>
        <w:t>总之，她是陶望美喜欢的那种脸型的女生：直挺的鼻子，眼尾有些往上吊的眼睛，配上小巧端庄的嘴唇，细长</w:t>
      </w:r>
    </w:p>
    <w:p>
      <w:r>
        <w:t>的脸型，五官都搭配得很好，一头短发带着不</w:t>
      </w:r>
    </w:p>
    <w:p>
      <w:r>
        <w:t>会令人讨厌的咖啡色。</w:t>
      </w:r>
    </w:p>
    <w:p>
      <w:r>
        <w:t>尤其令陶望美印象深刻的是那美丽弧形的眉毛，浑然天成，不必再用笔画蛇添足的描绘。而那美丽的眉形，现</w:t>
      </w:r>
    </w:p>
    <w:p>
      <w:r>
        <w:t>在正有些痛苦的挤在一起。</w:t>
      </w:r>
    </w:p>
    <w:p>
      <w:r>
        <w:t>「嗯，不知道她的名字叫做什么……依稀记得是那种名模之类的响亮名字。会不会是为了配合漂亮的脸蛋，才</w:t>
      </w:r>
    </w:p>
    <w:p>
      <w:r>
        <w:t>特意取的名字呢？……真是的，尽是想些愚蠢的问题。」</w:t>
      </w:r>
    </w:p>
    <w:p>
      <w:r>
        <w:t>陶望美摸了摸喉咙附近，脑海中的记亿一时浮现不出自己要的资料，觉得自己真是差劲。</w:t>
      </w:r>
    </w:p>
    <w:p>
      <w:r>
        <w:t>这时，男女二人的嘴唇分开了。那个女孩露出陶然忘我的神情，正紧紧地用双手圈住了那个男孩的脖子。</w:t>
      </w:r>
    </w:p>
    <w:p>
      <w:r>
        <w:t>「美树！」</w:t>
      </w:r>
    </w:p>
    <w:p>
      <w:r>
        <w:t>男孩在女孩的耳边私语着。大概是因风向的缘故，才可以传送到陶望美的耳朵里。</w:t>
      </w:r>
    </w:p>
    <w:p>
      <w:r>
        <w:t>「好可爱哟！美树。」</w:t>
      </w:r>
    </w:p>
    <w:p>
      <w:r>
        <w:t>「啊！对了！」</w:t>
      </w:r>
    </w:p>
    <w:p>
      <w:r>
        <w:t>陶望美啪地拍了一下手。</w:t>
      </w:r>
    </w:p>
    <w:p>
      <w:r>
        <w:t>「我记起来了，她的名字就是相良ＸＸ，而另外就是那个声音……」</w:t>
      </w:r>
    </w:p>
    <w:p>
      <w:r>
        <w:t>此时陶望美凭着地敏锐的转且，凝神专注的分析着男孩的声音。</w:t>
      </w:r>
    </w:p>
    <w:p>
      <w:r>
        <w:t>因用力思索着声音的主人，陶望美的表情显得有些痛苦地歪着头沈思着。</w:t>
      </w:r>
    </w:p>
    <w:p>
      <w:r>
        <w:t>「啊！那个声音……不就正是学生会长─潼矢秀吗？」对陶望美来说，成绩优异，运动全能，还当上学生会</w:t>
      </w:r>
    </w:p>
    <w:p>
      <w:r>
        <w:t>长的优等生潼矢秀，是一个不好对付的人。</w:t>
      </w:r>
    </w:p>
    <w:p>
      <w:r>
        <w:t>秀的身材硕长，有着参加足球队锻练出来的壮硕体格。</w:t>
      </w:r>
    </w:p>
    <w:p>
      <w:r>
        <w:t>一副很有自信的脸孔，而且集女子学生人气於一身，但对陶望美来说，他是个挺诡异的家伙。他不但是女学生</w:t>
      </w:r>
    </w:p>
    <w:p>
      <w:r>
        <w:t>们的偶像，在男学生们中他也是非常有人缘的，但是，在陶望美感觉里，总觉得他过份能干、太过完美了。</w:t>
      </w:r>
    </w:p>
    <w:p>
      <w:r>
        <w:t>陶望美认为这种人的人格似乎潜藏着不稳定、不为人知的部份。</w:t>
      </w:r>
    </w:p>
    <w:p>
      <w:r>
        <w:t>本来秀本人好像很喜欢陶望美的。因为，每次在集合各社团、同好会的代表召开「各会长联络会」之后，他都</w:t>
      </w:r>
    </w:p>
    <w:p>
      <w:r>
        <w:t>会找陶望美一起去喝茶，或在一起走回家的路</w:t>
      </w:r>
    </w:p>
    <w:p>
      <w:r>
        <w:t>上，直接地向陶望美提出「要不要去喝茶？」的建议。</w:t>
      </w:r>
    </w:p>
    <w:p>
      <w:r>
        <w:t>从陶望美的观点来看，秀如果要找像自己这种从来不受打扮的女孩去喝茶的话，对象可说是人排长龙，任君挑</w:t>
      </w:r>
    </w:p>
    <w:p>
      <w:r>
        <w:t>选。但是说不定就因陶望美不像其他女孩子们会主动去靠近他，所以反而更不由自主的喜欢陶望美吧。</w:t>
      </w:r>
    </w:p>
    <w:p>
      <w:r>
        <w:t>美树发出了小声的娇嗔声。随着这个声音，秀的右手从他的裙下伸了进去，往上抚摸到裙子里臀部的地方，从</w:t>
      </w:r>
    </w:p>
    <w:p>
      <w:r>
        <w:t>外面也可以清楚的看到他的手在里面来回抚摸游走。</w:t>
      </w:r>
    </w:p>
    <w:p>
      <w:r>
        <w:t>「你的臀部，摸起来好柔软！」</w:t>
      </w:r>
    </w:p>
    <w:p>
      <w:r>
        <w:t>秀开心的说。</w:t>
      </w:r>
    </w:p>
    <w:p>
      <w:r>
        <w:t>「手好像被吸住了似的，感觉很棒！」</w:t>
      </w:r>
    </w:p>
    <w:p>
      <w:r>
        <w:t>「啊！讨厌，学长你……」</w:t>
      </w:r>
    </w:p>
    <w:p>
      <w:r>
        <w:t>美树扭动着身子，秀的手好像一下子就触摸到了她的敏感地带了。</w:t>
      </w:r>
    </w:p>
    <w:p>
      <w:r>
        <w:t>「真讨厌！」</w:t>
      </w:r>
    </w:p>
    <w:p>
      <w:r>
        <w:t>陶望美小声的自言自语着，大概是被美树的声音所刺激的关系吧！不由得也觉得自己的秘处里也慢慢的开启了</w:t>
      </w:r>
    </w:p>
    <w:p>
      <w:r>
        <w:t>一道深沟。</w:t>
      </w:r>
    </w:p>
    <w:p>
      <w:r>
        <w:t>陶望美伸出手，轻轻地触摸着自己大腿间的神秘地带，从下腹部燃烧起来的一股快感，马上有了从里面流出蜜</w:t>
      </w:r>
    </w:p>
    <w:p>
      <w:r>
        <w:t>汁的感伍。</w:t>
      </w:r>
    </w:p>
    <w:p>
      <w:r>
        <w:t>「嗯，哦……都是因为中村的原故吧？他刚刚都没有完全地……完全地的让我感到满足！」</w:t>
      </w:r>
    </w:p>
    <w:p>
      <w:r>
        <w:t>陶望美抚摸着开始湿濡、被两腿紧夹的内裤底部。已完全打开的蜜渴望更进一步的刺激，陶望美将手伸进内裤</w:t>
      </w:r>
    </w:p>
    <w:p>
      <w:r>
        <w:t>里，把内裤底部完全沾泄了蜜汁。</w:t>
      </w:r>
    </w:p>
    <w:p>
      <w:r>
        <w:t>隔着内裤、兴奋的爱抚着自己秘处的陶望美，视线再度飘向窗外楼下那对男女。</w:t>
      </w:r>
    </w:p>
    <w:p>
      <w:r>
        <w:t>秀已经撩起了美树的迷你褶裙，可以很清楚的看到美树是穿着经过特殊设计的纯白丁字裤，整个臀部完全为了</w:t>
      </w:r>
    </w:p>
    <w:p>
      <w:r>
        <w:t>出来。</w:t>
      </w:r>
    </w:p>
    <w:p>
      <w:r>
        <w:t>秀一手就将丁字裤的腰部地方撑开，这时美树马上发出娇嗔的声音，颤抖了一下腰部。秀从撑开的裤腰缝看着</w:t>
      </w:r>
    </w:p>
    <w:p>
      <w:r>
        <w:t>美树那丛茂密芳草。</w:t>
      </w:r>
    </w:p>
    <w:p>
      <w:r>
        <w:t>「学长……我……感到很不意思！」</w:t>
      </w:r>
    </w:p>
    <w:p>
      <w:r>
        <w:t>美树嘴里闷哼着。</w:t>
      </w:r>
    </w:p>
    <w:p>
      <w:r>
        <w:t>「为什么不好意思呢？很可爱喔，美树！」</w:t>
      </w:r>
    </w:p>
    <w:p>
      <w:r>
        <w:t>秀非常从容不迫的应付着美树，一边用右手拉开了丁字裤，抚摸着臀部，另一只手则轻抚着她的脖子。</w:t>
      </w:r>
    </w:p>
    <w:p>
      <w:r>
        <w:t>陶望美的右手已经在不知不觉中伸进了裤子里了，敏感的蜜核早已硬硬挺立起来了，愉快的迎接着陶望美的手</w:t>
      </w:r>
    </w:p>
    <w:p>
      <w:r>
        <w:t>指。</w:t>
      </w:r>
    </w:p>
    <w:p>
      <w:r>
        <w:t>「嗯……啊……真讨厌，竟会在这种地方，做这种事……啊！」</w:t>
      </w:r>
    </w:p>
    <w:p>
      <w:r>
        <w:t>脑海中浮现自己一个人独自在厕所里自我陶醉的画面……</w:t>
      </w:r>
    </w:p>
    <w:p>
      <w:r>
        <w:t>下腹部不断涌现的欢愉和从内溢出的蜜汁……那股无法言喻的快感，早已让陶望美抛开自我的理性。</w:t>
      </w:r>
    </w:p>
    <w:p>
      <w:r>
        <w:t>用中指指尖搓揉着自己的蜜核，一接触到，刹时腰部感觉到一阵甜美的麻痹。一次又一次地揉搓着，不断地溢</w:t>
      </w:r>
    </w:p>
    <w:p>
      <w:r>
        <w:t>出了黏稠的蜜汁来。</w:t>
      </w:r>
    </w:p>
    <w:p>
      <w:r>
        <w:t>「才刚刚换上的内裤又……啊！」</w:t>
      </w:r>
    </w:p>
    <w:p>
      <w:r>
        <w:t>陶望美用手指沾取蜜汁，涂在挺起的蜜核上，轻轻地用手指搓揉着。因为蜜汁充分的润滑，使得手指的动作更</w:t>
      </w:r>
    </w:p>
    <w:p>
      <w:r>
        <w:t>顺畅了，发出咕啾、咕啾的声音。但这样并不能完全刺激蜜核使其达到满足。</w:t>
      </w:r>
    </w:p>
    <w:p>
      <w:r>
        <w:t>陶望美的手指停止刺激已经润滑的蜜核，直接往蜜的入口伸了进去。在入口处扭动，发出啾普啾普的声音。</w:t>
      </w:r>
    </w:p>
    <w:p>
      <w:r>
        <w:t>「嗯……啊……」</w:t>
      </w:r>
    </w:p>
    <w:p>
      <w:r>
        <w:t>陶望美一边喘息着，一边将视线往外望去。虽然没有偷窥的癖好，但看到他二人肆无忌惮的火辣亲热场面，心</w:t>
      </w:r>
    </w:p>
    <w:p>
      <w:r>
        <w:t>里总觉得怪怪的。</w:t>
      </w:r>
    </w:p>
    <w:p>
      <w:r>
        <w:t>秀已经把美树的丁字内裤褪到膝盖附近，他亲吻着美树的嘴唇、脸颊、脖子，而右手则正在玩弄着美树秘处。</w:t>
      </w:r>
    </w:p>
    <w:p>
      <w:r>
        <w:t>发出咕啾、咕啾……溢出蜜汁的声音，这个声音似乎连陶望美这里都听得到。</w:t>
      </w:r>
    </w:p>
    <w:p>
      <w:r>
        <w:t>「学长，不行啊，我……站不住了！」</w:t>
      </w:r>
    </w:p>
    <w:p>
      <w:r>
        <w:t>美树发出啊的一声，双膝一软便跪了下去。秀迅速把手指拔了出来，即时扶着美树的身体。</w:t>
      </w:r>
    </w:p>
    <w:p>
      <w:r>
        <w:t>「马上就有感觉了……」</w:t>
      </w:r>
    </w:p>
    <w:p>
      <w:r>
        <w:t>─咦？那个？</w:t>
      </w:r>
    </w:p>
    <w:p>
      <w:r>
        <w:t>陶望美自己也沈浸在快感中，听了这句话，在心中咀嚼着：「马上就有感觉」秀的语气，照理说应该是兴奋的，</w:t>
      </w:r>
    </w:p>
    <w:p>
      <w:r>
        <w:t>但听起来却透着索然无味的味道。</w:t>
      </w:r>
    </w:p>
    <w:p>
      <w:r>
        <w:t>「为什么……？」</w:t>
      </w:r>
    </w:p>
    <w:p>
      <w:r>
        <w:t>陶望美的手指一下子就伸进了蜜中了，这并不是陶望美的意志，而是凭当时感觉，不知不觉就……</w:t>
      </w:r>
    </w:p>
    <w:p>
      <w:r>
        <w:t>一旦伸进去了，陶望美并不想拔出来。她将身体靠窗边，以一种不是很舒服的姿势。继续慢慢的摇动着手指。</w:t>
      </w:r>
    </w:p>
    <w:p>
      <w:r>
        <w:t>传出一阵阵蜜汁的声音，因兴奋而硬挺起来的乳尖，碰触到内衣时，那种麻痒的感觉，反而让陶望美倍感舒服。</w:t>
      </w:r>
    </w:p>
    <w:p>
      <w:r>
        <w:t>「啊……不行！在这地方……啊！」</w:t>
      </w:r>
    </w:p>
    <w:p>
      <w:r>
        <w:t>其实陶望美的自言自语并不是对自己说的，而是对着目前正在进行火热行为的二人说的。</w:t>
      </w:r>
    </w:p>
    <w:p>
      <w:r>
        <w:t>秀握住美树的肩膀，将丁字裤一把褪下来，因美树是穿平底的鞋子，所以很容易就把裤子脱下来了。如果像陶</w:t>
      </w:r>
    </w:p>
    <w:p>
      <w:r>
        <w:t>望美一样穿着短靴的话，那就没这么容易了。</w:t>
      </w:r>
    </w:p>
    <w:p>
      <w:r>
        <w:t>美树的右脚裸上挂着她的内裤，迷你裙也被卷到了腰部，她双手靠着校舍的墙壁。</w:t>
      </w:r>
    </w:p>
    <w:p>
      <w:r>
        <w:t>秀的身能从后面贴住了她的背部，慢慢的移动着手，伸进了美树的内衣里，开始搓揉着她那小而坚挺的胸部。</w:t>
      </w:r>
    </w:p>
    <w:p>
      <w:r>
        <w:t>「嗯……啊！学长……」</w:t>
      </w:r>
    </w:p>
    <w:p>
      <w:r>
        <w:t>美树双手用力的撑着墙壁，手指关节用力的弯曲着，因为出力使手指也变成白色了。</w:t>
      </w:r>
    </w:p>
    <w:p>
      <w:r>
        <w:t>秀的右手已经到了美树的双腿间，另一只手则停在胸部上不断地抚摸着，接着又慢慢的移动手，整个盖住了美</w:t>
      </w:r>
    </w:p>
    <w:p>
      <w:r>
        <w:t>树的神秘地带。</w:t>
      </w:r>
    </w:p>
    <w:p>
      <w:r>
        <w:t>陶望美看着秀移动的双手，同时也不停的搓动着自己内裤里的手，瞬间她涌上了一种好像被秀拥抱抚摸的错觉。</w:t>
      </w:r>
    </w:p>
    <w:p>
      <w:r>
        <w:t>「真是，为何是和这个男人？太……」</w:t>
      </w:r>
    </w:p>
    <w:p>
      <w:r>
        <w:t>心中虽感到有些气愤，但手指的动作并没有停止，不知不觉中已经到了蜜深处，激发着陶望美的快感。</w:t>
      </w:r>
    </w:p>
    <w:p>
      <w:r>
        <w:t>「啊……快要……竟然会在这里，做到这种程度，快要……」</w:t>
      </w:r>
    </w:p>
    <w:p>
      <w:r>
        <w:t>陶望美脑海中升起一阵对秀的怒气，但也掺杂了自己的快感。中指好像沈溺在蜜海中一般，蜜里早已湿透了，</w:t>
      </w:r>
    </w:p>
    <w:p>
      <w:r>
        <w:t>而发出咕啾咕啾可爱的声音。</w:t>
      </w:r>
    </w:p>
    <w:p>
      <w:r>
        <w:t>秀拉起美树的手，使其上半身向前弯曲成直角的姿势。</w:t>
      </w:r>
    </w:p>
    <w:p>
      <w:r>
        <w:t>整个裙子被卷了起来，露出了浑圆的臀部。</w:t>
      </w:r>
    </w:p>
    <w:p>
      <w:r>
        <w:t>「学长！不行！拜托你，感觉有些不好意思！」</w:t>
      </w:r>
    </w:p>
    <w:p>
      <w:r>
        <w:t>美树左右摆动着腰部，秀用单手摸着美树的臀部，另一只手则解自己的皮带。一副就是要在这里就地解决的样</w:t>
      </w:r>
    </w:p>
    <w:p>
      <w:r>
        <w:t>子。</w:t>
      </w:r>
    </w:p>
    <w:p>
      <w:r>
        <w:t>「没什么好害羞的，反正也没有人来这里！」</w:t>
      </w:r>
    </w:p>
    <w:p>
      <w:r>
        <w:t>秀说完后，就用双手按住美树的屁股，把它往上提，左右扳开。以陶望美的距离只能看见美树雪白臀部，但若</w:t>
      </w:r>
    </w:p>
    <w:p>
      <w:r>
        <w:t>以秀的距离应该可以清楚看见整个秘处才对。</w:t>
      </w:r>
    </w:p>
    <w:p>
      <w:r>
        <w:t>秀的肉棍也正在蠢蠢欲动。</w:t>
      </w:r>
    </w:p>
    <w:p>
      <w:r>
        <w:t>陶望美不加思索的配合着二人的动作，搓揉着自己的秘处。从蜜中抽出了中指，抚摸着蜜核。</w:t>
      </w:r>
    </w:p>
    <w:p>
      <w:r>
        <w:t>「啊……嗯……」</w:t>
      </w:r>
    </w:p>
    <w:p>
      <w:r>
        <w:t>好像又陷入那种被秀爱抚着自己秘处的恍惚迷离中，对那种男人─心里头充满了愤怒却又惨杂着快感。陶望美</w:t>
      </w:r>
    </w:p>
    <w:p>
      <w:r>
        <w:t>的下腹不由得感到一阵阵炙热起来。</w:t>
      </w:r>
    </w:p>
    <w:p>
      <w:r>
        <w:t>秀的肉棍焦急的寻找着花洞，不停地在美树的蜜入口胡乱戳刺着。</w:t>
      </w:r>
    </w:p>
    <w:p>
      <w:r>
        <w:t>「啊……学长、请你……」</w:t>
      </w:r>
    </w:p>
    <w:p>
      <w:r>
        <w:t>「什么，你希望我停止吗？」</w:t>
      </w:r>
    </w:p>
    <w:p>
      <w:r>
        <w:t>秀突然挺起腰说。</w:t>
      </w:r>
    </w:p>
    <w:p>
      <w:r>
        <w:t>「你如果真的不喜欢，我可以马上停止。对我而言，如果对方不喜欢，我也没有兴趣的！」</w:t>
      </w:r>
    </w:p>
    <w:p>
      <w:r>
        <w:t>说完秀马上抽离；美树一副欲哭无泪的表情。</w:t>
      </w:r>
    </w:p>
    <w:p>
      <w:r>
        <w:t>「不！不是的。不是讨厌……请学长你……请你……」</w:t>
      </w:r>
    </w:p>
    <w:p>
      <w:r>
        <w:t>「不是不喜欢？那、是什么！」</w:t>
      </w:r>
    </w:p>
    <w:p>
      <w:r>
        <w:t>秀已经挺立的肉棍在美树臀部上硬梆梆的咚咚弹跳着。</w:t>
      </w:r>
    </w:p>
    <w:p>
      <w:r>
        <w:t>「嗯，我想要学长……拜托……」</w:t>
      </w:r>
    </w:p>
    <w:p>
      <w:r>
        <w:t>美树的眼眶有些湿湿。</w:t>
      </w:r>
    </w:p>
    <w:p>
      <w:r>
        <w:t>「光说拜托，到底是指什么！」</w:t>
      </w:r>
    </w:p>
    <w:p>
      <w:r>
        <w:t>秀露出恶意的笑容，故意刁难。</w:t>
      </w:r>
    </w:p>
    <w:p>
      <w:r>
        <w:t>「真是的，那种态度。」</w:t>
      </w:r>
    </w:p>
    <w:p>
      <w:r>
        <w:t>刹时，陶望美完全忘记自己正陶醉的事情。秀一副很了不起的玩弄着美树的态度，令人觉得受不了！</w:t>
      </w:r>
    </w:p>
    <w:p>
      <w:r>
        <w:t>─或者，美树是属於那种喜欢被人虐待型的也说不定？但是看起来又不像……</w:t>
      </w:r>
    </w:p>
    <w:p>
      <w:r>
        <w:t>秀几次反覆地刁难着美树，这时可以看到美树难耐的摆动腰部，湿润的双眼凝视着秀。</w:t>
      </w:r>
    </w:p>
    <w:p>
      <w:r>
        <w:t>「真是含情脉脉的眼睛啊！」</w:t>
      </w:r>
    </w:p>
    <w:p>
      <w:r>
        <w:t>陶望美以为美树是属於「喜欢被玩弄型的」，叹了口气。结果却看到美树可怜的眼光，令人同情。同时感觉到</w:t>
      </w:r>
    </w:p>
    <w:p>
      <w:r>
        <w:t>自己蜜里有些疼痛，原本停止不动的手又开始活动了。</w:t>
      </w:r>
    </w:p>
    <w:p>
      <w:r>
        <w:t>「啊……啊！呜……哇……」</w:t>
      </w:r>
    </w:p>
    <w:p>
      <w:r>
        <w:t>陶望美的喘息声更高亢了。</w:t>
      </w:r>
    </w:p>
    <w:p>
      <w:r>
        <w:t>秀似乎也开始焦躁了，猛然一把抓住那根硬棍往美树秘处摩擦起来，用力紧抓着美树的臀部。</w:t>
      </w:r>
    </w:p>
    <w:p>
      <w:r>
        <w:t>「学长……学长……我……」</w:t>
      </w:r>
    </w:p>
    <w:p>
      <w:r>
        <w:t>美树的呼吸变得急促。</w:t>
      </w:r>
    </w:p>
    <w:p>
      <w:r>
        <w:t>「喂！那我要进去了！」</w:t>
      </w:r>
    </w:p>
    <w:p>
      <w:r>
        <w:t>秀用力抬起美树的臀部，将自己的肉棍对准洞口来回摩擦，探索着蜜的入口。</w:t>
      </w:r>
    </w:p>
    <w:p>
      <w:r>
        <w:t>然后，秀的那话儿一滑溜就滑进蜜里去了。虽然这种姿势不很自然，但美树的洞已经充份湿润了，没有任何抵</w:t>
      </w:r>
    </w:p>
    <w:p>
      <w:r>
        <w:t>抗地迎接秀的来临。</w:t>
      </w:r>
    </w:p>
    <w:p>
      <w:r>
        <w:t>「啊……啊……」</w:t>
      </w:r>
    </w:p>
    <w:p>
      <w:r>
        <w:t>美树发出了悲鸣似的声音，她仰起了脖子，激烈地左右摆动着。同时，陶望美也把自己的中指伸进了蜜里。熟</w:t>
      </w:r>
    </w:p>
    <w:p>
      <w:r>
        <w:t>透的蜜伸进一根手指还达不到充份的满足，接着把食指也伸了进去。</w:t>
      </w:r>
    </w:p>
    <w:p>
      <w:r>
        <w:t>「嗯……啊……」</w:t>
      </w:r>
    </w:p>
    <w:p>
      <w:r>
        <w:t>陶望美以二根手指在体内搅动着，发出了激烈的噗滋声。</w:t>
      </w:r>
    </w:p>
    <w:p>
      <w:r>
        <w:t>另一方面秀也正重复着活塞运动。从远处看来只不过是单调的动作，而秀的腰部随着活塞运动而有变化。他的</w:t>
      </w:r>
    </w:p>
    <w:p>
      <w:r>
        <w:t>肉棍在蜜里尽情的抽动着。</w:t>
      </w:r>
    </w:p>
    <w:p>
      <w:r>
        <w:t>「好、好棒！学长、好舒服。」</w:t>
      </w:r>
    </w:p>
    <w:p>
      <w:r>
        <w:t>美树随着秀的动作也激烈的摆动着腰部。</w:t>
      </w:r>
    </w:p>
    <w:p>
      <w:r>
        <w:t>而陶望美深陷快感之中，已不能分辨在自己内部搅动的是自己的手指或是秀的硬根了。</w:t>
      </w:r>
    </w:p>
    <w:p>
      <w:r>
        <w:t>炙热的蜜汁一阵阵满溢了出来。</w:t>
      </w:r>
    </w:p>
    <w:p>
      <w:r>
        <w:t>「啊……嗯……不行了！好舒服……」</w:t>
      </w:r>
    </w:p>
    <w:p>
      <w:r>
        <w:t>陶望美的双眉紧凑在一起，因快感的兴奋，好几次用舌尖无意识的只着自己的嘴唇。</w:t>
      </w:r>
    </w:p>
    <w:p>
      <w:r>
        <w:t>「学长……请你、我、我已经……」</w:t>
      </w:r>
    </w:p>
    <w:p>
      <w:r>
        <w:t>美树全身抖动着，紧绷的身能使她好像快达极点了。</w:t>
      </w:r>
    </w:p>
    <w:p>
      <w:r>
        <w:t>秀不说半句话，继续摆动他的腰部，秀的五指深深的嵌在美树的臀部上，只听到砰砰的交合声。</w:t>
      </w:r>
    </w:p>
    <w:p>
      <w:r>
        <w:t>「美树……要去了！」</w:t>
      </w:r>
    </w:p>
    <w:p>
      <w:r>
        <w:t>「啊……啊！学长，我、我也快……」</w:t>
      </w:r>
    </w:p>
    <w:p>
      <w:r>
        <w:t>「出来了！」</w:t>
      </w:r>
    </w:p>
    <w:p>
      <w:r>
        <w:t>陶望美发出呻吟声。炙热的蜜流出蜜汁来了，在那一瞬间，陶望美也达到了极点了。</w:t>
      </w:r>
    </w:p>
    <w:p>
      <w:r>
        <w:t>陶望美全身无力的靠在窗户旁，把湿湍的手指从蜜里抽了出来，溢出来的蜜汁黏满大腿内侧。</w:t>
      </w:r>
    </w:p>
    <w:p>
      <w:r>
        <w:t>「啊！已经……」</w:t>
      </w:r>
    </w:p>
    <w:p>
      <w:r>
        <w:t>陶望美脱掉了内裤，擦拭着屁股和大腿间的黏液。</w:t>
      </w:r>
    </w:p>
    <w:p>
      <w:r>
        <w:t>「才刚刚换的内裤，又……气氛太强烈了，没有办法。」</w:t>
      </w:r>
    </w:p>
    <w:p>
      <w:r>
        <w:t>把沾湿的地方卷里面，然后包成一团收在手提包里面。再拿出一条乾净的内裤来，打开一看，是件印有小熊固</w:t>
      </w:r>
    </w:p>
    <w:p>
      <w:r>
        <w:t>案、很可爱的内裤。</w:t>
      </w:r>
    </w:p>
    <w:p>
      <w:r>
        <w:t>「这种图案，好像小孩子的内裤，真不喜欢！」</w:t>
      </w:r>
    </w:p>
    <w:p>
      <w:r>
        <w:t>嘴里念念有词，陶望美穿上内裤，转过身去，从窗户往外看去。</w:t>
      </w:r>
    </w:p>
    <w:p>
      <w:r>
        <w:t>美树靠着墙壁站着，裙子还被卷在腰上，丁字裤仍然挂在脚裸处。在双腿中间的花洞口好像还黏着一些东西。</w:t>
      </w:r>
    </w:p>
    <w:p>
      <w:r>
        <w:t>「嗯，潼矢大概也射出来了吧……？可是，竟然直接喷在那里，看起来真有点心的感觉。」</w:t>
      </w:r>
    </w:p>
    <w:p>
      <w:r>
        <w:t>完全爆发的秀，已经整理好服装了，他从口袋里掏出卫生纸，草率的擦拭着美树的股间。</w:t>
      </w:r>
    </w:p>
    <w:p>
      <w:r>
        <w:t>「学长……」</w:t>
      </w:r>
    </w:p>
    <w:p>
      <w:r>
        <w:t>美树以一种慵懒的眼神看着秀。</w:t>
      </w:r>
    </w:p>
    <w:p>
      <w:r>
        <w:t>「学长太棒了……」</w:t>
      </w:r>
    </w:p>
    <w:p>
      <w:r>
        <w:t>「谢谢你！」</w:t>
      </w:r>
    </w:p>
    <w:p>
      <w:r>
        <w:t>怎么看起来一副好像嘲笑别人似的诡异笑容。</w:t>
      </w:r>
    </w:p>
    <w:p>
      <w:r>
        <w:t>陶望美歪着头，狐疑着。</w:t>
      </w:r>
    </w:p>
    <w:p>
      <w:r>
        <w:t>「算了，反正秀那个家伙，也不可能真的打算和她交往吧！或许是自己太爱胡思乱想了！」</w:t>
      </w:r>
    </w:p>
    <w:p>
      <w:r>
        <w:t>美树一手靠在秀的肩膀，穿好了内裤。她稍微的整理了一下裙摆。</w:t>
      </w:r>
    </w:p>
    <w:p>
      <w:r>
        <w:t>在美树穿戴整齐后，秀用手托起他的下巴，轻轻的吻下去。</w:t>
      </w:r>
    </w:p>
    <w:p>
      <w:r>
        <w:t>「学长……」</w:t>
      </w:r>
    </w:p>
    <w:p>
      <w:r>
        <w:t>秀在美树耳边似乎不晓得在嘀咕些什么，只见美树脸上愉快的笑容，刹那间完全消失了！</w:t>
      </w:r>
    </w:p>
    <w:p>
      <w:r>
        <w:t>「什么！」</w:t>
      </w:r>
    </w:p>
    <w:p>
      <w:r>
        <w:t>陶望美睁大眼晴，更惊讶了。为什么美树的表情会有这么激烈的变化？</w:t>
      </w:r>
    </w:p>
    <w:p>
      <w:r>
        <w:t>「学长……你、你太过份了！」</w:t>
      </w:r>
    </w:p>
    <w:p>
      <w:r>
        <w:t>美树一边叫喊着同时转身就跑走了。只留下秀，他耸了耸肩。突然，脸朝上一看。陶望美一慌张，急忙蹲了下</w:t>
      </w:r>
    </w:p>
    <w:p>
      <w:r>
        <w:t>来。</w:t>
      </w:r>
    </w:p>
    <w:p>
      <w:r>
        <w:t>「糟了……被发现了？」</w:t>
      </w:r>
    </w:p>
    <w:p>
      <w:r>
        <w:t>陶望美安慰自己，秀只是往这边看过来，不见得表示他已经发现陶望美在偷窥。</w:t>
      </w:r>
    </w:p>
    <w:p>
      <w:r>
        <w:t>走出厕所用肥皂彻底地的把手洗乾净，她不喜欢留下一个人自我陶醉的证据是理由之一。另外不想从北馆走出</w:t>
      </w:r>
    </w:p>
    <w:p>
      <w:r>
        <w:t>去时可能会碰到秀，所以故意在这里打发着时间。</w:t>
      </w:r>
    </w:p>
    <w:p>
      <w:r>
        <w:t>「差不多要开始上课了！」</w:t>
      </w:r>
    </w:p>
    <w:p>
      <w:r>
        <w:t>陶望美看看手表，时间也快八点了，时间不太够去麦当劳买早点了！心想不如去学校福利社真个红豆面包算了。</w:t>
      </w:r>
    </w:p>
    <w:p>
      <w:r>
        <w:t>心想红豆面包是不错，可是又想吃巧克力卷心派，一边考虑着一边推开洗手间的门。才一脚踏出来，陶望美顿</w:t>
      </w:r>
    </w:p>
    <w:p>
      <w:r>
        <w:t>时全身僵硬了起来。</w:t>
      </w:r>
    </w:p>
    <w:p>
      <w:r>
        <w:t>「啊！早安。」</w:t>
      </w:r>
    </w:p>
    <w:p>
      <w:r>
        <w:t>就在洗手间入口处，看到秀站在那里。</w:t>
      </w:r>
    </w:p>
    <w:p>
      <w:r>
        <w:t>「早安！会长。」</w:t>
      </w:r>
    </w:p>
    <w:p>
      <w:r>
        <w:t>陶望美也向秀打声招呼，正想要马上转身离开时，秀立刻走到她面前。</w:t>
      </w:r>
    </w:p>
    <w:p>
      <w:r>
        <w:t>「你都看到了吧？」</w:t>
      </w:r>
    </w:p>
    <w:p>
      <w:r>
        <w:t>「看到什么！」</w:t>
      </w:r>
    </w:p>
    <w:p>
      <w:r>
        <w:t>陶望美斜眼看了看秀，而秀则正面注视着陶望美。仔细一看，觉得秀这家伙其实也算是个长得不错的男孩。</w:t>
      </w:r>
    </w:p>
    <w:p>
      <w:r>
        <w:t>秀的长相并不是很「秀气」，粗浓的眉毛和正点的嘴唇，是个极具男子气概的男孩</w:t>
      </w:r>
    </w:p>
    <w:p>
      <w:r>
        <w:t>「我们做的事，都被你瞧见了？」</w:t>
      </w:r>
    </w:p>
    <w:p>
      <w:r>
        <w:t>「你说什么，我一点也不知道！」</w:t>
      </w:r>
    </w:p>
    <w:p>
      <w:r>
        <w:t>陶望美一副急欲离开的样子，秀突然一把抓住她的手。</w:t>
      </w:r>
    </w:p>
    <w:p>
      <w:r>
        <w:t>陶望美向上翻着白眼，瞪着秀。</w:t>
      </w:r>
    </w:p>
    <w:p>
      <w:r>
        <w:t>「你想躲开我？」</w:t>
      </w:r>
    </w:p>
    <w:p>
      <w:r>
        <w:t>秀故意刁难的问，陶望美有些生气了。</w:t>
      </w:r>
    </w:p>
    <w:p>
      <w:r>
        <w:t>「当然呀！请你现在就走开。」</w:t>
      </w:r>
    </w:p>
    <w:p>
      <w:r>
        <w:t>秀将陶望美的手举起放到自己的嘴边，将她的手心对着自己的嘴唇，讶异的笑了一笑。</w:t>
      </w:r>
    </w:p>
    <w:p>
      <w:r>
        <w:t>「好香的味道喔！」</w:t>
      </w:r>
    </w:p>
    <w:p>
      <w:r>
        <w:t>「你要这种味道的话，到洗手间里拿香皂放在耳子边闻一闻就有了！」</w:t>
      </w:r>
    </w:p>
    <w:p>
      <w:r>
        <w:t>「不，我不是说香皂的味道！」</w:t>
      </w:r>
    </w:p>
    <w:p>
      <w:r>
        <w:t>秀用鼻子闻着。</w:t>
      </w:r>
    </w:p>
    <w:p>
      <w:r>
        <w:t>「是女人的味道。陶望美，你有看到我们做的事吧？」</w:t>
      </w:r>
    </w:p>
    <w:p>
      <w:r>
        <w:t>陶望美的脸颊顿时红了起来。</w:t>
      </w:r>
    </w:p>
    <w:p>
      <w:r>
        <w:t>「你做了什么？我到底看到了什么嘛？你最好留点口德，不要乱讲话！请赶快放开我的手。」</w:t>
      </w:r>
    </w:p>
    <w:p>
      <w:r>
        <w:t>「真是伶牙俐齿！」</w:t>
      </w:r>
    </w:p>
    <w:p>
      <w:r>
        <w:t>秀对她的说辞，感到佩服的自语着。</w:t>
      </w:r>
    </w:p>
    <w:p>
      <w:r>
        <w:t>「但是，一个人做那种事，不会太无聊了吗？」</w:t>
      </w:r>
    </w:p>
    <w:p>
      <w:r>
        <w:t>秀一只手仍抓着陶望美的手不放。</w:t>
      </w:r>
    </w:p>
    <w:p>
      <w:r>
        <w:t>接着用另一只手将她的腰揽了过来。</w:t>
      </w:r>
    </w:p>
    <w:p>
      <w:r>
        <w:t>「你要干什么！」</w:t>
      </w:r>
    </w:p>
    <w:p>
      <w:r>
        <w:t>陶望美推开秀的手，往后退了一步。</w:t>
      </w:r>
    </w:p>
    <w:p>
      <w:r>
        <w:t>「你脑袋里到底在想些什么？真是个色鬼！我可没这么简单被你骗的，请你不要痴心妄想了！」</w:t>
      </w:r>
    </w:p>
    <w:p>
      <w:r>
        <w:t>「你实在很有精神！」</w:t>
      </w:r>
    </w:p>
    <w:p>
      <w:r>
        <w:t>秀开心的笑了。</w:t>
      </w:r>
    </w:p>
    <w:p>
      <w:r>
        <w:t>「我对你感到很有兴趣，陶望美，向来我要找的女孩中，会对我说ＮＯ的，也只有你一个人。」</w:t>
      </w:r>
    </w:p>
    <w:p>
      <w:r>
        <w:t>「你是不是受不了别人拒绝你！」</w:t>
      </w:r>
    </w:p>
    <w:p>
      <w:r>
        <w:t>陶望美生气的双颊都涨红了起来，她鼓着双颊睁大了双眼瞪着秀。</w:t>
      </w:r>
    </w:p>
    <w:p>
      <w:r>
        <w:t>「太好了！我就是喜欢你这种生气的眼神。」</w:t>
      </w:r>
    </w:p>
    <w:p>
      <w:r>
        <w:t>秀一点也不在意陶望美生气的样子。</w:t>
      </w:r>
    </w:p>
    <w:p>
      <w:r>
        <w:t>「如果我被有着这种眼神的女孩打败的话，反而会更高兴的！你认为如何呢？陶望美！」</w:t>
      </w:r>
    </w:p>
    <w:p>
      <w:r>
        <w:t>「我才不会去和你玩那些无聊的游戏，而且请你不要再叫我的名字，有资格叫我名字的人，就只有我的男朋友</w:t>
      </w:r>
    </w:p>
    <w:p>
      <w:r>
        <w:t>而已！」</w:t>
      </w:r>
    </w:p>
    <w:p>
      <w:r>
        <w:t>「喔……」</w:t>
      </w:r>
    </w:p>
    <w:p>
      <w:r>
        <w:t>秀的表情变得更加有趣了。</w:t>
      </w:r>
    </w:p>
    <w:p>
      <w:r>
        <w:t>「身为（人类研究同好会）的会长，这么说是太纯情了吧！那─做我的爱人，就没有问题了吧？」</w:t>
      </w:r>
    </w:p>
    <w:p>
      <w:r>
        <w:t>秀更往前靠近了陶望美的身体，一下子就亲了上来。一瞬间，陶望美感到全身无力。</w:t>
      </w:r>
    </w:p>
    <w:p>
      <w:r>
        <w:t>「啊……你在做什么？」</w:t>
      </w:r>
    </w:p>
    <w:p>
      <w:r>
        <w:t>陶望美被秀的身体压住，又往后退了一步，全身有股甜美麻痹的快感。像这样被他的身体压着，必须要有相当</w:t>
      </w:r>
    </w:p>
    <w:p>
      <w:r>
        <w:t>的意志力，否则脑海中一片空白，什么都不知道了！</w:t>
      </w:r>
    </w:p>
    <w:p>
      <w:r>
        <w:t>秀从容的望着陶望美微笑。</w:t>
      </w:r>
    </w:p>
    <w:p>
      <w:r>
        <w:t>「不要太压抑自己，陶望美。很不错吧！我的吻！」</w:t>
      </w:r>
    </w:p>
    <w:p>
      <w:r>
        <w:t>「你在说些什么蠢话？」</w:t>
      </w:r>
    </w:p>
    <w:p>
      <w:r>
        <w:t>已经觉得很受不了了，陶望美很想赶快跑开，但是她突然停下了脚步。</w:t>
      </w:r>
    </w:p>
    <w:p>
      <w:r>
        <w:t>「等一下，潼矢！」</w:t>
      </w:r>
    </w:p>
    <w:p>
      <w:r>
        <w:t>「你可以叫我秀就好！」</w:t>
      </w:r>
    </w:p>
    <w:p>
      <w:r>
        <w:t>陶望美不耐烦的说着。</w:t>
      </w:r>
    </w:p>
    <w:p>
      <w:r>
        <w:t>「潼矢，你刚刚在美树耳边说了些什么话？她好像哭了的样子！」</w:t>
      </w:r>
    </w:p>
    <w:p>
      <w:r>
        <w:t>「果然没错，你还是有看到！」</w:t>
      </w:r>
    </w:p>
    <w:p>
      <w:r>
        <w:t>秀像在炫耀自己的胜利似的，陶望美没有理会他，继续问着他。</w:t>
      </w:r>
    </w:p>
    <w:p>
      <w:r>
        <w:t>「有关那个事，不重要！现在我只想知道你到底跟美树说了些什么话？」</w:t>
      </w:r>
    </w:p>
    <w:p>
      <w:r>
        <w:t>「是吗？我只是说了你和这件事的关联而已！」</w:t>
      </w:r>
    </w:p>
    <w:p>
      <w:r>
        <w:t>「是（人类同好会）的事……？」</w:t>
      </w:r>
    </w:p>
    <w:p>
      <w:r>
        <w:t>「就是这些事！」</w:t>
      </w:r>
    </w:p>
    <w:p>
      <w:r>
        <w:t>秀只是这样说完后，就转过身去背对着陶望美。</w:t>
      </w:r>
    </w:p>
    <w:p>
      <w:r>
        <w:t>「马上就是学生会早上会议的时间了，待会在会长联谊上见了！」</w:t>
      </w:r>
    </w:p>
    <w:p>
      <w:r>
        <w:t>「我才不想和你见面！」</w:t>
      </w:r>
    </w:p>
    <w:p>
      <w:r>
        <w:t>秀说完便走下楼梯到一楼去了，只留下陶望美一个人在那生气的拒绝着。</w:t>
      </w:r>
    </w:p>
    <w:p>
      <w:r>
        <w:t>３、第二节的保健室</w:t>
      </w:r>
    </w:p>
    <w:p>
      <w:r>
        <w:t>「呜……肚子痛……」</w:t>
      </w:r>
    </w:p>
    <w:p>
      <w:r>
        <w:t>陶望美一边机械式的记着英文文章的笔记，一边用左手抚揉着下腹部。</w:t>
      </w:r>
    </w:p>
    <w:p>
      <w:r>
        <w:t>第二堂课是英听课，有些讨厌外国语的陶望美在所有英文课中，只比较喜欢来上这堂英听。教英听课程的老师</w:t>
      </w:r>
    </w:p>
    <w:p>
      <w:r>
        <w:t>是位略带神经质的中年男性，如果他在上课时听到学生们在下面窃窃私语，他就会往那个方向瞪视着，是个以严厉</w:t>
      </w:r>
    </w:p>
    <w:p>
      <w:r>
        <w:t>闻名的老师。</w:t>
      </w:r>
    </w:p>
    <w:p>
      <w:r>
        <w:t>所以，陶望美忍耐着病，到最后呻吟出「呜」的时候，已经是不能再忍受的极限了。</w:t>
      </w:r>
    </w:p>
    <w:p>
      <w:r>
        <w:t>真是不太好！一个人在那种地方玩那种自我陶醉的游戏真是不太好，陶望美不禁皱紧眉头。英文拼音不懂的字</w:t>
      </w:r>
    </w:p>
    <w:p>
      <w:r>
        <w:t>就在旁边写上注音。</w:t>
      </w:r>
    </w:p>
    <w:p>
      <w:r>
        <w:t>心想：写上注音，等以后应该就会看得懂它的意思了……，但还是感到有些生气。</w:t>
      </w:r>
    </w:p>
    <w:p>
      <w:r>
        <w:t>陶望美了解自己的生理已起了一些变化，所以要多注意一点才行。</w:t>
      </w:r>
    </w:p>
    <w:p>
      <w:r>
        <w:t>陶望美的身体有些奇怪的特质：如果在生理期之前─也就是所谓的「安全期」中，自己一个人自我安慰完，心</w:t>
      </w:r>
    </w:p>
    <w:p>
      <w:r>
        <w:t>理虽知道不会有问题，但是后来腹部总一定会有疼痛发生。</w:t>
      </w:r>
    </w:p>
    <w:p>
      <w:r>
        <w:t>这种现象与生理期时的不适很像，都是会影响到子宫口附近的那种疼痛，也只限在一个人自慰后才会发生。</w:t>
      </w:r>
    </w:p>
    <w:p>
      <w:r>
        <w:t>如果有实际做爱的对象然后达到了高潮，反而一点也不会感到疼痛。如果横躺着，疼痛会缓和，但像这种坐姿，</w:t>
      </w:r>
    </w:p>
    <w:p>
      <w:r>
        <w:t>似乎更压迫了那痛，因此腹部的痛加剧做乱着。</w:t>
      </w:r>
    </w:p>
    <w:p>
      <w:r>
        <w:t>所以，今天早上陶望美因为和辽的做爱没有达到满足，因而兴起了自己一个人自慰的念头，结果现在正被痛苦</w:t>
      </w:r>
    </w:p>
    <w:p>
      <w:r>
        <w:t>袭击着。</w:t>
      </w:r>
    </w:p>
    <w:p>
      <w:r>
        <w:t>「啊！痛得快受不了了！」</w:t>
      </w:r>
    </w:p>
    <w:p>
      <w:r>
        <w:t>这时，文章刚好上到一个段落，老师就把录音带按停止，在教室里面，大家全部都松了一口气，轻松愉快的气</w:t>
      </w:r>
    </w:p>
    <w:p>
      <w:r>
        <w:t>氛。</w:t>
      </w:r>
    </w:p>
    <w:p>
      <w:r>
        <w:t>「那现在请大家来念念文章！」</w:t>
      </w:r>
    </w:p>
    <w:p>
      <w:r>
        <w:t>老师一说完，陶望美举起了手，高叫「老师！」。</w:t>
      </w:r>
    </w:p>
    <w:p>
      <w:r>
        <w:t>「有什么事？青水，要自告奋勇吗？」</w:t>
      </w:r>
    </w:p>
    <w:p>
      <w:r>
        <w:t>老师看了看陶望美。</w:t>
      </w:r>
    </w:p>
    <w:p>
      <w:r>
        <w:t>「老师，对不起，我的肚子现在很痛，我可以去保健室吗？」</w:t>
      </w:r>
    </w:p>
    <w:p>
      <w:r>
        <w:t>「嗯！」</w:t>
      </w:r>
    </w:p>
    <w:p>
      <w:r>
        <w:t>老师马上从口袋里拿出了眼镜来戴上，仔细观察着陶望美的表情。</w:t>
      </w:r>
    </w:p>
    <w:p>
      <w:r>
        <w:t>「看起来，脸色真的不太好呢……我看要去保健室不如去洗手间会比较适合也说不定！」</w:t>
      </w:r>
    </w:p>
    <w:p>
      <w:r>
        <w:t>有几个男生忍不住噗嗤地笑了出来，但陶望美一点也不介意。</w:t>
      </w:r>
    </w:p>
    <w:p>
      <w:r>
        <w:t>「我又没有随便从地上乱捡东西吃！」</w:t>
      </w:r>
    </w:p>
    <w:p>
      <w:r>
        <w:t>陶望美显得有些不悦地说着。这位老师心肠并不是不好，只不过对女生表现得太了。</w:t>
      </w:r>
    </w:p>
    <w:p>
      <w:r>
        <w:t>「那需不需要陪你一起去！」</w:t>
      </w:r>
    </w:p>
    <w:p>
      <w:r>
        <w:t>女子保健委员关心的说着。但陶望美只跟她说了声「谢谢！」拒绝她的好意，就走出了走廊。</w:t>
      </w:r>
    </w:p>
    <w:p>
      <w:r>
        <w:t>保健室是属於特别的教室，位子在北馆的一楼里。</w:t>
      </w:r>
    </w:p>
    <w:p>
      <w:r>
        <w:t>「舞子老师不晓得在不在那里，如果她现在没有出去喝咖啡，那就太好了。」</w:t>
      </w:r>
    </w:p>
    <w:p>
      <w:r>
        <w:t>即使舞子老师不在的话，陶望美也不会在意的，因为舞子老师也是（人类研究同好会）的顾问，所以即使保健</w:t>
      </w:r>
    </w:p>
    <w:p>
      <w:r>
        <w:t>室没有人在也应该没有关系的。只是万一有其他老师去那里，看到我躺在病床上，我又要很麻烦的向他们解释来这</w:t>
      </w:r>
    </w:p>
    <w:p>
      <w:r>
        <w:t>里的原因。</w:t>
      </w:r>
    </w:p>
    <w:p>
      <w:r>
        <w:t>如果，舞子老师在的话，只要说一句「贫血」就好了，即使任何老师来追问，</w:t>
      </w:r>
    </w:p>
    <w:p>
      <w:r>
        <w:t>我也可以很轻松的躺在病床上睡觉。</w:t>
      </w:r>
    </w:p>
    <w:p>
      <w:r>
        <w:t>走进北馆的一楼，在东边的化学实验室里传来喧哗声，可能有别的班级正在做实验吧！稍微可以闻到刺鼻的药</w:t>
      </w:r>
    </w:p>
    <w:p>
      <w:r>
        <w:t>水臭味。</w:t>
      </w:r>
    </w:p>
    <w:p>
      <w:r>
        <w:t>保健室是位在西边。在门口贴一张「进入时，请先敲门！」的书写纸，陶望美看到这一张书写纸，突然手停止</w:t>
      </w:r>
    </w:p>
    <w:p>
      <w:r>
        <w:t>了！</w:t>
      </w:r>
    </w:p>
    <w:p>
      <w:r>
        <w:t>「咦？……舞子老师，难道她─」</w:t>
      </w:r>
    </w:p>
    <w:p>
      <w:r>
        <w:t>陶望美马上拉开门来，尽量放轻脚步声，悄悄的走入室内，又慢慢地关上了门，进到室内，此时可以清楚地听</w:t>
      </w:r>
    </w:p>
    <w:p>
      <w:r>
        <w:t>到门里的声音。</w:t>
      </w:r>
    </w:p>
    <w:p>
      <w:r>
        <w:t>保健室里面很宽敞，有三张床，在窗边放了一张舞子老师专用的商务书桌，上面整齐地并排着许多书来。在书</w:t>
      </w:r>
    </w:p>
    <w:p>
      <w:r>
        <w:t>桌对面靠墙边有个装有玻璃的壁橱，药箱和药瓶，或是一些受伤包扎用的药品和器具，都很整齐地陈列在里面。</w:t>
      </w:r>
    </w:p>
    <w:p>
      <w:r>
        <w:t>在三张床之中，只有放在最北边、靠墙壁的那张床的四周围着白色的布帘。也就是表示「使用中」的意思，此</w:t>
      </w:r>
    </w:p>
    <w:p>
      <w:r>
        <w:t>时陶望美感觉到从布帘里传来了呻吟和喘息的声音出来。</w:t>
      </w:r>
    </w:p>
    <w:p>
      <w:r>
        <w:t>「舞子老师？」</w:t>
      </w:r>
    </w:p>
    <w:p>
      <w:r>
        <w:t>陶望美轻声呼叫着，突然那呻吟和喘息声停止了。</w:t>
      </w:r>
    </w:p>
    <w:p>
      <w:r>
        <w:t>从而帘后面走出了一位把茶色头发往上梳的美女来。</w:t>
      </w:r>
    </w:p>
    <w:p>
      <w:r>
        <w:t>「啊！是陶望美！」</w:t>
      </w:r>
    </w:p>
    <w:p>
      <w:r>
        <w:t>保健老师水下鱼舞子，一看到陶望美的脸，也不觉得讨厌，她笑了笑。</w:t>
      </w:r>
    </w:p>
    <w:p>
      <w:r>
        <w:t>「我嘛！觉得肚子很痛，想来借一下床，躺下来休息一下。」</w:t>
      </w:r>
    </w:p>
    <w:p>
      <w:r>
        <w:t>「好啊！好啊！请你慢慢的躺下来，要不要服镇痛剂？」</w:t>
      </w:r>
    </w:p>
    <w:p>
      <w:r>
        <w:t>「嗯！跟以前一样躺一下就好了！」陶望美一边脱下背心，一边说着。</w:t>
      </w:r>
    </w:p>
    <w:p>
      <w:r>
        <w:t>「躺一下的话应该马上就会好一点，不需要吃药。」</w:t>
      </w:r>
    </w:p>
    <w:p>
      <w:r>
        <w:t>「是吗？要不要盖上毛巾，如果感冒就不好了。」</w:t>
      </w:r>
    </w:p>
    <w:p>
      <w:r>
        <w:t>陶望美向前走到窗边的一个床上，将周围的布廉好好地关上。</w:t>
      </w:r>
    </w:p>
    <w:p>
      <w:r>
        <w:t>因为她不喜欢弄皱裙褶，所以就脱下了裙子和上衣，放在床边。</w:t>
      </w:r>
    </w:p>
    <w:p>
      <w:r>
        <w:t>「舞子老师，真是有精神和体力！」</w:t>
      </w:r>
    </w:p>
    <w:p>
      <w:r>
        <w:t>陶望美一边想着一边打了一个大哈欠，但隐约地可以听到对面床上发出衣服摩擦的声音和低沈的喘息声。</w:t>
      </w:r>
    </w:p>
    <w:p>
      <w:r>
        <w:t>─这次不知道是几年级的学生……之前有一个一年级的、很清纯的男学生，很不错。会不会是一年级？</w:t>
      </w:r>
    </w:p>
    <w:p>
      <w:r>
        <w:t>肚子还是继续感到疼痛，会不会是早上太早起来的缘故？陶望美不知不觉就睡着了。</w:t>
      </w:r>
    </w:p>
    <w:p>
      <w:r>
        <w:t>「这样好吗？老师！」</w:t>
      </w:r>
    </w:p>
    <w:p>
      <w:r>
        <w:t>躺在北边的床上，盖着毛巾只露出脸来的一位男学生，听到了陶望美也躺在床上的声音，有些不安的询问着舞</w:t>
      </w:r>
    </w:p>
    <w:p>
      <w:r>
        <w:t>子老师。</w:t>
      </w:r>
    </w:p>
    <w:p>
      <w:r>
        <w:t>「那个人……还在那边吧？」</w:t>
      </w:r>
    </w:p>
    <w:p>
      <w:r>
        <w:t>「如果是陶望美的话就没有关系的，」舞子老师表情从容的说着。「她是我当顾问的那个同好会的会长，她很</w:t>
      </w:r>
    </w:p>
    <w:p>
      <w:r>
        <w:t>了解我的兴趣，所以没有关系的，不要太担心了！」</w:t>
      </w:r>
    </w:p>
    <w:p>
      <w:r>
        <w:t>「如果是这样的话，我想应该就没有关系了……」</w:t>
      </w:r>
    </w:p>
    <w:p>
      <w:r>
        <w:t>躺在床上的是一年级Ｃ班的叫做葛西修的一位男生，舞子再次把布帘好好的围上，往那男生靠了过去。</w:t>
      </w:r>
    </w:p>
    <w:p>
      <w:r>
        <w:t>舞子老师的身材是属於修长的，穿着那种好像能看到大腿间的超迷你紧身裙，修长的脚上并没有戴上什么东西，</w:t>
      </w:r>
    </w:p>
    <w:p>
      <w:r>
        <w:t>脚趾头被修得很漂亮还擦上指甲油，穿了一双高跟的凉鞋。</w:t>
      </w:r>
    </w:p>
    <w:p>
      <w:r>
        <w:t>身上穿了一件宽松浅粉红色的绵毛衣，胸口处敝开着，好像可以看到乳房的乳沟似的，丰满的胸把毛衣往上撑</w:t>
      </w:r>
    </w:p>
    <w:p>
      <w:r>
        <w:t>起来，更强调了她纤细的腰部她的脸型看起来不像个日本人，茶色的头发，细长的双眼睛，稍厚的嘴唇，和适度日</w:t>
      </w:r>
    </w:p>
    <w:p>
      <w:r>
        <w:t>晒过的脸，五官长得很均匀，为了漂亮她戴了一副没有镜框的眼镜，她那种华丽的美是无法隐藏的。</w:t>
      </w:r>
    </w:p>
    <w:p>
      <w:r>
        <w:t>现在舞子把白色外衣披在肩膀上，坐在床边的椅子上，双腿跷着，舞子大腿尽头的黑暗，看得到又像看不到般</w:t>
      </w:r>
    </w:p>
    <w:p>
      <w:r>
        <w:t>若隐若现的正对着躺在床上的修的视线，纯情的一年级男生，视线有些不好意思的转动着。</w:t>
      </w:r>
    </w:p>
    <w:p>
      <w:r>
        <w:t>「不好意思，刚好诊察到一半！」</w:t>
      </w:r>
    </w:p>
    <w:p>
      <w:r>
        <w:t>修只穿运动衬衫和几何图案的内裤躺在床上。</w:t>
      </w:r>
    </w:p>
    <w:p>
      <w:r>
        <w:t>中学就进入了游泳部的社团，被晒成小麦色的肌肉和幼稚的脸孔不太搭调，那种肌肉型的身体，引起了舞子的</w:t>
      </w:r>
    </w:p>
    <w:p>
      <w:r>
        <w:t>「食欲」。</w:t>
      </w:r>
    </w:p>
    <w:p>
      <w:r>
        <w:t>刚刚内裤的中央猛然站立着的那根，因为陶望美的出现而萎缩恢复到原来柔软的肉块了。</w:t>
      </w:r>
    </w:p>
    <w:p>
      <w:r>
        <w:t>「啊！啊！你那根没有生气了？」</w:t>
      </w:r>
    </w:p>
    <w:p>
      <w:r>
        <w:t>「对，对不起！」</w:t>
      </w:r>
    </w:p>
    <w:p>
      <w:r>
        <w:t>顿时，修的脸颊不好意思的红了起来。</w:t>
      </w:r>
    </w:p>
    <w:p>
      <w:r>
        <w:t>「因为吓了一跳……」</w:t>
      </w:r>
    </w:p>
    <w:p>
      <w:r>
        <w:t>「喂，没有关系的。」</w:t>
      </w:r>
    </w:p>
    <w:p>
      <w:r>
        <w:t>舞子将手伸进内裤里抚摸那变软了的肉团。</w:t>
      </w:r>
    </w:p>
    <w:p>
      <w:r>
        <w:t>「你是属於那种很容易就有感觉的体质，你看这就是证据了。」</w:t>
      </w:r>
    </w:p>
    <w:p>
      <w:r>
        <w:t>「但是……」</w:t>
      </w:r>
    </w:p>
    <w:p>
      <w:r>
        <w:t>舞子温柔地摸抚着修大腿间的手牵动着修全身的感觉。</w:t>
      </w:r>
    </w:p>
    <w:p>
      <w:r>
        <w:t>「但是，我的女朋友好像感到很不满似的……记得在我们的第一次时，二人躺在床上做爱……就在最重要的时</w:t>
      </w:r>
    </w:p>
    <w:p>
      <w:r>
        <w:t>刻，因为窗外正在施行工事，发出了一声巨响……就那样子，那一天我竟不行。」</w:t>
      </w:r>
    </w:p>
    <w:p>
      <w:r>
        <w:t>「从那一天以后，你再碰到她，一样没办法挺起……？」</w:t>
      </w:r>
    </w:p>
    <w:p>
      <w:r>
        <w:t>「是的。」</w:t>
      </w:r>
    </w:p>
    <w:p>
      <w:r>
        <w:t>修有些落寞的点点头。</w:t>
      </w:r>
    </w:p>
    <w:p>
      <w:r>
        <w:t>从入学典礼那天开始，舞子就一直很喜欢修了。</w:t>
      </w:r>
    </w:p>
    <w:p>
      <w:r>
        <w:t>一开始舞子是被修俊美的外表所吸引，但是到后来，开始注意他始终都是很寂寞、无精打采的表情。</w:t>
      </w:r>
    </w:p>
    <w:p>
      <w:r>
        <w:t>外在表现方面：修的入学考试很优秀─舞子曾在职员室里翻阅了他的资料，社团活动他也是很积极─在早期他</w:t>
      </w:r>
    </w:p>
    <w:p>
      <w:r>
        <w:t>就决定参加游泳部的社团，这使他在学校的女同学间更受欢迎。但是在他的脸上一点也看不到爽朗的表情，女孩们</w:t>
      </w:r>
    </w:p>
    <w:p>
      <w:r>
        <w:t>反而觉得带点忧愁伤感的表情才更有男人味道。</w:t>
      </w:r>
    </w:p>
    <w:p>
      <w:r>
        <w:t>修不知道他已被舞子盯上。第一堂课结束时，修要拿些头痛药，心里毫无防备的拜访了保健室才见到舞子，就</w:t>
      </w:r>
    </w:p>
    <w:p>
      <w:r>
        <w:t>硬被要求上个别心理辅导的课程。本来，第一次的失败已经过了三个月了，修本身也觉得该是设法结束自己这种沮</w:t>
      </w:r>
    </w:p>
    <w:p>
      <w:r>
        <w:t>丧心情的时候了，再加上舞子的「强力推销」，所以修也就接受了来保健室做心理辅导这件事。</w:t>
      </w:r>
    </w:p>
    <w:p>
      <w:r>
        <w:t>「啊！……」</w:t>
      </w:r>
    </w:p>
    <w:p>
      <w:r>
        <w:t>修发出了小声的叫声，舞子的手搓揉着，使得修的那根又再次硬了起来，也把内裤的布往上撑了起来。</w:t>
      </w:r>
    </w:p>
    <w:p>
      <w:r>
        <w:t>「太棒了，修。」</w:t>
      </w:r>
    </w:p>
    <w:p>
      <w:r>
        <w:t>舞子感到很振奋，舐了舐自己的上唇。</w:t>
      </w:r>
    </w:p>
    <w:p>
      <w:r>
        <w:t>「我想你现在需要的是恢复自己的自信心……，你的女朋友，你现在还和她见面吗？」</w:t>
      </w:r>
    </w:p>
    <w:p>
      <w:r>
        <w:t>「有，有再见面。」</w:t>
      </w:r>
    </w:p>
    <w:p>
      <w:r>
        <w:t>谈到此，修挺直的那根，马上又变软了。</w:t>
      </w:r>
    </w:p>
    <w:p>
      <w:r>
        <w:t>「但是，我们不会想再做爱了……因为怕不行。我们见面就算不睡觉我也觉得蛮有乐趣的，可是心里也在想：</w:t>
      </w:r>
    </w:p>
    <w:p>
      <w:r>
        <w:t>这样一直下去的话好吗？」</w:t>
      </w:r>
    </w:p>
    <w:p>
      <w:r>
        <w:t>「你就只有想而已。」</w:t>
      </w:r>
    </w:p>
    <w:p>
      <w:r>
        <w:t>舞子的手慢慢地移动着，她不停地爱抚着修的那根。</w:t>
      </w:r>
    </w:p>
    <w:p>
      <w:r>
        <w:t>所以修的那根就不会再继续气馁了，而保持着充血的膨胀状态，这都是舞子爱抚的功劳。</w:t>
      </w:r>
    </w:p>
    <w:p>
      <w:r>
        <w:t>「但是，事实上，我心里头真的也很想去拥抱我的女朋友。而且那一次对她来说也是初次的体验，我想她是需</w:t>
      </w:r>
    </w:p>
    <w:p>
      <w:r>
        <w:t>要有决心和勇气才行的，对於她的那种勇气我认为有必要去配合才对。」</w:t>
      </w:r>
    </w:p>
    <w:p>
      <w:r>
        <w:t>舞子把手从修的那根拿开，她微微一笑。她旋即站起身来，脱下白色外服，披在椅子上，也拿下了眼镜放在椅</w:t>
      </w:r>
    </w:p>
    <w:p>
      <w:r>
        <w:t>子上面。</w:t>
      </w:r>
    </w:p>
    <w:p>
      <w:r>
        <w:t>「一切都会没事的，修。我会给你信心的，还有、下次如果再见到你的女朋友时，我想你应该附和她的勇气才</w:t>
      </w:r>
    </w:p>
    <w:p>
      <w:r>
        <w:t>行！」</w:t>
      </w:r>
    </w:p>
    <w:p>
      <w:r>
        <w:t>舞子说着脱下了裙子，包在粉红色蕾丝内裤的臀部露了出来。是不常晒到太阳的肤色，从蕾丝的网状洞洞里，</w:t>
      </w:r>
    </w:p>
    <w:p>
      <w:r>
        <w:t>可以隐约地看到淫靡的白色肉体。</w:t>
      </w:r>
    </w:p>
    <w:p>
      <w:r>
        <w:t>「老师……」</w:t>
      </w:r>
    </w:p>
    <w:p>
      <w:r>
        <w:t>修马上咽了咽口水。</w:t>
      </w:r>
    </w:p>
    <w:p>
      <w:r>
        <w:t>舞子慢慢地卷起毛线上衣，马上看到了和内裤同色的淡粉红色的Ｅ罩杯的胸罩。</w:t>
      </w:r>
    </w:p>
    <w:p>
      <w:r>
        <w:t>舞子脱下了毛线上衣往地上随便一丢，也将头上的发饰放了下来，原本向上卷起的头发向下垂了下来，是有波</w:t>
      </w:r>
    </w:p>
    <w:p>
      <w:r>
        <w:t>浪的茶色头发，淹没了肩膀，在保健室老师面具下，其实她的真面目是很性感的、很妖艳的、经验老到的成熟女性。</w:t>
      </w:r>
    </w:p>
    <w:p>
      <w:r>
        <w:t>「一切让我来做吧！」</w:t>
      </w:r>
    </w:p>
    <w:p>
      <w:r>
        <w:t>「老师……」</w:t>
      </w:r>
    </w:p>
    <w:p>
      <w:r>
        <w:t>红色的嘴唇塞满了修稍微打开的嘴唇。</w:t>
      </w:r>
    </w:p>
    <w:p>
      <w:r>
        <w:t>微温的舌头好像有生命的生物在修的口中游移着，沿着缠绕着的舌头滑了进去的唾液，修毫不犹豫的喝了下去。</w:t>
      </w:r>
    </w:p>
    <w:p>
      <w:r>
        <w:t>「好可爱的孩子。」</w:t>
      </w:r>
    </w:p>
    <w:p>
      <w:r>
        <w:t>舞子把嘴唇分开来，用手指擦擦残留在修嘴唇上的口红印。</w:t>
      </w:r>
    </w:p>
    <w:p>
      <w:r>
        <w:t>「是不是又觉得很活泼很有生气了呢！」</w:t>
      </w:r>
    </w:p>
    <w:p>
      <w:r>
        <w:t>舞子以骑坐的姿势将自己的秘处压在修的大腿间。</w:t>
      </w:r>
    </w:p>
    <w:p>
      <w:r>
        <w:t>在那秘处下面，修的那根正向上挺起，并逐渐在增加硬度中，那根硬棒擘开了舞子的花洞入口处。</w:t>
      </w:r>
    </w:p>
    <w:p>
      <w:r>
        <w:t>舞子的手卷起了修的线衫上衣，修坐起他的上半身，配合着舞子的动作脱掉了上衣。</w:t>
      </w:r>
    </w:p>
    <w:p>
      <w:r>
        <w:t>「流石也是属於游泳部的吗？」</w:t>
      </w:r>
    </w:p>
    <w:p>
      <w:r>
        <w:t>舞子喃喃自语着。</w:t>
      </w:r>
    </w:p>
    <w:p>
      <w:r>
        <w:t>「好硕壮的肌肉哟……」</w:t>
      </w:r>
    </w:p>
    <w:p>
      <w:r>
        <w:t>舞子把上半身倒在修的身上，将嘴唇熨贴在被锻练得很雄壮的胸膛上。</w:t>
      </w:r>
    </w:p>
    <w:p>
      <w:r>
        <w:t>「啊！老师……」</w:t>
      </w:r>
    </w:p>
    <w:p>
      <w:r>
        <w:t>透明的唾液不断地在修胸前画着圆圈，被炙热的嘴唇和微温的舌头所刺激的修，因感到兴奋而全身振动着。修</w:t>
      </w:r>
    </w:p>
    <w:p>
      <w:r>
        <w:t>的肉棍隔着内裤刺戳到舞子的私处时，他的脉膊跳动着。舞子的舌头停在修的乳头上，她充份地用舌头舐着乳头的</w:t>
      </w:r>
    </w:p>
    <w:p>
      <w:r>
        <w:t>敏感地带，发出声音的咬着，然后用拇指和食指搓揉着另外一个乳头。</w:t>
      </w:r>
    </w:p>
    <w:p>
      <w:r>
        <w:t>「啊！啊，啊……」舞子抓住修的肉棍，引导着修的那根来到自己的秘部洞口。</w:t>
      </w:r>
    </w:p>
    <w:p>
      <w:r>
        <w:t>「嗯……很好，修……再更用力些……用力搓揉……」</w:t>
      </w:r>
    </w:p>
    <w:p>
      <w:r>
        <w:t>「老师……我……」</w:t>
      </w:r>
    </w:p>
    <w:p>
      <w:r>
        <w:t>修已开始摆动着他的腰部了。</w:t>
      </w:r>
    </w:p>
    <w:p>
      <w:r>
        <w:t>「不要……再稍微忍耐一下……」</w:t>
      </w:r>
    </w:p>
    <w:p>
      <w:r>
        <w:t>舞子像水蛇般扭动她的腰枝，将前所未有的炙热传给修。</w:t>
      </w:r>
    </w:p>
    <w:p>
      <w:r>
        <w:t>「啊……太棒了！老师、老师……」</w:t>
      </w:r>
    </w:p>
    <w:p>
      <w:r>
        <w:t>修将下半身挺进，舞子不由得将两腿张得更开了。</w:t>
      </w:r>
    </w:p>
    <w:p>
      <w:r>
        <w:t>「嗯！很棒，修。再更、更激烈一些……」</w:t>
      </w:r>
    </w:p>
    <w:p>
      <w:r>
        <w:t>受到舞子的激厉，修更放开了。</w:t>
      </w:r>
    </w:p>
    <w:p>
      <w:r>
        <w:t>「老师的这里，好热……」</w:t>
      </w:r>
    </w:p>
    <w:p>
      <w:r>
        <w:t>「修的那根……也好热……很棒！真让我受不了了……」</w:t>
      </w:r>
    </w:p>
    <w:p>
      <w:r>
        <w:t>舞子呻吟着，修一手滑移在舞子娇嫩的身躯上，一手伸进蜜里去，在内部不停地拉动着蜜汁，发出啾啾的声音。</w:t>
      </w:r>
    </w:p>
    <w:p>
      <w:r>
        <w:t>修伸出了舌头，舐取吸吮着流出来的蜜汁。</w:t>
      </w:r>
    </w:p>
    <w:p>
      <w:r>
        <w:t>「啊！呜！」舞子摆动着腰。「好、太好了！啊……修……」</w:t>
      </w:r>
    </w:p>
    <w:p>
      <w:r>
        <w:t>舞子一边将腰在修的眼前摆动着，一边将修的那根更加深入含到喉咙深处，肉棒前端碰触至喉咙深处时，修发</w:t>
      </w:r>
    </w:p>
    <w:p>
      <w:r>
        <w:t>出啊的叫声。</w:t>
      </w:r>
    </w:p>
    <w:p>
      <w:r>
        <w:t>「啊！……啊……」</w:t>
      </w:r>
    </w:p>
    <w:p>
      <w:r>
        <w:t>突然间修的舌头捕捉到了舞子的敏感花蕾。</w:t>
      </w:r>
    </w:p>
    <w:p>
      <w:r>
        <w:t>修的舌头伸进了蜜洞口里，炙热的蜜汁润湿了修的嘴唇。</w:t>
      </w:r>
    </w:p>
    <w:p>
      <w:r>
        <w:t>「啊……嗯……啊！不行了，流出来了……」</w:t>
      </w:r>
    </w:p>
    <w:p>
      <w:r>
        <w:t>舞子一手抓握着活蹦乱跳的巨根。</w:t>
      </w:r>
    </w:p>
    <w:p>
      <w:r>
        <w:t>「啊！不行了！老师，对不起！」</w:t>
      </w:r>
    </w:p>
    <w:p>
      <w:r>
        <w:t>修的那根稍微带着涩味的白浊液，刹时充满了舞子的整个嘴巴。</w:t>
      </w:r>
    </w:p>
    <w:p>
      <w:r>
        <w:t>「嗯……」</w:t>
      </w:r>
    </w:p>
    <w:p>
      <w:r>
        <w:t>舞子喊叫着，将那热热的白浊液全部吞了下去。</w:t>
      </w:r>
    </w:p>
    <w:p>
      <w:r>
        <w:t>修松了一口气般将上半身稍微往后仰，舞子靠近他将身体横躺。</w:t>
      </w:r>
    </w:p>
    <w:p>
      <w:r>
        <w:t>「舒服吗？」</w:t>
      </w:r>
    </w:p>
    <w:p>
      <w:r>
        <w:t>舞子微笑着，用左手伸进了修的大腿间。</w:t>
      </w:r>
    </w:p>
    <w:p>
      <w:r>
        <w:t>「你的那里还非常有精神呢！乐趣现在才开始呢！」</w:t>
      </w:r>
    </w:p>
    <w:p>
      <w:r>
        <w:t>「啊……老师……？」</w:t>
      </w:r>
    </w:p>
    <w:p>
      <w:r>
        <w:t>肉棍一点也没有萎缩的现象，舞子的手将其紧紧握着，修皱紧了眉头。</w:t>
      </w:r>
    </w:p>
    <w:p>
      <w:r>
        <w:t>舞子将修的脸扶向自己这边，嘴唇便印了上去。</w:t>
      </w:r>
    </w:p>
    <w:p>
      <w:r>
        <w:t>「你帮我打开内衣吧！」</w:t>
      </w:r>
    </w:p>
    <w:p>
      <w:r>
        <w:t>「是这里吗？」</w:t>
      </w:r>
    </w:p>
    <w:p>
      <w:r>
        <w:t>修很没自信的弄着内衣的钩子。</w:t>
      </w:r>
    </w:p>
    <w:p>
      <w:r>
        <w:t>他的视线直楞楞紧盯着眼前圆熟、丰满的雪白趐胸。</w:t>
      </w:r>
    </w:p>
    <w:p>
      <w:r>
        <w:t>「哦！老师、我！」</w:t>
      </w:r>
    </w:p>
    <w:p>
      <w:r>
        <w:t>「希望你喜欢！」</w:t>
      </w:r>
    </w:p>
    <w:p>
      <w:r>
        <w:t>舞子娇媚的笑着。</w:t>
      </w:r>
    </w:p>
    <w:p>
      <w:r>
        <w:t>修轻轻抚摸着，受到修的触摸，柔软又有弹性的巨乳也轻轻地颤动着。</w:t>
      </w:r>
    </w:p>
    <w:p>
      <w:r>
        <w:t>「上面也要摸！」</w:t>
      </w:r>
    </w:p>
    <w:p>
      <w:r>
        <w:t>顺着舞子的要求，修用力地捏住乳尖将乳尖整个拉起。</w:t>
      </w:r>
    </w:p>
    <w:p>
      <w:r>
        <w:t>「这样，会不会痛！」</w:t>
      </w:r>
    </w:p>
    <w:p>
      <w:r>
        <w:t>「没有关系的，这样……很棒……」</w:t>
      </w:r>
    </w:p>
    <w:p>
      <w:r>
        <w:t>舞子也用自己的手抚摸着自己的胸部，从四周到乳尖，再从乳尖到整个胸部，如此重复地动着，自己将自己的</w:t>
      </w:r>
    </w:p>
    <w:p>
      <w:r>
        <w:t>快感引发到极至。</w:t>
      </w:r>
    </w:p>
    <w:p>
      <w:r>
        <w:t>「老师？舒、舒服吗？」</w:t>
      </w:r>
    </w:p>
    <w:p>
      <w:r>
        <w:t>面对修战战兢兢的问话，舞子点点头说。</w:t>
      </w:r>
    </w:p>
    <w:p>
      <w:r>
        <w:t>「或许你不要问太多比较好。如果和女朋友一起的话，不要问这些愚蠢的事，她是否有感觉，可爱的小乳尖是</w:t>
      </w:r>
    </w:p>
    <w:p>
      <w:r>
        <w:t>否感到舒服，那─」</w:t>
      </w:r>
    </w:p>
    <w:p>
      <w:r>
        <w:t>舞子将修的手握住伸到自己内裤里。</w:t>
      </w:r>
    </w:p>
    <w:p>
      <w:r>
        <w:t>「从这里抚摸，就可以判断出来了。」</w:t>
      </w:r>
    </w:p>
    <w:p>
      <w:r>
        <w:t>修用手掌覆住了茂密的芳草，慢慢地移动着手指。</w:t>
      </w:r>
    </w:p>
    <w:p>
      <w:r>
        <w:t>花蕊一被搓揉，舞子便发出喘息的声音。</w:t>
      </w:r>
    </w:p>
    <w:p>
      <w:r>
        <w:t>「嗯……那里，很有感觉……真的非常的舒服……哇……」</w:t>
      </w:r>
    </w:p>
    <w:p>
      <w:r>
        <w:t>修热烈的继续刺激着舞子的花蕊，黏乎乎的蜜汁沾满了修的手指头。</w:t>
      </w:r>
    </w:p>
    <w:p>
      <w:r>
        <w:t>「接下来，你知道该怎么做吧？深处里已经很湿了。」</w:t>
      </w:r>
    </w:p>
    <w:p>
      <w:r>
        <w:t>舞子移动着腰部，让修的手指滑进蜜的入口。</w:t>
      </w:r>
    </w:p>
    <w:p>
      <w:r>
        <w:t>「老师的这里，好热。」</w:t>
      </w:r>
    </w:p>
    <w:p>
      <w:r>
        <w:t>「修，把它全脱下来吧！」</w:t>
      </w:r>
    </w:p>
    <w:p>
      <w:r>
        <w:t>修终於脱下了舞子的内裤，神秘的部位因光线的反射正闪闪发亮。</w:t>
      </w:r>
    </w:p>
    <w:p>
      <w:r>
        <w:t>「老师。」</w:t>
      </w:r>
    </w:p>
    <w:p>
      <w:r>
        <w:t>「啊！啊！好舒服……很有技巧。修……啊……！」</w:t>
      </w:r>
    </w:p>
    <w:p>
      <w:r>
        <w:t>修的舌头不断地舔着舞子的蜜核，每次碰到时，就感到一阵阵颤动。</w:t>
      </w:r>
    </w:p>
    <w:p>
      <w:r>
        <w:t>「拜托老师，这次让我……」</w:t>
      </w:r>
    </w:p>
    <w:p>
      <w:r>
        <w:t>修的巨根不停的抖动摩擦着舞子的秘处，发出的炙热让修快受不了了。</w:t>
      </w:r>
    </w:p>
    <w:p>
      <w:r>
        <w:t>「你想要怎样？」</w:t>
      </w:r>
    </w:p>
    <w:p>
      <w:r>
        <w:t>修涨红着脸。</w:t>
      </w:r>
    </w:p>
    <w:p>
      <w:r>
        <w:t>「这次……也让我……在老师的里面─。」</w:t>
      </w:r>
    </w:p>
    <w:p>
      <w:r>
        <w:t>「嗯！好吧……在白色外衣的口袋里有……」</w:t>
      </w:r>
    </w:p>
    <w:p>
      <w:r>
        <w:t>「你在说什么？」</w:t>
      </w:r>
    </w:p>
    <w:p>
      <w:r>
        <w:t>修一边问着一边把白色外衣拿过来，在口袋里摸索着。拿出了一个正方形的铝箔包装的东西来。</w:t>
      </w:r>
    </w:p>
    <w:p>
      <w:r>
        <w:t>「请你戴上吧。」</w:t>
      </w:r>
    </w:p>
    <w:p>
      <w:r>
        <w:t>舞子温柔地握住修的那根。</w:t>
      </w:r>
    </w:p>
    <w:p>
      <w:r>
        <w:t>「请记住，这是对女性的一种礼节。」</w:t>
      </w:r>
    </w:p>
    <w:p>
      <w:r>
        <w:t>「啊！好的。」</w:t>
      </w:r>
    </w:p>
    <w:p>
      <w:r>
        <w:t>修依照舞子的指示套上了套子。</w:t>
      </w:r>
    </w:p>
    <w:p>
      <w:r>
        <w:t>「有些奇怪的感觉。」</w:t>
      </w:r>
    </w:p>
    <w:p>
      <w:r>
        <w:t>「虽然会感到有一点不舒服。」</w:t>
      </w:r>
    </w:p>
    <w:p>
      <w:r>
        <w:t>舞子苦笑着。</w:t>
      </w:r>
    </w:p>
    <w:p>
      <w:r>
        <w:t>「但是，不戴上的话，以后有了麻烦或后遗症，就更讨厌了。」</w:t>
      </w:r>
    </w:p>
    <w:p>
      <w:r>
        <w:t>修点点头，有些理解的表情。</w:t>
      </w:r>
    </w:p>
    <w:p>
      <w:r>
        <w:t>「老师，可以了吗？」</w:t>
      </w:r>
    </w:p>
    <w:p>
      <w:r>
        <w:t>「嗯……」</w:t>
      </w:r>
    </w:p>
    <w:p>
      <w:r>
        <w:t>舞子点点头。</w:t>
      </w:r>
    </w:p>
    <w:p>
      <w:r>
        <w:t>修用手握住自己的肉棍想要插入舞子的洞内，但湿润滑溜的花洞口太滑溜了，不是很容易找到正确的入口。</w:t>
      </w:r>
    </w:p>
    <w:p>
      <w:r>
        <w:t>修感到有些焦躁。</w:t>
      </w:r>
    </w:p>
    <w:p>
      <w:r>
        <w:t>「老师，这样对吗？」</w:t>
      </w:r>
    </w:p>
    <w:p>
      <w:r>
        <w:t>舞子伸出手来，握住了修的那根，引导着它到进入蜜的入口处。</w:t>
      </w:r>
    </w:p>
    <w:p>
      <w:r>
        <w:t>修马上把腰向前挺进。</w:t>
      </w:r>
    </w:p>
    <w:p>
      <w:r>
        <w:t>「啊！啊！」</w:t>
      </w:r>
    </w:p>
    <w:p>
      <w:r>
        <w:t>被炙热的花洞完全的包围住，修不由得发出了叫声。</w:t>
      </w:r>
    </w:p>
    <w:p>
      <w:r>
        <w:t>「嗯！感觉很好。」</w:t>
      </w:r>
    </w:p>
    <w:p>
      <w:r>
        <w:t>舞子发出梦呓般的呻吟，激烈的扭动着腰。</w:t>
      </w:r>
    </w:p>
    <w:p>
      <w:r>
        <w:t>「呜！老师……我受不了了……」</w:t>
      </w:r>
    </w:p>
    <w:p>
      <w:r>
        <w:t>修的腰部动作加速了。</w:t>
      </w:r>
    </w:p>
    <w:p>
      <w:r>
        <w:t>「啊……好舒服！那里！修……好舒服。」</w:t>
      </w:r>
    </w:p>
    <w:p>
      <w:r>
        <w:t>舞子紧紧的着抱修的背部，修的背部有一阵麻痹的快感袭击而上。</w:t>
      </w:r>
    </w:p>
    <w:p>
      <w:r>
        <w:t>「啊……啊！老师，我已经……」</w:t>
      </w:r>
    </w:p>
    <w:p>
      <w:r>
        <w:t>「那么……」</w:t>
      </w:r>
    </w:p>
    <w:p>
      <w:r>
        <w:t>「老师……」</w:t>
      </w:r>
    </w:p>
    <w:p>
      <w:r>
        <w:t>「很好！来吧！快出来吧！」</w:t>
      </w:r>
    </w:p>
    <w:p>
      <w:r>
        <w:t>在舞子喊叫的同时，修的全身颤动着。</w:t>
      </w:r>
    </w:p>
    <w:p>
      <w:r>
        <w:t>同时，舞子的蜜内壁像要麻痹一般的挛痉着。修的那根涨到了极限了，一阵阵的跳着……，终於，修全身精疲</w:t>
      </w:r>
    </w:p>
    <w:p>
      <w:r>
        <w:t>力尽的倒在舞子身上。</w:t>
      </w:r>
    </w:p>
    <w:p>
      <w:r>
        <w:t>「老师。」</w:t>
      </w:r>
    </w:p>
    <w:p>
      <w:r>
        <w:t>从修的口中不停的喃喃自言自语着。</w:t>
      </w:r>
    </w:p>
    <w:p>
      <w:r>
        <w:t>「太棒了！老师……真是太棒了。」</w:t>
      </w:r>
    </w:p>
    <w:p>
      <w:r>
        <w:t>「谢谢。」</w:t>
      </w:r>
    </w:p>
    <w:p>
      <w:r>
        <w:t>舞子抱着修的头，轻轻的抚摸着。</w:t>
      </w:r>
    </w:p>
    <w:p>
      <w:r>
        <w:t>「感觉如何？」</w:t>
      </w:r>
    </w:p>
    <w:p>
      <w:r>
        <w:t>「很好！非常的好。」</w:t>
      </w:r>
    </w:p>
    <w:p>
      <w:r>
        <w:t>修有点感觉不好意思的笑着。</w:t>
      </w:r>
    </w:p>
    <w:p>
      <w:r>
        <w:t>「现在，有自信了吗？」</w:t>
      </w:r>
    </w:p>
    <w:p>
      <w:r>
        <w:t>对於舞子的问题，修歪着头稍微想了一下。</w:t>
      </w:r>
    </w:p>
    <w:p>
      <w:r>
        <w:t>「自信？虽然不能完全这么说，不过经过这一次，以后遇到女朋友的时候，可能就不会犹豫不决了。」</w:t>
      </w:r>
    </w:p>
    <w:p>
      <w:r>
        <w:t>「比想像中的要来得轻松吧！」</w:t>
      </w:r>
    </w:p>
    <w:p>
      <w:r>
        <w:t>看着舞子的笑容，修也笑了出来。</w:t>
      </w:r>
    </w:p>
    <w:p>
      <w:r>
        <w:t>突然听到布帘外面有声音。</w:t>
      </w:r>
    </w:p>
    <w:p>
      <w:r>
        <w:t>修吓了一大跳，马上拉了一条毛巾，盖在自己身上。</w:t>
      </w:r>
    </w:p>
    <w:p>
      <w:r>
        <w:t>「陶望美？」</w:t>
      </w:r>
    </w:p>
    <w:p>
      <w:r>
        <w:t>「应该是陶望美吧？」</w:t>
      </w:r>
    </w:p>
    <w:p>
      <w:r>
        <w:t>舞子下了床，把白色外衣披在身上。</w:t>
      </w:r>
    </w:p>
    <w:p>
      <w:r>
        <w:t>「没有关系，陶望美进来吧！」</w:t>
      </w:r>
    </w:p>
    <w:p>
      <w:r>
        <w:t>「哦！打扰了！」</w:t>
      </w:r>
    </w:p>
    <w:p>
      <w:r>
        <w:t>陶望美走进布帘里来。</w:t>
      </w:r>
    </w:p>
    <w:p>
      <w:r>
        <w:t>修把毛巾拉到了下巴，不好意思的低下了头来。</w:t>
      </w:r>
    </w:p>
    <w:p>
      <w:r>
        <w:t>「身能好点了吗？」</w:t>
      </w:r>
    </w:p>
    <w:p>
      <w:r>
        <w:t>舞子问道。</w:t>
      </w:r>
    </w:p>
    <w:p>
      <w:r>
        <w:t>「睡了一下就觉得好多了，今天早上比较早起床，所以有点想睡。」</w:t>
      </w:r>
    </w:p>
    <w:p>
      <w:r>
        <w:t>陶望美使了个眼色看看舞子。</w:t>
      </w:r>
    </w:p>
    <w:p>
      <w:r>
        <w:t>「我听到了老师性感的叫声，所以连眼睛都变亮了！」</w:t>
      </w:r>
    </w:p>
    <w:p>
      <w:r>
        <w:t>「啊……！」</w:t>
      </w:r>
    </w:p>
    <w:p>
      <w:r>
        <w:t>舞子苦笑了一下。</w:t>
      </w:r>
    </w:p>
    <w:p>
      <w:r>
        <w:t>「吵到你了，那真是不好意思！」</w:t>
      </w:r>
    </w:p>
    <w:p>
      <w:r>
        <w:t>「没什么，只是，我没想到对手会是葛西。修。」</w:t>
      </w:r>
    </w:p>
    <w:p>
      <w:r>
        <w:t>陶望美对着修挥挥手。</w:t>
      </w:r>
    </w:p>
    <w:p>
      <w:r>
        <w:t>「陶望美，你知道有关他的事？」</w:t>
      </w:r>
    </w:p>
    <w:p>
      <w:r>
        <w:t>「嗯，他是社团中很活跃的一个人，老师，你帮他解决问题了吗？」</w:t>
      </w:r>
    </w:p>
    <w:p>
      <w:r>
        <w:t>陶望美偷窥着默默不语的舞子。</w:t>
      </w:r>
    </w:p>
    <w:p>
      <w:r>
        <w:t>「啊！老师、怎么了……？」</w:t>
      </w:r>
    </w:p>
    <w:p>
      <w:r>
        <w:t>「嗯，也没什么！」</w:t>
      </w:r>
    </w:p>
    <w:p>
      <w:r>
        <w:t>「可是你这样不像是没事的样子，说不定，这个地方有什么问题？」</w:t>
      </w:r>
    </w:p>
    <w:p>
      <w:r>
        <w:t>陶望美伸出手来，戳了一下舞子的胸部。</w:t>
      </w:r>
    </w:p>
    <w:p>
      <w:r>
        <w:t>「嗯！」</w:t>
      </w:r>
    </w:p>
    <w:p>
      <w:r>
        <w:t>舞子不由得叫了出来，硬挺的乳尖，将套在外面的白色外衣顶了起来，陶望美的手指正好刺到了那个尖端最敏</w:t>
      </w:r>
    </w:p>
    <w:p>
      <w:r>
        <w:t>感的部位。</w:t>
      </w:r>
    </w:p>
    <w:p>
      <w:r>
        <w:t>「老师，你又来了？」</w:t>
      </w:r>
    </w:p>
    <w:p>
      <w:r>
        <w:t>陶望美很高兴的舔了舔嘴唇。</w:t>
      </w:r>
    </w:p>
    <w:p>
      <w:r>
        <w:t>「虽然，葛西已经非常的努力了，但是老师的身体还是……」</w:t>
      </w:r>
    </w:p>
    <w:p>
      <w:r>
        <w:t>「你自己呢？半斤八两。」</w:t>
      </w:r>
    </w:p>
    <w:p>
      <w:r>
        <w:t>舞子反驳了回去。</w:t>
      </w:r>
    </w:p>
    <w:p>
      <w:r>
        <w:t>「今天早上工作之后，你又自己一个人玩了，对不对？如果不是的话，你这个健康宝宝，怎么会无缘无故肚子</w:t>
      </w:r>
    </w:p>
    <w:p>
      <w:r>
        <w:t>痛呢？」</w:t>
      </w:r>
    </w:p>
    <w:p>
      <w:r>
        <w:t>「不能这样讲。」</w:t>
      </w:r>
    </w:p>
    <w:p>
      <w:r>
        <w:t>陶望美奔向舞子，拚命的舔着舞子的脖子。</w:t>
      </w:r>
    </w:p>
    <w:p>
      <w:r>
        <w:t>「啊……」</w:t>
      </w:r>
    </w:p>
    <w:p>
      <w:r>
        <w:t>舞子的背脊升起了一阵麻痒的快感。</w:t>
      </w:r>
    </w:p>
    <w:p>
      <w:r>
        <w:t>「喂、喂！葛西，过去一点！」</w:t>
      </w:r>
    </w:p>
    <w:p>
      <w:r>
        <w:t>陶望美把修赶到床的另一边，然后稍微按着舞子的肩膀，让她在空出的地方生了下去。</w:t>
      </w:r>
    </w:p>
    <w:p>
      <w:r>
        <w:t>「啊……真是的，陶望美，太过份了！」</w:t>
      </w:r>
    </w:p>
    <w:p>
      <w:r>
        <w:t>「不是很喜欢吗？」</w:t>
      </w:r>
    </w:p>
    <w:p>
      <w:r>
        <w:t>陶望美在舞子的脚边，将膝盖弯曲了下来跪在地面上。</w:t>
      </w:r>
    </w:p>
    <w:p>
      <w:r>
        <w:t>「如果就这样算了，对老师的理性来说或许不错，但肉体就太可怜了！葛西也希望老师满足的吧！」</w:t>
      </w:r>
    </w:p>
    <w:p>
      <w:r>
        <w:t>「嗯！是的！」</w:t>
      </w:r>
    </w:p>
    <w:p>
      <w:r>
        <w:t>修虽然还搞不清楚状况，但也跟着点了点头。</w:t>
      </w:r>
    </w:p>
    <w:p>
      <w:r>
        <w:t>「我因为老师的缘故，使自己恢复了信心。」</w:t>
      </w:r>
    </w:p>
    <w:p>
      <w:r>
        <w:t>「你看吧！」</w:t>
      </w:r>
    </w:p>
    <w:p>
      <w:r>
        <w:t>陶望美将舞子的外衣，刷的打开，在掀开的衣服下，在大腿尽头处轻柔的抚摸着。</w:t>
      </w:r>
    </w:p>
    <w:p>
      <w:r>
        <w:t>「啊！哇……！」</w:t>
      </w:r>
    </w:p>
    <w:p>
      <w:r>
        <w:t>舞子尚未得到满足的秘处，啪的张开了并开始流出了大量蜜汁。</w:t>
      </w:r>
    </w:p>
    <w:p>
      <w:r>
        <w:t>「看，葛西！」</w:t>
      </w:r>
    </w:p>
    <w:p>
      <w:r>
        <w:t>陶望美催促着，修从背后抱起了舞子，将胸部由下往上托起，用力的搓揉着。</w:t>
      </w:r>
    </w:p>
    <w:p>
      <w:r>
        <w:t>「嗯……」</w:t>
      </w:r>
    </w:p>
    <w:p>
      <w:r>
        <w:t>舞子的乳尖很快的挺起、变硬，修的手指挤压着那可爱的粉红果核。</w:t>
      </w:r>
    </w:p>
    <w:p>
      <w:r>
        <w:t>「老、老师……」</w:t>
      </w:r>
    </w:p>
    <w:p>
      <w:r>
        <w:t>修拉着舞子的身体横躺到床上去。舞子「啊！」的吐出了甜美的声音。</w:t>
      </w:r>
    </w:p>
    <w:p>
      <w:r>
        <w:t>修的舌头从舞子脖子往乳沟的地方滑动，右手则直接往秘部深入。</w:t>
      </w:r>
    </w:p>
    <w:p>
      <w:r>
        <w:t>「啊！呼……修……」</w:t>
      </w:r>
    </w:p>
    <w:p>
      <w:r>
        <w:t>舞子皱缩眉头，腰往前挺起。修的中指滑进舞子的蜜里了。</w:t>
      </w:r>
    </w:p>
    <w:p>
      <w:r>
        <w:t>「那，接下来，就交给你了！拜拜！」</w:t>
      </w:r>
    </w:p>
    <w:p>
      <w:r>
        <w:t>陶望美挥了挥手，穿越布帘，走到外面，坐在舞子经常坐的椅子上，正当要坐下时，传来舞子「啊！」的一声</w:t>
      </w:r>
    </w:p>
    <w:p>
      <w:r>
        <w:t>叫声。</w:t>
      </w:r>
    </w:p>
    <w:p>
      <w:r>
        <w:t>「真是的，老师真是很固执。」</w:t>
      </w:r>
    </w:p>
    <w:p>
      <w:r>
        <w:t>陶望美从角落里拿起了一本科学杂志月刊，一面胡乱翻着一边嘀咕着。</w:t>
      </w:r>
    </w:p>
    <w:p>
      <w:r>
        <w:t>突然陶望美听到了一阵轻轻的敲门声，因而抬起了头。</w:t>
      </w:r>
    </w:p>
    <w:p>
      <w:r>
        <w:t>「嗯，那个……？」</w:t>
      </w:r>
    </w:p>
    <w:p>
      <w:r>
        <w:t>站在门口那里的是……陶望美曾经见过面的女学生。</w:t>
      </w:r>
    </w:p>
    <w:p>
      <w:r>
        <w:t>「美树？」</w:t>
      </w:r>
    </w:p>
    <w:p>
      <w:r>
        <w:t>突然被人叫出自己的名字来，女学生惊愕的楞住了。</w:t>
      </w:r>
    </w:p>
    <w:p>
      <w:r>
        <w:t>「是、是的，相反美树。」</w:t>
      </w:r>
    </w:p>
    <w:p>
      <w:r>
        <w:t>「果然是。好，请进─老师现正有事，请稍等一会。」</w:t>
      </w:r>
    </w:p>
    <w:p>
      <w:r>
        <w:t>进了保健室，美树听到布帘里传来的喘息声，惊讶的停下了脚步。</w:t>
      </w:r>
    </w:p>
    <w:p>
      <w:r>
        <w:t>「嗯……没关系吗？」</w:t>
      </w:r>
    </w:p>
    <w:p>
      <w:r>
        <w:t>「嗯？啊！没关系！」</w:t>
      </w:r>
    </w:p>
    <w:p>
      <w:r>
        <w:t>陶望美挥了挥手。</w:t>
      </w:r>
    </w:p>
    <w:p>
      <w:r>
        <w:t>「美树你不是有事要找老师商量吗？而且，应该是那一方面的事吧？」</w:t>
      </w:r>
    </w:p>
    <w:p>
      <w:r>
        <w:t>「是的，但是你为什么会知道呢？」</w:t>
      </w:r>
    </w:p>
    <w:p>
      <w:r>
        <w:t>「啊？」</w:t>
      </w:r>
    </w:p>
    <w:p>
      <w:r>
        <w:t>「为什么？因为直觉告诉我的吧！我是二年Ａ班的青水陶望美，美树你可能不记得了，在入学典礼的时候……」</w:t>
      </w:r>
    </w:p>
    <w:p>
      <w:r>
        <w:t>「我记得。」</w:t>
      </w:r>
    </w:p>
    <w:p>
      <w:r>
        <w:t>美树突然笑了。</w:t>
      </w:r>
    </w:p>
    <w:p>
      <w:r>
        <w:t>「我在入学典里的时候非常紧张，可是在校门口的地方，被漂亮的学姊挂上彩花，亲切的微笑，使我感觉轻松</w:t>
      </w:r>
    </w:p>
    <w:p>
      <w:r>
        <w:t>了许多，我好高兴……！」</w:t>
      </w:r>
    </w:p>
    <w:p>
      <w:r>
        <w:t>「你竟然还记得我……？」</w:t>
      </w:r>
    </w:p>
    <w:p>
      <w:r>
        <w:t>陶望美的心情很兴奋！总之，美树是陶望美喜欢的典型美少女。</w:t>
      </w:r>
    </w:p>
    <w:p>
      <w:r>
        <w:t>「学姊是（人类研究同好会）的会长，对吗？」</w:t>
      </w:r>
    </w:p>
    <w:p>
      <w:r>
        <w:t>「是的！」</w:t>
      </w:r>
    </w:p>
    <w:p>
      <w:r>
        <w:t>该不会是有什么工作要委托吧？</w:t>
      </w:r>
    </w:p>
    <w:p>
      <w:r>
        <w:t>不久，披着白色外衣，整个人感觉神清气爽的舞子出现了。</w:t>
      </w:r>
    </w:p>
    <w:p>
      <w:r>
        <w:t>「葛西呢？」</w:t>
      </w:r>
    </w:p>
    <w:p>
      <w:r>
        <w:t>「睡着了！」</w:t>
      </w:r>
    </w:p>
    <w:p>
      <w:r>
        <w:t>舞子耸耸肩无所谓的说着。</w:t>
      </w:r>
    </w:p>
    <w:p>
      <w:r>
        <w:t>「那个人，很认真的努力了好久，大概太累了！其实再放松一点，不用这么紧张也无所谓的，那根本不是问题，</w:t>
      </w:r>
    </w:p>
    <w:p>
      <w:r>
        <w:t>不是吗？」</w:t>
      </w:r>
    </w:p>
    <w:p>
      <w:r>
        <w:t>舞子的视线移到了美树的身上，从刚刚一直看着舞子，看到入迷的美树，慌忙的低下了头。</w:t>
      </w:r>
    </w:p>
    <w:p>
      <w:r>
        <w:t>「我是一年Ｂ班的相良美树，我、那个─」</w:t>
      </w:r>
    </w:p>
    <w:p>
      <w:r>
        <w:t>「好！慢慢来，慢慢的说，我去倒杯咖啡，一边喝一边听可以吗？」</w:t>
      </w:r>
    </w:p>
    <w:p>
      <w:r>
        <w:t>陶望美将电动咖啡的电源打开，保健室里地方虽然不大，但仍放置有冰箱。这是舞子为了享受优雅悠闲的下午</w:t>
      </w:r>
    </w:p>
    <w:p>
      <w:r>
        <w:t>茶时间，这些东西是必备的。「」我……我、最近和学生会会长潼矢秀，在一起……「</w:t>
      </w:r>
    </w:p>
    <w:p>
      <w:r>
        <w:t>在舞子温和的视线的催促下，美树开始缓缓述说着自己来这里的理由。</w:t>
      </w:r>
    </w:p>
    <w:p>
      <w:r>
        <w:t>４、第三节的保健室</w:t>
      </w:r>
    </w:p>
    <w:p>
      <w:r>
        <w:t>美树和秀的交往是入学之后不久就开始了。</w:t>
      </w:r>
    </w:p>
    <w:p>
      <w:r>
        <w:t>「那个时候，不是有新生入学的欢迎会吗？」美树说道。</w:t>
      </w:r>
    </w:p>
    <w:p>
      <w:r>
        <w:t>「啊！对，也兼着有社团活动的介绍那类的欢迎会……」</w:t>
      </w:r>
    </w:p>
    <w:p>
      <w:r>
        <w:t>陶望美忆起后点点头。</w:t>
      </w:r>
    </w:p>
    <w:p>
      <w:r>
        <w:t>「那个时候，我坐在最前面一排的位子，虽然是说不论坐那里都可以，并没有特别规定。但是，因为稍微迟到</w:t>
      </w:r>
    </w:p>
    <w:p>
      <w:r>
        <w:t>了一下，就只剩下前面的位子空着，而且，我们同一所中学的共有四人，想要大家都能坐一块的话，也只剩下最前</w:t>
      </w:r>
    </w:p>
    <w:p>
      <w:r>
        <w:t>面的位子有空而已。」</w:t>
      </w:r>
    </w:p>
    <w:p>
      <w:r>
        <w:t>「那、那个欢迎会情形后来怎样了？」</w:t>
      </w:r>
    </w:p>
    <w:p>
      <w:r>
        <w:t>美树开口说着。</w:t>
      </w:r>
    </w:p>
    <w:p>
      <w:r>
        <w:t>「我们几个人，几乎是坐在正中间的地方，刚开始欢迎会不是先从学生会会长开始致词吗？在致词的那个时候</w:t>
      </w:r>
    </w:p>
    <w:p>
      <w:r>
        <w:t>眼睛对眼睛，目光接触到了。」</w:t>
      </w:r>
    </w:p>
    <w:p>
      <w:r>
        <w:t>刚开始，美树认为，目光和秀相对，也只是偶然而已！</w:t>
      </w:r>
    </w:p>
    <w:p>
      <w:r>
        <w:t>可是之后，似乎感受到「目光接触得太频繁了吧！」的感觉，秀经常会巡视着全场的目光，虽然偶而会看看右</w:t>
      </w:r>
    </w:p>
    <w:p>
      <w:r>
        <w:t>边或看看左边，来回的注视着大家，但当视线回到正面时，就会和美树的眼光相接触。</w:t>
      </w:r>
    </w:p>
    <w:p>
      <w:r>
        <w:t>─应该不会有那样的事吧！</w:t>
      </w:r>
    </w:p>
    <w:p>
      <w:r>
        <w:t>美树恍惚的看着秀俊美的脸，一边这样想着。硕长的身材，爽朗又英俊的长像，像秀这优秀的典型，正是美树</w:t>
      </w:r>
    </w:p>
    <w:p>
      <w:r>
        <w:t>喜欢的类型，美树不禁喜欢上他了。</w:t>
      </w:r>
    </w:p>
    <w:p>
      <w:r>
        <w:t>─其实，应该不是只在看我一个人吧！</w:t>
      </w:r>
    </w:p>
    <w:p>
      <w:r>
        <w:t>秀致词结束下讲台时，和大家一起踊跃鼓掌的美树，这样的想。可是，就在下一瞬间，这个想法就被否定了。</w:t>
      </w:r>
    </w:p>
    <w:p>
      <w:r>
        <w:t>新生座位的左前方，有特别安排学校职员及学生会的人员的专门座位。在那些位子中间，秀就坐在那里，而秀也确</w:t>
      </w:r>
    </w:p>
    <w:p>
      <w:r>
        <w:t>实正在看着美树。</w:t>
      </w:r>
    </w:p>
    <w:p>
      <w:r>
        <w:t>美树不安的动了动身子，重新调整了坐姿。</w:t>
      </w:r>
    </w:p>
    <w:p>
      <w:r>
        <w:t>美树故意装出若无其事的样子，可是，秀的目光还是一直盯着美树看。</w:t>
      </w:r>
    </w:p>
    <w:p>
      <w:r>
        <w:t>「喂！相良！」</w:t>
      </w:r>
    </w:p>
    <w:p>
      <w:r>
        <w:t>坐在旁边的同学，用手肘顶了顶美树一下。</w:t>
      </w:r>
    </w:p>
    <w:p>
      <w:r>
        <w:t>「你在那里动来动去的，到底在做什么啊？」</w:t>
      </w:r>
    </w:p>
    <w:p>
      <w:r>
        <w:t>「啊！没什么啦！嘿……我的脸上，有没有什东西啊？」</w:t>
      </w:r>
    </w:p>
    <w:p>
      <w:r>
        <w:t>朋友睁大了眼睛看着美树。</w:t>
      </w:r>
    </w:p>
    <w:p>
      <w:r>
        <w:t>「脸上没什么特别啊！倒是，现在在台上右边的那个人，就是排球社的副主将，你不认为他演说的很好吗？」</w:t>
      </w:r>
    </w:p>
    <w:p>
      <w:r>
        <w:t>虽然同学是这么说，美树还是无法集中精神。</w:t>
      </w:r>
    </w:p>
    <w:p>
      <w:r>
        <w:t>好不容易熬到了休息时间。美树恍恍惚惚的一个人坐在座位上。</w:t>
      </w:r>
    </w:p>
    <w:p>
      <w:r>
        <w:t>「怎么了？在那里发呆！」</w:t>
      </w:r>
    </w:p>
    <w:p>
      <w:r>
        <w:t>突然肩膀被人拍了一下，美树抬头往上一看。</w:t>
      </w:r>
    </w:p>
    <w:p>
      <w:r>
        <w:t>秀满脸笑容的站在美树的面前，紧盯着美树看。</w:t>
      </w:r>
    </w:p>
    <w:p>
      <w:r>
        <w:t>「唔！不，嗯，没、没有什么！」</w:t>
      </w:r>
    </w:p>
    <w:p>
      <w:r>
        <w:t>美树慌忙的挥了挥手。</w:t>
      </w:r>
    </w:p>
    <w:p>
      <w:r>
        <w:t>「真的没有什么！」</w:t>
      </w:r>
    </w:p>
    <w:p>
      <w:r>
        <w:t>「真是好可爱啊！你！」</w:t>
      </w:r>
    </w:p>
    <w:p>
      <w:r>
        <w:t>「啊？好可爱……我、是吗？」</w:t>
      </w:r>
    </w:p>
    <w:p>
      <w:r>
        <w:t>「是呀！」</w:t>
      </w:r>
    </w:p>
    <w:p>
      <w:r>
        <w:t>秀点了点头，弯着腰从正面近距离的看着美树的脸。</w:t>
      </w:r>
    </w:p>
    <w:p>
      <w:r>
        <w:t>「刚才，我就一直这么想。怎么样？待会一起去喝咖啡，好吗？」</w:t>
      </w:r>
    </w:p>
    <w:p>
      <w:r>
        <w:t>「我吗？和学长一起吗？」</w:t>
      </w:r>
    </w:p>
    <w:p>
      <w:r>
        <w:t>「嗯，因为是学生会会长的关系，待会会后还要帮忙整理，需要一点时间，你可能必须要等我一下……会不会</w:t>
      </w:r>
    </w:p>
    <w:p>
      <w:r>
        <w:t>不方便，不愿意吗？」</w:t>
      </w:r>
    </w:p>
    <w:p>
      <w:r>
        <w:t>「啊！怎么会不方便，没这回事。」</w:t>
      </w:r>
    </w:p>
    <w:p>
      <w:r>
        <w:t>「太好了！那、欢迎会结束后，在后门的地方等我。我会尽快赶去。」</w:t>
      </w:r>
    </w:p>
    <w:p>
      <w:r>
        <w:t>「……然后，欢迎会全部结束之后，大概等了半个多钟头左右……到了一家叫（三月的小兔）的店里，请我喝</w:t>
      </w:r>
    </w:p>
    <w:p>
      <w:r>
        <w:t>了红茶和蛋糕……」</w:t>
      </w:r>
    </w:p>
    <w:p>
      <w:r>
        <w:t>美树继续说着，突然抬头看着陶望美问道。</w:t>
      </w:r>
    </w:p>
    <w:p>
      <w:r>
        <w:t>「嗯，要继续请教的话，我想是不是需要付手续费呢？」</w:t>
      </w:r>
    </w:p>
    <w:p>
      <w:r>
        <w:t>「如果是要委托（人类研究同好会）的话是这样没错，但是，美树你原本不是要来找舞子老师商量的吗？」</w:t>
      </w:r>
    </w:p>
    <w:p>
      <w:r>
        <w:t>陶望美解释道。</w:t>
      </w:r>
    </w:p>
    <w:p>
      <w:r>
        <w:t>「啊！是、是。」</w:t>
      </w:r>
    </w:p>
    <w:p>
      <w:r>
        <w:t>美树点了点头。</w:t>
      </w:r>
    </w:p>
    <w:p>
      <w:r>
        <w:t>「潼矢学长告诉我说：」到保健室去商量看看！『所以，我……「</w:t>
      </w:r>
    </w:p>
    <w:p>
      <w:r>
        <w:t>「他到底是什么想法呢？」</w:t>
      </w:r>
    </w:p>
    <w:p>
      <w:r>
        <w:t>陶望美的脸皱在一起。</w:t>
      </w:r>
    </w:p>
    <w:p>
      <w:r>
        <w:t>「早上和我碰面时曾说过：」可能会有工作要被委托！『，难道就是指这件事？</w:t>
      </w:r>
    </w:p>
    <w:p>
      <w:r>
        <w:t>啊！算了，总而言之，和舞子老师商量事情，并不需要任何费用的，所以请你继续说。「」嗯，好。「</w:t>
      </w:r>
    </w:p>
    <w:p>
      <w:r>
        <w:t>美树点点头答应然后将头歪向一边。</w:t>
      </w:r>
    </w:p>
    <w:p>
      <w:r>
        <w:t>「嗯……我讲到什么地方了？」</w:t>
      </w:r>
    </w:p>
    <w:p>
      <w:r>
        <w:t>「在新生欢迎会之后去了（三月小兔）的红茶店。」</w:t>
      </w:r>
    </w:p>
    <w:p>
      <w:r>
        <w:t>舞子伸出了救援的手。</w:t>
      </w:r>
    </w:p>
    <w:p>
      <w:r>
        <w:t>「啊！是啊，那一天，后来他就送我回家……」</w:t>
      </w:r>
    </w:p>
    <w:p>
      <w:r>
        <w:t>「我想不会只是送你回家而已吧？难道没有发生什么事情吗？」</w:t>
      </w:r>
    </w:p>
    <w:p>
      <w:r>
        <w:t>陶望美一脸淘气的笑容看着美树，故意捉弄问她。</w:t>
      </w:r>
    </w:p>
    <w:p>
      <w:r>
        <w:t>「有，不过，那天只有接吻而已……」</w:t>
      </w:r>
    </w:p>
    <w:p>
      <w:r>
        <w:t>美树满脸通红的回答。</w:t>
      </w:r>
    </w:p>
    <w:p>
      <w:r>
        <w:t>「其实，我也真笨，不过也只有那样而已，而我竟然像个傻瓜似的愣在那里发呆，把自己当成学长的情人了…</w:t>
      </w:r>
    </w:p>
    <w:p>
      <w:r>
        <w:t>…」</w:t>
      </w:r>
    </w:p>
    <w:p>
      <w:r>
        <w:t>说到这里，美树一阵感伤，眼眶中挤满了泪水，接着美树竟像发生了什么天大哀伤的事情一样，大声的号啕大</w:t>
      </w:r>
    </w:p>
    <w:p>
      <w:r>
        <w:t>哭起来。</w:t>
      </w:r>
    </w:p>
    <w:p>
      <w:r>
        <w:t>陶望美和舞子二人面面相觑，不知所措。</w:t>
      </w:r>
    </w:p>
    <w:p>
      <w:r>
        <w:t>「怎么办？老师。」</w:t>
      </w:r>
    </w:p>
    <w:p>
      <w:r>
        <w:t>陶望美看着舞子间道。</w:t>
      </w:r>
    </w:p>
    <w:p>
      <w:r>
        <w:t>「你问我，我问谁？通常，要让对方哭的话，这方面我是很在行。但是，自己突然哭起来的人，要叫我去安慰</w:t>
      </w:r>
    </w:p>
    <w:p>
      <w:r>
        <w:t>她，这我可就没辄了。」</w:t>
      </w:r>
    </w:p>
    <w:p>
      <w:r>
        <w:t>「你的心情平静些了吗？」</w:t>
      </w:r>
    </w:p>
    <w:p>
      <w:r>
        <w:t>「对不起。」</w:t>
      </w:r>
    </w:p>
    <w:p>
      <w:r>
        <w:t>美树啜泣的说着。</w:t>
      </w:r>
    </w:p>
    <w:p>
      <w:r>
        <w:t>「没关系，没关系。」</w:t>
      </w:r>
    </w:p>
    <w:p>
      <w:r>
        <w:t>陶望美挥了挥手。</w:t>
      </w:r>
    </w:p>
    <w:p>
      <w:r>
        <w:t>「那，我就单刀直入的问你好了，到今天早上为止，你和潼矢总共发生过几次的关系了呢？」</w:t>
      </w:r>
    </w:p>
    <w:p>
      <w:r>
        <w:t>「今天早上的事情，你都知道了吗？」</w:t>
      </w:r>
    </w:p>
    <w:p>
      <w:r>
        <w:t>美树的眼睛睁得斗大。</w:t>
      </w:r>
    </w:p>
    <w:p>
      <w:r>
        <w:t>「为什么？」</w:t>
      </w:r>
    </w:p>
    <w:p>
      <w:r>
        <w:t>「唔，啊嗯……，那是……那个……」</w:t>
      </w:r>
    </w:p>
    <w:p>
      <w:r>
        <w:t>陶望美一时之间为之语塞。</w:t>
      </w:r>
    </w:p>
    <w:p>
      <w:r>
        <w:t>「陶望美！你今天早上腹痛的原因，该不会是─。」</w:t>
      </w:r>
    </w:p>
    <w:p>
      <w:r>
        <w:t>「嗯。事实上，是……」</w:t>
      </w:r>
    </w:p>
    <w:p>
      <w:r>
        <w:t>陶望美伸伸舌头。舞子笑了，她对陶望美特殊的体质，是非常了解的。</w:t>
      </w:r>
    </w:p>
    <w:p>
      <w:r>
        <w:t>「真是拿你没办法。」</w:t>
      </w:r>
    </w:p>
    <w:p>
      <w:r>
        <w:t>舞子有些无奈的表情，噘起了嘴唇。</w:t>
      </w:r>
    </w:p>
    <w:p>
      <w:r>
        <w:t>「美树，这个陶望美啊，今天早上一大早因为（人类研究同好会）的活动而提早来到学校，大概就是那个时候，</w:t>
      </w:r>
    </w:p>
    <w:p>
      <w:r>
        <w:t>你们做的事被看到了。对了，今天早上，发生了什么事吗？」</w:t>
      </w:r>
    </w:p>
    <w:p>
      <w:r>
        <w:t>陶望美很快的将令夭早上看到的情形向舞子稍微做了说明，之后遇见了秀，秀对她引诱的事也一五一十毫无隐</w:t>
      </w:r>
    </w:p>
    <w:p>
      <w:r>
        <w:t>瞒的全部说了出来。</w:t>
      </w:r>
    </w:p>
    <w:p>
      <w:r>
        <w:t>「潼矢学长是不是喜欢陶望美学姊呢？」</w:t>
      </w:r>
    </w:p>
    <w:p>
      <w:r>
        <w:t>「没、没有那回事。」</w:t>
      </w:r>
    </w:p>
    <w:p>
      <w:r>
        <w:t>对於美树的问题，陶望美急忙的否认。</w:t>
      </w:r>
    </w:p>
    <w:p>
      <w:r>
        <w:t>「那个家伙，总是大小通吃，对任何女孩子都会向她们打招呼，然后要求做为男女朋友，这是他的兴趣。美树</w:t>
      </w:r>
    </w:p>
    <w:p>
      <w:r>
        <w:t>对你说这样的事，实在不好意思，但他根本就是这样的人。」</w:t>
      </w:r>
    </w:p>
    <w:p>
      <w:r>
        <w:t>「是。」</w:t>
      </w:r>
    </w:p>
    <w:p>
      <w:r>
        <w:t>美树点点头。</w:t>
      </w:r>
    </w:p>
    <w:p>
      <w:r>
        <w:t>「我也觉得是这样的，不过，潼矢学长和我在一起的时候，真的对我非常的好，而且他说只喜欢我一个人，让</w:t>
      </w:r>
    </w:p>
    <w:p>
      <w:r>
        <w:t>我真的感觉了那种气氛……我贯在很难相信……」</w:t>
      </w:r>
    </w:p>
    <w:p>
      <w:r>
        <w:t>「那么，今天早上和潼矢的第一次，并不是事实罗？」</w:t>
      </w:r>
    </w:p>
    <w:p>
      <w:r>
        <w:t>陶望美故意以冷静的口吻声音问道。</w:t>
      </w:r>
    </w:p>
    <w:p>
      <w:r>
        <w:t>「不，不是这样的。」</w:t>
      </w:r>
    </w:p>
    <w:p>
      <w:r>
        <w:t>美树也冷静的回答着。</w:t>
      </w:r>
    </w:p>
    <w:p>
      <w:r>
        <w:t>「今天早上是第六次吧。但在学校做，倒是第一次发生。」</w:t>
      </w:r>
    </w:p>
    <w:p>
      <w:r>
        <w:t>陶望美仰望着夭花板。</w:t>
      </w:r>
    </w:p>
    <w:p>
      <w:r>
        <w:t>「现在，最重的事情是─今天早上，潼矢到底跟你说了些什么？」</w:t>
      </w:r>
    </w:p>
    <w:p>
      <w:r>
        <w:t>美树沈默不语低着头。</w:t>
      </w:r>
    </w:p>
    <w:p>
      <w:r>
        <w:t>陶望美和舞子二人，静静的等待着美树说出自己心中的秘密。</w:t>
      </w:r>
    </w:p>
    <w:p>
      <w:r>
        <w:t>「他说：」一点也没有比较好『，说了这句话，接着又说：「已经做了好几次，但是我感觉不是很好，我们就</w:t>
      </w:r>
    </w:p>
    <w:p>
      <w:r>
        <w:t>不要了！』竟被说了这样的话。『你去保健室商量看看，如果变好了，我会再给你一个机会跟你在一起。』最后这</w:t>
      </w:r>
    </w:p>
    <w:p>
      <w:r>
        <w:t>样对我说，於是，我……就来到这里了！」</w:t>
      </w:r>
    </w:p>
    <w:p>
      <w:r>
        <w:t>「就因为这样才到我的地方吗？『舞子从正面紧盯着美树看。</w:t>
      </w:r>
    </w:p>
    <w:p>
      <w:r>
        <w:t>「如果，变好了，还是要跟潼矢在一起吗？」</w:t>
      </w:r>
    </w:p>
    <w:p>
      <w:r>
        <w:t>「不！现在已经不这么想了。」</w:t>
      </w:r>
    </w:p>
    <w:p>
      <w:r>
        <w:t>美树微笑着说。</w:t>
      </w:r>
    </w:p>
    <w:p>
      <w:r>
        <w:t>「已经被说成那样了，已经没有那种心情再和学长做那种美好的事情，已经没有那种心情了。只是─」</w:t>
      </w:r>
    </w:p>
    <w:p>
      <w:r>
        <w:t>「只是被人说『不好』，这种事实在是觉得很遗憾的事。」</w:t>
      </w:r>
    </w:p>
    <w:p>
      <w:r>
        <w:t>对於舞子所说的话，美树点头深表认同。</w:t>
      </w:r>
    </w:p>
    <w:p>
      <w:r>
        <w:t>「那么……接下来就是我的工作了。」</w:t>
      </w:r>
    </w:p>
    <w:p>
      <w:r>
        <w:t>陶望美搓搓手，舔了舔舌头。</w:t>
      </w:r>
    </w:p>
    <w:p>
      <w:r>
        <w:t>「不行！」</w:t>
      </w:r>
    </w:p>
    <w:p>
      <w:r>
        <w:t>舞子非常冷淡的说着。</w:t>
      </w:r>
    </w:p>
    <w:p>
      <w:r>
        <w:t>「她呢、是听到潼矢说『到保健室去商量看看！』，才很听话的来这里，这里是我地盘，现在该是我出面大展</w:t>
      </w:r>
    </w:p>
    <w:p>
      <w:r>
        <w:t>身手的时候，如果说你无论如何都要插一脚的话说，就让你当助理。」</w:t>
      </w:r>
    </w:p>
    <w:p>
      <w:r>
        <w:t>「但是美树看起来并不像感度很差的人啊？」</w:t>
      </w:r>
    </w:p>
    <w:p>
      <w:r>
        <w:t>「啊！什么感度？」</w:t>
      </w:r>
    </w:p>
    <w:p>
      <w:r>
        <w:t>美树红着脸，摇了摇手。</w:t>
      </w:r>
    </w:p>
    <w:p>
      <w:r>
        <w:t>「我呢，当自己很有感觉的时候，就会浑然忘我，好像忘了对方的存在似的。或许是因为如此，学长才会觉得</w:t>
      </w:r>
    </w:p>
    <w:p>
      <w:r>
        <w:t>很不喜欢吧！……好像是学长兴奋不起来的样子！」</w:t>
      </w:r>
    </w:p>
    <w:p>
      <w:r>
        <w:t>「能完全投入，将自己的感觉传达给对方，这不是很幸福的事情吗？」</w:t>
      </w:r>
    </w:p>
    <w:p>
      <w:r>
        <w:t>陶望美和舞子两人「嗯。」的互相点了点头。</w:t>
      </w:r>
    </w:p>
    <w:p>
      <w:r>
        <w:t>「那就开始吧。」</w:t>
      </w:r>
    </w:p>
    <w:p>
      <w:r>
        <w:t>舞子站了起来。</w:t>
      </w:r>
    </w:p>
    <w:p>
      <w:r>
        <w:t>「不管什么事，总是要试了才知道。」</w:t>
      </w:r>
    </w:p>
    <w:p>
      <w:r>
        <w:t>「美树，你到这里来。」</w:t>
      </w:r>
    </w:p>
    <w:p>
      <w:r>
        <w:t>陶望美请美树过来刚才自己躺着、靠近窗户旁边的那张床。「坐在那里。」美树和舞子一起并排坐在床上，陶</w:t>
      </w:r>
    </w:p>
    <w:p>
      <w:r>
        <w:t>望美则坐在床旁汝的椅子上。</w:t>
      </w:r>
    </w:p>
    <w:p>
      <w:r>
        <w:t>「那么，我们现在来确实检查看看你是不是真的『冷感』，如果我也『冷感』的时候，我们再来想想办法看要</w:t>
      </w:r>
    </w:p>
    <w:p>
      <w:r>
        <w:t>怎么解决！只是，说不定只是潼矢一个人的问题，</w:t>
      </w:r>
    </w:p>
    <w:p>
      <w:r>
        <w:t>或是他随口胡说也不一定，这样的话，美树你也就没有什么问题了！」</w:t>
      </w:r>
    </w:p>
    <w:p>
      <w:r>
        <w:t>「好，请你多多指教。」</w:t>
      </w:r>
    </w:p>
    <w:p>
      <w:r>
        <w:t>美树很有礼貌的行了个礼。</w:t>
      </w:r>
    </w:p>
    <w:p>
      <w:r>
        <w:t>舞子伸出手托着美树的下巴，轻轻的抬了起来。红色的嘴唇、涂着珍珠色口红的嘴唇，亲了上去。</w:t>
      </w:r>
    </w:p>
    <w:p>
      <w:r>
        <w:t>就这样─细细的声音发了出来，二个人重叠在一起倒在床上。</w:t>
      </w:r>
    </w:p>
    <w:p>
      <w:r>
        <w:t>用舌头来回玩弄着舌头，美树发出了「嗯……」呻吟声。</w:t>
      </w:r>
    </w:p>
    <w:p>
      <w:r>
        <w:t>舞子就像要发出欢呼般的那么高兴。</w:t>
      </w:r>
    </w:p>
    <w:p>
      <w:r>
        <w:t>「我喜欢你的感觉，美树。」</w:t>
      </w:r>
    </w:p>
    <w:p>
      <w:r>
        <w:t>「谢……谢你，非常谢谢你。」</w:t>
      </w:r>
    </w:p>
    <w:p>
      <w:r>
        <w:t>美树或许是害羞的缘故吧，两手掩着脸，声音也变得沙哑起来了。</w:t>
      </w:r>
    </w:p>
    <w:p>
      <w:r>
        <w:t>舞子的手一直都没有停下动作来，沙的声音发出的同时，美树的紧身裙已经掉在床边。</w:t>
      </w:r>
    </w:p>
    <w:p>
      <w:r>
        <w:t>「嗯，不愧是老师，手脚很快！」</w:t>
      </w:r>
    </w:p>
    <w:p>
      <w:r>
        <w:t>陶望美双手环抱在胸前，很感动的赞叹着。</w:t>
      </w:r>
    </w:p>
    <w:p>
      <w:r>
        <w:t>「舞子老师不只是对男生，连女生也都脱得很快，下次把这个技巧教传授给我。」</w:t>
      </w:r>
    </w:p>
    <w:p>
      <w:r>
        <w:t>美树平躺在床上，胸部看起并不是太大，舞子用手掌轻轻搓揉着它。</w:t>
      </w:r>
    </w:p>
    <w:p>
      <w:r>
        <w:t>美树微微的吐着气。</w:t>
      </w:r>
    </w:p>
    <w:p>
      <w:r>
        <w:t>「不，不要，……这样会有感觉。」</w:t>
      </w:r>
    </w:p>
    <w:p>
      <w:r>
        <w:t>「没关系，就是要有感觉。」</w:t>
      </w:r>
    </w:p>
    <w:p>
      <w:r>
        <w:t>「如果你没有感觉，我才觉得没有意思呢。」</w:t>
      </w:r>
    </w:p>
    <w:p>
      <w:r>
        <w:t>「陶望美？」</w:t>
      </w:r>
    </w:p>
    <w:p>
      <w:r>
        <w:t>舞子以一种「不一起来玩吗？」的眼神看着陶望美，陶美望苦笑着挥了挥手。</w:t>
      </w:r>
    </w:p>
    <w:p>
      <w:r>
        <w:t>「好柔软的肌肤！」</w:t>
      </w:r>
    </w:p>
    <w:p>
      <w:r>
        <w:t>舞子沿胸罩的边缘用手指来回的抚摸着。</w:t>
      </w:r>
    </w:p>
    <w:p>
      <w:r>
        <w:t>一边说着，一边把美树的胸罩脱了下来，形状小小可爱的胸部，淡粉色的乳尖正硬硬挺立着。</w:t>
      </w:r>
    </w:p>
    <w:p>
      <w:r>
        <w:t>舞子朱红的嘴唇一口含住小突起。</w:t>
      </w:r>
    </w:p>
    <w:p>
      <w:r>
        <w:t>「啊！嗯……」美树发出了更激烈的喘息声。</w:t>
      </w:r>
    </w:p>
    <w:p>
      <w:r>
        <w:t>「讨厌吗？如果真的不喜欢，我就停下来！」</w:t>
      </w:r>
    </w:p>
    <w:p>
      <w:r>
        <w:t>舞子用腿将美树的双腿分开。</w:t>
      </w:r>
    </w:p>
    <w:p>
      <w:r>
        <w:t>舞子摩擦似的移动着大腿，美树的内裤渐渐被秘处吸入。</w:t>
      </w:r>
    </w:p>
    <w:p>
      <w:r>
        <w:t>「你看……这里也是燃烧一般的火热……真的不喜欢吗？」</w:t>
      </w:r>
    </w:p>
    <w:p>
      <w:r>
        <w:t>「啊……不要！不是……不要停！」</w:t>
      </w:r>
    </w:p>
    <w:p>
      <w:r>
        <w:t>美树的手自脸上移开，任由随便的摆在头的两边。</w:t>
      </w:r>
    </w:p>
    <w:p>
      <w:r>
        <w:t>「不要停……拜托！」</w:t>
      </w:r>
    </w:p>
    <w:p>
      <w:r>
        <w:t>舞子满意的点点头，把自己丰满的胸部压在美树的胸部上。</w:t>
      </w:r>
    </w:p>
    <w:p>
      <w:r>
        <w:t>「老、老师！……」</w:t>
      </w:r>
    </w:p>
    <w:p>
      <w:r>
        <w:t>美树把自己的腰往上挺，擦着舞子的大腿。</w:t>
      </w:r>
    </w:p>
    <w:p>
      <w:r>
        <w:t>舞子的右手，从内裤上面住美树的秘处慢慢的来回移动着，同时，半身也轻轻的摇动起来，使乳头断断续续的</w:t>
      </w:r>
    </w:p>
    <w:p>
      <w:r>
        <w:t>触摸着，那若有似无的感觉，持续给予美树刺激。</w:t>
      </w:r>
    </w:p>
    <w:p>
      <w:r>
        <w:t>美树扭动着腰部。</w:t>
      </w:r>
    </w:p>
    <w:p>
      <w:r>
        <w:t>「不……行……了……」</w:t>
      </w:r>
    </w:p>
    <w:p>
      <w:r>
        <w:t>─果然，这个女孩是属於很容易有感觉的类型。</w:t>
      </w:r>
    </w:p>
    <w:p>
      <w:r>
        <w:t>一直在一旁观察两人的陶望美，这样认为。但是，被秀侵犯的美树……想起来了，他似乎曾很无奈的说过「很</w:t>
      </w:r>
    </w:p>
    <w:p>
      <w:r>
        <w:t>容易有感觉」的话。</w:t>
      </w:r>
    </w:p>
    <w:p>
      <w:r>
        <w:t>─为什么这样呢？对很容易有感觉，潼矢应该很高兴，会有何不满呢？</w:t>
      </w:r>
    </w:p>
    <w:p>
      <w:r>
        <w:t>陶望美双腿间有股淡淡的搔痒感，一边这样想着。</w:t>
      </w:r>
    </w:p>
    <w:p>
      <w:r>
        <w:t>陶望美搔了搔头，百思不得其解。</w:t>
      </w:r>
    </w:p>
    <w:p>
      <w:r>
        <w:t>舞子的中指伸进了美树的秘处里，来回的抽动发出了噜啾、噜啾的声音，美树的身体也跟着扭动起来！</w:t>
      </w:r>
    </w:p>
    <w:p>
      <w:r>
        <w:t>「啊！老师，那里……」</w:t>
      </w:r>
    </w:p>
    <w:p>
      <w:r>
        <w:t>「嗯？这里。对吧！」</w:t>
      </w:r>
    </w:p>
    <w:p>
      <w:r>
        <w:t>「对，就是那里……」</w:t>
      </w:r>
    </w:p>
    <w:p>
      <w:r>
        <w:t>美树急剧的喘息着。</w:t>
      </w:r>
    </w:p>
    <w:p>
      <w:r>
        <w:t>舞子的中指，搓揉美树的蜜，美树的背脊有如电击般的痹痹着。</w:t>
      </w:r>
    </w:p>
    <w:p>
      <w:r>
        <w:t>「湿润的程度正好。」</w:t>
      </w:r>
    </w:p>
    <w:p>
      <w:r>
        <w:t>舞子以非常情色而专业的口吻说着，然后咯吱咯吱的抽动手指。</w:t>
      </w:r>
    </w:p>
    <w:p>
      <w:r>
        <w:t>「怎么样？这里很舒服吧。」</w:t>
      </w:r>
    </w:p>
    <w:p>
      <w:r>
        <w:t>「啊！呼……太棒了，太舒……服了……」</w:t>
      </w:r>
    </w:p>
    <w:p>
      <w:r>
        <w:t>舞子用腰力轻柔的将下半身往后移，美树的膝盖碰到了舞子的秘部，突然间舞子发出了「啊！呜！」的叫声。</w:t>
      </w:r>
    </w:p>
    <w:p>
      <w:r>
        <w:t>「嗯，果然！美树你的反应，感觉好好，好舒服……」</w:t>
      </w:r>
    </w:p>
    <w:p>
      <w:r>
        <w:t>舞子的眉头深锁，一脸陶醉的表情。</w:t>
      </w:r>
    </w:p>
    <w:p>
      <w:r>
        <w:t>「滑嫩嫩的去教人受不了！……」</w:t>
      </w:r>
    </w:p>
    <w:p>
      <w:r>
        <w:t>舞子在美树的膝盖上，柳腰狂舞，涂满了蜜汁而屹立不摇的花蕾，在美树的膝盖附近来来回回断断续续的摩擦，</w:t>
      </w:r>
    </w:p>
    <w:p>
      <w:r>
        <w:t>创造了激烈的快感。</w:t>
      </w:r>
    </w:p>
    <w:p>
      <w:r>
        <w:t>「好美啊！美树。」</w:t>
      </w:r>
    </w:p>
    <w:p>
      <w:r>
        <w:t>舞子在花瓣的上方，看到了一个小小的有如珍珠般的花蕾，接着便将嘴唇凑了上去。</w:t>
      </w:r>
    </w:p>
    <w:p>
      <w:r>
        <w:t>「好想要吃！」</w:t>
      </w:r>
    </w:p>
    <w:p>
      <w:r>
        <w:t>舞子的舌头从蜜的入口将流出来的蜜汁舔了起来。</w:t>
      </w:r>
    </w:p>
    <w:p>
      <w:r>
        <w:t>她将自己的秘处摩擦着美树的脚，头因舔舐而不停摆动。</w:t>
      </w:r>
    </w:p>
    <w:p>
      <w:r>
        <w:t>「嗯……舒服……啊、呼……舒服啊！……」</w:t>
      </w:r>
    </w:p>
    <w:p>
      <w:r>
        <w:t>美树的声音有如哭泣般呻吟着，不停扭动着腰部。</w:t>
      </w:r>
    </w:p>
    <w:p>
      <w:r>
        <w:t>「太好了！美树。你觉得如何？」</w:t>
      </w:r>
    </w:p>
    <w:p>
      <w:r>
        <w:t>「啊……啊！」</w:t>
      </w:r>
    </w:p>
    <w:p>
      <w:r>
        <w:t>「这里，有感觉吗？」</w:t>
      </w:r>
    </w:p>
    <w:p>
      <w:r>
        <w:t>舞子伸入蜜的手指，进进出出的抽动着。</w:t>
      </w:r>
    </w:p>
    <w:p>
      <w:r>
        <w:t>「啊，不行！那里……不行！」</w:t>
      </w:r>
    </w:p>
    <w:p>
      <w:r>
        <w:t>美树的呼吸急促得像要断了气般，腰部也激烈的摆动着。</w:t>
      </w:r>
    </w:p>
    <w:p>
      <w:r>
        <w:t>「感觉不错嘛！」</w:t>
      </w:r>
    </w:p>
    <w:p>
      <w:r>
        <w:t>舞子高舆的说着。</w:t>
      </w:r>
    </w:p>
    <w:p>
      <w:r>
        <w:t>「只是用我的手指而已，就好像要溶化了似的紧紧的收缩着，这样子敏感，为什么会……？」</w:t>
      </w:r>
    </w:p>
    <w:p>
      <w:r>
        <w:t>「难道……潼矢应该不会是性无能吧？」</w:t>
      </w:r>
    </w:p>
    <w:p>
      <w:r>
        <w:t>陶望美歪着头认真的思考着。</w:t>
      </w:r>
    </w:p>
    <w:p>
      <w:r>
        <w:t>「可是，照现在的情况看来，美树确实具有很好的感觉反应，……而竟然被男生抱怨，真是不可思议……？」</w:t>
      </w:r>
    </w:p>
    <w:p>
      <w:r>
        <w:t>「我也是这么想的。」</w:t>
      </w:r>
    </w:p>
    <w:p>
      <w:r>
        <w:t>舞子高兴的回答。</w:t>
      </w:r>
    </w:p>
    <w:p>
      <w:r>
        <w:t>「她也差不多要出来了！」</w:t>
      </w:r>
    </w:p>
    <w:p>
      <w:r>
        <w:t>「啊！」</w:t>
      </w:r>
    </w:p>
    <w:p>
      <w:r>
        <w:t>美树的背筋阵阵抽搐着。</w:t>
      </w:r>
    </w:p>
    <w:p>
      <w:r>
        <w:t>「不行了！要出来了。」</w:t>
      </w:r>
    </w:p>
    <w:p>
      <w:r>
        <w:t>「很不错的感觉。」</w:t>
      </w:r>
    </w:p>
    <w:p>
      <w:r>
        <w:t>「好像是那样吧。」</w:t>
      </w:r>
    </w:p>
    <w:p>
      <w:r>
        <w:t>陶望美好像很不以为然的表情。</w:t>
      </w:r>
    </w:p>
    <w:p>
      <w:r>
        <w:t>「这个样子，为什么对方还有话说呢？要是我的话，就会很高兴的高喊万岁了。」</w:t>
      </w:r>
    </w:p>
    <w:p>
      <w:r>
        <w:t>「我也是这样想，非常容易就有感觉，而且看来她也不会在对方达到高潮前就自己先满足了……姑且不论男人，</w:t>
      </w:r>
    </w:p>
    <w:p>
      <w:r>
        <w:t>如果是女孩的话，就算来个二、三次高潮后，不也还是可以再战吗？」</w:t>
      </w:r>
    </w:p>
    <w:p>
      <w:r>
        <w:t>舞子伸出了舌头。</w:t>
      </w:r>
    </w:p>
    <w:p>
      <w:r>
        <w:t>「所以……再稍微的快乐一下！」</w:t>
      </w:r>
    </w:p>
    <w:p>
      <w:r>
        <w:t>「老师……该不会……老师，你也是经期前吗？」</w:t>
      </w:r>
    </w:p>
    <w:p>
      <w:r>
        <w:t>陶望美提出了心中的疑问。</w:t>
      </w:r>
    </w:p>
    <w:p>
      <w:r>
        <w:t>「刚刚才和葛西大战二百回合，弄得天翻地覆了……还不够吗？」</w:t>
      </w:r>
    </w:p>
    <w:p>
      <w:r>
        <w:t>陶望美的特殊体质，在生理期前的「独乐乐！」并不能真的得到满足！而舞子的体质，则是在生理期前，肉体</w:t>
      </w:r>
    </w:p>
    <w:p>
      <w:r>
        <w:t>欲望会变得特别高亢。不仅仅是性欲，甚至连食欲或睡眠的需求也都比平常要来得更强烈。</w:t>
      </w:r>
    </w:p>
    <w:p>
      <w:r>
        <w:t>因此，生理期前的舞子，又能吃、又能睡，在生活的各项本能上，是非常的强的。</w:t>
      </w:r>
    </w:p>
    <w:p>
      <w:r>
        <w:t>「最近似乎有点不太正常！」</w:t>
      </w:r>
    </w:p>
    <w:p>
      <w:r>
        <w:t>舞子一边抚摸着美树的大腿，一面叹着气。</w:t>
      </w:r>
    </w:p>
    <w:p>
      <w:r>
        <w:t>「好久都没有来了，但依最近的状况来看，好像就快来了吧！但也说不定，如果是的话，那就太好了！」</w:t>
      </w:r>
    </w:p>
    <w:p>
      <w:r>
        <w:t>受到舞子爱抚，原本因激情过后庸懒无力的美树，意识又变得清醒了。</w:t>
      </w:r>
    </w:p>
    <w:p>
      <w:r>
        <w:t>「我……？」</w:t>
      </w:r>
    </w:p>
    <w:p>
      <w:r>
        <w:t>「你真的很棒！」</w:t>
      </w:r>
    </w:p>
    <w:p>
      <w:r>
        <w:t>舞子身体坐了起来，用手支撑着床，笑了出来。</w:t>
      </w:r>
    </w:p>
    <w:p>
      <w:r>
        <w:t>此时陶望美说道。</w:t>
      </w:r>
    </w:p>
    <w:p>
      <w:r>
        <w:t>「那么去试试看男孩子的反应怎样，如何？」</w:t>
      </w:r>
    </w:p>
    <w:p>
      <w:r>
        <w:t>「葛西，可以请你帮个忙吗？」</w:t>
      </w:r>
    </w:p>
    <w:p>
      <w:r>
        <w:t>「什、什么事？」</w:t>
      </w:r>
    </w:p>
    <w:p>
      <w:r>
        <w:t>「没什么，只是要请你和躺在那里的美树做一件好玩的事，可以吗？」</w:t>
      </w:r>
    </w:p>
    <w:p>
      <w:r>
        <w:t>「唔！我、是我吗？」</w:t>
      </w:r>
    </w:p>
    <w:p>
      <w:r>
        <w:t>「你从刚刚就一直在偷看不是吗？我早已经知道了！」</w:t>
      </w:r>
    </w:p>
    <w:p>
      <w:r>
        <w:t>修悄悄的低下了头。</w:t>
      </w:r>
    </w:p>
    <w:p>
      <w:r>
        <w:t>「好像听到了很美妙的声音……，所以就……对不起！」</w:t>
      </w:r>
    </w:p>
    <w:p>
      <w:r>
        <w:t>「无所谓，无所谓！」</w:t>
      </w:r>
    </w:p>
    <w:p>
      <w:r>
        <w:t>陶望美不让他再有机会说话，一把将修从床上拉了起来。将他用拖的拉向美树所躺的床边，往他背部用力一堆。</w:t>
      </w:r>
    </w:p>
    <w:p>
      <w:r>
        <w:t>「嘿，这个……」</w:t>
      </w:r>
    </w:p>
    <w:p>
      <w:r>
        <w:t>正要上床的修有点心虚的回头看着陶望美。</w:t>
      </w:r>
    </w:p>
    <w:p>
      <w:r>
        <w:t>「这个、我和相良……？」</w:t>
      </w:r>
    </w:p>
    <w:p>
      <w:r>
        <w:t>「怎么？早就认识了吗？这样的话，那就更容易了！」</w:t>
      </w:r>
    </w:p>
    <w:p>
      <w:r>
        <w:t>已经离开床铺且已经整理好自己衣物的舞子在一旁笑着。</w:t>
      </w:r>
    </w:p>
    <w:p>
      <w:r>
        <w:t>「情况你已经听过了，应该很清楚，你要让美树快乐，自己也要好好享受这个快乐，就是这样，很简单吧！想</w:t>
      </w:r>
    </w:p>
    <w:p>
      <w:r>
        <w:t>想刚才和我在一起的情形，不是很简单吗？」</w:t>
      </w:r>
    </w:p>
    <w:p>
      <w:r>
        <w:t>「可是……相良的心情呢？」</w:t>
      </w:r>
    </w:p>
    <w:p>
      <w:r>
        <w:t>修看着美树，美树也抱着自己的胸部回避着修的视线，害羞的点点头。</w:t>
      </w:r>
    </w:p>
    <w:p>
      <w:r>
        <w:t>「我只要葛西同意的话……是没有问题，但是，葛西是启子的男朋友……」</w:t>
      </w:r>
    </w:p>
    <w:p>
      <w:r>
        <w:t>「不，现在差不多已经快要不是了！」</w:t>
      </w:r>
    </w:p>
    <w:p>
      <w:r>
        <w:t>修很失意的说着。</w:t>
      </w:r>
    </w:p>
    <w:p>
      <w:r>
        <w:t>「之前要和女朋友启子做的时候，没办法做得很好……」</w:t>
      </w:r>
    </w:p>
    <w:p>
      <w:r>
        <w:t>之后修转向舞子和陶望美，笑笑的说。</w:t>
      </w:r>
    </w:p>
    <w:p>
      <w:r>
        <w:t>「相良和我在中学时同校！」</w:t>
      </w:r>
    </w:p>
    <w:p>
      <w:r>
        <w:t>「是吗？那么恐怕不太好办啊！美树，你和葛西的女朋友也认识罗！」</w:t>
      </w:r>
    </w:p>
    <w:p>
      <w:r>
        <w:t>陶望美烦恼的用手托着下巴。</w:t>
      </w:r>
    </w:p>
    <w:p>
      <w:r>
        <w:t>「没、没关系的！」</w:t>
      </w:r>
    </w:p>
    <w:p>
      <w:r>
        <w:t>修拉着美树的手。</w:t>
      </w:r>
    </w:p>
    <w:p>
      <w:r>
        <w:t>「只要相良说可以的话，我……现在……好像很兴奋，对女孩子主动要给的那种温柔又浪漫的气氛，觉得很好，</w:t>
      </w:r>
    </w:p>
    <w:p>
      <w:r>
        <w:t>如果拒绝的话，对相良可能会失礼。」</w:t>
      </w:r>
    </w:p>
    <w:p>
      <w:r>
        <w:t>「嗯，那个不用去在意。」</w:t>
      </w:r>
    </w:p>
    <w:p>
      <w:r>
        <w:t>美树自已移动身体来到床的旁边。</w:t>
      </w:r>
    </w:p>
    <w:p>
      <w:r>
        <w:t>「来……葛西！」</w:t>
      </w:r>
    </w:p>
    <w:p>
      <w:r>
        <w:t>陶望美和舞子二人相望，非常有默契的一起退出来，并拉上了布帘。</w:t>
      </w:r>
    </w:p>
    <w:p>
      <w:r>
        <w:t>不久，布帘的后面就传来了大战厮杀的喘息声。</w:t>
      </w:r>
    </w:p>
    <w:p>
      <w:r>
        <w:t>二人似乎已经把各自的烦恼抛在一旁了，现在是最幸福的时刻。</w:t>
      </w:r>
    </w:p>
    <w:p>
      <w:r>
        <w:t>５、午休的保健室</w:t>
      </w:r>
    </w:p>
    <w:p>
      <w:r>
        <w:t>「二年级潼矢秀同学，中午午休时，请到保健室来！」</w:t>
      </w:r>
    </w:p>
    <w:p>
      <w:r>
        <w:t>午休的钟声音起之后，马上在校园内播放着要潼矢秀午休时间到的广播。</w:t>
      </w:r>
    </w:p>
    <w:p>
      <w:r>
        <w:t>秀在学生会教室里听到了广播。</w:t>
      </w:r>
    </w:p>
    <w:p>
      <w:r>
        <w:t>「该不会是顾问要亲自出马了吧？」</w:t>
      </w:r>
    </w:p>
    <w:p>
      <w:r>
        <w:t>「大概是上面的老师在找我吧？反正先去看看再说。」</w:t>
      </w:r>
    </w:p>
    <w:p>
      <w:r>
        <w:t>「啊！学长你要去哪？」</w:t>
      </w:r>
    </w:p>
    <w:p>
      <w:r>
        <w:t>今天轮值当值日生的一年级学生，一手拿着茶杯叫住了秀。</w:t>
      </w:r>
    </w:p>
    <w:p>
      <w:r>
        <w:t>秀伸出手端了一杯茶。</w:t>
      </w:r>
    </w:p>
    <w:p>
      <w:r>
        <w:t>「是今年早春的宇治茶！」</w:t>
      </w:r>
    </w:p>
    <w:p>
      <w:r>
        <w:t>一年级学生很得意的说着。</w:t>
      </w:r>
    </w:p>
    <w:p>
      <w:r>
        <w:t>「要让会长喝最好的茶，茶叶是昨天才送来的。」</w:t>
      </w:r>
    </w:p>
    <w:p>
      <w:r>
        <w:t>「真的是很好喝！」</w:t>
      </w:r>
    </w:p>
    <w:p>
      <w:r>
        <w:t>秀的口中品尝着茶叶的清香，点了点头。</w:t>
      </w:r>
    </w:p>
    <w:p>
      <w:r>
        <w:t>「可不可以另外准备一些茶，等下送到水下鱼老师那里去？」</w:t>
      </w:r>
    </w:p>
    <w:p>
      <w:r>
        <w:t>「是，知道了！」</w:t>
      </w:r>
    </w:p>
    <w:p>
      <w:r>
        <w:t>一年级生拿出了一个小罐子。</w:t>
      </w:r>
    </w:p>
    <w:p>
      <w:r>
        <w:t>「水下鱼老师是不是那个保健室的老师？是个美女呢！」</w:t>
      </w:r>
    </w:p>
    <w:p>
      <w:r>
        <w:t>「还算不上是美女啦！」</w:t>
      </w:r>
    </w:p>
    <w:p>
      <w:r>
        <w:t>秀微笑着。</w:t>
      </w:r>
    </w:p>
    <w:p>
      <w:r>
        <w:t>「但是，我认为他是个具有医生、隐形眼镜技术师和水质检查技术师及营养师多项执照的才女。」</w:t>
      </w:r>
    </w:p>
    <w:p>
      <w:r>
        <w:t>「哇！」</w:t>
      </w:r>
    </w:p>
    <w:p>
      <w:r>
        <w:t>一年级生睁大了双眼，点了点头。</w:t>
      </w:r>
    </w:p>
    <w:p>
      <w:r>
        <w:t>「是资格的大集中营呢！但为什么那么有才能的女性会只当个保健室的老师呢？」</w:t>
      </w:r>
    </w:p>
    <w:p>
      <w:r>
        <w:t>─是因为喜好年轻的小男生吧！</w:t>
      </w:r>
    </w:p>
    <w:p>
      <w:r>
        <w:t>秀在心中自言自语着。</w:t>
      </w:r>
    </w:p>
    <w:p>
      <w:r>
        <w:t>「啊！你来了！」</w:t>
      </w:r>
    </w:p>
    <w:p>
      <w:r>
        <w:t>舞子手中拿着午饭的三明治，很高兴的看着秀的出现。</w:t>
      </w:r>
    </w:p>
    <w:p>
      <w:r>
        <w:t>「等我一下，你要喝咖啡吗？」</w:t>
      </w:r>
    </w:p>
    <w:p>
      <w:r>
        <w:t>「不，我自己带了便当来了。我把茶分一些给你喝，是早春茶叶。」</w:t>
      </w:r>
    </w:p>
    <w:p>
      <w:r>
        <w:t>秀打开饭团，自己从框子上拿下了茶杯，倒了一杯茶。</w:t>
      </w:r>
    </w:p>
    <w:p>
      <w:r>
        <w:t>「这是饭团。」</w:t>
      </w:r>
    </w:p>
    <w:p>
      <w:r>
        <w:t>秀很高兴的说着。</w:t>
      </w:r>
    </w:p>
    <w:p>
      <w:r>
        <w:t>「没有包海苔的比较好吃，真是不了解我的口味！」</w:t>
      </w:r>
    </w:p>
    <w:p>
      <w:r>
        <w:t>然后，二人就这样默默的相对无言，继续吃着午饭。</w:t>
      </w:r>
    </w:p>
    <w:p>
      <w:r>
        <w:t>「那该是女孩子送你的东西吧？」</w:t>
      </w:r>
    </w:p>
    <w:p>
      <w:r>
        <w:t>「是的。」秀微笑着。</w:t>
      </w:r>
    </w:p>
    <w:p>
      <w:r>
        <w:t>舞子耸耸肩。</w:t>
      </w:r>
    </w:p>
    <w:p>
      <w:r>
        <w:t>「你是那么有人气的偶像，为何唯独对陶望美有兴趣呢？」</w:t>
      </w:r>
    </w:p>
    <w:p>
      <w:r>
        <w:t>「其实，我很喜欢陶望美！」</w:t>
      </w:r>
    </w:p>
    <w:p>
      <w:r>
        <w:t>秀简洁、直接了当的回答。</w:t>
      </w:r>
    </w:p>
    <w:p>
      <w:r>
        <w:t>「对了，陶望美为什么没那么容易就让我追到手呢？一定要找个机会好好问问她！」</w:t>
      </w:r>
    </w:p>
    <w:p>
      <w:r>
        <w:t>「大概她不喜欢你吧！」</w:t>
      </w:r>
    </w:p>
    <w:p>
      <w:r>
        <w:t>舞子也简单的回答着。</w:t>
      </w:r>
    </w:p>
    <w:p>
      <w:r>
        <w:t>「今天早上她好像生气的样子。」</w:t>
      </w:r>
    </w:p>
    <w:p>
      <w:r>
        <w:t>「今天早上的事！？其实，我认为各有各的想法跟说法。」</w:t>
      </w:r>
    </w:p>
    <w:p>
      <w:r>
        <w:t>秀用湿纸巾擦着手，喝了口茶。</w:t>
      </w:r>
    </w:p>
    <w:p>
      <w:r>
        <w:t>秀站了起来，走向舞子并把手搭在她肩上。</w:t>
      </w:r>
    </w:p>
    <w:p>
      <w:r>
        <w:t>「我希望藉由和老师建立良好的关系，然后使她喜欢我！可以帮我跟她调解一下吗？」</w:t>
      </w:r>
    </w:p>
    <w:p>
      <w:r>
        <w:t>「当然可以！但是，我也有条件交换的！」</w:t>
      </w:r>
    </w:p>
    <w:p>
      <w:r>
        <w:t>「当然，请直说吧！」</w:t>
      </w:r>
    </w:p>
    <w:p>
      <w:r>
        <w:t>秀一副从容不迫的表情。</w:t>
      </w:r>
    </w:p>
    <w:p>
      <w:r>
        <w:t>「要不然就太不公平了！」</w:t>
      </w:r>
    </w:p>
    <w:p>
      <w:r>
        <w:t>「如果你迷恋我的肉体的话，请不要再找陶望美或（人类研究同好会）的麻烦。」</w:t>
      </w:r>
    </w:p>
    <w:p>
      <w:r>
        <w:t>舞子自信满满的说。</w:t>
      </w:r>
    </w:p>
    <w:p>
      <w:r>
        <w:t>「就像美树，利用她这种完全没有关系的人，我会感到气愤。希望你能了解。」</w:t>
      </w:r>
    </w:p>
    <w:p>
      <w:r>
        <w:t>秀苦笑着，点点头。</w:t>
      </w:r>
    </w:p>
    <w:p>
      <w:r>
        <w:t>「我最喜欢这个柔软的床垫了！」</w:t>
      </w:r>
    </w:p>
    <w:p>
      <w:r>
        <w:t>舞子在窗边的床坐了下来，盘着腿轻松的摇晃着。</w:t>
      </w:r>
    </w:p>
    <w:p>
      <w:r>
        <w:t>「偶尔住这个地方做也不错！」</w:t>
      </w:r>
    </w:p>
    <w:p>
      <w:r>
        <w:t>舞子拍拍床，示意秀坐上来。</w:t>
      </w:r>
    </w:p>
    <w:p>
      <w:r>
        <w:t>秀一边轻轻抚摸着舞子的大腿，慢慢的把她压到床上。另一双手摸着舞子的头发，唇吻上舞子的红扭朱唇。</w:t>
      </w:r>
    </w:p>
    <w:p>
      <w:r>
        <w:t>秀的舌头慢慢的缠绕着舞子的舌头，有弹性在舞子的口中扭动着，在牙齿里来回缠绕着、舔着，慢慢的激起了</w:t>
      </w:r>
    </w:p>
    <w:p>
      <w:r>
        <w:t>舞子的性欲。</w:t>
      </w:r>
    </w:p>
    <w:p>
      <w:r>
        <w:t>「嗯……啊！」</w:t>
      </w:r>
    </w:p>
    <w:p>
      <w:r>
        <w:t>舞子发出娇嗔的呻吟声，把手围住了秀的脖子。</w:t>
      </w:r>
    </w:p>
    <w:p>
      <w:r>
        <w:t>「这样，如何？」</w:t>
      </w:r>
    </w:p>
    <w:p>
      <w:r>
        <w:t>舞子的手滑向了秀的背后，从背后沿着腰部滑行的白皙的手，已经来到了秀的臀部。</w:t>
      </w:r>
    </w:p>
    <w:p>
      <w:r>
        <w:t>「嗯！」</w:t>
      </w:r>
    </w:p>
    <w:p>
      <w:r>
        <w:t>秀不由得发出了声音。</w:t>
      </w:r>
    </w:p>
    <w:p>
      <w:r>
        <w:t>「好像在客满的车上，被色情狂碰触的那种感觉。」</w:t>
      </w:r>
    </w:p>
    <w:p>
      <w:r>
        <w:t>「不要说那些愚蠢的话。」</w:t>
      </w:r>
    </w:p>
    <w:p>
      <w:r>
        <w:t>舞子很不悦地制止了秀的话。</w:t>
      </w:r>
    </w:p>
    <w:p>
      <w:r>
        <w:t>「被喜欢的人摸，当然心情很好！但被不认识的人触摸，感觉是非常不好的。」</w:t>
      </w:r>
    </w:p>
    <w:p>
      <w:r>
        <w:t>「看老师如此生气，应该曾遭受很大的伤害吧？」</w:t>
      </w:r>
    </w:p>
    <w:p>
      <w:r>
        <w:t>「因我妆扮漂亮的服装，反而引起色狼注意的服装。」</w:t>
      </w:r>
    </w:p>
    <w:p>
      <w:r>
        <w:t>舞子叹了口气。</w:t>
      </w:r>
    </w:p>
    <w:p>
      <w:r>
        <w:t>「我呢……如此的打扮是为了要遇见我喜欢的男人，可是却让很多人误会我是不正经的女人，真是麻烦！」</w:t>
      </w:r>
    </w:p>
    <w:p>
      <w:r>
        <w:t>「我是那些误会者之一，而你竟还愿意让我看你如此有魅力的肉体！」</w:t>
      </w:r>
    </w:p>
    <w:p>
      <w:r>
        <w:t>说着，秀卷起舞子的毛衣，看到鹅黄色的内衣包着雪白丰满的胸部。</w:t>
      </w:r>
    </w:p>
    <w:p>
      <w:r>
        <w:t>她把头埋在舞子胸前，在内衣上用嘴唇寻找着小小的突起，轻轻咬住。</w:t>
      </w:r>
    </w:p>
    <w:p>
      <w:r>
        <w:t>细柔蕾丝贴印着摩擦胸部的触感让舞子扭动了身子。</w:t>
      </w:r>
    </w:p>
    <w:p>
      <w:r>
        <w:t>「还是重要部位会比较有感觉。」</w:t>
      </w:r>
    </w:p>
    <w:p>
      <w:r>
        <w:t>秀一边将乳尖含着，另外一边的胸部则用拇指和食指，挟紧又放松，如此不停的重覆着。舞子的乳尖慢慢的变</w:t>
      </w:r>
    </w:p>
    <w:p>
      <w:r>
        <w:t>硬了，就好像想要突破内衣那层布似地的站立起来。</w:t>
      </w:r>
    </w:p>
    <w:p>
      <w:r>
        <w:t>「啊……啊……」</w:t>
      </w:r>
    </w:p>
    <w:p>
      <w:r>
        <w:t>舞子发出了娇嗔声，看起来光在内衣上抚摸，已经不能满足她了。乳头受到了蕾丝的刺激而感到搔痒，最后地</w:t>
      </w:r>
    </w:p>
    <w:p>
      <w:r>
        <w:t>想把自己的手伸进胸部里。</w:t>
      </w:r>
    </w:p>
    <w:p>
      <w:r>
        <w:t>「不行！」</w:t>
      </w:r>
    </w:p>
    <w:p>
      <w:r>
        <w:t>秀压住她的手。</w:t>
      </w:r>
    </w:p>
    <w:p>
      <w:r>
        <w:t>「那得由我来做才行。」</w:t>
      </w:r>
    </w:p>
    <w:p>
      <w:r>
        <w:t>秀用手压住舞子的双手，把牙齿对上了她的乳尖，右边、左边来回交互地轻轻他的咬着。</w:t>
      </w:r>
    </w:p>
    <w:p>
      <w:r>
        <w:t>「啊……呜……」</w:t>
      </w:r>
    </w:p>
    <w:p>
      <w:r>
        <w:t>秀用舌尖沿着内衣罩杯滑了下来。秀刻意避开有些刺痛且挺立起的乳尖，继续舐着软绵绵的胸部四周。</w:t>
      </w:r>
    </w:p>
    <w:p>
      <w:r>
        <w:t>「啊……潼矢……太……」</w:t>
      </w:r>
    </w:p>
    <w:p>
      <w:r>
        <w:t>「还想要我为你服务那里啊？」</w:t>
      </w:r>
    </w:p>
    <w:p>
      <w:r>
        <w:t>秀抓紧舞子的双手，用左手按住她的头部。右手则在内衣下端的腰部来回抚摸着。要摸、不摸的那种高明的抚</w:t>
      </w:r>
    </w:p>
    <w:p>
      <w:r>
        <w:t>摸技巧，使得舞子全身震动着。</w:t>
      </w:r>
    </w:p>
    <w:p>
      <w:r>
        <w:t>─这样下去的话，不太妙……但是，这个家伙怎会如此高明啊！</w:t>
      </w:r>
    </w:p>
    <w:p>
      <w:r>
        <w:t>接着秀马上把裙子的钩钩打开了，拉下拉炼，露出了舞子下半身。</w:t>
      </w:r>
    </w:p>
    <w:p>
      <w:r>
        <w:t>「真不错！」</w:t>
      </w:r>
    </w:p>
    <w:p>
      <w:r>
        <w:t>秀的视线大胆地从舞子的下腹部看到大腿间说着。</w:t>
      </w:r>
    </w:p>
    <w:p>
      <w:r>
        <w:t>「鹅黄的颜色是我的幸运色呢！很适合老师的肤色。」</w:t>
      </w:r>
    </w:p>
    <w:p>
      <w:r>
        <w:t>秀将手放在舞子的秘处上，一阵温暖的感觉传送到舞子的下腹部。</w:t>
      </w:r>
    </w:p>
    <w:p>
      <w:r>
        <w:t>「潼矢，你很在意幸运色？」</w:t>
      </w:r>
    </w:p>
    <w:p>
      <w:r>
        <w:t>「因为女孩子都很喜欢这类的话题。」</w:t>
      </w:r>
    </w:p>
    <w:p>
      <w:r>
        <w:t>秀又开始慢慢的移动右手。</w:t>
      </w:r>
    </w:p>
    <w:p>
      <w:r>
        <w:t>「至少有个话题也不错。」</w:t>
      </w:r>
    </w:p>
    <w:p>
      <w:r>
        <w:t>「什么都要这么用心算计吗？」</w:t>
      </w:r>
    </w:p>
    <w:p>
      <w:r>
        <w:t>「男女关系在某些方面不是该用点心思吗？」</w:t>
      </w:r>
    </w:p>
    <w:p>
      <w:r>
        <w:t>秀的左手中指不停的爱抚着舞子秘处。</w:t>
      </w:r>
    </w:p>
    <w:p>
      <w:r>
        <w:t>「啊！」</w:t>
      </w:r>
    </w:p>
    <w:p>
      <w:r>
        <w:t>舞子微微发出了声音。</w:t>
      </w:r>
    </w:p>
    <w:p>
      <w:r>
        <w:t>秀用他的中指侵入舞子的秘部，从内裤上刺激着花蕾部份，在舞子的体内深处散发出热气来。</w:t>
      </w:r>
    </w:p>
    <w:p>
      <w:r>
        <w:t>一方面，秀也没忘记刺激胸部，将挺直的乳头含在口里又吐出来，重复如此单纯的动作。但并没有给予舞子预</w:t>
      </w:r>
    </w:p>
    <w:p>
      <w:r>
        <w:t>期中比较刺激的动作。</w:t>
      </w:r>
    </w:p>
    <w:p>
      <w:r>
        <w:t>「嗯……」</w:t>
      </w:r>
    </w:p>
    <w:p>
      <w:r>
        <w:t>舞子扭动身子。</w:t>
      </w:r>
    </w:p>
    <w:p>
      <w:r>
        <w:t>「麻烦你……」</w:t>
      </w:r>
    </w:p>
    <w:p>
      <w:r>
        <w:t>「麻烦我什么？」</w:t>
      </w:r>
    </w:p>
    <w:p>
      <w:r>
        <w:t>秀从容的表情。</w:t>
      </w:r>
    </w:p>
    <w:p>
      <w:r>
        <w:t>「你想要做什么？」</w:t>
      </w:r>
    </w:p>
    <w:p>
      <w:r>
        <w:t>「啊！嗯……」</w:t>
      </w:r>
    </w:p>
    <w:p>
      <w:r>
        <w:t>接触到秘部的内裤已经温湿了，舞子激烈地喘息着。</w:t>
      </w:r>
    </w:p>
    <w:p>
      <w:r>
        <w:t>「再……激烈一些……」</w:t>
      </w:r>
    </w:p>
    <w:p>
      <w:r>
        <w:t>「这样吗？」</w:t>
      </w:r>
    </w:p>
    <w:p>
      <w:r>
        <w:t>秀用力咬着乳尖。</w:t>
      </w:r>
    </w:p>
    <w:p>
      <w:r>
        <w:t>「哇！啊！」</w:t>
      </w:r>
    </w:p>
    <w:p>
      <w:r>
        <w:t>舞子身体转了过来。</w:t>
      </w:r>
    </w:p>
    <w:p>
      <w:r>
        <w:t>同时，秀弯曲了中指，用指尖捏住了花蕊搓揉着。蜜里一阵紧缩，舞子全身抖动着。</w:t>
      </w:r>
    </w:p>
    <w:p>
      <w:r>
        <w:t>「特别地敏感呢……！老师。」</w:t>
      </w:r>
    </w:p>
    <w:p>
      <w:r>
        <w:t>秀看着因期望落空而闭上眼睛的舞子。</w:t>
      </w:r>
    </w:p>
    <w:p>
      <w:r>
        <w:t>「是不是有点受不了了？才刚开始就沦陷了？那也能称得上是（人类研究同好会）的顾问吗？」</w:t>
      </w:r>
    </w:p>
    <w:p>
      <w:r>
        <w:t>这时舞子突然张大了眼睛。</w:t>
      </w:r>
    </w:p>
    <w:p>
      <w:r>
        <w:t>「第一回合才刚开始而已不是吗？」</w:t>
      </w:r>
    </w:p>
    <w:p>
      <w:r>
        <w:t>好像是认真思索后的话，而且不是很可惜的语气。</w:t>
      </w:r>
    </w:p>
    <w:p>
      <w:r>
        <w:t>「乐趣现在才开始呢！」</w:t>
      </w:r>
    </w:p>
    <w:p>
      <w:r>
        <w:t>舞子慢慢脱下内衣，露出了引以为傲的Ｆ罩杯的胸部。</w:t>
      </w:r>
    </w:p>
    <w:p>
      <w:r>
        <w:t>秀「咻」─「咻」的吹了口哨。</w:t>
      </w:r>
    </w:p>
    <w:p>
      <w:r>
        <w:t>「真不错呢！没有穿内衣也很漂亮……即使脱了胸罩也不会觉得下垂或变形，已经很久没有见过这种不会下垂</w:t>
      </w:r>
    </w:p>
    <w:p>
      <w:r>
        <w:t>的胸部了！」</w:t>
      </w:r>
    </w:p>
    <w:p>
      <w:r>
        <w:t>秀对着舞子站立的乳尖亲了一下。</w:t>
      </w:r>
    </w:p>
    <w:p>
      <w:r>
        <w:t>「最近的女孩都是穿内衣来便把胸部挤了上来；不脱掉内衣是无法了解真正的形状……但老师的是真材实料…</w:t>
      </w:r>
    </w:p>
    <w:p>
      <w:r>
        <w:t>…」</w:t>
      </w:r>
    </w:p>
    <w:p>
      <w:r>
        <w:t>舞子没听着秀的话，没挺起了上半身。将嘴唇印了上秀的嘴唇，让秀躺下。</w:t>
      </w:r>
    </w:p>
    <w:p>
      <w:r>
        <w:t>「真是过份！一开始就只是尽量让对手一直脱掉衣服。」舞子说着，将秀的运动衬衫的钮扣一个一个解开，很</w:t>
      </w:r>
    </w:p>
    <w:p>
      <w:r>
        <w:t>快的也解开皮带，到最后只剩下一件内裤。</w:t>
      </w:r>
    </w:p>
    <w:p>
      <w:r>
        <w:t>「动作真俐落！」</w:t>
      </w:r>
    </w:p>
    <w:p>
      <w:r>
        <w:t>秀微笑着。</w:t>
      </w:r>
    </w:p>
    <w:p>
      <w:r>
        <w:t>「能被男同学崇拜的老师脱掉衣服还真是不错呢！」</w:t>
      </w:r>
    </w:p>
    <w:p>
      <w:r>
        <w:t>「那就再给你服务到底了！」</w:t>
      </w:r>
    </w:p>
    <w:p>
      <w:r>
        <w:t>舞子就像刚刚秀对她所做的那般，把他的衬衫脱了下来。</w:t>
      </w:r>
    </w:p>
    <w:p>
      <w:r>
        <w:t>用她纤细的手指抚摸着秀的胸部肌肉，搓揉乳尖的附近。</w:t>
      </w:r>
    </w:p>
    <w:p>
      <w:r>
        <w:t>秀「嗯！」的发出小小的喘气声。</w:t>
      </w:r>
    </w:p>
    <w:p>
      <w:r>
        <w:t>舞子将自己站立起来的乳尖搔痒着秀的乳尖，有些硬、有些柔软，又有些热，叉有些冷淡，这种复杂的感觉笼</w:t>
      </w:r>
    </w:p>
    <w:p>
      <w:r>
        <w:t>罩着秀。</w:t>
      </w:r>
    </w:p>
    <w:p>
      <w:r>
        <w:t>「嗯……好啊！」</w:t>
      </w:r>
    </w:p>
    <w:p>
      <w:r>
        <w:t>「那、这样呢？」</w:t>
      </w:r>
    </w:p>
    <w:p>
      <w:r>
        <w:t>舞子将唇从秀的脖子滑落到胸部，珍珠般贝齿咬住了秀的乳头，用牙咬住左右移动着。刺痛和快感的感觉袭击</w:t>
      </w:r>
    </w:p>
    <w:p>
      <w:r>
        <w:t>了秀，舞子的手不停的移动着。</w:t>
      </w:r>
    </w:p>
    <w:p>
      <w:r>
        <w:t>将右手对着秀的双腿间，在内裤外面抚摸着秀的那根。已经膨胀起来的巨根，舞子用手掌搓揉着，更增加了它</w:t>
      </w:r>
    </w:p>
    <w:p>
      <w:r>
        <w:t>的硬度了。</w:t>
      </w:r>
    </w:p>
    <w:p>
      <w:r>
        <w:t>「真老实呢！」</w:t>
      </w:r>
    </w:p>
    <w:p>
      <w:r>
        <w:t>舞子笑了笑。</w:t>
      </w:r>
    </w:p>
    <w:p>
      <w:r>
        <w:t>「摸一下就这么大了！」</w:t>
      </w:r>
    </w:p>
    <w:p>
      <w:r>
        <w:t>舞子再来就脱掉秀的内裤，秀马上全身赤裸着。</w:t>
      </w:r>
    </w:p>
    <w:p>
      <w:r>
        <w:t>舞子蹲在秀的双脚中间，把脸部埋向秀的变腿间。</w:t>
      </w:r>
    </w:p>
    <w:p>
      <w:r>
        <w:t>「很意外她竟是使用传统式的攻击呢！」</w:t>
      </w:r>
    </w:p>
    <w:p>
      <w:r>
        <w:t>秀一边享受着直挺的那根被满满的含在舞子的嘴里的感觉，一边用手抚摸着舞子的头发。</w:t>
      </w:r>
    </w:p>
    <w:p>
      <w:r>
        <w:t>「这种动作太平常了！」</w:t>
      </w:r>
    </w:p>
    <w:p>
      <w:r>
        <w:t>─并不是随便弄一弄就要结束了。</w:t>
      </w:r>
    </w:p>
    <w:p>
      <w:r>
        <w:t>秀的说词让舞子很不高兴，本想一下子用牙齿把它咬下去，但是想想可能会有危险就停住了。这家伙会讲出这</w:t>
      </w:r>
    </w:p>
    <w:p>
      <w:r>
        <w:t>样失礼的话来，最好能让他在肉体上尝到苦头，这是舞子平常就有的想法了。</w:t>
      </w:r>
    </w:p>
    <w:p>
      <w:r>
        <w:t>舞子慢慢的舐着秀胀起来的肉棍前端，用嘴唇将前端整个合住，再用舌头拚命琢着、吭着，刺激着前端最敏感</w:t>
      </w:r>
    </w:p>
    <w:p>
      <w:r>
        <w:t>的部份。</w:t>
      </w:r>
    </w:p>
    <w:p>
      <w:r>
        <w:t>「嗯……」</w:t>
      </w:r>
    </w:p>
    <w:p>
      <w:r>
        <w:t>秀喘息着，因为舞子的舌头不断的刺激，她吸吮着前端流出来的液体再涂到前端上，用舌尖挑弄前端裂开的裂</w:t>
      </w:r>
    </w:p>
    <w:p>
      <w:r>
        <w:t>缝内侧。舌尖的吭、舔、舐，引起了一种微妙的感觉。</w:t>
      </w:r>
    </w:p>
    <w:p>
      <w:r>
        <w:t>在适当时机，舞子缩紧嘴唇把秀的肉棍吞到喉咙的深处，牙齿轻轻啃咬肉棍滑溜的表面。</w:t>
      </w:r>
    </w:p>
    <w:p>
      <w:r>
        <w:t>「嗯，啊……很好，老师。」</w:t>
      </w:r>
    </w:p>
    <w:p>
      <w:r>
        <w:t>秀的话更加刺激了舞子的斗志。她纽组合着秀的巨根，发出了啾啾的声音来。</w:t>
      </w:r>
    </w:p>
    <w:p>
      <w:r>
        <w:t>在舞子的口中感觉到了秀的巨根胀得更大了。到此时，俩人可说是平分秋色，不分胜负，又回到起点了。</w:t>
      </w:r>
    </w:p>
    <w:p>
      <w:r>
        <w:t>但，秀只发出了「咕」的低沈声音，并没有射出来，巨根还在舞子口中伸缩跳动着，可以想见他还未达到高潮，</w:t>
      </w:r>
    </w:p>
    <w:p>
      <w:r>
        <w:t>所以未发射出来。</w:t>
      </w:r>
    </w:p>
    <w:p>
      <w:r>
        <w:t>「真是巧妙，老师！」</w:t>
      </w:r>
    </w:p>
    <w:p>
      <w:r>
        <w:t>秀挺起身来。</w:t>
      </w:r>
    </w:p>
    <w:p>
      <w:r>
        <w:t>「可是，要怎么说……你是不是以为『下了那么多媚功，对方一定会心痒难耐、兴奋难当』？我碰到有着这种</w:t>
      </w:r>
    </w:p>
    <w:p>
      <w:r>
        <w:t>想法的女人的时候，不知道为什么，反而兴奋不起来耶！」</w:t>
      </w:r>
    </w:p>
    <w:p>
      <w:r>
        <w:t>舞子撇撇嘴。</w:t>
      </w:r>
    </w:p>
    <w:p>
      <w:r>
        <w:t>「也不全然，你只是对自己的技巧、自制力很有信心，那也是相当经验所累积而成的！」</w:t>
      </w:r>
    </w:p>
    <w:p>
      <w:r>
        <w:t>秀抱住了正托着下巴在思考的舞子的肩膀，把她压倒。把她脱到一半的衬衫完全脱了下来。</w:t>
      </w:r>
    </w:p>
    <w:p>
      <w:r>
        <w:t>「但，我也承认，你确实是很厉害的，让我感到如此畅快，要跟陶望美道个谢。」</w:t>
      </w:r>
    </w:p>
    <w:p>
      <w:r>
        <w:t>秀覆上舞子的嘴，舌头缠绕着舞子的舌头，舞子的喉咙涌出了甘美的唾液。</w:t>
      </w:r>
    </w:p>
    <w:p>
      <w:r>
        <w:t>秀的手爱抚着舞子的胸部，感觉跟刚刚的不同：有时激烈，有时温柔，强弱分明地搓揉着整个胸部。</w:t>
      </w:r>
    </w:p>
    <w:p>
      <w:r>
        <w:t>「啊……呼……」</w:t>
      </w:r>
    </w:p>
    <w:p>
      <w:r>
        <w:t>舞子喘息着。</w:t>
      </w:r>
    </w:p>
    <w:p>
      <w:r>
        <w:t>「那样子的……不，不可以啊……」</w:t>
      </w:r>
    </w:p>
    <w:p>
      <w:r>
        <w:t>「当然可以了！」</w:t>
      </w:r>
    </w:p>
    <w:p>
      <w:r>
        <w:t>秀将左手放在胸部上，右手伸进了双腿内。</w:t>
      </w:r>
    </w:p>
    <w:p>
      <w:r>
        <w:t>「我想老师太小看我了！」</w:t>
      </w:r>
    </w:p>
    <w:p>
      <w:r>
        <w:t>秀用右手潜人舞子内裤里炙热濡湿的秘处附近，上下爱抚着。秀的中指往上一滑，抓住了花蕾的部份；往下一</w:t>
      </w:r>
    </w:p>
    <w:p>
      <w:r>
        <w:t>溜到了蜜入口处、窥视着。</w:t>
      </w:r>
    </w:p>
    <w:p>
      <w:r>
        <w:t>舞子觉得肉体深处流出了炙热的蜜汁，这样继续下去的话，舞子变得自己只会被玩弄得受不了。因此想再次抓</w:t>
      </w:r>
    </w:p>
    <w:p>
      <w:r>
        <w:t>住秀的巨根进行反攻，突袭似的移动着手，快要捕捉到巨根时，秀轻巧移动腰部、一闪而过，躲开了舞子的手。</w:t>
      </w:r>
    </w:p>
    <w:p>
      <w:r>
        <w:t>「不行，老师！」</w:t>
      </w:r>
    </w:p>
    <w:p>
      <w:r>
        <w:t>秀轻轻敲了敲舞子的手。</w:t>
      </w:r>
    </w:p>
    <w:p>
      <w:r>
        <w:t>「我想这回不再是老师胜利了！我敢打赌，我会胜利！」</w:t>
      </w:r>
    </w:p>
    <w:p>
      <w:r>
        <w:t>秀快速移动手指，脱掉舞子的内裤，且手在大腿到膝盖处来回游走。</w:t>
      </w:r>
    </w:p>
    <w:p>
      <w:r>
        <w:t>「啊！」</w:t>
      </w:r>
    </w:p>
    <w:p>
      <w:r>
        <w:t>舞子发出了声音，对膝盖内侧所受到的刺激，直接反应到大腿间了。</w:t>
      </w:r>
    </w:p>
    <w:p>
      <w:r>
        <w:t>秀微笑着。</w:t>
      </w:r>
    </w:p>
    <w:p>
      <w:r>
        <w:t>「原来……老师的这个部份很脆弱！」</w:t>
      </w:r>
    </w:p>
    <w:p>
      <w:r>
        <w:t>秀突然抱起舞子的双腿，以膝盖快碰额头的姿势弯曲着身体。</w:t>
      </w:r>
    </w:p>
    <w:p>
      <w:r>
        <w:t>湿透的花蕊和敞开的蜜入口，在眼前抖动着，挺立起来的花蕾，一切清晰的放大在秀的眼前。</w:t>
      </w:r>
    </w:p>
    <w:p>
      <w:r>
        <w:t>「不要！请住手！」</w:t>
      </w:r>
    </w:p>
    <w:p>
      <w:r>
        <w:t>舞子哀求着。</w:t>
      </w:r>
    </w:p>
    <w:p>
      <w:r>
        <w:t>「这样看，我会觉得不好意思！」</w:t>
      </w:r>
    </w:p>
    <w:p>
      <w:r>
        <w:t>「觉得害羞！？还不如说会有快感来得好！老师……」</w:t>
      </w:r>
    </w:p>
    <w:p>
      <w:r>
        <w:t>一边说着，秀就把脸深埋进舞子的双腿间了。用舌头从后庭附近到蜜入口处，上下来回的活动着，接着继续往</w:t>
      </w:r>
    </w:p>
    <w:p>
      <w:r>
        <w:t>大腿到膝盖内侧轻柔地抚摸着。</w:t>
      </w:r>
    </w:p>
    <w:p>
      <w:r>
        <w:t>「啊……呜……」</w:t>
      </w:r>
    </w:p>
    <w:p>
      <w:r>
        <w:t>舞子急促的喘息着。</w:t>
      </w:r>
    </w:p>
    <w:p>
      <w:r>
        <w:t>「嗯！那里……」</w:t>
      </w:r>
    </w:p>
    <w:p>
      <w:r>
        <w:t>「嗯，想不到很敏感呢……」</w:t>
      </w:r>
    </w:p>
    <w:p>
      <w:r>
        <w:t>秀很高兴的表情。</w:t>
      </w:r>
    </w:p>
    <w:p>
      <w:r>
        <w:t>舞子将秀的头压夹在自己的双腿间；秀则环住舞子的双膝，制止了舞子的移动，舌头不停动着，手指轻经抚摸</w:t>
      </w:r>
    </w:p>
    <w:p>
      <w:r>
        <w:t>着舞子的膝盖内侧。</w:t>
      </w:r>
    </w:p>
    <w:p>
      <w:r>
        <w:t>他的手指在舞子蜜里慢慢她拉动着。</w:t>
      </w:r>
    </w:p>
    <w:p>
      <w:r>
        <w:t>舞子将两脚放了下来。</w:t>
      </w:r>
    </w:p>
    <w:p>
      <w:r>
        <w:t>「太好……太棒了！」</w:t>
      </w:r>
    </w:p>
    <w:p>
      <w:r>
        <w:t>秀将身体压在舞子身体上，把自己勇猛的巨根，放入舞子炙热濡湿的花蕊上，来回摩擦着蜜核。</w:t>
      </w:r>
    </w:p>
    <w:p>
      <w:r>
        <w:t>「老师，你有准备东西吗？」</w:t>
      </w:r>
    </w:p>
    <w:p>
      <w:r>
        <w:t>「这次可能会出来了；所以要先准备一下，比较好！」</w:t>
      </w:r>
    </w:p>
    <w:p>
      <w:r>
        <w:t>「在我白色的外衣口袋里面。」</w:t>
      </w:r>
    </w:p>
    <w:p>
      <w:r>
        <w:t>舞子挺起腰部，如此一来，秀的巨根顺势紧紧塞进蜜里。</w:t>
      </w:r>
    </w:p>
    <w:p>
      <w:r>
        <w:t>「你竟会周全的为我设想……」</w:t>
      </w:r>
    </w:p>
    <w:p>
      <w:r>
        <w:t>「我是一个做事仔细的人。」</w:t>
      </w:r>
    </w:p>
    <w:p>
      <w:r>
        <w:t>秀将白色外衣拿过来，住口袋里摸索着。</w:t>
      </w:r>
    </w:p>
    <w:p>
      <w:r>
        <w:t>「老师是还好，但是现在的女生都不太会保护自己。一不小心，说不定会泄上什么可怕的疾病也说不定。在这</w:t>
      </w:r>
    </w:p>
    <w:p>
      <w:r>
        <w:t>方面，女人实在太粗心了！」</w:t>
      </w:r>
    </w:p>
    <w:p>
      <w:r>
        <w:t>「你还真是设想周到。」</w:t>
      </w:r>
    </w:p>
    <w:p>
      <w:r>
        <w:t>舞子将自己的秘处和秀的巨根分开来。</w:t>
      </w:r>
    </w:p>
    <w:p>
      <w:r>
        <w:t>「为何你每天都甜言蜜语的诱拐女生呢？」</w:t>
      </w:r>
    </w:p>
    <w:p>
      <w:r>
        <w:t>「嗯……也不知道为什么……」</w:t>
      </w:r>
    </w:p>
    <w:p>
      <w:r>
        <w:t>秀马上套好保险套。</w:t>
      </w:r>
    </w:p>
    <w:p>
      <w:r>
        <w:t>「我想基本上是因为我喜欢女孩子吧……但是─」</w:t>
      </w:r>
    </w:p>
    <w:p>
      <w:r>
        <w:t>「但是什么？」</w:t>
      </w:r>
    </w:p>
    <w:p>
      <w:r>
        <w:t>「我好像讲得太多了！」</w:t>
      </w:r>
    </w:p>
    <w:p>
      <w:r>
        <w:t>秀耸了耸肩。</w:t>
      </w:r>
    </w:p>
    <w:p>
      <w:r>
        <w:t>「那些跟老师你是无关的。」</w:t>
      </w:r>
    </w:p>
    <w:p>
      <w:r>
        <w:t>秀的手压住了舞子的肩膀。</w:t>
      </w:r>
    </w:p>
    <w:p>
      <w:r>
        <w:t>突然将自己的巨根插进了蜜里。</w:t>
      </w:r>
    </w:p>
    <w:p>
      <w:r>
        <w:t>舞子往上挺起了腰部。</w:t>
      </w:r>
    </w:p>
    <w:p>
      <w:r>
        <w:t>「呜……好热……」</w:t>
      </w:r>
    </w:p>
    <w:p>
      <w:r>
        <w:t>「感觉很不错吧？」</w:t>
      </w:r>
    </w:p>
    <w:p>
      <w:r>
        <w:t>秀激烈的摆动着腰部，一边问着。</w:t>
      </w:r>
    </w:p>
    <w:p>
      <w:r>
        <w:t>「你那里、紧紧的包着我那根……我很喜欢像老师这般的肉体。」</w:t>
      </w:r>
    </w:p>
    <w:p>
      <w:r>
        <w:t>舞子不断发出喘息声，头不停的左右摆动。因为随着秀前后的摇动动作，位置也一直往床头那边移动过去了。</w:t>
      </w:r>
    </w:p>
    <w:p>
      <w:r>
        <w:t>舞子也用力的摇动腰部应和着，秀硬挺温热的肉棍与蜜紧密缠绕着。</w:t>
      </w:r>
    </w:p>
    <w:p>
      <w:r>
        <w:t>「这里吗……？」</w:t>
      </w:r>
    </w:p>
    <w:p>
      <w:r>
        <w:t>秀小声的说着，变换了腰部的角度，轻轻的戳到蜜的一点。其他的地方是柔软的肉壁，只有那里却突起了一个</w:t>
      </w:r>
    </w:p>
    <w:p>
      <w:r>
        <w:t>小突起。</w:t>
      </w:r>
    </w:p>
    <w:p>
      <w:r>
        <w:t>「哇！」</w:t>
      </w:r>
    </w:p>
    <w:p>
      <w:r>
        <w:t>舞子全身抖动着。</w:t>
      </w:r>
    </w:p>
    <w:p>
      <w:r>
        <w:t>「啊……那里，不！停，不行！」</w:t>
      </w:r>
    </w:p>
    <w:p>
      <w:r>
        <w:t>「没有听你说不行就乖乖抽出来的笨蛋！」</w:t>
      </w:r>
    </w:p>
    <w:p>
      <w:r>
        <w:t>吼叫着的秀，还是故意的往那一点为中心，不停的戳着。</w:t>
      </w:r>
    </w:p>
    <w:p>
      <w:r>
        <w:t>「啊……不行，快，不行了！」</w:t>
      </w:r>
    </w:p>
    <w:p>
      <w:r>
        <w:t>蜜里，小小的突起又硬了起来，秀的分身也感觉到了。</w:t>
      </w:r>
    </w:p>
    <w:p>
      <w:r>
        <w:t>「为何说不行？老师！」</w:t>
      </w:r>
    </w:p>
    <w:p>
      <w:r>
        <w:t>秀高兴的问着。</w:t>
      </w:r>
    </w:p>
    <w:p>
      <w:r>
        <w:t>「难道这里觉得很敏感。」舞子的蜜里感觉好像快要炸了似的，小突起的部份像要被压扁了似的，炙热的蜜</w:t>
      </w:r>
    </w:p>
    <w:p>
      <w:r>
        <w:t>汁又溢出来了。</w:t>
      </w:r>
    </w:p>
    <w:p>
      <w:r>
        <w:t>「啊……啊……」</w:t>
      </w:r>
    </w:p>
    <w:p>
      <w:r>
        <w:t>舞子屏住了呼吸，有些精疲力尽，也像虚脱了似的。</w:t>
      </w:r>
    </w:p>
    <w:p>
      <w:r>
        <w:t>「真讨厌！」</w:t>
      </w:r>
    </w:p>
    <w:p>
      <w:r>
        <w:t>秀的那根还是激烈的动着，并不因舞子已经达到了高潮而停止动作。</w:t>
      </w:r>
    </w:p>
    <w:p>
      <w:r>
        <w:t>在分泌了大量蜜汁后，舞子的内部还是慢慢地不所收缩着。那种紧缩有时激烈，有时缓慢，和秀的那根缠绕着。</w:t>
      </w:r>
    </w:p>
    <w:p>
      <w:r>
        <w:t>那种不规则的收缩韵律，反而更能刺激秀的快感。</w:t>
      </w:r>
    </w:p>
    <w:p>
      <w:r>
        <w:t>「啊……还是很棒的，老师─」</w:t>
      </w:r>
    </w:p>
    <w:p>
      <w:r>
        <w:t>秀急促的呼吸着，腰部的摆动也跟着加速了。</w:t>
      </w:r>
    </w:p>
    <w:p>
      <w:r>
        <w:t>「嗯……啊……」</w:t>
      </w:r>
    </w:p>
    <w:p>
      <w:r>
        <w:t>舞子也不由得的把腰更往上挺来了。可以明显的看出他的蜜里又再爆发出来了。</w:t>
      </w:r>
    </w:p>
    <w:p>
      <w:r>
        <w:t>「这次换我了……」</w:t>
      </w:r>
    </w:p>
    <w:p>
      <w:r>
        <w:t>秀不但前后摆动着腰，还转着腰部让自己的杂草去摩擦着舞子的花蕾。</w:t>
      </w:r>
    </w:p>
    <w:p>
      <w:r>
        <w:t>「啊……嗯……」</w:t>
      </w:r>
    </w:p>
    <w:p>
      <w:r>
        <w:t>花蕾如此被摩擎，舞子不自禁又发出叫声。</w:t>
      </w:r>
    </w:p>
    <w:p>
      <w:r>
        <w:t>秀吸吮着舞子的脖子，并往锁骨的附近舐去，秀的唾液占附其上。</w:t>
      </w:r>
    </w:p>
    <w:p>
      <w:r>
        <w:t>「啊！呼……！感觉很好……」</w:t>
      </w:r>
    </w:p>
    <w:p>
      <w:r>
        <w:t>舞子左右摆动脖子，长发抚触着秀的脸颊，产生了不可思议的快感。</w:t>
      </w:r>
    </w:p>
    <w:p>
      <w:r>
        <w:t>「老师……请把脚抬高！」</w:t>
      </w:r>
    </w:p>
    <w:p>
      <w:r>
        <w:t>秀抱起舞子的右膝。</w:t>
      </w:r>
    </w:p>
    <w:p>
      <w:r>
        <w:t>「跟着我的腰摆动。」</w:t>
      </w:r>
    </w:p>
    <w:p>
      <w:r>
        <w:t>舞子照着秀的话，将两脚抬高，放在秀腰部上。</w:t>
      </w:r>
    </w:p>
    <w:p>
      <w:r>
        <w:t>「啊……好深……」</w:t>
      </w:r>
    </w:p>
    <w:p>
      <w:r>
        <w:t>发出急促喘息理的舞子，双脚往自己身上拉靠，引导着秀的巨根更加深进蜜深处。</w:t>
      </w:r>
    </w:p>
    <w:p>
      <w:r>
        <w:t>「真是……好美妙啊！老师！」</w:t>
      </w:r>
    </w:p>
    <w:p>
      <w:r>
        <w:t>秀抱住舞子的腰部。</w:t>
      </w:r>
    </w:p>
    <w:p>
      <w:r>
        <w:t>「让我更深入你的蜜！」</w:t>
      </w:r>
    </w:p>
    <w:p>
      <w:r>
        <w:t>秀的分身前端在肉壁里蠕动着，舞子摆动着腰刺激秀的巨根。被温暖而柔软的肉壁紧紧包住，那无法言喻的快</w:t>
      </w:r>
    </w:p>
    <w:p>
      <w:r>
        <w:t>感！秀「呜！」的呻吟着。</w:t>
      </w:r>
    </w:p>
    <w:p>
      <w:r>
        <w:t>「啊……讨厌……」</w:t>
      </w:r>
    </w:p>
    <w:p>
      <w:r>
        <w:t>舞子身子仰向后，好像要哭出来似的喘息着。</w:t>
      </w:r>
    </w:p>
    <w:p>
      <w:r>
        <w:t>「这种收缩的感觉，真是受不了！」</w:t>
      </w:r>
    </w:p>
    <w:p>
      <w:r>
        <w:t>秀加快腰部摆动的速度。在舞子的耳边低语着。</w:t>
      </w:r>
    </w:p>
    <w:p>
      <w:r>
        <w:t>「再来一次吧！老师，让我再次感觉到像刚才那样的快感吧！」</w:t>
      </w:r>
    </w:p>
    <w:p>
      <w:r>
        <w:t>秀的巨根激烈地摩擦着胀起来的肉壁，舞子慢慢的达到了高潮了。</w:t>
      </w:r>
    </w:p>
    <w:p>
      <w:r>
        <w:t>「不行，不行了！快……快出来了！」</w:t>
      </w:r>
    </w:p>
    <w:p>
      <w:r>
        <w:t>秀的那根被一波波的热浪冲击着，再也无法积忍的爆发了出来─秀紧紧抱住舞子的肩膀，在最大的一波洪峰袭</w:t>
      </w:r>
    </w:p>
    <w:p>
      <w:r>
        <w:t>来时，将全身的欲望，一口气全宣泄了出去。</w:t>
      </w:r>
    </w:p>
    <w:p>
      <w:r>
        <w:t>发射出去之后，秀马上变得很冷静，没有那种达到欲望的满足感。秀急促的喘息着，低头看着舞子的脸：长长</w:t>
      </w:r>
    </w:p>
    <w:p>
      <w:r>
        <w:t>的睫毛伍在脸颊上，成熟妖艳的脸，变得有些天真。</w:t>
      </w:r>
    </w:p>
    <w:p>
      <w:r>
        <w:t>「真是可爱。」</w:t>
      </w:r>
    </w:p>
    <w:p>
      <w:r>
        <w:t>舞子一头秀发披散着，脸颊拉着红润。</w:t>
      </w:r>
    </w:p>
    <w:p>
      <w:r>
        <w:t>秀开始整理着自己的衣物。</w:t>
      </w:r>
    </w:p>
    <w:p>
      <w:r>
        <w:t>「很对不起老师，我并没有达到高潮，只是『发射出来而已！』」。</w:t>
      </w:r>
    </w:p>
    <w:p>
      <w:r>
        <w:t>秀下了床。走近舞子的书桌，拿起变凉了的茶，一口气喝完。</w:t>
      </w:r>
    </w:p>
    <w:p>
      <w:r>
        <w:t>「如果是和陶望美做爱的话，也是如此吗？」</w:t>
      </w:r>
    </w:p>
    <w:p>
      <w:r>
        <w:t>秀的脑海中出现陶望美的倩影，不禁摇了摇头。</w:t>
      </w:r>
    </w:p>
    <w:p>
      <w:r>
        <w:t>有时候，他会在一场大战结束之后，抱着对方的肩膀，稍做休憩；但是到现在为止，还没有和自己真正喜欢的</w:t>
      </w:r>
    </w:p>
    <w:p>
      <w:r>
        <w:t>女孩子上过床，那种心情……</w:t>
      </w:r>
    </w:p>
    <w:p>
      <w:r>
        <w:t>「我也该走了！」</w:t>
      </w:r>
    </w:p>
    <w:p>
      <w:r>
        <w:t>下午第一堂课的预备铃声响起来。</w:t>
      </w:r>
    </w:p>
    <w:p>
      <w:r>
        <w:t>替小睡的舞子盖上毛巾，秀悄悄的走出了保健室。</w:t>
      </w:r>
    </w:p>
    <w:p>
      <w:r>
        <w:t>「老师、喂！舞子老师！」</w:t>
      </w:r>
    </w:p>
    <w:p>
      <w:r>
        <w:t>陶望美推了推熟睡中的舞子的肩膀。第五堂课的预备铃声音起之后，也已经过了一段时间了。陶望美的第五堂</w:t>
      </w:r>
    </w:p>
    <w:p>
      <w:r>
        <w:t>课是在和保健室同位於北馆中的某个化学实验室里上实验课。</w:t>
      </w:r>
    </w:p>
    <w:p>
      <w:r>
        <w:t>所以不需要太紧张，而且顶多是迟到而已。</w:t>
      </w:r>
    </w:p>
    <w:p>
      <w:r>
        <w:t>「嗯……再五分钟！」</w:t>
      </w:r>
    </w:p>
    <w:p>
      <w:r>
        <w:t>「老师，起来！潼矢来过了吗？怎样了？」</w:t>
      </w:r>
    </w:p>
    <w:p>
      <w:r>
        <w:t>陶望美在舞子耳边大声吼叫。看着舞子幸福满足的睡脸，直觉一定发生过什么事才对，她没问清楚老师和秀的</w:t>
      </w:r>
    </w:p>
    <w:p>
      <w:r>
        <w:t>发展过程，是无法静下心去上课的。</w:t>
      </w:r>
    </w:p>
    <w:p>
      <w:r>
        <w:t>第五堂的上课铃声再起了，不快点去的话，就来不及了！</w:t>
      </w:r>
    </w:p>
    <w:p>
      <w:r>
        <w:t>化学老师是一位不管你迟到或跷课，只要能好好交出实验结果的实验报告来，而且定期考试的分数能达到某个</w:t>
      </w:r>
    </w:p>
    <w:p>
      <w:r>
        <w:t>程度的话，就不会找学生麻烦的人。</w:t>
      </w:r>
    </w:p>
    <w:p>
      <w:r>
        <w:t>所以，陶望美认为就算迟到也是无所谓的。但是她对化学药品的计算、混合和燃烧这种实验特别有兴趣。</w:t>
      </w:r>
    </w:p>
    <w:p>
      <w:r>
        <w:t>对於自己喜软的化学实验，最好不要迟到才好。</w:t>
      </w:r>
    </w:p>
    <w:p>
      <w:r>
        <w:t>「老师！」</w:t>
      </w:r>
    </w:p>
    <w:p>
      <w:r>
        <w:t>陶望美有些不高兴的吼着。</w:t>
      </w:r>
    </w:p>
    <w:p>
      <w:r>
        <w:t>「什、什么事啊？」</w:t>
      </w:r>
    </w:p>
    <w:p>
      <w:r>
        <w:t>舞子跳了起来。</w:t>
      </w:r>
    </w:p>
    <w:p>
      <w:r>
        <w:t>「你和潼矢到底怎么了？」</w:t>
      </w:r>
    </w:p>
    <w:p>
      <w:r>
        <w:t>陶望美双手插腰站立着。</w:t>
      </w:r>
    </w:p>
    <w:p>
      <w:r>
        <w:t>「想在第五堂课开始上课之前过来看一下，但老师却全身赤裸的睡着了，到底怎么了？」</w:t>
      </w:r>
    </w:p>
    <w:p>
      <w:r>
        <w:t>「啊……是吗？」</w:t>
      </w:r>
    </w:p>
    <w:p>
      <w:r>
        <w:t>舞子咬牙切齿的摇着头。「啊……」的大大的叹息着。</w:t>
      </w:r>
    </w:p>
    <w:p>
      <w:r>
        <w:t>陶望美皱紧了眉头。</w:t>
      </w:r>
    </w:p>
    <w:p>
      <w:r>
        <w:t>「老师，到底是怎么了？如此的叹息？难道被潼矢玩弄了吗？」</w:t>
      </w:r>
    </w:p>
    <w:p>
      <w:r>
        <w:t>「嗯！反正就是那样……」</w:t>
      </w:r>
    </w:p>
    <w:p>
      <w:r>
        <w:t>舞子抱头趴在毛巾上。</w:t>
      </w:r>
    </w:p>
    <w:p>
      <w:r>
        <w:t>「不行了，陶望美，我完全被打败了！」</w:t>
      </w:r>
    </w:p>
    <w:p>
      <w:r>
        <w:t>「什么？」</w:t>
      </w:r>
    </w:p>
    <w:p>
      <w:r>
        <w:t>陶望美露出了很惊讶的表情。</w:t>
      </w:r>
    </w:p>
    <w:p>
      <w:r>
        <w:t>「那、今后我仍会继续被潼矢纠怨！」</w:t>
      </w:r>
    </w:p>
    <w:p>
      <w:r>
        <w:t>「陶望美……」</w:t>
      </w:r>
    </w:p>
    <w:p>
      <w:r>
        <w:t>舞子重新盖上毛巾。</w:t>
      </w:r>
    </w:p>
    <w:p>
      <w:r>
        <w:t>「对自己愈是喜欢的女孩子，才愈会去接近她，男孩子不都是这种心态吗？不要太固执成见！试着跟他交往看</w:t>
      </w:r>
    </w:p>
    <w:p>
      <w:r>
        <w:t>看！」</w:t>
      </w:r>
    </w:p>
    <w:p>
      <w:r>
        <w:t>舞子说完又躺了下去，想要纽纹再睡一下。</w:t>
      </w:r>
    </w:p>
    <w:p>
      <w:r>
        <w:t>「老师，怎么会有这种想法呢？」</w:t>
      </w:r>
    </w:p>
    <w:p>
      <w:r>
        <w:t>陶望美掀开毛巾。</w:t>
      </w:r>
    </w:p>
    <w:p>
      <w:r>
        <w:t>「为什么？舞子老师也会被比她年纪轻的高中生玩弄打败！」</w:t>
      </w:r>
    </w:p>
    <w:p>
      <w:r>
        <w:t>「话是这么说没错，陶望美！」</w:t>
      </w:r>
    </w:p>
    <w:p>
      <w:r>
        <w:t>舞子已经又盖好毛巾，闭上了眼睛。</w:t>
      </w:r>
    </w:p>
    <w:p>
      <w:r>
        <w:t>「我想那孩子的技巧应是与生俱来的吧！不是简单就可以和他一较高下的！」</w:t>
      </w:r>
    </w:p>
    <w:p>
      <w:r>
        <w:t>陶望美的双颊鼓了起来。</w:t>
      </w:r>
    </w:p>
    <w:p>
      <w:r>
        <w:t>「我知道了……好！我直接去找潼矢！」</w:t>
      </w:r>
    </w:p>
    <w:p>
      <w:r>
        <w:t>陶望美一扭身，很生气的走出了保健室。</w:t>
      </w:r>
    </w:p>
    <w:p>
      <w:r>
        <w:t>「等一下，陶望美！」</w:t>
      </w:r>
    </w:p>
    <w:p>
      <w:r>
        <w:t>舞子叫住了她。</w:t>
      </w:r>
    </w:p>
    <w:p>
      <w:r>
        <w:t>「什么？」</w:t>
      </w:r>
    </w:p>
    <w:p>
      <w:r>
        <w:t>「我认为潼矢也不是个真坏的人！」</w:t>
      </w:r>
    </w:p>
    <w:p>
      <w:r>
        <w:t>舞子打了个哈欠。</w:t>
      </w:r>
    </w:p>
    <w:p>
      <w:r>
        <w:t>「他也正在找寻适合自己的对手。」</w:t>
      </w:r>
    </w:p>
    <w:p>
      <w:r>
        <w:t>「但是，不论如何，他也不能对美树说那样的话。幸好葛西也来帮忙；我们所说的话，她也都坦然的接受了。</w:t>
      </w:r>
    </w:p>
    <w:p>
      <w:r>
        <w:t>如果不是如此的话，精神上可能会受到很大的创伤而无法恢复。不管潼矢怎么说，反正我对他所说的话很不以为然，</w:t>
      </w:r>
    </w:p>
    <w:p>
      <w:r>
        <w:t>不能原谅他那种态度。」</w:t>
      </w:r>
    </w:p>
    <w:p>
      <w:r>
        <w:t>说完后，她打开了保健室的门，同化学实验室走去。</w:t>
      </w:r>
    </w:p>
    <w:p>
      <w:r>
        <w:t>舞子本能地又打了个哈欠。</w:t>
      </w:r>
    </w:p>
    <w:p>
      <w:r>
        <w:t>─陶望美，还是很嫩的……依我看，她和潼矢倒挺速配的。</w:t>
      </w:r>
    </w:p>
    <w:p>
      <w:r>
        <w:t>舞子想找个比较舒服的姿势睡觉，边变换身体的位置，一边想着。</w:t>
      </w:r>
    </w:p>
    <w:p>
      <w:r>
        <w:t>对舞子来说，秀和陶望美都具有相当的才能。</w:t>
      </w:r>
    </w:p>
    <w:p>
      <w:r>
        <w:t>舞子自从去年的四月在开学典礼那天看到陶望美以后，就很清楚她的特殊才华！</w:t>
      </w:r>
    </w:p>
    <w:p>
      <w:r>
        <w:t>她和别人有肌肤之亲时，有那种能让对方感到无限快乐和安慰的能量。而这正是舞子心里渴望拥有，偏偏本身</w:t>
      </w:r>
    </w:p>
    <w:p>
      <w:r>
        <w:t>又不俱备的天性。</w:t>
      </w:r>
    </w:p>
    <w:p>
      <w:r>
        <w:t>所以如果舞子的观察正确的话，─当然，舞子认为她绝不会看错的─秀和陶望美就是天生俱备那些天性的人。</w:t>
      </w:r>
    </w:p>
    <w:p>
      <w:r>
        <w:t>─但那种人也有不幸之处，那就是：大概每一次都能让对方达到满足，但自己却是还没有满足就结束了。陶望</w:t>
      </w:r>
    </w:p>
    <w:p>
      <w:r>
        <w:t>美是属於那种「一点也不介意」的类型，而潼矢则一定是属於「对手不能让自己得到满足」而不满的类型吧！</w:t>
      </w:r>
    </w:p>
    <w:p>
      <w:r>
        <w:t>舞子的身体棉威一团，然后找到了最舒服的姿势，可以好好睡了！</w:t>
      </w:r>
    </w:p>
    <w:p>
      <w:r>
        <w:t>─有那些才能的人，应该可以做得很好才对！</w:t>
      </w:r>
    </w:p>
    <w:p>
      <w:r>
        <w:t>舞子的结论是：做一次就知道了！之后，她就很舒服的睡着了。</w:t>
      </w:r>
    </w:p>
    <w:p>
      <w:r>
        <w:t>６、下课后的会议室</w:t>
      </w:r>
    </w:p>
    <w:p>
      <w:r>
        <w:t>陶望美在上化学实验课的时候；心中波涧起伏。想不到，连身为顾问的舞子老师，竟然也被潼矢给征服了，这</w:t>
      </w:r>
    </w:p>
    <w:p>
      <w:r>
        <w:t>是自己想都没想到的事。</w:t>
      </w:r>
    </w:p>
    <w:p>
      <w:r>
        <w:t>─潼矢这个家伙，到底对老师做了什么？</w:t>
      </w:r>
    </w:p>
    <w:p>
      <w:r>
        <w:t>陶望美凝视着正在沸腾的烧杯里的化学药品沈思着，所以当有人在叫着「青水……？」时，也没有听到。</w:t>
      </w:r>
    </w:p>
    <w:p>
      <w:r>
        <w:t>「青水、青水！」</w:t>
      </w:r>
    </w:p>
    <w:p>
      <w:r>
        <w:t>同班的中村辽，拍拍陶望美的肩膀。</w:t>
      </w:r>
    </w:p>
    <w:p>
      <w:r>
        <w:t>「青水，不可以这样的，你让它沸腾成这个样子是不行的！」</w:t>
      </w:r>
    </w:p>
    <w:p>
      <w:r>
        <w:t>「谢谢你！中村！」</w:t>
      </w:r>
    </w:p>
    <w:p>
      <w:r>
        <w:t>陶望美赶快把酒精灯从烧杯底下拿开。</w:t>
      </w:r>
    </w:p>
    <w:p>
      <w:r>
        <w:t>辽一面准备接下来测量要使用的药品的量，一面笑着。</w:t>
      </w:r>
    </w:p>
    <w:p>
      <w:r>
        <w:t>「青水，你不是最喜欢实验的吗？很少会有出错的时候，至少，我并没有看过在化学实验室里发呆的青水。」</w:t>
      </w:r>
    </w:p>
    <w:p>
      <w:r>
        <w:t>此时，陶望美看了看辽。</w:t>
      </w:r>
    </w:p>
    <w:p>
      <w:r>
        <w:t>今天早上，在音乐教室分开之后，虽然是同一班，但也没有多馀的时间聊一聊。</w:t>
      </w:r>
    </w:p>
    <w:p>
      <w:r>
        <w:t>他现在看起来，反而没有早上分开时开朗。</w:t>
      </w:r>
    </w:p>
    <w:p>
      <w:r>
        <w:t>「我的事情，其实也还好！反而是中村你，到底发生了什么事？」</w:t>
      </w:r>
    </w:p>
    <w:p>
      <w:r>
        <w:t>「咦？没、没什么啊！」</w:t>
      </w:r>
    </w:p>
    <w:p>
      <w:r>
        <w:t>但是辽的表情不像没事！</w:t>
      </w:r>
    </w:p>
    <w:p>
      <w:r>
        <w:t>「受了青水你的训练，已经没有问题了！」</w:t>
      </w:r>
    </w:p>
    <w:p>
      <w:r>
        <w:t>陶望美斜着眼睛瞪着辽。</w:t>
      </w:r>
    </w:p>
    <w:p>
      <w:r>
        <w:t>「中村……，你把我当傻瓜吗？」</w:t>
      </w:r>
    </w:p>
    <w:p>
      <w:r>
        <w:t>辽的眼睛张得大大的。</w:t>
      </w:r>
    </w:p>
    <w:p>
      <w:r>
        <w:t>「青水你……？我吗？没有那回事……为什么你会那样想呢？」</w:t>
      </w:r>
    </w:p>
    <w:p>
      <w:r>
        <w:t>「这个嘛……」</w:t>
      </w:r>
    </w:p>
    <w:p>
      <w:r>
        <w:t>陶望美双手抱胸。</w:t>
      </w:r>
    </w:p>
    <w:p>
      <w:r>
        <w:t>「没有的话，为什么你要撒谎说『没什么事』，你认为瞒得过我吗？」</w:t>
      </w:r>
    </w:p>
    <w:p>
      <w:r>
        <w:t>「……果然─是没有办法对青水隐瞒事情。」</w:t>
      </w:r>
    </w:p>
    <w:p>
      <w:r>
        <w:t>辽一面转着手上的自动铅笔，一面叹着气。</w:t>
      </w:r>
    </w:p>
    <w:p>
      <w:r>
        <w:t>「虽然说是社团的活动而已，但青水却很了解我的心情。」</w:t>
      </w:r>
    </w:p>
    <w:p>
      <w:r>
        <w:t>陶望美很不好意思的笑笑。</w:t>
      </w:r>
    </w:p>
    <w:p>
      <w:r>
        <w:t>「刚才所说的话照理不应该再提起，不过……我虽然看出你发生了事情，可是到底发生了什么事并不清楚。到</w:t>
      </w:r>
    </w:p>
    <w:p>
      <w:r>
        <w:t>底是发生了什事情？」</w:t>
      </w:r>
    </w:p>
    <w:p>
      <w:r>
        <w:t>辽并没有马上回答。在手上转动着自动铅笔，目光无目的四处来回。</w:t>
      </w:r>
    </w:p>
    <w:p>
      <w:r>
        <w:t>陶望美并没有催促辽。写一写实验的笔记本，或是看看其他组的实验情形。静静的等辽开始说话。</w:t>
      </w:r>
    </w:p>
    <w:p>
      <w:r>
        <w:t>终於，辽开口说话了。</w:t>
      </w:r>
    </w:p>
    <w:p>
      <w:r>
        <w:t>「我……美沙，遇到了，在中午休息时间……」</w:t>
      </w:r>
    </w:p>
    <w:p>
      <w:r>
        <w:t>「啊！该不会是『一起吃便当』的那一位！？」</w:t>
      </w:r>
    </w:p>
    <w:p>
      <w:r>
        <w:t>「嗯！是的。」</w:t>
      </w:r>
    </w:p>
    <w:p>
      <w:r>
        <w:t>陶望美笑嘻嘻的，而辽则不好意思的点点头。</w:t>
      </w:r>
    </w:p>
    <w:p>
      <w:r>
        <w:t>「如果早上我有参加社团活动，通常会提早吃便当，美沙会先替我做好，然后再一起吃……」</w:t>
      </w:r>
    </w:p>
    <w:p>
      <w:r>
        <w:t>运动部的社团办公室集中在俱乐部房间的背面，是他们两个人中午休息时约会的地点。</w:t>
      </w:r>
    </w:p>
    <w:p>
      <w:r>
        <w:t>美沙的黑发垂肩，修剪的很整齐，是个很温顺的女孩。</w:t>
      </w:r>
    </w:p>
    <w:p>
      <w:r>
        <w:t>以前看到她时，以为他是很乖的女孩；后来发现她有着和外表截然相反的性格，而且也不是很善良。</w:t>
      </w:r>
    </w:p>
    <w:p>
      <w:r>
        <w:t>在约会的时候看起来很害羞，可是却主动牵手，在说话的时候，脸倾向辽─几乎要碰到辽的脸颊。美沙是很积</w:t>
      </w:r>
    </w:p>
    <w:p>
      <w:r>
        <w:t>极的，可是，每次在最后关头她的积极并没有继续下去。</w:t>
      </w:r>
    </w:p>
    <w:p>
      <w:r>
        <w:t>所以，当辽听说（人类研究同好会）的传言时，便前往寻求协助。</w:t>
      </w:r>
    </w:p>
    <w:p>
      <w:r>
        <w:t>可是，首先：中午休息时，辽所关心的，并不是美沙本人而是她所做的便当。</w:t>
      </w:r>
    </w:p>
    <w:p>
      <w:r>
        <w:t>清早的便当吃得精光的饥饿高中男生，心理只想着要赶快吃便当，也是无可避免的事。</w:t>
      </w:r>
    </w:p>
    <w:p>
      <w:r>
        <w:t>美沙对料理并不是很内行，不过，她晓得辽喜欢的口味，调味方面也以辽喜欢的酱油味道为中心，费了很大的</w:t>
      </w:r>
    </w:p>
    <w:p>
      <w:r>
        <w:t>工夫。所以，辽今天也品尝了美沙美味的便当，和女朋友聊聊喜欢的电影、下次休假的计划等等，愉快的渡过这快</w:t>
      </w:r>
    </w:p>
    <w:p>
      <w:r>
        <w:t>乐的时光。</w:t>
      </w:r>
    </w:p>
    <w:p>
      <w:r>
        <w:t>然后，铃也快要响了，已经到了这个时间，美沙就站了起来，开始整理便当盒。</w:t>
      </w:r>
    </w:p>
    <w:p>
      <w:r>
        <w:t>其他椅子台上用午餐的那些人，也开始往教室走回去了。</w:t>
      </w:r>
    </w:p>
    <w:p>
      <w:r>
        <w:t>「再见了，学长！」</w:t>
      </w:r>
    </w:p>
    <w:p>
      <w:r>
        <w:t>美沙将两个便当用一条大花巾仔细的包了起来。</w:t>
      </w:r>
    </w:p>
    <w:p>
      <w:r>
        <w:t>「下课后，在正门口的地方等你，不过今天我也有社团活动，说不定要请你等一等！」</w:t>
      </w:r>
    </w:p>
    <w:p>
      <w:r>
        <w:t>美沙是属於合唱团的。</w:t>
      </w:r>
    </w:p>
    <w:p>
      <w:r>
        <w:t>「那倒是没有关系！」</w:t>
      </w:r>
    </w:p>
    <w:p>
      <w:r>
        <w:t>辽放学能和美沙一起走，就很高兴了。</w:t>
      </w:r>
    </w:p>
    <w:p>
      <w:r>
        <w:t>1</w:t>
      </w:r>
    </w:p>
    <w:p>
      <w:r>
        <w:t>这么说着时，辽自己也站起身，轻轻的握着美沙的手。美沙通常都是说了句「那，再见了！」便很快的离开了。</w:t>
      </w:r>
    </w:p>
    <w:p>
      <w:r>
        <w:t>但今天和平常不一样，她有些迟疑，脸上有些困惑的表情，默默的等待着辽的反应。</w:t>
      </w:r>
    </w:p>
    <w:p>
      <w:r>
        <w:t>看到了美沙的样子，辽趁势抓住了她的手用力的握住，确定四周没有其他人时，便往自己的方向把美沙拉了过</w:t>
      </w:r>
    </w:p>
    <w:p>
      <w:r>
        <w:t>来。</w:t>
      </w:r>
    </w:p>
    <w:p>
      <w:r>
        <w:t>「学、长……？」</w:t>
      </w:r>
    </w:p>
    <w:p>
      <w:r>
        <w:t>美沙歪着头，用黑色的眼珠盯着辽看，慢慢的往他的胸膛靠了过去。</w:t>
      </w:r>
    </w:p>
    <w:p>
      <w:r>
        <w:t>「美沙……」</w:t>
      </w:r>
    </w:p>
    <w:p>
      <w:r>
        <w:t>辽用右手把他的下巴托了起来。</w:t>
      </w:r>
    </w:p>
    <w:p>
      <w:r>
        <w:t>「美沙，我喜欢你！」</w:t>
      </w:r>
    </w:p>
    <w:p>
      <w:r>
        <w:t>辽嘴唇接触了美沙的嘴唇；美沙的手绕到辽的背后；辽则将手伸到了美沙的腰部紧紧的把她楼了过来。</w:t>
      </w:r>
    </w:p>
    <w:p>
      <w:r>
        <w:t>「啊……嗯……」</w:t>
      </w:r>
    </w:p>
    <w:p>
      <w:r>
        <w:t>美沙发出了小小的喘息声，那个甜美的声音，更使辽的兴奋一口气达到了最顶点。双腿间的东西站了起来，胀</w:t>
      </w:r>
    </w:p>
    <w:p>
      <w:r>
        <w:t>得有点痛。</w:t>
      </w:r>
    </w:p>
    <w:p>
      <w:r>
        <w:t>─要沈着……要沈着啊！辽。现在如果太焦急的话，就可能被美沙嫌弃。</w:t>
      </w:r>
    </w:p>
    <w:p>
      <w:r>
        <w:t>辽感到美沙的下腹部正靠着自己的下腹，慌忙的把腰稍微的往后移。现在果被察觉那东西胀起来的话，说不定</w:t>
      </w:r>
    </w:p>
    <w:p>
      <w:r>
        <w:t>她会误以为我只想干那件事，那就糟了！</w:t>
      </w:r>
    </w:p>
    <w:p>
      <w:r>
        <w:t>美沙的嘴唇，稍微震动了一下，那种微妙的颤抖，使辽的兴奋更加速高昂起来。</w:t>
      </w:r>
    </w:p>
    <w:p>
      <w:r>
        <w:t>辽用舌尖，仔细的沿着美沙的嘴唇线条亲吻着。</w:t>
      </w:r>
    </w:p>
    <w:p>
      <w:r>
        <w:t>二、三次来回亲吻之后，缓缓的伸进了口中。</w:t>
      </w:r>
    </w:p>
    <w:p>
      <w:r>
        <w:t>不久两人的舌头，就互相的缠绕在一起。</w:t>
      </w:r>
    </w:p>
    <w:p>
      <w:r>
        <w:t>─啊……美沙对我有反应了。</w:t>
      </w:r>
    </w:p>
    <w:p>
      <w:r>
        <w:t>辽感到很高兴，美沙的舌头对自己的舌头缠绕过来的感触，令人高兴得受不了。</w:t>
      </w:r>
    </w:p>
    <w:p>
      <w:r>
        <w:t>自己的舌头也活动起来回应美沙，同时把手伸向腰部，慢慢的往下移了下去。</w:t>
      </w:r>
    </w:p>
    <w:p>
      <w:r>
        <w:t>美沙的臀部被衬裙很小心的隐藏住，意外的发现美沙的臀部很结实。细细的腰好像抱得太紧的话就要被折断了</w:t>
      </w:r>
    </w:p>
    <w:p>
      <w:r>
        <w:t>似的。</w:t>
      </w:r>
    </w:p>
    <w:p>
      <w:r>
        <w:t>美沙的那个地方「膨膨」突起。辽的手令人舒服的活动着而且有回应。</w:t>
      </w:r>
    </w:p>
    <w:p>
      <w:r>
        <w:t>「唔嗯……」</w:t>
      </w:r>
    </w:p>
    <w:p>
      <w:r>
        <w:t>突然美沙侧转过身去，辽的手停了下来。</w:t>
      </w:r>
    </w:p>
    <w:p>
      <w:r>
        <w:t>─怎么了？美沙讨厌吗？因为太棒了，所以不自觉的摸了屁股，会因此被认为是很随便男孩吗？辽一面品尝着</w:t>
      </w:r>
    </w:p>
    <w:p>
      <w:r>
        <w:t>美沙的舌头，一面感到些许烦恼。</w:t>
      </w:r>
    </w:p>
    <w:p>
      <w:r>
        <w:t>─可是，美沙一直回应着我，美沙的舌头正要求我的舌头……我想……好，就这样继续下去……！</w:t>
      </w:r>
    </w:p>
    <w:p>
      <w:r>
        <w:t>辽的手又动了起来，往美沙的臀部慢慢的抚摸着，有时则一把抓了起来。这时美沙的肉体就颤抖的摇动着，传</w:t>
      </w:r>
    </w:p>
    <w:p>
      <w:r>
        <w:t>来因辽的行为而喜悦的喘息。</w:t>
      </w:r>
    </w:p>
    <w:p>
      <w:r>
        <w:t>辽的嘴唇离开了。</w:t>
      </w:r>
    </w:p>
    <w:p>
      <w:r>
        <w:t>「啊……嗯……」</w:t>
      </w:r>
    </w:p>
    <w:p>
      <w:r>
        <w:t>美沙闭着眼晴，绕在辽背后的手渐渐加大力量。</w:t>
      </w:r>
    </w:p>
    <w:p>
      <w:r>
        <w:t>「学长……」</w:t>
      </w:r>
    </w:p>
    <w:p>
      <w:r>
        <w:t>「美沙……你好可爱……我喜欢你……」</w:t>
      </w:r>
    </w:p>
    <w:p>
      <w:r>
        <w:t>自言自语般喃喃的说着，同时辽也在美沙的臀部来回的抚摸着，刚才的犹豫已经抛在脑后。美沙的下腹有股热</w:t>
      </w:r>
    </w:p>
    <w:p>
      <w:r>
        <w:t>浪冲向她的双腿间。</w:t>
      </w:r>
    </w:p>
    <w:p>
      <w:r>
        <w:t>「啊……嗯……」</w:t>
      </w:r>
    </w:p>
    <w:p>
      <w:r>
        <w:t>美沙吐气吹向了辽的耳际。</w:t>
      </w:r>
    </w:p>
    <w:p>
      <w:r>
        <w:t>「我也……很喜欢……辽、学、长……」</w:t>
      </w:r>
    </w:p>
    <w:p>
      <w:r>
        <w:t>「美沙……！」</w:t>
      </w:r>
    </w:p>
    <w:p>
      <w:r>
        <w:t>辽断然的把美沙抱了起来，用到现在为止从来没有过的热情抓向她的屁股。</w:t>
      </w:r>
    </w:p>
    <w:p>
      <w:r>
        <w:t>美沙全身颤抖了起来。不禁发出「啊呼！」的声音。</w:t>
      </w:r>
    </w:p>
    <w:p>
      <w:r>
        <w:t>辽感到了自己的那话儿猛烈冲击着全身，不自觉的「唔……」的呻吟起来，用尽全身的力量，抑制那东西的勃</w:t>
      </w:r>
    </w:p>
    <w:p>
      <w:r>
        <w:t>起。</w:t>
      </w:r>
    </w:p>
    <w:p>
      <w:r>
        <w:t>就这样不知过了多久，二个人都没有移动，就这样的拥抱着。彼此像是在确定对方的存在似的，慢慢的互相抚</w:t>
      </w:r>
    </w:p>
    <w:p>
      <w:r>
        <w:t>摸着对方的身体。</w:t>
      </w:r>
    </w:p>
    <w:p>
      <w:r>
        <w:t>第五堂的预备铃声传了过来，平常听起来很大声的预备铃，对正沈浸在幸福中的辽和美沙而言，像是遥远的回</w:t>
      </w:r>
    </w:p>
    <w:p>
      <w:r>
        <w:t>响般的声音。辽对着美沙的发香深深的吸了一口气，满足的稳定下了心情。</w:t>
      </w:r>
    </w:p>
    <w:p>
      <w:r>
        <w:t>「学长……」</w:t>
      </w:r>
    </w:p>
    <w:p>
      <w:r>
        <w:t>美沙稍稍的转了个身。可能是听到了预备铃声吧！辽慌忙的松开双手，将美沙的身体放开了。</w:t>
      </w:r>
    </w:p>
    <w:p>
      <w:r>
        <w:t>「美沙，对不起！」</w:t>
      </w:r>
    </w:p>
    <w:p>
      <w:r>
        <w:t>辽望着美沙的脸孔说着。</w:t>
      </w:r>
    </w:p>
    <w:p>
      <w:r>
        <w:t>「怎么突然间说这个话……？」</w:t>
      </w:r>
    </w:p>
    <w:p>
      <w:r>
        <w:t>「嗯……其实没有关系！」</w:t>
      </w:r>
    </w:p>
    <w:p>
      <w:r>
        <w:t>美沙微笑着的左右摇摆头。</w:t>
      </w:r>
    </w:p>
    <w:p>
      <w:r>
        <w:t>「我很高兴，学长，到目前为止，你都没有对我做过这些事……我还想会不会是我自己太没有魅力了呢！」</w:t>
      </w:r>
    </w:p>
    <w:p>
      <w:r>
        <w:t>「没、没那回事！」</w:t>
      </w:r>
    </w:p>
    <w:p>
      <w:r>
        <w:t>辽的眼睛睁得大大的。</w:t>
      </w:r>
    </w:p>
    <w:p>
      <w:r>
        <w:t>「我只是……我只是对自己也没有自信，其实很想和美沙接触，已经想了很久很久了，可是就是没有办法去付</w:t>
      </w:r>
    </w:p>
    <w:p>
      <w:r>
        <w:t>诸行动……对不起！」</w:t>
      </w:r>
    </w:p>
    <w:p>
      <w:r>
        <w:t>美沙从辽的身旁拿起了便当。</w:t>
      </w:r>
    </w:p>
    <w:p>
      <w:r>
        <w:t>「没有关系，这中间我已有去练习。」</w:t>
      </w:r>
    </w:p>
    <w:p>
      <w:r>
        <w:t>「练习？」</w:t>
      </w:r>
    </w:p>
    <w:p>
      <w:r>
        <w:t>辽吃为的重覆着听到的话，美沙好像一副觉得「完了！说错话了！」的表情，伸了一下舌头。</w:t>
      </w:r>
    </w:p>
    <w:p>
      <w:r>
        <w:t>「约会，是吗？」</w:t>
      </w:r>
    </w:p>
    <w:p>
      <w:r>
        <w:t>「约会！和谁？」</w:t>
      </w:r>
    </w:p>
    <w:p>
      <w:r>
        <w:t>「是……学生会……会的潼矢！」</w:t>
      </w:r>
    </w:p>
    <w:p>
      <w:r>
        <w:t>「你是说潼矢吗？」</w:t>
      </w:r>
    </w:p>
    <w:p>
      <w:r>
        <w:t>陶望美不由自主的对辽说的话，笑弯了腰！</w:t>
      </w:r>
    </w:p>
    <w:p>
      <w:r>
        <w:t>「潼矢……是潼矢！」</w:t>
      </w:r>
    </w:p>
    <w:p>
      <w:r>
        <w:t>陶望美用可笑的口吻重覆着辽的话，所以辽的脸上浮现了苦笑的脸孔。</w:t>
      </w:r>
    </w:p>
    <w:p>
      <w:r>
        <w:t>「对。潼矢！是足球社的！」</w:t>
      </w:r>
    </w:p>
    <w:p>
      <w:r>
        <w:t>对於社团活动不太有兴趣的辽而言，与其说秀是个「学生会长」的名气，还不如说他是个「足球社的主将」来</w:t>
      </w:r>
    </w:p>
    <w:p>
      <w:r>
        <w:t>得更出名、更令辽羡妒！在足球场上所看到的就令他印象深刻。</w:t>
      </w:r>
    </w:p>
    <w:p>
      <w:r>
        <w:t>「那……美沙，练习了吗？」</w:t>
      </w:r>
    </w:p>
    <w:p>
      <w:r>
        <w:t>「嗯……潼矢约她在公园里约会，在黄的公园角落里一边吃着冰淇淋一边散步……」</w:t>
      </w:r>
    </w:p>
    <w:p>
      <w:r>
        <w:t>─专门勾引女孩的人，还会找这种老掉牙的方式来约会……真的是女孩子喜欢的话，也会选择那样传统的方式</w:t>
      </w:r>
    </w:p>
    <w:p>
      <w:r>
        <w:t>也说不定。嗯，即使是我在气氛很浪漫的情形下，被邀请去约会，或许也会答应的。</w:t>
      </w:r>
    </w:p>
    <w:p>
      <w:r>
        <w:t>辽继续的说着。「夕阳渐渐沈下去，天色也暗了下来，这时潼矢将她的肩膀抱了过来，然后─就亲了她……」</w:t>
      </w:r>
    </w:p>
    <w:p>
      <w:r>
        <w:t>「亲吻？」</w:t>
      </w:r>
    </w:p>
    <w:p>
      <w:r>
        <w:t>陶望美又问道。</w:t>
      </w:r>
    </w:p>
    <w:p>
      <w:r>
        <w:t>「然后呢？」</w:t>
      </w:r>
    </w:p>
    <w:p>
      <w:r>
        <w:t>「不，只有那样！」</w:t>
      </w:r>
    </w:p>
    <w:p>
      <w:r>
        <w:t>辽耸耸肩膀的说。</w:t>
      </w:r>
    </w:p>
    <w:p>
      <w:r>
        <w:t>「超过范围以上的那个事情，美沙也会拒绝的，潼矢的确也是不错的男生，在那样的气氛之下，如果要强迫的</w:t>
      </w:r>
    </w:p>
    <w:p>
      <w:r>
        <w:t>话，发生亲吻以外的事，也是没有办法的事─我是这样认为的。另外，我也认为我有部份责任！」</w:t>
      </w:r>
    </w:p>
    <w:p>
      <w:r>
        <w:t>为什么？陶望美本来这这么问的，但还是停了下来。</w:t>
      </w:r>
    </w:p>
    <w:p>
      <w:r>
        <w:t>以辽来说，好像觉得不应该接受（人类研究同好会）的课程才对，似乎认为应该是这样的。如果有那个时间，</w:t>
      </w:r>
    </w:p>
    <w:p>
      <w:r>
        <w:t>应该赶快去找美沙，使彼此之间更了解，更知心才是。</w:t>
      </w:r>
    </w:p>
    <w:p>
      <w:r>
        <w:t>似乎了解了辽的想法，陶望美并没有再继续追问。</w:t>
      </w:r>
    </w:p>
    <w:p>
      <w:r>
        <w:t>「刚开始，美沙对潼矢也发了脾气！」</w:t>
      </w:r>
    </w:p>
    <w:p>
      <w:r>
        <w:t>辽还是一样用手转着自动铅笔。</w:t>
      </w:r>
    </w:p>
    <w:p>
      <w:r>
        <w:t>「可是，潼矢说了『和男朋友在一起的时候，如果技巧太差就会被看不起。』好像是说了这样的话。然后就以</w:t>
      </w:r>
    </w:p>
    <w:p>
      <w:r>
        <w:t>『只是练习』做为藉口。」</w:t>
      </w:r>
    </w:p>
    <w:p>
      <w:r>
        <w:t>不过，那样的事情都无谓─辽的口气好像已经放弃了。</w:t>
      </w:r>
    </w:p>
    <w:p>
      <w:r>
        <w:t>「那么，是什么问题呢？」</w:t>
      </w:r>
    </w:p>
    <w:p>
      <w:r>
        <w:t>「中午休息时间，我提出了勇气，对美沙做了……那个……」</w:t>
      </w:r>
    </w:p>
    <w:p>
      <w:r>
        <w:t>「嗯！我知道了！」</w:t>
      </w:r>
    </w:p>
    <w:p>
      <w:r>
        <w:t>陶望美着辽难以启口的表情，揣摩着可能的情形，不时的点点头。</w:t>
      </w:r>
    </w:p>
    <w:p>
      <w:r>
        <w:t>「中村，你和我在一起的时候，也是非常努力的。但真正『真枪实弹』的时候，为什就无法全神贯注了呢？」</w:t>
      </w:r>
    </w:p>
    <w:p>
      <w:r>
        <w:t>「对，把勇气拿出来，全心全意的，总之，只要想着美沙的事情，我是非常努力的！可是、可是─可是，她对</w:t>
      </w:r>
    </w:p>
    <w:p>
      <w:r>
        <w:t>我的接吻，和潼矢比较之下竟说很差劲！」</w:t>
      </w:r>
    </w:p>
    <w:p>
      <w:r>
        <w:t>一口气说完，辽失望的垂下了肩膀。</w:t>
      </w:r>
    </w:p>
    <w:p>
      <w:r>
        <w:t>陶望美大大的喘着气，嘴唇往上嘟起。双手抱在胸前，脚高高的翘着，再喘了一口气。</w:t>
      </w:r>
    </w:p>
    <w:p>
      <w:r>
        <w:t>─潼矢的事情，一定是说了很多很好听的话，使得美沙受到诱惑。比如说你的嘴唇很美，能有很棒的接吻在男</w:t>
      </w:r>
    </w:p>
    <w:p>
      <w:r>
        <w:t>人面前也才能显现你的价值，如此这般的话。</w:t>
      </w:r>
    </w:p>
    <w:p>
      <w:r>
        <w:t>听到这样的话，看来美沙这个一年级生好像不曾和男生交往过的样子，陶望美这样想着。而像在办家家酒那样</w:t>
      </w:r>
    </w:p>
    <w:p>
      <w:r>
        <w:t>可爱的，只限於那种关系而已；这是很容易想像得到的。</w:t>
      </w:r>
    </w:p>
    <w:p>
      <w:r>
        <w:t>一方面，秀对於身经百战的舞子都能让她臣服了，可见他技巧之高超。而经验很少的美沙，被捧得高高的，又</w:t>
      </w:r>
    </w:p>
    <w:p>
      <w:r>
        <w:t>被甜言蜜语所迷惑，不知不觉中，对辽的感觉就渐渐的没那么好了！</w:t>
      </w:r>
    </w:p>
    <w:p>
      <w:r>
        <w:t>这种情况，也不能太责怪她。</w:t>
      </w:r>
    </w:p>
    <w:p>
      <w:r>
        <w:t>─总而言之，这一切都是潼矢的错。美沙有美沙的烦恼，和潼矢的事能为了以后和中村做而做的准备，也说不</w:t>
      </w:r>
    </w:p>
    <w:p>
      <w:r>
        <w:t>定呢！</w:t>
      </w:r>
    </w:p>
    <w:p>
      <w:r>
        <w:t>「好像不能原谅？」</w:t>
      </w:r>
    </w:p>
    <w:p>
      <w:r>
        <w:t>陶望美把手上的笔记本阖起来，紧紧的握着，同时也在喃喃自语着。</w:t>
      </w:r>
    </w:p>
    <w:p>
      <w:r>
        <w:t>「怎么办？青水！」</w:t>
      </w:r>
    </w:p>
    <w:p>
      <w:r>
        <w:t>辽用着很无助的眼神看着陶望美，似乎在询问着。</w:t>
      </w:r>
    </w:p>
    <w:p>
      <w:r>
        <w:t>「我，你认为我应该怎么办才好！」</w:t>
      </w:r>
    </w:p>
    <w:p>
      <w:r>
        <w:t>「拿出自信来！」</w:t>
      </w:r>
    </w:p>
    <w:p>
      <w:r>
        <w:t>陶望美露出笑容对辽说。</w:t>
      </w:r>
    </w:p>
    <w:p>
      <w:r>
        <w:t>「我想，潼矢对美沙也没有意思要做什么。对美沙而言，以一年新生的身份，能和全校人气第一的学生会会长</w:t>
      </w:r>
    </w:p>
    <w:p>
      <w:r>
        <w:t>一起约会，在心情上只是很兴奋，因而暂时忘了自我而已！从现在起，中村只要认真的去接触她的话，接吻不够好</w:t>
      </w:r>
    </w:p>
    <w:p>
      <w:r>
        <w:t>或其他什么不足的地方，我想这都不是什么大问题！」</w:t>
      </w:r>
    </w:p>
    <w:p>
      <w:r>
        <w:t>「是这样吗？」</w:t>
      </w:r>
    </w:p>
    <w:p>
      <w:r>
        <w:t>辽好像还是有些怀疑。陶望美对着辽的额头，用力戳了一下！</w:t>
      </w:r>
    </w:p>
    <w:p>
      <w:r>
        <w:t>「我说的话你不相信吗？那也就是说，你也不相信美沙的意思是一样的！她一定是想和中村能更加的亲蜜，所</w:t>
      </w:r>
    </w:p>
    <w:p>
      <w:r>
        <w:t>以才会把潼矢的事说了出来！」</w:t>
      </w:r>
    </w:p>
    <w:p>
      <w:r>
        <w:t>「真是这样吗？」</w:t>
      </w:r>
    </w:p>
    <w:p>
      <w:r>
        <w:t>虽然是相同的话，但这次在语气上已经有些不同了！最初的回答是对陶望美说的话，完全根本不相信的口气，</w:t>
      </w:r>
    </w:p>
    <w:p>
      <w:r>
        <w:t>而第二次的「是这样吗？」则稍微有些相信陶美所说的话的这种语气。</w:t>
      </w:r>
    </w:p>
    <w:p>
      <w:r>
        <w:t>「没有关系，没关系！潼矢由我来跟他讲，把他搞定，保证绝对不会让潼矢再次对美沙下手了！」</w:t>
      </w:r>
    </w:p>
    <w:p>
      <w:r>
        <w:t>陶望美决心正面对抗潼矢，决定出手反击！</w:t>
      </w:r>
    </w:p>
    <w:p>
      <w:r>
        <w:t>幸好，今天下课后有社长们的连络会议。会后，就可以和秀好好摊开来谈。</w:t>
      </w:r>
    </w:p>
    <w:p>
      <w:r>
        <w:t>─你好好看着：「潼矢」我绝不会再让你出风头了！</w:t>
      </w:r>
    </w:p>
    <w:p>
      <w:r>
        <w:t>实验已经接近结束了！</w:t>
      </w:r>
    </w:p>
    <w:p>
      <w:r>
        <w:t>社长连络会议对陶望美来说，其实是很无聊的事情。</w:t>
      </w:r>
    </w:p>
    <w:p>
      <w:r>
        <w:t>进入六月后有一个（文化部发表周）的活动，它是文化系的社团及同好含在校内各个场所的告示板上发表的活</w:t>
      </w:r>
    </w:p>
    <w:p>
      <w:r>
        <w:t>动内容。连络会的内容是对告示板的分配及发表时必须要到的材料分配方法等，召开会议进行讨论。</w:t>
      </w:r>
    </w:p>
    <w:p>
      <w:r>
        <w:t>─真是的，这种事情，交给要参加的文化系的同学们就可以了嘛。</w:t>
      </w:r>
    </w:p>
    <w:p>
      <w:r>
        <w:t>陶望美拿着分发到的说明单，准备拿来折纸鹤。一方面心里不停的嘀咕着心中的不满。（人类研究同好会）也</w:t>
      </w:r>
    </w:p>
    <w:p>
      <w:r>
        <w:t>算是属於文化系的社团，所以即使心中不满，也是没办法的事情。可是陶望美自己认为自己的社团应该是属於体育</w:t>
      </w:r>
    </w:p>
    <w:p>
      <w:r>
        <w:t>会系的社团活动才对。</w:t>
      </w:r>
    </w:p>
    <w:p>
      <w:r>
        <w:t>─反正，我们的同好会也不会特意去做什么发表活动。活动通知报告，是以心理学用词或顾问谘询用词的代名</w:t>
      </w:r>
    </w:p>
    <w:p>
      <w:r>
        <w:t>词来表达发布，藉以将会员们集合起来，怎么看就像「观察人类的研究」的活动形式来进行。但事实上活动的内容，</w:t>
      </w:r>
    </w:p>
    <w:p>
      <w:r>
        <w:t>就必须只有关上门来真枪实弹的演练，才可以解决事情。</w:t>
      </w:r>
    </w:p>
    <w:p>
      <w:r>
        <w:t>「……那么，对於以上的决定，还没有没异议？」</w:t>
      </w:r>
    </w:p>
    <w:p>
      <w:r>
        <w:t>秀一面整理着一大堆的说明书，一面对着会议室里各个社团的代表们，巡视了一番。</w:t>
      </w:r>
    </w:p>
    <w:p>
      <w:r>
        <w:t>「那么，今天就到这里为止。各位，辛苦了！」</w:t>
      </w:r>
    </w:p>
    <w:p>
      <w:r>
        <w:t>椅子移动的声音此起彼落，参加会议的学生们走出了会议室，社团活动的时间已经开始了，大家急急忙忙的赶</w:t>
      </w:r>
    </w:p>
    <w:p>
      <w:r>
        <w:t>着去参加。</w:t>
      </w:r>
    </w:p>
    <w:p>
      <w:r>
        <w:t>学生会的干事们也各自回到了自己的社团去了，看来今天并没有特别有关於学生会的事情要讨论。</w:t>
      </w:r>
    </w:p>
    <w:p>
      <w:r>
        <w:t>留下秀一个人，对着会议专用的大型会议桌，正在整理着档案及文件。似乎感觉到有人站在旁边的样子，秀突</w:t>
      </w:r>
    </w:p>
    <w:p>
      <w:r>
        <w:t>然抬起头来。</w:t>
      </w:r>
    </w:p>
    <w:p>
      <w:r>
        <w:t>「啊！陶望美。」</w:t>
      </w:r>
    </w:p>
    <w:p>
      <w:r>
        <w:t>秀以他那惯有的潇洒笑容看着陶望美。</w:t>
      </w:r>
    </w:p>
    <w:p>
      <w:r>
        <w:t>「我有事想要和你谈谈。」</w:t>
      </w:r>
    </w:p>
    <w:p>
      <w:r>
        <w:t>「只有我们二个人？」</w:t>
      </w:r>
    </w:p>
    <w:p>
      <w:r>
        <w:t>「对，只有我们二个人。」</w:t>
      </w:r>
    </w:p>
    <w:p>
      <w:r>
        <w:t>听完陶望美的回答，秀立刻站了起来。突然抓着陶望美的肩膀往自己这边靠。</w:t>
      </w:r>
    </w:p>
    <w:p>
      <w:r>
        <w:t>「好高兴喔，从你自己的嘴里说出这样的话。陶望美。」</w:t>
      </w:r>
    </w:p>
    <w:p>
      <w:r>
        <w:t>「请不要随便叫我的名字。」</w:t>
      </w:r>
    </w:p>
    <w:p>
      <w:r>
        <w:t>陶望美正想伸出手来一巴掌打向秀的脸颊时……</w:t>
      </w:r>
    </w:p>
    <w:p>
      <w:r>
        <w:t>但是挥过来的手马上就被秀一把捉住了。</w:t>
      </w:r>
    </w:p>
    <w:p>
      <w:r>
        <w:t>「我很喜欢陶望美这个名字。」</w:t>
      </w:r>
    </w:p>
    <w:p>
      <w:r>
        <w:t>秀的嘴唇印上了陶望美的嘴唇，炙热的舌头侵入到了陶望美的口中来。</w:t>
      </w:r>
    </w:p>
    <w:p>
      <w:r>
        <w:t>「嗯……嗯……」</w:t>
      </w:r>
    </w:p>
    <w:p>
      <w:r>
        <w:t>陶望美有些慌张的抵抗着，但是马上被秀的双手紧紧的抱住了。</w:t>
      </w:r>
    </w:p>
    <w:p>
      <w:r>
        <w:t>─为什么，会变成这样呢？</w:t>
      </w:r>
    </w:p>
    <w:p>
      <w:r>
        <w:t>陶望美自己也搞不清楚，并不是自己犹豫不决，而是事实上，一开始就由秀全部一手控制了。</w:t>
      </w:r>
    </w:p>
    <w:p>
      <w:r>
        <w:t>─这不是开玩笑的。</w:t>
      </w:r>
    </w:p>
    <w:p>
      <w:r>
        <w:t>陶望美用牙齿用力咬住缠绕上来的秀的舌头。</w:t>
      </w:r>
    </w:p>
    <w:p>
      <w:r>
        <w:t>秀吓了一跳，放开了她。</w:t>
      </w:r>
    </w:p>
    <w:p>
      <w:r>
        <w:t>「很痛耶？陶望美。」</w:t>
      </w:r>
    </w:p>
    <w:p>
      <w:r>
        <w:t>秀一点也不在乎的表情说着。</w:t>
      </w:r>
    </w:p>
    <w:p>
      <w:r>
        <w:t>「并不是不喜欢被咬的感觉，但是你可不可以轻柔一些？」</w:t>
      </w:r>
    </w:p>
    <w:p>
      <w:r>
        <w:t>「为什么我要配合你的要求呢！」</w:t>
      </w:r>
    </w:p>
    <w:p>
      <w:r>
        <w:t>陶望美想挣脱出秀的环抱，一边嘟着嘴巴说「我不是跟你开玩笑的。」</w:t>
      </w:r>
    </w:p>
    <w:p>
      <w:r>
        <w:t>「哦，是吗？」</w:t>
      </w:r>
    </w:p>
    <w:p>
      <w:r>
        <w:t>但秀紧紧抱住陶望美的腰，露出一脸从容的笑容。</w:t>
      </w:r>
    </w:p>
    <w:p>
      <w:r>
        <w:t>「你是来让我抱的吗？还是要向征服舞子老师的敌人讨回公道？」</w:t>
      </w:r>
    </w:p>
    <w:p>
      <w:r>
        <w:t>陶望美咬紧嘴唇，生气的瞪着秀看。</w:t>
      </w:r>
    </w:p>
    <w:p>
      <w:r>
        <w:t>竟然被秀说成是要来对他投怀送抱似的，突然间背后一阵奇妙的感觉袭击，和快感是不同的。陶望美自己不承</w:t>
      </w:r>
    </w:p>
    <w:p>
      <w:r>
        <w:t>认，那只是和「期待」有些接近。</w:t>
      </w:r>
    </w:p>
    <w:p>
      <w:r>
        <w:t>「是那样的吧？」</w:t>
      </w:r>
    </w:p>
    <w:p>
      <w:r>
        <w:t>秀慢慢的抚摸着陶望美的背部。</w:t>
      </w:r>
    </w:p>
    <w:p>
      <w:r>
        <w:t>「舞子老师，也是用自己的身体，来确定什么程度才是最棒的回忆。」</w:t>
      </w:r>
    </w:p>
    <w:p>
      <w:r>
        <w:t>从陶望美的背后，很舒服的一股热浪，扩散到全身。</w:t>
      </w:r>
    </w:p>
    <w:p>
      <w:r>
        <w:t>「请住手，我来是有话要说的。我……并不是要来诬你抱住的─」</w:t>
      </w:r>
    </w:p>
    <w:p>
      <w:r>
        <w:t>「那又怎么样？」</w:t>
      </w:r>
    </w:p>
    <w:p>
      <w:r>
        <w:t>秀的右手滑到陶望美的迷你裙里面。秀的手触摸着陶望美浑圆的臀部。</w:t>
      </w:r>
    </w:p>
    <w:p>
      <w:r>
        <w:t>陶望美的嘴里开始发出细微的声音。</w:t>
      </w:r>
    </w:p>
    <w:p>
      <w:r>
        <w:t>「啊……嗯……住手！潼矢……真是讨厌！」</w:t>
      </w:r>
    </w:p>
    <w:p>
      <w:r>
        <w:t>「我才不想停住手。」</w:t>
      </w:r>
    </w:p>
    <w:p>
      <w:r>
        <w:t>秀的手更大胆的移动起来。</w:t>
      </w:r>
    </w:p>
    <w:p>
      <w:r>
        <w:t>「如果你选择我的话，那我就可以考虑了！」</w:t>
      </w:r>
    </w:p>
    <w:p>
      <w:r>
        <w:t>「谁要你才怪！」</w:t>
      </w:r>
    </w:p>
    <w:p>
      <w:r>
        <w:t>陶望美正想挥拳过去时，一瞬间秀的手已经伸进了陶望美内裤里面，紧紧抓住了她那结实的臀部。</w:t>
      </w:r>
    </w:p>
    <w:p>
      <w:r>
        <w:t>「好柔软……真是舒服，陶望美。」</w:t>
      </w:r>
    </w:p>
    <w:p>
      <w:r>
        <w:t>秀在她耳边低语。</w:t>
      </w:r>
    </w:p>
    <w:p>
      <w:r>
        <w:t>「很可爱，陶望美。你的屁股尺寸刚好适合我手掌的大小，很少会有这么适合我的，太棒了！」</w:t>
      </w:r>
    </w:p>
    <w:p>
      <w:r>
        <w:t>秀的手开始在陶望美的内裤上移动了起来。</w:t>
      </w:r>
    </w:p>
    <w:p>
      <w:r>
        <w:t>「我不喜欢这样，潼矢。」</w:t>
      </w:r>
    </w:p>
    <w:p>
      <w:r>
        <w:t>陶望美满脸通红的低下了头。</w:t>
      </w:r>
    </w:p>
    <w:p>
      <w:r>
        <w:t>「请不要在这种地方做这种事。」</w:t>
      </w:r>
    </w:p>
    <w:p>
      <w:r>
        <w:t>「说讨厌、讨厌的，慢慢就变成喜欢了。」</w:t>
      </w:r>
    </w:p>
    <w:p>
      <w:r>
        <w:t>秀的手一刻也不停止。把内裤脱到大腿下之后，把陶望美抱到桌子上面，让她横躺下来。那是会议室里专的长</w:t>
      </w:r>
    </w:p>
    <w:p>
      <w:r>
        <w:t>型桌子，可以躺下一、二个陶望美也都还有空位。</w:t>
      </w:r>
    </w:p>
    <w:p>
      <w:r>
        <w:t>陶望美用手遮住脸，很温顺的期待着。</w:t>
      </w:r>
    </w:p>
    <w:p>
      <w:r>
        <w:t>─唉！为什么会变成这种地步呢？潼矢的手，实在太厉害了！让陶望美不由自主的顺从他的动作……</w:t>
      </w:r>
    </w:p>
    <w:p>
      <w:r>
        <w:t>陶望美的内裤马上被褪了下去，露出了白皙光滑的大腿来。紧紧闭合的大腿正轻轻的震动着。</w:t>
      </w:r>
    </w:p>
    <w:p>
      <w:r>
        <w:t>「你在发抖？陶望美」</w:t>
      </w:r>
    </w:p>
    <w:p>
      <w:r>
        <w:t>秀按住了橘色的袜子。</w:t>
      </w:r>
    </w:p>
    <w:p>
      <w:r>
        <w:t>「真是可爱，就好像是第一次的体验似的。」</w:t>
      </w:r>
    </w:p>
    <w:p>
      <w:r>
        <w:t>「你真是罗嗦呢！」</w:t>
      </w:r>
    </w:p>
    <w:p>
      <w:r>
        <w:t>陶望美娇嗔的回答着。</w:t>
      </w:r>
    </w:p>
    <w:p>
      <w:r>
        <w:t>「才没有那种事！你实在太差劲了！马上就做出这种事─」</w:t>
      </w:r>
    </w:p>
    <w:p>
      <w:r>
        <w:t>「是因为我吗？」</w:t>
      </w:r>
    </w:p>
    <w:p>
      <w:r>
        <w:t>秀又脱下了陶望美的袜子。</w:t>
      </w:r>
    </w:p>
    <w:p>
      <w:r>
        <w:t>「但是，在（人类研究同好会）里的委托人，并不是没有突然袭击过你的家伙吧！所以说我『太突然』并不是</w:t>
      </w:r>
    </w:p>
    <w:p>
      <w:r>
        <w:t>你发抖的真正原因吧！」</w:t>
      </w:r>
    </w:p>
    <w:p>
      <w:r>
        <w:t>秀用口含住了陶望美的脚趾。</w:t>
      </w:r>
    </w:p>
    <w:p>
      <w:r>
        <w:t>陶望美突然一阵颤动，本能地想收回脚。</w:t>
      </w:r>
    </w:p>
    <w:p>
      <w:r>
        <w:t>但是，被秀紧紧的压住一动也不能动。然后慢慢的从右脚的小指头到大姆指，再自左脚的大拇指到小指头，一</w:t>
      </w:r>
    </w:p>
    <w:p>
      <w:r>
        <w:t>根根仔细的进攻。随着秀舌头的移动，陶望美的脚趾往前弯曲着。</w:t>
      </w:r>
    </w:p>
    <w:p>
      <w:r>
        <w:t>「很容易有感觉喔？陶望美！」</w:t>
      </w:r>
    </w:p>
    <w:p>
      <w:r>
        <w:t>秀一边用舌部旋转左脚小趾头，一边用两手抚摸着陶望美的臀部。</w:t>
      </w:r>
    </w:p>
    <w:p>
      <w:r>
        <w:t>「让我抱，会让你如此紧张……我很高兴。」</w:t>
      </w:r>
    </w:p>
    <w:p>
      <w:r>
        <w:t>「嗯……」</w:t>
      </w:r>
    </w:p>
    <w:p>
      <w:r>
        <w:t>陶望美全身流着汗，急促的喘息着。</w:t>
      </w:r>
    </w:p>
    <w:p>
      <w:r>
        <w:t>「讨厌、潼矢，真是的……」</w:t>
      </w:r>
    </w:p>
    <w:p>
      <w:r>
        <w:t>陶望美很清楚自己的蜜洞口处，已经慢慢的张开了。炙热的蜜汁从蜜里快要流出来了。</w:t>
      </w:r>
    </w:p>
    <w:p>
      <w:r>
        <w:t>秀的舌头从指尖到膝盖间来回的游走着。陶望美开始扭动着身体。</w:t>
      </w:r>
    </w:p>
    <w:p>
      <w:r>
        <w:t>「真美丽……」</w:t>
      </w:r>
    </w:p>
    <w:p>
      <w:r>
        <w:t>秀自言自语着，然后很快的脱掉了陶望美的迷你百褶裙。</w:t>
      </w:r>
    </w:p>
    <w:p>
      <w:r>
        <w:t>「啊……」</w:t>
      </w:r>
    </w:p>
    <w:p>
      <w:r>
        <w:t>陶望美快哭出来的表情。</w:t>
      </w:r>
    </w:p>
    <w:p>
      <w:r>
        <w:t>「请住手，潼矢。」</w:t>
      </w:r>
    </w:p>
    <w:p>
      <w:r>
        <w:t>「都已经到这种地步，没有理由停止的。」</w:t>
      </w:r>
    </w:p>
    <w:p>
      <w:r>
        <w:t>秀起身，将会议室前后全都锁上了。拉上屋内的窗帘，并且关上电灯。</w:t>
      </w:r>
    </w:p>
    <w:p>
      <w:r>
        <w:t>─这样就不会有人来打挺了。</w:t>
      </w:r>
    </w:p>
    <w:p>
      <w:r>
        <w:t>秀向前走过去，看着横躺在桌子上的陶望美。</w:t>
      </w:r>
    </w:p>
    <w:p>
      <w:r>
        <w:t>在太阳下山之前，夕阳的馀辉，从窗户照了下来，照在陶望美的脸上。她正拚命地用手掌想要遮住自己隐密的</w:t>
      </w:r>
    </w:p>
    <w:p>
      <w:r>
        <w:t>神秘地带，一副令人爱怜的模样。</w:t>
      </w:r>
    </w:p>
    <w:p>
      <w:r>
        <w:t>「潼矢……」</w:t>
      </w:r>
    </w:p>
    <w:p>
      <w:r>
        <w:t>陶望美挺起了上半身。</w:t>
      </w:r>
    </w:p>
    <w:p>
      <w:r>
        <w:t>「怎么啦……？」</w:t>
      </w:r>
    </w:p>
    <w:p>
      <w:r>
        <w:t>「没有什么。」</w:t>
      </w:r>
    </w:p>
    <w:p>
      <w:r>
        <w:t>秀在陶望美的身旁坐了下来。</w:t>
      </w:r>
    </w:p>
    <w:p>
      <w:r>
        <w:t>「门也关上了，窗帘也拉上了，而且还关了灯，所以从外面看过来的话，这个房间，是没有人在的。请不要在</w:t>
      </w:r>
    </w:p>
    <w:p>
      <w:r>
        <w:t>意，我想要和你好好好享受一下鱼水之欢。」</w:t>
      </w:r>
    </w:p>
    <w:p>
      <w:r>
        <w:t>她瞪着秀看。</w:t>
      </w:r>
    </w:p>
    <w:p>
      <w:r>
        <w:t>─这家伙为何如此的自大。</w:t>
      </w:r>
    </w:p>
    <w:p>
      <w:r>
        <w:t>「陶望美，你一定在想着，为何一定要照着我的指示来做，对不对！」</w:t>
      </w:r>
    </w:p>
    <w:p>
      <w:r>
        <w:t>秀轻轻亲了亲陶望美。</w:t>
      </w:r>
    </w:p>
    <w:p>
      <w:r>
        <w:t>「跟你说，那是因为你喜欢我的缘故。」</w:t>
      </w:r>
    </w:p>
    <w:p>
      <w:r>
        <w:t>「谁、谁会喜欢你，才不会！」</w:t>
      </w:r>
    </w:p>
    <w:p>
      <w:r>
        <w:t>陶望美很生气的回答着。</w:t>
      </w:r>
    </w:p>
    <w:p>
      <w:r>
        <w:t>「我嘛！一点也不会喜欢你的！」</w:t>
      </w:r>
    </w:p>
    <w:p>
      <w:r>
        <w:t>「那又怎样！」</w:t>
      </w:r>
    </w:p>
    <w:p>
      <w:r>
        <w:t>秀把手放陶望美的背上。</w:t>
      </w:r>
    </w:p>
    <w:p>
      <w:r>
        <w:t>「基本上，你是博爱主义者，如果不是，那如何从事（人类研究同好会）活动呢？所以，你会喜欢我，也是没</w:t>
      </w:r>
    </w:p>
    <w:p>
      <w:r>
        <w:t>有办法的。」</w:t>
      </w:r>
    </w:p>
    <w:p>
      <w:r>
        <w:t>脱掉陶望美的背心，解开衬衫的钊子。</w:t>
      </w:r>
    </w:p>
    <w:p>
      <w:r>
        <w:t>「潼矢……那、是你的真心话！」</w:t>
      </w:r>
    </w:p>
    <w:p>
      <w:r>
        <w:t>陶望美一边被秀玩弄着，一边问着。</w:t>
      </w:r>
    </w:p>
    <w:p>
      <w:r>
        <w:t>「当然。」</w:t>
      </w:r>
    </w:p>
    <w:p>
      <w:r>
        <w:t>秀拿着陶望美的衣服，连内衣也脱下来了。</w:t>
      </w:r>
    </w:p>
    <w:p>
      <w:r>
        <w:t>「我有时也会缺乏自信，到这个程度，是无法强迫的。」</w:t>
      </w:r>
    </w:p>
    <w:p>
      <w:r>
        <w:t>「不知道呢？」</w:t>
      </w:r>
    </w:p>
    <w:p>
      <w:r>
        <w:t>陶望美抱住露出来的胸部。</w:t>
      </w:r>
    </w:p>
    <w:p>
      <w:r>
        <w:t>「你会不会办了事之后，就不再想到我了。」</w:t>
      </w:r>
    </w:p>
    <w:p>
      <w:r>
        <w:t>「如果有让我喜欢到那种程度的女孩的话，那是不可能的。」</w:t>
      </w:r>
    </w:p>
    <w:p>
      <w:r>
        <w:t>秀一边脱着衣服，一边说着。</w:t>
      </w:r>
    </w:p>
    <w:p>
      <w:r>
        <w:t>「但是，我想陶望美你是不同的。我一定会接受你的全部，最后才和你办事的。」</w:t>
      </w:r>
    </w:p>
    <w:p>
      <w:r>
        <w:t>「潼矢。」</w:t>
      </w:r>
    </w:p>
    <w:p>
      <w:r>
        <w:t>陶望美注视着秀，秀笑了笑。</w:t>
      </w:r>
    </w:p>
    <w:p>
      <w:r>
        <w:t>「反正男人的裸身，又不是什么珍贵的东西。」</w:t>
      </w:r>
    </w:p>
    <w:p>
      <w:r>
        <w:t>「你真笨。」</w:t>
      </w:r>
    </w:p>
    <w:p>
      <w:r>
        <w:t>陶望美红着脸。</w:t>
      </w:r>
    </w:p>
    <w:p>
      <w:r>
        <w:t>「红着脸的你，更可爱了。」</w:t>
      </w:r>
    </w:p>
    <w:p>
      <w:r>
        <w:t>秀说着抱住陶望美的肩膀，把她压倒了下去。</w:t>
      </w:r>
    </w:p>
    <w:p>
      <w:r>
        <w:t>「如果你能说我是最厉害的，那就太棒了。」</w:t>
      </w:r>
    </w:p>
    <w:p>
      <w:r>
        <w:t>「不知道。」</w:t>
      </w:r>
    </w:p>
    <w:p>
      <w:r>
        <w:t>陶望美将脸转向一旁。</w:t>
      </w:r>
    </w:p>
    <w:p>
      <w:r>
        <w:t>「如果你希望我说的话，我说也无所谓。」</w:t>
      </w:r>
    </w:p>
    <w:p>
      <w:r>
        <w:t>「好，请你多说几次。」</w:t>
      </w:r>
    </w:p>
    <w:p>
      <w:r>
        <w:t>秀将嘴唇印在陶望美的脖上，慢慢的移动着，将脸埋入了陶望美深深的乳沟里。</w:t>
      </w:r>
    </w:p>
    <w:p>
      <w:r>
        <w:t>接着慢慢往乳尖方向滑过去。</w:t>
      </w:r>
    </w:p>
    <w:p>
      <w:r>
        <w:t>「嗯……啊……」</w:t>
      </w:r>
    </w:p>
    <w:p>
      <w:r>
        <w:t>陶望美发出细细的叫声。</w:t>
      </w:r>
    </w:p>
    <w:p>
      <w:r>
        <w:t>随着秀脸颊的移动，陶望美的乳尖硬了起来。秀的手指有些用力的搓揉着小小尖挺的突起。</w:t>
      </w:r>
    </w:p>
    <w:p>
      <w:r>
        <w:t>「呜……」</w:t>
      </w:r>
    </w:p>
    <w:p>
      <w:r>
        <w:t>「很不错吧！」</w:t>
      </w:r>
    </w:p>
    <w:p>
      <w:r>
        <w:t>秀一边用指尖用力搓揉着，笑了笑。</w:t>
      </w:r>
    </w:p>
    <w:p>
      <w:r>
        <w:t>「陶望美的乳尖，很棒呢！一碰到我的手指，就好像会弹跳似的……我喜欢这种乳尖。」</w:t>
      </w:r>
    </w:p>
    <w:p>
      <w:r>
        <w:t>秀的舌头缠绕在陶望美的乳尖。用牙齿轻轻地一碰，陶望美的身体马上抖动着。</w:t>
      </w:r>
    </w:p>
    <w:p>
      <w:r>
        <w:t>「啊！呜……很好……那里！」</w:t>
      </w:r>
    </w:p>
    <w:p>
      <w:r>
        <w:t>「这样吗？」</w:t>
      </w:r>
    </w:p>
    <w:p>
      <w:r>
        <w:t>秀温柔的抚摸着陶望美的胸部，一边用嘴唇含咬住乳尖。</w:t>
      </w:r>
    </w:p>
    <w:p>
      <w:r>
        <w:t>胸部的爱抚以及乳尖被含住的感觉，就像被电球似的，一股快感像波浪般的淹没了陶望美。</w:t>
      </w:r>
    </w:p>
    <w:p>
      <w:r>
        <w:t>「嗯……啊……」</w:t>
      </w:r>
    </w:p>
    <w:p>
      <w:r>
        <w:t>陶望美伸出手，将秀的头用力往自己胸部压上。</w:t>
      </w:r>
    </w:p>
    <w:p>
      <w:r>
        <w:t>接着秀从胸部把手拿开，用整个脸去摩擦着，从胸部到乳尖，另外也用舌来回舐着。</w:t>
      </w:r>
    </w:p>
    <w:p>
      <w:r>
        <w:t>然后将手握住陶望美大腿，慢慢的摸了下去。结实的大腿被秀这么一摸，陶望美开始发出了叫声。</w:t>
      </w:r>
    </w:p>
    <w:p>
      <w:r>
        <w:t>「很容易就有了感觉喔！陶望美。」</w:t>
      </w:r>
    </w:p>
    <w:p>
      <w:r>
        <w:t>秀很高兴在她耳边低语。</w:t>
      </w:r>
    </w:p>
    <w:p>
      <w:r>
        <w:t>「我真的好喜欢你哟！」</w:t>
      </w:r>
    </w:p>
    <w:p>
      <w:r>
        <w:t>「啊！」</w:t>
      </w:r>
    </w:p>
    <w:p>
      <w:r>
        <w:t>秀的手一触摸到陶望美的大腿间，陶望美小声喘息着。双腿也紧紧的夹紧拒绝秀的手的入侵。</w:t>
      </w:r>
    </w:p>
    <w:p>
      <w:r>
        <w:t>「真是冷淡。」</w:t>
      </w:r>
    </w:p>
    <w:p>
      <w:r>
        <w:t>秀微笑着。慢慢的抚摸着陶望美的大腿。</w:t>
      </w:r>
    </w:p>
    <w:p>
      <w:r>
        <w:t>「我也不想如此冷淡的。」</w:t>
      </w:r>
    </w:p>
    <w:p>
      <w:r>
        <w:t>陶望美一字一句的说着。</w:t>
      </w:r>
    </w:p>
    <w:p>
      <w:r>
        <w:t>「但是─」</w:t>
      </w:r>
    </w:p>
    <w:p>
      <w:r>
        <w:t>「但是……什么？」</w:t>
      </w:r>
    </w:p>
    <w:p>
      <w:r>
        <w:t>「我不能动弹。」</w:t>
      </w:r>
    </w:p>
    <w:p>
      <w:r>
        <w:t>陶望美闪过秀的视线说着。</w:t>
      </w:r>
    </w:p>
    <w:p>
      <w:r>
        <w:t>「潼矢一触摸到我……全身就变僵硬了。」</w:t>
      </w:r>
    </w:p>
    <w:p>
      <w:r>
        <w:t>「果然，你是非常在乎我的存在。」</w:t>
      </w:r>
    </w:p>
    <w:p>
      <w:r>
        <w:t>秀轻轻的亲了陶望美的嘴唇。</w:t>
      </w:r>
    </w:p>
    <w:p>
      <w:r>
        <w:t>「男人一碰就会僵硬，好像处女似的害羞紧张。」</w:t>
      </w:r>
    </w:p>
    <w:p>
      <w:r>
        <w:t>「你在说些什么？」</w:t>
      </w:r>
    </w:p>
    <w:p>
      <w:r>
        <w:t>陶望美马上要站起来。但是被秀按住了肩膀。</w:t>
      </w:r>
    </w:p>
    <w:p>
      <w:r>
        <w:t>「在我的第一次时，对方竟然因为我巧妙的技巧，而不相信我是个处女。我真不知道我是讶高兴或是悲哀，或</w:t>
      </w:r>
    </w:p>
    <w:p>
      <w:r>
        <w:t>是感到落寞呢……因为有了那种回忆，所以，被你一触摸，就觉得……」</w:t>
      </w:r>
    </w:p>
    <w:p>
      <w:r>
        <w:t>「那我教你一个好方法吧！陶望美。」</w:t>
      </w:r>
    </w:p>
    <w:p>
      <w:r>
        <w:t>他把食指对着陶望美的嘴，很有魅力的笑着。</w:t>
      </w:r>
    </w:p>
    <w:p>
      <w:r>
        <w:t>「任何一个女孩都一样，第一次被自己喜欢男孩抱住的时候都变成处女了。所以对你来说，我是你第一个男人，</w:t>
      </w:r>
    </w:p>
    <w:p>
      <w:r>
        <w:t>而我呢，你则是我第一个女人。」</w:t>
      </w:r>
    </w:p>
    <w:p>
      <w:r>
        <w:t>陶望美睁大了眼睛，呼了一口气。</w:t>
      </w:r>
    </w:p>
    <w:p>
      <w:r>
        <w:t>「……潼矢，你、很油条呢！」</w:t>
      </w:r>
    </w:p>
    <w:p>
      <w:r>
        <w:t>「不太好！」</w:t>
      </w:r>
    </w:p>
    <w:p>
      <w:r>
        <w:t>秀歪着嘴。</w:t>
      </w:r>
    </w:p>
    <w:p>
      <w:r>
        <w:t>「但是我是真心这样认为的。」</w:t>
      </w:r>
    </w:p>
    <w:p>
      <w:r>
        <w:t>陶望美的手圈住了秀的脖子，然后亲了下去。</w:t>
      </w:r>
    </w:p>
    <w:p>
      <w:r>
        <w:t>「其实我呢，也不讨厌这种想法。」</w:t>
      </w:r>
    </w:p>
    <w:p>
      <w:r>
        <w:t>「那就好。」</w:t>
      </w:r>
    </w:p>
    <w:p>
      <w:r>
        <w:t>秀自语着，把手伸到陶望美的大腿，上下来回轻柔的抚摸着陶望美精神紧绷的大腿。</w:t>
      </w:r>
    </w:p>
    <w:p>
      <w:r>
        <w:t>「啊！……」</w:t>
      </w:r>
    </w:p>
    <w:p>
      <w:r>
        <w:t>陶望美的大腿渐渐消失了力气，秀趁机把手潜入进去了。</w:t>
      </w:r>
    </w:p>
    <w:p>
      <w:r>
        <w:t>秀的指尖触摸着光滑的敏感地带，从秘处里流出来的蜜汁已经把大腿都弄湿了。</w:t>
      </w:r>
    </w:p>
    <w:p>
      <w:r>
        <w:t>「很热的哟……陶望美的这里，很热！」</w:t>
      </w:r>
    </w:p>
    <w:p>
      <w:r>
        <w:t>秀慢慢的用手指搅动着。</w:t>
      </w:r>
    </w:p>
    <w:p>
      <w:r>
        <w:t>「很棒呢！」</w:t>
      </w:r>
    </w:p>
    <w:p>
      <w:r>
        <w:t>接着陶望美的脚渐渐打开了。</w:t>
      </w:r>
    </w:p>
    <w:p>
      <w:r>
        <w:t>秀把身体移向她双腿间，把手放在陶望美大腿处，大大的撑开来。然后把脸埋入双腿间，陶望美的双腿用力紧</w:t>
      </w:r>
    </w:p>
    <w:p>
      <w:r>
        <w:t>绷着。</w:t>
      </w:r>
    </w:p>
    <w:p>
      <w:r>
        <w:t>「不行！潼矢。那个地方不行的……不乾净。」</w:t>
      </w:r>
    </w:p>
    <w:p>
      <w:r>
        <w:t>「你的那里，绝不会不乾净的。」</w:t>
      </w:r>
    </w:p>
    <w:p>
      <w:r>
        <w:t>秀注视着蜜里流出的蜜汁。</w:t>
      </w:r>
    </w:p>
    <w:p>
      <w:r>
        <w:t>「这里也是一样的可爱。」</w:t>
      </w:r>
    </w:p>
    <w:p>
      <w:r>
        <w:t>秀的舌头舐着陶望美的秘处，花瓣开放着迎接着秀的舌头的来到。</w:t>
      </w:r>
    </w:p>
    <w:p>
      <w:r>
        <w:t>秀用舌头纸着，发出了啾─啾的声音，使蜜汁涌了出来。</w:t>
      </w:r>
    </w:p>
    <w:p>
      <w:r>
        <w:t>「啊……啊……」</w:t>
      </w:r>
    </w:p>
    <w:p>
      <w:r>
        <w:t>陶望美含着手指，好像很痛苦似的摇着头。</w:t>
      </w:r>
    </w:p>
    <w:p>
      <w:r>
        <w:t>「嗯……潼矢！那里……」</w:t>
      </w:r>
    </w:p>
    <w:p>
      <w:r>
        <w:t>秀没有回应，很专心的继续舐着。看到他轻轻蠕动的喉咙，可以知道正在品尝着陶望美的蜜汁。</w:t>
      </w:r>
    </w:p>
    <w:p>
      <w:r>
        <w:t>陶望美两手抚摸着秀埋在大腿间的头，弯曲着手指接着。好像承受不住似的震动着。</w:t>
      </w:r>
    </w:p>
    <w:p>
      <w:r>
        <w:t>秀的舌尖吸着陶望美的花蕾，本来深埋在肉壁里的花蕾，受到秀舌头的吸吮露出了一副可怜的模样。</w:t>
      </w:r>
    </w:p>
    <w:p>
      <w:r>
        <w:t>秀用嘴唇含住花蕾，含住花蕾左右的摆动着头部。</w:t>
      </w:r>
    </w:p>
    <w:p>
      <w:r>
        <w:t>「嗯……啊！潼矢、不、我……我……」</w:t>
      </w:r>
    </w:p>
    <w:p>
      <w:r>
        <w:t>陶望美全身抽搐着，秀含着花蕾，已经变硬直挺起来。</w:t>
      </w:r>
    </w:p>
    <w:p>
      <w:r>
        <w:t>发出噗滋、噗滋的声音。</w:t>
      </w:r>
    </w:p>
    <w:p>
      <w:r>
        <w:t>秀喉咙发出咕啾、咕啾的声音，不停吸吮着蜜汁。</w:t>
      </w:r>
    </w:p>
    <w:p>
      <w:r>
        <w:t>陶望美用变红的双手遮着脸。</w:t>
      </w:r>
    </w:p>
    <w:p>
      <w:r>
        <w:t>「陶望美。」</w:t>
      </w:r>
    </w:p>
    <w:p>
      <w:r>
        <w:t>秀抬起头来叫着。</w:t>
      </w:r>
    </w:p>
    <w:p>
      <w:r>
        <w:t>「陶望美，很美很可爱哦！」</w:t>
      </w:r>
    </w:p>
    <w:p>
      <w:r>
        <w:t>「啊！嗯……」</w:t>
      </w:r>
    </w:p>
    <w:p>
      <w:r>
        <w:t>陶望美像要抽筋般的兴奋。</w:t>
      </w:r>
    </w:p>
    <w:p>
      <w:r>
        <w:t>秀将躺在身旁的陶望美的手拉了过来，往自己的大腿间伸了过去。一摸到炙热勇猛的那根，她慌忙的将手缩回。</w:t>
      </w:r>
    </w:p>
    <w:p>
      <w:r>
        <w:t>「摸摸看。」</w:t>
      </w:r>
    </w:p>
    <w:p>
      <w:r>
        <w:t>秀低语着。</w:t>
      </w:r>
    </w:p>
    <w:p>
      <w:r>
        <w:t>「那是你的东西呢！」</w:t>
      </w:r>
    </w:p>
    <w:p>
      <w:r>
        <w:t>「你竟然这样说……」</w:t>
      </w:r>
    </w:p>
    <w:p>
      <w:r>
        <w:t>陶望美将脸埋在秀的胸前。</w:t>
      </w:r>
    </w:p>
    <w:p>
      <w:r>
        <w:t>「你一定跟很多的女孩，说过这样的话吧！」</w:t>
      </w:r>
    </w:p>
    <w:p>
      <w:r>
        <w:t>「你忌妒了吗？」</w:t>
      </w:r>
    </w:p>
    <w:p>
      <w:r>
        <w:t>秀笑着。但陶望美没有应声，只是摇摇头。</w:t>
      </w:r>
    </w:p>
    <w:p>
      <w:r>
        <w:t>秀再次拉着陶望美的手去碰触自己的那根。这次陶望美没有缩回手，心里有些害怕，但一碰到勇猛的分身，轻</w:t>
      </w:r>
    </w:p>
    <w:p>
      <w:r>
        <w:t>轻的抚摸起来。</w:t>
      </w:r>
    </w:p>
    <w:p>
      <w:r>
        <w:t>「好好握紧！」</w:t>
      </w:r>
    </w:p>
    <w:p>
      <w:r>
        <w:t>秀催着陶望美，她把手满满握紧秀的巨根。</w:t>
      </w:r>
    </w:p>
    <w:p>
      <w:r>
        <w:t>「啊……」</w:t>
      </w:r>
    </w:p>
    <w:p>
      <w:r>
        <w:t>秀满足地喘息着。</w:t>
      </w:r>
    </w:p>
    <w:p>
      <w:r>
        <w:t>「感觉很好，陶望美。」</w:t>
      </w:r>
    </w:p>
    <w:p>
      <w:r>
        <w:t>陶望美的手上下移动着，不是激烈的引发出快感，但让秀的官能有了焦急的渴求。</w:t>
      </w:r>
    </w:p>
    <w:p>
      <w:r>
        <w:t>「舒服吗？」</w:t>
      </w:r>
    </w:p>
    <w:p>
      <w:r>
        <w:t>陶望美问着。</w:t>
      </w:r>
    </w:p>
    <w:p>
      <w:r>
        <w:t>「潼矢好像很高兴！」</w:t>
      </w:r>
    </w:p>
    <w:p>
      <w:r>
        <w:t>「你真是的。」</w:t>
      </w:r>
    </w:p>
    <w:p>
      <w:r>
        <w:t>秀苦笑着。</w:t>
      </w:r>
    </w:p>
    <w:p>
      <w:r>
        <w:t>「你是（人类研究同好会）的主将呀！怎么还来问我呢？被自己喜欢的女孩握住自己的那根，还会有感到不舒</w:t>
      </w:r>
    </w:p>
    <w:p>
      <w:r>
        <w:t>服的吗？」</w:t>
      </w:r>
    </w:p>
    <w:p>
      <w:r>
        <w:t>「啊！」</w:t>
      </w:r>
    </w:p>
    <w:p>
      <w:r>
        <w:t>陶望美然不停的用手握着滑动着。</w:t>
      </w:r>
    </w:p>
    <w:p>
      <w:r>
        <w:t>「是的……但─」</w:t>
      </w:r>
    </w:p>
    <w:p>
      <w:r>
        <w:t>「但是什么……？」</w:t>
      </w:r>
    </w:p>
    <w:p>
      <w:r>
        <w:t>「只是那样的话，就觉得有些无趣了！」</w:t>
      </w:r>
    </w:p>
    <w:p>
      <w:r>
        <w:t>秀自言自语，马上把陶望美挪到自己的身体上。使劲的将陶望美的手放到秀的巨根上。</w:t>
      </w:r>
    </w:p>
    <w:p>
      <w:r>
        <w:t>「做什么？」</w:t>
      </w:r>
    </w:p>
    <w:p>
      <w:r>
        <w:t>坐在秀身上的陶望美有些不安的表情，将脸靠在秀胸前。</w:t>
      </w:r>
    </w:p>
    <w:p>
      <w:r>
        <w:t>秀紧紧抱住陶望美有些不安定摇动的腰部。</w:t>
      </w:r>
    </w:p>
    <w:p>
      <w:r>
        <w:t>秀堵住了陶望美的嘴，残留着汗水蜜汁的舌头伸入了陶望美的嘴中缠绕着。陶望美也迎接着秀的舌头，在二人</w:t>
      </w:r>
    </w:p>
    <w:p>
      <w:r>
        <w:t>的嘴唇边滴下了透明的液体。</w:t>
      </w:r>
    </w:p>
    <w:p>
      <w:r>
        <w:t>「嗯……」</w:t>
      </w:r>
    </w:p>
    <w:p>
      <w:r>
        <w:t>陶望美发出了娇喘声。</w:t>
      </w:r>
    </w:p>
    <w:p>
      <w:r>
        <w:t>秀支撑着陶望美的腰，慢慢的往上抬起，二人分开了嘴巴，拉出了银白色的丝线。</w:t>
      </w:r>
    </w:p>
    <w:p>
      <w:r>
        <w:t>「来，往这边过来一下。」</w:t>
      </w:r>
    </w:p>
    <w:p>
      <w:r>
        <w:t>被秀一拉，陶望美身体往上站了起来。</w:t>
      </w:r>
    </w:p>
    <w:p>
      <w:r>
        <w:t>「不要……潼矢，你要做什么？」</w:t>
      </w:r>
    </w:p>
    <w:p>
      <w:r>
        <w:t>陶望美变成臀部对着潼矢的姿势，她顿时觉得有些害羞了。她的秘处门户洞开正呈现秀的眼前，从蜜里正流出</w:t>
      </w:r>
    </w:p>
    <w:p>
      <w:r>
        <w:t>大量蜜汁「好可爱，陶望美。」</w:t>
      </w:r>
    </w:p>
    <w:p>
      <w:r>
        <w:t>秀伸出手抚摸陶望美的秘处，沿着蜜手指来回滑动着，刺激那直挺的蜜核。</w:t>
      </w:r>
    </w:p>
    <w:p>
      <w:r>
        <w:t>「呜……呜……不要，那样……」</w:t>
      </w:r>
    </w:p>
    <w:p>
      <w:r>
        <w:t>陶望美摇动着腰部，好像想要逃脱被秀征服的手似的。但秀的手牢牢的按住陶望美的腰，制止她的移动。另一</w:t>
      </w:r>
    </w:p>
    <w:p>
      <w:r>
        <w:t>只手的手指移往陶望美的花瓣，任意的搓揉着。</w:t>
      </w:r>
    </w:p>
    <w:p>
      <w:r>
        <w:t>「慢慢硬起来了……真棒─如此敏感的肉体，和以往的感觉全然不同。」</w:t>
      </w:r>
    </w:p>
    <w:p>
      <w:r>
        <w:t>秀满心高兴的说着。</w:t>
      </w:r>
    </w:p>
    <w:p>
      <w:r>
        <w:t>「和我想的一样，陶望美你是专为我打造的。」</w:t>
      </w:r>
    </w:p>
    <w:p>
      <w:r>
        <w:t>陶望美有些茫茫然的转着秀所说的话，秘处所涌起的快感，使陶望美的意识正一点点慢慢的消失了。</w:t>
      </w:r>
    </w:p>
    <w:p>
      <w:r>
        <w:t>「嗯……啊！」</w:t>
      </w:r>
    </w:p>
    <w:p>
      <w:r>
        <w:t>陶望美任由秀的爱抚，正享受弥漫全身的快感。</w:t>
      </w:r>
    </w:p>
    <w:p>
      <w:r>
        <w:t>「哇─好舒服……潼矢。」</w:t>
      </w:r>
    </w:p>
    <w:p>
      <w:r>
        <w:t>陶望美皱紧眉头，秀正在爱抚的手，似乎把热气传遍全身了。</w:t>
      </w:r>
    </w:p>
    <w:p>
      <w:r>
        <w:t>「……快到高潮了？陶望美。」</w:t>
      </w:r>
    </w:p>
    <w:p>
      <w:r>
        <w:t>「真是的……不要问我这种事嘛……」</w:t>
      </w:r>
    </w:p>
    <w:p>
      <w:r>
        <w:t>对於秀故意问的问题，陶望美的麻痹感从下腹部往全身走着，全身都颤抖起来。</w:t>
      </w:r>
    </w:p>
    <w:p>
      <w:r>
        <w:t>「现在就出来了，不可以哟─陶望美。」</w:t>
      </w:r>
    </w:p>
    <w:p>
      <w:r>
        <w:t>秀移动着指头微笑着。</w:t>
      </w:r>
    </w:p>
    <w:p>
      <w:r>
        <w:t>「想不想再舒服点？」</w:t>
      </w:r>
    </w:p>
    <w:p>
      <w:r>
        <w:t>「嗯……不要停！」</w:t>
      </w:r>
    </w:p>
    <w:p>
      <w:r>
        <w:t>陶望美的眼睛模糊了。</w:t>
      </w:r>
    </w:p>
    <w:p>
      <w:r>
        <w:t>「好像快出来了……」</w:t>
      </w:r>
    </w:p>
    <w:p>
      <w:r>
        <w:t>但秀把手拔出来。抱着陶望美的腰。</w:t>
      </w:r>
    </w:p>
    <w:p>
      <w:r>
        <w:t>「再往前一点。」</w:t>
      </w:r>
    </w:p>
    <w:p>
      <w:r>
        <w:t>秀引导着陶望美。</w:t>
      </w:r>
    </w:p>
    <w:p>
      <w:r>
        <w:t>「往前？」</w:t>
      </w:r>
    </w:p>
    <w:p>
      <w:r>
        <w:t>陶望美以湿润的双眼看着秀。</w:t>
      </w:r>
    </w:p>
    <w:p>
      <w:r>
        <w:t>「那……潼矢，为什么……」</w:t>
      </w:r>
    </w:p>
    <w:p>
      <w:r>
        <w:t>快高潮之前，被制止住了，陶望美脑海中有些混乱。被秀的「再往前一点」的这样话，弄得不知所措。将上半</w:t>
      </w:r>
    </w:p>
    <w:p>
      <w:r>
        <w:t>身往后仰。</w:t>
      </w:r>
    </w:p>
    <w:p>
      <w:r>
        <w:t>「是这样的吗？」</w:t>
      </w:r>
    </w:p>
    <w:p>
      <w:r>
        <w:t>「不是的！」</w:t>
      </w:r>
    </w:p>
    <w:p>
      <w:r>
        <w:t>秀一边回答着一边引导着陶望美。</w:t>
      </w:r>
    </w:p>
    <w:p>
      <w:r>
        <w:t>「将腰往这边……换个方向。」</w:t>
      </w:r>
    </w:p>
    <w:p>
      <w:r>
        <w:t>「不……不要！」</w:t>
      </w:r>
    </w:p>
    <w:p>
      <w:r>
        <w:t>陶望美察觉了秀的目的，不由得往后退。</w:t>
      </w:r>
    </w:p>
    <w:p>
      <w:r>
        <w:t>「那种令人害羞的事情，绝对，不要……」</w:t>
      </w:r>
    </w:p>
    <w:p>
      <w:r>
        <w:t>「说讨厌就是喜欢。」</w:t>
      </w:r>
    </w:p>
    <w:p>
      <w:r>
        <w:t>秀一面说着一面抱住了陶望美的腰，把她的身体转了方向。屁股后庭的菊花洞感受到了秀的热气，陶望美忍不</w:t>
      </w:r>
    </w:p>
    <w:p>
      <w:r>
        <w:t>住紧绷起来。</w:t>
      </w:r>
    </w:p>
    <w:p>
      <w:r>
        <w:t>「我不是说不喜欢吗？潼矢。」</w:t>
      </w:r>
    </w:p>
    <w:p>
      <w:r>
        <w:t>陶望美对着眼前正在挑逗的秀抗议着。</w:t>
      </w:r>
    </w:p>
    <w:p>
      <w:r>
        <w:t>「你的口号，绝对是错误的。」</w:t>
      </w:r>
    </w:p>
    <w:p>
      <w:r>
        <w:t>「口号是什么！」</w:t>
      </w:r>
    </w:p>
    <w:p>
      <w:r>
        <w:t>秀把眉毛稍微往上扬起，无视於陶望美的抗议，把她的臀部往自己的嘴巴靠近。</w:t>
      </w:r>
    </w:p>
    <w:p>
      <w:r>
        <w:t>「那个『讨厌就是喜欢』的口头禅！」</w:t>
      </w:r>
    </w:p>
    <w:p>
      <w:r>
        <w:t>秀的舌头在陶望美的菊洞附近周围舐着，陶望美忍不住的发出悲鸣。</w:t>
      </w:r>
    </w:p>
    <w:p>
      <w:r>
        <w:t>「这样啊？」</w:t>
      </w:r>
    </w:p>
    <w:p>
      <w:r>
        <w:t>或许是脸埋在屁股上，秀的声音听起还有些低沈。</w:t>
      </w:r>
    </w:p>
    <w:p>
      <w:r>
        <w:t>「但是，现在你好像没有想逃的意思，大部份的女孩子都是这样吗？果然是说讨厌、讨厌就是喜欢。」</w:t>
      </w:r>
    </w:p>
    <w:p>
      <w:r>
        <w:t>「要是出了状况，你会有麻烦的。」</w:t>
      </w:r>
    </w:p>
    <w:p>
      <w:r>
        <w:t>「就算出问题的话，也不会是我的关系，我不是那种会强迫别人的人，如果真不同意，我不会去碰触。那种即</w:t>
      </w:r>
    </w:p>
    <w:p>
      <w:r>
        <w:t>使摸一下也要跟你拚命的人，也都有……」</w:t>
      </w:r>
    </w:p>
    <w:p>
      <w:r>
        <w:t>秀不想再花心思和陶望美争论，抱起了陶望美的臀部，稍微将秘处扳开。濡湿的蜜汁又开始往秀的口中滴了下</w:t>
      </w:r>
    </w:p>
    <w:p>
      <w:r>
        <w:t>来。</w:t>
      </w:r>
    </w:p>
    <w:p>
      <w:r>
        <w:t>秀的舌头去吸吮了那个蜜汁，就这样顺势朝着蜜入口伸了进去。</w:t>
      </w:r>
    </w:p>
    <w:p>
      <w:r>
        <w:t>「啊─呜！」</w:t>
      </w:r>
    </w:p>
    <w:p>
      <w:r>
        <w:t>陶望美的身体颤抖起来。</w:t>
      </w:r>
    </w:p>
    <w:p>
      <w:r>
        <w:t>「好、好……」</w:t>
      </w:r>
    </w:p>
    <w:p>
      <w:r>
        <w:t>「只有自己一个人在那里叫好。」</w:t>
      </w:r>
    </w:p>
    <w:p>
      <w:r>
        <w:t>秀轻轻的拍打着陶望美的屁股。「喂……」陶望美发出可怜的声音，轻轻的握住了秀的那根。</w:t>
      </w:r>
    </w:p>
    <w:p>
      <w:r>
        <w:t>当分身前端接到嘴唇，热热的触感马上袭来。</w:t>
      </w:r>
    </w:p>
    <w:p>
      <w:r>
        <w:t>「嗯……好、舒服，陶望美。」</w:t>
      </w:r>
    </w:p>
    <w:p>
      <w:r>
        <w:t>秀并没有想从秘处将舌头移开。</w:t>
      </w:r>
    </w:p>
    <w:p>
      <w:r>
        <w:t>「要不要……再进到里面去？」</w:t>
      </w:r>
    </w:p>
    <w:p>
      <w:r>
        <w:t>「嗯……可以。」</w:t>
      </w:r>
    </w:p>
    <w:p>
      <w:r>
        <w:t>「可以进去吗？」</w:t>
      </w:r>
    </w:p>
    <w:p>
      <w:r>
        <w:t>秀歪着头，同时滑溜的分身传来一阵抖动。</w:t>
      </w:r>
    </w:p>
    <w:p>
      <w:r>
        <w:t>陶望美慢慢的开始上上下下的动着，她用嘴唇、牙齿一面刺激着分身，一阵快感袭向秀的全身。</w:t>
      </w:r>
    </w:p>
    <w:p>
      <w:r>
        <w:t>「嗯……好！啊！」</w:t>
      </w:r>
    </w:p>
    <w:p>
      <w:r>
        <w:t>秀小声的呢喃着，舌头和牙齿包围着分身所产生的刺激，令人舒畅。</w:t>
      </w:r>
    </w:p>
    <w:p>
      <w:r>
        <w:t>「一不小心，就会被你弄出来了！」</w:t>
      </w:r>
    </w:p>
    <w:p>
      <w:r>
        <w:t>─这里也让我来玩玩吧。</w:t>
      </w:r>
    </w:p>
    <w:p>
      <w:r>
        <w:t>秀将舌头往蜜里伸了进去，手指头将花瓣张开，突起膨胀的花蕾被完全夹住了。</w:t>
      </w:r>
    </w:p>
    <w:p>
      <w:r>
        <w:t>「嗯……嗯！呼！」</w:t>
      </w:r>
    </w:p>
    <w:p>
      <w:r>
        <w:t>陶望美呻吟着扭动腰，受不了这强烈的刺激。</w:t>
      </w:r>
    </w:p>
    <w:p>
      <w:r>
        <w:t>秀强忍着那根被吸吮着的快感，同时，应付着陶望美的需求更进一步开始舌头的前进舔着。</w:t>
      </w:r>
    </w:p>
    <w:p>
      <w:r>
        <w:t>「啊─呼─」</w:t>
      </w:r>
    </w:p>
    <w:p>
      <w:r>
        <w:t>陶望美腰部扭动了起来，秀紧紧的抓住了她的腰，并不停止攻击花蕾。</w:t>
      </w:r>
    </w:p>
    <w:p>
      <w:r>
        <w:t>陶望美把腰挺在空中，就像怕它跑了快要受不了一样，往秀的分身吸吮着，发出了啾……啾……的声音。</w:t>
      </w:r>
    </w:p>
    <w:p>
      <w:r>
        <w:t>「嗯……陶望美……稍微松一松嘛！」</w:t>
      </w:r>
    </w:p>
    <w:p>
      <w:r>
        <w:t>秀苦苦哀求着。</w:t>
      </w:r>
    </w:p>
    <w:p>
      <w:r>
        <w:t>「如果再一直这样下去的话，会出来的！」</w:t>
      </w:r>
    </w:p>
    <w:p>
      <w:r>
        <w:t>「那么，就出来吧！」</w:t>
      </w:r>
    </w:p>
    <w:p>
      <w:r>
        <w:t>陶望美的嘴巴离开的一瞬间，开玩笑的说着。</w:t>
      </w:r>
    </w:p>
    <w:p>
      <w:r>
        <w:t>「那你也一起来吧！」</w:t>
      </w:r>
    </w:p>
    <w:p>
      <w:r>
        <w:t>秀的嘴唇含住了花蕾，这样用舌头攻击秘核中心。</w:t>
      </w:r>
    </w:p>
    <w:p>
      <w:r>
        <w:t>「嗯……啊……」</w:t>
      </w:r>
    </w:p>
    <w:p>
      <w:r>
        <w:t>陶望美的腰顿时失去力量，圆圆的屁股落在秀的脸上。秀用双手将臀部撑住，不停摩擦着。</w:t>
      </w:r>
    </w:p>
    <w:p>
      <w:r>
        <w:t>陶望美已经忘了要攻击秀的分身，上半身无力的躺了下来，松开分身，不断的喘息着。</w:t>
      </w:r>
    </w:p>
    <w:p>
      <w:r>
        <w:t>「不……不行！已经不行了……」</w:t>
      </w:r>
    </w:p>
    <w:p>
      <w:r>
        <w:t>陶望美的臀部使了点力，在秀口中，花蕾一口气硬挺起来。</w:t>
      </w:r>
    </w:p>
    <w:p>
      <w:r>
        <w:t>一瞬间，张开的蜜洞口又紧闭起来，准备射出蜜汁，陶望美拚命的将它抑制住。</w:t>
      </w:r>
    </w:p>
    <w:p>
      <w:r>
        <w:t>同时，陶望美抬起脸，张着嘴把秀的分身含到嘴里，发出声音的嘴唇上下移动，使秀的快感一口气到达顶端。</w:t>
      </w:r>
    </w:p>
    <w:p>
      <w:r>
        <w:t>「这个……好厉害……」</w:t>
      </w:r>
    </w:p>
    <w:p>
      <w:r>
        <w:t>承受不了的秀，受到阵阵的攻击，产生了强烈的欲望爆发感已无法忍耐。双手紧紧的抓住了陶望美雪白的臀部。</w:t>
      </w:r>
    </w:p>
    <w:p>
      <w:r>
        <w:t>「啊！嗯！」</w:t>
      </w:r>
    </w:p>
    <w:p>
      <w:r>
        <w:t>陶望美的口中，噗滋……的气势冲了上来，同时分身前端的裂口处，咻的喷出了白浊的液体。</w:t>
      </w:r>
    </w:p>
    <w:p>
      <w:r>
        <w:t>不久，陶望美的蜜里也流出了粘稠的蜜汁。</w:t>
      </w:r>
    </w:p>
    <w:p>
      <w:r>
        <w:t>秀在达到顶点时，全身无力，沈浸在快感中，还继续舔着蜜汁。</w:t>
      </w:r>
    </w:p>
    <w:p>
      <w:r>
        <w:t>「哇……潼矢的……味道也不是那么难闻啊！」</w:t>
      </w:r>
    </w:p>
    <w:p>
      <w:r>
        <w:t>陶望美舐着秀的分身喃喃的说着。</w:t>
      </w:r>
    </w:p>
    <w:p>
      <w:r>
        <w:t>「你这是在夸奖我吗？」</w:t>
      </w:r>
    </w:p>
    <w:p>
      <w:r>
        <w:t>秀坐起身来，把陶望美抱在怀里。</w:t>
      </w:r>
    </w:p>
    <w:p>
      <w:r>
        <w:t>「『可恶』这样的话倒是曾听你说，『好吃』这种称赞的话，倒是第一次。」</w:t>
      </w:r>
    </w:p>
    <w:p>
      <w:r>
        <w:t>「我没说过『美味』这样的话。」</w:t>
      </w:r>
    </w:p>
    <w:p>
      <w:r>
        <w:t>陶望美涨红了脸，在秀的脸上捏了一下。</w:t>
      </w:r>
    </w:p>
    <w:p>
      <w:r>
        <w:t>「什么好吃又美味的话，潼矢，你是有糖尿病啊！」</w:t>
      </w:r>
    </w:p>
    <w:p>
      <w:r>
        <w:t>「说得也是。」</w:t>
      </w:r>
    </w:p>
    <w:p>
      <w:r>
        <w:t>秀苦笑着，缓缓的抬起陶望美的下巴，轻轻的吻了一下。</w:t>
      </w:r>
    </w:p>
    <w:p>
      <w:r>
        <w:t>「果然不错，陶望美，就像我所想像的一样。」</w:t>
      </w:r>
    </w:p>
    <w:p>
      <w:r>
        <w:t>「是吗？」</w:t>
      </w:r>
    </w:p>
    <w:p>
      <w:r>
        <w:t>陶望美把头靠在秀的胸膛上，仰躺着。</w:t>
      </w:r>
    </w:p>
    <w:p>
      <w:r>
        <w:t>「嗯，我从来不曾被对手满足过。」</w:t>
      </w:r>
    </w:p>
    <w:p>
      <w:r>
        <w:t>秀随口说着。</w:t>
      </w:r>
    </w:p>
    <w:p>
      <w:r>
        <w:t>「不管再怎么漂亮的女孩，不管对方如何为我服务，从心里面并没有真正感到满足。然而，自己就算随便应付</w:t>
      </w:r>
    </w:p>
    <w:p>
      <w:r>
        <w:t>应付，也能使对方感到满足。你是不是也有这种感觉呢？陶望美。」</w:t>
      </w:r>
    </w:p>
    <w:p>
      <w:r>
        <w:t>「什么？」</w:t>
      </w:r>
    </w:p>
    <w:p>
      <w:r>
        <w:t>陶望美眼睛睁得大大地。</w:t>
      </w:r>
    </w:p>
    <w:p>
      <w:r>
        <w:t>「的确，肉体上的高潮有过好几次经验，但是，像现在和秀所做的这种已经达到高潮后，还依偎在对方里撒娇</w:t>
      </w:r>
    </w:p>
    <w:p>
      <w:r>
        <w:t>的这种感觉，被秀这么一提醒，到目前为止，是都没有过的感觉。」</w:t>
      </w:r>
    </w:p>
    <w:p>
      <w:r>
        <w:t>「喂！陶望美，我对你来说是特别的，你对我来说也是很特别的，要有这种认知，觉悟吧！」</w:t>
      </w:r>
    </w:p>
    <w:p>
      <w:r>
        <w:t>「嗯……是吗？」</w:t>
      </w:r>
    </w:p>
    <w:p>
      <w:r>
        <w:t>陶望美一脸一本正经的表情，认真的思考着。秀在耳边轻轻的低语着。</w:t>
      </w:r>
    </w:p>
    <w:p>
      <w:r>
        <w:t>「还要不要再告诉我『喜欢我很厉害』呢？」</w:t>
      </w:r>
    </w:p>
    <w:p>
      <w:r>
        <w:t>「唔？」</w:t>
      </w:r>
    </w:p>
    <w:p>
      <w:r>
        <w:t>陶望美一翻身从秀的身体上离开。</w:t>
      </w:r>
    </w:p>
    <w:p>
      <w:r>
        <w:t>「突然间……要我说……」</w:t>
      </w:r>
    </w:p>
    <w:p>
      <w:r>
        <w:t>「其实，也不是突然间的事，不是吗？」</w:t>
      </w:r>
    </w:p>
    <w:p>
      <w:r>
        <w:t>秀用手截了一下陶望美。</w:t>
      </w:r>
    </w:p>
    <w:p>
      <w:r>
        <w:t>「我一直都是这么说的。」</w:t>
      </w:r>
    </w:p>
    <w:p>
      <w:r>
        <w:t>秀以他个人特有的魅力说着。陶望美一直看着秀的样子。</w:t>
      </w:r>
    </w:p>
    <w:p>
      <w:r>
        <w:t>─毕竟对潼矢的事情，喜欢吗？</w:t>
      </w:r>
    </w:p>
    <w:p>
      <w:r>
        <w:t>对陶望美本身而言，还无法了解那个情况。</w:t>
      </w:r>
    </w:p>
    <w:p>
      <w:r>
        <w:t>「渐渐的，已不能再忍耐了！」</w:t>
      </w:r>
    </w:p>
    <w:p>
      <w:r>
        <w:t>秀起身压在陶望美的身上。</w:t>
      </w:r>
    </w:p>
    <w:p>
      <w:r>
        <w:t>「潼矢……」</w:t>
      </w:r>
    </w:p>
    <w:p>
      <w:r>
        <w:t>陶望美的眉头皱起来了。</w:t>
      </w:r>
    </w:p>
    <w:p>
      <w:r>
        <w:t>「真的要做吗？」</w:t>
      </w:r>
    </w:p>
    <w:p>
      <w:r>
        <w:t>「咦？」</w:t>
      </w:r>
    </w:p>
    <w:p>
      <w:r>
        <w:t>秀歪着头。</w:t>
      </w:r>
    </w:p>
    <w:p>
      <w:r>
        <w:t>「不喜欢吗？」</w:t>
      </w:r>
    </w:p>
    <w:p>
      <w:r>
        <w:t>「不是不喜欢……倒不是不喜欢……」</w:t>
      </w:r>
    </w:p>
    <w:p>
      <w:r>
        <w:t>陶望美顿时变得结结巴巴。</w:t>
      </w:r>
    </w:p>
    <w:p>
      <w:r>
        <w:t>─糟了……难道真如舞子老师所说的，我们是「非常合适。」的吗？……如果是的话，和潼矢做了的话，我、</w:t>
      </w:r>
    </w:p>
    <w:p>
      <w:r>
        <w:t>要怎么办……</w:t>
      </w:r>
    </w:p>
    <w:p>
      <w:r>
        <w:t>秀似乎看透了陶望美内心的挣扎，用手轻轻拨弄着他的秀发。</w:t>
      </w:r>
    </w:p>
    <w:p>
      <w:r>
        <w:t>「不是讨厌的话，我是不会轻易罢手的。我想和陶望美成为一体。」</w:t>
      </w:r>
    </w:p>
    <w:p>
      <w:r>
        <w:t>「……嗯。」</w:t>
      </w:r>
    </w:p>
    <w:p>
      <w:r>
        <w:t>陶望美点了点头。</w:t>
      </w:r>
    </w:p>
    <w:p>
      <w:r>
        <w:t>不知在什么时候，再次坚挺起的秀的分身，接触了陶望美的秘处。可能是刚才残馀香味的热情吧，开始流出来</w:t>
      </w:r>
    </w:p>
    <w:p>
      <w:r>
        <w:t>秀的露水和陶望美的蜜汁混合在一起，另外的热量互相传达到双腿间。</w:t>
      </w:r>
    </w:p>
    <w:p>
      <w:r>
        <w:t>秀的分身摩擦着陶望美的秘处，蜜渐渐打开了，蜜汁如潮水般溢了出来，导引着秀的分身进入。</w:t>
      </w:r>
    </w:p>
    <w:p>
      <w:r>
        <w:t>「嗯……啊……」</w:t>
      </w:r>
    </w:p>
    <w:p>
      <w:r>
        <w:t>陶望美的腰部左右的摆动起来。</w:t>
      </w:r>
    </w:p>
    <w:p>
      <w:r>
        <w:t>「潼矢的……好舒服……」</w:t>
      </w:r>
    </w:p>
    <w:p>
      <w:r>
        <w:t>「不是吗？」</w:t>
      </w:r>
    </w:p>
    <w:p>
      <w:r>
        <w:t>秀在陶望美的耳垂轻咬着。</w:t>
      </w:r>
    </w:p>
    <w:p>
      <w:r>
        <w:t>「这样子，可以吗？」</w:t>
      </w:r>
    </w:p>
    <w:p>
      <w:r>
        <w:t>「唔……？」</w:t>
      </w:r>
    </w:p>
    <w:p>
      <w:r>
        <w:t>瞬间，陶望美对秀的话一下子不能了解。</w:t>
      </w:r>
    </w:p>
    <w:p>
      <w:r>
        <w:t>「这样子……吗？」</w:t>
      </w:r>
    </w:p>
    <w:p>
      <w:r>
        <w:t>「不是、是……」</w:t>
      </w:r>
    </w:p>
    <w:p>
      <w:r>
        <w:t>秀很难得出现了害羞的表情。</w:t>
      </w:r>
    </w:p>
    <w:p>
      <w:r>
        <w:t>「不套套子，直接做！」</w:t>
      </w:r>
    </w:p>
    <w:p>
      <w:r>
        <w:t>「啊……」</w:t>
      </w:r>
    </w:p>
    <w:p>
      <w:r>
        <w:t>陶望美满脸通红。</w:t>
      </w:r>
    </w:p>
    <w:p>
      <w:r>
        <w:t>「嗯……现在的话，没有关系……喂！就算在里面出来，也……」</w:t>
      </w:r>
    </w:p>
    <w:p>
      <w:r>
        <w:t>「那太好了！」</w:t>
      </w:r>
    </w:p>
    <w:p>
      <w:r>
        <w:t>那样说着，秀用手扶着自己的分身对准陶望美蜜入口，轻轻扭动着。</w:t>
      </w:r>
    </w:p>
    <w:p>
      <w:r>
        <w:t>「啊！」</w:t>
      </w:r>
    </w:p>
    <w:p>
      <w:r>
        <w:t>陶望美身体微微的颤抖着。</w:t>
      </w:r>
    </w:p>
    <w:p>
      <w:r>
        <w:t>「讨厌……里面……有声音……」</w:t>
      </w:r>
    </w:p>
    <w:p>
      <w:r>
        <w:t>分身在入口一点一点的进进出出时，发出了啾……啾……的声音，那个声音听在陶望美的耳里，声音感到特别</w:t>
      </w:r>
    </w:p>
    <w:p>
      <w:r>
        <w:t>大。</w:t>
      </w:r>
    </w:p>
    <w:p>
      <w:r>
        <w:t>「把声音再弄大一些吧！」</w:t>
      </w:r>
    </w:p>
    <w:p>
      <w:r>
        <w:t>秀终於把腰一挺，突然间往陶望美的蜜处将分身侵入。已经充份湿润的蜜里，发出了声音的同时，也接受了分</w:t>
      </w:r>
    </w:p>
    <w:p>
      <w:r>
        <w:t>身的进入。</w:t>
      </w:r>
    </w:p>
    <w:p>
      <w:r>
        <w:t>「啊！」陶望美的身体往上拱起。</w:t>
      </w:r>
    </w:p>
    <w:p>
      <w:r>
        <w:t>「讨厌……怎么……突然……不要！」</w:t>
      </w:r>
    </w:p>
    <w:p>
      <w:r>
        <w:t>好像要闪躲秀的分身似的，陶望美的身体左右的摇摆着。可是那个动作，反而让秀的东西更往里面深入。</w:t>
      </w:r>
    </w:p>
    <w:p>
      <w:r>
        <w:t>「嗯……受不了！这样的动作。」</w:t>
      </w:r>
    </w:p>
    <w:p>
      <w:r>
        <w:t>秀回应着陶望美的动作挺起腰部，再次挺进。</w:t>
      </w:r>
    </w:p>
    <w:p>
      <w:r>
        <w:t>蜜里的肉壁将秀的分身紧紧的缠绕过来。</w:t>
      </w:r>
    </w:p>
    <w:p>
      <w:r>
        <w:t>「啊！呼─……好舒服……」</w:t>
      </w:r>
    </w:p>
    <w:p>
      <w:r>
        <w:t>陶望美伸手到秀的背部紧紧抱他。</w:t>
      </w:r>
    </w:p>
    <w:p>
      <w:r>
        <w:t>秀用力的扭动腰部，往陶望美的深处进入。</w:t>
      </w:r>
    </w:p>
    <w:p>
      <w:r>
        <w:t>「嗯……啊！」</w:t>
      </w:r>
    </w:p>
    <w:p>
      <w:r>
        <w:t>陶望美断断续续发出了声音。</w:t>
      </w:r>
    </w:p>
    <w:p>
      <w:r>
        <w:t>「好……厉……害！」</w:t>
      </w:r>
    </w:p>
    <w:p>
      <w:r>
        <w:t>「我也好舒服……，陶望美。」</w:t>
      </w:r>
    </w:p>
    <w:p>
      <w:r>
        <w:t>秀的腰急速摆动着。陶望美的芳草和秀的杂草互相摩擦着。</w:t>
      </w:r>
    </w:p>
    <w:p>
      <w:r>
        <w:t>「很柔软，很热……受不了！」</w:t>
      </w:r>
    </w:p>
    <w:p>
      <w:r>
        <w:t>秀的杂草在陶望美的花丛间往直挺起来的花蕾摩擦着，在这时候，蜜不停的收缩着，刺激了秀的分身。</w:t>
      </w:r>
    </w:p>
    <w:p>
      <w:r>
        <w:t>「啊……啊……」</w:t>
      </w:r>
    </w:p>
    <w:p>
      <w:r>
        <w:t>陶望美坚硬起来的乳尖，在秀的胸前摩擦。</w:t>
      </w:r>
    </w:p>
    <w:p>
      <w:r>
        <w:t>「啊！呼……再来……再来……」</w:t>
      </w:r>
    </w:p>
    <w:p>
      <w:r>
        <w:t>「想要再动一动吗？」</w:t>
      </w:r>
    </w:p>
    <w:p>
      <w:r>
        <w:t>秀故意将腰部的动作放慢下来问着。</w:t>
      </w:r>
    </w:p>
    <w:p>
      <w:r>
        <w:t>「还想要更多吧？」</w:t>
      </w:r>
    </w:p>
    <w:p>
      <w:r>
        <w:t>「啊……？」</w:t>
      </w:r>
    </w:p>
    <w:p>
      <w:r>
        <w:t>陶望美心想你明明已经知道还故意问。</w:t>
      </w:r>
    </w:p>
    <w:p>
      <w:r>
        <w:t>「拜托……再来……拜托你……」</w:t>
      </w:r>
    </w:p>
    <w:p>
      <w:r>
        <w:t>「到底是为什么，还要再来啊？」</w:t>
      </w:r>
    </w:p>
    <w:p>
      <w:r>
        <w:t>秀故意将分身抽出蜜，把腰部往后退反覆的问着。</w:t>
      </w:r>
    </w:p>
    <w:p>
      <w:r>
        <w:t>「对谁、什么事、要做什么，要好好的讲。」</w:t>
      </w:r>
    </w:p>
    <w:p>
      <w:r>
        <w:t>陶望美只是把腰部不停的动来动去，根本无法开口。</w:t>
      </w:r>
    </w:p>
    <w:p>
      <w:r>
        <w:t>咻……秀的东西突然从陶望美内部放了出来，还带出了大量的蜜汁。</w:t>
      </w:r>
    </w:p>
    <w:p>
      <w:r>
        <w:t>「哇！」</w:t>
      </w:r>
    </w:p>
    <w:p>
      <w:r>
        <w:t>陶望美的腰部拱了上来。</w:t>
      </w:r>
    </w:p>
    <w:p>
      <w:r>
        <w:t>「不要，不可以拔出来！」</w:t>
      </w:r>
    </w:p>
    <w:p>
      <w:r>
        <w:t>「那么，你告诉我，你想要什么？」</w:t>
      </w:r>
    </w:p>
    <w:p>
      <w:r>
        <w:t>秀的东西在陶望美入口处不停的搅动。</w:t>
      </w:r>
    </w:p>
    <w:p>
      <w:r>
        <w:t>「坦白说出来，陶望美，为什么想要？」</w:t>
      </w:r>
    </w:p>
    <w:p>
      <w:r>
        <w:t>「啊……啊，呜……拜托。」</w:t>
      </w:r>
    </w:p>
    <w:p>
      <w:r>
        <w:t>陶望美赤红的脸，把腰再次挺了起来，在渴求秀的东西。</w:t>
      </w:r>
    </w:p>
    <w:p>
      <w:r>
        <w:t>「喂，拜托！给我……」</w:t>
      </w:r>
    </w:p>
    <w:p>
      <w:r>
        <w:t>「所以，要做什么？」</w:t>
      </w:r>
    </w:p>
    <w:p>
      <w:r>
        <w:t>秀故意恶作剌的说着，分身故意从入口移开。</w:t>
      </w:r>
    </w:p>
    <w:p>
      <w:r>
        <w:t>「哇……」</w:t>
      </w:r>
    </w:p>
    <w:p>
      <w:r>
        <w:t>陶望美半哭泣的说着，头左右的晃。</w:t>
      </w:r>
    </w:p>
    <w:p>
      <w:r>
        <w:t>「所以，拜托……我想要……」</w:t>
      </w:r>
    </w:p>
    <w:p>
      <w:r>
        <w:t>「这个，是吗？」</w:t>
      </w:r>
    </w:p>
    <w:p>
      <w:r>
        <w:t>秀分身前端轻轻贴在蜜入口，看着陶望美，陶望美微做点头。秀又再次将腰往后缩。</w:t>
      </w:r>
    </w:p>
    <w:p>
      <w:r>
        <w:t>「为什么？」</w:t>
      </w:r>
    </w:p>
    <w:p>
      <w:r>
        <w:t>陶望美以楚楚可怜的眼神注视着，秀则以笑容代替回答。</w:t>
      </w:r>
    </w:p>
    <w:p>
      <w:r>
        <w:t>「没有说清楚，我怎么知道呢？」</w:t>
      </w:r>
    </w:p>
    <w:p>
      <w:r>
        <w:t>「所以……潼矢……」</w:t>
      </w:r>
    </w:p>
    <w:p>
      <w:r>
        <w:t>「很厉害。」</w:t>
      </w:r>
    </w:p>
    <w:p>
      <w:r>
        <w:t>秀以冰冷的语气说着。</w:t>
      </w:r>
    </w:p>
    <w:p>
      <w:r>
        <w:t>「没有那么说的话，就不照你说的做。」</w:t>
      </w:r>
    </w:p>
    <w:p>
      <w:r>
        <w:t>「哇……」</w:t>
      </w:r>
    </w:p>
    <w:p>
      <w:r>
        <w:t>陶望美叫了出来，眼睛往上看着秀。</w:t>
      </w:r>
    </w:p>
    <w:p>
      <w:r>
        <w:t>「拜托你……给我……很厉害……！」</w:t>
      </w:r>
    </w:p>
    <w:p>
      <w:r>
        <w:t>秀的脸上浮现满意的笑容。</w:t>
      </w:r>
    </w:p>
    <w:p>
      <w:r>
        <w:t>「想要什么，要说清楚。」</w:t>
      </w:r>
    </w:p>
    <w:p>
      <w:r>
        <w:t>秀说着，慢慢的把腰往前侵入。啾……陶望美的蜜张开了口迎接了秀的分身。就这样，快要融化般的热蜜包围</w:t>
      </w:r>
    </w:p>
    <w:p>
      <w:r>
        <w:t>着，秀发出呻吟声。</w:t>
      </w:r>
    </w:p>
    <w:p>
      <w:r>
        <w:t>「啊！呜！舒服……好舒服！」</w:t>
      </w:r>
    </w:p>
    <w:p>
      <w:r>
        <w:t>陶望美的声音高亢，紧紧的拥抱着对方。</w:t>
      </w:r>
    </w:p>
    <w:p>
      <w:r>
        <w:t>「再来、再来……拜托！往深处……到尽头……」</w:t>
      </w:r>
    </w:p>
    <w:p>
      <w:r>
        <w:t>秀猛然的将腰往下沈，发出啾─啾─规律的声音，同时随着分身的进进出出，蜜汁的飞沫濡湿了二人的大腿。</w:t>
      </w:r>
    </w:p>
    <w:p>
      <w:r>
        <w:t>「陶望美……陶望美……」</w:t>
      </w:r>
    </w:p>
    <w:p>
      <w:r>
        <w:t>秀不停的呼叫着。</w:t>
      </w:r>
    </w:p>
    <w:p>
      <w:r>
        <w:t>「陶望美……太棒了……」</w:t>
      </w:r>
    </w:p>
    <w:p>
      <w:r>
        <w:t>秀的分身在蜜里胀大，被紧紧的包住，更往深处前进。</w:t>
      </w:r>
    </w:p>
    <w:p>
      <w:r>
        <w:t>陶望美已经浑然忘我的紧抓着秀的背部，指甲在秀的背部留下了深深的血红的痕迹。</w:t>
      </w:r>
    </w:p>
    <w:p>
      <w:r>
        <w:t>「嗯……啊！啊！」</w:t>
      </w:r>
    </w:p>
    <w:p>
      <w:r>
        <w:t>陶望美随着声音把腰抬起，啾─啾─发出了更大的声音，粘粘糊糊的蜜汁在陶望美的大腿上拉出一条银丝。</w:t>
      </w:r>
    </w:p>
    <w:p>
      <w:r>
        <w:t>「太棒了……啊！太棒了，陶望美。」</w:t>
      </w:r>
    </w:p>
    <w:p>
      <w:r>
        <w:t>秀的喘息愈来愈急促了。</w:t>
      </w:r>
    </w:p>
    <w:p>
      <w:r>
        <w:t>「不行……我，无法忍耐了……」</w:t>
      </w:r>
    </w:p>
    <w:p>
      <w:r>
        <w:t>「我也……不行了！」</w:t>
      </w:r>
    </w:p>
    <w:p>
      <w:r>
        <w:t>陶望美抬起脚往秀的腰上缠绕过去。</w:t>
      </w:r>
    </w:p>
    <w:p>
      <w:r>
        <w:t>「不行了，我要去了……要出了，很厉害！」</w:t>
      </w:r>
    </w:p>
    <w:p>
      <w:r>
        <w:t>「陶望美！」</w:t>
      </w:r>
    </w:p>
    <w:p>
      <w:r>
        <w:t>秀腰部顿时快速抽送起来，陶望美全身一阵紧绷。</w:t>
      </w:r>
    </w:p>
    <w:p>
      <w:r>
        <w:t>咻─咻─声音可以清楚听到，从陶望美双腿间大量涌出来。被炙热的蜜包围，秀的巨根一口气吐出了它的欲望。</w:t>
      </w:r>
    </w:p>
    <w:p>
      <w:r>
        <w:t>在天色已经完全暗了下来约马路上，秀和陶望美推着自行车并行着。</w:t>
      </w:r>
    </w:p>
    <w:p>
      <w:r>
        <w:t>「已经很晚了，没有关系吗？」</w:t>
      </w:r>
    </w:p>
    <w:p>
      <w:r>
        <w:t>秀问。</w:t>
      </w:r>
    </w:p>
    <w:p>
      <w:r>
        <w:t>「晚饭是不是要一起吃。」</w:t>
      </w:r>
    </w:p>
    <w:p>
      <w:r>
        <w:t>「秀也可以吗？」</w:t>
      </w:r>
    </w:p>
    <w:p>
      <w:r>
        <w:t>陶望美反问。</w:t>
      </w:r>
    </w:p>
    <w:p>
      <w:r>
        <w:t>「已经太晚了。」</w:t>
      </w:r>
    </w:p>
    <w:p>
      <w:r>
        <w:t>「我是男生。」</w:t>
      </w:r>
    </w:p>
    <w:p>
      <w:r>
        <w:t>秀很乾脆的回答。</w:t>
      </w:r>
    </w:p>
    <w:p>
      <w:r>
        <w:t>「你刚才不是打过电话回家，送你回家可以吗？」</w:t>
      </w:r>
    </w:p>
    <w:p>
      <w:r>
        <w:t>陶望美默默走着。</w:t>
      </w:r>
    </w:p>
    <w:p>
      <w:r>
        <w:t>「那，明天起，要怎样？」</w:t>
      </w:r>
    </w:p>
    <w:p>
      <w:r>
        <w:t>「什么……怎样……？」</w:t>
      </w:r>
    </w:p>
    <w:p>
      <w:r>
        <w:t>「唔……对不起，我很喜欢（人类研究同好会）。所以，那─」</w:t>
      </w:r>
    </w:p>
    <w:p>
      <w:r>
        <w:t>「啊！啊！是那么回事。」</w:t>
      </w:r>
    </w:p>
    <w:p>
      <w:r>
        <w:t>秀的脸色缓和下来。</w:t>
      </w:r>
    </w:p>
    <w:p>
      <w:r>
        <w:t>「那样的话，就不要勉强。做你喜欢做的事，我不会去约束你的！」</w:t>
      </w:r>
    </w:p>
    <w:p>
      <w:r>
        <w:t>「其实，你自己也不希望被约束，不是吗？」</w:t>
      </w:r>
    </w:p>
    <w:p>
      <w:r>
        <w:t>对陶望美的问题，秀耸耸肩。</w:t>
      </w:r>
    </w:p>
    <w:p>
      <w:r>
        <w:t>「或许是吧。」</w:t>
      </w:r>
    </w:p>
    <w:p>
      <w:r>
        <w:t>秀的脸上露出高兴的笑容看着陶望美。</w:t>
      </w:r>
    </w:p>
    <w:p>
      <w:r>
        <w:t>「但，像你这么合适的对手，可是很难得的喔！」</w:t>
      </w:r>
    </w:p>
    <w:p>
      <w:r>
        <w:t>陶望美满脸通红的翻着白眼瞪着秀。</w:t>
      </w:r>
    </w:p>
    <w:p>
      <w:r>
        <w:t>「那样的话，我也……」</w:t>
      </w:r>
    </w:p>
    <w:p>
      <w:r>
        <w:t>「你也这样认为，不是吗？」</w:t>
      </w:r>
    </w:p>
    <w:p>
      <w:r>
        <w:t>秀用手经抚着陶望美的头发，嘴唇。</w:t>
      </w:r>
    </w:p>
    <w:p>
      <w:r>
        <w:t>「能让你那么兴奋的，也只有我而已！只要你愿意，不论你做什么，我都是你的男人。」</w:t>
      </w:r>
    </w:p>
    <w:p>
      <w:r>
        <w:t>陶望美默默的注视着秀。</w:t>
      </w:r>
    </w:p>
    <w:p>
      <w:r>
        <w:t>如果是平常的陶望美，听到那样傲慢的话，一定马上怒火上升，大发脾气才对。</w:t>
      </w:r>
    </w:p>
    <w:p>
      <w:r>
        <w:t>可是现在居然连生气的力气都没有。或许，像舞子老师说的，我和秀很合得来的样子「怎么了？如果我也找其</w:t>
      </w:r>
    </w:p>
    <w:p>
      <w:r>
        <w:t>他女孩子的话，你会讨厌吗？」</w:t>
      </w:r>
    </w:p>
    <w:p>
      <w:r>
        <w:t>「唔！嗯！没有那回事。」</w:t>
      </w:r>
    </w:p>
    <w:p>
      <w:r>
        <w:t>陶望美笑了笑。</w:t>
      </w:r>
    </w:p>
    <w:p>
      <w:r>
        <w:t>「如果讲这样的话，秀可能会很不高兴，但是我还没有到那么喜欢秀到会忌妒的程度，是否真的喜欢，自己也</w:t>
      </w:r>
    </w:p>
    <w:p>
      <w:r>
        <w:t>不知道。」</w:t>
      </w:r>
    </w:p>
    <w:p>
      <w:r>
        <w:t>「这样就好了。」</w:t>
      </w:r>
    </w:p>
    <w:p>
      <w:r>
        <w:t>秀笑了笑。</w:t>
      </w:r>
    </w:p>
    <w:p>
      <w:r>
        <w:t>「首先，明天开始替我做便当吧。」</w:t>
      </w:r>
    </w:p>
    <w:p>
      <w:r>
        <w:t>「为什么？」</w:t>
      </w:r>
    </w:p>
    <w:p>
      <w:r>
        <w:t>陶望美的嘴嘟了起来。</w:t>
      </w:r>
    </w:p>
    <w:p>
      <w:r>
        <w:t>「为什么，我要做？」。</w:t>
      </w:r>
    </w:p>
    <w:p>
      <w:r>
        <w:t>「那是当然。」</w:t>
      </w:r>
    </w:p>
    <w:p>
      <w:r>
        <w:t>秀一副理所当然的口吻回答。</w:t>
      </w:r>
    </w:p>
    <w:p>
      <w:r>
        <w:t>「我自己一个人住，做便当很麻烦，而且对女孩子来说，能为男朋友做便当，不是很幸福的吗？」</w:t>
      </w:r>
    </w:p>
    <w:p>
      <w:r>
        <w:t>「……谁是谁的男朋友。」</w:t>
      </w:r>
    </w:p>
    <w:p>
      <w:r>
        <w:t>「我啊！你的男朋友。」</w:t>
      </w:r>
    </w:p>
    <w:p>
      <w:r>
        <w:t>秀很快的抓住陶望美，突然吻住她。和二人擦身而过的三个上班族，以惊讶的眼光回过头来看。</w:t>
      </w:r>
    </w:p>
    <w:p>
      <w:r>
        <w:t>「干什么，你在做什么！」</w:t>
      </w:r>
    </w:p>
    <w:p>
      <w:r>
        <w:t>陶望美叫了出来。</w:t>
      </w:r>
    </w:p>
    <w:p>
      <w:r>
        <w:t>「喜欢的事。」</w:t>
      </w:r>
    </w:p>
    <w:p>
      <w:r>
        <w:t>秀轻松的回答。陶望美半羞半嗔的，脱口而出。</w:t>
      </w:r>
    </w:p>
    <w:p>
      <w:r>
        <w:t>「真是的……你这个人一点可耻或害羞的感觉都没有吗？」</w:t>
      </w:r>
    </w:p>
    <w:p>
      <w:r>
        <w:t>「不要这么说。」</w:t>
      </w:r>
    </w:p>
    <w:p>
      <w:r>
        <w:t>秀默默的注视着陶望美。</w:t>
      </w:r>
    </w:p>
    <w:p>
      <w:r>
        <w:t>「对自己喜欢的女孩，想要的时候，做想做的事，有什么不好意思？我又没有防碍到别人！会对别人造成困扰</w:t>
      </w:r>
    </w:p>
    <w:p>
      <w:r>
        <w:t>的事，我是不会做的，但和喜欢的女孩子一起骑着自行车从放学回家的途中到不错的咖啡店去，这种情形……」</w:t>
      </w:r>
    </w:p>
    <w:p>
      <w:r>
        <w:t>说到这里陶望美的视线使他住口。</w:t>
      </w:r>
    </w:p>
    <w:p>
      <w:r>
        <w:t>「没想到……你竟然很罗曼蒂克呢！」</w:t>
      </w:r>
    </w:p>
    <w:p>
      <w:r>
        <w:t>陶望美讶异的说。</w:t>
      </w:r>
    </w:p>
    <w:p>
      <w:r>
        <w:t>「意外是多馀的。陶望美！」</w:t>
      </w:r>
    </w:p>
    <w:p>
      <w:r>
        <w:t>秀很快的纠正。</w:t>
      </w:r>
    </w:p>
    <w:p>
      <w:r>
        <w:t>「难道，你不这么认为吗？恋爱的男女朋友一起下课，或是中午一起吃便当，这样的情景，是学生们的特权啊！」</w:t>
      </w:r>
    </w:p>
    <w:p>
      <w:r>
        <w:t>─这家伙……的确是，果然两人彼此很适合的，陶望美无言的看着秀。</w:t>
      </w:r>
    </w:p>
    <w:p>
      <w:r>
        <w:t>其实陶望美本身，对少女漫画中那种纯纯的爱情也很憧憬的，相较於以肉体在社团活动中热心的参与，她更喜</w:t>
      </w:r>
    </w:p>
    <w:p>
      <w:r>
        <w:t>欢清纯的纯情路线。</w:t>
      </w:r>
    </w:p>
    <w:p>
      <w:r>
        <w:t>「是。」</w:t>
      </w:r>
    </w:p>
    <w:p>
      <w:r>
        <w:t>陶望美点点头。</w:t>
      </w:r>
    </w:p>
    <w:p>
      <w:r>
        <w:t>「那么，我就做便当给你，秀喜欢吃什么？话先说在前面，我可是不会做什么很精致的食物。」</w:t>
      </w:r>
    </w:p>
    <w:p>
      <w:r>
        <w:t>「那正好，我也不喜欢太精致的东西。」</w:t>
      </w:r>
    </w:p>
    <w:p>
      <w:r>
        <w:t>「啊……该不会（三月小兔）的晚餐，就是今晚约会的晚餐？」。</w:t>
      </w:r>
    </w:p>
    <w:p>
      <w:r>
        <w:t>「那么说的话，陶望美也喜欢（三月小兔）吗？」</w:t>
      </w:r>
    </w:p>
    <w:p>
      <w:r>
        <w:t>「当然。」</w:t>
      </w:r>
    </w:p>
    <w:p>
      <w:r>
        <w:t>陶望美脑海中浮现（三月小兔）热腾腾的晚餐。陶望美有点按耐不住的催促着。</w:t>
      </w:r>
    </w:p>
    <w:p>
      <w:r>
        <w:t>「喂……喂……走！走，赶快去！」</w:t>
      </w:r>
    </w:p>
    <w:p>
      <w:r>
        <w:t>陶望美很快的跨上越野自行车，飞快的往前骑去。和秀有一段距离了─「啊！喂！陶望美！」</w:t>
      </w:r>
    </w:p>
    <w:p>
      <w:r>
        <w:t>秀也慌忙的把自己的自行车变换档速，追了上去。</w:t>
      </w:r>
    </w:p>
    <w:p>
      <w:r>
        <w:t>「你一个人先去的话，我不请你哟！等、等。」</w:t>
      </w:r>
    </w:p>
    <w:p>
      <w:r>
        <w:t>二人的笑声，一前一后，回荡在夜晚的街道中……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