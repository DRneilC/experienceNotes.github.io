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谋夺肉体</w:t>
      </w:r>
    </w:p>
    <w:p>
      <w:r>
        <w:t>.</w:t>
      </w:r>
    </w:p>
    <w:p>
      <w:r>
        <w:t>第一章谋划之始</w:t>
      </w:r>
    </w:p>
    <w:p>
      <w:r>
        <w:t>现在就欢迎我们的男主角，华丽登场吧！平地一声炸雷起，一个人影缓缓地站了起来。这个人浑身灰尘仆仆，</w:t>
      </w:r>
    </w:p>
    <w:p>
      <w:r>
        <w:t>看起来好不狼狈。斜挎书包也跌落在2 米开外的垃圾堆旁，好赖还没掉进垃圾堆中。</w:t>
      </w:r>
    </w:p>
    <w:p>
      <w:r>
        <w:t>只见这人非常自然地拍了拍自己衣服上的尘土，这不拍还没发觉，白色的长袖衬衣上的黑灰尘有不少是鞋子的</w:t>
      </w:r>
    </w:p>
    <w:p>
      <w:r>
        <w:t>印记。而且鞋印大小也是五花八门。难道这人是在鞋店工作么？只不过为什么他的背上也有完整的鞋印呢。这时，</w:t>
      </w:r>
    </w:p>
    <w:p>
      <w:r>
        <w:t>只听这人低声轻轻地说道：「呵呵，竟然在这里堵我，打我个措手不及啊。我竟然没有想到，好好好！」很显然，</w:t>
      </w:r>
    </w:p>
    <w:p>
      <w:r>
        <w:t>这人是被人给打了，身上的鞋印，怕也不是那么好挨的吧。</w:t>
      </w:r>
    </w:p>
    <w:p>
      <w:r>
        <w:t>那么这个挨打的人是谁呐，没错就是主人公我了。「唉，回家又得洗衣服咯，哦！」我一拍脑袋，走到垃圾堆</w:t>
      </w:r>
    </w:p>
    <w:p>
      <w:r>
        <w:t>边，拾起了我的书包，拍了拍上面的灰尘「还好，我的伙伴。没什么大问题，回去洗一洗吧。」于是轻松的背起斜</w:t>
      </w:r>
    </w:p>
    <w:p>
      <w:r>
        <w:t>挎包，仿佛什么事都没发生一样，慢慢地向我的出租屋走着，虽然神情依然是那么的轻松，但脸上的淤青以及身上</w:t>
      </w:r>
    </w:p>
    <w:p>
      <w:r>
        <w:t>的脚印，都出卖了这个轻松的小伙子，他是多么的狼狈，凄凉。</w:t>
      </w:r>
    </w:p>
    <w:p>
      <w:r>
        <w:t>「蹬蹬蹬……」低沉地上楼声在古旧的房屋的楼梯道里回响起来。「东方或，你这又是怎么了啊？」一个清亮</w:t>
      </w:r>
    </w:p>
    <w:p>
      <w:r>
        <w:t>的声音响了起来。我抬头往楼道口看去，看清楚来人后轻笑道：「房东太太，没事，就当摔跤，爬起来就是了。没</w:t>
      </w:r>
    </w:p>
    <w:p>
      <w:r>
        <w:t>什么大事。」我低下头继续慢慢往上走。「哪次不都是这样，你说说你这被打了几回了啊！」站在我面前的房东太</w:t>
      </w:r>
    </w:p>
    <w:p>
      <w:r>
        <w:t>太叫柳眉，人如其名，柳叶弯眉，面若桃花。长相漂亮，今年39岁了，却任然如29岁一般。我不止一次的和他开玩</w:t>
      </w:r>
    </w:p>
    <w:p>
      <w:r>
        <w:t>笑，说是要她把这美容秘方告诉我，我就可以大赚一笔。她却总是笑呵呵的说我会讲话。</w:t>
      </w:r>
    </w:p>
    <w:p>
      <w:r>
        <w:t>「别介。早知道我经常出这事，就不用大惊小怪嘛」我摇了摇头，打开了房门。我住在201 ，房东太太买了两</w:t>
      </w:r>
    </w:p>
    <w:p>
      <w:r>
        <w:t>间房子，一间是201 一间是202 ，所以她住在对门。听她说她还有其他的房产，不过我没有详细去问。「每次都是</w:t>
      </w:r>
    </w:p>
    <w:p>
      <w:r>
        <w:t>这么说。唉，你怎么不小心一点呢？老是去招惹那些社会流氓呢？」房东太太似乎对我的境地表示很痛惜。当然我</w:t>
      </w:r>
    </w:p>
    <w:p>
      <w:r>
        <w:t>也知道，所以为了不让她担心，我便关上了房门。</w:t>
      </w:r>
    </w:p>
    <w:p>
      <w:r>
        <w:t>回到房间，把包里的东西和身上的物品全拿出来，打开了洗衣机，将东西全丢进去开始清洗。我看着镜子里的</w:t>
      </w:r>
    </w:p>
    <w:p>
      <w:r>
        <w:t>身子，肌肉没一点明显，「身材真差」我嘟囔了一句。虽然肌肉不发达，却十分匀称，内裤脱掉了，也露出了那根</w:t>
      </w:r>
    </w:p>
    <w:p>
      <w:r>
        <w:t>男人应有的阴茎，这可不是我吹，那硬起来的时候18厘米，老粗老粗了。当然了，我也不怎么在意着方面。让我第</w:t>
      </w:r>
    </w:p>
    <w:p>
      <w:r>
        <w:t>二自豪的东西就是我的双腿了，你说我一个大男人赞叹自己的腿干嘛呢？原因是爆发力强，能跑，能跳，按照我的</w:t>
      </w:r>
    </w:p>
    <w:p>
      <w:r>
        <w:t>说法就是异于常人的天赋。</w:t>
      </w:r>
    </w:p>
    <w:p>
      <w:r>
        <w:t>当然啦，我最自豪的就是我的脑袋了，我拥有图像记忆的能力，相信世上拥有这种能力的不多，通俗的说就是</w:t>
      </w:r>
    </w:p>
    <w:p>
      <w:r>
        <w:t>过目不忘，记忆力远超常人。其次分析能力也是超出常人。我经常抱怨自己为什么不活在古代，因为这样凭我的能</w:t>
      </w:r>
    </w:p>
    <w:p>
      <w:r>
        <w:t>力，当个好的谋士也未尝不可。</w:t>
      </w:r>
    </w:p>
    <w:p>
      <w:r>
        <w:t>当然，活在现在，我也不能辱了自己这能力！我一发狠，「呸」了一句「等着吧，有你们好看的！」然后我打</w:t>
      </w:r>
    </w:p>
    <w:p>
      <w:r>
        <w:t>开了浴室的们，开始洗澡了。</w:t>
      </w:r>
    </w:p>
    <w:p>
      <w:r>
        <w:t>身上青一块紫一块地，洗起来确实疼痛无比，但我还是忍了下来。别的不说，这伙人和我的关系那可是好了去</w:t>
      </w:r>
    </w:p>
    <w:p>
      <w:r>
        <w:t>了。打我也有好几次了。以前虽然挨了打，却也让他们蹲了蹲牢房，可今天确实是完全算漏了，会在这个时间，这</w:t>
      </w:r>
    </w:p>
    <w:p>
      <w:r>
        <w:t>个地点，被找了麻烦。「看来，我考虑还得更加周详一点咯」。抹干净了身子，我对着镜子里，鼻青脸肿的自己，</w:t>
      </w:r>
    </w:p>
    <w:p>
      <w:r>
        <w:t>如是说道。</w:t>
      </w:r>
    </w:p>
    <w:p>
      <w:r>
        <w:t>回到洗衣机边，取出了衣服和书包，架上架子，放在阳台去晾晒去了，自己则躺回到了卧室里的床上，开始回</w:t>
      </w:r>
    </w:p>
    <w:p>
      <w:r>
        <w:t>想这些事情。</w:t>
      </w:r>
    </w:p>
    <w:p>
      <w:r>
        <w:t>在我看来（毕竟是第一人称，不可能开上帝分析模式嘛），事情的起因是因为一个女人。</w:t>
      </w:r>
    </w:p>
    <w:p>
      <w:r>
        <w:t>喔！不对，是女生，说实话，是一个长得非常不错的女生。我嘛，就是一个平凡而又特别的高二学生。就读在</w:t>
      </w:r>
    </w:p>
    <w:p>
      <w:r>
        <w:t>市里排名第一的HS高中（有兴趣的朋友可以猜猜HS是什么意思），而这个女生嘛，也是和我一个学校，也是一届的</w:t>
      </w:r>
    </w:p>
    <w:p>
      <w:r>
        <w:t>女生，不过我是二年文一班的，（也就是高二年级文科一班），她却是二年理二班的，按说两个不同班的，而且是</w:t>
      </w:r>
    </w:p>
    <w:p>
      <w:r>
        <w:t>文理不同的两个人怎么会有交集呢？原因就是那天下课的时候。</w:t>
      </w:r>
    </w:p>
    <w:p>
      <w:r>
        <w:t>我还是像往常一般的背着斜跨书包慢慢下楼准备回家，也不知道上天是不是和我开玩笑，都放学了，谁不都是</w:t>
      </w:r>
    </w:p>
    <w:p>
      <w:r>
        <w:t>赶忙往家跑啊，就算是忘带东西也不会拼命跑路啊！这妞倒好，咔咔咔往上飞奔。我说你飞奔吧也成，上下楼梯靠</w:t>
      </w:r>
    </w:p>
    <w:p>
      <w:r>
        <w:t>右走啊！你没事上楼梯靠左飞奔干嘛！</w:t>
      </w:r>
    </w:p>
    <w:p>
      <w:r>
        <w:t>好嘛！这事就来了，这地方嘛正好是二楼与三楼之间的转折平台上，我呢就和这妞迎面撞在了一起。还别说，</w:t>
      </w:r>
    </w:p>
    <w:p>
      <w:r>
        <w:t>脑子好确实不一般，为什么，反应是够快啊，而且我爆发力也好啊，蹭地一下就躲开了她那一记「黑虎掏心」，慢</w:t>
      </w:r>
    </w:p>
    <w:p>
      <w:r>
        <w:t>条斯理地看着她倒在面前。我坦白，我确实应该在她倒之前扶住她，但是，她实在是速度太快了，我也对天发誓我</w:t>
      </w:r>
    </w:p>
    <w:p>
      <w:r>
        <w:t>没有去绊她，她扑来时就已经要倒了，如果我去挡，我很有可能后脑勺撞在楼梯尖上。所以我只能暂避，这也没什</w:t>
      </w:r>
    </w:p>
    <w:p>
      <w:r>
        <w:t>么嘛。是人都会摔跤，可这位女大侠，可不这么想。她似乎觉得摔跤很丢脸，当众摔跤觉得丢脸是人都会的，但是</w:t>
      </w:r>
    </w:p>
    <w:p>
      <w:r>
        <w:t>你不能随便撒气啊。</w:t>
      </w:r>
    </w:p>
    <w:p>
      <w:r>
        <w:t>只见她站起来就对我说道：「你为什么要绊倒我！」天地良心我可真没绊她啊！但是我只是惊诧了一下就明白</w:t>
      </w:r>
    </w:p>
    <w:p>
      <w:r>
        <w:t>这妞是想转移视线，解脱她的窘境。好嘛！挺聪明的。说实话，我是真挺佩服的这简直是古时候说的急智啊。对于</w:t>
      </w:r>
    </w:p>
    <w:p>
      <w:r>
        <w:t>这种情况，最好的方法就是不要争辩。注意了，这种事情和女人争吵，旁人绝对会认为是你错，更何况是和一个长</w:t>
      </w:r>
    </w:p>
    <w:p>
      <w:r>
        <w:t>得很漂亮的女生争，所以我很干脆的不发一言地走掉了。</w:t>
      </w:r>
    </w:p>
    <w:p>
      <w:r>
        <w:t>这女的还真不依不饶，兴许是摔疼了让她不好追来，她指着我的背影喊道：</w:t>
      </w:r>
    </w:p>
    <w:p>
      <w:r>
        <w:t>「你走着瞧！」回忆到这里我停了下来。这就是图像记忆的好处，当时的情况我记得一清二楚。然后就是学校</w:t>
      </w:r>
    </w:p>
    <w:p>
      <w:r>
        <w:t>里一个喜欢这个女生的男的，开始为她出头，为什么会知道，是这傻瓜找来的人在第一次打我的时候，念出来的。</w:t>
      </w:r>
    </w:p>
    <w:p>
      <w:r>
        <w:t>于是我就开始和这男的开始斗智斗勇。</w:t>
      </w:r>
    </w:p>
    <w:p>
      <w:r>
        <w:t>然后今天这次挨打，也是诸多挨打的一点小浪花而已，我的脸经常是青紫的，消退又会被打回原形。然而我也</w:t>
      </w:r>
    </w:p>
    <w:p>
      <w:r>
        <w:t>不在意。「真执着啊！」我念叨着，「都一个月了，还在找我的麻烦，好！很好嘛，你这个蛇蝎心肠的……」我一</w:t>
      </w:r>
    </w:p>
    <w:p>
      <w:r>
        <w:t>顿，说起来我连这女的名字都不知道。</w:t>
      </w:r>
    </w:p>
    <w:p>
      <w:r>
        <w:t>一道无名的火从心头升起，我他妈不认识你，连名字都不知道，就为这么点事，找我一个月麻烦。好！很好！</w:t>
      </w:r>
    </w:p>
    <w:p>
      <w:r>
        <w:t>我诈尸一般地坐直了身子！「你要做初一，我就做初二！」明确了目标，事情就好办多了。</w:t>
      </w:r>
    </w:p>
    <w:p>
      <w:r>
        <w:t>第二天，我回到了学校。「东方或，你怎么又成了这幅样子啊！」问我的是我们的班长，叫林琳，也是大美女</w:t>
      </w:r>
    </w:p>
    <w:p>
      <w:r>
        <w:t>一个，责任心挺强的，乐于助人。反正怎么看都比那个妞好上千倍。「没事，走在河边会湿鞋，我不走运罢了。」</w:t>
      </w:r>
    </w:p>
    <w:p>
      <w:r>
        <w:t>我摆了摆手，回到了座位上。林琳叹了口气，离开了。</w:t>
      </w:r>
    </w:p>
    <w:p>
      <w:r>
        <w:t>平淡的日子总是格外漫长，记忆力超人，所以我的成绩总是非常好。老师嘛虽然总担心我鼻青脸肿的样子，但</w:t>
      </w:r>
    </w:p>
    <w:p>
      <w:r>
        <w:t>也不多干涉我。我呢，上完一天课，记下老师所讲的东西，一放学，又开始准备回家。</w:t>
      </w:r>
    </w:p>
    <w:p>
      <w:r>
        <w:t>走下楼梯，到了校门口前的小广场远远地我就看见了那个害我的妞！俗话说的好，仇人相见分外眼红啊。我四</w:t>
      </w:r>
    </w:p>
    <w:p>
      <w:r>
        <w:t>下环顾了几下，眼睛突然一亮，忙凑了过去：</w:t>
      </w:r>
    </w:p>
    <w:p>
      <w:r>
        <w:t>「林琳，问你个事啊。」林琳似乎对我的搭讪感到很诧异，平时我这个人只有在别人问题目的时候才搭话，没</w:t>
      </w:r>
    </w:p>
    <w:p>
      <w:r>
        <w:t>想到这时候竟然会主动搭话。林琳很大方的说道：</w:t>
      </w:r>
    </w:p>
    <w:p>
      <w:r>
        <w:t>「问吧，天才。我要是知道，一定告诉你。」「哈哈，哎哟」张嘴笑牵到了脸上的痛处，再林琳关切的问话前</w:t>
      </w:r>
    </w:p>
    <w:p>
      <w:r>
        <w:t>我打断了她说道：「你看，那个女的，那个，看我手指的方向，就那个穿白色T 恤的。对！就她！叫什么名儿啊我</w:t>
      </w:r>
    </w:p>
    <w:p>
      <w:r>
        <w:t>知道她是二年理二班的。」「怎么啦？」林琳八卦兮兮地凑近了说：「想追她啊？」「胡说啥！</w:t>
      </w:r>
    </w:p>
    <w:p>
      <w:r>
        <w:t>谁想追，我嘛就想知道一下名字而已。呃，别那么看着我！仅此而已！」林琳定定地看了我一会，看的我有点</w:t>
      </w:r>
    </w:p>
    <w:p>
      <w:r>
        <w:t>发毛的时候「陈媚，她叫陈媚，娇媚的媚。」「谢啦！感激不尽。」然后我回头盯着陈媚远去的背影低沉地说：「</w:t>
      </w:r>
    </w:p>
    <w:p>
      <w:r>
        <w:t>必有回报！」「你说什么？」「啊！啊哈哈哈，我会所感激不尽。哈哈哈，我走啦」说完我赶紧快步离开了。</w:t>
      </w:r>
    </w:p>
    <w:p>
      <w:r>
        <w:t>第二章痛下淫手</w:t>
      </w:r>
    </w:p>
    <w:p>
      <w:r>
        <w:t>「原来是叫陈媚啊。好！看看我怎么对付你吧！」姜文走在路上，恶狠狠地想道。</w:t>
      </w:r>
    </w:p>
    <w:p>
      <w:r>
        <w:t>「喔喂！你就是被宝三打得那个人吧！」在走过一条岔路口时，巷子里传来了这么一句话，我好奇的停了下来</w:t>
      </w:r>
    </w:p>
    <w:p>
      <w:r>
        <w:t>向巷子里看去，只见一行人7 ，8 个左右，正看着我。我心中一惊，还没完！我下意识地往后退了一步。</w:t>
      </w:r>
    </w:p>
    <w:p>
      <w:r>
        <w:t>「别后退！老子不是来找你麻烦的，老子是来做生意的！」为首的一个比较胖的人猛吸了一口烟，呼了出来，</w:t>
      </w:r>
    </w:p>
    <w:p>
      <w:r>
        <w:t>「我知道！你被打了，是被宝三打得。你想不想出气啊！哥几个帮你找回场子来！」「对啊！咱们帮你找场子！」</w:t>
      </w:r>
    </w:p>
    <w:p>
      <w:r>
        <w:t>「帮你打回来！」「弄死他们丫的！」后面小弟一起起哄道。</w:t>
      </w:r>
    </w:p>
    <w:p>
      <w:r>
        <w:t>听到不是来找麻烦的，我心理稍微舒展开来，「为什么帮我找场子？你们没这么好心。你们要怎么样？」「上</w:t>
      </w:r>
    </w:p>
    <w:p>
      <w:r>
        <w:t>道！哈哈哈！我就喜欢上道的！兄弟，你不知道，我出来混的，也不容易，你们说是吧」胖老大回头一问，获得小</w:t>
      </w:r>
    </w:p>
    <w:p>
      <w:r>
        <w:t>弟们一致赞同，他又回过头来说：「要知道，我们也是人，要钱吃饭，宝三知道么？就是那个带头打你的，他收了</w:t>
      </w:r>
    </w:p>
    <w:p>
      <w:r>
        <w:t>一个学生的500 元钱，哦！我记得就是你学校的来着。兄弟，我是个实诚人！一口价500 ！帮你把宝三揍一顿。」</w:t>
      </w:r>
    </w:p>
    <w:p>
      <w:r>
        <w:t>「没必要，我和宝三没仇」我慢慢地回着他们的话，这些人现在是和你谈生意，搞不好一个没谈拢，估计会就动起</w:t>
      </w:r>
    </w:p>
    <w:p>
      <w:r>
        <w:t>手来！在扯谈的时候，我的大脑也开始飞速运作起来，一幕幕画面，拆散，分析充足，很快我就想到了一个十分有</w:t>
      </w:r>
    </w:p>
    <w:p>
      <w:r>
        <w:t>用的东西。</w:t>
      </w:r>
    </w:p>
    <w:p>
      <w:r>
        <w:t>「再说了，我找你们也没用嘛！」我摆出一副不屑的样子，两手一摊直摇头。</w:t>
      </w:r>
    </w:p>
    <w:p>
      <w:r>
        <w:t>「麻痹的！臭小子，老子揍你！」一个小弟就要上前，而老大一手扯住了他：</w:t>
      </w:r>
    </w:p>
    <w:p>
      <w:r>
        <w:t>「你什么意思，老子很有诚意帮你出头。别敬酒不吃吃罚酒！」「我听说宝三不是西区的阿豹哥的手下么？」</w:t>
      </w:r>
    </w:p>
    <w:p>
      <w:r>
        <w:t>我托着下巴问道。</w:t>
      </w:r>
    </w:p>
    <w:p>
      <w:r>
        <w:t>「哈哈哈哈！小兄弟，拜托！我们这是东区！阿豹哥是西区的，宝三和他没什么关系。这点我比你清楚！」老</w:t>
      </w:r>
    </w:p>
    <w:p>
      <w:r>
        <w:t>大看笑话一般地对我说道。</w:t>
      </w:r>
    </w:p>
    <w:p>
      <w:r>
        <w:t>「可是我记得，那个找我麻烦的同学和宝三一起出现过，动手的时候宝三还挺敬我那个同校生的，我当时就纳</w:t>
      </w:r>
    </w:p>
    <w:p>
      <w:r>
        <w:t>闷儿了，敬他干嘛呢？后来他们说话的时候我知道了，我那个同校的学生是西区的，是阿豹哥的手下，那天他说什</w:t>
      </w:r>
    </w:p>
    <w:p>
      <w:r>
        <w:t>么阿豹哥要来接手东区这一块了。那时候，你们不是被他们管，就是卷铺盖走人，我找你们有什么用？」说完我一</w:t>
      </w:r>
    </w:p>
    <w:p>
      <w:r>
        <w:t>阵怜悯的看着他们，仿佛他们就是一帮傻瓜。</w:t>
      </w:r>
    </w:p>
    <w:p>
      <w:r>
        <w:t>「什么！阿豹哥来我们这边发展？那我们东楼哥怎么办！老大，这是越界抢地盘了，我们这边还有内应，我们</w:t>
      </w:r>
    </w:p>
    <w:p>
      <w:r>
        <w:t>要告诉东楼哥啊！」一个小弟紧张起来。胖老大一巴掌拍了那小弟的脑袋：「慌什么！操！我都没急！你瞎叫唤什</w:t>
      </w:r>
    </w:p>
    <w:p>
      <w:r>
        <w:t>么！」然后他回头和颜悦色地说到：「小兄弟啊，你看，你这话可不能乱说啊，要知道……」还没等他把话说完我</w:t>
      </w:r>
    </w:p>
    <w:p>
      <w:r>
        <w:t>打断道：「我那时候被打倒在地，谁会注意到我可能会听到他们的谈话？你爱信不行，反正消息我是告诉你了！」</w:t>
      </w:r>
    </w:p>
    <w:p>
      <w:r>
        <w:t>胖老大略一沉吟：「好！</w:t>
      </w:r>
    </w:p>
    <w:p>
      <w:r>
        <w:t>谢谢小兄弟告诉我们这个消息了！我们走！」「等等！」我不紧不慢的喊道。</w:t>
      </w:r>
    </w:p>
    <w:p>
      <w:r>
        <w:t>「怎么！你还想怎么样？」胖老大，皱皱眉，回身说道。</w:t>
      </w:r>
    </w:p>
    <w:p>
      <w:r>
        <w:t>「没什么大事，消息我也不是无偿告诉你们，我也不要你们报答什么，帮我个小忙就行。」「哟呵！还来劲儿</w:t>
      </w:r>
    </w:p>
    <w:p>
      <w:r>
        <w:t>了！说！」胖老大感兴趣的叉着手问道。</w:t>
      </w:r>
    </w:p>
    <w:p>
      <w:r>
        <w:t>「也没什么，你们有了准备，到时候估计也会打起来，我希望，你们在打的时候，帮忙照顾一下宝三和我那可</w:t>
      </w:r>
    </w:p>
    <w:p>
      <w:r>
        <w:t>爱的校友。」「哟！小兄弟够意思，有趣！很有趣！这个小忙老子帮了！哈哈哈哈！」说完，带着小弟们离开了。</w:t>
      </w:r>
    </w:p>
    <w:p>
      <w:r>
        <w:t>「呼，这个麻烦躲过去了。」我迈步继续往家走，「说起来，找那个傻子的麻烦也解决掉了。不错！很走运！</w:t>
      </w:r>
    </w:p>
    <w:p>
      <w:r>
        <w:t>嘿！谁叫你们谈话不严密呢，自作孽不可活啊！」我要了摇头替他们默哀了一下。</w:t>
      </w:r>
    </w:p>
    <w:p>
      <w:r>
        <w:t>「那么剩下的就是教训那陈媚了！」说完这话我的，眼中好像腾起了烈火。</w:t>
      </w:r>
    </w:p>
    <w:p>
      <w:r>
        <w:t>第二天，再一次来到了学校。「唔，陈媚不是和我一个班，也不是一层楼的，怎么知道她一天到晚做些什么。</w:t>
      </w:r>
    </w:p>
    <w:p>
      <w:r>
        <w:t>靠！真他妈恶心」我挠了挠脑袋，有点纠结地说道。</w:t>
      </w:r>
    </w:p>
    <w:p>
      <w:r>
        <w:t>「你刚才在说什么？」林琳如鬼魅一般出现在我的旁边。</w:t>
      </w:r>
    </w:p>
    <w:p>
      <w:r>
        <w:t>我吓了一跳，不会听到了我说了什么吧？我试探的问道：「你这么神出鬼没，怎么可能听不到呢？哈哈哈。」</w:t>
      </w:r>
    </w:p>
    <w:p>
      <w:r>
        <w:t>我开始傻笑。</w:t>
      </w:r>
    </w:p>
    <w:p>
      <w:r>
        <w:t>「你声音那么小，鬼才听的到。」「是吗？喔……」看来她应该是没听着，我心理暗暗想到：「我想问你一下。</w:t>
      </w:r>
    </w:p>
    <w:p>
      <w:r>
        <w:t>你和陈媚熟不熟啊？」「问这个干什么？」林琳很惊讶，「我和她不熟，只是知道她名字，认得她人而已。」「那</w:t>
      </w:r>
    </w:p>
    <w:p>
      <w:r>
        <w:t>你知道，她平常都去哪里，都做些什么啊？」「那自然是更不知道了！我说真的，你是不是要追她啊？追她的人海</w:t>
      </w:r>
    </w:p>
    <w:p>
      <w:r>
        <w:t>了去了，你得当心了！」「瞎想什么！我才不要去追！</w:t>
      </w:r>
    </w:p>
    <w:p>
      <w:r>
        <w:t>再说了，追你的人也不少好不好！」「那个……我……」「总之！就别乱八卦我了，行不！」我刚要转身，突</w:t>
      </w:r>
    </w:p>
    <w:p>
      <w:r>
        <w:t>然想起一事，「还有！你可千万别把我问你这事传出去啊！别去乱说！」「怎么了？为什么」我一愣，心理狂喊，</w:t>
      </w:r>
    </w:p>
    <w:p>
      <w:r>
        <w:t>我需要一个理由！</w:t>
      </w:r>
    </w:p>
    <w:p>
      <w:r>
        <w:t>很快我回答道：「拜托！那么多人追，你把我传出去，那不是把我往火坑里推么！</w:t>
      </w:r>
    </w:p>
    <w:p>
      <w:r>
        <w:t>再说了，我也不想追！总不能遭无妄之灾啊！」「好吧」「那就成了！拜拜，我闪了」我一跃而起，走向了班</w:t>
      </w:r>
    </w:p>
    <w:p>
      <w:r>
        <w:t>主任的办公室，要知道一个人的消息，不一定要去打听，直接去看，就是最好的选择。去班主任办公室干嘛？就是</w:t>
      </w:r>
    </w:p>
    <w:p>
      <w:r>
        <w:t>去请假的，昨晚着了凉，我今天肚子疼，想回去休息一下。理由非常之充分，演技非常之恰当，就差崩出个屁来了。</w:t>
      </w:r>
    </w:p>
    <w:p>
      <w:r>
        <w:t>再加上我的好成绩，老师不放也难。</w:t>
      </w:r>
    </w:p>
    <w:p>
      <w:r>
        <w:t>那么我就回家么？不！我计算了二年理二班的楼层位置，在操场找了个能看到二年理二班的地方，坐下来观察。</w:t>
      </w:r>
    </w:p>
    <w:p>
      <w:r>
        <w:t>这一天下来，连吃饭都是在不远处跟着，当然了，没叫人发觉。直到放学，还看着陈媚消失在路口，并在门口等10</w:t>
      </w:r>
    </w:p>
    <w:p>
      <w:r>
        <w:t>分钟，以防她可能会回来。</w:t>
      </w:r>
    </w:p>
    <w:p>
      <w:r>
        <w:t>连续请了3 天病假，都在默默地观察着陈媚，最终得出了几个陈媚必去的地方，又或者说是我能够下手的地方。</w:t>
      </w:r>
    </w:p>
    <w:p>
      <w:r>
        <w:t>首先是厕所，每天中午吃完饭都会去，而且是一个人。其次是体育馆，每天第八节课去。会比一般练的人晚出来些，</w:t>
      </w:r>
    </w:p>
    <w:p>
      <w:r>
        <w:t>也许是她练习刻苦一点。最后是体育课，也会一个人去体育馆去练习，由于我是跟随状态，所以没进体育馆去看。</w:t>
      </w:r>
    </w:p>
    <w:p>
      <w:r>
        <w:t>反正也就这三处好下手了。</w:t>
      </w:r>
    </w:p>
    <w:p>
      <w:r>
        <w:t>然后今天我又请了假，进了体育馆，体育馆分了几间，有练排球，田径，篮球，举重的，我估摸着她不可能是</w:t>
      </w:r>
    </w:p>
    <w:p>
      <w:r>
        <w:t>练这些的，于是我就悄悄地躲进了体操间。</w:t>
      </w:r>
    </w:p>
    <w:p>
      <w:r>
        <w:t>「lucky ！没有人！」我轻松地说道。然后左顾右盼了一会儿，把周围的布置记在了脑海，然后找到了一个古</w:t>
      </w:r>
    </w:p>
    <w:p>
      <w:r>
        <w:t>旧的放在角落的柜子，然后躲了进去。开了一条缝，观察外面。</w:t>
      </w:r>
    </w:p>
    <w:p>
      <w:r>
        <w:t>天公助我，陈媚果然是来练体操的，我在柜子里看着穿着紧身体操服的陈媚，她确实是很诱惑人的。胸部饱满</w:t>
      </w:r>
    </w:p>
    <w:p>
      <w:r>
        <w:t>尖挺，臀部微翘，长得也好看，绝对是宅男女神那种级别的。不过我没有计较那么多，得想想怎么整她。</w:t>
      </w:r>
    </w:p>
    <w:p>
      <w:r>
        <w:t>这一观察就一连观察了3 天，我为了这事前后足足请了7 天病假。功夫不负有心人，我终于发现了一个重要的</w:t>
      </w:r>
    </w:p>
    <w:p>
      <w:r>
        <w:t>习惯。陈媚几乎是最后一个走的，虽然她会和别人一起换衣服，但她习惯坐在凳子上，慢慢的换，而且一般对人都</w:t>
      </w:r>
    </w:p>
    <w:p>
      <w:r>
        <w:t>是挺平淡的。</w:t>
      </w:r>
    </w:p>
    <w:p>
      <w:r>
        <w:t>那么那把凳子就是下手的好目标了。</w:t>
      </w:r>
    </w:p>
    <w:p>
      <w:r>
        <w:t>还是老办法，提前潜入到了体操间，做好一切布置，随后驾轻就熟地躲会到了柜子里。没有出意外，陈媚来了，</w:t>
      </w:r>
    </w:p>
    <w:p>
      <w:r>
        <w:t>与往常一样的练习。到了点后，陈媚又施施然地坐在凳子上换起了衣服。只是在换裤子的时候，她的脸忽然一僵，</w:t>
      </w:r>
    </w:p>
    <w:p>
      <w:r>
        <w:t>然后不自然地看了看周围一起练习的人。然后恍然大悟一样，拿出了手机按了起来。换了没观察她的以前，她拿出</w:t>
      </w:r>
    </w:p>
    <w:p>
      <w:r>
        <w:t>手机我估计就会逃跑，但我清楚她的性子，只是戏谑地看着她的动作。「陈媚，一起走吧，你怎还不把裤子换好啊？」</w:t>
      </w:r>
    </w:p>
    <w:p>
      <w:r>
        <w:t>旁边的女生们呼喊道。</w:t>
      </w:r>
    </w:p>
    <w:p>
      <w:r>
        <w:t>「没事，你，你们先走吧，我在发短信。」「哦，那我们就走咯。明天见。</w:t>
      </w:r>
    </w:p>
    <w:p>
      <w:r>
        <w:t>拜拜。」「拜拜。」待到人全部走完之后，陈媚丢下手机，开始用手撑凳子，仿佛想推开什么。看着她那别扭</w:t>
      </w:r>
    </w:p>
    <w:p>
      <w:r>
        <w:t>的样子，我施施然地走了出去。她一见有人来，又慌忙打算玩手机，结果一慌，手机一掉，掉得有点远，她只好自</w:t>
      </w:r>
    </w:p>
    <w:p>
      <w:r>
        <w:t>顾自的缕起了头发。</w:t>
      </w:r>
    </w:p>
    <w:p>
      <w:r>
        <w:t>我捡起了手机问道：「你在干嘛？」「嗯，没什么，在换衣服，你快走吧」「哦，那你手机不要啦？」「哦！</w:t>
      </w:r>
    </w:p>
    <w:p>
      <w:r>
        <w:t>哦！给我吧。」说完往我手上伸来，而我一缩，顺利地躲开了她的手。她眉毛一皱：「你干嘛！」「哟！不记得我</w:t>
      </w:r>
    </w:p>
    <w:p>
      <w:r>
        <w:t>了啊！找人对付我倒是很痛快啊！」「嗯？是……是你！！」</w:t>
      </w:r>
    </w:p>
    <w:p>
      <w:r>
        <w:t>第三章淫欲满堂</w:t>
      </w:r>
    </w:p>
    <w:p>
      <w:r>
        <w:t>我摸了摸额头：「对啊！就是我了！被你打了一个月的人了！」「那……那你在这干嘛！还不读你的书去！」</w:t>
      </w:r>
    </w:p>
    <w:p>
      <w:r>
        <w:t>「读书？都放学了，小妞！」我拍了拍她的脸，稍微用了点力，打起来啪啪作响。</w:t>
      </w:r>
    </w:p>
    <w:p>
      <w:r>
        <w:t>「你，你要干什么！」她的脸被我拍打地泛红了起来。</w:t>
      </w:r>
    </w:p>
    <w:p>
      <w:r>
        <w:t>「你还不知道，你的境况么？」我像看傻子一样看着她。</w:t>
      </w:r>
    </w:p>
    <w:p>
      <w:r>
        <w:t>「什么？什么境况？你……是你往凳子上做的手脚？」她惊讶的大喊了起来。</w:t>
      </w:r>
    </w:p>
    <w:p>
      <w:r>
        <w:t>「也不是什么手脚，就是涂了点强力胶而已罢了。」「你！」陈媚升起而又恐惧地说到。</w:t>
      </w:r>
    </w:p>
    <w:p>
      <w:r>
        <w:t>「我也真不知道你啊！」我很无奈的说到：「不就是一点强力胶么？至于么？</w:t>
      </w:r>
    </w:p>
    <w:p>
      <w:r>
        <w:t>叫你刚才体操同学来帮你就是了啊！不叫也就算了！」我晃了晃手里的手机，「你打个电话叫人来帮忙也行啊。</w:t>
      </w:r>
    </w:p>
    <w:p>
      <w:r>
        <w:t>而你都不做，我是说你找死呢？还是说你傻？」听了这些，陈媚惊地长大了嘴巴，不知道该说些什么。</w:t>
      </w:r>
    </w:p>
    <w:p>
      <w:r>
        <w:t>「而我嘛！也知道为什么！你就是好面子！哈哈，不愿意出那些所谓的洋相！</w:t>
      </w:r>
    </w:p>
    <w:p>
      <w:r>
        <w:t>所以你才会这样！」我嘲讽道。</w:t>
      </w:r>
    </w:p>
    <w:p>
      <w:r>
        <w:t>「赶紧放开我！我叫人了！」陈媚似乎恢复了点冷静，又开始了挣扎。</w:t>
      </w:r>
    </w:p>
    <w:p>
      <w:r>
        <w:t>「叫吧！叫来看看你这滑稽的模样！哈哈哈！」陈媚浑身一哆嗦，好不容易积攒起来的力气也随之消去。他哆</w:t>
      </w:r>
    </w:p>
    <w:p>
      <w:r>
        <w:t>哆嗦嗦地问道：「你……你要……干什么！」「干什么！当然是好好整你！把你这洋相拍下来传出去！哈哈！」我</w:t>
      </w:r>
    </w:p>
    <w:p>
      <w:r>
        <w:t>肆无忌惮的大笑着。</w:t>
      </w:r>
    </w:p>
    <w:p>
      <w:r>
        <w:t>「不要，不要这么做！我，我可以给你钱，你放了我，放了我吧！」陈媚凄厉的喊了起来。</w:t>
      </w:r>
    </w:p>
    <w:p>
      <w:r>
        <w:t>「瞎叫唤！闭嘴！」我走向体操间的大门，看了看门外，然后到拴上了大门，回来说道：「喊呐！把人喊来，</w:t>
      </w:r>
    </w:p>
    <w:p>
      <w:r>
        <w:t>就不是我叫过来的咯！」陈媚果然低下了声音，念经似的一直说放过她。</w:t>
      </w:r>
    </w:p>
    <w:p>
      <w:r>
        <w:t>我没来由地一阵烦躁，现在怎么办？打一顿？没意思！拍几张照，走掉？没挑战！「哎哟！我自己伤什么脑筋。</w:t>
      </w:r>
    </w:p>
    <w:p>
      <w:r>
        <w:t>问她自个儿就行了嘛！」我一怕脑袋，有些恍然大悟。</w:t>
      </w:r>
    </w:p>
    <w:p>
      <w:r>
        <w:t>「你还猜不到，我要对你干什么？嘿嘿嘿。」我阴险地笑着，至少我是这么觉得的。</w:t>
      </w:r>
    </w:p>
    <w:p>
      <w:r>
        <w:t>「不要！不要对我做那种事，我可以给你钱。」陈媚突然很慌张地大喊了起来。</w:t>
      </w:r>
    </w:p>
    <w:p>
      <w:r>
        <w:t>我一愣，便恍然大悟，原来如此啊，原来如此。「放心，我下手很轻的。」于是我动手把她套上的衬衫脱下来。</w:t>
      </w:r>
    </w:p>
    <w:p>
      <w:r>
        <w:t>而陈媚也不再去管那凳子的事了，专心致志的对抗我的进攻。好吧，我承认，发起疯来的女人，如果你抱着不想伤</w:t>
      </w:r>
    </w:p>
    <w:p>
      <w:r>
        <w:t>到她的心思去对抗的话，结果绝对是失败。所以呢，我很干脆的放弃进攻，转而去寻找一些东西。</w:t>
      </w:r>
    </w:p>
    <w:p>
      <w:r>
        <w:t>陈媚见我放弃，感觉有些惊讶，盯着我的去向，不知道在想些什么。「啊哈！」我忽然惊喜地叫了一声，转过</w:t>
      </w:r>
    </w:p>
    <w:p>
      <w:r>
        <w:t>身来。而陈媚见到我手中的东西，眼睛也瞪圆了。</w:t>
      </w:r>
    </w:p>
    <w:p>
      <w:r>
        <w:t>说实话，我真不知道体操室，干嘛会收藏有麻绳呢？虽然很惊奇，但是我还是很认真负责地利用了起来。</w:t>
      </w:r>
    </w:p>
    <w:p>
      <w:r>
        <w:t>接下的事就简单多了，虽然过程不容易，但还是将陈媚的衣服脱了去，只留下了胸罩一个，手也被绑在凳子后</w:t>
      </w:r>
    </w:p>
    <w:p>
      <w:r>
        <w:t>边。「唉……感觉不错吧？」我拿出我的手机「咔嚓咔嚓！」拍了几张照片。「哟！别说，拍起来还挺好看的啊！」</w:t>
      </w:r>
    </w:p>
    <w:p>
      <w:r>
        <w:t>我把手机对着陈媚，给她看了看。「你等着！我一定会把你碎尸万段的！」陈媚没有用嘴巴抢到手机，于是恶狠狠</w:t>
      </w:r>
    </w:p>
    <w:p>
      <w:r>
        <w:t>地诅咒了起来。</w:t>
      </w:r>
    </w:p>
    <w:p>
      <w:r>
        <w:t>「好嘛！还不服气！」我使劲给了陈媚右脸一巴掌。「啪！」响亮清脆在空荡的体操间里传荡。</w:t>
      </w:r>
    </w:p>
    <w:p>
      <w:r>
        <w:t>「不行，还得把裤子扒了！」我想了一会，开始行动起来。</w:t>
      </w:r>
    </w:p>
    <w:p>
      <w:r>
        <w:t>「不要！走开！走开！」陈媚大叫起来，然后疯狂地用脚踢我。我一用力，把她的裤子扯了下来。然后指着她</w:t>
      </w:r>
    </w:p>
    <w:p>
      <w:r>
        <w:t>吼道「喊呐！怎么不继续喊！叫人来看看你这样子啊！」说完我揉了揉被踢疼的胸口。靠，这死丫头劲儿还挺大！</w:t>
      </w:r>
    </w:p>
    <w:p>
      <w:r>
        <w:t>陈媚不敢说话了，眼睛惊恐而又愤恨地看着我。「看什么看！」我拿稳手机，继续拍了几张。「还成！还成！」</w:t>
      </w:r>
    </w:p>
    <w:p>
      <w:r>
        <w:t>我看着相册啧啧自语。</w:t>
      </w:r>
    </w:p>
    <w:p>
      <w:r>
        <w:t>「哎！拍也拍完了，可以放我走了吧？」「放你走？现在放你走，我不是等着人来找我麻烦么？」「放心，我</w:t>
      </w:r>
    </w:p>
    <w:p>
      <w:r>
        <w:t>不会找人的。你放我走就是了。」我一连戏谑地看着陈媚，这时候还算聪明了一点。可惜呀，更不能发你走咯，以</w:t>
      </w:r>
    </w:p>
    <w:p>
      <w:r>
        <w:t>你的性格，这种照片只能压住你一时罢了。威力不够。我还是得拿到对我更有力点的把柄才行。</w:t>
      </w:r>
    </w:p>
    <w:p>
      <w:r>
        <w:t>就在我思考的时候，我忽然注意到，陈媚在挪动身体时，那对饱满的胸部，在紧张的呼吸下，颤动着，显得十</w:t>
      </w:r>
    </w:p>
    <w:p>
      <w:r>
        <w:t>分养眼。「长得真不赖。」我说了一句，引起了陈媚的注意，然后我蹲到她面前，伸出摸了摸她的脸。而陈媚很激</w:t>
      </w:r>
    </w:p>
    <w:p>
      <w:r>
        <w:t>烈地躲避着。</w:t>
      </w:r>
    </w:p>
    <w:p>
      <w:r>
        <w:t>「嘿！」我轻呼一声，左手手沿着她的脖子，滑向了她的胸口。然后猛地抓住了她的左乳房。「唔！手感不错</w:t>
      </w:r>
    </w:p>
    <w:p>
      <w:r>
        <w:t>啊！软软呼呼的。」左手开始肆意发力，揉捏着陈媚的乳房。</w:t>
      </w:r>
    </w:p>
    <w:p>
      <w:r>
        <w:t>「啊！不要！快住手！」陈媚激动的叫了一句。</w:t>
      </w:r>
    </w:p>
    <w:p>
      <w:r>
        <w:t>「怕什么，又没人来看，难道你想被围观？」我伸出右手，双管齐下揉捏起她的乳房来。唔，摸上去也没什么</w:t>
      </w:r>
    </w:p>
    <w:p>
      <w:r>
        <w:t>太大的感觉，只不过是以前没摸过，所以有一种兴奋的感觉罢了，其实和摸一块肉的感觉差不多。我在心里暗暗地</w:t>
      </w:r>
    </w:p>
    <w:p>
      <w:r>
        <w:t>下了定义。</w:t>
      </w:r>
    </w:p>
    <w:p>
      <w:r>
        <w:t>「嗯……」似乎是不敢说话，又或者是对我的动作有了感觉，陈媚轻轻地发出了一丝声音。我一听感觉非常兴</w:t>
      </w:r>
    </w:p>
    <w:p>
      <w:r>
        <w:t>奋，又加大了手上的力度和频率。而陈媚的反应也越来越明显。这就是直接告诉我应该继续行动大的信号啊。</w:t>
      </w:r>
    </w:p>
    <w:p>
      <w:r>
        <w:t>我动手把陈媚的胸罩推了上去，露出了两个浑圆，饱满的乳房，那两颗葡萄早已挺立起来。「哟！你这奶子长</w:t>
      </w:r>
    </w:p>
    <w:p>
      <w:r>
        <w:t>得不错哦，看看！看看！这小葡萄还立起来了呢！」我一边说一边用手捏住了陈媚的奶头，不时地按来按去。</w:t>
      </w:r>
    </w:p>
    <w:p>
      <w:r>
        <w:t>「嗯……啊……嗯嗯……」陈媚的反应也越来越明显，我愈加兴奋起来。猛地拉了一下奶头又马上松开，这一</w:t>
      </w:r>
    </w:p>
    <w:p>
      <w:r>
        <w:t>拉和一回弹的感觉，终于让陈媚「啊」地一声叫了出来。「咔嚓咔嚓」我秉着不拍白不拍的精神，抽空又多拍了几</w:t>
      </w:r>
    </w:p>
    <w:p>
      <w:r>
        <w:t>张。</w:t>
      </w:r>
    </w:p>
    <w:p>
      <w:r>
        <w:t>「东方或！我知道你！快把我放了！」陈媚见我又拍了几张，而且这次可是没有胸罩的了，果不其然她显得十</w:t>
      </w:r>
    </w:p>
    <w:p>
      <w:r>
        <w:t>分惊恐。而我依然没有正面搭话，反而问道：</w:t>
      </w:r>
    </w:p>
    <w:p>
      <w:r>
        <w:t>「舒服么？以前有过这感觉么？」回答我的是一阵沉默。</w:t>
      </w:r>
    </w:p>
    <w:p>
      <w:r>
        <w:t>「呵！不回答吗，不回答我可不知道要弄多久呢！」说完我又开始了对乳房的玩弄。这次加了点技巧，比如捏</w:t>
      </w:r>
    </w:p>
    <w:p>
      <w:r>
        <w:t>奶头，抓住乳房一直晃等多种从岛国电影中学来的方法。</w:t>
      </w:r>
    </w:p>
    <w:p>
      <w:r>
        <w:t>也不知道是不是我的话吓住了她，「嗯……嗯……以前自己弄过……没这感觉。」我一听，马上感兴趣地问道</w:t>
      </w:r>
    </w:p>
    <w:p>
      <w:r>
        <w:t>：「那哪个舒服些？」「嗯……啊！嗯……没……没这个舒服。」「嘿嘿，那好，那我今天做好人，让你舒服一回！」</w:t>
      </w:r>
    </w:p>
    <w:p>
      <w:r>
        <w:t>于是我低下头，凑近陈媚的乳房：「嘿嘿，好好看看我是怎么吸你的奶子吧！」「不要……不……嗯……嗯……啊</w:t>
      </w:r>
    </w:p>
    <w:p>
      <w:r>
        <w:t>……嗯……」「怎么样？感觉很不错吧！」我中途问了一句，然后又继续吮吸，有时还咬了咬陈媚的奶头。</w:t>
      </w:r>
    </w:p>
    <w:p>
      <w:r>
        <w:t>「嗯……嗯……啊！！」陈媚闭上了眼睛，嘴唇抿在一起。</w:t>
      </w:r>
    </w:p>
    <w:p>
      <w:r>
        <w:t>「我在问你话呢！」我用力咬了一下陈媚左边的玉峰。</w:t>
      </w:r>
    </w:p>
    <w:p>
      <w:r>
        <w:t>「啊！感……感觉好……你弄完了吧……放我走吧……嗯……」陈媚喘着气说道。</w:t>
      </w:r>
    </w:p>
    <w:p>
      <w:r>
        <w:t>「还想着走！爽一爽再走吧！哈哈！」说完，我的手开始向她的内裤摸去。</w:t>
      </w:r>
    </w:p>
    <w:p>
      <w:r>
        <w:t>陈媚一惊，「不要！快住手！」我哪里会管那么多，「别动！」我低吼了一句，右手隔着陈媚粉红色的内裤摩</w:t>
      </w:r>
    </w:p>
    <w:p>
      <w:r>
        <w:t>擦着陈媚的阴部。</w:t>
      </w:r>
    </w:p>
    <w:p>
      <w:r>
        <w:t>「啊……啊……」陈媚如遭雷殛，腰子开始往前挺。「这么敏感啊！不错！</w:t>
      </w:r>
    </w:p>
    <w:p>
      <w:r>
        <w:t>不错！」我笑呵呵地舔了舔她的奶头，然后拉开了她的内裤，由于内裤被黏在凳子上，我懒得取下来，干脆就</w:t>
      </w:r>
    </w:p>
    <w:p>
      <w:r>
        <w:t>向旁别拨开，然后我用一根手指沿着那条开裂的小缝，上下滑动着。</w:t>
      </w:r>
    </w:p>
    <w:p>
      <w:r>
        <w:t>「嗯！嗯！嗯！啊……」陈媚的呻吟声也愈发连贯。</w:t>
      </w:r>
    </w:p>
    <w:p>
      <w:r>
        <w:t>「怎么样！舒服吧！哈哈，试试这个。」我把内裤又放回原位，然后上下拉扯内裤，这招是在岛国大片上学来</w:t>
      </w:r>
    </w:p>
    <w:p>
      <w:r>
        <w:t>的，今天正好实践实践。</w:t>
      </w:r>
    </w:p>
    <w:p>
      <w:r>
        <w:t>「啊！啊……啊……嗯……嗯……别这样……嗯……啊」陈媚的头左右摇摆着。看起来这一招确实挺奏效的！</w:t>
      </w:r>
    </w:p>
    <w:p>
      <w:r>
        <w:t>「怎么样？舒服吧！」「嗯……啊……嗯……啊啊啊……舒服舒服……嗯……既然……既然舒服了……呼呼……放</w:t>
      </w:r>
    </w:p>
    <w:p>
      <w:r>
        <w:t>我走吧。」「别急别急，只要爽够了就放你走！看着啊！」我拨开内裤，说起来陈媚的阴毛不是很多，应该是正常</w:t>
      </w:r>
    </w:p>
    <w:p>
      <w:r>
        <w:t>数量吧，现在都被陈媚的淫水濡湿了。看起来十分迷乱「诺！湿了啊！你的水好多啊！真是个骚货啊！你闭着眼睛</w:t>
      </w:r>
    </w:p>
    <w:p>
      <w:r>
        <w:t>干嘛！赶紧给我看着！</w:t>
      </w:r>
    </w:p>
    <w:p>
      <w:r>
        <w:t>对！流了这么多水，你就是个骚货！」我分开她的阴户，粉红色地，透过淫水，淫靡的感觉铺面而来。我找到</w:t>
      </w:r>
    </w:p>
    <w:p>
      <w:r>
        <w:t>了洞口上方的小阴蒂，用手指拨弄起来。</w:t>
      </w:r>
    </w:p>
    <w:p>
      <w:r>
        <w:t>「啊！啊！嗯……嗯……嗯……」陈媚猛地呻吟起来。</w:t>
      </w:r>
    </w:p>
    <w:p>
      <w:r>
        <w:t>第四章春色无边</w:t>
      </w:r>
    </w:p>
    <w:p>
      <w:r>
        <w:t>「哇！你果然是个骚货啊！」我左手分开陈媚的阴户，右手食指轻轻地在阴道口徘徊，时而进去一点，时而在</w:t>
      </w:r>
    </w:p>
    <w:p>
      <w:r>
        <w:t>边缘花圈，双管齐下自然不够，我的舌头也在来回舔动陈媚那颗硬挺而又殷红的阴蒂。</w:t>
      </w:r>
    </w:p>
    <w:p>
      <w:r>
        <w:t>陈媚实在是忍不住了，一边吸着气，一边浑身颤抖，上身直挺挺地往前拱起，要不是手被我绑在后边，内裤黏</w:t>
      </w:r>
    </w:p>
    <w:p>
      <w:r>
        <w:t>在凳子上，我估计她就会挺出凳子了。双腿不停地加紧，好夹住我的脑袋，要么就是张地很开，她的腰子不消停，</w:t>
      </w:r>
    </w:p>
    <w:p>
      <w:r>
        <w:t>扭动着：「啊……不要……你……你……别弄……了……嗯……嗯……不……不行了……受不了……受不了……放</w:t>
      </w:r>
    </w:p>
    <w:p>
      <w:r>
        <w:t>过我吧……别……别舔了……哎哟……天呀……啊……嗯……啊……啊！！！」一声悠扬的长呼。陈媚好像浑身打</w:t>
      </w:r>
    </w:p>
    <w:p>
      <w:r>
        <w:t>了一个寒战一样，阴道口猛地喷出一篇白色的液体。</w:t>
      </w:r>
    </w:p>
    <w:p>
      <w:r>
        <w:t>幸好我早有防备，脑袋躲开了，并用手挡在洞口。只听见噗噗的撞击声，又或是喷射声，反正我手上沾满了陈</w:t>
      </w:r>
    </w:p>
    <w:p>
      <w:r>
        <w:t>媚的阴液。「啧啧啧啧！」我翻过手来看了看手心，「不愧是骚货啊！这简直是潮吹啊！虽然我不知道真正的潮吹</w:t>
      </w:r>
    </w:p>
    <w:p>
      <w:r>
        <w:t>是什么样，但你这样，也够劲儿了！」看了一会儿手，我抬头向陈媚看去。</w:t>
      </w:r>
    </w:p>
    <w:p>
      <w:r>
        <w:t>只见陈媚，嘴巴张的大大的，喘着粗气，一滴口水沿着嘴角慢慢滚落，头发凌乱不堪，许是摇头摇地太猛造成</w:t>
      </w:r>
    </w:p>
    <w:p>
      <w:r>
        <w:t>的。胸部随着大口喘息而一浮一沉，身体瘫软在坐凳上，阴道口也迎合着嘴型，仿佛也在喘息一般。最有意思的是</w:t>
      </w:r>
    </w:p>
    <w:p>
      <w:r>
        <w:t>菊花，时不时地紧缩一下，显得十分有趣。</w:t>
      </w:r>
    </w:p>
    <w:p>
      <w:r>
        <w:t>我抬起沾满阴液的手，送到陈媚面前：「看看，这就是你流出来的淫水了，多吧！看！还在流呢！现在知道你</w:t>
      </w:r>
    </w:p>
    <w:p>
      <w:r>
        <w:t>有多骚了吧！」陈媚喘着气，盯着我的手愣愣地不说话。我瞧她不说话，便用手去摸她的脸，一手的阴液抹满了她</w:t>
      </w:r>
    </w:p>
    <w:p>
      <w:r>
        <w:t>的脸庞，一边抹我一便微笑道：「听说这东西大补呢！哦，是美容。哎！又不对，应该是我们的小东西才美容。你</w:t>
      </w:r>
    </w:p>
    <w:p>
      <w:r>
        <w:t>要不要啊？」我自己都感觉我的微笑看起来很淫荡了。</w:t>
      </w:r>
    </w:p>
    <w:p>
      <w:r>
        <w:t>陈媚开始还对我抹阴液在她脸上感到十分反感，后来也就不再躲闪，任由我在他脸上肆虐，听到我这么一句话</w:t>
      </w:r>
    </w:p>
    <w:p>
      <w:r>
        <w:t>她晃了神：「什么？你的什么小，小东西？不要！不……我不要……拿走！拿走啊！」她想拿脚踢我，被我按住了。</w:t>
      </w:r>
    </w:p>
    <w:p>
      <w:r>
        <w:t>「什么不要，这可是很爽的，你不是想走么！爽完就行。等着啊！」我开始脱自己的衣服和裤子。这就是坦诚</w:t>
      </w:r>
    </w:p>
    <w:p>
      <w:r>
        <w:t>相见的好时机了！</w:t>
      </w:r>
    </w:p>
    <w:p>
      <w:r>
        <w:t>很快我便是光不溜秋的了，「唔……你看看，这就是你找人来弄得呢！」我指着身上的淤青说道，「像不像映</w:t>
      </w:r>
    </w:p>
    <w:p>
      <w:r>
        <w:t>像派的画啊？」陈媚惊讶地看着我的伤说道：</w:t>
      </w:r>
    </w:p>
    <w:p>
      <w:r>
        <w:t>「不，不是这样的，我没有要他打你，只是教训一下而已，这么出这么重的手！</w:t>
      </w:r>
    </w:p>
    <w:p>
      <w:r>
        <w:t>对不起，对不起，我真的不知道。」我嘿嘿一笑，「你不知道？你真不知道？算了，也不管你知不知道，就是</w:t>
      </w:r>
    </w:p>
    <w:p>
      <w:r>
        <w:t>这么个事了，我们开始吧！」我怪叫一声捏起了陈媚的胸部。</w:t>
      </w:r>
    </w:p>
    <w:p>
      <w:r>
        <w:t>「不要！」陈媚尖叫一声。</w:t>
      </w:r>
    </w:p>
    <w:p>
      <w:r>
        <w:t>「切，才怪呢！奶子这么涨，还好意思！」接着，我懒得捏她的乳房了，直接开始扫荡她的下体。</w:t>
      </w:r>
    </w:p>
    <w:p>
      <w:r>
        <w:t>突然，陈媚闷叫一声，身体猛地往上一挺，我一时不查，陈媚的阴道撞我个正着，一片热热的粘腻的液体啪地</w:t>
      </w:r>
    </w:p>
    <w:p>
      <w:r>
        <w:t>一下全贴我脸上了，还顺势流进了我的嘴里。</w:t>
      </w:r>
    </w:p>
    <w:p>
      <w:r>
        <w:t>「哇靠！尼玛！」我赶紧闪开，呸了几下，打算吐掉。不过我发现，这阴液的味道虽然奇怪，倒也不是令人无</w:t>
      </w:r>
    </w:p>
    <w:p>
      <w:r>
        <w:t>法接受。</w:t>
      </w:r>
    </w:p>
    <w:p>
      <w:r>
        <w:t>算了，反正都这样了，爱咋咋，咋滴吧！我又扑了上去，猛舔陈媚的阴道口，更是企图把舌头塞进她的阴道里</w:t>
      </w:r>
    </w:p>
    <w:p>
      <w:r>
        <w:t>面去。</w:t>
      </w:r>
    </w:p>
    <w:p>
      <w:r>
        <w:t>「唔！啊……嗯……停……停下来啊！啊……嗯嗯嗯……」「你看你的小穴啊！反应这么好，停下来干嘛！」</w:t>
      </w:r>
    </w:p>
    <w:p>
      <w:r>
        <w:t>我抬起头，嘲讽了一句，「睁着眼睛说瞎话！</w:t>
      </w:r>
    </w:p>
    <w:p>
      <w:r>
        <w:t>靠！没意思。」我觉得很郁闷，麻麻的，和日本片子里不一样啊。我要了摇头，把消极思想赶离了脑袋。</w:t>
      </w:r>
    </w:p>
    <w:p>
      <w:r>
        <w:t>忽然我灵光一闪：「喂！骚货！你怎么不配合我呢！你不配和我，我怎么放你走！」陈媚见我停下了动作，稍</w:t>
      </w:r>
    </w:p>
    <w:p>
      <w:r>
        <w:t>微喘息了一下，红彤彤的脸庞看起来十分诱人，她问道：「你要干嘛，我怎么配合你，快放我走吧！」「很简单！</w:t>
      </w:r>
    </w:p>
    <w:p>
      <w:r>
        <w:t>叫啊！」我理所当然的说道。「叫？叫什么？叫人么，不要叫人。」「榆木脑子！叫床啊！」我对陈媚的愚蠢表示</w:t>
      </w:r>
    </w:p>
    <w:p>
      <w:r>
        <w:t>十分的痛心。</w:t>
      </w:r>
    </w:p>
    <w:p>
      <w:r>
        <w:t>「啊！不，不要。」「那好，那咱们就慢慢地耗下去吧，我自个儿玩！」我装作不再理会她，又开始扫荡她的</w:t>
      </w:r>
    </w:p>
    <w:p>
      <w:r>
        <w:t>阴部。</w:t>
      </w:r>
    </w:p>
    <w:p>
      <w:r>
        <w:t>「好，好，我叫，叫玩就放我走。」我眼珠子一转说：「可以！嗯，开始吧。」「啊！啊！嗯……啊！」「你</w:t>
      </w:r>
    </w:p>
    <w:p>
      <w:r>
        <w:t>喂乌鸦啊！啊啊啊！啊你妹！」我抓了抓脑袋，「很简单，就这样，你觉得舒服了，就哼出声音来，别憋着！」我</w:t>
      </w:r>
    </w:p>
    <w:p>
      <w:r>
        <w:t>继续开始奋战之路。这一次陈媚显然是知道在呢么做了「嗯……嗯……啊！啊……喔……嗯……」「不够，加点调</w:t>
      </w:r>
    </w:p>
    <w:p>
      <w:r>
        <w:t>情的话。」我晃了晃手指，提醒了一下。</w:t>
      </w:r>
    </w:p>
    <w:p>
      <w:r>
        <w:t>「哦，嗯……啊！好舒服……嗯……」这感觉这是有点做作，我抬起头说道：</w:t>
      </w:r>
    </w:p>
    <w:p>
      <w:r>
        <w:t>「你知道该怎么做，你好好感受，投入进去，你自己就能做到了，别打马虎眼，你可没时间耗！」我感觉我的</w:t>
      </w:r>
    </w:p>
    <w:p>
      <w:r>
        <w:t>阴茎，再这样下去都有可能会软了，于是我稍微蹲了蹲，用手扶住阴茎对准陈媚的阴道，塞了进去。</w:t>
      </w:r>
    </w:p>
    <w:p>
      <w:r>
        <w:t>陈媚一惊，猛地挣扎了起来，乞求道：「不要啊，我还是一个处女啊！！呜！</w:t>
      </w:r>
    </w:p>
    <w:p>
      <w:r>
        <w:t>呜！不要！快停下！」哟呵，这情况能停么，稳住陈媚下体，我用力一桶，仿佛穿过了什么，感觉不大。倒是</w:t>
      </w:r>
    </w:p>
    <w:p>
      <w:r>
        <w:t>温暖，紧凑的肉壁包裹着，感觉很好，我停了下来感受了一下。</w:t>
      </w:r>
    </w:p>
    <w:p>
      <w:r>
        <w:t>陈媚的眼睛睁地大大的，嘴巴也张地很大。浑身都僵硬了，一条红线沿着我的阴茎流出来。流地不是很多，我</w:t>
      </w:r>
    </w:p>
    <w:p>
      <w:r>
        <w:t>见她这么疼也稍微停了一会儿。</w:t>
      </w:r>
    </w:p>
    <w:p>
      <w:r>
        <w:t>随后我便开始慢慢地抽插起来，我也是第一次，感觉很奇特，很舒服。总想再快一点地动，但我每每都压住了</w:t>
      </w:r>
    </w:p>
    <w:p>
      <w:r>
        <w:t>想法。</w:t>
      </w:r>
    </w:p>
    <w:p>
      <w:r>
        <w:t>陈媚开始了反抗，激烈地扭动着身体，不过很遗憾，她被我的手按地死死的，过了一会儿，也只好认命了。既</w:t>
      </w:r>
    </w:p>
    <w:p>
      <w:r>
        <w:t>然她不再抵抗了，那我便放心地行动了。虽然我的阴茎还没齐根插入，毕竟有那么长嘛。陈媚她的处女阴道的肉壁</w:t>
      </w:r>
    </w:p>
    <w:p>
      <w:r>
        <w:t>紧紧的夹住我的阴茎，我感受到我的龟头在她的阴道肉壁壁上来回摩擦，肉壁好像是一双双滑腻的海绵，包裹着我</w:t>
      </w:r>
    </w:p>
    <w:p>
      <w:r>
        <w:t>的阴茎，一波又一波的快感向我冲击而来。我现在终于知道为什么要叫活塞运动了，在这种情况，根本不会想别的，</w:t>
      </w:r>
    </w:p>
    <w:p>
      <w:r>
        <w:t>只会想快点动，快点捅。</w:t>
      </w:r>
    </w:p>
    <w:p>
      <w:r>
        <w:t>陈媚下面的阴道就像一张小嘴，随着抽插的愈加频繁，变得越来越温暖，淫水越来越多变得湿滑起来。</w:t>
      </w:r>
    </w:p>
    <w:p>
      <w:r>
        <w:t>我的抽插也愈发顺利了。陈媚的小穴就想一个无底洞，慢慢地被我开发着，也在吸引着我不断开发。</w:t>
      </w:r>
    </w:p>
    <w:p>
      <w:r>
        <w:t>「嗯……喔……嗯……喔……啊！嗯……嗯……嗯……啊……嗯……啊……」陈媚的开始淫叫开始增大了。</w:t>
      </w:r>
    </w:p>
    <w:p>
      <w:r>
        <w:t>我心中一乐，怕是她知道逃不过了，打算好好配合了。啧啧，就这么想走啊。</w:t>
      </w:r>
    </w:p>
    <w:p>
      <w:r>
        <w:t>嘿嘿嘿，好好配合我吧，你哪有那么容易走掉！</w:t>
      </w:r>
    </w:p>
    <w:p>
      <w:r>
        <w:t>「你是个骚货，你知道吗！」我捏了捏陈媚的乳房，在她耳边吼道。</w:t>
      </w:r>
    </w:p>
    <w:p>
      <w:r>
        <w:t>「知道……啊！嗯……」「那你就要做一个骚货！说骚货的话！懂了没！给我再淫荡一点！」我命令道。</w:t>
      </w:r>
    </w:p>
    <w:p>
      <w:r>
        <w:t>「嗯……嗯……啊！好，好，好舒服……啊！好，好爽……从来没有过这种感觉……比自慰舒服多了……啊！」</w:t>
      </w:r>
    </w:p>
    <w:p>
      <w:r>
        <w:t>「不错！骚货，要不要我干你啊！」我一边说一边往陈媚的下体摸去：「真是个骚货啊！都这么湿了都！快叫大鸡</w:t>
      </w:r>
    </w:p>
    <w:p>
      <w:r>
        <w:t>巴哥哥插你啊！」我怕了拍她的大腿。</w:t>
      </w:r>
    </w:p>
    <w:p>
      <w:r>
        <w:t>陈媚颤抖了一下，好像是到了一个兴奋点了：「嗯……喔……嗯……喔……好爽啊！好……好……好舒服……</w:t>
      </w:r>
    </w:p>
    <w:p>
      <w:r>
        <w:t>大……大鸡巴哥哥……插……快……插我！啊！</w:t>
      </w:r>
    </w:p>
    <w:p>
      <w:r>
        <w:t>喔！嗯嗯嗯……插我……插我……喔……好爽……你的鸡巴……你的鸡巴插我……插……插的好爽……爽……</w:t>
      </w:r>
    </w:p>
    <w:p>
      <w:r>
        <w:t>真爽……用力点……大力一点插我……」陈媚呻吟声愈发自然。</w:t>
      </w:r>
    </w:p>
    <w:p>
      <w:r>
        <w:t>「好的，干死你，操！我操！」看来陈媚进入状态了啊。我得稳住，先搞定她再说，可不是享受的时候啊！我</w:t>
      </w:r>
    </w:p>
    <w:p>
      <w:r>
        <w:t>赶紧给自己提个醒。保持着清醒，压制住精关。</w:t>
      </w:r>
    </w:p>
    <w:p>
      <w:r>
        <w:t>然后快速地但有所保留地抽插起来。</w:t>
      </w:r>
    </w:p>
    <w:p>
      <w:r>
        <w:t>「喔……好……好爽……大……真大……啊！嗯……哦！嗯……大鸡巴哥哥……干啊……干死我……快干死我</w:t>
      </w:r>
    </w:p>
    <w:p>
      <w:r>
        <w:t>……好，好舒服啊……没有过……自……自慰……没这么爽……啊……喔……嗯……喔……干大力一点……喔……</w:t>
      </w:r>
    </w:p>
    <w:p>
      <w:r>
        <w:t>大……大鸡巴哥哥干我……快干我……喔……东方……东方或……你鸡巴好大……我……我真的好爽……快插我…</w:t>
      </w:r>
    </w:p>
    <w:p>
      <w:r>
        <w:t>…用力……噢！用……用力……喔……大鸡巴……插我……插大力点……再快点……喔……喔……大……大鸡巴哥</w:t>
      </w:r>
    </w:p>
    <w:p>
      <w:r>
        <w:t>哥……好……好棒……干我……干我……干死我吧……快干……喔……喔……」陈媚渐渐开始忘情的叫床。</w:t>
      </w:r>
    </w:p>
    <w:p>
      <w:r>
        <w:t>好的，好的。很顺利。还差一点点。我心底在狂呼。</w:t>
      </w:r>
    </w:p>
    <w:p>
      <w:r>
        <w:t>第五章尽兴而归</w:t>
      </w:r>
    </w:p>
    <w:p>
      <w:r>
        <w:t>革命就要成功，同志们再加把力！我默默地不断对自己说着。陈媚的胸部随着我的冲击，上下摆动，随着更加</w:t>
      </w:r>
    </w:p>
    <w:p>
      <w:r>
        <w:t>快速地抽动，两个奶子由里向外转着圈，奶头也似乎变得有些红了。陈媚的脚掌挺直着，看起来刺激很足。</w:t>
      </w:r>
    </w:p>
    <w:p>
      <w:r>
        <w:t>我说道：「好爽啊……骚货……你舒服吗……啊……啊？你个骚货……感觉怎么样啊……」我有点把持不住，</w:t>
      </w:r>
    </w:p>
    <w:p>
      <w:r>
        <w:t>赶紧双手撑住在她的腰上，稳住自己同时方便发力。鬼头摩擦肉壁的那一阵一阵的快感是在是让我欲仙欲死。</w:t>
      </w:r>
    </w:p>
    <w:p>
      <w:r>
        <w:t>「啊……啊……舒服……要……要……要出来了……啊……啊……受不了……太棒了……啊……啊……」陈媚</w:t>
      </w:r>
    </w:p>
    <w:p>
      <w:r>
        <w:t>一僵，然后一个颤抖，我猛地感受到她的阴道一紧，然后颤抖起来，也许是内壁的蠕动，一股温热的液体浇在我的</w:t>
      </w:r>
    </w:p>
    <w:p>
      <w:r>
        <w:t>龟头之上。</w:t>
      </w:r>
    </w:p>
    <w:p>
      <w:r>
        <w:t>我浑身一酥，但马上菊花一紧，速度减慢，硬生生地挺了过来，继续抽插。</w:t>
      </w:r>
    </w:p>
    <w:p>
      <w:r>
        <w:t>我试图抬了抬陈媚的胯部，想让阴道横向移动，更好地摩擦。然后渐渐加快速度，由于陈媚高潮了，水太充沛</w:t>
      </w:r>
    </w:p>
    <w:p>
      <w:r>
        <w:t>了，插起来发出「吱吱」的响声，很刺激。陈媚没有得到应有的休息，又慢慢地被我插出感觉了，扭了扭身体，发</w:t>
      </w:r>
    </w:p>
    <w:p>
      <w:r>
        <w:t>现汗水已经留了很多，有些混杂着阴液，黏在她的屁股上，那黏黏的感觉十分刺激。陈媚渐渐地开始挺动，屁股微</w:t>
      </w:r>
    </w:p>
    <w:p>
      <w:r>
        <w:t>微地一前一后挺动，这样做让我的阴茎能够很好地在她的小穴内进进出出，大腿与大腿的碰撞，发出一阵阵「啪啪」</w:t>
      </w:r>
    </w:p>
    <w:p>
      <w:r>
        <w:t>肉声。</w:t>
      </w:r>
    </w:p>
    <w:p>
      <w:r>
        <w:t>我的手往下移又托住陈媚的屁股，往不同的方向挪动，让肉壁给我带来更好地磨擦快感，同样陈媚也感受到了</w:t>
      </w:r>
    </w:p>
    <w:p>
      <w:r>
        <w:t>更大的摩擦感觉。「快说！你是骚货，说要大鸡巴插你的骚屄」太刺激了，我把持不住了，感觉射精的那一刻不远</w:t>
      </w:r>
    </w:p>
    <w:p>
      <w:r>
        <w:t>了。</w:t>
      </w:r>
    </w:p>
    <w:p>
      <w:r>
        <w:t>「我是……我是……骚货……嗯……舒……舒服……大……鸡吧……大鸡巴用力……用力干我的……骚屄……</w:t>
      </w:r>
    </w:p>
    <w:p>
      <w:r>
        <w:t>干我……干骚……骚货……啊……用力干我吧……」陈媚陶醉地喊着。</w:t>
      </w:r>
    </w:p>
    <w:p>
      <w:r>
        <w:t>这刺激，不一会儿，我感觉有东西从全身流向了阴茎，我一阵抽气，阴茎好像一缩，然后猛地喷射了出去，我</w:t>
      </w:r>
    </w:p>
    <w:p>
      <w:r>
        <w:t>感觉全身好像一下被抽空一下，脑子有点空白，伏在陈媚身上。而陈媚也被我精液一浇，浑身一抖，也泄精了。</w:t>
      </w:r>
    </w:p>
    <w:p>
      <w:r>
        <w:t>过了一会儿。我缓了缓，然后用剪刀剪掉了陈媚的内裤和绑手的绳子。算是解放了她。陈媚缓缓地坐起身子，</w:t>
      </w:r>
    </w:p>
    <w:p>
      <w:r>
        <w:t>捡起掉在地上的裤子，就往身上套，还没套好，又伸手拿起衣服，开始穿起来，随后站起来，踉踉跄跄的就往大门</w:t>
      </w:r>
    </w:p>
    <w:p>
      <w:r>
        <w:t>走。</w:t>
      </w:r>
    </w:p>
    <w:p>
      <w:r>
        <w:t>嘿嘿嘿，难道我打算放她走么？那也太弱了。我只是想看看陈媚到底有没有报复我之心，我看她这样子估计是</w:t>
      </w:r>
    </w:p>
    <w:p>
      <w:r>
        <w:t>不会了。不过更得上点枷锁。我轻轻地说到：</w:t>
      </w:r>
    </w:p>
    <w:p>
      <w:r>
        <w:t>「走什么呢。休息一下继续啊。」说完我懒懒的坐在粘着陈媚破内裤的的凳子上，哟，感觉还成，看来是站久</w:t>
      </w:r>
    </w:p>
    <w:p>
      <w:r>
        <w:t>了。累的慌。</w:t>
      </w:r>
    </w:p>
    <w:p>
      <w:r>
        <w:t>陈媚身体一顿，回头惊慌地说：「你还想干嘛……」「没什么嘛，继续玩玩呐。」「不，不用了，我要回家了。」</w:t>
      </w:r>
    </w:p>
    <w:p>
      <w:r>
        <w:t>「放心，不玩太久。等会送你回去。」「不要，不要。我不要。」陈媚顾不上穿衣服了，只把衣服像布一样紧紧压</w:t>
      </w:r>
    </w:p>
    <w:p>
      <w:r>
        <w:t>在胸口。</w:t>
      </w:r>
    </w:p>
    <w:p>
      <w:r>
        <w:t>「都成这样了，你还想躲？躲的掉么？先不说是我开了你的苞，诺你看，这还有点血呢」我把腿分开，指了指</w:t>
      </w:r>
    </w:p>
    <w:p>
      <w:r>
        <w:t>粘在凳子的内裤上那一点点血迹。「看到了吧，以后我会经常找你的。你还想逃地掉么？」我说到这停了下来，看</w:t>
      </w:r>
    </w:p>
    <w:p>
      <w:r>
        <w:t>着陈媚。</w:t>
      </w:r>
    </w:p>
    <w:p>
      <w:r>
        <w:t>「不，不要来找我了，就这么算了吧，别来找我了。」陈媚有点急了，又走了回来恳切地说到。我没搭话，继</w:t>
      </w:r>
    </w:p>
    <w:p>
      <w:r>
        <w:t>续说：「其次嘛，你那骚样子可是在我手里呢，你还是老老实实地吧。我真不想想起这件事。」陈媚呆了，都忘记</w:t>
      </w:r>
    </w:p>
    <w:p>
      <w:r>
        <w:t>自己是拿着东西的，手一松，衣服和裤子又掉回在地上。好像一下子就脱掉衣服一样，这让我眼前一亮，阴茎又开</w:t>
      </w:r>
    </w:p>
    <w:p>
      <w:r>
        <w:t>始硬起来。</w:t>
      </w:r>
    </w:p>
    <w:p>
      <w:r>
        <w:t>「你……你为什么……」陈媚有点不知所措。「不为什么。不要想太多了，好好的跟着我吧。」我把她拉了过</w:t>
      </w:r>
    </w:p>
    <w:p>
      <w:r>
        <w:t>来，摸了摸她的脸，仿佛自言自语一般地说：</w:t>
      </w:r>
    </w:p>
    <w:p>
      <w:r>
        <w:t>「我也懒得去找你。」陈媚虽然在好面子方面会傻。但是她本身却是很聪明。这威胁的话，她也听地出来。陈</w:t>
      </w:r>
    </w:p>
    <w:p>
      <w:r>
        <w:t>媚先是身体一僵，然后又软躺在我的怀里。</w:t>
      </w:r>
    </w:p>
    <w:p>
      <w:r>
        <w:t>我轻轻的抚摸着她的奶子，很轻松，两人好像已经很熟络一般，静静的在一起坐着，就好像一对璧人在享受宁</w:t>
      </w:r>
    </w:p>
    <w:p>
      <w:r>
        <w:t>静。</w:t>
      </w:r>
    </w:p>
    <w:p>
      <w:r>
        <w:t>过了一会儿，我感觉我的阴茎已经彻底硬了起来，我看着陈媚说道：「好了，我们开始吧。」「嗯……」陈媚</w:t>
      </w:r>
    </w:p>
    <w:p>
      <w:r>
        <w:t>轻声地答应道。</w:t>
      </w:r>
    </w:p>
    <w:p>
      <w:r>
        <w:t>看来做过一次就好了很多啊，我们俩都有点亲车熟路了。我摸了摸陈媚的小穴，感觉水有很粘稠了。于是我放</w:t>
      </w:r>
    </w:p>
    <w:p>
      <w:r>
        <w:t>下陈媚说：「来，把我的鸡巴放进去。」「嗯。」陈媚柔顺的应了一声。用手扶住我的阴茎，引到了她小穴口「来</w:t>
      </w:r>
    </w:p>
    <w:p>
      <w:r>
        <w:t>吧，进来。」我一用力，阴茎马上齐根没入到她的阴道里。陈媚猛地抽了一口气：「啊……太……太……深了……</w:t>
      </w:r>
    </w:p>
    <w:p>
      <w:r>
        <w:t>轻点……嗯……嗯……舒……舒服……嗯……」我扶着陈媚的肩膀，刚才还没发现，手感这么好。腰部缓缓发力挺</w:t>
      </w:r>
    </w:p>
    <w:p>
      <w:r>
        <w:t>动。陈媚的乳房摇晃起来，晃的我眼花缭乱软，我禁不住伸出手摸了摸，真是又白又富有弹性，啧啧，这手感真不</w:t>
      </w:r>
    </w:p>
    <w:p>
      <w:r>
        <w:t>是盖的，捏起来挺舒服的，不过没怎么太大的感觉，倒是下边传来的酥爽之感吸引了我，看来写的什么摸乳房很有</w:t>
      </w:r>
    </w:p>
    <w:p>
      <w:r>
        <w:t>感觉都不够真实，哈哈。</w:t>
      </w:r>
    </w:p>
    <w:p>
      <w:r>
        <w:t>感受到那滑嫩紧致的感觉让我的阴茎进一步充血涨大，我忍不住「呜呜」的低呼起来。我感觉到我的龟头都可</w:t>
      </w:r>
    </w:p>
    <w:p>
      <w:r>
        <w:t>触到陈媚的子宫了。不晓得是不是错觉，但是那种触感真是欲罢不能啊！</w:t>
      </w:r>
    </w:p>
    <w:p>
      <w:r>
        <w:t>抽了几十下，发现有点累了。我放慢抽插速度说道：「我来坐着吧，有点累，你自己来动。」陈媚答应一声，</w:t>
      </w:r>
    </w:p>
    <w:p>
      <w:r>
        <w:t>用手撑起坐起来。我们换了个位置，换她用观音坐莲的招数来「对付我」。</w:t>
      </w:r>
    </w:p>
    <w:p>
      <w:r>
        <w:t>陈媚一手扶住我的阴茎，一手分开自己的阴户，踮着脚尖，慢慢地往下坐。</w:t>
      </w:r>
    </w:p>
    <w:p>
      <w:r>
        <w:t>这个姿势我能够清楚地看着我的阴茎没入到陈媚的身体当中。</w:t>
      </w:r>
    </w:p>
    <w:p>
      <w:r>
        <w:t>「唔……这感觉真好。」我舒了口气。「你感觉怎么样？」「嗯……嗯……舒服……」「好嘛……别压抑了…</w:t>
      </w:r>
    </w:p>
    <w:p>
      <w:r>
        <w:t>…好好享受。」说完，我双管齐下，攀上了她的一对玉峰。</w:t>
      </w:r>
    </w:p>
    <w:p>
      <w:r>
        <w:t>「嗯……嗯……你慢点……好……爽……舒服……啊……」「这招怎么样！」我抱住陈媚，开始舔起奶头来。</w:t>
      </w:r>
    </w:p>
    <w:p>
      <w:r>
        <w:t>陈媚双手撑住靠背，后臀有力地上下翻飞：「哎呀……舒服……轻点咬……真舒服……」陈媚的情欲之火彻底</w:t>
      </w:r>
    </w:p>
    <w:p>
      <w:r>
        <w:t>被点燃。我高高兴不已，第一道枷锁轻易用不得，免得坏了情调，还是好好调教。为我所用，这才是王道。</w:t>
      </w:r>
    </w:p>
    <w:p>
      <w:r>
        <w:t>陈媚淫哼了几句，忽然阴道一紧，陈媚又泄了，身子有点发软，往我身上一倒。我忙扶住她，然后开始向上挺</w:t>
      </w:r>
    </w:p>
    <w:p>
      <w:r>
        <w:t>动，我慢慢地把阴茎用力的冲进陈媚的体内。</w:t>
      </w:r>
    </w:p>
    <w:p>
      <w:r>
        <w:t>陈媚趴在我身上缓缓地哼唧着。我微微一笑，紧紧抓住陈媚的臀部，往我的阴茎上来回的凿击，让阴茎和阴道</w:t>
      </w:r>
    </w:p>
    <w:p>
      <w:r>
        <w:t>交合的更加完美。我的抽送速度短促有力，陈媚又有了感觉：「讨厌，还干？不怕我受不了么……要人家跟你……</w:t>
      </w:r>
    </w:p>
    <w:p>
      <w:r>
        <w:t>啊……你就要待我好……怎么……怎么」「你是想当我女朋友了吧？」我呵呵地笑道。</w:t>
      </w:r>
    </w:p>
    <w:p>
      <w:r>
        <w:t>「嗯……没办法了，而且感觉很舒服……」「哈哈，原来是被我操爽了啊！</w:t>
      </w:r>
    </w:p>
    <w:p>
      <w:r>
        <w:t>好啊！以后我天天操你！」我话音一落，抽送猛地变为长抽猛送，抽出多，插速快。同时挪动屁股，四处搅动。</w:t>
      </w:r>
    </w:p>
    <w:p>
      <w:r>
        <w:t>真是好不刺激。陈媚咬紧牙关也忍不住这样的快感，狠狠的长哼起来：「嗯！！！啊！！！好，用力……用力……</w:t>
      </w:r>
    </w:p>
    <w:p>
      <w:r>
        <w:t>用力干……啊！</w:t>
      </w:r>
    </w:p>
    <w:p>
      <w:r>
        <w:t>好爽……好爽……」宽大的体操间，阴囊一下一下撞击着阴阜的声音，以及女人淫荡的呻吟声来回传荡。</w:t>
      </w:r>
    </w:p>
    <w:p>
      <w:r>
        <w:t>我和陈媚做了一段时间，平衡木上，柜子上，衣柜上，都留下了爱液。十分刺激。最终由于时间不够，亦或者</w:t>
      </w:r>
    </w:p>
    <w:p>
      <w:r>
        <w:t>是我实在是扛不住了。便停了下来。</w:t>
      </w:r>
    </w:p>
    <w:p>
      <w:r>
        <w:t>我们两人默契地互相帮着穿着衣服，时不时我还会摸陈媚奶子一把，而陈媚也不甘示弱，娇笑地捏了捏我的龟</w:t>
      </w:r>
    </w:p>
    <w:p>
      <w:r>
        <w:t>头。</w:t>
      </w:r>
    </w:p>
    <w:p>
      <w:r>
        <w:t>打打闹闹弄了十几分钟才穿好。由于内裤粘在凳子上被我剪坏。陈媚有点不适应不穿内裤就穿一条长运动裤的</w:t>
      </w:r>
    </w:p>
    <w:p>
      <w:r>
        <w:t>感觉。不过还好。比较麻烦的就是清理掉这粘好的内裤了。</w:t>
      </w:r>
    </w:p>
    <w:p>
      <w:r>
        <w:t>陈媚白了我一眼，说：「手段真高明，粘地这么紧。」我捧起她的脸开玩笑道：「就怕你身体太柔软，滑溜出</w:t>
      </w:r>
    </w:p>
    <w:p>
      <w:r>
        <w:t>去就不好办了。」「去你的。我哪会缩骨大法啊。」陈媚锤了我一下。</w:t>
      </w:r>
    </w:p>
    <w:p>
      <w:r>
        <w:t>话不多说，我们两人开土动工。用剪刀，花了九牛二虎之力终于是把这破烂的内裤给刮了下来。</w:t>
      </w:r>
    </w:p>
    <w:p>
      <w:r>
        <w:t>「好啦，都弄清楚了。准备回家。」我检查完全之后。关上大门。对陈媚说道。</w:t>
      </w:r>
    </w:p>
    <w:p>
      <w:r>
        <w:t>第六章你就是老大！</w:t>
      </w:r>
    </w:p>
    <w:p>
      <w:r>
        <w:t>「嗯，那么我是往这边走。」走到大门口，陈媚指了指左边。</w:t>
      </w:r>
    </w:p>
    <w:p>
      <w:r>
        <w:t>「哦！那么要我送你么？」我玩味地看着陈媚，这妞刚破身，走路特别扭，虽然只能慢慢地走，但是看起来很</w:t>
      </w:r>
    </w:p>
    <w:p>
      <w:r>
        <w:t>正常。这一点让我非常佩服。</w:t>
      </w:r>
    </w:p>
    <w:p>
      <w:r>
        <w:t>「不用了，你也早点回家吧。」陈媚捋了捋被风吹乱了的头发，轻轻地说道。</w:t>
      </w:r>
    </w:p>
    <w:p>
      <w:r>
        <w:t>「OK，那走好啦！我是走这边的。」我指了指反方向。其实我和陈媚是同一个方向的，为什么不说出来呢。自</w:t>
      </w:r>
    </w:p>
    <w:p>
      <w:r>
        <w:t>然是有我一定考量了。</w:t>
      </w:r>
    </w:p>
    <w:p>
      <w:r>
        <w:t>考量是什么呢？正所谓多智者必多疑，我嘛记忆强也谈不上多智，但是那么点儿疑心还是有的。疑什么呢。自</w:t>
      </w:r>
    </w:p>
    <w:p>
      <w:r>
        <w:t>然是陈媚到底会不会想叛变。</w:t>
      </w:r>
    </w:p>
    <w:p>
      <w:r>
        <w:t>两人分开，我走了十几米，然后就躲在了一个角落，观察起陈媚来。还是那个样子，陈媚漫步走着，这不仔细</w:t>
      </w:r>
    </w:p>
    <w:p>
      <w:r>
        <w:t>看还看不出来，这缓步慢走的陈媚看起来真是有点那风姿绰约的感觉。</w:t>
      </w:r>
    </w:p>
    <w:p>
      <w:r>
        <w:t>跟着走了百十来米，我突然听到一条小巷里传来微弱的声音。有点像求救，又有点像喘息。群殴一好奇，便转</w:t>
      </w:r>
    </w:p>
    <w:p>
      <w:r>
        <w:t>道进到了小巷子里。果不其然，小巷子里有一个人。这人肚子上有一大块血迹，脸色有点苍白。</w:t>
      </w:r>
    </w:p>
    <w:p>
      <w:r>
        <w:t>还没等我仔细观察清楚，这人发现了我的到来，惊讶地往后退了退。这一动也牵扯到了伤口。我连忙喊道：「</w:t>
      </w:r>
    </w:p>
    <w:p>
      <w:r>
        <w:t>别动别动！我不是来找麻烦的。你是谁啊！怎么留血倒在这里啊。要不要我打120 啊！」说完我掏出手机拨了号。</w:t>
      </w:r>
    </w:p>
    <w:p>
      <w:r>
        <w:t>这人似乎知道我没恶意，低沉的说：「原来是个学生。」打完电话我接上话说到：「嘿！好眼力啊！你这是怎</w:t>
      </w:r>
    </w:p>
    <w:p>
      <w:r>
        <w:t>么回事啊？」我靠了过去。</w:t>
      </w:r>
    </w:p>
    <w:p>
      <w:r>
        <w:t>「别过来！」眼前白光一闪，惊出我一身冷汗。「我说！你这是干嘛啊！」我拍拍胸口退到一边。「你别过来</w:t>
      </w:r>
    </w:p>
    <w:p>
      <w:r>
        <w:t>就是，我还不知道你是不是那阿豹派来的学生……唔……要不是那学生，我怎么能伤成这样。该死的。」我眼珠一</w:t>
      </w:r>
    </w:p>
    <w:p>
      <w:r>
        <w:t>转，便已猜到大半：「我知道了，你是被一个学生伤的吧？阿豹哥他打过来了？」地上的人一愣：「你怎么知道？</w:t>
      </w:r>
    </w:p>
    <w:p>
      <w:r>
        <w:t>你和他一伙的？该死！」「别别别！我可不是，你别激动啊。阿豹打过来的消息还是我告诉你们的好吗！别不分黑</w:t>
      </w:r>
    </w:p>
    <w:p>
      <w:r>
        <w:t>白啊！」我连忙解释起来。</w:t>
      </w:r>
    </w:p>
    <w:p>
      <w:r>
        <w:t>地上的人不说话了，我也不知道怎么接茬，静静的过了1 ，2 分钟，我突发奇想，这事有戏可看啊！我蹲下来</w:t>
      </w:r>
    </w:p>
    <w:p>
      <w:r>
        <w:t>对那个人说道：「你是跟东楼哥的吧？阿豹打过来了。得好好聚齐人呐！他们是有心算无备，不聚齐人怎么打的过</w:t>
      </w:r>
    </w:p>
    <w:p>
      <w:r>
        <w:t>啊！」「你说的不错……我没想到……不行，我得马上去找人……」「别介啊！我估摸着吧！</w:t>
      </w:r>
    </w:p>
    <w:p>
      <w:r>
        <w:t>你们这动手也是杀对面的老大吧？小弟死太多，那可是大事，对吧？」「不错，这次抢地盘，就是看谁弄倒谁</w:t>
      </w:r>
    </w:p>
    <w:p>
      <w:r>
        <w:t>的老大。」「那成呐！我帮你们去找那阿豹的麻烦呐。」「你？！」地上的人十分别扭地说到：「你干嘛去？你怎</w:t>
      </w:r>
    </w:p>
    <w:p>
      <w:r>
        <w:t>么去？」我自信的一笑：「只要给我百十来人，还要几个忠诚，打架厉害的快刀手就行。只要你们给我的打手够厉</w:t>
      </w:r>
    </w:p>
    <w:p>
      <w:r>
        <w:t>害，我保证那阿豹竖着进来，横着出去。如果人手差点，就只能打跑了……」地上的人沉思起来：「你为什么帮我？」</w:t>
      </w:r>
    </w:p>
    <w:p>
      <w:r>
        <w:t>「嘿嘿！」我笑了笑，用手指着他的伤口说道：「你这伤口是被一个学生伤的吧？而那学生还是东区的，对吧？按</w:t>
      </w:r>
    </w:p>
    <w:p>
      <w:r>
        <w:t>我想，有这能力和动机的，估计也就是我学校的那位了，他很不巧，是我仇人。这可是好机会呐，你也不要感激我，</w:t>
      </w:r>
    </w:p>
    <w:p>
      <w:r>
        <w:t>我这也是借你们东楼哥的手去了结我的私事。怎么样，你考虑下？考虑好给上边打个电话呗。」我期待地看着他。</w:t>
      </w:r>
    </w:p>
    <w:p>
      <w:r>
        <w:t>过了几分钟，这人终于考虑清楚了说道：「我这刀给你了，这事成了我确实要好好谢谢你。」我接过刀说道：</w:t>
      </w:r>
    </w:p>
    <w:p>
      <w:r>
        <w:t>「没事，说了不用谢我。」「要谢！我没看错人，你拿了刀也没来杀我，很好，你不是那边的人。」「哈哈！多虑</w:t>
      </w:r>
    </w:p>
    <w:p>
      <w:r>
        <w:t>了，我本来就不是。」「哈哈，我打电话。」说完我递给他我的手机，他打起了电话：「肥仔！</w:t>
      </w:r>
    </w:p>
    <w:p>
      <w:r>
        <w:t>给我马上到XX路XX街的一条小巷子里来，我被人偷袭了，带几十号人来，要能打的！要用命的！」挂上电话，</w:t>
      </w:r>
    </w:p>
    <w:p>
      <w:r>
        <w:t>他笑呵呵的对我说：「这位小兄弟，我可是真要谢谢你，不光是你帮忙找阿豹麻烦，也谢谢你救我命。哦！对了！</w:t>
      </w:r>
    </w:p>
    <w:p>
      <w:r>
        <w:t>忘了说，我就是你说的东楼哥。」「纳尼！」我接回手机，听到这话吃了一惊。「哈哈哈，真巧啊！哈哈哈……」</w:t>
      </w:r>
    </w:p>
    <w:p>
      <w:r>
        <w:t>为了掩饰尴尬，我只好傻笑起来。</w:t>
      </w:r>
    </w:p>
    <w:p>
      <w:r>
        <w:t>不得不说，东楼老大的小弟效率比救护车快。不一会儿，一个胖胖的人，便晃进了小巷。看清楚来人我眼前一</w:t>
      </w:r>
    </w:p>
    <w:p>
      <w:r>
        <w:t>亮：「哟呵！是你啊！」这胖胖的家伙也认出我来了，回应了一句：「真巧！」然后关切的看着地上的老大。</w:t>
      </w:r>
    </w:p>
    <w:p>
      <w:r>
        <w:t>「我还死不了，没想到阿豹那小子他妈的给我来这么一手啊，派个学生来找我的麻烦。没想到老天助我，让我</w:t>
      </w:r>
    </w:p>
    <w:p>
      <w:r>
        <w:t>侥幸不死。哎！肥仔！你也认识这个小兄弟吧？」东楼哥坐在地上意气风发地说到，一点也看不出刚才的那副惨象。</w:t>
      </w:r>
    </w:p>
    <w:p>
      <w:r>
        <w:t>「是的，大哥，这个就是把消息告诉我的人。大哥没事吧，没想到那阿豹真有魄力，就派一学生来。」肥仔抹</w:t>
      </w:r>
    </w:p>
    <w:p>
      <w:r>
        <w:t>了一下脑门上的汗：「幸好没出事。真他娘的后怕啊！」「他阿豹动真格的，我也不能闲着，哦！对了，这个小兄</w:t>
      </w:r>
    </w:p>
    <w:p>
      <w:r>
        <w:t>弟给我出了主意，他打算带人去找这阿豹的麻烦。我觉得你很合适配合他行动，正好你们也认识。」东楼哥笑了笑。</w:t>
      </w:r>
    </w:p>
    <w:p>
      <w:r>
        <w:t>「是么？」肥仔似乎不太相信。我赶忙说道：「只要手下用命，绝无失败的可能。」「哈哈哈！肥仔，不用担</w:t>
      </w:r>
    </w:p>
    <w:p>
      <w:r>
        <w:t>心！担心也没用，我现在这情况，也只有这条路去选！这成败啊，看老天爷肯不肯帮忙。我想也就这么定了，这次</w:t>
      </w:r>
    </w:p>
    <w:p>
      <w:r>
        <w:t>我和阿豹拼的就是我和他谁先挂。而不是火并。就这么定。嘿！阿豹派学生对付我，我也让学生对付他！哈哈！」</w:t>
      </w:r>
    </w:p>
    <w:p>
      <w:r>
        <w:t>我笑了笑赶紧补充了一句：「我希望是幕后出手，明面上还是肥仔哥带队。还请不要把我的事宣扬出去。哦！还请</w:t>
      </w:r>
    </w:p>
    <w:p>
      <w:r>
        <w:t>希望肥仔哥能听我的指挥。」「可以。只要能搞定就行。肥仔！你可别出什么乱子。」东楼哥命令道。</w:t>
      </w:r>
    </w:p>
    <w:p>
      <w:r>
        <w:t>「好！」肥仔痛快的答应了下来。救护车也赶了过来。众人七手八脚的把东楼哥台上了车。</w:t>
      </w:r>
    </w:p>
    <w:p>
      <w:r>
        <w:t>临走东楼还不忘嘱咐一句：「胜败在此一举。」众人也是唯唯诺诺的应承下来。待到救护车离开了现场。肥仔</w:t>
      </w:r>
    </w:p>
    <w:p>
      <w:r>
        <w:t>问道：「好了，这位小兄弟，我们怎么做？」「肥仔哥，刚才东楼哥用我手机打了你的电话，你应该有我的电话了</w:t>
      </w:r>
    </w:p>
    <w:p>
      <w:r>
        <w:t>吧。好了，你知道阿豹他们在哪里么？」「具体不知道，但是大概我能猜到他们到了哪里。」「是哪？」「大概是</w:t>
      </w:r>
    </w:p>
    <w:p>
      <w:r>
        <w:t>在XX街的一家粉面馆里」「好，现在我说一下计划。你别惊讶，也必须要做。别问我为什么，放心吧，害不了你们。</w:t>
      </w:r>
    </w:p>
    <w:p>
      <w:r>
        <w:t>当然了……」我看了看众人，继续说道：「能不能活，就看你们自己的本事了！好，听好了，我们先……」十分钟</w:t>
      </w:r>
    </w:p>
    <w:p>
      <w:r>
        <w:t>后，我站起来说道：「目前计划就是这样，具体的就看各位按情况去挑选，其次如果计划有什么要改变的话，我会</w:t>
      </w:r>
    </w:p>
    <w:p>
      <w:r>
        <w:t>提前告诉肥仔哥的。那么，就希望各位努力了！」「生死有命，富贵在天。兄弟们，走！」肥仔二话不说带着兄弟</w:t>
      </w:r>
    </w:p>
    <w:p>
      <w:r>
        <w:t>们就风风火火的走掉了。</w:t>
      </w:r>
    </w:p>
    <w:p>
      <w:r>
        <w:t>我微笑看着他们离去，然后神情一肃，快步走向另一个方向。我也不是诸葛亮那种级别的神人存在。我也需要</w:t>
      </w:r>
    </w:p>
    <w:p>
      <w:r>
        <w:t>情报，也需要根据情况而改变计划。所以，我现在得去那阿豹哥附近探听情报。</w:t>
      </w:r>
    </w:p>
    <w:p>
      <w:r>
        <w:t>走了一段时间，我终于到了阿豹哥所在附近。拿出手机看了看时间，「嘶，已经七点多钟了，我得看看风头如</w:t>
      </w:r>
    </w:p>
    <w:p>
      <w:r>
        <w:t>何。」我左右瞧了瞧，这才开始靠近那阿豹所在的街道。</w:t>
      </w:r>
    </w:p>
    <w:p>
      <w:r>
        <w:t>还没等我走进，只见数十个穿着各异的人出入不断。有染着花花绿绿的小地痞，也有身着西装打扮的和斧头帮</w:t>
      </w:r>
    </w:p>
    <w:p>
      <w:r>
        <w:t>众一般的人，总之五花八门千奇百怪。这些人有些脸色写满了兴奋，亦有写满混乱的表情。</w:t>
      </w:r>
    </w:p>
    <w:p>
      <w:r>
        <w:t>「看样子，肥仔哥他们动起手来了吧。」我沉思了一下，还是义无返顾地左拐，进入了那条街道。我得赶紧找</w:t>
      </w:r>
    </w:p>
    <w:p>
      <w:r>
        <w:t>到阿豹他们所在之处，弄清楚动向啊。顾不得观察太多出入的帮众是在做什么，我赶紧开始寻找起阿豹可能所在的</w:t>
      </w:r>
    </w:p>
    <w:p>
      <w:r>
        <w:t>位置。</w:t>
      </w:r>
    </w:p>
    <w:p>
      <w:r>
        <w:t>忽然，我发现一处的「斧头帮众」似乎比较「精锐」。他们人数很少，但是他们站位，只要不是瞎子，都能看</w:t>
      </w:r>
    </w:p>
    <w:p>
      <w:r>
        <w:t>出来他们站位严谨，似乎还有点整齐。整齐就奇怪了！我心理呸了一生。都是道上混的，你没事搞这种排场有什么</w:t>
      </w:r>
    </w:p>
    <w:p>
      <w:r>
        <w:t>用？你难道是正规的公司？这些伙计都是你的保安么？你这是夜里打灯笼，生怕我找不着啊！</w:t>
      </w:r>
    </w:p>
    <w:p>
      <w:r>
        <w:t>轻轻啐了一口，我心理对这阿豹已经有了映像。这家伙，估计也是一个喜好排场，好场面的人，而且野心奇大。</w:t>
      </w:r>
    </w:p>
    <w:p>
      <w:r>
        <w:t>「这种人来我东区……再加上我那好校友，嘿嘿……这次机会错过不得！」我心理狠狠的想道。继续瞥了瞥那阿豹</w:t>
      </w:r>
    </w:p>
    <w:p>
      <w:r>
        <w:t>所在的位置，记清楚了周围的环境，我准备行动了。</w:t>
      </w:r>
    </w:p>
    <w:p>
      <w:r>
        <w:t>第七章鱼摸浑水</w:t>
      </w:r>
    </w:p>
    <w:p>
      <w:r>
        <w:t>我装作若无其事的向那里靠近。忽然，我发现这条街上，正常的行人，太少了。我心理暗惊，思忖道：「看来</w:t>
      </w:r>
    </w:p>
    <w:p>
      <w:r>
        <w:t>是被这些斧头帮众给吓住了。该死，这条路人这么少，我怎么蒙混过关呐。」忽然我发觉那几个站位很犀利的人当</w:t>
      </w:r>
    </w:p>
    <w:p>
      <w:r>
        <w:t>中已经有了一个注意到了我。我直接就转弯进了一家店铺。我也没抬头去看这家店铺，就好像对这很熟一般。其实</w:t>
      </w:r>
    </w:p>
    <w:p>
      <w:r>
        <w:t>我进来也是一阵后怕，要是这店铺里坐满了阿豹的人，那我不就挂了？</w:t>
      </w:r>
    </w:p>
    <w:p>
      <w:r>
        <w:t>好在是上天眷顾我，我进来的这家店铺是个小书店，不过书不是卖的，而是用来租的。我四顾望去，发现书店</w:t>
      </w:r>
    </w:p>
    <w:p>
      <w:r>
        <w:t>还是很整洁的，就是摆满的书架使得人走起来会有点儿挤。既然是租书的店子，租书的估计也是学生居多，难怪没</w:t>
      </w:r>
    </w:p>
    <w:p>
      <w:r>
        <w:t>人怀疑过来。</w:t>
      </w:r>
    </w:p>
    <w:p>
      <w:r>
        <w:t>运气真是不错。我四下张望了一会儿发现店里竟然没人。也对，这么多「斧头大侠」谁还敢过来。那么，这家</w:t>
      </w:r>
    </w:p>
    <w:p>
      <w:r>
        <w:t>店的老板去哪儿了？</w:t>
      </w:r>
    </w:p>
    <w:p>
      <w:r>
        <w:t>心里最然有点惊奇，我却还是没有多去关注这些。随手拿起一本《辉煌的生活》装作在看一般，眼睛却瞄着门</w:t>
      </w:r>
    </w:p>
    <w:p>
      <w:r>
        <w:t>外地那些「小丑们」。肥仔应该是已经按照计划动起了手，那么阿豹不可能无动于衷。</w:t>
      </w:r>
    </w:p>
    <w:p>
      <w:r>
        <w:t>很快，我便看到了一个熟人，一个根本没说过什么话的熟人。没错了，那个便是我的好校友了。这家伙很猖狂</w:t>
      </w:r>
    </w:p>
    <w:p>
      <w:r>
        <w:t>啊，穿着校服就溜达了过来。幸好我不穿校服，要不然就得被那些小弟「欢送」过去了。</w:t>
      </w:r>
    </w:p>
    <w:p>
      <w:r>
        <w:t>这位校友很自得地走向了那家店铺，在打招呼的时候，我发现，这家伙身上粘了不少的血。「应该就是东楼哥</w:t>
      </w:r>
    </w:p>
    <w:p>
      <w:r>
        <w:t>的血了，他怎么不换衣裳？难道是用这个来请功的么？」我心理对此腹诽不已。</w:t>
      </w:r>
    </w:p>
    <w:p>
      <w:r>
        <w:t>这家租书点确实位置不错，斜对着能看到那阿豹所在的店铺，紧张地观察了一会儿，一个黄毛小弟，慌慌张张</w:t>
      </w:r>
    </w:p>
    <w:p>
      <w:r>
        <w:t>地冲了进去。我一愣随后一喜：「看来计划很顺利，这回就看阿豹出不出门了。」这条街道站了不少身着各异的混</w:t>
      </w:r>
    </w:p>
    <w:p>
      <w:r>
        <w:t>混，有小弟，也有小老大。这么多人「团结」在这里也使得这条道路多了几分动荡的气氛。风不大，毕竟是夏天，</w:t>
      </w:r>
    </w:p>
    <w:p>
      <w:r>
        <w:t>吹在人身上还是十分舒服的。地上偶尔有几张报纸，被风一吹，打着旋儿窜进了街道旁那一个又一个的小巷。</w:t>
      </w:r>
    </w:p>
    <w:p>
      <w:r>
        <w:t>这些人聚在这，不找麻烦，也不吵闹，偶尔有那么几个人调笑几句，但大多数都似乎在等待着什么。气氛愈加</w:t>
      </w:r>
    </w:p>
    <w:p>
      <w:r>
        <w:t>凝重起来，我的心也开始悬了起来。如果这阿豹不出来。我就无法得知他到底会怎么选择。如果不知道他怎么选择，</w:t>
      </w:r>
    </w:p>
    <w:p>
      <w:r>
        <w:t>我也就只能按照之前的猜测来指示肥仔哥的行动。</w:t>
      </w:r>
    </w:p>
    <w:p>
      <w:r>
        <w:t>夏天天黑的比较晚，往往7 点30还能见着夕阳，傍晚的风是很轻松的，吹得人十分舒服。而我却燥热起来，焦</w:t>
      </w:r>
    </w:p>
    <w:p>
      <w:r>
        <w:t>急，紧张等负面情绪环绕着我。我拿着书的手心已经出汗了。沉寂了许久，就在我打算听天由命的时候，那边人影</w:t>
      </w:r>
    </w:p>
    <w:p>
      <w:r>
        <w:t>一阵晃动。</w:t>
      </w:r>
    </w:p>
    <w:p>
      <w:r>
        <w:t>我赶忙瞧了过去，随即眼睛逐渐亮了起来。阿豹果然做出了选择。那么第一个选择他算是选过了，现在是第二</w:t>
      </w:r>
    </w:p>
    <w:p>
      <w:r>
        <w:t>个选择。他阿豹是往左走，还是往右走。往左！</w:t>
      </w:r>
    </w:p>
    <w:p>
      <w:r>
        <w:t>亲自带队上门找麻烦；往右！回去，这事用不着他出手了。</w:t>
      </w:r>
    </w:p>
    <w:p>
      <w:r>
        <w:t>我眼睛紧紧地顶住了阿豹，脑门上已经见了汗，嘴里不停地念叨着「快去啊！</w:t>
      </w:r>
    </w:p>
    <w:p>
      <w:r>
        <w:t>亲自去啊！」很快答案来临了。阿豹吩咐了几句尽然向右走掉了，而我那个好校友突然兴奋的大喊一句：「跟</w:t>
      </w:r>
    </w:p>
    <w:p>
      <w:r>
        <w:t>我来！」糟糕的事情摆在了眼前。</w:t>
      </w:r>
    </w:p>
    <w:p>
      <w:r>
        <w:t>出了重大的失误啊！本以为那阿豹不亲眼见东楼哥倒下是不会走的，我给的计划是阿豹会亲自带队去找麻烦。</w:t>
      </w:r>
    </w:p>
    <w:p>
      <w:r>
        <w:t>没想到啊没想到！这阿豹也太狂妄自大了。竟然不打算亲自去看！而是交给小弟们去办。</w:t>
      </w:r>
    </w:p>
    <w:p>
      <w:r>
        <w:t>「我是该说他阿豹心怀天下运筹帷幄？还是说他……他娘的走狗屎运！」我猛地合上书，力道之大所发发出「</w:t>
      </w:r>
    </w:p>
    <w:p>
      <w:r>
        <w:t>啪」的一声把我自己都吓了一跳。我被这声音惊回神来略一思索想到：「不想拿阿豹这么放心，可恶。看来计划得</w:t>
      </w:r>
    </w:p>
    <w:p>
      <w:r>
        <w:t>马上改变，既然他阿豹打算走，那带队的人是谁呢？」我往外一看「原来是我那好校友，他尽然能指挥的动这群小</w:t>
      </w:r>
    </w:p>
    <w:p>
      <w:r>
        <w:t>弟，看来他和阿豹的关系可不是一般的小弟与老大的关系了。」我拿出电话拨通了肥仔哥的号码。「喂？兄弟！我</w:t>
      </w:r>
    </w:p>
    <w:p>
      <w:r>
        <w:t>可是按着你的要求做了，绝没拖延！我可就准备往那里去了啊！」「不用了！那里别去了！」「什么？我和弟兄们</w:t>
      </w:r>
    </w:p>
    <w:p>
      <w:r>
        <w:t>都这么做了！不马上赶过去？你，你他妈出的什么主意啊！」「别急！</w:t>
      </w:r>
    </w:p>
    <w:p>
      <w:r>
        <w:t>不是我主意不行！是哪阿豹太嚣张！他竟然不亲自来检查清楚，真是不把你们放在眼里！」「什么？他不来了？</w:t>
      </w:r>
    </w:p>
    <w:p>
      <w:r>
        <w:t>怎么回事！你怎么知道！」「我就在这条街附近，我看着他走回去了。他派的是我那个好校友带人过来。计划有变，</w:t>
      </w:r>
    </w:p>
    <w:p>
      <w:r>
        <w:t>我要你们赶紧准备一下，我要改计划了。」「既然阿豹都走了！我们直接抓了这学生，听你说，是他带队，想必他</w:t>
      </w:r>
    </w:p>
    <w:p>
      <w:r>
        <w:t>地位也不低！抓住了再说！」「放屁！抓他有什么用？我看阿豹这个人野心不小，自视甚高！说的差点就是狂妄自</w:t>
      </w:r>
    </w:p>
    <w:p>
      <w:r>
        <w:t>大！这么一种人你指望他妥协？你他妈脑子有病吧！」「你！那怎么办！」「我这不在想吗！都叫你们准备……」</w:t>
      </w:r>
    </w:p>
    <w:p>
      <w:r>
        <w:t>我说道这，想起了那几个站位犀利的「斧头帮精英帮众」，又想到了阿豹这狂妄的表现。心里有了定计。</w:t>
      </w:r>
    </w:p>
    <w:p>
      <w:r>
        <w:t>「喂？喂？喂！说话啊！急人啊你！」「别啰嗦！我想到个主意」「什么主意？快说啊！」「我这主意有点惊</w:t>
      </w:r>
    </w:p>
    <w:p>
      <w:r>
        <w:t>险，弄不好丢小命可是一定的！你可得想好了！」「出来混！总是要还的！你说就是！」「我不是要你假装叛变暴</w:t>
      </w:r>
    </w:p>
    <w:p>
      <w:r>
        <w:t>露出东楼哥的位置吗？」「没错！我是真不想做这事！他娘的，你还真让我告诉阿豹东楼哥的确切所在！你这不是</w:t>
      </w:r>
    </w:p>
    <w:p>
      <w:r>
        <w:t>害人吗！」「不说真的，那阿豹怎么会信？他又怎么不会派人来查？你就少废话了。派两个人先把东楼哥接出来！</w:t>
      </w:r>
    </w:p>
    <w:p>
      <w:r>
        <w:t>就找个地方躲一会儿，躲过追杀的人，再送回医院去！然后就是重点了，你得找人假装东楼哥去逃跑，当诱饵！这</w:t>
      </w:r>
    </w:p>
    <w:p>
      <w:r>
        <w:t>逃跑的人，跑的快了不行，慢了？就得死！你想好人选！」「这……」「别啰嗦！下一条！你赶紧带几十个人。这</w:t>
      </w:r>
    </w:p>
    <w:p>
      <w:r>
        <w:t>些人一定要能打！敢拼命，要是硬骨头！死也要能往别人身上咬一口的那种！」「要这么些人干嘛？」「弄死阿豹！」</w:t>
      </w:r>
    </w:p>
    <w:p>
      <w:r>
        <w:t>「你他妈疯了！阿豹身边那么多人！再能打也没用！」「听我的！这次一定能成功！他阿豹不是狂妄么！那他就一</w:t>
      </w:r>
    </w:p>
    <w:p>
      <w:r>
        <w:t>定会栽在他狂妄的弱点上！还有！这一去也是十分危险，不拼命的去了也是死！怕死的反而会害的计划不能成功！</w:t>
      </w:r>
    </w:p>
    <w:p>
      <w:r>
        <w:t>现在是7 点28分！我给你15分钟时间安排以上的计划！15分钟后！你给我带着人赶到XX街，给我在那儿躲起来！我</w:t>
      </w:r>
    </w:p>
    <w:p>
      <w:r>
        <w:t>告诉你！绝对不能迟到！迟到了！就等着被人收拾地一干二净吧！」我挂断了电话没有给肥仔哥回话的机会。</w:t>
      </w:r>
    </w:p>
    <w:p>
      <w:r>
        <w:t>成败在此一举了，阿豹的狂妄姿态彻底打乱了我的计划，我没有想到阿豹是这么一个极其具有自信心的一个人。</w:t>
      </w:r>
    </w:p>
    <w:p>
      <w:r>
        <w:t>看来不先观察，明确不好下判断，幸好我不放心，跑来看看阿豹的动向，知道了他回去的打算，不然的话后果不堪</w:t>
      </w:r>
    </w:p>
    <w:p>
      <w:r>
        <w:t>设想。我也就纳闷，一个老大，当了这么久的老大，竟然一点都不够谨慎。真是极具特点啊！果然，没特点的老大，</w:t>
      </w:r>
    </w:p>
    <w:p>
      <w:r>
        <w:t>就不是老大。看来山鸡永远是山鸡，浩南永远是浩南。</w:t>
      </w:r>
    </w:p>
    <w:p>
      <w:r>
        <w:t>阿豹啊阿豹，你的特点可不是什么好特点，永远也比不上山鸡哥和浩南哥他们啊！</w:t>
      </w:r>
    </w:p>
    <w:p>
      <w:r>
        <w:t>沉吟了一会，我丢下书，远远地吊着阿豹他们一伙人。这不出店铺还不知道，这阿豹尽然真的只带了8 个人，</w:t>
      </w:r>
    </w:p>
    <w:p>
      <w:r>
        <w:t>加上他自己才9 个。这么一点人，碰到我弄的埋伏，那是死的连渣儿都没有！</w:t>
      </w:r>
    </w:p>
    <w:p>
      <w:r>
        <w:t>事情虽然出了大的变故，但是现在，这局势还是在我的剧本里演。我现在可不敢离开了。万一这阿豹又担心处</w:t>
      </w:r>
    </w:p>
    <w:p>
      <w:r>
        <w:t>理不了，走回去那就不好办了！所以我只能不辞辛劳地缀在他们后边儿，就像是散落掉的鞋带，亦步亦趋地跟着你，</w:t>
      </w:r>
    </w:p>
    <w:p>
      <w:r>
        <w:t>你若是不去管它，在你不注意的时候，就会绊你个七荤八素！</w:t>
      </w:r>
    </w:p>
    <w:p>
      <w:r>
        <w:t>但是这阿豹走地倒也是十分的小心，不时地主意周围的环境。也许一般的时候，他们会发现我，可是现在天已</w:t>
      </w:r>
    </w:p>
    <w:p>
      <w:r>
        <w:t>经开始黑了，虽然还是有太阳的余晖，但也是力不从心，照不清楚了，我一开始并没有想到他们是这么地小心谨慎，</w:t>
      </w:r>
    </w:p>
    <w:p>
      <w:r>
        <w:t>我的走位很是风骚，如果是白天，我恐怕立马就会被抓起来。亏得他们选择这时候走，而且是不坐车，去走路，真</w:t>
      </w:r>
    </w:p>
    <w:p>
      <w:r>
        <w:t>是饭后百步走，活到九十九啊！那么我，就很幸运的逃过了他们的观察。</w:t>
      </w:r>
    </w:p>
    <w:p>
      <w:r>
        <w:t>突然，阿豹他们换了一条道，我赶忙跟了过去，只见阿豹他们是越走越快，而且这条道不是往我所预定的方向</w:t>
      </w:r>
    </w:p>
    <w:p>
      <w:r>
        <w:t>而去的。这个阿豹，再一次跳出了我的包围圈。</w:t>
      </w:r>
    </w:p>
    <w:p>
      <w:r>
        <w:t>我赶紧给肥仔哥打了电话。</w:t>
      </w:r>
    </w:p>
    <w:p>
      <w:r>
        <w:t>第八章拼个美女</w:t>
      </w:r>
    </w:p>
    <w:p>
      <w:r>
        <w:t>「肥仔哥，阿豹他又改方向了现在是在XX街往XX街去呢。我估计不会掉到我们布下的口袋里了。你赶紧分散，</w:t>
      </w:r>
    </w:p>
    <w:p>
      <w:r>
        <w:t>都动起来，准备包抄！也不知道是不是他阿豹得到什么消息了，靠！走地真快！」「那好！我们去包抄了！」「嗯！」</w:t>
      </w:r>
    </w:p>
    <w:p>
      <w:r>
        <w:t>我挂掉了电话，继续跟随。阿豹啊阿豹，你真是会给人出难题啊！好好的大路你不走！</w:t>
      </w:r>
    </w:p>
    <w:p>
      <w:r>
        <w:t>你是转着法儿戏弄我啊你！麻麻米亚！我他妈跟死你，等肥仔哥他们过来，你就等着见阎王去吧！</w:t>
      </w:r>
    </w:p>
    <w:p>
      <w:r>
        <w:t>阿豹走地越来越快，转过了一个弯，我连忙跟了上去，一转弯，我眼前就出现了一个黑强，挡住了我的去路。</w:t>
      </w:r>
    </w:p>
    <w:p>
      <w:r>
        <w:t>我一惊，抬头一看。这一看，差点没把我吓晕过去。只见眼前这人右手藏在身后，不用想都知道随时准备把家伙，</w:t>
      </w:r>
    </w:p>
    <w:p>
      <w:r>
        <w:t>左手护在前方以备不时之需。而他的身后紧跟几名黑衣人，虎视眈眈，随时准备出手。</w:t>
      </w:r>
    </w:p>
    <w:p>
      <w:r>
        <w:t>妈呀，难道他们发现了我？苍天呐！这可如何是好啊？我可真不会跟踪，这点小伎俩都让我上了当。不行！我</w:t>
      </w:r>
    </w:p>
    <w:p>
      <w:r>
        <w:t>不能坐以待毙，得糊弄过去。</w:t>
      </w:r>
    </w:p>
    <w:p>
      <w:r>
        <w:t>「啊……」我害怕地低声呜咽道：「你们，你们……对……对……对不起啊。</w:t>
      </w:r>
    </w:p>
    <w:p>
      <w:r>
        <w:t>我路过这里。撞……撞到你们了啊！抱歉抱歉！麻烦放我走吧，我错了，我，我，我家就在那边，放我走吧。</w:t>
      </w:r>
    </w:p>
    <w:p>
      <w:r>
        <w:t>我身上没钱。」话一说完，我就意识到我说错话了。</w:t>
      </w:r>
    </w:p>
    <w:p>
      <w:r>
        <w:t>看来我的演技也不咋地，一慌乱，开头的几句话都说差了，这不是欲盖弥彰么。</w:t>
      </w:r>
    </w:p>
    <w:p>
      <w:r>
        <w:t>也不只是幸运女神今天频繁眷顾我，还是这阿豹太有个性。只见他说道：</w:t>
      </w:r>
    </w:p>
    <w:p>
      <w:r>
        <w:t>「你是学生？」「啊……啊……对啊！我是HS高中的（HS到底是什么意思呢？可以猜猜）。」「HS高中？唷，</w:t>
      </w:r>
    </w:p>
    <w:p>
      <w:r>
        <w:t>和我一兄弟是一个学校的。这么晚了，你怎么还在外面转？」「哦，是这样，我回来的路上看到了好多大哥向东边</w:t>
      </w:r>
    </w:p>
    <w:p>
      <w:r>
        <w:t>去了，我不敢走那条路，于是绕着走这边了。」「绕路？要绕这么久！？」「也不是，因为那些人分地太开了，到</w:t>
      </w:r>
    </w:p>
    <w:p>
      <w:r>
        <w:t>处都有，好像在追杀谁。这条街也有，那条街也有，我躲躲停停才绕开它们。」阿豹一愣，低声对旁边的人说道：</w:t>
      </w:r>
    </w:p>
    <w:p>
      <w:r>
        <w:t>「怎么回事，搞了这么大场面？」但马上他又轻笑一下：「也好，想必他也跑不了。」然后阿豹转过来大声对我说</w:t>
      </w:r>
    </w:p>
    <w:p>
      <w:r>
        <w:t>道：「没事了！你赶紧走！」「哎哎哎！马上走，马上走！」我赶紧唯唯诺诺地应承下来，快步从他们旁边小跑而</w:t>
      </w:r>
    </w:p>
    <w:p>
      <w:r>
        <w:t>过，临走时，我还不忘假装被绊了一下，显得十分仓皇。</w:t>
      </w:r>
    </w:p>
    <w:p>
      <w:r>
        <w:t>走到拐口，我回头看了看他们。显然他们确实是在防备是否有人在跟踪。只不过很可惜啊！真正跟踪你们的人</w:t>
      </w:r>
    </w:p>
    <w:p>
      <w:r>
        <w:t>到了你们面前，你们竟然认不出来！我不再犹豫，拿起了电话通知了肥仔哥。</w:t>
      </w:r>
    </w:p>
    <w:p>
      <w:r>
        <w:t>不一会儿，一群人马杀到，包围了他们，在一顿拼杀过后，以阿豹全灭结束了，今天这一出滑稽的追逐。为了</w:t>
      </w:r>
    </w:p>
    <w:p>
      <w:r>
        <w:t>避免碰上人，我小心地往家里走回去。</w:t>
      </w:r>
    </w:p>
    <w:p>
      <w:r>
        <w:t>在我回到阿豹原来在的那条街的时候，我猛然发现，我那好校友出现了。我赶紧四下张望，又看见了那家书店。</w:t>
      </w:r>
    </w:p>
    <w:p>
      <w:r>
        <w:t>我轻车熟路地走进了那家书店。隐蔽在里侧的书架后边，留意着外面的情况。</w:t>
      </w:r>
    </w:p>
    <w:p>
      <w:r>
        <w:t>我抬手看了看表：「该死的，都八点了。我得回去了，要不然房东太太又要说我了。」「你在做什么？」我被</w:t>
      </w:r>
    </w:p>
    <w:p>
      <w:r>
        <w:t>突如其来的声音吓了一跳，回头一看，是一个约莫30多岁的女人。</w:t>
      </w:r>
    </w:p>
    <w:p>
      <w:r>
        <w:t>刚开始还是真被吓到了。只不过仔细看了看后，我的心情平复了下来。为什么，因为我看见了美女了。没错，</w:t>
      </w:r>
    </w:p>
    <w:p>
      <w:r>
        <w:t>站在我面前的这个女人，长得很好看，脸上有点妆，但确实很淡，跟没有一般，看起来皮肤保养确实很好。五官非</w:t>
      </w:r>
    </w:p>
    <w:p>
      <w:r>
        <w:t>常精致，清澈明亮的瞳孔望着我，似乎还能从里边看到我的身影，身着OL的装束，加上她的气质更加高贵典雅，OL</w:t>
      </w:r>
    </w:p>
    <w:p>
      <w:r>
        <w:t>妆的裙子加上肉色的丝袜，格外迷人，眼睛上还带着一副黑框的眼镜。不过没有镜片，倒有一番别样的风味。我情</w:t>
      </w:r>
    </w:p>
    <w:p>
      <w:r>
        <w:t>不自禁的说：「这都能有美女……」「咯咯咯……」一阵轻笑，将我打醒，想起刚才我的动作，我就觉得头皮发痒。</w:t>
      </w:r>
    </w:p>
    <w:p>
      <w:r>
        <w:t>「你怎么又出现在这里了？」「啊……哈哈哈，我，我，我是来看书的……啊！你怎么知道我又来了！」我无比惊</w:t>
      </w:r>
    </w:p>
    <w:p>
      <w:r>
        <w:t>恐地说道。</w:t>
      </w:r>
    </w:p>
    <w:p>
      <w:r>
        <w:t>「你第一次来的时候，我在这里。我看到了啊。」美女颇有兴趣地看着我。</w:t>
      </w:r>
    </w:p>
    <w:p>
      <w:r>
        <w:t>而我呢，却是十分的紧张，低下了头。我的行踪被人知道了，难道她是阿豹的情报点？是阿豹手下的人？我心</w:t>
      </w:r>
    </w:p>
    <w:p>
      <w:r>
        <w:t>里顿时一骇。不行，现在外边正是我那好校友带人回来！要是这女人把我的事捅了出去，保不定那些人就会知道，</w:t>
      </w:r>
    </w:p>
    <w:p>
      <w:r>
        <w:t>是我设计弄死了阿豹。不行，不能被动，我要先下手为强！我哦心里默默的将事情思量了一遍，计议已定，我歹念</w:t>
      </w:r>
    </w:p>
    <w:p>
      <w:r>
        <w:t>顿起。</w:t>
      </w:r>
    </w:p>
    <w:p>
      <w:r>
        <w:t>猛地我抬起头，而她似乎是从我的眼神里看到了那一股择人而噬的恶念，嘴巴微张，显得十分惊讶，我目光一</w:t>
      </w:r>
    </w:p>
    <w:p>
      <w:r>
        <w:t>紧，不行了！不能拖下去了，这女的恐怕是要惊呼叫人了。我伸出右手就掐住了女人的脖子，左手赶紧向身后掏去，</w:t>
      </w:r>
    </w:p>
    <w:p>
      <w:r>
        <w:t>想把那东楼哥送给我的刀拿出来。我的腿上爆发力虽强，但是我的力量确实不大。我怕这女人发狂挣脱了我的控制，</w:t>
      </w:r>
    </w:p>
    <w:p>
      <w:r>
        <w:t>所以必须争分夺秒地拿出我的致命武器刀来，好威慑住她。</w:t>
      </w:r>
    </w:p>
    <w:p>
      <w:r>
        <w:t>果然，在我亮出刀后，这个女人就疯狂的扭动了起来，双手开始挥拳向我打来，危机时刻，我一发狠将女人掐</w:t>
      </w:r>
    </w:p>
    <w:p>
      <w:r>
        <w:t>回到我的胸口，左手也顺利地把刀比在了女人的眼前。很快，挣扎的女人就发现了刀已经架在眼前了。</w:t>
      </w:r>
    </w:p>
    <w:p>
      <w:r>
        <w:t>「放手，我……我喘……不过气……」我赶忙松手，改用手臂箍住她。我喘了口气说道：「别出声，你要是把</w:t>
      </w:r>
    </w:p>
    <w:p>
      <w:r>
        <w:t>那些人叫过来，就别怪我心狠手辣！」「你别紧张，我和外面的人不是一伙的。」「不是一伙的？」我略一思索，</w:t>
      </w:r>
    </w:p>
    <w:p>
      <w:r>
        <w:t>确实有这种可能。「那你是干嘛的！」「我就是这家店子的店主啊。你别拿刀对着我好么？」我稍微放下心，手上</w:t>
      </w:r>
    </w:p>
    <w:p>
      <w:r>
        <w:t>的动作也轻缓了下来。刀拿在手上确实危险，万一误伤可不得了，我便把刀放了回去。反正这情况，这女人也跑不</w:t>
      </w:r>
    </w:p>
    <w:p>
      <w:r>
        <w:t>掉。女人问道：「你是不是另外一个帮派的人啊？在对付这个帮派？」「你胡说什么！」我心有点乱。</w:t>
      </w:r>
    </w:p>
    <w:p>
      <w:r>
        <w:t>「不是么？我原来听到你打电话了，不是要对付那个阿豹么？」我不说话了，场面顿时静了下来。过了好一会</w:t>
      </w:r>
    </w:p>
    <w:p>
      <w:r>
        <w:t>儿，我才开口说：「你问这个干什么？」「我只是有点好奇罢了。你放心，我不会说出去的。」「我不是另外一个</w:t>
      </w:r>
    </w:p>
    <w:p>
      <w:r>
        <w:t>帮派的，我是个学生，我只是稍微帮另外一个帮派，对付这个帮派一下而已。」「你不是另外一个帮派的啊？还是</w:t>
      </w:r>
    </w:p>
    <w:p>
      <w:r>
        <w:t>个学生。」「你少管！学生怎么了？」「学生就应该现在就回家去。别在外边瞎搞。」「嘿！我就瞎搞怎么了？瞎</w:t>
      </w:r>
    </w:p>
    <w:p>
      <w:r>
        <w:t>搞！瞎搞，我也搞定了那阿豹！」「你搞定了？就凭你一个人？」「切，我又不是超人！那打得过那么多人，我只</w:t>
      </w:r>
    </w:p>
    <w:p>
      <w:r>
        <w:t>是略施小计，借刀杀人罢了。」突然我感觉到手中的女人动了一下，我左手赶紧按住了她，低吼道：「别动！」「</w:t>
      </w:r>
    </w:p>
    <w:p>
      <w:r>
        <w:t>没……没动……我只是站麻了，你……你可以把手拿开吗？」我心里安定下来，这才发现我的手按住的地方竟然是</w:t>
      </w:r>
    </w:p>
    <w:p>
      <w:r>
        <w:t>这女人的酥胸。感觉自己的手深陷其中，一种兴奋的感觉突然而起，小兄弟也不甘寂寞的冲击着我的裤子。</w:t>
      </w:r>
    </w:p>
    <w:p>
      <w:r>
        <w:t>我左手，改按为摸，开始在女人的胸部上乱摸起来，弄得衣服是一阵褶皱。</w:t>
      </w:r>
    </w:p>
    <w:p>
      <w:r>
        <w:t>同时，在后边的我，通过褶皱起来的衣服中的空隙也看到了这女人的胸罩，是黑色蕾丝花边的胸罩。于是我开</w:t>
      </w:r>
    </w:p>
    <w:p>
      <w:r>
        <w:t>始解开女人的衣扣。</w:t>
      </w:r>
    </w:p>
    <w:p>
      <w:r>
        <w:t>在解开第一个衣扣的时候，女人反抗很激烈，我右手紧紧的抓牢了她。随后，女人也就不再反抗了。任由我开</w:t>
      </w:r>
    </w:p>
    <w:p>
      <w:r>
        <w:t>始解她的衣服。我觉得很奇怪，都要被我干了，还不反抗？但是我也不去管那么多，既然这女人不反抗，那就正好</w:t>
      </w:r>
    </w:p>
    <w:p>
      <w:r>
        <w:t>让我行动。反正，我也没吃亏不是？</w:t>
      </w:r>
    </w:p>
    <w:p>
      <w:r>
        <w:t>很快，这女人的OL上衣已经成功被我解开了扣子，我见她还不反抗，右手也不再去束缚她，配合左手，齐攻这</w:t>
      </w:r>
    </w:p>
    <w:p>
      <w:r>
        <w:t>女人的胸部。女人的黑色蕾丝的胸罩手感很好，看来质量是非常的不错，前后按摩女人的奶子几分钟后，我轻轻的</w:t>
      </w:r>
    </w:p>
    <w:p>
      <w:r>
        <w:t>把女人的胸罩往上推了过去。</w:t>
      </w:r>
    </w:p>
    <w:p>
      <w:r>
        <w:t>当胸罩离开女人胸部的那一刹那。一对雪白的玉兔跳了出来，粉粉的，颜色很讨人喜欢，一圈褐色的乳晕围着</w:t>
      </w:r>
    </w:p>
    <w:p>
      <w:r>
        <w:t>奶头，既不显得大，也不会觉得小，恰到好处配合地天衣无缝。乳晕之上的那两点葡萄，早在我抚摸胸部的时候已</w:t>
      </w:r>
    </w:p>
    <w:p>
      <w:r>
        <w:t>经挺立了起来。捏起来有点硬硬的感觉，和我的阴茎勃起时候捏上去的感觉一样。回弹力十足。手感不错，虽然摸</w:t>
      </w:r>
    </w:p>
    <w:p>
      <w:r>
        <w:t>胸部没有什么快感，但是看着这么一对完美的胸部在我的手心里来回变幻着花样，这视觉上的冲击，就足够令我兴</w:t>
      </w:r>
    </w:p>
    <w:p>
      <w:r>
        <w:t>奋不已。我都已经感觉到，我的阴茎已经坚硬如铁，随时准备破关而出，大杀四方了。</w:t>
      </w:r>
    </w:p>
    <w:p>
      <w:r>
        <w:t>第九章覆雨翻云</w:t>
      </w:r>
    </w:p>
    <w:p>
      <w:r>
        <w:t>很快，我拉下了裤子的拉链，把憋屈许久的阴茎从裤子当中解放了出来。在女人股沟里蹭了蹭，感觉到一股浓</w:t>
      </w:r>
    </w:p>
    <w:p>
      <w:r>
        <w:t>烈的女性味道，我的阴茎勃起地更加巨大了，感受到自己的欲望已经强烈起来，我不再抚摸她的大咪咪，转而拉起</w:t>
      </w:r>
    </w:p>
    <w:p>
      <w:r>
        <w:t>了她的OL裙子，露出了裙底那丝质的内裤，我低下头一看，果然是搭配的货，内裤也是黑色蕾丝边。</w:t>
      </w:r>
    </w:p>
    <w:p>
      <w:r>
        <w:t>我伸手一探，发现阴液早已湿透了内裤。事不宜迟，我把女人按在了书架后边，我伸直了脖子看了看门口，发</w:t>
      </w:r>
    </w:p>
    <w:p>
      <w:r>
        <w:t>现那些帮众还在乱走，并没有进来的想法。随后，我把女人的内裤拉开，用手扶住我的阴茎，对准阴道口，猛地一</w:t>
      </w:r>
    </w:p>
    <w:p>
      <w:r>
        <w:t>顶，只见淫水四溅，阴茎齐根没入女人的体内。</w:t>
      </w:r>
    </w:p>
    <w:p>
      <w:r>
        <w:t>「唔！好大！」女人被我一顶浑身一颤，惊呼一声。我一听她叫了一句好大，顿时乐了。凑到她耳边说道：「</w:t>
      </w:r>
    </w:p>
    <w:p>
      <w:r>
        <w:t>美女姐姐！弟弟我有个很大的小弟弟哦！你再叫大点声，声音稍微大点外面是听不见的！哈哈！」于是我开始了挺</w:t>
      </w:r>
    </w:p>
    <w:p>
      <w:r>
        <w:t>动自己的腰腹，只见我的阴茎在女人的小穴那进进出出，阴蒂被插的也渐渐地殷红起来，雪白的屁股在我的用力撞</w:t>
      </w:r>
    </w:p>
    <w:p>
      <w:r>
        <w:t>击之下也变得白里通红起来。</w:t>
      </w:r>
    </w:p>
    <w:p>
      <w:r>
        <w:t>这女人果然很淫荡，很配合，开始低声叫床起来：「啊……啊……好大……真用力……好舒服……别太快了…</w:t>
      </w:r>
    </w:p>
    <w:p>
      <w:r>
        <w:t>…我快不行了……」说着，收回一只手抚摸起自己的奶子起来。我一愣，低声说道：「还不满足？看我弄得你没心</w:t>
      </w:r>
    </w:p>
    <w:p>
      <w:r>
        <w:t>情摸奶子！」我捏了一把女人的奶头，加速起抽插起来。</w:t>
      </w:r>
    </w:p>
    <w:p>
      <w:r>
        <w:t>巨大的阴茎，上边似乎有些青经暴起，带着直捣黄龙的气势一枪一式的捅着女人的阴道。「你这个骚屄姐姐，</w:t>
      </w:r>
    </w:p>
    <w:p>
      <w:r>
        <w:t>看小弟我捅烂你，干死你！」「爽……啊……太粗……太粗了……不要全部……进去……长……长啊……太长了…</w:t>
      </w:r>
    </w:p>
    <w:p>
      <w:r>
        <w:t>…粗……」我感觉到女人的阴道一阵收缩，女人也感觉自己被操酥了，一只手支持不住了，顾不上摸奶子了，双手</w:t>
      </w:r>
    </w:p>
    <w:p>
      <w:r>
        <w:t>撑在了书架上，喉咙深处发出颤抖而低沉的呻吟，兴奋里带着期待，女人回过头来说道：「哎唷……妈呀……疼…</w:t>
      </w:r>
    </w:p>
    <w:p>
      <w:r>
        <w:t>…轻点……让我……啊……噢……轻点……你轻点啊……这么长……啊……想捅烂我啊……」我放缓了速度，用手</w:t>
      </w:r>
    </w:p>
    <w:p>
      <w:r>
        <w:t>托起了在我抽插之下而上下翻飞的奶子，握在手心里肆意拿捏，揉成各种样式。</w:t>
      </w:r>
    </w:p>
    <w:p>
      <w:r>
        <w:t>女人的下体也在我的抽插之下泛滥成灾。阴茎在女人的小穴里的每一次抽插，都带出了大量的淫水。淫水顺着</w:t>
      </w:r>
    </w:p>
    <w:p>
      <w:r>
        <w:t>丝袜缓缓地流了下去，肉色的丝袜被这淫水一粘，变得透明起来，真正成为了肉色。每一次插进阴户，我的龟头在</w:t>
      </w:r>
    </w:p>
    <w:p>
      <w:r>
        <w:t>女人的阴道内壁上摩来擦去，这种感觉非常爽快。这女人的肉壁感觉就像是几千个舌头一起在舔我的阴茎一般，感</w:t>
      </w:r>
    </w:p>
    <w:p>
      <w:r>
        <w:t>觉无比刺激。爽的我忍不住呼喊出来：「真痛快，叫得再淫荡点，我操爽你！哈哈！」抽插的速度越来越快。</w:t>
      </w:r>
    </w:p>
    <w:p>
      <w:r>
        <w:t>女人似乎也越来越动情。美臀开始不由自主的扭动起来，配合我的抽插，让摩擦的感觉发挥到最大。「大鸡巴</w:t>
      </w:r>
    </w:p>
    <w:p>
      <w:r>
        <w:t>……好……好大……用力操……操我……爽……爽……我要更爽……用力……嗯……啊……」「哈哈哈！骚货，你</w:t>
      </w:r>
    </w:p>
    <w:p>
      <w:r>
        <w:t>的骚屄是不是欠操啊！这么紧，夹地我好爽啊！」女人甩了甩头，说道：「是啊！好久好久都没这么爽了！大鸡巴</w:t>
      </w:r>
    </w:p>
    <w:p>
      <w:r>
        <w:t>……骚屄……太就没被操了……把鸡巴……给小穴吧……我的骚屄……很久没被操了……用力操我……我是欠操得</w:t>
      </w:r>
    </w:p>
    <w:p>
      <w:r>
        <w:t>骚货……嗯……真是太爽了……」忽然女人的阴道一紧，夹地我一爽，然后女人高潮了！温暖的精液猛的冲了出来，</w:t>
      </w:r>
    </w:p>
    <w:p>
      <w:r>
        <w:t>往我的龟头上一贯，就像敷面膜一样，马上我的下面猛地发涨起来，肉棒也愈发地膨胀起来，然后到了极限，我「</w:t>
      </w:r>
    </w:p>
    <w:p>
      <w:r>
        <w:t>嘶」的一声表达出了我的兴奋！</w:t>
      </w:r>
    </w:p>
    <w:p>
      <w:r>
        <w:t>我身体不受控制地加快了抽插，速度越来越快：「我要射了！哈哈！你要我射哪里啊！」女人回头说道：「今</w:t>
      </w:r>
    </w:p>
    <w:p>
      <w:r>
        <w:t>天是安全期，没有太大问题，内射吧！你们男人不都喜欢么！射出来！射在我里面！」我听到这样的淫荡的话语，</w:t>
      </w:r>
    </w:p>
    <w:p>
      <w:r>
        <w:t>在看到女人正在我的胯下呻吟着，肉欲的感觉，征服的感觉冲击上了我的脑门。猛地我竟然没有拔出来，女人有点</w:t>
      </w:r>
    </w:p>
    <w:p>
      <w:r>
        <w:t>意外。虽然很累，但是她也索性自己用力开始后退来套弄我的阴茎来帮助我射精，真是体贴啊！我狠狠地把自己的</w:t>
      </w:r>
    </w:p>
    <w:p>
      <w:r>
        <w:t>肉棒插入她的阴道深处，然后精关一松，滚烫的精子，顺着我的阴茎方向，开炮似的向女人的子宫放去。</w:t>
      </w:r>
    </w:p>
    <w:p>
      <w:r>
        <w:t>射了七八秒，酥爽的感觉弄得我头皮都颤抖起来，射完之后不一会儿，酥爽的感觉如潮水一般退去。阴茎也慢</w:t>
      </w:r>
    </w:p>
    <w:p>
      <w:r>
        <w:t>慢地变小，而阴道里精子，阴液堆积太多，我的阴茎也顺着湿滑的液体滑出了女人的体外。</w:t>
      </w:r>
    </w:p>
    <w:p>
      <w:r>
        <w:t>女人蹲了下来，瞥开腿，好让精液从小穴口流出，女人看了我一眼，竟然还帮我擦拭起我的阴茎起来。我开心</w:t>
      </w:r>
    </w:p>
    <w:p>
      <w:r>
        <w:t>的说道：「哟！不错！」我摸了摸她的头。</w:t>
      </w:r>
    </w:p>
    <w:p>
      <w:r>
        <w:t>不一会儿，一切都收拾完毕，就好像什么事情都没有发生一样。我瞧了瞧外边，发现那群家伙似乎还在激烈的</w:t>
      </w:r>
    </w:p>
    <w:p>
      <w:r>
        <w:t>讨论着什么。看来还是不能走啊。于是我与坐在一旁的美女说起话来：「你的技术真不错！弄得我这么舒服，我以</w:t>
      </w:r>
    </w:p>
    <w:p>
      <w:r>
        <w:t>后要多多找你！哈哈！」女人白了我一眼说道：「我可不是妓女，我是正经的女人，而且都有孩子了！都是老女人</w:t>
      </w:r>
    </w:p>
    <w:p>
      <w:r>
        <w:t>了！还来找我？」「哟！看不出来！我还以为你二十几岁呢！」「开什么玩笑！还二十几岁！」说完女人自己都笑</w:t>
      </w:r>
    </w:p>
    <w:p>
      <w:r>
        <w:t>了起来。</w:t>
      </w:r>
    </w:p>
    <w:p>
      <w:r>
        <w:t>「嘿嘿！不过你确实很年轻嘛！对了，忘了问了，你是叫什么名字啊？」「哟！现在才想到问啊！」女人撒娇</w:t>
      </w:r>
    </w:p>
    <w:p>
      <w:r>
        <w:t>似的看了我一眼说道：「我啊！姓杨叫杨玉！」「哦…原来是杨玉姐姐！哈哈，我叫东方或！多指教啊！」「东方</w:t>
      </w:r>
    </w:p>
    <w:p>
      <w:r>
        <w:t>或？东方？好稀少的姓氏。」「那当然，我祖辈还是东方朔呢！」我颇为自得地说道。</w:t>
      </w:r>
    </w:p>
    <w:p>
      <w:r>
        <w:t>「呵呵！那好啊。不过你头脑确实蛮好用的，就拿刚才你对付那什么阿豹的方法，确实算的上阴狠毒辣！」「</w:t>
      </w:r>
    </w:p>
    <w:p>
      <w:r>
        <w:t>哈哈！要说阴狠毒辣！我刚才还录了一会儿我们的做爱视频呢！你觉得怎么样啊？」「什么时候？你干嘛要这样？」</w:t>
      </w:r>
    </w:p>
    <w:p>
      <w:r>
        <w:t>「好玩，其实也不是有意的，本来我拿着手机看时间，没想到竟然按下了录像按钮。对不住啦！」「你啊！算了，</w:t>
      </w:r>
    </w:p>
    <w:p>
      <w:r>
        <w:t>反正我是自愿的。随你去吧，这样吧！我认你做弟弟吧！」「好啊！那我也有姐姐了呢！」「嗯哪！我的弟弟，还</w:t>
      </w:r>
    </w:p>
    <w:p>
      <w:r>
        <w:t>有我的小弟弟。」说着，隔着我的裤子摸了我的阴茎一把。</w:t>
      </w:r>
    </w:p>
    <w:p>
      <w:r>
        <w:t>我笑了笑说道：「为什么，你要自愿啊？你老公呢？他怎么不操你啊？」我捏了捏她的乳房：「还是这么大！</w:t>
      </w:r>
    </w:p>
    <w:p>
      <w:r>
        <w:t>这么有手感，他傻么？」「哼！他啊！早泄！</w:t>
      </w:r>
    </w:p>
    <w:p>
      <w:r>
        <w:t>早泄算了，还学着去找外遇！」「找外遇？啧啧！真好，太谢谢他了！」「谢什么？」杨玉惊讶的问道。</w:t>
      </w:r>
    </w:p>
    <w:p>
      <w:r>
        <w:t>「找外遇好啊！把你送给我吃啊！感谢他八倍祖宗！哈哈！」「臭小子！」「嘿嘿，来来来，姐姐，记一下号</w:t>
      </w:r>
    </w:p>
    <w:p>
      <w:r>
        <w:t>码吧！好联系。」「好！号码是139XXXXXXXXX.</w:t>
      </w:r>
    </w:p>
    <w:p>
      <w:r>
        <w:t>」「好了，嘿嘿。姐姐，你老公是做什么的啊？还找外遇。」「他？ML市的市长咯。」「啊？就是我们市的市</w:t>
      </w:r>
    </w:p>
    <w:p>
      <w:r>
        <w:t>长啊？我靠！怕不是找外遇了，包二奶估计都有可能。」「哼！随便他包！」「哈哈，姐姐，你还有我嘛！我就当</w:t>
      </w:r>
    </w:p>
    <w:p>
      <w:r>
        <w:t>你小老公啦！哈哈！」「去你的。」杨玉啐了我一口。</w:t>
      </w:r>
    </w:p>
    <w:p>
      <w:r>
        <w:t>「你为什么要开这么一个租书店呢？我很惊讶哎。什么逻辑啊？」我大量着这个店子问出了我的疑惑。「我也</w:t>
      </w:r>
    </w:p>
    <w:p>
      <w:r>
        <w:t>不是想开租书店，本来我是想卖正经书的，可是来的人太少，后来慢慢改成了这样的了，说来也巧，明天我就打算</w:t>
      </w:r>
    </w:p>
    <w:p>
      <w:r>
        <w:t>关门转让了呢。」「呼！那我来的巧！哈哈！」「不过，你一个学生，学什么不好，动什么刀枪？你动什么是黑道</w:t>
      </w:r>
    </w:p>
    <w:p>
      <w:r>
        <w:t>么！」杨玉有点痛心的教训起我来。</w:t>
      </w:r>
    </w:p>
    <w:p>
      <w:r>
        <w:t>「我不知道黑道，但我和那外面的好校友不对头。我这得赶上这班车，好借刀杀人。要不然我以后的日子就难</w:t>
      </w:r>
    </w:p>
    <w:p>
      <w:r>
        <w:t>过了！」「怕他怎么！有什么麻烦都来找姐姐，姐姐给你摆平！」「哈哈！知道叫姐姐诶！对我好，可是我自己能</w:t>
      </w:r>
    </w:p>
    <w:p>
      <w:r>
        <w:t>摆平，就自己动手，不用麻烦姐姐啦！」我哈哈地笑了起来。</w:t>
      </w:r>
    </w:p>
    <w:p>
      <w:r>
        <w:t>「你真的应付的了么？」杨玉似乎还是不放心。「嗯，应付不了再来找姐姐啊！」「也好，等有时间我带你去</w:t>
      </w:r>
    </w:p>
    <w:p>
      <w:r>
        <w:t>我家玩。」「那敢情好，我还想去见见市长呢。」「去你的，有什么好看的。对了，你什么时候走啊？我要关门了。」</w:t>
      </w:r>
    </w:p>
    <w:p>
      <w:r>
        <w:t>「现在就可以走了，我那好校友，不知道带人往哪里去了。」我走出门四处张望了一会儿，回头说道。</w:t>
      </w:r>
    </w:p>
    <w:p>
      <w:r>
        <w:t>「嗯，我开车送你回去。」杨玉关好店门，收起钥匙，对我说道。「那真是太好了！我走路到这里腿都快断了！」</w:t>
      </w:r>
    </w:p>
    <w:p>
      <w:r>
        <w:t>我夸张的，锤起了腿。「别贫了，快跟我走吧！这么玩还不回家！」杨玉一边说一边，推着嘻嘻哈哈的我往停车场</w:t>
      </w:r>
    </w:p>
    <w:p>
      <w:r>
        <w:t>走去。</w:t>
      </w:r>
    </w:p>
    <w:p>
      <w:r>
        <w:t>第十章方向确定</w:t>
      </w:r>
    </w:p>
    <w:p>
      <w:r>
        <w:t>坐上了杨玉的车子上，杨玉的车是一辆奥迪R8，看起来很漂亮，我拍了拍沙发座椅打趣的问道：「难道不用怕</w:t>
      </w:r>
    </w:p>
    <w:p>
      <w:r>
        <w:t>你丈夫被人说么？开奥迪R8啊！就不怕双规？」杨玉扶了扶后视镜，把一个平安是福的小挂饰弄好一点，接话说道</w:t>
      </w:r>
    </w:p>
    <w:p>
      <w:r>
        <w:t>：「不怕，我也是开公司的，我自己赚的钱当然足够买车了。这点啊，你不用担心。倒是有件事我需要和你说一下。」</w:t>
      </w:r>
    </w:p>
    <w:p>
      <w:r>
        <w:t>车子发动了，从地下车库开了上来，行驶在路上，我打开了车窗，黑夜降临的街道被晚上各家店铺的霓虹灯装饰的</w:t>
      </w:r>
    </w:p>
    <w:p>
      <w:r>
        <w:t>五彩缤纷，我看着颇具虚幻色彩的街道，说道：「什么事啊？这么严肃？」杨玉开车转了个弯，开口说道：「我知</w:t>
      </w:r>
    </w:p>
    <w:p>
      <w:r>
        <w:t>道你很聪明，但是你真的打算介入到黑帮的争夺当中么？就拿那什么东楼和阿豹来说吧。你真以为他们是自己发家，</w:t>
      </w:r>
    </w:p>
    <w:p>
      <w:r>
        <w:t>自己打拼么？」我有点意外，收回了望向街道的视线，不再漫不经心，认真的问道：「难道不是这样么？他东楼哥，</w:t>
      </w:r>
    </w:p>
    <w:p>
      <w:r>
        <w:t>被弄成那样，也不见有人来帮忙。要不是我，他们早就灰飞烟灭了！还有那阿豹，他要不是自己闯的，哪有那么容</w:t>
      </w:r>
    </w:p>
    <w:p>
      <w:r>
        <w:t>易被我算计得手？这样的他们还不算是自己发家？不是实力不济的表现么？」杨玉冷冷地笑了一声：「他们哪里是</w:t>
      </w:r>
    </w:p>
    <w:p>
      <w:r>
        <w:t>自己发家！我原来还不知道，当你在车库下面和我提起东楼的时候，我就想起了我们市的几个大佬，其中有一个，</w:t>
      </w:r>
    </w:p>
    <w:p>
      <w:r>
        <w:t>我听我老公说起过，那东楼就是其中一个老大的小弟，当时几个帮派相争，东楼在那时候表现抢眼，所以我才记了</w:t>
      </w:r>
    </w:p>
    <w:p>
      <w:r>
        <w:t>下来。虽然时间过去了两年，但他确实是那些大帮派的手下。」「什么？！有这种事？」我表情有点惊讶。</w:t>
      </w:r>
    </w:p>
    <w:p>
      <w:r>
        <w:t>「那有什么，你不是说，今天这是东区和西区的两个小帮派老大交手么？不说一个区都有几个帮派，我们市有</w:t>
      </w:r>
    </w:p>
    <w:p>
      <w:r>
        <w:t>很多区，帮派数不胜数，难道就不会有上面一级的老大么？就不会有一区的老大么？你呀！确实聪明，但是你阅历</w:t>
      </w:r>
    </w:p>
    <w:p>
      <w:r>
        <w:t>还是太浅！」杨玉怜惜地看了我一眼。</w:t>
      </w:r>
    </w:p>
    <w:p>
      <w:r>
        <w:t>而我呢？听了这话也不禁悚然而惊，出了一身冷汗。其实一个高二学生能想到我现在的这些已经很不容易了，</w:t>
      </w:r>
    </w:p>
    <w:p>
      <w:r>
        <w:t>但是我将就谋定后动，不能把自己置于危险之下，我信奉的是孔子说的：君子不立危墙。而眼前的这种情况是我始</w:t>
      </w:r>
    </w:p>
    <w:p>
      <w:r>
        <w:t>料未及的，是十分有悖于我的信条的。我不得不惊。</w:t>
      </w:r>
    </w:p>
    <w:p>
      <w:r>
        <w:t>看着我一脸惊骇的样子，杨玉也觉得十分过意不去，说道：「别想太多了，有什么麻烦，我我会帮你的。还有，</w:t>
      </w:r>
    </w:p>
    <w:p>
      <w:r>
        <w:t>我是想问一下你，你真打算和那东楼混迹下去么？」「啊？啊！不会！当然不会！他们是快刀，我能利用他们伤人，</w:t>
      </w:r>
    </w:p>
    <w:p>
      <w:r>
        <w:t>但我握久了，也会伤自己，我没打算和他们一条路走到黑。这一点，是毋庸置疑的！」我回过神来，眼神回复到了</w:t>
      </w:r>
    </w:p>
    <w:p>
      <w:r>
        <w:t>以前的专注和智慧，坚决地回答道。</w:t>
      </w:r>
    </w:p>
    <w:p>
      <w:r>
        <w:t>杨玉笑了起来，说道：「我没看错啊，你果然够聪明，放心吧，少和那什么东楼来往，有事找我。」「嗯，我</w:t>
      </w:r>
    </w:p>
    <w:p>
      <w:r>
        <w:t>知道了，还有，姐姐，我打算和你学学东西，我觉得我少了见识，阅历不够，我得多练练。不介意教我吧？」「哈</w:t>
      </w:r>
    </w:p>
    <w:p>
      <w:r>
        <w:t>哈。」杨玉乐了，用手点了点我的额头说道：「没问题，我还会叫你姐夫教教你官场的事情，怎么样？」「好啊！</w:t>
      </w:r>
    </w:p>
    <w:p>
      <w:r>
        <w:t>这是求之不得的事啊。」我想了想，发现这事确实是好的，难道我今后要去机关工作么？哇，铁饭碗。</w:t>
      </w:r>
    </w:p>
    <w:p>
      <w:r>
        <w:t>我扑哧一声笑了出来。「怎么了？这么好笑？」「哈哈！我在想我以后估计会是手捧铁饭碗的人了。」「铁饭</w:t>
      </w:r>
    </w:p>
    <w:p>
      <w:r>
        <w:t>碗？哈哈，你是要去要饭么？哈哈。」很快，我到家了。</w:t>
      </w:r>
    </w:p>
    <w:p>
      <w:r>
        <w:t>「你就住这里么？」「嘿嘿，租的房子。哈哈，不错吧？」我打开车门走出去，撑在门檐回答道。「租房子？</w:t>
      </w:r>
    </w:p>
    <w:p>
      <w:r>
        <w:t>你一个人住？你家里没人么？」杨玉有点惊讶的问道。「哈哈，我家不在这边，我自给自足地活着，厉害吧。」我</w:t>
      </w:r>
    </w:p>
    <w:p>
      <w:r>
        <w:t>颇为自得。</w:t>
      </w:r>
    </w:p>
    <w:p>
      <w:r>
        <w:t>「臭美！快回去吧！有空多给我打电话！我得回去了！」「嗯，姐姐慢走！」招手道别之后，我一如既往的上</w:t>
      </w:r>
    </w:p>
    <w:p>
      <w:r>
        <w:t>楼。仿佛什么事都没发生过一样，一点儿都没被今天的争斗所影响。</w:t>
      </w:r>
    </w:p>
    <w:p>
      <w:r>
        <w:t>果然没有出乎意料之外，房东太太在我到了这一层的时候，准时准地出现了，她有点担心的问道：「出去这么</w:t>
      </w:r>
    </w:p>
    <w:p>
      <w:r>
        <w:t>晚了，怎么才回来！」「啊……这个……」「不用糊弄，你的那些理由现在都没用了！」「谁糊弄了啊！我和我女</w:t>
      </w:r>
    </w:p>
    <w:p>
      <w:r>
        <w:t>朋友逛街去了！」我脖子一梗，回答道。「哟！还找了女朋友啊！不错不错！什么时候带过来瞧瞧？」「啊！就这</w:t>
      </w:r>
    </w:p>
    <w:p>
      <w:r>
        <w:t>几天吧！呃，我回屋里了啊！」房门关上了。我好好的洗了一个澡。</w:t>
      </w:r>
    </w:p>
    <w:p>
      <w:r>
        <w:t>回想了一下今天发生的事，还真够传奇的。真是什么事都集中在今天爆发了，只是不知道我那好校友会怎么样。</w:t>
      </w:r>
    </w:p>
    <w:p>
      <w:r>
        <w:t>阿豹死了，那么西区的这个帮派必然落寞，按照姐姐的说法，西区估计也有数个帮派，那么估计都会来插上一脚，</w:t>
      </w:r>
    </w:p>
    <w:p>
      <w:r>
        <w:t>也不知道是落井下石，还是雪中送炭。另一方面就是东楼这个帮派了，老大受伤，却能够反扑，咬杀掉了阿豹。那</w:t>
      </w:r>
    </w:p>
    <w:p>
      <w:r>
        <w:t>么我这西区的其他帮派会怎么做呢？还有他们的上家，那些大黑帮，会不会因为阿豹的死亡，而开始新一轮的大战？</w:t>
      </w:r>
    </w:p>
    <w:p>
      <w:r>
        <w:t>其中比较重要的就是，东楼已然知道了我的存在，会不会带人找上门来？这一切确实都要列入到考量当中，这</w:t>
      </w:r>
    </w:p>
    <w:p>
      <w:r>
        <w:t>可都是危险来源。我还是忍不住，发了短信给了杨玉，把我考虑到东楼带人找上门来的可能告诉了杨玉。而杨玉的</w:t>
      </w:r>
    </w:p>
    <w:p>
      <w:r>
        <w:t>回信说是会帮忙处理这一问题。给我吃了个定心丸，紧张的心放松了下来。</w:t>
      </w:r>
    </w:p>
    <w:p>
      <w:r>
        <w:t>这一放松，我就感受到了一阵的疲劳感冲上心头，眼皮也睁不开了，很快我进入了梦乡。第二天，我起的很早，</w:t>
      </w:r>
    </w:p>
    <w:p>
      <w:r>
        <w:t>斜跨书包也干了，我终于能背上斜跨包，而不用手捧书了，这让我心情很好。到了校门，很意外的是，我碰到了陈</w:t>
      </w:r>
    </w:p>
    <w:p>
      <w:r>
        <w:t>媚。而陈媚看到我却没怎么惊讶，走了过来对我说道：「老远就看到你了，你走路看起来很慢，却走得不慢，真奇</w:t>
      </w:r>
    </w:p>
    <w:p>
      <w:r>
        <w:t>怪。」「哈哈，那你观察还真仔细。看起来做了我的人就是不一样啊！」「我可真不想提昨晚。」「哦！好吧！对</w:t>
      </w:r>
    </w:p>
    <w:p>
      <w:r>
        <w:t>了，这几天你和我回去一次，我那房东太太说要见见我新找的女孩。」「啊？」陈媚吃了一惊。「啊什么啊！跟我</w:t>
      </w:r>
    </w:p>
    <w:p>
      <w:r>
        <w:t>走就是，别忘了，你可是我的人。得听我的！」「嗯，好，我会去的。」「那就好！我走了！」到了教学楼前，我</w:t>
      </w:r>
    </w:p>
    <w:p>
      <w:r>
        <w:t>和陈媚分开了。</w:t>
      </w:r>
    </w:p>
    <w:p>
      <w:r>
        <w:t>还在上楼梯的时候，陈琳真的像鬼魅一样出现了：「喂！我说，你真和陈媚好上了啊？」「才怪！你不要八卦</w:t>
      </w:r>
    </w:p>
    <w:p>
      <w:r>
        <w:t>了行不？」我一脸无辜的说道。「可是，你们……还有你那天……」「别！」我赶紧打断了她的话说道：「别介，</w:t>
      </w:r>
    </w:p>
    <w:p>
      <w:r>
        <w:t>你知道么？</w:t>
      </w:r>
    </w:p>
    <w:p>
      <w:r>
        <w:t>我可是去谈亲戚的。那陈媚可能是我亲戚，懂么？别乱去谣传啊！哦，我想起来了，我们学校的大大小小的斗</w:t>
      </w:r>
    </w:p>
    <w:p>
      <w:r>
        <w:t>殴，都是你去谣传，而引起吧？」我摇了摇头，摆出一副你是幕后黑手的姿态。陈琳柳眉一竖：「你找死！」然后</w:t>
      </w:r>
    </w:p>
    <w:p>
      <w:r>
        <w:t>追打到了教室。</w:t>
      </w:r>
    </w:p>
    <w:p>
      <w:r>
        <w:t>哎呀！还是教室感觉很舒服，这么多天请假去侦查陈媚，感觉这教室都有点新鲜了。第一节下课，班主任很亲</w:t>
      </w:r>
    </w:p>
    <w:p>
      <w:r>
        <w:t>切的询问了我的身体，我拍着胸脯保证部件良好，而且功课也不曾落下。果然，老师们还是很好说话的，那些认为</w:t>
      </w:r>
    </w:p>
    <w:p>
      <w:r>
        <w:t>老师不讲情面的人，真是不知道怎么想的。我个人认为，你想着和老师对着干，那肯定是找死的行为，俗话说：敬</w:t>
      </w:r>
    </w:p>
    <w:p>
      <w:r>
        <w:t>人者，人恒敬之。你怀着尊敬和讨论的想法，去和老师交谈，还是很容易的，老师也很容易答应要求的。</w:t>
      </w:r>
    </w:p>
    <w:p>
      <w:r>
        <w:t>和老师谈完话，回到教室，课已经上到了第三节。和老师谈话确实会谈的久，这一点确实麻烦。不过看着教室，</w:t>
      </w:r>
    </w:p>
    <w:p>
      <w:r>
        <w:t>感觉以前那轻松的日子又回来了。我们市还是很厉害的，不仅高中厉害，大学也是数一数二。高中学生，还是考大</w:t>
      </w:r>
    </w:p>
    <w:p>
      <w:r>
        <w:t>学为第一位。</w:t>
      </w:r>
    </w:p>
    <w:p>
      <w:r>
        <w:t>我还是和往常一样，认真的记下了老师所讲的东西。</w:t>
      </w:r>
    </w:p>
    <w:p>
      <w:r>
        <w:t>生活又像往常一样了，每天都按时起床，上课，下课，回家。期间我还真的带着陈媚回了我的出租屋。房东太</w:t>
      </w:r>
    </w:p>
    <w:p>
      <w:r>
        <w:t>太还一个劲儿夸陈媚长得好，是个好老婆的料，弄得我是哭笑不得。还有一件事比较特殊，就是我那位好校友，转</w:t>
      </w:r>
    </w:p>
    <w:p>
      <w:r>
        <w:t>学了，也不知道转去哪儿，办手续挺快的。那么学校里头号找我麻烦分子终于从我眼前消失了。</w:t>
      </w:r>
    </w:p>
    <w:p>
      <w:r>
        <w:t>也算是大快人心。</w:t>
      </w:r>
    </w:p>
    <w:p>
      <w:r>
        <w:t>还有呢，就是我的姐姐杨玉，有次她上课时间来了，和我说下课待我去她家，不过那会我正好有事就没答应去。</w:t>
      </w:r>
    </w:p>
    <w:p>
      <w:r>
        <w:t>不过杨玉在课间也没白来。我们在学校的某个厕所里，做了一次。感觉非常刺激，我和杨玉都很满意。我的日子呢，</w:t>
      </w:r>
    </w:p>
    <w:p>
      <w:r>
        <w:t>还是很正常的，时不时，我还会和陈媚找地方大干一场。这妮子终于还是被我调教的服服帖帖。言听计从就是陈媚</w:t>
      </w:r>
    </w:p>
    <w:p>
      <w:r>
        <w:t>的写照。</w:t>
      </w:r>
    </w:p>
    <w:p>
      <w:r>
        <w:t>这种快乐的日子，从那天晚上就开始了，并会一直延续。读书很轻松，欲望能够发泄，我最近还想是不是要找</w:t>
      </w:r>
    </w:p>
    <w:p>
      <w:r>
        <w:t>些花样来玩弄陈媚还有杨玉。哎……今后的日子还是会很令人期待啊！这种日子你不想过吗？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