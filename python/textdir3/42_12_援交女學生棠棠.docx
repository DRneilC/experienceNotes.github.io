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援交女學生棠棠</w:t>
      </w:r>
    </w:p>
    <w:p>
      <w:r>
        <w:t>.</w:t>
      </w:r>
    </w:p>
    <w:p>
      <w:r>
        <w:t>一、中年大叔的梦想</w:t>
      </w:r>
    </w:p>
    <w:p>
      <w:r>
        <w:t>阿雄端起杯子呷了一大口，先含着嘴里没有吞下，静静地体会着口腔内那股丰满滑腻的美妙口感。</w:t>
      </w:r>
    </w:p>
    <w:p>
      <w:r>
        <w:t>这杯正是这间「超记茶餐厅」称誉多年、远近驰名的「丝袜奶茶」。正如这儿的老板财叔常常自嘲的说：「什</w:t>
      </w:r>
    </w:p>
    <w:p>
      <w:r>
        <w:t>麽『米兹莲』美食当然轮不到他们，但这儿提供的却是穷苦人家也可以享受得到的『幸福』啊！」其实他也不算自</w:t>
      </w:r>
    </w:p>
    <w:p>
      <w:r>
        <w:t>夸，他这茶餐厅的招牌「丝袜奶茶」确实让人回味无穷。阿雄更是其中一个忠实的捧场客，几乎每天都要来喝过一</w:t>
      </w:r>
    </w:p>
    <w:p>
      <w:r>
        <w:t>杯这招牌的奶茶、吃一个新鲜出炉的「蛋塔」，可说是风雨不改。餐厅的夥计跟他已混得很熟了，每次他到来，都</w:t>
      </w:r>
    </w:p>
    <w:p>
      <w:r>
        <w:t>会招呼他坐到这最里面倒数第二格的「ＶＩＰ」卡座。这个卡座刚刚好对着水吧旁边的电视机，正好方便阿雄看直</w:t>
      </w:r>
    </w:p>
    <w:p>
      <w:r>
        <w:t>播赛马。</w:t>
      </w:r>
    </w:p>
    <w:p>
      <w:r>
        <w:t>「出炉蛋塔来了！」老夥计智叔口里含着根没有点燃的香烟，口齿不清的说道：「喂，雄哥，今天不用开工吗？</w:t>
      </w:r>
    </w:p>
    <w:p>
      <w:r>
        <w:t>怎麽会这麽早的？不会是约了个美女去拍拖吧？」虽然香港早已实施「室内」禁烟了，智叔也知道在餐厅里不能吸</w:t>
      </w:r>
    </w:p>
    <w:p>
      <w:r>
        <w:t>烟，但几十年累积下来的习惯哪有这麽容易改得掉？只有乾咬着过过口瘾吧！</w:t>
      </w:r>
    </w:p>
    <w:p>
      <w:r>
        <w:t>「拍拖？」阿雄呵呵一声，苦笑说：「智叔你老人家别拿我开玩笑了，我人又老、钱又冇，那里会有女孩喜欢</w:t>
      </w:r>
    </w:p>
    <w:p>
      <w:r>
        <w:t>我？」智叔莞尔一笑：「哈哈！又不用这样踩低自己的……不过，你这小子倒挺有自知之明的啊！」他对阿雄这「</w:t>
      </w:r>
    </w:p>
    <w:p>
      <w:r>
        <w:t>评语」可一点都没错，而且还算十分中肯！</w:t>
      </w:r>
    </w:p>
    <w:p>
      <w:r>
        <w:t>事实上阿雄长得真的很平凡，样子虽说不上丑，但身材却略嫌矮了些，眼有点小，鼻也有点塌，跟个「俊」字</w:t>
      </w:r>
    </w:p>
    <w:p>
      <w:r>
        <w:t>似乎没什麽缘份。而且已超越了不惑之年的身体虽然尚算粗壮结实，但也开始微微发胖了，两边鬓角上也出现了几</w:t>
      </w:r>
    </w:p>
    <w:p>
      <w:r>
        <w:t>根白头发。</w:t>
      </w:r>
    </w:p>
    <w:p>
      <w:r>
        <w:t>放眼看去，在这小小的茶餐厅里其余那十来张桌子上坐着的几乎全都是像是差不多样子的中年大叔；阿雄只不</w:t>
      </w:r>
    </w:p>
    <w:p>
      <w:r>
        <w:t>过是这群平平凡凡的典型小人物当中的一个，只是个普通过普通的「麻甩佬」而已。</w:t>
      </w:r>
    </w:p>
    <w:p>
      <w:r>
        <w:t>其实阿雄也不是一无所有的，他也是个老板。阿雄他是个「锁匠」，也就是个俗称鬼的「开锁佬」。</w:t>
      </w:r>
    </w:p>
    <w:p>
      <w:r>
        <w:t>跟很多同龄的人一样，阿雄也是在大陆的农村长大，二十多年前偷渡来到香港後，因为学历问题而无法找到一</w:t>
      </w:r>
    </w:p>
    <w:p>
      <w:r>
        <w:t>份安稳的工作。年轻时有气有力，还可以跑到地盘去出卖劳力。但他明白到地盘这工作可不能永远干下去，所以几</w:t>
      </w:r>
    </w:p>
    <w:p>
      <w:r>
        <w:t>年前趁着有个老同乡要退休，便毅然花光积蓄承接了他在唐楼楼梯底开设的小「开锁」舖，自己则在附近租了个小</w:t>
      </w:r>
    </w:p>
    <w:p>
      <w:r>
        <w:t>套房居住。</w:t>
      </w:r>
    </w:p>
    <w:p>
      <w:r>
        <w:t>这小生意的收入虽然比不上从前他在地盘工作那麽丰厚，但却稳定多了，而且好歹也算是个「老板」，工作时</w:t>
      </w:r>
    </w:p>
    <w:p>
      <w:r>
        <w:t>间也比较自由。阿雄又没什麽不良嗜好，几年下来，竟还薄有积蓄，虽说不上富裕，但生活尚算安稳。只是他除了</w:t>
      </w:r>
    </w:p>
    <w:p>
      <w:r>
        <w:t>年纪有一把外，无论学历、身家、样貌都没有过人之处，要在香港这由物质主义主导的花花世界里寻找到个心仪的</w:t>
      </w:r>
    </w:p>
    <w:p>
      <w:r>
        <w:t>对象，那当然是……有点难度了。</w:t>
      </w:r>
    </w:p>
    <w:p>
      <w:r>
        <w:t>其实阿雄也不是没努力过的，年轻时他也跟几个女孩子拍过拖，有些还谈得好好的；但每次到了谈婚论嫁的地</w:t>
      </w:r>
    </w:p>
    <w:p>
      <w:r>
        <w:t>步却总会临门脱脚，不是人家的父母嫌弃，便是女友变心抛弃了他。一次又一次的「情伤」让阿雄对爱情完全失去</w:t>
      </w:r>
    </w:p>
    <w:p>
      <w:r>
        <w:t>信心，放弃了在本地娶妻的打算。</w:t>
      </w:r>
    </w:p>
    <w:p>
      <w:r>
        <w:t>近几年他的朋友当中也有不少人北上娶妻，阿雄却没兴趣，他可不相信这些买卖的婚姻。而且那些「幸运」地</w:t>
      </w:r>
    </w:p>
    <w:p>
      <w:r>
        <w:t>娶到年轻太太的，也真没哪个会有好结果，不是留在内地的老婆偷汉子勾佬，便是辛辛苦苦把她申请到了香港後，</w:t>
      </w:r>
    </w:p>
    <w:p>
      <w:r>
        <w:t>那女人却人间蒸发了；最後还是一样落得人财两空、剩下孤家寡人一个。</w:t>
      </w:r>
    </w:p>
    <w:p>
      <w:r>
        <w:t>看得多了，也心淡了……这两年基本上阿雄已经断绝了娶妻的梦想，要解决生理上的需要时，乾脆用钱去解决</w:t>
      </w:r>
    </w:p>
    <w:p>
      <w:r>
        <w:t>好了。虽然只能买回到短暂的欢愉，但是省却了感情上的烦恼，两袖清风的，倒也乐得清闲。</w:t>
      </w:r>
    </w:p>
    <w:p>
      <w:r>
        <w:t>阿雄对智叔的取笑话一点都没介意，只是叹了口气，豪爽的大笑道：「哈哈哈！如果今天的马儿都听听话话，</w:t>
      </w:r>
    </w:p>
    <w:p>
      <w:r>
        <w:t>让我赢他百来二百万的话，明天我便去泡过嫩模回来做老婆好了！」阿雄擦了擦鼻子。</w:t>
      </w:r>
    </w:p>
    <w:p>
      <w:r>
        <w:t>「嫩模？发梦可没那麽早，『老母』也没你的份吧！」智叔嗤之以鼻的笑骂道，顺手把口里的烟夹在耳朵上，</w:t>
      </w:r>
    </w:p>
    <w:p>
      <w:r>
        <w:t>摇摇头便回去干活了。</w:t>
      </w:r>
    </w:p>
    <w:p>
      <w:r>
        <w:t>阿雄也没再搭理他，摊开手里报纸的马经版，继续发他的横财梦……放眼看去，小小的茶餐厅里那十来张桌子</w:t>
      </w:r>
    </w:p>
    <w:p>
      <w:r>
        <w:t>上坐的，全都是像差不多样子的中年大叔，手里都拿着马经马报，都在做着发大达、泡嫩模的白日梦……而阿雄，</w:t>
      </w:r>
    </w:p>
    <w:p>
      <w:r>
        <w:t>只不过这群平凡的小人物当中一个典型而已。</w:t>
      </w:r>
    </w:p>
    <w:p>
      <w:r>
        <w:t>「喂！你说真的吗？真的可以买到Super Junior演唱会的门票？」一声兴奋的尖叫扰乱了阿雄专注的思绪。</w:t>
      </w:r>
    </w:p>
    <w:p>
      <w:r>
        <w:t>他皱着眉正要发火骂人，却猛然认出了那把甜美的嗓音！</w:t>
      </w:r>
    </w:p>
    <w:p>
      <w:r>
        <w:t>「是她？」阿雄一怔。他的耳朵向来很灵，很少会听错的，便悄悄的回头一瞥……果然是她！</w:t>
      </w:r>
    </w:p>
    <w:p>
      <w:r>
        <w:t>……阿雄认得这个女孩子！</w:t>
      </w:r>
    </w:p>
    <w:p>
      <w:r>
        <w:t>……严格来说，阿雄并不认识她，但却认得这女孩的父亲。</w:t>
      </w:r>
    </w:p>
    <w:p>
      <w:r>
        <w:t>她的父亲叫占伯，原本也是个地盘工人，两年前因为年纪太老干不下去，所以转了去当看更。要不是在上个月</w:t>
      </w:r>
    </w:p>
    <w:p>
      <w:r>
        <w:t>阿雄凑巧在街上碰到占伯陪着这女孩在附近的书店买书，也不知道原来自己一直暗恋的美少女竟会是自己的世侄女。</w:t>
      </w:r>
    </w:p>
    <w:p>
      <w:r>
        <w:t>可能因为人老了，想要寻回逝去了的青春，近年阿雄对女人的口味变得越来越年轻，平时寻欢时也会挑些号称</w:t>
      </w:r>
    </w:p>
    <w:p>
      <w:r>
        <w:t>「青涩学生妹」的；当然，那些所谓的「学生妹」都是假的了！有些可能比阿雄还要大上一、两岁也说不准。</w:t>
      </w:r>
    </w:p>
    <w:p>
      <w:r>
        <w:t>但这个「世侄女」，却是如假包换、货真价实的学生妹！这一点阿雄非常肯定，因为他认得她身上穿的蓝白色</w:t>
      </w:r>
    </w:p>
    <w:p>
      <w:r>
        <w:t>水手服，正是区内一间中学的校服。</w:t>
      </w:r>
    </w:p>
    <w:p>
      <w:r>
        <w:t>看着那张明眸皓齿、标准「美人胚子」的俏丽脸蛋，修长匀称、玲珑浮凸的动人身段，再加上那股浓浓的青涩</w:t>
      </w:r>
    </w:p>
    <w:p>
      <w:r>
        <w:t>气息，都无时无刻在不知不觉间散发出无可匹敌的「性」诱惑。</w:t>
      </w:r>
    </w:p>
    <w:p>
      <w:r>
        <w:t>「十八岁、卜卜脆」，对着这样诱人的清纯学生妹，试问哪个男人会完全没一点半点遐想？能够把这麽一个美</w:t>
      </w:r>
    </w:p>
    <w:p>
      <w:r>
        <w:t>女泡上手，相信是不少男人梦寐以求的幻想。</w:t>
      </w:r>
    </w:p>
    <w:p>
      <w:r>
        <w:t>阿雄也没能例外，自从大半年前偶然在地铁站碰到这个小美女後，阿雄便留意上她了。虽然他的年纪足以当人</w:t>
      </w:r>
    </w:p>
    <w:p>
      <w:r>
        <w:t>家的爸爸，但那不代表他对这「世侄女」没野心。相反的，阿雄对这女孩特别有感觉……可能是因为她跟他的初恋</w:t>
      </w:r>
    </w:p>
    <w:p>
      <w:r>
        <w:t>情人有点酷肖吧？</w:t>
      </w:r>
    </w:p>
    <w:p>
      <w:r>
        <w:t>当然，那个女孩跟眼前的小美女也一样，也只是个没能实现的缥缈幻想。</w:t>
      </w:r>
    </w:p>
    <w:p>
      <w:r>
        <w:t>阿雄很清楚自已跟这个小美女中间的距离有多遥远；所以上次他明明认出了占伯，却也没有上前相认……他宁</w:t>
      </w:r>
    </w:p>
    <w:p>
      <w:r>
        <w:t>愿像现在这样，保持一段距离，每天远远的看她几眼，把那道美丽的倩影刻印在脑海里，继续当个梦想好了。</w:t>
      </w:r>
    </w:p>
    <w:p>
      <w:r>
        <w:t>只是，想不到接下来听到的，却把女孩在阿雄心中的完美形象彻底粉碎了！</w:t>
      </w:r>
    </w:p>
    <w:p>
      <w:r>
        <w:t>「但是这些『黄牛票』要炒到二千元一张，你有钱吗？你的零用钱有多少我可知道。刚巧我最近也很手紧，想</w:t>
      </w:r>
    </w:p>
    <w:p>
      <w:r>
        <w:t>借给你也不行耶！」说话的是另外一个女孩。</w:t>
      </w:r>
    </w:p>
    <w:p>
      <w:r>
        <w:t>「……」沉默了半晌之後，阿雄那梦中情人的声音终於又响起：「唉，难得Super Junior会来香港开演唱会，</w:t>
      </w:r>
    </w:p>
    <w:p>
      <w:r>
        <w:t>错过了的话，可不知还有没有机会了？」「其实，办法也不是没有……」另外那女孩叹了口气，忽然又说：「除非</w:t>
      </w:r>
    </w:p>
    <w:p>
      <w:r>
        <w:t>你也学我那样，出来玩『援交』吧？」『不会的！她绝对不会的！她这麽纯洁！』侧耳偷听的阿雄脑门一热，几乎</w:t>
      </w:r>
    </w:p>
    <w:p>
      <w:r>
        <w:t>失声喊了出来。</w:t>
      </w:r>
    </w:p>
    <w:p>
      <w:r>
        <w:t>果然，那个叫棠棠的女孩幽幽的答道：「这……不行的！」阿雄顿时松了口气。</w:t>
      </w:r>
    </w:p>
    <w:p>
      <w:r>
        <w:t>「哼！我就知道，连你心里也是看不起我的。」另外那女孩悻悻然的回道。</w:t>
      </w:r>
    </w:p>
    <w:p>
      <w:r>
        <w:t>「不！小玲，不是的！」叫棠棠的女孩马上解释说：「现在是什麽世界了？我当然不会看不起你。只是……」</w:t>
      </w:r>
    </w:p>
    <w:p>
      <w:r>
        <w:t>「只是什麽？你不会是担心让『米高』知道吧？」另外那女孩恼骂道：「那个混蛋是什麽？还不是一个仗着自己长</w:t>
      </w:r>
    </w:p>
    <w:p>
      <w:r>
        <w:t>得帅、四处泡妞的花花公子吗？我就不知道你为什麽那麽着紧他！」「小玲，你们都误解他了，」棠棠小声的嘀咕</w:t>
      </w:r>
    </w:p>
    <w:p>
      <w:r>
        <w:t>说：「其实他对我很好的。」说话的底气却不很足，似乎自己也不是很相信的样子。</w:t>
      </w:r>
    </w:p>
    <w:p>
      <w:r>
        <w:t>「爱情果然会让人变盲变蠢！我就知道怎麽说你都不会相信的了……」那个小玲继续很不屑的说：「这也没办</w:t>
      </w:r>
    </w:p>
    <w:p>
      <w:r>
        <w:t>法了，谁叫你已经给他骗上床了？要是你肯把第一次拿出来卖的话，以你的条件，没一万也有八千，看几次演唱会</w:t>
      </w:r>
    </w:p>
    <w:p>
      <w:r>
        <w:t>都够了！」『什麽？给人骗上床了？！』阿雄的心好像被人狠狠地从胸口里挖了出来似的，鲜血一滴一滴的淌着。</w:t>
      </w:r>
    </w:p>
    <w:p>
      <w:r>
        <w:t>『这个下贱的女人！』他彷佛再一次看到了当年自己那封花了一个星期呕心沥血写成的、代表了自己对恋爱的</w:t>
      </w:r>
    </w:p>
    <w:p>
      <w:r>
        <w:t>梦想的情书，最後怎麽样在那个美丽的女孩手中化成片片纸屑飞舞风中的哀伤画面！</w:t>
      </w:r>
    </w:p>
    <w:p>
      <w:r>
        <w:t>「棠棠，我劝你还是不要再对米高那个花心萝卜抱什麽幻想，被他骗走处女身那一次就当是亏了大本好了。那</w:t>
      </w:r>
    </w:p>
    <w:p>
      <w:r>
        <w:t>家伙不会真心对你的，他只是贪方便，把你当成泄慾工具而已。你没看到最近他们篮球队那夥人又跑去泡邻校的女</w:t>
      </w:r>
    </w:p>
    <w:p>
      <w:r>
        <w:t>生了吗？」「他……不会的！」棠棠倔强的坚持说。</w:t>
      </w:r>
    </w:p>
    <w:p>
      <w:r>
        <w:t>叫小玲的女孩无奈的叹了口气：「忠言总是逆耳的，你不听我也没办法……好了，好了，说回正事。你又不肯</w:t>
      </w:r>
    </w:p>
    <w:p>
      <w:r>
        <w:t>出来卖，那怎样赚钱了？」棠棠说：「援交我真的做不来，但你不是说过以前当过什麽『临时女朋友』的吗？」「</w:t>
      </w:r>
    </w:p>
    <w:p>
      <w:r>
        <w:t>哦！」小玲笑道：「就是陪人家逛街、看戏、玩玩家家酒，不用打真军那种！」「嗯！」棠棠兴奋的说：「就是那</w:t>
      </w:r>
    </w:p>
    <w:p>
      <w:r>
        <w:t>种！」「那种赚得不多耶！」小玲像有点不屑似的：「一天顶多五、六百块。要陪人家出来玩四、五次才够钱卖演</w:t>
      </w:r>
    </w:p>
    <w:p>
      <w:r>
        <w:t>唱会门票的啊！其实，如果你肯来真的话，一次就足够有余了！」「不！」棠棠很坚决的拒绝了：「我……不行的！」</w:t>
      </w:r>
    </w:p>
    <w:p>
      <w:r>
        <w:t>「好！算数！」小玲也没再浪费唇舌唆使棠棠了，只是还在嘲讽她说：「你尽管为那混蛋守身如玉吧，就看他对你</w:t>
      </w:r>
    </w:p>
    <w:p>
      <w:r>
        <w:t>会不会一样真心？」两人没再在这问题上紏缠下去，开始讨论怎样上网徵友，当「临时女朋友」的事。</w:t>
      </w:r>
    </w:p>
    <w:p>
      <w:r>
        <w:t>而坐在她们背後的阿雄把一切都听进去了，抖颤的双手把那份可怜的马经捏成了皱皱的一团……</w:t>
      </w:r>
    </w:p>
    <w:p>
      <w:r>
        <w:t>二、临时女朋友</w:t>
      </w:r>
    </w:p>
    <w:p>
      <w:r>
        <w:t>『终於来了……』那个悄丽的倩影终於从快餐店的阶梯上出现了。</w:t>
      </w:r>
    </w:p>
    <w:p>
      <w:r>
        <w:t>来的当然是棠棠，这里是她跟网友约好了见面的地方。她今天很漂亮！长长的秀发在脑後简单的绑成了马尾，</w:t>
      </w:r>
    </w:p>
    <w:p>
      <w:r>
        <w:t>晃晃的很是飘逸。她没特别化妆，穿的也是很普通的罩衫牛子裤，但……就是很漂亮！</w:t>
      </w:r>
    </w:p>
    <w:p>
      <w:r>
        <w:t>女孩迟疑了一下，像下定了决心似的毅然踏上最後一级梯级。尽量装作很不经意似的慢慢走进来，一双美目却</w:t>
      </w:r>
    </w:p>
    <w:p>
      <w:r>
        <w:t>不断在每一张桌子和每一个男人的脸上扫视。</w:t>
      </w:r>
    </w:p>
    <w:p>
      <w:r>
        <w:t>阿雄深吸了口大气，轻轻把那本最近很红的小说：《那些年，我们一起追的女孩》推到台角当眼的地方。这是</w:t>
      </w:r>
    </w:p>
    <w:p>
      <w:r>
        <w:t>他跟棠棠约好的暗号。</w:t>
      </w:r>
    </w:p>
    <w:p>
      <w:r>
        <w:t>那天他偷听到棠棠和同学小玲讨论上网徵友的安排後，回家马上登记了那个徵友网站，找到了棠棠的网名：「</w:t>
      </w:r>
    </w:p>
    <w:p>
      <w:r>
        <w:t>珍珍」。而当「珍珍」开出八百块当一天「临时女友」的价目时，阿雄二话不说，马上答应了。这价钱比市价多了</w:t>
      </w:r>
    </w:p>
    <w:p>
      <w:r>
        <w:t>三百，他才不怕棠棠会不上钓！</w:t>
      </w:r>
    </w:p>
    <w:p>
      <w:r>
        <w:t>棠棠的脚步在距离他三、四张桌子外就顿住了，没再走过来，却跑到了餐厅最里面的角落。</w:t>
      </w:r>
    </w:p>
    <w:p>
      <w:r>
        <w:t>不一会阿雄的电话就响了，他拿起来接听。</w:t>
      </w:r>
    </w:p>
    <w:p>
      <w:r>
        <w:t>「喂！你是『国荣哥哥』吗？」（『国荣哥哥』自然是阿雄的网名了。）「嗯！我就是。你是『珍珍』吗？怎</w:t>
      </w:r>
    </w:p>
    <w:p>
      <w:r>
        <w:t>麽还没来，不会是临时反悔了吧？」「不！不是的！」棠棠的声音有点焦急：「其实我已经到了，只是……」「只</w:t>
      </w:r>
    </w:p>
    <w:p>
      <w:r>
        <w:t>是什麽？」阿雄有点不耐烦的说：「难道你嫌我长得丑，所以临时打退堂鼓？」「不！不是的！」棠棠说道：「你</w:t>
      </w:r>
    </w:p>
    <w:p>
      <w:r>
        <w:t>不丑，只是……年纪有点大。」「哼！」这一下可刺在阿雄的痛处，他马上恼火的说：「老有罪吗？老子就是老，</w:t>
      </w:r>
    </w:p>
    <w:p>
      <w:r>
        <w:t>那怎麽样？老就不可以找女友的吗？你不肯就算了，我再找另一个！」「不！不是的！我不是要反悔！」棠棠慌张</w:t>
      </w:r>
    </w:p>
    <w:p>
      <w:r>
        <w:t>的说：「只是我想再先旨声明：我只是当你的临时女友，陪你一天，不……不上床的。」「这规矩我当然知道！」</w:t>
      </w:r>
    </w:p>
    <w:p>
      <w:r>
        <w:t>阿雄冷笑说：「要干女人，我不会去找『一楼凤』吗？我只是想找个人陪我聊聊天，说说心事吧了。」「真的？」</w:t>
      </w:r>
    </w:p>
    <w:p>
      <w:r>
        <w:t>棠棠惊喜的说。</w:t>
      </w:r>
    </w:p>
    <w:p>
      <w:r>
        <w:t>「骗你干什麽？」阿雄装出很真诚的样子：「告诉你，我爱人刚死了！心情很不好，才想找个人陪陪。」「噢！」</w:t>
      </w:r>
    </w:p>
    <w:p>
      <w:r>
        <w:t>棠棠像是很震惊似的，半晌才道歉说：「真是对不起……」说着慢慢地走了出来，坐到阿雄的对面。</w:t>
      </w:r>
    </w:p>
    <w:p>
      <w:r>
        <w:t>「你……」阿雄慢慢抬起头来，双眼还真的红了：「你就是『珍珍』？」「嗯。」棠棠点了点头，粉脸绯红的。</w:t>
      </w:r>
    </w:p>
    <w:p>
      <w:r>
        <w:t>阿雄压抑着当面拆穿她的冲动，装作很惊艳的说：「你长得比网上那张照片还要漂亮。」「真的吗？」棠棠笑</w:t>
      </w:r>
    </w:p>
    <w:p>
      <w:r>
        <w:t>了笑。女孩子，还是喜欢人家称赞的。</w:t>
      </w:r>
    </w:p>
    <w:p>
      <w:r>
        <w:t>阿雄手忙脚乱的掏出钱包，抽出八百块便递了过去。棠棠有些诧异，奇道：「不是应该完了才付钱的吗？」「</w:t>
      </w:r>
    </w:p>
    <w:p>
      <w:r>
        <w:t>没关系，」阿雄笑着说，露出了一口不甚整齐的昏黄牙齿：「我相信你不会收了钱便跑的。」「那……谢谢了！」</w:t>
      </w:r>
    </w:p>
    <w:p>
      <w:r>
        <w:t>棠棠兴奋的收好钱，笑说：「国荣哥哥，你是个好人。对了，你刚才说的爱人死了，是真的吗？」阿雄搔了搔头，</w:t>
      </w:r>
    </w:p>
    <w:p>
      <w:r>
        <w:t>腼腆的说：「也不全是……我其实还没结婚。」「那……」棠棠眼里露出了怯意。</w:t>
      </w:r>
    </w:p>
    <w:p>
      <w:r>
        <w:t>「不！我没骗你……不是你想的那样。」阿雄皱眉说：「其实死的是我从前的爱人，她虽然已经嫁了人，但我</w:t>
      </w:r>
    </w:p>
    <w:p>
      <w:r>
        <w:t>还是很爱她的。」「哦……」棠棠半信米疑的：「她是怎麽死的？」「自杀！」阿雄沉了脸：「她老公背着她有了</w:t>
      </w:r>
    </w:p>
    <w:p>
      <w:r>
        <w:t>小三，她一时看不开，跳楼死了。」「啊……」棠棠若有所思的：「你那麽爱她，她没选你可算是她的不幸。」「</w:t>
      </w:r>
    </w:p>
    <w:p>
      <w:r>
        <w:t>算了！」阿雄叹了口气：「今天我请你来，不是要你安慰，而是替我解闷的。对了，你想去哪里玩？」「我……我</w:t>
      </w:r>
    </w:p>
    <w:p>
      <w:r>
        <w:t>也不知道啊！」棠棠第一次当「临时女友」，可没有主意。</w:t>
      </w:r>
    </w:p>
    <w:p>
      <w:r>
        <w:t>「那就让我来决定好了。」阿雄笑着说：「你肚子饿不饿？要不要先吃点东西？」棠棠摇首说：「我不饿，你</w:t>
      </w:r>
    </w:p>
    <w:p>
      <w:r>
        <w:t>很体贴耶，倒挺像我的……」顿住了没说下去。</w:t>
      </w:r>
    </w:p>
    <w:p>
      <w:r>
        <w:t>「不会是像你爸爸吧？」阿雄失笑的说。</w:t>
      </w:r>
    </w:p>
    <w:p>
      <w:r>
        <w:t>棠棠马上胀红了脸，她想说的正是「爸爸」。</w:t>
      </w:r>
    </w:p>
    <w:p>
      <w:r>
        <w:t>结果他们手牵着手的跑了去「冒险乐园」玩机动游戏，还玩得很开心。阿雄一直表现得很亲切，也没怎样对棠</w:t>
      </w:r>
    </w:p>
    <w:p>
      <w:r>
        <w:t>棠不礼貌；棠棠渐渐地放开了，还像个小女儿似的向阿雄撒娇。</w:t>
      </w:r>
    </w:p>
    <w:p>
      <w:r>
        <w:t>……在外人看起来，他俩倒真的很像两父女。只是会让人奇怪，怎麽此矮小平凡的爸爸会生得出这麽高佻漂亮</w:t>
      </w:r>
    </w:p>
    <w:p>
      <w:r>
        <w:t>的女儿吧了。</w:t>
      </w:r>
    </w:p>
    <w:p>
      <w:r>
        <w:t>玩完机动游戏，两人吃过了晚饭，阿雄便提议去看出电影。棠棠不置可否，毕竟她可是收了钱来陪人家的嘛，</w:t>
      </w:r>
    </w:p>
    <w:p>
      <w:r>
        <w:t>况且阿雄只是选了套惊栗片。</w:t>
      </w:r>
    </w:p>
    <w:p>
      <w:r>
        <w:t>在漆黑的电影院里，阿雄不但握紧了棠棠的小手，还有意无意地搂住了她的小蛮腰……棠棠也没怎麽拒绝，她</w:t>
      </w:r>
    </w:p>
    <w:p>
      <w:r>
        <w:t>既然预计了要当人家的「临时女友」，这些微亲密的接触自然是少不了的；她很有信心有能力保护自己，不会吃亏。</w:t>
      </w:r>
    </w:p>
    <w:p>
      <w:r>
        <w:t>而且这个中年男人一直那麽亲切，看起来不像是那些意图揩油的色狼。</w:t>
      </w:r>
    </w:p>
    <w:p>
      <w:r>
        <w:t>不错！阿雄不是那些只图个手足之慾的色老头，他要的……是更多！</w:t>
      </w:r>
    </w:p>
    <w:p>
      <w:r>
        <w:t>那出戏很好看，剧情紧凑，也没什麽冷场，但棠棠还是一直小心翼翼的，当阿雄的手搂上她的香肩时，她没反</w:t>
      </w:r>
    </w:p>
    <w:p>
      <w:r>
        <w:t>抗，还很柔顺的靠到他的胸膛上。在那一刻，她甚至觉得他的臂弯很是温暖，像小时候爸爸的一样……可是到她回</w:t>
      </w:r>
    </w:p>
    <w:p>
      <w:r>
        <w:t>过神来，却赫然感觉到阿雄的手已经跑到她的大腿上，隔着牛仔裤搓揉着她那双充满弹性的俏臀。</w:t>
      </w:r>
    </w:p>
    <w:p>
      <w:r>
        <w:t>棠棠的娇躯一下子绷紧了！双手不自觉的想推开阿雄站起身。但一直表现得温文有礼的男人这时却像是变成了</w:t>
      </w:r>
    </w:p>
    <w:p>
      <w:r>
        <w:t>另外一个人，一手抓紧了棠棠的双腕不让她挣脱，另一只揉捏着小屁屁的大手却一下子转到上面，捏住了棠棠饱满</w:t>
      </w:r>
    </w:p>
    <w:p>
      <w:r>
        <w:t>的胸脯。</w:t>
      </w:r>
    </w:p>
    <w:p>
      <w:r>
        <w:t>「你……」棠棠惊叫，却被阿雄硬生生的喝住了：「你尽管叫，就让所有人都知道你这小贱人怎样出卖身体好</w:t>
      </w:r>
    </w:p>
    <w:p>
      <w:r>
        <w:t>了！」棠棠登时吓呆了，不敢再动。阿雄却婉言安抚她说：「放心，这里是大庭广众，我可以干些什麽？只是想摸</w:t>
      </w:r>
    </w:p>
    <w:p>
      <w:r>
        <w:t>摸你而已……你乖乖的不要动，我过完手瘾便让你走……」棠棠忍着眼泪，还以为自己那麽好运气，遇到个亲切的</w:t>
      </w:r>
    </w:p>
    <w:p>
      <w:r>
        <w:t>大叔，想不到最後还是一样得用身体来作交换的代价。但……这可正是这个游戏的规则，既然已经决定要玩，还能</w:t>
      </w:r>
    </w:p>
    <w:p>
      <w:r>
        <w:t>後悔吗？只有咬紧牙关默默地忍受。</w:t>
      </w:r>
    </w:p>
    <w:p>
      <w:r>
        <w:t>阿雄见她不反抗，便放心的慢慢玩，他先隔着衣服很温柔地抚摸着棠棠挺拔的胸脯和修长的大腿，手势很轻柔，</w:t>
      </w:r>
    </w:p>
    <w:p>
      <w:r>
        <w:t>一方面是要慢慢的感受，同时也为了减低棠棠的警觉性，要是迫得太过份的话，这小美女说不定一拍两散，来个鱼</w:t>
      </w:r>
    </w:p>
    <w:p>
      <w:r>
        <w:t>死网破，那时可就没得玩了。</w:t>
      </w:r>
    </w:p>
    <w:p>
      <w:r>
        <w:t>因为隔着衣服，棠棠虽然感到这个「虚伪」的大叔已变得非常讨厌，但还在可以接受的程度。慢慢地竟然还感</w:t>
      </w:r>
    </w:p>
    <w:p>
      <w:r>
        <w:t>到两腿中间暖暖的，她知道自己已经湿了！竟然被挑起了情慾！在不知不觉间竟忆起了几星期前跟男友初试云雨的</w:t>
      </w:r>
    </w:p>
    <w:p>
      <w:r>
        <w:t>情景。</w:t>
      </w:r>
    </w:p>
    <w:p>
      <w:r>
        <w:t>老实说，那次她除了感到很羞、很痛之外，一点乐趣也没有。反而之前的缠绵爱抚更让人再三回味。也因为当</w:t>
      </w:r>
    </w:p>
    <w:p>
      <w:r>
        <w:t>时太舒服了，她才会被小男友攻下那最後的一关。而这一次的主角虽然不同了，但感觉竟然也差不多……严格来说，</w:t>
      </w:r>
    </w:p>
    <w:p>
      <w:r>
        <w:t>似乎更加美妙了。</w:t>
      </w:r>
    </w:p>
    <w:p>
      <w:r>
        <w:t>阿雄怎麽说也有一把年纪了，玩过的女人也不少，对付棠棠这种初经人事的小妹妹自然经验丰富。在不知不觉</w:t>
      </w:r>
    </w:p>
    <w:p>
      <w:r>
        <w:t>之间，他已经掀起了棠棠的罩衫，在她还浸沉在在情慾爱抚的骚痒麻痹当中时，大手推高了少女的胸罩，捏着那颗</w:t>
      </w:r>
    </w:p>
    <w:p>
      <w:r>
        <w:t>粉腻滑嫩的乳球。</w:t>
      </w:r>
    </w:p>
    <w:p>
      <w:r>
        <w:t>「呜……」棠棠猛然剧震，正要挣扎，却只感到乳头被人用力一捏，登时像触电似的全身脱力，软倒在「临时</w:t>
      </w:r>
    </w:p>
    <w:p>
      <w:r>
        <w:t>男友」的怀里。身体的震撼还没消退，已经被人托起了下巴，樱唇一热，已经被封吻住了！一条粗大的舌头像尾灵</w:t>
      </w:r>
    </w:p>
    <w:p>
      <w:r>
        <w:t>活的毒蛇，瞬间便已侵入少女香甜的小嘴，卷住了不知所措的小香舌。棠棠只觉眼前一黑，舌头已被猛地吸进了男</w:t>
      </w:r>
    </w:p>
    <w:p>
      <w:r>
        <w:t>人的口腔，还免费奉送上一大口甜美的少女香津。</w:t>
      </w:r>
    </w:p>
    <w:p>
      <w:r>
        <w:t>这不是棠棠的初吻，却是她有生以来被吻得最激烈的一次！相比起来，从前跟小男友那些热吻根本就像是幼稚</w:t>
      </w:r>
    </w:p>
    <w:p>
      <w:r>
        <w:t>园的程度。</w:t>
      </w:r>
    </w:p>
    <w:p>
      <w:r>
        <w:t>棠棠完全迷失了！不自觉的全面开放出自己的小嘴，舌头由开始时的抗拒换成了由衷的配合，任由这个刚认识</w:t>
      </w:r>
    </w:p>
    <w:p>
      <w:r>
        <w:t>才几个小时的男人在自己身上予取予求的肆意享用。连自己的乳罩已经被整个掀起也没觉察，两颗白嫩的乳球正在</w:t>
      </w:r>
    </w:p>
    <w:p>
      <w:r>
        <w:t>电影院中冰凉的空调冷气中无力地抖颤，在男人技巧的撩拨下傲然挺立……这一吻不知持续了许久，阿雄根本没放</w:t>
      </w:r>
    </w:p>
    <w:p>
      <w:r>
        <w:t>开棠棠，直把她吻得几乎要窒息了。</w:t>
      </w:r>
    </w:p>
    <w:p>
      <w:r>
        <w:t>让棠棠清醒过来的，是她感觉到自己的牛仔裤扯下的时候！原来不知何时，阿雄已经松开了她的腰带，拉下了</w:t>
      </w:r>
    </w:p>
    <w:p>
      <w:r>
        <w:t>她的裤链……棠棠拚命夹紧双腿，但却已经阻止不了那只早已进占腿缝的魔手。</w:t>
      </w:r>
    </w:p>
    <w:p>
      <w:r>
        <w:t>「啊……」刚呼出口的惊叫马上又被那张去吻下来的大口堵了回去。同时间一根粗大的手指也已经撩开了纤薄</w:t>
      </w:r>
    </w:p>
    <w:p>
      <w:r>
        <w:t>的小内裤，侵进了早就泛滥成灾的少女花缝，而且不费吹灰之力便已经找到了那些汹涌流出的黏糊花蜜的源头。</w:t>
      </w:r>
    </w:p>
    <w:p>
      <w:r>
        <w:t>『啊！进去了！』棠棠又羞又痛，按在男人胸前的小手紧握成拳头，眼泪再也忍不住的流了出来。</w:t>
      </w:r>
    </w:p>
    <w:p>
      <w:r>
        <w:t>那根入侵栈道的手指好像比男友那夺去自己贞操的肉棒还要粗壮！还在东撩西拨、左转又转的……还有那按在</w:t>
      </w:r>
    </w:p>
    <w:p>
      <w:r>
        <w:t>外面的小肉核上的另外一根讨厌的手指，也让棠棠在痛楚的当儿感受到另外一股截然不同的触电感觉。那感觉极度</w:t>
      </w:r>
    </w:p>
    <w:p>
      <w:r>
        <w:t>的陌生，也极度的震撼！</w:t>
      </w:r>
    </w:p>
    <w:p>
      <w:r>
        <w:t>「啊！」抵在洞口的粗大手指突然深深插入，痛得棠棠几乎喊了出来。可随之而来的在耻丘和阴核上配合而至</w:t>
      </w:r>
    </w:p>
    <w:p>
      <w:r>
        <w:t>的重压，却又带来了乐翻天的绝妙快感！稚嫩的小美女就这样在「痛并快乐着」的矛盾中，被不自觉的慢慢地开发</w:t>
      </w:r>
    </w:p>
    <w:p>
      <w:r>
        <w:t>……手指一下比一下深入，阿雄很轻易地便在棠棠短浅的秘道尽头找到了敏感的胀硬花芯，仅仅轻轻的一按，便已</w:t>
      </w:r>
    </w:p>
    <w:p>
      <w:r>
        <w:t>几乎要了棠棠的命……一大股灼烫的蜜浆猛然喷出，棠棠嘤咛一声，在经历到人生中第一次情慾高潮的震撼中失去</w:t>
      </w:r>
    </w:p>
    <w:p>
      <w:r>
        <w:t>了知觉。</w:t>
      </w:r>
    </w:p>
    <w:p>
      <w:r>
        <w:t>到她再醒转过来时，只感觉自己已伏在男人的大腿上，小嘴被塞得满满的！一股中人欲呕的扑鼻体臭让她猛然</w:t>
      </w:r>
    </w:p>
    <w:p>
      <w:r>
        <w:t>醒悟到自己口里的究竟是什麽。</w:t>
      </w:r>
    </w:p>
    <w:p>
      <w:r>
        <w:t>小美女拚死挣扎着要爬起身，但後脑却被人牢牢地按着，根本动弹不了！唯有拚命地想用舌头把小嘴里的东西</w:t>
      </w:r>
    </w:p>
    <w:p>
      <w:r>
        <w:t>顶出去……那自然是徒劳的。巨大的男性器官像根烧得通红的火棒，深深的充斥着少女娇小的口腔。粗硬的阴毛刺</w:t>
      </w:r>
    </w:p>
    <w:p>
      <w:r>
        <w:t>得女孩的脸颊很痛，鼻腔里也尽是那股浓烈的男性体味，再加上喉咙深处一下一下的强力冲击，让从没有过口交经</w:t>
      </w:r>
    </w:p>
    <w:p>
      <w:r>
        <w:t>验的少女几乎要疯了！</w:t>
      </w:r>
    </w:p>
    <w:p>
      <w:r>
        <w:t>对阿雄来说，这当然是另外一回事！有女人为自己口交已经够享受，何况是现在这个粉雕玉琢、像精灵一样娇</w:t>
      </w:r>
    </w:p>
    <w:p>
      <w:r>
        <w:t>俏可人的小女生？而且她跟自己那曾经狂恋过的梦中情人还那麽酷肖……这一下完全是在实现他等待了多年的梦想！</w:t>
      </w:r>
    </w:p>
    <w:p>
      <w:r>
        <w:t>本就不算小的巨龙猛地又胀了一圈，几乎要把少女的小嘴都要撕裂了。坚硬的龙头把柔嫩的喉头当成了下面的</w:t>
      </w:r>
    </w:p>
    <w:p>
      <w:r>
        <w:t>花道，随着大银幕上连环爆炸镜头的闪耀强光一下一下猛烈地抽击……「呀……」虽然男人剧烈的低嚎在爆炸声中</w:t>
      </w:r>
    </w:p>
    <w:p>
      <w:r>
        <w:t>已被完全盖过，但那爆发前的强力搏动却让早已瘫痪的女孩感应到空前的危机！鼻子里喷发出「唔……唔……」的</w:t>
      </w:r>
    </w:p>
    <w:p>
      <w:r>
        <w:t>粗重气息，双手像是发了疯似的乱抓乱打，美丽的脸上更早被眼光和鼻涕的混合物糊成了一片。</w:t>
      </w:r>
    </w:p>
    <w:p>
      <w:r>
        <w:t>「轰隆！」电影中坏蛋的基地发生了大爆炸；而在银幕下面，阿雄也在为棠棠小嘴开苞的首次口交里登上了情</w:t>
      </w:r>
    </w:p>
    <w:p>
      <w:r>
        <w:t>慾的最高峰！</w:t>
      </w:r>
    </w:p>
    <w:p>
      <w:r>
        <w:t>「噗、噗、噗、噗……」一连喷射了十数下，腥臭滚热的阳精把棠棠娇小的口腔射了个满满，连吞咽也来不及，</w:t>
      </w:r>
    </w:p>
    <w:p>
      <w:r>
        <w:t>有一大半沿着依然胀硬的巨龙从早已陷入半昏厥状态的女学生的嘴唇边涌了出来，沾湿了座椅，再「滴滴答答」的</w:t>
      </w:r>
    </w:p>
    <w:p>
      <w:r>
        <w:t>滴到地板上。</w:t>
      </w:r>
    </w:p>
    <w:p>
      <w:r>
        <w:t>在电影完结，灯光回复之前，阿雄才仅仅来得及拉回裤子和整理好棠棠凌乱的衣衫。惊魂未定的小美女倒像是</w:t>
      </w:r>
    </w:p>
    <w:p>
      <w:r>
        <w:t>失了神似的还没能回复过来，任由阿雄帮她擦乾净粉脸，又扶着她跟着散场离开的人潮走出了戏院。</w:t>
      </w:r>
    </w:p>
    <w:p>
      <w:r>
        <w:t>直到出了大街，被清凉的晚风一吹，棠棠才清醒过来，马上便挣脱了阿雄的搂抱，怒目咬牙的瞪着他！</w:t>
      </w:r>
    </w:p>
    <w:p>
      <w:r>
        <w:t>阿雄只是耸了耸肩，表情很不屑的说：「看什麽看？你收了我的钱，当然要付出相应的服务。」「你！」棠棠</w:t>
      </w:r>
    </w:p>
    <w:p>
      <w:r>
        <w:t>的银牙咬得「格格」作响。她恨死了眼前这男人！也恨死了自甘堕落的自己！如泉的眼泪不争气的涌出。</w:t>
      </w:r>
    </w:p>
    <w:p>
      <w:r>
        <w:t>「你尽管哭啊！想让更多人看到你现在的样子吗？」阿雄说着，又拉又扯的把棠棠推到街角的暗处。棠棠虽然</w:t>
      </w:r>
    </w:p>
    <w:p>
      <w:r>
        <w:t>气恼，但也明白大街大巷并不是争吵的地方，要是一个不巧让人认出了才更麻烦。</w:t>
      </w:r>
    </w:p>
    <w:p>
      <w:r>
        <w:t>两人来到了幽暗处，棠棠马上拂袖想离开，却被阿雄叫住了。</w:t>
      </w:r>
    </w:p>
    <w:p>
      <w:r>
        <w:t>「怎麽了？」吃了大亏的棠棠回头怒骂道：「你爽也爽过了，现在时间也到了，你还想怎样？」「没有怎样…</w:t>
      </w:r>
    </w:p>
    <w:p>
      <w:r>
        <w:t>…」阿雄嘻皮笑脸的表情忽然变得阴沉起来：「只是有些东西想给你看看而已。」说着掏出了手机，赫然是刚在在</w:t>
      </w:r>
    </w:p>
    <w:p>
      <w:r>
        <w:t>电影院里棠棠替他口交的照片！</w:t>
      </w:r>
    </w:p>
    <w:p>
      <w:r>
        <w:t>棠棠脸也青了，强辩说：「你别要胁我！照片那麽模糊，认不出是我的！」「是吗？」阿雄的脸色变得更加狰</w:t>
      </w:r>
    </w:p>
    <w:p>
      <w:r>
        <w:t>狞：「那这段录音呢？」手机中播出了一段说话：「……嗯……那我的网名就叫『珍珍』吧？小玲，你说应该开价</w:t>
      </w:r>
    </w:p>
    <w:p>
      <w:r>
        <w:t>多少？……」虽然背景很嘈杂，但还是可以很清楚地认出说话的正是棠棠。</w:t>
      </w:r>
    </w:p>
    <w:p>
      <w:r>
        <w:t>「你……怎麽会……」棠棠脸色大变，这一下完全给吓着了！</w:t>
      </w:r>
    </w:p>
    <w:p>
      <w:r>
        <w:t>「这个可是你了吧？『珍珍』，」阿雄邪笑着：「还是应该称呼你『棠棠』啊？」棠棠只感到全身不自禁的抖</w:t>
      </w:r>
    </w:p>
    <w:p>
      <w:r>
        <w:t>震起来，软软的坐倒地上……</w:t>
      </w:r>
    </w:p>
    <w:p>
      <w:r>
        <w:t>三、失身</w:t>
      </w:r>
    </w:p>
    <w:p>
      <w:r>
        <w:t>「要先洗个澡吗？」男人的招呼把像是失掉了三魂七魄的棠棠从绝望的恍惚中唤回来。自从刚才在街上给这个</w:t>
      </w:r>
    </w:p>
    <w:p>
      <w:r>
        <w:t>绝对「陌生」，但却又已经和自己发生了「最亲密」关系的男人一一道出自己的姓名、就读的学校，甚至父亲和男</w:t>
      </w:r>
    </w:p>
    <w:p>
      <w:r>
        <w:t>友的名字之後，这个还没满十八岁的小女孩马上就崩溃了！根本不知道自己是怎样跟着这个可恨的魔鬼来到这间时</w:t>
      </w:r>
    </w:p>
    <w:p>
      <w:r>
        <w:t>租酒店的。</w:t>
      </w:r>
    </w:p>
    <w:p>
      <w:r>
        <w:t>「给我睡一晚，我便放过你！」这是男人开出的条件。</w:t>
      </w:r>
    </w:p>
    <w:p>
      <w:r>
        <w:t>……她能够拒绝吗？</w:t>
      </w:r>
    </w:p>
    <w:p>
      <w:r>
        <w:t>答案当然是「不能！」</w:t>
      </w:r>
    </w:p>
    <w:p>
      <w:r>
        <w:t>……「不可能！」</w:t>
      </w:r>
    </w:p>
    <w:p>
      <w:r>
        <w:t>那魔鬼已掌握住了自己的一切！在他面前，自己就好像是完全赤裸裸一样，根本没有秘密！没讨价还价的本钱，</w:t>
      </w:r>
    </w:p>
    <w:p>
      <w:r>
        <w:t>也没有退後的余地！</w:t>
      </w:r>
    </w:p>
    <w:p>
      <w:r>
        <w:t>「放心！」男人温柔的坐到她身後，轻声的许下了承诺：「只要你今晚乖乖的让我满足，我答应你，以後也不</w:t>
      </w:r>
    </w:p>
    <w:p>
      <w:r>
        <w:t>会再去找你！你可以像往常一样，继续当你的纯情乖乖女。」「我……还可以吗？」女孩悲恸的呜咽着。</w:t>
      </w:r>
    </w:p>
    <w:p>
      <w:r>
        <w:t>「我不说、你不说，谁会知道？」阿雄低声沉吟着，像催眠似的：「还有，你不是要赚钱买演唱会的门票吗？</w:t>
      </w:r>
    </w:p>
    <w:p>
      <w:r>
        <w:t>我可是会付足钱给你的……」一面说着，一面吻着女孩白嫩的耳垂，双手也缓缓地从後搂着女孩盈握的细腰。</w:t>
      </w:r>
    </w:p>
    <w:p>
      <w:r>
        <w:t>「嗯……」刚刚才在电影院中领略过的美妙感觉忽的又再涌现，女孩的心开始慌乱了……明明是那麽猥琐讨厌</w:t>
      </w:r>
    </w:p>
    <w:p>
      <w:r>
        <w:t>的男人，怎麽自己的身体就是抗拒不了？正想扭头避开，阿雄已一口噬咬着娇小的耳珠，舌头更钻进了她的耳孔。</w:t>
      </w:r>
    </w:p>
    <w:p>
      <w:r>
        <w:t>触电似的快感又一次迎头盖下，稚嫩的小女生还来不及反应，胸前双峰又被俘虏了。</w:t>
      </w:r>
    </w:p>
    <w:p>
      <w:r>
        <w:t>这一次阿雄才算真正惬意地慢慢把玩起棠棠美丽的胸脯，也禁不住由衷的赞叹起来。他玩过的女人不少，但这</w:t>
      </w:r>
    </w:p>
    <w:p>
      <w:r>
        <w:t>麽嫩、这麽美的胸脯还真的很少遇到。捏在手里量了一量，阿雄几乎可以肯定棠棠的胸脯至少有３３Ｃ，不但丰满、</w:t>
      </w:r>
    </w:p>
    <w:p>
      <w:r>
        <w:t>挺拔、弹力够，手感更是一流；半球的形状还非常完美，两颗粉红色的乳蒂微微上翘，中间的沟缝既深且长……要</w:t>
      </w:r>
    </w:p>
    <w:p>
      <w:r>
        <w:t>知道这女孩现在还没到十八岁，还有很大的发展空间，将来绝对会是个迷死男人的妖精！</w:t>
      </w:r>
    </w:p>
    <w:p>
      <w:r>
        <w:t>可能是明知道逃不了吧，棠棠也放弃了抵抗，开始在男人轻柔的抚摸中慢慢享受了起来。此刻上半身已经完全</w:t>
      </w:r>
    </w:p>
    <w:p>
      <w:r>
        <w:t>赤裸的小美女无力地瘫软在中年男人的怀里，小嘴里吐出曼妙的动人娇喘，半点都看不出她原来是被胁迫的了。</w:t>
      </w:r>
    </w:p>
    <w:p>
      <w:r>
        <w:t>随着上衣和胸罩的脱离，那白里透红、滑不溜手的幼嫩肌肤在连连快感的催动下绽放出香艳灿烂的樱红色。</w:t>
      </w:r>
    </w:p>
    <w:p>
      <w:r>
        <w:t>紧窄的小穴再一次被粗大的手指入侵，也再一次让棠棠的理智失守了。</w:t>
      </w:r>
    </w:p>
    <w:p>
      <w:r>
        <w:t>『怎麽会这样舒服的？』阿雄满意地从娇喘吁吁的小美女脸上看到了这样的讯息；当然那自动挪动着、方便自</w:t>
      </w:r>
    </w:p>
    <w:p>
      <w:r>
        <w:t>己替她褪掉紧身牛仔裤的小香臀也打出了相同的「绿灯」讯号。</w:t>
      </w:r>
    </w:p>
    <w:p>
      <w:r>
        <w:t>早在电影院里湿透了的粉蓝小内裤还没完全乾透，这一下又再被汹涌的花蜜沾得简直可以扭出水来。在明亮的</w:t>
      </w:r>
    </w:p>
    <w:p>
      <w:r>
        <w:t>灯光中，变成透明的小布片不单让下面浓密的丛林完全曝了光，就连那道粉红色的裂缝也是纤毫毕现的。汩汩涌出</w:t>
      </w:r>
    </w:p>
    <w:p>
      <w:r>
        <w:t>的蜜液穿透纤薄的棉布，在布料的表面凝结成一颗一颗晶莹的水珠，再汇聚成涓滴的小溪，滚滚的流到洁白的床榻</w:t>
      </w:r>
    </w:p>
    <w:p>
      <w:r>
        <w:t>上。</w:t>
      </w:r>
    </w:p>
    <w:p>
      <w:r>
        <w:t>阿雄喘了口气，不得不先松开了怀中的小美女，因为如果再不把胯间那张牙舞爪的凶兽释放出来的话，说不定</w:t>
      </w:r>
    </w:p>
    <w:p>
      <w:r>
        <w:t>会把裤子都刺穿！</w:t>
      </w:r>
    </w:p>
    <w:p>
      <w:r>
        <w:t>他快手快脚的脱光了身上的束缚，俯身趴到早已无力瘫软在床上的少女的腿间，手中用力一扯，直接把那条变</w:t>
      </w:r>
    </w:p>
    <w:p>
      <w:r>
        <w:t>成了泥泞的小内裤撕成了布片。</w:t>
      </w:r>
    </w:p>
    <w:p>
      <w:r>
        <w:t>「不要……哎……」棠棠失声惨叫，但本来悲愤的哀求却被身体深处猛涌出来的强烈快感弄得变了调。猥琐大</w:t>
      </w:r>
    </w:p>
    <w:p>
      <w:r>
        <w:t>叔的舌头像条灵活的毒蛇一样，无孔不入的刺激着少女下体每一个敏感点，女孩伸出去推拒的小手反搂紧了男人的</w:t>
      </w:r>
    </w:p>
    <w:p>
      <w:r>
        <w:t>後脑，像不想让他稍稍离开似的。</w:t>
      </w:r>
    </w:p>
    <w:p>
      <w:r>
        <w:t>幸运的中年大叔惬意地品嚐着年轻女孩香甜的蜜汁，平时召妓他可绝对不敢去舔那些风尘女子瘀黑松塌的下体，</w:t>
      </w:r>
    </w:p>
    <w:p>
      <w:r>
        <w:t>最多只会摸揉几下。像棠棠这麽鲜嫩漂亮的蜜穴也不知多久没见过了；浅褐色的微卷茸毛浓密乌亮，两片阴唇像极</w:t>
      </w:r>
    </w:p>
    <w:p>
      <w:r>
        <w:t>了刚刚盛放的兰花，微张的嫩瓣透着鲜艳的粉红，正潺潺的渗出散发着浓烈甜香的晶莹蜜浆；娇小的肉核在男人的</w:t>
      </w:r>
    </w:p>
    <w:p>
      <w:r>
        <w:t>挑逗下，脱颖而出的傲然挺立在嫩鲍的顶端，活脱脱就是幅国画大师笔下的工笔丹青！</w:t>
      </w:r>
    </w:p>
    <w:p>
      <w:r>
        <w:t>阿雄醉了！双手用力掰开紧合的花缝，大口含了上去，贪婪地吸吮着那些酝含了青春精华的美味花蜜，粗肥的</w:t>
      </w:r>
    </w:p>
    <w:p>
      <w:r>
        <w:t>舌头冲开泉眼，在不停抽搐的少女花洞里左冲右突的乱钻。另一只魔手却已沿着深邃的臀沟跑到了棠棠的翘臀上，</w:t>
      </w:r>
    </w:p>
    <w:p>
      <w:r>
        <w:t>顺着小菊蕾周围那轮浅浅的皱摺慢慢地打起了圈圈。</w:t>
      </w:r>
    </w:p>
    <w:p>
      <w:r>
        <w:t>除了不久之前跟男友初试云雨後再干过一两次，棠棠便再没有其它性经验；而且那一次经验也并不特别愉快。</w:t>
      </w:r>
    </w:p>
    <w:p>
      <w:r>
        <w:t>这也难怪，小男生哪有耐性和工夫去慢慢撩拨起女伴的情慾，连挑逗的前戏也很少，几乎是直接把小女友推倒後便</w:t>
      </w:r>
    </w:p>
    <w:p>
      <w:r>
        <w:t>匆匆插入，再不要命的猛力抽插数十下，便在处女紧迫的阴道里一泻如注了。</w:t>
      </w:r>
    </w:p>
    <w:p>
      <w:r>
        <w:t>这女孩子一生人中最宝贵的初夜，的确和她想像中的美妙有着非常重大的落差！那一晚留给她的，除了终於向</w:t>
      </w:r>
    </w:p>
    <w:p>
      <w:r>
        <w:t>爱郎奉献出处女之身的莫名兴奋之外，就只有要命的痛楚、无尽的惶惑羞愧，和害怕怀孕而带来的整整几个星期的</w:t>
      </w:r>
    </w:p>
    <w:p>
      <w:r>
        <w:t>担惊受怕。要不是小男友事後还懂得搂抱着她婉言安慰，棠棠可能再也不肯跟他上床了。</w:t>
      </w:r>
    </w:p>
    <w:p>
      <w:r>
        <w:t>只是，初交不愉快的经历其实早就影响了少女对性爱的期盼。那次之後，她一直都在回避男友再度求欢的需索，</w:t>
      </w:r>
    </w:p>
    <w:p>
      <w:r>
        <w:t>到真的推拒不了才勉强应酬一下；美其名是害怕怀孕，事实上却是在逃避性交带来的不快和事後的空虚。</w:t>
      </w:r>
    </w:p>
    <w:p>
      <w:r>
        <w:t>可能在那颗稚嫩的少女心里，早就明白到男友并没有真正的重视自己；同时间也因为情慾封印在被正式破开了</w:t>
      </w:r>
    </w:p>
    <w:p>
      <w:r>
        <w:t>之後没有得到适当的开发，而在诉说着不满的渴求。</w:t>
      </w:r>
    </w:p>
    <w:p>
      <w:r>
        <w:t>可能在跟男友再多来十数次，或者更多次的交欢後，小女孩就会慢慢地领悟出性爱的快乐也说不定。但也不知</w:t>
      </w:r>
    </w:p>
    <w:p>
      <w:r>
        <w:t>是幸运还是不幸了，女孩身体内埋藏的性爱本能，却在这一次中年男人技巧的挑引下被提早发掘了出来。</w:t>
      </w:r>
    </w:p>
    <w:p>
      <w:r>
        <w:t>在滔天的快感中，少女矛盾地扭动着完全赤裸的美丽胴体，修长的双腿紧紧锁扣在男人的颈背上，随着香臀不</w:t>
      </w:r>
    </w:p>
    <w:p>
      <w:r>
        <w:t>自觉的耸动一下下地抖动。白嫩的肌肤上早镀上了一抹艳丽的樱红色，绑在脑後的马尾也扯散了，糊满淋漓香汗的</w:t>
      </w:r>
    </w:p>
    <w:p>
      <w:r>
        <w:t>凌乱发丝散落在香肩和急促起伏的胸脯上。张大了的小嘴中呼喊出来的不再是抗拒或恼骂，而是充满了情慾的喘嚎。</w:t>
      </w:r>
    </w:p>
    <w:p>
      <w:r>
        <w:t>阿雄的手指仍不断深入，在肉洞里那无数肉摺强力的挤压下直插到底。凭着多年寻花问柳的经验，他不但准确</w:t>
      </w:r>
    </w:p>
    <w:p>
      <w:r>
        <w:t>地摸索到穴口顶部那传闻中会变硬变粗糙的Ｇ点，也依稀的感觉到少女初交後还没被完全磨掉的残破处女膜，还有</w:t>
      </w:r>
    </w:p>
    <w:p>
      <w:r>
        <w:t>在浅浅的洞底那张像小嘴般一吸一张的敏感花芯。</w:t>
      </w:r>
    </w:p>
    <w:p>
      <w:r>
        <w:t>指尖抵在小花芯中央使劲地旋转，慢慢地撑开那箍紧的一圈嫩肉……手指的尖端忽的感觉到一股完全不同的灼</w:t>
      </w:r>
    </w:p>
    <w:p>
      <w:r>
        <w:t>热，他终於突破少女的花芯，进入了她身体里面最私密的禁地。</w:t>
      </w:r>
    </w:p>
    <w:p>
      <w:r>
        <w:t>「啊！」少女发出了惊天动地的一声狂叫，紧凑的肉壁骇然抽搐，将男人的手指死死地锁着。纤弱的小蛮腰高</w:t>
      </w:r>
    </w:p>
    <w:p>
      <w:r>
        <w:t>高的弓起，像是九级大地震般的强烈抽搐以绷紧的俏臀为圆心，向着四肢百骸闪电似的扩散出去。女孩爽得两眼翻</w:t>
      </w:r>
    </w:p>
    <w:p>
      <w:r>
        <w:t>白，马上便昏厥了过去，但美丽的胴体却还在不由自主地一下一下不停颤抖着……过了好一会阿雄才能解开那双锁</w:t>
      </w:r>
    </w:p>
    <w:p>
      <w:r>
        <w:t>在背脊上的美腿，他不敢太用力，刚才的强烈高潮让棠棠全身的肌肉都拉紧了，蛮来的话可能会拉伤的。看着那喷</w:t>
      </w:r>
    </w:p>
    <w:p>
      <w:r>
        <w:t>湿了大半张床的大滩水渍，他不禁哑然失笑起来。这少女的敏感程度让他真有点意外……还没干进去便爽得昏厥的</w:t>
      </w:r>
    </w:p>
    <w:p>
      <w:r>
        <w:t>女人他以前也碰到过，但这麽夸张的却真是第一次。</w:t>
      </w:r>
    </w:p>
    <w:p>
      <w:r>
        <w:t>这时候棠棠才悠悠的醒转了过来，美丽的俏脸还是一片茫茫然，不知发生了什麽事的无辜表情。</w:t>
      </w:r>
    </w:p>
    <w:p>
      <w:r>
        <w:t>阿雄笑了笑，温柔但坚决的覆盖上那绝美的胴体。少女感受到身上的重压和那阵浓烈的男人气息，本能的伸手</w:t>
      </w:r>
    </w:p>
    <w:p>
      <w:r>
        <w:t>推拒，欲被阿雄一把抓着压在头顶，还在她耳畔小声的问道：「感觉怎麽样了？还可以吧？」「我……我刚才死了</w:t>
      </w:r>
    </w:p>
    <w:p>
      <w:r>
        <w:t>吗？」棠棠似乎还没完全清醒，迷迷糊糊的问道。</w:t>
      </w:r>
    </w:p>
    <w:p>
      <w:r>
        <w:t>「还没有，」阿雄淫笑说：「但一会儿会不会被干死就我不知道了……」说话时，插在棠棠两腿中间的大腿一</w:t>
      </w:r>
    </w:p>
    <w:p>
      <w:r>
        <w:t>分，巨大的火炮已经抵到还在不停抽搐的小穴口，架好炮台准备进攻了。</w:t>
      </w:r>
    </w:p>
    <w:p>
      <w:r>
        <w:t>「呀！」浓郁的男人体味涌进鼻孔，中年男人那张猥琐的脸近在咫尺，那庞大的身体还沉甸甸的压在自己身上，</w:t>
      </w:r>
    </w:p>
    <w:p>
      <w:r>
        <w:t>再加上两腿中间那股熟悉的危机感……棠棠猛地清醒了！</w:t>
      </w:r>
    </w:p>
    <w:p>
      <w:r>
        <w:t>「不！」少女开始猛力地挣扎，但双手受制，身体也被压得不能动弹分毫，正想张大口喊救命，小嘴却又被封</w:t>
      </w:r>
    </w:p>
    <w:p>
      <w:r>
        <w:t>住了。最要命的却是自己那条不争气的小舌头竟已自动的迎了上去，跟那散发着难闻气味的粗大舌头紏缠了起来。</w:t>
      </w:r>
    </w:p>
    <w:p>
      <w:r>
        <w:t>而自己那双只曾经向男友一个人开放过的美丽胸脯，此刻却在另一个男人的肆意揉捏中不停地改变着形状，同时也</w:t>
      </w:r>
    </w:p>
    <w:p>
      <w:r>
        <w:t>引发出一波波的异样快感。</w:t>
      </w:r>
    </w:p>
    <w:p>
      <w:r>
        <w:t>零星的微弱反抗很快就被镇压下去，棠棠只感到自己的屁股被人抽高离开了床单，再垫进一个软软的枕头。被</w:t>
      </w:r>
    </w:p>
    <w:p>
      <w:r>
        <w:t>封闭的小嘴在濒临窒息的前一刻终於被放开，棠棠马上急促的吸着大气，身上的男人却在好整以暇的支起了身，脸</w:t>
      </w:r>
    </w:p>
    <w:p>
      <w:r>
        <w:t>上的狞笑像向少女宣判着死刑一样。</w:t>
      </w:r>
    </w:p>
    <w:p>
      <w:r>
        <w:t>「哎！」两腿中间的强列压迫感，马上叫棠棠忆起了那晚男友捅进来的那第一下！小美女本能的咬紧了牙关，</w:t>
      </w:r>
    </w:p>
    <w:p>
      <w:r>
        <w:t>准备承受那预期中的强烈痛楚。</w:t>
      </w:r>
    </w:p>
    <w:p>
      <w:r>
        <w:t>「嗯……」女孩喘了口气，没有！除了一阵难耐的强烈胀满之外，她竟然没有感觉到疼痛！反倒是她身上的阿</w:t>
      </w:r>
    </w:p>
    <w:p>
      <w:r>
        <w:t>雄叫得比较凄厉！原因很简单，他痛！</w:t>
      </w:r>
    </w:p>
    <w:p>
      <w:r>
        <w:t>虽然已经用手指仔细地勘探过，但棠棠的小洞还是紧得出乎他的意料！才刚刚把龙头整颗塞了进去，那紧夹的</w:t>
      </w:r>
    </w:p>
    <w:p>
      <w:r>
        <w:t>力量已经让他像爽翻了天！阿雄连连吸了几口大气，才能险险的把那股即时爆发的慾望压了下去。</w:t>
      </w:r>
    </w:p>
    <w:p>
      <w:r>
        <w:t>『这小美女的身体实在太正点了！一定得慢慢地享用。』阿雄心想，因此没有马上挺进，而是轻轻吻上棠棠的</w:t>
      </w:r>
    </w:p>
    <w:p>
      <w:r>
        <w:t>颈项和胸脯，让自己炽热的情慾稍稍降温。</w:t>
      </w:r>
    </w:p>
    <w:p>
      <w:r>
        <w:t>也亏得阿雄这一下暂停，让身下的棠棠也得到宝贵的机会慢慢喘息和适应，也再一次唤醒了在女孩破处前一刻</w:t>
      </w:r>
    </w:p>
    <w:p>
      <w:r>
        <w:t>内心深处原本蕴酿着的感觉——对完美性爱的热切期待。</w:t>
      </w:r>
    </w:p>
    <w:p>
      <w:r>
        <w:t>她不明白，为什麽自已在跟心爱的男友做爱时，好像还没有现在被这个猥琐大叔弓虽奸时那麽快乐？难道真的</w:t>
      </w:r>
    </w:p>
    <w:p>
      <w:r>
        <w:t>是因为这大叔的「东西」比较大？虽然她的经验不多，但还是感觉出下体那被撑满的程度，好像比自己男友的强烈</w:t>
      </w:r>
    </w:p>
    <w:p>
      <w:r>
        <w:t>了许多。</w:t>
      </w:r>
    </w:p>
    <w:p>
      <w:r>
        <w:t>彷佛像是无言的默许，少女的粉臀开始配合着男人浅浅的抽插自动的挺动了起来。阿雄当然也感觉到身下美女</w:t>
      </w:r>
    </w:p>
    <w:p>
      <w:r>
        <w:t>的转变，心中暗爽了一下，像是嘉许似的吻了吻棠棠的小嘴。一直紧守着小穴口的巨龙也开始慢慢地挺进，龙头旋</w:t>
      </w:r>
    </w:p>
    <w:p>
      <w:r>
        <w:t>转着钻开一道道紧密的皱摺、逐少逐少的推进，在少女狭窄的栈道里开山劈石，开垦出一条通往愉悦的大路。</w:t>
      </w:r>
    </w:p>
    <w:p>
      <w:r>
        <w:t>惨遭强暴的女孩一直高仰起头，喘着粗气，只感到那根极度灼热的巨大棒状物不断地侵入，自己体内那些从来</w:t>
      </w:r>
    </w:p>
    <w:p>
      <w:r>
        <w:t>都没有人到达过的私密禁地相继失守。整个小腹、甚至整个身体身都像被完全充满了似的，剧烈的胀痛更几乎抵到</w:t>
      </w:r>
    </w:p>
    <w:p>
      <w:r>
        <w:t>上胸口……少女紧皱起秀眉，虽然还是有点撕裂的疼痛，但却不厉害，跟同一时间带来的强烈满足比较起来，根本</w:t>
      </w:r>
    </w:p>
    <w:p>
      <w:r>
        <w:t>就微不足道。</w:t>
      </w:r>
    </w:p>
    <w:p>
      <w:r>
        <w:t>「啊……」小花芯上的挤压带给女孩的疼痛首次盖过了快感。</w:t>
      </w:r>
    </w:p>
    <w:p>
      <w:r>
        <w:t>阿雄也感觉「到底」了，龙头被花芯一小口一小口的噬咬，爽得他连老爸姓什麽也忘记了！他本能的倒退了出</w:t>
      </w:r>
    </w:p>
    <w:p>
      <w:r>
        <w:t>来，却又被紧闭肉穴形成的真空狠狠地吸了回去。那股扯不出来的美妙快感，就像是身上的小美女抛过来的战书似</w:t>
      </w:r>
    </w:p>
    <w:p>
      <w:r>
        <w:t>的。</w:t>
      </w:r>
    </w:p>
    <w:p>
      <w:r>
        <w:t>事实上棠棠的确也在渴求，虽然小穴里被满撑得很难受，而且被撞得很痛，但巨龙撤走後所遗留下来的强烈空</w:t>
      </w:r>
    </w:p>
    <w:p>
      <w:r>
        <w:t>虚却叫人更受不了，四肢竟本能的便抱紧了身上的男人。</w:t>
      </w:r>
    </w:p>
    <w:p>
      <w:r>
        <w:t>阿雄也不再客气了，放开棠棠的双手，抱着女孩的俏臀开始进行长距离的抽插，每一下都退到只剩下龙头，然</w:t>
      </w:r>
    </w:p>
    <w:p>
      <w:r>
        <w:t>後才很慢的、很小心的插回去。他已亲身验证了身下小美女的鲜嫩，知道她绝对受不了粗犷的强风暴雨。而且这麽</w:t>
      </w:r>
    </w:p>
    <w:p>
      <w:r>
        <w:t>难得的机会也应该好好珍惜，才不会浪费了这个可口的小美人。</w:t>
      </w:r>
    </w:p>
    <w:p>
      <w:r>
        <w:t>初开的蜜穴夹得非常紧，而且只要一倒退出来，被剖开了的肉壁马上又会自动合拢，非得再次用力开拓不可。</w:t>
      </w:r>
    </w:p>
    <w:p>
      <w:r>
        <w:t>这完全是在替处女开苞时才有机会享受到的滋味，但相信没哪个男人会介意这样的「苦差」吧？</w:t>
      </w:r>
    </w:p>
    <w:p>
      <w:r>
        <w:t>棠棠显然对男人的温柔挞伐感到很受用，除了刚开始时的稍稍不适外，她竟然出奇的没怎样喊过痛。那种极度</w:t>
      </w:r>
    </w:p>
    <w:p>
      <w:r>
        <w:t>的胀满在适应了之後，渐渐地竟由难受变成了享受；她甚至还无师自通的掌握到挺动小屁股的节奏，好让男人的肉</w:t>
      </w:r>
    </w:p>
    <w:p>
      <w:r>
        <w:t>棒可以插得更深、更重。</w:t>
      </w:r>
    </w:p>
    <w:p>
      <w:r>
        <w:t>小美女配合的态度让阿雄感到又爽又满足，也决定不再抑制自己的慾望了。放开了棠棠的小手，双手揪起女孩</w:t>
      </w:r>
    </w:p>
    <w:p>
      <w:r>
        <w:t>的腿弯，让垫在枕头上的俏臀更加突出，同时也加强了大肉棒轰炸的力量，开始大开大合的抽插，每一下深入都狠</w:t>
      </w:r>
    </w:p>
    <w:p>
      <w:r>
        <w:t>狠地炸在颤抖的小花芯上，而每一次倒退时也把两片鲜红的花瓣抽得完全倒翻了开来。</w:t>
      </w:r>
    </w:p>
    <w:p>
      <w:r>
        <w:t>棠棠早被插出了性趣，小穴里春水横流，虽然还是越夹越紧，但充斥了润滑蜜浆的秘道却没对粗壮的巨棒造成</w:t>
      </w:r>
    </w:p>
    <w:p>
      <w:r>
        <w:t>任何障碍。阿雄狠狠地桩捣了百来下，整根足有八寸长的大肉棒竟然全都干了进去！他还感觉到龙头刺穿了花芯，</w:t>
      </w:r>
    </w:p>
    <w:p>
      <w:r>
        <w:t>肉棱卡在子宫口上，被那圈嫩肉一吸一吮的咬噬，简直爽死了！</w:t>
      </w:r>
    </w:p>
    <w:p>
      <w:r>
        <w:t>从来没试过「子宫突破」快感的棠棠反应得更为激烈，她几乎是马上就被推上了从没体会过的极度快感，一浪</w:t>
      </w:r>
    </w:p>
    <w:p>
      <w:r>
        <w:t>接一次的强猛高潮像是不会停息似的，把她仅余的丁点理智在一刹那间完全冲塌。她忘我地紧抱着身上的男人，毫</w:t>
      </w:r>
    </w:p>
    <w:p>
      <w:r>
        <w:t>无保留的把身心都奉献了出来。</w:t>
      </w:r>
    </w:p>
    <w:p>
      <w:r>
        <w:t>阿雄也是爽得眼前金星直冒，深埋在少女体内的巨龙猛烈地搏动起来，他知道自己快抵受不了了，也想先退出</w:t>
      </w:r>
    </w:p>
    <w:p>
      <w:r>
        <w:t>来歇一歇，但龙头却被子宫口死死地卡住了，根本抽不出来，精门一松，就这样眼睁睁的被夹得射了出来。</w:t>
      </w:r>
    </w:p>
    <w:p>
      <w:r>
        <w:t>灼烫的浓精像机关枪似的「噗、噗、噗」打在少女的子宫壁上，也让终於承受不住接踵高潮的小美女完全失去</w:t>
      </w:r>
    </w:p>
    <w:p>
      <w:r>
        <w:t>了知觉。</w:t>
      </w:r>
    </w:p>
    <w:p>
      <w:r>
        <w:t>四、鸳鸯戏水，梅开二度</w:t>
      </w:r>
    </w:p>
    <w:p>
      <w:r>
        <w:t>直到棠棠昏厥的身体完全松开，饱嚐兽慾後变回了软皮蛇的巨龙才被赶了出来，一股股浓稠的混白阳精也随之</w:t>
      </w:r>
    </w:p>
    <w:p>
      <w:r>
        <w:t>从慢慢合拢的嫩鲍中倒流渗出。阿雄马上拿起手机，把由自己一手自导自演的「内射小美女」的喷血画面详细地记</w:t>
      </w:r>
    </w:p>
    <w:p>
      <w:r>
        <w:t>录了下来。</w:t>
      </w:r>
    </w:p>
    <w:p>
      <w:r>
        <w:t>他很久也没试过这麽惬意的性爱了，而且事前根本就没想过这一次会这麽顺利，棠棠的身体更是美妙得完全超</w:t>
      </w:r>
    </w:p>
    <w:p>
      <w:r>
        <w:t>出了他的期望。从这小妞方才婉转承欢的反应看来，她也很是享受，这次可不完全是强迫，只能算是半推半就而已。</w:t>
      </w:r>
    </w:p>
    <w:p>
      <w:r>
        <w:t>饱受摧残的小美女身上一片狼藉，满是被蹂躏後的惨烈痕迹。赤裸的胴体上糊满了淋漓香汗，两条大腿还是张</w:t>
      </w:r>
    </w:p>
    <w:p>
      <w:r>
        <w:t>得开开的，腿缝满是剧烈摩擦後做成的瘀青，中间微微肿了起来的花阜上更是一塌糊涂，连俏臀下面的床单都被那</w:t>
      </w:r>
    </w:p>
    <w:p>
      <w:r>
        <w:t>些不断流出来的混白浓精弄脏了好一大片。但虽然如此，一动不动的棠棠却依然像个坠落凡尘的折翼天使一样的纯</w:t>
      </w:r>
    </w:p>
    <w:p>
      <w:r>
        <w:t>洁无邪。</w:t>
      </w:r>
    </w:p>
    <w:p>
      <w:r>
        <w:t>在迷迷糊糊中，棠棠只感到自己被人抱了起来，然後机伶伶的打了个寒颤，已被泡进了水里。她张开疲倦的双</w:t>
      </w:r>
    </w:p>
    <w:p>
      <w:r>
        <w:t>眼，原来是那个刚把自己强暴了的中年男人，他正抱着自己浸在浴缸中，很温柔的兜起温水，为自己洗擦着身体。</w:t>
      </w:r>
    </w:p>
    <w:p>
      <w:r>
        <w:t>那感觉……竟非常体贴和窝心。</w:t>
      </w:r>
    </w:p>
    <w:p>
      <w:r>
        <w:t>能和这样娇美鲜嫩的小美女鸳鸯共浴，阿雄倒觉得是自己占了老大的便宜。棠棠美丽的胴体像没有半根骨头一</w:t>
      </w:r>
    </w:p>
    <w:p>
      <w:r>
        <w:t>样，像个芭比娃娃一样软软的卧在男人怀里，任由他肆意地亵玩。</w:t>
      </w:r>
    </w:p>
    <w:p>
      <w:r>
        <w:t>在温水的洗刷下，美少女白里透红的肌肤尽显青春的滑腻。阿雄爱不释手的在那双浑圆挺拔的美丽半球、结实</w:t>
      </w:r>
    </w:p>
    <w:p>
      <w:r>
        <w:t>平坦的小腹和线条优美的修长美腿之间游移抚摸，肆意地把玩着自己刚刚掠夺回来的战利品。</w:t>
      </w:r>
    </w:p>
    <w:p>
      <w:r>
        <w:t>从背後看过去，棠棠那双丰腴的美乳份外挺拔，两颗嫣红的乳蒂极是敏感，竟单单在男人的视奸下便已经胀硬</w:t>
      </w:r>
    </w:p>
    <w:p>
      <w:r>
        <w:t>了起来，一抖一抖的急剧起伏。</w:t>
      </w:r>
    </w:p>
    <w:p>
      <w:r>
        <w:t>阿雄当然也不会错过美女腿间的鲜嫩水蜜桃，潜在水中的手指惬意地把玩着随水荡漾的缕缕柔丝，又轻轻剖开</w:t>
      </w:r>
    </w:p>
    <w:p>
      <w:r>
        <w:t>早就回复了紧合状态的花缝，把那些残留在嫩鲍里的垢迹都洗得乾乾净净。</w:t>
      </w:r>
    </w:p>
    <w:p>
      <w:r>
        <w:t>男人温柔的服务让疲乏的美女感到非常受用。回想起上次小男友在夺取了自己的处女身後可没那麽体贴，还不</w:t>
      </w:r>
    </w:p>
    <w:p>
      <w:r>
        <w:t>理自己的死活，在那根还染满自己破处初红的恐怖火棒回复坚硬後，马上便按着自己又干了进来，在自己那还淌着</w:t>
      </w:r>
    </w:p>
    <w:p>
      <w:r>
        <w:t>血的伤口里再狠狠地插上一刀！</w:t>
      </w:r>
    </w:p>
    <w:p>
      <w:r>
        <w:t>棠棠虽然不想承认，但相比起来，这一次真的比较舒服。</w:t>
      </w:r>
    </w:p>
    <w:p>
      <w:r>
        <w:t>男人把已经苏醒过来的小美女轻轻抱起，让她双手扶着浴缸边，翘起了浑圆的美臀，像颗成熟的水蜜桃似的捧</w:t>
      </w:r>
    </w:p>
    <w:p>
      <w:r>
        <w:t>在手里。娇小的臀眼像极了朵俏丽的雏菊，周遭的粉红皱摺像一片片鲜嫩的花瓣。阿雄禁不住咽下一口唾沫，他当</w:t>
      </w:r>
    </w:p>
    <w:p>
      <w:r>
        <w:t>然也很渴望染指美少女身上这个最後的处女地，但却很清楚棠棠今天绝对承受不了，而且他还想再品嚐多一次棠棠</w:t>
      </w:r>
    </w:p>
    <w:p>
      <w:r>
        <w:t>那紧窄得堪比「名器」的美妙桃源洞。</w:t>
      </w:r>
    </w:p>
    <w:p>
      <w:r>
        <w:t>如果少女圆润的翘臀像个大白桃，那饱满的花阜肯定酷似一只刚刚从硬壳中取出的鲜嫩美鲍。中间那道微微裂</w:t>
      </w:r>
    </w:p>
    <w:p>
      <w:r>
        <w:t>开的缝隙像张饥渴的小嘴，正潺潺淌出馋嘴的香津。阿雄伸出两根手指撑开紧合的花缝，展示出里面娇嫩无匹的粉</w:t>
      </w:r>
    </w:p>
    <w:p>
      <w:r>
        <w:t>红嫩肉。</w:t>
      </w:r>
    </w:p>
    <w:p>
      <w:r>
        <w:t>少女嘤咛轻喘，丰满的俏臀一阵抖擞，不自觉的翘得更高了。男人兴奋的俯身凑吻了上去，粗糙的舌头陷进那</w:t>
      </w:r>
    </w:p>
    <w:p>
      <w:r>
        <w:t>两片柔软的肉瓣中，舔食那些再度开始泛滥的香甜蜜汁。</w:t>
      </w:r>
    </w:p>
    <w:p>
      <w:r>
        <w:t>可能是由於有点红肿了的关系，棠棠的小穴显得更加灼热，也更是美味。阿雄吸吮了一会，胯下早就回复霸气</w:t>
      </w:r>
    </w:p>
    <w:p>
      <w:r>
        <w:t>的巨龙已经没耐性光在旁观，正咆哮着也要分上一杯羹。</w:t>
      </w:r>
    </w:p>
    <w:p>
      <w:r>
        <w:t>俯伏在浴缸边的小美女其实也在不住回头窥望着身後的男人。这个骗走了自己纯洁身体的中年大叔的样貌还是</w:t>
      </w:r>
    </w:p>
    <w:p>
      <w:r>
        <w:t>一样不堪，可出奇的棠棠心中竟已生不出半点厌恶；看着那双眼角满是皱纹的细小淫眼，棠棠联想到的，竟然是刚</w:t>
      </w:r>
    </w:p>
    <w:p>
      <w:r>
        <w:t>刚才首次经历到的绝美感觉。</w:t>
      </w:r>
    </w:p>
    <w:p>
      <w:r>
        <w:t>男人腿间巨大的器官也吸引住小美女的注意，从这个角度看去，那怪兽似的巨棒好像比自己的手腕还要粗大，</w:t>
      </w:r>
    </w:p>
    <w:p>
      <w:r>
        <w:t>比自己唯一承受过的小男友的阳具至少大上三分之一，甚至更多。而且上面布满贲张的筋脉血管，显得更是狰狞；</w:t>
      </w:r>
    </w:p>
    <w:p>
      <w:r>
        <w:t>紫红色的龟头又圆又大，像个冬菇似的，顶端的细小开口里还在流着晶莹的体液。</w:t>
      </w:r>
    </w:p>
    <w:p>
      <w:r>
        <w:t>棠棠不期然的哆嗦了一下，完全不能相信自己的身体竟然可以容纳得下这麽巨大的东西！</w:t>
      </w:r>
    </w:p>
    <w:p>
      <w:r>
        <w:t>粉背被中年大叔微隆的肚皮慢慢贴上，自己最私密的部位又再感觉到那阵充满了威吓的灼热。棠棠不由深吸了</w:t>
      </w:r>
    </w:p>
    <w:p>
      <w:r>
        <w:t>口大气，心中竟有点期待那股既疼痛却又同样美妙的胀满。短浅的蜜道很快已经被完全充满了，棠棠这才赫然察觉</w:t>
      </w:r>
    </w:p>
    <w:p>
      <w:r>
        <w:t>到男人的身体还没有贴上自己的臀肉。</w:t>
      </w:r>
    </w:p>
    <w:p>
      <w:r>
        <w:t>这表示了什麽？</w:t>
      </w:r>
    </w:p>
    <w:p>
      <w:r>
        <w:t>她很快就知道了！小花芯上一阵强猛的挤压，巨大的火棒竟又深入了两分！稚嫩的小美女不得不张大了小嘴来</w:t>
      </w:r>
    </w:p>
    <w:p>
      <w:r>
        <w:t>渲泄出那超乎想像的饱胀。</w:t>
      </w:r>
    </w:p>
    <w:p>
      <w:r>
        <w:t>「太……太深了！会……坏掉的……」棠棠用力抓着浴缸边，只感到身体里面那根巨柱又多进了几分，这时娇</w:t>
      </w:r>
    </w:p>
    <w:p>
      <w:r>
        <w:t>嫩的臀肉才感觉到被那些刚毛刺到的疼痛。</w:t>
      </w:r>
    </w:p>
    <w:p>
      <w:r>
        <w:t>男人狞笑了一声，庞大的身躯重重的压下，「噗」的一声，棠棠竟好像感觉到自己的身体被刺了个对穿似的，</w:t>
      </w:r>
    </w:p>
    <w:p>
      <w:r>
        <w:t>剧烈的疼痛伴随着一阵陌生的快感从身体深处爆发出来，转瞬间已渗透到四肢百骸每一个细胞里面，把所有的情慾</w:t>
      </w:r>
    </w:p>
    <w:p>
      <w:r>
        <w:t>都点燃了起来，再汇集到小美女混乱的脑海中猛烈地炸开！</w:t>
      </w:r>
    </w:p>
    <w:p>
      <w:r>
        <w:t>崩天裂地的超强快感马上让小美女攀登上比方才体会过的高潮还要浩大上十倍的绝美境界，青涩稚嫩的女体再</w:t>
      </w:r>
    </w:p>
    <w:p>
      <w:r>
        <w:t>一次在中年男人的侵略下彻底沦陷。</w:t>
      </w:r>
    </w:p>
    <w:p>
      <w:r>
        <w:t>阿雄抱着美丽的女学生肆意地抽插，巨龙一下一下的剖开紧贴的肉壁，刺穿敏感的花芯，「噗滋、噗滋」的溅</w:t>
      </w:r>
    </w:p>
    <w:p>
      <w:r>
        <w:t>出大量浓郁的花蜜。这水中的一炮直打了近半个小时，阿雄才惬意的在棠棠娇嫩的子宫里再次爆发，在那从来没有</w:t>
      </w:r>
    </w:p>
    <w:p>
      <w:r>
        <w:t>人涉足过的神圣宫殿里留下征服者的烙印。</w:t>
      </w:r>
    </w:p>
    <w:p>
      <w:r>
        <w:t>棠棠在阿雄发射之前已经爽昏了，也不知道自己是怎麽回到床上的。到她再被人弄醒时已经是第二天早上，那</w:t>
      </w:r>
    </w:p>
    <w:p>
      <w:r>
        <w:t>个蹂躏了自己整整一个晚上的男人已经穿好了衣服，温柔的坐在床边。那双眯成了一线的小眼睛凑近到自己的粉脸</w:t>
      </w:r>
    </w:p>
    <w:p>
      <w:r>
        <w:t>前，轻声的呢喃说：「我要走了，这是你应得的。」说着，从钱包中掏出了两张金黄色的纸币，「这里有两枚事後</w:t>
      </w:r>
    </w:p>
    <w:p>
      <w:r>
        <w:t>药，房租我也付清了，你休息够才退房吧！放心，我是很有口齿的，以後再也不会骚扰你。」最後还保证说。</w:t>
      </w:r>
    </w:p>
    <w:p>
      <w:r>
        <w:t>棠棠很想爬起来，但耗尽了的体力还没从彻夜的挞伐中恢复过来，芳心里更像个打翻了的调味架，酸甜苦辣各</w:t>
      </w:r>
    </w:p>
    <w:p>
      <w:r>
        <w:t>种滋味混成了一团。矛盾的小美人完全没了主意，只能眼睁睁的看着这闯进了自己生命中的第二个男人推门离开。</w:t>
      </w:r>
    </w:p>
    <w:p>
      <w:r>
        <w:t>五、意外的结局</w:t>
      </w:r>
    </w:p>
    <w:p>
      <w:r>
        <w:t>电视新闻里韩国形男乐队来港时机场里挤满粉丝的混乱场面让阿雄再次想起了棠棠，想起她青涩但又足够成熟</w:t>
      </w:r>
    </w:p>
    <w:p>
      <w:r>
        <w:t>的诱人身体，还有分手前那落漠幽怨的目光。</w:t>
      </w:r>
    </w:p>
    <w:p>
      <w:r>
        <w:t>他真的没再找过棠棠！阿雄其实是个很信守承诺的人，既然已经在棠棠身上补偿了当年被初恋情人抛弃的遗憾，</w:t>
      </w:r>
    </w:p>
    <w:p>
      <w:r>
        <w:t>他也没打算继续骚扰她正常的生活。毕竟棠棠还算是他的世侄女，而且这次被自己乘虚而入也只因为年少无知，本</w:t>
      </w:r>
    </w:p>
    <w:p>
      <w:r>
        <w:t>性并不太坏。</w:t>
      </w:r>
    </w:p>
    <w:p>
      <w:r>
        <w:t>那段征服小美女的录像，阿雄却舍不得删除，珍而重之的存进一根记忆手指里，还加上了三重复杂冗长的密码</w:t>
      </w:r>
    </w:p>
    <w:p>
      <w:r>
        <w:t>来保护。这美丽的秘密可是他准备带进棺材里的珍宝。</w:t>
      </w:r>
    </w:p>
    <w:p>
      <w:r>
        <w:t>无聊的日子像往常一样，平平淡淡的流转，很快又过了一个月。这天阿雄刚刚应召上门替人家开完锁，买了份</w:t>
      </w:r>
    </w:p>
    <w:p>
      <w:r>
        <w:t>报纸便施施然的回到小舖. 才转过街角，阿雄却赫然看到在自己的小舖简陋的铁闸前面，竟站着个绝美的倩影……</w:t>
      </w:r>
    </w:p>
    <w:p>
      <w:r>
        <w:t>在繁忙的旺角街头，隔着无数急步经过的途人，矮小的中年男人与高佻的美丽女学生默默无言的遥遥对望。</w:t>
      </w:r>
    </w:p>
    <w:p>
      <w:r>
        <w:t>棠棠的俏脸上泛起一抹嫣红，洁白的贝齿可爱的轻咬着下唇，甜美的笑容里的……尽是妩媚。</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