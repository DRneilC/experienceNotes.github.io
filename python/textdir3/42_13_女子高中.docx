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女子高中</w:t>
      </w:r>
    </w:p>
    <w:p>
      <w:r>
        <w:t>.</w:t>
      </w:r>
    </w:p>
    <w:p>
      <w:r>
        <w:t>J 市女子高中这是一所私立高中，和它的名字一样，只招女生学子。更加赋予它神奇色彩的是，不论什么样学</w:t>
      </w:r>
    </w:p>
    <w:p>
      <w:r>
        <w:t>习成绩的女孩，进了这所高中，大小考试甚至于高考都能稳拿八九，这也是这所高中存在的价值。</w:t>
      </w:r>
    </w:p>
    <w:p>
      <w:r>
        <w:t>相对于男孩子，女孩子更需要一个良好的发展。而高中这个跳板，是成功的关键。女子高中就是抓住了这一点，</w:t>
      </w:r>
    </w:p>
    <w:p>
      <w:r>
        <w:t>让许多家长慕名而来。条件很醒目，不看成绩，只看money.</w:t>
      </w:r>
    </w:p>
    <w:p>
      <w:r>
        <w:t>彭伟是这所高中的大校长，年近40，源于他超广的人际关系，才存在着那个传说。他还有个大侄子，名字彭湃，</w:t>
      </w:r>
    </w:p>
    <w:p>
      <w:r>
        <w:t>是个纯海归，任命生物老师之职。这学校除了这两位男性，都是女的，这也是彭伟开学校的目的之一。上班时间，</w:t>
      </w:r>
    </w:p>
    <w:p>
      <w:r>
        <w:t>无论是职工们的包臀制服，还是学生们的短裙诱惑，都让叔侄俩热血沸腾。</w:t>
      </w:r>
    </w:p>
    <w:p>
      <w:r>
        <w:t>学校走向正轨之前，学校的很多职位都是空缺的。除了任课老师之职，其他职位都将以竞争上岗为前提，升职</w:t>
      </w:r>
    </w:p>
    <w:p>
      <w:r>
        <w:t>考试或者自荐信或者其他的。</w:t>
      </w:r>
    </w:p>
    <w:p>
      <w:r>
        <w:t>这一届，学校的招生计划超额完成。预计招收十个班，每班七十人。实际却增开到了二十二个班，其中有两个</w:t>
      </w:r>
    </w:p>
    <w:p>
      <w:r>
        <w:t>不限人数的艺术班（应要求增开）。女生之多，从这届开始，许多高校默默的就成了传说中的和尚院。</w:t>
      </w:r>
    </w:p>
    <w:p>
      <w:r>
        <w:t>招聘成了这对叔侄暑假唯一做的事，应面试而来的女教师很多。从22周岁到50多岁的女性不等，都被他超高的</w:t>
      </w:r>
    </w:p>
    <w:p>
      <w:r>
        <w:t>月薪所吸引，百名面试者，由于年龄问题被卡去了一半，许多人都恨自己早生了20多年。</w:t>
      </w:r>
    </w:p>
    <w:p>
      <w:r>
        <w:t>「下一位面试者」</w:t>
      </w:r>
    </w:p>
    <w:p>
      <w:r>
        <w:t>走廊中排起了长龙，彭伟临时找的钟点工再一次的传话着…「现在的姑娘，不能都看脸啊」彭伟在面试者还没</w:t>
      </w:r>
    </w:p>
    <w:p>
      <w:r>
        <w:t>进来的时候，感叹着。</w:t>
      </w:r>
    </w:p>
    <w:p>
      <w:r>
        <w:t>「哈哈，老叔你进步了，刚才进来那些，长的确实挺好看，但是身材真是…」</w:t>
      </w:r>
    </w:p>
    <w:p>
      <w:r>
        <w:t>「唉，其实我看还可以，就是你在美国待的时间太长了，见不得…」</w:t>
      </w:r>
    </w:p>
    <w:p>
      <w:r>
        <w:t>「老叔啊，我们学校的老师大都这个样，就够了，可招聘了，咱别再整似飞机场了，行吗」</w:t>
      </w:r>
    </w:p>
    <w:p>
      <w:r>
        <w:t>「好好，这回听你的，下一个」</w:t>
      </w:r>
    </w:p>
    <w:p>
      <w:r>
        <w:t>……「二位主考官好」一个长相很甜美的姑娘，但是穿的很「严实」。职场的西装，花领的白衬衫。</w:t>
      </w:r>
    </w:p>
    <w:p>
      <w:r>
        <w:t>「先做个自我介绍吧」</w:t>
      </w:r>
    </w:p>
    <w:p>
      <w:r>
        <w:t>「好的。我叫丁婉，应届毕业于……」</w:t>
      </w:r>
    </w:p>
    <w:p>
      <w:r>
        <w:t>「你是应届毕业生，你知道你的竞争力会相对减弱的吗」</w:t>
      </w:r>
    </w:p>
    <w:p>
      <w:r>
        <w:t>丁婉故作媚态，挺着胸部，「嗯，知道，但是不来面试，我就更没有竞争力了。年轻人没有失败」</w:t>
      </w:r>
    </w:p>
    <w:p>
      <w:r>
        <w:t>「哇…」彭湃忽然发出一声。</w:t>
      </w:r>
    </w:p>
    <w:p>
      <w:r>
        <w:t>彭伟用胳膊肘推了一下他，「好，你回去等我们电话，准备二试吧」</w:t>
      </w:r>
    </w:p>
    <w:p>
      <w:r>
        <w:t>「看见没，看见没，这就是我喜欢的范儿」彭湃激动着。</w:t>
      </w:r>
    </w:p>
    <w:p>
      <w:r>
        <w:t>「这把你小子激动的」</w:t>
      </w:r>
    </w:p>
    <w:p>
      <w:r>
        <w:t>「叔，你不懂，肤白貌美啊，我能隔着她的衣服看到那两团……」</w:t>
      </w:r>
    </w:p>
    <w:p>
      <w:r>
        <w:t>「行了，你小子没见过女人啊，下一位……」</w:t>
      </w:r>
    </w:p>
    <w:p>
      <w:r>
        <w:t>就这样，精挑细选的更像是选妃子。能来参加二次面试（笔试）的，仅20位。</w:t>
      </w:r>
    </w:p>
    <w:p>
      <w:r>
        <w:t>「这场笔试，筛选剩下的10位将进行最终面试，希望大家发挥实力」彭伟在密室游走着。他不想任何一个被筛</w:t>
      </w:r>
    </w:p>
    <w:p>
      <w:r>
        <w:t>选下去，他游走在香气之间，内定着心中的目标。</w:t>
      </w:r>
    </w:p>
    <w:p>
      <w:r>
        <w:t>……第三场面试，电话通知，按批进行，彭伟和彭湃一人抓了五个人的名字，分别进到两个房间，面试她们。</w:t>
      </w:r>
    </w:p>
    <w:p>
      <w:r>
        <w:t>「丁婉，我记得你，肤白貌美…」彭伟露出本色。</w:t>
      </w:r>
    </w:p>
    <w:p>
      <w:r>
        <w:t>「气质佳？」</w:t>
      </w:r>
    </w:p>
    <w:p>
      <w:r>
        <w:t>「呵呵，对。难得大学刚毕业，这么不惧场」</w:t>
      </w:r>
    </w:p>
    <w:p>
      <w:r>
        <w:t>「我在我姐姐的公司实习过一段文秘，我很知道职场的…」</w:t>
      </w:r>
    </w:p>
    <w:p>
      <w:r>
        <w:t>「你做过文秘？」</w:t>
      </w:r>
    </w:p>
    <w:p>
      <w:r>
        <w:t>「是啊，我知道自己当老师没经验，正好您不也是在招校长秘书，我是看待遇来的」</w:t>
      </w:r>
    </w:p>
    <w:p>
      <w:r>
        <w:t>「你不想做老师？」</w:t>
      </w:r>
    </w:p>
    <w:p>
      <w:r>
        <w:t>「熟悉了，升职再说呗」</w:t>
      </w:r>
    </w:p>
    <w:p>
      <w:r>
        <w:t>彭伟想着那个大侄子给他留下的秘书人选，是个前凸后翘的美少妇。他犹豫了一下，当他缓过神儿来的时候，</w:t>
      </w:r>
    </w:p>
    <w:p>
      <w:r>
        <w:t>小美人已经坐到了身前的桌子上，叉开的双腿露出裙底调皮的内裤。</w:t>
      </w:r>
    </w:p>
    <w:p>
      <w:r>
        <w:t>「你…」</w:t>
      </w:r>
    </w:p>
    <w:p>
      <w:r>
        <w:t>「是不是有内定了？我能争取吗」</w:t>
      </w:r>
    </w:p>
    <w:p>
      <w:r>
        <w:t>彭伟第一次让小姑娘这么样的投怀送抱，诧异之下忘了本质。但是很快，色咪咪的眼神恢复了神采…「看你能</w:t>
      </w:r>
    </w:p>
    <w:p>
      <w:r>
        <w:t>接受多少了」彭伟轻松分开丁婉的双腿，隔着丝袜吻着她的大腿内测。</w:t>
      </w:r>
    </w:p>
    <w:p>
      <w:r>
        <w:t>「校长你好坏…」</w:t>
      </w:r>
    </w:p>
    <w:p>
      <w:r>
        <w:t>「你今天的穿着很识时务嘛」</w:t>
      </w:r>
    </w:p>
    <w:p>
      <w:r>
        <w:t>「我知道秘书的工作…啊…但是你能给我吗…」丁婉推着彭伟的头，试问着。</w:t>
      </w:r>
    </w:p>
    <w:p>
      <w:r>
        <w:t>「这要看你的表现了」</w:t>
      </w:r>
    </w:p>
    <w:p>
      <w:r>
        <w:t>「只要你答应我，我就是你的」丁婉与彭伟四目相对，很坚定的看着。</w:t>
      </w:r>
    </w:p>
    <w:p>
      <w:r>
        <w:t>「那我就不给你介绍秘书的职责了」彭伟暂且答应着，他可不想投怀送抱的小绵羊，就这样的飞走了。</w:t>
      </w:r>
    </w:p>
    <w:p>
      <w:r>
        <w:t>「啊…啊…」丁婉躺在办公桌上浪叫着，品味着彭伟的吸吮。</w:t>
      </w:r>
    </w:p>
    <w:p>
      <w:r>
        <w:t>彭伟感受着这个年轻女孩儿的体香，显然这不像是在酒吧搭讪的女孩，别有一番韵味。节奏很快，彭伟撕坏了</w:t>
      </w:r>
    </w:p>
    <w:p>
      <w:r>
        <w:t>丁婉的衣服、裙子、丝袜，碎片当中露出粉润的乳首、白皙的嫩肉，彭伟疯狂的把玩着两个肉球。</w:t>
      </w:r>
    </w:p>
    <w:p>
      <w:r>
        <w:t>「小小年纪，发育的真好…」彭伟熟练的口技吸吮着，粉润的乳头显着更加光鲜。粗壮的手指按在丁婉的内裤</w:t>
      </w:r>
    </w:p>
    <w:p>
      <w:r>
        <w:t>上揉搓着，弄的女孩娇喘连连。彭伟撕扯下丁婉的内裤，粉色的美穴，美的窒息。</w:t>
      </w:r>
    </w:p>
    <w:p>
      <w:r>
        <w:t>「你自己刮的？」</w:t>
      </w:r>
    </w:p>
    <w:p>
      <w:r>
        <w:t>「嗯…喜欢吗？…」丁婉被舔的很爽，已经香汗淋漓。</w:t>
      </w:r>
    </w:p>
    <w:p>
      <w:r>
        <w:t>彭伟贪婪的张开嘴巴，探出的舌头刮扫着淡露芬芳的肉缝，不一会儿，甜美的小穴便敞开了城门、开启了红灯，</w:t>
      </w:r>
    </w:p>
    <w:p>
      <w:r>
        <w:t>彭伟用舌尖将那粒红灯含在嘴里吸吮，弄的丁婉的美穴一阵收缩，舒爽的好些泄了出来。</w:t>
      </w:r>
    </w:p>
    <w:p>
      <w:r>
        <w:t>「啊…我帮你舔吧…」</w:t>
      </w:r>
    </w:p>
    <w:p>
      <w:r>
        <w:t>「呼…好，你真香」</w:t>
      </w:r>
    </w:p>
    <w:p>
      <w:r>
        <w:t>「觉得我称职了吧」丁婉拉开彭伟的拉链，脱下裤头，跳出早已青筋暴露的肉棒。</w:t>
      </w:r>
    </w:p>
    <w:p>
      <w:r>
        <w:t>「相当称职…嘶…」丁婉娇小的嘴巴已经张开，含住了敏感的龟头。</w:t>
      </w:r>
    </w:p>
    <w:p>
      <w:r>
        <w:t>「校长，你好硬…唔…」丁婉口活很熟练，细软的舌头给龟头、马眼儿上带来的十分舒服的快感。</w:t>
      </w:r>
    </w:p>
    <w:p>
      <w:r>
        <w:t>「你好会啊…啊…」彭伟不敢看丁婉在下面抛来的媚眼。何况丁婉正在和他做着游戏，平摊开的舌头，微颤着</w:t>
      </w:r>
    </w:p>
    <w:p>
      <w:r>
        <w:t>从肉棒的根部向上舔着，娇嫩的嘴巴伴随着吸气紧窄充实。</w:t>
      </w:r>
    </w:p>
    <w:p>
      <w:r>
        <w:t>「喜欢吗？」丁婉调戏着彭伟。</w:t>
      </w:r>
    </w:p>
    <w:p>
      <w:r>
        <w:t>「嘶啊…放肆…」彭伟再也忍不住，戴上套子，一把将丁婉压在办公桌上，粗壮的肉棒顶在美穴洞口刮弄两下，</w:t>
      </w:r>
    </w:p>
    <w:p>
      <w:r>
        <w:t>摩擦的丁婉麻麻痒痒的。随即整根没入，开始一轮小振幅的抽插。</w:t>
      </w:r>
    </w:p>
    <w:p>
      <w:r>
        <w:t>「校长啊…我可以叫吗…啊…」丁婉乞求的眼神，令任何男人都无法拒绝，何况这不算要求。</w:t>
      </w:r>
    </w:p>
    <w:p>
      <w:r>
        <w:t>「以后叫我彭哥…嘶…小屄还挺紧」彭伟默许着。</w:t>
      </w:r>
    </w:p>
    <w:p>
      <w:r>
        <w:t>「啊…彭哥…啊…你的鸡巴好硬啊…好快…」丁婉双手抓紧彭伟粗壮的胳膊，呻吟早已沉浸在他老练的技术下。</w:t>
      </w:r>
    </w:p>
    <w:p>
      <w:r>
        <w:t>「啊…啊…要来了…要来了…啊…爽死了…」丁婉忽然肉穴紧收，向后窜着身体，一股水柱激出身体，随即两</w:t>
      </w:r>
    </w:p>
    <w:p>
      <w:r>
        <w:t>股、三股。</w:t>
      </w:r>
    </w:p>
    <w:p>
      <w:r>
        <w:t>「小妮子还会喷水！」彭伟更像是得来一宝，想要继续插入。</w:t>
      </w:r>
    </w:p>
    <w:p>
      <w:r>
        <w:t>丁婉一根手指顶住彭伟焦急的前胸，妩媚的眼神示意他后退，丁婉趴在办公桌上，微曲着双腿站立，摆出可以</w:t>
      </w:r>
    </w:p>
    <w:p>
      <w:r>
        <w:t>后入的架势。</w:t>
      </w:r>
    </w:p>
    <w:p>
      <w:r>
        <w:t>「啪」，彭伟拍了下丁婉的香臀。肉棒再次进入美穴当中，享受着紧实媚肉带来的痉挛摩擦，舒爽的彭伟不得</w:t>
      </w:r>
    </w:p>
    <w:p>
      <w:r>
        <w:t>不加快频率，振起美臀一阵性感的颤动。</w:t>
      </w:r>
    </w:p>
    <w:p>
      <w:r>
        <w:t>「啊…啊…大鸡巴…肏死人家了…啊…飞…了…啊…」丁婉虽然跟不上彭伟的频率，但是也尝试着向后挺着臀</w:t>
      </w:r>
    </w:p>
    <w:p>
      <w:r>
        <w:t>部，迎合着，让重重的插入更加深刻，舒爽的感觉是两个人的。</w:t>
      </w:r>
    </w:p>
    <w:p>
      <w:r>
        <w:t>「啪啪啪啪…」彭伟觉得自己不能保留实力，他想在这一次彻底征服胯下的小美人。两个人的感觉此刻一样，</w:t>
      </w:r>
    </w:p>
    <w:p>
      <w:r>
        <w:t>快速的频率仿佛真的要飞起来了一样。夹紧的美穴享受着高潮，同时享受着粗壮肉棒带来的大规模侵犯。紧窄的小</w:t>
      </w:r>
    </w:p>
    <w:p>
      <w:r>
        <w:t>穴，炙热的肉壁带来的不规则痉挛，也让彭伟射出了攒了许久的精华。</w:t>
      </w:r>
    </w:p>
    <w:p>
      <w:r>
        <w:t>密室中，粗重的喘息声，好久……「喂，老叔，你那边怎么样了」</w:t>
      </w:r>
    </w:p>
    <w:p>
      <w:r>
        <w:t>「挺好的，刚第一个，挺满意」彭伟抽着烟，看着裸体的丁婉，心中窃喜。</w:t>
      </w:r>
    </w:p>
    <w:p>
      <w:r>
        <w:t>「才第一个啊，我都第三个了，妈的全不合格，都让我给PASS了」</w:t>
      </w:r>
    </w:p>
    <w:p>
      <w:r>
        <w:t>「你是不是太直白了」</w:t>
      </w:r>
    </w:p>
    <w:p>
      <w:r>
        <w:t>「什么直白啊，这是应征条件，贞洁烈女这么多？都让我赶上了」</w:t>
      </w:r>
    </w:p>
    <w:p>
      <w:r>
        <w:t>「不如晚上你去夜店泻火吧，哈哈」彭伟调侃着他的大外甥。</w:t>
      </w:r>
    </w:p>
    <w:p>
      <w:r>
        <w:t>「老叔，你也开始邪恶了…」</w:t>
      </w:r>
    </w:p>
    <w:p>
      <w:r>
        <w:t>「哈哈，你放心，你既然给她们提了条件，她们不接受是她们的事，当然出了这个门，以后也别想当老师了」</w:t>
      </w:r>
    </w:p>
    <w:p>
      <w:r>
        <w:t>彭伟说的很坚决。</w:t>
      </w:r>
    </w:p>
    <w:p>
      <w:r>
        <w:t>「还是叔高明，这样她们想要当老师就不得不…嘿嘿…」</w:t>
      </w:r>
    </w:p>
    <w:p>
      <w:r>
        <w:t>「就怕你真的是遇到了贞洁烈女，哈哈。你现在先停一下吧，上商场买些女装回来，送到我这」</w:t>
      </w:r>
    </w:p>
    <w:p>
      <w:r>
        <w:t>「我靠，你这是…」彭湃刚想说，电话那边挂断了。</w:t>
      </w:r>
    </w:p>
    <w:p>
      <w:r>
        <w:t>丁婉此刻羞答答的，她想不到除了性爱，两个人都赤身裸体待在一起会发生什么。</w:t>
      </w:r>
    </w:p>
    <w:p>
      <w:r>
        <w:t>「明天你就可以来上班了，月薪一万，不算奖金」</w:t>
      </w:r>
    </w:p>
    <w:p>
      <w:r>
        <w:t>「我想冒昧的问一下，这个钱是证明，我是个高级小姐吗」</w:t>
      </w:r>
    </w:p>
    <w:p>
      <w:r>
        <w:t>「哈哈，我喜欢你的率真。既然你懂得规则，而且如此贯通，你就一定能得到你想要的」彭伟掐断烟头儿，「</w:t>
      </w:r>
    </w:p>
    <w:p>
      <w:r>
        <w:t>放心小丫头，你过了三试，我们是正常的雇佣关系」</w:t>
      </w:r>
    </w:p>
    <w:p>
      <w:r>
        <w:t>「谢谢…彭哥」</w:t>
      </w:r>
    </w:p>
    <w:p>
      <w:r>
        <w:t>「对，以后就这么叫我」</w:t>
      </w:r>
    </w:p>
    <w:p>
      <w:r>
        <w:t>「咚咚咚」，焦急的彭湃想看看老叔勾搭的女人，衣服都肏没了，是怎样的境况。胡乱在商场刷了几件总价上</w:t>
      </w:r>
    </w:p>
    <w:p>
      <w:r>
        <w:t>万的外衣内衣，来到密室门口。</w:t>
      </w:r>
    </w:p>
    <w:p>
      <w:r>
        <w:t>「这小子，还挺快。他一定是不服气啊」彭伟不紧不慢的穿起衣服。</w:t>
      </w:r>
    </w:p>
    <w:p>
      <w:r>
        <w:t>「老叔，我来看看你…」彭湃自己打开了门，瞬间窒息了，一个裸体的女神坐在办公椅上，惹人怜的唯美样子、</w:t>
      </w:r>
    </w:p>
    <w:p>
      <w:r>
        <w:t>丰腴娇滴滴的肤白身材，彭湃口水流了一地。</w:t>
      </w:r>
    </w:p>
    <w:p>
      <w:r>
        <w:t>「看，大侄子给你送衣服来了」彭伟调侃着。</w:t>
      </w:r>
    </w:p>
    <w:p>
      <w:r>
        <w:t>丁婉抿嘴一笑，电的彭湃一下子恢复过来。</w:t>
      </w:r>
    </w:p>
    <w:p>
      <w:r>
        <w:t>「叔，她是我的女神啊，叔，你不地道」彭湃一脸委屈的样子。</w:t>
      </w:r>
    </w:p>
    <w:p>
      <w:r>
        <w:t>「我是怕你色心大起，放心，机会有的是」彭伟耳语了几句，拿过新买的衣服递给丁婉。</w:t>
      </w:r>
    </w:p>
    <w:p>
      <w:r>
        <w:t>「这是…」丁婉看着还没撕下去的标签，「这是给我的？」</w:t>
      </w:r>
    </w:p>
    <w:p>
      <w:r>
        <w:t>「嗯哼，以后你的穿着是代表着我的，衣食住行方面，只要你愿意，都由我来办」</w:t>
      </w:r>
    </w:p>
    <w:p>
      <w:r>
        <w:t>彭湃一直没有说话，手里的电话录制着美人穿衣服的视频。</w:t>
      </w:r>
    </w:p>
    <w:p>
      <w:r>
        <w:t>「这是合同，你回去好好看看，你的职责是秘书，而此秘书的相关事宜，都在里面」彭伟说完，丁婉正准备出</w:t>
      </w:r>
    </w:p>
    <w:p>
      <w:r>
        <w:t>去。</w:t>
      </w:r>
    </w:p>
    <w:p>
      <w:r>
        <w:t>「啊，对了，你会开车吗」</w:t>
      </w:r>
    </w:p>
    <w:p>
      <w:r>
        <w:t>「啊？我吗？」丁婉回过头。</w:t>
      </w:r>
    </w:p>
    <w:p>
      <w:r>
        <w:t>「呵呵，当然是你」</w:t>
      </w:r>
    </w:p>
    <w:p>
      <w:r>
        <w:t>「会的，以前…」丁婉想说以前给老板当秘书的时候，也开车。</w:t>
      </w:r>
    </w:p>
    <w:p>
      <w:r>
        <w:t>「那这个是你的了，别多心，我只是希望你的出行更方便些」彭伟扔过一把宝马minicooper的钥匙，「车在车</w:t>
      </w:r>
    </w:p>
    <w:p>
      <w:r>
        <w:t>库，让大侄子带你去吧」</w:t>
      </w:r>
    </w:p>
    <w:p>
      <w:r>
        <w:t>说罢，两个人离开了。彭伟拨通了第二个面试者的电话。</w:t>
      </w:r>
    </w:p>
    <w:p>
      <w:r>
        <w:t>「面试官你好，我叫姜楠……」</w:t>
      </w:r>
    </w:p>
    <w:p>
      <w:r>
        <w:t>「你是来直接应聘班主任之职的，看了你的简历，你从事过…」</w:t>
      </w:r>
    </w:p>
    <w:p>
      <w:r>
        <w:t>「对的，我以前在三中做过一届的班主任」</w:t>
      </w:r>
    </w:p>
    <w:p>
      <w:r>
        <w:t>「为什么想调离？」</w:t>
      </w:r>
    </w:p>
    <w:p>
      <w:r>
        <w:t>「简单些吧，待遇，您这太让人垂涎了」</w:t>
      </w:r>
    </w:p>
    <w:p>
      <w:r>
        <w:t>「嗯我喜欢你的直白，不过嘛…」彭伟转过姜楠的背后，抚摸着她的肩，想要顺势摸下去。</w:t>
      </w:r>
    </w:p>
    <w:p>
      <w:r>
        <w:t>「你是觉得我没有能力还是礼数不够」姜楠说着，从包里拿出一个厚厚的红包，少说两万上下，「这只是定金，</w:t>
      </w:r>
    </w:p>
    <w:p>
      <w:r>
        <w:t>上岗的数我知道，只多不少」</w:t>
      </w:r>
    </w:p>
    <w:p>
      <w:r>
        <w:t>「呵呵，在我这，这不是钱能解决的事」</w:t>
      </w:r>
    </w:p>
    <w:p>
      <w:r>
        <w:t>「那好吧，我知道了」姜楠起身准备离开。</w:t>
      </w:r>
    </w:p>
    <w:p>
      <w:r>
        <w:t>「你知道我为什么给你这个三试的名额」彭伟看着姜楠一副悉听尊便的样子，「因为你的妖艳…但是今天我看</w:t>
      </w:r>
    </w:p>
    <w:p>
      <w:r>
        <w:t>到的却是一个女强人的形象，为什么？」</w:t>
      </w:r>
    </w:p>
    <w:p>
      <w:r>
        <w:t>「哼，这就是我的本来面貌，我希望你能放的尊重些」姜楠离开了。</w:t>
      </w:r>
    </w:p>
    <w:p>
      <w:r>
        <w:t>「不识时务！」彭伟憋着半硬的阳根，硬是让它软了下去。</w:t>
      </w:r>
    </w:p>
    <w:p>
      <w:r>
        <w:t>随即来的第三个、第四个都还不如姜楠，推脱的理由让彭伟哭笑不得。</w:t>
      </w:r>
    </w:p>
    <w:p>
      <w:r>
        <w:t>「你叫鲍璐璐？」彭伟看着良家衣着的第五个面试者。</w:t>
      </w:r>
    </w:p>
    <w:p>
      <w:r>
        <w:t>「是的，校长」</w:t>
      </w:r>
    </w:p>
    <w:p>
      <w:r>
        <w:t>「和你的名字不太一样啊」彭伟色眯眯的看着T-shirt 包裹住的两个大肉球。</w:t>
      </w:r>
    </w:p>
    <w:p>
      <w:r>
        <w:t>「校长，你…」璐璐低下了头。</w:t>
      </w:r>
    </w:p>
    <w:p>
      <w:r>
        <w:t>「哎…你又没做错什么，身材好是骄傲啊，应该昂起头」彭伟感觉到阳物已经按捺不住。</w:t>
      </w:r>
    </w:p>
    <w:p>
      <w:r>
        <w:t>「嗯嗯」璐璐抬起头，稳稳心神，「我是来面试的」</w:t>
      </w:r>
    </w:p>
    <w:p>
      <w:r>
        <w:t>「简历上说你结婚了？你丈夫是干什么工作的」</w:t>
      </w:r>
    </w:p>
    <w:p>
      <w:r>
        <w:t>「他…他是船员」</w:t>
      </w:r>
    </w:p>
    <w:p>
      <w:r>
        <w:t>「哦…」彭伟的意味深长透露了他的本质。</w:t>
      </w:r>
    </w:p>
    <w:p>
      <w:r>
        <w:t>「我能来工作吗？毕业了之后就一直都没工作过，在家待着实在是没意思」</w:t>
      </w:r>
    </w:p>
    <w:p>
      <w:r>
        <w:t>「你老公不让你工作？」</w:t>
      </w:r>
    </w:p>
    <w:p>
      <w:r>
        <w:t>「是的」璐璐虽然这么说，但是露出甜甜的笑容。</w:t>
      </w:r>
    </w:p>
    <w:p>
      <w:r>
        <w:t>「嗯，你的情况我了解了，毕业于师范专业。好吧，合同你先拿回去，斟酌一下。嗯，你的身材真不错」彭伟</w:t>
      </w:r>
    </w:p>
    <w:p>
      <w:r>
        <w:t>变换了套路。</w:t>
      </w:r>
    </w:p>
    <w:p>
      <w:r>
        <w:t>「…谢谢…」璐璐起身离开，碎花的裙子夹在臀缝里显得十分性感。</w:t>
      </w:r>
    </w:p>
    <w:p>
      <w:r>
        <w:t>彭伟误以为这是勾引，急忙从面抱住了璐璐，揉着她的乳球，粗硬的肉根隔着裙子摩擦着。</w:t>
      </w:r>
    </w:p>
    <w:p>
      <w:r>
        <w:t>「啊…流氓…」璐璐挣扎着。</w:t>
      </w:r>
    </w:p>
    <w:p>
      <w:r>
        <w:t>「美人，你实在是太美了」彭伟以为那是调情，色胆包天的大手已经摸入了衣服。</w:t>
      </w:r>
    </w:p>
    <w:p>
      <w:r>
        <w:t>「你…」璐璐抓起彭伟的另一只手，彭伟以为这个少妇要吸吮自己的手指，没想到疼痛将他惊醒，璐璐挣脱开</w:t>
      </w:r>
    </w:p>
    <w:p>
      <w:r>
        <w:t>了彭伟的怀抱。璐璐眼含着泪水，看了一眼彭伟，匆忙的离开了。</w:t>
      </w:r>
    </w:p>
    <w:p>
      <w:r>
        <w:t>女子高校门口……「唉，这就是中国的女人」彭湃感慨着。</w:t>
      </w:r>
    </w:p>
    <w:p>
      <w:r>
        <w:t>「难道美国女人就那么放荡？」</w:t>
      </w:r>
    </w:p>
    <w:p>
      <w:r>
        <w:t>「至少不会像中国女人这么多蛋疼的理由」</w:t>
      </w:r>
    </w:p>
    <w:p>
      <w:r>
        <w:t>「哈哈，是够蛋疼的。但是招聘还得继续啊，女人嘛，古人云，欲擒之，纵之！」</w:t>
      </w:r>
    </w:p>
    <w:p>
      <w:r>
        <w:t>「你还上了我的女神…唉…走了」</w:t>
      </w:r>
    </w:p>
    <w:p>
      <w:r>
        <w:t>「这孩子…」彭伟摇摇头，他知道彭湃要去哪。目的相同的叔侄俩，驾着不同的两辆豪车，消失在街尾中。</w:t>
      </w:r>
    </w:p>
    <w:p>
      <w:r>
        <w:t>……「车库里的mini，怎么回事？」丁婉的姐姐询问着。</w:t>
      </w:r>
    </w:p>
    <w:p>
      <w:r>
        <w:t>「我的新车，怎么样？」丁婉刚刚洗完澡，正在擦拭着头发。</w:t>
      </w:r>
    </w:p>
    <w:p>
      <w:r>
        <w:t>「你把存款付了首付？这么说你找到工作了？」姐姐继续盘问着。</w:t>
      </w:r>
    </w:p>
    <w:p>
      <w:r>
        <w:t>「哎呀，你怎么那么多问题啊，那是我们老板的车」</w:t>
      </w:r>
    </w:p>
    <w:p>
      <w:r>
        <w:t>「哇塞，这是阿玛尼最新时尚款吗？你怎么有钱买这个」</w:t>
      </w:r>
    </w:p>
    <w:p>
      <w:r>
        <w:t>「别问了，行不行啊，真烦」丁婉撒着娇、发着嗲。</w:t>
      </w:r>
    </w:p>
    <w:p>
      <w:r>
        <w:t>「我不是好奇吗？」</w:t>
      </w:r>
    </w:p>
    <w:p>
      <w:r>
        <w:t>「好吧好吧，我的新工作落实了，女子高中」</w:t>
      </w:r>
    </w:p>
    <w:p>
      <w:r>
        <w:t>「那这些…」</w:t>
      </w:r>
    </w:p>
    <w:p>
      <w:r>
        <w:t>「这些都是今天老板送给我的，车是老板的」</w:t>
      </w:r>
    </w:p>
    <w:p>
      <w:r>
        <w:t>「你…你跟他做了什么？是不是…」</w:t>
      </w:r>
    </w:p>
    <w:p>
      <w:r>
        <w:t>「说什么呢，姐姐，你再这样，我不理你了」</w:t>
      </w:r>
    </w:p>
    <w:p>
      <w:r>
        <w:t>「你知道，这世上没了爹妈，就咱俩最亲了，我不是担心你的安全吗？」</w:t>
      </w:r>
    </w:p>
    <w:p>
      <w:r>
        <w:t>「哎呀我都知道」</w:t>
      </w:r>
    </w:p>
    <w:p>
      <w:r>
        <w:t>「你知道，你知道还离开我的身边，都没和我打招呼就辞职，你倒是想的开。</w:t>
      </w:r>
    </w:p>
    <w:p>
      <w:r>
        <w:t>我那个公司，不是想进就能进的」</w:t>
      </w:r>
    </w:p>
    <w:p>
      <w:r>
        <w:t>「哼，在你身边你也保护不了我」丁婉嘟囔的很小声。</w:t>
      </w:r>
    </w:p>
    <w:p>
      <w:r>
        <w:t>「你刚才说什么？」姐姐隐约听到了，「快说，什么叫保护不了？」</w:t>
      </w:r>
    </w:p>
    <w:p>
      <w:r>
        <w:t>「哎呀…」</w:t>
      </w:r>
    </w:p>
    <w:p>
      <w:r>
        <w:t>「快说！」</w:t>
      </w:r>
    </w:p>
    <w:p>
      <w:r>
        <w:t>面对着姐姐的不依不饶，丁婉哭诉着。原来在小婉上任的第二个月，董事长就迷干了她，并威胁她如果说出去，</w:t>
      </w:r>
    </w:p>
    <w:p>
      <w:r>
        <w:t>就辞掉她姐姐的职务。这么一来二去，丁婉就成了董事长包养的女人，升职只不过是睡一夜之后就能得到的。虽然</w:t>
      </w:r>
    </w:p>
    <w:p>
      <w:r>
        <w:t>丁婉习惯了，但是和一个半软半硬的男人保持着性关系，再久内心的焦躁也能「自焚」了。</w:t>
      </w:r>
    </w:p>
    <w:p>
      <w:r>
        <w:t>丁婉以回老家为由，辞掉了工作，并用身体最后一次全身心的服侍了董事，让他保证照顾好姐姐。</w:t>
      </w:r>
    </w:p>
    <w:p>
      <w:r>
        <w:t>当丁婉哭诉完毕，姐姐才知道这背后的一切。</w:t>
      </w:r>
    </w:p>
    <w:p>
      <w:r>
        <w:t>「这不是以前那个年代了，能力有的时候是次要的，尤其是女人」</w:t>
      </w:r>
    </w:p>
    <w:p>
      <w:r>
        <w:t>「不行，这事没完」</w:t>
      </w:r>
    </w:p>
    <w:p>
      <w:r>
        <w:t>「姐，算了。你入行早，没有潜规则。谁让我赶上了呢，还好我适应的快。</w:t>
      </w:r>
    </w:p>
    <w:p>
      <w:r>
        <w:t>没事，你看我现在不是挺好吗」</w:t>
      </w:r>
    </w:p>
    <w:p>
      <w:r>
        <w:t>「…妹妹…」</w:t>
      </w:r>
    </w:p>
    <w:p>
      <w:r>
        <w:t>「姐，不提这些了。知道吗，我很快，工资就快追上你了哦」</w:t>
      </w:r>
    </w:p>
    <w:p>
      <w:r>
        <w:t>「我不要你去卖身体，在家待着吧，我养着你」</w:t>
      </w:r>
    </w:p>
    <w:p>
      <w:r>
        <w:t>「我没有，这次真没有！老板，他人很好」丁婉想着从未享有的快感，见姐姐还要劝自己，淘气的挠起姐姐的</w:t>
      </w:r>
    </w:p>
    <w:p>
      <w:r>
        <w:t>痒痒，两姐妹嬉笑的打闹在一起。</w:t>
      </w:r>
    </w:p>
    <w:p>
      <w:r>
        <w:t>……「老公，你登陆了？」鲍璐璐和她的船员老公视讯着。</w:t>
      </w:r>
    </w:p>
    <w:p>
      <w:r>
        <w:t>「是啊，宝贝，今天给我带来什么表演了？」船员挑着眉。</w:t>
      </w:r>
    </w:p>
    <w:p>
      <w:r>
        <w:t>「老公，还是一样的，裸体秀啊，你准备好了没」</w:t>
      </w:r>
    </w:p>
    <w:p>
      <w:r>
        <w:t>「当然啊，我给你换个角度」船员说着，摄像头调整了位置，屏幕中出了一个硕大的龟头。</w:t>
      </w:r>
    </w:p>
    <w:p>
      <w:r>
        <w:t>「讨厌老公，谁让你硬的…」</w:t>
      </w:r>
    </w:p>
    <w:p>
      <w:r>
        <w:t>「嘿嘿，看见你的红唇，我就有射的冲动了」</w:t>
      </w:r>
    </w:p>
    <w:p>
      <w:r>
        <w:t>「老公，苦了你了」璐璐拿出船员临走前送给她的橡胶肉棒，「这是你的大鸡巴，老公」璐璐说着便开始津津</w:t>
      </w:r>
    </w:p>
    <w:p>
      <w:r>
        <w:t>有味的舔舐起来，视讯的另一边，船员很享受的套弄着肉棒，并发出低沉的嘶吼。</w:t>
      </w:r>
    </w:p>
    <w:p>
      <w:r>
        <w:t>「嘶…宝贝，我感受到你香滑的嫩舌了，啊…」</w:t>
      </w:r>
    </w:p>
    <w:p>
      <w:r>
        <w:t>「老公，想要进来吗？」</w:t>
      </w:r>
    </w:p>
    <w:p>
      <w:r>
        <w:t>「嘶…好啊…啊…」船员看着璐璐蹲着，一点点的将肉棒纳入体内。</w:t>
      </w:r>
    </w:p>
    <w:p>
      <w:r>
        <w:t>「啊…用力啊…老公…人家…要…啊…」</w:t>
      </w:r>
    </w:p>
    <w:p>
      <w:r>
        <w:t>「宝贝，你好滑…淫水真多」</w:t>
      </w:r>
    </w:p>
    <w:p>
      <w:r>
        <w:t>「讨厌老公…啊…还不是你的大鸡巴…弄的人家爽死了…啊…」璐璐看着船员很快的喷洒出精液来，可是自己</w:t>
      </w:r>
    </w:p>
    <w:p>
      <w:r>
        <w:t>还没有到爽快的程度。但是想想老公赚钱都是为了养自己，痒痒的心里都是能平添过去。</w:t>
      </w:r>
    </w:p>
    <w:p>
      <w:r>
        <w:t>「老公，你在哪个国家？」</w:t>
      </w:r>
    </w:p>
    <w:p>
      <w:r>
        <w:t>「这次比较近，人妖的国度」</w:t>
      </w:r>
    </w:p>
    <w:p>
      <w:r>
        <w:t>「泰国啊？你见到过人妖吗？」</w:t>
      </w:r>
    </w:p>
    <w:p>
      <w:r>
        <w:t>「十有八九吧，看着挺过瘾的，想想他下面长着和我一样的东西，咦…」</w:t>
      </w:r>
    </w:p>
    <w:p>
      <w:r>
        <w:t>「老公，苦了你了，回家让你肏翻我」璐璐露出甜美的笑容。</w:t>
      </w:r>
    </w:p>
    <w:p>
      <w:r>
        <w:t>「等会儿，哎…别过来…」船员嬉笑着。</w:t>
      </w:r>
    </w:p>
    <w:p>
      <w:r>
        <w:t>「你屋里还有别人？」</w:t>
      </w:r>
    </w:p>
    <w:p>
      <w:r>
        <w:t>「嗯，酒店嘛，有人来了」</w:t>
      </w:r>
    </w:p>
    <w:p>
      <w:r>
        <w:t>璐璐赶忙围住身体，不让其他的人看到。但是忽然从屏幕里涌现了好多根阴茎，什么形状的都有，吓的璐璐挡</w:t>
      </w:r>
    </w:p>
    <w:p>
      <w:r>
        <w:t>住了眼睛。</w:t>
      </w:r>
    </w:p>
    <w:p>
      <w:r>
        <w:t>「宝贝…别误会」</w:t>
      </w:r>
    </w:p>
    <w:p>
      <w:r>
        <w:t>「我没事…你让他们走开」璐璐慢慢的挪开手指，看着露出老公的脸。</w:t>
      </w:r>
    </w:p>
    <w:p>
      <w:r>
        <w:t>「宝贝，我不能做出对你不忠的事。但是人妖可以吗？你知道…」</w:t>
      </w:r>
    </w:p>
    <w:p>
      <w:r>
        <w:t>「老公…那你直播给我看…」璐璐不能平静的心，却想成全老公，她怕老公憋出病来。她想反正自己看着，这</w:t>
      </w:r>
    </w:p>
    <w:p>
      <w:r>
        <w:t>和偷情不是一个概念。想想就刺激，璐璐感觉到自己的下面已经湿了。</w:t>
      </w:r>
    </w:p>
    <w:p>
      <w:r>
        <w:t>「啊？哥几个，开始吧！」船员在那边呐喊着，这时候屋里传出来女人的声音。视频里一根大鸡巴抽插着圆润</w:t>
      </w:r>
    </w:p>
    <w:p>
      <w:r>
        <w:t>的屁股，一群女人的呻吟盖过了璐璐的理智。</w:t>
      </w:r>
    </w:p>
    <w:p>
      <w:r>
        <w:t>她分不清，视频的是男是女，只知道自己的老公此刻很爽，她也想爽，可是爽不到。</w:t>
      </w:r>
    </w:p>
    <w:p>
      <w:r>
        <w:t>璐璐关了电脑，平躺在自己的床上，揉着自己的乳房，抚摸着阴蒂，度过了又一个寂寞的夜晚。她不知道为什</w:t>
      </w:r>
    </w:p>
    <w:p>
      <w:r>
        <w:t>么脑海中此时的幻想，是另外的一个男人，不是老公。</w:t>
      </w:r>
    </w:p>
    <w:p>
      <w:r>
        <w:t>……D 厅门口的两辆豪车很吸睛，很多女人都想成为任一辆今夜情的主宰。寂寞都市，这里是他/ 她们精神逾</w:t>
      </w:r>
    </w:p>
    <w:p>
      <w:r>
        <w:t>越的场所。</w:t>
      </w:r>
    </w:p>
    <w:p>
      <w:r>
        <w:t>嘈杂的舞池中央，彭伟看到了彭湃的激情领舞，围在他身边四五个小姑娘都显得非常的妖娆。贴身热舞难以获</w:t>
      </w:r>
    </w:p>
    <w:p>
      <w:r>
        <w:t>得彭湃的垂涎，彭湃卡着油，享受着寂寞的喧嚣带来的精神快感。彭伟定了位置，饮着威士忌欣赏着舞动的美女。</w:t>
      </w:r>
    </w:p>
    <w:p>
      <w:r>
        <w:t>这时候，一个熟悉的脸颊闪进了彭伟的眼里。</w:t>
      </w:r>
    </w:p>
    <w:p>
      <w:r>
        <w:t>「姜楠？她真的在这。」彭伟想要去碰碰运气。</w:t>
      </w:r>
    </w:p>
    <w:p>
      <w:r>
        <w:t>「不许跟我抢！」彭湃也注意到了她，「抽签我没抽到她，不过幸好你没得逞！这个归我」</w:t>
      </w:r>
    </w:p>
    <w:p>
      <w:r>
        <w:t>「好好，这个归你」彭伟坐下来，继续喝着，看着彭湃游走过去。两个人的贴身热度，足以产生一ye情。</w:t>
      </w:r>
    </w:p>
    <w:p>
      <w:r>
        <w:t>「帅哥，可以请我喝一杯吗？」</w:t>
      </w:r>
    </w:p>
    <w:p>
      <w:r>
        <w:t>「呵呵，请便」</w:t>
      </w:r>
    </w:p>
    <w:p>
      <w:r>
        <w:t>「你真好！」美女看着彭伟目光的方向，「你看上她了？她可不是你这样男人的菜」</w:t>
      </w:r>
    </w:p>
    <w:p>
      <w:r>
        <w:t>「你知道她？」</w:t>
      </w:r>
    </w:p>
    <w:p>
      <w:r>
        <w:t>「呵，这谁不知道她啊。最风骚的妹子，她每夜都能钓到凯子，也不枉夜店女神的称号」</w:t>
      </w:r>
    </w:p>
    <w:p>
      <w:r>
        <w:t>「你刚才说什么？她不是我的菜？」</w:t>
      </w:r>
    </w:p>
    <w:p>
      <w:r>
        <w:t>「看看她旁边的帅哥，那才是她的菜。狂野，你太安静了」</w:t>
      </w:r>
    </w:p>
    <w:p>
      <w:r>
        <w:t>「哈哈，你信不信，我在这干了你」彭伟忽然发狠，横腰搂过美女，一把手摸住了她的阴户。</w:t>
      </w:r>
    </w:p>
    <w:p>
      <w:r>
        <w:t>「啊…讨厌…你的手臂好有力量啊…我们走吧…」美女似乎想要了。</w:t>
      </w:r>
    </w:p>
    <w:p>
      <w:r>
        <w:t>「记住我，下次吧，我等那小子呢」彭伟打发走了美女，继续观摩着姜楠和彭湃。哪知这两位，转过身走向自</w:t>
      </w:r>
    </w:p>
    <w:p>
      <w:r>
        <w:t>己。</w:t>
      </w:r>
    </w:p>
    <w:p>
      <w:r>
        <w:t>「叔，你真狠，这么漂亮的美女，你都下的去手」彭湃冲彭伟眨了下眼，示意干的漂亮。</w:t>
      </w:r>
    </w:p>
    <w:p>
      <w:r>
        <w:t>「你？…」姜楠认出了彭伟，「你个不要脸的，上不到女人，就毁了她？你凭什么让我失去工作」</w:t>
      </w:r>
    </w:p>
    <w:p>
      <w:r>
        <w:t>彭伟想了想，的确是他给三中的校长播了电话。请求将这样想事业脚踏两只船的女人，一个杯具的下场。没想</w:t>
      </w:r>
    </w:p>
    <w:p>
      <w:r>
        <w:t>到那家伙办事的效率，彭伟微笑着。</w:t>
      </w:r>
    </w:p>
    <w:p>
      <w:r>
        <w:t>「正好你来我这，如你所愿」</w:t>
      </w:r>
    </w:p>
    <w:p>
      <w:r>
        <w:t>「我才不去你的女子高中，我喝出来不做教师了」</w:t>
      </w:r>
    </w:p>
    <w:p>
      <w:r>
        <w:t>「我们对你的了解，你不是贞洁烈女啊，为什么这么固执？」</w:t>
      </w:r>
    </w:p>
    <w:p>
      <w:r>
        <w:t>「我不要做你的情人…这条就足够了」</w:t>
      </w:r>
    </w:p>
    <w:p>
      <w:r>
        <w:t>「那你夜夜买醉，就说的过去了？」</w:t>
      </w:r>
    </w:p>
    <w:p>
      <w:r>
        <w:t>「一ye情的新鲜感是夜夜情能比的吗？我不要上你的贼船，成为你的情妇，这样失去了自我，我不要」</w:t>
      </w:r>
    </w:p>
    <w:p>
      <w:r>
        <w:t>「所以，你故伴女强人的样子来吊我胃口？」</w:t>
      </w:r>
    </w:p>
    <w:p>
      <w:r>
        <w:t>「我本来就是女强人，每夜体验着不同男人的狂野肉根」</w:t>
      </w:r>
    </w:p>
    <w:p>
      <w:r>
        <w:t>「这才是你想要的？」</w:t>
      </w:r>
    </w:p>
    <w:p>
      <w:r>
        <w:t>「年轻是资本，这么快速的生活节奏，寂寞谁来安慰？教书只是我的副职，赚钱有什么用？钱也买不来我想要</w:t>
      </w:r>
    </w:p>
    <w:p>
      <w:r>
        <w:t>的快慰」</w:t>
      </w:r>
    </w:p>
    <w:p>
      <w:r>
        <w:t>「本来我们也没想难为你，一ye情你就可以上岗，怎么样」彭湃添油加着醋。</w:t>
      </w:r>
    </w:p>
    <w:p>
      <w:r>
        <w:t>「和你们？老的老，小的小，你们安慰的了我的寂寞吗？」</w:t>
      </w:r>
    </w:p>
    <w:p>
      <w:r>
        <w:t>彭湃按住姜楠的手，摸向自己的阴茎，一根虽然没硬的阴茎，但是粗长的已经可以征服姜楠。姜楠此刻只想试</w:t>
      </w:r>
    </w:p>
    <w:p>
      <w:r>
        <w:t>试它的持久，被一对叔侄搀扶着，上了车，目标酒店。</w:t>
      </w:r>
    </w:p>
    <w:p>
      <w:r>
        <w:t>「你们的车…嗯…都挺好，为什么不车震了我呢？」</w:t>
      </w:r>
    </w:p>
    <w:p>
      <w:r>
        <w:t>「等会儿带你去广场车震，今夜有你享受的」</w:t>
      </w:r>
    </w:p>
    <w:p>
      <w:r>
        <w:t>「这个好，这个好，反正明天我也没有班儿上」有些烂醉的姜楠，此刻一丝不挂的夹在两个男人中间，享受着</w:t>
      </w:r>
    </w:p>
    <w:p>
      <w:r>
        <w:t>沐浴的热度侵袭。令她兴奋的是，每只手都没有空闲，一只粗粗硬硬，另一只在自己的套弄下终于露出凶恶的本体，</w:t>
      </w:r>
    </w:p>
    <w:p>
      <w:r>
        <w:t>姜楠下意识的量着它的尺寸，心里默念着足有20厘米有余。</w:t>
      </w:r>
    </w:p>
    <w:p>
      <w:r>
        <w:t>温热的浴室，滚烫的龟头，两个色男人在舔着姜楠的耳垂儿、耳背儿。性欲瞬间全开，主动流的姜楠蹲下身体，</w:t>
      </w:r>
    </w:p>
    <w:p>
      <w:r>
        <w:t>终于看到了粗长的肉棒，为了让自己娇嫩的嘴巴适应它。玉掌摩擦着龟头，用嘴巴去服侍彭伟的肉棒，不是说这个</w:t>
      </w:r>
    </w:p>
    <w:p>
      <w:r>
        <w:t>男人的肉棒不行，只是相对来说，彭湃的视觉上更有吸引力。当姜楠含住彭伟的肉棒时，她才发现，这个男人坚挺</w:t>
      </w:r>
    </w:p>
    <w:p>
      <w:r>
        <w:t>的肉根硬度非凡，夹在自己的喉咙里时，龟头强有力的挑动让自己真是欲罢不能。</w:t>
      </w:r>
    </w:p>
    <w:p>
      <w:r>
        <w:t>姜楠面对着两个男人，手握着他们的男根，领着他们走出浴室。此刻的场景，更像是一个女神勾引着两个没有</w:t>
      </w:r>
    </w:p>
    <w:p>
      <w:r>
        <w:t>灵魂的躯体，惟妙惟肖。姜楠推倒两个男人在床上，用她最喜欢的骑乘位，跨坐在彭伟的肉根上。彭伟欣赏着女人</w:t>
      </w:r>
    </w:p>
    <w:p>
      <w:r>
        <w:t>主动带来的性福。美穴纳入了彭伟的整根肉棒，两个人同时发出满足的呻吟，姜楠微笑着睁开星眸，跨坐的身躯开</w:t>
      </w:r>
    </w:p>
    <w:p>
      <w:r>
        <w:t>始扭动起来。就像握住电玩杆的手，姜楠娇美的臀部配合着腰力，前后左右熟练的扭动着。彭伟清楚的感觉到自己</w:t>
      </w:r>
    </w:p>
    <w:p>
      <w:r>
        <w:t>的龟头一直顶在一个滑滑的球体上，那是宫颈没错。姜楠舒服的摩擦着，性感的口水止不住的从口中滴落下来，落</w:t>
      </w:r>
    </w:p>
    <w:p>
      <w:r>
        <w:t>在乳房上画着圈，像有渠道一样，一点点的流向两个人的结合处。</w:t>
      </w:r>
    </w:p>
    <w:p>
      <w:r>
        <w:t>姜楠好好享受着这根坚硬的男根，跨坐的姿势不足以得到满足，她开始蹲起身体，让结合处出现在两个人的视</w:t>
      </w:r>
    </w:p>
    <w:p>
      <w:r>
        <w:t>线中。由快到慢再到快，没有停歇的。彭伟感觉到姜楠的肉穴的美感，那是久经磨练所出的紧实，媚肉层叠的层次</w:t>
      </w:r>
    </w:p>
    <w:p>
      <w:r>
        <w:t>让他感到深刻，彭伟分开姜楠的美臀，迎合着她的下落升起，开始大力的抽送起来。起初姜楠还笑着迎合，但是后</w:t>
      </w:r>
    </w:p>
    <w:p>
      <w:r>
        <w:t>来发现自己根本不是这个男人的对手，只能享受在他每分百十下的抽送下呻吟。</w:t>
      </w:r>
    </w:p>
    <w:p>
      <w:r>
        <w:t>「啊…啊…啊…啊…啊啊啊…」</w:t>
      </w:r>
    </w:p>
    <w:p>
      <w:r>
        <w:t>「美人儿，你能叫点别的吗？」</w:t>
      </w:r>
    </w:p>
    <w:p>
      <w:r>
        <w:t>「不…啊…啊…啊…啊…」姜楠撑起彭伟的胸膛，蹲着的身体一下抬离了那根肉棒，夹紧了那道美人缝儿，抛</w:t>
      </w:r>
    </w:p>
    <w:p>
      <w:r>
        <w:t>物线的一条水柱喷洒而出，很长更像是尿液却洁白剔透，彭伟贪婪的张开嘴巴，找准落点，喝着美人的琼浆玉露。</w:t>
      </w:r>
    </w:p>
    <w:p>
      <w:r>
        <w:t>「啊…没想到…你好厉害…」姜楠高潮过后，跨坐在彭伟的身上，「不知道这根怎么样？」</w:t>
      </w:r>
    </w:p>
    <w:p>
      <w:r>
        <w:t>「给我1 分钟」彭湃扶起粗长的肉棒，示意姜楠坐过来。</w:t>
      </w:r>
    </w:p>
    <w:p>
      <w:r>
        <w:t>「哼，吹吧」姜楠裹了两下肉棒，对准穴口，开始坐了下去。起初进了一半，姜楠没觉得怎么样，但是那后半</w:t>
      </w:r>
    </w:p>
    <w:p>
      <w:r>
        <w:t>程的肉棒让姜楠上当了。龟头顶在宫颈的时候，姜楠还适着想要让这个年轻人缴械，可是没想到主动权一下子落入</w:t>
      </w:r>
    </w:p>
    <w:p>
      <w:r>
        <w:t>了彭湃的手里，大龟头不但能顶在宫颈口，更能越过它到更深的地方，每一次不用抽插的多用力或抽离的多远，单</w:t>
      </w:r>
    </w:p>
    <w:p>
      <w:r>
        <w:t>单的龟头刮扫着宫颈就足以让姜楠败下阵来。</w:t>
      </w:r>
    </w:p>
    <w:p>
      <w:r>
        <w:t>「你的鸡巴好大…啊…怎么长这么大…啊…」姜楠抬起身体，晶莹的水柱再一次的流了出来，这次的高潮时间</w:t>
      </w:r>
    </w:p>
    <w:p>
      <w:r>
        <w:t>更长。姜楠有些站立不住，颤抖着身体，握住彭湃的双手泄完了舒爽的精华。</w:t>
      </w:r>
    </w:p>
    <w:p>
      <w:r>
        <w:t>「啊…有了今夜…无憾了…啊…」姜楠跪趴在彭湃的身前，舔着这根她爱死的肉棒，示意着彭伟从面插入。</w:t>
      </w:r>
    </w:p>
    <w:p>
      <w:r>
        <w:t>彭伟没想到这个女孩能玩的这么HIGH，搂着姜楠的腰，肉棒从后面顶了进去。</w:t>
      </w:r>
    </w:p>
    <w:p>
      <w:r>
        <w:t>「今天你想玩多HIGH」彭伟问着。</w:t>
      </w:r>
    </w:p>
    <w:p>
      <w:r>
        <w:t>「啊…啊…啊…好猛…啊…唔…」彭湃使着坏，一把按住姜楠的头，扶着她娇软的面颊，开始套弄起来。</w:t>
      </w:r>
    </w:p>
    <w:p>
      <w:r>
        <w:t>「啊…唔…啊…肏死我…肏死我啊…我要」这是姜楠这一夜最后理智的话语，这一夜便沉浸在了性爱之中。</w:t>
      </w:r>
    </w:p>
    <w:p>
      <w:r>
        <w:t>次日姜楠醒来之时，只感觉下面胀胀的，酒店的电视里还回放着两个色男人拍的照片。幻灯片一张张的回放着</w:t>
      </w:r>
    </w:p>
    <w:p>
      <w:r>
        <w:t>昨夜的疯狂，最后一张，一个肥美的淫臀下，两个红润的洞口流淌着乳色的精液。淫靡、浪荡的电流从姜楠的下体，</w:t>
      </w:r>
    </w:p>
    <w:p>
      <w:r>
        <w:t>直至大脑神经中枢，难以忘怀。</w:t>
      </w:r>
    </w:p>
    <w:p>
      <w:r>
        <w:t>章二升职</w:t>
      </w:r>
    </w:p>
    <w:p>
      <w:r>
        <w:t>「小婉，你去准备一下，新学期教学计划」彭伟吩咐着。</w:t>
      </w:r>
    </w:p>
    <w:p>
      <w:r>
        <w:t>丁婉来上班之后，一切都是那么的舒心。这也是她想要的生活，虽然校长有事没事的时候总是揩油，摸摸乳房、</w:t>
      </w:r>
    </w:p>
    <w:p>
      <w:r>
        <w:t>摸摸屁股，但是女孩子需要男人的呵护，摸摸揉揉的也对自己的身体发育好，丁婉一直都是默许的，因为校长不像</w:t>
      </w:r>
    </w:p>
    <w:p>
      <w:r>
        <w:t>之前老板那样，没有龌龊的强行性交易。丁婉也知道，这可能是因为自己还没有提出要求。</w:t>
      </w:r>
    </w:p>
    <w:p>
      <w:r>
        <w:t>「好消息，好消息」彭湃急急忙忙的跑了进来，「啊，女神也在」</w:t>
      </w:r>
    </w:p>
    <w:p>
      <w:r>
        <w:t>每次彭湃都叫丁婉女神，弄的她都习惯了。</w:t>
      </w:r>
    </w:p>
    <w:p>
      <w:r>
        <w:t>「嗯…大侄子来了」丁婉很不见外，这是她的风格。</w:t>
      </w:r>
    </w:p>
    <w:p>
      <w:r>
        <w:t>「叔，之前来面试的虽然只成功了这么一个，但是那些从这出去的，有几个提出想回来的意愿。你知道有两个</w:t>
      </w:r>
    </w:p>
    <w:p>
      <w:r>
        <w:t>我中意很久的，你让我潜吧，好歹我也是挂副校长之职的」</w:t>
      </w:r>
    </w:p>
    <w:p>
      <w:r>
        <w:t>「这是游戏，能玩的起的，都不是善茬，你记住了。还有你知道这都是丁婉的功劳吗？」</w:t>
      </w:r>
    </w:p>
    <w:p>
      <w:r>
        <w:t>「啊？女神？她不在，要不我真的，感谢她啊」</w:t>
      </w:r>
    </w:p>
    <w:p>
      <w:r>
        <w:t>「你要是真能感谢她，下次她叫你大侄子，你也请请安，太见外了」</w:t>
      </w:r>
    </w:p>
    <w:p>
      <w:r>
        <w:t>叔侄调侃中，一个电话播了进来。</w:t>
      </w:r>
    </w:p>
    <w:p>
      <w:r>
        <w:t>「喂，是校长吗，我是鲍璐璐」</w:t>
      </w:r>
    </w:p>
    <w:p>
      <w:r>
        <w:t>「你有事？」彭伟想到了那个略带清纯的人妻。</w:t>
      </w:r>
    </w:p>
    <w:p>
      <w:r>
        <w:t>「不知道有时间，可以面谈吗」</w:t>
      </w:r>
    </w:p>
    <w:p>
      <w:r>
        <w:t>「当然，职工还在招聘」</w:t>
      </w:r>
    </w:p>
    <w:p>
      <w:r>
        <w:t>「嗯，那好，上午十点你来XX接我吧」鲍璐璐说完，挂断了电话。</w:t>
      </w:r>
    </w:p>
    <w:p>
      <w:r>
        <w:t>「这小娘子搞的哪出，我欲擒故纵成功了？」彭伟自言自语着。</w:t>
      </w:r>
    </w:p>
    <w:p>
      <w:r>
        <w:t>彭伟开着他的揽胜，早早的来到预约地点。十点将至，还是那个身影，衣着没变。但今天给彭伟的感觉，更像</w:t>
      </w:r>
    </w:p>
    <w:p>
      <w:r>
        <w:t>是要去郊游。</w:t>
      </w:r>
    </w:p>
    <w:p>
      <w:r>
        <w:t>「没想到，你有这么好的车」</w:t>
      </w:r>
    </w:p>
    <w:p>
      <w:r>
        <w:t>「想去哪？」</w:t>
      </w:r>
    </w:p>
    <w:p>
      <w:r>
        <w:t>「去XX公园吧，我想请你帮我个忙」</w:t>
      </w:r>
    </w:p>
    <w:p>
      <w:r>
        <w:t>「呃…美人有话需直说，无妨」</w:t>
      </w:r>
    </w:p>
    <w:p>
      <w:r>
        <w:t>「呵呵，我的老公是船员你知道的。过几天他就要登船了，我怕他在船上寂寞，想给他录个视频，我们经常这</w:t>
      </w:r>
    </w:p>
    <w:p>
      <w:r>
        <w:t>样的」鲍璐璐说完，拿出准备好的DV和支架。</w:t>
      </w:r>
    </w:p>
    <w:p>
      <w:r>
        <w:t>「这是我答应我老公的，可是他没有车，有一部分计划不能完成」鲍璐璐余光扫到彭伟色色的样子，不敢正眼</w:t>
      </w:r>
    </w:p>
    <w:p>
      <w:r>
        <w:t>看他。</w:t>
      </w:r>
    </w:p>
    <w:p>
      <w:r>
        <w:t>「那你为什么找到我，你知道我那天可是差点…」</w:t>
      </w:r>
    </w:p>
    <w:p>
      <w:r>
        <w:t>「我知道，我也想找个工作。这样的话不是一箭三雕了吗」</w:t>
      </w:r>
    </w:p>
    <w:p>
      <w:r>
        <w:t>「你完全可以找个别的工作，你这么单纯」彭伟暗自窃喜，他窃喜的是璐璐的默许。</w:t>
      </w:r>
    </w:p>
    <w:p>
      <w:r>
        <w:t>「我想找个对口专业的，还想多赚些钱，这样我老公就能早些离职，我们也就能过上好日子了」</w:t>
      </w:r>
    </w:p>
    <w:p>
      <w:r>
        <w:t>「呵呵，你真单纯」彭伟开车驶进了公园。</w:t>
      </w:r>
    </w:p>
    <w:p>
      <w:r>
        <w:t>「就是这了，我们再往里开一点」鲍璐璐指点着。</w:t>
      </w:r>
    </w:p>
    <w:p>
      <w:r>
        <w:t>「这公园虽然偏僻，但我也来过几次，怎么我不知道这条道呢」</w:t>
      </w:r>
    </w:p>
    <w:p>
      <w:r>
        <w:t>「这条路很少有人来的，因为不是景观，偶尔能有几个人」鲍璐璐示意停车，下车开始准备录制拍摄。</w:t>
      </w:r>
    </w:p>
    <w:p>
      <w:r>
        <w:t>这是一条僻静的林荫小路，彭伟和璐璐一前一后的走着。璐璐忽然停住脚步，摆好支架和DV，甜甜的笑容卖萌</w:t>
      </w:r>
    </w:p>
    <w:p>
      <w:r>
        <w:t>的身形，彭伟激动的险些没忍住，本来他想要直接上了她，周围都没有人，彭伟已经很久都没享受过野战的刺激了。</w:t>
      </w:r>
    </w:p>
    <w:p>
      <w:r>
        <w:t>「只求你一件事，别出现在镜头里，等下帮我拿DV，好吗」鲍璐璐乞求着。</w:t>
      </w:r>
    </w:p>
    <w:p>
      <w:r>
        <w:t>「嗯，好吧」彭伟想着，反正也差这一会儿了。</w:t>
      </w:r>
    </w:p>
    <w:p>
      <w:r>
        <w:t>「 HI ，老公。还记得这条路吗？你答应过我要带我来这里，狠狠的干我。</w:t>
      </w:r>
    </w:p>
    <w:p>
      <w:r>
        <w:t>请原谅我今天独自来到这里，在家里拍实在是没意思，你懂我的。不管你怎么想，今天璐璐放大胆，要全数的</w:t>
      </w:r>
    </w:p>
    <w:p>
      <w:r>
        <w:t>在外面暴露给你，希望你不会寂寞」鲍璐璐说着，背对着镜头向前缓慢走着，交叉着的双手拉起白色的T- shirt.</w:t>
      </w:r>
    </w:p>
    <w:p>
      <w:r>
        <w:t>彭伟清楚的看到在她玉背娇躯的两侧，跳出来的乳球边际，白嫩、诱人。璐璐随手把衣服扔到一边，拉起长裙</w:t>
      </w:r>
    </w:p>
    <w:p>
      <w:r>
        <w:t>拖尾直至腰际。</w:t>
      </w:r>
    </w:p>
    <w:p>
      <w:r>
        <w:t>「我错怪她了，她不会昨天也没穿吧」彭伟在她拉起裙角的刹那，没有看到小裤裤，相继入眼的是一具丰腴圆</w:t>
      </w:r>
    </w:p>
    <w:p>
      <w:r>
        <w:t>翘的臀部。璐璐调皮的下腰撅起翘臀，并回过头抛来性感的表情，一只手轻轻的拍打着一瓣儿香臀。</w:t>
      </w:r>
    </w:p>
    <w:p>
      <w:r>
        <w:t>「老公，我好想你！不管我今天做的是对是错，如果你要惩罚我，回来用大鸡巴惩罚我吧，肏死我」鲍璐璐转</w:t>
      </w:r>
    </w:p>
    <w:p>
      <w:r>
        <w:t>过身，揉着乳房，舔着香舌，迈着猫步一点点的接近摄像机的方向。</w:t>
      </w:r>
    </w:p>
    <w:p>
      <w:r>
        <w:t>彭伟受不了这样的良家，给自己带来的视觉侵袭，肉棒早已隔着裤子支起帐篷。彭伟艰难的忍着，看着这个女</w:t>
      </w:r>
    </w:p>
    <w:p>
      <w:r>
        <w:t>人还想要干嘛。</w:t>
      </w:r>
    </w:p>
    <w:p>
      <w:r>
        <w:t>鲍璐璐闪去裙子，赤身裸体的走在林间小道。她让彭伟拿着DV，跟拍，拍自己的性感，拍自己的寂寞。此刻的</w:t>
      </w:r>
    </w:p>
    <w:p>
      <w:r>
        <w:t>璐璐已经大胆到极致，她不怕对面会走过来几个人，她只享受这疯狂的暴露给自己带来的心灵上的刺激。</w:t>
      </w:r>
    </w:p>
    <w:p>
      <w:r>
        <w:t>「老公，好刺激啊，我下面都湿透透了。看得见人家腿上淌着的湿痕吗？你说如果被人看到，他们会强干了我</w:t>
      </w:r>
    </w:p>
    <w:p>
      <w:r>
        <w:t>吗？你想要看他们强干我吗。嘿嘿，开个玩笑，我准备往回走了。不知道衣服还捡不捡得到」鲍璐璐调转方向，向</w:t>
      </w:r>
    </w:p>
    <w:p>
      <w:r>
        <w:t>来时的路走着。</w:t>
      </w:r>
    </w:p>
    <w:p>
      <w:r>
        <w:t>「呀，老公，不好了，前面来人了」彭伟顺着声音的方向，果然看到两个人朝他们走来。</w:t>
      </w:r>
    </w:p>
    <w:p>
      <w:r>
        <w:t>「老公，你也看见有2 个人影吧，我知道你想要什么，等着」鲍璐璐好像是早就知道有这样的机会，跪趴着藏</w:t>
      </w:r>
    </w:p>
    <w:p>
      <w:r>
        <w:t>身在旁边的草堆里，将许多断草盖在身上，只露出粉粉嫩嫩的肉穴在外面，更像是一朵路边的野花，若不细心，难</w:t>
      </w:r>
    </w:p>
    <w:p>
      <w:r>
        <w:t>以采得。彭伟则是藏在另一侧的树后，他的任务就是拍摄好露出的小穴。</w:t>
      </w:r>
    </w:p>
    <w:p>
      <w:r>
        <w:t>随着两个人的脚步声越来越近，璐璐的心里紧张到了一团。虽然紧张，但是刺激让璐璐的淫水滴滴落入草中，</w:t>
      </w:r>
    </w:p>
    <w:p>
      <w:r>
        <w:t>她此刻奇痒难耐。</w:t>
      </w:r>
    </w:p>
    <w:p>
      <w:r>
        <w:t>「现在的年轻人啊，疯狂到这样，衣服都不要了」</w:t>
      </w:r>
    </w:p>
    <w:p>
      <w:r>
        <w:t>「哼哼，说不定等下我们还能在路边看到内裤呢」</w:t>
      </w:r>
    </w:p>
    <w:p>
      <w:r>
        <w:t>「你说，如果我们看到了，是远观呢？还是参战？」</w:t>
      </w:r>
    </w:p>
    <w:p>
      <w:r>
        <w:t>「老哥，就直接抢了那男的，霸了那女的！哈哈哈…」两个路人果然没有注意到脚边的「野花」，走过了璐璐</w:t>
      </w:r>
    </w:p>
    <w:p>
      <w:r>
        <w:t>的藏身处，很远很远。</w:t>
      </w:r>
    </w:p>
    <w:p>
      <w:r>
        <w:t>「呼…老公，看到了吗？好刺激耶，我相信你刚才已经射了吧，么么」璐璐对着摄像机发着嗲，「我得赶快回</w:t>
      </w:r>
    </w:p>
    <w:p>
      <w:r>
        <w:t>去找衣服了，希望刚才那两个人没把它们怎么样」璐璐拿过DV，在前面跑着，彭伟在后面紧随，他的肉棒已经硬到</w:t>
      </w:r>
    </w:p>
    <w:p>
      <w:r>
        <w:t>不能忍了。</w:t>
      </w:r>
    </w:p>
    <w:p>
      <w:r>
        <w:t>「好了，老公，果然在这，我穿衣服等下回家，爱你哟」鲍璐璐亲了下摄像头，终止了拍摄。转过身，看到了</w:t>
      </w:r>
    </w:p>
    <w:p>
      <w:r>
        <w:t>彭伟正色色的解开腰带，学着她的样子甩掉裤子和上衣，赤身的出现在她的身前。</w:t>
      </w:r>
    </w:p>
    <w:p>
      <w:r>
        <w:t>「我准备好了，该我报答你了」鲍璐璐闭上眼睛，一副视死如归的样子。</w:t>
      </w:r>
    </w:p>
    <w:p>
      <w:r>
        <w:t>「你应该…是个骚妇…」彭伟拿过璐璐的一只手按在自己的肉棒上，彭伟把玩着手感超好的两个肉球，亲吻着</w:t>
      </w:r>
    </w:p>
    <w:p>
      <w:r>
        <w:t>她的脖颈香肩。乳头上传来的刺激电流，让她失去了自我。握住肉棒的手开始套弄，取悦它。</w:t>
      </w:r>
    </w:p>
    <w:p>
      <w:r>
        <w:t>「帮我舔…」彭伟按着璐璐的头，将肉棒插入她的嫩口中。一次次的深喉，让璐璐感觉到窒息，和每次舔香蕉</w:t>
      </w:r>
    </w:p>
    <w:p>
      <w:r>
        <w:t>肉棒的天壤之别。璐璐凌乱了，彭伟一把拉起蹲在身下的璐璐，抬起她的一条腿，肉棒对准湿漉漉的肥穴，「咕叽」</w:t>
      </w:r>
    </w:p>
    <w:p>
      <w:r>
        <w:t>一下的插了进去，泛滥的淫水一下挤出了好多，打湿着两具交合的性器。「咕叽咕叽……」每次的抽插都带有这样</w:t>
      </w:r>
    </w:p>
    <w:p>
      <w:r>
        <w:t>的声音，弄的璐璐难为情的抱住彭伟，享受着半年多没体会过的温度。</w:t>
      </w:r>
    </w:p>
    <w:p>
      <w:r>
        <w:t>「嗯…嗯…啊…啊…啊…」璐璐不想叫出龌龊的词汇，保留着的一点理智配合着。</w:t>
      </w:r>
    </w:p>
    <w:p>
      <w:r>
        <w:t>「你刚才那股骚劲儿呢，嗯？骚妇，说，你是不是骚妇」彭伟借着璐璐紧紧搂住自己的力量，另一只手臂架起</w:t>
      </w:r>
    </w:p>
    <w:p>
      <w:r>
        <w:t>了她的另一条腿，更深更重的抽插让璐璐难以自拔。</w:t>
      </w:r>
    </w:p>
    <w:p>
      <w:r>
        <w:t>「啊啊…啊啊…我是…求你…再用力…啊…」璐璐明显感到了性爱的满足，她肆无忌惮的叫了出来。</w:t>
      </w:r>
    </w:p>
    <w:p>
      <w:r>
        <w:t>「你是什么？」</w:t>
      </w:r>
    </w:p>
    <w:p>
      <w:r>
        <w:t>「我是个骚货…啊…啊…大鸡巴别离开我…肏死我吧…啊…」</w:t>
      </w:r>
    </w:p>
    <w:p>
      <w:r>
        <w:t>「哼哼，我可以内射吗？」</w:t>
      </w:r>
    </w:p>
    <w:p>
      <w:r>
        <w:t>「只要你喜欢…啊…奴家愿意…啊…肏我…用力…啊…顶…飞了…」璐璐的小穴一阵蠕动，被架起的双腿一阵</w:t>
      </w:r>
    </w:p>
    <w:p>
      <w:r>
        <w:t>颤抖。</w:t>
      </w:r>
    </w:p>
    <w:p>
      <w:r>
        <w:t>「小骚货！」彭伟拍了下璐璐的肥臀，放下她，「平时最喜欢怎么被肏啊？</w:t>
      </w:r>
    </w:p>
    <w:p>
      <w:r>
        <w:t>」</w:t>
      </w:r>
    </w:p>
    <w:p>
      <w:r>
        <w:t>「给我…嗯…」璐璐把衣服垫在地上，自己跪趴着。粉色的肉唇两侧张开，迎合着彭伟的野蛮肏干。</w:t>
      </w:r>
    </w:p>
    <w:p>
      <w:r>
        <w:t>「啊啊啊…顶的好深…好麻好痒…啊…爽啊…」璐璐一只手撑着，另一只手掰着自己的美臀，让彭伟的每次插</w:t>
      </w:r>
    </w:p>
    <w:p>
      <w:r>
        <w:t>入更加有深度。</w:t>
      </w:r>
    </w:p>
    <w:p>
      <w:r>
        <w:t>「啊…啊…肏爽了…啊…好棒…你好持久…啊…肏我肏我…」璐璐试着夹紧肉穴，让自己更加爽快。一次两次</w:t>
      </w:r>
    </w:p>
    <w:p>
      <w:r>
        <w:t>的高潮让她迷失了，她好久都没有这么爽了，寂寞的身体终于得到了快慰，璐璐娇喘着平躺在衣服上，双手拉紧彭</w:t>
      </w:r>
    </w:p>
    <w:p>
      <w:r>
        <w:t>伟的小臂，迎接着最后的冲击。</w:t>
      </w:r>
    </w:p>
    <w:p>
      <w:r>
        <w:t>「啪啪啪……」璐璐抬起双腿担在彭伟的肩膀上，迎合着他如潮水猛兽的侵袭，肉穴此刻已经麻痹不已。浓烈</w:t>
      </w:r>
    </w:p>
    <w:p>
      <w:r>
        <w:t>的精液在自己的体内激情爆发，璐璐的香汗已经打湿了头发，无力娇喘着躺了下去。彭伟怜香惜玉的肉棒，在彻底</w:t>
      </w:r>
    </w:p>
    <w:p>
      <w:r>
        <w:t>软下来才撤出璐璐骚媚的身体。</w:t>
      </w:r>
    </w:p>
    <w:p>
      <w:r>
        <w:t>「嗯…好久都没这样了…是你给我机会，别怪我」璐璐自言自语着。</w:t>
      </w:r>
    </w:p>
    <w:p>
      <w:r>
        <w:t>彭伟横腰抱着她，回到车上。</w:t>
      </w:r>
    </w:p>
    <w:p>
      <w:r>
        <w:t>「嗯，我的衣服」</w:t>
      </w:r>
    </w:p>
    <w:p>
      <w:r>
        <w:t>「先披我的吧，我送你回家」彭伟坏笑着，他仿佛看到了自己和这个小妮子还有未来。</w:t>
      </w:r>
    </w:p>
    <w:p>
      <w:r>
        <w:t>彭伟送完璐璐，回到学校。</w:t>
      </w:r>
    </w:p>
    <w:p>
      <w:r>
        <w:t>「我等你很久了」姜楠出现在彭伟的办公室，丁婉正在招待她。</w:t>
      </w:r>
    </w:p>
    <w:p>
      <w:r>
        <w:t>「呵，你来了」</w:t>
      </w:r>
    </w:p>
    <w:p>
      <w:r>
        <w:t>「我是来要我的职位的」</w:t>
      </w:r>
    </w:p>
    <w:p>
      <w:r>
        <w:t>「我记得，你说过，你不屑」</w:t>
      </w:r>
    </w:p>
    <w:p>
      <w:r>
        <w:t>「我不会傻到放弃我的职业，是你做的太绝」</w:t>
      </w:r>
    </w:p>
    <w:p>
      <w:r>
        <w:t>「好吧。恭喜你，成为了本校第一个班主任，班级任你挑…」彭伟递过合同，「小婉呐，去通知各任课老师，</w:t>
      </w:r>
    </w:p>
    <w:p>
      <w:r>
        <w:t>下午三点开会说一下可以升职的事」</w:t>
      </w:r>
    </w:p>
    <w:p>
      <w:r>
        <w:t>……「各位老师，本校自开校以来，没有竞选过班主任，是因为我觉得班级少没有必要。如今我们学校的规模</w:t>
      </w:r>
    </w:p>
    <w:p>
      <w:r>
        <w:t>已成，班主任以及科主任等职可以精选了。由于学校的教师人数有限，不是说谁都会有更高的职位，看什么我就不</w:t>
      </w:r>
    </w:p>
    <w:p>
      <w:r>
        <w:t>明说了，教育学生这么多年你们应该都知道。好了，我主要的概括一下，剩下的你们咨询小婉吧，我还有事」彭伟</w:t>
      </w:r>
    </w:p>
    <w:p>
      <w:r>
        <w:t>说完，带着彭湃离开。</w:t>
      </w:r>
    </w:p>
    <w:p>
      <w:r>
        <w:t>「升职这事和面试可不一样，你要是想要把关，只能把新人给你，元老们……」彭伟交代着。</w:t>
      </w:r>
    </w:p>
    <w:p>
      <w:r>
        <w:t>「叔你放心吧，那些许个元老，都是人妻了吧？我可不是人妻控」</w:t>
      </w:r>
    </w:p>
    <w:p>
      <w:r>
        <w:t>「说的就是这个，你小子可给我注意点的，事该怎么办，想好了，别总用下面想事」</w:t>
      </w:r>
    </w:p>
    <w:p>
      <w:r>
        <w:t>叔侄俩说罢，便开始各怀鬼胎，审计着升职报告和考试的内容。</w:t>
      </w:r>
    </w:p>
    <w:p>
      <w:r>
        <w:t>经过一学期的观察，彭伟发现教师们的教学热潮很高。而这一切不是彭伟主要想看的，因为为人师表，如果没</w:t>
      </w:r>
    </w:p>
    <w:p>
      <w:r>
        <w:t>有文化功底的，那只能误人子弟。若想学校长久的开展下去，师资的力量不容缺少。但往往公平竞争的背后，才是</w:t>
      </w:r>
    </w:p>
    <w:p>
      <w:r>
        <w:t>真正诱人的。</w:t>
      </w:r>
    </w:p>
    <w:p>
      <w:r>
        <w:t>和彭伟预想差不多的是，那些已为人妻的教师送礼的居多。而且更像是商量好的，每人都按现在的年薪乘以10，</w:t>
      </w:r>
    </w:p>
    <w:p>
      <w:r>
        <w:t>算作礼金。这也是彭伟希望看到的，可以减少他的开支，同时收住了教师们的心。而与此同时，传说新来的教师们</w:t>
      </w:r>
    </w:p>
    <w:p>
      <w:r>
        <w:t>与彭湃交战火热，甚至没有忌讳的3P，有望职位提升的同时，促进了姐们间的感情。</w:t>
      </w:r>
    </w:p>
    <w:p>
      <w:r>
        <w:t>「我听小婉说，你和学校新来的老师都有染了？」彭伟询问着。</w:t>
      </w:r>
    </w:p>
    <w:p>
      <w:r>
        <w:t>「这事女神怎么知道的」</w:t>
      </w:r>
    </w:p>
    <w:p>
      <w:r>
        <w:t>「你呀你呀，能不能别拿在美国学来的坏习惯用在我这，你说了算也行」</w:t>
      </w:r>
    </w:p>
    <w:p>
      <w:r>
        <w:t>「是她们识时务，班主任很赚钱吗？」</w:t>
      </w:r>
    </w:p>
    <w:p>
      <w:r>
        <w:t>「如果咱们是皇上，她们就是县令，一方百姓民脂民膏，可以了」</w:t>
      </w:r>
    </w:p>
    <w:p>
      <w:r>
        <w:t>「卖身求荣，哈哈，这个寂寞的社会啊」</w:t>
      </w:r>
    </w:p>
    <w:p>
      <w:r>
        <w:t>「我怎么不信呢？我就纳闷了，她们都找你？有我这个大校长不找」</w:t>
      </w:r>
    </w:p>
    <w:p>
      <w:r>
        <w:t>「哈哈，这还要感谢女神相助啊，我这个大侄子天天毕恭毕敬的，求她办点事，她能不应吗？」</w:t>
      </w:r>
    </w:p>
    <w:p>
      <w:r>
        <w:t>「嘿！她们都很主动的找上你，然后就有染了？」</w:t>
      </w:r>
    </w:p>
    <w:p>
      <w:r>
        <w:t>「实际上吧，就两个」彭湃很委屈的说，「好像新来的任课老师们都很安于现状」</w:t>
      </w:r>
    </w:p>
    <w:p>
      <w:r>
        <w:t>「哈哈，我说的嘛，也就孙瑶和李思，你面试的那两个。好吧，剩下的，我会去挨个谈话的，第一轮的升职，</w:t>
      </w:r>
    </w:p>
    <w:p>
      <w:r>
        <w:t>该上任了」</w:t>
      </w:r>
    </w:p>
    <w:p>
      <w:r>
        <w:t>……经过一轮单对单谈话，彭伟知晓新老师们的心理，安于现状是一方面，薪资上的升值空间是另一方面。姜</w:t>
      </w:r>
    </w:p>
    <w:p>
      <w:r>
        <w:t>楠是个工作狂，她只给彭伟扔了一句话：上班时间只热衷于工作。彭伟知道这个女人只对一YE情感兴趣，况且自己</w:t>
      </w:r>
    </w:p>
    <w:p>
      <w:r>
        <w:t>已经和她有了一次。而鲍璐璐则是不思进取的代表，她非常主观的表现了安于现状、不求升职的意见，言外之意更</w:t>
      </w:r>
    </w:p>
    <w:p>
      <w:r>
        <w:t>多的是她不想这种机会成为她龌龊的资本。彭伟私下决定，让空缺彻底变为肥缺，而升职不再以推荐信形式进行，</w:t>
      </w:r>
    </w:p>
    <w:p>
      <w:r>
        <w:t>这次将进行职业考和升职考两种。职业考能判定教师们的职场能力，而升职考则是让过关的教师们进行的升职的理</w:t>
      </w:r>
    </w:p>
    <w:p>
      <w:r>
        <w:t>由。避免了非公开，公正的笔试，卸去了很多人防备的心。</w:t>
      </w:r>
    </w:p>
    <w:p>
      <w:r>
        <w:t>令教师们震惊的是，很多人都未能通过职业考，不是她们的职场能力不行，而是不足以担当班主任和科主任之</w:t>
      </w:r>
    </w:p>
    <w:p>
      <w:r>
        <w:t>职，很多人都是败在了心里问题上。剩下来的，仅仅10余人。紧接着是公开的笔试，高考有A\ B卷之分，升职考同</w:t>
      </w:r>
    </w:p>
    <w:p>
      <w:r>
        <w:t>理，但是每个人的卷子皆不相同。其实这是彭伟的一计，只要你够心细，你就能看到每道题的第一个字会组成一句</w:t>
      </w:r>
    </w:p>
    <w:p>
      <w:r>
        <w:t>话。</w:t>
      </w:r>
    </w:p>
    <w:p>
      <w:r>
        <w:t>譬如「六月六日北花小区下午两点」、「星期十四日华庭小区上午十点」等诸如此类。职场潜规则无处不在，</w:t>
      </w:r>
    </w:p>
    <w:p>
      <w:r>
        <w:t>彭伟绞尽脑汁才想出这招。他看透了，这虽然是自己的学校，但是这是职场，不是自己的后宫，不是所有的女人都</w:t>
      </w:r>
    </w:p>
    <w:p>
      <w:r>
        <w:t>是自己的。</w:t>
      </w:r>
    </w:p>
    <w:p>
      <w:r>
        <w:t>既然是职场，那就尔虞我诈的竞争，靠本事拿饭碗。</w:t>
      </w:r>
    </w:p>
    <w:p>
      <w:r>
        <w:t>彭伟每个周末都希望有人能来赴约，进行潜规则。一周、两周的连续失败了，彭伟心想，这就别怪我了，作为</w:t>
      </w:r>
    </w:p>
    <w:p>
      <w:r>
        <w:t>女人是你们不够心细，心细也是考量能否做班主任的前提。至此，十余人的单子已有半数不及格。</w:t>
      </w:r>
    </w:p>
    <w:p>
      <w:r>
        <w:t>这一日，在江南苑的门口，彭伟还是在车中等候。约定的时间过了半小时，彭伟依旧划着单子，掐灭掉烟头，</w:t>
      </w:r>
    </w:p>
    <w:p>
      <w:r>
        <w:t>准备调头离开。忽然副驾驶的车门被拉开，行动非常迅速的上来了一个女人。</w:t>
      </w:r>
    </w:p>
    <w:p>
      <w:r>
        <w:t>「我来早了？来晚了？」女人气喘吁吁的。</w:t>
      </w:r>
    </w:p>
    <w:p>
      <w:r>
        <w:t>「徐媚儿？你怎么知道我…」彭伟看着约定上的单子，明明是杨月，怎么突然出现个徐媚儿，正一头雾水的他</w:t>
      </w:r>
    </w:p>
    <w:p>
      <w:r>
        <w:t>看着徐媚儿。</w:t>
      </w:r>
    </w:p>
    <w:p>
      <w:r>
        <w:t>「哎呀，快带我离开这」</w:t>
      </w:r>
    </w:p>
    <w:p>
      <w:r>
        <w:t>「我们约定的不是今天…」</w:t>
      </w:r>
    </w:p>
    <w:p>
      <w:r>
        <w:t>「我知道的，要不我也不能这么提心吊胆的，快走」</w:t>
      </w:r>
    </w:p>
    <w:p>
      <w:r>
        <w:t>「提心吊胆？为什么？」</w:t>
      </w:r>
    </w:p>
    <w:p>
      <w:r>
        <w:t>「别问了，我家在这，快走快走」</w:t>
      </w:r>
    </w:p>
    <w:p>
      <w:r>
        <w:t>「哦，那有什么啊，我带你去的也不是你家」彭伟欣喜着这个意外收获，打着转向，向小区里面驶去。</w:t>
      </w:r>
    </w:p>
    <w:p>
      <w:r>
        <w:t>「你干嘛？这样让邻居们看到不好」</w:t>
      </w:r>
    </w:p>
    <w:p>
      <w:r>
        <w:t>「那就戴上这个咯」彭伟拿过一个假面女王的面具。</w:t>
      </w:r>
    </w:p>
    <w:p>
      <w:r>
        <w:t>「哎呀，也只能这样了，你不会和我家一栋房子吧」徐媚儿戴好面具，指着自己家的方向。</w:t>
      </w:r>
    </w:p>
    <w:p>
      <w:r>
        <w:t>「别闹了，哪有这么巧的事」彭伟停着车，绕过副驾驶将徐媚儿接了下去。</w:t>
      </w:r>
    </w:p>
    <w:p>
      <w:r>
        <w:t>徐媚儿急忙冲进门洞，生怕熟人认出来。</w:t>
      </w:r>
    </w:p>
    <w:p>
      <w:r>
        <w:t>「我家和你家一样吗？」彭伟带着徐媚儿来到自己的一套房子里。</w:t>
      </w:r>
    </w:p>
    <w:p>
      <w:r>
        <w:t>「哇，好奢华呀，啊，这不行，这也…」徐媚儿急忙跑到客厅的落地窗前，拉上了窗帘。</w:t>
      </w:r>
    </w:p>
    <w:p>
      <w:r>
        <w:t>「你怎么了？这一路上莫名其妙」</w:t>
      </w:r>
    </w:p>
    <w:p>
      <w:r>
        <w:t>「对面就是我家，我老公刚下夜班，睡觉呢。哎呀，让你带我走，你非得在这小区吗」</w:t>
      </w:r>
    </w:p>
    <w:p>
      <w:r>
        <w:t>「你结婚了？」</w:t>
      </w:r>
    </w:p>
    <w:p>
      <w:r>
        <w:t>「这不是重点，好不好……他是我男友，只是住在一起」徐媚儿一屁股坐在沙发上。</w:t>
      </w:r>
    </w:p>
    <w:p>
      <w:r>
        <w:t>「反正刚才也没人看见，你还戴着面具，不拉窗帘也认不出」彭伟坏笑着，拉开半张窗帘。</w:t>
      </w:r>
    </w:p>
    <w:p>
      <w:r>
        <w:t>「哎呀，你讨厌」徐媚儿赶忙起身，躲在彭伟身后。彭伟借机一把搂过她，吻在了一起。徐媚儿挣扎了两下，</w:t>
      </w:r>
    </w:p>
    <w:p>
      <w:r>
        <w:t>被成熟的男人气息所笼罩、窒息。</w:t>
      </w:r>
    </w:p>
    <w:p>
      <w:r>
        <w:t>「你还是等我一下」徐媚儿挣脱开彭伟的怀抱，「我去洗个澡」</w:t>
      </w:r>
    </w:p>
    <w:p>
      <w:r>
        <w:t>「感觉你的身体挺香，挺滑的」彭伟形容着。</w:t>
      </w:r>
    </w:p>
    <w:p>
      <w:r>
        <w:t>「讨厌」徐媚儿每次性爱之前都要洗干净身体，生怕自己的身体会给对方产生厌恶的感觉。这次本来出门前，</w:t>
      </w:r>
    </w:p>
    <w:p>
      <w:r>
        <w:t>她已经洗过澡了，可惜与她调情的男友却在她洗完澡之后，睡着在了沙发上，弄的她心火中烧，正巧看到楼下的揽</w:t>
      </w:r>
    </w:p>
    <w:p>
      <w:r>
        <w:t>胜车牌，一不做二不休，徐媚儿想反正也有那一天，不如赶巧了。</w:t>
      </w:r>
    </w:p>
    <w:p>
      <w:r>
        <w:t>「媚儿，我也来一起吧…」彭伟从外面赤身裸体的进来，弄的徐媚儿没有准备，十分尴尬。她除了男友的身体，</w:t>
      </w:r>
    </w:p>
    <w:p>
      <w:r>
        <w:t>还没见过别的男人。</w:t>
      </w:r>
    </w:p>
    <w:p>
      <w:r>
        <w:t>「你有洁癖的吗？」彭伟从后面抱住徐媚儿，双手揉着她的乳球，手指轻轻的刮弄着乳头。胯下的阳具早已坚</w:t>
      </w:r>
    </w:p>
    <w:p>
      <w:r>
        <w:t>硬如石，摩擦着徐媚儿的臀沟，弄的她焦躁不已。</w:t>
      </w:r>
    </w:p>
    <w:p>
      <w:r>
        <w:t>「习惯，这是我的习惯…啊…」徐媚儿感觉到一只手正摸向自己的「秘密花丛」，自己的身体，唯有这里是黏</w:t>
      </w:r>
    </w:p>
    <w:p>
      <w:r>
        <w:t>黏的，因为之前男友调戏的自己淫水泛滥。</w:t>
      </w:r>
    </w:p>
    <w:p>
      <w:r>
        <w:t>「你已经湿透了？」彭伟吻着徐媚儿的耳背。</w:t>
      </w:r>
    </w:p>
    <w:p>
      <w:r>
        <w:t>「你能让我爽吗？」徐媚儿总是在书上看到男女之爱，怎么欲仙欲死。但是自己却没有享受过，她印象中的性</w:t>
      </w:r>
    </w:p>
    <w:p>
      <w:r>
        <w:t>爱就是老公从插入开始就一分钟倒计时了，前戏倒是时间很长。</w:t>
      </w:r>
    </w:p>
    <w:p>
      <w:r>
        <w:t>「呵呵，只要你愿意」彭伟倒吸一口冷气，享受着徐媚儿的软手清洗着自己的肉棒。</w:t>
      </w:r>
    </w:p>
    <w:p>
      <w:r>
        <w:t>徐媚儿发现这根肉棒的长度和男友的差不多，但是粗度和硬度是男友无法比的，她想不明白为什么，出于本质，</w:t>
      </w:r>
    </w:p>
    <w:p>
      <w:r>
        <w:t>徐媚儿张开樱桃小口，上下唇包住龟头，夹住冠状沟开始吸吮起来。摩擦着龟头上的每一寸，时而快速吞吐，时而</w:t>
      </w:r>
    </w:p>
    <w:p>
      <w:r>
        <w:t>摩擦腔壁。</w:t>
      </w:r>
    </w:p>
    <w:p>
      <w:r>
        <w:t>「嘶…你男友一定爽死了」彭伟赞扬着。</w:t>
      </w:r>
    </w:p>
    <w:p>
      <w:r>
        <w:t>「唔…唔唔…」徐媚儿想要说话，但是却被彭伟按住了头。她实际想说，我男友此刻应该已经射了。</w:t>
      </w:r>
    </w:p>
    <w:p>
      <w:r>
        <w:t>良久舒适的舔法，让肉棒湿湿滑滑的。等待不及的彭伟抱起徐媚儿放在洗漱台上，对准徐媚儿紧张的「小穴」，</w:t>
      </w:r>
    </w:p>
    <w:p>
      <w:r>
        <w:t>没有阻力，整根没入。</w:t>
      </w:r>
    </w:p>
    <w:p>
      <w:r>
        <w:t>「啊啊…」徐媚儿心理面痒痒的，她双手撑住台面，双腿担在男人宽实的肩膀上。</w:t>
      </w:r>
    </w:p>
    <w:p>
      <w:r>
        <w:t>彭伟缓慢的抽插了几下，感受着肉穴的质地感。待适应了里面的温柔度，一个迅猛的眼神递过去，便开始了一</w:t>
      </w:r>
    </w:p>
    <w:p>
      <w:r>
        <w:t>轮超快速的攻势。</w:t>
      </w:r>
    </w:p>
    <w:p>
      <w:r>
        <w:t>「啊啊…啊啊…啊啊…啊…」徐媚儿惯性的心中默念着数字，她不希望自己数到60的时候，男人停了，但是随</w:t>
      </w:r>
    </w:p>
    <w:p>
      <w:r>
        <w:t>着理智的不清晰，她也忘了自己数到哪了，只记得很爽，止了心中的痒。</w:t>
      </w:r>
    </w:p>
    <w:p>
      <w:r>
        <w:t>「呼…你就不会叫点别的」彭伟慢下速来，忍着射精的冲动，再一次加快速度。</w:t>
      </w:r>
    </w:p>
    <w:p>
      <w:r>
        <w:t>「啊…啊…不…啊啊啊」徐媚儿摇着头，舒爽到了极点，但是还没有欲仙欲死的感觉。她本来想说「不好听？」</w:t>
      </w:r>
    </w:p>
    <w:p>
      <w:r>
        <w:t>但是却被舒爽的抽插淹没了。</w:t>
      </w:r>
    </w:p>
    <w:p>
      <w:r>
        <w:t>「不会啊？唉，不会啊？不爽！不爽！」彭伟让每下插入都力度非凡，震的宫颈一阵麻痹，徐媚儿终于感觉到</w:t>
      </w:r>
    </w:p>
    <w:p>
      <w:r>
        <w:t>一种快要爬到顶端的感觉。</w:t>
      </w:r>
    </w:p>
    <w:p>
      <w:r>
        <w:t>「啊…给我…啊…啊…用力…」徐媚儿含着泪光的星眸闪烁，彭伟岂能在这一刻不满足她。待坚实顶在花芯摩</w:t>
      </w:r>
    </w:p>
    <w:p>
      <w:r>
        <w:t>擦了几下，徐媚儿的下体一阵抽搐，眼泪顺着脸颊滑落，她第一次感受到了高潮带给自己的舒适。</w:t>
      </w:r>
    </w:p>
    <w:p>
      <w:r>
        <w:t>「我刚才弄疼你了？」彭伟温柔的摸着徐媚儿的乳房。</w:t>
      </w:r>
    </w:p>
    <w:p>
      <w:r>
        <w:t>「没…好舒服…第一次这么舒服…啊…」</w:t>
      </w:r>
    </w:p>
    <w:p>
      <w:r>
        <w:t>「你浪叫的本事倒是很低微啊」</w:t>
      </w:r>
    </w:p>
    <w:p>
      <w:r>
        <w:t>「不好听？」徐媚儿感觉自己的呻吟，已经很嗲了。</w:t>
      </w:r>
    </w:p>
    <w:p>
      <w:r>
        <w:t>「你平时怎么骂人的？」</w:t>
      </w:r>
    </w:p>
    <w:p>
      <w:r>
        <w:t>「我知道了…我在书里看到过…」徐媚儿感觉到自己此刻十分娇羞。</w:t>
      </w:r>
    </w:p>
    <w:p>
      <w:r>
        <w:t>「哈哈，来，照照镜子」彭伟有力的臂膀，抱下徐媚儿，摆出站立后入的姿势。</w:t>
      </w:r>
    </w:p>
    <w:p>
      <w:r>
        <w:t>「看着镜子中的两个人，有什么想说的？」彭伟将肉棒顶进了徐媚儿体内，还在高潮余韵中的小穴，面对突来</w:t>
      </w:r>
    </w:p>
    <w:p>
      <w:r>
        <w:t>的侵袭着又喜又阻。</w:t>
      </w:r>
    </w:p>
    <w:p>
      <w:r>
        <w:t>「啊…啊…你还能继续啊…啊…」徐媚儿看向镜中的男人。</w:t>
      </w:r>
    </w:p>
    <w:p>
      <w:r>
        <w:t>「你不浪叫，我怎么爽啊？」彭伟拍着徐媚儿的臀瓣儿，「啪啪」作响。</w:t>
      </w:r>
    </w:p>
    <w:p>
      <w:r>
        <w:t>「啊…啊…肏吧，肏我啊…用你的…大鸡巴…蹂躏我…啊…」徐媚儿第一次说出这样的话。</w:t>
      </w:r>
    </w:p>
    <w:p>
      <w:r>
        <w:t>「很好，有起色」彭伟掰开美臀，快速的抽插起来。</w:t>
      </w:r>
    </w:p>
    <w:p>
      <w:r>
        <w:t>「啊…啊…好棒…好硬…啊…又来了…啊…」徐媚儿浪叫着。</w:t>
      </w:r>
    </w:p>
    <w:p>
      <w:r>
        <w:t>「哼哼，这才对嘛。看着你自己，你不想说点什么吗」</w:t>
      </w:r>
    </w:p>
    <w:p>
      <w:r>
        <w:t>「贱货…媚儿是贱货…啊…求主人开恩…肏死我…」</w:t>
      </w:r>
    </w:p>
    <w:p>
      <w:r>
        <w:t>「哈哈，可没有这条舒服的刑法」</w:t>
      </w:r>
    </w:p>
    <w:p>
      <w:r>
        <w:t>「啊……啊……主人说了算啊…啊…啊…」徐媚儿的肉穴已经完全适应了这根大肉棒，爱憎有加，穴内的媚肉</w:t>
      </w:r>
    </w:p>
    <w:p>
      <w:r>
        <w:t>紧紧的拥抱着肉棒，它们知道了这是朋友。</w:t>
      </w:r>
    </w:p>
    <w:p>
      <w:r>
        <w:t>彭伟拔出肉棒，横腰抱起徐媚儿，向客厅走去。徐媚儿仿佛知道要发生什么，她想要逃离，却感到莫名的刺激。</w:t>
      </w:r>
    </w:p>
    <w:p>
      <w:r>
        <w:t>正当自己进退两难的时候，彭伟帮她戴上面具。</w:t>
      </w:r>
    </w:p>
    <w:p>
      <w:r>
        <w:t>彭伟命令着她，双手撑着椅背，跪在太妃椅上。彭伟则抓紧她的腰肢，展开最后一轮攻势。</w:t>
      </w:r>
    </w:p>
    <w:p>
      <w:r>
        <w:t>虽然两座楼的距离不是很近，但是隐隐约约的，徐媚儿感觉到有人在看她。</w:t>
      </w:r>
    </w:p>
    <w:p>
      <w:r>
        <w:t>心中最阴暗面带来的刺激，让小穴更加的湿润，她此刻忘我了，她真实的感觉到性爱的美妙，她舒服的配合着。</w:t>
      </w:r>
    </w:p>
    <w:p>
      <w:r>
        <w:t>「啊…啊…主人…啊…他好像醒了…」</w:t>
      </w:r>
    </w:p>
    <w:p>
      <w:r>
        <w:t>「嘶啊…呼…」彭伟感觉到徐媚儿的小穴一阵收缩，夹紧的力度非凡，在她高潮淫水的滴落瞬间，彭伟也射出</w:t>
      </w:r>
    </w:p>
    <w:p>
      <w:r>
        <w:t>了精华，滴滴不落的落入徐媚儿的美穴当中。</w:t>
      </w:r>
    </w:p>
    <w:p>
      <w:r>
        <w:t>「啊…你射进来了…啊…」徐媚儿感觉到有一股更热的液体流了进来。</w:t>
      </w:r>
    </w:p>
    <w:p>
      <w:r>
        <w:t>「媚儿，你好紧啊」彭伟顺着徐媚儿手指的方向，看见镜中的一个男人在厅里走来走去，最后躺在沙发上继续</w:t>
      </w:r>
    </w:p>
    <w:p>
      <w:r>
        <w:t>睡着。</w:t>
      </w:r>
    </w:p>
    <w:p>
      <w:r>
        <w:t>「那是我的男友，刚才好紧张」徐媚儿趴在椅背上，享受着人生中第一次这么久的性爱。</w:t>
      </w:r>
    </w:p>
    <w:p>
      <w:r>
        <w:t>「你男友…」</w:t>
      </w:r>
    </w:p>
    <w:p>
      <w:r>
        <w:t>「等等，我去把你的东西弄出来，然后我会吃避孕药的」徐媚儿很聪明。</w:t>
      </w:r>
    </w:p>
    <w:p>
      <w:r>
        <w:t>这样的女人让男人都无法不爱，彭伟甚至想包养她了。</w:t>
      </w:r>
    </w:p>
    <w:p>
      <w:r>
        <w:t>章三聚会</w:t>
      </w:r>
    </w:p>
    <w:p>
      <w:r>
        <w:t>一切都是那么自然，经过了层层选拔，班主任职位的选足了20个班。</w:t>
      </w:r>
    </w:p>
    <w:p>
      <w:r>
        <w:t>「小婉，你觉得当个艺术班的班主任怎么样？」</w:t>
      </w:r>
    </w:p>
    <w:p>
      <w:r>
        <w:t>「啊？我可以吗？」小婉的秘书当的很舒心，衣食住行不用自己花钱，攒下的钱足以再买个minicooper了。</w:t>
      </w:r>
    </w:p>
    <w:p>
      <w:r>
        <w:t>「嗯，只要你愿意，给你个双职位吧」</w:t>
      </w:r>
    </w:p>
    <w:p>
      <w:r>
        <w:t>「彭哥怎么会突然提起这个？」小婉觉得自己有些受宠若惊。</w:t>
      </w:r>
    </w:p>
    <w:p>
      <w:r>
        <w:t>「也是为了减小开支嘛，正好了却你的一番心愿。对了，过些天彭湃说举办一次party ，详细的方案还没递上</w:t>
      </w:r>
    </w:p>
    <w:p>
      <w:r>
        <w:t>来，你觉得怎么样」</w:t>
      </w:r>
    </w:p>
    <w:p>
      <w:r>
        <w:t>「 party啊，好啊，是彻夜狂欢那种吗？」</w:t>
      </w:r>
    </w:p>
    <w:p>
      <w:r>
        <w:t>「呃，这个详细的还需要问你那个大侄子了」</w:t>
      </w:r>
    </w:p>
    <w:p>
      <w:r>
        <w:t>「太好了」小婉一直坐在彭伟的怀里，开心的亲了下他的脸，跑开了。她是想尽早的知道，party 的事宜。</w:t>
      </w:r>
    </w:p>
    <w:p>
      <w:r>
        <w:t>彭湃之所以会办party ，主要的原因还是因为李思和孙瑶。两个小妞自从来这个学校如获至宝，虽然私生活丰</w:t>
      </w:r>
    </w:p>
    <w:p>
      <w:r>
        <w:t>富多彩，但是职场的压力是不可避免的。</w:t>
      </w:r>
    </w:p>
    <w:p>
      <w:r>
        <w:t>恰巧彭湃也已经很久都没有参加过了，他制作的party 别有一番色彩。</w:t>
      </w:r>
    </w:p>
    <w:p>
      <w:r>
        <w:t>依据英国埃克塞特大学的安全性爱party ，彭湃制定的这个party 准备待续。</w:t>
      </w:r>
    </w:p>
    <w:p>
      <w:r>
        <w:t>入场前，每个人都有保险箱，将贵重物品放在里面后便可入场。会场中除了酒精饮料和DJ狂欢外，最主要的是</w:t>
      </w:r>
    </w:p>
    <w:p>
      <w:r>
        <w:t>安全套免费，这也是安全性爱的主题之一。</w:t>
      </w:r>
    </w:p>
    <w:p>
      <w:r>
        <w:t>会场规则，无论穿着怎样，不露点即可。不得当众性交，因为这是犯法的。</w:t>
      </w:r>
    </w:p>
    <w:p>
      <w:r>
        <w:t>参加的人，就是女子高中的全体教师，另外可携带男友。</w:t>
      </w:r>
    </w:p>
    <w:p>
      <w:r>
        <w:t>当天白天，许多老师还在忍不住热议。</w:t>
      </w:r>
    </w:p>
    <w:p>
      <w:r>
        <w:t>当夜，彭湃郊区豪宅「 LadiesandGentleman ，欢迎来到女子高中第一届安全性爱party ，这里将彻夜狂欢。</w:t>
      </w:r>
    </w:p>
    <w:p>
      <w:r>
        <w:t>放心，全场免费，而且场所居多哦…ComeOn，Everybody ！」伴随着彭湃开启香槟的声音，灯光音响，彻夜狂欢开</w:t>
      </w:r>
    </w:p>
    <w:p>
      <w:r>
        <w:t>始了。</w:t>
      </w:r>
    </w:p>
    <w:p>
      <w:r>
        <w:t>「这里是全新的party 盛宴，无论你受到多少压力，无论你感到多少寂寞，这里将是你们安全的港湾，这里将</w:t>
      </w:r>
    </w:p>
    <w:p>
      <w:r>
        <w:t>是你们激情澎湃的彻夜狂欢，跟随我的名字，Herewego！」彭湃饮着香槟，用DJ的腔调调动着全场的气氛。</w:t>
      </w:r>
    </w:p>
    <w:p>
      <w:r>
        <w:t>起初的冷场、不适应逐渐的开始暖起来，每个人像是在夜店一样，疯狂舞动。</w:t>
      </w:r>
    </w:p>
    <w:p>
      <w:r>
        <w:t>酒精麻痹着每个人的神经，很多单身的女教师在这种淫靡的气氛下，感觉到了寂寞。这也是彭湃的目的，他和</w:t>
      </w:r>
    </w:p>
    <w:p>
      <w:r>
        <w:t>姜楠是一类人，希望和不同的异性发生关系。</w:t>
      </w:r>
    </w:p>
    <w:p>
      <w:r>
        <w:t>「大侄子，来敬你一杯」小婉喝了很多，低胸的礼服，两团嫩肉勾引着彭湃。</w:t>
      </w:r>
    </w:p>
    <w:p>
      <w:r>
        <w:t>「哎呀呀，女神。这我可受不起呀」彭湃恭恭敬敬的低杯饮酒，还没喝完。</w:t>
      </w:r>
    </w:p>
    <w:p>
      <w:r>
        <w:t>小婉拉着他来到二楼的房间，嘈杂的声音随着关上门后，弱了许多。</w:t>
      </w:r>
    </w:p>
    <w:p>
      <w:r>
        <w:t>彭湃的鼻血都要窜出来了，他仿佛看到了接下来要发生什么。</w:t>
      </w:r>
    </w:p>
    <w:p>
      <w:r>
        <w:t>小婉扔开酒杯，手背后解开背带，礼服随即滑落身下，赤身裸体的站在彭湃面前。</w:t>
      </w:r>
    </w:p>
    <w:p>
      <w:r>
        <w:t>「你一直叫人家女神，今天如愿以偿了，你想发表什么获奖感言吗？」</w:t>
      </w:r>
    </w:p>
    <w:p>
      <w:r>
        <w:t>「这一切来的是太快了，我都没有准备」彭湃眼睛瞪的大大的。</w:t>
      </w:r>
    </w:p>
    <w:p>
      <w:r>
        <w:t>「那你等什么呢？」丁婉张开双臂，等着彭湃在抱她。彭湃激动的解开衣衫，抱着梦中才能相爱的身体，共在</w:t>
      </w:r>
    </w:p>
    <w:p>
      <w:r>
        <w:t>床上翻滚着床单。</w:t>
      </w:r>
    </w:p>
    <w:p>
      <w:r>
        <w:t>彭湃享受着丁婉的口交，一切美好来的那么自然。</w:t>
      </w:r>
    </w:p>
    <w:p>
      <w:r>
        <w:t>「不愧是美国长大的小孩，JJ好大」丁婉的脸颊红红的，不知道是酒精作用还是害羞造成的。</w:t>
      </w:r>
    </w:p>
    <w:p>
      <w:r>
        <w:t>「喜欢吗？」彭湃轻轻掐着丁婉的脸蛋儿。</w:t>
      </w:r>
    </w:p>
    <w:p>
      <w:r>
        <w:t>「嗯…唔…」丁婉爱不释口。</w:t>
      </w:r>
    </w:p>
    <w:p>
      <w:r>
        <w:t>「我也要…」彭湃拉着丁婉的胳膊，丁婉很聪明的调过身体，摆出「69」的姿势，供彭湃舔穴。</w:t>
      </w:r>
    </w:p>
    <w:p>
      <w:r>
        <w:t>「嗯…好香啊…」彭湃舔着白皙的嫩肉，从大阴唇到小阴唇都是粉色的，在口水浸透下，显得格外娇嫩。</w:t>
      </w:r>
    </w:p>
    <w:p>
      <w:r>
        <w:t>「啊…啊…你的舌头好厉害」丁婉赞叹着。</w:t>
      </w:r>
    </w:p>
    <w:p>
      <w:r>
        <w:t>良久的口交，两个人都窒息了。丁婉用嘴巴给彭湃戴着套套，背对着彭湃，玉指分穴，龟头一点点的挤入嫩穴，</w:t>
      </w:r>
    </w:p>
    <w:p>
      <w:r>
        <w:t>慢慢的一寸一寸的消失在彭湃的眼中。上扬的香蕉型的大JJ，险些让丁婉在几秒钟就败下阵来。丁婉按着彭湃的大</w:t>
      </w:r>
    </w:p>
    <w:p>
      <w:r>
        <w:t>腿，蹲起身体，活动腰身，上下套弄左右摩擦，享受着。</w:t>
      </w:r>
    </w:p>
    <w:p>
      <w:r>
        <w:t>「啊…啊…好大根…你舒服吗」</w:t>
      </w:r>
    </w:p>
    <w:p>
      <w:r>
        <w:t>「嗯…嘶…女神好紧啊…」</w:t>
      </w:r>
    </w:p>
    <w:p>
      <w:r>
        <w:t>男人享受着女人极品的美穴，女人享受着男人超大的肉棒。</w:t>
      </w:r>
    </w:p>
    <w:p>
      <w:r>
        <w:t>「嗯…帮我…嗯…」丁婉抓紧彭湃大腿的手忽然放开，向后撑起床面，双腿叉开在彭湃的大腿两侧。彭湃挺动</w:t>
      </w:r>
    </w:p>
    <w:p>
      <w:r>
        <w:t>着身体，顶在宫颈的肉根快速的摩擦着。果然，几秒钟之后，丁婉挺起抽搐的身体，放开肉棒，射出一道水剑，瘫</w:t>
      </w:r>
    </w:p>
    <w:p>
      <w:r>
        <w:t>软躺在彭湃身上。</w:t>
      </w:r>
    </w:p>
    <w:p>
      <w:r>
        <w:t>彭湃摆出侧卧的姿势，抬起丁婉的一条美腿，肉根从后面生猛的插了进去。</w:t>
      </w:r>
    </w:p>
    <w:p>
      <w:r>
        <w:t>「啊…」丁婉像是浑身过了一下电，舒爽的潮射再次袭来。</w:t>
      </w:r>
    </w:p>
    <w:p>
      <w:r>
        <w:t>彭湃感觉到龟头上传来不规则的蠕动，麻麻痒痒的。紧凑的同时，摩擦的龟头险些射出阳精，彭湃收紧下体，</w:t>
      </w:r>
    </w:p>
    <w:p>
      <w:r>
        <w:t>咬紧牙关。开始快速的抽插起来，龟头很喜欢与宫颈缠绵，软软滑滑的几百回合。丁婉不知道自己还能坚持多久，</w:t>
      </w:r>
    </w:p>
    <w:p>
      <w:r>
        <w:t>舒服的感觉像是飞上的云霄，这和彭伟给她的感觉不一样。</w:t>
      </w:r>
    </w:p>
    <w:p>
      <w:r>
        <w:t>「啊…啊…大鸡巴好棒啊…不要离开我…啊…」</w:t>
      </w:r>
    </w:p>
    <w:p>
      <w:r>
        <w:t>「女神，啊…你好紧啊…好爽…嘶…」</w:t>
      </w:r>
    </w:p>
    <w:p>
      <w:r>
        <w:t>两个人完全沉浸在了性爱当中。</w:t>
      </w:r>
    </w:p>
    <w:p>
      <w:r>
        <w:t>会场中，彭伟被两个女孩儿缠着。她们正是李思和孙瑶，那两个靠着彭湃潜规则上位的女孩。两个女孩儿用性</w:t>
      </w:r>
    </w:p>
    <w:p>
      <w:r>
        <w:t>和酒精勾引着彭伟，她们是想要得到的更多，酒精壮胆的前提下，她们带着彭伟进了厕所的单间。</w:t>
      </w:r>
    </w:p>
    <w:p>
      <w:r>
        <w:t>厕所，很多间。这里后期已经成为了party 的核心，虽然互相看不到，但是呻吟的此起彼伏相当的刺激。</w:t>
      </w:r>
    </w:p>
    <w:p>
      <w:r>
        <w:t>此刻李思的大腿被架起，正享受着性爱的洗礼，孙瑶刺激着两个人的神经，三个人舌吻在一起。</w:t>
      </w:r>
    </w:p>
    <w:p>
      <w:r>
        <w:t>「啊…啊…啊…」厕所的单间隔音并不是很好，传进耳朵里的，很多女人的呻吟。</w:t>
      </w:r>
    </w:p>
    <w:p>
      <w:r>
        <w:t>李思和孙瑶情同闺蜜，享受过3P，已经习惯身边有别人呻吟。但是彭伟却没有享受过，他没有享受过这种一夫</w:t>
      </w:r>
    </w:p>
    <w:p>
      <w:r>
        <w:t>多妻，强大的性爱刺激下，肉棒仿佛增大了一倍。</w:t>
      </w:r>
    </w:p>
    <w:p>
      <w:r>
        <w:t>「彭湃的鸡巴爽？还是我的鸡巴爽？骚货」彭伟毫无忌惮的说着。</w:t>
      </w:r>
    </w:p>
    <w:p>
      <w:r>
        <w:t>「啊…彭哥你的好硬…好舒服…啊…」李思已经高潮了两次，还在被继续的肏着。她知道和孙瑶一起服侍彭湃</w:t>
      </w:r>
    </w:p>
    <w:p>
      <w:r>
        <w:t>的时候，彭湃总是一人爽了两次，就泄了。李思习惯性觉得自己应该让开了，可是面前这个男人不放开自己。</w:t>
      </w:r>
    </w:p>
    <w:p>
      <w:r>
        <w:t>会场的舞池中央，姜楠正带领着单身姐妹们舞动身姿。刚从卫生间回来的鲍璐璐有些尴尬，那动听的呻吟声呼</w:t>
      </w:r>
    </w:p>
    <w:p>
      <w:r>
        <w:t>唤起了自己内心的淫魔，她想要做爱，但是身边没有男友，她想要离开，但是却怕扫了大家的兴。此刻彭伟粗硬的</w:t>
      </w:r>
    </w:p>
    <w:p>
      <w:r>
        <w:t>鸡巴忽然闪现脑海，内心与身体矛盾的她不自觉的走上楼去。</w:t>
      </w:r>
    </w:p>
    <w:p>
      <w:r>
        <w:t>推开主卧的房门，她被屋里女人的娇喘声吸引了，看着地上凌乱的衣物，她想知道是哪个女人这么幸运。</w:t>
      </w:r>
    </w:p>
    <w:p>
      <w:r>
        <w:t>「啊！…」鲍璐璐没想到，此刻的彭湃和丁婉正面向着门口，后入式的交合着。</w:t>
      </w:r>
    </w:p>
    <w:p>
      <w:r>
        <w:t>「璐璐姐，你…啊…啊…」丁婉想要说话，却被又一波的高潮湮没了。</w:t>
      </w:r>
    </w:p>
    <w:p>
      <w:r>
        <w:t>「没事…你们继续…」鲍璐璐感觉到心里和下体更痒了，她此刻非常想回到家中，用那根橡胶的假阳具抽插自</w:t>
      </w:r>
    </w:p>
    <w:p>
      <w:r>
        <w:t>己，虽然那是假的，却可以达到一时的满足。</w:t>
      </w:r>
    </w:p>
    <w:p>
      <w:r>
        <w:t>「呼…女神…」</w:t>
      </w:r>
    </w:p>
    <w:p>
      <w:r>
        <w:t>「啊啊…你都要插进人家子宫里啊…啊…啊啊啊」丁婉握紧彭湃的手臂，享受着传教式带来最后的洗礼。</w:t>
      </w:r>
    </w:p>
    <w:p>
      <w:r>
        <w:t>「大侄子，谢谢你…」丁婉蜷着双腿，满足的样子十分惹人怜。</w:t>
      </w:r>
    </w:p>
    <w:p>
      <w:r>
        <w:t>「女神，这是两个人的事，我也好爽啊」</w:t>
      </w:r>
    </w:p>
    <w:p>
      <w:r>
        <w:t>「我说的不是这个，谢谢你在彭哥面前美言我，让我可以如愿的当上班主任」</w:t>
      </w:r>
    </w:p>
    <w:p>
      <w:r>
        <w:t>「呃」彭湃有些尴尬，「其实这个我只说了一句，其他的都是我老叔的意思」</w:t>
      </w:r>
    </w:p>
    <w:p>
      <w:r>
        <w:t>「啊？」丁婉水汪汪的眼睛，看着彭湃。</w:t>
      </w:r>
    </w:p>
    <w:p>
      <w:r>
        <w:t>「他总听我叫你女神，想到你身体的粉嫩，他也一直觉得你应该是圣洁的。</w:t>
      </w:r>
    </w:p>
    <w:p>
      <w:r>
        <w:t>他私底下和我说，他要把你当妹妹一样对待，不要我欺负你。他对别的女人可不这样」</w:t>
      </w:r>
    </w:p>
    <w:p>
      <w:r>
        <w:t>「彭哥他…」</w:t>
      </w:r>
    </w:p>
    <w:p>
      <w:r>
        <w:t>「你感觉到你的身材越来越好？这也是有一次，我看到他在看按摩操才知道的，他每天摸你不是在占你的便宜，</w:t>
      </w:r>
    </w:p>
    <w:p>
      <w:r>
        <w:t>这也许是出于男性的保护欲吧，他找到了想要保护的人，但是他不可能给你爱情，因为他和我一样，给不了你安全</w:t>
      </w:r>
    </w:p>
    <w:p>
      <w:r>
        <w:t>感」</w:t>
      </w:r>
    </w:p>
    <w:p>
      <w:r>
        <w:t>「……彭哥他真是我的贵人」</w:t>
      </w:r>
    </w:p>
    <w:p>
      <w:r>
        <w:t>「你后悔和我做爱了吗？」</w:t>
      </w:r>
    </w:p>
    <w:p>
      <w:r>
        <w:t>「不后悔！这是我和你的第一次也是最后一次。你要永远记得这一次哟，不过，你得答应我个条件…」丁婉好</w:t>
      </w:r>
    </w:p>
    <w:p>
      <w:r>
        <w:t>像早就想好了，在彭湃的耳边叮咛着。</w:t>
      </w:r>
    </w:p>
    <w:p>
      <w:r>
        <w:t>丁婉在屋子里出来，想着彭湃的话。</w:t>
      </w:r>
    </w:p>
    <w:p>
      <w:r>
        <w:t>此刻的卫生间里，享受过多次高潮的李思和孙瑶，已经腿脚发软。彭伟也早已射出了精华，不忍心放过两个骚</w:t>
      </w:r>
    </w:p>
    <w:p>
      <w:r>
        <w:t>货的他，还在抠挖这两个人的骚穴，浪叫声此起彼伏。</w:t>
      </w:r>
    </w:p>
    <w:p>
      <w:r>
        <w:t>「 ComeOn ！Everybody ，这里不是单身夜，拿起你们的电话，找到你们最想失身的男友，动起来！我们将在</w:t>
      </w:r>
    </w:p>
    <w:p>
      <w:r>
        <w:t>零点一刻关闭会场，届时二楼三楼许多套房，供亲们彻夜使用喔」彭湃将party 推向高潮。</w:t>
      </w:r>
    </w:p>
    <w:p>
      <w:r>
        <w:t>姜楠走向彭湃，按下他的一只手在自己的花丛间。</w:t>
      </w:r>
    </w:p>
    <w:p>
      <w:r>
        <w:t>「你…你不是…」</w:t>
      </w:r>
    </w:p>
    <w:p>
      <w:r>
        <w:t>「我想念你的…大鸡巴」姜楠彻夜喝了很多，喷着妩媚的芬芳在彭湃脸上。</w:t>
      </w:r>
    </w:p>
    <w:p>
      <w:r>
        <w:t>面对美人粗鲁的表白，彭湃热血沸腾。横腰抱起姜楠，回到屋中。像是干柴遇到烈火一样，索吻、撕扯的揉爱</w:t>
      </w:r>
    </w:p>
    <w:p>
      <w:r>
        <w:t>在一起。</w:t>
      </w:r>
    </w:p>
    <w:p>
      <w:r>
        <w:t>「啊…」姜楠贪婪的将大肉根纳入体内，感受它的充实。</w:t>
      </w:r>
    </w:p>
    <w:p>
      <w:r>
        <w:t>「你不是只要一次吗？」</w:t>
      </w:r>
    </w:p>
    <w:p>
      <w:r>
        <w:t>「少废话，肏我…」姜楠摆出一副大姐头的样子。</w:t>
      </w:r>
    </w:p>
    <w:p>
      <w:r>
        <w:t>「嘿嘿，偏不，跟我出去一趟吧」彭湃起身抓起床单裹住两个人交合的下体，就这样抱着她离开房间，走下楼</w:t>
      </w:r>
    </w:p>
    <w:p>
      <w:r>
        <w:t>去。</w:t>
      </w:r>
    </w:p>
    <w:p>
      <w:r>
        <w:t>「你要干嘛？不许你叫别的男人一起肏我」姜楠在耳边小声说着。</w:t>
      </w:r>
    </w:p>
    <w:p>
      <w:r>
        <w:t>「我知道…」彭湃的大肉棒让姜楠舒爽的被顶着。</w:t>
      </w:r>
    </w:p>
    <w:p>
      <w:r>
        <w:t>「各位，关闭会场了！不要紧张，不要吝啬，这里将没有规则，尽情发泄你们的欲望，Herewego！gogogo！」</w:t>
      </w:r>
    </w:p>
    <w:p>
      <w:r>
        <w:t>彭湃说着，带着表率扯开床单，扔在空中。</w:t>
      </w:r>
    </w:p>
    <w:p>
      <w:r>
        <w:t>姜楠紧紧的搂着彭湃，享受着大肉棒在自己体内的挑动。</w:t>
      </w:r>
    </w:p>
    <w:p>
      <w:r>
        <w:t>「快上楼去…」姜楠是大姐头，在众姐妹面前做爱，也有些不自在。</w:t>
      </w:r>
    </w:p>
    <w:p>
      <w:r>
        <w:t>「嗯！」彭湃使着坏，用跑的姿势，高抬腿上着楼梯。</w:t>
      </w:r>
    </w:p>
    <w:p>
      <w:r>
        <w:t>「啊啊啊…啊…」姜楠从没有用过这种姿势，没想到男根有力的摩擦着宫壁，十分爽快。舒爽的自己，在楼梯</w:t>
      </w:r>
    </w:p>
    <w:p>
      <w:r>
        <w:t>上留下了一道道湿痕。</w:t>
      </w:r>
    </w:p>
    <w:p>
      <w:r>
        <w:t>「想要我今天，怎么肏你？」彭湃问着。</w:t>
      </w:r>
    </w:p>
    <w:p>
      <w:r>
        <w:t>「第一次是一ye情，第二次是强干犯，除非被肏死，否则我/ 你必死」彭湃和姜楠两个人一起说着，姜楠给自</w:t>
      </w:r>
    </w:p>
    <w:p>
      <w:r>
        <w:t>己定下的誓词。</w:t>
      </w:r>
    </w:p>
    <w:p>
      <w:r>
        <w:t>「好！今天我就爽翻你！」彭湃忽然想到了「伟哥」，他准备打破自己在大学期间创下的一夜七次的纪录。</w:t>
      </w:r>
    </w:p>
    <w:p>
      <w:r>
        <w:t>「像刚才那样，再爽我几次」姜楠一副怨妇相。</w:t>
      </w:r>
    </w:p>
    <w:p>
      <w:r>
        <w:t>「好吧，算是热身了」彭湃继续做着高抬腿。</w:t>
      </w:r>
    </w:p>
    <w:p>
      <w:r>
        <w:t>彭伟此刻放过了两个瘫软的丫头，正准备寻找下一个目标。这时从舞池里走出一对脸熟的男女，正是徐媚儿和</w:t>
      </w:r>
    </w:p>
    <w:p>
      <w:r>
        <w:t>她的男友。她的男友不是很能喝，但是被徐媚儿的美女同事们轮番强灌，爱面子的他不得不醉。看着搀扶有些费劲</w:t>
      </w:r>
    </w:p>
    <w:p>
      <w:r>
        <w:t>的徐媚儿，彭伟在后面跟着，在客房门口留下的门缝外，他留意着里面的动静。</w:t>
      </w:r>
    </w:p>
    <w:p>
      <w:r>
        <w:t>徐媚儿脱着男人的衣服，忽然性欲大起的男人起身，一把把徐媚儿按在身下，一阵狂吻。徐媚儿迎合着、娇吟</w:t>
      </w:r>
    </w:p>
    <w:p>
      <w:r>
        <w:t>着。</w:t>
      </w:r>
    </w:p>
    <w:p>
      <w:r>
        <w:t>「啊…啊啊…啊啊啊…」男人一上来就是一阵猛攻。</w:t>
      </w:r>
    </w:p>
    <w:p>
      <w:r>
        <w:t>「慢一点…啊…久一点…啊…」徐媚儿建议着酒醉的男人，在神经麻痹的前提下，男人操持了小五分钟，没听</w:t>
      </w:r>
    </w:p>
    <w:p>
      <w:r>
        <w:t>徐媚儿的建议便泄了出来。随即倒在一边，呼呼大睡，看来真的喝了不少。</w:t>
      </w:r>
    </w:p>
    <w:p>
      <w:r>
        <w:t>「唉…」徐媚儿收拾着残局发着叹息。</w:t>
      </w:r>
    </w:p>
    <w:p>
      <w:r>
        <w:t>忽然徐媚儿被门开的声音惊到了，下意识的躲在被子里看着眼前是谁。她在想八成是她的姐妹来笑话她的，没</w:t>
      </w:r>
    </w:p>
    <w:p>
      <w:r>
        <w:t>想到是一个赤身裸体的男人走了进来，那坚实的肉棒似曾相识。</w:t>
      </w:r>
    </w:p>
    <w:p>
      <w:r>
        <w:t>「啊…是你…」徐媚儿看看一旁熟睡的老公，感觉到下体一阵阴凉。</w:t>
      </w:r>
    </w:p>
    <w:p>
      <w:r>
        <w:t>「想我了吗？」</w:t>
      </w:r>
    </w:p>
    <w:p>
      <w:r>
        <w:t>「嗯，带我离开这吧」</w:t>
      </w:r>
    </w:p>
    <w:p>
      <w:r>
        <w:t>「不，就在这」彭伟很霸道的按住坐在床边的徐媚儿，为自己口交。</w:t>
      </w:r>
    </w:p>
    <w:p>
      <w:r>
        <w:t>「唔…他…」徐媚儿想说，自己的老公要是醒了怎么办。</w:t>
      </w:r>
    </w:p>
    <w:p>
      <w:r>
        <w:t>「又不是第一次了，放心，我是你的退路」彭伟坚实的肉棒让徐媚儿爱不释口，此刻他说什么，徐媚儿都能应</w:t>
      </w:r>
    </w:p>
    <w:p>
      <w:r>
        <w:t>允了。</w:t>
      </w:r>
    </w:p>
    <w:p>
      <w:r>
        <w:t>「不要在床上，我怕动作大给他弄醒，好吗？」徐媚儿已经做出了让步。</w:t>
      </w:r>
    </w:p>
    <w:p>
      <w:r>
        <w:t>「我先慢一点，让我们适应下」</w:t>
      </w:r>
    </w:p>
    <w:p>
      <w:r>
        <w:t>「好吧…嗯…」徐媚儿夹在彭伟肩膀上的双腿，被压向自己。虽然彭伟说慢慢的，但是这插的最深的姿势，让</w:t>
      </w:r>
    </w:p>
    <w:p>
      <w:r>
        <w:t>徐媚儿难以控制。</w:t>
      </w:r>
    </w:p>
    <w:p>
      <w:r>
        <w:t>「啊…唔…唔唔…」徐媚儿捂着嘴巴，望着老公，生怕他忽然睁眼瞪着自己。</w:t>
      </w:r>
    </w:p>
    <w:p>
      <w:r>
        <w:t>「你看，没什么事」彭伟说着，开始由慢变快，「你得叫出来，小声点没关系，不然我可不动了」</w:t>
      </w:r>
    </w:p>
    <w:p>
      <w:r>
        <w:t>「啊…啊…喜欢你的大鸡巴…啊…肏我…」</w:t>
      </w:r>
    </w:p>
    <w:p>
      <w:r>
        <w:t>「这就对了，小声点没事，你老公喝多了，他真不行啊」</w:t>
      </w:r>
    </w:p>
    <w:p>
      <w:r>
        <w:t>「嗯嗯…啊啊…我的骚屄需要大鸡巴…持久的…啊…肏我」</w:t>
      </w:r>
    </w:p>
    <w:p>
      <w:r>
        <w:t>「越来越会了」</w:t>
      </w:r>
    </w:p>
    <w:p>
      <w:r>
        <w:t>「啊啊啊…主人喜欢就好…」徐媚儿搂着自己的美腿，享受着真正的男人带给自己的快乐。</w:t>
      </w:r>
    </w:p>
    <w:p>
      <w:r>
        <w:t>「啪啪…啪啪…啪啪啪啪」彭伟尝试着，见不能吵醒他，便开始大动作的插入，每一下都重击在子宫上，不一</w:t>
      </w:r>
    </w:p>
    <w:p>
      <w:r>
        <w:t>会儿心理上和肉体上的双重刺激就将徐媚儿撞入云霄了。</w:t>
      </w:r>
    </w:p>
    <w:p>
      <w:r>
        <w:t>徐媚儿贪婪的索着吻，她不想再叫出声来了。</w:t>
      </w:r>
    </w:p>
    <w:p>
      <w:r>
        <w:t>彭伟大胆的抱起她，让她搂着自己。柔软的身体轻松的被架起，彭伟跨站在男人的两侧，交合处处于男人脸部</w:t>
      </w:r>
    </w:p>
    <w:p>
      <w:r>
        <w:t>的上方。刺激的肉体时而有淫水滴落，徐媚儿一直在颤抖，她没想到自己偷情可以做到这么大。</w:t>
      </w:r>
    </w:p>
    <w:p>
      <w:r>
        <w:t>「你想咬我也可以，别忍着」彭伟知道徐媚儿很难耐。</w:t>
      </w:r>
    </w:p>
    <w:p>
      <w:r>
        <w:t>「嗯嗯…你好坏…啊…唔」徐媚儿像是要哭出来的声音，但是小穴却十分享受在肉根的操持，淫水泛滥到极致，</w:t>
      </w:r>
    </w:p>
    <w:p>
      <w:r>
        <w:t>搅拌着高潮的琼脂玉露，滴滴在男人的脸上。</w:t>
      </w:r>
    </w:p>
    <w:p>
      <w:r>
        <w:t>忽然男人一翻身，吓的两个人蹦下了床面。</w:t>
      </w:r>
    </w:p>
    <w:p>
      <w:r>
        <w:t>「呼，好吓人！诈尸啊」彭伟看着床上侧卧，熟睡的男人。</w:t>
      </w:r>
    </w:p>
    <w:p>
      <w:r>
        <w:t>「讨厌！让你换地方，吓死人了」</w:t>
      </w:r>
    </w:p>
    <w:p>
      <w:r>
        <w:t>「我还想射在他脸上呢，让他知道知道是谁肏了他的老婆」</w:t>
      </w:r>
    </w:p>
    <w:p>
      <w:r>
        <w:t>「啊！…啊啊…」徐媚儿被这么淫秽的词语，满足了淫荡的内心，肉穴也跟着一阵麻痹，「今天，我泄的好快</w:t>
      </w:r>
    </w:p>
    <w:p>
      <w:r>
        <w:t>啊」</w:t>
      </w:r>
    </w:p>
    <w:p>
      <w:r>
        <w:t>「刺激吧，比那天刺激」</w:t>
      </w:r>
    </w:p>
    <w:p>
      <w:r>
        <w:t>「嗯…」徐媚儿继续享用着肉棒，舒服的偎在彭伟的肩膀上。</w:t>
      </w:r>
    </w:p>
    <w:p>
      <w:r>
        <w:t>「我们约定吧，如果你有不满足，你家的对面就是我们约会的好场所」</w:t>
      </w:r>
    </w:p>
    <w:p>
      <w:r>
        <w:t>「嗯…」徐媚儿上下动着腰肢，应允着，她需要一个可以给自己性满足的人。</w:t>
      </w:r>
    </w:p>
    <w:p>
      <w:r>
        <w:t>「好吧，趴着…」徐媚儿听着彭伟的话，跪在椅面上。</w:t>
      </w:r>
    </w:p>
    <w:p>
      <w:r>
        <w:t>「好棒的屁股」彭伟拍了下徐媚儿的丰臀，肉根随即插了进去。</w:t>
      </w:r>
    </w:p>
    <w:p>
      <w:r>
        <w:t>九浅一深，九深一浅的轮回作战，徐媚儿知道彭伟这是在调戏自己，她尝试着夹紧肉穴，继续享受。</w:t>
      </w:r>
    </w:p>
    <w:p>
      <w:r>
        <w:t>「啊啊…啊啊…好痒…用力…快…」徐媚儿娇喘着。</w:t>
      </w:r>
    </w:p>
    <w:p>
      <w:r>
        <w:t>「要爽的？」</w:t>
      </w:r>
    </w:p>
    <w:p>
      <w:r>
        <w:t>「嗯…啊啊…啊啊…大力肏我」徐媚儿应允着。</w:t>
      </w:r>
    </w:p>
    <w:p>
      <w:r>
        <w:t>彭伟在收紧的肉穴里，也感觉到龟头上传来一阵骚痒麻痹，他知道这是射精的冲动。本来他想挺过去这一关，</w:t>
      </w:r>
    </w:p>
    <w:p>
      <w:r>
        <w:t>但是女人强烈的要求，他也只能拼命一搏了。</w:t>
      </w:r>
    </w:p>
    <w:p>
      <w:r>
        <w:t>「啪啪啪啪」像是机关一样的频率，撞击着徐媚儿的美臀。</w:t>
      </w:r>
    </w:p>
    <w:p>
      <w:r>
        <w:t>「啊啊…射…给我…啊啊啊啊…」徐媚儿向后看着「狠狠」的彭伟，她知道那时射精前的冲动。彭伟的动作越</w:t>
      </w:r>
    </w:p>
    <w:p>
      <w:r>
        <w:t>来越猛，撞击的声音越来越大，徐媚儿感觉好像那根硬硬的东西都要肏穿了自己，爽的自己难以自拔，只能用娇吟</w:t>
      </w:r>
    </w:p>
    <w:p>
      <w:r>
        <w:t>在配合。</w:t>
      </w:r>
    </w:p>
    <w:p>
      <w:r>
        <w:t>「啊啊…啊啊啊啊…啊」两个人一同达到了高潮，紧合的下体良久才分开。</w:t>
      </w:r>
    </w:p>
    <w:p>
      <w:r>
        <w:t>「呼…满足了吗？」</w:t>
      </w:r>
    </w:p>
    <w:p>
      <w:r>
        <w:t>「嗯…你好棒」徐媚儿赤裸裸的被彭伟抱上了床。</w:t>
      </w:r>
    </w:p>
    <w:p>
      <w:r>
        <w:t>「记住我们的约定」</w:t>
      </w:r>
    </w:p>
    <w:p>
      <w:r>
        <w:t>「我会的」徐媚儿亲了下软下去的阴茎，并和它说「这也是我和你的约定」</w:t>
      </w:r>
    </w:p>
    <w:p>
      <w:r>
        <w:t>彭伟也满足的离开了房间，准备到自己的房间休息下，今天对于他来说已经很知足了。</w:t>
      </w:r>
    </w:p>
    <w:p>
      <w:r>
        <w:t>……姜楠在彭湃的身下享受着，彭湃没有想到这个女子居然在四次高潮之后还是如此的清醒，而且自己也已经</w:t>
      </w:r>
    </w:p>
    <w:p>
      <w:r>
        <w:t>射了一次。在「伟哥」的帮助下，没有软下去。此刻姜楠享受着自己最爱的姿势，背入式。虽然看不到蹂躏自己的</w:t>
      </w:r>
    </w:p>
    <w:p>
      <w:r>
        <w:t>肉棒，但是被顶到深处的感觉是无法形容的。</w:t>
      </w:r>
    </w:p>
    <w:p>
      <w:r>
        <w:t>「啊啊啊…就爱你的大鸡巴…啊啊…肏我…」姜楠一只手搭在彭湃的手臂上，温柔的眼神向后放着秋波。</w:t>
      </w:r>
    </w:p>
    <w:p>
      <w:r>
        <w:t>「晾我今天也放不过你，才一次」彭湃没有吝啬的意思，但是男人射一次之后不像女人很快，他会来的很慢。</w:t>
      </w:r>
    </w:p>
    <w:p>
      <w:r>
        <w:t>「嗯嗯…你今天怎么这么强…啊啊…」姜楠闭着星眸，昂着皓首，迎接着她的第五次，「以后谁敢嫁给你啊…</w:t>
      </w:r>
    </w:p>
    <w:p>
      <w:r>
        <w:t>大鸡巴…啊…肏死人了…」</w:t>
      </w:r>
    </w:p>
    <w:p>
      <w:r>
        <w:t>「你敢么…」彭湃将姜楠压在身下，摩擦着她的美臀。</w:t>
      </w:r>
    </w:p>
    <w:p>
      <w:r>
        <w:t>「我不敢…嗯嗯…你的大鸡巴和欧洲人的…一样大…啊」</w:t>
      </w:r>
    </w:p>
    <w:p>
      <w:r>
        <w:t>「那人家不也都娶妻生子」</w:t>
      </w:r>
    </w:p>
    <w:p>
      <w:r>
        <w:t>「啊…啊…可是亚洲人…屄屄都很小…啊…真当能塞进…拳头啊…啊啊啊」</w:t>
      </w:r>
    </w:p>
    <w:p>
      <w:r>
        <w:t>姜楠想用双腿收紧臀部，却硬是被肉根给「挤开」了。</w:t>
      </w:r>
    </w:p>
    <w:p>
      <w:r>
        <w:t>「哎？你怎么知道欧洲人的…你一ye情发生过？」</w:t>
      </w:r>
    </w:p>
    <w:p>
      <w:r>
        <w:t>「那…那是因为…自习课的时候…班上有同学手机放的视频…让我缴获了…」姜楠边说话边享受，体力消耗很</w:t>
      </w:r>
    </w:p>
    <w:p>
      <w:r>
        <w:t>大，「现在的孩子们真幸福…性方面解放的太早了…」</w:t>
      </w:r>
    </w:p>
    <w:p>
      <w:r>
        <w:t>「这可是中式含蓄教育的一大失误……你还羡慕？」彭湃换了个套套，侧卧着插了进去。</w:t>
      </w:r>
    </w:p>
    <w:p>
      <w:r>
        <w:t>「啊…啊啊…你怎么…你吃药了？」姜楠扭过头看着彭湃，却被彭湃贪婪的吻个正着。</w:t>
      </w:r>
    </w:p>
    <w:p>
      <w:r>
        <w:t>「啊啊…不要了…啊啊…要死了啊…」</w:t>
      </w:r>
    </w:p>
    <w:p>
      <w:r>
        <w:t>「这怎么行，才两次」彭湃继续着。</w:t>
      </w:r>
    </w:p>
    <w:p>
      <w:r>
        <w:t>「你一夜七次是肏的谁啊…啊啊啊…」</w:t>
      </w:r>
    </w:p>
    <w:p>
      <w:r>
        <w:t>「那是我美国的女朋友」</w:t>
      </w:r>
    </w:p>
    <w:p>
      <w:r>
        <w:t>「啊…有点痛了…我好怕…啊…啊啊…」</w:t>
      </w:r>
    </w:p>
    <w:p>
      <w:r>
        <w:t>「你怕什么？怕被肏死啊」彭湃用力抓着奶球。</w:t>
      </w:r>
    </w:p>
    <w:p>
      <w:r>
        <w:t>「我怕我以后再也不想被这根大肉棒肏了…啊啊…」姜楠用最后的一丝理智，说着。</w:t>
      </w:r>
    </w:p>
    <w:p>
      <w:r>
        <w:t>彭湃正起劲的听到了「以后」这个词，不自觉的停了下来。</w:t>
      </w:r>
    </w:p>
    <w:p>
      <w:r>
        <w:t>「啊…你已经完全征服我了…还吃药…我好累…」姜楠第一次感觉到疲惫。</w:t>
      </w:r>
    </w:p>
    <w:p>
      <w:r>
        <w:t>「我们还有下一次？」</w:t>
      </w:r>
    </w:p>
    <w:p>
      <w:r>
        <w:t>「嗯…就像我说的…」</w:t>
      </w:r>
    </w:p>
    <w:p>
      <w:r>
        <w:t>「哈哈，太棒了！我早就想在学校肏你了」</w:t>
      </w:r>
    </w:p>
    <w:p>
      <w:r>
        <w:t>「上班时间，你想干什么？」姜楠很好奇。</w:t>
      </w:r>
    </w:p>
    <w:p>
      <w:r>
        <w:t>「操场，泳池，走廊，厕所，教室，我都曾幻想过很多个场所，让你的呻吟游遍整个校园」</w:t>
      </w:r>
    </w:p>
    <w:p>
      <w:r>
        <w:t>「不行，那是上班时间，我为人师表…」</w:t>
      </w:r>
    </w:p>
    <w:p>
      <w:r>
        <w:t>「我说行就行」彭湃挺着他怒冲的大肉棒，吓的姜楠赶忙藏进被子里。</w:t>
      </w:r>
    </w:p>
    <w:p>
      <w:r>
        <w:t>彭湃毫无顾忌的赤身裸体，走出房去。此时舞池中央已经空无一人，所有的人都已散去，各自找房间休息或者</w:t>
      </w:r>
    </w:p>
    <w:p>
      <w:r>
        <w:t>做爱。彭湃饮着酒精饮料，想着丁婉求自己的话。</w:t>
      </w:r>
    </w:p>
    <w:p>
      <w:r>
        <w:t>「这是美制教育啊…」彭湃自言自语着。</w:t>
      </w:r>
    </w:p>
    <w:p>
      <w:r>
        <w:t>「你的那个…果然好大…」这时从地下一层走上来一个女人。</w:t>
      </w:r>
    </w:p>
    <w:p>
      <w:r>
        <w:t>这间豪宅的地下室，是私人的淋浴桑拿室。没有找到男人的几个女人准备净净身，就找个房间睡了。</w:t>
      </w:r>
    </w:p>
    <w:p>
      <w:r>
        <w:t>「你是…何雨荨？」</w:t>
      </w:r>
    </w:p>
    <w:p>
      <w:r>
        <w:t>「你还记得我…」雨荨的眼睛，直勾勾的盯着大肉棒。</w:t>
      </w:r>
    </w:p>
    <w:p>
      <w:r>
        <w:t>「我怎么能不记得…何秘书的女儿嘛」彭湃回忆着。女子高中里有一部分教师，有的是彭伟朋友的女儿，有的</w:t>
      </w:r>
    </w:p>
    <w:p>
      <w:r>
        <w:t>是八竿子打不着的亲戚家的孩子，当然这些人没有被性交易，那些孩子的长辈们和彭伟在酒桌上就已经都谈稳妥了。</w:t>
      </w:r>
    </w:p>
    <w:p>
      <w:r>
        <w:t>而何秘书，是省厅的秘书长。</w:t>
      </w:r>
    </w:p>
    <w:p>
      <w:r>
        <w:t>「呵呵，谢谢你今天办的party ，我们都很开心」</w:t>
      </w:r>
    </w:p>
    <w:p>
      <w:r>
        <w:t>「怎么没把你男朋友叫过来」</w:t>
      </w:r>
    </w:p>
    <w:p>
      <w:r>
        <w:t>「你知道的，我老爸的规矩多，交过几个男朋友，都被吓跑了」</w:t>
      </w:r>
    </w:p>
    <w:p>
      <w:r>
        <w:t>「哈哈，杯具啊」</w:t>
      </w:r>
    </w:p>
    <w:p>
      <w:r>
        <w:t>「你说我吗？」</w:t>
      </w:r>
    </w:p>
    <w:p>
      <w:r>
        <w:t>「没有，我说我手里的」彭湃从来没仔细看过雨荨，她的身份促使两个人不会有关系是一方面，她的长相身材</w:t>
      </w:r>
    </w:p>
    <w:p>
      <w:r>
        <w:t>则是另一方面。</w:t>
      </w:r>
    </w:p>
    <w:p>
      <w:r>
        <w:t>「你晚上也没有伴？不会吧」雨荨咽着口水。</w:t>
      </w:r>
    </w:p>
    <w:p>
      <w:r>
        <w:t>「怎么可能」彭湃想着，还是不能说，毕竟是私下的关系，说出来不好。</w:t>
      </w:r>
    </w:p>
    <w:p>
      <w:r>
        <w:t>「李思和孙瑶呢？」</w:t>
      </w:r>
    </w:p>
    <w:p>
      <w:r>
        <w:t>「一开始我就没看着，怎么了？」</w:t>
      </w:r>
    </w:p>
    <w:p>
      <w:r>
        <w:t>「啊，没事」雨荨故作样子，心里暗喜太好了。</w:t>
      </w:r>
    </w:p>
    <w:p>
      <w:r>
        <w:t>李思和孙瑶在雨荨的面前已经不是秘密了，每次她俩被送回家的时候，雨荨总能看到。因为回家的方向是一致</w:t>
      </w:r>
    </w:p>
    <w:p>
      <w:r>
        <w:t>的，恰巧也是那么一次，李思和孙瑶裸体在车里勾引彭湃，他们才互相发现了对方，她知道这是潜规则的一种，无</w:t>
      </w:r>
    </w:p>
    <w:p>
      <w:r>
        <w:t>心八卦的她没有声张。</w:t>
      </w:r>
    </w:p>
    <w:p>
      <w:r>
        <w:t>「你可以找个房间休息去了，三楼应该还有空房」</w:t>
      </w:r>
    </w:p>
    <w:p>
      <w:r>
        <w:t>「你带我去吧，我也不知道哪个是空的。万一碰到那个的…」</w:t>
      </w:r>
    </w:p>
    <w:p>
      <w:r>
        <w:t>「门把上有挂牌的就是有人的…」彭湃很无奈，他可不想和这个女人纠缠太久。</w:t>
      </w:r>
    </w:p>
    <w:p>
      <w:r>
        <w:t>「哎呀，你带我去」雨荨见彭湃起身要走，一下缠住他的胳膊，撒着娇让他带自己找房间。</w:t>
      </w:r>
    </w:p>
    <w:p>
      <w:r>
        <w:t>彭湃拗不过她，带着她向三楼走着。</w:t>
      </w:r>
    </w:p>
    <w:p>
      <w:r>
        <w:t>「这间，还满意吧？」彭湃推荐着。</w:t>
      </w:r>
    </w:p>
    <w:p>
      <w:r>
        <w:t>「满意…」何雨荨锁了房门，闪下浴袍，一把将彭湃推倒在床上。</w:t>
      </w:r>
    </w:p>
    <w:p>
      <w:r>
        <w:t>「哎，你干嘛」</w:t>
      </w:r>
    </w:p>
    <w:p>
      <w:r>
        <w:t>「这么明显，给你便宜你不要？」雨荨套弄着硬硬的肉棒，「和人家说话这么久都没软下去，你不想要上我吗？」</w:t>
      </w:r>
    </w:p>
    <w:p>
      <w:r>
        <w:t>彭湃想着这「伟哥」的药力也太强了，他生怕自己这一晚会给老叔的学校带来麻烦。彭伟千叮咛万嘱咐的不能</w:t>
      </w:r>
    </w:p>
    <w:p>
      <w:r>
        <w:t>碰的几个女人，就有何雨荨。</w:t>
      </w:r>
    </w:p>
    <w:p>
      <w:r>
        <w:t>「不行…这是…」</w:t>
      </w:r>
    </w:p>
    <w:p>
      <w:r>
        <w:t>「李思和孙瑶，能满足你这根大肉棒吗？要不要每晚回家，都带上我啊？」</w:t>
      </w:r>
    </w:p>
    <w:p>
      <w:r>
        <w:t>何雨荨大胆的表白，见彭湃还是犹豫的样子，「你的肉棒这么硬，你想就这么走掉吗？你今天不爽我，明天我</w:t>
      </w:r>
    </w:p>
    <w:p>
      <w:r>
        <w:t>就把你潜规则的事捅给我父亲，后果你知道」</w:t>
      </w:r>
    </w:p>
    <w:p>
      <w:r>
        <w:t>「别别别…何姐」彭湃的潜意识此刻才清醒，有女人投怀送抱，岂能放之？</w:t>
      </w:r>
    </w:p>
    <w:p>
      <w:r>
        <w:t>「你喜欢霸道点的？温柔点的？」彭湃坏笑看着跨在身上的女人。</w:t>
      </w:r>
    </w:p>
    <w:p>
      <w:r>
        <w:t>「你说呢？」何雨荨准备投身战斗，将披下来的头发卷了上去，别好。调转身体，摆出「69」的模样，用嘴唇</w:t>
      </w:r>
    </w:p>
    <w:p>
      <w:r>
        <w:t>含住大龟头摩擦起来。</w:t>
      </w:r>
    </w:p>
    <w:p>
      <w:r>
        <w:t>彭湃狠狠的拍了下何雨荨的臀部，用力分开，用舌尖舔着雨荨的肉缝。像是在抚弄着花朵，不一会儿，春心荡</w:t>
      </w:r>
    </w:p>
    <w:p>
      <w:r>
        <w:t>漾的露出肉瓣儿和肉芽儿，彭湃顺势含住肉芽，吸吮起来。舌头忘情的在洞洞里，由浅至深的向上刮扫。</w:t>
      </w:r>
    </w:p>
    <w:p>
      <w:r>
        <w:t>「唔唔…你好…棒…」雨荨想着一会被眼前的这根大肉棒，翻插到欲仙欲死，也更加卖力的套弄起来。</w:t>
      </w:r>
    </w:p>
    <w:p>
      <w:r>
        <w:t>彭湃虽然觉得雨荨的身材不是很好，但是这丰腴的秘密花丛却突显鲍鱼本色。</w:t>
      </w:r>
    </w:p>
    <w:p>
      <w:r>
        <w:t>蜜汁、琼露丝丝不断，嘬的雨荨娇喘连连。</w:t>
      </w:r>
    </w:p>
    <w:p>
      <w:r>
        <w:t>何雨荨娇嫩的嘴巴适应不了整根大肉棒，她觉得自己征服不了。雨荨决定变换姿势，自己跪在站立的彭湃面前，</w:t>
      </w:r>
    </w:p>
    <w:p>
      <w:r>
        <w:t>彭湃霸道的扶住雨荨的皓首，由慢至快的抽送起来。雨荨喉咙的收放自如，让彭湃感觉到无比舒爽，尽管不能全插</w:t>
      </w:r>
    </w:p>
    <w:p>
      <w:r>
        <w:t>进去。口水从嘴角蔓延出来，滑过前胸。雨荨感觉到嘴唇有麻麻的感觉了，欲望难填的她睁开眼睛，她想被征服，</w:t>
      </w:r>
    </w:p>
    <w:p>
      <w:r>
        <w:t>饱含欲火的望着彭湃。</w:t>
      </w:r>
    </w:p>
    <w:p>
      <w:r>
        <w:t>彭湃示意她跪趴在床边，自己站立在地上，粗壮的肉棒分开肉瓣儿，一点点的挤入雨荨的身体。</w:t>
      </w:r>
    </w:p>
    <w:p>
      <w:r>
        <w:t>「啊…啊」两个人一起发出满足的呻吟。</w:t>
      </w:r>
    </w:p>
    <w:p>
      <w:r>
        <w:t>「啊…啊…啊」雨荨适着慢慢前后动作，适应着这根大肉棒。</w:t>
      </w:r>
    </w:p>
    <w:p>
      <w:r>
        <w:t>「原来你也是个骚货」彭湃拍打着雨荨的臀部，像是驾着一匹小马示意她加快速度。</w:t>
      </w:r>
    </w:p>
    <w:p>
      <w:r>
        <w:t>「啊啊…啊啊…」彭湃发现，每一次拍打，都能带来雨荨的身体一阵乱颤。</w:t>
      </w:r>
    </w:p>
    <w:p>
      <w:r>
        <w:t>「你喜欢SM？」彭湃大胆的问着。</w:t>
      </w:r>
    </w:p>
    <w:p>
      <w:r>
        <w:t>「嗯啊…有点喜欢…啊啊…」雨荨的动作又慢变快，她也没想到自己的小穴居然可以整根的纳入。那种被顶住</w:t>
      </w:r>
    </w:p>
    <w:p>
      <w:r>
        <w:t>子宫，充充实实的感觉，让她不自觉的流出口水。</w:t>
      </w:r>
    </w:p>
    <w:p>
      <w:r>
        <w:t>「这就受不了了？」彭湃抓紧雨荨的腰肢，乘二倍、三倍的速率，八深二浅的抽送起来。肥嫩的鲍鱼在撞击下，</w:t>
      </w:r>
    </w:p>
    <w:p>
      <w:r>
        <w:t>显得更加娇嫩。彭湃也感觉到十分的起劲儿，忽然肉穴强有力的收缩起来，湿湿滑滑的宫颈在自己的鬼头上不规则</w:t>
      </w:r>
    </w:p>
    <w:p>
      <w:r>
        <w:t>的画着圈，十分的爽快。彭湃以为这是雨荨的高招，却没想这是她的第一次高潮。待小穴慢慢的松弛开，彭湃才觉</w:t>
      </w:r>
    </w:p>
    <w:p>
      <w:r>
        <w:t>得刚才那十几秒的感受，真叫人欲仙欲死。</w:t>
      </w:r>
    </w:p>
    <w:p>
      <w:r>
        <w:t>「啊啊…你好厉害…我还从没这么快的爽过…」雨荨躺在床上，示意彭湃用传教式再来干自己。</w:t>
      </w:r>
    </w:p>
    <w:p>
      <w:r>
        <w:t>「这个不行，来来」彭湃抓过雨荨的双腿，扛在肩膀上，蹲着身体，压低肉棒，挤入雨荨的体内。</w:t>
      </w:r>
    </w:p>
    <w:p>
      <w:r>
        <w:t>「啊啊啊…啊啊…」雨荨想要扭动臀部，她感觉到一股电流随着插入的瞬间，袭向全身。但是身体却被彭湃固</w:t>
      </w:r>
    </w:p>
    <w:p>
      <w:r>
        <w:t>定住了，她只能用奋力的呻吟，享受着第二波高潮。</w:t>
      </w:r>
    </w:p>
    <w:p>
      <w:r>
        <w:t>彭湃是故意的，利用他粗长、坚实的肉棒，强有力的摩擦起嫩穴上壁，为的就是突显奇效。享受着雨荨高潮中，</w:t>
      </w:r>
    </w:p>
    <w:p>
      <w:r>
        <w:t>带给自己的快感。他从没肏过这样的穴，别的女人高潮时都是喷水或者挤出肉棒，流出淫水。可是雨荨的确是极力</w:t>
      </w:r>
    </w:p>
    <w:p>
      <w:r>
        <w:t>收缩，像是要把自己吸进去一样。彭湃开始喜欢上雨荨的身体了，蹲着的身体开始快速的抽插起来。</w:t>
      </w:r>
    </w:p>
    <w:p>
      <w:r>
        <w:t>「啊啊啊…啊…爽死了…就这样…不要停…啊啊」雨荨闭着眼睛，拧着眉头，享受着。</w:t>
      </w:r>
    </w:p>
    <w:p>
      <w:r>
        <w:t>伴随着一波又一波的抬起臀部，再落下，彭湃已经受不了了，麻痹的龟头让他也感觉到从未这样舒爽过。这真</w:t>
      </w:r>
    </w:p>
    <w:p>
      <w:r>
        <w:t>的是一场新鲜的性体验，彭湃打定主意，咬紧牙关发起最后的冲刺。</w:t>
      </w:r>
    </w:p>
    <w:p>
      <w:r>
        <w:t>「啊啊啊…啊啊啊…飞了…啊啊唔啊」雨荨舒服的像是哭出来一样。</w:t>
      </w:r>
    </w:p>
    <w:p>
      <w:r>
        <w:t>「呼…呼…」彭湃射出阳精，压着雨荨喘着粗气。</w:t>
      </w:r>
    </w:p>
    <w:p>
      <w:r>
        <w:t>「你射了吗？怎么还硬硬的」雨荨感觉着自己被塞得满满的。</w:t>
      </w:r>
    </w:p>
    <w:p>
      <w:r>
        <w:t>「我不舍得离开你呗」</w:t>
      </w:r>
    </w:p>
    <w:p>
      <w:r>
        <w:t>「这么说，你同意我上你的车？」</w:t>
      </w:r>
    </w:p>
    <w:p>
      <w:r>
        <w:t>「就这么简单？」</w:t>
      </w:r>
    </w:p>
    <w:p>
      <w:r>
        <w:t>「你还想怎样，你这么花心，还想让我托付终身啊？各取所需嘛」</w:t>
      </w:r>
    </w:p>
    <w:p>
      <w:r>
        <w:t>「哈哈，好吧，就这么说定了」彭湃想着是不是伟哥的计量，是按照次数来的，还能继续的他，继续翻插着雨</w:t>
      </w:r>
    </w:p>
    <w:p>
      <w:r>
        <w:t>荨。</w:t>
      </w:r>
    </w:p>
    <w:p>
      <w:r>
        <w:t>……彭伟肏爽徐媚儿之后，离开了她的房间。他很满足的笑着，想着自己刚才偷情的样子，淫邪的心里得到了</w:t>
      </w:r>
    </w:p>
    <w:p>
      <w:r>
        <w:t>大大的满足。他也在心里大骂着，那个男人不争气。</w:t>
      </w:r>
    </w:p>
    <w:p>
      <w:r>
        <w:t>推开自己的房门准备休息的他，忽然被床尾的一双玉足吸引了。带着「是谁」的问题，彭伟轻手轻脚的走了过</w:t>
      </w:r>
    </w:p>
    <w:p>
      <w:r>
        <w:t>去。</w:t>
      </w:r>
    </w:p>
    <w:p>
      <w:r>
        <w:t>被子是蒙脸的，更为诡异的是，裸露的下体在外面，被子紧紧盖住上身。丰腴的身材让彭伟淫心大起，他不知</w:t>
      </w:r>
    </w:p>
    <w:p>
      <w:r>
        <w:t>道是谁投怀送抱。一句「管她呢」，上了床，抬起女人的玉腿，便开始舔弄起来。一股咸咸的味道，那是高潮之后</w:t>
      </w:r>
    </w:p>
    <w:p>
      <w:r>
        <w:t>留下的。女人忽然感觉到下体的阴凉，推开被子，看着下面的男人。</w:t>
      </w:r>
    </w:p>
    <w:p>
      <w:r>
        <w:t>「唔唔…」女人像是要哭出来的样子。</w:t>
      </w:r>
    </w:p>
    <w:p>
      <w:r>
        <w:t>「你怎么了？璐璐」彭伟看着眼前的鲍璐璐。</w:t>
      </w:r>
    </w:p>
    <w:p>
      <w:r>
        <w:t>「我不想出轨，可是…」</w:t>
      </w:r>
    </w:p>
    <w:p>
      <w:r>
        <w:t>「这怎么能是出轨呢，你这么年轻这么漂亮就做了人妻，你老公却要去当海员，这岂不是暴殄天物吗？」</w:t>
      </w:r>
    </w:p>
    <w:p>
      <w:r>
        <w:t>「我…不守妇道…不是好女人」</w:t>
      </w:r>
    </w:p>
    <w:p>
      <w:r>
        <w:t>「你老公能送你假鸡巴，就说明他能理解你的」</w:t>
      </w:r>
    </w:p>
    <w:p>
      <w:r>
        <w:t>「唔唔…他床上很厉害，其实我不应该出轨的…可就是因为他肏的我很舒服，没有他的肏，我一直都很不舒服，</w:t>
      </w:r>
    </w:p>
    <w:p>
      <w:r>
        <w:t>自己弄」</w:t>
      </w:r>
    </w:p>
    <w:p>
      <w:r>
        <w:t>「我这不是来了吗？这事，是他欠你的」</w:t>
      </w:r>
    </w:p>
    <w:p>
      <w:r>
        <w:t>「嗯，我又没给他生个野孩子」</w:t>
      </w:r>
    </w:p>
    <w:p>
      <w:r>
        <w:t>「对嘛，这个寂寞的都市，选择做自己，很重要」彭伟劝罢，便又开始舔弄起来，「你刚刚…」</w:t>
      </w:r>
    </w:p>
    <w:p>
      <w:r>
        <w:t>「我的性欲上来了，我不想离开，想到了你。但怎么也找不到你，我以为你在房中，可你不在，我就在你的床</w:t>
      </w:r>
    </w:p>
    <w:p>
      <w:r>
        <w:t>上自慰着，却没想到睡着了」</w:t>
      </w:r>
    </w:p>
    <w:p>
      <w:r>
        <w:t>「你想我了？」</w:t>
      </w:r>
    </w:p>
    <w:p>
      <w:r>
        <w:t>「嗯，想你的这个，虽然仅有一次，但那次我半年多积攒下来的怨气，一下都没了」璐璐用脚趾点着彭伟的肉</w:t>
      </w:r>
    </w:p>
    <w:p>
      <w:r>
        <w:t>棒。</w:t>
      </w:r>
    </w:p>
    <w:p>
      <w:r>
        <w:t>「你其实没有必要用安于现状要求自己，你如果愿意，你不舒服了就来找我。</w:t>
      </w:r>
    </w:p>
    <w:p>
      <w:r>
        <w:t>你放心，你老公放假了，或者不干了。我给你的职位，也放你假，但是是有薪的哦」</w:t>
      </w:r>
    </w:p>
    <w:p>
      <w:r>
        <w:t>「谢谢你…彭哥…你很体贴」璐璐没想到，彭伟还记得自己的从前。</w:t>
      </w:r>
    </w:p>
    <w:p>
      <w:r>
        <w:t>璐璐双腿环过彭伟的屁股，锁住他的身体，示意彭伟可以进入了。</w:t>
      </w:r>
    </w:p>
    <w:p>
      <w:r>
        <w:t>彭伟扶好肉棒，用龟头摩擦着璐璐的肉缝和肉芽。璐璐感觉到下体痒痒的，正当冰凉的下体忽然袭来一股暖意，</w:t>
      </w:r>
    </w:p>
    <w:p>
      <w:r>
        <w:t>火热的肉棒插入了自己的身体。瞬间璐璐的寂寞，像是被抚摸一样，心情不在那么浮躁。</w:t>
      </w:r>
    </w:p>
    <w:p>
      <w:r>
        <w:t>「啊…这样的Party 会长办吗？」璐璐拉着彭伟的手，锁着的双腿带动着彭伟的动作。</w:t>
      </w:r>
    </w:p>
    <w:p>
      <w:r>
        <w:t>「你喜欢？」</w:t>
      </w:r>
    </w:p>
    <w:p>
      <w:r>
        <w:t>「我相信大家都很喜欢…因为寂寞」璐璐想着卫生间此起彼伏的呻吟声。</w:t>
      </w:r>
    </w:p>
    <w:p>
      <w:r>
        <w:t>「啊啊…好热…上次在野外…你把人家弄的爽死了…不知道今天在床上…你会更厉害吗」璐璐水汪汪的眼睛，</w:t>
      </w:r>
    </w:p>
    <w:p>
      <w:r>
        <w:t>像是在乞求。</w:t>
      </w:r>
    </w:p>
    <w:p>
      <w:r>
        <w:t>「今夜，我会抚平你所有的寂寞」彭伟承诺着，他没想到幸福会来的这么快，他也决定party 将是职工们联欢</w:t>
      </w:r>
    </w:p>
    <w:p>
      <w:r>
        <w:t>的重要活动。</w:t>
      </w:r>
    </w:p>
    <w:p>
      <w:r>
        <w:t>「啊啊…啊啊…用力…肏我…」璐璐边享受着，边揉着乳房，抚着阴蒂。</w:t>
      </w:r>
    </w:p>
    <w:p>
      <w:r>
        <w:t>「爽吗？喜欢吗？」</w:t>
      </w:r>
    </w:p>
    <w:p>
      <w:r>
        <w:t>「啊…好猛…我好喜欢这种感觉…美死了…啊啊…」璐璐享受着性爱的洗礼，高潮一番一番的过去，屋子中只</w:t>
      </w:r>
    </w:p>
    <w:p>
      <w:r>
        <w:t>留下重重的喘息。</w:t>
      </w:r>
    </w:p>
    <w:p>
      <w:r>
        <w:t>……「是不是每个男人都这么猛啊？难怪我老公不让我解除外界」璐璐依偎在彭伟身边。</w:t>
      </w:r>
    </w:p>
    <w:p>
      <w:r>
        <w:t>「才不是呢…如果都这么猛，还要男科医院干嘛」彭伟想到了徐媚儿的老公。</w:t>
      </w:r>
    </w:p>
    <w:p>
      <w:r>
        <w:t>「哦…那我好幸运…一辈子两个男人…都这么厉害」满足后的璐璐，更显得人妻的娇羞可爱。</w:t>
      </w:r>
    </w:p>
    <w:p>
      <w:r>
        <w:t>「我们是炮友？…」</w:t>
      </w:r>
    </w:p>
    <w:p>
      <w:r>
        <w:t>「错，我们是情人」璐璐枕在彭伟的胸膛，美美的睡去。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