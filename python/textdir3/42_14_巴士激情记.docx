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巴士激情记</w:t>
      </w:r>
    </w:p>
    <w:p>
      <w:r>
        <w:t>.</w:t>
      </w:r>
    </w:p>
    <w:p>
      <w:r>
        <w:t>与远距离的男友一向聚少离多，所以只要有放假，一定把握时间约会。</w:t>
      </w:r>
    </w:p>
    <w:p>
      <w:r>
        <w:t>那天是连续假期，我们决定做巴士到外县市去玩一整天。两个人快乐地到处找美食、拍照、真的非常开心，到</w:t>
      </w:r>
    </w:p>
    <w:p>
      <w:r>
        <w:t>晚上做巴士回家时，我们都累得几乎一上车就睡着了。</w:t>
      </w:r>
    </w:p>
    <w:p>
      <w:r>
        <w:t>睡到一半，我突然醒来，发现男友握着我的手，深情地看着我。我仍然迷迷糊糊地，不过被他这样看着，心理</w:t>
      </w:r>
    </w:p>
    <w:p>
      <w:r>
        <w:t>仍是说不出的甜蜜。</w:t>
      </w:r>
    </w:p>
    <w:p>
      <w:r>
        <w:t>突然，他缓缓地凑过来吻我。我是个很注重隐私的女生，不管跟男友多相爱，总是不太愿意在公共场做亲密的</w:t>
      </w:r>
    </w:p>
    <w:p>
      <w:r>
        <w:t>举动，所以当他吻我时，我其实有点抗拒，不过不知是太累，或是其实心里还是有点期待，我这次竟乖乖地让他吻</w:t>
      </w:r>
    </w:p>
    <w:p>
      <w:r>
        <w:t>着，虽然有点害羞，但我也开始忘情地回吻他。</w:t>
      </w:r>
    </w:p>
    <w:p>
      <w:r>
        <w:t>不一会，我们越吻越热烈，他不时用牙齿轻轻咬我，舌头还伸到我嘴里不停搅拌，同时紧紧将我抱在怀里，在</w:t>
      </w:r>
    </w:p>
    <w:p>
      <w:r>
        <w:t>我的背上，不停来回地抚摸着。我们火热地吸吮对方，舌头激烈地交缠着，突然他「啧」地一声，吻出好大个声响，</w:t>
      </w:r>
    </w:p>
    <w:p>
      <w:r>
        <w:t>我吓了一跳，连忙推开他，并忙着四目观察旁边有没有人。还好，夜班车的人不多，而我们又坐在比较后面，应该</w:t>
      </w:r>
    </w:p>
    <w:p>
      <w:r>
        <w:t>是没被看到才对。</w:t>
      </w:r>
    </w:p>
    <w:p>
      <w:r>
        <w:t>我放下心，看着男友，他大概也知道我在担心，便凑到我耳边轻哄：「别怕，没人看见的……」说话的同时，</w:t>
      </w:r>
    </w:p>
    <w:p>
      <w:r>
        <w:t>还故意在我耳边轻呼热气，并偷咬我的耳垂……可恶的男人！明明知道耳朵是我的敏感带，还故意在外面挑逗我！</w:t>
      </w:r>
    </w:p>
    <w:p>
      <w:r>
        <w:t>但是这样一来，我便开始有点心痒难耐的感觉了。</w:t>
      </w:r>
    </w:p>
    <w:p>
      <w:r>
        <w:t>他见我没生气，突然一把将我搂过去，继续更激烈地吻我，甚至一路下吻到脖子，原本搂着腰的手，竟然不规</w:t>
      </w:r>
    </w:p>
    <w:p>
      <w:r>
        <w:t>矩地往上爬，开始搓揉我的乳房，大拇指隔着衬衫在我的乳头上，一边划圈圈，一边一下轻、一下重地按揉着。</w:t>
      </w:r>
    </w:p>
    <w:p>
      <w:r>
        <w:t>这太超过了！我想推开他的手，却怎么敌得过一个男人的力量？他丝毫不理我的抗拒，而且越来越霸道，越来</w:t>
      </w:r>
    </w:p>
    <w:p>
      <w:r>
        <w:t>越激烈地挑逗我的身体，没过多久，我再也受不了体内逐渐上升的欲望，渐渐放弃了抵抗，任他随意在我身上尽情</w:t>
      </w:r>
    </w:p>
    <w:p>
      <w:r>
        <w:t>地搓揉享受……其实这时候，我已经感觉到一股不一样的激情，那是一种在家做爱没有的感觉，一种有点堕落，害</w:t>
      </w:r>
    </w:p>
    <w:p>
      <w:r>
        <w:t>怕被人看见，却又有点期待被人看见的矛盾跟刺激。</w:t>
      </w:r>
    </w:p>
    <w:p>
      <w:r>
        <w:t>男友解开我衬衫的最上面两颗扣子──其实开两颗扣子，就足以让我３４Ｄ的丰满胸围，一半都暴露在外了─</w:t>
      </w:r>
    </w:p>
    <w:p>
      <w:r>
        <w:t>─他忘情地埋头在我的乳沟间吸吮，并时不时咬着我白嫩的乳房，种下一颗颗草莓……手掌渐渐下移，开始抚摸我</w:t>
      </w:r>
    </w:p>
    <w:p>
      <w:r>
        <w:t>的大腿，并在大腿内侧来回摸捏着。而我第一次在外头激发情欲，刺激跟冒险的感觉，让我的身体比平常还要敏感，</w:t>
      </w:r>
    </w:p>
    <w:p>
      <w:r>
        <w:t>我开始轻轻喘息着。</w:t>
      </w:r>
    </w:p>
    <w:p>
      <w:r>
        <w:t>过了一会，男友很快就发现，隔着一层厚厚的牛仔裤，实在很难摸，於时他改变姿势，左手从背后整个将我搂</w:t>
      </w:r>
    </w:p>
    <w:p>
      <w:r>
        <w:t>在怀里，另一只手将我的右腿拉到他腿上，这样，我等於整个人双脚大开地倚在他怀里。他左手从上面探入我大</w:t>
      </w:r>
    </w:p>
    <w:p>
      <w:r>
        <w:t>开的衬衫，手掌伸进内衣里，整个包覆住我的乳房，右手顺势拉下我的牛仔裤拉炼，并将裤头拉低了点，露出我的</w:t>
      </w:r>
    </w:p>
    <w:p>
      <w:r>
        <w:t>黑色丝质内裤……这时，我看见他的胯下也高高翘起，但我却没那他大胆，当然不敢在公共场所帮他手淫……他看</w:t>
      </w:r>
    </w:p>
    <w:p>
      <w:r>
        <w:t>着我，笑笑地在我耳边轻声说：「宝贝，没关系……先让我帮你服务，等我们回家，你要补偿我喔！」我心里一阵</w:t>
      </w:r>
    </w:p>
    <w:p>
      <w:r>
        <w:t>感动，娇羞地轻轻点头，便专心享受这场突如其来的刺激爱抚……他将右手伸入牛仔裤内，隔着薄薄的内裤，不停</w:t>
      </w:r>
    </w:p>
    <w:p>
      <w:r>
        <w:t>用指甲轻刮我的私处，延着阴蒂、阴唇、阴道，来来回回地磨搓，指腹又按又揉的，弄的我全身阵阵酥麻……他的</w:t>
      </w:r>
    </w:p>
    <w:p>
      <w:r>
        <w:t>左手也没闲着，一边揉捏着我的酥胸，一边用指尖夹着乳头，或用大拇指及食指，捏着我那颗圆翘的敏感肉球，急</w:t>
      </w:r>
    </w:p>
    <w:p>
      <w:r>
        <w:t>速地来回搓揉着！在这样的上下夹攻下，我的小穴很快便溢出湿黏的爱液，沾湿了薄薄的底裤……男友当然马上就</w:t>
      </w:r>
    </w:p>
    <w:p>
      <w:r>
        <w:t>发现我的小穴湿了，他将我的内裤揪起拉成一条细线，并用力拉高，内裤马上陷入我的两片阴唇跟屁股缝之间！我</w:t>
      </w:r>
    </w:p>
    <w:p>
      <w:r>
        <w:t>忍不住「啊」得一声轻吟出口，却无暇顾及有没有人听到。男友拉得很紧，令内裤线深深陷入我的肉瓣之间，公车</w:t>
      </w:r>
    </w:p>
    <w:p>
      <w:r>
        <w:t>在路上行驶，他配合着车身晃动，前后左右地拉扯，我的阴道口等於被不停地激烈摩擦着！</w:t>
      </w:r>
    </w:p>
    <w:p>
      <w:r>
        <w:t>这时候，我已经必须紧咬着嘴唇，才不致於呻吟出声！但也控制不住自己不停喘息──其实有没有叫出声我根</w:t>
      </w:r>
    </w:p>
    <w:p>
      <w:r>
        <w:t>本不知道──我只清楚地感觉到，湿淋淋的爱液大量从我的小穴溢出，顺着股沟流下，将我的牛仔裤浸湿了一大片！</w:t>
      </w:r>
    </w:p>
    <w:p>
      <w:r>
        <w:t>而男友却更激烈地拉动那条早已湿透的内裤线，将它快速左右拉扯，一次次滚过我那充血变大的阴蒂！我被他弄得</w:t>
      </w:r>
    </w:p>
    <w:p>
      <w:r>
        <w:t>失魂不已，快感冲击着全身！在这样的刺激及快感下，我几乎已经把男友在大庭广众下玩弄我的身体、将我的小穴</w:t>
      </w:r>
    </w:p>
    <w:p>
      <w:r>
        <w:t>弄得湿淋淋的羞耻感，全部抛诸脑后！脑中只想着还要更多、更多！</w:t>
      </w:r>
    </w:p>
    <w:p>
      <w:r>
        <w:t>单纯的挑逗已经满足不了我了！我的小穴里好像有千万之蚂蚁在爬一样，我扭动着身体，想让自己得到更大得</w:t>
      </w:r>
    </w:p>
    <w:p>
      <w:r>
        <w:t>快感，男友看在眼里，於是放开那条令我欲仙欲死的丝线，他将我的牛仔裤又拉得更低，几乎快要褪到大腿，令我</w:t>
      </w:r>
    </w:p>
    <w:p>
      <w:r>
        <w:t>肚脐以下的肌肤，甚至阴毛，都暴露在昏暗的灯光下！</w:t>
      </w:r>
    </w:p>
    <w:p>
      <w:r>
        <w:t>看见自己的身体裸露在外，纵使旁边没有人，也足以使我羞愧得恨不得立刻消失不见！但是体内那奔窜燃烧得</w:t>
      </w:r>
    </w:p>
    <w:p>
      <w:r>
        <w:t>欲火，仍然压过了羞耻心，我没有把牛仔裤拉上，也没有遮住那截裸露的肌肤，反而任由男友将我那只仍被他握在</w:t>
      </w:r>
    </w:p>
    <w:p>
      <w:r>
        <w:t>左手中，早已尖挺涨大的乳房，整个提出来，露在开口的衬衫外！他低下头，将翘立的乳头含入嘴中，牙齿轻轻咬</w:t>
      </w:r>
    </w:p>
    <w:p>
      <w:r>
        <w:t>啮，舌头在我的乳晕及乳头上，不停地吸、舔、含、逗……我被他舔得浑身颤抖不已，可是还不只这样，他的右手</w:t>
      </w:r>
    </w:p>
    <w:p>
      <w:r>
        <w:t>探入底裤下，手掌覆盖住我那湿成一片的阴部，然后，突然狂野粗鲁地乱搓一通！</w:t>
      </w:r>
    </w:p>
    <w:p>
      <w:r>
        <w:t>我忘情地叫了一声，嘴马上就被男友的唇堵住，舌头同样伸入我嘴里搅拌，就像他的手在我的阴部任意蹂躏一</w:t>
      </w:r>
    </w:p>
    <w:p>
      <w:r>
        <w:t>般！他不停用力震动我整个下体，手指还又抠又戳地刺激我的小穴，阴蒂也在粗糙的磨搓下更充血、涨的更大！我</w:t>
      </w:r>
    </w:p>
    <w:p>
      <w:r>
        <w:t>那如潮般的淫水被他这样一搅和，沾得整个大腿跟牛仔裤都是！我想抓住他的手，哀求他别这么粗鲁，没想到他的</w:t>
      </w:r>
    </w:p>
    <w:p>
      <w:r>
        <w:t>整个手也都沾满我的淫水，滑溜溜的，根本抓不住！</w:t>
      </w:r>
    </w:p>
    <w:p>
      <w:r>
        <w:t>被他玩弄了这么久，我的小穴早就渴望得要命，我心中呐喊着：插进来吧！用什么都好，就插进来吧！</w:t>
      </w:r>
    </w:p>
    <w:p>
      <w:r>
        <w:t>而男友大概也知道我快受不了了，於是将两只指头，长驱直入地插入我的小穴！</w:t>
      </w:r>
    </w:p>
    <w:p>
      <w:r>
        <w:t>若不是小嘴被他堵住，我一定会大声浪叫！他仍然不停跟我热吻，左手继续揉捏按弄我的乳房，右手快速地在</w:t>
      </w:r>
    </w:p>
    <w:p>
      <w:r>
        <w:t>我的小穴里抽插着，力道之大撞得我的身体一晃一晃，乳房也不停晃动！三点齐攻，我根本毫无招架之力，只能全</w:t>
      </w:r>
    </w:p>
    <w:p>
      <w:r>
        <w:t>身酥软地任他在我身上掀起一阵阵欲浪！湿的不成样子的浪穴，在他的狂插猛送下，根本溃不成穴，一阵阵快感淹</w:t>
      </w:r>
    </w:p>
    <w:p>
      <w:r>
        <w:t>过了我的理智！我将臀部往前挺，让他能够插得更深，他突然用大拇指按住我的阴蒂，在抽插小穴的同持，同样激</w:t>
      </w:r>
    </w:p>
    <w:p>
      <w:r>
        <w:t>烈地按摩阴蒂！</w:t>
      </w:r>
    </w:p>
    <w:p>
      <w:r>
        <w:t>这样的刺激几乎要令我疯狂了！而男友似乎也受不，再次低下头来吸我的乳头，更加令我欲仙欲死！他修长的</w:t>
      </w:r>
    </w:p>
    <w:p>
      <w:r>
        <w:t>手指快速插捅着我的嫩穴，手掌用力撞击两腿之间，时不时还发出清脆的「啪、啪」声响！我紧闭双眼，死咬着嘴</w:t>
      </w:r>
    </w:p>
    <w:p>
      <w:r>
        <w:t>唇，专心感受这那强大的快感，在身体深处、四肢百骇间扩散高涨！在公车上、在公共场所，也许还有人在偷看着！</w:t>
      </w:r>
    </w:p>
    <w:p>
      <w:r>
        <w:t>嫩乳及私处都裸露在外，还被男人狂插狂舔、彻底玩弄着！情欲高涨的我根本管不了这些，只能不停地喘息着，全</w:t>
      </w:r>
    </w:p>
    <w:p>
      <w:r>
        <w:t>身每一个细胞都阵阵酥麻，全身紧绷……我用力扭动着腰臀，双腿大张，让男友的手指横冲无阻地顶到我的阴道深</w:t>
      </w:r>
    </w:p>
    <w:p>
      <w:r>
        <w:t>处！突然，我感到阴道一阵收缩，四肢有如弓箭般紧绷着，我像是飞上云端一样，一阵阵畅快的血液直冲全身！我</w:t>
      </w:r>
    </w:p>
    <w:p>
      <w:r>
        <w:t>连忙紧咬着男友的后颈，以免把持不住浪叫出来，就在这一刻，男友突然更剧烈地动作，极快速地抽插着我的小穴</w:t>
      </w:r>
    </w:p>
    <w:p>
      <w:r>
        <w:t>最深处！</w:t>
      </w:r>
    </w:p>
    <w:p>
      <w:r>
        <w:t>汩汩爱液突然倾穴而出！一阵阵痉挛袭击全身！我终於忍不住叫了出来，高潮一波接着一波、全身颤抖不已…</w:t>
      </w:r>
    </w:p>
    <w:p>
      <w:r>
        <w:t>…经过这样强烈的高潮，我整个人看起来一定淫荡极了！衣衫散乱、眼神涣散、双颊红艳，浑身酥软一点力气都没</w:t>
      </w:r>
    </w:p>
    <w:p>
      <w:r>
        <w:t>有，只能靠在男友怀里不停地喘气！而男友这个坏人，还不把手指抽出来，仍然在我的小穴里旋转插动，让我不停</w:t>
      </w:r>
    </w:p>
    <w:p>
      <w:r>
        <w:t>断断续续地痉挛，高潮的余震久久不散！</w:t>
      </w:r>
    </w:p>
    <w:p>
      <w:r>
        <w:t>终於，他缓缓自湿穴中抽出手指，我看见他整只手像是刚从水里抽出来般湿透，晶亮的爱液不停往下流，可想</w:t>
      </w:r>
    </w:p>
    <w:p>
      <w:r>
        <w:t>而知，我的私处、臀部、大腿，一定更是湿得一塌糊涂了！</w:t>
      </w:r>
    </w:p>
    <w:p>
      <w:r>
        <w:t>他亲了亲被弄得浑身乱七八糟的我，我无力地转头看了看车外，发现再过两个街口就到家了，却根本提不起力</w:t>
      </w:r>
    </w:p>
    <w:p>
      <w:r>
        <w:t>气整理衣服……男友体贴地将我的乳房重新包回内衣理，扣好衬衫，再帮我拉起牛仔裤，拉好拉炼。我突然想到，</w:t>
      </w:r>
    </w:p>
    <w:p>
      <w:r>
        <w:t>他那挺翘不已的肉棒还没得到解放呢！等一会，我还不是马上会被他脱光光？</w:t>
      </w:r>
    </w:p>
    <w:p>
      <w:r>
        <w:t>车停了，他小心地扶着仍然腿软的我下车，经过前面座位时，一位太太大概是听见我们的声音了，神色奇怪地</w:t>
      </w:r>
    </w:p>
    <w:p>
      <w:r>
        <w:t>直看着我们，我羞红了脸，连忙推着男友下车，而他拉着我飞快地奔回家，一进门，果然就迫不及待地把我按倒在</w:t>
      </w:r>
    </w:p>
    <w:p>
      <w:r>
        <w:t>地毯上，用力扯开我的衣物把我剥个精光，掏出他那涨大硬挺的肉棒，狠狠插入我仍然湿漉漉的小穴中……那一晚，</w:t>
      </w:r>
    </w:p>
    <w:p>
      <w:r>
        <w:t>我们连续疯狂地做爱，我的浪叫尖叫，大概方圆五百里都听得见吧！他不停地用各种姿势干我，甚至将我绑在椅子</w:t>
      </w:r>
    </w:p>
    <w:p>
      <w:r>
        <w:t>上，推到落第窗前，也不管有没有人路过，就像强奸我一样狂野粗暴地不停抽插！不过，我是心甘情愿让他任意奸</w:t>
      </w:r>
    </w:p>
    <w:p>
      <w:r>
        <w:t>淫我的，谁叫他刚才令我如此销魂欲仙，又干得我高潮连连、一波接着一波呢！</w:t>
      </w:r>
    </w:p>
    <w:p>
      <w:r>
        <w:t>总之，这个刺激的经验，成了我们感情之间，最特别的加温剂。至於那晚的疯狂性爱以及其他的经验，如果反</w:t>
      </w:r>
    </w:p>
    <w:p>
      <w:r>
        <w:t>应好，再写出来与大家分享啰！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