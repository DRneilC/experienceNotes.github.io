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红与白</w:t>
      </w:r>
    </w:p>
    <w:p>
      <w:r>
        <w:t>.</w:t>
      </w:r>
    </w:p>
    <w:p>
      <w:r>
        <w:t>小英是个纯净的女大学生，虽然学识使她比一般女孩子内涵丰富，但毕竟尚处青春期，有时也免不了跟其她女</w:t>
      </w:r>
    </w:p>
    <w:p>
      <w:r>
        <w:t>孩子一样率真而任性，犯点淘气。虽然我作为她生活上的朋友加大哥，她跟我很亲热，思想也接近，但毕竟在我面</w:t>
      </w:r>
    </w:p>
    <w:p>
      <w:r>
        <w:t>前是个小妹妹，尽管她无论从体态上还是思想上都正趋于成熟。尤其是她身上所散发出的那份青春活力使我对她倍</w:t>
      </w:r>
    </w:p>
    <w:p>
      <w:r>
        <w:t>加呵护和喜爱。在我对她的管束和帮助过程中，由于打屁股是我跟她约定俗成的「家法」，她在我面前脱下裤子把</w:t>
      </w:r>
    </w:p>
    <w:p>
      <w:r>
        <w:t>屁股裸露出来便成了常事，由于我跟她的思想素质十分接近，因此也无所谓避嫌，而别人也是无法得知她曾经不止</w:t>
      </w:r>
    </w:p>
    <w:p>
      <w:r>
        <w:t>一次地在一个男人面前露着屁股挨打。在别人看来屁股挨打是一种羞辱，但在我们之间却是一种默契。甚至无须我</w:t>
      </w:r>
    </w:p>
    <w:p>
      <w:r>
        <w:t>呵斥或指示，她就知道什么时候该乖乖地露出屁股来受罚。虽然年轻的我在她光洁白嫩、丰满异常的屁股上实施各</w:t>
      </w:r>
    </w:p>
    <w:p>
      <w:r>
        <w:t>种惩处时，难免发生性的冲动，但也只在心里，隐隐地，她圣洁的心使我镇定；尽管她在挨打时，屁股常常显现难</w:t>
      </w:r>
    </w:p>
    <w:p>
      <w:r>
        <w:t>以形容的姿势，也不时发出哼哼唧唧的呻吟，但她在我心目中绝对是一个纯洁的女孩，永远不容玁渎。</w:t>
      </w:r>
    </w:p>
    <w:p>
      <w:r>
        <w:t>自从那次「考卷事件」发生后，我气上心头，不免下手很重，用过所有家法，将她那性感的屁股（令那些小男</w:t>
      </w:r>
    </w:p>
    <w:p>
      <w:r>
        <w:t>生们剀觑了很久的屁股）责打得满目苍痍，痛不欲生；但她从追求上进增强动力为虑，仿效古人「头悬梁、锥刺股」</w:t>
      </w:r>
    </w:p>
    <w:p>
      <w:r>
        <w:t>之激励手段，还是愿意接受我对她的屁股增加新的家法。但有一条原则：惩罚只能对待屁股，不能在滕部范围以外</w:t>
      </w:r>
    </w:p>
    <w:p>
      <w:r>
        <w:t>的身体部份施加刑罚，并且在处罚时原则上只把屁股展露在外，尽量不露其它部位。这一点，也是她十分坚持的「</w:t>
      </w:r>
    </w:p>
    <w:p>
      <w:r>
        <w:t>屁股可以受罚但尊严不可侵犯」的原则。记得在有次对她进行执罚时，她预先穿上了一条她自作的所谓受罚裤——</w:t>
      </w:r>
    </w:p>
    <w:p>
      <w:r>
        <w:t>就是在臀部开好了一个大大的圆洞，趴下时饱满的屁股的确已经充分暴露在外了，可在我举起鞭子抽向她自已「精</w:t>
      </w:r>
    </w:p>
    <w:p>
      <w:r>
        <w:t>心准备」的屁股时，由于屁股的扭动和鞭梢掠过她屁股的鞭风，那裤子上「屁股洞」的边缘总是有点掀动而遮住了</w:t>
      </w:r>
    </w:p>
    <w:p>
      <w:r>
        <w:t>她屁股面积的的一小部份，而我每次打她时总是要她屁股的每一寸肌肤都分享到痛楚；当我命她起来把裤子全部脱</w:t>
      </w:r>
    </w:p>
    <w:p>
      <w:r>
        <w:t>掉时，她执意不肯，那次我很恼火，后来将她的那条受罚裤撕成了两半，不过后来她也想通了，觉得既然是被大哥</w:t>
      </w:r>
    </w:p>
    <w:p>
      <w:r>
        <w:t>般的好友打屁股，确实也是没必要讲那点面子了。不过作为大哥我也理解女孩子的这份心思，以后在处罚她屁股时</w:t>
      </w:r>
    </w:p>
    <w:p>
      <w:r>
        <w:t>更尽量注意保护她的私密之处，不让她有别的不好的想法。虽然有的不该露的地方也避免不了要露出一些，甚至有</w:t>
      </w:r>
    </w:p>
    <w:p>
      <w:r>
        <w:t>时也脱光了打，但我都注意不伤害到她的心灵。不过要声明的是：屁眼除外，因为对屁眼的用刑仍然保留在家法中，</w:t>
      </w:r>
    </w:p>
    <w:p>
      <w:r>
        <w:t>也没超越屁股的范围。</w:t>
      </w:r>
    </w:p>
    <w:p>
      <w:r>
        <w:t>要说我是怎么对她的屁股采取新的惩处手段的，先得介绍一下我制订这些切实可行的家法时，充分考虑了宽严</w:t>
      </w:r>
    </w:p>
    <w:p>
      <w:r>
        <w:t>结合、科学有效的目的，在对她的屁股执刑时也体现出了惩罚与教育相结合，疼痛与安抚相结合，难忍与难忘相结</w:t>
      </w:r>
    </w:p>
    <w:p>
      <w:r>
        <w:t>合，以有效达到促她知错到改错进而好学奋进的目的。当然以前的家法都予以了保留，但在用法上稍作了改变：如</w:t>
      </w:r>
    </w:p>
    <w:p>
      <w:r>
        <w:t>本来犯小错时，规定是用戒尺打屁股，但在以前的处罚中，这对她的屁股来说已是小菜一碟，可以说，我发现她的</w:t>
      </w:r>
    </w:p>
    <w:p>
      <w:r>
        <w:t>屁股对挨戒尺已有了充分的耐打和防护经验，为什么这样说呢？因为在这种处罚过程中，她通常是俯伏在我腿上的，</w:t>
      </w:r>
    </w:p>
    <w:p>
      <w:r>
        <w:t>屁股在受戒尺责打时，我发觉她屁股在我腿上不住扭动并叫「哎哟哎哟」时，掺进一种装得很疼的成份（并不是说</w:t>
      </w:r>
    </w:p>
    <w:p>
      <w:r>
        <w:t>一点也不疼，还是有点威慑作用），甚至在我高举戒尺时，她的屁股故意借痛而呈波浪式起伏中有意蹶向我举起的</w:t>
      </w:r>
    </w:p>
    <w:p>
      <w:r>
        <w:t>板子，鬼灵精似地估算好了那板子将要落下的那一刻，屁股在能够起伏的限度内（因为被我摁着）力求以最近的距</w:t>
      </w:r>
    </w:p>
    <w:p>
      <w:r>
        <w:t>离迎向我的板子，以求躲过对她屁股更重的责打。因此我现在改为不管犯错不犯错，每天都要让她的屁股吃戒尺，</w:t>
      </w:r>
    </w:p>
    <w:p>
      <w:r>
        <w:t>一天也不能少，也不能借故逃避，以示警戒。否则大板子跟藤鞭同时伺候。这下她老实多了，每天睡觉前第一件事</w:t>
      </w:r>
    </w:p>
    <w:p>
      <w:r>
        <w:t>就是露好屁股等候戒尺教诲，除非我赫免。至于大竹板、藤鞭改为在犯一般性错误时使用的家法，不过使用方法也</w:t>
      </w:r>
    </w:p>
    <w:p>
      <w:r>
        <w:t>有了改变，要在刑架上接受，而且动刑时必须捆绑，以加大鞭笞力度，不是让她的屁股自已随便摆在哪条板凳、哪</w:t>
      </w:r>
    </w:p>
    <w:p>
      <w:r>
        <w:t>张软床上就能执行的，必须将屁股调整好重心痛打！那张刑架是我根据她的身材特制的，倒也省却了我好多麻烦，</w:t>
      </w:r>
    </w:p>
    <w:p>
      <w:r>
        <w:t>不用设计调节位置的滑杆了。倒是她在我设计制作这个刑架的过程中，经常要她趴上趴下，站起蹲下，试着摆出我</w:t>
      </w:r>
    </w:p>
    <w:p>
      <w:r>
        <w:t>所要求的屁股受打姿势时，她所表露出的表情变化令人哭笑不得，一会儿因好玩而天真，一会儿因想到是打她屁股</w:t>
      </w:r>
    </w:p>
    <w:p>
      <w:r>
        <w:t>专用的而无奈万般。</w:t>
      </w:r>
    </w:p>
    <w:p>
      <w:r>
        <w:t>这座木制刑架用来打受刑人的屁股十分实用，总体呈L 型，可站、可跪、可卧、可坐……且变化万端。站时，</w:t>
      </w:r>
    </w:p>
    <w:p>
      <w:r>
        <w:t>可使她待打的屁股向正后方挺出；跪可成跪蹶；卧可成翘趴；坐可令她屁股静思责罚余痛。至于打屁股时采取何种</w:t>
      </w:r>
    </w:p>
    <w:p>
      <w:r>
        <w:t>姿势就各有细节了，这要具体到她屁股挨打时再分别对待。刑架的设计主题只有两个字——「屁股」，除了屁股还</w:t>
      </w:r>
    </w:p>
    <w:p>
      <w:r>
        <w:t>是屁股，一切都是以她的屁股为目标而制作、摆布。</w:t>
      </w:r>
    </w:p>
    <w:p>
      <w:r>
        <w:t>刑架的立面是冷冰冰、光溜溜的不锈钢圆柱体，周圆设计成她面贴圆柱两手臂环抱小于手腕，这样正好把她的</w:t>
      </w:r>
    </w:p>
    <w:p>
      <w:r>
        <w:t>两手腕合在一起在那边绑个正着，谅她上身贴在圆柱上没有丝毫间隙，为了不让她的头扭在一边难受，位于其颈项</w:t>
      </w:r>
    </w:p>
    <w:p>
      <w:r>
        <w:t>上方有一个圆孔，洞壁四周均布有透气小空，这样在打屁股时，她的脸就可以面对这个孔不用别扭在一边了，忍痛</w:t>
      </w:r>
    </w:p>
    <w:p>
      <w:r>
        <w:t>哭喊时也起到静音作用。底下站立处是用宽宽的皮带改制成的脚扣，控制她的双脚在屁股剧痛时无法挪动。半高处</w:t>
      </w:r>
    </w:p>
    <w:p>
      <w:r>
        <w:t>铁环悬垂下两段皮带，用来拦腰捆紧她的腰围，使她的屁股不由自主地向后挺出。这样的屁股是挺出来让大竹板和</w:t>
      </w:r>
    </w:p>
    <w:p>
      <w:r>
        <w:t>藤鞭子一下一下严厉抽打的。刑架的平面是可以翻转、移动、升降的，带点扁圆型，这样她在趴下时就连屁股的两</w:t>
      </w:r>
    </w:p>
    <w:p>
      <w:r>
        <w:t>边侧面也展露无遗，承受全方位的鞭抽板击的同时，随时可以调整她屁股受罚的角度和体态。平板中间还有两个凹</w:t>
      </w:r>
    </w:p>
    <w:p>
      <w:r>
        <w:t>下较深的坑，叫跪坑，是用来令她采取跪趴姿势，打屁股、滴屁眼都能充分运用。如果用这种姿势打她屁股，我会</w:t>
      </w:r>
    </w:p>
    <w:p>
      <w:r>
        <w:t>将平板的上身段升起一点，让她的上身舒舒服服地趴在那受绑，我手执刑鞭在她身后抽击她跪趴着的屁股。无论哪</w:t>
      </w:r>
    </w:p>
    <w:p>
      <w:r>
        <w:t>种姿势，她的屁股始终孤立在刑架中央，并从两股中间用绳子穿过缚牢以固定和使其屁股肉更加隆起，不能动弹，</w:t>
      </w:r>
    </w:p>
    <w:p>
      <w:r>
        <w:t>除了被打后屁股上的抖动的肉……立柱背面挂放着各类屁股专用刑具，包括大小板子、藤皮鞭子、屁股针子……平</w:t>
      </w:r>
    </w:p>
    <w:p>
      <w:r>
        <w:t>板下面安静地躺着一个「卫生箱」，也是她的屁股所专用的，里面有消毒酒精的消毒棉、纱布、镊子等护理用品，</w:t>
      </w:r>
    </w:p>
    <w:p>
      <w:r>
        <w:t>受罚前我会为她的屁股作消毒处理，所选用的屁股刑具也会进行消毒杀菌。说实在的，小英的屁股虽然几经拷打，</w:t>
      </w:r>
    </w:p>
    <w:p>
      <w:r>
        <w:t>但仍保养得鲜嫩如初，也是我在对她屁股惩罚前后细心护理的结果。</w:t>
      </w:r>
    </w:p>
    <w:p>
      <w:r>
        <w:t>好了，她在刑架上屁股纤毫毕露，屁股与板子难舍难分的情景容后再述。自从这刑架诞生以来，小英的屁股在</w:t>
      </w:r>
    </w:p>
    <w:p>
      <w:r>
        <w:t>每日床头自备戒尺的「亲吻」下，正忍气吞声，埋头苦读，力争自已的屁股与这刑架无缘呢。我也实在不忍心干扰</w:t>
      </w:r>
    </w:p>
    <w:p>
      <w:r>
        <w:t>她。不过我觉得还是有必要要提醒她的是：刑架做好的同时也已为她的屁股初步准备好了新的家法，我想她有心犯</w:t>
      </w:r>
    </w:p>
    <w:p>
      <w:r>
        <w:t>错，也无胆受罚。不料她听后却有些不以为然，我知道她没尝过，觉得这些没什么大不了的，但我对她的态度深感</w:t>
      </w:r>
    </w:p>
    <w:p>
      <w:r>
        <w:t>不满，如果不让她尝试一下，她就不知道厉害，起不到威吓作用。于是我当即给了她一个嘴巴，她觉得有点突然，</w:t>
      </w:r>
    </w:p>
    <w:p>
      <w:r>
        <w:t>扬起头白着眼对我道：「哥，你打我嘴巴做什么？」我怒道：「你还犟？给我到刑架边站好去！」她蹶着嘴说：「</w:t>
      </w:r>
    </w:p>
    <w:p>
      <w:r>
        <w:t>就这样也要打呀？」我瞪她说：「怎么？不服啊？不打嘴巴打你屁股总可以了吧！」她悻悻地站到刑架旁，再不敢</w:t>
      </w:r>
    </w:p>
    <w:p>
      <w:r>
        <w:t>回嘴。见她有些委屈的样子，我放缓了一下口气，对她说：「不是哥特意要罚你，是你自已不知好歹。屁股露出来，</w:t>
      </w:r>
    </w:p>
    <w:p>
      <w:r>
        <w:t>趴上去。」她背对着我开始解开裤子往下挪，短暂的沉默后，屁股颤微微地脱露出来。「伏下去！手脚并拢。」</w:t>
      </w:r>
    </w:p>
    <w:p>
      <w:r>
        <w:t>我把她脚裸捆在一起固定在平板上，手腕打好绳扣反缚起来，她埋着头突然说了一句：「哥，你今天打我屁股</w:t>
      </w:r>
    </w:p>
    <w:p>
      <w:r>
        <w:t>我不服。」我对她说：「哦，你会服的，今天我也不痛打你的屁股，但我得让你知道一点试刑的厉害，要不你没怕</w:t>
      </w:r>
    </w:p>
    <w:p>
      <w:r>
        <w:t>住。」</w:t>
      </w:r>
    </w:p>
    <w:p>
      <w:r>
        <w:t>她不知将要面临的家法是何等厉害，不免委屈加害怕地哭出了声。我取出一盒清凉油，打开，她闻到清凉的气</w:t>
      </w:r>
    </w:p>
    <w:p>
      <w:r>
        <w:t>味转过脸看了一看说：「要打就打，涂这玩意有什么用啊，我不要涂。」我说：「这可不是给你屁股消毒的东西，</w:t>
      </w:r>
    </w:p>
    <w:p>
      <w:r>
        <w:t>今天又不打你屁股，你忍着吧。」说着很容易就分开了她隐藏在屁股肉里的屁眼，用手指蘸着那油脂慢慢往她屁眼</w:t>
      </w:r>
    </w:p>
    <w:p>
      <w:r>
        <w:t>里涂抹……她有些惊讶，但因并没有感到痛苦而神色镇静，只是在我手指在她屁眼里戳得较深时，发现她嘴角有些</w:t>
      </w:r>
    </w:p>
    <w:p>
      <w:r>
        <w:t>牵动，显得不太舒服，同时屁眼紧缩抗拒我手指的侵入。涂完屁眼，我将残留在她屁眼外的油脂细细擦尽，用口对</w:t>
      </w:r>
    </w:p>
    <w:p>
      <w:r>
        <w:t>准她屁眼吹了几口气。我就这样将她绑在刑架上，不再理她，到外间看书去了。过了仅仅二分种，就隐隐听到她从</w:t>
      </w:r>
    </w:p>
    <w:p>
      <w:r>
        <w:t>里间发出的声：「哥，哥！你来呀，你快点进来呀……」我没加理会，继续看我的书。大约又有十几分种过去，她</w:t>
      </w:r>
    </w:p>
    <w:p>
      <w:r>
        <w:t>叫得有点凄切：「哥——哥、哥啊……你来一来啊……」我见教育她的时机已到，便推门进去，踱到她身边故意问</w:t>
      </w:r>
    </w:p>
    <w:p>
      <w:r>
        <w:t>：「怎么呀，叫我有什么事吗？」只见她并没挨打的光白的两辧屁股，烦躁不安地来回扭动，但由于屁股也被束缚</w:t>
      </w:r>
    </w:p>
    <w:p>
      <w:r>
        <w:t>着，连扭得太过也做不到。「我、我……痒、痒死了啊。」她急切地答。我问：「哪痒啊？是不是PP痒，要打呀？」</w:t>
      </w:r>
    </w:p>
    <w:p>
      <w:r>
        <w:t>她吱唔着说：「屁、屁眼痒啊，说、说不出的难受啊。你快拿板子来打、打我的屁股吧，我求、求求你了……」</w:t>
      </w:r>
    </w:p>
    <w:p>
      <w:r>
        <w:t>一边说她的屁股在无奈地蠕动，屁眼闷在屁股深处一缩一缩地象有只蚂蚁在里面爬……我对她说：「打屁股？</w:t>
      </w:r>
    </w:p>
    <w:p>
      <w:r>
        <w:t>今天不打了，明天你不是还要听课去吗？打了屁股要坐不安心的。今天就这样绑一晚上。」一边说一边又拿清凉油</w:t>
      </w:r>
    </w:p>
    <w:p>
      <w:r>
        <w:t>打开：「来，药性减掉了一点吧？再在你小屁眼儿里加点进去。」她翁动着屁股说：「别，别，不，不要了啊，打</w:t>
      </w:r>
    </w:p>
    <w:p>
      <w:r>
        <w:t>我屁股吧，打重一点呀。」我见她难受，就松开掰着她屁眼的手，说：「好，我就成全你，让你屁股好好尝尝红烧</w:t>
      </w:r>
    </w:p>
    <w:p>
      <w:r>
        <w:t>肉的滋味。」</w:t>
      </w:r>
    </w:p>
    <w:p>
      <w:r>
        <w:t>我从刑架的挂勾取下刑具，把从屁股中间勒住她双股下端的棉绳向刑架两边分别又抽紧了几分，使她的屁股片</w:t>
      </w:r>
    </w:p>
    <w:p>
      <w:r>
        <w:t>稍微分开了一点，也许难忍屁眼之痒，本该颤动几下的肉被她的屁股收住了。我什么也不管，也没给她的屁股例行</w:t>
      </w:r>
    </w:p>
    <w:p>
      <w:r>
        <w:t>消毒程序（因我本没打算痛打），抡起板子、鞭子轮流向她讨打的屁股重重击下！要在平时，屁股被我这么打，早</w:t>
      </w:r>
    </w:p>
    <w:p>
      <w:r>
        <w:t>就哭爹喊娘了，而这时她只是闷哼了两声，看得出她在竭力忍痛，她在屁眼痒与屁股痛之中主动选择了后者，因为</w:t>
      </w:r>
    </w:p>
    <w:p>
      <w:r>
        <w:t>痛感暂时掩盖了屁眼里难忍的滋味。我只打了一会，也不知几下，就停下了手，对她说：「今天看你主动叫打，屁</w:t>
      </w:r>
    </w:p>
    <w:p>
      <w:r>
        <w:t>股免了。」她不久就喊：「打啊，狠狠打我屁股吧，我……」那松软下来的屁股也仿佛在溵切期盼着。但我没继续</w:t>
      </w:r>
    </w:p>
    <w:p>
      <w:r>
        <w:t>打下去，把她独自一人扔在刑架上过了一夜，为防受凉，为她上半身和下半身盖好了棉毯，只让那本已赤裸的、圆</w:t>
      </w:r>
    </w:p>
    <w:p>
      <w:r>
        <w:t>润的屁股露在外面，留给黑暗……清晨，我起床刷牙洗脸后第一件事，去给她从刑架上松了绑，她捂着难受了半夜</w:t>
      </w:r>
    </w:p>
    <w:p>
      <w:r>
        <w:t>的屁股，二话没说就直往卫生间里跑，我嗔道：「跑什么呀，自已弄得干净吗？过来，我给你弄干净。」她不作声，</w:t>
      </w:r>
    </w:p>
    <w:p>
      <w:r>
        <w:t>上了一个厕所后乖乖跑回了我身边。我取出镊子与酒精棉等，让她屁股朝天趴上刑架，调节平板高低后，让她双腿</w:t>
      </w:r>
    </w:p>
    <w:p>
      <w:r>
        <w:t>分开跪趴两边，两腿夹在与她身体同宽的扁圆平板两侧，下腹自然就紧贴板面了，把那屁股翘得格外分明，屁眼含</w:t>
      </w:r>
    </w:p>
    <w:p>
      <w:r>
        <w:t>苞欲放。我用金属镊子镊着湿湿的棉球，反复擦拭她的屁眼，并不时用注射器往她此时已显得很安详的屁眼里注入</w:t>
      </w:r>
    </w:p>
    <w:p>
      <w:r>
        <w:t>温水，再抽出，来回清洗了好多次。完后，我在屁股上啪啪几下手板下去，就白里透红了。说：「下次再不听话，</w:t>
      </w:r>
    </w:p>
    <w:p>
      <w:r>
        <w:t>我打不烂你的屁股，就拿你连吃都不敢吃的红辣椒塞进去，要不捉两只蚂蚁来放在你屁眼口爬，看你屁股还欠不欠</w:t>
      </w:r>
    </w:p>
    <w:p>
      <w:r>
        <w:t>揍。她嘤嘤道：」哥，下次我犯错，你还是狠狠打我屁股好了，我不想受这种家法处置……好难受呀，比打屁股厉</w:t>
      </w:r>
    </w:p>
    <w:p>
      <w:r>
        <w:t>害。「我对轻松了许多的她说：」哦，明天你开始听复习课要用功啊，等考完试，要是一百差一分，就要在这刑架</w:t>
      </w:r>
    </w:p>
    <w:p>
      <w:r>
        <w:t>上痛打屁股十下，站着、跪着、趴着分着打，知道了吗？」她很乖地点了点头，把刚清洗完的屁股蹶向我的脸说：」</w:t>
      </w:r>
    </w:p>
    <w:p>
      <w:r>
        <w:t>哥，我的屁股知道了。</w:t>
      </w:r>
    </w:p>
    <w:p>
      <w:r>
        <w:t>「我呵呵笑了，又随手给了她屁股左右啪啪两下，说：」打归打，罚归罚，这全为了你能考上研究生。「她屁</w:t>
      </w:r>
    </w:p>
    <w:p>
      <w:r>
        <w:t>股上柔软的肉颤了又颤，如涟漪微泛水波……哦，如水的女孩，如水的屁股，总在风吹雨打中成熟……小英在试刑</w:t>
      </w:r>
    </w:p>
    <w:p>
      <w:r>
        <w:t>过后，尝遍了」家法「之痛楚难忍滋味。当她稍有越规，就常常回味起屁股所受之家法，不敢贸然犯错。这天她数</w:t>
      </w:r>
    </w:p>
    <w:p>
      <w:r>
        <w:t>学考试竟然只得了54分！她深知大难临头，我是绝不会轻易放过她久没挨打的屁股的，不免胆战心惊不敢见我。但</w:t>
      </w:r>
    </w:p>
    <w:p>
      <w:r>
        <w:t>她知道我们之间的约定，我作为她的大哥和指导，她只要有一丝过失，就必须自已主动找我汇报并乖乖领受」家法</w:t>
      </w:r>
    </w:p>
    <w:p>
      <w:r>
        <w:t>「处置！</w:t>
      </w:r>
    </w:p>
    <w:p>
      <w:r>
        <w:t>那天，她打了个电话给我，说有事要找我，我听到她低低的语气吱吱唔唔，就知她已经犯下了严重的过错，因</w:t>
      </w:r>
    </w:p>
    <w:p>
      <w:r>
        <w:t>我正在工作，电话里便没详细问她，但我知道她这次来，屁股肯定得受重罚，所以当下就叫她一个人先去行使」家</w:t>
      </w:r>
    </w:p>
    <w:p>
      <w:r>
        <w:t>法「的刑室等候，我发觉她在电话里说」噢「时，声音已打颤，毕竟她的屁股在整套」家法「的伺候中对痛！已十</w:t>
      </w:r>
    </w:p>
    <w:p>
      <w:r>
        <w:t>分敏感。</w:t>
      </w:r>
    </w:p>
    <w:p>
      <w:r>
        <w:t>我下班后直接赶往」刑室「，打开锁进门，发现小英已自动趴在」打屁股凳「上，并把」刑床「上的二个靠垫</w:t>
      </w:r>
    </w:p>
    <w:p>
      <w:r>
        <w:t>垫在了腹下，使自已高傲的屁股更显高耸，板凳旁已摆好了」竹板「、藤鞭」，她穿着一件齐颈的毛衫和紧身裤，</w:t>
      </w:r>
    </w:p>
    <w:p>
      <w:r>
        <w:t>裤子已自已褪好在屁股下面，而大腿依然被紧裹在裤子内，那兀自露出的粉白的屁股此时显得楚楚可怜。见我进门，</w:t>
      </w:r>
    </w:p>
    <w:p>
      <w:r>
        <w:t>她没敢回头，只是把突得很出的屁股向上翘了翘，我坐到她身边，仔细检查起她主动蹶好的屁股的状态，感觉以前</w:t>
      </w:r>
    </w:p>
    <w:p>
      <w:r>
        <w:t>的伤已全部恢复了，屁股完好如初，皮色白嫩而肉质松懈，我用手捏弄了一会她屁股上颤微微的肉，最后把她屁股</w:t>
      </w:r>
    </w:p>
    <w:p>
      <w:r>
        <w:t>两边的肉往两边略分，露开她鲜红如玫瑰瓣的屁眼，屁眼一收一缩，韧性正常，我又用一只手指插进她小小的屁眼</w:t>
      </w:r>
    </w:p>
    <w:p>
      <w:r>
        <w:t>里去，并在里面抠弄起来，感到她的肛门括约肌，收缩温柔有力，并紧紧裹住了我伸进去的手指……经过一番检测，</w:t>
      </w:r>
    </w:p>
    <w:p>
      <w:r>
        <w:t>我判断出她的屁股状态一切正常，能经得住也适宜我使用最为严厉的惩处。她那屁股虽然趴着时间已久有点凉冰冰</w:t>
      </w:r>
    </w:p>
    <w:p>
      <w:r>
        <w:t>的，失去了刚从裤子里露出时的温热感，但在板子打，鞭子抽时会头减缓一些她屁股血液的流动速度。同时我看到</w:t>
      </w:r>
    </w:p>
    <w:p>
      <w:r>
        <w:t>了她铺在另一边桌上的数学考卷，得分处是一个鲜红醒目的54！整张考卷布满了大红叉，不用问我就什么都明白了。</w:t>
      </w:r>
    </w:p>
    <w:p>
      <w:r>
        <w:t>我铁青着脸把考卷送到她眼前，冷笑着对她说：「哼哼，很好，呆会你那可爱的的屁股上我也会帮你画上这么</w:t>
      </w:r>
    </w:p>
    <w:p>
      <w:r>
        <w:t>多大叉的！」她不好意思地看了看那张试卷，红着脸用乞求的眼神无助地望着我因生气而更显冷漠的脸说道：「哥，</w:t>
      </w:r>
    </w:p>
    <w:p>
      <w:r>
        <w:t>我错了，我的屁股也准备好了，看都翘得这么高，这次数学错了46分，按规矩46*10 是460 ，竹板、藤鞭我都拿</w:t>
      </w:r>
    </w:p>
    <w:p>
      <w:r>
        <w:t>出来了啊，我算好了，我屁股该挨板子230 下，鞭子抽230 下……」。我问：「是吗。算得很准嘛，那打屁股的</w:t>
      </w:r>
    </w:p>
    <w:p>
      <w:r>
        <w:t>轻重怎么衡量呢？嗯？说！」她屯了一下呜咽着说：「555 ，重重地打吧，我服，我知道错了，不服打更是错上</w:t>
      </w:r>
    </w:p>
    <w:p>
      <w:r>
        <w:t>加错，我也知一段时间不打屁股我的学习就会放松……55」。我并没有马上执罚，只是轻轻地拍了拍她呈高高蹶起</w:t>
      </w:r>
    </w:p>
    <w:p>
      <w:r>
        <w:t>状的屁股说：「起来，裤子穿好，一起出去吃晚饭。」我怕她饿着。她默默起身穿裤子，胆怯地问我道：「屁股可</w:t>
      </w:r>
    </w:p>
    <w:p>
      <w:r>
        <w:t>以不挨罚了吗？」我狠狠地瞪了她一眼：「会这么便宜你啊？，先吃饱了肚子，屁股挨的疼才更多！」小英悻悻地</w:t>
      </w:r>
    </w:p>
    <w:p>
      <w:r>
        <w:t>低下了眼。</w:t>
      </w:r>
    </w:p>
    <w:p>
      <w:r>
        <w:t>吃饭时，我点了她最喜爱吃的龙虾，并让她喝一点红酒，她说不喝，我命道：「要喝，给屁股活活血！对受罚</w:t>
      </w:r>
    </w:p>
    <w:p>
      <w:r>
        <w:t>有好处。」她才听命。不过她吃得很慢，因为她此刻担心的是她的屁股将会受到无情的鞭笞和责罚。</w:t>
      </w:r>
    </w:p>
    <w:p>
      <w:r>
        <w:t>吃完晚饭，一路上我们都默默无语，也许正是这种沉默，让小英心里更感忐忑不安，心碰碰直跳。回刑室后，</w:t>
      </w:r>
    </w:p>
    <w:p>
      <w:r>
        <w:t>小英便开始在我面前脱裤露屁股，我故意没作声，在我严厉的目光监视下，她将身子俯下，屁股高翘。见我站起来</w:t>
      </w:r>
    </w:p>
    <w:p>
      <w:r>
        <w:t>时她转过埋着的脸怯怯地问我：「哥，要不要我数数？」我说：「不用了，要打的太多了。主要是屁股要一直摆好，</w:t>
      </w:r>
    </w:p>
    <w:p>
      <w:r>
        <w:t>别扭动得太厉害。」说完我找来绳子，并把她的双手反过来缚在背后屁股上方，但在我反绑她时，觉得她这样虽然</w:t>
      </w:r>
    </w:p>
    <w:p>
      <w:r>
        <w:t>上身与板凳贴得更服贴而屁股又更突出了几分，但在她受绑时身子的扭动中发觉这样双手反缚的姿势她会很累，不</w:t>
      </w:r>
    </w:p>
    <w:p>
      <w:r>
        <w:t>舒服，会影响对她屁股的责打程度，我只要她屁股受罚哪怕打烂，不希望累及她的身子。于是我征求她意见：「手</w:t>
      </w:r>
    </w:p>
    <w:p>
      <w:r>
        <w:t>绑在腰后还是绑在凳脚上舒服一点？」而小英明知绑起来挨打无论怎样来说都不是一件「舒服」的事，但她在受罚</w:t>
      </w:r>
    </w:p>
    <w:p>
      <w:r>
        <w:t>时自知该打也逃不了打从来都是很乖，从不敢顶嘴和违抗，轻声答道：「还是绑在前面好受一些。」我答应了她的</w:t>
      </w:r>
    </w:p>
    <w:p>
      <w:r>
        <w:t>要求把她的手分别缚在两边的凳脚上，为了她在屁股受疼挣扎时不蹭破手腕，那张刑凳绑手的脚上我特意包了一层</w:t>
      </w:r>
    </w:p>
    <w:p>
      <w:r>
        <w:t>海绵体。绑腿时我让她双脚并拢，脚裸缚在一起，然后在她腰部和膝弯处多加了一道绳索，（说是绳索，不如说是</w:t>
      </w:r>
    </w:p>
    <w:p>
      <w:r>
        <w:t>软软的棉布条，因为我不允许她屁股受罚时身体能动，但也要避免挣扎时细硬的绳子会勒伤她不必要受痛的其它部</w:t>
      </w:r>
    </w:p>
    <w:p>
      <w:r>
        <w:t>位）。绑结实了，这样的姿势可使她的屁股在受刑时更放松，更耐打。其实她在受绑时，已暗暗觉得了这次执行「</w:t>
      </w:r>
    </w:p>
    <w:p>
      <w:r>
        <w:t>家法」的隆重，因为我以前打她屁股时有时是不对她进行捆绑的，在她可以忍受的痛感范围保持住不挣扎，就是绑</w:t>
      </w:r>
    </w:p>
    <w:p>
      <w:r>
        <w:t>着打屁股，也没有今天这样的细致。完全捆绑住她后，我令她：「屁股尽力扭两下给我看看！」她不明所以地照我</w:t>
      </w:r>
    </w:p>
    <w:p>
      <w:r>
        <w:t>的指令扭了两下即将受罚的屁股，「再扭几下」，我说话尽量显得温和，以免加剧她内心的恐惧，因为我要她懂得</w:t>
      </w:r>
    </w:p>
    <w:p>
      <w:r>
        <w:t>屁股打得再疼，再受不了，也没什么，只是以后要记着这疼，少犯过错。她又扭动了几下屁股，还可以，屁股还能</w:t>
      </w:r>
    </w:p>
    <w:p>
      <w:r>
        <w:t>小幅扭动，而身子却丝毫动弹不了，这就是我所要的效果，只有这样，才能将责打屁股的疼痛全部让她的屁股感受，</w:t>
      </w:r>
    </w:p>
    <w:p>
      <w:r>
        <w:t>如果绑得屁股也一点动弹不了，那会减少她屁股的弹性造成过大的身体伤害。这是我在责罚她时所注意的，否则就</w:t>
      </w:r>
    </w:p>
    <w:p>
      <w:r>
        <w:t>违背了我打她屁股是为了爱护她的目的性。一切准备就绪后，我见她紧张过度，被缚牢的身子倒是看不出有什么动</w:t>
      </w:r>
    </w:p>
    <w:p>
      <w:r>
        <w:t>静，只是那等待挨板子的屁股耸在那儿收缩不定，为了稳定她的情绪，也为她的屁股增强耐打性，我用手很温柔地</w:t>
      </w:r>
    </w:p>
    <w:p>
      <w:r>
        <w:t>捏弄击拍她屁股两边的肉，让她放松。此时，她很乖，屁股很柔软，但在我手掌的按抚下有些不安。她幽幽地发声</w:t>
      </w:r>
    </w:p>
    <w:p>
      <w:r>
        <w:t>道：「哥，我想今天打下来，屁股肯定是要烂掉了。我只是求你在我受不了时，让我大口喘两口气，休息一会好吗？」</w:t>
      </w:r>
    </w:p>
    <w:p>
      <w:r>
        <w:t>我答：「这些可不是一个要受罚的人能要求的吧，今天你的屁股将会受到你难以想像的疼痛，你一会就知了。」我</w:t>
      </w:r>
    </w:p>
    <w:p>
      <w:r>
        <w:t>一边说一边抚摸她仍然肤白如雪的屁股，终于我站起身说：「好了，屁股作下准备，我开始执法了。」我听见她不</w:t>
      </w:r>
    </w:p>
    <w:p>
      <w:r>
        <w:t>禁作了一下不易察觉的深呼吸。我举起毛竹板子，对准她无法躲闪的屁股狠击下去，啪！嘹亮的声音在一下风声</w:t>
      </w:r>
    </w:p>
    <w:p>
      <w:r>
        <w:t>后在她拼命收缩的屁股上响起，呜——啊，她拼命忍住疼而沉闷的呻吟发出，因为在这刑室没人听得见她的大声叫</w:t>
      </w:r>
    </w:p>
    <w:p>
      <w:r>
        <w:t>喊，所以我没有堵上的嘴，也为了不妨碍她的呼吸。再加上平时打屁股时我不允许她大声叫唤，她细而低的声音也</w:t>
      </w:r>
    </w:p>
    <w:p>
      <w:r>
        <w:t>形成了习惯。一板下去，她屁股上的肉被板子打得一通乱颤，抖动了好一会才停下，我等她屁股上的肉停止颤动后</w:t>
      </w:r>
    </w:p>
    <w:p>
      <w:r>
        <w:t>又打下第二板……一板、二板、三板、四板……不久她就大声叫喊并呜咽起来，因为我连续的责打使她的屁股全面</w:t>
      </w:r>
    </w:p>
    <w:p>
      <w:r>
        <w:t>积发红并肿得十分厉害，啪！啪啪！啪——这无休无止的疼痛对她的屁股来说实在是超负荷了，但什么叫惩罚呢，</w:t>
      </w:r>
    </w:p>
    <w:p>
      <w:r>
        <w:t>如果留情就失去了作用。因为绑得很好，她的身子想动也动不了，兀自蹶着屁股痛哭流涕，而该挨的板子一下也少</w:t>
      </w:r>
    </w:p>
    <w:p>
      <w:r>
        <w:t>不了。她的屁股慢慢由白转红，不住翘动、收缩。在她的屁股完成「板子任务」后，我放下狂「吻」她屁股数百下</w:t>
      </w:r>
    </w:p>
    <w:p>
      <w:r>
        <w:t>的竹片板，换持了皮藤鞭，它所要给予她屁股的痛是与板子不同的，板子可能是闷痛，而鞭子是钻心的痛！嚓——</w:t>
      </w:r>
    </w:p>
    <w:p>
      <w:r>
        <w:t>一声长啸几乎撕裂了她通红通红的肿屁股，一条血印立时在屁股上显现，嚓_ 嚓嚓！嚓！嚓嚓——低沉有力的鞭</w:t>
      </w:r>
    </w:p>
    <w:p>
      <w:r>
        <w:t>子一下下在她的屁股上打上大叉……此时她的屁股仍然那么无奈地保持着初时姿势，翘而且肿胀不堪，不再那么白。</w:t>
      </w:r>
    </w:p>
    <w:p>
      <w:r>
        <w:t>每鞭抽上她无法躲避的赤裸屁股时，那屁股与板子打下时的状态不一样；板子打下时屁股上的肉凹下，板子离开她</w:t>
      </w:r>
    </w:p>
    <w:p>
      <w:r>
        <w:t>屁股的瞬间屁股肉很快弹起，并要乱颤一会；而鞭子抽到她屁股时，象要嵌入那松软的屁股肉里去，使屁股扭曲变</w:t>
      </w:r>
    </w:p>
    <w:p>
      <w:r>
        <w:t>形。唉，可怜的小英啊，为什么数学只考54分呢？是不是你的屁股已耐不住发痒了啊？小英在不住地哭泣。可是她</w:t>
      </w:r>
    </w:p>
    <w:p>
      <w:r>
        <w:t>还不知，今天对她的屁股处罚还没有结束，数学考试没得一百，竟然还不及格，我是不得不动极刑了——屁眼滴水！！</w:t>
      </w:r>
    </w:p>
    <w:p>
      <w:r>
        <w:t>屁股在板打鞭抽完后，我开始解她绑住脚的布条，此时已不能动弹，我在搬动她的腿时，她由于屁股的牵痛发</w:t>
      </w:r>
    </w:p>
    <w:p>
      <w:r>
        <w:t>出呻吟，但我将她本来只露到屁股下的裤子全部拉下扔到另外一张刑床上，这样她的下半身完全裸露，此时雪白光</w:t>
      </w:r>
    </w:p>
    <w:p>
      <w:r>
        <w:t>洁的大腿与红肿布满血印的屁股形成了鲜明的对比。我在她俯伏着、屁股高翘、上身被绑的姿势没有改变的情况下，</w:t>
      </w:r>
    </w:p>
    <w:p>
      <w:r>
        <w:t>将她的腿屈起，形成微微跪蹶状后，将她的两条大腿分开到与肩同宽，然后在打屁股凳旁固定好两根柱杆，将她的</w:t>
      </w:r>
    </w:p>
    <w:p>
      <w:r>
        <w:t>两腿在大腿处绑牢在柱子上。这样，她的屁眼便微微突出，在分她屁眼时，屁股沟里的皮肤完好无恙，因为刚才在</w:t>
      </w:r>
    </w:p>
    <w:p>
      <w:r>
        <w:t>打屁股时，她的双脚是并拢后被绑的，丰满的屁股肉夹住了肛门周围的肌肤，所以打完屁股把她的屁眼一拨开，那</w:t>
      </w:r>
    </w:p>
    <w:p>
      <w:r>
        <w:t>里的好肉就更显眼了。她似乎明白了要受什么样的处罚了，低泣着的声音显得有些变调，因为她上次已试过刑了，</w:t>
      </w:r>
    </w:p>
    <w:p>
      <w:r>
        <w:t>知道这肛门滴水的厉害。由于这样被绑的姿势，整个屁股比刚才被绑时相比扭动的余地要大得多，她的屁股开始不</w:t>
      </w:r>
    </w:p>
    <w:p>
      <w:r>
        <w:t>安地晃动起来，我啪地给了那布满新鲜伤痕的屁股一下，她立时疼的直咧嘴，屁股惊跳了一下。她哀求道：「哥，</w:t>
      </w:r>
    </w:p>
    <w:p>
      <w:r>
        <w:t>哥哥，屁股都这么疼了，今天的疼已让我刻骨铭心了，下次我再也不敢，怎么还要用这、这家法呀？55」。我说：</w:t>
      </w:r>
    </w:p>
    <w:p>
      <w:r>
        <w:t>「你等着吧，今天全套，让你吃套餐，你好好体会吧？谁让你不争气，不要好！」她知道今天是躲不过了，也只能</w:t>
      </w:r>
    </w:p>
    <w:p>
      <w:r>
        <w:t>硬着头皮痛熬这极刑家法了。一切准备妥当，我取出「肛门滴水器」，装入50CC凉水，利用高分子原理调节温度至</w:t>
      </w:r>
    </w:p>
    <w:p>
      <w:r>
        <w:t>70度左右，最高温度是120 度，为什么我不采用最高温度滴她屁眼，因为那样会使她肛门起泡，而70度左右已足</w:t>
      </w:r>
    </w:p>
    <w:p>
      <w:r>
        <w:t>以使她屁眼极度烫痛得发颤了！你在洗澡或洗屁股时一定不小心已感受到了这种痛楚，你身上的皮肤能忍的温度但</w:t>
      </w:r>
    </w:p>
    <w:p>
      <w:r>
        <w:t>你的屁眼绝忍受不了，会让你全身惊悸，因为屁眼里的肉是人外表能探摸得到的肌肤之中最嫩的。好，这时我也开</w:t>
      </w:r>
    </w:p>
    <w:p>
      <w:r>
        <w:t>始对小英的屁眼行刑了，我小心乙乙地用两手指分开了她玫瑰红的屁眼，随着无声的粒状水珠悄然滴入她的屁眼，</w:t>
      </w:r>
    </w:p>
    <w:p>
      <w:r>
        <w:t>那等待受刑的屁眼花蕾一般，若是平常滴上一滴露水会宛如含苞欲放，可惜的是将受家法刑煎。我将「肛门滴水器」</w:t>
      </w:r>
    </w:p>
    <w:p>
      <w:r>
        <w:t>细细的管尖对准了她的小屁眼，轻轻接触上后慢慢地挤捏，就这样，一滴小小的水珠悄无声息地钻入了她被我</w:t>
      </w:r>
    </w:p>
    <w:p>
      <w:r>
        <w:t>手指畅开的屁眼中，看似温柔，似乎在给她清洁肛门，但小英突然全身僵硬，红红的屁股一会左右摇动，一会上下</w:t>
      </w:r>
    </w:p>
    <w:p>
      <w:r>
        <w:t>起伏，象跳迪斯科一般，不过形状十分痛苦，我放下滴水器，腾出两手来掌握住她痛苦不安的屁股，扒着她的屁眼</w:t>
      </w:r>
    </w:p>
    <w:p>
      <w:r>
        <w:t>轻轻分开，她的肛门括约肌在不住痉挛，小英「啊哟、啊哟」地直叫唤：「哥、哥啊，疼、疼啊、疼死我了呀，啊</w:t>
      </w:r>
    </w:p>
    <w:p>
      <w:r>
        <w:t>哟哇……」。处罚归处罚，此时我知道她不好受，安慰她道：「知疼就好，下次要自已学好，知道了吗？现在忍着</w:t>
      </w:r>
    </w:p>
    <w:p>
      <w:r>
        <w:t>点，嗯？」</w:t>
      </w:r>
    </w:p>
    <w:p>
      <w:r>
        <w:t>我不急于来第二滴，因为我知道一滴水珠在她屁眼内留下的疼要持续好一会，我就这样看着她屁眼抖抖忽忽的</w:t>
      </w:r>
    </w:p>
    <w:p>
      <w:r>
        <w:t>变化，待她受刺激的屁眼安定下来，我又用两手指扒好她的屁眼，拿起滴水器滴入了第二滴水珠子，那好不容易恢</w:t>
      </w:r>
    </w:p>
    <w:p>
      <w:r>
        <w:t>复平静的屁眼儿被那水珠子一烫，又急速抖忽起来，收缩得十分之快，令我掰着她屁眼的二根手指难以把握住她的</w:t>
      </w:r>
    </w:p>
    <w:p>
      <w:r>
        <w:t>括约，换了双手来掰住她的屁股，第三滴、第四滴，一共六滴，她的屁股狂扭后安定，屁眼颤粟后松开，就这样往</w:t>
      </w:r>
    </w:p>
    <w:p>
      <w:r>
        <w:t>复了六次。在这次肛门滴水中，小英真正体验到了难以忍受的痛楚，她一边向我嘤嘤许诺，以后再不会犯得动用屁</w:t>
      </w:r>
    </w:p>
    <w:p>
      <w:r>
        <w:t>眼滴水家法的错了，一边在心中暗暗发誓通过此次教训一定要努力学习，拿出好成绩来向我汇报。</w:t>
      </w:r>
    </w:p>
    <w:p>
      <w:r>
        <w:t>「屁眼滴水」后，我解开了她的手脚，小英从束缚中解脱，尽管屁股的每一寸乃至私密的屁眼余痛十分厉害，</w:t>
      </w:r>
    </w:p>
    <w:p>
      <w:r>
        <w:t>但她也平静了许多，是的，她太痛太累了，该让她好好休息一晚并好好安抚她一会了。我让她光着下身睡到床上，</w:t>
      </w:r>
    </w:p>
    <w:p>
      <w:r>
        <w:t>她艰难地趴在舒服的软床上，虽然此时腹下没有垫上刑垫枕高她的屁股，但由于肿胀再都她屁股本来就丰满，屁股</w:t>
      </w:r>
    </w:p>
    <w:p>
      <w:r>
        <w:t>还是显得突出很高的样子。我俯下身搂着她的肩膀吻了吻她那楚楚可怜的脸庞，温柔地对她说：「睡吧，我会在你</w:t>
      </w:r>
    </w:p>
    <w:p>
      <w:r>
        <w:t>身边陪着你的，屁股疼得厉害吗？」她象一只乖巧的小猫点了点头说：「嗯，疼……这是我屁股受罚最重的一次了，</w:t>
      </w:r>
    </w:p>
    <w:p>
      <w:r>
        <w:t>我以后会记住的。」我有点调侃地对她说：「哦，是吗？是不是以后有了出息要报复我啊？」她挺着屁股说：「哥，</w:t>
      </w:r>
    </w:p>
    <w:p>
      <w:r>
        <w:t>我哪敢呀，我会好好服从你的管教的，虽然疼但我知道你是为了我好嘛，再说我永远是你的小妹，以后不管我怎样，</w:t>
      </w:r>
    </w:p>
    <w:p>
      <w:r>
        <w:t>就算我学成工作了，我还是会乖乖接受大哥的教诲的。」我对她说「嗯，乖。不过以后我还得跟你制定完善家法，</w:t>
      </w:r>
    </w:p>
    <w:p>
      <w:r>
        <w:t>因为今天除了屁股针没刺你的屁股，别的家法基本上都用过了，你也多了屁股挨罚的经验，为了防止你屁股让我打</w:t>
      </w:r>
    </w:p>
    <w:p>
      <w:r>
        <w:t>『皮‘了，以后抱无所谓的态度，我呆会在你睡觉时要为你拟订一些别的屁股刑来制约你今后的行为。」</w:t>
      </w:r>
    </w:p>
    <w:p>
      <w:r>
        <w:t>她听了，心想：反正今天屁股打完了，再重再新的处罚也无所谓，就对我说：「随便你啦，反正我会听你的。」</w:t>
      </w:r>
    </w:p>
    <w:p>
      <w:r>
        <w:t>我吓唬她说：「好，来，现在来把屁股针刺在你屁股上，然后你安心睡吧。」她一听，现在还要刺屁股针，</w:t>
      </w:r>
    </w:p>
    <w:p>
      <w:r>
        <w:t>急忙说：「啊？哥，不要了啊，我、我受不了了。」由于急她的屁股受到牵动痛得连喊：「啊哟、啊哟、我的屁股</w:t>
      </w:r>
    </w:p>
    <w:p>
      <w:r>
        <w:t>呀」。</w:t>
      </w:r>
    </w:p>
    <w:p>
      <w:r>
        <w:t>见她的屁股实在不能再受罚了，我想了想：「那好，我本来想让你屁股上两面各刺上十五枚炙针（就是针灸用</w:t>
      </w:r>
    </w:p>
    <w:p>
      <w:r>
        <w:t>的那种细细长长的针）后睡觉的，我就饶了你了，不过我说过今天是要用上全套家法的，我也不能食言，所以我变</w:t>
      </w:r>
    </w:p>
    <w:p>
      <w:r>
        <w:t>通一下，就在你屁股两面各刺五针算了，刺完就给你拔出来，不留在你屁股肉里了，你看怎么样？」虽然小英还是</w:t>
      </w:r>
    </w:p>
    <w:p>
      <w:r>
        <w:t>有点受不了，但想想也无法，已经很宽大处理了，还是乖乖接受吧，无奈地点了点头说：「哦，那能不能轻一点啊，</w:t>
      </w:r>
    </w:p>
    <w:p>
      <w:r>
        <w:t>我屁股有没有出血啊，你看看呀」。我说：「不要紧的，现在我要罚你屁屁怎么变成是要征求你的意见了啊，这叫</w:t>
      </w:r>
    </w:p>
    <w:p>
      <w:r>
        <w:t>处罚吗？不行，我不能乖坏你了，来，屁股准备！」她见我打开针盒，连忙说：「你说屁股两面各五针的，不要多</w:t>
      </w:r>
    </w:p>
    <w:p>
      <w:r>
        <w:t>扎呀。」我说：「我会遵守诺言的，现在是你屁屁受罚，怎么这么多要求啊。」我拈起一支针，在她屁股上方比划</w:t>
      </w:r>
    </w:p>
    <w:p>
      <w:r>
        <w:t>着，作出将刺未刺的样子，看她屁股躲躲闪闪又不敢过份动弹的样子，好可怜哦，她双唇紧咬，闭着眼睛，我对她</w:t>
      </w:r>
    </w:p>
    <w:p>
      <w:r>
        <w:t>说：「我要刺了哦，屁股放松，要不然针要断在屁股肉里的，那我可没办法的」。她听后觉得我说得有理，那红红</w:t>
      </w:r>
    </w:p>
    <w:p>
      <w:r>
        <w:t>的屁股再也不敢动一动，我捧着她的屁股先将针尖轻触上她的皮肤，我尽量挑选她屁股上好一点的皮肤，因为刚才</w:t>
      </w:r>
    </w:p>
    <w:p>
      <w:r>
        <w:t>的责打很难找出她屁股上经得住针刺的地方了。她觉得那芒刺一样的针痒痒地轻触上她因为被打而变得十分敏感的</w:t>
      </w:r>
    </w:p>
    <w:p>
      <w:r>
        <w:t>屁股，一动也不敢动，只是自言自语道：「啊，轻点，轻点啊。」我狠下心但很小心地轻轻手指一用力，刺进了肉</w:t>
      </w:r>
    </w:p>
    <w:p>
      <w:r>
        <w:t>里，不深，一会就拔出，一粒血珠随即从她屁股上冒了出来，我马上将消毒棉堵上，……问她：「这边屁股刺完了，</w:t>
      </w:r>
    </w:p>
    <w:p>
      <w:r>
        <w:t>那边还有几下？」她说：「那边屁股也是十五下。」刺的时候，她的屁股一直没敢动，我象医生那样操作着。她说</w:t>
      </w:r>
    </w:p>
    <w:p>
      <w:r>
        <w:t>：「哥，谢谢你下手很轻，不太疼。」我说：「是吗？是你屁股被打得麻木，没痛感了吧？下次等你屁股长好后专</w:t>
      </w:r>
    </w:p>
    <w:p>
      <w:r>
        <w:t>门给你试针刺屁股的家法好吗？」她伏着一动也不敢动的身子说：「哦，那就不要试了啊，嘻嘻」。她竟然第一次</w:t>
      </w:r>
    </w:p>
    <w:p>
      <w:r>
        <w:t>笑了起来。我在她赤裸着的屁股上打了一巴掌说：「怎么，你现在觉得开心吗？」她啊哟了一声说：「不是啊，</w:t>
      </w:r>
    </w:p>
    <w:p>
      <w:r>
        <w:t>我屁股疼啊。」我说：「哪还笑什么啊？」她说：「哥，因为我觉得你是其实是很爱护我的，虽然把我屁股要得这</w:t>
      </w:r>
    </w:p>
    <w:p>
      <w:r>
        <w:t>么疼。」</w:t>
      </w:r>
    </w:p>
    <w:p>
      <w:r>
        <w:t>我说：「谁让你的屁股该打！」不知不觉中，她的屁股刺完了。她说：「现在屁股只是隐隐作疼，但屁眼还是</w:t>
      </w:r>
    </w:p>
    <w:p>
      <w:r>
        <w:t>很疼。」</w:t>
      </w:r>
    </w:p>
    <w:p>
      <w:r>
        <w:t>我掰开她的屁眼看了看，说「我拿些冰块来塞进你屁眼里好吗？」</w:t>
      </w:r>
    </w:p>
    <w:p>
      <w:r>
        <w:t>时光倏忽，小英因读研要到不太远的的另一个城市寄宿。我犹如那孕孕独立的刑架倍感伤怀。记得临走前几天</w:t>
      </w:r>
    </w:p>
    <w:p>
      <w:r>
        <w:t>的情景，她的屁股与板子依依惜别……她说：「哥，我会时常回来见你的。」我颇显伤感地说：「嗯，希望你一切</w:t>
      </w:r>
    </w:p>
    <w:p>
      <w:r>
        <w:t>都好」，转而笑笑说：「这下你的屁股可以脱离苦海了」。她调皮地说：「看你说到哪去了呀，我这全不都是你调</w:t>
      </w:r>
    </w:p>
    <w:p>
      <w:r>
        <w:t>教出来的吗，我哪敢忘『肉刑- 亲亲屁股‘之恩啊。」接着她又郑重地对我说：「哥，我希望临走前，能再接受</w:t>
      </w:r>
    </w:p>
    <w:p>
      <w:r>
        <w:t>一次大刑，使我的屁股在红与白之间时刻铭痛在心。」我想这也许是她临别前安慰我的一种特殊方式吧。我说：「</w:t>
      </w:r>
    </w:p>
    <w:p>
      <w:r>
        <w:t>算了吧，无错不打。」她玩皮一笑说：「那就算你给我的屁股试试刑呀。」我说：「又没有什么新家法，试什么啊。」</w:t>
      </w:r>
    </w:p>
    <w:p>
      <w:r>
        <w:t>她想想说：「嗯——那就叫温刑吧，温故而知新嘛。」我呵呵一笑对她说：「嗯，你说得也有道理，是得让你屁股</w:t>
      </w:r>
    </w:p>
    <w:p>
      <w:r>
        <w:t>好好回味回味，以免你时间一久，好了伤疤忘了疼」。她眠嘴一笑，秀发一扬，转身面向刑架，十分坦然地解开了</w:t>
      </w:r>
    </w:p>
    <w:p>
      <w:r>
        <w:t>裤子，回头扮了个鬼脸问：「今天是站着还是趴着啊？」，我也故意问她道：「今天用竹板还是藤鞭？」；她说：</w:t>
      </w:r>
    </w:p>
    <w:p>
      <w:r>
        <w:t>「哥，今天来点痛快的吧，不要用那些你别出心裁的屁眼刑了好吗？」。那天她在刑架上摆了各种姿势，而我握着</w:t>
      </w:r>
    </w:p>
    <w:p>
      <w:r>
        <w:t>她塞到我手里的竹板和藤鞭，面对那张妩媚动人的屁股楞了好一会，久久没有打下，反倒弄得她不好意思起来：「</w:t>
      </w:r>
    </w:p>
    <w:p>
      <w:r>
        <w:t>哥，你怎么啦？别这样啊，拿出你往日的威风狠狠打吧。」我自知有些失态，慌忙扬起鞭子就是一下，那屁股猛然</w:t>
      </w:r>
    </w:p>
    <w:p>
      <w:r>
        <w:t>抽搐了一下，哦，好痛。她屏着气息大声说：「象平常一样绑着我，好好打啊。」我知道她要我绑着她是因为实在</w:t>
      </w:r>
    </w:p>
    <w:p>
      <w:r>
        <w:t>忍不了痛但又不愿扫兴。为了保持我的尊严，我强忍心中波动的情绪，对她道：「打你还要你教啊？！看我不好好</w:t>
      </w:r>
    </w:p>
    <w:p>
      <w:r>
        <w:t>收拾你。」说完就将她五花大绑，绑得那圆鼓鼓的屁股可怜巴巴。绑完后，我取出消毒器具给她屁股先行消毒，这</w:t>
      </w:r>
    </w:p>
    <w:p>
      <w:r>
        <w:t>是我在对她屁股实行较重惩罚时必须要做的准备，那时她的屁股总会唆唆发抖，因为她知道轮到要给她屁股消毒后</w:t>
      </w:r>
    </w:p>
    <w:p>
      <w:r>
        <w:t>再打，这顿屁股大半是要开花了，而我马上会给她发抖的屁股两巴掌：「还没打，就怕成这样啊！」。</w:t>
      </w:r>
    </w:p>
    <w:p>
      <w:r>
        <w:t>……</w:t>
      </w:r>
    </w:p>
    <w:p>
      <w:r>
        <w:t>而此时，她的屁股异常镇静，仿佛在接受某种神圣的洗礼。</w:t>
      </w:r>
    </w:p>
    <w:p>
      <w:r>
        <w:t>我细致温柔地用蘸着酒精的棉花球在她屁股上反复擦拭，屁股上的肉随着我轻柔有力的动作时而凹下凸起，时</w:t>
      </w:r>
    </w:p>
    <w:p>
      <w:r>
        <w:t>而晃晃悠悠，她的屁股非常饱满挺翘和圆润，好象天生是为打屁股而长的肉，不象有的女性的屁股太过扁平。而她</w:t>
      </w:r>
    </w:p>
    <w:p>
      <w:r>
        <w:t>的屁股若是用手板打，感觉绵绵地、香香地、软软地，手心一点也不觉得痛，而那屁股会热辣得让你心动。就算是</w:t>
      </w:r>
    </w:p>
    <w:p>
      <w:r>
        <w:t>用板子打，那屁股的肉感也会通过你手持的板子那么微妙地传递到你的手掌心，让你为她心疼。当我把酒精棉擦拭</w:t>
      </w:r>
    </w:p>
    <w:p>
      <w:r>
        <w:t>到她的屁眼时，我感到了那儿有节律的跳动，我特意在那停留了较长时间，也许她也明白我的心意，很乖地趴在那</w:t>
      </w:r>
    </w:p>
    <w:p>
      <w:r>
        <w:t>默不作声，并暗暗将自已的屁股表现得更温顺，更乖巧。也许她想起了我曾让她的屁眼嘤嘤哭泣，惊悸不已。而此</w:t>
      </w:r>
    </w:p>
    <w:p>
      <w:r>
        <w:t>时的我，只有脉脉温情……虽然我有点想入非非，但我还是克制自已，装作例行公事一般给她的屁股作消毒处理，</w:t>
      </w:r>
    </w:p>
    <w:p>
      <w:r>
        <w:t>也生怕对她的屁股表现出过份亲热而让她不安。因为我说过她是一个纯洁的姑娘，谁也不容孅渎。其实，我哪里是</w:t>
      </w:r>
    </w:p>
    <w:p>
      <w:r>
        <w:t>在履行打屁股职责，只是借着给她屁股消毒的机会，跟她、跟她的屁股举行告别仪式呢。虽然我仍将在她屁股上烙</w:t>
      </w:r>
    </w:p>
    <w:p>
      <w:r>
        <w:t>上红痕，因为我信奉要么不打，要打就要打最重！（呵呵，现实不可仿效，这里纯为调节气氛，打屁股只是一种爱</w:t>
      </w:r>
    </w:p>
    <w:p>
      <w:r>
        <w:t>意表现。）不知打了多少下，我才从她变得凄惨的叫疼声中惊醒，哦，够了，今天不是执罚啊。但她的屁股已然通</w:t>
      </w:r>
    </w:p>
    <w:p>
      <w:r>
        <w:t>红浮肿起来，我一下扔掉手中的鞭子，将她解开，她翻转身子用忍着疼痛的声调对我说：「感谢你这么多次对我屁</w:t>
      </w:r>
    </w:p>
    <w:p>
      <w:r>
        <w:t>股的责打，鞭策我不断努力和上进，做一个自律的人，以后不管我到哪里，我都会回来为了过错用我的屁股赎罪的。」</w:t>
      </w:r>
    </w:p>
    <w:p>
      <w:r>
        <w:t>她说得那么神圣，我也娈得严肃起来，正色告诫她说：「你在外，一要洁身自好，二要学有所成，经常自我检</w:t>
      </w:r>
    </w:p>
    <w:p>
      <w:r>
        <w:t>查，及时将自已的屁股该挨多少次打记录在案，如有违反，重打不饶！」我又说：「另外你将那把每日打你的戒尺</w:t>
      </w:r>
    </w:p>
    <w:p>
      <w:r>
        <w:t>带在身边，放在自已的枕下，做到每日思过，时时记住我曾对你说过的话。」一番交待后，各道晚安，三天后她走</w:t>
      </w:r>
    </w:p>
    <w:p>
      <w:r>
        <w:t>了，步履轻松，看来三天前她主动受打，已考虑好屁股受伤已能痊愈，看来她很会按排自已，我也放心了许多。</w:t>
      </w:r>
    </w:p>
    <w:p>
      <w:r>
        <w:t>一个多月后，她给我来了一封信，信上讲她一切都好，生活还能适应等等，但也讲，到了新地方由于贪玩了一</w:t>
      </w:r>
    </w:p>
    <w:p>
      <w:r>
        <w:t>点，以至跟同学逃了一堂课被教授发现挨批了。她说这本该够得上屁股一顿好打了，但因我不在放松了自我约束…</w:t>
      </w:r>
    </w:p>
    <w:p>
      <w:r>
        <w:t>…哦，我想她的屁股还是不能不打。我当即回信命她下星期日到我身边接受处罚，没想到她回信讲：将在外令有所</w:t>
      </w:r>
    </w:p>
    <w:p>
      <w:r>
        <w:t>不受，并说了一大堆好话来蒙我。于是我回信告诉她：我将赴你处执行家法，请把屁股好好准备一下。这下她慌了，</w:t>
      </w:r>
    </w:p>
    <w:p>
      <w:r>
        <w:t>连忙打电话给我要我再给她一个星期时间，下下星期一定回来受罚。我想想答应了她的要求，但告诉她会加倍对她</w:t>
      </w:r>
    </w:p>
    <w:p>
      <w:r>
        <w:t>的屁股进行处罚。并用EM发给她一个责打屁股的动画。回来后，我对她嘘寒问暖了一番即进入正题，我对她说虽然</w:t>
      </w:r>
    </w:p>
    <w:p>
      <w:r>
        <w:t>别后重逢大家很客气，但对你的屁股是绝不讲客气的，该怎么处罚就怎么处罚。她说假期只有两天，希望不要过重</w:t>
      </w:r>
    </w:p>
    <w:p>
      <w:r>
        <w:t>以免影响她的行程。我说这我知道，早有这样的考虑了，后来她又坦白了那把我让她随身携带的戒尺竟然给弄丢了，</w:t>
      </w:r>
    </w:p>
    <w:p>
      <w:r>
        <w:t>这使我更生气，她耷拉着脑袋不出声了。稍事休息，我就让令她上刑架，因为她穿着裙子和连裤袜，我让她脱掉裙</w:t>
      </w:r>
    </w:p>
    <w:p>
      <w:r>
        <w:t>子，然后我亲自将她贴身的连裤袜从腰上给她脱拉下来，拉到膝弯上面，屁股刚才还紧裹在朦胧的连裤袜里若隐若</w:t>
      </w:r>
    </w:p>
    <w:p>
      <w:r>
        <w:t>现，现在已如满月般生动而丰富地袒露开来，令生硬冰冷的刑架也熠熠生辉。为了不施行过重也不减轻痛感，我决</w:t>
      </w:r>
    </w:p>
    <w:p>
      <w:r>
        <w:t>定采取层次递进的方式来令她屁股痛感深刻而余痛袅袅，对屁股例行消毒完毕后，我先让她面向立柱两手环抱手腕</w:t>
      </w:r>
    </w:p>
    <w:p>
      <w:r>
        <w:t>缚紧，然后将她腰肢捆在圆柱上勒得非常紧密，屁股向后挺翘而出，我操起大竹板大面积对她屁股进行痛击，「哇</w:t>
      </w:r>
    </w:p>
    <w:p>
      <w:r>
        <w:t>——」随着她无奈的屁股受痛击而向外挺突时，她面朝圆孔忍痛大叫。啪、啪——啪啪、啪啪啪；55、啊…啊！</w:t>
      </w:r>
    </w:p>
    <w:p>
      <w:r>
        <w:t>哎哟、555555，可是只有那受打的屁股想往里缩因腰部紧绑于柱体，却只能向外挺而正好面向我扇过去的竹板</w:t>
      </w:r>
    </w:p>
    <w:p>
      <w:r>
        <w:t>片，由于我用力恰当，屁股痛成这样却没有浮肿，只是红得发亮了，透出痛苦的光泽。我见已达预定效果，就收板</w:t>
      </w:r>
    </w:p>
    <w:p>
      <w:r>
        <w:t>从立柱上解开了她，要她趴在比她屁股稍窄的平板上，屁股在她的身段中间向上高举，用藤鞭一条一条在她通红的</w:t>
      </w:r>
    </w:p>
    <w:p>
      <w:r>
        <w:t>屁股上烙下肿痕，唰唰的风声和叭叭的鞭声交织在屁股上，她痛苦的呻吟有如配音，见她屁股中央已红肿不堪，我</w:t>
      </w:r>
    </w:p>
    <w:p>
      <w:r>
        <w:t>放下藤鞭，换了一束细细的但稍有宽度的皮条，转动平板，将她趴着的屁股向左侧微转，我用那细皮条在她屁股尚</w:t>
      </w:r>
    </w:p>
    <w:p>
      <w:r>
        <w:t>完好的侧面进行抽打，谓之精加工处理，不放过她屁股的每一毫厘，这边打红了，又把屁股转向右侧加以细心抽打，</w:t>
      </w:r>
    </w:p>
    <w:p>
      <w:r>
        <w:t>可怜她补绑得十分结实，任凭摆布无法自主，但也紧咬嘴唇，为她该挨的打流下迟悔的眼泪在心里默默捱痛。最后，</w:t>
      </w:r>
    </w:p>
    <w:p>
      <w:r>
        <w:t>我将她屁股的肉从中间往两边分，将两爿屁股用两大夹子夹住用绳子系牢扯出固定好，使其露出屁眼周围更嫩的肉，</w:t>
      </w:r>
    </w:p>
    <w:p>
      <w:r>
        <w:t>仍用那细皮对准嫩肉往那屁股沟里抽，一下一下又一下，那嫩肉的颜色很快便和整个屁股同色了，通红异常，不可</w:t>
      </w:r>
    </w:p>
    <w:p>
      <w:r>
        <w:t>轻触。在责打过程中，由于那里更不吃痛，神经丰富，忍不住屁眼直哆嗦，几将夹着她屁股的夹子滑脱，但我都马</w:t>
      </w:r>
    </w:p>
    <w:p>
      <w:r>
        <w:t>上重又夹起，用细细的皮条竖着往那不能自控的屁眼处抽击无遗。处罚完毕，她整张屁股红得透亮，肿胀不堪，但</w:t>
      </w:r>
    </w:p>
    <w:p>
      <w:r>
        <w:t>我想经过药敷后，一夜基本就能消肿了，但疼感在短短两天内是无法消除的，她也只能带着一屁股的痛求学去了。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