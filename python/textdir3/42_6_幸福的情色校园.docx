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幸福的情色校园</w:t>
      </w:r>
    </w:p>
    <w:p>
      <w:r>
        <w:t>.</w:t>
      </w:r>
    </w:p>
    <w:p>
      <w:r>
        <w:t>李小小拨开隔在厕所的玻璃珠帘，听到潺潺的流水声。这里被热水弄得一片朦胧，热气使小小感到欲火更难奈。</w:t>
      </w:r>
    </w:p>
    <w:p>
      <w:r>
        <w:t>「有人吗？」他小声问。</w:t>
      </w:r>
    </w:p>
    <w:p>
      <w:r>
        <w:t>「唰」的一声，刚刚那个叫俊悠的英俊男生从第二格洗手间走出来，他脸色很红，一双眼睛怖满了泪水，大概</w:t>
      </w:r>
    </w:p>
    <w:p>
      <w:r>
        <w:t>这是因为浸了大久热水的原因。他用一条湿透了的白毛巾围着下身，毛巾紧贴着私处，勾勒出俊悠傲人分身的形状。</w:t>
      </w:r>
    </w:p>
    <w:p>
      <w:r>
        <w:t>「我…我…我出去！」小小紧张的想冲出厕所。</w:t>
      </w:r>
    </w:p>
    <w:p>
      <w:r>
        <w:t>「老师！」俊悠用性感的嗓声哑声叫，小小停下步来，却不敢别转面去看这令人血脉喷张的场面。他听到俊悠</w:t>
      </w:r>
    </w:p>
    <w:p>
      <w:r>
        <w:t>的脚步声慢慢靠近，然后突然感到后颈一阵热气，后背冷不防被俊悠的火热胸膛贴紧。</w:t>
      </w:r>
    </w:p>
    <w:p>
      <w:r>
        <w:t>「老师…别走嘛…来陪陪人家…」</w:t>
      </w:r>
    </w:p>
    <w:p>
      <w:r>
        <w:t>这场面真的十分诡异，小小比俊悠矮了一个头，因为俊悠实在太高了点。俊悠为了使自己饱满的胸膛紧紧贴在</w:t>
      </w:r>
    </w:p>
    <w:p>
      <w:r>
        <w:t>小小的后背，便稍微弯下腰来。俊悠把脸埋在小小的后颈处，撒娇般说「老师，你叫甚么名字？我叫林俊悠，你可</w:t>
      </w:r>
    </w:p>
    <w:p>
      <w:r>
        <w:t>以叫我俊悠或者是…小妖精。」</w:t>
      </w:r>
    </w:p>
    <w:p>
      <w:r>
        <w:t>小小觉得小妖精这个名字对俊悠来说十分之贴切，但他还是叫「呃…俊悠…老师叫、叫李小小…哈、哈哈…」</w:t>
      </w:r>
    </w:p>
    <w:p>
      <w:r>
        <w:t>「小小吗？」俊悠的手突然伸到小小的下体色情的揉搓起来，慢慢感受到它变大变粗，「可是，老师的肉捧和</w:t>
      </w:r>
    </w:p>
    <w:p>
      <w:r>
        <w:t>老师的名字十分不衬呢。」</w:t>
      </w:r>
    </w:p>
    <w:p>
      <w:r>
        <w:t>小小挺起胸膛，感受到前所未有的男性胜利感。同时他也为了身体逐渐变得燥热而大力呼吸…再时这样下去他</w:t>
      </w:r>
    </w:p>
    <w:p>
      <w:r>
        <w:t>难保自己会做出甚么兽行来啦！（泪）</w:t>
      </w:r>
    </w:p>
    <w:p>
      <w:r>
        <w:t>「老师…」俊悠从小小的后面走到他的前面，然后把健美的身躯卷入小小怀中「老师，揽着我的腰。」</w:t>
      </w:r>
    </w:p>
    <w:p>
      <w:r>
        <w:t>小小用微微发抖的手慢慢伸向俊悠的腰，俊悠在他怀里磨人的扭着，当小小的双手快要摸上俊悠的腰时，他深</w:t>
      </w:r>
    </w:p>
    <w:p>
      <w:r>
        <w:t>呼吸一口气，然后一把搅着俊悠的腰！俊悠的肌肤出奇的幼嫩，手感到一片滑滑的，小小用双手在俊悠腰间游动起</w:t>
      </w:r>
    </w:p>
    <w:p>
      <w:r>
        <w:t>来，敏感十足的俊悠低吟一声「老师你坏…」这样的感觉真是让处男小小几乎感动的哭了起来，从没这样碰过男人</w:t>
      </w:r>
    </w:p>
    <w:p>
      <w:r>
        <w:t>的他第一次嗜到这样的美妙，而且还是像俊悠这种脸蛋帅得无械可击、身材像外国模特儿一级捧的帅哥…最、最重</w:t>
      </w:r>
    </w:p>
    <w:p>
      <w:r>
        <w:t>要的是这个貌似成熟的小帅哥并未成年，一想到这里小小的肉捧便兴奋得变得更加粗硬…他第一次知自己还真是个</w:t>
      </w:r>
    </w:p>
    <w:p>
      <w:r>
        <w:t>变态呢！</w:t>
      </w:r>
    </w:p>
    <w:p>
      <w:r>
        <w:t>俊悠感觉到小小腿间的粗硬，便抓着小小的手来到自己双峰的股缝处摸，虽然隔了一层白毛巾，但小小已经刺</w:t>
      </w:r>
    </w:p>
    <w:p>
      <w:r>
        <w:t>激得大流鼻血了。俊悠哑声道「老师的肉捧这么硬…人家的小穴也好空虚喔…」</w:t>
      </w:r>
    </w:p>
    <w:p>
      <w:r>
        <w:t>小小接收到这样的信号，手不自主的一下把这磨人的尤物打横抱起，但他发觉这实在太难了，俊悠被他高大许</w:t>
      </w:r>
    </w:p>
    <w:p>
      <w:r>
        <w:t>多，身体重得让小小的脚抖。但此时已被欲火侵蚀全身的小小已顾不了这么多，他现在只想好好的尽情享用这个小</w:t>
      </w:r>
    </w:p>
    <w:p>
      <w:r>
        <w:t>妖精的身体，把快要撑爆裤子的肉捧狠狠捣进俊悠的小穴里。</w:t>
      </w:r>
    </w:p>
    <w:p>
      <w:r>
        <w:t>他把俊悠抱到刚刚他走出来的第一格厕格，发现这里真是别有洞天，这里大得可以装下三辆小货车，中间有一</w:t>
      </w:r>
    </w:p>
    <w:p>
      <w:r>
        <w:t>个像大床一样大的水池，而四面围住的也是光滑的镜子。</w:t>
      </w:r>
    </w:p>
    <w:p>
      <w:r>
        <w:t>小小把俊悠放在水池里，当他自己躺进去水池的时候发现这个水池根本就是一个水床，俊悠不知按了一个甚么</w:t>
      </w:r>
    </w:p>
    <w:p>
      <w:r>
        <w:t>按钮，把水池里的水放得只净水床上簿簿一层，水热热的，还有少少像电流的感觉，这根本是性爱的好地方呀！</w:t>
      </w:r>
    </w:p>
    <w:p>
      <w:r>
        <w:t>俊悠坐起身，勾起个性感得让人想立刻侵犯强暴他的笑容，轻轻笑道「老师，我为你按摩吧？」</w:t>
      </w:r>
    </w:p>
    <w:p>
      <w:r>
        <w:t>俊悠慢慢贴在小小的后背上，用双手把他的衣服脱掉，然后又再次把饱满的胸膛紧紧贴在他的后背上。这次小</w:t>
      </w:r>
    </w:p>
    <w:p>
      <w:r>
        <w:t>小的感觉和上次分别很大，因为现在他的后背共没有和俊悠的胸膛隔住了衣物，而是赤裸裸的，他完全可以感受到</w:t>
      </w:r>
    </w:p>
    <w:p>
      <w:r>
        <w:t>俊悠的娇嫩幼滑的双乳在他的背上移动，而俊悠也十分不客气的低声娇吟着「啊…啊…老师…人家好热喔…啊嗯…」</w:t>
      </w:r>
    </w:p>
    <w:p>
      <w:r>
        <w:t>「俊悠…你的小乳头好、好…好滑…」等小小反应过来的时候，他才知道自己刚刚说了一个多么淫秽的说话。</w:t>
      </w:r>
    </w:p>
    <w:p>
      <w:r>
        <w:t>他听到俊悠在他后面轻轻笑了一声，然后走到他前面来，把胸前两个漂亮嫣红的小果实在小小眼前放大，小小</w:t>
      </w:r>
    </w:p>
    <w:p>
      <w:r>
        <w:t>吞了一大口口水，眼神迷恋的看着俊悠的小花朵。</w:t>
      </w:r>
    </w:p>
    <w:p>
      <w:r>
        <w:t>「想不想嗜嗜？」俊悠用手指轻轻揉着自己左边的小乳头，在他的捏弄下，小小的乳头更是变得妖艳：俊悠的</w:t>
      </w:r>
    </w:p>
    <w:p>
      <w:r>
        <w:t>乳头不大，乳晕是浅浅的粉红色，像一朵刚刚开放的春花，随着俊悠手指微微的揉弄下，小花微微的抖着…乳头中</w:t>
      </w:r>
    </w:p>
    <w:p>
      <w:r>
        <w:t>间的突起是漂亮的嫣红，可以隐约看见中间有一点小口，小小把鼻子趬起嗅了嗅，竟有一种淡淡的奶香味，小小突</w:t>
      </w:r>
    </w:p>
    <w:p>
      <w:r>
        <w:t>然脸红的幻想着，俊悠接受了他的玉露，有了他的孩子，那么这个可怜又可爱的乳头便会有香香的奶溢出了…</w:t>
      </w:r>
    </w:p>
    <w:p>
      <w:r>
        <w:t>「俊悠的乳头好漂亮…」小小脸红得要命，他伸出双手手掌轻轻覆盖住俊悠两边的胸部，闭起双眼感受这种饱</w:t>
      </w:r>
    </w:p>
    <w:p>
      <w:r>
        <w:t>满幼滑的触感，两只手掌心也感受到俊悠软软的乳粒。小小用了些力道大力揉着，俊悠叫道「讨厌…你弄痛我了…」</w:t>
      </w:r>
    </w:p>
    <w:p>
      <w:r>
        <w:t>俊悠的双眸满是珍珠似的泪花，他微微皱起两道好看的剑尾。小小轻声道「对不起嘛…俊悠…太可爱了…」他</w:t>
      </w:r>
    </w:p>
    <w:p>
      <w:r>
        <w:t>感到十分奇怪，俊悠是属于那只刚毅却带点阳光的男孩，是个绝对会迷倒一大班女生的大帅哥，可现在的俊悠却让</w:t>
      </w:r>
    </w:p>
    <w:p>
      <w:r>
        <w:t>任何一个人看见也会觉得他十分可爱，甚至勾起所有男人的情欲。</w:t>
      </w:r>
    </w:p>
    <w:p>
      <w:r>
        <w:t>俊悠用双手抓着小小的手腕，把小小覆盖住他两边的胸部的手微微拉下，现在小小的手正轻轻托住俊悠的双乳，</w:t>
      </w:r>
    </w:p>
    <w:p>
      <w:r>
        <w:t>乳头时不时轻轻括上俊悠的手指。俊悠说「要轻点嘛…来，轻轻的揉嘛。」</w:t>
      </w:r>
    </w:p>
    <w:p>
      <w:r>
        <w:t>「呀…啊啊…好舒服…老师好厉害喔…」</w:t>
      </w:r>
    </w:p>
    <w:p>
      <w:r>
        <w:t>小小轻轻的揉着俊悠的胸部，胸部因为被不断揉着，可爱的胸肌像浪涛一样推上推下，乳头也时不时被拉扯。</w:t>
      </w:r>
    </w:p>
    <w:p>
      <w:r>
        <w:t>俊悠脸色潮红，不断的浪叫着，小小再也忍不住，一口贴上俊悠惹人怜爱的小乳头，轻轻的吸啜着，又用牙齿轻轻</w:t>
      </w:r>
    </w:p>
    <w:p>
      <w:r>
        <w:t>咬拉着俊悠的小乳尖，再不时用舌头把小乳头整个倦入他的口腔，又一下没一下的舔吻着，时而突然大力的吸啜，</w:t>
      </w:r>
    </w:p>
    <w:p>
      <w:r>
        <w:t>一股淡淡的奶香在小小的口腔内漫延。</w:t>
      </w:r>
    </w:p>
    <w:p>
      <w:r>
        <w:t>「啊…！啊啊…人家被老师…讨厌…」俊悠兴奋得不断呻吟且口里胡乱说着话，他那傲人的分身已经硬挺的抵</w:t>
      </w:r>
    </w:p>
    <w:p>
      <w:r>
        <w:t>在小小的肚子上。小小吸啜得更卖力，发出「啵啜…！啵啜…！」的啜吻声。</w:t>
      </w:r>
    </w:p>
    <w:p>
      <w:r>
        <w:t>「唔啊…人家另一边又要………」俊悠挺起身，想把另一边的乳头送到小小的嘴里，那被小小吸啜了几分钟的</w:t>
      </w:r>
    </w:p>
    <w:p>
      <w:r>
        <w:t>乳头变得红通通又肿了起来，还怖满小小的口水，几条银色的口水丝把小小的嘴角和俊悠的乳尖连起来。已经变得</w:t>
      </w:r>
    </w:p>
    <w:p>
      <w:r>
        <w:t>色色的小小见到另一边粉粉的小乳头，当然不会错过，于是由大口大口疯狂般吸啜起来。</w:t>
      </w:r>
    </w:p>
    <w:p>
      <w:r>
        <w:t>小小暂停一下，脸红地说「我…快撑破裤子了…」</w:t>
      </w:r>
    </w:p>
    <w:p>
      <w:r>
        <w:t>俊悠迷人一笑，然后帮小小脱下裤子。现在小小已经是一丝不挂了，俊悠入迷的看着小小的巨大肉捧…小小甚</w:t>
      </w:r>
    </w:p>
    <w:p>
      <w:r>
        <w:t>么也小，唯独他的分身却十分巨大。俊悠轻声道「老师的…好大喔…」</w:t>
      </w:r>
    </w:p>
    <w:p>
      <w:r>
        <w:t>小小张开双腿坐在水床上，双手把俊悠的腰身扣住，两人密不透风的贴着，他的脸也贴在俊悠的胸部上，卖力</w:t>
      </w:r>
    </w:p>
    <w:p>
      <w:r>
        <w:t>的侵犯着俊悠的乳头。而俊悠双手抵在小小的手臂上，高大的他跪在小小的双腿内，漂亮诱人、结实窄小且挺趬的</w:t>
      </w:r>
    </w:p>
    <w:p>
      <w:r>
        <w:t>美臀高高的趬起，还兴奋的不时摇摆着，像极了一只可爱的小狗在摇他的小屁股。</w:t>
      </w:r>
    </w:p>
    <w:p>
      <w:r>
        <w:t>嗜够了俊悠香甜的乳头，小小从俊悠的胸部一路吻上他的锁骨、脖子，小小又吻又咬，还用舌头尽情玩弄俊悠</w:t>
      </w:r>
    </w:p>
    <w:p>
      <w:r>
        <w:t>的肌肤。被小小吻过的地方都一一被燃点起欲火，俊悠难奈的叫着…最后小小看着俊悠性感且刚毅的簿唇，气喘着</w:t>
      </w:r>
    </w:p>
    <w:p>
      <w:r>
        <w:t>问「俊悠…我可以吻你吗？」</w:t>
      </w:r>
    </w:p>
    <w:p>
      <w:r>
        <w:t>俊悠坏笑着把嘴唇轻轻贴在小小的唇上，小小用舌头轻轻舔弄俊悠的唇瓣，感觉像吃糖一样甜，他忍不住要嗜</w:t>
      </w:r>
    </w:p>
    <w:p>
      <w:r>
        <w:t>到更多，于是他整个嘴唇贴上去，像吸啜俊悠的乳头一样，尽情吸啜俊悠口腔里甜蜜的津液，又用舌头像条蛇般在</w:t>
      </w:r>
    </w:p>
    <w:p>
      <w:r>
        <w:t>俊悠的口腔里滑动着、滑过俊悠的贝齿…小小发觉俊悠全身大概也是甜的，刚刚他的小乳头有奶香味，现在在他性</w:t>
      </w:r>
    </w:p>
    <w:p>
      <w:r>
        <w:t>感的嘴里又嗜出像草莓汁一般的味道…小小兴奋的全身抖起来了。</w:t>
      </w:r>
    </w:p>
    <w:p>
      <w:r>
        <w:t>「唔…唔啊…唔唔…嗯…」俊悠被小小激吻得透不过气来，他像一池春水般倒在小小怀里，身体苏软下来，好</w:t>
      </w:r>
    </w:p>
    <w:p>
      <w:r>
        <w:t>看的英眉微皱着，紧闭着双眼感受着这令人窒息的热吻，眼角还不断渗出泪水…脸火红火红的，一丝丝银液从他和</w:t>
      </w:r>
    </w:p>
    <w:p>
      <w:r>
        <w:t>小小的接吻之前流下来。小小不其然想起之前偷偷看过的毛片，是一个男孩被人用强的的片子，现在的俊悠像极了</w:t>
      </w:r>
    </w:p>
    <w:p>
      <w:r>
        <w:t>被自己强迫的无助人儿。</w:t>
      </w:r>
    </w:p>
    <w:p>
      <w:r>
        <w:t>小小从对面的镜子看到他和俊悠的反影，竟看见俊悠诱人至极的趬臀对住镜子高高趬起，小小禁着大流鼻血的</w:t>
      </w:r>
    </w:p>
    <w:p>
      <w:r>
        <w:t>冲动，双手从俊悠的腰间滑落至他的可爱窄小的屁股上，一把拉下白毛巾，里面竟然还有一诱湿透了的白色内裤，</w:t>
      </w:r>
    </w:p>
    <w:p>
      <w:r>
        <w:t>簿簿的贴在俊悠的双峰上…小小的视线都落在俊悠的股沟，他伸出双手从俊悠大腿两边摸上去，然后钻入俊悠的内</w:t>
      </w:r>
    </w:p>
    <w:p>
      <w:r>
        <w:t>裤，小小用双手揉搓着俊悠的双峰，大概屁股是俊悠的敏感处，他高声娇吟着，小小双手紧抓着俊悠小巧结实的臀</w:t>
      </w:r>
    </w:p>
    <w:p>
      <w:r>
        <w:t>瓣打开，小小激动的死盯在镜子中俊悠被打开了的股沟，朦胧的可以看到股沟深处有着淡淡的粉红色…</w:t>
      </w:r>
    </w:p>
    <w:p>
      <w:r>
        <w:t>小小激动过头，想再看清一点…其实小小有过毛病，应该说是癖好…他很喜欢帅哥的…菊花！</w:t>
      </w:r>
    </w:p>
    <w:p>
      <w:r>
        <w:t>大力过头，小小不小心扯到了两边的裤带子，把俊悠整条内裤向上扯起，原来包着俊悠股沟处的布被扯成一条，</w:t>
      </w:r>
    </w:p>
    <w:p>
      <w:r>
        <w:t>紧紧勾勒住俊悠可爱的小股缝，「啊…！」俊悠离开小小的嘴唇叫「色鬼…」他一拳打落在小小的胸膛上。俊悠不</w:t>
      </w:r>
    </w:p>
    <w:p>
      <w:r>
        <w:t>是甚么娇小的帅哥，刚刚那一牶也不算是甚么小粉拳，而是着着实实的一拳，反之，小小可算是娇小的身体承受不</w:t>
      </w:r>
    </w:p>
    <w:p>
      <w:r>
        <w:t>了这一拳的冲击，小小「唔」一声的痛得弯下腰来。</w:t>
      </w:r>
    </w:p>
    <w:p>
      <w:r>
        <w:t>「咳…咳咳咳咳…！」</w:t>
      </w:r>
    </w:p>
    <w:p>
      <w:r>
        <w:t>俊悠有点吓到，他想不到小小这么受不起打的，因为毛主任那个色鬼就最喜欢俊悠在他怀里打他的胸膛，觉得</w:t>
      </w:r>
    </w:p>
    <w:p>
      <w:r>
        <w:t>这样的俊悠撒起「小野蛮」来「特别可爱」。俊悠想不到这一招却用不到在小小身上。</w:t>
      </w:r>
    </w:p>
    <w:p>
      <w:r>
        <w:t>「老师…对不起嘛…」俊悠有点害怕的低头查看小小有没有事，小小看见俊悠一幅紧张的样子，突然有个坏念</w:t>
      </w:r>
    </w:p>
    <w:p>
      <w:r>
        <w:t>头生起，他想学学那些色色的耽美小说里色色的霸道小攻撒无懒…一个性感坏笑着的小攻攻搂过小受受的腰色色道</w:t>
      </w:r>
    </w:p>
    <w:p>
      <w:r>
        <w:t>「好痛，你要怎么赔我」，于是不自量力的小小嘟起小粉嘴豉起小腮帮道「好痛，你要怎么赔我！」</w:t>
      </w:r>
    </w:p>
    <w:p>
      <w:r>
        <w:t>俊悠看见小小身为一个老师竟摆出这样一个可爱的样子，不禁轻轻的笑了起来，小小笑道「你这个小妖精！」</w:t>
      </w:r>
    </w:p>
    <w:p>
      <w:r>
        <w:t>然后搂着俊悠的腰含住他胸前的小樱花。</w:t>
      </w:r>
    </w:p>
    <w:p>
      <w:r>
        <w:t>「老师好色！」俊悠笑着推开小小，小小不满地叫「我要啜奶奶！」</w:t>
      </w:r>
    </w:p>
    <w:p>
      <w:r>
        <w:t>「现在人家没有奶啦！讨厌…」俊悠脸红的用手大力捏了小小的大肉捧一下，小小兴奋的「啊！」一声叫了起</w:t>
      </w:r>
    </w:p>
    <w:p>
      <w:r>
        <w:t>来。</w:t>
      </w:r>
    </w:p>
    <w:p>
      <w:r>
        <w:t>俊悠眼尖的发现小小肉捧的尖端冒出白液，他性感一笑，然后用双手拿着小小的肉捧道「老师都快忍不住了…</w:t>
      </w:r>
    </w:p>
    <w:p>
      <w:r>
        <w:t>就先在俊悠口里泄一次好么…？」</w:t>
      </w:r>
    </w:p>
    <w:p>
      <w:r>
        <w:t>小小大脑短缺…俊、俊俊…俊悠说要帮他口交耶！</w:t>
      </w:r>
    </w:p>
    <w:p>
      <w:r>
        <w:t>哎呀………偶活了18年人生………今天才知道一向纯情得像只小绵羊的偶是那么的………色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