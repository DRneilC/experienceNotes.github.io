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我和我的美女研究生的性爱关系</w:t>
      </w:r>
    </w:p>
    <w:p>
      <w:r>
        <w:t>.</w:t>
      </w:r>
    </w:p>
    <w:p>
      <w:r>
        <w:t>第一章</w:t>
      </w:r>
    </w:p>
    <w:p>
      <w:r>
        <w:t>小狼是一所高校的教师，手下的研究生中有一个女生，就称呼为s 吧，腿长臀翘，身高165 ，体重45（数字很</w:t>
      </w:r>
    </w:p>
    <w:p>
      <w:r>
        <w:t>准确哦，s 没穿衣服的时候亲口跟我说的）；脸长得很清秀，虽然是尖下巴，但并不是那种妖艳型的；唯一的缺点</w:t>
      </w:r>
    </w:p>
    <w:p>
      <w:r>
        <w:t>就是胸不大，据她说是B+，但本人手测是B.s . 有一个谈了好几年的男友，但是在外地，也是因为如此，虽然人长</w:t>
      </w:r>
    </w:p>
    <w:p>
      <w:r>
        <w:t>得漂亮，平常也没和别的男生走的太近。</w:t>
      </w:r>
    </w:p>
    <w:p>
      <w:r>
        <w:t>小狼一直对她有好感，因为s 不仅人漂亮，而且做事很认真且细心，其他的学生有不少吃完晚饭就不来了，但</w:t>
      </w:r>
    </w:p>
    <w:p>
      <w:r>
        <w:t>她经常加班到晚上，周末也经常都在，小狼的老婆在国外，小狼也经常在单位加班，因此小狼经常请s 吃饭，有时</w:t>
      </w:r>
    </w:p>
    <w:p>
      <w:r>
        <w:t>候送个小礼物什么的，时间久了，s 也和小狼比较熟了，有时候还会开个荤玩笑什么的，还有一层就是本来就是老</w:t>
      </w:r>
    </w:p>
    <w:p>
      <w:r>
        <w:t>板和下属的关系，所以s 本身对本人有比较没戒心吧，有时候晚上小狼会送s 回宿舍，很有情侣的感觉。ps：本人</w:t>
      </w:r>
    </w:p>
    <w:p>
      <w:r>
        <w:t>刚刚35，年纪不大，和学生的关系都不错。</w:t>
      </w:r>
    </w:p>
    <w:p>
      <w:r>
        <w:t>前段时间去外地开学术会，本来是三个人，本人，s 和一个男学生，结果那个男学生临时有事，去不了，于是</w:t>
      </w:r>
    </w:p>
    <w:p>
      <w:r>
        <w:t>就是本人和s2人成行，本人很是开心，决心将s 拿下。</w:t>
      </w:r>
    </w:p>
    <w:p>
      <w:r>
        <w:t>本人借口先去办事，先到了会议所在城市，打车去到会场附近的酒店，买通前台，说好等下跟我说只有一间大</w:t>
      </w:r>
    </w:p>
    <w:p>
      <w:r>
        <w:t>床房，会场所在地比较偏，除了这个快捷酒店外，只有一家五星级的，但是比较远，然后打车回车站等s.</w:t>
      </w:r>
    </w:p>
    <w:p>
      <w:r>
        <w:t>s 出来的时候，穿着一件露肚脐的小衬衫，一条牛仔热裤，脚上是绑带高跟，脸上带着大墨镜。我差点站不起</w:t>
      </w:r>
    </w:p>
    <w:p>
      <w:r>
        <w:t>来，这小姑娘平常在学校穿的都很低调的，夏天一般都是连衣裙或者Tshirt短裙+ 普通凉鞋或者拖鞋，因为身高不</w:t>
      </w:r>
    </w:p>
    <w:p>
      <w:r>
        <w:t>低，所以很少穿高跟，今天真是转了性了。</w:t>
      </w:r>
    </w:p>
    <w:p>
      <w:r>
        <w:t>当时我就开了句玩笑，说「你穿成这样当是度蜜月来了啊」s 没有太大的反应，只是吐吐舌头，笑了笑。</w:t>
      </w:r>
    </w:p>
    <w:p>
      <w:r>
        <w:t>我接着说：「我看你是来砸场子的，你明天要是这么穿，你让人家怎么作报告，都盯着你看了，要不别人作报</w:t>
      </w:r>
    </w:p>
    <w:p>
      <w:r>
        <w:t>告的时候我不管，我作报告的时候你躲出去，别抢了我的风头」</w:t>
      </w:r>
    </w:p>
    <w:p>
      <w:r>
        <w:t>s 有点不好意思，扭捏着说「哪有……」</w:t>
      </w:r>
    </w:p>
    <w:p>
      <w:r>
        <w:t>我笑笑也没继续多说，我顺手拉过她的箱子，带着她打车去宾馆，打算先去放了行李，然后下午去报到。</w:t>
      </w:r>
    </w:p>
    <w:p>
      <w:r>
        <w:t>到了宾馆一切如预先计划的，没有问题，前台说只有一件大床了，s 当时的表情有点尴尬，估计是在想怎么那</w:t>
      </w:r>
    </w:p>
    <w:p>
      <w:r>
        <w:t>么巧，但是显然是在犹豫的，并没有很坦然的跟我商量去别处，我当然不能太急，于是本人当即按照计划好的行动，</w:t>
      </w:r>
    </w:p>
    <w:p>
      <w:r>
        <w:t>定下，房间安排s 住下，然后把行李暂存在房间里，打电话给五星级的酒店订房间。</w:t>
      </w:r>
    </w:p>
    <w:p>
      <w:r>
        <w:t>这个时候已经中午过了，于是赶紧安排吃饭，去会场报道，并且在学校转了一圈，时间差不多就到下午了，s</w:t>
      </w:r>
    </w:p>
    <w:p>
      <w:r>
        <w:t>平常出差不多，所以有点兴奋，于是我就安排去市中心逛街吃饭，一趟溜下来8 点过了。</w:t>
      </w:r>
    </w:p>
    <w:p>
      <w:r>
        <w:t>这个时候电话响起来（其实是本狼一开始调好的闹钟），装腔作势一番以后，跟s 说「xx酒店（五星的）说我</w:t>
      </w:r>
    </w:p>
    <w:p>
      <w:r>
        <w:t>的房间不能保留，有点晚，刚才6 点半的电话都没接到，玩的太开心了，现在他们也没空房了」s 问「那怎么办？」</w:t>
      </w:r>
    </w:p>
    <w:p>
      <w:r>
        <w:t>我说「赶紧回去，我去在那里磨一磨，实在不行就找个网吧好了，当初读书的时候经常这么干了」</w:t>
      </w:r>
    </w:p>
    <w:p>
      <w:r>
        <w:t>s 赶紧说「那也是我去网吧啊，怎么好意思让老板受委屈」我说「本来是这么个道理，但是你今天穿成这样，</w:t>
      </w:r>
    </w:p>
    <w:p>
      <w:r>
        <w:t>我这样的正人君子都受不了，你去网吧被别人占了便宜，回来还要算我头上」s 又是很扭捏的害羞了一下，想了想</w:t>
      </w:r>
    </w:p>
    <w:p>
      <w:r>
        <w:t>说「要不我们都住那件房吧，反正行李也在那边，就算我给老板省钱了，老板你把省下来的钱请我吃哈根达斯吧，</w:t>
      </w:r>
    </w:p>
    <w:p>
      <w:r>
        <w:t>正好再玩一会儿」</w:t>
      </w:r>
    </w:p>
    <w:p>
      <w:r>
        <w:t>我斜着眼睛看看s ，说：「你别打我主意啊，我有家室的人了」s 笑着打了我一下，然后就很期待的拉着我的</w:t>
      </w:r>
    </w:p>
    <w:p>
      <w:r>
        <w:t>袖子，要去吃东西，于是当天玩到11点多才回去。</w:t>
      </w:r>
    </w:p>
    <w:p>
      <w:r>
        <w:t>回到宾馆，把报告再次确认了一遍（2 个人的报告都在第一天），然后就洗澡睡觉，s 先洗，洗完了出来的时</w:t>
      </w:r>
    </w:p>
    <w:p>
      <w:r>
        <w:t>候穿了一件宽大的白色Tshirt，上面没有穿bra ，2 点都凸着，下身的小裤裤隐藏在Tshirt里面，两条白白的腿又</w:t>
      </w:r>
    </w:p>
    <w:p>
      <w:r>
        <w:t>长又直。</w:t>
      </w:r>
    </w:p>
    <w:p>
      <w:r>
        <w:t>我当时就受不了了，一下就硬了起来，我已经换上了宽松的短裤，所以一下就看到了小帐篷，s 肯定也看到了，</w:t>
      </w:r>
    </w:p>
    <w:p>
      <w:r>
        <w:t>我故意没有避讳，并且夸张的在她身上看来看去，看得s 很不好意思。</w:t>
      </w:r>
    </w:p>
    <w:p>
      <w:r>
        <w:t>我故作淡定的笑笑，说：「有段时间没用了，人来疯，洗个澡就好了」s 愣了一下，脸有点红，我没多说，直</w:t>
      </w:r>
    </w:p>
    <w:p>
      <w:r>
        <w:t>接就去洗澡了，洗完澡出来，s 已经坐在被窝里，靠着床头看演讲稿，我们把宾馆准备的2 套被子都拿出来用，一</w:t>
      </w:r>
    </w:p>
    <w:p>
      <w:r>
        <w:t>人一条，我说「早点休息，明天好好做报告」，然后直接把讲稿抽出来，拉起s 的被子，把s 塞进被窝，然后摸摸</w:t>
      </w:r>
    </w:p>
    <w:p>
      <w:r>
        <w:t>s 的额头，关上了灯。</w:t>
      </w:r>
    </w:p>
    <w:p>
      <w:r>
        <w:t>在关灯的时候，我瞟了s 一眼，她的小脸红红的，非常可爱，相信她肯定看见我内裤前面还是好大一个帐篷，</w:t>
      </w:r>
    </w:p>
    <w:p>
      <w:r>
        <w:t>我差点忍不住扑了上去，但最后还是忍住了，一晚上睡觉相安无事。</w:t>
      </w:r>
    </w:p>
    <w:p>
      <w:r>
        <w:t>我仔细想过，s 毕业还有2 年，我们之间还要相处很久，如果太性急，得手是没有问题，但是难保她对我的信</w:t>
      </w:r>
    </w:p>
    <w:p>
      <w:r>
        <w:t>任会不会打折，后面也不晓得会出什么问题，有了前面的铺垫，我相信s 对我的信任是非常强的，而且明显对我也</w:t>
      </w:r>
    </w:p>
    <w:p>
      <w:r>
        <w:t>是有好感的，所以我的计划是要让事情发生的更加自然一些，千万不能过于冲动，5 天的会议，明天才算正式开始，</w:t>
      </w:r>
    </w:p>
    <w:p>
      <w:r>
        <w:t>还有足够的时间来安排。</w:t>
      </w:r>
    </w:p>
    <w:p>
      <w:r>
        <w:t>第二天的报告做的不错，让我意外的是，s 准备了一套很漂亮的正装，黑色的小西装和短裙，配上淡粉红色的</w:t>
      </w:r>
    </w:p>
    <w:p>
      <w:r>
        <w:t>衬衣，肉色的丝袜和黑色的高跟鞋，还有一幅平光眼镜，表现的非常的知性，台风也很好，一点也不紧张。</w:t>
      </w:r>
    </w:p>
    <w:p>
      <w:r>
        <w:t>下午会议结束以后，我好好的夸奖了她，s 也很高兴，我提议晚上出去庆祝，s 很开心，于是我带着她去了市</w:t>
      </w:r>
    </w:p>
    <w:p>
      <w:r>
        <w:t>中心的酒吧，我选了一家比较热闹的酒吧，s 平常比较文静，我觉得热闹的酒吧能够激发起她内心感性的部分。</w:t>
      </w:r>
    </w:p>
    <w:p>
      <w:r>
        <w:t>一开始她有点拘谨，但喝了一些酒后，就活跃了起来，她告诉我是第二次来这样的地方，以前和同学们来过一</w:t>
      </w:r>
    </w:p>
    <w:p>
      <w:r>
        <w:t>次，觉得很吵，并不尽兴，但这次她显然比较放得开，又喝了一些，我们就下舞池跳舞了，她没怎么跳过，但是身</w:t>
      </w:r>
    </w:p>
    <w:p>
      <w:r>
        <w:t>材好，随便扭扭就很吸引人了。</w:t>
      </w:r>
    </w:p>
    <w:p>
      <w:r>
        <w:t>我们玩到11点多出来，打车回到宾馆，一路上她酒兴上来，一直靠着我的肩膀，我也顺势紧紧握着她的手，进</w:t>
      </w:r>
    </w:p>
    <w:p>
      <w:r>
        <w:t>房间的时候，她的脸上还泛着红晕，在关上门的一刹那，我们对视了一下，我觉得时机成熟了，于是便吻了上去。</w:t>
      </w:r>
    </w:p>
    <w:p>
      <w:r>
        <w:t>s 激烈的回应着我，我们在门口足足拥吻了5 分钟，从舌吻开始，到我吻上她的脸颊，雪白的脖颈，她的喘息</w:t>
      </w:r>
    </w:p>
    <w:p>
      <w:r>
        <w:t>声越来越重，我吻上她的耳垂，她开始轻轻颤抖了起来，当我尝试把舌尖伸进她的耳洞时，他终于忍不住呻吟了出</w:t>
      </w:r>
    </w:p>
    <w:p>
      <w:r>
        <w:t>来。</w:t>
      </w:r>
    </w:p>
    <w:p>
      <w:r>
        <w:t>我再也忍不住，直接解开了她的短裙，她双手环绕着我的脖子，不仅没有反抗，还配合的扭动着双腿和腰肢，</w:t>
      </w:r>
    </w:p>
    <w:p>
      <w:r>
        <w:t>让短裙顺着她的双腿滑落在地上。</w:t>
      </w:r>
    </w:p>
    <w:p>
      <w:r>
        <w:t>我一边吻着她的脖子，一边双手从衬衣下沿探入，轻轻揉着她的小细腰，s 的呻吟越来越频繁，我的手伸进她</w:t>
      </w:r>
    </w:p>
    <w:p>
      <w:r>
        <w:t>的连裤丝袜，揉捏着她挺拔柔软的臀部，她的双腿开始不安的绞动着，说不好是迎合还是抗拒，但是当我的食指顺</w:t>
      </w:r>
    </w:p>
    <w:p>
      <w:r>
        <w:t>着内裤边缘滑近她的秘密花园时，她的整个身体突然抽动了一下，从喉咙深处发出了短促而动听的音节。我的手指</w:t>
      </w:r>
    </w:p>
    <w:p>
      <w:r>
        <w:t>告诉我她的花园已经准备好迎接我的侵入，于是我抱起她，走向房间里面。</w:t>
      </w:r>
    </w:p>
    <w:p>
      <w:r>
        <w:t>============================================================有些朋友觉得根据上文的方法骗mm同房很</w:t>
      </w:r>
    </w:p>
    <w:p>
      <w:r>
        <w:t>好，其实这个真的是运气比较好啦，如果周围酒店很多，那这个肯定是没有用的，而且mm自身的想法也很重要，我</w:t>
      </w:r>
    </w:p>
    <w:p>
      <w:r>
        <w:t>前面坐了那么多铺垫，就是为了让一切看起来顺理成章，但事实上，一切事情发生的前提就是mm对你有好感，或者</w:t>
      </w:r>
    </w:p>
    <w:p>
      <w:r>
        <w:t>说mm自己内心想发生点什么，所以故事才可以继续。</w:t>
      </w:r>
    </w:p>
    <w:p>
      <w:r>
        <w:t>关于mm的好感，其实一直以来我都可以感觉到，从她下车时的打扮，也可以看得出她是精心准备过的，因为以</w:t>
      </w:r>
    </w:p>
    <w:p>
      <w:r>
        <w:t>前很少这么穿，或者可以理解成在学校保持低调，但是这么说最多算一部分原因吧，所以同房的情节也就理所当然</w:t>
      </w:r>
    </w:p>
    <w:p>
      <w:r>
        <w:t>了。</w:t>
      </w:r>
    </w:p>
    <w:p>
      <w:r>
        <w:t>其实mm的心理都很敏感的尤其是像s 这种聪明的mm，这种小花招其实她一定不会完全相信，所以这其实也就是</w:t>
      </w:r>
    </w:p>
    <w:p>
      <w:r>
        <w:t>一种试探，我告诉你一个接口，你根据你对我的好感，来判断是否接受这个接口，我们发展成为固定炮友关系之后，</w:t>
      </w:r>
    </w:p>
    <w:p>
      <w:r>
        <w:t>我没有跟她坦白我的安排，但是我相信她是有所感觉的，但是聪明的mm，接受了就接受了，也不会倒过头来涉及这</w:t>
      </w:r>
    </w:p>
    <w:p>
      <w:r>
        <w:t>个话题。</w:t>
      </w:r>
    </w:p>
    <w:p>
      <w:r>
        <w:t>整个过程中，我最担心的就是mm在某一阶段说不，一旦这样，即使得手，后面的关系也不好处，所以我一直留</w:t>
      </w:r>
    </w:p>
    <w:p>
      <w:r>
        <w:t>有余地，不行就撤，也不留痕迹，找酒店还真的找不到么？</w:t>
      </w:r>
    </w:p>
    <w:p>
      <w:r>
        <w:t>后来第一天没有上，我也是在试探mm的接受程度，虽然说一般来说这样就成了，但是我们的关系比较特殊，而</w:t>
      </w:r>
    </w:p>
    <w:p>
      <w:r>
        <w:t>且我想发展成安全床伴，而非ons ，确实有mm是出于信任或者纯粹为了玩暧昧而同意一间房的，比例非常非常非常</w:t>
      </w:r>
    </w:p>
    <w:p>
      <w:r>
        <w:t>小，但也不能一概否决，但就算这是出于信任或者暧昧心情，只要给予适当的刺激，就可以升华，信任升华为暧昧，</w:t>
      </w:r>
    </w:p>
    <w:p>
      <w:r>
        <w:t>所以我选择的保守的做法。</w:t>
      </w:r>
    </w:p>
    <w:p>
      <w:r>
        <w:t>第二天带去酒吧，慢吧是玩暧昧的好地方，但这不是对所有mm而言的，对于s ，热闹的酒吧反而效果比较好，</w:t>
      </w:r>
    </w:p>
    <w:p>
      <w:r>
        <w:t>结果证明我的运气很好，不是说最终上到了，而是后来发现，s 是一个外表文静，内心开放的好女孩，她的bf显然</w:t>
      </w:r>
    </w:p>
    <w:p>
      <w:r>
        <w:t>对她开发力度不够。</w:t>
      </w:r>
    </w:p>
    <w:p>
      <w:r>
        <w:t>后来在我的调教下，我们尝试了很多刺激的玩法，很多都是我跟老婆没有尝试过的，在她身上得到了实践（比</w:t>
      </w:r>
    </w:p>
    <w:p>
      <w:r>
        <w:t>方说性爱日记，记录下我们做爱的细节，后面会说到这个），她很享受，也很配合，我想一方面是出于信任和依赖，</w:t>
      </w:r>
    </w:p>
    <w:p>
      <w:r>
        <w:t>一方面也是偷情和乱伦带来的巨大快感（学生老师在确定恋爱关系前算半个乱伦的吧）让她觉得很high，因为她跟</w:t>
      </w:r>
    </w:p>
    <w:p>
      <w:r>
        <w:t>我说，她绝对不会和男友这么做的，她没有解释原因，但我估计她是怕男友觉得她淫荡，所以还是情人比较放得开。</w:t>
      </w:r>
    </w:p>
    <w:p>
      <w:r>
        <w:t>她一直没有和bf分手，这也是我希望看到，并且一直力劝的，在我们的交往中，我一直给她灌输性爱分离的思</w:t>
      </w:r>
    </w:p>
    <w:p>
      <w:r>
        <w:t>想，我不知道她听进去多少，但是效果一定是有的。ps：不穿内衣算不得什么暗示，mm睡觉穿内衣不是一个好习惯，</w:t>
      </w:r>
    </w:p>
    <w:p>
      <w:r>
        <w:t>对健康不好，起码内裤是穿的吧，虽然我也没看到，但是我觉得这个可以有。</w:t>
      </w:r>
    </w:p>
    <w:p>
      <w:r>
        <w:t>===================== 内容继续=============================== 我轻轻的把s 放在床上，她的手臂仍然</w:t>
      </w:r>
    </w:p>
    <w:p>
      <w:r>
        <w:t>环绕在我的脖子上。我再次吻向s 的嘴唇，她的回应比刚才更加激烈，使劲吸着我的舌头，像是要把舌头整个吸进</w:t>
      </w:r>
    </w:p>
    <w:p>
      <w:r>
        <w:t>她的嘴里。</w:t>
      </w:r>
    </w:p>
    <w:p>
      <w:r>
        <w:t>我的双手解放了出来，解开了自己的皮带，我们一边拥吻，我一边褪下了裤子，接着把s 的双臂拨开，把她的</w:t>
      </w:r>
    </w:p>
    <w:p>
      <w:r>
        <w:t>双手按在她头上方的位置。s 双眼微闭，脸颊通红，双唇微微抖动着。她上半身的衣服还算整齐的穿在身上，连眼</w:t>
      </w:r>
    </w:p>
    <w:p>
      <w:r>
        <w:t>镜都带着的，但是下半身，除去了短裙的包裹后，一双被肉色连裤袜紧紧拥抱着的修长美腿羞涩的并拢在一起，微</w:t>
      </w:r>
    </w:p>
    <w:p>
      <w:r>
        <w:t>微的有些摩擦。</w:t>
      </w:r>
    </w:p>
    <w:p>
      <w:r>
        <w:t>我本人是美腿控，我喜欢s ，很大程度上是因为她的一双美腿。我以前就关注过，s 的小腿腿型很好，小腿肚</w:t>
      </w:r>
    </w:p>
    <w:p>
      <w:r>
        <w:t>和细小的脚踝相比，并不显得粗多少。每次她穿裙子，我总是忍不住要偷偷多看上几眼。这一次是我第一次完整的</w:t>
      </w:r>
    </w:p>
    <w:p>
      <w:r>
        <w:t>欣赏她的美腿，她的腿很长，具体长度没有量过，但是整体的视觉比例非常的舒服，大腿的弧线和小腿一样匀称，</w:t>
      </w:r>
    </w:p>
    <w:p>
      <w:r>
        <w:t>细细长长的。</w:t>
      </w:r>
    </w:p>
    <w:p>
      <w:r>
        <w:t>双腿的尽头是一条被连裤袜所包围的白色的纯棉小内裤，我的第一想法就是：</w:t>
      </w:r>
    </w:p>
    <w:p>
      <w:r>
        <w:t>「这双腿配上这样的丝袜，如果再配上透明的蕾丝情趣内裤，就完美了」，当然这是我一直以来隐藏在内心的</w:t>
      </w:r>
    </w:p>
    <w:p>
      <w:r>
        <w:t>yy，后来确实实现了，这是后话。</w:t>
      </w:r>
    </w:p>
    <w:p>
      <w:r>
        <w:t>第二个想法是，我忍不下去了，于是我从她腰侧勾住连裤袜的两侧，连同内裤一起，从她身上褪到了膝盖。</w:t>
      </w:r>
    </w:p>
    <w:p>
      <w:r>
        <w:t>除下最后的防线后，给我的感觉是震撼的，其一，她腿上的皮肤很好，其二，她的秘密花园上方的毛毛稀少且</w:t>
      </w:r>
    </w:p>
    <w:p>
      <w:r>
        <w:t>色淡，第三，她的内裤上有一片很明显的水渍，这让我更加兴奋，仅仅这样的挑逗，他就这么湿，说明我可爱的s</w:t>
      </w:r>
    </w:p>
    <w:p>
      <w:r>
        <w:t>还是很敏感的。</w:t>
      </w:r>
    </w:p>
    <w:p>
      <w:r>
        <w:t>我把裤袜和内裤从她的一条腿上脱下，另一条腿上则保留了穿着一半的丝袜，小裤裤被挂在她小巧的脚踝上。</w:t>
      </w:r>
    </w:p>
    <w:p>
      <w:r>
        <w:t>我扶起s 的两条长腿，握着她的小脚踝，缓缓的进入了她的身体（我并没有强力插入是因为我猜测s 和他的男友接</w:t>
      </w:r>
    </w:p>
    <w:p>
      <w:r>
        <w:t>触有限，所以性经验可能并不太丰富，轻柔细腻的方法可能更能打动她的身体，后来的交谈证明我的猜测是正确的，</w:t>
      </w:r>
    </w:p>
    <w:p>
      <w:r>
        <w:t>我觉得算是我比较幸运吧）。</w:t>
      </w:r>
    </w:p>
    <w:p>
      <w:r>
        <w:t>进入的时候，s 发出一声类似小猫的悲鸣，全身绷紧，双腿也绷的笔直，我在完整进入后，并没有急于抽插，</w:t>
      </w:r>
    </w:p>
    <w:p>
      <w:r>
        <w:t>而是轻轻的喊着s 的名字，让她放轻松，等到s 的身体慢慢软下来，才开始缓缓的抽插。</w:t>
      </w:r>
    </w:p>
    <w:p>
      <w:r>
        <w:t>s 的小穴温暖而紧致，说明没有经过过度的开发，当然她能够对我的运动没有强烈的反应，说明她平常和男友</w:t>
      </w:r>
    </w:p>
    <w:p>
      <w:r>
        <w:t>也没有少做。而她敏感的体质，也给我们的交流提供了充分的润滑。</w:t>
      </w:r>
    </w:p>
    <w:p>
      <w:r>
        <w:t>我尝试采用三浅一深的插入方式，对s 进行着柔和的攻击，随着我每次插入到较深的地方，s 都会情不自禁的</w:t>
      </w:r>
    </w:p>
    <w:p>
      <w:r>
        <w:t>发出可爱的悲鸣（在后来我彻底把她开发出来以后，她说当时是故意配合我，叫给我听的，但我认为她在狡辩）。</w:t>
      </w:r>
    </w:p>
    <w:p>
      <w:r>
        <w:t>但是这样的抽插没过2 分钟，我就意识到自己犯错了，因为s 的小穴比较紧，所以三次浅的插入，给s 的刺激</w:t>
      </w:r>
    </w:p>
    <w:p>
      <w:r>
        <w:t>并不大，但是对我的刺激并没有小多少，另外，我一直提着她的脚踝，迫使她的双腿只能微微弯曲，这样在做爱的</w:t>
      </w:r>
    </w:p>
    <w:p>
      <w:r>
        <w:t>时候可以自己的观察她的美腿，s 的美腿，比我老婆的腿明显要高上一个档次，这样的腿也正是我的死穴。</w:t>
      </w:r>
    </w:p>
    <w:p>
      <w:r>
        <w:t>而就抽插速度上来说，我采用了一般和老婆做的速度，在好久没做过以后，这样的方式给我带来的快感让我难</w:t>
      </w:r>
    </w:p>
    <w:p>
      <w:r>
        <w:t>以持续太久，在这样下去，可能我都来不及拔出来，就会射在s 里面，后果有可能很严重哦。</w:t>
      </w:r>
    </w:p>
    <w:p>
      <w:r>
        <w:t>碰到这种情况，我也只好死撑，于是我换了一种方式，一方面减缓速度，另一方面增加抽插范围，每次抽出的</w:t>
      </w:r>
    </w:p>
    <w:p>
      <w:r>
        <w:t>时候，尽可能抽到s 的小穴口上，而插入的时候，则一定要插到最底，每次插入最深处时，s 仍然会忍不住发出可</w:t>
      </w:r>
    </w:p>
    <w:p>
      <w:r>
        <w:t>爱的声音，但插入s 深处的频率反而增加了。</w:t>
      </w:r>
    </w:p>
    <w:p>
      <w:r>
        <w:t>随着我的抽插，s 的身体渐渐开始不自主的配合起我的动作，每次将要插到深处的时候，s 的小腰都会微微抬</w:t>
      </w:r>
    </w:p>
    <w:p>
      <w:r>
        <w:t>起，身体微微收缩一下，渐渐的幅度越来越大，被我提起的双腿也会不自主的弯下一点点。</w:t>
      </w:r>
    </w:p>
    <w:p>
      <w:r>
        <w:t>我一边感受着s 下身传来的阵阵热力，一边看着她白嫩的小脚在我眼前有规律的晃动，忍不住伸出舌头在她穿</w:t>
      </w:r>
    </w:p>
    <w:p>
      <w:r>
        <w:t>着丝袜的脚的大拇指缝处舔了一下，这突如其来的刺激显然出乎s 的意料，她一声惊呼，整个身体剧烈的颤动了一</w:t>
      </w:r>
    </w:p>
    <w:p>
      <w:r>
        <w:t>下，双脚同时缩成弓形。她的剧烈反应差点让我缴枪，我暗骂自己准备不充分，赶紧从s 身体里撤出来。</w:t>
      </w:r>
    </w:p>
    <w:p>
      <w:r>
        <w:t>我撤的有点快，于是s 又是一颤。在s 反应过来之前，我扶着她的腰，凑上去轻轻在她耳边说：「我们从后面</w:t>
      </w:r>
    </w:p>
    <w:p>
      <w:r>
        <w:t>来吧」，s 愣了一下，眯着眼睛朝我笑笑，没有表示反对。</w:t>
      </w:r>
    </w:p>
    <w:p>
      <w:r>
        <w:t>后来我才知道，她和男友很少用后入，因为她觉得……害羞……很奇怪的想法，不过她就是这么跟我说的……</w:t>
      </w:r>
    </w:p>
    <w:p>
      <w:r>
        <w:t>我轻轻的把她的身体翻过来，扶着她摆好姿势，她的身体软软的，配合着我的摆布。我顺利褪去了她的外套和</w:t>
      </w:r>
    </w:p>
    <w:p>
      <w:r>
        <w:t>衬衣，以及白色的文胸。在这过程中，她的头一直低着，让我看不清她的表情，但我可以看到她的侧脸，红色已经</w:t>
      </w:r>
    </w:p>
    <w:p>
      <w:r>
        <w:t>扩张到耳朵的位置，整个脸颊全都是害羞的红色。</w:t>
      </w:r>
    </w:p>
    <w:p>
      <w:r>
        <w:t>我冷静了一下，再次缓缓推入了s 的身体。在插入的时候，她有点向前躲的意思，但是我的双手卡住了她的腰，</w:t>
      </w:r>
    </w:p>
    <w:p>
      <w:r>
        <w:t>从后面插入，给我带来了更大的视觉刺激。</w:t>
      </w:r>
    </w:p>
    <w:p>
      <w:r>
        <w:t>首先，她的头发是盘在脑后的一个发髻，所以脖子完整的露了出来，和她的腿一样，她的脖子也是细细长长的，</w:t>
      </w:r>
    </w:p>
    <w:p>
      <w:r>
        <w:t>而且很白嫩，肩膀的线条很柔和，她双手撑床，而我双手压着她的腰，因此她整个背部是向后仰起的，这个角度看</w:t>
      </w:r>
    </w:p>
    <w:p>
      <w:r>
        <w:t>去，肩胛骨非常的性感，顺着下来，在腰部，她的线条迅速收拢，然后快速的扩张，形成了丰满圆润的臀部，让我</w:t>
      </w:r>
    </w:p>
    <w:p>
      <w:r>
        <w:t>想起一个词「桃尻」。</w:t>
      </w:r>
    </w:p>
    <w:p>
      <w:r>
        <w:t>我说了我是美腿控，我是不知道别的美腿控对臀部的兴趣怎么样，反正我个人喜欢臀部更胜胸部。因此s 对我</w:t>
      </w:r>
    </w:p>
    <w:p>
      <w:r>
        <w:t>的吸引力才特别大。</w:t>
      </w:r>
    </w:p>
    <w:p>
      <w:r>
        <w:t>其实s 的脸虽然不错，但是只能谈的上是一般美女，清秀型的，大能够打到80分以上，但达不到85分。胸部说</w:t>
      </w:r>
    </w:p>
    <w:p>
      <w:r>
        <w:t>得过去，不算特别突出，但是腿部的杀伤力实在太大了，在我看到她的裸体之前，我要打90分。</w:t>
      </w:r>
    </w:p>
    <w:p>
      <w:r>
        <w:t>不光光是小腿部分，秋天她穿牛仔的时候，可以明显看得出臀部的曲线，但我看到她的裸体之后，我要打95分，</w:t>
      </w:r>
    </w:p>
    <w:p>
      <w:r>
        <w:t>她的臀部不仅曲线性感，皮肤也很好，没有疙疙瘩瘩的感觉，而且她的臀部很翘，天然的翘，不是那种靠裤子硬托</w:t>
      </w:r>
    </w:p>
    <w:p>
      <w:r>
        <w:t>上去的。</w:t>
      </w:r>
    </w:p>
    <w:p>
      <w:r>
        <w:t>我扶着s 的腰，以比较缓慢的速度深深插了不到半分钟，就忍不住放开她的腰，转而攻击她的臀部。我双手抓</w:t>
      </w:r>
    </w:p>
    <w:p>
      <w:r>
        <w:t>着s 雪白的屁股，一边抽插，一边按照圆轨迹揉捏，这样每次深深插入的时候，正好是把2 片臀肉分得最开的时候，</w:t>
      </w:r>
    </w:p>
    <w:p>
      <w:r>
        <w:t>她的小穴和菊花都会被我拉的微微张开。</w:t>
      </w:r>
    </w:p>
    <w:p>
      <w:r>
        <w:t>s 的呻吟越来越柔软，也越来越绵长。我的抽插越来越缓慢，但每次快到深处的时候，我都会使劲的突入一下，</w:t>
      </w:r>
    </w:p>
    <w:p>
      <w:r>
        <w:t>让我的肚皮和大腿撞击在s 的美臀美腿上，这样的冲击能够减缓我的射精时间，同时对s 而言，突入的一下都能够</w:t>
      </w:r>
    </w:p>
    <w:p>
      <w:r>
        <w:t>给她带来刺激，但是不管我怎么耍花招，长时间没有释放的性欲在s 曼妙的身姿和温暖的小穴的冲击下，实在撑不</w:t>
      </w:r>
    </w:p>
    <w:p>
      <w:r>
        <w:t>了太久。</w:t>
      </w:r>
    </w:p>
    <w:p>
      <w:r>
        <w:t>我很后悔还是有点性急，没有来得及带上安全套，虽然我已经准备好了，就在我的电脑包里，有一套螺纹的，</w:t>
      </w:r>
    </w:p>
    <w:p>
      <w:r>
        <w:t>还有一套倍润的，2 套方案……都没用上……============================================================</w:t>
      </w:r>
    </w:p>
    <w:p>
      <w:r>
        <w:t>关于一些朋友的疑问，我想做一个说明，首先这个文章的真实性不是我想强调的，大家就当小说看看吧，但是普及</w:t>
      </w:r>
    </w:p>
    <w:p>
      <w:r>
        <w:t>一些常识。</w:t>
      </w:r>
    </w:p>
    <w:p>
      <w:r>
        <w:t>首先，35岁带研究生，在目前的高校，其实是非常正常的，准一流高校尤其多，一流高校要看具体专业方向，</w:t>
      </w:r>
    </w:p>
    <w:p>
      <w:r>
        <w:t>有难有易，二三流高校则又是另一种情况，所以对于有些高校而言，如果35岁才刚刚具备硕导资格，其实是比较晚</w:t>
      </w:r>
    </w:p>
    <w:p>
      <w:r>
        <w:t>的。</w:t>
      </w:r>
    </w:p>
    <w:p>
      <w:r>
        <w:t>其次，现在很多学术会议就是花钱买收录，临时不能去非常非常正常，这种孤男寡女的情节，自然是运气成分</w:t>
      </w:r>
    </w:p>
    <w:p>
      <w:r>
        <w:t>比较重，呵呵，但是如果说是3 个男生，1 个临时不能去，是不是就让人容易接受了呢？反正我对gay 没兴趣。</w:t>
      </w:r>
    </w:p>
    <w:p>
      <w:r>
        <w:t>第三，所谓叫兽一词，我个人是有点不爽的，所谓导师（英文有叫superviser的，可以翻译成为上司）和研究</w:t>
      </w:r>
    </w:p>
    <w:p>
      <w:r>
        <w:t>生（英文叫graduated student ，就是已经毕业的学生），其实和老板，下属的关系差不多，导师直接强搞自己学</w:t>
      </w:r>
    </w:p>
    <w:p>
      <w:r>
        <w:t>生的，除非色胆包天，一般是绝少的，因为怕出事，兔子不吃窝边草么，但是所谓「老师」和「学生」，如果非直</w:t>
      </w:r>
    </w:p>
    <w:p>
      <w:r>
        <w:t>属关系，谈恋爱也很正常的。所以大家也别愤怒，换个角度想想，老总搞下属，大家会觉得怎么样呢。</w:t>
      </w:r>
    </w:p>
    <w:p>
      <w:r>
        <w:t>当然盗亦有道，我也听说过一些导师以毕业为要挟，怎么怎么样，不管出于什么原因，这种行为在圈内绝对是</w:t>
      </w:r>
    </w:p>
    <w:p>
      <w:r>
        <w:t>被人齿冷的，真实生活中，很少很少很少，个人也绝对不会干这种事情。</w:t>
      </w:r>
    </w:p>
    <w:p>
      <w:r>
        <w:t>但老师也不是圣人，在目前尚且不如小学老师薪酬体制下，做好手上的事情，搞好教学，科研，保证基本的道</w:t>
      </w:r>
    </w:p>
    <w:p>
      <w:r>
        <w:t>德水准，就很对得起那点微薄的薪水了，又想马儿跑，又想马儿不吃草，凭什么呢？是不是？况且就我接触的大学</w:t>
      </w:r>
    </w:p>
    <w:p>
      <w:r>
        <w:t>老师们，在人品普遍是高于一般水准的，当然垃圾哪里都有，个例不谈，党员中也有好人不是么。</w:t>
      </w:r>
    </w:p>
    <w:p>
      <w:r>
        <w:t>最后就是所谓灭绝师太的问题，我很愤怒，说说叫兽也就罢了，我有时候也经常骂朋友是贪官，大家笑笑也就</w:t>
      </w:r>
    </w:p>
    <w:p>
      <w:r>
        <w:t>算了，很多情况下是在开玩笑，但是那些年轻漂亮智商高的女孩子们，为什么要被这样说？我总觉得这样说的人内</w:t>
      </w:r>
    </w:p>
    <w:p>
      <w:r>
        <w:t>心阴暗自卑。</w:t>
      </w:r>
    </w:p>
    <w:p>
      <w:r>
        <w:t>其实博士，硕士研究生中的女性们，确实有一些脑子有问题的，而且问题很严重，这种人一般都存在于以前的</w:t>
      </w:r>
    </w:p>
    <w:p>
      <w:r>
        <w:t>大龄研究生群中，这也有一部分原因应当归咎于时代条件，现在的女研究生们的素质，不管是外型还是内在，普遍</w:t>
      </w:r>
    </w:p>
    <w:p>
      <w:r>
        <w:t>上是很优秀的，但总会遭到一些诋毁，我觉得一种是不清楚状况，这种还好说，另一种纯粹是屌丝心理作祟，自己</w:t>
      </w:r>
    </w:p>
    <w:p>
      <w:r>
        <w:t>吃不到葡萄还说葡萄酸，活该一辈子屌丝。我希望有误解的童鞋们都是前一种，经过我的说明，不要再乱说。</w:t>
      </w:r>
    </w:p>
    <w:p>
      <w:r>
        <w:t>===================== 内容继续=============================== 我抓紧最后的时间，俯下身去，一边继</w:t>
      </w:r>
    </w:p>
    <w:p>
      <w:r>
        <w:t>续侵犯s ，一边对着她通红的耳朵，说：「我要被你打败了，你这个小妖精，没想到你这么厉害，我快忍不住要射</w:t>
      </w:r>
    </w:p>
    <w:p>
      <w:r>
        <w:t>了」。</w:t>
      </w:r>
    </w:p>
    <w:p>
      <w:r>
        <w:t>虽然这么快就要缴枪，但是我不能太丢面子，于是我一边问，一边微微提升了撞击的力度和频率，效果是很明</w:t>
      </w:r>
    </w:p>
    <w:p>
      <w:r>
        <w:t>显的，s 的回应纯粹由不连续的颤音词组构成：</w:t>
      </w:r>
    </w:p>
    <w:p>
      <w:r>
        <w:t>「不要射……射在……里面」</w:t>
      </w:r>
    </w:p>
    <w:p>
      <w:r>
        <w:t>「那你觉得老师应该射在哪里？」这是我和她讨论问题是常用的语气，我经常启发式的问她：「那你觉得我应</w:t>
      </w:r>
    </w:p>
    <w:p>
      <w:r>
        <w:t>该怎么做」，有的时候她能给我满意的答复，有的时候需要我纠正。</w:t>
      </w:r>
    </w:p>
    <w:p>
      <w:r>
        <w:t>我刻意强调了「老师」的称谓，不知道她怎么想，反正我的心理快感是增加的，s 沉默着没有回答，我不得不</w:t>
      </w:r>
    </w:p>
    <w:p>
      <w:r>
        <w:t>停止运动，以免立刻爆浆，然后又用尽可能温柔的语气说：「告诉老师，你觉得自己身上什么地方最漂亮，老师就</w:t>
      </w:r>
    </w:p>
    <w:p>
      <w:r>
        <w:t>射在哪里，要快哦，老师快忍不住了，你想老师射在你身体里面么？」s 沉默了2 秒钟，然后以蚊子般的声音哼了</w:t>
      </w:r>
    </w:p>
    <w:p>
      <w:r>
        <w:t>一声「腿……」我故意又问了一句：「你说什么？我没有听清哦，要射了，快告诉我……」s 声音放大了一些「腿</w:t>
      </w:r>
    </w:p>
    <w:p>
      <w:r>
        <w:t>上」</w:t>
      </w:r>
    </w:p>
    <w:p>
      <w:r>
        <w:t>我很开心的应了一声「嗯，我也觉得你的腿最漂亮」，然后奋力抽插数下，终于赶在爆炸之前拔出作案工具。</w:t>
      </w:r>
    </w:p>
    <w:p>
      <w:r>
        <w:t>s 在我拔出的时候颤抖了一下，然后安安静静的让我射在她身上，这次的精液量很多，我顺着她的大腿，一直</w:t>
      </w:r>
    </w:p>
    <w:p>
      <w:r>
        <w:t>向下，喷射到小腿部分才算完成，射精持续了10秒左右。</w:t>
      </w:r>
    </w:p>
    <w:p>
      <w:r>
        <w:t>射完之后，我并没有着急帮s 擦拭，而是扶着s 的腰臀，让她趴在床上，而我则趴在她的身侧，右手轻抚她的</w:t>
      </w:r>
    </w:p>
    <w:p>
      <w:r>
        <w:t>肩膀，脖颈和背。我和她静静的趴着，都没有说话。</w:t>
      </w:r>
    </w:p>
    <w:p>
      <w:r>
        <w:t>过了许久，我凑过去，说：「虽然我们……那个……但是我不会帮你写毕业论文的啊……」</w:t>
      </w:r>
    </w:p>
    <w:p>
      <w:r>
        <w:t>s 忍不住噗哧一声笑了出来，转过头来看着我，嘟起嘴说了一句：「坏老师！」，眼里却流出笑意，她拉过我</w:t>
      </w:r>
    </w:p>
    <w:p>
      <w:r>
        <w:t>的左臂，轻轻在手背上吻了一下，把头埋进了臂弯里，似乎累着了。</w:t>
      </w:r>
    </w:p>
    <w:p>
      <w:r>
        <w:t>s 的一句话，几乎让我立刻恢复了精力。</w:t>
      </w:r>
    </w:p>
    <w:p>
      <w:r>
        <w:t>说起来，现在我和老婆做的时候，每天晚上只能1 次，我本以为是年龄大了的缘故，现在s 年轻的肉体再次唤</w:t>
      </w:r>
    </w:p>
    <w:p>
      <w:r>
        <w:t>醒了我沉睡已久的感觉。</w:t>
      </w:r>
    </w:p>
    <w:p>
      <w:r>
        <w:t>我心里闪过一个念头，不能就这么放过这小妖精，她还没有高潮，就这样结束，我的表现就完全没有出彩的地</w:t>
      </w:r>
    </w:p>
    <w:p>
      <w:r>
        <w:t>方，第一次就这样，日后的进度肯定受影响。</w:t>
      </w:r>
    </w:p>
    <w:p>
      <w:r>
        <w:t>想到这里，我抽出手臂，把赤裸的s 翻了过来，横抱着下了床。s 的双臂配合的缠上我的脖子，双眼望着我，</w:t>
      </w:r>
    </w:p>
    <w:p>
      <w:r>
        <w:t>眼里完全是一付看待情人的眼神。</w:t>
      </w:r>
    </w:p>
    <w:p>
      <w:r>
        <w:t>我抱着她走进浴室，打开淋浴，放下她盘着的长发，准备洗澡。我试了试水温，开始冲洗她腿上的精液，她安</w:t>
      </w:r>
    </w:p>
    <w:p>
      <w:r>
        <w:t>静的站着，任由我的双手在她的腿上摩挲。</w:t>
      </w:r>
    </w:p>
    <w:p>
      <w:r>
        <w:t>s 站着的时候，双腿的曲线更加出彩，很多美腿mm虽然腿长腿细，但是在膝盖的部分过度总是有些不自然，如</w:t>
      </w:r>
    </w:p>
    <w:p>
      <w:r>
        <w:t>果从侧面看过去，就很明显，比较严重的情况是膝盖下沿和小腿过度的区域的曲线向内凹陷，躺在床上时候自然弯</w:t>
      </w:r>
    </w:p>
    <w:p>
      <w:r>
        <w:t>曲的情况下几乎看不出来，但是立正的时候就看出来了，s 的膝盖和小腿过度就比较自然，因此即便站立的时候，</w:t>
      </w:r>
    </w:p>
    <w:p>
      <w:r>
        <w:t>小腿也显得很直，而且膝盖上没有粗燥的感觉，真正是符合铅笔腿的定义。</w:t>
      </w:r>
    </w:p>
    <w:p>
      <w:r>
        <w:t>s 双腿并拢站着，两条腿紧贴在一起，我想起一条流言，说是看mm站立的时候，大腿是不是贴合的，如果有缝</w:t>
      </w:r>
    </w:p>
    <w:p>
      <w:r>
        <w:t>隙，那么就不是处女，如果这条说法是真的，那么s 还是一个绝对的处女。</w:t>
      </w:r>
    </w:p>
    <w:p>
      <w:r>
        <w:t>我忍不住蹲在s 身后，将手掌插进她的双腿之间，她上身几乎没有任何动作，但我感觉得到，她的脚踝有所松</w:t>
      </w:r>
    </w:p>
    <w:p>
      <w:r>
        <w:t>动，我的手掌没有什么阻碍的伸到了她双腿之间。</w:t>
      </w:r>
    </w:p>
    <w:p>
      <w:r>
        <w:t>我一只手握着莲蓬头，冲刷在她的臀部上方，水流顺着她的臀部流下，另一只手则在她笔直的大腿之间缓缓向</w:t>
      </w:r>
    </w:p>
    <w:p>
      <w:r>
        <w:t>上，随着我手掌的上移，我明显感觉到s 放松的肌肉再慢慢变硬，同时慢慢变硬的还有我的作案工具。</w:t>
      </w:r>
    </w:p>
    <w:p>
      <w:r>
        <w:t>手掌终于接近了此行的目的地，我没有直接攻击目标，而是在s 大腿根部轻轻的摩擦着，偶尔若有意若无意的</w:t>
      </w:r>
    </w:p>
    <w:p>
      <w:r>
        <w:t>的划过她阴唇外侧的浅沟，于是她的身体便会微微颤动一下，伴随着的是双腿不自觉的分开一段肉眼难以分辨的距</w:t>
      </w:r>
    </w:p>
    <w:p>
      <w:r>
        <w:t>离。</w:t>
      </w:r>
    </w:p>
    <w:p>
      <w:r>
        <w:t>这样的挑逗持续了大约5 分钟，s 敏感区域受到攻击的频率越来越高，攻击位置距离目标越来越近，虽然仍然</w:t>
      </w:r>
    </w:p>
    <w:p>
      <w:r>
        <w:t>是笔直的站着，s 的双腿已经不知不觉分开了一定的距离，一只手也扶上了对面的墙壁，另一只手的位置，则从身</w:t>
      </w:r>
    </w:p>
    <w:p>
      <w:r>
        <w:t>侧移到了臀部的中间，随着我的攻击，她纤细的手指会微微上扬，但并没有对我进行阻拦。</w:t>
      </w:r>
    </w:p>
    <w:p>
      <w:r>
        <w:t>终于，我的中指从她的穴口从前至后划过，指尖传来滑嫩的感觉，告诉了我s 身体的想法。</w:t>
      </w:r>
    </w:p>
    <w:p>
      <w:r>
        <w:t>s 再也忍不住，叫了出来，同时上身弯了下来，从身前握住了我的手，s 回过头，一边抵御着快感的余波，一</w:t>
      </w:r>
    </w:p>
    <w:p>
      <w:r>
        <w:t>边对我说出了今天晚上第一句「不要……」可是这时候说这种话，不觉得晚了么？当然，作为一名正直的叫兽，我</w:t>
      </w:r>
    </w:p>
    <w:p>
      <w:r>
        <w:t>是不会强人所难的。</w:t>
      </w:r>
    </w:p>
    <w:p>
      <w:r>
        <w:t>我站起身来，把莲蓬头挂在墙上，从后面抱住了s.我的作案工具早已坚硬了起来，虽然我的身高超过s ，但是</w:t>
      </w:r>
    </w:p>
    <w:p>
      <w:r>
        <w:t>s 的腿长比例显然超过我不少，因此我的作案工具有1/3 被夹在s 的双臀之间。但我没有继续动作，只是让它贴在</w:t>
      </w:r>
    </w:p>
    <w:p>
      <w:r>
        <w:t>s 的身后，安静的待命。</w:t>
      </w:r>
    </w:p>
    <w:p>
      <w:r>
        <w:t>温热的水流从她的后背与我的前胸交界的地方冲下，我的双臂环抱着s 的腰，双手按在她平坦的小腹上，轻轻</w:t>
      </w:r>
    </w:p>
    <w:p>
      <w:r>
        <w:t>的揉着。渐渐的，s 又恢复了放松的状态，双手搭在我的前臂上。</w:t>
      </w:r>
    </w:p>
    <w:p>
      <w:r>
        <w:t>我从后面吻着s 的脖子，舌尖在她的脖子上盘旋，慢慢上行，将她的耳垂含在嘴中。s 发出了舒服的哼声。片</w:t>
      </w:r>
    </w:p>
    <w:p>
      <w:r>
        <w:t>刻，我的舌尖顺着她的耳根再次向下，划过她的脸颊。s 配合的回过头来，张开小嘴，和我再次舌尖相交，深吻了</w:t>
      </w:r>
    </w:p>
    <w:p>
      <w:r>
        <w:t>起来。</w:t>
      </w:r>
    </w:p>
    <w:p>
      <w:r>
        <w:t>在热水的冲刷下，s 的身体细腻柔滑，我的双手再次不安分的探向了她的下身，顺着小腹向下，我的手指沿着</w:t>
      </w:r>
    </w:p>
    <w:p>
      <w:r>
        <w:t>鼠蹊来来回回轻柔的按摩着，偶尔会微微用力按一下，但迅速的回复原有的力度，慢慢的，和我热吻在一起的s 呼</w:t>
      </w:r>
    </w:p>
    <w:p>
      <w:r>
        <w:t>吸渐渐变得急促。</w:t>
      </w:r>
    </w:p>
    <w:p>
      <w:r>
        <w:t>同刚才一样，我的手指越来越接近s 的小穴，s 的反应也越来越强烈，随着呼吸的加重，她搭在我手臂上的双</w:t>
      </w:r>
    </w:p>
    <w:p>
      <w:r>
        <w:t>手也渐渐抓紧了我的前臂。这一次，我没有直接进攻她的嫩肉，而是用右手下探，整个包住了她的花园。</w:t>
      </w:r>
    </w:p>
    <w:p>
      <w:r>
        <w:t>热水顺着我的手臂，温暖了s 的敏感区域，我的右手轻轻的划着圈，揉捏着s 的私处，s 的双腿忍不住想要收</w:t>
      </w:r>
    </w:p>
    <w:p>
      <w:r>
        <w:t>拢，但这样的反抗并未给我造成什么困难。我的舌头在s 口中肆意搅动着，左手搂住s 的腰肢，而她则将双手都抓</w:t>
      </w:r>
    </w:p>
    <w:p>
      <w:r>
        <w:t>在了我的左臂上，似乎只有这样才能保持重心的平稳。</w:t>
      </w:r>
    </w:p>
    <w:p>
      <w:r>
        <w:t>s 的双腿不安的扭动着，乖巧的脚踵不时轻轻踩在我的脚背上。随着我右手的揉动，我的2 根手指慢慢的嵌入</w:t>
      </w:r>
    </w:p>
    <w:p>
      <w:r>
        <w:t>了s 的穴口，s 的嗓子中发出不明的音节，像是在抗议，也像是在回应。她的右手按住了我正在侵犯她的手背，但</w:t>
      </w:r>
    </w:p>
    <w:p>
      <w:r>
        <w:t>是一波波快感让她无力反抗，或者说让她不忍心继续反抗。</w:t>
      </w:r>
    </w:p>
    <w:p>
      <w:r>
        <w:t>手指终于如愿没入了粉嫩的穴口，在嫩肉的包围下，快乐的四处张望。s 的双腿绷紧，夹住了我的右手，但是</w:t>
      </w:r>
    </w:p>
    <w:p>
      <w:r>
        <w:t>无论怎样绷紧，小穴仍然是鲜嫩柔软的。手指在穴内有规律的搅动着，探察着，感受着温暖的湿润。</w:t>
      </w:r>
    </w:p>
    <w:p>
      <w:r>
        <w:t>手指很有节制的没有深入太多，所谓欲速则不达，过于强烈的刺激，往往会导致事倍功半。s 的下身越来越紧</w:t>
      </w:r>
    </w:p>
    <w:p>
      <w:r>
        <w:t>张，但上身的力道却越来越弱，嗓子里发出的音节也变得越发诱人。2 人的舌头仍然扭结在一起，但s 的重量慢慢</w:t>
      </w:r>
    </w:p>
    <w:p>
      <w:r>
        <w:t>的倒向了我的胸口。</w:t>
      </w:r>
    </w:p>
    <w:p>
      <w:r>
        <w:t>s 的反应越来越大，终于，在我的攻势下，她的嗓子里发出一声闷哼，右手紧按住我的右手，身体绷直，随后</w:t>
      </w:r>
    </w:p>
    <w:p>
      <w:r>
        <w:t>软了下来。</w:t>
      </w:r>
    </w:p>
    <w:p>
      <w:r>
        <w:t>我把舌头撤出s 的小嘴，扳过她的身体，从正面环抱住她的腰，s 的小脸又是红通通的，微微低着头，看着我</w:t>
      </w:r>
    </w:p>
    <w:p>
      <w:r>
        <w:t>的胸口，我关上淋浴，放低身段，用额头抵住s 的额头，注视着诱人的s ，轻轻抚摸她的长发。</w:t>
      </w:r>
    </w:p>
    <w:p>
      <w:r>
        <w:t>她停顿了几秒，扬起手臂，轻轻锤在我的胸口，骂了一句「坏老师……」这样的嗔骂，与其说是责怪，不如说</w:t>
      </w:r>
    </w:p>
    <w:p>
      <w:r>
        <w:t>是挑逗。</w:t>
      </w:r>
    </w:p>
    <w:p>
      <w:r>
        <w:t>我笑笑，对着s 说，「这算什么，这还没完呢，还有更坏的呢，你要有心理准备哦」。</w:t>
      </w:r>
    </w:p>
    <w:p>
      <w:r>
        <w:t>s 抬起头，刚要抗议，我的手已经掩住了她的嘴巴，她的眼神由惊慌渐渐变为羞涩，我扯过一旁的浴巾，随便</w:t>
      </w:r>
    </w:p>
    <w:p>
      <w:r>
        <w:t>裹住s ，再次抱起她，走向了大床。</w:t>
      </w:r>
    </w:p>
    <w:p>
      <w:r>
        <w:t>第二章</w:t>
      </w:r>
    </w:p>
    <w:p>
      <w:r>
        <w:t>扯些废话。</w:t>
      </w:r>
    </w:p>
    <w:p>
      <w:r>
        <w:t>第一次在网上发长贴，感觉就像post了一个paper ，朋友们的关注给给了我很大的动力，这个算是职业病吧。</w:t>
      </w:r>
    </w:p>
    <w:p>
      <w:r>
        <w:t>所以我有认真看朋友们的回帖，有的朋友说我写的很真实，也有说我写的很细腻的，还有说我yy的，其实我想告诉</w:t>
      </w:r>
    </w:p>
    <w:p>
      <w:r>
        <w:t>大家，我希望大家把这个当小说看，因为就真实性而言，真实的描写肯定是和细腻的描写相冲突的，和s 第一次做</w:t>
      </w:r>
    </w:p>
    <w:p>
      <w:r>
        <w:t>到现在已经4 个多月了，我怎么可能记得所有的细节？所以说细节方面呢，必要的yy肯定是不可缺少的。什么样的</w:t>
      </w:r>
    </w:p>
    <w:p>
      <w:r>
        <w:t>叫真实？</w:t>
      </w:r>
    </w:p>
    <w:p>
      <w:r>
        <w:t>第一点标准：有图有真相，无图说JB.</w:t>
      </w:r>
    </w:p>
    <w:p>
      <w:r>
        <w:t>第二点标准：少说细节，言多必失。</w:t>
      </w:r>
    </w:p>
    <w:p>
      <w:r>
        <w:t>做一个前情提要大家就可以看出来：我是一个高校教师，手下的研究生中有一个女生，就称呼为s 吧，腿长臀</w:t>
      </w:r>
    </w:p>
    <w:p>
      <w:r>
        <w:t>翘，身高165 ，体重45.s有一个谈了好几年的男友，但是在外地，小狼一直对她有好感。前几个月有一次好机会，</w:t>
      </w:r>
    </w:p>
    <w:p>
      <w:r>
        <w:t>我们2 个去开学术会议，我就寻思着把她拿下。第一天略施小计，和酒店合伙骗她只有一间房，然后假装要去网吧</w:t>
      </w:r>
    </w:p>
    <w:p>
      <w:r>
        <w:t>对付，被s 制止。其实估计她是有心理准备的，很配合的陪我演戏，因为她对我也有好感。</w:t>
      </w:r>
    </w:p>
    <w:p>
      <w:r>
        <w:t>第一天我没碰她，估计她有点诧异，其实我是想放长线钓大鱼，第二天借着喝酒，创造了很好的气氛，终于上</w:t>
      </w:r>
    </w:p>
    <w:p>
      <w:r>
        <w:t>到了，第一次上我太猴急了，没带套就上了，结果因为太久没做，很快就挂了。我为了挽回面子，故意拉她去洗澡，</w:t>
      </w:r>
    </w:p>
    <w:p>
      <w:r>
        <w:t>把她搞到小高潮一次，然后抱上床，（就是今天要更新的内容了）又给她口了一次，她很爽（更新结束，等待下一</w:t>
      </w:r>
    </w:p>
    <w:p>
      <w:r>
        <w:t>更）。</w:t>
      </w:r>
    </w:p>
    <w:p>
      <w:r>
        <w:t>这样是不是感觉一点yy都没有了呢？但是大家估计不会满意吧。因为这根本就是一个炫耀贴么。其实我发贴的</w:t>
      </w:r>
    </w:p>
    <w:p>
      <w:r>
        <w:t>目的不是这样的。在把到s 之前，我一直很宅，老婆出国以后尤其是这样，其实现在也一样，s 的出现，并不能本</w:t>
      </w:r>
    </w:p>
    <w:p>
      <w:r>
        <w:t>质上改变我的宅度。</w:t>
      </w:r>
    </w:p>
    <w:p>
      <w:r>
        <w:t>我以前经常上sis ，把到s 以后还是如此。我不认为我败坏了老师的名声，我是真心喜欢s （所以大家看文章</w:t>
      </w:r>
    </w:p>
    <w:p>
      <w:r>
        <w:t>分类，我选的「女友」），我不是情场高手，到目前为止，也只有s 一个床伴。大家也许没有意识到，我们国家经</w:t>
      </w:r>
    </w:p>
    <w:p>
      <w:r>
        <w:t>过了多年的性压抑教育，到了如今，动辄说起欧美怎么怎么开放，一脸的艳羡，其实我们国家在很多方面，性乱的</w:t>
      </w:r>
    </w:p>
    <w:p>
      <w:r>
        <w:t>程度真的是大大的超英赶美。</w:t>
      </w:r>
    </w:p>
    <w:p>
      <w:r>
        <w:t>远的不说，就说上我课的小姑娘们（我上课从来不点名，但是出勤率很高，特别是小mm们。重要2 点：1 是我</w:t>
      </w:r>
    </w:p>
    <w:p>
      <w:r>
        <w:t>讲的课程内容本身很枯燥，2 ：谁说我长得帅我跟谁急），平常不用功，考完试就开始电话短信什么的，我自从受</w:t>
      </w:r>
    </w:p>
    <w:p>
      <w:r>
        <w:t>到一次轰炸以后，再也不敢留手机，但是人家能查到！</w:t>
      </w:r>
    </w:p>
    <w:p>
      <w:r>
        <w:t>小姑娘们钱也不多，社会经验也不多，泡起来容易不？很容易。但是你说我能去上么？我敢么？但说真的，这</w:t>
      </w:r>
    </w:p>
    <w:p>
      <w:r>
        <w:t>些小姑娘，你不上，到社会上还是给别人上，现在我们的社会就是这个样子。</w:t>
      </w:r>
    </w:p>
    <w:p>
      <w:r>
        <w:t>所以坚持自己的底线，1 ，绝对不放弃自己的老婆，那是真心所爱，2 ，不要给别人制造麻烦，如果s 仍然是</w:t>
      </w:r>
    </w:p>
    <w:p>
      <w:r>
        <w:t>单身，或者是处女，我也绝对不敢碰，大家想想为什么吧。</w:t>
      </w:r>
    </w:p>
    <w:p>
      <w:r>
        <w:t>我一直劝s 不要轻易放弃她男友，那小伙子我见过，很不错的，家庭条件不差，而且家庭关系很简单，和s 可</w:t>
      </w:r>
    </w:p>
    <w:p>
      <w:r>
        <w:t>以说的上是门当户对，他自己人也很简单，宅男一个，面善能力强（我指的不是性能力）。</w:t>
      </w:r>
    </w:p>
    <w:p>
      <w:r>
        <w:t>s 跟我在一起很疯，什么都敢玩，但人前绝对文静贤淑，深层次的原因是什么呢？家里管得太严，她从小到大</w:t>
      </w:r>
    </w:p>
    <w:p>
      <w:r>
        <w:t>都是好学生乖乖女，现在的男友也是波澜不兴，人很好，但是缺乏浪漫和激情。</w:t>
      </w:r>
    </w:p>
    <w:p>
      <w:r>
        <w:t>其实我是很理解的，同为宅男，对待自己所爱，总是有所顾虑，她s 在自己男友面前不也一样么？s 跟我一次</w:t>
      </w:r>
    </w:p>
    <w:p>
      <w:r>
        <w:t>玩遥控蝴蝶（夏天哦，我们一起逛商场，她穿着连衣裙），回来后跟我说他跟男友或者老公在一起绝对不会玩这个</w:t>
      </w:r>
    </w:p>
    <w:p>
      <w:r>
        <w:t>的，然后拉着我要我晚上带她去泡吧，还是穿连衣裙，你懂的。她这么说的潜台词就是我们是不可能在一起的，总</w:t>
      </w:r>
    </w:p>
    <w:p>
      <w:r>
        <w:t>要分开，虽然我听了有点难过，但是也松了一口气。</w:t>
      </w:r>
    </w:p>
    <w:p>
      <w:r>
        <w:t>所以说s 也很聪明的，国庆回家，她男友也一起回去的，所以我这两天一直没有跟s 联系，她也没和我联系，</w:t>
      </w:r>
    </w:p>
    <w:p>
      <w:r>
        <w:t>我知道她和男友肯定会在一起做很多事情，虽然我一直劝她珍惜男友，但是我也是有吃醋的，正好无聊，就把我和</w:t>
      </w:r>
    </w:p>
    <w:p>
      <w:r>
        <w:t>s 的故事发上来，也算是自娱自乐，顺便服务大众么。</w:t>
      </w:r>
    </w:p>
    <w:p>
      <w:r>
        <w:t>另外说一下写作风格的趣事，有朋友说我一开始写的像攻略，因为没有触及到情色内容么，总要前情交代清楚，</w:t>
      </w:r>
    </w:p>
    <w:p>
      <w:r>
        <w:t>后面开始写肉戏，夸张的描写就出来了，我们做的细节我肯定是记得的，垂涎已久的美女上到了，细节你记得不？</w:t>
      </w:r>
    </w:p>
    <w:p>
      <w:r>
        <w:t>印象深刻啊，就差没录下来了，而且连照都没拍。但是具体到文字方面，比方说写到s 的感受，我怎么会知道，肯</w:t>
      </w:r>
    </w:p>
    <w:p>
      <w:r>
        <w:t>定是yy呗。前面说过写性爱日记的事情，这个事情也蛮搞笑的。</w:t>
      </w:r>
    </w:p>
    <w:p>
      <w:r>
        <w:t>有一段时间，刚操上不久，可能给我操多了，体力不支，给我写的中文re port 很差劲，我就说她不上心，中</w:t>
      </w:r>
    </w:p>
    <w:p>
      <w:r>
        <w:t>文怎么写都忘了，是不是英文写多了。她就开始给我耍赖，说中文本来就写的少么，然后跟我扯，后来扯着扯着就</w:t>
      </w:r>
    </w:p>
    <w:p>
      <w:r>
        <w:t>扯到性爱日记上了，我要她用这个来联系写作，其实是开玩笑的么，结果她真写了，但是肯定也是胡乱写的么，就</w:t>
      </w:r>
    </w:p>
    <w:p>
      <w:r>
        <w:t>像小学生的日记，而且粗俗不堪，我都不知道她平常说不出口的那些粗话，居然敢写出来。</w:t>
      </w:r>
    </w:p>
    <w:p>
      <w:r>
        <w:t>然后就变味了，我就跟她说，我真是白教你了，我来写给你看，于是我就给她扩展到10倍的长度，风格么，大</w:t>
      </w:r>
    </w:p>
    <w:p>
      <w:r>
        <w:t>家晓得的。然后s 看着看着眼神就变了，看完了就骂我变态，说她哪里有那么淫荡啊，然后还拍着桌子叫我重写，</w:t>
      </w:r>
    </w:p>
    <w:p>
      <w:r>
        <w:t>我当时回说：</w:t>
      </w:r>
    </w:p>
    <w:p>
      <w:r>
        <w:t>「很真实啊，你太敏感了」</w:t>
      </w:r>
    </w:p>
    <w:p>
      <w:r>
        <w:t>她还想跟我扯皮，说她哪里哪里没有什么的，扯2 句突然回过神来，觉得不对劲，我就说：「看你这个反应速</w:t>
      </w:r>
    </w:p>
    <w:p>
      <w:r>
        <w:t>度就知道啊，我根本就不可能说你精神上敏感的」，然后就是一顿打骂，各位朋友，打骂老师哦，但我也不是省油</w:t>
      </w:r>
    </w:p>
    <w:p>
      <w:r>
        <w:t>的灯，不能吃这个亏，我就和她对打，打到最后的结果就是验证一下她是不是敏感。</w:t>
      </w:r>
    </w:p>
    <w:p>
      <w:r>
        <w:t>最后的结果大家猜猜呢？后来商议，还是我来写（其实女生就是再疯狂再淫荡，也不会真的给我写这个东西，</w:t>
      </w:r>
    </w:p>
    <w:p>
      <w:r>
        <w:t>你想玩什么都可以，但是要mm主动写这样的东西来倾诉自己有多淫荡，我觉得一般的yy小说都不会去设计这样的情</w:t>
      </w:r>
    </w:p>
    <w:p>
      <w:r>
        <w:t>节的），但是要求她要认真学习领会，具体方案就是她来朗读我写的东西给我听，然后我在后面捣乱……这是我yy</w:t>
      </w:r>
    </w:p>
    <w:p>
      <w:r>
        <w:t>的情节，s 虽然答应了，但是一次都没有做过……但是我还是老实巴交的写了2 次，写的很用心，s 虽然没有照着</w:t>
      </w:r>
    </w:p>
    <w:p>
      <w:r>
        <w:t>读，但是还是仔细看过了，而且跟我说，看了很有感觉，因为写的有点女性向，每次看着看着，她眼神就变了，跟</w:t>
      </w:r>
    </w:p>
    <w:p>
      <w:r>
        <w:t>我在一起观摩A 片的时候都没这样……所以我就按照那种文风来描写肉戏，这部分回头还是要呈阅女王陛下的。其</w:t>
      </w:r>
    </w:p>
    <w:p>
      <w:r>
        <w:t>实泡个学生也麻烦，在单位还好，表现的很恭敬，但是一旦2 人对处，神气活现，简直一个豪放女+ 御姐，当然也</w:t>
      </w:r>
    </w:p>
    <w:p>
      <w:r>
        <w:t>有装小猫装女儿装怨妇的，而且坏处全跟我学去了，说谎话绝对不脸红。</w:t>
      </w:r>
    </w:p>
    <w:p>
      <w:r>
        <w:t>5 号提前返校，晚上8 点钟飞机到，要我去接，这没什么，然后跟我说让我带她去吃东西，吃完东西才9 点，</w:t>
      </w:r>
    </w:p>
    <w:p>
      <w:r>
        <w:t>然后跟我说「哥哥，好晚了，学校宿舍要登记的，怎么办，我要回不去了」哪里有研究生宿舍9 点登记的啊？而且</w:t>
      </w:r>
    </w:p>
    <w:p>
      <w:r>
        <w:t>返校时间，哪里有人管啊？但是我为了保存她的尊严，没有戳破她，带她去开了房。</w:t>
      </w:r>
    </w:p>
    <w:p>
      <w:r>
        <w:t>我们平时几乎没有在一起过夜的，她回宿舍，我回家，然后我们要在一起happy 也觉得不会上我家，道理大家</w:t>
      </w:r>
    </w:p>
    <w:p>
      <w:r>
        <w:t>懂的。所以她这次找个借口提前返校，但不去宿舍，舍友还以为她在家，这样我们才能够做一些事情。</w:t>
      </w:r>
    </w:p>
    <w:p>
      <w:r>
        <w:t>结果开了房，玩了1 个多小时，她就困的不行，去睡觉了，于是我才有机会上sis 例行巡查一番，主要是憋太</w:t>
      </w:r>
    </w:p>
    <w:p>
      <w:r>
        <w:t>久了，但还没有尽兴就结束了，然后她睡觉的时候由于是做到一半么，结果内衣内裤也不穿，就穿2 条肉色丝袜，</w:t>
      </w:r>
    </w:p>
    <w:p>
      <w:r>
        <w:t>被子也不盖，盖上了还给掀掉，看得我内火直冒，但又舍不得帮她把袜子脱了，可怜我还怕吵到她休息，都没敢过</w:t>
      </w:r>
    </w:p>
    <w:p>
      <w:r>
        <w:t>多动用键盘。</w:t>
      </w:r>
    </w:p>
    <w:p>
      <w:r>
        <w:t>第二天早上起来问她怎么这么困，她跟我眉飞色舞的说她这两天跟男友做了多少次，说她男友爽坏了，累死她</w:t>
      </w:r>
    </w:p>
    <w:p>
      <w:r>
        <w:t>了。</w:t>
      </w:r>
    </w:p>
    <w:p>
      <w:r>
        <w:t>我当时醋意勃发，又不好发作，扯着她玩了一整天，结果她完全没事，我累的不行。然后她跟我坦白说她男友</w:t>
      </w:r>
    </w:p>
    <w:p>
      <w:r>
        <w:t>跟她也就在一起过了一夜，然后回来的前一天晚上一帮同学通宵唱歌去了……所以我就一直没有更新，直到她刚刚</w:t>
      </w:r>
    </w:p>
    <w:p>
      <w:r>
        <w:t>吃完晚饭，送她回学校……所以抱歉啊……过了今天，下面的更新可能也不能定期了，因为我有更重要的使命：教</w:t>
      </w:r>
    </w:p>
    <w:p>
      <w:r>
        <w:t>书育人，毁人不倦……本来说今天写完第一夜情况的，结果发现我太JB罗嗦了……</w:t>
      </w:r>
    </w:p>
    <w:p>
      <w:r>
        <w:t>=========== 更新内容======================================= 我抱着s 慢慢走向大床，这次s 没有垂着</w:t>
      </w:r>
    </w:p>
    <w:p>
      <w:r>
        <w:t>头，而是搂着我的脖子，游离的眼神温柔的打量着我的肩膀和脖子，偶尔，目光会上扬到我的眼睛，跟我对视仅短</w:t>
      </w:r>
    </w:p>
    <w:p>
      <w:r>
        <w:t>短的一瞬，又慌张的飞走，留下一丝俏皮和羞涩。我轻轻把她放在床上，让她的上身靠着床头坐着，接着在她身边</w:t>
      </w:r>
    </w:p>
    <w:p>
      <w:r>
        <w:t>侧卧下来。轻轻揭开s 身上的浴巾，s 诱人的身躯呈现无遗。刚出浴的雪白肌肤泛出微微的红色，如婴儿般鲜嫩。</w:t>
      </w:r>
    </w:p>
    <w:p>
      <w:r>
        <w:t>我的目光顺着s 的脸庞向下，掠过纤巧的肩膀，洁白的前胸，停留在了她可爱的酥胸上。和身上其他部位的肌</w:t>
      </w:r>
    </w:p>
    <w:p>
      <w:r>
        <w:t>肤一样，s 的乳房一样的白嫩柔滑。她的乳房很有特点，不大，但是很翘，上半部分光洁紧致，下半部分圆润流畅，</w:t>
      </w:r>
    </w:p>
    <w:p>
      <w:r>
        <w:t>两颗介于粉红和褐色之间的小蓓蕾驻于山顶，等待着情人的滋润。</w:t>
      </w:r>
    </w:p>
    <w:p>
      <w:r>
        <w:t>我一只手轻抚上她的酥胸，揉捏着，把玩着。另一只手则握住了她的右手。</w:t>
      </w:r>
    </w:p>
    <w:p>
      <w:r>
        <w:t>「看着我」我对s 说，她收回游离的眼神，望向了我，我凑上去，在她唇上轻轻吻了吻，接着低下身去，将她</w:t>
      </w:r>
    </w:p>
    <w:p>
      <w:r>
        <w:t>那只不在我掌控的山峰顶端的宝石纳入口中。</w:t>
      </w:r>
    </w:p>
    <w:p>
      <w:r>
        <w:t>舌尖滑过略显粗燥的肉珠，s 深吸了一口气，温暖的感觉包裹下的蓓蕾迅速的仰起首，准备承接更多的亲近。</w:t>
      </w:r>
    </w:p>
    <w:p>
      <w:r>
        <w:t>我放缓了动作，s 的呼吸也渐渐缓了下来，但另一颗蓓蕾被2 根手指轻轻的揉捏，又让她光洁的胸脯加快了起伏。</w:t>
      </w:r>
    </w:p>
    <w:p>
      <w:r>
        <w:t>2 根手指点到即止，从蓓蕾上滑开，但没多久，我的牙齿轻轻在蓓蕾上咬了一下，s 刚要放缓的心绪再次被提</w:t>
      </w:r>
    </w:p>
    <w:p>
      <w:r>
        <w:t>了起来。如此反复数次，s 的两颗蓓蕾已经成功进化成2 颗挺立的小草莓，点缀着雪白挺拔的丘陵。</w:t>
      </w:r>
    </w:p>
    <w:p>
      <w:r>
        <w:t>s 的两膝开始焦躁的轮流起伏，右手不自觉的抓紧了一些。我抬起头，视线刚好和s 相交，她的贝齿轻咬着下</w:t>
      </w:r>
    </w:p>
    <w:p>
      <w:r>
        <w:t>唇，眼神中有一点点焦躁和不安。我起身俯卧在s 的身躯上，双手拉起她的双手，示意她和我掌心相抵，十指扣在</w:t>
      </w:r>
    </w:p>
    <w:p>
      <w:r>
        <w:t>了一起，似乎能通过紧贴的掌心，感觉到彼此的心跳，而紧扣的十指，则更加拉近了我们的距离。</w:t>
      </w:r>
    </w:p>
    <w:p>
      <w:r>
        <w:t>我朝她笑笑，把头埋在她双乳之间，俯身向下，慢慢的向下吻去，上腹，腰肢，小腹……当我的双唇接近s 的</w:t>
      </w:r>
    </w:p>
    <w:p>
      <w:r>
        <w:t>私密三角区时，她终于意识我下面的动作了，她的呼吸一下子变得急促起来，被我分开的美腿也紧张了起来，她本</w:t>
      </w:r>
    </w:p>
    <w:p>
      <w:r>
        <w:t>能的想夹紧，但是被我紧握的双手已经将2 条白嫩修长的大腿格挡在了外侧，于是她的美穴毫无遮挡的呈现在我的</w:t>
      </w:r>
    </w:p>
    <w:p>
      <w:r>
        <w:t>面前，粉嫩的花瓣上面，尚且沾有晶莹的露珠。</w:t>
      </w:r>
    </w:p>
    <w:p>
      <w:r>
        <w:t>我觉察到了s 的不安，抬起头来，用尽可能温柔的语气安慰她：「宝贝儿，你好美」我亲了亲她的手背，继续</w:t>
      </w:r>
    </w:p>
    <w:p>
      <w:r>
        <w:t>说：「放轻松，宝贝儿，放松好么」我注视着s ，她看着我，眼神中有些慌张，似乎想阻止我下面的动作，又似乎</w:t>
      </w:r>
    </w:p>
    <w:p>
      <w:r>
        <w:t>有一些期待，我轻轻捏着她的双手，一边让她放轻松，一边亲吻着她的大腿内侧。s 的双腿慢慢放松了下来，眼神</w:t>
      </w:r>
    </w:p>
    <w:p>
      <w:r>
        <w:t>中的慌乱也渐渐褪去，而视线再次变得游离不定。我低下头去，舌尖顺着花瓣的间隙轻轻扫过，s 的腰骤然挺起，</w:t>
      </w:r>
    </w:p>
    <w:p>
      <w:r>
        <w:t>嘴里发出一声悠长的呻吟。悠长的呻吟如同战地的号角，宣告着战斗的正式开始。</w:t>
      </w:r>
    </w:p>
    <w:p>
      <w:r>
        <w:t>进攻从花瓣的外侧开始，舌尖拨开花瓣，搔弄着被花瓣遮盖的战壕。在先前的小规模战斗中，褶皱内的污垢已</w:t>
      </w:r>
    </w:p>
    <w:p>
      <w:r>
        <w:t>经被清扫干净，但淡淡的腥味如同无法散去的硝烟一般，刺激着进攻者；远方妖精的闷哼如同间歇的战鼓引领着进</w:t>
      </w:r>
    </w:p>
    <w:p>
      <w:r>
        <w:t>攻者。在进攻者有规律的进攻下，战场也在悄悄的起着变化。开始紧闭的娇嫩花瓣在进攻方的梳理下，不情愿的向</w:t>
      </w:r>
    </w:p>
    <w:p>
      <w:r>
        <w:t>两侧分开，隐藏于其下的粉色洞穴无奈的呈现在进攻者面前。</w:t>
      </w:r>
    </w:p>
    <w:p>
      <w:r>
        <w:t>这将是战场的中心，真正战斗打响的地方。渐渐渗出甘酸蜜露的洞口无言的召唤着进攻者，似乎邀请进攻者勇</w:t>
      </w:r>
    </w:p>
    <w:p>
      <w:r>
        <w:t>敢的探寻洞内珍贵的宝藏。舌尖的清扫范围从外围的战壕扩展到整个战地，每次从洞口掠过，便会带走一些蜜露，</w:t>
      </w:r>
    </w:p>
    <w:p>
      <w:r>
        <w:t>每逢此刻，便会从远处传来令人全身酥软的战歌，鼓励着进攻者更激烈的侵袭。</w:t>
      </w:r>
    </w:p>
    <w:p>
      <w:r>
        <w:t>而那令人难以抗拒的迷人洞穴，则会渗出更多的蜜露，吸引着进攻者前来攫取。进攻者并不急于深入，在仔细</w:t>
      </w:r>
    </w:p>
    <w:p>
      <w:r>
        <w:t>的清扫了战场数十遍之后，勇敢的战士绕过粉嫩的洞口，转而向上，扑向了战场上一片不大的高地，因为在那里，</w:t>
      </w:r>
    </w:p>
    <w:p>
      <w:r>
        <w:t>隐藏着敌人的秘密，占据了高地，敌人就会更快的崩溃。</w:t>
      </w:r>
    </w:p>
    <w:p>
      <w:r>
        <w:t>进攻者到达高地的时候，隐藏在柔嫩保护膜下的粉色小肉豆已经勇敢的探出了头。低洼处的战火唤醒了这可爱</w:t>
      </w:r>
    </w:p>
    <w:p>
      <w:r>
        <w:t>的小东西。</w:t>
      </w:r>
    </w:p>
    <w:p>
      <w:r>
        <w:t>它的出现，顿时吸引了进攻者的注意力，攻击如春天的暖风般温柔的的从小豆豆头顶掠过，诱人的妖精发出一</w:t>
      </w:r>
    </w:p>
    <w:p>
      <w:r>
        <w:t>阵振颤不止的长歌。整个战场都为之颤抖，粉嫩的洞口也似乎震动了一下，渗出了更多的蜜露。</w:t>
      </w:r>
    </w:p>
    <w:p>
      <w:r>
        <w:t>进攻者示威一般，在粉色肉豆上反复的轻轻掠过，在进攻者调戏般的进攻下，粉色小肉豆似乎恼怒了起来，将</w:t>
      </w:r>
    </w:p>
    <w:p>
      <w:r>
        <w:t>半个身躯从的柔嫩保护膜内探出，并且不再像初露出时那般柔嫩，而是努力要站直身躯，以回应无礼的进攻者。</w:t>
      </w:r>
    </w:p>
    <w:p>
      <w:r>
        <w:t>但这样的做法，反而加速了防御力量的彻底崩溃。粉色小肉豆还没有完全站直身躯，便被进攻者完全包围，陷</w:t>
      </w:r>
    </w:p>
    <w:p>
      <w:r>
        <w:t>入了一个温暖湿润黑暗的所在。针对小肉豆的进攻瞬间爆发，进攻从四面八方涌上来，每一次进攻都很轻柔，但是</w:t>
      </w:r>
    </w:p>
    <w:p>
      <w:r>
        <w:t>每一次进攻，都几乎将小肉豆融化。</w:t>
      </w:r>
    </w:p>
    <w:p>
      <w:r>
        <w:t>柔嫩保护膜已经被进攻者无情的扯下，小肉豆整个暴露在进攻者的炮火中，快乐的感觉将小肉豆淹没，并从它</w:t>
      </w:r>
    </w:p>
    <w:p>
      <w:r>
        <w:t>的脚底传递到战场的每一个角落。诱人妖精那令人全身酥麻的歌声，随着小肉豆的被俘，愈发的悠长和销魂，这宣</w:t>
      </w:r>
    </w:p>
    <w:p>
      <w:r>
        <w:t>告着防御者再也无法阻止起有力的抵抗，全面的崩溃只是时间长短的问题了。但是邪恶的进攻者并没有要迅速接受</w:t>
      </w:r>
    </w:p>
    <w:p>
      <w:r>
        <w:t>战斗的意思，他们知道，敌人坚持的越久，崩溃的越剧烈，战斗持续的越长，最终的征服也就越彻底。</w:t>
      </w:r>
    </w:p>
    <w:p>
      <w:r>
        <w:t>战斗仍在继续，粉色的小肉豆承受着越来越强烈的攻击，攻击从初始的轻柔抚摸，逐渐演变为反复的撞击，甚</w:t>
      </w:r>
    </w:p>
    <w:p>
      <w:r>
        <w:t>至粗暴的挤压。战场中心的洞穴在不停的振颤中，裸露出越来越多的粉色，而甘酸的蜜露不断的涌出，闪耀着淫色</w:t>
      </w:r>
    </w:p>
    <w:p>
      <w:r>
        <w:t>的光芒，蜜露终于汇聚成浅浅的暖流，顺着战场下方的溪谷逃离了战场。进攻方终于暂时放弃了对小肉豆的进攻，</w:t>
      </w:r>
    </w:p>
    <w:p>
      <w:r>
        <w:t>转向充分暴露的粉嫩洞穴，妖精发出一声高亢的呻吟，总攻终于开始了。</w:t>
      </w:r>
    </w:p>
    <w:p>
      <w:r>
        <w:t>舌尖毫无阻碍的侵入了湿润的穴口，粗燥的舌苔从粉红的嫩肉上刮过，强烈的刺激让s 的双腿骤然紧绷，搭在</w:t>
      </w:r>
    </w:p>
    <w:p>
      <w:r>
        <w:t>我背上的纤巧玉足也随之弯曲，她的双手本能的想要从我的掌控中挣脱，但紧扣的十指让她的尝试化为泡影，于是</w:t>
      </w:r>
    </w:p>
    <w:p>
      <w:r>
        <w:t>s 只能更加用力的握住了我的双手，似乎在向我求饶，也似乎在迎接我更强烈的侵入。</w:t>
      </w:r>
    </w:p>
    <w:p>
      <w:r>
        <w:t>舌尖在肉穴和蜜豆之间游走，时而深入穴中，带出一汪蜜液，时而掠过顶端，引起一波振颤。同穴口渗出的蜜</w:t>
      </w:r>
    </w:p>
    <w:p>
      <w:r>
        <w:t>汁一样，s 的呻吟也由散落的露珠，汇聚成断断续续的小溪，再慢慢演变成轻快的河流，承载了她的那无助的快乐。</w:t>
      </w:r>
    </w:p>
    <w:p>
      <w:r>
        <w:t>她修长但不乏柔软肉感的大腿开始不自主的振颤着，痉挛着。</w:t>
      </w:r>
    </w:p>
    <w:p>
      <w:r>
        <w:t>在我双臂的格挡下，s 的双臂和双腿完全无法影响到战局的进行，一波波的快感如同花洒下的暖流冲刷着s ，</w:t>
      </w:r>
    </w:p>
    <w:p>
      <w:r>
        <w:t>而我不断出入于她最隐秘部位的舌尖，如同一只无法抗拒的手掌，慢慢的调大着花洒的水流与水温。快感水流的冲</w:t>
      </w:r>
    </w:p>
    <w:p>
      <w:r>
        <w:t>刷从s 的私密处，扩展到着她身体的每一个角落，并且在她的身体里慢慢积攒着，渐渐形成了一片片小水洼，小水</w:t>
      </w:r>
    </w:p>
    <w:p>
      <w:r>
        <w:t>洼又慢慢连成一片，终于，快感的暖流汇聚成一片温暖的池水，将s 完完全全的包裹在内。</w:t>
      </w:r>
    </w:p>
    <w:p>
      <w:r>
        <w:t>快感淹没了s 赤裸的身躯，流淌着情欲音色的歌声也在此时攀上顶峰，伴随着歌声一同冲向顶峰的还有s 那盈</w:t>
      </w:r>
    </w:p>
    <w:p>
      <w:r>
        <w:t>盈一握的细软小腰。s 的双足已经从我背上滑落，细长的小腿和白嫩小脚丫绷成2 条笔直的直线，如同穿了超过15</w:t>
      </w:r>
    </w:p>
    <w:p>
      <w:r>
        <w:t>公分的高跟鞋一般，仅有脚趾和一小部分前脚掌撑在了洁白的床单上。</w:t>
      </w:r>
    </w:p>
    <w:p>
      <w:r>
        <w:t>在腰身的带动和美腿的支撑下，s 的翘臀也兴奋着挣脱了地心引力的束缚，悬在空中，似乎不甘心的催促着仍</w:t>
      </w:r>
    </w:p>
    <w:p>
      <w:r>
        <w:t>在喘息的粉嫩小穴主动去迎合已经离去的侵略者，又似乎邀功一般，把泥泞不堪的小穴更清晰的展示给侵略者。</w:t>
      </w:r>
    </w:p>
    <w:p>
      <w:r>
        <w:t>情欲之歌在达到顶峰以后戛然而止，而s 那极尽诱惑的身姿，也随歌声定格在最高点。短暂的持续了2 ，3 秒</w:t>
      </w:r>
    </w:p>
    <w:p>
      <w:r>
        <w:t>之后，仿佛被抽去了骨头一般，s 的身躯不甘心的从高点坠落，温柔的砸在了床单上。</w:t>
      </w:r>
    </w:p>
    <w:p>
      <w:r>
        <w:t>第三章</w:t>
      </w:r>
    </w:p>
    <w:p>
      <w:r>
        <w:t>s 又去见bf了，所以我之后孤独的等待。</w:t>
      </w:r>
    </w:p>
    <w:p>
      <w:r>
        <w:t>天气转凉了，s 来实验室的时候已经不能再穿丝袜了，由于个人喜好，我给她买了一些天鹅绒的裤袜，但是她</w:t>
      </w:r>
    </w:p>
    <w:p>
      <w:r>
        <w:t>穿了2 次以后就不穿了，因为跟她原来的穿衣风格不搭，我们在一起以后一直小心翼翼，我们都非常担心别人发现</w:t>
      </w:r>
    </w:p>
    <w:p>
      <w:r>
        <w:t>我们的关系，s 觉得穿衣风格的变化容易引起其他人的注意，我觉得这个真的是杞人忧天。为了照顾我的情绪，s</w:t>
      </w:r>
    </w:p>
    <w:p>
      <w:r>
        <w:t>在周末和我淫乱的时候，都会按照我的喜好着装。</w:t>
      </w:r>
    </w:p>
    <w:p>
      <w:r>
        <w:t>一般她出宿舍的时候穿的很正常，然后出了校门，在约定的地方上车后，就会在后排换上我喜欢的衣服，然后</w:t>
      </w:r>
    </w:p>
    <w:p>
      <w:r>
        <w:t>开车走人，每到这个时候，我就会从后视镜里面偷窥她，然后她就骂我变态，不过感觉上确实很刺激。但是s 换回</w:t>
      </w:r>
    </w:p>
    <w:p>
      <w:r>
        <w:t>平常的穿衣风格我也蛮喜欢的，她这个时间一般会穿紧身的牛仔裤。</w:t>
      </w:r>
    </w:p>
    <w:p>
      <w:r>
        <w:t>由于她的腿长，而且臀部很翘，所以从后面看起来非常诱人。从手感上来说，紧绷而充满弹性的感觉也让我很</w:t>
      </w:r>
    </w:p>
    <w:p>
      <w:r>
        <w:t>享受。</w:t>
      </w:r>
    </w:p>
    <w:p>
      <w:r>
        <w:t>我摸的时候s 也会很享受，但是我一挠她，她会觉得很痒，然后忍不住扭屁股。特别是我的手从她的屁股滑向</w:t>
      </w:r>
    </w:p>
    <w:p>
      <w:r>
        <w:t>她的两腿间的时候，她的反应都会很强烈。</w:t>
      </w:r>
    </w:p>
    <w:p>
      <w:r>
        <w:t>这个时候我就会动用老师的威严，让她忍着，而她在这种时候一般会比较听话，因为这种场景一般发生在我办</w:t>
      </w:r>
    </w:p>
    <w:p>
      <w:r>
        <w:t>公室，按照我们的约定，在学校里面我不能对她做过分的事情，但是她一定要听我的话。</w:t>
      </w:r>
    </w:p>
    <w:p>
      <w:r>
        <w:t>虽然这种约定完全是过家家性质的，没有任何约束力，但是s 并不反感我适当的玩弄，还有就是后面会提到的</w:t>
      </w:r>
    </w:p>
    <w:p>
      <w:r>
        <w:t>我们之间的秘密召唤，这些都让她感到很刺激，对我也一样。s 和他的男友仍然是不瘟不火的样子。</w:t>
      </w:r>
    </w:p>
    <w:p>
      <w:r>
        <w:t>不过s 技巧上的提高和熟练，让他的男友觉得很兴奋，用s 的话来说，就是坚持的时间变短，要求的次数变多。</w:t>
      </w:r>
    </w:p>
    <w:p>
      <w:r>
        <w:t>但是s 仍然不肯跟他玩过多的花样。原来s 是担心她bf觉得她淫荡，现在s 是担心跟他玩了花样以后，她bf会不会</w:t>
      </w:r>
    </w:p>
    <w:p>
      <w:r>
        <w:t>变得跟我一样变态，她会吃不消……</w:t>
      </w:r>
    </w:p>
    <w:p>
      <w:r>
        <w:t>妈的我才吃不消，每次她跟bf爽过了，回来都要绘声绘色的给我描述，比我给她写的一点都不差，导致每次她</w:t>
      </w:r>
    </w:p>
    <w:p>
      <w:r>
        <w:t>bf来找她，我都特别的难熬，因为脑子里面全是她给我描述的画面，她bf走了以后，她还要再给我汇报一遍，结果</w:t>
      </w:r>
    </w:p>
    <w:p>
      <w:r>
        <w:t>就是我把她抓来狠狠的蹂躏一番。其实她是故意的，很显然么。</w:t>
      </w:r>
    </w:p>
    <w:p>
      <w:r>
        <w:t>====================更新内容================================经历了高潮的s 仿佛丧失了全身的气力一</w:t>
      </w:r>
    </w:p>
    <w:p>
      <w:r>
        <w:t>般，她的呼吸慢慢变得悠长平缓，酥胸有规律的一起一伏。我从她胯下抬起身来，爱怜的看着这美丽性感的女学生。</w:t>
      </w:r>
    </w:p>
    <w:p>
      <w:r>
        <w:t>s 半睁着双眼看着我，脸上浮现出温柔的笑容。强烈的高潮给她带来的巨大快感如潮水一般，将她的羞涩和矜</w:t>
      </w:r>
    </w:p>
    <w:p>
      <w:r>
        <w:t>持冲刷而去。在性快感的迷惑下，s 对我的信任和依赖迅速飞升，从她的眼神中，我已经读懂了她想要表达的情感。</w:t>
      </w:r>
    </w:p>
    <w:p>
      <w:r>
        <w:t>她不再仅仅满足于做我的学生，我们的亲密关系不再仅仅止足与口头和眼神的暧昧，肉体的交融让她彻底放弃</w:t>
      </w:r>
    </w:p>
    <w:p>
      <w:r>
        <w:t>了对我的防御，她的身体从此对我开放，毫无顾忌的不伦性爱将我们的连接的更加紧密。从此以后，s 就是我的秘</w:t>
      </w:r>
    </w:p>
    <w:p>
      <w:r>
        <w:t>密情人，性伙伴还有性爱专业研究生。</w:t>
      </w:r>
    </w:p>
    <w:p>
      <w:r>
        <w:t>s 的双臂懒洋洋的勾上了我的脖子，我则报以一个轻轻的唇吻。s 的眼神中满是满足与愉悦。我虽然表面平静，</w:t>
      </w:r>
    </w:p>
    <w:p>
      <w:r>
        <w:t>实则欣喜若狂，不出我所料，s 的男友在性爱上并没有太多的经验，所以在经历过这样的高潮后，s 的表现会这般</w:t>
      </w:r>
    </w:p>
    <w:p>
      <w:r>
        <w:t>的满足恬适。</w:t>
      </w:r>
    </w:p>
    <w:p>
      <w:r>
        <w:t>s 还有很大的开发空间，但今天，我的问题还没有解决，枪管中的弹药还能够支持一场攻坚战，俗话说「宜将</w:t>
      </w:r>
    </w:p>
    <w:p>
      <w:r>
        <w:t>剩勇追穷寇」，今天这么好的气氛和条件，如果我就这样放过她，岂不暴殄天物？</w:t>
      </w:r>
    </w:p>
    <w:p>
      <w:r>
        <w:t>我邪恶计划已定，于是装作关切的问s ：感觉怎样？「s 红着脸没有回答，只是满眼笑意的望着我。我将额头</w:t>
      </w:r>
    </w:p>
    <w:p>
      <w:r>
        <w:t>贴在她的额头上，鼻尖相抵，追问道：「舒服么？」</w:t>
      </w:r>
    </w:p>
    <w:p>
      <w:r>
        <w:t>s 浅浅一笑，轻轻的点了点头。我继续问她「再来一次好不好？」s 笑着摇了摇头。</w:t>
      </w:r>
    </w:p>
    <w:p>
      <w:r>
        <w:t>「可是老师还想要，想要你，怎么办？」</w:t>
      </w:r>
    </w:p>
    <w:p>
      <w:r>
        <w:t>s 的脸更红了，搂着我的双臂紧了紧，用极细小的声音在我耳边哼道：「我已经没力气了。」</w:t>
      </w:r>
    </w:p>
    <w:p>
      <w:r>
        <w:t>我停了停，凑在她耳边，用说悄悄话的口气对她说：「你就乖乖躺着好了，我会让你更舒服的。」</w:t>
      </w:r>
    </w:p>
    <w:p>
      <w:r>
        <w:t>s 终究还是不好意思，想要扭过头去，我正好伸出舌头舔她的耳洞。她怕痒，嬉笑着缩起了脖子。我把她的头</w:t>
      </w:r>
    </w:p>
    <w:p>
      <w:r>
        <w:t>揽在臂弯，盯着她的眼睛，轻轻的问：「好不好」s 也充满爱意的盯着我看，四目相对，过了好一会儿，她以极其</w:t>
      </w:r>
    </w:p>
    <w:p>
      <w:r>
        <w:t>轻微的幅度，点了点头。我兴奋的冲下床，s 惊诧的看着我从电脑包中掏出准备好的安全套（我犹豫了一下，选择</w:t>
      </w:r>
    </w:p>
    <w:p>
      <w:r>
        <w:t>了倍润的），脸上露出了奇怪的笑容，「你……」他还没来得及说出下面的话，双唇便被我用嘴堵住，她也仅仅搂</w:t>
      </w:r>
    </w:p>
    <w:p>
      <w:r>
        <w:t>住我的脖子，吮吸着我的唾液和她自己的爱液。</w:t>
      </w:r>
    </w:p>
    <w:p>
      <w:r>
        <w:t>我一边吻着她，一边帮小兄弟穿上雨衣。</w:t>
      </w:r>
    </w:p>
    <w:p>
      <w:r>
        <w:t>之后我的双手便顺着她的腋窝向下，摸索到了她的腰间，双腿霸道的把她的美腿挤向两边，早已待命多时的肉</w:t>
      </w:r>
    </w:p>
    <w:p>
      <w:r>
        <w:t>棒毫无阻碍的插入了s 泥泞的秘密花园。饱胀的感觉让s 忍不住再次发出了甜美的呻吟。</w:t>
      </w:r>
    </w:p>
    <w:p>
      <w:r>
        <w:t>s 她的蜜穴很依然紧，但穴内残留的大量爱液已让穴内已变得非常润滑，因此我的抽插比第一次要顺利的多，</w:t>
      </w:r>
    </w:p>
    <w:p>
      <w:r>
        <w:t>每次抽插，我仍是尽量拔出多一些，插的深一些。经过了一次射精，我完全不用担心再像刚才那样坚持不了多久就</w:t>
      </w:r>
    </w:p>
    <w:p>
      <w:r>
        <w:t>交给她，因此我的撞击的频率和速度都较上一次有所提升。</w:t>
      </w:r>
    </w:p>
    <w:p>
      <w:r>
        <w:t>反观s ，经过了2 次高潮的洗礼，她的蜜穴变得更加敏感。</w:t>
      </w:r>
    </w:p>
    <w:p>
      <w:r>
        <w:t>没过多久，s 的呻吟声再次变得高亢起来。我的肉棒在s 的身体里肆意冲突着，在前面的2 场战斗中未能上阵</w:t>
      </w:r>
    </w:p>
    <w:p>
      <w:r>
        <w:t>的肉棒早已坚硬如铁，如今在温暖的嫩肉包围中，更是亢奋不已，青筋如同凶恶的虬龙，从肉棒的周身浮现，卖力</w:t>
      </w:r>
    </w:p>
    <w:p>
      <w:r>
        <w:t>的刮在嫩穴的肉壁上，给s 带来强烈的刺激，麻痒的感觉充斥着她的小穴，就像一只只蚂蚁，从她的身体内部在慢</w:t>
      </w:r>
    </w:p>
    <w:p>
      <w:r>
        <w:t>慢爬向她的全身。</w:t>
      </w:r>
    </w:p>
    <w:p>
      <w:r>
        <w:t>s 全身的力气也在前两次高潮中耗费一空，双臂软绵绵的环绕在我的脖子上，s 已经放弃了对身体的控制权，</w:t>
      </w:r>
    </w:p>
    <w:p>
      <w:r>
        <w:t>她的身体完全由本能控制着，承受着我肆意的侵犯，在这一刻，她抛开了矜持和羞涩，感受着，承接着下身传递来</w:t>
      </w:r>
    </w:p>
    <w:p>
      <w:r>
        <w:t>的一波波快感。</w:t>
      </w:r>
    </w:p>
    <w:p>
      <w:r>
        <w:t>s 的眼神早已迷离，眼波中似乎弥漫着一片雾气，视线透过雾气。落在我的脸上，我们四目相交，情欲和爱意</w:t>
      </w:r>
    </w:p>
    <w:p>
      <w:r>
        <w:t>在目光之间交汇，传递，融合。感受着s 的信任与鼓励，我更加用力的插着身下的的女孩。</w:t>
      </w:r>
    </w:p>
    <w:p>
      <w:r>
        <w:t>小穴涌出的蜜汁越来越多，肉棒的活动越来越自如，肉棒每一次拔出，都会带出一汪蜜汁；每一次插入，我的</w:t>
      </w:r>
    </w:p>
    <w:p>
      <w:r>
        <w:t>大腿都会狠狠撞击在s 充满肉感的臀部。噗滋噗滋的伴随着我的抽插，充满蜜汁的小穴发出噗滋噗滋的淫荡声音，</w:t>
      </w:r>
    </w:p>
    <w:p>
      <w:r>
        <w:t>穴口的蜜汁已经被搅拌成乳白色的淫浆。</w:t>
      </w:r>
    </w:p>
    <w:p>
      <w:r>
        <w:t>快感越来越强烈，从起初的小小涟漪，已经发展成为江河的波涛，拍打着s 的下体深处，快感一波一波的袭来，</w:t>
      </w:r>
    </w:p>
    <w:p>
      <w:r>
        <w:t>冲击着s 刚刚被攻破两次的脆弱防线，也同样冲击着我的下身。</w:t>
      </w:r>
    </w:p>
    <w:p>
      <w:r>
        <w:t>我似乎可以感觉的到阴茎在慢慢涨大，龟头处传来的的酥痒越来越强烈。而s 的双眼益发的迷离，她悦耳的呻</w:t>
      </w:r>
    </w:p>
    <w:p>
      <w:r>
        <w:t>吟声也变得奇怪起来。</w:t>
      </w:r>
    </w:p>
    <w:p>
      <w:r>
        <w:t>一股热流从小腹处升起，迅速的冲向了龟头顶端，我再也忍不住了，难以拦截的快感如开闸的洪水一般，冲进</w:t>
      </w:r>
    </w:p>
    <w:p>
      <w:r>
        <w:t>了我的身体。</w:t>
      </w:r>
    </w:p>
    <w:p>
      <w:r>
        <w:t>我抓紧最后的时间，疯狂的撞击着身下的女孩，喷射的快感几乎让我失去了对身体的控制，我努力控制着被快</w:t>
      </w:r>
    </w:p>
    <w:p>
      <w:r>
        <w:t>感包围的身体，继续抽插着。</w:t>
      </w:r>
    </w:p>
    <w:p>
      <w:r>
        <w:t>突然，s 发出一阵带着哭腔的呻吟，身体紧紧绷直，修长的大腿紧紧的夹住了我的腰，全身微微颤抖着。</w:t>
      </w:r>
    </w:p>
    <w:p>
      <w:r>
        <w:t>蜜穴猛烈的收缩着，似乎要将我的阴茎挤出身体，我抓着她的腰肢，紧紧的将尚未软化的阴茎深深的插在她的</w:t>
      </w:r>
    </w:p>
    <w:p>
      <w:r>
        <w:t>身体里，蜜穴的强烈收缩瞬间让我再次产生了喷射的欲望，仿佛这张小嘴要榨干我身体内的所有精华。快感来的猛</w:t>
      </w:r>
    </w:p>
    <w:p>
      <w:r>
        <w:t>烈而且彻底，我感觉全身都被掏空了一般。我俯下身去，抱住了被快乐淹没的s ，她在短暂的失控之后，使出全身</w:t>
      </w:r>
    </w:p>
    <w:p>
      <w:r>
        <w:t>最后的力气，紧紧抱住了我。我们紧紧拥抱着，共同静静感受着幸福的震颤。</w:t>
      </w:r>
    </w:p>
    <w:p>
      <w:r>
        <w:t>s 的头紧紧的贴着我的肩膀，喉咙里又发出奇怪的声音，伴随着这声音，s 的肩膀开始有规律的抽动起来。声</w:t>
      </w:r>
    </w:p>
    <w:p>
      <w:r>
        <w:t>音越来越大，也越来越清晰，我终于反应过来，那是s 的抽泣。她的抽泣声越来越大，慢慢变成呜咽，最后竟然伏</w:t>
      </w:r>
    </w:p>
    <w:p>
      <w:r>
        <w:t>在我肩头呜呜的哭了出来。我不是完全明白她为什么会哭，但是我知道，我们的性爱关系还会继续。我被她的情绪</w:t>
      </w:r>
    </w:p>
    <w:p>
      <w:r>
        <w:t>感染，心里也莫名的觉得酸酸的，我不知道该说什么，只好把赤裸的少女抱得更紧。</w:t>
      </w:r>
    </w:p>
    <w:p>
      <w:r>
        <w:t>就这样，我们的身体紧紧拥抱着，沉沉睡去，我的阴茎还留在s 的阴道中，谁都舍不得离开。</w:t>
      </w:r>
    </w:p>
    <w:p>
      <w:r>
        <w:t>我被闹钟叫醒的时候脑子昏昏沉沉的，s 枕着我的手臂侧卧着，双手搭在我的肩膀上，鼻翼微微起伏，显然睡</w:t>
      </w:r>
    </w:p>
    <w:p>
      <w:r>
        <w:t>得还香。我的阴茎早已从s 的阴道内滑出，但我的大腿还缠绕在s 微微弯曲的美腿上。我感受着s 滑腻温软的肌肤</w:t>
      </w:r>
    </w:p>
    <w:p>
      <w:r>
        <w:t>带来的舒适感觉，看着怀中赤裸的s ，我心中的充满了成就感和兴奋感。</w:t>
      </w:r>
    </w:p>
    <w:p>
      <w:r>
        <w:t>我轻轻在她额头上吻了一下，然后缓缓的抽出手臂，蹑手蹑脚的离开了被窝。</w:t>
      </w:r>
    </w:p>
    <w:p>
      <w:r>
        <w:t>s 迷迷糊糊的翻了个身，于是整个肩膀都裸露了出来。我几乎把持不住，又要硬了起来，才感觉到有点不对劲，</w:t>
      </w:r>
    </w:p>
    <w:p>
      <w:r>
        <w:t>昨天的tt还挂在JJ上……我赶紧去浴室处理了一下，顺便洗了个澡。</w:t>
      </w:r>
    </w:p>
    <w:p>
      <w:r>
        <w:t>出来的时候，s 还在睡着，我没忍心叫醒她，于是自己去了会场。上午的报告8 点开始，我一点都没听进去，</w:t>
      </w:r>
    </w:p>
    <w:p>
      <w:r>
        <w:t>脑子里全是s 的裸体和睡姿。到了9 点半中场休息，我也管不得下半场的poster session了，直接就冲回了宾馆。</w:t>
      </w:r>
    </w:p>
    <w:p>
      <w:r>
        <w:t>路上买了点麦当劳，准备给s 做早餐。回到宾馆，s 刚刚睡醒，惺忪着双眼看见我进来，s 像一只小猫一样，</w:t>
      </w:r>
    </w:p>
    <w:p>
      <w:r>
        <w:t>一下子就钻进了被窝里面，然后把半个脑袋探出来，偷眼瞧着我，眼里却是笑意。我把早点放下，坐到床边，摸摸</w:t>
      </w:r>
    </w:p>
    <w:p>
      <w:r>
        <w:t>她的长发。</w:t>
      </w:r>
    </w:p>
    <w:p>
      <w:r>
        <w:t>s 目不转睛的盯着我，眼神里全是调皮，完全看不出昨晚痛哭过的样子。我笑着问她：「睡醒了啊？」</w:t>
      </w:r>
    </w:p>
    <w:p>
      <w:r>
        <w:t>她轻轻点点头。</w:t>
      </w:r>
    </w:p>
    <w:p>
      <w:r>
        <w:t>「那起来吃早饭吧」我又说。</w:t>
      </w:r>
    </w:p>
    <w:p>
      <w:r>
        <w:t>s 又摇摇头。</w:t>
      </w:r>
    </w:p>
    <w:p>
      <w:r>
        <w:t>「为什么？你不饿么？」s 点点头，又摇摇头。</w:t>
      </w:r>
    </w:p>
    <w:p>
      <w:r>
        <w:t>「到底饿不饿？」</w:t>
      </w:r>
    </w:p>
    <w:p>
      <w:r>
        <w:t>s 看看我，轻声说了一句「饿」。</w:t>
      </w:r>
    </w:p>
    <w:p>
      <w:r>
        <w:t>「那起来吃东西么。」</w:t>
      </w:r>
    </w:p>
    <w:p>
      <w:r>
        <w:t>s 从被窝里伸出小手，朝我勾了勾。</w:t>
      </w:r>
    </w:p>
    <w:p>
      <w:r>
        <w:t>我把头凑过去，她微微探起身，在我耳边轻轻说：「我没穿衣服……」我的欲火被故作萌态的s 彻底点燃，一</w:t>
      </w:r>
    </w:p>
    <w:p>
      <w:r>
        <w:t>把掀开了被子，s 尖叫着，大笑着和我滚到了一起。</w:t>
      </w:r>
    </w:p>
    <w:p>
      <w:r>
        <w:t>很快，2 条赤裸的身躯再次纠缠在了一起。战斗持续的时间不长，在努力把s 送上一次小高潮之后，我实在坚</w:t>
      </w:r>
    </w:p>
    <w:p>
      <w:r>
        <w:t>持不住，败在了s 的反击下。</w:t>
      </w:r>
    </w:p>
    <w:p>
      <w:r>
        <w:t>战斗之后，我们搂抱在一起，在床上享受着对方的温暖。我们有一搭没一搭的聊着，偶尔我会轻抚s 光滑的脊</w:t>
      </w:r>
    </w:p>
    <w:p>
      <w:r>
        <w:t>背，而s 则用她修长的美腿摩挲我的大腿，渐渐我的小兄弟再次兴奋了起来，于是我的手开始不老实起来，片刻之</w:t>
      </w:r>
    </w:p>
    <w:p>
      <w:r>
        <w:t>后，s 的脸色变得红润起来，眼神也流露出媚态，于是又是一番肉体的交流。</w:t>
      </w:r>
    </w:p>
    <w:p>
      <w:r>
        <w:t>我们就像一对初尝禁果的小情侣，不知疲倦的享用着对方的身体，也向对方贡献着自己的爱意，肆意享受着性</w:t>
      </w:r>
    </w:p>
    <w:p>
      <w:r>
        <w:t>的欢愉。我惊异于s 的身体对我的诱惑力，作为一个35岁高龄的年轻人，我没想到居然还可以承受如此持久激烈的</w:t>
      </w:r>
    </w:p>
    <w:p>
      <w:r>
        <w:t>性爱。</w:t>
      </w:r>
    </w:p>
    <w:p>
      <w:r>
        <w:t>s 玲珑有致的身材，特别是那双笔直修长的美腿，似乎永远能迅速唤起我的欲望，再引诱我将燃烧的欲火倾泻</w:t>
      </w:r>
    </w:p>
    <w:p>
      <w:r>
        <w:t>在她柔美的身体里。反复的亲吻，拥抱，纠缠，侵犯，释放持续进行着。</w:t>
      </w:r>
    </w:p>
    <w:p>
      <w:r>
        <w:t>反复高潮的快感一点一点的将s 的羞涩和矜持剥去，随着战斗的进行，s 越来越放得开，也越来越主动，从紧</w:t>
      </w:r>
    </w:p>
    <w:p>
      <w:r>
        <w:t>闭双眼到主动搂着我的脖子索吻，从被动承欢到主动扭动腰肢和大腿，帮助嫩穴和肉棒更加亲密的纠缠。</w:t>
      </w:r>
    </w:p>
    <w:p>
      <w:r>
        <w:t>期间我们消灭了我带来的一点点早点，接着继续匆忙的投入到令人脸红的游戏中，从10点一直持续到下午的四，</w:t>
      </w:r>
    </w:p>
    <w:p>
      <w:r>
        <w:t>五点钟，终于在某次释放之后，我们两个再也坚持不住，相拥着倒在了柔软的大床上，纠缠着陷入了梦乡。</w:t>
      </w:r>
    </w:p>
    <w:p>
      <w:r>
        <w:t>迷迷糊糊间，我只觉得鼻孔一阵奇痒，挣扎着睁开双眼，发现s 正拈着她的长发，搔弄我的鼻孔，我猛的张开</w:t>
      </w:r>
    </w:p>
    <w:p>
      <w:r>
        <w:t>嘴，作势要打一个喷嚏，s 娇笑着躲了开去，但她正被我紧紧环抱着，她只得尽力仰起头，长长的脖颈极具张力的</w:t>
      </w:r>
    </w:p>
    <w:p>
      <w:r>
        <w:t>呈现在我的面前，我凑上去，用胡茬在她雪白的颈项上刷过，她迅速的想低下头，但为时已晚，我的胡茬已经粗暴</w:t>
      </w:r>
    </w:p>
    <w:p>
      <w:r>
        <w:t>的扎在她的颈间。</w:t>
      </w:r>
    </w:p>
    <w:p>
      <w:r>
        <w:t>s 大笑着，挣扎着，扭动着身躯，断断续续的向我求饶。我小小的惩戒了她一番，扶着s 坐了起来。我把s 放</w:t>
      </w:r>
    </w:p>
    <w:p>
      <w:r>
        <w:t>在我的腿上，从背后抱住她的腰，让她仰头枕在我肩上。顺着s 的目光望向窗外，发现已是华灯初上（我们的房间</w:t>
      </w:r>
    </w:p>
    <w:p>
      <w:r>
        <w:t>是面朝大街的，白天的时候我们仅仅拉上了纱帘，这样一方面可以透光，另一方面，在若隐若现的街景旁做爱，更</w:t>
      </w:r>
    </w:p>
    <w:p>
      <w:r>
        <w:t>是别有一番兴味）。</w:t>
      </w:r>
    </w:p>
    <w:p>
      <w:r>
        <w:t>「想什么呢」我问s.</w:t>
      </w:r>
    </w:p>
    <w:p>
      <w:r>
        <w:t>s 回头看了我一眼，说：「我在想，第一次见到Y 老师的时候」。</w:t>
      </w:r>
    </w:p>
    <w:p>
      <w:r>
        <w:t>我心里一阵自我感觉良好的暗喜，半开玩笑的调戏她：「哈，原来你那个时候就对我有意思了啊，你早点跟我</w:t>
      </w:r>
    </w:p>
    <w:p>
      <w:r>
        <w:t>说多好。」</w:t>
      </w:r>
    </w:p>
    <w:p>
      <w:r>
        <w:t>s 白了我一眼，说：「才没有，我那个时候就在想，这个老师看上去好阳光啊」</w:t>
      </w:r>
    </w:p>
    <w:p>
      <w:r>
        <w:t>我笑笑，说：「你不如说，这个老师看上去好嫩啊」s 也笑了，侧过身来，一只手臂勾住我的脖子，伸出手指</w:t>
      </w:r>
    </w:p>
    <w:p>
      <w:r>
        <w:t>点着我的鼻尖，说：</w:t>
      </w:r>
    </w:p>
    <w:p>
      <w:r>
        <w:t>「谁知道居然碰上了一个禽兽老师」</w:t>
      </w:r>
    </w:p>
    <w:p>
      <w:r>
        <w:t>我伸出手去，把玩着s 挺拔的乳房，嬉皮笑脸的问：「s 同学何出此言？为师不过是在和爱徒切磋床第之道，</w:t>
      </w:r>
    </w:p>
    <w:p>
      <w:r>
        <w:t>增进感情，何谓禽兽？」s 轻轻拍了我胸口一下，娇嗔着说：「那我还要感谢师父的教导了？」我轻轻捏着s 胸前</w:t>
      </w:r>
    </w:p>
    <w:p>
      <w:r>
        <w:t>蠢蠢欲勃的小蓓蕾，正色道：「那倒不必，只是徒儿你心里记得师父的辛苦，平日里多多来向师父讨教，勤加练习，</w:t>
      </w:r>
    </w:p>
    <w:p>
      <w:r>
        <w:t>便不枉师父在你身上耗费的那许多精血了。」</w:t>
      </w:r>
    </w:p>
    <w:p>
      <w:r>
        <w:t>话还没说完，s 便忍不住笑了出来，听到最后终掩不住脸上的一抹羞色，说到：「谁稀罕啊」回过了头去。</w:t>
      </w:r>
    </w:p>
    <w:p>
      <w:r>
        <w:t>我轻抚着s 平坦的小腹，指尖偶尔捻过她私处的一丛乌黑，凑在她耳边轻轻问：「你猜我在想什么？」</w:t>
      </w:r>
    </w:p>
    <w:p>
      <w:r>
        <w:t>s 双手堵住耳朵，摇着头说：「谁知道Y 老师又在想什么乱七八糟的东西，我不要知道。」</w:t>
      </w:r>
    </w:p>
    <w:p>
      <w:r>
        <w:t>我拉开她的手，对着她耳边吹气，s 咯咯笑着缩起脖子，我握着她的手，扶着她的肩膀，轻轻说：「你想多了，</w:t>
      </w:r>
    </w:p>
    <w:p>
      <w:r>
        <w:t>我没在想你想的那些乱七八糟的东西，我想问问你饿不饿。」</w:t>
      </w:r>
    </w:p>
    <w:p>
      <w:r>
        <w:t>s 猛的转过身来，在我的胸口锤了2 下，四目相交，都笑了出来。s 翻过身子，搂着我，问：「我们吃什么好</w:t>
      </w:r>
    </w:p>
    <w:p>
      <w:r>
        <w:t>吃的，我好饿啊」。</w:t>
      </w:r>
    </w:p>
    <w:p>
      <w:r>
        <w:t>我双手按在s 的屁屁上，一边上下揉搓，一边缓缓的抽动着卡在s 的两条美腿之间的左腿，感受着来自s 耻部</w:t>
      </w:r>
    </w:p>
    <w:p>
      <w:r>
        <w:t>的摩挲，说：「还没想好，但是你再不快点穿上衣服的话，我又要忍不住吃你了」。</w:t>
      </w:r>
    </w:p>
    <w:p>
      <w:r>
        <w:t>s 吐了吐舌头，猛的从我身上爬起，跳下床去，蹲在房间角落，从行李箱中翻出一套内衣和一条白底碎花连衣</w:t>
      </w:r>
    </w:p>
    <w:p>
      <w:r>
        <w:t>裙，迅速的穿上，然后坐回到床沿，请功一般身体前倾，对我说：「Y 老师，我准备好了」。</w:t>
      </w:r>
    </w:p>
    <w:p>
      <w:r>
        <w:t>我看看她，又四下里看了看，经过一天的激烈战斗，床上的被褥已经完全不成型了，被胡乱的堆在床铺一脚，</w:t>
      </w:r>
    </w:p>
    <w:p>
      <w:r>
        <w:t>凌乱的床单上，还可以看到被各种体液浸湿的痕迹，脱下的衣物则全部散落在床边的地上，s 的小内裤还包裹在肉</w:t>
      </w:r>
    </w:p>
    <w:p>
      <w:r>
        <w:t>色连裤袜里，以一种挑逗的姿态挂在床边，装满精液的粉色安全套也散落在床铺的各个角落。</w:t>
      </w:r>
    </w:p>
    <w:p>
      <w:r>
        <w:t>我揪揪s 的耳朵，说：「不错，动作挺快的，我们房间一天没打扫了，正好我们出去吃饭的时候，叫下面来清</w:t>
      </w:r>
    </w:p>
    <w:p>
      <w:r>
        <w:t>理一下。」</w:t>
      </w:r>
    </w:p>
    <w:p>
      <w:r>
        <w:t>然后一边把手伸向床边的连裤袜，一边凑过去，在s 的耳边轻轻说：「顺便给他们秀一下我们的战果。好不好」。</w:t>
      </w:r>
    </w:p>
    <w:p>
      <w:r>
        <w:t>s 的脸刷的一下红了，狠狠的从我手中抢过她的小内内，白了我一眼，然后开始收拾散落的衣物。</w:t>
      </w:r>
    </w:p>
    <w:p>
      <w:r>
        <w:t>我慢悠悠的收拾着床上的套套，一边感叹说：「出个差，积蓄全花光了」。</w:t>
      </w:r>
    </w:p>
    <w:p>
      <w:r>
        <w:t>s 不解的看着我，问：「我们出差的费用不是要报销的么？」停了一下又问：</w:t>
      </w:r>
    </w:p>
    <w:p>
      <w:r>
        <w:t>「昨天在酒吧花了很多钱么？」</w:t>
      </w:r>
    </w:p>
    <w:p>
      <w:r>
        <w:t>我看了她一眼，晃晃手中的套套，说：「我是说这个……」s 一下明白过来，把手中的衣物劈头盖脸砸过来，</w:t>
      </w:r>
    </w:p>
    <w:p>
      <w:r>
        <w:t>然后扑上床来要拿枕头砸我，我顺势把她拉过来，圈在怀里，她的双手被我反剪着按在她的后腰上，通红的小脸凑</w:t>
      </w:r>
    </w:p>
    <w:p>
      <w:r>
        <w:t>在我面前20公分的位置。</w:t>
      </w:r>
    </w:p>
    <w:p>
      <w:r>
        <w:t>s 咬着下嘴唇，又是害羞，又要作出生气的样子，努力想挺起上身。</w:t>
      </w:r>
    </w:p>
    <w:p>
      <w:r>
        <w:t>我在她脸上吻了一下，轻声说：「我们s 最厉害了，连我这么个大叔，都扛不住你的魅力，如果还有男人能够</w:t>
      </w:r>
    </w:p>
    <w:p>
      <w:r>
        <w:t>抵御我们s 的诱惑，一定可以在好男儿里拿名次了」</w:t>
      </w:r>
    </w:p>
    <w:p>
      <w:r>
        <w:t>s 忍不住想笑，但又要端起怒色，一时间表情极为精彩。</w:t>
      </w:r>
    </w:p>
    <w:p>
      <w:r>
        <w:t>我用一个湿吻结束了她的纠结。舌尖的纠缠让s 的身体渐渐软化，努力想挣脱的双臂也松弛了下来。我们吻了</w:t>
      </w:r>
    </w:p>
    <w:p>
      <w:r>
        <w:t>好一会儿才分开，我望着她的眼睛，说：「我们一起收拾，然后出去吃饭，好不好？」s 点点头，还了我一个微笑。</w:t>
      </w:r>
    </w:p>
    <w:p>
      <w:r>
        <w:t>第四章</w:t>
      </w:r>
    </w:p>
    <w:p>
      <w:r>
        <w:t>我和s 打车到了市区，在步行街上逛着，就像是情侣一样，悠闲的在各种小店觅食。</w:t>
      </w:r>
    </w:p>
    <w:p>
      <w:r>
        <w:t>在逛到一家电影院门口的时候，s 提议去看电影，我自然没有反对，我问她想看什么，她却是完全无所谓的样</w:t>
      </w:r>
    </w:p>
    <w:p>
      <w:r>
        <w:t>子，但是对爆米花表现出了远大于电影的热情。</w:t>
      </w:r>
    </w:p>
    <w:p>
      <w:r>
        <w:t>于是我也没再继续照顾她的感受，直接挑了一个宅男向电影《复仇者联盟》，情侣座。</w:t>
      </w:r>
    </w:p>
    <w:p>
      <w:r>
        <w:t>虽然不是周末，但是影院里人还是不少，于是我们就开开心心的看了起来，完全没有影院痴汉的情节，让大家</w:t>
      </w:r>
    </w:p>
    <w:p>
      <w:r>
        <w:t>失望了。</w:t>
      </w:r>
    </w:p>
    <w:p>
      <w:r>
        <w:t>开场没多久，爆米花就吃光了，又过了没多久，她靠着我的肩膀居然睡着了。</w:t>
      </w:r>
    </w:p>
    <w:p>
      <w:r>
        <w:t>我看着她长长的睫毛和美丽的侧脸，忍不住伸手挑开她垂在脸上的一缕发丝。</w:t>
      </w:r>
    </w:p>
    <w:p>
      <w:r>
        <w:t>s 被弄醒了，朝我笑笑，换了一个更舒服的姿势，继续睡……看完电影已经十一点多了，正是夜生活开始的时</w:t>
      </w:r>
    </w:p>
    <w:p>
      <w:r>
        <w:t>间，补过觉的s 表示愿意继续陪我逛街，但是我表示不敢劳驾，讨论一番的结果是回宾馆休息，如果她表现好，作</w:t>
      </w:r>
    </w:p>
    <w:p>
      <w:r>
        <w:t>为补偿，明天我们一起逃会，去周边一个景点游玩。</w:t>
      </w:r>
    </w:p>
    <w:p>
      <w:r>
        <w:t>s 表示一定乖乖睡觉，不会打搅我休息。我表示只要她乖乖听话，一切都好说。她就用可爱的笑容敷衍我。</w:t>
      </w:r>
    </w:p>
    <w:p>
      <w:r>
        <w:t>到了宾馆，还没等我发话，s 便冲进了浴室，把门关了起来，任由我如何威逼利诱，只管自顾自的脱衣服，我</w:t>
      </w:r>
    </w:p>
    <w:p>
      <w:r>
        <w:t>看架势不太好弄，只好坐在床上看电视，我们房间的卫生间是半透明的，赤裸的s 曼妙的身影投射在玻璃上，让我</w:t>
      </w:r>
    </w:p>
    <w:p>
      <w:r>
        <w:t>的小腹一阵燥热。</w:t>
      </w:r>
    </w:p>
    <w:p>
      <w:r>
        <w:t>s 脱完衣服后没有直接洗澡，而是在马桶上放了一泡长的，模糊的裸影配上喷射的水声，让我瞬间一柱擎天。</w:t>
      </w:r>
    </w:p>
    <w:p>
      <w:r>
        <w:t>正当我盘算着等下怎么好好欺负她一下的时候，s 把门开了一条小缝，探出半张脸和赤裸的肩膀，微笑着问道</w:t>
      </w:r>
    </w:p>
    <w:p>
      <w:r>
        <w:t>：「Y 老师，要进来么？」我和s 紧紧拥抱着，互相把头靠在对方的肩膀上，花洒不断喷射出温热的液体，打在我</w:t>
      </w:r>
    </w:p>
    <w:p>
      <w:r>
        <w:t>们身上，在水流的刺激下，s 白嫩的肌肤开始微微泛出粉红色。我的双手贪婪的抚摸着她柔弱的后腰和光洁的翘臀，</w:t>
      </w:r>
    </w:p>
    <w:p>
      <w:r>
        <w:t>s 的双臂也轻柔的摩挲着我的背脊。</w:t>
      </w:r>
    </w:p>
    <w:p>
      <w:r>
        <w:t>慢慢的，我的魔爪再次迂回的滑向s 的双腿之间。但是今天我慢了一步，被我欺负了一天多的s ，居然开始主</w:t>
      </w:r>
    </w:p>
    <w:p>
      <w:r>
        <w:t>动反击。她的身体贴了上来，把我的魔爪隔在外围，雪白的右手从我后腰抽出，握住了昂首挺胸的凶器。</w:t>
      </w:r>
    </w:p>
    <w:p>
      <w:r>
        <w:t>s 右手轻轻的握了握，一股若有若无的快感从她的手中传递到我的肉棒，我似乎感觉到肉棒想抬起头以表示它</w:t>
      </w:r>
    </w:p>
    <w:p>
      <w:r>
        <w:t>的快乐，但s 并没有松手，而是继续捏弄着肉棒，她的力道轻柔但坚定，快感渐渐明晰了起来。「小姑娘这么快就</w:t>
      </w:r>
    </w:p>
    <w:p>
      <w:r>
        <w:t>进入角色了啊」</w:t>
      </w:r>
    </w:p>
    <w:p>
      <w:r>
        <w:t>我心里想着「不能太被动啊」我告诉自己，我的左手从s 小臂外围错开，划过她的臀肉，指尖点向了s 粉嫩的</w:t>
      </w:r>
    </w:p>
    <w:p>
      <w:r>
        <w:t>菊门。</w:t>
      </w:r>
    </w:p>
    <w:p>
      <w:r>
        <w:t>s 的臀肉缩紧，腰肢一扭，变化借了我的攻势，她踮起脚尖，在我耳边轻轻的说：「Y 老师放松么」，然后朝</w:t>
      </w:r>
    </w:p>
    <w:p>
      <w:r>
        <w:t>我调皮的笑笑。</w:t>
      </w:r>
    </w:p>
    <w:p>
      <w:r>
        <w:t>不知道下身传来的快感让我的反应慢了一拍，我还没来得及回应，s 的左手已经从我腰间撤开，她像一个精灵</w:t>
      </w:r>
    </w:p>
    <w:p>
      <w:r>
        <w:t>一般，轻巧的绕到了我的身后，右手还一直握着这两天在她身体里面肆意冲突的凶器，轻轻的捏着。</w:t>
      </w:r>
    </w:p>
    <w:p>
      <w:r>
        <w:t>水流从我的身后喷出，冲刷着我的背，「Y 老师不要乱动哦」s 松开了右手，从架子上拿过了沐浴液，在我身</w:t>
      </w:r>
    </w:p>
    <w:p>
      <w:r>
        <w:t>后一阵小动作，难道她要……我正不确定中，s 那掌心涂满了沐浴液的右手再次握住了我的肉棒。这次她不再温柔</w:t>
      </w:r>
    </w:p>
    <w:p>
      <w:r>
        <w:t>的捏了，而是开始有规律的套弄着。滑腻腻的快感如同s 手中的泡沫一般迅速的膨胀了起来，我的大腿不由得微微</w:t>
      </w:r>
    </w:p>
    <w:p>
      <w:r>
        <w:t>绷紧。</w:t>
      </w:r>
    </w:p>
    <w:p>
      <w:r>
        <w:t>s 的手法温柔中透着韧劲，在一前一后的套弄的同时，s 的大拇指也在我的龟头上划着圈圈，而弯曲的食指则</w:t>
      </w:r>
    </w:p>
    <w:p>
      <w:r>
        <w:t>常常佯装无意的冲到最前端，不急不徐的从系带上划过，偶尔还会冲的更远，同拇指在马眼处交汇，顺势挤压一下</w:t>
      </w:r>
    </w:p>
    <w:p>
      <w:r>
        <w:t>慢慢渗出淫乐液体的小口。</w:t>
      </w:r>
    </w:p>
    <w:p>
      <w:r>
        <w:t>s 手法的纯熟让我大为惊异，这和昨天她在床上生涩青葱的表现大相径庭，简直判若两人。但当时，我并没有</w:t>
      </w:r>
    </w:p>
    <w:p>
      <w:r>
        <w:t>想太多，因为如潮的快感已经让我无暇思考。</w:t>
      </w:r>
    </w:p>
    <w:p>
      <w:r>
        <w:t>我仿佛感到肉棒越来越硬，越来越大，也越来越热，我隐约感受到肉棒在不受控制的微微跳动着。可能是s 注</w:t>
      </w:r>
    </w:p>
    <w:p>
      <w:r>
        <w:t>意到了我的变化，她很有经验的变了手法，用整个掌心将龟头包住，利用整个手掌摩擦龟头和系带。</w:t>
      </w:r>
    </w:p>
    <w:p>
      <w:r>
        <w:t>半分钟后，一股热流从我下身爆裂开来，我的双腿不自觉的紧绷着，小腹也微微前挺。敏锐的s 在我爆浆的一</w:t>
      </w:r>
    </w:p>
    <w:p>
      <w:r>
        <w:t>瞬间，再次变了手法，右手呈桶形握住肉棒，并把肉棒微微抬高了一个角度，仅仅积攒了不到半天的精液怒吼着飞</w:t>
      </w:r>
    </w:p>
    <w:p>
      <w:r>
        <w:t>了出去，打在了一米多远的浴室门上。</w:t>
      </w:r>
    </w:p>
    <w:p>
      <w:r>
        <w:t>快感虽然强烈，但喷射持续的时间并不长，喷射结束后s 并没有立刻松手，而是将小指和无名指微微向后撸起，</w:t>
      </w:r>
    </w:p>
    <w:p>
      <w:r>
        <w:t>而食指弯曲着，轻轻刮着系带。</w:t>
      </w:r>
    </w:p>
    <w:p>
      <w:r>
        <w:t>射精后的龟头异常敏感，但s 的轻柔动作并未给我带来不适，快感随着她灵巧的食指有规律的刮弄，如同波纹</w:t>
      </w:r>
    </w:p>
    <w:p>
      <w:r>
        <w:t>一般挑逗着我的感官，渐渐的，波纹越来越强，不到一分钟后，我再次有了射精的感觉，我感觉到整个下体都在收</w:t>
      </w:r>
    </w:p>
    <w:p>
      <w:r>
        <w:t>缩，然后松弛了下来，这种快感和射精的感觉略微有些差别，但依然坚挺的肉棒并没有射出精液。</w:t>
      </w:r>
    </w:p>
    <w:p>
      <w:r>
        <w:t>我终于感觉到了所谓高潮后全身无力的感觉，似乎大腿都在痉挛着。强烈的高潮并未让我失去理智，身为老师</w:t>
      </w:r>
    </w:p>
    <w:p>
      <w:r>
        <w:t>的尊严提醒着我要在s 面前保持淡定，「只有我玩弄她，总不能让小丫头把我给玩了吧」。</w:t>
      </w:r>
    </w:p>
    <w:p>
      <w:r>
        <w:t>我努力维持面无表情的状态，看了s 一眼，发现她正侧仰着头，微笑着看着我，调皮的笑容中流露出复仇成功</w:t>
      </w:r>
    </w:p>
    <w:p>
      <w:r>
        <w:t>的得意。我顿时感到很没面子，于是努力攒起剩余的气力，把s 打横抱起，走出了浴室。</w:t>
      </w:r>
    </w:p>
    <w:p>
      <w:r>
        <w:t>同昨天一样，一丝不挂的s 双臂搂着我的脖子，顺从的让我抱着，但不再是低着头，而是歪着脑袋，羞涩的神</w:t>
      </w:r>
    </w:p>
    <w:p>
      <w:r>
        <w:t>情却无影无踪，取而代之的是不怀好意的笑容。</w:t>
      </w:r>
    </w:p>
    <w:p>
      <w:r>
        <w:t>我和s 并排躺在床上，s 把头枕在我胸前，小手按在我已经软趴趴的小棒棒上，偶尔捏一下，或者拨拉一下。</w:t>
      </w:r>
    </w:p>
    <w:p>
      <w:r>
        <w:t>作为回应，我搂着她的左臂则从她的腋下穿出，轻轻捏一下她粉嫩的小乳头。</w:t>
      </w:r>
    </w:p>
    <w:p>
      <w:r>
        <w:t>狡猾的s 在浴室的一阵折腾，让我不堪重负，所有储备都已经消耗尽了。</w:t>
      </w:r>
    </w:p>
    <w:p>
      <w:r>
        <w:t>所以虽然美人在侧，我也无力一战。我一向认为应该以牙还牙，以眼还眼，以直报怨，以德报德，作为老师，</w:t>
      </w:r>
    </w:p>
    <w:p>
      <w:r>
        <w:t>被学生肆意玩弄到高潮，还全身乏力，这只有在日本av中出现的情节居然出现在了我的身上。</w:t>
      </w:r>
    </w:p>
    <w:p>
      <w:r>
        <w:t>本来我是想用尽浑身解数，手口并用，报仇雪恨，让s 彻底瘫软，起不来床。</w:t>
      </w:r>
    </w:p>
    <w:p>
      <w:r>
        <w:t>但是s 在被我用过后，彻底放弃了温良贤淑的伪装，搂着我的脖子一阵撒娇，温软如玉的肉体在我身上扭来扭</w:t>
      </w:r>
    </w:p>
    <w:p>
      <w:r>
        <w:t>去一阵，让我心生不忍，只好答应她让她好好休息。</w:t>
      </w:r>
    </w:p>
    <w:p>
      <w:r>
        <w:t>重要的是她试图贿赂我，声称今天好好休息，明天就可以用更好的服务回报老师，其实我主要不是贪图她的什</w:t>
      </w:r>
    </w:p>
    <w:p>
      <w:r>
        <w:t>么承诺，主要是漂亮女（学）生的要求，我一般不忍心拒绝，所以我就想着，她要服务我，我就让她得逞就是了，</w:t>
      </w:r>
    </w:p>
    <w:p>
      <w:r>
        <w:t>反正我明天最多就是多亏点体力而已。</w:t>
      </w:r>
    </w:p>
    <w:p>
      <w:r>
        <w:t>虽然我们没有继续淫乱的游戏，但是我们都没有穿衣服，我是很喜欢裸睡的，原来跟老婆在一起的时候就经常</w:t>
      </w:r>
    </w:p>
    <w:p>
      <w:r>
        <w:t>裸睡，一开始是抱在一起的，后来有了孩子，就很少这么搞了。</w:t>
      </w:r>
    </w:p>
    <w:p>
      <w:r>
        <w:t>我既然没穿衣服，被我搂在怀里的s 也没有主动要起来穿衣，于是我们就这样聊着天。一开始是商量明天的行</w:t>
      </w:r>
    </w:p>
    <w:p>
      <w:r>
        <w:t>程，后来说着说着，又说到肉戏上来了。我很诧异她的技术为什么这么不均衡。</w:t>
      </w:r>
    </w:p>
    <w:p>
      <w:r>
        <w:t>她一开始不肯说，后来在我的威逼利诱下，给我交待了。</w:t>
      </w:r>
    </w:p>
    <w:p>
      <w:r>
        <w:t>由于s 家庭的原因，s 一向是比较乖乖的，后来知道她其实很色，什么都知道，只不过不表现出来。但是s 和</w:t>
      </w:r>
    </w:p>
    <w:p>
      <w:r>
        <w:t>她bf在一起的时候，很长一段时间是只有边缘性行为。</w:t>
      </w:r>
    </w:p>
    <w:p>
      <w:r>
        <w:t>因为s 觉得不能轻易就被破处。但是显然s 的bf是有需求的，都这么大了，于是为了保住自己的贞操，同时尽</w:t>
      </w:r>
    </w:p>
    <w:p>
      <w:r>
        <w:t>到gf的义务，s 和她bf尝试了除了肛交和性交以外各种好玩的事情。</w:t>
      </w:r>
    </w:p>
    <w:p>
      <w:r>
        <w:t>而且次数很多，因为在一起时间长么，s 本来就聪明，而且私下里也热衷于学习（她看过不少教学片，各种各</w:t>
      </w:r>
    </w:p>
    <w:p>
      <w:r>
        <w:t>样的，各种各样！！），所以技术比较过硬，s 的bf很满意（我也很满意）。</w:t>
      </w:r>
    </w:p>
    <w:p>
      <w:r>
        <w:t>后来本科毕业，她bf和她都读了研，但是不在一个学校，s 的bf成绩比s 差一点，没有能够保研，于是申请了</w:t>
      </w:r>
    </w:p>
    <w:p>
      <w:r>
        <w:t>外推。</w:t>
      </w:r>
    </w:p>
    <w:p>
      <w:r>
        <w:t>在他们分离前的那个暑假，s 被她bf硬上了，原因么大家都猜得出，s 这么漂亮，他们又分居2 地，她bf显然</w:t>
      </w:r>
    </w:p>
    <w:p>
      <w:r>
        <w:t>是觉得一来上过了比较保险，2 来不晓得是不是我小人度君子，s 没说，但我想可能是觉得即便被分手，反正上过</w:t>
      </w:r>
    </w:p>
    <w:p>
      <w:r>
        <w:t>了，也算少亏点。其实这点做的蛮不厚道的。</w:t>
      </w:r>
    </w:p>
    <w:p>
      <w:r>
        <w:t>s 被上了以后很生气，一度不理她bf，但她bf也是真心喜欢s ，找了s 很多次，后来考虑到是毕竟是男女朋友</w:t>
      </w:r>
    </w:p>
    <w:p>
      <w:r>
        <w:t>关系，而且两人交往这么久，本来感情也不错，后来还是在一起了，但是这件事情已经给s 心里留下了印记。</w:t>
      </w:r>
    </w:p>
    <w:p>
      <w:r>
        <w:t>按照我的理解她从小被家里管束的多，交了男友以后，本来bf对她关怀备至，百依百顺，她觉得收到了尊重，</w:t>
      </w:r>
    </w:p>
    <w:p>
      <w:r>
        <w:t>结果尊重还是比不上性欲，不对，应该是占有欲，所以她对她的bf产生了怀疑。</w:t>
      </w:r>
    </w:p>
    <w:p>
      <w:r>
        <w:t>s 跟我说到这段的时候，眼眶都红了，泪水都在眼眶里打转。看着她楚楚可怜的样子，我不禁心生怜惜，但是</w:t>
      </w:r>
    </w:p>
    <w:p>
      <w:r>
        <w:t>要命的是，不晓得是不是我有sm倾向，看着赤裸的美女在怀里憋眼泪，软趴趴居然有反应了。</w:t>
      </w:r>
    </w:p>
    <w:p>
      <w:r>
        <w:t>s 显然也注意到了，我心想绝对不能在这会儿掉链子，于是装作完全没有这回事的样子，亲亲s 的脸颊，帮她</w:t>
      </w:r>
    </w:p>
    <w:p>
      <w:r>
        <w:t>擦了擦眼泪，侧身把她抱得更紧了些，s 也很配合的侧过身子，右手蜷在自己胸前，左手按住我的胸口，把整个身</w:t>
      </w:r>
    </w:p>
    <w:p>
      <w:r>
        <w:t>体塞进了我的怀抱。</w:t>
      </w:r>
    </w:p>
    <w:p>
      <w:r>
        <w:t>s 能够被我轻易上到，其实我是撞了大运了，前面有这么一出，对比之下，作为一个老师，我能够给s 足够的</w:t>
      </w:r>
    </w:p>
    <w:p>
      <w:r>
        <w:t>尊重，而且在平常的交往中，我也不像年轻小男生一样要么谨小慎微，生怕做错事，要么胡吹大气，觉得自己老牛</w:t>
      </w:r>
    </w:p>
    <w:p>
      <w:r>
        <w:t>B 的，毕竟年纪大了。</w:t>
      </w:r>
    </w:p>
    <w:p>
      <w:r>
        <w:t>而s 也正好渴望来自相对成熟一点的朋友的慰藉，于是……后来回想起来，第一天晚上我没有上s ，绝对是正</w:t>
      </w:r>
    </w:p>
    <w:p>
      <w:r>
        <w:t>确的选择。</w:t>
      </w:r>
    </w:p>
    <w:p>
      <w:r>
        <w:t>其实s 的bf，在我看来为人还是不错的，典型的工科男，这件事情上操之过急了点，但是对s 的伤害是长远的。</w:t>
      </w:r>
    </w:p>
    <w:p>
      <w:r>
        <w:t>其结果就是让我趁虚而入，而且入得很彻底。</w:t>
      </w:r>
    </w:p>
    <w:p>
      <w:r>
        <w:t>s 还跟我抱怨说现在她bf每1-2 周过来一次，见到她吃顿饭，然后主题就是开房，很久都没有陪她逛街看电影</w:t>
      </w:r>
    </w:p>
    <w:p>
      <w:r>
        <w:t>了。</w:t>
      </w:r>
    </w:p>
    <w:p>
      <w:r>
        <w:t>当时我听了有点好笑，她真是不了解男生啊，如果天天在一起还好说，她bf和她分居2 地，那么久见一次面，</w:t>
      </w:r>
    </w:p>
    <w:p>
      <w:r>
        <w:t>还不抓紧时间泄欲？</w:t>
      </w:r>
    </w:p>
    <w:p>
      <w:r>
        <w:t>尤其她那个bf，本来就宅的很，除了陪s ，打游戏，就没有别的娱乐活动了，其实这样的男生蛮居家的，但是</w:t>
      </w:r>
    </w:p>
    <w:p>
      <w:r>
        <w:t>s 就很有意见了。</w:t>
      </w:r>
    </w:p>
    <w:p>
      <w:r>
        <w:t>后来我深入的了解到（不是肉体的深入）s 本身属于性格外柔内刚的，你不主动提出陪我，我也不主动提，于</w:t>
      </w:r>
    </w:p>
    <w:p>
      <w:r>
        <w:t>是开房就成了唯一的主题。</w:t>
      </w:r>
    </w:p>
    <w:p>
      <w:r>
        <w:t>结果几次下来，s 就开始敷衍，最近几次都是推说忙，跑实验，社团活动，本来一周一次的见面，现在已经固</w:t>
      </w:r>
    </w:p>
    <w:p>
      <w:r>
        <w:t>定成为2 周，并且有向三周方向发展的趋势。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