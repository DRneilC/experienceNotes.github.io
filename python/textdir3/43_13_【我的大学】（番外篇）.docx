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【我的大学】（番外篇）</w:t>
      </w:r>
    </w:p>
    <w:p>
      <w:r>
        <w:t xml:space="preserve">作者：Kemm 字数：5800 </w:t>
      </w:r>
    </w:p>
    <w:p>
      <w:r>
        <w:t>（一）原来不仅是学习</w:t>
      </w:r>
    </w:p>
    <w:p>
      <w:r>
        <w:t xml:space="preserve">大二浑浑噩噩地开始了。课程开始变得紧张，基础课程还要继续学习，专业 课程也开始加大难度了。作为从小便是埋头学习的好学生，在此压力之下，我自 然采用以前那样刻苦学习的模式。然而不同的是，我发现虽然我非常努力的学习、 积极去上每一堂课程，我却发现身边的同学越来越少——这是跟以前的学习情况 完全不一样的啊。 </w:t>
      </w:r>
    </w:p>
    <w:p>
      <w:r>
        <w:t xml:space="preserve">阿丹和游集在开学初人模狗样的穿着新购置的西装出去了几次，之后也跟其 他同学一样缺课的次数越来越多，但是我每天为了学习而早出晚归，也不清楚他 们在干什么，我心中的疑惑也越来越大。直到有一天，我提早回到宿舍洗漱休息， 宿舍里召开了卧谈会我提出自己的困惑后，这才明白为什么。 </w:t>
      </w:r>
    </w:p>
    <w:p>
      <w:r>
        <w:t xml:space="preserve">「大家都在忙着面试和实习啊，你不知道吗？」老基漫不经心地说道，「现 在上课也没啥意思，你也知道考试前抱抱佛脚好了。」 </w:t>
      </w:r>
    </w:p>
    <w:p>
      <w:r>
        <w:t>「嗯，经济形势不好——连幽州大学的学生也愁就业咯！」阿丹附和道。</w:t>
      </w:r>
    </w:p>
    <w:p>
      <w:r>
        <w:t xml:space="preserve">「那……我们现在还什么都不会吧，怎么找实习啊？」我认为作为刚刚上大 学一年的学生应该是不具备工作的技能的，想要找到愿意雇用我们的单位的确很 难。 </w:t>
      </w:r>
    </w:p>
    <w:p>
      <w:r>
        <w:t xml:space="preserve">「还好吧，反正现在大部分工作都没有什么技术含量啊，」老基不置可否， 「再说了，即使需要什么技能，凭你考上幽州大学的脑子，还不能边做边学吗？」 </w:t>
      </w:r>
    </w:p>
    <w:p>
      <w:r>
        <w:t xml:space="preserve">「是啊，其实那些狗屁技能也就是面试的时候可能会拿来唬人罢了——实习 的时候还不是去当表哥影帝？！」阿丹补充道。 </w:t>
      </w:r>
    </w:p>
    <w:p>
      <w:r>
        <w:t>「嗯，表哥影帝？」</w:t>
      </w:r>
    </w:p>
    <w:p>
      <w:r>
        <w:t xml:space="preserve">「哈哈哈哈……就是」做表格的的小哥「，和」负责影印的小弟「！」阿丹 继续给我扫盲。 </w:t>
      </w:r>
    </w:p>
    <w:p>
      <w:r>
        <w:t xml:space="preserve">「哎小白，你刚刚问怎么找实习？」老基突然想起来还没回答正事，「主要 还是靠师兄师姐啊什么的介绍。我刚刚去面试的一份野鸡投资银行的实习，就是 我们院的倪师姐介绍的，我可以问问她那还有没有机会介绍给你……」 </w:t>
      </w:r>
    </w:p>
    <w:p>
      <w:r>
        <w:t xml:space="preserve">「哦！哦！哦！倪师姐啊！９５级那个大胸师姐啊！你小子牛逼啊！」我跟 阿丹一起起哄道。 </w:t>
      </w:r>
    </w:p>
    <w:p>
      <w:r>
        <w:t xml:space="preserve">「死开，我们是纯洁的师姐师弟关系！你丫还想不想要这个机会啦？」老基 吼道。 </w:t>
      </w:r>
    </w:p>
    <w:p>
      <w:r>
        <w:t xml:space="preserve">我立刻认怂，央求着老基向倪师姐引荐我，好让我也能赶上同学们实习的潮 流。 </w:t>
      </w:r>
    </w:p>
    <w:p>
      <w:r>
        <w:t xml:space="preserve">林宁没说话，沉沉的咳了咳嗽，我们也识相地闭上了嘴，今夜卧谈暂告一段 落。 </w:t>
      </w:r>
    </w:p>
    <w:p>
      <w:r>
        <w:t xml:space="preserve">枕头边的手机震动一下，原来是老基给我发了短信：「倪师姐的电话是ｘｘ ｘｘｘｘｘｘｘｘｘ，你自己跟她说呗，反正咱们的关系都一样。」我把号码存 了下来，寻思着明天就跟师姐聊聊看看应该怎么办。 </w:t>
      </w:r>
    </w:p>
    <w:p>
      <w:r>
        <w:t xml:space="preserve">躺在床上，我一点睡意都没有。既有获得新信息的喜悦，又有自己落后于他 人的惭愧；既有对日益繁重的学业的担忧，又有对于实习工作的向往。就在这矛 盾的反复纠结中，不知不觉昏睡过去了。 </w:t>
      </w:r>
    </w:p>
    <w:p>
      <w:r>
        <w:t>（二）莫名其妙的放鸽子</w:t>
      </w:r>
    </w:p>
    <w:p>
      <w:r>
        <w:t xml:space="preserve">话说这位倪师姐可是我们学院的知名人物。倪师姐长相并不是特别出众，要 是评分的话估计也就６０及格。只是师姐有着白瓷一般的洁净皮肤、高挑修长的 身材，还有那对没人知道什么罩杯、但所有人都知道很大的巨乳。倪师姐穿衣打 扮也很有味道，有意无意的常穿紧身或低胸的衣服，大冷天也会穿着小短裙把大 长腿漏出来，实在是男人垂涎、女人厌恶的典范。 </w:t>
      </w:r>
    </w:p>
    <w:p>
      <w:r>
        <w:t xml:space="preserve">我之前跟倪师姐基本没有什么交集，就是有一次学院里什么乱七八糟的活动 跟老基一起与她打过招呼，想必她也不记得我了吧。忐忑中，我在字斟句酌地写 了条短信：「师姐好！我是９７级管理学院的周白，是游集的室友。同学们都说 您对于职业和学业规划方面有独到的经验，我十分希望能有机会向师姐请教！谢 谢师姐！周白敬上」 </w:t>
      </w:r>
    </w:p>
    <w:p>
      <w:r>
        <w:t xml:space="preserve">我发出短信没到一分钟，师姐就回复了：「哈，别这么客气！今晚我恰好回 学校，八点有空吗在康园聊聊？」 </w:t>
      </w:r>
    </w:p>
    <w:p>
      <w:r>
        <w:t xml:space="preserve">「有空！谢谢师姐，八点见！」我迅速回复。其实晚上是有一门专业课，我 也不想去上了——既能跟知名师姐「约会」，又能得到关于实习的宝贵建议，还 上这些劳什子的课干什么呢！ </w:t>
      </w:r>
    </w:p>
    <w:p>
      <w:r>
        <w:t xml:space="preserve">好不容易捱到七点四十五，我特意借了阿丹的香水喷了喷——面对知名大胸 师姐还是要给她留下好印象的！我到康园的时候——一家校内咖啡厅——才七点 五十，倪师姐自然没到，我只好自己做着无聊地翻着桌上的杂志，顺便偷听旁边 桌子上情侣的卿卿我我。 </w:t>
      </w:r>
    </w:p>
    <w:p>
      <w:r>
        <w:t xml:space="preserve">八点过一刻，倪师姐发了条短信：「抱歉，临时有活被叫回办公室加班到现 在，稍等就到。」我只好百无聊赖地继续等着。 </w:t>
      </w:r>
    </w:p>
    <w:p>
      <w:r>
        <w:t>快九点，我点的面上描述自己业务能力很强、团队和合伙人都有很好的背景、参与许多</w:t>
      </w:r>
    </w:p>
    <w:p>
      <w:r>
        <w:t xml:space="preserve">知名的交易——显然不算是一家很强的企业，因为在我向其他师兄师姐询问 这个公司的情况时，大部分都表示一无所知。原本想周末再约师姐见个面问问情 况，师姐这回直接跟我说她去外地出差了没办法，只是让我别担心。 </w:t>
      </w:r>
    </w:p>
    <w:p>
      <w:r>
        <w:t xml:space="preserve">周一早上我如约来到ＸＣ位于幽州金融街１号的办公室面试。面试我的是两 名面官，一位看起来四十岁上下的男士和一位三十岁左右的女士。 </w:t>
      </w:r>
    </w:p>
    <w:p>
      <w:r>
        <w:t xml:space="preserve">「你好周白，我是Ｋｅｖｉｎ，欢迎你申请我们公司的实习。」那位男士看 着我的简历，头也不抬。 </w:t>
      </w:r>
    </w:p>
    <w:p>
      <w:r>
        <w:t>「你好，我是Ｓａｒａｈ，欢迎你。」那位女士则满脸笑容的看着我。</w:t>
      </w:r>
    </w:p>
    <w:p>
      <w:r>
        <w:t xml:space="preserve">「Ｋｅｖｉｎ您好，Ｓａｒａｈ您好！非常感谢公司给我这个机会！」第一 次面试，我十分紧张。Ｋｅｖｉｎ盯着我基本上是胡言乱语的简历更让我不安。 </w:t>
      </w:r>
    </w:p>
    <w:p>
      <w:r>
        <w:t>「那么，」Ｋｅｖｉｎ抬起头看着我，「简单介绍下自己吧。」</w:t>
      </w:r>
    </w:p>
    <w:p>
      <w:r>
        <w:t xml:space="preserve">我磕磕巴巴的把连夜背的自我介绍说了一遍，很明显看到Ｋｅｖｉｎ眉头皱 了起来。 </w:t>
      </w:r>
    </w:p>
    <w:p>
      <w:r>
        <w:t xml:space="preserve">接下来，Ｋｅｖｉｎ对着我的简历问了些问题，由于我的简历是仓促炮制、 里面内容半真半假，再加上面试的紧张，导致我回答也是颠三倒四。Ｋｅｖｉｎ 看这个状况，把我的简历放到了一边，问了我一些专业问题，由于阵脚已乱加上 本身学得也不深，也没回答上几个问题。我心中暗暗想到，这下彻底傻逼了，怎 么面对倪师姐啊…… </w:t>
      </w:r>
    </w:p>
    <w:p>
      <w:r>
        <w:t xml:space="preserve">一直没说话的Ｓａｒａｈ微微靠近Ｋｅｖｉｎ的耳朵，耳语了几句，Ｋｅｖ ｉｎ的眉头皱得更紧了。 </w:t>
      </w:r>
    </w:p>
    <w:p>
      <w:r>
        <w:t xml:space="preserve">「那好吧，今天就先到这里。」Ｋｅｖｉｎ结束了整个面试，站了起来， 「有消息我们会通知你的，谢谢你今天能来。」 </w:t>
      </w:r>
    </w:p>
    <w:p>
      <w:r>
        <w:t>「谢谢你今天能来！」Ｓａｒａｈ还是笑盈盈的，伸出了手与我握手告别。</w:t>
      </w:r>
    </w:p>
    <w:p>
      <w:r>
        <w:t xml:space="preserve">我走出ＸＣ办公室的那刻真是垂头丧气，想想倪师姐给我的机会没有把握住 真是觉得很难受——但是转念一想，这也算是天上掉下来的机会，也许注定是不 属于我的吧。 </w:t>
      </w:r>
    </w:p>
    <w:p>
      <w:r>
        <w:t>（四）天赐良机</w:t>
      </w:r>
    </w:p>
    <w:p>
      <w:r>
        <w:t>没想到的是，我还在地铁上郁闷着，电话就响了。</w:t>
      </w:r>
    </w:p>
    <w:p>
      <w:r>
        <w:t xml:space="preserve">「周白你好，我是Ｋｅｖｉｎ。经过我们的讨论，你综合素质还是比较好的， 我们决定给你这次实习的机会。」 </w:t>
      </w:r>
    </w:p>
    <w:p>
      <w:r>
        <w:t>意外惊喜一个接着一个……</w:t>
      </w:r>
    </w:p>
    <w:p>
      <w:r>
        <w:t xml:space="preserve">我还没弄清楚怎么回事，已经答应了说明天一早就去ＸＣ上班，每周工作三 天——当我放下电话，才想到每周工作三天，那还上个屁课啊！ </w:t>
      </w:r>
    </w:p>
    <w:p>
      <w:r>
        <w:t xml:space="preserve">唉，不管了，明天先去看看什么情况再说！大不了就辞职呗！总算是白捡一 个机会！虽然我也不知道是怎么来的这个机会…… </w:t>
      </w:r>
    </w:p>
    <w:p>
      <w:r>
        <w:t xml:space="preserve">回到学校后，跟老基和阿丹通报喜讯后请客吃饭自然不必说，也向他们请教 了上班应该注意的问题。 </w:t>
      </w:r>
    </w:p>
    <w:p>
      <w:r>
        <w:t xml:space="preserve">周二一大早，我再次来到了ＸＣ的办公室，然而身份由昨天的面试者变成了 今天的员工——虽然只是暂时的实习生。在人力资源（ＨＲ）部门办理了相关的 入职手续和领取相关的资料，我就算正式入职了。ＨＲ带领我去到投资银行部 （ＩＢＤ） </w:t>
      </w:r>
    </w:p>
    <w:p>
      <w:r>
        <w:t xml:space="preserve">报到，迎接我的正是Ｋｅｖｉｎ。Ｋｅｖｉｎ在领着我到我的位置上时更详 细的介绍了自己，目前在部门内担任副总裁（ＶｉｃｅＰｒｅｓｉｄｅｎｔ，Ｖ Ｐ），而那天一起面试我的Ｓａｒａｈ虽然更年轻却也是ＶＰ。不过他们俩分属 两个组的。 </w:t>
      </w:r>
    </w:p>
    <w:p>
      <w:r>
        <w:t>「简单来说，我们这里就四个组。」Ｋｅｖｉｎ带领我在位置上坐下。</w:t>
      </w:r>
    </w:p>
    <w:p>
      <w:r>
        <w:t xml:space="preserve">我知道投资银行一般会按行业分组，或者按照投行产品进行分组，所以也没 有特别奇怪：「噢！那是什么组呢？我是哪个组？您和Ｓａｒａｈ又分别属于哪 个组？」 </w:t>
      </w:r>
    </w:p>
    <w:p>
      <w:r>
        <w:t xml:space="preserve">「嗯，我们分为Ｍ组、Ｆ组、Ｌ组和Ｇ组，你和我一样是Ｆ组的，Ｓａｒａ ｈ是Ｍ组的。你还有个倪师姐吧，她是Ｌ组的。」 </w:t>
      </w:r>
    </w:p>
    <w:p>
      <w:r>
        <w:t xml:space="preserve">这一串奇怪的代号听得我一头雾水，与我之前搜集的信息和打听的结果完全 对不上号，我连忙问：「啊，这里的分组跟别的地方是不一样的啊？是分别做什 么业务的呢？」 </w:t>
      </w:r>
    </w:p>
    <w:p>
      <w:r>
        <w:t xml:space="preserve">Ｋｅｖｉｎ苦涩地笑了笑：「你在工作中就会知道了。你马上就会有培训， 我和Ｓａｒａｈ则会担任你的导师。她现在去接待客户了，待会会回来告诉你并 给你培训的。」他指指桌上的一些资料让我先阅读。 </w:t>
      </w:r>
    </w:p>
    <w:p>
      <w:r>
        <w:t xml:space="preserve">满腹狐疑地又等了几个小时，Ｓａｒａｈ终于来了。她依然是满脸笑容，而 我由于没有昨天面试的紧张，才有机会细细打量Ｓａｒａｈ的模样——虽然眼角 的细纹看得出Ｓａｒａｈ确实已经是三十岁上下，但是依然无法掩饰明媚皓齿、 高鼻小嘴的美貌。一身修身的职业装衬得身材极佳，她坐着的时间比较长，没看 出来她是一个丰乳肥臀的上等尤物。身上不知喷的哪个牌子的香水，既清香又诱 人。 </w:t>
      </w:r>
    </w:p>
    <w:p>
      <w:r>
        <w:t>「你是Ｆ组——你知道是什么意思？」Ｓａｒａｈ笑着看着我。</w:t>
      </w:r>
    </w:p>
    <w:p>
      <w:r>
        <w:t xml:space="preserve">我看着举手投足间透露着成熟美的Ｓａｒａｈ，愣了一下，摇了摇头。「你 跟我来吧。」Ｓａｒａｈ猛地抓住我的手，拉着我走向办公室内部的一个会议室， 请我坐下，转身关上了门。 </w:t>
      </w:r>
    </w:p>
    <w:p>
      <w:r>
        <w:t xml:space="preserve">「Ｆ，就是Ｆｅｍａｌｅ的意思。而我们其他的组呢，Ｍ组是Ｍａｌｅ组的 意思，就是我所在的组。而Ｇ组和Ｌ组呢……你猜猜是什么意思？」 </w:t>
      </w:r>
    </w:p>
    <w:p>
      <w:r>
        <w:t xml:space="preserve">我忽然听出来什么——「Ｍａｌｅ，Ｆｅｍａｌｅ，那么Ｇ会不会是……Ｇ ａｙ？」 </w:t>
      </w:r>
    </w:p>
    <w:p>
      <w:r>
        <w:t xml:space="preserve">「咯咯，果然是幽州大学的，一点就通！」Ｓａｒａｈ依然保持着自己的笑 容，「那么你猜猜你的工作内容是什么？」 </w:t>
      </w:r>
    </w:p>
    <w:p>
      <w:r>
        <w:t>我忽然有些紧张地看着Ｓａｒａｈ，难道说？</w:t>
      </w:r>
    </w:p>
    <w:p>
      <w:r>
        <w:t>（五）独特培训</w:t>
      </w:r>
    </w:p>
    <w:p>
      <w:r>
        <w:t xml:space="preserve">Ｓａｒａｈ在离我最近的一个椅子坐下来，又把椅子向我靠了过来，她身上 的香味离我越来越近也越来越清晰、越来越诱人。「是的周白，我想你也猜到了。 你的工作内可以说是一些人最求之不得的，也可能是让你自己痛苦不已的——所 以呢，我还要先给你培训培训。」Ｓａｒａｈ边说着这些话，那双明晃晃的大眼 睛直勾勾地盯着我。 </w:t>
      </w:r>
    </w:p>
    <w:p>
      <w:r>
        <w:t xml:space="preserve">Ｓａｒａｈ身上的诱人香气和那成熟的美貌让我的小弟弟不知不觉起立立正， 我却因为一时间接受了太多的信息有点不知所措。「小朋友，你现在想怎样了呢？」 </w:t>
      </w:r>
    </w:p>
    <w:p>
      <w:r>
        <w:t xml:space="preserve">Ｓａｒａｈ现在已经挨着我坐着了，把她那对白藕的双臂慢慢环绕在我的脖 子上，「难道你就没有一点反应吗？」「我……我……」我有点慌乱。「姐姐可 是看到你在简历上写着特长是长跑才录用你呢……」Ｓａｒａｈ就在我耳边轻轻 地说着，突然玉手一把伸向我的裤裆，「哟！小弟弟还挺诚实的吗！」被Ｓａｒ ａｈ这么一抓，我顿时反应过来了。面对这等美色，还有什么可犹豫的呢？我立 即把嘴按上Ｓａｒａｈ的双唇，她也十分热烈地伸出舌头来迎合我。「嗯……嗯 ……恩……」我们就这么啃了很久，我的手自然也不老实的在Ｓａｒａｈ身上来 回开动，Ｓａｒａｈ则边发出呻吟边抓着我的裤裆不放。 </w:t>
      </w:r>
    </w:p>
    <w:p>
      <w:r>
        <w:t xml:space="preserve">「来吧，来……来……来上我吧小白……」Ｓａｒａｈ闭着眼享受着呻吟着 说。 </w:t>
      </w:r>
    </w:p>
    <w:p>
      <w:r>
        <w:t>「嗯……你快来吃我！」我趁着Ｓａｒａｈ意乱情迷得寸进尺。</w:t>
      </w:r>
    </w:p>
    <w:p>
      <w:r>
        <w:t xml:space="preserve">Ｓａｒａｈ睁开那双迷离的双眼，笑了笑，一把扯掉我的皮带、我的裤子、 我的内裤，抓住我早已硬挺着的小弟弟，蹲下来卖力地啃咬起来。 </w:t>
      </w:r>
    </w:p>
    <w:p>
      <w:r>
        <w:t xml:space="preserve">「嗯……嗯……」我坐在椅子上，小弟弟上的快感已经让我失去了理智，不 停地发出本应是女方的呻吟。Ｓａｒａｈ见状熟练的边给我口交，边将我的衬衫 也脱掉，轻轻地用独到的手法揉搓着我的乳头，我更加不能自己。 </w:t>
      </w:r>
    </w:p>
    <w:p>
      <w:r>
        <w:t xml:space="preserve">「啊……啊……啊……」Ｓａｒａｈ口交技巧绝对是我接触的女性中最佳的， 把我弄得丢盔弃甲、毫无招架之力，在一阵猛攻之下，我大喊：「啊……Ｓａｒ ａｈ… </w:t>
      </w:r>
    </w:p>
    <w:p>
      <w:r>
        <w:t xml:space="preserve">…不行啦！……好爽……啊！我要射啦！……啊……我要射……射进你的嘴 里！「 </w:t>
      </w:r>
    </w:p>
    <w:p>
      <w:r>
        <w:t xml:space="preserve">下体不断传来的快感让我整个人都无力反抗，任由小弟弟不受控制的「噗、 噗、噗」射出大量精液——而Ｓａｒａｈ则敬业地一直含着我的小弟，并且手嘴 并用的来回套弄，让我发射得更加酣畅淋漓。 </w:t>
      </w:r>
    </w:p>
    <w:p>
      <w:r>
        <w:t xml:space="preserve">待我发射完毕，Ｓａｒａｈ起身笑盈盈的坐在我的腿上，就在我面前将我的 千万子孙吞了下去，并且还故意舔了舔嘴辰。她笑着说：「小朋友你爽了，该给 我服务了吧？这才是你的工作哦！」 </w:t>
      </w:r>
    </w:p>
    <w:p>
      <w:r>
        <w:t xml:space="preserve">我忽然反应过来，将Ｓａｒａｈ苗条却具备大奶大屁股的身体一把抱起，放 在会议室的大大的桌子上。我疯狂地啃着她美丽的面庞和揉着那对豪乳，她边欢 乐地呻吟边自己主动宽衣解带。待内裤除去，轮到我附身舔这位熟女的下体—— 一股与少女完全不同的气味扑鼻而来，谈不上美味，却很诱人！我疯狂地啃着Ｓ ａｒａｈ的阴蒂，听着她疯狂的叫：「啊……啊……宝贝……好爽啊……快……」 </w:t>
      </w:r>
    </w:p>
    <w:p>
      <w:r>
        <w:t xml:space="preserve">她忽然抓着我的肩膀呻吟道：「宝贝……快来插我……快来插我……我要你 的小弟弟进来…」听到这等美女的呻吟和请求、面对拥有３４Ｄ豪乳的曼妙酮体， 我的小弟弟已经迅速的从上一次战争中恢复，我兴奋地提着它杀入熟女那茂密的 丛林。 </w:t>
      </w:r>
    </w:p>
    <w:p>
      <w:r>
        <w:t xml:space="preserve">「啊……………………」我插入的那一刻，Ｓａｒａｈ舒服而畅快的叫了出 来，而她引道的滑润和紧致也让我禁不住呻吟和打了一个寒战。 </w:t>
      </w:r>
    </w:p>
    <w:p>
      <w:r>
        <w:t>我们用最传统的姿势，疯狂地抽插着，只听见会议室里响彻了「啪啪啪啪…</w:t>
      </w:r>
    </w:p>
    <w:p>
      <w:r>
        <w:t>…「还有Ｓａｒａｈ那销魂的阵阵呻吟……</w:t>
      </w:r>
    </w:p>
    <w:p>
      <w:r>
        <w:t>（完）</w:t>
      </w:r>
    </w:p>
    <w:p>
      <w:r>
        <w:t>本季番外篇下集预告：ＸＣ公司到底是做什么？倪师姐在忙什么？我会享受 这独特的工作吗？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