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大学生合租同居交换女友</w:t>
      </w:r>
    </w:p>
    <w:p>
      <w:r>
        <w:t>我和女友都是大三的学生，在一起已经两年了，接触性爱也有一年多了。这个学期我们决定出去租房住，于是叫上另外两个同学一起合租。他们也是一对情侣，女孩被我们认做姐姐，而她的男朋友叫做k。</w:t>
      </w:r>
    </w:p>
    <w:p>
      <w:r>
        <w:t>我们之间的关系非常好，在一起无话不说，性爱当然也是我们常聊起的话题。其实我已经偷偷喜欢姐姐很久了，她长得很文静，她的皮肤非常白嫩，两颗乳房如同小皮球一样圆鼓鼓的，屁股也非常大，不过总得来说身材有点胖，但是她的性经验非常丰富，已经和三个男生上过床了，很有女人味。然而我女友虽然也很漂亮，但身材略显消瘦，不过三围比例还好，特别是她的屁股非常结实，每次做爱的时候都让我觉得很舒服，经过我一年多的调教，她的性技巧也有了很大的进步。</w:t>
      </w:r>
    </w:p>
    <w:p>
      <w:r>
        <w:t>平时无聊的时候，我们也会用电脑下载一些黄片来看，开始的时候还都是各自在自己房间偷偷看，但后来四个人经常聚在一起看，并且相互议论各种性爱姿势和技巧。不过和女友做爱次数多了便觉得有点无味，每次都是面对同一个身体，即使有再强的性欲也难免有点失去激情了。</w:t>
      </w:r>
    </w:p>
    <w:p>
      <w:r>
        <w:t>（一）初尝交换</w:t>
      </w:r>
    </w:p>
    <w:p>
      <w:r>
        <w:t>终于有一天，我们在一起开玩笑说不如学片里那样交换一次试试，也许会有意想不到的感觉。姐姐说那还不如就现在交换吧，大家刚看了黄片，正在性头上，于是一冲动变点头答应了。姐姐说：“这一张床恐怕太小了，干脆我们把床合在一起吧。”于是我和k一起到隔壁把他和姐姐睡的床搬了过来。两张双人床合在一起果然很大，足够四个人折腾了。这时候姐姐已经脱掉了外衣，挑逗着说：“快点啊，我都快脱光了哦。”我女友有点害羞，我见了便走到她旁边，动手把她脱了个精光。看到女友一丝不挂地站在别的男人面前，我心里十分地兴奋，于是自己也脱了衣服，一把把同样一丝不挂的姐姐抱在怀里。k也脱光了衣服，见我女友低着头坐在床沿上，走过去把已经勃起的大鸡巴插进了她的嘴里，慢慢地抽动起来。</w:t>
      </w:r>
    </w:p>
    <w:p>
      <w:r>
        <w:t>我见了更是兴奋，一边搓揉着姐姐的两个大乳房，一边观看我女友为k口交。</w:t>
      </w:r>
    </w:p>
    <w:p>
      <w:r>
        <w:t>k的肉棒虽然没有我的长，但是要比我粗很多，大肉棒把我女友的嘴巴撑得满满的，而k的两只手也在揉捏我女友的奶头。</w:t>
      </w:r>
    </w:p>
    <w:p>
      <w:r>
        <w:t>过了一会，他们换了姿势，k跪在床上，我女友趴下继续给他口交。</w:t>
      </w:r>
    </w:p>
    <w:p>
      <w:r>
        <w:t>姐姐在后面看到我女友的小穴已经流了很多淫水，便把嘴巴凑上去给她舔穴。</w:t>
      </w:r>
    </w:p>
    <w:p>
      <w:r>
        <w:t>我调整了一下姐姐的身体，跪到后面给姐姐舔穴，可能是因为刚看了黄片，当时的场面又这么淫乱，姐姐的阴蒂早已经高高地突起了，一点粉红在稀疏的阴毛中显得十分鲜艳。</w:t>
      </w:r>
    </w:p>
    <w:p>
      <w:r>
        <w:t>我用嘴吸住姐姐的阴蒂，一只手把两根手指插进穴里搅动着，很快就有大量的淫水流出来。</w:t>
      </w:r>
    </w:p>
    <w:p>
      <w:r>
        <w:t>这时候我女友已经把k的精液吸出来了，但被他射得满脸都是白花花的精液，而姐姐也一直在呻吟着，由于她嘴里还含着我女友的阴蒂，也不能叫出声来。</w:t>
      </w:r>
    </w:p>
    <w:p>
      <w:r>
        <w:t>我见k已经射了，便建议大家换个方向。我靠墙坐下，姐姐跪下给我吸早已硬得发涨的大肉棒，而我女友则躺下给姐姐舔穴，最后k趴下舔我女友的小穴。</w:t>
      </w:r>
    </w:p>
    <w:p>
      <w:r>
        <w:t>姐姐口交的技术非常好，我能清楚地感觉的到她的舌头在一下一下地刷着我的龟头，我向下按了按姐姐的头，我的鸡巴则整根都插进姐姐的嘴里了。</w:t>
      </w:r>
    </w:p>
    <w:p>
      <w:r>
        <w:t>我女友从来没这么近距离地看过其他女人的小穴，何况是淫水肆虐的穴，我见她还没开始给姐姐舔，便拍了拍姐姐，姐姐似乎明白了我的意思，把两腿张开了一些，然后按住我女友的头，让我女友不得不为她舔穴。</w:t>
      </w:r>
    </w:p>
    <w:p>
      <w:r>
        <w:t>而k则正在卖力地舔我女友的小穴，我女友圆滚滚的屁股不住地扭动着，嘴里也不断地发出呻吟的声音。我的肉棒在姐姐嘴里越来越涨，不一会终于爆发了，一股浓精射进了姐姐的嘴里，姐姐居然全都咽下去了。</w:t>
      </w:r>
    </w:p>
    <w:p>
      <w:r>
        <w:t>我抬起头一看，k的肉棒已经硬了，正顶在我女友的屁股后面摩擦她的阴蒂呢，我女友突然把屁股向后一坐，k的大肉棒“扑哧”一声就没进了小穴，慢慢抽插起来。</w:t>
      </w:r>
    </w:p>
    <w:p>
      <w:r>
        <w:t>姐姐这时候坐到我旁边，一边给我揉着肉棒一边看k插我女友的淫穴，我女友淫叫着：“老公，快，快来插我！”我听了赶紧凑上去，把还没软下来的肉棒插进她的小嘴里。</w:t>
      </w:r>
    </w:p>
    <w:p>
      <w:r>
        <w:t>姐姐见我躺下了，于是骑上来，用她的淫穴在我脸上摩擦着，弄了我一脸淫水。</w:t>
      </w:r>
    </w:p>
    <w:p>
      <w:r>
        <w:t>我女友吐出我的肉棒说：“你快去插姐姐吧，我没事的。”于是我翻过身，把姐姐压在下面，一根大肉棒一下子就被姐姐的淫穴吞没了。</w:t>
      </w:r>
    </w:p>
    <w:p>
      <w:r>
        <w:t>姐姐的穴早已经淫水泛滥了，我的大肉棒每插一下都发出“扑哧扑哧”的声音，我能感觉到她的淫水已经流到屁股了。</w:t>
      </w:r>
    </w:p>
    <w:p>
      <w:r>
        <w:t>为了能更清楚地看到我女友被插的淫荡样子，我把姐姐抱到他们旁边，这时候我女友也躺下来了，两个女孩并排躺在一起，都把腿举得高高的，流着淫水的小穴暴露在我和k的面前。</w:t>
      </w:r>
    </w:p>
    <w:p>
      <w:r>
        <w:t>我和k再次把大肉棒插进对方女友的穴里，更加卖力得插着，两个女孩被插得不断地淫叫。</w:t>
      </w:r>
    </w:p>
    <w:p>
      <w:r>
        <w:t>我把姐姐的一只手拿到我女友的小穴上，姐姐便揉搓起她的阴蒂来，而我女友也用一只手揉搓着姐姐的阴蒂。</w:t>
      </w:r>
    </w:p>
    <w:p>
      <w:r>
        <w:t>我看到女友如此淫荡的样子，更加兴奋了，每一下都插进了姐姐小穴的最深处。</w:t>
      </w:r>
    </w:p>
    <w:p>
      <w:r>
        <w:t>这样插了大约五分钟，我女友突然大叫：“不行了，我要泄了。”k听了赶忙把肉棒拔出来，姐姐也更大力地揉着她的阴蒂，一股阴精一下子从我女友的小穴里喷出来，床单都被打湿了。</w:t>
      </w:r>
    </w:p>
    <w:p>
      <w:r>
        <w:t>我女友高潮的时候，由于过于兴奋，她揉搓姐姐阴蒂的手指一下子抠进了穴里，两根手指和我的肉棒一起在姐姐的穴里搅动。</w:t>
      </w:r>
    </w:p>
    <w:p>
      <w:r>
        <w:t>姐姐受不了这样的刺激，很快她也叫起来：“我也不行了，你射到我穴里吧。”</w:t>
      </w:r>
    </w:p>
    <w:p>
      <w:r>
        <w:t>我见状也不忍着了，又大力抽插了几下，把浓浓的精液都射进了姐姐的小穴里，此时k也被我女友口交得射了，我们四人都累得不行，便一起躺下休息。</w:t>
      </w:r>
    </w:p>
    <w:p>
      <w:r>
        <w:t>我看到我女友满脸精液的样子，肉棒又不知不觉地硬起来了，姐姐发现了，一边套弄着一边说：“你怎么又硬了啊？还插吗？不过我好累。”</w:t>
      </w:r>
    </w:p>
    <w:p>
      <w:r>
        <w:t>这时我看到k的肉棒也在我女友的手里慢慢变硬了，便说：“要不你们一起用手和嘴让我们射一次吧。”我女友“嗯”了一声，便用力地套弄起k的肉棒来，姐姐也一边含着我的龟头，一边套弄我的肉棒。</w:t>
      </w:r>
    </w:p>
    <w:p>
      <w:r>
        <w:t>我女友说：“看你们两谁先射，谁先射我明天和谁玩。”</w:t>
      </w:r>
    </w:p>
    <w:p>
      <w:r>
        <w:t>姐姐说：“好啊，我要把你老公先弄射了，我还没看过你们两个插穴呢。”</w:t>
      </w:r>
    </w:p>
    <w:p>
      <w:r>
        <w:t>我为了明天可以插自己女友给姐姐看，便用一手玩起姐姐的小穴，另一手玩起我女友的小穴来，果然，不到五分钟，我就射了姐姐满满一嘴的精液。</w:t>
      </w:r>
    </w:p>
    <w:p>
      <w:r>
        <w:t>很快，k也在我女友的嘴里射了，两个女孩抱在一起，互相把嘴里的精液送给对方吃。</w:t>
      </w:r>
    </w:p>
    <w:p>
      <w:r>
        <w:t>当天晚上，我和k各自抱着对方的女友睡了。</w:t>
      </w:r>
    </w:p>
    <w:p>
      <w:r>
        <w:t>从这一天开始，我们四人的淫乱生活便开始了。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