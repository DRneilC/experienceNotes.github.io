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我的系主任生涯</w:t>
      </w:r>
    </w:p>
    <w:p>
      <w:r>
        <w:t>她从门外款款进来，我都有点眼晕。 「边教授，有空吗？」郑小菲轻声说。 「有啊，进来吧，郑小菲同学」我从办公桌后站起来，走到她跟前， 「坐吧」郑小菲在在沙发上坐下，我也很自然的坐下了。 「边教授，你的这门课我好象学不好啊，平时还经常麻烦你，结果这次考试还是不行」郑小菲很单纯的和我说着，我顺手握着她的手，她的手温温的，柔若无骨。她的身子轻轻动了一下。 我耐心的跟她说了学这门课的技巧，以及不能死读书的观点，最后指出今后几年随着课程的加深带来的难度。她的眼神有些迷乱。 「老师会帮你的」我用力握了一下她的手。 「教授，你一定要帮我哦」郑小菲有点依赖的望着我。 我微笑着，轻轻拍了一下她的背，右手顺势往背后一滑，停留在她的腰间。 郑小菲脸红了，身子扭动了一下。 「你长得很美，老师很喜欢」我紧握着小菲的手。 「老师今后都会帮助你的」我的手放在小菲的大腿上。 郑小菲不安的望着我：「老师」 我的手在她的大腿上摩娑着。 郑小菲好像有点明白似的。没做声。我的手从小菲的裙下伸进去，先握住了她的小腿。很好的肌肤，滑润，白皙。小菲的腿抖了一下。 「郑小菲，老师很喜欢你的，以后我一定会照顾你的，让你出名。不听老师的话你连毕业都困难」我半带威胁的说着，手不挺的抚摩着裙下的皮肤。 郑小菲轻轻叹了口气，双眼紧闭，头靠在**上，歪向一边，一付任人宰割的模样，但身体已经渐渐地放松了，挺直的大腿也软了下来。 「打开你的腿，小菲。」我用温柔、平静的语气说，但声音里仍带着一丝兴奋的战栗。 我把小菲的裙子掀了上去，露出的她两条白皙修长的大腿。她的大腿有如凝脂般光滑和富有弹性，触感很好。 我的手慢慢地、仔细地在小菲结实的大腿上滑动，感觉是那么的光滑，那么的柔软。 触手之处，都可以感觉得到她大腿内血管的剧烈跳动，她的体温迅速升高。开始了些许喘息我稍微用了点力，把她的大腿打开。她的内裤是浅蓝色、半透明的。 透过半透明的内裤，我可以隐约见到微微鼓起的那道裂缝，它的周围芳草茂密。 我的手指滑入小菲的内裤，顺着内裤的边缘慢慢地来回游走，弄得郑小菲不住喘气，胸脯起伏的动作很大，身体有点发抖，看起来好像有些害怕。 也许是这样的。 我邪恶的想到：一个美女在长相丑陋的男人手下是怎样的心情？ 我嘿嘿笑道：「小菲，你听话，老师会让你很舒服的」 我的手绕到郑小菲的背后，拉下拉链，两手将裙子往上脱去，露出了郑小菲诱人的躯体。 我得意的望 着她，郑小菲犹如虎口的羔羊一般，有些发抖。我的手指拽掉她的兰色胸罩，一双好乳抖动着跳了出来。 「恩，真美啊」我咽了口唾沫，一双粗壮的大手抓住了小菲的乳房，用劲揉捏着。 郑小菲的呼吸急促起来。我抽出手指，轻轻拍了拍小菲的小丘。 「屁股抬一下。」她的屁股抬起了一点，我伸手到她屁股下，小心地把她那件薄薄的看起来很容易撕破的内裤脱下。 当内裤脱离屁股的时候，我看着她未经少女的阴部。 阴部的曲线非常柔和，细密的阴毛布满整个小丘，但粉红色的阴唇两旁寸草不生，显得非常醒目。 小腹十分平坦光滑，倾斜而下，在与纤细的大腿结合的地方微微弯起一道优美的弧线，上面是两片结合紧密的、有些出人意料的肥大的粉红色阴唇，形成一道深深的层层折迭的小沟，突起在小丘的上面。 小沟看起来很深，两边结合得十分紧密，完全看不见里面的情况，但我知道那里面一定十分潮湿和窄小。好像是处女啊我想到在这道小沟的下面，是小菲可爱的小洞洞，而我马上就能把我那根早已涨得发麻的粗大的肉棒插进去，我兴奋得有些不能自己。 当我把郑小菲的内裤完全脱下后，她低声对我说：「老师，不要伤害我，我怕痛！」「我会小心的，我会很温柔！」当然，这只是安慰她的话，我并不打算遵守。哪儿有处女第一次不痛的呢？虽然如此，我还是决定行动的时候尽量小心点，免得坏了郑小菲的兴致，如果弄得不好以后就很难办了。我将灼热的手掌覆在的阴户上，手掌心贴着阴道口，慢慢地、温柔地抚摸着。我不想贸然行事，虽然没有经验，但我也知道对付处女要有耐心，我应该循序渐进，一步一步地达到最终的目标。 小菲显然对我的抚摸有反应，身体微微地颤抖着，嘴里发出阵阵的呻吟，她的身体来回扭曲，想要躲避我的进攻，她的肩膀上下摇摆，使得隐藏在薄薄的睡衣下的两座小山峰忽隐忽现，令我忍不住想要伸手过去大肆凌虐一番。我迅速除去郑小菲的长裙。她象征性的挣扎了一下。 我感觉到我的下体越来越硬，极力想要挣脱内裤的羁绊。我忍耐着龟头被内裤紧勒的痛苦，继续抚摸小菲已经渐有感觉的小穴。 整个手掌平平地贴在鼓起的小丘上，手指尖轻轻划过平坦的小腹，然后我开始逐渐地加大按摩的力度。我先是手掌贴着小丘的弧线往下滑到她的两腿之间，中指轻轻地叩击浅浅的小沟，然后手掌再往上滑过阴部，用手掌的后缘用力按揉的那道裂缝。 如此反复，很快我就感觉到的那里传来的热气，而且越来越潮湿，我知道我的努力取得了进展。 我越加用力地按揉的小穴。每次我的手掌滑过，我都会用中指挤进的穴内一点，保持有限度的刺激。郑小菲显然被我弄得很舒服，双腿大张，舒展开来。我另一只手也没有闲着，按在她的大腿上，来回地抚摸大腿的内侧，同时防止会突然夹紧大腿。 再看向，只见她微合双眼，脸泛樱红，翼微微颤动，小嘴半开半闭，发出似有似无的呻吟，显然十分享受我的服务。我中指轻探，滑入了郑小菲的小穴内。 哦，的小穴好热好紧！我可以感觉到小穴内已经十分地潮湿，分泌的液体虽然还不够多，但是相当润滑、粘稠并带有粘性。我的手指再往前探时，触到了一层薄薄的阻碍。 由于我的手指接触处女膜的动作非常突然，郑小菲条件反射似的身体一颤，然后一把捉住我的手，使我无法再前进一步。 「老师，不要！」她呻吟了一句。 「好的，好的！」我安慰她。 一边不停手的继续，心想：现在你还说不要我的手指一下子深深地刺进了小菲的小穴深处。 她痛得一下子拱起了背，眼泪都掉了出来，两只手紧紧地拉住我的手，不让我再前进一步，同时忍不住尖叫起来，声音虽然不大，但我忙把身子压在她身上，用手捂住她的嘴。 她咿咿呜呜的叫不出声来，但是拼命想把我推开。 我紧紧地压住她，手指还插在她的小洞里，郑小菲痛苦的泪水顺着脸颊流下。 我接着深入，小菲的大腿并没有因为疼痛而并拢，反而打得更开了，同时她美好的屁股还挺了挺，让我的手指更深入到小穴的里面。 此时，我已经不能再忍受两腿之间的涨痛感了，我觉得是时候让我那根从开始一直硬到现在的肉棒解放了。 我站起来，抽出了手指，脱下我的长裤。早已蛰伏许久的肉棒刺空而出，顽张的龟头青筋暴露，黑红得吓人。 我脱掉身上的累赘后，伏下身子，手掌重新贴上妹妹的阴部，我非常喜欢看郑小菲的小穴，那里很容易让我兴奋。 我的手指有节奏地进出小菲的小穴，小菲的反应来得很快，她开始在我的身下扭动、呻吟，双手紧紧地捉住我的后背。 我用另一只手握住妹妹小巧可爱的乳房，她的乳房的确还很好，手掌刚好盈盈一握，柔软坚挺而富有弹性，令人爱不释手。我轻轻地揉搓她的乳房，体会着细腻的肌肤。 现在，望着郑小菲身材赤裸的躺在我的**上，我闭了会眼睛。努力平息了一下自己的气息胯下粗大的肉棒已经没有了束缚，就等着挥戈直进了。 我将小菲搂在怀里，她的身体热得似火，幽幽的处女体香扑而来，不断地刺激我的神经。 此时我的龟头已经抵在了她的穴口上，看来没有什么可以阻止我的分身的进入了。 我的嘴贴着郑小菲薄薄的嘴唇，她有些不愿意的恩了一下。 也许是我的嘴有些臭烘烘吧。她的嘴唇十分柔软、湿润。我接吻的技巧也很拙劣，舌头伸过去，在她的嘴唇、牙齿上轻轻地滑动，舌头抵开了嘴，我的舌头探了过去。 她的舌头柔软湿润而带有粘性，和我的舌头交缠时差点令我灵她的要了，看来，我应该采取最后的行动了。 我的手微微加力，用力地揉搓、挤压她的乳房，同时起劲地吮吸小菲的小嘴，身体来回摩擦她的肌肤，刺激她的感觉，很快就使她呼吸加重，动作也狂起来。 然后，我下面的手指也不再是缓慢地抽动了，开始用力地随心所欲地搅动，强烈地刺激她的阴壁，令它分泌更多的液体。郑小菲喘了口气，大腿绷直了一会，然后就放松了，同时发出一声呓语。 我把注意力集中到小菲小穴内的一个突起上，三根手指轻轻地捏住它，左右摇动，不时地用手指撩拨挤压它。 她显然对此很敏感，屁股上挺，不住地摇摆，下体用力地摩擦我的手腕，使阴部与我的手掌接触更加紧密，嘴里发出阵阵快乐的呻吟。 我深吸了口气，身体抬起一点，让已经等候多时的肉棒进入手掌的掌握中，引导它对正小菲的穴口，然后屁股一沉，肉棒顺着手指撑开的通道滑进了小菲狭窄的阴道内。 我的肉棒进入得很深，很快便超越了手指的长度，立刻便感到了郑小菲窄小的阴道的压迫感。 一股温暖湿润的感觉笼罩在我的龟头周围，阴壁四周的肌肉软绵绵的，紧紧地包围着我的肉棒，令我喘着气。 郑小菲拼命挣扎，想要摆脱我的侵犯，但我用力压住她，不让她挪动分毫。 虽然我没有抽动肉棒，但深埋在紧窄的肉洞里，我可以感觉到阴壁强劲的收缩力以及微微的震颤，随着郑小菲的挣扎，肉棒与阴壁间出现了相对运动，两者间紧密的摩擦给了我极大的刺激。 「老师，请你拔出去好吗？我那里好痛，你真的弄痛我了。」郑小菲挣脱不了我的控制，只好软语哀求，我不为所动。 「痛苦不会持续太久的，小菲。」我一边安慰，一边向她保证，但其实我知道根本不是真的我的肉棒才进入了一半，她的大腿却淫荡地打开着，任我长驱直入，而且根本没有真正要我停下的意思。 我专心地向小菲紧窄火热的肉洞深处挺进。我轻轻地摆动屁股，使肉棒的进入更容易一些。她赤身裸体的在我的身下轻声哭泣着，不断地挣扎。 我看在眼里，反而有一种说不出的快感，我是不是个虐待狂呢？正想着，我突然感到龟头触着了一层薄薄的阻碍，使我一下子停了下来，我知道那就是小菲的处女膜了。我看准了目标，突然加快老二的前进速度，准确的顶在了两片阴唇之间。 小菲在我接触她的瞬间轻哼了一声，蹬圆了双眼，抬着头，全身僵直，口鼻里喘着粗气。我看着她的痛苦表情，屁股向前一送，龟头的最粗的关节已经深入了她的隧道，碰到了那一层诱惑的根源——小菲的处女膜。 小菲猛吸了一口气，皱紧了眉头，闭上了双眼，嘴唇微微的颤抖着。摩擦的疼痛和处女的羞耻正冲击着她。 我抱着她有些发抖的身体，低声吼道：「我要奸污……你！」然后，我用尽腰部所有的力量，低哼一声，向小菲的处女堡垒发起了进攻。粗大的阳物猛然冲破了她的处女膜，顶到了花心。 霎那间，小菲的嗓子发出了女孩子一生唯一的一次被夺去贞操时的喊叫：「啊不！！！！」 身体一晃，肌肉又一次绷紧。 她的痛苦反到增加了我侵犯她的兴趣。小菲全身冒着细汗，泪水和汗水混在一起，一缕缕的头发紧紧的贴在脸上。 听着小菲痛苦的哀叫，我兴奋地开始慢慢抽动肉棒。肉棒与阴壁的摩擦所带来的快感不断地冲击着我的神经，我越来越兴奋，身下取而代之的是快乐的呻吟她也有反应了！就这样抽动了一分钟后，我感觉到一丝热流顺着我的肉棒抽出之势流了出来，我本能地觉察到这是郑小菲的处女之血。她的脸已经不象刚才那样痛得发白了，转而呈现一片潮红，鼻翼微微颤动，嘴里不经意间会发出腻人的呻吟。 看来她已经迷失在自己正体验的这种男女之间赤裸裸的接触当中，完全沉迷于肉欲的快感中了。我的肉棒还仅仅是刚刚刺破她的处女膜，还没有完全深入，仅仅是浅浅地抽动，就已经令她快乐难当了，如果完全深入会怎样呢？郑小菲的小穴狭小、紧凑、炽热而不失润滑，进出的感觉就如同登上极乐世界。我的肉棒完全被小菲紧窄的小穴吞没，而她并没有疼痛的表示。她的肉穴是如此的紧，紧紧地箍住了我的肉棒，仿佛要把它勒断般，令我差点要射出来。 我低头含住小菲小巧的乳头，开始用力地吮吸。小菲一下子呻吟出声，声音里充满了快乐。她不再推拒我了，反而双手搂住了我，柔软的手在我的脊背抚摸，鼓励我给她更多的快乐。我逐渐加大了抽插的力度，小菲的反应十分热烈，随着我的每一次抽插，她都会挺动屁股迎合我的动作，使我的肉棒能完全深入。每一次插进去，我们的下身都要激烈地碰在一起，发出「砰砰」的声音。 我伸手到她的背后，托起她的屁股，让我的每一次冲击都能结结实实地一击到底。忽然，小菲的身子一挺。我快速抽叉着，在沉重的喘息声中，射出我浓浓的白浆。 她的胸脯急促的起伏着，我望着她那张美丽的脸：今后三年，这就是我的了。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