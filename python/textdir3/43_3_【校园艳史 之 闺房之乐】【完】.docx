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【校园艳史 之 闺房之乐】【完】</w:t>
      </w:r>
    </w:p>
    <w:p>
      <w:r>
        <w:t>放假了，这个假期很长，要到九月中旬才能到新的学校上学，转眼间已有二个多月了，虽然时间不长，可杨国强却感到度日如年，整天无所事事，真没意思。他不由得又想起在学校时和三位女友的风流艳事，每当回忆起来，就禁不住地兴奋，“大棍子”挺得硬硬地，可就没有小姑娘给阴道插。于是，他给李金霞打传呼，却收不到回音，又往卢娜家打电话，竟是她妈接的，听到有男生找女儿，就问得很详细。杨国强就说是学校让她去看考试成绩，好算没让她妈产生怀疑，再也就不敢给卢娜打电话了。</w:t>
      </w:r>
    </w:p>
    <w:p>
      <w:r>
        <w:t>卢娜这些天也呆在家里，她妈管得很严，假期不让随便去玩，给她买了台电脑，并在培训班报名让她去学。卢娜家里很有钱，母亲也是望女成凤，将女儿视为大家闺秀；但现在还不知道，她的女儿早已破了千金之身，已当上杨国强的女朋友了。卢娜觉得光摆弄电脑没意思，不如上网吧去玩好，她妈又怕她老泡在那儿不务正业，就在家里给她上了网。这下，卢娜可有的玩了，没事儿就上网聊天，当然是在父母不在家的时候；有时，她还找些有关性知识的网页看，等以后再有机会和杨国强玩性交时用得上。偶然一次，她在网上找到了色情网站，从此就一发而不可收，到晚上父母睡觉的时候，她就在自己的房间偷偷游览色情站。看到屏幕上那一幅幅精彩的男女交媾图片，卢娜就回想在学校宿舍，和男友杨国强玩性游戏的激情往事，想到这些使她心潮澎湃，搞得整天内裤儿里都是湿塌塌地…… ……</w:t>
      </w:r>
    </w:p>
    <w:p>
      <w:r>
        <w:t>卢娜心想[这个杨国强！跑那儿去了？这么长时间连个电话都不打，不是又泡上别的小姑娘了吧…… ……</w:t>
      </w:r>
    </w:p>
    <w:p>
      <w:r>
        <w:t>机会终于来了。卢娜的父母常在外做生意，时常要出差，每次外出都会雇个佣人帮助照顾女儿。这次又要出门，时间较长，大概要四个多月。</w:t>
      </w:r>
    </w:p>
    <w:p>
      <w:r>
        <w:t>一天，卢娜的母亲找她说：“娜儿，下星期我要和你爸出门，明天给你雇个人，你要在家好好学习知道吗？”</w:t>
      </w:r>
    </w:p>
    <w:p>
      <w:r>
        <w:t>卢娜一听，心中大喜。又撒娇地说：“妈，我不要雇人了。”</w:t>
      </w:r>
    </w:p>
    <w:p>
      <w:r>
        <w:t>母亲说：“这怎么行！到时候谁给你做饭，收拾卫生？”</w:t>
      </w:r>
    </w:p>
    <w:p>
      <w:r>
        <w:t>卢娜：“哎呀，人家都十八岁了，也要懂得自己照顾自己了吗。”</w:t>
      </w:r>
    </w:p>
    <w:p>
      <w:r>
        <w:t>母亲：“这不行，你一个人在家我不放心。”</w:t>
      </w:r>
    </w:p>
    <w:p>
      <w:r>
        <w:t>卢娜：“有什么不放心的，我找同学来陪我不就行了。”</w:t>
      </w:r>
    </w:p>
    <w:p>
      <w:r>
        <w:t>母亲：“哪个同学呀？”</w:t>
      </w:r>
    </w:p>
    <w:p>
      <w:r>
        <w:t>卢娜：“就是常来找我玩的那个李金霞。”</w:t>
      </w:r>
    </w:p>
    <w:p>
      <w:r>
        <w:t>母亲：“人家不在家呆着，来陪你呀？不行。”</w:t>
      </w:r>
    </w:p>
    <w:p>
      <w:r>
        <w:t>卢娜：“不是啦！她跟我关系很好，一定会来的。”</w:t>
      </w:r>
    </w:p>
    <w:p>
      <w:r>
        <w:t>爸爸比较宠女儿，他说：“嘿，咱们的女儿也长大了，该给她点自由了，再说有同学陪着也好，怎么说也该让她学点家务，要不以后怎么嫁人呀。”</w:t>
      </w:r>
    </w:p>
    <w:p>
      <w:r>
        <w:t>母亲听了也觉得有道理，却又说：“就你宠她。”</w:t>
      </w:r>
    </w:p>
    <w:p>
      <w:r>
        <w:t>父亲：“看你说的，这叫关心，象你这样才叫宠呢。”</w:t>
      </w:r>
    </w:p>
    <w:p>
      <w:r>
        <w:t>卢娜高兴地叫道：“哦……爸爸万岁！”</w:t>
      </w:r>
    </w:p>
    <w:p>
      <w:r>
        <w:t>终于熬到了日子，这天中午卢娜的父母要走了，虽然在这之前她母亲把家务事嘱咐再三，但还是不太放心，告诉她有解决不了的事找外婆去。送走家人卢娜高兴极了！</w:t>
      </w:r>
    </w:p>
    <w:p>
      <w:r>
        <w:t>“这下可没人管我了，对了！找金霞来。”</w:t>
      </w:r>
    </w:p>
    <w:p>
      <w:r>
        <w:t>又转念一想[干吗找她呀？这不正是好机会，把杨国强找来，在自己家里多安全。对！以后就让他来陪我……</w:t>
      </w:r>
    </w:p>
    <w:p>
      <w:r>
        <w:t>想罢，她拿起电话要拨号，又想起这两天正赶上月经，真倒霉！早不来晚不来，偏偏赶上这个时候。两个多月没挨捅了，里面真是难以忍受，也不管那么多了，手指一动拨通了电话。杨国强正好在家，接电话听是卢娜，心里高兴极了！答应很快就到。自行车飞奔在路上，他真想长上翅膀飞到她家，杨国强去过一次，不巧的是她母亲在家，也没敢进门就溜了。到了，他从自行车上下来，这才发现裤子前面，被大阴茎顶得凸起一块。上了楼来到“413”门前，卢娜早就把门打开，高兴地让进屋，只见她穿着件薄纱睡裙，半透明地能看到里面是赤裸着的，真是好性感！</w:t>
      </w:r>
    </w:p>
    <w:p>
      <w:r>
        <w:t>卢娜关上门，转回身撒娇地说：“你这些日子上哪儿去了？也不给我打个电话，想死人家了。”</w:t>
      </w:r>
    </w:p>
    <w:p>
      <w:r>
        <w:t>杨国强：“唉！我也不是在家闲着，那次给你打了回电话，却是你妈接的，我再就不敢打了。”</w:t>
      </w:r>
    </w:p>
    <w:p>
      <w:r>
        <w:t>卢娜：“哦……我说那天我妈说有个男生打电话来，猜就是你。对了，你没去找金霞呀？”</w:t>
      </w:r>
    </w:p>
    <w:p>
      <w:r>
        <w:t>杨国强：“找了，可给她打传呼也不回呀。”</w:t>
      </w:r>
    </w:p>
    <w:p>
      <w:r>
        <w:t>卢娜：“怎么回事呀？好了，不说这些啦！好长时间没那个，想死我了。”</w:t>
      </w:r>
    </w:p>
    <w:p>
      <w:r>
        <w:t>杨国强：“今天找我来，你妈不能一会就回来吗？”</w:t>
      </w:r>
    </w:p>
    <w:p>
      <w:r>
        <w:t>卢娜：“他们又出去做生意了，这次时间长，得四个多月吧……”</w:t>
      </w:r>
    </w:p>
    <w:p>
      <w:r>
        <w:t>杨国强：“正好，我还愁放假没意思呢，以后就可以天天来啦！”</w:t>
      </w:r>
    </w:p>
    <w:p>
      <w:r>
        <w:t>卢娜笑着低下头，见杨国强的裤子凸起一块，伸手把裆前的拉链儿拽开，只见又粗又硬的大阴茎一下子钻出来，直挺挺地向上立着。</w:t>
      </w:r>
    </w:p>
    <w:p>
      <w:r>
        <w:t>她笑道：“呀！你里面怎么连内裤都不穿？”</w:t>
      </w:r>
    </w:p>
    <w:p>
      <w:r>
        <w:t>杨国强：“我就知道今天你找我有”事儿“，这样不是方便吗。”</w:t>
      </w:r>
    </w:p>
    <w:p>
      <w:r>
        <w:t>卢娜：“看你！还没等什么呢，大棍子就硬成这样了。嘻嘻！”</w:t>
      </w:r>
    </w:p>
    <w:p>
      <w:r>
        <w:t>杨国强：“这么长时间没玩了，它当然受不了啦，刚才在楼下就硬了。嘿嘿……”</w:t>
      </w:r>
    </w:p>
    <w:p>
      <w:r>
        <w:t>卢娜：“咯咯！你的性欲可真旺。来！到我屋里吧。”</w:t>
      </w:r>
    </w:p>
    <w:p>
      <w:r>
        <w:t>经过客厅，嗅到股扑鼻的香气，进了卢娜的闺房。杨国强还是头一次来，见屋里装饰得很漂亮，天棚上有盏吊灯，四周的墙都贴着壁纸，华丽的立柜站在墙边，下方是梳妆台；在窗户旁有张大床，厚厚的床垫，上面铺着刺满花纹的床单。在床对面有张电脑桌，上面放着台电脑。</w:t>
      </w:r>
    </w:p>
    <w:p>
      <w:r>
        <w:t>杨国强：“哎，你还买电脑了？”</w:t>
      </w:r>
    </w:p>
    <w:p>
      <w:r>
        <w:t>卢娜：“我妈让我学，给买的。对了，我上网时找了几个好网站。”</w:t>
      </w:r>
    </w:p>
    <w:p>
      <w:r>
        <w:t>说着，她打开电脑上网，找到色情网站，两人看了起来。</w:t>
      </w:r>
    </w:p>
    <w:p>
      <w:r>
        <w:t>杨国强还是第一次看色情网，看到那一幅幅精彩的图片，他心血涌动，双手不自觉地伸向卢娜；她也不闲着，一只手握着大阴茎上下剥动，另只手贴在自己阴部上手淫…… ……</w:t>
      </w:r>
    </w:p>
    <w:p>
      <w:r>
        <w:t>两人越看越兴奋，慢慢都脱光了衣服，赤裸着身体相互爱抚。卢娜用在网上学到的性知识，抚弄着硬邦邦的大阴茎，趴下身张开小嘴儿，将红润的龟头含进去吮吸，右手轻轻套弄着肉棍儿；然后，她又将整条阴茎一点点含进口中，头部一上一下进行口交。杨国强低头看着自己的大阴茎，在女友红唇间出出入入，心里真是兴奋！不断发出“哦哦”的声音。卢娜感觉到“大棍子”在自己嘴里越来越硬了，心中很是欢喜，又吐出阴茎，小手在上面剥动两下；她又将包皮向下拉，让大龟头完全暴露出来，接着就用舌尖绕着冠状沟舔刮，一双媚眼向上瞅着，露出淫荡的神态。此刻，杨国强更加兴奋了，他把双手伸到卢娜胸前，托住一对小乳房，轻轻地揉捏着。</w:t>
      </w:r>
    </w:p>
    <w:p>
      <w:r>
        <w:t>又弄了会儿，他一把抱起卢娜，放躺在床上。然后，趴在床边，两手掰开她的玉腿，嘴唇贴在阴唇上……卢娜也早已兴奋了，大阴唇向两侧分开，粉红的小阴唇突了出来，杨国强用舌头舔起湿润的小阴唇，并用嘴唇夹住轻轻抻拉，当他将舌头探进阴道口儿，里面已是春水盈盈了。卢娜躺在床上，淫荡地浪叫，白嫩的小屁股不住扭动着，更增添了几分性感。一段时间口交后，杨国强又伸出一只手指，插进阴道缓慢抽动，过会儿又插入一只，最后三只手指插在里面抽动。卢娜感觉阴道口阵阵酸痒，不停地呻吟。</w:t>
      </w:r>
    </w:p>
    <w:p>
      <w:r>
        <w:t>她浪叫道：“啊……好痒……痒死了！……哦哦……”</w:t>
      </w:r>
    </w:p>
    <w:p>
      <w:r>
        <w:t>杨国强淫笑道：“怎么样？这样好玩吧？”</w:t>
      </w:r>
    </w:p>
    <w:p>
      <w:r>
        <w:t>卢娜：“啊……好玩……好极了！……求求你停一下，我痒得受不了啦…… ……：”</w:t>
      </w:r>
    </w:p>
    <w:p>
      <w:r>
        <w:t>他停下来，见手掌上都被淫水儿弄湿了。</w:t>
      </w:r>
    </w:p>
    <w:p>
      <w:r>
        <w:t>杨国强笑道：“呵！你这个小浪货，流了这么多水儿。我把大棍子插进去，让你流个够！”</w:t>
      </w:r>
    </w:p>
    <w:p>
      <w:r>
        <w:t>说完，他站起身，从放在床上的裤兜里掏出避孕套，撕开外袋儿套在大阴茎上。然后，抱住卢娜的小腰往床边一拉，左手摸着她的大腿，龟头贴在阴道口上就要往里插。</w:t>
      </w:r>
    </w:p>
    <w:p>
      <w:r>
        <w:t>这时，卢娜玉手一伸，握住阴茎。她说：“先别急，我这两天来月经了。”</w:t>
      </w:r>
    </w:p>
    <w:p>
      <w:r>
        <w:t>杨国强一听，感到很失望。说：“你来月经还找我干什么？”</w:t>
      </w:r>
    </w:p>
    <w:p>
      <w:r>
        <w:t>卢娜：“你别生气呀。没关系，咱俩都洗干净就行了，来！……”</w:t>
      </w:r>
    </w:p>
    <w:p>
      <w:r>
        <w:t>两人进了浴室，里面很大，靠墙有个大浴盆，两个人在里面洗都装得下。浴盆旁有沐浴喷头，洗手池和一面镜子，她家用的是电热水器，水箱里的水已烧热，卢娜拧开阀门，湿热的水从喷头出来。两人简单冲洗一下身体，然后卢娜把杨国强阴茎上的避孕套剥下来，涂上浴液仔细地洗，包皮、冠状沟都洗得干干净净。洗完后，卢娜又洗自己的阴部，她认真地揉搓着大小阴唇，阴道口和肛门。</w:t>
      </w:r>
    </w:p>
    <w:p>
      <w:r>
        <w:t>杨国强边看边笑道：“哎，你妈还不知道你已经不是处女了吧？”</w:t>
      </w:r>
    </w:p>
    <w:p>
      <w:r>
        <w:t>卢娜瞅了他一眼说：“哼！要让她知道是你干的，非把你的大棍子揪下来不可。咯咯……”</w:t>
      </w:r>
    </w:p>
    <w:p>
      <w:r>
        <w:t>杨国强：“哈！你妈可真够凶的，让我怎敢认她做丈母娘呀。”</w:t>
      </w:r>
    </w:p>
    <w:p>
      <w:r>
        <w:t>卢娜：“去你的！谁说要嫁给你啦？”</w:t>
      </w:r>
    </w:p>
    <w:p>
      <w:r>
        <w:t>只见她说话的时候，脸上露出丝微笑。因为卢娜在经期，就不用避孕套了，回屋还得擦干身子，怪麻烦的，就在浴室里干吧。她弯下腰，双手扶着浴盆边沿，小屁股撅起来，等着阴茎插入；杨国强挺着大阴茎站在后面，从胯间探进去，涨红的龟头贴在小阴唇上。好长时间没玩性交，他真想一下子就插入，卢娜也是欲火难捺，感觉阴道里空虚极了，真想有东西充满。她白嫩的小腚儿性感地扭动，渴望阴茎进入。杨国强髋部向前一挺“卜吱”一下，粗长的大棍子便没了进去…… ……卢娜感到里面顿时被塞得满登登地，暖暖的挤在里面真是舒服极了！</w:t>
      </w:r>
    </w:p>
    <w:p>
      <w:r>
        <w:t>她甜甜地说道：“啊……好胀！你的大棍子还那么硬！”</w:t>
      </w:r>
    </w:p>
    <w:p>
      <w:r>
        <w:t>杨国强也是兴奋不已，下体前后运动起来，两人有过多次的性关系，配合起来十分默契。卢娜阴道口内的肌肉阵阵收缩，夹着硬邦邦的阴茎，小屁股也有节奏地迎合着；杨国强感觉阴茎被紧握着，大龟头在阴道里来回窜动，被里面的肉瓣儿撩得又痒又麻，真是爽极了！虽然卢娜也不知被捅过多少次了，但里面还是很紧，抽插起来能产生强烈的刺激；而她也是久逢甘露，阴道时间长了不被捅，就象是缺点什么似的，难受极了！这下又被“大棍子”捅，真把她美的甜到心坎儿里。玩了一会，杨国强又将阴茎抽出一半，在里面浅出浅入，但频率很快，有时只把大龟头留在阴道口里，来回磨蹭着。</w:t>
      </w:r>
    </w:p>
    <w:p>
      <w:r>
        <w:t>因为是在家里，卢娜就可无所顾忌地大声浪叫，来挑起杨国强旺盛的性欲。这可比在学校宿舍里玩好多了，那个时候就是想叫也不敢太大声，现在什么都不用怕了。杨国强听着那淫浪的叫声，就更加卖力了，他又将大阴茎整条抽动，重重地磨擦阴道口儿；双手也不闲着，伸到卢娜胸前，在那对小乳房上揉捏，上身也趴在她白晰的脊背上，慢慢地蠕动。玩了会儿，又换个姿势，卢娜站在浴盆旁，右腿抬起脚踩在浴盆边上，杨国强面对着她。因为卢娜个子较矮，他就分开腿双膝微曲，左臂搂着她的腰，右手提着大阴茎，向前一刺就插了进去，开始纵情地抽动起来。卢娜低头笑嘻嘻地看着“大棍子”，在自己下面一出一入，她搂住杨国强的脖子，两人的嘴唇对在一起，边性交边热情地接吻。</w:t>
      </w:r>
    </w:p>
    <w:p>
      <w:r>
        <w:t>有两个多月没跟小姑娘性交了，今天大阴茎又得到了滋润，挺得又粗又硬，在湿暖的阴道里频频穿梭。持久的抽插，让卢娜兴奋不已，阴道分泌出大量的淫水儿，阵阵快感从下体向全身放射，她感到能有个性欲如此之强的男友陪着自己，真是好“性福”！渐渐卢娜来了高潮，她把一只小手贴在阴阜上，手指拼命地揉搓着阴蒂，杨国强配合着用粗硬的阴茎重重地抽插。卢娜急促地呼吸着，不断发出尖叫声，感觉阴道在有节奏地收缩，性交的快感向体内传送着。忽然，她感到子宫一阵强烈的收缩，有股液体涌出来。杨国强也感觉到了，低头往下看，只见自己的大阴茎再从阴道口儿露出时，上面红通通地粘满了血。</w:t>
      </w:r>
    </w:p>
    <w:p>
      <w:r>
        <w:t>杨国强：“你怎么流血了？”</w:t>
      </w:r>
    </w:p>
    <w:p>
      <w:r>
        <w:t>卢娜笑道：“没事儿，是经血。我太兴奋了！你的大棍子真有劲！”</w:t>
      </w:r>
    </w:p>
    <w:p>
      <w:r>
        <w:t>杨国强：“咱还能继续吗？”</w:t>
      </w:r>
    </w:p>
    <w:p>
      <w:r>
        <w:t>卢娜：“我帮你口交吧！要是继续弄容易感染的。”</w:t>
      </w:r>
    </w:p>
    <w:p>
      <w:r>
        <w:t>说完，她让杨国强冲洗了阴茎，然后蹲下身，伸过一只小手握住，张开小嘴儿含住硬邦邦的“大棍子”。实在是太粗大了，把卢娜的小嘴儿塞得满满地，她的头一前一后地动，两片红唇夹着阴茎吞吞吐吐…… ……</w:t>
      </w:r>
    </w:p>
    <w:p>
      <w:r>
        <w:t>杨国强低头看着，心想自己接触过的小姑娘中，要属卢娜最风骚！别看她的性经历不长，但玩性交时却能配合得非常默契，心灵相通。</w:t>
      </w:r>
    </w:p>
    <w:p>
      <w:r>
        <w:t>唉！现在的小姑娘真是开放了，要不处女怎么越来越少……</w:t>
      </w:r>
    </w:p>
    <w:p>
      <w:r>
        <w:t>这时，他也临近高潮，仰着头不断发出“哦哦”的声音，大龟头在卢娜的小嘴里一挑挑地。卢娜也感觉出来，又边吮阴茎边用舌尖绕弄龟头，吮一会儿再吐出来，小手在阴茎上飞快地剥动着，舌尖在涨红的大龟头上不断刺激。终于控制不住了，阴茎猛然颤抖，几杆乳白色的精液从龟头前的小孔儿里喷射出来，浅得卢娜满嘴都是。她“咯咯”笑着吞下精液，又把射在嘴边儿的精液，用手指抹进嘴里。</w:t>
      </w:r>
    </w:p>
    <w:p>
      <w:r>
        <w:t>然后，笑着说：“哇！射了这么多，憋了好些日子吧？”</w:t>
      </w:r>
    </w:p>
    <w:p>
      <w:r>
        <w:t>杨国强笑道：“可不是，没有你的日子真难过。”</w:t>
      </w:r>
    </w:p>
    <w:p>
      <w:r>
        <w:t>卢娜挥起小拳头轻轻打了他一下说：“你这个大色狼！便宜都让你占了。哎，刚才射精也不告诉我一声，差点儿把我呛着。”</w:t>
      </w:r>
    </w:p>
    <w:p>
      <w:r>
        <w:t>然后，两人又洗了洗身体，擦干身上的水，杨国强抱起卢娜回到她的闺房。卢娜找出一条三角内裤穿上，又在旁边的抽屉里拿出一页卫生巾垫在内裤底下，杨国强站在一旁笑眯眯地看着。</w:t>
      </w:r>
    </w:p>
    <w:p>
      <w:r>
        <w:t>卢娜瞅他一眼说：“看什么？还不快穿衣服。”</w:t>
      </w:r>
    </w:p>
    <w:p>
      <w:r>
        <w:t>杨国强：“急什么，现在是在你家里，又不是女生宿舍。”</w:t>
      </w:r>
    </w:p>
    <w:p>
      <w:r>
        <w:t>卢娜：“哎，这段时间就我自己在家，你能出来陪我吗？”</w:t>
      </w:r>
    </w:p>
    <w:p>
      <w:r>
        <w:t>杨国强：“好哇！明天我就来。”</w:t>
      </w:r>
    </w:p>
    <w:p>
      <w:r>
        <w:t>卢娜：“我这几天月经，你下星期再来吧。”</w:t>
      </w:r>
    </w:p>
    <w:p>
      <w:r>
        <w:t>杨国强抬头看了下墙上的挂钟，说：“呀，都快六点了，我晚上得回家。”</w:t>
      </w:r>
    </w:p>
    <w:p>
      <w:r>
        <w:t>卢娜：“对了，我午饭还没吃呢。得了，上面的嘴没吃着，下面可吃饱了！嘻嘻！……”</w:t>
      </w:r>
    </w:p>
    <w:p>
      <w:r>
        <w:t>杨国强：“对呀，你还吃我的精液了，很有营养哟。哈哈！……”</w:t>
      </w:r>
    </w:p>
    <w:p>
      <w:r>
        <w:t>卢娜：“哎，你不穿内裤，在外面能看出来，我给你找条内裤穿。”</w:t>
      </w:r>
    </w:p>
    <w:p>
      <w:r>
        <w:t>说着，她从衣柜里拿出条蓝色的三角内裤扔过来。杨国强脱下裤子，穿上卢娜的小内裤，实在是太小了，穿上去感觉紧绷绷的。</w:t>
      </w:r>
    </w:p>
    <w:p>
      <w:r>
        <w:t>他笑道：“喂，太小了，不怕我撑坏呀？”</w:t>
      </w:r>
    </w:p>
    <w:p>
      <w:r>
        <w:t>卢娜：“送给你了！”</w:t>
      </w:r>
    </w:p>
    <w:p>
      <w:r>
        <w:t>杨国强笑道：“我要个小姑娘的内裤干什么？又穿不了。”</w:t>
      </w:r>
    </w:p>
    <w:p>
      <w:r>
        <w:t>卢娜：“留个记念呗，我不在你身边的时候，看看它就行了。”</w:t>
      </w:r>
    </w:p>
    <w:p>
      <w:r>
        <w:t>说完，她又戴上乳罩，穿着“三点式”送杨国强到门口。他转回身在卢娜的脸颊上亲了下说：“拜拜。”</w:t>
      </w:r>
    </w:p>
    <w:p>
      <w:r>
        <w:t>晚间，躺在床上，卢娜用小手抚摸着自己的阴阜，回想下午又被“大棍子”干。</w:t>
      </w:r>
    </w:p>
    <w:p>
      <w:r>
        <w:t>唉！时间长了不被干，干一次真舒服……</w:t>
      </w:r>
    </w:p>
    <w:p>
      <w:r>
        <w:t>渐渐她微笑着进入了梦香。</w:t>
      </w:r>
    </w:p>
    <w:p>
      <w:r>
        <w:t>校园艳史 之 闺房之乐（二）</w:t>
      </w:r>
    </w:p>
    <w:p>
      <w:r>
        <w:t>年6月29日，在卢娜家客厅里，李金霞和她坐在沙发上看A片。</w:t>
      </w:r>
    </w:p>
    <w:p>
      <w:r>
        <w:t>卢娜“咯咯”笑道：“哎！你看，那个男的大棍子多粗！比杨国强的还大。”</w:t>
      </w:r>
    </w:p>
    <w:p>
      <w:r>
        <w:t>李金霞：“外国男人的那东西都大，不过每次看他们的片子，都是持久力不行。”</w:t>
      </w:r>
    </w:p>
    <w:p>
      <w:r>
        <w:t>卢娜：“嘻嘻……你看那女的被捅得还挺爽，叫声这么大！”</w:t>
      </w:r>
    </w:p>
    <w:p>
      <w:r>
        <w:t>李金霞：“哼，你被捅时不也一样。看！那男的把鸡巴抽出来了，象是要射精呀。”</w:t>
      </w:r>
    </w:p>
    <w:p>
      <w:r>
        <w:t>卢娜：“哈哈！射了，射了……哎，你想不想杨国强呀？”</w:t>
      </w:r>
    </w:p>
    <w:p>
      <w:r>
        <w:t>李金霞：“怎么不想，这么长时间痒都痒死了。”</w:t>
      </w:r>
    </w:p>
    <w:p>
      <w:r>
        <w:t>卢娜：“你还痒呀？不是有男朋友吗？”</w:t>
      </w:r>
    </w:p>
    <w:p>
      <w:r>
        <w:t>李金霞：“我操！别提他了，上个月我去找他，你猜怎么着？床上还躺着一个！他背着我又泡了个小骚货，就他长那玩意儿，还想玩两个。”</w:t>
      </w:r>
    </w:p>
    <w:p>
      <w:r>
        <w:t>卢娜：“那怎么了？杨国强不比他多，你还跟他上床……”</w:t>
      </w:r>
    </w:p>
    <w:p>
      <w:r>
        <w:t>李金霞：“操，他找的是个小姐，我怎么知道她有没有性病呀？再说，就我那个男朋友，没几分钟就玩完啦，操！当天我就跟他分手了。”</w:t>
      </w:r>
    </w:p>
    <w:p>
      <w:r>
        <w:t>正说着，门铃响了。</w:t>
      </w:r>
    </w:p>
    <w:p>
      <w:r>
        <w:t>李金霞：“谁这么早来呀？”</w:t>
      </w:r>
    </w:p>
    <w:p>
      <w:r>
        <w:t>卢娜：“可能是他，我去看看。”</w:t>
      </w:r>
    </w:p>
    <w:p>
      <w:r>
        <w:t>她到门口一问，果然是杨国强。卢娜让他等一等，然后回到自己屋里，脱了个精光，又找到那件薄纱睡裙穿上，走出屋来。</w:t>
      </w:r>
    </w:p>
    <w:p>
      <w:r>
        <w:t>李金霞见了说：“哇！穿得这么性感……”</w:t>
      </w:r>
    </w:p>
    <w:p>
      <w:r>
        <w:t>卢娜笑道：“逗逗他吗？哎，你也少穿点儿，保证他一进来大棍子就翘起来了。咯咯！”</w:t>
      </w:r>
    </w:p>
    <w:p>
      <w:r>
        <w:t>说完，卢娜去开门，李金霞也脱下外面的衣服，只穿着“三点式”坐在沙发上。杨国强一进屋，就听见有男女做爱的声音。</w:t>
      </w:r>
    </w:p>
    <w:p>
      <w:r>
        <w:t>他笑道：“哎，你看A片了？”</w:t>
      </w:r>
    </w:p>
    <w:p>
      <w:r>
        <w:t>卢娜：“不是我看，是我们再看。”</w:t>
      </w:r>
    </w:p>
    <w:p>
      <w:r>
        <w:t>杨国强：“你们？还有谁呀？”</w:t>
      </w:r>
    </w:p>
    <w:p>
      <w:r>
        <w:t>卢娜：“进来看就知道了。”</w:t>
      </w:r>
    </w:p>
    <w:p>
      <w:r>
        <w:t>他穿上托鞋走进客厅，看见沙发上坐着李金霞，高兴地问：“哎！你什么时候来的？”</w:t>
      </w:r>
    </w:p>
    <w:p>
      <w:r>
        <w:t>李金霞笑着说：“早上。真巧呀，卢娜都等不急了，你再不来她就好打电话了。咯咯！”</w:t>
      </w:r>
    </w:p>
    <w:p>
      <w:r>
        <w:t>卢娜：“死金霞！净瞎说，我什么时候要打电话了？我看是你急得不行了吧。”</w:t>
      </w:r>
    </w:p>
    <w:p>
      <w:r>
        <w:t>杨国强：“好了，你们俩儿到一块就知道逗嘴。对了金霞，这半个多月你上哪儿了？我打了好几次传呼都不回。”</w:t>
      </w:r>
    </w:p>
    <w:p>
      <w:r>
        <w:t>李金霞：“上月和我爸妈去广东玩了，你当然找不到了。”</w:t>
      </w:r>
    </w:p>
    <w:p>
      <w:r>
        <w:t>卢娜：“金霞回来时带了几张A片，今天早上拿来看的，还不错！”</w:t>
      </w:r>
    </w:p>
    <w:p>
      <w:r>
        <w:t>杨国强笑道：“看来我来得是巧，正赶上你俩儿光看没玩的呢。”</w:t>
      </w:r>
    </w:p>
    <w:p>
      <w:r>
        <w:t>卢娜：“你这人！一说话就往那上儿想，真恶心人。”</w:t>
      </w:r>
    </w:p>
    <w:p>
      <w:r>
        <w:t>杨国强：“你不想呀？哎，你月经完了吧？”</w:t>
      </w:r>
    </w:p>
    <w:p>
      <w:r>
        <w:t>卢娜：“前天吧，你还挺准时。”</w:t>
      </w:r>
    </w:p>
    <w:p>
      <w:r>
        <w:t>李金霞“咯咯”笑道：“哎，这下你又能让大棍子捅了。”</w:t>
      </w:r>
    </w:p>
    <w:p>
      <w:r>
        <w:t>卢娜瞅了她一眼说：“你不也一样？还说我呢。”</w:t>
      </w:r>
    </w:p>
    <w:p>
      <w:r>
        <w:t>杨国强：“今天我也痒极了，你俩儿就等着挨捅吧！”</w:t>
      </w:r>
    </w:p>
    <w:p>
      <w:r>
        <w:t>她们听了，都“嘻嘻嘻”地笑起来。再看，杨国强坐在沙发中央，李金霞和卢娜偎依在两旁，三人一起看A片。看着片子里男女主角激烈地性爱，她们也有些按捺不住了，卢娜把杨国强裤裆拉链解开，将早已勃起硬邦邦的大阴茎从裤衩儿里掏出来，小手攥住上下剥动着；金霞也伸过手，轻轻揉弄阴囊，还把身上的乳罩摘下来，用乳房在杨国强胳膊上蹭；杨国强展开双臂，一边搂住一个，两手在她们的胸部抚摸…… ……</w:t>
      </w:r>
    </w:p>
    <w:p>
      <w:r>
        <w:t>这时，电视里正演男主角射完精，那个女的用手握着阴茎来回抖动。卢娜也学着用手拨弄杨国强的阴茎，并笑着说：“金霞你看！这叫金鸡点头。咯咯咯！”</w:t>
      </w:r>
    </w:p>
    <w:p>
      <w:r>
        <w:t>李金霞也笑道：“嘻嘻！你想象还挺丰富的。”</w:t>
      </w:r>
    </w:p>
    <w:p>
      <w:r>
        <w:t>电视忽然变成蓝屏，片子放完了，他们本想把所有的片子看完，但实在是欲火难捺，急着要玩性交了。</w:t>
      </w:r>
    </w:p>
    <w:p>
      <w:r>
        <w:t>李金霞说：“哎，咱们不看了吧，有个大男生在眼前，不如实践刺激。”</w:t>
      </w:r>
    </w:p>
    <w:p>
      <w:r>
        <w:t>一句话说到卢娜心坎里，两位女友都脱得光溜溜地，准备玩性交了。杨国强也脱个精光，翘着粗长的大阴茎站在她们面前，金霞和卢娜伸出玉手，一起玩弄阴茎。玩了一会儿，她们感到自己的阴部骚痒起来，于是让杨国强坐在沙发上，她俩儿站起身，都把阴部挨近他的嘴，要他做口交。但一张嘴怎么能同时玩两个呢？</w:t>
      </w:r>
    </w:p>
    <w:p>
      <w:r>
        <w:t>杨国强说：“别急，一个个来……”</w:t>
      </w:r>
    </w:p>
    <w:p>
      <w:r>
        <w:t>然后，金霞先站在沙发上，叉开玉腿，将阴部靠近杨国强的嘴，性感地扭动着小屁股，用小阴唇磨蹭他的嘴唇；卢娜则蹲下身，握着粗硬的大阴茎，含在小嘴儿里吮吸；另只小手放在自己阴部上，手指揉搓着阴蒂和阴道口儿手淫。杨国强嗅嗅金霞的阴部，还带着淡淡的臊气，他在小阴唇上美美地一吻，然后伸出舌头撩弄起来。他将舌头探进阴道口，环绕着舔舐，金霞顿时感觉阵阵快感袭来，痒得她“咯咯”直笑。</w:t>
      </w:r>
    </w:p>
    <w:p>
      <w:r>
        <w:t>杨国强抬起头笑问：“怎么了？很痒吗？”</w:t>
      </w:r>
    </w:p>
    <w:p>
      <w:r>
        <w:t>李金霞：“有点痒……咯咯咯！没事儿，你弄吧。嘻嘻……”</w:t>
      </w:r>
    </w:p>
    <w:p>
      <w:r>
        <w:t>此时，金霞的阴道口已经涌出很多淫水儿，大阴唇开得很大，小阴唇也越来越肿胀了。杨国强吻着金霞的阴唇，嘴上粘满了淫液，他也感到自己的大阴茎被卢娜温暖的小嘴吸得很痒，她的口交功夫还真不错！忽然传来很淫浪的“啊哦……”声音，原来金霞竟被弄得叫出声来。</w:t>
      </w:r>
    </w:p>
    <w:p>
      <w:r>
        <w:t>卢娜有点儿受不了了，她吐出阴茎撒娇地说：“哎哟……金霞你好了没有呀？我还等着呢。”</w:t>
      </w:r>
    </w:p>
    <w:p>
      <w:r>
        <w:t>李金霞“咯咯”一笑说：“啊……对不起了，忘了还有你啦。”</w:t>
      </w:r>
    </w:p>
    <w:p>
      <w:r>
        <w:t>她从沙发上下来，卢娜又站上去，和金霞一样叉开双腿，阴部挨近杨国强的脸…… ……金霞又蹲下身，接过大阴茎吮弄着。杨国强手把着卢娜白嫩的大腿，嘴唇贴在阴部上亲吻起来，她的阴毛不太多，大阴唇上更是光洁无毛，用舌头一舔又湿又滑。卢娜浪得不停地扭动着小屁股，那股子骚劲儿真是个做妓的好料，只要有好色的男人，就能臣服在她的裙下。李金霞玩弄着阴茎，阴道里感到空虚得要命，她吐出来玉手在阴茎上剥动几下；然后，站起身分开玉腿，跨在杨国强大腿两侧，手指扶着红红的大龟头，对准阴道口儿屁股向下一坐，粗长的肉棍儿便一下子没了进去。那种被充满的感觉，让金霞兴奋极了！她开始起伏玉体，用阴道套弄起来…… ……</w:t>
      </w:r>
    </w:p>
    <w:p>
      <w:r>
        <w:t>杨国强也忽然感觉自己的阴茎被热肉紧紧包裹，偷眼一看已经进入金霞阴道里了。</w:t>
      </w:r>
    </w:p>
    <w:p>
      <w:r>
        <w:t>卢娜见他往后瞅，扭头一看。嚷道：“好哇！死金霞你到是先偷吃上了。”</w:t>
      </w:r>
    </w:p>
    <w:p>
      <w:r>
        <w:t>李金霞：“看你那小气样，前几天你都吃过了，我这么长时间没玩了，就不能让让我呀。”</w:t>
      </w:r>
    </w:p>
    <w:p>
      <w:r>
        <w:t>卢娜“咯咯”一笑说：“行呀，看你急那样，几天不被干就受不了。”</w:t>
      </w:r>
    </w:p>
    <w:p>
      <w:r>
        <w:t>然后，她从沙发上下来，蹲在地上看李金霞和杨国强性交。</w:t>
      </w:r>
    </w:p>
    <w:p>
      <w:r>
        <w:t>金霞身体不停地扭动起伏，尽情地享受着性交的快乐。杨国强双手在她身上抚摸着，只见她胸前一对丰满的大乳房，在自己眼前上下晃动着，真是性感迷人。金霞已是二十岁的大姑娘了，虽然长想很一般，但身体却发育得十分标准，该鼓的地方就鼓，该苗条的地方又很苗条，好一幅模特身材。</w:t>
      </w:r>
    </w:p>
    <w:p>
      <w:r>
        <w:t>正玩着，忽听卢娜说：“哎！没戴套儿呀。”</w:t>
      </w:r>
    </w:p>
    <w:p>
      <w:r>
        <w:t>金霞一惊，赶忙站起身。说道：“我操，怎么把这忘了。”</w:t>
      </w:r>
    </w:p>
    <w:p>
      <w:r>
        <w:t>杨国强：“没事，我还没来高潮呢，再说咱俩是坐姿，就算有点也都顺水儿流出来了。”</w:t>
      </w:r>
    </w:p>
    <w:p>
      <w:r>
        <w:t>李金霞：“下星期我就要来月经了，现在很容易受孕了的。”</w:t>
      </w:r>
    </w:p>
    <w:p>
      <w:r>
        <w:t>卢娜：“你放心吧，我这有药，保证你不能有事。”</w:t>
      </w:r>
    </w:p>
    <w:p>
      <w:r>
        <w:t>杨国强：“你有避孕药呀？”</w:t>
      </w:r>
    </w:p>
    <w:p>
      <w:r>
        <w:t>卢娜：“是呀。我前两天到药房想买套子，看见有避孕药，就买回来试试。”</w:t>
      </w:r>
    </w:p>
    <w:p>
      <w:r>
        <w:t>说着，她从茶几下面拿出一盒药。</w:t>
      </w:r>
    </w:p>
    <w:p>
      <w:r>
        <w:t>李金霞：“哎，我现在吃一粒管用吗？”</w:t>
      </w:r>
    </w:p>
    <w:p>
      <w:r>
        <w:t>卢娜：“可以呀，不过这是短效的，每天都要吃一粒，但用过后会暂时停经，等不用了就恢复啦。”</w:t>
      </w:r>
    </w:p>
    <w:p>
      <w:r>
        <w:t>李金霞：“正好，我还怕下星期来月经，就好几天不能玩了。”</w:t>
      </w:r>
    </w:p>
    <w:p>
      <w:r>
        <w:t>卢娜：“不过这药只能连用二周，就得停一段时间再用，要用时间太长会有副作用”</w:t>
      </w:r>
    </w:p>
    <w:p>
      <w:r>
        <w:t>杨国强：“那我有药用吗？”</w:t>
      </w:r>
    </w:p>
    <w:p>
      <w:r>
        <w:t>卢娜：“你用什么呀？不过我们吃了药你就不用戴套儿了。”</w:t>
      </w:r>
    </w:p>
    <w:p>
      <w:r>
        <w:t>杨国强：“这好，我们可以”零“接触啦！”</w:t>
      </w:r>
    </w:p>
    <w:p>
      <w:r>
        <w:t>吃了避孕药，金霞又跨在他身上，这次是背向杨国强，玉手扶着大肉棍，让龟头没入阴道口儿，屁股向下一沉，又整条插进。接着，她淫荡地扭动着身躯，再次享受被充满的快感，手指还贴在自己的阴蒂上揉搓着。卢娜坐在茶几上，清楚地看到金霞那两片湿润的小阴唇，贴着粗大的阴茎，在上下滑动着，真是好刺激！她忍不住把手伸到下面，边看边手淫。</w:t>
      </w:r>
    </w:p>
    <w:p>
      <w:r>
        <w:t>弄了一会儿，金霞站起身，阴茎从里面滑出来。</w:t>
      </w:r>
    </w:p>
    <w:p>
      <w:r>
        <w:t>杨国强问：“干什么？想换个位置？”</w:t>
      </w:r>
    </w:p>
    <w:p>
      <w:r>
        <w:t>李金霞笑道：“咯咯……不换！我上趟厕所。”</w:t>
      </w:r>
    </w:p>
    <w:p>
      <w:r>
        <w:t>卢娜听了嘻嘻笑道：“哎！怎么让他的大棍子把尿捅出来了？”</w:t>
      </w:r>
    </w:p>
    <w:p>
      <w:r>
        <w:t>金霞走进卫生间，卢娜又凑到他身旁，伸出小手媚笑着握住湿乎乎的大阴茎。</w:t>
      </w:r>
    </w:p>
    <w:p>
      <w:r>
        <w:t>杨国强拉起她说：“来，上来玩玩吧。”</w:t>
      </w:r>
    </w:p>
    <w:p>
      <w:r>
        <w:t>卢娜撒娇地说：“不吗，我要躺在床上玩。”</w:t>
      </w:r>
    </w:p>
    <w:p>
      <w:r>
        <w:t>杨国强抱起卢娜，走进她的闺房，轻轻放在床上。再看卢娜迫不急待地握着粗硬的阴茎，让湿润的大龟头在自己小阴唇上蹭，表露出渴望的目光，阴茎还没等插进去，她就张开性感的小嘴，吟出声来了。杨国强趴在卢娜身上，双手按在她胸前，轻轻揉弄那对白白的小乳房，屁股也慢慢向下压，粗长的阴茎渐渐没入阴道口儿……</w:t>
      </w:r>
    </w:p>
    <w:p>
      <w:r>
        <w:t>因为刚插过李金霞的阴道，再插入卢娜的下体，明显感觉要紧得多。金霞的阴道虽然不是很紧，但乳房十分丰满，摸起来手感好极了！两位女友各有千秋。阴茎插入后，被阴道里湿暖的嫩肉包裹着，夹得紧紧地，感觉爽极了。他下体开始起伏，让粗硬的大阴茎在里面抽插，阵阵快感不断袭来，促使着交合的频率渐渐加快了。也不知是如意还是真的，卢娜淫荡的叫床声传来，呼吸也变得急促，阴茎每插入一下，她都大叫一声，抽出时她又“哦哦”！真是好玩。杨国强又直起身，举着卢娜的两条粉腿，髋部频频前后挺动，阴茎重重地抽插，阴部相互碰撞，发出“啪啪”声响。</w:t>
      </w:r>
    </w:p>
    <w:p>
      <w:r>
        <w:t>卢娜在闺房里和杨国强激烈交欢之时，李金霞从卫生间里出来，她见客厅不见了她们，却听见卢娜房间里传来淫浪的叫床声。金霞轻手轻脚地来到房门边，门半开着，一眼就看见了床，只见卢娜正举着双腿躺上床上，杨国强站在床边，下体频繁挺动着，粗长的大阴茎在阴道里猛操。金霞被眼前的情景搞得阵阵兴奋，感觉自己的阴道里又骚痒起来，好想让他再给自己来几下。</w:t>
      </w:r>
    </w:p>
    <w:p>
      <w:r>
        <w:t>李金霞咳了一声，走进来说：“好哇，趁我上厕所你先上了。”</w:t>
      </w:r>
    </w:p>
    <w:p>
      <w:r>
        <w:t>卢娜边浪叫边说：“啊……什么我先呀……哦哦……刚才你不都先了吗……”</w:t>
      </w:r>
    </w:p>
    <w:p>
      <w:r>
        <w:t>杨国强边操着卢娜边笑着对金霞说：“你别急，马上就该你了。” 说完，他减慢了速度，又让阴茎慢慢在卢娜的阴道里抽送两下，然后屁股向后，将粗长的阴茎退出来。再看自己的大阴茎已经是红扑扑地了，上面粘满了淫液，又湿又亮性感极了。他把阴茎贴在卢娜毛葺葺的阴阜上歇了会儿，然后说：“金霞，你来吧。”</w:t>
      </w:r>
    </w:p>
    <w:p>
      <w:r>
        <w:t>李金霞瞥了他一眼说：“真好色！还这么硬。”</w:t>
      </w:r>
    </w:p>
    <w:p>
      <w:r>
        <w:t>卢娜“咯咯”笑道：“哎呀，他的大棍子真厉害！刚才都让我来高潮了。”</w:t>
      </w:r>
    </w:p>
    <w:p>
      <w:r>
        <w:t>这时，李金霞坐在床上，慢慢地躺下，分开了双腿，那馋涎欲滴的大阴唇显现出来；杨国强站在床边，右手剥动着自己的大阴茎，两眼直盯着金霞的阴部。</w:t>
      </w:r>
    </w:p>
    <w:p>
      <w:r>
        <w:t>李金霞“扑哧”一笑，娇声娇气地说：“哎，傻看什么呀？快来吧。”</w:t>
      </w:r>
    </w:p>
    <w:p>
      <w:r>
        <w:t>杨国强一下扑在金霞的玉体上，头贴到胸部，用嘴不停地亲那丰满的乳房，她“咯咯咯”地笑着，把手伸到下面抓住阴茎玩弄，杨国强感觉自己的阴茎被小姑娘用玉手一摸，又痒得难忍了。他挺起上身跪在床上，两手抓着金霞的大腿拽过来，使她的阴部靠近雄雄挺立的“大棍子”。李金霞重重地喘息着淫荡的目光不住地撩着他，兴奋得芳心直跳，淫水也早已浸湿了阴道口儿。再看杨国强，左手抚摸着金霞的阴阜，右手按着挺翘的大阴茎，红红的龟头已经贴在了湿润的阴道口上；接着，开始向前挺动髋部，龟头逼开了两片红嫩的小阴唇，缓缓没入阴道口内。</w:t>
      </w:r>
    </w:p>
    <w:p>
      <w:r>
        <w:t>金霞感到下体一胀，红唇微微一张“啊……”她半闭着眼睛，两手在自己的乳房上按摩着，准备接受整个阴茎的侵入。杨国强色眼眯眯地看着金霞，并不急着插入阴茎，而是让大龟头在阴道口内不停地蠕动，有时还故意退出来，再重新插进去，并用左手蘸着淫液，轻轻揉动大阴唇上方突起的阴蒂。李金霞被搞得浪叫起来，感觉下面痒极了，性感地扭动着身躯，一只手伸下去，纤纤玉指捏住粗硬的阴茎，示意着往里插。杨国强知道她已经迫不急待了，于是将胯一挺，“吱……”粗长的大阴茎又整条没入金霞的阴道。</w:t>
      </w:r>
    </w:p>
    <w:p>
      <w:r>
        <w:t>他开始摆动着下体，硬硬的阴茎在阴道里抽插起来，只见金霞媚眼如丝，淫荡地叫床声不断传来，她紧紧收缩着阴道口儿，箍着粗大的肉棍儿，一只手贴在阴阜上，手指不停地揉弄突突颤动的小阴蒂。卢娜因为来过一次高潮，所以性欲也不象刚才那么强烈了，静静地坐在一旁“观战”。看着杨国强那粗长的阴茎，在李金霞阴道口进进出出的情景，心里不由得产生酸酸的感觉，一种忌妒的心情由然而生。</w:t>
      </w:r>
    </w:p>
    <w:p>
      <w:r>
        <w:t>卢娜想[怎么回事？我会有这种感觉……难道我爱上他了？……</w:t>
      </w:r>
    </w:p>
    <w:p>
      <w:r>
        <w:t>这时，金霞已临近高潮，她淫浪地大叫着，媚眼眯成了一条逢儿，胸前的一对大乳房挺得圆鼓鼓地，兴奋得身上都见了汗。卢娜看着金霞的丰乳，又看看自己的小乳房，真羡慕她有那么丰满的胸部；但是，卢娜也不自悲，因为自己有很紧的阴道，能够满足心爱的“棍子”插入时的肉欲。再看杨国强，挥动着粗硬的肉棍儿，在李金霞的阴道里重重地抽插，把她的身子顶得直颤，胸前那对丰满的大乳房也随着性感地颤抖着。此刻，金霞感觉被操得舒服极了，硬邦邦的大阴茎在自己阴道里有力地冲击，每次抽送都强烈地刺激着勃起的阴蒂，阵阵快感直涌心头。她的手指在阴蒂上快速揉搓着，快感越来越强烈，阴道里产生阵发性收缩；杨国强也感觉出金霞来了高潮，他将阴茎抽出一半，然后浅出浅入，粗硬的阴茎频频地磨擦着阴道口儿。</w:t>
      </w:r>
    </w:p>
    <w:p>
      <w:r>
        <w:t>金霞更加兴奋了，她强烈地扭动着身躯，叫床声都变了调儿。不一会，她玉体一软，懒懒地躺在了床上，感觉身体似乎飘起来了。杨国强退出阴茎，只见上面磨得亮晶晶地，再看金霞的阴道口儿，被操得嫩肉翻露，“洞口”还没关门儿呢。卢娜看了场激烈的性爱，下面又开始骚痒起来，她再次凑了过来，伸手握住大阴茎“哇！”还是硬邦邦地！她高兴极了，翻身趴在床上，白嫩的小屁股翘得高高地，扭回头媚笑着示意阴茎再次插入。杨国强起身站在床上，来到卢娜身后，用手摸着光滑的屁股蛋儿，然后跨着双腿，膝盖弯曲，让大阴茎贴在屁股沟上磨擦。</w:t>
      </w:r>
    </w:p>
    <w:p>
      <w:r>
        <w:t>卢娜有点等不急了，撒娇地说：“哎呀……你干什么吗？还不快点！”</w:t>
      </w:r>
    </w:p>
    <w:p>
      <w:r>
        <w:t>他用手按着红扑扑的大阴茎，紫红的龟头沿着屁股沟向下滑去，贴在了湿润的小阴唇上；然后，龟头一挑便没入阴道口，身体再向下压，长长的阴茎又一次没入卢娜的阴道。粗硬的阴茎在湿暖的肉洞儿里纵情抽送起来，卢娜感觉“性福”极了，暖暖的“大棍子”在自己的阴道里来回窜动，刚才忌妒李金霞的想法都烟消云散了。杨国强是站着的，势上而下插入较深，而且他的阴茎也长，每次插进阴道，龟头都会顶到宫颈，搞得卢娜“哇哇”直叫，小腚乱扭。他也不敢插得太重，怕伤了卢娜的子宫，于是双膝跪在床上，让大阴茎在里面频频抽动。</w:t>
      </w:r>
    </w:p>
    <w:p>
      <w:r>
        <w:t>卢娜真是个荡女，小屁股配合着阴茎前后扭动，叫床声接连不断。杨国强将双手伸到她胸前，在柔软的小乳房上又抓又捏，金霞一旁看得又来性欲了，凑过来也想要。杨国强想了个办法，他让金霞躺在床上，卢娜趴在她上面，两位女友的阴部都向外；然后，杨国强又下了床，把她们的下体靠近床边，手按着大阴茎先插入李金霞的阴道里抽送，弄一会儿再退出来，向上一挺又没入了卢娜的阴道里…… ……</w:t>
      </w:r>
    </w:p>
    <w:p>
      <w:r>
        <w:t>就这样，粗长的“大棍子”轮流穿梭在两位女友的阴道中，这种玩法真是太刺激了！杨国强感觉要来高潮，他知道自己控制不了太久，就尽量用力磨她们的阴道口，并且用手指揉弄阴蒂，促使她们快些来高潮。</w:t>
      </w:r>
    </w:p>
    <w:p>
      <w:r>
        <w:t>杨国强也真是太忙了，髋部前后挺动，粗长的阴茎上下翻飞，把两位女友的阴道口儿操得嫩肉吸吸吐吐，真是好精彩！李金霞和卢娜放声浪叫着，两位少女的叫春声，配合着“大棍子”在阴道里抽插的“吱咕”声，宛如一曲美妙的音乐，在闺房里四处回荡…… …… 终于，她们都来了高潮。阴茎此时正插在金霞的阴道里，杨国强感觉要射精，刚退出一半，就觉得腰眼一麻，大龟头连连挑动，把浓热的精液全数射进李金霞的阴道中。</w:t>
      </w:r>
    </w:p>
    <w:p>
      <w:r>
        <w:t>她一下坐起来，说道：“哎！你怎么在里面射了，你忘了没戴套呀？真烦人！”</w:t>
      </w:r>
    </w:p>
    <w:p>
      <w:r>
        <w:t>卢娜：“怕什么？咱不都吃药了吗，不会有事儿的。”</w:t>
      </w:r>
    </w:p>
    <w:p>
      <w:r>
        <w:t>金霞这才放下心，但还是走进卫生间，去洗掉射在阴道里的精液。然后，她们又回到客厅，坐在沙发上继续看A片，卢娜感觉肚子饿了，去煮了几袋方便面，三人边吃边看。到下午两点多A片看完了，卢娜和金霞又兴奋起来，她们轮流用玉手抚弄杨国强的阴茎和睾丸，已经软小下来的阴茎又渐渐变得粗硬起来。</w:t>
      </w:r>
    </w:p>
    <w:p>
      <w:r>
        <w:t>又玩了遍性交，三人偎依在一块儿睡了一觉，醒来见天色已发暗，一看表晚上七点多了，李金霞赶着回家。晚间，杨国强和卢娜躺在床上，他今天真是太累了，闭上眼就睡了。卢娜却兴奋得睡不着，因为自己的闺房里还头一次有男人一起过夜，她象个小妻子似的搂着杨国强，不一会也进入了梦香。</w:t>
      </w:r>
    </w:p>
    <w:p>
      <w:r>
        <w:t>校园艳史 之 大学性生活（一）</w:t>
      </w:r>
    </w:p>
    <w:p>
      <w:r>
        <w:t>卢娜家又成了新的性爱乐园，整个假期杨国强就和她同居在一起，李金霞也常来玩，可她晚上必须回家，而杨国强和卢娜就象小夫妻似的，每天同眠共枕在一张床上。日久生情，日子长了两人竟磨擦出爱情的火花，甚至谈起了婚嫁之事，可现在还上学，两人就把这事儿藏在心里，等学业完成后再说。</w:t>
      </w:r>
    </w:p>
    <w:p>
      <w:r>
        <w:t>日子过得真快，卢娜的父母还有几天就要回来了，杨国强不能在她家住了。开学后，卢娜和李金霞又回到原来的学校读大专，杨国强却在同城的另所大学。回到学校后，她们发现宿舍管理严了，男女生宿舍大门口都有学生会的值日，不准互窜。后来才知道，大二班有个女生和男朋友在宿舍里多次发生性关系，去年秋天女生竟怀了孕，放暑假时她的肚子已经很大，同学还以为她变胖了；这个女生不敢回家，就在学校呆了一个假期，上个月的一天晚上，她忽然喊肚子疼，惊动了邻舍的女生，找来校医一看才知道是临产了。马上就要生了，上医院也来不急，幸好校医是个女的，有过生孩子的经验，就在女生宿舍帮助她产下个婴儿。这件事儿在学校影响很大，她和男友都被开除，从此宿舍管理也加强了……</w:t>
      </w:r>
    </w:p>
    <w:p>
      <w:r>
        <w:t>金霞和卢娜听到此事也有点害怕，好在避孕得当，没摊上麻烦。</w:t>
      </w:r>
    </w:p>
    <w:p>
      <w:r>
        <w:t>卢娜说：“也真是的，象咱这么大，有这方面的事儿很正常吗。干吗开除人家呀，真不讲理！”</w:t>
      </w:r>
    </w:p>
    <w:p>
      <w:r>
        <w:t>李金霞：“唉！是他们思想封建呗，有什么办法？对了，以后咱得注意点儿，可别象她那样就惨了。”</w:t>
      </w:r>
    </w:p>
    <w:p>
      <w:r>
        <w:t>卢娜：“放心吧！只要咱们注意避孕，别让他的精子流进来就没事。”</w:t>
      </w:r>
    </w:p>
    <w:p>
      <w:r>
        <w:t>李金霞：“哼！我看你没少让他往里面射。”</w:t>
      </w:r>
    </w:p>
    <w:p>
      <w:r>
        <w:t>卢娜：“那我不是吃药了。你知道吗？让他在里面射可舒服了。咯咯！”</w:t>
      </w:r>
    </w:p>
    <w:p>
      <w:r>
        <w:t>李金霞：“不用你美，等哪次让他弄大肚子，你就笑不出来了。”</w:t>
      </w:r>
    </w:p>
    <w:p>
      <w:r>
        <w:t>卢娜：“哎，咱学校现在管得这么严，我想咱们租个房子，和他一起住多好？”</w:t>
      </w:r>
    </w:p>
    <w:p>
      <w:r>
        <w:t>李金霞：“那好哇！咱们星期六就出去找找。”</w:t>
      </w:r>
    </w:p>
    <w:p>
      <w:r>
        <w:t>很快，开学后第一个星期过去了，杨国强在新的学校里感觉真难熬。放假的时候在卢娜家里，几乎每天都有一次性生活，现在可好，跟哪个小姑娘都不熟，又没时间去找她们，没有性生活的日子真是不习惯。星期六到了，杨国强早早起床，吃过早饭便匆匆忙忙赶往经济干校，在路上他的传呼就响了，一看正是她俩儿打的。</w:t>
      </w:r>
    </w:p>
    <w:p>
      <w:r>
        <w:t>杨国强心想[嘿！也等不急了，看来离开我这根儿“大棍子”她们也受不了。</w:t>
      </w:r>
    </w:p>
    <w:p>
      <w:r>
        <w:t>车到站了，下来一看两位女友正在那等着。</w:t>
      </w:r>
    </w:p>
    <w:p>
      <w:r>
        <w:t>李金霞笑着迎过来，说道：“哎，来得挺快，我们刚打完传呼。”</w:t>
      </w:r>
    </w:p>
    <w:p>
      <w:r>
        <w:t>杨国强：“我收到的时候正在车上呢。”</w:t>
      </w:r>
    </w:p>
    <w:p>
      <w:r>
        <w:t>卢娜也笑道：“哇！你也挺急呀。”</w:t>
      </w:r>
    </w:p>
    <w:p>
      <w:r>
        <w:t>杨国强：“可不是，我憋一个星期了。走吧，上咱学校去。”</w:t>
      </w:r>
    </w:p>
    <w:p>
      <w:r>
        <w:t>卢娜：“咱学校不可以了，我们今天找你是想一起去找个房子看看。”</w:t>
      </w:r>
    </w:p>
    <w:p>
      <w:r>
        <w:t>杨国强：“你想租房呀？学校发生什么事了？”</w:t>
      </w:r>
    </w:p>
    <w:p>
      <w:r>
        <w:t>李金霞：“走吧，抓紧时间，边走边说吧。”</w:t>
      </w:r>
    </w:p>
    <w:p>
      <w:r>
        <w:t>然后，她们把学校发生的事儿讲给杨国强听，跑了一天也没找到合适的房子，不是太贵就是离学校太远了。</w:t>
      </w:r>
    </w:p>
    <w:p>
      <w:r>
        <w:t>卢娜：“怎办？跑了一天，咱们回去吧。”</w:t>
      </w:r>
    </w:p>
    <w:p>
      <w:r>
        <w:t>杨国强：“回去？那我今天白来找你们了。”</w:t>
      </w:r>
    </w:p>
    <w:p>
      <w:r>
        <w:t>李金霞“嘻嘻”笑道：“你……想事儿了？”</w:t>
      </w:r>
    </w:p>
    <w:p>
      <w:r>
        <w:t>卢娜：“想事儿也没办法呀，没地方。”</w:t>
      </w:r>
    </w:p>
    <w:p>
      <w:r>
        <w:t>杨国强：“就这样了……？”</w:t>
      </w:r>
    </w:p>
    <w:p>
      <w:r>
        <w:t>卢娜：“我有个地方，不过得花点钱，你们带钱了吗？”</w:t>
      </w:r>
    </w:p>
    <w:p>
      <w:r>
        <w:t>李金霞：“什么地方还得要钱呀？”</w:t>
      </w:r>
    </w:p>
    <w:p>
      <w:r>
        <w:t>卢娜：“上旅店开个房间不就得了，反正今天星期六，不回学校也行。”</w:t>
      </w:r>
    </w:p>
    <w:p>
      <w:r>
        <w:t>杨国强：“去开房得要身份证，我没带呀。”</w:t>
      </w:r>
    </w:p>
    <w:p>
      <w:r>
        <w:t>卢娜：“呀！我也没带。”</w:t>
      </w:r>
    </w:p>
    <w:p>
      <w:r>
        <w:t>李金霞：“我带着呢，今天以为租房子能用得上，没想在这儿用上了。”</w:t>
      </w:r>
    </w:p>
    <w:p>
      <w:r>
        <w:t>卢娜：“太好了！咱们走吧。”</w:t>
      </w:r>
    </w:p>
    <w:p>
      <w:r>
        <w:t>杨国强：“上那个旅店呀？别太高级了，我可没拿太多钱。”</w:t>
      </w:r>
    </w:p>
    <w:p>
      <w:r>
        <w:t>卢娜：“包个二、三百元钱一宿的就行了。”</w:t>
      </w:r>
    </w:p>
    <w:p>
      <w:r>
        <w:t>李金霞：“对了，就我有身份证，要问你们要怎办？”</w:t>
      </w:r>
    </w:p>
    <w:p>
      <w:r>
        <w:t>卢娜：“这好办，你自己先开个房，然后我和他再去找你，这样不就都能进去了。”</w:t>
      </w:r>
    </w:p>
    <w:p>
      <w:r>
        <w:t>三人定好后，坐车到市内找了门面不算大，但也不算小的酒店。金霞先用她的身份证开了个房间，过了一会，杨国强和卢娜到服务台说找某房间的李金霞，这样也进来了。来到613房间，一推门走进屋，听到旁边卫生间里有“哗哗”放水的声音，门一开金霞走出来。</w:t>
      </w:r>
    </w:p>
    <w:p>
      <w:r>
        <w:t>她说：“哎，我把水放好了，咱们先洗个澡，跑了一天身上都是汗。”</w:t>
      </w:r>
    </w:p>
    <w:p>
      <w:r>
        <w:t>卢娜把“请勿打扰”的牌子挂在门外，然后插上门，三人都脱得赤条条进了浴室。杨国强坐在浴盆里，李金霞和卢娜帮她洗下身，此时他的大阴茎早已硬邦邦地挺立起来，逗得她们“咯咯咯”直笑。因为都等不急了，匆匆洗了洗就准备玩性交，他们擦干身体进了房间，里面有张大号双人床，三个人躺在上面也挤不着。</w:t>
      </w:r>
    </w:p>
    <w:p>
      <w:r>
        <w:t>李金霞忽然说：“呀，我忘了拿避孕套了。”</w:t>
      </w:r>
    </w:p>
    <w:p>
      <w:r>
        <w:t>卢娜：“看你！出来时告诉你别忘了，都想什么了？”</w:t>
      </w:r>
    </w:p>
    <w:p>
      <w:r>
        <w:t>杨国强：“没关系的，我要射精的时候抽出来就行了。”</w:t>
      </w:r>
    </w:p>
    <w:p>
      <w:r>
        <w:t>李金霞：“这怎么行！你想让我们和咱学校的那个女生一样……”</w:t>
      </w:r>
    </w:p>
    <w:p>
      <w:r>
        <w:t>卢娜：“算了，我下去买一盒吧。” 说完，她穿上衣服走出屋。不一会儿，就回来了，从兜里掏出一盒避孕套扔在床上。</w:t>
      </w:r>
    </w:p>
    <w:p>
      <w:r>
        <w:t>李金霞：“这么快！你上那儿买的？”</w:t>
      </w:r>
    </w:p>
    <w:p>
      <w:r>
        <w:t>卢娜：“楼下呀，你没看见有个自助购货机吗？除了烟就是这个。”</w:t>
      </w:r>
    </w:p>
    <w:p>
      <w:r>
        <w:t>杨国强：“嘿！怎么这里还有买套儿的。”</w:t>
      </w:r>
    </w:p>
    <w:p>
      <w:r>
        <w:t>卢娜：“哼，就是给那些小姐、先生们准备的呗。”</w:t>
      </w:r>
    </w:p>
    <w:p>
      <w:r>
        <w:t>杨国强笑道：“那你俩也算是了……”</w:t>
      </w:r>
    </w:p>
    <w:p>
      <w:r>
        <w:t>卢娜：“你个臭小子！敢污辱我们。金霞，上来干他！”</w:t>
      </w:r>
    </w:p>
    <w:p>
      <w:r>
        <w:t>她们和杨国强打闹在一起…… ……</w:t>
      </w:r>
    </w:p>
    <w:p>
      <w:r>
        <w:t>三条赤裸的身体又翻滚在一起，杨国强那根粗长的大阴茎，在两位女友的阴道里忙得不可开交，她们淫浪的叫床声此起彼伏，整个房间被淫荡的叫床声和浓郁的汗味笼罩着。大阴茎正奋力地在金霞阴道里抽插着，她躺在床上，两手揉弄自己的乳房，卢娜分开玉腿，双膝跪在金霞头两侧，被她舔着阴部；弄了一会儿，杨国强又把阴茎退出金霞的阴道，卢娜翻身跪趴在床上，白嫩的小屁股冲着他。阴茎再探到卢娜胯下，向前一挺又插进她的阴道中，接着频频抽送起来。金霞调过身，躺在他们身下，清楚地看到粗长的阴茎在卢娜的阴道口儿进进出出，一对大睾丸在眼前晃来晃去；她伸出舌头，在杨国强的睾丸上舔着，自己的阴部又被卢娜舔舐。</w:t>
      </w:r>
    </w:p>
    <w:p>
      <w:r>
        <w:t>好刺的性交，渐渐地两位女友被带进了高潮，卢娜和金霞又仰面躺在床上，杨国强挥舞着粗硬的“大棍子”轮换着在她们的阴道里抽插；她们都高举着粉腿，一对阴道口象雏鸟的小嘴儿，急切地等待着“食物”到来。阴茎频频磨擦着卢娜的阴道，淫水儿被抽带着向外涌，淫叫声不断从她性感的小嘴儿里发出来，一番激烈的抽插把她送上快乐顶峰。再看金霞，玉腿大分着，小手在阴蒂上快速揉搓，正急待插入。杨国强又来到她身前，手持着粗长的阴茎，红红的龟头抵在了阴道口上，金霞用手指扒开小阴唇，胳膊支撑身体，向下看那粗大的阴茎慢慢没入体内。当阴道被充满后，她兴奋极了，又揉起阴蒂来，下体不住地挺动，配合阴茎抽插。</w:t>
      </w:r>
    </w:p>
    <w:p>
      <w:r>
        <w:t>此时，杨国强也来了高潮，下身不由自主地频繁挺动，大阴茎硬硬地，血管都胀得清晰可见。李金霞被操得叫床声更加淫荡了，阴道阵阵收缩，阴道口紧箍着来回穿梭的“大棍子”。阴茎得到强烈的磨擦，射精的欲望越来越强烈了，杨国强努力控制着，减慢了抽插的频率；等金霞也有了强烈的性兴奋时，他才把阴茎连根没入，小腹贴在阴阜上蠕动着，憋了一星期的精液终于又得到释放。</w:t>
      </w:r>
    </w:p>
    <w:p>
      <w:r>
        <w:t>射完精，阴茎退出来，此时也有些变软了，上面的避孕套慢慢松动，龟头前面贮精的小囊里注满了白花花的精液。卢娜凑了过来，伸手把避孕套从阴茎上剥下来，然后将里面的精液倒在手上，往自己脸上抹。</w:t>
      </w:r>
    </w:p>
    <w:p>
      <w:r>
        <w:t>李金霞：“你真恶心！弄了精液抹脸上。”</w:t>
      </w:r>
    </w:p>
    <w:p>
      <w:r>
        <w:t>卢娜：“你知道什么？这能护肤，还有营养呢。哎，你还说我，好几次都看见你把它吞进肚子里，不更恶心！”</w:t>
      </w:r>
    </w:p>
    <w:p>
      <w:r>
        <w:t>杨国强躺在床上休息，金霞和卢娜躺在他两边，玉手玩弄着已软小的阴茎，用满意的眼神看着他。休息一会儿，三人又进浴室冲洗了一下，再回到屋里也不穿衣服，赤裸着身体躺上床上说笑。</w:t>
      </w:r>
    </w:p>
    <w:p>
      <w:r>
        <w:t>李金霞笑着对杨国强说：“哎，你那玩意儿可真行呀，弄得人家爽死了！”</w:t>
      </w:r>
    </w:p>
    <w:p>
      <w:r>
        <w:t>卢娜：“可不是！塞得我里面又胀又痒，真是受不了！嘻嘻……”</w:t>
      </w:r>
    </w:p>
    <w:p>
      <w:r>
        <w:t>杨国强笑道：“我一个星期没玩了，当然会这样了。”</w:t>
      </w:r>
    </w:p>
    <w:p>
      <w:r>
        <w:t>卢娜：“哎，象你这么厉害要是谁嫁给你可性福死了！”</w:t>
      </w:r>
    </w:p>
    <w:p>
      <w:r>
        <w:t>杨国强：“对了，不如你俩儿都嫁给我吧！”</w:t>
      </w:r>
    </w:p>
    <w:p>
      <w:r>
        <w:t>李金霞：“去！你想的美呀，现在是一夫一妻了……”</w:t>
      </w:r>
    </w:p>
    <w:p>
      <w:r>
        <w:t>杨国强：“什么呀！你俩儿现在和我躺在床上，和嫁给我有什么区别？嘿嘿！”</w:t>
      </w:r>
    </w:p>
    <w:p>
      <w:r>
        <w:t>卢娜：“这可不一样，夫妻关系可不是单纯的性。”</w:t>
      </w:r>
    </w:p>
    <w:p>
      <w:r>
        <w:t>杨国强：“啊……那么说我只能娶你们俩其中的一个做老婆了。”</w:t>
      </w:r>
    </w:p>
    <w:p>
      <w:r>
        <w:t>两位女友都不说话了，杨国强心里知道，她们都对自己有了爱意，少男少女相处长了都会有感情，何况已经跟她们在床上玩了这么长时间了…… ……</w:t>
      </w:r>
    </w:p>
    <w:p>
      <w:r>
        <w:t>其实，金霞从和男朋友分手后，就全身心地投入给杨国强。她知道卢娜也喜欢他，自己又没有她长得好看，却又不甘心退出，争取吧！卢娜没接触杨国强之前，就对他有了些好感，后来和他的性生活中就更加钟情了；因为卢娜是个性欲望很强的女孩子，而杨国强每次都能满足她，虽然他很好色，又和几个女孩子上过床，但卢娜心想，不管怎样只要能做他的妻子就好，要是那样他就能属于自己了。</w:t>
      </w:r>
    </w:p>
    <w:p>
      <w:r>
        <w:t>静了一会儿，卢娜又找个话题说：“哎，你们看过黄色小说吗？”</w:t>
      </w:r>
    </w:p>
    <w:p>
      <w:r>
        <w:t>李金霞：“没看过。”</w:t>
      </w:r>
    </w:p>
    <w:p>
      <w:r>
        <w:t>卢娜：“我在家上网时找到有小说的网站，写得挺有意思。”</w:t>
      </w:r>
    </w:p>
    <w:p>
      <w:r>
        <w:t>李金霞：“上面都写的什么呀？”</w:t>
      </w:r>
    </w:p>
    <w:p>
      <w:r>
        <w:t>卢娜：“就是那些事呗，都是有人写的贴上去了。”</w:t>
      </w:r>
    </w:p>
    <w:p>
      <w:r>
        <w:t>李金霞：“自己还可以往上贴呀？对了，不如咱们也写一写贴上去呗！”</w:t>
      </w:r>
    </w:p>
    <w:p>
      <w:r>
        <w:t>卢娜：“咱们的事儿怎么可以写上去，要让认识的人看到多不好意思。”</w:t>
      </w:r>
    </w:p>
    <w:p>
      <w:r>
        <w:t>李金霞：“那怎么了？咱们只写故事，也不写在那的，谁能知道呀。”</w:t>
      </w:r>
    </w:p>
    <w:p>
      <w:r>
        <w:t>卢娜想了想说：“也行……不过别写真名。”</w:t>
      </w:r>
    </w:p>
    <w:p>
      <w:r>
        <w:t>李金霞：“故事是真实的，名也要真实吗。要是瞎编个名字写，那还有什么意思，咱们没本事在别地方出名，就在这上面出个名吧。咯咯！”</w:t>
      </w:r>
    </w:p>
    <w:p>
      <w:r>
        <w:t>卢娜：“这种名有什么好出的？把自己的名字写上去，多难为情呀。”</w:t>
      </w:r>
    </w:p>
    <w:p>
      <w:r>
        <w:t>杨国强笑道：“天下重名的人有的是，谁会知道是咱们呀，我同意金霞的说法，要是真贴上去了，还能出个名是吧。”</w:t>
      </w:r>
    </w:p>
    <w:p>
      <w:r>
        <w:t>卢娜：“再说吧！就算写也得先看看人家是怎么写的。”</w:t>
      </w:r>
    </w:p>
    <w:p>
      <w:r>
        <w:t>说笑了一会，他们又打开电视看，直到晚上十点多才睡觉。又过了一个星期，终于租到房子，是栋旧房，还烧火炕呢。但离经济干校很近，房子只有一间屋，里面空荡荡，除了窗户旁有铺火炕和二把椅子外，就没有什么东西了。屋外是间小厅堂，只有几平米大，靠墙角放着张长方形饭桌；厅堂右边是间很小的卫生间，还是蹲便的，里面只能容下一个人。不过租金很便宜，每月才一百元钱，也很不错了，总算又找到一处性爱乐园。</w:t>
      </w:r>
    </w:p>
    <w:p>
      <w:r>
        <w:t>校园艳史 之 大学性生活（二）</w:t>
      </w:r>
    </w:p>
    <w:p>
      <w:r>
        <w:t>星期六又到了，李金霞、卢娜和杨国强一起来清扫房间。虽说房子旧点，却很干净，除除灰擦擦地和窗户，没多长时间就收拾得窗明几净，就差炕上没有铺盖。</w:t>
      </w:r>
    </w:p>
    <w:p>
      <w:r>
        <w:t>李金霞：“好啦！都干净了，就差被和褥子没有。”</w:t>
      </w:r>
    </w:p>
    <w:p>
      <w:r>
        <w:t>卢娜：“咱一会儿回学校拿，明天就不住宿舍搬这吧！”</w:t>
      </w:r>
    </w:p>
    <w:p>
      <w:r>
        <w:t>杨国强：“都快中午了，等吃完午饭再去吧。”</w:t>
      </w:r>
    </w:p>
    <w:p>
      <w:r>
        <w:t>其实，他话外之意是想和两位女友玩性交，又憋了一个星期，刚才清理屋子时，鸡巴就忍不住老想往起挺。</w:t>
      </w:r>
    </w:p>
    <w:p>
      <w:r>
        <w:t>卢娜看出他的心思，笑道：“也是，不吃饭那有劲搬呀。”</w:t>
      </w:r>
    </w:p>
    <w:p>
      <w:r>
        <w:t>李金霞也明白了，她“咯咯”笑着说：“我看你是想吃人家的大棍子了吧？”</w:t>
      </w:r>
    </w:p>
    <w:p>
      <w:r>
        <w:t>说笑着，三人脱下了衣裤，杨国强站在那儿，裆间的大阴茎直挺挺地翘着。金霞和卢娜还穿着“三点式”，她们来到杨国强身旁，金霞从后面搂着他，用温暖的玉体蹭他的后背；卢娜蹲下身，小手握着硬邦邦的阴茎套弄着，她看看龟头和阴茎都很干净，就张开红唇把大龟头含在嘴里吮弄起来。杨国强被两位风骚的女友撩得淫欲大增，右手伸到后面，隔着内裤抚摸金霞的阴部，金霞也被搞得性欲强烈起来，腰枝性感地扭动着，并解下乳罩，用一对大乳房在杨国强的脊背上揉蹭着…… ……</w:t>
      </w:r>
    </w:p>
    <w:p>
      <w:r>
        <w:t>此刻，李金霞的阴道口儿已经分泌出很多淫水，把内裤底下都给润湿了。杨国强也感觉大阴茎被卢娜的小嘴儿吮得痒极了！胀得又粗又硬，好想马上插进她们的阴道里解解痒。</w:t>
      </w:r>
    </w:p>
    <w:p>
      <w:r>
        <w:t>他笑道：“哦……行了。真痒呀！咱们开始吧。”</w:t>
      </w:r>
    </w:p>
    <w:p>
      <w:r>
        <w:t>卢娜吐出阴茎站起身，冲着杨国强甜甜一笑，把炕上的裤子拿过来，从兜里掏出避孕套。然后，转过身蹲在他面前，熟练地将套儿套在了阴茎上；接着，她脱下内裤儿，抬腿上到炕上，把脱下的衣裤铺在上面。</w:t>
      </w:r>
    </w:p>
    <w:p>
      <w:r>
        <w:t>卢娜笑道：“哎！金霞，咱俩谁先来呀？”</w:t>
      </w:r>
    </w:p>
    <w:p>
      <w:r>
        <w:t>李金霞：“你先吧，看你急得！嘻嘻……”</w:t>
      </w:r>
    </w:p>
    <w:p>
      <w:r>
        <w:t>卢娜“咯咯”笑着坐在炕沿边上，媚眼冲着杨国强眉飞色舞，玉腿大分开，小手贴在自己的阴阜上，用手指揉弄小阴唇。杨国强被挑逗得馋涎欲滴，来到卢娜身边，将她按倒在炕上；然后拽拽她的大腿，让阴部靠近自己，接着右手扶着大阴茎，红扑扑的龟头贴在了小阴唇上。只见大龟头在小阴唇上左右一拨，阴道口儿就露了出来，再看杨国强胯部一挺，硕大的龟头便没了进去，又一挺阴茎插入。卢娜顿感里面又热又胀，再次被“大棍子”充满，真是幸福极了！粗长的阴茎开始抽插起来，李金霞看着阴茎在阴道口儿进进出出的情景，也禁不住兴奋了，她坐到炕上，分开玉腿跨在卢娜下体两侧，然后脱下裤衩儿双膝跪立，将阴部对着杨国强的脸。他明白金霞的意思，把头挨近她的阴部，嘴贴在大阴唇上，伸出舌头为她口交。金霞淫荡地扭动着屁股，双手在自己身上到处抚摸，嘴里发出“咝咝”的声音。杨国强真是忙得不轻，下面得周全着卢娜，上面又得照顾到金霞，仗着平日里常这么玩，要是偶而来一回，搞不好都能兴奋得射出来。</w:t>
      </w:r>
    </w:p>
    <w:p>
      <w:r>
        <w:t>这时，卢娜淫浪的叫床声也出来了，金霞低头看着，自己也感到阴道里好空虚，真想让他给插几下。</w:t>
      </w:r>
    </w:p>
    <w:p>
      <w:r>
        <w:t>杨国强看出她的心思，笑道：“别急，我把她干完了就该你了。”</w:t>
      </w:r>
    </w:p>
    <w:p>
      <w:r>
        <w:t>再看，他双手拽着卢娜白晰的大腿，髋部频频挺动，粗硬的“大棍子”纵情地穿梭在阴唇间。过了一会儿，又减慢了速度，阴茎缓缓地抽插，控制一下别提前射了精。他低头看着，只见卢娜光脱脱的大阴唇上，已经被淫水儿溅得湿漉漉地，小阴唇向两边分开着，阴道口被粗大的阴茎撑开一条宽肉缝儿。又见自己的“大棍子”胀得红扑扑，上面的避孕套被淫水涂得亮晶晶地，让人看了好兴奋！阴茎在卢娜的阴道里慢慢抽插着，金霞看得眼痒，见杨国强裆下的睾丸，随着髋部的运动前后摇摆，她蹲下身仰起头，把睾丸含在嘴里玩弄。卢娜渐近高潮，呼吸也急促起来，眯着双眼舌尖舔着嘴唇；阴茎的抽插也加快了，抽得越快，阴道口缩得越紧，搞得两人都快感倍增，终于把卢娜爽得玉体颤抖，来了性高潮。杨国强仍没有停止，继续将大阴茎整条抽插，使卢娜保持兴奋，几分钟猛烈磨擦，又让她来了次高潮，阴茎才迅速退出，贴在阴阜上蠕动着…… ……</w:t>
      </w:r>
    </w:p>
    <w:p>
      <w:r>
        <w:t>此刻，杨国强也感觉强烈的射精欲望袭来，他赶快捏住龟头，闭上眼休息一会儿。再睁开眼， 见李金霞已躺在炕上，一双撩人的媚眼不断放出淫荡的目光。杨国强也上到炕上，双膝跪在她臀部两侧，分开她的玉腿，两手托起小屁股，让阴唇贴在自己挺翘的大阴茎上，轻轻地磨蹭着。金霞“咯咯咯”地笑，伸出一只手捏住粗硬的阴茎，将大龟头塞进自己的阴道口儿；杨国强放下她的屁股，让她支起双腿，两手扶着金霞的膝，腰一挺“吱”地粗长的肉棍儿便没了进去。金霞顿时感觉里面满登登地，阴道得到了滋润，淫液分泌得更多了，“大棍子”在里面顺畅地抽动着，小阴唇红红地突起，阴道口儿里的嫩肉被一下抽出，又一下挤入。</w:t>
      </w:r>
    </w:p>
    <w:p>
      <w:r>
        <w:t>金霞开始发浪了，玉体性感地扭动着，叫床声也越来越大，她感觉阴茎在体内有力地抽动，刺激着阴道口产生强烈的快感，搞得好酸麻。杨国强又把金霞的玉腿抬起，上身趴伏下来，两手支撑在她头两侧，让阴茎更深地抽插。再看金霞，双脚勾住杨国强的脖子，撅着两片白嫩的腚蛋儿，粗大的阴茎在中间一隐一现地。</w:t>
      </w:r>
    </w:p>
    <w:p>
      <w:r>
        <w:t>李金霞浪叫道：“啊……大棍子真硬……捅死了！，哦哦！”</w:t>
      </w:r>
    </w:p>
    <w:p>
      <w:r>
        <w:t>此时，杨国强只管把大阴茎挺得硬硬地，让金霞痛痛快快地爽个够！又几分钟后，她临近高潮，阴道口紧紧握着阴茎，接受着强力的磨擦。阴道一阵收缩，金霞也来了高潮，杨国强也忍不住要射精了，他迅速退出拽下避孕套儿，大龟头对着李金霞的脸，手握着“大棍子”飞快地剥动几下；忽然，阴茎猛地一抖，一杆精液从尿道口里喷射出来，接着又是一杆，再看金霞脸上已是白花花一片了。</w:t>
      </w:r>
    </w:p>
    <w:p>
      <w:r>
        <w:t>她笑嘻嘻地抹抹脸上的精液，用手指在垂下的龟头上弹了下，笑道：“嘻嘻！射得真不少，看你下面那两蛋儿长这么大，怪不得精子这么多！咯咯咯…… ……”</w:t>
      </w:r>
    </w:p>
    <w:p>
      <w:r>
        <w:t>激情过后，身上的汗渐渐蒸发，也感到冷了，三人赶快穿上衣裤，下楼在小饭馆吃了午饭。下午，卢娜和李金霞回宿舍把行李拿来，杨国强也回学校拿行李，从此，他们就在这间小屋里过起了同居生活。</w:t>
      </w:r>
    </w:p>
    <w:p>
      <w:r>
        <w:t>后来，于新娜生完孩子想见杨国强，就进城找到金霞她们，在一起住了段时间。杨国强见三位女友都聚齐了，就提议把过去的经历用小说的形式写出来，此后他们就一块写起了小说。更让人感到高兴地是，新娜还给杨国强生了个男孩，还没结婚就当上爸爸了，真不敢相信这竟是真的！很快，三年快乐的大学生活过去了，毕业后金霞和新娜都各奔东西，杨国强和卢娜想向家人公开关系，准备结婚。但不想，卢娜的母亲却阻碍了这门亲事……（回忆起来太难过，就不写了。）分手后，杨国强消极了一段时间，但总得找点事做呀，经朋友的帮助他离开了这个伤心的地方，到外地找了份工作，日子长了对卢娜的感情就渐渐地淡化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