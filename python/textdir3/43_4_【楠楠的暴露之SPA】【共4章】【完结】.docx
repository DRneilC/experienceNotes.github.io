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【楠楠的暴露之SPA】【共4章】【完结】</w:t>
      </w:r>
    </w:p>
    <w:p>
      <w:r>
        <w:t>（一）</w:t>
      </w:r>
    </w:p>
    <w:p>
      <w:r>
        <w:t>清晨，楠楠从宽大的床上醒来，昨天她回家了，终于可以自由自在的在床上裸睡了，在学校的床铺又窄又小，还不能脱光了衣服裸睡，楠楠早憋闷坏了。这时的她一对水汪汪的眼睛中尽含春情，谁让她做了一夜的春梦呢？昨天回到家，楠楠便压抑不住兴奋，早早的在床上裸睡了起来，可是她却有个坏习惯，换了地方的话会偶尔的失眠，从学校回来就失眠了。</w:t>
      </w:r>
    </w:p>
    <w:p>
      <w:r>
        <w:t>楠楠翻来覆去的睡不着，忽然间想起了妈妈昨天吃的一种药，当时妈妈说她自己神经衰弱，经常睡不好觉，便从柜子里拿出了一瓶药来，吃了一粒。据说这药一点的副作用没有，而且还有美化皮肤的效果，这是妈妈特意从国外进口回来的药。可是楠楠却忘记了妈妈吃那药丸时微红的脸庞和吞吞吐吐的话语，想到那瓶药，楠楠连忙起身，打开门，去柜子里寻找。焦急的楠楠就连衣服也没穿，反正父母都睡着了。赤身裸体的楠楠终于在柜子里找到了那瓶药，倍受失眠煎熬的她也没多想，便一连吞了两片下去，大不了多睡上一会儿。</w:t>
      </w:r>
    </w:p>
    <w:p>
      <w:r>
        <w:t>转身回屋里去了，反正妈妈说这药片也没什么副作用，多吃一片睡觉喽。过了一会楠楠就知道为什么妈妈说起这药片时那样的脸红了，原来这药片不止有安神的成分，还有一小部分的催情的成分含在其中，这原来是安定心神的情趣药片，妈妈是有男人的女人，当然可以吃，而且吃了会很快乐。可是楠楠这样一个十九岁的少女却糊里糊涂的连着吃了两片，这催情的药片使得楠楠一夜春梦连连，一会儿是那个男寝的帅气男生，一会儿是水哥哥，一会儿又变成了在男浴室的陌生人，这一夜让楠楠的胯下淫水涟涟，不能自已。</w:t>
      </w:r>
    </w:p>
    <w:p>
      <w:r>
        <w:t>早晨醒来，楠楠望着天花板，呆呆的回想这一夜的春梦，脸红了起来，忽然感觉到下体有异，忙掀起被子一看，原来是被子的一角插入了自己粉嫩的花瓣里，这一夜是它在作怪，楠楠啐了一口说道：“就连你也来强··奸我。”说完便脸红了起来。</w:t>
      </w:r>
    </w:p>
    <w:p>
      <w:r>
        <w:t>楠楠看了一下时间，已经是十点多了，连忙从床上起身，赤裸着走到地上，来到窗前，打开了窗帘。楠楠的父母都是成功人士，家在城市中心地带买了一套最顶层的房子，整个房子是悬空在楼体之外的观景房，五十多层的楼顶是附近几里内最高的房子了，所以就算楠楠现在站在改装的落地玻璃前也不怕被偷窥，若是有人看到楠楠没准还会很高兴呢。在大大的落地玻璃前伸了个懒腰，看着下面来来往往的人群，楠楠感觉一种快感充满了全身，下体也热了起来，她连忙走出门去，来到了客厅，桌子上有妈妈留的条，说是有什么会议，要到晚上才能陪楠楠吃饭，看来这一天只能自己过了，去了卫生间一趟，然后楠楠就向浴室走去。</w:t>
      </w:r>
    </w:p>
    <w:p>
      <w:r>
        <w:t>昨天的药片服用过量，现在楠楠还觉得自己春意浓浓，想要冷静一下。</w:t>
      </w:r>
    </w:p>
    <w:p>
      <w:r>
        <w:t>打开浴室的门，楠楠走了进去，楠楠家的浴室是专门定制的，和普通的屋子不同，整个浴室足足有近三十平方米整个浴室全部由透明有机玻璃制成，就连地上直径四米多的圆形浴缸也是和这透明玻璃浴室连成一体，走进去仿佛走进了一个水晶般的世界，整个浴室的房间呈一个圆圆的鸭蛋形状，根本找不到一丝墙角的痕迹，在透明的有机玻璃墙体的外层是一层闪亮的镜子，走进浴室，站在浴室中央，上下左右全会看见自己的影子。</w:t>
      </w:r>
    </w:p>
    <w:p>
      <w:r>
        <w:t>楠楠最喜欢赤裸着在这个浴室里洗澡，站在浴室的中央，自己可以毫无遗漏的看遍整个身体，就连自己胯下粉红色的花瓣也是稍稍瞄一眼就看的清清楚楚，楠楠走进了浴室，看见四下里全是自己的影子，不由得脸上一阵的发红，春药的催情效果还没散去，楠楠满脑子想象的都是些春意盎然的情景。她站在浴室中央，不由得暗暗想到，妈妈特地定制了这样一个奇特的浴室，那么每一次她和爸爸在里面洗澡都会做些什么呢？若是做那种事情，那么自己的每个动作都像是看着影片一样的清晰吧？</w:t>
      </w:r>
    </w:p>
    <w:p>
      <w:r>
        <w:t>想到这里，楠楠幻想着父母在这浴室里会发生的激情，胯下的蜜壶中早就已经汁水淋漓了，微微的低下头，楠楠就从地面下的镜子倒影中看见自己两片粉红色的阴唇中正泊泊的流出一股股的淫水，连忙向着浴室中间的浴缸走去。楠楠的妈妈在十··七岁时就生下了楠楠，当时楠楠的爸爸也才十八岁，在那个年代里，若是有了孩子那只有结婚了，所以到现在，楠楠的妈妈也才三十五六的年纪，正是一个女人最美丽最有韵味的年纪，楠楠的妈妈原本就是个大美女，若不是这样也不会生出楠楠这样性感美丽的尤物来，再加之她做的就是女子美容这一行业，对于自己的保养也相当好，若是看上去宛若二十七八岁的少妇一般。和楠楠一起出门，经常被人误会为姐妹二人，有时连楠楠也有些嫉妒妈妈，有这么漂亮妖娆的妈妈在身边，她也被忽视了不少。</w:t>
      </w:r>
    </w:p>
    <w:p>
      <w:r>
        <w:t>虽然楠楠年轻漂亮，但是没经历过岁月考验的女孩身上总是少了一股味道，在楠楠妈妈身上，这种让所有男人都为之意乱情迷的味道更是风情万种，反正从楠楠记事起，眼神在妈妈身上打转的男人不知凡几，个个都流露出贪婪色欲的目光。曾经楠楠极为羡慕妈妈身上这种韵味，这样的风情，现在的她已经有了几分这样的妩媚，但却有多了几分风骚淫荡，更加勾人，毕竟楠楠比她的妈妈年轻多了，但是在一系列的保养之下，楠楠的身材丝毫不逊色于妈妈，更因为经常地锻炼，一条纤细的腰肢只堪盈盈一握，豪乳蜂腰翘臀雪肤来形容楠楠绝对的恰当不过，先前的楠楠只是一个青涩的不谙世事的少女，可经过了进来一连串的侵犯，每一次的激情都会让楠楠蜕变一番，此时的楠楠绝对是个绝世的性感淫娃。</w:t>
      </w:r>
    </w:p>
    <w:p>
      <w:r>
        <w:t>走到浴室的圆形浴缸旁，楠楠迈开了修长的玉足，跨进了浴缸之中，可却没有去摘一旁的喷头，弯腰摸向了旁边的一个白色的台子，整个浴室全部都是透明的，只有这个台子是乳白色的，台子上面放满了洗漱的用具，下面有几个抽屉，楠楠越过了上两个，直接的拉开了最下面的一个，里面有一些杂物，楠楠将它们拨到一旁，露出了一块块精巧小瓷砖粘贴装饰的底部，将纤纤修长雪白的玉指在其中三个上面摁了一下，然后将最底下两块同时按下。</w:t>
      </w:r>
    </w:p>
    <w:p>
      <w:r>
        <w:t>只听见几声响动，从右边原本平滑无缝的台子右侧弹出了一条半尺长的控制板。楠楠看着这块控制板，微微的一笑，这个浴室根本就是个情趣浴室，妈妈还以为自己什么都不懂，不认识这个浴室呢，多亏自己在一个色情论坛上发现了关于这样浴室的帖子，然后根据其中的指示，一步步找到其中的秘密，幸好妈妈不太懂得这种高科技的东西，连摁动小瓷砖的密码都还是原厂配置的，这省了楠楠不少的功夫。</w:t>
      </w:r>
    </w:p>
    <w:p>
      <w:r>
        <w:t>楠楠轻轻的摁下了第一个按钮，在一阵的咔嚓响动中，面前的圆筒状镜子墙壁缓缓打开，外面的一缕阳光透过透明的玻璃墙壁照射在了楠楠赤裸的身体之上。</w:t>
      </w:r>
    </w:p>
    <w:p>
      <w:r>
        <w:t>原来这间浴室墙壁全部是和浴缸地板一样是薄薄透明的钢化玻璃制成，那镜子状的墙壁只是外面可以活动的夹层，这个按钮摁下，整个浴室便完全的展露在光天化日之下。楠楠赤身露体站在浴室之中向外望去，半个城市尽收眼底，昨晚吃下的春药残余药力仿佛在体内散发了出来，胯间原本湿润的蜜穴变得湿漉漉了起来，稍稍的踮起脚尖，可以清晰的看到远处的低矮的楼层，若是那边有人用望远镜偷窥这边的话，定然会在镜头中惊讶的看见一个前凸后翘，身材火爆的美艳少女一丝不挂的站在这房间之中，因为弯腰的缘故，楠楠两颗硕大的奶子悬在半空之中，粉红色的乳尖划出一道道动人心魄的弧线，一头乌黑的长发散落在雪白的肌肤之上，只堪一握的纤纤腰肢下面是漆黑茂密的森林，一颗红彤彤的小珠在淫水的滋润下闪动着淫荡的光彩，好一副美人入浴的画面。</w:t>
      </w:r>
    </w:p>
    <w:p>
      <w:r>
        <w:t>舔了舔性感的嘴唇，楠楠将手指再次的恩在了第二颗按钮之上，同样的机械转动声，楠楠脚下传来微微的震动，那镜面的一层地板也悄然打开，整个浴室如同一个透明的玻璃盒子凸显在五十多层的楼顶，楠楠只要微微一低头就能看见，自己羞人的蜜穴下面透过薄薄的玻璃正是人来人往的商业街。现在只是早晨八点半左右，但这繁华的大街已经是人来人往，下面熙熙攘攘的人群谁又能想到在自己头顶的正上方，一个美丽淫荡的少女正将美丽的花瓣展现在自己面前呢？</w:t>
      </w:r>
    </w:p>
    <w:p>
      <w:r>
        <w:t>楠楠这一举动无疑冒了很大的危险，虽然临近的楼层都不是很高，眼下楠楠却已经失去了楼底层的保护，现在的她相当于在一个凸出楼体的巨大玻璃盒子中赤裸的暴露着，若是一条街外的楼顶有人用望远镜四下乱看，定然能看见赤身裸体站在透明浴室中的楠楠。</w:t>
      </w:r>
    </w:p>
    <w:p>
      <w:r>
        <w:t>娜娜的眼神直直的望向了胯下透明的地板，望着来来往往的人群，她心中兴奋的感觉已经无法自已，两瓣粉嫩的阴唇已经微微的肿胀，上面沾满了晶莹剔透的蜜液。忽然楠楠的脸上一红，因为她看见了楼下的商场内的模特。</w:t>
      </w:r>
    </w:p>
    <w:p>
      <w:r>
        <w:t>楠楠家住在商业区的顶楼，属于城市最繁华的地方，这一层楼是环形凸出的住宅区，下面一层就是一个高级的商场，同样落地的大玻璃正好看以望见斜上方的楠楠家，现在原本有着楼板挡着的浴室底层被楠楠打开，整个透明的浴室便展露在商场的视线中。幸好现在时间还早，才不到九点，这种高级的商场要到九点才会开门，即便如此也不会有太多的人这么早来购物，所以现在的楠楠还是安全的。</w:t>
      </w:r>
    </w:p>
    <w:p>
      <w:r>
        <w:t>望着斜下方空荡荡的商场，楠楠胯间传来了一阵阵的快感，若现在是正营业的时段的话，自己的身体还有粉红色的小穴还有那美丽的菊花蕾岂不是被人看个精光？楠楠摇晃着大奶子眼睛也一眨一眨的看着斜下方，心中在思量着是否要将底层的楼板合上，这样简直是太危险了，若是现在的商场中有人的话，自己的身体只是距离那窗口十几米的距离。楠楠相信自己圆润硕大的乳房和翘挺迷人的臀丘一定会吸引很多人的目光，望了望墙上的防水挂钟，才刚刚八点五十左右，楠楠体内残余的春药已经影响了她的神智。</w:t>
      </w:r>
    </w:p>
    <w:p>
      <w:r>
        <w:t>“还有十分钟商场才开门，可这商场不到下午都不会有人来购物，怕什么呢？</w:t>
      </w:r>
    </w:p>
    <w:p>
      <w:r>
        <w:t>嘻嘻……”自言自语的楠楠的话语中充满了病态的春意与意乱神迷，她已经忍不住将手摸到了胯下，暗自决定等上十分钟再关掉底层的楼板，只留下前方的透明玻璃。</w:t>
      </w:r>
    </w:p>
    <w:p>
      <w:r>
        <w:t>这时楠楠的眼神忽然被第三颗的按钮光芒吸引住，一直以来楠楠都未见到这颗按钮亮过，记得这颗按钮是一个增加情趣的香薰按钮。以前楠楠也非常奇怪为什么妈妈不将其中的香薰充满，这一次的偶然发现，让楠楠心中升起了淡淡的欣喜感觉。想也未向的就将修长的玉指点想了那小小的按钮，楠楠已经迫不及待的想要尝试这从未试过的用途了。</w:t>
      </w:r>
    </w:p>
    <w:p>
      <w:r>
        <w:t>在几十层的楼顶一间透明的玻璃浴室之内，一个身材火爆的美貌少女赤身裸体的正弯下纤纤雪白的腰肢，伸手去触摸那危险的按钮。这时楼下的商业街上已经是人潮涌动，谁又能想得到在头顶几十层的高楼之上有着一位赤身裸体的美貌少女正做着这样淫荡的事情。</w:t>
      </w:r>
    </w:p>
    <w:p>
      <w:r>
        <w:t>随着那颗按钮点下，楠楠惊奇的发现脚下的透明玻璃夹层中出现了一层桃红色的烟雾，正顺着夹层四下散逸，将身下的整块玻璃都渲染成暧昧的桃红色，阵阵的桃红色烟雾从浴缸的四外圈散发出来，楠楠不由深深的吸了一口气，这桃红色的烟雾带着一阵阵的清香，使得她不由得猛抽了几下鼻子。</w:t>
      </w:r>
    </w:p>
    <w:p>
      <w:r>
        <w:t>可楠楠却不知道这暧昧的桃红色烟雾却是一种极强的催情气雾，楠楠的爸爸每日应酬繁忙日日外出，但只要楠楠的妈妈一声令下立刻乖乖的归队，楠楠妈的手段岂是一般？这催情的气雾也是楠楠妈妈放在这里和老公鸳鸯戏水的时候用的，没想到只用了一次之后便被楠楠发现了并且释放了出来。</w:t>
      </w:r>
    </w:p>
    <w:p>
      <w:r>
        <w:t>随着这桃红色的雾气入鼻，楠楠感觉天旋地转了起来，脑子里也晕晕乎乎的，嘴上吃吃的笑了起来。两只原本就已经硬硬的红樱桃更加的翘挺，就连那纤细的腰肢也带着翘挺嫩滑的大屁股不断地扭动，胯间两篇粉嫩阴唇中间汁水淋漓，修长白皙的大腿不住的摩擦。修长纤细的玉手不禁抚摸上了胸部，但是身子却一点的力气也没有，软软的趴在了浴缸中。</w:t>
      </w:r>
    </w:p>
    <w:p>
      <w:r>
        <w:t>幸好楠楠还未在浴缸里放水，否则的话定然要吃上两口水了，她整个人就宛若一条赤裸白皙的白鱼一般在宽大透明的浴缸内不住的扭动着身躯。那气雾的春意已经上楠楠这个尤物迷失了自己，幸好她还有一点理智尚存，知道自己这个样子的危险。身下的浴缸和地板全部都是透明的，下面斜下方那商场的落地窗离着这里也不超过十米的距离，如果有人来到商场的话，那可就不费任何力气将自己的身体看个通透了。</w:t>
      </w:r>
    </w:p>
    <w:p>
      <w:r>
        <w:t>可越是这样想，楠楠身体内却越是兴奋，只要将自己的身体支起的话，就能触碰到那个掌控开关的按钮，自己身下的地板将会关闭，那样的话那样自己就安全了。可楠楠依旧在透明宽大的浴缸内蠕动，一点伸手的意思也没有。不是她不想，而是体内的快感是在是太强烈了，楠楠哪里禁受过这个，就连偷吃禁果也只是前几日在男寝和漆黑的浴室中尝试了一下，虽然畅快，但是由于紧张的缘故楠楠也也没仔细的品味。</w:t>
      </w:r>
    </w:p>
    <w:p>
      <w:r>
        <w:t>如今昨晚还未消失的春药药效和这催情的烟雾一熏，楠楠体内的春意如同火山爆发一般迸发出来。就连那冰凉的透明玻璃浴缸也无法将楠楠的神智彻底的拉回来。还留有一丝神智的她却已经不能自已了，还有一会下面的商场就应该开放了，那时候自己以这个姿势展现在大股的人流面前，那岂不是自己已经32D的大奶子还有粉嫩湿润的小穴，都要展现在那些臭男人的面前？想到这里楠楠的身躯不由再一次的扭动。</w:t>
      </w:r>
    </w:p>
    <w:p>
      <w:r>
        <w:t>就在楠楠将手指艰难的向着自己胯下摸索的时候，忽然眼角闪过了一道人影。</w:t>
      </w:r>
    </w:p>
    <w:p>
      <w:r>
        <w:t>楠楠不由吃了一惊，连忙用眼角瞄去，乌黑长长的长发早在她倒在地上的时候便散乱开来，遮盖住楠楠大半个脸颊，此时的她偷偷隔着发丝去看来人，那人一时倒也看不清楠楠的面容。</w:t>
      </w:r>
    </w:p>
    <w:p>
      <w:r>
        <w:t>这是多么诱人的场景啊，一个身材火爆蜂腰肥臀一丝不挂的美女在宽大透明的浴缸内扭动摩擦着，一只手在早已经挤压扁平的乳房上抚摸。纤腰和硕大圆润的臀丘却高高翘起，另一只玉手径直穿到胯下抚弄那两片粉嫩腻滑的花瓣，一颗粉里透红的小豆豆沾着晶莹的蜜汁闪动着有人的光泽。那乌黑的长发散落在雪白的肉体上，遮盖住了半边的脸颊，那微微露出来的尖尖下巴和樱桃小口更是精致无比，让这个赤裸美人的容貌更是有了想象的空间，那在发丝间露出的一只春眼媚眼如丝更是挑逗着男人的欲火。</w:t>
      </w:r>
    </w:p>
    <w:p>
      <w:r>
        <w:t>楠楠这才看清那个身影时一个大约十七八岁的大男孩，高高壮壮的正站在下面商场的落地窗前，呆呆的望着自己。楠楠下了一跳，连忙转过头去，想要伸手将那按钮按上，合拢身下的地板。只可惜方才那一阵的放纵让楠楠离着那台子已经好远，足足一米多的距离对于眼下的楠楠也是个不小的障碍。幸好那催情的雾气每一次的喷发都是有着一定的数量，否则不停止的话绝对会让楠楠失去理智。</w:t>
      </w:r>
    </w:p>
    <w:p>
      <w:r>
        <w:t>但只是一次型的喷发也让楠楠吃到了苦头，想来每次妈妈动用这武器的时候定然是同楠楠爸爸鸳鸯戏水，无论吸入多少的春药都有解决的途径。可楠楠如今一个人在这刺激的浴室内，如同一跳赤裸的美人鱼被关在了玻璃屋子中，如今更是展露在一个男人的眼中，这中她最渴求的刺激让她不禁筋骨酸麻不能自己，口中也发出了呻吟的声音，那还在浴室中涌动的桃红色催情雾气更是大口大口的吸了进去，这一来更加的加重了楠楠体内的春意。</w:t>
      </w:r>
    </w:p>
    <w:p>
      <w:r>
        <w:t>随着那玉手的伸出，楠楠白皙无暇的火爆身材尽数展现在了斜下方那站在窗边少··年的眼中。楠楠这才发现他身穿的是商场工作人员的制服，这才稍稍松了一口气，这个商场她也去过知道这商场的规矩，这样的豪华商场禁制员工带着一些手机之类的通讯工具，既然换上了员工服装，那么定然将手机之类的留在更衣室了。这样一来绝对不会有把柄留在这个人手中。</w:t>
      </w:r>
    </w:p>
    <w:p>
      <w:r>
        <w:t>稍稍按下心来的楠楠这才留意到这个大男孩还蛮帅的，只是即便如此楠楠也不敢将连直对这这人，尽可量的用自己乌黑的长发遮住大半边的脸颊。</w:t>
      </w:r>
    </w:p>
    <w:p>
      <w:r>
        <w:t>随着楠楠身躯的扭动，慢慢的向那控制的台子靠近，她已经快承受不住了，没蠕动一下，身下玻璃摩擦胸部的快感都让她不住的大口喘息，那还未散去的催情气雾更是大口的被吸入。这样的恶性循环使得楠楠向前的速度更是缓慢，下面那个帅气的男孩已经是目瞪口呆。原本想要来打扫的他没想到居然会看到如此的情景，原来自己商场斜上方的平台居然是一个透明的浴室，如今更是有一个迷人的女体在其中蠕动。看着那丰满白皙的肉体，这个帅气的男孩胯下早就支起了帐篷，那宽大的员工短裤根本无法包裹胯下的怒龙，楠楠不经意间瞄到那鼓胀的大包，心中更是一阵的跳动，连向前爬的力气都没有了，原本伸向前方的玉手再次回到了胯下。</w:t>
      </w:r>
    </w:p>
    <w:p>
      <w:r>
        <w:t>以这个角度来说，楠楠的身体离着那少··年的眼帘也只是隔了两层透明玻璃，仅仅只有七八米远罢了，即便视力不好的人也能清晰的看见，更何况这个帅哥目光闪动，看来眼神定是极好。感觉到斜下方那炙热的目光在自己身上扫动，楠楠彻底的坚持不住了，就这样趴在了浴缸中，双腿涨得老大，以这样一个姿势将自己的胯下展露在那帅哥的眼中。</w:t>
      </w:r>
    </w:p>
    <w:p>
      <w:r>
        <w:t>这个小帅哥可是大饱眼福，就在自己视线不远处一个身材火爆一丝不挂的美女正在展露一副春宫图。虽然看不见具体相貌，但看着那乌黑的长发下精致的半边脸颊，定然是个美女无疑。即便不是美女又怎么样？仅仅这身材就足以称得上尤物了。</w:t>
      </w:r>
    </w:p>
    <w:p>
      <w:r>
        <w:t>那洁白无瑕的玉体在桃红色暧昧的气雾中蠕动，更是添加了一丝诱惑的神采。</w:t>
      </w:r>
    </w:p>
    <w:p>
      <w:r>
        <w:t>两个硕大的乳房虽然被挤压成两个肉饼紧紧贴在透明浴缸底部，却是也能感受到那浑圆硕大胸脯的弹性，更何况那两个不安分的红樱桃更是颜色粉红让人忍不住咬上一口。浅浅白皙的可爱肚脐下正是一片乌黑茂密的森林，站在这个角度望去那湿润的胯下一览无余，因为男女需要遮挡住脸部的原因，只好将这羞人的胯下放在这这帅哥面前。</w:t>
      </w:r>
    </w:p>
    <w:p>
      <w:r>
        <w:t>楠楠偷眼望了一下那男生，不禁有些又羞又急，这个该死的看什么啊？快走啦。只可惜在这一副景色面前都不会挪动一下。那男生呆呆的望着冲向自己的私处，胯下的巨龙更加的肿胀，伸手将巨大额阳具掏了出来。楠楠清晰的看见了那男生的动作，更是又羞又气，她已经猜测到了那帅气的男生要做什么了。</w:t>
      </w:r>
    </w:p>
    <w:p>
      <w:r>
        <w:t>从自己这个角度来看，那男生的阳具看得清晰无比，上面暴露的青筋也看得清清楚楚，由此了可以推断，那高高个子男生望见的自己私处肯定比这还清楚，因为姿势的缘故自己望见男男孩的胯下已经稍远了一些，但是他确是很近，这样一来自己身体的那点秘密都被看光了了去。</w:t>
      </w:r>
    </w:p>
    <w:p>
      <w:r>
        <w:t>见那男生不住的在自己胯下套弄，楠楠也又羞又急，快要哭出来了。即便是前两次被人插入也没被人看得如此的透彻，这一次确是亏大了，只是为什么自己却觉得有一种异常快感呢？那个男生望着楠楠粉嫩的私处，感觉胯下的巨龙都要爆炸了，如此完美身材的美女居然私处也是这样的粉嫩，怎么能让他不激动呢？</w:t>
      </w:r>
    </w:p>
    <w:p>
      <w:r>
        <w:t>看着那粉红的的花瓣，男生简直像是嗅到了那甘甜的气息，随着男孩看着楠楠美丽胴体打起了飞机，楠楠也有了一种被视奸的快感，修长的玉指也伸到了胯下，不停的抚弄两瓣粉嫩的花瓣，这简直是将胯下的一切慢慢的展示在那男生眼中。</w:t>
      </w:r>
    </w:p>
    <w:p>
      <w:r>
        <w:t>望着那阴唇中间露出的粉红的嫩肉，修长的玉指在其中抽送，这个男生感觉到自己的胸腔都要爆炸，手中也加快了套弄的速度。</w:t>
      </w:r>
    </w:p>
    <w:p>
      <w:r>
        <w:t>随着男孩胯下乳白色的液体喷射在光洁的透明玻璃上，楠楠也达到了高潮，一股透明的液体从胯下喷出，看得那男生更是一阵的目瞪口呆，居然是传说中的潮吹，真是个尤物啊。随着这液体的喷出，楠楠雪白丰满的身子也趴在了浴缸内，慢慢的喘息着，浴室内桃红色的气雾已经消散殆尽，或者说是被楠楠吸入体内。</w:t>
      </w:r>
    </w:p>
    <w:p>
      <w:r>
        <w:t>偷眼望去，那已经射精的男孩居然还在傻愣愣的站在那里，胯下的巨龙已经成了一条死蛇，娜娜不禁嘻的一声笑了出来，但转念又想到了自己是怎样个样子，不由羞臊的曼联通红，幸好有头发的遮挡那男生看不见。静静的歇息了几秒钟，楠楠猛的爬起伸手恩在了那开关按钮上。一阵声音的响动脚下分开的地板开始慢慢合拢，楠楠低垂着头发遮挡住脸，将完美诱人的身子最后一次展现在男孩的眼中，那地板轰然关闭。</w:t>
      </w:r>
    </w:p>
    <w:p>
      <w:r>
        <w:t>楠楠已经快受不了了，虽然经历了一次的高潮，但是体内吸入的催情气体实在是太多，胸部依旧涨涨的，如此下去，说不定自己会在那男生的眼中来第二次的自慰，时间耽搁久了说不定商场就会有人来了。</w:t>
      </w:r>
    </w:p>
    <w:p>
      <w:r>
        <w:t>那男生望着那有人的肉体在眼中消失，口中喃喃自语道：“方小姐！”眼中闪过一丝火热的神采，楠楠的妈妈名字叫做方瑶莹，今年才三十六七岁的样子，别人都说楠楠长的和妈妈又八成相似，就连身材都差不多，出门去宛若一对姐妹花。这个男生在这个商场工作了很长时间，自然知道楼上的住户是谁，楠楠的妈妈也经常来逛商场，这个男生倒也见过，只是楠楠一直在上学，这个男生倒是不清楚。楠楠妈虽然三十六七的年纪，但是却保养得极好，宛若二十六七的女孩一般，美丽动人身材火爆，让商场内不少的大男孩都为之着迷，刚才楠楠露出的半边脸，那精致的樱桃小口和下巴简直就是喝妈妈一个模子里出来的，也怪不得这个男生认错人了。楠楠没想到自己这一番的举动居然让人误会为妈妈，是在是有些阴差阳错。那男生失了一会神，忽然才反应过来，看着自己沾满了精液的大短裤和玻璃上的闪动光泽的液体欲哭无泪，哀叹了出来。（将会有几篇写楠楠妈妈方瑶莹，楠楠妈也是个美女，而且也喜欢暴露哦，否则怎么会弄那么个浴室呢？）随着脚下地板的关闭，楠楠终于松了一口气，眼见着那胯下一条巨龙已经喷射的帅哥消失在自己面前，楠楠也有了一种微微的失落感。一阵酸软的无力感涌满了全身，楠楠已经无法靠着自己站立不由得瘫软在浴缸边上，她吸入的催情气体实在是太多了。</w:t>
      </w:r>
    </w:p>
    <w:p>
      <w:r>
        <w:t>将修长的玉腿跨出，楠楠就这样骑在了只有一寸多宽的透明玻璃浴缸边沿上，幸好这种浴缸都是打磨了边角的，否则的话说不定会将楠楠粉嫩的两瓣阴唇划破。</w:t>
      </w:r>
    </w:p>
    <w:p>
      <w:r>
        <w:t>将身体趴在那窄窄的浴缸边缘，楠楠闭上眼睛想象着自己正坐在刚才的那帅哥身上，那巨大的阳具在自己体内进进出出，不禁空中呻吟了出来，那娇柔宛若黄莺一般的呻吟声，足以让任何一个男人浴血沸腾。伴随着呻吟声楠楠的下身也不住的在那浴缸的边沿上摩擦，光华圆润的浴缸边沿已经卡到了楠楠两片花瓣中间，随着身体的摩擦刺激着那早已经挺立的小豆豆，刺激的感觉使得楠楠的身体一震的哆嗦，阵阵快感分涌而至。</w:t>
      </w:r>
    </w:p>
    <w:p>
      <w:r>
        <w:t>就在这快感的刺激下，很快的楠楠就再一次的高潮了，软软的趴在了浴缸边沿上，楠楠一动都不想动，两次的高潮让楠楠手足酸软，但是想到今天还有事情要去做楠楠连忙强打起精神支起了身子。</w:t>
      </w:r>
    </w:p>
    <w:p>
      <w:r>
        <w:t>简略的洗了一个澡，那喷头上的水流喷在楠楠还有些微微翘挺的乳尖上时，带起的一阵阵电流让她差点再一次起了冲动，楠楠吓得连忙冲洗了几下，将浴室收拾好，若是再这么来一次的话，那今天可真的什么都不用干了。虽然吸入的打量催情气雾还在体内翻腾，但是楠楠却已经理智占了上风，收拾完浴室将那打开的墙壁关掉，看着再无一点遗漏之处，楠楠在门口的浴巾上擦了擦脚丫，便走出了浴室。</w:t>
      </w:r>
    </w:p>
    <w:p>
      <w:r>
        <w:t>现在正是天气炎热的八月份，即便是不擦拭身上的水渍，也不会着凉感冒，更何况楠楠的身体素质这样的好，更是不怕啦。出去前楠楠还站在电子体重秤上称了一下体重，自己居然瘦了三斤左右，真是个巨大的惊喜，看来最近时常裸露虽然惊险连连但是活动量也增加了不少，就说那天在教学楼里全身赤裸的跑来跑去就相当于跑一个五千米了。楠楠看着体重仪上的数量，不由得伸手掂了掂自己两个浑圆翘挺的奶子，幸好这美丽的乳房并未变小下垂。并且好像经过那一次水哥哥和在浴室内陌生人们的揉捏之后，更加的打了一圈。还好自己保养得好，否则别人有这样浑圆硕大的奶子肯定会下垂，可自己的胸部居然还是这么翘挺富有弹性。</w:t>
      </w:r>
    </w:p>
    <w:p>
      <w:r>
        <w:t>抚摸着自己的奶子楠楠渐渐的差点有一次迷失在快感中，看来下次定要注意，妈妈的东西不一定适合自己啊，这些含有催情成分的东西还是少碰触比较好。强忍着胯下的异样感觉楠楠扭着腰肢赤裸的来到了妈妈的房间。体内那催情药物的作用这时才显现了出来，楠楠原本一双水汪汪的桃花眼如今更是眼含春意妩媚动人，媚眼如丝的楠楠在巨大的落地镜子前摆了几个淫荡的姿势，不禁吃吃的笑了起来，看来这春药也并不是对楠楠没有一点的影响，最起码比起先前淫荡开放了许多。</w:t>
      </w:r>
    </w:p>
    <w:p>
      <w:r>
        <w:t>虽然经过了两此高潮，但楠楠还是感觉到胸中有着一股欲火在燃烧，若是再来两次那样畅快淋漓的高潮或许能缓解一下，只可惜自己约了人，必须得出门去了。看看时间已经九点多了，楠楠便向着妈妈宽大的衣橱走去。</w:t>
      </w:r>
    </w:p>
    <w:p>
      <w:r>
        <w:t>说起来楠楠不止是相貌上和妈妈相似，就连身材个头也差不多，也怪不得刚才那个店员将楠楠当做她的妈妈呢。打开宽大的衣橱，尽是各式各样的衣物，其实楠楠也有不少衣物，她来这里只是随便的看一下，然后挑选一套内衣。在学校里楠楠都很少穿内衣，在家里就更不用提了，所以若是让她找一件内衣穿上，实在是有些为难了。今天是要去妈妈的店里做个SPA，自己总不能真空上阵吧？</w:t>
      </w:r>
    </w:p>
    <w:p>
      <w:r>
        <w:t>那还不把店里的姐姐吓死？自己一直可都是她们眼中的乖孩子。</w:t>
      </w:r>
    </w:p>
    <w:p>
      <w:r>
        <w:t>一路看去，妈妈的衣服实在是太多了，看来自己不在的这段时间里，妈妈又增添了好多的衣物。左手边的是一排的正装，从女式的西装到洋装晚礼服都有，这些可穿不了，楠楠直接将其掠过。看着一件件极为性感透明的衣裙，楠楠不禁心中暗笑，看来妈妈也有一颗不安分的心啊，虽然这些衣服性感撩人，但是楠楠却并不感兴趣。是啊，裸奔惯了的人怎么还会在意这些小暴露呢？</w:t>
      </w:r>
    </w:p>
    <w:p>
      <w:r>
        <w:t>忽然楠楠发现了一件极为让她脸红的衣服，这件衣服整个是一件连体的白色无肩紧身裙。上边两个褶皱捏成的花朵直接可以盖住身体，下面就是一个直筒的样子。最让楠楠惊讶的是这件衣服放在那里仅仅有两尺半长短，一尺左右的宽度，简直就是一个稍大点的毛巾，这样的衣服居然就放在正装的衣橱里，如若不然的话楠楠还以为这只是一件情趣内衣呢。</w:t>
      </w:r>
    </w:p>
    <w:p>
      <w:r>
        <w:t>看到这件衣服楠楠一下子来了兴趣，将其从衣架上取下，整个裙子也不知道是什么面料制作的，极为的有弹性和透气，放在手中暖暖软软的很舒服。楠楠拿着这个如同布袋一样的衣服一时间倒是不知道怎么下手。这件衣服根本没有上边的轮廓，看起来就像一个两边通透的布袋一般。</w:t>
      </w:r>
    </w:p>
    <w:p>
      <w:r>
        <w:t>想了一下楠楠将其挽起从头顶套了进去。将那有弹性的布料拉到自己高耸的胸部，然后向下一点点拉扯，这件衣服的设计是无肩的，所以衣服的上沿也仅仅到了楠楠的腋下，堪堪围住她高耸的胸脯，勉强将这件衣服穿到身上，楠楠连忙抛到了镜子前。天啊，放在手中还不知道，穿到身上楠楠才感觉到这衣服是多么的撩人，整个如同泳衣一般的贴身塑形，将楠楠完美的身材全部展现在外面，薄薄的布料比起那泳衣来更加透气也更加的薄。</w:t>
      </w:r>
    </w:p>
    <w:p>
      <w:r>
        <w:t>由于长度的原因这件白的的紧身裙只能拉到刚过腿跟三寸的地方，楠楠的屁股完美的便被这衣料包裹，展现在光线之下。楠楠简直难以想象妈妈如何穿着这件衣服出去交际，妈妈虽然身材和自己差不多，但是楠楠了解妈妈的臀部比自己更加的混元爆满，自己只是翘挺无比，但是慢慢的臀部宛若一个甜美多汁的蜜桃一般，比起自己来还要大上一圈。若是这样的话，这件衣服也就堪堪能遮盖住妈妈的屁股，只要略略弯腰的话，别人就能从后面看到里面去了，更何况妈妈从来都是穿着长长的高跟鞋呢？</w:t>
      </w:r>
    </w:p>
    <w:p>
      <w:r>
        <w:t>转了一圈，楠楠微微的翘起了屁股哦，镜子中那少女浑圆翘挺的臀部被一层薄薄半透明的白色布料包裹着，隐约间可以看见其中粉嫩红润的皮肤。楠楠到底还是将那催情的药物吸入太多，现在整个人都呈现一种病态的桃红色泽，任谁看上去就都会明白发春是个什么概念了。面若桃花的楠楠玩的不亦乐乎，轻轻翘起屁股弯下腰，楠楠清晰的在镜子中看到了自己丰满红润的阴户，和那粉红色的花瓣，不由惊叹这件衣服太短了。上面的高度也堪堪只能遮住乳秋双峰，半个乳房都暴露在空气中。</w:t>
      </w:r>
    </w:p>
    <w:p>
      <w:r>
        <w:t>无肩的设计更让这件白色半透明裙增添了诱惑性，若是将这裙子的主人推倒，不费吹灰之力就能将这靠着胸部支撑不掉落的裙子扯下来。最让楠楠不理解的是这是什么面料竟然如此之薄，若是自己买的步子大一些的话，那薄薄的布料因为拉伸的缘故定然会更加的透明，那自己胯下的茂密深林就会被一览无余了。所以说如果穿这件衣服的话，走路只能迈出半个步子。若是这件衣服放在另一边的话，楠楠简直将它当做一件情趣内衣了，可以想象楠楠的妈妈那样诱惑的美女若是穿上这样的衣服，说不得会上多少男人流口水呢。</w:t>
      </w:r>
    </w:p>
    <w:p>
      <w:r>
        <w:t>这件衣服如此之薄，让楠楠都想不出要用什么样子的内衣来搭配，胸部还好说一些，楠楠的妈妈胸部不禁硕大而且也分外的翘挺，有这衣服的紧紧包裹，想来不会出现大乳垂荡这等问题，可下身呢？即便是穿上白色的丁字裤也会有难看的痕迹，楠楠看着在衣料下若隐若现的阴毛，不禁陷入了迷惑中，莫非妈妈也像自己一样不穿内裤？</w:t>
      </w:r>
    </w:p>
    <w:p>
      <w:r>
        <w:t>楠楠被自己的突发奇想吓了一大跳，不可能，开什么玩笑？这件衣服若是不穿内裤的话，随便弯弯腰就会走光，那么妈妈的蜜穴岂不是被人看光了？更何况若去参加酒会更要坐下来，这件衣服坐下来的话肯定会被拉到腿跟，一眼就看穿了。</w:t>
      </w:r>
    </w:p>
    <w:p>
      <w:r>
        <w:t>想了半天也想不明白，楠楠便将这衣服脱了下来。这件衣服看似紧紧的裹着身子，很紧的样子，其实弹性极佳，楠楠捏住衣服上沿便很轻松的将其滑落到脚底，这样的速度让楠楠吓了一跳，若是妈妈穿着这件衣服走在路上，被什么东西挂到了，那岂不是一下子就全身赤裸了？实在是危险。</w:t>
      </w:r>
    </w:p>
    <w:p>
      <w:r>
        <w:t>将这件衣服放好后，楠楠继续向旁边看去。幸好这样惊世骇俗的衣物也就这么一件，不过楠楠还是发现了几件比较撩人的衣服，说实话，这几件衣服楠楠也都极为喜欢，尤其是刚才穿过的裙子，楠楠想到若是自己穿上如此透明的衣裙走在外面，说不定会引来多少狂蜂浪蝶。但这也只是想想，这件衣服想来是在晚上穿的，若是在白天强烈的阳光下，从里到外都会被看得清清楚楚，简直就是裸女上街了，只有在夜晚的暧昧昏暗灯光下才会安全点。</w:t>
      </w:r>
    </w:p>
    <w:p>
      <w:r>
        <w:t>楠楠打开摆放内衣的衣柜，花花绿绿的内衣展现在她面前。楠楠看了看，径直的打开第二个门，她倒是想看看妈妈又增加了什么性感的情趣内衣。看着一件件薄如蝉翼的衣物楠楠不禁有些脸红，看来爸爸妈妈的生活很丰富哦。</w:t>
      </w:r>
    </w:p>
    <w:p>
      <w:r>
        <w:t>想到等会儿还要去妈妈的店里，楠楠连忙挑选起合适的内衣来。忽然楠楠看到了一件图同发箍一样的东西摆在角落里，上前去拿起一看不禁有些惊喜。原来这只是一个一寸宽的布条束胸，带有弹性的窄窄带子简直若彤一个小布团一般的细小。想了一想楠楠将这件明显属于情趣内衣的束胸打开，这完全就是一根寸许宽的带子么。将这带子紧紧的束缚在胸前，原本袋子上的两朵话却被楠楠放到了一边，这两朵花也不过拇指大小，完全就是遮挡两个乳头的情趣物，自己怎么能带着这东西出门呢？</w:t>
      </w:r>
    </w:p>
    <w:p>
      <w:r>
        <w:t>想到要去店里做SPA的话楠楠这才想起了自己到时候会再次的洗澡换衣服，倒是不应担心那些姐姐看见自己的内衣，刚才的担心却是多余了。不过既然看到了这么多漂亮的内衣，楠楠怎么能不挑选一下呢？</w:t>
      </w:r>
    </w:p>
    <w:p>
      <w:r>
        <w:t>因为讨厌胸罩的束缚，加之外面天气很热，楠楠便选中了这根束胸带。其实楠楠分外的想要不穿内衣出去，只是自己粉红色的小樱桃一只是硬硬的，自己总不能支起两点出门吧？这么热的天穿上厚衣服会热死人的。楠楠紧接着便挑选了一件颇为心动的情趣内裤来到了镜子前。</w:t>
      </w:r>
    </w:p>
    <w:p>
      <w:r>
        <w:t>现将那条带子斩开，从身后慢慢掠过，丝绸质地的带子在楠楠身上滑动更是带给了她无尽的刺激。这条明红色的束胸带子围绕在楠楠硕大的奶子上，只是堪堪能遮挡住那翘起的奶头和大半的乳晕，将这条带子在胸前大了一个蝴蝶结，楠楠便端详起手中的内裤来。这条内裤简直简单之极，仅仅是寸许长的一块小三角布料，剩下的就是几根纤细的带子，让楠楠有些惊讶的是这内裤居然是两边套在胯骨上的样式，也就是说若是身材不好的话根本挂不住这块小布料，因为它连一个围在腰间的绳子都欠奉。仅仅是两根绳子带着一块三角的布片。将这细小的布片仔细的穿在身上，活动了一下，楠楠这才打量起镜子中的自己，一眼望去简直是太淫荡了。</w:t>
      </w:r>
    </w:p>
    <w:p>
      <w:r>
        <w:t>在那宽大的落地镜子里面一个肤白如雪面若桃花的眉毛少女正半裸着身子搔首弄姿。长长乌黑如同镜面般光滑的头发披在月牙般的裸露双肩上，更加衬出皮肤的洁白。身体上淡淡的红晕正是体内泛滥的纯情带来的效果，一对春水莹莹含尽春意的眼睛妩媚动人，光是这双勾魂的双眼媚眼如丝的挑逗，都能让所有的男人嗷嗷叫着扑上来，更何况她身上光洁溜溜的比没穿衣服还要诱惑。</w:t>
      </w:r>
    </w:p>
    <w:p>
      <w:r>
        <w:t>一条仅有一寸左右宽的丝绸料布呔正紧紧的束缚着男女胸前一对浑圆硕大的乳球，那窄窄的带子只能将两个不安分的双峰略略收束，那乳尖上小巧的红樱桃都在丝绸带子表面倔强的微微挺立。那粉红色的乳晕也不甘寂寞的在这窄窄的带子边缘露出头角来，更是增添了一抹诱惑。这条明红色的丝绸束胸带颇为的结实，缠绕在楠楠如同羊脂白玉般的皮肤上，更是衬得那乳球颤巍巍沉甸甸如同两团果冻一般有弹性，让人忍不住想吸上一口。有了这条带子的束缚，两只翘挺的玉兔便紧紧的向中间靠拢，显现的愈发的挺拔，中间那道乳沟真可谓是深不见底。楠楠看着这紧紧的带子不禁有些胸闷，连忙深吸了一口气，那原本就极为高耸的两只乳房这下子更是挺拔高翘。</w:t>
      </w:r>
    </w:p>
    <w:p>
      <w:r>
        <w:t>但是楠楠的这一番努力却也并非没有效果，那被系成蝴蝶结的带子被这么一撑立刻松了一些，楠楠也觉得能喘过气来。但是两团饱满浑圆的乳球因为这一番的举动而变得松散了不少，先前那深不见底的乳沟也出现了一丝缝隙，让楠楠从这缝隙中看到了自己的下体。</w:t>
      </w:r>
    </w:p>
    <w:p>
      <w:r>
        <w:t>楠楠小心翼翼的挺着乳房，打量镜中的自己。这两条丝绸带子过于光华，更加可恨的是自己的皮肤比这绸缎还光华，刚才将这带子系上倒是废了好大一番手脚，刚才自己不经意间将这带子弄松了，若是微微的松懈，楠楠生怕这条带子从胸前滑落，那可就麻烦了。</w:t>
      </w:r>
    </w:p>
    <w:p>
      <w:r>
        <w:t>望向镜子里楠楠不禁皱了皱眉头，自己下身的毛发太浓密了，虽然时常的修建，但是黑黑的一团实在是不美观。想来也就楠楠不满足这一点吧，若是换了一个男人来看，说不得定然将楠楠扑到床上，大力的抽插了。楠楠下身是一条极为奇特的情趣内裤，整个内裤只不过是块两寸多长一寸宽的布料，仅仅的包裹在楠楠粉嫩的蜜壶上，因为过于紧的原因，楠楠下体美丽的轮廓都在这条白色的薄薄布料上显露无疑，这块三角形的布料仅仅能够包裹住楠楠的私处，剩下的就无能为力了。所以楠楠肚脐下乌黑浓密的毛发就这样展现在镜子当中，连接着这块小小布料的是两根如同蚕丝一般的透明丝线，缠绕过楠楠两条修长美丽的玉腿缠绕在她的胯部。走了几步楠楠不禁感叹这条内裤的精巧，竟然只是系在腿上的两条丝线便能将其固定，只可惜穿着这条内裤想要座下却是不可能了。</w:t>
      </w:r>
    </w:p>
    <w:p>
      <w:r>
        <w:t>看了看时间，楠楠连忙到衣橱出拿出了一条裤子穿上，这是她刚才就看好的衣服，然后回到自己房间，在上身穿上了一条普通的粉色无团T恤。穿上高跟鞋楠楠扭动着纤细的腰肢来到镜子前，不由得哎呀了一声。上身穿着的T恤倒是没什么问题，虽然布料薄一些，但是却不是透明的，但是下身这条白沙弹力喇叭腿长裤可就是太暴露了。</w:t>
      </w:r>
    </w:p>
    <w:p>
      <w:r>
        <w:t>这条裤子也是楠楠从妈妈的衣橱中找出来的，通体是白纱半透明的材质，十分的有弹性穿到身上宛若未穿一般轻便。下面喇叭口裤脚的设计更是将楠楠一双玉腿展现的修长无比，只是这件裤子实在是太修身了。</w:t>
      </w:r>
    </w:p>
    <w:p>
      <w:r>
        <w:t>也不知这条裤子的设计者如何想的，一般的裤子即便是裤袜也不会再臀部留一条线，但是这条裤子后面看去却是深深的陷入了楠楠的臀缝之中，那翘挺的两片臀瓣简直展露无遗，加之因为弹性的缘故，被两瓣臀丘撑起的部分简直透明之际，楠楠可以清晰的看见自己右臀上那颗美丽的朱砂痣。由于楠楠完美身材撑起，前方透明的更是一塌糊涂，那根跟的阴毛都清晰可见，这个样子走在阳光下可如何是好？</w:t>
      </w:r>
    </w:p>
    <w:p>
      <w:r>
        <w:t>时间已经来不及了，楠楠看看时间，咬了一下牙，从衣橱冲拿出一条淡粉色的长纱巾斜斜围在腰间，在右腰处打了个结之后堪堪能盖住自己前边乌黑的私处和大半的臀丘，只留下一边长腿和半个臀部露在外面，楠楠满意的看了看，虽然这纱巾也比较透明，但是多了这一层的掩盖却是不那么容易看清楚了。楠楠转身抓过了自己的小提包，拿起一副太阳镜，简单的挽了一个清爽的马尾巴头型，便出门去了。</w:t>
      </w:r>
    </w:p>
    <w:p>
      <w:r>
        <w:t>这个时候才十点左右，正是下面商业街人渐渐多的时候，一个个身材姣好穿着清凉的美女在路上走来走去。楠楠在阴凉处看了一阵，发现没有人太注意自己，便大摇大摆的走了出去。妈妈的店离这里只有短短的两条街，楠楠自然是走着去了，多晒点阳光还能补钙。</w:t>
      </w:r>
    </w:p>
    <w:p>
      <w:r>
        <w:t>走了几步倒楠楠这才发现了自己的问题，首先是自己包裹乳房的那条带子，实在是太光华了，加之刚才松了一下，现在几乎要滑落了下来，自己只能尽可量的挺起胸脯，以免它掉落。这样一来原本就长着一对美胸的楠楠胸前的双峰就更加的挺拔浑圆，引来路边不少的目光。想了一想楠楠偷偷在胸前拉了一下，胸前明红色丝带所系的蝴蝶结从T恤领口拉了出来，这件T恤领口原本就宽大，被这么一拉，更是将楠楠小半边白嫩的乳房展现在阳光之下。那一对乳球中深深的沟壑不知吸引了多少男人的目光。</w:t>
      </w:r>
    </w:p>
    <w:p>
      <w:r>
        <w:t>更让楠楠不舒服的就是那条那内裤了，先前在屋子里走了几步没什么感觉，到了外面才感觉到这内裤的窄小，更何况是两条丝线系在腿上，使得楠楠愈发的迈不开步子，这时两边的丝线已经掉落，使得楠楠不得不一小步一小步扭动着屁股与腰肢前进，那窄小的布料更是勒进了阴户中，原本就燥热难当吸入春药的楠楠受了这等的刺激简直快要叫出来。懊恼的看了一眼自己的下身，楠楠不禁吓了一跳，原本在屋子内光线比较暗，也没发觉，直到来到这阳光下楠楠才发觉自己这条裤子是何等的透明，就如同一层薄薄的纱布一般，自己方才忙乱中还将丝巾系错了方位，没有遮挡住的那半边雪臀上小拇指肚大小的血红朱砂记正鲜亮的展现在街上来往人群的眼中。加之自己不得不扭动腰肢，浑圆美丽的半边臀部不停的扭动着，那随着臀瓣晃动的红点更是吸引住了大部分的目光。</w:t>
      </w:r>
    </w:p>
    <w:p>
      <w:r>
        <w:t>感觉着周围男人的目光都停留在在自己的屁股上，而且还一点点的向那薄如蝉翼的轻纱下探寻，楠楠羞愧的快要哭了出来，实在是羞死人了。幸好自己出来带了墨镜，否则的话岂不是丢大人了？咔嚓一声脆响，原来是有个男生拿着相机对着楠楠被一层薄纱紧紧包裹完美美翘挺的臀部拍了一张照片，其他的男人仿佛被提醒了一般连忙拿出各种工具拍了起来。</w:t>
      </w:r>
    </w:p>
    <w:p>
      <w:r>
        <w:t>不停的相机快门声音让楠楠心烦意乱，想要加快步伐却迈不出步子，只好慢慢的扭动着腰肢风韵十足的向前行进。那高耸的乳房和在宽大墨镜外露出的半边精致小脸更让这些色男人大流口水。</w:t>
      </w:r>
    </w:p>
    <w:p>
      <w:r>
        <w:t>半裸的屁股被来来往往的男人观瞧揣摩拍摄了将近二十分钟，楠楠终于艰难的来到了妈妈的美容护理店。进入店中楠楠不禁松了一口气，脱离了阳光的照射自己的裤子也不那么透明了，这条可恨的内裤，回去定要丢在一旁。想到这里楠楠不禁又想起了刚才街上那些男人火辣辣的目光，胯下一阵的湿润，谁让她体内的催情气雾还有大半的残余呢？</w:t>
      </w:r>
    </w:p>
    <w:p>
      <w:r>
        <w:t>店里很快有人发现了楠楠，一个身材曼妙小巧玲珑的女孩来到了楠楠面前，“楠楠你怎么才来？”话音中带着惊喜。楠楠认得面前这个女孩，这个女孩叫做小真，虽然才21岁却已经在店中做了三年的按摩师，是店里的顶梁柱。这次楠楠也是和她约好了才过来的，这小真21岁的年纪，个头一米六左右，比起楠楠矮了一头，但是身材确实凹凸有致前凸后翘，皮肤也粉润无比，更兼之长了一副娃娃脸，更让人心生喜欢之意，标准的小美女一个。</w:t>
      </w:r>
    </w:p>
    <w:p>
      <w:r>
        <w:t>小真同楠楠年纪相差不大，所以一直以姐妹相称，“小真姐我起来的晚了些。</w:t>
      </w:r>
    </w:p>
    <w:p>
      <w:r>
        <w:t>”你个懒虫，小真在楠楠的鼻子上刮了一下笑道，这两个女孩都是肤白如雪，在一旁笑闹成一团倒也分外喜人。</w:t>
      </w:r>
    </w:p>
    <w:p>
      <w:r>
        <w:t>“来，楠楠你好久没来了，我今天给你做个全套的皮肤护理。”说着小真便拉着楠楠向里面走去。“我不是上学了么，难得回来一次……”说着楠楠好奇的四下打量着这，好久没来居然改变了许多。</w:t>
      </w:r>
    </w:p>
    <w:p>
      <w:r>
        <w:t>楠楠妈妈开的美容店可不是那种路边摊的淫秽场所，是一家极为大型的正规皮肤护理店，好多名门贵妇都来这里做SPA，现在已经开出去两家分店了，可见楠楠的妈妈多么有经商手段。来这里的大多是一些有身份的贵妇，不过随着近期男士皮肤养护的流行，店中来做皮肤护理的男人也多了不少，但却没有一个敢乱来的，因为楠楠的爸爸可是位高权重，谁也不敢捣乱。</w:t>
      </w:r>
    </w:p>
    <w:p>
      <w:r>
        <w:t>一路前行楠楠被小真拉着走了好远来到了走廊尽头的一个房间，“楠楠这是你妈妈前些日子新弄的按摩间，里面很多新奇的东西，也就我会用，前两天你妈妈还在这边做护理来着。”说着小真伸手在略显宽大的衣服中掏摸着，“诶？钥匙呢？”小真抬起头略微不好意思的笑了一下，“楠楠你等下，我忘记带钥匙了，要去一下总台。”说着急忙忙的跑了。</w:t>
      </w:r>
    </w:p>
    <w:p>
      <w:r>
        <w:t>楠楠知道总台在哪里，小真姐这一去最少得五分钟，不由叹了一口气，站在墙边。抬眼望去是长长的走廊，两边如同宾馆一般的房门，记得刚才经过的时候有两扇还开着，两个男人在其中做着皮肤护理。楠楠想起看到的那赤裸的男性躯体不由得一阵的春意翻涌，想来是那春药的药效又来了。</w:t>
      </w:r>
    </w:p>
    <w:p>
      <w:r>
        <w:t>本楼字节数：32186字节</w:t>
      </w:r>
    </w:p>
    <w:p>
      <w:r>
        <w:t>总字节数：141163字节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