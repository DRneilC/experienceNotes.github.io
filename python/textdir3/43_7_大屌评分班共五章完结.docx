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大屌评分班共五章完结</w:t>
      </w:r>
    </w:p>
    <w:p>
      <w:r>
        <w:t>(一)</w:t>
      </w:r>
    </w:p>
    <w:p>
      <w:r>
        <w:t>「欢迎本班新进学员，赵蚁肉！大家给他鼓鼓掌！」</w:t>
      </w:r>
    </w:p>
    <w:p>
      <w:r>
        <w:t>「啪啪啪啪啪啪！啪啪啪啪啪啪！啪啪啪啪啪啪！啪啪啪啪啪啪！啪啪啪啪啪啪！」现场掌声非常热烈，不过其实也是因为场面相当盛况空前，学员人数还满多的。</w:t>
      </w:r>
    </w:p>
    <w:p>
      <w:r>
        <w:t>司仪透过麦克风，站在讲台上大声广播着继续说：「来！现在让我们的蚁肉为大家展现他的大屌！给现场来宾，还有我们的评审，大家一起来评评分！以热烈的掌声鼓励他！」</w:t>
      </w:r>
    </w:p>
    <w:p>
      <w:r>
        <w:t>「啪啪啪啪啪啪！啪啪啪啪啪啪！」又是一阵响亮的鼓掌声。大家实在是，每个人都太热情了，也很兴奋，与期待。</w:t>
      </w:r>
    </w:p>
    <w:p>
      <w:r>
        <w:t>蚁肉先生经过主持司仪的介绍与引领，就独自步向了讲台正中央。然後他开始扭扭腰部跟臀部，接着自己用两手抚摸着长裤里的龟头，慢慢摸，他的龟头慢慢的变硬变大！在裤子里面的形状，让人看了越来越明显。</w:t>
      </w:r>
    </w:p>
    <w:p>
      <w:r>
        <w:t>蚁肉看起来满脸淫笑，但是感觉还满阳光的。年轻有活力，并且梳了一个时下流行的、《骇客任务》里面基努李维的救世主发型。</w:t>
      </w:r>
    </w:p>
    <w:p>
      <w:r>
        <w:t>抚摸硬了以後，他开始掏着裤拉炼，配合像跳脱衣舞一般的节奏，扭动着全身，目的是要带动现场的气氛吧。慢慢，他也已经拉开了拉炼，果然那根勃起在内裤里的龟头，早已忍不住撞出来外面了。但是他仍还在吊观众的胃口，还不想让龟头露出来见大家，用ｙｇ内裤包裹着他，就这样伸出了拉炼外面，再用手继续摇晃、挑逗！</w:t>
      </w:r>
    </w:p>
    <w:p>
      <w:r>
        <w:t>台下评审此起彼落的，有一两位已经开始给分了，有一两个看得非常入神，用笔头蹙着嘴角，好像是为了防止流下口水一样，出神之余不忘表现谨慎。</w:t>
      </w:r>
    </w:p>
    <w:p>
      <w:r>
        <w:t>「看来，他表现得十分不错啊！现场的气氛越来越烈啦！」</w:t>
      </w:r>
    </w:p>
    <w:p>
      <w:r>
        <w:t>「脱！脱！脱！脱！脱！脱！」台下观众也忍不住这样的呐喊了啊。</w:t>
      </w:r>
    </w:p>
    <w:p>
      <w:r>
        <w:t>蚁肉用手指头掘起指尖部份，放在龟头前端，快速地划圆，再套弄着整根阴茎，这样的举动，让人看了实在非常蠢蠢欲动啊！天哪！太精彩了！</w:t>
      </w:r>
    </w:p>
    <w:p>
      <w:r>
        <w:t>「喔噢！实在太精彩了！看，他是怎麽抚摸那个龟头的！真是够劲！好耶！哇哈！哇哈！」司仪也非常兴奋地说着。</w:t>
      </w:r>
    </w:p>
    <w:p>
      <w:r>
        <w:t>蚁肉也开口着说：「唷唷唷！耶！各位评审、现场观众，大家好啊！」</w:t>
      </w:r>
    </w:p>
    <w:p>
      <w:r>
        <w:t>台下观众马上齐声回应：「好……」</w:t>
      </w:r>
    </w:p>
    <w:p>
      <w:r>
        <w:t>蚁肉接着说：「大家想看我的肉棒吗？」</w:t>
      </w:r>
    </w:p>
    <w:p>
      <w:r>
        <w:t>台下齐声喊：「想……」</w:t>
      </w:r>
    </w:p>
    <w:p>
      <w:r>
        <w:t>蚁肉点了个头，马上快速解开整条皮带，迅速地褪下了整条长裤，硬棒子早在蓝色内裤里面搭起了坚固的帐篷啦！哈哈！太惊人了！</w:t>
      </w:r>
    </w:p>
    <w:p>
      <w:r>
        <w:t>蚁肉迅速翻开内裤，大号龟头马上从里面弹了出来！</w:t>
      </w:r>
    </w:p>
    <w:p>
      <w:r>
        <w:t>台下众人齐声发出一声：「哇……」</w:t>
      </w:r>
    </w:p>
    <w:p>
      <w:r>
        <w:t>这时台下一个人，突然用宏亮的声音大喊：「蚁肉你好大！我爱死你啦！」</w:t>
      </w:r>
    </w:p>
    <w:p>
      <w:r>
        <w:t>蚁肉也回应着：「谢谢！谢谢大家！」</w:t>
      </w:r>
    </w:p>
    <w:p>
      <w:r>
        <w:t>说完，整条内裤马上被拉到了脚踝底下，左脚一抬，把内裤给踢飞到台下去了。内裤一掉到台下，果然一群人簇拥了过去，大家都想要抢到他的内裤。</w:t>
      </w:r>
    </w:p>
    <w:p>
      <w:r>
        <w:t>（二）</w:t>
      </w:r>
    </w:p>
    <w:p>
      <w:r>
        <w:t>「天哪！那就是传说中的……龟……头……吗？真的是太惊人了！」</w:t>
      </w:r>
    </w:p>
    <w:p>
      <w:r>
        <w:t>那根毅力不摇的硬棒子，就笔直地伫立在他的两脚中间，随着音乐的节奏，随着臀部性感的摇摆，肉棒像是充满灵魂一般地激动摇摆着。</w:t>
      </w:r>
    </w:p>
    <w:p>
      <w:r>
        <w:t>「呀……」台下好多的人为之疯狂地尖叫，更有观众感动得热泪盈眶，互拥而泣，激动不已。</w:t>
      </w:r>
    </w:p>
    <w:p>
      <w:r>
        <w:t>学员之中，算较为多数是女性学员，因为这是一个专为大屌男学员设立的评选协会。所以因为喜好而来参观的，女性多於男性。虽然英雄所「大」略同，因而也有大屌男子一同前来观赏对手们的表演，但他们都是抱以一颗对大屌所充满的热忱坐在台下的，情绪自然不比女孩们平静多少。看到後生可畏，大屌前辈们也是感到十分感动。</w:t>
      </w:r>
    </w:p>
    <w:p>
      <w:r>
        <w:t>「噢！好想摸摸喔！」台下欢声雷动，大家都迫不及待地想跟坐在身旁的好友分享她们心中的慾望。</w:t>
      </w:r>
    </w:p>
    <w:p>
      <w:r>
        <w:t>「我也好想要那一根屌，我想要吃！」</w:t>
      </w:r>
    </w:p>
    <w:p>
      <w:r>
        <w:t>「我想要被他干！」</w:t>
      </w:r>
    </w:p>
    <w:p>
      <w:r>
        <w:t>在这里，女人已经不需要害羞了，纷纷大胆地明示她们对蚁肉大屌的慾望。</w:t>
      </w:r>
    </w:p>
    <w:p>
      <w:r>
        <w:t>「好大喔，你看他屌上的筋脉，清楚地浮现，那粉红红润的龟头，看起来好嫩，我好想亲喔！」</w:t>
      </w:r>
    </w:p>
    <w:p>
      <w:r>
        <w:t>「我也是，看他好大唷！天哪！好粗！被干一定干得我下面满满的，好想被他疯狂地进出我的淫穴！」这名莫名女子说得越来越激动，也忍不住在台下抚摸自己的小穴了。摸完，拿起沾满爱液的手指给她朋友看：「你看，我看到他的大屌，穴已经这麽湿了。」</w:t>
      </w:r>
    </w:p>
    <w:p>
      <w:r>
        <w:t>「嗯……天哪，我也想要耶！不如我们边看边自慰好了……」</w:t>
      </w:r>
    </w:p>
    <w:p>
      <w:r>
        <w:t>有着这样想法的女孩比比皆是，毕竟人非圣贤，熟能不色？早就有一堆人在台下已经忍不住自慰了起来。而由於大会的宗旨，就有希望台上表演者也能接受在场观众的鼓舞而用力好好地勃起来表演，所以学会并不阻止台下的女孩当众自慰，这真是一个互利合作的互动表演啊！</w:t>
      </w:r>
    </w:p>
    <w:p>
      <w:r>
        <w:t>蚁肉仍然有十几分钟的时候好好秀秀他的大屌。当然大会主办单位也提供他一些表演时所需要的道具，像现在进场的，一个身材姣好的表演模特儿，将一起到台前来，让蚁肉展现他大屌插穴的激情演出。</w:t>
      </w:r>
    </w:p>
    <w:p>
      <w:r>
        <w:t>「现在我们的蚁肉将为我们带来伟大的插穴表演，请给予最热烈的掌声！」</w:t>
      </w:r>
    </w:p>
    <w:p>
      <w:r>
        <w:t>「啪啪啪啪啪啪！啪啪啪啪啪啪！啪啪啪啪啪啪！啪啪啪啪啪啪！啪啪啪啪啪啪！啪啪啪啪啪啪！啪啪啪啪啪啪！」</w:t>
      </w:r>
    </w:p>
    <w:p>
      <w:r>
        <w:t>上台来的，是一个身形洁白、体态姣好的美女，她的阴毛完全地剃光，为的是要让大家清楚地看到他们交合的部位。大会并安排了五具特写式的即时镜头，分右、中、左、上、下五个角度，一秒不漏地用大萤幕转播他的插穴特写镜头，为坐在後面的观众呈现最完美的表演。</w:t>
      </w:r>
    </w:p>
    <w:p>
      <w:r>
        <w:t>但台下女孩们还有忍不住尖叫道：「啊呀！那女生是谁，为什麽不是我？我也要被干！我好想被他干喔！」</w:t>
      </w:r>
    </w:p>
    <w:p>
      <w:r>
        <w:t>「我也是。求求你干我！干死我！」</w:t>
      </w:r>
    </w:p>
    <w:p>
      <w:r>
        <w:t>大会实在很难顾及所有观众的慾望，但是台上的插穴表演，还是如火如荼地率先展开了。</w:t>
      </w:r>
    </w:p>
    <w:p>
      <w:r>
        <w:t>大龟头慢慢地插进一个事先按摩过的淫穴入口，五个镜头即时转播下，观众清楚地看到龟头正慢慢插了进去。</w:t>
      </w:r>
    </w:p>
    <w:p>
      <w:r>
        <w:t>专业女模特儿的表情开始陶醉了起来，嘴里呢喃地发出了呻吟：「喔……喔……啊……啊……啊……进来了，好大、好满，我觉得好充实喔！」</w:t>
      </w:r>
    </w:p>
    <w:p>
      <w:r>
        <w:t>「啊……蚁肉……」台下屌迷开始有人尖叫完他的名字以後，因为兴奋过度而昏倒了，医护人员看到马上将各个昏倒的女子抬到後台医护室休息。</w:t>
      </w:r>
    </w:p>
    <w:p>
      <w:r>
        <w:t>「啊……啊……啊……超舒服啊，蚁肉插得我小穴好爽！」模特儿淫荡地一直叫春，努力地为大家转述被插穴的感觉，实在一点都不失专业精神。</w:t>
      </w:r>
    </w:p>
    <w:p>
      <w:r>
        <w:t>（三）</w:t>
      </w:r>
    </w:p>
    <w:p>
      <w:r>
        <w:t>「好。蚁肉暂时还不能插穴插到去，接下来，进入我们的第二单元。」主持人说：「先请我们的ａ女模特儿下台休息一下，接着上台的是，由董月萤老师所带领的，屌视大舞群。」</w:t>
      </w:r>
    </w:p>
    <w:p>
      <w:r>
        <w:t>这一批舞群由十个学舞蹈的女孩所组成，她们上台时姿态优美，用脚尖点着地板轻轻地往舞台中间集合。</w:t>
      </w:r>
    </w:p>
    <w:p>
      <w:r>
        <w:t>蚁肉就光屁股坐在那边，他的大鸡巴因为刚刚插入过ａ女模特儿，湿滑爱液还残留很多在他红润的龟头上，使他的龟头看起来亮晶晶的，看似非常可口。</w:t>
      </w:r>
    </w:p>
    <w:p>
      <w:r>
        <w:t>「接下来，请观赏蚁肉跟我们美丽的屌视舞群的表演，为大家带来的是，口交之舞?吹之箫！」掌声再度热烈地袭来，现场气氛依旧十分热闹。</w:t>
      </w:r>
    </w:p>
    <w:p>
      <w:r>
        <w:t>这时，十位舞群优美地排了一横排，而蚁肉便走到最旁边，舞群们像波浪舞一样由右边开始蹲下，形成了连续蹲下的动作一直到最左边一个，然後各个分别打开嘴巴，伸出舌头，而蚁肉就站在最右边那一个女生的右边。</w:t>
      </w:r>
    </w:p>
    <w:p>
      <w:r>
        <w:t>然後宏亮声音大叫一声：「预备……起！」他就从右边开始起跑，把大屌伸向了每一个舞群女孩的舌头上，从右边第一个的舌头开始，第二个、第三个、第四个地，滑到了十个都舔过大屌。然後十个女孩纷纷蹲跪着围了过来，团团把蚁肉围住，每个人都伸长了舌头，开始十分认真地舔蚁肉的大屌。</w:t>
      </w:r>
    </w:p>
    <w:p>
      <w:r>
        <w:t>她们不但顺着蚁肉的阴茎上下、左右、来回不停舔屌，还有的女孩舔他的蛋蛋，也有人舔他的肛门，还有人在他大腿内侧舔舐。这样的场面实在非常壮观、十分地诱人啊！</w:t>
      </w:r>
    </w:p>
    <w:p>
      <w:r>
        <w:t>台下观看的男女，各个的性器官也都搔痒难耐，自慰的人数相形增多。甚至连站在讲台最左边的司仪小姐，自然垂下的一只小手，也有一下没一下地碰自己两腿中间的地方，偷偷抚慰着自己。</w:t>
      </w:r>
    </w:p>
    <w:p>
      <w:r>
        <w:t>舞群领队，是一个美艳动人到不行的女孩，她有着一对超级大号的奶子，虽然她们各个都还是穿了合身的韵律装，但她那一对奶子，却好像怎麽遮也遮不太住，奶头更是两粒十分明显地自韵律装下面立了起来。她站起来正面面向蚁肉，就这样鹤立鸡群、一枝独秀地，迳自把蚁肉的大屌整根地含了进去。领队可以一个人好好享受，当然是吹箫之舞的主要演出。</w:t>
      </w:r>
    </w:p>
    <w:p>
      <w:r>
        <w:t>她十分卖力地吹着蚁肉的箫，两手还很不安份地抚摸着蚁肉的腹部，甚至伸往他的胸膛，撩起上衣的时候，突然发现蚁肉腰际上，戴了个碍事的矫正器。</w:t>
      </w:r>
    </w:p>
    <w:p>
      <w:r>
        <w:t>全场观众突然惊叫道：「啊！矫正器！」舞群领队名叫若雅环，她一点都不以为意，手便伸到皮扣处，试图把矫正器拆下来，全场都屏住气息，好像即将发生什麽恐怖的事一样，突然变得鸦雀无声了。</w:t>
      </w:r>
    </w:p>
    <w:p>
      <w:r>
        <w:t>「喀！」一声清脆，矫正器松脱，被脱掉拿了下来放到一边去。</w:t>
      </w:r>
    </w:p>
    <w:p>
      <w:r>
        <w:t>主持人说：「蚁肉你没什麽大碍吧？」蚁肉说：「怎麽啦？不过是我之前车祸复健用的脊柱整骨矫正器，有什麽好大惊小怪的呢！」</w:t>
      </w:r>
    </w:p>
    <w:p>
      <w:r>
        <w:t>若雅环呢喃道：「嗯，嗯，对呀！噗嗤、噗嗤……」</w:t>
      </w:r>
    </w:p>
    <w:p>
      <w:r>
        <w:t>（四）</w:t>
      </w:r>
    </w:p>
    <w:p>
      <w:r>
        <w:t>「若雅环，你吸得可真爽……但……请嘴里留情，不要把我吸到射啦……」若雅环往上眨了眨眼，边吸龟头边点头回应。</w:t>
      </w:r>
    </w:p>
    <w:p>
      <w:r>
        <w:t>龟头含在若雅环嘴里，几乎都是整根整根地吸入，吐出到龟头的时候，她两唇用力夹着龟头，把龟头夹得很紧很紧。龟冠经过那麽紧的嘴唇，感觉就很像又紧又嫩的阴道壁在收缩挤压着龟头，喉头跟口腔里的温度，又相当接近人体的三十八度析，这样的感觉真的很爽。</w:t>
      </w:r>
    </w:p>
    <w:p>
      <w:r>
        <w:t>蚁肉低着头看她，看她怎麽认真吸自己龟头的，看她的下颚快速地前後进出於自己的下体，视线经由她的眼睛开始，再看到她的嘴巴，及不时伸出来舔龟头的红舌，再到漂亮的瓜子下巴，若雅环的头一前一後，一下被挡住一下又露出来的，就是她超大奶子挤出来的奶沟。</w:t>
      </w:r>
    </w:p>
    <w:p>
      <w:r>
        <w:t>那一对大奶子，使他觉得好想摸喔！</w:t>
      </w:r>
    </w:p>
    <w:p>
      <w:r>
        <w:t>「噗嗤……噗……想摸吗？我的奶子……噗嗤噗嗤……」若雅环知道蚁肉第一眼看到她，一定早就爱上了她那一对大奶子，她开始伸手激烈揉搓自己奶子来诱惑蚁肉。</w:t>
      </w:r>
    </w:p>
    <w:p>
      <w:r>
        <w:t>喔，天哪！</w:t>
      </w:r>
    </w:p>
    <w:p>
      <w:r>
        <w:t>其他人上上下下扭动着淫荡的身体，纷纷在蚁肉的四周围用身体最性感的部位磨擦蚁肉，好几人好几对大小中等的软奶子，纷纷贴在蚁肉身上大腿、手臂、背部……等处磨蹭，使蚁肉全身都充满了被奶子磨蹭的快感。九人舞群也纷纷在一旁表演当众自慰。</w:t>
      </w:r>
    </w:p>
    <w:p>
      <w:r>
        <w:t>「实在是太刺激了！连我也好想被插、好想高潮啊！」台前的司仪也这麽地说着。</w:t>
      </w:r>
    </w:p>
    <w:p>
      <w:r>
        <w:t>讲台下更是淫声四起，自慰的人数节节升高。</w:t>
      </w:r>
    </w:p>
    <w:p>
      <w:r>
        <w:t>若雅环对口交相当地有经验，她甚至能分辨男人怎麽样子是快要射的样子。她诱使蚁肉被含得也几乎快要达到射出前的感觉，整根龟头实在是爽得受不了，她就放松阴茎，嘴巴离开了龟头，开始用舌尖轻轻触点着马眼，跟着用舌尖尖端轻轻舔着龟头韧带，顺着拉紧的龟头韧带上下来回地轻舔，有时还突然左右横断地舔！</w:t>
      </w:r>
    </w:p>
    <w:p>
      <w:r>
        <w:t>蚁肉这下被舔得忍不住叫了：「哎……呀！哎……呀！这样会射啦！真的会射……」</w:t>
      </w:r>
    </w:p>
    <w:p>
      <w:r>
        <w:t>「想射吗？还早得很呢！」</w:t>
      </w:r>
    </w:p>
    <w:p>
      <w:r>
        <w:t>若雅环突然猛然整口含住龟头快速又大力地套动数下，然後吐出放松龟头，对他不时吹气，快速吹气吹出来的冷风可以冷静龟头，然後又猛然含上、用力吸吮几下再吐出！</w:t>
      </w:r>
    </w:p>
    <w:p>
      <w:r>
        <w:t>如此反覆地做，蚁肉简直一次又一次地被逼上了射精的快门，快门即将要按下去了，却又失焦了，失焦完又被抚弄到要射，但又再被冷却。</w:t>
      </w:r>
    </w:p>
    <w:p>
      <w:r>
        <w:t>如此反覆刺激含舔龟头，蚁肉爽得两脚都站不住了，频频脚软。那颗圆滚滚的龟头充满了热血，变得又红又涨，还一直抽搐抖动着。感觉就像是独立有生命的勇士，在与半兽人激烈战斗後，涨红了脸剧烈喘息着。马眼里，好像还吐出了一口口的热气；涨红的热棒子上充满青筋，已多次濒临高潮射精的临界点了。</w:t>
      </w:r>
    </w:p>
    <w:p>
      <w:r>
        <w:t>蚁肉小声往下方说：「让我射好不好？求求你让我射……」</w:t>
      </w:r>
    </w:p>
    <w:p>
      <w:r>
        <w:t>若雅环向主持人眨了眨眼，看看蚁肉，主持人知道蚁肉被弄得受不了了，基於人道考量，只好允许她让他射吧！司仪勉强地轻点了头。</w:t>
      </w:r>
    </w:p>
    <w:p>
      <w:r>
        <w:t>若雅环便开始用力又快速吸套那根涨红的龟头，尽了全力般地在吸！</w:t>
      </w:r>
    </w:p>
    <w:p>
      <w:r>
        <w:t>「啊……喔……喔……喔……」蚁肉开始非常大声地咆哮着，牙齿紧咬牙根，脖子上的筋一条条地爆浮出来。</w:t>
      </w:r>
    </w:p>
    <w:p>
      <w:r>
        <w:t>「啊……啊……不行了……不行了啦！真的……真要要要射射射啦！啊……喔……喔……喔……」</w:t>
      </w:r>
    </w:p>
    <w:p>
      <w:r>
        <w:t>若雅环舔到最後一刻，在台前来了个下腰姿势，龟头吐了出来，那龟头在慢动作之中震荡了两下，从马眼开始迸放出能量，某种强烈又快速的东西，从马眼里喷发了出来。</w:t>
      </w:r>
    </w:p>
    <w:p>
      <w:r>
        <w:t>在慢动作里，若雅环做出了异於常人的下腰，先是闪过了第一发精弹，蚁肉的龟头又再射出一发，笔直的弹道在慢动作之中看得相当清楚。划出两条因过热而模糊抖动的线条，穿过若雅环身边，往前方直直飞去，飞到了会场中央，才以抛物线往下落。</w:t>
      </w:r>
    </w:p>
    <w:p>
      <w:r>
        <w:t>而龟头仍未止息，继续射出第三发、第四发、五发、六发、七发……一直射到将近十几二十发的精液泡弹，才停止。每一发都射到了台下，射到不同人的脸上。</w:t>
      </w:r>
    </w:p>
    <w:p>
      <w:r>
        <w:t>被滚烫的热精液射到脸的观众，先是惊吓了一下，但马上陶醉地用手将精液抹满整张脸，还舔着手指上的余精。</w:t>
      </w:r>
    </w:p>
    <w:p>
      <w:r>
        <w:t>「表演完美落幕，谢谢各位！」</w:t>
      </w:r>
    </w:p>
    <w:p>
      <w:r>
        <w:t>（五）</w:t>
      </w:r>
    </w:p>
    <w:p>
      <w:r>
        <w:t>「呼！」在後台，蚁肉暂时穿回了内裤，坐在椅子上休息。而屌视舞群就在一旁。</w:t>
      </w:r>
    </w:p>
    <w:p>
      <w:r>
        <w:t>若雅环在一旁跟他说：「你表现得很好呢！龟头很大，也很好吃。」</w:t>
      </w:r>
    </w:p>
    <w:p>
      <w:r>
        <w:t>蚁肉笑了笑，端看着若雅环小姐。她有一对十分傲人的大奶子，但觉得有一点奇怪，刚刚一头长发的若雅环小姐，现在戴起了一顶棒球帽，却能把所有的头发都藏在帽里，看不到。</w:t>
      </w:r>
    </w:p>
    <w:p>
      <w:r>
        <w:t>「觉得奇怪吗？」若雅环知道蚁肉端详着她的帽子，便把帽子拿下来。</w:t>
      </w:r>
    </w:p>
    <w:p>
      <w:r>
        <w:t>「……」若雅环没有头壳，露出裸露的大脑……没有啦，骗你们的。</w:t>
      </w:r>
    </w:p>
    <w:p>
      <w:r>
        <w:t>「你……」</w:t>
      </w:r>
    </w:p>
    <w:p>
      <w:r>
        <w:t>若雅环微微笑，原来她理了个光头。刚刚的长发，都是假发。</w:t>
      </w:r>
    </w:p>
    <w:p>
      <w:r>
        <w:t>走到饮水机旁边，蚁肉在纸杯里倒了一杯水，一位舞群的女孩在他旁边，开心地跟他说：「怎麽样，我们环哥不错吧！被我们环哥吸龟头吸得爽吗？」</w:t>
      </w:r>
    </w:p>
    <w:p>
      <w:r>
        <w:t>「环哥……」蚁肉一时无法会意。但慢慢想着「环」这个字，千想万想还是想到……若雅环？！</w:t>
      </w:r>
    </w:p>
    <w:p>
      <w:r>
        <w:t>「什麽！？环哥……她男的女的？」</w:t>
      </w:r>
    </w:p>
    <w:p>
      <w:r>
        <w:t>女孩没有说话，只是微了微笑，说：「我叫美美，刚刚舔你蛋蛋的是我，请多指教。」然後就走了。</w:t>
      </w:r>
    </w:p>
    <w:p>
      <w:r>
        <w:t>环哥？什麽？若雅环奶子超大、口交技术超好，可是理了个大光头，刚刚和她相处的感觉，也觉得她有点男性化。</w:t>
      </w:r>
    </w:p>
    <w:p>
      <w:r>
        <w:t>她到底是？！</w:t>
      </w:r>
    </w:p>
    <w:p>
      <w:r>
        <w:t>在後台里休息的，还有另一张陌生的脸孔，好像是一个外国人。听说他是下一号的秀屌者。</w:t>
      </w:r>
    </w:p>
    <w:p>
      <w:r>
        <w:t>「他是法国人，远度重洋地来到这里参加我们学员。他的屌也挺大的喔！」若雅环说：「我也真想吸吸他的屌。」说完，很满足地微笑着。</w:t>
      </w:r>
    </w:p>
    <w:p>
      <w:r>
        <w:t>蚁肉站在一边，对她所说的话，感到问题重重，更是满心好奇於她的性别。他一直盯着她的奶子瞧，心里想：「那……会是假的吗？」</w:t>
      </w:r>
    </w:p>
    <w:p>
      <w:r>
        <w:t>若雅环发现了，就说：「假不假，你要不要自己来摸摸看呢？」然後两个人淫荡地看着对方微笑。</w:t>
      </w:r>
    </w:p>
    <w:p>
      <w:r>
        <w:t>下一分钟，他们双双进入了一间黑暗的房间里去。</w:t>
      </w:r>
    </w:p>
    <w:p>
      <w:r>
        <w:t>黑压压中，只听到若雅环的声音说：「现在这里除了我跟你以外，还有另一个舞群的妹妹在。想分辨我是男是女，就请你摸黑来进行。至於你摸到的是我的身体，还是她的身体，我们都不会告诉你。」</w:t>
      </w:r>
    </w:p>
    <w:p>
      <w:r>
        <w:t>「若雅小姐，为什麽非得如此呢？为什麽不直接告诉我真相？」蚁肉问。</w:t>
      </w:r>
    </w:p>
    <w:p>
      <w:r>
        <w:t>「哼哼哼！」一阵微笑。</w:t>
      </w:r>
    </w:p>
    <w:p>
      <w:r>
        <w:t>当时蚁肉，还没整个人进到房间里面，他只跨进了一只脚。但是他觉得很奇怪，踩进去的时候，地面并不平，好像有东西在地上被他踩碎了，是一堆像饼乾一样脆脆的东西。使他反射性地缩回脚，缩回到亮光处一看，他脚板上，竟是一大堆被踩扁黏在脚板上的大红蚂蚁！</w:t>
      </w:r>
    </w:p>
    <w:p>
      <w:r>
        <w:t>「大会广播！大会广播！请表演人员速速回到後台准备！」</w:t>
      </w:r>
    </w:p>
    <w:p>
      <w:r>
        <w:t>「……」休息时间结束了，所有人员必须都回到後台去。若雅环全身只着内裤地跑出来，裸露的奶子比人的头部还要大，左右晃动地随她跑出房间。而美美也跟着出来。蚁肉站在门口，看到若雅小姐的超大奶，跟美美小姐的中型奶，一时兴奋，龟头又马上翘了起来！</w:t>
      </w:r>
    </w:p>
    <w:p>
      <w:r>
        <w:t>【完结】</w:t>
      </w:r>
    </w:p>
    <w:p>
      <w:r>
        <w:t>13101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