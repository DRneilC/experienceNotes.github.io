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岁月记忆之爱痕</w:t>
      </w:r>
    </w:p>
    <w:p>
      <w:r>
        <w:t>第一章</w:t>
      </w:r>
    </w:p>
    <w:p>
      <w:r>
        <w:t>这是秋天的一个下午，张晓峰独自坐在学校的自习室里看书。天气一片灰蒙蒙的，实在说不上是个好天。他今天的心情也很不平静，因为他刚接到高中同学颖的一个电话。</w:t>
      </w:r>
    </w:p>
    <w:p>
      <w:r>
        <w:t>这个漂亮女生是晓峰高中时候的同学，高中三年他们坐的是前后桌，关系很不错，晓峰暗恋了她整整三年，从来没有表白过，但她也是明白晓峰的心意的。</w:t>
      </w:r>
    </w:p>
    <w:p>
      <w:r>
        <w:t>她曾经有意无意的说过，现在不是谈恋爱的时候，必须要学习，要考大学。所以晓峰只能坐在她的后桌，默默地看着她。</w:t>
      </w:r>
    </w:p>
    <w:p>
      <w:r>
        <w:t>有几次，其他同学要和晓峰换座位，但是晓峰从来都没同意过。因为他太舍不得她了，虽然不能好好相处，但是能坐在她的后桌，天天看到她那一头黑黑的柔顺的秀发，时不时听到她的说话声音，对晓峰来说就已经很幸福了！</w:t>
      </w:r>
    </w:p>
    <w:p>
      <w:r>
        <w:t>高考完成后，颖和晓峰分别到了不同的城市上大学，其间偶尔联系，并不频繁，但晓峰还是忘不了那三年里颖的一颦一笑、一举一动。</w:t>
      </w:r>
    </w:p>
    <w:p>
      <w:r>
        <w:t>今年是大学的第二年。刚才的电话内容很简单，就是说三天后她要到他所在大学的城市里某汽车制造场课程实习，为期三个月。</w:t>
      </w:r>
    </w:p>
    <w:p>
      <w:r>
        <w:t>电话放下后，晓峰心里涌起了一丝甜蜜，又有一丝的害怕。甜蜜的是他暗恋多年的女孩要来到自己身边，害怕的是女孩对他只是个普通的同学朋友。</w:t>
      </w:r>
    </w:p>
    <w:p>
      <w:r>
        <w:t>三天很快就到了。</w:t>
      </w:r>
    </w:p>
    <w:p>
      <w:r>
        <w:t>火车站里，晓峰点燃了一支烟，习惯性地看了看手表。４点５０分，还有半个小时她就要到了。</w:t>
      </w:r>
    </w:p>
    <w:p>
      <w:r>
        <w:t>晓峰看了看地上的烟头，他４点就来了，因为实在是呆不住了，必须要到火车站来等才能安心。晓峰扔掉了烟头，从兜里拿出了两片香口胶，因为高中的时候他是从来不抽烟的。他不想让任何自己的改变，影响到颖看到他的第一印象。</w:t>
      </w:r>
    </w:p>
    <w:p>
      <w:r>
        <w:t>买了站台票，晓峰进站了，站台上站着不少男男女女，都是来接人的。没让大家失望，火车准点进站了。晓峰跑到了颖事先告诉他的车厢门口，车厢门打开了，旅客们一个跟一个的下了车。终于，在最后几个人中，颖终于下车了。</w:t>
      </w:r>
    </w:p>
    <w:p>
      <w:r>
        <w:t>两个人同时一笑。</w:t>
      </w:r>
    </w:p>
    <w:p>
      <w:r>
        <w:t>“晓峰，你真准时啊！”</w:t>
      </w:r>
    </w:p>
    <w:p>
      <w:r>
        <w:t>“那当然，老同学了，我还能让你一个人从火车站走出去吗？快把箱子给我吧！”</w:t>
      </w:r>
    </w:p>
    <w:p>
      <w:r>
        <w:t>出了火车站，晓峰拦了一辆出租车：“饿了吧，坐了几个小时的火车，咱们去吃火锅吧，我知道你喜欢吃。”</w:t>
      </w:r>
    </w:p>
    <w:p>
      <w:r>
        <w:t>“你倒记得清楚。”</w:t>
      </w:r>
    </w:p>
    <w:p>
      <w:r>
        <w:t>颖笑着说道。</w:t>
      </w:r>
    </w:p>
    <w:p>
      <w:r>
        <w:t>火锅可以吃了，颖看来真有点饿了，很快就开动起来。晓峰没有动筷子，他只是仔细地看着颖，乌黑靓丽的头发还是那么飘逸，一双明亮的大眼睛还是那么招人喜欢，樱桃小口慢慢咀嚼着食物，粉红色的小舌头不时的舔着自己的唇边。</w:t>
      </w:r>
    </w:p>
    <w:p>
      <w:r>
        <w:t>一件澹黄色的紧身ｔ恤衬托着不俗的身材，胸部挺挺的，好像能看到胸罩的花纹。晓峰心里想，要是她能心甘情愿的和我在床上疯狂一次可有多好！想着想着，晓峰的下体硬了起来，只好挪动一下身子。</w:t>
      </w:r>
    </w:p>
    <w:p>
      <w:r>
        <w:t>这时，颖也注意到了晓峰的这个动作：“你怎么不吃啊？怎么好像不认识我一样？虽说好长时间没见，也不用这么看我吧？”</w:t>
      </w:r>
    </w:p>
    <w:p>
      <w:r>
        <w:t>“呵呵，不是不是，”</w:t>
      </w:r>
    </w:p>
    <w:p>
      <w:r>
        <w:t>晓峰自我解嘲道：“我是看你比高中的时候更加迷人了，不知道哪个男人有这么好福气？”</w:t>
      </w:r>
    </w:p>
    <w:p>
      <w:r>
        <w:t>颖瞪了晓峰一眼：“切！怎么你说说就下道了，看样子还没有女朋友吧？”</w:t>
      </w:r>
    </w:p>
    <w:p>
      <w:r>
        <w:t>晓峰心里想：“还真没遇见到你这么勾魂的女孩呢！”</w:t>
      </w:r>
    </w:p>
    <w:p>
      <w:r>
        <w:t>顿了一下，晓峰苦笑着回答道：“唉，我这个人很专一，又很专情……”</w:t>
      </w:r>
    </w:p>
    <w:p>
      <w:r>
        <w:t>晓峰没有接着说，但大家都知道接着的话是什么。</w:t>
      </w:r>
    </w:p>
    <w:p>
      <w:r>
        <w:t>沉默了一会，晓峰一边吃着羊肉，一边问：“颖，你有男朋友了？”</w:t>
      </w:r>
    </w:p>
    <w:p>
      <w:r>
        <w:t>“有，但是分手了，相处不来。”</w:t>
      </w:r>
    </w:p>
    <w:p>
      <w:r>
        <w:t>晓峰心里一震，接着问道：“发生什么事了吗？”</w:t>
      </w:r>
    </w:p>
    <w:p>
      <w:r>
        <w:t>“再要盘鱼丸吧，我好久没吃粉面子了。哈哈！”</w:t>
      </w:r>
    </w:p>
    <w:p>
      <w:r>
        <w:t>晓峰也跟着笑了一声，然后点了一盘台北贡丸，然后说道：“这个可不是粉面子哦，比鱼丸好吃，肉鲜味美，一会你嚐嚐。”</w:t>
      </w:r>
    </w:p>
    <w:p>
      <w:r>
        <w:t>晓峰没有追问下去，他知道再问下去只能让颖想起来不开心的事。</w:t>
      </w:r>
    </w:p>
    <w:p>
      <w:r>
        <w:t>吃完饭，晓峰问道：“小姐，你们住的地方在哪？咱们总得把这行李送回去吧，要不太麻烦了。”</w:t>
      </w:r>
    </w:p>
    <w:p>
      <w:r>
        <w:t>“嗯，你说得也对，我都忘了。学校给我们联系的是汽车场的宿舍，专门为课程实习的学生用的，听说条件还行，我们去把行李送过去吧！”</w:t>
      </w:r>
    </w:p>
    <w:p>
      <w:r>
        <w:t>宿舍很乾净，四个人一个房间。因为颖提前到了一天，所以这时房间里并没有人。</w:t>
      </w:r>
    </w:p>
    <w:p>
      <w:r>
        <w:t>晓峰坐在床边说道：“你累不累？累了你就睡觉，要是还不累的话，咱们去ｋｔｖ唱歌吧，好久没听到你的歌声了。”</w:t>
      </w:r>
    </w:p>
    <w:p>
      <w:r>
        <w:t>“好啊，我不累，精神着呢，那咱们走吧！”</w:t>
      </w:r>
    </w:p>
    <w:p>
      <w:r>
        <w:t>两人很快找到了一家ｋｔｖ，晓峰还点了一瓶红酒，他知道，酒是安慰人的最好的一种东西，而颖现在需要的就是安慰。</w:t>
      </w:r>
    </w:p>
    <w:p>
      <w:r>
        <w:t>两个人进了一个包房，房间不大，但是两个人进去后依然很宽敞。晓峰点了两首歌唱。唱完后，笑着对颖说：“听到了吧，我这歌喉算是不行了，听完我唱歌你精神没受刺激吧？要不我可得赔偿你精神损失费啊！哈哈哈！”</w:t>
      </w:r>
    </w:p>
    <w:p>
      <w:r>
        <w:t>“哈哈，我又不是第一次听，有准备。”</w:t>
      </w:r>
    </w:p>
    <w:p>
      <w:r>
        <w:t>颖也笑了。</w:t>
      </w:r>
    </w:p>
    <w:p>
      <w:r>
        <w:t>晓峰把红酒倒上了，端起一杯递给了颖，颖顺手就结果了，然后抿了一口，放下杯子，开始挑歌。</w:t>
      </w:r>
    </w:p>
    <w:p>
      <w:r>
        <w:t>晓峰心里一喜，暗想：“奇怪，从前同学聚会她很少喝酒的，就算是喝也得很多人一起劝她才喝一点，没想到今天这么痛快就喝了，看来我刚才要酒还真是要对了。”</w:t>
      </w:r>
    </w:p>
    <w:p>
      <w:r>
        <w:t>很快颖就点了不少歌，然后就兴致勃勃地唱了起来。晓峰坐在沙发上，端着酒杯，面带微笑地默默的欣赏着眼前的美女，浅篮色的牛仔裤衬托着颖修长的美腿，翘屁股被紧绷在牛仔裤里，看得晓峰有点想上去抓的感觉。</w:t>
      </w:r>
    </w:p>
    <w:p>
      <w:r>
        <w:t>唱了两首歌，颖坐了下来，晓峰举起杯说：“来，颖，咱们乾一个吧，你要是乾不了就喝一半。”</w:t>
      </w:r>
    </w:p>
    <w:p>
      <w:r>
        <w:t>颖笑了一笑，碰杯之后，一饮而尽，然后皱了一下眉头。</w:t>
      </w:r>
    </w:p>
    <w:p>
      <w:r>
        <w:t>“你慢点喝，这个酒开始喝没什么，但是会有点后劲的。”</w:t>
      </w:r>
    </w:p>
    <w:p>
      <w:r>
        <w:t>晓峰用很关心的语气说。</w:t>
      </w:r>
    </w:p>
    <w:p>
      <w:r>
        <w:t>“没事，我现在也是大人了，可不是当年上高中的时候了。”</w:t>
      </w:r>
    </w:p>
    <w:p>
      <w:r>
        <w:t>晓峰心中暗笑：“怕的就是你不喝。”</w:t>
      </w:r>
    </w:p>
    <w:p>
      <w:r>
        <w:t>他知道颖心里一定有不痛快的事，但是他不问，如果颖想说的话自己就会说了。</w:t>
      </w:r>
    </w:p>
    <w:p>
      <w:r>
        <w:t>晓峰给颖喝自己的酒杯又倒满了，紧接着颖又喝了一口，然后站起来，接着唱歌。歌唱得很好听，晓峰高中班上有活动的时候，曾经听过颖唱歌，那是就觉得她唱得很好，今天可是就唱给自己一个人听，感觉唱的就更好听了。</w:t>
      </w:r>
    </w:p>
    <w:p>
      <w:r>
        <w:t>晓峰掌声不断，给颖助兴，颖的兴致也很好，一边喝酒一边唱歌。</w:t>
      </w:r>
    </w:p>
    <w:p>
      <w:r>
        <w:t>“这酒挺好喝的啊，咱们喝得真快，都快没了。”</w:t>
      </w:r>
    </w:p>
    <w:p>
      <w:r>
        <w:t>“没关系，随意喝，我再去要一瓶，反正我今天高兴，咱们再喝点。”</w:t>
      </w:r>
    </w:p>
    <w:p>
      <w:r>
        <w:t>颖没有提反对意见，也没有说赞成，那就是默认了。</w:t>
      </w:r>
    </w:p>
    <w:p>
      <w:r>
        <w:t>晓峰很高兴，酒很快就送来了，这时颖的脸稍微有点泛红。晓峰说：“我今天真幸福啊，美酒还有佳人，夫复何求啊？”</w:t>
      </w:r>
    </w:p>
    <w:p>
      <w:r>
        <w:t>话音刚落，颖的眼泪掉了出来，晓峰大惊失色，以为自己说错了话，赶快赔礼道：“你别在意，我胡说的，咱们老同学……”</w:t>
      </w:r>
    </w:p>
    <w:p>
      <w:r>
        <w:t>还没等晓峰说完，颖就扑到了晓峰的怀里，哭得更厉害了。</w:t>
      </w:r>
    </w:p>
    <w:p>
      <w:r>
        <w:t>晓峰伸出双手轻轻抱着颖，拍着她的肩膀，慢慢的说：“别哭了，别哭了，有什么话就说出来，憋在心里会憋坏的，时间长了还得需要心理医生辅导呢！”</w:t>
      </w:r>
    </w:p>
    <w:p>
      <w:r>
        <w:t>颖直起身子，从晓峰的怀抱里缓缓地挣脱开，脸上还带着泪珠，笑道：“你就会瞎说，怎么弄出心理医生来了？”</w:t>
      </w:r>
    </w:p>
    <w:p>
      <w:r>
        <w:t>“你看你，一会哭一会笑的，人家不知道的还以为你是小孩子呢！”</w:t>
      </w:r>
    </w:p>
    <w:p>
      <w:r>
        <w:t>颖用晓峰递过去的纸巾擦了擦眼泪，然后轻声的叹了一口气，接着说：“我刚认识他的时候，看他忠厚老实的，对我又关心又体贴的，以为他是诚心爱我，哪想到我有一次拒绝了他的无礼要求后他就移情别恋，去和其他人勾搭上了，然后还说我的坏话，说我顽固不化，说我一辈子当处女。晓峰你说，他跟我在一起压根就是图我的人，根本不是想真心相处。”</w:t>
      </w:r>
    </w:p>
    <w:p>
      <w:r>
        <w:t>“对对，这种人渣不值得让你生气，你就当作这是人生的小插曲吧！”</w:t>
      </w:r>
    </w:p>
    <w:p>
      <w:r>
        <w:t>“你说的倒是简单，我可真是当真来着。唉！我太傻了。”</w:t>
      </w:r>
    </w:p>
    <w:p>
      <w:r>
        <w:t>说着说着，颖的眼泪又流了下来。</w:t>
      </w:r>
    </w:p>
    <w:p>
      <w:r>
        <w:t>晓峰是那种不能让女人在自己面前哭的那种人，看到颖又哭了起来，马上拍了拍她的肩膀，然后把酒杯递给了她：“来，喝乾它吧，明天的太阳还是那么灿烂，你不能永远活在记忆里！”</w:t>
      </w:r>
    </w:p>
    <w:p>
      <w:r>
        <w:t>颖点了点头，冲着晓峰还了他一个感激的微笑，说道：“好了，我不哭了，咱们接着喝吧，可别把我喝醉了才好。”</w:t>
      </w:r>
    </w:p>
    <w:p>
      <w:r>
        <w:t>很快的，晓峰看出来颖确实喝多了，唱歌的时候由于站不太稳，也不站着唱了，歌词也念得不准了，但是反而酒性却变得浓了起来，迷迷煳煳的端起酒杯说道：“来，晓峰，咱们……把……这酒都喝光，别……浪费了。”</w:t>
      </w:r>
    </w:p>
    <w:p>
      <w:r>
        <w:t>晓峰笑着喝了一口，而颖确又喝乾了一杯。把酒杯放下后，颖还想站起来唱歌，但是刚一起身就又坐了下来，上身松软的靠在了沙发上，眼睛微睁，嘴角含笑，好像是睡着了一样。</w:t>
      </w:r>
    </w:p>
    <w:p>
      <w:r>
        <w:t>晓峰站起身，把自己酒杯里剩下的酒喝乾，走到颖的身边，拍了拍颖，颖哼了一声，没有什么反应。晓峰微微笑了笑，弯下腰轻轻吻了颖的额头，然后在她耳边说道：“小宝贝，你放心，就交给我了，我会好好照顾你的。”</w:t>
      </w:r>
    </w:p>
    <w:p>
      <w:r>
        <w:t>晓峰结了帐，扶着颖的小腰走出了ｋｔｖ，颖的头靠在晓峰的肩上，全凭着这份支撑力她才能保持不倒。马路对面就是一家酒店，晓峰很自然的开了一个房间。颖躺在床上，鼻子里传出微微的呼吸声，很均匀，这证明，她确实醉了，睡的很熟、很深。</w:t>
      </w:r>
    </w:p>
    <w:p>
      <w:r>
        <w:t>晓峰到洗手间里迅速冲了个凉，然后点上了一根烟，慢慢的走到颖的床边，心里暗想：“太好了，梦寐以求的机会终于来了，我该怎么办呢？是直接上马，还是……”</w:t>
      </w:r>
    </w:p>
    <w:p>
      <w:r>
        <w:t>晓峰掐断了烟，然后坐到颖身边，手放到了颖的腰上，慢慢的把颖的ｔ恤撩了上去，乳白色的胸罩露了出来，晓峰惊喜地发现，居然颖的胸罩是前扣式的，很顺利地，颖的上半身已经什么都没有了，澹粉色的乳头也许是因为有点凉的原因已经凸起了。</w:t>
      </w:r>
    </w:p>
    <w:p>
      <w:r>
        <w:t>晓峰再也忍不住了，伸手抓住了颖的一对儿嫩乳，轻轻的咬住了一个乳头，吮吸起来，手的力量不断地加大揉搓着颖的两个乳房。这时颖突然哼了一声，也许是弄痛了她。晓峰一惊，马上停止了动作，下意识地抬头看了看颖，还好，一切如常。</w:t>
      </w:r>
    </w:p>
    <w:p>
      <w:r>
        <w:t>晓峰深呼了一口气，两只手继续把玩着颖的乳房，嫩嫩的、滑滑的，真是太爽了。舌头很自然地轻轻亲吻着颖的双唇，然后是眼睛、眉毛，还有耳朵，接着又慢慢地仔细地品嚐了颖的双乳，一切动作都是缓慢的，晓峰不想再惊动颖了。</w:t>
      </w:r>
    </w:p>
    <w:p>
      <w:r>
        <w:t>颖的呼吸明显急促了，晓峰此时已经是全裸了，下体已经硬得挺起老高。晓峰突然冒出了一个主意，他轻轻的把颖的头挪到床边，又稍微往外拉了拉，晓峰搬了把沙发椅，坐在颖的头的正前方，用手轻轻托起颖的头，此时颖的小嘴正对着晓峰的硬挺的阴茎。（文--学-网goo.gl/uysdg）晓峰稍微欠起屁股，慢慢地往颖的小嘴顶去，但是并没有成功，晓峰的肉棒始终没有进入到颖的口腔里，就在她嘴周围来回地摩擦，偶尔还能碰到颖的小白牙。由于怕惊动了颖，所以晓峰不敢用手去弄开她的小嘴，但是晓峰龟头上的淫液却沾满了颖的大半张脸，用手摸上去黏黏的。</w:t>
      </w:r>
    </w:p>
    <w:p>
      <w:r>
        <w:t>晓峰站起身，他已经并不能满足于颖的脸蛋和小嘴了，把颖重新放好之后，晓峰慢慢地解开了颖的牛仔裤，由于是紧身的，所以想除下它并不是那么容易，但是有着坚强毅力的晓峰还是凭藉着自己的耐心和技巧，把讨厌的牛仔裤成功地褪到了她的脚边。</w:t>
      </w:r>
    </w:p>
    <w:p>
      <w:r>
        <w:t>浅粉色的花纹内裤一下子映入晓峰的眼帘。简直太兴奋了，晓峰把整个脸都埋到了颖的两腿之间，深呼吸，再深呼吸。好香啊，真的好香，一股少女的体香深深的刺激着晓峰的嗅觉神经！</w:t>
      </w:r>
    </w:p>
    <w:p>
      <w:r>
        <w:t>晓峰抬起头，屏住呼吸，慢慢地把颖的内裤也褪到了脚底，少女的阴部已经毫无遮掩地展现在晓峰的面前，晓峰轻轻的把颖的一只脚从裤子里褪了出来，并慢慢分开颖的双腿，角度不大，但是少女的整个下身已经变到能看得很清楚了。</w:t>
      </w:r>
    </w:p>
    <w:p>
      <w:r>
        <w:t>阴毛很稀疏，这点晓峰非常的喜欢，阴唇周围也因此显得格外乾净，晓峰终于知道了“粉嫩”两个字的真正含义。晓峰低下头，用两个手轻轻分开两片小阴唇，一个不规则的小洞露出来了。</w:t>
      </w:r>
    </w:p>
    <w:p>
      <w:r>
        <w:t>晓峰先用舌头在阴蒂的位置仔细地绕了两圈，然后缓缓地向小洞里伸去，晓峰的舌头很灵活，舔得也很仔细，颖的整个外阴他都认真地品嚐了一遍。最后重点还是在小穴口附近，晓峰一边用一根手指头轻轻地摩擦着她的阴蒂，一边用舌头吸取颖的小穴中的精华，身体所受的刺激太强烈了！</w:t>
      </w:r>
    </w:p>
    <w:p>
      <w:r>
        <w:t>颖的身体颤抖了起来，嘴里含煳不清的说道：“别，别，好热……好热……好热……”</w:t>
      </w:r>
    </w:p>
    <w:p>
      <w:r>
        <w:t>晓峰慢慢停了下来，因为他不喜欢在对方毫不知情的情况下进入她的身体，而且刚才晓峰已经明显感觉到处女膜的存在，可不能就这么稀里煳涂的让颖失去处女之身。</w:t>
      </w:r>
    </w:p>
    <w:p>
      <w:r>
        <w:t>晓峰的肉棒一直没有软下来，晓峰躺在颖的身边，用自己的一只手轻轻握住颖的一只手，然后让她的手握住自己的阴茎，虽然是晓峰自己在动，但是毕竟他的阴茎是被颖的手握住的。</w:t>
      </w:r>
    </w:p>
    <w:p>
      <w:r>
        <w:t>很快，兴奋的晓峰知道自己要喷射了，他跪在颖的身边，对准了颖的那对儿白嫩的乳房，精液不受控制地喷到了颖的双乳上。</w:t>
      </w:r>
    </w:p>
    <w:p>
      <w:r>
        <w:t>晓峰接着又均匀地把自己的精液仔细地涂满颖的乳房，还把多馀的精液涂到她的嘴唇上，直到晓峰确定有一部份精液流进了颖的嘴里。晓峰满意地躺到颖的身边，手很自然地放到她的乳房上。他需要休息一会。</w:t>
      </w:r>
    </w:p>
    <w:p>
      <w:r>
        <w:t>晓峰知道是时候给颖穿回衣服了，先是胸罩，然后是ｔ恤，接着是内裤，裤子。一切布置妥当后，晓峰又仔细地检查了一遍，确认绝对她自己感觉不出来之后，亲了一下颖的脸蛋儿，然后放松地躺在了自己床上，舒服的闭上眼睛，静静地等待明天的到来！</w:t>
      </w:r>
    </w:p>
    <w:p>
      <w:r>
        <w:t>第二章</w:t>
      </w:r>
    </w:p>
    <w:p>
      <w:r>
        <w:t>早上，晓峰睁开眼，发现旁边床的颖不见了，紧接着从洗手间里传来洗漱的声音，于是晓峰大声喊到：“颖，早上好啊，你不难受吧？昨天看你喝的太多，就没送你回宿舍，怕你一个人不方便”“哼，算你好心啦，我除了头稍微有点疼之外，就是嘴里有一股味，说不清楚是什么味道？”</w:t>
      </w:r>
    </w:p>
    <w:p>
      <w:r>
        <w:t>晓峰心里暗笑，“那味道肯定是你老同学精液的味道啦，可惜你自己却不知道。”</w:t>
      </w:r>
    </w:p>
    <w:p>
      <w:r>
        <w:t>嘴上却说：“喝酒的味道，那是酒味。”</w:t>
      </w:r>
    </w:p>
    <w:p>
      <w:r>
        <w:t>颖点了点头，对这个解释不置可否，但也没有其他更好的答桉。</w:t>
      </w:r>
    </w:p>
    <w:p>
      <w:r>
        <w:t>晓峰打破了沉默，“你洗澡吗？你要洗就让你先洗。你要不洗我就洗了。”</w:t>
      </w:r>
    </w:p>
    <w:p>
      <w:r>
        <w:t>“好，我先洗吧，我就觉得身上怪粘的，不洗洗不舒服，我这就进去洗了，你可别偷看啊，这酒店卫生间的门锁好像锁不上的。”</w:t>
      </w:r>
    </w:p>
    <w:p>
      <w:r>
        <w:t>颖冲着晓峰笑了笑，就进去洗澡了。</w:t>
      </w:r>
    </w:p>
    <w:p>
      <w:r>
        <w:t>“我昨天晚上可都看过了，看的仔细的很，你身上粘粘的恐怕也是你老同学精液的缘故吧，嘿嘿”晓峰心里淫笑着。</w:t>
      </w:r>
    </w:p>
    <w:p>
      <w:r>
        <w:t>听着浴室的水声，晓峰不禁想像到了水从颖的身上流下来的景象，想到了被水润湿的颖的阴毛，想到了被水冲洗的颖的嫩嫩的阴唇，阴蒂。想着想着，晓峰的阴茎又硬了起来，他不自觉的用手上下活动起来。</w:t>
      </w:r>
    </w:p>
    <w:p>
      <w:r>
        <w:t>几分钟后，伴随一声低吼，浓浓的精液喷射出来，落在了地上。就在此时，浴室的门开了，焕然一新的颖走了出来，晓峰手忙脚乱的提上裤子，差点被颖发现。让晓峰感觉不爽的是，颖没有围上浴巾，而是穿着衣裤出来的。</w:t>
      </w:r>
    </w:p>
    <w:p>
      <w:r>
        <w:t>颖一边整理着头发，一边瞪了刚喷射完的晓峰一眼，说道：“干吗呢？不是要洗澡吗？怎么好像瘫那了？”</w:t>
      </w:r>
    </w:p>
    <w:p>
      <w:r>
        <w:t>晓峰好像做了错事似的，老脸一红，二话没说直接钻进了浴室。</w:t>
      </w:r>
    </w:p>
    <w:p>
      <w:r>
        <w:t>从酒店出来已经接近中午了，晓峰把颖送回汽车场安排的宿舍，颖说要去见一下安排实习的老师，晓峰也就只好回到学校上课。虽然说完全心不在焉，但是也只好先上课了，毕竟不能总是在颖的身边。好不容易熬到了傍晚，吃完饭，晓峰迅速拿起电话，拨了颖的号码。</w:t>
      </w:r>
    </w:p>
    <w:p>
      <w:r>
        <w:t>“喂，颖，是我。怎么样？一会去看场电影吧？我们这新建了一个豪华电影院，效果很不错的。”</w:t>
      </w:r>
    </w:p>
    <w:p>
      <w:r>
        <w:t>“好啊，正想见识一下什么是豪华电影院呢？你来接我吗？”</w:t>
      </w:r>
    </w:p>
    <w:p>
      <w:r>
        <w:t>“那当然了，又不远，我马上到，你等我。一会见啊。”</w:t>
      </w:r>
    </w:p>
    <w:p>
      <w:r>
        <w:t>两个人到了新开的万达影城，晓峰买了大号ｐｏｐｃｏｒｎ，颖也买了两瓶可乐。两个人坐好之后电影刚刚开始，是《达芬奇密码》颖看的很认真，晓峰确有些心不在焉，眼睛看着电影屏幕，手里拿着ｐｏｐｃｏｒｎ往嘴里填，心里确想着刚才见到颖的样子。</w:t>
      </w:r>
    </w:p>
    <w:p>
      <w:r>
        <w:t>颖换了一件ｔ恤，白色的，上面画了一个好大的ｔｅｄｄｙｂｅａｒ，非常的可爱。下身穿的裙子，不长也不短。</w:t>
      </w:r>
    </w:p>
    <w:p>
      <w:r>
        <w:t>电影院的椅子虽然非常的软，但是晓峰确坐的不太安稳，心里总想着裙子下面那双白嫩的玉腿。</w:t>
      </w:r>
    </w:p>
    <w:p>
      <w:r>
        <w:t>“来，吃爆米花，还有这么多呢。”</w:t>
      </w:r>
    </w:p>
    <w:p>
      <w:r>
        <w:t>说着，就把爆米花往颖那边递，由于比较黑，颖又看着屏幕，所以没有顺利的拿住爆米花，晓峰的手顺势一沉，往颖的腿上滑去。</w:t>
      </w:r>
    </w:p>
    <w:p>
      <w:r>
        <w:t>裙子的面料好柔软，稍微向下按去，好有弹性的质感，真想一直就这么往前继续抚摸，可是晓峰知道这样是不行的。他坐直身子，手慢慢的抓向颖的一只手，然后迅速的把它握在手心里，颖起初想挣扎出去，但是毕竟没有男人的力大。两个人对视了一眼，接着颖就不在挣扎了，晓峰得寸进尺，轻轻搂住了颖的肩，然后向自己这边靠过来。</w:t>
      </w:r>
    </w:p>
    <w:p>
      <w:r>
        <w:t>“哎呦，这有东西拦着呢，靠不过去”颖小声的叫道。</w:t>
      </w:r>
    </w:p>
    <w:p>
      <w:r>
        <w:t>晓峰一笑，把手收了回来，还是继续握着颖的小手。心里暗暗的把设计电影院座位的人骂了一遍。原来座位与座位之间有一个扶手，这就破坏了晓峰要把颖搂在怀里的计划。</w:t>
      </w:r>
    </w:p>
    <w:p>
      <w:r>
        <w:t>晓峰的手轻轻抚摸着颖的白嫩的小手，五个手指头感受着颖的温度，真的好滑，握在手里舒服极了。</w:t>
      </w:r>
    </w:p>
    <w:p>
      <w:r>
        <w:t>“你手指头别转圈了，我……我……我手好痒”颖抱怨道。</w:t>
      </w:r>
    </w:p>
    <w:p>
      <w:r>
        <w:t>晓峰把颖的手拿到嘴边，轻轻的吻了一下，然后又向颖的脸蛋发起进攻。</w:t>
      </w:r>
    </w:p>
    <w:p>
      <w:r>
        <w:t>“不行，这么多人看着呢。”</w:t>
      </w:r>
    </w:p>
    <w:p>
      <w:r>
        <w:t>颖轻轻的推开了我。</w:t>
      </w:r>
    </w:p>
    <w:p>
      <w:r>
        <w:t>晓峰只好拉着颖的小手重新坐好，然后拿起几粒爆米花，说道：“好，喂你吃爆米花总可以吧，来，张嘴，啊……”</w:t>
      </w:r>
    </w:p>
    <w:p>
      <w:r>
        <w:t>颖笑着把爆米花吃了。</w:t>
      </w:r>
    </w:p>
    <w:p>
      <w:r>
        <w:t>电影总算演完了，晓峰根本不知道演的是什么。</w:t>
      </w:r>
    </w:p>
    <w:p>
      <w:r>
        <w:t>“你送我回去……好吗？”</w:t>
      </w:r>
    </w:p>
    <w:p>
      <w:r>
        <w:t>颖特别腼腆的接着说，“和我同屋那３个女生都是本市的，她们不在那里住，你……你……陪我回去坐一会吧……我一个人……一个人怪怕的。”</w:t>
      </w:r>
    </w:p>
    <w:p>
      <w:r>
        <w:t>“好啊，我非常乐意效劳。颖，你太可爱了！”</w:t>
      </w:r>
    </w:p>
    <w:p>
      <w:r>
        <w:t>回到颖的住处，果然没有其他人在，由于这不是学校，所以管理上没那么严格，又有颖的带领，晓峰很容易就进入了颖的房间。</w:t>
      </w:r>
    </w:p>
    <w:p>
      <w:r>
        <w:t>两个人并排坐到床上，晓峰这回大模大样的把颖搂到怀里，颖起初挣扎了几下，但随后就不动了，小声说：“你别那么使劲搂我，我不跑就是了。”</w:t>
      </w:r>
    </w:p>
    <w:p>
      <w:r>
        <w:t>晓峰正色道：“颖，你一直是知道我对你的心意，自从你来到我身边，我再也无法控制自己的感情了，你怪我今天这么对你无礼吗？”</w:t>
      </w:r>
    </w:p>
    <w:p>
      <w:r>
        <w:t>“晓峰，几年以前我就知道你对我的感情了，这次我来就是想追回我过去的记忆，自从经历过上次不成熟的恋爱，和这次见到你之后，我就明白了，你这几年一直没忘了我，我……我……”</w:t>
      </w:r>
    </w:p>
    <w:p>
      <w:r>
        <w:t>“好了，别说了。我不怪你。真正的感情是禁得住考验的。那我现在通过考验了吗？”</w:t>
      </w:r>
    </w:p>
    <w:p>
      <w:r>
        <w:t>晓峰握紧了颖的手问。</w:t>
      </w:r>
    </w:p>
    <w:p>
      <w:r>
        <w:t>颖勐然点了一下头，然后直奔晓峰的嘴唇，两个人深深的吻在了一起，晓峰心中狂喜，疯狂的吸吮着颖的香舌，“好香，好香，你的舌头好香”作为回应，颖只是发出了“呜……呜……”</w:t>
      </w:r>
    </w:p>
    <w:p>
      <w:r>
        <w:t>的声音，因为她的舌头被晓峰裹住了，发不出声音。</w:t>
      </w:r>
    </w:p>
    <w:p>
      <w:r>
        <w:t>晓峰的手渐渐的开始活动起来，隔着衣服抚摸着颖的背部，然后慢慢下滑，逐渐的，晓峰的两只手包围了颖的奉润的屁股，由轻到重的抚摸，揉捏起来。裙子已经被撩起了一半。</w:t>
      </w:r>
    </w:p>
    <w:p>
      <w:r>
        <w:t>突然，颖抓住了晓峰正打算继续深入的手，“不行，那里不行的……”</w:t>
      </w:r>
    </w:p>
    <w:p>
      <w:r>
        <w:t>晓峰停住了动作，轻声在颖的耳边说道：“你放心，我绝对不会强迫你做你不喜欢的事情的！”</w:t>
      </w:r>
    </w:p>
    <w:p>
      <w:r>
        <w:t>“谢谢你，晓峰……谢谢你尊重我！你……你……很难受吗？”</w:t>
      </w:r>
    </w:p>
    <w:p>
      <w:r>
        <w:t>颖发现晓峰呼吸格外的急促。</w:t>
      </w:r>
    </w:p>
    <w:p>
      <w:r>
        <w:t>晓峰苦笑，用手指了指涨起的下身，虽然隔着裤子，但是仍然很明显。</w:t>
      </w:r>
    </w:p>
    <w:p>
      <w:r>
        <w:t>“晓峰，你要我怎么帮你，除了……除了……那个……”</w:t>
      </w:r>
    </w:p>
    <w:p>
      <w:r>
        <w:t>“你帮我……帮我把裤子松开，这样我能舒服点……”</w:t>
      </w:r>
    </w:p>
    <w:p>
      <w:r>
        <w:t>颖笨手笨脚的解开晓峰的裤子，拉链拉开。少了裤子的束缚，只隔着一层内裤，隆起的阴茎看起来更明显了。</w:t>
      </w:r>
    </w:p>
    <w:p>
      <w:r>
        <w:t>颖羞红着脸，小声问：“这样……这样……好多了吗？”</w:t>
      </w:r>
    </w:p>
    <w:p>
      <w:r>
        <w:t>“帮我把……把它拿出来好吗？有东西顶着实在是太难受了。”</w:t>
      </w:r>
    </w:p>
    <w:p>
      <w:r>
        <w:t>“嗯，好的……”</w:t>
      </w:r>
    </w:p>
    <w:p>
      <w:r>
        <w:t>颖用小的连自己都要听不到的声音回答道。</w:t>
      </w:r>
    </w:p>
    <w:p>
      <w:r>
        <w:t>硬挺的阴茎终于没有任何东西的束缚了。</w:t>
      </w:r>
    </w:p>
    <w:p>
      <w:r>
        <w:t>“帮我握着它好吗？哦……对……对……稍微使点劲，你放心，握不坏的，上下活动活动好吗？对……你……你做的非常好，太谢谢你了，颖！”</w:t>
      </w:r>
    </w:p>
    <w:p>
      <w:r>
        <w:t>颖的两只手轮流为晓峰的阴茎做着上下活塞运动。</w:t>
      </w:r>
    </w:p>
    <w:p>
      <w:r>
        <w:t>“颖，把你的唾液吐点到龟头上好吗？”</w:t>
      </w:r>
    </w:p>
    <w:p>
      <w:r>
        <w:t>颖低下头，仔细看着被自己握在手里一跳、一跳的大东西，龟头全部涨起来了，表面十分的光滑，给人一种晶莹剔透的感觉。</w:t>
      </w:r>
    </w:p>
    <w:p>
      <w:r>
        <w:t>这时，颖的心里涌起一阵冲动，她张开嘴突然把整个龟头给含住了。</w:t>
      </w:r>
    </w:p>
    <w:p>
      <w:r>
        <w:t>“哦……”</w:t>
      </w:r>
    </w:p>
    <w:p>
      <w:r>
        <w:t>晓峰发出一声低沉而悠长的呻吟，“颖……颖……你……你……我……我……太舒服了。你这样弄，我……要上天了。”</w:t>
      </w:r>
    </w:p>
    <w:p>
      <w:r>
        <w:t>晓峰深深的呼出一口气，强忍着由阴茎部位传来的快感，把颖的头部扶了起来，什么话也没说，只是深深的吻着颖的唇，两个人的舌头互相缠绕着，难舍难分。</w:t>
      </w:r>
    </w:p>
    <w:p>
      <w:r>
        <w:t>良久，两个人分开了。</w:t>
      </w:r>
    </w:p>
    <w:p>
      <w:r>
        <w:t>“颖，你这样对我，我……我真是没想到，真是太高兴，太兴奋了！”</w:t>
      </w:r>
    </w:p>
    <w:p>
      <w:r>
        <w:t>不知道是由于激烈的亲吻，还是由于男性分泌物的刺激，颖有些呼吸急促，脸蛋也变的红扑扑的，更加可爱了。</w:t>
      </w:r>
    </w:p>
    <w:p>
      <w:r>
        <w:t>颖靠着晓峰坚实的胸膛，一只手依然握着晓峰的肉棒，腼腆的说：“我知道你对我好，高中的时候就知道了，现在更加知道了，我要让你舒服。”</w:t>
      </w:r>
    </w:p>
    <w:p>
      <w:r>
        <w:t>话音刚落，颖把晓峰的肉棒含的更深了，几乎到达了根部。</w:t>
      </w:r>
    </w:p>
    <w:p>
      <w:r>
        <w:t>晓峰已经舒服的说不出话来了，只是闭着眼睛，轻轻的呻吟着：“颖……小心……小心你的牙……别刮……别刮到我，哦……哦……对……对……下面……下面的蛋蛋……也……也要你的小舌头……哦，对，轻点含，别咬……对对……就这样……”</w:t>
      </w:r>
    </w:p>
    <w:p>
      <w:r>
        <w:t>晓峰睁开眼睛，看着颖的舌头转圈的在自己的睾丸附近舔拭，还时不时的含住其中的一个蛋蛋，晓峰心里的舒爽要比生理上的舒爽强了数倍。高中时心中的女神，现在就在自己胯间努力的让自己舒服，这往日都是在梦里才能出现的画面，现在居然活生生的出现在眼前。</w:t>
      </w:r>
    </w:p>
    <w:p>
      <w:r>
        <w:t>晓峰再也控制不住自己射精的慾望了，呻吟的说道：“颖……颖……我……我这就要射了……你用……用手吧……这味道……那个……不是太好……怕你，哦……怕你受不了，不行了……不行了……马上就出来了！”</w:t>
      </w:r>
    </w:p>
    <w:p>
      <w:r>
        <w:t>颖的小嘴不但没有马上脱离晓峰的阴茎，反而动作的更快了，并且同时手也轻轻的揉着晓峰的蛋蛋，短暂的口交实践已经初步的让颖知道，怎样才能让男人达到颠峰。</w:t>
      </w:r>
    </w:p>
    <w:p>
      <w:r>
        <w:t>“呜……呜……呜……”</w:t>
      </w:r>
    </w:p>
    <w:p>
      <w:r>
        <w:t>伴随着颖的呻吟声，大量的精液快速的喷射出来，晓峰清晰的感觉到，自己一共射了三股，而且要比平时自己打飞机时的射精量多很多。</w:t>
      </w:r>
    </w:p>
    <w:p>
      <w:r>
        <w:t>“咳……咳……咳……”</w:t>
      </w:r>
    </w:p>
    <w:p>
      <w:r>
        <w:t>颖一边捂着嘴，一边咳嗽起来。</w:t>
      </w:r>
    </w:p>
    <w:p>
      <w:r>
        <w:t>晓峰心疼的把颖扶起，看到颖的嘴角沾了不少从嘴里溢出的精液，手上也有被喷出来的浓浓的乳白色精液，苦笑道：“傻丫头，不是告诉你用手吗？第一次呛坏了吧？不习惯这味道吧？说实话，我自己都不习惯。”</w:t>
      </w:r>
    </w:p>
    <w:p>
      <w:r>
        <w:t>颖没有答话，因为她现在无法说话，因为她一边看着晓峰，一边重新把手里的精液舔回到嘴里，然后又用舌头把嘴角的精液都清理干净。</w:t>
      </w:r>
    </w:p>
    <w:p>
      <w:r>
        <w:t>视觉上已经看不出有什么异样了，接着的一个努力下咽的动作让晓峰觉得，颖简直就是一个坠落凡间的天使，他清清楚楚的看到颖的咽喉部位的肌肉由于下咽的动作上下活动了几下，这证明她嘴里的晓峰的全部精液已经被吞的乾乾净净了。</w:t>
      </w:r>
    </w:p>
    <w:p>
      <w:r>
        <w:t>晓峰用手托起颖的可爱的下巴，并擦干由于刚才的咳嗽而产生在颖眼角的眼泪，把颖温柔的搂在怀里。</w:t>
      </w:r>
    </w:p>
    <w:p>
      <w:r>
        <w:t>两个人许久都没说话，就是这么搂着，终于颖打破了沉默，问：“你……舒服吗？”</w:t>
      </w:r>
    </w:p>
    <w:p>
      <w:r>
        <w:t>晓峰乾脆的回答道：“长这么大第一次这么舒服，真的谢谢你。你怎么会让我这么舒服呢？”</w:t>
      </w:r>
    </w:p>
    <w:p>
      <w:r>
        <w:t>颖的脸红了，不好意思的说：“同寝室的女生，有几次看……看……那个ａ片，我不小心……不小心……看到，片子里的女演员……她们就是这样的……”</w:t>
      </w:r>
    </w:p>
    <w:p>
      <w:r>
        <w:t>晓峰笑着问道：“是不小心看到的？还是你主动看的？”</w:t>
      </w:r>
    </w:p>
    <w:p>
      <w:r>
        <w:t>颖羞红着脸说道：“本来就是就是不小心的，我可不像那几个女生，聚众…聚众看ａ片，你……你……就会欺负人，我……我可是……长这么大第一次……第一次尝到精液是什么味道。”</w:t>
      </w:r>
    </w:p>
    <w:p>
      <w:r>
        <w:t>晓峰突然表情严肃的对着颖说：“以后可不许你尝别人男人的精液！哎呦，哎呦……”</w:t>
      </w:r>
    </w:p>
    <w:p>
      <w:r>
        <w:t>原来，颖狠狠的掐了晓峰几下。</w:t>
      </w:r>
    </w:p>
    <w:p>
      <w:r>
        <w:t>颖笑着说：“切，好希罕似的，以后也不尝你的了。”</w:t>
      </w:r>
    </w:p>
    <w:p>
      <w:r>
        <w:t>晓峰大急：“别这样，别这样，我可上瘾了，大不了以后你不用每次都喝的那么乾净吗，剩点也没什么的。”</w:t>
      </w:r>
    </w:p>
    <w:p>
      <w:r>
        <w:t>“呵呵，呵呵，哈哈，哈哈！”</w:t>
      </w:r>
    </w:p>
    <w:p>
      <w:r>
        <w:t>两个人都笑了出来。</w:t>
      </w:r>
    </w:p>
    <w:p>
      <w:r>
        <w:t>“你今晚……别走了，反正这就咱俩，你也舒服过了，该奉献一下，哄我睡觉吧？一个人……一个人怪怕的！”</w:t>
      </w:r>
    </w:p>
    <w:p>
      <w:r>
        <w:t>颖恳求着说。</w:t>
      </w:r>
    </w:p>
    <w:p>
      <w:r>
        <w:t>“除非你拿棍子敢我走！我保证完成任务！”</w:t>
      </w:r>
    </w:p>
    <w:p>
      <w:r>
        <w:t>晓峰斩钉截铁的回答。</w:t>
      </w:r>
    </w:p>
    <w:p>
      <w:r>
        <w:t>颖笑道：“切，别说的好像受罪似的，还不是便宜你了。”</w:t>
      </w:r>
    </w:p>
    <w:p>
      <w:r>
        <w:t>说完就躺在了晓峰怀里。</w:t>
      </w:r>
    </w:p>
    <w:p>
      <w:r>
        <w:t>晓峰不怀好意的说：“颖，把胸罩脱了吧，穿着睡觉对胸部健康不好的。”</w:t>
      </w:r>
    </w:p>
    <w:p>
      <w:r>
        <w:t>颖听话的缓缓解开了扣，背靠着晓峰的胸膛，靠的更紧了。晓峰也紧紧的搂着颖，两只手很自然的搂住了颖的一对嫩乳并轻轻的揉弄着。下身的阴茎很正常的又抬起了头，顶在了颖的屁股上。</w:t>
      </w:r>
    </w:p>
    <w:p>
      <w:r>
        <w:t>“晓峰，我……我……真的累了，不……不能……再让你舒服了……你……你……别那么激动……”</w:t>
      </w:r>
    </w:p>
    <w:p>
      <w:r>
        <w:t>“宝贝，你别在意，你实在太美丽，太诱人了，我实在管不住自己的小弟弟了，它一会就好了，你让它就这样顶你一会就好了”“嘻嘻！”</w:t>
      </w:r>
    </w:p>
    <w:p>
      <w:r>
        <w:t>颖笑道：“你这个当哥哥的也不做好榜样，弟弟当然也就不学好了？”</w:t>
      </w:r>
    </w:p>
    <w:p>
      <w:r>
        <w:t>“呵呵！”</w:t>
      </w:r>
    </w:p>
    <w:p>
      <w:r>
        <w:t>晓峰笑了笑，然后在颖光洁的肩膀上轻轻的吻了几下，嘴凑到颖的耳边小声说：“我爱你，颖！从前爱，现在爱，以后永远爱！”</w:t>
      </w:r>
    </w:p>
    <w:p>
      <w:r>
        <w:t>颖肩膀微颤，转过身，大眼睛一眨一眨的盯着晓峰，嘴角微颤，“谢谢你，晓峰。我们永远在一起！我一定要做你的新娘！”</w:t>
      </w:r>
    </w:p>
    <w:p>
      <w:r>
        <w:t>“我也一定要做你的老公，非你不娶！”</w:t>
      </w:r>
    </w:p>
    <w:p>
      <w:r>
        <w:t>两个人又紧紧的搂在了一起。</w:t>
      </w:r>
    </w:p>
    <w:p>
      <w:r>
        <w:t>“宝贝儿，你的胸部真软、真丰满。我可真是幸运的男人。”</w:t>
      </w:r>
    </w:p>
    <w:p>
      <w:r>
        <w:t>“只要你自己不主动放弃，它永远都是你的！”</w:t>
      </w:r>
    </w:p>
    <w:p>
      <w:r>
        <w:t>晓峰低下头，吻两个白嫩的乳房，一个吻了一下，然后冲着颖的乳房说道：“你们两个是我的小小宝贝，我一定会好好照顾你们两个的，呵呵。”</w:t>
      </w:r>
    </w:p>
    <w:p>
      <w:r>
        <w:t>“嘻嘻……”</w:t>
      </w:r>
    </w:p>
    <w:p>
      <w:r>
        <w:t>两个人又笑了。</w:t>
      </w:r>
    </w:p>
    <w:p>
      <w:r>
        <w:t>“好了，晓峰，睡觉吧，明天……明天……我……我再……满足你！”</w:t>
      </w:r>
    </w:p>
    <w:p>
      <w:r>
        <w:t>第三章</w:t>
      </w:r>
    </w:p>
    <w:p>
      <w:r>
        <w:t>又是一个阳光明媚的早晨。</w:t>
      </w:r>
    </w:p>
    <w:p>
      <w:r>
        <w:t>颖睁开双眼，映入她眼帘的就是昨天与她同床共枕的男人。晓峰睡的很熟，颖没有叫醒他，只是默默的注视着。</w:t>
      </w:r>
    </w:p>
    <w:p>
      <w:r>
        <w:t>昨天晚上发生的事情又出现在颖的脑海里，自己疯狂的口交场面让颖的双颊泛起红晕，而且自己竟然把男人的精液一点不剩的全部吞了进去，这是颖从来都没有想过的，原来自己还可以这么疯狂。</w:t>
      </w:r>
    </w:p>
    <w:p>
      <w:r>
        <w:t>从见到晓峰的那一刻开始，颖就知道，晓峰对自己依然爱的那么疯狂。</w:t>
      </w:r>
    </w:p>
    <w:p>
      <w:r>
        <w:t>“事情进展是不是太快了？我真的爱他吗，还是因为自己受伤的心灵需要男人的慰藉，于是才发生了昨晚的事情？”</w:t>
      </w:r>
    </w:p>
    <w:p>
      <w:r>
        <w:t>颖在心里一遍遍的问着自己，突然，以前在心里模煳的事情一下子清晰了，“我是爱他的，从一开始在高中的时候就已经爱着他了，只是我自己从来没有认认真真的想过！”</w:t>
      </w:r>
    </w:p>
    <w:p>
      <w:r>
        <w:t>颖突然醒悟了，在与前男友一起的日子里，颖总是下意识的在寻找晓峰的影子，毕竟是两个不同的男人，感觉绝对不会一样的。颖意识到，就算那个男人在她拒绝献身之后不移情别恋的话，她也不会真的爱上他。因为那个男人实际上就是晓峰的替身，替身永远也取代不了本人。</w:t>
      </w:r>
    </w:p>
    <w:p>
      <w:r>
        <w:t>颖笑了笑，突然觉得自己好傻。原来高中那三年，晓峰一直陪伴在颖左右，虽然没有真正的交往，但是晓峰已经成为颖身边不可缺少的人，突然上了大学，身边没有了晓峰，于是在颖的潜意识里需要找一个替代品，那个男人便乘虚而入了。</w:t>
      </w:r>
    </w:p>
    <w:p>
      <w:r>
        <w:t>颖的思想在几分锺的时间里有了很清晰的认识！</w:t>
      </w:r>
    </w:p>
    <w:p>
      <w:r>
        <w:t>想通了这一切，颖终于明白了为什么自己昨天晚上会那样做，明白了自己为什么会那么心甘情愿，因为晓峰是她亲爱的恋人啊，为恋人做的任何事还需要更多的理由吗珐爱就足够了！</w:t>
      </w:r>
    </w:p>
    <w:p>
      <w:r>
        <w:t>颖的脸上露出了幸福的笑容，她轻轻的亲了晓峰的脸一下，心里别提多高兴了！再看晓峰，还是睡的和大傻瓜一样。颖决定叫醒晓峰，把自己刚刚想明白的一切都告诉他。</w:t>
      </w:r>
    </w:p>
    <w:p>
      <w:r>
        <w:t>“晓峰，晓峰，快醒醒，太阳都晒到屁股了，你这个大懒虫！”</w:t>
      </w:r>
    </w:p>
    <w:p>
      <w:r>
        <w:t>颖一边晃动着晓峰的身体，一边微笑着说。</w:t>
      </w:r>
    </w:p>
    <w:p>
      <w:r>
        <w:t>“嗯，嗯，再睡一会吧，还早呢。”</w:t>
      </w:r>
    </w:p>
    <w:p>
      <w:r>
        <w:t>晓峰依然闭着眼睛。毕竟大量的射精还是很消耗体力的。</w:t>
      </w:r>
    </w:p>
    <w:p>
      <w:r>
        <w:t>“我们寝室的女生回来了，快穿衣服啊！”</w:t>
      </w:r>
    </w:p>
    <w:p>
      <w:r>
        <w:t>颖焦急的叫道。</w:t>
      </w:r>
    </w:p>
    <w:p>
      <w:r>
        <w:t>“啊珐啊珐什？珐不早点叫我，这下要出丑了！”</w:t>
      </w:r>
    </w:p>
    <w:p>
      <w:r>
        <w:t>晓峰慌忙坐起身子，盖住自己的重要部位。</w:t>
      </w:r>
    </w:p>
    <w:p>
      <w:r>
        <w:t>“在哪呢？还没进来吧，怎么没听见敲门声？”</w:t>
      </w:r>
    </w:p>
    <w:p>
      <w:r>
        <w:t>晓峰发现情况好像和颖说的不太一样。</w:t>
      </w:r>
    </w:p>
    <w:p>
      <w:r>
        <w:t>“哈哈，哈哈……”</w:t>
      </w:r>
    </w:p>
    <w:p>
      <w:r>
        <w:t>颖已经笑的说不出话来了。晓峰这才知道上了颖的当。</w:t>
      </w:r>
    </w:p>
    <w:p>
      <w:r>
        <w:t>“好啊，你敢骗我，看我不打你！”</w:t>
      </w:r>
    </w:p>
    <w:p>
      <w:r>
        <w:t>晓峰压住颖丰润的屁股，提起手来轻轻的打了两下，然后又把颖的身体翻过来，对着颖的双乳，眼看就要抽下去了，颖突然翻身，把乳房压在了身下，然后低下头，好像在和双乳说话：“小小宝贝儿，你的男主人要欺负你们了，他真忘恩负义，昨天晚上还那么喜欢你们，今天就要对你们下毒手了！”</w:t>
      </w:r>
    </w:p>
    <w:p>
      <w:r>
        <w:t>说完，笑吟吟的看着晓峰。</w:t>
      </w:r>
    </w:p>
    <w:p>
      <w:r>
        <w:t>“呵呵！”</w:t>
      </w:r>
    </w:p>
    <w:p>
      <w:r>
        <w:t>晓峰傻笑着说：“算你狠，居然把我的小宝贝儿？出来了，那么我就放过你了，不过虽然打是不再打了，但是对于她们的女主人我可不能就这么算了，作为补偿，我罚你亲我的小弟弟。”</w:t>
      </w:r>
    </w:p>
    <w:p>
      <w:r>
        <w:t>颖小声的抱怨道：“切，小气鬼，亲就亲吗，还说什么惩罚，大色狼！”</w:t>
      </w:r>
    </w:p>
    <w:p>
      <w:r>
        <w:t>说着颖就用手握住晓峰的肉棒，“咦？你的小弟弟怎么大早上的就这么挺啊？说你是大色狼还真没冤枉你！”</w:t>
      </w:r>
    </w:p>
    <w:p>
      <w:r>
        <w:t>“冤枉啊，宝贝！男生的阴茎早上就是这样的啦，这有一个名词，叫晨勃！好了，快亲吧，小弟弟都急死了。”</w:t>
      </w:r>
    </w:p>
    <w:p>
      <w:r>
        <w:t>“切……急死你，我就不亲！”</w:t>
      </w:r>
    </w:p>
    <w:p>
      <w:r>
        <w:t>颖果然非常缓慢的把头低下，然后讯速的亲了晓峰的龟头一下，接着，就用手摇晃着阴茎笑道：“看好了哦，亲完了，就一下！我可要起床了。”</w:t>
      </w:r>
    </w:p>
    <w:p>
      <w:r>
        <w:t>“别……先别走，小弟弟要更激烈的，更大的亲吻，好宝贝，拜托你了。”</w:t>
      </w:r>
    </w:p>
    <w:p>
      <w:r>
        <w:t>晓峰低声下气的哀求道。</w:t>
      </w:r>
    </w:p>
    <w:p>
      <w:r>
        <w:t>“刚才还那么凶，还打我的屁股，你看，都红了！”</w:t>
      </w:r>
    </w:p>
    <w:p>
      <w:r>
        <w:t>晓峰侧眼一看，颖的屁股蛋儿果然有点微红。</w:t>
      </w:r>
    </w:p>
    <w:p>
      <w:r>
        <w:t>“我刚才很轻的，没想到你的小屁股这么嫩，来，我给你揉揉。”</w:t>
      </w:r>
    </w:p>
    <w:p>
      <w:r>
        <w:t>说着就要去揉颖的屁股。</w:t>
      </w:r>
    </w:p>
    <w:p>
      <w:r>
        <w:t>颖笑着推开晓峰的手，说：“好了，看你小弟弟也怪可怜的，好啦，帮帮你啦，你先躺好！”</w:t>
      </w:r>
    </w:p>
    <w:p>
      <w:r>
        <w:t>“等等，先别亲，宝贝儿，你趴到我身上来亲吧，这样我还可以帮你揉揉屁股吗，你说好不好。”</w:t>
      </w:r>
    </w:p>
    <w:p>
      <w:r>
        <w:t>晓峰现在十足像个撒娇的小男孩。</w:t>
      </w:r>
    </w:p>
    <w:p>
      <w:r>
        <w:t>颖的小脸突然红了，害羞的说：“那样……那样不是要把我的……我的……屁股对着你的脸吗珐太不好意思了，我会……我会害羞的。”</w:t>
      </w:r>
    </w:p>
    <w:p>
      <w:r>
        <w:t>“没关系的，你试试，这个姿势很舒服的，我不会……不会乱揉，我会很温柔的对你的屁屁。你忘了我昨天晚上说的话了？你就相信我这个正人君子吧。”</w:t>
      </w:r>
    </w:p>
    <w:p>
      <w:r>
        <w:t>晓峰知道颖在担心什么，所以他先表态，相当于告诉颖，没有她的允许，他是绝对不会碰她的阴部的。晓峰也知道，过于激进，肯定或多或少会让颖么生反感。他当然不会知道今天早上颖的思想已经发生了一点小变化。</w:t>
      </w:r>
    </w:p>
    <w:p>
      <w:r>
        <w:t>颖在心里跟自己说：“是的，他是说过他不会强迫我做不愿意做的事情，更何况我真的不愿意吗？刚才不是想的很明白了吗？能让她高兴我又有什么不愿意的？”</w:t>
      </w:r>
    </w:p>
    <w:p>
      <w:r>
        <w:t>虽然想通了，但毕竟让一个处女做出这样的动作还是有一定的难度的。犹豫了几秒种，“你……你温柔点，别……别像野兽似的。”</w:t>
      </w:r>
    </w:p>
    <w:p>
      <w:r>
        <w:t>说完这句话，颖的脸蛋儿已经羞的像个熟透的红苹果。</w:t>
      </w:r>
    </w:p>
    <w:p>
      <w:r>
        <w:t>晓峰兴奋的注视着颖慢慢的跨过自己，颖的阴部和自己脸的距离绝对可以用近在咫尺来形容，而且晓峰还看到在可爱的白色内裤边缘，有几根不听话的阴毛伸了出来。晓峰明显感觉到自己的心脏跳动加速了，下身的阴茎变的更硬了。</w:t>
      </w:r>
    </w:p>
    <w:p>
      <w:r>
        <w:t>“哦……”</w:t>
      </w:r>
    </w:p>
    <w:p>
      <w:r>
        <w:t>晓峰舒服的呻吟了一声，因为他肉棒的三分之二已经被颖温柔的小嘴包围住了。</w:t>
      </w:r>
    </w:p>
    <w:p>
      <w:r>
        <w:t>晓峰清晰的感觉到颖的舌头在自己的阴茎上下滑动，真是太舒服了。</w:t>
      </w:r>
    </w:p>
    <w:p>
      <w:r>
        <w:t>“颖……颖……你的小嘴好温暖，我真是爱死你了！”</w:t>
      </w:r>
    </w:p>
    <w:p>
      <w:r>
        <w:t>“呜……呜……呜……”</w:t>
      </w:r>
    </w:p>
    <w:p>
      <w:r>
        <w:t>作为回应，颖只是哼哼着，因为颖的小嘴已经被晓峰的阴茎填满了，说话实在是不方便。</w:t>
      </w:r>
    </w:p>
    <w:p>
      <w:r>
        <w:t>这时颖的小嘴已经开始上下活动了，颖同时也感觉到，晓峰的龟头上已经在慢慢的渗出液体，味道和精液不太一样，但是同样滑腻腻的。颖想起来这种液体昨天给晓峰口交的时候也是有的，原来阴茎在兴奋的时候就会发生这种液体。</w:t>
      </w:r>
    </w:p>
    <w:p>
      <w:r>
        <w:t>随着颖的唾液慢慢增多，再加上龟头上的滑滑的淫水，晓峰的阴茎在颖的嘴里变的越来越滑，渐渐的，颖的嘴已经容纳不下越来越多的溷合液体，顺着颖的嘴角流了下来，颖用舌头又把流出的液体通通又舔了回去。为了不让多馀的液体流出来，颖就像昨天吃精液似的，把多馀的液体都吃到肚子里。</w:t>
      </w:r>
    </w:p>
    <w:p>
      <w:r>
        <w:t>此时的晓峰可也没光顾着享受颖已经进步了的口交，面对面前白嫩的屁股，他可绝对不能浪费。晓峰的双手轻轻的揉着软软的臀肉，舌头好像画笔一样，在颖的屁股上来回舔弄着，一边舔一边亲，但始终没碰到她的内裤边缘。</w:t>
      </w:r>
    </w:p>
    <w:p>
      <w:r>
        <w:t>“嗯……啊……呜……”</w:t>
      </w:r>
    </w:p>
    <w:p>
      <w:r>
        <w:t>在晓峰的辛勤工作下，颖也不断的呻吟起来，屁股一起一伏的。</w:t>
      </w:r>
    </w:p>
    <w:p>
      <w:r>
        <w:t>不经意间，晓峰的鼻子碰到了颖的两腿中间重要的部位，虽然是隔着内裤，虽然碰的并不那么用力，但是晓峰惊喜的发现，颖好像对这种轻轻的接触并没有责怪自己。于是，晓峰开始有意无意的，轻轻用鼻子顶着颖的私处。</w:t>
      </w:r>
    </w:p>
    <w:p>
      <w:r>
        <w:t>慢慢的，一道浅浅的印着颖阴部形状的小缝在晓峰的努力下形成了，晓峰用舌头轻轻舔拭着那道小缝，他知道，这个由内裤形成的小缝下面就是颖的粉嫩的阴唇。而到目前为止，颖还没有对晓峰的这个小动作提出抗议。非但没有抗议，颖的屁股反而摇动的动作更大了！</w:t>
      </w:r>
    </w:p>
    <w:p>
      <w:r>
        <w:t>晓峰把鼻子靠近那个小缝，并深深的吸了口气，一股澹澹的处女的阴部的味道，深深的刺激着他的鼻子。与此同时下身颖的动作更加卖力了，不仅是肉棒，颖的舌头还不时的照顾照顾晓峰的蛋蛋。</w:t>
      </w:r>
    </w:p>
    <w:p>
      <w:r>
        <w:t>刺激越来越强了，晓峰逐渐的达到了高潮的边缘。两只手更加用力的揉捏着颖的屁股，同时发出濒临高潮的呻吟，“啊……哦……哦……颖……保持这个速度……保持……我……我这就要射了……你……还吃……还吃，哦……来了……来了！”</w:t>
      </w:r>
    </w:p>
    <w:p>
      <w:r>
        <w:t>伴随着晓峰的呻吟声，精液一股一股的喷出！</w:t>
      </w:r>
    </w:p>
    <w:p>
      <w:r>
        <w:t>颖稍微皱了皱眉头，因为她感到，晓峰喷出的精液要比昨天的还要多些，而且喷射的力量也增强了。让她感到欣慰的是，她觉得晓峰的精液味道也不像昨天晚上那么让她难以接受了。同时，颖还感到她的阴部湿湿的，好像有粘粘的液体流出的感觉，让她感觉到有点麻，还有点痒，颖知道，那是因为她兴奋了。</w:t>
      </w:r>
    </w:p>
    <w:p>
      <w:r>
        <w:t>刚才她感到晓峰在有意无意的接触她的私处，她本可以制止他的小动作，但是颖没有那么做，她只是默默的接受着。颖甚至在想，为什么晓峰不直接用手把内裤拨开，然后用舌头大大方方舔拭自己的阴部，虽然这个想法让颖兴奋不已，但还是不好意思要求晓峰那么做，毕竟太难为情了。</w:t>
      </w:r>
    </w:p>
    <w:p>
      <w:r>
        <w:t>颖含着满嘴的精液，从晓峰的身上跨过来，冲着晓峰指了指自己的嘴，然后张开嘴让晓峰看了一眼，接着，果断的一口气咽了下去。</w:t>
      </w:r>
    </w:p>
    <w:p>
      <w:r>
        <w:t>“真是的，怎么比昨天晚上还多？就要装不下了。”</w:t>
      </w:r>
    </w:p>
    <w:p>
      <w:r>
        <w:t>“颖，我亲爱的宝贝，我都要舒服上天了，从昨天晚上到现在都一直是我自己爽了，真是辛苦你了，只要你允许，我随时都愿意努力让你也感受一下在空中飞翔的感觉。”</w:t>
      </w:r>
    </w:p>
    <w:p>
      <w:r>
        <w:t>晓峰试探性的问道。</w:t>
      </w:r>
    </w:p>
    <w:p>
      <w:r>
        <w:t>颖躺在晓峰的怀里，温柔的像个小鸟，小声的说道：“你……别那么心急，我……”</w:t>
      </w:r>
    </w:p>
    <w:p>
      <w:r>
        <w:t>沉默了几秒，颖接着说道：“晓峰，你知道吗？我早上才知道原来自己是不能没有你的，没有你陪在我左右，我会不知所措的，我会伤心慾绝的。你了解我的话吗？这几天以来，我又找到了曾经失去过的感觉，和你在一起真好！高中的时候，我要是也好好对你就好了。”</w:t>
      </w:r>
    </w:p>
    <w:p>
      <w:r>
        <w:t>“你有对我好啊，你允许我坐在你的后面，能天天见到你，听到你的声音，那时的我真的好满足啊！”</w:t>
      </w:r>
    </w:p>
    <w:p>
      <w:r>
        <w:t>晓峰温柔的说道。</w:t>
      </w:r>
    </w:p>
    <w:p>
      <w:r>
        <w:t>颖坏笑道：“那如果现在让你也只能天天看到我，听我的声音，你还能满足吗？”</w:t>
      </w:r>
    </w:p>
    <w:p>
      <w:r>
        <w:t>“切，现在可不是小孩了，你不至于那么坏吧。如果你现在只让我看你、听你，不让我碰你的话，那你可害死我了！”</w:t>
      </w:r>
    </w:p>
    <w:p>
      <w:r>
        <w:t>“你这个大色狼！”</w:t>
      </w:r>
    </w:p>
    <w:p>
      <w:r>
        <w:t>颖拍打着晓峰的胸膛嗔叫道。</w:t>
      </w:r>
    </w:p>
    <w:p>
      <w:r>
        <w:t>晓峰一边轻轻的抚摸着颖的双乳，一边慢慢说道：“你现在才想明白那种没有我在身边的感觉，我可是体会了多年了，哪像你，溷溷噩噩的到现在才明白自己。真是傻丫头！你放心，颖，我绝对会好好对你的，如果让我加上一个期限的话，我希望是一万年！”</w:t>
      </w:r>
    </w:p>
    <w:p>
      <w:r>
        <w:t>最后这句话，晓峰说的斩钉截铁。</w:t>
      </w:r>
    </w:p>
    <w:p>
      <w:r>
        <w:t>颖贴在晓峰的胸膛上贴的更紧了，好像怕一放松就会失去似的。</w:t>
      </w:r>
    </w:p>
    <w:p>
      <w:r>
        <w:t>“咦，颖，颖，你怎么了，怎么还哭了？”</w:t>
      </w:r>
    </w:p>
    <w:p>
      <w:r>
        <w:t>晓峰轻轻扶起颖的头，看着她眼角的泪痕，刚才就是一滴眼泪掉到了晓峰身上，他才知道颖哭了。</w:t>
      </w:r>
    </w:p>
    <w:p>
      <w:r>
        <w:t>“好宝贝儿，你应该高兴的微笑才对啊，怎么还哭了呢？好了，好了，不哭了。哭红了眼睛就不可爱了。”</w:t>
      </w:r>
    </w:p>
    <w:p>
      <w:r>
        <w:t>“我好后悔没早来找你，没早来到你身边，我确实是个傻丫头！笨丫头！”</w:t>
      </w:r>
    </w:p>
    <w:p>
      <w:r>
        <w:t>晓峰笑着拍了拍颖光滑的后背，说道：“别那么说自己了，你现在这不来了吗？你现在不是都想明白了吗？不经历风雨怎么有彩虹，没有这几年的思念，你怎么知道我对你的真心，你说对不对珐？”</w:t>
      </w:r>
    </w:p>
    <w:p>
      <w:r>
        <w:t>颖突然斩钉截铁的说道：“我给你，我什么都给你！”</w:t>
      </w:r>
    </w:p>
    <w:p>
      <w:r>
        <w:t>晓峰好像獃住了似的，喃喃道：“什么？你什么……什么意思？”</w:t>
      </w:r>
    </w:p>
    <w:p>
      <w:r>
        <w:t>颖抬起头，正对着晓峰的脸，没有一丝迟疑的说道：“我要把自己交给你，无论以后怎么样我都不后悔，我要做你的女人！你对我好，算我命好，你对我不好，算我命苦！我今生今世只做你的女人！”</w:t>
      </w:r>
    </w:p>
    <w:p>
      <w:r>
        <w:t>话都说到这份上了，晓峰激动的抱紧颖颤声说道：“颖，你放心！我张晓峰对天发誓，一辈子对你好！尽全力让你做幸福的女人！”</w:t>
      </w:r>
    </w:p>
    <w:p>
      <w:r>
        <w:t>两个人就这样互相抱着，良久才分开。</w:t>
      </w:r>
    </w:p>
    <w:p>
      <w:r>
        <w:t>“颖，我好高兴，好高兴，不是因？你说你要把自己交给我，而是你说你今生今世都只做我的女人！谢谢你这么相信我，被别人相信的感觉真好！我绝对不会让你失望的！”</w:t>
      </w:r>
    </w:p>
    <w:p>
      <w:r>
        <w:t>此时晓峰的心中却无比的惭愧，因为他想起了在颖酒醉后的那天晚上自己做过的事情。天幸，他终于在最重要关头把持住了自己，没有像禽兽一样！</w:t>
      </w:r>
    </w:p>
    <w:p>
      <w:r>
        <w:t>想到这，晓峰出了一身的冷汗。他实在无法想象如果那天自己没有控制住自己的话，那将会发生什么事，那等于是亲手杀害了这么爱恋自己的颖，并埋葬了自己的爱情。</w:t>
      </w:r>
    </w:p>
    <w:p>
      <w:r>
        <w:t>晓峰又抱紧了颖，一边亲着她的脸蛋，一边说：“我永远爱你……我永远爱你……”</w:t>
      </w:r>
    </w:p>
    <w:p>
      <w:r>
        <w:t>第四章</w:t>
      </w:r>
    </w:p>
    <w:p>
      <w:r>
        <w:t>晓峰一个人漫无目标的在街上逛着，自从上次颖对自己的真情告白之后，一个星期的时间里，晓峰和颖由于学业繁忙，没有精力再享受肉体的快乐。特别是颖，每天白天在车间里实习，晚上还要整理实习资料，这样，颖的献身宣言也就暂时搁置下来。只有每天电话里的甜言蜜语，支撑着两个热恋中的人。</w:t>
      </w:r>
    </w:p>
    <w:p>
      <w:r>
        <w:t>自从颖许诺要把自己的身体交给晓峰之后，晓峰的心平静了许多，他知道颖这辈子也不会离开自己了。每当这个想法出现在晓峰的脑海中的时候，他都会觉得自己是世界上最幸福的男人。颖是多么的让他着迷啊，从高中的若即若离，到现在的如胶似漆，几年的时间，让晓峰尝到了爱情的酸甜苦辣！</w:t>
      </w:r>
    </w:p>
    <w:p>
      <w:r>
        <w:t>晓峰暗暗在心里下定了决心，这辈子一定要好好对颖，让她以后绝对不会后悔选错了男人！</w:t>
      </w:r>
    </w:p>
    <w:p>
      <w:r>
        <w:t>突然，手机在上衣兜里响了起来，晓峰拿出电话一看号码就知道是颖来的爱心电话。</w:t>
      </w:r>
    </w:p>
    <w:p>
      <w:r>
        <w:t>“晓峰，是我。好想你！周末终于可以休息了，这几天真累人啊，你周末也没事吧？我们……我们周末可以在一起吗？”</w:t>
      </w:r>
    </w:p>
    <w:p>
      <w:r>
        <w:t>“当然，当然，天大的事也不能耽误咱俩的约会啊，周六我去接你。你等着就可以了，呵呵。”</w:t>
      </w:r>
    </w:p>
    <w:p>
      <w:r>
        <w:t>晓峰笑着回答着颖，心里别提多兴奋了。因为他知道，颖要实现她的承诺了。</w:t>
      </w:r>
    </w:p>
    <w:p>
      <w:r>
        <w:t>挂断电话后，晓峰一抬头，注意到自己正前方是一家小店，橱窗里展示的一件商品深深的吸引了晓峰的目光。那是一件非常性感的近乎透明的粉色睡裙。晓峰冲进店里，询问服务员。很快，服务人员把那件睡裙拿来了。</w:t>
      </w:r>
    </w:p>
    <w:p>
      <w:r>
        <w:t>“手感真好啊，摸上去非常光滑，一股凉凉的感觉，不愧是ｃｋ啊！”</w:t>
      </w:r>
    </w:p>
    <w:p>
      <w:r>
        <w:t>晓峰心里构想着，如果这件睡衣穿在颖的身上会是怎为一个光景呢？近一米七的身高，加上修长的美腿，配上这个刚刚能遮住小屁股的睡裙，颖的那个害羞的小圆脸蛋儿会是什为表情呢？</w:t>
      </w:r>
    </w:p>
    <w:p>
      <w:r>
        <w:t>服务员小姐大概是以为晓峰在迟疑倒底是否该买，殷勤的劝说：“先生，我们店里正做促销，您如果现在购买的话，我们还赠送您可以和这件睡裙配在一起穿的ｔ－ｂａｃｋ和网袜，这在平时是绝对没有的。”</w:t>
      </w:r>
    </w:p>
    <w:p>
      <w:r>
        <w:t>晓峰眼睛一亮，说道：“拿来我看看，也不知道送的是不是次品？”</w:t>
      </w:r>
    </w:p>
    <w:p>
      <w:r>
        <w:t>服务员很快把赠品拿来了，果然是如她所说，而且质量还不错。</w:t>
      </w:r>
    </w:p>
    <w:p>
      <w:r>
        <w:t>晓峰很快就做了决定。</w:t>
      </w:r>
    </w:p>
    <w:p>
      <w:r>
        <w:t>走出小店，晓峰恨不得现在就去找颖，然后叫颖穿上牠给自己看看。</w:t>
      </w:r>
    </w:p>
    <w:p>
      <w:r>
        <w:t>“周末啊，周末，快点到来吧！”</w:t>
      </w:r>
    </w:p>
    <w:p>
      <w:r>
        <w:t>晓峰一边走一边默念着。</w:t>
      </w:r>
    </w:p>
    <w:p>
      <w:r>
        <w:t>晓峰终于体会到了度日如年的感觉，每天最盼望的就是中午的午休时间和晚上睡觉前的时间，因为那时间他可以给颖打电话，听听颖甜美的声音，并让颖通过电话感受自己的浓情蜜意。</w:t>
      </w:r>
    </w:p>
    <w:p>
      <w:r>
        <w:t>今天是周五了，晚上晓峰拨通了颖的电话，“颖，明天就是周末了，你今天晚上可好好休息啊，别明天没精神啊。早上多睡会，我中午再去接你，好吗？”</w:t>
      </w:r>
    </w:p>
    <w:p>
      <w:r>
        <w:t>“嗯，好的。保证让你见到我的时候，我是活力充沛，精神焕发！你放心，我一定会好好休息。你自己也要好好休息啊，别兴奋的睡不着觉。”</w:t>
      </w:r>
    </w:p>
    <w:p>
      <w:r>
        <w:t>“我不会的，再说我可是精力充沛的青壮年啊，哈哈。”</w:t>
      </w:r>
    </w:p>
    <w:p>
      <w:r>
        <w:t>晓峰开心的笑道。</w:t>
      </w:r>
    </w:p>
    <w:p>
      <w:r>
        <w:t>“好了，晓峰，不说了，明天见面再说。我这就休息了。”</w:t>
      </w:r>
    </w:p>
    <w:p>
      <w:r>
        <w:t>“那就这样吧，晚安哦，我亲爱的颖。”</w:t>
      </w:r>
    </w:p>
    <w:p>
      <w:r>
        <w:t>晓峰放下电话，安静的躺在床上，想着，盼着，幸福的明天！</w:t>
      </w:r>
    </w:p>
    <w:p>
      <w:r>
        <w:t>这是个阳光明媚的周末的早晨，晓峰还不到八点就醒了，看着早晨的太阳，晓峰的心情格外的舒畅，他知道今天会是幸福的一天！梳妆打扮一番，晓峰觉得自己格外的精神。</w:t>
      </w:r>
    </w:p>
    <w:p>
      <w:r>
        <w:t>正好九点。虽然说好了中午再去接颖，但是晓峰心里和长了草似的，犹豫了几分锺，晓峰就直扑颖的宿舍，他实在是太想见到颖了。</w:t>
      </w:r>
    </w:p>
    <w:p>
      <w:r>
        <w:t>到了颖的楼下也只不过九点半，晓峰坐在楼下的长凳上，把电话握在手里，静静的看着屏幕，也许颖醒来的时候会打电话的。</w:t>
      </w:r>
    </w:p>
    <w:p>
      <w:r>
        <w:t>早上的宿舍楼下很安静，也许是因为周末的缘故，附近没有多少人走动。晓峰很喜欢现在的这种安静，这样有利于他自己平静下来。</w:t>
      </w:r>
    </w:p>
    <w:p>
      <w:r>
        <w:t>“嗡……嗡……”</w:t>
      </w:r>
    </w:p>
    <w:p>
      <w:r>
        <w:t>手机开始颤动起来。</w:t>
      </w:r>
    </w:p>
    <w:p>
      <w:r>
        <w:t>“喂，颖吗？你醒的好早，怎么不多睡会？”</w:t>
      </w:r>
    </w:p>
    <w:p>
      <w:r>
        <w:t>“不睡了，你来接我吧，正好一起吃早饭，好吗？”</w:t>
      </w:r>
    </w:p>
    <w:p>
      <w:r>
        <w:t>“呵呵，你不提早饭的事我一点都不饿，你一说我就突然的饿了，那么你快点下来吧，我在你楼下呢，不信你从窗口看看我。”</w:t>
      </w:r>
    </w:p>
    <w:p>
      <w:r>
        <w:t>晓峰冲着从上面探出头来的颖招了招手。</w:t>
      </w:r>
    </w:p>
    <w:p>
      <w:r>
        <w:t>“啊！真的是你啊。你早来了？真不好意思，我马上就下去。我也起来好一阵了，我马上下去！”</w:t>
      </w:r>
    </w:p>
    <w:p>
      <w:r>
        <w:t>很快，颖带着一阵清香的微风扑到了晓峰的怀里，略带歉意的问：“晓峰，真不好意思，你等了半天吧？”</w:t>
      </w:r>
    </w:p>
    <w:p>
      <w:r>
        <w:t>“我很好，你们这环境真好，非常安静，再多等一会我也不介意！更何况我等的是我的小美人呢？”</w:t>
      </w:r>
    </w:p>
    <w:p>
      <w:r>
        <w:t>晓峰一边说，一边轻轻的搂着颖的腰。</w:t>
      </w:r>
    </w:p>
    <w:p>
      <w:r>
        <w:t>“嘻嘻，还小美人呢？你用的这个词也太老套了！走吧，我领你去旁边的一家小餐馆吃早饭吧，那的豆浆很好喝。”</w:t>
      </w:r>
    </w:p>
    <w:p>
      <w:r>
        <w:t>很快，两个人吃完了早饭，豆浆的味道果然不错。</w:t>
      </w:r>
    </w:p>
    <w:p>
      <w:r>
        <w:t>晓峰一边回味着浓浓的豆香，一边说道：“咱们去动植物园逛逛吧，那可挺不错的，接着如果你不累的话我们去游乐场，然后逛街，吃饭？随便你怎么玩都行。”</w:t>
      </w:r>
    </w:p>
    <w:p>
      <w:r>
        <w:t>“就按照你的安排吧，我和你在一起就好！”</w:t>
      </w:r>
    </w:p>
    <w:p>
      <w:r>
        <w:t>颖心里确实是这么想的。</w:t>
      </w:r>
    </w:p>
    <w:p>
      <w:r>
        <w:t>“今天一定不许你太累了，都忙了一个星期了，今天就是要好好放松放松，更何况晚上咱们还有特别节目，你要是累的没力气了就大煞风景了。你说是不是啊？”</w:t>
      </w:r>
    </w:p>
    <w:p>
      <w:r>
        <w:t>“特别……特别节目？”</w:t>
      </w:r>
    </w:p>
    <w:p>
      <w:r>
        <w:t>颖疑惑了几秒锺，但很快就明白了晓峰的意思，拍打着晓峰的肩膀，微笑道：“你这个色狼！你……你放心好了，我说过的话一定算数的！”</w:t>
      </w:r>
    </w:p>
    <w:p>
      <w:r>
        <w:t>说完，颖甜蜜的靠在了晓峰的身上，任由晓峰带着她去任何地方。</w:t>
      </w:r>
    </w:p>
    <w:p>
      <w:r>
        <w:t>时间过的很快，尤其对于与甜蜜的爱人一起共度的美好时光就更快。傍晚已经到了，现在时间大概六点锺。晓峰领着颖来到了他昨天就订好的一家酒店。站在五楼的窗户旁边，颖正在欣赏着城市的夜景，晓峰一下从后面把颖抱住，轻轻吻着颖的脸颊。颖轻轻挣脱出了晓峰的怀抱，微笑道：“先不让你亲，我要去洗一下，你就在这等着。”</w:t>
      </w:r>
    </w:p>
    <w:p>
      <w:r>
        <w:t>“不吗，不吗，我要一起洗！”</w:t>
      </w:r>
    </w:p>
    <w:p>
      <w:r>
        <w:t>晓峰的声音有点像撒娇的小孩子，把颖逗的直乐。</w:t>
      </w:r>
    </w:p>
    <w:p>
      <w:r>
        <w:t>“不行……不行……我会不好意思的，以后……以后……再……一起吧？你现在先……先别这样，好吗？”</w:t>
      </w:r>
    </w:p>
    <w:p>
      <w:r>
        <w:t>颖用近似哀求的声音和晓峰商量着，因为颖知道如果晓峰一定要一起洗的话，她是拒绝不了的。</w:t>
      </w:r>
    </w:p>
    <w:p>
      <w:r>
        <w:t>“我的小宝贝，以后你就用这种语气让我给你办事，就是比这再难十倍的要求我也绝对欣然接受！”</w:t>
      </w:r>
    </w:p>
    <w:p>
      <w:r>
        <w:t>晓峰就是受不了心爱女人的哀求。</w:t>
      </w:r>
    </w:p>
    <w:p>
      <w:r>
        <w:t>“一会……一会……我……我好好补偿你。”</w:t>
      </w:r>
    </w:p>
    <w:p>
      <w:r>
        <w:t>颖害羞的漂进浴室，留给晓峰这句话。</w:t>
      </w:r>
    </w:p>
    <w:p>
      <w:r>
        <w:t>晓峰嘴角含笑，坐到了沙发上，拿起电话，拨通了总服务台的号码。</w:t>
      </w:r>
    </w:p>
    <w:p>
      <w:r>
        <w:t>“喂，你好，我这是五二零房间，我姓张，麻烦你把我预订的东西送上来好吗？谢谢你了。”</w:t>
      </w:r>
    </w:p>
    <w:p>
      <w:r>
        <w:t>“五二零的张先生吗？我知道了。好的，马上给您送上去。”</w:t>
      </w:r>
    </w:p>
    <w:p>
      <w:r>
        <w:t>电话挂断了。</w:t>
      </w:r>
    </w:p>
    <w:p>
      <w:r>
        <w:t>晓峰起身轻轻的把门开开了，东西很快送到了。原来晓峰昨天来订酒店的时候把那件睡裙寄存到了服务台，并告诉他们等入住的时候给他准备两个小花篮，一瓶红酒。</w:t>
      </w:r>
    </w:p>
    <w:p>
      <w:r>
        <w:t>晓峰打发走了送东西的服务生，拿起两个小花篮，用鼻子闻了闻，澹澹的清香钻入晓峰的鼻子。晓峰把花篮分别放到了两边的床头柜上，正好一边放一个。</w:t>
      </w:r>
    </w:p>
    <w:p>
      <w:r>
        <w:t>然后把红酒和酒杯放到了桌子上，接着就是把给颖准备的睡裙放到了床上，睡裙装在一个看不出是里面是什么的纸袋里。</w:t>
      </w:r>
    </w:p>
    <w:p>
      <w:r>
        <w:t>浴室的门打开了，颖穿着酒店给准备的睡衣走出来了。</w:t>
      </w:r>
    </w:p>
    <w:p>
      <w:r>
        <w:t>“哇，真好！看不出你还真有情调啊！”</w:t>
      </w:r>
    </w:p>
    <w:p>
      <w:r>
        <w:t>颖注意到了花篮和红酒。</w:t>
      </w:r>
    </w:p>
    <w:p>
      <w:r>
        <w:t>“好漂亮的花篮，好香啊！咦？这又是什么？”</w:t>
      </w:r>
    </w:p>
    <w:p>
      <w:r>
        <w:t>颖指着床上的纸袋问晓峰。</w:t>
      </w:r>
    </w:p>
    <w:p>
      <w:r>
        <w:t>“一会你自己看不就知道了，我也要洗澡了，红酒你可不许自己偷喝，等我出来一起喝！我还要喝酒赏花、赏美女呢。”</w:t>
      </w:r>
    </w:p>
    <w:p>
      <w:r>
        <w:t>晓峰以最快的速度洗完了澡，浑身上下只穿了内裤走出浴室。他注意到，颖已经躺到了床上，并且藏到了被子里，那个纸袋被放在了床边，里边的睡裙很显然已经穿在了颖的身上。</w:t>
      </w:r>
    </w:p>
    <w:p>
      <w:r>
        <w:t>晓峰故作不知的走到床边，看着无比娇羞的颖，低下头吻了吻颖的脸蛋，轻声说：“怎么捂的这么严实，很冷吗？来，坐起来，咱俩尝尝这酒怎么样？”</w:t>
      </w:r>
    </w:p>
    <w:p>
      <w:r>
        <w:t>“你这个坏蛋，在哪买的那些……那些东西。”</w:t>
      </w:r>
    </w:p>
    <w:p>
      <w:r>
        <w:t>颖瞪了一眼晓峰。</w:t>
      </w:r>
    </w:p>
    <w:p>
      <w:r>
        <w:t>“怎么？不喜欢吗？”</w:t>
      </w:r>
    </w:p>
    <w:p>
      <w:r>
        <w:t>晓峰很认真的问道。</w:t>
      </w:r>
    </w:p>
    <w:p>
      <w:r>
        <w:t>“也不是啦，人家以前从来都没有穿过，感觉怪怪的。”</w:t>
      </w:r>
    </w:p>
    <w:p>
      <w:r>
        <w:t>颖害羞的解释着。</w:t>
      </w:r>
    </w:p>
    <w:p>
      <w:r>
        <w:t>“来，来，又不是难看。那些东西穿在你身上才可以说的上是绝配呢。”</w:t>
      </w:r>
    </w:p>
    <w:p>
      <w:r>
        <w:t>颖小心翼翼的走下床，站在晓峰面前。正在倒酒的晓峰简直是獃住了，本来就身材极棒的颖现在穿上了薄如蝉翼的睡裙，黑色的网袜衬托着颖光滑的长腿，晓峰打心眼里赞叹道：“美，美，真的很美。颖……颖……你简直就是天使下凡啊！”</w:t>
      </w:r>
    </w:p>
    <w:p>
      <w:r>
        <w:t>晓峰差点连嘴都合不上了，他已经完全被颖的美丽所徵服了！</w:t>
      </w:r>
    </w:p>
    <w:p>
      <w:r>
        <w:t>晓峰把酒杯递给颖，两个人碰了一下杯，晓峰好像能感觉到身体里的血液都在沸腾。</w:t>
      </w:r>
    </w:p>
    <w:p>
      <w:r>
        <w:t>“嘻嘻，有你那么夸张吗？又不是第一次看我？”</w:t>
      </w:r>
    </w:p>
    <w:p>
      <w:r>
        <w:t>颖看着晓峰獃獃的样子，忍不住笑道：“怎么样，觉得满意吗？这件睡裙只能和你在一起穿，你看，这么短？”</w:t>
      </w:r>
    </w:p>
    <w:p>
      <w:r>
        <w:t>晓峰顺着颖的手势看到了若隐若现的屁股，丁字裤很合身，从后面看起来诱人极了。</w:t>
      </w:r>
    </w:p>
    <w:p>
      <w:r>
        <w:t>“你的皮肤怎么这么滑呢？”</w:t>
      </w:r>
    </w:p>
    <w:p>
      <w:r>
        <w:t>晓峰把颖拉到身前，仔细的抚摸着颖的身体，“来，让我仔细看看后面。”</w:t>
      </w:r>
    </w:p>
    <w:p>
      <w:r>
        <w:t>丁字裤深深陷在臀沟里，晓峰忍不住的亲了颖的屁股蛋儿一下。</w:t>
      </w:r>
    </w:p>
    <w:p>
      <w:r>
        <w:t>“嘻嘻，好痒，别用舌头啊，别……别……那里是……”</w:t>
      </w:r>
    </w:p>
    <w:p>
      <w:r>
        <w:t>晓峰灵活的舌头几乎就要顶住颖的菊花洞了。晓峰揉捏着颖白嫩的臀部，突然，晓峰站起来，迅速脱掉了内裤，挺立的肉棒挣脱了束缚显的格外的威风。</w:t>
      </w:r>
    </w:p>
    <w:p>
      <w:r>
        <w:t>“你……你今天……好像格外的长啊。”</w:t>
      </w:r>
    </w:p>
    <w:p>
      <w:r>
        <w:t>颖乖巧的握住了肉棒。</w:t>
      </w:r>
    </w:p>
    <w:p>
      <w:r>
        <w:t>“牠是因为你才这样的，你好好照顾我的小弟弟吧，好吗？”</w:t>
      </w:r>
    </w:p>
    <w:p>
      <w:r>
        <w:t>颖听话的蹲下身子，深出舌头，舔了一下龟头，心里想：“好大啊，感觉比以前还要粗！”</w:t>
      </w:r>
    </w:p>
    <w:p>
      <w:r>
        <w:t>颖一边抬着头看着晓峰，一边卖力的给晓峰口交。晓峰舒服的坐了下来，手隔着透明的睡裙轻轻的抚摸颖胸前的两颗小葡萄，还不时的揉着颖傲人的双峰。</w:t>
      </w:r>
    </w:p>
    <w:p>
      <w:r>
        <w:t>也许由于晓峰的按摩让颖感到很舒服，颖呻吟了起来：“呜……呜……”</w:t>
      </w:r>
    </w:p>
    <w:p>
      <w:r>
        <w:t>颖的动作更快了，晓峰舒服极了。</w:t>
      </w:r>
    </w:p>
    <w:p>
      <w:r>
        <w:t>“来，颖，到床上来，我也要享受享受你，像上次那样，趴到我身上来。”</w:t>
      </w:r>
    </w:p>
    <w:p>
      <w:r>
        <w:t>晓峰喜欢玩６９式，看着眼前的颖白嫩的屁股，晓峰大胆的把小内裤翻到了一边，颖这次没有阻止，只是含着阴茎的小嘴更加卖力了。看着颖美丽的私处，晓峰暗想：“我要来了，终于要亲这小可爱了！”</w:t>
      </w:r>
    </w:p>
    <w:p>
      <w:r>
        <w:t>晓峰很仔细的从上到下，用舌头把整个阴部舔了数遍，然后，集中火力勐攻颖的小阴蒂。</w:t>
      </w:r>
    </w:p>
    <w:p>
      <w:r>
        <w:t>在强烈的刺激下，颖的阴蒂渐渐的变的更光滑了，更突起了，同时，颖抬起头呻吟道：“慢点……慢点……别那？快，我……我有种奇怪的感觉，里面……里面好热！”</w:t>
      </w:r>
    </w:p>
    <w:p>
      <w:r>
        <w:t>晓峰知道这个处女有感觉了，心里一乐，“来，颖，下来吧，过来躺好，让我好好让你舒服舒服！”</w:t>
      </w:r>
    </w:p>
    <w:p>
      <w:r>
        <w:t>颖听话的平躺下来，“晓峰，你……你慢慢来，温柔点，你那里好大，我好紧张，我……我怕！”</w:t>
      </w:r>
    </w:p>
    <w:p>
      <w:r>
        <w:t>“不怕，不怕，你放心，我会非常非常温柔的对你。”</w:t>
      </w:r>
    </w:p>
    <w:p>
      <w:r>
        <w:t>晓峰慢慢的脱去颖的网袜和丁字裤，颖很配合的抬起屁股。此时颖的私处完完全全的、没有一丝遮掩的展现在晓峰面前。</w:t>
      </w:r>
    </w:p>
    <w:p>
      <w:r>
        <w:t>晓峰慢慢的把颖的两腿打开，粉嫩的阴唇中间，他可以清楚的看到颖最隐秘的地方。晓峰低下头，把整个阴部都含在了嘴里，舌头非常温柔的舔拭着这片处女地。</w:t>
      </w:r>
    </w:p>
    <w:p>
      <w:r>
        <w:t>“嗯……嗯……晓峰，你……你真会弄，我……我……我里面好热，舌头往里……对……再往里，哦……哦……真舒服，身体……有奇怪的感觉。”晓峰加大了对阴蒂的刺激，颖的呻吟声更加密集了，听起来无疑是对男人的鼓励。</w:t>
      </w:r>
    </w:p>
    <w:p>
      <w:r>
        <w:t>“啊……哦……啊……啊……啊，感觉，越来越强烈了……以前从来没有过的……不要停……不要停……好舒服……我……我……要飞起来了……哦……”</w:t>
      </w:r>
    </w:p>
    <w:p>
      <w:r>
        <w:t>晓峰感到颖的全身都紧绷起来，良久，颖才舒服的叹道：“好舒服啊，感觉太好了，这……这就是高潮吗？我……我刚才是不是叫的很淫荡？”</w:t>
      </w:r>
    </w:p>
    <w:p>
      <w:r>
        <w:t>颖感到很不好意思。</w:t>
      </w:r>
    </w:p>
    <w:p>
      <w:r>
        <w:t>“我喜欢你这样叫，那才是真实的表现，一会还有更舒服的呢。”</w:t>
      </w:r>
    </w:p>
    <w:p>
      <w:r>
        <w:t>晓峰说着指了指自己依然傲然挺立着的肉棒接着说：“牠会让你更舒服的，就交给我吧，你就慢慢感受就好了！”</w:t>
      </w:r>
    </w:p>
    <w:p>
      <w:r>
        <w:t>晓峰慢慢压在颖的身上，深深的吻着颖的嘴唇，吸吮着颖的小舌头，“你的舌头好滑，让我慢慢的品一品。”</w:t>
      </w:r>
    </w:p>
    <w:p>
      <w:r>
        <w:t>两个人神情的舌吻着，晓峰很激动，好像要把颖的舌头吞下去似的。</w:t>
      </w:r>
    </w:p>
    <w:p>
      <w:r>
        <w:t>两个人享受着这深情的法国式的亲吻。紧接着，晓峰又慢慢撩起颖的睡裙，颖的乳头由于刚才的高潮挺立了起来，晓峰毫不客气的含住颖的乳房，像婴儿似的吸吮起来，同时，两只手不停的揉弄着，在这种刺激下，颖慢慢的又变的兴奋起来，“嗯……嗯……你吸的真好，我……我好舒服。”</w:t>
      </w:r>
    </w:p>
    <w:p>
      <w:r>
        <w:t>晓峰的手顺着颖的身体，慢慢的下移，很快来到了颖的神秘芳草地，晓峰伸出手指，轻轻的摸了一下，颖的阴唇部位变的很滑，由于兴奋而分泌的液体让晓峰格外的有感觉。晓峰用一根手指头慢慢的像那个潮湿的洞口伸去，颖的小穴好像知道有物体入侵似的变的很紧，晓峰稍微一用力就冲破了障碍探了进去。</w:t>
      </w:r>
    </w:p>
    <w:p>
      <w:r>
        <w:t>“哦……嗯……慢点动……我能感觉到你的手指……好温柔，来吧，晓峰，我准备好了。”</w:t>
      </w:r>
    </w:p>
    <w:p>
      <w:r>
        <w:t>话虽然这么说，但是晓峰感觉到颖的身体不自觉的颤抖起来，毕竟少女的第一次都是很紧张的。</w:t>
      </w:r>
    </w:p>
    <w:p>
      <w:r>
        <w:t>晓峰安慰的吻着颖，温柔的说：“我要来了，你别紧张，刚开始会有点疼，但是我会很温柔的，我数到３就要进去了。”</w:t>
      </w:r>
    </w:p>
    <w:p>
      <w:r>
        <w:t>颖感觉到阴部顶着的晓峰的硬挺的阴茎在一跳一跳的颤动着，颖抱紧晓峰，颤声道：“来吧，晓峰，我要做你的女人！”</w:t>
      </w:r>
    </w:p>
    <w:p>
      <w:r>
        <w:t>“１，２……”</w:t>
      </w:r>
    </w:p>
    <w:p>
      <w:r>
        <w:t>晓峰慢慢的数着。</w:t>
      </w:r>
    </w:p>
    <w:p>
      <w:r>
        <w:t>“啊……疼……好疼……你……你才数到２啊！”</w:t>
      </w:r>
    </w:p>
    <w:p>
      <w:r>
        <w:t>原来晓峰刚数到２的时候就突然进攻了，因为晓峰知道，如果数到３的话会让颖的阴道更紧张的，那样插入的时候就会更疼。这样突然的进攻，会在心理上缓解颖的疼痛。</w:t>
      </w:r>
    </w:p>
    <w:p>
      <w:r>
        <w:t>“不要再进了，停……停一下……”</w:t>
      </w:r>
    </w:p>
    <w:p>
      <w:r>
        <w:t>颖皱着眉头，哀求着晓峰。</w:t>
      </w:r>
    </w:p>
    <w:p>
      <w:r>
        <w:t>“好的，宝宝，我不动，让你慢慢的适应。”</w:t>
      </w:r>
    </w:p>
    <w:p>
      <w:r>
        <w:t>晓峰调整着阴茎的姿势，屁股轻轻的扭动，好让阴茎适应那紧张的阴道。晓峰亲吻着颖的耳朵，在她耳边吹着气，同时让肉棒慢慢的活动着，他并不急着全部插入，而是静静的看颖的反应。</w:t>
      </w:r>
    </w:p>
    <w:p>
      <w:r>
        <w:t>“嗯……嗯……我下面好胀，感觉到牠一跳一跳的，好像没那么疼了，你试着……试着……动一下。”</w:t>
      </w:r>
    </w:p>
    <w:p>
      <w:r>
        <w:t>晓峰感觉到了下身的阻力，那是守护了颖二十年的处女膜，晓峰知道必须一下成功，要不然颖还会更痛的。晓峰亲吻着颖，下身突然勐的一挺。</w:t>
      </w:r>
    </w:p>
    <w:p>
      <w:r>
        <w:t>“啊……好疼……好胀……的感觉！”</w:t>
      </w:r>
    </w:p>
    <w:p>
      <w:r>
        <w:t>晓峰等了一会，然后慢慢的活动活动肉棒，“好紧啊，颖，你真的好紧啊，夹的我好舒服，我要动了！”</w:t>
      </w:r>
    </w:p>
    <w:p>
      <w:r>
        <w:t>颖此时只是紧紧搂住晓峰的脖子，等待着他的下一步动作。</w:t>
      </w:r>
    </w:p>
    <w:p>
      <w:r>
        <w:t>晓峰慢慢的做着活塞运动，不久，感觉到颖搂的没那么紧了，于是温柔的问道：“好些了吗？还疼吗？”</w:t>
      </w:r>
    </w:p>
    <w:p>
      <w:r>
        <w:t>“好多了，你继续吧，我现在感觉痒痒的。”</w:t>
      </w:r>
    </w:p>
    <w:p>
      <w:r>
        <w:t>得到了颖的许可，晓峰渐渐的加快了速度，颖的小穴越来越滑了，但是还是紧紧的夹着晓峰的肉棒。晓峰深呼了一口气，忍住强烈的快感刺激，他可不想这么快的就交枪。</w:t>
      </w:r>
    </w:p>
    <w:p>
      <w:r>
        <w:t>颖的下身发出“咕唧咕唧”的声音，同时，颖疼痛的感觉逐渐消失了，取而代之的是麻痒的感觉。</w:t>
      </w:r>
    </w:p>
    <w:p>
      <w:r>
        <w:t>“晓峰……晓峰……我好舒服……我终于成为你的女人了……啊……好舒服啊……真的好舒服……你插的……插的真好……好老公……我好像……好像又要来了……啊……啊……”</w:t>
      </w:r>
    </w:p>
    <w:p>
      <w:r>
        <w:t>晓峰保持着速度，他一定要让颖感到前所未有的快乐！</w:t>
      </w:r>
    </w:p>
    <w:p>
      <w:r>
        <w:t>高潮过后的颖显的格外的温柔，“好老公，谢谢你让我这？舒服……啊……你……你好厉害……插的又快了……啊……啊……我不行了，又要来了……啊，啊……”</w:t>
      </w:r>
    </w:p>
    <w:p>
      <w:r>
        <w:t>晓峰感到高潮中的颖的阴道夹的更紧了，晓峰卖力的抽插着，脑门上渗出了汗珠。</w:t>
      </w:r>
    </w:p>
    <w:p>
      <w:r>
        <w:t>“颖，让我休息会，来，你到我上面来。”</w:t>
      </w:r>
    </w:p>
    <w:p>
      <w:r>
        <w:t>颖听话的翻了个身子骑到了男人的上面。</w:t>
      </w:r>
    </w:p>
    <w:p>
      <w:r>
        <w:t>阴茎很顺利的再次全根没入！</w:t>
      </w:r>
    </w:p>
    <w:p>
      <w:r>
        <w:t>“啊……啊……你的……好粗……好长，都顶到子宫了，我们……我们……一起高潮吧。你……你可以……可以射到我里面来的。我算过了，今天……今天是我的安全期，你……你尽量的射吧，啊……啊！”</w:t>
      </w:r>
    </w:p>
    <w:p>
      <w:r>
        <w:t>听到这句话，晓峰再也忍不住了，舒爽的叫道：“颖……颖……我……我要射了……啊……啊……”</w:t>
      </w:r>
    </w:p>
    <w:p>
      <w:r>
        <w:t>“啊……啊……射进来吧，让我感受你的全部，啊……啊……我……我……我要飞了！”</w:t>
      </w:r>
    </w:p>
    <w:p>
      <w:r>
        <w:t>精液不受控制的一股一股的喷射出来，颖精疲力尽的趴在晓峰的身上，任由男人的精液喷到自己的身体里。</w:t>
      </w:r>
    </w:p>
    <w:p>
      <w:r>
        <w:t>颖疲惫的滑下晓峰的身体，躺在晓峰的边上。晓峰注意到自己阴茎上面还带着颖的处女落红，心里无比的满足。</w:t>
      </w:r>
    </w:p>
    <w:p>
      <w:r>
        <w:t>“你这个坏蛋，射了那么多，你看，都从里面留出来了。”</w:t>
      </w:r>
    </w:p>
    <w:p>
      <w:r>
        <w:t>颖娇嗔道。</w:t>
      </w:r>
    </w:p>
    <w:p>
      <w:r>
        <w:t>看着白色的精液中掺杂着红红的血丝，一起从颖的阴道口慢慢流出来，晓峰深深的吻着颖，温柔的说道：“颖，我们终于结合了，你终于成为我的女人了，我好高兴。”</w:t>
      </w:r>
    </w:p>
    <w:p>
      <w:r>
        <w:t>“傻样，我一辈子都是你的女人了！你可不许背叛我！”</w:t>
      </w:r>
    </w:p>
    <w:p>
      <w:r>
        <w:t>颖一脸严肃的表情很认真的说道。突然抓住晓峰已经疲软的肉棒，接着说道：“你的小弟弟要是管不住自己，我……我……就……嘻嘻！”</w:t>
      </w:r>
    </w:p>
    <w:p>
      <w:r>
        <w:t>说着，颖禁不住乐了起来。</w:t>
      </w:r>
    </w:p>
    <w:p>
      <w:r>
        <w:t>“放心吧，牠永远忠于你。会一辈子给你快乐的。我保证！”</w:t>
      </w:r>
    </w:p>
    <w:p>
      <w:r>
        <w:t>两个人又搂到了一起，好像生怕一松手对方就会消失似的。</w:t>
      </w:r>
    </w:p>
    <w:p>
      <w:r>
        <w:t>良久，晓峰拿过酒杯，倒满红酒，“来，干杯，庆祝一下你今天终于成为女人了！”</w:t>
      </w:r>
    </w:p>
    <w:p>
      <w:r>
        <w:t>“切，还不都是你这个色狼害的，呵呵。”</w:t>
      </w:r>
    </w:p>
    <w:p>
      <w:r>
        <w:t>“好了，睡觉吧，我可累坏了。”</w:t>
      </w:r>
    </w:p>
    <w:p>
      <w:r>
        <w:t>看着怀里安详的颖，她的脸上写满了幸福。晓峰心里暗想：“放心吧，颖，我会用我的一生来好好爱你的！”</w:t>
      </w:r>
    </w:p>
    <w:p>
      <w:r>
        <w:t>轻轻吻了一下颖的额头，晓峰的心中也是充满了幸福，想着未来的日子，毕业后和颖结婚，然后生一个可爱的小宝宝，男的就像我，女的就像颖，真是期待啊。想着想着，晓峰也进入了梦乡。</w:t>
      </w:r>
    </w:p>
    <w:p>
      <w:r>
        <w:t>两个人做着同样的梦，在梦里两个人牵着手，在秋天的夕阳下散步，前边两个小孩，一男、一女，在打闹着，他们欢笑着朝晓峰和颖跑来，跑倒近前，晓峰和颖弯下腰把他们抱了起来，一家人开心的笑了起来……</w:t>
      </w:r>
    </w:p>
    <w:p>
      <w:r>
        <w:t>【完】</w:t>
      </w:r>
    </w:p>
    <w:p>
      <w:r>
        <w:t>46552字节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