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SM学校之龙纹鞭影</w:t>
      </w:r>
    </w:p>
    <w:p>
      <w:r>
        <w:t>.</w:t>
      </w:r>
    </w:p>
    <w:p>
      <w:r>
        <w:t>荷兰的阿姆斯特丹是欧洲着名的性都之一。在该市郊区一个风景如画的性宅区里，坐落着一叫性O 待学校、该</w:t>
      </w:r>
    </w:p>
    <w:p>
      <w:r>
        <w:t>校是为了适应目前全世界与超的性爱ＳＭ潮流的，主要是为各类ＳＭ俱乐部培训ＳＭ女郎。</w:t>
      </w:r>
    </w:p>
    <w:p>
      <w:r>
        <w:t>由於从该校毕业的女子住往很受顾客欢迎，极易在欧洲及其他发达国家的ＳＭ行业中找到高薪的工作，而入学</w:t>
      </w:r>
    </w:p>
    <w:p>
      <w:r>
        <w:t>又无需文凭或任何专业技能，要交一笔学费即可入学，因此来报考该校的女子络绎下绝，往住报名人数超过实际招</w:t>
      </w:r>
    </w:p>
    <w:p>
      <w:r>
        <w:t>生人数好几倍，令校方既高兴又为难、为满一大量的社会需求，学校决定多举办一些速成班、夜校班、短训班等、</w:t>
      </w:r>
    </w:p>
    <w:p>
      <w:r>
        <w:t>其中有一个三天速成班最为吸引人。</w:t>
      </w:r>
    </w:p>
    <w:p>
      <w:r>
        <w:t>课程分马ＳＭ初级班，中级班和高级班、一天教一个课程，这就要求学生要有良好的心理和身体素质才能胜任，</w:t>
      </w:r>
    </w:p>
    <w:p>
      <w:r>
        <w:t>在短短三天时间内完成繁多痛苦的ＳＭ训练课程。</w:t>
      </w:r>
    </w:p>
    <w:p>
      <w:r>
        <w:t>在该校任教的基本上以欧洲的ＳＭ大师为主，也有邀请美国、日本的同行来进行交流或执掌教鞭。</w:t>
      </w:r>
    </w:p>
    <w:p>
      <w:r>
        <w:t>三天速成班的第一天课程是上ＳＭ初级课程。首先花两个小时讲解ＳＭ理论，从生理学、心理学、社会学等各</w:t>
      </w:r>
    </w:p>
    <w:p>
      <w:r>
        <w:t>个学术角度阐述ＳＭ的存在值和历史、现状及未来的发展趋势等等。</w:t>
      </w:r>
    </w:p>
    <w:p>
      <w:r>
        <w:t>接下来的所有时间包括晚上都是实践课。由ＳＭ大师亲自给女生上刑，让她们体会ＳＭ的实际滋味。初级班的</w:t>
      </w:r>
    </w:p>
    <w:p>
      <w:r>
        <w:t>课程较浅，从最基本的缚绳术开始。学校也招收部分男生，以培养专业紧缚师，ＳＭ摄影师，从事ＳＭ行业各类专</w:t>
      </w:r>
    </w:p>
    <w:p>
      <w:r>
        <w:t>业人才等等。</w:t>
      </w:r>
    </w:p>
    <w:p>
      <w:r>
        <w:t>上课时这些男学生与女学生一同上课，男生在教师的指导下扮演顾客，也就是施虐者「Ｓ」的角色，而女生一</w:t>
      </w:r>
    </w:p>
    <w:p>
      <w:r>
        <w:t>般都当受虐者「Ｍ」，因她们毕业后往往从事的职业就是ＳＭ女郎。</w:t>
      </w:r>
    </w:p>
    <w:p>
      <w:r>
        <w:t>当开始上实践课时，教师就命令所有男生女生都必须把衣服脱个清光，一律全裸上课，这是第一步，要克服人</w:t>
      </w:r>
    </w:p>
    <w:p>
      <w:r>
        <w:t>类同肓的羞耻心，抛开一切思想负担。</w:t>
      </w:r>
    </w:p>
    <w:p>
      <w:r>
        <w:t>男学生由於人数少，一般每人要负责虐待几个女生。他们先学五花大绑，如何用绳子捆缚女人，甚么地方该紧</w:t>
      </w:r>
    </w:p>
    <w:p>
      <w:r>
        <w:t>甚么地方该松，绳子应在那个部位打结，反绑双手女人的胳膊和手腕有几种姿势可供捆绑，另外又分捆乳术、捆足</w:t>
      </w:r>
    </w:p>
    <w:p>
      <w:r>
        <w:t>术、反捆四肢术等等，女学生在捆缚过程中主要学会顺从和配合，同时细心体会绳索勒在身上各个部位所带来的各</w:t>
      </w:r>
    </w:p>
    <w:p>
      <w:r>
        <w:t>种刺激和快感，亦要学会由於这些绳索磨勒肉体一起的刺激而激发出种樟娇态媚姿，以讨顾客欢心。</w:t>
      </w:r>
    </w:p>
    <w:p>
      <w:r>
        <w:t>男人们在虐待女人时最喜欢看的就是女性在性O 待中所表现出来的温顺和媚态，能令他们雄风大振。</w:t>
      </w:r>
    </w:p>
    <w:p>
      <w:r>
        <w:t>当女学生们被用绳子五花大绑好了之后，男人们开始一个个地折磨她们了。</w:t>
      </w:r>
    </w:p>
    <w:p>
      <w:r>
        <w:t>先是练习堵嘴，堵嘴的方式就有多种，有用绳勒在两排牙中间令女子明齿外露的，有用布条勒嘴的，用毛巾塞</w:t>
      </w:r>
    </w:p>
    <w:p>
      <w:r>
        <w:t>入口中，用堵口球填口的，也有用胶布封口的。</w:t>
      </w:r>
    </w:p>
    <w:p>
      <w:r>
        <w:t>上课的教室就像是一间练芭蕾舞的大房间，四面壁都装上了大辐面的玻璃镜，令学员们能欣赏到自己的裸体及</w:t>
      </w:r>
    </w:p>
    <w:p>
      <w:r>
        <w:t>受虐的种种表情。房里自然摆放有各种ＳＭ刑具。</w:t>
      </w:r>
    </w:p>
    <w:p>
      <w:r>
        <w:t>女学生们被五花大绑并堵嘴后，教师及男学生开始用鸡毛扫子、牙刷、羽毛或手指去挠她们的脖颈、胳肢窝、</w:t>
      </w:r>
    </w:p>
    <w:p>
      <w:r>
        <w:t>乳峰、肚皮、大腿、脚心等敏感部位，令她们奇痒难耐，想喊叫又因嘴被堵住而发不出声，能「咽咽呜呜」从喉咙</w:t>
      </w:r>
    </w:p>
    <w:p>
      <w:r>
        <w:t>发出闷声，在地上打着滚去躲避「挠痒刑」。但往往是她滚到另一边却又停在了另一个男学生脚下，由他上刑了。</w:t>
      </w:r>
    </w:p>
    <w:p>
      <w:r>
        <w:t>「挠痒刑」结束后男人们就用揪头发、捏乳房、皮鞭抽打身体，木夹子夹奶头，棍棒抽打脚底等轻刑来伺候这</w:t>
      </w:r>
    </w:p>
    <w:p>
      <w:r>
        <w:t>些末来的ＳＭ女郎。</w:t>
      </w:r>
    </w:p>
    <w:p>
      <w:r>
        <w:t>这个时候男人们会将女人们嘴里的堵塞物取出，任由她们发出淫叫。</w:t>
      </w:r>
    </w:p>
    <w:p>
      <w:r>
        <w:t>同时因还要给她们上鼻责和舌夹。鼻责是一封金属钩子，钩住受刑者的两只鼻孔令她的头部能向后仰着，舌夹</w:t>
      </w:r>
    </w:p>
    <w:p>
      <w:r>
        <w:t>则是专门用来夹住受虐人的舌头的一种木制小刑具。</w:t>
      </w:r>
    </w:p>
    <w:p>
      <w:r>
        <w:t>每当此时教室大厅襄就是一片热闹之声，女学生们被以各种姿势捆缚着横七竖八地躺在地板上，挠痒引发的咯</w:t>
      </w:r>
    </w:p>
    <w:p>
      <w:r>
        <w:t>咯笑声、皮鞭、棍棒抽打肉体的唧啪声、再加上男人粗野的吆喝声及女人的呻吟声混成一片。</w:t>
      </w:r>
    </w:p>
    <w:p>
      <w:r>
        <w:t>初级班教学内容使学生们初步领略了ＳＭ的魅力，增强了他们的心理和生理承受能力，为她们后两天进一步深</w:t>
      </w:r>
    </w:p>
    <w:p>
      <w:r>
        <w:t>造打下了良好的基础。</w:t>
      </w:r>
    </w:p>
    <w:p>
      <w:r>
        <w:t>第一天课程主要分为两大类：一是各式吊刑，二是各种捆缚姿势性交。</w:t>
      </w:r>
    </w:p>
    <w:p>
      <w:r>
        <w:t>学生们分成两个班，一个先上吊刑课，另一个先上捆缚性交课，然后两个班级再互换，到了晚上全体一块复习</w:t>
      </w:r>
    </w:p>
    <w:p>
      <w:r>
        <w:t>白天所学的内容，由男学员实习给大家看。</w:t>
      </w:r>
    </w:p>
    <w:p>
      <w:r>
        <w:t>ＳＭ中的吊刑是最受玩家们喜爱的项目。而吊刑的花式亦丰富多彩、最为常见的可分为以下几类：</w:t>
      </w:r>
    </w:p>
    <w:p>
      <w:r>
        <w:t>一、捆双手吊全身，可分为正面举手式吊和反背手捆吊两种。</w:t>
      </w:r>
    </w:p>
    <w:p>
      <w:r>
        <w:t>二、倒吊。可分为双脚并排捆倒吊、双脚分开倒吊、单脚倒吊三大类。</w:t>
      </w:r>
    </w:p>
    <w:p>
      <w:r>
        <w:t>三、正面捆四肢吊，即是受刑者仰面躺着捆紧四肢令其脸朝上，背朝下吊起。</w:t>
      </w:r>
    </w:p>
    <w:p>
      <w:r>
        <w:t>四、反捆四肢吊，即将受虐者的手足反捆在后背然后凌空吊起。</w:t>
      </w:r>
    </w:p>
    <w:p>
      <w:r>
        <w:t>五、曲身吊，令受刑者弯腰曲膝整个身子缩成一团捆住全身及四肢把人吊成一团。</w:t>
      </w:r>
    </w:p>
    <w:p>
      <w:r>
        <w:t>六、竹竿吊，这里面又可细分为多花样，如把受刑人平卧捆在长竹竿上吊起，把竹竿捆在人的双腿腿弯里吊起，</w:t>
      </w:r>
    </w:p>
    <w:p>
      <w:r>
        <w:t>把人的双足捆在竹竿上再吊起竹竿，把女人的手脚反捆在一起，然后用竹竿穿过捆在一起的手脚之间，在竹竿两头</w:t>
      </w:r>
    </w:p>
    <w:p>
      <w:r>
        <w:t>用绳子把竹竿吊在空中，而女人就被横穿在竹竿上反缚四肢，低头弓腰吊着，此刑视觉效果甚佳。</w:t>
      </w:r>
    </w:p>
    <w:p>
      <w:r>
        <w:t>七、捆双乳吊，用绳子把女人的两只乳房紧紧地捆住，然后将捆乳的绳子穿过滑轮或房梁拉起来，绳子紧勒住</w:t>
      </w:r>
    </w:p>
    <w:p>
      <w:r>
        <w:t>双乳把女人整个身体吊在空中，此刑亦甚有刺激性。</w:t>
      </w:r>
    </w:p>
    <w:p>
      <w:r>
        <w:t>以上几个例子仅为常用的部分吊刑，其实在ＳＭ贸践中还有大量花式新奇、造型美观的吊型。如女体平行吊、</w:t>
      </w:r>
    </w:p>
    <w:p>
      <w:r>
        <w:t>空中跑步姿势吊、平卧四肢分开吊、单侧手足吊、反缚屈膝分腿吊、金鸡独立式单足吊、吊头发、吊乳头、吊脖颈</w:t>
      </w:r>
    </w:p>
    <w:p>
      <w:r>
        <w:t>踮足尖、空中坐式吊、吊四肢骑活人等等，由於吊刑是空中造型，所以创新的馀地很大，不断有ＳＭ爱好者自己或</w:t>
      </w:r>
    </w:p>
    <w:p>
      <w:r>
        <w:t>与性伴共同发明一樟新型吊法，要两人一实践，切实可行就行了，吊刑予人以一种立体的美感，确实令人有视觉上</w:t>
      </w:r>
    </w:p>
    <w:p>
      <w:r>
        <w:t>的享受。</w:t>
      </w:r>
    </w:p>
    <w:p>
      <w:r>
        <w:t>如果说ＳＭ中的吊刑已是五彩缤纷，令人看得眼花缭乱的话，那么将女人捆缚起来后再与她性交的姿势就更多</w:t>
      </w:r>
    </w:p>
    <w:p>
      <w:r>
        <w:t>了，几乎是有多少种捆缚方式就有多少种造爱姿势，因此真正的ＳＭ行家都一致认为绳与性是不可分的。</w:t>
      </w:r>
    </w:p>
    <w:p>
      <w:r>
        <w:t>缚绳本身就是一门艺术，缚绳再加上与女人做爱就更是一种创造性的艺术，可随意变幻出千姿百态，其乐无穷</w:t>
      </w:r>
    </w:p>
    <w:p>
      <w:r>
        <w:t>且让我们回过头来欣赏一下ＳＭ训练学校的教师是如何教学生在ＳＭ中做爱的。</w:t>
      </w:r>
    </w:p>
    <w:p>
      <w:r>
        <w:t>镜头一：男教师与女学生都脱光了衣服，两人先赤裸相拥，四唇相接，一阵前戏后女子巳开始动情，这时男人</w:t>
      </w:r>
    </w:p>
    <w:p>
      <w:r>
        <w:t>拿来绳子把她的双手反绑在背后，同时将乳房也捆个结实，把她推倒在床上，然后用火热的口舌从她的发梢吻到她</w:t>
      </w:r>
    </w:p>
    <w:p>
      <w:r>
        <w:t>的足心，将她身上每一寸肌肤都吻个遍，女人双手被缚，被男人吻得全身酥麻难当，男教师不仅灵舌厉害，而且双</w:t>
      </w:r>
    </w:p>
    <w:p>
      <w:r>
        <w:t>手也在她的裸体上上下左右移动，轻搓慢抚，女人在ＳＭ欲火中苦苦煎熬着，不一会就荡态百出，痴言连篇了，这</w:t>
      </w:r>
    </w:p>
    <w:p>
      <w:r>
        <w:t>时她的下体早已濡湿非常，男教师硬如铜棍的混天柱对准她的销魂洞猛地扎去，一滑而入直插到底，再看那女学生</w:t>
      </w:r>
    </w:p>
    <w:p>
      <w:r>
        <w:t>在男人的频频进攻下玉唇抖动，奋亢难忍，已是高潮频至了。</w:t>
      </w:r>
    </w:p>
    <w:p>
      <w:r>
        <w:t>镜头二：男教师把女学生抱起来，让她反缚双手跪在床上，男人用狗仔式从背后插入她的体内，这一性爱方式</w:t>
      </w:r>
    </w:p>
    <w:p>
      <w:r>
        <w:t>的好处在於男人可以在性交时用手抓住女人背后的绳子，这样可令男人的阴茎在女人体内插得更深！或者是男人一</w:t>
      </w:r>
    </w:p>
    <w:p>
      <w:r>
        <w:t>边一挺一纵地抽送着，一边可一手抓住她背后的绳结，一手揪住她的头发，令她呈背弓仰头姿态，更令男人有施虐</w:t>
      </w:r>
    </w:p>
    <w:p>
      <w:r>
        <w:t>的征服感而女人则有受虐的顺从感。以这种姿势与女人性交，必定令她心弦震汤无比酥爽！</w:t>
      </w:r>
    </w:p>
    <w:p>
      <w:r>
        <w:t>镜头三：一男教师命一女学生仰卧，她的双手交叉捆在一根柱子后面，她的两条大腿被用绳子吊起，令她的下</w:t>
      </w:r>
    </w:p>
    <w:p>
      <w:r>
        <w:t>半身悬吊在空中，而上半身和双手仍在地上。</w:t>
      </w:r>
    </w:p>
    <w:p>
      <w:r>
        <w:t>这样男教师可以站立着向她进攻，她阴户的位置正好在男人裤裆处，男人粗大的阳具插入少女嫣红娇嫩的阴户</w:t>
      </w:r>
    </w:p>
    <w:p>
      <w:r>
        <w:t>忽上忽下，先左后右地猛烈旋磨，前后挥抽着，同时手中举起一根小藤条不断地抽打在她的滑如凝脂的乳房上，这</w:t>
      </w:r>
    </w:p>
    <w:p>
      <w:r>
        <w:t>种快乐与苦痛相交的虐爱令她不一会就体内崩溃，如入仙境了。</w:t>
      </w:r>
    </w:p>
    <w:p>
      <w:r>
        <w:t>第三天速成班的课程对ＳＭ女郎就是一个考验了，这是ＳＭ的高级课程，精选了一些ＳＭ活动之中痛楚较大，</w:t>
      </w:r>
    </w:p>
    <w:p>
      <w:r>
        <w:t>使用各种刑具的花式。</w:t>
      </w:r>
    </w:p>
    <w:p>
      <w:r>
        <w:t>先上虐乳课。内容有火烧乳房，奶头吊物、乳头穿刺、烟头烫、大针穿刺等等。</w:t>
      </w:r>
    </w:p>
    <w:p>
      <w:r>
        <w:t>老师拿来一个老鼠夹，学生们开头有些迷惑不解，不知是干嘛用的。</w:t>
      </w:r>
    </w:p>
    <w:p>
      <w:r>
        <w:t>老师命男生把一个姑娘双手反缚起来，然后把这只老鼠夹夹在了她的一只奶头上！</w:t>
      </w:r>
    </w:p>
    <w:p>
      <w:r>
        <w:t>少女惨叫起来，拚命扭动身躯想要甩掉钳在乳尖上的那只老鼠夹，但被她的同学们按住了。</w:t>
      </w:r>
    </w:p>
    <w:p>
      <w:r>
        <w:t>老师告诉他们说，有不少玩ＳＭ的顾客是喜欢用这种鼠夹子来夹女人的奶头的，因此她们应该应它。鼠夹子是</w:t>
      </w:r>
    </w:p>
    <w:p>
      <w:r>
        <w:t>看上去可怕，其实它的肉疼痛程度与一般铁夹子相似，因为顾客放夹子的一般也是轻轻放上，而不会像鼠夹在夹老</w:t>
      </w:r>
    </w:p>
    <w:p>
      <w:r>
        <w:t>鼠时「啪！」</w:t>
      </w:r>
    </w:p>
    <w:p>
      <w:r>
        <w:t>地一响猛地夹下来。</w:t>
      </w:r>
    </w:p>
    <w:p>
      <w:r>
        <w:t>接下来老师拿来几枚有一长竹细钢针，指着一位乳房饱满的女生说：</w:t>
      </w:r>
    </w:p>
    <w:p>
      <w:r>
        <w:t>「你过来！」</w:t>
      </w:r>
    </w:p>
    <w:p>
      <w:r>
        <w:t>这位女生竟害怕起来，连连摆手摇头后退。老师冲几位一学生一歪头，命令道：</w:t>
      </w:r>
    </w:p>
    <w:p>
      <w:r>
        <w:t>「去，把她给我吊起来！」</w:t>
      </w:r>
    </w:p>
    <w:p>
      <w:r>
        <w:t>「是！先生！」</w:t>
      </w:r>
    </w:p>
    <w:p>
      <w:r>
        <w:t>几位男学生一拥而上，不管这位姑娘怎样哀求，把她双手捆住吊在空中。男教师手里摆弄着叮当作响闪着寒光</w:t>
      </w:r>
    </w:p>
    <w:p>
      <w:r>
        <w:t>的钉针来到姑娘面前说：</w:t>
      </w:r>
    </w:p>
    <w:p>
      <w:r>
        <w:t>「大家看好了，像这种大针穿乳的肉刑在ＳＭ活动不是常用的，是个别爱好者喜爱强烈刺激，才会玩的。如果</w:t>
      </w:r>
    </w:p>
    <w:p>
      <w:r>
        <w:t>你们能忍受过这一招，那么其馀的刺乳缝阴、钉脚心等刑都可忍受了。而且以后可应付任何顾客的种种要求了」</w:t>
      </w:r>
    </w:p>
    <w:p>
      <w:r>
        <w:t>说完老师就举起长长的钢针从她左乳的上端扎了进去，少女刚叫了几声，嘴巴被用布条捆上了。老师握住钉针</w:t>
      </w:r>
    </w:p>
    <w:p>
      <w:r>
        <w:t>的末端使劲往她乳旁的深处戳下去，见针尖从乳房的下部带着鲜血钻了出来，这样一长的细钢针就付穿刺透了姑娘</w:t>
      </w:r>
    </w:p>
    <w:p>
      <w:r>
        <w:t>的一只乳房。</w:t>
      </w:r>
    </w:p>
    <w:p>
      <w:r>
        <w:t>接着老师让一位男同学试试，他很顺利地把另一支长铜针横向地刺穿了姑娘的右乳。</w:t>
      </w:r>
    </w:p>
    <w:p>
      <w:r>
        <w:t>「好了，下面男女同学各自找伴侣做此项练习。」</w:t>
      </w:r>
    </w:p>
    <w:p>
      <w:r>
        <w:t>刹那间大厅里传来了男士们在用针刺穿女性乳峰时的兴奋喊声和少女们在受刑时的惨叫哭声，许多姑娘雪白如</w:t>
      </w:r>
    </w:p>
    <w:p>
      <w:r>
        <w:t>玉的乳房上都被横穿扎着大针，针眼淌出丝丝鲜血，红白相间，给人以强烈的ＳＭ视觉享受。</w:t>
      </w:r>
    </w:p>
    <w:p>
      <w:r>
        <w:t>下一节课上的是虐阴。老师先让女学生们参观一些虐阴的刑具，有皮鞭、尺子、钢针、夹子、坠吊重物、吸阴</w:t>
      </w:r>
    </w:p>
    <w:p>
      <w:r>
        <w:t>蒂的吸管、小爪子、各式电动阳具，可以抽送的固定式阳具抽送机器、牙刷、毛刷，男人们常爱用来往女人阴户里</w:t>
      </w:r>
    </w:p>
    <w:p>
      <w:r>
        <w:t>塞的种种替代物品，如黄瓜、茄瓜、手电筒、可乐瓶子、各式长形的玻璃瓶等等。</w:t>
      </w:r>
    </w:p>
    <w:p>
      <w:r>
        <w:t>一边看一边详细讲解各种刑具的便用方法。在实践时老师挑选了阴道缝合刑作为作业让学生们实习。</w:t>
      </w:r>
    </w:p>
    <w:p>
      <w:r>
        <w:t>「在施此刑时一定要把女人四肢加以捆绑才好用刑，因与穿乳相似，痛苦较大，女人下意识地会挣扎。最理想</w:t>
      </w:r>
    </w:p>
    <w:p>
      <w:r>
        <w:t>的行刑姿势是把女人反绑双手然后分腿倒吊起来施刑，这样她就一点没有反抗能力了。当然其他任何捆缚方式皆可。</w:t>
      </w:r>
    </w:p>
    <w:p>
      <w:r>
        <w:t>好，开始练习吧。」</w:t>
      </w:r>
    </w:p>
    <w:p>
      <w:r>
        <w:t>老师说完就让学生们分散去实践了。</w:t>
      </w:r>
    </w:p>
    <w:p>
      <w:r>
        <w:t>「缝合刑」顾名思义就是用针线或者大号扣针把女人阴道缝住，实际上是把两片阴唇穿连在一起，相当刺激，</w:t>
      </w:r>
    </w:p>
    <w:p>
      <w:r>
        <w:t>当然痛苦也很大。但是基本上所有参加课程的女人最终都能通过此关，尽管此刑有相当痛楚，但毕竟还是在人体完</w:t>
      </w:r>
    </w:p>
    <w:p>
      <w:r>
        <w:t>全可以忍受的生理极限之内了。</w:t>
      </w:r>
    </w:p>
    <w:p>
      <w:r>
        <w:t>虐阴之后按顺序应该是轮到虐臀。一般最常见的虐臀刑是用藤条、皮鞭、棍棒、尺子等各类刑贝狠狠抽打女人</w:t>
      </w:r>
    </w:p>
    <w:p>
      <w:r>
        <w:t>肥厚性感的屁股。因为屁股肉最厚实，面积又大，用刑具抽打时发出的声音也最响亮。其馀的刑罚就是滴蜡、烧烤</w:t>
      </w:r>
    </w:p>
    <w:p>
      <w:r>
        <w:t>和针刺等等。</w:t>
      </w:r>
    </w:p>
    <w:p>
      <w:r>
        <w:t>老师介绍完虐臀刑后随意指着一个女学生对男学生们说：</w:t>
      </w:r>
    </w:p>
    <w:p>
      <w:r>
        <w:t>「把她给我吊起来，用正面捆四肢吊。」</w:t>
      </w:r>
    </w:p>
    <w:p>
      <w:r>
        <w:t>学生们第二天刚学完这一吊刑，正好用上。不一会男学生就把女学生四肢捆在一块脸朝上屁股朝下地吊了起来。</w:t>
      </w:r>
    </w:p>
    <w:p>
      <w:r>
        <w:t>老师命人在她吊起身体下面放一张桌子，然后取来一盒彩色图钉，打开盒盖把图钉全都撒在了禀面上。</w:t>
      </w:r>
    </w:p>
    <w:p>
      <w:r>
        <w:t>「好，现在把她放下来，让她坐在图钉上！」</w:t>
      </w:r>
    </w:p>
    <w:p>
      <w:r>
        <w:t>老师命令道。一男生放下吊绳，女学生吊起的身体一下子就跌在桌子上，正好屁股朝下坐了下去！</w:t>
      </w:r>
    </w:p>
    <w:p>
      <w:r>
        <w:t>「哎呀！好痛卜」</w:t>
      </w:r>
    </w:p>
    <w:p>
      <w:r>
        <w:t>她忍不住叫起来，两只屁股蛋上均扎上了彩色图钉，煞是好看，老师命令把她再吊起，用尺子把图钉都打掉，</w:t>
      </w:r>
    </w:p>
    <w:p>
      <w:r>
        <w:t>再让她坐下，又扎了满屁股图钉。不一会雪白的屁股上就血珠点点了。</w:t>
      </w:r>
    </w:p>
    <w:p>
      <w:r>
        <w:t>高级课程的最后一课是虐足。虐足的主要内容有捆足术、吊足术、抽打脚板、烧脚心、夹足趾、踩钉板、针刺</w:t>
      </w:r>
    </w:p>
    <w:p>
      <w:r>
        <w:t>脚心、大针穿刺脚掌等等。</w:t>
      </w:r>
    </w:p>
    <w:p>
      <w:r>
        <w:t>老师精选了最常肘的捆足术和最难的穿刺脚掌作详细介绍。捆足术比较常用易学，而「穿刺刑」平时则不多见。</w:t>
      </w:r>
    </w:p>
    <w:p>
      <w:r>
        <w:t>老师挑了一位脚掌纤细白嫩的女孩来受此刑。先命她背靠一根柱子跪着，双手反缚在柱子后面，双足亦并排捆</w:t>
      </w:r>
    </w:p>
    <w:p>
      <w:r>
        <w:t>於柱后，正好足心朝上。</w:t>
      </w:r>
    </w:p>
    <w:p>
      <w:r>
        <w:t>老师先用毛巾塞入她口中，然后来到她身后，左手握着一支闪闪发光的三寸铁钉按在她左脚的脚心上，右手举</w:t>
      </w:r>
    </w:p>
    <w:p>
      <w:r>
        <w:t>起一把铁锤猛地砸了下去。</w:t>
      </w:r>
    </w:p>
    <w:p>
      <w:r>
        <w:t>钉尖一下子扎进她白嫩的脚心！女孩上身和反绑的双手在徒劳地挣扎着，男人手中的锤子还在不断敲下：一下、</w:t>
      </w:r>
    </w:p>
    <w:p>
      <w:r>
        <w:t>二下、三下……铁钉渐渐扎入她脚心深处，伤口滴出了鲜血，最终「噗喇！」一下，钉子扎穿了她的脚掌，钉在了</w:t>
      </w:r>
    </w:p>
    <w:p>
      <w:r>
        <w:t>木板地上了。</w:t>
      </w:r>
    </w:p>
    <w:p>
      <w:r>
        <w:t>在随后的课堂作业时间里，所有姑娘的娇嫩脚掌都被钉子穿透钉在了桌面上，床板上或者是木板地上了。</w:t>
      </w:r>
    </w:p>
    <w:p>
      <w:r>
        <w:t>在通过这最后一关之后，她们都领到了ＳＭ学校速成班的毕业证书。</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