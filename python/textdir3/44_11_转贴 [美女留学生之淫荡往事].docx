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转贴 [美女留学生之淫荡往事]</w:t>
      </w:r>
    </w:p>
    <w:p>
      <w:r>
        <w:t>我叫吴哲，是个淫荡的女孩。今年大三的我，身高162厘米，体重46公斤。在日本留学的这些年里，因为身材好，性格开放，让我在学校里很受男生欢迎哦。</w:t>
      </w:r>
    </w:p>
    <w:p>
      <w:r>
        <w:t>今年暑假，我跟不回国的同学约了到东京的居酒屋，共有四男一女，其中有男同学大伟、皮皮、中南和龙哥，女生当然就是我了。我们吃了点心和啤酒，起了兴，他们四个男生就拼命向我敬酒，因为只有我一个女生，我可不想扫他们的兴，于是一杯接着一杯跟他们喝，没多久我就有了醉意，反应也变的越来越迟钝。大伟把我叫出包厢，带我来到居酒屋的另一个小隔间，然后突然开始吻我。他的手不客气的将我身上的奶罩扯掉，我的大奶子就这样弹了出来，他一看到我的奶子，便往我的奶头上吸吮了起来，另一手也 在我奶子上搓揉，我连忙喊叫着呻吟了起来“啊…大伟…不要…呃…不要…啊…啊…”</w:t>
      </w:r>
    </w:p>
    <w:p>
      <w:r>
        <w:t>大伟一看我已有了反应，就拉下了拉链，掏出他早就硬了的大鸡巴，将我转身趴在洗水台前，他掀起我的裙子，把我的丁字裤往下扯便说：“哇！吴哲你个小骚货，你今天穿丁字裤就是准备来让我们干的是吧？”我摇着头否认：“我没有…今天穿是因为晚上还要约会啊。”</w:t>
      </w:r>
    </w:p>
    <w:p>
      <w:r>
        <w:t>“贱人，又跟那个菲律宾人乱搞吗？”他不理会我就将手往我骚穴上抠，我在他的抠弄之下，我便意乱情迷不能自己的淫叫起来，我的骚穴在他手指快速抽插之下，也已湿的不像样了，他得意的对我说：“吴哲你好湿，你现在一定很想被我干是不是啊？”</w:t>
      </w:r>
    </w:p>
    <w:p>
      <w:r>
        <w:t>我用我剩余的理智摇头否认，他突然将手指抽了出来，我的骚穴也因而有了些许的空虚，那知他这时却将他的大鸡巴往我骚穴上磨擦了起来，我被他磨的心慌意乱，整个骚穴骚痒难耐而不停的淫叫，他也看出了我的反应便对我说：“怎样？想不想被我干啊？要说实话喔！不要违背你的生理反应喔！”</w:t>
      </w:r>
    </w:p>
    <w:p>
      <w:r>
        <w:t>终于情欲战胜了我的理智，我便点头承认了，但大伟并不放过我，接着说：“想啊！你这小骚货！那就求我干你啊！我没得到你的同意，我不敢干你啊！快啊！想我干你就快求我啊！吴哲你个小骚货！”</w:t>
      </w:r>
    </w:p>
    <w:p>
      <w:r>
        <w:t>?我现在只想被大伟的大鸡巴插入骚穴止痒，抛开了自尊就不知羞耻的说了：“呃…求你…求你干我…呃…呃…吴哲的骚穴好难受…快用你的大鸡巴…帮我止痒…呃…呃…求求你快干我！”</w:t>
      </w:r>
    </w:p>
    <w:p>
      <w:r>
        <w:t>大伟不等我说完，便突然将他的大鸡巴往我骚穴插了进去，我被他这突如来的举动也高声的淫叫起来，他毫不客气的猛力抽插着，手还不时的揉着我的阴蒂，让我几乎快承受不住：“啊…啊…慢一点…小力一点…啊…啊…你会插死吴哲的…啊…啊…”</w:t>
      </w:r>
    </w:p>
    <w:p>
      <w:r>
        <w:t>他根本不理会我的哀求，仍然对我死命的抽插着：“妈的，干死你这个小荡妇，操死你这个欠人干的小贱Ｂ！立命馆这么多女人，没见过像你那么贱的。”</w:t>
      </w:r>
    </w:p>
    <w:p>
      <w:r>
        <w:t>在我不断淫叫的同时，我看到了隔间门口不知那时已站了其他男生在观看这场活春宫，他们每个脸上都带着邪恶的淫笑，我觉得好羞耻，想起身逃离大伟的抽插，但大伟两手由我身后绕过，扣住我的奶子大力的搓揉，下身也更猛力的干弄着我，我受不住他这般的狠干，淫叫声也不绝于耳，这时皮皮开口了：“哥们，怎样？我说的没错吧！吴哲一定好干！干的爽不爽啊？”</w:t>
      </w:r>
    </w:p>
    <w:p>
      <w:r>
        <w:t>“爽啊！爽的不得了，吴哲的骚穴就是不一样，又紧又好干，奶子又大，真是他妈的有够爽的！”大伟得意的说着。</w:t>
      </w:r>
    </w:p>
    <w:p>
      <w:r>
        <w:t>听到大伟这么说，他们四个男生开心的大笑了起来，这时龙哥也开口了：“喂！小老弟不好意思啊！我们两个学长先干啊！”</w:t>
      </w:r>
    </w:p>
    <w:p>
      <w:r>
        <w:t>“没问题！敬老尊贤嘛！龙哥不用客气你先来啊！”皮皮和中南他们两个嘻嘻哈哈的说道。</w:t>
      </w:r>
    </w:p>
    <w:p>
      <w:r>
        <w:t>这时龙哥走向马桶，将马桶盖放下来，大伟也将我拉向马桶，让我手撑在马桶盖上，龙哥掏出他的鸡巴就往我嘴上送：“吴哲小贱Ｂ快，快帮龙哥我好好舔一舔，龙哥保证等会把你干的爽上天！”</w:t>
      </w:r>
    </w:p>
    <w:p>
      <w:r>
        <w:t>我虽想反抗，但却被龙哥扯着头发，一手掐住脸颊将嘴张了开来，他们两个就这样一前一后的干着我上下两张嘴，身后的大伟狠狠撞击我的屁股发出了啪啪声，大伟边干着我边对皮皮说：“喂！你们几个继续吃饭啊！我怕吴哲这小贱Ｂ被我们干的太爽，叫的太大声会被外面听到，你们去吃饭，等我们好了再换你们干！”</w:t>
      </w:r>
    </w:p>
    <w:p>
      <w:r>
        <w:t>说完皮皮他们三人就回去继续吃饭，大伟每次都猛力的插到底，很快的我的小腹一阵收缩便高潮了，两腿也不住的抖着，大伟见状便加速的冲刺着，没多久就在我骚穴里射出了精液，当大伟抽出鸡巴时，龙哥便让我坐在马桶上，将我两腿高高抬起，用力的将鸡巴插入我骚穴里，我也看到了他的大鸡巴在我骚穴里快速猛力的撞击着，我忍不住的放声淫叫，龙哥兴奋的说：“小贱Ｂ，龙哥干的你爽不爽啊！听你叫的那么大声，一定很爽吧！是不是啊？”</w:t>
      </w:r>
    </w:p>
    <w:p>
      <w:r>
        <w:t>?我已被他干的情欲高涨，也不知廉耻的回应他：</w:t>
      </w:r>
    </w:p>
    <w:p>
      <w:r>
        <w:t>“爽…啊…啊…好爽…啊…龙哥好会干…啊…干的吴哲好爽…啊…啊…吴哲快被…两个哥哥干死了…”</w:t>
      </w:r>
    </w:p>
    <w:p>
      <w:r>
        <w:t>当我这样说时，被大伟出去叫进来的中南给听到了：“干！早就看出来你是个破B了，长的就一付欠人干的样子！今天就让我们兄弟干死你这个臭贱Ｂ”说完便将他的鸡巴也插进了我的小嘴口交，我就这样被他们干流的上下干着，一直到了换皮皮干我时，大伟进来说了：“皮皮，这样干不够刺激啦！我们来玩个更刺激的！”</w:t>
      </w:r>
    </w:p>
    <w:p>
      <w:r>
        <w:t>“那你说啊！要怎么玩法才够刺激？”皮皮问道。</w:t>
      </w:r>
    </w:p>
    <w:p>
      <w:r>
        <w:t>“我们把日本同学一起叫来，让他看这小贱Ｂ被我们干的贱样！怎样？这样够刺激吧！”大伟看着我邪恶的说着“哇！好啊！反正她也不是我们的马子，就让她被干的婊子样分享给别人看，我们也不吃亏啊！”皮皮兴奋的附合着大伟，说完大伟便打电话给日本同学让他们一起来。</w:t>
      </w:r>
    </w:p>
    <w:p>
      <w:r>
        <w:t>我只能死命的摇头求皮皮：“皮皮…不要…啊…啊…求你不要干我给日本人看…很丢脸…啊…啊…”</w:t>
      </w:r>
    </w:p>
    <w:p>
      <w:r>
        <w:t>中南大骂：“贱货，自己给菲律宾人干，上学期还和印尼人群P，以为我们不知道？丢中国人的脸啊。现在给日本人看不行？贱货！”</w:t>
      </w:r>
    </w:p>
    <w:p>
      <w:r>
        <w:t>皮皮根本不理会我，只是更力猛力的干着我，我也不断的继续淫叫着，没多久包箱门开了，日本同学松岛来了。松岛刚经过这家店，接到了大伟的电话，于是看到了这一幕。他呆在了包厢门口。</w:t>
      </w:r>
    </w:p>
    <w:p>
      <w:r>
        <w:t>皮皮刻意的狠狠将我干的淫叫不已，这时我看到松岛不自主的抚摸着他的裤档，皮皮见状就说：“小贱Ｂ，想不想被松岛桑干啊！我叫松岛桑来干你好不好啊？”</w:t>
      </w:r>
    </w:p>
    <w:p>
      <w:r>
        <w:t>我被皮皮干的已神智不清的回应着：“啊…啊…好…我要松岛桑…干我…啊…啊…松岛桑…快来干我…啊…啊…吴哲好欠干…快来干我…”</w:t>
      </w:r>
    </w:p>
    <w:p>
      <w:r>
        <w:t>松岛听我这么一说就傻住了，这时大伟和龙哥也走过来了，大伟便用对松岛说：“兄弟，你想不想干她啊！这小贱Ｂ蛮好干的喔！奶子又大又软，骚穴又紧又会吸，你想不想试试啊？”</w:t>
      </w:r>
    </w:p>
    <w:p>
      <w:r>
        <w:t>松岛在中国生活过五年，中文流利，他吞了吞口水说：“真的可以吗？我真的可以干她吗？”</w:t>
      </w:r>
    </w:p>
    <w:p>
      <w:r>
        <w:t>“当然可以啊！吴哲这小贱Ｂ很欠干也很耐干，我们四个中国人都干过了，也不差你一个日本人，今天就当你走狗屎运，便宜你了，你要不要干啊？不要的话我叫别的日本同学来干了！”</w:t>
      </w:r>
    </w:p>
    <w:p>
      <w:r>
        <w:t>“要，当然要，不干白不干！”说完他便掏出鸡巴走向我，将鸡巴也插进了我嘴里插送着，没多久皮皮终於射了，而松岛的鸡巴也被我小嘴插硬了，当他正想把鸡巴插进我骚穴时，被龙哥阻止了：“等一下，我们在站着看很累，不如到走廊里去干吧！这样大家可以坐着欣赏现场活春宫表演！”</w:t>
      </w:r>
    </w:p>
    <w:p>
      <w:r>
        <w:t>说完松岛和皮皮就将我拉起，进到了包箱，他们便将桌面清空，让我躺在桌面上，松岛架起了我的腿便不客气的将鸡巴抵住我的骚穴干了进来，他们四人在旁边拍手叫好着，松岛也兴奋着两手揉着我的奶子干着我说：“吴哲你好大的奶子，真的好软，骚穴好紧好会吸喔！干的好爽喔！”</w:t>
      </w:r>
    </w:p>
    <w:p>
      <w:r>
        <w:t>他们四人淫笑着对我说：“小贱Ｂ，松岛哥哥干的你爽不爽啊？你喜不喜欢这样被我们插啊？”</w:t>
      </w:r>
    </w:p>
    <w:p>
      <w:r>
        <w:t>我这时的情欲已控制不住我的理性，我不知羞耻的说着：“啊…啊…爽…好爽…我喜欢…被你们干…啊…啊…我喜欢…被你们插…啊…啊…我要天天…被你们干…被你们插…啊…啊…穴穴爽死了…吴哲的贱穴要被你们干烂了……谢谢…你们干我啊…啊…我…要被干……的升……天…了……”</w:t>
      </w:r>
    </w:p>
    <w:p>
      <w:r>
        <w:t>他们四人听我这样说狂笑着，而松岛见状便露出不屑的目光看着我，用他学了五年的中文说：“干！你真贱耶，这么欠人干啊！中国女生都像你这么贱吗？你一定被很多人干过了，真是个烂婊子一个！”接着他转头问皮皮：“吴哲这臭婊子是不是APU的公共厕所啊！这么不要脸的话都说的出口，真是有够贱的！”</w:t>
      </w:r>
    </w:p>
    <w:p>
      <w:r>
        <w:t>皮皮得意的回答：“对啊！我早就看出来了，吴哲她长的一付婊子样，我们是计划把她栽培成校园公厕啊！你放心，以后我们来这吃饭时，一定约她来给你干，到时你叫其它日本同学一起来干！”</w:t>
      </w:r>
    </w:p>
    <w:p>
      <w:r>
        <w:t>? “真的吗？那我就不客气了！”松岛接下来边干我边不断用日语里不堪入耳的言语羞辱着我。他渐渐加快速度抽插着我，终于在我骚穴里射一大堆精了“我要先去上课了，等会有空再来干她一炮，谢了！让我干到这么婊的贱货！干的真是他妈的超级爽！”松岛说完穿好裤子便离开了，接着我一再而再次受到他们轮翻的奸淫，在高潮不断之下我的淫叫声也不断的充斥在包箱内，干的我高潮连连，我不知本是单纯的出来唱歌玩乐，小穴却变成了他们众人的性玩具，虽然心理上觉得羞耻不已，但不可否认在生理上，我被他们干到爽翻了天。</w:t>
      </w:r>
    </w:p>
    <w:p>
      <w:r>
        <w:t>第二天我不想上课了，就在家里休息。没想到有人敲门，我去开门，发现学弟阿光站在门口：“吴哲学姐你一个人在家啊？”</w:t>
      </w:r>
    </w:p>
    <w:p>
      <w:r>
        <w:t>“对啊！今天累了，就只剩我一人在家了！”阿光是我学弟，又是我邻居，我对他说话时也就很放松。</w:t>
      </w:r>
    </w:p>
    <w:p>
      <w:r>
        <w:t>“对了，上次我借了你可课本，你要不要现在上来拿？”</w:t>
      </w:r>
    </w:p>
    <w:p>
      <w:r>
        <w:t>“田中桑的书？现在啊？”我忽然想起我刚洗好澡，内衣内裤都没来得及穿，这样子到一个男生家好像不是很妥当，“嗯！那你等我一下，我换个衣服就来。”</w:t>
      </w:r>
    </w:p>
    <w:p>
      <w:r>
        <w:t>“不用！就在楼上而已，你只是上来拿一下就下来了，何必那么麻烦呢？”</w:t>
      </w:r>
    </w:p>
    <w:p>
      <w:r>
        <w:t>我心想也对，拿了书就下楼了，何必多此一举：“好吧！那我们现在上去拿！”</w:t>
      </w:r>
    </w:p>
    <w:p>
      <w:r>
        <w:t>于是我与阿光上楼进了他家，进到他家时，他家也空无一人，问他才知道他室友孙浩跟同学去打篮球还没回来，他家也只有他一人在家，阿光哥是大二的学生，而他室友孙浩是大四学生，是我的学长，而我也知道孙浩对我一直有好感。</w:t>
      </w:r>
    </w:p>
    <w:p>
      <w:r>
        <w:t>我进到阿光房里，书柜上放着好多穿着立命馆纪念衫的女孩子的照片，我一看，好像都是阿光女朋友的照片。阿光哥悄悄的走到我身后，双手轻轻扶着我的腰说道：“吴哲学姐，你身材很好喔！”</w:t>
      </w:r>
    </w:p>
    <w:p>
      <w:r>
        <w:t>我笑着说：“那有？还可以啦！哪有你女朋友的好？”</w:t>
      </w:r>
    </w:p>
    <w:p>
      <w:r>
        <w:t>接着阿光哥说：“我女朋友也没你好。你做爱的经验一定很丰富喔！有多少人干过你的浪穴喔？”</w:t>
      </w:r>
    </w:p>
    <w:p>
      <w:r>
        <w:t>我吓一跳回头望他：“学弟你怎么知道？难道你也想……？”</w:t>
      </w:r>
    </w:p>
    <w:p>
      <w:r>
        <w:t>?我话还没说完，就被阿光一把给抱在怀里，我拼命挣扎想脱离他的怀抱，可是他的力气很大，我根本就挣脱不开：“学弟，你干嘛？快放开我！”</w:t>
      </w:r>
    </w:p>
    <w:p>
      <w:r>
        <w:t>? “少装了学姐，你没穿内衣也没穿内裤就下楼，不是摆明了勾引男人来干你吗？不要不好意思承认了！”</w:t>
      </w:r>
    </w:p>
    <w:p>
      <w:r>
        <w:t>我又急又羞：“我哪有？不是这样的，你放开我，我要回家！”</w:t>
      </w:r>
    </w:p>
    <w:p>
      <w:r>
        <w:t>“开玩笑！送入口的肥羊，我怎么可能就这样放你走，要走也要等我干完你才能走啊！别装纯情了，你都不知道给APU的多少人干过了，也不差我一个啊！”</w:t>
      </w:r>
    </w:p>
    <w:p>
      <w:r>
        <w:t>说完就将我压在床上，开始动手扯着我的Ｔ恤，揉捏我的奶子吸吮着“不要…啊…不要…啊…放开我…”我挣紮着想脱离他的魔掌。</w:t>
      </w:r>
    </w:p>
    <w:p>
      <w:r>
        <w:t>“哇！好大的奶子，好软好好摸喔！真是个大奶妹！”边说边用手大力的搓揉着。</w:t>
      </w:r>
    </w:p>
    <w:p>
      <w:r>
        <w:t>“阿光…你放开我…不要啊…救命啊…”我企图用呼救声，看能不能吓退他，没想到他的唇随即就压上了我的唇，阻止了我的呼救，同时舌头无赖的伸入我的口腔里，与我的舌头缠绕吸吮挑逗着，而手指更加在我的奶头上使劲揉捏着，我渐渐被他挑起了情欲，也开始呻吟喘息了起来，阿光看我有了反应，便放开我的唇低头专心吸吮我的奶头，一手继续揉捏我的奶子，另一手伸进我短裙内开始逗弄我的阴核，我的奶头和阴核都非常的敏感，经不起他如此的挑逗，终于忍不住淫叫了起来：</w:t>
      </w:r>
    </w:p>
    <w:p>
      <w:r>
        <w:t>“嗯…啊…啊…不要…啊…不要啊…啊…好痒…啊…不要啊…”</w:t>
      </w:r>
    </w:p>
    <w:p>
      <w:r>
        <w:t>“不要，不要什么啊？吴哲小骚货，不要停是不是啊？”阿光说完，更大胆的将手指插入我小穴抽插着“啊…啊…不要…啊…不要停…啊…我会受不了的…啊…好痒…啊…啊…”</w:t>
      </w:r>
    </w:p>
    <w:p>
      <w:r>
        <w:t>阿光听着我呻吟的求饶着，手指在我小穴内的抽插也就更加的快速起来，而我的小穴在他的抽插之下，淫水已开始泛滥，整个小穴已湿的不像话。</w:t>
      </w:r>
    </w:p>
    <w:p>
      <w:r>
        <w:t>“啊…啊…阿光不要啊…啊…我快受不了了…啊…啊…快停手啊…”</w:t>
      </w:r>
    </w:p>
    <w:p>
      <w:r>
        <w:t>“吴哲，你的小穴好湿喔！好像在说着，它好欠干，好想被大鸡巴插耶！你说是不是啊？”</w:t>
      </w:r>
    </w:p>
    <w:p>
      <w:r>
        <w:t>“啊…啊…别再插了…啊…啊…好痒…好难受…啊…啊…求你…求求你…”</w:t>
      </w:r>
    </w:p>
    <w:p>
      <w:r>
        <w:t>“求我？求我什么啊！求我干你吗？很痒是吧！想让我的大鸡巴插进你小穴里，帮你止痒是不是啊？”</w:t>
      </w:r>
    </w:p>
    <w:p>
      <w:r>
        <w:t>我被他挑弄的已没了羞耻心，便发浪的回应着：“啊…啊…对…我好难受…啊…快用大鸡巴干我…啊…快…求求你…快…”</w:t>
      </w:r>
    </w:p>
    <w:p>
      <w:r>
        <w:t>听我说完，阿光便将我Ｔ恤脱掉，站在床底下将我双脚拉至床沿，接着脱下他的短裤，露出他那硬的吓人的大鸡巴，撩起我的短裙，就顶住我的小穴狠狠的插了进去我被他这一插，尖声的淫叫了起来：“啊……好大…啊…你插的好狠…啊…啊…”</w:t>
      </w:r>
    </w:p>
    <w:p>
      <w:r>
        <w:t>阿光哥双手绕过我双脚，用力的揉着我的奶子，下身的鸡巴也一下一下用力的顶着，每一下都顶到了小穴深处，我被他这种干法，顶的哀声连连“啊…啊…你好狠…顶死我了…啊…啊…我会被你…干死的…啊…啊”</w:t>
      </w:r>
    </w:p>
    <w:p>
      <w:r>
        <w:t>“干！好爽，从没干过奶子那么大的骚货，今天真是赚到了，真他妈干的好爽！”</w:t>
      </w:r>
    </w:p>
    <w:p>
      <w:r>
        <w:t>我被他这样干了没多久就小腹一阵抽搐高潮了，接着他将我拉起，用不同的姿势不停的干着我，最后将我推向书桌，让我趴着像母狗一样，从后面干着我，我的小穴在他大鸡巴不停的抽插之下，不断的发出噗渍噗渍的淫水声，我的奶子也不时淫荡的晃动着，半个小时内，我已被他干的高潮了三。四次，在我被干的意乱情迷的同时，完全没注意到客厅的门开了有人回来了。</w:t>
      </w:r>
    </w:p>
    <w:p>
      <w:r>
        <w:t>“啊…啊…吴哲不行了…啊…啊…我又升天了…啊…浪穴快给你干死了…啊…啊…”</w:t>
      </w:r>
    </w:p>
    <w:p>
      <w:r>
        <w:t>“小母狗，阿光干的你爽不爽啊！学姐，你叫的好浪好贱喔！听的真是爽，没想到你外表长的那么清纯，其实骨子里是个欠干的骚浪货，活像个婊子一样！”</w:t>
      </w:r>
    </w:p>
    <w:p>
      <w:r>
        <w:t>“啊…啊…对…吴哲是欠干的小母狗…啊…我被阿光哥干的好爽…啊…阿光哥好厉害…好会插穴…啊…我太喜欢被阿光哥乱干了…啊…啊…”</w:t>
      </w:r>
    </w:p>
    <w:p>
      <w:r>
        <w:t>在我说这话的时候，孙浩已走到了阿光的房门口，他讶异的看着我们，楞在了原地：“啊，你们…吴哲，怎么是你？你们两个几时搞上的？”</w:t>
      </w:r>
    </w:p>
    <w:p>
      <w:r>
        <w:t>?我听到孙浩的声音吓了一大跳，顿时觉得好羞耻，本想起身逃离，但上身被阿光用力的压着继续大力干着穴，淫叫声也因此停不下来。</w:t>
      </w:r>
    </w:p>
    <w:p>
      <w:r>
        <w:t>“你别误会，这骚货不是我马子，她没穿胸罩也没穿内裤，就跑上来找我，不是摆明送上门叫我干她吗？我如果不干吴哲这骚货，岂不是太对不起我下面的小弟弟了？”</w:t>
      </w:r>
    </w:p>
    <w:p>
      <w:r>
        <w:t>“学弟，你…你怎么可以这样？你明知道我喜欢吴哲，你怎么可以这样对她？”</w:t>
      </w:r>
    </w:p>
    <w:p>
      <w:r>
        <w:t>“喔！孙浩你别傻了好不好，你没听到她的叫床声有多浪吗？你以为她有多纯情喔！你如果看到她刚才饥渴的求我干她的贱模样，你就知道她有多欠干！有多贱了，她这叫婊子装纯情，你还当她是贞洁烈女喔！”</w:t>
      </w:r>
    </w:p>
    <w:p>
      <w:r>
        <w:t>我被阿光一讲，觉得羞耻的无地自容，没想到居然被一个爱慕我的人，看到我被干的浪荡模样，更惨的是，我因被干的无法控制不断的淫叫，而无法辩驳，这无疑是呼应了阿光的说法，这时我也看到了孙浩露出了鄙视的表情，阿光的下身快速的抽插着我，而孙浩终於受不了了，他丢下篮球走向我，阿光也将我从书桌面拉起，让我跪趴在椅子上，仍然从后面干着我。</w:t>
      </w:r>
    </w:p>
    <w:p>
      <w:r>
        <w:t>孙浩走到我面前，便脱下运动短裤，掏出他的大鸡巴，就往我嘴里送，他们俩一前一后的抽插着我，没多久阿光渐渐加快了抽插的速度，我知道他快射了，他捧着我的奶子用力的搓揉加速干着：</w:t>
      </w:r>
    </w:p>
    <w:p>
      <w:r>
        <w:t>“吴哲，小骚货，干死你，你这个臭婊子，射在你里面好不好啊？”</w:t>
      </w:r>
    </w:p>
    <w:p>
      <w:r>
        <w:t>我被他这样的猛干法，无法承受的放开孙浩的大鸡巴开张了嘴：</w:t>
      </w:r>
    </w:p>
    <w:p>
      <w:r>
        <w:t>“啊…啊…好…啊…我是安全期…你尽量射在里面没关系…射多一点啊…啊…好烫啊…射死我……爽死了…”</w:t>
      </w:r>
    </w:p>
    <w:p>
      <w:r>
        <w:t>接着阿光便顶住我的小穴，不客气的在我小穴里灌满了他的精液，当阿光哥抽出他已射完精的鸡巴时，孙浩便将我拉起，用力的甩在床上，他站在床沿抬起我的双脚，一点都不怜香惜玉，好像想把我小穴剌穿一般，狠狠的将鸡巴插进了我小穴里，一下下用力的顶着：“操，吴哲你个贱货，亏我还这么喜欢你，没想到你这么贱，既然你这么欠人干，今天我们哥俩就操死你这个不要脸的烂货！”</w:t>
      </w:r>
    </w:p>
    <w:p>
      <w:r>
        <w:t>孙浩边说边用力的干着我，我的屁股也因此发出了啪啪的撞击声，我没想到平常斯文温和的孙浩，此时却变得像一头猛兽一样，我觉得我快被他给干穿了。</w:t>
      </w:r>
    </w:p>
    <w:p>
      <w:r>
        <w:t>“啊…啊…孙浩哥哥…啊…小力点…慢点…啊…啊…我会给你干死的…啊…啊…”</w:t>
      </w:r>
    </w:p>
    <w:p>
      <w:r>
        <w:t>“对！我今天就要干死你，你这不要脸的婊子，这么欠干，这么贱，我今天就要好好教训你，妈的，下贱的滥货！说，被我们兄弟干的爽不爽，你是不是天生的婊子命，你的贱穴没男人干不行啊？”</w:t>
      </w:r>
    </w:p>
    <w:p>
      <w:r>
        <w:t>“啊…啊…学长…不要这样对我…啊…啊…我已经够丢脸了…啊…啊…”</w:t>
      </w:r>
    </w:p>
    <w:p>
      <w:r>
        <w:t>“操！你说不说你，你不被我干死不甘心是吗？”说完他更猛力的顶着我的小穴。</w:t>
      </w:r>
    </w:p>
    <w:p>
      <w:r>
        <w:t>“啊…啊…我说…我说…啊…我下贱…我欠干…啊…我是不要脸的婊子…啊…我没男人干不行…啊…啊…我被很多人干过…最喜欢你们俩的鸡巴了…干的好爽…啊…啊…”。</w:t>
      </w:r>
    </w:p>
    <w:p>
      <w:r>
        <w:t>我说完时，孙浩的脸上更显示出不屑的鄙视表情，而在一旁观战的阿光也开口了：“孙浩，我没说错吧！这骚货够贱够浪吧！你看她被我们干的爽成这副德性，你信不信，以后我们想干她时，她一定马上自动送上门来，这种免费的婊子，我们不干她，那不是太白痴了吗？”</w:t>
      </w:r>
    </w:p>
    <w:p>
      <w:r>
        <w:t>“是啊”，孙浩一边干我接口道，“我是听说大伟他们昨天好几个人一起干了她，刚开始我还不信，现在是信了。不知道立命馆是不是她最骚了。”</w:t>
      </w:r>
    </w:p>
    <w:p>
      <w:r>
        <w:t>“肯定是，还有谁比她更骚更贱？”</w:t>
      </w:r>
    </w:p>
    <w:p>
      <w:r>
        <w:t>孙浩接着说，“APU这么大，估计干过他的人没有一百个也有两百个，就不知道几个人射进过他的骚穴。”</w:t>
      </w:r>
    </w:p>
    <w:p>
      <w:r>
        <w:t>我在孙浩的狠干之下高潮不断，羞耻之心早已抛到脑后，无意识的不断淫叫着，听他这么说，我一边撅起屁股一边回答：“啊…不超过……不超过二十个…啊…啊……真的…不……好舒服…啊…啊”</w:t>
      </w:r>
    </w:p>
    <w:p>
      <w:r>
        <w:t>孙浩将我翻身趴在床沿，继续从后面用力干弄我，我的奶子不停的淫荡的晃动着，他渐渐加快速度：“操！欠人干的小母狗，我操死你，贱货，不要脸的婊子！今天我就当第二十一个射进你的小骚B的。”</w:t>
      </w:r>
    </w:p>
    <w:p>
      <w:r>
        <w:t>阿光大笑，“忘了我了吗？我才是第二十一个。”</w:t>
      </w:r>
    </w:p>
    <w:p>
      <w:r>
        <w:t>终于孙浩顶住我小穴低吼一声，将精液射进了我小穴里，我也同时又达到了高潮，双脚无力的抖着，脑筋也一片空白，他抽出了鸡巴，回头用不屑的眼神对我说：“干！吴哲贱货，怎样？被干的爽不爽啊！妈的，吴哲臭婊子，你真的有够下贱耶！”</w:t>
      </w:r>
    </w:p>
    <w:p>
      <w:r>
        <w:t>说完便头也不回的离开了阿光的房间，此时的我还在享受着高潮过后的余温，心里不知该恨阿光干了我，让我这般骚浪模样给孙浩看到，还是该自认活该。</w:t>
      </w:r>
    </w:p>
    <w:p>
      <w:r>
        <w:t>[完]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