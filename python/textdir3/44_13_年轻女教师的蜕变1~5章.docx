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年轻女教师的蜕变1~5章</w:t>
      </w:r>
    </w:p>
    <w:p>
      <w:r>
        <w:t>??????? 。 但下一页也是孙晴晴的，在那组照片中，孙晴晴双腿直立，深深地弯下腰，双手抱住小腿。这是一个常见的舞蹈动作，在孙晴晴赤裸的时候更美了。但这组照片中也有在后方照的，同样是将孙晴晴的隐蔽部位完完全全展示出来。 刘老四三人对着照片又是一阵发呆。而孙晴晴也又是一阵躁热，脸上又是一片绯红。 这次刘老四三人干脆就只挑那些露出阴部、肛门的照片看了。这类照片很多，她们每个参与拍摄的模特都拍有。于是三个色鬼一边看，还一边对她们的那些部位评论一番。 “还是孙老师的ｂ好，光光滑滑的，阴毛均匀地散布在阴唇四周。”“我也喜欢周小琳、罗明娟、肖丽丽和陈雪的ｂ，很多毛，真性感。不过孙老师的屁眼和乳房最好看！”“阴唇没有毛才好，你看孙老师的阴唇，显得多嫩！你再看陈雪的，明显是前天晚上和人交配多了，有点红肿麻！”“”＼１“”＼１孙晴晴在旁边红着脸看他们看图片，心里的冲动让孙晴晴不禁有些失控。当他们看完后，孙晴晴居然对他们说：“好看吧？当时拍照的现场还录了相呢！更好看，你们想看吗？”说完后孙晴晴就后悔了，可刘老四三人已是兴奋不已，不让他们看是不行的了。没办法，孙晴晴只好拿出了用当时拍照现场制成的光盘，放进ｄｖｄ机里，心想今天就让他们看外够吧，免得日后见面又色迷迷地盯着自己。 他们有人试试着问孙晴晴，这张ｄｖｄ很刺激吧。 孙晴晴笑着开玩笑说，“对你们这些不懂艺术的人来说当然刺激啦，小心看了回去流鼻血！”刘老四也笑道，“那孙老师干脆让我们在这里打手枪得了。”孙晴晴俏脸一板，啐道“打什么手枪，弄脏了我的沙发，看完后回家找老婆打炮去。”孙老师说话也随便起来。 电视屏幕上又出现了当时的情景：在摄影棚里，几个男生围在旁边，他们的王老师请去帮调灯光的。 居然公安局那个又胖又好色的秦守仁也在那里，此人和校长关系很熟，那天他是以公安部门为艺术学院此次拍摄压场子防止出事的名义去的，名义上是去保护裸体模特，其实身为公安局长的他哪里懂摄影，明摆着是去占便宜饱眼福的。 以前孙晴晴自从通过刘晓芸认识秦守仁后，常出于演出的需要，直接到公安局长哪里去办理演出手续，所以和他都很熟悉了。 这个人特别色狼，孙晴晴和他打了数次交道，每次孙晴晴在他那里办手续的时候，他都用色迷迷的眼光看着她，有一次还故意摸了一下她的丰乳。 对此，孙晴晴并不和他作过多计较，也不想得罪这样一个大人物？今天秦局长的出现，孙晴晴还以为是公安部对她们模特事业的保护和重视，跟本没想到他就是冲她来的。 “哗！你们拍照时还有那么多男的在那里看啊？连秦守仁这个禽兽都在那里，美死他了！全市人都知道他是什么货色！”张铁杆愤愤地说。 孙晴晴她们七位女模特全身赤裸地站在强烈的灯光下，轮流出来按照王老师的要求摆造型。 画面放到了孙晴晴出来摆那个跪姿造型的一段。画面上，王老师要孙晴晴跪好，并要求孙晴晴的臀部尽量抬高一些。 这时摄相机就在孙晴晴的正后方，把孙晴晴的阴部和肛门拍得一清二楚。由于孙晴晴的臀部摆得有些让王老师不太满意，他亲自上来要纠正孙晴晴。 此时秦守仁抢先上来了，说到，“王老师你尽管照，我来帮你定位就行了。”只见他一手按住孙晴晴的背，另一手放在孙晴晴的臀部，帮孙晴晴往上抬。 从屏幕上可以看到，秦局长的手放得很正，他的手指已经在孙晴晴阴道口旁的阴唇上了。 “你看这个秦大局长多无耻！他奶奶的连孙老师的阴唇都摸到了！！”王大胡子骂道。 孙老师脸一红，忙分辨说，“你们别乱说，秦局长是个爱艺术的人，平时常到学院看我们的练操呢。他这是帮摄影师调整我们的体位。”但此时孙晴晴也回忆起，当时她清楚地感觉到秦局长的手摸到了自己的阴部，当时弄得她挺羞愧的。本来在这么多学生面前裸体就已让孙晴晴不太自然了，摆这样一个姿势让人在后面用摄相机拍下来更让孙晴晴难为情，更何况当这么多人的面被以好色出名的秦局长这么一摸了！ 孙晴晴还记起虽然当时心里一片躁热，可同时竟也有一种兴奋的快感在心里产生，在孙晴晴进入摄影棚当众开始脱衣服时这种兴奋就出现了，在摆那个姿势抬起孙晴晴的臀部时这种兴奋得到了升华，而秦局长摸到孙晴晴敏感部位时兴奋则达到了一次高潮！这种兴奋在随后的拍摄中随着秦局长的再次触摸也多次出现。 阴道内充满了淫水，幸好自己屁股是翘着得，不然淫水就流了出来，这让女老师当时很尴尬，但同时也更兴奋。阴唇因淫水得溢出而变得潮湿起来为，怪不得自己的阴唇显得那么光滑！ 在今天也是这样，当开门时刘老四三个盯着孙晴晴下腹清晰可见的小内裤并对说她性感时孙晴晴就有点兴奋了，接着看到他们在相册上看到孙晴晴的正面全裸照时这种兴奋又开始加强，然后他们翻到孙晴晴的露ｂ照时兴奋就很强烈了，现在则更是达到了高潮。 孙晴晴竟然在这样的情景下有这样的兴奋！这让这个大美女有些害怕！淫水从阴道内流出，将白色紧身裤弄得都浸湿了。 拿数码摄相机的是个男学生，他在拍孙晴晴的阴部时，将镜头拉得很近，因此３４寸电视屏幕上孙晴晴的阴毛、阴唇、阴道口、肛门展现得比照片还清楚，连秦局长的手在孙晴晴阴唇上故意的滑动都看得出来。 刘老四他们看得目瞪口呆，三个好色的家伙，平时对孙晴晴高挑迷人的身材就喜欢用种色迷迷的眼光来看，今天他们不但看到了孙晴晴的裸体，居然还看到了孙晴晴最隐秘的地方！ 孙晴晴坐在边上，看到他们三个裤内的阳具都已经高高地勃起，将裤子顶得高高的。养女满脸躁热绯红，心里阵阵酥软，呼吸越来越急促。孙晴晴双腿紧紧夹着手，感觉着ｔ字小内裤的系带勒着孙晴晴的下身。孙晴晴那里已经完全湿了！ 好不容易挨到光盘放完，孙晴晴忙深吸了一口气，使自已从刚才那种又羞耻又兴奋的状态中摆脱出来。 那是很危险的。虽然今天孙晴晴很大方地让这三个人看了个一清二楚，但很清楚地知道，事情只能到此为止，决不能和他们搅在一块！孙老师内心其实是个很传统的美女。孙晴晴还是有几分清醒的。 已经是晚上９点钟了。孙晴晴对刘老四他们说：“好了，都看完了，过瘾了吗？”他们连忙回答说：“看是看过瘾了。真是大开眼界！”“既然看过瘾了，你们此行的目的已经达到了。现在天已很晚，你们该回去了！”刘老四他们没有直接回答孙晴晴，而是死盯着灯光下的孙晴晴，说：“没想到孙老师脱光了衣服是那么的好看！瞧你的身材，谁要是有幸和你睡一睡真是无比的幸福！睢孙老师的白裤子都有些湿润了。”孙晴晴听出了他们话中的话，但孙晴晴没有理会他们。 她直截了当地说：“那是不可能的！你们别想得寸进尺！好了，我很累，要休息了，你们走吧！”孙晴晴的语气已有了发火的味道，刘老四他们听后连忙说：“不是，不是，孙老师你误会了，我们不是那个意思。”孙晴晴没等他们说完就告诉他们：“好，不管你们是什么意思，你们该走了！”刘老四还想说些什么，但看到孙晴晴的脸色，就不敢说了。 他们悻悻地走出了孙晴晴的房门。孙晴晴去关门时，清楚地看到他们每个人的裆下都鼓鼓的。 送走刘老四等人后，孙晴晴收拾好东西，又洗了个澡，然后穿着睡衣来到阳台上。晚风一吹，孙晴晴完全清醒了过来。 孙晴晴又想了想今天的事。对于拿那些相片与光盘给刘老四他们看并使他们看到我的全部之事她并没什么后悔，也许他们真的从中看到了艺术呢？虽然让他们看到自己的胴体与性器官时还有些异样的难为情，但同时产生的那种兴奋却也让孙晴晴回味。 不知怎么孙晴晴竟然有些喜欢将自己的身体展现于男人们色迷迷的眼光之下了。越是展示那些隐秘部位，孙晴晴竟越兴奋！ 天哪，我该不是有暴露狂吧？这次拍人体照片，也是我最先答应的。以前我曾参加过很多服装表演，当穿着一些性感暴露的服装演出时，我也有过兴奋感。 我的上帝，不会吧？ 想着刚才刘老四等人眼钩钩地盯着孙晴晴的私处的情景，想到刘老四他们回家后一定会以自己为手淫对象，孙晴晴又有了些兴奋！甚至是性冲动！可丈夫已出差了，今晚孙晴晴注定是寂寞的。 望着无边的黑夜，孙晴晴只能独自感受睡衣下那条小小的ｔ字内裤将孙晴晴的敏感部位紧紧勒住的感觉。 倒在床上，孙老师饥渴地去掉ｔ字内开始手淫，而不知怎么，孙老师脑中不断出现当众摸自己私处的公安局长秦守仁的身影，只要一想到秦守仁对自己阴唇的触摸，孙晴晴就兴奋不已，插入小穴的手指立刻快速扣动起来……在想到秦守仁掏出阳具意图强暴自己时，孙老师竟然达到了高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