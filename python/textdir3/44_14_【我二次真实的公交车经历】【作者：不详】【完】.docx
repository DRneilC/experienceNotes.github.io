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【我二次真实的公交车经历】【作者：不详】【完】</w:t>
      </w:r>
    </w:p>
    <w:p>
      <w:r>
        <w:t>（一）</w:t>
      </w:r>
    </w:p>
    <w:p>
      <w:r>
        <w:t>那一天，我偶尔坐了一次公交车，上车后发现公交车上不少美女白领，其中一个尤其惹眼！只见她白晰的脸庞透着晕红，饱含着少妇特有的妩媚，双眼彷佛弯着一汪秋水，嘴角总是有一种淡淡的微笑，看上去比实际年龄要年轻得多。一米六多的身高，批着齐肩烫卷了得的秀发，凸凹的身体曲线和饱满的胸部玲珑剔透，丰满的乳房挺立在薄薄的衣裙下，随着呼吸微微地颤动，隐约凸显着胸罩的形状；浑圆的美臀向上翘起一个优美的弧线，紧紧的绷出了内裤的线条，依然平坦的小腹和丰腴的美臀，充满着花信少妇的韵味。肉色透明水晶丝袜包裹着修长白皙的美腿，勾勒出饱满的曲线，给人的感觉真是既丰腴白嫩又匀称性感。修长浑圆的大腿间，隐约可见短裙下白色内裤绷得鼓鼓的阜部，让男人看见有一种心慌的诱惑。一双白色的高跟凉鞋怕不有四寸来高，这所有的一切，莫不充满成熟女性的媚惑。</w:t>
      </w:r>
    </w:p>
    <w:p>
      <w:r>
        <w:t>突然间，我发现那位美女眉头轻皱，柔嫩的唇角一撇泛着怒气，我转头一看，原来一猥琐的中年男人贴在了这个娇媚白领少妇的身后使坏。</w:t>
      </w:r>
    </w:p>
    <w:p>
      <w:r>
        <w:t>我眼光敏锐，清楚地看到那个猥琐男人的手正抚在少妇的丰腴健美的臀部，随着公车的摇晃揉动着，少妇不敢叫出声，转头四顾想换一个位置，可是人潮拥挤寸步难移，我看到她深邃动人的眼神中射出愤怒的目光，突然表情惊悸，张口欲叫又强自忍住，我立即看向猥琐男人。</w:t>
      </w:r>
    </w:p>
    <w:p>
      <w:r>
        <w:t>我晕！猥琐男人的魔手已经撩起了少妇的粉红色的薄纱裙摆，探入她两条浑圆修长的大腿中间。</w:t>
      </w:r>
    </w:p>
    <w:p>
      <w:r>
        <w:t>看到猥琐男人微眯着小眼似在品味着无上的美食，我内心莫名其妙的起了强烈的妒意。</w:t>
      </w:r>
    </w:p>
    <w:p>
      <w:r>
        <w:t>少妇摇转着臀部，想避开猥琐男人的魔手，可是猥琐男人在她那双美腿中间的手已经向上往她胯间禁地摸去，少妇惊的夹紧大腿，又立刻松开，大概是夹紧大腿的同时也夹紧了猥琐男人的手，岂不是又给猥琐男人多了一份享受？</w:t>
      </w:r>
    </w:p>
    <w:p>
      <w:r>
        <w:t>我看着一时不知所措的少妇，猥琐男人似乎吃定了少妇的无奈，在公车摇晃中竟然垫起脚尖将裤裆内胀鼓的家伙顶住了少妇的美臀。</w:t>
      </w:r>
    </w:p>
    <w:p>
      <w:r>
        <w:t>猥琐男人将家伙紧贴少妇丰美的股沟中，下身不停的前后耸动，丑态毕露。</w:t>
      </w:r>
    </w:p>
    <w:p>
      <w:r>
        <w:t>少妇气愤的摇摆臀部想摆脱猥琐男人的紧迫撞击，反而使猥琐男人更加的亢奋，竟然将两手由下方伸入少妇的裙内抱住她的大腿，下身鼓胀的庞然大物贴紧着少妇股沟加速挺动，少妇咬牙切齿，表情憎厌，但我也依稀看到少妇深邃神秘的大眼中，透出一丝亢奋的神采，好像被顶得有点动情。</w:t>
      </w:r>
    </w:p>
    <w:p>
      <w:r>
        <w:t>这时公车到了江汉路站，紧贴在我面前那位臃肿肥胖的女人总算随着下车的人潮离去。我松了一口气，在另一批上班族上车时，少妇赶紧转身摆脱了猥琐男人，向我这边挤过来，猥琐男人不死心跟着她也往这边挤，我微侧身将他挡住，冷冷地看着他，挑衅性地捏得手指嘎巴嘎巴乱响，猥琐男人看到我挡在面前，立刻识趣的乖乖转身下车，脚底抹油，溜之大吉。</w:t>
      </w:r>
    </w:p>
    <w:p>
      <w:r>
        <w:t>少妇似乎明白我有意帮她，对我微微一笑表示感谢，谁想到她那曼妙美好的娇躯突然一个踉跄，被相继上车的下班族顶到我胸口，江汉路上车的人最多，不停往前挤的人群将少妇的上半身压在我胸前，使得她丰满高耸的美乳紧贴着我健壮的胸部。</w:t>
      </w:r>
    </w:p>
    <w:p>
      <w:r>
        <w:t>当公车起步时，她那两团丰满柔软弹力十足的乳峰随着公车的摇摆在我胸口揉动着，肉贴肉的紧密厮磨中，我清晰的感觉到她加速的心跳，身子想往后移拉开点距离却又被拥挤的乘客挤了回来，行车中的摇晃她的鼻尖不小心碰到我的下巴，与我鼻息相闻，我嗅到她口中喷出的如兰香息，少妇羞涩的把头转开不敢看我，紧张娇羞使得她卷长如扇的睫毛不停的颤动，我则强自用意念警告自己胯下的兄弟不要勃起亵渎少妇。</w:t>
      </w:r>
    </w:p>
    <w:p>
      <w:r>
        <w:t>我喜欢裸睡，白天也没有穿内衣的习惯，所以上身只穿着一件薄薄的白衬衫，紧贴着少妇的白色的丝质上衣，使我能感觉到她美乳上的胸罩隔的两层薄薄的衣衫在我的胸膛上揉磨着，少妇的樱桃在磨擦中好像已经变硬了。</w:t>
      </w:r>
    </w:p>
    <w:p>
      <w:r>
        <w:t>这时我与她紧贴的上身都能感受到对方身体的温热，她羞的耳根都红了，微张的柔唇吐气如兰，热气喷得我脖子痒痒的，这时我那没出息的庞然大物在薄薄的西裤中挺立了，我不敢让少妇发现我的生理变化，将下半身往后退，不敢碰触到少妇的。</w:t>
      </w:r>
    </w:p>
    <w:p>
      <w:r>
        <w:t>少妇看出我不是那种专门在公车上性骚扰的色狼，所以我俩的胸部被人潮挤得紧密相贴，虽无奈，但也接受了现实。</w:t>
      </w:r>
    </w:p>
    <w:p>
      <w:r>
        <w:t>没想到这时公车突然紧急刹车，人群惊叫声中，将少妇的推挤过来与我的挤压的完全贴实。</w:t>
      </w:r>
    </w:p>
    <w:p>
      <w:r>
        <w:t>少妇本来就高挑的身材再加上她穿了约三寸的高跟鞋，沟壑幽谷的部位恰巧与我的庞然大物同高，我坚挺的庞然大物已经顶在少妇小腹下凸起的沟壑幽谷上，两人紧贴的下半身只隔着薄薄的西裤与少妇的薄纱裙，与裸身相贴只有一线之隔。</w:t>
      </w:r>
    </w:p>
    <w:p>
      <w:r>
        <w:t>我清楚的感觉行到她丰腴肉体的弹性，少妇下意识的想移开两人密实相贴的，可是左右拥挤的人潮又将她推回来反而贴得更紧。</w:t>
      </w:r>
    </w:p>
    <w:p>
      <w:r>
        <w:t>“对不起，我不是故意的！”我歉然的对她尴尬一笑。</w:t>
      </w:r>
    </w:p>
    <w:p>
      <w:r>
        <w:t>少妇似乎了解我不是存心的，无奈的转开头不敢看我，我的大腿传来她肉色透明水晶丝袜包裹着的丰满浑圆大腿上的温热，她侧着头脸红心跳的喘气，令人亢奋的芬芳的热气喷在我耳朵上，使我的庞然大物更加坚挺，她的沟壑幽谷似乎感觉到我胯下庞然大物的变化，眼神中透出惊惶的哀怨。</w:t>
      </w:r>
    </w:p>
    <w:p>
      <w:r>
        <w:t>这时公车经过因修建改造公路而造成满地坑洞的路面，又颠又晃的，使我已经坚硬挺立的庞然大物与少妇短裙内的沟壑幽谷产生剧烈的磨擦，两人经过密实的厮磨，少妇娇羞的眼神不由自主的透出一丝对欲望的渴望。</w:t>
      </w:r>
    </w:p>
    <w:p>
      <w:r>
        <w:t>我知道她努力压抑着，可是公车这时开过无数坑洞，不停的弹跳摇晃，激发了人类最原始的本能，我俩似乎不经意而有默契的随着公车摇晃的节奏，相互挺动着迎合着对方的需求。</w:t>
      </w:r>
    </w:p>
    <w:p>
      <w:r>
        <w:t>这时我们俩似乎已不在意是否失态，彼此挺动着下身紧密的厮磨着，已经动情的少妇在我耳边低声喘息嘤咛呻吟着，使我更加亢奋，坚硬的大龙头似乎感觉到她的沟壑幽谷开始发热，如此羞怯柔弱的俊俏姿态更是刺激得我欲火高涨，温柔地将少妇搂抱在怀里，色手按在她丰肤翘挺的美臀上面，让两个人的下身贴得更紧。少妇感觉到我下面高高搭起的帐篷隔着衣裙硬邦邦地顶在她的下身，摩擦着挤压着，色手在她丰肤滚圆的臀瓣上抚摩着揉捏着，一丝麻酥酥的感觉在腰臀之间传递，禁不住“嘤”一声，将头埋进我的怀抱里面压抑娇喘着。</w:t>
      </w:r>
    </w:p>
    <w:p>
      <w:r>
        <w:t>我更加肆无忌惮，色手探进少妇薄纱短裙里面，爱抚着她肉色丝袜包裹着的浑圆丰满的大腿。少妇感受到我的色手手法娴熟地抚摩揉搓着她的大腿，然后放肆地按在她的蕾丝内裤上揉捏按摩着她的沟壑幽谷，甚至有意地掌握住她滚圆翘挺的臀瓣把玩着，使劲将她平坦柔软的小腹按向我的下身帐篷碰撞着摩擦着，她被揉捏得粉面排红，娇喘吁吁。但是，她没有挣扎，也没有反抗，与其被那些猪头狗脸的家伙骚扰，眼前这个年轻帅气的大男孩也许让她的内心更容易接受，何况我娴熟的挑逗和撩拨已经触动了少妇的心弦。</w:t>
      </w:r>
    </w:p>
    <w:p>
      <w:r>
        <w:t>我再也忍不住，伸手探入她的薄纱裙中，少妇感觉到我的手放上了她丰腴的臀部，没想到她穿的是两截式的肉色透明水晶丝袜，手掌可以直接触摸到她大腿根部滑腻娇嫩的肌肤，她超薄的三角内裤应该是蕾丝透明的。</w:t>
      </w:r>
    </w:p>
    <w:p>
      <w:r>
        <w:t>我的中指由她臀部的股沟往前探索她柔软滑嫩的沟壑幽谷，中食两指感觉到她的春水已经渗透了透明的内裤，沾在我手指上又湿又滑，我的手指探入她的小内裤，哇！</w:t>
      </w:r>
    </w:p>
    <w:p>
      <w:r>
        <w:t>当我指尖触摸到她已经沾满春水又湿又滑柔软的沟壑幽谷时，少妇下巴忍不住靠在我肩头上沉重的喘着气，我食中二指拨开了花瓣，正要探入她的温暖之时，少妇身子猛然的颤抖，伸手隔着纱裙抓住我的手不让它蠢动。</w:t>
      </w:r>
    </w:p>
    <w:p>
      <w:r>
        <w:t>她娇喘吁吁，压抑着眼神中的欲望，低声嘤咛呢喃哀求道：“不要进去！求你了！”</w:t>
      </w:r>
    </w:p>
    <w:p>
      <w:r>
        <w:t>看到她如深潭般清澈的大眼中透出哀求的目光，我内心一震，不敢造次，立即停止了进一步行动，抽出在她内裤中的手指，只用手掌隔着三角裤抚摸着她的丰腴浑圆的美臀。</w:t>
      </w:r>
    </w:p>
    <w:p>
      <w:r>
        <w:t>少妇感激的看我一眼，可能为了报答我的悬崖勒马，又或者想发泄压抑的欲望，她开始用力挺起湿热的沟壑幽谷紧贴住我的坚挺，又有点羞涩的张开她一双肉色透明水晶丝袜包裹着的浑圆修长的美腿，夹住了我的右腿，挺动沟壑幽谷与我用力的厮磨。</w:t>
      </w:r>
    </w:p>
    <w:p>
      <w:r>
        <w:t>我感受到她两条美腿肌肉的弹性，及夹磨时传来的温热，我再也忍不住，也用力挺动与她的凸起幽谷用力磨擦，我们两人的就在拥挤的人潮中紧密的纠缠磨动着，我抚在她翘挺浑圆的美臀上的色手也用力的将她的沟壑幽谷压在我的庞然大物上，少妇突然呻吟出声，将她凸起的沟壑幽谷在我的庞然大物上急剧的转动顶磨，虽然隔着薄纱，我却能强烈的感受到她的沟壑幽谷开始发烫。</w:t>
      </w:r>
    </w:p>
    <w:p>
      <w:r>
        <w:t>天哪！少妇没有想到自己居然会在公交车上和一个小自己十多岁的大男孩如此亲密厮磨，更没有想到这个大男孩竟然如此硕大坚硬，即使隔着裤子都可以感受到我巨大的形状和钢铁般的硬度，她估计是第一次接触到丈夫之外的男人，虽然没有真正欢好，却也感觉足够暧昧刺激春情荡漾，少妇似乎情不自禁地伸手抱住我的腰，沟壑幽谷紧抵着我，全身不停的颤抖甚至痉挛，我的庞然大物上传来一阵湿热，我估计她的高潮来了，忍不住低头看她，她也刚好抬头，温润的柔唇与我的嘴唇轻碰了一下，却又像触电般闪开，接着她全身软绵绵的贴在我身上轻轻娇声喘息着。</w:t>
      </w:r>
    </w:p>
    <w:p>
      <w:r>
        <w:t>我的再也按耐不住，一股浓稠热烫的岩浆喷薄而出，弄得我的内裤又湿又热，她似乎也感受到我湿热的裤裆，突然像受惊的小鹿大力推开我，表情惊慌，我没想到她突如其来的反常举动，也吓的一楞，这时公车又到站了，她立即随着人潮挤向车门，我看着她惶然的背影下了车，也立即举步随着推挤的人潮下车。</w:t>
      </w:r>
    </w:p>
    <w:p>
      <w:r>
        <w:t>看到她的背影在街头快步疾走，纤细的腰身及丰美的臀部随着她疾走的步伐款款摆动着，又长又直的秀发像波浪般起伏，肉色透明水晶丝袜包裹着的雪白浑圆线条柔美的小腿蹬着近三寸的高跟鞋，姿态优雅，摇曳生姿，看得我混身燥热，胯下刚发射过的庞然大物忍不住又蠢蠢欲动了。</w:t>
      </w:r>
    </w:p>
    <w:p>
      <w:r>
        <w:t>有点心虚的我鼓足了勇气跟上去，她似乎知道我一定会跟来，在中百门口回头瞥了一眼，我假装转头注视别处，当我的视线再回到中百大门时，少妇竟然失去了踪影。</w:t>
      </w:r>
    </w:p>
    <w:p>
      <w:r>
        <w:t>（二）</w:t>
      </w:r>
    </w:p>
    <w:p>
      <w:r>
        <w:t>后来我多次同一时间特意去那儿坐公交车，却从来没再次遇上那少妇，令我一直很遗憾！</w:t>
      </w:r>
    </w:p>
    <w:p>
      <w:r>
        <w:t>却有一次，突然，我好像看见了一个人，就是那个被我赶跑的公车猥琐男人，很可能发现了什么目标，悠悠然上了四路公交车。</w:t>
      </w:r>
    </w:p>
    <w:p>
      <w:r>
        <w:t>我紧赶几步也跟着上了公交车，却见猥琐男人盯上了一个美少女，身穿雪白蓝底的水手学生制服，短小的迷你裙，一双漆黑清澈的大眼睛，柔软饱满的红唇，娇俏玲珑的小瑶鼻秀秀气气地生在那美丽清纯、文静典雅的绝色娇靥上，再加上她那线条优美细滑的香腮，吹弹得破的粉脸，活脱脱一个如花似玉的小美人儿，白皙粉嫩的胳膊，雪白娇嫩的美腿，真是诱惑男人犯罪。</w:t>
      </w:r>
    </w:p>
    <w:p>
      <w:r>
        <w:t>车还没有开动，猥琐男人就等不及了，靠近少女摸索揩油吃起豆腐来。</w:t>
      </w:r>
    </w:p>
    <w:p>
      <w:r>
        <w:t>少女害羞胆怯地极力挣扎着躲避着，我绝对不能忍受这个家伙如此凌辱这个娇艳可爱的少女。</w:t>
      </w:r>
    </w:p>
    <w:p>
      <w:r>
        <w:t>“嘿！好久不见了啊！”我冷笑了一声，手指头攥得嘎巴乱响，砂锅大的拳头冲着猥琐男人晃悠着。</w:t>
      </w:r>
    </w:p>
    <w:p>
      <w:r>
        <w:t>猥琐男人先是胆怯了一下，瞬间眼睛又露出了凶光，恶狠狠地骂道：“真他娘的晦气，小混蛋找死，不给我活路，我也不他妈给你活路！”说着一翻手亮出来一把明晃晃的匕首。</w:t>
      </w:r>
    </w:p>
    <w:p>
      <w:r>
        <w:t>少女吓得目瞪口呆，还没有等他行凶，我手腕一抖，油头粉面的右手立刻脱臼，匕首不知道怎么反插在他自己的手背上，鲜血淋淋，疼得他杀猪似的大叫着，被我一脚踹下下车去了。</w:t>
      </w:r>
    </w:p>
    <w:p>
      <w:r>
        <w:t>“猥琐不堪的混蛋，也算是给你留个记号，让你长个记性！”我啐骂道，“今天少爷我心情不好，正好拿你撒气了！”</w:t>
      </w:r>
    </w:p>
    <w:p>
      <w:r>
        <w:t>在众人目瞪口呆和一片惊叫声中，人群潮水一样地涌进来，少女有意无意地被挤到了我的身前。</w:t>
      </w:r>
    </w:p>
    <w:p>
      <w:r>
        <w:t>“谢谢你！”少女羞怯地看了他一眼，银铃一般动听的声音，令人光听声音就容易浮想联翩。</w:t>
      </w:r>
    </w:p>
    <w:p>
      <w:r>
        <w:t>“没有关系！英雄救美是理所当然的！”我笑道。</w:t>
      </w:r>
    </w:p>
    <w:p>
      <w:r>
        <w:t>果然一句话逗得少女忘记了刚才的不愉快，恢复了少女的天真活泼，她娇笑道：“你是英雄，我可未必是美女哦！”</w:t>
      </w:r>
    </w:p>
    <w:p>
      <w:r>
        <w:t>“你如果不是美女，汉口就没有美女了！”我畅快地闻着她身上处女的芳香，贫嘴道，“你是可爱的小天使！美丽的小精灵！”</w:t>
      </w:r>
    </w:p>
    <w:p>
      <w:r>
        <w:t>突然人群拥挤得少女站立不稳，扑进我的怀抱。我来者不拒地顺势就把她搂抱在怀里。少女象征性地挣扎了一下，就半推半就地依偎在他的怀抱之中了。</w:t>
      </w:r>
    </w:p>
    <w:p>
      <w:r>
        <w:t>“听你说话的口气，好像有点老气横秋的，可是我看你未必就比我大吧？”少女娇嗔地看着我。</w:t>
      </w:r>
    </w:p>
    <w:p>
      <w:r>
        <w:t>“不会吧？”我笑道，“你顶多在上高中吧？我都高中毕业了，怎么说也比你大吧！”</w:t>
      </w:r>
    </w:p>
    <w:p>
      <w:r>
        <w:t>“错了！我现在上卫校呢！”美少女撅着小嘴说道。</w:t>
      </w:r>
    </w:p>
    <w:p>
      <w:r>
        <w:t>“对啊！高中毕业考上卫校的，还能有多大？”我笑着揶揄道，“小美人有19岁吗？”</w:t>
      </w:r>
    </w:p>
    <w:p>
      <w:r>
        <w:t>“胡说八道！我都20岁了……”美少女脱口而出，才知道上了我的当。</w:t>
      </w:r>
    </w:p>
    <w:p>
      <w:r>
        <w:t>“哈哈！怎么样？”我得意地笑道，“我21岁了，乖乖地叫声哥哥吧！”</w:t>
      </w:r>
    </w:p>
    <w:p>
      <w:r>
        <w:t>“臭美的你！”美少女撅着母小嘴娇嗔道，“第一次见面就想当哥哥？白日做梦吧？你以为帮了我吗？哼！你不出手我也搞得定的，小小痴汉毛贼还敢占姑奶奶的便宜吗？”</w:t>
      </w:r>
    </w:p>
    <w:p>
      <w:r>
        <w:t>“是啊！你厉害！是我多管闲事，这年头好人难做啊！”我叹息着揶揄道，本来想说“刚才谁又慌又怕脸还通红呢？什么叫忘恩负义？我终于见识到了。”考虑一下女孩子的自尊心和感受，还是憋在了肚子里，没有说出来。</w:t>
      </w:r>
    </w:p>
    <w:p>
      <w:r>
        <w:t>美少女见我只是自怨自艾，没有反唇相讥，反而很欣赏我的男子汉气概，撅着小嘴撒娇道：“还是你厉害，一出手就让那个坏蛋吃足了苦头，我还是要谢谢你的，英雄，别叹气了，好吗？”</w:t>
      </w:r>
    </w:p>
    <w:p>
      <w:r>
        <w:t>“小美眉，一句谢谢就完了？你准备怎么感谢我呢？”我感受着美少女青春馨香的气息，色咪咪地透过水手衫洁白的领口，可以毫不费力就看到她的乳罩，美少女的胸部并不十分饱满，雪峰小巧却坚挺浑圆，薄薄的水手衫遮挡不住红樱桃的形状，胸前两点，尖突圆润，看得我喉结上下涌动，吞下一大口口水。</w:t>
      </w:r>
    </w:p>
    <w:p>
      <w:r>
        <w:t>“你也不是好人，在偷看什么呢？小心我叫起来，损害了你这个见义勇为小英雄的光辉形象哦！”美少女发现我在偷看她的酥胸，不禁害羞地娇嗔道，虽然粉面绯红却没有躲藏遮掩的动作。</w:t>
      </w:r>
    </w:p>
    <w:p>
      <w:r>
        <w:t>“哇塞！你真的是小天使，小精灵！”我的色手很自然地放在她的翘挺滚圆的小屁屁上面。</w:t>
      </w:r>
    </w:p>
    <w:p>
      <w:r>
        <w:t>“你这人真色，不过长得还说得过去，比恐龙强一些。”美少女嘴里揶揄，却美目含着崇拜的目光羞喜地看着我。</w:t>
      </w:r>
    </w:p>
    <w:p>
      <w:r>
        <w:t>“靠，我这么一个帅哥居然才比恐龙强一些？我就不信你们卫校的男生都是美男子？！”我哂笑道，眼睛目不暇接地欣赏着怀抱中的小美女，她有一幅娇小玲珑的身材，雪藕般的柔软玉臂，优美浑圆的美臀，细削光滑的小腿，以及那青春诱人小巧娇挺的一双玉峰，配上细腻柔滑、娇嫩玉润的冰肌玉骨，真的是婷婷玉立娇小可爱，将来可是一位美女护士，如果穿着护士制服更要诱惑男人犯罪。</w:t>
      </w:r>
    </w:p>
    <w:p>
      <w:r>
        <w:t>“别提我们卫校的男生了，他们都是蜥蜴。”美少女发现我的眼光，又在色咪咪地透过水手衫洁白的领口，盯着她小巧玲珑的酥胸，被她发现，我的眼神还有些尴尬慌乱，流露出来大男孩的羞赧，美少女羞喜交加地轻声问道，“是不是太小了？不够丰满？”</w:t>
      </w:r>
    </w:p>
    <w:p>
      <w:r>
        <w:t>我听说学医的男女生都比较开放，却没有想到的卫校的女学生如此开放，禁不住淫心大起食指大动，在她白嫩的耳朵旁边低声说道：“小巧玲珑！美少女就应该这样才清醇美丽！经过男朋友的开发和爱情的滋润，很快就会发育丰满了！”说着，色手忍不住在她迷你裙里面把握住她翘挺浑圆的小屁屁抚摸揉捏着。</w:t>
      </w:r>
    </w:p>
    <w:p>
      <w:r>
        <w:t>我紧贴着美少女的水手学生制服丝质上衣，使我能感觉到她美乳上的胸罩隔着两层薄薄的衣衫在我的胸膛上揉磨着，虽然她的玉女峰并不丰满高耸，却也娇挺可爱，美少女的乳头在磨擦中好像已经变硬了。</w:t>
      </w:r>
    </w:p>
    <w:p>
      <w:r>
        <w:t>这时我与她紧贴的上身都能感受到对方身体的温热，她羞的耳根都红了，微张的柔唇吐气如兰，热气喷得我脖子痒痒的，这时我那没出息的巨龙在薄薄的西裤中揭竿而起了，硬邦邦地顶在美少女柔软的小腹上。</w:t>
      </w:r>
    </w:p>
    <w:p>
      <w:r>
        <w:t>“我早看出你也不是好人……”美少女娇羞地依偎在我的怀抱里，娇躯因为我的抚摩而轻轻颤抖。</w:t>
      </w:r>
    </w:p>
    <w:p>
      <w:r>
        <w:t>“男人不坏女人不爱嘛！”我被她一会纯真一会羞怯一会开放一会娇羞的媚态刺激得欲火高涨，我的色手爱抚着她的浑圆娇嫩的俏臀，淫亵地说道，“小美眉，你真是太美了，怪不得刚才那个猥琐男盯上你了呢！”</w:t>
      </w:r>
    </w:p>
    <w:p>
      <w:r>
        <w:t>“你好坏……”美少女感觉到我的色手在迷你短裙下面抚摩揉搓着她雪白浑圆的大腿和玲珑剔透的沟壑幽谷，娇羞无限地微微闭上美目说不出话来。</w:t>
      </w:r>
    </w:p>
    <w:p>
      <w:r>
        <w:t>我的手掌可以直接触摸到她**根部滑腻的肌肤，她超薄的三角内裤应该是透明的。我的色手肆意地揉捏着美少女挺翘的臀瓣。有力的五指已经完全陷入嫩肉，或轻或重地挤压，品味着美臀的肉感和弹性。青春可爱的水手制服学生迷你短裙下，美少女雪白娇嫩的**和挺翘滚圆的臀瓣正被我的大手在恣情地享受着。浑圆光滑的臀瓣被轻抚、被缓揉、被力捏、被向外剥开、又向内挤紧，一下下来回揉搓。</w:t>
      </w:r>
    </w:p>
    <w:p>
      <w:r>
        <w:t>我已是欲焰高炽，忍不住将那在无比娇软滑嫩的温热菊蕾旁轻挑细抹的手指，向美少女未缘客扫的花径深处寻幽探秘。美少女忍不住趴在我的肩膀上，一声火热羞涩的美少女呻吟压抑不住，冲出她秀美娇俏的瑶鼻，在我耳旁低声响起，美少女的娇啼虽然短促、模糊，但我却如闻仙乐，加紧挑逗，只觉美少女玉胯中越来越滑，到后来更是热流阵阵……美少女娇美雪白的圣洁玉体已不自觉地微妙地随着我手指在她阴道里面的滑动而蠕动回应……“小美眉，未来的护士小姐，有没有胆量把我的掏出来呢？”我动情地抓住美少女的小手按在我高高搭起帐篷上面，美少女又是害羞又是好奇，俏脸绯红，紧咬下唇，受不了我的激将法，再加上美少女春心萌动，居然温顺地将我外裤拉练拉开，芊芊玉手又钻入我的内裤，将我的大老二掏了出来。</w:t>
      </w:r>
    </w:p>
    <w:p>
      <w:r>
        <w:t>我的左腿插入美少女两腿中间，右腿也硬插入她双腿之间，两膝用力，美少女嘤咛一声，两腿已被大大地分开，这下美少女已经被压制成彷佛正被我从正面插入的姿势。美少女芳心欲泣、娇羞万分，桃腮晕红无伦更显娇媚……我昂扬着钻进美少女的迷你短裙，将已经胀得坚挺的大鸡巴顶向她凸起的蓬门部位，出乎意料的，美少女虽然不敢看我，却像有默契似的也挺动着她贲起的凹凸迎合着我的磨擦。刹时间我只是专心一意的挺动着与美少女享受着彼此厮磨的快意。她娇嫩迷人的大腿又张开来，两条美腿夹住我的右腿，使我的昂扬与她的幽谷贴的更密实。</w:t>
      </w:r>
    </w:p>
    <w:p>
      <w:r>
        <w:t>“你好坏……求求你不要进去……”美少女透明的内裤柔软有弹性又细如薄纱，可能她玉胯间感受到我的滚烫灼热，她柔滑的大腿内侧肌肉轻微的抽搐。我可以清晰的感觉到我的昂扬隔着已经被春水浸透的薄纱顶在美少女微凹的花园口上。虽然学习过理论知识，可是亲身的感受还是远远胜过理论，看来理论还是灰色的，如此紧密的接触，美少女与我同时亢奋起来，我们俩静默着挺动彼此强烈的磨擦着。她那两条娇嫩的大腿与我的大腿再度纠缠夹磨着。</w:t>
      </w:r>
    </w:p>
    <w:p>
      <w:r>
        <w:t>她透明的内裤柔软有弹性又细如薄纱，可能她大腿根部的胯间感受到我大巨龙的温热，她柔滑的大腿内侧肌肉轻微的抽搐。我清晰的感觉到我的大龙头隔着已经被春水蜜汁浸透的薄纱顶在她微凹的处子美穴口上，龙头上也沾满了她渗出的湿滑春水。</w:t>
      </w:r>
    </w:p>
    <w:p>
      <w:r>
        <w:t>美少女闭着眼不敢看我，檀口微张轻喘着享受生殖器厮磨的快感。这时我下面的大龙头感觉到她的粉嫩花瓣好像张开了，我趁着湿滑的春水，将龙头用力的顶入，她小内裤柔软而有弹性的薄纱被我坚硬的龙头顶入她的处子美穴半寸左右。</w:t>
      </w:r>
    </w:p>
    <w:p>
      <w:r>
        <w:t>美少女张口欲叫，又捂住自己的嘴，看她脸上痛苦的表情，我就知道她的处子美穴还未被男人开封过，因为我粗大的龙头连着薄纱小内裤被她的未经人道的花瓣紧紧的咬住，外花瓣上的一圈嫩肉夹着我龙头肉冠的棱沟强烈的收缩，差点将我养精蓄锐收敛起来的岩浆挤压出来。</w:t>
      </w:r>
    </w:p>
    <w:p>
      <w:r>
        <w:t>她咬紧雪白的贝齿忍耐着撕裂的痛，两手大力的推着我的腰，我这时已被强烈的欲火冲昏了头，不理会她的推拒，抱住她臀部的手反而用力将她的沟壑幽谷向我的巨龙挤压，本来是她的一双美腿夹住我的右大腿，现在变成我的两腿夹缠住她的右大腿不让她挣脱。</w:t>
      </w:r>
    </w:p>
    <w:p>
      <w:r>
        <w:t>隔着她那有弹性的薄纱小内裤，我将龙头在她处子美穴半寸深处快速的顶入抽出，美少女见推拒无效，咬着牙把头转开不看我，面红耳赤沉重的喘着气。</w:t>
      </w:r>
    </w:p>
    <w:p>
      <w:r>
        <w:t>“小美眉，你好敏感哦！”我坏笑道，随着我的缓慢抽送，一下又一下地压挤着美少女隐秘花园的贞洁门扉，硕大无朋坚硬无比的巨龙隔着蕾丝内裤在她娇嫩柔软的花瓣上肆无忌惮地研磨着挤压着顶撞着，彷佛一股电流串过背部，美少女拼命地掂起脚尖，差一点在人群之中叫出声来。美少女闭着眼不敢看我，檀口微张轻喘着享受厮磨的快感。虽然没有真正进入，却也和真正欢好一样！</w:t>
      </w:r>
    </w:p>
    <w:p>
      <w:r>
        <w:t>“不要啊……大坏蛋……”美少女秀美清纯的绝色娇靥更是火红娇艳，晶莹玲珑、秀美娇俏的瑶鼻渐渐开始在我耳旁极力压抑着娇啼婉转、嘤嘤呻吟地回应我的每一次擦动……“……你好大好热好硬好烫啊……”美少女的双手又抓紧了我的腰部，她紧咬着洁白的贝齿不让自己失态。她被我夹缠住的娇嫩大腿像抽筋一样紧绷，有弹性的柔腻腿肌不停的抽搐着，一股热流由她阴道内涌出，微烫的春水渗过了柔软的薄纱内裤流到我昂扬的庞然大物上面，她的高潮来了。</w:t>
      </w:r>
    </w:p>
    <w:p>
      <w:r>
        <w:t>我受到她热烫的春水刺激，使我亢奋的几乎带着她小内裤的柔软薄纱大力的顶入她阴道里面约半寸深，高潮中的美少女急速的收缩吸吮，强烈的快感使我的头皮发麻，脊梁一颤，火山爆发，滚烫的岩浆爆射而出，将她的薄纱小内裤弄得黏煳煳的。</w:t>
      </w:r>
    </w:p>
    <w:p>
      <w:r>
        <w:t>“美眉，你叫什么名字？”我问道。</w:t>
      </w:r>
    </w:p>
    <w:p>
      <w:r>
        <w:t>恰好公交车靠站停车，美少女突然娇羞无语地推开我，媚眼如丝地瞪了我一眼，然后脚步蹒跚地走下车去了。</w:t>
      </w:r>
    </w:p>
    <w:p>
      <w:r>
        <w:t>以上是我高中时真实的二次经历，后来就上大学了。</w:t>
      </w:r>
    </w:p>
    <w:p>
      <w:r>
        <w:t>【完】</w:t>
      </w:r>
    </w:p>
    <w:p>
      <w:r>
        <w:t>17398字节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