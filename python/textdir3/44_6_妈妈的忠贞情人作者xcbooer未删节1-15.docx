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妈妈的忠贞情人作者xcbooer未删节1-15</w:t>
      </w:r>
    </w:p>
    <w:p>
      <w:r>
        <w:t>妈妈-忠贞的情人（１）</w:t>
      </w:r>
    </w:p>
    <w:p>
      <w:r>
        <w:t>我出生在四川的一个农村里，说是农村，更多的应该算是一个乡镇吧，不过保留了很多农村生活的影子。记得很小的时候，就有很多村里的人，进城打工挣钱。我爸爸家里，原本是村上的大户，生活比较富裕，普普通通爸爸，能够找上当初村里最漂亮的妈妈，估计家庭的富裕，也是最大的原因了。随着进城打工的人越来越多，爸爸祖上积攒下来的那点财富，也变得有些不值一提了，好强的他，为了不在村里人面前丢了面子，毅然的丢下如花似玉的老婆和疼爱的独子，走上了进城打工之路。</w:t>
      </w:r>
    </w:p>
    <w:p>
      <w:r>
        <w:t>父亲的离开，让原本就是村里众多老少爷们的梦中情人的妈妈，直接的暴露在了村里大小色狼的视线里。妈妈从来是不干农活的，原来家里的地，全部转租给了别人，全是靠着父亲祖上的财富过活，生活到是十分滋润。母亲小名叫玉兰，从１６岁嫁给父亲，本来就比父亲小了近１０岁，再加上又是村里最漂亮的女人，嫁过来后几乎过着是少奶奶似的生活，除了做做饭，几乎是不干家务的，１７岁不到就生了我，到父亲进城打工，也不过才２６岁，正是女人最黄金的岁月。</w:t>
      </w:r>
    </w:p>
    <w:p>
      <w:r>
        <w:t>妈妈很少出门，再爸爸出门前，就连村上的赶集也很少去，由於一个嫁入豪门的小姐，与村里断了联系，大家想看她一眼，也变得格外的困难。不过爸爸一走，一切都变了，妈妈必须得学会独立的生活，负担起整个家庭。而打扮入时的妈妈，往往成为集市上最亮丽的一道风景。男人们的眼睛，始终都盯着她那高高的胸脯，和摇曳的臀部，彷佛眼睛能喷出火似的。我常常也能听见一些大人们发泄性的语言：狗日的，那娘们，真他妈勾魂啊，那身条，那脸盘，就跟狐狸精似的。</w:t>
      </w:r>
    </w:p>
    <w:p>
      <w:r>
        <w:t>虽然很多人对妈妈想入非非，不过到底顾虑着村里数百年的风俗传统，到也不敢过分的纠缠。更有的，在高傲的妈妈面前，连ｐ都不敢放一个，几乎没有人敢在妈妈面前开黄色玩笑，也许，在这个村里，妈妈就好像公主一样，高贵的存在吧。不过，爸爸的离开，也使得妈妈非常的不适应，挑水，买菜，做饭，炒菜，这些家务让妈妈疲於应付。</w:t>
      </w:r>
    </w:p>
    <w:p>
      <w:r>
        <w:t>在妈妈最空虚，最艰难的时候，一个男人闯了进来。这个人叫孙二毛，今年２５岁，原本就是村上的地痞，跟着前几年打工风潮，进城赚了几个小钱，回来后靠着过硬的手段，承包下了村里的几个鱼塘，俨然已经是村里最有钱，最跋扈的主。而每次到赶集的时候，对妈妈献殷勤最多的，就是他了。帮妈妈提菜，背米，主动付钱。</w:t>
      </w:r>
    </w:p>
    <w:p>
      <w:r>
        <w:t>开始妈妈还不要他帮忙，但次数多了，也就随他了。就我看来，孙二毛在妈妈眼中，不过是一个利用的工具罢了，用得着的时候，就来帮忙，不用了，一脚踢开，谁叫这孙二毛样子长得确实不怎么样，在爸爸出门后的３，４个月里，孙二毛完全成了我家里的保姆，做饭，洗衣，买菜，挑水，勤快得很。</w:t>
      </w:r>
    </w:p>
    <w:p>
      <w:r>
        <w:t>天下自然没有白吃的午餐，妈妈也知道，孙二毛这样也无非是因为自己的漂亮，对自己有所企图，偶尔也给他点甜头，比如看他挑了水，那毛巾给他擦擦汗，有时帮他倒杯水，又或者给他煮上几个鸡蛋。这期间，免不了有些所谓的肌肤相亲，但妈妈毕竟也是生了孩子的妇人，也没有放在心上。村里人知道孙二毛变着心思的讨妈妈欢心，自然也酸酸的嘲讽上几句，不过就是那些赖蛤蟆想吃天鹅肉的话。大家心里都清楚，就凭孙二毛那一副地痞无赖的丑模样，妈妈肯定是看不上他的。</w:t>
      </w:r>
    </w:p>
    <w:p>
      <w:r>
        <w:t>也许是受了刺激，也许是因为心里的欲望的难以平息，孙二毛到底是忍不下去了，装了３个多月的窝囊，却连妈妈的小手都没能好好的摸上一摸，对於他来说，也许是难以忍受了。在爸爸出门后快到４个月的一天晚上，孙二毛如往常一样，帮妈妈做好了饭，又漠漠唧唧的等到了７点多钟。农村晚上一般没有娱乐，都睡得很早，也就，７，８点就睡了。</w:t>
      </w:r>
    </w:p>
    <w:p>
      <w:r>
        <w:t>妈妈见孙二毛都７点多了，还没走的意思，便有些不耐烦了，对他说：「二毛，你看，天不早了，你也早点回去，天黑了，路也不好走，别让你父母又啰嗦你了。」孙二毛却一点不慌，继续坐在门口抽着烟，平时他对妈妈可谓是千依百顺，这下，却变了性似的，完全没把妈妈的话当回事。</w:t>
      </w:r>
    </w:p>
    <w:p>
      <w:r>
        <w:t>年少的我坐在大床上，看这他们，对於接下来的一幕，只是感到了一种好奇。</w:t>
      </w:r>
    </w:p>
    <w:p>
      <w:r>
        <w:t>孙二毛突然像疯了一样，向妈妈扑了过去，将她摁道在床上，险些将我压到。妈妈奋力的挣扎，不停的大声尖叫。不过娇小的妈妈那只有１米６２的身躯，如何是１米７０的孙二毛的对手，不一会，便被孙二毛压在了身下，不过妈妈天身的那种优越感，驱使着妈妈，做着最大的反抗，不停的用腿猛踢，手也在不停的猛击孙二毛的头部。</w:t>
      </w:r>
    </w:p>
    <w:p>
      <w:r>
        <w:t>面对这样一个近乎疯狂的女人，孙二毛虽然占据着完全的优势，不过却难以腾出手去脱掉妈妈的衣服。在这样的激烈的对抗了几分钟后，孙二毛突然从妈妈身上弹起，拿出了一把锋利的弹簧刀，架在了我的脖子上。才９岁多的我，自然不清楚当时发生了什么，不过看到孙二毛凶恶的表情，我哇的一下，哭了起来。</w:t>
      </w:r>
    </w:p>
    <w:p>
      <w:r>
        <w:t>妈妈被架在我脖子上的弹簧刀惊呆了，原本激动的情绪，一下就平息了下来，眼泪大颗大颗的从脸上划落，哭泣着对孙二毛说：「二毛，我求你，我求你，呜……我求你了……」孙二毛看着妈妈梨花带雨的美丽面庞，顿时生出了一种成就感，村里最漂亮的女人，终於屈服了，他得意的笑了起来，以一种嘲讽的口气说道：「你个贱货，刚才不是还要打我吗？你他妈再打啊，我整死这个小崽子。你是要你儿子活，还是要他死？」妈妈连忙答应：「别伤害我的孩子，我都听你的。」这句话一出口，妈妈也彻底的失去了反抗的意识，也是她沉沦的开始。</w:t>
      </w:r>
    </w:p>
    <w:p>
      <w:r>
        <w:t>接下来的一切，就显得格外的顺利，孙二毛在听完了妈妈的那句话后，像饿狼一样的扑了上去，又一次的将妈妈摁倒在床上，不过这一次，妈妈却没有反抗，只被动的扭动着身躯，想躲开孙二毛的侵犯，不过，却显得是那样的徒劳。孙二毛的大嘴，不停得亲吻着妈妈的脸上的每个部位，双手也用力的撕扯着妈妈的衣裤，在没有任何反抗的情况下，很快的，妈妈便被脱得一丝不挂了。</w:t>
      </w:r>
    </w:p>
    <w:p>
      <w:r>
        <w:t>而我就在旁边看着这罪恶的发生，却没有感到一丝恐惧。看着妈妈裸露的桐体，看这她高耸的乳峰，下腹的漆黑一片，我第一次感觉到下面变得坚硬了起来。</w:t>
      </w:r>
    </w:p>
    <w:p>
      <w:r>
        <w:t>妈妈的身体，对於年幼的我，都有着无比的诱惑，更何况对孙二毛了，孙二毛呆呆的看着妈妈的裸体整整２，３分钟，没有回过神来。妈妈被他那赤裸的极富侵越性的目光，看得有些羞涩，又双手尽力的遮挡着敏感的部位。</w:t>
      </w:r>
    </w:p>
    <w:p>
      <w:r>
        <w:t>这样的动作，更是让孙二毛血脉沸腾，他飞快地扒掉了自己的衣裤，下身那肿胀的坚挺，第一次出现在了妈妈面前。好大，真的，我以前也没少看过爸爸和妈妈在床上，爸爸勃起的长度，估计只有孙二毛的一半，妈妈完全被这根巨大的东西震撼了，呼吸也变得急促起来。孙二毛在美艳的妈妈面前，完全失去了冷静，双手不停的用力揉捏着妈妈高挺的双乳，还用牙齿用力的咬着妈妈的乳头，而巨大的阳具有力的一下又一下的顶在妈妈的小腹上。</w:t>
      </w:r>
    </w:p>
    <w:p>
      <w:r>
        <w:t>妈妈对於这样粗暴的侵犯难以适从，不停的哀求着：「求你，求，求，轻点，轻点。」孙二毛在妈妈这样轻声呻吟下，变得更加的粗暴，双手用力的掰开了妈妈的双腿，对准了位置，用力的刺了进去，而还没有经过充分前戏的妈妈，突然被这样巨大的东西插入，不由得惨叫一声。</w:t>
      </w:r>
    </w:p>
    <w:p>
      <w:r>
        <w:t>这一声似乎也是孙二毛进攻的号角，他不停的用巨大的阳具在妈妈的柔嫩的下身耕耘，而双手在妈妈的乳房，屁股上，尽情的揉捏，嘴也亲吻着妈妈的香唇，还不时的想用舌头顶进去，吸取妈妈甘美的唾液。孙二毛简直就是一台机器，不知疲倦。在经过了前半段粗暴的插入后，成熟少妇的下身，分泌出的液体，让孙二毛的插入变得更加轻松，而乳房，屁股，嘴唇，耳朵，等敏感部位的侵袭，也让妈妈逐渐的找到了性爱的快感。</w:t>
      </w:r>
    </w:p>
    <w:p>
      <w:r>
        <w:t>嘴里不时的发出了如仙音般的呻吟声：「嗯，恩……恩。慢，慢点，别。」看到了身下性感的少妇，已经得到了快感，孙二毛也更加的兴奋，不仅更大力的插入，双手，和嘴，也加大了力度，还不时的调笑着妈妈：「美人，爽不爽，老子的鸡巴让你舒不舒服。我干死你，干，干，你是我的，你是我的。」在孙二毛一阵低沉的嘶叫过后，整个屋子安静了下来。此时的妈妈，一脸潮红，赤身躺在床上，彷佛还在回味着刚才那持续不断的高潮。</w:t>
      </w:r>
    </w:p>
    <w:p>
      <w:r>
        <w:t>而随着孙二毛与妈妈下身的分离，妈妈肿红的阴部，流出了一些精液与淫液的混合物来。孙二毛看着高潮后，美艳无比的妈妈，心中升起了强烈的占有欲望。</w:t>
      </w:r>
    </w:p>
    <w:p>
      <w:r>
        <w:t>将妈妈搂在怀里，双手不停的玩弄着妈妈的乳房，亲吻着妈妈的小嘴，俨然一副丈夫的模样。而高潮过后的妈妈，在经过一段时间的回味后，清醒了过来，奋力的争脱了孙二毛的怀抱，大声的责问：「你这个臭流氓，我要报警，我要让你坐一辈子牢，我要让你后悔，我，我……」妈妈激动得难以继续说下去。</w:t>
      </w:r>
    </w:p>
    <w:p>
      <w:r>
        <w:t>其实，她是在恨，恨孙二毛，也恨自己，恨自己在乱伦中得到了高潮，恨孙二毛毁了自己的清白。</w:t>
      </w:r>
    </w:p>
    <w:p>
      <w:r>
        <w:t>原本自得意满的孙二毛听了妈妈的话，慌了，坐牢啊！谁不怕，坐了牢，自己就全完了，１０年，２０年？原本打算离开的孙二毛，在妈妈的刺激下，变得格外的神经过敏，其实，就以妈妈胆小的性格，怎么可能去告他，但此时的孙二毛，他完全已经顾不得分析了。才刚刚穿上的衣服，又一次被扔到了地上，又往妈妈身上扑去。</w:t>
      </w:r>
    </w:p>
    <w:p>
      <w:r>
        <w:t>这一次，他打算要征服妈妈，要让妈妈成为他的性奴，成为他的女人。（这是他在城里的录像上看到的，无知的人认为这是真的）又一次性爱开始了，这一次，他的动作更粗鲁，没有丝毫的怜悯，借助着刚才的精液，毫不费力的进入了妈妈的身体。妈妈想反抗，想骂他，还没开口，孙二毛就是２个狠狠的巴掌打在了妈妈光洁的脸上，两个红红的印子，脸上传来的疼痛感，让妈妈一下就懵了。</w:t>
      </w:r>
    </w:p>
    <w:p>
      <w:r>
        <w:t>也被孙二毛凶狠的表情吓坏了，妈妈感觉到，「孙二毛疯了，他要杀了自己和自己的孩子。」妈妈不敢再有丝毫的反抗，就连孙二毛的舌头，钻进自己的嘴里时，也不敢象上次这样紧闭牙齿了，只能让他的舌头，不停的舔吸着自己的唾液，并不时的吸进一些让妈妈感到恶心的口水。孙二毛并没有因为妈妈的配合变得温柔。</w:t>
      </w:r>
    </w:p>
    <w:p>
      <w:r>
        <w:t>这一次，彷佛才是真正的乱伦，妈妈强忍着阴部和乳房的痛楚，被迫的迎合着孙二毛，也希望他能够早点发泄出来，变得冷静。妈妈的屁股，也随着孙二毛的插入，变得有节奏的扭动起来，这样不仅减轻了自己下身的不适，也让孙二毛感到了更加的舒服。孙二毛抱着让妈妈屈服的念头，一次次更加有力的进入，并大声的叱责：「你个贱货，刚才不是不愿意吗？怎么现在扭屁股了，知道我的大鸡巴的好处了，说，说你以后一辈子都是我的女人，一辈子都让我干，说，说呀」妈妈虽然样貌娇媚，身材娇小，但其实却是一个性格刚硬的女人，如果不是为了我，妈妈也许已经和孙二毛拼了个鱼死网破了。现在，面对孙二毛的侮辱，她的自尊心告诉自己，绝不能屈服，始终是以沉默来对抗。孙二毛见妈妈不服软，变得有些老羞成怒，又是狠狠的几个巴掌打在了妈妈的脸上，鲜血从嘴角流了出来。而妈妈的眼神却没有丝毫的退却，一声不吭的怒视着孙二毛。</w:t>
      </w:r>
    </w:p>
    <w:p>
      <w:r>
        <w:t>孙二毛怒吼到：「你他妈的，不给你点颜色看看，你不知道老子的厉害，今天老子弄不服你，我他妈的孙字倒着写。」说完，将妈妈狠狠的丢在床上，赤裸着冲到外屋去了。</w:t>
      </w:r>
    </w:p>
    <w:p>
      <w:r>
        <w:t>不一会，孙二毛回来了，拿着几根捆米袋的绳子，还有几个蜡烛，赶面棒等东西，全丢在了床上。二话不说，用绳子将妈妈捆起来，吊在房梁上，在整个过程中，妈妈没说一句话，但我知道，妈妈害怕了，对这些奇怪的东西产生了恐惧感。孙二毛得意的笑着说：「怎么样，服不服？」看妈妈没什么表示，又阴险的笑道：「我就喜欢你这样嘴硬的娘们，不过，等会可别求老子。」说完，抄起床上的皮带，对着妈妈就是几下，而且专门找妈妈的乳房，下身打。</w:t>
      </w:r>
    </w:p>
    <w:p>
      <w:r>
        <w:t>妈妈发出了痛苦的叫声，不过打了２０多下，妈妈却求饶，就连我在一旁看着妈妈被鞭打，也感到了恐惧，不由得哭了起来。皮带又打了几下，见妈妈没求饶，孙二毛又点燃了蜡烛，让蜡烛滚烫的蜡油滴在妈妈的乳头上，还调笑：「舒服吗？哈哈，老子的招还多的是，服不服？」妈妈还是没有回答。孙二毛看着全身赤裸，并疼得不停颤栗的妈妈，狂笑起来，下身那根丑恶，也越发的狰狞，他急需发泄了，不过这一次，他却将目标盯在了妈妈肥美的屁股上，他用手掰开妈妈柔软的屁股，摸到了菊门上，并试图用手指插进去。</w:t>
      </w:r>
    </w:p>
    <w:p>
      <w:r>
        <w:t>菊门传来的感觉，让妈妈惊恐了起来，扭动着屁股，企图摆脱那只罪恶之手的骚扰。孙二毛见妈妈的屁眼如此敏感，像看到了希望似的，连忙吐了口水，抹在妈妈的屁眼上，又伸手到妈妈的阴道里，将里面还残余的精液和淫液抹到鸡巴上，做完了这一切，用力的将妈妈的屁股掰开，并双手紧紧的控制住妈妈，一点一点的将阳具挤进妈妈那未经人道的菊门里。</w:t>
      </w:r>
    </w:p>
    <w:p>
      <w:r>
        <w:t>随着巨大的东西的深入，妈妈感觉到肛门传来一阵阵火辣辣的感觉，好像肛门要被撕裂一般，那种巨痛让妈妈也顾不的所谓的尊严了，终於开口求到：「二毛，我服了，呜呜……求你放过我吧。」如果早点听到妈妈的求饶声，孙二毛也许就发发善心，放过了妈妈，不过此时已经是箭在铉上，不得不发了。</w:t>
      </w:r>
    </w:p>
    <w:p>
      <w:r>
        <w:t>出於对妈妈刚才嘴硬的报复，孙二毛用言语进一步对妈妈进行羞辱：「贱人，刚才不是嘴硬吗？知道厉害了？晚了！你的烂穴老子日过了，今天要给你开开苞，让你也见见血，哈哈。」话还没说完，下身用力一挺，那根２０厘米的东西一大半便插进了妈妈的屁眼里。</w:t>
      </w:r>
    </w:p>
    <w:p>
      <w:r>
        <w:t>孙二毛被妈妈紧密的屁眼包裹着，连声称赞：「舒服，舒服，老子日过的女人也不少了，就你这屁眼，算是让老子开了眼界了，比处女的下面开紧呢！」边说，边开始了急风暴雨般的狠插。</w:t>
      </w:r>
    </w:p>
    <w:p>
      <w:r>
        <w:t>妈妈在被那巨大的家伙插入的那一瞬间，好像死了一般，停止了挣扎，只嘴巴微微的一张一合，好像在说什么，却没有一点声音。孙二毛知道这下妈妈已经彻底服了，也没了顾忌。将绑住妈妈的绳子解开，将妈妈放在了床了，整个过程，他的下体一直和妈妈的屁股紧紧的连在一起。</w:t>
      </w:r>
    </w:p>
    <w:p>
      <w:r>
        <w:t>接下来的接近２个小时里，妈妈的肛门，阴道，成为了孙二毛发泄的场所，那根阳具在这两个洞里进进出出了上１０００次，而孙二毛也射了起码６次，妈妈高潮的次数更是难以统计了。干完后，孙二毛在妈妈的阴道里射了最后一滴精液，也不把已经开始缩小的东西抽出来，就这样抱着妈妈性感的身体，美美的睡了起来。</w:t>
      </w:r>
    </w:p>
    <w:p>
      <w:r>
        <w:t>第２天一大早，我醒来的时候，看见妈妈正在服侍孙二毛穿衣服，一丝不挂的妈妈，经过一夜的洗礼，还是那样的美丽，娇美的胴体上虽然有很多青紫，但那丝毫没有下垂的肥美双乳，那浑圆高翘的臀部，依然可以诱发男人无限的欲望。</w:t>
      </w:r>
    </w:p>
    <w:p>
      <w:r>
        <w:t>而孙二毛俨然已经成为了这个家的男主人，心安理得的接受着妈妈的服侍，并不时的用手去捏妈妈的奶子，而妈妈也没有躲避，显得有些麻木，木然的接受着孙二毛的抚摩。</w:t>
      </w:r>
    </w:p>
    <w:p>
      <w:r>
        <w:t>看着妈妈这一副弱女子的乖巧模样，刚穿好衣服的孙二毛的下体又变得肿胀了起来，「昨天射了７，８次，一看到你这奶子，这肉，老子又硬了，妈的，牡丹花下死，做鬼也风流，来，转过去，屁股翘起来，对，就这样，腿张开一点，再开点……嗯！嗯！」随着孙二毛的插入，晨练开始了。</w:t>
      </w:r>
    </w:p>
    <w:p>
      <w:r>
        <w:t>由於是背入式，那根２０厘米的大家伙插得更深，再加上妈妈的奶子被孙二毛不停的揉捏，快感到来得极快，没几下，便有些上气不接下气的喘息起来。看到妈妈快高潮了，孙二毛又加快了频率，「美人，舒服不，说，说你是我的女人，让我操一辈子。」这一次，早已屈服的妈妈已没有了昨天晚上的硬气，而且随着高潮的到来，神志也有些不清了，含糊的叫着：「我是二毛的女人，我跟你一辈子，弄，快弄，要到了，要……到了。」就在家里的这张大床上，我见证了妈妈与孙二毛的所有故事，从开始妈妈的反抗，到后来的屈服，不过仅仅用了一晚上，不得不承认，孙二毛那巨大的阳具起到了非常巨大的作用，而比妈妈大出近１０岁的爸爸，是很难象孙二毛这样，充分的满足妈妈的。</w:t>
      </w:r>
    </w:p>
    <w:p>
      <w:r>
        <w:t>在接下来的１个多月里，孙二毛和妈妈象夫妻一样生活，口交，肛交，乳交，所能涉及的性爱方式，妈妈全部和孙二毛尝试了，而我发现，妈妈看孙二毛的眼神，在发生着悄悄的变化，从开始的不屑，到仇恨，到恐惧，到现在的爱恋，我悲哀的感觉到，妈妈爱上了孙二毛。爸爸和妈妈的婚姻是没有爱情的，而爸爸对妈妈的感情，往往是一种亦兄亦夫的爱。</w:t>
      </w:r>
    </w:p>
    <w:p>
      <w:r>
        <w:t>而从来没有经历过爱情的妈妈，在与年纪相仿的孙二毛的这样畸形的交往中，通过对孙二毛性能力的痴迷，逐渐的转变为了对孙二毛这个人的痴迷，也进而使妈妈一步一步走向了出轨的深渊，而在孙二毛甜言蜜语，在孙二毛所表现出的那种对妈妈的痴情的一系列的影响下，妈妈逐渐从肉体上的爱，发展到了精神上的爱恋。</w:t>
      </w:r>
    </w:p>
    <w:p>
      <w:r>
        <w:t>就在妈妈深深的依赖上孙二毛的时候，爸爸在离家５个月后终於回来了。爸爸带回了４千块钱，这笔钱，已经可以够我和妈妈在村里过上富足的生活３年之用了。但可悲的是，妈妈并没有因为爸爸辛苦赚钱有所感动，看向爸爸的眼神，有些冷漠，有些幽怨。妈妈是一个对感情坚贞的女人，当她爱上孙二毛后，也许在她的心里，孙二毛才是她的男人，而爸爸，不过是强行占有她躯体的人。</w:t>
      </w:r>
    </w:p>
    <w:p>
      <w:r>
        <w:t>快半年没有回家的爸爸显得十分的高兴，抱着我不停的亲，当爸爸看到因为在孙二毛滋润下，日益丰满的妈妈时，眼里充满了火热的激情。整整一个下午，爸爸不停的询问着妈妈和我的生活，并不时的向妈妈表示自己离家的无奈，与对妈妈的愧疚。毕竟父母已经生活了快１０年，虽然没有爱情，但是１０年的产生的亲情却是不能抹去的，妈妈的眼里也湿润了起来。</w:t>
      </w:r>
    </w:p>
    <w:p>
      <w:r>
        <w:t>天色逐渐暗了下来，爸爸早早的让我洗漱完，而妈妈，却显得局促了起来，当她看到爸爸热情的眼神时，她感到了恐惧。夜没有因为妈妈的恐惧而有所推迟，该来的终该来的。当妈妈和爸爸睡在那张大床上时，爸爸终於按捺不住了，「玉兰，你真美，你就像仙女，我到城里，却没有看到比你漂亮的女人。」爸爸的手已经摸上了妈妈的乳房，「你奶子比以前更大了，不过摸着还是那样的舒服，来，让我摸摸下边，湿了没有？」「别，别摸。」妈妈连忙用手挡着爸爸四处进犯的双手，解释到：「我那个来了，最近不方便。」听到妈妈这样一说，爸爸就像泻了气的皮球，一下就没了精神，看到爸爸难受的样子，妈妈似乎也有些过意不去，小声的说：「要不，我用手帮你弄出来吧，你别摸我下面就成了。」对於比自己小了近１０岁的妻子，爸爸可以说是疼爱无比，从不愿意去强迫妈妈，听到妈妈这样一说，也顿时又高兴了起来，虽然不能真个消魂，不过妈妈那双光滑细嫩的手，无疑也是一个好的选择。就这样，妈妈靠双手替爸爸解决的需要，而黑夜中，传来的那一阵阵爸爸的允吸声，和妈妈发出的偶尔的一声低呤，成为了夜晚最好的伴奏。</w:t>
      </w:r>
    </w:p>
    <w:p>
      <w:r>
        <w:t>第２天一大早，爸爸便要出门去看村里的亲戚，毕竟半年没回家了，但考虑到妈妈不舒服，也没有勉强的意思，加上我又贪睡，便一个人走亲仿友去了。爸爸才出门没一会，院门外便传来一阵阵敲门声。妈妈连门也不问，连忙去开了门，果不其然，进来的是孙二毛。一进里屋，便关上了房门，两人好像久别的情人一样，一边拥抱亲吻着，一边向床走来。</w:t>
      </w:r>
    </w:p>
    <w:p>
      <w:r>
        <w:t>孙二毛见我还在床上睡着，也没有在意，（他们办事从来是不避开我的）孙二毛一边揉捏着妈妈的奶子，一边说：「亲爱的，一天没见，可憋死我了，你看我这鸡巴，都硬成铁棒了，今天非得给我去去火不成。」「去你的，孩子他爸才走，你就来了，也不怕让他看见。你把我当成什么了，给你去火的婊子了？」妈妈话虽然说得难听，但却没有丝毫拒绝的意思，顺从的脱光了自己的衣服，又服侍起孙二毛，就像爸爸不在的时候那样，温柔的替孙二毛脱下了上衣和汗衫，接着又是裤子。</w:t>
      </w:r>
    </w:p>
    <w:p>
      <w:r>
        <w:t>当孙二毛下身脱完后，又用心的替他按摩着睾丸，还伸出香舌，仔细的舔食着那和鸡蛋大小的龟头，甚至还把包皮翻开，把里面的尿垢也舔的乾乾净净，孙二毛的阳具在妈妈的照顾下，变得更加的粗大，他也忍不住了：「别舔了，骚娘们，快上床，让我弄你的ｂ，我要把这两天的全补上。」说着，一把拉起了妈妈，摁在了床上。</w:t>
      </w:r>
    </w:p>
    <w:p>
      <w:r>
        <w:t>「你慌什么，弄疼我了，你那里那么脏，我帮你弄乾净点，不也为你好吗？</w:t>
      </w:r>
    </w:p>
    <w:p>
      <w:r>
        <w:t>你还……哎哟，你轻点，还干的，慢点。」孙二毛可不管这些，挺着鸡巴一下就狠狠的插了进去，妈妈虽然在开始帮孙二毛口交时，已经分泌了不少淫液，但毕竟还不充分，突然被这样的巨物插入，疼痛也是难免的，不过好在已经被奸干了几百次，对於这样粗鲁的插入，到是能够适应的。</w:t>
      </w:r>
    </w:p>
    <w:p>
      <w:r>
        <w:t>不一会，妈妈便开始享受起来，下面不停的摇动屁股，配合孙二毛的插入。</w:t>
      </w:r>
    </w:p>
    <w:p>
      <w:r>
        <w:t>还不停的和孙二毛亲吻，交换唾液。「嗯，嗯，快点，快，我好难受，我……我……快死了，慢点，别，别停……」妈妈在激烈的性爱下，已经变得有些语无伦次了。</w:t>
      </w:r>
    </w:p>
    <w:p>
      <w:r>
        <w:t>正在妈妈最高潮的时候，孙二毛突然停止了插动，妈妈幽怨的看着他：「老公，怎么了，我要嘛，给我，给我嘛！」那声音，腻得只怕连神仙也会心软。</w:t>
      </w:r>
    </w:p>
    <w:p>
      <w:r>
        <w:t>「老婆，别慌，我先弄你的屁眼，别使性子，听话，转过去，对，就这样，屁股，嗯，好！」孙二毛特别喜欢这样折磨妈妈，每次见她要到高潮了，往往就会停下来，换插妈妈的后庭，虽然妈妈有满肚子的埋怨，但却不敢表示出来，也只能尽自己的最大努力，讨孙二毛的欢心。</w:t>
      </w:r>
    </w:p>
    <w:p>
      <w:r>
        <w:t>那又黑又粗的鸡巴进入那狭窄的小洞里，妈妈的脸上露出了痛苦的神情，几乎没有任何润滑的插入后庭，对妈妈造成的伤害是巨大的，虽然这美丽的菊花已经接受了这根巨棒不下百次的磨练，但始终，还是会让妈妈感到痛苦。在妈妈与孙二毛的性爱中，妈妈往往尽力的去使孙二毛得到快感，哪怕自己受到一些伤害，也再所不惜。</w:t>
      </w:r>
    </w:p>
    <w:p>
      <w:r>
        <w:t>终於，孙二毛在妈妈的后庭中，交出了今天的第一份作业。男人确实是性爱中的弱者，往往在射精后，变得十分的虚弱。而妈妈，无疑是一个最会体贴男人的女人，她会温柔的让在后庭里的巨大，退出自己的身体，然后用自己的嘴，清洗正在缩小，却仍然壮硕的阳具。为了让它能够最快的恢复活力，还用自己丰满的双乳，配合自己的香唇，对它进行全方位的按摩。</w:t>
      </w:r>
    </w:p>
    <w:p>
      <w:r>
        <w:t>在这样香艳的服务下，孙二毛很快便有重新振作起来，他正要把妈妈按在身下，妈妈却羞怯的阻止了他，「你累了，我到上面来吧，你上次不是想我这样？」妈妈的脸红得可爱，那羞涩的神情，不禁让长期占有他的孙二毛也楞了一下子，「亲爱的，怎么今天这么关心老公啊？难道做了对不起我的事？」这不过是孙二毛的一句玩笑，他和妈妈本来就是偷情，何来对不起这一说。</w:t>
      </w:r>
    </w:p>
    <w:p>
      <w:r>
        <w:t>不过这话听到妈妈耳朵里，却好像变成了质问，顿时哭道：「呜……呜……昨天晚上，孩子他爸要我给他，我没给，用手帮他弄了出来，他还吸了我的奶，亲了我的嘴，我真的不想这样，可是没办法，他是孩子的爸爸，他毕竟和我快１０年了，我，我……」听了妈妈的话，就连孙二毛自己也傻了眼，弄得自己好像才是她老公似的。</w:t>
      </w:r>
    </w:p>
    <w:p>
      <w:r>
        <w:t>原本还想安慰妈妈两句，不过转眼一想：如果把这娘们弄成我的私宠也不错嘛。便故意愤怒地说：「你他妈个贱货，还让别的男人摸你，你发春了是不是，我操你妈的……」越说，还真上火气，抬手就给了妈妈一耳光。</w:t>
      </w:r>
    </w:p>
    <w:p>
      <w:r>
        <w:t>妈妈也不敢挡，只一个劲的认错：「老公，我错了，我再也不敢了，我不让别的男人上身，可，可我没法啊。你饶了我这回，你以后，让我怎样，我就怎样。」见妈妈已是彻底给自己交了心，孙二毛不禁得意万分：村上最漂亮的娘们，已经归自己操了，就连她男人，只怕在她心中，也没自己重要了。也顺水退舟的原谅了妈妈，让妈妈用了女上位，好好的又享受了一回妈妈性感的肉体，只怕这样的待遇，爸爸是永远是得不到的。</w:t>
      </w:r>
    </w:p>
    <w:p>
      <w:r>
        <w:t>妈妈-忠贞的情人（２）</w:t>
      </w:r>
    </w:p>
    <w:p>
      <w:r>
        <w:t>在接下来１０多天里，爸爸和妈妈虽然同床而眠，但却没有做爱，妈妈委婉的拒绝，让爸爸难以厚颜开口求欢。虽然少了夫妻间的性爱，但共同生活了１０年的３口之家，在这１０多天里，仍然过得十分愉快。但妈妈眼神里，不时透露出的那份茫然与失落，却是这段时间里，最不和谐的音符。在城里的父亲，参加了一个装修队，老板为人慷慨，到是给爸爸一份１０００来块的工资，这在进城打工的农民工中，还是算不错的了，为了能多挣钱，这次回来，也就请了半个月的假，眼看着假期就要到了，爸爸已经开始准备再次进城了。</w:t>
      </w:r>
    </w:p>
    <w:p>
      <w:r>
        <w:t>在一个大清早，爸爸便独自一人，坐上了进城的汽车上，离开了他所爱的家和亲人。爸爸的离开，似乎又标志着生活，又回到了几个月前的那段日子，孙二毛又重新的成为了这个家真正的男主人。村里除了农忙，大部分时间都是很空闲的，而孙二毛常常进去我家，自然也逃不过别人的眼睛，不过碍於孙二毛在村里的霸道，到没什么人敢说什么闲话，只是背后有些猜测，再加上妈妈又很少和村里的人打交道，别人也无从揣测。</w:t>
      </w:r>
    </w:p>
    <w:p>
      <w:r>
        <w:t>妈妈因为有了孙二毛的滋润，变得越发的光彩照人，身材也变得更加火辣，平时也不出门，因为被孙二毛弄坏了几次衣服，在家里也穿得十分的清凉，内衣是几乎不穿的，两个大奶子，虽然没有内衣的束缚，但却十分坚挺，那薄薄的汗衫，在阳光的照射下，几乎和裸体没什么区别。平时白天，孙二毛要去照顾鱼塘，妈妈则做家务，快１０岁的我。因为妈妈的原因，也很少出去和村里的孩子玩，平时就呆在家里，陪着妈妈，不知道为什么，每次看见妈妈挺着那一对大乳房，在我面前走来走去，还因为经常躬腰被我看见那两个粉红的葡萄，我下面就会变硬，有些热，有些难受。</w:t>
      </w:r>
    </w:p>
    <w:p>
      <w:r>
        <w:t>也许，在孙二毛这样的男人眼中，得到的东西，往往不是最宝贵的。虽然妈妈的肉体还是那样的诱人犯罪，妈妈喷出的气息还是那样的让人热血沸腾，但孙二毛对妈妈的热情，与开始相比，已经远远不及了。其实这也是必然的，在爸爸走后的１个多月里，再加上回来前的４个月，这５个月的时间里，孙二毛和妈妈起码交配了不下１０００次，（以射精一次为准）就算是铁人，也架不住。</w:t>
      </w:r>
    </w:p>
    <w:p>
      <w:r>
        <w:t>每次和妈妈做爱的时间，也变得短了起来，以前交欢一次，孙二毛起码射５，６次，到现在，只有可怜的１，２次了。在白天的漫长时间里，妈妈就像一个等待皇帝宠幸的妃子，期盼着她爱的男人的到来。而我自然也成为了妈妈排遣寂寞的最好夥伴，本来因为孙二毛的到来，爱情逐渐的胜过了母爱，但随着我和妈妈白天漫长的相处，时光彷佛又回到了爸爸才走的那段日子。</w:t>
      </w:r>
    </w:p>
    <w:p>
      <w:r>
        <w:t>那段只属於我和妈妈的日子。在中午的午睡时，我会缠着妈妈，让她给我讲故事，妈妈会温柔的把我的头枕在她丰满的胸脯上，我也经常调皮的用舌头去舔妈妈那两颗红红的小樱桃，妈妈常常会在我这样亲密的举动下，变得有些羞涩。</w:t>
      </w:r>
    </w:p>
    <w:p>
      <w:r>
        <w:t>妈妈从来没有回避过我，不管是和爸爸，还是和孙二毛做爱，都会让我在旁边，对於她来说，我也许就是她的一部分。</w:t>
      </w:r>
    </w:p>
    <w:p>
      <w:r>
        <w:t>爸爸走了已经２个月了，家里的气氛突然变得有些沉重了，孙二毛毕竟已经快２６岁的人了，长期的夜不归家，让他的父母十分的恼火，又因为他是独子，却没有结婚，这对於看重传宗接代的村里人来说，简直就是不可忍受的。孙二毛的父母给他相了一门亲事，据说是邻村的一个才１６岁的闺女，模样也很俊，（孙二毛也算周围的有钱人家）孙二毛好像也看过那女的了，估计是满意的。</w:t>
      </w:r>
    </w:p>
    <w:p>
      <w:r>
        <w:t>妈妈知道了这个消息，再加上孙二毛最近因为相亲的事，已经２，３天没有和妈妈好了，让妈妈开始担忧了。是啊，一个２６岁的已婚妇女，和一个１６岁的处女竞争，结果是很明显的。此时的孙二毛，对妈妈来说，就是自己爱情的希望，就是自己生存的动力，如果失去了他，对於妈妈的打击，绝对是巨大的。</w:t>
      </w:r>
    </w:p>
    <w:p>
      <w:r>
        <w:t>为了能够留住孙二毛的心，妈妈开始打扮起自己来，妈妈开始学着城里的女人，穿上了奶罩，三角内裤，开始学会用眉笔，睫毛膏。也注意保持自己的身材，每天都会在院子里，只穿着性感的内衣，做一些胸部保健的运动，自然也会让我大饱眼福。这一系列的改变果然起到了立杆见影的效果。本来就是天生丽质的妈妈，变得更加的妩媚动人。可惜，这原本打算献给孙二毛的人体盛宴，却便宜了别人。</w:t>
      </w:r>
    </w:p>
    <w:p>
      <w:r>
        <w:t>一天中午，孙二毛来了，这段时间，孙二毛别说中午，就连晚上，也很少回来过夜。他的到来，妈妈真的是喜出望外。一见面，妈妈就扑进了孙二毛的怀里，对着孙二毛脸上就是一阵猛亲，还抓起孙二毛的手，放到了自己的胸脯上，用力的按了几下，「你摸摸，都小了，你这么久不来，老公，我好想你……」孙二毛真的是一个傻瓜，此时的妈妈，在我眼中，简直就是世界上最性感的尤物，那魔鬼的身材，得体的短裙，入时的紧身短袖衫，还有那低低的领口露出的那一道深深的乳沟，孙二毛竟然不知道欣赏。</w:t>
      </w:r>
    </w:p>
    <w:p>
      <w:r>
        <w:t>我感到嫉妒极了，妈妈这身打扮，全是为了眼前这个面貌普通，身材矮小的男人。看着美丽的妈妈，我第一次有了强烈的占有的欲望。妈妈的激情似乎没有传染给孙二毛，他眉头紧锁，重重的叹了口气，一副心事重重的样子，「怎么了老公？出了什么事？」妈妈急切的问道，孙二毛看了妈妈一眼，眼里顿时一亮，不过又摇了摇头，似乎有些为难的几次张口，却什么都没说。妈妈自然是知道他有了心事，连忙追问，并承诺一定会帮他，他才终於开了口。</w:t>
      </w:r>
    </w:p>
    <w:p>
      <w:r>
        <w:t>原来，村里的鱼塘的承包期限到了，因为鱼塘赚钱多，村长的几个女婿都想承包，村里工就３个鱼塘，而村长女婿就４个，还不算几个儿子，孙二毛承包的打算，自然也落空了。几次找到村长，礼物备了一大堆，就是不收，直到一次借醉酒才说了实话，「二毛，这鱼塘也，也不是不能继续承包给你们，不过，嘿，嘿嘿，听说你和玉兰关系好，说实话，那妹子和天仙似的，她嫁进来快１０年了，我就想能好好的和她说说话，你看，这事……只要能了了我的心愿，别说４个鱼塘，就他妈１０个，我刨也给你刨出来。」听到二毛把话一说完，自然就什么都清楚了，村长这个老色狼，盯上妈妈了，说话，说话，只不定就说到床上去了。妈妈一听完，也没了主意，心里乱作一团，自然就想到了自己的依靠，便问孙二毛：「你说，你的意思呢？我听你的。」在妈妈眼里，自己是孙二毛的女人，出了事情，自然得靠他做主了。</w:t>
      </w:r>
    </w:p>
    <w:p>
      <w:r>
        <w:t>孙二毛默默蹭蹭了半天，才说：「玉兰，你也知道，这鱼塘，是我们家的命根子，反正，反正你也是嫁过的人了，就当被狗咬了一口，你看……」妈妈一听这话，心凉了一半，自己全心全意爱的男人，在有了困难的时候，竟这样无情的对待自己，顿时便哭了起来，还用手捶打着孙二毛，「你个没良心的，我的身子，就连孩子他爸也不让碰，你，你居然让我给那个老乌龟糟蹋，你就忍心吗！呜，呜，你个杀千刀的，你眼里还有我吗？」孙二毛见妈妈哭了起来，似乎也有些心软，连忙劝道：「亲爱的，你又不是不知道，村长那王八蛋，整个就是一色狼，我不也没别的办法吗？」「你不是要娶个新媳妇吗？你怎么不让她去？」一听妈妈这么说，孙二毛的脸上有些挂不住了：「我媳妇那可是黄花闺女，你都让人骑过了，一次是骑，百次不也是骑吗？」一听妈妈这么说，孙二毛的脸上有些挂不住了：「我媳妇那可是黄花闺女，你都让人骑过了，一次是骑，百次不也是骑吗？」妈妈见孙二毛说得这样无耻，也大吵起来：「屁，你也不怕头上带帽子，当了王八……」话还没说完，啪的一声，孙二毛抬手就是一巴掌，拖着妈妈的头发进了里屋，将妈妈推到在床上，一真劈头盖脸的痛打。</w:t>
      </w:r>
    </w:p>
    <w:p>
      <w:r>
        <w:t>「他妈的贱货，给你３分颜色，你还开染坊了，去不去，你他妈去不去？」看着妈妈被打，我心里痛极了，我扑了上去，想阻止孙二毛，但被他一拳便打翻在地。妈妈屈服了，也许是因为看见我被打，也许是因为对男人的顺从，她同意去和村长「说话」了。</w:t>
      </w:r>
    </w:p>
    <w:p>
      <w:r>
        <w:t>妈妈-忠贞的情人（３）</w:t>
      </w:r>
    </w:p>
    <w:p>
      <w:r>
        <w:t>「说话」的日子定在明天上午，对於孙二毛来说，鱼塘的事情，越快越好。</w:t>
      </w:r>
    </w:p>
    <w:p>
      <w:r>
        <w:t>也许在他的心中，妈妈不过是他泄欲的工具罢了，他也许不知道，他如果能多求一下妈妈，多安抚一下妈妈，也许事情就远不是这样的结果，不过，也正是因为他的自私，才会有后面的故事。</w:t>
      </w:r>
    </w:p>
    <w:p>
      <w:r>
        <w:t>孙二毛离开了，这个该死的家伙骂骂咧咧的离开了，狠狠得摔上了门，这个屋子，又只剩下我和妈妈了。妈妈的脸色和憔悴，孙二毛的铁拳，打碎了她的爱情，她忍住了哭泣，过来一把抱住了我，用她修长白皙的手，为我擦拭着眼泪，温柔的对我说：「小华，不哭了，妈妈抱，不哭了，乖。你是这个家里的男人，你不要哭，你是妈妈的希望，听话。」妈妈亲吻着我的脸，她的脸上，带着母性的光辉，我第一次觉得，妈妈是这样的温柔，是这样的高大，她柔软的胸脯，让我迷恋。从中午到晚上，我和妈妈抱在一起，睡在床上，静静的等待着时间的流逝，年少的我，不能懂得妈妈的痛苦，在生理的需求下，我提出了要求：「妈，我饿了。」妈妈双眼仍然有些红肿，眼角还隐隐的有泪痕，听到我饿，将我的头，按在了她的胸脯上，说道：「宝贝乖，吃妈妈的奶，就不饿了，怪，早点睡，妈妈明天给你做好吃的。」我含住了她的奶头，在这样温暖的怀抱里，沉沉的睡去。</w:t>
      </w:r>
    </w:p>
    <w:p>
      <w:r>
        <w:t>第二天，妈妈起得很早，也许根本就没睡过，眼睛还是红红的，也许哭了一夜。早上起来的时候发现，妈妈原来那身性感的装扮已经不见了，短裙，紧身上衣，奶罩，三角内裤，都没了。又恢复了那身农村妇女普通的打扮。给我做了早饭，看着我吃完，又关注了我几句，便出门去了。我隐约的知道要发生什么，悄悄的跟着妈妈，向村长家走去。</w:t>
      </w:r>
    </w:p>
    <w:p>
      <w:r>
        <w:t>村里早上都是要干农活的，妈妈到了村长家，刚敲门，门就开了，村长只怕已经等了很久了，１０年的心愿，估计就要了解了，我远远的看见他迫不及待的将妈妈拉进了院里，又四周看了看，关上了门。不过还好，村长院子的围墙不高，就连院里的狗也被赶走了，我很容易的便翻了进去。妈妈此时正和村长坐在床边，有一句没一句的搭着话，村长到底耐不住了，伸出手去拉妈妈的小手，妈妈尽力的躲避着，「村长，别，你别这样，你是长辈，我们就说会话吧。」村长歇着他那２颗老黄牙，嘿嘿的笑道：「心肝，我这不是正和你说话吗，边干边说，那不是更舒服吗！」说着，张开大嘴，就亲了上去，村长那满口大黄牙，再加上散发的那阵阵恶臭，让妈妈险些吐了出来，本来已经有了失身的打算，去难以想像会如此难以忍受。</w:t>
      </w:r>
    </w:p>
    <w:p>
      <w:r>
        <w:t>再加上乳房上传来的那一阵阵疼痛，让妈妈再也不想呆下去了。她奋力的想挣开村长，村长见妈妈反抗得激烈，手上也加大了力气，还威胁着说：「玉兰，二毛那小子可是把你卖给我了，那可是４口鱼塘，我就弄你一次，你就算是金的也不吃亏吧，更何况，你还不是一个烂货，二毛那小子可少没给我讲你和他的风流事，他说你可骚得很，每次都被他干得叫亲老公，他还说……」一通污言秽语，让妈妈一下就失了主心骨，本来就已经答应了。这下，要反悔也来不及了。</w:t>
      </w:r>
    </w:p>
    <w:p>
      <w:r>
        <w:t>老练的村长见妈妈的反抗不再那样激烈，抱住妈妈就是一阵猛亲，对妈妈那张红润的小嘴更是爱不释手，还伸出那条长长的舌头，妄图钻进妈妈的嘴里。见意图失败，便开始转移阵地，脱起妈妈的衣裤来，村长这几十年里，不知道脱过多少小媳妇的衣服了，不一会，妈妈便被剥得一丝不挂了。看着妈妈那白面似的，又圆又大的乳房，村长兴奋到了极点，用双手把妈妈的两个奶子箍起来，用力的往嘴里喂，还发出了恶心的啧啧声。</w:t>
      </w:r>
    </w:p>
    <w:p>
      <w:r>
        <w:t>胸部传来的不适感，让妈妈的身体开始产生燥热。村长一边尽情的玩弄着妈妈的美乳，一边将手伸向了下面的茂盛之处，当他的手第一次接触到妈妈肥美的阴唇时，妈妈浑身顿时一震。村长见发现了妈妈的敏感点，连忙趁热打铁，掰开了妈妈两条修长的大腿，将头埋了下去，用灵活的舌头去舔吸。当下身的快感不停的传来，妈妈的身体开始发热变红，我知道，妈妈开始动情了，毕竟２６岁成熟的肉体，在这样的挑逗下，生理的快感，是无法阻止的。</w:t>
      </w:r>
    </w:p>
    <w:p>
      <w:r>
        <w:t>妈妈试图像和二毛做爱时，发出哼哼声，但她尽力的忍耐着，她不想自己成为一个淫荡的女人。而村长此时，更是用手指插进了妈妈的蜜洞里，还调笑着：</w:t>
      </w:r>
    </w:p>
    <w:p>
      <w:r>
        <w:t>「玉兰，你这穴好美，还是粉红色的，真是极品啊，好紧，连一根指头都这样紧，如果我是二毛，我一天起码干你１０次。」听到村长口出说出自己情人的名字，妈妈的心理防线变得更加的脆弱。</w:t>
      </w:r>
    </w:p>
    <w:p>
      <w:r>
        <w:t>终於，在村长手指飞快的节奏下，妈妈发出了天音吧的哼哼声。欲望，也成为了主题。村长并没有放过妈妈，不仅变成了２根手指，频率也越来越快，终於，妈妈达到了第一次高潮，妈妈的乳头，脸颊，带着性满足后的红润。看着被自己征服的美妇，村长自得意满的脱下了裤子，露出了那根丑陋的东西。难怪村长要用指头奸污妈妈，原来，他自己的本钱如此的薄弱。１０厘米不到，又细，又软，估计长久的荒淫生活，早已让他失去了男人的雄风。</w:t>
      </w:r>
    </w:p>
    <w:p>
      <w:r>
        <w:t>那条小蛇慢慢的插入妈妈的身体里，村长开始了剧烈的活塞运动，啪啪的声音在安静的屋子里，显得格外的清晰，善於享受的村长在下身辛勤工作的同时，双手和臭嘴也没有空闲的在妈妈的大奶子，屁股和嘴巴上留连往返，嘴里还嘟嚷着：「干死你，干死你，你这骚娘们，我干死你，干，干，嘿……」可惜，村长鸡巴带给妈妈的震撼远及不上他的手指，在妈妈肥大的屁股上起起伏伏了３０多次后，就草草的射了。</w:t>
      </w:r>
    </w:p>
    <w:p>
      <w:r>
        <w:t>而在整个过程中，妈妈再没有发出那种消魂的哼哼声，更没有达到高潮。妈妈的眼神里充满了对村长的蔑视，当村长射完的那一刻，用力的将村长推开，飞快的穿起了衣服。疲惫的村长看着妈妈肥美性感的身体逐渐的被包裹上时，眼里充满了留恋，直起身子，想去抱妈妈，可惜，被妈妈轻易的躲开了，妈妈没有一丝犹豫的离开的村长的家，在整个过程中，甚至没有和村长说过一句话，只留下村长慢慢得回味着妈妈那成熟丰满的肉体。</w:t>
      </w:r>
    </w:p>
    <w:p>
      <w:r>
        <w:t>鱼塘的事情很快的得到了解决，孙二毛如愿的再次拿到了承包权，加上婚期将近，越发的容光焕发。在我看来，孙二毛对妈妈的背叛是不可原谅的，妈妈肯定会和他断绝关系的，在鱼塘事件后的一个星期里，妈妈果然就像我想的那样，每次都将孙二毛拒之门外，也不和他说话，更不和他见面。但孙二毛却因为妈妈的拒绝，反倒来得更勤了，每天都要在门外说上半天，还把自己给妈妈买的新衣服，补品，一些杂七杂八的小玩意放在门口。</w:t>
      </w:r>
    </w:p>
    <w:p>
      <w:r>
        <w:t>持续了一个星期，妈妈终於开始动摇了，终於，第一次在孙二毛敲门的时候，开了门。「什么事？」妈妈的口气冷冷的，目光凶狠的盯着孙二毛，孙二毛自然不会被妈妈的故作姿态所吓到，连忙进了院子，一把就抱住了妈妈，口里讨好的说着：「老婆，我错了，我不该打了，我不该让村长那老王八蛋欺负你，我真的错了，我再有下次，我他妈的被雷劈死。」随后又说了一大堆赌咒发誓的话。</w:t>
      </w:r>
    </w:p>
    <w:p>
      <w:r>
        <w:t>妈妈被他一抱，心里早就软了，再加上他又是道歉，又是发誓的，这一个星期天天又往这里跑，怨恨的情绪也逐渐淡去了。看到孙二毛装出的一副可怜象，扑哧一下，笑了出来。妈妈那眼角含情的春意，弄得孙二毛心痒难耐，禄山之爪在妈妈的身体上尽情的肆虐。妈妈被弄得浑身酸软，眉眼如丝的说道：「进屋，别在这儿。」孙二毛对妈妈的敏感部位可以说是了如指掌，见妈妈动了情，也不慌着抱她进屋，把院门一关，就在院子里调弄起妈妈来。情人的双手，无处不在的抚弄着妈妈敏感的身体，不一会便春潮连连了，下身也变得潮热湿润起来。但理智上的那一丝清醒，让妈妈做着最后的抵抗，「别在这弄了，我要，进屋，给我，别……」孙二毛已经脱关了妈妈的汗衫，露出了那一对白皙的豪乳，正一口一口的吃着奶，对妈妈提出了要求，没有任何表示，反而开始脱起妈妈的裤子来，妈妈是一个传统的中国妇女，在这种露天的交合，对於她来说，是难以想像的，虽然想拒绝，但生理上的快感，加上暴露的刺激，让妈妈得到了一种全新的体验，从拒绝开始变得迎合。</w:t>
      </w:r>
    </w:p>
    <w:p>
      <w:r>
        <w:t>抚弄的前戏很快的过去，当孙二毛把那根巨大的肿胀插入妈妈身体时，妈妈发出了久违的哼叫声，妈妈不会像很多女人那样，发出格外剧烈的叫床上，不过那种含蓄而又妩媚的声音，却是最好的春药，刺激着在她身上的男人，不知疲倦的耕耘。这场露天的交合从中午持续到下午，整整４个小时，妈妈用自己身上所能用到的部位，让孙二毛一次又一次射出了精液。</w:t>
      </w:r>
    </w:p>
    <w:p>
      <w:r>
        <w:t>当交欢结束时，妈妈已经几乎不能走路了，下身不停的流出欢爱后的分泌物，阴道也变得红肿，白皙的身体上，布满了一道又一道青紫的痕迹，却仍带着高潮后的红韵，妈妈海棠春雨后的美态，让１０岁的我陶醉不已。妈妈看到我盯着她赤裸的躯体，笑骂道：「小色鬼，娘的身体也这样死盯着不放。」此时的我，真想扑到妈妈的怀里，享受她那独特的妇人的气息，不过看到还趴在妈妈身体上，喘着粗气的孙二毛，我心里感到了强烈的恨意。</w:t>
      </w:r>
    </w:p>
    <w:p>
      <w:r>
        <w:t>时间飞快的流逝，孙二毛如愿的娶到了娇妻，１６岁的女人，自然有她独有的魅力，孙二毛很快的完全投入了自己妻子的怀抱，来看妈妈的次数越来越少，和妈妈做爱时，也变得仓促。那一年，我已经１０岁了。不知道为什么，我发育得很早，１０的我，竟然开始了发育的高峰期，个子很快的长到了１米５５，身体也变得强壮，和同龄的孩子相比，起码大了３，４岁。虽然孙二毛来看妈妈的次数减少，但妈妈却没有埋怨，对於她而言，感情远比性爱更重要，只要孙二毛爱她，记得她，她就够了，她就是这样一个痴情的女人。</w:t>
      </w:r>
    </w:p>
    <w:p>
      <w:r>
        <w:t>任何一个和妈妈有过交往的男人，都不可能忘记妈妈，因为她的美丽的相貌，高贵的气质，丰满的身材，温柔的性格，这简直就是男人心目中完美的女人。和妈妈有过一夕之缘的村长，对妈妈性感的身体，难以忘怀。再加上看到孙二毛新婚，便打算在这段时间里，好好的和妈妈再续前缘。一天中午，院里又传来了敲门声，正和我睡着午觉的妈妈被很快的醒来，平时家里几乎没什么客人，这时候，就只有孙二毛会来了。</w:t>
      </w:r>
    </w:p>
    <w:p>
      <w:r>
        <w:t>妈妈匆匆的给身上套上一件外衣，连内衣都来不及穿上，就跑出去开门了。</w:t>
      </w:r>
    </w:p>
    <w:p>
      <w:r>
        <w:t>门外居然是村长，这让妈妈大吃一惊，看到村长色咪咪的眼睛正盯着自己的胸脯，才惊觉自己连内衣都没穿上，这下，被村长看了个光。妈妈连忙又双手把外衣拉紧，遮住走光的部位，不过妈妈窄小的外衣很难遮挡完那巨大的乳房，半遮半掩的丰满，更是让村长两眼放光，原本准备的说辞一下的全忘了。</w:t>
      </w:r>
    </w:p>
    <w:p>
      <w:r>
        <w:t>一个闪身进来，关上了院门，就向妈妈扑去，嘴里还说道：「心肝，想死我了，你真是个妖精。」村长的行动，让妈妈来不及反应，一下就被抱了个满怀，那双粗糙的大手，用力得掰着妈妈遮挡双乳的手，一张臭嘴，急不可耐的在妈妈的粉脸上亲着。</w:t>
      </w:r>
    </w:p>
    <w:p>
      <w:r>
        <w:t>突然的袭击虽然让妈妈措手不及，不过，她很快的反应过来，展开了剧烈的反抗，瘦小的村长，很快的被妈妈争脱开，妈妈随手操起院子里的东西，便往村长身上扔去，嘴里还大声的叫着：「杀人了，杀人了。」妈妈过激的反应，让村长吓了一跳，如果这事传开了，自己可就没脸做人了，连忙止住了向妈妈逼近的步伐，劝到：「玉兰，别叫，别叫，我不过来，你别叫了。我走，我走。」边说，边灰溜溜的开了门，逃也似的离开了。</w:t>
      </w:r>
    </w:p>
    <w:p>
      <w:r>
        <w:t>看到村长的背影越来越远，原本还生龙活虎的妈妈，一下子瘫做在地上，痛哭起来。看着妈妈伤心委屈的模样，我走过去，紧紧的抱住了她，「妈，你别怕，我会保护你的，以后有人再敢欺负你，我就和他拚命，村长这老乌龟，我不会放过他。」妈妈听了我的话，哭声也慢慢的停了，趴在我的怀里，轻轻得抽泣着，此时的我，第一次用自己的胸膛，接纳了妈妈，第一次感到，我长到了。</w:t>
      </w:r>
    </w:p>
    <w:p>
      <w:r>
        <w:t>妈妈没有把这事告诉孙二毛，她不想让他担心，随后的一段日子，村长又来过几次，都被我几乎拚命似的撕打，吓走了，也隐隐约约的威胁妈妈：如果不和他好，就要把妈妈是破鞋的事到处说。在村长眼中，妈妈只是一个背叛丈夫的软弱女人，就他看来，妈妈与孙二毛的偷情，多半是因为孙二毛的威胁，可惜，事情没能如他所愿，强硬的妈妈没有给他丝毫的机会，她对爱情的执着，是任何人也不能动摇的。</w:t>
      </w:r>
    </w:p>
    <w:p>
      <w:r>
        <w:t>世界上没有打不开的门，有些东西虽然外表坚硬，但内在却是软弱的。妈妈在面对自己所爱的男人的时候，那种顺从，是我所难以想像的。就这样，在我盼望着长大的心愿中，时间过得飞快，转眼４年过去了，这四年里，我已经长到了１米７５，身体也格外的强壮，家里的重体力活，几乎都是我在做了，妈妈却还是和四年前一样，那样的美丽，那样的妩媚，仍然是村里众多男人心中的梦中情人。</w:t>
      </w:r>
    </w:p>
    <w:p>
      <w:r>
        <w:t>妈妈并没有因为我的成长，和我有所隔阂，仍然睡在一张床上，和孙二毛的办事仍然不避开我。这四年里，在最开始的２年里，爸爸回来过５次，不过后来，就再也没有回来了，他似乎听到了什么，知道了什么，每次回来，也只呆上匆匆的１０来天，而且妈妈总是以各种借口，躲避着他，我知道，爸爸已经知道了妈妈变心了。</w:t>
      </w:r>
    </w:p>
    <w:p>
      <w:r>
        <w:t>在最后一次离开时，爸爸拉着我，语重心长的对我说：「小华，爸后悔啊，后悔当初为什么要离开，是我对不起这个家，爸爸走了，以后你好好照顾自己，这里有爸爸打工赚的４ｗ快钱，你留着，等你和你妈需要的时候，拿出来用，家里没什么钱了，以后你妈就靠你了，帮我告诉你妈，我没埋怨过她。」爸爸哭了，当时的我隐隐的感到了什么，到后来，我才知道，爸爸走了，一去不回了，他没脸呆在村里了，他虽然不恨妈妈，但他还是难以接受母亲的背叛，也许对他来说，走是唯一的解脱。就这样，妈妈开始了另外一种单身的生活，因为我的存在，妈妈并不孤单。</w:t>
      </w:r>
    </w:p>
    <w:p>
      <w:r>
        <w:t>孙二毛的女人，那个１６岁嫁进孙家的漂亮女人，很快的察觉了妈妈与自己丈夫之间的暧昧，她没有象普通农村妇女那样的大吵大闹，也没有向孙二毛提出苛刻的要求，还是和以前一样，好好的侍侯着自己的丈夫。她无疑是一个富有心计的女人，表面上的满不在乎，却在暗处防范着，她用自己的年轻，用自己的漂亮，尽力的搾取着丈夫有限的精力。</w:t>
      </w:r>
    </w:p>
    <w:p>
      <w:r>
        <w:t>弄得孙二毛每次和妈妈见面时，都显得格外的疲倦，就像吃饱的狮子，已经完全没有了食欲，妈妈虽然还是那样的动人，却很难勾起孙二毛的欲望，偶尔的几次交欢，也因为孙二毛精力的不济，显得有些形式化。但３０岁的妈妈，正是欲望最强烈的时候，在孙二毛的疲软时，常常会用幽怨的眼神看着他。也渐渐的让孙二毛感到了自卑，逐渐的不敢面对妈妈，对於孙二毛的疏远，我暗暗的高兴，但我知道，深爱孙二毛的妈妈，绝不会因为欲望的不满，而对孙二毛生出背叛之心。村里众多男人搭讪的屡次被拒，就是很好的证明。</w:t>
      </w:r>
    </w:p>
    <w:p>
      <w:r>
        <w:t>机会往往是从天而降的，正当孙二毛为妈妈的多情眼神感到无奈和恐惧的时候，一群地痞的闯入，让孙二毛看到了希望。一次赶集的时候，漂亮的妈妈被３个地痞盯上了，无奈农村强悍的民风，虽然心痒难耐，但却只能远观而不可亵玩。</w:t>
      </w:r>
    </w:p>
    <w:p>
      <w:r>
        <w:t>就在这３个家伙失误而归的时候，他们碰到了以前一起混社会的朋友——孙二毛。</w:t>
      </w:r>
    </w:p>
    <w:p>
      <w:r>
        <w:t>几个臭味相投的男人很快的聚到了一起。</w:t>
      </w:r>
    </w:p>
    <w:p>
      <w:r>
        <w:t>男人的话题往往离不开女人，３个人对妈妈的描述，让孙二毛知道，自己的几个朋友，看上妈妈了。在孙二毛的眼中，妈妈的乖巧，柔顺，美丽，性感，都是他中意的，他越来越力不从心的自己，已经觉得妈妈逐渐成为了自己的一种负担，一种对自己男人自豪感的挫败。虽然心里有些不情愿，但他还是做出了，让几个朋友一起享用妈妈的决定。</w:t>
      </w:r>
    </w:p>
    <w:p>
      <w:r>
        <w:t>在他看来，以妈妈对他的顺从，这件事是很容易的，既能让妈妈得到满足，又能让自己在朋友中得到面子，几乎是一个完美的主意，唯一吃亏的就是自己独占的女人，要和别人分享。当他把自己的打算告诉３人时，那３人简直欣喜若狂，对孙二毛连番的吹捧，让孙二毛自己感到了决定的正确。不过，虽然已经做出了这样的打算，但他还是希望慢慢的让妈妈接受，毕竟，心急吃不了热豆腐。</w:t>
      </w:r>
    </w:p>
    <w:p>
      <w:r>
        <w:t>於是，孙二毛来我家的次数又开始多了起来，对於他的到来，妈妈是十分高兴的，每天都尽量把自己打扮的漂亮，给他做喜欢吃的东西，妈妈天真的以为，孙二毛还是痴迷着自己的。不过，经常随着孙二毛到来的，还有３个叫小黑，大力，阿强的男人。３个人看妈妈的眼神，和饿狼一样，让人感到厌恶。那可恶的目光，始终盯在妈妈高耸的胸部，和浑圆的臀部上。</w:t>
      </w:r>
    </w:p>
    <w:p>
      <w:r>
        <w:t>还经常有意无意的触碰妈妈的手，腿和腰这些部位。对於这３个人的到来，我和妈妈保持着高度的警惕，而妈妈也不只一次的悄悄告诉孙二毛，让他不要带这几个朋友过来，可孙二毛都一笑了之。从孙二毛带３个男人来开始，已经过了半个月了，几乎每天，孙二毛和那３个男人都会准时的在中饭时间到来，妈妈虽然不喜欢，但也无可奈何，只能暗暗的忍耐着男人对自己的挑逗。</w:t>
      </w:r>
    </w:p>
    <w:p>
      <w:r>
        <w:t>这天中午，妈妈正在做饭，水不够用了，自然我得去打水了，但那几个人要来了，让妈妈一个人呆在家里，我始终觉得有些不放心，再加上打水的地方离家里有２０多分钟的路程，确实让我有些担忧，妈妈见我磨磨蹭蹭的，似乎看出了我的想法，笑着对我说：「傻孩子，你妈这么大的人了，你还有什么担心的，你孙叔也一起来的，你担心什么，快去挑水，快去快回，乖。」说完，亲了我一口，示意我快去。</w:t>
      </w:r>
    </w:p>
    <w:p>
      <w:r>
        <w:t>这样的亲密的举动，对我和妈妈而言，是十分普通的，我们母子的感情，是那种融洽中带着温馨。见到妈妈对我露出了美丽笑容，我的心热乎乎的，挑起水桶，飞快的向外面跑去。我心里始终放心不下，打水时，几乎是跑着去的，但是老天爷好像和我作对似的，在回来的途中，我踩滑了，２桶装得满满的水全洒在了地上，这也许就是欲速则不达吧。</w:t>
      </w:r>
    </w:p>
    <w:p>
      <w:r>
        <w:t>当我重新又挑了２桶时，已经不敢象开始那样飞跑了，来来回回，起码耽误了快４０分钟了。到了门外，一边给妈妈打招呼，一边推门进去，但却没有听到妈妈的回话声，院子里居然一个人都没有，我心头不禁有了疑惑，又大声的叫了几声，妈妈还是没有回答，我慌了，将水桶丢在地上，几个大步，向屋里冲去。</w:t>
      </w:r>
    </w:p>
    <w:p>
      <w:r>
        <w:t>我隐隐的听见有哭泣声：难道妈妈出事了？我操起一把镰刀，跑进了里屋。</w:t>
      </w:r>
    </w:p>
    <w:p>
      <w:r>
        <w:t>屋里的景象把我吓了一跳，屋里的东西砸烂了一地，床上的被絮也乱得很，妈妈衣衫不整的躲在床脚哭泣，手里还拿着一把剪刀。我跑过去，问道：「妈，怎么了？你怎么了？是谁？是谁？！」妈妈抱住了我，哭得更响了，「是二毛，还有那３个禽兽，呜，呜……」我听妈妈这么一说，又看见妈妈衣服被撕裂的样子，脸上几个手掌的印子，顿时就明白了，这几个禽兽，一定是想强暴妈妈。</w:t>
      </w:r>
    </w:p>
    <w:p>
      <w:r>
        <w:t>怒火一下子冲了上来，「这几个王八蛋，我和他们拼了。」我拿起镰刀，就要冲出去找他们算帐。</w:t>
      </w:r>
    </w:p>
    <w:p>
      <w:r>
        <w:t>妈妈连忙把我抱住，边哭边说：「不要去，他们有４个人，你有个什么好歹，叫妈妈一个人，怎么活啊？而且杀人是要偿命的，妈妈就指望着你了，别去。」我知道，就算要报仇，也不能现在就去，他们人多不说，妈妈也会担心的，现在应该做的就是安抚好妈妈。</w:t>
      </w:r>
    </w:p>
    <w:p>
      <w:r>
        <w:t>我放下了镰刀，将妈妈抱起来，放到了床上，按捺住内心的怒火，对妈妈说道：「妈，我听你的，我现在不去，我陪着你。」妈妈听到我的承诺，也放心了，因为有了我的安抚，也慢慢的停止了哭泣，却仍然死死的抱着我，开始向我讲述，刚才发生的事。</w:t>
      </w:r>
    </w:p>
    <w:p>
      <w:r>
        <w:t>原来，刚才我刚出门没多久，孙二毛就带着那３个地痞来了，见我没在家，那个叫小黑的便问我哪去了，妈妈不愿意和这几个人细说，就说我出去了。那几个人，等了１０多天，就因为我一直在家，不好下手，一听见我出门了，以为短时间回来不了，顿时就蠢蠢欲动了。向孙二毛使了个眼色，孙二毛自己心领神会，把妈妈骗进了里屋。</w:t>
      </w:r>
    </w:p>
    <w:p>
      <w:r>
        <w:t>原本以为孙二毛是想和自己亲热一下，却看见那３个也跟了进来，便觉得有些不对了。等孙二毛把这３个人的意图一说，妈妈一下就木了，自己寄托了全部爱情的男人，居然又将自己出卖了，还一次卖给了３个人。妈妈自然不会同意，孙二毛仗着以往几次成功的经验，二话没说，对着妈妈就是几个巴掌上去，然后叫那３个家伙，按住妈妈，就开始撕扯起妈妈的衣裤来。</w:t>
      </w:r>
    </w:p>
    <w:p>
      <w:r>
        <w:t>那３个饿狼般的家伙，早就等不及了，一夥的冲了上去，反倒把孙二毛挤在了旁边，冲着妈妈的乳房就是一阵猛捏，还把脏手伸进了妈妈的底裤里，去摸妈妈的阴部。３个魁梧的男人，让妈妈的反抗变得微不足道。很快，乳房，屁股，阴部，便全部被男人的脏手占领了。那个叫小黑的，还用手指插进了妈妈乾涩的阴道里，另外两个，也逐渐把目光盯在了妈妈粉嫩诱人的小穴上。用手拉扯妈妈的阴毛，还高叫要把妈妈弄成白虎。就在这几个家伙肆意妄为的时候，一把剪刀，挽救了妈妈。</w:t>
      </w:r>
    </w:p>
    <w:p>
      <w:r>
        <w:t>那是妈妈无意中放在床头的，本来也只是为了做针线活方便一点，没想到，却成了救命的稻草。当妈妈摸到剪刀的后，马上拿起来，对着其中一人就是一刀扎去，突然的变故，让３个施暴的男人慌了神，看到妈妈一副拚死拚活的样子，也害怕闹大了事情。而最担心的自然就是孙二毛了，看到事情超出了控制，连忙劝妈妈要冷静，本来意志就不是十分坚定的３人，见孙二毛已经闪了场子，也知道这事算是黄了，临走时，发泄性的把屋里的东西砸了个稀巴烂。</w:t>
      </w:r>
    </w:p>
    <w:p>
      <w:r>
        <w:t>了解了事情的经过，我对妈妈更加疼惜了，妈妈虽然背叛了爸爸，但却可以为了自己的爱情，连性命都可以不要，而且妈妈的背叛，也只是因为和爸爸无爱的婚姻，在对爱情的的忠诚上，妈妈是决没有一丝犹豫的。妈妈紧紧的和我抱着，那因为抽泣而起伏的双峰，在我胸前摩擦着，让我感到了强烈的快感，我觉得在我面前的，已经不再是一个母亲，而只是一个纯粹的女人，一个我爱，和爱我的女人。</w:t>
      </w:r>
    </w:p>
    <w:p>
      <w:r>
        <w:t>我捧起妈妈的头，看着她眼角划落的泪水，轻轻的用嘴，一点一点的替她吻去，在她耳边轻柔的说着：「玉兰，我会保护你的，我会一直保护你，我一辈子都不离开你。」这是我第一次称呼妈妈的名字，却显得格外的自然，顺畅。</w:t>
      </w:r>
    </w:p>
    <w:p>
      <w:r>
        <w:t>长久以来，对妈妈的爱恋，终於在这一刻爆发出来。妈妈听到了我承诺，脸上有喜悦，有迷茫，她任由我吻着她的泪水，任由我抚摸她的胸脯，任由我将她压在床上，任由我将自己的舌头伸进嘴里，允吸她甘美的液体。我和妈妈像一对恋人一样，整整的一个下午，都在亲吻，在相互抚摸，我用了几乎一天的时间，用双手彻底的熟悉了妈妈美丽的胴体，我觉得，我已经快要完全的拥有了妈妈，不过母子之间道德的约束，让我们没有跨出最后的一步，不过我没有遗憾。</w:t>
      </w:r>
    </w:p>
    <w:p>
      <w:r>
        <w:t>晚上，妈妈仍躺在我的怀里，接受着我的爱抚，她眼带春意的看着我，眼神里透露出一种渴望，我极力的约束自己，也幸亏我只有１４岁，对女人的爱多过与性的需要。终於，看着妈妈在我怀里睡着，我悄悄的脱身出来，拿起了那把镰刀，向黑夜中走去。当我再一次回到家里时，我浑身沾满鲜血，妈妈看着我满身的血迹，吓坏了，哭了起来，抱着我一个劲的问我怎么了。</w:t>
      </w:r>
    </w:p>
    <w:p>
      <w:r>
        <w:t>看着妈妈温柔的眼神我原本狂乱的心一下就平静了下来，我对妈妈说：「妈，我杀人了，那３个禽兽，孙二毛，村张，我都杀了，我不要任何人欺负你，我说过。」当妈妈听到孙二毛这个名字的时候，眼里闪过一丝痛苦，不过很快的便惊住了，「华，你怎么这么傻，妈妈不值得你这么做，妈妈对不起你，呜，呜……」我抱住她，泪水不自觉的淌了出来，神情的对她说：「妈，你是好女人，是他们对不起你，是孙二毛这个狗杂种辜负了你，你别哭，我去自首，我去自首，能为自己所爱的人死，我值了。」这时候，妈妈表现出了她坚强的一面，她迅速收拾好几件衣服，拿上家里的积蓄，首饰，又帮我换了一件衣服，用毛巾擦掉了我身上的血迹。</w:t>
      </w:r>
    </w:p>
    <w:p>
      <w:r>
        <w:t>看着妈妈匆忙在屋里来来回回，我却感到十分平静，面对死亡，虽然我有恐惧，但是现在，我已经不怕了。「华，我们走，现在就走，离开这里，到南方去。」看着妈妈坚定的眼神，我又一次充满了力量，不错，我们可以离开这里，重新到另外的地方，开始新的生活，我拉住妈妈的手，将她拖进了我的怀里，语气坚定得对她说：「嗯，妈妈，我们重新开始。」</w:t>
      </w:r>
    </w:p>
    <w:p>
      <w:r>
        <w:t>妈妈-忠贞的情人（４）</w:t>
      </w:r>
    </w:p>
    <w:p>
      <w:r>
        <w:t>我和妈妈属於两耳不闻窗外事的那种人，就连东南西北都分不清楚，但脑子里就只有一个念头：离开村子。一直沿着公路，走了大半夜，到早上天蒙蒙亮的时候，终於看到了汽车。虽然是清早，但车上的人很多，就只有一个空闲的座位，看着已经香汗淋漓的妈妈，我感到有些心疼，连忙对她说：「玉兰，你快去坐吧，你累了大半夜了。」我没有叫她妈妈，却叫了她的名字，在我心里，我不愿意让别人知道，我和她是母子，也说不清有什么具体的原因。</w:t>
      </w:r>
    </w:p>
    <w:p>
      <w:r>
        <w:t>妈妈听到我叫她名字，明显的楞了一下，不过还是很顺从的坐在了那个位置上。妈妈的美貌在哪里都是那样的出众，从妈妈一上车，１０多道目光便一直盯着她，妈妈出来的时候，穿了那件很少穿的短裙，露出了那双长长的美腿，再加上紧身的上衣，显得年轻了许多，看上去也不过２０岁的样子。妈妈座位旁边的那个中年男人，看到妈妈坐在旁边，故意的往妈妈靠了靠，将自己的大腿紧紧的贴住了妈妈柔软的大腿上，还故意不时的跟着汽车的耸动，摩擦妈妈的玉腿。</w:t>
      </w:r>
    </w:p>
    <w:p>
      <w:r>
        <w:t>当时的我，经过了大半夜的提心吊胆，心力憔悴，一只手抓着扶手，昏昏沉沉的站在车上。妈妈的年轻美貌，加上我的高大强壮，让车上的人误以为我们是一对老妻少夫的组合。那中年男人见我昏昏沉沉的样子，胆子大了起来，不仅加大了与妈妈玉腿摩擦的力度，还小声的与妈妈搭讪：「大妹子，那是你老公？」在原来村里，妈妈也没少碰到过这样搭讪的无聊男人，但现在她和我属於逃犯性质，心里发虚，见别人发问，怕不回答让人怀疑，连忙答道：「嗯，恩。」中年男人见妈妈回话，以为有戏，又继续问起来：「妹子，你老公好像没你大吧，真是夫妻？」真本来不过是男人搭讪的普通伎俩，不过此时这一句话，让妈妈的心一下就悬了起来，还以为他听到了什么风声，「难道村里已经报警了！」妈妈暗暗的想到。怕给自己二人带来不便，虽不情愿，但还是回答了中年男人：「嗯，我老公，比，比我小。我是童，童养媳。」妈妈话一出口，便感到脸上烫得不行，自己居然在外人面前，承认自己和儿子是夫妻，这简直就太羞人了。</w:t>
      </w:r>
    </w:p>
    <w:p>
      <w:r>
        <w:t>妈妈和中年男人有一句没一句的说着话，原本以为说上两句就行了，没想到碰到个话匣子，一个劲的问个不停，说个不休。中年男人见面前的美妇对自己的话有问必答，心里隐隐的生出了龌龊的念头：别是这个美人和小老公不搭调，看上我了吧，我怎么也是成熟男人，这小后生自然是比不了我的。想着，又往妈妈的身上挤了挤，可怜的妈妈，面对这臭男人的步步进逼，只能节节败退，那丰满多肉的屁股，却只能坐着半个位子了。</w:t>
      </w:r>
    </w:p>
    <w:p>
      <w:r>
        <w:t>中年男人见妈妈对自己的侵犯没有什么反对，还以为妈妈的躲避只是因为脸皮薄，自然想入非非起来。说话也变得更加的下流：「妹儿，这大清早，你就穿这么件短裙，不冷吗？你看着白花花的大腿，露了这么多出来，都冻成什么样了？</w:t>
      </w:r>
    </w:p>
    <w:p>
      <w:r>
        <w:t>我看着都心疼，来，大哥给你暖暖。」（简直就是放屁，四川的８，９月份，早上也有２０多度）一边说，那只色手，一边摸到了妈妈的大腿上。</w:t>
      </w:r>
    </w:p>
    <w:p>
      <w:r>
        <w:t>妈妈这时醒悟过来，这男人对自己没安好心，按着原来的性子，只怕早就是几巴掌打过去，一通臭骂了，但现在妈妈就怕惹事，引起别人注意，看着男人的大手，在自己丰满的玉腿上又摸又捏，只感到一阵恶心。妈妈原本是不打算叫我的，她怕我和别人起了冲突，但现在的情况也不容许她再沉默下去了，她提高了声音，叫道：「华，华，你过来，你过来。」原本这打着瞌睡的我，听见妈妈的呼唤，一下就清醒了许多，连忙走到妈妈旁边，问道：「玉兰，怎么了？」妈妈没说话，只用眼神示意了我一下，向旁边的中年男人瞥了一眼。</w:t>
      </w:r>
    </w:p>
    <w:p>
      <w:r>
        <w:t>我一看妈妈委屈的样子，和有些发红脸，再看看那个男人目不斜视的正经模样，我一下就明白了：这该死的家伙肯定是占了妈妈的便宜。想到这里，我二话不说，照着那男人的脸就是一拳，骂到：「你他妈的找死，敢占我媳妇便宜。」说着，拽着那男人的领子，把他从座位上拖出来，又是几拳上去，把那个男的打了个鼻青脸肿。</w:t>
      </w:r>
    </w:p>
    <w:p>
      <w:r>
        <w:t>那中年男人根本就是一个花架子，连还手也不敢，被我打了一顿，还一个劲的赔礼：「大哥，我错了，我有眼不识泰山，我错了。」连忙求司机停了车，赶紧滚下了车去，下了车，还不忘充充门面的叫上几句：</w:t>
      </w:r>
    </w:p>
    <w:p>
      <w:r>
        <w:t>「你个小兔崽子，有种下车，你老汉我不打死你。狗日的，敢惹老子……」说实话，要不是因为我手上还犯着事，我真想冲下去，再狠狠的揍那老小子几拳。</w:t>
      </w:r>
    </w:p>
    <w:p>
      <w:r>
        <w:t>妈妈见我还有要下车打人的举动，连忙一把拉住了，把我按在位子上坐下，靠在我的耳边，轻声的说道：「华，能忍就忍了，别太冲动了，听话，乖。」听着妈妈在我耳边吐气如兰的细语，我整个身子都酥了。</w:t>
      </w:r>
    </w:p>
    <w:p>
      <w:r>
        <w:t>不知怎么的，一冲动，便把妈妈抱进了怀里，把嘴巴也靠在妈妈的耳朵边，小声的说道：「玉兰，我说过，谁要欺负你，我就和他拚命，我要保护你一辈子。」说完，还恶作剧似的舔了一下妈妈秀丽的耳垂。</w:t>
      </w:r>
    </w:p>
    <w:p>
      <w:r>
        <w:t>妈妈扭头看了我一眼，那似嗔似喜的神情，让我的心火热了起来，又箍紧了双臂，将妈妈抱得更紧了。妈妈靠在我的怀里，低声的向我倾诉着：「华，你对我真好，除了你，没人这样真心的对过我，只有你……为了我，你不要和别人斗气好吗？我们娘俩相依为命，好吗？」我没有回答，只是紧紧的抱着她，一切尽在不言中。</w:t>
      </w:r>
    </w:p>
    <w:p>
      <w:r>
        <w:t>妈妈在我宽广的怀抱中，被我强烈的男人气息所包围，脸上显得格外的红润，渐渐的，我感到妈妈传来粗重的鼻息，她太累了，又经过了一夜奔波，确实该好好休息一下了。看着妈妈海棠春睡的美态，我感到了一种甜蜜，说不清是什么，是爱吗？也许吧。因为昨天发生的一切，让原本就感情深厚的母子又产生了更深的交流，那种亲情与爱情相融合的感情，也许才是世间最难以描述的东西。</w:t>
      </w:r>
    </w:p>
    <w:p>
      <w:r>
        <w:t>作为一个男人，我感到了肩上的责任，妈妈虽然已经３０岁了，对了，还有１５天，就是她３０岁的生日了，看这妈妈美丽的面孔，我不禁想到：也许妈妈是上天赐给我的精灵，３０岁的年纪，却有着不逊与２０岁的肌肤，原本像她这样美丽的女人，应该是众人宠爱的天之轿子，但命运的捉弄，竟让妈妈和我一起，背负着沉重的逃亡之苦……想着想着，我的眼睛也有些睁不开了……不知道睡了多久，我和妈妈被司机叫醒了，到终点站了，司机告诉我已经中午１点了，车开了５个小时，这里是四川的一个叫永川的地方。虽然已经离村子很远了，不过我知道，这还不够，我和妈妈要去更远的地方，没有做丝毫的停留，我们又坐上了开往成都的火车。就这样，我们用了３天时间，每天都在汽车和火车上度过，终於来到了一个卡射的小城市里，对我们来说，这个陌生的环境，将是我们新生的开始。</w:t>
      </w:r>
    </w:p>
    <w:p>
      <w:r>
        <w:t>下了火车，我和妈妈找到了一处旅馆，旅馆的老板娘４０来岁，是一个很和蔼的人，她听我们说是从农村来的，还是遥远的四川，变得十分的热情，她给我们安排了一个很便宜的房间，每晚只要１０块钱。又主动的向我们询问：「小兄弟，你和你媳妇要在这里长住吗？」「嗯。」我毫不犹豫的回答，对於这样一个可亲的大娘，我还有什么要提防的呢。</w:t>
      </w:r>
    </w:p>
    <w:p>
      <w:r>
        <w:t>大娘看了看美丽动人的母亲，笑着说：「你媳妇可真俊啊，我在这里这么多年了，还没见过比你媳妇俊的呢。你们如果想长住，最好找份工，而且住旅馆不是长久的打算，最好租套房子，你们夫妻住着也方便不是。」在大娘的建议下，我们租了大娘在旅馆旁边的楼房里的一套４０多平米的２居室，每月３５０块。大娘原本还想让妈妈去她店里打工，但被我委婉的拒绝了。</w:t>
      </w:r>
    </w:p>
    <w:p>
      <w:r>
        <w:t>我告诉妈妈，我不想她操劳。其实我心里有自己的打算，我不希望妈妈抛头露面，妈妈的美丽就像蜂蜜一样，会招惹无数的蜜蜂，而且，我更希望妈妈的美丽，只对我一个人绽放。</w:t>
      </w:r>
    </w:p>
    <w:p>
      <w:r>
        <w:t>那套２居室在大楼里的４楼，我和妈妈的行李不多，一进屋，妈妈便开始打扫起房间来，看着妈妈忙里忙往的样子，我有了家的感觉，是啊，以后，这就是我的家了。妈妈原本并不是一个喜欢做家务的女人，以前和爸爸生活时，家务也大部分是由爸爸承担，直到妈妈和孙二毛好上后，才开始做起家务来，就当时来说，妈妈做家务的初衷，无非是为了讨孙二毛的欢心。</w:t>
      </w:r>
    </w:p>
    <w:p>
      <w:r>
        <w:t>也许就这点上，我还应该感谢孙二毛，想到这里，我隐隐的又想起赤裸的妈妈被他压在身下时的场景。不过，他已经死了，被我一镰刀砍死的，他再也不能欺负妈妈了，回想起砍死孙二毛的情形，孙二毛媳妇一丝不挂的苗条的身体一下也出现在我的脑海中，我身体变得有些燥热，不由得将目光扫向了正在打扫的母亲。还是那条３天前，引诱的中年男人狼性大发的那身打扮。</w:t>
      </w:r>
    </w:p>
    <w:p>
      <w:r>
        <w:t>在妈妈弯腰擦拭家俱的时候，那浑圆的屁股高高的翘起，那窄小的三角裤好像陷进了妈妈肥大的屁股里面，看着那露出大半的美丽臀部，我的下身高高的举了起来，眼睛更是再难移开。妈妈似乎感到了后面的火辣辣的目光，扭过头，看见我一副痴迷的神情，脸刷得就红了，妩媚的横了我一眼，躲进了卧室里。我的幸福生活，真的要开始了。</w:t>
      </w:r>
    </w:p>
    <w:p>
      <w:r>
        <w:t>妈妈-忠贞的情人（５）</w:t>
      </w:r>
    </w:p>
    <w:p>
      <w:r>
        <w:t>终於打扫完了，我重重的吐了口气，连续４天逃亡式的生活终於结束了，看着涣然一新的２居室，我的心里充满了自豪感。这时候，厕所方向传来了一阵哗哗的流水声。呵呵，已经快４天没洗澡了，这对妈妈来说，简直就是地狱一般的经历。听着洗手间传来的那一阵阵若人遐想的水流声，我的思绪，又回到了１天前，在火车上的那一幕。</w:t>
      </w:r>
    </w:p>
    <w:p>
      <w:r>
        <w:t>那时，我和妈妈跟随着拥挤的人流，坐上了南下的火车，对於目的地的不确定性，让我们有些担忧。我排了整整２个小时的队，却只能无奈的从黄牛党手里买了一张３００元的硬座，虽然身上有从家里带出的４ｗ多的积蓄，但能省则省，高额的黄牛票，我实在难以负担，但看着在拥挤的人流中单薄的妈妈，我终於还是狠心买了一张。</w:t>
      </w:r>
    </w:p>
    <w:p>
      <w:r>
        <w:t>妈妈看着我从人山人海的买票处汗流浃背的出来时，连忙拿出了手帕，温柔得替我擦拭着汗水。那如水的眼神，心疼的看着我，「华，不要挤了，我们等下一班吧，好吗？」看着娇小的妈妈不顾自己香汗淋漓，却垫着脚替我擦拭额头汗水，我感到心里凉丝丝的。</w:t>
      </w:r>
    </w:p>
    <w:p>
      <w:r>
        <w:t>在妈妈勉强，我常常尽力的摆出一副大人的表情，我故作豪迈的对妈妈说：</w:t>
      </w:r>
    </w:p>
    <w:p>
      <w:r>
        <w:t>「没事，已经买到了，不过就一张，等会上了火车，我再补一张就是了，你别担心，如果不是怕你等急了，我非在挤出一张不可。」看着我洋洋得意的样子，妈妈甜甜的笑了，那笑容里，有对情人的赞许，也有对儿子的自豪。</w:t>
      </w:r>
    </w:p>
    <w:p>
      <w:r>
        <w:t>火车上人很多，再加上正是８，９月份，天气也有些热，车厢里的气温很高，让人燥热得直冒汗。我牵着娇弱的妈妈，好容易挤上了火车，找到了属於我们的那个座位。车厢里连过道也坐满了人，由於我们上车得晚了，过道里连个坐的位置也没有了，看来，接下来的行程，我只能练习站功了。妈妈见我没地方坐，死活也不肯坐，非要陪着我站，她的固执，让我有些生气，我大声的对她吼道：</w:t>
      </w:r>
    </w:p>
    <w:p>
      <w:r>
        <w:t>「叫你坐你就坐，买了票不坐，那买个毛啊。」这是我第一次用这么凶的口气对她说话，一下就把她震住了，她坐了下去。</w:t>
      </w:r>
    </w:p>
    <w:p>
      <w:r>
        <w:t>却没有再和我说一句话，我发现她浑身在轻微的颤抖，她突然趴在座位前的桌子上，发出了轻微的抽泣声。看着她不停耸动的双肩，我感到了懊恼：她是我的母亲，又是我所爱的人，我怎么能……我蹲下身子，轻轻的拍着她的背，在她耳边小声的忏悔：「玉兰，我错了，我不该这么大声的，我其实不是这个意思，我只是不想你受苦，我是男人，站一会没什么，真的。我错了，我以后再也不这样了。」听到我诚心的道歉，妈妈终於抬起了那张泪眼婆娑的俊脸，深情的看着我，对我说：「华，你不想看我受苦，难道我就想看你受苦吗？连个坐的地方也没有，我们起码要坐１０几个小时的火车，你已经很累了，这几天，你又要照顾我，又要买票，打饭，问路。你才１５岁啊，我真没用，呜，呜……」一场误会，让我和妈妈的感情又进了一步，也许，感情本就是要尽力磨难，才能变得坚固。</w:t>
      </w:r>
    </w:p>
    <w:p>
      <w:r>
        <w:t>最后，我们终於想出了一个两全齐美的方法，那就是我坐位子，她坐我身上。</w:t>
      </w:r>
    </w:p>
    <w:p>
      <w:r>
        <w:t>妈妈丰满的臀部坐在我的大腿上，软软的，很舒服。娇小的妈妈一点也不重，她坐在我身上，我甚至感觉不到丝毫的负担。她不时的关心我腿酸不酸，有时为了减轻我双腿的压力，她还双手吊在我的脖子上，看见他近在咫尺的娇颜，闻着她身上散发出的那浓郁的女人的气息，我感觉到下身变得肿胀，将裤子顶起了老高的一截。</w:t>
      </w:r>
    </w:p>
    <w:p>
      <w:r>
        <w:t>而这样的变化，感受最直接的，无疑就是成熟的妈妈了，臀部传来的那一阵阵火热，让妈妈的娇躯变得无力起来，像无骨一般，整个人都粘在了我的身上。</w:t>
      </w:r>
    </w:p>
    <w:p>
      <w:r>
        <w:t>从妈妈嘴里喷出一股股兰花般的香气，轻轻的打在我的脸上，看着我赤红的脸颊，妈妈调皮的用手，抚摩着我的后背，吐气如兰的说道：「宝贝，你不乖哟，下面顶得妈妈好难受，呵呵……」听着妈妈发出这少女般的笑声，抱着这具充满着女性气息的完美身体，我感到这简直就是一种煎熬。</w:t>
      </w:r>
    </w:p>
    <w:p>
      <w:r>
        <w:t>好歹，沿途的美丽的风光逐渐吸引了妈妈，她不再我怀里扭来扭去了，也不再把她甜美气息喷在我的脸上，当我逐渐适应了妈妈那充满肉感的臀部时，我的燥热，终於慢慢的退去了。窗外的天色渐渐的暗了下去，妈妈拿出了包里的乾粮，我一口，她一口的喂着，让隔壁的几个打工妹羡慕不已，都说从没见过像我们这样恩爱的夫妻，妈妈听了这话，也不再脸红，反而很大方的向对方表示感谢。我和妈妈，似乎也越来越接受这个虚假的夫妻身份了。</w:t>
      </w:r>
    </w:p>
    <w:p>
      <w:r>
        <w:t>夜晚逐渐到来，嘈杂的车厢变得安静了，连续几天都没有好好休息，我也有些困了。可妈妈似乎却不想这么轻易的让我睡去，她在我怀里扭来扭去，极不安生。「怎么了？玉兰，这么晚了，将就着睡吧，明天还要赶路呢。」我小声的说着。我的话似乎没有让妈妈停止扭动，我伸出手，轻轻的拧了一下她的屁股，想让她安静下来。</w:t>
      </w:r>
    </w:p>
    <w:p>
      <w:r>
        <w:t>她靠在我的耳边，小声的对我说：「华，我身上痒！」「怎么了？」我有些担心的问道，我怕她生病了，毕竟妈妈只是一个柔弱的女人，这样长时间的疲劳……「不是啦！我已经快３天没洗澡了，我好难受，我睡不着。」听妈妈这么一说，我没辙了。</w:t>
      </w:r>
    </w:p>
    <w:p>
      <w:r>
        <w:t>以前在家里，妈妈几乎每天都要洗澡，就连冬天也是２天一洗。这么久没洗澡，再加上天气又炎热，对妈妈这样注重卫生的人来说，确实是难受了点。「那怎么办？这地方，怎么洗啊？」，我确实想不出有什么法子了。</w:t>
      </w:r>
    </w:p>
    <w:p>
      <w:r>
        <w:t>这时，妈妈从包里拿出了一条平时洗脸用的毛巾，对我说：「我有办法，到厕所，把毛巾打湿，把身子擦乾净就好了。」我连忙点头表示赞同，女人在这方面，往往比男人聪明。</w:t>
      </w:r>
    </w:p>
    <w:p>
      <w:r>
        <w:t>「你陪我去，灯都没了，车厢里好黑。」我点点头，拉着妈妈，小心的躲避着躺过道的人，向厕所走去。</w:t>
      </w:r>
    </w:p>
    <w:p>
      <w:r>
        <w:t>我和妈妈一起进了厕所，把门关上，我正开水龙头打湿毛巾，突然听到传来西西娑娑的脱衣声，我回过头一看，在明亮的月光下，妈妈洁白的胴体，又出现在了我的面前。妈妈见我盯着她，惊呼一声，「转过头去，转过去，等会叫你转过来才能转，知道吗？」我猛点头，听见后面又发出一声嘻笑声，我不禁脸上有些发烫。</w:t>
      </w:r>
    </w:p>
    <w:p>
      <w:r>
        <w:t>心里感觉怪怪的：以前妈妈是从来不回避我的，别说换衣服了，就连那事我也没少看，怎么今天还不准我看了？妈妈脱完了衣裙，接过了我打湿的毛巾，开始擦拭起自己的身体来，狭小的厕所里，不一会变充满了妈妈的体香，也不是香气，是那种让男人发情的味道。闻着这诱人的香气，想像着妈妈正在我背后，一丝不挂的擦洗着她性感的身躯，我又有了男性的冲动。</w:t>
      </w:r>
    </w:p>
    <w:p>
      <w:r>
        <w:t>妈妈擦拭一会，便会将毛巾递给我，叫我清洗，每次在将毛巾递还给妈妈时，我总忍不住闻一闻毛巾上带着的那股强烈的女性荷尔蒙的味道，真是太销魂了。</w:t>
      </w:r>
    </w:p>
    <w:p>
      <w:r>
        <w:t>等了１０多分钟，妈妈终於整理乾净了，却说出了一句叫我热血沸腾的话：「宝贝，把衣服裤子脱了，妈妈帮你擦乾净，你一身臭汗，坐你身上，我可受罪了，嘻嘻……」我浮想联翩的脱掉了衣裤，连内裤也脱了。</w:t>
      </w:r>
    </w:p>
    <w:p>
      <w:r>
        <w:t>妈妈轻轻的打了我的后背：「傻瓜，谁叫你连内裤都脱，还想让妈妈帮你洗你的脏屁股吗？」虽然话是这么说，但却没有再让我穿上，很快便开始用毛巾，替我擦洗起来。很快的后面擦洗完了，在妈妈擦洗我屁股时，我感到特别的舒服，她用毛巾，轻柔的擦拭着我的臀部，就好像在清洗一件艺术品一样，动作缓慢却又细致。</w:t>
      </w:r>
    </w:p>
    <w:p>
      <w:r>
        <w:t>妈妈拍了拍我，说道：「宝贝，转过来，让妈妈给你擦前面。」她说得有些含糊，我知道，因为她也和我一样，对母子之间亲密的举动感到羞涩。我慢慢的转了过来，已经勃起的下身，让妈妈的双手有些颤抖。我也惊讶的发现，妈妈竟然是一丝不挂，那绝美的胴体上，挂着点点的水珠，在月光下好像女神维纳斯般光彩夺目。我的目光，从妈妈美丽的面容，到坚挺的乳房，到浑圆的臀部，最后停留在妈妈茂密的下身，彷佛空气中的荷尔蒙都集中了起来，让我处於了绝对的亢奋。</w:t>
      </w:r>
    </w:p>
    <w:p>
      <w:r>
        <w:t>当妈妈光滑的玉手滑过我的胸膛时，我第一次变得不能控制了。我用力的抱住了妈妈，用嘴亲吻着她的嘴唇，双手在她光滑的背脊来回抚摸。母子间酝酿已久的感情，似乎在一瞬间就爆发了。我感到她的身体很热，似乎和我一样热情似火，她对於我的亲吻显得十分的顺从，我们的舌头相互缠绕，唾液也在我们的口舌之间被相互传递。她修长的手指，慢慢的在我下身轻柔的抚弄。</w:t>
      </w:r>
    </w:p>
    <w:p>
      <w:r>
        <w:t>妈妈那两团巨大的诱惑顶在我的胸前，我用一只手有力的抱紧妈妈，另一只手直接伸向了那喂养我长大的乳房，妈妈的乳房很丰满，也很柔软，我一只手竟不能握住，用手将那她的奶子揉成各种形状，我试图用嘴去亲吻妈妈的乳房，但她那条香舌去始终和我作着做亲密的接触。我好希望自己能多出一只手，妈妈的身体的每个部位，都叫人那样的爱不释手。</w:t>
      </w:r>
    </w:p>
    <w:p>
      <w:r>
        <w:t>当我的手伸向她茂密的下身时，我感到了那里的潮热，我终於用手指第一次进入我出生之地，此时的我，变得更加的兴奋，龟头也因为妈妈的抚弄变得通红，一阵快感从下身传来，我完全来不及阻止，我居然在妈妈纤细的玉手下，喷射了。</w:t>
      </w:r>
    </w:p>
    <w:p>
      <w:r>
        <w:t>处男的无奈啊，我可怜巴巴的看着妈妈，希望她能够我第２次振作的机会，妈妈笑了，笑得很妩媚，她亲亲我的嘴唇，发出了一阵银铃般的笑声，温柔的对我说：</w:t>
      </w:r>
    </w:p>
    <w:p>
      <w:r>
        <w:t>「宝贝，等我们安定下来，好吗？」沮丧的我无奈的接受了，在离开厕所时，我仍然对妈妈那肥美的屁股和柔软的乳房恋恋不忘，狠狠的揉搓了几下，妈妈发出了一声轻哼，我有些担心弄疼了妈妈，毕竟，这样融洽的氛围，是很难营造的，当看到妈妈脸上却写满了春意，我的心里痒痒的，妈妈真的是妖精，让人难以自拔的妖精。</w:t>
      </w:r>
    </w:p>
    <w:p>
      <w:r>
        <w:t>在洗手间外的我，回想起那天在火车上的事情，不自觉的笑了：今天终於安定下来了，呵呵……</w:t>
      </w:r>
    </w:p>
    <w:p>
      <w:r>
        <w:t>首发58536字节</w:t>
      </w:r>
    </w:p>
    <w:p>
      <w:r>
        <w:t>全文共143437字节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