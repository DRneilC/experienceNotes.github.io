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琨儿的秘密</w:t>
      </w:r>
    </w:p>
    <w:p>
      <w:r>
        <w:t>.</w:t>
      </w:r>
    </w:p>
    <w:p>
      <w:r>
        <w:t>我第一次和女友琨儿做爱的时候她并没有落红，在我询问时她说也不知道怎么回事，还发誓我是她的第一个男</w:t>
      </w:r>
    </w:p>
    <w:p>
      <w:r>
        <w:t>人。我事后上网看到说比如剧烈的运动也可能引起女人的处女膜破裂，我总算找到了一点心理安慰。</w:t>
      </w:r>
    </w:p>
    <w:p>
      <w:r>
        <w:t>但有时回想起来，我在第一次见到琨儿的时候，就被她诱人的身材吸引住了。</w:t>
      </w:r>
    </w:p>
    <w:p>
      <w:r>
        <w:t>那时的她一身白腻腻的肉，胸前两只大奶是我见过的女人中最大的，而她那肥腴的翘臀更是惹火。</w:t>
      </w:r>
    </w:p>
    <w:p>
      <w:r>
        <w:t>早就听人说女人的两只乳只有被男人经常的揉弄才能变得越来越大，而肉臀则更需要男人不断的肏干才能又肥</w:t>
      </w:r>
    </w:p>
    <w:p>
      <w:r>
        <w:t>又翘。</w:t>
      </w:r>
    </w:p>
    <w:p>
      <w:r>
        <w:t>当我第一眼看到琨儿的时候，我就知道我长久以来的梦想终于可以在这个女孩身上实现了。我自从十八岁接触</w:t>
      </w:r>
    </w:p>
    <w:p>
      <w:r>
        <w:t>到网络以后，就被上面描写自己妻子或女友被别的男人肏干的东西深深的吸引住了，并从中获得了极大的快感。</w:t>
      </w:r>
    </w:p>
    <w:p>
      <w:r>
        <w:t>但是以我色大胆小的性格，让我亲自调教一个普通女孩作为自己的妻子或女友接受其他男人的性交恐怕无能为</w:t>
      </w:r>
    </w:p>
    <w:p>
      <w:r>
        <w:t>力，因此只有希望能够交上一个本来就有着丰富性爱史的女孩做女友，并且娶了她。这样一来，我不仅可以询问她</w:t>
      </w:r>
    </w:p>
    <w:p>
      <w:r>
        <w:t>认识我之前被别的男人肏干的详细经过，而且这样的女孩估计在和我交往甚至嫁给我后，仍然会红杏出墙，给我戴</w:t>
      </w:r>
    </w:p>
    <w:p>
      <w:r>
        <w:t>上一顶顶的绿帽子，如果有机会我或许还有可能亲眼见到她和情夫间的激情性交，甚至加入她们，以满足我埋藏在</w:t>
      </w:r>
    </w:p>
    <w:p>
      <w:r>
        <w:t>心中的变态欲望。</w:t>
      </w:r>
    </w:p>
    <w:p>
      <w:r>
        <w:t>当我和琨儿交往后更加确定了我的想法。第二次约会看电影时，看到影片上的男女主角拥吻的镜头，我也小心</w:t>
      </w:r>
    </w:p>
    <w:p>
      <w:r>
        <w:t>翼翼的搂住了琨儿，伸过头去向她索吻。当时琨儿只是象征性的抗拒了一下便和我吻在了一起。</w:t>
      </w:r>
    </w:p>
    <w:p>
      <w:r>
        <w:t>这是我二十多年来第一次和女孩子接吻，只是一味的亲吻着琨儿的双唇。而琨儿则好像很熟练的将她的香舌伸</w:t>
      </w:r>
    </w:p>
    <w:p>
      <w:r>
        <w:t>了过来，我突然明白了接吻原来是这样，连忙把舌头也伸了过去和琨儿纠缠在一起。我一边吻着琨儿一边变态的想</w:t>
      </w:r>
    </w:p>
    <w:p>
      <w:r>
        <w:t>：妈的，在我之前这条又香又软的嫩舌不知道被多少个男人叼在嘴里吮咂过，不知我能不能排进前十名啊！</w:t>
      </w:r>
    </w:p>
    <w:p>
      <w:r>
        <w:t>想到这里，我的鸡巴一下子暴涨起来，我拉过琨儿的小手按在上面。琨儿只是娇哼了一声并没有把手缩回去，</w:t>
      </w:r>
    </w:p>
    <w:p>
      <w:r>
        <w:t>可也并没有替我抚弄。我壮着胆子在琨儿耳边低声说道：「琨儿，我硬的受不了啦，你用手替我弄弄吧。」琨儿听</w:t>
      </w:r>
    </w:p>
    <w:p>
      <w:r>
        <w:t>了，轻轻打了我一拳道：「色狼，我才不弄呢！」说完，也不和我接吻了，转过身子继续看着电影，不过看样子她</w:t>
      </w:r>
    </w:p>
    <w:p>
      <w:r>
        <w:t>并没有生气。</w:t>
      </w:r>
    </w:p>
    <w:p>
      <w:r>
        <w:t>如果是一般的女孩，我肯定不敢继续要求了，可我心里早以认定琨儿不再是纯情少女了，于是又厚着脸皮央告</w:t>
      </w:r>
    </w:p>
    <w:p>
      <w:r>
        <w:t>道：「好琨儿，你再不帮我弄，我就要爆炸了。」说完，解开裤子拉链，将早已涨硬的鸡巴掏了出来，来过琨儿的</w:t>
      </w:r>
    </w:p>
    <w:p>
      <w:r>
        <w:t>小手握住了鸡巴杆。</w:t>
      </w:r>
    </w:p>
    <w:p>
      <w:r>
        <w:t>琨儿这次没有拒绝我的要求，只是娇声埋怨了我一句「好讨厌哦！」，就开始慢慢的套弄起来。</w:t>
      </w:r>
    </w:p>
    <w:p>
      <w:r>
        <w:t>我见琨儿真的为我手淫起来，心中既感兴奋又有些不是滋味「才第二次见面就任我亲吻，还用纤纤玉手为我撸</w:t>
      </w:r>
    </w:p>
    <w:p>
      <w:r>
        <w:t>鸡巴，看来我的这个女友肯定以前在这方面积累了很多经验啊！」</w:t>
      </w:r>
    </w:p>
    <w:p>
      <w:r>
        <w:t>我又继续和琨儿热吻起来，琨儿的小手又软又嫩，把我套弄的舒爽无比。大概只套弄了两分钟，我就受不了了，</w:t>
      </w:r>
    </w:p>
    <w:p>
      <w:r>
        <w:t>一面想「妈的，真丢人，这么快就交货了。」一面低声对琨儿说道：「琨儿，我要射了。」</w:t>
      </w:r>
    </w:p>
    <w:p>
      <w:r>
        <w:t>琨儿闻言，连忙将我的肉棒下压，又大幅度的撸动了几下，伴随着我「啊」的一声，一大股精液全都射在了前</w:t>
      </w:r>
    </w:p>
    <w:p>
      <w:r>
        <w:t>排座椅的后面。</w:t>
      </w:r>
    </w:p>
    <w:p>
      <w:r>
        <w:t>我半仰在那里大口的喘着气，心想「，琨儿你个小骚货，没准全身上下就连屄里都被男人的精液射过了，竟然</w:t>
      </w:r>
    </w:p>
    <w:p>
      <w:r>
        <w:t>把作为她男友的我的精液射在椅背上，真他妈的。」</w:t>
      </w:r>
    </w:p>
    <w:p>
      <w:r>
        <w:t>琨儿低声的对我说道：「李刚，我弄得很舒服吧？让你这么快就射了。」我听了不禁大窘，心想也许我是玩过</w:t>
      </w:r>
    </w:p>
    <w:p>
      <w:r>
        <w:t>琨儿的男人中最快的一个了。本来我想射在琨儿的嫩脸上给她来一次颜射的，没想到快感来的太快，还没提出要求</w:t>
      </w:r>
    </w:p>
    <w:p>
      <w:r>
        <w:t>就被她弄得射在了椅背上。想到颜射，又想起日本Ａ片中，那些男优总是在高潮来临时从女优的肉穴中拔出鸡巴，</w:t>
      </w:r>
    </w:p>
    <w:p>
      <w:r>
        <w:t>把一大滩浓稠的精液全数射在女优美丽的脸蛋上。</w:t>
      </w:r>
    </w:p>
    <w:p>
      <w:r>
        <w:t>「哼，琨儿以前肯定也被男人颜射过。」一想到琨儿被男人射的满脸精液的淫靡画面，我的肉棒竟然又勃起了。</w:t>
      </w:r>
    </w:p>
    <w:p>
      <w:r>
        <w:t>琨儿在我射精后，小手依然轻轻抚弄着我的肉棒，感觉到我的东西在怎么短的时间里又硬了起来，不禁惊奇的</w:t>
      </w:r>
    </w:p>
    <w:p>
      <w:r>
        <w:t>睁大了一双妙目。</w:t>
      </w:r>
    </w:p>
    <w:p>
      <w:r>
        <w:t>随着肉棒的勃起，我的信心又回来了。心想一不做二不休，干脆让她替我口交。于是轻声说道：「琨儿，你给</w:t>
      </w:r>
    </w:p>
    <w:p>
      <w:r>
        <w:t>我舔舔吧。」琨儿听了，停下了手中的动作，面含愠色的道：「你可别太得寸进尺啊！」我搂着琨儿，凝视着她的</w:t>
      </w:r>
    </w:p>
    <w:p>
      <w:r>
        <w:t>双眸，神情的说道：「琨儿，我是真的喜欢你，我第一次见到你就喜欢上你了，你放心，我一定会好好对你的。」</w:t>
      </w:r>
    </w:p>
    <w:p>
      <w:r>
        <w:t>琨儿犹豫了一下，将娇躯又向我靠了靠，娇声道：「真的么？你真的喜欢我么？那你将来会娶我吗？」</w:t>
      </w:r>
    </w:p>
    <w:p>
      <w:r>
        <w:t>我没想到才第二次约会琨儿就会问我会不会娶她，转念一想「哼，她还不是看我人长得挺精神，经济状况又好，</w:t>
      </w:r>
    </w:p>
    <w:p>
      <w:r>
        <w:t>而且还担心别的男人知道了她以前的艳史不肯要她才怎么说。不过，拥有这样的女孩不正是我一生的追求么？」于</w:t>
      </w:r>
    </w:p>
    <w:p>
      <w:r>
        <w:t>是坚定的说道：「我发誓，我一定会娶你的，我的琨儿。」琨儿听了，甜甜的冲我一笑道：「说话算话，不许反悔</w:t>
      </w:r>
    </w:p>
    <w:p>
      <w:r>
        <w:t>啊！那好吧，反正以后也要给你的，今天就随了你的愿吧。」说完，便底下头去，一手握住我的家伙，也不管肉棒</w:t>
      </w:r>
    </w:p>
    <w:p>
      <w:r>
        <w:t>上还残留着精液，张开小嘴便含住了龟头，用嫩舌在马眼处挑逗了一会儿，就耸动粉颈，上上下下的吞吐起来。</w:t>
      </w:r>
    </w:p>
    <w:p>
      <w:r>
        <w:t>我简直要美到天上去了，让琨儿这样的极品尤物为我吹箫，这在以前真是想都不敢想，而现在竟然变成了现实。</w:t>
      </w:r>
    </w:p>
    <w:p>
      <w:r>
        <w:t>我仰着头，闭上眼睛美美的享受着琨儿的服务。</w:t>
      </w:r>
    </w:p>
    <w:p>
      <w:r>
        <w:t>琨儿一边为我口交，一边还把大量的唾液涂到我的阳具上，这样一方面增加了润滑感，另外在她吞吐肉棒时还</w:t>
      </w:r>
    </w:p>
    <w:p>
      <w:r>
        <w:t>发出了「咕唧咕唧」的淫声。我心中不禁赞叹道「我的琨儿口交技巧真好啊！简直不输给日本Ａ片中那些骚浪的女</w:t>
      </w:r>
    </w:p>
    <w:p>
      <w:r>
        <w:t>优」。随即又想到这肯定是她的历任男友调教的结果，于是收起了怜香惜玉之心，按住琨儿的头，开始挺动屁股，</w:t>
      </w:r>
    </w:p>
    <w:p>
      <w:r>
        <w:t>将肉棒在琨儿嘴里猛抽猛插，直顶的琨儿「嗯嗯」的娇吟不已。</w:t>
      </w:r>
    </w:p>
    <w:p>
      <w:r>
        <w:t>电影院中没多少观众，我们坐在后排，周围的座位全都空着，因此才敢这样大胆的弄。忽然，我发现刚才坐在</w:t>
      </w:r>
    </w:p>
    <w:p>
      <w:r>
        <w:t>角落的一名三十几岁男子悄悄走了过来，在离我和琨儿两个座位的地方坐了下来。我想他大概是见到我们在影院中</w:t>
      </w:r>
    </w:p>
    <w:p>
      <w:r>
        <w:t>就这样胡来，认为我们都很开放，走近了近距离看一下应该不会招致我的反对。</w:t>
      </w:r>
    </w:p>
    <w:p>
      <w:r>
        <w:t>哈哈，我当然不会反对啦！让其他男人欣赏我女友的淫样正是我长久以来梦寐以求的事啊！于是冲那男人一笑，</w:t>
      </w:r>
    </w:p>
    <w:p>
      <w:r>
        <w:t>表示并不介意。那人见了，放下心来，从裤子里掏出一根粗长的大鸡巴开始手淫起来。</w:t>
      </w:r>
    </w:p>
    <w:p>
      <w:r>
        <w:t>这个影院的座位两个两个之间是没有扶手的，可能是为了情侣搂抱方便吧。</w:t>
      </w:r>
    </w:p>
    <w:p>
      <w:r>
        <w:t>琨儿这时的姿势是跪爬在座位上，埋首在我胯间为我口交，而将一个肥腴的大肉臀冲着那个男人，因此并不能</w:t>
      </w:r>
    </w:p>
    <w:p>
      <w:r>
        <w:t>看见这时有一个中年男人在她后面一米的地方撸动着挺硬的大鸡巴。</w:t>
      </w:r>
    </w:p>
    <w:p>
      <w:r>
        <w:t>琨儿今天穿着一条薄薄的粉色短裙，没穿丝袜光着两条大白腿，小嫩脚上穿着一双白色带绊露跟凉鞋。由于她</w:t>
      </w:r>
    </w:p>
    <w:p>
      <w:r>
        <w:t>采用的姿势，使得本来就比较短的裙子又滑向了腰间一些，几乎将半个白肉臀都露了出来。那个男人见到眼前的美</w:t>
      </w:r>
    </w:p>
    <w:p>
      <w:r>
        <w:t>景，更是加快了手上的动作，脸上也渐渐露出好像难过似的表情。</w:t>
      </w:r>
    </w:p>
    <w:p>
      <w:r>
        <w:t>我知道那种表情是男人快感的表示，忽然想起网络上那些凌辱女友的大大们的做法，受到了启发，将琨儿的裙</w:t>
      </w:r>
    </w:p>
    <w:p>
      <w:r>
        <w:t>子完全撩了起来。</w:t>
      </w:r>
    </w:p>
    <w:p>
      <w:r>
        <w:t>天啊！琨儿今天穿的竟然是一条粉色的丁字内裤，从后面看去只有两条细带，几乎将一个腻白的大嫩肉臀毫无</w:t>
      </w:r>
    </w:p>
    <w:p>
      <w:r>
        <w:t>保留的展现在那个男人眼前。而包裹她令人销魂的阴户的，也仅仅是一块小小的布片，几根阴毛从布片两边露出来，</w:t>
      </w:r>
    </w:p>
    <w:p>
      <w:r>
        <w:t>甚至连肥美的大阴唇也都暴露在了空气中。</w:t>
      </w:r>
    </w:p>
    <w:p>
      <w:r>
        <w:t>这时，那个男人站起身，挪到了紧挨着琨儿的地方，双眼紧紧盯着琨儿大白臀和美私处，手上飞快的套动着。</w:t>
      </w:r>
    </w:p>
    <w:p>
      <w:r>
        <w:t>我一把按住琨儿右面的白臀肉揉捏起来，一边看了中年男人一眼，又向琨儿左边的白臀努了努嘴。那男人心领</w:t>
      </w:r>
    </w:p>
    <w:p>
      <w:r>
        <w:t>神会的也伸出一只手揉上了琨儿。我本来按住琨儿头部的手也收了回来，以免让她发现自己的身上有三只手在活动。</w:t>
      </w:r>
    </w:p>
    <w:p>
      <w:r>
        <w:t>我、琨儿、中年男人三人的淫戏持续了大约有十分钟，那男人明显已经到了射精前夕，只见他站了起来，鸡巴</w:t>
      </w:r>
    </w:p>
    <w:p>
      <w:r>
        <w:t>对着琨儿的白臀开始最后的套动。我见他想要射在琨儿身上，正想要阻止，可已经来不及了。黑暗中只见一股白色</w:t>
      </w:r>
    </w:p>
    <w:p>
      <w:r>
        <w:t>的液体从男人肉具的前端喷射出来，射在琨儿的下体处，一股接一股，接连射了七八股才停止。</w:t>
      </w:r>
    </w:p>
    <w:p>
      <w:r>
        <w:t>琨儿突然间感觉到从自己的下体好像有什么东西在顺着大腿向下流，吐出肉棒回头一看，正好见到那个男人和</w:t>
      </w:r>
    </w:p>
    <w:p>
      <w:r>
        <w:t>他粗壮的肉具，惊得张大了小嘴，随即抬头向我望来。</w:t>
      </w:r>
    </w:p>
    <w:p>
      <w:r>
        <w:t>我见琨儿见到了在她身上射精的中年男人，又立刻向我转过头来，连忙闭上双眼，只将左眼微微睁开一条缝，</w:t>
      </w:r>
    </w:p>
    <w:p>
      <w:r>
        <w:t>注视着眼前的情景。</w:t>
      </w:r>
    </w:p>
    <w:p>
      <w:r>
        <w:t>琨儿仿佛埋怨的看了那男人一眼，见我依然闭着双眼在享受，怕我见到眼前淫秽的景象，连忙又低下头去更卖</w:t>
      </w:r>
    </w:p>
    <w:p>
      <w:r>
        <w:t>力的为我口交起来。</w:t>
      </w:r>
    </w:p>
    <w:p>
      <w:r>
        <w:t>中年男人见了此情此景，对我笑了笑，手握鸡巴把龟头上残留的精液在琨儿的嫩臀肉上蹭干净。我见琨儿仿佛</w:t>
      </w:r>
    </w:p>
    <w:p>
      <w:r>
        <w:t>没注意到似的仍旧埋首在吞吐我的肉棒，心想：</w:t>
      </w:r>
    </w:p>
    <w:p>
      <w:r>
        <w:t>「这个小骚货，让别的男人在自己的大白屁股上蹭着精液，一边怕自己的男友发现还在努力的口交，真是够淫</w:t>
      </w:r>
    </w:p>
    <w:p>
      <w:r>
        <w:t>啊！」我只得无奈的也向中年男人笑了笑，看着他转身离开了。</w:t>
      </w:r>
    </w:p>
    <w:p>
      <w:r>
        <w:t>虽然我刚刚射过一次，但有琨儿高超的口技，又看到刚才淫靡的一幕，终于也忍不住了，呻吟道：「琨儿，我</w:t>
      </w:r>
    </w:p>
    <w:p>
      <w:r>
        <w:t>要射了。」</w:t>
      </w:r>
    </w:p>
    <w:p>
      <w:r>
        <w:t>琨儿闻言，连忙吐出肉棒，娇声对我说：「刚才让你把精液射在椅背上，真是对不起，这次补偿你，让你射在</w:t>
      </w:r>
    </w:p>
    <w:p>
      <w:r>
        <w:t>这里吧。」说着，转过身去，用她的大白美臀对着我，反手握住我的肉棒，用力的撸动起来。</w:t>
      </w:r>
    </w:p>
    <w:p>
      <w:r>
        <w:t>我见了，突然明白琨儿这么做是要掩盖刚才那个男人射在她身上的精液，这个骚货……刚想到这儿，脑中忽然</w:t>
      </w:r>
    </w:p>
    <w:p>
      <w:r>
        <w:t>一片空白，琨儿已经把我撸射了。</w:t>
      </w:r>
    </w:p>
    <w:p>
      <w:r>
        <w:t>我见自己的精液射了出去，和刚才中年男人的精液混合到了一起，生理的快感和变态心理得到满足的快意，使</w:t>
      </w:r>
    </w:p>
    <w:p>
      <w:r>
        <w:t>我呻吟着闭上了眼睛。</w:t>
      </w:r>
    </w:p>
    <w:p>
      <w:r>
        <w:t>琨儿待我射完后，拥到我的怀里，用手从自己胯下抹出一滩精液，在我眼前晃了晃，娇声说道：「好李刚，这</w:t>
      </w:r>
    </w:p>
    <w:p>
      <w:r>
        <w:t>下射在人家那里你可满意了吧。」我心想：当然满意了，这样的女友正是我梦寐以求的啊。她现在就这么会为别的</w:t>
      </w:r>
    </w:p>
    <w:p>
      <w:r>
        <w:t>男人做掩饰，以后我还不知道会被她怎么骗呢。可此时我完全不感到愤怒，只是感到兴奋。老天啊，你对我真是不</w:t>
      </w:r>
    </w:p>
    <w:p>
      <w:r>
        <w:t>错，赐给我这样一个女友，我每次梦想中的快感终于可以一步步实现了。</w:t>
      </w:r>
    </w:p>
    <w:p>
      <w:r>
        <w:t>「老公，慢一点，你的鸡鸡太粗了，啊，人家的小穴受不了啦。」「啊，琨儿，你的穴真紧，夹得我好舒服。」</w:t>
      </w:r>
    </w:p>
    <w:p>
      <w:r>
        <w:t>此时，我正在自己的公寓里和琨儿做爱，这是我们第一次做爱，而只是我们认识2 周之内的第三次见面，琨儿</w:t>
      </w:r>
    </w:p>
    <w:p>
      <w:r>
        <w:t>就顺从的答应和我上床了。</w:t>
      </w:r>
    </w:p>
    <w:p>
      <w:r>
        <w:t>当琨儿含羞带怯的答应和我性交时，我除了兴奋还有一丝生气，只觉得她才和我认识那么短的时间就和我上床，</w:t>
      </w:r>
    </w:p>
    <w:p>
      <w:r>
        <w:t>看来和我交往之前应该也是一个很容易让人上手的女孩吧。不过不管怎样，这是我这个处男的第一次性交，就能上</w:t>
      </w:r>
    </w:p>
    <w:p>
      <w:r>
        <w:t>了琨儿这样的美人，心中还是兴奋占了绝大部分。</w:t>
      </w:r>
    </w:p>
    <w:p>
      <w:r>
        <w:t>其实我的鸡巴并不像琨儿说的那样粗大，只是她的小屄真的很紧，所以我插入时依然感到琨儿的屄肉紧紧箍着</w:t>
      </w:r>
    </w:p>
    <w:p>
      <w:r>
        <w:t>我的鸡巴。「那么紧的屄，难道她真的还是处女么？」我心想。</w:t>
      </w:r>
    </w:p>
    <w:p>
      <w:r>
        <w:t>终于，鸡巴全根插了进去，我连忙低头一看，只见琨儿的粉屄口像个套子一样紧紧的箍着我的鸡巴，但是并没</w:t>
      </w:r>
    </w:p>
    <w:p>
      <w:r>
        <w:t>有见红。我拔出了鸡巴，看着琨儿依旧一张一合的美屄，心中不只是失落还是兴奋。</w:t>
      </w:r>
    </w:p>
    <w:p>
      <w:r>
        <w:t>琨儿见我把鸡巴拔了出来，害羞的问我道：「怎么了老公，难道是琨儿的小穴不好用么？」</w:t>
      </w:r>
    </w:p>
    <w:p>
      <w:r>
        <w:t>「不是，只是…你为什么没落红呢，你不是说你是处女么？」琨儿做起来，仔细观察着自己的粉屄，果然没有</w:t>
      </w:r>
    </w:p>
    <w:p>
      <w:r>
        <w:t>落红的迹象，又看了看我的鸡巴，只见上面全是自己的爱液，也没有任何血迹。</w:t>
      </w:r>
    </w:p>
    <w:p>
      <w:r>
        <w:t>琨儿见状，小嘴一扁几乎要哭了出来，委屈的说道：「人家也不知道怎么回事啦，真的，老公，你要相信我啊。」</w:t>
      </w:r>
    </w:p>
    <w:p>
      <w:r>
        <w:t>我装作生气的道：「你不会是被以前的男朋友早就把苞开了吧。」琨儿连忙辩解道：「不是啦，老公，人家只</w:t>
      </w:r>
    </w:p>
    <w:p>
      <w:r>
        <w:t>和他们接过吻而以啊。」「哦，原来你的初吻给别人了，还『他们』，老实说，一共有几个人亲过你？」琨儿见自</w:t>
      </w:r>
    </w:p>
    <w:p>
      <w:r>
        <w:t>己说漏了嘴，没法再隐瞒了，只得说道：「一共…一共有3 个啦。」「什么，竟然被3 个人亲过，那你的处女膜是</w:t>
      </w:r>
    </w:p>
    <w:p>
      <w:r>
        <w:t>怎么破的。」「对了，老公，我听说做运动有可能会能破的，人家喜欢做柔软体操，可能是那时候弄的吧。哦，我</w:t>
      </w:r>
    </w:p>
    <w:p>
      <w:r>
        <w:t>想起来了，老公，我告诉你一件事，你可不能生气哦。」「什么事，说吧。」</w:t>
      </w:r>
    </w:p>
    <w:p>
      <w:r>
        <w:t>「人家认识你之前经常自己手淫，有一次手淫后发现自己的手指上有淡淡的血迹，应该是那次搞破的啦，你一</w:t>
      </w:r>
    </w:p>
    <w:p>
      <w:r>
        <w:t>定要相信我啊。」我听这个解释还算合理，说道：「好吧，就相信你吧。」心想：看来真相要我自己去发掘啊。</w:t>
      </w:r>
    </w:p>
    <w:p>
      <w:r>
        <w:t>琨儿见我相信了，立刻转忧为喜，小手握着我的鸡巴，柔声道：「老公，来吧，这真是人家的第一次，一会儿</w:t>
      </w:r>
    </w:p>
    <w:p>
      <w:r>
        <w:t>你插人家的时候，要懂得怜香惜玉哦。」我也不想再忍了，于是在琨儿小手的引导下，将龟头对准她的屄门，用力</w:t>
      </w:r>
    </w:p>
    <w:p>
      <w:r>
        <w:t>一顶，把鸡巴全根肏了进去，并立刻开始抽插起来。</w:t>
      </w:r>
    </w:p>
    <w:p>
      <w:r>
        <w:t>我听到琨儿被我插的娇呼一声，感到自己的鸡巴被她的软屄肉不断的吸吮，看着身下这个娇喘连连的小美人，</w:t>
      </w:r>
    </w:p>
    <w:p>
      <w:r>
        <w:t>心想：真他妈爽啊，这就是肏屄么。于是开始快速的挺动起来。</w:t>
      </w:r>
    </w:p>
    <w:p>
      <w:r>
        <w:t>这样的活塞运动持续了一会儿，我忽然想起刚才琨儿说她被三个人亲过嘴，于是喘着粗气说道：「琨儿，把你</w:t>
      </w:r>
    </w:p>
    <w:p>
      <w:r>
        <w:t>的舌头伸出来。」琨儿不知我要做什么，可还是听话的将她那香滑的小嫩舌伸了出来。</w:t>
      </w:r>
    </w:p>
    <w:p>
      <w:r>
        <w:t>「怪不得你那天和我接吻那么熟练，我就知道这条小舌头已经被很多人叼在嘴里吮过了，妈的。」</w:t>
      </w:r>
    </w:p>
    <w:p>
      <w:r>
        <w:t>琨儿委屈的说道：「老公，你别生气了，人家小穴的第一次还不是给了你么。」「那也不行，我想起来就不爽。」</w:t>
      </w:r>
    </w:p>
    <w:p>
      <w:r>
        <w:t>「好老公，那你要怎么样啊。」</w:t>
      </w:r>
    </w:p>
    <w:p>
      <w:r>
        <w:t>我突然想到了一个办法，说道：「你的舌头不是被他们用嘴吮过么，那就罚你用舌头给我舔屁眼，他们用嘴我</w:t>
      </w:r>
    </w:p>
    <w:p>
      <w:r>
        <w:t>就用屁眼玩你的舌头，我就不生气了。」「啊，不行啦，你太坏了，老公。」</w:t>
      </w:r>
    </w:p>
    <w:p>
      <w:r>
        <w:t>「不行也得行，要不我就走了。」</w:t>
      </w:r>
    </w:p>
    <w:p>
      <w:r>
        <w:t>琨儿见我真生气了，只得说道：「真拿你没办法，那好吧，人家答应你，不过人家只给你舔三下，补偿我的舌</w:t>
      </w:r>
    </w:p>
    <w:p>
      <w:r>
        <w:t>头被三个人吮过，行了吧，坏老公。」我见琨儿真的同意了，便立刻仰躺到床上，取起双腿，将屁眼露了出来。</w:t>
      </w:r>
    </w:p>
    <w:p>
      <w:r>
        <w:t>琨儿两手扶着我的屁股，低下头，伸出小嫩舌，轻轻的在我屁眼上舔了一下。</w:t>
      </w:r>
    </w:p>
    <w:p>
      <w:r>
        <w:t>我叫道：「啊，好爽啊，再来一下。」</w:t>
      </w:r>
    </w:p>
    <w:p>
      <w:r>
        <w:t>琨儿听话的又舔了一下啊。</w:t>
      </w:r>
    </w:p>
    <w:p>
      <w:r>
        <w:t>「舒服，你以后要经常给我舔哦。」</w:t>
      </w:r>
    </w:p>
    <w:p>
      <w:r>
        <w:t>琨儿笑道：「别臭美了，最后一下喽，让你更爽一点吧。」说完，将嫩舌钻进了我的屁眼里开始抽动，同时用</w:t>
      </w:r>
    </w:p>
    <w:p>
      <w:r>
        <w:t>手为我撸着鸡巴。</w:t>
      </w:r>
    </w:p>
    <w:p>
      <w:r>
        <w:t>啊，这种快感是我平时手淫时根本体会不到的啊，我叫道：「啊，琨儿，别弄了，再弄我就要射了。」</w:t>
      </w:r>
    </w:p>
    <w:p>
      <w:r>
        <w:t>琨儿从我屁眼里抽出了舌头，抬起头，笑吟吟的看着我，说道：「老公，这下你不生气了吧。」</w:t>
      </w:r>
    </w:p>
    <w:p>
      <w:r>
        <w:t>「你怎么那么会舔屁眼啊，难道…」</w:t>
      </w:r>
    </w:p>
    <w:p>
      <w:r>
        <w:t>「讨厌，不许说人家以前老给别人舔。」</w:t>
      </w:r>
    </w:p>
    <w:p>
      <w:r>
        <w:t>「好，不说就不说，那就快让我接着肏. 」</w:t>
      </w:r>
    </w:p>
    <w:p>
      <w:r>
        <w:t>琨儿顺从的分开两条大白腿，而我则立刻将鸡巴插进了她的粉肉屄里，开始拼命的抽送。</w:t>
      </w:r>
    </w:p>
    <w:p>
      <w:r>
        <w:t>由于刚才被舔屁眼时差点射了，再加上琨儿的美屄又嫩又软又会吸，我卖力的抽插了一百多下，终于忍不住了，</w:t>
      </w:r>
    </w:p>
    <w:p>
      <w:r>
        <w:t>将所有的精液全都射了进去。</w:t>
      </w:r>
    </w:p>
    <w:p>
      <w:r>
        <w:t>完事后，我搂着琨儿躺在床上，琨儿娇喘着埋怨我道：「坏老公，非不带套套，还射在人家里面，害的人家还</w:t>
      </w:r>
    </w:p>
    <w:p>
      <w:r>
        <w:t>要吃避孕药。」「带套有什么意思，我的鸡巴想和你做零距离接触嘛。」琨儿锤着我的胸道：「坏死了，净说些下</w:t>
      </w:r>
    </w:p>
    <w:p>
      <w:r>
        <w:t>流话。」我搂着琨儿休息了几分钟，感到下体又硬了起来，于是一翻身将琨儿压在身下，笑道：「宝贝儿，再来第</w:t>
      </w:r>
    </w:p>
    <w:p>
      <w:r>
        <w:t>二回合吧。」</w:t>
      </w:r>
    </w:p>
    <w:p>
      <w:r>
        <w:t>…………</w:t>
      </w:r>
    </w:p>
    <w:p>
      <w:r>
        <w:t>告别处男已经3 天了，这3 天里我几乎是疯狂的和琨儿性交，足足做了15次，可遗憾的是只把琨儿干出了2 次</w:t>
      </w:r>
    </w:p>
    <w:p>
      <w:r>
        <w:t>高潮，而且这2 次还是我反复提她的前男友们才达到的。可琨儿却并没有埋怨我，而是对我百依百顺，这让我心中</w:t>
      </w:r>
    </w:p>
    <w:p>
      <w:r>
        <w:t>十分感激。</w:t>
      </w:r>
    </w:p>
    <w:p>
      <w:r>
        <w:t>可感激归感激，调查琨儿认识我之前有没有被别人开过苞还是我的头等大事。</w:t>
      </w:r>
    </w:p>
    <w:p>
      <w:r>
        <w:t>我的第一个目标就是琨儿的笔记本电脑，没想到立刻就发现了线索。笔记本的简单密码被我轻易的就破解了，</w:t>
      </w:r>
    </w:p>
    <w:p>
      <w:r>
        <w:t>在电脑QQ上的临时文件夹里，我发现了2 张照片，这个发现让我兴奋不已。</w:t>
      </w:r>
    </w:p>
    <w:p>
      <w:r>
        <w:t>第一张照片是一个女孩在为一个男人手淫，照片中那个男的只露出了他的那只大鸡巴，女孩则是把美丽的脸蛋</w:t>
      </w:r>
    </w:p>
    <w:p>
      <w:r>
        <w:t>全都露了出来，而那个女孩赫然就是我的女友—琨儿。照片中的琨儿正用她的嫩手撸着一根大鸡巴，男人鸡巴的粗</w:t>
      </w:r>
    </w:p>
    <w:p>
      <w:r>
        <w:t>大黝黑和琨儿嫩手的娇小白腻形成了鲜明的对比。</w:t>
      </w:r>
    </w:p>
    <w:p>
      <w:r>
        <w:t>第2 张照片则是那个男人射精的画面，琨儿一手仍然握着大鸡巴，而另一只手则平伸着让男人把精液全都射在</w:t>
      </w:r>
    </w:p>
    <w:p>
      <w:r>
        <w:t>了自己白嫩的手掌上面。</w:t>
      </w:r>
    </w:p>
    <w:p>
      <w:r>
        <w:t>我心想，琨儿果然没有对我说实话，这2 张照片就是最好的证明。照片中的那个男人除了让琨儿为他手淫，还</w:t>
      </w:r>
    </w:p>
    <w:p>
      <w:r>
        <w:t>有没有肏过她呢，而琨儿到底还有多少秘密是我不知道的呢。</w:t>
      </w:r>
    </w:p>
    <w:p>
      <w:r>
        <w:t>我看着照片疯狂的手淫，心中变态的想：太好了，我的女友真的是个骚女，她为别的男人撸大鸡巴还瞒着我，</w:t>
      </w:r>
    </w:p>
    <w:p>
      <w:r>
        <w:t>我发誓一定要把她以前香艳的性史全都挖掘出来，等着吧，哈哈。</w:t>
      </w:r>
    </w:p>
    <w:p>
      <w:r>
        <w:t>终于，我罪恶的射精了，我还变态的将精液全都射向了电脑屏幕上琨儿那满是别人精液的小手上。</w:t>
      </w:r>
    </w:p>
    <w:p>
      <w:r>
        <w:t>自从发现了琨儿为别人手淫的照片后，我就喜欢上了随时随地让琨儿为我用手弄，只要没人能注意我们的动作，</w:t>
      </w:r>
    </w:p>
    <w:p>
      <w:r>
        <w:t>我就会要求琨儿为我撸鸡巴，而且每次都射在她的手掌上，看着琨儿满手的精液，我都会变态的想象这是别的男人</w:t>
      </w:r>
    </w:p>
    <w:p>
      <w:r>
        <w:t>射在上面的，并从想象中获得了极大的乐趣。</w:t>
      </w:r>
    </w:p>
    <w:p>
      <w:r>
        <w:t>周末的一天，琨儿打来电话，说她的好姐妹静菲晚上要请她去唱歌，而且静菲点名要我一起去，问我怎么样。</w:t>
      </w:r>
    </w:p>
    <w:p>
      <w:r>
        <w:t>我当然说好了，我曾经在琨儿的电脑里见过静菲的照片，照片中的静菲长得十分漂亮勾人，可由于拍照片的时候是</w:t>
      </w:r>
    </w:p>
    <w:p>
      <w:r>
        <w:t>冬天，静菲穿着厚厚的羽绒服，完全看不到她的身材，而现在是盛夏，我终于可以近距离的欣赏静菲的一身美肉了。</w:t>
      </w:r>
    </w:p>
    <w:p>
      <w:r>
        <w:t>我按照约定时间到了KTV 门口，琨儿和静菲已经等在那里了。我第一眼看到两女顿觉眼前一亮，两人的穿着都</w:t>
      </w:r>
    </w:p>
    <w:p>
      <w:r>
        <w:t>十分清凉，特别是静菲简直可以用暴露来形容。</w:t>
      </w:r>
    </w:p>
    <w:p>
      <w:r>
        <w:t>只见她化着淡妆，更显得美丽动人，上身穿着一件粉色露脐小吊带，胸前两只肥乳颤颤巍巍，诱人的玉脐露在</w:t>
      </w:r>
    </w:p>
    <w:p>
      <w:r>
        <w:t>外面。我听说学校里的一些公子哥流行用漂亮女孩儿玩脐交，就是用他们的大鸡巴在女孩儿的玉脐处摩擦射精，不</w:t>
      </w:r>
    </w:p>
    <w:p>
      <w:r>
        <w:t>知道静菲那美丽的玉脐是否也被人肏过。下身穿着一件短的不能再短的超短裙，几乎遮不住她的那个肥肉臀，没穿</w:t>
      </w:r>
    </w:p>
    <w:p>
      <w:r>
        <w:t>丝袜的两条大白腿十分光嫩，粉色凉高跟鞋中是一双白腻的小嫩脚。</w:t>
      </w:r>
    </w:p>
    <w:p>
      <w:r>
        <w:t>静菲见了我，对琨儿笑道：「喂，你男朋友挺帅的嘛！」琨儿也笑道：「你想干嘛？可不许打他的注意哦！」</w:t>
      </w:r>
    </w:p>
    <w:p>
      <w:r>
        <w:t>说完，两女都「咯咯」的娇笑起来。</w:t>
      </w:r>
    </w:p>
    <w:p>
      <w:r>
        <w:t>我被两女调笑的有点尴尬，于是赶忙上前对静菲伸出手道：「你好，我叫阿刚，很高兴认识你。」</w:t>
      </w:r>
    </w:p>
    <w:p>
      <w:r>
        <w:t>静菲也伸出小嫩手握住了我的手道：「你好啊，帅哥。」说着，偷偷用手指在我手心处轻轻挠了一下。</w:t>
      </w:r>
    </w:p>
    <w:p>
      <w:r>
        <w:t>我心中一动，因为我曾经听说，如果有女人在和你握手时偷偷挠你的手心的话，那她就是在勾引你。我心想：</w:t>
      </w:r>
    </w:p>
    <w:p>
      <w:r>
        <w:t>「琨儿的女友竟然第一次见面就勾引我，真是个小浪女。」</w:t>
      </w:r>
    </w:p>
    <w:p>
      <w:r>
        <w:t>琨儿这时说道：「好啦，我们进去吧。」说着，便挽着我的手臂，和静菲一起走进了KTV.在大厅办完手续，我</w:t>
      </w:r>
    </w:p>
    <w:p>
      <w:r>
        <w:t>们被服务生领到了7 号包厢，在去包厢一段狭窄的过道的时候，服务生领着琨儿走在最前面，静菲在中间，而我则</w:t>
      </w:r>
    </w:p>
    <w:p>
      <w:r>
        <w:t>走在最后。</w:t>
      </w:r>
    </w:p>
    <w:p>
      <w:r>
        <w:t>从后面正好可以欣赏到静菲那两条玉嫩的白腿和那个扭来扭曲的大肥臀。</w:t>
      </w:r>
    </w:p>
    <w:p>
      <w:r>
        <w:t>我也不只是哪来的勇气，也许是刚才静菲的暗示给的吧，我紧走两步，伸手在静菲肥嫩的大肉臀上揉了一把。</w:t>
      </w:r>
    </w:p>
    <w:p>
      <w:r>
        <w:t>静菲开始仿佛吓了一跳，随即转过头来，冲我媚媚的一笑，凑到我耳边轻声道：「摸得爽么？那你的鸡巴也要</w:t>
      </w:r>
    </w:p>
    <w:p>
      <w:r>
        <w:t>给我摸哦！」说着，便伸手隔着裤子在我的鸡巴上攥了一把。</w:t>
      </w:r>
    </w:p>
    <w:p>
      <w:r>
        <w:t>「天啊，这就是我在以前手淫时无数次幻想过的骚女啊，认识琨儿可真好，要不然我怎么能认识静菲这个骚女</w:t>
      </w:r>
    </w:p>
    <w:p>
      <w:r>
        <w:t>呢，也许我的艳遇要不断的来了。」我们几人进了包厢，接下来当然是唱歌了，不过在这期间，趁琨儿一不注意，</w:t>
      </w:r>
    </w:p>
    <w:p>
      <w:r>
        <w:t>静菲就隔着裤子摸我的鸡巴，而我也没少揉摸她的大白腿和肥臀。</w:t>
      </w:r>
    </w:p>
    <w:p>
      <w:r>
        <w:t>这时，静菲唱完了一首歌，轮到琨儿了。在琨儿正在兴致勃勃点歌的时候，静菲走到了我身边，见我把手放在</w:t>
      </w:r>
    </w:p>
    <w:p>
      <w:r>
        <w:t>了沙发上，便轻声对我说道：「手别动，把中指竖起来。」</w:t>
      </w:r>
    </w:p>
    <w:p>
      <w:r>
        <w:t>我正在想静菲要干什么，只见她走到我放手的地方，将短裙一撩，用手指将小内裤拨到一边，用她的嫩屄门对</w:t>
      </w:r>
    </w:p>
    <w:p>
      <w:r>
        <w:t>准我的手指，缓缓的坐了下来，等坐到底后，静菲轻吁了一下，轻声说：「要是你的鸡巴就更好了。」说完，竟然</w:t>
      </w:r>
    </w:p>
    <w:p>
      <w:r>
        <w:t>像和男人性交那样，上上下下的耸动起来。</w:t>
      </w:r>
    </w:p>
    <w:p>
      <w:r>
        <w:t>我只感到自己的手指被静菲软嫩的屄肉紧紧包裹着，惊叹静菲的浪屄肯定被很多男人大粗鸡巴进入过了，可依</w:t>
      </w:r>
    </w:p>
    <w:p>
      <w:r>
        <w:t>然那么紧密。就这样抽插了不到一分钟，静菲的嫩屄里就流出了大量的淫水。</w:t>
      </w:r>
    </w:p>
    <w:p>
      <w:r>
        <w:t>静菲凑到我跟前，气喘吁吁的说道：「宝贝儿，我想要你的鸡巴。」「在这儿？」我用手指了指仍在唱歌的琨</w:t>
      </w:r>
    </w:p>
    <w:p>
      <w:r>
        <w:t>儿，摇头表示不行。</w:t>
      </w:r>
    </w:p>
    <w:p>
      <w:r>
        <w:t>「没关系，我们把她灌醉就好了。」说着，将嫩屄抽离了我的手指，让服务生拿来了两打啤酒和骰盅。</w:t>
      </w:r>
    </w:p>
    <w:p>
      <w:r>
        <w:t>这时琨儿也唱完了，静菲对她说：「琨儿，我们三个来玩骰子吧，输了的要喝酒哦。」</w:t>
      </w:r>
    </w:p>
    <w:p>
      <w:r>
        <w:t>琨儿可能是玩high了，根本没考虑到自己酒量不行，说道：「来就来啊，谁怕谁。」</w:t>
      </w:r>
    </w:p>
    <w:p>
      <w:r>
        <w:t>于是，我们三人便开始玩了起来。有静菲和我的配合，琨儿不一会儿就喝了不少酒，足足有7 、8 瓶，终于支</w:t>
      </w:r>
    </w:p>
    <w:p>
      <w:r>
        <w:t>持不住，一歪身子睡倒在了沙发上。</w:t>
      </w:r>
    </w:p>
    <w:p>
      <w:r>
        <w:t>静菲过去叫了琨儿几声，见她没反应，便对我媚声说道：「搞定了，宝贝儿，把你的鸡巴给我吧。」</w:t>
      </w:r>
    </w:p>
    <w:p>
      <w:r>
        <w:t>我不放心，又过去推了推琨儿。静菲见了说道：「放心吧，我知道琨儿，现在就是你把我肏得浪叫，她也醒不</w:t>
      </w:r>
    </w:p>
    <w:p>
      <w:r>
        <w:t>过来了。」</w:t>
      </w:r>
    </w:p>
    <w:p>
      <w:r>
        <w:t>静菲看我仍在犹豫，便一下扑了过来，说道：「宝贝儿，让我看看，琨儿能跟了你，你肯定有一根大鸡巴。」</w:t>
      </w:r>
    </w:p>
    <w:p>
      <w:r>
        <w:t>说着，便拉开我裤子拉链，将我的鸡巴掏了出来。</w:t>
      </w:r>
    </w:p>
    <w:p>
      <w:r>
        <w:t>等静菲将我的鸡巴握在手里，我看她眼中明显流露出了一丝失望，只听静菲说道：「帅哥，你的鸡巴不算大哦，」</w:t>
      </w:r>
    </w:p>
    <w:p>
      <w:r>
        <w:t>边说边用手用力的撸了我鸡巴两下，又露出了笑容道：「不过好硬，人家也喜欢啦。」说着，将小嘴一张，一口便</w:t>
      </w:r>
    </w:p>
    <w:p>
      <w:r>
        <w:t>将我的鸡巴整根的含了进去。</w:t>
      </w:r>
    </w:p>
    <w:p>
      <w:r>
        <w:t>我被静菲说的有些尴尬，又听她话中有话，便强压住被静菲口交的快感，问道：「听你刚才说的，难道琨儿找</w:t>
      </w:r>
    </w:p>
    <w:p>
      <w:r>
        <w:t>男友的条件是对方必须有一根大鸡巴么？」静菲吐出口中的鸡巴，说道：「人家是猜的嘛，因为她以前的男朋友鸡</w:t>
      </w:r>
    </w:p>
    <w:p>
      <w:r>
        <w:t>巴都很大啊。」</w:t>
      </w:r>
    </w:p>
    <w:p>
      <w:r>
        <w:t>我听了心中一阵狂跳，心想今天没准能了解到琨儿以前的性史，于是进一步问道：「你怎么知道的，是不是琨</w:t>
      </w:r>
    </w:p>
    <w:p>
      <w:r>
        <w:t>儿觉得被大鸡巴肏得爽才这样要求的啊？」「不是啦，是因为琨儿以前的男朋友都上过我，所以人家才知道他们的</w:t>
      </w:r>
    </w:p>
    <w:p>
      <w:r>
        <w:t>鸡巴大嘛。」</w:t>
      </w:r>
    </w:p>
    <w:p>
      <w:r>
        <w:t>「他们可是琨儿的男朋友啊，怎么会和你搞上呢？」「那你还不是她的男友么，现在不是也正用鸡巴肏人家的</w:t>
      </w:r>
    </w:p>
    <w:p>
      <w:r>
        <w:t>小嘴么。」「那他们也肯定都用大鸡巴肏过琨儿吧？」</w:t>
      </w:r>
    </w:p>
    <w:p>
      <w:r>
        <w:t>「那人家怎么知道，我只知道我眼前这根鸡巴肏过她，不过它现在是我的。」我仍不死心，继续问道：「那你</w:t>
      </w:r>
    </w:p>
    <w:p>
      <w:r>
        <w:t>的男朋友知道了琨儿的男友上过你，会不会为了报复把琨儿也上了啊？」</w:t>
      </w:r>
    </w:p>
    <w:p>
      <w:r>
        <w:t>「不会啦，人家以前的几个男朋友都不认识琨儿啦。好了，别问了，人家好痒哦，快把你的鸡巴肏进来吧。」</w:t>
      </w:r>
    </w:p>
    <w:p>
      <w:r>
        <w:t>我知道今天再问下去也不会有什么结果了，便决定不问了。但又听到静菲要我和她就在这里性交，心里真怕琨</w:t>
      </w:r>
    </w:p>
    <w:p>
      <w:r>
        <w:t>儿一会儿万一醒过来，于是说道：「不行啊静菲，琨儿在旁边我真的没法做，要不等以后吧，我今天先用手帮你解</w:t>
      </w:r>
    </w:p>
    <w:p>
      <w:r>
        <w:t>决吧。」静菲见我态度坚决，只好道：「那好吧，反正听琨儿说要和你一直交往下去的，以后日子还长着呢，今天</w:t>
      </w:r>
    </w:p>
    <w:p>
      <w:r>
        <w:t>就听你的吧。」说着，往沙发上一座，将两条大白腿分开，将她那美嫩的小粉屄完全的展示出来，说道：「来吧，</w:t>
      </w:r>
    </w:p>
    <w:p>
      <w:r>
        <w:t>帅哥，用你的手指肏我吧。」</w:t>
      </w:r>
    </w:p>
    <w:p>
      <w:r>
        <w:t>我依言过去，先和静菲来了个湿吻，随即将2 根手指并在一起插入了静菲的美屄。一经插入，静菲立刻便低声</w:t>
      </w:r>
    </w:p>
    <w:p>
      <w:r>
        <w:t>淫叫起来：「啊，快，用力，用力肏我，好爽…」同时，也一把握住我的鸡巴撸动起来。</w:t>
      </w:r>
    </w:p>
    <w:p>
      <w:r>
        <w:t>就这样，相互的手淫持续了大约十分钟，静菲先被我用手指插出了高潮，几乎同时，我也到了最后关头，喘着</w:t>
      </w:r>
    </w:p>
    <w:p>
      <w:r>
        <w:t>粗气问静菲道：「静菲，我射哪儿啊？」静菲娇喘道：「这还需要问么，你想往哪里射都行。」哪里都可以么，对</w:t>
      </w:r>
    </w:p>
    <w:p>
      <w:r>
        <w:t>了，我还没插过女人的臀眼呢，不如今天就尝尝静菲臀眼的滋味，不过她可能不同意吧，但我依旧试探着问道：「</w:t>
      </w:r>
    </w:p>
    <w:p>
      <w:r>
        <w:t>那射你屁眼里行么？」没想到静菲很爽快的答道：「琨儿还说你是个纯情男生呢，竟然第一次见面就想爆人家的菊</w:t>
      </w:r>
    </w:p>
    <w:p>
      <w:r>
        <w:t>花，不过既然答应了你就让你插进来吧。」我见静菲居然同意了，便立刻来到她两腿间，手握鸡巴，对准静菲粉嫩</w:t>
      </w:r>
    </w:p>
    <w:p>
      <w:r>
        <w:t>的美肛就往里插。没想到静菲的肛门非常的紧，我顶了半天也没顶进去。</w:t>
      </w:r>
    </w:p>
    <w:p>
      <w:r>
        <w:t>「静菲，你的屁眼太紧了，难道之前没被插过么？」「傻瓜，那里要是没被开过苞能怎么容易就被你要了么，</w:t>
      </w:r>
    </w:p>
    <w:p>
      <w:r>
        <w:t>你用力啊，龟头进去就好插了。」</w:t>
      </w:r>
    </w:p>
    <w:p>
      <w:r>
        <w:t>我于是握紧鸡巴，将龟头使劲往里顶，没想到一下没忍住，竟然就这样射了。</w:t>
      </w:r>
    </w:p>
    <w:p>
      <w:r>
        <w:t>「啊，静菲，我射了。」说着，就用龟头抵住静菲的嫩肛眼，将精液全都射了出去。</w:t>
      </w:r>
    </w:p>
    <w:p>
      <w:r>
        <w:t>「呸，你怎么这么没用啊，人家给你插你都插不了。」我被静菲说的脸上一红，辩解道：「不是啦，这是我第</w:t>
      </w:r>
    </w:p>
    <w:p>
      <w:r>
        <w:t>一次插女孩的那里，加上你又太紧了，所以才这样的。」</w:t>
      </w:r>
    </w:p>
    <w:p>
      <w:r>
        <w:t>静菲听了，转怒为喜道：「原来你还是个后庭处男啊，那你答应人家，回去不许和琨儿玩那里，你那里的处男</w:t>
      </w:r>
    </w:p>
    <w:p>
      <w:r>
        <w:t>人家的小菊花要定了，嘻嘻。」我听了，只得苦笑着答应，看着一旁仍在酣睡的琨儿，没想到没能实现她在我面前</w:t>
      </w:r>
    </w:p>
    <w:p>
      <w:r>
        <w:t>被别人凌辱，自己竟然在她面前和眼前这个嫩屁眼上全是我精液的女孩玩了个够。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