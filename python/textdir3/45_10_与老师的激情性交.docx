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与老师的激情性交</w:t>
      </w:r>
    </w:p>
    <w:p>
      <w:r>
        <w:t>我是个不但好色而且变态的人。在高中的时候，我是数学课代表。我们的数学老师叫贾彤，个子不高，偏瘦，长得到有几分姿色，是一个小鸟依人型的女人。别看她长得小巧玲珑，温柔体贴，管起我们学生来，那可真是一只母老虎，严厉得很。她平时总爱穿牛仔裤，这就本使得她那本来丰满的小屁股更加炫目，尤其在上课的时候，每当她转向黑板写字的时候，就是我欣赏她那美丽的浑圆得像一个小皮球得臀部得时候。每到这时，我的神情都恍惚不已，大脑一片木然，是的，她很吸引我，我很想占有她。</w:t>
      </w:r>
    </w:p>
    <w:p>
      <w:r>
        <w:t>为了满足我的淫欲，我几乎变态得不择手段。有时候我去她办公室拿批改好的卷子，办公室里没有任何人。我就提心吊胆并小心翼翼去翻她的抽屉或者书包，有时候能翻到她的卫生巾或者护垫，我便掏出我的鸡巴，然后把卫生巾裹在鸡巴上手淫几下；有时她讲课口渴了，让我去她办公室帮她拿水杯，我就先拿着她的水杯去男厕所，然后把鸡巴在水杯里搅和搅和，那种变态得做法，简直刺激死我了，让我极度兴奋。尤其在看她喝水的时候，想到这可是我洗鸡巴的水的时候，那种满足感真是别提了！看着她香香得一滴不剩得喝到胃里，并且还一尤未尽的样子，我想有朝一**一定也让她像这样喝下我的甜美的精液。</w:t>
      </w:r>
    </w:p>
    <w:p>
      <w:r>
        <w:t>偶然间从网上我发现了卖春药的店铺，这让我灵机一动，心思这办法或许能让我一圆占有贾彤的梦想。于是我从网上那家店铺购买了春药。</w:t>
      </w:r>
    </w:p>
    <w:p>
      <w:r>
        <w:t>春药虽然在手，但好药物用武之时机，也只是让我枉费心机。</w:t>
      </w:r>
    </w:p>
    <w:p>
      <w:r>
        <w:t>直到那个周五放学后……</w:t>
      </w:r>
    </w:p>
    <w:p>
      <w:r>
        <w:t>放学后，由于周五过后就是双休**，无论教师们或者学生们都归家心切，我们年级的楼道内所剩的人员不多。那天正赶上我值**，所以只得略晚才能回家。在班里面扫了很多，准备下楼倒进站。正往楼下走时，我看见贾老师正走在我前面，我便很有礼貌的从后面招呼她：</w:t>
      </w:r>
    </w:p>
    <w:p>
      <w:r>
        <w:t>“贾老师！”</w:t>
      </w:r>
    </w:p>
    <w:p>
      <w:r>
        <w:t>贾老师猛地回头，见是我，便略带微笑且关切的问道：“怎还不回家啊？”</w:t>
      </w:r>
    </w:p>
    <w:p>
      <w:r>
        <w:t>“啊，我做值**，一会儿就回去，您要回家了吗？”</w:t>
      </w:r>
    </w:p>
    <w:p>
      <w:r>
        <w:t>“哦，不呢，我去教务处取卷子，嘿，对了，一会儿你倒完帮我去抱下卷子，卷子太多太沉。”</w:t>
      </w:r>
    </w:p>
    <w:p>
      <w:r>
        <w:t>“行”我微笑得答道。</w:t>
      </w:r>
    </w:p>
    <w:p>
      <w:r>
        <w:t>虽然我回答得很麻利，但毕竟归家心切，心里却很反感。</w:t>
      </w:r>
    </w:p>
    <w:p>
      <w:r>
        <w:t>忽然间，我心中一闪，贾老师现在不在办公室，正是我下手得好时机。</w:t>
      </w:r>
    </w:p>
    <w:p>
      <w:r>
        <w:t>我飞快的跑上楼，从书包里拿出那包春药，然后便闪电般的直奔她的办公室，喊了几声报告见没人应答，小心翼翼得推开门，果然一人没有，说实在得，那时候我的心都到了嗓子眼，那紧张的真无法用言语形容！我的手拿起了她的水杯，居然紧张的有点哆嗦，撕开春药得袋子，一股脑得都倒了进去，哪儿还顾得上看使用说明、药量多少。只见茶水中咕噜咕噜得冒了不少气泡，约几十秒后，便又恢复了起初得平静，一切看似无恙。</w:t>
      </w:r>
    </w:p>
    <w:p>
      <w:r>
        <w:t>放下杯子，转身出门，我忐忑得去教务处帮贾老师抱卷子去了。</w:t>
      </w:r>
    </w:p>
    <w:p>
      <w:r>
        <w:t>说实话，那时候由于过分紧张，我还真得回不过神，嘴唇有些发白，眼神有点恍惚。但幸好贾老师也没发现什么异常，相安无事的和我一起把卷子抱上了楼。</w:t>
      </w:r>
    </w:p>
    <w:p>
      <w:r>
        <w:t>贾老师原本身材小巧，抱这么一打摞卷子连爬5层楼也够她受得，一进门也是上下连喘粗气，赶忙拿起水杯喝起水来。我一见这场景，真是又喜又怕，喜得是计谋得逞，怕的是这毕竟是在犯罪，心中的不安是必然得。</w:t>
      </w:r>
    </w:p>
    <w:p>
      <w:r>
        <w:t>“多谢你了，这儿没你事了，你一会儿做完值**就回家吧。”贾老师对我说道。</w:t>
      </w:r>
    </w:p>
    <w:p>
      <w:r>
        <w:t>“嗯，那我走了。”我转身便出了门。突然想到春药的发作至少需要十几分钟，我尽量拖沓她一会儿，我便又转身回去，推开门，说道：“哦，对了，贾老师，我有几道数学题要问您…”我正看到她正在收拾她的手提包，恐怕是要回家了，她一看是我，并且有问题要问，便也不好推辞，说：“行，那我等你会儿。”</w:t>
      </w:r>
    </w:p>
    <w:p>
      <w:r>
        <w:t>回到教室，我赶紧拿出数学书，随便翻到一个例题，简单的做点准备，然后不慌不忙得走到了她的办公室，推开门：</w:t>
      </w:r>
    </w:p>
    <w:p>
      <w:r>
        <w:t>“贾老师，我问您题来了。”</w:t>
      </w:r>
    </w:p>
    <w:p>
      <w:r>
        <w:t>贾老师一看是我，便让我坐在她办公桌得旁边。</w:t>
      </w:r>
    </w:p>
    <w:p>
      <w:r>
        <w:t>她看了看题，便给我讲解起来，我的心那还顾得上什么习题，只盼药效赶紧发作。约过了1分钟左右，我看到贾老师的脸蛋有些泛红，双腿向内一拢一拢得，并且频率越来越快。我的心也扑扑得跳个不停，心想关键的时刻到来了。</w:t>
      </w:r>
    </w:p>
    <w:p>
      <w:r>
        <w:t>贾老师突然从嘴里“哼”了一声，脸蛋红得像块热炭，还不时拽拽衣服，我想恐怕是她感觉有些燥热，渴望性爱得冲动。</w:t>
      </w:r>
    </w:p>
    <w:p>
      <w:r>
        <w:t>我的鸡巴早已经硬得犹如钢棒一样，但我尽?*酥疲?冶慵傩市实奈始掷鲜γ骸凹掷鲜γ?阍趺戳耍俊?br/&gt;贾老师喘着粗气，眼神都有些恍惚了，双腿并拢得更加厉害，也许是她实在撑不住了，一把按再我那硬得不能再硬得鸡巴上，呼着粗气喘道：“啊，哦，我要。。。我要做爱。。给我，给我！”</w:t>
      </w:r>
    </w:p>
    <w:p>
      <w:r>
        <w:t>我也是实在撑不住了，一把抱住贾彤，与她激吻起来。</w:t>
      </w:r>
    </w:p>
    <w:p>
      <w:r>
        <w:t>啊，贾彤啊，你是我梦寐以求得女人，这个女人，现在终于是我的了！</w:t>
      </w:r>
    </w:p>
    <w:p>
      <w:r>
        <w:t>这一刻我等得太久了，我不想太耽误时间，没有太多的前戏，也用不着任何前戏，这是两团热火交织在一起！除去彼此的衣服，由于我有内衣僻，我拿着贾老师得内裤使劲得闻着吸允着，好香，可爱的内裤就在我的嘴里，而她的主人，正在给我脱内裤的贾彤，早已按捺不住，当我的鸡巴从内裤里蹦出来的那一刹那，贾彤兴奋的哼了起来，然后跪在我的身前，双手抱着的屁股，把脸和嘴埋在了我的阴部，像只饥饿得母狗一样使劲得舔弄我那肥大的鸡巴和睾丸，嘴里呜呜得发出：“快操我。。。操。。操我。。。”</w:t>
      </w:r>
    </w:p>
    <w:p>
      <w:r>
        <w:t>我一把丢掉口中得贾彤的内裤，把贾彤放倒再地上。</w:t>
      </w:r>
    </w:p>
    <w:p>
      <w:r>
        <w:t>最为激动的一刻就要到来了！</w:t>
      </w:r>
    </w:p>
    <w:p>
      <w:r>
        <w:t>当我把龟头触在贾老师那早已湿得不能再湿的阴道口的时候，我往后一弩腰，</w:t>
      </w:r>
    </w:p>
    <w:p>
      <w:r>
        <w:t>然后打算狠狠得刺进去，可谁想到这饥渴得当妇也正在续力准备向上一挺，我俩不约而同得一刺一挺，啊！结合了！！！！！！那一刹那，我们都忘我的叫了出来，那是极度愉悦的声音，我脑中一片空白，仿佛时间再那一秒永远得凝滞住了，但本能的抽插确让我感受到了更高层次的快乐。我和贾老师就以冲刺似的速度抽插着。干的起劲，但我仍不过瘾。我高大威猛，她却轻盈玲珑，我让她用双手钩住我的脖子，我则托着她的大腿，鸡巴和阴道还是一直抽查着，我将她抱了起来，我站在地上，让她把双腿用力环勾在我的腰部，为得是让我得鸡巴，埋在她阴道的最深处，而不易滑出来。我停止了抽动，她也许知道要换花样，双腿也就用力得勾着，阴道里一紧一紧的，好像给我的鸡巴做舒缓按摩。</w:t>
      </w:r>
    </w:p>
    <w:p>
      <w:r>
        <w:t>我紧紧地抱着她，跳了几下，这一跳让我们的插得更加用力，几乎是她全身的力量都用在了阴道上，她大声的叫着：“啊！！！！！！啊！！！！！！舒服死了！！！！！！啊！！！！！！”说实在话，那声音与喊救命的声音相当，大得可以，我真担心别人听到。</w:t>
      </w:r>
    </w:p>
    <w:p>
      <w:r>
        <w:t>我抱着她跳了大约30多次，虽然次数很少，但每次插的都是十分得充分，十分得有力度，这不是普通姿势能比拟的。但无奈最后有点累意了，只好换个姿势。</w:t>
      </w:r>
    </w:p>
    <w:p>
      <w:r>
        <w:t>我让她趴在地上，我用狗交式干她。我插她，每插一下她就狠狠得叫出“啊啊！”的浪音。</w:t>
      </w:r>
    </w:p>
    <w:p>
      <w:r>
        <w:t>约是干了有20多分钟，我的精关大开，滚烫的精液犹如猛蛇扑食的速度射入了贾老师得阴道，也许是快要抵达子宫得时候，贾老师也“啊！！！！！！！”得大叫了一声，阴精也已同样的速度与我的精液在子宫内碰撞，阴精始终难以抗衡速度极快的精液，于是，精液便扑扑得一股脑得分几次得射在了子宫得最深处。。。。。。</w:t>
      </w:r>
    </w:p>
    <w:p>
      <w:r>
        <w:t>那一刻是空白，是漆黑，是一颗闪亮星，是你大脑中得第一印象，好不舒服！</w:t>
      </w:r>
    </w:p>
    <w:p>
      <w:r>
        <w:t>她被我征服了。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