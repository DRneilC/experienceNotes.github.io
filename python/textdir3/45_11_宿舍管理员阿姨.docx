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宿舍管理员阿姨</w:t>
      </w:r>
    </w:p>
    <w:p>
      <w:r>
        <w:t>我在北方一所大学就读，我们学校是男女生比例很悬殊的那种（男：女几乎是10：1）所以上大学後我自我感觉很闭塞。大家都知道想我这样20多岁男的欲望是多麽强烈呀但是没有女友自己又有什麽办法呢。所以锺日声网打发时间，当然浏览黄叶是很经常的事情。但是，在我读书这段时光有一件事情是令我很回味的，下面就让我和大家一起分享它吧。</w:t>
      </w:r>
    </w:p>
    <w:p>
      <w:r>
        <w:t>她是我住这栋宿舍楼管理员，35岁左右这样子，身高150~160cm左右大概，留着一头长发，脸蛋微微发胖，上身经常穿一件乳白色羽绒服，先身穿的是一条看起来有点紧的裤子。</w:t>
      </w:r>
    </w:p>
    <w:p>
      <w:r>
        <w:t>我觉得紧到可以看见她屁股的轮廓（呵呵）总之呢，她是我性幻想的对象。我每次从楼下门口管理员的屋子经过的时候都会看上她几眼。可能是看多了吧，被她发觉了似的我感觉她每次也看我。从她眼睛里仿佛看见她有很强的欲火在燃烧着，但是一年多过去了我们又什麽也没发生。毕竟这是现实生活（自己很想但是却不敢去做），但是在这年里我总想方设法去了解她，从一些渠道得知她原来是学校某老师的妻子，3年前她老公出车祸死了，现在她和她5岁的女儿生活，由于她没什麽文化学校考虑到她的情况就让她来我们这栋楼做个管理员在楼下值班室看看不让陌生人上楼去推销産品和这楼的消防安全。</w:t>
      </w:r>
    </w:p>
    <w:p>
      <w:r>
        <w:t>我和她的故事发生在我大2放寒假的时候。同宿舍的其它3个同学都回家过暑假去了，就我一个人住在这里，我们四楼这层也没几个人而且住的也不是很近。有一天晚上我去打开水路过值班室门口的时候她叫住我“同学，你是去打开水吗？能帮我打一壶吗？阿姨没开水喝了”</w:t>
      </w:r>
    </w:p>
    <w:p>
      <w:r>
        <w:t>我边看着她，边点头答到“可以”说完我就去了。</w:t>
      </w:r>
    </w:p>
    <w:p>
      <w:r>
        <w:t>北方冬天真冷呀，回来的时候我的手和脚都冻得够戗，但是想到我这是爲阿姨打的开水值呀，呵呵。</w:t>
      </w:r>
    </w:p>
    <w:p>
      <w:r>
        <w:t>到了值班室她叫我说进去坐会，我就答应了。她开始问我“你放假不回家呀，你不想家吗”</w:t>
      </w:r>
    </w:p>
    <w:p>
      <w:r>
        <w:t>“我家远来回坐车也很累”我答到。</w:t>
      </w:r>
    </w:p>
    <w:p>
      <w:r>
        <w:t>“哦，是呀不回家在学校看书也挺好的”</w:t>
      </w:r>
    </w:p>
    <w:p>
      <w:r>
        <w:t>“好什麽呀，有时候挺闷的，都没人玩。</w:t>
      </w:r>
    </w:p>
    <w:p>
      <w:r>
        <w:t>一天看书很闷的。很想找点什麽事情来做”</w:t>
      </w:r>
    </w:p>
    <w:p>
      <w:r>
        <w:t>“你就一个人在呀，你没女朋友吗？”</w:t>
      </w:r>
    </w:p>
    <w:p>
      <w:r>
        <w:t>“我那来的女朋友呀，呵呵”说完我微微笑了她也迎合着笑了笑“想你这年纪没个女朋友也挺闷的哦，呵呵”</w:t>
      </w:r>
    </w:p>
    <w:p>
      <w:r>
        <w:t>我听了她这句话仿佛觉得她在笑话我似的。我当时就想走了，恰好有个认识的人刚好路过，我便借口上楼去了。</w:t>
      </w:r>
    </w:p>
    <w:p>
      <w:r>
        <w:t>回到楼上我又自己上网看起黄色图片来了。过了会，我听见有人敲门，便很厌烦的走去开门。谁知道竟然是阿姨，我的天呀！由于我刚才在看黄色图片，现在jb正很顶呢（我们学校暖气很足所以在屋子里穿件贴身秋裤就可以了）看见了那个我经常拿来做性幻想的阿姨，我的更是挺得不得了拉。</w:t>
      </w:r>
    </w:p>
    <w:p>
      <w:r>
        <w:t>这时候我只觉得自己脸很红象火烧似的。阿姨见了笑了笑说“同学，呐，你刚才忘记把水壶拿上来了”</w:t>
      </w:r>
    </w:p>
    <w:p>
      <w:r>
        <w:t>我接过水壶说“是呀，你看我这记性”</w:t>
      </w:r>
    </w:p>
    <w:p>
      <w:r>
        <w:t>“你就一个人呀”阿姨边说边走进来，她进来的同时，又随手把门关上了，我当时就呆住了，她走到我电脑前动了下鼠标，于是那些暴露的图片边展现在显示器上。我这是更加不知道怎麽办了。</w:t>
      </w:r>
    </w:p>
    <w:p>
      <w:r>
        <w:t>阿姨边看边微笑说“你呀，一个人闷得慌吧，来到我这里坐下。”</w:t>
      </w:r>
    </w:p>
    <w:p>
      <w:r>
        <w:t>我听完有点不相信自己的耳朵。但是看着阿姨再加上心中的欲火就不由的走上去，在她旁边拉张凳子做下了。</w:t>
      </w:r>
    </w:p>
    <w:p>
      <w:r>
        <w:t>“阿姨一个人也很闷，你能陪阿姨聊天吗？”说着她边把手放到我的jb上边，搁着我的秋裤用手轻轻的抚摩着我的jb。虽然我在这之前还没和任何女人有过这样进距离的接触，但是我有在网上看见过类似的情节，我也大概知道想阿姨这个年纪很学要人疼的，于是我在阿姨抚摩我的同时胆子也大了起来。</w:t>
      </w:r>
    </w:p>
    <w:p>
      <w:r>
        <w:t>“阿姨你想聊什麽”</w:t>
      </w:r>
    </w:p>
    <w:p>
      <w:r>
        <w:t>“就聊你在网上按的这些东西吧”阿姨始终微笑着说。</w:t>
      </w:r>
    </w:p>
    <w:p>
      <w:r>
        <w:t>说这说着她便把手从我的裤头伸进去了，当她的玉手碰到我的阳具时我再也受不了了。我用手把她抱住想亲吻她，她边把我的手推开，说“你别着急嘛，你是第一次吧，看你那麽猴急”</w:t>
      </w:r>
    </w:p>
    <w:p>
      <w:r>
        <w:t>“恩”我用点头代替回答“那你听阿姨的，漫漫来反正你宿舍同学都回家了，今晚这楼就我值班，你屋子旁边也没人住。我们漫漫来啊~~”</w:t>
      </w:r>
    </w:p>
    <w:p>
      <w:r>
        <w:t>我听到这心理更是欲火燃烧下面那个阳具更加硬了。</w:t>
      </w:r>
    </w:p>
    <w:p>
      <w:r>
        <w:t>这时候她拉开我的双脚，蹲到我的凳子前面把我裤子拔下来，看见我的阳具那麽挺她好象满足似的笑了下。接着便开始用嘴巴吸我了，那当她的玉嘴巴接触到我下面的那一颗我感觉简直爽死了，她的两只手同时还用食指在我乳头上来回轻微的摸察，她边舔我边问“怎麽样，阿姨的嘴巴厉害吗”</w:t>
      </w:r>
    </w:p>
    <w:p>
      <w:r>
        <w:t>我听到她娇滴滴的问声我更加兴奋。突然自己觉得一谷液体从阳具喷出，直接喷进了她嘴巴里。她也仿佛很陶醉似的把我喷出的东西往下咽，咽下去後她还用舌头舔着嘴唇，仿佛很陶醉一般。完了以後她就起身说“伟，你的吊真的好硬，精液也很好吃我很想再吃点呀”</w:t>
      </w:r>
    </w:p>
    <w:p>
      <w:r>
        <w:t>听见她这样淫荡的说话，我的下面又有点反映了。</w:t>
      </w:r>
    </w:p>
    <w:p>
      <w:r>
        <w:t>她边说，边走到我床边“今晚我不下去了，就在这里和你睡吧”</w:t>
      </w:r>
    </w:p>
    <w:p>
      <w:r>
        <w:t>“好呀”我立马答应下来。说着，我也走到床边脱掉拖鞋上床去。</w:t>
      </w:r>
    </w:p>
    <w:p>
      <w:r>
        <w:t>她见状说“怎麽刚射完又要来呀，你下面还能硬起来吗现在”</w:t>
      </w:r>
    </w:p>
    <w:p>
      <w:r>
        <w:t>我答“阿姨，只要你在我的吊随时听你支配”</w:t>
      </w:r>
    </w:p>
    <w:p>
      <w:r>
        <w:t>“你这小淫虫，呵呵”</w:t>
      </w:r>
    </w:p>
    <w:p>
      <w:r>
        <w:t>再次听到这样淫荡的呵呵笑声，我的阳具再次直力起来，到这个时候我仿佛不能控制我了，这次我很主动。她也很配合的样子。她先是叫我帮她脱衣服，我就一边帮她脱一边亲吻她，脱到内衣的时候我就先挺下来，接着要脱她的裤子。</w:t>
      </w:r>
    </w:p>
    <w:p>
      <w:r>
        <w:t>”爲啥不一起把上面的这个奶罩也脱了小淫虫？”</w:t>
      </w:r>
    </w:p>
    <w:p>
      <w:r>
        <w:t>“呵呵先不着急，我想看看你穿奶罩和内裤时候的样子，那样我想我会插得很带劲的”</w:t>
      </w:r>
    </w:p>
    <w:p>
      <w:r>
        <w:t>“我看你也很熟悉嘛，应该不会是第一次吧，呵呵”她笑到。</w:t>
      </w:r>
    </w:p>
    <w:p>
      <w:r>
        <w:t>“真是第一次，我真的没有过别的女人”我怕她不高兴答到（其实我也真的是第一次）说着我又很性急的的去吻她的下面，也学着她刚才帮我甜我的阳具那样甜她的，还用手撮她的奶子。我边舔她的时候还边看着她的表情,她闭着眼睛，最里还呐呐的叫着“啊~~~~啊啊~~~”</w:t>
      </w:r>
    </w:p>
    <w:p>
      <w:r>
        <w:t>我看着她这样，我就更加来劲了，突然我挺下来。</w:t>
      </w:r>
    </w:p>
    <w:p>
      <w:r>
        <w:t>她也从陶醉中醒过来“怎麽了，阿姨的下面你不觉得好甜吗”</w:t>
      </w:r>
    </w:p>
    <w:p>
      <w:r>
        <w:t>“当然好了，我只是想用吊草你下面现在”</w:t>
      </w:r>
    </w:p>
    <w:p>
      <w:r>
        <w:t>“呵呵，好呀阿姨下面很久都没有人草了，阿姨好象要呀，你帮帮阿姨好了”又是她那荡妇般的笑声让我的jb挺拔的想钢精一般。我这次学乖了，先挑逗她，要她叫出来要我帮她忙，这样我想干起来一定很带劲的。想着想着我就用jb撮她的奶子“呵呵你还会来这招呀，真棒”</w:t>
      </w:r>
    </w:p>
    <w:p>
      <w:r>
        <w:t>我用龟头在她的奶头附近来回撮动，撮着撮着她就用手把两个奶子甲着我的阴茎叫我撮，说这样她会更加有快感。我就照做了。</w:t>
      </w:r>
    </w:p>
    <w:p>
      <w:r>
        <w:t>“啊~~~~啊~~~啊~~~”她又在陶醉的叫了起来。</w:t>
      </w:r>
    </w:p>
    <w:p>
      <w:r>
        <w:t>我这时候把jb从她奶子那里挪到她阴道下面。根据自己的想象开始了我人生的第一次。我边插她边叫“好，用力插呀啊~~用力插呀~~啊~~好舒服呀~~啊，看来阿姨找对人了啊，啊~~~快呀，用你的吊插破阿姨的淫穴呀，啊~~~阿姨实在是受不了呀啊~~~你真棒”</w:t>
      </w:r>
    </w:p>
    <w:p>
      <w:r>
        <w:t>我边听她淫叫边干的起劲，我觉得她在我下面不够带劲就抱起她站着插她，她两只手搭在我的肩膀上，嘴巴还在叫“快呀，快插阿姨的淫穴呀。只要你插的好，阿姨以後天天让你插~~~，阿姨这块b就算你有个人的了。啊~~~伟你的jb真厉害呀啊~~~~阿姨快不行了~~~”说着说着我感觉自己的下面好象又喷出了精液。</w:t>
      </w:r>
    </w:p>
    <w:p>
      <w:r>
        <w:t>“~~~~`喔~~~~~~”我终于也叫了一起来。我射完以後就抱着她躺到床上。。。</w:t>
      </w:r>
    </w:p>
    <w:p>
      <w:r>
        <w:t>那晚上我抱着她躺下後还干了她一次，就这样那晚上我经历了人生的第一次，也觉得是回味无穷的一次。</w:t>
      </w:r>
    </w:p>
    <w:p>
      <w:r>
        <w:t>其实从那以後阿姨只要想我了，就趁我路过值班室的时候告诉我晚上去她家满足她。在我大学的後两年里面我就有阿姨一个女人，也没谈过女朋友，因爲在阿姨那里我得到了所想要的。现在2年过去了，我回到了广东工作也有了自己的女朋友，但是没当我和女朋友作爱完以後我就有总感觉，觉得她不如我的阿姨那麽能提起我的性欲。呵呵。</w:t>
      </w:r>
    </w:p>
    <w:p>
      <w:r>
        <w:t>按这个标准发帖已编辑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