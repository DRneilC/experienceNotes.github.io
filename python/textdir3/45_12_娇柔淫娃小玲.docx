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娇柔淫娃小玲</w:t>
      </w:r>
    </w:p>
    <w:p>
      <w:r>
        <w:t>我是个大叁的学生，目前在外租房子，房东的女儿是个夜校五专生，就读专二！长得亭亭玉立有点像电视明星应晓薇，我觉得她长得很漂亮，尤其她的嘴唇更是性感，每次和她说话心里就好像有小鹿在乱撞！故事的发生是在上学期的期中考期间，有一天我上午考完了，在学校图书馆待了一下实在很累就想回去休息，平常我是很少这个时间回去的！</w:t>
      </w:r>
    </w:p>
    <w:p>
      <w:r>
        <w:t>一回去实在很累就躺在床上想休息，结果好像隐约听到有类似ａ片的叫床声，心觉得奇怪，房东夫妇都在上班，而且是标准的大忙人，不可能现在在家！小玲上夜校白天听说也有工作，那会是谁呢？！於是在好奇心的驱使下我就悄悄的寻着声音上楼！</w:t>
      </w:r>
    </w:p>
    <w:p>
      <w:r>
        <w:t>房东他们一家住在楼上平常会上去看电视所以并不陌生。结果一上楼发现声音并非来自房东房间也不是客厅的电视，而是房东的女儿房里，这时的我更好奇了！而且心跳一直在加速！！仔细凝听那叫床的声音并非来自电视，竟是房东的女儿－－小玲。</w:t>
      </w:r>
    </w:p>
    <w:p>
      <w:r>
        <w:t>在我印象中天真纯美丽的小玲，竟然会趁大家不在家时带男友回家做这事，当然激发了我强烈的好奇心！於是就小心翼翼的躲在她房门口偷听！那叫床声真的很刺激，恨不得那男生是我！那淫荡的叫声让我忍不住在她房们前自慰了起来！</w:t>
      </w:r>
    </w:p>
    <w:p>
      <w:r>
        <w:t>後来听到一阵急促的叫声後房内恢了平静，我也忍不住射精在内裤里！！後来我怕他们会打开房门出来被发现，於是又悄悄的溜回房内！脑子里一直幻想着跟小玲做爱又一边自慰，过了一阵子，可能去洗澡吧？之後，听到小玲跟那男生下楼才中断，从窗户看到小玲上了他的车一同驱车开！</w:t>
      </w:r>
    </w:p>
    <w:p>
      <w:r>
        <w:t>在好奇心的驱使下，我又溜上楼到了小玲房门前，相当紧张，发现房门已上锁，还好我学过简易开锁，正好拿来试试，果然被我打开了！开门进去了！心跳得非常快，简直就要跳出来！！！</w:t>
      </w:r>
    </w:p>
    <w:p>
      <w:r>
        <w:t>小玲的房间有一股淡淡的清香，整理的相当清爽，看着有点皱折的床单，不难想像刚刚战况之激烈！我好奇的摸摸床单，发现一小块湿湿的地方，应该是被他们的爱液沾湿的吧！接着好奇的我终於找到了他们刚刚做爱的证物！就是丢在垃圾桶里的卫生纸，里面还沾有精液和沾满小玲的爱液！</w:t>
      </w:r>
    </w:p>
    <w:p>
      <w:r>
        <w:t>更另我兴奋的事，我在床底的脸盆找到小玲换下的衣服里包着小玲的内衣裤……好性感的小裤裤，我忍不住好奇的翻开拿出来把玩着！吓然发现小玲内裤的重点部位竟沾有好多精液及她的爱液，我想他是射精在她内了！</w:t>
      </w:r>
    </w:p>
    <w:p>
      <w:r>
        <w:t>想着想着忍不住就在小玲房里再一次的自慰，最後兴奋的把精液一起射在小玲的内裤上……自从这一次之後，我几乎没什麽课就会溜回家，期待着类似的情节再一次的被我撞见！并且平常尽可能的找会小玲接，一起看电视聊天什麽的。从谈吐间虽可感觉出小玲是个外若冰霜，内心相当热情的女孩，不觉得是个随便的人。</w:t>
      </w:r>
    </w:p>
    <w:p>
      <w:r>
        <w:t>果然皇天不负苦心人，叁天後我又＂巧遇＂她带男友回家做爱！而且令人讶的是这一次他们作爱的地点竟然是在－－－－－客厅……我亲眼目赌了小玲他亲吻，爱抚，口交，作爱，到射精的整个过程……看小玲的动作相当纯熟，就知道小玲平常一定常和他干这档子事！</w:t>
      </w:r>
    </w:p>
    <w:p>
      <w:r>
        <w:t>尤其看到她为他口交时，一根大概十五公分长的阳具，任她巧手樱桃小口把玩，那男生已经如痴如醉……在旁边自慰的我已经忍不住射了！没想到小玲竟会如此＂淫荡＂！接着他们一起进浴室共浴，然後那男的穿衣开，不过这次小玲并没有跟着开！</w:t>
      </w:r>
    </w:p>
    <w:p>
      <w:r>
        <w:t>原来她今晚不用上课！当晚一起看电视时，她仍若无事然，一点也不会因为下午带男生回家作爱而有一点不自然！！不过我可不同了！从此每天夜里常常幻想着跟小玲作爱而自慰……於是我终於鼓足勇展开攻势－－－我写信给她对她表白我对她的思念，并暗示我知道她有男友的事。</w:t>
      </w:r>
    </w:p>
    <w:p>
      <w:r>
        <w:t>她也回信给我，而平日在家则依然若无事然，约二个星期後终於她答应跟我约会，时间是一个周末夜，我们先去看电影，然後去ｃａｆｅ喝咖啡，话语间慢慢把话题转到男女之间，并开始表达我的爱意，并告诉她我偷看她作爱的经过，她一开始有点生，後来在我一再说明在开放自由的社会，男女相爱这是天经地义正常的表现，而且我爱她并无会计较她跟谁做爱的事！</w:t>
      </w:r>
    </w:p>
    <w:p>
      <w:r>
        <w:t>我抓着她的小手很真诚的告诉她我爱她并轻轻的亲吻她的手背。她才慢慢沉醉在我的爱情攻势中……原来他的男友是介绍她到麦当劳且一起在麦当劳打工的学长，交往已将近一年，大约叁个月前他们一起去阳明山夜游，在山林间发生了第一次性关系。</w:t>
      </w:r>
    </w:p>
    <w:p>
      <w:r>
        <w:t>之後她就很难再拒绝他做爱的请求，但是因为上宾馆很不自然且他住在亲戚的房子，整天有人在家不方便，而小玲父母亲白天都要上班不会有人在家，所以才会带他回家做爱！小玲跟我表示她并不是很喜欢她学长，因为他的女友很多很花，但是碍於她已经把身给了他只好勉强跟他交往。抓住这个会我再次表示我不会在乎，并希望她能接受我的爱！</w:t>
      </w:r>
    </w:p>
    <w:p>
      <w:r>
        <w:t>开我提议一起去淡水海边听浪潮，她点点头答应了！并打电话告诉她妈妈说要跟同学去唱ｋｔｖ会比较晚回家！於是我们共乘一部车就往淡水出发！风迎面吹来有点冷，小玲紧紧的抱着我，我已感觉出小玲已开始对我产生爱意。</w:t>
      </w:r>
    </w:p>
    <w:p>
      <w:r>
        <w:t>时间已是半夜十一点多，我们并肩坐在淡海海边的石头上，淡淡的月光照着海面波光粼粼，还有那节奏的浪涛声，氛相当浪漫，海风有眼凉，我顺势关心的伸手去搂着小玲的腰，轻轻的问她冷不冷，她摇摇头欲言又止一起静静的感受大自然的蔓妙……</w:t>
      </w:r>
    </w:p>
    <w:p>
      <w:r>
        <w:t>我们开始谈着心事，她告诉我从没有人让她感到如此温馨的关心着她，甚至她现任的男友似乎只会找她做爱，也很少和她聊心事！我也开始感动了起来，面对着她相视默默无语，我情不自禁的说出＂谁叫我是如此爱你＂并忍不住拥抱着她亲了她小嘴一下，我感到嘴唇好像了电麻麻的！</w:t>
      </w:r>
    </w:p>
    <w:p>
      <w:r>
        <w:t>看小玲闭上双眼含情默默的，似乎在等待着我进一步的热吻，於是我就和小玲在海边热吻了起来！随着一阵热吻我们彼此的情欲也逐渐升高，不自主的的就互相爱抚起来，当她的小手隔着我的裤子抚摸到我的老二时，我的心跳快得几乎要休克，於是我甘脆解开拉链掏出老二任她套弄，而我也一件一件的解开她的衣服，一边热吻一边我的手已由爱抚她的胸部慢慢伸进她的内裤，用手指扣弄她的小穴……</w:t>
      </w:r>
    </w:p>
    <w:p>
      <w:r>
        <w:t>不摸则已一摸小玲的小穴越来越湿，她全身开始发烫而且呼吸越来越急促并不时的发出呻吟声，套弄我老二的力道也越来越大，我知道她已忍不住想做爱了！但我却想在逗逗她，於是就开始用嘴巴吸吮她早已硬挺的乳头，有时还轻轻的咬……</w:t>
      </w:r>
    </w:p>
    <w:p>
      <w:r>
        <w:t>果然她开始求饶了起来，撒娇跟我说她受不了！并主动握着我的大老二用龟头磨擦着她的小穴，这更鼓舞了我进一步的勇，於是我就顺势把一根二十公分左右常自以为豪的大老二，整根没入在小玲的小穴穴中……小玲的叫床声然很大！</w:t>
      </w:r>
    </w:p>
    <w:p>
      <w:r>
        <w:t>我耽心附近有旁人动他们，只好一边作爱一边热吻小玲把她的叫床声＂消音＂！！跟有性经验的小玲作爱感觉的不同，她一点多不作做，放得很开很投入，跟她作爱第一次会到也可以是一心灵的契合，也不知过了多久她的叫声突然变大，臀部迎合我大老二抽插的动作也变大变快，双手用力的抓住我的背部，当我再一次的舔她的乳头时她变得特别敏感难耐，她高潮了！</w:t>
      </w:r>
    </w:p>
    <w:p>
      <w:r>
        <w:t>再她用力的迎合我的抽插时我差点也一泄千里，还好我忍住了！但终究忍不住她高潮时的浪叫声，在一阵剧烈的抽插後我也忍不住要射精了！但因为没戴保险套！忙想把大老二抽出，可是小玲明知我将射精却反而把我抱得更紧，似乎想要我射在她内，於是我终於忍不住一股股浓浓的精液就往小玲的小穴深处射出！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