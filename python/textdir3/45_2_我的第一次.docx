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我的第一次</w:t>
      </w:r>
    </w:p>
    <w:p>
      <w:r>
        <w:t>大一的一年就这样过去了,什么都没做.只是在无聊的混日子.这日子也混的不怎么样,别人还能混出个模样,我就什么也没有,最难过的是还没有女朋友，每当看到别人成双成对和晚上自己孤身一个的时候，那个寂寞难耐啊。时间真的是不等人,不象样的混到了大二，大二的第一学期发生了很多事,第一次在暑假的时候找了份不错的兼职,拿到了可观的收入,而最重要的还是遇上了她,有了自己的初恋。 她个子挺高有164公分，身材很好，瘦瘦的但也不是模特儿那种骨感美女，凹凸有致，让人看一眼就会被她的身材吸引，皮肤白白的摸起来嫩嫩的感觉，长得很清秀，像邻家女孩。那时她刚考入我们学校艺术表演系，年纪比我小，所以我有老牛吃嫩草的嫌疑，但同时我又很自豪，因为她是表演系的，大家都知道那里是产美女的地方啊，所以她的到来令无数男同胞羡慕我，引起了公愤。 还记得我和她相识在做兼职的地方，第一次看见她吸引我的并不是她的身材，而是她那张脸，清秀，可爱，有种能让所有人怜惜的感觉。她向我走过来，我的心跳在不断的加速，嘭，嘭嘭，嘭嘭嘭…..，心里感受到前所未有的压力，令人窒息。 “你好，请问xxxxx” 她暖暖的声音在耳边响起，听起来像天籁一般，我赶紧止住了思绪，温柔的回应着…。 美好的时光总是很快过去，当她咨询完后，我意识到她就要从身边飞走了，“该怎么办呢？”心里焦急的想。 “…..你手机号多少啊？” “…………” “哦，没什么的，我想大家是同学，以后你有什么问题就不用跑来这里，打我的服务热线就行了，我的电话号码13xxxxxxxxx”我像做错事的小孩慌忙的掩饰道。 “哦，那样………..，好吧我的电话是13xxxxxxxxx”她带点调皮的回答。 目送她离去，心里美美的，久久不能平静。从那以后我对她展开了疯狂的追求，个中弄出了很多笑话和浪漫的情事，在这里就不再一一叙述，我们的感情也不断的升温，直到2个月后她才承认了我们俩情侣的关系。 在一个月黑风高色狼出没的夜晚（很像小说情节，哈哈，这是为了增加情趣），我约她到校外吃了一顿丰盛的晚餐（心痛啊，那一顿几乎吃掉了我半个月的伙食费，不过事实证明是值得的！！），饭后我们回到学校一起慢步于情侣湖畔，这个情侣湖可不是个简单的东西，多少情侣的佳话就产生于此，以前没有女朋友的时候，晚上下课后还会和哥们几个来这里看免费的色情片，在草地上走一不小心还会踩到两个人。带她来这里当然不是吃素的了，灯光柔柔的散发暗黄色的光泽，她的右手挽着我的左臂，头轻轻的靠在我的肩膀上，柔情万种，我心里早已是心猿意马，能明显的感觉到有一个软软的突起物随着步行的节奏在手臂上磨蹭着。 “我们在草地上坐一会吧，刚才吃太饱，负重太大走累了” 我不怀好意的指着旁边的一块草地说，她慢慢的把低着的头抬起仰望着我，眼睛里透露着一丝疑虑，我赶紧把头转向别的地方，生怕被她看出我那龌龊的想法，像过了一年那么久的时光 “好吧……不过不能使什么歪念”她回答到 “那是那是，我一个路边捡到钱都会交给警察叔叔的老实人能使什么歪念。” 我赶紧虚心的回答，其实当时心里面想女人都是喜欢故作矜持的。刚坐下来的时候，两个人规规矩矩的，像以前军训坐在地上听教官训话一般。很快我就受不了了，心里经过一番挣扎后，伸出了我那邪恶的右手，扶着她的右肩想拉近我俩的距离，开始她心有抵抗，“拒”不合作，我那个又着急又尴尬，灵机一动，“唉！那是什么！”指着她右边的草地胡乱一指大声疾呼，她女性的本能反应还是很不错的，身体一下子往我怀里缩了过来，我那个开心啊，“乖乖，没事没事，看错了看错了”我洋洋自得的说道，她听了佯装生气，粉拳捶了我胸口一下，一句“讨厌”把我乐得差点笑出了声，但还是继续依偎在我的怀里，第一步终于成功了。陶醉了一会，我看时机差不多成熟了，对她轻声说道“把眼睛闭上……”（其实她眼睛一直都是闭着的，估计我是电视剧看多了），看她没动静，我用左手轻轻托起了她的下巴，那时左手微微的抖着，感觉像在干坏事一样，随着手臂抬起，我看到了闭上的睛眼和她那薄薄的嘴唇，上面涂着唇膏，粉红欲滴，散发着诱人的玫瑰香气，我把自己的嘴唇慢慢的贴上去，想到要狼吻她，心里面慌得不行，最终两片嘴唇紧紧的贴在了一起，我幸福的感受着，她的嘴唇并不会太薄，能明显感觉到肉肉的，温温的，我用上了在上看到的接吻技巧，像狼看见小羊羔一样的蹂躏着她的嘴唇，渐渐的她也有了感觉，我适时的把舌头伸进了她的嘴里，在里面搜掠着，和她的舌头纠缠在一起，交换着津液。舌头把弄了一会，我的手也不安分起来，慢慢的隔着衣服从她的肚眼往上挪（那时是夏天，她穿着粉红色的t-shire，比较单薄），看她没有抗拒（可能是被我的洪水淹死了），我也大胆起来，一手掌握住了她的右乳房，惊奇的发现我的手掌刚好能把她的乳房握住，那个兴奋啊不可言语，于是我左手揉揉捏捏，用拇指和食指隔着衣服寻找着她的乳头捏着她的乳房，刺激她，同时也不断的满足自己，她也更陶醉了，用她的嘴使劲的吮吸着我的舌头，如饥似渴，我很快被她的热情感染，用眼睛瞥了一下周围，看见四周没人，右手扶着她的身体，左手从她t-shire下面慢慢的伸了进去，当手指触碰到她那嫩嫩的，滑滑的肌肤，心里有了莫名的快感，手不听使唤的加快了上行的速度，摸到她的乳罩，这时我没有一下去掀开它，试着隔着乳罩捏了捏，很圆有弹性，手指抚摸着上面的蕾丝花纹，兴奋不已，下面也有了反应，渐渐充血隔着裤胀了起来，平常里远远看见女人的乳罩，心里就会既紧张又不好意思，现在居然亲手把玩起来，心里得到了极大的满足。 我迫不及待把手伸到了乳罩的下边缘，把乳罩轻轻的掀了上去，顿时感觉到乳房受到重力的影响从乳罩里滑了出来，这时我已经来不及多想，用平时想像了千百遍的百发百中抓波龙爪手抓住了她的乳房，那感觉实在太美妙了，肉肉的，手里还有她的体温，像是在玩弄装满了水的气球，但这个气球是用嫩嫩的皮制作的，我性趣一下提了起来，下面疼痛难耐。她也停止了嘴巴上面的运动，脸微微的发热，，眼睛闭着，眉头紧锁，一副娇艳欲滴的模样，我看见了心想好人做到底，让她更爽一下，于是用拇指和食指往乳房中间摸去，想要捏她的乳头，她的乳头已经硬了，乳峰耸立，我暗暗使把劲捏了一下，这时明显感觉到她的身体微微颤抖了一下，脸上的红晕更盛了，嘴里还发出了一两下轻轻的呻吟，我这个人平常对这种声音最为敏感，听见了左手也就肆无忌惮的游走在她的双峰之间，不断的刺激她，看着她发干的嘴唇，感受到她时而颤抖的身体，我的色胆渐渐的有所助长，已经不满足于她软软的乳房了，再次把双唇吻向了她，用舌头打开了她的嘴巴，霸道伸了进去，搅动着她的舌根，令她欲霸不能，同时令她的身体半躺，左手也顺着乳房慢慢的下滑，碰到了她的肚脐，继续往下，这时的她已经不抵抗了，静静的享受着，就像锅里的青蛙那样。我的左手已经碰到了她那系着牛仔裤的皮带，四指伸直，慢慢的往下探索，明显的感觉到她的内裤边缘，继续往下，首先摸到了几根阴毛，天啊我的鼻血都快流出，继续往下，摸到了一丛阴毛，我的几个手指在上面抓了一把，女性的阴毛都比较柔软，这是我的第一感觉，手并没有在草丛中留恋，继续往她双腿中间的神秘地带探索而去，我的中指首先试探过去，那里的阴毛早已湿湿的，像公园里下午灌溉后的草丛一般，然后手指能明显感觉到在两边厚厚的肉中间有一条缝，这条缝细长狭窄，在靠近指头的地方有一些滑滑的，黏黏的液体流出，那就是所谓的爱液！我兴奋到极点，裤子里的东西早已高高的昂着头，这时我脑子里想的是赶紧把它掏出来，再脱掉她的牛仔裤，然后向着所有男人都梦寐以求的小穴，狠狠的捅进去………..。但最终我的理性战胜了我的冲动，不肯吃亏的想法令我不能免费给别人看a片，于是我强忍欲火，继续用手指探索，这时我的中指往回扣了扣，感觉到在两片肉片之间有一个肉穴，而洞口湿湿的，我心里忍不住颤抖了一下，很明显那两肉片是阴唇，而肉穴则是她阴道的入口，我的中指继续往里伸去，这时她的嘴巴又熄火了，口里发出了低低的呻吟，就在这时中指碰到了一点硬硬的，嫩嫩的突起物，她的身体强烈的颤抖了一下，我知道那就是阴蒂，手指也没停下来，在上面来回的按，压，磨擦，她身体产生了明显的变化，脸上红红的，口中的呻吟声有规律的响起，口唇更干了，双腿也在不自由的微微摆动，我看她反应持续加强，把中指和无名指并在一起，然后往桃花源深处探去，这她“啊”的叫了一声，吓了我一大跳，差点缴枪，原来是她无意识的兴奋引起声带发出了声音，虚惊一场，我看她很享受两指就在她的肉穴中不断的来回抽动，那种感觉至今令我难忘，两指像被肉团紧紧的包裹，指上像是涂了洗洁精，滑滑的，感受着她阴道的温度和湿度，她也在不断的抽动中越来越兴奋，我的嘴也没停下来，继续吻着她的双唇，不时的还把舌头伸进去胡搅蛮缠一番，随着我手指抽动的速度加快，她的呻吟声也越来越急促，最终随着她身体一次强烈的颤抖，达到了高潮，肉穴里一阵暖流涌出，我的双指在这股暖流中接受着洗礼。 过了一段时间我才把两指从她的小穴里抽出，上面沾满了爱液，那时真想把手指伸到鼻子前问问是什么味道，但最后还是羞于那样做，随便找个地方擦干净，这是我看见她的t-shire上面有两点突了起来，想起以前某位仁兄说过偷吃后要记得抺嘴啊，就伸手进她的t-shire里，又感受了一把她皮肤的滑嫩，帮她把乳罩戴好，还不忘捏了一把，害得她羞亏难当，然后温柔的把她搂进了怀里，这时的她就像一只温柔的小猫，我很满足（应该是她很满足吧），静静的享受这一切，等待慢慢的恢复平静。心里面发誓下次一定要发挥有难同当有福同享的良好品质，让我们家老二也享享福……..。那天以后，她被我训的服服帖帖的，叫她往东她不敢往西，还是以前的英美法厉害啊，很早以前就知道用大棒政策了，nnd以后不听话就用大棒教训教训她。 这件事埋藏在心底也有不少时日了，回头想想，那时年少气盛（虽然我现在也不大），做过很多不应该不合理的事，但那也是一段记录啊，很多事情那时敢做，现在就未必敢做了，哈哈，所以说年轻有年轻的好处，趁着年轻多做事。 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