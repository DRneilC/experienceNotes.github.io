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【教师妈妈的淫辱人生】（10）</w:t>
      </w:r>
    </w:p>
    <w:p>
      <w:r>
        <w:t xml:space="preserve">作者：神筆馬良 字数：6733 链接：thread-9138259-1-1. </w:t>
      </w:r>
    </w:p>
    <w:p>
      <w:r>
        <w:t>第十章家中耻辱的主妇（下）</w:t>
      </w:r>
    </w:p>
    <w:p>
      <w:r>
        <w:t xml:space="preserve">上一章说到我和苏山两人一同去找妈妈。从第一次目睹妈妈被强奸以来的这 段经历使我的内心不断的受到冲击。我只能将所发生的事情简简单单的叙述出来， 有时可能显得支离破碎，但我不打算虚构任何情节来弥补这一缺陷。 </w:t>
      </w:r>
    </w:p>
    <w:p>
      <w:r>
        <w:t xml:space="preserve">和苏山走在一起，我总是莫名其妙地感觉到彆扭，惶惑不安。也许有一种本 能在暗中提醒我要提防他，而且我发觉她瞧不起我妈妈，无时无刻想要侮辱她。 </w:t>
      </w:r>
    </w:p>
    <w:p>
      <w:r>
        <w:t>所以我妈妈不仅害怕他，畏惧他，而且憎恨他。</w:t>
      </w:r>
    </w:p>
    <w:p>
      <w:r>
        <w:t xml:space="preserve">我想既然妈妈是去买晚上的火锅材料，自然应该到附近的超市去找。可是过 了一个多小时，仍然没人发现妈妈半个影子。苏山已经开始不耐烦了，我也有些 焦急，最后仅剩下一家超市没人去找了。 </w:t>
      </w:r>
    </w:p>
    <w:p>
      <w:r>
        <w:t xml:space="preserve">这家超市虽然和我家的直线距离不是很远，但是在老旧的棚户区中，非常偏 僻，要绕很久才能找到，如果是平时根本不会去那里买东西。「这里真有超市？ </w:t>
      </w:r>
    </w:p>
    <w:p>
      <w:r>
        <w:t xml:space="preserve">你是不是记错了。」我们两个走在没有路灯的小路，苏山闻到附近公共厕所 的骚臭味，只好用手捂住鼻子，皱着眉头问我。 </w:t>
      </w:r>
    </w:p>
    <w:p>
      <w:r>
        <w:t>「恩，应该没有记错，我以前来了一次，这附近只有这一家超市没找了。」</w:t>
      </w:r>
    </w:p>
    <w:p>
      <w:r>
        <w:t xml:space="preserve">我虽然不知道妈妈是否去了这家超市，但这附近的超市真的只剩这已经没有 去了，想了想就确定的点了点头。 </w:t>
      </w:r>
    </w:p>
    <w:p>
      <w:r>
        <w:t xml:space="preserve">「算了，先去看看再说，要是再找不到就先回去叫秦弘他们想办法。」苏山 只好无奈的跟着我，又走了一会终於找到了这家超市。大概是为了招揽顾客，超 市门口放着震耳欲聋的流行歌曲，旁边的墙上写着大大的「拆」字和「清仓」的 广告，看来不久这里就要拆了。 </w:t>
      </w:r>
    </w:p>
    <w:p>
      <w:r>
        <w:t>我先走进超市，里面并不是很大，我边寻找妈妈的身影边沿着货架向后走。</w:t>
      </w:r>
    </w:p>
    <w:p>
      <w:r>
        <w:t xml:space="preserve">当我走到超市最里面的时候突然发现妈妈就在我前面，与我只隔着几个货架。 我看到她的侧影，我一动不动的盯着她，好先完全忘记了来这里的目的。 </w:t>
      </w:r>
    </w:p>
    <w:p>
      <w:r>
        <w:t xml:space="preserve">妈妈的面对着货架，脚边放着装满商品的购物篮，她双手紧紧握在一起，不 住的互相摩擦，双眼呆呆的看着货架上的商品很长时间，却没有一点要购买的意 思。妈妈的悲哀，或者至少是我目睹的妈妈的悲哀，突然使我的心里极其敏感， 也许在我身上埋下了新的哀伤的种子。这种哀伤的使我知道我过早的早熟了。我 突然明白我不再是孩子了。 </w:t>
      </w:r>
    </w:p>
    <w:p>
      <w:r>
        <w:t xml:space="preserve">「妈妈，你在干什么呀？」我终於忍不住叫了一声，但当我喊完之后却发现 妈妈依然没有反应。 </w:t>
      </w:r>
    </w:p>
    <w:p>
      <w:r>
        <w:t xml:space="preserve">「你干什么呢，我们找你一个多小时了，你知道吗？」苏山听到我的喊声， 也寻着声音找了过来，「我他妈的叫你呢？没听见呀，聋了怎么的。」苏山很生 气，又提高声音对着妈妈喊着。 </w:t>
      </w:r>
    </w:p>
    <w:p>
      <w:r>
        <w:t xml:space="preserve">「你傻了呀？叫你没听到吗？」苏山气得走过去，看着对着货架发呆的妈妈， 突然从后面把她抱住，在耳边大吼了一声。 </w:t>
      </w:r>
    </w:p>
    <w:p>
      <w:r>
        <w:t xml:space="preserve">「啊，不是，你为什么来了？我在买东西，刚才没有听到。」妈妈突然发现 苏山就站在自己身后，脸上显得很是慌张。 </w:t>
      </w:r>
    </w:p>
    <w:p>
      <w:r>
        <w:t xml:space="preserve">「你聋了吗？没有听到？叫你买个东西这么长时间。」妈妈越解释，苏山就 越生气，一只手搂着妈妈，另一只手隔着妈妈穿的红色子裙，狠狠的掐了一把。 </w:t>
      </w:r>
    </w:p>
    <w:p>
      <w:r>
        <w:t xml:space="preserve">「啊，疼呀，你别这样，我真不是故意的。我，我已经买完东西了，我马上 就回去。」妈妈按住苏山的胳膊，身体扭动着想从苏山的怀里挣脱出来去拿地上 的购物篮。 </w:t>
      </w:r>
    </w:p>
    <w:p>
      <w:r>
        <w:t xml:space="preserve">「什么别这样？老子摸你下屁股不行吗？」苏山用力抱着妈妈的身体，显得 更生气了。 </w:t>
      </w:r>
    </w:p>
    <w:p>
      <w:r>
        <w:t>「不，不是，我只是，只是怕让别人看到。」</w:t>
      </w:r>
    </w:p>
    <w:p>
      <w:r>
        <w:t>「放屁，这哪有人看。老子摸你屁股你敢不让？」超市十分冷清，没有半个 个人，而且这里是超市的最后面，几个店员聚在收银台旁边懒散的聊着天，都没 有向这边看的意思。苏山看了一下收银台，确定不会有人过来，忽然从下面拉起 妈妈的裙子，露出妈妈被肉色丝袜和内裤紧紧包裹着的丰满的大屁股。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