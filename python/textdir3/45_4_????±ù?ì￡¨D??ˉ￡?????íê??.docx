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????±ù?ì￡¨D??ˉ￡?????íê??</w:t>
      </w:r>
    </w:p>
    <w:p>
      <w:r>
        <w:t>本文为在下，不知廉耻自我写着玩的，为了缅怀前人巨作为了延续陆冰嫣这个美女品牌的传播效应，为大学生的欲与泪，苟延续集，利用3个小时一气而成，格局方面和细节欠妥之处，各位看客多多包涵， 本人属于猴急性格，所以节奏有些快，远不及原作者古色古香行文潇洒，只作为抛砖引玉耳，希望有文采飞扬者，再续精品，</w:t>
      </w:r>
    </w:p>
    <w:p>
      <w:r>
        <w:t>夏夜，酷热无风</w:t>
      </w:r>
    </w:p>
    <w:p>
      <w:r>
        <w:t>过来听到没有？陈玉柱大声的命令道，陆冰嫣这美丽的大学生只好唯唯诺诺的缓缓走向这泥水匠，陈玉柱一把抱住美丽的大学生，宝贝儿，哼哼，你现在是我的，你忘了我前几天对你做过什么吗？要是我说出去，你怎么活啊？所以你必须听我的话，我叫你做什么你就做什么，上次老子干你的时候你不是也很爽吗？美丽大学生哪里能接受他这般羞辱，绯红的脸颊，逐渐蔓延粉颈和酥胸，本来白里透红的曼妙躯体，更加诱人上火，陈玉柱见此情此景，立马失去控制，不过老汉子知道玩女人的情调，他可不想草草了事，不过还是忍不住，狠狠地激吻着大学生的水嫩嘴唇，舌头搅拌着大学生的上唇，不停的吸住舌头，呼吸把美丽的大学生要淹没了一样，直到两人都气喘吁吁，陈玉柱最后抓着冰嫣的头发把最后一股精液射在她美丽的脸庞和秀发上，并且羞辱她说：你就是我随时想玩就玩得贱货，记得我让你什么时候来，你要是敢不来，看看 这就是玩你的证据，说着用傻瓜相机不停地拍着她满脸精液的裸体照片，不要 不要啊，哼哼……，不要是吗？陈玉柱大笑：我要啊 我要啊，说着把又大 又粗的手指插进冰嫣的嫩穴，嗷的的一声，</w:t>
      </w:r>
    </w:p>
    <w:p>
      <w:r>
        <w:t>美女大学生再次被施虐狂侮辱，泥水匠大叫：给你来点高潮，快点喷水，不喷水，我就戳死你，哈哈哈哈哈哈，妈的自己用手摸自己的乳头，叫的淫荡些，冰嫣只好照做，泥水匠大声问到：被奸是不是很舒服？冰嫣回答稍慢，陈玉柱狠狠地用手指捏住她下体的嫩穴两片红唇一拉，冰嫣只好说：嗯 很舒服，陈玉柱哈哈大笑，真他妈是个贱货，快给我喷水，说你的逼是不是给谁长的，快说……冰嫣泪如雨下，娇羞可人的说：给你长的，妈的我是谁？喊我的名字，冰嫣：玉柱哥，我的小骚逼是给你长的，求你搞我，我要我要……啊……冰嫣知道，如果她不听陈玉柱的话，会遭到更加凶狠的羞辱和折磨，只有满足他的兽欲，让他快点发泄，才能好过一点，光叫有什么意思，笨女人，冰嫣 知道了，只要用手套弄着陈玉柱的几把，等陈玉柱的长硬之物，青筋裸露，再一次插进冰嫣马上就要喷水的美人窝里，淫水连连，娇喘连连，如大河东去，奔腾而出，激烈已经成为做爱的主角，冰嫣终于喷水了，连喷了3次，陈玉柱也在这连续3次的喷水瀑布中，放了这泄欲的一炮，自从失去了处子之身的陆冰嫣，早已没有了第一次细腻的欲望感觉，每一次都是凌辱和痛苦，呵呵，老汉道：每个星期3我休假，你还到这里，哈哈你可别忘了，说着陈玉柱摇摇手里的傻瓜相机，扬长而去，冰嫣只好穿好衣服擦擦汗，整理好自己的白色连衣裙，含着晶莹的泪花偷偷的溜回了校园。</w:t>
      </w:r>
    </w:p>
    <w:p>
      <w:r>
        <w:t>学校里喜欢陆冰嫣的男生非常多，他们都因她的清纯望而却步，但是其中有一个叫欧阳文俊的男生，发现这个仙女最近有了微弱的变化，她心事重重，她在掩饰什么，一个清纯的美女变得有些更加文静和冷漠，他决定走近她，走进她的生活，陆冰嫣接到一张小纸条，晚上可以请你喝杯咖啡吗？陆冰嫣没有拒绝，在欧阳的约会中，冰嫣渐渐觉得生活还是有希望的，但是她从未提起过被陈玉柱玩弄过的事情，不仅仅是害羞，她害怕失去现在的一切，谁会喜欢一个被泥水匠占有过的女人呢？她每每做恶梦之后都会冒一身冷汗，终于有一天，欧阳文俊向她求爱了，仍然是一张纸条，嫣嫣做我的女朋友吧我真的好爱你，如果你愿意请来上次的咖啡店，她去了，她当然同意了，俩人一起看了一场浪漫的电影 浪漫樱花，文俊深情吻了冰嫣的嘴唇，我爱你，冰嫣觉得幸福并不遥远，哪知道等待她的竟是无尽的伤害……</w:t>
      </w:r>
    </w:p>
    <w:p>
      <w:r>
        <w:t>当天晚上文俊带着陆冰嫣回到自己租的房子，是一个2居室的旧房子，文俊与陆冰嫣在自己家的床上激烈的接吻，俩人都达到了忘我的状态，看着冰嫣笔直的双腿，白皙的肌肤，蓓蕾一样的嫩乳，鲜果子一样的小樱桃，文俊波不急待的想把她吞到肚子里，占有她一生一世，双手轻轻的划过美女大学生的玉背，舌头不停的在冰嫣的额头一直舔到脚丫，一指一指的吸允，冰嫣自从和泥水匠交换之后，身体也时常有强烈的欲望，但是每每想起都是喜悦夹着噩梦，只有今天才真正体会做爱是如此的放松和享受，她缓缓的呻吟着，越来越失控，越来越陶醉，越来越大声，文俊 嗯……嗯……嗯……，文俊此时下体也是血脉喷张，轻轻抬起冰嫣的玉腿，在她的额头深情一吻，然后再冰嫣的耳畔说：可能有一点痛，我会轻轻地爱你，冰嫣微微点头，文俊缓缓把他的剪贴一般的阳具送进美女大学生的美妙躯体，冰嫣一声啊…的一声，表情挣了一下，一股仙人水从密洞如小河一般滋润着，文俊的阳具，一股热热的，麻麻的感觉仅仅的包裹着，刺激着俩个亲密爱人的身体，冰嫣觉得身体每根神经都在摇晃，由自己的小嫩逼扩散到全身，嗯……，他们尽情的爱着，过了一会，文俊抱起冰嫣到沙发 上再到卫生间，他们不停地 叫喊，直到没有了力气，汗淋淋的抱在一起 睡着</w:t>
      </w:r>
    </w:p>
    <w:p>
      <w:r>
        <w:t>第二天醒来，文俊突然想起这个美丽的校花，怎么交欢的时候虽然被动可是反应却那么激烈，而且她怎么没有处女血呢？这个问题在文俊的心理花了一个大大的问号，于是假装随便一问，冰嫣你以前有过男朋友吗？冰嫣说 没有啦你是第一个，文俊 哦了一声没有再问，因为不想破坏彼此的好感觉，心想处女膜可能是冰嫣爱运动 啥的意外吧，反正不方便问，就这么过去了</w:t>
      </w:r>
    </w:p>
    <w:p>
      <w:r>
        <w:t>冰嫣一直担心陈玉柱的事情被别人发现也曾经想过去报警，可是毕竟难于启齿啊，如果报警自己怎么做人啊？但是她实在是受够了这个讨厌恶心的泥水匠的侮辱和奴隶一样的性侵犯，甚至她想亲手杀死他，然后剪断他的淫根，还好现在有了文俊她得到了她要的安慰和幸福，她逐渐变得坚强起来，每天运动，让自己活力十足，但是她不想把事情闹大，她想把照片等东西要回来，找陈玉柱好好谈一谈，但是她想如果就这么去谈，陈玉柱一定会算无赖 说不定会再一次侮辱她，她一个弱女子怎么会是陈玉柱的对手呢？……</w:t>
      </w:r>
    </w:p>
    <w:p>
      <w:r>
        <w:t>周二，冰嫣不愧是冰雪聪明的大学生，一天她对文俊说，晚上出去玩好吗？文俊当然很高兴了，好啊，冰嫣说不过你要答应我一个条件，穿上它，文俊一看 是一身笔挺的警服，为什么穿这个，冰嫣说：威风啊，这样就没人敢欺负我喽，文俊 说 保护你还要这个，谁敢欺负你，我一定拼了命也要扞卫你的安全，哈哈 两人笑得甜蜜，笑得幸福依然……</w:t>
      </w:r>
    </w:p>
    <w:p>
      <w:r>
        <w:t>2人骑着单车，冰嫣有意往郊区的工地走，夜色流淌，鸟语花香，风中泥土的芬芳滋润着爱情的花朵，冰嫣却是心中紧张，不时紧紧贴着文俊的背，到了工地已经是晚上8点多，文俊说回去吧，这边都是别墅工地，人很少的不安全，冰嫣说莞尔一笑：文俊你害怕在这里等我吧，我这边有一个老家的叔叔，我去看看，文俊哈哈： 我陪你去吧，冰嫣说逗你的：知道你最疼我了，不过我不想让家里知道我有男朋友，家里很封建的，就几句话，很快的，不过你要在这里等我不许乱走，我会害怕的，文俊点头。</w:t>
      </w:r>
    </w:p>
    <w:p>
      <w:r>
        <w:t>冰嫣走进陈玉柱的工棚，一股难闻的味道直斥鼻孔，捂着鼻子看到正在扣脚丫子的陈玉柱，陈玉柱猥琐的一笑，今天来的够晚啊，进来吧，冰嫣把门带上但是没有往前走一步，厉声说道：陈玉柱 今天咱俩一刀两段，以前的事情我也不告你，以后你也别找我的麻烦，把照片都还给我，泥水匠一头雾水，不敢相信几天不见小丫头翻了天了，就在他惊讶中想继续威胁美丽的大学生时，冰嫣厉声指着外面说道：看到了吗？那是我男朋友，是这边的警察，他已经知道了我的事情，不过他不在乎我的过去，你要是再继续纠缠我，那我们就报警，你别想威胁我，照片最好你都交出来，否则他进来搜查你，你就是多次强奸罪，关你到死，陈玉柱真的相信了，他真的害怕了，为什么呢？他心想这女孩子 真的太美丽了，为她肯牺牲的男人肯定多得是，自己还是见好就收的好，陈玉柱有中国农民工的质朴与狡猾 ，好吧，不过我真的 很喜欢你，冰嫣怒斥 快给我交出来，陈玉柱把所有的照片给了冰嫣，冰嫣不放心就找了找，因为屋子不大，冰嫣拿起打火机烧掉了所有的凌辱的照片，眼泪流了出来，不过瞬间觉得坚强和安慰，扬长而去，留下孤单的陈玉柱，黯然神伤，一双老眼，望穿秋水。</w:t>
      </w:r>
    </w:p>
    <w:p>
      <w:r>
        <w:t>冰嫣与文俊骑着单车，往家走，已经是9点多，2人无声无息的享受着柔和的月色和浪漫的遐想，突然路中间出现一群人，各个都是工人打扮，一看就是附近工地的建筑工人，2人心中寒意突起，本想绕路，可是已经到了眼前，无路可走，为首的一个40多岁的小矮子，脸上麻麻咧咧一道斜眉瞪着眼拦住去路，这时文俊突然说 你们干什么，我是警察，小个子 说：我他妈管你是谁？说了一个上，结果把文俊拉下车，按在地上，今天不给钱我就弄死你，文俊此时吓得大哭，大哥们我真的没有钱，不要杀我，矮子说 真他妈没种，不给钱我们就杀了你们两个，冰嫣心砰砰跳，与文俊对视，实话跟你们说：老板欠我们工钱一分不给，我们也是逼上梁山，活着也没意思，今天路过这里算你们倒霉，文俊拿出了身上所有的钱也就200多块，矮子说这么点不够啊，我们7个兄弟呢，这时一个16、7岁的瘦子过来，大叔让她那妞给赚点肯定够用啊，矮子点点头笑笑说 有理，为了让你活命，让她去卖你同意不同意啊？赚够了钱就放了你们，这姑娘这么好看，赚钱很快的，嘿嘿，说着用裁纸刀架到文俊脖子上，文俊 哭着说：可以 可以只要不杀我怎么都可以，回头看看冰嫣说：冰嫣你就忍一忍吧，冰嫣一脸的无奈和鄙视，工人哈哈大笑，真是孬种，说着抓起已经吓得僵硬身子的 陆冰嫣，她已经如同行尸走肉，万念俱灰，被架到单车上送到了附近的一所建好的别墅里，工头矮子 跟管事的耳语几句，就进去了，原来矮子见的是本市最大地产商的大公子，别墅是大公子的私人住所，大公子平时就爱玩玩清纯女孩女学生，矮子知道为了讨好大公子，四处寻找给送过来，第一给你得到工钱第二可以得到赏钱，而且背后有大公子靠山，不会出事的，闲话少说，大公子看了陆冰嫣一眼，真是不错，玩过的女孩子那么多，这么脱俗的真不多见，就留了下来，先洗洗澡，又让专业医生为冰嫣做了身体检查，确认身体健康，才放心的弄到床上……</w:t>
      </w:r>
    </w:p>
    <w:p>
      <w:r>
        <w:t>躺在床上的陆冰嫣，麻木了，本来幻想的幸福瞬间破灭，大公子先看着美丽的女大学生柔美的躯体发呆，问 你是自愿陪我的吗？陆冰嫣没有作声，他已经麻木了，大公子说 我可不玩死鱼，哈哈 ，但是心里一想这么漂亮不玩可惜了，说着把陆冰嫣紧紧绑在椅子上，拿出了迷幻冰毒注射剂，连给冰嫣打了1针，自己也注射了一针，5分钟后，冰嫣被解绑，只觉得乳头奇痒，阴部奇痒，淫水不自觉地流淌，乳房也涨得要命，逐渐变大，好像也要流出什么东西，大公子看着淫笑不止，哈哈 小妞 跟我装清高，今天要你尝尝你家大公子的厉害，迷幻中的冰嫣娇喘不能自抑，不自觉地摸着乳头和阴部，呵呵，把衣服脱了，都脱了，冰嫣在迷幻的作用下，盲从的听着他的指挥，你就是一只母狗，说着一脚踢在冰嫣的水帘洞，淫水此时好像开闸的水门哗的喷了一地，冰嫣此时细汉连连，浑身抖动不止，眯着眼睛，只觉得全身酥麻，奶子要炸了一样，大公子双手猛地一挤压冰嫣的双乳，两股奶水喷了出来，冰嫣大叫一声：啊……大公子，此时也进入了迷幻的状态，把大脚趾狠狠地插进魅力大学生的淫穴，就像踢着一个漏气的皮球一样，狠狠地进入，大公子的身份已经不是单纯的做爱可以满足他了，每次都要玩些刺激的花样，才能满足，今天特意买了一些带刺的绿黄瓜，洗干净一下就插进冰嫣的水嫩小比比里，啊。 嗷……冰嫣现在真的像一只淫荡的母狗一样，饱受着摧残与享受，她迷幻着，她享受着，同时也麻木着，眯着的双眼看到的错乱的时空，变换的色彩，切换的电影和场景，突然她听到，你是一只母狗，撅起屁股，冰嫣立刻撅起屁股，被大公子跌宕起伏的干着，其实大公子用的只是一根更粗的黄瓜，干了一会大公子再次抬起脚，这次不是一根脚趾头是一整只脚一起插进美丽大学生的水帘洞，冰嫣痛的直摇头大喊：不要……不要 ……啊，大公子听着如此凄惨的叫声，更加兴奋，把冰嫣倚在墙角，再次一用力，把脚踝也伸进冰嫣的嫩逼里，并且把整只脚转了半个圈，冰嫣此时再也无法忍受如此的痛苦，口吐白沫，晕死过去，醒来时 发现自己的嫩穴，屁眼里和嘴里都是精液而且分别插着3根不同粗细的黄瓜，浑身泛红，伤痕累累，此时的魅力大学生已经是欲哭无泪，欲泣无声了。</w:t>
      </w:r>
    </w:p>
    <w:p>
      <w:r>
        <w:t>工头找大公子要工钱，没想到大公子说 你找的什么妞，一点也不爽，害得老子浪费那么多子弹，都不过瘾，矮子可怜怜巴巴的说：大公子您不能啊，我们都是尽心尽力为您服务啊，不给赏钱 起码工钱给发了吧，我给您跪下来，说着跪着磕着头，大公子说：嗯 其实也不怪你们，老子玩过的妞太多了，这等货色也不稀罕，要不就让你们尝尝鲜，我也看看你们能玩出啥花样，刺激刺激，玩得好 不但工钱照发，而且翻5翻怎么样？矮子犹豫不决，其余的几个年轻农民工乐开了花，大叔不玩白不玩，这样的妞咱们可能一辈子都玩不到，还有赏钱多划算啊，矮子一听也是，连忙说好，那我们就在这里干她给您看吧，大公子高兴的点点头，哈哈说着打开抽屉在里面厚厚的钞票里取出10万块，今天射她一次给5000元，2次1万，会玩花样的越淫荡赏的越多，瘦子一把拉过陆冰嫣，说：小妞今天要好好玩玩你，还要各种花样知道吗？说着拿过来大公子给的迷幻剂，打了陆冰嫣的身体，陆冰嫣此时再次进入迷幻状态，你就是一只母狗，快叫狗叫，哈哈，众民工哈哈淫笑，大家把鞋脱了，让母狗给咱们舔脚好不好？说着一个个把脚塞到大学生的嘴边，陆冰嫣在药物的催情下，麻木的为他们服务，正在此时 一个中气十足的声音响起：不要……求求你们，大家一看是 泥水匠陈玉柱，他是刚刚听说 一个白衣服女大学生在大公子玩了一宿，也是来领工钱的，结果没想到是昨晚刚刚离去的陆冰嫣，几个月的交欢陈玉柱发自内心爱上了这个小自己20多岁的姑娘，他只是想和她好，强迫也是没有办法的事情，但是他不愿意让她受一点点委屈，陈玉柱哭着求大公子说：我的工钱都不要了，求求您放了她吧，大公子看着这个泥水匠，你他妈能赚几个钱啊，说着用手里的钞票左右开工扇着陈玉柱的腮帮子，然后一把百元大钞打在他脸子，拿着钱给我滚少管闲事，陈玉柱没有拿钱 也没有动，大公子说：呦喝，看不出来啊，你还挺牛啊，你是他啥人啊？老乡？还是亲戚啊？泥水匠陈玉柱缓缓说：我是她第一个男人，大公子和众民工哗然，怎么可能你唬人，这是真的，我强奸了她，但是我真的爱她，哈哈……哈哈哈……看看你那熊色吧，她就是被这群人 轮着上也不会跟你的，哈哈，陈玉柱继续说道：求求您放了她吧，我做什么都可以，真的？大公子说，是，陈玉柱说。</w:t>
      </w:r>
    </w:p>
    <w:p>
      <w:r>
        <w:t>大公子想了想，男人最痛苦的人人活着不能干女人了，这样吧你要是真心的，就把鸡巴割下来吧，陈玉柱一头大汗，大公子笑道：哈哈……割呀割呀，你不是什么都可以做吗？陈玉柱咬着牙，鼓起勇气说：好，全场燕雀无声，谁也没想到，40多岁的泥水匠会为了这个女孩子，断了自己的命根子，此时的陆冰嫣也有一些感动，虽然她恨陈玉柱这个泥水匠的侮辱和不堪，但是没想到自己在他心中不仅仅是个发泄的工具，而是发自内心的真爱，陈玉柱脱下裤子，抓起一把裁纸刀，大家瞪着眼睛看着他，只见突然陈玉柱刀锋一下砍到了大公子的喉管，然后擦了血对着民工说：咱们都是苦出身，一辈子可能都没文化，没背景，要守一辈子苦，今天我杀了人，大家如果供出去我也没什么好处，不如把他埋了，毁尸灭迹，据说这别墅还没有署名，我们找人卖了它，大家分了钱，各奔东西，怎么样？？？大家一听有理，就同意了，陈玉柱道：如果说出去，可都是私分赃款啊，但是此时的陆冰嫣药力还在发作，如果淫水没有男人刺激，会爆裂血管而死，所以泥水匠陈玉柱只好忍痛割爱，说大家帮帮忙，众民工当然是大发善心，即爽有功德无量的事情怎么能不干呢，用了药的女人，要想侧地的发泄，必须对其进行身心的淫荡侮辱才能彻底发泄，民工们一边辱骂她是母狗一边用皮鞭抽打她的乳房，乳头都被捏的黑紫色，嘴里喊着鸡巴，嫩逼里和屁眼里都是一个鸡巴，到了高潮嫩逼里已经是3个鸡巴，嘴里喊着矮子的五根脚趾和腥臭的味道，似乎现在是美味佳肴，最后在瘦子的2只脚在屁眼的反复旋转中，3根鸡巴的冲锋中，陆冰嫣的淫水一泻而下，而且屁眼里连着放了26个响屁，屁眼咧着大大的缝子，失血过多，身子立刻虚脱了，好一阵，陈玉柱看着恢复过来的陆冰嫣，说：愿意跟我还是跟他你自己选择吧，陆冰嫣泪流满面，文俊羞愧难当 勉强说：我也是没办法，他们那么多人……，冰嫣怒瞪了他一眼，拉起陈玉柱，带着分得的财产，远走他乡，10年后，一个带着海外背景投资公司的玫瑰女人，来到了这个城市，做起了房地产项目，公司名称：</w:t>
      </w:r>
    </w:p>
    <w:p>
      <w:r>
        <w:t>嫣玉冰陈投资公司，她常常感慨，人世无常，偶尔也写一些诗词，其中一首：</w:t>
      </w:r>
    </w:p>
    <w:p>
      <w:r>
        <w:t>玉惜嫣</w:t>
      </w:r>
    </w:p>
    <w:p>
      <w:r>
        <w:t>看透人间事，真情也为难，为了救我命，断根也依然。</w:t>
      </w:r>
    </w:p>
    <w:p>
      <w:r>
        <w:t>什么是人间真情呢？爱情有多少种呢？也许得到的时候你不知道，如果真的得到了，也不用管用什么方式，她说的是什么？这么颜如玫瑰的尤物女强人，为何如此感慨呢？无人懂，只有她自己懂……</w:t>
      </w:r>
    </w:p>
    <w:p>
      <w:r>
        <w:t>【完】</w:t>
      </w:r>
    </w:p>
    <w:p>
      <w:r>
        <w:t>13736字节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