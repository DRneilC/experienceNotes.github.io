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í?D?áμà?ê|</w:t>
      </w:r>
    </w:p>
    <w:p>
      <w:r>
        <w:t>第九章 晚时，在教职员?a class="__cf_email__" href="/cdn-cgi/l/email-protection" data-cfemail="71b2d031bbc0"&gt;[email protected]</w:t>
      </w:r>
    </w:p>
    <w:p>
      <w:r>
        <w:t>，奈绪美碰到林田。 彼此只是点头寒喧，坐得很远，林田对於不能救奈绪美感到内疚，奈绪美则对自己在林田面前达到性高潮羞耻。 奈绪美在一人时，觉得嘴巴在说「我是刚少爷的女人」，然後对自己吸吮肉棒感到厌恶。 啊┅我会变成什麽样呢┅ 在房里，情绪也无法安宁，奈绪美为改变情绪，走向游泳池。这天晚上，明月皎洁，十分美丽。 更衣室里换上泳装，来到池畔时听到有人在游泳。 原来是理事长秘书立花淑子。 「晚安。」 「哦！是衫谷老师。」 淑子游到池边，爬上来，身上啥也没穿。 「我常裸泳，像变成美人鱼一样，很舒服，衫谷老师，不要穿泳衣，脱了吧！」 「那样┅不好吧┅」 「也让我仔细看一看你美丽的胴体吧，我看到白天运动场上，理事长儿子跟你做爱的场面。」 「不┅不要┅」 肩带被拉下，露出丰满的乳房。 「你的乳房好美。」 淑子将乳房抓在手里，涂蔻丹的指甲陷入肉里。 「不┅不要┅饶了我吧┅」 奈绪美无法用力抗拒，受到淑子妖媚的气息吞没，身体失去力量。 「奈绪美┅你真敏感，乳房这样勃起了。」 粉红色可爱的乳头像诱惑淑子似的挺出。 「求求你不要摸乳房┅」 淑子的手捏住乳房揉搓。 「啊┅」 从奈绪美嘴里发出哼声，强烈的淋痹感向全身扩散。 淑子一面吻奈绪美的脖子，一面向下拉游泳衣，露出细腰和乌黑的草丛。 「不要┅赤裸┅」 「我们赤裸裸的一起游泳吧┅奈绪美┅」 淑子将火热的呼吸喷在奈绪美的耳根。 「羞死了┅」 奈绪美抓住淑子的手，然而只是形式而已。 泳衣掉在地上。 「你的裸体太美了。」 「不！你的才美！」 奈绪美看淑子苗条的胴体，眼里露出湿润的光泽。 奈绪美和淑子身材相当，乳房形状恼人，屁股也高高翘起。 看到她们两人的裸体，一定会有很多男人流鼻血的。 「奈绪美，我们游泳吧。」 奈绪美被淑子拉进泳池，凉凉的水带来舒畅感，身上无一物，确会产生开放感，感觉爽快极了。 在二十五公尺的池里来回数次後，淑子从背後抱住她，双手摸到乳房，同时吻後颈。 「啊┅不要这样┅」 「奈绪美，你的乳房好大哦。」 淑子不停揉搓著，温揉的爱抚引发奈绪美的性感。 「啊┅淑子┅」 奈绪美贴在淑子身上，仰起头接受淑子的吻。 「唔┅唔┅」 两人舌头交缠，彼此吞下对方的唾液。 两人就在池畔赤裸裸的拥抱，丰满和较小的乳房重叠。 「奈绪美┅」 「淑子┅」 乳头和乳头摩擦，产生甜美的快感。 奈绪美第一次和同性接吻，可是淑子和梨乃早就有同性恋的关系，那是在根津理事长的命令下发生的，也曾和梨乃两人同时舔过根津的肉棒。 淑子想，从今晚起会和奈绪美一起服侍根津。 「奈绪美，让我吸吮你的乳头吧。」 淑子把突出的乳头含在嘴里，用舌尖摩擦。 「啊┅好┅」 奈绪美仰起头，露出雪白喉头，不停的颤抖。 淑子吸吮乳头的同时，右手滑向奈绪美的腹部，抚摸紧贴在耻的阴毛，轻轻爱抚肉缝。 「啊┅那里┅不要┅」 奈绪美的屁股不由得後退。 「不，要让我摸。」 淑子纤细的手指进入奈绪美的肉缝里。 「啊┅」 奈绪美的肉洞如火般灼热，而且湿淋淋的。 淑子的指尖刺激肉洞顶上的粗糙黏膜。 「啊┅那里┅好┅」 奈绪美的肉体被欢悦的火焰包围。屁股不停的动，伸出双手抱住正在吸吮乳头的淑子後背。 「啊┅啊┅好┅阴户快要溶化了┅」 「奈绪美┅太好了┅」 淑子插入第二根手指，同时用嘴唇夹住阴核吸吮。 「噢┅」 快感的电流直奔脑顶，奈绪美的裸体挺直，脚尖向上翘。 第十章 在黑暗中扭动的白皙屁股 「杉谷老师，好像不只喜欢男人，也喜欢女人。」 沉迷在经度高潮馀韵里的奈绪美，突然听到说话的声音，紧张的抬起头看时，发现穿游泳裤的根津站在旁边，挺出肥肥的肚子。 「理事长┅」 奈绪美清醒後，急忙用手掩饰乳房和阴毛。 「奈绪美┅你还没有抛弃掉羞耻感。」 淑子从奈绪美的胯下抬起头，露出兴奋的表情笑著说。 「杉谷老师，你好像很满意淑子的爱抚。」 根津毫不客气的打量美丽女老师的裸体。 「啊┅原来一直在看┅」 奈绪美感到阴户更热了。 「被刚从後面插入，淫浪哭泣的模样，真好看。可是和赤裸的淑子缠绵的样子也别有一番风味。」 「都知道了┅」 奈绪美觉得全身的力量都从脚底消失，无法站稳，只好用双手和双膝支撑身体。 「理事长，奈绪美的身体比我想像的更敏感。」 淑子一面抚摸根津的胸脯，一面说。 「好像是那样的。」 根津的手在美丽的女秘书的屁股上抚摸。 「要对我怎麽样呢┅？」 奈绪美的声音软弱无力。 「杉谷老师，你想怎麽样呢？」 根津看著奈绪美冒汗的後背反问。 「我被刚少爷奸淫了┅也说我是刚少爷的女人┅和你儿子发生肉体关系┅是坏女人┅」 奈绪美忧虑的表情使根津的胯下感到搔痒。 「本校是住校制度，所以缺乏娱乐。像杉谷老师这样非常性感的女性，立刻会成为目标的。」 根津的手伸到奈绪美的胸，抓住丰腴的乳房。 「啊┅理事长┅不可以这样┅」 「刚或淑子都可以，只有我不可以吗？」 「这┅这┅」 根津抓住奈绪美的手，拉到游泳裤前的隆起部分。 「杉谷老师，也舔我的肉棒吧，」「可是┅我已经舔过刚少爷的了┅这样也可以吗┅」 「没关系，你做我们父子的性奴隶就可以了。」 根津爽快的说出性奴隶的话。 奈绪美听後，被虐待狂的欲望开始搔动。淑子拉下根津的游泳裤，露出乌黑的粗大肉棒。 「好大┅」 奈绪美忍不住脱口而出。 「奈绪美，我们一起舔吧，一起为理事长服务。」 淑子在垂下的阴囊上亲吻。看到露出陶醉表情闭上眼睛吻肉棒的淑子，奈绪美觉得非常美。 「杉谷老师，你吸吮龟头吧。」 根津看到奈绪美的眼睛湿润，催促她口交。 「我┅做不到┅」 奈绪美轻轻摇头，眼睛则不离根津的粗大龟头。 淑子的舌头从阴囊逐渐向上移动。 「奈绪美┅很好吃┅你也来舔吧┅」 淑子拉奈绪美的手到坚硬挺立的肉棒上。 「啊┅好硬┅」 奈绪美的身体瘫痪似的把脸贴在根津的胯下，在龟头接吻。只是如此，花蕊便点燃欲火。 「啊┅」 奈绪美张开嘴，把龟头吞入嘴里。 「奈绪美，你这样很美。」 淑子在失去理性的女老师脸上吻过後，又去舔阴囊。 受到二名赤裸美女的口交服务，根津的脸上的肉完全松弛。那模样就像好色的小老头，怎麽看也不像有高升学率的学校负责人。 「唔┅唔┅」 奈绪美像有东西附在身上似的，不顾一切的上下动美丽的脸。此时，淑子伸出舌头舔根津的屁股沟。 「你们把屁股挺过来，我要排在一起干。」 「就在这里┅要性交了吗┅」 从嘴里吐出龟头，抬起脸时，奈绪美的眼睛冒出欲火，可能是花蕊搔痒，不停的扭动丰满的大腿。 「奈绪美，我们把屁股献给理事长吧。」 淑子率先做出狗趴姿势，奈绪美在她旁边采取相同的姿势。 「这种样子真好看，最好能拍下照片。」 两个屁股都在扭动，像在说快插进来。 「理事长，从我的阴户开始插入吧。」 淑子高高抬起屁股後扭动。 「淑子，要更淫荡的扭动屁股请求才行。」 「啊┅请插进来吧，贯穿我的阴户吧。」 声音沙哑而甜美，淑子只顾使奈绪美达到高潮，自己都还没有受倒任何爱抚，所以迫切的想要粗大肉棒，阴户里也不停的蠕动。 根津猛然插入，从开始就猛烈抽插。 「啊┅好┅好舒服！」 淑子立刻做出淫荡的反应，扭动身体，贪婪的享受根津的肉棒。 「啊┅我也想要┅想要肉棒┅」 淑子的淫浪声刺激了奈绪美，充满欲火的眼睛看著淑子恍惚的表情。 「好哇┅还要深深的插入┅」 淑子甩头发，扭动身体，乳房随之摇曳。 「啊┅也给我插进来吧┅也让我做理事长的女人┅」 奈绪美扭动丰满的屁股，现在将要堕落成刚的父亲的性奴隶。 「好吧，你这麽想要我的肉捧，就把自己的阴户摊开给我看。」 根津一面从女秘书的背後抽插，一面说。 「啊┅那样会羞死┅不要折磨我┅一下子就让我变成女人吧┅」 奈绪美露出淫荡的表情看根津。 「你要说请插入这里，然後用手指把阴户拉开。」 根津一面抽插，一面观察奈绪美成熟的裸体。 「啊┅理事长也和刚少爷一样，喜欢折磨我┅」 奈绪美的花蕊更火热，想要肉棒就只好把左手送到自已的阴户上。 「啊┅好┅还要用力插呀┅」 旁边的淑子的啜泣声，更煽动奈绪美淫荡的心。 「啊┅理事长┅请看奈绪美的阴户吧┅」 奈绪美用食指和拇指分开阴唇。 「我的阴户怎麽样┅理事长还喜欢吗┅」 「杉谷老师，你是老师，却还有这样好色的阴户。」 「啊┅快一点给我吧┅把肉棒插进来吧┅」 强烈的羞耻感使得奈绪美的身体更急著追求男人。 根津从淑子的阴户拔出肉棒。 「啊┅不能呀┅」 淑子的淫液如蜘蛛网丝拉得长长的，根津的肉棒从龟头到根部都沾满淫液。 淑子也因为奈绪美在身边，所以比任何时後都更为兴奋。 「真了不起，淑子，给我弄乾净吧。」 「是为了杉谷老师才弄乾净吗？」 淑子怨尤的看一下根津，随即把沾满自己淫液的肉棒放在嘴里仔细的舔。 「啊┅受不了┅我的阴户快要坏了┅」 奈绪美羡慕的看著根津的肉棒在淑子嘴里进出的模样。心越急，火热的花蕊越想要肉棒。 「好了，淑子，杉谷老师等太久了。」 经过淑子舔过的肉棒，这一次正在新任老师的肉缝上。 「啊┅来吧┅」 龟头噗吱一声进入肉洞里。 「啊┅深一点┅深一点┅」 龟头突破肉壁似的缓缓进入深处。 湿润的花蕊，紧紧缠绕在肉棒上，向深处吸引。 「噢，彬谷老师，你的阴户真能夹紧，这种感觉太棒了。」 肉洞里蠕动的刺激感，使根津兴奋得脸颊的肉也松弛了。 根津开始做活塞运动。 「啊┅唔┅好┅」 原来一直闷烧的火焰开始猛烈燃烧，钢铁般的肉棒和细嫩的肉壁摩擦的感觉，真是妙极了。 「好┅好啊┅」 奈绪美母狗般的摇动屁股，贪婪的享受肉棒的滋味。 「啊┅杉谷老师真了不起。」 淑子的嘴凑过来时，奈绪美就把舌尖伸出去。 一面有理事长的肉棒插入，一面和他的爱人热吻┅这样的奇特快感，使奈绪美的花蕊抖动。 「啊┅我┅快要了┅啊┅该怎麽办┅」 奈绪美的肉洞夹紧根津的肉棒，说话的声音也也不清楚了。 「啊┅不能┅」 奈绪美发出娇嗔声，失去肉棒的肉洞只是空虚的蠕动。 根津把肉棒插入淑子的肉洞里，然後猛烈抽插。 「噢┅啊┅好┅太好了┅」 做出狗趴姿势的苗条肉体像故意做给奈绪美看，淫荡的扭动。 「啊┅让我了吧┅」 奈绪美把汗湿的裸体靠近根津，伸出雪白的手指抚摸插在淑子肉洞里的肉棒根部。 「快把肉棒给我吧！」 奈绪美抚摸肉棒的手沾满淑子的蜜汁。 「不要┅让我出来吧┅」 两个人都未能出来的女人，同时向根津要求。 根津推开奈绪美，在淑子的肉洞里猛烈抽插。 「啊┅我快要了┅」 淑子摇动乌亮的秀发，表示性高潮即将来临。 「你吃吧！」 根津大吼。 「要了┅」 受到精液冲击的淑子，更夹紧脉动的肉棒，雪白的裸体开始痉挛。 「啊┅我怎麽办┅」 奈绪美发出怨尤的声音。 从淑子的肉洞拔出的阴茎开始萎缩。 「杉谷老师，真遗憾，因为淑子的阴户把我夹得很紧。」 根津笑嘻嘻的看著奈绪美不满的表情。 「这┅我给你弄大吧┅」 欲求不满的女老师不顾一切的握住根津的肉棒吸吮。 「唔┅唔┅」 奈绪美发出恼人的哼声，用力吸吮萎缩的阴茎。 「杉谷老师，你是这麽的想出来吗？真像只淫荡的母狗，这样吸吮的表情真想让学生们看一看。」 还在高潮馀韵中的淑子，从背後抱住奈绪美，伸手到前方温柔的爱抚乳房。 「啊┅」 甜美的小涟漪在奈绪美的全身扩散。 「啊┅我要性交┅我想出来┅啊┅快给我想办法┅」 奈绪美拚命的夹紧丰满的双腿扭动，未能得到满足的花蕊使她静不下来，溢出的淫液已经流到大腿。 「奈绪美，你要为屁股洞服务。」 淑子一面玩弄坚硬的乳头，一面在奈绪美的耳畔轻声说。 奈绪美点点头，以沙哑的声音说：「理事长┅把屁股转过来吧┅我要舔┅」 把根津的屁股左右拉开，露出有阴毛围绕的肛门。 奈绪美闭上眼晴，伸出粉红色的舌尖，在肛门的四周舔。 「奈绪美，舌尖要用力舔到里面。」 淑子一面揉搓乳房，一面提出意见。 奈绪美皱起眉头，舌尖伸入到肛门里，唾液也随之进入。 「唔┅」 根津的屁股发抖，过去常让淑子舔屁股，想到现在是新女老师添肛门。 不由得产生新的快感。 肉棒又开始逐渐的抬头。 奈绪美的手伸到前面，握住根津的阴茎揉搓。 「啊┅唔┅」 奈绪美用手刺激肉棒的同时，不停的舔阴茎和肛门。 捆白手指揉搓的肉棒，硬度增加，开始耸立。 「真高兴┅大起来了┅」 奈绪美露出满意的表情含在嘴里，用舌头在龟头上摩擦刺激。 只是这样把硬起来的肉棒含在嘴里，一直有搔痒感的花蕊开始麻痹。 「啊┅我想要┅阴户里想要┅」 奈绪美在肉棒的背面伸出舌头舔，说话的声音也显得急迫。 「既然这样想我的肉棒，你就自己骑上来吧。」 根津在游泳池边躺下，淑子也在一旁陪睡。 奈绪美的眼睛离不开耸立的肉棒。 「奈绪美，你想用理事长的肉棒出来，不是吗？」 「啊┅想出来┅」 奈绪美叹一口气，分开丰满的大腿，骑在根津的腰上，把绽放的淫花放下去。 龟头碰到肉缝时，因溢出的蜜汁太滑，脱离目标。 「啊┅急死人了┅」 奈绪美这一次用手抓住肉棒，确实吞进花蕊里。 「噢┅」 肉棒垂直插入，奈绪美的身体有一股电流直冲向脑顶。 根津从下面向上挺。 「啊┅好┅」 奈绪美的後背向後弯曲，屁股开始画圆圈。 钢铁般的龟头在肉洞里搅动。 「啊┅受不了啦┅」 奈绪美的丰满屁股前後左右摇动，时而加入上下运动，这样尽情的享受根津的肉棒。 「唔┅我又想要了┅」 淑子听到奈绪美恼人的淫浪声，向根津要求接吻。 根津吸吮美丽女秘书的舌头，享受美丽老师的甜美肉感。 「啊┅奈绪美┅快要了┅」 根津听到奈绪美的娇柔叫声，从下面连续向上挺。 「啊┅唔┅了┅」 奈绪美的身体痉挛，紧紧夹住肉棒，扑倒在根泽的胸前。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