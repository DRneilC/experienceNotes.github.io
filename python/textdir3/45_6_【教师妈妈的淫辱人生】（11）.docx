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【教师妈妈的淫辱人生】（11）</w:t>
      </w:r>
    </w:p>
    <w:p>
      <w:r>
        <w:t xml:space="preserve">作者：神筆馬良 字数：7735 链接：thread-9201943-1-1. </w:t>
      </w:r>
    </w:p>
    <w:p>
      <w:r>
        <w:t>十一章录像带中的淫秽影像（一）</w:t>
      </w:r>
    </w:p>
    <w:p>
      <w:r>
        <w:t xml:space="preserve">我偷了他们的录像带，紧张得整夜都未能入睡，早上又早早的被电话铃声吵 醒了。我又等了一会仍然没人接，只好睡眼惺忪的走到客厅接起了一直响个不停 电话。电话里是一个男人的声音，说的普通话非常不标准，参杂了乡下的地方口 音。 </w:t>
      </w:r>
    </w:p>
    <w:p>
      <w:r>
        <w:t xml:space="preserve">「妈，找你的电话，是爸爸工地来的。」我敲了敲妈妈的房门，冲着里面喊 了一声。 </w:t>
      </w:r>
    </w:p>
    <w:p>
      <w:r>
        <w:t xml:space="preserve">妈妈刚才好像睡的很熟，我叫了很久她才只穿着内衣和内裤从房间走里出来， 轻轻接起了电话说，「喂，你好，我是他的妻子，你有什么事吗？」 </w:t>
      </w:r>
    </w:p>
    <w:p>
      <w:r>
        <w:t xml:space="preserve">「啊。」妈妈很小声的叫了出来，然后用颤抖的，异样的声音说，「你说什 么？他欠了你们好几个月的工资。」我看到妈妈脸上现出意外而惊慌的神色，想 到一定是爸爸出了什么事，就忐忑不安的在旁边听着电话的内容。 </w:t>
      </w:r>
    </w:p>
    <w:p>
      <w:r>
        <w:t xml:space="preserve">「我们的美女老师怎么起的这么早呀。」这时候秦弘也被电话吵醒了，他走 到妈妈身后习惯性的托起妈妈内衣里的两个大奶子，向平时一样玩弄起来。 </w:t>
      </w:r>
    </w:p>
    <w:p>
      <w:r>
        <w:t xml:space="preserve">「滚开，不要弄我。」妈妈愤怒的对他吼了一声。秦弘并不生气，接着把妈 妈的内衣掀了起了，翻出两个大奶子。妈妈又狠狠的瞪了他一眼，转回头不再理 他。 </w:t>
      </w:r>
    </w:p>
    <w:p>
      <w:r>
        <w:t xml:space="preserve">「啊，没什么，你继续说。」妈妈对着电话结结巴巴的说「好，我一定带钱 去，你们千万不要伤害他。」又沉默了片刻，然后突然说，「好好，二十万不是 个小数目，我一筹到钱马上就去。嗯，不会报警，你们放心吧。」 </w:t>
      </w:r>
    </w:p>
    <w:p>
      <w:r>
        <w:t xml:space="preserve">「我有事情，要马上出去，你们也赶快走吧。」妈妈非常着急，推开秦弘的 手说。 </w:t>
      </w:r>
    </w:p>
    <w:p>
      <w:r>
        <w:t xml:space="preserve">「有什么事？外面有相好的了吧。」秦弘根本不关心电话的内容，一边调笑 一边又把手伸进妈妈的粉红色内裤。 </w:t>
      </w:r>
    </w:p>
    <w:p>
      <w:r>
        <w:t xml:space="preserve">「不要弄了，求你了。我老公出了点事，你们赶快走吧。」妈妈急得眼泪一 直在眼眶里打转，看样子马上就会哭出来。 </w:t>
      </w:r>
    </w:p>
    <w:p>
      <w:r>
        <w:t xml:space="preserve">「好吧，不过你别忘了，你那些录像带还在我手里。」秦弘昨天晚上喝了很 多酒，今天早上起来宿醉得很不舒服，并没有什么心情搞女，也就不再纠缠妈妈 了。 </w:t>
      </w:r>
    </w:p>
    <w:p>
      <w:r>
        <w:t xml:space="preserve">秦弘他们一走，家里马上静默下来，好像再次恢复成过去那酷似幸福的宁静。 「小刚，你一个人看家，哪里也不要去。」妈妈对我嘱咐了几句也出门了，肯定 是去帮爸爸弄钱了，应该不会很快回来。我又等了一会，看秦弘他们也没有再回 来，就迫不及待的拿出一盘录像带放进录像机里。 </w:t>
      </w:r>
    </w:p>
    <w:p>
      <w:r>
        <w:t xml:space="preserve">那时候还没有ＤＶＤ，家庭通用的就是这种黑色长方形的录像机。这种机器 不仅可以播放录像带，而且可以把电视机的内容录下来。我按下了画了一个三角 形标志的放映键，由於不知道里面到底拍到了什么，紧张得心脏的轻微跳动都能 听得到。电视的屏幕上先是出现了铺着红色地毯的地板，正在我奇怪的时候又传 出了一个男人的声音，「你带来的这个女人到底怎么洋？她要是不行，我们今天 还会亏钱。」 </w:t>
      </w:r>
    </w:p>
    <w:p>
      <w:r>
        <w:t xml:space="preserve">「你放心吧，爸。不光人漂亮，身材好。还是个当老师的，有了她保管能大 赚一笔。」我听出这是秦弘的声音，而刚才和他说话的男人应该就是秦弘的父亲。 </w:t>
      </w:r>
    </w:p>
    <w:p>
      <w:r>
        <w:t xml:space="preserve">「恩，好吧，我相信。你既然挑上她，应该不会错。」秦弘的爸爸叹了口气 说。他们说的女人肯定就是我妈妈了，他们到底会把妈妈怎么样？我想着不仅期 待起来。 </w:t>
      </w:r>
    </w:p>
    <w:p>
      <w:r>
        <w:t>他们说到这里，终於把摄像机抬了起来，画面里出现了一个五十多岁男人。</w:t>
      </w:r>
    </w:p>
    <w:p>
      <w:r>
        <w:t xml:space="preserve">显然拿着摄像机拍摄的是秦弘，而这个男人就是秦弘的父亲，也就是夜总会 的老板。他的样子与所从事的行业有点不协调，梳着整齐的短发，戴着壹副黑框 眼镜，穿着灰色的衬衫，黑色西裤和皮鞋看上去都十分普通。他有一种文人的气 质，如果不说别人都会把他当作大学里的教授或者作家之类的文化人。 </w:t>
      </w:r>
    </w:p>
    <w:p>
      <w:r>
        <w:t xml:space="preserve">「她是个当老师的，能老老实实的听我们的话吗？」秦弘的爸爸显得还是有 些犹豫。 </w:t>
      </w:r>
    </w:p>
    <w:p>
      <w:r>
        <w:t xml:space="preserve">「爸，你放心，等我拍了录像，不怕她不听话，这种平时一本正经的女人都 顾面子。只是王医生给她打的春药这几天已经失效了，录像的时候不知道你能不 能搞定她。」 </w:t>
      </w:r>
    </w:p>
    <w:p>
      <w:r>
        <w:t xml:space="preserve">「哈哈，你爸搞女人从来不用药，让你今天好好看看什么叫本事。」秦弘的 爸爸转过身，面对这一扇房门，抓住把手轻轻的把门打开，秦弘也一直跟在后面 拍摄。我继续往下看，听他们要对付妈妈心理稍稍有些不安。 </w:t>
      </w:r>
    </w:p>
    <w:p>
      <w:r>
        <w:t xml:space="preserve">他们走进房间之后，画面中出现了一间装潢十分豪华的办公室，中间摆着壹 张宽大的座子，沙发酒柜一应俱全。窗户被厚厚的窗帘完全挡住了，只有桌子上 的台灯发出暗黄色的光。我妈妈局促不安的坐在沙发上，见到有人进来不知所措 的站了起来。 </w:t>
      </w:r>
    </w:p>
    <w:p>
      <w:r>
        <w:t xml:space="preserve">秦弘的爸爸走到妈妈面前，上一眼下一眼的打量起来。妈妈虽然已经过了三 十岁，但与那些小姑娘比起来显得更加成熟，而且往日的魅力也丝毫未减。在昏 暗的灯光下他动心的凝视了妈妈好长时间，然后说，「你不要紧张，我是秦弘的 爸爸，也是这家夜总会的老板，今天找你来是要跟你商量点事情。」 </w:t>
      </w:r>
    </w:p>
    <w:p>
      <w:r>
        <w:t xml:space="preserve">「和我商量？我，我没什么能帮你的呀。」妈妈看他斯文的洋子，又很客气， 稍稍微笑了一下，身体向后退了一小步和他保持着一定距离。 </w:t>
      </w:r>
    </w:p>
    <w:p>
      <w:r>
        <w:t xml:space="preserve">「这件事非你帮忙不可，说实话，我这家夜总会的客人越来越少了，生意不 好做呀。今天跟你商量的事，就是想请你来我这里表演。以你的条件，肯定没有 问题。」他虽然显得很诚恳，妈妈一时有些迷惑。 </w:t>
      </w:r>
    </w:p>
    <w:p>
      <w:r>
        <w:t xml:space="preserve">「表演？可是我不会唱歌也不会跳舞。你放开我，让我回去。」他趁妈妈稍 一犹豫，走上前一把拉住了妈妈的胳膊。妈妈本能的察觉出了危险，身体不自主 的踉跄了一下。 </w:t>
      </w:r>
    </w:p>
    <w:p>
      <w:r>
        <w:t xml:space="preserve">「嘿嘿，不需要你唱歌，跳舞，只要脱几件衣服就行了。」他终於把实话说 了出来，眼神也透出了狼一样的光芒。 </w:t>
      </w:r>
    </w:p>
    <w:p>
      <w:r>
        <w:t xml:space="preserve">「不行，让我回去，我不干这种事。」妈妈被吓呆了，不能相信自己的耳朵， 挣紮着向外走，不想房门被拿着摄像机的秦弘完全堵住了。 </w:t>
      </w:r>
    </w:p>
    <w:p>
      <w:r>
        <w:t xml:space="preserve">「啊，让开，我要回家。」妈妈声音颤抖，满含愤怒的对挡住去路的秦弘喊 起来。 </w:t>
      </w:r>
    </w:p>
    <w:p>
      <w:r>
        <w:t xml:space="preserve">「你不用再装清高了，你的事我都知道。既然跟我们的交情这么好，还推辞 什么？」秦弘的爸爸从后面抱住妈妈的腰，把她摔倒在沙发上面，然后顺势压在 妈妈身上。 </w:t>
      </w:r>
    </w:p>
    <w:p>
      <w:r>
        <w:t xml:space="preserve">「放开我，让我走，滚开，你不要碰我。」声色俱厉的叫喊着，秦弘拿着摄 像机也走到沙发跟前，把镜头对着正在挣紮的妈妈。秦弘那原本看上去斯斯文文 的爸爸，也一下子显露出野兽的面目。 </w:t>
      </w:r>
    </w:p>
    <w:p>
      <w:r>
        <w:t xml:space="preserve">「想走，真是白日做梦，你还是乖乖听话比较好。」秦弘的爸爸按住妈妈的 身体，把脸贴在妈妈的胸口上，仔细闻了闻妈妈身上的味道，「真香呀。让我好 好的嚐嚐。」说着摘下眼镜，扔在一边扑上去亲吻妈妈的脸庞。 </w:t>
      </w:r>
    </w:p>
    <w:p>
      <w:r>
        <w:t xml:space="preserve">「滚开，臭流氓，真噁心。」妈妈的脸上被他的舌头舔满了口水，身体被死 死压住，只能把脸转向一边，躲避着他嘴里喷出的充满恶臭的口气。 </w:t>
      </w:r>
    </w:p>
    <w:p>
      <w:r>
        <w:t xml:space="preserve">「嘿嘿，你的嘴唇真甜，让我看看别的地方。」，他坐起来抓住妈妈的两个 大奶子，「你看她这对大胸脯，又大又有弹性，摸起来软绵绵的真爽。」妈妈挣 紮着用力推开他的身体，踉跄着从沙发上爬起来就往外跑，秦弘的爸爸从后面抓 住妈妈的衣服，两个人廝打着一起摔倒在地上。 </w:t>
      </w:r>
    </w:p>
    <w:p>
      <w:r>
        <w:t xml:space="preserve">秦弘的爸爸虽然有了些年纪，但终究是个男人，他死死的制住妈妈，又抱上 了那个沙发。两个人躺在沙发上，他一只手搂着妈妈的胸口，另一只手在妈妈光 滑的大腿上乱摸，把裙子掀了起来，露出丰满而诱人的大腿和屁股。 </w:t>
      </w:r>
    </w:p>
    <w:p>
      <w:r>
        <w:t xml:space="preserve">「放手呀，不要摸我。」妈妈拼命挥动双手阻止他的侵犯，一番反抗过后又 被他重新压在身下。他强吻妈妈的嘴唇，妈妈紧闭双唇，不让他的舌头继续进入。 </w:t>
      </w:r>
    </w:p>
    <w:p>
      <w:r>
        <w:t xml:space="preserve">「啊，啊，不要呀。」秦弘的爸爸一直不能得手，就抓住妈妈的头，向沙发 的扶手上面用力撞了几下。 </w:t>
      </w:r>
    </w:p>
    <w:p>
      <w:r>
        <w:t xml:space="preserve">「不听话，今天你别想活着走出去。」妈妈被撞得几乎晕了过去，他继续低 下头，吻在妈妈柔软而诱人的双唇上，伸出舌头伸进妈妈的嘴里，吸允妈妈口中 的蜜汁。 </w:t>
      </w:r>
    </w:p>
    <w:p>
      <w:r>
        <w:t xml:space="preserve">妈妈缓缓睁开眼睛，用力把他推开。秦弘的爸爸愤怒的扇了妈妈一个巴掌， 骑在妈妈的身上开始撕扯妈妈的衣服，妈妈虽然拼命挣扎，但是衣服还是被他掀 了上去。「如何呀，这样弄你的大奶子，会很有快感吧。」他接着又掀开妈妈白 色的乳罩，一口含住了一颗樱桃般的大乳头。 </w:t>
      </w:r>
    </w:p>
    <w:p>
      <w:r>
        <w:t xml:space="preserve">「你的奶子摸起来真爽，软绵绵的好舒服。」秦弘的爸爸对着妈妈的乳头又 吸又舔，轮番品嚐着妈妈的两个大乳房。妈妈那曾经在我儿时为我提供粮食的乳 房，如今又为众多男人提供了精神上的食粮。 </w:t>
      </w:r>
    </w:p>
    <w:p>
      <w:r>
        <w:t xml:space="preserve">「来人呀，救命呀，谁来救救我呀。」一对双乳上面已经满是他的口水，妈 妈绝望的叫喊，影响了他的心情，「闭着，再干叫就弄死你，今天你就享受吧。」 秦弘的爸爸用手死死摀住妈妈的嘴，当他把手拿开的时候妈妈张开嘴拼命呼吸着 空气。秦弘的爸爸把妈妈的双唇含进嘴里，妈妈惊恐而愤怒的看着他那狰狞的脸。 </w:t>
      </w:r>
    </w:p>
    <w:p>
      <w:r>
        <w:t xml:space="preserve">「滚开，不要拍我。」伴随着妈妈的叫骂声，摄像机的镜头反而又贴近了妈 妈的身体。秦弘的爸爸也配合着把妈妈的上衣拉开，画面上出现了妈妈的美乳， 为了拍摄这个特写，镜头几乎贴到了妈妈的身上。 </w:t>
      </w:r>
    </w:p>
    <w:p>
      <w:r>
        <w:t xml:space="preserve">「不要拍我，不要拍呀，求你了。」妈妈扯着衣服，想要把衣服穿好，秦弘 的爸爸又掀开妈妈的裙子，摄像机的镜头转向妈妈的下身，画面的中心变成了妈 妈穿着白色蕾丝内裤的秘处。 </w:t>
      </w:r>
    </w:p>
    <w:p>
      <w:r>
        <w:t xml:space="preserve">「不要，放开我。」妈妈顾不上完全暴露着的双乳，连忙伸手去阻止，但是 因为够不到他的胳膊，只好死死拉住自己的内裤。他狠狠的用力一扯，内裤就被 一下子扒了下去，「停下了，别拍了。」妈妈突然间哭了出来，画面中清晰的一 个女人的阴部特写。我从来没有这么清楚的看过一个女人的阴部，更别说是自己 母亲的了。那玉腿之间是通向女人灵魂的通道，也是秘密桃源的入口。就像是半 开的花蕾一样美丽，可以诱惑这世界上任何一个男人为它奉献一切。 </w:t>
      </w:r>
    </w:p>
    <w:p>
      <w:r>
        <w:t xml:space="preserve">「哇，真让人惊讶呀，想不到你有这么漂亮的大阴唇。」妈妈的阴部又肥又 大，紧紧的泛着桃红色，几天前被刮掉的阴毛还没有完全长出来，只是稀稀疏疏 有一些的点缀在上面。 </w:t>
      </w:r>
    </w:p>
    <w:p>
      <w:r>
        <w:t xml:space="preserve">「这就是赵老师的蜜穴呀？味道真香呀。」秦弘的爸爸破坏了这美丽的画面， 迫不及待的用嘴亲了上去，妈妈的重要部位又有一处被他品嚐到了。 </w:t>
      </w:r>
    </w:p>
    <w:p>
      <w:r>
        <w:t xml:space="preserve">「啊，不要，不要添了。」妈妈抽泣着说，他的舌头就像蛇一样，瑟瑟缩缩 的在妈妈的下体上游走。妈妈挣扎着向要坐起来，秦弘的爸爸坐在了妈妈的肚子 上开始一边脱自己的衣服，一边揉弄妈妈的阴部，为之后的性交做着准备。在他 身下的妈妈已经完全动弹不了，只能紧闭双眼，哭泣着迎接着将要到来的凌辱。 </w:t>
      </w:r>
    </w:p>
    <w:p>
      <w:r>
        <w:t xml:space="preserve">「你身为一个老师，别人弄一下骚逼就变得这么又湿又滑的，你不会觉得很 丢脸吗？」妈妈的阴部随着他的搓揉逐渐变的湿润了，秦弘的爸爸已经把身上的 衣服脱个精光，把肮髒而丑陋的阳物凑在妈妈的嘴旁。「哈哈，我今天要用它让 你这个顽固的老师完全臣服。」妈妈本来紧闭双眼，但是还是发现了他的企图， 於是紧紧闭着双唇，他一时也不能硬塞进去，最终只好放弃了。 </w:t>
      </w:r>
    </w:p>
    <w:p>
      <w:r>
        <w:t xml:space="preserve">「啊，啊，不要，不要呀。」他用舌头把妈妈的阴部舔的更加湿润，扶着大 鸡巴插进了妈妈的阴道里，动作连贯熟练，中间没有一点停顿，妈妈根本来不及 抵抗，从这点可以看出他侵犯过不知道多少女人了。 </w:t>
      </w:r>
    </w:p>
    <w:p>
      <w:r>
        <w:t xml:space="preserve">「如果不用这傢伙让你爽个够话，你这个当老师的就不知道男人鸡巴的优点 在哪。」两个人的下体紧紧结合在了一起，身体完美的贴合着，他一边用鸡巴在 妈妈的阴道里游动，一边把刚刚被妈妈盖在乳房上的衣服再次掀起，抓住妈妈的 双乳，就好像骑着一辆马达强力的摩托车。 </w:t>
      </w:r>
    </w:p>
    <w:p>
      <w:r>
        <w:t xml:space="preserve">「停下呀，快点停下呀。」妈妈还在不住的哭喊，脸上流满了泪水。「啊， 啊，不要，不要呀。」妈妈的叫声越来越大，双手在他的身上四处撕扯，秦弘的 爸爸把妈妈的双腿抬了起来，腰部更加用力。 </w:t>
      </w:r>
    </w:p>
    <w:p>
      <w:r>
        <w:t xml:space="preserve">「哈哈，你现在好像很想要呀，你不是应该很正经的吗？」妈妈的声音开始 夹杂喘息声，身上大量流出汗水，皮肤变成了粉红色，秦弘的爸爸狂吻舔食着妈 妈脸上的汗水，接着又把妈妈的身体翻过来，紧紧的抱住了妈妈的大屁股纵马狂 奔，身上鼓胀的肌肉完全不像是一个年纪已过半百的男人。 </w:t>
      </w:r>
    </w:p>
    <w:p>
      <w:r>
        <w:t xml:space="preserve">「怎么样？感觉很过瘾吧？」秦弘说着把镜头又转到了他爸爸的身后，画面 上是他胯下的景象，一对大睾丸随着他腰部的动作前后乱晃，不断打在妈妈被他 大鸡巴撑开的阴部上。肥厚的阴唇夹着那条巨龙，翻出乳白色的液体。 </w:t>
      </w:r>
    </w:p>
    <w:p>
      <w:r>
        <w:t xml:space="preserve">妈妈被他干的彻底失神了，头发散落下来，衣服凌乱了，表情和思维也全都 混乱了，嘴里只能不断的发出「啊，啊。」的叫声。「只要你乖乖听话，我就会 让你很爽，你只要做一个随时都想着男人鸡巴的女人就行了。」他抽插的速度一 直不见降低，我只好快进了将近二十分钟。他把白色的精液，像牛奶一样注入了 妈妈的身体，然后才把鸡巴从妈妈的阴道里抽出来。 </w:t>
      </w:r>
    </w:p>
    <w:p>
      <w:r>
        <w:t xml:space="preserve">妈妈忘却了道德，充分着享受了一次性交盛宴。秦弘的父亲坐在旁边休息， 见过了一会妈妈睁开眼睛，从愉悦中恢复过来，就说，「夹到老子腿软，怎么样， 爽不爽？只要你答应表演，以后保证不再找你的麻烦。」 </w:t>
      </w:r>
    </w:p>
    <w:p>
      <w:r>
        <w:t xml:space="preserve">「不，不要，我，不要做那种表演。」妈妈并没有丧失自我，咬紧牙关，声 音颤抖着，秦弘的爸爸看软的不行只好来硬的。 </w:t>
      </w:r>
    </w:p>
    <w:p>
      <w:r>
        <w:t xml:space="preserve">「我看来你是敬酒不吃吃罚酒。」说着他走出镜头，不知从哪里找来了一些 绳子，把妈妈的双手捆在了一起，又把双脚也捆在一起。妈妈脱力的躺在沙发上， 默不作声的看着他随意摆弄自己的身体。 </w:t>
      </w:r>
    </w:p>
    <w:p>
      <w:r>
        <w:t xml:space="preserve">「你知道警察怎么对付犯人吗？今天就让你好好试试。」秦弘的爸爸把万分 恐惧的妈妈放到了一个木头凳子上，又给她戴上了眼罩和耳塞，这样让妈妈既不 能听也不能看，为的是不让妈妈正常的感觉出时间来。「对付女人的秘诀就是决 不能让女人回复镇静。」秦弘的爸爸摆出有点自命不凡的优越神气，我看的心怦 怦直跳，不知道他们又想出了什么花招来折磨妈妈。 </w:t>
      </w:r>
    </w:p>
    <w:p>
      <w:r>
        <w:t xml:space="preserve">「好难受，放开我，我要上厕所。」妈妈惶惶不安的坐在凳子上，过了没有 多长时间就受不了了，开始吵着要上厕所。秦弘的爸爸把耳塞拿出来说，「想上 厕所？好吧，我带你去，不过你得听话。」妈妈点点头，他把妈妈拉起来，解开 了脚上的绳子，又戴上耳塞。妈妈好像已经忘记了身上的衣服没有遮盖着隐私部 位，顺从着被他推着走出了房间。 </w:t>
      </w:r>
    </w:p>
    <w:p>
      <w:r>
        <w:t xml:space="preserve">画面很快转换成了一个舞台，舞台下面有着很多观众，既有男性也有很多女 性。秦弘的爸爸把我妈妈带到舞台上面，观众开始喧哗起来。 </w:t>
      </w:r>
    </w:p>
    <w:p>
      <w:r>
        <w:t>「哇，今天真没白来，竟然有这么漂亮的女人。」</w:t>
      </w:r>
    </w:p>
    <w:p>
      <w:r>
        <w:t>「好像是个少妇，正好我想稍微换下口味。」</w:t>
      </w:r>
    </w:p>
    <w:p>
      <w:r>
        <w:t>「这娘们长得这么漂亮，我这根鸡巴都硬邦邦的了。」</w:t>
      </w:r>
    </w:p>
    <w:p>
      <w:r>
        <w:t xml:space="preserve">「这是哪里呀，我好像听到有人说话的声音。」妈妈虽然带着耳塞，但是并 不能完全隔绝声音，还是隐隐约约的听到了观众的议论。 </w:t>
      </w:r>
    </w:p>
    <w:p>
      <w:r>
        <w:t xml:space="preserve">秦弘的爸爸对着台下做了一个噤声的手势，观众一下子变得鸦雀无声了。他 把妈妈带到舞台上一个特制的凳子前面，这个凳子的特殊之处在于表面是一个马 桶圈，看来是给人排便用的。但是如果真用来排便，整个过程又会被人看得清清 楚楚。 </w:t>
      </w:r>
    </w:p>
    <w:p>
      <w:r>
        <w:t xml:space="preserve">「这哪有人呀，你听哪有声音呀。马上就要到厕所了，再忍耐一下吧。」秦 弘的爸爸把妈妈的耳塞拿下来说，妈妈仔细听了下，发现没有声音就放下心来。 </w:t>
      </w:r>
    </w:p>
    <w:p>
      <w:r>
        <w:t xml:space="preserve">「你先出去好不好，我想一个人上厕所。」妈妈弯下腰，用捆着的双手摸了 一下凳子上的马桶圈，然后对秦弘的爸爸说。 </w:t>
      </w:r>
    </w:p>
    <w:p>
      <w:r>
        <w:t>「毛病真多，我走了你跑了怎么办？」说着帮脱下妈妈的裙子和内裤。</w:t>
      </w:r>
    </w:p>
    <w:p>
      <w:r>
        <w:t xml:space="preserve">「你，你出去，不要看我，我尿不出来。」妈妈站在那里不知所措，有些焦 急，好象很难再忍耐下去了。 </w:t>
      </w:r>
    </w:p>
    <w:p>
      <w:r>
        <w:t>「闭嘴，快点尿吧，罗嗦死了。」秦弘的爸爸把游移不定的妈妈按在凳子上。</w:t>
      </w:r>
    </w:p>
    <w:p>
      <w:r>
        <w:t xml:space="preserve">「不要，你出去，我。」她突然抽噎说，「你不让我看，我就要你尿给我看。」 秦弘的爸爸按住妈妈光滑的膝盖，然后用力向两边分开，再向上抱起，妈妈的双 腿蜷在身前，下身大大的敞开，对着台下的观众。两片大阴唇充血而有光泽，由 于刚才的性交而张开。这么美丽的阴户，就是经常光顾风月场所的老手也不曾见 过，他们眼睛直直的看着妈妈的下体，即使没有秦弘爸爸的命令也不会发出一点 声音。 </w:t>
      </w:r>
    </w:p>
    <w:p>
      <w:r>
        <w:t xml:space="preserve">「不要呀，这样会尿到外面的。」妈妈完全没有发觉身处何地，还天真的担 心会尿到马桶外面。 </w:t>
      </w:r>
    </w:p>
    <w:p>
      <w:r>
        <w:t xml:space="preserve">「快点尿。尿到外面也没关系。」不知道是由于他的命令，还是实在忍受不 住了，妈妈的阴部开始有一些水滴冒出来，然后慢慢成为了一条溪流。这条水流 逐渐抬起，当与地面平行的时候，秦弘的爸爸突然把妈妈的眼罩摘了下去。 </w:t>
      </w:r>
    </w:p>
    <w:p>
      <w:r>
        <w:t xml:space="preserve">「啊，这是什么呀，你骗我，不要看呀。」妈妈适应眼前的光线时，突然发 现自己的困境，拼命大叫着用紧紧捆着的双手打着秦弘爸爸抓住自己双腿的胳膊。 妈妈根本没有想过，自己会在这么多人面前撒尿，女人的尊严荡然无存，这让她 本能的想要把尿憋回去，但是尿水稍微小了一点又全力向前喷了出去，尿了一半 忍不住的。妈妈骤然放弃了一切希望，完全沉浸在当前的痛苦中，任由尿水喷向 台下的观众。 </w:t>
      </w:r>
    </w:p>
    <w:p>
      <w:r>
        <w:t xml:space="preserve">「呀，啊，不要。」妈妈的尿水喷撒在前面的地面上，又迸溅起来。我看得 彻底惊呆了，心在剧烈的跳动。台下的观众也热血沸腾，开始用照相机拍摄，一 时快门的声音四起，闪光灯把妈妈的身体映得格外清楚。 </w:t>
      </w:r>
    </w:p>
    <w:p>
      <w:r>
        <w:t xml:space="preserve">「不要拍我，你们这些畜生。你们不是人。」尿水一股一股的喷出来，妈妈 的眼泪就像断了线的珍珠一样流下去。当尿水流完的时候，台下的观众响起了一 片欢呼声。妈妈只顾着哭，都忘记了分开的双腿，把下体继续暴露在众人面前， 所以秦弘的爸爸已经不再用手按着妈妈了。 </w:t>
      </w:r>
    </w:p>
    <w:p>
      <w:r>
        <w:t xml:space="preserve">「啊，滚开，别碰我，混蛋。」妈妈呜咽的低声说，眼泪彷彿稍稍使她平静 下来。直到一位观众交给秦弘的爸爸一打钞票，蹦上台把头凑到妈妈的下体前面 开始亲吻。妈妈用力推他的脑袋，像野狗见到久违的食物一样，赶都赶不走。秦 弘的爸爸手里拿着那得人民币，满意的抿着嘴，微笑的看着舞台上被人肆意侵犯 的妈妈。 </w:t>
      </w:r>
    </w:p>
    <w:p>
      <w:r>
        <w:t xml:space="preserve">「求你了，放过我吧。你们放过我吧。」妈妈的话就像可怜的受伤的小鸟， 战战兢兢，害怕得不敢抬头看他。那个观众把妈妈手上的绳子解开，然后把妈妈 身上的衣服一件一件的扒下去，直到一丝不挂为止。然后钳住妈妈的胳膊，把两 个圆滚滚的大奶球挺在胸前。他自己玩弄妈妈的身体还不不忘用向台下展示的方 式来凌辱妈妈。 </w:t>
      </w:r>
    </w:p>
    <w:p>
      <w:r>
        <w:t xml:space="preserve">妈妈被迫晒了一会奶子之后，又被他抱着转过身，向台下的观众展示丰满诱 人的臀部。他先是让妈妈崛起屁股，然后又在上面抚摸了几下，分开两片大肥屁 股，露出里面的肛门。 </w:t>
      </w:r>
    </w:p>
    <w:p>
      <w:r>
        <w:t xml:space="preserve">「呀，放开我。你快放开我呀。」刚刚的尿水已经流到了后面，所以肛门也 是湿淋淋的。他用力掰着妈妈的臀沟，从后面可以清清楚楚的看到了妈妈的肛门 和肥厚的阴唇。 </w:t>
      </w:r>
    </w:p>
    <w:p>
      <w:r>
        <w:t xml:space="preserve">「哈哈，这女人下面都湿了。」他用手下去扣妈妈的阴道，然后分开两片大 阴唇，为的是使观众看得清楚。 </w:t>
      </w:r>
    </w:p>
    <w:p>
      <w:r>
        <w:t xml:space="preserve">「啊，不要呀。」他脱下裤子，一条长阴茎，如飢似渴从后面插进妈妈的阴 道。妈妈似乎早就想到他会这样。既然花了那么多钱，当然会把精液射进妈妈的 阴道里。妈妈虽然一直在哭喊，但为了这噩梦早一点结束，身体不得不开始配合 他。 </w:t>
      </w:r>
    </w:p>
    <w:p>
      <w:r>
        <w:t xml:space="preserve">「当众交配是母狗才会干出的事情，我不会这样轻易让你高潮的，你一定感 觉很难受吧。」他开始插的比较缓慢，好象不想剧烈的刺激自己。好让自己的钱 花的更值得，以延长凌辱妈妈的时间。 </w:t>
      </w:r>
    </w:p>
    <w:p>
      <w:r>
        <w:t xml:space="preserve">妈妈的身体也随着他胯下的动作剧烈的前后晃动，只好趴下用双手持着凳子。 他干了一会把妈妈边插边从后面抱了起来，一起坐在刚才的凳子上。妈妈坐在他 的胯间，一前一后的身体运动，变成了一上一下的运动。这种景象让下面又闪起 了一阵闪光灯，他把妈妈的腿举了起来，让生殖器交合的地方更清楚的拍摄进观 众相机的胶片中。这种强烈的刺激不仅把妈妈送上了高潮，也让他射出了精液。 </w:t>
      </w:r>
    </w:p>
    <w:p>
      <w:r>
        <w:t xml:space="preserve">又有几个观众交了钱，上台用各种姿势和妈妈性交。妈妈的身体，虽然丰满， 去很柔软，完美的配合着他们不同的要求，这盘录像带完全变成了性交教学片， 不知道有多少精液灌进了妈妈的阴道和嘴里。可惜的是，录像带已经到了最后， 我只好又拿出了第二盘录像带放进了录象机里。 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