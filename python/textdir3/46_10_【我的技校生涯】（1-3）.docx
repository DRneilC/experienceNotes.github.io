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【我的技校生涯】（1-3）</w:t>
      </w:r>
    </w:p>
    <w:p>
      <w:r>
        <w:t xml:space="preserve">作者：Eavin 字数：7848 </w:t>
      </w:r>
    </w:p>
    <w:p>
      <w:r>
        <w:t>（１）</w:t>
      </w:r>
    </w:p>
    <w:p>
      <w:r>
        <w:t xml:space="preserve">第一次接触Ａ片是在初中的时候，但那时还没有谈恋爱的概念，所以撸管差 不多成了每天晚上的作业之一。在每日的撸力下，成绩当然就不怎么理想，考不 上高中，只在本市的一间技校就读。 </w:t>
      </w:r>
    </w:p>
    <w:p>
      <w:r>
        <w:t xml:space="preserve">学校楼高１２层，有两台电梯，不过一般时候都只给老师们坐，前后都有楼 梯，只是后楼梯一般很少人走，而我比较喜欢安静，常常都会走后楼梯。一次偶 然的机会，我在后楼梯上捡到了一只Ｕ盘，当年Ｕ盘可是一个高端的东西，就我 这个学电脑专业的也没有买一个，所以我很不老实的据为自有了。呵呵！ </w:t>
      </w:r>
    </w:p>
    <w:p>
      <w:r>
        <w:t xml:space="preserve">回到家里后，插入Ｕ盘，６４Ｍ的Ｕ盘里面载有了二十几张艳照，全裸、口 交、性交都有，还有一张阴部的大特写，看着觉得眼熟，我反覆看了几次后，才 确定是电商班的小平。其实我觉得自己有点脸瘫症，小平的额头那么平，我居然 前后反覆看几遍才认出她，不就一个穿了衣服和一个没穿衣服的嘛！ </w:t>
      </w:r>
    </w:p>
    <w:p>
      <w:r>
        <w:t xml:space="preserve">小平电商Ｘ班，身高１６８公分左右，体重４５公斤，三围３２Ｂ、２４、 ３４，身材还算苗条。确定是小平后，一个性奴计划慢慢地从我脑海里出现，都 是Ａ片惹的祸，居然想将小平变成自己的性奴。 </w:t>
      </w:r>
    </w:p>
    <w:p>
      <w:r>
        <w:t xml:space="preserve">我从印表机里列印了一张黑白的阴部特写照片，回校后，看到小平一个人吃 早餐的时候，走了过去，打开了那张黑白Ａ４纸给她看，她呆了一会儿后，顿时 抢去了那张Ａ４纸，揉成一团后才生气的问我图片是哪来的。其实当然我也很紧 张，怕她拿着照片去找我班主任就死了。我装作轻松的跟她说：「想知道的话， 就今晚７点到二楼厕所等我。」 </w:t>
      </w:r>
    </w:p>
    <w:p>
      <w:r>
        <w:t xml:space="preserve">我在一天的忐忑中等到了晚上，晚上７点５分左右，我来到了学校二楼，看 到只有小平一个人时，附近也没有人了，才敢走过去。学校的二楼上去后有一个 小卖部和一些小卖部的桌椅，在转角后有三间空置了的课室，厕所在第二间课室 的对面。在一个转角是一间电脑室，因为里面的电脑都很旧了，一般上电脑课都 是上１１楼的那几间电脑室上。 </w:t>
      </w:r>
    </w:p>
    <w:p>
      <w:r>
        <w:t>小平看到我走过去后，赶紧走过来，一来就是问：「你的照片哪里来的？」</w:t>
      </w:r>
    </w:p>
    <w:p>
      <w:r>
        <w:t xml:space="preserve">我看得出她也挺紧张的，就说：「这你就不用管了，你问了我也不会说的。 如果你不想我把那些照片都发出去的话，你就乖乖听我的，让我也爽快一下，不 然你就等着全校都看到那些照片吧！」 </w:t>
      </w:r>
    </w:p>
    <w:p>
      <w:r>
        <w:t xml:space="preserve">可能是我的气势压倒她了吧，她只是小小声回答：「你想怎样？你要怎样才 肯把照片还给我？」看在她还算配合的份上，我说：「当你毕业的时候就全部还 给你，但这段时间内你也要乖乖听我的，不然，你知道的。」我知道她和我一样 还有两年多才毕业，两年时间让我玩，我也满足了。 </w:t>
      </w:r>
    </w:p>
    <w:p>
      <w:r>
        <w:t xml:space="preserve">她紧接着说：「毕业太长了吧！一个学期可以吗？」我笑吟吟的回道：「没 问题啊，一个学期后我让全校的同学看完后才还你怎样？」我心想，现在就开始 和我讨价还价，那我以后还怎么顺利玩你啊？然后小平就不出声了，可我也不着 急，就像小说里说的，心理战，我一先开口的话，我就弱了。 </w:t>
      </w:r>
    </w:p>
    <w:p>
      <w:r>
        <w:t xml:space="preserve">大概过了两分钟吧，小平又开始开口了，说：「好，我答应你，但你写张保 证书吧，免得你以后反悔。」我听到她答应了，一时高兴，想也没想的就说道： 「好，没问题，如果你乖乖的听话，等你毕业了，我一定还你。」她听我说完， 就立刻从书包里拿出纸和笔。 </w:t>
      </w:r>
    </w:p>
    <w:p>
      <w:r>
        <w:t xml:space="preserve">看到她靠在墙上，背对着我在纸上写些什么，我也没怎么理她。看着她的后 背，想着今后这具身体就是我的玩具，小弟弟也不自觉的站了起来。小平和平常 一样，穿着短袖校服、长裤子，书包随意的放在地上，但今天我觉得怎样看怎样 带感，想着等一下是要先在她的嘴里来一发呢，还是直接干她。 </w:t>
      </w:r>
    </w:p>
    <w:p>
      <w:r>
        <w:t>等了一小会，小平终於写好了，说：「来，在这里签个字，那这两年我就是 你的了。」然后把笔递给我。我接过笔，刚想签的时候，突然想起，我签这个干 什么？这不是给自己留下证据吗？我立刻扔下笔，甩了她一脸耳光，说：「你玩 我是不是？拿这种东西让我签，等明天全校看到你的裸照吧！看你还敢不敢跟我 玩阴的。」说完，我就向外走去。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