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玉女情劫</w:t>
      </w:r>
    </w:p>
    <w:p>
      <w:r>
        <w:t>（一）美人</w:t>
      </w:r>
    </w:p>
    <w:p>
      <w:r>
        <w:t>「先生，廿二楼到了！欢迎您光临时代艺术中心，谢谢！」电梯管理员彬彬有礼的声音，突然使庄客非一惊。他最近常常陷入这种莫名其妙的沉思中，而且从没这么疲倦过，用不着旁人提醒，他也可以察觉到这些反常的情绪，正在一点一点的扼杀他，也许医生的警告没错，他真的是老了。</w:t>
      </w:r>
    </w:p>
    <w:p>
      <w:r>
        <w:t>今天是他一生中最重要的日子，即使他会吓坏所有的人，甚至伤害自己，他都要不惜一切放手一搏，这是他最后的机会。庄客非挟起包金箍的黄杨木拐杖，威严地走出电梯。</w:t>
      </w:r>
    </w:p>
    <w:p>
      <w:r>
        <w:t>门重新在管理员的鞠躬中阖了起来，庄客非想，好机伶的小伙子！隙缝中，他看见年轻人帅气的制服帽子上有个明显的徽章「时代」。这两个字代表了卓越的品质、现代化的管理、理想的学习环境。在全国各地都可以见到它的连锁中心，而它的成长不过才四年。是个奇迹！庄客非在喉咙里咕哝了一声。</w:t>
      </w:r>
    </w:p>
    <w:p>
      <w:r>
        <w:t>一幅巨大的肖像画在走廊中央迎接着他，画中人高贵的倩影栩栩如生，那是一个惊世骇俗的绝世美人。高耸的胸部、如丝般的长发、窈窕的体态、优雅的气质，是典型的东方女性才华横溢的眼神与充满智慧的嘴唇，不过三十出头却在妩媚中含蕴着威严的气势。</w:t>
      </w:r>
    </w:p>
    <w:p>
      <w:r>
        <w:t>「我认得你！」庄客非情不自禁地靠近画像。这张画还唬不倒他，真奇怪，这么多年了，他还记得，记得一些他以为早该忘了的事。他曾经那么熟悉她身体上的每一处细节，不管现在她是多么的饱经沧桑、世故圆融，在她肉体中永远有他伫留过的痕迹。</w:t>
      </w:r>
    </w:p>
    <w:p>
      <w:r>
        <w:t>他深深吸了一口气，仍遏止不住心脏急促的跳动，薄而尖苛的嘴在鹰勾鼻下紧紧地闭成一字型。肖像旁有一块镀金铜牌的说明，他强迫自己阅读关玉雪女士，时代艺术中心创办人，艺术学苑校长，美国耶鲁大学艺术系硕士。荣获教育部长奖、中正文艺奖、圣保罗双年展金质创作奖章、巴黎沙龙奖、布鲁克文化中心奖……等多项国际性美展荣誉。游历世界二十余国家，研究、讲演、考察、写生，并曾应邀参加国内外重要联展、个展五十余次，作品广为世界各大美术馆及国际人士收藏。</w:t>
      </w:r>
    </w:p>
    <w:p>
      <w:r>
        <w:t>他的眼光重新回到画像上，她的丝绒长旗袍上缀着发光的钻石，衬托出端庄高雅的气质，修长如玉的大腿却自高高的开岔处伸出……庄客非离开了画像，走向宽敞的大厅，柔和的灯光下，一位婀娜的接待员由柚木服务台后站了起来：「庄先生？」门在他眼前开启，办公室大得超乎他的想像，但洋溢着艺术家个人风格的气氛，冲淡了这份汪洋般的感觉。</w:t>
      </w:r>
    </w:p>
    <w:p>
      <w:r>
        <w:t>她就坐在那儿，缓缓地抬起头来，秋香色的旗袍，沉着镇定的眼神，她准备好了。她真人比画上更美，红艳欲滴的嘴唇，一双勾人魂魄的大眼睛、浑圆的肩膀、纤细的腰肢，还有胸前那对丰硕撩人的巨乳，顶着旗袍晃动着。她的身子比以前更加成熟了。</w:t>
      </w:r>
    </w:p>
    <w:p>
      <w:r>
        <w:t>他们互视了好一会儿。</w:t>
      </w:r>
    </w:p>
    <w:p>
      <w:r>
        <w:t>「你可以出去了！」关玉雪对接待员说。她的声音还是那么柔和富有磁性，却多了企业家该有的威仪。</w:t>
      </w:r>
    </w:p>
    <w:p>
      <w:r>
        <w:t>「谢谢你答应见我！」接待员退出去后，他尴尬地开了口。</w:t>
      </w:r>
    </w:p>
    <w:p>
      <w:r>
        <w:t>「你的律师说你非见我不可？」她看看手表：「不巧得很，再过十分钟我还有一堂课，请你长话短说。」「玉雪，我」面对她逼人的气势，他开始后悔自己这样冒失的来见她，但来不及了，后面，再没有任何退路。他挺起胸膛，至少，他还是个男人：「我是很诚心的来跟你谈。」「叫我关校长」她一点也不为所动，那双充满智慧的眼睛深不见底。</w:t>
      </w:r>
    </w:p>
    <w:p>
      <w:r>
        <w:t>「关校长！」他屈服了。</w:t>
      </w:r>
    </w:p>
    <w:p>
      <w:r>
        <w:t>「你还有九分钟！」「不要报复我。」他难堪的说。</w:t>
      </w:r>
    </w:p>
    <w:p>
      <w:r>
        <w:t>「庄先生，你有话直说好吗？」「好！」他下定了决心：「玉雪，我要我的孩子。」「你的孩子？」她微微蹙眉。</w:t>
      </w:r>
    </w:p>
    <w:p>
      <w:r>
        <w:t>「我们的孩子」他加重语气：「过去的事我对不起你，但现在我要给孩子一个补偿。」「庄先生，请问你在说什么？」她的口气有不解、有轻蔑，掌握住一切的轻蔑。</w:t>
      </w:r>
    </w:p>
    <w:p>
      <w:r>
        <w:t>「玉雪，不要对我那么残忍！」激动中他向前跨了一大步，手撑在写字台上直视着她：「难道你看不出来，我是个风烛残年的老人，得了癌症就快死了！」「庄先生你保养得很好，实在看不出来。」「我快死了，我要我的孩子！」他克制不住胸腔中陡然升起的一股刺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