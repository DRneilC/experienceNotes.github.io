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我很爱SM第一更持续更新</w:t>
      </w:r>
    </w:p>
    <w:p>
      <w:r>
        <w:t>在这个比较正常的社会，多多少少存在着像我一样的另类的女孩，我就是那种不甘循规蹈矩，追求新奇刺激的女性。在性爱的世界，有着自我的性福观，有鲜为人知的高潮家园。 我叫凌梦芸，是一个刚上大一的女孩，说是女孩，是因为现在的我确实还只有19岁，按照国家的规定，还属于刚成年呢，长得嘛，却是有模有样，活生生一个标准美人儿。对于女人来说，19岁已经基本成型了，现在的我，195的身高，51公斤的体重，（51公斤，并不算特苗条，特有我骨感美 ，但如果太轻，那还怎么好说大胸美臀呀）虽然没有豪乳，却也有34d，看上去也挺丰满，挺挺拔的，当然不排除还有进一步发展的可能。臀部也挺完美的（省略自卖自夸的语言了）至于脸蛋，眼睛还蛮大的，尖尖的鼻子下面是玲珑小巧的嘴，整个脸蛋看上去挺清秀滋润的。没办法，父母基因好，子女也差不多哪去。（看到这，是不是感觉又是一篇把女主角写的多么多么优秀，充满诱惑的文章，感慨此女只有书中有，人间难得几回见。可是我想，如果一篇长长的色文，女主角却是平平淡淡 ，甚至丑不可言的，就算你有兴趣看，我都没心情写。）老爸是我们圣榆市的市长，老妈则是圣榆大学的一个教授，可以说我生活在一个家境甚好的家庭。家里常有一些所谓的上流人士出现，所以也就有了大胆活泼的性格，在别人眼里，我可是个文质彬彬的淑女咯。虽然这是篇色文，但我不想我生活的是一个糜烂荒淫的社会，所以，在我的故事中，我的爸妈是正常的，整个社会也是正常的，按理说我也该是正常的淑女，可是我清楚我不是。 女人比男人确实成熟的早，19岁的男人还只在憋尿时勃起暗爽一下，而那时的我已经懂得自我安慰了。我的性趣略带sm，特别喜欢那种没自由，失自由的无助感。看的电视多了，总会遇到绑架的场景，看到那些个美女姐姐双手被绑在背后，最好背后靠着柱子的那种，或者双手张开绑在十字架上，脚上还有冰冷的脚烤，那时，我总要去设想一下，那个被绑的就是我。我会带着抗拒和害怕的心情挣扎，努力的拉扯几下身上的绳子，全身便有痛痛痒痒，酥酥麻麻的感觉 。这种感觉就跟被调情的感觉一样。当我还在享受这种略带销魂的约束感时，通常这个时候，会有一个凶神恶煞，面部狰狞的大块头带着两个撑场面的跟班出现，此时，我的第一感觉就是：你这个混蛋，你要干什么，不要过来。 可我嘴上会说：“不管你用什么办法，我都不会说的。” 他面带邪笑的说：“是吗？那你可要做好准备了，我可有的是时间等你招。” “我才不会怕呢。”心里却在郁闷，在危险面前，还要被迫挺起胸膛，无所畏惧的说着不怕死的话，看来女列不好当啊。 这个时候似乎有点期待他粗暴的手干点粗暴的事。可是这种事是不会发生的，即使导演非常想那样继续下去也不敢。老天呀，我就是想被强暴一回嘛，这点小小的要求都不能满足吗？ 不yy了，回到现实。 看完电视，便到了睡觉时间了。睡觉时间可不一定就真去睡觉，有些事情还是该做的。在每个没有诗意的夜晚，如果自己也不想办法慰劳一下疲惫的身躯，那真是连睡觉都不适合咯。当然，样子还是要做做的。我喜欢裸睡，所以便脱的光光的，那种与大自然的肌肤之亲，那种出手就能直接摸到各处肌肤的感觉真有点爱不释手。 由于年龄和经验的关系，起初的自我安慰仅仅只是双手的抚摸和摩擦而已。躺在被窝里，长长的指甲在阴唇，阴蒂等女性最敏感的来回摩擦，一阵阵酥麻感有指尖传替给阴道，瞬间便传到了大脑皮层了。另一只手也不能闲着。时而在乳房上顺时针抚摸着，时而五指靠拢把乳房抓到鼓鼓的，尖尖的，时而时而是杂乱无章的乱摸乱抓，总之乳房怎么爽便怎么玩。（本小姐乳房早不在掌握之中）在上下齐手的刺激下，感觉身体越来越热，呼吸也越发急促。胸脯起伏剧烈，怎个身子不安分的动起来，腰部也会情不自禁的向上发力以配合手指的进出。 就这样过不了几分钟，乳头便像干瘪的黄豆吸水变大。下体也不受控制的流出粘粘的透明液体，整个身体在燥热中享受爱的洗礼。只是光靠这样的刺激，还达不到高潮迭起。尽管有手指的填充，阴道仍然有种莫名的空虚感和麻痒感。我知道该找点粗壮点的东西弥补手指的缺陷了，可是我还是忍住了，理性战胜欲望，我还是不能把自己少女的标志葬送在死物手里。所以，即使自慰已不是两三天了，可我依然保存着少女的气息。 性欲高涨的我却遇上家教甚严的父母。在家行事多有不便，如果让爸妈知道我经常一个人偷偷摸摸的自慰，我无法想象他们怎么对我，但我知道我是无法面对他们了。这样干点性福的事情总是畏首畏尾的，如何能尽兴呀。我不怪他们，但也不能怪我啊，谁叫他们生出我这个渴望性福的女儿呀。（如果性爱的渴望程度也是遗传来的，那我爸妈不是也至少有一个……，停停停，我爸妈一直是那么的高尚，正直，绝不会的……，肯定是我发育的时候变异了，不然怎么会有我这个喜欢变态的女儿呢？）为了方便自己办事，为了安全，和平，自由，我决定搬出去住了。理由嘛，很多很多啦-我已经长大啦，要学会独立呀，上下学方便啦，晚上回家危险拉（学校离家有点远）……我想当我把这些理由说出去，他们不答应也得答应啦。不过，要是我把我真正的原因说出来（我很爱sm啦），无非是逼他们承认我是sb啦。 如我所料，他们果然在提出一大堆要求的情况下答应我去学校附近租房住了。至于要求嘛，肯定比不上独居的诱惑大。 大一的第二个学期开学时，我便在爸妈的陪同下住进了我的新家。房子是老爸出钱租的，行李也是老爸弄过来的，至于房中的各种家具则是我妈帮我搞定的，（肯定比不上家里，但我已经很知足了。）而我就像一个公主一样享受着，思考着未来这里发生的点点滴滴，各种各样的场景，心里就一阵一阵的暗爽。忽然大脑一阵眩晕，不是什么突发事故，而是现在梦寐以求的sm家园已在眼前，怎能不让人激动得头脑发热呢？ 一切安排妥当，爸爸妈妈也准备回去了，临走前，老妈还叮嘱了一番，无非就是一些：一个人在外要好好注意照顾自己，不要轻易相信陌生人，夜里要注意锁门等等的话。我呢，老妈说什么只管答应就是了。那样他们就可以放心的走了。（并不是要他们快点回家，只是有些时候该舍得的就要舍得，不然怎么成大事啊、呵呵。）这是我第一次离开父母在外居住，我不知道他们离开我是什么感觉，但我却还是挺孤独的，以前在爸妈的照顾下过得舒舒服服的，什么事都不用做，现在一个人了，有些事还真不习惯。结果这刚来的第一个晚上，自己却饿了一个晚上，以前哪会有这种事情发生啊，想想都觉得憋屈。 凡事有利也有弊，在这里我虽然有着相对的自由，但有时候也觉得有些无助，想来想去，觉得是时候好好琢磨琢磨如何让生活朝着有利的方向前进了，比如：自己学会如何照顾自己的生活起居，自己如何实现来时憧憬的性福生活等等。这天晚上，出去吃了个宵夜，熟话说饱暖思淫欲，是不是该干点什么了呢，哈哈，这个晚上，什么也没干，洗洗也就去睡了，我可没你们想象的那么淫荡。 哦，有必要对我的新房子做点介绍。房子离学校大概10分钟的路程，所以也挺方便上下学的。房子是一室一厅，附带小厨房、厕所和阳台，算的上是标准的住房了。 白天上课时间，我就是正正经经的乖乖女，受男女欢迎的淑女，晚上回到自己的小窝，情况就不一样了。偶尔手淫是很正常的，不过美中不足的是缺乏sm工具，反反复复那么几个动作，时间久了就容易厌倦了。看着整个房子，多么的正经的居家之所，就连天花板上也没有一个挂钩什么的，现在仅有的称得上虐恋的工具还说我从老爸那里偷来的一副手铐。（我爸原来是在公安机关工作的）不能这样，我的生活不能如此索然无味，于是我决定在家里添点特别的道具或者说装饰自己的穿戴品。不过，去成人用品实体店买还是不够胆，虽然说没什么不好意思的，大家都心照不宣，不过嘛，女生多多少少还是有那么点害羞的，要是熟人看我从情趣店走出来，提着一个大大的黑色塑料袋，一脸淫笑，那我以后的日子没法过了。 好在，这个时代，网络无所不能的。这个虚拟世界满足了人们多少暴力变态的梦想。就好像一个人怎么也不敢拿刀拿枪就去杀人，但是网络游戏嘛，尽可以痛痛快快杀无赦。我不喜欢杀人游戏，但我却喜欢sm游戏。 通过上网，我了解了很多sm知识。比较各种sm方法，对捆绑缚束，自缚夜行情有独钟，这个危险性最小，而且最能让人有失去自由后的无助感以及由此产生的快感，道理很简单，就和患难见真情一样，只有在经历一番挫折磨难之后的快感才是真正的快感。想想就知道整天只知道一进一出一进一出的活塞运动多么无趣。sm方法中，灌肠，尿道刑法，吊缚等等也不是特别反对，虽然不那么安全，但把握得当也不是什么危险事，所谓，不经历风雨，怎么见彩虹，不受点折磨，怎么会高潮。 至于那些鞭子抽打，针刺器官，滴蜡，狗式教育，终身监禁，主奴调教这些谁爱做谁做，反正我不做。那可是很危险滴，从小在南方温室成长的花朵不适合带到西北沙漠去，这是就算白痴也知道的道理，不过我不知道白痴知不知道他知道这个道理。 有些女性买剃刀，用屁股都能想清楚是要干什么啦，把自己下面刮得干干净净，清清爽爽的。除了让男人舔时方便一点，我实在想不出有什么让人变得更性奋的。我暂时独居，不需要男人舔，所以绝不会虐待自己刚长出不久的阴毛的。刮掉可爱的阴毛，感觉就好像太监长不出胡子一样，那代表着性无能啊，一看我就是性功能正常的啦。 说了那么多，无非就是想告诉你，我该去情趣商城买东西了，网购是最好的保密方式了。 打开浏览器，无所不能的百度就出现了，带着害羞的心情搜索情趣用品，很快一大堆网站链接就出来了。我一般不选第一个，因为第一个往往是广告，或者就是和百度某个高层有奸情，这种网站我相当鄙视。就随便选了个下面的网站。就当支持者小企业。具体名字就不说了，怕被当成拉皮条的了。但不得不说的是各种情趣产品真是让我内心一阵荡漾。 直奔主题，选了几条细的长绳，长短不一以满足不同需求，灰白色的，看上去自然点。麻绳最适合sm束缚，不过没那么舒服，容易留痕。只选了一条最长的。大多是尼龙绳。别指望我把全身绑上红色的绳子给你看，也别和我说浪漫性感，太过于夸张的表现手法我学不来。 一个被捆绑，失去自由的人还能自由自在的说话显得多么不协调，所以塞口球当然不能没有。买了一个白色的和粉红色的带孔橡胶塞口球，球入口之后，两条带子再系于脑后，被迫张着嘴又不能说话，在我看来这是件很有乐趣的事。接着还买了几个跳蛋，你知道干什么用的啦。 既然好不容易买一次sm用品，就要舍得点，全面点。全身个个地方都得照顾好。 在sm专区，我又买了个肛门塞，不长也不粗，够用就行，菊花嘛，就算你只让我塞一根小指，即使你吃了巴豆，也休想冲破关口，倾泻而出。当然，固定装备不能没有，一个贞操带就显得尤为重要了。带上贞操带，欲女也得变尼姑啊。同时还有防止动中东西掉出来的好处，这个时代，只有有节操的女人才配戴贞操带呀。 下面是照顾好了，可上身那对胸器还没有好好关照关照呢？那么大的乳房，总不能拿两只大碗罩住嘛。那就只能从乳头下手咯。我挑选了一副做工精致的乳头夹，钢做的，两个夹子都有绿豆大的孔，不用想就知道是用来装乳头的，可是，哪个正常女人乳头只有绿豆那么大？不过也只有这样才夹的紧，夹的爽嘛。乳头夹的末端还要小金属链连着。 情趣用品店自然少不了情趣内衣啦，看着那些产品，我不得不佩服那些设计师们的审美观和创作才能，你说不就已经内衣内裤嘛，怎么就那么能把女人的性感，暧昧，诱惑展现得淋漓尽致呢。情趣内衣有多情趣？不可小觑。如果我穿上我选择的那两件，你是正常男人就给我准备纸巾擦鼻血。 差不多了吧，该买的都买了吧。不对，还少点什么。读者帮我想想，你心目中还希望我身上多点什么呢？ 恩，你想到假阴茎了？木制的还是橡胶的，不管你想到什么，我都不会买，我说过，我不会自己拿死物来结束那少女的标志的，当然，如果被迫的，我也只能接受了。 就算你还想到手铐，脚镣，那你也只能失望了，手铐，情趣手铐怎么比得上警察叔叔的呢，我都有一副了，脚镣，还是用绳子做点束缚吧。戴着铁制脚镣，叮叮当当走在大街上，我还没有渴望到那种求虐的境界呢。 哦，我想到了，高跟鞋也是必不可少的。一个被虐者，还穿着运动鞋走在大街上，这样穿着与身份太不协调了吧。我也有好几双高跟鞋，不过最高的也就8厘米，而看到宣传广告我就忍不住了，六厘米算什么，潘长江？八厘米又算什么，郭德纲？12厘米又算什么，那可是姚明大哥啊，高吧，实在是高吧。你说，这还不买，是看不起姚明啊。于是，我便挑了双主黑色的鞋子，这种鞋，只在乎看上去美丽性感，至于穿着舒服，走路平稳那就由顾客自己把握咯。我看中的也是它的外观。整体黑色，鞋尖还没能遮住女性的脚指甲，其余部分也只有不到两厘米高的皮质面子，而脚面上是镂空材料，斜盖住部分脚背，镂空部分的主图案是蝉翼模样，设计者大概是利用蝉来表达春意盎然，勃勃生机的性生活吧，虽然价格不菲，不过买到它，真开心，哈哈。 咦，细心的我还发现这双鞋鞋跟处多出一块材料，其两端都有小块突出，并各有一个孔允许东西穿过，原来是防止脚穿不稳而增加的鞋脚绑定装置，不对，应该是禁止穿戴者未经允许就脱掉鞋的束缚装置，因为在配件栏中除了有三条小小的精美链条外，还有四把配套小锁。如果把链条穿过预留的小孔，然后上锁，那样不就脱不了了。我还想到一个好玩法，那就是用那条60厘米长的链子依次穿过四个孔，在两侧上锁后，这样不仅可以防止脱掉鞋，还让两鞋之间仅仅留下30厘米的活动空间了，12厘米高的鞋只有这么短的活动空间，这种小碎步的感觉妙不可言啊。（我是不是有点太变态了，想出这种方法折磨自己，哎，女人何苦为难女人啊。）此外，我还买了一条束缚绷带，一盒避孕套，一瓶调情药水，还有低温蜡烛。（申明：春药是拿来收藏的，蜡烛也不是滴蜡用的，是在地球一小时时让自己阳光一点的。）这下终于买到我不想买了，买到心满意足了。估计两三天就会到货吧。 接下来我还想做些什么呢，还能干些什么呢？ …… 完 …… 字节数：11375 [ 此帖被骷狼在2014-09-19 15:23重新编辑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