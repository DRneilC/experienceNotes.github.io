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[研究组的学姐]</w:t>
      </w:r>
    </w:p>
    <w:p>
      <w:r>
        <w:t>容是我一个大我一届却大我5岁的学姊，个头小小的，有着有酒窝的可爱脸蛋，也有着虽然矮小，却相当恰当比例的身材，功课又好，可以说是个蛮完美的女人，可是也许是因为年纪比同届的同学都大许多，因此大学四年来并没有听过她的绯闻。而是一个受班上同学与学弟妹喜欢的一个学姊。</w:t>
      </w:r>
    </w:p>
    <w:p>
      <w:r>
        <w:t>容自我们系上毕业后考上本校研究所，因为系上人少，我又和容有共同喜好，因此相当聊得来。虽然她毕业后考上研究所，因为是本校，所以还是有保持联络。我经常到容的研究室去打BB，讨论共同喜欢的动画与漫画，而当我课业上有问题，容也总是义不容辞地帮我，我也帮容处理电脑上碰到的问题，虽然和容有着共同爱好与话题，可是也许是容年纪大上我许多吧！因此即使我在系上是声名狼藉的多情种子，对于容却没有任何遐想…</w:t>
      </w:r>
    </w:p>
    <w:p>
      <w:r>
        <w:t>毕业典礼后，除了跟老师离别外，当然更不会忘掉跟这个照顾我许多的学姊离别。我轻轻推开容研究室的门，看见容电脑开着，而人却因为疲累而趴在书桌上睡觉。因为容刚趴着不久，因此睡意尚不浓，我进去之后她就醒来了，看清楚是我后，一如往常地跟我点个头要我自便，就继续趴着睡觉了。</w:t>
      </w:r>
    </w:p>
    <w:p>
      <w:r>
        <w:t>因为看到容如此疲累，因此我也不好意思要她跟我聊天，就专心地打着BBS，打了一段落往旁边的容一瞥，乖乖不得了，刚刚因为容披着外套我还没注重到，外套滑落了我才看到，也许因为今天天气热，容居然是穿无领无袖的纯白连身裙装。而更叫我惊奇的，容今天穿的居然是深紫的胸罩，呆呆地望着容的背部，白色的薄布料遮掩不住里面的紫色胸罩，令我不禁吞了口口水。</w:t>
      </w:r>
    </w:p>
    <w:p>
      <w:r>
        <w:t>我大起胆子，静静起身，蹲在容旁边观察容的睡姿，往下看，容虽然身材娇小，可是比例却是不差，由侧面看着容前胸的隆起，因为无袖，可以看到胸罩与胸罩包裹着胸部的轮廓，再往下看，这裙装是裙是迷你裙，大腿超过四分之三的部分露出来了。我更大起胆子，低下身，往容并没有合得很拢的双腿间看过去，而容的内裤也是深紫色的，让我更是感到慾火焚身。可是因为和容纯粹只是学姊学弟关系，她又对我那么好，我又怎能趁她睡觉时对她乱来，因此还是强自压抑慾火，回到座位继续打我的BBS，却也无法专心了…</w:t>
      </w:r>
    </w:p>
    <w:p>
      <w:r>
        <w:t>大约半小时后，容起来了，揉揉惺忪的睡眼后，就和我哈拉起来了。由于我已经毕业，即将离校，因此话题不免有些感伤与绕着我毕业出路打转。虽是在聊天，可是我却因为满脑子都在想着刚刚看到的光景，所以表现出心不在焉的样子。脑袋胡思乱想着，看着容樱色的唇瓣张合着，我居然有股想把我阳具往里面塞的冲动，念及此，我连忙摇摇头要挥去那肮脏的想法，容是学姊不是女朋友呀！</w:t>
      </w:r>
    </w:p>
    <w:p>
      <w:r>
        <w:t>聊着聊着，我居然说出了一句我想也没有想过的话："学姊，可以给我一个吻当作毕业礼物吗？" 容愣了一下，似乎受到很大的震动，可是还是挤出一个笑脸反问："你说什么？" 我想既然说出来就不用怕了，于是又重复一遍："学姊，我想向你要一个吻当作毕业礼物，可以吗？"容是听清楚了，震撼也更大了吧，可是还是强笑着："别跟学姊开这种玩笑啦" 我却表现出果断的模样，表示我认真的。容看着我想了一想，尴尬地笑着："好啊！假如只是一个吻的话…"并侧着脸要让我亲，可是我要的并不是吻脸颊，而是容的唇。</w:t>
      </w:r>
    </w:p>
    <w:p>
      <w:r>
        <w:t>我伸出右手轻轻扶住容后脑勺，我嘴往容的唇靠过去，容发觉不对劲时已经来不及了，我嘴唇已经印上容的唇了，容惊慌失措地想要摆脱开，可是容勉力一张开唇，我舌头就伸进容的嘴中，容想要推开我的双手被我以左手牢牢捉住，无法动弹。</w:t>
      </w:r>
    </w:p>
    <w:p>
      <w:r>
        <w:t>我强力引导着和容的这一记深吻。吻到两人嘴唇分开时，容因为喘不过气而拼命地呼吸。容边用力呼吸边问我："你怎么…" 看着容因为用力呼吸而起伏的胸部，我再也忍耐不住，紧紧搂住容，再度吻上容的唇，左手并开始搓揉着容的胸部。</w:t>
      </w:r>
    </w:p>
    <w:p>
      <w:r>
        <w:t>容似乎被我的举止吓到了，拼命挣扎着，想要推开我，我却搂的更紧，左手也加强力道搓揉着。和容一阵角力后，容的挣扎越来越无力，逐渐软下来，我的嘴也离开容的唇，开始细细地吻着容的脸颊，耳垂，颈子。</w:t>
      </w:r>
    </w:p>
    <w:p>
      <w:r>
        <w:t>对于我的粗暴转温柔，容似乎相当受用，渐渐地发出低声的呻吟，更是完全不反抗，任由我温柔地对待。我的吻也逐渐往下移…</w:t>
      </w:r>
    </w:p>
    <w:p>
      <w:r>
        <w:t>我将头埋入容的乳沟之中，用力呼吸着容的体香，右手自后方搂住容，左手则自容的裙底伸进去，抚摩着容的大腿，容则紧紧抱住我以支撑住身体，低低地呻吟着。我因为脸部埋入容的乳沟加以容又紧紧抱住我使我的脸完全被两颗饱满的肉球挤压着，更是让我慾火烧得更旺更烈，右手隔着布料在容的背部拨弄了几下，将容胸罩的后扣解开，</w:t>
      </w:r>
    </w:p>
    <w:p>
      <w:r>
        <w:t>胸罩虽因外衣仍未脱去而无法脱下，但的确已经被我解开后扣了，只要拉下外衣，要连胸罩一起脱下也是相当轻而易举得，左手则隔着内裤轻轻抚着容的下体，还将食中无名三指合并，隔着内裤轻轻地压着容的阴户。</w:t>
      </w:r>
    </w:p>
    <w:p>
      <w:r>
        <w:t>容的呻吟与喘息也因我的下一步动作而越来越激烈："不…不要…不行啦…学弟快住手啦研究研究室外还有还有人啦啊~~"容说是这样说，却将我抱得更紧。而我左手虽然是隔着内裤，却也感觉得到容已经流出淫水了，透过内裤沾湿了我的手。左手手指轻轻隔开内裤，直接在容已经被流出的淫水沾湿的肉缝揩着。我将头自容饱满的双峰中抬起，轻声地说："学姊…都湿了耶…" 。"嗯讨厌啦都是你啦…坏学弟…"容红着脸娇嗔着。</w:t>
      </w:r>
    </w:p>
    <w:p>
      <w:r>
        <w:t>我将手自容的裙底伸出，缓缓抱起容，我自己坐在容的椅子上，将因兴奋而充血的肉棒自夏季西装裤的拉链掏出，而让容背对我，轻轻跨坐在我的腿上，我则轻轻地抱着她，容也很温顺地配合着我。</w:t>
      </w:r>
    </w:p>
    <w:p>
      <w:r>
        <w:t>我双手自容被拉开的背部拉链伸进去，轻轻挤进已被解开的胸罩的间隙，一手一个，轻轻握住容的乳房，轻轻搓揉着容丰满的胸部，手指并轻轻转动着容的乳蒂，嘴则自背后吻着容的耳垂、颈子、肩膀、手臂，而因兴奋而充血的肉棒则隔着容的裙子抵着容的屁股摩擦，容则随我摆布，闭目享受我的爱抚与亲吻。</w:t>
      </w:r>
    </w:p>
    <w:p>
      <w:r>
        <w:t>顺从身体本能，嘴中发出细细的呻吟也越来越大声…容的娇吟更是刺激了我的慾望。手部与嘴巴的动作也越来越强烈。越燃越炽的慾火再也无法遏止，猛然将容的衣服拉下，容此时才大梦初醒似的，想要抗拒我，却又受制于我的拥抱与她身体的本能，抗拒也越来越无力，而让我脱下了连身装，胸罩在我的压挤下早已脱离了胸部，容全身只穿着被淫水浸湿的紫色内裤。</w:t>
      </w:r>
    </w:p>
    <w:p>
      <w:r>
        <w:t>容身材之好，更是让我赞叹，除了身高之外，真的是毫无瑕疵可言，不带一丝赘肉的腹部与纤细的腰围，而丰满的乳房上淡褐色的乳蒂也因先前的爱抚而膨胀挺立着。我将容抱着，将之轻轻置于书桌上，再度吻上容的唇，容也强烈地回应着我。</w:t>
      </w:r>
    </w:p>
    <w:p>
      <w:r>
        <w:t>两人的舌头交缠着许久，我的唇在容的左边乳房落下。我双手也分别抚上了容的右乳以及轻轻拉下容的内裤至膝盖部分，手轻轻玩弄着阴户，并拨开容的阴唇，手指伸入容的阴户，出入着容的阴道。发出了"扑吃扑吃"的声音，并加快了手指进出的速度。容双手紧握住我的双肩，因为不敢大声呻吟而只能咬牙，全身发抖，由齿缝间发出细微的呻吟："啊啊…住手…别…别那么快啊…不…"。</w:t>
      </w:r>
    </w:p>
    <w:p>
      <w:r>
        <w:t xml:space="preserve">等我将手指抽出来，容才喘着气，露出性感的微笑，缓缓地开口："坏学弟…你真坏耶…把人家弄成这样…人家…人家都有感觉了…"声音之淫荡令我更为讶异，这是那给人端庄感觉的学姊。容吗？容性感的笑脸："怎啦…学弟…不继续了吗？" 我因为看到那种前所未见的容的笑颜而愣了一下："啥？""坏学弟…你要停我可也不答应了哦…"容用那性感淫荡的声音说出这句让我惊奇的话语。我只能够呆呆地回应一声："喔…" </w:t>
      </w:r>
    </w:p>
    <w:p>
      <w:r>
        <w:t>容将被我退至膝盖的内裤完全退去，跳下桌子，蹲下身来，将我长裤与内裤脱下，把我轻轻推坐在椅子上，自己则躲到桌子底下，双手轻轻握住我的肉棒，张口将之含住，在桌子底下为我口交了起来。一股暖和的感觉包住了我的肉棒，虽未完全没入，但也已经含进了四分之三以上，头并开始前后摆动着。而在向后所含住的部份较少时，容会</w:t>
      </w:r>
    </w:p>
    <w:p>
      <w:r>
        <w:t>用舌头轻轻舔着，却又在舔几下后马上收回舌头，头向前又含入更多，如此反覆地，感觉在容用舌头舔的那一瞬间，快感更甚。甚至容的小嘴离开我的肉棒，小嘴含住我的睾丸，慢慢地转动，这种感觉更是爽上天了。我被容以嘴服务得快受不了了，打算要和容真枪实弹打一炮时，"扣扣扣…"外面传来叩门声，我和容都吓了一跳，不敢动弹。好在容躲在桌子底下，就算有人进来，要是我应付得当，一时间也应该不会察觉到才是。</w:t>
      </w:r>
    </w:p>
    <w:p>
      <w:r>
        <w:t>"小容~~"随着声音，门被推开了…</w:t>
      </w:r>
    </w:p>
    <w:p>
      <w:r>
        <w:t>随着门推开，进来的是与容同一研究室的学姊。铃。相较于容不满150CM的身高，身高162CM的铃学姊显得高大许多，铃学姊今天的穿着也是很清凉，细肩带的鹅黄色连身裙装，而往铃学姊肩膀望去，有一条透明带子。那铃学姊应该是穿着穿细肩带时专用的内衣（专有名词我不知道啦！反正就是看过很多人穿细肩带时会穿的内衣就是了啦）。裙子长度却比容的长上许多。一件应该是拿当外套的红长衬衫拿在手上，足蹬高细跟凉鞋。我因常到这研究室串门子，所以铃学姊也认得我。铃看到我，笑着跟我点头："学弟，毕业了吗？恭喜！对了…你有看到容吗？"</w:t>
      </w:r>
    </w:p>
    <w:p>
      <w:r>
        <w:t xml:space="preserve">我当时是上半身衣物并没脱下，又坐在椅子上，因此看来只是坐在容的书桌看书，并不会太过希奇。我只好强装 镇静："没…没有耶！喔…她之前出去了。" 铃看我脸红红的，说话又这样紧张，以为我怎么了，关心地问："学弟没事吧！脸看来红红的，发烧了吗？还是…"并往这边走来。我更是惊慌了，连忙说："没…没事啦！" 铃看我说没事，就笑笑："嗯…天气太热了吧…"就回身离去，临走前又交代我"等容回来后告诉她说半小时后出发哦！要她别迟到^^" 我随口问："你们要出去玩？" 铃笑着："对啊~~顺便欢送毕业的学长姐。"说完便走了。 </w:t>
      </w:r>
    </w:p>
    <w:p>
      <w:r>
        <w:t>等铃走后把门带上，我才呼了口气，而容也松了口气。自桌下出来，似乎是刚刚铃闯进来，让我们不敢继续作下去，容的情慾是冷却了不少。虽然脸还是一样红，呼吸还是如此急促，但眼中的慾望倒是少了不少，但看着赤身裸体的容，我却又更受不了，猛然将容推倒，使之背对我，使其双手压在桌上，臀部自然往上翘。容挣扎着说："不…不要啦不行啦…外面外面…铃在…铃在外面啦…"。</w:t>
      </w:r>
    </w:p>
    <w:p>
      <w:r>
        <w:t>我并不管那么多，也想铃已经走了，而且今天是毕业典礼，研究室不太可能会有人。笑着："她已经走了啦…别想太多。"吻了一下容的背，我便从后面以左手姆食二指轻轻撑开容白晰的臀部，右手扶正我又硬起来的肉棒，轻轻地往前送，肉棒滑过容的肛门，抵达两片阴唇间的缝，便滑了进去。</w:t>
      </w:r>
    </w:p>
    <w:p>
      <w:r>
        <w:t>"啊啊…啊…"进入了容的体内的一瞬间，一股暖和的紧窄包围了我的肉棒。容的淫水虽然尚未干掉，但较之先前已经少上许多，因此当我将肉棒送入容体内时，容的淫水造成的滑润度并不足。因此虽说还是顺利滑入体内，却也感到有所窒碍。在这半湿不干的状况下，那瞬间的摩擦感更为强烈。强烈的痛觉与快感令容发出了叫声。容娇喘了起来，只是因为在研究室内，外面可能尚有人，因此不敢太过放肆地浪叫。只敢轻声地哼着。</w:t>
      </w:r>
    </w:p>
    <w:p>
      <w:r>
        <w:t>"呜…"待我肉棒已送入容阴道内后，容一直强忍着的娇喘才轻轻呼出。我双手扶住容的腰部，腰部开始缓缓地前后摆动，随着每一次的摆动，肉棒也一次次送入容体内。"啊啊…啊…"容也持续娇喘着，声音虽然极力压抑，却还是越来越大。</w:t>
      </w:r>
    </w:p>
    <w:p>
      <w:r>
        <w:t>单纯的抽动已经无法满足我的慾火了，双手自背后移到容胸前，双手用力搓揉着容的双乳，两者并施，给容的刺激更大，容受不了双重刺激，"啊嗯嗯啊啊~~"呻吟声越来越大…再将双手重新扶住容的腰部，轻轻往后抽，只有龟头留在容的阴道，即将完全退出时，又猛然往前用力一顶，顶到尽头了，"啊啊啊~~"突如其来，一反先前的温柔抽动，而是猛烈的撞击。</w:t>
      </w:r>
    </w:p>
    <w:p>
      <w:r>
        <w:t>令容想喊又不敢大声喊的状况之下，在发出一阵呻吟后，只能紧咬下唇，发出断断续续的呻吟声。"啊…慢…慢慢…一点啦…我…我…快受不了了…" 我则持续猛烈的冲撞，一次又一次，每次都顶到容的体内最深处且发出"啪！啪！啪！"的声响。容的呻吟也不由自主地越来越高亢…猛力抽插了近百下，我的口中也不自觉发出低吼："容…容…容…"不停地叫着容的名字。"嗯啊啊啊啊啊啊啊~~~"而容的喘息也越来越急促，全身剧烈地发抖。感到龟头一热，精关再也守不住，我紧紧抱住容，将滚烫的精液完全射入容的体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