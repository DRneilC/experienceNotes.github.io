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【恸】【作者：不详】【完】</w:t>
      </w:r>
    </w:p>
    <w:p>
      <w:r>
        <w:t>“美和子……会痛吗？”春树温柔的说着。</w:t>
      </w:r>
    </w:p>
    <w:p>
      <w:r>
        <w:t>“嗯……没关系，感觉到春树的……在里面。”</w:t>
      </w:r>
    </w:p>
    <w:p>
      <w:r>
        <w:t>从未被男人碰过的美和子，现在体内被春树的分身完全插入。</w:t>
      </w:r>
    </w:p>
    <w:p>
      <w:r>
        <w:t>一丝不挂的少 年和少女在爱情宾馆进行初体验。</w:t>
      </w:r>
    </w:p>
    <w:p>
      <w:r>
        <w:t>“啊啊……美和子的里面……好舒服啊。”</w:t>
      </w:r>
    </w:p>
    <w:p>
      <w:r>
        <w:t>春树的眉头皱在一起，表情难受的动着腰。</w:t>
      </w:r>
    </w:p>
    <w:p>
      <w:r>
        <w:t>（快出来了吧。一直在忍耐的样子……真可爱。）相比之下美和子还很有余力。破瓜的疼痛已经没有影响了吧。</w:t>
      </w:r>
    </w:p>
    <w:p>
      <w:r>
        <w:t>（会痛，但是没有想像中的严重。啊！春树在动腰的时候蛋蛋碰到屁眼有点舒服，啊……胸部想被摸但是都没有来摸。啊……春树两手抓着我的腰。）春树的呼吸变沉重，腰的活塞运动越来越快。</w:t>
      </w:r>
    </w:p>
    <w:p>
      <w:r>
        <w:t>“痛，好痛。”美和子咬着嘴唇辛苦的忍住不叫出声。</w:t>
      </w:r>
    </w:p>
    <w:p>
      <w:r>
        <w:t>“啊……啊啊……啊啊啊啊……出来了，美和子，美和子。”</w:t>
      </w:r>
    </w:p>
    <w:p>
      <w:r>
        <w:t>“春……春树……”</w:t>
      </w:r>
    </w:p>
    <w:p>
      <w:r>
        <w:t>“噗咻、噗咻。”</w:t>
      </w:r>
    </w:p>
    <w:p>
      <w:r>
        <w:t>“啊……”</w:t>
      </w:r>
    </w:p>
    <w:p>
      <w:r>
        <w:t>感觉到阴道内的东西在跳动。</w:t>
      </w:r>
    </w:p>
    <w:p>
      <w:r>
        <w:t>美和子冷静地从下方看着露出可怜表情的恋人。</w:t>
      </w:r>
    </w:p>
    <w:p>
      <w:r>
        <w:t>（出来啦……）</w:t>
      </w:r>
    </w:p>
    <w:p>
      <w:r>
        <w:t>因为春树有用保险套，精液全都射在套子里。</w:t>
      </w:r>
    </w:p>
    <w:p>
      <w:r>
        <w:t>第一次结合差不多三分钟就结束了。比美和子想的还要快许多就结束了。</w:t>
      </w:r>
    </w:p>
    <w:p>
      <w:r>
        <w:t>不过她的心里依然充满着幸福感。</w:t>
      </w:r>
    </w:p>
    <w:p>
      <w:r>
        <w:t>（女孩子在做的时候，这么简单啊……我还以为会更激烈呢，那一定是小说或漫画才有的事吧。）恋人射精完的阴茎变软从美和子的阴道里滑出。春树躺在美和子胸口大力喘气。</w:t>
      </w:r>
    </w:p>
    <w:p>
      <w:r>
        <w:t>美和子手伸向男友的脸，贴上嘴唇。</w:t>
      </w:r>
    </w:p>
    <w:p>
      <w:r>
        <w:t>“嗯……舒服吗？”美和子温柔的微笑问着春树。</w:t>
      </w:r>
    </w:p>
    <w:p>
      <w:r>
        <w:t>“……啊啊……最棒了。美和子不痛吗？”</w:t>
      </w:r>
    </w:p>
    <w:p>
      <w:r>
        <w:t>“嗯嗯，并不会。啊，但是有流血？”</w:t>
      </w:r>
    </w:p>
    <w:p>
      <w:r>
        <w:t>撑起上半身看着自己的下体，没有流血的样子。</w:t>
      </w:r>
    </w:p>
    <w:p>
      <w:r>
        <w:t>春树看着她的下半身。</w:t>
      </w:r>
    </w:p>
    <w:p>
      <w:r>
        <w:t>“没问题，没有事……虽然阴道附近血有点渗出。”</w:t>
      </w:r>
    </w:p>
    <w:p>
      <w:r>
        <w:t>“果然，有点出来了。”</w:t>
      </w:r>
    </w:p>
    <w:p>
      <w:r>
        <w:t>“嗯……但是好像也没有。想要被舔吗？”</w:t>
      </w:r>
    </w:p>
    <w:p>
      <w:r>
        <w:t>春树脸靠近美和子秘唇。</w:t>
      </w:r>
    </w:p>
    <w:p>
      <w:r>
        <w:t>“等……不要啦！住手住手，别这样啦。”</w:t>
      </w:r>
    </w:p>
    <w:p>
      <w:r>
        <w:t>美和子满脸通红用双手把春树的脸推回去。</w:t>
      </w:r>
    </w:p>
    <w:p>
      <w:r>
        <w:t>刚好他蹲下，戴着套子下垂的老二映入美和子的眼中。</w:t>
      </w:r>
    </w:p>
    <w:p>
      <w:r>
        <w:t>（啊……变小了。）</w:t>
      </w:r>
    </w:p>
    <w:p>
      <w:r>
        <w:t>老二在保险套里完全变小。</w:t>
      </w:r>
    </w:p>
    <w:p>
      <w:r>
        <w:t>他伸手脱下保险套，龟头被皮盖回去，就像小孩子一样。</w:t>
      </w:r>
    </w:p>
    <w:p>
      <w:r>
        <w:t>美和子也是第一次看到勃起的男性器，没办法和其他人的相比。</w:t>
      </w:r>
    </w:p>
    <w:p>
      <w:r>
        <w:t>但是她对春树的东西也是直觉的感到并不是那么大。</w:t>
      </w:r>
    </w:p>
    <w:p>
      <w:r>
        <w:t>“我去洗澡啰。”美和子留下恋人进去浴室。</w:t>
      </w:r>
    </w:p>
    <w:p>
      <w:r>
        <w:t>因为是第一次到宾馆，有点在意房间就能看到浴室的毛玻璃，但是想洗掉出汗身体的欲望更强烈。</w:t>
      </w:r>
    </w:p>
    <w:p>
      <w:r>
        <w:t>还以为一定他会说“一起洗”，但是春树和萎缩的老二一样筋疲力尽，正在喝着果汁。</w:t>
      </w:r>
    </w:p>
    <w:p>
      <w:r>
        <w:t>（射精……很累呢。）</w:t>
      </w:r>
    </w:p>
    <w:p>
      <w:r>
        <w:t>“唰……”</w:t>
      </w:r>
    </w:p>
    <w:p>
      <w:r>
        <w:t>舒服的温水冲在少女的身体上。</w:t>
      </w:r>
    </w:p>
    <w:p>
      <w:r>
        <w:t>胸、腰、脚的线条，形成漂亮的曲线。</w:t>
      </w:r>
    </w:p>
    <w:p>
      <w:r>
        <w:t>虽然美和子不会自我陶醉，但对自己的身材还是有点自信。</w:t>
      </w:r>
    </w:p>
    <w:p>
      <w:r>
        <w:t>“做爱了！”美和子低声说着。被冲澡的声音完全盖过的声音。</w:t>
      </w:r>
    </w:p>
    <w:p>
      <w:r>
        <w:t>（还不到五分钟不是吗？春树、真快……）想起春树射精时那个无法形容的脸，美和子噗哧地笑了。</w:t>
      </w:r>
    </w:p>
    <w:p>
      <w:r>
        <w:t>（但是，好高兴做了。我让春树觉得舒服。春树在我的里面舒服地出来……边看着我的脸射精了……）不是那么痛，相对的也没有那么舒服。</w:t>
      </w:r>
    </w:p>
    <w:p>
      <w:r>
        <w:t>没有深夜在家中想着春树自慰时那样的快感，取而代之的，是恋人让自己成为“女人”的优越感。</w:t>
      </w:r>
    </w:p>
    <w:p>
      <w:r>
        <w:t>对中学时开始交往的恋人终于献出处女。</w:t>
      </w:r>
    </w:p>
    <w:p>
      <w:r>
        <w:t>“春树，我很幸福喔。”热水淋着脸，美和子希望这种幸福能继续的维持下去。</w:t>
      </w:r>
    </w:p>
    <w:p>
      <w:r>
        <w:t>他们并不知道自始至终都有某个视线一直在看着……＊＊＊＊＊＊＊＊＊＊＊＊隔天，春树和美和子像平常一样一起上学。</w:t>
      </w:r>
    </w:p>
    <w:p>
      <w:r>
        <w:t>在校门前两人分开，春树去足球部的晨练，美和子走向教室。</w:t>
      </w:r>
    </w:p>
    <w:p>
      <w:r>
        <w:t>“早安，美和子。”</w:t>
      </w:r>
    </w:p>
    <w:p>
      <w:r>
        <w:t>“啊……早安。”</w:t>
      </w:r>
    </w:p>
    <w:p>
      <w:r>
        <w:t>虽然时间还早，但是教室已经有好几个人在了。</w:t>
      </w:r>
    </w:p>
    <w:p>
      <w:r>
        <w:t>“今天没和春树一起吗？”</w:t>
      </w:r>
    </w:p>
    <w:p>
      <w:r>
        <w:t>“啊……因为要晨练途中就分开了。”</w:t>
      </w:r>
    </w:p>
    <w:p>
      <w:r>
        <w:t>“什么啊，还是一起来的嘛。”</w:t>
      </w:r>
    </w:p>
    <w:p>
      <w:r>
        <w:t>“什么嘛，不能一起来吗。”</w:t>
      </w:r>
    </w:p>
    <w:p>
      <w:r>
        <w:t>“没有没有，什么事都没有。”</w:t>
      </w:r>
    </w:p>
    <w:p>
      <w:r>
        <w:t>其中一个女同学挑着眉毛开玩笑，美和子像平常的一样被戏弄。</w:t>
      </w:r>
    </w:p>
    <w:p>
      <w:r>
        <w:t>大家都是推心置腹的好朋友，但是昨天“第一次”的事情无论如何都不能说出来，学校里是禁止不准异性交往，只是约会的话还好，如果上宾馆的事被知道的话肯定会被退学。</w:t>
      </w:r>
    </w:p>
    <w:p>
      <w:r>
        <w:t>更不用说春树是足球社期待的新星，大家都很期待2个月后的全国大赛。</w:t>
      </w:r>
    </w:p>
    <w:p>
      <w:r>
        <w:t>“哟……高桥。今天真早啊。”</w:t>
      </w:r>
    </w:p>
    <w:p>
      <w:r>
        <w:t>美和子努力不回头看声音的主人。</w:t>
      </w:r>
    </w:p>
    <w:p>
      <w:r>
        <w:t>班上讨人厌的家伙，山冈一郎。</w:t>
      </w:r>
    </w:p>
    <w:p>
      <w:r>
        <w:t>半年前他纠缠着美和子，和春树起了很大的冲突。</w:t>
      </w:r>
    </w:p>
    <w:p>
      <w:r>
        <w:t>山冈是个身材高大有点胖的不良少 年，有着让人不舒服的死鱼眼，满是粉刺的大头子下面肥肥的嘴唇及双下巴。</w:t>
      </w:r>
    </w:p>
    <w:p>
      <w:r>
        <w:t>好像有学过空手道，和从以前就打架很强的春树也能不相上下。</w:t>
      </w:r>
    </w:p>
    <w:p>
      <w:r>
        <w:t>“喂，别不理我，早上打个招呼嘛。”</w:t>
      </w:r>
    </w:p>
    <w:p>
      <w:r>
        <w:t>美和子叹了口气无奈的回头。平时身旁总是围着人的山冈，不知道是不是因为太早，今天很难得的一个人坐在桌子上。</w:t>
      </w:r>
    </w:p>
    <w:p>
      <w:r>
        <w:t>他看到美和子的脸后开心的笑着从口袋拿出一个小机器，拿出耳机戴上去。</w:t>
      </w:r>
    </w:p>
    <w:p>
      <w:r>
        <w:t>“那是？”</w:t>
      </w:r>
    </w:p>
    <w:p>
      <w:r>
        <w:t>“随身听。最近买来的，能从电脑下载音乐。”</w:t>
      </w:r>
    </w:p>
    <w:p>
      <w:r>
        <w:t>这种事情美和子也知道。</w:t>
      </w:r>
    </w:p>
    <w:p>
      <w:r>
        <w:t>“不行啦山冈，带这种东西来学校会被老师没收的。”其中一个女同学指着说。</w:t>
      </w:r>
    </w:p>
    <w:p>
      <w:r>
        <w:t>“哼，才不会知道哩。这个耳机真棒，音质真不错啊。高桥，来听看看。”</w:t>
      </w:r>
    </w:p>
    <w:p>
      <w:r>
        <w:t>山冈把一个耳机拿给美和子，虽然不想把这个男人的耳机放入耳朵，但是拒绝的话接下来应该会很麻烦。她露出厌恶的表情拿住耳机戴上。</w:t>
      </w:r>
    </w:p>
    <w:p>
      <w:r>
        <w:t>美和子瞬间愣住。</w:t>
      </w:r>
    </w:p>
    <w:p>
      <w:r>
        <w:t>“嗯……没关系，春树的……在里面……感觉到了。”</w:t>
      </w:r>
    </w:p>
    <w:p>
      <w:r>
        <w:t>“啊啊……美和子的里面……好舒服啊。”</w:t>
      </w:r>
    </w:p>
    <w:p>
      <w:r>
        <w:t>“怎样？音质不错吧？”</w:t>
      </w:r>
    </w:p>
    <w:p>
      <w:r>
        <w:t>前方传来山冈的声音。</w:t>
      </w:r>
    </w:p>
    <w:p>
      <w:r>
        <w:t>听到什么？</w:t>
      </w:r>
    </w:p>
    <w:p>
      <w:r>
        <w:t>我听到什么？</w:t>
      </w:r>
    </w:p>
    <w:p>
      <w:r>
        <w:t>“啊……啊啊……啊啊啊啊……出来了，美和子，美和子。”</w:t>
      </w:r>
    </w:p>
    <w:p>
      <w:r>
        <w:t>“春……春树……”</w:t>
      </w:r>
    </w:p>
    <w:p>
      <w:r>
        <w:t>“啪！”</w:t>
      </w:r>
    </w:p>
    <w:p>
      <w:r>
        <w:t>美和子粗暴的把耳机拿掉，身体微微颤抖着。呼吸加速。</w:t>
      </w:r>
    </w:p>
    <w:p>
      <w:r>
        <w:t>山冈慢慢地从美和子手上拿回耳机戴回自己耳朵。</w:t>
      </w:r>
    </w:p>
    <w:p>
      <w:r>
        <w:t>“真不愧是SONY，这个音质和临场感都很不错吧？”山冈本来就很让人讨厌的脸，变的更加丑恶。</w:t>
      </w:r>
    </w:p>
    <w:p>
      <w:r>
        <w:t>美和子觉得眼前一片漆黑。</w:t>
      </w:r>
    </w:p>
    <w:p>
      <w:r>
        <w:t>（为什么……为什么……怎么会？）</w:t>
      </w:r>
    </w:p>
    <w:p>
      <w:r>
        <w:t>“那么，在上课之前去散散步吧……”</w:t>
      </w:r>
    </w:p>
    <w:p>
      <w:r>
        <w:t>山冈快速的离开教室。</w:t>
      </w:r>
    </w:p>
    <w:p>
      <w:r>
        <w:t>“什么啊，那家伙真奇怪。”某个女生不屑地说道。</w:t>
      </w:r>
    </w:p>
    <w:p>
      <w:r>
        <w:t>但是美和子却没有注意听。</w:t>
      </w:r>
    </w:p>
    <w:p>
      <w:r>
        <w:t>山冈拿回耳机的时候交给她一张小纸条。</w:t>
      </w:r>
    </w:p>
    <w:p>
      <w:r>
        <w:t>美和子努力装出没事的样子继续和朋友聊天，偷偷地看了纸条的内容。</w:t>
      </w:r>
    </w:p>
    <w:p>
      <w:r>
        <w:t>“今天下午五点三浦公园等着。”她非去不可。</w:t>
      </w:r>
    </w:p>
    <w:p>
      <w:r>
        <w:t>“哟……”在三浦公园里山冈一个人坐在长椅上。</w:t>
      </w:r>
    </w:p>
    <w:p>
      <w:r>
        <w:t>美和子站在公园入口怒视着山冈。</w:t>
      </w:r>
    </w:p>
    <w:p>
      <w:r>
        <w:t>“来啦。”</w:t>
      </w:r>
    </w:p>
    <w:p>
      <w:r>
        <w:t>“啊啊，我来了。”</w:t>
      </w:r>
    </w:p>
    <w:p>
      <w:r>
        <w:t>山冈站起来，用轻佻的语调走向美和子。</w:t>
      </w:r>
    </w:p>
    <w:p>
      <w:r>
        <w:t>“反正也不能不来吧。”</w:t>
      </w:r>
    </w:p>
    <w:p>
      <w:r>
        <w:t>“有什么目的？”不能输，美和子这样告诉自己，用力瞪着山冈。</w:t>
      </w:r>
    </w:p>
    <w:p>
      <w:r>
        <w:t>“嗯……有什么目的呢……”山冈移开视线看着天空。</w:t>
      </w:r>
    </w:p>
    <w:p>
      <w:r>
        <w:t>“嘛，这样站着说话也很冷……去里面讲吧。”</w:t>
      </w:r>
    </w:p>
    <w:p>
      <w:r>
        <w:t>“什么，里面……”</w:t>
      </w:r>
    </w:p>
    <w:p>
      <w:r>
        <w:t>但是山冈没有回答美和子，快速的从她面前走过走到公园外。</w:t>
      </w:r>
    </w:p>
    <w:p>
      <w:r>
        <w:t>虽然不知道怎么回事但也不能不跟着，美和子只好跟在他的后面。</w:t>
      </w:r>
    </w:p>
    <w:p>
      <w:r>
        <w:t>走过一小段路后，路边停着一台大型的箱型车。</w:t>
      </w:r>
    </w:p>
    <w:p>
      <w:r>
        <w:t>“这是老爸的车，总之先进去吧。”</w:t>
      </w:r>
    </w:p>
    <w:p>
      <w:r>
        <w:t>“等一下，这样……”</w:t>
      </w:r>
    </w:p>
    <w:p>
      <w:r>
        <w:t>美和子觉得自己有危险。</w:t>
      </w:r>
    </w:p>
    <w:p>
      <w:r>
        <w:t>后悔没有和人商量就过来，真是错了。</w:t>
      </w:r>
    </w:p>
    <w:p>
      <w:r>
        <w:t>但是对方掌握的东西，说不定会把恋人春树的未来搅的乱七八糟。</w:t>
      </w:r>
    </w:p>
    <w:p>
      <w:r>
        <w:t>本来商量就没有意义。如果和春树说的话，一定会说被足球部开除也没关系之类的话。</w:t>
      </w:r>
    </w:p>
    <w:p>
      <w:r>
        <w:t>绝不能让这种事发生。</w:t>
      </w:r>
    </w:p>
    <w:p>
      <w:r>
        <w:t>“在上去之前我先说。”美和子努力让语调平静。</w:t>
      </w:r>
    </w:p>
    <w:p>
      <w:r>
        <w:t>“什么啊？”</w:t>
      </w:r>
    </w:p>
    <w:p>
      <w:r>
        <w:t>“我和京子还有明香约好今天晚上八点要去KTV，有话请快说。”</w:t>
      </w:r>
    </w:p>
    <w:p>
      <w:r>
        <w:t>“是喔。”</w:t>
      </w:r>
    </w:p>
    <w:p>
      <w:r>
        <w:t>山冈笑了一下打开车门先坐上去。</w:t>
      </w:r>
    </w:p>
    <w:p>
      <w:r>
        <w:t>美和子犹豫了一下，跟着山冈到车里。</w:t>
      </w:r>
    </w:p>
    <w:p>
      <w:r>
        <w:t>进入车内后关上门，里面还蛮宽敞的。</w:t>
      </w:r>
    </w:p>
    <w:p>
      <w:r>
        <w:t>内部特别挑高的车顶，与其说是箱型车，还比较像是露营车。</w:t>
      </w:r>
    </w:p>
    <w:p>
      <w:r>
        <w:t>山冈坐在中间桌子旁的椅子上，从冰箱内拿出两罐啤酒。美和子在他的对面坐下。</w:t>
      </w:r>
    </w:p>
    <w:p>
      <w:r>
        <w:t>“等等，这不是酒吗！”</w:t>
      </w:r>
    </w:p>
    <w:p>
      <w:r>
        <w:t>“怎么，不喝啊。那么……只剩下柳橙汁了。”</w:t>
      </w:r>
    </w:p>
    <w:p>
      <w:r>
        <w:t>“那个就行了。”</w:t>
      </w:r>
    </w:p>
    <w:p>
      <w:r>
        <w:t>美和子拿着果汁，慢慢地喝着。</w:t>
      </w:r>
    </w:p>
    <w:p>
      <w:r>
        <w:t>山刚则是豪气的一口气将啤酒喝光。</w:t>
      </w:r>
    </w:p>
    <w:p>
      <w:r>
        <w:t>“呼哈！好喝……呼……呐，高桥，你应该知道为什么来这里，你们昨天的事。”</w:t>
      </w:r>
    </w:p>
    <w:p>
      <w:r>
        <w:t>噗咚！</w:t>
      </w:r>
    </w:p>
    <w:p>
      <w:r>
        <w:t>美和子心脏强烈跳动。</w:t>
      </w:r>
    </w:p>
    <w:p>
      <w:r>
        <w:t>“因为我没说，所以你和班上的人都不知道，实际上我的老爹就是经营宾馆的。”</w:t>
      </w:r>
    </w:p>
    <w:p>
      <w:r>
        <w:t>宾馆……宾馆？</w:t>
      </w:r>
    </w:p>
    <w:p>
      <w:r>
        <w:t>（难不成……）美和子的脸瞬间惨白。</w:t>
      </w:r>
    </w:p>
    <w:p>
      <w:r>
        <w:t>“昨天是星期天对吧？虽然有打工的工读生，但是身为儿子的我也得帮忙做事。打扫的事情我是死都不干，所以我的工作就是顾监视器。”</w:t>
      </w:r>
    </w:p>
    <w:p>
      <w:r>
        <w:t>“监视器？”</w:t>
      </w:r>
    </w:p>
    <w:p>
      <w:r>
        <w:t>“应该知道吧，这种宾馆很容易被人利用来犯罪，因此每个房间都有摄影机在监视。在房间看不到的梁里，我能控制摄影机清楚的拍到房间各个角落。你的毛还蛮多的嘛。”</w:t>
      </w:r>
    </w:p>
    <w:p>
      <w:r>
        <w:t>讲到此时，美和子满脸通红。</w:t>
      </w:r>
    </w:p>
    <w:p>
      <w:r>
        <w:t>（被看到了。全都被看光了，被这种让人讨厌的男人……）少女懊悔的流下眼泪。</w:t>
      </w:r>
    </w:p>
    <w:p>
      <w:r>
        <w:t>“我看的很清楚，身材很棒喔。春树的小小弟进去的时候真是超可爱的。”</w:t>
      </w:r>
    </w:p>
    <w:p>
      <w:r>
        <w:t>（好丢脸。）美和子不知为什么觉得非常丢脸。</w:t>
      </w:r>
    </w:p>
    <w:p>
      <w:r>
        <w:t>初体验的样子都被人看到当然会觉得讨厌。</w:t>
      </w:r>
    </w:p>
    <w:p>
      <w:r>
        <w:t>但是，她并没有发觉到自己反而是觉得丢脸。</w:t>
      </w:r>
    </w:p>
    <w:p>
      <w:r>
        <w:t>（好奇怪……我……好奇怪。）美和子自问。</w:t>
      </w:r>
    </w:p>
    <w:p>
      <w:r>
        <w:t>“奇怪的感觉？”</w:t>
      </w:r>
    </w:p>
    <w:p>
      <w:r>
        <w:t>（为什么我会有这种……心跳加速的感觉？）不知何时，山冈向她那边移动过去。肥满的脸靠了过去。</w:t>
      </w:r>
    </w:p>
    <w:p>
      <w:r>
        <w:t>（靠过来了。不舒服，最讨厌山冈的脸。要快逃……逃……）在美和子有动作前，山冈的双手抱住她，将嘴吻上去。</w:t>
      </w:r>
    </w:p>
    <w:p>
      <w:r>
        <w:t>山冈的舌头滑进美和子的口中。</w:t>
      </w:r>
    </w:p>
    <w:p>
      <w:r>
        <w:t>“嗯呼。”</w:t>
      </w:r>
    </w:p>
    <w:p>
      <w:r>
        <w:t>美和子厌恶的拚命的想推开他，但是身体被牢牢抱住没办法动。</w:t>
      </w:r>
    </w:p>
    <w:p>
      <w:r>
        <w:t>这并不是爱情，而是单方面的侵略行为。</w:t>
      </w:r>
    </w:p>
    <w:p>
      <w:r>
        <w:t>山冈的舌头不客气的插入对方的口腔里，对着美和子的舌头从头到尾，不断细心的爱抚着。</w:t>
      </w:r>
    </w:p>
    <w:p>
      <w:r>
        <w:t>就连牙龈和嘴唇的内侧这种地方，也慢慢地、慢慢地花时间去舔。</w:t>
      </w:r>
    </w:p>
    <w:p>
      <w:r>
        <w:t>“呼……呜……呼。”</w:t>
      </w:r>
    </w:p>
    <w:p>
      <w:r>
        <w:t>美和子想要咬口中山冈的舌头。</w:t>
      </w:r>
    </w:p>
    <w:p>
      <w:r>
        <w:t>但是想到早上山冈给她听的“初体验时的声音”又打消主意。</w:t>
      </w:r>
    </w:p>
    <w:p>
      <w:r>
        <w:t>（先忍耐吧……虽然很讨厌但是忍耐过就好了，也跟他说过KTV约定的事了……）下定决心后美和子奋力挺起身体。</w:t>
      </w:r>
    </w:p>
    <w:p>
      <w:r>
        <w:t>（到他满足为止就这样，如果手伸向衣服的话就直接离开。）“噗啾……啾……啾、啾噜……啾……”</w:t>
      </w:r>
    </w:p>
    <w:p>
      <w:r>
        <w:t>过了一段时间，山冈和美和子的唇还是贴在一起，舌和舌交缠住。</w:t>
      </w:r>
    </w:p>
    <w:p>
      <w:r>
        <w:t>不知何时起，美和子像在回应山冈的舌头，自己的舌头也开始动起来。</w:t>
      </w:r>
    </w:p>
    <w:p>
      <w:r>
        <w:t>（还……还要多久……）山冈塞住她的嘴已经过了十分钟了。</w:t>
      </w:r>
    </w:p>
    <w:p>
      <w:r>
        <w:t>“噗……啾……咕噜……啾……”</w:t>
      </w:r>
    </w:p>
    <w:p>
      <w:r>
        <w:t>（还……还没……还没吗……）十五分……</w:t>
      </w:r>
    </w:p>
    <w:p>
      <w:r>
        <w:t>美和子的眼已经变的半开半合。</w:t>
      </w:r>
    </w:p>
    <w:p>
      <w:r>
        <w:t>在无意识下自己将手抱住山冈的背后。</w:t>
      </w:r>
    </w:p>
    <w:p>
      <w:r>
        <w:t>二十分……</w:t>
      </w:r>
    </w:p>
    <w:p>
      <w:r>
        <w:t>“咕噗……啾……噗啾……啾……”</w:t>
      </w:r>
    </w:p>
    <w:p>
      <w:r>
        <w:t>（像……像这样接吻……）美和子也不是没有过深吻的经验。</w:t>
      </w:r>
    </w:p>
    <w:p>
      <w:r>
        <w:t>实际上昨天和春树初体验时就已经有这样的经验。</w:t>
      </w:r>
    </w:p>
    <w:p>
      <w:r>
        <w:t>尽管如此，那也不过是二、三十秒而已。</w:t>
      </w:r>
    </w:p>
    <w:p>
      <w:r>
        <w:t>从口中流出的口水，弄脏了衣服的胸口。</w:t>
      </w:r>
    </w:p>
    <w:p>
      <w:r>
        <w:t>山冈肮脏的口水和她的溷在一起，已经没办法分出是谁的了。</w:t>
      </w:r>
    </w:p>
    <w:p>
      <w:r>
        <w:t>山冈像野兽的味道让嗅觉麻痹。</w:t>
      </w:r>
    </w:p>
    <w:p>
      <w:r>
        <w:t>被强壮的肩膀抱住，穿着衣服贴紧彼此的身体。</w:t>
      </w:r>
    </w:p>
    <w:p>
      <w:r>
        <w:t>“呼啾……啾……啾……啾噗……”</w:t>
      </w:r>
    </w:p>
    <w:p>
      <w:r>
        <w:t>（哈……啊啊……哈……）美和子内裤中的秘唇开始发热潮湿了。</w:t>
      </w:r>
    </w:p>
    <w:p>
      <w:r>
        <w:t>“呼哈……”</w:t>
      </w:r>
    </w:p>
    <w:p>
      <w:r>
        <w:t>再过了十分钟，美和子终于从山冈的舌头中解放。</w:t>
      </w:r>
    </w:p>
    <w:p>
      <w:r>
        <w:t>分离的嘴唇，舌头间牵着一丝唾液。</w:t>
      </w:r>
    </w:p>
    <w:p>
      <w:r>
        <w:t>山冈抱起意识恍惚的美和子，放在车子后面的座位沙发上。</w:t>
      </w:r>
    </w:p>
    <w:p>
      <w:r>
        <w:t>“都弄脏了呢。”</w:t>
      </w:r>
    </w:p>
    <w:p>
      <w:r>
        <w:t>“ㄟ……”</w:t>
      </w:r>
    </w:p>
    <w:p>
      <w:r>
        <w:t>朦胧意识中，美和子默默地看着自己的衣服被脱掉。</w:t>
      </w:r>
    </w:p>
    <w:p>
      <w:r>
        <w:t>山冈熟练的将少女的制服迅速的脱掉，只剩下纯白的内衣。</w:t>
      </w:r>
    </w:p>
    <w:p>
      <w:r>
        <w:t>“果然，身材真是好啊……”</w:t>
      </w:r>
    </w:p>
    <w:p>
      <w:r>
        <w:t>山冈出神地看着，然后再次吻向美和子、美和子就像等待已久似的，自己缠上潜入口中的舌头。</w:t>
      </w:r>
    </w:p>
    <w:p>
      <w:r>
        <w:t>美和子被压在沙发上亲吻。</w:t>
      </w:r>
    </w:p>
    <w:p>
      <w:r>
        <w:t>（又……又来了……）山冈的舌头自由自在地活动，蹂躏美和子的口腔。</w:t>
      </w:r>
    </w:p>
    <w:p>
      <w:r>
        <w:t>当他用舌尖舔拭敏感的地方，美和子身体就会开始颤抖。</w:t>
      </w:r>
    </w:p>
    <w:p>
      <w:r>
        <w:t>山冈和她接吻的这段时间里已经完全弄清楚她口中的敏感处。</w:t>
      </w:r>
    </w:p>
    <w:p>
      <w:r>
        <w:t>故意避开重要的地点，慢慢地用舌头捅。</w:t>
      </w:r>
    </w:p>
    <w:p>
      <w:r>
        <w:t>美和子忍不住自己用舌头将他带入敏感处。</w:t>
      </w:r>
    </w:p>
    <w:p>
      <w:r>
        <w:t>“啊呼。”</w:t>
      </w:r>
    </w:p>
    <w:p>
      <w:r>
        <w:t>口中还系着口水的美和子发出喘息声。</w:t>
      </w:r>
    </w:p>
    <w:p>
      <w:r>
        <w:t>山冈的手慢慢脱下少女的内裤。</w:t>
      </w:r>
    </w:p>
    <w:p>
      <w:r>
        <w:t>“不要！”美和子虽然稍微反抗，但是舌头被山冈吸住，抵抗力也被夺走。</w:t>
      </w:r>
    </w:p>
    <w:p>
      <w:r>
        <w:t>脱下内裤时，股间和内裤间牵着细水丝。</w:t>
      </w:r>
    </w:p>
    <w:p>
      <w:r>
        <w:t>山冈放开嘴唇，骑在美和子上玩弄着美和子脱下的内裤。</w:t>
      </w:r>
    </w:p>
    <w:p>
      <w:r>
        <w:t>“喂，美和子。很湿了嘛，和男友之外的人接吻竟然会变得这样湿答答的，难不成你其实是很淫乱的？”</w:t>
      </w:r>
    </w:p>
    <w:p>
      <w:r>
        <w:t>“不……不是……”</w:t>
      </w:r>
    </w:p>
    <w:p>
      <w:r>
        <w:t>美和子拚命否定，身体无法出力。</w:t>
      </w:r>
    </w:p>
    <w:p>
      <w:r>
        <w:t>眼前山冈得意的展示她的内裤。</w:t>
      </w:r>
    </w:p>
    <w:p>
      <w:r>
        <w:t>内裤股间的位置上，沾着白色的黏稠物。</w:t>
      </w:r>
    </w:p>
    <w:p>
      <w:r>
        <w:t>上面沾着她因为长时间和山冈亲吻时流出的水。</w:t>
      </w:r>
    </w:p>
    <w:p>
      <w:r>
        <w:t>“那么……差不多该来了。看吧……”</w:t>
      </w:r>
    </w:p>
    <w:p>
      <w:r>
        <w:t>金属的声音后，山冈把脱下的裤子丢到沙发下。</w:t>
      </w:r>
    </w:p>
    <w:p>
      <w:r>
        <w:t>美和子的视线自然的看向对方的腿间。</w:t>
      </w:r>
    </w:p>
    <w:p>
      <w:r>
        <w:t>“咿！”美和子发出短暂的尖叫声。</w:t>
      </w:r>
    </w:p>
    <w:p>
      <w:r>
        <w:t>好诡异。</w:t>
      </w:r>
    </w:p>
    <w:p>
      <w:r>
        <w:t>这真的是“肉枪”。</w:t>
      </w:r>
    </w:p>
    <w:p>
      <w:r>
        <w:t>尖端……露出的龟头巨大膨胀，凸出来的部分就像箭头一样。</w:t>
      </w:r>
    </w:p>
    <w:p>
      <w:r>
        <w:t>茎部部满了血管，正恶心的跳动着。</w:t>
      </w:r>
    </w:p>
    <w:p>
      <w:r>
        <w:t>不管怎么说那种大小。</w:t>
      </w:r>
    </w:p>
    <w:p>
      <w:r>
        <w:t>（太……太大了……）和山冈那个极限膨胀的肉枪相比之下，昨天破了美和子处女的春树根本不算什么。</w:t>
      </w:r>
    </w:p>
    <w:p>
      <w:r>
        <w:t>“只是这样就湿了啊，不需要前戏了，要插啰。”</w:t>
      </w:r>
    </w:p>
    <w:p>
      <w:r>
        <w:t>“不……不要啊啊啊！”</w:t>
      </w:r>
    </w:p>
    <w:p>
      <w:r>
        <w:t>（被那种东西插进来的话会坏掉的！）美和子试着反抗，双手却轻易被山冈押住。</w:t>
      </w:r>
    </w:p>
    <w:p>
      <w:r>
        <w:t>紧闭的双脚也简单的被腰撞开侵入。</w:t>
      </w:r>
    </w:p>
    <w:p>
      <w:r>
        <w:t>山冈灵巧的移动腰部，马上将龟头贴到阴道口。</w:t>
      </w:r>
    </w:p>
    <w:p>
      <w:r>
        <w:t>“嘿嘿嘿……来告诉你真正老二的厉害。”</w:t>
      </w:r>
    </w:p>
    <w:p>
      <w:r>
        <w:t>“不……不要……不要啊！”</w:t>
      </w:r>
    </w:p>
    <w:p>
      <w:r>
        <w:t>“喝！”</w:t>
      </w:r>
    </w:p>
    <w:p>
      <w:r>
        <w:t>滋！</w:t>
      </w:r>
    </w:p>
    <w:p>
      <w:r>
        <w:t>“啊咿呀呀呀呀啊！”</w:t>
      </w:r>
    </w:p>
    <w:p>
      <w:r>
        <w:t>美和子发出惨叫。</w:t>
      </w:r>
    </w:p>
    <w:p>
      <w:r>
        <w:t>嘴巴张到极限，舌头伸出来，口水大量溢出。</w:t>
      </w:r>
    </w:p>
    <w:p>
      <w:r>
        <w:t>山冈粗大的肉枪一口气刺入她的阴道内部。</w:t>
      </w:r>
    </w:p>
    <w:p>
      <w:r>
        <w:t>美和子被强大的冲击刺激几乎失去意识。</w:t>
      </w:r>
    </w:p>
    <w:p>
      <w:r>
        <w:t>“喔喔……湿湿热热的，真想不到这么简单就进去了。这就是高桥美和子的阴道啊……老二在里面被夹紧的感觉真棒。怎样？恋人以外的老二滋味如何？”</w:t>
      </w:r>
    </w:p>
    <w:p>
      <w:r>
        <w:t>“好……好痛……好痛……拔……拔出来！”</w:t>
      </w:r>
    </w:p>
    <w:p>
      <w:r>
        <w:t>美和子只能流泪哀求。</w:t>
      </w:r>
    </w:p>
    <w:p>
      <w:r>
        <w:t>初体验的时候也没有像这样的冲击。</w:t>
      </w:r>
    </w:p>
    <w:p>
      <w:r>
        <w:t>不留任何余地。山冈的男根直达她的最深处，这让美和子除了恐怖以外没有其他的感觉。</w:t>
      </w:r>
    </w:p>
    <w:p>
      <w:r>
        <w:t>（救……救救我……春树……救我……）</w:t>
      </w:r>
    </w:p>
    <w:p>
      <w:r>
        <w:t>“春树那家伙有戴套子对吧？也就是说我是你第一个直接插入的男人！嘻嘿嘿……高兴吧，第一个碰到你阴道黏膜的就是我的老二啊。”说完后，山冈双手抱住少女纤细的腰，开始慢慢抽动腰部。</w:t>
      </w:r>
    </w:p>
    <w:p>
      <w:r>
        <w:t>“咿……不啊……不行咿……”</w:t>
      </w:r>
    </w:p>
    <w:p>
      <w:r>
        <w:t>山冈巨大的阳具在美和子昨天才开通的阴道内毫不留情的蹂躏。</w:t>
      </w:r>
    </w:p>
    <w:p>
      <w:r>
        <w:t>“咻啵……”</w:t>
      </w:r>
    </w:p>
    <w:p>
      <w:r>
        <w:t>“哈噫……呼……咿呼……哈……哈啊……”</w:t>
      </w:r>
    </w:p>
    <w:p>
      <w:r>
        <w:t>慢慢地抽出，用力地刺入。</w:t>
      </w:r>
    </w:p>
    <w:p>
      <w:r>
        <w:t>有时完全深入，有时只到一半。</w:t>
      </w:r>
    </w:p>
    <w:p>
      <w:r>
        <w:t>美和子被这种绝妙的方式抽插，开始产生另一种感觉。</w:t>
      </w:r>
    </w:p>
    <w:p>
      <w:r>
        <w:t>（好……好厉害……里面……竟然到……这么里面。）那是春树的短肉棒没办法到达的地方。</w:t>
      </w:r>
    </w:p>
    <w:p>
      <w:r>
        <w:t>在阴道里的子宫口，山冈的大肉棒确实顶到少女“里面的入口”。</w:t>
      </w:r>
    </w:p>
    <w:p>
      <w:r>
        <w:t>龟头部分摩擦、推挤子宫口，让美和子理智溶化。</w:t>
      </w:r>
    </w:p>
    <w:p>
      <w:r>
        <w:t>“哈……哈嗯……噫……呼……呼……哈啊……”</w:t>
      </w:r>
    </w:p>
    <w:p>
      <w:r>
        <w:t>“怎么？已经开始有感觉了啊，这个淫乱女！”</w:t>
      </w:r>
    </w:p>
    <w:p>
      <w:r>
        <w:t>“不……不对……不对哈啊……啊啊……啊哈……”</w:t>
      </w:r>
    </w:p>
    <w:p>
      <w:r>
        <w:t>随着山冈的东西撞击，她感觉到自己的身体变得更加火热。</w:t>
      </w:r>
    </w:p>
    <w:p>
      <w:r>
        <w:t>随着插入已经经过二十分钟了。</w:t>
      </w:r>
    </w:p>
    <w:p>
      <w:r>
        <w:t>“咿嗯……哈……哈啊啊……噫……”</w:t>
      </w:r>
    </w:p>
    <w:p>
      <w:r>
        <w:t>美和子的声音现在已经完全变得妩媚。</w:t>
      </w:r>
    </w:p>
    <w:p>
      <w:r>
        <w:t>山冈巧妙的运用腰部，并不是单纯的进进出出。</w:t>
      </w:r>
    </w:p>
    <w:p>
      <w:r>
        <w:t>有时快，有时改变角度，确实开发少女生殖器官的每个角落。</w:t>
      </w:r>
    </w:p>
    <w:p>
      <w:r>
        <w:t>（已……已经几分了……好……好久……完全……不会出来……吗……）以春树几分钟就随便射精来说，山冈的持久力对她来说是很异常的。</w:t>
      </w:r>
    </w:p>
    <w:p>
      <w:r>
        <w:t>被脱下胸罩细心抚摸乳房……吸着乳头时也是，已经没有厌恶感，只剩下快感。</w:t>
      </w:r>
    </w:p>
    <w:p>
      <w:r>
        <w:t>了解到现在被推挤的阴道内正不断分泌着灼热的水滴。</w:t>
      </w:r>
    </w:p>
    <w:p>
      <w:r>
        <w:t>（我……有……感觉……不是和春树……这种……这种……讨厌的……男人的……东西给……）“春树的老二的话绝对没办法品尝到这种快感的喔。嘿嘿……首先，先在美和子的阴道里刻上我的记号吧。”</w:t>
      </w:r>
    </w:p>
    <w:p>
      <w:r>
        <w:t>接着更加激烈的抽送。</w:t>
      </w:r>
    </w:p>
    <w:p>
      <w:r>
        <w:t>美和子在出神时两手伸向山冈的背后抱住。</w:t>
      </w:r>
    </w:p>
    <w:p>
      <w:r>
        <w:t>被张开的的双脚也缠在男人的脚上。</w:t>
      </w:r>
    </w:p>
    <w:p>
      <w:r>
        <w:t>“好……好了……射了……要射啰……射在里面了。”</w:t>
      </w:r>
    </w:p>
    <w:p>
      <w:r>
        <w:t>听到这句话，美和子瞬间清醒。</w:t>
      </w:r>
    </w:p>
    <w:p>
      <w:r>
        <w:t>“不……不要！停……停下来！不能在里面！”</w:t>
      </w:r>
    </w:p>
    <w:p>
      <w:r>
        <w:t>“来吧……出……出来了！”</w:t>
      </w:r>
    </w:p>
    <w:p>
      <w:r>
        <w:t>“咚咻！噗咻！”</w:t>
      </w:r>
    </w:p>
    <w:p>
      <w:r>
        <w:t>“不要啊啊啊啊啊啊！”</w:t>
      </w:r>
    </w:p>
    <w:p>
      <w:r>
        <w:t>山冈的精液在体内爆发。</w:t>
      </w:r>
    </w:p>
    <w:p>
      <w:r>
        <w:t>插入底部的阴茎先端着压迫子宫，断断续续的注入劣性遗传子。</w:t>
      </w:r>
    </w:p>
    <w:p>
      <w:r>
        <w:t>这种打击让美和子别过脸去，但是却被山冈的手转回来强迫看着那张恶心的脸。</w:t>
      </w:r>
    </w:p>
    <w:p>
      <w:r>
        <w:t>“看吧……射了……射了喔……我的精子在你的里面咻咻的射出来……嘿嘿嘿，好……好地看着我的脸！这个！这张脸，这辈子第一次在你的阴道里射精男人的脸……”</w:t>
      </w:r>
    </w:p>
    <w:p>
      <w:r>
        <w:t>（啊啊……出来了……被射在里面了。边看着山冈这种丑陋的脸，被狠狠的射在里面……不是春树……丑男的精液……这么多……啊啊啊啊……）人生最初的体内射精，是以这种形式和这个恶心男人，这种屈辱和冲击无法言喻。</w:t>
      </w:r>
    </w:p>
    <w:p>
      <w:r>
        <w:t>连山冈侵入她的唇内舔着舌头美和子也没有反抗，只是虚无地看着上方。</w:t>
      </w:r>
    </w:p>
    <w:p>
      <w:r>
        <w:t>射出所有的精液后山冈的肉棒也没有萎缩，还是满满的压迫着少女的阴道。</w:t>
      </w:r>
    </w:p>
    <w:p>
      <w:r>
        <w:t>大小、硬度、持久力不管哪一项春树都比不上。</w:t>
      </w:r>
    </w:p>
    <w:p>
      <w:r>
        <w:t>“好了……嘿。”</w:t>
      </w:r>
    </w:p>
    <w:p>
      <w:r>
        <w:t>啵的一声，山冈的分身从美和子体内拔出来。</w:t>
      </w:r>
    </w:p>
    <w:p>
      <w:r>
        <w:t>阴道口流出大量的白色泡泡一直流到肛门附近。</w:t>
      </w:r>
    </w:p>
    <w:p>
      <w:r>
        <w:t>“好了，美和子，脸稍微看这边。”</w:t>
      </w:r>
    </w:p>
    <w:p>
      <w:r>
        <w:t>“……”</w:t>
      </w:r>
    </w:p>
    <w:p>
      <w:r>
        <w:t>朦胧里美和子只能对着言语起反应，在沙发上无力的抬起脸。</w:t>
      </w:r>
    </w:p>
    <w:p>
      <w:r>
        <w:t>这个瞬间……</w:t>
      </w:r>
    </w:p>
    <w:p>
      <w:r>
        <w:t>“啪嚓！啪嚓啪嚓啪嚓啪嚓！”</w:t>
      </w:r>
    </w:p>
    <w:p>
      <w:r>
        <w:t>强烈的闪光灯照亮车内。</w:t>
      </w:r>
    </w:p>
    <w:p>
      <w:r>
        <w:t>“噫呀！”美和子没有多想用两手遮住脸。</w:t>
      </w:r>
    </w:p>
    <w:p>
      <w:r>
        <w:t>“唉呀，抱歉抱歉，被吓到了啊。但是拍的不错嘛……”</w:t>
      </w:r>
    </w:p>
    <w:p>
      <w:r>
        <w:t>“什……”</w:t>
      </w:r>
    </w:p>
    <w:p>
      <w:r>
        <w:t>在她慌乱时山冈得意的将相机的液晶荧幕转向美和子。</w:t>
      </w:r>
    </w:p>
    <w:p>
      <w:r>
        <w:t>里面清楚的拍到大腿毫无防备的张开，从秘唇流下大量的精液以及美和子的脸。</w:t>
      </w:r>
    </w:p>
    <w:p>
      <w:r>
        <w:t>“不要！等……消掉！快消掉！”</w:t>
      </w:r>
    </w:p>
    <w:p>
      <w:r>
        <w:t>连现在大腿流出的精液也不在意，美和子疯狂的想抢回来。</w:t>
      </w:r>
    </w:p>
    <w:p>
      <w:r>
        <w:t>“这个如果流传在网路上的话应该很有意思吧……标题写着：XX高中二年级高桥美和子中出照片。如果在学校的男生厕所也写上网址，你……会一举成名喔？”</w:t>
      </w:r>
    </w:p>
    <w:p>
      <w:r>
        <w:t>“不！不要这样！这……这样的话……”</w:t>
      </w:r>
    </w:p>
    <w:p>
      <w:r>
        <w:t>（不只是退学！春树……也会知道的！）不能发生这种不可收拾的局面。这一点美和子无论如何都要避免。</w:t>
      </w:r>
    </w:p>
    <w:p>
      <w:r>
        <w:t>“想要我住手吗？”山冈笑笑的说着。</w:t>
      </w:r>
    </w:p>
    <w:p>
      <w:r>
        <w:t>美和子点了点头。</w:t>
      </w:r>
    </w:p>
    <w:p>
      <w:r>
        <w:t>“好……那么先不要发表这玩意。不过，明天一天里，美和子你要当我的性奴隶。”</w:t>
      </w:r>
    </w:p>
    <w:p>
      <w:r>
        <w:t>“这……这种事情……”</w:t>
      </w:r>
    </w:p>
    <w:p>
      <w:r>
        <w:t>“不要吗？那么……没办法啦……”</w:t>
      </w:r>
    </w:p>
    <w:p>
      <w:r>
        <w:t>山冈单手拿着项机把玩。</w:t>
      </w:r>
    </w:p>
    <w:p>
      <w:r>
        <w:t>美和子咬着牙。不只是声音，现在连照片都……不甘和愤怒。</w:t>
      </w:r>
    </w:p>
    <w:p>
      <w:r>
        <w:t>但是眼前致命的照片资料让她的愤怒冷却下来。</w:t>
      </w:r>
    </w:p>
    <w:p>
      <w:r>
        <w:t>“如……如果……如果……我当那……那个的话，你不能告诉春树。”</w:t>
      </w:r>
    </w:p>
    <w:p>
      <w:r>
        <w:t>“啊啊……虽然我是很想说，但是你愿意当我的奴隶的话先不说也可以。”</w:t>
      </w:r>
    </w:p>
    <w:p>
      <w:r>
        <w:t>“那……那么……只有一天喔。还有，不能再射在里面，要用套子。怀孕的话……可不是开玩笑的。”</w:t>
      </w:r>
    </w:p>
    <w:p>
      <w:r>
        <w:t>“这是身为高桥美和子的愿望吗？”</w:t>
      </w:r>
    </w:p>
    <w:p>
      <w:r>
        <w:t>“没错。”</w:t>
      </w:r>
    </w:p>
    <w:p>
      <w:r>
        <w:t>美和子露出认真的表情。</w:t>
      </w:r>
    </w:p>
    <w:p>
      <w:r>
        <w:t>“OK.那么我和高桥美和子做爱的时候一定不会射在里面，也会戴套子。</w:t>
      </w:r>
    </w:p>
    <w:p>
      <w:r>
        <w:t>说定了。”</w:t>
      </w:r>
    </w:p>
    <w:p>
      <w:r>
        <w:t>“是吗。”</w:t>
      </w:r>
    </w:p>
    <w:p>
      <w:r>
        <w:t>这么说完美和子心里有点安心了。</w:t>
      </w:r>
    </w:p>
    <w:p>
      <w:r>
        <w:t>“只有一天，忍一下就好了……这……这种浑蛋，我才不会认输。”</w:t>
      </w:r>
    </w:p>
    <w:p>
      <w:r>
        <w:t>于是，美和子明天一整天就成为山冈的性奴隶。</w:t>
      </w:r>
    </w:p>
    <w:p>
      <w:r>
        <w:t>＊＊＊＊＊＊＊＊＊＊＊＊隔天放学后，美和子坐上山冈的车到达某个地方。</w:t>
      </w:r>
    </w:p>
    <w:p>
      <w:r>
        <w:t>不久车子开到某个眼熟的建筑物里。</w:t>
      </w:r>
    </w:p>
    <w:p>
      <w:r>
        <w:t>和春树一起来的宾馆……</w:t>
      </w:r>
    </w:p>
    <w:p>
      <w:r>
        <w:t>（等一下，要在这里被山冈肮脏的老二插入……）想到这件事心情就变的低沉。</w:t>
      </w:r>
    </w:p>
    <w:p>
      <w:r>
        <w:t>就算有用套子，这种事情对春树来说还是一种背叛。</w:t>
      </w:r>
    </w:p>
    <w:p>
      <w:r>
        <w:t>（对不起……春树……）刚进去房间山冈就开始脱衣服。</w:t>
      </w:r>
    </w:p>
    <w:p>
      <w:r>
        <w:t>“喂，快点脱吧！花子。”</w:t>
      </w:r>
    </w:p>
    <w:p>
      <w:r>
        <w:t>“哈？花子？”</w:t>
      </w:r>
    </w:p>
    <w:p>
      <w:r>
        <w:t>“你的名字啦，花子。你是我的性奴隶，要取个相称的名字。在学校是高桥美和子，但是在这里你是奴隶花子。好了，快点把衣服脱掉！”</w:t>
      </w:r>
    </w:p>
    <w:p>
      <w:r>
        <w:t>被山冈怒吼声惊吓，美和子不甘愿的开始脱衣服。</w:t>
      </w:r>
    </w:p>
    <w:p>
      <w:r>
        <w:t>“内裤也要！”</w:t>
      </w:r>
    </w:p>
    <w:p>
      <w:r>
        <w:t>（咕……一副了不起的样子……）但是不能不听，反正身体已经被山冈侵犯过一次了，现在再被看到裸体也没差了。</w:t>
      </w:r>
    </w:p>
    <w:p>
      <w:r>
        <w:t>美和子心一横脱下胸罩和内裤。</w:t>
      </w:r>
    </w:p>
    <w:p>
      <w:r>
        <w:t>（呜！）视线看到山冈勃起的阴茎，在明亮的地方再次看到果然很大。</w:t>
      </w:r>
    </w:p>
    <w:p>
      <w:r>
        <w:t>“好了花子，过来洗澡吧。”</w:t>
      </w:r>
    </w:p>
    <w:p>
      <w:r>
        <w:t>美和子没办法只好跟着进去浴室。</w:t>
      </w:r>
    </w:p>
    <w:p>
      <w:r>
        <w:t>莲蓬头喷出的温水淋湿两人，山冈坐在凳子上命令。</w:t>
      </w:r>
    </w:p>
    <w:p>
      <w:r>
        <w:t>“好，花子过来洗。”</w:t>
      </w:r>
    </w:p>
    <w:p>
      <w:r>
        <w:t>（这家伙……）但是不能说不行。</w:t>
      </w:r>
    </w:p>
    <w:p>
      <w:r>
        <w:t>那张中出的照片是最大的弱点。</w:t>
      </w:r>
    </w:p>
    <w:p>
      <w:r>
        <w:t>美和子无奈的拿着毛巾和沐浴乳默默的帮山冈洗身体。</w:t>
      </w:r>
    </w:p>
    <w:p>
      <w:r>
        <w:t>从胸口到腹部然后移动到脚的时候，山冈轻轻打了美和子耳光。</w:t>
      </w:r>
    </w:p>
    <w:p>
      <w:r>
        <w:t>“痛，干什么啊。”</w:t>
      </w:r>
    </w:p>
    <w:p>
      <w:r>
        <w:t>“溷蛋！花子你忘了最重要的地方！”</w:t>
      </w:r>
    </w:p>
    <w:p>
      <w:r>
        <w:t>山冈指的地方当然是还在勃起的男性器。</w:t>
      </w:r>
    </w:p>
    <w:p>
      <w:r>
        <w:t>（忍……忍住……美和子。）咬紧牙关忍住这种屈辱，美和子不想空手碰到山冈的肉棒而拿着毛巾擦拭。</w:t>
      </w:r>
    </w:p>
    <w:p>
      <w:r>
        <w:t>“不对！你真是没用的奴隶！当然是要用手洗啊！”</w:t>
      </w:r>
    </w:p>
    <w:p>
      <w:r>
        <w:t>（这……这种事……）</w:t>
      </w:r>
    </w:p>
    <w:p>
      <w:r>
        <w:t>“做不到吗？那么奴隶游戏结束了。那些照片就……”</w:t>
      </w:r>
    </w:p>
    <w:p>
      <w:r>
        <w:t>“做……做得到……做就好了吧！”。美和子自暴自弃的大喊。</w:t>
      </w:r>
    </w:p>
    <w:p>
      <w:r>
        <w:t>“哼……态度很差嘛。听好了，在帮我老二服务的时候，每次都要说‘您那春树完全无法相比的巨根，请无论如何都要让我这只淫乱的母猪来服务’，知道吗！”</w:t>
      </w:r>
    </w:p>
    <w:p>
      <w:r>
        <w:t>（母……母猪……）美和子的血液瞬间冲上脑门。</w:t>
      </w:r>
    </w:p>
    <w:p>
      <w:r>
        <w:t>但是到了要爆发瞬间想到那些照片，又慢慢冷静下来。</w:t>
      </w:r>
    </w:p>
    <w:p>
      <w:r>
        <w:t>“咕……您……您那……春……”</w:t>
      </w:r>
    </w:p>
    <w:p>
      <w:r>
        <w:t>“啥？什么？”</w:t>
      </w:r>
    </w:p>
    <w:p>
      <w:r>
        <w:t>“春……春树完全无法……相比的巨……巨根，请无论如何……都要让我这只……淫乱的母……母猪来服务……”</w:t>
      </w:r>
    </w:p>
    <w:p>
      <w:r>
        <w:t>“这样啊！想要服务这春树完全无法相比的巨根啊！我知道了！这样就没办法了。好……花子，我允许你这只母猪来侍奉我的老二。”</w:t>
      </w:r>
    </w:p>
    <w:p>
      <w:r>
        <w:t>“是……”</w:t>
      </w:r>
    </w:p>
    <w:p>
      <w:r>
        <w:t>美和子白皙的手，颤抖握住山冈的男根。</w:t>
      </w:r>
    </w:p>
    <w:p>
      <w:r>
        <w:t>“喂……头到蛋蛋都要温柔的洗喔！”</w:t>
      </w:r>
    </w:p>
    <w:p>
      <w:r>
        <w:t>（呜呜呜……讨厌……）拚命忍住恶心的感觉，美和子努力的用双手清洗山冈的老二。</w:t>
      </w:r>
    </w:p>
    <w:p>
      <w:r>
        <w:t>“喔喔……对嘛……做得很好。有淫乱的资质喔……那边，龟头里侧要用手指用心洗，那里很容易有污垢喔……春树的短小包茎那里总是充满污垢吧？那种肮脏的老二直接插进去的话可是会生病的。有用套子真是太好了呢花子。”</w:t>
      </w:r>
    </w:p>
    <w:p>
      <w:r>
        <w:t>（不要一直提到春树的名字！）留着眼泪的美和子终于洗好山冈的下面。</w:t>
      </w:r>
    </w:p>
    <w:p>
      <w:r>
        <w:t>“很好，很好很好，干的不错嘛。花子，别哭。接下来也要好好帮我的老二服务……”</w:t>
      </w:r>
    </w:p>
    <w:p>
      <w:r>
        <w:t>和之前完全不同的温柔声音，山冈温柔地摸着美和子的头。</w:t>
      </w:r>
    </w:p>
    <w:p>
      <w:r>
        <w:t>（咦……）这种意料外的举动让她的思考溷乱。</w:t>
      </w:r>
    </w:p>
    <w:p>
      <w:r>
        <w:t>“因为做得很好，我就给花子奖赏吧。主人亲自来帮你洗身体。”</w:t>
      </w:r>
    </w:p>
    <w:p>
      <w:r>
        <w:t>“怎……怎么会……不用了。”</w:t>
      </w:r>
    </w:p>
    <w:p>
      <w:r>
        <w:t>“是吗？不用客气。奴隶是不能拒绝的，知道为什么吧……”</w:t>
      </w:r>
    </w:p>
    <w:p>
      <w:r>
        <w:t>（照片……）</w:t>
      </w:r>
    </w:p>
    <w:p>
      <w:r>
        <w:t>“是……是的。拜……拜托您了。”</w:t>
      </w:r>
    </w:p>
    <w:p>
      <w:r>
        <w:t>“好，那么坐在那里。”</w:t>
      </w:r>
    </w:p>
    <w:p>
      <w:r>
        <w:t>刚刚山冈坐着的地方现在换成美和子。</w:t>
      </w:r>
    </w:p>
    <w:p>
      <w:r>
        <w:t>山冈的手涂上大量的沐浴乳，两手像在按摩似的擦着她的脖子。</w:t>
      </w:r>
    </w:p>
    <w:p>
      <w:r>
        <w:t>“耶……用手？”</w:t>
      </w:r>
    </w:p>
    <w:p>
      <w:r>
        <w:t>“没错，女人细腻的皮肤用人的手来洗是最好的喔。你的肌肤又特别的白皙亮丽，不这样细心的洗不行……”</w:t>
      </w:r>
    </w:p>
    <w:p>
      <w:r>
        <w:t>（呜……）山冈的手在全身来回抚摸有种厌恶感，但是办称赞肌肤时微微产生了高兴的心情，美和子越来越溷乱了。</w:t>
      </w:r>
    </w:p>
    <w:p>
      <w:r>
        <w:t>山刚从脖子到锁骨、肩膀、手腕、手指……真得非常细心的清洗。</w:t>
      </w:r>
    </w:p>
    <w:p>
      <w:r>
        <w:t>手指柔顺的抚摸着手部，接着手指转移到腋下，然后到胸部。乳房被双手包住，乳头感觉到微弱的慢慢地画圆的触感，体内“女人”的部分慢慢高涨。</w:t>
      </w:r>
    </w:p>
    <w:p>
      <w:r>
        <w:t>“啊啊……哈……”</w:t>
      </w:r>
    </w:p>
    <w:p>
      <w:r>
        <w:t>“如果舒服的话发出声音也没关系喔，花子。”山冈又温柔的说着。</w:t>
      </w:r>
    </w:p>
    <w:p>
      <w:r>
        <w:t>乳房感受到轻柔的触感，就像被女性爱抚的感觉。</w:t>
      </w:r>
    </w:p>
    <w:p>
      <w:r>
        <w:t>眼前的山冈慎重的运用双手来让美和子感到快乐。</w:t>
      </w:r>
    </w:p>
    <w:p>
      <w:r>
        <w:t>（这么……努力的……我的……胸部……）</w:t>
      </w:r>
    </w:p>
    <w:p>
      <w:r>
        <w:t>不久胸部结束后，手指经过腹部、背后、然后往屁股移动。意外的山冈跳过美和子的阴部，接着滑到大腿、膝盖、脚指……（为什么？）之后山冈的手慎重的清洗脚底，连指间都不疏忽。</w:t>
      </w:r>
    </w:p>
    <w:p>
      <w:r>
        <w:t>（啊……好、舒服……真的……）全身的性感带被重点式的爱抚，美和子慢慢的开始陶醉。故意不被触碰的重要部位也开始发热，秘唇渐渐地流出白色的耻液。</w:t>
      </w:r>
    </w:p>
    <w:p>
      <w:r>
        <w:t>脚洗完后，男人的手指摸上大腿的内侧。</w:t>
      </w:r>
    </w:p>
    <w:p>
      <w:r>
        <w:t>“哈啊啊啊啊……”</w:t>
      </w:r>
    </w:p>
    <w:p>
      <w:r>
        <w:t>美和子忍不住发出声音。</w:t>
      </w:r>
    </w:p>
    <w:p>
      <w:r>
        <w:t>手指在就要到达女阴的时候改变轨道，经过腰骨、腹部、腋下，然后移至手腕。</w:t>
      </w:r>
    </w:p>
    <w:p>
      <w:r>
        <w:t>山冈手指经过的地方都很舒服，但是要让美和子的身体感到实际的快感还有一段距离。</w:t>
      </w:r>
    </w:p>
    <w:p>
      <w:r>
        <w:t>胸前的乳头已经硬了。</w:t>
      </w:r>
    </w:p>
    <w:p>
      <w:r>
        <w:t>美和子尽力忍住马上想要用手指抚摸乳头和秘所的冲动。</w:t>
      </w:r>
    </w:p>
    <w:p>
      <w:r>
        <w:t>“来，花子，这样就干净了。”</w:t>
      </w:r>
    </w:p>
    <w:p>
      <w:r>
        <w:t>山冈突然就这么结束。</w:t>
      </w:r>
    </w:p>
    <w:p>
      <w:r>
        <w:t>“咦……怎……怎么……”</w:t>
      </w:r>
    </w:p>
    <w:p>
      <w:r>
        <w:t>美和子不经意这么说。</w:t>
      </w:r>
    </w:p>
    <w:p>
      <w:r>
        <w:t>（那里……那里还没。）</w:t>
      </w:r>
    </w:p>
    <w:p>
      <w:r>
        <w:t>“嗯？怎样了，这种脸？有什么不满的话就说吧。我会听的。”</w:t>
      </w:r>
    </w:p>
    <w:p>
      <w:r>
        <w:t>山冈的双手仍然在美和子的腰附近上下抚摸，微笑地问道。</w:t>
      </w:r>
    </w:p>
    <w:p>
      <w:r>
        <w:t>“那……那个……那……那里……还没……”</w:t>
      </w:r>
    </w:p>
    <w:p>
      <w:r>
        <w:t>“那里是哪里？花子，你是连地方的名字都没办法说清楚的奴隶吗？”</w:t>
      </w:r>
    </w:p>
    <w:p>
      <w:r>
        <w:t>“呜呜呜……哈嗯……嗯……”</w:t>
      </w:r>
    </w:p>
    <w:p>
      <w:r>
        <w:t>山冈的手指突然在她秘唇附近的皮肤摸了一下，然后在大腿内侧来回抚摸。</w:t>
      </w:r>
    </w:p>
    <w:p>
      <w:r>
        <w:t>这些行为，激起美和子深处的欲情。</w:t>
      </w:r>
    </w:p>
    <w:p>
      <w:r>
        <w:t>“那……那里……呜呜……女……女……女性器。”</w:t>
      </w:r>
    </w:p>
    <w:p>
      <w:r>
        <w:t>“女性器？阴道吗？那么说清楚是阴道吧。我的奴隶是不能用女性器这种上流的话。”</w:t>
      </w:r>
    </w:p>
    <w:p>
      <w:r>
        <w:t>（这种猥亵的……）但是已经说出来就停不了了。</w:t>
      </w:r>
    </w:p>
    <w:p>
      <w:r>
        <w:t>美和子难受的摩蹭大腿，无意识的使用手指，边喘气边说出关键的话。</w:t>
      </w:r>
    </w:p>
    <w:p>
      <w:r>
        <w:t>“也请……清洗……我……我的……阴道……主人。”</w:t>
      </w:r>
    </w:p>
    <w:p>
      <w:r>
        <w:t>说完后，美和子眼中流下眼泪。</w:t>
      </w:r>
    </w:p>
    <w:p>
      <w:r>
        <w:t>她的内心深处某样重要的东西崩坏了。</w:t>
      </w:r>
    </w:p>
    <w:p>
      <w:r>
        <w:t>“喔喔喔，完全忘了。因为在洗身体其他的方的时候太专心了，忘了洗花子最肮脏下流的地方了啊……好，那么先从椅子上下来躺在地上。然后，两手拉住双脚，大腿大……大地张开让我看。”</w:t>
      </w:r>
    </w:p>
    <w:p>
      <w:r>
        <w:t>（怎么会……好……好丢脸……）但是在考虑的同时，液体从美和子的秘孔滴下，麻痹般的疼痛已经没办法忍耐了。</w:t>
      </w:r>
    </w:p>
    <w:p>
      <w:r>
        <w:t>不久后美和子照着所说的话躺在地上，两手拉着大腿打开双脚。</w:t>
      </w:r>
    </w:p>
    <w:p>
      <w:r>
        <w:t>从秘部到肛门这些地方全都一览无遗，美和子感觉到山冈的视线集中在自己的股间。</w:t>
      </w:r>
    </w:p>
    <w:p>
      <w:r>
        <w:t>“喔喔……喔……母猪的阴道果然很下流阿……看……从阴道流出来的液体都已经流满屁眼了。”</w:t>
      </w:r>
    </w:p>
    <w:p>
      <w:r>
        <w:t>（啊啊啊……别说出来……）</w:t>
      </w:r>
    </w:p>
    <w:p>
      <w:r>
        <w:t>“很好很好。那么来洗吧，但是女人阴道是很敏感的，随便用沐浴乳的话皮肤会痛或是会有感染，这里就用我的舌头来清洁吧。”</w:t>
      </w:r>
    </w:p>
    <w:p>
      <w:r>
        <w:t>“耶……舌！”</w:t>
      </w:r>
    </w:p>
    <w:p>
      <w:r>
        <w:t>正当美和子想阻止时，山冈的舌头已经舔向她敏感的阴核。</w:t>
      </w:r>
    </w:p>
    <w:p>
      <w:r>
        <w:t>“哈啊啊啊啊啊啊啊啊……”</w:t>
      </w:r>
    </w:p>
    <w:p>
      <w:r>
        <w:t>嘴巴吐出舌头，M字脚的姿势美和子达到高潮。</w:t>
      </w:r>
    </w:p>
    <w:p>
      <w:r>
        <w:t>阴核不过被舌尖舔弄而已就如此。</w:t>
      </w:r>
    </w:p>
    <w:p>
      <w:r>
        <w:t>“好……好的清洁喔……花子。”</w:t>
      </w:r>
    </w:p>
    <w:p>
      <w:r>
        <w:t>一小时后。</w:t>
      </w:r>
    </w:p>
    <w:p>
      <w:r>
        <w:t>美和子颤抖抽搐，被山冈抱出浴室。</w:t>
      </w:r>
    </w:p>
    <w:p>
      <w:r>
        <w:t>她半翻白眼，口水从口中滴出。</w:t>
      </w:r>
    </w:p>
    <w:p>
      <w:r>
        <w:t>在那之后，被山冈集中攻击女性的弱点的美和子被迫连续不断的高潮。</w:t>
      </w:r>
    </w:p>
    <w:p>
      <w:r>
        <w:t>他的舌头灵巧的控制力量确实的爱抚每个角落。</w:t>
      </w:r>
    </w:p>
    <w:p>
      <w:r>
        <w:t>最后她被挑弄阴核，屁股缩紧，一边失禁小便同时达到高潮，然后就这样失去意识。</w:t>
      </w:r>
    </w:p>
    <w:p>
      <w:r>
        <w:t>意识朦胧的美和子，被山冈擦干身体然后放在床上。</w:t>
      </w:r>
    </w:p>
    <w:p>
      <w:r>
        <w:t>“喂，花子。”</w:t>
      </w:r>
    </w:p>
    <w:p>
      <w:r>
        <w:t>山冈打开美和子双脚，将肉枪前端对准已经湿润的阴道口。</w:t>
      </w:r>
    </w:p>
    <w:p>
      <w:r>
        <w:t>“花子，起来了！”</w:t>
      </w:r>
    </w:p>
    <w:p>
      <w:r>
        <w:t>“喔……喔……”</w:t>
      </w:r>
    </w:p>
    <w:p>
      <w:r>
        <w:t>眼睛半开，美和子恍惚的回答着。</w:t>
      </w:r>
    </w:p>
    <w:p>
      <w:r>
        <w:t>“要插啰。”</w:t>
      </w:r>
    </w:p>
    <w:p>
      <w:r>
        <w:t>“是……是……”</w:t>
      </w:r>
    </w:p>
    <w:p>
      <w:r>
        <w:t>啾噗！</w:t>
      </w:r>
    </w:p>
    <w:p>
      <w:r>
        <w:t>“哈……哈咿咿咿咿咿咿……”</w:t>
      </w:r>
    </w:p>
    <w:p>
      <w:r>
        <w:t>此时，美和子睁大眼睛，两手紧抓住床单，山冈很轻松的直接到达子宫口。</w:t>
      </w:r>
    </w:p>
    <w:p>
      <w:r>
        <w:t>“什么阿，已经去了啊？花子的阴道真是淫荡啊。”</w:t>
      </w:r>
    </w:p>
    <w:p>
      <w:r>
        <w:t>说完鄙视的话后，山冈开始强力的抽送。</w:t>
      </w:r>
    </w:p>
    <w:p>
      <w:r>
        <w:t>“啊啊啊啊啊……啊！啊啊……咿……咿……咿……啊啊！”</w:t>
      </w:r>
    </w:p>
    <w:p>
      <w:r>
        <w:t>山冈的阴茎正好对准美和子被开发后极度敏感的部分攻击。</w:t>
      </w:r>
    </w:p>
    <w:p>
      <w:r>
        <w:t>粗大的肉茎摩擦着阴道，龟头部分直接冲击子宫口。</w:t>
      </w:r>
    </w:p>
    <w:p>
      <w:r>
        <w:t>山冈双手不断地玩弄着胸部，有时用手指弹着乳头。</w:t>
      </w:r>
    </w:p>
    <w:p>
      <w:r>
        <w:t>美和子只能发出声音，将身体交给快感。</w:t>
      </w:r>
    </w:p>
    <w:p>
      <w:r>
        <w:t>“喝……喝啊……哈！怎样……怎样……爽吗？花子！”</w:t>
      </w:r>
    </w:p>
    <w:p>
      <w:r>
        <w:t>“哈啊啊……是的……好……好……好爽……”</w:t>
      </w:r>
    </w:p>
    <w:p>
      <w:r>
        <w:t>“哪里啊？哪里很爽啊？”</w:t>
      </w:r>
    </w:p>
    <w:p>
      <w:r>
        <w:t>“啊……那里……阴道……阴道好爽……”</w:t>
      </w:r>
    </w:p>
    <w:p>
      <w:r>
        <w:t>每一次刺击，都让美和子的理性慢慢融解，这种越来越强烈的快感终于让她堕落了。</w:t>
      </w:r>
    </w:p>
    <w:p>
      <w:r>
        <w:t>“阴道很爽吗？是谁的阴茎让你的阴道这么爽的啊？”</w:t>
      </w:r>
    </w:p>
    <w:p>
      <w:r>
        <w:t>“哈啊啊啊……啊……咿咿咿……啊……啊……哈……主人……主人的……鸡鸡……”</w:t>
      </w:r>
    </w:p>
    <w:p>
      <w:r>
        <w:t>“要说阴茎！”</w:t>
      </w:r>
    </w:p>
    <w:p>
      <w:r>
        <w:t>“噫咿咿……啊呜……啊嗯……是……是的……主人的阴茎……让我的阴道非常舒服……”</w:t>
      </w:r>
    </w:p>
    <w:p>
      <w:r>
        <w:t>“就是这样！能让你阴道爽快的只有我的阴茎！和春树比起来如何？春树的老二有我的大吗？”</w:t>
      </w:r>
    </w:p>
    <w:p>
      <w:r>
        <w:t>听到春树的名字，美和子稍微犹豫了。但是这在山冈强力的抽插下也马上被消去。</w:t>
      </w:r>
    </w:p>
    <w:p>
      <w:r>
        <w:t>“不……不是……啊嗯……啊啊……春……春树的……嗯嗯……比主人的还小……”</w:t>
      </w:r>
    </w:p>
    <w:p>
      <w:r>
        <w:t>“哈哈哈哈哈！没错，我就是想从你口中听到这个。花子！春树的老二能像我这样在你的子宫口旋转吗？就像这样！”</w:t>
      </w:r>
    </w:p>
    <w:p>
      <w:r>
        <w:t>噗的一声山冈的阴茎完全埋进去，龟头贴住美和子的子宫口，左右往返来回抽刺。</w:t>
      </w:r>
    </w:p>
    <w:p>
      <w:r>
        <w:t>“啊咕呜呜呜呜！”</w:t>
      </w:r>
    </w:p>
    <w:p>
      <w:r>
        <w:t>美和子张开的脚夹住山冈的腰，背后仰到极限迎接高潮。</w:t>
      </w:r>
    </w:p>
    <w:p>
      <w:r>
        <w:t>这种宛如野兽的激烈行为，像是疯狂的快乐，直接攻击她“女人”的部分。</w:t>
      </w:r>
    </w:p>
    <w:p>
      <w:r>
        <w:t>“喂，现在不是去的时候喔？花子……”</w:t>
      </w:r>
    </w:p>
    <w:p>
      <w:r>
        <w:t>山冈又回复成温柔的声音，温柔地摸着正在痉挛的美和子的脸颊。</w:t>
      </w:r>
    </w:p>
    <w:p>
      <w:r>
        <w:t>“春树的老二能让你这么爽吗？”</w:t>
      </w:r>
    </w:p>
    <w:p>
      <w:r>
        <w:t>“哈……哈啊啊啊啊……哈咿……春树的阴茎……完全顶不到我的里面……插进去……马上就出来了……”</w:t>
      </w:r>
    </w:p>
    <w:p>
      <w:r>
        <w:t>“这样啊！短小包茎的春树老二还要再加上早泄阿！”</w:t>
      </w:r>
    </w:p>
    <w:p>
      <w:r>
        <w:t>山冈很高兴的笑着。</w:t>
      </w:r>
    </w:p>
    <w:p>
      <w:r>
        <w:t>“是的……哈……啊啊啊……春树是短小包茎……马上就射的早泄……”</w:t>
      </w:r>
    </w:p>
    <w:p>
      <w:r>
        <w:t>“嘻嘻嘻嘻嘻！哈哈哈……阿阿……真高兴。这么高兴的做爱还是有生以来第一次呢！有哪种男人，你这一生就没办法再次尝到这么棒的阴茎而死去吧……真是可怜阿……”</w:t>
      </w:r>
    </w:p>
    <w:p>
      <w:r>
        <w:t>山冈露出悲哀的表情，再次开始抽送。</w:t>
      </w:r>
    </w:p>
    <w:p>
      <w:r>
        <w:t>“噫……噫噫……啊啊啊……啊嗯……啊嗯……不……不要……那样的……啊啊啊啊……嗯……不要……啊啊啊啊嗯……”</w:t>
      </w:r>
    </w:p>
    <w:p>
      <w:r>
        <w:t>美和子的双手已经抱着山冈的头喘息。嘴巴半开着，眼神朦胧地看着山冈的脸。</w:t>
      </w:r>
    </w:p>
    <w:p>
      <w:r>
        <w:t>“嘛……说来也约好今天一天是你的主人了……今天结束的话，又要和那个短小包茎又早泄的春树尽情的玩弄阴道了。”</w:t>
      </w:r>
    </w:p>
    <w:p>
      <w:r>
        <w:t>“不……不要……主……主人……主人的阴茎……阴茎好棒……”</w:t>
      </w:r>
    </w:p>
    <w:p>
      <w:r>
        <w:t>“春树的老二完全不行吗？”</w:t>
      </w:r>
    </w:p>
    <w:p>
      <w:r>
        <w:t>“是的呃呃……春树的阴茎……不行……嗯嗯……的……啊啊啊……啊啊呜呜……”</w:t>
      </w:r>
    </w:p>
    <w:p>
      <w:r>
        <w:t>“是喔，我知道了。你有一生都做我奴隶的觉悟吗？如果做我的专用奴隶，发誓一生当只有我能用的阴道奴隶的话，这个超棒的阴茎可以一直在你的使用里面喔。”</w:t>
      </w:r>
    </w:p>
    <w:p>
      <w:r>
        <w:t>“是的……做……我做喔喔……我……要当……主人的啊啊……噫噫……专用奴隶咿咿！”</w:t>
      </w:r>
    </w:p>
    <w:p>
      <w:r>
        <w:t>山冈满意的点头后，突然将下体拔出美和子的阴道。</w:t>
      </w:r>
    </w:p>
    <w:p>
      <w:r>
        <w:t>“咦……”</w:t>
      </w:r>
    </w:p>
    <w:p>
      <w:r>
        <w:t>美和子惊讶地看着山冈意外的动作。</w:t>
      </w:r>
    </w:p>
    <w:p>
      <w:r>
        <w:t>“不……不要……不要阿？主……主人……为什么……还要……还要……主人粗大的肉棒……请尽量玩弄我的阴道……”</w:t>
      </w:r>
    </w:p>
    <w:p>
      <w:r>
        <w:t>山冈没理会，拿起床边的手机拨号。</w:t>
      </w:r>
    </w:p>
    <w:p>
      <w:r>
        <w:t>“喂，是我。可以带来了，那家伙。”</w:t>
      </w:r>
    </w:p>
    <w:p>
      <w:r>
        <w:t>说完这些就把电话挂断了。</w:t>
      </w:r>
    </w:p>
    <w:p>
      <w:r>
        <w:t>“好了花子，你是我专用的性爱奴隶对吧？”</w:t>
      </w:r>
    </w:p>
    <w:p>
      <w:r>
        <w:t>“是……是的！我是主人专用的性爱奴隶。”</w:t>
      </w:r>
    </w:p>
    <w:p>
      <w:r>
        <w:t>“那么就听从命令。首先，现在开始不要叫花子了，叫回美和子。这样子行吗？”</w:t>
      </w:r>
    </w:p>
    <w:p>
      <w:r>
        <w:t>“是，我是美和子。主人的性爱奴隶……”</w:t>
      </w:r>
    </w:p>
    <w:p>
      <w:r>
        <w:t>“OK.那么再次插进去前，把被你的耻液弄脏的老二用嘴清理干净。”</w:t>
      </w:r>
    </w:p>
    <w:p>
      <w:r>
        <w:t>“好……好的，请让我用嘴来服务。”</w:t>
      </w:r>
    </w:p>
    <w:p>
      <w:r>
        <w:t>美和子很高兴的将舌头伸向山冈强壮的下体。</w:t>
      </w:r>
    </w:p>
    <w:p>
      <w:r>
        <w:t>“喔喔，等等还没。等一下门会打开。放心，不会让其他男人抱你的。等门开的时候，在服务我的老二前说该说的话。还记得内容吧？”</w:t>
      </w:r>
    </w:p>
    <w:p>
      <w:r>
        <w:t>“是的。您那春树完全无法相比的巨根，请无论如何都要让我这只淫乱的母猪来服务。”</w:t>
      </w:r>
    </w:p>
    <w:p>
      <w:r>
        <w:t>“喔喔……说得很好，真乖。你真是我优秀的性奴隶。”山冈恶心的笑着，温柔的摸美和子的头。</w:t>
      </w:r>
    </w:p>
    <w:p>
      <w:r>
        <w:t>“是的，我很荣幸。”美和子对山冈的话显得很高兴。</w:t>
      </w:r>
    </w:p>
    <w:p>
      <w:r>
        <w:t>“扣扣。”</w:t>
      </w:r>
    </w:p>
    <w:p>
      <w:r>
        <w:t>这时候外面传来敲门声。</w:t>
      </w:r>
    </w:p>
    <w:p>
      <w:r>
        <w:t>“好了，美和子准备好了吗？”</w:t>
      </w:r>
    </w:p>
    <w:p>
      <w:r>
        <w:t>“是的，主人。”</w:t>
      </w:r>
    </w:p>
    <w:p>
      <w:r>
        <w:t>“喂，是我！进来吧！”</w:t>
      </w:r>
    </w:p>
    <w:p>
      <w:r>
        <w:t>山冈向门外大声喊着。</w:t>
      </w:r>
    </w:p>
    <w:p>
      <w:r>
        <w:t>门在此时打开。</w:t>
      </w:r>
    </w:p>
    <w:p>
      <w:r>
        <w:t>“好！美和子就是现在、说吧！”</w:t>
      </w:r>
    </w:p>
    <w:p>
      <w:r>
        <w:t>“好，好的……您那……春树完全无法相比的巨根……请无论如何，都要让我这只淫乱的母猪来服务。”</w:t>
      </w:r>
    </w:p>
    <w:p>
      <w:r>
        <w:t>“什……美、美和子！你在做什么！”</w:t>
      </w:r>
    </w:p>
    <w:p>
      <w:r>
        <w:t>从门那里传来熟悉的声音。</w:t>
      </w:r>
    </w:p>
    <w:p>
      <w:r>
        <w:t>“啊……春……春树……”美和子惊讶地看着春树。</w:t>
      </w:r>
    </w:p>
    <w:p>
      <w:r>
        <w:t>“哟……春树。最近都在搞社团嘛，好久不见啦。过的好吗？”</w:t>
      </w:r>
    </w:p>
    <w:p>
      <w:r>
        <w:t>山冈一边挥舞着勃起的阴茎，亲切的和春树打招呼。</w:t>
      </w:r>
    </w:p>
    <w:p>
      <w:r>
        <w:t>春树社团的柜子里放着一封信，打开来后春树大吃一惊。</w:t>
      </w:r>
    </w:p>
    <w:p>
      <w:r>
        <w:t>女朋友美和子全裸张开大腿，从秘唇隙中流出像是精液的东西的照片。里面还有一张纸，写着“和你的女朋友共度初体验的宾馆，808号房等着”。</w:t>
      </w:r>
    </w:p>
    <w:p>
      <w:r>
        <w:t>愤怒的春树朝着指定的地点而去。</w:t>
      </w:r>
    </w:p>
    <w:p>
      <w:r>
        <w:t>进到宾馆的时候突然被警卫围住，想单独进去却被挡下来，本来要直接强行进入，但是却被对方3个守卫轻易的制服，不知为何就被带到808号房前。</w:t>
      </w:r>
    </w:p>
    <w:p>
      <w:r>
        <w:t>门打开进入房间后，看到同学山冈全裸阴茎勃起在床上。</w:t>
      </w:r>
    </w:p>
    <w:p>
      <w:r>
        <w:t>在旁边也是全裸的美和子，正跪着用双手捧着山冈的男根贴在自己的脸上。</w:t>
      </w:r>
    </w:p>
    <w:p>
      <w:r>
        <w:t>“好……好的……您那……春树完全无法相比的巨根……请无论如何，都要让我这只淫乱的母猪来服务。”</w:t>
      </w:r>
    </w:p>
    <w:p>
      <w:r>
        <w:t>恋人说出来的话让春树脑中一片空白。</w:t>
      </w:r>
    </w:p>
    <w:p>
      <w:r>
        <w:t>什么啊？</w:t>
      </w:r>
    </w:p>
    <w:p>
      <w:r>
        <w:t>美和子在说什么？</w:t>
      </w:r>
    </w:p>
    <w:p>
      <w:r>
        <w:t>“什……美……美和子！你在做什么！”</w:t>
      </w:r>
    </w:p>
    <w:p>
      <w:r>
        <w:t>“啊……春……春树……”</w:t>
      </w:r>
    </w:p>
    <w:p>
      <w:r>
        <w:t>因为那声叫喊才让美和子注意到春树的存在，美和子惊讶地看着春树。</w:t>
      </w:r>
    </w:p>
    <w:p>
      <w:r>
        <w:t>“哟……春树。最近都在搞社团嘛，好久不见啦。过的好吗？”</w:t>
      </w:r>
    </w:p>
    <w:p>
      <w:r>
        <w:t>山冈一边挥舞着勃起的阴茎，亲切的和春树打招呼。</w:t>
      </w:r>
    </w:p>
    <w:p>
      <w:r>
        <w:t>“说什么话这个混帐！给我离开美和子！”</w:t>
      </w:r>
    </w:p>
    <w:p>
      <w:r>
        <w:t>用尽力气大喊后冲过去。但是被背后的警卫压住根本没办法动。</w:t>
      </w:r>
    </w:p>
    <w:p>
      <w:r>
        <w:t>“要我离开也是可以啦……喂，美和子，你的前男友说要我离开耶……我还是离开你比较好对吧？”</w:t>
      </w:r>
    </w:p>
    <w:p>
      <w:r>
        <w:t>“不……不可以！主人，请让我好好的服侍。”</w:t>
      </w:r>
    </w:p>
    <w:p>
      <w:r>
        <w:t>“等……美和子……说什么？”</w:t>
      </w:r>
    </w:p>
    <w:p>
      <w:r>
        <w:t>“你别这种脸嘛，真没办法。都是你的错啊，春树，可以的话在那边看就好了。啊……警卫先生们，能把那位短小包茎先生手脚铐上手铐之类的，然后拿胶带来把他绑住吧。”</w:t>
      </w:r>
    </w:p>
    <w:p>
      <w:r>
        <w:t>“是的，小少爷。”</w:t>
      </w:r>
    </w:p>
    <w:p>
      <w:r>
        <w:t>“那么就这样。”</w:t>
      </w:r>
    </w:p>
    <w:p>
      <w:r>
        <w:t>在春树大叫反抗被其他人绑起来的时候，美和子已经开始用嘴服务了。</w:t>
      </w:r>
    </w:p>
    <w:p>
      <w:r>
        <w:t>这是她第一次帮人口交，舌头向龟头里侧舔着，刺激着尿道。嘴巴含着龟头啾啾地吸着，比想像中更厉害的技巧让山冈也很惊讶。</w:t>
      </w:r>
    </w:p>
    <w:p>
      <w:r>
        <w:t>“嘿嘿……蛮舒服的嘛……真的很爽喔，美和子。你的嘴真棒。”</w:t>
      </w:r>
    </w:p>
    <w:p>
      <w:r>
        <w:t>“呼呜呼……是的呼呜……嗯嗯。”</w:t>
      </w:r>
    </w:p>
    <w:p>
      <w:r>
        <w:t>湿润的眼眸怜爱地看着山冈阴茎的反应，想着怎么弄山冈会有快感，美和子贪婪的吸收起来。</w:t>
      </w:r>
    </w:p>
    <w:p>
      <w:r>
        <w:t>之前在浴室里学到的手指技巧也充分应用，想再为主人服侍的奴隶本性，让她的技巧再次升华。</w:t>
      </w:r>
    </w:p>
    <w:p>
      <w:r>
        <w:t>（主人……）当初对山冈的感觉只有恶心，但是在浴室时温柔的爱抚，意想不到的温暖、温柔，加上他肉棒带来的绝对快感，她不只身体，连心和灵魂都被改变了。</w:t>
      </w:r>
    </w:p>
    <w:p>
      <w:r>
        <w:t>春树的常被拿来比较，短小、包茎、早泄。可是……（主人告诉我什么是真正的“女人”了。）当然这只是种错觉。</w:t>
      </w:r>
    </w:p>
    <w:p>
      <w:r>
        <w:t>但是遭受这种屈辱而崩溃的自我，是靠这种温柔的面具以及后来性欲来支撑的。</w:t>
      </w:r>
    </w:p>
    <w:p>
      <w:r>
        <w:t>山冈先将美和子的价值观完全粉碎，之后将自己新的世界观用痛苦、屈辱、温柔以及男根带来的绝对快乐再次建筑。</w:t>
      </w:r>
    </w:p>
    <w:p>
      <w:r>
        <w:t>现在美和子和世间的联系，就只有山冈他的阳具。</w:t>
      </w:r>
    </w:p>
    <w:p>
      <w:r>
        <w:t>“美……美和子……你是认真的吗……”</w:t>
      </w:r>
    </w:p>
    <w:p>
      <w:r>
        <w:t>被手铐铐住绑在椅子上的春树，难以置信地看着美和子热情的舔着山冈的肉棒。</w:t>
      </w:r>
    </w:p>
    <w:p>
      <w:r>
        <w:t>“好……差不多了，很舒服喔。”</w:t>
      </w:r>
    </w:p>
    <w:p>
      <w:r>
        <w:t>美和子口中吐出阴茎，微笑地说。</w:t>
      </w:r>
    </w:p>
    <w:p>
      <w:r>
        <w:t>“是的。谢谢夸奖，主人。”</w:t>
      </w:r>
    </w:p>
    <w:p>
      <w:r>
        <w:t>“那么，也该回去了吧？”</w:t>
      </w:r>
    </w:p>
    <w:p>
      <w:r>
        <w:t>“耶……不……不可以！美和子的阴道……想要被主人插进去……”</w:t>
      </w:r>
    </w:p>
    <w:p>
      <w:r>
        <w:t>美和子一脸不满的样子，双手紧紧握着山冈勃起的肉棒。</w:t>
      </w:r>
    </w:p>
    <w:p>
      <w:r>
        <w:t>“老二的话，那边的春树不是也有吗。他是社团的重心，打架又强，想必有个强壮的巨根。”</w:t>
      </w:r>
    </w:p>
    <w:p>
      <w:r>
        <w:t>“不……不对！春树的老二比主人的还小，又是包茎而且还早泄！我如果没有主人强壮的老二是无法满足！”</w:t>
      </w:r>
    </w:p>
    <w:p>
      <w:r>
        <w:t>美和子指着春树一口气说出来。</w:t>
      </w:r>
    </w:p>
    <w:p>
      <w:r>
        <w:t>“美……美和……”</w:t>
      </w:r>
    </w:p>
    <w:p>
      <w:r>
        <w:t>想说话却不禁哑然。太多的冲击让他变的什么都搞不清楚了。</w:t>
      </w:r>
    </w:p>
    <w:p>
      <w:r>
        <w:t>“唉呀唉呀，是不是弄错啦？春树他没有短小包茎外加早泄吧。你这么强调的话那就让我看看证据。”</w:t>
      </w:r>
    </w:p>
    <w:p>
      <w:r>
        <w:t>“咦？主人……证据是……”</w:t>
      </w:r>
    </w:p>
    <w:p>
      <w:r>
        <w:t>美和子不安的咬着手指。</w:t>
      </w:r>
    </w:p>
    <w:p>
      <w:r>
        <w:t>“所以啦。把那边你那个一脸可怜的男朋友，把小鸡鸡从裤子里掏出来用你的嘴来好好疼爱。如果他没办法忍住你的口交马上就射的话，那我就相信你说的话，我会用我的老二好好玩弄美和子的阴道。”</w:t>
      </w:r>
    </w:p>
    <w:p>
      <w:r>
        <w:t>“咦……可是……”</w:t>
      </w:r>
    </w:p>
    <w:p>
      <w:r>
        <w:t>美和子看起来非常犹豫。想要让山冈阴茎插入现在还是很湿润的女阴，又不想去服侍山冈以外的阴茎。</w:t>
      </w:r>
    </w:p>
    <w:p>
      <w:r>
        <w:t>山冈拍了拍正在不安的美和子的肩膀。</w:t>
      </w:r>
    </w:p>
    <w:p>
      <w:r>
        <w:t>“没关系的。你的处女是被那家伙夺走的吧？先不说现在，好歹也曾经交往过，最后一次用嘴帮他服务吧，就最后一次……放心吧，不会让那家伙碰你的，你是专属我的奴隶。”</w:t>
      </w:r>
    </w:p>
    <w:p>
      <w:r>
        <w:t>“是的。我是主人专用的性奴隶……”</w:t>
      </w:r>
    </w:p>
    <w:p>
      <w:r>
        <w:t>听到山冈的话，美和子露出安心的笑容。然后高兴的走下床，靠近被绑住的春树。</w:t>
      </w:r>
    </w:p>
    <w:p>
      <w:r>
        <w:t>“美……美和子……你……你……到底怎么了！”</w:t>
      </w:r>
    </w:p>
    <w:p>
      <w:r>
        <w:t>“我什么事都没有喔，春树。只是知道主人的阳具好处而觉醒了。依照主人的命令，来帮春树用嘴服务老二。”</w:t>
      </w:r>
    </w:p>
    <w:p>
      <w:r>
        <w:t>美和子毫无感情拉下春树裤子的拉链。</w:t>
      </w:r>
    </w:p>
    <w:p>
      <w:r>
        <w:t>“等……等等美和子……啊啊！”</w:t>
      </w:r>
    </w:p>
    <w:p>
      <w:r>
        <w:t>内裤也被脱下来，从那里露出春树龟头还包着包皮像小孩子一样的老二。</w:t>
      </w:r>
    </w:p>
    <w:p>
      <w:r>
        <w:t>“呜喔！喂喂、美和子说的是真的啊！春……春树……你阿……真屌……包皮超长的哪……嘻嘻嘻……”</w:t>
      </w:r>
    </w:p>
    <w:p>
      <w:r>
        <w:t>“咕……”对于山冈的嘲笑，春树恨得磨牙切齿。</w:t>
      </w:r>
    </w:p>
    <w:p>
      <w:r>
        <w:t>“春树快点勃起啦，这样子太短了我没办法口交啦。”</w:t>
      </w:r>
    </w:p>
    <w:p>
      <w:r>
        <w:t>美和子无心之言，让床上的山冈再次大笑。</w:t>
      </w:r>
    </w:p>
    <w:p>
      <w:r>
        <w:t>“没错没错，快勃起让我们看看其实你是很大的！”</w:t>
      </w:r>
    </w:p>
    <w:p>
      <w:r>
        <w:t>“真是的！”美和子焦虑的直接蜕下春树的包皮。</w:t>
      </w:r>
    </w:p>
    <w:p>
      <w:r>
        <w:t>“啊喔喔喔！”还没习惯露出来的粉红色龟头出现了。</w:t>
      </w:r>
    </w:p>
    <w:p>
      <w:r>
        <w:t>“春树快点勃起喔……”</w:t>
      </w:r>
    </w:p>
    <w:p>
      <w:r>
        <w:t>美和子边搓揉春树的蛋蛋，边摩擦短小的阴茎。</w:t>
      </w:r>
    </w:p>
    <w:p>
      <w:r>
        <w:t>“啊……啊啊啊啊……等……美……美和……”</w:t>
      </w:r>
    </w:p>
    <w:p>
      <w:r>
        <w:t>不久后春树的阴茎慢慢隆起，终于有阴茎的外观。</w:t>
      </w:r>
    </w:p>
    <w:p>
      <w:r>
        <w:t>“喔……little先生微小的勃起了。”</w:t>
      </w:r>
    </w:p>
    <w:p>
      <w:r>
        <w:t>“不再大一点的话……”</w:t>
      </w:r>
    </w:p>
    <w:p>
      <w:r>
        <w:t>美和子拚命的活动双手，手指抚摸敏感的龟头里侧，忽快忽慢摩擦轴心，还有有点用力的搓揉蛋蛋。</w:t>
      </w:r>
    </w:p>
    <w:p>
      <w:r>
        <w:t>但是美和子忘了。</w:t>
      </w:r>
    </w:p>
    <w:p>
      <w:r>
        <w:t>春树的阴茎现在已经是最大了。</w:t>
      </w:r>
    </w:p>
    <w:p>
      <w:r>
        <w:t>“啊啊啊啊……住手……住手喔……呜！”</w:t>
      </w:r>
    </w:p>
    <w:p>
      <w:r>
        <w:t>“咚咻、咚咻咻、噗咻噗咻！”</w:t>
      </w:r>
    </w:p>
    <w:p>
      <w:r>
        <w:t>“噫啊！”</w:t>
      </w:r>
    </w:p>
    <w:p>
      <w:r>
        <w:t>虽然美和子瞬间闪开，但是还是有一部分的精液滴到大腿。</w:t>
      </w:r>
    </w:p>
    <w:p>
      <w:r>
        <w:t>“咦……耶……难道已经射了？”</w:t>
      </w:r>
    </w:p>
    <w:p>
      <w:r>
        <w:t>就连山冈也忘了嘲笑，呆呆地看着早泄的春树。</w:t>
      </w:r>
    </w:p>
    <w:p>
      <w:r>
        <w:t>仔细想想也不是不可能。</w:t>
      </w:r>
    </w:p>
    <w:p>
      <w:r>
        <w:t>春树光是插入处女连五分钟都支撑不了。</w:t>
      </w:r>
    </w:p>
    <w:p>
      <w:r>
        <w:t>没受到山冈指导指技，还有不管怎么弄都不会发射的肉棒锻炼，这次的“速射”也是必然。</w:t>
      </w:r>
    </w:p>
    <w:p>
      <w:r>
        <w:t>“讨厌……春树的精液滴到大腿了，主人……”</w:t>
      </w:r>
    </w:p>
    <w:p>
      <w:r>
        <w:t>美和子离开一脸要哭的春树，抱住床上呆然的山冈。</w:t>
      </w:r>
    </w:p>
    <w:p>
      <w:r>
        <w:t>“别哭了。喂，美和子！这种东西没关系的，稍微洗一下就好了吧？好了，去洗掉吧。”</w:t>
      </w:r>
    </w:p>
    <w:p>
      <w:r>
        <w:t>“呜呜……主人不帮我洗吗……”</w:t>
      </w:r>
    </w:p>
    <w:p>
      <w:r>
        <w:t>“别想了！那种东西自己洗干净！”</w:t>
      </w:r>
    </w:p>
    <w:p>
      <w:r>
        <w:t>美和子被山冈的怒吼吓到，沮丧地走向浴室。</w:t>
      </w:r>
    </w:p>
    <w:p>
      <w:r>
        <w:t>“不过，如果洗干净的话，就照约定让我的老二插你。”山冈又忽然温柔地说道。</w:t>
      </w:r>
    </w:p>
    <w:p>
      <w:r>
        <w:t>“是……是的、主人！”</w:t>
      </w:r>
    </w:p>
    <w:p>
      <w:r>
        <w:t>美和子开心的跑进浴室。</w:t>
      </w:r>
    </w:p>
    <w:p>
      <w:r>
        <w:t>“咕……你对美和子……做了什么……”</w:t>
      </w:r>
    </w:p>
    <w:p>
      <w:r>
        <w:t>春树恶狠狠的瞪着山冈。</w:t>
      </w:r>
    </w:p>
    <w:p>
      <w:r>
        <w:t>“那个春树啊，像你那种鑫鑫肠的小鸡鸡不可能让精液在床上洒成这样，应该知道刚刚有多激烈吧。”</w:t>
      </w:r>
    </w:p>
    <w:p>
      <w:r>
        <w:t>山冈像在春树面前炫燿自己的阴茎似地摸着自己的老二，强烈的刺激春树。</w:t>
      </w:r>
    </w:p>
    <w:p>
      <w:r>
        <w:t>“不……不可原谅……竟然对美和子做了这种事……我绝对……”</w:t>
      </w:r>
    </w:p>
    <w:p>
      <w:r>
        <w:t>“嗯……但是老实讲，春树你说错啰。简单地说，美和子要和你分手。刚刚美和子的反应你也看到了吧？只是大腿被滴到应该是爱人的你的精液却厌恶成那种样子。也就是说美和子选择了我，只能这么说对吧？什么不能原谅之类的……真是个落伍的男人。”</w:t>
      </w:r>
    </w:p>
    <w:p>
      <w:r>
        <w:t>“你……你让美和子喝了什么药对吧！”</w:t>
      </w:r>
    </w:p>
    <w:p>
      <w:r>
        <w:t>“不……不不不没有。看到刚刚的美和子了吧？非常清醒对吧。喀了药的女人能那么活泼地跑到浴室吗？就连酒都没有喝。还是怀疑的话等等直接问她就好了，问你的爱人美和子……”</w:t>
      </w:r>
    </w:p>
    <w:p>
      <w:r>
        <w:t>“咕……”</w:t>
      </w:r>
    </w:p>
    <w:p>
      <w:r>
        <w:t>没办法反驳。</w:t>
      </w:r>
    </w:p>
    <w:p>
      <w:r>
        <w:t>“算了，你再找新的女朋友就好了。反正你很受欢迎马上就能找到了。但是还是不要做爱比较好喔。不只短小还加上早泄，这就……看了刚刚的快击，我就稍……微开导你吧。你的那个迟早会让美和子抛弃你的。”</w:t>
      </w:r>
    </w:p>
    <w:p>
      <w:r>
        <w:t>“呜呜呜……这……这种事情……只要互相喜欢的话……这种问题……”</w:t>
      </w:r>
    </w:p>
    <w:p>
      <w:r>
        <w:t>“没关系吗？不对喔春树。女人真正想要的是真实的爱情。虚伪的温柔连屁的不如。心里真正想被男人疼爱的、是阴道喔。女性的本性是沉睡在阴道里的，身为男人没办法用老二把欲望挖出来是不行的。”</w:t>
      </w:r>
    </w:p>
    <w:p>
      <w:r>
        <w:t>“这种……蠢话谁会相信啊！”</w:t>
      </w:r>
    </w:p>
    <w:p>
      <w:r>
        <w:t>春树大喊。</w:t>
      </w:r>
    </w:p>
    <w:p>
      <w:r>
        <w:t>这是为了反抗心中已经承认山冈说的话的自己。</w:t>
      </w:r>
    </w:p>
    <w:p>
      <w:r>
        <w:t>“嗯，证据胜过理论……喔，我的奴隶已经洗好出来了……”</w:t>
      </w:r>
    </w:p>
    <w:p>
      <w:r>
        <w:t>山冈一手握住凶恶的肉棒，坐在床上。</w:t>
      </w:r>
    </w:p>
    <w:p>
      <w:r>
        <w:t>“特别服务。看着吧春树，真实的爱情这种东西。”</w:t>
      </w:r>
    </w:p>
    <w:p>
      <w:r>
        <w:t>“主人，我洗干净了！”</w:t>
      </w:r>
    </w:p>
    <w:p>
      <w:r>
        <w:t>美和子就这样子裸体走向床上。</w:t>
      </w:r>
    </w:p>
    <w:p>
      <w:r>
        <w:t>“喔，我的老二也想快点插入美和子阴道里大干一场。”</w:t>
      </w:r>
    </w:p>
    <w:p>
      <w:r>
        <w:t>“好高兴……我……我也是，光是想到主人的鸡巴要进来，阴道就已经湿答答了。”</w:t>
      </w:r>
    </w:p>
    <w:p>
      <w:r>
        <w:t>“好、最后让你的‘前’恋人春树也看……清楚，在那家伙面前就用坐位式吧。”</w:t>
      </w:r>
    </w:p>
    <w:p>
      <w:r>
        <w:t>“坐位式？”</w:t>
      </w:r>
    </w:p>
    <w:p>
      <w:r>
        <w:t>“啊啊……做了就知道了。”</w:t>
      </w:r>
    </w:p>
    <w:p>
      <w:r>
        <w:t>“啊……是，主人。”</w:t>
      </w:r>
    </w:p>
    <w:p>
      <w:r>
        <w:t>山冈和美和子来到春树面前。春树双眼充满了血丝，眼角还有眼泪干掉的痕迹。</w:t>
      </w:r>
    </w:p>
    <w:p>
      <w:r>
        <w:t>“嘿嘿……春树，那是高兴的眼泪吗？嗯，的确该高兴，能亲眼看到别人现场做爱而且还免费，你真幸运啊……嘿咻。”</w:t>
      </w:r>
    </w:p>
    <w:p>
      <w:r>
        <w:t>山冈移动到春树的正对面，将美和子拉过来。</w:t>
      </w:r>
    </w:p>
    <w:p>
      <w:r>
        <w:t>“好了，美和子你就这样背对我，正面朝向春树，坐下来让我的老二进去你的阴道。”</w:t>
      </w:r>
    </w:p>
    <w:p>
      <w:r>
        <w:t>“啊……是。这就是‘坐位式’吗？”</w:t>
      </w:r>
    </w:p>
    <w:p>
      <w:r>
        <w:t>“没错。快喔，不快点的话我又要改变主意啰？”</w:t>
      </w:r>
    </w:p>
    <w:p>
      <w:r>
        <w:t>“怎么这样，主人！马……马上插进来！”</w:t>
      </w:r>
    </w:p>
    <w:p>
      <w:r>
        <w:t>美和子慌张地站在山冈双腿上然后坐下，一只手引导着山钢的阴茎。</w:t>
      </w:r>
    </w:p>
    <w:p>
      <w:r>
        <w:t>但是因为还不习惯，没办法顺利放进去。</w:t>
      </w:r>
    </w:p>
    <w:p>
      <w:r>
        <w:t>“真是的，没用的奴隶。你连怎么诱导都不会吗。”</w:t>
      </w:r>
    </w:p>
    <w:p>
      <w:r>
        <w:t>“非……非常抱歉，主人……”</w:t>
      </w:r>
    </w:p>
    <w:p>
      <w:r>
        <w:t>“没办法，我来诱导吧。竟然要主人这么做，你这好运的奴隶。”</w:t>
      </w:r>
    </w:p>
    <w:p>
      <w:r>
        <w:t>山冈不耐烦的将自己的下体对准美和子的蜜穴。</w:t>
      </w:r>
    </w:p>
    <w:p>
      <w:r>
        <w:t>“好了，接着你只要坐下来就好了……对了，美和子。在插进去前，应该有话要说吧。”</w:t>
      </w:r>
    </w:p>
    <w:p>
      <w:r>
        <w:t>“咦……要说的话……啊……是的！我知道了。”</w:t>
      </w:r>
    </w:p>
    <w:p>
      <w:r>
        <w:t>美和子像是想起了什么，刻意地看向春树，深吸一口气说道：“主人……和春树那个又细又短、包茎又有早泄、见不得人、悲惨的小鸡鸡相比之下，主人坚挺、粗大持久、见状的阴茎……请恩赐给我这下贱母猪的淫乱阴道吧！”</w:t>
      </w:r>
    </w:p>
    <w:p>
      <w:r>
        <w:t>“美……美和子！”</w:t>
      </w:r>
    </w:p>
    <w:p>
      <w:r>
        <w:t>春树流着泪发出惨叫。</w:t>
      </w:r>
    </w:p>
    <w:p>
      <w:r>
        <w:t>同时美和子也将身子向下沉，山冈粗大的肉枪“噗”的一声消失在她的阴肉中。</w:t>
      </w:r>
    </w:p>
    <w:p>
      <w:r>
        <w:t>“哈……哈啊啊啊啊啊啊……嗯！”</w:t>
      </w:r>
    </w:p>
    <w:p>
      <w:r>
        <w:t>插入到最深处后，龟头顶到了美和子的子宫口。</w:t>
      </w:r>
    </w:p>
    <w:p>
      <w:r>
        <w:t>美和子脸上露出恍惚的表情，眼神散换，身体颤抖着。春树除了看以外根本没任何办法。</w:t>
      </w:r>
    </w:p>
    <w:p>
      <w:r>
        <w:t>“喂，用这体位的话你不动不行啦。快扭动腰，大力一点！”</w:t>
      </w:r>
    </w:p>
    <w:p>
      <w:r>
        <w:t>“哈啊啊……哈……是的……主人……美和子……要动了……”</w:t>
      </w:r>
    </w:p>
    <w:p>
      <w:r>
        <w:t>美和子在恋人春树的眼前积极的扭动腰部。</w:t>
      </w:r>
    </w:p>
    <w:p>
      <w:r>
        <w:t>盘坐着的山冈，美和子蹲坐在上面。从春树的位置能清楚看到两人结合的部位。</w:t>
      </w:r>
    </w:p>
    <w:p>
      <w:r>
        <w:t>“噗滋、噗滋、噗滋……”</w:t>
      </w:r>
    </w:p>
    <w:p>
      <w:r>
        <w:t>“咕……呜呜……呜……”</w:t>
      </w:r>
    </w:p>
    <w:p>
      <w:r>
        <w:t>春树发出苦闷的声音。</w:t>
      </w:r>
    </w:p>
    <w:p>
      <w:r>
        <w:t>美和子淫乱的秘唇大大张开，阴道容纳着山冈粗大的肉棒。</w:t>
      </w:r>
    </w:p>
    <w:p>
      <w:r>
        <w:t>每进出一次都带着美和子的爱液都飞溅出来，其中一部分深甚至喷到春树脸上。</w:t>
      </w:r>
    </w:p>
    <w:p>
      <w:r>
        <w:t>“老二……主人的老二，好棒！好棒啊啊啊！”</w:t>
      </w:r>
    </w:p>
    <w:p>
      <w:r>
        <w:t>“嘿嘿，你的阴道也很舒服啊……入口和里面都很紧，而且里面的肉壁还会很下流的包住老二。这种名器给春树真是太浪费啦！”</w:t>
      </w:r>
    </w:p>
    <w:p>
      <w:r>
        <w:t>“啊啊啊……啊哈……我好高兴……主人……主人啊啊……”</w:t>
      </w:r>
    </w:p>
    <w:p>
      <w:r>
        <w:t>飨宴一直持续下去。</w:t>
      </w:r>
    </w:p>
    <w:p>
      <w:r>
        <w:t>虽然春树已经连喊叫的力气都没有了，但是被拉开的拉链里还是稍微露出了勃起的阴茎。</w:t>
      </w:r>
    </w:p>
    <w:p>
      <w:r>
        <w:t>“哟！美和子你的前男朋友正在勃起耶！哈哈哈哈……只能这样看好像很可怜……喂，和他说说话吧，说啊。”</w:t>
      </w:r>
    </w:p>
    <w:p>
      <w:r>
        <w:t>“哈啊……啊啊啊嗯……是……是的……主人嗯嗯……”</w:t>
      </w:r>
    </w:p>
    <w:p>
      <w:r>
        <w:t>美和子稍微停止上下抽送，在山冈阴茎完全插入的状态下前后左右摇动着，接着对着春树说话。</w:t>
      </w:r>
    </w:p>
    <w:p>
      <w:r>
        <w:t>“呐……春树……看吧……嗯……主人正和我……啊啊……合为一体……啊哈……那翘着的小鸡鸡，真可怜呐……但是……我的阴道……永远……不可能再啊啊……让春树你那短小早泄的……用……呜呜……啊啊……所以……在那……啊嗯……看着吧……看着我享受吧……之后……回家后……啊嗯嗯……呜嗯……自己打手枪吧……自己……打出来吧！”</w:t>
      </w:r>
    </w:p>
    <w:p>
      <w:r>
        <w:t>无法反驳，春树只能啜泣。</w:t>
      </w:r>
    </w:p>
    <w:p>
      <w:r>
        <w:t>春树勃起的阴茎，明显对美和子污辱的话语有了反应。</w:t>
      </w:r>
    </w:p>
    <w:p>
      <w:r>
        <w:t>“好，接下来……差不多该射了。美和子你想射在哪啊？在春树的眼前，想要主人的精液射在哪啊？”</w:t>
      </w:r>
    </w:p>
    <w:p>
      <w:r>
        <w:t>“里面……在里面……啊啊……射进去……请射进去啊啊……”就算美和子气喘不止还是能很清楚的说出来。</w:t>
      </w:r>
    </w:p>
    <w:p>
      <w:r>
        <w:t>“可以吗？之前你说过不能射进去吧？”</w:t>
      </w:r>
    </w:p>
    <w:p>
      <w:r>
        <w:t>“啊啊哈啊……啊嗯……啊啊……没……没关系……啊啊……主人那……高贵的精液……请射进我这下贱奴隶的子宫里……请全部喔喔喔……都射进来啊啊啊……”</w:t>
      </w:r>
    </w:p>
    <w:p>
      <w:r>
        <w:t>“知道啦，那将老二塞到最里面，直接把我那特浓精液灌进你的子宫里，让你怀孕吧！”</w:t>
      </w:r>
    </w:p>
    <w:p>
      <w:r>
        <w:t>“啊啊……怀孕也可以……被主人搞大肚子……也没关系……在里面……请在里面射出来吧！”</w:t>
      </w:r>
    </w:p>
    <w:p>
      <w:r>
        <w:t>“很好！最后用正常位看着我的脸去吧！”</w:t>
      </w:r>
    </w:p>
    <w:p>
      <w:r>
        <w:t>山冈直接将美和子回转放在床上，自己压在上面用力抽插起来，美和子只能配合着发出呻吟。</w:t>
      </w:r>
    </w:p>
    <w:p>
      <w:r>
        <w:t>“啊啊……啊啊啊！啊……哈……哈……哈啊啊……啊啊……啊啊啊……”</w:t>
      </w:r>
    </w:p>
    <w:p>
      <w:r>
        <w:t>山冈按住美和子的脸，贪婪的亲着她的嘴唇。</w:t>
      </w:r>
    </w:p>
    <w:p>
      <w:r>
        <w:t>舌头激烈的交缠，互相交换着唾液，同时加快腰部的速度。</w:t>
      </w:r>
    </w:p>
    <w:p>
      <w:r>
        <w:t>“啊啊……啊……啊……啊啊啊啊……”</w:t>
      </w:r>
    </w:p>
    <w:p>
      <w:r>
        <w:t>“好啦，要射啰，美和子……美和子……美和子喔喔！”</w:t>
      </w:r>
    </w:p>
    <w:p>
      <w:r>
        <w:t>“噗咻！噗咻！噗！噗咻！”</w:t>
      </w:r>
    </w:p>
    <w:p>
      <w:r>
        <w:t>山冈抓着美和子的臀部用力的插进最里面，大量的精液注入美和子的子宫。</w:t>
      </w:r>
    </w:p>
    <w:p>
      <w:r>
        <w:t>“啊哈啊啊啊……啊啊啊喔喔……去……去了……”美和子手脚紧紧抱着山冈，感到前所未有的高潮。顶着子宫口的龟头，喷出大量的白色液体。</w:t>
      </w:r>
    </w:p>
    <w:p>
      <w:r>
        <w:t>“喔喔喔喔……出来了……出来了……还有喔……”射精的同时山冈还继续抽动，就像要把每一滴都挤出来注入美和子体内。</w:t>
      </w:r>
    </w:p>
    <w:p>
      <w:r>
        <w:t>“哈啊啊啊……啊……啊嗯……嗯嗯……哈……哈啊……”</w:t>
      </w:r>
    </w:p>
    <w:p>
      <w:r>
        <w:t>过了一段时间山冈总算停止在美和子身上抖动。</w:t>
      </w:r>
    </w:p>
    <w:p>
      <w:r>
        <w:t>春树看到这样激烈的性交，也不自觉的射精了。</w:t>
      </w:r>
    </w:p>
    <w:p>
      <w:r>
        <w:t>无法完全容纳的精液从阴道的细缝中流出，滴落在床上。美和子和山冈就这样抱着吻在一起，比刚刚性交的时候还要热情。</w:t>
      </w:r>
    </w:p>
    <w:p>
      <w:r>
        <w:t>“啊啊……哈……主人……主人的阴茎……出来好多啊……”</w:t>
      </w:r>
    </w:p>
    <w:p>
      <w:r>
        <w:t>“一滴不漏的的射到你的体内了。我的精子又浓又黏，这样射精的话就能确实怀孕了。”</w:t>
      </w:r>
    </w:p>
    <w:p>
      <w:r>
        <w:t>“呜呜……主人用充满活力的精液让我怀孕，我真是幸运的奴隶……”</w:t>
      </w:r>
    </w:p>
    <w:p>
      <w:r>
        <w:t>美和子幸福的说着。</w:t>
      </w:r>
    </w:p>
    <w:p>
      <w:r>
        <w:t>“嘿嘿，对了你注意到了吗？看着我们激烈做爱还在兴奋的短小男，就算没人碰也自己射精了呢。”</w:t>
      </w:r>
    </w:p>
    <w:p>
      <w:r>
        <w:t>“啊……主人，那家伙是个只配自己去打手枪，最烂的短小包茎早泄男，真没用……”</w:t>
      </w:r>
    </w:p>
    <w:p>
      <w:r>
        <w:t>春树听到美和子的话后，眼神空虚的低着头。</w:t>
      </w:r>
    </w:p>
    <w:p>
      <w:r>
        <w:t>过了不久两人开始第二回合，这时春树短小的阴茎又再次勃起。</w:t>
      </w:r>
    </w:p>
    <w:p>
      <w:r>
        <w:t>春树在那之后当然和美和子分手了。</w:t>
      </w:r>
    </w:p>
    <w:p>
      <w:r>
        <w:t>为了让自己忘了美和子，春树专心在社团上。在那之后也在大会上留下不错的纪录，但是还是无法弥补春树的心灵。之后升上3年级后和山冈分到不同班，美和子在之后也休学了。在经过三年级的考试地狱后，春树以特等生的身份预先甄试录取大学，之后就专心于社团上。</w:t>
      </w:r>
    </w:p>
    <w:p>
      <w:r>
        <w:t>在被1年级新生林茜告白后，春树再次和女性交往。</w:t>
      </w:r>
    </w:p>
    <w:p>
      <w:r>
        <w:t>因为当时的打击，让春树有点抵抗发生关系。春树这次下定决心不要太急，稳定的建立感情基础：为了不重蹈山冈和美和子痛。</w:t>
      </w:r>
    </w:p>
    <w:p>
      <w:r>
        <w:t>这天社团活动结束后，吃完晚餐后回到自己房间，发现自己桌子上放着一封信。</w:t>
      </w:r>
    </w:p>
    <w:p>
      <w:r>
        <w:t>不可能是母亲放的，因为母亲会有收到信亲自拿过来的习惯。</w:t>
      </w:r>
    </w:p>
    <w:p>
      <w:r>
        <w:t>“是谁呢？”</w:t>
      </w:r>
    </w:p>
    <w:p>
      <w:r>
        <w:t>春树打开那没有写寄件人的信。</w:t>
      </w:r>
    </w:p>
    <w:p>
      <w:r>
        <w:t>“……”</w:t>
      </w:r>
    </w:p>
    <w:p>
      <w:r>
        <w:t>里面装着十多张的照片，每一张都是从上方拍摄粗大的肉棒穿入女性下体。</w:t>
      </w:r>
    </w:p>
    <w:p>
      <w:r>
        <w:t>这个女性阴毛和男性器官的形状春树想忘也忘不了。</w:t>
      </w:r>
    </w:p>
    <w:p>
      <w:r>
        <w:t>最后一张是女生下半身张开大腿，被开阴道里流出大量的白浊液。</w:t>
      </w:r>
    </w:p>
    <w:p>
      <w:r>
        <w:t>每张照片都没有拍到两人的脸。</w:t>
      </w:r>
    </w:p>
    <w:p>
      <w:r>
        <w:t>里面还有一封信，用电脑打字写着：</w:t>
      </w:r>
    </w:p>
    <w:p>
      <w:r>
        <w:t>致短小包茎早泄男：</w:t>
      </w:r>
    </w:p>
    <w:p>
      <w:r>
        <w:t>虽然我想忘了你那细小阴茎，但我还是忘不了那次在没用的你面前，和主人交合的那美妙时光。就算你那细小阴茎不可能满足世上任何女人，也请你不要灰心。也有类似一辈子自慰，这种符合细小阴茎的生存方式。</w:t>
      </w:r>
    </w:p>
    <w:p>
      <w:r>
        <w:t>我能和山冈一郎大人相遇真是太幸运了。如果因为命运作弄而没有和主人相遇，我想我会认为像你那有细小阴茎就是“男人”，我会一辈子成为短小包茎早泄男的精液处里工具，而无法享受身为女人的快乐；你那细小的阴茎是女人的公敌。</w:t>
      </w:r>
    </w:p>
    <w:p>
      <w:r>
        <w:t>我是个能让主人疼爱的幸运女人，只有一点让我很后悔，那就是人生只有一次的破处仪式不是由拥有粗状阴茎的山冈一郎大人来举行，而是被你这短小包茎早泄男夺走。这种侮辱我一生也不会忘的。今后为了不再让像我一样的牺牲者出现，我会一直监视你的。结交恋人对你来说是不可原谅的行为，如果有这样的事情发生，我会让那个女人知道真正男人的好，避免遭受你那细小阴茎侵害。</w:t>
      </w:r>
    </w:p>
    <w:p>
      <w:r>
        <w:t>最后，至少让你能用信里的相片安慰一下自己。请用这个一辈子只自慰吧。</w:t>
      </w:r>
    </w:p>
    <w:p>
      <w:r>
        <w:t>“别……别耍人了！”</w:t>
      </w:r>
    </w:p>
    <w:p>
      <w:r>
        <w:t>春树把信撕烂丢到地上。</w:t>
      </w:r>
    </w:p>
    <w:p>
      <w:r>
        <w:t>监视？一辈子只自慰？</w:t>
      </w:r>
    </w:p>
    <w:p>
      <w:r>
        <w:t>说什么屁话，抢走我女人的家伙！</w:t>
      </w:r>
    </w:p>
    <w:p>
      <w:r>
        <w:t>说什么屁话，身为我的女人却只看阴茎换男人的淫乱家伙！</w:t>
      </w:r>
    </w:p>
    <w:p>
      <w:r>
        <w:t>然后下周的星期天，春树到新女朋友茜的家去玩。</w:t>
      </w:r>
    </w:p>
    <w:p>
      <w:r>
        <w:t>茜的双亲早上就出去了，到晚上才会回来。自从段考到现在将近一个礼拜没有联络，不过到了昨天却突然招待春树来，春树也很高兴的答应了。</w:t>
      </w:r>
    </w:p>
    <w:p>
      <w:r>
        <w:t>到达茜家门前后，春树按下门铃。</w:t>
      </w:r>
    </w:p>
    <w:p>
      <w:r>
        <w:t>“来了，请进……门没锁。”</w:t>
      </w:r>
    </w:p>
    <w:p>
      <w:r>
        <w:t>茜开朗的声音。</w:t>
      </w:r>
    </w:p>
    <w:p>
      <w:r>
        <w:t>春树打开门后走进玄关。</w:t>
      </w:r>
    </w:p>
    <w:p>
      <w:r>
        <w:t>进去后走廊听到里面左边的客厅好像有什么声音。</w:t>
      </w:r>
    </w:p>
    <w:p>
      <w:r>
        <w:t>应该是电视的声音吧……走到客厅后，春树全身僵住了。</w:t>
      </w:r>
    </w:p>
    <w:p>
      <w:r>
        <w:t>“啊……学长！早安啊。”</w:t>
      </w:r>
    </w:p>
    <w:p>
      <w:r>
        <w:t>茜全裸着坐在什么上面。</w:t>
      </w:r>
    </w:p>
    <w:p>
      <w:r>
        <w:t>不对，实际上是少女幼嫩的性器正被男人的肉棒插入。</w:t>
      </w:r>
    </w:p>
    <w:p>
      <w:r>
        <w:t>少女天真的上下摇摆着，发出诱人的喘息声。</w:t>
      </w:r>
    </w:p>
    <w:p>
      <w:r>
        <w:t>“啊啊……啊嗯……啊哈……嗯嗯……嗯！”</w:t>
      </w:r>
    </w:p>
    <w:p>
      <w:r>
        <w:t>“Hi，春树！换班之后就没再见面了，过的还好吧？”</w:t>
      </w:r>
    </w:p>
    <w:p>
      <w:r>
        <w:t>全裸躺在地毯上，正在用粗大阴茎搞着茜的正是山冈。</w:t>
      </w:r>
    </w:p>
    <w:p>
      <w:r>
        <w:t>“茜的阴道真不错啊。但是技巧还不太够啊……还比不上美和子喔。”</w:t>
      </w:r>
    </w:p>
    <w:p>
      <w:r>
        <w:t>“呜呜……还比不上姐姐大人吗……主人……茜会更加更加努力成为厉害的性奴隶的。”</w:t>
      </w:r>
    </w:p>
    <w:p>
      <w:r>
        <w:t>“杀……杀了你！”</w:t>
      </w:r>
    </w:p>
    <w:p>
      <w:r>
        <w:t>瞬间高涨的杀意，脚刚踏入客厅的瞬间……</w:t>
      </w:r>
    </w:p>
    <w:p>
      <w:r>
        <w:t>趴滋！</w:t>
      </w:r>
    </w:p>
    <w:p>
      <w:r>
        <w:t>“咕呜……”</w:t>
      </w:r>
    </w:p>
    <w:p>
      <w:r>
        <w:t>受到意外冲击的春树就这样无力地倒在地上。</w:t>
      </w:r>
    </w:p>
    <w:p>
      <w:r>
        <w:t>“好久不见了，短小包茎早泄春树。”</w:t>
      </w:r>
    </w:p>
    <w:p>
      <w:r>
        <w:t>说话的是手中拿着电击器的高桥美和子。</w:t>
      </w:r>
    </w:p>
    <w:p>
      <w:r>
        <w:t>美和子身穿黑色的洋装，本来平坦的小腹也有点隆起。</w:t>
      </w:r>
    </w:p>
    <w:p>
      <w:r>
        <w:t>注意到春树的视线盯着自己的腹部，美和子高贵的笑着。</w:t>
      </w:r>
    </w:p>
    <w:p>
      <w:r>
        <w:t>“没错……怀孕4月了，是主人那强力的精子的种。不是你那个小鸡鸡喷出来的无意义液体。”</w:t>
      </w:r>
    </w:p>
    <w:p>
      <w:r>
        <w:t>“姐姐……嗯……啊……学长……嗯……真的那么……啊啊……小吗？”</w:t>
      </w:r>
    </w:p>
    <w:p>
      <w:r>
        <w:t>茜扭着腰问道。</w:t>
      </w:r>
    </w:p>
    <w:p>
      <w:r>
        <w:t>“没错，现在就让你看清楚喔。茜没有被这种小鸡鸡夺走处女，而是让主人那强壮的老二开苞真是幸运。”</w:t>
      </w:r>
    </w:p>
    <w:p>
      <w:r>
        <w:t>“住……住手……”</w:t>
      </w:r>
    </w:p>
    <w:p>
      <w:r>
        <w:t>美和子不顾春树的反对，动手脱下他的裤子。</w:t>
      </w:r>
    </w:p>
    <w:p>
      <w:r>
        <w:t>“咿呀……呵呵呵……啊啊啊……嗯……学长……呵……好可爱……嗯……好像婴儿的小鸡鸡……啊哈……”</w:t>
      </w:r>
    </w:p>
    <w:p>
      <w:r>
        <w:t>茜天真的说出残忍的台词。</w:t>
      </w:r>
    </w:p>
    <w:p>
      <w:r>
        <w:t>“茜，这东西不只短小而已，还是个稍微碰一下就‘咻’地射精的早泄老二喔。”</w:t>
      </w:r>
    </w:p>
    <w:p>
      <w:r>
        <w:t>“耶……啊……那么……学长的……鸡鸡……是为什么……喔喔……长在那呢……咿！”</w:t>
      </w:r>
    </w:p>
    <w:p>
      <w:r>
        <w:t>“为了小便以及为了自慰。”</w:t>
      </w:r>
    </w:p>
    <w:p>
      <w:r>
        <w:t>美和子冷静的说着。</w:t>
      </w:r>
    </w:p>
    <w:p>
      <w:r>
        <w:t>“茜，你啊……差一点就会以为这就是‘男人’，说不定还会被这种除了自慰以外根本没用的东西夺走处女。”</w:t>
      </w:r>
    </w:p>
    <w:p>
      <w:r>
        <w:t>“咦……啊嗯……学长……才不会……嗯……这样呢……啊啊……”</w:t>
      </w:r>
    </w:p>
    <w:p>
      <w:r>
        <w:t>“会的喔……虽然是只有婴儿大小的家伙，但还是会妄想要进去女人的阴道的。”</w:t>
      </w:r>
    </w:p>
    <w:p>
      <w:r>
        <w:t>“喂，美和子。现在就让茜看看春树早泄的样子吧。”</w:t>
      </w:r>
    </w:p>
    <w:p>
      <w:r>
        <w:t>“好的主人。”</w:t>
      </w:r>
    </w:p>
    <w:p>
      <w:r>
        <w:t>美和子妖艳的的微笑着，把黑色洋装从下面卷起来脱掉，洋装里面没有穿任何衣物。</w:t>
      </w:r>
    </w:p>
    <w:p>
      <w:r>
        <w:t>马上就全裸的美和子跨在春树的脸上，用手指掰开自己的阴唇。</w:t>
      </w:r>
    </w:p>
    <w:p>
      <w:r>
        <w:t>“来……好久不见的阴道喔。快勃起吧短小男。”</w:t>
      </w:r>
    </w:p>
    <w:p>
      <w:r>
        <w:t>就算想说什么嘴巴也没力张开。</w:t>
      </w:r>
    </w:p>
    <w:p>
      <w:r>
        <w:t>视线很自然的就集中在美和子怀念的阴道，没多久春树的阴茎就硬起来了。</w:t>
      </w:r>
    </w:p>
    <w:p>
      <w:r>
        <w:t>“啊啊哈……嗯……学长……‘变大’还是这么小呢……呵呵。”</w:t>
      </w:r>
    </w:p>
    <w:p>
      <w:r>
        <w:t>茜的话正因为没有恶意才更显得残酷。</w:t>
      </w:r>
    </w:p>
    <w:p>
      <w:r>
        <w:t>“那么早泄实验要开始了……这种事情是已经怀孕的我来做才没关系。茜在确定怀了主人小孩之前，绝对不能被这种短老二插进去。被这种短小包茎的劣质遗传基因搞大肚子的话还不如自杀算了。”</w:t>
      </w:r>
    </w:p>
    <w:p>
      <w:r>
        <w:t>“好……的……啊啊。”</w:t>
      </w:r>
    </w:p>
    <w:p>
      <w:r>
        <w:t>在山冈身上不断扭动的少女，眼睛盯着美和子和春树的演出。</w:t>
      </w:r>
    </w:p>
    <w:p>
      <w:r>
        <w:t>美和子直接弯下膝盖蹲下，咻地春树的阴茎埋入阴道里。</w:t>
      </w:r>
    </w:p>
    <w:p>
      <w:r>
        <w:t>“呜！”</w:t>
      </w:r>
    </w:p>
    <w:p>
      <w:r>
        <w:t>“咚咻！噗咻……”</w:t>
      </w:r>
    </w:p>
    <w:p>
      <w:r>
        <w:t>进入阴道后只不过摩擦一下，春树马上就射出来了。</w:t>
      </w:r>
    </w:p>
    <w:p>
      <w:r>
        <w:t>“好了，实验结束。”</w:t>
      </w:r>
    </w:p>
    <w:p>
      <w:r>
        <w:t>美和子马上站起来，撑开自己的阴道让茜看清楚。</w:t>
      </w:r>
    </w:p>
    <w:p>
      <w:r>
        <w:t>从阴道口里缓缓流出少的可怜的白色液体。</w:t>
      </w:r>
    </w:p>
    <w:p>
      <w:r>
        <w:t>躺在地上的春树老二已经失去硬度摊在身上。</w:t>
      </w:r>
    </w:p>
    <w:p>
      <w:r>
        <w:t>“咦……啊……嗯……已经……咿咿……这样就结束了吗……啊啊……真糟糕。”</w:t>
      </w:r>
    </w:p>
    <w:p>
      <w:r>
        <w:t>“如何啊美和子，久没见面前男友的老二感觉如何啊？”</w:t>
      </w:r>
    </w:p>
    <w:p>
      <w:r>
        <w:t>山冈和茜在旁边做爱，愉快的问着。</w:t>
      </w:r>
    </w:p>
    <w:p>
      <w:r>
        <w:t>“是的主人，完全没有插进去的感觉。”</w:t>
      </w:r>
    </w:p>
    <w:p>
      <w:r>
        <w:t>美和子温柔的向山冈微笑。</w:t>
      </w:r>
    </w:p>
    <w:p>
      <w:r>
        <w:t>“哈哈！那还真糟啊！哈哈哈哈哈哈哈！”</w:t>
      </w:r>
    </w:p>
    <w:p>
      <w:r>
        <w:t>之后的数小时山冈和茜及美和子持续乱交，无法动弹的春树就这样失去了意识，清醒的时候发现自己露出下半身躺在公园的椅子上。</w:t>
      </w:r>
    </w:p>
    <w:p>
      <w:r>
        <w:t>匆忙把裤子穿上后，留着眼泪踏上回家的路。</w:t>
      </w:r>
    </w:p>
    <w:p>
      <w:r>
        <w:t>之后数天。</w:t>
      </w:r>
    </w:p>
    <w:p>
      <w:r>
        <w:t>春树回到自己房间后，又有新的信放在桌上。内容和之前差不多，但是这次还多了看起来是茜被插入和中出的照片。</w:t>
      </w:r>
    </w:p>
    <w:p>
      <w:r>
        <w:t>给短小包茎早泄学长：</w:t>
      </w:r>
    </w:p>
    <w:p>
      <w:r>
        <w:t>我在被主人开苞后，就和姐姐大人一起当姓奴隶被主人疼爱，我觉得非常幸福，反而是被学长那像婴儿的小鸡鸡破处的姐姐大人，真的是太可怜了。我也想要快点怀上主人的小孩。我觉得学长那小鸡鸡只需要拿来小便和自慰就够了，请绝对不要拿来做爱。如果还有女生被那东西玷污就太可怜了。我相信学长一定能明白这点的。</w:t>
      </w:r>
    </w:p>
    <w:p>
      <w:r>
        <w:t>今天我也学姐姐大人附上自己的照片，有了这些照片的话就能一辈子自慰了吧。</w:t>
      </w:r>
    </w:p>
    <w:p>
      <w:r>
        <w:t>春树用头敲了墙壁后倒在床上呻吟。泪流不止。</w:t>
      </w:r>
    </w:p>
    <w:p>
      <w:r>
        <w:t>哭完之后他就去洗澡，然后回到房间，把送来的照片摆好开始自慰。最后看着茜被中出的照片射出来。</w:t>
      </w:r>
    </w:p>
    <w:p>
      <w:r>
        <w:t>之后，眼泪又开始流下来。</w:t>
      </w:r>
    </w:p>
    <w:p>
      <w:r>
        <w:t>本楼字节数：48155</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