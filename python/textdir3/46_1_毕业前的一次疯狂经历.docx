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毕业前的一次疯狂经历</w:t>
      </w:r>
    </w:p>
    <w:p>
      <w:r>
        <w:t>说说临近毕业前发生的一件事~ 再过半个月就要过节了~~我们这些大3的专科生都到了踏出校园的时间~ 虽然很多时候跷课逃学呆在学校的时间不多，但是临要离开学校大家都十分的不舍，宿舍得一帮哥们前几天聚一块去馆子里撮了一顿，当晚吃的七荤八素的，个个到最后都醉醺醺的找不到北，大肆的发泄和嚣叫，也不知道是谁先把女朋友叫了过来，其他的几个哥们也都把女朋友叫了过来想大家伙一起再聚聚，顺便吃完还可以出去继续通宵，可悲的的是我混了3年的大专连个女朋友都没有，平时就爱玩玩游戏，上上网，看着别人成双成对的别提多难过了。等大家伙走的七七八八，我也好不目的的准备去临校的朋友哪里去玩，突然就在学校旁看到了隔壁班的一个女生也在朝我迎面走来，这个女生是我一起经常打牌的朋友，我和我们班的一男生经常和隔壁版的2个女生一起在茶室打牌，她就是其中一个叫小莹。不久前我应为追求另一个女生小妍而透过小莹帮我送纸条，结果被人家拒绝还当众给了同班的其他人看，为了这事哦我足足1个礼拜没回学校上课，丢人啊~，就为这事被小莹笑了好久，不过我们2个关系倒是很好，但是就是没有发展成情侣，也可能那种感觉没来把。 她可能也一下看到了我，主动上来和我打招呼，问我是不是散伙饭吃好了又准备出去四处流窜了，我当时也不知道怎么了，可能是被刚才舍友一对对的情侣给刺激到了，态度一下很生硬，大声的对她说：不用你管，我爱去哪去哪。 她被我突如起来的举动明显吓到了，愣愣的看着我，平时的我脾气很好很随和，从来没有在外人面前发过脾气，我大声说着一边喘着大气，突然她上前一下抱住了我。当时我的心感觉一下就啾了起来，扑通扑通的乱跳，脑子里不知道想什么，感觉就是一个个曾经的画面在脑子里转，但是很混乱。她抱着我低着头轻轻说：我知道你为什么突然会生气，其实我一下就猜到了你的心情，3年来从我们第一次在茶室碰到的时候我就知道，你是我喜欢的那个人，你大概不知道其实我在碰到你之前一点也不喜欢打牌，只是为了能多见见你，我知道你之前是喜欢小研的，我一直不想袒露我的心声，我希望有一天你能够自然的发现我，让你主动的喜欢我，如果在毕业前你都没有和我表白，那我也就放弃了，我就是这样的性格。但是今天看到你生气，我突然一下就控制不住自己，我非常的想安慰你，不知道你现在能不能接受我。 听着她轻轻的低头和我说着这些话，我觉得我心里那一部分最柔弱的地方被触动了，这可是第一次有女生给我主动表白，我用力的抱着她娇小的身体，同样也轻轻的告诉她其实我一直以来虽然当她是朋友，但是心理面也一直渴望能和她发展成男女朋友，但是应为自己异性朋友真的很少，就怕被拒绝后连朋友也失去，我承受不起这个打击。 感觉着她娇小的胸部贴着自己，我慢慢的把手挪到了她的背后，然后从背后慢慢的滑倒胸前，从乳肉边又慢慢的划到乳头，我感觉我的手都在颤抖，小莹身体也同事在发抖。 但是这里还是公园的围墙边，虽然天已经很黑了，路人也不是很多，但是总是第一次的亲密接触，我理智告诉我不可以在这里失控，我轻轻的楼着小莹在路边打了辆车就去朋友在外面租的房子，（在校学生一般都不大敢去酒店开房把）和朋友说清楚晚上借用屋子一下，然后背着小莹偷偷的在房子楼下的便利店买了安全套，这种情况下这种事是必然要发生的，要是连这点都想不到那真的好去死了。 到了屋子也没多说什么，一下就把外套脱了，把小莹按到在了床上，起初她一时还没习惯，和我说暂时 还不想这样，今天的事发生的突然，心里还 没有准备好，可是大家知道一个20出头的小伙子，被勾起了欲望，面前就躺着一个娇小可爱的姑娘，又没人这种毫无营养的借口推脱，能接受吗？当然不能，在我不断的要求和软磨硬泡下，小莹还是放弃了抵抗，我慢慢的解开她的外套扣子，隔着毛衣搓揉着她同样娇小的胸部，大肆的吸吮着她的嘴唇，感觉自己3年时间都是在浪费生命，我迫不及待的帮她托去了上身的衣物，把空调打到最高，看着她白嫩乳鸽般的胸部，桃红色的乳头微微竖起，我张大了口一下含住吮吸起来，小莹一下被刺激到了，深深的呻吟了一下。 就是这个呻吟声让我的欲火更加的旺盛，我不麻利的解开了小莹的裤子，慢慢的分开双腿，看到她谈粉色的内裤裆部隐隐也有了水渍，我知道她也动情了，我深深的吸了口起，慢慢的啦下她的内裤，我觉得这个时刻很神圣，第一次看真实的女生阴部，和看岛国av是完全2个概念，看着带着水渍的棕色的褶皱，呼吸着少女特有的靡靡气味，我颤抖的分开褶皱看到了粉色的小洞。。。 小莹竟然还是个处女，我疯狂的把头埋进了她的双腿根部，大肆的吞舔起来，感觉在吃世界上最美味的东西，小莹被我的一番动作刺激的人在床上不停的扭动，紧紧的抓这我的头发，手微微的推开我的头，毕竟第一次被口交心里上还是有点不能接受的，但是我怎么会轻易被他阻挡呢，在大约10分钟的吮吸下，她的下身完全的细润了，我急不可待的掏出自己已经涨的发硬的小兄弟，带上安全逃就顶了上去， 别说处女第一次很难搞，那前戏没做好，水不够多，我并不艰难的就顶破了那层阻碍，慢慢的抽送下，把她送上了一层层的云端，20多年的积聚啊，不是一下就可以爆发的，2个人都像疯了一样享受着第一次的做爱，保险套沾满了血迹，2个人完全没有因为是第一次而生疏，冥冥中感觉对方就是自己，一个卖力的抽送，一个卖力的在身下扭动，直到2个人都用完了自己的力气，紧紧的抱在一起，大口的吸着气，彼此知道了对方的情谊。就是这一次奠定了之后的发展，我和小莹在毕业前完成了我们2个的夙愿，现在我也可以大声的说我也有女朋友了，而且我一定不会抛弃她，永远和她在一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