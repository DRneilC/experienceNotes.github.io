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留宿大学女友寝室，顺便操她同学</w:t>
      </w:r>
    </w:p>
    <w:p>
      <w:r>
        <w:t>那一年是大三的暑假，我和女朋友为了准备考研，在学校报了一个补习班， 由于大多数人还是要回家的，而我和女朋友家其实也在学校附近，但是为了更方 便自习，我们都决定留在学校。其实，我们当时也在学校附近租有一个房子，不 过女朋友不好意思天天和我出去，因为她寝室还有一个同学没有回家，要是她晚 上没回寝室，就肯定知道我们俩又出去嘿咻了。 她寝室那位同学是我们同班的，说实话，我大一大二的时候没发现这位小勤 同学的潜质，要不然我可能会追她的。她一直是我女朋友的好友，记得大一的时 候报道，一眼我就看上我女朋友了。旁边的小勤，身高不错，１６５的样子，穿 得也很得体漂亮，可是当时的小勤戴了一个眼睛，就直接被我忽略了。自从大二 开始，我已经可以我女朋友确立关系了，唉，无奈此时小勤摘下了眼睛，戴上了 隐形，穿起了吊带热裤，我突然发现这个我一直没注意到的女人，是个天生的尤 物，罩杯绝对是ｄ，身材绝对优秀。 小勤自从改变风格以后，每天我都盯着她的奶子，以前穿的多，保守，没看 出来，我靠，现经常可以考到她的乳沟在我面前凸显，衣服明显紧身，但是其实 那真的不是紧身。她只要稍微俯身，乳沟尽显，身高１６５的她穿上高跟，她不 是很瘦的那种，但是屁股翘而圆，腿看起来也很诱惑，取掉眼镜过后眼睛其实也 很漂亮，头发稍微剪短过后，看到皮肤也很好。我心里一个「悔」字啊～！！！ 我不能表现出我对小勤的欲望，其实我看到她，就会不小心意淫，然后勃起。 我不能让我女朋友知道，其实我女朋友也很漂亮，我这样就变心了，那是不 可能的。不过我就是想操小勤，男人嘛…… 记得有一次，我和女朋友晚上做爱，我一开始非常的激动，搞得她高潮迭起。 女朋友身高没那么高，不过身材也很好，胸部也有ｃ罩杯吧，我搞得很爽， 等到她到达了高潮我再射。话说我的ｊ８虽然不长，但是１３ｃｍ还是有的，因 为女性的阴道口到子宫一般都是８- １０ｃｍ，所以我只要选择一个好的姿势， 每次顶到她花心也不成问题的。射了两次过后，我女朋友还想要，我休息半小时 继续操她，但是这时我操了３０分钟还没有射，我女朋友已经到达高潮了，一直 叫我射……「老公，射，射在我里面。」 此时不射明显不给女友面子，但是确实有点不给力啊…… 此时我眼睛一闭，捏着女朋友的奶子，想象自己正压着小勤在猛插，果然， １分钟下来，就射得我女朋友心花怒放了…… 后来我在想，唉，得不到的东西永远是最好的，可能我就是想想尝尝鲜吧， 于是告诫自己不要胡思乱想，出格的事情可做不得…… 暑假的时候，我和女朋友白天补习半天，下午逛街，出去玩，晚上去教室上 自习。有时晚上９点过了，还到学校没人的地方搞一搞野战，或者直接在教室里 让她帮我口交。想当初，我女朋友是非常单纯可爱的，如今被我调教的……什么 都会了……哈哈…… 到现在，想起那个「吉大教室口交门」，我还在庆幸自己没被拍到，哈哈。 女朋友和我可以说是性生活非常的甜蜜，而她在外人面前，就是非常的矜持， 所以她不希望小勤天天一个人在寝室，知道她天天出来跟我做爱。 有一次，晚上１０点了，我问女朋友：「今天我们回寝室还是会那边的房子？」 女朋友说：「唉，昨天才去过，不好吧？」 我那段时间火重啊，女朋友不帮忙我怎么办啊，「我有点想啊，没办法啊。」 「唉，那要不去我寝室吧，搞了你就回你的寝室。」女朋友这个意见我很不 理解。 「为什么啊？那还不如直接去租的房子，搞完一起回寝室。」我问道。 「你以为我傻啊？我才不愿意搞完了，还要走那么一大段路，爬４层楼梯呢。」 原来女朋友想搞了就躺，唉，我未尝也不想呢，没办法，那就走吧。我又想 到个问题：「我靠，你寝室不是还有人么？」 我在我女朋友面前经常避免谈小勤，毕竟我心里对小勤一直有点非分只想。 「没什么，小勤今天和高中的姐妹出去唱歌，可能要１２点以后才回来。」 女朋友这句话一说，我就放心了，直奔她寝室。 回到女朋友寝室，由于是夏天，她帮我遮遮掩掩，我们俩顺利进入浴室，洗 完过后，她又帮我掩护，我ｐｉａｐｉａ的爬到了床上。他们寝室是４人间，上 面是床，床下是书桌和衣柜，厕所在阳台边上所以她需要帮我掩护，阳台对面还 住着人。洗澡的时候本来已经很硬了，但是女朋友说洗澡时做这个事情对身体不 好，于是我一会就软了。 到了床上，我和女朋友相继脱光，抱在一起，开始互相爱抚。我一边亲吻着 女朋友的乳房，一边摸着她的阴蒂。我和女朋友实在熟悉不过了，所以前戏往往 比较直接。我一边摸她的阴蒂，一边摸她的乳头，女朋友一边享受，一边用手像 手淫一样上下拨弄我的肉棒。老婆开始忍不住要叫了，我立马用手捂住她的嘴， 然后小声说：「注意，这是寝室。」 女朋友点点头，找了被子的一角，蒙在嘴前，用力的喘气，后了发出很小的 叫声。我继续刺激她的阴蒂，我女朋友喜欢两重高潮，一般都是先刺激阴蒂，先 到一次。我嘴巴凑到她耳朵旁开始勾引她，同时不停的舔她耳朵，然后双手也不 停的刺激她的阴蒂和乳头。就这样坚持了１０分钟左右，女朋友咬着被子，狠狠 捏我的肉棒，哼哼了几声，开始用力的呼吸。 过一会，我停止了手动，她趴到我的身上，「啊——啊——外面到了——亲 爱的——」 她很满足换了一个方向，开始给我口交，６９式，因为她总是说要大家都可 以做贡献，不能她一个人在那里做功。于是就这样６９，我主要进攻她的阴道口。 因为前面已经到了，所以我少刺激那里。我直接吮吸她的阴道口，偶尔含住 她的阴唇，不时的用舌头顶到阴道里面去转一圈。女朋友开始：「啊——啊—— 顶进去了——啊—不要——」女朋友其实最喜欢我这样了，每次还给我装。我继 续，不管她。 「还要——要不——要人家——给你——吹了——」女朋友很无奈的说，因 为只要我一直用舌头和嘴巴舔弄她的阴道，她总是无法认真的给我口交。我也多 说话，继续攻击，因为我很喜欢女朋友在口交时，被我刺激得喘气，淫叫的感觉。 「啊——啊——顶到了——啊——顶进去了——轻——轻——点——亲爱的 ——慢慢——慢——慢—点」 女朋友每次这样，我都可以用我的龟头清晰的感受到她的气息，她的兴奋和 爽快，所以我很喜欢这样。 不过这也是我很难忍住的一个姿势，过了几分钟，我就忍不住想插入了。于 是我拍拍女朋友的屁股，她也心领神会，停止了给我口交，坐了起来，面向我， 她在上，我在下，用她的ｂｂ坐向我的龟头。「扑哧」，我的肉棒直直的顶了进 去，女朋友反应很敏感，「啊－」 她坐了下来，没有保留，鸡巴全部进入了她的阴道，女朋友开始蹲着让我的 鸡巴可以完全自由的抽动。女朋友自己上下动着，我的鸡巴感觉被她的阴道，湿 润，温暖，紧紧的包围着，很是享受。我一只手托着她的屁股，阴道她上下抽动 的速度，一只手尽情的搓着她的奶子。就这样连续的抽动了５分钟，我感觉有点 要射了，边开始控制速度了。我双手托着她的屁股，不让她每次都完全的坐下来， 让龟头不要触碰到太多的阴道内壁，因为那样对龟头的刺激很大，感觉龟头用力 的穿破一块肉唇的挤压，顶到里面去，那样最容易射了。而女朋友很想那样，因 为可以顶到她的花心，女朋友越是往下坐，我越是托着她的屁股。 我把她的屁股抬到最高点，也就是只有龟头前端还在阴道口的位置，女朋友 很想要了，喘息不断，「嗯－嗯——快点，快点插我，不要停下来，想到，想到」 她的话并没有完全说完，我双手一松，女朋友自身的重力影响下，很有力的 坐了下来，感觉龟头顶到了里面，感觉龟头穿破了一堵墙，重重的撞击了女朋友 阴道里的一个硬块。女朋友没有忍住这个冲击「啊！——啊！」 这一叫，似乎声音有点大，她马上蒙上自己的嘴，望着我淫笑：「亲爱的， 你这招从那里学到，好突然，好舒服哦。」说话时还拍打我的胸，像是责备，更 像是撒娇，喜爱。 于是我们继续这样，偶尔一下的深度插入不能让我射，但却给女朋友极大的 冲击和刺激，女朋友开始忍不住了，越来越想要持续这样的深深的插入，我问： 「要到了么？」 女朋友头向天花板，「来吧，用力就快了，啊－」 于是我「放手一搏」，开始任由女朋友上下疯狂的抽动，这样坚持了２分钟， 我已经很努力了。女朋友抓起被子咬住，用力的上下了几下，我顿时感觉一股暖 流从我的龟头流向阴茎根部，哈哈，女朋友到了。 女朋友慢慢的放慢速度，坐下，然后顺时针旋转了几圈，「啊——亲爱的— —好舒服——里面也到了——」 于是我坐起来，抱住她的腰，我们互相亲吻着。突然：「嘎吱……」 门响了，我赶快躺下，女朋友赶快扑到我的身上。 我靠小勤１１点就回来了。小勤估计听到什么了，「哎哟，这里怎么两双鞋 子呢？」 女朋友按着我的脸，我们都没吭声，小勤貌似不管那么多，也不怕尴尬，直 接打开灯。「你们当我不存在就是。」 这句话过后她就走向阳台，洗漱去了。我送了口气，女朋友躺倒床的内侧， 望着我，然后小声说：「完了，被她发现了，都怪你！我不想来，你非要来！」 「我也没说非要来，你自己说的到寝室，你刚才不是也很爽么？」我有点稍 微大声了，不会控制音量。 「嘘！」女朋友给我胸口一锤，「叫你小声一点！」 床的高度有点高，我只要不坐起来，由于床边有一块保护栏，小勤不抬头也 看不到我。但是，她已经知道我在床上了，我也没什么必要好躲藏的了，我也不 会主动坐起来，主动说话。小勤也真的当我不存在，但是我怎么能当她不存在呢？ 小勤洗漱完，走进房间，在我眼前不到２米的地方，开始脱掉她的高跟鞋， 她今天穿得如此的诱惑。高跟，丝袜，短裤，低胸的ｔ－ｓｈｉｒｔ。她在那里 扎着头发，一会扎成一团儿，就开始直接脱裤子和丝袜了。我连个眼睛直钩钩的 望着她，心想，该不会是要直接脱光吧。女朋友也没敢坐起来，也没有说话，抱 着我像是在装睡，可能太不好意思了。此时，我很想看小勤脱衣服，又怕女朋友 知道，于是我伸手开始摸女朋友，让她以为我没有在看什么东西，头转向女朋友， 很小声的说：「我们装睡。」女朋友点点头，我便顺势把头扭向床边，假装就这 样睡，然后手往后伸过去摸女朋友，女朋友不想再发出更多的声音和动作，就将 就这个姿势睡下，并享受我的抚摸，然后她也从我后面伸手摸我的肉棒。摸着摸 着我也就手往后伸累了，缩回来握着她那握着我鸡巴的小手。我同时一直盯着小 勤。她尽然面向着我，其实她可以看到我的头，我估计应该可以看到，但是我的 眼睛在被子下面，留个缝看着她。 她脱掉外边的短裤过后，开始脱丝袜，一步一步的往下缕，我看着性欲高涨， 但是由于刚刚射了，还没很硬。但是女朋友有点感觉到了，以为我想操她了，便 很高兴的继续帮我打飞机。 小勤脱到只剩内裤了，浅黄色的小内裤，屁股挺且圆，看上去真想撕掉她的 内裤赶快插入。小勤继续，一下就脱掉了上衣，然后开始脱胸罩。她的手臂不是 很细，但是看得出来不是赘肉，然后她手伸向背后，开始解开胸罩，此时的我鸡 巴已经有点硬了。接着，她轻轻的一动手，奶子几乎一下就像获得了释放，弹了 一下，然后胸罩往下滑落到她一只准备好的手上接住。我靠，我再仔细看一看， 应该是ｄ，确实是ｄ。 女朋友用力的捏住我的鸡巴抽动，我才发现，已经很硬了，前后可能就２分 钟……没办法，谁叫小勤要在我面前脱衣服呢。这时小勤的头抬了一下，她是面 向我的，我直接看到她的脸，她可能也看到我了，我没有动，免得更明显，她要 是觉得我看到了，就看到了吧，反正她没法给我女朋友说，我女朋友也不会相信。 而后，女朋友搬动我的身体，示意我转过去，我就将身体转了过去。 女朋友把头放到我的两腿直接，钻进被子里，要给我口交，我心想：「这样 更好，你跟我口交，我扭头看看小勤干嘛。」 小勤慢慢悠悠的上床，上梯的时候可以看到她胸前的咪咪在上下大幅度的抖 动，她的屁股也扭动着，真是太诱人了。而我的肉棒也在女朋友的嘴里水深火热。 小勤上床了，上去并没有盖被子，而是转过头来看着我这边。我操，没办法， 这样两人的视线是持平的了，我之前没有意识到。小勤看着我这边，看着我的眼 睛这里，笑了一下，便盖上被子了。好像在说：「呵呵，看不到了。」 我顿时很失望，不过女朋友还没停，我也被女朋友的嘴激起了性欲，我心想， 我操不到你，就让你听听我女朋友被操，看你会不会感到羡慕。 于是我翻身，灯的开关在我这边，我伸手往下关掉房间的灯，跟女朋友说： 「小勤喝醉了。来吧。」 女朋友不好意思，至始至终没有说话，也没有问小勤，所以我这样说她相信。 于是我趴在女朋友身上，又开始前戏了。我压着她，这次我的目标是要让女 朋友爽，让她叫，叫给小勤听听。于是我一边抚摸着她，一边刺激她的阴蒂，待 她有感觉了，我便往被子里钻。 我面向她的两腿之间，一头扎进去开始吮吸她的阴部，伸一只手攻击阴道， 嘴巴攻击阴蒂，另外一只手供给乳房和腰部。就这样一个绝妙的战术，女朋友开 始腰躯扭动，小声的呻吟起来。女朋友抓住我的手，想叫我听，但是我就是没停 下来，因为只她叫我停，就是因为太舒服了，想叫。 叫床是一种生理现象，虽然ａ片里面有夸张，但是本来做爱，女人就是会叫 的。所以我女朋友也没法抗拒这一天性，后来越来越爽，不但不阻止我，而且叫 声虽然不大，但是连绵不绝，生生不息。 女朋友很舒服的扭动着，我掀起被子，有点透不过气，不过也是想抬头看看 小勤怎么样了。灯光没了，借助外边路灯的一点亮光，可以看到小勤的被子已经 掀开了，我抬起头，她没有任何反应，不知道是不是眼睛闭上了。而女朋友也不 会认为我在做什么，要么认为我累了，要么认为我在看那边，担心被发现。 就这样，我继续搞我女朋友，过一会，女朋友说：「插我吧。」 她的声音稍微大了点，不过这正合我意，我也有一点大声的说：「来吧，我 操你。」 于是我趴了上去，传教士的插女朋友，并把被子完全掀开，应该说小勤如果 看过来，完全可以看到我在那里上下前后抽动的身躯。女朋友竭力的抱住我的腰， 帮助我推送，并不时「哼，哼」 那是一种想不叫，但是却没法控制，一种爆发的哼哼声。女朋友的眼睛一闭， 我便抓住时间差看看那边，有点意外但是也不太意外的是，小勤平躺，两腿分开 稍微弯曲，一只手握着胸，一只手在两腿之间。不用说了，这正是我要达到的目 的。 我看着小勤，有点想射了，心想我一直想操的女人就在离我不到４米的地方 自慰，抠ｂ，我是不是很不是人？是不是应该一会冲到她床上？ 小勤突然头转了过后，不过我反应快，直接埋头亲吻女朋友，更加带有作秀 的成分操着我那可爱的女朋友。就这样，我没有管小勤，用心的专心的，狠狠地 射在了女朋友的肚子上。估计射精那个场景也被小勤进入眼底。我心中很乐呵， 就是想让她受不了，让她想被操，不过我也知道女朋友在我身边，我也没过多的 想，心想这样也算发泄一下。 射了过后我躺下，用纸巾擦去射出的精液，女朋友靠在我的旁边，说：「亲 爱的，今天你有点猛，够了。」 「那就睡吧，我是不是呆会必须回去了？」我问道。 「算了，反正小勤都睡了，你明天早上早点起来回去吧，我好累哦，也睡了。」 我女朋友向来是说睡就睡，而且睡得很死。 大约８，９分钟，女朋友就睡熟了……我也平躺着，头侧向小勤那边，那边 好像也没动静了，于是我也闭着眼睛，开始休息，毕竟我也射了两次了，不知道 女朋友刚才到了几次。 就这样，整个房间很安静了，楼道也很安静，因为这层楼只有２个寝室有人， 我似乎有点睡不着了，可能是因为有点激动，在一个我想操的女人面前，操别人。 不过这也是悲剧啊，不能操她。 我想起裤子里装了半盒烟，心想反正女朋友也睡着了，我又睡不着，外边的 路灯也在１２点的时候全部关闭了，也没月亮，我就到阳台抽几支烟，坐一坐再 说吧。 我穿着内裤走到阳台，找了个凳子坐着，开始点上烟，望着外边的一栋栋寝 室楼，不知道还有没有别的寝室发生今天晚上的事——应该有吧。 这时惊喜来了，惊喜，我来翻译翻译——惊喜就是小勤他妈的穿着一条内裤， 走到阳台，洗了个手…… 我隐约的又一次完整的看到她的双峰抖动，而且离我只有半米远。她洗完手， 没有给我一个正面走进寝室上了床。我坐直了，思考了几分钟，「这应该是个暗 示什么的吧？」 我在阳台踱步了几圈，决定拼了。我走进寝室，小声的叫了叫：「亲爱的。」 并伸手摸摸我女朋友，摸到一只手。女朋友毫无反应，我的余光看到小勤的头偏 向我这边。 于是我放心了，女朋友一如既往的死睡着。于是我悄悄的，小心翼翼的往小 勤的床上爬。小勤没有动。我就更加胆大了，她肯定没睡着，知道有人爬上来也 没反应。于是我爬到了她的床上，她也没有动，我便开始慢慢的坐了下来，坐在 她脚的位置。 她没有盖被子，我不敢看她的上半身，怕看到她的脸，怕她突然大叫，然后 吵醒我女朋友。我先摸了摸她的脚试探一下，没动。于是我稍微放心一点，估计 是故意让我来搞她了吧。我弯下腰，开始亲吻她的小腿，她好像有点轻微的颤抖 了一下，我开始用舌头舔她的小腿肚子，轻轻的，用舌尖。舔着舔着，小勤的腿 很自然的分开了。我便继续舔，舔了一会慢慢的往上移动到了大腿，先是大腿的 正面，舔着舔着舔腹股沟，已经碰到内裤了，然后再往内侧移动，舔她的大腿内 侧，此时我轻轻的用手指按了一下她的内裤，发现内裤是湿的。也难怪，之前就 已经湿了好久了…… 这时小勤终于有反应了，伸手握着我的手，拉了我一下，于是我俯身把脸凑 到她的眼前，小勤说：「你这个贱人，不要发出声音，慢慢的来。」 「你等我很久了吧？想不想要我给你舔舔？」我色咪咪的，小声的说。 小勤揪了我的手臂一把，没有再说话了，我也没有说话了。埋头开始亲吻她 的阴部，亲着亲着，小勤自己脱掉了内裤，把内裤完全脱掉，并扔到了我的背后。 我便可以直接面对她的逼了。我紧紧的吸住她的阴唇，她好像有点敏感，拍 了拍我的头。于是我便慢慢的来。一边用舌尖舔她的阴蒂，一边把手往上伸。她 的手握着我的手腕，把我的手掌移动到她的大奶子上，然后旋转起来。感觉确实 不一样，比我女朋友的大多了。我女朋友的乳房我一个手虽然抓不完，但是小勤 的奶子，是大体只能抓一半多一点点。我有手指揉着她的乳头，不时的抓一抓她 的奶子，往上扯一下，可以上下的弹，鸡巴就已经开始硬了。 我的舌头有点累了，开始用整个嘴去爱抚她的阴道口，小勤扭动，耸动她的 腰，迎合我的嘴巴，一前一后，不时左右，我的舌头偶尔用力顶一下，好像在插 她一样。就这样，小勤的淫水把床单弄湿了一大块，源远流长。我用手指先在阴 道口搓揉着，然后顺势插了进去，一扣，已经非常的湿润了。 在我抠的时候，小勤小声的「啊～」了一声，我连忙抬头，做一个「嘘」的 动作。小勤的声音还是那么小，说了一句：「放心，你女朋友平时晚上我们聊天 聊到３点，她１２点就睡着了，叫都叫不醒的。」 我想了想，也对啊……于是俯身向前，坐到她的腰上：「来，给我舔舔。」 「我没舔过。」小勤很尴尬的说道。 「不会吧？」我难以置信的眼神望着她。她没有说话，便开始握着我的鸡巴。 她一开始轻轻的用舌尖舔一舔我的龟头，好像有点难受的表情。我看着心里 更爽快，那我不能破你下面的处，就破你嘴的处吧。于是我有点粗野的按着她的 头，「没事，慢慢就会了。」 我的鸡巴进入了她的小嘴，说实话，我并不是特别喜欢口交，不过小勤的嘴 吧跟我女朋友的不一样，她紧紧的包住我的鸡巴，我自己来抽动，因为她不怎么 会口交。她的嘴内壁也紧紧的靠着我的鸡巴，感觉包得很紧，而且我插入深喉， 她也不会反感。她应该是看过ａ片的，所以也知道一些，我就尽情的在她嘴里抽 插着。过了一会，她推开我，说：「这是我第三次跟男生上床。」我说：「那好 呀，那我真是享福了。」 我没有更多的说话，跪在床上，抬起她的屁股，从正面开始用龟头在她的阴 道口来回的搓动。我用龟头左右来回在她的阴门滑动，拨弄着她的阴唇，小勤突 然轻轻的往下一顶，龟头伸进了阴道，只有龟头进去了，我顿时感觉后背一麻， 爽死了。 「啊——进去了——」小勤睁着眼睛望着下面，头抬了起来。 「你想看看么？来吧。」话说完我就把枕头给她竖起来垫在床头，她也跟着 坐起来，靠着枕头，仰卧着，然后我再从后面一张床上拿来一个枕头将她的屁股 垫高。这样，她只要低头，就可以清楚的看到我的鸡巴是怎么插进去的，我也可 以离她的那对大奶子更近。 「来吧，就这样，我看着好舒服，你来插我吧，我想要你插了，慢点慢点。」 小勤按耐不住了，更何况我呢？ 我轻轻的，又用龟头蠕动了几次，屁股一紧的往前一顶，啊，直接顶了一大 半鸡巴进去。 感觉到小勤的肉，阴道的内壁紧紧的包围着我的龟头和鸡巴的前半部分。那 种感觉，就像是本来很细的肉缝，被我的龟头顶开门了，而肉缝不服气，努力的 想把门关上一样。我此时已经非常的激动了，双手按着小勤的乳房，此时的是我 只要留着更多的时间记住这次性爱。我的身体的心跳，都可以震动我的鸡巴，传 到小勤的中枢神经。 我说：「你看到了么，我的鸡巴插进去了，好爽。」 「看到了，感觉好大一个肉棒啊，肉棒这个词语再恰当不过了，好喜欢你的 肉棒。」 「我好想就这样插在里面，再也不拔出来。」我确实很想这样，不过由于插 在里面我本能就想动，本来是准备和小勤聊回天，享受享受这样从上往下看着她 被插的表情。 我前后抽动了一下，由于小勤的次数不多，我刚刚动了几下，她就用手抓住 我按在她奶子上的手臂。「啊，你只要插我一次，我就全身麻酥酥的。」 「呵呵，我的龟头也麻酥酥的，你的ｂｂ好嫩啊。」 小勤拍打一下我的手臂，「说话这么粗鲁，不理你了。」然后有点似笑非笑 的样子。 她的心跳很快，我甚至可以用我的龟头感觉到她的呼吸，她的阴道也在呼吸。 我说：「好了，那我就再粗鲁一点吧，我操你！」 于是我开始真正的操她，我开始前后抽动我的鸡巴，在里面呆了这么半天， 早已经被湿润的阴液和细嫩的肉肉夹来硬的不行了，我边前后插着，小勤嘴巴就 逼着，跟着我往前一顶，一退的节奏：「哼——哼——哼——」 我心想，「你还闭着嘴不叫，完全没有淫荡起来，不行，得认真点。」 于是我加快了速度，并注意９浅１深的顶着，不过由于我本能的希望享受， 大约也就３浅１深的顶吧，小勤蒙着自己的嘴，怕自己大声的叫出来。我看着她 享受但是害怕的表情，真给力。我插着插着，突然用我的全力一顶，「啊－哼— —」小勤终于忍不住叫了一声「啊」，可是我也知道，女朋友听见我就完了，所 以她示意我不能这样过后，我便用自己的手蒙住她的嘴，开始用力的插。 小勤的嘴巴不停的出气，湿热的气体冲击着我的手掌，湿热的阴道不停的摩 擦挤压我的龟头，有时我还换手用我湿热的手去揉捏她的乳头。就这样，我看着 她的脸，一脸的享受，她也一直顶着我的鸡巴。 然后我停了下来，心想不能这么快射了，于是我叫她跪起来我用老汉推车， 小勤答应了。她屁股对着我，手臂按在床上，我跪直了摸索着她的阴道。小勤伸 了只手抓住我的龟头，然后送我的龟头进了她的ｂ。我看着她的屁股，小蛮腰， 和胸前来回摇动的大奶，心想这下真的满足了，终于操了小勤。这时，小勤伸手 摸着我的大腿，「快点，我想你，快点。」 我开始加快速度，「快点干嘛啊？是不是想我操你？」 我继续按着她的屁股，前后抽插，小勤开始很爽了，并开始小声的呻吟， 「嗯－嗯——嗯——嗯——啊－好深－」 我说：「你『嗯』是什么意思，就是说想我操你么？」我继续加快速度，加 大深度，「是不是想我操你？说出来，快。」 小勤貌似用嘴呜住了嘴，不说话，我于是继续操她，终于，过了２０多下， 小勤拿掉枕头，我的速度放慢了，她说，「你插的这么快，我怎么说话啊？」 「那你现在快说，是不是想我操你？」 「嗯，来操我，我想你操我，你干我！」小勤话音还没落，「啊……」被我 又开始用力的插了起来。「 「你要一直叫我操你，要不然我就停了。」我威胁着她，因为她现在已经耐 不住了，估计已经被我快插到高潮了。 于是小勤：「嗯——操我——啊——干我——啊——在你－你——女朋友— —面前——使劲的－操——操——啊——操我——啊——快——快点——啊——」 我感觉到阴道有一股强大的暖流流向了我的龟头和阴茎周围，「啊－我到了 ——停——停——啊——不要插－不要插——不要插了——让——让我——休息 一下——」 我看她确实忍不住了，担心一会大声叫了出来，于是停止了活塞运动，但是 我的鸡巴还是硬硬的塞在里面，我抱紧她的屁股，鸡巴顶到里面不出来，小勤则 趴在床上，只有屁股还翘在后面。 「啊－你为什么还不射啊——我没力了——腿软了——手臂也软了——。」 小勤在问我。 我抱着她的屁股，轻轻的动了一下，因为插进去了不抽动很难受，很想插。 小勤马上说：「别动，让我休息会，你抱着我，抱着我，摸我咪咪吧。」 于是小勤身子抬了起来，我还是插在她的ｂ内，她在我的前面，坐了起来， 就好像整个人是直直的屈膝跪着，但是屁股坐在我的鸡巴上。 小勤的重力让我不用用力，鸡巴都是插在里面紧紧的，我从后面环抱着她， 从奶子摸到小腹，在摸到腰。一摸到腰，我就忍不住了，就想摸着她的腰，就这 个姿势往斜上方来回抽动。小勤说：「你不要动，我自己来，就这个姿势，挺舒 服的。」 于是我硬着鸡巴，硬着腰，给予小勤坚固的基础，然后她顺着我插入的方向， 来回的运动她的屁股，我抱着她的腰，引导，顺便摸摸，看着她的屁股往我的阴 毛那里顶，实在享受。 小勤说：「你为什么不想射呢？难道你不觉得爽，不够舒服么？」 我微笑了一下，「怎么可能呢？我只是觉得就这么一次，别早泄，浪费了， 那多尴尬啊。」 「呵呵，来吧，没关系，我到高潮了，来吧，射吧，把以后的精子都给我， 全部都给我。」小勤说完就像她刚才那个方法，加快了速度，我感觉鸡巴有点受 不了了，这个姿势冲击力比较大，而且感觉她在运动，感觉是在被小勤操一下， 更有一种征服感。 小勤一边小声叫床，一边说：「射吧，把以后的精子全部给我，给我。」 于是我实在忍不住了，双手捏住她的奶子，跟她一起用力顶着，我小声的喘 息着，小勤也没法说话了，估计我这一用力她也受不了了。就这样坚持了２分多 种，我抓紧她的奶子，她屁股挺在那里不动，我自己用力的顶了五六下，然后放 缓速度，身体抽搐了七八次，可能是有史以来射得最多的一次。 我射了过后，没有拔出来，小勤坐在我的鸡巴上，背靠着我，我捏着她的奶 子，摸着她的腰，身体大幅度的喘息着，小勤也是。 就这样，我们俩终于尽欢了。小勤慢慢的抬起自己的屁股，精子全部流到了 我的大腿上，她用被子给我擦擦干净然后说：「明天得把这一套床单全部换了。」 我说：「这都是我的精华，对他们好一点。」 「放屁，你的精华之前就给你女朋友了，我是二手的。」小勤很不满意的样 子。 我这才反应过来，女朋友还在对面，于是我开始穿内裤，准备上那个床。小 勤拉住我，没有说话。 我看了看她，感觉操了过后，小勤对我来说不再那么是个谜一样的女人了， 更像是多年的朋友，我说：「以后再说吧，先睡觉。」 于是小勤松开我的手，我便爬到女朋友床上去了。睡觉了，小勤很听话，估 计她也不想其他什么后话了，因为这本来就是一夜情，纯属一夜情。我抱着女朋 友，静静的，想睡，却睡不着。看着身前可爱的女朋友，对面性感惹火的新朋友， 我确实很难选择。 凌晨４点，我醒了，悄悄的爬到小勤的床上，把她舔了起来，然后我们又到 厕所里面，站着搞了一次。这次小勤用的毛巾，用小嘴咬住。我在后面用力的顶 她，心想最后一次吧，以后再也不要了，够了。 后来，我５点钟离开了女朋友寝室，然后第二天告诉她，她睡着了我就直接 回去了，免得天亮了让小勤看到我们俩。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