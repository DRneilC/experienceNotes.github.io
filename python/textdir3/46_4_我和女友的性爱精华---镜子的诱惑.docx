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我和女友的性爱精华---镜子的诱惑</w:t>
      </w:r>
    </w:p>
    <w:p>
      <w:r>
        <w:t>那一年我们还在读大学，放暑假了我们要各自回家探望一下父母。放假前的那一个学期正是我们初尝禁果的那一个学期。逐渐体会到性爱乐趣的我们分外痴缠，二十天回校的女友已在这里开好了房间。这是我跟女友约好的，“久别重逢”我们要好好享受一下二人世界！</w:t>
      </w:r>
    </w:p>
    <w:p>
      <w:r>
        <w:t>来到316房前，我深吸一口气，稳定了一下激动的情绪后敲了门。门上的猫眼处光线突然暗了一下，可以感到有人在门后窥视。接着是开门栓的声音，然后门猛然打开了，女友在一声欢呼中扑了出来，直接勾住我脖子献上了一个香吻：“老公，我终于等到你了！”有道是小别胜新婚哪，女友的热情把我吓了一跳。“宝贝，宝贝，我们先进房间再说！”我于是一手提着箱子，一手搂着女友的细腰进了房间，然后一脚踢上了门。</w:t>
      </w:r>
    </w:p>
    <w:p>
      <w:r>
        <w:t>门廊里，我放下行李，开始仔细大量我的女友。哇，这回该轮到我激动了，女友今天太漂亮了：笑靥如花的脸上化了些恰到好处的淡妆，美艳但不妖艳，让我看了非常舒服，尤其是涂了淡淡口红的双唇性感极了；乌黑光亮的秀发一根根拉得直直的，瀑布般从脸颊旁垂下。目光下移，我的呼吸变得急促起来：女友上身穿的是一件粉色紧身的低胸吊带背心，高耸的胸部将背心的前领处高高顶起，露出深深的乳沟；下身穿一条紧身的黑色肉短裙，短裙下是两条穿着肉色丝袜的匀称长腿，最下面是一双白色的5寸高跟鞋。白跟鞋、丝袜、黑色紧身短裙，将女友腰腿部柔和的曲线勾勒得淋漓精致。不是我吹，女友166cm的身高，苗条的身材，修长匀称的长腿，绝对称得上是尤物。</w:t>
      </w:r>
    </w:p>
    <w:p>
      <w:r>
        <w:t>“我好看吧？这头发是昨天拉的，记得你说直发女生好看”女友得意的朝我抛了个媚眼。看着我傻愣的样子，红颜薄怒道：“傻看什么？说说我好不好看？”</w:t>
      </w:r>
    </w:p>
    <w:p>
      <w:r>
        <w:t>“好看、漂亮、太性感了！……”喊叫着，我扑了上去，一把抱住女友，在她的惊呼声中把她挤到了墙上：“宝贝，你太美了，我受不了了，我要你！”</w:t>
      </w:r>
    </w:p>
    <w:p>
      <w:r>
        <w:t>看着我猴急的样子，女友“咯咯咯”的笑着用力推开了我：“急什么急什么，你坐了一晚上火车，口臭啦，身上臭啦，快去刷牙洗脸，洗澡去！”女友推得温柔但是坚决，看来是真的嫌我脏了。呵呵，女友在吊我的瘾呢！我没有揭穿女友的小把戏，在女友的胸脯上捏了一把，然后在女友“流氓”的笑骂声中，去卫生间洗漱去了。</w:t>
      </w:r>
    </w:p>
    <w:p>
      <w:r>
        <w:t>卫生间水池背后的一整面墙都是镜子，站在镜子前，人的整个上半身直至膝盖上方都能清晰看到。“这个镜子好大”，我在心里说了一声，然后开始洗漱。</w:t>
      </w:r>
    </w:p>
    <w:p>
      <w:r>
        <w:t>刚刷完牙洗完脸，在浴室门口偷窥的女友走了进来，从后面揽住了我的腰。“干吗干吗？我还没洗澡哦，身上臭哦？”</w:t>
      </w:r>
    </w:p>
    <w:p>
      <w:r>
        <w:t>“臭就臭吧，反正都跟了你这个臭男人了。”女友的声音温柔如水，听得我骨头都酥了。更要命的是女友这时忽然再我裤裆上捏了一下，笑吟吟的看着我。傻子都明白啦！我抛下牙具，转身搂住女友吻了起来。</w:t>
      </w:r>
    </w:p>
    <w:p>
      <w:r>
        <w:t>女友的舌头十分香甜，我不住的将它吸进来、顶出去，吸进来，顶出去，同时双一只胳膊用力，将女友的胸部紧紧贴在我的胸前不住的摩擦，另一只胳膊摸到了女友的臀部，用力将她的臀部向我的下腹紧贴，我雄起的小弟弟顺势钻进了她的短裙，顶到了她的下身，然后逐渐开始前后摩擦。</w:t>
      </w:r>
    </w:p>
    <w:p>
      <w:r>
        <w:t>“呼…呼…”女友的呼吸逐渐急促起来，身子开始渐渐发软，双臂更紧的圈住我的脖子。女友有这个特点，动情后很快就变得周身无力，完全软在我的怀里，眼神变得迷离。我放开她的双唇，转而进攻她的腮部，耳背，继而低头亲吻她的粉颈。这几个地方都是女友的敏感带。“啊…啊…老公….”女友得到解放的嘴开始释放出让人心醉的呻吟声。我双臂继续用力抱紧女友，让两人的身体持续摩擦。</w:t>
      </w:r>
    </w:p>
    <w:p>
      <w:r>
        <w:t>突然，我发现从我的角度，能看到女友的表情清晰的在镜子里照了出来。女友双眼紧闭，脸上纯情勃发，在享受着我的亲吻和肢体交缠的快感。我觉得女友现在的样子美极了，如果不是镜子的帮助我这个角度是欣赏不到女友的表情的。女友的表情让我很受用，能让女人动情是男人的本事。“镜子不错啊，还有这用处”，我在心里赞道。</w:t>
      </w:r>
    </w:p>
    <w:p>
      <w:r>
        <w:t>腾出双手，我开始脱自己的衣服，很快我就只剩一条内裤，雄起的小弟弟把内裤顶得像一定帐篷。女友这时还在亲吻我的脖子，我把她推开一点，给她使了个眼色，用手在她肩膀上压了压。女友会意，温柔的望了我一眼，然后顺从地蹲了下去，开始隔着内裤亲吻我的阴茎。</w:t>
      </w:r>
    </w:p>
    <w:p>
      <w:r>
        <w:t>这时镜子里的画面淫靡之极！半裸的男人叉着腰大咧咧的站着，一个背影窈窕的长发美女蹲在他面前，头部在男人的裆部温柔地左右摇摆。天哪，这简直就是高清版的a片，太爽了！我在心里惊呼着，心里涌起强烈的征服感和成就感，这是种会使所有男人陶醉的感觉，我的小弟弟在这种感觉中愈发膨胀坚硬。这时镜子里的女人讲男人的内裤褪下，伸出舌头在男人的龟头上舔了一圈后，将整根阴茎含入了口中。我发现居高临下的看女友给自己口交，和从镜子中看到的，是两种不同的感觉，就像是两部从不同角度拍摄的摄影机，让你看得更清楚：从上往下看是看到女人的头部在前后运动，从镜子里可以看到粗大的阴茎将女人的脸部顶得都变形了，而且还能看到女人陶醉和服从的表情。</w:t>
      </w:r>
    </w:p>
    <w:p>
      <w:r>
        <w:t>这个发现太重要了，绝对不能错过。此时我决定今天要借助这个镜子好好爽一次。我调整了一下身体方向，让我自己和女友都是侧面对着镜子，然后我抚摸着女友的头发，把她的头扳向镜子：“宝贝，你开眼看看，看看。”女友疑惑的睁开眼，然后很快的又闭上了，害羞的呻吟着：“嗯，唔，好羞，我不看…..”但是从她短暂的睁眼中，我分明看到她眼睛一亮，那是种糅合着惊喜和兴奋的眼神。我全明白了，她这个眼神将我彻底点燃了!</w:t>
      </w:r>
    </w:p>
    <w:p>
      <w:r>
        <w:t>我将女友拉起来，迅速将手探进她的背心，在背部解开了她胸罩的扣子。女友会意，很配合的将胸罩从背心里拉了出来，顺手扔到地上。此时女友变成只穿着背心而没有穿胸罩，两颗硬气的乳头在吊带背心上清晰地顶了起来。我将女友的身子一转，让她正面朝着镜子，而我则从她背后抱住她，双手从她腋下穿过，占领了她的双乳。</w:t>
      </w:r>
    </w:p>
    <w:p>
      <w:r>
        <w:t>“宝贝，看镜子，不许闭眼！”听着我的命令，女友睁开了双眼，半被迫半自愿的看着。镜子里，男人的双手粗暴地抓捏着女人的双乳，不时还捏起突起的两点向外拉扯。突然，揉着揉着，男人抓起背心的两个吊带向女人肩膀两侧一扒，背心轻易的就被扒至腰间，女人的上身一下子变得赤裸了，两颗椒乳随着男人的动作剧烈的抖动着。“啊~~~”男人的动作让女人吓了一跳，下意识的举起双臂想护住裸露的双乳。男人抓住女人的双臂向后圈住自己的脖子，这样一来女人的身体前倾，双乳更向前突出了；然后男人双手从女人的腋下穿过，重新占领了双乳，并且开始揉搓，将双乳挤成了各种难以形容的形状。“宝贝，你的乳房好美，好白，她们是我的，只许我来玩！”镜子里男人一边玩弄着女人的乳房，一边在女人耳边耳语着。“啊~~哦~~啊~~”看着镜子里自己被蹂躏的双乳，脑子里感受着男人双手的强劲有力，耳边听着男人豪气的宣言，下身还感受着男根的挤压，全方位的刺激终于让女人完全放开了所有矜持：“啊~~舒服~~~老公，我是你的~~~我只~~让你玩我~~~的奶子?~~”</w:t>
      </w:r>
    </w:p>
    <w:p>
      <w:r>
        <w:t>我忍住强烈的刺激，腾出一只手，将女友的短裙推到腰间，丝袜包裹下的美臀一下子暴露出来。丝袜薄薄的，透出肉色，充满了诱惑。我一只胳膊夹住女友的双峰，一只手在她的臀部来回抚摸。“亲爱的，快看镜子，你的丝袜美腿好美哦！”“嗯，是~~~美~~美~~~啊！”女友的一声惊呼，是因为我的手顺着她的大腿根摸到了她最隐秘的部位，开始用力摩擦。天哪，虽然隔着丝袜和内裤，我还是感受到了潮湿的感觉，原料女友已经湿透了，强烈的视觉刺激让她今天这么快就湿了。</w:t>
      </w:r>
    </w:p>
    <w:p>
      <w:r>
        <w:t>“宝贝，你湿了，这么快就这么湿了！”“唔~~~老公你坏！”女友一面娇羞的扭动着身体，一边偷偷的把臀部向我顶了顶，回过头风情无限的横了我一眼，那一眼媚眼如风。我明白这是女友希望我插入的意思，她已经等不及了。</w:t>
      </w:r>
    </w:p>
    <w:p>
      <w:r>
        <w:t>我也等不及了。我放开她的双乳，两手毫不客气的抓住她要不的纺织品，用力向下一扒，丝袜和内裤同时被我扒到了膝弯，女友雪白丰满的臀部和大腿露了出来。“宝贝，你的屁股太性感了！你也欣赏一下。”我边说边抚摸着她的褪臀，心里暗叹老天待我不薄，送给我这么一个美女。女友的赤裸的上身暂时脱离了我的控制，稍微清醒了些，也对着镜子欣赏了一下，看得出我的赞赏让她很高兴。“老公，来嘛~~”女友撒娇着扭扭腰，背对着我，一只手撑在洗手台上摆好了姿势，另一只手对着镜子向后摸索着摸到了我的肉棒，并且往自己双腿间引。她嘿嘿，自己也开始看镜子了。我心里暗笑着，将肉棒凑了过去，凑到了女友的阴道口。此时我们俩仍是侧身对着镜子，女友扭头通过镜子看到了逐渐接近的阴茎。当龟头逐渐消失在双腿间时，女友感觉到了龟头已顶到了门口，整个人绷紧了身体，脸上露出了期待的表情。</w:t>
      </w:r>
    </w:p>
    <w:p>
      <w:r>
        <w:t>“宝贝，我来啦！”话音刚落，我双手掐住女友的纤腰，用力一顶，整个阴茎顺着充分润湿的阴道一插到底。强烈的快感瞬间冲击着我的神经中枢，几十天的忍耐一瞬间释放了，我不由的舒服的长叹一口气。胯下的女友可就没这么轻松了，一插到底的庞然大物，使她的头猛的一抬，长大的嘴巴却发不出声音，眼睛用力一睁接着向上翻起了白眼（这都是从镜子中看到的，否则从背后插入是看不到女人的表情的，镜子这点很好！），然后身体瘫软下去，头颅无力的搭在胳膊上。这个表情是男人最好的催化剂，有哪个男人不希望能让自己的女人得到最大的满足？我也不例外。欣赏着女友的表情，我信心满满而又毫不留情的全力开动起来。</w:t>
      </w:r>
    </w:p>
    <w:p>
      <w:r>
        <w:t>女友终于缓过气来，开始了摄人心魄的呻吟：“啊~~~啊~~~~老公，好硬~~~啊~~~要死了~~啊~~~”我将女友的左胳膊拉了起来，别到了右边，这样女友的左半身就被我拉了起来，正好朝向镜子，女友左边的乳房也清晰地展现出来。每次随着我的冲击，女友的臀部和乳房也随着剧烈的颤动，通过镜子我能看到女友痛苦而又快乐的表情，整个欲仙欲死。“亲爱的，睁开眼，快看！”女友闻声睁开了半闭的双眼，随即“嘤咛~~”一声害羞的又闭上了，双颊绯红。</w:t>
      </w:r>
    </w:p>
    <w:p>
      <w:r>
        <w:t>她怎么能不害羞呢？镜子中的景象实在淫荡。女人的上半身赤裸着，乳房在前后晃荡；衣服和裙子堆在了腰间，丝袜和内裤又被扒到了腰间，裸露的臀部和大腿正散发着强烈的诱惑。男人的胯部和女人的臀部紧紧的贴在一起，正毫不客气的一下下全力冲刺，就像要把全身的力量撞入女人的身体一样。看着镜子里正被肆意蹂躏的女人，我都不禁对她产生了一丝同情，但一想到能全力蹂躏这个女人的男人是我，而且只能是我，我又充满了快感，哼哼着向前冲刺，要全力征服这个女人。“噗嗤噗嗤”的水声告诉我，女人没有抗拒我的征服。想到这，我满足的伸出左手，抓住女人前后摆动的左乳捏了一下。</w:t>
      </w:r>
    </w:p>
    <w:p>
      <w:r>
        <w:t>“啊~~”可能是我捏得重了些，女人叫了一下，但出乎意料的是女人没有抱怨，而是赞扬了我：“老公~~好棒~~~好厉害~~~我快不行了~~~停吧~~~~”。女人的求饶反而使我受到了鼓励，我双手扳住女友的肩膀，调整了方向，让我们的证明朝着镜子，她的鼻尖几乎顶到了玻璃上。</w:t>
      </w:r>
    </w:p>
    <w:p>
      <w:r>
        <w:t>这个朝向看不到女友腰臀部的曲线，但是可以看到女友脸上夹杂着痛苦和欢乐的表情，还有她的双乳正随着我的冲击前后剧烈摇摆着；低头向下看，由于女友膝间的丝袜和内裤拉扯着，因此她的大腿无法分开，只能并拢着，这个姿势使她的阴道更紧缩快感更强烈，也使她丝袜高跟鞋的小腿只能以一个较小的角度分开，更显得被动，更能激起男人的征服感。</w:t>
      </w:r>
    </w:p>
    <w:p>
      <w:r>
        <w:t>女友的婉转莺啼，下体的水声，我粗野的呼吸声，再加上淫荡的画面，使我终于忍不住要爆发了。再冲刺了上百下后，我精门打开，灼热的精业冲进了女友的最深处，烫得她猛一抬头，几乎昏厥。</w:t>
      </w:r>
    </w:p>
    <w:p>
      <w:r>
        <w:t>休息了一阵后，我将昏沉沉的女友脱得一丝不挂，然后抱回床上休息。舟车劳顿再加上大量消耗体力，我也困得不行，洗完澡后我也躺下了，从身后握着女友的两个乳房睡着了。两个小时后，我是在女友的亲吻下醒来的。</w:t>
      </w:r>
    </w:p>
    <w:p>
      <w:r>
        <w:t>“老公，你今天好厉害！”女友一脸满足的缩在我怀里。“宝贝，是你太漂亮了太性感了，”我抚摸着她的背脊说：“今天的镜子也很好，很刺激”。“我….我也喜欢….这镜子”女友声音小到几乎听不见。</w:t>
      </w:r>
    </w:p>
    <w:p>
      <w:r>
        <w:t>“你也喜欢？真的？”我惊喜的问。</w:t>
      </w:r>
    </w:p>
    <w:p>
      <w:r>
        <w:t>“真的。从镜子里看到你在我背后….我觉得你很有男人味，有野性…..我愿意任你摆布…..”女友羞得几乎都说不出话来…..</w:t>
      </w:r>
    </w:p>
    <w:p>
      <w:r>
        <w:t>从此以后，镜子成了我们做爱的一个重要道具。</w:t>
      </w:r>
    </w:p>
    <w:p>
      <w:r>
        <w:t>【完】</w:t>
      </w:r>
    </w:p>
    <w:p>
      <w:r>
        <w:t>9866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