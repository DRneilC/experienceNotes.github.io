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活动长发的美女老师</w:t>
      </w:r>
    </w:p>
    <w:p>
      <w:r>
        <w:t>原帖链接：/read-htm-tid-67316.</w:t>
      </w:r>
    </w:p>
    <w:p>
      <w:r>
        <w:t>活动正文：</w:t>
      </w:r>
    </w:p>
    <w:p>
      <w:r>
        <w:t>又是一个星期日，学生们早已放假回家了，整个校园里空荡荡的，我和一帮男老师在操场上踢球，住校的女老师们三三两两的从宿舍楼里走出来，看她们叽叽喳喳的兴奋劲和身上的穿着就知道是去市区逛商场，一个女老师走过来喊着人群里最英俊的历史老师“嗨，别踢了，走跟我们去逛街去”“有什么好处啊”历史老师看着玩笑，“当护花使者还不好嘛，这么多美女陪着你，晚上请你吃饭”女老师笑着打趣，“我也去，我也去”所有的男老师一起叫起来，看着我们雀跃的样子，我心里一阵可笑‘这些都是什么老师啊，简直是一群色狼’在人群里我也没有见到郭老师的身影，她一定是在房间里看书，一个大胆的想法突然蹦了出来，我决定去找她。</w:t>
      </w:r>
    </w:p>
    <w:p>
      <w:r>
        <w:t>“你们去吧，我不去了，去你房间睡觉，不妨碍你泡姑娘了”我跟班主任低声看着玩笑，班主任想都没想就掏出钥匙“你们不换衣服啊，就穿这身去”我看着我身上脏兮兮的运动衣“看把你们激动的”“去你的”班主任重重的踢了我屁股一脚，嘴却一直咧到耳根。等到他们急匆匆的换好衣服消失在大门口以后，我走出了班主任的房间，上楼来到郭老师的房间门口，轻轻敲了敲门，没反应，‘不会啊，中午吃饭还看见她了呢，吃完饭我一直在操场没见她出去啊，莫不是睡着了“我加大敲门的力量，还是没反应，正当我怏怏不乐的转身准备下楼时，突然从角落的浴室里听到水声，原来她在洗澡，刚才我上来的时候过于兴奋，满脑袋都是郭老师娇媚的模样，所有的感觉都和失灵一样，花洒流水的声音在寂静的楼道里充满诱惑，我想象着郭老师性感胴体一丝不挂的模样，轻手轻脚的走到浴室门口”郭老师，是你吗？“很明显感觉到她听出我的声音我，但还是猛吃一惊，毕竟是在洗澡，”嗯--是你啊--你怎么来了啊“”我刚踢完球，想来洗个澡，没想到你在里面“”等等啊--我快洗完了“”没事，我不着急，你慢慢洗，我在外面等你“</w:t>
      </w:r>
    </w:p>
    <w:p>
      <w:r>
        <w:t>”你别在门外啊，哎呀我的房间还锁着呢，我把钥匙给你，你先去我房间坐会儿“郭老师的声音羞急，轻轻的脚步声来到门口，钥匙从门底的缝隙塞出来。”好吧“我俯身捡起钥匙，可没有离开。靠在正对门的墙上，眼睛盯着浴室的门，象能把门看穿一样，想象着她白嫩细腻的胴体一定被水滋润的晶莹剔透，娇美的瓜子脸羞红的模样，阴茎迅速硬了起来。半个小时过去了，头发湿湿的她终于出来了，此时她穿着一件连体的轻纱浴衣，相比平时严肃的衣着，暴露更多的肌肤，象一朵洁白无暇的出水芙蓉，纤细的小腿线条匀称恰倒好处，浴衣包着的丰腴乳房，好象还没有彻底擦干，高高的耸起，在纱衣上展示出诱人的形状，白皙的手臂看起来是那样的柔软，脸色微微带红，愣愣的看着我”怎么啦？等不及啦？“她哪知道我是故意为了看这个天生尤物沐后芙蓉图啊。我朝她投去色咪咪的眼光，郭老师的窈窕娇躯是那样的优美，完美的肌肤和魔鬼般的身材性感中带着幽雅。郭老师看见我色色的目光盯着她胸前高耸的近似透明的浴裙下显露出形状的薄薄胸罩，羞急的用手严实的捂住令所有男人倾倒的乳房，娇羞的盯着我。</w:t>
      </w:r>
    </w:p>
    <w:p>
      <w:r>
        <w:t>我伸手接过郭老师的浴包，借机轻轻的摸了一下她的小手，好软好滑啊，我用含情幕幕的眼光看着她。郭老师柔软的小手轻轻往后缩着。她的右手依旧握着浴包的带子。快走到宿舍门口，郭老师深深的望着我”你--你不去洗澡了“我盯着她柔媚的娇躯”我想多看你一会“郭老师张着大大的眼睛充满怜惜的看着我，娇美的脸上神情变幻，过了一会才恢复正常。说了句”你--不行的--你还是我的学生“摸了一下我的头发回到她的房间。</w:t>
      </w:r>
    </w:p>
    <w:p>
      <w:r>
        <w:t>我站在门口想着她话里的含义，具体的意思我想不到，但可以肯定的是她一定对我有感觉，我深吸了一口气，轻轻推开她的房门。郭老师看我进来，脸上挂着淡淡的微笑，当她的目光和我四目交接的时候，美丽的大眼睛微微眯起。白皙的脸颊浮上红晕，呼吸变得有些急促，带动高耸酥胸轻微起伏，我轻轻拉起她的小手，食指在她的手心轻轻的扣两下，她的手心泌出汗水，默默的闭上眼睛，”郭老师求你一件事可以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