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【去看MTV的陷阱】</w:t>
      </w:r>
    </w:p>
    <w:p>
      <w:r>
        <w:t>天南约我跟恩恩一起去看MTV，而他还约了阿男、疯狗、山鸡，说今天是情侣派对，大家都要约自己的马子过来，这是我第一次带着马子见我朋友，为了面子，我要恩恩穿得漂亮一点，恩恩穿了一件粉红色的小可爱，但这件小可爱设计的比较低，所以黑色胸罩有些部分露在外面，加上恩恩的胸部本来就很大，所以酥胸微露，然后配上一件短牛仔裙，美丽修长的双腿，羡煞旁人，我跟恩恩进去包厢后，他们四个人猛盯我马子，恩恩都被他们看的不好意思了，看到他们四个都在了，不过他们的马子却没有来，我：「天南！你马子呢？」</w:t>
      </w:r>
    </w:p>
    <w:p>
      <w:r>
        <w:t>天南：「她等等就来了，来！我们先看MTV，边喝酒」</w:t>
      </w:r>
    </w:p>
    <w:p>
      <w:r>
        <w:t>阿男：「来！来！来！干杯！」</w:t>
      </w:r>
    </w:p>
    <w:p>
      <w:r>
        <w:t>山鸡：「晴天！我敬你！」</w:t>
      </w:r>
    </w:p>
    <w:p>
      <w:r>
        <w:t>我看他们桌上摆了一大堆的啤酒，不知道怎么带进来的，而且他们是我大学的好友，明知道我不喝酒的还准备那么多酒，但看在大家这么尽兴，我还是喝了，疯狗开了一瓶给恩恩，疯狗：「来！大嫂！我敬妳」</w:t>
      </w:r>
    </w:p>
    <w:p>
      <w:r>
        <w:t>就这样，疯狗跟阿男开始对恩恩灌酒，而天南跟山鸡一直敬我酒，MTV在演什么我们都不知道了，等到大家都有些醉意的时候，天南提议要玩国王游戏，大家都举手赞成，首先抽到国王签的是山鸡，他要我跟恩恩接吻，虽然有些不好意思，不过大家都拍手叫好，我就跟恩恩接吻，接着换疯狗抽到，疯狗要天南跟恩恩接吻，恩恩问我介不介意，我说不会，只是玩玩而已，天南是里面长的最帅的，恩恩跟他接吻有些不好意思，不过他们两人嘴巴还是凑在一起了，不知道天南舌头有没有伸进去恩恩的嘴巴里，恩恩因为刚刚酒精的关系，又跟两个男人接吻，脸上有些红润，在玩游戏的时候，他们还不断敬我酒，尺度越玩越大，这次又是疯狗抽到，他要恩恩跟天南抱在一起然后互舔耳根，他们俩人照做，但恩恩好像不太好意思，我发现恩恩对天南有三分爱意，现场变得好像他们才是真正的情侣似的，完后，恩恩偷偷的在我耳边说，刚刚天南抱她的时候，勃起了，讲的很暧昧，我有些不高兴，恩恩看到我的脸色，忙着安慰我说只是游戏而已，轮到我抽到国王签了，哼哼！这下非整死你们不可，我要天南舔疯狗的菊花，刚刚吻了我马子的香唇，现在让你尝尝大便的味道，疯狗脱下内裤，大屌袒露在外，恩恩不好意思看，用手遮住眼睛，但是从指缝偷看，疯狗的鸡巴比我大很多，天南豪不考虑的就舔了他的菊花，难怪人家都叫他游戏高手，不过我担心的是天南等等抽到国王签不知道要怎么整我了，不过还好这次是恩恩抽到，恩恩：「你们男生全部脱掉裤子，把鸡鸡露出来」这令我太讶异了，我凑到她耳边：「妳发浪啊！」恩恩：「刚刚被你们这样一玩，我现在好想要」我：「妳可别做出对不起我的事啊」恩恩：「不会啦！放心！我爱你」听到最后一句话我就安心了，大家脱掉内裤，结果一比，里面我的鸡鸡最短小，虽然很没面子，但是这就是事实，恩恩看得脸红心跳，又看看我的，似乎对我的很不满意，就在这个时候，恩恩突然肚子痛想上厕所，出去后，天南：「来！来！来！我们继续玩！」他们似乎没有要把裤子穿上的样子，如果只有我穿上就很奇怪，所以我也索性不穿，这次天南抽到了，天南果然对我下指令，要我一口气喝三罐啤酒，我心里开始起疑，为什么一开始就一直要我喝酒，不过我还是捏着鼻子灌了三瓶，三瓶罐下去后，我开始有些晕眩，这时候恩恩也回来了，恩恩：「我拉肚子了」，我：「妳是不是吃坏东西了？」，恩恩：「没有啊！不过现在变得好舒服^^」</w:t>
      </w:r>
    </w:p>
    <w:p>
      <w:r>
        <w:t>恩恩心情不错，又开了一瓶啤酒喝，这次阿男抽到后，要恩恩在桌上跳舞，我知道恩恩不会跳舞，不过还是硬上舞台，手足舞蹈的乱跳一通可爱极了，不过他们四个男的，猛盯她的牛仔短裤里的蕾丝黑色内裤，一个个鸡巴都越来越大，我就可以确认了，恩恩下来的时候，天南又开了一瓶啤酒给她，说是奖励品，恩恩脸红着边喝边偷看天南，接着山鸡抽到，他要我们每个人都舔一下恩恩的胸罩，我发现他们越来越过分，不过恩恩却说：「没关系啦！只是胸罩而已，而且这边只有我一个是女生，也只有我一个人有胸罩而已」话这么一说，他们的女友都没来，到底是什么回事，我一问天南，天南说：「她说她路上塞车，在等等！」越来越可疑，我拉着恩恩，「我们要走了」恩恩却说：「没关系啦！只有我一个女生也可以玩啊！我们多玩一会儿吧！」我：「好！等等发生什么事情，妳别后悔！」恩恩脱下小可爱，露出黑色蕾丝的大胸罩，大家一直狂盯着她的大奶，我第一个舔了她的胸罩一下，接下来他们四个，我发现他们每一个人都舔中了恩恩的奶头，把恩恩的奶头舔到激凸了，恩恩好像很兴奋，舔完后，我令恩恩立刻穿上衣服，结果阿男却一把抓住恩恩的小可爱说：「不用穿没关系了，我们都袒露私处了，还有差吗？」恩恩：「说的也是，反正尽兴就好」阿男把小可爱丢到一旁去，接下来天南抽到，天南：「男生都舔一下女性的阴毛」我：「恩恩！拔一根给他们」恩恩：「不要啦！人家最怕痛了」我：「那这次先PASS」天南：「好！如果PASS</w:t>
      </w:r>
    </w:p>
    <w:p>
      <w:r>
        <w:t>的话，等等要答应我做一件事」恩恩：「好！」</w:t>
      </w:r>
    </w:p>
    <w:p>
      <w:r>
        <w:t>我看他们越来越可疑，于是我假装喝了酒昏倒，倒在一旁的沙发上睡觉，其实我是想偷偷的观察他们想干嘛，恩恩：「他喝醉了」</w:t>
      </w:r>
    </w:p>
    <w:p>
      <w:r>
        <w:t>天南：「我们继续玩吧！」山鸡空了一个位置出来，要恩恩坐在他们之间，接下来阿男抽到，阿男：「刚刚没舔女性阴毛，那这次我们来个更刺激的，舔男性龟头一次」我听到狂怒，在我喝醉后，就开始大胆起来了，我心中暗叫恩恩不要啊！恩恩害羞起来，天南搭着她的肩，天南：「没关系！舔一下而已！我先来！」</w:t>
      </w:r>
    </w:p>
    <w:p>
      <w:r>
        <w:t>天南站起来，把竖立的鸡巴摆在恩恩的面前，恩恩害羞极了，正当恩恩张开樱桃小嘴伸出小舌要舔的时候，天南一不小心跌倒，整根鸡巴插入恩恩的嘴里，恩恩立刻吐出来，恩恩：「讨厌啦！你好坏喔！」天南：「对不起！对不起！不小心滑了一跤」我看是故意的吧！</w:t>
      </w:r>
    </w:p>
    <w:p>
      <w:r>
        <w:t>接下来换山鸡，恩恩张嘴靠过来的时候，他故意挺一下屁股，插入半截，恩恩：「你坏死了」打了一下山鸡的鸡巴，这下让山鸡的鸡巴更加坚硬，另外阿男跟疯狗也照着山鸡的动作去做，恩恩却没生气，反而都拍了他们的鸡巴一下，依我看恩恩是故意要触碰他们的鸡巴的，接下来疯狗抽到，疯狗：「刚刚女性舔男性生殖器官，这次换男性舔女性生殖器官」什么~我当下不知道该不该起来阻止，恩恩：「不行啦！太难为情了」天南：「刚刚你舔了我们的生殖器，现在如果不让我们舔，就太不公平了」恩恩害羞的说：「好啦！只能舔一下喔！」我心里暗叫恩恩别被骗啊！</w:t>
      </w:r>
    </w:p>
    <w:p>
      <w:r>
        <w:t>恩恩慢慢的脱下牛仔短裙，然后褪下黑色蕾丝三角裤，袒露阴毛，山鸡把她的裤子全部往旁边丢，恩恩躺在桌上，大腿紧闭着，天南：「恩恩！妳这样，我们舔不到喔！快把脚张开」恩恩真的乖乖的把脚张开，我心里咒骂恩恩干嘛那么听天南的话，被迷的神昏颠倒了，首先是天南把嘴凑上去，不过因为我这个角度看不到，不是只有舔一下吗？怎么那么久，我假装换个姿势，他们大家都吓到了，恩恩赶紧阖上腿，山鸡：「放心啦！他睡得很熟」接下来换山鸡，我看到了，他们不止舔了一下，还不断用舌尖舔逗恩恩的阴蒂，整颗阴蒂被舔的好肿好红，他们一个个都这么做，恩恩的表情很难为情又一副很享受的样子，他们舔的恩恩整个私处都是唾液，舔完后，恩恩想赶紧把内裤穿上，可是天南却说：「不用穿了，我们不也都没穿吗？」</w:t>
      </w:r>
    </w:p>
    <w:p>
      <w:r>
        <w:t>恩恩看着我：「可是……」疯狗：「没关系啦！晴天不会介意的」就这样恩恩光着屁股继续跟他们玩游戏，这次是天南抽到，我开始怀疑为什么我跟恩恩几乎都抽不到呢，一定是那些签上有动手脚，天南：「阿男！把它拿出来！」阿男拿了一根自慰棒给天南，天南：「恩恩！我要妳用这根自慰棒自慰给大家看」恩恩：「不行啦！这太丢脸了！会被晴天骂的啦！」阿男：「有什么关系！晴天已经睡着了，这里大家也都认识，有什么好丢脸的」</w:t>
      </w:r>
    </w:p>
    <w:p>
      <w:r>
        <w:t>四个男生齐声：「拜托妳~」我看恩恩快被打动了，我暗自叫苦，天南：「我们想看看女生是怎么自慰的，然后回去教女友，增加情趣」别被骗了啊！恩恩：「好吧！我就示范一下」恩恩站上桌上，呈蹲姿，大腿开开，私处毫无遮蔽，恩恩一手爱抚着阴蒂，一手拿着自慰棒，立在桌上，然后慢慢的坐下去，恩恩边示范边偷看我有没有醒来，恩恩害羞得不敢看他们，慢慢的整根末入，『滋』一声，淫水慢慢流出，原来恩恩早就兴奋到流出爱液了，山鸡：「原来大嫂的阴道这么长，那晴天的鸡鸡那么短，怎么满足大嫂呢」恩恩听到更是不好意思的看着我，恩恩又慢慢的让自慰棒出来，然后蹲着，一手拿着自慰棒快速的插动，原来刚刚只是在适应自慰棒的大小，另一手快速爱抚阴蒂，我暗自喊停，他们并没有说要自慰到什么程度，这样就算自慰了，而恩恩误以为是要自慰到高潮，恩恩呻吟着道：『喔……喔……爽……要……啊……要尿……尿……出来……来……了……喔……喔……喔……』恩恩高潮了，『啪嚓』像是洪水泄洪一样，一堆透明液体狂泄而出，是潮吹，恩恩全身痉挛，无力的躺在桌上，大腿还不停的在抖动，肯定是刚刚喝了太多的啤酒才会潮吹的，该不会这也是他们的诡计之一吧！</w:t>
      </w:r>
    </w:p>
    <w:p>
      <w:r>
        <w:t>大家拍手叫好，天南站起来对着恩恩说：「恩恩！妳刚刚答应我一件事情对不对？」</w:t>
      </w:r>
    </w:p>
    <w:p>
      <w:r>
        <w:t>恩恩：「恩！说吧！」天南：「我要妳像电视上那个女人这样对我」大家都忘记看电视在演什么了，这时大家齐看电视，一个女人正在跟一个男人做爱，原来这部是三级片，所以一开始没什么激情的画面，所以我们才没有觉得奇怪，现在已经演到后面精彩片段了，恩恩急忙说：「不行！不行！这次在怎么说都不行」说的好！给你们看完精彩的自慰秀了，你们还想得寸进尺，恩恩起身要走，天南拉住她的小手，恩恩一个不小心跌进天南的怀里，天南：「不然这样好了，妳让我们用自慰棒每人插一下，这样就不算对不起妳男朋友，而且游戏也可以结束回家了，这样好吗？」</w:t>
      </w:r>
    </w:p>
    <w:p>
      <w:r>
        <w:t>恩恩犹豫一下，恩恩：「好！只能一下喔！」天南笑道：「当然！不过妳应该会不好意思吧！妳可以把眼睛遮上，我们有带游戏用的手巾」疯狗拿出手巾给恩恩，恩恩接过后，阿男：「我帮妳绑」绑好后，他们要恩恩躺在桌上，然后腿打开成M型，我看到他们窃窃私语，好像在说什么，天南悄悄的爬上桌上，小心地不碰到恩恩的身体，然后疯狗用手把恩恩的阴唇撑开，恩恩：「嗯~」然后天南把大龟头慢慢的塞入，借着恩恩的淫水，慢慢的伸入，直到底，恩恩受不了的：「啊~~~」</w:t>
      </w:r>
    </w:p>
    <w:p>
      <w:r>
        <w:t>我看到火大了，很想阻止他们，但是现在的我能做什么呢！这样抓奸反而更丢脸更尴尬而已，而且一定会跟恩恩分手的，我爱恩恩我现在并不想跟她分手，不过可恨的是他们都没戴套子还好他们只插一下而已，很快就过去了，山鸡叫道：「喂！换我了啦！」天南依依不舍的抽出鸡巴，不过恩恩的阴唇一闭一合的好像很舍不得那根鸡巴，山鸡的鸡巴比天南的长一点，等到山鸡插到顶的时候，恩恩发觉不太对，恩恩：「嗯…怎么跟刚刚不太一样长」他们紧张了一下，疯狗：「我们带了很多支不同大小的假阳具」恩恩：「喔！」可怜的恩恩傻傻被骗，换阿男，阿男的虽然比较短但是比较粗，刚开始不好进入，但是恩恩的阴道收缩力很强，很快的就适应了阿男的鸡巴，阿男正在享受在里面的感觉时，被疯狗往后一拉，急速抽出恩恩的阴道，让恩恩快感了一下：「啊~~」</w:t>
      </w:r>
    </w:p>
    <w:p>
      <w:r>
        <w:t>换到疯狗的时候，我吓了一跳，疯狗的鸡巴是里面最大最粗的，比我的大了好几倍，这恩恩受的了吗？疯狗刚开始龟头就有点挤不太进去，好不容易龟头整个进去，恩恩受不了的叫出声来：「啊……啊……」疯狗慢慢的插到顶，恩恩像发疯似的：「啊！啊！………这根好长好粗喔！」天南：「舒不舒服啊？」</w:t>
      </w:r>
    </w:p>
    <w:p>
      <w:r>
        <w:t>恩恩不太好意思小声的说：「舒…服」</w:t>
      </w:r>
    </w:p>
    <w:p>
      <w:r>
        <w:t>天南：「恩恩！妳是不是想要啊？」</w:t>
      </w:r>
    </w:p>
    <w:p>
      <w:r>
        <w:t>恩恩：「没有！我没有！」</w:t>
      </w:r>
    </w:p>
    <w:p>
      <w:r>
        <w:t>疯狗：「不然妳的肉穴怎么会吸得我那么紧」</w:t>
      </w:r>
    </w:p>
    <w:p>
      <w:r>
        <w:t>恩恩一听，吓到急忙挣脱，双手想扯开手巾，但是绑太紧了，所以挣不开，疯狗拔出鸡巴，再度用龟头顶开恩恩的小阴唇，借着淫水的润滑，一用力，『滋！』的一声，就干进了大半根，连连挺动抽插之下，直抵恩恩的花心。</w:t>
      </w:r>
    </w:p>
    <w:p>
      <w:r>
        <w:t>疯狗：「真紧！」阿男：「疯狗！你别干坏了，等等我们怎么干」天南：「恩恩！刚刚给妳喝的啤酒里面有下春药，所以妳现在才会那么想要」我跟恩恩听到都大吃一惊，山鸡：「妳就成全我们吧！现在说什么也没有人会来帮妳」天南：「而且妳不想要我们大鸡巴来安慰妳吗？」恩恩听到犹豫了一下，恩恩：「不行啦！被晴天知道就惨了，我不能做出对不起他的事」阿男：「刚刚已经做了啊！就索性做到底」疯狗：「而且晴天暂时不会醒来的啦！」这时疯狗又狂抽动，恩恩叫着道：『哎……哎呀……好痛……痛呀……哎唷……痛死……了……不……不行……插……我……哎呀……快……快拔……出去……哎唷……不行……呀……呀……哎唷……你……怎么……那……么狠……哎哟……插死……我……了……不能……插……我……快拔……出去……哎呀……哎……唷……喔……喔……喔……』</w:t>
      </w:r>
    </w:p>
    <w:p>
      <w:r>
        <w:t>这样一叫，疯狗更兴奋的狂插，天南：「疯狗！别太过分！」他们把疯狗拉出来压制住，阿男：「我们要先经过恩恩的同意」天南帮恩恩解开手巾，恩恩起身躲到我身边，疯狗：「刚刚抱歉！」天南：「恩恩！妳现在就算回去，晴天醉成那样也没办法满足妳，而且我们刚刚都插了妳的……生米已经煮成熟饭了，妳现在再做什么没人会说出去的，况且妳真的不想尝试这么大的鸡巴吗？」天南顶着鸡巴在恩恩面前，恩恩似乎心动了，恩恩：「我想……」天南抱住恩恩，天南：「我保证会让妳很舒服的」天南深深的看着恩恩，恩恩：「好！但是这件事绝对不能让晴天知道」天南：「这当然」天南把恩恩轻轻的放回桌上，索性解开她的奶罩，用手抚弄了乳房良久，含吮着奶头，轻咬着乳部的嫩肉，只见恩恩的乳房白晰晰的，天南咬咬左乳又吸吸右乳，不停地在她两个乳房上留下唾液，恩恩被吸乳的动作弄得娇躯直颤，樱唇直抖，偏偏她又不好意思在大家面前浪哼出来，没想到在天南的挑逗之下，恩恩小手急着就要来抓天南的大鸡巴再塞进她的肉缝中，让我太失望了，连连插弄了起来。</w:t>
      </w:r>
    </w:p>
    <w:p>
      <w:r>
        <w:t>插了不到几十下，恩恩再也不顾我的感受浪得大叫道：『哎唷……好……爽喔………呀……嗯…嗯……哎……哎唷………啊…………喔…………唷……唷…………啊……啊………快……啊…………呀……哎唷………嗯……嗯……』恩恩把原来对她稍存的一点尊敬和畏惧都抛开了，又狠又急又快地挺动屁股，挥着天南的大鸡巴，次次都硬插到底，每次都顶到了她的花心，一边还捏着她的大乳房，道：『干……大鸡巴………会……插穴吧……舒……不舒服呀…………妳的……小浪穴……又骚……又紧……又浪……又多水……让我……干得……爽死了………小浪穴……以……以后……还……要不要……给我大鸡巴……经常…来……插插……替…妳……的……小穴……止痒啊……』天南总算原形毕露，恩恩娇躯颤抖，肥美的大屁股努力地挺动着，迎接大鸡巴的插干，这时她已顾不得一旁熟睡的我是否会听到，大声地浪叫着道：</w:t>
      </w:r>
    </w:p>
    <w:p>
      <w:r>
        <w:t>『好…………小……穴……被……被你……插得……啊……唷…………又……顶到……小……穴穴心……了……小浪……穴………以后……还……要……………插…啊……才……才会……过瘾……喔……喔…………哎呀……不……行了……啊……小……呀……哟……哟…………喔……喔……喔……』</w:t>
      </w:r>
    </w:p>
    <w:p>
      <w:r>
        <w:t>也许是因为春药的关系，恩恩越叫越淫荡，恩恩还没高潮，天南就停止动作，天南拔出鸡巴，退到一旁去，恩恩的阴穴里慢慢流出精液，原来是天南射了啊！可恶！我暗自叫苦，恩恩就是不听我的话，到时候怀孕了我可不负责，接下来山鸡接手，他慢慢把鸡巴插入，然后将恩恩抱起，恩恩双手紧紧扣住山鸡的颈部，等到山鸡一坐下去，恩恩就叫了起来：「啊~」因为山鸡虽然不粗但是很长，以坐姿可以插到很里面，山鸡紧紧抱住恩恩，让乳房可以紧紧贴住他的胸膛，恩恩也是实务的把腿大大的张开，好让山鸡好插入，恩恩一会儿呼痛，一会儿又叫痒，头也随着山鸡的插动摇来摇去，很有韵律地呻吟道：</w:t>
      </w:r>
    </w:p>
    <w:p>
      <w:r>
        <w:t>『哎呀…………干死……我的……小…穴……了………啊……哟……哟…穴……已…喔………舒服……啊……啊…………啊………转呀……喔……喔……不行了……我的…………饶……饶了………哎呀……真爽………嗯……嗯……呀……啊……哎……哎唷……喔……喔……』</w:t>
      </w:r>
    </w:p>
    <w:p>
      <w:r>
        <w:t>山鸡有些累的动作变慢了，恩恩她小翘臀逢迎的动作可没慢下来，小肉穴里的淫水也一直流个不停，都沾湿山鸡的大腿了，山鸡的大鸡巴挺直地抵紧恩恩的小穴心，享受着她阴精的冲洗，恩恩阴唇一吸一吮地夹着山鸡的大龟头不放，山鸡停了，眼看着精液从他的阴茎慢慢流下来，山鸡把恩恩放回桌上，抽出鸡巴，这次换阿男了，阿男要恩恩手撑住桌上，然后把屁股翘高，原来是想从后面来，这是我最爱的招式耶！但因为阿男身高不高，加上恩恩有穿高跟鞋，阿男根本就干不到，但是阿男踩到沙发上去，鸡巴距离恩恩的阴唇刚刚好，恩恩雪白的美臀成葫芦型的，看的阿男刺激惹得鸡巴在她阴唇口涨大不少，阿男的屁股也一耸一耸地又插干起来了，『啪！啪！啪！』声响片整个包厢，恩恩不住叫道：「好……啊……喔……哎……哎呀………嗯…………轻点……哎唷……嗯……哎唷……嗯……嗯……呀……妈妈…………啊……啊……」</w:t>
      </w:r>
    </w:p>
    <w:p>
      <w:r>
        <w:t>恩恩浪得扭腰摆臀来迎合阿男，好让阿男舒服地在她小穴穴里丢出来，淫叫道：</w:t>
      </w:r>
    </w:p>
    <w:p>
      <w:r>
        <w:t>『嗯………嗯……嗯……呀………哎……哎呀……哟……哟……不……不行了…………』</w:t>
      </w:r>
    </w:p>
    <w:p>
      <w:r>
        <w:t>阿男也射了，可是恩恩却一直没有泄，原来他们几个都只是外表好看，比起我短小精干都不如，无法让恩恩高潮，我沾沾自喜起来，但最后疯狗把恩恩放回桌上，疯狗把恩恩的腿往上抬到恩恩的肩膀上，恩恩的阴唇向上一张一合的，疯狗的大鸡巴真不是盖的，提起大鸡巴找到她的肉洞口，借着淫水的润滑，『叱！』的一声，整根就插了进去，恩恩忍不住喊道：「啊~~~~~~」恩恩挺动着她的屁股，</w:t>
      </w:r>
    </w:p>
    <w:p>
      <w:r>
        <w:t>一次又一次地迎向疯狗的大鸡巴，好让疯狗干得更深入、更快速，他的大龟头不时碰到她小穴里的花心，更使她原本挺动的屁股加大力气，变成用力地狂扭和摇筛着，小嘴里浪吟着道：</w:t>
      </w:r>
    </w:p>
    <w:p>
      <w:r>
        <w:t>『哎唷………喔……喔……你的……大……鸡巴……怎…怎么…………呀……呀……人家……的……小穴……被……你……插得……哎唷……哟……哟……快……大力地……插吧……喔……喔……再…再用……力……哎唷……喔……哎……哎呀………插……插到………子宫里……了……啦……啊……啊………喔………喔……喔……』</w:t>
      </w:r>
    </w:p>
    <w:p>
      <w:r>
        <w:t>恩恩居然会喊出大鸡巴，可见真的很大，每次当疯狗的大鸡巴插到恩恩小穴的最底部，总会换来她几声猫叫春也似的淫浪哼声，疯狗见她不断地婉转娇吟、娇躯浪扭，那表情和动作，更是越干越大力，因为疯狗的鸡巴实在太粗了，恩恩的阴唇全部被挤了进去，我可以感觉到恩恩的小穴里越来越湿，任凭疯狗大力地肏着她的小穴，大鸡巴又是抓狂地猛干她七、八十下，把她插的浪声大叫道：『哎呀………就是……这样……哎……哎唷………服……服……爽…………哎……唷………喔…………哎哟……你的……大…龟头……涨得……好大…把……人家的……小穴……心……顶……顶得……爽……爽死……了哎唷………快……不行了……哎哟……哎……哟……快……快了………了……喔……啊……啊……啊……』</w:t>
      </w:r>
    </w:p>
    <w:p>
      <w:r>
        <w:t>从恩恩的穴口喷出了一大堆的透明液体，沾湿了整个桌子，还流到桌下，滴滴的响，恩恩潮吹了，疯狗：「真是太爽了！居然能干到潮吹的穴，而且我又跟妳的性器很合，要不要做我的女朋友啊！看我干爆妳的阴唇」恩恩并没有回答他，因为恩恩这时候已经爽到脑袋空白，全身痉挛了，疯狗大鸡巴给她带来的舒爽，疯狗又大力地干她，使她爽得喔啊直叫，到后来甚至媚眼翻白，娇躯浪抖地淫叫道：</w:t>
      </w:r>
    </w:p>
    <w:p>
      <w:r>
        <w:t>『哎唷……哎……呀…干……啊……喔……插得……人家……要…………死了……哟……哟……人家……好……酥……好麻……喔……酸……酸酸的……哎哟……大……鸡巴……快……快要……忍……忍不住……了………这……这次……真的……不…不行了……哎……哎呀……人…人家……要…哎唷……怎么会…………这么……爽……哟……哎呀……喔……喔……好……好爽……』</w:t>
      </w:r>
    </w:p>
    <w:p>
      <w:r>
        <w:t>恩恩又喷出一堆尿意，潮吹了，因为人在高潮的时候，又碰到她的性器，很快地会在高潮一次，恩恩大概从没有被我插得这么爽地痛快的高潮过，她的尿液一阵又一阵地猛泄着，泄到她周身爽乎乎地颤抖着，我看到疯狗肛门缩起来，大鸡巴也抖了几抖，顶在恩恩的小穴心口噗噗地把精液射在她的子宫里。</w:t>
      </w:r>
    </w:p>
    <w:p>
      <w:r>
        <w:t>后来他们整理现场整理了好久，才把我叫醒，我假装揉揉眼睛，问：「电影演完了啊！」恩恩脸红害羞的说：「是啊！我们回家吧！」后来我发现恩恩跟天南有在私会，被我抓包后我们就分手了。</w:t>
      </w:r>
    </w:p>
    <w:p>
      <w:r>
        <w:t>【完】</w:t>
      </w:r>
    </w:p>
    <w:p>
      <w:r>
        <w:t>全文共16497字节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