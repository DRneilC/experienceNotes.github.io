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淫欲大学生活1-6作者佚明</w:t>
      </w:r>
    </w:p>
    <w:p>
      <w:r>
        <w:t>第一话离别前的恩爱.</w:t>
      </w:r>
    </w:p>
    <w:p>
      <w:r>
        <w:t>“嗯……公……恩阿……好舒服……好热好硬……恩阿……恩……喔……嗯嗯……”</w:t>
      </w:r>
    </w:p>
    <w:p>
      <w:r>
        <w:t>“公也很舒服……小妹妹夹的好紧好热……老婆有没有被公公插的很舒服阿？”</w:t>
      </w:r>
    </w:p>
    <w:p>
      <w:r>
        <w:t>“有……有阿……恩阿……好棒……好深……恩……恩……好舒服……恩……小力点……恩……太舒服了……喔……啊……会死掉啦……恩阿……恩……喔喔……我好爱你……恩……恩……”</w:t>
      </w:r>
    </w:p>
    <w:p>
      <w:r>
        <w:t>时间是某个周五的下午五点半左右，我正在跟大学同班女友佩佩的同居爱巢里猛烈的做活塞运动，因为女友等会六点就要坐姐姐的顺风车回台中老家度过这周末，至礼拜一晚上才回来，这样一来将会有两三天没有炮可以打，所以当然得趁五点下课后这最后的短暂时间好好的做场爱，所以一放学就分秒必争的飙车回到住处，才热吻爱抚了五六分钟，女友也是跟我一样早就按奈不住，要我快点进入了，而我当然不失她所望的猛烈用这天生神力的１７公分多粗大肉棒狠插她。</w:t>
      </w:r>
    </w:p>
    <w:p>
      <w:r>
        <w:t>（如此的尺寸当然得归功於老爸是个美国人，但更神奇的神力不仅於此，等一下各位读者就会知道了！）“喔……一直磨到那点……啊阿……顶到好深……喔……深……好深……快死掉了……阿……有……感觉……恩阿……来了……恩……大力……恩阿……天阿……来了来了……喔阿……啊……”</w:t>
      </w:r>
    </w:p>
    <w:p>
      <w:r>
        <w:t>一连串的大声呻吟后，佩佩的阴道极力收缩，我知道她已经达到了第一次的高潮，我把肉棒放在她体内让她稍作休息顺便欣赏她高潮后吐露出的那种淫荡景象，过了一会便把肉棒抽离，动手让她翻身跪趴着。</w:t>
      </w:r>
    </w:p>
    <w:p>
      <w:r>
        <w:t>“公公……你要干嘛阿？”</w:t>
      </w:r>
    </w:p>
    <w:p>
      <w:r>
        <w:t>“我要让你当色色的狗狗阿，你不是最喜欢当狗狗了吗？”</w:t>
      </w:r>
    </w:p>
    <w:p>
      <w:r>
        <w:t>“讨厌……你笑人家……那是因为这姿势就特别有感觉阿。”在她说话的同时，我已经握着肉棒用龟头磨蹭她的阴户，弄得她又开始有小声的呻吟。</w:t>
      </w:r>
    </w:p>
    <w:p>
      <w:r>
        <w:t>“公……恩……不要磨了嘛……快点进去嘛！”</w:t>
      </w:r>
    </w:p>
    <w:p>
      <w:r>
        <w:t>“喔！那你说你是不是最喜欢用这种姿势被插的色狗狗啊？”</w:t>
      </w:r>
    </w:p>
    <w:p>
      <w:r>
        <w:t>“恩……恩……坏公公……你真讨厌……老是喜欢人家讲这种色色的话……好嘛……看在这几天不能陪你……就配合你啰……我是色狗狗……淫荡的色狗狗……拜托公公快用大肉棒插我嘛……插进人家的小妹妹里面嘛。”</w:t>
      </w:r>
    </w:p>
    <w:p>
      <w:r>
        <w:t>“呵呵……这才是我的好老婆嘛……公公最爱你这淫荡的母狗了……来……大肉棒要插进去啰。”我扶着佩佩的小蛮腰，粗大肉棒顺着佩佩早已泛滥到不行的淫穴，很顺利的就直插到底。</w:t>
      </w:r>
    </w:p>
    <w:p>
      <w:r>
        <w:t>“喔……深阿……恩……好深……好棒……喔……喔……恩……好舒服……恩……恩阿……插的婆好……好舒服……喔喔……继续……恩……”</w:t>
      </w:r>
    </w:p>
    <w:p>
      <w:r>
        <w:t>“淫荡的母狗婆婆……你的淫荡小穴也夹的老公好爽……不是要配合公公吗……那这样还不够喔……再色一点阿……讲的越色公会让你这小母狗更爽喔！”</w:t>
      </w:r>
    </w:p>
    <w:p>
      <w:r>
        <w:t>“恩……坏公公……恩阿……好嘛……我最色……恩阿……我最淫荡……喔……再大力点插我阿……喔阿……干的好深喔……恩……每下都……都插到底……狗狗好爽……恩阿……老公……恩喔……啊阿……舒服……快死了……最爱给老公的……啊……大肉棒干了……喔喔……快舒服死了……喔阿”</w:t>
      </w:r>
    </w:p>
    <w:p>
      <w:r>
        <w:t>“喔……好爽……果然是我的好母狗……恩……很好……公公就大力的奖励你吧……怎样……公公的大肉棒是不是干的你淫荡的小穴很爽阿？”为了回应很听话的女友，我开始每下都抽到几乎剩龟头在里面，然后再大力狠狠的插到底，另外佩佩屁眼周围也是超级敏感带之一，我也用手指一直在她屁眼周围游走，好让她的快感更趋强烈。</w:t>
      </w:r>
    </w:p>
    <w:p>
      <w:r>
        <w:t>“喔……啊……对……对阿……好棒……啊……好爽……不要……天……天阿……会死掉……好舒服……喔……啊……公……停……恩恩……啊……停一下……太……太刺激了……恩阿……喔……这样……喔阿……这样太舒服……不能……恩阿……拜托……停……啊……又来……又有感觉……啊……不要……啊……天阿……舒服……啊……要死了……喔……来了……恩阿……来……啊……又来了……啊……”在强力的进攻下，这姿势维持才大概将近十分钟，肉棒再度感受到佩佩淫穴传来的剧烈收缩，他仰身长吟之后就主动向前趴下，我肉棒因此也抽离了老婆阴穴，想当然的，老婆又达到了高潮。</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