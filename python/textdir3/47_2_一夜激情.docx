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一夜激情</w:t>
      </w:r>
    </w:p>
    <w:p>
      <w:r>
        <w:t>那天刚过五一节，天气暖了。离异了的武老师穿了紧身短裙，露出两条白嫩诱人的美腿。35岁成熟女性的迷人身材让我看了个口干舌燥。整堂课，我的眼睛都在她全身上下打转，偷瞄她性感的身躯。她端庄的气质加上成熟女性的韵味，丰满的胸部给我以无法抗拒的诱人魅力。</w:t>
      </w:r>
    </w:p>
    <w:p>
      <w:r>
        <w:t>有一天晚上，一位家境颇富的同学过生日，请同学们吃饭。武春燕也在。我们在沈阳大酒店订了两桌。酒店里的暖气还开着，进了屋子感到很热，我看见武老师将外套脱了，敬酒的时候每次在她旁入座时，趁机眼睛俯视武春燕老师趐胸，窥见乳部上缘白嫩微耸的肌肤和诱人的乳沟。虽是窥见得不多，但已是荡人魂魄，让我下体一直亢奋着。</w:t>
      </w:r>
    </w:p>
    <w:p>
      <w:r>
        <w:t>突然我的筷子掉在了地上，我弯下腰去捡，只看见在我旁边的她双膝合拢，两条雪白诱人美腿大半裸露在外。我几可窥见大腿根部丰满圆润的肌肤，这诱惑实在太刺激了。我呆呆的眼睛却不断地往桌下瞄。武春燕老师本能地马上夹紧双腿，觉早已并拢，并未失态。往桌下看去，见自己两条粉腿裸露大半，细滑光嫩，确是耀眼诱人。再往我望去，顿时我们四目相接……我怕她说什么，哪知武老师只是对我一笑。那眼神没责怪之意，也未有扯低裙摆的动作，夹膝的两条白嫩美腿仍旧大半裸露。我一阵激动。接下来我心神不定的喝着酒，快结束的时候，武春燕老师好象喝多了似的，向同学们告辞。我毛遂自荐送老师回家。</w:t>
      </w:r>
    </w:p>
    <w:p>
      <w:r>
        <w:t>我扶着武春燕老师上了车，直奔她的家。上了楼，老师开了门。我此时以为她真的醉了，感到她的肉体靠在我的身上，十分诱人。我偷瞄她性感成熟的身体，欲念狂涨，肉棒硬挺，但就是不敢动手侵犯。武春燕老师随手将门关上了，返身倚在我身前，我顿感丰挺柔软，并闻到诱人体香。她的眼神散着火光，粉脸含羞，娇嗔的说∶“扶我一下啊？”我望着她性感匀称的身躯，呆呆地望着。这时我感到她的小手勾住了我的腰，另一手却按在我的下体……我知道今夜一定会生什么了。我此时再也忍不住，一把抱住武春燕老师的娇躯，脸就天盖地地压上去。</w:t>
      </w:r>
    </w:p>
    <w:p>
      <w:r>
        <w:t>我俯下头，找起她的嫩滑香舌，美人双手勾住我的脖子，滚烫的脸伸出舌尖往上迎接。我们舌尖在空中互相交舔数下，她主动将香舌绕着我的舌尖抚舔一阵，然后再将我的舌头吞进小嘴，又吮又咂起我的舌尖，间或轻咬戏啮我的下唇。我就将唇舌留给武春燕老师，自己专心双手在武春燕老师湿泞至极的肉缝及臀沟处肆虐享受，而她内裤也被撑褪到臀部下缘。我们默契十足，一个管上，一个顾下，一直到她喘不过气时才松放开来。</w:t>
      </w:r>
    </w:p>
    <w:p>
      <w:r>
        <w:t>我脱下她的外套，望着这幅如ａ片一般的春宫图：成熟中年美妇衣裳半裸，躺着待人蹂躏……我再不怠慢，飞快脱下西裤内裤，挺着炙热阴茎，趴下身体，一把拉扯下武春燕的蕾丝内裤，然后右手扶着阴茎，往湿淋淋的肉缝送去。龟头先碰触到细嫩阴唇，柔嫩软滑。我握着阴茎，用龟头在外翻的阴唇加以上下滑触挑弄，弄得武春燕老师欲念高炽，下体阵阵颤抖，榛左翻右转，眉头蹙皱，小穴如虫咬蚁啮般骚痒难受，双手十指用力抓刮起毯子。</w:t>
      </w:r>
    </w:p>
    <w:p>
      <w:r>
        <w:t>我见她如此趐痒难耐，阴茎忍不住用力一挺，龟头撑开阴唇，缓缓往湿滑紧密的肉缝深处刺去。只觉武春燕老师的阴道虽不似少女紧迫，但仍旧紧紧密缚着自己阴茎。阴茎全根尽没，顶到她嫩穴深处，探出她阴道深浅之后，开始不留情的抽插起来……武春燕老师第一次让丈夫以外的男人将大鸡巴插进自己的小肉穴，不禁美目半闭，两条丰润雪白的粉腿主动攀上我的腰际，专心品尝起新鲜阴茎的形状与节奏。我狂风暴雨的抽一阵，见端庄温柔、高贵美丽的老师躺在自己胯下，被自己干的与平日完全截然不同的淫荡媚态，心里极度满足，我被她娇媚淫态所刺激，热血更加贲张、鸡巴更加暴胀，用力往前一挺，整根大鸡巴顺着淫水插入她那滋润的肉洞，想不到武春燕老师的小穴就如那薄薄的樱桃小嘴般美妙。</w:t>
      </w:r>
    </w:p>
    <w:p>
      <w:r>
        <w:t>平日里诲人不倦的老师，在春情动时竟是如此饥渴、如此淫荡！武老师的淫荡狂叫声以及那骚荡淫媚的神情，刺激我爆了原始的野性，欲火更盛、鸡巴暴胀，紧抓牢她那浑圆雪白的小腿，再也顾不得温柔体贴，毫不留情地狠抽猛插，大龟头像雨点似的打在花心上。每当大鸡巴一进一出，她那小穴内鲜红的柔润穴肉也随着鸡巴的抽插而韵律地翻出翻进，淫水直流，顺着肥臀把床单湿了一大片，我边用力抽出插入，边旋转着臀部使得大龟头在小穴里频频研磨着嫩肉，武春燕的小穴被大龟头转磨、顶撞得趐麻酸痒的滋味俱有，大鸡巴在那一张一合的小穴里是愈抽愈急、愈插愈猛，干得她娇喘如牛、媚眼如丝，阵阵高潮涌上心房，那舒服透顶的快感使她抽搐着、痉挛着，她的小穴柔嫩紧密地一吸一吮着龟头，让我无限快感爽在心头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