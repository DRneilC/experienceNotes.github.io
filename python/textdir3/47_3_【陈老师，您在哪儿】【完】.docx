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【陈老师，您在哪儿】【完】</w:t>
      </w:r>
    </w:p>
    <w:p>
      <w:r>
        <w:t>这是发生在３年前的事了吧，当时我还在读高中，因为是寄宿制的，所以所有的学生和老师都必须是住校的。而也正因为这个，为我的高中生涯开启了不一样的风采。</w:t>
      </w:r>
    </w:p>
    <w:p>
      <w:r>
        <w:t>不知道是什么时候烙下的「病根」，对于丝袜的喜欢已经到了无法自拔的地步，可以说站在大街上看到一条条包裹着丝袜的魅力大腿，我就会隐隐的忍耐不住，想要上前去好好把玩一番。大家都知道，现在的校园里，无论是女生还是老师，往往都是离不开丝袜的，一条条的黑丝，肉丝在满校园里不时的出现，让我这个丝袜控简直是备受折磨，经常只能趁人不注意去厕所狂撸一番泄泻火，要不然真是受不了。</w:t>
      </w:r>
    </w:p>
    <w:p>
      <w:r>
        <w:t>当然在这其中我最喜欢的还是陈老师（确有其人，但不能真说嘛），陈老师是我们的英语老师，年龄大概在４０岁左右吧，身材总体来说是属于娇小类型的，但是她的长腿真心是逆袭了比例，非常的白嫩，而且肥瘦正好。并且陈老师有个好习惯，那就是无论春夏秋冬她必然是穿着丝袜的，只是厚度不一罢了。因此每天的英语课都是我最喜欢的，也正因为此，所以我的英语成绩在班级里也是数一数二，也颇得陈老师的喜欢，常常会叫我做一些事。</w:t>
      </w:r>
    </w:p>
    <w:p>
      <w:r>
        <w:t>这不，今天陈老师又找我去拿拿样板卷子送去打印房打印，走进办公室，因为是上课时间，所以一个人都没有，我就径直走向了陈老师的办公桌，看到了放在桌子上的卷子，正准备拿了就走，突然，我发现陈老师的桌子的抽屉打开了一半，而里面露出了一双丝袜的脚部，我眼前一亮，可以说比别人发现新大陆一点也不逊色，四周一张望，最快的速度从抽屉里拿出了丝袜，赶紧放到鼻子前嗅了起来，呼呼，一阵阵的清香进入了我的鼻腔，那味道，真可谓是只有天上有，人间哪能得！</w:t>
      </w:r>
    </w:p>
    <w:p>
      <w:r>
        <w:t>问了一阵之后，我伸出了舌头，开始舔起了丝袜的裆部，有一丝丝的咸味，也不知道是陈老师的汗水还是尿水，反正是非常的让人激动澎湃！我深深的沉迷在里面不能自拔，都忘记了时间！</w:t>
      </w:r>
    </w:p>
    <w:p>
      <w:r>
        <w:t>「你在干什么！」突然的一声大吼把我从舒适的环境中拉回了现实，我吓得手一松，丝袜也从手中掉到了地上，转头一看，竟然是陈老师，只见她不可思议的望着我，两眼瞪的大大的。「你在做什么，你怎么能这样，我对你是那么的器重，你竟然做出这样道德败坏的事，我一定要联系你的父母，上报学校！」陈老师说完，我顿时就吓坏了，一个箭步冲到陈老师面前，跪了下来，「陈老师，求求你了，千万不要说出去啊，我刚只是一时头脑发热，你看在我平时成绩也不错，也一直帮助老师的份上，绕过我吧，求求你了！」在我接连不断的哀求下，陈老师也逐渐缓过了神态，没有先前那般的气愤了。</w:t>
      </w:r>
    </w:p>
    <w:p>
      <w:r>
        <w:t>她把我拉了起来，指着我说：「晚上晚自习结束，你给我到办公室里来一次，带上检讨。」我点点头，同意了。</w:t>
      </w:r>
    </w:p>
    <w:p>
      <w:r>
        <w:t>一天的时间是那么的难熬，心里的纠结和害怕让我一天的学习都无精打采，几个哥们都问我怎么了，我也不好意思回答，直说有点肚子不舒服，精神不好，他们也就没说什么了。</w:t>
      </w:r>
    </w:p>
    <w:p>
      <w:r>
        <w:t>晚自习结束后，我带着中午回宿舍偷偷写的检讨来到了办公室，夜晚的办公室静悄悄的，灯也没有全开，只有陈老师的桌子上的灯开着，陈老师也坐在坐位上正在批改我们的作业。我讪讪的走到陈老师旁边，低着头，对陈老师说「陈老师，我来了，对不起，这个是我的检讨，求陈老师您原谅我吧！」陈老师抬起了头，转向了我，「去把那边的椅子搬过来，我们好好聊聊。」说完指了指对面的椅子，我就过去把椅子办了过来，坐在了陈老师的对面。</w:t>
      </w:r>
    </w:p>
    <w:p>
      <w:r>
        <w:t>「你这个孩子啊，老师是那么的喜欢你，也信任你，你怎么能再白天做出那么下流的事，你到底是怎么想的？」陈老师对着我问道，我低着头，不敢回答。</w:t>
      </w:r>
    </w:p>
    <w:p>
      <w:r>
        <w:t>陈老师又问：「你们这些青春期的孩子对于异性开始有着好奇我们老师也是知道的，但是这个必须要自己去控制住，你这样的行为如果在文革期间那就是流氓罪了，要被枪毙！你知不知道后果的严重性！」我一听，不服气的支支吾吾了一句：「有没什么大不了，就闻了闻双袜子而已！」「什么，你再说一遍，你当时那个表情，简直流氓到了极点，而且你还……你还……还舔了那里，你知不知道羞耻？」我一听就明白了，原来老师最介意的是我竟然舔了丝袜的裆部，嘿嘿，怎么能不舔呢，那里可是整双袜子最赞的部位啦，当然我可不敢这么说，只好继续保持无语。陈老师见我一直不说话，就有点火气大了，拿起电话，就准备给我的父母打电话，我一看这还了得，一旦爸妈知道了，我还能好好的过么。当时就一横心，站了起来，一把抓住老师准备打电话的手，把手机抢了过来，扔在了我刚坐的椅子上。</w:t>
      </w:r>
    </w:p>
    <w:p>
      <w:r>
        <w:t>陈老师也马上站起来了，「你想做什么。你还知不知道尊师？」我当时想着反正我一直保持的好形象也一定在陈老师心中消失殆尽了，干脆就口无遮拦的说起话来。</w:t>
      </w:r>
    </w:p>
    <w:p>
      <w:r>
        <w:t>「狗屁的尊师，你知道不知道，我完全不尊重你，我是喜欢你，听清楚了吗，陈老师，我喜欢你，我非常非常的喜欢你，像女朋友那般的喜欢你，求求你，做我的女朋友好不好？」「啪！」陈老师哗的一下一个巴掌甩了过来，「你知道你在说什么吗？你是不是学习学的脑子坏掉了，说什么奇怪的话，我必须要找你父母谈谈了！」趁着我呆掉的时刻，准备伸手去椅子上把手机拿过来继续拨打。</w:t>
      </w:r>
    </w:p>
    <w:p>
      <w:r>
        <w:t>我从呆滞中回过神来，一看情形不对，也不知怎么的，上前一把抱住了陈老师，用手捂住了她的嘴，在的耳边不停的说，「为什么啊，陈老师，我只是喜欢你，难道不可以吗，我喜欢你的脸，喜欢你的手，更喜欢你那包裹着丝袜的腿和脚，难道这个都不可以吗？」陈老师被我捂住了嘴，完全说不出话来，只能任凭我发疯一般的在她的耳边说话，却毫无办法。因为陈老师身材娇小，被我抱住之后也毫无抵抗能力，在被我捂住了一阵之后，陈老师突然就不动弹了，我当时就吓了一跳，难道我杀人了？！我赶忙把手伸到老师额鼻前，呼呼，还好，还有呼吸，只是晕了过去。</w:t>
      </w:r>
    </w:p>
    <w:p>
      <w:r>
        <w:t>我把陈老师放躺在了办公室的地上，一时不知道该如何是好，就低头看着陈老师。陈老师安详的躺在那里，因为刚才的一系列动作，陈老师的裙子被我拉扯的很高，几乎可以看到裙子的里面那大腿根部，陈老师腿上穿着的是肉丝，把老师的腿衬托的一场的美丽动人。看着看着，邪念又涌了上来，我蹲在了老师的旁边，手颤颤巍巍的伸向了老师的小腿。哇，终于碰到老师的腿了，好滑的丝袜，好友弹性的感觉，我一边摸着老师的小腿，一遍无限的ＹＹ。</w:t>
      </w:r>
    </w:p>
    <w:p>
      <w:r>
        <w:t>很快我就不再满足于小腿了，我把老师的高跟鞋脱了下来，两只手抓住了老师的小脚丫。老师的脚并不大，正好可以抓在手里，可能是刚才情绪激动的原因，老师的脚底有点湿湿的汗，但是却是温温的，特别的舒服，脚趾在丝袜下隐约可见，那么的迷人。我忍不住就低下了，含住了老师的脚趾。一股香气瞬间涌入了我的口腔，有点咸咸的，但是又那么的可口。我的舌头在老师的脚趾上来回的舔着，就犹如小时舔着最喜欢的棒冰一般。</w:t>
      </w:r>
    </w:p>
    <w:p>
      <w:r>
        <w:t>舔了一阵之后，我发现陈老师的眼睛似乎有点在动了，我害怕老师醒来喊人，我就彻底完蛋了。就四下看了看，发现有张桌子上有着专门用来捆书的绳子，我就过去拿起了绳子，把老师的双脚双手捆住，由于怕还会喊人，还从老师的抽屉里拿出了那双惹事的丝袜塞进了老师的嘴里，完事ＯＫ。正在这个时候，陈老师醒了过来，她两眼瞪得大大的，看着我，眼神里透露着不安和害怕，还透露着一阵阵的愤怒，但是由于嘴巴里的丝袜，她说不出话来，只能是一阵的扭动。</w:t>
      </w:r>
    </w:p>
    <w:p>
      <w:r>
        <w:t>我坐在了老师的身旁，摸着老师的小脚丫，「陈老师，我是那么的喜欢你，可是你却一再的准备害我，我不得已才这么做的，你让我好好玩一玩你的脚，我就放了你。」也不管老师是否答应，我再一次抓起老师的脚塞进了我的嘴里，开始细细的平常，由于不在有什么后顾之忧，这次我是异常的认真，每根脚趾我都细细的品尝了一番，可以说各有滋味，让人回味无穷。</w:t>
      </w:r>
    </w:p>
    <w:p>
      <w:r>
        <w:t>人的邪念可以说是会慢慢增长的，很快我就不满足于脚丫了，也忘记了刚才对陈老师的保证，我的眼神逐渐向老师的裙子内部瞄去，肉丝的丝袜包裹着的大腿是那么的神秘，裙子里面又是如何的风景，一个个的遐想充斥着我的脑子，我本能的就伸出了手，摸向了老师的大腿和大腿内侧。</w:t>
      </w:r>
    </w:p>
    <w:p>
      <w:r>
        <w:t>陈老师发现我的行为越来越放肆的时候，开始了激烈的扭动，但是由于被我困住了，而且力气也没我大，完全是被我牢牢的控制在了掌心，随着我的手摸在了老师的大腿上，老师的两眼里禁不住的泪水就下来了，当时的我哪会管这个，我还是自管自的摸着老师的大腿，并逐渐向里面摸了进去。</w:t>
      </w:r>
    </w:p>
    <w:p>
      <w:r>
        <w:t>随着深入，里面的感觉依旧是那么的滑爽，那么的舒适，不同的是越往里面越是感觉皮肤的温度上升，更加刺激了我的感官。很快我就不在安于现状，由于老师穿的是连衣裙，我这么一弄不仅仅把老师的屁股显露了出来，上身一大部分露了出来，却把老师的脸给盖住了，特别的神雕里小龙女被强Ｘ的场景。</w:t>
      </w:r>
    </w:p>
    <w:p>
      <w:r>
        <w:t>看着一具女人白白的身体在我的面前，年轻气盛的我怎么能忍得住，鸡巴在裤子里已经是怒放了，非常渴望挣脱束缚了。我急忙把自己的裤子脱了个一干二净，下身赤裸着，鸡巴高高的举着，怒气十足！我把老师的双脚抓了起来，放在了鸡巴上，准备学着以前看过的Ａ片，玩一次脚交。</w:t>
      </w:r>
    </w:p>
    <w:p>
      <w:r>
        <w:t>当陈老师的脚碰到我大鸡吧的时候，全身颤了１下，已婚的陈老师当然感觉得出这个是什么，也知道自己将会被自己的学生如何的玩弄，内心伤心异常。虽然陈老师被我在脚踝处被我困住了，但是２只脚还是可以稍微分开点的，我就这样抓住她的脚丫来回蹭着我的鸡巴，那感觉，别提有多爽了。</w:t>
      </w:r>
    </w:p>
    <w:p>
      <w:r>
        <w:t>很快我鸡巴分泌出的前列腺液就把陈老师原本少许有点湿湿的脚底弄的是更加的湿，在灯光下晶莹剔透，别提有多好看了。我一边玩着脚交，一边还把我自己的两腿去触碰陈老师的两腿，感受陈老师的肉体。没过多久，我就开始忍受不住这刺激了，精液可谓是汹涌而出，将陈老师的脚丫射了个遍，射精时的快感让我忍不住的抖了几下。射完之后的舒爽是我从来没体会过的，分外的爽！</w:t>
      </w:r>
    </w:p>
    <w:p>
      <w:r>
        <w:t>这个时候陈老师开始发出了呜呜的声音，我也由于射精完毕，同时也害怕老师呼吸不够通畅，就将遮着老师的裙子弄了下来点，拿出了老师的丝袜。「我知道你射掉了，你玩好了的话就赶紧放开我，我不会说出去的。」陈老师见我拿出了丝袜赶紧对我说。</w:t>
      </w:r>
    </w:p>
    <w:p>
      <w:r>
        <w:t>原本听了老师的话我是有点心动的，想着便宜也占了，最后没事那是最好的了。正准备解开老师的绳子，但是这个时候眼睛却瞄到了老师的内裤，在两腿之间那隐隐约约的地带，竟然是湿着的，难道老师也开始发情了？这个时候我就问了老师：「老师，我刚玩的时候你是不是也很舒服，我看你内裤都湿了。」「不是的，那是汗，我因为害怕出的汗！」「真的吗？我不信哦。」我就用手伸向了老师的内裤，摸了摸那点湿迹，凑到鼻前闻了闻，一股子香气充满我的鼻腔，「这个是汗吗？老师你一定也动情了吧！哈哈，一个老师被学生强行玩弄，竟然还发情了，原来陈老师你也是个骚货，渴望男人的玩弄！哈哈。」听了我的话，陈老师的脸瞬间就红了，说不出话来。「我知道了，陈老师你现在的年龄绝对就是虎狼之年，你一定是欲望异常强烈啊，看来我今天算是做对了。」说完我就对着陈老师的嘴吻了下去，当然我可不敢将舌头伸进去，万一被咬了就完蛋了，陈老师被我这么一吻又开始剧烈的反抗起来，但是没什么作用，我不停的吸着，将老师的口水吸食过来，同时把自己的口水送进老师的嘴里。吻了一阵之后，我不顾老师杀人的眼神，再一次将丝袜塞进了老师的嘴里，开始了我下一阶段的侵犯。</w:t>
      </w:r>
    </w:p>
    <w:p>
      <w:r>
        <w:t>在再一次遮住老师的脸之后，我的目光对准了老师的胸部，老师今天穿着的是蕾丝的内衣套，胸罩和内裤都是黑色的，我两手伸向了老师的胸部，哇！碰到了，我碰到了老师的奶子，软软的，虽然隔着胸罩，但是我依旧能感觉到老师的体温。我慢慢地把老师的胸罩解了下来，２只奶子就出现在了我的面前，老师的奶子并不是很大，但是感觉就是那么的舒服，我两只手各抓住了一只，那感觉，不是亲身体会是不能言语的。</w:t>
      </w:r>
    </w:p>
    <w:p>
      <w:r>
        <w:t>我把玩了一阵之后，就发现老师的２个乳头愈发的竖了起来，我知道老师也开始被我弄起了感觉。我低下身子，嘴巴轻轻的含住了老师乳头，老师全身颤了一下。我轻轻吸允着老师的乳头，舌尖触碰着，舒服极了。原本我软绵绵的大鸡吧也再一次抬头挺胸，怒不可赦起来。我跨坐在了老师的身上，用两只奶子夹住了我的大鸡巴，软软的感觉是异常的舒服，我吐了点口水在鸡巴上，开始在奶子的夹击下前后动了起来。</w:t>
      </w:r>
    </w:p>
    <w:p>
      <w:r>
        <w:t>看着鸡巴在老师白嫩的奶子之间来回运动，当时我的内心是激动异常的，感觉就像是在做梦一把。但是由于刚射过了，所以指点刺激完全不能让我再一次射精，所以我就逐渐不满足于此了。</w:t>
      </w:r>
    </w:p>
    <w:p>
      <w:r>
        <w:t>当然啦，你们也猜到了，最终的时刻来临了。对于老师的侵犯到达了最后，我要艹穴！我的两只手摸在了老师的大腿上，并逐渐向上摸去，直到触碰到了老师的内裤，虽然隔着丝袜，但是我依旧能够感觉到老师的蕾丝内裤，随之我的脸也埋头下去，吻在了老师的裆部。</w:t>
      </w:r>
    </w:p>
    <w:p>
      <w:r>
        <w:t>很多人说女人的裆部是香的，但是我却不是这个感觉，应该是一种骚味。毕竟女人也是要拉屎撒尿的。我一边使劲的闻着，一遍用舌头来回的舔着，别提多猥琐了。舔了一阵之后，我把老师翻了个身，将屁股朝上，老师肉肉的小屁屁出现在了我的眼前，我赶紧用两只手抓住，肉肉的，比老师的胸部舒服多了，我使劲的揉捏，感觉就像小时候玩彩泥一般。</w:t>
      </w:r>
    </w:p>
    <w:p>
      <w:r>
        <w:t>一阵玩弄之后，我慢慢的褪下了老师的丝袜和内裤，将他们拉到了老师的膝盖处。再抬头，映入眼帘的就是我魂牵梦绕的地方了——老师的穴。老师的毛算不上多，但是正好点缀在了阴部周围，或许是老师不是经常做爱的原因吧，至今老师的外阴唇也还是有点粉嫩，少许透出点黑色，完全称不上黑木耳哦。我的两手摸在了老师的大阴唇上，两篇厚实的肉片被我使劲一捏，老师瞬间就颤抖了一下，特别好玩。翻开阴唇，看到了老师的里面，一片的粉嫩，还有一丝丝的水在流出，「都在流水了，老师你还不承认啊，哈哈。」我伸出了中指，慢慢的朝向里面神了进去，一股紧实的包裹感让我的手指一阵的舒服，老师的里面算得上紧凑，我来回抽动了一翻，由于里面水很多了，非常的滑顺。我趴在了老师的屁股上，先亲吻了一下老师的小穴，再伸出了舌头舔了过去，舌头逐渐塞了进去，来回的舔食着，感受着老师的阴道，品尝这个一丝丝的甘泉。终于，我再也忍无可忍了。我将老师一把抱起，放在了她的桌子上坐好，老师也知道我准备干什么了，不停的扭动，但是这又有什么意义呢。</w:t>
      </w:r>
    </w:p>
    <w:p>
      <w:r>
        <w:t>我将自己的鸡巴扶好，对准了老师的小学，慢慢的伸了过去。当龟头触碰到老师的阴唇时，老师不停呜呜起来，泪水再一次流出。我知道她在劝我停下，但是这个时候怎么可能停下，在对准好之后，我猛的一下全根进入了老师的里面。</w:t>
      </w:r>
    </w:p>
    <w:p>
      <w:r>
        <w:t>呼……舒服极了，鸡巴被老师里面包裹的紧紧的，同时又那么的温暖，即使我已经射过１次，我都差点就直接缴枪了。我深呼一口气，慢慢的开始了活塞运动。</w:t>
      </w:r>
    </w:p>
    <w:p>
      <w:r>
        <w:t>看着我的鸡巴在老师的小穴里来回抽动，我的内心是无比骄傲的，我终于把我最喜欢的老师搞到了，我爱她，深深的爱她，我愿意和她一直在一起，直到永远。</w:t>
      </w:r>
    </w:p>
    <w:p>
      <w:r>
        <w:t>我一遍抽动着，一遍亲吻、吮吸着老师的乳头，忽快忽慢，尽情的享受着，体会着老师小穴内部的褶皱给予龟头的莫惨感觉，舒服极了。虽然看过很多Ａ片，但真正艹穴其实这还是第一次，在抽动了１０分钟之后，我的鸡巴开始逐渐变大，我知道，我要射精了。这个时候老师也感觉到了异常，虽然前面她强忍着，但是身体依旧出卖了她，因为下面的水越流越多，人也逐渐陷入了情欲。但是当感觉到我鸡巴的异常后，知道我马上要射精了，就开始更加的扭动起来。</w:t>
      </w:r>
    </w:p>
    <w:p>
      <w:r>
        <w:t>我知道老师是希望我千万不要射进去，但是作为一个处男，不射进去的话怎么能叫第一次做爱呢？我在老师的耳边轻轻说道：「老师，这个是我的第一次，处男精哦，老师就不要客气啦，收下吧！」就在这个时候，我再也忍不住了，用力一顶，直入小穴伸出，精液一下喷射了出来，洗刷着老师的内部，直至子宫。</w:t>
      </w:r>
    </w:p>
    <w:p>
      <w:r>
        <w:t>而老师也被我滚热的精液一烫，两条美腿瞬间把我的腰夹的紧紧的，头也抬了起来，「呜……」由于被丝袜塞着嘴，只好发出这个声来，同时开始抽搐起来。</w:t>
      </w:r>
    </w:p>
    <w:p>
      <w:r>
        <w:t>我一看不对，吓了一跳，赶忙吧鸡巴拔了出来，想看看老师怎么了，刚拔出来，老师的小穴内如泉水般喷出水来，把我的衣服全弄湿了。</w:t>
      </w:r>
    </w:p>
    <w:p>
      <w:r>
        <w:t>「哈哈，原来是老师也高潮了呢。」我对着老师说道，「老师一定也很舒服吧。」老师听完倔强的扭过了头，不看着我，泪水依旧不停的留下。我看着不忍心，拿出了丝袜，对老师说：「老师，别哭了，你看我们这个契合度不是很高么，大家都很舒服的，不是么！」「你这个是强奸，怎么是舒服！我要去打１１０，把你抓取坐牢！」「那可不行哦老师，我被抓走了，谁再来安慰你呢？当然我也害怕坐牢的，拿没办法了，老师别怪我哦。」「你想做什么？」「没什么，就留个纪念！」说着我拿出了手机，拍了老师的几张照片，小穴那里精液还在流出，别体有多淫荡。「老师要乖乖的哦，如果不乖，这个照片给别人看到了，我大不了坐牢，老师可就不能做人了哦，哈哈！」老师被我这么一说，气的低下了头，不敢说什么。</w:t>
      </w:r>
    </w:p>
    <w:p>
      <w:r>
        <w:t>「识时务者为俊杰，老师千万别做啥事哦，我马上帮你解开，你自己穿衣服走吧！」说完我就解开了困住老师的绳子，同时把老师的内裤和丝袜褪了下来，「老师，这个就给我留作我们第一次的纪念了咯，我先走啦，你慢慢穿衣服，别忘记地上，桌上弄干净，别被发现了！」说完我就兴高采烈的走了，空留老师在办公室低声的哭泣。</w:t>
      </w:r>
    </w:p>
    <w:p>
      <w:r>
        <w:t>在后来的学习生涯里，我多次利用这个把柄威胁老师就范，在教室里，操场里，宿舍里，厕所里留下了我们做爱的画面。由于我和老师做爱从来都是无套内射的，在多次的内射之后，老师最终被我弄出怀孕，老师准备去打掉，但是被我威胁不敢去，最后只能欺骗老公，说成了是老公的种。</w:t>
      </w:r>
    </w:p>
    <w:p>
      <w:r>
        <w:t>老师的老公原本就想再要个孩子，苦于一直不行，现在托我的福，终于有了，那是欢喜异常，到处炫耀，我听说之后也就只能「呵呵」了，帮我养儿子竟然那么开心，真是不戴绿帽没天理啊。后来老师生下来了一个大胖儿子，之后老师就辞职跟随家人出国定居了，在临走前我还找了老师彻夜狂欢了１次，并嘱咐她照顾好我的儿子，祝福她未来的生活幸福，第二天，老师就走了。</w:t>
      </w:r>
    </w:p>
    <w:p>
      <w:r>
        <w:t>至今，３年过去了，我还时常想起老师，想起老师的丝袜美腿，想起老师做爱时的疯狂，这个时候我就会拿出第一次和老师做爱时拿走的内裤和丝袜，静静的放在脸上，虽然早已经没了味道，但是我却依然能感受老师的体温和气息。对了，听同学说，老师下周可能要回国探亲，也不知道真假，但是，我的内心当然希望是真的，为什么……嘿嘿，你懂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