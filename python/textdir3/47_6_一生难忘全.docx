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一生难忘全</w:t>
      </w:r>
    </w:p>
    <w:p>
      <w:r>
        <w:t>高三的时候班里有个女同学叫唐潇，长得非常漂亮，身材也很好，并且夏天总爱穿吊带衫和百褶裙，总是不经意的露出文胸的吊带，班里男生都拿她打手枪。</w:t>
      </w:r>
    </w:p>
    <w:p>
      <w:r>
        <w:t>有一次下课，她坐在那儿和前面女生聊天，由于胳膊都架在课桌上，并且她穿的吊带上衣胸也很低，估计文胸也稍微大一点，竟然连乳头都露了出来。因为她的位置正好在过道，被一个玩的不错男生看到后留着鼻血告诉了我们几个。我是第一个过去看的，由于不敢太大胆的看被她发现，只是扫一眼而已，但因为集中了全部的注意力去扫这一眼，所以还是看到了，这是我第一次看到现实生活中少女的乳房，她的乳房不是很大，但是很挺，看上去很有弹性，白白的嫩嫩的，乳头和乳晕都是小小的还是粉红色！这是我这辈子看到的最漂亮的乳房，看过的a片中的那些根本都不能比，我当时极力克制自己才没有作出什么过分的举动，当时我心里只有一个想法，要是让我干她一次就是死了都值，她是我们几个班出了名的骚货，和好几个男生都上过床，我当时嫉妒那几个男生简直要发疯了。然后教室里我们几个人走进来出去又走进来直到上课，上午回去午休的时候，我们几个一句话不说，都拿了卫生纸躺在自己床上疯狂的打手枪……从那我就把干她一次作为我的人生目标之一……</w:t>
      </w:r>
    </w:p>
    <w:p>
      <w:r>
        <w:t>老师挑了一下座位，我竟然和她同桌，坐在她的左边。不过唐潇再也没有给过我那样偷窥的机会。那天上午睡午觉睡过头了，一看表马上就要迟到，赶紧往教室跑，到教室时她正在看书看得入迷，我没有叫她就想直接从她背后过去到我的座位上，后面的桌子正好太靠前了，我便侧着身子贴着她的背往里挤，因为刚睡醒，迷迷糊糊的忘了鸡巴还挺着，下半身压在她身上，感觉温软滑润，爽的不得了，实在控制不住自己，就在她背上抽动了两下，也许是我太想干她了，竟然射了出来。我赶快坐到我的位置上，只见她眼波流动，似笑非笑的看了我一眼，弄得我的鸡巴又不安分起来。</w:t>
      </w:r>
    </w:p>
    <w:p>
      <w:r>
        <w:t>快下课的时候不下心钢笔掉到了地上，我到桌子下面拾得时候便想趁机仔细看下唐潇的那双美腿和玉足。她今天穿了双白色的高跟凉拖，上面有个白色的蝴蝶结，光洁纤细的小腿匀称结实，裹着薄如蝉翼的水晶透明肉色长筒丝袜，透过丝袜依稀可以看到皮肤下面那几根纤细的静脉，光滑的脚踝洁白无暇，指甲染成了淡红色，真想把她的脚捧在手里把玩一番。她下面穿的是粉红色的百褶裙，由于她是坐着的，竟然可以看到一点点水晶透明肉色长筒丝袜的袜根，已经刚刚射过一次的鸡巴又涨的忍不住了，我偷偷把头凑过去闻了闻她那只翘起的美脚，一股少女身上的香味夹杂着淡淡的汗味和皮革味扑鼻而来，我狠狠的吸了两口，不舍的做到了座位上。</w:t>
      </w:r>
    </w:p>
    <w:p>
      <w:r>
        <w:t>就这样，在对唐潇的意淫中，该毕业了。和唐潇一个寝室的有我一个不错的女同学，让我帮她搬东西，到了她宿舍后发现还有一张床和东西都没有搬走，因为放假已经好几天了，我这个关系不错的女同学差不多就是学校最后一个走的了，我好奇的问：“这是谁的东西啊？”</w:t>
      </w:r>
    </w:p>
    <w:p>
      <w:r>
        <w:t>“欧，那是唐潇的，我东西太多了，我先把这些带回去，一会再过来，你先在这里等着我。”</w:t>
      </w:r>
    </w:p>
    <w:p>
      <w:r>
        <w:t>把她送上了出租车之后，我用百米冲刺回到了她的宿舍。我趴到了唐潇的床上疯狂的闻着她留下的味道。忽然我想到，这里一定还有她的其他东西，比如……</w:t>
      </w:r>
    </w:p>
    <w:p>
      <w:r>
        <w:t>我打开她的衣柜，天呐，唐潇的文胸，内裤，丝袜……我觉得自己来到了天堂，我把它们全部拿了出来摆在了床上一件件慢慢的欣赏。猛然间我想起了一件事，弯下身子一看床底下，唐潇的n双凉高！！还有一个盆，里面竟然是……她没来的及洗的内衣和丝袜！！原味的！！！我稳了一下心神，那个同学家离这里很远，短时间不会回来，而现在学校里连个鬼都看不到，也就是说接下来的几个小时，我可以肆意的享受这些宝贝们！我幸福的简直要晕过去了。</w:t>
      </w:r>
    </w:p>
    <w:p>
      <w:r>
        <w:t>我先把唐潇的那几双鞋拿了出来，一双红色的公主鞋，一双银色的鱼嘴高跟，一双黑色的漆皮高跟，我贪婪的闻了一遍，用舌头舔过唐潇的脚曾经所在的地方，终于不再克制，掏出了鸡巴，快速的捋了起来，然后用早已涨成紫红色的龟头把精液涂满了唐潇的鞋。一看床上的内衣和丝袜，虽然很多，可都是洗干净的，现在有套原味的内衣和丝袜放我面前，当然要学会取舍。没洗的那双是黑色的超薄长筒丝袜，袜尖有点硬，可能穿好久了，我在嘴里含了一下，有点淡淡的咸咸的味道，我又仔细的看了一下，袜根的蕾丝处竟然有两根卷曲的毛，这，这是唐潇的屄毛！！我小心地拿了起来放进了兜里。我又拿起了她的淡紫色的蕾丝花边文胸，我把鼻子狠狠的摁了上去，好香啊！少女的体香和淡淡的乳香夹杂着一点点汗味，刚射过的鸡巴立马又勃起了，便拿起了那件原味内裤，准备享受完之后，再打次手枪。我把那件内裤翻过来，只见挨着唐潇屄屄的地方厚厚的一层淡黄色的痕迹，我发疯似地闻了起来，好浓得的骚味啊！我再也控制不住自己，躺到了满是唐潇内衣和丝袜的床上，把那两只黑色的超薄长筒丝袜套到了我的大鸡巴上使劲的捋着，左手把唐潇的那件紫色蕾丝内裤捂在鼻子上闻着她的屄的味道，又把那件文胸放在面前，准备用我的精液把那有34d的两个罩杯盛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