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我和我的学生发生了关系</w:t>
      </w:r>
    </w:p>
    <w:p>
      <w:r>
        <w:t>回到故乡後，决定自己开个补习班，做国中小的课业辅导，一来现在升学主义盛行，二来对於教小孩子课业我也很在行，以前在城市上班时，晚上都还兼做家教，教出来的小孩成绩都还不错。</w:t>
      </w:r>
    </w:p>
    <w:p>
      <w:r>
        <w:t>对於教小孩子功课我非常有心得，国中小的学生什么也不懂，哪能了解努力用功是为了自己将来着想，老师一定要严格盯着课业，而补习班的老师又要在课程讲解时生动活泼，否则小孩子听一听没兴趣了，便不会再来捕了，所以我在上课时拿捏得非常好，该严的时候就严格，而上课时也会夹杂一些风趣幽默的解说。</w:t>
      </w:r>
    </w:p>
    <w:p>
      <w:r>
        <w:t>渐渐的口碑传开了，学生人数也累积到20个左右，一开始能有这样的成绩我非常满意。</w:t>
      </w:r>
    </w:p>
    <w:p>
      <w:r>
        <w:t>为了让每位同学对考试的题目熟悉，我订下了个规定，凡是考不到90分的，发考卷当天检讨答案之後，在放学後要留下来用同一份考卷补考，如果还是考不到90，那下一次放学还是要再补考，所以每个同学在检讨考卷时都必需用心听课，我也有事先跟家长沟通过，发考卷当天若有补考的，可能会较晚回去，此点也都获得家长们的同意，有些家长更是直夸我教学认真呢。</w:t>
      </w:r>
    </w:p>
    <w:p>
      <w:r>
        <w:t>今天发上次平常考的数学考卷，是国一上的班级，在改考卷时我就发觉小慧的成绩很差，听她母亲说原来在国小时她的成绩不错，升上国中後却一落千丈，几次的平常考下来，她总是要被留下来补考，今天也不例外。放学後，留下来补考的有5位同学，小慧也是其中之一，而且还是全班最低分呢，实在令人头痛，这样的成绩到月考要怎么办？可别坏了我的招牌！</w:t>
      </w:r>
    </w:p>
    <w:p>
      <w:r>
        <w:t>中间小慧的母亲拨电话过来：「老师啊，小慧又考不及格喔？」「对啊，现在在补考，可能会晚一点回去。」「这个小孩子实在是，要多麻烦老师啦，很不好意思，若她学不会，老师打她没关系啦。」「您别这么说，把小孩子教会本来就是我的责任了。」「那就偏劳老师啦，啊因为我晚上要跟她爸爸去台中进货啦，要跟小慧交代一下啦。」「你请等一下。」小慧听过电话後回到座位继续写考卷，其他同学都写好也补考通过回家了，现在教室就只剩我跟小慧，我皱了眉头看一下手表，都快九点半了。</w:t>
      </w:r>
    </w:p>
    <w:p>
      <w:r>
        <w:t>小慧举手表示有问题，我规定考试时都不准讲话，有问题要举手再由我过去解决，要严格遵守考场规矩。</w:t>
      </w:r>
    </w:p>
    <w:p>
      <w:r>
        <w:t>我走到小慧身边：「什么问题？」「老师，可不可以去上厕所？」「刚下课你跑去哪？怎么现在要上厕所？」我有点不愉快地问道。</w:t>
      </w:r>
    </w:p>
    <w:p>
      <w:r>
        <w:t>「老师，可不可以啦？快点啦！」「去！赶快回来把考卷写完！」小慧一溜烟地往门外跑去，我顺便看了一下她桌上的考卷，天啊！在检讨时根本没在听嘛！有一半以上都不会做！等下她回来非好好骂一顿不可。</w:t>
      </w:r>
    </w:p>
    <w:p>
      <w:r>
        <w:t>过了六七分钟不见她踪影，厕所就在教室门外而已，怎么这么久？我疑惑地走到教室外的厕所门外。</w:t>
      </w:r>
    </w:p>
    <w:p>
      <w:r>
        <w:t>「小慧，你在干什么？不赶快出来写考卷？」门里传来小慧的声音「老师啊，帮我拿卫生纸一下啦，我忘了带了。」真是败给她了，现在的学生实在是……我拿了卫生纸後回到厕所门边侧着身子道：「卫生纸拿来了。」我本来是想说她会把门开个缝，所以我侧着身把卫生递给她，哪知她竟将门整个打开，我当场愣住，小慧的内裤退到脚边，坐在马桶上，裙子整个掀到胸前用手夹着，她一手拿过我手上的卫生纸，门也没关，分开几张卫生纸摺叠後，往她私处擦拭，我目不转睛地看清楚她的私处，阴唇不算厚，稚嫩的阴道口没有任何的毛，这样的状况是我未能料想到的，我的阴茎急速地充血。</w:t>
      </w:r>
    </w:p>
    <w:p>
      <w:r>
        <w:t>小慧把擦过的卫生纸丢到旁边的垃圾桶後，我舔了一下乾涩的嘴唇，走进洗手间然後说：「你这样有没有擦乾净啊？没擦乾净不卫生。」我把她剩下没用的卫生纸接在手里折了一下，小慧还是坐在马桶上，我走到她旁边後左手扶着她肩上，右手拿着卫生纸就去擦拭她的私处，她也没有反抗，就看着我帮她擦拭。当然事实上她刚就已擦乾了，我的手松开了卫生纸，用右手中指轻抚着她的阴核，刚一触时我感觉到她肩头震了一下，我的手继续抚弄着阴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