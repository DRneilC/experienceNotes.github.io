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【美女&amp;amp;amp;amp;amp;amp;#39;梨沙&amp;amp;amp;amp;amp;amp;#</w:t>
      </w:r>
    </w:p>
    <w:p>
      <w:r>
        <w:t>ＰＡＲＴ１</w:t>
      </w:r>
    </w:p>
    <w:p>
      <w:r>
        <w:t>９月中旬的某一天。</w:t>
      </w:r>
    </w:p>
    <w:p>
      <w:r>
        <w:t>原味衣物店铺中，二个男人和二个女高 中生在交谈着。</w:t>
      </w:r>
    </w:p>
    <w:p>
      <w:r>
        <w:t>‘那个，今天只是稍微问一下.这个女的，应该能卖很高价吧？’</w:t>
      </w:r>
    </w:p>
    <w:p>
      <w:r>
        <w:t>其中一个女高 中生这么说着，拿出了一张照片。</w:t>
      </w:r>
    </w:p>
    <w:p>
      <w:r>
        <w:t>店员们看着照片。</w:t>
      </w:r>
    </w:p>
    <w:p>
      <w:r>
        <w:t>‘哦，短发美少女！拜托这女的，超可爱的不是。.这女的，真的说要卖原味衣物吗？’</w:t>
      </w:r>
    </w:p>
    <w:p>
      <w:r>
        <w:t>‘非常清纯又乖巧的脸孔啊，我受不了啦.不管出多少，务必要介绍给我啊，雪乃酱！’</w:t>
      </w:r>
    </w:p>
    <w:p>
      <w:r>
        <w:t>‘讨厌啦，兴奋什么啊。这么乖巧的女孩子不可能做这种事的吧。’</w:t>
      </w:r>
    </w:p>
    <w:p>
      <w:r>
        <w:t>‘就是啊，而且这女的，可是我们学校的学生会长喔。成绩也几乎都是最好的。’</w:t>
      </w:r>
    </w:p>
    <w:p>
      <w:r>
        <w:t>二个女高 中生冷淡的说道。男人们被照片中的少女吸引住了眼球没有感觉不高兴。</w:t>
      </w:r>
    </w:p>
    <w:p>
      <w:r>
        <w:t>‘学、学生会长？！什ー么嘛，耍人啊。但是，要说看起来，有点刚强的感觉.这样的女人堕落的话，会很有意思吧.’’</w:t>
      </w:r>
    </w:p>
    <w:p>
      <w:r>
        <w:t>‘咦ー，Ｋ大附属高中的学生会长头脑又好，这女的.绝对还是处女啊，下流的事什么也不知道的脸孔.好想让她沉溺在快感里啊.太可惜啦.’</w:t>
      </w:r>
    </w:p>
    <w:p>
      <w:r>
        <w:t>男人们很明显地死心道。</w:t>
      </w:r>
    </w:p>
    <w:p>
      <w:r>
        <w:t>‘真是的，什么嘛。所以才说要商量的不是吗。什么嘛，真气人。’</w:t>
      </w:r>
    </w:p>
    <w:p>
      <w:r>
        <w:t>‘可以回家了吧，雪乃酱’</w:t>
      </w:r>
    </w:p>
    <w:p>
      <w:r>
        <w:t>“哎呀哎呀，雪乃酱和小绿酱也是很可爱的唷”，男人们极力安抚之后，二人才好不容易进入主题。</w:t>
      </w:r>
    </w:p>
    <w:p>
      <w:r>
        <w:t>.１０分钟后。听到男人们对商量的提案少女们的眼睛亮了起来。</w:t>
      </w:r>
    </w:p>
    <w:p>
      <w:r>
        <w:t>‘哦哦，这个，太好玩了！那个梨沙酱会变成怎样的表情，好想看一看呀（笑）’</w:t>
      </w:r>
    </w:p>
    <w:p>
      <w:r>
        <w:t>‘反正就是要，在全校学生面前让她尽可能丢脸。那女人的，那张身为品行方正的学生会长非常正经的脸孔想到就让人想吐呢。’</w:t>
      </w:r>
    </w:p>
    <w:p>
      <w:r>
        <w:t>----------☆☆☆--------------------------☆☆☆-----------------------------☆☆☆------------</w:t>
      </w:r>
    </w:p>
    <w:p>
      <w:r>
        <w:t>谷村梨沙，是私立Ｋ大附属高中２年１组的学生。可以说和偶像相当的可爱美貌和短发非常相配，理智的眼睛让人印象深刻的美少女。</w:t>
      </w:r>
    </w:p>
    <w:p>
      <w:r>
        <w:t>而且，梨沙的魅力不只是容貌而已，和８０、５８、８３的身材互相配合，从男生那里获得了压倒性的人气。不过，梨沙本人很讨厌被人用外貌评价，１年级的学园祭的时候被周围的人劝邀去参加选美比赛，很顽固的坚决拒绝了。运动神经也很超群，在所属的篮球部从１年级生开始就加入正式队员了。</w:t>
      </w:r>
    </w:p>
    <w:p>
      <w:r>
        <w:t>而且，头脑清晰的梨沙成绩也很优秀，校内模考经常能进入全学年前５名，升入附属的Ｋ大学是不用说的，连进入难考的英文学科也可以说确定可以考上了。</w:t>
      </w:r>
    </w:p>
    <w:p>
      <w:r>
        <w:t>此外，让梨沙的人气进一步升高的是，虽然拥有美貌和头脑，却绝不骄傲自满，对什么人都是很亲切的对待的明朗性格。不过这也让，许多男孩子产生误会，因此拒绝交往要求的事光是高中就已经达到２０人以上。梨沙是Ｋ大附属中学的升学班，班上流传着如果连中学时代也包含在内的话人数已有５０人了。</w:t>
      </w:r>
    </w:p>
    <w:p>
      <w:r>
        <w:t>几乎没有缺点的梨沙，很不擅长拿捏与男孩子的距离，只是想一般的对待的男孩子会突然表现出好意，感觉下流的眼神好像在盯着自己的胸部屁股和大腿，十分的困扰。</w:t>
      </w:r>
    </w:p>
    <w:p>
      <w:r>
        <w:t>清纯可爱的美貌和知性兼备，性格良好又不胆小的梨沙，即使本人没有意愿在高 中生涯里还是被选为班长。而且，到了２年级的７月，半强制的被提为学生会长的候选人，又以压倒性的得票当选。</w:t>
      </w:r>
    </w:p>
    <w:p>
      <w:r>
        <w:t>----------☆☆☆--------------------------☆☆☆-----------------------------☆☆☆------------</w:t>
      </w:r>
    </w:p>
    <w:p>
      <w:r>
        <w:t>到了９月，用强烈的口吻说道。</w:t>
      </w:r>
    </w:p>
    <w:p>
      <w:r>
        <w:t>‘呃，虽然你的心情我非常能理解。但是调查之后，这个网站是在某个非洲的独裁国家的伺服器上架设的，和我国并无邦交。’</w:t>
      </w:r>
    </w:p>
    <w:p>
      <w:r>
        <w:t>富田神经质地调整眼镜的位置。</w:t>
      </w:r>
    </w:p>
    <w:p>
      <w:r>
        <w:t>‘一般的学生应该不可能做到这种程度，仔细看看的话，这里.’</w:t>
      </w:r>
    </w:p>
    <w:p>
      <w:r>
        <w:t>富田指的地方是，写着</w:t>
      </w:r>
    </w:p>
    <w:p>
      <w:r>
        <w:t>“想要露出脸孔的照片和更加刺激的图片?影片的话来这里”</w:t>
      </w:r>
    </w:p>
    <w:p>
      <w:r>
        <w:t>的连结点，点击这个连结点后，就会连到刚才提到的‘菖蒲堂’的网站。</w:t>
      </w:r>
    </w:p>
    <w:p>
      <w:r>
        <w:t>怎么一回事.斜看了一眼这么说的梨沙，柏原开口说道。</w:t>
      </w:r>
    </w:p>
    <w:p>
      <w:r>
        <w:t>‘这个网站我也知道。是暑假时一个男生发现的，很快就流传开来。大概，全校的所有男生都知道了。’</w:t>
      </w:r>
    </w:p>
    <w:p>
      <w:r>
        <w:t>‘怎、怎么会.太过份了’</w:t>
      </w:r>
    </w:p>
    <w:p>
      <w:r>
        <w:t>梨沙无语了。其实，梨沙今天开始一直感觉到有比往常更多的男生的视线缠绕在身体上的感觉。</w:t>
      </w:r>
    </w:p>
    <w:p>
      <w:r>
        <w:t>‘那么说来，在刚才的投票区，进行投票的是.’</w:t>
      </w:r>
    </w:p>
    <w:p>
      <w:r>
        <w:t>‘嗯，是我们的学生吧，真是惭愧。这也说明知道个人姓名和特征的原因。’</w:t>
      </w:r>
    </w:p>
    <w:p>
      <w:r>
        <w:t>富田淡淡的说着，点击了刚才投票区后按下刷新的按钮。</w:t>
      </w:r>
    </w:p>
    <w:p>
      <w:r>
        <w:t>‘打开了.咦，呀、呀啊！’</w:t>
      </w:r>
    </w:p>
    <w:p>
      <w:r>
        <w:t>梨沙不由得尖叫起来。</w:t>
      </w:r>
    </w:p>
    <w:p>
      <w:r>
        <w:t>那上面，张贴了３张梨沙的照片。标题上，写着“快报！那位Ｋ大附属高中的美少女学生会长的冲击照片！”，，以学生会长的立场，发送了邮件要求停止向Ｋ大附属高中的女生收购内裤的行为，并且删除偷拍的照片。</w:t>
      </w:r>
    </w:p>
    <w:p>
      <w:r>
        <w:t>这一天晚上。梨沙好几次连上地下网站，但是网页并没有删除，不过讨厌的照片也没有增加。梨沙咬牙切齿的躺进棉被里。</w:t>
      </w:r>
    </w:p>
    <w:p>
      <w:r>
        <w:t>但是，第二天的上课中，不断出现在桌底下看手机的男生。而且，还不停在画面和梨沙之间来回观望。（难道说.）忧心忡忡的梨沙，忍不住自己连上了地下网站。</w:t>
      </w:r>
    </w:p>
    <w:p>
      <w:r>
        <w:t>‘呀、呀啊啊’</w:t>
      </w:r>
    </w:p>
    <w:p>
      <w:r>
        <w:t>梨沙不由得发出尖叫，成为教室里注目的焦点。</w:t>
      </w:r>
    </w:p>
    <w:p>
      <w:r>
        <w:t>‘非、非常抱歉’</w:t>
      </w:r>
    </w:p>
    <w:p>
      <w:r>
        <w:t>梨沙慌张地向老师道歉。</w:t>
      </w:r>
    </w:p>
    <w:p>
      <w:r>
        <w:t>网站上面，又贴了３张梨沙的照片。第１张是，带着笑容拉开裙子，把三角裤完全露出的照片。第２张是，自己拉开衬衫露出纯白蕾丝胸罩的照片。第３张是，可爱的制服上２个，胯下１个的剪开了圆孔，让两边的乳房和耻毛裸露出来的照片。上面还写着，“为响应好评，提供梨沙酱的合成服务！想要其他图片的人，请发邮件写上希望的画面！”这样的标题。</w:t>
      </w:r>
    </w:p>
    <w:p>
      <w:r>
        <w:t>之后一直到放学，梨沙不得不承受一身奇怪的视线渡过。对梨沙来说真正难过的，不是男生充满欲望的视线，而是女生们私下里说的话。</w:t>
      </w:r>
    </w:p>
    <w:p>
      <w:r>
        <w:t>‘呐呐看了吗，那张照片？’</w:t>
      </w:r>
    </w:p>
    <w:p>
      <w:r>
        <w:t>‘看了看了。听说是合成的吧，那个。但是，做得真好呢，好像真的。’</w:t>
      </w:r>
    </w:p>
    <w:p>
      <w:r>
        <w:t>‘就算是合成的，那里的毛被男生看见这种事，如果是我的话会羞耻得不敢到学校来吧。’</w:t>
      </w:r>
    </w:p>
    <w:p>
      <w:r>
        <w:t>‘但是，说不定，很高兴呢，那女的。被男孩子注视着很开心不是？’</w:t>
      </w:r>
    </w:p>
    <w:p>
      <w:r>
        <w:t>‘可能喔。学生会长之类的，如果没有强烈的自我表现欲望是做不来的呢。’</w:t>
      </w:r>
    </w:p>
    <w:p>
      <w:r>
        <w:t>‘而且，男生们说了喔。加入特别会员的话，可以看到更多更刺激的照片喔。确定，全裸的超精细等身大的合成照片是有的喔！而且还有，更ー色情的东西喔（笑）’</w:t>
      </w:r>
    </w:p>
    <w:p>
      <w:r>
        <w:t>‘好过份ー，那么，果然，含着那个之类的也有吧？’</w:t>
      </w:r>
    </w:p>
    <w:p>
      <w:r>
        <w:t>‘男生们说是３Ｐ喔。用狗爬姿势，从前面和后面，那样。’</w:t>
      </w:r>
    </w:p>
    <w:p>
      <w:r>
        <w:t>‘讨厌啦，那样梨沙酱，太可怜了！就算是合成的，也太羞耻了（笑）’</w:t>
      </w:r>
    </w:p>
    <w:p>
      <w:r>
        <w:t>.</w:t>
      </w:r>
    </w:p>
    <w:p>
      <w:r>
        <w:t>女生们坏心眼地，故意用梨沙刚好能听见的声音说着，欣赏梨沙因为屈辱而颤抖的表情。</w:t>
      </w:r>
    </w:p>
    <w:p>
      <w:r>
        <w:t>‘我、我受够了.为什么，我要被说到这种地步呢。’</w:t>
      </w:r>
    </w:p>
    <w:p>
      <w:r>
        <w:t>放学后的学生会办公室里，果然连梨沙也说出软弱的话。</w:t>
      </w:r>
    </w:p>
    <w:p>
      <w:r>
        <w:t>‘我，为了大家着想，才决定向原味衣物店铺宣战的.可是男生们高兴的看着我的下流照片，女生们坏心眼的故意大声说着让人不舒服的话.’</w:t>
      </w:r>
    </w:p>
    <w:p>
      <w:r>
        <w:t>‘抱歉啊，梨沙酱。真的很难受吧。’</w:t>
      </w:r>
    </w:p>
    <w:p>
      <w:r>
        <w:t>３组的副班长纪子用同情的口气说道。</w:t>
      </w:r>
    </w:p>
    <w:p>
      <w:r>
        <w:t>‘但是，支持梨沙酱的学生不管男生女生都有很多喔。.呐，不能再稍微，努力一下吗？’</w:t>
      </w:r>
    </w:p>
    <w:p>
      <w:r>
        <w:t>‘说、说得没错.我，不该这样想。’</w:t>
      </w:r>
    </w:p>
    <w:p>
      <w:r>
        <w:t>好友发自内心的鼓励让梨沙恢复了一点精神。</w:t>
      </w:r>
    </w:p>
    <w:p>
      <w:r>
        <w:t>‘但是，该怎么办.连网站的营运者也还搞不清楚.’</w:t>
      </w:r>
    </w:p>
    <w:p>
      <w:r>
        <w:t>‘那个啊，我有一个想法.’</w:t>
      </w:r>
    </w:p>
    <w:p>
      <w:r>
        <w:t>副学生会长的柏原犹豫不决的说道。</w:t>
      </w:r>
    </w:p>
    <w:p>
      <w:r>
        <w:t>‘虽然有点危险，但是顺利的话，我想能一口气击溃原味衣物店铺.’</w:t>
      </w:r>
    </w:p>
    <w:p>
      <w:r>
        <w:t>柏原的建议是这样的。梨沙亲自到原味衣物店铺去，提出想买自己的三角裤，对方同意收款的话那一刻起就算违反条例，立刻通报警察。梨沙说明身为学校的学生会长进行伪装调查的话，应该不会被追究。而且，进入店内调查的话，也可能发现地下网站的营运证据，也能将之击溃.</w:t>
      </w:r>
    </w:p>
    <w:p>
      <w:r>
        <w:t>对于柏原提出的貌似合理的作战，梨沙一时陷入沉默。</w:t>
      </w:r>
    </w:p>
    <w:p>
      <w:r>
        <w:t>（原味衣物店铺的话，会有很多下流的男人吧.而且是一个人独自潜入.）</w:t>
      </w:r>
    </w:p>
    <w:p>
      <w:r>
        <w:t>ＰＡＲＴ３</w:t>
      </w:r>
    </w:p>
    <w:p>
      <w:r>
        <w:t>体会到梨沙的心情，纪子向柏原质问道。</w:t>
      </w:r>
    </w:p>
    <w:p>
      <w:r>
        <w:t>‘确实，是有条例规定不得向未满１８岁的女孩子购买内裤.为了取得违反条例的证据，梨沙必须，到那家菖蒲堂去，出售内裤对吧？’</w:t>
      </w:r>
    </w:p>
    <w:p>
      <w:r>
        <w:t>‘嗯。而且，为了羞辱梨沙，可能会要求在现场脱下呢。’</w:t>
      </w:r>
    </w:p>
    <w:p>
      <w:r>
        <w:t>柏原淡淡的说完后，“给我等一下柏原”，纪子变了脸色。但是，柏原轻轻抬起手制止了纪子，继续说道。</w:t>
      </w:r>
    </w:p>
    <w:p>
      <w:r>
        <w:t>‘所以，穿着２件内裤去如何呢？此外，除我之外，１组的副班长内藤，和３组的班长元木，总之２年级的学生会成员的３个男生，会先以客人的形式进入店中。有什么的话绝对会保护好梨沙。店的附近有派出所，纪子就在那附近等着。有万一的时候立刻去叫警察。’</w:t>
      </w:r>
    </w:p>
    <w:p>
      <w:r>
        <w:t>‘.原来如此，不愧是学年第一的秀才呢。但是，这样的话，请其他女孩子去做不就好了吗？’</w:t>
      </w:r>
    </w:p>
    <w:p>
      <w:r>
        <w:t>纪子虽然佩服却还是提出质疑。</w:t>
      </w:r>
    </w:p>
    <w:p>
      <w:r>
        <w:t>‘啊啊，其实这件事，昨天已经请其他女生去做过了。但是因为被怀疑是同伙，店家说暂时不会向我们学校的女孩子买货品了。’</w:t>
      </w:r>
    </w:p>
    <w:p>
      <w:r>
        <w:t>柏原说道，那位女生是和梨沙同班的宫田雪乃。而且，这个提案，原本也是雪乃提案的。从幼稚园的升学班开始就几乎不曾用功过，还是确实靠父母的关系才能内部升学，轻视认真用功的学生又爱玩的雪乃，很明显和梨沙等人是合不来的。</w:t>
      </w:r>
    </w:p>
    <w:p>
      <w:r>
        <w:t>‘.但是，我想梨沙本人去的话，绝对还是会买的。’</w:t>
      </w:r>
    </w:p>
    <w:p>
      <w:r>
        <w:t>柏原这么说完，向门口叫道。</w:t>
      </w:r>
    </w:p>
    <w:p>
      <w:r>
        <w:t>‘喂，可以进来了。马上要出发了。’</w:t>
      </w:r>
    </w:p>
    <w:p>
      <w:r>
        <w:t>说这句话的同时门打开了，２年１组的副班长内藤和２年３组的班长元木走了进来。</w:t>
      </w:r>
    </w:p>
    <w:p>
      <w:r>
        <w:t>‘梨沙，我们绝对是站在你这边的。’</w:t>
      </w:r>
    </w:p>
    <w:p>
      <w:r>
        <w:t>‘昨天也去过了已经很熟悉了。绝对没问题的。今天以内就要让那个可笑的网站倒闭。’</w:t>
      </w:r>
    </w:p>
    <w:p>
      <w:r>
        <w:t>二人带着笑容对梨沙说道。</w:t>
      </w:r>
    </w:p>
    <w:p>
      <w:r>
        <w:t>‘谢、谢谢你们，内藤君、元木君.’</w:t>
      </w:r>
    </w:p>
    <w:p>
      <w:r>
        <w:t>轻轻鞠躬的梨沙，隐藏起内心的疑虑。柏原也好内藤也好元木也好，全都向自己告白过，却被拒绝了。这３个人假装是客人进入现场这种事.虽然说会穿２件内裤，但是想到要让同学年的３个男生观看自己脱下三角裤的场面，梨沙就觉得有些忧虑。</w:t>
      </w:r>
    </w:p>
    <w:p>
      <w:r>
        <w:t>然后，一行共计５人，首先顺便去了车站附近的商店。是为了购买梨沙穿的内裤。在这里柏原也下了一些小指示，买来穿在外面的三角裤要大一点厚一点的纯白布料。然后，穿在里面的三角裤要尽可能小一点薄一点的纯白布料，现在穿着的三角裤则不使用，等等事项。这是为了，万一，脱三角裤时拉起裙子，也不会暴露穿了２件三角裤而做的指示。</w:t>
      </w:r>
    </w:p>
    <w:p>
      <w:r>
        <w:t>梨沙和纪子选购三角裤，换穿的期间，３个男生也换上了便服。然后，到达了离原味衣物店铺最近的车站后，３个男生把大大的背包寄放在收费保管箱里。慢慢走到店门口，再次确认计划之后，行动开始了。３个男生会算准时间分批进入店内，隔一段时间会打通梨沙的手机响一声。纪子和梨沙互相点点头，纪子走向派出所的方向，梨沙，开始走下在地下一楼的商店前的楼梯。</w:t>
      </w:r>
    </w:p>
    <w:p>
      <w:r>
        <w:t>走下楼梯后，眼前是写着‘菖蒲堂’的冰冷大门。</w:t>
      </w:r>
    </w:p>
    <w:p>
      <w:r>
        <w:t>（好了，进去吧。）用力深呼吸之后，压抑住内心的不安，梨沙推开了大门。</w:t>
      </w:r>
    </w:p>
    <w:p>
      <w:r>
        <w:t>里面是小小的办公室各种商品凌乱的摆放着。装在塑胶袋里的三角裤和分别附上的照片，以制服、全裸女子被捆绑的照片，嘴唇吸着肉棒的照片，轮干场面的照片，等等淫猥封面的ＤＶＤ.和现场格调不合的清纯美少女的登场，店里的男人们一齐将视线投射过去。除了先进入的学生会的３个男生外，还有２名店员，３名客人，共计８人的视线传来，梨沙不由得退缩了一下。拼命忍住想逃回去的想法，梨沙走向收银台。</w:t>
      </w:r>
    </w:p>
    <w:p>
      <w:r>
        <w:t>‘哎呀，欢迎光临菖蒲堂。谷村梨沙酱本人到访有何贵干呢？抗议标语的话已经贴在那里了喔。’</w:t>
      </w:r>
    </w:p>
    <w:p>
      <w:r>
        <w:t>店员如此说着指向墙壁。</w:t>
      </w:r>
    </w:p>
    <w:p>
      <w:r>
        <w:t>梨沙看过去，墙壁上贴着梨沙等人送来的抗议标语。但是紧贴在旁的是，梨沙水滴三角裤实物大的照片，和露出内裤和屁股的合成照片，还有全裸的等身大合成照片也贴在一旁。</w:t>
      </w:r>
    </w:p>
    <w:p>
      <w:r>
        <w:t>‘啊，顺便就把那一带当成你的专用专栏了。胸部和那里，这种感觉对吗？啊，这样正好就这样别动喔。’</w:t>
      </w:r>
    </w:p>
    <w:p>
      <w:r>
        <w:t>这么说着，迅速拿出数位相机按下快门。</w:t>
      </w:r>
    </w:p>
    <w:p>
      <w:r>
        <w:t>‘喔喔，顺利拍到了，梨沙酱本人来店纪念照片！如何，和等身大的裸体照片并排拍照的心情是？’</w:t>
      </w:r>
    </w:p>
    <w:p>
      <w:r>
        <w:t>‘给、给我等一下，请适可而止呀.’</w:t>
      </w:r>
    </w:p>
    <w:p>
      <w:r>
        <w:t>梨沙说到这里，店里一个客人放下书，咳嗽起来。</w:t>
      </w:r>
    </w:p>
    <w:p>
      <w:r>
        <w:t>梨沙立刻明白那是，柏原的（忍耐，别生气）的信号。为了卖三角裤而来的，如果因为一点嘲弄就生气不是太不自然了吗.</w:t>
      </w:r>
    </w:p>
    <w:p>
      <w:r>
        <w:t>‘那、那个，今天是想来卖东西的.’</w:t>
      </w:r>
    </w:p>
    <w:p>
      <w:r>
        <w:t>‘咦，没说错吧？这是吹的什么风啊。’</w:t>
      </w:r>
    </w:p>
    <w:p>
      <w:r>
        <w:t>店员用毫不松懈的眼神看着梨沙。</w:t>
      </w:r>
    </w:p>
    <w:p>
      <w:r>
        <w:t>‘那么，要卖什么呢？’</w:t>
      </w:r>
    </w:p>
    <w:p>
      <w:r>
        <w:t>感觉到店里的客人的好奇的视线集中到自己身上，梨沙的脚开始发抖。</w:t>
      </w:r>
    </w:p>
    <w:p>
      <w:r>
        <w:t>（没问题的。有什么事的话，大家都会来保护我的）</w:t>
      </w:r>
    </w:p>
    <w:p>
      <w:r>
        <w:t>‘那、那个，来卖，内、内裤。’</w:t>
      </w:r>
    </w:p>
    <w:p>
      <w:r>
        <w:t>男人们的视线感觉似乎更加灼热了。</w:t>
      </w:r>
    </w:p>
    <w:p>
      <w:r>
        <w:t>‘咦，那个，Ｋ大附属高中的学生会长的美少女大小姐，来卖新鲜内裤吗？’</w:t>
      </w:r>
    </w:p>
    <w:p>
      <w:r>
        <w:t>男店员故意用煽起梨沙羞耻的说法。</w:t>
      </w:r>
    </w:p>
    <w:p>
      <w:r>
        <w:t>‘.是、是的.’</w:t>
      </w:r>
    </w:p>
    <w:p>
      <w:r>
        <w:t>梨沙咬着嘴唇点点头。（到他们肯买为止都要忍耐啊。）</w:t>
      </w:r>
    </w:p>
    <w:p>
      <w:r>
        <w:t>‘那样的话，有名的谷村梨沙酱的三角裤的话，确实无论如何都想要呢.那么，要卖多少呢？’</w:t>
      </w:r>
    </w:p>
    <w:p>
      <w:r>
        <w:t>店员依旧带着狐疑的眼神问道。</w:t>
      </w:r>
    </w:p>
    <w:p>
      <w:r>
        <w:t>‘咦，卖多少.’</w:t>
      </w:r>
    </w:p>
    <w:p>
      <w:r>
        <w:t>梨沙心里有些小挫败。因为这些事，压根就没想到过。但是，不知道行情就来卖东西是很不自然的。这是在测试，我是不是真心想卖吗.但是说太高被拒绝反倒麻烦了.</w:t>
      </w:r>
    </w:p>
    <w:p>
      <w:r>
        <w:t>‘三、三千元.’</w:t>
      </w:r>
    </w:p>
    <w:p>
      <w:r>
        <w:t>虽然开出刚才的买价一千元的三倍，但是旁观的男人们还是失笑起来。</w:t>
      </w:r>
    </w:p>
    <w:p>
      <w:r>
        <w:t>‘咦，三千元就好吗？’</w:t>
      </w:r>
    </w:p>
    <w:p>
      <w:r>
        <w:t>男店员讥讽似的说道。但是，沉默片刻之后，又像确认似的问道。</w:t>
      </w:r>
    </w:p>
    <w:p>
      <w:r>
        <w:t>‘真的，是你现在穿的，新鲜的三角裤要拿来卖吗？’</w:t>
      </w:r>
    </w:p>
    <w:p>
      <w:r>
        <w:t>梨沙点点头，“哦哦”，心底轻轻欢呼着。</w:t>
      </w:r>
    </w:p>
    <w:p>
      <w:r>
        <w:t>‘那么，要卖新鲜三角裤的话，就要把现在穿的三角裤在现场脱下来这件事，当然也清楚吧？’</w:t>
      </w:r>
    </w:p>
    <w:p>
      <w:r>
        <w:t>店员说道。</w:t>
      </w:r>
    </w:p>
    <w:p>
      <w:r>
        <w:t>‘.是、是的.’</w:t>
      </w:r>
    </w:p>
    <w:p>
      <w:r>
        <w:t>果然是这样，梨沙觉悟地说道。（没办法，只好再忍耐一下了。）</w:t>
      </w:r>
    </w:p>
    <w:p>
      <w:r>
        <w:t>‘那么，脱下之前，要让我们拍摄三角裤穿在身上的模样这种常识，也没问题吧？’</w:t>
      </w:r>
    </w:p>
    <w:p>
      <w:r>
        <w:t>店员狡猾地说道。其实没有这种常识。</w:t>
      </w:r>
    </w:p>
    <w:p>
      <w:r>
        <w:t>‘.咦？’</w:t>
      </w:r>
    </w:p>
    <w:p>
      <w:r>
        <w:t>想着糟了，梨沙不由得反问道。</w:t>
      </w:r>
    </w:p>
    <w:p>
      <w:r>
        <w:t>‘就是说，把裙子翻起来，让我们拍摄确实是梨沙酱穿着的证据。要脱的时候就可以放下裙子了。’</w:t>
      </w:r>
    </w:p>
    <w:p>
      <w:r>
        <w:t>‘呃、咦.’</w:t>
      </w:r>
    </w:p>
    <w:p>
      <w:r>
        <w:t>在卑劣的男人们面前翻起裙子露出三角裤ーーー这对才１６岁，还没有和男生交往经验的女孩子来说是无法想像的行为。</w:t>
      </w:r>
    </w:p>
    <w:p>
      <w:r>
        <w:t>‘无、无论如何，不翻开就不行，是吗.’</w:t>
      </w:r>
    </w:p>
    <w:p>
      <w:r>
        <w:t>‘很抱歉，做不到这点的话是不会买的喔。’</w:t>
      </w:r>
    </w:p>
    <w:p>
      <w:r>
        <w:t>店员很直接地说道。</w:t>
      </w:r>
    </w:p>
    <w:p>
      <w:r>
        <w:t>‘虽然可惜，但是还是可以拿你的偷拍照片和合成照片来卖钱。你的３Ｐ合成照片，正是人气热卖中呢。连肛门都清晰可见的照片，你想看看吗？’</w:t>
      </w:r>
    </w:p>
    <w:p>
      <w:r>
        <w:t>‘.我、我知道了。我、我做.’</w:t>
      </w:r>
    </w:p>
    <w:p>
      <w:r>
        <w:t>梨沙羞耻得满脸通红的挤出声音道。难得有击倒这里的机会出现在眼前，不能就这么逃了。</w:t>
      </w:r>
    </w:p>
    <w:p>
      <w:r>
        <w:t>‘那么，到这里来。’</w:t>
      </w:r>
    </w:p>
    <w:p>
      <w:r>
        <w:t>梨沙，被带到收银台后面连着的一个小房间里。</w:t>
      </w:r>
    </w:p>
    <w:p>
      <w:r>
        <w:t>（不、不要啊，怎么变成这样.）</w:t>
      </w:r>
    </w:p>
    <w:p>
      <w:r>
        <w:t>被监禁的恐怖感，让梨沙害怕的看向柏原。虽然要避免同伙关系暴露，不能随意转动视线，但是柏原也不是毫无办法。</w:t>
      </w:r>
    </w:p>
    <w:p>
      <w:r>
        <w:t>‘那、那个，我也想看看，拍摄的情况可以吗？’</w:t>
      </w:r>
    </w:p>
    <w:p>
      <w:r>
        <w:t>柏原若无其事地向店员说道。</w:t>
      </w:r>
    </w:p>
    <w:p>
      <w:r>
        <w:t>‘我也是梨沙酱的粉丝。要收费的话我也愿意付钱。’</w:t>
      </w:r>
    </w:p>
    <w:p>
      <w:r>
        <w:t>‘啊，是吗？果然，是会想看看呢。’</w:t>
      </w:r>
    </w:p>
    <w:p>
      <w:r>
        <w:t>店员用热情的声音说道。</w:t>
      </w:r>
    </w:p>
    <w:p>
      <w:r>
        <w:t>‘可以啊。做为有名的梨沙酱造访的纪念，就特别免费服务一次吧。其他的客人也请进吧。’</w:t>
      </w:r>
    </w:p>
    <w:p>
      <w:r>
        <w:t>小房间的中央，并排着２台专业用的大型摄影机。然后，摄影机对准了站在舞台上的梨沙，其他的８人也在最近距离注视着梨沙。</w:t>
      </w:r>
    </w:p>
    <w:p>
      <w:r>
        <w:t>‘那么，梨沙酱，因为也要拍摄录像，一边用笑容自我介绍，一边翻开裙子吧。学校名和学年班级，还有你的全名，麻烦你了。’</w:t>
      </w:r>
    </w:p>
    <w:p>
      <w:r>
        <w:t>一边看着摄影机的取景框，店员中的一人业务式的说道。虽然录影是后来才说的，但是口气却不容反对。</w:t>
      </w:r>
    </w:p>
    <w:p>
      <w:r>
        <w:t>ＰＡＲＴ４</w:t>
      </w:r>
    </w:p>
    <w:p>
      <w:r>
        <w:t>和这句话同时，另１位店员控制墙上的开关，从四面八方有聚光灯照向梨沙。让人视线模糊的光和热袭向梨沙。</w:t>
      </w:r>
    </w:p>
    <w:p>
      <w:r>
        <w:t>梨沙的眼睛习惯后，看见站在摄影机旁的柏原。察觉到梨沙的视线，柏原隐密地点点头。</w:t>
      </w:r>
    </w:p>
    <w:p>
      <w:r>
        <w:t>（我、我知道的.非做，不可了呢.）黎沙面向摄影机，开口道。</w:t>
      </w:r>
    </w:p>
    <w:p>
      <w:r>
        <w:t>‘我是Ｋ大，附属高校，２年１组的，谷村，梨沙.’</w:t>
      </w:r>
    </w:p>
    <w:p>
      <w:r>
        <w:t>梨沙表情僵硬的这么说完后，害怕的将手往下伸，捏住裙摆。抬眼一看，发现８个男人的视线和２台摄影机都对准了自己羞耻的地方。（不、不要啊.）</w:t>
      </w:r>
    </w:p>
    <w:p>
      <w:r>
        <w:t>梨沙闭上眼睛，慢慢提起裙摆。然后，提起到能看到三角裤的三角地带的地方，就停下手开始喘息。</w:t>
      </w:r>
    </w:p>
    <w:p>
      <w:r>
        <w:t>‘这、这样，可以了吗.？’</w:t>
      </w:r>
    </w:p>
    <w:p>
      <w:r>
        <w:t>更羞耻的事情真的是不可能做到的了。而且，被发现穿了２件的话不知道会被做什么也很让人害怕。</w:t>
      </w:r>
    </w:p>
    <w:p>
      <w:r>
        <w:t>不管怎么看都和这种地方格格不入的清纯可爱美少女忍受耻辱露出内裤的模样，冲击的画面让应该看惯的男人的心被猛地抓住。梨沙美丽的脸孔染成通红紧紧闭着眼睛，感觉男人们的视线集中在胯下，双腿不禁喀哒喀哒的发抖.学生会的男生们也忘了使命，好像要把眼前的景象烙印在脑海中一样全力凝视着。</w:t>
      </w:r>
    </w:p>
    <w:p>
      <w:r>
        <w:t>然后，让梨沙满尝羞耻的滋味后，操作摄影机的店员说道。</w:t>
      </w:r>
    </w:p>
    <w:p>
      <w:r>
        <w:t>‘胡说什么啊，完全不行嘛，你在开玩笑吗！.首先，介绍的时候要带着微笑的笑容！然后年龄也是当然要说的吧。还有，拉起裙子时要开朗的笑着一口气拉起来。另外，裙子要完全拉起来，露出三角裤的全貌。这时候，要说“我是谷村梨沙，现在要在一群男人的面前脱下三角裤。请买下来吧。”。做到之前不会让你回去的啊！’</w:t>
      </w:r>
    </w:p>
    <w:p>
      <w:r>
        <w:t>严厉的气势，让其他客人吓呆了。一般，原味衣物的写真摄影时，负责摄影的一方都要尽力讨好。何况是偶像级的美少女虽然一脸快哭出来的表情却还是露出了内裤，这样应该ＯＫ了吧.那是店长，打算彻底玩弄送上门来的名门学校的美少女学生会长.３位客人感谢神让自己偶然来到这里。</w:t>
      </w:r>
    </w:p>
    <w:p>
      <w:r>
        <w:t>然后，学生会的３人，也对意外的发展感到困惑。不好对梨沙说，虽然也觉得写真摄影很突然，但是心里其实也有些期待的心情，这可是素人制作的另类色情录影带啊。虽然认为阻止比较好，但是告诉自己现在让交易成立是最优先的，于是３人决定先欣赏憧憬的美少女的脱衣舞。</w:t>
      </w:r>
    </w:p>
    <w:p>
      <w:r>
        <w:t>然后梨沙，在那之后被要求重覆了３次，好不容易得到ＯＫ的时候，已经变成用自己的手全力拉起裙子，三角裤的前面完全露出的模样。店长肩上扛着摄影机，恣意地将镜头贴近梨沙的胯下进行特写。“呜、呜嗯”的耻辱得不禁发出呻吟的梨沙的表情也没有遗漏的录影下来。</w:t>
      </w:r>
    </w:p>
    <w:p>
      <w:r>
        <w:t>（哈哈，有名的秀才学生会长的惨样啊。明明没那个意思却还走进这样的店来，把大人看得太简单了啊，大小姐。内裤被看到就这样羞耻了吗.在同班同学面前会更全力让你羞耻的，嘛，尽力让我们开心吧（笑））</w:t>
      </w:r>
    </w:p>
    <w:p>
      <w:r>
        <w:t>‘好，前面这样就可以了。那么接下来，向后转身，露出只有三角裤的屁股。然后一边充满弹力的摇晃，一边说“谷村梨沙的屁股，请仔细看看”。’</w:t>
      </w:r>
    </w:p>
    <w:p>
      <w:r>
        <w:t>不管怎么想都是不合理的命令，但是８个男人谁也没有反对的情况下，梨沙也无法抗拒。</w:t>
      </w:r>
    </w:p>
    <w:p>
      <w:r>
        <w:t>（拜托，柏原君、内藤君、元木君，说些什么呀。）若无其事的递去视线，却是谁也没有回应。不只如此，还把视线向钉在上面似的看着梨沙的三角裤，梨沙无力的垂下头。</w:t>
      </w:r>
    </w:p>
    <w:p>
      <w:r>
        <w:t>（就算，只转开眼睛也好啊.）</w:t>
      </w:r>
    </w:p>
    <w:p>
      <w:r>
        <w:t>梨沙放弃努力，背向观众，抓住裙子后方的裙摆，一瞬间迟疑后，一口气往上拉。</w:t>
      </w:r>
    </w:p>
    <w:p>
      <w:r>
        <w:t>‘谷、谷村，梨沙的屁股，请仔细看看.’</w:t>
      </w:r>
    </w:p>
    <w:p>
      <w:r>
        <w:t>这么说着，同时左右摇晃屁股。</w:t>
      </w:r>
    </w:p>
    <w:p>
      <w:r>
        <w:t>反对性的商品化的女高 中生大小姐，在男人们面前好像引诱似的摇晃只穿三角裤的屁股.包含同班同学在内，全体观众都目不转睛的盯着眼前的光景。</w:t>
      </w:r>
    </w:p>
    <w:p>
      <w:r>
        <w:t>‘.好，辛苦了。那么，差不多该要脱下来了。要领清楚吧。视线要看着摄影机，用想要引诱男人的感觉脱下来。台词也别忘了喔。’</w:t>
      </w:r>
    </w:p>
    <w:p>
      <w:r>
        <w:t>店长这么说着调整着摄影机。</w:t>
      </w:r>
    </w:p>
    <w:p>
      <w:r>
        <w:t>‘是、是的.’</w:t>
      </w:r>
    </w:p>
    <w:p>
      <w:r>
        <w:t>完全被命令的口气压制的梨沙，轻声的回答后，尽全力做出笑容注视摄影机的镜头。</w:t>
      </w:r>
    </w:p>
    <w:p>
      <w:r>
        <w:t>‘谷、谷村，梨沙，被男人看着，要脱下，三角裤了.’</w:t>
      </w:r>
    </w:p>
    <w:p>
      <w:r>
        <w:t>然后将手伸入裙子里，抓住三角裤的腰带。慎重的确认过只抓住外面的三角裤后，慢慢的往下拉。</w:t>
      </w:r>
    </w:p>
    <w:p>
      <w:r>
        <w:t>（呜、呜哇啊，好、好羞耻.）</w:t>
      </w:r>
    </w:p>
    <w:p>
      <w:r>
        <w:t>虽然说穿了２件，但是这对于１６岁的普通女高 中生来说还是太难受了。如果只有不认识的男人还好，但是平时在学校里会碰面的同班同学也在看着。</w:t>
      </w:r>
    </w:p>
    <w:p>
      <w:r>
        <w:t>（拜、拜托，不要用那种眼光看我啊.）一边忍受众人戳刺般的视线，梨沙将三角裤脱了下来。</w:t>
      </w:r>
    </w:p>
    <w:p>
      <w:r>
        <w:t>然后，终于脱下后，店长又给出指示。</w:t>
      </w:r>
    </w:p>
    <w:p>
      <w:r>
        <w:t>‘谷、谷村梨沙，现在没穿内裤唷.裙子底下，阴户整个露出来了.’</w:t>
      </w:r>
    </w:p>
    <w:p>
      <w:r>
        <w:t>一边这么说的同时，梨沙双脚张开比肩幅宽。然后，以这种姿势，进行体操的前屈和后屈。男人们的视线，很明显随着摇晃的裙摆毫不客气的盯着。</w:t>
      </w:r>
    </w:p>
    <w:p>
      <w:r>
        <w:t>（结、结束了.后面就剩下贩卖，了呢.）梨沙因为聚光灯的热度稍微出了些汗，这么说给自己听。</w:t>
      </w:r>
    </w:p>
    <w:p>
      <w:r>
        <w:t>‘这、这样就可以了吧.’</w:t>
      </w:r>
    </w:p>
    <w:p>
      <w:r>
        <w:t>梨沙逞强用尽可能平静的声音说道。</w:t>
      </w:r>
    </w:p>
    <w:p>
      <w:r>
        <w:t>但是，店长的话再次出人意外。</w:t>
      </w:r>
    </w:p>
    <w:p>
      <w:r>
        <w:t>‘嗯，三角裤这样就可以了。那么接下来，胸罩，也该脱了吧。.咦，惊讶什么？现在胸罩和三角裤不成套是不会买的，这是当然的吧。对吧？’</w:t>
      </w:r>
    </w:p>
    <w:p>
      <w:r>
        <w:t>最后的话，是对一般客人问的。当然３位客人立刻点头表示同意。</w:t>
      </w:r>
    </w:p>
    <w:p>
      <w:r>
        <w:t>‘怎、怎么会.’</w:t>
      </w:r>
    </w:p>
    <w:p>
      <w:r>
        <w:t>梨沙不由得无语了。已经拼命努力忍耐拍摄羞耻的影像了，现在竟然还要脱掉胸罩.但是，事到如今明白了也无济于事。</w:t>
      </w:r>
    </w:p>
    <w:p>
      <w:r>
        <w:t>（但是.胸罩只有.）当然，不可能穿２件，变成真的要脱下自己的新鲜内衣.那样的话，就是在男人们的注视下，变成没穿胸罩的状态.</w:t>
      </w:r>
    </w:p>
    <w:p>
      <w:r>
        <w:t>‘怎么了？可以脱三角裤，不能脱胸罩吗？太奇怪了吧，你。’</w:t>
      </w:r>
    </w:p>
    <w:p>
      <w:r>
        <w:t>店长完全可以任意摆布梨沙了。</w:t>
      </w:r>
    </w:p>
    <w:p>
      <w:r>
        <w:t>‘不愿意也可以喔。但是，三角裤是不会还你的喔。而且，现在拍摄的照片和影像，也随我们高兴怎么用，可以吗？’</w:t>
      </w:r>
    </w:p>
    <w:p>
      <w:r>
        <w:t>于是，事实上被逼入没有选择状态的梨沙，只能含着泪服从店长的命令。</w:t>
      </w:r>
    </w:p>
    <w:p>
      <w:r>
        <w:t>‘我是谷村梨沙，现在要脱胸罩了。胸围是８２的Ｃ罩杯.’</w:t>
      </w:r>
    </w:p>
    <w:p>
      <w:r>
        <w:t>不得不向摄影机说出胸围尺寸，梨沙羞耻的咬紧嘴唇。而本该担任护卫工作的３名同学，也完全以好色的视线看过来才是最难受的。</w:t>
      </w:r>
    </w:p>
    <w:p>
      <w:r>
        <w:t>‘那么，梨沙的胸罩，请好好地看看.’</w:t>
      </w:r>
    </w:p>
    <w:p>
      <w:r>
        <w:t>下定决心的梨沙，舞动着修长雪白的美丽手指，解开夏季制服的短袖衬衫上的钮扣。全部解开后，看着摄影机，慢慢拉开衬衫。淡粉红色的胸罩包覆的乳房隆起的模样缓缓出现在男人们眼前。</w:t>
      </w:r>
    </w:p>
    <w:p>
      <w:r>
        <w:t>这可是，偶像级的美少女令人垂涎的脱衣舞表演。而且，虽然只露出胸罩，这已经，比真的脱衣舞女把阴户完全露出的冲击更大了。</w:t>
      </w:r>
    </w:p>
    <w:p>
      <w:r>
        <w:t>‘不错哟，梨沙。感觉已经完全掌握要领了不是吗。’</w:t>
      </w:r>
    </w:p>
    <w:p>
      <w:r>
        <w:t>店长故意去掉尊称来挑起梨沙的屈辱。</w:t>
      </w:r>
    </w:p>
    <w:p>
      <w:r>
        <w:t>‘那么，就这样脱下胸罩。一边遮掩一边脱下也可以，别拖太久喔。’</w:t>
      </w:r>
    </w:p>
    <w:p>
      <w:r>
        <w:t>这完全是，原味衣物录影带的拍摄导演的口吻了。</w:t>
      </w:r>
    </w:p>
    <w:p>
      <w:r>
        <w:t>‘当然，要性感的请求。把摄影机当作恋人那样的投以视线。’</w:t>
      </w:r>
    </w:p>
    <w:p>
      <w:r>
        <w:t>‘是、是的.’</w:t>
      </w:r>
    </w:p>
    <w:p>
      <w:r>
        <w:t>高傲的美少女现在完全变得顺从了，脱下会妨碍的西式背心后，回到扣回去的衬衫钮扣上，将手滑入其中。</w:t>
      </w:r>
    </w:p>
    <w:p>
      <w:r>
        <w:t>‘接下来，梨沙脱下胸罩的场面，请仔细地欣赏.’</w:t>
      </w:r>
    </w:p>
    <w:p>
      <w:r>
        <w:t>很清楚一心想要一次就结束的梨沙，强迫自己的演技，但是平时清纯知性凛然的美少女展现不同的风貌，同学们都兴奋得不能自己。偶尔，求救般转来湿润的眼眸也让人受不了。于是，无视梨沙的期待，同学们完全沉醉在梨沙的痴态里。</w:t>
      </w:r>
    </w:p>
    <w:p>
      <w:r>
        <w:t>在狭小的房间中男人们的注视下，梨沙勉强在穿着衬衫的状态下脱下胸罩。</w:t>
      </w:r>
    </w:p>
    <w:p>
      <w:r>
        <w:t>‘我是谷村梨沙，脱掉了胸罩，现在，没穿胸罩唷。’</w:t>
      </w:r>
    </w:p>
    <w:p>
      <w:r>
        <w:t>一边这么说，梨沙一边将手在头后交扣。</w:t>
      </w:r>
    </w:p>
    <w:p>
      <w:r>
        <w:t>此时，“啊！”的全体男人在内心里呐喊。衬衫紧贴在梨沙因为聚光灯的热度而冒汗的身体上，双手在头后交扣之后，胸部更加向前挺出。梨沙美丽的乳房形状清楚的浮现，而且，连乳头也浮现出来。粉红色的乳晕也隐约地透视出来。</w:t>
      </w:r>
    </w:p>
    <w:p>
      <w:r>
        <w:t>‘很好呦，梨沙。很清楚男人喜欢的姿势呢。’</w:t>
      </w:r>
    </w:p>
    <w:p>
      <w:r>
        <w:t>店长的摄影机立刻特写梨沙无比羞耻的模样。</w:t>
      </w:r>
    </w:p>
    <w:p>
      <w:r>
        <w:t>‘那么，还有一句话，要说什么，知道吧？’</w:t>
      </w:r>
    </w:p>
    <w:p>
      <w:r>
        <w:t>‘是、是的.请尽情地观赏，梨沙的奶子吧.’</w:t>
      </w:r>
    </w:p>
    <w:p>
      <w:r>
        <w:t>梨沙这么说着，扭动上半身，摇晃起自己的乳房。</w:t>
      </w:r>
    </w:p>
    <w:p>
      <w:r>
        <w:t>ＰＡＲＴ５</w:t>
      </w:r>
    </w:p>
    <w:p>
      <w:r>
        <w:t>（这、这样就可以了吧。到这里，就结束了吧.快点让他们无法可说，要他们把影像删除.）</w:t>
      </w:r>
    </w:p>
    <w:p>
      <w:r>
        <w:t>这么想着看向柏原，却见他呆呆的盯着梨沙的上半身看。梨沙顺势往下一看，这才发现自己的痴态。</w:t>
      </w:r>
    </w:p>
    <w:p>
      <w:r>
        <w:t>‘不、不要啊，别、别看呀！’</w:t>
      </w:r>
    </w:p>
    <w:p>
      <w:r>
        <w:t>梨沙双手抱住胸部蹲了下去。</w:t>
      </w:r>
    </w:p>
    <w:p>
      <w:r>
        <w:t>但是，俯视着羞耻发抖的梨沙，沉默着的一般客人忍不住笑道。</w:t>
      </w:r>
    </w:p>
    <w:p>
      <w:r>
        <w:t>‘喂喂喂，说要我们尽情看奶子的人是你吧？尽ー情的，让我们看看吧（笑）’</w:t>
      </w:r>
    </w:p>
    <w:p>
      <w:r>
        <w:t>‘嗯嗯，适当的大小，漂亮的吊钟型，小巧的粉红色乳晕，尖尖突起的可爱乳头.真的是，让人很想看看的，最棒的奶子呢，梨沙酱。’</w:t>
      </w:r>
    </w:p>
    <w:p>
      <w:r>
        <w:t>‘但是一般，会为了卖胸罩连奶子都露出来给人看吗？真是，看到好东西了呢。’</w:t>
      </w:r>
    </w:p>
    <w:p>
      <w:r>
        <w:t>‘呜、呜呜’</w:t>
      </w:r>
    </w:p>
    <w:p>
      <w:r>
        <w:t>梨沙因为太羞耻而说不出话来。（太、太过份了，柏原君他们.为什么不告诉我呢.胸部变透明的事.）</w:t>
      </w:r>
    </w:p>
    <w:p>
      <w:r>
        <w:t>但是，俯视着因为冲击而发抖的梨沙的店长，嘴角露出微微的笑意并紧接着说道。</w:t>
      </w:r>
    </w:p>
    <w:p>
      <w:r>
        <w:t>‘辛苦了，梨沙酱，可爱的奶子，已经清楚的摄影下来罗。水滴三角裤的大小姐，原来连乳头也是可爱的粉红色呢（笑）’</w:t>
      </w:r>
    </w:p>
    <w:p>
      <w:r>
        <w:t>‘不、不要啊，那种事情，别说了.’</w:t>
      </w:r>
    </w:p>
    <w:p>
      <w:r>
        <w:t>就算知道马上就能删除，而且，还隔着衬衫，但是１６岁的女高 中生被摄影乳头不可以还保持平静。</w:t>
      </w:r>
    </w:p>
    <w:p>
      <w:r>
        <w:t>‘知道了，不会再说了。’</w:t>
      </w:r>
    </w:p>
    <w:p>
      <w:r>
        <w:t>此时店长转过话头。</w:t>
      </w:r>
    </w:p>
    <w:p>
      <w:r>
        <w:t>‘.但是，你的内衣裤我们不会买喔，抱歉了。’</w:t>
      </w:r>
    </w:p>
    <w:p>
      <w:r>
        <w:t>‘.呃，为、为什么啊！’</w:t>
      </w:r>
    </w:p>
    <w:p>
      <w:r>
        <w:t>梨沙不由得抬起头，瞪着店长。</w:t>
      </w:r>
    </w:p>
    <w:p>
      <w:r>
        <w:t>‘整套的话就要买，不是这么说的吗！’</w:t>
      </w:r>
    </w:p>
    <w:p>
      <w:r>
        <w:t>不过店长，面对梨沙的怒气还是一脸平静。</w:t>
      </w:r>
    </w:p>
    <w:p>
      <w:r>
        <w:t>‘但是你这个，胸罩和三角裤的花色不一样吧。这样不能算一套了吧？’</w:t>
      </w:r>
    </w:p>
    <w:p>
      <w:r>
        <w:t>‘这、这个.也有穿不同花色内衣裤的时候啊。’</w:t>
      </w:r>
    </w:p>
    <w:p>
      <w:r>
        <w:t>梨沙的声音稍微降低了一些。</w:t>
      </w:r>
    </w:p>
    <w:p>
      <w:r>
        <w:t>‘那么，这个，真的是你的新鲜内裤吗？从今天早上就开始穿，却没有一点污渍呢。’</w:t>
      </w:r>
    </w:p>
    <w:p>
      <w:r>
        <w:t>店长这么说着，轻率的摇甩着梨沙脱下来的三角裤。</w:t>
      </w:r>
    </w:p>
    <w:p>
      <w:r>
        <w:t>‘不好意思，我们可是行家呢。应该是，刚才在附近买的吧？试探的事做得太过份我们也很为难啊。’</w:t>
      </w:r>
    </w:p>
    <w:p>
      <w:r>
        <w:t>‘不是，那个真的是.’</w:t>
      </w:r>
    </w:p>
    <w:p>
      <w:r>
        <w:t>梨沙虽然想说些什么来辩解，但是不明白为何店长能如此确信，因此一时语塞。</w:t>
      </w:r>
    </w:p>
    <w:p>
      <w:r>
        <w:t>‘虽然抱歉，但是现在只是做为回报小小处罚一下，不要生气喔。被几位朋友透视到奶子，会害羞吗？’</w:t>
      </w:r>
    </w:p>
    <w:p>
      <w:r>
        <w:t>店长一边说着，一边转头去看学生会的３人。</w:t>
      </w:r>
    </w:p>
    <w:p>
      <w:r>
        <w:t>‘你们很走运呢。喜欢着，她的吧？但是你们也很残忍呢，明明知道梨沙酱很羞耻，却什么也不说的细细欣赏着粉红色的乳头.梨沙酱也真可怜呢（笑）’</w:t>
      </w:r>
    </w:p>
    <w:p>
      <w:r>
        <w:t>全部在一开始就败露了.梨沙的脱衣秀只是余兴节目.看着泄气的男生们，店长满足的笑了。</w:t>
      </w:r>
    </w:p>
    <w:p>
      <w:r>
        <w:t>‘嘛，今天就这样放过你们吧。拍摄了很多梨沙酱漂亮的照片和影像呢。.可以的话，把现在穿的三角裤也脱了吧？但是，这次要先脱掉裙子才脱三角裤喔。愿意让我们拍摄脱下的画面的话付３万元也可以喔（笑）’</w:t>
      </w:r>
    </w:p>
    <w:p>
      <w:r>
        <w:t>----------☆☆☆--------------------------☆☆☆-----------------------------☆☆☆------------</w:t>
      </w:r>
    </w:p>
    <w:p>
      <w:r>
        <w:t>这一天回家的路上，５个人几乎没有交谈。柏原一直想道歉，但是理由怎样都好，梨沙没有心情听什么也不说看着乳头从衬衫透视出来的男生的话。完全不明所以的纪子，只能委委曲曲的跟着移动。</w:t>
      </w:r>
    </w:p>
    <w:p>
      <w:r>
        <w:t>然后这天晚上。如同梨沙担心的那样，地下网站ｕｐ了今天发生的事。但其中，有一部分和梨沙料想的不同。</w:t>
      </w:r>
    </w:p>
    <w:p>
      <w:r>
        <w:t>胸罩和三角裤露出的照片被张贴是预想到的了，但是在底下，有附注“这个三角裤是穿了二层的”，而且还画了箭头。然后，顺着箭头的连结，“还穿着一条！”这样的注解下面，有梨沙的裙子底下的特写图片前后共２张，被张贴出来。那是，小巧的白色三角裤紧紧贴在胯下的画面。</w:t>
      </w:r>
    </w:p>
    <w:p>
      <w:r>
        <w:t>‘不、不要呀，为什么会！.啊！’</w:t>
      </w:r>
    </w:p>
    <w:p>
      <w:r>
        <w:t>梨沙看着图片尖叫起来，然后立刻就醒悟了。说起来，因为聚光灯的热度，全身都感觉到热.连大腿也是.那个舞台，一定弄成可以从下面偷拍的设计了.</w:t>
      </w:r>
    </w:p>
    <w:p>
      <w:r>
        <w:t>（最开始就看穿的店长，才会说脱内裤的时候在裙子底下脱就可以的话.而且，要求前屈和后屈的动作，也是为了让小件的内裤勒进屁股.）</w:t>
      </w:r>
    </w:p>
    <w:p>
      <w:r>
        <w:t>但是，事到如今发现也已经来不及了。第二层穿在底下的三角裤，因为按照柏原的指示选择了尽可能小件的，从后面拍的照片，臀肉有近半露出来。然后，前面，胯下的三角地带只剩下勉强能遮掩的三角地带。而且，因为布料也是尽可能的薄，勒进胯下的三角裤，让屁股沟和胯下的肉缝也显露出来.</w:t>
      </w:r>
    </w:p>
    <w:p>
      <w:r>
        <w:t>（不、不要啊，这种照片！.现在一定，大家都在看吧，看我的羞耻照片.）</w:t>
      </w:r>
    </w:p>
    <w:p>
      <w:r>
        <w:t>一时间呆呆看着图片的梨沙，又再发现底下，有写着“附赠”的连结。虽然感觉不妙，还是不得不点开连结。</w:t>
      </w:r>
    </w:p>
    <w:p>
      <w:r>
        <w:t>‘.这！怎、怎么会.’</w:t>
      </w:r>
    </w:p>
    <w:p>
      <w:r>
        <w:t>梨沙再次发出尖叫。那是，淡粉红色的三角裤特写照片。然后同时，梨沙的学生证被放在旁边，清楚的一起拍摄下来。学生证中梨沙清纯的脸孔也清清楚楚。</w:t>
      </w:r>
    </w:p>
    <w:p>
      <w:r>
        <w:t>‘骗、骗人！’</w:t>
      </w:r>
    </w:p>
    <w:p>
      <w:r>
        <w:t>梨沙连忙在背包里翻找。学生证还在，但是和平常放的位置不同了。而且，为了穿下２层内裤而脱下的，原本穿着的三角裤不见了。一定是趁我在进行内衣裤摄影时，悄悄地打开了背包.</w:t>
      </w:r>
    </w:p>
    <w:p>
      <w:r>
        <w:t>“这是真正的梨沙酱的新鲜内裤！和胸罩一样是淡粉红色的很可爱！和胸罩一套５万元！”这样的附注，感觉上就好像是店长的胜利宣言似的。结果，梨沙没有得到对价就被拿走了新鲜内裤。也就没有什么买卖契约，更没有违反条例了.梨沙被迫体认到对手也是有些手段的事实。</w:t>
      </w:r>
    </w:p>
    <w:p>
      <w:r>
        <w:t>还有，底下，张贴了剪成椭圆形的梨沙的脸部照片，像从照片的嘴里说出来那样附上台词。</w:t>
      </w:r>
    </w:p>
    <w:p>
      <w:r>
        <w:t>那是，照片上的梨沙，说着“我是谷村梨沙。为了答谢好评，我造访了菖蒲堂。为了表示对各位粉丝感谢的心意，特别致赠了新鲜三角裤和胸罩。今后对于梨沙，还请继续支持唷！”。</w:t>
      </w:r>
    </w:p>
    <w:p>
      <w:r>
        <w:t>----------☆☆☆--------------------------☆☆☆-----------------------------☆☆☆------------</w:t>
      </w:r>
    </w:p>
    <w:p>
      <w:r>
        <w:t>然后第二天。梨沙如坐针毡的到了学校。恐怕，几乎全部的学生和老师都看了那个地下网站了吧。知道被小条的三角裤勒进胯下而且屁股几乎完全露出的照片被人看见，１６岁的少女不可能保持平静。</w:t>
      </w:r>
    </w:p>
    <w:p>
      <w:r>
        <w:t>之所以还到学校来是因为，收到了同班同学的芳佳和３组副班长纪子的邮件鼓励。</w:t>
      </w:r>
    </w:p>
    <w:p>
      <w:r>
        <w:t>“梨沙酱为了学校和原味衣物店战斗的是大家都知道，支持的人也很多。不要为了一小部分男生担心。”</w:t>
      </w:r>
    </w:p>
    <w:p>
      <w:r>
        <w:t>“不要紧。全部，都向大家说是合成的。合成的话不管多少都能做出来。所以，梨沙酱也不要担心了。”</w:t>
      </w:r>
    </w:p>
    <w:p>
      <w:r>
        <w:t>不过梨沙，还有另一个考验。从原味衣物店也有邮件来信。</w:t>
      </w:r>
    </w:p>
    <w:p>
      <w:r>
        <w:t>“梨沙酱，晚上好。我是菖蒲堂的店长。这个邮件地址，是拷贝你的手机资料得到的。虽然有点急，但是有二个命令要你遵守。</w:t>
      </w:r>
    </w:p>
    <w:p>
      <w:r>
        <w:t>?明天，一整天都要穿膝上２０公分的裙子。</w:t>
      </w:r>
    </w:p>
    <w:p>
      <w:r>
        <w:t>?明天的三角裤要穿带有红色蕾丝的来。要能透视耻毛喔w”</w:t>
      </w:r>
    </w:p>
    <w:p>
      <w:r>
        <w:t>梨沙没办法只好打电话给纪子，想借带有红色蕾丝的三角裤。</w:t>
      </w:r>
    </w:p>
    <w:p>
      <w:r>
        <w:t>比平时早一些到校的梨沙，和纪子会合后，先到厕所换上三角裤，再一起去到教员室。她们认为，最好还是向学年主任和班导师报告事实比较好。</w:t>
      </w:r>
    </w:p>
    <w:p>
      <w:r>
        <w:t>不过，对着男性教师说明一切还是太羞耻了，只就昨天潜入原味衣物店的作战失败，被骗去拍摄了地下网站上张贴的照片，以及在学校内不会承认照片是自己，等等事情，进行报告。虽然发觉了男性教师的视线，但是今天被命令穿迷你裙的事还是之后再补充说明吧。</w:t>
      </w:r>
    </w:p>
    <w:p>
      <w:r>
        <w:t>‘说得对啊，不承认比较好。那张照片，就说是不知从哪里得到你的学生证的照片进行合成的吧。’</w:t>
      </w:r>
    </w:p>
    <w:p>
      <w:r>
        <w:t>富田也赞成梨沙的考量。</w:t>
      </w:r>
    </w:p>
    <w:p>
      <w:r>
        <w:t>‘但是，今后发生什么的话，立刻找我们商量喔。有些情况有大人在比较好呢。’</w:t>
      </w:r>
    </w:p>
    <w:p>
      <w:r>
        <w:t>班导师西田用力说道。</w:t>
      </w:r>
    </w:p>
    <w:p>
      <w:r>
        <w:t>‘嘛，暂时男生们的骚扰会难受些，多少忍耐一下吧。有太过份的行为的话就马上报告给我喔。’</w:t>
      </w:r>
    </w:p>
    <w:p>
      <w:r>
        <w:t>此时的，二名男性教师，是真心想要守护可爱的学生。</w:t>
      </w:r>
    </w:p>
    <w:p>
      <w:r>
        <w:t>不过二人其实，在自己家里悄悄地登录了地下网站的特别会员，尽情地赏玩了梨沙的身体。面对一脸认真严肃的报告的梨沙，看着那开合的嘴唇想像合成照片口交的脸，看着抄迷你裙的背影，又联想到趴在地上挺出屁股的合成照片。</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