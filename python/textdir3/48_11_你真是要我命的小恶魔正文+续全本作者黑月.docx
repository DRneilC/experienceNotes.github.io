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你真是要我命的小恶魔正文+续全本作者黑月</w:t>
      </w:r>
    </w:p>
    <w:p>
      <w:r>
        <w:t>我叫大和猛，外表看来只是一个平凡的高中生，但是自从小学以来，开始理解男女的不同之后，就一直以欺负女孩子为乐。之后初中、高中，女孩子对我愈来愈有吸引有力，我还是像小孩子一样最爱掀女生的裙子。而女生的内裤，还有里面诱人的肉体就更加吸引我。而她们一举手一投足，我都不放过，她们腋下、裙底等露出的春光更是我瞧点所在。</w:t>
      </w:r>
    </w:p>
    <w:p>
      <w:r>
        <w:t>像我这样好色的人，偏偏家教极严，自己又没胆。连ａ片也不敢看，结果女孩子的裸体连一次也没看过。这样就更加加剧了我的好奇心，变本加励的向女孩子开恶作剧的玩笑。结果自然是神憎鬼恹，被女孩子讨压，形成了恶性循环，谁也都不愿意接近我。</w:t>
      </w:r>
    </w:p>
    <w:p>
      <w:r>
        <w:t>那一天，我正在校园内寻找猎物。</w:t>
      </w:r>
    </w:p>
    <w:p>
      <w:r>
        <w:t>钻！是美术部的会长天野美惠子，照我的资料，她是一个中上保守家庭的女儿。外型嘛！比我略矮，胸部和屁股当然是凹凸有致。但最吸引我的是她那雪白修长的大腿，又白又苗条，我当然就不会放过。</w:t>
      </w:r>
    </w:p>
    <w:p>
      <w:r>
        <w:t>“早晨！”我使出惯技，在打招呼的同时，掀了美惠子同学的裙子，并且马上跳开，一来慢慢欣赏裙下春光。同时也用来跳避女生的铁拳反击。</w:t>
      </w:r>
    </w:p>
    <w:p>
      <w:r>
        <w:t>“纯白色的看来是丝质，和美惠子同学的形象很合衬嘛！”她的屁股很圆，一看就知好有弹性。意外地，美惠子同学完全没没有一般人的习性。既没有破口大骂，也没有痛打我，又不是鄙视我，又不是不理我。只是很冷静的站着，像是观看什么奇怪生物似的。</w:t>
      </w:r>
    </w:p>
    <w:p>
      <w:r>
        <w:t>“猛同学，我有一件事想同你说。午休时可以在美术室等我可以吗？”她面红红一脸尴尬的神色。</w:t>
      </w:r>
    </w:p>
    <w:p>
      <w:r>
        <w:t>“这、这很好啊！我一定会来的。”哗，有女生约我，随了被她们故意戏弄外我还没有试过。</w:t>
      </w:r>
    </w:p>
    <w:p>
      <w:r>
        <w:t>“可以吗？猛同学。”她还是有点害羞的样子。</w:t>
      </w:r>
    </w:p>
    <w:p>
      <w:r>
        <w:t>“可以、可以，我一定来。”“那我等你。”这位美术部长就在我陶醉在幸福之中时离开了。</w:t>
      </w:r>
    </w:p>
    <w:p>
      <w:r>
        <w:t>之后到午休时之前，那三个小时过对我差不多过了三年一样耐。</w:t>
      </w:r>
    </w:p>
    <w:p>
      <w:r>
        <w:t>好不容易等到午休。我来到美术部，我先把头靠在门上，静静听门内有什么声音。在确定门内没有一大班女生，不是陷阱之后。</w:t>
      </w:r>
    </w:p>
    <w:p>
      <w:r>
        <w:t>我怀着兴奋万分的心情在门上叩了两下。</w:t>
      </w:r>
    </w:p>
    <w:p>
      <w:r>
        <w:t>“进来吧！”“是。”我推门进去，只见天野美惠子同学正座在一张椅子上，对着画板沉思。</w:t>
      </w:r>
    </w:p>
    <w:p>
      <w:r>
        <w:t>“猛同学。你真的来了，我真的是很高兴。其实我有一件事想拜托你的，不知你可不可以答应？”“天野同学即管说出来好了，美人有命，我大和猛义不容辞。”我马上拍胸部应承。</w:t>
      </w:r>
    </w:p>
    <w:p>
      <w:r>
        <w:t>“是这样的……拜托你了。”跟着美惠子同学的脸就由颈一直红到耳根子。</w:t>
      </w:r>
    </w:p>
    <w:p>
      <w:r>
        <w:t>“那你究竟是要拜托我什么呀！”这样省掉主语的说话，我当然是听不明白了。</w:t>
      </w:r>
    </w:p>
    <w:p>
      <w:r>
        <w:t>之后害羞到全身赤红的美惠子同学，欲言又止了三次才鼓起勇气再说一次。</w:t>
      </w:r>
    </w:p>
    <w:p>
      <w:r>
        <w:t>“模特儿，我想拜托你当我的模特儿。可以吗？”她以充满期待的眼神和恐惧我拒绝的神情注视着我。</w:t>
      </w:r>
    </w:p>
    <w:p>
      <w:r>
        <w:t>面对那种眼神，会不应答的就不是男人了。</w:t>
      </w:r>
    </w:p>
    <w:p>
      <w:r>
        <w:t>“模特儿嘛，即管拜托我好了。在何时何地，要多久！尽管说好了，我一定不会拒绝的。”“真的，真的吗？”美惠子以兴奋的神色重覆着说。</w:t>
      </w:r>
    </w:p>
    <w:p>
      <w:r>
        <w:t>“当然是真的。”美惠子不自觉的握着了我的手，她的手凉浸浸的又柔软。</w:t>
      </w:r>
    </w:p>
    <w:p>
      <w:r>
        <w:t>女孩子的手果然和男人不同。她冰凉嫩滑的手真是让我舒服。</w:t>
      </w:r>
    </w:p>
    <w:p>
      <w:r>
        <w:t>“那今天放学后再来美术室，一定、一定、绝对不可以失约的。”美惠子猛摇我的手。</w:t>
      </w:r>
    </w:p>
    <w:p>
      <w:r>
        <w:t>“放心好了，美人有约，我怎会失约。”就这样在美惠子同学兴高彩列的情形下我被迎送出了美术室。</w:t>
      </w:r>
    </w:p>
    <w:p>
      <w:r>
        <w:t>想不到我这种人，也会有美人注意。等到放学后我就可以和美人独处，要做模特儿的话总要几小时。想到可以和天野美惠子同学独处数小时，我就兴奋得要死。美惠子同学不知是不是对我有意才故意以模特儿为借口约我呢！</w:t>
      </w:r>
    </w:p>
    <w:p>
      <w:r>
        <w:t>好不容易等到放学，我高兴到脚步浮浮的来到了美术室的大门。连门也忘了敲我就推门进去了。</w:t>
      </w:r>
    </w:p>
    <w:p>
      <w:r>
        <w:t>“美惠子同学，我来了。”正在打扫美术室的天野同学，一看到我进来就迫不及待的放下手边的工作走过来。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