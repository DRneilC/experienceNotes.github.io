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老师丰满的屁股</w:t>
      </w:r>
    </w:p>
    <w:p>
      <w:r>
        <w:t>“好了，我们的第一堂课就到此结束，大家下课，另外，王迪同学，你跟我来趟办公室……”王老师的脸色也有些不自然，朝着我说了这么一句，夹起自己的书本就这么踩着高跟鞋离开了教室，留下满堂哄笑的同学不过我却也顾不得这些同学的哄笑，起身就朝外面跑去，跟在老师的身后，朝着办公室走去，不一会儿的时间，再一次来到了中午来过的办公室，不过却是在旁边的一个，王老师打开办公室的门，却没有马上进去，而是朝着我道了一声：“进去吧！” 我不敢多说什么，规规矩矩的走了进去， 而她则是迅速的朝着走廊上扫了一眼，发现没有人后这才关上办公室的门，并且悄悄的将其反锁，然后自然的走到了办公室旁左边的沙发上坐了下来和李小婷的办公室不同，身为教导主任的她除了一张办公桌外，还有一个茶几和几张沙发，应该是用来待客用的，毕竟时不时的也会有老师前来汇报教学情况老师就坐在最中间的沙发上，身子斜靠在沙发背上，却没有架起二郎腿，就这么将两腿放在前面，微微张开，我就站在她的前面，当我的目光朝下看去的时候，隐隐能够看到白`嫩的大`腿，若是头再低一点，或许能够……“王迪同学，坐吧……”就在我心里想入非非的时候，老师忽然指了指自己前面的沙发说道我虽然不明白她到底要自己来做什么，但还是乖乖的坐在沙发上，如此一来，只需要稍微抬下头，就能够顺着老师的美`腿朝里面看去，看到她里面的美丽风光，那竟然是一条黑色的小内`裤……“咕噜……”我暗暗的吞了口口水，没有想到平易近人的王老师竟然也会穿着这么性`感的内`裤，却不敢一直看下去，只是努力将目光朝上移了移，趁着王老师不注意的时候，又偷偷的朝下看了一眼，两眼，三四眼……不过看了好几眼，我却惊奇的发现，王艳老师竟然没有说话，整个办公室都是一阵沉默，我顿时一阵惊愣，她这到底是怎么回事？把我叫来，难道就是为了欣赏她的小内`裤么？ “王老师，我错了……”总不能够一直这么沉默下去吧？也许她就等着自己主动认错呢？ “呵呵，你错在哪儿？”老师饶有兴趣的看着我，当真是越看越满意“我错在不该答非所问！”老老实实道“呵呵，学识渊博，能够有那样的见解，这不算错……”老师却是微笑着道“啊？那王老师找我来所为何事？”我一脸的不解，既然那不算错，那把自己叫来做什么？ “我叫你来是想问你一个问题……”她微笑着道“王老师请问……”我做出了一副洗耳恭听的涅“中午的时候，你在李老师的办公室做什么？”老师笑眯眯的看着我，开口道额……我的心里骤然一跳，中午我在李小婷的办公室到底做了什么事，那只有我和李小婷知道，而且这件事绝对不能够说的，只是她怎么会忽然这样问？难道她知道了？想到她就在李小婷的办公室隔壁？我的心里一阵七上八下的，若是她真的看到了，那该怎么办？还是说她只是随意问问？ “这个我英语太差，李老师怕我跟不上节奏，就让我放学后给我进行单独辅导……”没有摸清楚情况之前，我还是老老实实的答道“单独辅导？辅道了什么内容？”老师依旧是一脸好奇的看向我“都是一些最基础的知识，一些单词什么的，实不相瞒，我从来没有学过英语，所以一切都要从头开始……”我一脸的老实“那你觉得喜欢那样的课后单独辅导吗？”王艳老师并没有去在意我话中的意思，反而继续问道“啊……”我顿时一愣，实在不明白王老师怎么会问这样的问题？有些心虚的我总觉得王艳老师似乎知道什么？ “呵呵，我的意思是，你需不需要我再为你单独辅导辅导……”看到我吃惊又有些害怕的涅，王艳老师笑眯眯地说道“这……”我一时有些摸不着头脑，自己的英语差，需要单独辅导很正常艾可是自己的历史知识何等渊博，刚才她在课堂上也听到了，还需要辅导吗？还是说她话中有话？ “王老师，我有些不明白您的意思？”不太确定的我不敢立马回答，只好开口问道老师没有马上回答，只是将自己的双`腿再一次朝着两边张了张，然后我不仅看到了她里面的内`裤是黑色的，还看到了这内`裤是蕾丝的，而且还是镂空半透明的，甚至比起李晓婷的还要镂空，不仅看到了那些漆黑的毛发，还隐隐看到了一些粉`嫩的部位，我的心跳莫名其妙的加速，一双眼睛更是再也难以离开这算什么？赤`裸裸的引诱么？ 自己可是品德高尚的好学生，她这样引诱自己，难道自己就从了么？哼，也太小看自己了嘛！ 我心里一边给自己打气，嘴角却一边不自觉的流出了一点口水“好看吗？”看到我那专注的涅，老师的嘴角浮现出了一抹玩味的笑“好看……”我本能的点了点头“那想不想再看得仔细一点？”王艳老师暧昧道“想……”我再次本能答道，脱口之后就后悔了，她可是自己的老师呢，她这不是明摆着试探自己么？自己怎么就傻乎乎的应了？ “那你过来……”原本以为王艳老师会立马翻脸，然后狠狠的教训自己一顿，哪里想到她竟然朝着自己勾了勾手指，我有些不太确定她到底是想要引诱自己，还是要做其他的，顿时也只好乖乖的站起身来，来到了她的身边她一把抓过我的右手，将其放在自己的裙角上，然后朝着我媚`笑道：“想看就自己动手……” “自己动手？”我彻底傻眼了，自己该怎么动手？看着她那娇`媚的神色，我试探着问了一句：“真的可以么？” “当然，老师说的……”她点了点头，那眼神怎么看都有些急不可待呢？ 我顿时心中大定，反正不管一会儿你玩出什么花样，少爷都不怕了，这可是你自己说的，也不再客气，双手拉着她的裙子就朝上拉去，一直拉到了她的大`腿`根部，然后她那双美丽的大`腿完美的展露在我的眼前，不仅如此，那条半透明的蕾丝镂空小内内也完美的暴露出来，借着窗口`射来的阳光，我清楚的看到她大`腿`根部的那片白`嫩，清楚的看到薄薄的蕾丝内`裤所遮住的那片神秘，隐约可见两条痕迹出现在眼前，已经见过女人神秘`部位的我自然知道那是什么？ “还想再看吗？”看到我目不转睛的看着盯着她的内`裤观看，她的眼中尽是暧昧之色，充满诱`惑的声音再一次从她的嘴里传来我连连点头，此时的我嘴里全是口水，已经没办法说话了她娇`媚的白了我一眼，然后身子朝下移了移，让自己的身子躺在了沙发上，却是直接抬起了那双美丽的双`腿，连丰`满的臀`部也翘了起来我彻底傻眼了，这到底是玩得哪一出？难道说她要让我帮她把内`裤也脱下来吗？ 有些不敢肯定的我朝着她看了看，发现她正一脸期待的盯着我，顿时心一横，尼玛的，反正是你要求的，一会儿可怪不得我，一把抓`住她的蕾丝内`裤，直接从她的腿上脱了下来，然后她很自然的双`腿张开，那一片美丽动人的神秘地带彻底的展现在我的面前……此刻，王艳的身子整个的躺在沙发上，黑色的职业套裙被我拉到了腰间，白｀嫩的双｀腿朝着两边叉开，脚上还穿着高跟鞋，那本来属于女人最神秘的部位完完全全的展现在我的眼前，看得我是一阵目瞪口呆她的皮肤很白，双｀腿之间也是一片白｀嫩，而那一片神秘｀部位虽然不像林美玉那样粉｀嫩，但是也不像那些三十岁的女人一样乌黑一片，而是呈现暗红色“咕噜……”我一阵口干舌燥，忍不住又吞了吞口水，浑身的血液开始沸腾，开始燃烧，身体的温度也开始攀升，连我的二弟也开始张牙舞爪的抬起头来，将的裤子顶起了一个巨大的帐篷看到我目瞪口呆的目光，老师娇｀媚一笑，忽然并拢双｀腿，更是坐直了身子，然后不等我回过神来，一把抓｀住了我的二弟，抬起头来，朝着口干舌燥的我说：“老师的好看吗？” “嗯……”凶器被人家抓在手中，不管我愿不愿意，都得说好看，何况那里真的很好看嘛，我还没有看够呢？ “那把你的也给老师看看好不好？”王艳的眼中，充满了渴望，我心里又是一惊，然而我还没有回答，老师已经伸手拉开了我的拉链，更是伸手掏出了我那根巨大无比的二弟当看到早已经膨｀胀的和自己的手臂差不多粗细的二弟的时候，王艳的眼中爆｀射｀出了夺目的绿光，那是饿狼遇上美丽的羔羊的时候才会出现的光芒，她的嘴里也是一阵口水直流，白｀嫩的细手轻轻的抚摸着我的二弟，嘴里喃喃说道：“好大……” “老师从来没有见过这么大的，王迪同学，你好棒噢……”说完的时候，已经忍不住伸出舌头，在我二弟的头上轻轻的舔过，我的身体就是一抖，一股强烈的快｀感不断的冲击着我的神经尼玛的，要人命了，这学校的老师怎么一个比一个色？李小婷如此，这个老师更是如此，自己才上学第二天内，可怜的二弟就被两个老师给舔过了，她们怎么能够这样？ 不过这样真的好爽噢“舒服吗？”看到我抖动的身躯，王艳抬起头来，妩媚的眸子看着我，继续说道“嗯……”我情不自禁的点了点头，何止是舒服，简直就是魂不守舍了“那老师再让你舒服一点好不好？”王艳轻轻的张着红｀润的双｀唇，一脸魅惑的朝着我说道，她的眼睛化有淡淡的蓝色眼影，此刻再配合她的动作，看上去是那等风情万种，我根本不懂得拒绝，连连点头得到了我的同意，早有些迫不及待的王艳已经解开了我的皮带，将我的裤子连同裤衩拉到了膝盖处，然后那根巨大无比的神棍彻底的展露在王艳的眼前，这一刻，她可以看到整个宝贝的面目，和自己的手臂差不多粗细，而且很长，自己的两只手抓上去，竟然完全抓不赚这可是比西方的那些男人还要大艾这要是……双手握着我的巨大宝贝，感觉她都有一种快要喷发的冲动，她真的是爱死这样的宝贝了，双手不断的摩挲着我的二弟，她已经张开了红唇，含｀住了我的二弟，可是我的二弟实在太过的巨大，巨大到她根本无法完全将其含｀赚即便是伸到她喉咙处，也不过是含｀住了三分之一不断的伸出舌头，用舌尖不断的碰触我二弟的脑袋，更是顺着这根巨大的二弟舔｀到了根部，然后含｀住了我的蛋蛋，不断的挑｀逗着，而她的双手也是不停的抚摸着我的二弟，那熟练的手法只让我魂外，嘴里竟然忍不住发出了呻｀吟的声音，太刺｀激了，实在是太刺｀激了我被挑｀逗的不行，特别是看着王艳一脸淫｀荡的舔｀着自己的宝贝，那种快乐的感觉更加的强烈，让我忍不住生出了一种冲动，一种将王艳压在身下狠狠操一顿的冲动眼里再也没有王艳这个老师，在我的眼里，这只是一个女奴，一个可以让我尽情揉｀捏的女奴，没有了对老师的敬畏，我伸出了双手，直接隔着衬衫抓｀住了王艳的胸｀部，使劲的揉｀捏着“啊……”她的嘴里忍不住发出了一声呼叫，也不知道是痛快，还是痛苦？ 而她含｀着我的宝贝却更加的卖力，此刻的她整个人都蹲在了地上，叉开两腿，一手抓着我的二弟不停的吮｀吸，随着我抓｀住了她的胸，她内心深处的渴望被彻底的点爆“王迪同学，老师好像要，快给老师好不好……”看着站在她身前的我，老师抬起头来，一脸恳求的看着我“好……”我点了点头，而老师已经大喜，身子站了起来，转过身子，双手扶着沙发的背靠，屁｀股高高的撅起，将那一片神秘的部位展露在我的面前“王迪同学，快，快来操老师，老师受不了了，快……”老师的身段很高，起码也有一米六五以上，再加上穿着一双高跟鞋，让她的双｀腿显得高挑动人，特别是如今这个姿态，对男人来说可是有着莫大的吸引力，早已经兴奋不已的我顿时再也顾不得其他，双手抓着她的腰｀肢，巨大的二弟对准了她的美｀穴，就这么朝前一顶……“啊……”随着我的长枪直接插入老师的美｀穴，一声痛快的呻｀吟声自她的口中传出，而她的娇｀躯也是为之一颤，那种多年没有感受过的膨｀胀感觉充斥着她的心间，似乎只有在大学时候的时候，和自己的第一任男朋友发生那种关系的时候才有这样的感觉吧？可是即便是那几次，也没有这样这般强烈。“啊……”随着我的长枪直接插入王艳的美`穴，一声痛快的呻`吟声自她的口中传出，而她的娇`躯也是为之一颤，那种多年没有感受过的膨`胀感觉充斥着她的心间，似乎只有在大学时候的时候，和自己的第一任男朋友发生那种关系的时候才有这样的感觉吧？可是即便是那几次，也没有这样这般强烈，她的美`穴`内，痉`挛竟然一阵抽`搐，不断的收缩着，将我的巨物紧紧的包裹感受到她那里面肉`壁上传来的收缩，那种异样的快`感让我也是一阵舒畅，中午没有能够在李小婷身上发泄完全的浴火这一刻彻底的爆发开来，双手死死的抓着王艳的细`腰，开始疯狂的冲刺，巨大的二弟几乎是整个的没入了她的体内，直捅她的花心，王艳的嘴里不断的发出痛快的呻`吟声，可是她又怕这样的声音被其他的人听到，顿时一手捂住自己的嘴巴，顿时痛快的呻`吟声就变成了“呜呜呜”的声音，却不知道这样的声音更加的刺`激男人，直让我冲刺的更加厉害偌大 的办公室中，立马传来了“啪啪啪”的声音，好在这个时候都是下班时间，大学的老师又大多数很休闲，否则这样的声音还不知道会引来多少人 关注，这样的动作持续了二十多分钟，王艳已经连续数次被我推上了快乐的巅峰，她的浑身都在抽`搐，双`腿更是阵阵发软，可是我却没有停下来的趋势，老师好几次都要求饶了，可是每次她转头想要说点什么的时候，我就是一阵猛冲，让她忍不住就要大叫，只得死死的捂住自己的嘴唇“呜呜，老师……受不了了……” “呜呜，老公，不要了……” “呜呜呜……老师爱死你了……” “啊……呜呜，老师好爱好爱你……” “啊…再快一点 啊……” 老师的嘴里，不断的传来各种淫`荡的声音，一会儿是受不了，一会儿又是再快一点，刺`激的我也是全力猛冲，又足足过去了二十来分钟，我的二弟越来越膨`胀， 而老师也感觉到了更加强烈的刺`激“老师，我要……我要射了……”我喘着粗气，任谁连续冲刺了四十多分钟，都会这种感觉“不要……不要射里面……宝贝，会……” “啊……”她的话还没有说完，我的身体已经一阵颤抖，抓着老师细`腰的手也是本能的紧了紧，而我的身体也是本能的朝前挺了挺，老师的嘴里忍不住发出了一声痛呼我体内的滚热液体已经全数的涌`入了老师的体内老师整个人好似抽空了所有的力气一样，无力的趴在沙发上，我又连续抽`动了几下，这才心满意足的坐在了一边，也是不停的喘着粗气， 他`妈`的，这种冲锋陷阵，简直比战场上冲锋陷阵还要累，四十来分钟呢，足足四十来分钟呢，竟然都没有停下，试问，这世间有谁有我这样强大的战斗力？ “老师，爽吗？”看了一眼趴在沙发上连说话都没有力气的王艳，我调戏道“爽……爽`死老师了，宝贝，你太棒了，老师爱死你了……”老师嘴里说着，不管从生理还是心理，她都是一阵满足，这一刻的她觉得她就是在天堂“嘿嘿，老师真的爱我吗？”我坏坏一笑，已经拉过了老师，将其抱在了我的怀里“爱，真的很爱……”老师一脸的迷醉，我这个小男生此刻已经占据了她的所有心房，那原本空虚的心里已经全部被我所占据“那我这还有一点，老师帮我解决了吧……”我指了指自己二弟嘴里吐出的一些遗留的玉白色液体，调笑道老师没好气的白了我一眼，不过却并没有拒绝，反而是弯下`身子，将嘴巴凑到了我二弟的前面，伸出舌头将那些玉白色 的液体卷入了嘴里，而我的大手已经放在了她的胸前，隔着衬衫抓着她的两个奶`子，用力的凌辱揉捏“王老师……”这个时候，门口传来了一个娇滴滴的女声，老师和我都是一愣，老师更是一脸的狐疑，这都放学这么久了，怎么还会有人来找她？ 不过老师还是迅速的将自己的职业裙拉下去，遮住了大腿，然后朝着我瞪了一眼，示意我藏起来，自己则是朝着办公室的房门走去我自然是心领神会，迅速的将自己的二弟塞进裤子，将裤子穿戴好，然后藏在沙发底下，不过趴下的一瞬间就看到了老师落在沙发上的蕾丝小内`裤，闪电般的伸出右手，将其抓起塞进了自己的裤兜，我心里更是暗暗得意，又是一个战利品，而且这一次可不怪我偷，我可是为了不让来人发现啊。 门外来的是一个送作业的学生，送完便走了，我从沙发下出来又搂着老师在沙发上操了个天昏地暗流了一沙发垫的白浆，后来她的小穴都被我操肿了。 【完】 12517字节[ 此帖被24k纯狼在2014-08-19 04:07重新编辑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