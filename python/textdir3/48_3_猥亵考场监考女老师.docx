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猥亵考场监考女老师</w:t>
      </w:r>
    </w:p>
    <w:p>
      <w:r>
        <w:t>今天是星期六，本来想美美的睡一觉，可朋友因有事要求帮忙去考什么经济师。心里真是不想去，可没法抹朋友的面子，还是去了。今天天气不怎么好，上午，考了一门很快过去了，下午开考前，天已经阴的乌黑的，教室已经打开灯了，我正低着头想考完试如果下雨怎么回去呢，实然教室一阵噪动，我抬头一看，噢，好漂亮的两位女监考老师，特别是其中那位岁数稍大一点的，一头批肩发，上身穿着一件红色的v字形的紧身衣，下身穿着一条紧身的黄色休闲裤，将她那完美的身材恰到好处的表现出来。</w:t>
      </w:r>
    </w:p>
    <w:p>
      <w:r>
        <w:t>考试开始了，题还算容易，一会我做完了，便将目光移到这位女监考老师身上，她不停的在教室走动，一会走到我跟前，转身往回走时，突然我前面的考生笔掉了，她弯腰去捡笔时，正好将臀部对准了我，我发现她穿的裤子挺薄的，再加上紧身，将里面的小三角内裤的轮廓紧紧的勾勒出来了，真是诱人。</w:t>
      </w:r>
    </w:p>
    <w:p>
      <w:r>
        <w:t>一会她可能走累了，在我旁边站住了，因为我坐在最后一排最靠里的，且与我平行坐的那三个考生都没来，因此在教室最后就剩我与她了，如此的靠近她，我闻到了一股她身上特有的体香，真让人受不了，一会我发现，她的裤子后面的裆有根线开了，可能是因为她穿的裤子太紧了，时间长了，崩开了，我见机用小刀把那露在外面的剩余的几根线割断了，然后我故意把笔掉在地上了，她弯腰去捡笔时，只听“嘶”一声，她裤后的裆撕开了，虽然声音不大，但我还是听见了，我抬头一看，她脸红到耳根了，这下可好，站在那不敢动了，我眼光一扫，因她裤子穿的太紧，以致于口子还撕的挺大，露出了里面穿的黑色小内裤，连小内裤边上的白白的臀部也部分露出来了。我一看乐了，她用哀求的目光看了看我，似乎叫我别看了，也别声张。</w:t>
      </w:r>
    </w:p>
    <w:p>
      <w:r>
        <w:t>时间就这么一分一秒过去了，突然一个雷，停电了，教室一下暗了下来，我一看，真是天助我也，再也忍不助了，我将手悄悄的从她后面撕开的口子摸了进去，碰到她臀部时，她一下愣了，不知该怎么办好了，既不敢动，也不敢说，只好任由我摸着，我一看，更加拭无忌掸了。我从后面顺着她的臀部一直摸到了她的三角区，她的臀部光滑圆润，前面毛绒绒的，过一会已有点湿了。我一看，她快坚持不了了，站不住了，也快呻吟出来了，我不敢再摸了。</w:t>
      </w:r>
    </w:p>
    <w:p>
      <w:r>
        <w:t>一会考试结束了，我想我看她怎么走，我今天非要干她不行。只见她对那个监考老师说，你先把卷子送教务处吧，我把窗关上就走。我一听机会来了，我赶紧出了教室，在楼梯上站了一会，一看学生都走光了，我又急步回去了，咦，怪了，人没了，我想她现在这样，走不了多远的，于是我到处找了起来，当我路过女厕所时，我想她会不会在这里故意躲我呢，我悄悄打开门一看，她果然在里面，她一见我吓了一跳，问“你还想怎样”“你说呢”我边回答边上前抱住了她。</w:t>
      </w:r>
    </w:p>
    <w:p>
      <w:r>
        <w:t>“你不许这样，你干什么呀，我……我不会让你污辱我的……”她叫喊着，但这时整个楼静悄悄的，再加上外面还打雷下雨，哪还有人哪。</w:t>
      </w:r>
    </w:p>
    <w:p>
      <w:r>
        <w:t>我上前动手便想解她的裤子，她的裤子穿的是如此的紧，虽已经破了，但还是很难脱，再加上她一直挣扎，以至于我用了很大的劲才把它褪到臀下，后来干脆三下五除二，“哧哧”把她的裤子撕了好几块。露出她那性感的黑色小内裤，黑色的内裤紧贴在她那白皙的臀部，黑白相映美丽异常，真是个龙物，我用手按了按她的阴部，发现她的内裤早就被自己的淫水湿透了，她也随着我的这几下动作颤抖起来。</w:t>
      </w:r>
    </w:p>
    <w:p>
      <w:r>
        <w:t>我将她拦腰抱起来，带到教室后，我将她放在书桌上，一把褪掉她剩余的几个裤片，顿时她那丰满的臀部和浑圆修长的大腿几乎让我晕眩，她的臀部，圆圆的屁股没有一点赘肉，很结实，从同样丰盈的大腿根部隆起，让我看了就想抱着她猛干一场。“你放开我，我求你了，啊……不要……”这声更叫的我心头现加兴奋无比，扯下了她紧紧抱着的双股间的内裤，一直扯到脚跟，扯完后，她的下身已经暴露无遗了，因为她紧闭着双腿，只能看见缝状的阴部。我用手拨了拨她的大阴唇，她的大阴唇呈紫红色，现在已经是非常湿润了，连阴道上乌黑的阴毛上也挂着亮晶晶的淫水。她用威胁口吻叫喊着：“你想干什么”“啊，你敢……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