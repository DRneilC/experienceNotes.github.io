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帮学姐的忙</w:t>
      </w:r>
    </w:p>
    <w:p>
      <w:r>
        <w:t>我有一个直属学姊，我跟她很要好，她很用功，也很爱吃美食，人长得普普通通，但稍作装扮倒也是有几分姿色，是个中等美女。（在我眼里是啦！我要的不多。）</w:t>
      </w:r>
    </w:p>
    <w:p>
      <w:r>
        <w:t>最近，我们学校正值是期中考周，我常看到我学姊在图书馆用功，不过她的脸色总是愁眉苦脸，大概是考试快到了，大家的心情都不好。</w:t>
      </w:r>
    </w:p>
    <w:p>
      <w:r>
        <w:t>我向来就很关心她，与她也无话不谈，为了让她稍稍放松自己紧张的情绪，今天我特别利用她离开座位时调侃她，可是她脸上笑容依旧全无，响应道：「对不起，你说的笑话我笑不出来。」</w:t>
      </w:r>
    </w:p>
    <w:p>
      <w:r>
        <w:t>这下我目的失败了，不过我依旧关心地问道：「发生了什么事了？最近我常看到你脸上常摆苦瓜脸。」</w:t>
      </w:r>
    </w:p>
    <w:p>
      <w:r>
        <w:t>她有些犹豫，不知该说不该说，后来好不容易才说出口，「我已经好几天没「拉拉」了。」</w:t>
      </w:r>
    </w:p>
    <w:p>
      <w:r>
        <w:t>「什么！！！？？？天啊！」</w:t>
      </w:r>
    </w:p>
    <w:p>
      <w:r>
        <w:t>我故作夸张的表情，声量也故作大声，不过其它在图书馆自习的同学可没那么好心情，全部都瞪着我看，我只好收敛。</w:t>
      </w:r>
    </w:p>
    <w:p>
      <w:r>
        <w:t>我舍不得她一直这样下去，她被拉到厕所，我好心地陪她去拉拉，并在女厕外头等。</w:t>
      </w:r>
    </w:p>
    <w:p>
      <w:r>
        <w:t>过了二十分钟后，她还是摇头叹气地出来。</w:t>
      </w:r>
    </w:p>
    <w:p>
      <w:r>
        <w:t>中午一过，她真的是没心情ｋ书，而我也很担心她，想她真的是太紧张了，才导致通便不顺。于是决定约她到我宿舍去看片子，结果她也答应了。</w:t>
      </w:r>
    </w:p>
    <w:p>
      <w:r>
        <w:t>到了宿舍后，我跟她一起看片子，因为片子我看过好几遍，所以大部份的时间我看的都是学姊。后来学姊看累了就倒在我的肩上，其实她也没什么心情看片，我闻着她的发香，瞬间我的一颗心就快要跳出来。这么近近地看着学姊，才发现她比我想象中还要美丽，加上她今天穿着粉红色小可爱背心，又搭配艳红色迷你短格子裙，除了让我瞄到她ｃ罩杯外，还让我看见她修长的美腿，这时我的小弟弟忽然搭起了帐棚。我放大胆子，伸手偷偷地抱了她一下，发觉她有着模特儿般的小蛮腰，忍不住在她的腰际间多停留了一下。虽然此刻的行为让我觉得是趁人之危，也很可耻，非君子所为，但是我也是平凡人，在这么大的吸引诱惑下，我想绝大多数男人也会跟我一样情不自禁。</w:t>
      </w:r>
    </w:p>
    <w:p>
      <w:r>
        <w:t>我深深呼了一口气，强烈要求要克制自己的情绪，关上了电视及ｖｃｄ，将她抬到我的床上，想让她好好地安睡，并替她盖好棉被。</w:t>
      </w:r>
    </w:p>
    <w:p>
      <w:r>
        <w:t>看着她熟睡的模样，越看越觉她迷人，索性将脸凑了上去，没想到这时她的眼睛忽然就睁开了，把我吓得手足无措，一不小心我的嘴巴就黏到她的唇上。第一时间我想马上抽身，不好意思地道：「对不起！学姊！我不是故意的。」</w:t>
      </w:r>
    </w:p>
    <w:p>
      <w:r>
        <w:t>学姊只是木讷地看着我，没有多说什么。这时她把她的左脚弓起，迷你短裙与她的双腿所呈现出的三角地带令人看得目不暇给，忍不住便多看几眼。</w:t>
      </w:r>
    </w:p>
    <w:p>
      <w:r>
        <w:t>学姊突然害羞地问道：「学弟…没关系的，不过，你能帮我一下吗？？？」</w:t>
      </w:r>
    </w:p>
    <w:p>
      <w:r>
        <w:t>我当场愣在那？？！不明所以，结果学姊的手缠绕在我的背上，她竟然要我陪她。</w:t>
      </w:r>
    </w:p>
    <w:p>
      <w:r>
        <w:t>我体会出她最近几天来的无助，毕竟这么多天没「拉拉」，心情难免忧虑。便想使出浑身解数地爱抚她，我的手也在她身上大胆游移，她不但没有拒绝，反而配合地在我耳边喘息着。</w:t>
      </w:r>
    </w:p>
    <w:p>
      <w:r>
        <w:t>我的老二这时早就硬挺到受不了，本来想打算让学姊安稳睡着后，自己一个人去浴室用冷水冲龟头的，没想到学姊竟然主动拉着我，我自然是无从拒绝。</w:t>
      </w:r>
    </w:p>
    <w:p>
      <w:r>
        <w:t>过去她一直很照顾我，像我的大姊姊一样，留着一头长发披肩，身裁匀称有致，脸蛋虽然普通，但仍是颇有姿色，加上她今天的打扮，短裙下露出她修长无瑕疵的双腿，我此刻的下体无法自拔地在燃烧。</w:t>
      </w:r>
    </w:p>
    <w:p>
      <w:r>
        <w:t>学姊此刻双手环抱在我的后颈，我的唇更加紧贴在她性感的唇上。此刻我的身体大半都还在她右手边，我用我的左手伸到她的后脑杓部位托住她，好让她的吻更安稳，右手则是慢慢地伸到她酥软而有弹性的左胸上揉捏，我的左胸膛也慢慢向她的身上椅去，并且更贴近她的右乳房，但我还是没有压在我学姊身上，在单人床上找空隙，侧身倚在床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