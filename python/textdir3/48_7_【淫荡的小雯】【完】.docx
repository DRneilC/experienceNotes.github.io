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【淫荡的小雯】【完】</w:t>
      </w:r>
    </w:p>
    <w:p>
      <w:r>
        <w:t>第一章淫荡的女孩</w:t>
      </w:r>
    </w:p>
    <w:p>
      <w:r>
        <w:t>我知道，我很淫荡。</w:t>
      </w:r>
    </w:p>
    <w:p>
      <w:r>
        <w:t xml:space="preserve">在很小很小的时候，我想大概是八、九 岁吧，我已经发现了触碰自己的乳头，是会带来强烈的快感，那怕只是轻轻的挤压和摩擦我的乳头，都会带来阵阵触电似的快感。 </w:t>
      </w:r>
    </w:p>
    <w:p>
      <w:r>
        <w:t>那时，由於我的胸部还没有发育，因此还没有戴胸围的习惯。当粗糙的背心、粗糙书包带，在摩擦着我幼嫩的乳头时，都会给我带来刺激的感觉。在那个时候，我已经会偷偷地把手伸进衣服里，轻轻的拨弄着我敏感的乳头，揉弄着我那未发育的乳房。</w:t>
      </w:r>
    </w:p>
    <w:p>
      <w:r>
        <w:t>我很享受这种刺激的感觉。</w:t>
      </w:r>
    </w:p>
    <w:p>
      <w:r>
        <w:t>我的成绩一向不太好，爸妈一直都骂我笨，说我没出息。正如他们所料，我升中学的考试中考得一塌糊涂，加上家里没钱，我获派到了一所九流的中学。</w:t>
      </w:r>
    </w:p>
    <w:p>
      <w:r>
        <w:t>上到中学后，因为爸妈也觉得资讯科技的重要性愈来愈高，他们下定决心一起凑凑钱，总算帮家里买了部二手电脑。我爸是在内地Ｋ市的一个煤矿里当矿工，而我家则在Ｐ市，他每隔一、两个月才回来一次，我妈平时也要上班，她的工作也很辛苦，常常要通宵工作，第二天早上才回家。因此，我平日大部分时间，都是自己一个人在家的。那部二手电脑，就是我在家里唯一的朋友。</w:t>
      </w:r>
    </w:p>
    <w:p>
      <w:r>
        <w:t>大概是在中学一、二年级的时候，我开始有月经了。这标志着，我开始步入我的青春期了。在某一个星期天的下午，在我换了件白色Ｔ恤后，妈妈惊讶地对我说：“不行不行！怎的里面穿了背心，乳头都突得这么明显，看来我得给雯雯你买胸围了。”接着，妈妈便带我去百货公司，替我挑了件合身的胸围。</w:t>
      </w:r>
    </w:p>
    <w:p>
      <w:r>
        <w:t>戴着胸围的感觉很舒服，我那敏感的乳头不再经常受到刺激了。可是，我还是很喜欢粗糙的衣服，摩擦着乳尖时，那种的酥麻感觉，所以，我在家中的时候，不喜欢带胸围。</w:t>
      </w:r>
    </w:p>
    <w:p>
      <w:r>
        <w:t>除了生理上的改变以外，我的心理上也有所改变。平时我开电脑都只是跟同学们聊聊天，玩玩一些小游戏。可是，在某一天，我终於受不住诱惑，按进了一个成人的讨论区。那里有各式各样的资讯、如图片、小说、电影等等，全都是跟性爱有关的。</w:t>
      </w:r>
    </w:p>
    <w:p>
      <w:r>
        <w:t>在那里，我第一次看到了男人的阳具，第一次看到了男女的性交，第一次看到了男女性交的故事。</w:t>
      </w:r>
    </w:p>
    <w:p>
      <w:r>
        <w:t>我知道了什么是口交、什么是肛交、什么是乳交、什么是颜射、什么是口爆等等等等。</w:t>
      </w:r>
    </w:p>
    <w:p>
      <w:r>
        <w:t>我觉得这些内容实在是非常刺激，看着看着，我的身体开始发热，我的双手，不由自主地伸进衣物间，揭起了我的胸围，搓揉着我那已渐具规模的乳房，轻拨着我敏感的乳头。与此同时，我另一只手伸进了我的内裤之中，初次挑逗着我的阴户。</w:t>
      </w:r>
    </w:p>
    <w:p>
      <w:r>
        <w:t>那一晚，妈妈没有回家。而我，则尝试了人生中，第一次的高潮。</w:t>
      </w:r>
    </w:p>
    <w:p>
      <w:r>
        <w:t>从那天开始，我爱上了被抚摸的感觉，爱上了自慰的感觉，爱上了高潮的感觉。我差不多每天放学回家都会上网，去那些成人地带，下载各式各样的Ａ片，或者一些黄色的文章，然后自己抚摸着自己的身体，低声呻淫。平时没有人注意的时候，那怕是在学校的课室中，公车上，我都喜欢偷偷地揉揉我的乳房。那种从乳尖传来阵阵触电似的感觉，我十分享受。</w:t>
      </w:r>
    </w:p>
    <w:p>
      <w:r>
        <w:t>后来，一般的性爱片段，或者故事，已经不能吸引我了。我喜欢下载那些十几个男人，轮干一个女人的片段，喜欢看那些女主角被坏人性虐致死的故事。只有这些情节和内容，能令我兴奋，能令我高潮。看着这些变态的电影和故事，我就有一种强烈的渴望，是对性的渴望。</w:t>
      </w:r>
    </w:p>
    <w:p>
      <w:r>
        <w:t>平日，自己一静下来的时候，我的脑海，就不自觉地浮现出一幕幕淫荡的画面，心中，不自觉的开始幻想着性爱的故事。幻想着我的身体被男人们饥渴地抚摸着，他们亲吻着我的乳房，巨大的阳具，不断在我身下出入。想着想着，我双手又会不自觉地轻揉着我的乳房，下面也会有点湿。</w:t>
      </w:r>
    </w:p>
    <w:p>
      <w:r>
        <w:t>这时，我就知道，我是一个淫荡的女孩。</w:t>
      </w:r>
    </w:p>
    <w:p>
      <w:r>
        <w:t>尽管我由一年级开始，就很渴望能有个男朋友，让我尝试真正的性爱的滋味。</w:t>
      </w:r>
    </w:p>
    <w:p>
      <w:r>
        <w:t>可是，由於我十分内向的个性，平时上学也是斯斯文文的，很少和其他人说话，不论对着男女都是这样是。同学们，都觉得我是一个斯文害羞的女孩。虽然我觉得我在班中还是蛮讨人喜欢的，至少我有什么困难时，只要我开口，同学们都肯帮我的。但，我很少很熟朋友，更别说男性朋友了，就算有一两个异性的朋友，他们也只是跟我像一般同学般聊天，却没有和我聊得更深入。</w:t>
      </w:r>
    </w:p>
    <w:p>
      <w:r>
        <w:t>我对这个形象还算满意，至少，那时同学们的眼中，我想我还算是一个清纯善良的女孩。加上，由於我好早就开始不断刺激我的乳房，我的身材可一直比其他同龄的女生都要好。我感觉到那些男同学的目光，经常偷看我的玲珑浮凸的身体。我猜，应该有些男同学暗恋我吧。我可不想让他们知道我淫荡的另一面。</w:t>
      </w:r>
    </w:p>
    <w:p>
      <w:r>
        <w:t>不过，这情况，在我中四的那一年，改变了。</w:t>
      </w:r>
    </w:p>
    <w:p>
      <w:r>
        <w:t>第二章被强干了</w:t>
      </w:r>
    </w:p>
    <w:p>
      <w:r>
        <w:t>中四的上学期，某一天，我还记得那是星期三，我们班要调位了。我们的座位由班主任，陈老师去决定。</w:t>
      </w:r>
    </w:p>
    <w:p>
      <w:r>
        <w:t>面对着我们这班同级五班中，成绩操行都最差的Ｅ班，陈老师也是无心教学。</w:t>
      </w:r>
    </w:p>
    <w:p>
      <w:r>
        <w:t>像我这种平日一上课就睡觉，考试有一半科目不及格的学生，他把我调到最左手边最后的一排，亦即是班房的墙角位，来个眼不见为净。</w:t>
      </w:r>
    </w:p>
    <w:p>
      <w:r>
        <w:t>本来我到是挺满意这个座位，起码睡觉的时候老师看不到，不用挨骂。可是，当我看到坐我旁边的是李勇，而坐我前面的，是马小龙和陈国强之后，我的心不禁一沉。</w:t>
      </w:r>
    </w:p>
    <w:p>
      <w:r>
        <w:t>他们三人都是我们学校蓝球队的代表，身高都在一米八以上，属於体格梧雄壮，混身肌肉的那种。</w:t>
      </w:r>
    </w:p>
    <w:p>
      <w:r>
        <w:t>李勇听说是某个黑道头目的儿子，在我们这班全部都家境清贫的学生中，特别起眼。他用的钢笔，戴的手表，穿的皮鞋，单是一样都高过我全身的财物加起来。在班里，有几个男同学，像马小龙、陈国强等，都喊他大哥。一班人无法无天的，要么整天旷课，要么到处打架，凶神恶刹的，连老师校长都怕了他们。只要他们不要玩得太过份，老师也当看不见。</w:t>
      </w:r>
    </w:p>
    <w:p>
      <w:r>
        <w:t>女孩子被这种男人围着，当然会感到害怕。可是，我除了害怕以外，隐隐中，还感到了一丝兴奋。</w:t>
      </w:r>
    </w:p>
    <w:p>
      <w:r>
        <w:t>我承认我的样子不是十分漂亮，腰也个小肚腩，双腿亦不算幼。不过，我的皮肤可是非常的漂亮，不单是白，而且，还是白里透红、娇嫩幼细的那种，加上一把及肩，垂直秀丽的长发，这到令我尚有一定的吸引力。</w:t>
      </w:r>
    </w:p>
    <w:p>
      <w:r>
        <w:t xml:space="preserve">另外，可能是因为我很小的时候已经开始刺激我的乳房，我的乳房发育得可是不差。中学四年级，十五 岁的我，１５０ｃｍ的高度，已有３４Ｄ，２５，３２的身材，将校服撑得胀鼓鼓的。那些男同学经过我的时候，我都看到他们在偷看我的乳房。 </w:t>
      </w:r>
    </w:p>
    <w:p>
      <w:r>
        <w:t>我们学校女生的学服是一套连身的白色裙，由身前几颗钮子扣起。这套校服用的质料非常薄，领口也开得很低，平日阳光一照下，简直连胸围上的花纹也看得清清楚楚。而我爸妈为免我将来长高了，长大了后，裙子不合身，还特意买了件大码的给我，加上裙子的领口本来开得就低，弄得我一弯腰看书时，人家整条乳沟，都给对面的一覧无遗。</w:t>
      </w:r>
    </w:p>
    <w:p>
      <w:r>
        <w:t>走光感觉非常兴奋，虽然我依然强迫自己继续低头看书，装作不知道自己走光，不去看看附近男生的表情。但我知道此时，他们的目光，一定是盯着我的领口，偷看着我那对雪白的乳房。每一想到这里，我就感到十分的兴奋。</w:t>
      </w:r>
    </w:p>
    <w:p>
      <w:r>
        <w:t>大约在调位之后的一个星期，我们的班主任给我们发下了一个专题研习的题目，要我们分组进行。题目是什么我已经不记得了，但我还记得，老师是按照我们的座位去分组。即是说，我和我附近那三个坏学生分到同一组了。</w:t>
      </w:r>
    </w:p>
    <w:p>
      <w:r>
        <w:t>本来像他们这种学生，什么专题研习的，他们跟本不会去理会。可是，由於这份报告是我们明年的公开考试成绩的一部分，这逼使我们这班成绩差劣的学生不得不认真处理。</w:t>
      </w:r>
    </w:p>
    <w:p>
      <w:r>
        <w:t>接着，在跟着的某一个星期六，我们四个人相约到李勇家的一间别墅里去做报告。</w:t>
      </w:r>
    </w:p>
    <w:p>
      <w:r>
        <w:t>其实在去之前，我已经想过就这么孤身一个少女，跟三个这样的同学，去一间偏僻的别墅，是十分危险的。可是，不知道是因为重视那份报告，还是因为那可能会被强干的刺激感觉，我还是去了。</w:t>
      </w:r>
    </w:p>
    <w:p>
      <w:r>
        <w:t>一如大家所料，那天，我被他们强干了。</w:t>
      </w:r>
    </w:p>
    <w:p>
      <w:r>
        <w:t>十分普通的手段，他们在我的饮料中下了药，然后三个恐武有力的男生，把受药物影响而混身乏力的我按到床上，接着，我的衣服、胸围、内裤，一件一件的被他们脱掉，或者撕烂。</w:t>
      </w:r>
    </w:p>
    <w:p>
      <w:r>
        <w:t>我的阴道中，传来了像被撕裂了般的痛楚，虽然我看不到，但我能感觉到，处女温暖的鲜血，从我阴道之中流出。</w:t>
      </w:r>
    </w:p>
    <w:p>
      <w:r>
        <w:t>夺走了我的处女的，是他们口中的大哥，李勇。他的阴茎，在我的阴道里快速地抽插。尽管我的阴道，早已被流满半张床单的淫水所湿润，但他还算是高频率的抽插，仍然带给刚破处的我剧烈的痛楚。</w:t>
      </w:r>
    </w:p>
    <w:p>
      <w:r>
        <w:t>李勇的粗大的双手不断地搓揉着我的乳房，他的牙齿、舌头，亦不断地刺激着我的乳头，为我带来了自己自慰时难以比喻的快感。</w:t>
      </w:r>
    </w:p>
    <w:p>
      <w:r>
        <w:t>我相信，那时的李勇，依然没有什么经验，很可能还是个处男。我记得那次，他的抽插根本毫无技巧可言，就这么一下一下的狠干。他这种抽插的方式为我幼嫩的阴道带来了剧烈的痛楚，而且，他自己也很快就射了。</w:t>
      </w:r>
    </w:p>
    <w:p>
      <w:r>
        <w:t>总括而言，我的第一次，痛楚的感觉远比兴奋的感觉强。</w:t>
      </w:r>
    </w:p>
    <w:p>
      <w:r>
        <w:t>然而，当我还没有回过气来的时候，马小龙又压到我身上来了。</w:t>
      </w:r>
    </w:p>
    <w:p>
      <w:r>
        <w:t>那一天晚上，我没有回家。李勇、马小龙和陈国强三人整晚轮流地强干我。</w:t>
      </w:r>
    </w:p>
    <w:p>
      <w:r>
        <w:t>他们每一次都把精液直接射入了我的子宫之中。</w:t>
      </w:r>
    </w:p>
    <w:p>
      <w:r>
        <w:t>我不知道他们总共强干了我多少次。我只知道，我一次又一次的，因为下体传来的剧痛而晕迷，又一次又一次的，因下体传来的剧痛而痛醒。</w:t>
      </w:r>
    </w:p>
    <w:p>
      <w:r>
        <w:t>那天晚上，我只记得，我的阴道非常的痛。</w:t>
      </w:r>
    </w:p>
    <w:p>
      <w:r>
        <w:t>第三章我是性奴</w:t>
      </w:r>
    </w:p>
    <w:p>
      <w:r>
        <w:t>我真正恢复知觉的时候，已经到了第二天的中午。</w:t>
      </w:r>
    </w:p>
    <w:p>
      <w:r>
        <w:t>三个男人已经穿戴整齐，正坐在床边吃他们的早餐。看到我醒过来后，三人均放下自己的早餐。马小龙从后紧紧的将我一把抱住，接着李勇走过来，狠狠的煽了我一巴掌。</w:t>
      </w:r>
    </w:p>
    <w:p>
      <w:r>
        <w:t>“你是我们的性奴。”</w:t>
      </w:r>
    </w:p>
    <w:p>
      <w:r>
        <w:t>李勇当时是这样对我说的。正如很多色情故事的情节，他以手上的一张记录了昨晚的一切的光碟，及一辑我给他们强干时的照片，作为威胁我的工具。</w:t>
      </w:r>
    </w:p>
    <w:p>
      <w:r>
        <w:t>给男人们轮干的感觉，肉体上的确是十分的痛楚。我的阴户已经是又红又肿，痛得有点麻痹了。</w:t>
      </w:r>
    </w:p>
    <w:p>
      <w:r>
        <w:t>但是，给他们轮干，却带给了我一种精神上的满足。从子宫传来那种被灌满的感觉，阴道中传来的那种麻痹的感觉，乳房上传来那酸痛的感觉，都令我感到很充实和满足。</w:t>
      </w:r>
    </w:p>
    <w:p>
      <w:r>
        <w:t>我很喜欢看着他们的眼睛贪婪地盯着我的胴体，双手抚摸着我身体每寸的皮肤，爱不惜手地玩弄着我的乳房，疯狂地吻着我的乳头。那种被男性迷恋的感觉，我十分享受。</w:t>
      </w:r>
    </w:p>
    <w:p>
      <w:r>
        <w:t>所以，我没有去反抗。我甚至不强逼自己不去想反抗的方法，装作一个孤立无援的少女，任由他们摆布。</w:t>
      </w:r>
    </w:p>
    <w:p>
      <w:r>
        <w:t>我也觉得，我真的很贱。</w:t>
      </w:r>
    </w:p>
    <w:p>
      <w:r>
        <w:t>从他们看我的目光之中，可以知道大概他们也觉得我很贱吧。我被他们强干时，一点反抗的尝试也没有做，被他们强干后，我一滴眼泪都没有流过，到他们威胁我的时候，我亦只是低下头，默不作声。</w:t>
      </w:r>
    </w:p>
    <w:p>
      <w:r>
        <w:t>“这里五万块，去买几件漂亮点的衣服。最好是那些迷你裙、小背心之类的，愈性感愈好，别在我们面前装清纯了。”</w:t>
      </w:r>
    </w:p>
    <w:p>
      <w:r>
        <w:t>李勇将五万块往我面上狠狠的扔过来。</w:t>
      </w:r>
    </w:p>
    <w:p>
      <w:r>
        <w:t>那天，下午，我穿着昨天的Ｔ恤及牛仔裤，离开了他们的别墅。和昨天进来了的分别，是里面没有那已经被他们撕烂了的胸围及内裤，但多了的，是裤袋里的五万块，及一子宫的精液。</w:t>
      </w:r>
    </w:p>
    <w:p>
      <w:r>
        <w:t>从那天开始，差不多每个星期，他们都会叫我去到李勇的别墅中，让他们三人轮流奸淫，玩弄。</w:t>
      </w:r>
    </w:p>
    <w:p>
      <w:r>
        <w:t>我虽然像是给他们强逼的，至少，表面上我是不愿意的，但是，无可否认地，我真的很享受他们的奸淫。</w:t>
      </w:r>
    </w:p>
    <w:p>
      <w:r>
        <w:t>差不多上学的每一天，我都无心听课。心中，总是在想，此时李勇他们不知道是不是在看我呢，是不是在幻想着强干我的情况呢，那些男同学们，是不是在某个角度，偷偷地看着我那微微张开了的大腿呢，以及那若隐若现的乳沟呢。</w:t>
      </w:r>
    </w:p>
    <w:p>
      <w:r>
        <w:t>在家里，就算想温习也是力不从心的，每当我看着那些沉闷，而且怎么看也看不懂的数学书、物理书时，思绪，总是不自觉地飘到那一幕幕被奸淫的画面，然后，双手就会自然地摸上了自己的乳房，隔着衣服搓揉着我的乳头，开始我的幻想。</w:t>
      </w:r>
    </w:p>
    <w:p>
      <w:r>
        <w:t>老实说，我每天都期待着周未的来临。每天都在想，周未我应该穿什么衣服，什么衣服才可勾起男人的欲望与兽性，但这么穿又会不会让他们觉得我太过淫荡呢。</w:t>
      </w:r>
    </w:p>
    <w:p>
      <w:r>
        <w:t>我很淫荡吗？</w:t>
      </w:r>
    </w:p>
    <w:p>
      <w:r>
        <w:t>我想，是的。</w:t>
      </w:r>
    </w:p>
    <w:p>
      <w:r>
        <w:t>到了后来，他们的性爱的花式愈来愈多了，胆子也愈来愈大了。</w:t>
      </w:r>
    </w:p>
    <w:p>
      <w:r>
        <w:t>假日时，他们会逼我穿着一条很短的迷你裙，加上一件小背心，而且，不让我穿任何的内衣。然后把我带到一些人多的地方，在大街上偷偷地隔着衣服摸我的乳房，或者把手伸到迷你裙中摸我的屁股，用手指刺激着我的肉缝。</w:t>
      </w:r>
    </w:p>
    <w:p>
      <w:r>
        <w:t>肉体上的刺激，加上途人们眼中鄙视的目光，令我感到异常的兴奋。</w:t>
      </w:r>
    </w:p>
    <w:p>
      <w:r>
        <w:t>紧张，兴奋，刺激，害羞，几种不同的感觉，同时互相交缠着，这种奇妙的感觉，真的是令我非常着迷。</w:t>
      </w:r>
    </w:p>
    <w:p>
      <w:r>
        <w:t>接着，他们便会带我去某个偏僻的公厕，某条黑暗的后巷，或者是一些荒山野岭的地方，将我的衣服脱光，然后一起把我轮干了。</w:t>
      </w:r>
    </w:p>
    <w:p>
      <w:r>
        <w:t>我知道这种生活，是很堕落。可是，我喜欢。</w:t>
      </w:r>
    </w:p>
    <w:p>
      <w:r>
        <w:t>我，是他们的性奴。</w:t>
      </w:r>
    </w:p>
    <w:p>
      <w:r>
        <w:t>自从我成了李勇的女人后，他每隔一个月左右，都会给我一大笔钱。通常是几万块左右，要是那个月我表现好的话，他更有可能给我十几万人民币。</w:t>
      </w:r>
    </w:p>
    <w:p>
      <w:r>
        <w:t>所以，从那天起，我生活的质素开始不断的提高。我用的手袋，钱包，衣服裙子，以及那些护肤品及化妆品，都渐渐换上了名牌。</w:t>
      </w:r>
    </w:p>
    <w:p>
      <w:r>
        <w:t>有时，我可以穿着李勇送的名贵裙子，戴着闪烁奢华的钻石颈链和戒指，坐着那名贵的房车，跟李勇去那些一顿要花上万块的高级餐厅吃饭，去逛那些一件衣服几万块的名牌商店，享受着其他女性羡慕妒嫉的目光。尽管在背后我只是他和他的朋友的性奴、玩物，他没有当过我是他的女人。但我喜欢被注视的感觉，喜欢这种比其他人优越的感觉，喜欢这种奢侈挥霍的生活。</w:t>
      </w:r>
    </w:p>
    <w:p>
      <w:r>
        <w:t>李勇给我的那些钱，为了不让好赌成性的爸爸拿去输光，我一般都会尽量花光它。那笔钱除了用来买名牌衣服和护品外，我还用来参加了一个昂贵的瘦身纤型疗程和一个丰胸疗程。这些疗程明显地改善了我的身材。我以前的小肚腩不见了，双腿也变得修长了。上围由本来的３４Ｄ，升到有３５Ｅ。腰围却由２５寸，减少至２３寸。</w:t>
      </w:r>
    </w:p>
    <w:p>
      <w:r>
        <w:t>看着自己那玲珑浮凸的身材，配上那本来就很漂亮的皮肤，我对自己的身体愈来愈有自信了。</w:t>
      </w:r>
    </w:p>
    <w:p>
      <w:r>
        <w:t>因此，我愈来愈喜欢在同学面前走光了。尽管我还不好意思学某些的女同学般将校裙改到大腿上，但愈来愈不注意合上自己的大腿，愈来愈喜欢两脚交叠着坐，让同学们看到我完美的双腿。我喜欢看到他们因我的身体而痴迷的表情。</w:t>
      </w:r>
    </w:p>
    <w:p>
      <w:r>
        <w:t>第四章色诱.</w:t>
      </w:r>
    </w:p>
    <w:p>
      <w:r>
        <w:t>在学校的时候，他们三人也总是不怀好意的看着我。走过的时候，老是装作不小心地撞我的胸部一下，或者是摸我的屁股一把。而我，除了低头回避他们的目光，忍受他们的轻薄外，也不能做什么了。或者说，也不想做什么了。</w:t>
      </w:r>
    </w:p>
    <w:p>
      <w:r>
        <w:t>在上课的时候，坐我旁边的李勇则更过份，常常偷偷的对我毛手毛脚。很多时候，他甚至会解开我校服上的两颗钮扣，或者把我的裙子拉高，然后把手伸入校服之中乱摸，挑逗着我的身体。</w:t>
      </w:r>
    </w:p>
    <w:p>
      <w:r>
        <w:t>经过了一段时间的探索，李勇已经知道我右边的乳房，是我一个十分敏感的部位。只需轻轻的摩擦或者揉搓，已经可挑起我身体激烈的反应。在上课时，面对他对我敏感地带不断的刺激，我要努力忍着不让自己叫出来，忍着不让自己的身体过份震抖。</w:t>
      </w:r>
    </w:p>
    <w:p>
      <w:r>
        <w:t>尽管自己的大脑已经被他阵阵的挑逗刺激得一片空白，混身发抖，很想大声的呻吟，很想张开大腿，让他的鸡巴插入我的小穴，可是，表面上还得装作无事。</w:t>
      </w:r>
    </w:p>
    <w:p>
      <w:r>
        <w:t>他有时更会逼我替他口交，是在上课的时候口交。然后，他逼我把他射出的精液全都吞下。虽然我们坐在最后最边的位置，班上的同学也睡着了大半，但还是有很大机会被发现的。不过，起码至今，我想应该还是没有人看到吧。</w:t>
      </w:r>
    </w:p>
    <w:p>
      <w:r>
        <w:t>差不多整个四年级的时光，我便是这么在欲海中浮沉而过。对於本来成绩已经不好的我，这一年的成绩，更是惨不忍睹。我昨天刚刚完成今个学期年考的主要科目，可是我每份试卷都有大半以上留空了，不用派卷我已经知道我没有一门科目会合格。</w:t>
      </w:r>
    </w:p>
    <w:p>
      <w:r>
        <w:t>在我们学校，要是一门科目都不合格的话，是一定会留级的。但我不能留级。我留级的话，我那脾气暴躁的老爸，一定会狠狠的打我一顿，妈妈也一定会哭得很伤心的。</w:t>
      </w:r>
    </w:p>
    <w:p>
      <w:r>
        <w:t xml:space="preserve">如果我要升班的话，那至少需要一门主科合格，加上操行能拿到高分。操行是由班主任来评分的，而我们的班主任，陈老师，刚好又是教数学的。要是他能让我数学科及格，加上操行给我高 一点分的话，那么，我就可以升班了。 </w:t>
      </w:r>
    </w:p>
    <w:p>
      <w:r>
        <w:t>於是，我决定去诱惑他。</w:t>
      </w:r>
    </w:p>
    <w:p>
      <w:r>
        <w:t>今天放学后，我刻意留在学校里面温习到傍晚。到了差不多六、七点的时候，学校里其他的老师和同学都走得七七八八后。我便偷偷的去厕所，把内裤和胸围都脱了下来，里面什么都不穿，就这么完全真空的去教员室找陈老师。而且，为了让他明白我的暗示，我还刻意把校服上最顶的一粒钮扣松开了，让他可以饱览我的乳沟。</w:t>
      </w:r>
    </w:p>
    <w:p>
      <w:r>
        <w:t>“是你吗？黄小雯，来得正好。你不来找我，我也想找你。”他从教员室出来，第一句便是这么说的。</w:t>
      </w:r>
    </w:p>
    <w:p>
      <w:r>
        <w:t xml:space="preserve">陈老师大概四十多 岁了吧，身高却是一米六都不到，可就凭他前面那个大肚腩，我看他的体重有一百五十多磅。据说还没有结婚，两眼看上去总是色迷迷的。 </w:t>
      </w:r>
    </w:p>
    <w:p>
      <w:r>
        <w:t>就他这副色相，相信也没有女朋友。平日看到他的时候，我总觉得他双眼老是色迷迷的盯着我的胸口或者裸露的小腿，其他女同学也说过有相同的感觉。有几次我更发现他在我们测验时，偷偷地盯着我不小心张开了的大腿里看。我一合上大腿后，他的目光便作贼心虚似的周围乱看。所以，我相信他决不是什么正人君子。</w:t>
      </w:r>
    </w:p>
    <w:p>
      <w:r>
        <w:t>“是的，我想问问我的年考考得如何？”我低着头，心中十分紧张地说着。尽量不去留意他的眼睛现在在望着我什么部位。说到底，这也是我第一次尝试去主动勾引一个男人。要是失败了，让别的老师和同学知道，那就真是身败名裂，再也不用见人了。</w:t>
      </w:r>
    </w:p>
    <w:p>
      <w:r>
        <w:t>“你跟我过来。”陈老师不直接回答我的问题。他把我带到旁边的训导室，把门锁上后，面色凝重地对我说：“我已经收到你们别科的成绩，自己也刚改完你们的试卷。黄小雯，你每一门科目都不及格，加上别科的老师也跟我反映，说你上堂的表现很差，经常睡觉，功课亦做得一塌糊涂。所以，我想，你要留级了。</w:t>
      </w:r>
    </w:p>
    <w:p>
      <w:r>
        <w:t>派了成绩表后，我会联络你的家长，跟他们当面谈谈你的情况。”虽然我一早就猜到这个下场，可是由老师口中亲自得到证实，还是忍不住一下哭了出来。</w:t>
      </w:r>
    </w:p>
    <w:p>
      <w:r>
        <w:t>训导室是个专门让老师和同学，或者家长单独见面的房间，是一间狭小，而且完全隔音的房间。房间中就摆了两张面对面的沙发，中间是一张小茶几。</w:t>
      </w:r>
    </w:p>
    <w:p>
      <w:r>
        <w:t>“不……我不能留级……呜呜……陈老师，我以后一定会努力的了……别告诉我爸妈……求求你……呜呜……我爸知道后，一定会打死我的……”我对陈老师哭诉着。</w:t>
      </w:r>
    </w:p>
    <w:p>
      <w:r>
        <w:t>“这……我会好好跟你爸妈说的了。而且……”陈老师也开始有点心软了。不过，从他微微语塞的情况推断，他一定是盯着我向前弯腰，刻意露出的乳沟，和大半的乳房。</w:t>
      </w:r>
    </w:p>
    <w:p>
      <w:r>
        <w:t>“不，我爸脾气很暴噪的，一个月才回家一次，可是，一回到家就打我……要是妈妈帮着我的话，就连她都一起打……呜鸣……给他知道我要留级，一定打死我的……我不要……”</w:t>
      </w:r>
    </w:p>
    <w:p>
      <w:r>
        <w:t>这可不是慌话，我那个嗜烟嗜酒嗜赌的老爸，老把妈妈辛辛苦苦省下来的钱都拿去输光了。常常跟我妈因这事吵架，喝了酒后，更会拿我来出气，随便拿个扫把、棍子、椅子，什么硬的东西就往我身上抽。任我怎么哭，怎么喊也不停手，把我全身抽得青一块，肿一块的，有几次更把我的头都撞破了。很多时候，我妈为了保护我，伤得比我更严重。一想到这里，我就哭得更厉害了。</w:t>
      </w:r>
    </w:p>
    <w:p>
      <w:r>
        <w:t>陈老师看我哭得厉害，也不知道说什么好。只好从口袋中找了包纸巾，递了过来，顺势坐到了我的旁边。我感觉到他的眼睛，正直勾勾的盯着我松开了的领口。同时，我也留意到他那里也有了反应，明显的隆了起来。我想，他应该已经看到我没戴胸罩。</w:t>
      </w:r>
    </w:p>
    <w:p>
      <w:r>
        <w:t>这个时候，我把心一横，整个人投向了陈老师的怀中，我刻意把乳房紧紧地贴着陈老师的胸膛，伏在他右边的肩膀上继续饮泣。陈老师的大手，这时亦识趣的搂着我的肩膀。</w:t>
      </w:r>
    </w:p>
    <w:p>
      <w:r>
        <w:t>“陈老师，无论如何，我都不能留级的。只要别让我留级，我什么都可以做的。”我伏在他的肩膀上，低声地说道。</w:t>
      </w:r>
    </w:p>
    <w:p>
      <w:r>
        <w:t>听到我说得如此明白，陈老师整个人都呆了。除了心跳和吸呼便得更加急速，以及下面硬得更加厉害之外，他什么反应都没有。看着他手足无措的反应，我只好更主动了。</w:t>
      </w:r>
    </w:p>
    <w:p>
      <w:r>
        <w:t>我下定决心，挣脱了他的怀抱。在迷茫的他面前，把校服裙上的钮扣，由上至下一颗一颗的松开了。这时的我，紧张得连头都不敢抬。到底陈老师接不接受我的条件呢？要是他不受我的诱惑，回去再告诉其他老师、同学，甚至校长的话，那我该怎么办……我连他的眼睛都不敢看。每一秒，过得像一年那么长……陈老师的兽性，终於在某一刹那爆发了。</w:t>
      </w:r>
    </w:p>
    <w:p>
      <w:r>
        <w:t>从他平日不安份的双眼可见，他也是一个对女性有强烈渴望的男人。一个长期被道德枷锁束缚着的男人，在那一瞬间，冲破了他的束缚。他整个人向我扑了过来。强劲的冲击力，把弱小的我压倒在沙发上。双手狠狠的把我的校服裙往两边一拉，雪白的乳房便整个暴露在空气之中。</w:t>
      </w:r>
    </w:p>
    <w:p>
      <w:r>
        <w:t>这个平日只出现在他幻想之中的景象让他彻底的疯狂了。他饥渴地亲吻着我胸口上雪白的肌肤。我那雪白丰满的乳房，更令他无比的迷恋。</w:t>
      </w:r>
    </w:p>
    <w:p>
      <w:r>
        <w:t>“呃……”在他的刺激下，我忍不住发出了一声轻轻的呻吟。</w:t>
      </w:r>
    </w:p>
    <w:p>
      <w:r>
        <w:t>这一声轻轻的呻吟，更加催化了他的兽性。陈老师连衣服裤子都不脱了，就这么松开皮带，拉下裤链，把他那已经完全硬了的阳具拔出。拉起我的裙子，不顾我的痛楚，大力的把我的大腿往两边狠狠一分。提着他那乌黑丑陋，但很巨大的东西，大嚎一声，对准我的小穴就是一下。</w:t>
      </w:r>
    </w:p>
    <w:p>
      <w:r>
        <w:t>老实说，陈老师不单止个子矮小，虽然不算太胖，但明显已经有中年发福的先兆。除了前面的大肚腩外，手臂，大腿上的肉都是松垮垮的，一看说知道是满身的脂肪，加上他两眼圆瞪的表情，真的是十分之恶心，看得我有点反胃。可是偏偏我有求於人，要尽量服待他，令他满意。</w:t>
      </w:r>
    </w:p>
    <w:p>
      <w:r>
        <w:t>“啊……啊……陈老师的鸡巴……好大……好厉害……啊……啊……插的小雯……好爽……啊……我快不行啦……啊……”陈老师那根东西比李勇他们三个的都还要大，而且，这个陈老师也不知多久没碰过女人了，和李勇他们第一次强干我一样，只懂得在里面横冲直撞。弄我痛得快晕过去了。</w:t>
      </w:r>
    </w:p>
    <w:p>
      <w:r>
        <w:t>“啊……啊……老师……你好厉害……啊……啊……小雯快给你……顶死了……啊……啊……”我可是已经痛得死来活去，只能无力地呻吟着。但为了让他能更兴奋，我还得夹着他的肚子，不断的扭动蛇腰，配合着他的抽插。</w:t>
      </w:r>
    </w:p>
    <w:p>
      <w:r>
        <w:t>“啊……啊……老师……我不行了……啊……啊……”兽性大发的陈老师，还大力的搓扭着我的乳房，狠狠地咬着我那已经突起了的乳头。</w:t>
      </w:r>
    </w:p>
    <w:p>
      <w:r>
        <w:t>“啊……啊……小雯受不了了……啊……啊……小雯……快给你……干死了……啊……啊……”可陈老师却没有理会我的呻吟，反而更加大力，更高频率地抽插着我的下体。</w:t>
      </w:r>
    </w:p>
    <w:p>
      <w:r>
        <w:t>“不要……啊……小雯真的受不了了……啊……啊……要死了……”在这个细小的训导室中，我被男人按在沙发上，校裙还留在腰间，双腿紧紧的夹着陈老师，大声放浪的淫叫着。而陈老师，则默不作声，低头猛干我的小穴，双眼圆瞪，轮流咬吻着我两边的乳房。</w:t>
      </w:r>
    </w:p>
    <w:p>
      <w:r>
        <w:t>不知过了多久，随着陈老师的一声长啸，大鸡巴一插到底，在我的子宫里射出了大量温暖的精液。在他把那东西抽出了后，我总算松一口气，全身脱力似的摊在沙发上，连合上大腿的气力也没有了，任由雪白的大腿在陈老师面前张开着。他依然是默不作声，死死的盯着我那刚被他所摧残的肉穴，缓媛地流出了他的精液和我的淫水。</w:t>
      </w:r>
    </w:p>
    <w:p>
      <w:r>
        <w:t>过了一会，我的意识也逐渐恢复。这时，我才察觉到陈老师还在盯着我大腿的中间位置，赶紧把大腿合上。同时，搓搓那快给陈老师咬出血的乳头。</w:t>
      </w:r>
    </w:p>
    <w:p>
      <w:r>
        <w:t>这时，陈老师才像恢复清醒，赶紧清理一下身上的污蹟，整理好衣物。我亦把之前收到书包里去的胸罩和内裤取去，穿上，并整理好我的裙子，顺便亦把头发紮了起来。</w:t>
      </w:r>
    </w:p>
    <w:p>
      <w:r>
        <w:t>穿戴整齐后，大家都一言不发。我不禁望向了刚和我发生了关系的陈老师。他大概也知道我在看他。他想了一会儿后，终於站了起来，然后直接推门离开这训导室。糟糕，他不会就这么走了吧！那我不白白给这么一个男人给……幸而，他两分钟后回到训导室，再次把门锁上。</w:t>
      </w:r>
    </w:p>
    <w:p>
      <w:r>
        <w:t>“这份是今次的试卷题目，这份是你做的答案，而这份是标准答案。”陈老师带来了三份试卷，一一阵列在我的面前。我原来的那份试卷，满分是一百分，我却只拿了十七分。</w:t>
      </w:r>
    </w:p>
    <w:p>
      <w:r>
        <w:t>“你在这份空白的试卷上再做一次吧。不过，别全抄标准答案，这样会令人怀疑的，拿个五十来分就好了。数学科合格就够你升班的了。”他还特意挑了最多同学答对的那几条让我做，避免别人怀疑。</w:t>
      </w:r>
    </w:p>
    <w:p>
      <w:r>
        <w:t>第五章淫靡的训导室.</w:t>
      </w:r>
    </w:p>
    <w:p>
      <w:r>
        <w:t>就在我抄着试卷的时候，陈老师又静静的坐到了我的身后。两手突然一左一右地扣上了我的乳房。</w:t>
      </w:r>
    </w:p>
    <w:p>
      <w:r>
        <w:t>“呀……陈老师……你……噢……别这样……啊……”一阵触电的感觉从乳尖传来，让我整个人为之一抖。</w:t>
      </w:r>
    </w:p>
    <w:p>
      <w:r>
        <w:t xml:space="preserve">“刚才干得太狠了，都没有好好的享受你这小淫娃。黄小雯，你才十五 岁吧，奶子就已经长得这么大了，摸下去软棉棉的，给不少男人摸过了吧。”陈老师轻轻地揉着我的乳房，虽然隔着一层衣服和胸罩，但陈老师那不大不小的力度，又不至於令我产生痛楚，却又能带给我阵阵轻微的刺激。 </w:t>
      </w:r>
    </w:p>
    <w:p>
      <w:r>
        <w:t>“不……没有……我……啊……别这样……噢……好舒服……”阵阵触电似的感觉断断续续地从乳尖传来，令我整个人的感官都被其麻痹了，连笔都拿不稳，整个人向后靠到陈老师的怀里，陶醉在陈老师的爱抚之中。</w:t>
      </w:r>
    </w:p>
    <w:p>
      <w:r>
        <w:t>“真是个不折不扣的淫娃啊，才摸两下，就叫成这个样子。我看班里面的男生，有不少都干过你吧。说，到底你给多少个男人干过？要说老实话呵！不然，老师会惩罚你的。”“不……没多少个……噢……不要……”陈老师突然把一手伸都我的大腿中间，隔着内裤轻轻的在我阴唇边缘来回摩擦。突如其来的刺激，让我整个人都震了起来。</w:t>
      </w:r>
    </w:p>
    <w:p>
      <w:r>
        <w:t>可陈老师没有理会我的挣扎，一手强而有力地抱着我，而另一手则继续不徐不疾地轻扫着我的阴唇。这样的抚摸，令我为之疯狂，整个人剧烈地震抖起来，大腿紧紧地夹着。</w:t>
      </w:r>
    </w:p>
    <w:p>
      <w:r>
        <w:t>“我不是说了吗，要老实的答呵。”“三个……啊……真的就三个……啊快停啊……受不住了……”我大声地叫了起来。</w:t>
      </w:r>
    </w:p>
    <w:p>
      <w:r>
        <w:t xml:space="preserve">“才十五 岁，就已经给三个男人上过了，真他妈的贱。是哪三个？”陈老师那魔鬼似的手总算是停了下来。 </w:t>
      </w:r>
    </w:p>
    <w:p>
      <w:r>
        <w:t>“李勇……啊……马小龙……和……陈国强。”我边喘着气，边答道。</w:t>
      </w:r>
    </w:p>
    <w:p>
      <w:r>
        <w:t>“那他们三个跟老师比起来，哪个比较大一点？”陈老师的双手，开始缓缓地解开着我胸前的钮扣.</w:t>
      </w:r>
    </w:p>
    <w:p>
      <w:r>
        <w:t>“当然是……呀……老师的大了……啊……小雯最喜欢……陈老师的……的大鸡巴了。”我小鸟依人地依偎在陈老师的怀中，尽量温柔地说。</w:t>
      </w:r>
    </w:p>
    <w:p>
      <w:r>
        <w:t>“好！真是个小骚货，刚才那一次一定还满足不了你吧！让老师的大鸡来插穿你的烂穴。”说完，马上将我一把推倒在沙发上。像上一次那样，将我的校裙往两边一分，然后往下一拉，我身上便剩下一件胸围，一条内裤及一对长袜。</w:t>
      </w:r>
    </w:p>
    <w:p>
      <w:r>
        <w:t>这次陈老师却不急着解除我最后的防线。他双手在我身体四处游走，爱惜地抚摸着我的小腿，大腿，纤腰，胸口，颈，手臂，并不时亲吻着我雪白的皮肤。</w:t>
      </w:r>
    </w:p>
    <w:p>
      <w:r>
        <w:t xml:space="preserve">“就是年轻的好，皮肤摸起来又白又滑的，身材又好，跟外面那些三十来 岁，给男人们干到烂透了的臭婊子没法比。”陈老师捧住我那光滑均匀的小，爱不惜手地抚摸、舔弄着。陈老师沿着我的小腿，一路的往上舔。 </w:t>
      </w:r>
    </w:p>
    <w:p>
      <w:r>
        <w:t>“啊……老师你……不……噢……”陈老师突然把我的内裤一下子撕烂，把我的双腿向外一分。然后，用他的舌尖，急速地上下轻扫着我的阴唇。触电似的感觉再一次使我全身剧震，腰部也忍不住扭动了起来。</w:t>
      </w:r>
    </w:p>
    <w:p>
      <w:r>
        <w:t>“噢……舒服死了……陈老师……小雯爱死你了……噢……好舒服……”“小淫娃下面很多水嘛，叫得这么淫荡，很想要了吧。”“嗯……小雯好想要老师的大鸡巴……快点……噢……用老师的大鸡巴……干烂小淫娃的淫穴……啊……”“才摸两下就这么想要了，看来小雯真的很淫荡嘛……刚才干得大赶了，想来你一定还没有好好的享受过我的大鸡巴吧。”陈老师听到我的话后，也脱了他的恤衫及西裤，整个人赤条条的扑上来我的身上。他把我的双手按在沙发上，那乌黑的大鸡巴对准了我的小穴。</w:t>
      </w:r>
    </w:p>
    <w:p>
      <w:r>
        <w:t>“啊……”乌黑的大鸡巴一下子顶到了我的子宫，把我的阴道填得满满的。加上陈老师正使劲地吸吮着我右边那比较敏感的乳房，同时另一只手，正大力地搓揉着我另一边的乳房，害得我忍不住发浪地叫道。</w:t>
      </w:r>
    </w:p>
    <w:p>
      <w:r>
        <w:t>“啊……老师的鸡巴好大……快把小雯的淫穴给顶穿了……好爽……好舒服……啊……小雯好喜欢老师的大鸡巴……噢……”陈老师开始了他不徐不疾的抽插，忽深忽浅地抽插着我的小穴，把我给干得浪叫连连。我的大腿再一次勾在他的腰上。我的腰也配合着他的抽插而扭动，让他每之的插入可以送得更深，更入。</w:t>
      </w:r>
    </w:p>
    <w:p>
      <w:r>
        <w:t xml:space="preserve">“好紧……才十五 岁下面就这么会夹，我看你可是个天生的贱婊子。奶子长得这么大，不就是用来给男人摸的。反正你读书也没有什么天份，将来不当婊子还能干什么呢？”“对……小雯天生是贱婊子……啊……小雯天生出来就是给男人们干的……啊……老师大力的干啊……把小雯的淫穴干烂……啊……”这种一浅一深的干法，带给我极大的兴奋感觉，让我什么廉耻都不顾了，淫荡无耻的话脱口而出。 </w:t>
      </w:r>
    </w:p>
    <w:p>
      <w:r>
        <w:t>“想不到你贱到这个样子，这么淫荡的说话都说得出口。我看你平日在学校的时候，总喜欢张开着大腿来坐，就是存心在勾引男人，想让同学们来强干你吧。”陈老师说着说着，抽插的力道也开始渐渐加强了，看来他也喜欢我淫荡的呻吟，那我就更加毫无顾忌地浪叫着。</w:t>
      </w:r>
    </w:p>
    <w:p>
      <w:r>
        <w:t>“是啊……小雯喜欢给男人强干……啊……好舒服……小雯生来就是给男人干的婊子……噢……小雯好想给所有的男人强干……啊……小雯是不要面的贱婊子……啊……”“原来小雯这喜欢给男人强干，那下一次我叫其他老师一起来轮干你的淫穴好吗？”“好啊……小雯最喜欢给男人们轮干了……啊……小雯要死了……啊……不要停啊……噢……小雯的淫穴给老师干得好爽……啊……受不住了……啊……要去了……噢……”阴道里突然不受控制地猛烈抽搐着，我达到了我的高潮。</w:t>
      </w:r>
    </w:p>
    <w:p>
      <w:r>
        <w:t>来我高潮来临的时候，陈老师亦咬牙切齿地加快了抽插的力度和速度。於是，在我的高潮刚过去时，陈老师一声低嚎，把他的阳具一下顶到最深，将他浓稠温暖的精液全都射到我的子宫里。</w:t>
      </w:r>
    </w:p>
    <w:p>
      <w:r>
        <w:t>我又一次全身乏力地躺在沙发上，正想闭上眼睛休息一下的时候，陈老师粗暴地扯起我的头发，把他那又黑又臭，沾满了他的精液和我的淫水的阳具，硬塞到我的口中。</w:t>
      </w:r>
    </w:p>
    <w:p>
      <w:r>
        <w:t>“小婊子，给我舔乾净他。”“唔……唔……”我只好用舌头，慢慢的舔弄着陈老师那又黑又乌的阳具。</w:t>
      </w:r>
    </w:p>
    <w:p>
      <w:r>
        <w:t xml:space="preserve">“看你这贱样，刚才一定好享受吧。女人就是年轻的好，下面又紧又窄的，奶子又大，皮肤又好，真他妈的好操。”“才十五 岁就懂得勾引男人了，我看你将来也就是个贱婊子。既然你这么贱，以后上课也就别穿内裤和胸罩了吧，人家什么时候想操你，直接拉高裙子就好了。” </w:t>
      </w:r>
    </w:p>
    <w:p>
      <w:r>
        <w:t>“唔……好呀……唔……”“这是我的流动电话号码，什么时候下面觉得痒，想给男人干的时候，就找我吧。”我们交换了电话后，也就各自穿回自己的衣物，并清洁一下场地也就各自离开了。不过，由於他把我的胸罩带回去做纪念了，加上之前撕烂了的内裤，我里面什么都不穿，就这么真空的回家。</w:t>
      </w:r>
    </w:p>
    <w:p>
      <w:r>
        <w:t>差不多给陈老师干了两个多小时，现在已经是九点多钟了。好在这时天色较暗，里面什么都不穿也不是太明显。</w:t>
      </w:r>
    </w:p>
    <w:p>
      <w:r>
        <w:t>第六章篮球队的更衣室</w:t>
      </w:r>
    </w:p>
    <w:p>
      <w:r>
        <w:t>现在，是星期六的早上。本来他们这个时候都会带我出街的。可是，今天，李勇他们三人却因篮球队要特训，所以回了学校练习。</w:t>
      </w:r>
    </w:p>
    <w:p>
      <w:r>
        <w:t>不过，他们没有这样就放过我，李勇昨天拿了一套性感的啦啦队制服给我，叫我加入学校篮球队的啦啦队。还叫我今天去帮他们打气。真是的，不就是普通练习嘛，又不是正式比赛，要啦啦队打什么气。那套啦啦队制服，上身是一件紧身的浅蓝色短袖衫，背上印着必胜两个大字，下身是一条仅仅盖过屁股的白色百褶裙，简直短得一弯腰你身后的人就看得到你穿什么内裤。</w:t>
      </w:r>
    </w:p>
    <w:p>
      <w:r>
        <w:t>我一路在街上走着，就一路感觉到其他男人用饥渴的眼神盯着我裸露的长腿。虽然我里面已经穿了一条短裤，但在众人的目光注视下，我仍不免有些害羞。</w:t>
      </w:r>
    </w:p>
    <w:p>
      <w:r>
        <w:t>平时除了跟李勇他们出街的时候会穿得特别暴露之外，我平日一般出街都会穿得比较朴素，以维持我在一般同学眼中清纯的形象。像今天这样自己一个穿得这么暴露的在街上走，倒是第一次。不过，除了害羞之外，还有一点点的兴奋。那感觉就像我平时在男生面前刻意走光那样。</w:t>
      </w:r>
    </w:p>
    <w:p>
      <w:r>
        <w:t>不过街外的男人可比学校的男生大胆。在由家到学校那半个小时的车程加上半个小时的路程，已经有十来个男人，不知是有心还是无意的用手扫过我的大腿。尤其是在公车上站着的时候，几个男的站在我附近毛手毛脚的，见我不出声，他们就继续摸。那种兴奋的感觉害得我的内裤渐渐的湿了起来。</w:t>
      </w:r>
    </w:p>
    <w:p>
      <w:r>
        <w:t>经过了好不容易的半小时路程，我总算回到学校了。看了看那李勇新买给我的名贵手表，现在才十点都不到。学校里空荡荡的一个人都没有，想不到篮球队的人倒是蛮努力的嘛。不知道篮球队里有没有帅哥呢……不知道那些高大威猛的帅哥们，看到我穿的这么性感，会不会对我有幻想……想着想着，我已经走到我们学校二楼的室内运动场。早在一楼的时候，我就能听到篮球场里，传来篮球鞋和地板急速摩擦的声音，以及队员教练的呼喝声。</w:t>
      </w:r>
    </w:p>
    <w:p>
      <w:r>
        <w:t>想像着那些肌肉结实的帅哥们，在猛烈的阳光下，满身汗水地认真练习着的样子……那些充满力量的身体，在比赛中互相碰撞着……不好！我的内裤……唉……好像又湿了……要是给李勇他们发现了怎么办呢……别管了……还是马上进去看看吧……可是，当我一推开门，第一眼看到的，便是一个我最不想看到的人，一个贪得无厌的家伙。</w:t>
      </w:r>
    </w:p>
    <w:p>
      <w:r>
        <w:t>“啊……陈老师……你……你怎么在这里？”我虽然对他有点厌恶，但他始终是个老师，对着他，总得恭敬一点吧。这个身型长得像猪一样男人，自从上次给我改了一次试卷后，想不到之后他会无赖地以公开这件事为要胁，在接着的一个星期里，天天放学后都把我叫到他家，做他的泄欲工具。而我，也只好天天在这个恶心的家伙面前脱光衣服，给他任意玩弄我的身体。</w:t>
      </w:r>
    </w:p>
    <w:p>
      <w:r>
        <w:t>“你终於都来了，我们已经等了你很久……不用这么害怕嘛……我就是篮球队的负责老师，你就坐到旁边替我们喊喊加油就可以了。”陈老师淫笑地对我说着。他那肥厚的肉手，又乘机搭到我的腰上来。</w:t>
      </w:r>
    </w:p>
    <w:p>
      <w:r>
        <w:t>无耻的家伙，这么多人看着，也敢公然的吃豆腐。想不到他这副高不了我几厘米的个子，加上一身的肥肉，也能当篮球队的教练。怪不得我在这学校读了四年都没怎么听说过我们篮球队得过什么奖。</w:t>
      </w:r>
    </w:p>
    <w:p>
      <w:r>
        <w:t>“那我们啦啦队的队员呢？怎么一个都没到？队长是谁？我们要学跳舞吗？”我看一看整个运动场，似乎就得我一个女孩子嘛。</w:t>
      </w:r>
    </w:p>
    <w:p>
      <w:r>
        <w:t>“其他队员？我们的啦啦队是刚成立的，就得你一个队员。至於队长嘛……自然也就是你了。”陈老师说话的时候，搭在腰上的肥手更无耻地摸上了我的乳房。又是一阵触电的感觉从乳尖传来，让我的身驱抖了一抖，连站都差点站不稳。我轻轻的推开了陈老师的肥手，从他的魔掌中挣脱出来，轻声道：“别这样……这里……好多人看着……”谁知道陈老师竟毫不顾在场的其他球员的目光，一把将刚挣脱出来的我拉入怀中，一手更恣无忌惮地玩弄着我的乳房。</w:t>
      </w:r>
    </w:p>
    <w:p>
      <w:r>
        <w:t>在我惊讶的目光中，陈老师淫笑着说：“不用害羞嘛……反正大家都这么熟了，李勇他们跟我说，你平时可不会这么害羞的呵……”“什么……”糟糕，我勾引他的事，他还是说出去了。这几天我已经满足了他提出的所有要求，都不知给他奸了十几次。想不到，这卑鄙的家伙还是不守信用，把我的事说了出去。</w:t>
      </w:r>
    </w:p>
    <w:p>
      <w:r>
        <w:t>现在给李勇知道了我勾引别的男人的事，也不知道他会不会不要我……“别装了，在李勇他们给我的录像里，你可是叫得又骚又浪，跟你这几天的表现，不太一样嘛……”陈老师继续用大得整个篮球场的人都可以听到的声浪说话。正在练习的人，都停下了手脚望向这边来。</w:t>
      </w:r>
    </w:p>
    <w:p>
      <w:r>
        <w:t>“不……不是这样的……啊……不要在这里……其他的人都在看……啊……”从乳房传来的刺激，很快便令我混身脱力，整个身驱靠到陈老师的怀中，只能尽量的低头回避众人的目光。</w:t>
      </w:r>
    </w:p>
    <w:p>
      <w:r>
        <w:t>“看你平时在班上一副欠干的样子，就知道你是个不折不扣的淫娃了。想不到我们三个都满足不了你，要你找别的男人来操你。”李勇不知何时走到了我的身后，一双大手在我露出的大腿上摸索着。</w:t>
      </w:r>
    </w:p>
    <w:p>
      <w:r>
        <w:t>“所以我们今天特别找了我们篮球队的队友帮忙，一起来满足我们的小淫娃。”马小龙接着道。</w:t>
      </w:r>
    </w:p>
    <w:p>
      <w:r>
        <w:t>“我留意了你们班这个大奶妹很久，想不到今天居然有机会可以操她。”“平日在班里表面上装得像个圣女似的，背后原来是个去勾引老师的贱货。”“她奶子真的好大嘛……我也想摸一把。”那些在练习的人都向我围了过来。</w:t>
      </w:r>
    </w:p>
    <w:p>
      <w:r>
        <w:t>“不……啊……停一停……我……我是有苦衷的……啊……别这样……”我含糊地应道。</w:t>
      </w:r>
    </w:p>
    <w:p>
      <w:r>
        <w:t>“大家放心吧，时间多着呢，足够我们每人操她个四、五次的了。就算今天不够，往后的日子长着呢，大家可以慢慢的把这个贱货操烂。”听见李勇拍胸口的向大家作出这样的保证，然后双眼毫无表情的看着我冷笑，我的心不禁一直的往下沉。</w:t>
      </w:r>
    </w:p>
    <w:p>
      <w:r>
        <w:t>“在这里轮干这贱婊子，好容易给别人发现，把她带去更衣室操个够吧。”陈老师说道。接着，陈老师和李勇两个一左一右的便把给夹到男更衣室里。</w:t>
      </w:r>
    </w:p>
    <w:p>
      <w:r>
        <w:t>“啊！”陈老师和李勇用力的一推，把我摔进运动场的男更衣室里，后脑狠狠的撞在那光滑的墙壁上，痛得我眼前金星乱冒，差点没晕过去。</w:t>
      </w:r>
    </w:p>
    <w:p>
      <w:r>
        <w:t>“好痛啊……勇哥，你别听他说，我是有苦衷的……你们不要这样对我……我不是你的女人吗？”我勉强站起来，身体靠向李勇的怀中，向李勇求情道。</w:t>
      </w:r>
    </w:p>
    <w:p>
      <w:r>
        <w:t>“唔……”谁知李勇突然提膝猛撞我的小腹，我还未叫得出声，他又趁我吃痛弯腰的时候，狠狠的扇了我一巴掌。巨大的力量让我又一头撞向了光滑的墙壁上。这次我痛得站也站不起来，身体侧躺在更衣服内既肮脏又潮湿的地板上，双手抱头。</w:t>
      </w:r>
    </w:p>
    <w:p>
      <w:r>
        <w:t>“你以为你自己是谁，我的女朋友吗？少做梦了，你只是一个烂货，一个什么男人都可以操的贱女人。我告诉你，今天我们这班男人是干定你了。你是要自己主动张开大腿来服待我们，还是要我们来强干你？”李勇冷笑的道。</w:t>
      </w:r>
    </w:p>
    <w:p>
      <w:r>
        <w:t>看着他那冰冷无情的眼神，心中一阵酸痛，眼泪控制不住的流了出来。虽然我真的一直都被他们三个人当成性奴隶般对待，但我以为他们一直都是喜欢我的，至少喜欢我的身体吧。李勇还不时陪我一个人去吃饭，有时，又会送些很名贵的礼物给我……难道，这些都是假的吗，难道我，或者是我的身体，真的是贱得如此一文不值吗……想到这里，我哭得更厉害了。</w:t>
      </w:r>
    </w:p>
    <w:p>
      <w:r>
        <w:t>“你哭什么，小婊子，这么多男人来操你的贱穴，你不是期待了很久的吗？”李勇抓着我的头发，将我提起来，凶狠的说：“你快给我脱光衣服，还是，你想我们来帮的脱呢？”这时的我，除了哭以外，什么都做不了。</w:t>
      </w:r>
    </w:p>
    <w:p>
      <w:r>
        <w:t>“勇哥，你看她的身体多脏嘛……又是脏水，又是鼻涕的，等我们给她洗洗。”陈国强干笑道。</w:t>
      </w:r>
    </w:p>
    <w:p>
      <w:r>
        <w:t>“也好。”接着，我又被李勇大力的摔向更衣室的墙角。</w:t>
      </w:r>
    </w:p>
    <w:p>
      <w:r>
        <w:t>然后，马小龙和陈国强拖了两支花洒出来，在我衣服都没有脱的情况下，就向我洒水。冰冷的水从四面八方喷向我的身体，很快便将我喷得混身湿透。冷水喷洒在我的面上后，也让我渐渐停止了哭泣。我也冷静下来，放弃了反抗，后来更索性站起来让他们冲洗我的身体。</w:t>
      </w:r>
    </w:p>
    <w:p>
      <w:r>
        <w:t>他们没有爱过我，但我也不是没有爱过他吗。他们从凌辱我、强干我而得到快感，得到性爱的乐趣。但在我心里，也不是一直都在享受被凌辱和被强干的乐趣吗，而且，我还因而赚到一大笔钱呢。反正这里的人什么也知道了，我也不用在他们表前装扮些什么，各取所需就是了。</w:t>
      </w:r>
    </w:p>
    <w:p>
      <w:r>
        <w:t>在水的冲击下，我摆出一个个诱人的姿势。我的浅蓝色短袖衫，在湿透后已经变得半明的状态，并黏着我的身体，把我整个玲珑浮凸的胴体，都特显出来，若隐若现的呈现在众人的目光里。那些男生们看得眼珠都快掉出来，不少人更把自己的照相机拿出来，朝着我的身体拍照。</w:t>
      </w:r>
    </w:p>
    <w:p>
      <w:r>
        <w:t>“够了！”李勇喝了一声，马小龙和陈国强也即停止了射水。看着混身湿透的我，现场所有男生的下身都胀了起来，所有人的目光都集中在我的身体上。</w:t>
      </w:r>
    </w:p>
    <w:p>
      <w:r>
        <w:t>“想通了吗，小婊子，是打算乖乖的让我们轮干是吧！我就知道你这个贱货其实很想给我们操的了。兄弟们，上呀！吧这婊子给干死！”李勇大喝一声。</w:t>
      </w:r>
    </w:p>
    <w:p>
      <w:r>
        <w:t>“是！”其他十来个男的齐声应道。然后，他们便向我围了上来，几十只大手便向我的身体摸了过来。不消一会儿，我身上的衣服便给他们全都脱了下来。全身一丝不挂的站着，给他们任意摸索。</w:t>
      </w:r>
    </w:p>
    <w:p>
      <w:r>
        <w:t>“噢……好舒服……噢……别这样……”我全身上下的皮肤，都给男人们粗糙的双手挑逗着。一向敏感的我很快就倒在某个男同学的怀中，无力地呻吟着。看来我今天真的会给这十来个男人轮干，而且，除了张开大腿外，我也没有什么东西可以做的。希望时间快点过去吧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