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【张老师的双修课程】</w:t>
      </w:r>
    </w:p>
    <w:p>
      <w:r>
        <w:t>字数：4189</w:t>
      </w:r>
    </w:p>
    <w:p>
      <w:r>
        <w:t>張老師的雙修課程</w:t>
      </w:r>
    </w:p>
    <w:p>
      <w:r>
        <w:t>作者：ｏｈｙｅｓ１２３４</w:t>
      </w:r>
    </w:p>
    <w:p>
      <w:r>
        <w:t>時間：２００９年３月創作於紙本，２０１４年９月首發於春滿四合院。</w:t>
      </w:r>
    </w:p>
    <w:p>
      <w:r>
        <w:t xml:space="preserve">張老師是琳琳所選修的社會心理學課程的老師，當初琳琳只是因為剛好有空 堂而選了這門課. 張老師平常在上課的時候還蠻風趣的，偶爾還會講一些有關靈 修的事情，使得琳琳突然對靈修產生了興趣，剛好又聽到了張老師有指導一個靈 修的社團，便在私底下去找了張老師。 </w:t>
      </w:r>
    </w:p>
    <w:p>
      <w:r>
        <w:t xml:space="preserve">「有啊，琳琳想要參加嗎？」張老師很好奇像琳琳這樣漂亮的女孩子竟然會 對這種事有興趣，又講了一些靈修的事情。 </w:t>
      </w:r>
    </w:p>
    <w:p>
      <w:r>
        <w:t xml:space="preserve">「嗯，我有興趣~ 」 </w:t>
      </w:r>
    </w:p>
    <w:p>
      <w:r>
        <w:t xml:space="preserve">「那太好了，這禮拜有社課喔，到時老師再傳時間地點給妳！」張老師的社 團其時已經面臨倒社的危機了，這幾年來都沒新生參加，連社長都是找快被當掉 的學長來當的，其他人也是只要當幹部這學期就給過，現在終於有了第一個正式 社員. </w:t>
      </w:r>
    </w:p>
    <w:p>
      <w:r>
        <w:t>幾天後，琳琳收到了一個簡訊。</w:t>
      </w:r>
    </w:p>
    <w:p>
      <w:r>
        <w:t xml:space="preserve">「給可愛的小社員：這禮拜三晚上七點到九點有社課喔，老師有特別準備課 程給新社員琳琳喔！地點在德七零四，有茶點可以吃喔！ｂｙ張老師」琳琳才想 起來就是今天晚上了，趕緊向男友取消今天的約會，準備去上第一次的社課. </w:t>
      </w:r>
    </w:p>
    <w:p>
      <w:r>
        <w:t xml:space="preserve">「給貼心的張老師：收到了，琳琳很高興喔~ 老師竟然特別為我準備了課程 耶！琳琳今天晚上一定會帶著好心情去的！ｂｙ琳琳」 </w:t>
      </w:r>
    </w:p>
    <w:p>
      <w:r>
        <w:t>吃過晚餐後，琳琳趕緊向德七零四前進，還提早了半個小時到。</w:t>
      </w:r>
    </w:p>
    <w:p>
      <w:r>
        <w:t xml:space="preserve">「琳琳來啦！快進來坐坐吧！」琳琳看著教室裡的椅子都已經被排到牆壁旁 邊，中間的空地還鋪上了藍色的組合墊子。 </w:t>
      </w:r>
    </w:p>
    <w:p>
      <w:r>
        <w:t xml:space="preserve">「張老師，這些都是你一個人準備的嗎？」（其實是可憐的學長被老師叫來 排場的，學長不知道有琳琳這麼可愛的學妹要來，排好場就回宿舍打電玩了。） </w:t>
      </w:r>
    </w:p>
    <w:p>
      <w:r>
        <w:t>「對呀！琳琳，這邊有餅乾喔，快過來吃吧！」</w:t>
      </w:r>
    </w:p>
    <w:p>
      <w:r>
        <w:t xml:space="preserve">「琳琳好感動喔，琳琳下次一定會早到幫老師準備東西的！」琳琳趕緊坐到 了墊子上，專心的聽著老師講有關靈修的事。 </w:t>
      </w:r>
    </w:p>
    <w:p>
      <w:r>
        <w:t xml:space="preserve">「等一下的課程有三節，第一節老師會教妳基礎的打坐，然後妳就可以來嘗 試第一次的靈修，第二節就是更進階的靈修了，會很有感受的喔，第三節我們就 來講一些有關靈修的事，像單人靈修啊、兩人雙修啊還有大自然的靈氣這些東西！」 </w:t>
      </w:r>
    </w:p>
    <w:p>
      <w:r>
        <w:t xml:space="preserve">「哇~ 好像還蠻有趣的~ 原來靈修有這麼多東西啊~ 」 </w:t>
      </w:r>
    </w:p>
    <w:p>
      <w:r>
        <w:t xml:space="preserve">「對呀！琳琳等一下要認真聽喔！」張老師點起了檀香，整間教室瞬間都充 滿了香味。 </w:t>
      </w:r>
    </w:p>
    <w:p>
      <w:r>
        <w:t>「張老師，我們提早開始好不好？」琳琳已經等不及要來接觸靈修了。</w:t>
      </w:r>
    </w:p>
    <w:p>
      <w:r>
        <w:t>「好啊！」張老師走去了總開關那裡關了大部分的電燈。</w:t>
      </w:r>
    </w:p>
    <w:p>
      <w:r>
        <w:t>「琳琳先盤坐在墊子上吧！」張老師面對面坐到了琳琳前面。</w:t>
      </w:r>
    </w:p>
    <w:p>
      <w:r>
        <w:t xml:space="preserve">「好……先閉上眼睛……」張老師的語氣突然變的溫柔和緩了，讓琳琳的心 情頓時放鬆了。 </w:t>
      </w:r>
    </w:p>
    <w:p>
      <w:r>
        <w:t xml:space="preserve">「嗯……很好……先用心聽聽周遭的聲音……」張老師選的是這棟大樓的高 樓層，平常晚上不會有人上來的，只有一樓的交誼廳傳來的練舞用的音樂，還有 二樓上課的聲音。 </w:t>
      </w:r>
    </w:p>
    <w:p>
      <w:r>
        <w:t xml:space="preserve">「好……接下來把手輕輕的在大腿上，專心的想著妳面前有一個點，專注的 看著它……」琳琳漸漸進入了狀況. </w:t>
      </w:r>
    </w:p>
    <w:p>
      <w:r>
        <w:t>過了十分鐘，張老師才叫琳琳睜開了眼睛。</w:t>
      </w:r>
    </w:p>
    <w:p>
      <w:r>
        <w:t>「琳琳，是不是有很奇怪的感覺啊？」</w:t>
      </w:r>
    </w:p>
    <w:p>
      <w:r>
        <w:t xml:space="preserve">「對呀，我的身體有些熱熱的，而且我覺得我的心情變得好平靜喔~ 」 </w:t>
      </w:r>
    </w:p>
    <w:p>
      <w:r>
        <w:t xml:space="preserve">「看來琳琳都有專心在做喔！」張老師讓琳琳休息了一下，又吃了一些點心， 才開始第二節的課程。 </w:t>
      </w:r>
    </w:p>
    <w:p>
      <w:r>
        <w:t>「嗯……琳琳，接下來的進階課程蠻多人都不能接受的喔！」</w:t>
      </w:r>
    </w:p>
    <w:p>
      <w:r>
        <w:t xml:space="preserve">「就是用身體去感覺周遭的一切，然後再進入靈修！簡單的說就是要讓自己 的身體一絲不掛的啦！」 </w:t>
      </w:r>
    </w:p>
    <w:p>
      <w:r>
        <w:t>「啊？」</w:t>
      </w:r>
    </w:p>
    <w:p>
      <w:r>
        <w:t xml:space="preserve">「琳琳，我知道妳是女生，又是新社員，所以老師只要妳穿著內衣內褲就好 了！」 </w:t>
      </w:r>
    </w:p>
    <w:p>
      <w:r>
        <w:t>「好……吧……」琳琳勉為其難的脫去了小背心和牛仔褲，然後害羞的坐回 地上。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