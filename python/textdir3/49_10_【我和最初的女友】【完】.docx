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【我和最初的女友】【完】</w:t>
      </w:r>
    </w:p>
    <w:p>
      <w:r>
        <w:t>那是我上学的时候，记得是个春天。我和我的女朋友已经相恋有２年了。她最吸引我的是一双明亮美丽的大眼睛，我们每次对视时她都用她那双大眼睛直勾勾的看着我，放出的电简直能把我融化，太妩媚，太迷人了。</w:t>
      </w:r>
    </w:p>
    <w:p>
      <w:r>
        <w:t>那一晚，她叫我陪她逛逛，不知不觉我跟着她走到了沿江风光带的河堤上。初春夜温和的月光下，我们像平常那样谈着话，站着，面对着面的。她的眼神好象比月光更能打动我的心。寂静的河堤就我们两个。我越来越觉得她迷人，终于，我有了从未有过的想法和冲动。我一把把她搂在我的怀里，我们彼此抱得紧紧的。</w:t>
      </w:r>
    </w:p>
    <w:p>
      <w:r>
        <w:t>过了一会，我才略微松开了一点，看着她那红扑扑的脸，我忍不住亲了她一下，但是她好象并不满足，等着我继续。于是，我开始吻她的唇，软软的，厚厚的。我的舌尖迷乱的在上边刮擦，在牙缝间如同小泥鳅一样执拗的钻撬着。很快难以遏制的喘息让她的牙齿分开了一条小缝儿，香热的口气登时笼罩了我的舌尖，我近乎野蛮的把自己挤了进去。她的上下牙在我因用力而撮圆的舌肚上紧紧地划过。</w:t>
      </w:r>
    </w:p>
    <w:p>
      <w:r>
        <w:t>我立刻感觉到自己正躺卧在她绵软滑热的丁香瓣上，高度的紧张使她的舌头不知所措的畏缩着，我的舌尖在她津液的缠裹下，呢紧的钻进她舌下，一股纯粹味觉上的绵软香热让我贪婪的随即上翻，本能的想与这鲜嫩的肉体纠缠为一体。我开始肆无忌惮的侵犯着她的口腔的每一个角落。紧张迷乱的似乎已经进入催眠状态的她笨拙地执行着。</w:t>
      </w:r>
    </w:p>
    <w:p>
      <w:r>
        <w:t>我的整个嘴都挤进了进去。她湿热的双唇几乎贴到了我的鼻子，牙齿刮擦着我的人中，我的嘴舌完全笼罩在香热、潮湿、粘滑之中。我的嘴撮住了她绵软娇嫩的舌尖，用牙齿轻轻地咬住，将自己的舌头在上面亲呢的摩擦着。猛的，不可抑制的侵占欲望，让我将她将进三分之二的舌头吸进了口中，根部用牙齿紧紧地咬住。</w:t>
      </w:r>
    </w:p>
    <w:p>
      <w:r>
        <w:t>我的舌头与她紧密的贴附在一起，在她憨憨的呻吟中搅拌着，吸吮着。她的声音就是这样发出来的，就是现在在我口中尽情享用的绵软肉体，她的伸缩抬降，发出的声音每一个音符都会命令到我的灵魂。</w:t>
      </w:r>
    </w:p>
    <w:p>
      <w:r>
        <w:t>她突然在我紧紧地拥抱中蹦跳起来，浑圆紧实的躯体传来肉体微微荡漾的丰腴。我才发现自己已几乎将她的整个舌头吸了进来。拉扯的疼痛，已经让她的上半个个身子不能动弹。我们慢慢地分开了，她的眼睛纯净而透彻，静静地，似乎出神一样透明的望着我的胸前，双手仍搭在我的肩上。丰满的嘴唇被口水浸润得泛起鲜亮的光泽。</w:t>
      </w:r>
    </w:p>
    <w:p>
      <w:r>
        <w:t>我们就这样静默着，突然，我再一次吸上了她饱满丰润的双唇，她的身体似乎没有一点抗拒的反应，身体温软的倚倒在我的拥抱下，驯服的让我再一次侵入她的嘴中…她也用力的吮吸着，生怕放过了每一滴滋润。我又把嘴移到了她的下巴，脖子，舌头也舔到她的耳根，听着她的喘息声，我好满足。</w:t>
      </w:r>
    </w:p>
    <w:p>
      <w:r>
        <w:t>我的舌头在她的白白的脖颈上猖狂着，侵袭着她从未开发过的领地。我的手大胆的放在了那个突出的部位，我本想，也许，素来传统的女友不会让我得逞的，现在，她仍然不允许我直接接触她的乳房。她老说有些事到结了婚也不晚。可她竟然娇哼了一声，幸福的闭上了眼睛。我又把我的嘴移上。她急促的呼吸将一阵阵体热扑在我的脸上。我们陶醉了……</w:t>
      </w:r>
    </w:p>
    <w:p>
      <w:r>
        <w:t>一阵凉风吹过，头上传来树叶悉娑的摆动声。草间淡淡的潮气让你的肺腑感到一种飘然的舒张。我拽过她的一只手，贴在脸上，她的手指修长，纤细，香软，掌心带着一点点潮湿，我随意抚摸着。她依旧静静地坐着，每次我们的约会大抵如此，亲密的谈完话，就静静地坐在一起，间间断断的彼此爱抚。</w:t>
      </w:r>
    </w:p>
    <w:p>
      <w:r>
        <w:t>但今天，这种安静却一直在无法说明的撩拨着我的欲望。突然，一种莫名的冲动，让我把她的手紧紧按在了自己的双腿之间。“啊，不”她毫无思想准备，轻轻地惊叫着，手本能的想回缩去，但被我紧紧地按在原地。这是我们认识以来，她第一次触摸我的下体。</w:t>
      </w:r>
    </w:p>
    <w:p>
      <w:r>
        <w:t>“不，我不想”她低声的呢喃着，“来，摸摸我吧”我轻轻地搂住她的腰肢，在她的脸颊上轻轻地吻了一下，她的脸火烫烫的。尽管扭捏，她的手指还是笨拙的抚弄起来，我的阴茎不可遏止的挺立起来，隔着裤子在她的动作下起伏着。</w:t>
      </w:r>
    </w:p>
    <w:p>
      <w:r>
        <w:t>“来吧，直接摸摸”我的手抚摸上了她胸前坚挺丰满的隆起。透过薄薄的丝织衣服，我清晰的感觉到了她乳罩的轮廓，以及那其中包裹的丰腴坚挺的肉体。伸进我的Ｔ恤衫，她尖尖的指尖儿迟疑着划过我的腹部，电流般酸麻感几乎让我身体痉挛。她的手有一点点冰凉，慢慢地伸入，实实在在的触摸，隔着我的内裤，她的手覆盖在坚硬的勃起上。</w:t>
      </w:r>
    </w:p>
    <w:p>
      <w:r>
        <w:t>“这么硬？！”她轻轻地惊叫着，“直接摸摸”“不……不了……我，我不想”。被撩起的欲望，使我无法忍耐。我抓住她的手，撩开自己内裤的边缘，将她按了进去。裸露的龟头立刻摩擦到了她湿热的掌心。</w:t>
      </w:r>
    </w:p>
    <w:p>
      <w:r>
        <w:t>“攥住它”她的手探索着握住了我滚烫的柱状勃起。我无法用文字来形容我那一瞬间的感受，似乎我的灵魂都被她攥住。纤细的指，绵软的掌心，携裹着湿热和温暖，合围着充满着欲望的，用于侵入女性身体的肉柱。我曾经不止一次为她而自慰，为她的一个害羞的笑，为她身体上的一条曲线。我感觉那都是淫荡的，亵渎的。而现在，一切都是现实而又美好着。</w:t>
      </w:r>
    </w:p>
    <w:p>
      <w:r>
        <w:t>“轻轻地动动”我轻轻地命令着，“唔”紧裹的包围开始轻轻地摇动起来。“不，不是摆……是这样。”“食指”我要求着，她有些困惑的将食指伸出来。我捏住它小心翼翼的按在龟头系带位置。</w:t>
      </w:r>
    </w:p>
    <w:p>
      <w:r>
        <w:t>“轻轻地揉……”瞬间，快感直接冲上了我的太阳穴。快感的尖锐几乎让我感觉到了她指纹的纹路。我调整了她的每一根手指，然后毫无反抗能力的坠入到包容全身的快感中去，肉棒在她的手中被玩弄着。终于，我们都把持不住了，躺在了河堤沙滩上（当然我也偷偷注意了附近有没有人）……</w:t>
      </w:r>
    </w:p>
    <w:p>
      <w:r>
        <w:t>看着她红通通的脸，听着她短促的踹息声，感受着她起伏的胸脯，我觉得很幸福。我要给她我的爱！紧接着，我再一次不顾一切的扑向她，狂吻着她的脸，耳，唇，舌，她也努力的配合着。在黑暗和浓重的踹息声中，我开始脱她的衣服，她也帮我脱着，很快，她只剩下乳罩和内裤，我也只剩一条内裤了。</w:t>
      </w:r>
    </w:p>
    <w:p>
      <w:r>
        <w:t>我坐在地上，一把把她抱起，放在我的双腿上，这样我就可以选择亲她的脸或者乳房。我先把她抱得紧紧的，用强壮厚实的胸膛压挤着她那柔软而富有弹性的乳房，她的气息更重了，我摸索着我她的乳罩解开，然后一把撤下来，身体顺势向后一退，她的乳房整个的暴露在我面前了，白皙的乳球，粉嫩的乳晕，坚挺的乳头，我一把抓去，居然一只手还抓不下。</w:t>
      </w:r>
    </w:p>
    <w:p>
      <w:r>
        <w:t>虽然我心潮澎湃，但是我还是尽量的克制住自己，左手搂住她的背，右手托起她的一只乳房，把她的身体稍微向后倾一点，用舌尖舔起了她的乳晕来，“啊！……啊……啊”她忍不住叫出了声，她的叫声令我更加兴奋，我把抱她的手换成右手，然后左手抓住她的乳房捏了起来，而她右边的乳房我则是用嘴去咬她的乳头，轻轻的，一下一下的，她跟着我咬她乳头的节奏呻吟着……</w:t>
      </w:r>
    </w:p>
    <w:p>
      <w:r>
        <w:t>接着，我的手开始往下探，我发现她的内裤已经有一点湿了，但是我并不满足，于是用中指找到她的阴蒂，轻轻的抠着，当然，嘴也没有停下来，继续在她的两个乳头间忙碌着，“恩……恩……啊……哦……”，她的呻吟声一浪高过一浪，内裤也越来越湿了。“快点！哦……快来！啊……”，显然她已经不行了，但是我并没有很快进入她的身体，我要给她最美的快乐！</w:t>
      </w:r>
    </w:p>
    <w:p>
      <w:r>
        <w:t>我把她轻轻的放在草地上，然后褪掉她的内裤，由于她的双腿是叉开在我的大腿上，所以这时她的粉嫩湿滑的大阴唇已经在我面前一览无余了。我抬起她的一条腿，从小腿开始舔了起来，少女的腿很光滑而且很嫩，慢慢的我接近了大腿根部，于是我干脆跪在地上，捧起她的肥臀，舌尖则伸向了她那粉红色的阴蒂，她阴道里的淫水慢慢的流了出来，流到外阴，流到地上……</w:t>
      </w:r>
    </w:p>
    <w:p>
      <w:r>
        <w:t>我又将舌头舔向了她的大阴唇，小阴唇，直到她的阴道口，处女膜……看到她光滑的大腿，汩汩流着淫水的阴部，剧烈起伏的胸部，和涨得通红的脸，听到处女的娇喘，我再也忍不住了。我把她的修长的腿放下，挺起我那早就硬得不能再硬的骄傲，把她的大腿根部放在我的膝盖上，龟头在她的阴蒂上一下一下的摩擦着，“哦……也……哦哦……啊……”</w:t>
      </w:r>
    </w:p>
    <w:p>
      <w:r>
        <w:t>“快进来……快，我不行了……哦，……”，我把龟头轻轻的放到她的阴道口，先很浅的抽插着，她显然很爽，“快，……继续……进去……”，这时我们两个的淫水已经很多了，所以做的时候一点阻力也没有，我慢慢把那个东西顶到她的处女膜口，然后用一只手指抠她的阴蒂，然后稍微一用力，阴茎就进入了她的阴道深处，她好象没有感觉到更多的疼痛，只是稍微大声一点的“啊”的一声，然后又是很满足的呻吟，我也更来劲了，一只手摸着她的阴蒂，另一只手又去揉她的乳房……</w:t>
      </w:r>
    </w:p>
    <w:p>
      <w:r>
        <w:t>阴茎则是很有节奏的抽插，时而向左，时而向右，忽而朝上，忽而朝下，九浅一深，其乐无穷。她的呻吟声也越来越大，闭着眼睛尽情的享受着男女之间的鱼水之欢……翻云覆雨后，我们也精疲力尽了，伴随着她高潮的到来，我猛的冲刺了一阵，将大量的精液狠狠的射进了她的阴道深处，她也满足的瘫倒了在我的身上……</w:t>
      </w:r>
    </w:p>
    <w:p>
      <w:r>
        <w:t>从此，我让她变成了女人，而我，也经过了成为男子汉的过程……我发誓，我会永远爱着她，让她做我永远永远的女人……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