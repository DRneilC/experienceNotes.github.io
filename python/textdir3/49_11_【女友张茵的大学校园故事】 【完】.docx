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【女友张茵的大学校园故事】 【完】</w:t>
      </w:r>
    </w:p>
    <w:p>
      <w:r>
        <w:t>我叫陈杰波，三十岁，从西南航空航天学院毕业到蓝天航空公司已经有七年了，现在已经是名机长了，房子汽车和超高的收入我一样都不缺，但我还是单身，蓝天航空公司是个很乱的地方，美女非常的多，同时浪女荡妇也是遍地都是，公司的同事都说全公司的女乘务员都被我们的老总孙雨操过，也许是演绎了吧，但在公司里想操美女是非常容易的，像比较出名的王静、康绮月等几个浪货空姐都是我们公司里众男人想操的对象，结束了一天的飞行，此刻的我正在宾馆二楼自己的房间里坐着，等着东北的小新乘刘丽的到来，当然了是等着她来让我操的。</w:t>
      </w:r>
    </w:p>
    <w:p>
      <w:r>
        <w:t>这帮东北新乘相当会赚钱，别看一个个二十几岁年纪不大，可脑瓜很好使，白天上班晚上直接敲机长男乘的门，打一炮六百，陪过一夜一千五，先简单说一下第一次操刘丽的经过吧，老早就知道这个东北骚货的信息了，公司里的同事好多都操过她的烂屄，正好三个月前和她排了一个飞广州航班，一路上没少偷瞄她穿着黑色透明丝袜的美腿，心里想着晚上一定一边舔着她又臭又淫的脚丫子一边操她的浪屄，落地后就打了房间电话联系她，刘丽告知说和她同屋的新乘黄晶晶刚被另外一个机组的机长李岩叫过去操屄了，刘丽正好自己在房间要操屄就赶快到她房间，还说正在房间手淫呢，让我赶快去给她通通屄……</w:t>
      </w:r>
    </w:p>
    <w:p>
      <w:r>
        <w:t>听着刘丽的东北口音就带着淫荡，到了之后，我敲了敲门，穿着一袭大红色的纱质睡裙的刘丽开了门，黑色丁字的细带情趣内裤，没带奶罩，一对肥白的大奶子很挺，涂着黑色亮光指甲油的臭淫脚上穿了双红色的人字平底夹脚拖鞋，细细的左脚腕上带了条银色的脚链，刘丽就这样出来给我开的门，抓着我的鸡巴把我拽到屋里，看她的骚浪样，长发，浓妆，简直地地道道的一个鸡，三下五除二就把我衣服脱光推我躺到了床上，“先来给我叼一下吧”刘丽一听我说完接着浪笑着把嘴巴凑了过去，含住了我的鸡巴，“机长的鸡巴好大啊，味道也鸡巴骚的，我使劲舔你的鸡巴眼。”我揪住了刘丽的头发，大鸡巴使劲在她涂着艳丽口红的小嘴里抽动。</w:t>
      </w:r>
    </w:p>
    <w:p>
      <w:r>
        <w:t>先是她给我舔鸡巴我把她的小丁字内裤拨到一边抠着她的浪屄，她舔了20分钟，我把她抠得早就淫水泛滥了，她浪叫着让我给她舔屄，我闻了闻并无异味，就把嘴凑到她黏猾的屄眼上舔了起来，我们开始互相口交，没多久我就感觉嘴里一热，一股热水从她屄心子深处喷射而出，我也没考虑太多，直接咽下，然后继续吸吮她的小浪屄“补充一下，她的屄眼很松，肯定是被男人操多了，但淫水很多，没毛，是剃掉的，说有毛口交不方便，没快感”，戴套开干，扛起刘丽两条美腿，龟头顶开她的屄缝，将大鸡巴狠狠捅入她肿胀的屄眼里，捉了刘丽那极白的嫩脚丫子，贪馋地吮吸那秀美白嫩的臭淫脚趾，一股又酸又咸的脚汗味都被我吃进了嘴里，这真是世界上最美味的美餐啊！刘丽被我玩她的嫩脚，痒得淫水直流，不住呻吟。我的大鸡巴疯狂挺进刘丽湿滑的阴道深处，异常粗大的鸡巴直捣刘丽的子宫深处，三百多下后在她肉屄的不停挤压下，我射了，她摘下套子，把精液挤出，全涂在自己的大奶子上。</w:t>
      </w:r>
    </w:p>
    <w:p>
      <w:r>
        <w:t>我继续给她手淫，先是2个手指、3个、4个、直至整个手都插到她的大黑屄里，玩起了拳交，手指可以清楚的感觉到她的阴道上的褶皱，可以用4个手指从里面捏住她的子宫，她嘴里浪叫着，“屄要烂了！插烂我的屄，狠狠的插烂它，我是个大烂屄……”刘丽的浪屄被我的拳头干得“噗嗤、噗嗤”直响，大量的淫水顺着我的手臂都流到了床上，我当时激动万分，刚刚战斗过的鸡巴又再次高昂起了它不屈的头颅，这次粘着她的淫水，直接插入她的黑腚眼，开始她有些反抗，但很快就自己揉着浪屄，嘴里浪叫这要我狠狠的干她，后面的腚眼确比前面的肉屄紧很多，我一阵猛操直到把精液喷到她腚眼里为止。</w:t>
      </w:r>
    </w:p>
    <w:p>
      <w:r>
        <w:t>休息了一个小时，刘丽又用她那骚淫的白嫩臭脚丫子在我的耳下和腮帮子上轻轻磨擦着，紧接着一截雪白如玉的臭淫脚和五个细巧性感的涂着黑色亮光指甲油的白嫩脚趾，正在我眼下几寸的地方移动着，我顿时色授魂与，刘丽两个白馥馥的奶子显得特别丰硕肥嫩，黑红的奶头点缀在乳晕中间，是那样的醒目，胯下两片大张的黑色屄唇和浪屄眼又隐隐闪现出湿润的光泽，彷佛闻得到她下体特有的骚味。</w:t>
      </w:r>
    </w:p>
    <w:p>
      <w:r>
        <w:t>我顿时内心一阵激动，两手抱住腮边的臭淫脚，拿嘴巴亲吻起来，用舌头舔舐着刘丽那酸臭的脚趾，刘丽用两个手肘往后撑着半仰的娇躯，凤眼迷离地注视着我，这时从脚板上传来阵阵麻痒的异样感觉，不断撩刺着刘丽周身的神经，骚浪的马上作出热烈的反应，大奶子开始发胀，奶头变硬，大黑屄发骚、发痒，她自己伸手下去使劲的揉着湿润的屄唇和浪屄眼，没几下功夫屄眼里就喷出一股温热淫水沿着蠕动不休的阴道，源源不绝的涌出屄眼，流向大白屁股紧夹的腚眼，很快就流湿了身下的床单。</w:t>
      </w:r>
    </w:p>
    <w:p>
      <w:r>
        <w:t>刘丽忍不住抬起另一只臭淫脚探向我的胯下，用脚趾去撩拨我的鸡巴，在她脚趾的撩拨下，我的鸡巴渐渐硬了。雄壮的鸡巴慢慢愤怒的勃起，带着火热与脉动，摇头晃脑地与她搔淫的嫩脚搏斗着。接着刘丽将两只臭淫脚夹住我的大鸡巴，淫荡地抚摸揉弄着。她的臭淫脚非常灵活，我的大鸡巴在她的脚趾爱抚之下舒服极了，我忍不住吼叫起来。</w:t>
      </w:r>
    </w:p>
    <w:p>
      <w:r>
        <w:t>刘丽深弯白皙而敏感的脚心搓弄着我的大龟头，还不时的用涂着黑色亮光指甲油的白嫩脚趾夹我的卵蛋，我拿起她脱在枕边的那条脱下未洗的白天飞机上穿的黑色透明裤袜，使劲嗅着那袜尖的部分。刘丽袜尖那醉人的脚臭味被我深深吸入鼻腔，加之我的鸡巴又正在经受刘丽臭淫脚的脚交，我马上就有了高潮了，而此时刘丽又把她右脚的大脚趾慢慢的往我腚眼里塞，左脚的脚趾夹着我的龟头一阵猛踩，这种感觉好刺激，我顿时控制不住，吼叫着浓白的精液狂奔，都射在刘丽性感的臭淫脚上。刘丽见脚上被我射满了精液，忍不住浪笑起来。</w:t>
      </w:r>
    </w:p>
    <w:p>
      <w:r>
        <w:t>刘丽涂着黑色亮光指甲油臭淫脚喷满了我白花花的精液，异常的淫荡！！！！！！！她浪笑着爬到我的胯下，把我软了的大鸡巴含到了嘴里猛唑起来……</w:t>
      </w:r>
    </w:p>
    <w:p>
      <w:r>
        <w:t>1</w:t>
      </w:r>
    </w:p>
    <w:p>
      <w:r>
        <w:t>“……好大的拳头……好充实的感觉……喔喔喔……浪屄会被你操坏的……喔喔喔……插的好深喔……顶到我的子宫了……”房间的床上上，淫荡骚浪的小新乘刘丽，被我一只手猛捏揉搓着大肥奶，另一只手更由她大大分开的一双美腿之间伸入去，在她那淫水狂喷的浪屄掏着，我一晚上连射了三次，实在是不行了，可刘丽还是欲求不满的舔着我的鸡巴，我只好再一次的给她拳交，她的黑屄真他妈的大，比手臂的直径更粗的拳头，现在已经完全被刘丽的大黑屄遮掩起来，刘丽的浪叫声之中夹杂着快慰，涂着黑色亮光指甲油的臭淫脚趾用力的绷紧弯曲着，脚趾缝里还留存着我刚才射上去的白色精液。</w:t>
      </w:r>
    </w:p>
    <w:p>
      <w:r>
        <w:t>“呵呵，到了你的子宫口了……”一边说着，我的手指便在刘丽的屄心子里轻轻搔弄着、抚摸着，淫水不断汩汩流出的黑屄，两片阴唇因为激烈的抽插已经向外翻起，屄眼里的嫩肉鲜红欲滴，淫水从阴唇随着股间留下来，使的床单出现了一大片海洋地图，我的手也加快了行动变化的抽插着，左冲右突，上搅下弄，每一下都弄得刘丽淫叫连连，“喔……爽……爽死我了……我……我……我要去了……喔喔喔……”</w:t>
      </w:r>
    </w:p>
    <w:p>
      <w:r>
        <w:t>“叫得再浪一点！今天我一定要用我的大手把你操到升天！”说罢，我便把拳头在刘丽屄心子里的进出频率和力度猛然再增加了一倍！“……啊呀呀呀呀！！死了……浪屄要穿了哦哦哦哦！！！……”刘丽立刻浪叫震天，只见她双手紧紧的抓住床单，疯狂的摆动着她的腰肢，口中不住的淫叫着，双腿大大的分开着，浪屄深深承受我的拳交，拳头每一下的挺进，两片黑红的阴唇被干的一张一合，黑色的屄眼就像喷泉般地射出大量的淫水！</w:t>
      </w:r>
    </w:p>
    <w:p>
      <w:r>
        <w:t>“死、死了！……啊！啊！！啊啊啊！！！……”刘丽被这样的狂风暴雨弄得娇喘连连，大声浪叫了几下，便双眼翻白地在绝顶性高潮之下陷入半昏迷状态，最后在这极乐中晕了过去，我抽出了拳头，整只手臂都已经被刘丽的淫水所湿透，像刚洗完了手似的一直滴着淫水！</w:t>
      </w:r>
    </w:p>
    <w:p>
      <w:r>
        <w:t>那天搞完刘丽后我给了她两千块钱，走的时侯拿了她几条穿过的臭丝袜留着没事的时候手淫，我喜欢把丝袜套在鸡巴上的感觉，这也是我在三个月后第二次叫刘丽来操屄的原因，今天我准备用套着丝袜的鸡巴来干她的大浪屄。</w:t>
      </w:r>
    </w:p>
    <w:p>
      <w:r>
        <w:t>就在我回忆上次操刘丽的情景时，房门被推开了，我抬眼一看，见刘丽还象上班时那样盘着头发，手里拎了个小黑包，身上还穿着飞行时的白色针织衬衫和那件空姐的蓝色短裙，脚上则按我的特意要求穿了只白色的六寸薄底高跟凉鞋，肉色的长筒天鹅绒透明丝袜把涂着红色指甲油的脚趾包裹得温柔娇艳。</w:t>
      </w:r>
    </w:p>
    <w:p>
      <w:r>
        <w:t>说句实话，我很喜欢刘丽这样喜欢画浓妆的骚货！还有她那双性感的臭淫脚及肥白的大奶子，这三个月来，只要一想起便常让我鸡巴硬起来。很久以来，我就喜欢用我的大鸡巴磨干美女的粉腿骚脚，尤其是用鸡巴擦干女人那些穿着各式高跟凉鞋的臭淫脚然后再射精在上面。</w:t>
      </w:r>
    </w:p>
    <w:p>
      <w:r>
        <w:t>刘丽走到我身边的时候，我在她挺翘的大白腚上面轻轻地拍了一下，她淫荡地对我骚浪地抛了个媚眼，令我心弦一动，我坐在沙发上，让她关严门，然后作时装表演走台步给我看，我的两眼死死盯着刘丽那只美丽修长的大腿以及丰隆的大奶子，走着走着，我动了兽欲，干脆叫她走过来，在她那肥美的大白腚上面重重地掐了一下，一把搂住她坐在沙发上，摸奶掏屄亲嘴，她也用手搁着裤子摸弄我的鸡巴，弄得我意乱情迷，失了方寸。</w:t>
      </w:r>
    </w:p>
    <w:p>
      <w:r>
        <w:t>我问她想不想被我的大鸡巴干，浪屄痒不痒，刘丽往我怀里靠过来，抬起穿着六寸白色高跟凉鞋的臭淫脚，隔着丝绸睡裤温柔地磨弄着我的鸡巴，我相当兴奋，刘丽也很淫荡的不时用高根凉鞋的鞋尖挤我的龟头，还用手指捏我的奶头，我的鸡巴逐渐变硬了。</w:t>
      </w:r>
    </w:p>
    <w:p>
      <w:r>
        <w:t>我逐渐冲动起来，蓝天航空公司的数一数二的大美女伸着性感迷人的丝袜高跟骚脚挑逗着、伺候着我的大鸡巴，能不激动吗！当挑逗得受不了的时候，我叫刘丽用小嘴来让我爽一下，体会一下口交那令男人销魂蚀骨的滋味。刘丽拉下我的睡裤，掏出我的鸡巴，我一把将她的秀发抓住，将她的臻首按到我的胯下，鸡巴用劲顶开她的小嘴，一下刺进温润的小嘴里，刘丽的小嘴立刻舔在我的马眼上，她右手扶住我胯下的大鸡巴，头一上一下地套弄着，我的手揪着她满头的秀发，掀着她的头，很有节奏地奸淫着她那俊俏的脸蛋和温润的淫嘴。</w:t>
      </w:r>
    </w:p>
    <w:p>
      <w:r>
        <w:t>她专注地吸吮我的龟头，还不时的用手指去探弄我的腚眼，前后夹攻，那时候我的感觉真是她妈的爽极了，像刘丽这样高挑漂亮极有气质又带着性感淫荡的骚浪婊子为我口交服务。</w:t>
      </w:r>
    </w:p>
    <w:p>
      <w:r>
        <w:t>“啊……啊……妈的……别舔了……我要射了……喔……”我猛捏她的大奶子让她别舔了，看见她下贱的骚媚脸蛋那种感觉真好。我将刘丽剥得全身赤裸，除了下身穿的银色蕾丝内裤和丝袜高跟凉鞋，内裤上面已经沾了许多的淫水而显得异常晶莹湿润！接着我让她坐在我对面的沙发上，将她的一只长腿和臭淫脚美美地摸弄着，然后让只脚举起压跨在我的鸡巴上，让刘丽的臭淫脚及脚上穿着六寸白色高跟凉鞋都完全地呈现在我面前。</w:t>
      </w:r>
    </w:p>
    <w:p>
      <w:r>
        <w:t>我让刘丽为我脚交，因为我想死了，所以我就缓缓地将我的鸡巴抵在她穿着三条细带高跟凉鞋的上面，然后慢慢地抽送，刘丽则使劲将涂着红色指甲油的白嫩脚趾合并，夹着我的鸡巴前后套动，我的鸡巴干着刘丽的丝袜淫脚相当舒服顺利，而且她可以全然体会到我抽送所带给她粉脚的快感，所以我慢慢地、美美地抽送至刘丽白嫩的肉脚和鞋后跟。</w:t>
      </w:r>
    </w:p>
    <w:p>
      <w:r>
        <w:t>我叫她脱掉一只高跟凉鞋，她没穿鞋的那一只丝袜臭淫脚呈弓字型，以脚底上她的肉色丝袜温柔地摩弄我的鸡巴，刘丽再抬起穿着六寸高跟凉鞋的脚，以前脚掌配合着秀美的丝袜淫脚和我进行脚交。</w:t>
      </w:r>
    </w:p>
    <w:p>
      <w:r>
        <w:t>刘丽擦着红色指甲油的十指脚趾，更是灵活的趴贴在我的鸡巴上，以她脚趾上的肉，前后、左右呵护伺候着我的龟头。刘丽的脚太美了，我的鸡巴放进刘丽穿着白色高跟凉鞋与她的丝袜肉脚之间，刘丽熟练的将脚前后摆动，让我的鸡巴磨干她的肉脚底，并不时向我抛着媚眼，并用手伸进内裤自己抠着肉屄，口中浪叫着，“机长……你爽吗……人家的脚被你玩得太过份了……好讨厌！”</w:t>
      </w:r>
    </w:p>
    <w:p>
      <w:r>
        <w:t>我真的实在是受不了，精水由龟头完全喷出，又浓又白的精液全部喷在刘丽的丝袜骚脚上，刘丽涂着红色指甲油的脚趾，白色高跟凉鞋及肉脚趾缝内，都留着我的精液。</w:t>
      </w:r>
    </w:p>
    <w:p>
      <w:r>
        <w:t>休息了半个小时后，我又想做了便吃了粒伟哥，给刘丽喂了片春药把她扒了个精光说道“美女，把你的臭袜子拿出来吧，让我闻闻。”刘丽便从小黑包里拿出了一双灰色的短丝袜，一看就知道穿了好多天没洗过了，和我要求的一样，刘丽把袜子扔给我一只，我拿起袜子就向脸上盖去，鼻子狠狠地吸着刘丽臭丝袜的脚臭味，大鸡巴顿时就硬了，刘丽骚浪得看着我，撑开另一只短丝袜的袜管，把灰色布满脚臭的短丝袜全部套在了我的鸡巴上，还趁势狠狠撸了一下我的鸡巴杆。</w:t>
      </w:r>
    </w:p>
    <w:p>
      <w:r>
        <w:t>我的一只手在刘丽雪白肥嫩的肉体上来回摸索着，不时捻弄那已肿硬突起的黑奶头，最后干脆拿嘴巴在她大奶子和腋窝间来回的舔吸，手掌往下包覆着没毛的黑屄不断搓揉着，粗糙的指尖更按住刘丽那敏感的阴蒂磨擦，时而探进屄缝里去抠弄屄眼，由于吃了春药，所以不一会刘丽就星眸微闭，粉颊泛起了桃红，额头也渗出了香汗，不自觉的挺耸起大白腚来迎合我的手指，屄眼里流出一股股的淫水。</w:t>
      </w:r>
    </w:p>
    <w:p>
      <w:r>
        <w:t>我并起两指一下就插到她浪屄里去，感觉整个热烘烘的阴道里湿淋淋的充满了淫水，我把手在刘丽的浪屄里“噗嗤噗嗤”一阵猛掏，刘丽用手握着我套着灰色短丝袜的鸡巴也是使劲的撸着，我已是忍无可忍了，一撑身跳下床来，粗鲁的将刘丽拖向床边，抬起她的两条大白腿用力向外分开，露出她湿淋淋没毛的大黑屄，左手扶着自己黝黑的大鸡巴，在刘丽浪屄眼略一勾划之后便往前一顶，“咕唧”的一声已插进整根套着灰色短丝袜的大鸡巴，我再低头一瞧，只见两瓣肥厚的阴唇已被挤得大开，大量淫水正从屄眼流向鸡巴套着的丝袜，一下子把丝袜给泡湿了，“机长……丝袜磨得人家的浪屄好痒……屄里都出淫水了……使劲操浪屄……你的大鸡巴好硬啊……把浪屄操得好舒服……操吧……”</w:t>
      </w:r>
    </w:p>
    <w:p>
      <w:r>
        <w:t>我轻挑的拍拍刘丽的香腮，嘿嘿的接着说道，“美女！今天让爷好好疼你，包你快活得想上天。”说完便俯身含住刘丽涂着红色指甲油的臭淫脚趾吮咂起来，拿舌尖不断的挑弄那咸臭的脚趾缝和脚心，一边伸手下去轻揉那敏感的阴蒂，不一会儿，我就感到从刘丽浪屄里又涌出一大股温热的淫水，很快将整只丝袜都濡湿了，抬头一瞧，刘丽已是眉舒额展、嘴角含春，雪白平坦的小腹正有意无意的挺耸着，于是便猛力狂顶，肿胀粗实的鸡巴套着臭丝袜已深深埋入肉屄心里，这时我将龟头顶住刘丽的屄心子里，用龟头上湿透的臭丝袜对着屄心子一阵旋磨！只听得刘丽忽地发出“啊……来了……”的一声长长的呻吟，娇躯急颤，从屄心子深处涌出一股热流，来了高潮。</w:t>
      </w:r>
    </w:p>
    <w:p>
      <w:r>
        <w:t>“你也太骚了，就这几下，你就不行了？”我笑了笑，接着又是把脸埋在她的脚心上舔着她的臭淫脚一阵猛操，最后在一阵酸软、酥爽的刺激下，终于“嗤！嗤！嗤！”将一股浓浓的精液隔着臭丝袜射打在刘丽的屄心子深处。</w:t>
      </w:r>
    </w:p>
    <w:p>
      <w:r>
        <w:t>由于吃了伟哥，我射精后鸡巴并没软下去，还是硬硬的挺着，我把鸡巴从刘丽的浪屄拔出来，被淫水和精子打湿繁荣臭丝袜被她的大黑屄夹在阴道里，从袜管里直往下流白色的精液，我让刘丽趴在床上将大白腚对着我露出她的黑腚眼，从后面把沾满淫水的鸡巴在刘丽的腚眼外面磨了几下，慢慢的挤进了她的肛门，我紧紧地抱着刘丽的小腰，大鸡巴在刘丽的黑腚眼里面抽插边道，“美女，你的小腚眼怎么这么紧，把我的鸡巴夹的真舒服，我要使劲地在你的腚眼里操了。”</w:t>
      </w:r>
    </w:p>
    <w:p>
      <w:r>
        <w:t>刘丽浪叫呻吟道，“机长……你花了钱就使劲操吧……我的腚眼让你随便干……舒服死了……使劲捅吧，太过瘾了……”我狂操了二百多下，刘丽胸前的两个大白奶子像要被操飞了般的在空中猛晃着抛出奶浪，刘丽的小腚眼紧紧的夹着我的大鸡巴，我有点忍不住了，“骚货……</w:t>
      </w:r>
    </w:p>
    <w:p>
      <w:r>
        <w:t>啊……我要射精了……”说着搂着刘丽的小腰将鸡巴在刘丽的腚眼里发疯似的操了起来，把刘丽操得一耸一耸地低声嗷嗷地叫着，“哎哟……</w:t>
      </w:r>
    </w:p>
    <w:p>
      <w:r>
        <w:t>操死我了……操死我了……哎哟……我的腚眼里好痒……好麻……啊……哦……我也要来了……我升天了……”</w:t>
      </w:r>
    </w:p>
    <w:p>
      <w:r>
        <w:t>我不顾一切地在刘丽的腚眼里抽送着鸡巴，气喘地笑道，“小骚货……你又要高潮吗……啊……不好……我射了。”我下身一抖，死命地将鸡巴在刘丽的腚眼里抽送，边抽送嘴里边哎呀哎呀地哼着。刘丽只觉腚眼里的大鸡巴一硬，一股一股的热精射进自己的腚眼深处。她被我的一阵发疯似的抽送，操得也觉高潮来临了，嗷嗷地叫了起来，“我……我……我也不行了……我就要高潮了……哦哦……来了……来了……啊……”说着，把大白腚向后没命地顶了起来，边顶边用手把还夹在屄眼里的臭丝袜往阴道里塞着，紧接着屄眼一开，淫水狂喷而出，把湿淋淋的臭丝袜喷在了床上。</w:t>
      </w:r>
    </w:p>
    <w:p>
      <w:r>
        <w:t>刘丽一下就趴在了床上，急速的气喘起来。我也气喘着俯下身，把手从刘丽的胳肢窝下伸到前面，一手一个，握住她的两个大肥奶，捏着两个黑奶头，已经射完精的鸡巴还插在她的腚眼里面，不时地还抽送两下。</w:t>
      </w:r>
    </w:p>
    <w:p>
      <w:r>
        <w:t>2</w:t>
      </w:r>
    </w:p>
    <w:p>
      <w:r>
        <w:t>看着刘丽淫荡的样子，我的思绪回到了大学时代，因为刘丽那股子骚浪的样子和我大学时期的女朋友张茵实在是太像了，先说说我的女友张茵，她也是个东北姑娘，有着其他空乘专业漂亮女孩那样白皙的肌肤，170的身高，肥大的奶子，修长的美腿，身材很好，我常说她减一点肥就可以去做模特了；齐肩的长发，总之美人一个。</w:t>
      </w:r>
    </w:p>
    <w:p>
      <w:r>
        <w:t>在认识张茵之前我只有看着校园里众多美女的骚腿淫脚，想象着操弄她们躲在厕所自己撸鸡巴的份，认识她是我性福人生的开始。</w:t>
      </w:r>
    </w:p>
    <w:p>
      <w:r>
        <w:t>张茵是我的室友王刚的女朋友许莹介绍给我的，这许莹是个不折不扣的美丽骚货，在空乘专业出了名的，我一直很想操她的丝袜淫脚，经常听王刚说许莹用穿着丝袜的淫脚给他打脚炮，每次都听得我鸡巴硬邦邦的，因为我和王刚都是外地人，宿舍楼一到周末就空了，本地的都回家了，许莹就跑来找王刚操屄，把我赶到教室自习，却说这天我实在是在空无一人的教室坐不下去了，就跑回宿舍，刚走近宿舍门口就听见，“啊……啊……嗯……嗯……我要……使劲操啊……”伴随着许莹的娇柔喘息，一阵阵淫声浪语从房间里传了出来，丝毫不顾忌别人是否会听见。</w:t>
      </w:r>
    </w:p>
    <w:p>
      <w:r>
        <w:t>我透过门缝，可以清晰地看见两具赤裸的肉体正在进行着盘肠大战，门没有关严，留下了三四厘米的窄缝，足够让我看得很清楚。骚媚的许莹仰躺着，红色的奶罩和内裤扔在床上，蓝色的牛仔裤和黑色的高根细带凉鞋在地上，王刚站在床沿，右手拿着许莹脱下来的黑色短丝袜在鼻子前闻着，胯下长达二十厘米的大鸡巴不断出没在许莹两片殷红的阴唇中，每次抽插都带出股股淫水，许莹白嫩的淫脚被王刚含在嘴里舔着，许莹的脚在女性中间的确算是比较大的。五根微微弯屈的脚趾头长得很秀气，趾甲修剪的整整齐齐，还涂着红色的光亮的指甲油，除了脚跟与前脚掌处有部分茧子，其余部分依然光洁柔滑，温热的脚底板带着脚汗湿津津的，微微发粘，令我有一种想把许莹的脚趾含在嘴里的冲动。</w:t>
      </w:r>
    </w:p>
    <w:p>
      <w:r>
        <w:t>“哦……好舒服啊……啊……王刚，你的……你的鸡巴太……太大了……把小屄都塞满了……嗯……好美……嗯…嗯……啊！泄了……要泄了……啊……”许莹突然尖叫起来，浑身颤抖，纤腰一阵狂扭，大股的淫水急泄而出，随着大鸡巴的抽送而被带出，弄湿了两人的结合处，顺着大白腚流到床单上，涂着红色指甲油的白嫩脚趾一勾一勾的，我真他妈的想舔。</w:t>
      </w:r>
    </w:p>
    <w:p>
      <w:r>
        <w:t>王刚用龟头紧紧顶在许莹的屄心子上，感受着淫水冲击和阴道壁收缩的快感。待她高潮过后，才笑道，“这么快就泄了，是不是很久没被男人插？是不是！是不是！”他连说两声“是不是”，用舌头在许莹的脚心上猛舔了两下，龟头也跟着连顶了两下。</w:t>
      </w:r>
    </w:p>
    <w:p>
      <w:r>
        <w:t>“啊！啊！”许莹连叫两声，“你……你坏死了……谁让你的鸡巴那么大……啊……啊……你……你又开始了……啊……哦……就不能让人家喘口气么……啊……用力……再用力插……美死了……哦…好酸啊……快活死了……”许莹很快又沉浸在无边快感之中。</w:t>
      </w:r>
    </w:p>
    <w:p>
      <w:r>
        <w:t>王刚继续抽插起来，许莹的双腿被他压在了肩膀上，浪屄更加高挺，龟头每下都狠狠落在屄心子上，淫水汩汩而出，顺流而下，很快流满了她的腚眼，接着又流到了床上，很快就形成了一个小水滩。许莹的淫叫混着“噗滋噗滋”的水声，回响在整个房间内。也不断传进正在偷窥的我的耳里，从第一眼开始，我就被这火辣的场面深深吸引，鸡巴也蠢蠢欲动了，我把手伸进裤档撸了起来。</w:t>
      </w:r>
    </w:p>
    <w:p>
      <w:r>
        <w:t>王刚的大腿不停撞击在许莹丰满的大白腚上，发出“啪啪”的声音。许莹时而抬起屁股向上顶几下，但很快就被王刚粗大的鸡巴插得两腿发软，浪叫连连，“啊……老公……你……可真会干……干得我好爽……好舒服……啊……我要死了……”王刚边用力操她，边道，“小浪货，几天没干你，你就这么骚，还流出这么多骚水！说，你为什么这么骚啊，说！”用力狠狠顶了一下。</w:t>
      </w:r>
    </w:p>
    <w:p>
      <w:r>
        <w:t>“啊！”许莹尖叫了一声，雪白的大腿颤抖了几下，才回过气来，娇嗔地用拳打在王刚壮实的胸膛上，“你坏死了！你的鸡巴那么大那么硬，是个女人就受不了啊！”王刚笑了几声，把鸡巴从许莹的浪屄里抽了出来，王刚边揉捏着她的脚，边命令说，“骚妹妹！我太喜欢你的淫脚了。用你的脚弄弄它。”许莹浪笑着，王刚忍不住又对着翘起的秀美脚趾一阵猛舔，许莹骚浪的呻吟一声，两手向后撑着，将两只涂着红色指甲油的玉脚夹住王刚的大鸡巴撸着，开始脚淫，王刚拿起许莹脱下的黑色短丝袜就是一阵狂闻，许莹温暖湿润的脚掌，上下轻轻的磨擦着鸡巴，滑润绵绵的感觉研磨着鸡巴。真是太棒了！</w:t>
      </w:r>
    </w:p>
    <w:p>
      <w:r>
        <w:t>许莹似乎浪屄痒很，还自己用手抠着，王刚一声吼，把鸡巴重新干进许莹的浪屄，继续往复抽插，只挺了几下，就觉得许莹小浪屄里微微颤动，淫水源源不绝好似小溪一样，知道她又要泄身了。他用龟头死死顶在屄心子上，左右研磨了十几下，又缓缓拔出，再用力顶入，接着旋磨……</w:t>
      </w:r>
    </w:p>
    <w:p>
      <w:r>
        <w:t>“啊……好哥哥……好老公……妹妹要被你干死了呀……啊……我……我又要泄了……又要泄了……”许莹小嘴大张，疯狂地叫起来，双手紧紧抓住床单，大白腚一阵乱顶乱摇。王刚只感到她的浪屄收缩起来，屄心子一下一下地咬在他硕大的龟头上，但他丝毫没有理会，反而更是狂抽猛插。许莹短促而尖锐的浪叫声瞬时响彻整个房间，股股透明的淫水随着鸡巴一抽一插的间隙中直射而出、四下飞溅……</w:t>
      </w:r>
    </w:p>
    <w:p>
      <w:r>
        <w:t>我激动得浑身发抖，手飞快的撸着鸡巴，随着许莹的浪叫，在裤子里喷出了浓精了，打湿了内裤。经过这次偷窥没几天，许莹就把她班上的另一个美女介绍给了我，她就是我日后大学里的淫荡女友张茵，那时张茵刚和一个她们专业的男孩分手，第一次约张茵时，虽然看她穿得挺骚的，并不觉得她是个骚货，连手都没让我碰。谁知道，到第二次约会，我和她湿吻了，她不但告诉我她不是处女了，我还摸了她肥嫩的大奶子、再摸她下面……虽然摸她下面时是隔着牛仔裤，可是当我用手大力摩擦张茵的浪屄时，她竟然还随着我的手挺着身体！使劲的把浪屄往我手上送，可惜没多久就让人打断了我们的性致，因为那时我们在学校自习教室路边的草地里哦！就这样，一周后的第三次约会张茵，她不但开始用手帮我打枪，而且在我的宿舍里正式打炮了，我也终于看到了她高跟鞋里的那对白嫩酸臭奇淫无比的丝袜脚，于是，我们开始了刺激的校园淫荡生活</w:t>
      </w:r>
    </w:p>
    <w:p>
      <w:r>
        <w:t>【完】</w:t>
      </w:r>
    </w:p>
    <w:p>
      <w:r>
        <w:t>字节数19471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