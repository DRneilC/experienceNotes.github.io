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【可爱女友之电影院意外事件】【完】</w:t>
      </w:r>
    </w:p>
    <w:p>
      <w:r>
        <w:t>我跟小曼上大学的时候经常去看电影，有一阵子为了体验什么地方的电影院好，还会专门跑得远一点的地方去。当然了，看完电影之后多半是开房，跑得远一点也省得让同学们撞见。</w:t>
      </w:r>
    </w:p>
    <w:p>
      <w:r>
        <w:t>这事发生在大三刚开学的时候吧，我带小曼跨越了半个城市去看电影，忘了一部啥来着……反正是有上一部的，连映场，一次看个够。我们故意买比较晚的票，免得迟到。到了之后，我们就先到旁边有一个KFC 吃饭，打发时间……我还记得小曼那天穿着一件浅蓝色的小短裙，搭配她万能的白色t 恤，头发是很随意的披肩发，反正不管怎么弄，有那张漂亮可爱的小脸蛋在，都是我的女神。</w:t>
      </w:r>
    </w:p>
    <w:p>
      <w:r>
        <w:t>那天天气有的阴沉，KFC 里的人不多，我跟小曼找了一个靠里的座位坐，我扫了一眼，前面不远有一个秃顶，穿着类似于制服还是西装什么玩意儿的中年男人坐那儿。他正在低头吃饭，谢得光光的脑袋正对着我们。我跟小曼还开玩笑，说他的脑袋比旁边的玻璃幕墙还要亮，可以出租画个广告了。</w:t>
      </w:r>
    </w:p>
    <w:p>
      <w:r>
        <w:t>吃饭的时候，我正在跟小曼逗着玩，无意间发现那个秃顶大叔的眼睛不停往我们这里看。我这才发现小曼跟我闹的时候没有注意，两条腿叉开了，她又穿的是短裙，两腿雪白的大腿就暴露在外面，从猥琐大叔的角度，说不定连内裤都看得见。</w:t>
      </w:r>
    </w:p>
    <w:p>
      <w:r>
        <w:t>我又起了暴露小曼的淫欲。于是继续跟她闹，让她在不知不觉之中腿插得更开了，我偷偷瞄那个大叔，发现他看得人都呆了，薯条含在嘴里都忘了吃。嘿嘿，让你更爽一下吧。继续闹了两下，我把小曼搂过来。</w:t>
      </w:r>
    </w:p>
    <w:p>
      <w:r>
        <w:t>“宝贝，你嘴上有番茄酱。”然后我就不容分说的吻起她来。小曼扭捏了两下就乖乖跟我接吻。</w:t>
      </w:r>
    </w:p>
    <w:p>
      <w:r>
        <w:t>当时KFC 里面的人不多，我们又是坐在里面，小曼也没有那么多顾忌。她哪里知道正在跟她热忱接吻的男友，正打算暴露她呢。</w:t>
      </w:r>
    </w:p>
    <w:p>
      <w:r>
        <w:t>我一边吻着，手一边从她后背摸下去，一直摸到她大腿上，然后又顺着她光滑的大腿摸进裙内。小曼沉浸在我的热吻之中，只是扭捏了一下，也没有太多反对。我于是就慢慢摸进去，然后顺势把她的裙子越推越高。</w:t>
      </w:r>
    </w:p>
    <w:p>
      <w:r>
        <w:t>这个时候小曼的裙内风光一定完全暴露给了那个大叔，我透过旁边玻璃的反光，发现那个大叔嘴张得大大的，薯条掉桌子上都不知道了。</w:t>
      </w:r>
    </w:p>
    <w:p>
      <w:r>
        <w:t>小曼这时也本能的意识到自己下面可能走光了，两条腿并拢到一起。那哪行，我和大叔都还没有看够呢。于是我把手往她大腿内侧摸。</w:t>
      </w:r>
    </w:p>
    <w:p>
      <w:r>
        <w:t>小曼咬了一下我的唇以示抗议，把腿夹紧了。但是我不为所动，作出一副情意绵绵的样子，她也就渐渐放松了腿，任由我把她腿分开。我往里摸去，一不小心碰到了她的蕾丝小内裤，感觉上面都已经湿了。</w:t>
      </w:r>
    </w:p>
    <w:p>
      <w:r>
        <w:t>真是个容易动情的小淫娃，看我怎么惩罚你。我干脆直接摸向她的小嫩穴。</w:t>
      </w:r>
    </w:p>
    <w:p>
      <w:r>
        <w:t>小曼“嗯”的一声娇吟，浑身抖了一下，双腿又夹紧，不让我摸。这可由不得她。对她身体已经了如指掌的我，手隔着内裤，用力揉了两下她的小肉芽，她身体立马跟着颤抖一下，力气去了大半。</w:t>
      </w:r>
    </w:p>
    <w:p>
      <w:r>
        <w:t>小曼用手想推开我，我直接拨开她的小内裤，中指轻车熟路的插入了她的小穴，然后扣了两下。小曼顿时失去了力气。</w:t>
      </w:r>
    </w:p>
    <w:p>
      <w:r>
        <w:t>“坏蛋……唔”她想抗议，嘴又被我堵住。我的舌头伸进去，在她口中胡搅蛮缠，下面的中指的跟着扣她的小穴，弄得小曼浑身瘫软，乖乖的靠在我身上让我摆布。</w:t>
      </w:r>
    </w:p>
    <w:p>
      <w:r>
        <w:t>这时我又借着反光看大叔，大叔不是我想象的口水流得满桌，而是正从兜里掏东西。我一看，居然是拿手机偷拍。那可不行，怎么能让他拍下来。</w:t>
      </w:r>
    </w:p>
    <w:p>
      <w:r>
        <w:t>于是我连忙停止下来，小曼被我突然停止弄得有些迷糊，两腿都来不及合拢。</w:t>
      </w:r>
    </w:p>
    <w:p>
      <w:r>
        <w:t>我看大叔连按了几下手机，估计已经让他拍下好几张了，不知道有没有拍到小曼的走光照。</w:t>
      </w:r>
    </w:p>
    <w:p>
      <w:r>
        <w:t>“好了，时间差不多了，电影快开始了。”“嗯。”小曼眼神里幽怨的看了我一下，似乎很不满足。</w:t>
      </w:r>
    </w:p>
    <w:p>
      <w:r>
        <w:t>我们拿起东西，要往外走，结果小曼说要先去洗手间。于是我们又往大叔的方向走去。</w:t>
      </w:r>
    </w:p>
    <w:p>
      <w:r>
        <w:t>谁知道走到他身边的时候，不知道我的包还是小曼的包，居然碰到了他的盘子。他的盘子整个倒扣在了他身上。薯条撒了一地，番茄酱都糊到了他的衣服裤子上。</w:t>
      </w:r>
    </w:p>
    <w:p>
      <w:r>
        <w:t>“你们干什么”他立马大声嚷嚷起来。</w:t>
      </w:r>
    </w:p>
    <w:p>
      <w:r>
        <w:t>“对不起，对不起。”我跟小曼连忙道歉，小曼蹲到地上帮他捡起盘子。</w:t>
      </w:r>
    </w:p>
    <w:p>
      <w:r>
        <w:t>“对不起就算了，我还一口没吃呢。靠，还弄得我一身。”他站起来，看着身上的番茄酱。</w:t>
      </w:r>
    </w:p>
    <w:p>
      <w:r>
        <w:t>“不好意思，我们真的不是故意的，我给您擦吧。”小曼也拿起纸巾帮他擦起身上的番茄酱，不过他的衣服好像是棉的，擦了两下还是一片红色。</w:t>
      </w:r>
    </w:p>
    <w:p>
      <w:r>
        <w:t>“靠，这么他妈哪儿擦得掉。还有，你这捡起来我能吃呀？”刚刚还觉得他只是一个普通的胆小色鬼，这会就变得跟夜叉一样了。</w:t>
      </w:r>
    </w:p>
    <w:p>
      <w:r>
        <w:t>“对不起，对不起，我们马上再给您买一份。小曼你带叔叔去洗手台那边擦吧”看样子他好像要讹人，我连忙接过话茬，跟小曼对了一下眼神。</w:t>
      </w:r>
    </w:p>
    <w:p>
      <w:r>
        <w:t>我赶忙跑去买东西，好死不死，这时来了一队学生，排到我前面。我看那个猥琐大叔骂骂咧咧的跟着小曼去了洗手台。</w:t>
      </w:r>
    </w:p>
    <w:p>
      <w:r>
        <w:t>我看小曼先是弯着腰帮他擦上衣的污渍，然后又蹲下去帮他擦裤子上的污渍。</w:t>
      </w:r>
    </w:p>
    <w:p>
      <w:r>
        <w:t>好像有一片污渍正好在裤裆中间。不过没等我看到小曼擦那里，我就跟着队伍前进，看不到了。</w:t>
      </w:r>
    </w:p>
    <w:p>
      <w:r>
        <w:t>前面这一帮死小孩烦死人，点了这个换那个，这一排，居然就是8 ，9 分钟。</w:t>
      </w:r>
    </w:p>
    <w:p>
      <w:r>
        <w:t>等我弄好端过去，小曼跟那个猥琐大叔还没有回来呢。我连忙走向洗手台，结果小曼跟大叔都不在，坏了，小曼会不会被他带走了？！我连忙给小曼打电话，小曼接了电话，告诉我她在女厕所。过了会儿，小曼才小脸红扑扑的从女厕所里出来。</w:t>
      </w:r>
    </w:p>
    <w:p>
      <w:r>
        <w:t>“他人呢？”“应该还在对面。咱们快跑吧”小曼指了一下对面的男洗手间，然后拉起我就跑。</w:t>
      </w:r>
    </w:p>
    <w:p>
      <w:r>
        <w:t>我们气喘吁吁一口气跑到了电影院里面去，相视一笑。</w:t>
      </w:r>
    </w:p>
    <w:p>
      <w:r>
        <w:t>“他刚才开口说要是擦不掉，要我们赔1000块钱呢。”小曼说。</w:t>
      </w:r>
    </w:p>
    <w:p>
      <w:r>
        <w:t>他妈的，果然要讹人，老子把女友的裙内风光都让你看光了，还居然敢讹我们。</w:t>
      </w:r>
    </w:p>
    <w:p>
      <w:r>
        <w:t>“那你怎么说的。”“我，我就帮他擦呀，可是就是擦不掉。还好刚才有个阿姨过去，替我说情，说他那个衣服也就是几十块钱，他就理亏了嘛，跑进厕所里了。我也躲进里面收拾了一下，等你电话一来，我就赶紧出来了。”小曼说得轻描淡写，但我觉得没有那么简单打发的吧。可是看小曼好像没有什么不妥的神色，我也就放下心来。</w:t>
      </w:r>
    </w:p>
    <w:p>
      <w:r>
        <w:t>电影很快就开始了，这连映场一共要放4 个小时。第一部开始放没有多久，我又想起刚才暴露小曼的快感来，跟她接吻起来，但是这次小曼就不肯让我摸她大腿了，她说要惩罚我刚才欺负她。没关系，我只好摸她的胸部了，嘿嘿，反正一样爽。</w:t>
      </w:r>
    </w:p>
    <w:p>
      <w:r>
        <w:t>谁知道第一部快演完的时候，我居然肚子疼起来，肯定是刚才喝的可乐太冷了，谁让我一直肠胃都不太好。</w:t>
      </w:r>
    </w:p>
    <w:p>
      <w:r>
        <w:t>好不容易撑到第一部完了，我连忙跑去厕所。</w:t>
      </w:r>
    </w:p>
    <w:p>
      <w:r>
        <w:t>真是倒霉，自诩事先调查得很清楚，但是没有想到这个电影院居然没有自带的厕所！需要绕到电影院后面去，那旁边还有一条黑森森的小胡同。靠，跟电影里经常发生的凶杀案情景很像嘛，看得我这个大男人都有点头皮发麻。</w:t>
      </w:r>
    </w:p>
    <w:p>
      <w:r>
        <w:t>里面更是烂，又脏又臭，两个蹲位之间的隔板都破烂不堪，被人戳了好几个洞。</w:t>
      </w:r>
    </w:p>
    <w:p>
      <w:r>
        <w:t>蹲了一会儿，其他看电影的人也都陆续过来上完厕所回去了。</w:t>
      </w:r>
    </w:p>
    <w:p>
      <w:r>
        <w:t>我正准备提裤子回去，却听到一个有点耳熟的声音。</w:t>
      </w:r>
    </w:p>
    <w:p>
      <w:r>
        <w:t>“哈哈，你是不知道我刚才有多爽。那个小妞一听我开口1000，人都吓傻了。</w:t>
      </w:r>
    </w:p>
    <w:p>
      <w:r>
        <w:t>说他们是学生，没那么多钱。我一看她那个样，就知道是个胆小怕事的，马上就把她的手往我鸡巴上按。”这个人说话间，推开了我隔壁蹲位的门，我一看，这不就是刚才那个猥琐大叔吗？！他口中的小妞，那就是小曼了！我就知道小曼没有跟我说实情，这个大叔好像正在电话里跟别人炫耀呢，正好让我听听到底是怎么一回事。</w:t>
      </w:r>
    </w:p>
    <w:p>
      <w:r>
        <w:t>大叔一边解开裤子蹲下，一边继续说。</w:t>
      </w:r>
    </w:p>
    <w:p>
      <w:r>
        <w:t>“毛，我是没脱裤子，但是我不跟你说了吗，刚才看她男朋友弄的她的时候，我就硬的不行了。她帮我擦裤裆上番茄酱的时候，手就碰到了。你听我说完，她手被我拉过来，还行缩回去，我就说，不擦是吧，把1000拿过来。她还说没有呢，我说没有的话，把你押着，让你男朋友回去取。然后她就不说话，乖乖被我按住摸鸡巴。”“对啊，弄两下她脸红得跟苹果一样。光这样也就一般爽，大爷我就这点追求？嘿嘿，说出来吓死你。我看她都没敢喊，就跟她说，看样子你是擦不掉了，你还是给钱吧。她就说，我们真的没钱，都他妈快哭了，哈哈，我说没钱是吧，跟我走，然后就把她拉女厕所里了。”“一进去，老子二话不说，直接把她顶门上，一口啃上她那个小骚嘴，她都没反应过来。我跟着就摸进她裙子里面，那大腿，真他妈滑，真他妈嫩，太爽了。我捏了两下，她才反应过来要推我。嘿嘿，我真他妈想谢谢她男朋友，我学他往这妞小屄一摸，拨开内裤，两根手指往里面一插，整个人马上软下来。”“我是怕她喊，所以才先堵上她的嘴，等我手指插进她那个水屄弄几下，操，还怕她喊，别说我堵着她嘴，就是不堵着，她也喊不出来了。那小嘴，吃起来太爽了，又香又嫩，一开始还不配合，舌头老顶着我的舌头，我多扣几下屄，很快就乖乖吃我的口水了。”“你别提那些鸡，一百个也比不上这一个。我本来也打算就这么算了，谁知道外面突然就来了两个老娘们的声音。你丫听我说完！我赶紧把她放开。还以为她会开门就跑，嘿嘿，没想到她比我还怕被人知道，没开那个门，倒是拉开一个蹲位的门，把我也拉了进去。”“我他妈那会儿也怕被那两个老娘们知道了，结果她们压根就没进来，那就别怪我了。我就继续抱着她要亲，她居然还不让，说够了，我说1000块钱，亲一下就够了？她问我还想怎么样？我一不做二不休，直接把裤子脱了。你别他妈不信，老子骗你等下就被车撞死。我扛起她的腿就作势要肏她，把她吓得，你猜她说什么？她说不能肏，可以用嘴，哈哈！我本来想让她用手就行了，她自己说要用嘴，那我就没办法了。她还怕我反悔，直接就跪地上舔我的鸡巴。没得说，别看只是个大学生，真他妈会舔。要换做是你，一分钟就得射了。”“你妈逼才早射呢，我是没日多久。我他妈也想多日会儿她嘴，正爽着呢，她男朋友打电话过来，她就不敢舔了。不然她都开始舔老子蛋了。我还不想让她走，她就把她内裤脱下来给我了。操，不信是吧？她内裤还在我这里呢，回去让你舔舔。哈哈”说着，大叔从兜里掏出一条蕾丝小内裤，真的是小曼的内裤！这一切都是真的！想不到刚才那几分钟竟然发生了如此多的事情，妈的，没有看到真是太可惜了。</w:t>
      </w:r>
    </w:p>
    <w:p>
      <w:r>
        <w:t>大叔很快挂掉电话，擦完屁股，提起裤子就走了。而我则坐在便器上了，继续想象着刚才小曼跪在他面前舔着大叔粗壮鸡巴的“美景”。等大叔走远了，我也回到放映厅。</w:t>
      </w:r>
    </w:p>
    <w:p>
      <w:r>
        <w:t>第二场电影已经开始了，我抹黑回到小曼身边。</w:t>
      </w:r>
    </w:p>
    <w:p>
      <w:r>
        <w:t>“你怎么这么慢。人家也想上厕所。”“你也拉肚子了？你去把，我看东西”“人家才没有。”谁知道小曼一去竟然也十分钟没有回来。我不由得担心起来，她会不会又碰到了那个猥琐大叔？正想给她打电话，发现她电话也没有带去。</w:t>
      </w:r>
    </w:p>
    <w:p>
      <w:r>
        <w:t>于是我带上东西跑到厕所去。</w:t>
      </w:r>
    </w:p>
    <w:p>
      <w:r>
        <w:t>“小曼！”我实在在女厕所外面喊了两句，没有回应。</w:t>
      </w:r>
    </w:p>
    <w:p>
      <w:r>
        <w:t>这时男厕所里出来一个人，我一看，吓一跳还以为是那个中年男人，原来不是，但是穿的衣服倒是跟他很像。我仔细一看，原来是这个电影院工作人员的制服，这么说来刚才那个中年男人不是来看电影的，而是这里的工作人员！那小曼刚才出来的时候，一定是被他看见了。糟糕！我又进男厕所看了一下，里面没人。</w:t>
      </w:r>
    </w:p>
    <w:p>
      <w:r>
        <w:t>那只可能是厕所旁边这条黑森森的小胡同了。</w:t>
      </w:r>
    </w:p>
    <w:p>
      <w:r>
        <w:t>我试着往里面走几步，就听到似乎有女人的呻吟声，于是便循着声音慢慢走了过去。这小胡同白天看起来应该没有什么，地板都是水泥地板，靠墙反正不少建筑材料，不过这晚上在两栋楼之间，就显得异常阴森。</w:t>
      </w:r>
    </w:p>
    <w:p>
      <w:r>
        <w:t>不过没有走多远，就听到清晰的“嗯嗯，呜呜”的声音从一个拐角传出来。</w:t>
      </w:r>
    </w:p>
    <w:p>
      <w:r>
        <w:t>我悄悄靠近旁边的一堆建筑材料，往里一看，就看见一块巨大的帆布上面，一个中年男人正压在一个妙龄少女的身上。</w:t>
      </w:r>
    </w:p>
    <w:p>
      <w:r>
        <w:t>这个中年男人的裤子已经完全脱掉了，宽大的臀部正在一起一伏。这妙龄少女的短裙也被人扔到一旁，她修长白皙的双腿此刻却勾在这个中年男人的粗腰上，上衣也被这个中年男人推到上面，酥软的玉乳正在他手中玩弄着。这妙龄少女一只手似乎要推开他，但是另一只手却情不自禁地抱着他粗狂的后背。再看这妙龄少女娇美可爱的脸庞，披肩的秀发，修长的睫毛和正在发出一声声娇吟的性感红唇，没错，就是我可爱的女友小曼，而压在她身上的男人也正是刚才那个猥琐的中年大叔。</w:t>
      </w:r>
    </w:p>
    <w:p>
      <w:r>
        <w:t>日，来晚一步，真没想到出来看个电影，我可爱的女友就会被这个陌生的大叔带到这里来奸淫了。要是换了别人，估计已经冲进去把他打个半死了，但是谁让他遇到我这样一样喜欢暴露女友，凌辱女友的“好男友”。刚才没有看到小曼给他口交，现在我怎能错过。</w:t>
      </w:r>
    </w:p>
    <w:p>
      <w:r>
        <w:t>“嗯嗯……坏蛋…得寸进尺……嗯…说好了给你口交就好的…”“谁让你不乖乖给我舔鸡巴，半路就跑了，那我现在只好惩罚你了。”中年大叔正在恶心的舔着小曼的粉颈。</w:t>
      </w:r>
    </w:p>
    <w:p>
      <w:r>
        <w:t>“嗯哼…人家男朋友在外面…啊…早知道人家给你1000块钱了…噢…噢…”“好啊，你现在给我也来得及。”“不要…嗯……你都欺负人家了…嗯嗯……才不赔你钱……”“我才干一百下，你可以只给我九百块钱嘛。”“啊啊……那你就干够一千”“你放心，老子今天日你一万下！”大叔吻住小曼的双唇，下体用力的开始肏起来。小曼被干得只能从鼻息处发出：“嗯嗯”的喘息声。</w:t>
      </w:r>
    </w:p>
    <w:p>
      <w:r>
        <w:t>他狠狠的肏了上百下才放开小曼的嘴巴。</w:t>
      </w:r>
    </w:p>
    <w:p>
      <w:r>
        <w:t>“啊……叔叔……好厉害……噢…干得好深……再深一点……”小曼已经完全被干到了性欲之中。</w:t>
      </w:r>
    </w:p>
    <w:p>
      <w:r>
        <w:t>大叔听了，更加卖力的操起来，操得小曼淫声连连。然后他把小曼翻过来，小曼自觉主动地翘起屁股迎上去。大叔淫笑着扶着他粗壮的鸡巴对准小曼湿漉漉的小穴，再一次齐根插入。</w:t>
      </w:r>
    </w:p>
    <w:p>
      <w:r>
        <w:t>“啪啪啪”的肉体碰撞声混合着少女“嗯嗯噢噢”的呻吟声，回荡在狭小的胡同中。大叔一手紧紧抓住小曼的翘臀，五指都深深嵌入那雪白的臀肉之中，另一手从他的衣服里掏出手机来。我以为他要拍照，没想到他居然打起电话来。</w:t>
      </w:r>
    </w:p>
    <w:p>
      <w:r>
        <w:t>“老弟，我现在又在干那个小妞了。你要不要听一听？”大叔淫笑着把手机伸到小曼的嘴边，“来，叫床给我弟弟听。”“嗯嗯……好棒…叔叔的弟弟好大……肏得小曼好舒服…嗯哼……可以……你也可以过来干我……小曼要叔叔的大肉棒……嗯嗯…有地方……你可以来干我的嘴巴…小曼也喜欢吃大鸡吧…啊啊……好美……”大叔一边听着小曼淫乱的呻吟，一边用力的抽插着小曼的嫩穴，我看到一根沾满了淫水的黑色肉棒一次次没入雪白的翘臀之间，每一次都让我可爱的女友舒服的呻吟出来。</w:t>
      </w:r>
    </w:p>
    <w:p>
      <w:r>
        <w:t>“啊啊……叔叔…加油…嗯嗯…我快来了…不行了……啊…小曼要被叔叔干死掉了”在小曼的鼓励之下，大叔关掉手机，用尽全力的操起来，每一下都深深插入。终于小曼在一声悠扬的呻吟中到了高潮。大叔也到了强弩之末，又干了几下就插在小穴之中射了出来。</w:t>
      </w:r>
    </w:p>
    <w:p>
      <w:r>
        <w:t>见他们已经完事，我连忙回到放映厅里。小曼也很快穿戴整齐的回来，还告诉我她刚才肚子也不舒服。肚子不舒服所以让大叔干是吗？</w:t>
      </w:r>
    </w:p>
    <w:p>
      <w:r>
        <w:t>当晚我们开房的时候，我还看见小曼雪白的臀肉上，明显的五指印，害得我也早泄了。不过我也做了第二次，才挽回颜面。</w:t>
      </w:r>
    </w:p>
    <w:p>
      <w:r>
        <w:t>那天之后，小曼就以那个电影院效果不好为由，拒绝再去那里了。有了这个经验，后来我又找了几个这样不太好的电影院去看电影，只是没能再发生什么艳遇，实在是遗憾。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