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学苑中的花未删节全本作者锡兵一号</w:t>
      </w:r>
    </w:p>
    <w:p>
      <w:r>
        <w:t>宗翰走进有冷气的办公室，不禁松了口气，东部正受着多年罕见的热浪袭击，在这个麻州中部的大学城的街上，连野狗都不出来惹秋老虎。学生们大概也不急着早回校，还有两个星期才开学吧？</w:t>
      </w:r>
    </w:p>
    <w:p>
      <w:r>
        <w:t>“哈？”悦耳的女声：“可以帮助你……啊！你是杨格老师。”</w:t>
      </w:r>
    </w:p>
    <w:p>
      <w:r>
        <w:t>“杨……”宗翰友善地纠正她的发声，他已经习惯了美国人把他的姓讲成语音相近，又很普遍的杨格。而且，他已经忍不住对这个说话的女孩生出好感。</w:t>
      </w:r>
    </w:p>
    <w:p>
      <w:r>
        <w:t>“杨老师。”女孩用字正腔圆的普通话说出这句话，看见他惊讶的表情，她得意地笑了。她是个东方女孩，有着漂亮的鹅蛋脸，大大的杏仁眼，长发扎成马尾，长得不高，身材却很均匀。</w:t>
      </w:r>
    </w:p>
    <w:p>
      <w:r>
        <w:t>她很轻松随便地穿了一件ｔ恤，一条牛仔短裤（宗翰私自想着：嗯，腿很美。），白袜和球鞋。与她相比，宗翰觉得自己的西装毕挺显得很愚笨，尤其是在炎炎热气中和行李箱挣扎之后，他的衬衫已映出不潇洒的汗迹。</w:t>
      </w:r>
    </w:p>
    <w:p>
      <w:r>
        <w:t>他也改用中文：“您是……”</w:t>
      </w:r>
    </w:p>
    <w:p>
      <w:r>
        <w:t>女孩倾出悦人的笑声：“还是用英文吧！我的中文不行的。我是胡老师，我们上次见过的。”她走到宗翰跟前，有点佻皮地伸出右手：“欢迎到圣安东尼学院，你可以叫我的名字：静。”</w:t>
      </w:r>
    </w:p>
    <w:p>
      <w:r>
        <w:t>“静，你好，我是约翰。啊！我记起来了！”宗翰记得他上次来见那位不言笑的校长面谈时，接待他的是一位穿着办公套装，头发盘在头顶，戴了眼镜的精明年轻女士。他一时不能联想到：那位美艳却不可亵玩的女人，和眼前这个充满精力的邻家女孩是同一个人。</w:t>
      </w:r>
    </w:p>
    <w:p>
      <w:r>
        <w:t>静仍是那么狡黠地笑着，她晃了晃自己的小马尾：“发型不太一样了，不是吗？唔！可以放手了……”。</w:t>
      </w:r>
    </w:p>
    <w:p>
      <w:r>
        <w:t>“喔！对不起！”宗翰不知不觉的长握着静细柔的手，被如此一提醒，他赶忙放她自由：“请……请问克来格博士在吗？”</w:t>
      </w:r>
    </w:p>
    <w:p>
      <w:r>
        <w:t>静收回她的手，宗翰注意到她从手臂到手背的肌肤都是健康的浅棕色，手指修长纤细，指甲长短适中，不施蔻丹。</w:t>
      </w:r>
    </w:p>
    <w:p>
      <w:r>
        <w:t>“真糟糕！克来格博士出城开会去了，要下周才会回来。你来的太早了！”</w:t>
      </w:r>
    </w:p>
    <w:p>
      <w:r>
        <w:t>“啊？”宗翰不解地说：“可是，我收到一封信，叫我今天来报到。我……我已经退了房子，把全部家当都搬来了。“静微笑箸说：“唔！我看见你车子后拖的搬家车厢了。可惜你的宿舍还在整修，可能还要三四天才能让你搬进去。不过不要耽心，你可以把家当寄放在学校仓库，住在城里旅馆中，我相信学校会偿还你的住宿费的。”</w:t>
      </w:r>
    </w:p>
    <w:p>
      <w:r>
        <w:t>宗翰迟疑了，他的脑海中映出克来格博士的怒容（“什么！还没上班就支领款项了！”）。</w:t>
      </w:r>
    </w:p>
    <w:p>
      <w:r>
        <w:t>静溜了溜俏丽的大眼睛：“或许……”</w:t>
      </w:r>
    </w:p>
    <w:p>
      <w:r>
        <w:t>“或许什么？”宗翰急切地问道。</w:t>
      </w:r>
    </w:p>
    <w:p>
      <w:r>
        <w:t>静说：“孩子们要下星期才会开始搬回来，你要是不嫌委曲，可以暂时住在学生宿舍里。”</w:t>
      </w:r>
    </w:p>
    <w:p>
      <w:r>
        <w:t>“啊！太好了！”宗翰不禁觉得感激：可爱的静帮了他一个大忙。</w:t>
      </w:r>
    </w:p>
    <w:p>
      <w:r>
        <w:t>“那……我正要去那边，要不要跟我先过去看看？搞不好你会改变主意。”</w:t>
      </w:r>
    </w:p>
    <w:p>
      <w:r>
        <w:t>“太好了！”</w:t>
      </w:r>
    </w:p>
    <w:p>
      <w:r>
        <w:t>宗翰屈膝去提他那两个衣袋，但静拦住了他的左臂：“我帮你提一个。”当她弯腰去提衣袋时，宗翰忍不住注意到，静的那件ｔ恤领子开得比较深，而她向前俯下时，他可以清楚的看见她的胸罩：一件白色，看来光滑柔软的胸罩，尽职地兜住一对不能算波霸、却夹着诱人乳沟的山丘。</w:t>
      </w:r>
    </w:p>
    <w:p>
      <w:r>
        <w:t>宗翰觉得引人入胜地是，她上衣中的肌肤比手臂和颈项白皙，却也不像很多白人女子那么惨白。宗翰有点舍不得把眼睛移离那迷人的胸脯，而静也像要他看个够似的，折腾了半天才直起腰来：“走吧！”</w:t>
      </w:r>
    </w:p>
    <w:p>
      <w:r>
        <w:t>两人各提着一个衣袋，在热雾中横过青翠古老的校园。静边走边说：“克来格博士一定有向你提到圣安东尼学院的光荣历史吧？”</w:t>
      </w:r>
    </w:p>
    <w:p>
      <w:r>
        <w:t>宗翰点了点头。静瞟着他：“希望你不要太失望，甚实这里已变成了很多亚洲富豪家庭的托儿所。那些少爷小姐们到了美国，不愿直接进入公立中学，就来这里读大学预科，以便将来能进名校。我们的海外业务经纪在亚洲很活跃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