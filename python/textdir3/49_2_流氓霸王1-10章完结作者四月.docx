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流氓霸王1-10章完结作者四月</w:t>
      </w:r>
    </w:p>
    <w:p>
      <w:r>
        <w:t>楔子</w:t>
      </w:r>
    </w:p>
    <w:p>
      <w:r>
        <w:t>每当细雨飘飘落下的时候，南圣傲总会感觉到这样好象把这个世界划分成两个，一个是屋外的寒冷、孤寂，另一个是屋子里的温暖、幸福。</w:t>
      </w:r>
    </w:p>
    <w:p>
      <w:r>
        <w:t>而这一点对圣傲来说，总是会让他很生气。</w:t>
      </w:r>
    </w:p>
    <w:p>
      <w:r>
        <w:t>瞪着屋子里的温暖情况，他有种想要杀人的冲动。</w:t>
      </w:r>
    </w:p>
    <w:p>
      <w:r>
        <w:t>「这个女人一定要这样欺侮人吗？」温暖、散发出幸福的黄色灯光，一个娇小的身影正在厨房里忙碌着，空气中不断飘散着一股令人想要流口水的饼干香味。</w:t>
      </w:r>
    </w:p>
    <w:p>
      <w:r>
        <w:t>有哪个人会在三更半夜烤饼干的！</w:t>
      </w:r>
    </w:p>
    <w:p>
      <w:r>
        <w:t>摆明了就是要欺侮他，一个爱吃饼干却又一直吃不到的可怜男人。</w:t>
      </w:r>
    </w:p>
    <w:p>
      <w:r>
        <w:t>雨滴不停的落在他狂野乱翘的浓发上，也落在他脸上那一道狰狞的刀疤上，凶狠的目光像是负伤的野兽一样，渴望又憎恨的注视着住在温暖小屋里的小公主。</w:t>
      </w:r>
    </w:p>
    <w:p>
      <w:r>
        <w:t>他最讨厌幸福的人了。</w:t>
      </w:r>
    </w:p>
    <w:p>
      <w:r>
        <w:t>一步一步的拖着沉重的脚步，无视身体的疼痛，现在的他唯一想做的，就是把他想要的东西拿到手。</w:t>
      </w:r>
    </w:p>
    <w:p>
      <w:r>
        <w:t>他用力的撞开厨房的小纱门，引来里面的小女人一阵尖叫，「啊！」「我要吃饼干。」他凶狠的宣布着，像是要抢银行的凶神恶煞一样，逼人一定要照他的话去做。</w:t>
      </w:r>
    </w:p>
    <w:p>
      <w:r>
        <w:t>第一章</w:t>
      </w:r>
    </w:p>
    <w:p>
      <w:r>
        <w:t>这个男人怎么又来了！</w:t>
      </w:r>
    </w:p>
    <w:p>
      <w:r>
        <w:t>不过有之前的一次经验，恋歌还是连忙挑选着比较可以吃的饼干，快点拿给他了事。</w:t>
      </w:r>
    </w:p>
    <w:p>
      <w:r>
        <w:t>「不用挑，我全部都要吃。」「可是有些烤焦了……」她的话才说到一半，就见到他一屁股的坐在椅子上，一副等着她上菜的大老爷模样，目不转睛的瞪着她。</w:t>
      </w:r>
    </w:p>
    <w:p>
      <w:r>
        <w:t>这个男人的脾气似乎没有好的时候。恋歌心想，依然还是挑了比较好的饼干放在小熊的盘子上，然后淋上一些蜂蜜之后，端到他的面前。</w:t>
      </w:r>
    </w:p>
    <w:p>
      <w:r>
        <w:t>他像是饥饿的难民一样一手抓一个，大口大口的往嘴巴里塞，一点餐桌礼仪都没有。</w:t>
      </w:r>
    </w:p>
    <w:p>
      <w:r>
        <w:t>她应该要把他赶出去的，而不是还替他倒了杯冰红茶，像是在伺候自己的男朋友似的。</w:t>
      </w:r>
    </w:p>
    <w:p>
      <w:r>
        <w:t>这个男人加上这一次，是她第二次见到他。</w:t>
      </w:r>
    </w:p>
    <w:p>
      <w:r>
        <w:t>想起上一次见面，也是这样的下雨天，她也是像今天这样正在烤些饼干，打算给孤儿院的小朋友吃，顺便在网络上义卖，然后赚到的钱就可以帮那些小朋友买东买西的。</w:t>
      </w:r>
    </w:p>
    <w:p>
      <w:r>
        <w:t>她这个人也没有什么长才，只有喜欢烤些小饼干及小蛋糕，还好大家还满捧场的，居然让她可以因此负担起学费，甚至还有多余的钱能做自己喜欢的事情。</w:t>
      </w:r>
    </w:p>
    <w:p>
      <w:r>
        <w:t>因为自己不争气，没有办法考上公立的学校，还差点沦落到没有学校可以念的窘境，还好当律师的叔叔全家要移民到加拿大，让她可以递补小堂妹就读的学校。</w:t>
      </w:r>
    </w:p>
    <w:p>
      <w:r>
        <w:t>就这样，她进入了南圣学园，一个超级贵的学校，里面的学生几乎都是企业家第二代。</w:t>
      </w:r>
    </w:p>
    <w:p>
      <w:r>
        <w:t>爸爸说，她也是第二代，是阿孙面线的第二代。</w:t>
      </w:r>
    </w:p>
    <w:p>
      <w:r>
        <w:t>而且托叔叔的福，她可以住在他为了方便小堂妹念书而在学校附近买的精致小公寓里。</w:t>
      </w:r>
    </w:p>
    <w:p>
      <w:r>
        <w:t>「还有饼干吗？」一道低沉的声音唤回她的思绪，她这才发现他居然把那一堆小山般的饼干全都吃光了，连屑屑都没有留下。</w:t>
      </w:r>
    </w:p>
    <w:p>
      <w:r>
        <w:t>他的反应跟孤儿院里的小朋友一样。</w:t>
      </w:r>
    </w:p>
    <w:p>
      <w:r>
        <w:t>面对一个这样捧场的男人，她心里很开心，又连忙把剩下的饼干放在可爱的花朵造型的盘子里，然后端到他的面前。</w:t>
      </w:r>
    </w:p>
    <w:p>
      <w:r>
        <w:t>「还要喝杯冰红茶吗？」她笑笑的问。</w:t>
      </w:r>
    </w:p>
    <w:p>
      <w:r>
        <w:t>他没像之前那样沉默，点了点头。</w:t>
      </w:r>
    </w:p>
    <w:p>
      <w:r>
        <w:t>恋歌又替他把空了的杯子倒满。</w:t>
      </w:r>
    </w:p>
    <w:p>
      <w:r>
        <w:t>还记得上次他出现时，身上带着伤，像是一只被围殴的流浪狗一样倒在她的厨房外，一脸渴望的看着她手中刚烤好的饼干。</w:t>
      </w:r>
    </w:p>
    <w:p>
      <w:r>
        <w:t>不知怎的，她本能的拿了一块饼干给他吃，从此她就知道他是个喜欢吃饼干的人。</w:t>
      </w:r>
    </w:p>
    <w:p>
      <w:r>
        <w:t>喜欢吃饼干的人绝对不会是坏人，哪怕他全身上下布满了一种令人畏惧的杀气，而且还是一副刚打完架的狼狈样，不过她还是相信他绝对是个面恶心善的人。</w:t>
      </w:r>
    </w:p>
    <w:p>
      <w:r>
        <w:t>见到他像是一只吃饱喝足的大熊，轻轻的吐出一口气，恋歌忍不住笑了出来。</w:t>
      </w:r>
    </w:p>
    <w:p>
      <w:r>
        <w:t>她的笑声马上引起眼前男人……其实也不算是男人，充其量只是一个大男孩，还是个爱吃饼干的大男孩，露出困惑及不悦的目光。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