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调教别人的女友</w:t>
      </w:r>
    </w:p>
    <w:p>
      <w:r>
        <w:t>我和丁乾、明竹是好朋友，三人中我最老实，至今还没有女朋友，丁乾是出了名的花心，他泡的女朋友不计其数，最近他又勾上了小芝，明竹是我们三人中最出色的，不但长得率，而且才气不凡，深得女孩子喜欢，他的女朋友欣虹是本市名牌大学的校花。她有模特儿般高佻的身裁、有种慑人感觉的眼睛、丰盈而惹人瑕想的嫣红樱唇，散发着少女的魅力；欣虹拥有顶级外在美加上博学、聪明、言谈举止也都显得高贵成熟。明竹和欣虹简直是金童玉女、天造地设的一对。</w:t>
      </w:r>
    </w:p>
    <w:p>
      <w:r>
        <w:t>丁乾第一次见到欣虹是在网球场，明竹和丁乾都带了女朋友，第一眼见欣虹就令丁乾难以忘怀。见欣虹一双漆黑清澈的大眼睛，柔软饱满的红唇，娇俏玲珑的小瑶鼻秀秀气气地生在那美丽清纯、文静典雅的绝色娇靥上，再加上她那线条优美细滑的香腮，吹弹得破的粉脸，活脱脱一个国色天香的大美人儿。</w:t>
      </w:r>
    </w:p>
    <w:p>
      <w:r>
        <w:t>欣虹有一幅修长窕窈的好身材，雪藕般的柔软玉臂，优美浑圆的修长玉腿，细削光滑的小腿，以及那青春诱人、成熟芳香、饱满高耸的一双玉峰，配上细腻柔滑、娇嫩玉润的冰肌玉骨，真的是婷婷玉立。</w:t>
      </w:r>
    </w:p>
    <w:p>
      <w:r>
        <w:t>欣虹那天鹅般美丽高贵、白玉般纯洁无瑕的那一双清纯多情的美眸弄得丁乾神魂颠倒、胡思乱想。他真想当着明竹的面奸污欣虹，让欣虹体味从一个稚气末脱的清纯少女变成一个真正成熟的女人，并第一次尝到那销魂蚀骨、欲仙欲死的男欢女爱，并领略到那令她全身心都痉挛、狂颤的欲海高潮。。。。。</w:t>
      </w:r>
    </w:p>
    <w:p>
      <w:r>
        <w:t>网球短裙罩在欣虹婷婷玉立的身体上，完美的勾勒出纤细修长，苗条窈窕的优美曲线；冰雪般白皙、凝乳般光洁的肌肤拥有着那么强烈的诱惑力，尤其是短短的网球裙下几乎完全显露的修长双腿，晶莹洁白、光泽动人得如同皎月一般，让丁乾直瞧得魂不守舍，真是一位秀丽清雅的绝色丽人！</w:t>
      </w:r>
    </w:p>
    <w:p>
      <w:r>
        <w:t>由于明竹和欣虹的水平高于丁乾和小芝，欣虹就和丁乾配合，小芝不断地调动着欣虹前后跑动，丁乾却在一旁变换着角度欣赏着欣虹那动人的身体曲线。贴身而合体的网球裙将欣虹青春的胴体那玲珑浮凸、结实优美的起伏线条完全地显现出来，跑动中的欣虹柔美娇媚的一面暴露得更加彻底，让一旁的丁乾产生出扑上去将她温软绵绵的娇躯压在身下的极度渴望。</w:t>
      </w:r>
    </w:p>
    <w:p>
      <w:r>
        <w:t>透过欣虹网球衫洁白的领口，丁乾可以毫不费力就看到她的乳罩，从她那宽松的运动裤下，欣虹那条薄薄的比坚尼内裤也可以让他一览无遗，只要他一伸手，就可以轻易地从欣虹那条宽松的运动裤下抚摸她那个坚实的美臀，他看着眼皮下的一切，笑了。</w:t>
      </w:r>
    </w:p>
    <w:p>
      <w:r>
        <w:t>欣虹是个丰满，性感的女神，面容绝世，身形苗条，玉峰高挺，美臀滚圆，玉腿修长，几近完美。如此美腿，是他所见过的女人之中，最性感，最诱人的一双。</w:t>
      </w:r>
    </w:p>
    <w:p>
      <w:r>
        <w:t>欣虹的胸部格外饱满，雪峰坚挺丰满。薄薄的网球衫遮挡不住红樱桃的形状，胸前两点，尖突圆润，看得丁乾喉结上下涌动，吞下一大口口水。从后面看去，欣虹纤腰细细，盈盈一握香臀翘挺，网球裙下摆刚到膝盖，露出半截结实的小腿。</w:t>
      </w:r>
    </w:p>
    <w:p>
      <w:r>
        <w:t>裙子紧紧的包在玉臀上，性感的胯骨是那么丰隆诱人，走路时一摆一沟起丁乾无限的遐想。欣虹两条结实健美的长腿更是有力的摆动，让丁乾不禁想起被这两条有力的长腿夹紧会是什么滋味。欣虹丰隆翘起的香臀被套裙包的紧紧的，由于裙子被汗水打湿，裙里非常窄小的内裤清晰的印了出来，欣虹弯腰露出的少半乳沟，丁乾差点把持不住射出来。丁乾偷偷打量着欣虹那双修长、雪白的玉腿，以及她胸前那对巍峨高耸、硕大浑圆的乳峰，欣虹跑动时，那巍颤颤、沉甸甸，随着欣虹的脚步不断弹荡的乳浪，让丁乾看得口干舌燥、神魂颠倒，暗暗嫉妒着明竹当真艳福不浅。</w:t>
      </w:r>
    </w:p>
    <w:p>
      <w:r>
        <w:t>半小时下来，欣虹已经汗流浃背，人也累得再也跑不动了。她向明竹、小芝摆了摆手，喘着粗气走出了场外。她娇挺丰盈的胸脯剧烈的起伏着，伴随着一颗颗晶莹的汗珠徐徐的滚落，光滑玉嫩的修长美腿此刻已经蒙上了一层汗水，在阳光的照耀下闪现着诱人的光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