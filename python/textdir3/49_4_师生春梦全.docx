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师生春梦全</w:t>
      </w:r>
    </w:p>
    <w:p>
      <w:r>
        <w:t>艳阳高照的七月初，天气酷热。一个国字脸、身材壮硕的青年，顶着太阳骑车在柏油路上。口中喃喃自语┅什麽鸟天气嘛！好好的冷气室不待着，还有少芬陪着闲聊多好，偏偏现在一个人在这麽大的太阳下骑车，真是犯贱。</w:t>
      </w:r>
    </w:p>
    <w:p>
      <w:r>
        <w:t>这青年是杨圣华，今年才从中坜的专校毕业，少芬是他的女朋友，也是房东的小女儿，还在醒吾专校念书。等着入伍服役的圣华，并没有在毕业後，马上回到家中，一来家中并无兄弟，父母又忙於工作，日子实在难过。况且好友们还在这里，大夥嘻嘻哈哈的可打发时间。二来离入伍的日子愈来愈近，他也想就近陪陪少芬，舍不得离开。</w:t>
      </w:r>
    </w:p>
    <w:p>
      <w:r>
        <w:t>想起少芬，心中不由得一阵甜意，长长的头发及肩，面容清丽明亮，身材高挑，是个让人感到眼睛一亮的讨喜女孩。尤其在最近，天气炎热，往往一身凉快的穿着和又紧又短的迷你裙，总令圣华欲火翻腾，胀痛难消。</w:t>
      </w:r>
    </w:p>
    <w:p>
      <w:r>
        <w:t>若隐若现的丰满胸脯乳沟深陷，雪白无瑕的大腿，从窄短的裙中露出，几次险些令圣华当场出丑。</w:t>
      </w:r>
    </w:p>
    <w:p>
      <w:r>
        <w:t>记得在两年前，刚考上学校来中坜注册时，无意中在学校附近的小店中看到她，从此难以忘怀，夜夜入梦。当他知道房东苏先生是她的父亲时，拼着每月高出别人两仟元和不准在屋内打麻将的代价，硬是把房子租下来。为了这件事，好友还连连责怪他，最後只好以代朋友垫差价来收场。</w:t>
      </w:r>
    </w:p>
    <w:p>
      <w:r>
        <w:t>幸好老天有眼，近水楼台加上特意的制造气氛及好友的帮助，少芬总算对他另眼看待，尤其最近这一年来，感情进展更是快，虽然两人间尚未有过性关系，但在彼此间情意绵绵之际，拥吻缠绵上下其手，而从少芬身上抚摸到的肌肤弹力十足，鼻子传来的丝丝发香，再再都让圣华消魂不己，难以自持。</w:t>
      </w:r>
    </w:p>
    <w:p>
      <w:r>
        <w:t>机车在火热的公路上，慢慢的前进。圣华因为心中有事在想，倒渐渐平静下来，不再感到那麽热了，回忆少芬心中自然甜蜜无比，但只要想到这两年来，替好友林丰补足的房租差价己经快五万元了，真是心头滴血愤恨不平，若再加上当初追少芬时，林丰那小子趁火打劫猛敲竹杠，更是让圣华觉得恶梦连连，有苦难言。</w:t>
      </w:r>
    </w:p>
    <w:p>
      <w:r>
        <w:t>林丰是圣华高工时的学弟，由於圣华曾经重考过，待在补习班一年。在补习班上和当时是三年级的林丰同班，坐在同一排上，因为同校彼此间曾见过照面，自然较为熟识，又谈得满投机的，於是便成了好朋友。</w:t>
      </w:r>
    </w:p>
    <w:p>
      <w:r>
        <w:t>联考後两人因成积相差不多，於是便同时进这所专校，圣华是机械科而林丰是电子科，就在圣华迷恋少芬时，想租苏先生的房子，而林丰也就成了理所当然的「厝脚」，与圣华同进退罗！想到林丰就让圣华感到头痛。</w:t>
      </w:r>
    </w:p>
    <w:p>
      <w:r>
        <w:t>自从六月中结业以来，就没看见他过，毕业典礼上也见不到他的人，在公告栏上看到他的成绩时，圣华吓了一跳，有一科电脑的专业学分被死当，肯定毕不了业。</w:t>
      </w:r>
    </w:p>
    <w:p>
      <w:r>
        <w:t>「这怎麽可能？」圣华讶异的脱口说出。圣华心想，林丰向来学业、运动、交友、人际关系等┅。科科拿手，名列前矛。一年级时还拿奖学金，是社团代表，就以这次的成绩来说，除了这科以外，其他的科目都在九十分以上，实在没理由呀！圣华跑到林丰的班上问他同学，才知道是因为和课堂教授有冲突，期中考後就常旷课，连毕业考时，那科目又缺考，不死当才怪！</w:t>
      </w:r>
    </w:p>
    <w:p>
      <w:r>
        <w:t>「课堂教授是谁啊？」「是李教授。」「你是说去年九月才从美国回来的李玉玫教授？」「不是她还有谁呢？」就在十分钟前，当圣华和少芬在客厅吹冷气闲聊时，这个“失踪”多日的林丰，总漭晶话回来了，接过电话的圣华劈头就骂∶「你死那去了？现在才打电话来，全世界都在找你，你知不知道啊！」「我去环岛一周啊！」电话那头传来林丰那狡滑又神密的笑声。</w:t>
      </w:r>
    </w:p>
    <w:p>
      <w:r>
        <w:t>「你好样！害我担心好多天，打电话到你家，也说没回去，真把我急死了。」「急死了？我看是爽死了才对吧！没有我这个“五百瓦”的在，你和少芬会那麽乖？」「少鬼扯！你现在在那里？」「找“厝脚”啊！你月底就要去当兵了，不快找人来顶你，我一个人出房租吗？」「别哈啦了！你知不知道你被当了？」「知道啊！我是故意给她当的，不然我干嘛急着找“同居人”？吃饱没事干啊！」「故意的？」「别说这些了，照这个地址来载我回狗窝吧！」林丰说了个地址，是离学校不远的社区，圣华记得那个社区在小山坡上，风景很好，学校里有很多老师都住在那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