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窥视当代在校大学生的性交场面全</w:t>
      </w:r>
    </w:p>
    <w:p>
      <w:r>
        <w:t>1998年11月8日晚8点左右，我在9号楼上自习，实在太累，就到楼道里吹吹冷风。我在北面二层大厅里转了几圈，觉得无聊，就从中间的楼梯上到五楼，向东北角的楼道走去。</w:t>
      </w:r>
    </w:p>
    <w:p>
      <w:r>
        <w:t>我慢慢地下到五楼与四楼之间的楼道里，天已经黑了，我点上一支烟，悠闲地抽起来。这时，我忽然听到脚下传来一阵悉悉索索的声音，莫非……</w:t>
      </w:r>
    </w:p>
    <w:p>
      <w:r>
        <w:t>9号楼里常有情侣在亲热，这已经是公开的秘密了。</w:t>
      </w:r>
    </w:p>
    <w:p>
      <w:r>
        <w:t>5月30日下午，我看到王玲和宋涛走进了东北角的楼道，想必要去亲热。我便从北面的楼梯上到了五楼，慢慢地往下走，来到四楼与五楼之间的楼道里，悄悄地弯下腰，没想到却看到了另外两个人。那男生坐在靠墙一侧的楼梯上，女生坐在旁边，穿着黑色齐膝的短裙。我觉得有些失望，又不甘心就此离开。于是就耐心地等待。</w:t>
      </w:r>
    </w:p>
    <w:p>
      <w:r>
        <w:t>果然，过了几分钟，下面就传来一阵快活的呻吟声。我弯腰看去，只见那女生两腿张开，男生的手已经伸到裙子里，正在快速地揉搓。那女生的呻吟声一阵快似一阵，男生按捺不住了，一把拉起她。我以为他们要上来，急忙跑进五楼。</w:t>
      </w:r>
    </w:p>
    <w:p>
      <w:r>
        <w:t>过了一会儿，不见动静，我又悄悄地来到老地方，只听到一阵悉悉索索声，随后就听见他们下楼去了。我好不沮丧，也跟着下楼。来到他们刚才站的地方，发现地上有一滩液体，伏下身去闻，有一股腥臭味。原来是那男生的精液。我急忙追到楼下，这才看清他们原来是94级的两个党员。后来都保送读研究生了。</w:t>
      </w:r>
    </w:p>
    <w:p>
      <w:r>
        <w:t>从此，我便知道了9号楼的秘密。</w:t>
      </w:r>
    </w:p>
    <w:p>
      <w:r>
        <w:t>暑假，我参加了考研辅导班，没有回家。一天下午，我又来到了老地方。刚刚过了几分钟，就听见下面传来脚步声，我耐心地等待了一会儿，向下看去。本来是会计班的于华为和他的女友，她穿着一件连衣裙。</w:t>
      </w:r>
    </w:p>
    <w:p>
      <w:r>
        <w:t>于华为紧紧地抱着她，两手在她丰满的屁股上揉搓，她则发出轻轻的哼声。过了一会儿，他放开了她，伸手撩起了她的裤子，把手伸进了她的内裤里，轻轻地揉起来。她的内裤是纯白色的，有些透明，我能看到他的手指在阴阜上上下揉搓，很温柔。可惜好景不长，楼下有人上来。他们只好作罢。</w:t>
      </w:r>
    </w:p>
    <w:p>
      <w:r>
        <w:t>此后，我还有过许多「艳遇」……今天又会如何呢？</w:t>
      </w:r>
    </w:p>
    <w:p>
      <w:r>
        <w:t>我悄悄来到观察位置，伸出头，只见一个人影靠在墙上，发出急促的呻吟声，我不禁纳闷：「难道一个人也可以这么爽吗？」我又等了一会儿，呻吟声越来越销魂，还夹杂着「吱、吱」的声音，就象用一根大木棒在一锅浓粥里搅动时发出来的声音，我不禁兴奋起来。今晚有好戏看了！</w:t>
      </w:r>
    </w:p>
    <w:p>
      <w:r>
        <w:t>果然，呻吟声越来越大，变成了「啊，啊」的低喊，明显是一个女生的声音。不过只有她一个人怎么会这么爽呢？正在这时，她发出了「哈！」的一声叫喊，楼道里的灯亮了！</w:t>
      </w:r>
    </w:p>
    <w:p>
      <w:r>
        <w:t>一切尽收眼底！那女生瘫软地靠在墙上，穿着绿色的外套，浅蓝色的牛仔裤，不过裤子（包括内裤〕全部都褪到大腿上，上身的毛衣垂下来，盖住了她的小腹，但却盖不住她的阴部，我可以清楚的看见她的浓黑卷曲的阴毛。</w:t>
      </w:r>
    </w:p>
    <w:p>
      <w:r>
        <w:t>果然还有一个男生，穿着棕色的夹克，正蹲在地上，用手指在她的阴道里快速的抽插，发出「叱，叱」的响声，手指抽出时，沾在手指上的淫水反射着灯光，亮晶晶的。手指进进出出，不断地把她的阴唇挤进去又带出来，十分淫荡。她实在是太销魂了，全然没有注意到有人在看，只顾闭紧双眼，发出阵阵垂死般的呻吟，直到高潮……</w:t>
      </w:r>
    </w:p>
    <w:p>
      <w:r>
        <w:t>他们「爽」了以后，她急忙拉上裤子，又拥抱了他，就匆忙下楼去了。</w:t>
      </w:r>
    </w:p>
    <w:p>
      <w:r>
        <w:t>我来到他们刚才站过的地方，跺跺脚，灯亮了，我看见地上有一滩液体，不用说是他的精液了，这样推断，刚才一定是他太紧张，没几分钟就一泄如注了，所以才需用手来满足她，不过她的性欲大概已经被挑动起来了，不然肯定就算了，不会让他帮助手淫。可惜我出现得太晚了！</w:t>
      </w:r>
    </w:p>
    <w:p>
      <w:r>
        <w:t>时间越来越少了，我不得不好好学习，以准备考研。所以就到5号楼去上自习了，一直到1999年1月22日，我才回到9号楼来上自习。</w:t>
      </w:r>
    </w:p>
    <w:p>
      <w:r>
        <w:t>学校已经放假了，在9号楼里上自习的都是考研的学生，我以为「艳遇」会少了。没想到……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