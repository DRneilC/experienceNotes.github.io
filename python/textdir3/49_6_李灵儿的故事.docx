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李灵儿的故事</w:t>
      </w:r>
    </w:p>
    <w:p>
      <w:r>
        <w:t xml:space="preserve"> 李灵儿背着书包，手提着装陈洪外套的纸袋，往游泳社走去。到了更衣室冲凉换上保守的一件式套头游衣后，她快步走向社员们集合做体操的地方。 一路上她总是害羞地响应大家的问候，想当然，身穿泳衣的她曲线毕露，肯定吸引了所有人的目光。 “各位社员大家好，好久不见……”游泳社社长张健，滔滔不绝地说了一大堆开场白，“今天我们很荣幸， 能请到去年高中杯游泳赛冠军，陈洪学长来做我们的荣誉顾问。请大家以热烈的掌声欢迎君学长。“说到 最后，趁着社员们还没无聊地想去撞墙自我了断时，他才请出了穿著黑色游裤的陈洪。 伴随着陈洪出现的是热烈的鼓掌声，和女生们的抽气声。 他晒得均匀的古铜色肌肤被水珠衬托得闪闪发亮，高大优雅的身躯仿沸充满了力量和信心，踏起步来是那么的从容不迫，那做人的腹肌也让一班女生们口水流到泳池去，而最吸引人的，不外乎是他那很阳光又有点玩世不恭的俊脸了。 李灵儿不敢相信他们的第二次碰面，居然是在这样的情况下，她看着前方的陈洪，眼睛瞪得大大的，心跳开始加速，她觉得自己的脸颊好烫。她可以肯定，自己的脸现在一定红透了！ 李灵儿开始祈祷挡在她前面的一群社员能遮住她，她实在不想在穿得那么少的时候和他碰面。天啊！，救救她吧！ 可惜老天爷没听见她的祈祷，她的希望在陈洪拿着浴巾向她走过来时破灭了。 “灵儿，你怎么穿那么少？”陈洪不悦地看着露出的嫩白肌肤。瞧见在场的男生们各个像色狼似的，偷偷注意着她曼妙的身材，他心底就马上升起一把无明火，她的美丽身体只有他能欣赏。 一个箭步奔到李灵儿身前，他用浴巾将她牢牢包住。 “你在做什么啊！放开我。”李灵儿想挣脱他包在她身上的浴巾，无奈君圣天手劲很大，将那条特大浴巾牢牢地固定住，让她动弹不得。 “灵儿，你是我的女朋友，身体当然只有我能看。”他愤愤地说。 “你小声点，我才不是你的女朋友，你不要乱说，大家会误会的。”她被包得像粽子一样，而众人的眼光则一瞬也不瞬地盯着眼前这一对俊男美女。 感觉到众人好奇的眼光，陈洪不耐地一把打横抱起李灵儿。“啊！放我下来啦！”她又羞又怒地喊叫，但一点也影响不了陈洪的动作，“社长，救我，你快阻止他。”她在陈洪抱着她越过张健时，赶紧求救。 “嘿嘿！李灵儿，我很了解你们之间的情况啦！你就不要再为难君学长了，以后君学长会做你的私人教练，你就乖乖听他的话吧！”说完，张健回头试图引回大家的注意力，让社团活动顺利进行，“各位同学请注意，跟着我做暖身运动……” 其实他的心早已被陈洪收买了，陈洪是他最崇拜的游泳明星。 “社长你……”李灵儿不敢相信社长竟然会帮陈洪说话，他不是每天都写信问候她的吗？为什么此刻他会弃她不顾？“好兄弟，有空再和你切磋一下泳技。”陈洪开心地对张健说道，他的脚则是一刻也不停地往更衣室走去。 “谢谢学长，我会全力以赴的。各位同学，暖身运动预备——起！”张健很高兴地带领社员做体操。 一路上，李灵儿只能做着无谓的挣扎，她的小脸已冒出了细汗，而陈洪则是快步地抱着她进入更衣室。 到了女子更衣室后，他放下她，并扯掉她身上的浴巾。 “好了，我的小灵儿，现在只有我们俩了，你可以尽情展露你的娇躯了。”他双眼发亮，浏览着她凹凸有致的身材。 “色狼！”她被他看得心慌意乱，转身就往门口跑去，然而小手才握到手把，另一只手马上从身后握住了她的，并顺势锁上了门。 “你要做什么？”李灵儿被有力的大手转过身，面对着他。 他懒洋洋地勾起了一个邪笑。 “小灵儿，自从昨天分手后，我就不停地想着你在我怀里娇羞可人的模样，难道你一点也没想过我？”他用食指勾起那粉嫩的小脸，放肆地望进她眼里。 “我……我又不认识你，怎么可能会想你呢？”李灵儿结结巴巴地说着违心之论，陈洪的身影，其实一刻也不曾离开过她的小脑袋。 “小灵儿，是不是昨天我留给你的印象不够深刻呢？我看，我要好好加深你的记忆才行了。”陈洪边说边低头，想要吻上想了一整夜的柔软双唇。 李灵儿机警地用手捂住自己的嘴巴，生怕一个不小心又被他占了便宜。 “哈哈！灵儿，你的运动细胞可真好。”看着一脸防备，紧紧捂住小嘴的小人儿，他的眼光充满溺爱。 她一点也不松懈地盯着陈洪，提防他有任何不轨的动作。 “好啦、好啦！除非你说要，不然我不会吻你，这样可以了吧？请你放开我亲爱的小嘴。” 李灵儿狐疑地看着他。他是说真的吗？ “我以人格担保，不然我以我的小弟弟担保好了。”他做出童子军的手势，努力想取得佳人的信任。 终于，她慢慢放下双手，“如果你敢说话不算活，会……会……”她想要说些吓人的话，但可真难倒了一向温柔的她。 “会怎样？出车祸好了！”陈洪知道温柔敦厚的地，想不出什么点子，所以给她建议。 “不、不，车祸太严重了。”她马上否决这个点子，“这样吧！如果你偷亲我，那你嘴上会长痘痘。”她绞尽脑汁，终于想出了这个点子，还一脸愉悦地看着陈洪，等着他的响应。 痘子？长在嘴上？陈洪光想就觉得恶心，但反正他山人自有妙计，根本不用怕会发生什么后果。 “没问题，都听你的。” “真的吗？太好了。”李灵儿很开心他接受了自己的提议。 咦？她干吗为了这种事情高兴？他可是当着众人的面绑架她耶！ “我想走了。”她用哀求的眼神望着陈洪，希望他能让她离开。 “昨天的事都不能让你想起我了，如果现在就放你走，那岂不是让你忘了地球上还有我这个人存在？” “那你想怎么样嘛！” “我不想怎么样，我只想看看我留在你身上的记号是否还在。”他说着，伸手就想拉下李灵儿泳衣前面的拉链。 李灵儿穿的是一件，包住她柔美颈项的黑色连身式泳衣，泳衣的拉链成一直线从颈子延伸到她三角地带的上方。 “住手！你不可以。”她阻止他拉住拉链的大手。 陈洪一手掌握住她滑嫩的双手，将其固定在上方，屏住呼吸看着随着拉链下滑而露出的赤裸娇躯，那黑与白的对衬刺激着他的视觉。 “停止，你不可以这样对我！”李灵儿着急地扭动身子，想摆脱他的控制。 陈洪一手将泳衣往两旁拨开，让她的丰乳完全蹦跳出来。 “哦……我的灵儿”他沙哑地喊着她的名，被眼前的美景刺激得口干舌燥。 “放开我！不要欺负我。”她急得快哭出来，但陈洪却心意不改地快速低头吻上她的丰盈。 他先是伸舌舔弄她的胸部，接着再轻刺稚嫩的乳尖，而他邪恶的大手则用力地揉捏着另一边乳房，很快的，李灵儿的乳头被他刺激得凸起，像颗小红莓一样诱人采撷。 陈洪看着她丰乳的美丽变化，觉得自己的下体也开始难耐地坚硬起来。他往上吻住还留有淡淡吻痕的颈项，用力吸吮着自己留下的，一个又一个的爱痕。李灵儿觉得全身开始酥麻，面对这样伟岸男子的挑逗，就算是圣女也得投降了。 “啊——你可恶！你嘴巴会长痘痘！” “小灵儿，我可是遵守诺言没有亲吻你的小嘴呢！” 她还想做最后的挣扎，谁知此举竟引得陈洪低头用力吸住她的乳尖。他像是饥肠辘辘的婴儿，对着她扮嫩的乳尖又啃又咬，惹得她全身无力，只能任他恣意玩弄。 “嗯——啊” 陈洪察觉了她的反应，放开夹住她的手，引导她软绵的柔荑环住他的颈项，然后用双手捧起她沉重的丰乳，使力地挤弄揉捏。双乳开始肿胀，乳尖硬得像小石子，她被他疯狂的力道弄得疼痛又舒服，耳际不断传来自己发出的暧昧呻吟声。 “啊……啊……” 感觉到自己不停上升的欲火，陈洪凶猛地垂首，含住还闪着他唾液的尖挺乳头，放肆地吸咬，想要藉此缓和自己快爆发的欲望。他爱不释手地抚过她的身子，惹得李灵儿轻额不已，缓慢地将手伸进泳衣底部，梳过她携曲的浓密，坚定地覆上她已流出爱液的花唇。 他手指轻轻分开两片花唇，沾取了满指的爱液，利用湿滑的液体在她的私处画圈，引得她双腿发较快站不住。 “你已经湿透了，我的小宝贝。”陈洪满足地在花瓣上探捏着。“放开……你不能这样。”李灵儿害怕他毫不控制的欲念，她觉得自己好像快被他吃下去了。 “不，你也想要的，你的小花已经那么湿，在等我进入。”他霸道地说，修长的中指顺着湿滑的花唇，插入紧缩的花径。 “啊！你抽出来，好痛！”李灵儿惊慌失色，感受到他的手指撑开了紧密的下体。 陈洪不理会她的呼喊，开始规律地抽动指头。 她很惊讶，虽然下体被撑大，但不适已慢慢消失了，取而代之的是，下腹那股因为欲望得不到满足而疼痛的感觉。 她整个人酥软地靠在他身上，觉得自己下面好羞人地随着他的抽动，而不停分泌出她不熟悉的液体，是那么湿热。 看着佳人闭月羞花的小脸，粉嫩的小嘴也微启地发出诱人娇吟，他像是被欲火照射般红光满面。陈洪加快速度抽插手指，刺得更深、更用力，想要让她攀上更高的喜悦。 “嗯——啊——停，我不要了！”李灵儿觉得自己快要融化了，敏感的花瓣因他每次有力的摩擦而充血疼痛着，她承受不了太多激情而皱起眉头，就快要达到最高点了。 陈洪着迷地亵弄着她美丽的身子，他加入食指，再撑开那极富弹性的湿紧信道，快速地戮刺着双指。 她的下体完完全全地包住了双指，感觉是那么充实饱满，“哦……我受不了了……”再这么下去，就要昏倒。 “叫我天，我的灵儿。”陈洪一手抓住李灵儿的细腰，将她拉近他的身子，手指仍不断地在她的甬道刺入。 “啊——天……饶了我吧！我不行了！”承受不了他狂猛的需求，她的下体已开始强烈收缩。 “再一会儿，你可以的……”在不断收缩的花径是加强速度进出，他用力地插入紧窒的甬道后，再在紧缩的花径里旋转着双指，摩擦花壁上不同的敏感点，然后快速抽出。 就这样持续多次的插入、旋转、抽离，让李灵儿的私处涌出大量蜜液，弄湿了他的手掌及她的臀瓣，也将李灵儿推上了高潮。 “啊！”私处开始强劲痉挛，她再也受不了地尖叫出声，倒进陈洪的怀抱。 像是躺在一片软绵绵的白云上，她觉得好轻松、好累、好想睡觉…… &gt;][ 此帖被逸尘8在2014-02-18 19:33重新编辑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