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我和冯芸老师全</w:t>
      </w:r>
    </w:p>
    <w:p>
      <w:r>
        <w:t>那年，我大学二年级，新开的一门课叫做社交礼仪。上课之前，大家都在议论上这门课的老师会不会是个非常有气质的交际花！呵呵，青春发育的男生们这个年龄都处于燥动期，看到美女稍加想象下面的jj就会勃起！大家都对性充满了好奇，喜欢看美女当然也就不足为奇。</w:t>
      </w:r>
    </w:p>
    <w:p>
      <w:r>
        <w:t>在所有人的期待中，第一节课马上就要了。</w:t>
      </w:r>
    </w:p>
    <w:p>
      <w:r>
        <w:t>和以往大家喜欢逃课或迟到的情况不一样，因为是公共课，今天大教室里早早的就坐满了。都对新的老师充满了期待。</w:t>
      </w:r>
    </w:p>
    <w:p>
      <w:r>
        <w:t>果然不负众望，一个美女老师轻盈的走进了教师。“哇―――”，所有的男生一起喊出声来。</w:t>
      </w:r>
    </w:p>
    <w:p>
      <w:r>
        <w:t>老师显然对这种场面有所预料，很自然的面带微笑的了自我介绍：“我叫冯芸，是你们这门课的老师！在接下来的半年时间里，我将和大家一起度过……”</w:t>
      </w:r>
    </w:p>
    <w:p>
      <w:r>
        <w:t>趁她说话的机会我在不停的打量她：二十七八岁的样子，身高1米六五左右。有着一头披肩的长发，典型的圆脸，皮肤白皙红嫩。眉毛显然经过精心的修整，看上去如同画上的去一样，弯曲细长。大大的眼睛扑闪扑闪的会说话，虽然我做在中间一排，仍然能看到她又长又整齐的睫毛。鼻子不大，但是很挺拔，除了让我陶醉眼睛，就是她的性感的嘴唇，上下嘴唇厚度适中，也许是抹了唇膏的缘故，湿润光滑，并且粉红的颜色让人血脉喷张。</w:t>
      </w:r>
    </w:p>
    <w:p>
      <w:r>
        <w:t>她今天上身穿白色紧身t恤，胸前的两个小兔子被包裹的浑圆高挺，眼看就要撑破衣服跳出来隐隐约约还能看出里面粉红色的胸罩。下面穿的是一件及膝短裙，呵呵，或许是因为是在学校，不算很暴露，但依然能看出短裙下面修长光滑的小腿，白白嫩嫩不失弹性。脚上穿着一个高脚系带凉鞋，不胖不瘦大小适中，脚裸很细，脚趾头暴露在外面，每根指头都很直很整齐的排列着，非常小的指甲盖上还吐着淡紫色的指甲油，在那个时候学生还很少涂指甲油，尤其是刚进大学不久的女生，所以看到指甲油，感觉有着特殊的性感。</w:t>
      </w:r>
    </w:p>
    <w:p>
      <w:r>
        <w:t>这个时候，她转身在黑板上写下自己的名字。我有机会观察她的背面。屁股被裙子严严实实的包括着，浑圆上翘，充满弹性。在窗户射进的光线刚好打在她的屁股上，光的照射穿透了她的裙子，有机会让我看到她身体的轮廓。大腿和小腿连成一线，中间再往上就是胯部了。可惜到了那里除了屁股，什么也看不到了。</w:t>
      </w:r>
    </w:p>
    <w:p>
      <w:r>
        <w:t>这个时候我才发现我的jj早已经勃起，顶住窄小的内裤，憋的实在难受。</w:t>
      </w:r>
    </w:p>
    <w:p>
      <w:r>
        <w:t>我下意识的用手隔着裤子拉扯了一下内裤，好让jj能得到一些解脱。不巧这个不雅的动作被坐在我旁边的一个胖胖的女生瞅见，诧异的望着我。那个时候，还没有和女孩子拥抱过的我，脸一下就红了，埋头看起书来……二之后一段时间，日子渐渐平淡下来。我那个时候除了晚上除了对冯芸老师有些性幻想，在夜深人静舍友都睡着的时候，偷偷摸摸我粗涨的jj外，从来没敢奢望过和老师发生什么。</w:t>
      </w:r>
    </w:p>
    <w:p>
      <w:r>
        <w:t>真正和她的故事是在两个月以后了。而且来的很是突然。这个事情影响了我以后人生路上对性的很多理解。</w:t>
      </w:r>
    </w:p>
    <w:p>
      <w:r>
        <w:t>我记得很清那是下午第二节课。老师穿了一件棉质碎花的低胸连衣裙。裙的下摆一直打到她的脚裸部位。这节课是讲公共礼仪的。完整课程内容我不清楚了，只是记得有同学提出老师教我们交谊舞。老师一向是很随和而且知识丰富，一下子就答应了这个同学的请求。并且提出她一个人跳不来，需要大家配合。还让我们班的男生和男女生一起上台，大家一起学习。大家都踊跃报名。然后老师说，那谁愿意和我搭档啊？这个时候班里的男生，包括最先提出倡议的男生，却都哑巴了。呵呵，其实大学里就是这个样子，很多男的平时看上去很勇敢很会使坏，但真到了现在这个场合，反而像刚射过的jj一样，一下子就焉了，一个个耷拉着头。我也一样，没敢吭声。老师这个时候仍然微笑着看着大家，沉默了有10秒钟，就又问了一句：“真的没人愿意和我搭档吗？老师就这么不让你们喜欢啊？”这个时候我居然鬼使神差的举起了手！到现在为止，我都没搞明白当时怎么会有胆量。呵呵，或许人就是这样，很多时候自己做的事情自己都觉得不可思议。这个时候全班男生像是一排jj的第二次勃起，尖叫着起哄。这个时候我才又紧张起来，但已经晚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