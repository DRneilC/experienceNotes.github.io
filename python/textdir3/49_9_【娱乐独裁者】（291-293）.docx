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【娱乐独裁者】（291-293）</w:t>
      </w:r>
    </w:p>
    <w:p>
      <w:r>
        <w:t>娱乐独裁者</w:t>
      </w:r>
    </w:p>
    <w:p>
      <w:r>
        <w:t xml:space="preserve"> 作者：忠义仁人 字数：2W7 </w:t>
      </w:r>
    </w:p>
    <w:p>
      <w:r>
        <w:t xml:space="preserve">链接： thread-9157571-1-1. </w:t>
      </w:r>
    </w:p>
    <w:p>
      <w:r>
        <w:t>第２９１章</w:t>
      </w:r>
    </w:p>
    <w:p>
      <w:r>
        <w:t xml:space="preserve">黄小蕾凝视着李逸风的俊脸，脸红的无与伦比，心中砰砰直跳。听了李逸风 的话，她更是羞涩不已，小嘴轻吐，轻轻道：「李逸风，不……不可以……我们 ……我们不能做那种事情……」 </w:t>
      </w:r>
    </w:p>
    <w:p>
      <w:r>
        <w:t xml:space="preserve">李逸风感觉得到，她虽然嘴上说不行，但是身上可是没有一点拒绝的意思， 女人就是这样，明明想要，却偏偏要说不要，这种情节，李逸风早就领教过了， 自然知道如何对付。 </w:t>
      </w:r>
    </w:p>
    <w:p>
      <w:r>
        <w:t xml:space="preserve">当下，李逸风抱起了羞涩不已的黄小蕾，走向了床边，同时施法对房门用了 结界，这样的话，就算是那帮警察回来，也不可能进来，更不可能打扰到自己和 公主的春宵好事儿了。 </w:t>
      </w:r>
    </w:p>
    <w:p>
      <w:r>
        <w:t xml:space="preserve">李逸风缓缓将早已浑身无力的黄小蕾放到床上，接着脱光了自己的衣服，连 脸上的单镜也拿了下来，然后压在了她的娇躯上。 </w:t>
      </w:r>
    </w:p>
    <w:p>
      <w:r>
        <w:t>「啊……李逸风……你好帅……啊……你别……」</w:t>
      </w:r>
    </w:p>
    <w:p>
      <w:r>
        <w:t xml:space="preserve">黄小蕾还保持着最后一丝羞涩，还想要拒绝一下，可是话还没说完，就被李 逸风咬住了自己的耳垂。女孩的耳垂几乎是上身最敏感的部位，尤其像黄小蕾这 样未经人事的女孩子。耳垂更是布满了神经，被李逸风轻轻一咬，她全身就发起 抖来，喘息不已，情难自禁之下哪里还能将话说完。 </w:t>
      </w:r>
    </w:p>
    <w:p>
      <w:r>
        <w:t xml:space="preserve">李逸风又从从黄小蕾的额头开如吻起，向下经过鲜红而饱满，如水蜜桃一样 的嘴唇，吻上了那天鹅颈一样修长高贵的脖颈。 </w:t>
      </w:r>
    </w:p>
    <w:p>
      <w:r>
        <w:t xml:space="preserve">此刻，黄小蕾仰着荡漾而飞霞喷彩的悄脸，抬起了杏眼，发出了水波荡漾， 摄心勾魄的光来，鼻翼小巧玲拢，微微翕动着，两片饱满殷红的嘴唇，像熟透的 荔枝，使人想去咬上一口，小嘴微张，两排洁白的小牙，酷似海边的玉贝，两枚 圆润的酒窝似小小的水潭，荡游着迷人的秋波，淡淡的脂粉芳香丝丝布满她整个 的身躯，散发着无尽的青春活力，丰满、光泽、弹性十足。 </w:t>
      </w:r>
    </w:p>
    <w:p>
      <w:r>
        <w:t xml:space="preserve">李逸风再次一口含住黄小蕾香扇玉坠般的耳垂，一阵轻轻啜咬，然后把舌头 伸到柔软的耳垂下，就像哄婴儿一样的轻轻抚摸俏黄小蕾的后背，李逸风看了看 俏黄小蕾的表情，她微微皱起眉头，仰起头露出洁白的喉咙，李逸风舌头从耳垂 到颈，然后到脸上慢慢的舔过去，同时很小心的将手伸到诱人的隆起上，俏黄小 蕾的身体抽搐一下，但还是那样没有动，圆圆的丰硕已经进入李逸风手掌里。 </w:t>
      </w:r>
    </w:p>
    <w:p>
      <w:r>
        <w:t xml:space="preserve">李逸风在那不紧不慢的玩弄着。可经李逸风这般老手的挑逗爱抚，那股酥酸 麻痒的搔痒感悄然爬上黄小蕾心头。只见黄小蕾粉脸上再度浮上一层红云，鼻息 也渐渐浓浊，喉咙阵阵搔痒，一股想哼叫的欲望涌上心头，但觉得实在太羞耻， 强忍了下来。 </w:t>
      </w:r>
    </w:p>
    <w:p>
      <w:r>
        <w:t xml:space="preserve">李逸风褪下了黄小蕾的衣衫，只见黄小蕾玉雪般的纤细腰身裸露着，修长的 大腿如丝缎一般光滑，柔和美丽的线条延伸到不着一丝的玉脚，洁白的腹部平坦， 没有一点瑕斑的皮肤，清秀脱俗的身体美丽得令人窒息。 </w:t>
      </w:r>
    </w:p>
    <w:p>
      <w:r>
        <w:t xml:space="preserve">李逸风灵活有力的舌尖，撬开她紧闭的牙关，侵入了她的口腔，亲吻带来的 感觉是那么的温馨舒服，她只觉得整个身体缓缓放松了下来，整个人也逐渐陶醉 在愉悦的梦幻之中。在李逸风娴熟持续的热吻湿吻之下，小美女黄小蕾渐渐玉体 酥软身心迷醉。 </w:t>
      </w:r>
    </w:p>
    <w:p>
      <w:r>
        <w:t xml:space="preserve">几乎要窒息的黄小蕾不得不推开了他，大口大口的喘着气，并且将她稚嫩而 又相对丰满胸部挺到了他的面前。她那粉红的草莓呈现在李逸风面前的时候，他 嘴一张就含住了她的一只大乳房，舔舐吮啮起来。两只手也没有闲着，一只手盖 住了黄小蕾另一只缺少照顾的乳房，揉捏捻弄不已；另一只手则兜住了她的小屁 股，在她那翘挺的臀瓣上抚摸揉捏着。 </w:t>
      </w:r>
    </w:p>
    <w:p>
      <w:r>
        <w:t xml:space="preserve">上下受到夹攻的黄小蕾双手紧紧的抱着他的头，满脸通红的轻声娇吟起来： 「嗯……李逸风……感觉好奇怪啊……啊……别咬啊……嗯……哼……李逸风… …嗯……」 </w:t>
      </w:r>
    </w:p>
    <w:p>
      <w:r>
        <w:t>少女含羞带怯的娇吟让人血脉贲张、不可自制，而少妇的浪吟则让人血液沸 腾、如痴如狂。毅强的手来回抚摸着她光滑如丝缎的腰肢，手深入她的酥胸从下 方触及她的乳房，握住她娇软的火热淑乳。李逸风的手不断揉搓着她的乳峰，手 指不断撩拨她娇嫩的乳尖。黄小蕾喘息着，眼神散乱而迷蒙，手臂软软的搭在他 的腰上，丰盈的身体柔若无骨，乳房充满了手感极佳的弹力。在啊的抚摸下，她 的乳尖慢慢翘起来，鼻子里也禁不住低低的发出呻吟。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