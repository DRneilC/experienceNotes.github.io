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援交学生妹之一夜</w:t>
      </w:r>
    </w:p>
    <w:p>
      <w:r>
        <w:t>.</w:t>
      </w:r>
    </w:p>
    <w:p>
      <w:r>
        <w:t xml:space="preserve">   我在ＣＨＡＴ认识了她，自称是士林某私立大学学生，後来见了面，长的还算漂亮，就是皮肤黑黑的，长头发。看她年龄应该不像是大学学生，一问之下，她才拿学生证给我看，真的是该校学生嗳，只不过她今年毕业了。谈好过一夜一万二。 </w:t>
      </w:r>
    </w:p>
    <w:p>
      <w:r>
        <w:t>进到了房间里，她衣服一脱，我才发现她是全身的皮肤都黑，而且没什麽胸部，不过臀部和腿的曲线蛮不错的，总算有点不虚此行。她要我一齐洗澡，我们就赤裸裸抱着进了浴室，在莲蓬头下，她帮我抹上肥皂、冲洗乾净，然後直接蹲在我面前把我含了进去，她嘴巴蛮小的，干起来很有感觉，最惊人的是她吹了半天，居然舔起我的屁眼来，那种感觉让我硬得快爆炸了。</w:t>
      </w:r>
    </w:p>
    <w:p>
      <w:r>
        <w:t>来不及擦乾，我就把她丢到床上，她很自然的张开大腿，毛很多，但阴唇很黑，感觉像是经验很丰富的样子。她自己吐了口口水，抹了抹下面，就要我插进去，结果我发现她那里好松好松，干起来几乎没什麽感觉，她还要我换姿势，说什麽喜欢“观音坐莲”，等她坐到上面，让她主动时，我觉得自己“如陷五里雾中”，肉棒都快软掉了。</w:t>
      </w:r>
    </w:p>
    <w:p>
      <w:r>
        <w:t>有点不爽告诉她，她就问我那想不想她用嘴帮我吹到出来？我一听更火了，明明是学生妹的价钱，结果感觉跟老娼一样，居然还想用嘴巴打发我。“不用，你趴着好了，我想从後面来。”她也乖乖趴好，在小腹底下垫了个枕头，让屁股翘起来。</w:t>
      </w:r>
    </w:p>
    <w:p>
      <w:r>
        <w:t>看着她这个姿势真的很美，屁股又紧又翘，两条腿可能是常爬楼梯吧，曲线优美动人。我故意先用舌头舔她的臀部，包插股缝，甚至伸进去她的肛门，可能她也喜欢吧，一直淫声浪叫的。</w:t>
      </w:r>
    </w:p>
    <w:p>
      <w:r>
        <w:t>我趴到她上头，对准位置，一插进去了一半，她大声哀叫了起来，因为我干的是她的屁眼，她屁眼大概是没用过，紧得像处女一样。</w:t>
      </w:r>
    </w:p>
    <w:p>
      <w:r>
        <w:t>“不要啦┅┅不要插人家那里┅┅很痛哩┅┅”她想躲，我牢牢抓住她的肩膀不放，拼命往里冲，终於半分钟後，才把我整根肉棒塞了进去。</w:t>
      </w:r>
    </w:p>
    <w:p>
      <w:r>
        <w:t>她大概是知道已被人攻陷，不再挣扎了，只是趴在我底下大口大口的喘气，我再往交合处吐了口口水，就开始抽插起来。哇塞！简直比干到处女还要爽，她几乎是在我往回抽的同时哭叫了出来∶“呕┅┅不要┅┅不要┅┅人家不要干屁眼┅┅”</w:t>
      </w:r>
    </w:p>
    <w:p>
      <w:r>
        <w:t>我不理她，一手抓着她肩膀，一手往前握住她小小的乳房，开始拼命的干她的屁眼，几百下後，在她沙哑的嗓音中，我把肉棒全插进她屁眼里发射，她已经叫不出来了，只能乖乖趴着承受。</w:t>
      </w:r>
    </w:p>
    <w:p>
      <w:r>
        <w:t>等我抽出来时，才发现她屁眼被我干裂了，流了一些血，她在床上抽搐的哭着。我把她拉进了浴室，本想好好替她洗乾净，想不到她一起来就死命的捶我，我火了∶“你干嘛打我！”</w:t>
      </w:r>
    </w:p>
    <w:p>
      <w:r>
        <w:t>“那你干嘛玩人家那里，我有说让你玩吗？”她也很凶。</w:t>
      </w:r>
    </w:p>
    <w:p>
      <w:r>
        <w:t>“干你那里还要你签同意书啊！操！你阴道那麽松，不干你屁眼哪会爽！”</w:t>
      </w:r>
    </w:p>
    <w:p>
      <w:r>
        <w:t>她看我比她还凶，不敢再说什麽，被我抓住她的手硬拖进浴室里，把她腿上和下体的秽物冲洗乾净。我又硬了，在浴室里叫她面朝墙壁站好，她大概知道我又要玩她那里，说什麽都不肯，我只好硬把她推到墙壁前面，站在她背後，把她大腿分开∶“不许动，乖乖的再让我干一次，谁叫你的屁眼干起来那麽舒服！”</w:t>
      </w:r>
    </w:p>
    <w:p>
      <w:r>
        <w:t>顺着肥皂水，这一次我很容易的进去了。</w:t>
      </w:r>
    </w:p>
    <w:p>
      <w:r>
        <w:t>大概是润滑够加上又是第二次，她好像也开始有点受用，会懂得把屁股往後顶，不知道是舒服，还是想让我快点出来。</w:t>
      </w:r>
    </w:p>
    <w:p>
      <w:r>
        <w:t>可能是射过一次吧，这次我足足把她压在墙壁前面干了快四十分钟才射精，她腿都快软了，我抽出来时一看，她的屁眼也变成开开的合不拢，可能是又裂开了吧，有点血丝在外头。她推开了我，不敢再多留一分钟，自己洗了洗，擦乾身子就出去穿衣服了。</w:t>
      </w:r>
    </w:p>
    <w:p>
      <w:r>
        <w:t>等我出去时，看见她居然全穿起来了，大概是怕再留下去，屁眼又要遭殃，两眼红红的跟我说，她不过夜了，要我给她钱，我告诉她要现在走，就是五千而己，她有点生气的说∶“人家都给你玩了两次嗳┅┅还是玩那里┅┅”</w:t>
      </w:r>
    </w:p>
    <w:p>
      <w:r>
        <w:t>我脸一横∶“要一万二你就呆到明天早上，才干你两次算什麽，到明天早上我至少再干你两次！妈的！年纪轻轻就搞到那麽松，不干你屁眼你叫我怎麽射得出来！”</w:t>
      </w:r>
    </w:p>
    <w:p>
      <w:r>
        <w:t>她大概是想反正玩了两次了，再玩两次也没有这两次的痛，拿五千块不如拿一万二，就把脸一抹，到旁边去脱衣服了，然後一个人穿着胸罩和内裤躲到床角去睡┅┅</w:t>
      </w:r>
    </w:p>
    <w:p>
      <w:r>
        <w:t>看她背对着我缩在被褥里，忽然觉得气氛好像有点僵了，想想为了自己下半夜的幸福着想，是该和缓一下∶“晶晶┅┅晶晶（为保护自己不敢用真名、不过女主角的确跟晶这个字有关系）┅┅好啦，别生气了┅┅刚才在风情不是聊得很开心？”</w:t>
      </w:r>
    </w:p>
    <w:p>
      <w:r>
        <w:t>我轻轻拉了拉她身上的被子，小妮子不答腔，我索性慢慢把被子拉掉，起先她还扯了一会，见扯不赢我也就放弃了。很快地整床棉被到了我手里，才发现裸着胸罩内裤的她在床上有点抽搐。</w:t>
      </w:r>
    </w:p>
    <w:p>
      <w:r>
        <w:t>“干嘛？自己一个人暗爽！”</w:t>
      </w:r>
    </w:p>
    <w:p>
      <w:r>
        <w:t>大概是想到我刚在ＣＨＡＴ跟她讲的那些床边笑话，小妮子掩嘴不断偷偷笑着，我光着身体扑到床上，一歪从後面把她抱个满怀，身子刚贴上她的背面，小妮子连忙转过来面对着我，大概是怕我又弄她屁股。</w:t>
      </w:r>
    </w:p>
    <w:p>
      <w:r>
        <w:t>“讨厌啦你┅┅一直插人家後面，搞得人家痛死了，还凶我┅┅”半笑半骂的说着。</w:t>
      </w:r>
    </w:p>
    <w:p>
      <w:r>
        <w:t>“奇怪┅┅晶晶，你也没几岁┅┅怎会那麽松，是不是？太爱玩了哦┅┅”</w:t>
      </w:r>
    </w:p>
    <w:p>
      <w:r>
        <w:t>我一边摸着她的大腿一边说着。</w:t>
      </w:r>
    </w:p>
    <w:p>
      <w:r>
        <w:t>她玩笑式的瞪了我一眼∶“要你管！”</w:t>
      </w:r>
    </w:p>
    <w:p>
      <w:r>
        <w:t>“咦┅┅今夜我是你的老公耶，我当然要管！”偷偷捏一下她光滑细致的大腿，她摸摸我胸前的肌肉，把头埋进我怀里，慢慢说起她的过去。</w:t>
      </w:r>
    </w:p>
    <w:p>
      <w:r>
        <w:t>原来她１６岁时被男友开发过後，就跟三个世家子弟合租了一间公寓直到最近。她和他们一起生活、一起读书、一起上大学，最重要的是七、八年来每天夜晚，除了月经来，男生们轮着从没让她休息过┅┅白天给她钱让她吃喝玩乐，夜里则由她提供肉体让他们玩乐，不论是她还是他们都乐此不疲。</w:t>
      </w:r>
    </w:p>
    <w:p>
      <w:r>
        <w:t>有时一次还要同时应付两个，可是她又不肯开放肛门，所以常常阴道里一次插弄着两根硬挺的肉棒，悲哀的是，三个男生把她搞松了以後，就叫她搬家了。</w:t>
      </w:r>
    </w:p>
    <w:p>
      <w:r>
        <w:t>习惯了高级品味和夜夜春宵的生活，在顿失经济来源和高潮工具的她，开始了四处找人援助的夜晚┅┅</w:t>
      </w:r>
    </w:p>
    <w:p>
      <w:r>
        <w:t>听完我感动的往下一探┅┅果然是个浪女，大概是回忆起当年的欢淫，讲着讲着裤档全湿透了。用手抬起她的下巴，扬声器发挥了多年不世传的ＫＩＳＳ绝技，吻上她红润的嘴唇。她呆了一下，等到我的舌头开始和她的纠缠不休时，她闭上眼睛享受起来。</w:t>
      </w:r>
    </w:p>
    <w:p>
      <w:r>
        <w:t>我一边吻着，一边脱掉她的内衣裤，用脚把她内裤从她脚踝勾掉的同时，她忽然想到什麽似的，离开我的热吻∶“不要玩後面好不好？”</w:t>
      </w:r>
    </w:p>
    <w:p>
      <w:r>
        <w:t>我故意逗她∶“玩後面？”</w:t>
      </w:r>
    </w:p>
    <w:p>
      <w:r>
        <w:t>她有点撒娇∶“对啊┅┅不要玩後面了┅┅”</w:t>
      </w:r>
    </w:p>
    <w:p>
      <w:r>
        <w:t>“玩後面？”</w:t>
      </w:r>
    </w:p>
    <w:p>
      <w:r>
        <w:t>“就不要插我屁股了啦┅┅”说完她脸红红的想再找寻我的嘴唇，可惜我不肯就范。</w:t>
      </w:r>
    </w:p>
    <w:p>
      <w:r>
        <w:t>“真的不要吗？好啦┅┅反正都玩两次了，你应该不会痛了啊┅┅刚不是看你也很爽。”</w:t>
      </w:r>
    </w:p>
    <w:p>
      <w:r>
        <w:t>她歪着头，认真的想了想，脸又一红，没再说什麽，我们又吻上了，我开始用我的舌头在她口腔里挖、挑、勾、缠、塞、卷、磨┅┅直搞得她娇喘连连，不住的扭动身体。我把她身体放平，先在她屁股底下垫个枕头，两腿抬起往她上身压下，她整个下体被我弄成漂亮的弧形，阴道和肛门都向外凸出，我在她穴口挖了满手的淫水，直接涂在她屁眼上，她大概也知道逃不过再次肛交的命运，闭上眼睛不再抗议挣扎了┅┅</w:t>
      </w:r>
    </w:p>
    <w:p>
      <w:r>
        <w:t>我慢慢的把我硬挺的肉棒往里塞，她也大口吐着气让屁眼完全放松，这一次看在她体贴的份上，我并没有太用力，只是很轻柔慢慢的干弄着她的屁眼。由於是第三次的关系，她夹得我也有点痛，不过干了快五分钟後，她竟然开始浪了起来，把三根手指拼命地往自己阴道里插┅┅我知道她开始体会到肛交的快感後，便叫她翻身趴着，用力大干起来。</w:t>
      </w:r>
    </w:p>
    <w:p>
      <w:r>
        <w:t>就这样一边她自己用手指干前面，一边我干她後面的情况下，持续了半个小时，当我再一次在她直肠里射出时，她好像总共有了四、五次的高潮┅┅大概是都累坏了，我还没拔出来，两个人就睡着了。</w:t>
      </w:r>
    </w:p>
    <w:p>
      <w:r>
        <w:t>早上起来，才发现自己还趴在她背上，自发性勃起的肉棒还插在她屁眼里，她也跟着醒来∶“好啦┅┅天亮了，我该回去了。”</w:t>
      </w:r>
    </w:p>
    <w:p>
      <w:r>
        <w:t>我心想，不是说过要干你四次？哪会这麽容易放人，何况早上我的肉棒硬的像根铁棍似的∶“不要啦┅┅再一次，再干一次就好┅┅”</w:t>
      </w:r>
    </w:p>
    <w:p>
      <w:r>
        <w:t>她知道反抗无益，嗯了一声同意了。我从後把她抱了起来，抱进浴室里站在莲蓬头下面，要她背对着我手着地、屁股抬起来，自己也跟着变成站在她身後，她就这麽手扶着地板，屁股翘得半天高。打开莲蓬头，水花顺着我们两具胴体滑下，我想是最後一次，抓紧她的细腰，往後一退，开始拼了老命的抽插。</w:t>
      </w:r>
    </w:p>
    <w:p>
      <w:r>
        <w:t>“啊！哇！不要啊！”伴随着我猛烈的干送，她没老命的鬼叫起来，手也离开地面，我只好用右手环在她腰部前面，提着她固定住屁股的位置，拼命前後抽送着，偶尔肉棒脱离她洞开的肛门，也是用力一冲再尽根插入。</w:t>
      </w:r>
    </w:p>
    <w:p>
      <w:r>
        <w:t>“呜┅┅不要啊┅┅裂开了啦！”她哭喊着，我可不理会。</w:t>
      </w:r>
    </w:p>
    <w:p>
      <w:r>
        <w:t>干了几分钟，我忽然觉得想尿尿，早上起床就一泡尿憋到现在，乾脆，全尿进去好了。我停了下来等待尿液通过膀胱，她还以为我终於结束了，可没想到屁眼里一阵温热，我抖动了几下，把尿液全挤进她的屁眼时，她才想到直肠里的温热是什麽，“哇！”的一声大叫起来∶“你怎麽┅┅怎麽可以┅┅在人家里面尿尿┅┅”她气得全身直抖，我可不管，又开始继续干她。</w:t>
      </w:r>
    </w:p>
    <w:p>
      <w:r>
        <w:t>尿液随着我的抽插，溢了部份出来，不到一会儿，忽然我觉得她在用力夹肛门，我的肉棒被她夹得几乎就要射精了，我这才想到她在忍住便意，也许是灌进她肚子里头的尿让她有了排泄的欲望。就在这完全紧密的屁眼里，我再干了十来下，全部射进她直肠里了。</w:t>
      </w:r>
    </w:p>
    <w:p>
      <w:r>
        <w:t>我一抽出来，她马上跑到马桶上坐着，两眼狠狠地盯着我，脸部却是痛苦的扭曲。我可不想闻到她便便的味道，用水冲了冲肉棒，就跑出浴室了。</w:t>
      </w:r>
    </w:p>
    <w:p>
      <w:r>
        <w:t>就这样，那天早上她带着一万二千的现金离去，而我则带走了一生最棒的回忆┅┅</w:t>
      </w:r>
    </w:p>
    <w:p>
      <w:r>
        <w:t>半个月後有一天，我在ＳＯＧＯ见到她，挽着一个矮矮壮壮的男人，她大概是没看到我，不过她那略黑的肤色和漂亮的腿型，我还是一眼就认出她来，本想过去跟她打个招呼，又不知想说什麽┅┅难不成要说“那天真的很值得？┅┅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