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她的第一次，我的第一次</w:t>
      </w:r>
    </w:p>
    <w:p>
      <w:r>
        <w:t>.</w:t>
      </w:r>
    </w:p>
    <w:p>
      <w:r>
        <w:t>大概是读大一的时候上过一个女孩，我长的还算不错，那女孩是我们班里的班花之一，以前也是我高中同学，</w:t>
      </w:r>
    </w:p>
    <w:p>
      <w:r>
        <w:t>长得挺艳的，就是外表上看上去很冷的样子，高中时一直不敢接近她，可能我以前比较有性格吧，呵呵。后来大学</w:t>
      </w:r>
    </w:p>
    <w:p>
      <w:r>
        <w:t>又分在一个班，大一末尾，在一次夜半聊天时，我们在一起了。后来晚上聊天就是聊聊，然后在夜深人静的时候就</w:t>
      </w:r>
    </w:p>
    <w:p>
      <w:r>
        <w:t>在楼梯某个阴暗角落亲啊，摸啊。</w:t>
      </w:r>
    </w:p>
    <w:p>
      <w:r>
        <w:t>和她一起的第二个星期左右吧，在走廊上，亲了好久，我的手就有意无意的碰了碰她的乳房，就是先抱着她的</w:t>
      </w:r>
    </w:p>
    <w:p>
      <w:r>
        <w:t>头吻着，然后从脖子上，手一路滑下来，拇指顺着下来有点碰到乳房这样下来，一直到腰间，她就喘着气，碰到她</w:t>
      </w:r>
    </w:p>
    <w:p>
      <w:r>
        <w:t>胸前时，她就会抓住我的手……</w:t>
      </w:r>
    </w:p>
    <w:p>
      <w:r>
        <w:t>就在第二个星期的一天晚上，坐在楼梯上，她穿着睡衣，吻着嘛，我心里一横，猛的就把手伸进她衣服里去了，</w:t>
      </w:r>
    </w:p>
    <w:p>
      <w:r>
        <w:t>直接扯开乳罩，手就包在她两个乳房上了。她吓了一跳，可能想不到我会这样，头马上就仰起来了，只有被我摸的</w:t>
      </w:r>
    </w:p>
    <w:p>
      <w:r>
        <w:t>份了。她的胸很大，平时我怎么就没看出来，就这样揉着，揉着，她的头就这样仰着，仰着，只有出的气……这是</w:t>
      </w:r>
    </w:p>
    <w:p>
      <w:r>
        <w:t>我第一次那么接近的碰她。</w:t>
      </w:r>
    </w:p>
    <w:p>
      <w:r>
        <w:t>从那天以后，每天晚上见面，坐在楼梯口，我都反复的这样弄她，一直到有一天，我把手也伸进她的裤里去了，</w:t>
      </w:r>
    </w:p>
    <w:p>
      <w:r>
        <w:t>开始是隔着底裤摸她的阴部，后来就把手也伸进她内裤里去了，毛很多，很湿，一碰到就觉得很兴奋。</w:t>
      </w:r>
    </w:p>
    <w:p>
      <w:r>
        <w:t>一直以来她就只是仰着头，只有被我摸的份。每次都很有满足感，表面那么冷的美丽女人，就在我的手掌之下，</w:t>
      </w:r>
    </w:p>
    <w:p>
      <w:r>
        <w:t>随我进入她肉体的任何领域，想怎么样摸就怎么样摸，非常的爽……那段时间就只有这样，在楼梯口不可能做爱，</w:t>
      </w:r>
    </w:p>
    <w:p>
      <w:r>
        <w:t>也没那个胆，我一直都在想，什么时候我能狠狠的干她一场，这个曾经让我一直心动的冷面女人……</w:t>
      </w:r>
    </w:p>
    <w:p>
      <w:r>
        <w:t>机会在一天终于来了，大概是和她一起三个月后吧，我们对互相抚摸已经都习以为常了。五一放假，我们有一</w:t>
      </w:r>
    </w:p>
    <w:p>
      <w:r>
        <w:t>天没去上课，出去吃了早餐，我就带她去我朋友那里坐了一下，忽然我就觉得机会来了，为什么不带她去我家，家</w:t>
      </w:r>
    </w:p>
    <w:p>
      <w:r>
        <w:t>里没人，于是抽空我出去买了一盒三个的杜蕾斯避孕套，装在口袋里，辞了朋友，就带她往家里跑。</w:t>
      </w:r>
    </w:p>
    <w:p>
      <w:r>
        <w:t>一回到家，关上房门，我们就开始了，先是吻，然后我除掉了她的上身衣服和裤子，隔着她的裤子摸她的下身。</w:t>
      </w:r>
    </w:p>
    <w:p>
      <w:r>
        <w:t>等到我看到湿了后，我把她的内裤脱掉了，那一刻好紧张，她紧闭着双脚，双手放在乳房上，１米７的个头，脸上</w:t>
      </w:r>
    </w:p>
    <w:p>
      <w:r>
        <w:t>红红的，非常动人。</w:t>
      </w:r>
    </w:p>
    <w:p>
      <w:r>
        <w:t>我伸出双手，放在她翘起的膝盖上，一用力，把她的双腿扳开了，整个阴部就展现在我眼前了。天啊，当时我</w:t>
      </w:r>
    </w:p>
    <w:p>
      <w:r>
        <w:t>都快射出来了，虽然一直有摸过，但是还没有这么近的看过。那时候什么都不懂，直接把裤子就脱了，提起ＪＢ就</w:t>
      </w:r>
    </w:p>
    <w:p>
      <w:r>
        <w:t>往里面送，插了Ｎ次都插不进去，最后一次，插进了一半，马上觉得很兴奋，第一次的精子就这样全射出来了……</w:t>
      </w:r>
    </w:p>
    <w:p>
      <w:r>
        <w:t>有点懊悔，但是很快它就又硬起来了，这次有点经验，很快就插进去了。哇塞，那感觉真是ＣＯＯＬ毙了，她</w:t>
      </w:r>
    </w:p>
    <w:p>
      <w:r>
        <w:t>那里很紧，我这次一杆到底，她那里马上就溅出血来，那时候她身下垫着件白色的衣服，血就溅在上面（至今都有</w:t>
      </w:r>
    </w:p>
    <w:p>
      <w:r>
        <w:t>保存那件衣服，没洗过）。</w:t>
      </w:r>
    </w:p>
    <w:p>
      <w:r>
        <w:t>就按照Ａ片里那样一进一出的，她脸很红，看着身下的人是我高中时暗恋过的冰冷美人，心里就很兴奋，征服</w:t>
      </w:r>
    </w:p>
    <w:p>
      <w:r>
        <w:t>感特别的强。可能第一次射过了，所以第二次延续的特别久，我抬起她的双脚一下，一下，一下，狠狠的进去……</w:t>
      </w:r>
    </w:p>
    <w:p>
      <w:r>
        <w:t>到最后阶段，她翻着白眼，皱着眉头，前半身整个往上仰，张着嘴，双手抱在我肩膀上，喘着气说：「快点，</w:t>
      </w:r>
    </w:p>
    <w:p>
      <w:r>
        <w:t>快点哦…大力点，大力点啊……ＯＨ……」我马上就受不了了，双手扣住她的乳房，狠狠捻着，狠狠的对着她下面</w:t>
      </w:r>
    </w:p>
    <w:p>
      <w:r>
        <w:t>操了几下，就射了。</w:t>
      </w:r>
    </w:p>
    <w:p>
      <w:r>
        <w:t>精液出来的时候，她屁股都仰起来了，整个腰下部分都不断的往上挺，一下一下的，私处那里也强烈的一缩一</w:t>
      </w:r>
    </w:p>
    <w:p>
      <w:r>
        <w:t>缩的，像要把我所有的精液都吮吸进去一样，这次是没带套做的，之后精液都流出来了，流得她一屁股都是，我简</w:t>
      </w:r>
    </w:p>
    <w:p>
      <w:r>
        <w:t>直爽歪了。</w:t>
      </w:r>
    </w:p>
    <w:p>
      <w:r>
        <w:t>征服她的感觉太爽了。什么冰美人，在这个时候，还不是无力挣扎，任意让我捻你的奶子，看着你乳房一上一</w:t>
      </w:r>
    </w:p>
    <w:p>
      <w:r>
        <w:t>下，想怎么摸你下身，就怎么摸，想用哪个手指伸进去，就用哪个手指放进去，任意我想怎么做；什么冰冷矜持的</w:t>
      </w:r>
    </w:p>
    <w:p>
      <w:r>
        <w:t>外表，在我的床上，你还不是淫乱的张合着身体，张开大腿，张着嘴求我大力操你……</w:t>
      </w:r>
    </w:p>
    <w:p>
      <w:r>
        <w:t>之后的几个月里我们又做了很多次爱，有一次是她和我做６９式，我扣挖着她的下身，她张着嘴帮我口交，也</w:t>
      </w:r>
    </w:p>
    <w:p>
      <w:r>
        <w:t>是第一次被人口交，没两下就射了，射在她头发上，她还不知道，然后和她一起去洗澡，出来后又做爱。</w:t>
      </w:r>
    </w:p>
    <w:p>
      <w:r>
        <w:t>每次和她做爱，我都是先扳开她修长的双腿，看她那很多毛的私处，很有满足感，然后再狠狠的进去，慢慢的</w:t>
      </w:r>
    </w:p>
    <w:p>
      <w:r>
        <w:t>出来，一下，一下，又一下……每次到最后，她都说：「大力点，大力点哦……」那翻着白眼，拼命喘气，无力挣</w:t>
      </w:r>
    </w:p>
    <w:p>
      <w:r>
        <w:t>扎的样子让我特别有满足感，太爽了……</w:t>
      </w:r>
    </w:p>
    <w:p>
      <w:r>
        <w:t>我们的恋情也就四、五个月的时间，我那时候太花心了，而且对于她，也只有外表和肉体是吸引我的，所以不</w:t>
      </w:r>
    </w:p>
    <w:p>
      <w:r>
        <w:t>会长久的。很快我们就分了，现在回想起来，觉得自己其实是在玩她，常常觉得很对不起她，伤害了她的初恋。</w:t>
      </w:r>
    </w:p>
    <w:p>
      <w:r>
        <w:t>回国几次，有次在街上看到她，牵着另一个男人的手，我们就这样擦肩而过了，我知道她是恨我的，我当时也</w:t>
      </w:r>
    </w:p>
    <w:p>
      <w:r>
        <w:t>让她极其痛苦过。或许我们之间能够记忆的，除了她的恨，也就只有这些了：她的第一次，我的第一次……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