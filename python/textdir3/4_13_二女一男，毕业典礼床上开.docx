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二女一男，毕业典礼床上开</w:t>
      </w:r>
    </w:p>
    <w:p>
      <w:r>
        <w:t>.</w:t>
      </w:r>
    </w:p>
    <w:p>
      <w:r>
        <w:t>大学里我没有什么朋友，只有木玲一个好姐妹，我们无话不谈。而东磊就是那个暗恋了她一年，在毕业前两个</w:t>
      </w:r>
    </w:p>
    <w:p>
      <w:r>
        <w:t>星期才向她表白的人。于是毕业前的两个星期我认识了他，他是一个帅气的男孩，瘦高的身材，有着诱人的眼神。</w:t>
      </w:r>
    </w:p>
    <w:p>
      <w:r>
        <w:t>两个星期后她们就会去不同城市，她们不可能在一起。在倒计时的日子里，我们三个人总是同进同出，只有这样他</w:t>
      </w:r>
    </w:p>
    <w:p>
      <w:r>
        <w:t>们才能名正言顺的「出双入对」，因为他们不想给对方承诺，也不想留下遗憾。而我却从没把自己当成电灯泡，因</w:t>
      </w:r>
    </w:p>
    <w:p>
      <w:r>
        <w:t>为她们都很亲切，从没把我当外人。</w:t>
      </w:r>
    </w:p>
    <w:p>
      <w:r>
        <w:t>快毕业了，所有人都疯狂的玩，我们三个也一样，一起唱k ，一起逛街、吃饭，甚至一起……开房……</w:t>
      </w:r>
    </w:p>
    <w:p>
      <w:r>
        <w:t>离校的前一天，我们商量好找一个地方喝酒聊天直到天亮，于是就AA开了一个房间。两瓶红酒喝下去，我们都</w:t>
      </w:r>
    </w:p>
    <w:p>
      <w:r>
        <w:t>略有醉意，我和木玲都滩靠在东磊的肩膀上，一人一边，三个人聊得热火朝天，一阵狂笑后，忽然不约而同的平静</w:t>
      </w:r>
    </w:p>
    <w:p>
      <w:r>
        <w:t>下来。二十层的高楼可以清楚的看到窗外的圆月，浪漫的月光照在我们的身上，令人陶醉，一时间真希望时间就停</w:t>
      </w:r>
    </w:p>
    <w:p>
      <w:r>
        <w:t>在这里，安全、温暖。东磊手在我的肩膀上游动，感觉很奇妙，但是一想到木玲，我便不再遐想。可是我分明感觉</w:t>
      </w:r>
    </w:p>
    <w:p>
      <w:r>
        <w:t>到他的手越来越靠近我的衣领，在试探着伸向我的乳房。他的手很温柔，轻轻按摩着我的锁骨，慢慢的伸进衣领，</w:t>
      </w:r>
    </w:p>
    <w:p>
      <w:r>
        <w:t>探到了我的酥胸，用力均匀的揉捏着，让我感觉自己就快融化了，舒服的就快叫出声音，但是……但是他是木玲的</w:t>
      </w:r>
    </w:p>
    <w:p>
      <w:r>
        <w:t>……，我好像连思维都不清晰了。我悄悄的睁开眼睛，生怕木玲看见了这一切。想不到的是木玲已经在看着我，羞</w:t>
      </w:r>
    </w:p>
    <w:p>
      <w:r>
        <w:t>愧、无地自容一下子涌上来，我要赶快离开，终止这一切。</w:t>
      </w:r>
    </w:p>
    <w:p>
      <w:r>
        <w:t>我欲起身，却被东磊一把拉住，木玲说：「别走，我们说好一起度今宵，不是吗？」这时我才注意到，东磊的</w:t>
      </w:r>
    </w:p>
    <w:p>
      <w:r>
        <w:t>另一只手，正放在木玲的胸上抚摸着，原来……，好刺激，看来今天有得玩了。顺着东磊的手我又再靠到他的肩膀</w:t>
      </w:r>
    </w:p>
    <w:p>
      <w:r>
        <w:t>上，木玲微笑的看着我，伸过手来帮我解开了我的衣服，东磊迫不及待的除去了我34C 的内衣，我坚挺的双峰暴露</w:t>
      </w:r>
    </w:p>
    <w:p>
      <w:r>
        <w:t>在他们眼前。东磊贪婪的看着我，好像想一口把我吃掉似的，他的手继续在我的乳房上工作，轻轻搓揉着我粉红的</w:t>
      </w:r>
    </w:p>
    <w:p>
      <w:r>
        <w:t>乳头。木玲坐起来，脱去自己的衣服，而我就帮东磊脱下他的圆领T 恤。</w:t>
      </w:r>
    </w:p>
    <w:p>
      <w:r>
        <w:t>我和木玲俯身爬在东磊性感的胸口上，舔着他的乳头，抚摸着他有质感的腹肌，这时，我已经欲火焚身了，忍</w:t>
      </w:r>
    </w:p>
    <w:p>
      <w:r>
        <w:t>不住顺着他的小腹往下摸，却先碰到了木玲的手，原来她比我还急呢。东磊的小弟弟早已经热血沸腾了，是那么粗</w:t>
      </w:r>
    </w:p>
    <w:p>
      <w:r>
        <w:t>壮，硬得像铁棒一样。木玲捏着他的阴茎上下动着，我就抚摸他的两个小蛋蛋，他的呼吸越来越粗。我和木玲一起</w:t>
      </w:r>
    </w:p>
    <w:p>
      <w:r>
        <w:t>脱去了他的外裤，那个粉粉的龟头早已经不规矩的探出了内裤。我激动的去舔东磊的龟头，用嘴拉开他的内裤，一</w:t>
      </w:r>
    </w:p>
    <w:p>
      <w:r>
        <w:t>口把他的弟弟吞到口中，听到他嗯嗯的声音，原来他正在跟木玲狂吻着，手使劲的捏着她的乳房，这时看着她的裸</w:t>
      </w:r>
    </w:p>
    <w:p>
      <w:r>
        <w:t>体，格外的迷人，虽说乳房不大，但刚好可以让东磊一个手掌抓完。我继续舔东磊的阴茎，从龟头添到阴囊，我的</w:t>
      </w:r>
    </w:p>
    <w:p>
      <w:r>
        <w:t>舌尖在他的阳具上游走，当我舔到龟头时，他臀部一送，把整个阴茎送到我嘴里，来回抽动着。他的一只手离开木</w:t>
      </w:r>
    </w:p>
    <w:p>
      <w:r>
        <w:t>玲的乳房，直伸向我的小穴，那里早已经是汹涌澎湃了，湿湿滑滑的，他的手指一下就滑入了我的小穴，他在里面</w:t>
      </w:r>
    </w:p>
    <w:p>
      <w:r>
        <w:t>搅动着，我忍不住发出淫叫声，他的手又摸到了我的阴蒂上，力度合适，让我无法抗拒，淫水已经流得满床都是。</w:t>
      </w:r>
    </w:p>
    <w:p>
      <w:r>
        <w:t>我转过身一把抱住木玲的小蛮腰（这可是第一次碰除了我和我妈以外的女人，呵呵，好激动），亲吻她的背部，双</w:t>
      </w:r>
    </w:p>
    <w:p>
      <w:r>
        <w:t>手抓住她的胸部，一只手捏她的乳头，一只手整个抓住她的另一边乳房，她很兴奋，呻吟声比我还淫荡。东磊便爬</w:t>
      </w:r>
    </w:p>
    <w:p>
      <w:r>
        <w:t>下，开始舔她的阴部，她好像没有准备似的，身子忽然抖动了一下，声音越来越大，接着就转过头来迎上我的嘴唇。</w:t>
      </w:r>
    </w:p>
    <w:p>
      <w:r>
        <w:t>真是太意外了，原来跟女人接吻更刺激啊，特别是木玲，她的嘴唇实在太软了，太性感了，我们的舌头在彼此</w:t>
      </w:r>
    </w:p>
    <w:p>
      <w:r>
        <w:t>的口腔里缠绕，陶醉着，几乎忘了东磊的存在。木玲转过身抱着我，我们的乳房碰到一起，上下波动，亲吻更加热</w:t>
      </w:r>
    </w:p>
    <w:p>
      <w:r>
        <w:t>烈。东磊拿起自己的阳具上下搓揉，一滴晶莹的液体滴在木玲的背上，龟头就着润滑的液体，在她的背上滑动，「</w:t>
      </w:r>
    </w:p>
    <w:p>
      <w:r>
        <w:t>宝贝，来，先让哥哥进去」他说着，便平躺在床上，把木玲抱到自己的面前，让她骑在他的小腹上，只见木玲阴户</w:t>
      </w:r>
    </w:p>
    <w:p>
      <w:r>
        <w:t>间的琼浆已经弄湿了东磊的毛毛，东磊轻轻抬起木玲的臀部，粗壮的阴茎在那湿滑的阴唇间寻找小穴的入口，一下</w:t>
      </w:r>
    </w:p>
    <w:p>
      <w:r>
        <w:t>子整个阴茎插进了温柔的巢穴中。</w:t>
      </w:r>
    </w:p>
    <w:p>
      <w:r>
        <w:t>「嗯……」木玲呻吟着，光是听声音就可以感受到她的兴奋。</w:t>
      </w:r>
    </w:p>
    <w:p>
      <w:r>
        <w:t>我赶快用手去帮她按摩阴蒂，让她可以快一点达到高潮，东磊就在她的小穴里直进直出，她真是欲仙欲死啊，</w:t>
      </w:r>
    </w:p>
    <w:p>
      <w:r>
        <w:t>只听见她声音越来越急促，「啊……」一声尖叫，她双手抓紧床单，两颊绯红，我和东磊知道她已经到了最高境界。</w:t>
      </w:r>
    </w:p>
    <w:p>
      <w:r>
        <w:t>她软软的趴在东磊的身上，好享受的样子。</w:t>
      </w:r>
    </w:p>
    <w:p>
      <w:r>
        <w:t>此时，东磊仍是龙精虎猛，他翻身抱木玲躺在一旁，一把把我拉入怀中，疯狂的吮吸着我的乳头，一时间我只</w:t>
      </w:r>
    </w:p>
    <w:p>
      <w:r>
        <w:t>感觉浑身苏麻，几乎要融化在他的口中。我双手轻轻用劲将他推倒在床，一步跨过他的阳具，迅速把他塞进我的小</w:t>
      </w:r>
    </w:p>
    <w:p>
      <w:r>
        <w:t>穴，我已经等不急了，淫水滑滑的，我用力的扭动我的腰，东磊就闭着眼睛尽情的享受，他发出那种富有磁性的喘</w:t>
      </w:r>
    </w:p>
    <w:p>
      <w:r>
        <w:t>息声，让我更加的兴奋，浑身热血沸腾。我转过身趴在床上，把小pp高高的翘起来，他很自然的拿着他粗大的阴茎</w:t>
      </w:r>
    </w:p>
    <w:p>
      <w:r>
        <w:t>向我打开的阴户迎来，他的技术很好，一下就插得很深、很准，一下、一下插得我好舒服，我的手不自觉的开始随</w:t>
      </w:r>
    </w:p>
    <w:p>
      <w:r>
        <w:t>着他抽送的节奏按摩我的阴蒂，木玲则温柔的握住我来回晃动的双峰，我等待着就快来到的高潮，我的声音越来越</w:t>
      </w:r>
    </w:p>
    <w:p>
      <w:r>
        <w:t>大，东磊的劲越来越大，抽送的速度也越来越快，我知道他马上就要泄了，我一定要和他一起高潮。</w:t>
      </w:r>
    </w:p>
    <w:p>
      <w:r>
        <w:t>「嗯……」</w:t>
      </w:r>
    </w:p>
    <w:p>
      <w:r>
        <w:t>「啊……」</w:t>
      </w:r>
    </w:p>
    <w:p>
      <w:r>
        <w:t>一股温暖的液体有力射入我的身体，我们一起high到了最高点，真是太完美了。</w:t>
      </w:r>
    </w:p>
    <w:p>
      <w:r>
        <w:t>我们仨并排躺在一起，还是姐妹俩分别靠在东磊的两边肩膀上，沐浴着柔美的月光，我们一起回味着刚才的一</w:t>
      </w:r>
    </w:p>
    <w:p>
      <w:r>
        <w:t>切，可惜明天就要各奔东西，也正是因为明天的离别才有了今天的激情，永远的秘密，永远的记忆，永远，永远…</w:t>
      </w:r>
    </w:p>
    <w:p>
      <w:r>
        <w:t>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