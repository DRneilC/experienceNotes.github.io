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小萱</w:t>
      </w:r>
    </w:p>
    <w:p>
      <w:r>
        <w:t>.</w:t>
      </w:r>
    </w:p>
    <w:p>
      <w:r>
        <w:t>（１）搬家，同居</w:t>
      </w:r>
    </w:p>
    <w:p>
      <w:r>
        <w:t xml:space="preserve">      我叫阿辉，２３岁，刚刚毕业，之后就加入了银行工作。女友——小瑄跟我在一起快一年了，２１岁，还在大学读书。 </w:t>
      </w:r>
    </w:p>
    <w:p>
      <w:r>
        <w:t xml:space="preserve">    我女友长得很清秀乖巧，身材不错，三围３４Ｄ、２２、３５。脸蛋美、身材佳，没有一点多餘的赘肉。留著披肩长髮，一身白皙的肌肤吹弹可破，她身高１７０公分，再加上一双修长的、超过身体二分之一比例的腿。 </w:t>
      </w:r>
    </w:p>
    <w:p>
      <w:r>
        <w:t xml:space="preserve">    但是她身体上有一个缺憾：她的近视非常严重，有８００多度，平时她不想戴正常眼镜，要戴的话，一定戴隐形眼镜（女孩总是想要美丽），因为爱美的天性，她不愿配戴眼镜，连隐形眼镜也不肯。如果没戴，便模糊不清的看不清楚事物了。所以，她的世界是矇矓的；也正因为如此，她不但曾春光大外洩而不知，还发生了令人喷血的经验。 </w:t>
      </w:r>
    </w:p>
    <w:p>
      <w:r>
        <w:t xml:space="preserve">    我跟小瑄是在她唸高中的时候认识的，后来我转校到她同一所大学读书。小瑄天生文静温柔，三年来追她的男生还是不下几十个。在学校她可是一大堆学长追求的系花呢！我花了三年时间，终於从眾多同学之中将小瑄抢过来。我们认识了四年，我追了她三年，在去年我们才在一起，到现在快一年了，我亦非常疼爱她，视她为我的宝贝。 </w:t>
      </w:r>
    </w:p>
    <w:p>
      <w:r>
        <w:t xml:space="preserve">    她的家教很严，所以她过去没有男朋友。在大学这几年，虽然很多男生追求她，她都一一拒绝了。在去年我还在大学宿舍住，而小瑄与她的女性朋友居住，所以我们没有同居，而她过去也没有男朋友。在我们约会交往的一年，最密切的接触只是亲吻和拥抱，所以她还是处女。我要求她一起爱爱，但她说等我毕业，找到工作后一起住，有我们自己的地方后才…… </w:t>
      </w:r>
    </w:p>
    <w:p>
      <w:r>
        <w:t xml:space="preserve">    直到半年前，我毕业找到工作，我就去租房子住，一来可以方便工作，又能实现和女友同居的愿望。但是租房子不便宜，以我的薪金实在不足够，只能找个人同租，分担租金。最后我找了我的朋友志豪一起租房子住。 </w:t>
      </w:r>
    </w:p>
    <w:p>
      <w:r>
        <w:t xml:space="preserve">    志豪是我在大学的朋友，我们是在大学一起健身时认识的。志豪的身型和肌肉跟我很相似，因我们总是一起去健身锻炼的。在毕业后，他在消防局找到了工作，他说他想当消防员，因为这是他年轻的梦想。虽然他能申请消防员宿舍，但我求他和我一起租房子，后来他同意最后租住半年，半年后等到我的财政好转时才申请消防员宿舍。 </w:t>
      </w:r>
    </w:p>
    <w:p>
      <w:r>
        <w:t xml:space="preserve">    最后我们租了一间房子住，那房子是在一间６层顶楼，而且我们住的楼房只有我们一家是顶楼，只要步行多一层就可以爬上天台。天台附近的楼房都很高，能非常容易地看到天台的一切，所以天台上很少有人上来。 </w:t>
      </w:r>
    </w:p>
    <w:p>
      <w:r>
        <w:t xml:space="preserve">    那是一间三房一厅的房子，二间房在一边，两间房子只用木板间隔，中部是一个长形的客厅，浴室、厕所、厨房和第三间房全部在另一边。我和志豪居住在两间房的一边，厕所那边第三间房是房东的，他不是在这裡住，只是用来存放他的东西，也许每月过来一次。他还说那房间有冷气，如果我们喜欢，可以在他那间房间裡住的。 </w:t>
      </w:r>
    </w:p>
    <w:p>
      <w:r>
        <w:t xml:space="preserve">    万事俱备后，我们开始搬家了。星期天，我就来小瑄的宿舍，一起搬行李到我们的家，正好志豪也在这天一起搬进来，他看见了我的女朋友时呆了一呆。虽然我告诉过他，我的女朋友将搬进来和我一起住，但是他不知道小瑄就是我的女朋友。 </w:t>
      </w:r>
    </w:p>
    <w:p>
      <w:r>
        <w:t xml:space="preserve">    我和小瑄在过去一年非常低调，小瑄说在我们同居之前她不想公开我们的关係，更不允许我碰她，也正好考验一下我，因我是她的第一个男朋友，看看我是否真的爱她，直到她满意，她才搬进来。所以志豪一直都不知道我们的关係。 </w:t>
      </w:r>
    </w:p>
    <w:p>
      <w:r>
        <w:t xml:space="preserve">    志豪也是小瑄的追求者之一，当初因为他太花心，被小瑄拒绝了；加上他没有耐性，始终我追了小瑄三年才追到。 </w:t>
      </w:r>
    </w:p>
    <w:p>
      <w:r>
        <w:t xml:space="preserve">    他看见了小瑄，呆了一呆。小瑄看见他，笑一笑，点一点头，说：「你好，以后一起住了，请多多指教。」 </w:t>
      </w:r>
    </w:p>
    <w:p>
      <w:r>
        <w:t xml:space="preserve">    「当然，有什麼事要帮忙，即管开声。你们有很多东西吧？像你这麼美丽的女孩，不要搬了，让我帮你们一起搬吧！」 </w:t>
      </w:r>
    </w:p>
    <w:p>
      <w:r>
        <w:t xml:space="preserve">    小瑄笑了起来，说：「谢谢你，我们一起搬吧！」然后蹲著身搬行李。 </w:t>
      </w:r>
    </w:p>
    <w:p>
      <w:r>
        <w:t xml:space="preserve">    那天天气很热，所以小瑄穿得很清凉，上衣是大Ｖ字领的无袖紧身衣，蹲著身时露出了乳沟和薄纱胸罩，志豪的眼睛就朝著我女友的乳房直盯。 </w:t>
      </w:r>
    </w:p>
    <w:p>
      <w:r>
        <w:t xml:space="preserve">    女友还穿了一条裙子，布料很薄，从侧面开口处就可以隐约看到内裤，撅起的屁股轮廓十分明显。露了两个半球、现出一道深沟，又好看又好玩，当时志豪就好像想衝上去抱住她肥润的屁股好好亲一亲，想看看她光著的屁股是什麼样子一样。 </w:t>
      </w:r>
    </w:p>
    <w:p>
      <w:r>
        <w:t xml:space="preserve">    然后整个下午，志豪就在我的女朋友身边忙乎和帮助她搬东西。整个下午，我都忙著搬行李，而他的眼睛都一直盯著我女友，忙了一整天，我们就在那房子住下来了。 </w:t>
      </w:r>
    </w:p>
    <w:p>
      <w:r>
        <w:t xml:space="preserve">    收拾完东西后，大家都很累，坐在客厅沙发上休息，整个下午，志豪的眼睛都没有离开过小瑄。女友不是跟志豪很熟悉，大家都不知道怎麼开口，毕竟这是我们第一次一起住，其实大家都盼著这一刻的到来，特别是我，当然现在志豪也不例外。 </w:t>
      </w:r>
    </w:p>
    <w:p>
      <w:r>
        <w:t xml:space="preserve">    志豪为了缓解这尷尬的局面，他进入自己房间一会，拿出Nintendowii出来，说：「我们都辛苦了整个下午，让我们休息一下吧！你们有没有玩过它？你会使用吗？」 </w:t>
      </w:r>
    </w:p>
    <w:p>
      <w:r>
        <w:t xml:space="preserve">    Nintendowii很受女孩子欢迎，志豪玩一会，小瑄就嚷著要玩：「我也要玩！ </w:t>
      </w:r>
    </w:p>
    <w:p>
      <w:r>
        <w:t xml:space="preserve">    有什麼游戏好玩，可以一起玩的？」 </w:t>
      </w:r>
    </w:p>
    <w:p>
      <w:r>
        <w:t xml:space="preserve">    「有，网球好好玩的，你会玩吗？我来教你吧！」志豪说著，跟著走到我女友身后捉住她的手，另一隻手就扶著她的腰教我女友玩。玩了一会，志豪的手就慢慢滑下，扶在我女友的屁股上，小瑄她正玩得很投入，毫不发觉志豪的动作。 </w:t>
      </w:r>
    </w:p>
    <w:p>
      <w:r>
        <w:t xml:space="preserve">    当小瑄玩赢了，就兴奋得手舞足蹈起来，她胸口自然鬆脱，我坐在对面不能清楚看到，但志豪在她身后，应该能看得很清楚。小瑄她玩到热得脸红红的，香汗从额上流下，有些黏在她的秀髮上，她解开胸前一颗钮扣，粉白的乳房立即露出一点点来，志豪眼睛再没有看电视，只盯著她白皙的胸脯，我女完全却没有留意到。 </w:t>
      </w:r>
    </w:p>
    <w:p>
      <w:r>
        <w:t xml:space="preserve">    那晚我们晚餐叫了外买，还买了酒庆祝我们入伙，女友只喝一杯便脸红红的了，很是迷人。我和志豪喝了两杯，谈笑起来，女友跟志豪渐渐熟悉了，也谈起来，到晚上才回房睡觉。 </w:t>
      </w:r>
    </w:p>
    <w:p>
      <w:r>
        <w:t xml:space="preserve">    在床上，我想起今天只是第一天，女友就把两个奶子和屁股都给志豪看到、摸到，我心裡就兴奋起来，忍不住偷偷伸手摸她的奶子。今天是我第一次跟女友一起睡，之前都不允许我碰她，只可以隔著衣服摸，所以我到现在都没看过小瑄的裸体。 </w:t>
      </w:r>
    </w:p>
    <w:p>
      <w:r>
        <w:t xml:space="preserve">    可能有点酒意，我忍不住偷偷伸手进她宽鬆的衬衣裡抚摸她的奶子，小瑄没有反抗，只低下头倚靠在我的怀裡。 </w:t>
      </w:r>
    </w:p>
    <w:p>
      <w:r>
        <w:t xml:space="preserve">    我大胆了起来，提起勇气问她：「我可以亲你吗？」 </w:t>
      </w:r>
    </w:p>
    <w:p>
      <w:r>
        <w:t xml:space="preserve">    还没等她回答，我就把嘴直接吻了上去，舌头不等她反应就长驱直入她的嘴裡，拼命地缠绕她的香舌，两手也没閒著地往她的身上游移。虽然小瑄的手有意无意地反抗，当然抵挡不了男人粗壮的手。 </w:t>
      </w:r>
    </w:p>
    <w:p>
      <w:r>
        <w:t xml:space="preserve">    然后我把手伸进女友的衣服裡面，从后面打开了她的胸罩。我们抱在一起接吻，我用舌头来回在她的嘴裡舔，双手不断地轻轻揉搓著她的两个奶子，不断地亲吻她的脖子和胸前露出肉的地方。 </w:t>
      </w:r>
    </w:p>
    <w:p>
      <w:r>
        <w:t xml:space="preserve">    「不要啦！我……喔……喔……」 </w:t>
      </w:r>
    </w:p>
    <w:p>
      <w:r>
        <w:t xml:space="preserve">    我的手早已绕到前面来，覆盖住她的胸部，我温柔地搓著她的胸部，还不停地用手指刺激她的奶头。 </w:t>
      </w:r>
    </w:p>
    <w:p>
      <w:r>
        <w:t xml:space="preserve">    「可以把衣服脱掉吗？我想看看你的胸部。」我问道。 </w:t>
      </w:r>
    </w:p>
    <w:p>
      <w:r>
        <w:t xml:space="preserve">    小瑄坐起来，害羞地把上衣脱到只剩下一件胸罩。我亲手帮她把胸罩拿了下来，然后呆呆的看著她胸部。太美了！她的奶子很大、很挺，乳头不大不小刚刚好，而且还是粉红色的。看到这样的处女粉红奶头，我忍不住就亲了过去，贪婪地吸吮著她的乳头。 </w:t>
      </w:r>
    </w:p>
    <w:p>
      <w:r>
        <w:t xml:space="preserve">    「嗯……嗯……喔……小力一点啦！」 </w:t>
      </w:r>
    </w:p>
    <w:p>
      <w:r>
        <w:t xml:space="preserve">    「舒服吗？」 </w:t>
      </w:r>
    </w:p>
    <w:p>
      <w:r>
        <w:t xml:space="preserve">    「嗯……好舒服喔！原来被吸……这麼舒服！」 </w:t>
      </w:r>
    </w:p>
    <w:p>
      <w:r>
        <w:t xml:space="preserve">    小瑄已经很兴奋了，她轻「啊」了一声，那是一种美妙的求爱声音。我用舌尖轻挑著左边的奶头，右手没閒著的用指尖轻抠她的右边奶头，她的身体反应又更激烈了。</w:t>
      </w:r>
    </w:p>
    <w:p>
      <w:r>
        <w:t>然后我的手不安份地慢慢向下移动，「不要啦！不要……」本能的矜持令女友还是放不开。我的嘴再次吻上了她的嘴，解除她心裡的不安，手上脱去了她的睡裤，一接触到内裤的时候，没想到手上感觉到一阵潮湿，原来她早已经湿到不行了！</w:t>
      </w:r>
    </w:p>
    <w:p>
      <w:r>
        <w:t xml:space="preserve">    脱掉她的内裤后，这时候她阻止我了：「不要了……不要了啦……」 </w:t>
      </w:r>
    </w:p>
    <w:p>
      <w:r>
        <w:t xml:space="preserve">    「我会很温柔的，只是看看而已！」 </w:t>
      </w:r>
    </w:p>
    <w:p>
      <w:r>
        <w:t xml:space="preserve">    「我从没有跟男孩子做过，还是处女喔！好吧，只是看，不许摸！」 </w:t>
      </w:r>
    </w:p>
    <w:p>
      <w:r>
        <w:t xml:space="preserve">    这时候她全身赤裸的躺在床上，双腿紧闭著，两隻手掌紧贴在小腹上，试图遮掩住她性感的神秘地带。 </w:t>
      </w:r>
    </w:p>
    <w:p>
      <w:r>
        <w:t xml:space="preserve">    「你干嘛要遮起来？」我故意问。 </w:t>
      </w:r>
    </w:p>
    <w:p>
      <w:r>
        <w:t xml:space="preserve">    「这样人家会很害羞耶……」 </w:t>
      </w:r>
    </w:p>
    <w:p>
      <w:r>
        <w:t xml:space="preserve">    「我就是要看你的穴。」我说。 </w:t>
      </w:r>
    </w:p>
    <w:p>
      <w:r>
        <w:t xml:space="preserve">    「呵呵……可不可以不要？很难看的。」 </w:t>
      </w:r>
    </w:p>
    <w:p>
      <w:r>
        <w:t xml:space="preserve">    「不会啦！我觉得它很漂亮喔！」 </w:t>
      </w:r>
    </w:p>
    <w:p>
      <w:r>
        <w:t xml:space="preserve">    我推开了小瑄的双手，清楚地看到她的神秘地带，性感的黑色丛林就出现在我的脸前。她的毛挺多的，柔柔软软、整整齐齐，长成倒三角形的形状，太可爱了！ </w:t>
      </w:r>
    </w:p>
    <w:p>
      <w:r>
        <w:t xml:space="preserve">    我把小瑄长长的双腿向两旁推开，没想到她的毛意外地多，一直长到两片阴唇的旁边，两片阴唇还是像处女般粉红，不愧是处女。淡粉肉色的嫩鲍两侧还长有挺多阴毛，在她白嫩长长的双腿与小腹之间把粉嫩的阴唇清楚衬托出来，想不到小内裤裡头居然藏著个这麼令人兴奋的嫩穴！ </w:t>
      </w:r>
    </w:p>
    <w:p>
      <w:r>
        <w:t xml:space="preserve">    我低下头贴近小瑄的性感嫩穴，看著她最性感的阴唇，我还是第一次这麼仔细地观察著女生的私密部位：两片淡粉色的阴唇之间若隐若现地透露著一条小窄缝，还不时流露出透明湿润的液体，令嫩鲍中间那两片鲜嫩的阴唇早就已经湿润起来。 </w:t>
      </w:r>
    </w:p>
    <w:p>
      <w:r>
        <w:t xml:space="preserve">    「很漂亮啊！很想亲一口……」我说。 </w:t>
      </w:r>
    </w:p>
    <w:p>
      <w:r>
        <w:t xml:space="preserve">    「不许摸，那是女孩子尿尿的地方，很脏……」 </w:t>
      </w:r>
    </w:p>
    <w:p>
      <w:r>
        <w:t xml:space="preserve">    我不等小瑄说完就直接吻了上去，并伸出舌头去轻轻舔著她那两片娇嫩、湿润的阴唇。 </w:t>
      </w:r>
    </w:p>
    <w:p>
      <w:r>
        <w:t xml:space="preserve">    「啊啊……啊啊……你怎麼……你说过不摸的……喔……」 </w:t>
      </w:r>
    </w:p>
    <w:p>
      <w:r>
        <w:t xml:space="preserve">    「亲爱的，我有说过不摸，可没说过不舔喔！」我说著，继续亲吻小瑄的嫩穴，然后将舌尖从她两片嫩唇之间由上到下舔了一遍。 </w:t>
      </w:r>
    </w:p>
    <w:p>
      <w:r>
        <w:t xml:space="preserve">    「啊……你……你……怎麼会……你很坏耶！你……」小瑄伸出手扶著我的肩膀，似乎对我的举动感到相当兴奋。 </w:t>
      </w:r>
    </w:p>
    <w:p>
      <w:r>
        <w:t xml:space="preserve">    我感觉到舌尖传来奇特的滋味，这就是小瑄淫液的味道，就像春药一样刺激著我的神经中枢。 </w:t>
      </w:r>
    </w:p>
    <w:p>
      <w:r>
        <w:t xml:space="preserve">    我继续亲吻著小瑄的小花瓣，还用舌尖深入她的花瓣之中舔撩，「啊啊…… </w:t>
      </w:r>
    </w:p>
    <w:p>
      <w:r>
        <w:t>喔……你……不行……啊啊……不行这样啦……喔……」小瑄开始受不了的叫起来。</w:t>
      </w:r>
    </w:p>
    <w:p>
      <w:r>
        <w:t xml:space="preserve">    我舔完阴唇后，又开始用舌尖去舔舐她的阴蒂。小瑄还是处女，哪受得了我的抚摸和舌尖挑逗、刺激，小瑄大概被我这样的举动弄到非常兴奋了，淫叫的声音越来越大，她的双腿不停地在我肩膀两侧挥舞著，她的手臂也紧紧地抓住床角两侧。 </w:t>
      </w:r>
    </w:p>
    <w:p>
      <w:r>
        <w:t xml:space="preserve">    「我……啊啊啊啊……我……我快……不行了……喔喔……不要……喔…… </w:t>
      </w:r>
    </w:p>
    <w:p>
      <w:r>
        <w:t>你……」小瑄用力推开我：「不要再弄啦！」</w:t>
      </w:r>
    </w:p>
    <w:p>
      <w:r>
        <w:t xml:space="preserve">    我停下来问她：「小瑄，你爱我吗？你愿意给我吗？」 </w:t>
      </w:r>
    </w:p>
    <w:p>
      <w:r>
        <w:t xml:space="preserve">    「辉，我爱你，如我不爱你，我就不会搬来和你一起住了。但我不想这麼快就……好吗？」 </w:t>
      </w:r>
    </w:p>
    <w:p>
      <w:r>
        <w:t xml:space="preserve">    小瑄可怜地看著我，我也不忍心去欺负她。而且她既然已搬进来和我一起住了，来日方长。 </w:t>
      </w:r>
    </w:p>
    <w:p>
      <w:r>
        <w:t xml:space="preserve">    「好吧，你也累了，我们睡吧！」 </w:t>
      </w:r>
    </w:p>
    <w:p>
      <w:r>
        <w:t xml:space="preserve">    小瑄听了，便抱紧我：「我就知道老公最疼我了。」 </w:t>
      </w:r>
    </w:p>
    <w:p>
      <w:r>
        <w:t xml:space="preserve">    「但你要答应我一件事。」 </w:t>
      </w:r>
    </w:p>
    <w:p>
      <w:r>
        <w:t xml:space="preserve">    「什麼事啊？」 </w:t>
      </w:r>
    </w:p>
    <w:p>
      <w:r>
        <w:t xml:space="preserve">    「今晚就这样睡吧！」我贪婪地看著小瑄脱光光的样子说道。 </w:t>
      </w:r>
    </w:p>
    <w:p>
      <w:r>
        <w:t xml:space="preserve">    小瑄红著脸低下头靠著我，我就走去把床头灯熄了，「不要，把床头灯开著吧，我怕黑啊！」她撒娇的直嚷著。 </w:t>
      </w:r>
    </w:p>
    <w:p>
      <w:r>
        <w:t xml:space="preserve">    然后我们俩抱著一起睡，小瑄真的很累，很快就睡著了。而我则慢慢欣赏著小瑄的裸体。忽然我发现在床对面的墙壁好像有些东西在走动，似乎是一些移动的人影。我留神一看，才发现墙上有很多很多的裂缝和小洞。 </w:t>
      </w:r>
    </w:p>
    <w:p>
      <w:r>
        <w:t xml:space="preserve">    那墙壁不正是两个房间中的木板吗？刚才小瑄叫床的声音那麼大，不知道吵醒志豪没有？我想志豪仍未睡，因我能看到他房裡的灯没有熄。 </w:t>
      </w:r>
    </w:p>
    <w:p>
      <w:r>
        <w:t xml:space="preserve">    喔！如果我能看到他的房间，那他当然也能看到我的房间！而我的床头灯是开著的，虽然不是很亮，但也能看到床上的一切，小瑄现在脱光光的样子，相信志豪也能看到吧！ </w:t>
      </w:r>
    </w:p>
    <w:p>
      <w:r>
        <w:t xml:space="preserve">    搬来还不够一天，小瑄就已经被人看了全相，一想起，我的肉棒就硬了…… </w:t>
      </w:r>
    </w:p>
    <w:p>
      <w:r>
        <w:t>将来的日子真令人期待啊！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