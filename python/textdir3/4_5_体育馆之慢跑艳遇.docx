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体育馆之慢跑艳遇</w:t>
      </w:r>
    </w:p>
    <w:p>
      <w:r>
        <w:t>.</w:t>
      </w:r>
    </w:p>
    <w:p>
      <w:r>
        <w:t>星期天的体育馆总是特别的安静，特别是在三楼的室内慢跑跑道，这是一圈一百六十九公尺的室内ＰＵ跑道，</w:t>
      </w:r>
    </w:p>
    <w:p>
      <w:r>
        <w:t>可以看到二楼的室内篮球场的整个场地，有比赛时是个绝佳的看台，而在星期日的夜晚却是最棒的艳遇场所。</w:t>
      </w:r>
    </w:p>
    <w:p>
      <w:r>
        <w:t>我喜欢慢跑，也天天都跑五千公尺，星期天自然也不例外，而我也很喜欢一个人跑，所以有时候还挺无聊的，</w:t>
      </w:r>
    </w:p>
    <w:p>
      <w:r>
        <w:t>在四月的某一个星期天的晚上六点半，我来到体育馆准备慢跑，二楼的篮球场加三楼的慢跑者只有四个人，我才刚</w:t>
      </w:r>
    </w:p>
    <w:p>
      <w:r>
        <w:t>做完暖身操，二楼就没人了，只剩下三个慢跑的人，两个男生和一位长发飘逸的女生，那个男生是教授，跑十圈之</w:t>
      </w:r>
    </w:p>
    <w:p>
      <w:r>
        <w:t>后也拍拍屁股走人，只剩下静悄悄体育馆和一对男女，我跑了三十圈左右时，那个女生在比较偏僻的地方做伸展操，</w:t>
      </w:r>
    </w:p>
    <w:p>
      <w:r>
        <w:t>我上下打量她一下，白色的紧身衣和只有到大腿的运动裤，发长及腰，有着漂亮的双眼，和修长的双腿，胸部不是</w:t>
      </w:r>
    </w:p>
    <w:p>
      <w:r>
        <w:t>很大但却很挺，隐约看得出来有运动时的激凸，当我调整完呼吸后，我便走过去她身旁，和她聊起天来，</w:t>
      </w:r>
    </w:p>
    <w:p>
      <w:r>
        <w:t>我说：你都一个人跑吗？</w:t>
      </w:r>
    </w:p>
    <w:p>
      <w:r>
        <w:t>她说：对阿！</w:t>
      </w:r>
    </w:p>
    <w:p>
      <w:r>
        <w:t>我试探性的说着：那你这样很危险耶！体育馆这么大，如果我走之后不就剩下你一个，太危险了吧！怎么不找</w:t>
      </w:r>
    </w:p>
    <w:p>
      <w:r>
        <w:t>男朋友或同学一起跑呢？</w:t>
      </w:r>
    </w:p>
    <w:p>
      <w:r>
        <w:t>她笑着说：我喜欢一个人阿！男朋友也不想陪我跑步，像他现在就在打他的排球阿！哪里有空管我阿？</w:t>
      </w:r>
    </w:p>
    <w:p>
      <w:r>
        <w:t>我半开玩笑的说着：那以后我都陪你跑好了，反正我也都一个人跑。</w:t>
      </w:r>
    </w:p>
    <w:p>
      <w:r>
        <w:t>她开心的说：好阿！我天天都会来跑唷！</w:t>
      </w:r>
    </w:p>
    <w:p>
      <w:r>
        <w:t>我暗爽的笑着说：是喔！我也天天来耶！</w:t>
      </w:r>
    </w:p>
    <w:p>
      <w:r>
        <w:t>接着我们开始聊起不正经的东西，请耐心往下看。</w:t>
      </w:r>
    </w:p>
    <w:p>
      <w:r>
        <w:t>她纳闷的问着：你也喜欢跑步喔？！</w:t>
      </w:r>
    </w:p>
    <w:p>
      <w:r>
        <w:t>我笑着说：说喜欢好像太过火了，我是觉得我精力旺盛，太爱动，没动好像会死掉一样，加上身材又胖，也怕</w:t>
      </w:r>
    </w:p>
    <w:p>
      <w:r>
        <w:t>没耐力，所以就来跑步阿！</w:t>
      </w:r>
    </w:p>
    <w:p>
      <w:r>
        <w:t>她哈哈大笑的说：你这样还胖阿！我比较好奇的是，你这样跑步耐力还不好吗？看你好像跑很多圈了，怎么会</w:t>
      </w:r>
    </w:p>
    <w:p>
      <w:r>
        <w:t>耐力不好？</w:t>
      </w:r>
    </w:p>
    <w:p>
      <w:r>
        <w:t>我顿了一下，笑着说：ㄜ……不是那个意思拉！该怎么说呢？</w:t>
      </w:r>
    </w:p>
    <w:p>
      <w:r>
        <w:t>她恍然大悟了一下，双颊忽然泛红，笑着对我说：你真坏</w:t>
      </w:r>
    </w:p>
    <w:p>
      <w:r>
        <w:t>我又大胆的说：哎唷！男生都会怕阿！怕被另外一半笑阿！那很丢脸耶！</w:t>
      </w:r>
    </w:p>
    <w:p>
      <w:r>
        <w:t>她害羞的问着：那你有女朋友吗？</w:t>
      </w:r>
    </w:p>
    <w:p>
      <w:r>
        <w:t>我自然的答出：没有阿！有的话我早就拖她来慢跑了。</w:t>
      </w:r>
    </w:p>
    <w:p>
      <w:r>
        <w:t>她又害羞的说着：真可惜，不然我想问问你女朋友，你耐力好不好？呵呵</w:t>
      </w:r>
    </w:p>
    <w:p>
      <w:r>
        <w:t>我装作惊讶的说：这么恐怖喔！还好我没有，你就没机会问了，还是……</w:t>
      </w:r>
    </w:p>
    <w:p>
      <w:r>
        <w:t>她很快的接着说：还是什么？</w:t>
      </w:r>
    </w:p>
    <w:p>
      <w:r>
        <w:t>我故做紧张的样子说：没阿没阿，没事没事……</w:t>
      </w:r>
    </w:p>
    <w:p>
      <w:r>
        <w:t>她往我身边靠近，撒娇的说：快说拉！我很好奇耶！</w:t>
      </w:r>
    </w:p>
    <w:p>
      <w:r>
        <w:t>我说：好拉！但是说了你不能打我喔！</w:t>
      </w:r>
    </w:p>
    <w:p>
      <w:r>
        <w:t>她点了点头，道：好，一定不打你。</w:t>
      </w:r>
    </w:p>
    <w:p>
      <w:r>
        <w:t>我接着说：我刚刚要说的阿！还是你要自己确认一下，我耐力好不好。</w:t>
      </w:r>
    </w:p>
    <w:p>
      <w:r>
        <w:t>她满脸通红，不发一语的看着我，在我也不知道该做什么的那一瞬间，我和她四眼相对，想时迟那时快，她扑</w:t>
      </w:r>
    </w:p>
    <w:p>
      <w:r>
        <w:t>向了我，我整个人倒在跑道上，我抱着她，她的双唇压着我的唇，舌跟舌之间没有空隙没有空气没有一丝气息，是</w:t>
      </w:r>
    </w:p>
    <w:p>
      <w:r>
        <w:t>激烈的翻腾，是刺激的翻滚，时间在这一瞬间停止，汗水在这一瞬间滴下，不知道时间过了多久，她才让唇离开，</w:t>
      </w:r>
    </w:p>
    <w:p>
      <w:r>
        <w:t>趴在我身上，眼睛里不知是泪还是汗，她躺在我胸前，</w:t>
      </w:r>
    </w:p>
    <w:p>
      <w:r>
        <w:t>轻轻的说着：今天，做我的男人，好吗？</w:t>
      </w:r>
    </w:p>
    <w:p>
      <w:r>
        <w:t>我顿了一下，想问的东西到了喉咙又吞了回去，</w:t>
      </w:r>
    </w:p>
    <w:p>
      <w:r>
        <w:t>我镇定的说着：只要是你的要求，我可以。</w:t>
      </w:r>
    </w:p>
    <w:p>
      <w:r>
        <w:t>她笑了笑，爬起身子，我们走到观众席椅子的后面，这里很阴暗，即使前面有人走过也看不到里面的玄机。接</w:t>
      </w:r>
    </w:p>
    <w:p>
      <w:r>
        <w:t>着，她拿着水让我喝了几口，然后把剩下一千西西左右的水往自己身上倒，我吓了一跳，</w:t>
      </w:r>
    </w:p>
    <w:p>
      <w:r>
        <w:t>说着：你在做什么？这样会……变透明拉！</w:t>
      </w:r>
    </w:p>
    <w:p>
      <w:r>
        <w:t>她拉着我的手，往她胸部上面放去，我惊讶了一下，</w:t>
      </w:r>
    </w:p>
    <w:p>
      <w:r>
        <w:t>我小声的说：你没穿喔！</w:t>
      </w:r>
    </w:p>
    <w:p>
      <w:r>
        <w:t>她害羞的说着：这样运动比较舒服阿！来，好好爱我，让我体验你的耐力。</w:t>
      </w:r>
    </w:p>
    <w:p>
      <w:r>
        <w:t>说着，她蹲了下去脱下了我的球裤，她也吓了一跳，</w:t>
      </w:r>
    </w:p>
    <w:p>
      <w:r>
        <w:t>她娇羞的说着：吼！你没穿就算了，怎么会变得这么大这么硬阿？</w:t>
      </w:r>
    </w:p>
    <w:p>
      <w:r>
        <w:t>我奸笑的说着：来，好好爱他，让你挑战一下我的耐力。</w:t>
      </w:r>
    </w:p>
    <w:p>
      <w:r>
        <w:t>她害羞的张开小嘴，开始吸吹着我的弟弟，看得出来她很生疏，好像也是第一次，可是她却很专心的品尝着我</w:t>
      </w:r>
    </w:p>
    <w:p>
      <w:r>
        <w:t>肉棒的滋味，整个球场都是她的口水和我的肉棒摩擦的水声，双手还不时玩着我的蛋蛋，我的手也不停的摸着她的</w:t>
      </w:r>
    </w:p>
    <w:p>
      <w:r>
        <w:t>尖挺乳房，大概过了十分钟，我的嘴巴离开了我的弟弟，</w:t>
      </w:r>
    </w:p>
    <w:p>
      <w:r>
        <w:t>说着：真的有耐力唷！还不射喔！</w:t>
      </w:r>
    </w:p>
    <w:p>
      <w:r>
        <w:t>我笑着说：其实，快射了。你要怎样让我射呢？</w:t>
      </w:r>
    </w:p>
    <w:p>
      <w:r>
        <w:t>她叫我躺下，双脚张开采提臀的姿势，</w:t>
      </w:r>
    </w:p>
    <w:p>
      <w:r>
        <w:t>她笑着说：今天，我的胸部要吃你的精液</w:t>
      </w:r>
    </w:p>
    <w:p>
      <w:r>
        <w:t>说毕，她用不大的胸部帮我乳交，舌尖还不时的碰了碰龟头最前端，之前就已经快射了，被她这样一玩，没五</w:t>
      </w:r>
    </w:p>
    <w:p>
      <w:r>
        <w:t>分钟，我就箭在弦上不得不发了。</w:t>
      </w:r>
    </w:p>
    <w:p>
      <w:r>
        <w:t>我有点喘的说着：我……快射了，不要被我吓到唷！</w:t>
      </w:r>
    </w:p>
    <w:p>
      <w:r>
        <w:t>忽然，她乳房离开了我的肉棒，用嘴巴大口的吸着我的弟弟，在她含到最深处的瞬间，我终于忍不住射了出来，</w:t>
      </w:r>
    </w:p>
    <w:p>
      <w:r>
        <w:t>我惊讶的说：你怎么会忽然用嘴巴阿？你不是说……</w:t>
      </w:r>
    </w:p>
    <w:p>
      <w:r>
        <w:t>她的手捂住了我的嘴巴，然后站了起来，脱下了运动裤和黑色的蕾丝内裤，示意要我躺着，她张开的双腿，她</w:t>
      </w:r>
    </w:p>
    <w:p>
      <w:r>
        <w:t>用手稍稍拨开了蜜穴，虽然有点阴暗，但是她的私处却一览无遗的在我面前，她就这样半蹲在我的脸上，我开始舔</w:t>
      </w:r>
    </w:p>
    <w:p>
      <w:r>
        <w:t>她的密穴，她的喘息声越来越大，爱液越来越多，她似乎已经压抑很久了，慢慢的我们变成了６９式，她又舔起我</w:t>
      </w:r>
    </w:p>
    <w:p>
      <w:r>
        <w:t>微微软下的小弟弟，被她这样一玩，我的小弟弟很快的又再现雄风，终于她忍不住了，她自己坐在我的肉棒上，慢</w:t>
      </w:r>
    </w:p>
    <w:p>
      <w:r>
        <w:t>慢插入，慢慢的扭动，慢慢的发出一丝丝淫荡的喘息声和淫叫声，我摸着她的胸部，她越动越快，越扭越是激烈，</w:t>
      </w:r>
    </w:p>
    <w:p>
      <w:r>
        <w:t>喘息声越来越急促，忽然间她慢了下来，趴在我身上，</w:t>
      </w:r>
    </w:p>
    <w:p>
      <w:r>
        <w:t>她喘着说着：可以抱着我吗？我们玩站立式的。</w:t>
      </w:r>
    </w:p>
    <w:p>
      <w:r>
        <w:t>我说：嗯！只要是你的要求，当然好。</w:t>
      </w:r>
    </w:p>
    <w:p>
      <w:r>
        <w:t>在我们变成站立式的之后，当我要开始上下抽插时，她插了嘴，</w:t>
      </w:r>
    </w:p>
    <w:p>
      <w:r>
        <w:t>她说着：等一下，我们边跑边爱爱，有办法吗？</w:t>
      </w:r>
    </w:p>
    <w:p>
      <w:r>
        <w:t>我惊讶的说着：可是……会不会被看到阿？</w:t>
      </w:r>
    </w:p>
    <w:p>
      <w:r>
        <w:t>她嘟着嘴说着：吼！你说要听我的话的耶！好嘛好嘛，哈尼，试试看拉！一圈就好了，好不好嘛！</w:t>
      </w:r>
    </w:p>
    <w:p>
      <w:r>
        <w:t>我笑着说：真拿你没办法，那你要忍耐，可别叫得太大声唷！会很舒服唷！</w:t>
      </w:r>
    </w:p>
    <w:p>
      <w:r>
        <w:t>她笑了笑说：那我嘴巴都放在你的嘴巴上，这样就不会太大声了阿！</w:t>
      </w:r>
    </w:p>
    <w:p>
      <w:r>
        <w:t>我们就这样忘我的亲着，也不知道到底有没有人进来，或是谁看到，一边亲，一边快快的走着，她在我身上上</w:t>
      </w:r>
    </w:p>
    <w:p>
      <w:r>
        <w:t>下的震动摩擦着，快走完一圈的时候，我终于忍不住了，我放下了她，让她面像篮球场，手扶着栏杆，我从后面开</w:t>
      </w:r>
    </w:p>
    <w:p>
      <w:r>
        <w:t>始快速的抽插着，她越来越忘我，呼吸声已经全部变成淫荡的叫声，安静的体育馆，全然变成淫荡的做爱场所。我</w:t>
      </w:r>
    </w:p>
    <w:p>
      <w:r>
        <w:t>也没顾着那么多，越来越激烈的抽插，</w:t>
      </w:r>
    </w:p>
    <w:p>
      <w:r>
        <w:t>她忘我的说着：再……再快一点，我们……一起……去……</w:t>
      </w:r>
    </w:p>
    <w:p>
      <w:r>
        <w:t>我断断续续的说着：我……我要射在……里面喔</w:t>
      </w:r>
    </w:p>
    <w:p>
      <w:r>
        <w:t>她喘着说：没关系，都射进去，我要你的全部。</w:t>
      </w:r>
    </w:p>
    <w:p>
      <w:r>
        <w:t>一声让体育馆安静的高潮叫声，伴随着阴道里慢慢流出的精液，女生和男生躺在跑道中央，天色已经完全暗了</w:t>
      </w:r>
    </w:p>
    <w:p>
      <w:r>
        <w:t>下来，时间九点十分，我和她一起整理，事后我才得知，她跟她男朋友分手了，因为她男朋友爱上了一个爱跑步的</w:t>
      </w:r>
    </w:p>
    <w:p>
      <w:r>
        <w:t>女生，她也因此开始跑步，但是为时已晚，跟我哭诉过之后，她抱着我，</w:t>
      </w:r>
    </w:p>
    <w:p>
      <w:r>
        <w:t>亲了亲我，对着我说：以后就你陪我跑噜！我们可以常常一边跑一边做爱唷！</w:t>
      </w:r>
    </w:p>
    <w:p>
      <w:r>
        <w:t>我抱着她笑了笑说：这样也不失为一个锻炼耐力的好方法阿！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