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淫乱寝室</w:t>
      </w:r>
    </w:p>
    <w:p>
      <w:r>
        <w:t>.</w:t>
      </w:r>
    </w:p>
    <w:p>
      <w:r>
        <w:t>（一）</w:t>
      </w:r>
    </w:p>
    <w:p>
      <w:r>
        <w:t>00年因为对学习没有渴望，成绩不错的我在参加中考的时候只报了个师范学院。9 月报道理所应当的去了那个</w:t>
      </w:r>
    </w:p>
    <w:p>
      <w:r>
        <w:t>刚刚建立的师范学校。环境虽然不是很大，不过对于一个刚刚从农村出来的孩子，一切都那么新鲜。</w:t>
      </w:r>
    </w:p>
    <w:p>
      <w:r>
        <w:t>新的环境新的同学，虽然师范的管理很严格，每天出早操，上课，吃饭。但晚上回寝就是开心的时间，寝室八</w:t>
      </w:r>
    </w:p>
    <w:p>
      <w:r>
        <w:t>个哥们儿侃天侃地。说说这个妞的屁股正点，那个小子的马子胸好大，也过的不亦乐乎！！</w:t>
      </w:r>
    </w:p>
    <w:p>
      <w:r>
        <w:t>然而刚参加了一个月的军训的大小伙子们的激情却无出释放。所以都开始了寻找释放欲火的新容器。</w:t>
      </w:r>
    </w:p>
    <w:p>
      <w:r>
        <w:t>首先完成这个艰巨任务的是寝室的老五。因为军训期间就打架两次，所以成了学校老师眼中的混混，不过也成</w:t>
      </w:r>
    </w:p>
    <w:p>
      <w:r>
        <w:t>了女生眼中的王子。主动送上门解欲的自然不在话下。那女的据说初中的时候就整天伴着学校的老大，被操过n 回</w:t>
      </w:r>
    </w:p>
    <w:p>
      <w:r>
        <w:t>很是自然，不过既然是解决生理需要又不是找老婆。</w:t>
      </w:r>
    </w:p>
    <w:p>
      <w:r>
        <w:t>老五自然不愿意错过每个机会。不过读者很难猜到他们的第一次是在哪里？？呵呵，是在还有7 个色狼的寝室</w:t>
      </w:r>
    </w:p>
    <w:p>
      <w:r>
        <w:t>里。</w:t>
      </w:r>
    </w:p>
    <w:p>
      <w:r>
        <w:t>因为学校新建立，又是师范学院，男生少的可怜。于是为了节省开资，学校高层决定男寝和女寝在一个楼，用</w:t>
      </w:r>
    </w:p>
    <w:p>
      <w:r>
        <w:t>安全拉门分开。男生在二楼的左边，女生是2 楼右边和3 楼整层。</w:t>
      </w:r>
    </w:p>
    <w:p>
      <w:r>
        <w:t>由于能力突出，寝室的老二参与舍务管理，每隔一周会管理拉门的钥匙，以方便值宿老师临时查勤。</w:t>
      </w:r>
    </w:p>
    <w:p>
      <w:r>
        <w:t>那时候在师范处对象绝对不可以光明正大的，所以偶尔夜深人静的时候，痴男怨女就会隔着拉门，互诉衷肠。</w:t>
      </w:r>
    </w:p>
    <w:p>
      <w:r>
        <w:t>我们也习惯啦！！</w:t>
      </w:r>
    </w:p>
    <w:p>
      <w:r>
        <w:t>不过既然有这样的便利条件，很难阻挡住18-9岁大小伙子们的欲望之火。</w:t>
      </w:r>
    </w:p>
    <w:p>
      <w:r>
        <w:t>首先不堪雄性荷尔蒙的强烈冲击是老五，最先和老二开口趁夜深人静的时候带女朋友回来</w:t>
      </w:r>
    </w:p>
    <w:p>
      <w:r>
        <w:t>出于情感和一定的压力，老二不得不答应。不过前提是如果出事，他不会站出来顶，也就是说谁出事谁只能说</w:t>
      </w:r>
    </w:p>
    <w:p>
      <w:r>
        <w:t>是偷了钥匙。</w:t>
      </w:r>
    </w:p>
    <w:p>
      <w:r>
        <w:t>对于那个年龄，又是被欲望冲昏头脑的年轻人来说，什么都阻止不了他们对性爱的渴望。</w:t>
      </w:r>
    </w:p>
    <w:p>
      <w:r>
        <w:t>现在想想真是后怕！！如果被发现学校不用说，家里也不会容忍这样的事情发生。</w:t>
      </w:r>
    </w:p>
    <w:p>
      <w:r>
        <w:t>记得那晚12点多，疯了一天的兄弟们都睡了。老五轻轻的出去了，一会听见拉门轻轻的响了下，今晚的女主角</w:t>
      </w:r>
    </w:p>
    <w:p>
      <w:r>
        <w:t>登场了。</w:t>
      </w:r>
    </w:p>
    <w:p>
      <w:r>
        <w:t>两个人轻手轻脚的躲进了被窝，两人先是热吻了一会。老五急于办事，便开始帮女友脱衣服。</w:t>
      </w:r>
    </w:p>
    <w:p>
      <w:r>
        <w:t>怕把寝室兄弟吵醒，动作不敢很大，弄了半天才结开了女友的胸罩。便贪婪的吸吮着那两团白嫩嫩的大奶子，</w:t>
      </w:r>
    </w:p>
    <w:p>
      <w:r>
        <w:t>女友的双手在他身上不停的摩挲着一路向下，直至握住了那根大肉棒。</w:t>
      </w:r>
    </w:p>
    <w:p>
      <w:r>
        <w:t>老五正是血气方刚，被这样揉搓着命根子。那能无动于衷，于是手脚并用把有点略胖的女朋友扒了精光，也猴</w:t>
      </w:r>
    </w:p>
    <w:p>
      <w:r>
        <w:t>急的脱光了自己。</w:t>
      </w:r>
    </w:p>
    <w:p>
      <w:r>
        <w:t>由于我在他的斜上铺，所以一切动作都尽在我的眼下。看到两个人都是「衣」无所有，知道好戏开场了。</w:t>
      </w:r>
    </w:p>
    <w:p>
      <w:r>
        <w:t>躲在被窝里的我不敢喘大气生怕打扰了这对鸳鸯的好事。只好轻轻的上下套动着鸡巴，这可比在家看黄片刺激</w:t>
      </w:r>
    </w:p>
    <w:p>
      <w:r>
        <w:t>的多。</w:t>
      </w:r>
    </w:p>
    <w:p>
      <w:r>
        <w:t>他女朋友虽说不是第一次，不过是在男寝。屋里还有7 个大小伙子虽说都睡了还是放不开（她当然不知道有人</w:t>
      </w:r>
    </w:p>
    <w:p>
      <w:r>
        <w:t>在偷窥他们的好事）</w:t>
      </w:r>
    </w:p>
    <w:p>
      <w:r>
        <w:t>无论老五怎么爱抚，就是不让老五突破最后的防线。老五欲望之火已经燃烧不可能就这样半途而废，只好让她</w:t>
      </w:r>
    </w:p>
    <w:p>
      <w:r>
        <w:t>口交解决。女友又怎么都肯，说是脏死了。</w:t>
      </w:r>
    </w:p>
    <w:p>
      <w:r>
        <w:t>狭路相逢勇者胜，看软的不行老五体内的暴力倾向爆发了。把骚逼的双手压在身下，大力的分开了雪白的双腿。</w:t>
      </w:r>
    </w:p>
    <w:p>
      <w:r>
        <w:t>把屹立如山怒挺的大鸡巴，对准了已经蜜水横流的骚穴口。</w:t>
      </w:r>
    </w:p>
    <w:p>
      <w:r>
        <w:t>狠狠地插了进去……整根没入了骚逼的身体。</w:t>
      </w:r>
    </w:p>
    <w:p>
      <w:r>
        <w:t>只见她向上弓着身体，似乎是身体里有什么要冲出来。双手紧紧地抓住床单，拼命的摇晃着脑袋。</w:t>
      </w:r>
    </w:p>
    <w:p>
      <w:r>
        <w:t>老五的鸡巴很粗大又插的那么深入，她实在接受不了这种充实，几乎刺穿子宫。在反复弓了几次身体，又抓住</w:t>
      </w:r>
    </w:p>
    <w:p>
      <w:r>
        <w:t>鸡巴不让它进入的那么深才算多少适应了这个大老二。</w:t>
      </w:r>
    </w:p>
    <w:p>
      <w:r>
        <w:t>由于之前只干过初中时的雏鸡，总要怜香惜玉。这样主动送上门骚货，只能是解放饥渴的鸡巴。蹂躏骚货是不</w:t>
      </w:r>
    </w:p>
    <w:p>
      <w:r>
        <w:t>犯罪的，疯狂的在她奶子上吮着，在她身体里抽插，享受性爱和征服的快感。</w:t>
      </w:r>
    </w:p>
    <w:p>
      <w:r>
        <w:t>骚逼不住的挺着身体逢迎着刺入身体的大老二，即使是享受过很次性爱的她，也不敢相信偷情可以这样快的让</w:t>
      </w:r>
    </w:p>
    <w:p>
      <w:r>
        <w:t>她到达了第一次高潮。还在抽插中的老五突然感觉有一股热流从子宫直喷在龟头上，刺激的他又爽又兴奋。连续了</w:t>
      </w:r>
    </w:p>
    <w:p>
      <w:r>
        <w:t>二十分钟的抽插刚刚让龟头麻木，这样的刺激无非是雪中送炭。看着身下的肉体，雄性的体能发挥到极致。冲锋似</w:t>
      </w:r>
    </w:p>
    <w:p>
      <w:r>
        <w:t>的前进前进没有可以阻挡住，鸡巴的进攻。可怜身下的美人，在一波又一波的高潮下昏昏欲睡。</w:t>
      </w:r>
    </w:p>
    <w:p>
      <w:r>
        <w:t>老五一连串机关枪似的射精，搞的昏迷中的骚逼气喘连连，发出满足的叹息。与此同时我也完成了不同寻常的</w:t>
      </w:r>
    </w:p>
    <w:p>
      <w:r>
        <w:t>手淫！！</w:t>
      </w:r>
    </w:p>
    <w:p>
      <w:r>
        <w:t>（二）</w:t>
      </w:r>
    </w:p>
    <w:p>
      <w:r>
        <w:t>其实那天寝室所有的兄弟都目睹了这场性爱全部，由于成果突出老五成了寝室的先锋。我们也开始了自己的性</w:t>
      </w:r>
    </w:p>
    <w:p>
      <w:r>
        <w:t>爱行动，由于本人女友（晶）过于斯文，又没经历过ML. 商量很久才在她闺中蜜友（收买）的配合下才同意。所以</w:t>
      </w:r>
    </w:p>
    <w:p>
      <w:r>
        <w:t>让老二先一步完成了二次围剿。</w:t>
      </w:r>
    </w:p>
    <w:p>
      <w:r>
        <w:t>有了前一次的经验老二（涛）也不避讳，查寝老师刚休息便大方的带回了女友（磊）。两个人刚躺下，老二也</w:t>
      </w:r>
    </w:p>
    <w:p>
      <w:r>
        <w:t>不等我们都睡着便开始对女友的进攻，弄的上铺的老四直冲我们使眼色。</w:t>
      </w:r>
    </w:p>
    <w:p>
      <w:r>
        <w:t>有这样的真人春宫可以欣赏，谁会管他的感受。磊属于耐看型的，第一眼看不怎么样越看越好看那种，让老二</w:t>
      </w:r>
    </w:p>
    <w:p>
      <w:r>
        <w:t>给糟蹋了可惜了。是个货真价实的雏儿，不过也不能难老二，是她主动看上斯斯文文的老二的。</w:t>
      </w:r>
    </w:p>
    <w:p>
      <w:r>
        <w:t>老二这人面兽性的家伙，不管女孩子的矜持便开始对磊动手动脚。爱情就是这么回事白马王子不一定喜欢，喜</w:t>
      </w:r>
    </w:p>
    <w:p>
      <w:r>
        <w:t>欢上了处女也就不再有处女的矜持。</w:t>
      </w:r>
    </w:p>
    <w:p>
      <w:r>
        <w:t>何况是老二这样的情场老手，没几个回合便把磊的胸罩拿下，占领了女孩子的第一块阵地。不忘偷偷的和我们</w:t>
      </w:r>
    </w:p>
    <w:p>
      <w:r>
        <w:t>炫耀一下，那天磊走的时候没有带走那胸罩，算是老二的战利品。</w:t>
      </w:r>
    </w:p>
    <w:p>
      <w:r>
        <w:t>如果磊知道有7 个色狼静静的看着她被操，不知道一向斯文的她会怎么样。老二不满足吸吮小奶子，想尽快和</w:t>
      </w:r>
    </w:p>
    <w:p>
      <w:r>
        <w:t>这个小妮子办事。便去褪磊的内裤，虽然是心甘情愿把身体给他。磊还是把守着，二十年的守候只为了这一刻。</w:t>
      </w:r>
    </w:p>
    <w:p>
      <w:r>
        <w:t>她可不想草草结束了自己的处女。老二不好来强的，只好上面用情话哄。下面双手不停的抚摸着磊的全身，刺</w:t>
      </w:r>
    </w:p>
    <w:p>
      <w:r>
        <w:t>激着情感地带。</w:t>
      </w:r>
    </w:p>
    <w:p>
      <w:r>
        <w:t>顺滑的后背，纤瘦的胳臂，稚嫩的小腿。每一根汗毛，都留下了这个男人的气味。磊渐渐的软了，手慢慢的松</w:t>
      </w:r>
    </w:p>
    <w:p>
      <w:r>
        <w:t>了，小穴开始分泌爱液，夹紧的双腿也打开了。老二看时机成熟，什么天长地久，海枯石烂，反正就是什么恶心说</w:t>
      </w:r>
    </w:p>
    <w:p>
      <w:r>
        <w:t>什么，什么能让女人失去理智说什么。</w:t>
      </w:r>
    </w:p>
    <w:p>
      <w:r>
        <w:t>只要女人的第一次给了你，以后还不是想怎么操就怎么操。何况心都给了自己，身体还不是早晚的事。</w:t>
      </w:r>
    </w:p>
    <w:p>
      <w:r>
        <w:t>看见老二和磊耳语了半天，磊终于羞涩的点点头。老二坏坏地冲着猫在被窝里面的我们笑了笑。我们当然知道</w:t>
      </w:r>
    </w:p>
    <w:p>
      <w:r>
        <w:t>这个世界即将又少了一个处女。</w:t>
      </w:r>
    </w:p>
    <w:p>
      <w:r>
        <w:t>只见老二把头钻进了被窝，在磊神秘地带停了下来，轻轻地在阴蒂上。又慢慢的退下了女孩最后的保护。弄了</w:t>
      </w:r>
    </w:p>
    <w:p>
      <w:r>
        <w:t>会似乎还没有要做的意思，难倒这小子要……果然看见磊轻轻的颤抖，似乎在忍耐着什么。</w:t>
      </w:r>
    </w:p>
    <w:p>
      <w:r>
        <w:t>老二为了拿下这小女子，居然舔磊的小穴。难怪未经人事的女孩儿那受的了这个。忍住不发出声音，涨红着脸，</w:t>
      </w:r>
    </w:p>
    <w:p>
      <w:r>
        <w:t>想把（涛）拉了上来。老二当然知道这是最后的攻坚战，只要再努努力，享受处女的阴道马上就要实现。舌头轻舔</w:t>
      </w:r>
    </w:p>
    <w:p>
      <w:r>
        <w:t>着阴唇，手在不大不小的乳房上揉搓着。女孩儿的阴道已经分泌出太多的爱液，眼里充满了情欲。</w:t>
      </w:r>
    </w:p>
    <w:p>
      <w:r>
        <w:t>破处开始，双手毫不吝惜的揉搓这分红色的乳头，更加强烈的刺激着女孩儿爱液的分泌。老二这时不忘了和女</w:t>
      </w:r>
    </w:p>
    <w:p>
      <w:r>
        <w:t>孩儿说说情话，关键时刻不能让女孩儿感到害怕。</w:t>
      </w:r>
    </w:p>
    <w:p>
      <w:r>
        <w:t>知道磊已经准备好了，裆中之物开始不老实的向女孩儿挺着。感觉到一根巨大的肉棒在双腿之间刺激着敏感的</w:t>
      </w:r>
    </w:p>
    <w:p>
      <w:r>
        <w:t>阴唇，可是那根肉棒实在太大了。</w:t>
      </w:r>
    </w:p>
    <w:p>
      <w:r>
        <w:t>如果让它进入自己的身体真是不敢想象。（涛）不停的说着情话安慰着磊，「女孩儿都要经历这一关的，我会</w:t>
      </w:r>
    </w:p>
    <w:p>
      <w:r>
        <w:t>对你温柔的。」女孩儿也知道现在是箭在弦上不得不发，于是在（涛）不停进攻下，羞涩的分开了双腿。</w:t>
      </w:r>
    </w:p>
    <w:p>
      <w:r>
        <w:t>（涛）…对我温柔点…我还是第一次…请怜惜我</w:t>
      </w:r>
    </w:p>
    <w:p>
      <w:r>
        <w:t>磊因为家境很好，所以白的象洋娃娃一样。（涛）怕她害怕不停的刺激着除了阴道所有的敏感点。慢慢地将龟</w:t>
      </w:r>
    </w:p>
    <w:p>
      <w:r>
        <w:t>头对准了蜜穴口，在亲吻着磊比较敏感的耳垂的同时。鸡巴撞破了磊守护了二十年的处女膜，殷红的处女血顺着阴</w:t>
      </w:r>
    </w:p>
    <w:p>
      <w:r>
        <w:t>茎滴在床上。处女小穴的紧窄是想象不到的，即使老二这样的老手也吃了一惊。似乎有千万张小嘴一起亲吻着大龟</w:t>
      </w:r>
    </w:p>
    <w:p>
      <w:r>
        <w:t>头，阴茎想前进和后腿一步都要费巨大的体力。</w:t>
      </w:r>
    </w:p>
    <w:p>
      <w:r>
        <w:t>下面的磊自然是吃不消了，身体所有的敏感点都被打开。刚刚还在享受爱人的抚摸和情话，下体突然传来撕裂</w:t>
      </w:r>
    </w:p>
    <w:p>
      <w:r>
        <w:t>的疼痛。似乎巨大的带有凹凸的棍状物，冲进了身体要把阴道撕裂开一样。她知道，这就是男友的鸡巴，自己等了</w:t>
      </w:r>
    </w:p>
    <w:p>
      <w:r>
        <w:t>二十年的鸡巴，同时自己已经不再是处女了。</w:t>
      </w:r>
    </w:p>
    <w:p>
      <w:r>
        <w:t>这个男人使自己从女孩儿变成了女人，不过她没有怪罪。因为男人之后的轻柔也是她没想到的。一切都停止了，</w:t>
      </w:r>
    </w:p>
    <w:p>
      <w:r>
        <w:t>不再有疼痛，只有充实感和涨涨的感觉。身体又渴望这巨棒耸动起来，阴道真的太狭窄了，只有这肉棒可以让她享</w:t>
      </w:r>
    </w:p>
    <w:p>
      <w:r>
        <w:t>受性的快乐。</w:t>
      </w:r>
    </w:p>
    <w:p>
      <w:r>
        <w:t>老二在女孩儿的眼中看到了这渴望，他当然不会到此为止。双手抱住柔软的身体，耸动这巨大的阴茎。处女血，</w:t>
      </w:r>
    </w:p>
    <w:p>
      <w:r>
        <w:t>蜜液，男人体液，是女孩儿不在感到害怕疼痛。随之而来的是性爱的快感。</w:t>
      </w:r>
    </w:p>
    <w:p>
      <w:r>
        <w:t>（涛）…请你爱我享受我的身体…女人的情话是男人的催命符。无论你是盖世英雄，况且他不是。老二在鸡巴</w:t>
      </w:r>
    </w:p>
    <w:p>
      <w:r>
        <w:t>上摸了下，把手上的处女血涂在了磊额头上。女人什么都没说，因为现在男人是她的主子，主子做什么都是有原因</w:t>
      </w:r>
    </w:p>
    <w:p>
      <w:r>
        <w:t>的。</w:t>
      </w:r>
    </w:p>
    <w:p>
      <w:r>
        <w:t>看到老二这个举动，我明白他要告诉所有人这是我的女人。不过这可要了我们这些偷看的巨炮的命了，这样淫</w:t>
      </w:r>
    </w:p>
    <w:p>
      <w:r>
        <w:t>乱的情景，涂抹了自己处女血的女孩儿轻声的淫叫。我们不停的手淫想象着是自己在操磊的小穴。</w:t>
      </w:r>
    </w:p>
    <w:p>
      <w:r>
        <w:t>既然知道整个过程都在兄弟们的监视下也不在乎那么多。全程都没用被子来掩护，也便宜了我们这些梁上君子。</w:t>
      </w:r>
    </w:p>
    <w:p>
      <w:r>
        <w:t>不久老二就换了姿势，让磊平躺在床上，自己则像狗一样跪在磊上面，两只手紧贴在老婆的乳房上热烈摩擦。从後</w:t>
      </w:r>
    </w:p>
    <w:p>
      <w:r>
        <w:t>面插进磊的体内，双手在她浑圆的屁股上又摸又抓。两人合拍地抽动着，肉体之间的碰撞发出响亮的「拍拍」声，</w:t>
      </w:r>
    </w:p>
    <w:p>
      <w:r>
        <w:t>还不时在她耳边悄悄地说：「你是我的女人，我会给你更多的美好感受。」于是，手又轻轻地在磊的小腿边游走，</w:t>
      </w:r>
    </w:p>
    <w:p>
      <w:r>
        <w:t>带给她痒痒的刺激。</w:t>
      </w:r>
    </w:p>
    <w:p>
      <w:r>
        <w:t>女人的扭动就越来越激烈，不顾矜持呻吟声越来越大。磊轻轻地说：「老公尽情享受我的身体吧，你是我的第</w:t>
      </w:r>
    </w:p>
    <w:p>
      <w:r>
        <w:t>一个男人」。老二得意的更加卖力气的享受着处女的身体。两个人私处的撞击声，处女初次破身的淫叫声，刺激着</w:t>
      </w:r>
    </w:p>
    <w:p>
      <w:r>
        <w:t>所有的人。当然也包括享受着性爱中的两个人！！</w:t>
      </w:r>
    </w:p>
    <w:p>
      <w:r>
        <w:t>老二情圣不是浪得虚名，整整和磊做个50分钟，换个三四个姿势，直到感觉磊要虚脱了。又快速的冲刺了一轮，</w:t>
      </w:r>
    </w:p>
    <w:p>
      <w:r>
        <w:t>将一股股浓精射进了磊的蜜穴里。享受完性爱的磊媚眼如丝，小嘴张开，口水从嘴角慢慢的留下。也不忘了心爱的</w:t>
      </w:r>
    </w:p>
    <w:p>
      <w:r>
        <w:t>男人，将头探到男人的裆部，清理着男人的精液。如果不是亲眼看到，真不敢相信如此斯文的磊会给男人口交。</w:t>
      </w:r>
    </w:p>
    <w:p>
      <w:r>
        <w:t>相信寝室其他的兄弟也和我一样，看到这样的情景再也忍不住陆续的放光了所有的子弹。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