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高中时我的历史老师</w:t>
      </w:r>
    </w:p>
    <w:p>
      <w:r>
        <w:t>.</w:t>
      </w:r>
    </w:p>
    <w:p>
      <w:r>
        <w:t>我是一个普通的高中男生，每天学习的压力很重，所以我每天都很想放纵一下，我决定对我的历史老师下手。</w:t>
      </w:r>
    </w:p>
    <w:p>
      <w:r>
        <w:t>我的历史老师是一个三十五六岁的丰满少妇，个头有一米六七左右，双乳极为丰满，有一种成熟女人特有的引</w:t>
      </w:r>
    </w:p>
    <w:p>
      <w:r>
        <w:t>诱力，让人恨不得在那丰嫩的肌肤上狠劲地咬上几口我之所以选上她是因为我知道她很愿意和男人作爱，我是她的</w:t>
      </w:r>
    </w:p>
    <w:p>
      <w:r>
        <w:t>科代表，有一次我去她的办公室送作业，门锁着，可是我听见里面有异样的响动，忍不住脱了鞋，将作业本子垫在</w:t>
      </w:r>
    </w:p>
    <w:p>
      <w:r>
        <w:t>脚下，从门上方的玻璃向里望，天啊，我看见历史老师正在和校工作爱！历史老师将裤子褪下，校工则拉开裤门露</w:t>
      </w:r>
    </w:p>
    <w:p>
      <w:r>
        <w:t>出阴茎，校工抱着历史老师的身子乱摸，手不停地抓弄她的奶子，历史老师则尽量忍住呻吟声，握着校工的阴茎引</w:t>
      </w:r>
    </w:p>
    <w:p>
      <w:r>
        <w:t>向自己的下体我一下子就勃起了，可是这时走廊的一扇门开了，我只好跳下来，浑身却性欲难耐只好抱着作业本跑</w:t>
      </w:r>
    </w:p>
    <w:p>
      <w:r>
        <w:t>到厕所，一阵手淫，才算舒服了一点。</w:t>
      </w:r>
    </w:p>
    <w:p>
      <w:r>
        <w:t>于是我就明白了，原来我的历史老师也是渴望性爱的女人，既然校工可以，我为什么不可以？我决定大胆一些，</w:t>
      </w:r>
    </w:p>
    <w:p>
      <w:r>
        <w:t>到了下午我又去送作业，这次老师的门没有锁，她正在写着什么，我敲了一下门，她一看是我就笑眯眯的叫我进来，</w:t>
      </w:r>
    </w:p>
    <w:p>
      <w:r>
        <w:t>我走进去，顺手拉上门。老师问我：＂姜军，上次我给你的资料怎么样？＂我点头说：＂很好，谢谢老师，老师我</w:t>
      </w:r>
    </w:p>
    <w:p>
      <w:r>
        <w:t>有一个问题。＂＂那你就说啊。＂老师向我笑着。我俯下身对她说：＂老师，我最近晚上睡不着觉，我老想你＂＂</w:t>
      </w:r>
    </w:p>
    <w:p>
      <w:r>
        <w:t>想我？＂老师笑了＂那你为什么想我？＂我忽然将手伸到她的衣领里抓住了她的奶子！她浑身一颤吃惊地看着我，</w:t>
      </w:r>
    </w:p>
    <w:p>
      <w:r>
        <w:t>我用力地摸揉着她的乳房，对她说：＂老师，我求你让我和你作一次吧！＂一边说我一边解她的衣服，她却挣扎起</w:t>
      </w:r>
    </w:p>
    <w:p>
      <w:r>
        <w:t>来，把我推开，看了我一会，她忽然说：＂你这小鬼头，才多大就想做这种事情，你是不是疯了？这里怎么能作？</w:t>
      </w:r>
    </w:p>
    <w:p>
      <w:r>
        <w:t>你那会像大人那样站着干，你要真想，明天放学上我家里去吧。＂说完她整理了一下衣服，看着我笑了。我则兴奋</w:t>
      </w:r>
    </w:p>
    <w:p>
      <w:r>
        <w:t>得要晕倒！</w:t>
      </w:r>
    </w:p>
    <w:p>
      <w:r>
        <w:t>第二天放学，我给家里打我违规，举报我说去老师家补课，便直奔历史老师家，我兴冲冲地敲门，历史老师开</w:t>
      </w:r>
    </w:p>
    <w:p>
      <w:r>
        <w:t>了门，她穿着一件紧身衣，那两座乳峰更显高耸，我兴奋得不得了，阴茎在下面快速勃起，老师很开心地请我进屋，</w:t>
      </w:r>
    </w:p>
    <w:p>
      <w:r>
        <w:t>说你去洗个澡，我于是就进了她家的浴室，脱了衣服，打开喷头，一边洗我一边想象着一会怎么去干我的老师，我</w:t>
      </w:r>
    </w:p>
    <w:p>
      <w:r>
        <w:t>还真的没有作过啊！A 片虽然看过，可到底还是没经验啊！正在想着，忽然门开了，老师竟赤身裸体地走了进来！</w:t>
      </w:r>
    </w:p>
    <w:p>
      <w:r>
        <w:t>我浑身的血液都在一刹间沸腾了，老师的身体实在太诱人了！浑身的肌肤是那样的白嫩细腻，双乳丰满硕大，</w:t>
      </w:r>
    </w:p>
    <w:p>
      <w:r>
        <w:t>简直比AV女演员还要诱人！细细的腰，修长丰腴的大腿，尤其是那最勾人的下身，黑黑的蜷曲的阴毛让我口水直流！</w:t>
      </w:r>
    </w:p>
    <w:p>
      <w:r>
        <w:t>老师微笑地走过来，用手轻轻握住我那直挺挺的阴茎，说：＂你看你，毛毛才长出来几天就要欺负老师！＂我的阴</w:t>
      </w:r>
    </w:p>
    <w:p>
      <w:r>
        <w:t>茎被她弄得十分舒服，而且进一步勃起，我已经无法抑制自己了，我向老师身上扑去！可是她还是抵住我，说：＂</w:t>
      </w:r>
    </w:p>
    <w:p>
      <w:r>
        <w:t>你这孩子怎么就这么急呢，咱们先去卧室。＂我想像电视里一样将她一把抱起，她还是没有让我这样：「你还是留</w:t>
      </w:r>
    </w:p>
    <w:p>
      <w:r>
        <w:t>点力气用在床上吧＂她家的卧室布置得很好，有一张大床，老师摸摸我的脸笑着：「好了，小鬼头你想怎么玩？＂</w:t>
      </w:r>
    </w:p>
    <w:p>
      <w:r>
        <w:t>我大着胆子说：「老师你可不可以给我口交？＂她咯咯地笑了起来，说：「天啊，你这个小鬼怎么也知道这个，你</w:t>
      </w:r>
    </w:p>
    <w:p>
      <w:r>
        <w:t>到床上躺下。＂我于是爬上床，躺好，老师上了床，冲我微微地笑着说：「你不想吃我的乳房吗？＂我说想，她就</w:t>
      </w:r>
    </w:p>
    <w:p>
      <w:r>
        <w:t>爬过来，将那两个大乳房对着我的脸说：「那你就玩个够好了。＂我咬住她的左乳，用牙齿轻轻弄她的乳头，并用</w:t>
      </w:r>
    </w:p>
    <w:p>
      <w:r>
        <w:t>舌尖拨弄，而她的右乳则被我用手用力地摸揉着，她显然很舒服，开始轻轻喘息起来：「哦……哦。对……啊。好。</w:t>
      </w:r>
    </w:p>
    <w:p>
      <w:r>
        <w:t>过了一会，我喘息着对老师说：「老师，我想吃你那里。＂她也喘道：「你这孩子好坏，什么都要干……＂于</w:t>
      </w:r>
    </w:p>
    <w:p>
      <w:r>
        <w:t>是她分开两腿坐在床上，阴部完全暴露开来，我爬过去仔细地欣赏，她的阴部已经很兴奋了，阴唇微微分开，她的</w:t>
      </w:r>
    </w:p>
    <w:p>
      <w:r>
        <w:t>阴毛又黑又长，而且茂盛，我伸出舌头舔她的阴唇，阴毛，进而用嘴咬弄起来，舔得老师浑身扭动起来，又开始呻</w:t>
      </w:r>
    </w:p>
    <w:p>
      <w:r>
        <w:t>吟起来：「啊，啊，好难过，啊……好了，快饶了我吧，我来给你口交。＂我用牙齿咬住她的几根阴毛一扯，她大</w:t>
      </w:r>
    </w:p>
    <w:p>
      <w:r>
        <w:t>声的叫了起来：「啊，你是小坏蛋！欺负我。＂我于是放了她，站在床上让她给我口交，老师抓着我的阴茎，张口</w:t>
      </w:r>
    </w:p>
    <w:p>
      <w:r>
        <w:t>吞进去，一口一口地吃着，我的阴茎瞬间暴胀伸长起来，一股冲动使我浑身颤抖不止，阴茎在老师口中感觉热热的，</w:t>
      </w:r>
    </w:p>
    <w:p>
      <w:r>
        <w:t>痒痒的，我忍不住抱住老师的头狠狠的抓她的头发，老师用舌尖弄着我的龟头，令我又难过又舒服，我大叫起来：</w:t>
      </w:r>
    </w:p>
    <w:p>
      <w:r>
        <w:t>「啊………………＂最后真的受不了了，我把老师推开，她喘息着仰躺在那里，我又扑上去，压到她肉绵绵的身体</w:t>
      </w:r>
    </w:p>
    <w:p>
      <w:r>
        <w:t>上，将坚硬的阴茎抵在她嫩嫩的阴部乱顶，老师大声呻吟着，握住我的阴茎帮我对正了位置，我用力一顶，「咕叽</w:t>
      </w:r>
    </w:p>
    <w:p>
      <w:r>
        <w:t>＂一声，阴茎伴随着难言的润滑感进入了老师的身体，一进入立即被她的阴道紧紧裹住，舒服！我开始用力干她，</w:t>
      </w:r>
    </w:p>
    <w:p>
      <w:r>
        <w:t>将阴茎一插一抽地运动，老师的阴道里充满了淫液，使我的动作流畅自如，我一次比一次插得深，老师的叫声也一</w:t>
      </w:r>
    </w:p>
    <w:p>
      <w:r>
        <w:t>次比一次大，她甚至大声喊了起来：「哦！哦！好痛！饶了我吧！＂我的阴茎剧烈的灼热，我感觉自己就要射精了，</w:t>
      </w:r>
    </w:p>
    <w:p>
      <w:r>
        <w:t>就用力的握住老师的两个奶子，奋力冲压，把老师弄的大叫，刹那，我的阴茎一下子喷起了精液！我眼前一黑，一</w:t>
      </w:r>
    </w:p>
    <w:p>
      <w:r>
        <w:t>阵快慰传遍全身！软软地从历史老师身上翻下来，仰面大口地喘着气大约过了五分钟，历史老师坐起来拢了拢头发，</w:t>
      </w:r>
    </w:p>
    <w:p>
      <w:r>
        <w:t>回头看着我，我问：「老师，怎么样？我是不是让你不够满意？＂老师笑了一下：「还好啊，你的阴茎蛮硬的，要</w:t>
      </w:r>
    </w:p>
    <w:p>
      <w:r>
        <w:t>是再持久一点就更好了。＂我有点不好意思。</w:t>
      </w:r>
    </w:p>
    <w:p>
      <w:r>
        <w:t>又过了一会，我的精力恢复回来，阴茎又竖了起来，而老师正背向着我准备下床，我一下窜过去，从背后抱住</w:t>
      </w:r>
    </w:p>
    <w:p>
      <w:r>
        <w:t>她，老师吓得大叫一声，我双手抠住她的双乳，把她推下床，按到地毯上，趴到她的背上，将阴茎从她肛后插了进</w:t>
      </w:r>
    </w:p>
    <w:p>
      <w:r>
        <w:t>去，用力干她，老师大声呻吟，我又是一阵发泄。</w:t>
      </w:r>
    </w:p>
    <w:p>
      <w:r>
        <w:t>这次作完后，老师也气喘吁吁，我更累得想睡觉，看看时间我得回家了，老师送我出了门对我说：「以后，你</w:t>
      </w:r>
    </w:p>
    <w:p>
      <w:r>
        <w:t>随便来好了，我丈夫在外地工作呢，你不用担心＂这以后，每当我想泄欲，我就会去找我的历史老师。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