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萍缘坐战</w:t>
      </w:r>
    </w:p>
    <w:p>
      <w:r>
        <w:t>.</w:t>
      </w:r>
    </w:p>
    <w:p>
      <w:r>
        <w:t>这是我大学四年级时的亲身经历，也是第一次写作。大四快要毕业时和我谈了5 年的女友由于想留在北京违心</w:t>
      </w:r>
    </w:p>
    <w:p>
      <w:r>
        <w:t>地和我分手了，因为当时留京很难，她想曲线留京。我在中原的某个省会城市，多番努力，最终仍未能挽回。毕竟</w:t>
      </w:r>
    </w:p>
    <w:p>
      <w:r>
        <w:t>学生时代的爱情尽管是最纯情的，但也因如此经不起现实的考验。无可奈何花落去，美丽的童话结束了。</w:t>
      </w:r>
    </w:p>
    <w:p>
      <w:r>
        <w:t>我很茫然……五一前的一个星期六下午，玩了会儿篮球和室友喝了点酒，晚上没事就一起去学校礼堂看电影。</w:t>
      </w:r>
    </w:p>
    <w:p>
      <w:r>
        <w:t>进去时已开演了，我们的位置在最后一排。</w:t>
      </w:r>
    </w:p>
    <w:p>
      <w:r>
        <w:t>我发现其中一个位上坐了一个女孩，我对她说：" 同学，不好意思，你坐错了吧？" 她看了我有三秒钟，脸上</w:t>
      </w:r>
    </w:p>
    <w:p>
      <w:r>
        <w:t>表情幽幽的（她挺漂亮，也很文静）却没有出声。我回头对室友两手一摊，作无奈妆，室友说算了吧，前边较远处</w:t>
      </w:r>
    </w:p>
    <w:p>
      <w:r>
        <w:t>刚好有一空位，先坐那里，别人找再说吧。我也就只好坐在女孩边上。</w:t>
      </w:r>
    </w:p>
    <w:p>
      <w:r>
        <w:t>电影是喜剧，挺好看的，我也禁不住偶尔大笑几声。两个座位间只有一个窄窄的扶手，我习惯性的放在上面。</w:t>
      </w:r>
    </w:p>
    <w:p>
      <w:r>
        <w:t>大概半小时后，她的手臂可能也想放在扶手上，就碰了我的手臂一下，我自然地收回一些。可没几分钟感觉又碰了</w:t>
      </w:r>
    </w:p>
    <w:p>
      <w:r>
        <w:t>我一下，我就又收回些。</w:t>
      </w:r>
    </w:p>
    <w:p>
      <w:r>
        <w:t>可这次更快她的手臂几乎是紧跟着又挨着我的手臂并且没有躲开的意思。这时我才记起身边是个女孩，而且始</w:t>
      </w:r>
    </w:p>
    <w:p>
      <w:r>
        <w:t>终没听到她笑过。但我仍没敢想多，毕竟是在学校礼堂，我也是个学生。就又向后退到除非我离开扶手的地步。可</w:t>
      </w:r>
    </w:p>
    <w:p>
      <w:r>
        <w:t>这次她还是很快的跟过来，而且她把她的左腿放在她右腿上，而左膝盖若即若离地碰着我的右腿！我再也看不进去</w:t>
      </w:r>
    </w:p>
    <w:p>
      <w:r>
        <w:t>电影了，既兴奋又紧张。和女友分手后从来还没有和女孩子离得这么近过，我可以闻到她身上淡淡的香味，很好闻。</w:t>
      </w:r>
    </w:p>
    <w:p>
      <w:r>
        <w:t>偷眼望她一下，她好象什么事都没有，仍然看着荧幕，只是嘴角轻轻抿了两下。她为什么这样？是鼓励？还是</w:t>
      </w:r>
    </w:p>
    <w:p>
      <w:r>
        <w:t>……一时间脑子很乱，可同时我感到我下面很胀，有种想用手碰她手臂的冲动。</w:t>
      </w:r>
    </w:p>
    <w:p>
      <w:r>
        <w:t>矛盾了几秒，我想她要怪我就说是没小心，就颤抖着用手指碰她的手臂，她没有躲开，而且还更挨紧我的手臂，</w:t>
      </w:r>
    </w:p>
    <w:p>
      <w:r>
        <w:t>腿也挨着我的腿，没有离开的意思！我的脑子有点晕了，可能是女友和我分手了少了些罪恶感，加上晚饭时喝了酒，</w:t>
      </w:r>
    </w:p>
    <w:p>
      <w:r>
        <w:t>冲动使我更大胆，我的整个手摸上了她的手臂，很光滑，很有弹性。她非但没躲开，而且把头斜靠着我的肩膀。</w:t>
      </w:r>
    </w:p>
    <w:p>
      <w:r>
        <w:t>我感到很紧张：万一我的室友回头看到怎么办？我还是学生会干部呢！我的心跳地很厉害，可这样的刺激使我</w:t>
      </w:r>
    </w:p>
    <w:p>
      <w:r>
        <w:t>更冲动、更大胆。什么都顾不上了，我的手更不老实，左手握着她的小手，感觉烫烫的，而右手沿着她的手臂摸着</w:t>
      </w:r>
    </w:p>
    <w:p>
      <w:r>
        <w:t>了她的肩。我感到她呼吸急促，转头见她微微闭着眼睛，嘴巴小小的微微张开，一个很漂亮的女孩！我更受不了了，</w:t>
      </w:r>
    </w:p>
    <w:p>
      <w:r>
        <w:t>她的肩很圆滑，然后从她的无袖衫的肩部伸进去摸到了她的乳房，暖暖的，而且很挺，我想要是能摸到里边就好了。</w:t>
      </w:r>
    </w:p>
    <w:p>
      <w:r>
        <w:t>正在这时她坐直了身体把手伸到后面去，我还怕她生气了呢，正想把手拿开，却感觉她的乳罩突然一松，哦，</w:t>
      </w:r>
    </w:p>
    <w:p>
      <w:r>
        <w:t>原来她和我想的一样，刚才是把乳罩解开了。然后又把头靠在我的肩上，这下我彻底放心了，手摸住了她的乳房，</w:t>
      </w:r>
    </w:p>
    <w:p>
      <w:r>
        <w:t>在她的乳房四周作圆周运动，然后用两个手指夹住她的早已挺起的乳头，不停的轻轻揉搓，然后滑到另一个乳房继</w:t>
      </w:r>
    </w:p>
    <w:p>
      <w:r>
        <w:t>续轻轻揉搓，那个感觉很好！这时她的右手拉着我的左手放在她腿上，我明白了，于是右手一边摸着她的乳房，左</w:t>
      </w:r>
    </w:p>
    <w:p>
      <w:r>
        <w:t>手沿着她的大腿从裙子下面一直摸到了她的两腿之间的私处，隔着内裤上下滑动，一边轻轻地揉，划小圈圈。</w:t>
      </w:r>
    </w:p>
    <w:p>
      <w:r>
        <w:t>她这时早已受不了了，可以感觉到她在微微颤动，两腿一会紧紧夹住我的手，一会又张开让我揉搓，明显感到</w:t>
      </w:r>
    </w:p>
    <w:p>
      <w:r>
        <w:t>她的内裤湿了。我哪里还受得了，手指从内裤边缘伸进去，摸到早已湿了的处女地，先在外围滑动、轻轻地揉搓。</w:t>
      </w:r>
    </w:p>
    <w:p>
      <w:r>
        <w:t>她出的水更多了，我的食指摸到了她的洞口，在洞口转了十多圈，梢微一挺，就滑进里边了。感觉她浑身颤了一下，</w:t>
      </w:r>
    </w:p>
    <w:p>
      <w:r>
        <w:t>我的手没有停，在里边摸啊摸，里边很热，很光滑。</w:t>
      </w:r>
    </w:p>
    <w:p>
      <w:r>
        <w:t>我的手又自然地在里面进出，由浅到深，最后居然碰到一个圆圆的硬点的东西，可能是子宫颈口吧，每次伸到</w:t>
      </w:r>
    </w:p>
    <w:p>
      <w:r>
        <w:t>尽头碰到它，她都会震一下，用头摩檫着我的头发！好舒服！就这样我两只手一直摸了快一个小时！期间我不时向</w:t>
      </w:r>
    </w:p>
    <w:p>
      <w:r>
        <w:t>前看看我的室友，他还在专心的看电影，而我却在享受无穷的快乐，真的好舒服。就是感觉我的小弟弟难受，胀的</w:t>
      </w:r>
    </w:p>
    <w:p>
      <w:r>
        <w:t>好象要爆了似的，可也没办法，毕竟在电影院，我的手的动作一直都很小，怕其他人有怀疑，可苦了小弟弟了。</w:t>
      </w:r>
    </w:p>
    <w:p>
      <w:r>
        <w:t>电影好象快要结束了，一边两只手不停的享受一边又有点难受，时间过慢点吧！这时听到她微弱地在我耳边说</w:t>
      </w:r>
    </w:p>
    <w:p>
      <w:r>
        <w:t>：" 我们出去吧？" 我马上明白了，我们还可以再进一步！也是，两只手由于姿势不舒服，真还有点酸累，于是停</w:t>
      </w:r>
    </w:p>
    <w:p>
      <w:r>
        <w:t>下来，稍微整理一下和她一起出去了。我跟着她，两人刚开始都没说话，看她向我们学校东家属区走去，我有点吃</w:t>
      </w:r>
    </w:p>
    <w:p>
      <w:r>
        <w:t>惊问她：你在# 大住吗？她朝我一笑：我爸妈在# 大，他们半年前出国了。我在# 工学院，二年级。你呢？我说就</w:t>
      </w:r>
    </w:p>
    <w:p>
      <w:r>
        <w:t>在# 大，快毕业了。很快来到了她家里，刚锁上门，我就抱住她，吻住了她的唇，她很会接吻，舌尖伸进我的嘴里，</w:t>
      </w:r>
    </w:p>
    <w:p>
      <w:r>
        <w:t>我们唾液交流，我正想把她抱起来，她却推开我说，我们都洗个澡，吃点东西再尽情来好吗？我当然没意见，我们</w:t>
      </w:r>
    </w:p>
    <w:p>
      <w:r>
        <w:t>先后洗了澡后，她又拿了瓶葡萄酒和两个凉菜来到客厅。</w:t>
      </w:r>
    </w:p>
    <w:p>
      <w:r>
        <w:t>一边喝酒一边聊，她问我是否认为她是个坏女孩？我说没有，一开始就没有。她说她把一切都给了她的男友，</w:t>
      </w:r>
    </w:p>
    <w:p>
      <w:r>
        <w:t>可男友却抛弃了她又去追其他人，她很烦闷就一个人来看电影，看的时候又想起和男友亲密的回忆，见我高高帅帅</w:t>
      </w:r>
    </w:p>
    <w:p>
      <w:r>
        <w:t>的，有点情不自尽。我就开导她也谈了我的女友，同是天涯沦落人，相逢何必戴面具？谁都有寂寞、压抑、苦恼、</w:t>
      </w:r>
    </w:p>
    <w:p>
      <w:r>
        <w:t>需要发泄的时候，这是人的正常需要，不管何种意识形态的社会，最终的发展都会朝向尊重人性的道路前进，任何</w:t>
      </w:r>
    </w:p>
    <w:p>
      <w:r>
        <w:t>个人和集团都是阻挡不了的，现在的道德可能不允许，但相信未来吧！她的皮肤很白，也很光洁，由于喝了酒的原</w:t>
      </w:r>
    </w:p>
    <w:p>
      <w:r>
        <w:t>因吧，脸红红的。我又受不了了，上去抱住她，抱到卧室的床上。</w:t>
      </w:r>
    </w:p>
    <w:p>
      <w:r>
        <w:t>她也已动情，微微闭着眼睛，我轻轻的解开她的衣服，解除一切身外之物，啊，一个动人的天使展现在我的眼</w:t>
      </w:r>
    </w:p>
    <w:p>
      <w:r>
        <w:t>前，白皙透着微红、凸凹有致、匀称苗条。我也脱去身上多余的缀物，在这个小社会里，我们不需要戴面具，不需</w:t>
      </w:r>
    </w:p>
    <w:p>
      <w:r>
        <w:t>要掩饰，你可以自由发挥，按照自己的意志去设计，去努力，去实现。</w:t>
      </w:r>
    </w:p>
    <w:p>
      <w:r>
        <w:t>人性在这里得到尊重和升华！电影院的复杂环境里，你不可能尽情发挥，你的才能不能表现，因为他们会当你</w:t>
      </w:r>
    </w:p>
    <w:p>
      <w:r>
        <w:t>为另类，你努力的同时要用很大的精力去应付周围实际和你无关的事物。现在你可以了！我决定展现我的全部才能！</w:t>
      </w:r>
    </w:p>
    <w:p>
      <w:r>
        <w:t>不辜负这个得来不易的时空！轻轻地伏下身去，亲吻她的头发，黑而柔顺带着清香，由额头到耳垂，她陶醉而贪婪</w:t>
      </w:r>
    </w:p>
    <w:p>
      <w:r>
        <w:t>地寻找我的嘴唇，我们彼此愉快地热吻，我慢慢向下移动，用唇贪婪地寻找我刚才没能得得到的一切。努力上到高</w:t>
      </w:r>
    </w:p>
    <w:p>
      <w:r>
        <w:t>耸的乳峰，含住她挺起的乳头，轻轻的咬，轻轻的吸，体会到了初步成功的喜悦。再进一步，滑过平坦的小腹，冲</w:t>
      </w:r>
    </w:p>
    <w:p>
      <w:r>
        <w:t>过稍稍突起的趾部，滑向最诱人的山谷。</w:t>
      </w:r>
    </w:p>
    <w:p>
      <w:r>
        <w:t>通过一片浓密的森林，触到了梦昧已久的幸福源泉，含住两片红红的阴唇，用舌头拨开，里面鲜红欲滴，尽情</w:t>
      </w:r>
    </w:p>
    <w:p>
      <w:r>
        <w:t>的舔了一会儿，然后又找着那个小突起的阴蒂，用舌头绕着她转，轻咬，她居然喊出了声音：" 啊……啊……对，</w:t>
      </w:r>
    </w:p>
    <w:p>
      <w:r>
        <w:t>就是那儿……哦……哦……" 就象打开了闸门，她的泉水涌了出来。迎着泉水而上，伸进去，四周探索，别有滋味！</w:t>
      </w:r>
    </w:p>
    <w:p>
      <w:r>
        <w:t>这时，她早已受不了，用手握住我的小弟弟一口含住，又舔又吸。我也不停地用舌头舔她的小穴，她白皙而有弹性</w:t>
      </w:r>
    </w:p>
    <w:p>
      <w:r>
        <w:t>的屁股上下迎合着我，一边忘情的叫着：" 啊……好舒服……哦……我受不了了……我快死了……哦……" 我知道</w:t>
      </w:r>
    </w:p>
    <w:p>
      <w:r>
        <w:t>她已达到高潮，这时我早已硬的不能再硬的小弟弟也在高频率的跳动，该是小弟弟建功的时候了。</w:t>
      </w:r>
    </w:p>
    <w:p>
      <w:r>
        <w:t>" 还有更厉害的呢" ，说着，我换了个姿势，用我早已胀的通红，青筋暴起的又粗又大的鸡吧对着她的小穴，</w:t>
      </w:r>
    </w:p>
    <w:p>
      <w:r>
        <w:t>慢慢的在洞口磨檫，她喊着：" 哦……痒死了……啊……进去嘛……哦……" 泉水涌的更多了，流到屁股上，床上</w:t>
      </w:r>
    </w:p>
    <w:p>
      <w:r>
        <w:t>也湿了一大片，是时候了。我的屁股稍一用力一挺，整个弟弟都进去了，她大叫起来：" 啊……我死了……啊……</w:t>
      </w:r>
    </w:p>
    <w:p>
      <w:r>
        <w:t>动啊……快一点……啊。" 我全身心都在下面了，左冲右突，九浅一深，不停的抽插，由于我的鸡吧又粗又大，而</w:t>
      </w:r>
    </w:p>
    <w:p>
      <w:r>
        <w:t>她的小洞较窄，包的紧紧的，好舒服。她叫的更厉害了：" 啊……你好厉害……啊……插死我吧……哦……哦……</w:t>
      </w:r>
    </w:p>
    <w:p>
      <w:r>
        <w:t>快，快……我死了……。" 知道她又要高潮了，而我的弟弟也象要爆了似的，就猛力抽插起来，每次都顶到花芯，</w:t>
      </w:r>
    </w:p>
    <w:p>
      <w:r>
        <w:t>她两腿紧紧沟住我的臀部，耸动着迎合我的每一次抽插。" 啊……不行了……我要给你了……全给你…给你……啊！</w:t>
      </w:r>
    </w:p>
    <w:p>
      <w:r>
        <w:t>" 我也叫了出来，我们都达到了高潮。</w:t>
      </w:r>
    </w:p>
    <w:p>
      <w:r>
        <w:t>那天晚上我们一共来了6 次，她说没想到我那么厉害，（我看过两次日本的黄色录象，看来没白看）说我的弟</w:t>
      </w:r>
    </w:p>
    <w:p>
      <w:r>
        <w:t>弟很大，她很喜欢。第二天我们一起睡到9 点，起来后又来了一次。她说她8 月份要去美国了，她也不想在国内再</w:t>
      </w:r>
    </w:p>
    <w:p>
      <w:r>
        <w:t>谈朋友，我们的交往只是一夜情，（那是我第一次听到这个词）她很满足，让这次成为我们永久的美好回忆，出国</w:t>
      </w:r>
    </w:p>
    <w:p>
      <w:r>
        <w:t>前也不让我找她，我答应了。尽管来我经常想再找她，但我还是尊重她，按我的诺言，没再找过她。</w:t>
      </w:r>
    </w:p>
    <w:p>
      <w:r>
        <w:t>毕业了我来到广州工作，5 年了，我今天把她写出来，也算对她的纪念。你在美国生活的好吧？你是一个好女</w:t>
      </w:r>
    </w:p>
    <w:p>
      <w:r>
        <w:t>孩！5 年中网络已遍及各个角落，网上很多有关一夜情的故事，但我始终没有再遇到过。这是我的一段真实经历，</w:t>
      </w:r>
    </w:p>
    <w:p>
      <w:r>
        <w:t>每个人都会有失意、彷徨、寂寞、压抑、苦恼的时候，因为这是人性！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