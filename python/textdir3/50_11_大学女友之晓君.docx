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大学女友之晓君</w:t>
      </w:r>
    </w:p>
    <w:p>
      <w:r>
        <w:t>大家好，我叫陈飞，今年２３岁，身高１７０厘米。目前还在ｓｄ省某大学读大四。 闲来无事，想要讲一些大学期间的事情，是真是假，大家不用去想，就当听了一个故事好了。 我的第一任女友叫晓君，人如其名，１５８厘米的身高看起来很是娇小，瓜子脸，眼睛大大的，总是喜欢扎一个马尾辫，是学校里化妆协会的会长。说起话来细声细语，声音甜美到让人听起来很舒服。 看看晓君现在的照片，整个人还是看起来那么小小的，唯一不小的就是她的胸围，从大学开学的７０ｃ升到现在的７０ｄ，除了木瓜和牛奶以外，剩下的功劳都出自我辛勤的双手。这也是我们分手以后，甚至她有了男朋友以后，我们还会偶尔出来亲热的原因。 拥有一手扎实的技术。 我们相识是在大一在同一家快餐店打工，大学期间大部分学生都会出去打工体验生活，我们也不例外，就到大学附近的快餐店打工，直到有一天。 记得那时１０月左右，那天我是中午上班，在中午很繁忙的期间里我算是最后一个上班的员工了。就赶紧熨完衣服就冲进了更衣室，在里面的座椅上，发现了一个新款ｉｐｈｏｎｅ４手机。 一般更衣室里都没有监控，我的家境也不算太好，就打算据为己有。但好奇心让我解锁进入了桌面，看到手机的壁纸我才知道这是晓君的手机。 因为宿舍里有个富二代，他也用的ｉｐｈｏｎｅ４，所以简单的操作我还是了解的。 随意的看了一下，发现一个名叫私密相册的ａｐｐ。打开之后发现有密码加锁。 看到是一个四位密码我的第一反应就是晓君的生日，０４０８。或许她感觉手机不会离身，所以也就没设置什么太难的密码。 只见屏幕上出现一个名为「ｓｅｘｙ（性感）」的相册，打开相册的我直接就傻眼了。 晓君摆着各种性感姿势的自拍照片，７０ｃ巨大的酥胸赤裸裸的呈现在我的眼前，向右翻了一下照片，晓君的玉手使劲揉搓着自己的胸部，双指掐着自己的乳头，我感觉自己血脉膨胀，咽了几口口水，继续看下去。 照片随着晓君的手指慢慢向下，从她的胸部一张一张的拍了下去，到雪白的大腿，再到大腿根，慢慢的就是小穴，如玉珠一般的阴蒂被双指捏起，扭动，中指插入小穴，带出一条细细的粘液，拉出一条七八厘米的细丝。 此时我的大肉棒已经涨的通红，龟头分泌出的粘液已经打湿了内裤。我半脱下裤子，坐在座椅上。右手拿着手机看着晓君的照片，左手开始上下撸动着我的肉棒。心里想着晓君就是在我眼前做这些动作。 这时候在手机上翻到了一个视频，我点了播放。 视频里晓君不知从哪找来一个假阳具，嗡嗡的震动着，随着震动阳具的头部还在慢慢地旋转，晓君传来「嗯…嗯…啊…嗯…啊…」的喘息声。只见晓君慢慢把阳具插入了自己的小穴，之前的自慰已经让小穴流水泛滥，阳具噗的一声就没入了大半。 晓君「啊…啊…」的呻吟声代替了阳具嗡嗡震动的声音。 「啊…啊…大鸡吧…我要…嗯…操我…操我…」随着晓君的呻吟，手中的阳具一进一出速度越来越快。晓君的呻吟也越来越快。我左手套弄肉棒的速度也越来越快。 「啊…啊…我要…啊…要丢了…要丢了…丢了…要丢了要丢了…啊啊啊……」我也加快了速度，在视频里晓君高潮的一瞬间，我的高潮也到来了。 就在此时，更衣室的门一下子被拉开了。 我慌忙之中抬起头来看见是晓君，她略带愤怒的红着脸站在门口，可是此时我的肉棒早已制造了太多精华，再加上门突然被打开，一下子就打开了精闸，年轻的好处就是射精时候力道很大。 以至于有几下都射到了晓君的脸上，晓君虽然已不是处女，但也没经历过这种场景，就这么开着门愣住了，她就这么打量着我，而我此时连找个地缝钻进去的心都有。 我看到她的目光落在了我的肉棒上，看到她的脸唰的一下变的通红。她伸过手来说，手机给我！ 此时手机上的视频自动开始重头播放，嗯嗯啊啊的让晓君喘息的更快了。 我这时候的想法就是干完今天就辞职，太尴尬了，以后怎么见面。 但令我没想到的事情发生了，只见晓君伸舌头舔了流在嘴边的精液，把手机视频关了。慢慢的走了进来，随手把门锁上了。 慢慢俯身在我耳边说道：「哥哥你的鸡巴好大，我好想要。」说完就跪了下去，小嘴努力地张开，一口就吞下了我的肉棒。像是在吃一根冰棍一样的「嘶溜嘶溜」的上下吞吐着。我此生从未感受到如此爽的感觉。 第一次感觉口交原来如舒服，吞吐了二十来下晓君就抬起头来说：「哥哥你到底多大啊，为了给你清理干净，累死我了。」我跟她说我的其实只有１５厘米，但是直径却是４。５厘米，不长，但是很粗壮。肉棒上血管分明。很是煞人。 因为考虑到还在工作期间，晓君出去清理了一下就准备出去了。我看了看时间也换好衣服准备上班，看到晓君娇小的背影我突然感觉心跳加速。 可能是刚才晓君给我口交，让我鼓起了勇气，从背后一下子抱住了晓君。 「哎呀，你干嘛？」晓君被我这一个拥抱给吓住了。 我双手随即摸上了她胸前两只胸伟的小山峰，揉搓了就两下在她耳边轻轻说道：「晓君，我好喜欢你，做我女朋友吧，我会把一切都交给你。」晓君听到我的话突然愣了一下，笑嘻嘻的转过身，抬起头来看着我，左手搂着我的腰，右手伸到裤子里套弄着我的肉棒。说道：「哥哥，你的人我可不太想要，可是，这根大鸡巴我就勉强收下了，以后不准叫苦叫累，要随叫随到。」从这以后，晓君就成为了我的女朋友，当晚下班以后我们就去学校旁边的如家开了房间。 还记得那天晓君穿的是一件粉色的类似毛衣一样的衣服，淡粉色的裙子，因为天气还不算太冷，晓君就露着两条肉嘟嘟的大腿，一进房间门我们就相拥在一起，从轻轻的吻到近似疯狂的舌吻。我心想可能是这骚妮子又发情了。 我抱起她来将她扔到床上，将她的裙子一点一点向上拉起，慢慢的抚摸着她的大腿，直到大腿根。 晓君传来「嗯…嗯…」的娇喘。 这个声音对于我来说就是一种鼓励，此时我跪在床上，将她的双腿分开，这时候我就去蹭晓君小穴的位置，我的左右手也闲不下，左手继续抚摸着大腿，右手把她粉红色的衣服慢慢掀开，没想到这骚妮子胸罩也是粉色的。两只丰满的软球呈现在我眼前，可谓是乳量惊人。 一把将胸罩拉开，露出两个粉红色的乳头，嫩嫩的仿佛一下子就能挤出水来的样子。我俯身趴在晓君的耳边说道：「宝贝，你的胸好大。」晓君竟然羞羞的说道：「才不呢，我宿舍里其他人的都比我的大，我还算最小的呢。」说完，她又问我：「大鸡巴哥哥喜欢吗？晓君的胸部和小穴都是哥哥的。」我右手抚摸着这对豪乳，用双指夹住乳头，轻轻揉捏，说道：「那我就要让你变成你宿舍里最大的胸部。把她们都比下去。」说完我就用舌头慢慢的舔着晓君的耳根，耳根对于大部分女人来说都是兴奋点，晓君也不例外，嗯嗯啊啊的叫道：「大鸡巴哥哥我要，我要你帮我…啊…啊啊…帮我变成宿舍里最大的胸部…啊…啊……我要…」我使劲的捏了一下乳头说道：「叫老公！骚妮子。」晓君也不知是痛的还是兴奋的「嗯…」的叫了一声就改口叫道：「老公…给我…我要…」我嘿嘿一笑：「想要啊，老公还没玩够呢，等着！」说完就把晓君的衣服一件一件的脱下，她也很配合的帮我脱着衣服，不一会两人只剩下两条小内裤穿在身上。 草莓斑点的内裤让晓君浑圆柔软的小屁股显得十分可爱，突然我发现内裤里有一个小突起，正要拉开内裤拿出来看的时候，晓君一回手就捂住了，连忙的说道：「老公不要看！羞羞！」我伸手一把握住了晓君那两只被身体压得变形的胸部，说道：「不给我看我就不给你大鸡巴。」命中靶心。 一句话就让晓君放弃了抵抗，说道：「那老公不要笑话我。」我嗯了一声就用手去摸那个东西，拿出来一看我傻了眼，竟然是个振动棒的调节器，一根电线还连着晓君小穴深处。原来这骚妮子还用振动棒自慰。而且还是在工作的时候。 我用手一拉电线，「噗」的一声就带出了那根满是淫水的振动棒。 紧接着晓君感觉自己的小穴一下子空了，但没过多久就又被塞满了的样子。 这次进去的是我的两根手指，晓君：「啊…好舒服…」随着手指的活动，噗嗤噗嗤的水济济的声音传入耳中，没过多久就已经淫水泛滥，顺着屁股流淌下来。 这时候我感觉有东西再碰我的肉棒，低头一看是晓君。我问道：「怎么？想要了？」晓君轻轻嗯了一声，说道：「我想要…要…给我嘛…老公…让我来伺候你…」说罢晓君一手伸到我的内裤里，攥住我的肉棒就开始熟练地上下套弄，另一只手抓着我的手放到自己的右胸，随后晓君把自己的手放到自己的左胸上，一边揉搓一边套弄，还不时的发出「嗯…嗯…好大…老公…嗯…嗯…我受不…受不了了……」就这么持续了一两分钟，突然晓君起身一口吞下我的肉棍，上下吞吐，舌头灵活的舔弄着龟头，噗嗤噗嗤的声音随着吞吐响起。 「老公你站起来。」晓君突然说道。 我愣了一下，从床上站起来，不知道她要刷什么花样。 只见晓君跪在床上用两手一推胸部，将整根肉棍包裹在乳沟里，原来她是想给我乳交。 柔软的感觉充斥着整根肉棍，我不由得开始插动。 舒畅感传遍全身。我感觉已经无法忍受这种刺激。「啊…好爽。」现在轮到我开始呻吟了。 「嗯…嗯…老公舒服么…老公…好大…老公我要…我要…」晓君也配合我开始了呻吟。 我一把将她推到在床上，肉棍已经涨的难受。 瞄准小穴，一挺身，噗嗤一声就深深的插入了进去。 「啊……老公…」 「老公的鸡巴大不大」 「好大…好舒服…晓君的小穴被塞满了…啊…啊…」我学着ａｖ里面的动作，将晓君的双手拉起，手臂把胸部挤在中间，格外的醒目，显得好像更大了。 我开始慢慢抽插。啪啪的声音与晓君「啊…嗯…嗯…啊…」的呻吟声环绕耳间。 「啊…啊…老公…操我…啊…啊…」「小骚货」「老公我…我是小骚货…小骚货…老公…操…操我…啊……」「用力老公…啊…嗯…啊…」我一把搂住晓君的腰将其抱起，换成了老树盘根的姿势。 一上一下的抽插，还能感受到晓君那丰满的胸部在我胸前滑动。 「嗯…嗯…老公好棒…好舒服…老公…晓君…啊…好舒服…」「后面还有呢」我笑嘻嘻的说道。 「啊…我要…我都要…」 我顺势平躺而下，从老树盘根换成了观音坐莲。我左手抓着晓君的胸部开始用力揉搓，右手摸上她的阴蒂，上下齐手。 晓君的叫声更猛烈了。 「啊…讨…讨厌…啊…嗯…啊…要来了…要…要高潮了…」我突然停止了抽插说道：「想高潮就自己动啊」「老公…好坏…」说完就开始扭动腰肢。 从前后扭动到上下扭动，没想到这小骚货的腰还这么灵活。 「老公舒服么…嗯…嗯…啊…」 「好舒服，小骚货你还蛮厉害的啊」 「老公喜欢…喜欢就行…」 「小骚货我们再换个姿势吧。」 「嗯…嗯…好…我要…」 我将肉棒从小穴里一下子拔了出来。一下子变得空虚的小穴让晓君很不爽。 「老公讨厌！换姿势也不准拿出来！」 说完晓君竟然自己对准了方向一下子又将肉棒插了进去。又开始自己动了起来。 「啊…啊…老公…快换姿势啊…老公…我要更爽的…」在如此高难度的情况下我还是将晓君在床上又翻了过来，让她保持跪姿，一把环抱住她的腰，另一只手撑着床面保持姿势。 就这么采用后入式的姿势开始抽插，啪啪啪的抽插让晓君的柔软的屁股一下一下的跟着晃动。 身体前后的摆动也让那两只丰满的乳房上下摇动。 「啊…老公…我的胸好痒…老公…帮我…揉…啊…」「果然是小骚货」「是…啊…晓君是小骚货…老公…嗯…嗯…」「老公不是说…要让晓君…让晓君的胸部变成最大的…」「妻有命，岂敢不从，哈哈哈」我笑嘻嘻的狠狠的开始蹂躏着晓君的胸部。 抽插的力道也越来越大。 「啊…啊…受不了…受不了了…要…要高潮了……」我心想「原来这不光是个小骚货，还略带有一些受虐倾向，这以后可有的玩了。」「小骚货你的胸为什么这么大？快说！」 「啊…嗯…啊…啊…因为…我是小骚货…」「啊…老公…还因为…我妈妈…妈妈的胸比晓君的还大…」「嗯…嗯…晓君…晓君…还有个妹妹…也比晓君的大…」「这么说你还算小的了？宿舍里是最小的，在家里还是最小的。」「嗯…讨厌…老公不是刚才还说我的大胸么…怎么又说是最小…最小的了…」我没想到原来７０ｃ这少见的豪乳竟然在晓君的周围算是最小的，心中突然有了一个想法，把晓君周围的人都操一遍，最好能来一个比乳大赛。 「小骚货，你妹妹多大了？」 「嗯…高二…嗯…老公…你不会想…你不爱晓君了么…啊…」「老公…你的大鸡巴比刚才…比刚才更硬了…」「老公…啊…你不会是想…我的妹妹…」「是啊，哈哈哈，我也要操晓君妹妹的小穴」「不要…讨厌…老公…讨厌…」 「看我先把你收拾了」说完我开始猛烈地抽插。 噗嗤噗嗤的声音越来越响，晓君的呻吟也越来越猛烈。 「啊…啊…好老公…操我…要…要高潮了…」「我也是，我们一起高潮」「嗯…啊…啊…我们一起…一起高潮……」「啊…啊…来了…来了…」「啊……」 一番鏖战终于结束了，我的精液一下一下的填满了晓君的小穴。 一股浓稠的精液从小穴中慢慢流出。 「老公…好多…晓君的小穴都满了…流出来了…」我抱着晓君，两个人重重的喘息着。 「老公…我们没带套套」 此时的我瞬间愣住了，太兴奋忘记带安全措施了。这怎么办。 「老公…人家在危险期…会怀孕的…」 啊！！！ 不会这么背吧！「那我赶紧给你买药！」 「哼…你们男人就是不负责任，吃药对身体不好！我不吃」晓君头一扭开始撒娇。 「那……怎么办啊」我抓着脑袋。 「生下来啊…」晓君突然一把又握住了我的肉棒说道：「给你生一个晓晓君，我们俩一起伺候你还不好么？」我嘿嘿笑道「好！」 晓君使劲攥了一下我的肉棒，吃痛的我大叫一声「不好不好！」这鬼灵精突然笑着说：「哼哼，逗你的，我前两天大姨妈刚过，还在安全期呢，看把你吓得」「嘿！你这小骚货还敢耍我！看我怎么收拾你！」说完我又立马翻身上马。将晓君压在身下。争气的肉棒也恢复了战斗状态，开始了新一轮的战斗。 「啊…啊…我找了一个…好棒的…大鸡巴…老公…啊…」晓君满脸微笑的呻吟着。 【完】 11993字节 [ 此帖被jyron在2014-08-24 15:51重新编辑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