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亲爱的英文老师，你还好吗？作者∶不详</w:t>
      </w:r>
    </w:p>
    <w:p>
      <w:r>
        <w:t>夜，已经深沉，窗外的细雨犹如在倾诉着感情，滴答滴答。。。望着朦胧而乌黑的天空，禁不住地想你，亲爱的英文老师，你还好吗？离开学校已经若干年了，在我搭上火车跟你挥别的一刹那，我仿如看到了你眼角的泪水，是永别了吗？或许，这个城市，我再也不会回来了。</w:t>
      </w:r>
    </w:p>
    <w:p>
      <w:r>
        <w:t>正文：</w:t>
      </w:r>
    </w:p>
    <w:p>
      <w:r>
        <w:t>（一）偶遇—初识</w:t>
      </w:r>
    </w:p>
    <w:p>
      <w:r>
        <w:t>94年的夏天，我抵达**城市，第一次离家，第一次独自出门，第一次踏上故乡之外的土地，每一样东西都是那么新奇，每一个风景都是那么美丽，手揣着一个月前领到的录取通知书，我步入了我的第二故乡——**大学。</w:t>
      </w:r>
    </w:p>
    <w:p>
      <w:r>
        <w:t>我进入校门后就像个无头苍蝇般的乱闯，东张西望，大学里的一切都让我向往了好久，好久……至少在我高中三年光阴中我就一直在想象着，我的大学……</w:t>
      </w:r>
    </w:p>
    <w:p>
      <w:r>
        <w:t>“喂，你这个同学，这里是教师办公室，不能乱闯！”一个女孩吆喝着，我回过头去，看到了你，个子不高，脸上还带着稚气的漂亮“女生”。</w:t>
      </w:r>
    </w:p>
    <w:p>
      <w:r>
        <w:t>“那你怎么能来呢？”我桀骜的反问她。</w:t>
      </w:r>
    </w:p>
    <w:p>
      <w:r>
        <w:t>“噗嗤”……她忍俊不禁地笑着说，“我是这里的老师啊，当然能进来了，你是新来报道的学生吧？”</w:t>
      </w:r>
    </w:p>
    <w:p>
      <w:r>
        <w:t>“你是老师？”我不大相信地打量着她，头还故意晃着，露出不大相信的眼神，“你看起来比我还小，别唬我了，呵呵”。</w:t>
      </w:r>
    </w:p>
    <w:p>
      <w:r>
        <w:t>“我真是这里的老师，今年刚从隔壁的外语学校毕业，现在任职这里**系的英文教师，你是哪个系的新生？”</w:t>
      </w:r>
    </w:p>
    <w:p>
      <w:r>
        <w:t>“**系……不会这么巧吧？我通知书上就是**系，你是我……将来的老师？？”我很惊讶的看着这个外表看起来比我还小的英文老师。</w:t>
      </w:r>
    </w:p>
    <w:p>
      <w:r>
        <w:t>“我们系的新生报道在南楼，这样吧，你等我，我去办公室将资料放好，带你过去。”她一本正经的跟我说着。</w:t>
      </w:r>
    </w:p>
    <w:p>
      <w:r>
        <w:t>“哦……谢谢……老师”我嘟哝着。</w:t>
      </w:r>
    </w:p>
    <w:p>
      <w:r>
        <w:t>“我姓李，以后就叫我李老师好了，这位同学，你叫什么啊？”老师笑着问我。</w:t>
      </w:r>
    </w:p>
    <w:p>
      <w:r>
        <w:t>“我叫邓*盛，李老师……”我有点害羞了，毕竟刚才用那种眼神看着老师。</w:t>
      </w:r>
    </w:p>
    <w:p>
      <w:r>
        <w:t>这时，一位男生走进来，交给老师一个东西，转头就准备走。</w:t>
      </w:r>
    </w:p>
    <w:p>
      <w:r>
        <w:t>老师一看那东西，原本笑嘻嘻的脸蛋登时晴转阴，我正纳闷老师怎么突然不开心了，“同学，请把这个东西拿回去，我们是不可能的！”老师发话了。</w:t>
      </w:r>
    </w:p>
    <w:p>
      <w:r>
        <w:t>“能告诉我原因吗？老师你又没有男朋友。”准备走的男生悄悄回过头问了这句。</w:t>
      </w:r>
    </w:p>
    <w:p>
      <w:r>
        <w:t>“没有任何理由，我说不可能就是不可能，我决定了的事是不能改变的！”老师的杏目隐隐有了些怒火。</w:t>
      </w:r>
    </w:p>
    <w:p>
      <w:r>
        <w:t>“那老师不好意思，打扰了。”眼见美女老师发火，再愚钝的人也该识趣了，那男生悻悻地走了。</w:t>
      </w:r>
    </w:p>
    <w:p>
      <w:r>
        <w:t>“不好意思，没有吓到你吧？”没有几秒钟的时间，我发现老师又笑嘻嘻的了。</w:t>
      </w:r>
    </w:p>
    <w:p>
      <w:r>
        <w:t>“老师那是什么呀？情书？”我明知故问。</w:t>
      </w:r>
    </w:p>
    <w:p>
      <w:r>
        <w:t>“呃……同学，我带你去南楼报道吧。”老师很掩饰地带着我去报道。</w:t>
      </w:r>
    </w:p>
    <w:p>
      <w:r>
        <w:t>我心里暗笑老师的性格真的很可爱，有着天使般面孔的人，居然也有个性强硬的一面。</w:t>
      </w:r>
    </w:p>
    <w:p>
      <w:r>
        <w:t>一切都正常地进行着，入学后的手续，住宿，包括舍友的交流，军训，所有所有的一切……</w:t>
      </w:r>
    </w:p>
    <w:p>
      <w:r>
        <w:t>（二）我要过四级</w:t>
      </w:r>
    </w:p>
    <w:p>
      <w:r>
        <w:t>终于熬过了难耐的军训，想起在军训的那些日子里，我每天拖着疲惫的身躯回到宿舍，洗完澡倒头就睡，这是从小到大都没受过的苦，在疲累的同时，也暂时失去了对学校的新奇感。</w:t>
      </w:r>
    </w:p>
    <w:p>
      <w:r>
        <w:t>记得军训结束的第一天，我可是在宿舍里好好地睡了一整天，懒懒的。第一堂大课，就是李老师的课，她用熟练的英文跟大家问好后，就再次简单的用英文介绍了自己，而我，根本就没有注意她的说话了,因为，对于她，我在第一天入学就已经很详细地知道了，我只是看着她的模样，心里面一个劲地痴想着，幻想自己牵着她的小手，那时的我，还不知道这是什么感觉，直到后来，老师你才告诉我，那就是缘分和爱了……</w:t>
      </w:r>
    </w:p>
    <w:p>
      <w:r>
        <w:t>“邓**，********？（英文问题）”我正沉醉在痴想中，你唤起了我的名字。</w:t>
      </w:r>
    </w:p>
    <w:p>
      <w:r>
        <w:t>我根本就不知道你问我什么，很无奈地起立，愣愣地瞧着你，口中喃喃地不知要说什么好，傻傻地回答了一句“yes”，结果全班同学哄堂笑了起来，你自己也忍不住地轻笑起来……很美的笑。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