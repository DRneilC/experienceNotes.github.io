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求求你放过我..再干下去会怀孕的</w:t>
      </w:r>
    </w:p>
    <w:p>
      <w:r>
        <w:t>星期六下午，由于课外活动只限上午举行，大部分回来参加活动的同学都已经离开，学校内只剩下忙着的老师和校工。</w:t>
      </w:r>
    </w:p>
    <w:p>
      <w:r>
        <w:t>即使我回校是为了出席风纪队的聚会，此刻亦没有理由再留在校园里，所以我绝不应该大刺刺的在走廊出现。我带着身后的少女，悄悄步上三楼。我们小心的越过走廊，心里希望不要碰到校工在清洁课室。我们走到角落，来到一个杂物房面前。房间位置有点偏僻，所以只要我们安静一点，应该可以安心不被人发现。房间只有二百多平方尺左右，只摆了一张桌子，我相信房间本身并不是作为课室用途，所以是长期锁上的。</w:t>
      </w:r>
    </w:p>
    <w:p>
      <w:r>
        <w:t>我是在风纪聚会后乘机留在学校。而我身后的女学生则是球队队员，也是趁练习完毕之后溜回来学校。风纪队员与球员悄悄的躲进一个空置的杂物房，真是一个奇怪的情境。我们会相聚在这里，是因为四天前我发现了她在网站上的留言。网上化名为「阿余」的她声称需要急钱而欲当一次「私钟」；收到她靠电邮寄来的相片之后，我一眼就认得出她是我同学。</w:t>
      </w:r>
    </w:p>
    <w:p>
      <w:r>
        <w:t>既然也只不过要五百元，我爽快的答应了这个交易。所以其实我们也只不过是嫖客与妓女的关系，这样的话就没什么奇怪了。联络上阿余之后，我很快便承认了自己跟她是在同一所学校里读书，而且也见过了她好几次；她起初有点犹疑，不过当我提议付她双倍价钱，好让大家也得到好处的时候，她还是答应了。选择这个地方亦是我的提议，既刺激又方便。</w:t>
      </w:r>
    </w:p>
    <w:p>
      <w:r>
        <w:t>我们走进了杂物房，里面并没有想象一般的肮脏；桌面不带一点灰尘，就像有人打扫过一样。房间唯一的一个小窗正被窗帘遮住，不必担心会被人看到。我转身关上房间，并从内锁上；阿余有点担心地看着我锁门。</w:t>
      </w:r>
    </w:p>
    <w:p>
      <w:r>
        <w:t>「不用担心，就连平时也很少人会来到这边。我们小声一点就可以。你叫什么名字﹖」我带点安慰的语气问道。</w:t>
      </w:r>
    </w:p>
    <w:p>
      <w:r>
        <w:t>「不关你事。」她问道。</w:t>
      </w:r>
    </w:p>
    <w:p>
      <w:r>
        <w:t>「不回答也好，反正事后我们也会装作互不相识。」这家伙的态度不太好，不过对我来说她就只是一个卖家而已。</w:t>
      </w:r>
    </w:p>
    <w:p>
      <w:r>
        <w:t>「你可不可以先付钱﹖」她老实地问道。</w:t>
      </w:r>
    </w:p>
    <w:p>
      <w:r>
        <w:t>「至于钱，当然不能预先付给你，因为你也没有给我『货品』啊。不过，要是你不放心，」我边说边从袋里掏出三百元，说：「我倒是可以先付一点『订金』。」</w:t>
      </w:r>
    </w:p>
    <w:p>
      <w:r>
        <w:t>阿余果然把钱收下了，这对我来说就是暗示她答应了交易；于是我伸手想替她拿开袋子放到一旁，却被她阻止了。</w:t>
      </w:r>
    </w:p>
    <w:p>
      <w:r>
        <w:t>「你收了我的订金！」我说道。</w:t>
      </w:r>
    </w:p>
    <w:p>
      <w:r>
        <w:t>「行了，我自己来就行了。」她将钱塞进袋里，然后把袋子和手里的纸袋都放到一旁的地上。</w:t>
      </w:r>
    </w:p>
    <w:p>
      <w:r>
        <w:t>「顺便脱掉你的毛衣吧。」我说，阿余毕竟收了我的钱，不做不行，于是转身背向着我，慢慢将毛衣拉起脱下。我一边解开自己校服的钮扣，一边欣赏着阿余的背影。阿余比我小三年，但外表看起来绝不像一个小女孩。她的一头长直发扎成了马尾辫，露出她的颈背，短过膝盖的校裙下亦露出了她穿着白袜的一双小腿；白晰的皮肤看得我一阵心动。阿余刚把毛衣脱出来，折好放在桌面。我继续欣赏着她的身体，薄纸般的校裙遮蔽不了内里的白色底裙，让我隐约看见她身下穿着一条黑色的短裤。</w:t>
      </w:r>
    </w:p>
    <w:p>
      <w:r>
        <w:t>「我想我们还是不要在这……」阿余才转身开口说话，却立即被我封住了嘴巴。我右手绕到她身后将我们的身体紧贴在一起，左手托着她头，让我大力的吻着她的嘴唇。</w:t>
      </w:r>
    </w:p>
    <w:p>
      <w:r>
        <w:t>她起初想要大力推开我。「你不是想要骗钱吧﹖你已经收了我三百元！」我边吻边说，她听罢才停止反抗。我感觉到她急促呼吸，双手轻轻的放在我肩上，显得僵硬紧张。我的左手改为抱住她的腰，像跳舞一样带着她慢慢转圈。我伸出舌头舔她的嘴唇，伸进她的嘴巴里；她有点反抗这种接吻，想用舌头将我的舌头顶出来，却被我乘机把她的舌头吸到自己嘴里。我感觉到两条舌头在二人之间打转，一点唾液缓缓从她嘴角流下。</w:t>
      </w:r>
    </w:p>
    <w:p>
      <w:r>
        <w:t>我开始进攻，双手从她的腰际往下移动，往她的屁股摸了一把。我撩起了她的裙罢，手指感觉到她大腿的嫩滑质感，手指滑进她的大腿内侧，很快摸到她的运动短裤。我们暂时分开了嘴巴，蹲下去想把她的运动裤拉下来。她不期然将双腿夹紧，于是我双手抓紧她的裤头，大力往下扯。「嗯！」阿余本来低头看着我，此刻却忽然把头别过去。我提起她的小腿让我将裤子脱出来，却发现除了黑色的运动裤，还有一条粉红色的内裤，原来是我刚才把她两条裤子都扯掉了。我把两条裤子也放到一旁，再次站起来拥着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