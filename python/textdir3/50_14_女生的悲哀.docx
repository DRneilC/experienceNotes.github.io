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女生的悲哀</w:t>
      </w:r>
    </w:p>
    <w:p>
      <w:r>
        <w:t>第一章校内补课</w:t>
      </w:r>
    </w:p>
    <w:p>
      <w:r>
        <w:t>阮青是中四学生，出身于单亲家庭，自小父亲便离家而去，与二奶在大陆胡混，只靠母亲及姐姐阮玲维持家计。故此阮青常常无人看管，终日与学校的童党相与游荡。只是阮青也知姐母辛苦，虽无心向学，也懂得洁身自爱，只是喜欢游玩嬉戏。</w:t>
      </w:r>
    </w:p>
    <w:p>
      <w:r>
        <w:t>考试渐近，步武为了争取成绩，搏取升级，努力催谷学生，往往在放学后也和学生补课温习。但班中同学良莠不齐，为了不妨碍其它同学，所有同学也是自发参加，故人数时多时少。</w:t>
      </w:r>
    </w:p>
    <w:p>
      <w:r>
        <w:t>这天，步武正为班中同学补课，补课完毕后，同学纷纷赶回家中温习，步武也打算尽快离校，因为昨天购买的三级影碟，心头好的《鬼畜轮奸３１》居然打不开，便打算出外换购一只回家打打「手枪」，好好享受。</w:t>
      </w:r>
    </w:p>
    <w:p>
      <w:r>
        <w:t>正当步武收拾好公文包，打算离校时才发觉阮青仍站在课室门外。当时已接近六时，全校师生早已离去，步武也急着换碟，便想早点赶阮青回家。哪料阮青却原来为了追补以往游玩时荒废的课程，竟然主动留下问教。步武正为着心中欲火而赶出外换碟，但难得迷途知返的学生肯来问教，不好意思推掉，只好放下袋子，坐在课室内对阮青详细解说。</w:t>
      </w:r>
    </w:p>
    <w:p>
      <w:r>
        <w:t>中四的阮青，虽说只得十五岁多，但现时女孩子发育得早，身材已是玲珑浮凸，加上家境不是太好，那身洗得泛白的校服已有点儿不合身，丰满胸脯更加突显出来，差点儿便把胸前的钮扣迫掉；那条深灰色半截裙，更是中一时的校服，穿在身材高挑的阮青身上，一晃一晃的，裙底春光不时泄露，掩映着雪白皎洁的大腿。阮青殷勤问教，不时俯身前来，指着书本问这问那，一阵阵少女的体香从身上飘来，步武的下体渐渐「肃然起敬」起来。步武知道这丑态绝不可让学生知晓，只好坐下来，弯着身子，边说边教。</w:t>
      </w:r>
    </w:p>
    <w:p>
      <w:r>
        <w:t>教了一个多小时，天色已全黑，关门的校工也早于半小时前打过招呼，叫步武老师代为关门后已离去。步武一心想着今晚换碟大计泡汤了，然而亦没奈何，只好把课本放回公事袋内，与阮青一起离去。</w:t>
      </w:r>
    </w:p>
    <w:p>
      <w:r>
        <w:t>哪料，步武正打开公事袋，想把书本放回去时，阮青一个不留神，走前把步武手中的公事袋碰掉，袋中暗格内的三级光盘一股脑儿掉了出来。刚碰掉时，阮青还不知道那是些什么，只是诚惶诚恐地一面说对不起，一面帮步武收拾回公事袋。怎料一伸手把掉下的东西拿来一看，「鬼畜轮奸」四个大字实时映入眼帘；封底上，那个穿着校裙的女学生给人蹂躏的一张张剧照，更吓得阮青实时把手上的影碟抛掉。</w:t>
      </w:r>
    </w:p>
    <w:p>
      <w:r>
        <w:t>步武看着阮青手上的影碟，心头实时狂跳，脑海中只浮现着「我完了」三个字。知道自己一直以来的形象，在明天回校时便会荡然无存，心中既惊且惧，手也不禁抖颤起来。</w:t>
      </w:r>
    </w:p>
    <w:p>
      <w:r>
        <w:t>步武尚在发呆之际，阮青终于忍耐不住，大叫一声便夺门而出。步武还不知应如何面对，只是下意识感到不能让阮青走出门外，实时一把拿着阮青，把她扯回课室内。</w:t>
      </w:r>
    </w:p>
    <w:p>
      <w:r>
        <w:t>「放开我，放手呀！」</w:t>
      </w:r>
    </w:p>
    <w:p>
      <w:r>
        <w:t>「安静些，安静些，我不会伤害你。」</w:t>
      </w:r>
    </w:p>
    <w:p>
      <w:r>
        <w:t>步武极力安抚阮青，但阮青心中过于惶恐，努力挣扎，纠缠之间，「嘶」的一声，阮青上身那单薄的白衬衣应声撕裂了，露出内里的浅白色的乳罩，阮青连忙用手把胸前掩盖，但在掩映之间，两团浑圆硕大的乳房时隐时现，姿态更是撩人。</w:t>
      </w:r>
    </w:p>
    <w:p>
      <w:r>
        <w:t>步武看见，下体实时鼓胀起来，仿如一个撑起的营幕。龟头被内裤捆扎着，更感憋闷，一瞥眼看见地上《鬼畜轮奸３１》那粗暴的封面，心想明天必然身败名裂，一时恶向胆边生，扯起阮青的头发，一把掌便掴过去。</w:t>
      </w:r>
    </w:p>
    <w:p>
      <w:r>
        <w:t>阮青看到步武下体鼓胀，虽没有经验，但也知那是什么一回事，更感仿徨恐。哪料平日和譪可亲的南ｓｉｒ，忽然像变了另一个人一样，眼布红丝，粗暴地掌掴过来，一时反而吓得呆了，噤声不响。</w:t>
      </w:r>
    </w:p>
    <w:p>
      <w:r>
        <w:t>步武看见阮青收了叫喊，环顾四周，便往窗前取下百叶帘的绳子，把阮青拉近先生桌，将阮青下半身垂下，四肢分缚在桌子的四脚。步武恐防阮青挣脱，极为用力捆缚，缚得阮青双手双脚也泛起一条条红痕。手脚的剧痛令阮青终于醒觉自身的危险，再次极力挣扎起来，可惜步武已完成捆缚，阮青的挣扎，只徒添自身的痛楚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