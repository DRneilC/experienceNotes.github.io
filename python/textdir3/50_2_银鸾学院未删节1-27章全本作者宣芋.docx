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银鸾学院未删节1-27章全本作者宣芋</w:t>
      </w:r>
    </w:p>
    <w:p>
      <w:r>
        <w:t>序章转校生</w:t>
      </w:r>
    </w:p>
    <w:p>
      <w:r>
        <w:t>那对双胞胎是上帝的杰作！银鸾学院中的所有女生，包括女老师们见到他们走进校门时都是这么想的。</w:t>
      </w:r>
    </w:p>
    <w:p>
      <w:r>
        <w:t>二十八岁的女教师蓝芷薇，本学院最年轻的高级教师，才华横溢、芳容绝世，站在校长办公室里也要压下激动的心情，管好自己那双乱瞄的眼睛，尽量不要在校长大人面前表现得太丢人。可是心情如乘了云霄飞车一般高速起伏啊，这么俊美的一对双生子，还是混血儿。天呐，看那漂亮的蓝绿色明眸，那精致如上等瓷器的白暂皮肤，粉红的柔唇，融合少女的娇美与少年阳光，婉如天使般美丽的男孩啊。</w:t>
      </w:r>
    </w:p>
    <w:p>
      <w:r>
        <w:t>蓝芷薇放在两侧的手都开始微微抖动了，真是恨不得扑上去，狠狠亲吻这两个美少年啊！</w:t>
      </w:r>
    </w:p>
    <w:p>
      <w:r>
        <w:t>他们坐在校长室的会客沙发上，身体微倾，慵懒且优雅。两个男孩时不时地交耳低语，用眼睛斜睨着女老师，柔美的嘴唇轻笑着，想那声音也是极美妙的。</w:t>
      </w:r>
    </w:p>
    <w:p>
      <w:r>
        <w:t>“蓝老师，我刚刚说了这么多，你该明白这两位学生对本校来说，有多么重要的意义。现在我将他们分到你的班集，请你务必悉心教育、尽心培养，千万不要辜负学校对你的信任。”校长终于结束慢长的演讲，把孩子们交给她了。</w:t>
      </w:r>
    </w:p>
    <w:p>
      <w:r>
        <w:t>“是，我一定努力教好他们……”蓝芷薇声音都有些颤抖了。以后可以每天都能见到这两位倾国倾城的美人，这是何等幸福啊。当蓝老师把两个天使带到教室时，班上的女生们也发出这样的心声。</w:t>
      </w:r>
    </w:p>
    <w:p>
      <w:r>
        <w:t>“龙翔、龙翾，是刚刚从欧洲回来的，大家要多多照顾他们啊。”老师，这还用得着您吩咐吗？女学生们个个眼睛都要冒出粉红泡泡了，天啊！世上怎么会么这么帅的男生啊。</w:t>
      </w:r>
    </w:p>
    <w:p>
      <w:r>
        <w:t>龙翔和龙翾在学校里忍了一天，嘴角上挂着温柔的微笑，眼中却闪着嘲讽的光芒。女人啊，只要看到长得帅的男人，就恨不得扑上去吧。</w:t>
      </w:r>
    </w:p>
    <w:p>
      <w:r>
        <w:t>他们刚刚从欧洲回来，还没来得及进家门，就先被带到学校里上课。两个人一天下来都很累了，但是一想到能够去那个死去父亲的家里，兴奋又使他们毫无睡意。坐在回家的高级汽车里，身为哥哥的龙翔问弟弟龙翾：“你有没有见到有兴趣的女生？”</w:t>
      </w:r>
    </w:p>
    <w:p>
      <w:r>
        <w:t>“没有，这个学校的女生都好普通……倒是那个女老师长得挺风骚的，你看到她的胸了没有？有足球那么大！不知道是真的还是假的。”绿眸的男孩还用手比出了大至的形状，挑起眉暧昧地问哥哥：“我看到你在瞄那个老师的胸部，是不是想打她的主意了？”</w:t>
      </w:r>
    </w:p>
    <w:p>
      <w:r>
        <w:t>“她？”龙翔深蓝的眼珠闪着波光，嘴角扯出坏笑，“不用急，那个老师随时都可以玩的。但你听说了吧，那个死老爹在家里藏着一对漂亮的宠物。他得到那对宠物之后不到一年就病死了，你猜他得的什么病？”</w:t>
      </w:r>
    </w:p>
    <w:p>
      <w:r>
        <w:t>“不是说是心脏病吗？”龙翾露出与哥哥一样邪魅的笑容，“牡丹花下死，做鬼也风流。我倒想好好瞧瞧是多么美的牡丹，能让老头冒死也要甘心。”</w:t>
      </w:r>
    </w:p>
    <w:p>
      <w:r>
        <w:t>两张一样的俊颜相视，会心地一笑。真是要感谢那对宝贝啊，如果不是他们加速了老头子的死亡，他们还不知道要被关在欧洲多长时间呢。</w:t>
      </w:r>
    </w:p>
    <w:p>
      <w:r>
        <w:t>“你说他们能有多漂亮，会比黛安娜漂亮吗？可惜我们不能把她也带来，我还真怕在这边找不到比她床上功夫更好的女人了。”龙翾问哥哥。</w:t>
      </w:r>
    </w:p>
    <w:p>
      <w:r>
        <w:t>“不知道啊，我想应该不会差的，老头子比我们更见多识广不是吗？”</w:t>
      </w:r>
    </w:p>
    <w:p>
      <w:r>
        <w:t>“哈哈，也对。不过他现在在地下享受不到了，他所有的东西，以后都是我们的了！”</w:t>
      </w:r>
    </w:p>
    <w:p>
      <w:r>
        <w:t>第一章双生子×双生子</w:t>
      </w:r>
    </w:p>
    <w:p>
      <w:r>
        <w:t>“欢迎回家，龙翔少爷、龙翾少爷，我一直在等着你们回来呢。”老管家约翰弯身体成九十度角，在恭候新少主的回归。</w:t>
      </w:r>
    </w:p>
    <w:p>
      <w:r>
        <w:t>“啊，约翰，原来你还在这里干呢。你好象老了很多嘛？”龙翾开着老管家的玩笑，与哥哥一同打量着家里的环境。</w:t>
      </w:r>
    </w:p>
    <w:p>
      <w:r>
        <w:t>开始见到这座古堡式建筑时，他们还颇为失望，毕竟在欧洲被关在城堡里十年了，他们见到城墙就会郁闷。但那死老爹偏偏喜欢这种风格，把自己的家也整得像个监狱。还好室内装修用的家具是中西结合的，看起来不伦不类，不过两个小哥俩倒觉得新鲜一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