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【美女大学生被人爆干】【完】</w:t>
      </w:r>
    </w:p>
    <w:p>
      <w:r>
        <w:t>女生楼水房内，光屁股冲澡的“系花”</w:t>
      </w:r>
    </w:p>
    <w:p>
      <w:r>
        <w:t>九月下旬的一个周末的夜晚，“砰”地一声，北师大女生宿舍429房间的门被撞开了，一位脸色苍白的年青女大学生步履有些跌跌撞撞地走了进来，仔细看去，女孩儿身上的衣服有些不整，散乱的披肩长发上沾着露水似的东西和草叶，真丝短袖衫的两个扣子都系错了，隐约看去，女孩儿的领口处还斑斑驳驳地有些湿粘的斑痕。</w:t>
      </w:r>
    </w:p>
    <w:p>
      <w:r>
        <w:t>“周韵，你不是说去参加什么‘培训班’了吗？回来得这么早啊？”宿舍里正在叽叽喳喳聊流行服装的三个女大学生见状都向进来的女孩儿发问道。</w:t>
      </w:r>
    </w:p>
    <w:p>
      <w:r>
        <w:t>“没，没什么……”那位叫“周韵”的少女用手下意识地遮掩着面颊喃喃地回答，然后慌慌张张地走向自己的床铺，拿起几件洗漱用具和衣物塞进脸盆，接着又转身快步走出了房间。</w:t>
      </w:r>
    </w:p>
    <w:p>
      <w:r>
        <w:t>“嘿，她怎么回事儿？慌慌张张的？”房间里的一个女生低声问道。</w:t>
      </w:r>
    </w:p>
    <w:p>
      <w:r>
        <w:t>“是有些奇怪呀！她平时不是挺傲的吗，走起路来仰着头，今天怎么垂头丧气的样子啊？”另一个黑瘦的女生也发问道。</w:t>
      </w:r>
    </w:p>
    <w:p>
      <w:r>
        <w:t>“哼！这骚货可能没干什么好事！你们没瞧见她的屁股蛋子上还蹭着一块泥吗？浑身还有一股骚味呢！肯定是跟野小子钻树林去了！哈哈！”其中那个胖胖的肥妞儿悻悻地说道。</w:t>
      </w:r>
    </w:p>
    <w:p>
      <w:r>
        <w:t>“嘻嘻~哈哈~”几个女生都嘻笑起来。</w:t>
      </w:r>
    </w:p>
    <w:p>
      <w:r>
        <w:t>那个黑瘦的女生又问道：“不过没听说周韵搞对象了，这家伙平时不是声称没有一个北师大的男生够她的尺子吗？连艺术团的那个篮球王子不是都没有追成她吗？”</w:t>
      </w:r>
    </w:p>
    <w:p>
      <w:r>
        <w:t>“她的‘尺子'’大‘啊？”那个胖丫儿十分不屑地一撇嘴，接着说，“没准儿，这骚货刚被男的强奸了！你们没听说南湖边发生强奸案的事儿啊，看她平时那个骚劲，说不准就让哪个小流氓给骑上了，看以后谁还要她！哈哈！”</w:t>
      </w:r>
    </w:p>
    <w:p>
      <w:r>
        <w:t>“嘻嘻，大姐你说话真够损的啊。”那个女生细细地说道，“不过，看周韵的脸色真是不好啊，头发上也脏脏的，不知道是怎么搞的。”</w:t>
      </w:r>
    </w:p>
    <w:p>
      <w:r>
        <w:t>“……”几个女生嘁嘁喳喳地把话题转到了那个叫“周韵”的女生身上。</w:t>
      </w:r>
    </w:p>
    <w:p>
      <w:r>
        <w:t>女生楼黑黑的水房里，一个身材修长的少女正在角落里发疯了似的洗漱着，少女身上的衣服已经脱光，揉成一团扔在墙角，白皙滑腻的裸体在暗暗的水房里泛着亮亮的白光，只见她不停地端起脸盆“哗哗”地从头到脚地冲洗着冷水，中间又不停地在牙刷上挤满牙膏使劲地在嘴里刷着！少女身边的水花四溅，令水房里也在洗漱的其他几个女生都不满地侧目而视，嘟囔着抗议道：“你有病啊！要冲凉去澡堂子冲去！”有的还低低地骂着：“真是发骚也不看看地方！”</w:t>
      </w:r>
    </w:p>
    <w:p>
      <w:r>
        <w:t>那个少女此时根本理会不到这些，在“哗哗”的水幕下，少女的泪水也不停地倾泻下来。这位裸体冲洗的女大学生就是“周韵”，她究竟发生了什么不寻常的事情呢？</w:t>
      </w:r>
    </w:p>
    <w:p>
      <w:r>
        <w:t>南湖边，“系花”遭遇地痞流氓</w:t>
      </w:r>
    </w:p>
    <w:p>
      <w:r>
        <w:t>原来，这个周末周韵是去参加校外一个“礼仪形体训练班”的，为就要到来的北师大第五届“礼仪小姐决赛”做准备。她今年刚刚19岁，作为舞蹈系二年级的学生，周韵有着十分出众的身材和容貌，她的身段高挑，大腿颀长，有着1.72米/50公斤的标准模特身材，圆润柔和的脸型，挺直而小巧的鼻梁，淡淡地斜挑在一缕蓬蓬松松的刘海下的眉毛；一对在洁白的牙齿衬托下更显娇艳诱人的红唇，一双清澈透明让人几乎不敢正视的眸子，还有那一头流光闪动的锔成流行的 “Highlight”栗色的披肩发，加上她那发育完美的袅娜的丰臀，以及高耸饱满的乳峰，周韵的浑身上下都闪动着诱人的美丽，让人情不自禁的产生出一种九天仙子染足凡尘的感觉；那种超凡出世的惊艳足以让任何一个正常的男人在一瞬间颠倒迷醉，更使得同龄的女孩子们个个羡慕嫉妒不已。</w:t>
      </w:r>
    </w:p>
    <w:p>
      <w:r>
        <w:t>来自杭州的周韵平时性格确实比较高傲，秀美的脸上总是带着淡淡的微笑，令男人感到一种不容亲近的意味，很多条件优秀的男生甚至留校男教师向她发起过进攻，但是周韵都对之惋拒。作为19岁正值妙龄的美貌少女，周韵不屑于这么早地堕入恋爱的漩涡，妈妈从女儿姿色初绽的时候起就曾告诫她要好好地保持自己的身价，周韵现在已经是很有经验的了，这也是她由于自己的美丽而产生出的信心，天生丽质的妙龄女孩儿们有哪一个不曾高傲呢？更何况她从一年前刚刚入学时起就一直被师大的男生们评为“系花”，而且在刚刚举行的北师大第五届“礼仪小姐”选拔赛中又一举进入前十名入围！她吸引了校内众多追求者的心，但是这个如公主般高傲的女孩却眼界极高，谁都看不上眼，这更使得那些同龄女生们十分地嫉妒甚至怨恨，就象前头那几个议论她的室友们，所以，周韵的女同学关系并不行融洽，她大多数时间里都是独来独往的。</w:t>
      </w:r>
    </w:p>
    <w:p>
      <w:r>
        <w:t>然而，在这个周末的夜晚，不幸降临到了周韵的头上 -- 刚才同寝室的那个胖丫儿猜的没错，年青貌美的女大学生周韵被人“强奸”了！！就在今晚她从“礼仪形体训练班”上返校归来的路上，在“南湖”边时，三个号称“校园骑马帮”流氓团伙的地痞围上了她。</w:t>
      </w:r>
    </w:p>
    <w:p>
      <w:r>
        <w:t>周韵今天是提早离开那个培训班的，原因是那个所谓“舞蹈教练”今天对她加大了“动作”。以前那个精瘦的家伙的手脚就不老实，不是借教练之机摸索周韵的美臀，就是用胳膊触碰女孩儿的酥胸，非常讨厌。周韵每次都及时地躲开身子，避免他的性骚扰，但是今晚这家伙竟然欲火升腾，把身穿紧身练功服的女大学生周韵安排在后排练舞，然后几次对她性骚扰，有一次这家伙假借纠正动作时机，摸到在周韵的背后，竟然把小腹紧贴在了女大学生的臀后，胯下那根直直挺硬的阳具就硬撑撑地触进了周韵的臀沟里！</w:t>
      </w:r>
    </w:p>
    <w:p>
      <w:r>
        <w:t>“这不是耍流氓嘛！”高傲美丽的周韵实在无法忍受了，她回手给了那家伙一个耳光，然后简单收拾好自己的物品，跑出了训练班的大门。</w:t>
      </w:r>
    </w:p>
    <w:p>
      <w:r>
        <w:t>周韵下了班车走进北师大的校门时，天色已经暗淡下来，皎洁的月亮在天边垂挂，清爽的晚风拂面而来，一下子令女孩儿的烦恼减轻了不少，她深深地呼吸了几下带有青草芳香空气，然后放慢脚步向前走去。</w:t>
      </w:r>
    </w:p>
    <w:p>
      <w:r>
        <w:t>北师大的南墙外，是一处不小的人工湖泊，杨柳垂堤，片片蛙鸣，风景甚佳，是恋人们谈情说爱的好去处。到湖边从校门出去要绕个极大的弯子，学生们便在公园这处围墙上开了一个大口子，这样穿出去便是湖畔，很是方便，所以北师大甚至还有临校的大学生们，都成双成对地跑到这里来卿卿我我。只是后来，湖边不时传来有女学生被强奸的消息，甚至有两人被奸后在湖里溺死，亦不知是被杀还是自杀，校方便将这洞堵上。然而这湖泊对学生小情侣们的诱惑实在是太大了，没多久，便又被人给开出一个洞来。直到前不久又传来有女生被强奸的消息，最近才没人再敢晚间跑去“谈恋爱”了。</w:t>
      </w:r>
    </w:p>
    <w:p>
      <w:r>
        <w:t>此时，女大学生周韵正走向湖畔，女孩儿贪婪地呼吸着湿润的空气，心意自由地漫步在通向湖畔的林间小径。“呀，今天湖边的人怎么这么少啊？”周韵正在纳闷，忽然身后“哗啦”一声响，被人从后紧紧抱住，心中一惊，叫道：“谁……”刚说出一字，被捂住了嘴。女大学生的脑海里一下子闪过湖边不时传出的强奸事件来，不禁大惊失色，便欲挣扎，身后那人猛地身子向下一压，少女的腿一软，“扑通”一声与身后的那人一起倒在地上。周韵刚一倒地，身后那人的身子便一下子翻上来，死死地压在她身上，让她动弹不得，同时一只蛮力的粗手紧紧扣在了她的嘴上。</w:t>
      </w:r>
    </w:p>
    <w:p>
      <w:r>
        <w:t>周韵此时已看清，身上压着这人是个小个子的年青男子，剃着个平头，脸被着月光，看不清容貌怎样。那人一边身子四肢顶住周韵手脚，一边淫笑道：“嘿嘿嘿，小美人，别动了，再动也跑不出我手掌心！”周韵又惊又怕，拼命挣扎着，几次差点便脱出那人的掌握，但终究捱不过那人力大，被牢牢的压制住。那人道：“ 嘿嘿，瞧不出小马子还挺烈，老子就爱玩儿这样的马子，够味，动啊？动啊？等会儿看哥几个不玩死你，嘿嘿……”周韵大惊，心想：怎么还有几个？惊吓之下，愤起余力，挣得愈加凶了。</w:t>
      </w:r>
    </w:p>
    <w:p>
      <w:r>
        <w:t>两人正纠缠着，不远处传来一人话声：“喂，老三，逮着靓马子了？”那叫老三的一边压制周韵，一边气喘吁吁的道：“他妈的这小妞挺难弄，老子一人不行，看什么热闹！还不来帮忙！”那人道：“呵呵，你平时不是总吹自己能力超强么？怎么这当儿不行了？男人可不能说不行啊！”老三骂道：“老二，他妈的谁不行了？等会看你小子先不行还是老子先不行！他妈的，还动！再动惹恼了老子做了你！”后一句却是恼羞成怒之下对周韵嚷的。只是在这紧要关头，周韵哪还听得着他叫些什么，脑子里早已是吓得一片空白，只是本能愤力挣扎着。</w:t>
      </w:r>
    </w:p>
    <w:p>
      <w:r>
        <w:t>那老二从一树后转了出来，走到老三身后，一探头，道：“我肏！这小马子够靓啊，够劲！哈哈，等会有得乐了，干的时候也这样有劲才好！”老三骂道：“他妈的你小子到是帮忙啊，你他妈的再看戏，老子和你急！”那老二嘿嘿笑道：“哟，老三你别急啊，就来就来，一会让你放第一炮还不行吗？”说着，蹲下身来，将周韵压住，拿出一卷绳，丢给老三，道：“老三，你逮住的，你来捆！”说罢，又拿出一块不知什么布团，塞在女大学生周韵的嘴里，并将女孩儿硬翻过来，双手背在了背后。那老三腾出手来，把女大学生的双手捆得死死的。</w:t>
      </w:r>
    </w:p>
    <w:p>
      <w:r>
        <w:t>老三站起身来，气喘吁吁的道：“他妈的这么难弄的小妞到是第一次碰到！一会儿得多弄起下补回来才行！”骂骂咧咧的和那老二架起无助的女大学生往黑暗处走去。</w:t>
      </w:r>
    </w:p>
    <w:p>
      <w:r>
        <w:t>两人将周韵硬架着拖到一四面灌木紧紧围起处，往地上一丢，那里还有一个高个子流氓嘴里叼着烟卷等着。平日里高傲得很的女大学生此时已经高傲不得了，她的双手都被反捆住，嘴里也被塞着一个布团，只能不时地发出“唔唔”的声音。“完了！”女大学生一下子明白自己已经落入了流氓们的手中，眼中泪水哗哗的狂涌了出来。聪明的女孩儿知道如果没人来救，自己无论如何也难逃三个流氓的手心，必遭侮辱，心里又悔又怕，就挣扎着努力站起身子，欲夺路而逃。</w:t>
      </w:r>
    </w:p>
    <w:p>
      <w:r>
        <w:t>周韵刚迈出一步，便被流氓从身后抱住，推倒在地。老三道：“小美人，想跑吗，等哥几个爽完了，让你跑，也跑不动了！来，先亲一个！”说着一张臭哄哄的嘴便往周韵嘴上吻来。周韵秀首狂摆，极力躲避流氓的臭嘴，但还是无法挣脱地被那个流氓啃上了俏丽的脸蛋儿和湿润的嘴唇。</w:t>
      </w:r>
    </w:p>
    <w:p>
      <w:r>
        <w:t>老二伸手拉住老三，笑道：“老三，别猴急猴急的，忘了规矩了，我们逮着的靓马子都得老大先骑的！”“可是~，她是我逮着的……”老三刚一嘟囔，就“啪” 地挨了一个嘴巴！眼见靓丽出众的美女大学生，那站在一旁的高瘦的老大早就看得血液上涌直欲喷鼻而出，哪儿能不先下手呢！“滚一边去！”老大冲老三吼了一嗓子，然后，急哄哄地便扑向哭泣着的女大学生。</w:t>
      </w:r>
    </w:p>
    <w:p>
      <w:r>
        <w:t>周韵拼命扭动着，不让那老大靠上自己的身体。“决不能让流氓侮辱自己！”周韵不知哪儿涌起一股力量，挣得更加凶了。心里盼望着有人能往这边来，听到撕打声，赶跑这几个流氓，救了自己。女大学生虽知这十分渺茫，但她不想放弃最后一丝努力，能多撑一刻是一刻，哪怕是不能幸免于难，她也要拼完最后一点力量。</w:t>
      </w:r>
    </w:p>
    <w:p>
      <w:r>
        <w:t>两人在地上翻滚着，纠缠中那老大忽然“啊”的叫了起来。原来周韵在撕打中膝盖在他胸口重重的顶了一下，疼得他几乎喘不过气来。望风的老二和老三，听到动静，都捂着嘴巴偷笑起来。</w:t>
      </w:r>
    </w:p>
    <w:p>
      <w:r>
        <w:t>那老大听到同伙的笑声，恼羞成怒，扬手“啪啪啪”连打周韵几个耳光，骂道：“臭婊子！再挣老子宰了你！一会捅烂你个骚屄！”年青的女大学生被打得头“嗡嗡” 的响，昏昏沉沉，几欲晕去。那老大边骂边“嘶”的一声，将周韵的领口扯了开来。而女大学生的目光有些迟滞了，暂时停止了挣扎，显然是被打得人迷糊了起来。那老大骑在女孩儿的身上，看着眼前的胜景，拍了拍女大学生漂亮的脸蛋儿，狞笑道：“挣啊，再挣啊！你这臊屄他妈的就是贱！非得老子打你才爽！”接着双手扯住周韵胸罩肩带一下子扯开了女孩儿的衬衫，女大学生的上衣一下子被扒掉在腰际，顿时那两只骄傲挺立的乳房就象两只小兔子一样跳动而出，紧接着就被老大的两只黑手一把揪住使劲地揉捏起来！</w:t>
      </w:r>
    </w:p>
    <w:p>
      <w:r>
        <w:t>“老大，兄弟也来帮你！”眼见老大胯下的绝色美女----春光外泄，老二和老三终于忍耐不住性欲的刺激，麻利地奔向被老大骑住的女大学生，一人抓住女孩儿的一条大腿，猴急地脱掉她的丝袜和皮凉鞋，然后撕开她腰间的裤带，“唰”地扒掉了周韵的牛仔裤！美女大学生被老大牢牢地骑在胯下，上身动弹不得，下身又被流氓扒掉了裤子，两条修长滑腻的大腿顿时向空中乱蹬乱踢起来，试图阻止几个流氓进一步的行动，被堵住的嘴里发出的“唔唔”的痛苦的呻吟声。</w:t>
      </w:r>
    </w:p>
    <w:p>
      <w:r>
        <w:t>“啪啪！肏你个臊屄的，又来臊劲了不是？！找打啊！”周韵的脸上又被老大揍了两个大耳光，“你她妈屄的不扒光你的衣服怎么肏你臊屄啊！哈哈！”在流氓们的淫笑声中，老二和老三已经麻利地捉住了周韵的两只精美的小脚丫儿，将她的大腿分开死死地按在草地上，两只肮脏的黑手同时抓向了女大学生隐秘的小腹部，就听 “嘶啦”一声，周韵腰际那薄薄的三角裤衩已经被撕碎，还未经人事的处女圣洁的下体暴露无遗，一下子裸现在皎洁的月光下！！</w:t>
      </w:r>
    </w:p>
    <w:p>
      <w:r>
        <w:t>“我肏！骚！骚！”面对女大学生那春光乍现的勾魂儿“宝贝”，老二和老三四只贼眼顿时冒出了绿光，四只脏手急切地摸上了周韵光滑的下腹部，无情地薅住了女孩儿那两瓣儿隆起的大阴唇和那一片绒绒的黑色的草丛！！</w:t>
      </w:r>
    </w:p>
    <w:p>
      <w:r>
        <w:t>骑在周韵腹部正在玩弄女孩儿两只乳房的老大感觉不对劲了，这么靓的嫩马子的屄不能让他们先上手啊！他一蹁腿从“呜呜”哭啼着的女大学生的身上下来，然后伸手薅住了女孩儿的披肩发，将下身已经一丝不挂的女孩儿从草地上拖起来掩在身后，对老二老三骂道：“肏，你们急什么！？大哥还没骑她的大屁股呢！你俩给我等着！”</w:t>
      </w:r>
    </w:p>
    <w:p>
      <w:r>
        <w:t>这三个流氓都是流氓成性的家伙，他们已经在南湖这里轮奸猥亵了十来个妙龄女大学生，那两个被奸杀的女大学生也是他们几个干的。他们逮着的女孩儿姿色都是容貌不错的年轻姑娘，每次都是由老大首先骑上女大学生的美臀就地奸污后，才轮到老二老三他们“挥枪上马”，发泄兽欲。然而，今晚不幸被他们逮住的女大学生周韵所具有的美貌，确实不是一般的青春女孩儿所能比拟的，也是这几个流氓从来没有“品尝”过的，光是周韵那1米72的模特身材，摇曳生姿的性感美臀，就已经是几个家伙平日里可望不可及的了！今天老天让他们艳福无边，竟然逮到了多少男人梦寐以求的绝色美女，而且这美女还已经被他们扒光了衣裤，几乎一丝不挂地站在那里，他们每一个人还怎么能等待得了呢？！</w:t>
      </w:r>
    </w:p>
    <w:p>
      <w:r>
        <w:t>老三不满地----嘟囔了：“大哥，每次骑马子都是你优先，今天要不是我，我们谁也骑不上这么靓的屄不是？大哥今天您就先别吃独食了，让兄弟们也尝尝鲜好不？”那个老二也跟着嚷嚷起来：“是啊，大哥，这马子这么靓，今天我们三兄弟就别分先后成？”</w:t>
      </w:r>
    </w:p>
    <w:p>
      <w:r>
        <w:t>三个流氓同时“上马”，“系花”玉体分“三宝”</w:t>
      </w:r>
    </w:p>
    <w:p>
      <w:r>
        <w:t>眼见两个兄弟要急眼，那个老大右手薅着被捆绑着的女大学生的头发，心里也不自在起来，以前一起轮奸学生妹，不管谁逮住的，还真是每次都是他第一个骑上那些马子的大屁股“开苞”，两个兄弟放风的。可是这次老三逮的这个屄真是太靓了，自己要是不先骑上，那一辈子可能都没有机会再逮着同样的了！可怎么办呢？老大真是心里犯难，他使劲扯住女大学生的长发，把呜咽着的周韵拖到中间，对两个兄弟说道：“你们小子就不能等等啊，这马子就一个大屁股，你说我们怎么一起骑？！”说完，一脚踹在女孩儿的膝窝里，把女大学生踢跪在地。</w:t>
      </w:r>
    </w:p>
    <w:p>
      <w:r>
        <w:t>“大哥，你别急。让我想想……”那个老二色迷迷地围着跪在草地上的女大学生转了一圈，他捏了捏周韵那被破布塞住嘴的面颊，然后他走到女大学生的背后，两只脏手在周韵那白嫩光滑的脊背上摸索着，接着就见那小子伸手绕过周韵的背后，一下子揪住了少女胸前那两只高耸的奶子，一上一下地揪扯起来！</w:t>
      </w:r>
    </w:p>
    <w:p>
      <w:r>
        <w:t>“我肏，你小子耍大哥啊！”老大见状就要去拉开那正在过手瘾的老二。</w:t>
      </w:r>
    </w:p>
    <w:p>
      <w:r>
        <w:t>“大哥，您别急，我们先查查这逼是不是个雏儿！”老二急忙缩回手，对老大讪笑起来。</w:t>
      </w:r>
    </w:p>
    <w:p>
      <w:r>
        <w:t>接着，这小子一脚“啪”踢在了女大学生那勾魂儿的光腚上，把女孩踢得一下子上身俯卧在了草地上，这样周韵那骄傲迷人的丰臀就一下子蹶了起来！还没容女大学生挣扎，那老二就扬起右手，照定女大学生那雪白雪白的屁股蛋子上“啪啪啪”地就是几个大“腚光”，这刺激的肉体拍击声在小树林里分外清脆！</w:t>
      </w:r>
    </w:p>
    <w:p>
      <w:r>
        <w:t>周韵长到十九岁这么大，还从来没有被男人这么狠狠地抽“腚光”，白嫩的两瓣儿臀肉上顿时显现出清晰的男人掌印，柔弱的女孩儿不禁扭动着衣衫衣衫褴缕的上身，嘴里呜呜咽咽的声音更大起来。老二又“咣”的一拳砸在了周韵纤细可人的腰身上：“肏！你他妈的把臭屁股给老子打开！”在流氓狠狠的殴打下，高傲的女大学生终于认识到了什么叫做男人“铁拳”，她下意识地按照流氓的要求分开了大腿根。“再把臭屁股蹶高点！”老二蹲在周韵的屁股后头，双手使劲地往草地上按压女孩儿的腰肢。终于，犹如孔雀开屏一样，北师大“礼仪小姐”、、号称“系花”的绝色女大学生周韵头触地跪在地上，织腰沉地，椒乳垂挺，她那勾动无数男学生梦牵魂绕的美臀终于高高地向空中蹶起，臀沟间那销魂索魄的完美阴户终于彻底无遗漏地为几个流氓展现出来！</w:t>
      </w:r>
    </w:p>
    <w:p>
      <w:r>
        <w:t>“我肏！我肏！我肏！！”几个小流氓个个血脉贲张，胯下的“机关炮”炮口高昂！</w:t>
      </w:r>
    </w:p>
    <w:p>
      <w:r>
        <w:t>老二摸出一个手电筒，“唰”地照亮了了周韵的臀沟里：“大哥！您动手查查她的臭逼了？”老大早已是按捺不住兽欲，伸出两手就探进了女大学生幽幽的臀沟，毫不客气地扒开了女孩儿那柔嫩的大小阴唇，“检查”起周韵的细腻温热的外生殖器来。</w:t>
      </w:r>
    </w:p>
    <w:p>
      <w:r>
        <w:t>“操，有膜儿！有膜儿！”那老大把食指刚刚抠入周韵的阴道，就立刻兴奋异常地叫了起来！周韵还是个玉洁冰清的处女，当然有处女膜了。几个流氓都哈哈地淫笑起来，同时胯下的阳具翘得更高。“我说这马子身上的宝贝够咱哥们儿分的嘛！是不是，老大？”他淫笑着把脏手伸进女大学生的臀沟里，薅住女孩儿的阴毛得意地对两个流氓说道说，“’大宝贝‘就是她胯裆里的这个’大屁眼儿‘！当然是要大哥先开苞了！不过，这小马子不只是在下身有一个’大屁眼儿‘，她脑袋上还有一个’大屁眼儿‘呢，哈哈！”说着，老二抽出抠女孩儿阴户的手，放在了周韵圆润迷人的丰臀上使劲地揉捏，“她还有这个大光腚坨儿，胸脯子上还有两只大奶子，这三样东西都是好玩的’宝贝‘啊，她爹妈养出她这三个’宝贝‘来，正好是分给够我们三个兄弟一起玩的啊！哈哈！”</w:t>
      </w:r>
    </w:p>
    <w:p>
      <w:r>
        <w:t>“你小子脑瓜够快的！”老大、老三都明白了那小子的坏主意，他是要三个人一个玩弄周韵粉嫩的小嘴，进行“口交”，一个玩弄周韵诱人的两只乳房，剩下那个猥亵周韵那性感的美臀！这样，他们就可以同时奸污这可怜的美貌女大学生了。“好啊，那就----干吧，我要玩她的大屁股！”那个老三说着已经脱光了下体，挺动着胯下的“机关炮”冲向了跪蹶在草地上的赤条条的周韵！“我就先开开她上面的’大屁眼儿‘，哈哈！”老大也麻利地褪下衣裤，露出了丑陋的阳具！</w:t>
      </w:r>
    </w:p>
    <w:p>
      <w:r>
        <w:t>7</w:t>
      </w:r>
    </w:p>
    <w:p>
      <w:r>
        <w:t>“老大，老三，先别急！”老二一边脱裤子一边说，“我们得先把这靓马子驯服了，要不然待会儿她大嚷大叫的，给我们哥们惹麻烦不是！”“行行行，你他妈的就别罗嗦了！交给老子就是了！”老大说话间已经冲到了女大学生的面前，一看老三已经贴在女大学生的臀后骑上了周韵的屁股，那小子胯骨急急地挺动着，试图将勃起的鸡巴捅进女大学生那未经人事的阴道！老大一看急了眼，他双手薅住周韵的头发，猛地把女孩儿向前拉动，使得女孩的高蹶的美臀一下子脱离了老三的胯下！“ 肏！不行！老三这小子想肏屄！不行！说好了现在谁都不肏屄的！我要搞这靓马子的大屁股！”</w:t>
      </w:r>
    </w:p>
    <w:p>
      <w:r>
        <w:t>“告诉你们都别急了嘛！”老二此时下体已经是赤条条的，一根粗黑的阴茎挺立在胯间，他急切地对两个同伙叫道，“老三，你先别着急骑她的屁股！一会儿有的是机会让你骑个够的！老大，你也别急着肏她屄嘴，我不是说了嘛，要先把她驯服了，摆好姿势再上她才舒服！”说着，他上前分开了正在争执的两个同伙。“肏，你说怎么办吧！”老大拉着老三光着腚一屁股坐在了草地上。“看我的吧！”老二奔到了草地上等女大学生身畔。</w:t>
      </w:r>
    </w:p>
    <w:p>
      <w:r>
        <w:t>此时周韵初遭老三生殖器的侵犯，未经人事的小女孩儿早已吓得魂飞魄散，几乎晕了过去，她被老大狠命地薅住头发往前拽，屁股一脱离老三的下体，女孩儿整个身体就被拉趴在地，“呼呼”地喘息着，她的两只手被反绑在背后，两只白嫩嫩的奶子变形地贴在湿凉的草地上，显得十分异样的性感，而她那更加性感的光溜溜的臀部更是突现在月光下，微张得臀沟间女孩儿那隐秘的外生殖器更是散发着神秘的性感气息！</w:t>
      </w:r>
    </w:p>
    <w:p>
      <w:r>
        <w:t>这时，老二恶狠狠地薅起了女大学生的秀发，强迫她跪在草地上，老三那小子见状马上贴身在她身后，两手猥亵地抠摸着周韵光滑的大腿和臀沟。老二凶恶地对周韵说：“听着，小臊屄！今天你撞到了我们哥们儿的枪口上，算你倒霉！一会儿你要是敢不老实，看我不把你给宰了喂南湖的王八！”说着，他摸索出一把长长的有棱角的军刺，明晃晃地横在了女大学生两只乳房的下面！十九岁的年青女大学生周韵哪里见过这阵势，两只乳房下传来的冷冰冰的杀气，把小女孩儿吓得魂飞魄散，秀发披散的头不住地颤动着，也不知道她是在不住地摇头还是点头，此时如果嘴不是被东西堵着，一定可以听到她的上下牙齿的打颤声！老二得意地“嘿嘿”淫笑起来，他知道眼下这如花似玉的女大学生已经百分之七八十被吓住了，一会儿手头再给她加点码儿，这女孩儿的大屁股就可以任他们恣意忘为地驰骋了！他伸出手扯掉了堵周韵嘴的东西，哇噻，谁知竟然是一条不知道是哪里弄来的臭三角裤衩，上面除了女大学生的口水外，还有着粘糊糊的血污！</w:t>
      </w:r>
    </w:p>
    <w:p>
      <w:r>
        <w:t>终于可以长出一口气了，周韵的小嘴已经被塞了好久，上下颚生疼，女大学生嘴里失去了束缚，眼泪流淌，羞辱地“哇哇”哭出声来！“我肏你妈的！敢哭！啪啪！”那老二辣手摧花，哪有什么怜香惜玉的念头，照定周韵的脸蛋儿就是两个大嘴巴子，硬生生地把女孩子的哭声打了回去！他左手攥住周韵右边的那只乳房，右手拿起军刺就触在了上面！“再哭我他妈的就让你象被我们扔进南湖的那两个臊屄一样！先把你的这个小奶子拉下来！！”说着左手一使劲，把女大学生娇嫩的乳房捏得变了形！</w:t>
      </w:r>
    </w:p>
    <w:p>
      <w:r>
        <w:t>一丝不挂的女大学生痛苦地嘶叫了一声，精神上的恐惧和肉体上的痛苦，使得少女不敢再大声哭啼，只是丰满的胸脯不住地起伏着，喉咙里发出呜咽的悲鸣，连小便也失禁了！“哈哈，你们瞧，这马子被吓出尿来了！”那老三一直在玩弄周韵的下体，正在亵玩女孩大阴唇的手被一股暖暖的尿液淋过！“哈哈哈哈”三个流氓都发出一阵淫笑！“老三，把这马子的手解开吧！”那老二松开周韵的乳房，端起女大学生娇美的脸颊，淫笑着发问道：“告诉大哥，搞过对象没有？”周韵不敢再动，惊恐地摇了摇头。老大伸手扯住了女大学生的秀发：“哈哈，象你这么骚屄的马子还没有被爷们骑过，那可太可惜了！待会儿大爷骑上你的大屁股就知道了！要是敢骗大爷！肏，我先划烂你的脸蛋儿！”</w:t>
      </w:r>
    </w:p>
    <w:p>
      <w:r>
        <w:t>老三已经解开了绳子，周韵急忙把被勒出血印的双手挡在裸露的胸前，哭叽叽地哀求道：“别别，几位大哥，求求你们放过我吧，我包里有call机，还有几百块钱，你们都拿去好了，千万别伤害我啊！”“哈哈，”老大嘲弄地笑道，“你个傻屄！call机、钱，我们都要，你身上的几个’宝贝‘也跑不掉！一会儿你要是给我们侍候舒服了，哈哈，”他猥亵地挥手拍击着女大学生高耸的两只乳房，抽了两个“奶光”，“那我们爷们就放了你！要不然，你就等着南湖喂鱼吧！”“老大！这靓马子是杭州的，刚十九岁！”老三此时已经从女大学生的皮包里翻出了学生证，兴奋地嚷嚷着。“哈哈，原来是杭州美女啊，怪不得大屁股这么骚！我们哥们儿真有艳福啊！”几个流氓淫秽“啪啪”拍打着周韵的屁股蛋子，淫笑起来。</w:t>
      </w:r>
    </w:p>
    <w:p>
      <w:r>
        <w:t>在南湖堤岸，“系花”被流氓实施“非正常”轮奸</w:t>
      </w:r>
    </w:p>
    <w:p>
      <w:r>
        <w:t>“行了，老大，我们找个宽敞的地儿一起上她吧！”说着，几个流氓提着裤子，薅头发的薅头发，拍屁股的拍屁股，推推搡搡地把周韵拖到了不远处湖边的一垛残旧的堤岸处。女大学生被几个流氓胁迫着，身上几乎一丝不挂，白皙的裸体在明亮的月光下十分性感，而三个流氓则是个个赤裸着下体，胯下“长枪”耸立，整个情景绝象是林间野蛮的原始人在亵玩着娇艳的白雪公主！！</w:t>
      </w:r>
    </w:p>
    <w:p>
      <w:r>
        <w:t>“老大，你坐台阶上，还是开这马子上面的’大屁眼儿‘，”老二安排着，“放心，这回让这屄跪直了伺候我们，老三个儿矮，就让他站着玩儿马子的大屁股好了，他的鸡巴再长也插不进那臊屄里的啊！哈哈！”“您放心，老大，我这次决不肏她臊屄，顶多捅捅她的臭屁眼！”老三欢快地把惊恐的女大学生扯到了矮垛子下，然后一脚踹在女孩的膝窝里，把她踹跪在地上，老三顺势栖身到女孩儿的背后，半蹲半站地不顾女孩儿的挣扎，紧紧地搂住了她的腰臀，“倏”地一下，这家伙胯下勃起的阴茎已经牢牢地触进了女孩儿的臀沟里，整个形成了一个“臀后”性交的姿势！这小子的个子只有1米65，正适合与有着高挑模特身材的周韵进行“臀交”。老大也坐在了土垛上，两手薅住女大学生的秀发，将粗黑的阴茎触在了女孩儿娇美的脸蛋儿上，恶狠狠地命令道：“妈个屄的，张开’大屁眼儿‘！”可怜的女大学生周韵知道流氓动真格的了，她除了几次在公交车上和舞蹈班上被男人骚扰过外，从来没有真正被男性侵犯过，现在屁股后头被老三的鸡巴触顶着，面前又正对着流氓腥臭的阳具，心中害怕极了，虽然嘴里不敢大声哭叫，但是还是倔强地紧闭着诱人的双唇。</w:t>
      </w:r>
    </w:p>
    <w:p>
      <w:r>
        <w:t>“我肏！你他妈的还不老实啊！大爷叫你张开屄嘴，吞进我的鸡巴！！”老大愤怒地吼叫着。周韵性感的裸体战栗着，老三已经在她的屁股后头----了抽插，流氓粗硬的阳具不停抽插着女孩儿温热滑腻的臀沟和大腿根，热辣辣的龟头不时地触进女大学生的阴唇处撞击！这种非人的淫辱简直令平日里高昂的女大学生痛不欲生，难道自己青春纯洁的身子就这样羞耻地被几个流氓占有了吗，我的白马王子到底在哪儿啊，快来救救我啊？！“不！”周韵的心中不禁发出了一阵悲鸣，她似乎听不到了那流氓老大的吼叫，两只光滑的手臂----抵挡男人那试图插入她嘴里的阳具，同时丰腴的美臀----使劲地甩动，极力要把插入自己臀沟的老三的鸡巴甩脱。“老二！快把这屄的胳膊拧住，这马子的骚劲又上来了！”周韵的手臂无法动弹了，因为已经被老二使劲扭住，那家伙力气使得很大，几乎把娇嫩的女大学生扭脱臼，而自己徒劳地甩动屁股却不知正好助长了老三的“臀交”，这小子呼哧带喘地贴在周韵的屁股后头，忘情地在女孩儿滑嫩的臀沟中抽动着阳具，已经有一百来下了！更可怕的是，周韵感到自己的纤腰别人不断地压低，而流氓的阴茎触击自己外生殖器的次数则越来越多，那热热的龟头撞入自己阴唇的深度也随着自己屁股的甩动越来越深，难道，马上，啊？！“女大学生的心中一阵惊惧，”难道，流氓的生殖器马上就要真正插入自己的……性交……了？！“想到这里，周韵恐慌万分，一下子停住了臀部的甩动，身体僵直地跪在地上不敢动作了！</w:t>
      </w:r>
    </w:p>
    <w:p>
      <w:r>
        <w:t>还没等女大学生缓过神来，面前被惹得暴怒的老大已经----发威了！就见这家伙左手大把地薅起周韵的长发，右手高扬，照定女孩儿的脸蛋儿上，”啪啪啪“地一阵大耳光子降临了。美丽的女大学生那长长的秀发飞散着，”啪啪啪“、”啪啪啪“，老大嘴里不停地骂着女大学生”狗屄！贱屄！臭屄！臊屄！“，一气足足抽了可怜的女大学生十个大耳光，！！周韵被打得头”嗡嗡“作响，娇艳的脸蛋儿上已经现出几道掌印，嘴角都渗出了血丝。女大学生被流氓打得昏沉沉的，大腿根一紧，死死地夹住了她屁股后头流氓老三正欲肏屄的鸡巴，同时一股尿又流了出来，热热地浇在了老三那已经亢奋到极点的龟头上！”啊！啊！不行了！“老三在周韵的臀后已经抽插了二百来下了，美貌如花的女大学生的勾魂儿美臀已经使他达到了性高潮，这一股暖尿正好触发了他的最后关头，--- 他的鸡巴插在了周韵的臀沟中射精了！亿万个精子”突突突“地激射在女大学生的屁股沟里，菊花门口，以及温热的大小阴唇上……</w:t>
      </w:r>
    </w:p>
    <w:p>
      <w:r>
        <w:t>流氓灼热的精液喷射了近30秒才结束，而此时的女大学生也已经被老大打得上身后仰，女孩儿的胯裆一松，退出了老三软蹋下来的鸡巴。”大哥，不，大爷，别打我了，别打我了，我服了！我服了！！呜呜“被流氓臀后射精，同时又被老大一顿大嘴巴子，女大学生平日里心中的傲气这次真的被流氓打到九霄云外去了，骄傲的公主女孩儿终于明白了男人的力量和此时自己的地位，---”这世界真的只是男人的世界！“，周韵----不住地向流氓求饶了，高傲的心已经被流氓的大耳光所征服，她终于认可了这样的事实，眼前这三个流氓虽然形象猥琐，但他们现在就是她的”上帝“，” 上帝“的命令就得不折不扣地被执行！</w:t>
      </w:r>
    </w:p>
    <w:p>
      <w:r>
        <w:t>”好了，老大，这小马子已经服软了，你坐地上肏她屄嘴吧！“那老二此时已经接替过已经射精完毕的老三的位置，他一把把女大学生的头按进老大的胯裆里，然后跪在女大学生光溜溜的屁股后头，猥亵地伸手使劲地扒开女孩儿幽幽的臀沟，彻底打开了周韵那隐秘勾魂儿的阴部！老三粘稠的精液还粘挂在女大学生的屁股沟里和粉嫩的阴唇上！他打开周韵的阴部，挺动下体，把粗长勃起的生殖器慢慢地插进了女孩儿的臀沟里！</w:t>
      </w:r>
    </w:p>
    <w:p>
      <w:r>
        <w:t>女大学生周韵有着标准的模特身材，圆润的美臀是翘翘的样子，这种翘翘的屁股本来就利于男人把阳具从臀后插入，尤其是女孩儿的屁股沟里现在已经满是流氓老三射出的精液，滑滑的，所以老二的生殖器穿过女孩儿的滑滑的臀沟，粗紫的龟头就实实在在地触进了周韵那温紧细腻的大小阴唇里！他小腹贴在女大学生光洁的屁股蛋子上，扭动腰身，用鸡巴蹭动着女孩儿的外生殖器，然后他猥亵地两手伸进女孩儿的胯裆，左右扒开了女孩儿的两瓣大阴唇，让那两瓣温紧的阴唇紧紧地包裹住了他的阳具！他得意地把小腹紧紧地铆定女孩的光腚，那团刺人的阴毛全数扎在了女孩粉嫩的屁股蛋儿上！随后，他抽出手臂，结结实实地压低了女大学生纤细的腰肢。好了，老二骑在周韵诱人的丰臀上，与女大学生----了新一轮的”臀交“！</w:t>
      </w:r>
    </w:p>
    <w:p>
      <w:r>
        <w:t>此时的老大也已经成功地令美貌的女大学生----”口交“，在老大的威逼下，周韵终于张开了她那被多少男生倾倒的双唇，深深地吞进了流氓那根腥臭的鸡巴，男人乱哄哄的鸡巴毛刺得她的面颊生疼，可是她再也不敢有什么反抗了，只得按照流氓的要求，用自己温热湿润的双唇和嫩舌不断地吞吐着老大的鸡巴，两只白嫩的素手也得不停地套撸流氓的鸡巴根部……”真他妈的美死了！“老大俯视着正在为自己口交的有如此美貌出众的美女大学生，看着自己的生殖器不断地在女大学生的粉唇里进出着，龟头直触少女温润的口腔和嫩舌，”肏！这神仙般的快感比他妈的肏屄还特殊舒服啊！“老大----扯动女大学生的头发，迫使周韵更快地吞吐口交，同时命令女大学生加快为他手淫的频率，一百五十多下口交后，老大----进入了高潮阶段！</w:t>
      </w:r>
    </w:p>
    <w:p>
      <w:r>
        <w:t>正在跟女大学生进行”臀交“的老二这时也快是”强弩之末“了，他的龟头穿过周韵滑腻的臀沟已经更深地肏入了女孩儿的阴道，他感觉到了女孩儿阴道涩粒和深处的那层处女膜，一百多次的抽插，也迫使胯下那发育完全的女大学生的性器产生了生理性的润滑，加上原有老三的精液，这使得老二的臀交愈加兴奋起来！有几次他都想一下子肏进周韵的处女阴道射精算了！但是老大的”拳威“使他不得不考虑射精后的后果……有了，只见这家伙放慢了”臀交“的频率，下身骑住女大学生的屁股蛋子慢慢地抽插上下挑动，紧握着女大学生那两只奶子的双手，悄悄地移到了周韵的美臀上来，狠狠地揉捏着女孩的臀肉，然后再次掰开周韵的臀峰，充分打开她那幽幽的臀沟。流氓老二嗅了嗅女大学生的臀沟，然后淫笑着用手指戳进去，在女大学生的阴道口和大腿根处蘸了些流溢的滑液，然后向周韵的肛门涂抹着 ---- 这家伙竟然要使胯下美丽的女大学生”后庭开花“，进行无耻下流的”肛交“！！</w:t>
      </w:r>
    </w:p>
    <w:p>
      <w:r>
        <w:t>无知可怜的女大学生还不清楚自己臀后的流氓要干什么，她现在不得不把注意力集中在面前这凶神恶煞般的流氓老大身上，具体地说，是集中到老大那根腥臭粗硬的生殖器上来，因为，周韵明显地感到了这根”肉棒子“在自己的口腔中发生了变化，先是她感觉到嘴里有了一种淡淡的腥臭的味道，似乎从流氓的龟头处流出了一点东西，随后，流氓老大----薅扯自己的头发，并且突然加大了口交的幅度、深深地将鸡巴插进周韵的小嘴里，几乎每次都触及女大学生的喉咙，刺人的鸡巴毛和硕大的阳具，以及越来越快的口交频率，几乎令女大学生产生了窒息！就在这时，周韵忽然间察觉到一直在自己臀沟里快速”臀交“的那根”肉棒子“”唆“地整根抽了出去！同时一双大手大力掰开了自己的臀肉，一根肉棍硬硬地触上了自己的肛门口！”啊？！他们要干什么？！，啊！他们莫非要，肛交？！！“这个令少女感到十分羞愧的生理名词突然出现在了女大学生的脑海里，她忘记在什么地方见到过了这个”肮脏“的词汇，但是此时流氓的生殖器正直直地触在自己柔嫩的肛门上，这种强烈的性刺激不禁令少女浑身惊惧地战栗起来！……”不要啊！！不行！……“周韵惊慌的叫声通过喉管再到那被老大塞满阴茎的口腔，传动外面时已经弱化成了小狗般”呜咽“的悲鸣，还没等她再次惊叫和”防御“，老二的龟头已经突然到访，生硬地突破了肛门环的保护，钻进了周韵的身体，尖锐的裂痛钻心地疼，进入的力度惊人，到拼命地收缩括约肌想把来犯的异物挤出体外的时候，女大学生的直肠肉壁已经是紧紧地握住了阴茎，疼！还有酸麻！</w:t>
      </w:r>
    </w:p>
    <w:p>
      <w:r>
        <w:t>老二这回真的满意了，这靓马子真是一个好屁股啊！！抓紧阴茎的感觉真厉害！他双手紧紧搂住女大学生的圆臀，强力控制住了少女那疯狂扭动的身体，”啊，爽！！“老二忍不住叫出声来！原来让女人痛苦是这么好玩！当然还有被强烈抓握的阴茎带来的绝顶的快感，甚至有点酸痛了，不过不要紧，会更痛快的！这比以前轮奸其他女大学生们的快感更加强烈！老二----挺动身体，毫不留情地加快了同女大学生”肛交“的频率！这时那女大学生已经陷入了极度痛苦的深渊，肛门里传来的那种撕心裂肺的疼痛令女孩大大的张开了嘴，就象一条干涸的鱼一样！惨遭奸污的女大学生哪里知道，此时正在与她进行口交的流氓老大已经接近了性交的顶点，就在她大大张开双唇的一刹那，流氓老大”突“地胯下一挺，同时两手薅住周韵的头发猛力一拽，哇噻，老大的大龟头就这样硬硬地捅进了女大学生的喉管里！周韵的嗓子眼一紧，一股胃酸猛地返上来，淋在那硕大的龟头上，这种前所未有的强烈刺激，终于使得流氓老大登上了性交的高峰！！”我肏！这靓马子的屄嘴真的跟她下面的’竖嘴‘一样他妈的爽啊！！“老大的生殖器在女大学生几近窒息的喉咙里猛烈射精了！污浊的精液喷射进女孩子的喉咙里，口腔里！并且满溢出那樱桃小嘴来！</w:t>
      </w:r>
    </w:p>
    <w:p>
      <w:r>
        <w:t>”咳咳咳“周韵真的要被窒息了，她秀首乱颤、两手拼命地挣开了流氓老大的束缚，”咳咳咳“地吐出了老大正在射精的生殖器，就见老大那剩余的精液一股股的” 哧哧“地喷射在女大学生那如花似玉的脸蛋儿上，以及飘散的披肩发上，这完全口交成功的整个情景真是十分的刺激香艳！！甚至是十分异样的性感！！</w:t>
      </w:r>
    </w:p>
    <w:p>
      <w:r>
        <w:t>老大终于射精完毕了，他又把已经疲软的生殖器捅进周韵那满溢着浓精的嘴里，抽送了一阵，然后又用女大学生的披肩发把鸡巴擦净，这才满意地伸手”啪啪“拍打了几下跪在地上一边还在接受老二”肛交“，一边继续”咳咳咳“咳嗽的女大学生的脸蛋儿，淫秽的脸上满是兽欲得逞后的淫笑：”哈哈，不错，没想到你这小马子上面的’大屁眼儿‘也他妈的够骚啊！哈哈！害得老子都他妈的’跑马‘了！口活不错不错！“</w:t>
      </w:r>
    </w:p>
    <w:p>
      <w:r>
        <w:t>而女大学生周韵这时早已顾不得流氓老大的嘲弄了，她被老二骑在胯下无耻地进行”肛交“已经有四五十下了，”后庭开花“的疼痛似乎已经有点麻木，女孩在惨叫、哀求、挣扎都没有效果后，终于放弃了抵抗，她似乎已经有点知道抵抗和哀求都是激发兽性的因素，眼下只有痛苦地忍耐……”我肏，老二，你他妈的开她屄苞了！？“ 老大已经从射精完毕的快感中恢复过来，看见流氓老二正硬生生地骑着女大学生的光腚蛋子，疯狂地肏屄，不禁急眼了，上前就要拉他”下马“！那个老三也猴急地冲过来。</w:t>
      </w:r>
    </w:p>
    <w:p>
      <w:r>
        <w:t>”大哥，大哥，“老二见状呼哧带喘地求道，同时把生殖器连根没入女大学生的肛门停住”肛交“的动作，”您看清楚，看清楚，“他把上身稍稍离开胯下女孩儿的光腚，指了指自己那根深深没入女孩肛门中的鸡巴，淫笑着说：”兄弟开的是小马子的臭屁眼儿，她那个’大屁眼儿‘我留着给您开苞呢！！哈哈“老大、老三凑前一看都”嘻嘻哈哈“地淫笑起来。那个老二此时则更是”不管风吹浪打，更是闲庭信步“，这小子重新抱定女大学生那圆润的美臀，然后”啪啪啪“地大力拍击女大学生的屁股蛋子，”驾驾---喔吁！！“，他竟然下流地把胯下的女大学生当成了驯服的”母马“驰骋起来！！一下，二下，三下，……，流氓老二不顾女大学生”嗷嗷“惨叫，重新快速抽插了五十多下，这时周韵已经被蹂躏得接近昏迷状态了，她把头深深地麦在地上，嘴里不住地发出痛苦的呻吟，白嫩丰满的酥胸也低沉到了地面，随着流氓的肛交动作的冲击而前后晃动着，这种反常下流的”肛交“秀在明亮的月光下充满了异样的性感刺激！！（乱伦电影）</w:t>
      </w:r>
    </w:p>
    <w:p>
      <w:r>
        <w:t>忽然，老二伸手薅住女大学生凌乱的的披肩发，把女孩儿的脑袋揪起，然后这家伙伸长手臂，两手牢牢地扳住了女大学生的两个纤弱滑嫩的肩头，猛地把女大学生的上身扳离地面。就见老二两手和腰胯同时动作，已经是”强弩之末“的阳具”嗖嗖嗖“地急肏起女孩的肛门来！嘴里发出”啊啊啊---“那种临近射精的叫声来！而那女大学生则被流氓骑在胯下，就象一只无助待宰的赤裸羔羊！！”啊啊啊---啊！“老二终于撒欢儿地在美女大学生的屁眼儿里射精了！女大学生的光腚随着流氓射精动作而战栗着，嘴里发出痛苦的呻吟……20秒后，老二尽兴地地射精完毕，”噗“地一声从女大学生的肛门里拔出了鸡巴，顿时一股股污浊的精液和体液，夹杂着些许血丝溢出了女孩的屁眼儿，顺着肛门、臀沟和女孩儿那被打开的阴唇，”汩汩“地流到了地上……</w:t>
      </w:r>
    </w:p>
    <w:p>
      <w:r>
        <w:t>夜，仍然是寂静的夜，皎洁的明月下，映照着南湖提畔这幕无耻下流的轮奸场面……</w:t>
      </w:r>
    </w:p>
    <w:p>
      <w:r>
        <w:t>”肏，真他妈的爽啊！“刚刚满意地在靓丽的女大学生身上发泄完兽欲的流氓老二，一脚踹在那女孩儿仍然高蹶的屁股上，不屑地把女大学生踹翻在地，”哈哈“淫笑着，”就是他妈的臭屁眼儿没他妈的洗干净“。</w:t>
      </w:r>
    </w:p>
    <w:p>
      <w:r>
        <w:t>”这靓马子身上的几件’宝贝‘还真他妈的够骚啊！肏起来够爽！！“三个流氓光着屁股围坐在赤身裸体的女大学生身旁，得意地抽烟，翻看周韵皮包里的东西。惨遭变态奸污的女大学生此时已经从肉体和精神上的痛苦中稍稍清醒过来，女孩儿从地上爬坐起来，用两手抱住膝盖蜷曲着裸体，极力遮掩住自己的羞处，”无助地“ 哽咽”起来。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