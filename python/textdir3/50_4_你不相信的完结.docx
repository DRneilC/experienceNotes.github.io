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你不相信的完结</w:t>
      </w:r>
    </w:p>
    <w:p>
      <w:r>
        <w:t>在我升大四的那个暑假，有一次从台南家中坐夜车赶回台北学校，等到晚上十一点多进到学校宿舍，才发现学校暑假停课、停止上班一周，宿舍也贴出公告暂时关闭，这下子完了，同学们都回中南部了，住台北的不是女同学，不然就是和他不熟，而且也已经那麽晚了，不好意思打扰他们。</w:t>
      </w:r>
    </w:p>
    <w:p>
      <w:r>
        <w:t>算了，骑着追风到东区逛了一逛，想打发一些时间，到了十二点多实在是太累了，乾脆住旅社好了。找了一家看起来还算乾乾净净，不是那种门口都是深色玻璃，招牌也又旧又脏，看起来很低级，还挂着ｘｘ豪华大旅社。进了大门，柜台是一个老欧八桑，她说已经没有单人房了，不得已只好住双人房她还只算我单人房的价，登记了名字拿了钥匙就上三楼的房间，里面设备也算瞒乾净的，床单和棉被都很整齐清爽，素色的窗帘搭配着浅黄的壁纸，可以看出店主人也很用心。</w:t>
      </w:r>
    </w:p>
    <w:p>
      <w:r>
        <w:t>铃....铃....铃....。</w:t>
      </w:r>
    </w:p>
    <w:p>
      <w:r>
        <w:t>奇怪，有电话，怎麽可能有人会找我呢？也许是柜台要交代些事吧！</w:t>
      </w:r>
    </w:p>
    <w:p>
      <w:r>
        <w:t>「喂！先生！要不要找人陪？」</w:t>
      </w:r>
    </w:p>
    <w:p>
      <w:r>
        <w:t>找人陪？奇怪，要干嘛？</w:t>
      </w:r>
    </w:p>
    <w:p>
      <w:r>
        <w:t>喔！我想到了，是要叫小姐。</w:t>
      </w:r>
    </w:p>
    <w:p>
      <w:r>
        <w:t>此时一股邪念从脑中冒出：反正在这里也没有人会认得我，恶向胆边一生。</w:t>
      </w:r>
    </w:p>
    <w:p>
      <w:r>
        <w:t>「好啊。」</w:t>
      </w:r>
    </w:p>
    <w:p>
      <w:r>
        <w:t>挂完电话就开始後悔了，我还是个处男呢，把第一次就这麽给了妓女，实在是太不值得了，而且如果她很丑，长的像阿匹婆？甚至万一中标怎麽办？疱诊、梅毒、长芒果、甚至中了爱滋病，我一生不就完了。</w:t>
      </w:r>
    </w:p>
    <w:p>
      <w:r>
        <w:t>愈想愈可怕，一颗心也扑通扑通的愈跳愈快，心理愈来愈紧张，冷汗也直冒出来。</w:t>
      </w:r>
    </w:p>
    <w:p>
      <w:r>
        <w:t>不行、不行，我不能在乱搞下去了。勇敢的拿起电话告诉柜台，我不要了。</w:t>
      </w:r>
    </w:p>
    <w:p>
      <w:r>
        <w:t>才刚拿起话筒。</w:t>
      </w:r>
    </w:p>
    <w:p>
      <w:r>
        <w:t>叮叮....叮叮.....。</w:t>
      </w:r>
    </w:p>
    <w:p>
      <w:r>
        <w:t>哎呀！不妙，是电铃声。人已经来了。</w:t>
      </w:r>
    </w:p>
    <w:p>
      <w:r>
        <w:t>算了，管她的，不可能那麽倒楣第一次就中标吧，</w:t>
      </w:r>
    </w:p>
    <w:p>
      <w:r>
        <w:t>心一横就把门打开。</w:t>
      </w:r>
    </w:p>
    <w:p>
      <w:r>
        <w:t>一位看起来清清秀秀的女孩站在外头，素净的脸庞脂粉未施，但可以看的出------她非常的漂亮。穿着一见米老鼠图案的ｔ袖和牛仔裤，足下一双白色的布鞋，留着一袭柔亮的长发，浅浅对我一笑：「嗨！你好。」。</w:t>
      </w:r>
    </w:p>
    <w:p>
      <w:r>
        <w:t>在这麽漂亮的女孩子面前，我顿时手足无措起来了，结结巴巴的说：</w:t>
      </w:r>
    </w:p>
    <w:p>
      <w:r>
        <w:t>「好好...好....啊啊。」我呆呆的回答，怀疑她她是不是走错房间，因为她看起来就像普通在校园里的大学女生，一点都不像印象里的应召女郎。</w:t>
      </w:r>
    </w:p>
    <w:p>
      <w:r>
        <w:t>「请问小姐要找....。」我得问清楚她是不是走错房间，可别乱搞才行。</w:t>
      </w:r>
    </w:p>
    <w:p>
      <w:r>
        <w:t>不过这似乎是多馀的，因为她已经把ｔ袖脱下来了。</w:t>
      </w:r>
    </w:p>
    <w:p>
      <w:r>
        <w:t>她戴的胸罩并没有肩带，如同８字形，浑圆的罩杯将她盈实的乳房遮住了二分之一，嫩粉雷丝花边的胸罩紧紧的托着饱满的乳房，剪裁适宜的胸罩填充的刚好，将整个乳房撑挺的亭亭玉立，那至少是３３的高耸，就像广告通乳丸那些女人般俏挺。</w:t>
      </w:r>
    </w:p>
    <w:p>
      <w:r>
        <w:t>浑圆的罩杯中央微微尖起，肯定是她的乳头了。</w:t>
      </w:r>
    </w:p>
    <w:p>
      <w:r>
        <w:t>我感到自己裤子的前面有种异样的压迫感，不停地膨胀、膨胀...，。那种选美小姐比基尼的照片，已经让我一边幻想一边打枪打到腿软的女体，居然活生生的出现在我眼前。</w:t>
      </w:r>
    </w:p>
    <w:p>
      <w:r>
        <w:t>她似乎早已习惯男人那种目瞪口呆的样子，将她头发往後一甩，侧着头，笑着说：「我美不美？」</w:t>
      </w:r>
    </w:p>
    <w:p>
      <w:r>
        <w:t>我张开口，却紧张的说不出话。</w:t>
      </w:r>
    </w:p>
    <w:p>
      <w:r>
        <w:t>解开牛仔裤扣子、拉开拉炼、脱下裤子、将布鞋踢掉。一切动作都那麽的柔畅自然，而且毫不做作，就彷佛她正在家里的浴室准备洗澡般。她的内裤是白色的，有着白色花纹的蕾丝滚边，三角形的地方稍微的隆起，隐约地好像有着模糊的黑影，映衬着纤细的腰枝，她的大腿很匀称，就像萧蔷的裤袜广告般诱人。</w:t>
      </w:r>
    </w:p>
    <w:p>
      <w:r>
        <w:t>她牵起我的手，另我突然间有触电的震动，就像我和我的暗恋对象趁着过马路时偷牵了她的手，既紧张又激动。拉着我到浴室门口，回过头：</w:t>
      </w:r>
    </w:p>
    <w:p>
      <w:r>
        <w:t>「你在外面先把衣服脱掉。」</w:t>
      </w:r>
    </w:p>
    <w:p>
      <w:r>
        <w:t>胡乱的把衬衫、裤子脱掉，只着了一条内裤，走到浴室门口，深深的吸一口气，用力捏一下大腿，痛的让我相信这不是在作梦。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