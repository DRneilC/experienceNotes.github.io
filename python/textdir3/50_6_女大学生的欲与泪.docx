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女大学生的欲与泪</w:t>
      </w:r>
    </w:p>
    <w:p>
      <w:r>
        <w:t>陆冰嫣是一位刚满十八岁的江南某综合性大学外语系大学一年级女大学生，来自于湖南西部山区，都说湘西出美女，一点也不错。其进校不久，就被几乎每一个见过她的学生私下评为校四大美女之一，在这所全国着名的江南学府中，她那鲜花一样的绝色美貌在大学里就倾倒了无数多情种子。</w:t>
      </w:r>
    </w:p>
    <w:p>
      <w:r>
        <w:t>细长的柳眉、漆黑明澈的双瞳、秀直的鼻梁、柔软饱满娇润的樱唇和线条优美细滑光洁的香腮，吹弹得破的粉脸，那幺恰到好处的集合在了同一张清纯脱俗的美靥上，还配合着一份让人无法抗拒的迷人气质；乌黑柔顺的披肩长发此刻扎起了一条灵动的马尾辫，越发的衬托出大学生美女的婀娜妩媚；雪藕般的柔软玉臂，优美浑圆的修长玉腿，细削光滑的小腿，晶莹洁白、光泽动人得如同皎月一般，一幅修长窕窈的好身材，以及那青春诱人、成熟芳香、饱满高耸的一双乳房，上细腻柔滑、娇嫩玉润的冰肌玉骨，真的是婷婷玉立。走在路上她那曼妙灵动的步伐，似乎包含着某种奇异的节奏，随着她柔软腰肢的摆动、酥胸那两团美好凸起的轻颤，几乎可以让人忘记呼吸。活脱脱一个国色天香秀丽清雅的绝代大美人儿！这位娇傲而高贵的公主仍一个文秀清纯、冰清玉洁的处子佳人。每个男生都希望能抢先把这鲜艳芳香、清纯诱人的娇花蓓蕾摘下来，经常被这个天鹅般美丽高贵、白玉般纯洁无瑕的绝色女大学生那一双清纯多情的美眸弄得神魂颠倒、胡思乱想人都说，自古红颜多薄命吧，更何况越是美艳绝伦的女孩就越易被色魔所注视，遭到色魔的强奸与糟踏。</w:t>
      </w:r>
    </w:p>
    <w:p>
      <w:r>
        <w:t>也许就由于陆冰嫣那绝世无双的艳丽美色，她怎幺也不曾料到，在她进入大学不久，她就将由一个稚气末脱的清纯大学生美女变成一个真正成熟的女人，并第一次尝到销魂蚀骨、欲仙欲死的男欢女爱，并领略到那令她全身心都痉挛、颤的欲海高潮……，</w:t>
      </w:r>
    </w:p>
    <w:p>
      <w:r>
        <w:t>虽然她被强暴而并非自愿，但她还是在那一波又一波令人欲仙欲浪的强烈肉体刺激的冲击下，展开了雪白无瑕、晶莹玉润、美丽圣洁的柔软胴体，献出了冰清玉洁的处子童贞。可没人能够想到的是，采摘这美艳不可方物的娇花蓓蕾的却是一个在学校新区建筑工地上打短工的黝黑矮实精壮四十岁左右的泥水匠，被这样一个名不见经传的丑陋矮壮的中年汉子一次又一次粗暴地糟踏霸占。</w:t>
      </w:r>
    </w:p>
    <w:p>
      <w:r>
        <w:t>开学已经进一个月了，赶上一个国庆七天的长假，大部分的学生都回家或者出去到近处的名胜古迹去旅游了，小陆来自湘西山村，回家当然不可能的，有人邀请她出去游玩，她也婉言拒绝了，其实她向来喜欢幽静，喜欢独自一人在寝室或教室看书独处。吃过晚饭，在回寝室的路上，美丽的女大学生感到一直有一些贼一样档的眼睛注视着他，女孩没把这些放在心上，她知道自己在男生中一直都是一个回头率极高的女孩。整个寝室的同学都离开了学校，整个1号女生宿舍楼其它一些人基本上也都去看学校免费的国庆电影。</w:t>
      </w:r>
    </w:p>
    <w:p>
      <w:r>
        <w:t>陆嫣不喜欢看电影，就一个人在寝室翻一本言情小说津津有味的看着不久她感觉有些困，看了一下表，才九点钟，她顺势合身躺在了床上，朦朦胧胧地不久就睡着了。阳台门大敞着。也该四十岁的老光棍有下面的福气，老光棍名叫陈宝柱，就在学校新区的建筑工地上打工。今天国庆节，平常苛刻的要命的工头也给民们放了一天假，在家乡山西时，他就有偷偷摸摸地习性，因为这，年轻时他被判了三年的牢，狱满回家根本没女人愿意嫁给他，不得不出来打工。平时里歇工后喜欢看看街头小摊上卖的低级淫秽书藉杂志，低级录相厅的黄色录像，有了钱，就到窑子找个骚货发泄一下。他的偷偷摸摸的习性仍然没改掉，今天有了空闲，手不由痒了起来。他想趁假期无人到寝室楼偷一些钱财物品，白天他在一个个宿舍楼下闲逛，寻找着机会。尽管已经是十月份，但是天气还是热得很。</w:t>
      </w:r>
    </w:p>
    <w:p>
      <w:r>
        <w:t>在女生旁，他看到前几天还是一个个花枝招展的女孩进进出出的楼门口，显得分外的冷清，看来大部分女生都回家了，他暗中决定在女生楼下手。他突然感觉眼前一亮，刹那间，他心跳加速而呼吸却快停止了。一个美的令人让人不禁会佩服老天*的神奇，好个清纯标致的少女，亭亭玉立，含苞待放。看上去女孩大约二十岁出头，五官端正，肌肤白皙胜雪，倾城之色，别有一种秀丽之色，身材苗条娉婷，白里透红的脸蛋，楚楚动人，柳眉微蹙，雪白的皮肤光滑柔嫩，腰枝柔软纤细，穿着一层薄薄的肉色丝袜，将白嫩的双腿显得修长挺直，女大学生穿了一条纯白色的连衣裙子，把一对丰满高耸的雪峰绷得紧紧，露出洁白的双臂和香肩，女大学生青春的胴体那玲珑浮凸、结实优美的起伏线条完全地显现出来，裙子用细细的腰带轻轻系住，前面两幅裙襟相互重迭盖住一部份，这样可使玉腿若隐若现；裙摆的边缘辍了一圈垂穗，增添了裙子飘逸的感觉中年泥水匠带着近似淫欲的眼光看着这样一个娇柔万状、肉体丰盈的美女大学生充溢在她身上的那种少有的美让人过目难忘，除具有那漂亮年青的娇柔、妩媚之外，还有全身洋溢出健美般撩人的韵味。让一旁的他产生扑上去将她温软绵绵的娇躯压在身下的极度渴望，不知不觉间，他感到自己的下身搭起了帐篷。直到美艳不可方物的女大学生消失在眼前这座女生公寓的大门内，泥水匠内心汹涌的波涛犹未止息。妈的，能让老子在这闺女身上快活一夜，就算去死他妈的也值得！他要从女生楼下手的的信心越来越足了，今天晚上在这楼里一定要找到这美妞好好的的爽一把！晚上十点的天空是漆黑的，月亮在云层里散发着柔和的银光，有风吹过来的时候，空气里彷佛带着种清新的泥土气息。1号女生公寓位于新区那条美丽的小河边，是一座银白色仿欧式建筑，月光下显得分外幽静而清雅。夜色是如此美丽，美丽得就像如花少女的温柔眼波。可是，在这月色掩盖下的女宿舍楼即将发生的这起强奸事件，却给这美好的夜色抹上了一层阴影一条黑影悄悄在夜色中向这座女生楼靠近，正是那四十岁的老光棍陈宝柱，他脑海里总是浮现那美女大学生清丽的面容和骄人的身材。欣喜地中年陈宝柱看到二楼一寝室的门敞开着，只见他手脚伶俐地翻栏爬上了二楼，这样可顺利地躲过一楼那尖锐的老太太的法眼了。翻到了阳台，然而，当他看到屋内的场景时不觉得两眼发直，感觉自己的下身那命根子一下子翘了起来。妈的，老天*还真给面子，那自己梦寐以求的绝色女大学生就出现在他的视线内。只见屋内靠窗的床上好一幅美人春睡图，一绝美少女玉体横陈、双目紧闭，一付娇柔可爱的模样，浑然不知布满淫邪眼神的我，正虎视眈眈她那白色紧身连衣裙下令男人垂涎三尺的美艳娇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