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老公出差寂寞少妇电梯故障碰撞大学生搬运工 +50 恰西如风 阅至</w:t>
      </w:r>
    </w:p>
    <w:p>
      <w:r>
        <w:t>林琼躺在柔软的双人床上，懒懒地打了一个呵欠，又是一个寂寞的星期天。她蜷起身子拱在被窝里，开始犯愁自己该怎么度过这么对于她来说类似于鸡肋的周末。</w:t>
      </w:r>
    </w:p>
    <w:p>
      <w:r>
        <w:t>她在被窝里蹭了一会儿，虽然已经没有了睡意，可是她实在懒得起来，实在不愿意自己孤零零的一个人面对这间冰冷的屋子。心中对已经出差了一个月的老公满是想念。想到他温柔的亲吻着自己，想着他对自己胴体着迷的样子，想着他伏在自己身上爱怜的进出着……</w:t>
      </w:r>
    </w:p>
    <w:p>
      <w:r>
        <w:t>她开始有些春心荡漾了，对于别人常说的——“三十如狼。四十虎。”她也越来越能体会到这句话的含义，刚刚过了四十岁生日的林琼，明显的感觉到自己的性欲比年轻的时候大了很多。甚至自己无意识的对于一些敏感部位的触摸，都会让产生很大的情欲。现在，居然只是想一些亲密的事情，竟也能让她燃起满身的欲火！</w:t>
      </w:r>
    </w:p>
    <w:p>
      <w:r>
        <w:t>林琼本能的把手伸到两腿之间。当手触摸到下体嫩嫩的敏感地的时候，一阵快意开始慢慢袭来，仿佛是老公在轻柔地爱抚自己的身体一样。她的左手又伸向乳房，轻轻的揉捏着已经有些发硬的乳头，她的乳头敏感极了，在食指和拇指的撮弄下，慢慢的有些充血般的膨胀起来。</w:t>
      </w:r>
    </w:p>
    <w:p>
      <w:r>
        <w:t>林琼的手指急切的放在阴唇之间摩擦着，里面已经变得湿润起来……</w:t>
      </w:r>
    </w:p>
    <w:p>
      <w:r>
        <w:t>转瞬间，手指触到了那个小小的阴蒂，让它变得坚硬而兴奋，随时等待更加强烈的爱抚。瞬间地快感让她全身开始痉挛起来，嘴里的呻吟声也变得那么饥渴难耐。</w:t>
      </w:r>
    </w:p>
    <w:p>
      <w:r>
        <w:t>很快的，一阵一阵刺激的滋味向她整个身心袭来，一下子溢满全身。她的呼吸急促的喘息着，指尖也缓缓的顺着阴唇顶了进去。</w:t>
      </w:r>
    </w:p>
    <w:p>
      <w:r>
        <w:t>随着情欲的点点迸发，她的速度也开始快起来，食指进出的节奏是那么轻巧有力，露在外面的拇指也配合的按压着阴蒂，舒畅的感觉象汹涌的波涛，从小腹一直传遍全身。她如饥似渴的吞咽着唾液，牙齿咬在下唇上，留下一道深深的血痕。</w:t>
      </w:r>
    </w:p>
    <w:p>
      <w:r>
        <w:t>林琼快活地呻吟着，畅快淋漓的感觉在她身体的每一个细胞扩散。随着食指</w:t>
      </w:r>
    </w:p>
    <w:p>
      <w:r>
        <w:t>剧烈的摩擦着敏感的阴道内壁，一股股粘稠的爱液不断的从下体流出，粉红色阴</w:t>
      </w:r>
    </w:p>
    <w:p>
      <w:r>
        <w:t>蒂早就硬硬的挣脱包皮的束缚，像一颗昂贵的珍珠般裸露在外面。</w:t>
      </w:r>
    </w:p>
    <w:p>
      <w:r>
        <w:t>她的速度越来越快，高涨的情欲让她的双腿已经崩的笔直。随着汹涌的快感不断的袭击全身，按在胸膛上的左手也开始不自觉的用力，连指甲都似乎陷在丰韵的乳房里。</w:t>
      </w:r>
    </w:p>
    <w:p>
      <w:r>
        <w:t>她脸上的表情开始有些痛苦的挣扎着，感觉高潮已经开始缓慢的涌动上来。伴随着ｇ点被指尖重重蹭过，浑身开始不由自主的连续的痉挛着。大量的黏液从阴道深处喷涌出来，强烈到极点的冲击使她的阴部剧烈的收缩，手指已经变得难以移动了。</w:t>
      </w:r>
    </w:p>
    <w:p>
      <w:r>
        <w:t>在一声长长的呻吟声中，林琼终于到达顶点。她放松了身体，大汗淋漓的瘫到在床上，完全虚脱的在枕头上喘息着……</w:t>
      </w:r>
    </w:p>
    <w:p>
      <w:r>
        <w:t>很长时间，她才慢慢的睁开双眼，高潮过后的空虚感觉开始一点点地向她袭来。她生平从未这么渴望的期待老公。身边空无一人的寂寞情绪有点叫她无所适从。她紧紧的搂住枕头，好像把它当作爱人一样的拥着。</w:t>
      </w:r>
    </w:p>
    <w:p>
      <w:r>
        <w:t>在床上赖到十点多，林琼实在躺不下去。她从床上爬下来，懒懒的走向洗手间，准备冲个凉。</w:t>
      </w:r>
    </w:p>
    <w:p>
      <w:r>
        <w:t>凉凉的水激在身上，刺激的林琼浑身都冒出小疙瘩，人顿时精神许多，似乎这种冰冷的刺激让她残留在心头的欲火都消了不少。</w:t>
      </w:r>
    </w:p>
    <w:p>
      <w:r>
        <w:t>刚洗到一半，门铃开始“叮呤”的响了起来。</w:t>
      </w:r>
    </w:p>
    <w:p>
      <w:r>
        <w:t>“谁这么讨厌呀？星期天还不让人安稳。”林琼嘟囔着披上了一件浴衣，走出浴室。</w:t>
      </w:r>
    </w:p>
    <w:p>
      <w:r>
        <w:t>“谁呀？”她拿起可视对讲机，显示屏里出现一个清秀的男子头像。</w:t>
      </w:r>
    </w:p>
    <w:p>
      <w:r>
        <w:t>“林女士是吧，我是快递公司的，”他说着，从兜里掏出证件在面前证明了一下，“有几件您的物品，请您签收。”</w:t>
      </w:r>
    </w:p>
    <w:p>
      <w:r>
        <w:t>“哦，林琼答应了一声，顺手按了一下按纽，把大楼外边的防盗门打开了。</w:t>
      </w:r>
    </w:p>
    <w:p>
      <w:r>
        <w:t>”林女士，你等等，“显示屏的男子着急的又说着：”您的货很多，我一次拿不上来，剩下的放在楼下，我怕会丢失了，能不能麻烦你下来帮我一下，谢谢了。“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