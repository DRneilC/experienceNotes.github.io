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【奶霸靓妞】【第一章】【作者:耶律教授】</w:t>
      </w:r>
    </w:p>
    <w:p>
      <w:r>
        <w:t xml:space="preserve">作者:耶律教授 字数：10126 </w:t>
      </w:r>
    </w:p>
    <w:p>
      <w:r>
        <w:t>奶霸靓妞（一）</w:t>
      </w:r>
    </w:p>
    <w:p>
      <w:r>
        <w:t>大的毕业晚会，学生们都无比的激动。</w:t>
      </w:r>
    </w:p>
    <w:p>
      <w:r>
        <w:t>一根根荧光棒子，闪烁着五颜六色的光华。</w:t>
      </w:r>
    </w:p>
    <w:p>
      <w:r>
        <w:t xml:space="preserve">台上主持人风骚的喊叫：「亲爱的小伙伴们，下面将是晚会的高潮节目，比 基尼走秀。」 </w:t>
      </w:r>
    </w:p>
    <w:p>
      <w:r>
        <w:t>「哦，草，太刺激了，哦哦哦哦哦……」</w:t>
      </w:r>
    </w:p>
    <w:p>
      <w:r>
        <w:t>台下的一帮子９０后学生疯了一样喝啤酒，像嗑了药一样。</w:t>
      </w:r>
    </w:p>
    <w:p>
      <w:r>
        <w:t>主持人一身艳红的低胸晚礼服，好似要把胸前的一对八字奶无限放大。</w:t>
      </w:r>
    </w:p>
    <w:p>
      <w:r>
        <w:t>「下面有请第一位登场，大三的马伊娜学姐，职业模特哦。」</w:t>
      </w:r>
    </w:p>
    <w:p>
      <w:r>
        <w:t xml:space="preserve">各种染着奇怪颜色头发的二逼青年，大声喊叫：「哦，ｙｅｓ，传说中的骚 马子学姐，这回开眼了。」 </w:t>
      </w:r>
    </w:p>
    <w:p>
      <w:r>
        <w:t xml:space="preserve">在观众的唿哨之中，一个身高１。７５米的冷傲模特，蹬着１０公分的水晶 高跟鞋登场。 </w:t>
      </w:r>
    </w:p>
    <w:p>
      <w:r>
        <w:t>一身银光闪闪的比基尼，把修长的身材刻画的引人入胜。</w:t>
      </w:r>
    </w:p>
    <w:p>
      <w:r>
        <w:t xml:space="preserve">尤其是窄小的丁字裤，将本来上翘的臀部高高托起，一双筋肉结实的玉腿， 修长紧绷。 </w:t>
      </w:r>
    </w:p>
    <w:p>
      <w:r>
        <w:t>胸前的银色胸罩，将两个饱满结实的乳房紧紧挤出乳沟。</w:t>
      </w:r>
    </w:p>
    <w:p>
      <w:r>
        <w:t>观众大喊：「草，骚呀，有沟必火呀，这马子太正点了。」</w:t>
      </w:r>
    </w:p>
    <w:p>
      <w:r>
        <w:t>主持人热情不减：「马伊娜学姐，请问您现在签约哪个模特公司？」</w:t>
      </w:r>
    </w:p>
    <w:p>
      <w:r>
        <w:t>马伊娜一脸烟熏妆，冷傲面容不改色道：「全球画师模特公司。」</w:t>
      </w:r>
    </w:p>
    <w:p>
      <w:r>
        <w:t xml:space="preserve">主持人：「哦，那是全球顶尖模特公司，恭喜马学姐。方便透露一下您的三 围吗？」 </w:t>
      </w:r>
    </w:p>
    <w:p>
      <w:r>
        <w:t xml:space="preserve">马伊娜：「３４Ｄ- ２２- ３５」 </w:t>
      </w:r>
    </w:p>
    <w:p>
      <w:r>
        <w:t>观众：「奥，真是正点呀，草，骚货呀，上一次赔命也值得。」</w:t>
      </w:r>
    </w:p>
    <w:p>
      <w:r>
        <w:t>主持人：「哇塞，魔鬼身材呀，马学姐给我们带来什么才艺呢？」</w:t>
      </w:r>
    </w:p>
    <w:p>
      <w:r>
        <w:t>马伊娜突然一个前劈叉，一字马伏在红地毯上。</w:t>
      </w:r>
    </w:p>
    <w:p>
      <w:r>
        <w:t>主持人：「哦，好惊人呀，马学姐果然身怀绝技。」</w:t>
      </w:r>
    </w:p>
    <w:p>
      <w:r>
        <w:t xml:space="preserve">主持人清了清嗓音：「下面登台的是一位健美女子冠军，亚洲女子健美冠军 金碧珊学姐。」 </w:t>
      </w:r>
    </w:p>
    <w:p>
      <w:r>
        <w:t>观众：「我擦，劲爆美人来了，欧美范哦，ｙｅｓ」</w:t>
      </w:r>
    </w:p>
    <w:p>
      <w:r>
        <w:t>一个身高１。７８米的小麦色肌肤美人登上舞台，周身都是健壮的肌肉。</w:t>
      </w:r>
    </w:p>
    <w:p>
      <w:r>
        <w:t>主持人：「金学姐，您的三围方便透露吗？」</w:t>
      </w:r>
    </w:p>
    <w:p>
      <w:r>
        <w:t xml:space="preserve">金碧珊：「３６Ｄ- ２４- ３６，不要吃惊，我有美国血统哦。」 </w:t>
      </w:r>
    </w:p>
    <w:p>
      <w:r>
        <w:t>主持人：「哇塞，真正的魔鬼身材呀，金学姐可以给我们展示一下才艺吗？」</w:t>
      </w:r>
    </w:p>
    <w:p>
      <w:r>
        <w:t xml:space="preserve">金碧珊一个后背的ｐｏｓｅ，金色的比基尼泳装将身材勾画的凹凸有致，突 然一个转身，两个大乳房坚挺耸动了一下，上翘昂扬。 </w:t>
      </w:r>
    </w:p>
    <w:p>
      <w:r>
        <w:t>金碧珊顺势一抖满头大波浪金发，回眸一个媚眼。</w:t>
      </w:r>
    </w:p>
    <w:p>
      <w:r>
        <w:t xml:space="preserve">台下闪光灯一片，唿哨声连响：「草，这个婊子很正点呀，我就是看她的ｍ ｖ，天天打手枪呀。」 </w:t>
      </w:r>
    </w:p>
    <w:p>
      <w:r>
        <w:t>主持人继续：「下面的一位是巴西第一臀模，彤彤学姐。」</w:t>
      </w:r>
    </w:p>
    <w:p>
      <w:r>
        <w:t xml:space="preserve">彤彤一头齐刘海短发，翠绿色比基尼，虽然只有１。５９米的身高，却显得 十分娇小可爱。 </w:t>
      </w:r>
    </w:p>
    <w:p>
      <w:r>
        <w:t>观众：「我赛，典型的童颜巨乳呀，草，太猛了。」</w:t>
      </w:r>
    </w:p>
    <w:p>
      <w:r>
        <w:t>彤彤骄傲的走上舞台，丰满肥挺的大屁股一颤一颤地，娇艳欲滴。</w:t>
      </w:r>
    </w:p>
    <w:p>
      <w:r>
        <w:t>主持人：「彤彤学姐，方便报告一下你的三围吗？」</w:t>
      </w:r>
    </w:p>
    <w:p>
      <w:r>
        <w:t>彤彤呵呵笑道：「问人家这么羞涩的问题不太好吧。」</w:t>
      </w:r>
    </w:p>
    <w:p>
      <w:r>
        <w:t>观众：「说呀，草，骚货，装逼什么呀，草，赶紧说。」</w:t>
      </w:r>
    </w:p>
    <w:p>
      <w:r>
        <w:t>主持人：「不好违背大家的意思吧，配合一下撸管男的意愿哦。」</w:t>
      </w:r>
    </w:p>
    <w:p>
      <w:r>
        <w:t xml:space="preserve">彤彤：「呵呵，人家的三围是３５Ｅ- ２２- ３６，巴西第一臀模哦。」 </w:t>
      </w:r>
    </w:p>
    <w:p>
      <w:r>
        <w:t>观众们沸腾了，一个个像嗑药的疯子，唿哨声此起彼伏。</w:t>
      </w:r>
    </w:p>
    <w:p>
      <w:r>
        <w:t>主持人：「那么彤彤学姐给我们带来什么才艺展示呢？」</w:t>
      </w:r>
    </w:p>
    <w:p>
      <w:r>
        <w:t>彤彤：「我来给大家来一段椅子舞，保准大家喜欢。」</w:t>
      </w:r>
    </w:p>
    <w:p>
      <w:r>
        <w:t xml:space="preserve">观众：「草，来呀，骚货，赶紧扭动你风骚的大屁股给我们看呀，草，婊子， 来一个。」 </w:t>
      </w:r>
    </w:p>
    <w:p>
      <w:r>
        <w:t xml:space="preserve">彤彤搬来一把高脚椅，大方的展示起了椅子舞，丰满的翘臀不时地挑逗大家 的神经。 </w:t>
      </w:r>
    </w:p>
    <w:p>
      <w:r>
        <w:t>观众：「看这个婊子，妈的，比基尼的细带子都卡进他的逼缝里了，草，都 他妈湿了。」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