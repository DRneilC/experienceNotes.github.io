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【生物课上的生理活动】【完】</w:t>
      </w:r>
    </w:p>
    <w:p>
      <w:r>
        <w:t>那次的生物实验课，老师就说要看男生的精细胞啊！（不知道老师在想什麽）,还不准我们从家里带来，说这样精子早就死了，要我们来学校在弄，还特地从她老公那边拿了一些色情刊物，</w:t>
      </w:r>
    </w:p>
    <w:p>
      <w:r>
        <w:t>班上每个男生都在那边推来推去的，没人要去，最衰的就是我这一组，因为我这组，只有我一个男的（三条斜线）,非我去不可，另外四个女生这样看着你，你能不去吗？其中一位是组长，她叫玲宣，她就是成绩很好，但是很罗唆，又很鸡婆的那型女生，戴着黑色粗框眼镜，</w:t>
      </w:r>
    </w:p>
    <w:p>
      <w:r>
        <w:t>她放话说叫我快点，不要给本组添麻烦，我暗自心想：「这事不是说快就能快的，大姊！要不你来啊！」我还是抱怨的拿着书，到厕所去了，一去厕所，傻眼！客满，只好到离实验室比较远的厕所去了，进了厕所，我一翻开书，此刻我就发现还是A片比A书有感觉，书对我来说根本提不起我的”性”趣，</w:t>
      </w:r>
    </w:p>
    <w:p>
      <w:r>
        <w:t>这时，这个厕所相当安静，因为没人，有点恐怖，这时来了一对情侣，男：「这边因该不会有人吧！」女：「带人家来这里，真是坏人」我一听就知道这是班上的阿华跟梦宣，他们选在我隔壁间，我一点声音也不敢发，他们相当大胆，就在隔壁做起爱来了，梦宣不断的发出呻吟声，他们是情侣当然可以用这种方式取精（经）,</w:t>
      </w:r>
    </w:p>
    <w:p>
      <w:r>
        <w:t>而我则是要冒着生命危险前往西方啊！不过这下可好了，可利用这机会，来取精，要是能看到就好了，但是蹲下在怎麽看，也只能看到四角兽的脚而已，只好靠自己幻想了，令我兴奋的是，他们就在隔壁而已，木板墙不断的拍打震动，可见多麽激烈，</w:t>
      </w:r>
    </w:p>
    <w:p>
      <w:r>
        <w:t>我已经勃起了，真羡慕他们，墙板震的越来越激烈了，看来阿华差不多了，梦宣喘着：「啊……华……不要……啊…不要再弄人家了……今天……是危险…期…不能这样…会…怀孕……的……啊……我用嘴巴……帮你……你别再插了，……坏死了……」</w:t>
      </w:r>
    </w:p>
    <w:p>
      <w:r>
        <w:t>梦宣的淫叫声真是性感啊！人漂亮，身材又凹凸有致，后来墙板又震了两下才停下来，我听到口水滋滋的声音，我想是梦宣在帮他口交吧！我一点声音也不敢出，好一会儿，突然有各声音，</w:t>
      </w:r>
    </w:p>
    <w:p>
      <w:r>
        <w:t>惊吓到厕所的三人，那声音就是组长玲宣，她大声喊说：「金成！你好了没？我们等好久喔！」她这样一喊，阿华跟梦宣更是大吃一惊（精）,我就装做什麽都不知道的回答：「还没啦！被你这样一叫，又缩回去了啦！」（是真的软掉了）</w:t>
      </w:r>
    </w:p>
    <w:p>
      <w:r>
        <w:t>他们两人一听，声音不就在隔壁吗？那刚刚不就都…，两人不出一点声音，玲宣又说：「那怎麽办？老师在催了耶！」我说：「没办法了！你进来帮我好了」玲宣顿了一下回答说：「怎麽帮啊？」他们三人都有点出乎意料之外，心想我怎麽会说出这样的话，</w:t>
      </w:r>
    </w:p>
    <w:p>
      <w:r>
        <w:t>我说：「先进来在说啦！」我一打开门，要拉玲宣进来，可是玲宣很害羞，我故意说的很大声：「这里又没人，怕什麽！」两人在厕所还不算挤，还有转圜的余地，玲宣说：「先跟你约法三章，绝对不准碰我的身体，不然我就告你性骚扰」我在仔细听着旁边的阿华跟梦宣，他们很显然的是想留下来听我们要做什麽，不然早就该趁这机会回实验室去了，我也不避讳，玲宣说：「好吧！那我现在要怎麽帮你呢？」我开玩笑的说：「你可不可让我看你的裸体呢？」</w:t>
      </w:r>
    </w:p>
    <w:p>
      <w:r>
        <w:t>玲宣赏了我一巴掌：「下流！」力道并不大，我笑着说：「开玩笑的嘛！」玲宣有点严肃的说：「快点啦！」我想了一下说：「那你可以摆出一些性感的姿势啊！」玲宣问：「怎麽摆？我不会耶！」我拿了色情刊物给她对照，</w:t>
      </w:r>
    </w:p>
    <w:p>
      <w:r>
        <w:t>玲宣看到书内的裸男裸女，当场害羞红着脸，我说：「喂！怎麽了？快点啊！」玲宣头一次要被迫摆出这种撩人的姿势，当场害羞起来，但是又不得不做，虽然动作很拙，但是还是有模有样的摆出来了，</w:t>
      </w:r>
    </w:p>
    <w:p>
      <w:r>
        <w:t>其实仔细一看，玲宣其实也很漂亮的，只是不会打扮而已，漂亮的脸庞被眼镜给盖住，我说：「这样还不够性感，你把胸前的扣子解开一点」玲宣羞着脸解开一格，我态度强硬起来说：「不够！不够！再解一格」玲宣照做，</w:t>
      </w:r>
    </w:p>
    <w:p>
      <w:r>
        <w:t>已经可以看到乳沟了，我说：「再解一格就好」玲宣乖乖的又解了一格，不知道为什麽，平常很凶的玲宣，突然害羞胆怯起来了，我喜欢她这样的女生，我们的角色好像在此时对调了过来似的，是由我主导，</w:t>
      </w:r>
    </w:p>
    <w:p>
      <w:r>
        <w:t>看到了玲宣的胸罩了，她穿着白色纯普的胸罩，她的胸部大到让我惊讶，平常她是怎麽遮掩的，这胸部看起来起码有D以上，我开玩笑的说：「保养的不错喔！」玲宣羞着脸低下头去，看着玲宣的大奶，我下面已经大大的勃起了，</w:t>
      </w:r>
    </w:p>
    <w:p>
      <w:r>
        <w:t>我掏出机巴，猛尻！玲宣睁一只眼闭一只眼的看着我的机巴，似乎有点被吓到，我猜她一定从来没看过男人的性器官，我也猜她现在还是处女，我说：「你挤一下乳沟，效果会更好喔！」她胆怯的弯下去，挤了一个大乳沟出来，</w:t>
      </w:r>
    </w:p>
    <w:p>
      <w:r>
        <w:t>我超兴奋的，但是我越兴奋，就越尻不出来，机巴太硬了，一会儿，还没出来，我手都很酸了，我说：「这样不是办法，还没出来，我手就先酸了，你来帮我好了」她吓了一跳说：「我不会耶！」我说：「只要像我刚刚那样，紧紧抓着前后套弄就可以啦！来吧她蹲下去，害怕的用手碰一下，又缩回去，我抓住她的手，摸我的机巴，我说：「不用怕！只要好好的爱护他就好了」玲宣慢慢的抓住，开始套弄，这时的玲宣，还不知道她的乳房几乎快曝光了，</w:t>
      </w:r>
    </w:p>
    <w:p>
      <w:r>
        <w:t>依我这个角度看下去，看的一清二楚，超大的乳房，胸罩都快罩不住了，加上女生的小手就是不一样，很滑很嫩，就像是少女的嫩穴，我快不行了，但是我忍住，我心想要好好的在算计她一下，</w:t>
      </w:r>
    </w:p>
    <w:p>
      <w:r>
        <w:t>以后不可能在有这样的机会，我故意拖离她的小手，我说：「好像还是没效耶！」玲宣急了：「那怎麽办？」我说：「我有一各办法，绝对有效」玲宣：「是什麽？」我：「我不好意思说耶！」玲宣说：「快说！都什麽时候了」</w:t>
      </w:r>
    </w:p>
    <w:p>
      <w:r>
        <w:t>我：「那你先答应我，你肯帮我」玲宣说：「好啦！好啦！」我怕她生气，所以吞吞吐吐的说：「你把我…的…用…嘴巴吸进去」玲宣胆怯了一下，但是又严肃的说：「这样就行了吗？」我心想这女人真好骗耶！</w:t>
      </w:r>
    </w:p>
    <w:p>
      <w:r>
        <w:t>我就翻开色情书刊给她看，我说要像这样快速的吞吐才有效，玲宣：「嗯嗯！」好像是懂了，於是！她的第一次将要献给我这个臭男人了，她还是有些害怕的微微张开嘴，我说：「要开大点，不然进不去，记得！进去后，要好好的含住喔！」玲宣点头，</w:t>
      </w:r>
    </w:p>
    <w:p>
      <w:r>
        <w:t>她慢慢的要把我的机巴吞进去，虽然机巴已经进入嘴巴了，但是她还没闭起来，我已经感觉到嘴巴里面的热气了，等到她完全的含住后，那刻真是爽啊！虽然她没办法把我整支吞入，但那湿热的黏液，狭窄的肉壁，加上不断移动的舌头，真是让人兴奋，人家说口交比性交爽，看来是真的，</w:t>
      </w:r>
    </w:p>
    <w:p>
      <w:r>
        <w:t>我说：「要动啊！不然没用！」玲宣前后的吞吐，玲宣湿黏的唾液，充满了我整支鸡巴，因为滑液的关系，所以动作越来越快，我实在快忍不住了，我抱住她的头，动起腰来，前后前后的猛动，玲宣被我这举动吓了一跳，想逃离，但是被我紧紧抓住，没两三下，就射进她的嘴巴里，她有点呛到，赶紧吐出来，我拿容器给她装，她一吐出来后就说：「你干什麽啦！」我说：「这是男生要射精的正常反应啊！」她看着自己吐出来的精液，发楞，好像是第一次看过，</w:t>
      </w:r>
    </w:p>
    <w:p>
      <w:r>
        <w:t>厕所里弥漫着腥臭味，出来的量还蛮多的，我们穿好衣服后，就赶回教室，玲宣特别叮咛我说：「今天的事不能告诉任何人喔！」我答应，回教室没多久，阿华他们才进来，被老师骂了一顿，后来观察我的精细胞，还游的蛮快的内，真是要感谢玲宣的帮忙，我们两人对彼此笑了。</w:t>
      </w:r>
    </w:p>
    <w:p>
      <w:r>
        <w:t>完</w:t>
      </w:r>
    </w:p>
    <w:p>
      <w:r>
        <w:t>[</w:t>
      </w:r>
    </w:p>
    <w:p>
      <w:r>
        <w:t>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