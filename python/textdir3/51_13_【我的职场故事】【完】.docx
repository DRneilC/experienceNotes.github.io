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【我的职场故事】【完】</w:t>
      </w:r>
    </w:p>
    <w:p>
      <w:r>
        <w:t>????????十年前来到了美国，感觉周围的世界与中国的很不相同。面孔不一样，肤色也是多种多样，个性更是千差万别，就说我在一年中认识的美国女人和墨西哥女人说起。</w:t>
      </w:r>
    </w:p>
    <w:p>
      <w:r>
        <w:t>我来到美国的第一站是芝加哥大学，大学中的中国学生不是很多，大约有１８０个学生及访问学者及某些别的州的来做交流的。我来到的是一个做分析统计的研究所，老板还算是这个圈中的大腕吧，在他手下天天拼命做分析建模的有十几位，我刚来老板还不是要求很高，所以有时间去教会或学生协会组织的一些活动，当中认识了些老美和老墨，当然也少不了中国人。</w:t>
      </w:r>
    </w:p>
    <w:p>
      <w:r>
        <w:t>在芝加哥的第一个冬天，大约是在下第二场雪的时候，有一个美国哥们下班后约我去试一辆ＳＵＶ，因为平时说过自己喜欢各种各样的赛车及高挡车，在美国人看来，一般对某个东西喜欢了自然就会在这个领域有自己的深层认识。当时帮这哥们试了下，附后确定ＯＲＤＥＲ这个车。这哥们也实在，有天晚上约上去酒吧，说要依中国人方式感谢我，一看也是实诚的事情，晚上给自己收拾好，到酒吧门口跟哥们一块进去。</w:t>
      </w:r>
    </w:p>
    <w:p>
      <w:r>
        <w:t>说实在话，当时感觉很土，也不知怎么点酒，还好，调酒的是个看上去有点亚裔血统的女孩，吧柜的艺术灯的确有些特色，把女孩给映照的象天使吧。刚开始时女孩不怎么理我们，可能听到我们聊天了，就听到女孩用有些翘舌的中文问道「你从中国的什么地方来的？」，我抬起头确认是女孩在问我了，也用中文回答「北京，你是从哪里来？」，「我的爸爸妈妈是从北京来的，不过我从来没有回去过，你也知道的，我父母来的时候是非常难的。」这时，我那哥们问我跟女孩说什么，我就把说的内容给他复述了。不知他如何弄的，过了会就跟女孩聊上了，说女孩叫ＹａＹａ，也是在芝加哥大学，是学保险管理，最后还要到的电话号，说实在话，效率还真是高。最后要走了，在洗手间门口我也跟女孩交换了电话号，希望有机会去她家，她父母还是很欢迎中国来的朋友。</w:t>
      </w:r>
    </w:p>
    <w:p>
      <w:r>
        <w:t>在美国的第一个感恩节是在ＹａＹａ的家跟他父母及另一家庭一块聚会的。当时大家聊了会就熟悉了，ＹａＹａ及也的父母都是很开朗的性格，另一家好象是有宗教信仰的，聊天内容有北京的变化，时政的变化，学业的变化等。聚会结束后，我在ＹａＹａ的房间参观了下，按理说首次见面就参观女孩子的房间还是有些腼腆，好在ＹａＹａ主动引入。看到温馨素雅的，还有些童话的房间布置，比国内我所见过的女孩的房间要好许多，比我那小窝更是要无法容忍。谁曾能想到，就是这个房间会是我跟ＹａＹａ第一次发生的见证地方。</w:t>
      </w:r>
    </w:p>
    <w:p>
      <w:r>
        <w:t>芝加哥的雪天还是非常漂亮的。记得一个工作日的下午，ＹａＹａ打电话过来想让我陪着出去看雪景，我快快处理了下手头的工作，打电话给已经准备随时出发的ＹａＹａ。这可是我第一次陪在美国土生土长的女孩，虽然对自己的条件非常地自信，但是还是感觉还是不那么随心放任地自信能跟美国女孩约会。高速路上基本没有太多的残雪，但是大家还是驾驶的很慢，平时一小时的路程，那天我们行驶了大约两个半小时。看样子到ｓｐｒｉｎｇｈｉｌｌｖｉｌｌａｇｅ后只能借宿了。</w:t>
      </w:r>
    </w:p>
    <w:p>
      <w:r>
        <w:t>那天我与ＹａＹａ相见恨晚。ＹａＹａ对我的高中和大学生活非常感兴趣，从高中的偷学抽烟，跟那些成熟的男同学去偷听洞房，去参加早停学同学的婚礼，女冰上跟女生滑冰，说得餐厅只有我们俩人时，还是余兴未然。回房间时，我记得车上还有几ＣＡＮＢＥＥＲ，我们一起去车上拿去房间。房间就是两张床，一个电视，外加洗手间，相当简单的布陈。休息了会，ＹａＹａ说她先去洗澡，出来后，我也进去洗了个淋浴，说实在话，要是我一个人，是决对不会去洗澡，在国内洗澡很少的习惯还是很难改变的。</w:t>
      </w:r>
    </w:p>
    <w:p>
      <w:r>
        <w:t>后来，聊的内容转到了女生在宿舍常说的话题，对于美国女孩的私房话还是知之甚少。ＹａＹａ说她的高中同学就有女同的，大家也都见怪不怪，不过平时在公开场合也普通外表现，经常借着女同学们在一家住宿也有亲密接触，还说有一个女孩喜欢她，但她接受不了，最后也就是个同学关系为止。ＹａＹａ还给说了美国版的黄段子，只有个别的自己理解，大部分可能跟文化基础有关吧，也没觉得好笑。印象最深的是有个小修女给老修女送尿去医院检测，半路匆忙的拌倒了，自然尿也全洒了，怕老修女训话，就在路边接了点自己的送到医院，后边检测结果一出来，老修女看了下，脸色有些难看的自言自语，「这年头连萝卜也不保险了」。</w:t>
      </w:r>
    </w:p>
    <w:p>
      <w:r>
        <w:t>后来，ＹａＹａ还说到一个她大学同学的故事。她很要好的一个同学，在一个毕业聚会上跟两个男同学去一个大人不在家的家里，可能当时喝了好多酒，反正后来这两个男同学叫她帮着送下这女同学，当时就看到头发凌乱，衣物不整的样子，女同学的父母也有些怀颖。第二天专门跑到ＹａＹａ家里问当时的情况，由于她们从那个女孩没有问到什么信息，ＹａＹａ也实话实说了。女孩的父母就报警，但就是警察也没从那女孩问到受侵犯的信息，自然无法依法处理这种事情。这事也是后来她们私下聊起来时，那女孩给ＹａＹａ说了下当时情况，那俩男生给她喝了许多酒，隐隐约约着感受到两人脱下她的衣服，两次依次跟她性交，但是当中有个她喜欢的男生，所以也不想把当时情景说出来。有时也真得佩服美国的女孩子的独立想法。</w:t>
      </w:r>
    </w:p>
    <w:p>
      <w:r>
        <w:t>半夜外面依然下着雪，从窗户看出去，不时飘过来个漂亮的雪花，就象以前中国过年前老人在窗格剪的纸花，有时就是不由自主的怀想过去的时光。跟ＹａＹａ也不知聊天几更天了，最后都听到轻微的鼾声了，我把毛毯给ＹａＹａ盖好，仔细端详着灯下这个非常有个性的不设防的美国女孩，细嫩的皮肤，黑色的波 浪下卷头发，还有毛毯下不胖也不瘦的肢体。那时想着的是这个女孩日后可以做女朋友还是一生爱人，其时这两个也好象不冲突，只要在心中有一个爱的空间永远地分配给ＹａＹａ，再有个其他的女孩身体陪着，又有何妨。</w:t>
      </w:r>
    </w:p>
    <w:p>
      <w:r>
        <w:t>下体的感觉有时硬有时又不足强到强行能去鲁莽对待ＹａＹａ的感觉，就这么怅着在床边站到腿酸，还是半跪着能细细端详这个看似简单的女孩。突然ＹａＹａ从毯子下面伸出手，抓着我的手问冷不冷，顿了下，说我如果让上来一块抱着睡会暖和。就是怔了一下功夫，最终还是掀开毯子跟ＹａＹａ睡在一起，感觉跟我紧贴着的这个女孩子的身体很暖和。从睡衣解开的地方伸手摸到ＹａＹａ的ＭＩＭＩ，用指头轻轻擦摸着ＭＩＭＩ的尖头，不过一会儿，已经变的跟开始的软软的头不一样了，有些硬硬的向上翘着。ＹａＹａ问我是不是想要她爱爱，我当时回答的是，「ＹａＹａ，你真美，你是我认识女孩中的最美最有智慧的女孩。」可能有人会拍砖了，这也太酸了吧。当时真是由衷而发，丝毫无变点杂念，当时我也２３刚出头，还青春一代吗！</w:t>
      </w:r>
    </w:p>
    <w:p>
      <w:r>
        <w:t>ＹａＹａ说这也是她的第一次，她的父母时常会说说女孩的第一次一定要珍惜什么的，这种时刻我第一个考虑的是不是ＹａＹａ在考验我？我当时以特别真诚的口气说会给ＹａＹａ一个珍贵的记忆，「这个环境太不好，我想把我们的第一次放在你的房间来完成，今天我好好地抱着你。」「可是你的下边已经硬了，你能坚持嘛？」ＹａＹａ张着明亮的眼睛期待着我的回答。「从农村上大学，从大学上博士，从北京来美国，这些事情难不难，我都能坚持，而且都能拿下，你是我心中美丽天使，我也能坚持。」从那一刻看到ＹａＹａ的眼神，这个女孩已经是我的爱爱了。在旅馆房间的黑暗中，我的手一直放在ＹａＹａ的ＭＩＭＩ上，虽然下过已经胀得难以忍受了，甚至在黑暗中还有ＹａＹａ的关怀，「ＡＲＥＹＯＵＯＫ？」，ＹａＹａ说那晚上从进到毯子中，她一直能感觉到我的坚硬和坚忍。也许就是那次深度考验，才磨炼出日后在正常状态下能够坚持３０多分钟的让多个女人难以释怀的能力，总是难以想象总说只能坚持一到两分钟的朋友的感觉。</w:t>
      </w:r>
    </w:p>
    <w:p>
      <w:r>
        <w:t>从旅馆的那次约会后，跟ＹａＹａ的电话及邮件也多了起来，她的父母也对我的印象非常深刻，俨然把我当做自己家里人对待，我对ＹａＹａ家的情况就进一步清楚了许多。快到圣诞节的前一周左右，ＹａＹａ说她父母的一个挚友邀请她们全家去ＦＬＯＲＡＤＡ去过节，她的父母要去的，她的去留想听下我的意见。想想那不就是一个难以寻找的珍贵时刻嘛！我和ＹａＹａ在一个没有任何干扰的，又是圣诞老人见证我们的时刻嘛！就在我寻摸着用何种方式表述我的意思时，ＹａＹａ坏笑着，「你是在想爱爱吧，就知道你憋在这一天，好了，我跟爹妈说下，你会陪着我过圣诞节了，要是表现不好，看我怎么吃下你」。这种天时，地利，人和的场景真是一生难求。</w:t>
      </w:r>
    </w:p>
    <w:p>
      <w:r>
        <w:t>圣诞前一天，ＹａＹａ和我把父母送到机场时，她父母一再要求注意安全，我想都成年人了，还不知道用电，进出家门应该注意的事情，回家的路上ＹａＹａ给我说她父母的暗示意思，看来女人就是心灵神通啊。回家后跟ＹａＹａ把家里归整好，我借口说办公室还有点事情，要回去跟老板汇报些事情，可能要明天中午才能事情忙完，晚上家里要有事情，就给我打电话，从ＹａＹａ家里出来，其实就是把给ＹａＹａ准备礼物，这些我已经酝酿好久，基本上都到位了，就差去超市买些包装纸了，圣诞前夜，赶天黑前大家就下班，晚上回到ＹａＹａ家，已经是五菜一汤，外加一瓶她爸朋友送的国内特供葡萄红酒，在吃饭前，ＹａＹａ说她父母在她房间的书桌上放一个特殊的礼物，但说出来还是吓了我一跳，一台当时非常昂贵的摄像机，一盒保险套，还有一瓶事后避孕药剂。吃饭时，我还在捉摸怎么充分利用摄像机，期待的东西就要在自己前面了反而有些紧张。ＹａＹａ正说着给父母的朋友家打个电话，我借机去车上拿给ＹａＹａ的礼物，提着花去５００＄的礼物，想象着ＹａＹａ惊喜若狂似扑入我怀里的幸福时刻。</w:t>
      </w:r>
    </w:p>
    <w:p>
      <w:r>
        <w:t>我回到客厅时，ＹａＹａ已经收拾好饭桌，已经让壁炉中的冒起堂堂的火苗，家里的灯光装配的似过不舒服，似不足嫌暗的感觉，ＹａＹａ手里摆弄着浅黄色酒液在杯中的转来转去，我把礼盒放在圣诞树下面，回头看着火映照着的ＹａＹａ，ＹａＹａ看着电视上的精彩节目，对我们来说这是一个快乐的圣诞前夜。那时的电视节目基本上都跟圣诞和爱情有关的电影，电视及娱乐。我们看了一部两个有前嫌的恋人于圣诞前重归于好的电影。女主角忘情地在大街上扑入男主角的怀中，两个人深情地亲吻。我从电视屏幕上转向ＹａＹａ时，ＹａＹａ也是那种激情似转到我的目光中。慢慢地我和ＹａＹａ也是激情地亲吻着对方，酒液在两人的身体中要燃烧似的，从炉中辐热过来的热焙烧着两人的性欲。我每一个女友的插入是那种两人不懂如何性爱的简单性交，想起来就想为那一段回忆重新演绎下。</w:t>
      </w:r>
    </w:p>
    <w:p>
      <w:r>
        <w:t>两个人的亲吻牵着躯体也拥到一块，我的手也不知何时已经伸到ＹａＹａ的ＭＩＭＩ上，那里的ＹａＹａ的好象已经把持不住想要伸手去抓我的ＧＩＧＩ，但还是清醒地要先去洗浴，ＹａＹａ要我跟她一块去洗浴，在宽大的浴盆中，荡上荡下的水波穿梭在我抱着ＹａＹａ的亲密身体的细细缝隙间，ＹａＹａ的肢体很是匀称，我可清楚看到挺的带点黑的ＭＩＭＩ尖头，平平的腹部，若雕塑部流畅，下边的阴毛也是整齐的倒三角，后来ＹａＹａ坐到我对面，让她的阴部靠着我的ＧＩＧＩ，这样，ＹａＹａ的全部呈现我的前面，ＧＩＧＩ也是擎柱般竖立着，不时ＹａＹａ会用手去撸来撸去。</w:t>
      </w:r>
    </w:p>
    <w:p>
      <w:r>
        <w:t>接下来，给ＹａＹａ打浴液，从尖尖的ＭＩＭＩ到嫩嫩的ＢＢ，洗得无法想象的仔细，ＹａＹａ给我的ＧＩＧＩ及全身打好浴液，两人全身心地洗好出来。我从客厅把礼盒拿到ＹａＹａ的卧室，浴后的红扑扑的脸庞在拆开盒子后的激动，更加显得娇嫩，真如我想象般，ＹａＹａ放情般扑到我的怀中，两人互相深吻着对方，ＹａＹａ的睡袍不知时候已经褪下了，我的也在ＹａＹａ的一撸过程中也全部掉下，当我顺着往下吻到ＭＩＭＩ头时，已经硬硬的很有上手感般，ＹａＹａ的双手紧紧地按着我的头，压着粉白的乳房和乳头，酌着略带体香的乳头。我用手伸到ＹａＹａ的阴道，感觉内面有着滑湿的东西在流，我的ＧＩＧＩ也不知什么时候已经让ＹａＹａ抓到手里，摸拟着性爱的动作，前后撸着。</w:t>
      </w:r>
    </w:p>
    <w:p>
      <w:r>
        <w:t>「进来吧，ＪＡＣＫ，我想要你的ＧＩＧＩ」</w:t>
      </w:r>
    </w:p>
    <w:p>
      <w:r>
        <w:t>「我只要你的ＧＩＧＩ，你要轻轻进来」</w:t>
      </w:r>
    </w:p>
    <w:p>
      <w:r>
        <w:t>「我来帮你进去，好了，就先停在这儿」</w:t>
      </w:r>
    </w:p>
    <w:p>
      <w:r>
        <w:t>这会儿ＹａＹａ已经满头大汗了，我也有种感觉如４００米跑。</w:t>
      </w:r>
    </w:p>
    <w:p>
      <w:r>
        <w:t>我试着想抽动几下，犹如从吸着自已ＧＩＧＩ的东西抽出时的感觉。</w:t>
      </w:r>
    </w:p>
    <w:p>
      <w:r>
        <w:t>不时我会抽动几下，感觉着越来越润滑了。</w:t>
      </w:r>
    </w:p>
    <w:p>
      <w:r>
        <w:t>「你动动好吧，我想你把ＧＩＧＩ插得再深些」「噢，噢，噢……」</w:t>
      </w:r>
    </w:p>
    <w:p>
      <w:r>
        <w:t>ＹａＹａ已经开始把自己的阴道向我的ＧＩＧＩ挺着，寻求着那种碰撞的刺激。</w:t>
      </w:r>
    </w:p>
    <w:p>
      <w:r>
        <w:t>「你的ＧＩＧＩ真硬，比肉肠有温度和硬度，你使劲，全进去」「操我的ＢＢ，要你操ＢＢ」</w:t>
      </w:r>
    </w:p>
    <w:p>
      <w:r>
        <w:t>「操的真爽，你捧了，操ＢＢ，要ＪＡＣＫ操Ｂ」在性交的过程中，ＹａＹａ要我把ＧＩＧＩ拿出来，她要用嘴吸，因为都刚洗过的，应该都是干净的，看着更从ＢＢ出来的ＧＩＧＩ又跑到嘴里来爱爱，真时世上再爽不过的事情了。吸了十几分钟，ＹａＹａ又说下面的ＢＢ难受了，想要我用ＧＩＧＩ去ＢＢ处操，这次ＹａＹａ说见过电视上的从后面操ＢＢ的，问我能不能做到，于是就试试了。从后边插进ＢＢ还是很容易的，但是没有了能看到爱爱感受的缺点。从插进ＢＢ到抽动几十下后，ＹａＹａ的叫声就已经开始激烈。</w:t>
      </w:r>
    </w:p>
    <w:p>
      <w:r>
        <w:t>「要ＪＡＣＫ操ＢＢ，嗯，嗯……」</w:t>
      </w:r>
    </w:p>
    <w:p>
      <w:r>
        <w:t>「你的ＧＩＧＩ操的我要当母狗了，我的ＢＢ让你操烂了，我要操你的ＧＩＧＩ」，ＹａＹａ已经有些语无伦次。当我汗珠滴到ＹａＹａ的身上，ＹａＹａ感激的说「太辛苦ＪＡＣＫ了」当感觉ＧＩＧＩ有些痒要抽出时，ＹａＹａ用手反背着按着我，「操ＢＢ，射进去，ＢＢ要你ＧＩＧＩ的精液，那就是你的奶，ＢＢ要喝你的奶」。于是使出强烈的抽动操ＹａＹａ的ＢＢ，毫无顾虑地射到ＹａＹａ的ＢＢ。两人都有些筋疲力尽地躲在床上睡着了。事后，ＹａＹａ说不用担心，她已经处理好了，不知是如何处理的。</w:t>
      </w:r>
    </w:p>
    <w:p>
      <w:r>
        <w:t>随后的一年中，ＹａＹａ还会在我的住所来过夜，但是感觉某些地方俩人还不是太和谐，也就普通朋友相处了。</w:t>
      </w:r>
    </w:p>
    <w:p>
      <w:r>
        <w:t>【完】</w:t>
      </w:r>
    </w:p>
    <w:p>
      <w:r>
        <w:t>11186字节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