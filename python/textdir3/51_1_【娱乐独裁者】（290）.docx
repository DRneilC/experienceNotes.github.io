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【娱乐独裁者】（290）</w:t>
      </w:r>
    </w:p>
    <w:p>
      <w:r>
        <w:t>娱乐独裁者</w:t>
      </w:r>
    </w:p>
    <w:p>
      <w:r>
        <w:t xml:space="preserve"> 作者：忠义仁人 字数：8W8 </w:t>
      </w:r>
    </w:p>
    <w:p>
      <w:r>
        <w:t xml:space="preserve"> 链接： thread-9139697-1-1. </w:t>
      </w:r>
    </w:p>
    <w:p>
      <w:r>
        <w:t>第２９０章</w:t>
      </w:r>
    </w:p>
    <w:p>
      <w:r>
        <w:t xml:space="preserve">姚晨缓缓睁开了双眼，她觉得很疲惫，只记得自己刚才陪快斗去医院，接着 不知道被谁打了，然后就什么都不知道了。 </w:t>
      </w:r>
    </w:p>
    <w:p>
      <w:r>
        <w:t xml:space="preserve">她此时睁开眼睛，发现自己居然在一间豪华的房间内，而自己被绑在床上， 无法动弹，而旁边，装扮成李逸风的李逸风正一脸淫笑着看着她。 </w:t>
      </w:r>
    </w:p>
    <w:p>
      <w:r>
        <w:t>「李逸风，怎么会是你？我怎么会在这里？」</w:t>
      </w:r>
    </w:p>
    <w:p>
      <w:r>
        <w:t>姚晨大叫道。</w:t>
      </w:r>
    </w:p>
    <w:p>
      <w:r>
        <w:t>「自然是我请你来的！大美女！你比上刚才在舞会上看到你，更漂亮！」</w:t>
      </w:r>
    </w:p>
    <w:p>
      <w:r>
        <w:t>李逸风淫笑道，他刚才让快斗把姚晨打晕，就送到这里来，此时就要品尝了。</w:t>
      </w:r>
    </w:p>
    <w:p>
      <w:r>
        <w:t xml:space="preserve">此时，姚晨大叫道：「李逸风，你现在……快放开我啊！干吗把我绑起来！ 你把快斗怎么了？」 </w:t>
      </w:r>
    </w:p>
    <w:p>
      <w:r>
        <w:t>「呵呵，快斗？你要知道，就是快斗把你送到这里来给我享受的！」</w:t>
      </w:r>
    </w:p>
    <w:p>
      <w:r>
        <w:t>李逸风哈哈笑道。</w:t>
      </w:r>
    </w:p>
    <w:p>
      <w:r>
        <w:t>「什么？」</w:t>
      </w:r>
    </w:p>
    <w:p>
      <w:r>
        <w:t>姚晨惊呆了，一脸不可置信。</w:t>
      </w:r>
    </w:p>
    <w:p>
      <w:r>
        <w:t>李逸风拿下帽子和护镜，微笑着看着姚晨。</w:t>
      </w:r>
    </w:p>
    <w:p>
      <w:r>
        <w:t>「你……你……你怎么会……怎么会和快斗长得……长得……」</w:t>
      </w:r>
    </w:p>
    <w:p>
      <w:r>
        <w:t>姚晨完全愣住了。</w:t>
      </w:r>
    </w:p>
    <w:p>
      <w:r>
        <w:t>「哈哈哈……这个我也不知道，不过我现在知道我要强奸你了！」</w:t>
      </w:r>
    </w:p>
    <w:p>
      <w:r>
        <w:t xml:space="preserve">李逸风说着，拿起床边桌子上的一杯水，举到姚晨头顶，朝着她的脑袋倒了 下去。 </w:t>
      </w:r>
    </w:p>
    <w:p>
      <w:r>
        <w:t>「啊……啊……你干什么啊？」</w:t>
      </w:r>
    </w:p>
    <w:p>
      <w:r>
        <w:t>姚晨脸上被淋了水，还有一些流进她的嘴里，被吞了下去，不禁大怒。</w:t>
      </w:r>
    </w:p>
    <w:p>
      <w:r>
        <w:t>李逸风哈哈大笑，这水里放了一些催情药剂，姚晨喝下去了，那就有趣儿了。</w:t>
      </w:r>
    </w:p>
    <w:p>
      <w:r>
        <w:t xml:space="preserve">李逸风此时看着姚晨，只见那俏丽娇艳的面容、清澈灵动的大眼睛、精致小 巧的桃红小嘴、白皙细滑的香腮和似嗔非嗔的颦笑，确实可以称得上是国色天香 了，她身材苗条秀美，裙子衬托下的双臂和双腿更加显得白皙动人，而且和小兰 长得一模一样，简直太刺激了。 </w:t>
      </w:r>
    </w:p>
    <w:p>
      <w:r>
        <w:t xml:space="preserve">「姚晨，晚上月光很美，陪我共度良宵如何？要知道，如果顺从，就叫做爱； 不顺从，就叫强奸啊！」 </w:t>
      </w:r>
    </w:p>
    <w:p>
      <w:r>
        <w:t xml:space="preserve">李逸风笑着说道，他见见姚晨拥有如仙女般的美貌，迷人的大眼睛，高挺的 鼻子，娇嫩鲜红的樱唇，雪白的肌肤，全身上下充满着美，她高雅气质，走路微 微摇晃的纤腰彷佛仙女不堪一握，但与纤腰极端的隆臀，充分显示成熟饱满，上 衣下完全不能掩饰的丰满双乳，随着打斗的节奏轻轻晃动，彷佛要撑破上衣一般， 剎时，李逸风下身的肉棒也狠很地撑起来了…… </w:t>
      </w:r>
    </w:p>
    <w:p>
      <w:r>
        <w:t>「啊？闭嘴，你这个禽兽！放开我！放开我！我爸爸不会放过你的！」</w:t>
      </w:r>
    </w:p>
    <w:p>
      <w:r>
        <w:t xml:space="preserve">姚晨这时才明白李逸风想干什么，非常害怕，无力地挣扎着，但终究也只是 徒劳而已李逸风的色眼目不转睛地盯着姚晨，姚晨穿了件紧身式裙子，柔软轻滑 的丝绸面料裁剪得极为精致，姚晨每一处起伏凸凹都处理得恰到好处，胸前两只 硕大的乳峰将前襟鼓鼓的顶起，双峰之间形成一道高高的山梁，像阳光下耀眼的 雪峰。 </w:t>
      </w:r>
    </w:p>
    <w:p>
      <w:r>
        <w:t xml:space="preserve">衣服紧贴着雪峰上下完美的弧线下来，上面连接着浑圆柔美的肩部，下端急 剧收缩，与腰部纤细美妙的曲线浑然一体，下摆开衩几乎到了腰线，走动之间， 丰盈高翘的臀部和健美修长的玉腿时隐时现，看得李逸风魂飞魄散。 </w:t>
      </w:r>
    </w:p>
    <w:p>
      <w:r>
        <w:t xml:space="preserve">而此时只见姚晨那美绝人寰的娇靥正泛红晕，线条优美柔滑的秀气桃腮下一 段挺直动人的玉颈，领口间那白嫩得近似透明的玉肌雪肤和周围洁白的衬衣混在 一起，让人几乎分不开来。 </w:t>
      </w:r>
    </w:p>
    <w:p>
      <w:r>
        <w:t xml:space="preserve">领口下，一对丰满挺茁的趐胸玉峰正急促地起伏不定，诱人瑕思，也诱人犯 罪。 </w:t>
      </w:r>
    </w:p>
    <w:p>
      <w:r>
        <w:t>李逸风不由得在脑内想象着衬衣下那丰盈柔软、娇嫩玉润的所在和那一对玲 珑晶莹、柔嫩无比的挺凸之物……姚晨的的衬衣下摆紧紧地收扎在裙下，恰到好 处地衬托出丽人那柔软曼妙无比、盈盈一握的如织细腰和那微隆浑圆的娇翘粉臀 ……她的裙很短，只刚好遮住大腿，露出一双粉圆晶莹的玉膝和欺霜赛雪的小腿。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