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梦中女孩在别人的胯下全</w:t>
      </w:r>
    </w:p>
    <w:p>
      <w:r>
        <w:t>刚刚进大学时，都说大学期间是恋爱的好季节，没想到我的经历却是那么的特别。</w:t>
      </w:r>
    </w:p>
    <w:p>
      <w:r>
        <w:t>一进大学我就喜欢上了班里的一个女孩，她叫宵宵，模样身材都非常的棒，正是我梦寐以求的类型，正想展开追求的攻势，每想到却被阿毅捷足先登，而他却正是我的好朋友，身高１７８，是标准的运动男孩，所以我也就打消和和他抢的念头，但是在心里我还是暗恋着宵宵。</w:t>
      </w:r>
    </w:p>
    <w:p>
      <w:r>
        <w:t>经常我都会和阿毅一起去打球，而宵宵却经常都会过来看他，每一次都会送上他一个香吻，这些我看在眼里，心里却无比的酸酸，为什么她亲的人不是我？</w:t>
      </w:r>
    </w:p>
    <w:p>
      <w:r>
        <w:t>大学里发生性行为是一件很平常的事情，于是有一天我终于向阿毅问道：“你和宵宵做过爱吗？”因为我们是好朋友，而且他根本就不知道我喜欢宵宵的事，于是就爽快的告诉我：“当然！！”</w:t>
      </w:r>
    </w:p>
    <w:p>
      <w:r>
        <w:t>“能告诉我是怎么样的吗？”我问道。</w:t>
      </w:r>
    </w:p>
    <w:p>
      <w:r>
        <w:t>“是前段时间我和她一起去宾馆开房，她还是第一次呢，留了好多血……”阿毅色迷迷的对我悄悄的说道。听到这里我的心里有种难以述说的滋味，但是却涌现出更多奇怪的想法，于是我叫阿毅一起去澡堂冲凉。</w:t>
      </w:r>
    </w:p>
    <w:p>
      <w:r>
        <w:t>当我和阿毅站在一起洗澡时，我悄悄的盯着他的鸡巴，真大，又粗又黑，鲜红的龟头显得是那样的猛，而且他因为长期运动而锻炼出的肌肉和黝黑的皮肤，在加上在胯间吊着的那根巨物，的确是很吸引人的，我开始想象着他的身体压在宵宵洁白的躯体上，粗大的鸡巴有力的插着宵宵的小穴……</w:t>
      </w:r>
    </w:p>
    <w:p>
      <w:r>
        <w:t>想着想着，我不禁的硬了，于是阿毅问我：“你怎么了？”我毫不避讳的告诉他：“我要手淫。”</w:t>
      </w:r>
    </w:p>
    <w:p>
      <w:r>
        <w:t>“哈哈，你早点去找个女朋友吧，那样就不用自己打枪了！”</w:t>
      </w:r>
    </w:p>
    <w:p>
      <w:r>
        <w:t>“你和宵宵搞得很爽吗？”</w:t>
      </w:r>
    </w:p>
    <w:p>
      <w:r>
        <w:t>“是啊，她不仅叫得特别厉害，而且每次都插得她淫水直流，她还喜欢帮我口交，吞下我的精液……”</w:t>
      </w:r>
    </w:p>
    <w:p>
      <w:r>
        <w:t>都不记得那天他都给我说了些什么，只记得我听着一个男孩一边告诉我他是如何搞着我最喜欢的女孩，我一边在这样的刺激下自己手淫着，直到那乳白的精液无耻地喷溅在地板上……</w:t>
      </w:r>
    </w:p>
    <w:p>
      <w:r>
        <w:t>后天我和阿毅还有宵宵经常一起玩，有一次我们一起去看电影，他们就坐在我旁边，我看见他们搂搂抱抱的，阿毅对着宵宵有亲又吻，我甚至还看见阿毅把手伸进宵宵的衣服里乱摸着，而且宵宵的手也放在阿毅鼓起的裤裆上。</w:t>
      </w:r>
    </w:p>
    <w:p>
      <w:r>
        <w:t>隔着运动短裤轻轻的帮他揉着，看得我胯下的鸡巴硬得不得了，最后实在受不了我也就悄悄的把手伸进自己的裤子里去打了起来，看着阿毅和宵宵亲密的样子疯狂的手淫，最后射了满裤裆的精液……</w:t>
      </w:r>
    </w:p>
    <w:p>
      <w:r>
        <w:t>那一次阿毅似乎发现到了我的行为，后来悄悄的对我说：“小子，爽吧！偶尔让你偷窥一下我也不介意，但是可不能真正的动什么坏心肠啊！”他妈的，得了便宜还卖乖，老子喜欢的女得居然让他搞了，还对我说风凉话，什么世道啊！！！</w:t>
      </w:r>
    </w:p>
    <w:p>
      <w:r>
        <w:t>在后来，很凑巧的我和阿毅一起在外面合租房子，自然是他和宵宵住里面的一间，我住外面的一间，于是我便更加的在“痛苦和煎熬”中生活着。由于每天都在一个屋子里生活，自然我经常的能看见她们搂搂抱抱的情景，这样的日子又把我推向的疯狂的顶峰。</w:t>
      </w:r>
    </w:p>
    <w:p>
      <w:r>
        <w:t>刚开始的那几天，我一个人睡在外面，就在夜里想起了宵宵，我想此刻阿毅一定在里面的房间里正搂着她做爱吧。于是我胯下的小弟弟就硬硬的指着天花板，实在是无法忍耐，就开始不顾一切的疯狂的想着她打起枪来，我想象着宵宵可爱的样子和美妙的身体，特别是那双美丽无比的双腿，从我第一次见到她就硬得来一塌糊涂。</w:t>
      </w:r>
    </w:p>
    <w:p>
      <w:r>
        <w:t>但是此刻让我让我梦寐以求的她，却正臣服在阿毅力的胯下，我只求能听听她的声音，但是她却在阿毅的床上叫着床；我只求能靠她近点，但是她却赤露的全身被阿毅任意的搓揉着；还有她那让我想都不敢想的下半身，我只能在无止境的手淫中却寻找着安慰，而她真正的那个让我魂牵梦扰的小穴，却被阿毅的鸡巴插着，干着……</w:t>
      </w:r>
    </w:p>
    <w:p>
      <w:r>
        <w:t>于是我便想着这些射得满地板上到处都是我的精液……而我知道也许当我孤独的射在手里时，阿毅却爽歪歪的射进了我最爱女孩的小穴里……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