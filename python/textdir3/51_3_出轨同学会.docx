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出轨同学会</w:t>
      </w:r>
    </w:p>
    <w:p>
      <w:r>
        <w:t>李芝宜全身赤祼地坐在梳妆台前，拿起摆放在台上的化妆品，开始在脸上涂抹着。</w:t>
      </w:r>
    </w:p>
    <w:p>
      <w:r>
        <w:t>她先打上亲肤色的粉底，令鹅蛋脸型的俏脸，与古铜色的肤色互相映衬，自然散发出一种健康美；接着涂上浅蓝色的眼影配上同色的睫毛膏，让水汪汪的眼睛看起来更加明亮动人；双颊刷上一抹粉橘色的腮红，将的她脸型修饰更有立体感；蔓越梅接近紫红色的唇膏上，点上一层透明亮彩唇蜜，令她性感柔润的香唇看起来像可口的果冻，让人忍不住想凑上去，品尝那软滑鲜嫩的滋味。</w:t>
      </w:r>
    </w:p>
    <w:p>
      <w:r>
        <w:t>接着她莲步轻移到衣橱前，挑了一件黑色莱卡混真丝质料，长度只有到大腿一半的连身短裙，动作优雅从上往下，小心翼翼地穿上。</w:t>
      </w:r>
    </w:p>
    <w:p>
      <w:r>
        <w:t>这袭名牌连身裙，采用削肩硬高领设计，后颈处有着一只暗勾，让人可以轻松穿脱又不会看到扣子；暗勾以下则是开了一条从颈部到后腰，宽约二公分的细长缝隙，只要走动可以轻易看到健康的古铜色肌肤；另外，削肩式剪裁将她美丽的肩膀、锁骨，以及浓纤合度的臂膀曲线，衬托得更加性感。</w:t>
      </w:r>
    </w:p>
    <w:p>
      <w:r>
        <w:t>接着她又走回梳妆台前，从首饰盒里拿出两条，几乎垂到肩膀白金耳炼戴上后，又从里面拿出一条同款式，长度到胸部的白金细项链穿戴起来。</w:t>
      </w:r>
    </w:p>
    <w:p>
      <w:r>
        <w:t>打点完一切，李芝宜站在立镜前再次从头到脚检查一遍，确定没有任何遗漏后，随手在客厅留了张字条，接着就拎起小皮包出门，在楼下拦了部出租车，前往同学会的聚会地点。</w:t>
      </w:r>
    </w:p>
    <w:p>
      <w:r>
        <w:t>当她走进五星级饭店的欧式自助餐厅时，一位穿着浅黄色套装的短发女孩，马上快步走到她面前，露出欣喜的笑容说：「哇！芝宜，没想到你结婚后变得更漂亮了。」李芝宜这时主动拉着女孩的手，露出开心的笑容说：「还好啦！雅玲，我反而觉得你变得更年轻，和读大学时差好多呢。对了，你结婚了吗？」「嘻嘻，我哪有你这么好命呀，毕业没多久就嫁了个好老公，直接在家当少奶奶。不像我，都已经二十六岁了，还交不到值得托付终身的好男人。嗯……看在我们曾经是好姐妹的份上，改天帮我介绍个好男人吧？」听到这句话，李芝宜脸上的微笑顿时僵了几秒钟。但她很快又绽放出虚伪的笑靥，随口敷衍道：「没问题！如果我有认识事业有成的单身帅哥，再介绍给你认识吧！嗯，我先去找其它同学叙叙旧，待会我们再好好聊聊。」「嗯，那么待会见。」临时充当招待的雅玲，轻握芝宜的手不到三秒钟，立即转身忙着招呼其它同学。</w:t>
      </w:r>
    </w:p>
    <w:p>
      <w:r>
        <w:t>对于同窗好友看似敷衍的举止，年轻少妇也不以为意。她随口和女孩打声招呼后，就径自走向同学聚会所在的包厢。</w:t>
      </w:r>
    </w:p>
    <w:p>
      <w:r>
        <w:t>昔日在大学求学时，李芝宜是班上公认的班花，想当然尔，爱慕她的追求者有如过江之鲫。每到上课时间，她身边不但摆满了鲜花巧克力，各种文情并茂的情书如雪片般经常堆在她的桌上。</w:t>
      </w:r>
    </w:p>
    <w:p>
      <w:r>
        <w:t>尽管读书时追求者众多，却没有听说过她和哪个男孩子在一起的风声。</w:t>
      </w:r>
    </w:p>
    <w:p>
      <w:r>
        <w:t>直到毕业没多久，突然传出她结婚的消息，当时令许多追求者感到一阵错愕与不舍。</w:t>
      </w:r>
    </w:p>
    <w:p>
      <w:r>
        <w:t>曾经同班的男同学们，今日再见到这位已嫁作人妇的美艳人妻时，心中又多了另一种感受。</w:t>
      </w:r>
    </w:p>
    <w:p>
      <w:r>
        <w:t>婚后的她，少了青涩滋味，却增添几许妩媚风情，让在座的男同学们看了之后，几乎都有感到扼腕与唏嘘的念头。</w:t>
      </w:r>
    </w:p>
    <w:p>
      <w:r>
        <w:t>不仅如此，当他们看到李芝宜半裸酥胸的深邃乳沟，以及胸前两点明显的激凸痕迹时，这些男人脑海里，顿时浮现出无限遐想与憧憬。</w:t>
      </w:r>
    </w:p>
    <w:p>
      <w:r>
        <w:t>「咦？你看，李同学好像没穿胸罩耶！」</w:t>
      </w:r>
    </w:p>
    <w:p>
      <w:r>
        <w:t>「哇……真的耶！真看不出来，读书时看起来那么清纯，结婚后却变得如此风骚。嗯，结了婚的女人果然不一样……」窸窣的私语传入耳里，李芝宜表面上装做若无其事，但内心却夹杂着一种莫名臊羞，与难以言喻的兴奋快感。</w:t>
      </w:r>
    </w:p>
    <w:p>
      <w:r>
        <w:t>不知从何时开始，或许是结婚典礼那天吧？</w:t>
      </w:r>
    </w:p>
    <w:p>
      <w:r>
        <w:t>她依稀记得，当时穿着一袭低胸露背的白纱，挽着父亲的手步入礼堂，透过蕾丝头纱看到亲友们诧异与惊羡的目光，耳边听到「小女孩终于长大……」之类的言辞时，不知为什么，她的内心突然涌起了奇妙的感觉──想要祼露自己的身体给陌生人欣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