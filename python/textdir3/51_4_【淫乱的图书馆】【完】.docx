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【淫乱的图书馆】【完】</w:t>
      </w:r>
    </w:p>
    <w:p>
      <w:r>
        <w:t>「阿诚，我们……我们真的这样做吗？」子琪已经面红耳赤，虽然提议在中央图书馆做爱是我的要求，但其实子琪也很想吧。其实我和女友程子琪，已经不是第一次在公眾地方做爱，试过在地下铁车厢内手淫，也试过在维多利亚公园打野战；但要是日光日白、在人来人往的地方做，今次可算是第一次。</w:t>
      </w:r>
    </w:p>
    <w:p>
      <w:r>
        <w:t>考完高考的我，来到子琪就读的圣xx学校接她补课下堂之前；虽然站在这间出名的女子学校前，我也没有一丝性爱的衝动，但一见到子琪她踏出校门，薄薄的校服显出我十八岁女友的美好身段，再加上格仔裙在微风中飘逸，我的「弟弟」就立即有探望子琪「妹妹」的渴望。子琪她一出来，我就忍不了拉她到中央图书馆去。本来也只想躲在最高层几乎没有人用的厕所裡速战速决，但来到了二楼最多人的一层，我就起了邪念，要子琪在人来人往的地方给我做。</w:t>
      </w:r>
    </w:p>
    <w:p>
      <w:r>
        <w:t>「阿诚，我们……我们真的这样做吗？」当然，其实妳也很想吧。」子琪她还未回应，我已经拍一拍她的屁股，她先是身体一震，接著害羞地点点头；我是错不了的，子琪她真的很想很想在这裡玩。我先选了较近角落的书架处，算是顾虑了子琪她女仔人家的心情吧。我让她对著书架，像是找书一样，然后我就站在她后面，双手伸在她的格仔裙内，贴在她的大脾上，开始抚摸。</w:t>
      </w:r>
    </w:p>
    <w:p>
      <w:r>
        <w:t>子琪只是害怕著被人发现，但我却专注於她的嫩滑肌肤上，很有手感，我不得不庆幸自己有个这麼好的女朋友；我的手在子琪的大脾上来回，开始往后摸，她的小内裤几乎也包不住她发育后的屁股，我的手已经顶上，在子琪的肉团上轻抚；只是轻轻的爱抚，就已经令子琪透大气，她真是敏感。我轻拨开子琪的秀髮，在她的耳窝边吹吹气，她竟然「啊」了一声，弄得通道另一边的前两排书架在找书的男人，从书堆中望过来，幸好他的视线被一排排的书挡住了，只看到我们上半身；他大概以后我在找书时碰到了子琪而令子琪叫了吧，然后他又继续他的工作，我和子琪都鬆一口气。我笑著细细声说：「妳这麼怕人见到我们就不要叫啊！」子琪却红著脸回头我说「最衰是你……要不是你突然刺激我……啊……」今次子琪叫，她也用手掩著嘴巴，但只能止一时之痒，因为我已经掀起了她的校服格仔裙，拉开我自己的裤链，用下身涨起的部分，磨著子琪的股隙；虽然我和子琪的下体之间，还有我们二人的内裤，但这样的薄布，更能令我发热的下身的热力，传给子琪。子琪兴奋得合上眼，咬紧自己校服的袖，努力防止自己叫了出来，我就努力上下地磨，终於都给我磨出水了；子琪的淫水分泌不算多，但足以弄湿了她的内裤，再在我的内裤上留下水印；我感到了子琪下体的湿润，也感到她的需要。双手从后伸向前，开始轻轻摸著子琪的双峰；子琪立即细声抗议说「唔好」，她还是很怕自己一下子理性缺堤而惊动了图书馆内其他人，特别是我们所在的前一排，来了几个子琪学校的低年级女学生，她们专注在找书做功课，未有留意我们，但只有一排之隔，也难保她们一抬头就发现学姐在做爱。不过我就是喜欢这种随时被发现的刺激，我就隔著子琪的校服，摸得子琪她的胸脯越来越大力，她的校服也开始摺皱起来，下身的磨合也越来越快，子琪甚至仰起头，不断呼气。</w:t>
      </w:r>
    </w:p>
    <w:p>
      <w:r>
        <w:t>就在我正想进一步摸入子琪的校服内时，突然有位图书馆职员走过来，吓我立即缩手，子琪倒是醒目，即时从书架中抽出一本大书，抱在胸前，遮掩著校服的不整，掉头就想行开，但图书馆职员竟然叫住她：「小姐，妳……」「什……什麼事？」子琪汗也流出不少，连站在一旁静静地拉回裤的我，也三魂不见七魄。</w:t>
      </w:r>
    </w:p>
    <w:p>
      <w:r>
        <w:t>「小姐妳面红得很厉害，没事吧？」「无事，无事。」子琪答了职员的问题，立即走到一旁的梳化座位去，我也伸一口气，见职员查完书后，立即走向子琪，坐在她身边：「醒目女，够淡定，算妳啦。」「阿诚……不如我们回家才……」子琪望著我说，但而被我用手指点著她的嘴吧：「当然不行啦，妳开始进入状态了吧，而且……而且我还打算奖励一下妳刚才的表现。」子琪不知道我所说的奖励是什麼，但在她右边的我就笑著，侧坐对著她，用右手抽起她的校裙，子琪吓得立即用本拿来的大图书，放直在大脾上，遮著自己的丑态：「阿诚……你怎可以……啊……这裡……啊呀……阿诚……不要这样……」，但我已经用手擦著子琪她的阴埠了，虽然手指与子琪的肉缝中，尚有她的内裤，不过这屏障也起不了作用，因为本来子琪细而且薄的内裤，在她的淫水潮涨之下，变得更薄更透明，我的食指连同子琪她的内裤，一齐陷入了子琪的肉隙中，她的肉芽受不了外物的入侵，已经不断把兴奋的神经讯息，传送到她的全身。</w:t>
      </w:r>
    </w:p>
    <w:p>
      <w:r>
        <w:t>子琪还在死忍不叫出来，她真辛苦了，不过她的双脚，已经越来越张开，方便我的手指行动，而且穿著长筒白袜的两腿，也都扯直了，她的身体越坐越滑下，几乎整个人也溜出了座位。</w:t>
      </w:r>
    </w:p>
    <w:p>
      <w:r>
        <w:t>我乘机伸出左手，揽著子琪的腰，一来要稳住她的身体，二来也可以摸摸子琪的小蛮腰，子琪气呼呼的，像是不知所措，也真难为了她，既不可放开心情尽情地叫，却又不想停止这麼刺激的性爱游戏。但我也实在停不了，甚至连子琪的内裤绑带也解开了，下身一凉，子琪的阴液毫无保留地流在梳化的软垫上，子琪十分尷尬，但我的手指开始入侵她的神圣的领域，子琪她也理不了这麼多。</w:t>
      </w:r>
    </w:p>
    <w:p>
      <w:r>
        <w:t xml:space="preserve">「阿诚……嗄嗄……不要……啊啊呀……」子琪尽力细声地呻吟：「我……阿诚……可不可慢……嗄嗄……慢一点……感觉好正……啊啊……」，「没问题。」我右手的食指和中指就放弃分开磨擦子琪她肉壁的阵势，改而两合起来，在子琪她的肉洞内慢慢推进；这样，子琪的阴道虽然紧紧吸著我的手指，令我有点难推进，但总算碰上了她的G 点，淫水逆向而来，子琪快要发疯。 </w:t>
      </w:r>
    </w:p>
    <w:p>
      <w:r>
        <w:t xml:space="preserve">「啊啊啊！我……这……嗄嗄……好爽……啊啊啊 ~~ 啊……阿诚……这幅……这幅图是不是很……很有趣……」我们的对面有个婆婆坐了下来，子琪立即焦点拉回在她手上的图书上，我也只有苦笑，眼光也落在图书上答：「是啊！」其实我俩的心却在九丈远。反正有子琪的图书遮挡著，反正婆婆也只当我们是普通情侣卿卿我我，我也无必要停止我对子琪的手淫；我的手指再在她的下身撩动起来，指头擦著她的G 点和嫩肉，子琪已经忍得十分辛苦，双手紧紧抓著图书，甚至快可以把硬皮的封面也屈皱了；她最终忍不了对我说：「啊……阿诚……不如……啊啊……不如我们……到……啊啊……到别处……啊呀……再做吧……」。我就收手了，顺手抽起子琪脱落了的内裤，然后拉她起身，也不理子琪是否有在地上留下水跡，把子琪拉到最后排的书架，让她弯身；确定没有人，我就抽出了期待而久的「弟弟」，去探望她的「妹妹」。 </w:t>
      </w:r>
    </w:p>
    <w:p>
      <w:r>
        <w:t>「啊！好……啊啊啊啊……」在我从子琪她的身后来第一插时，子琪叫得十分大声，不过没有人发现，我就更加放了；我抓著子琪的蛮腰，下身挺在她的格仔裙内，阳具就在子琪她的阴道内进出；子琪也不是第一次和我性交，但她的阴肉明显夹得我的阳具十分紧，在不安、惊怕、期待、享受多层影响之下，子琪变得十分敏感。又怕又想试，这是人之常，我也是喜欢这种感觉，子琪也不能自拔，她用力地撑著面前的书架，弯身也剿得尽量把下身抬高，让我容易插击；事实上，得到子琪旺盛的淫液帮助，要狠狠地攻击她的花心，也不算是太难，而兴奋得很的子琪，已经想洩一次了。「啊啊啊啊！阿诚……啊啊呀……太棒了……啊啊啊……我……我已经不行了……啊啊啊啊……我已经想……想到……啊啊啊……阿诚……」。噢！不行！我还未可以啊！」我得要叫住子琪，一般叫不行的，好像都是女方吧，但子琪兴奋得异常，也令我失去控制权。但我……啊啊啊……但我忍不了……啊啊……要去了……啊啊……啊呀……」子琪不断淫叫；我还想配合她，故意加快抽插：「等……等多一会，呼……我会来的。」但子琪已经真的不行了：「不可以了！我等不了……到……我感到……洩……」见子琪忍不了，我立即把阳具拔出，子琪的蜜汁已经令我涨涨的阳具一棒皆是，她「啊」一声，就不断洩出淫水，像失禁一样不断喷洒在地上，子琪面还是十分的红，除了因为弄污了地方之外，她更为未能配合我而内疚。但我也没关係，因为我相信子琪是可以再来一次高潮的，我也不理会我们的性器是否外露，立即把她拉到厕所去，一来是此地不宜久留，二来我需要一处静一点的地方来干子琪。</w:t>
      </w:r>
    </w:p>
    <w:p>
      <w:r>
        <w:t>没有人的男厕，成了我和子琪的洞房之所；我锁上门后，子琪便伏在我身上哭：「呜……我……我是不是很没用……」？「不是。」我温柔地安慰她：「妳是过渡兴奋才会这样，现在在这裡没有人，我们会表现好一点的。」我然后就吻上她的小嘴，舌头开进她的口腔，子琪也有意再来，舌头也迎合我的，相互吐舌。</w:t>
      </w:r>
    </w:p>
    <w:p>
      <w:r>
        <w:t>我一边和子琪接吻，一边揽著她到其中一格厕内，我把子琪压在厕格的隔板，仍是涨卜卜的阳具，再次在子琪她的裙内，亲吻她的阴部，子琪受不了，甩开了我的舌头，我和她的嘴间连著一条口水的银丝，我把它舔下，子琪已再次呻吟起来。</w:t>
      </w:r>
    </w:p>
    <w:p>
      <w:r>
        <w:t>「阿诚……啊啊啊……阿诚……啊呀……」子琪的双脚张开，越站越不稳，我便坐在座厕上，让子琪夸过我身，她自行用「妹妹」摩擦我的「弟弟」，我也趁著机会，抽起子琪的校服，去玩玩她的乳房。原来子琪的胸罩早就被我弄得不整，我现在只是再把两个包著子琪奶子的软垫，轻轻一挑，就离了位，我一手搓著子琪挺起的乳房，另一边，已经用嘴巴代替她的胸围，吸著她一早变硬的乳头；子琪的奶子十分敏感，特别是乳头部位，我每啜每一摸，子琪她都浪浪地叫好。子琪的阴唇含著我的肉棒，她的「豆豆」不断在我的肉棒上磨来磨去，她的动作也不算慢，已经淫叫程度也有相当的放荡，我知道调情的前戏已经足够了，是时候可以再干子琪一次。</w:t>
      </w:r>
    </w:p>
    <w:p>
      <w:r>
        <w:t xml:space="preserve">我对子琪说要来一次，子琪立即点头，并伏在地上，屁股抬起，蓬门正好对著我，对著子琪这个淫秽的姿势，我也有点意外，她见我有点迟疑，对我说：「啊……我……今日是不是很……很淫乱？像……像一隻母狗般……丑陋……」「不是，我喜欢。」我答她一句，然后就把身体推前，阳具直插入子琪的阴道，子琪便叫：「啊啊啊……阿诚……啊啊啊……阿诚……你……你真体贴……啊啊啊啊……」。子琪今天真是比平时淫得多，可能在图书馆做爱实在令她过份兴奋，那麼我也有责任解放她的需要，我加快对子琪的抽插，令子琪双手双膝撑在地上大叫：「啊啊啊啊……阿……阿诚……你好棒啊……啊啊啊……我又……我又受不了！啊啊啊呀 ~~ 」。在老汉推车的体位下，子琪兴奋得阴肉紧紧包著我的阳具，但抽插的速度是不能慢下来的，我微微曲起身，按著子琪挺起的屁股，阳具努力地磨擦她敏感之处，每次顶撞上子琪的花心，子琪都叫得死去活来：「啊啊啊啊……诚……啊啊啊啊……太爽了……啊啊啊……」我便把子琪拉起，让她自己多作一点主动，子琪她也用手撑著厕格的门框，然后自动自觉上下摆腰；我便从后绕过的腋下，双手抓著她的双峰借力，配合地一同摆身，令我们可以共同进退。 </w:t>
      </w:r>
    </w:p>
    <w:p>
      <w:r>
        <w:t xml:space="preserve">「啊啊啊啊……我……我又感到要了……啊啊啊……」我说：「今次，我们……一齐去吧。」好……啊啊啊啊呀 ~~ 阿诚……我们一齐……一齐去吧……啊啊啊啊……」。棒子在子琪的肉洞作最后衝刺，子琪也以身体反应和应著，并叫得越来越放：「啊啊啊！不行！要……要到了……我们一起……啊啊啊啊……射给我……阿诚……射精入我子宫……啊……啊啊啊啊……」。平时子琪是叫我戴套，今日竟然叫直接射给她，但我忍不住了，理不了有没有戴套，也得要发射了！ </w:t>
      </w:r>
    </w:p>
    <w:p>
      <w:r>
        <w:t xml:space="preserve">「啊……我感到你了……啊啊啊啊啊啊呀 ~~~」……整理好衣服之后，我探头出厕所外望望，看见几个图书馆职员都聚在我和子琪刚才第一做爱现场，而多部分人也把目光投向那处，我和子琪便趁机拔足跑出中央图书馆；出了门才知道，原来有人发现我们的第一做爱现场，留下了一大片水跡，得要图书馆的清洁大婶去清洁，她更因此大骂「哪个没公德心的人带豆浆入图书馆弄污地方」而吸引了其他职员和市民的注意。 </w:t>
      </w:r>
    </w:p>
    <w:p>
      <w:r>
        <w:t>总之，经过刺激的性爱之后，我俩都走脱了；站在大门前，我呼呼气，而子琪则依偎在我的怀内，说：「嗯，阿诚，你说我们下次去哪裡做爱好呢？我……我爱上了这玩意。」我问：「妳不再怕被人发现了吗？妳刚才的表现却是异常兴奋和紧张呢！」子琪害羞地说：「不怕，因为……我有你爱我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