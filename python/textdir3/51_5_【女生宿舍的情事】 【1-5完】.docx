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【女生宿舍的情事】 【1-5完】</w:t>
      </w:r>
    </w:p>
    <w:p>
      <w:r>
        <w:t>?????? 1.女生宿舍的情事</w:t>
      </w:r>
    </w:p>
    <w:p>
      <w:r>
        <w:t>????????中午吃饱饭后。</w:t>
      </w:r>
    </w:p>
    <w:p>
      <w:r>
        <w:t>小康说：“下午有测验啊！一起去自修室再温习一会吧！”</w:t>
      </w:r>
    </w:p>
    <w:p>
      <w:r>
        <w:t>“好啊！”</w:t>
      </w:r>
    </w:p>
    <w:p>
      <w:r>
        <w:t>“咦！？奇怪啊！你真的和我一起去温习吗？”</w:t>
      </w:r>
    </w:p>
    <w:p>
      <w:r>
        <w:t>“我没有说温习啊！我是说一起去自修室啊！”</w:t>
      </w:r>
    </w:p>
    <w:p>
      <w:r>
        <w:t>“不是去温习，那你去干甚么？”</w:t>
      </w:r>
    </w:p>
    <w:p>
      <w:r>
        <w:t>“〔食饱睡一睡，好过做元帅！〕你没有听过吗？我当然是去睡觉啊！”</w:t>
      </w:r>
    </w:p>
    <w:p>
      <w:r>
        <w:t>刚刚睡着了，我就觉得有人在推我，</w:t>
      </w:r>
    </w:p>
    <w:p>
      <w:r>
        <w:t>我便看看谁在扰人清梦，原来是那淫娃小娟，她坐在我的旁边。</w:t>
      </w:r>
    </w:p>
    <w:p>
      <w:r>
        <w:t>“这几天一放学就不见了你，你去了那儿啊？”</w:t>
      </w:r>
    </w:p>
    <w:p>
      <w:r>
        <w:t>“你找我有事吗？”</w:t>
      </w:r>
    </w:p>
    <w:p>
      <w:r>
        <w:t>“是呀！我想你陪我去逛街啊！”</w:t>
      </w:r>
    </w:p>
    <w:p>
      <w:r>
        <w:t>“逛街？好啊！今天放学后好不好？”</w:t>
      </w:r>
    </w:p>
    <w:p>
      <w:r>
        <w:t>“那你不去我家吗？”小康小声的问。</w:t>
      </w:r>
    </w:p>
    <w:p>
      <w:r>
        <w:t>“今天不去了。很久没回家了，陪她逛逛后我想回家看看！”</w:t>
      </w:r>
    </w:p>
    <w:p>
      <w:r>
        <w:t>“有甚么好看的。你一个人住，回不回去也没所谓啊！”</w:t>
      </w:r>
    </w:p>
    <w:p>
      <w:r>
        <w:t>“就是一个人住才要回去啊！这么久没回去，不知道有没有被小偷〔光顾〕啊！”</w:t>
      </w:r>
    </w:p>
    <w:p>
      <w:r>
        <w:t>????2.邻家女郎的诱惑</w:t>
      </w:r>
    </w:p>
    <w:p>
      <w:r>
        <w:t>放学后和小娟逛完街，把她送回家后，我回到自己的家己经十一时左右了。</w:t>
      </w:r>
    </w:p>
    <w:p>
      <w:r>
        <w:t>回到家，怎么身上有一阵臭味的，赶快洗一洗吧！洗完了澡后，怎么还这么臭的，嗅真一些，那臭味原来是垃圾桶传出来的。赶快掉出门外吧！我拿着垃圾出门，刚踏出门外。就看见一个穿了一件低胸裙的妙龄女郎（大约廿五，六岁）走上来，我认得她好像是住在我楼上的。我居高临下看着她的奶子，很白啊！</w:t>
      </w:r>
    </w:p>
    <w:p>
      <w:r>
        <w:t>〔碰！〕我一看，原来是大门给风吹得关上了。</w:t>
      </w:r>
    </w:p>
    <w:p>
      <w:r>
        <w:t>那女郎走到我的身旁时笑眯眯的看着我，然后又继续往上走。我当然不会错过一睹她裙下春光的好机会。我一直看着她走进屋内，然后她从屋内探头出来笑着对我说：“没有得看了，还不叫你的家人开门给你。”</w:t>
      </w:r>
    </w:p>
    <w:p>
      <w:r>
        <w:t>“我一个人住的。没人开门给我啊！”我缩一缩肩膀，很无奈的说。</w:t>
      </w:r>
    </w:p>
    <w:p>
      <w:r>
        <w:t>“是吗？那你怎么办？”</w:t>
      </w:r>
    </w:p>
    <w:p>
      <w:r>
        <w:t>“我…我也不知道啊。我正在想办法。”</w:t>
      </w:r>
    </w:p>
    <w:p>
      <w:r>
        <w:t>“你上来我这里坐坐，慢慢想吧！”</w:t>
      </w:r>
    </w:p>
    <w:p>
      <w:r>
        <w:t>“我…我穿成这样好像不太好吧！（我只穿了一条短裤，没穿上衣）”</w:t>
      </w:r>
    </w:p>
    <w:p>
      <w:r>
        <w:t>“就是穿成这样，站在这儿不太好啊！你不怕人家把你看作色狼吗？”</w:t>
      </w:r>
    </w:p>
    <w:p>
      <w:r>
        <w:t>“……”</w:t>
      </w:r>
    </w:p>
    <w:p>
      <w:r>
        <w:t>“快点上来吧！我也是一个人住的！”</w:t>
      </w:r>
    </w:p>
    <w:p>
      <w:r>
        <w:t>“那那就麻烦你了！（你简直是引狼入室啊！）（又好像是请君入□？）”</w:t>
      </w:r>
    </w:p>
    <w:p>
      <w:r>
        <w:t>“我叫小娴啊！”</w:t>
      </w:r>
    </w:p>
    <w:p>
      <w:r>
        <w:t>“我叫小白！”</w:t>
      </w:r>
    </w:p>
    <w:p>
      <w:r>
        <w:t>入了屋内，她说要洗澡，叫我随便坐，慢慢想办法回家。其实不用想，我在门外的地毯下放了一个女生用的发夹，很细少的那一种，用来开锁，真是一流，简直和用门匙开一样容易。我见她拿了睡裙去浴室。我便走过去，可惜那门是密封式的（有些门在下方有个小气窗的，一间一间的。可以勉强看到里面。），不能偷看，真可惜。我便走回去坐在沙发上，顺手在茶几上拿了一本漫画书看，原来是一本情色漫画，还要是很色的那一种，我看了一会，鸡巴就己经完全挺直了。</w:t>
      </w:r>
    </w:p>
    <w:p>
      <w:r>
        <w:t>“你想到办法了吗？”小娴一面把头发抹乾一面问。</w:t>
      </w:r>
    </w:p>
    <w:p>
      <w:r>
        <w:t>我看书看得太入神了，她走了出来我也不知道。她的睡裙蛮薄的，我隐约可以看见她的奶头和小森林。她见我定定的看着她的身子，就走到我面前，弯下腰把我手中的漫画书拿走，对我说：“这些书和这里（她用手按在奶子上），〔小孩子〕都不可以看的，知道吗？”</w:t>
      </w:r>
    </w:p>
    <w:p>
      <w:r>
        <w:t>“我不是〔小孩子〕啊！”我站起来把短裤脱掉说。</w:t>
      </w:r>
    </w:p>
    <w:p>
      <w:r>
        <w:t>“好…好像真的不是〔小孩子〕啊！”她看着我九寸长的鸡巴说。</w:t>
      </w:r>
    </w:p>
    <w:p>
      <w:r>
        <w:t>“当然啊！你要尝尝吗？”</w:t>
      </w:r>
    </w:p>
    <w:p>
      <w:r>
        <w:t>她看了看我，就把抹头的毛巾掉在一旁，蹲下去双手抓着我的鸡巴，然后含在口中套弄。弄了一会，我就脱掉她的睡裙，叫她躺在沙发上，然后去舔她的小穴，和弄她的奶子。</w:t>
      </w:r>
    </w:p>
    <w:p>
      <w:r>
        <w:t>“啊…啊对对啊…你你舔得我很爽啊很爽啊”</w:t>
      </w:r>
    </w:p>
    <w:p>
      <w:r>
        <w:t>我叫她站起来，让我坐在沙发上，我抓着鸡巴叫她坐下来，她把小穴对准鸡巴后，就慢慢的坐下来。</w:t>
      </w:r>
    </w:p>
    <w:p>
      <w:r>
        <w:t>“啊…啊你的你的鸡巴很…很粗啊…撑得我很很痛啊…啊…还还没有完全插入吗？啊啊”</w:t>
      </w:r>
    </w:p>
    <w:p>
      <w:r>
        <w:t>我用大力向上一挺。“完全插入了！爽吗？”</w:t>
      </w:r>
    </w:p>
    <w:p>
      <w:r>
        <w:t>“你的鸡巴很很粗啊而且很很长啊…插插到人家的子宫了啊啊…很很爽啊”她上下套弄着说。</w:t>
      </w:r>
    </w:p>
    <w:p>
      <w:r>
        <w:t>我让她自己在弄着，双手就去搓她的奶子。她的奶头很大，而且蛮黑的。一定经常让人吸吮的。可是很吸引啊！我便低头去吸吮她的奶头。她越弄越快，说：“啊…啊…对对啊你你吮得人家很爽啊…啊啊…我我要丢丢了啊…啊！”</w:t>
      </w:r>
    </w:p>
    <w:p>
      <w:r>
        <w:t>我再吮了一会，就对她说：“我…我要射了！”</w:t>
      </w:r>
    </w:p>
    <w:p>
      <w:r>
        <w:t>“没关系…射在小穴里吧！”</w:t>
      </w:r>
    </w:p>
    <w:p>
      <w:r>
        <w:t>我听她这么说，便在她的小穴里发射了。</w:t>
      </w:r>
    </w:p>
    <w:p>
      <w:r>
        <w:t>她搂着我说：“小白啊！你的鸡巴真大啊！我很少这么爽的啊！”</w:t>
      </w:r>
    </w:p>
    <w:p>
      <w:r>
        <w:t>“小娴姐，你你经常做爱的吗？”</w:t>
      </w:r>
    </w:p>
    <w:p>
      <w:r>
        <w:t>她点点头说：“是啊！你也是吧？”</w:t>
      </w:r>
    </w:p>
    <w:p>
      <w:r>
        <w:t>“不是不是啊！我…我才第一次啊！（说谎！）</w:t>
      </w:r>
    </w:p>
    <w:p>
      <w:r>
        <w:t>平常都是自己打手枪的，原来做爱是这么爽的啊！”我红着脸说。</w:t>
      </w:r>
    </w:p>
    <w:p>
      <w:r>
        <w:t>“哎唷！好可爱啊！看你的脸红红的。嘻嘻！以后你想打手枪的时候，看看小娴姐在不在家。我随时欢迎你的啊！”她一面吻我一面说。</w:t>
      </w:r>
    </w:p>
    <w:p>
      <w:r>
        <w:t>“真真的吗？太…太好了…你真是好人（淫）啊！”</w:t>
      </w:r>
    </w:p>
    <w:p>
      <w:r>
        <w:t>“是啊！你想到办法回你的家吗？想不到的话，今晚就在这里睡一晚吧！”</w:t>
      </w:r>
    </w:p>
    <w:p>
      <w:r>
        <w:t>“我想到办法了！我从这里的露台沿着水管爬下去我家的露台，那就可以了。”</w:t>
      </w:r>
    </w:p>
    <w:p>
      <w:r>
        <w:t>“这样爬下去？可以吗？这里是四楼啊！跌下去不死也得重伤啊！”</w:t>
      </w:r>
    </w:p>
    <w:p>
      <w:r>
        <w:t>“没问题的，别的小孩还在地上爬的时候，我就己经晓得爬树了！好了，已经很晚啊，我要走了，明天再找你好不好？”我站起来说。</w:t>
      </w:r>
    </w:p>
    <w:p>
      <w:r>
        <w:t>她还搂着我说：“好吧！你小心一点啊！”</w:t>
      </w:r>
    </w:p>
    <w:p>
      <w:r>
        <w:t>我把她放在沙发上，穿上裤子然后就走到露台〔爬〕回家。真像是偷情的人，撞上了她的丈夫，要从露台偷走。</w:t>
      </w:r>
    </w:p>
    <w:p>
      <w:r>
        <w:t>????3.家中的故事</w:t>
      </w:r>
    </w:p>
    <w:p>
      <w:r>
        <w:t>第二天回到学校，小娟对我说：“昨天玩得很高兴啊！今天去哪里玩？”</w:t>
      </w:r>
    </w:p>
    <w:p>
      <w:r>
        <w:t>“哪儿也不去，去我的家好不好？”</w:t>
      </w:r>
    </w:p>
    <w:p>
      <w:r>
        <w:t>“好啊！可是去你的家干甚么？”</w:t>
      </w:r>
    </w:p>
    <w:p>
      <w:r>
        <w:t>“今晚你去了就知道啊！”</w:t>
      </w:r>
    </w:p>
    <w:p>
      <w:r>
        <w:t>到了我的家中，她说：“你一个人住的吗？”</w:t>
      </w:r>
    </w:p>
    <w:p>
      <w:r>
        <w:t>“是啊！”</w:t>
      </w:r>
    </w:p>
    <w:p>
      <w:r>
        <w:t>“好了！现在我们干甚么？”</w:t>
      </w:r>
    </w:p>
    <w:p>
      <w:r>
        <w:t>“干穴！好不好？”</w:t>
      </w:r>
    </w:p>
    <w:p>
      <w:r>
        <w:t>“不好！不好！”她挥手笑着说。</w:t>
      </w:r>
    </w:p>
    <w:p>
      <w:r>
        <w:t>我抓着她双手，笑着说：“现在还轮到你说不好吗？”</w:t>
      </w:r>
    </w:p>
    <w:p>
      <w:r>
        <w:t>“你你待会不要那么粗暴啊！”</w:t>
      </w:r>
    </w:p>
    <w:p>
      <w:r>
        <w:t>“好啦，好啦！我会很温柔的。”说完，我便把她的校裙和奶罩脱掉，双手搓弄她的小奶子（３３寸左右）。跟着我把身上的衣服脱光，叫她用小嘴巴替我弄弄。弄了一会，我就急不及待叫她躺在床铺上。我把她的通花小内裤脱掉，去舔她的小穴。</w:t>
      </w:r>
    </w:p>
    <w:p>
      <w:r>
        <w:t>“啊…啊唔…啊…唔啊”</w:t>
      </w:r>
    </w:p>
    <w:p>
      <w:r>
        <w:t>“很舒服吗？”</w:t>
      </w:r>
    </w:p>
    <w:p>
      <w:r>
        <w:t>“是…是啊…很很舒服啊！”</w:t>
      </w:r>
    </w:p>
    <w:p>
      <w:r>
        <w:t>跟着我便伏在她的身上，抓着鸡巴去插她的小穴。</w:t>
      </w:r>
    </w:p>
    <w:p>
      <w:r>
        <w:t>想不到这小娃淫的小穴还真的很小，蛮紧的。我的鸡巴才插入了三四寸，</w:t>
      </w:r>
    </w:p>
    <w:p>
      <w:r>
        <w:t>她就大叫：“痛…痛啊…很…很痛啊你你慢慢…慢一点…啊…”</w:t>
      </w:r>
    </w:p>
    <w:p>
      <w:r>
        <w:t>我没有理会她，继续挺着鸡巴向前插，插入了大半，我就开始抽插起来。</w:t>
      </w:r>
    </w:p>
    <w:p>
      <w:r>
        <w:t>“啊…啊…不…不要那么快啊…很…很痛啊…真…真的很痛啊…啊…啊慢慢一点啊…啊”</w:t>
      </w:r>
    </w:p>
    <w:p>
      <w:r>
        <w:t>弄了一会，我用力一挺，整根鸡巴插了进去，然后又继续抽插。</w:t>
      </w:r>
    </w:p>
    <w:p>
      <w:r>
        <w:t>“啊啊…我要…我要死了……死了啊啊</w:t>
      </w:r>
    </w:p>
    <w:p>
      <w:r>
        <w:t>不…不成啊…啊…我…我…啊啊”</w:t>
      </w:r>
    </w:p>
    <w:p>
      <w:r>
        <w:t>我继续插了二百下左右，就把精液射在她的小穴里。她继续搂着我，我便转身躺在床上，让她伏在我的身上。</w:t>
      </w:r>
    </w:p>
    <w:p>
      <w:r>
        <w:t>我看见她满头大汗，说：“是不是很爽呢？”</w:t>
      </w:r>
    </w:p>
    <w:p>
      <w:r>
        <w:t>“爽…爽个屁啊…人家差点被你弄死啊…小穴好像要裂开似的。”</w:t>
      </w:r>
    </w:p>
    <w:p>
      <w:r>
        <w:t>“没有那么夸张吧！”</w:t>
      </w:r>
    </w:p>
    <w:p>
      <w:r>
        <w:t>“刚才又说会很温柔的，骗人的，坏蛋！”她扁着小嘴说。</w:t>
      </w:r>
    </w:p>
    <w:p>
      <w:r>
        <w:t>“看你这么大汗，去洗澡好不好？”</w:t>
      </w:r>
    </w:p>
    <w:p>
      <w:r>
        <w:t>她继续搂着我不作声。我便把她抱进浴室里。</w:t>
      </w:r>
    </w:p>
    <w:p>
      <w:r>
        <w:t>进了浴室后，她站在地上，我看见她的小穴有一些血流出来。</w:t>
      </w:r>
    </w:p>
    <w:p>
      <w:r>
        <w:t>“小娟，你在经期吗？”</w:t>
      </w:r>
    </w:p>
    <w:p>
      <w:r>
        <w:t>“不是啊！”</w:t>
      </w:r>
    </w:p>
    <w:p>
      <w:r>
        <w:t>“不是？”</w:t>
      </w:r>
    </w:p>
    <w:p>
      <w:r>
        <w:t>“那些不是经血来的！”</w:t>
      </w:r>
    </w:p>
    <w:p>
      <w:r>
        <w:t>我瞪大眼看着她。</w:t>
      </w:r>
    </w:p>
    <w:p>
      <w:r>
        <w:t>她说：“人家第一次做爱啊！”</w:t>
      </w:r>
    </w:p>
    <w:p>
      <w:r>
        <w:t>我把眼瞪得更大。</w:t>
      </w:r>
    </w:p>
    <w:p>
      <w:r>
        <w:t>她打了我一拳说：“怎么啦。听到人家是第一次，很奇怪吗？”</w:t>
      </w:r>
    </w:p>
    <w:p>
      <w:r>
        <w:t>“不…不是！…可是你在学校有那么多男朋友，而且你上次替我口交，弄得我那么爽，现在才第一次做爱，真的有一点想不到。”</w:t>
      </w:r>
    </w:p>
    <w:p>
      <w:r>
        <w:t>“那些不是我的男朋友啊！他们常常缠着我，我也没有办法啊！”</w:t>
      </w:r>
    </w:p>
    <w:p>
      <w:r>
        <w:t>“是是吗？…那你经常替他们口交的吗？”</w:t>
      </w:r>
    </w:p>
    <w:p>
      <w:r>
        <w:t>“没有啊！”</w:t>
      </w:r>
    </w:p>
    <w:p>
      <w:r>
        <w:t>“那你又会这么愿意替我弄啊！”</w:t>
      </w:r>
    </w:p>
    <w:p>
      <w:r>
        <w:t>“我…我喜欢你嘛！”</w:t>
      </w:r>
    </w:p>
    <w:p>
      <w:r>
        <w:t>“你弄得我很爽啊！你不是经常弄吗？”</w:t>
      </w:r>
    </w:p>
    <w:p>
      <w:r>
        <w:t>“不是经常弄。我…我看得多嘛。”</w:t>
      </w:r>
    </w:p>
    <w:p>
      <w:r>
        <w:t>“看…看得多？你经常看Ａ片的吗？”</w:t>
      </w:r>
    </w:p>
    <w:p>
      <w:r>
        <w:t>“不是Ａ片啊！我…我…”</w:t>
      </w:r>
    </w:p>
    <w:p>
      <w:r>
        <w:t>“你怎么啦？快说啊！”</w:t>
      </w:r>
    </w:p>
    <w:p>
      <w:r>
        <w:t>“有一天晚上，我睡到半夜，想去尿尿，去完了回房的时候，经过妈妈的房间，</w:t>
      </w:r>
    </w:p>
    <w:p>
      <w:r>
        <w:t>听到里面有〔啊…啊…唔啊〕的声音，我便从门匙的小孔偷</w:t>
      </w:r>
    </w:p>
    <w:p>
      <w:r>
        <w:t>看，我看到妈妈躺在床上，爸爸就把头埋在妈妈的大腿间，去舔妈妈的小穴，</w:t>
      </w:r>
    </w:p>
    <w:p>
      <w:r>
        <w:t>妈妈的双手不断的搓弄自己的奶子，很小声的说：〔啊啊对再。再入些…再舔舔入些啊〕爸爸再舔了一会，就跪在床上，叫妈妈替他口交，妈妈一口就把爸爸的鸡巴含入口中，然后很慢很慢的套弄着，爸爸的样子好像很爽，他伸手去搓妈妈的奶子，搓了一会，他就叫妈妈转身，跪在床上，双手按在床头柜上，他就从后把鸡巴插入妈妈的小穴中，插了数十下，爸爸就不再插了，搂着妈妈一起躺在床上。爸爸说：〔你的小嘴巴刚才弄得我太爽了〕〔你刚才也舔得我很爽喔〕…我没有再听他们说些甚么就跑回房了，我躺在床上，拉高睡裙，把小内裤脱下，摸一摸小穴，有很多水流了出来，而且好像痒痒的，我把手指插入小穴中轻轻弄着，想起刚才的情况，我便把另一只手的手指伸进口中当作是鸡巴一样吮着，吮了一会，好像很累的，我便躺在床上睡着了，之后我经常去偷看妈妈做爱的情况，看她是怎样弄得爸爸那么爽。”</w:t>
      </w:r>
    </w:p>
    <w:p>
      <w:r>
        <w:t>她说完后，看到我的鸡巴挺得直直的，便跪下去把我的鸡巴含在口中弄着，</w:t>
      </w:r>
    </w:p>
    <w:p>
      <w:r>
        <w:t>弄了廿多分钟，她就说嘴巴很累啊！</w:t>
      </w:r>
    </w:p>
    <w:p>
      <w:r>
        <w:t>我便叫她转身双手按在墙上，从后把鸡巴插入她的小穴中，慢慢的抽插着。双手轻轻的搓弄她的奶子。弄了一会，双手就抓着她的腰，然后加快速度，大力的插她的小穴。</w:t>
      </w:r>
    </w:p>
    <w:p>
      <w:r>
        <w:t>“啊…啊…啊…轻轻一点啊…不…不要那么快啊啊…啊…我我…啊啊……”</w:t>
      </w:r>
    </w:p>
    <w:p>
      <w:r>
        <w:t>我越插越快，然后对她说：“我想弄弄你的屁眼，好不好？”</w:t>
      </w:r>
    </w:p>
    <w:p>
      <w:r>
        <w:t>“不…不好啊我我怕痛啊！啊…啊啊～～～”</w:t>
      </w:r>
    </w:p>
    <w:p>
      <w:r>
        <w:t>“不要怕啊…你真的很痛的话，我就立即拔出来，好不好？”</w:t>
      </w:r>
    </w:p>
    <w:p>
      <w:r>
        <w:t>“真的吗？你刚才说很温柔的，可是弄得人家很痛啊！”她转头对我说。</w:t>
      </w:r>
    </w:p>
    <w:p>
      <w:r>
        <w:t>“这次不会了，你一叫痛，我就拔出来。好不好啊！我想试试你的屁眼啊！”</w:t>
      </w:r>
    </w:p>
    <w:p>
      <w:r>
        <w:t>她看着我，咬一咬牙，然后点点头说：“你不要那么快啊！还有轻一点啊！”</w:t>
      </w:r>
    </w:p>
    <w:p>
      <w:r>
        <w:t>我听她这么说，吻了她一下，把鸡巴慢慢的插入她的屁眼中，</w:t>
      </w:r>
    </w:p>
    <w:p>
      <w:r>
        <w:t>插了三，四寸，我看她咬着下唇，好像很痛。我便停下来问她：“很痛吗？”</w:t>
      </w:r>
    </w:p>
    <w:p>
      <w:r>
        <w:t>她看着我，然后摇摇头，我便继续向前插。插了大半，我就开始轻轻的抽插着。</w:t>
      </w:r>
    </w:p>
    <w:p>
      <w:r>
        <w:t>插了数十下，我看见她合着双眼，很用力的咬紧下唇。我便把鸡巴拔出来，她张开双眼看着我，然后问：“你怎么拔出来啦？”</w:t>
      </w:r>
    </w:p>
    <w:p>
      <w:r>
        <w:t>我看见她的下唇差点给咬出血来，而且哭成泪人似的，对她说：“你的样子这么痛，我怎能不拔出来啊！”</w:t>
      </w:r>
    </w:p>
    <w:p>
      <w:r>
        <w:t>“可是我都没有叫痛。”</w:t>
      </w:r>
    </w:p>
    <w:p>
      <w:r>
        <w:t>“那么我继续插了，好吗？”</w:t>
      </w:r>
    </w:p>
    <w:p>
      <w:r>
        <w:t>我看她轻轻的颤抖着，便说：“我说笑啦！”</w:t>
      </w:r>
    </w:p>
    <w:p>
      <w:r>
        <w:t>“可是你的鸡巴还挺得直直的，怎么办？”</w:t>
      </w:r>
    </w:p>
    <w:p>
      <w:r>
        <w:t>“你用奶子夹着我的鸡巴，替我弄弄，好不好？”我说完。</w:t>
      </w:r>
    </w:p>
    <w:p>
      <w:r>
        <w:t>她就立即转身跪下，用奶子夹着我的鸡巴，还不时把我的鸡巴含入口中吮着，弄了一会我就把精液射在她的奶子上。她用手把精液抹入口中。然后我们一起正正经经的洗澡。洗完澡后，她说小内裤和奶罩都被我弄脏了，没有得穿啊！我就拿了一件我的背心内衣给她，她穿上后，长度刚好盖过她的小穴，</w:t>
      </w:r>
    </w:p>
    <w:p>
      <w:r>
        <w:t>奶头若隐若现的，蛮性感的。</w:t>
      </w:r>
    </w:p>
    <w:p>
      <w:r>
        <w:t>“嘟嘟（电话声）……嘟嘟……”</w:t>
      </w:r>
    </w:p>
    <w:p>
      <w:r>
        <w:t>“小娟！你替我去听电话，好不好？”</w:t>
      </w:r>
    </w:p>
    <w:p>
      <w:r>
        <w:t>我看一看钟，早上九时多。</w:t>
      </w:r>
    </w:p>
    <w:p>
      <w:r>
        <w:t>心想谁那么早拨电话来啊！</w:t>
      </w:r>
    </w:p>
    <w:p>
      <w:r>
        <w:t>“喂！找谁啊～～～？”小娟懒洋洋的问。</w:t>
      </w:r>
    </w:p>
    <w:p>
      <w:r>
        <w:t>（对…对不起！拨错号码了！）</w:t>
      </w:r>
    </w:p>
    <w:p>
      <w:r>
        <w:t>“喂喂！你是小康吗？你没有拨错号码啊！你找小白是不是？等一下。”</w:t>
      </w:r>
    </w:p>
    <w:p>
      <w:r>
        <w:t>小娟把电话递了给我。</w:t>
      </w:r>
    </w:p>
    <w:p>
      <w:r>
        <w:t>“小鬼！这么早拨电话来干吗？”</w:t>
      </w:r>
    </w:p>
    <w:p>
      <w:r>
        <w:t>“你还在睡觉吗？”</w:t>
      </w:r>
    </w:p>
    <w:p>
      <w:r>
        <w:t>“当然啊！今天周末啊！不用上学，这么早起床干嘛！”</w:t>
      </w:r>
    </w:p>
    <w:p>
      <w:r>
        <w:t>“我有点事想找你商量啊！”</w:t>
      </w:r>
    </w:p>
    <w:p>
      <w:r>
        <w:t>“说吧。”</w:t>
      </w:r>
    </w:p>
    <w:p>
      <w:r>
        <w:t>“我想在你家才说，可不可以？”</w:t>
      </w:r>
    </w:p>
    <w:p>
      <w:r>
        <w:t>“神神秘秘的，快点来吧！”</w:t>
      </w:r>
    </w:p>
    <w:p>
      <w:r>
        <w:t>“很快很快，五分钟就可以了。”</w:t>
      </w:r>
    </w:p>
    <w:p>
      <w:r>
        <w:t>“小鬼！你晓得飞吗？五分钟就到？”</w:t>
      </w:r>
    </w:p>
    <w:p>
      <w:r>
        <w:t>“我不是在家嘛，我就在你家附近。”小康说完立即挂掉电话。</w:t>
      </w:r>
    </w:p>
    <w:p>
      <w:r>
        <w:t>“小康这笨蛋，刚才一听女生接电话，也不说找谁，就说拨错号。真笨！”</w:t>
      </w:r>
    </w:p>
    <w:p>
      <w:r>
        <w:t>“他想不到我家会有女生嘛。”</w:t>
      </w:r>
    </w:p>
    <w:p>
      <w:r>
        <w:t>“你平常不会带女生回家的吗？”</w:t>
      </w:r>
    </w:p>
    <w:p>
      <w:r>
        <w:t>“当然不会啦！”</w:t>
      </w:r>
    </w:p>
    <w:p>
      <w:r>
        <w:t>“真的吗？我才不信！”</w:t>
      </w:r>
    </w:p>
    <w:p>
      <w:r>
        <w:t>这时门铃晌起来。真的很快，还不到两分钟。我看见小娟的（我的）背心内衣有一边跌了下来，奶头也跑了出来，而且内衣的底部也拉了去腰部的位置，整个小森林也看见了，她也不弄一弄就去开门。</w:t>
      </w:r>
    </w:p>
    <w:p>
      <w:r>
        <w:t>“小康！早啊！”小娟说。</w:t>
      </w:r>
    </w:p>
    <w:p>
      <w:r>
        <w:t>“怎么啦？小康！你不进来吗？那我关门啦！”小娟笑着说。</w:t>
      </w:r>
    </w:p>
    <w:p>
      <w:r>
        <w:t>小康立即跳了进来。</w:t>
      </w:r>
    </w:p>
    <w:p>
      <w:r>
        <w:t>小娟把门关上后，就跑来我的身旁坐下来，说：“小白啊！小康很坏的啊！</w:t>
      </w:r>
    </w:p>
    <w:p>
      <w:r>
        <w:t>他刚才在门外一直盯着人家的奶子和小森林啊！”</w:t>
      </w:r>
    </w:p>
    <w:p>
      <w:r>
        <w:t>“你穿成这样子去开门，谁看见也不会错过啦！”我说。</w:t>
      </w:r>
    </w:p>
    <w:p>
      <w:r>
        <w:t>小娟笑了笑，搂着我没再说甚么。</w:t>
      </w:r>
    </w:p>
    <w:p>
      <w:r>
        <w:t>“小康，有甚么事要商量啊？”我问。</w:t>
      </w:r>
    </w:p>
    <w:p>
      <w:r>
        <w:t>他看了看小娟，说：“我…我想你借两套Ａ片给我，好吗？”</w:t>
      </w:r>
    </w:p>
    <w:p>
      <w:r>
        <w:t>“好啊！在左边第二个抽屉里，你自己挑选吧！”</w:t>
      </w:r>
    </w:p>
    <w:p>
      <w:r>
        <w:t>跟着我对小娟说：“小娟，我肚子很饿，你去买些点心回来吃，好不好？”</w:t>
      </w:r>
    </w:p>
    <w:p>
      <w:r>
        <w:t>小娟点点头，然后穿上了校裙，就下楼去了。</w:t>
      </w:r>
    </w:p>
    <w:p>
      <w:r>
        <w:t>“有甚么事快说吧！她很快就回来啊！”我说。</w:t>
      </w:r>
    </w:p>
    <w:p>
      <w:r>
        <w:t>“你怎么知道我不是真的想借你的Ａ片的啊？”</w:t>
      </w:r>
    </w:p>
    <w:p>
      <w:r>
        <w:t>“想一想就知道了，你怎么会一大清早跑来借Ａ片，不会这么想看吧！”</w:t>
      </w:r>
    </w:p>
    <w:p>
      <w:r>
        <w:t>“我…我我妈的姐姐来了我的家里，说会住一，两个星期……”</w:t>
      </w:r>
    </w:p>
    <w:p>
      <w:r>
        <w:t>“那又怎样？”</w:t>
      </w:r>
    </w:p>
    <w:p>
      <w:r>
        <w:t>“我…我想…我想操她啊！”</w:t>
      </w:r>
    </w:p>
    <w:p>
      <w:r>
        <w:t>“她长得漂亮吗？”</w:t>
      </w:r>
    </w:p>
    <w:p>
      <w:r>
        <w:t>“她和我妈不太像，可是比我妈还漂亮啊！”</w:t>
      </w:r>
    </w:p>
    <w:p>
      <w:r>
        <w:t>“真的吗？”</w:t>
      </w:r>
    </w:p>
    <w:p>
      <w:r>
        <w:t>“真的，怎样？我们好像上次对我妈一样对她，好吗？”</w:t>
      </w:r>
    </w:p>
    <w:p>
      <w:r>
        <w:t>“你说在房那一次吗？”</w:t>
      </w:r>
    </w:p>
    <w:p>
      <w:r>
        <w:t>“对啊！”</w:t>
      </w:r>
    </w:p>
    <w:p>
      <w:r>
        <w:t>“很难啊！她是你的阿姨，我想她会阻止我们，可是不会替我们口交的。”</w:t>
      </w:r>
    </w:p>
    <w:p>
      <w:r>
        <w:t>“那怎么办？”</w:t>
      </w:r>
    </w:p>
    <w:p>
      <w:r>
        <w:t>“让我想一想。有的是时间，星期一回校再说吧。”</w:t>
      </w:r>
    </w:p>
    <w:p>
      <w:r>
        <w:t>刚刚说完，小娟就回来了。</w:t>
      </w:r>
    </w:p>
    <w:p>
      <w:r>
        <w:t>我们便一起吃早点。吃完后，没甚么事做，我便建议看Ａ片。</w:t>
      </w:r>
    </w:p>
    <w:p>
      <w:r>
        <w:t>我们三人便坐在地上，（我家没有椅子的，坐在地上，睡也在地上。）看了不久，我便把鸡巴掏出来，小娟一看，就弯腰下去把鸡巴含在口中弄着。弄了一会，我就叫她跪着，她两手按在地上。转头来看我，我抓着鸡巴插入她的小穴中，轻轻的插着。小康这时也在打手枪，可是他不是看电视，而是看着我和小娟的现场表演。小娟看着小康说：“小康！你看看好了，不要乱来啊！我是属于小白的啊！”小康听到她这么说。立即转头去看电视，不敢再看我和小娟。</w:t>
      </w:r>
    </w:p>
    <w:p>
      <w:r>
        <w:t>“啊…啊…小白啊～～～～～你…你弄…弄得…人人家…很…很爽啊…啊…噢…噢…对对啊…啊很…很爽啊～～～～～～”</w:t>
      </w:r>
    </w:p>
    <w:p>
      <w:r>
        <w:t>叫她小淫娃原来没有冤枉的，在小康面前她一样叫得这么淫荡。我这样操了二百多下，就把精液射在她的小穴中。我转头看看小康，原来他已经穿好了裤子，继续看Ａ片了。跟着小娟替我清洁好鸡巴后，我们就继续看那套Ａ片。看完Ａ片后，我对小娟说晚上要上班，没空陪她。她说没关系然后就回家了。</w:t>
      </w:r>
    </w:p>
    <w:p>
      <w:r>
        <w:t>跟着小康再提醒我，快点想办法然后也走了。剩下我一个人，便继续睡觉。</w:t>
      </w:r>
    </w:p>
    <w:p>
      <w:r>
        <w:t>????4.酒吧的风情</w:t>
      </w:r>
    </w:p>
    <w:p>
      <w:r>
        <w:t>我是在一间酒吧里当临时〔调酒员〕的。今天是周末，晚上人愈来愈多，有的时候真的比较辛苦的，那么多酒鬼。整晚也不停手的在调酒，可是这份工作也有一些好处，薪酬比较高。而且经常可以看到那么多美女，波涛汹涌的，蛮不错。</w:t>
      </w:r>
    </w:p>
    <w:p>
      <w:r>
        <w:t>“帅哥，一杯双份的威士忌。”一把很磁性的女声说。</w:t>
      </w:r>
    </w:p>
    <w:p>
      <w:r>
        <w:t>我抬头一看，面前坐着一个深闺怨妇似的女子。我立即倒酒给她。</w:t>
      </w:r>
    </w:p>
    <w:p>
      <w:r>
        <w:t>她一口就把酒喝完，然后再要一杯。这样喝了四，五杯后，她的脸开始有点红，然后点了一根烟，独个儿呆呆的坐着。我一面工作，一面留意着她，我想她三十多岁左右，化了一个很浓的妆，穿着一套很整齐的套装裙。过了一会，我看她走去洗手间，就对我的同事说我去洗手间。</w:t>
      </w:r>
    </w:p>
    <w:p>
      <w:r>
        <w:t>我直接就走到女洗手间内，看见她刚刚走进其中一格内，我快步的跟着进去，然后反手把门关上了，她转身看着我说：“你干甚么？”</w:t>
      </w:r>
    </w:p>
    <w:p>
      <w:r>
        <w:t>“没甚么！我看见你有点醉，看你要不要帮忙。”</w:t>
      </w:r>
    </w:p>
    <w:p>
      <w:r>
        <w:t>“不用了，你出去吧！”</w:t>
      </w:r>
    </w:p>
    <w:p>
      <w:r>
        <w:t>我还没有甚么动作，她就拉高裙子，把丝袜和内裤脱至膝盖左右，坐了下来。</w:t>
      </w:r>
    </w:p>
    <w:p>
      <w:r>
        <w:t>“我看你一个人在喝闷酒，真的不用人陪陪你吗？”</w:t>
      </w:r>
    </w:p>
    <w:p>
      <w:r>
        <w:t>“你想陪我喝酒吗？”</w:t>
      </w:r>
    </w:p>
    <w:p>
      <w:r>
        <w:t>“对呀。可是我的小弟弟涨得很厉害，你可不可以先替我弄弄？”</w:t>
      </w:r>
    </w:p>
    <w:p>
      <w:r>
        <w:t>说完我就把鸡巴抽出来。她看了看我，然后就把我的鸡巴含入口中弄着。我伸手把她的上衣和奶罩脱下，开始搓弄她的奶子。弄了一会，她就把我的鸡巴吐出来，然后转身站着，双手按在水箱上，我便抓着她的腰，把鸡巴插入她的小穴中，轻轻的抽插着。</w:t>
      </w:r>
    </w:p>
    <w:p>
      <w:r>
        <w:t>“啊…啊……啊…你你的鸡巴很大啊…啊…很爽…爽啊…对啊…啊…大力…大力些啊…快…快些…啊…对…插…插到子宫了…啊…啊啊……啊…啊…”</w:t>
      </w:r>
    </w:p>
    <w:p>
      <w:r>
        <w:t>我一面插着她的小穴，一面大力的弄她的奶子。</w:t>
      </w:r>
    </w:p>
    <w:p>
      <w:r>
        <w:t>“啊…啊…对啊…你弄得我…我的奶子很爽啊…小穴…小穴也很爽啊…啊…不…啊…不成了…啊…我…我不不成了…啊～～～～～～”</w:t>
      </w:r>
    </w:p>
    <w:p>
      <w:r>
        <w:t>她转头来看我，说：“我…我真的不成了…啊…你…啊你停一下好吗？…啊…我…的小穴要要被你…你干…干破了…你…啊～～～～～”</w:t>
      </w:r>
    </w:p>
    <w:p>
      <w:r>
        <w:t>“小穴真的不成吗？那我操你的屁眼好了！”</w:t>
      </w:r>
    </w:p>
    <w:p>
      <w:r>
        <w:t>“好…好吧。”</w:t>
      </w:r>
    </w:p>
    <w:p>
      <w:r>
        <w:t>我听见她这么说，便把鸡巴插入她的屁眼中，快速的抽插着。</w:t>
      </w:r>
    </w:p>
    <w:p>
      <w:r>
        <w:t>“噢……噢慢…慢一点…再再慢一点…啊噢…噢…受…受不了…啊…啊……啊啊不不要…不要慢啊…来来吧…啊…快…快些吧…快些把我…操死吧…把我奸死吧…啊…啊…啊～～～～～～～”</w:t>
      </w:r>
    </w:p>
    <w:p>
      <w:r>
        <w:t>我再操了百多下，就把精液射在她的屁眼中。我把鸡巴清理乾净，穿上裤子，转身开门，看见有两个女郎在洗手，我把门关上，对她们说：“洗手间坏了！我在修理。”</w:t>
      </w:r>
    </w:p>
    <w:p>
      <w:r>
        <w:t>“是吗？我的〔洗手间〕也坏了，你有空替我〔修理修理〕吗？”其中一个笑着说。</w:t>
      </w:r>
    </w:p>
    <w:p>
      <w:r>
        <w:t>“好啊！可惜我现在要工作了，下次有机会再说。好不好？”</w:t>
      </w:r>
    </w:p>
    <w:p>
      <w:r>
        <w:t>说完我就走了出去继续工作。</w:t>
      </w:r>
    </w:p>
    <w:p>
      <w:r>
        <w:t>过了一会，我看见她把衣服穿好，走到我的面前来，说：“怎么走得这样快啊！你不是说陪我喝酒的吗？”</w:t>
      </w:r>
    </w:p>
    <w:p>
      <w:r>
        <w:t>“我在工作啊！下班后再陪你喝好不好？”</w:t>
      </w:r>
    </w:p>
    <w:p>
      <w:r>
        <w:t>“好吧。”她说完就坐着继续喝酒。</w:t>
      </w:r>
    </w:p>
    <w:p>
      <w:r>
        <w:t>过了一会，有一个和她差不多年纪的女郎走到她身旁说：“维维！你一个人在喝酒吗？”</w:t>
      </w:r>
    </w:p>
    <w:p>
      <w:r>
        <w:t>“对啊！玛丽！你陪我一起喝好不好？”</w:t>
      </w:r>
    </w:p>
    <w:p>
      <w:r>
        <w:t>“给我一瓶伏特加！”玛丽说。</w:t>
      </w:r>
    </w:p>
    <w:p>
      <w:r>
        <w:t>我便把酒给了她。过了不多久，她们两个已经把整瓶伏特加喝完。我看看手表，是下班的时候了，我便对维维说：“我看你不用我陪了，是不是？”</w:t>
      </w:r>
    </w:p>
    <w:p>
      <w:r>
        <w:t>玛丽问维维：“你们认识的吗？”</w:t>
      </w:r>
    </w:p>
    <w:p>
      <w:r>
        <w:t>“不认识的，可是刚才我们在洗手间打了一场〔友谊波〕！”维维笑着说。</w:t>
      </w:r>
    </w:p>
    <w:p>
      <w:r>
        <w:t>“我们也喝够了。帅哥！你可以送我们回家吗？”玛丽大抛媚眼的说。</w:t>
      </w:r>
    </w:p>
    <w:p>
      <w:r>
        <w:t>“好吧！”</w:t>
      </w:r>
    </w:p>
    <w:p>
      <w:r>
        <w:t>然后我便扶着她们两人出了酒吧，玛丽走到一辆开蓬的宝马跑车旁说：“你懂得开车吗？”</w:t>
      </w:r>
    </w:p>
    <w:p>
      <w:r>
        <w:t>“当然懂啊！”我说。</w:t>
      </w:r>
    </w:p>
    <w:p>
      <w:r>
        <w:t>玛丽把车匙抛了给我，我一跳入车子中，坐在司机位置上，然后转头对她们说：“我懂得开车，可是我没有驾驶执照的！”</w:t>
      </w:r>
    </w:p>
    <w:p>
      <w:r>
        <w:t>“没关系啦！”玛丽说。</w:t>
      </w:r>
    </w:p>
    <w:p>
      <w:r>
        <w:t>“那你们坐稳啊！”</w:t>
      </w:r>
    </w:p>
    <w:p>
      <w:r>
        <w:t>由于是在深夜，路上没有太多车在行驶。我以高速行驶，很快就到了玛丽的家。她的家是别墅式的，我把车停泊在停车场，然后便搂着她们进屋，刚刚进入屋内就看见一个二十多岁的外籍女佣睡眼惺忪的走出来，玛丽看见她便说：“不用理会我们了，你去睡觉吧！”跟着她便走回房间里睡觉。</w:t>
      </w:r>
    </w:p>
    <w:p>
      <w:r>
        <w:t>玛丽和维维两人被刚才坐车时候的风吹得清醒了很多，玛丽把外衣脱掉，她身上穿的内衣好像泳衣一样，是连身的，我想是有助收腰吧。在腰部的两旁有两条带子连着丝袜，很性感啊！维维就已经把衣服和内衣全部脱光。她们把我带到浴室中，玛丽弯下腰去放水到浴缸中，我从后看到她的屁股差不多全露了出来，便走到她的身后蹲下，隔着那薄薄的通花内裤，去舔她的小穴，舔了一会，她的淫水就不断流出来，跟着我便站起来，脱光衣服，然后把她的内裤拉至一旁，鸡巴对准她的小穴，一插到底。</w:t>
      </w:r>
    </w:p>
    <w:p>
      <w:r>
        <w:t>“啊～～～～～～”玛丽大叫了一声。好像很爽，又像很痛，我抓着她的小蛮腰，大力的抽插着。</w:t>
      </w:r>
    </w:p>
    <w:p>
      <w:r>
        <w:t>“啊…对啊……啊…大…大力对啊…噢…你…你的鸡巴真大，对啊…弄弄得我…我很爽…很爽呢…啊…啊…噢…噢…对啊…啊～～～～”操了百多下，我从后把她抱起，转身面对着那幅落地大镜子，继续操她的小穴，她双手伸后搂着我的头，不断〔啊…噢〕的大叫着。</w:t>
      </w:r>
    </w:p>
    <w:p>
      <w:r>
        <w:t>操了一会，她喘着气说：“我…我不…不成了…你…你再这样…操操我…我……我要死了…啊～～～～～你…你去…弄弄维维…好不好？”</w:t>
      </w:r>
    </w:p>
    <w:p>
      <w:r>
        <w:t>我转头看看维维，原来她已经坐在浴缸中看着我们两个表演了。</w:t>
      </w:r>
    </w:p>
    <w:p>
      <w:r>
        <w:t>维维说：“你不用理会她啊！只管继续操她好了，她经常这样说的，你停下来她反而会不高兴的。”</w:t>
      </w:r>
    </w:p>
    <w:p>
      <w:r>
        <w:t>玛丽听到维维这样说，大叫：“你…你想我死死吗？…啊他啊刚才在洗手间啊…操你的时候，啊…噢噢。也…也是这么劲的吗？啊～～～”</w:t>
      </w:r>
    </w:p>
    <w:p>
      <w:r>
        <w:t>维维好像很高兴似的，笑着说：“差不多啦，也是这般死去活来的，后来他操了我的屁眼很久才完啊！”</w:t>
      </w:r>
    </w:p>
    <w:p>
      <w:r>
        <w:t>“你…你不要啊…啊…听…听她的…我…我真真的…受…受不了啊…啊～～～～～～～”</w:t>
      </w:r>
    </w:p>
    <w:p>
      <w:r>
        <w:t>那浴缸很大的，三个人一起泡也不会觉得挤迫。我抱着玛丽走到浴缸边，然后把她放下，我坐在浴缸中，看着她把自己的内衣脱下，然后也坐下来。维维看到我的鸡巴还挺直着，便坐到我的身上，抓着鸡巴插入她的小穴中，慢慢上下的套弄着。我看到玛丽坐在维维的身后，不知在哪里找来一根塑胶造的鸡巴。玛丽一手抓着假鸡巴，一手去抚摸维维的屁眼，维维没有理会她，继续上下的弄着，我看见玛丽把假鸡巴放在维维的屁眼外，然后很用力的插入她的屁眼中，快速的抽插着。</w:t>
      </w:r>
    </w:p>
    <w:p>
      <w:r>
        <w:t>“啊…噢…噢…不不要啊…啊…玛丽…你…你想…想死吗？噢…停…停啊…受…受不了啊…快快停啊…啊～～～～玛丽姐…啊…求求求你啊…不不要啊…真的…受受不了啊～～～～”</w:t>
      </w:r>
    </w:p>
    <w:p>
      <w:r>
        <w:t>玛丽笑着的说：“他刚才不是也操了你的屁眼很久吗？现在怎么会受不了啊”</w:t>
      </w:r>
    </w:p>
    <w:p>
      <w:r>
        <w:t>她的手一点也没有慢下来，继续握着假鸡巴快速的插着维维的屁眼。</w:t>
      </w:r>
    </w:p>
    <w:p>
      <w:r>
        <w:t>“噢…噢…那…那不一样啊…小穴，屁眼一起来。受受不了…啊…啊…快拔出来啊快停啊～～～～～～”</w:t>
      </w:r>
    </w:p>
    <w:p>
      <w:r>
        <w:t>“我是不会停的啊！刚才我说受不了，你不也是叫他继续操我吗？你要求，就求他吧！”玛丽笑着说。</w:t>
      </w:r>
    </w:p>
    <w:p>
      <w:r>
        <w:t>维维看着我，可是没有作声，她知道我更不会把鸡巴拔出来。</w:t>
      </w:r>
    </w:p>
    <w:p>
      <w:r>
        <w:t>“怎样不叫了？不爽吗？要不要换根更大的，让你更爽啊！”玛丽说。</w:t>
      </w:r>
    </w:p>
    <w:p>
      <w:r>
        <w:t>“不…不要啊…啊～～～～～～”</w:t>
      </w:r>
    </w:p>
    <w:p>
      <w:r>
        <w:t>这时我也差不多了，便说：“我要射了。”</w:t>
      </w:r>
    </w:p>
    <w:p>
      <w:r>
        <w:t>“射进她的小穴里吧！”</w:t>
      </w:r>
    </w:p>
    <w:p>
      <w:r>
        <w:t>“不不要啊！”维维说完想站起来。</w:t>
      </w:r>
    </w:p>
    <w:p>
      <w:r>
        <w:t>“不要怕。快射吧！”玛丽把她按着说。</w:t>
      </w:r>
    </w:p>
    <w:p>
      <w:r>
        <w:t>我便把精液全都射在她的小穴里。</w:t>
      </w:r>
    </w:p>
    <w:p>
      <w:r>
        <w:t>“爽死了！是不是？”玛丽说。</w:t>
      </w:r>
    </w:p>
    <w:p>
      <w:r>
        <w:t>“明天星期天啊！你今晚在这里睡一晚吧！好不好？”维维说。</w:t>
      </w:r>
    </w:p>
    <w:p>
      <w:r>
        <w:t>“你们今晚还想要吗？”我说。</w:t>
      </w:r>
    </w:p>
    <w:p>
      <w:r>
        <w:t>“你已经两次了，还可以吗？”维维问。</w:t>
      </w:r>
    </w:p>
    <w:p>
      <w:r>
        <w:t>“我年轻力壮啊！当然可以啊！”我笑着说。</w:t>
      </w:r>
    </w:p>
    <w:p>
      <w:r>
        <w:t>醒来的时候，看看钟，原来已经十二时多了。</w:t>
      </w:r>
    </w:p>
    <w:p>
      <w:r>
        <w:t>玛丽和维维仍然搂着我在熟睡中。想一想，差点忘了今天约了小娟和她的妈妈去茶楼喝茶。立即起床去穿衣，然后飞奔赶去小娟的家。</w:t>
      </w:r>
    </w:p>
    <w:p>
      <w:r>
        <w:t>????5.和伯母的歧恋</w:t>
      </w:r>
    </w:p>
    <w:p>
      <w:r>
        <w:t>“差不多两时了，你现在才来！”小娟扁着嘴说。</w:t>
      </w:r>
    </w:p>
    <w:p>
      <w:r>
        <w:t>“昨晚要〔加班〕啊！回到家中已经四时多了，一倒在床上就已经睡着了啊！</w:t>
      </w:r>
    </w:p>
    <w:p>
      <w:r>
        <w:t>醒来时，已经十二时多了，我立即赶来啊，你看我的衣服也来不及换啊！”</w:t>
      </w:r>
    </w:p>
    <w:p>
      <w:r>
        <w:t>“好了！走吧！不要说那么多了！我差不多饿死了！”小娟说。</w:t>
      </w:r>
    </w:p>
    <w:p>
      <w:r>
        <w:t>“你爸和妈呢？”</w:t>
      </w:r>
    </w:p>
    <w:p>
      <w:r>
        <w:t>“爸不在了，没跟你说过吗？妈已经去了茶楼了，不然和我一样饿死了啊！”</w:t>
      </w:r>
    </w:p>
    <w:p>
      <w:r>
        <w:t>小娟瞪着我说。</w:t>
      </w:r>
    </w:p>
    <w:p>
      <w:r>
        <w:t>“啊！对不起啊！你没说过你爸不在啊！对不起啊！”</w:t>
      </w:r>
    </w:p>
    <w:p>
      <w:r>
        <w:t>“甚么对不起对不起啊！好像我爸去了似的！”</w:t>
      </w:r>
    </w:p>
    <w:p>
      <w:r>
        <w:t>“不不是吗？你刚才说他不在了。”</w:t>
      </w:r>
    </w:p>
    <w:p>
      <w:r>
        <w:t>“笨蛋！我是说他不在家啊！他最近到了国外工干啊！”</w:t>
      </w:r>
    </w:p>
    <w:p>
      <w:r>
        <w:t>“你才是笨蛋啊！说话不清不楚的！”我大叫着。</w:t>
      </w:r>
    </w:p>
    <w:p>
      <w:r>
        <w:t>“伯母！你好！”</w:t>
      </w:r>
    </w:p>
    <w:p>
      <w:r>
        <w:t>“你就是小白啊！快来吃点东西吧！”小娟的妈妈说。</w:t>
      </w:r>
    </w:p>
    <w:p>
      <w:r>
        <w:t>“是！伯母！”然后我就定定的坐着。</w:t>
      </w:r>
    </w:p>
    <w:p>
      <w:r>
        <w:t>“小白啊！你不要那么拘谨啊！看你坐着好像一个木头似的！”</w:t>
      </w:r>
    </w:p>
    <w:p>
      <w:r>
        <w:t>小娟的妈妈笑着说。</w:t>
      </w:r>
    </w:p>
    <w:p>
      <w:r>
        <w:t>“是！伯母！”</w:t>
      </w:r>
    </w:p>
    <w:p>
      <w:r>
        <w:t>“还有啊！你不要伯母前，伯母后的啊！叫我丽姨吧！”</w:t>
      </w:r>
    </w:p>
    <w:p>
      <w:r>
        <w:t>“是！丽姨！”</w:t>
      </w:r>
    </w:p>
    <w:p>
      <w:r>
        <w:t>“好了！好了！你不要是是是了，快点吃东西吧！”</w:t>
      </w:r>
    </w:p>
    <w:p>
      <w:r>
        <w:t>“小娟！我要去买一点东西，你们两个去逛街吧！”丽姨说。</w:t>
      </w:r>
    </w:p>
    <w:p>
      <w:r>
        <w:t>“妈！你去买甚么啊！要不要我们一起去替你拿啊！”小娟说。</w:t>
      </w:r>
    </w:p>
    <w:p>
      <w:r>
        <w:t>丽姨想了想说：“好啊！我想买一个小型的衣柜，小白长得这么高大，替我拿就不用等他们送货了。”</w:t>
      </w:r>
    </w:p>
    <w:p>
      <w:r>
        <w:t>回到小娟的家中，丽姨说：“小白！你可不可以替丽姨组合好这个衣柜吗？”</w:t>
      </w:r>
    </w:p>
    <w:p>
      <w:r>
        <w:t>“当然可以啊！”</w:t>
      </w:r>
    </w:p>
    <w:p>
      <w:r>
        <w:t>这个小衣柜，虽然小啊！可是组合起来还不简单！</w:t>
      </w:r>
    </w:p>
    <w:p>
      <w:r>
        <w:t>弄了一会，我就已经满身大汗了，小娟看见，就叫我把上衣脱掉。</w:t>
      </w:r>
    </w:p>
    <w:p>
      <w:r>
        <w:t>“是啊！小白，你浑身是汗的，快把上衣脱掉吧！”丽姨说。</w:t>
      </w:r>
    </w:p>
    <w:p>
      <w:r>
        <w:t>我把上衣脱掉，然后继续〔对付〕那个衣柜。过了一会，丽姨抛了一条短裤给我，说：“这是小娟爸爸的，看你的牛仔裤也湿了，你快换掉吧！”我便把它换掉。弄了一个下午，终于把那个衣柜弄好了。</w:t>
      </w:r>
    </w:p>
    <w:p>
      <w:r>
        <w:t>“太麻烦你了！你快去洗澡吧！浑身是汗的！”丽姨说。</w:t>
      </w:r>
    </w:p>
    <w:p>
      <w:r>
        <w:t>小娟把我带到浴室，我搂着她说：“你和我一起洗，顺便弄弄我的鸡巴好不好？”</w:t>
      </w:r>
    </w:p>
    <w:p>
      <w:r>
        <w:t>“你想死啊！妈妈在客厅啊！”小娟说。</w:t>
      </w:r>
    </w:p>
    <w:p>
      <w:r>
        <w:t>“没关系啦！我想嘛！”</w:t>
      </w:r>
    </w:p>
    <w:p>
      <w:r>
        <w:t>小娟轻轻挣扎着说：“不要嘛！…今晚才替你弄好不好？”</w:t>
      </w:r>
    </w:p>
    <w:p>
      <w:r>
        <w:t>“可是鸡巴现在涨得很厉害啊！”</w:t>
      </w:r>
    </w:p>
    <w:p>
      <w:r>
        <w:t>“好吧！涨得很厉害…我把它剪掉就没事啦！对不对？”</w:t>
      </w:r>
    </w:p>
    <w:p>
      <w:r>
        <w:t>“剪掉了，你以后就没得爽了，你舍得吗？”说完我就把她放开。</w:t>
      </w:r>
    </w:p>
    <w:p>
      <w:r>
        <w:t>“好！我现在就去拿剪刀！”说完就笑着走了去。</w:t>
      </w:r>
    </w:p>
    <w:p>
      <w:r>
        <w:t>吃完了晚饭后。大约十时左右，丽姨说很累，要去睡了。</w:t>
      </w:r>
    </w:p>
    <w:p>
      <w:r>
        <w:t>“你妈去睡了，你快替我弄弄吧！”我拉着小娟去她的房间说。</w:t>
      </w:r>
    </w:p>
    <w:p>
      <w:r>
        <w:t>到了房中，小娟笑着说：“急色鬼！”</w:t>
      </w:r>
    </w:p>
    <w:p>
      <w:r>
        <w:t>我把她的衣服脱光，然后叫她趴在床上，我从后去舔她的小穴，一舔之下，发现她的小穴原来已经湿湿的，拍一拍她的屁股说：“小淫娃，小穴已经湿淋淋了，还在装蒜！”</w:t>
      </w:r>
    </w:p>
    <w:p>
      <w:r>
        <w:t>小娟转头看着我说：“都是你啊～刚才看电视的时候，</w:t>
      </w:r>
    </w:p>
    <w:p>
      <w:r>
        <w:t>双手不断的弄人家的奶子啊！不然人家的小穴怎会无缘无故湿淋淋的啊～～”</w:t>
      </w:r>
    </w:p>
    <w:p>
      <w:r>
        <w:t>我继续去舔她的小穴，过了一会，小娟就说：“小白啊～～～你你不要再舔了，快…快点给人家啊～～～！”</w:t>
      </w:r>
    </w:p>
    <w:p>
      <w:r>
        <w:t>我伏在她身上，不断用鸡巴去擦她的小穴，说：“给你？给你甚么啊！”</w:t>
      </w:r>
    </w:p>
    <w:p>
      <w:r>
        <w:t>“给我…给我你的大鸡巴啊～～～～～～”</w:t>
      </w:r>
    </w:p>
    <w:p>
      <w:r>
        <w:t>小娟还没有说完，我就把鸡巴插入她的小穴中，然后快速抽插着。</w:t>
      </w:r>
    </w:p>
    <w:p>
      <w:r>
        <w:t>“啊～～～不不要啊～～～慢慢一点啊～～～”</w:t>
      </w:r>
    </w:p>
    <w:p>
      <w:r>
        <w:t>“刚才是你说快点的啊！”我笑着说。</w:t>
      </w:r>
    </w:p>
    <w:p>
      <w:r>
        <w:t>“不不是啦…慢…慢一点啊～～～～啊～～～啊～～～～”</w:t>
      </w:r>
    </w:p>
    <w:p>
      <w:r>
        <w:t>我继续快速的插着，说：“快点才爽嘛！”</w:t>
      </w:r>
    </w:p>
    <w:p>
      <w:r>
        <w:t>“啊～～～啊～～～对…对啊～～～大力…大力些啊～～～～～～操死我吧…啊～～～干死我吧…啊～～～爽…爽啊～～～～啊～～～爽…爽死了…啊～～～”</w:t>
      </w:r>
    </w:p>
    <w:p>
      <w:r>
        <w:t>突然我停下来。</w:t>
      </w:r>
    </w:p>
    <w:p>
      <w:r>
        <w:t>“不…不要停啊～～～啊～～小白啊～～～～干嘛停下来啊～～～～”</w:t>
      </w:r>
    </w:p>
    <w:p>
      <w:r>
        <w:t>小娟看着我娇嗲地说。</w:t>
      </w:r>
    </w:p>
    <w:p>
      <w:r>
        <w:t>“停下来，然后准备让你更爽嘛！”跟着我就用力一挺，把鸡巴一插到底。</w:t>
      </w:r>
    </w:p>
    <w:p>
      <w:r>
        <w:t>“啊～～～”小娟大叫了一声。</w:t>
      </w:r>
    </w:p>
    <w:p>
      <w:r>
        <w:t>我继续大力操着她的小穴，然后问：“爽不爽啊？”</w:t>
      </w:r>
    </w:p>
    <w:p>
      <w:r>
        <w:t>“啊～～～爽啊～～～～爽啊～～～～～！啊～～～～”</w:t>
      </w:r>
    </w:p>
    <w:p>
      <w:r>
        <w:t>我每大力插一下，小娟就大叫一声。</w:t>
      </w:r>
    </w:p>
    <w:p>
      <w:r>
        <w:t>“啊～～～啊～～～啊～～～啊～～～不…不成了…要丢了…啊要…要丢了啊…啊～～～啊～～～小…小白啊～～～你你先…停停一下…好好吗？”</w:t>
      </w:r>
    </w:p>
    <w:p>
      <w:r>
        <w:t>“不好！”我继续操着她的小穴说。</w:t>
      </w:r>
    </w:p>
    <w:p>
      <w:r>
        <w:t>“啊…啊…你你要…要操人人家操…操死吗？”</w:t>
      </w:r>
    </w:p>
    <w:p>
      <w:r>
        <w:t>“我是要你爽死啊！”我笑着说。</w:t>
      </w:r>
    </w:p>
    <w:p>
      <w:r>
        <w:t>“不…不是啦先停…停一下嘛…真…真的不成了…啊～～～～啊～～～”</w:t>
      </w:r>
    </w:p>
    <w:p>
      <w:r>
        <w:t>我停下来问她：“小穴真的不成了吗？”</w:t>
      </w:r>
    </w:p>
    <w:p>
      <w:r>
        <w:t>“是是啊…真的不成了！”小娟喘着气说。</w:t>
      </w:r>
    </w:p>
    <w:p>
      <w:r>
        <w:t>“小穴不成。那操屁眼好了！好不好？”</w:t>
      </w:r>
    </w:p>
    <w:p>
      <w:r>
        <w:t>“不好啊！屁眼真的很痛的！”</w:t>
      </w:r>
    </w:p>
    <w:p>
      <w:r>
        <w:t>“慢慢习惯了就可以了。”说完我就把鸡巴慢慢插入她的小穴中。</w:t>
      </w:r>
    </w:p>
    <w:p>
      <w:r>
        <w:t>小娟反手抓紧我的鸡巴，说：“不…不要齐根插入啊！”</w:t>
      </w:r>
    </w:p>
    <w:p>
      <w:r>
        <w:t>“好啦！那你就抓着一半吧！”我便用半根鸡巴去操她的屁眼。</w:t>
      </w:r>
    </w:p>
    <w:p>
      <w:r>
        <w:t>“啊～～～啊～～～痛痛死了…啊～～～啊～～～真的痛死了啊不不成了啊～～～要…要死了啊…啊～～～”</w:t>
      </w:r>
    </w:p>
    <w:p>
      <w:r>
        <w:t>操了一会，小娟没有抓得那么紧了，我就愈操愈快。再过一会她就把手放开了。</w:t>
      </w:r>
    </w:p>
    <w:p>
      <w:r>
        <w:t>我用力一挺就把整根鸡插进去，快速插着。</w:t>
      </w:r>
    </w:p>
    <w:p>
      <w:r>
        <w:t>“啊～～～～～～小…小白啊…你…你想杀…杀死我吗？啊～～～～真…真的要…死了啊～～～要死了啊～～～～～～”</w:t>
      </w:r>
    </w:p>
    <w:p>
      <w:r>
        <w:t>小娟大叫。我继续用力操着，过了一会小娟就昏倒了。我便把她的身子反转，让她仰卧着，继续操她的小穴，过了一会，她就轻轻的叫着：“啊～～啊～～～唔～～啊～～～噢～～～”</w:t>
      </w:r>
    </w:p>
    <w:p>
      <w:r>
        <w:t>跟着她瞪开双眼搂着我的颈项看着我说：“小白啊～～你…你还没有完吗？真…真的想把我操死吗？”</w:t>
      </w:r>
    </w:p>
    <w:p>
      <w:r>
        <w:t>我再操了一会，就躺在床上，叫她用嘴巴替我弄弄。</w:t>
      </w:r>
    </w:p>
    <w:p>
      <w:r>
        <w:t>“人家很累啊～～～～～～！”</w:t>
      </w:r>
    </w:p>
    <w:p>
      <w:r>
        <w:t>“那么你继续躺着好了，我继续操你的小穴吧！”</w:t>
      </w:r>
    </w:p>
    <w:p>
      <w:r>
        <w:t>“啊！不不！我替你弄啦！”</w:t>
      </w:r>
    </w:p>
    <w:p>
      <w:r>
        <w:t>小娟弄了一会，我就把精液射在她的口中。</w:t>
      </w:r>
    </w:p>
    <w:p>
      <w:r>
        <w:t>她吞下我的精液，然后就躺在我的身上睡着。</w:t>
      </w:r>
    </w:p>
    <w:p>
      <w:r>
        <w:t>我看她满脸是汗，吻了她一下，说：“小娟啊！”</w:t>
      </w:r>
    </w:p>
    <w:p>
      <w:r>
        <w:t>“怎么了！”</w:t>
      </w:r>
    </w:p>
    <w:p>
      <w:r>
        <w:t>“我要走了！”</w:t>
      </w:r>
    </w:p>
    <w:p>
      <w:r>
        <w:t>“好啊！…操完人家就要走，也不陪陪人家！”</w:t>
      </w:r>
    </w:p>
    <w:p>
      <w:r>
        <w:t>“不是啦！明天要上学嘛！”</w:t>
      </w:r>
    </w:p>
    <w:p>
      <w:r>
        <w:t>“我们明天一起回校不是更好吗？”</w:t>
      </w:r>
    </w:p>
    <w:p>
      <w:r>
        <w:t>“我也想啊！可是我的校服在家嘛！”</w:t>
      </w:r>
    </w:p>
    <w:p>
      <w:r>
        <w:t>“那…好吧！你再陪陪我才走，好吗？”</w:t>
      </w:r>
    </w:p>
    <w:p>
      <w:r>
        <w:t>“好啊！”我便搂她一起躺着。</w:t>
      </w:r>
    </w:p>
    <w:p>
      <w:r>
        <w:t>躺了一会，看看钟，己经是一时多了。</w:t>
      </w:r>
    </w:p>
    <w:p>
      <w:r>
        <w:t>小娟也已经睡着了，我便穿上衣服走了。</w:t>
      </w:r>
    </w:p>
    <w:p>
      <w:r>
        <w:t>经过丽姨的房间的时候，听到丽姨轻轻的叫着：“啊～～～啊～～～你大力大力些啊再再入些吧…啊～～～”我想了想，小娟说她爸爸去了工作啊，丽姨是和谁在干呢？想不通，我便从门孔看进去，只见丽姨一个人赤裸裸的躺在床上，用手指搓弄着自己的小穴。丽姨继续轻声的叫着：“对啊～～～小白你你的鸡巴真…真大啊啊～～～大力啊…再大力些啊～～～～对啊～～～啊～～～～”丽姨再弄了一会，就站起来，披上睡袍往这里走来。</w:t>
      </w:r>
    </w:p>
    <w:p>
      <w:r>
        <w:t>我站在门边外，等她开门。</w:t>
      </w:r>
    </w:p>
    <w:p>
      <w:r>
        <w:t>丽姨开门正准备走出来，我伸手去掩着她的嘴巴，把她推回房中，丽姨瞪大眼看着我，我说：“我听到好像有人在叫我啊！丽姨！是你叫我吗？”说完我就把手放开。</w:t>
      </w:r>
    </w:p>
    <w:p>
      <w:r>
        <w:t>“不不是啊！”</w:t>
      </w:r>
    </w:p>
    <w:p>
      <w:r>
        <w:t>“丽姨！小娟的爸爸不在，你是不是很寂寞呢？</w:t>
      </w:r>
    </w:p>
    <w:p>
      <w:r>
        <w:t>不要怕啊！小娟已经睡得好像小猪一样了！让我来疼疼你吧！”</w:t>
      </w:r>
    </w:p>
    <w:p>
      <w:r>
        <w:t>我一手搂着丽姨的腰一手去弄她的奶子说。</w:t>
      </w:r>
    </w:p>
    <w:p>
      <w:r>
        <w:t>“不不要啦！小白啊！你你不要这样啊！快…快停手啊！”</w:t>
      </w:r>
    </w:p>
    <w:p>
      <w:r>
        <w:t>“刚才你在门外偷看我和小娟啊！</w:t>
      </w:r>
    </w:p>
    <w:p>
      <w:r>
        <w:t>看到小娟爽得欲仙欲死的！你不想尝尝吗？”</w:t>
      </w:r>
    </w:p>
    <w:p>
      <w:r>
        <w:t>说完我低头去吻丽姨的嘴巴不让她说话。</w:t>
      </w:r>
    </w:p>
    <w:p>
      <w:r>
        <w:t>丽姨轻轻的挣扎着，我就继续去弄她的奶子。过了一会，丽姨不再挣扎，双手按在我的胸膛上。我和丽姨走到床边，脱掉她的睡袍后，把她推倒在床上，我低头去舔她的小穴。舔了一会，我就脱光衣服，伏在她的身上，把鸡巴插入她的小穴中。</w:t>
      </w:r>
    </w:p>
    <w:p>
      <w:r>
        <w:t>丽姨绉着眉，轻轻的叫着：“啊～～～啊～～～啊～～～”</w:t>
      </w:r>
    </w:p>
    <w:p>
      <w:r>
        <w:t>我愈弄愈快，丽姨的眉一直绉着，想大叫又不敢，轻轻咬着自己的嘴唇。</w:t>
      </w:r>
    </w:p>
    <w:p>
      <w:r>
        <w:t>我突然停下来，问：“丽姨！你不爽吗？”</w:t>
      </w:r>
    </w:p>
    <w:p>
      <w:r>
        <w:t>“爽…爽啊！”</w:t>
      </w:r>
    </w:p>
    <w:p>
      <w:r>
        <w:t>“爽…为甚么你又不叫啊！”</w:t>
      </w:r>
    </w:p>
    <w:p>
      <w:r>
        <w:t>“吵吵醒了小娟怎么办？”</w:t>
      </w:r>
    </w:p>
    <w:p>
      <w:r>
        <w:t>“可是我想听你叫啊！你不叫…我不太爽啊！”</w:t>
      </w:r>
    </w:p>
    <w:p>
      <w:r>
        <w:t>“小…小白啊～～～改…改天才才让你听个够吧！好不好？”</w:t>
      </w:r>
    </w:p>
    <w:p>
      <w:r>
        <w:t>“是…是呀！你…你快…继续吧！”</w:t>
      </w:r>
    </w:p>
    <w:p>
      <w:r>
        <w:t>跟着我便继续大力的操着。</w:t>
      </w:r>
    </w:p>
    <w:p>
      <w:r>
        <w:t>丽姨的样子很爽，可是又不敢大叫。</w:t>
      </w:r>
    </w:p>
    <w:p>
      <w:r>
        <w:t>在喉咙间发出“唔唔”的声音。</w:t>
      </w:r>
    </w:p>
    <w:p>
      <w:r>
        <w:t>过了一会，</w:t>
      </w:r>
    </w:p>
    <w:p>
      <w:r>
        <w:t>丽姨摇着头轻声说：“我…我不…成了…啊～～～要丢了啊～～”</w:t>
      </w:r>
    </w:p>
    <w:p>
      <w:r>
        <w:t>我继续大力的操着她。丽姨就一直摇着头。</w:t>
      </w:r>
    </w:p>
    <w:p>
      <w:r>
        <w:t>“真的不成了啊！小…小白啊～～～你你放过丽姨好吗？”</w:t>
      </w:r>
    </w:p>
    <w:p>
      <w:r>
        <w:t>“好吧！你让我操操你的屁眼吧！”</w:t>
      </w:r>
    </w:p>
    <w:p>
      <w:r>
        <w:t>“不…不要啊！丽…丽姨用嘴巴替你弄弄好不好？”</w:t>
      </w:r>
    </w:p>
    <w:p>
      <w:r>
        <w:t>“也好！”我便站起来，丽姨就跪在床上，然后把我的鸡巴含入口中弄着。</w:t>
      </w:r>
    </w:p>
    <w:p>
      <w:r>
        <w:t>丽姨真的很有技巧，弄了一会。我就已经射在她的小口中了。丽姨把我的精液吞下后，就躺在床上喘气，我跟她说了一声，然后就走了。</w:t>
      </w:r>
    </w:p>
    <w:p>
      <w:r>
        <w:t>????【全文完】</w:t>
      </w:r>
    </w:p>
    <w:p>
      <w:r>
        <w:t>????【27840字节】????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