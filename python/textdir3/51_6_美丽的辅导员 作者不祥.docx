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美丽的辅导员 作者不祥</w:t>
      </w:r>
    </w:p>
    <w:p>
      <w:r>
        <w:t>上大学时有个美丽的辅导员叫方芳。她简直是我们整个系、或者说是整个年级，甚至是整个学校的梦中情人。今天在看a片的时候看到美丽的女主角那潮红的脸颊，使我不由的想起了方芳。点上一支烟，回忆我美好的大学生涯，回忆在我胯下承欢的方芳。</w:t>
      </w:r>
    </w:p>
    <w:p>
      <w:r>
        <w:t>先从开学的时候说起吧，我，阿凯。一个19岁的大男孩背着简单的行李，独自踏上了南下的列车。憧憬着美好的大学生涯。好大的学校啊，据说占地面积数十万平方米。道路两旁的树木郁郁葱葱的。由于我是新生报到的前一天去的，接待的人还没有。于是，可怜的我迷路了。这时，迎面袭来一股香气，一个美丽的女孩出现在了我的眼前。身高160cm，体重约有42、43kg。三围据我目测有36、24、32的样子，眼睛大大的，嘴唇小小的很性感，鼻子微微有点翘，皮肤很白皙。头发微烫披在身后。穿着白色的吊带衫，同样一件白色的披肩。下身一条洗得发白的牛仔裙，还没过膝盖，黑色丝袜，脚蹬一双黑色高跟凉鞋，鞋带在脚腕处绕着。人间尤物啊，我不由得吞了吞口水。傻傻了看着美女从我身边经过，居然忘了问下路。突然，我的右臂处传来了一股冲击力，一个人往我身上走啊。“喂，你走路不看人的啊”。我看着这兄弟说道，发现他的眼睛根本不在看我。我顺着他的眼神看了过去。原来这兄弟正望着刚从我身边经过的那个美女。唉，上高中时人家都说我是色痴，这兄弟比我还痴啊。“喂，喂，别看了，你都要走到我身上了”这兄弟终于回过神来，“咕噜”的吞了口口水。“啊，不好意思啊，你知道新生报到处在哪吗？”“我也是新生，今天刚来的”“哦，刚才我找了好一会，学校里就没人，只碰到一个美女光顾上看了，忘记问了。算了，明天在来吧，你吃饭了吗？刚才我碰到你了，请你吃饭。”在饭桌上，我认识了上大学的第一个朋友--阿伟。</w:t>
      </w:r>
    </w:p>
    <w:p>
      <w:r>
        <w:t>吃过饭后，同是外地的我们没有去处，再加上旅途的劳累，我和阿伟就就近找了个宾馆住了，在聊天中，才真正体会到我和阿伟真是色味相投。对于性爱的狂热追求，简直就是一个模子里刻出来的。</w:t>
      </w:r>
    </w:p>
    <w:p>
      <w:r>
        <w:t>开学了，我意外的发现阿伟居然和我在一个系一个班，而那个美丽的女孩，居然是我们的辅导员，叫方芳。23岁刚大学毕业的。怪不得在第一次碰到的时候我把她当学生看呢。分宿舍的时候我和阿伟都报了二人间。顺理成章的我们住在了一起。美丽的大学生活开始了。上网，喝酒，周末出去找妹妹成了我和阿伟的必修课。青春在放纵着，科也同样在挂着。我俩是万千大学学子的一个缩影，当然，要是那件事没发生的话。</w:t>
      </w:r>
    </w:p>
    <w:p>
      <w:r>
        <w:t>一天，我和阿伟在宿舍继续着我们的魔兽事业。工会开荒，上课不是不想去，是真的没时间啊。不巧的是，遇上了校领导检查出勤情况，我俩就榜上有名了。晚自习下后，方芳来宿舍找我和阿伟。听着外面的敲门声。我俩赶快把电脑关了。满脸堆笑的去开门。方芳看起来更迷人了。白色的t-shit，米色的短裙，没穿丝袜，穿着拖鞋。头发湿漉漉的。应该是刚洗完澡。我不由的又咽了口口水。“阿凯，阿伟，你们今天为什么没上课？”从方芳迷人小嘴里吐出的话都是那么的好听。我看到她的牙是传说中的贝齿，小心的，白白的，闪着珍珠般的光泽。上帝啊，你为什么把女人中最美好的东西都给了方芳啊。“我，我，我们生病了。”阿伟说道。“生什么病了？”方芳的大眼睛中充满了疑惑，像是日本动漫片中天真的小妹妹。“头疼，发烧。”我一手捂着头，偷偷的看着方芳的反应。“我摸摸看。”柔若无骨的小手摸向了我的额头“不烧啊，你们骗我。”方芳的脸上浮现出了一点愤怒。我们没有营养的谎言被很轻松的揭穿了。这时，正好刮来了一阵风。“嘭”的一声宿舍门关了。我也不知是怎么想的，看着眼前的大美人，色从心中起，胆在脑上升。一把把方芳压到了床上。“阿伟，还等什么。你不是天天晚上都想着方芳么。”阿伟听了我的话，一下跳到床上。坐到方芳身上，用手捂住了她的嘴。嘴里还不干不净的说道：“穿这么性感晚上来找我俩，是不是想被我们干啊。”我死死的按着方芳的大腿。方芳不停的在挣扎。这样不行啊，腾不出手来什么也做不成的。转念一想a片中经常出现的威胁场面，我便从抽屉里拿出珍藏的藏刀，在方芳眼前比划了几下。“你最好老实点，要不，我手一抖把脸划花了可不好。”方芳有些害怕了。挣扎不是那么厉害了。我一手拿着刀，另一只手在方芳光滑的大腿上游弋着。阿伟呢，一手捂着方芳的嘴，另一只手摸向了高耸了乳峰。阿伟的大手左捏捏，右捏捏。方芳那一对36d的豪乳在不停的被大手变换着形状。我的手也不停的在左右两个大腿内侧打着圈。方芳的脸开始红了。鼻子的喘气也粗了起来。“骚货，才这么几下就动情了啊。”阿伟毫不客气的说道。手上的力道又加重了几分。我看时机差不多成熟。刀一扔，双手把方芳的米色短裙翻了上去。“哇，小熊维尼啊，真性感。”小熊维尼的小裤裤更刺激着我的神经。隔着内裤，揉着方芳饱满的阴户。此时阿伟已经将方芳的t-shit脱了下来。粉色的胸罩扔到了一边，也不按方芳的嘴了。一手捏着那柔软的乳房，嘴巴又噙着另一只，方芳的乳头在阿伟的挑拨下挺立了起来。嘴里“嗯、嗯”的。白色的小裤裤上淫水都渗了出来。听着阿伟“啧啧”的吸乳头的声音，我一把拉下了方芳的内裤。好漂亮的阴户啊，阴唇微微凸起，一根毛都没有。天生白虎我还是第一次见。受不了刺激了。一头扑向了方芳的下体，细细品味着方芳诱人的花园。手慢慢的拨开阴唇，里面的嫩肉是粉色的。阴道口粘稠的液体缓缓的往外流。我的舌头舔着方芳凸起的小豆豆。方芳的喘气声更粗了，夹杂着的呻吟声也大了起来。突然，方芳开始了挣扎。不用我说，阿伟放开了百玩不厌的乳房，死死的按住了方芳，也捂住了她的嘴。而我，双手紧紧的箍住方芳光滑的大腿，舌头仍在攻击着那娇嫩的小豆豆。方芳的挣扎愈加激烈，手使劲的把我的头往外推，脸涨的通红。我舌头上的力道也越来越大。猛的，方芳的身体颤抖了几下，一股暖流经过了我的下巴。居然这样被我和阿伟搞到了高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