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【狂欢（上）】【完】</w:t>
      </w:r>
    </w:p>
    <w:p>
      <w:r>
        <w:t>狂欢</w:t>
      </w:r>
    </w:p>
    <w:p>
      <w:r>
        <w:t>在昏暗的灯光中，全身脱光的孙淑娜躺到床上，露出一双赤裸裸的玉腿，及那只被绵被盖到半边玉乳，把整个上半身裸露在外的孙淑娜，更显得性感与神秘。小虎看到孙淑娜这样又性感又神秘的睡姿，已把他的周身血液加速地在沸腾，心中欲火熊熊的燃烧着。他马上爬上床，钻进了孙淑娜的绵被里。赤裸裸的小虎本来有点凉意，但钻进了绵被，就像跳进了火坑一样，全身热腾腾起来。</w:t>
      </w:r>
    </w:p>
    <w:p>
      <w:r>
        <w:t>小虎一触到孙淑娜那身柔嫩赤裸裸的娇躯，周身的神经不停的在澎涨扩张著，忍不住的抱着孙淑娜赤裸裸的娇躯，猛烈的亲吻起来。他由孙淑娜的樱桃小嘴先吻着，右手也不停的在孙淑娜的玉乳上抚摸着，并不时用手指头去捏那像红豆般的乳头。小虎越吻越来劲，由孙淑娜的小嘴，脸颊，耳朵，一直往下吻去。经过了孙淑娜的粉颈、双肩、再吻着胸前，慢慢的往下吻起孙淑娜的那对柑桔般，圆圆结实竖挺的玉乳。</w:t>
      </w:r>
    </w:p>
    <w:p>
      <w:r>
        <w:t>小虎右手环抱着孙淑娜的粉颈，左手一直揉摸着孙淑娜的玉乳。孙淑娜那对玉乳，实在美瞪羯艋话说，不但柔嫩雪白，而且不大不小，又结实又坚挺，尤其是那粒如红豆般的乳头，小小圆圆的附在玉乳之上。孙淑娜那对美乳，就如雕刻家所雕刻之下的处女美乳那么美。孙淑娜那对美乳，让小虎像是揉摸处女的玉乳般地畅快，使小虎揉摸得舒爽异常，简直是越摸越好，越□越爽，爽得他是越摸越大力，越揉挝来劲。</w:t>
      </w:r>
    </w:p>
    <w:p>
      <w:r>
        <w:t>小虎揉摸孙淑娜玉乳的右手，也随着亲吻着孙淑娜的嘴，慢慢地往下抚摸下去，抚摸着那雪白柔嫩的腹部，再往下去抚摸肚脐及小腹。他的嘴吻到孙淑娜的玉乳之时，他的右手也摸到了孙淑娜双腿之间的小穴。他在那一堆呈三角形状，细细柔软的阴毛上，不停地上上下下抚摸着。他不时地用手指延着那条早以泛滥成灾的阴沟，上下不停地的去磨着小穴上的阴核，偶而的去插着桃源花洞。他这样的亲吻，这般的抚摸与磨插，孙淑娜周身起了一阵又一阵的颤抖，全身也微微地跟着扭动起来，小穴里不断地流出湿湿的淫水，小嘴也忍不住的小声呻吟起来。</w:t>
      </w:r>
    </w:p>
    <w:p>
      <w:r>
        <w:t>“嗯……哼……小虎……你……哦……你……吻得……人家……好骚……喔……喂……小虎……你摸得……我好痒……哎……哟……小虎……哦……好痒……哎……呀……痒死人……喂……喂……痒死人了……嗯……哼……”</w:t>
      </w:r>
    </w:p>
    <w:p>
      <w:r>
        <w:t>小虎被孙淑娜那断断续续娇声淫荡的呻吟，刺激得周身酥麻畅快，一把巨大的欲火把他燃烧得整根大宝贝，红通通的又大又粗，一抖一抖的挺立立着，抖得他十分难过。于是小虎忍不住的纵马上身，准备去抽插孙淑娜的小穴。当他准备去插孙淑娜小穴，他的巨大龟头抵触着孙淑娜小穴阴核之时，忽然孙淑娜全身抖了一下，娇唇也哼着：“哎……呀……小虎……你把我顶得……麻了一下……”</w:t>
      </w:r>
    </w:p>
    <w:p>
      <w:r>
        <w:t>小虎强忍心中那把火热的欲火，故意用大龟头去顶着磨擦着孙淑娜的小穴阴核。他用大龟头去磨擦去顶起孙淑娜的小穴阴核，已把孙淑娜磨得起了一阵阵的颤抖，全身不停的扭动。尤其是她的屁股，不停地往上挺，不断地左右旋转，去配合著小虎大龟头的磨顶着，她的小穴阴核。小虎的磨顶，孙淑娜配合著挺高与旋转，就这样小穴中不断的流出大量淫水，流湿了孙淑娜屁股底下床褥湿淋淋一大片。</w:t>
      </w:r>
    </w:p>
    <w:p>
      <w:r>
        <w:t>孙淑娜被磨得难忍地淫声呻吟出来：“哎……唷…小虎……哦……不要……再磨了……嗯……磨死我了……哎……哟……坏小虎……磨得……婶婶……好痒……哎……唷……喂……呀……痒死人了……”</w:t>
      </w:r>
    </w:p>
    <w:p>
      <w:r>
        <w:t>“哎……呀……小虎……哦……哎……哟……喔……不要了……嗯……不要再磨了……哎……唷……喂……呀……婶婶……要嘛……婶婶……好痒……好痒哦……哎……呀……我要……要嘛……嗯……哼……痒死人了……快嘛……我要……我要……哦……”</w:t>
      </w:r>
    </w:p>
    <w:p>
      <w:r>
        <w:t>小虎把孙淑娜整得、得意的问道：“我的好婶婶，你要什么呢？”</w:t>
      </w:r>
    </w:p>
    <w:p>
      <w:r>
        <w:t>“哎……呀……不来了……坏小虎……哦……你最坏了……羞死人了……你故意……在羞婶婶……哦……婶婶……要嘛……快嘛……”</w:t>
      </w:r>
    </w:p>
    <w:p>
      <w:r>
        <w:t>“婶婶，你不说出来，我怎么知道呢？”</w:t>
      </w:r>
    </w:p>
    <w:p>
      <w:r>
        <w:t>“哎……呀……坏小虎……羞死人了……小虎……不要羞我了……婶婶……痒死了……哎……唷……哏……呀……快嘛……求求你……快嘛……哎……呀……痒……痒死了……”</w:t>
      </w:r>
    </w:p>
    <w:p>
      <w:r>
        <w:t>“婶婶你说呀，你要什么嘛？”</w:t>
      </w:r>
    </w:p>
    <w:p>
      <w:r>
        <w:t>“哎……喂……小虎……你坏死了……你明知故问……喔……哦……好嘛……我说……哎……唷……婶婶……要你的……宝贝……插我的……小穴……哎……呀……羞死人了……坏小虎……坏小虎……小虎……你最坏了……故意在羞……婶婶……哦……呀……坏小虎……”</w:t>
      </w:r>
    </w:p>
    <w:p>
      <w:r>
        <w:t>“婶婶，你求我插你的小穴，还骂我，我偏不要插，要叫我好相公，我才插。”小虎故意逗她。</w:t>
      </w:r>
    </w:p>
    <w:p>
      <w:r>
        <w:t>“哎……呀……小虎……哦……最会整人……好嘛……好嘛……我叫……我叫……哎……哟……好相公……好相公……快呀……婶婶……叫了……快插我吧……哎……唷……喂……呀……求求你……哦……婶婶……真的痒死了……”</w:t>
      </w:r>
    </w:p>
    <w:p>
      <w:r>
        <w:t>这时小虎才心满意足的提起大宝贝，往孙淑娜的小穴洞里插去，并用力的插了进去。也许小虎的大宝贝太大，用力过猛，或许是孙淑娜的小穴太小。小虎这大力的一插，把孙淑娜插得痛得叫了起来，双手撑着小虎的胸前：“哎……呀……小虎……你想要我的命……小虎……你真狠……想把我插穿……”</w:t>
      </w:r>
    </w:p>
    <w:p>
      <w:r>
        <w:t>小虎这时才知道自己太过于猛浪，用力太猛了，把孙淑娜插痛了，并歉意的对孙淑娜说：“婶婶，对不起，我太冲动了，才这样插痛你，不过你怎么还会痛呢？”</w:t>
      </w:r>
    </w:p>
    <w:p>
      <w:r>
        <w:t>孙淑娜幽怨的说道：“婶婶哪经过像你这样的大宝贝，你一点都不怜惜婶婶，还故意羞婶婶。”</w:t>
      </w:r>
    </w:p>
    <w:p>
      <w:r>
        <w:t>小虎听她如此一说，心中无限怜惜她，发誓着要好好的插她，让她痛快的发泄一下。于是他伏下脸去吻起她的小嘴、脸颊、粉颈、及那对美乳，同时他那根大宝贝也缓缓地一分一寸的抽动着。很快孙淑娜又被小虎玩出性趣，心中的欲火又被点燃，刚才那份痛已完全消除，反而觉得渐渐地骚痒起来。孙淑娜已微微的在扭动着屁股，去迎接着小虎的大宝贝。</w:t>
      </w:r>
    </w:p>
    <w:p>
      <w:r>
        <w:t>小虎那巨大的龟头缓缓地在孙淑娜的穴心，轻轻地碰撞一下，使她产生了从未尝过的轻微酥麻酸痒的感觉。慢慢地这份畅快的感觉，已不能满足她。她像是要大龟头大力的去碰撞她的穴心才会觉得过瘾。于是她已由缓缓地扭动屁股，变成大力的扭动，猛力的摆动屁股。可是她这样大力扭动，猛力摆动屁股，还是觉得不过瘾，好像要小虎在大力的用大龟头去碰撞她的穴心，才能过足了瘾，她此时已忍不住的哀求着小虎呻吟的叫着：“哎……唷……小虎……哦……不……我的……好小虎……哎……哟……婶婶……现在已……不痛了……反而被你的……大宝贝……哎……喂……哦……插得……骚痒……难受……好小虎……好相公……求求你……大力的插吧……大力插……婶婶……才会过瘾……哎……唷……喂……呀……大宝贝……相公……插吧……大力插吧……哦……呀……婶婶……不痛了……随便插吧……喔……喔……”</w:t>
      </w:r>
    </w:p>
    <w:p>
      <w:r>
        <w:t>小虎听了孙淑娜的淫言，己知她正是需要狠插的时候，他提起干劲上提下落的努力抽插起来，连连大力抽插七、八十下，把孙淑娜插得淫声淫叫着：“哎……呀……小虎呀……好小虎……对了……对了……就这样……就这样……哎……唷……喂……呀……大宝贝……小虎……你真伟大……婶婶……服了你……哎……喂……哎……哟……婶婶……从来没有……这样爽快……这样美过……哎……呀……小虎呀……婶婶……真的……好舒服……哦……”</w:t>
      </w:r>
    </w:p>
    <w:p>
      <w:r>
        <w:t>小虎看文文静静的孙淑娜，插起小穴来，会是这样的淫荡迷人，把他的周身神经，刺激得非常舒畅，他那根大宝贝也随着暴涨起来。可孙淑娜突然吃这么大的宝贝，此刻已好像有点招架不住了，对着小虎呻吟着：“哎……呀……小虎呀……哎……哟……你的……大宝贝……实在太大了……把婶婶的……穴心……顶撞得……太爽了……哎……唷……喂……呀……婶婶……快不行了……快忍不住……哎……哟……哎……喂……快了……婶婶……快要向……大宝贝……小虎……投降了……喔……哦……”</w:t>
      </w:r>
    </w:p>
    <w:p>
      <w:r>
        <w:t>小虎知道孙淑娜已要进入高潮的时候，此刻是不能松懈下来，应该要加倍努力抽插，才能把孙淑娜带入高潮。于是小虎比刚才更加努力的拚命地抽插着小穴，把孙淑娜插得双眼泛白，咬牙切齿的淫叫着：“哎……呀……小虎……我的……好相公……哎……哟……喂……呀……你想……插死我……你快把……婶婶……插死了……哎……呀……婶婶……这一次……真的……不行了……哎……喂……哼……嗯……婶婶……快了……快忍不住了……哎……呀……婶婶……真的……会死给你……喂……喔……呀……婶婶……丢了……丢了……真的……丢了……哎……唷……喂……呀……怎么会……丢得这么爽……丢得爽死了……哦……”</w:t>
      </w:r>
    </w:p>
    <w:p>
      <w:r>
        <w:t>孙淑娜从未被插得如此痛快的丢过，她的阴精是一阵又一阵猛丢着，丢得周身畅快的颤抖着。小虎感到一股又一股，又多又烫的阴精，强力的喷在他的大龟头上，他不想这么快的丢精，他还想好好的玩一下孙淑娜的美妙小穴。于是他停止抽插小穴，用大龟头紧紧地顶死在孙淑娜的穴心上，并缓缓的转动着，去磨着穴心。他把大龟头这样的磨法，不但可以使孙淑娜尽兴的丢了阴精，自己也可以藉此机会，好好的休息，养精蓄锐的准备下一战。</w:t>
      </w:r>
    </w:p>
    <w:p>
      <w:r>
        <w:t>孙淑娜正在舒畅的出阴精，又被小虎的大龟头顶磨着穴心，把她顶磨得穴心大开大量的喷出阴精，喷得整个人爽歪歪的瘫痪在床上。小虎也趁此机会，把他那根大宝贝硬挺在孙淑娜的小穴中，他的人也抱着柔嫩雪白的娇躯，趴在她的身上休息。良久之后，小虎见孙淑娜微微的在动，知道她已恢复过来。</w:t>
      </w:r>
    </w:p>
    <w:p>
      <w:r>
        <w:t>小虎又开始缓缓地抽动他的大宝贝，慢慢地一进一出的抽插着孙淑娜的小穴，并且趴着头去吮吸着孙淑娜的乳头，有时还用他的舌尖，去舐吹着她的乳尖。小虎大宝贝的缓插，嘴巴的吮吸，又把刚出了阴精的孙淑娜，渐渐地引燃起欲火，周身也在慢慢地骚痒着。她此时双手又紧紧的抱住小虎的背部，双腿把小虎的双腿紧紧地挟住，屁股也开始的微微扭动着，娇口也小声的呻吟着：“喔……喂……小虎……你……最坏了……哎……唷……又想……哦……插死我……哎……呀……不……我的……哦……好相公……哎……呀……大宝贝……小虎……婶婶的……好相公……唔……唔……”</w:t>
      </w:r>
    </w:p>
    <w:p>
      <w:r>
        <w:t>“哎……唷……小虎……小虎呀……喔……想不到……哎……哟……你这么小……就这么会插穴……哎……呀……插得……婶婶……好爽……哦……快点吧……婶婶……又痒起来了……哎……呀……大力插吧……插死我吧……喔……喔……”</w:t>
      </w:r>
    </w:p>
    <w:p>
      <w:r>
        <w:t>“哎……哟……对了……再大力……对了……就这样……哎……唷……喂……呀……小虎……爽死了……哎……呀……美死了……哦……”</w:t>
      </w:r>
    </w:p>
    <w:p>
      <w:r>
        <w:t>孙淑娜不停的淫荡叫着，屁股也跟着不停的挺得高高，不断摆动着，小穴里的淫水也一阵又一阵的流着。小虎见孙淑娜那样的淫荡及淫叫，也就越插越起劲，他已由猛插变为狠插，可是现在的孙淑娜，并不怕小虎这般的狠插，反而把屁股挺得更高，去迎迅接着大宝贝的狠插。他们俩人这样的狠插，孙淑娜已被插得魂儿像在空中飘荡，双手紧紧抓住床褥，周身不停的猛力扭动着，屁股是又挺又转，小腿也在半空中乱踢着，并且又淫荡的叫着：“哎……唷……好相公……啊……呀……小虎……插死……婶婶了……大宝贝……小虎……哎……唷……喂……呀……美……美死了……哎……呀……爽呀……爽死人了……婶婶……爱死……大宝贝……小虎……哦……”</w:t>
      </w:r>
    </w:p>
    <w:p>
      <w:r>
        <w:t>“哎……喔……好小虎……我的……好相公……你快插死我了……哎……呀……婶婶……快了……快死给……大宝贝……相公……喔……喂……快了……好相公……哎……唷……跟我一起死吧……小虎……哎……呀……快……快跟婶婶……一起丢……婶婶……受不了……快点……喔……喔……”</w:t>
      </w:r>
    </w:p>
    <w:p>
      <w:r>
        <w:t>此时的小虎已被孙淑娜迷人的淫荡叫声，及那屁股的猛力扭转，整个人也刺激得舒畅不已，他忍不住的喊了起来：“哦……好……婶婶……喔……唉……呀……你扭得……我好畅快……呢……我也快了……婶婶……等等我……一起丢吧……等我……一起死在小穴吧……哎……”小虎此刻是舒服得狠插猛抽，孙淑娜是猛挺猛扭，俩人配合得天衣无缝，都舒畅到了极点。</w:t>
      </w:r>
    </w:p>
    <w:p>
      <w:r>
        <w:t>孙淑娜更是爽得汪汪乱叫：“哎……呀……我的小虎……我的相公……哎……唷……我的冤家……哦……婶婶……服了你……哎……唷……喂……呀……插死人了……哦……婶婶……真的……爱死你了……喔……呀……婶婶……快被……大宝贝……小虎……插死了……哎……哟……呀……死就死吧……哎……唷……喂……呀……插死我吧……哦……婶婶……已不怕死了……插吧……哦……”</w:t>
      </w:r>
    </w:p>
    <w:p>
      <w:r>
        <w:t>“哎……喂……天呀……快了……婶婶……快了……唉……唷……喂……呀……婶婶……快不行了……喔……喂……婶婶……快出来了……哎……哟……哎……哟……婶婶……我……又……丢了……哎……呀……丢了……又……死了……哎……呦……喂……呀……丢死了……哦……”</w:t>
      </w:r>
    </w:p>
    <w:p>
      <w:r>
        <w:t>又是一股阴精直冲着小虎的大龟头，把小虎射得酥酥麻麻的，好不快活，他也跟着阳关一松，喷出了一股强劲的阳精，直喷着孙淑娜的穴心，孙淑娜被强劲的阳精，喷得舒爽的昏死过去。小虎出了阳精，爽得哦哦直叫，紧紧地抱住孙淑娜，整个人也舒服的趴在孙淑娜身上。</w:t>
      </w:r>
    </w:p>
    <w:p>
      <w:r>
        <w:t>一会之后，孙淑娜才回过神来，她吻着小虎的脸颊道：“小虎，婶婶太快活了，婶婶不缠你了，你的任务才刚完成一半呢。”小虎笑着亲亲她，也不答话，笑着起身，走向了已等待一旁的吴燕环。</w:t>
      </w:r>
    </w:p>
    <w:p>
      <w:r>
        <w:t>※※※※※※※※※※※※※※※※※※※※※※※※※※※※※※※※※※※※※※</w:t>
      </w:r>
    </w:p>
    <w:p>
      <w:r>
        <w:t>很快小虎和全身已经赤裸的吴燕环已经在床上了，小虎看到吴燕环全身雪白柔嫩，迷人的玲珑三围，两颗如同柑桔似的粉乳，圆圆地结实挺立着。细细的柳腰，平坦的小腹，及那双修长诱惑的玉腿之间，一片黑森森的阴毛，延伸到那两股圆满微翘的屁股之间，真是美丽极了，有如一具雕刻美女铜像，此刻又加上暗暗的灯光之下，更显得诱惑、更加性感迷人。</w:t>
      </w:r>
    </w:p>
    <w:p>
      <w:r>
        <w:t>小虎被吴燕环那具美妙性感的赤裸裸娇躯，刺激得周身热血沸腾腾的，全身的神经起了巨大的颤抖，熊熊的欲火，焚烧着他的全身，并在猛烈的烧着。他扑到吴燕环的身上，紧紧的抱住她，对着樱桃小嘴猛亲吻起来。此刻的吴燕环也被那根巨大的宝贝，深深的迷惑着，春心已起了巨大的荡漾，再经小虎赤裸裸的拥抱，两性肌肤相亲的快感，把她周身神经刺激得猛烈颤抖，畅快得忍不住哼了起来。</w:t>
      </w:r>
    </w:p>
    <w:p>
      <w:r>
        <w:t>“嗯……哼……小虎……哎……哟……小……哎……哟……喂……呀……”吴燕环双手却紧紧抱住小虎，全身不停的扭动着。小虎抱着这么美妙的娇躯，又被她的娇声淫叫，把他的大宝贝刺激得涨大到了极点，并不停的并撞着小穴阴核，不断的磨着阴核，把吴燕环磨得忍不住的淫言淫语地喊了起来：“哎……呀……小虎……喔……喔……”</w:t>
      </w:r>
    </w:p>
    <w:p>
      <w:r>
        <w:t>吴燕环挺高着屁股，扭转着屁股，去配合大宝贝的磨转，把她磨转得骚痒难耐，哀声的呻吟着：“哎……哟……小虎……坏东西……喔……喔……你不能磨了……磨得我好痒……痒死了……哎……唷……坏东西……好坏哦……痒死人了……好痒……喔……哦……”</w:t>
      </w:r>
    </w:p>
    <w:p>
      <w:r>
        <w:t>吴燕环像是真的痒死了，一直扭转着屁股，挺高着屁股，想把小虎的宝贝吞进去，可是小虎却故意作弄她，故意不把大宝贝插进她的小穴，把她急得哀声连连的呻着：“哎……唷……小虎……哦……不……我的……大宝贝……相公……阿姨……求求你……哎……唷……喂……呀……好相公……大宝贝……相公……插吧……阿姨……痒死了……哎……唷……哎……喂……插死……阿姨吧……求求你……喔……喔……快插吧……插死我吧……”</w:t>
      </w:r>
    </w:p>
    <w:p>
      <w:r>
        <w:t>小虎看吴燕环骚痒难受的可怜状，才将大宝贝对准她的小穴洞囗，藉着小穴中的淫水，用力的一插，把整根大宝贝狠狠的插入小穴中。吴燕环被突如其入的大宝贝，插得小嘴「哎呀」、「喔喂」的一声畅快的欢叫。她紧跟着扭动屁股，自己挺动得淫水不停的流出，流得屁股底下床褥湿淋淋一大片，她也畅快淫叫起来：“唉……唷……小虎……哦……不……不……我的……相公……哎……哟……我的……大宝贝……相公……插吧……大力插吧……大宝贝……相公……哎……哟……哏……呀……阿姨……不怕死……狠狠的插吧……插死……阿姨吧……哎……呀……喔……喂……阿姨……就给你……插死算了……哦……哎……唷……阿姨……甘愿给你插死……喔……喔……”</w:t>
      </w:r>
    </w:p>
    <w:p>
      <w:r>
        <w:t>小虎的大宝贝插入小穴中，感到非常的夹紧，像是一个处女穴，大概是吴燕环荒芜太久，淫水流得太多，才会不觉得疼痛，大力扭动屁股。小虎被吴燕环的美艳，雪白柔嫩的娇躯，夹紧的小穴，淫荡的神态，把他周身神经刺激到了极点。一股凶勇的干劲，如同海浪般的一波又一波的袭击在心头，使他也如同海浪般地一波又一波的凶勇猛力的抽插起吴燕环的小穴来，连连用劲的插了五，六十下。吴燕环从未曾被这样大的宝贝，如此凶勇猛力的插过，此刻是被小虎的大宝贝，抽插得飘飘欲仙，三魂七魄在空中飘荡，飘得什么淫言淫语都喊得出来。</w:t>
      </w:r>
    </w:p>
    <w:p>
      <w:r>
        <w:t>“哎……哎……唷……天呀……大宝贝……相公……小虎……哎……哟……喂……呀……我的……小冤家…插死……阿姨了……哎……呀……插吧……让大宝贝……插死好了……插死算了……哎……呀……唷……呀……”</w:t>
      </w:r>
    </w:p>
    <w:p>
      <w:r>
        <w:t>“哎……哟……大宝贝……相公……对了……对了……就这样……哎……呀……阿姨……爱死你了……阿姨……爽死了……哎……唷……喂……呀……阿姨……美死了……小虎……阿姨……的……好相公……喔……喔……插对了……哦……”</w:t>
      </w:r>
    </w:p>
    <w:p>
      <w:r>
        <w:t>“哎……哎……唷……大宝贝……相公……顶得……人家的……穴心……快受不了……哎……唷……喂……呀……快了……快了……阿姨……快忍不住了……喔……喔……大宝贝……相公……阿姨……快被你……干死了……哦……喂……呀……阿姨……快死给你……哎……唷……小虎……阿姨……忍不住了……哎……哎……呀……阿姨……出来了……哎……唷……阿姨……丢了……喔……丢了……哦……”</w:t>
      </w:r>
    </w:p>
    <w:p>
      <w:r>
        <w:t>吴燕环一股浓浓的阴精喷射着小虎的大龟头，可是小虎此刻好像被刺激得麻木一般，还在埋头苦干着。正在出精的吴燕环，被小虎插得猛泄阴精，泄得整个小穴四周阴毛及大宝贝整们白糊糊地，屁股底下的床褥也白糊糊一大片。小虎此时已被淫荡毕露美艳佳人的吴燕环，刺激得周身神经麻木不仁，只知道猛力抽插，才能把心胸那把火热热的欲火扑灭。</w:t>
      </w:r>
    </w:p>
    <w:p>
      <w:r>
        <w:t>他这样不停的凶猛抽插，又把吴燕环插得骚痒起来，又见她开始微微挺着屁股、扭着屁股，去迎战小虎凶猛的抽插，渐渐地，她又爽得汪汪的淫叫着：“哎……唷……好相公……大宝贝……相公……喔……喔……这么凶……想真的……插死……阿姨……哎……唷……喂……呀……大宝贝……祖宗……不想……阿姨……活了……哎……哟……哎……呀……好丈夫……阿姨……美……美死了……”此时俩人全身汗水淋淋，像是在摔交一样，俩人互不认输，一个是在猛力的抽插，一个是在用力挺扭着，双方紧紧的抱住。</w:t>
      </w:r>
    </w:p>
    <w:p>
      <w:r>
        <w:t>“哎……呀……大宝贝……相公……哎……哟……阿姨……从来……没有……这么……舒服过……哎……唷……喂……呀……小虎……阿姨……快活死了……哎……呀……小虎……阿姨……又要被你……插死了……喔……喔……喂……呀……爽……爽死……人家了……哦……哦……”</w:t>
      </w:r>
    </w:p>
    <w:p>
      <w:r>
        <w:t>“哎……哟……小虎呀……哎……唷……阿姨……爱死你了……阿姨……不能……没有你……哎……呀……喔……喂……阿姨……服了你……小虎……喔……呀……爱我……好好爱我……哎……喂……”小虎此时正在吃紧的时候，又听到吴燕环娇声的淫言淫语，也跟畅快的喊了出来。</w:t>
      </w:r>
    </w:p>
    <w:p>
      <w:r>
        <w:t>“哦……哦……阿姨……小虎也好美……好爽……小虎……爱死……阿姨了……我也……快了……喔……喔……喔……呀……快……阿姨……让我们……一起去吧……快呀……”</w:t>
      </w:r>
    </w:p>
    <w:p>
      <w:r>
        <w:t>吴燕环一听小虎也要丢精，她赶紧集中精神，猛力地去扭动屁股，挺高着屁股，来配合小虎的抽插，想和小虎一起丢出精来，她自己摇得畅快的喊了出来：“哎……哎……唷……呀……大宝贝……相公……怎么……又大起来……喔……喔……插得……阿姨……真爽……哎……唷……喂……呀……阿姨……美……爽……美死了……哎……喔……阿姨……快了……快了……哎……唷……喂……呀……阿姨……又……忍不住了……哎……哎……呀……阿姨……出来了……喔……呀……阿姨……丢了……阿姨……丢了……喔……喔……丢……死……了……哦……”</w:t>
      </w:r>
    </w:p>
    <w:p>
      <w:r>
        <w:t>吴燕环又是一股浓浓的阴精，喷在小虎的大龟头上，小穴中的内阴唇，也在一张一合的吮吸着大龟头。小虎被吴燕环的阴精一冲，被小穴中的内阴唇一夹一夹的吮吸着，周身酥酥麻麻，一时舒畅的背脊一凉，阳关一松，一股强劲的阳精，大量有力的射击在吴燕环的穴心，把正出完阴精的吴燕环，射得爽爽快快的晕死过去，小虎也大量的泄了阳精，满足的趴在吴燕环的身上。</w:t>
      </w:r>
    </w:p>
    <w:p>
      <w:r>
        <w:t xml:space="preserve">※※※※※※※※※※※※※※※※※※※※※※※※※※※※※※※※※※※※※※ “小虎，你需不需要休息一下？”蔡湘兰走到小虎身边，体贴的问道。 </w:t>
      </w:r>
    </w:p>
    <w:p>
      <w:r>
        <w:t>“阿姨，我还早着呢，你尽管放心。”小虎毫不在意的道。蔡湘兰身上散发出一股迷人芳香，刺激着他的周身神经，使他下意识的双臂抱住娇躯，温香暖玉的抱个满怀。</w:t>
      </w:r>
    </w:p>
    <w:p>
      <w:r>
        <w:t>蔡湘兰满面通红、媚角含春的在他怀里贴伏着，但是这种贴伏的象徵性，也可以说是带有挑逗性。阵阵迷人幽香传入鼻中，透人心神，丰满柔软滑腻的胴体，使他的灵魂飘荡，茫然失措。一股原始的兽性，像黄沙决堤一般，奔腾澎湃，小虎心中猛然的跳动，呼吸更是急促起来。蔡湘兰仍在诱惑地挣扎，娇羞的微微睁着那双媚眼，射出了饥饿的欲火，熊熊的在沸腾着。</w:t>
      </w:r>
    </w:p>
    <w:p>
      <w:r>
        <w:t>小虎被她诱惑得难以克制，不顾一切后果，像只饥饿的野兽，将嘴唇在她美艳秀丽的容面上，以炙热烫人的双唇，亲吻着她的脸颊、眼眉、鼻子和耳鬓，密挤的像雨点一样，疯狂的吻着。她紧闭一双媚眼，任他在自己面上亲吻不停，心里也感到快慰无比。突然之间，火烫的唇被封盖住了，她的小巧感人的樱唇，一阵阵的快感传来，温暖了她的心，席卷了她的灵魂，在这短短的刹那间，四周所有的一切，好似是毁灭了。包括她自己在内，浑陶陶的……热勋勋的……不知所以然……的……忘了一切的一切……</w:t>
      </w:r>
    </w:p>
    <w:p>
      <w:r>
        <w:t>渐渐地，蔡湘兰也情不自禁的，不顾尊严与矜持，主动的伸出双臂，挽住了他的颈部，与小虎热吻起来。小虎疯狂地紧搂着她，她那柔软丰润的胴体及那高耸的乳峰，紧贴其胸，让他感到满怀的温馨。坚实给了他另一种更加疯狂的刺激，艳丽娇媚之姿态荡漾在其心神中，两人心跳剧烈，似要跳出腔口，气息急促。很快，两人就赤裸相对了，小虎再度的热烈着拥吻着她。</w:t>
      </w:r>
    </w:p>
    <w:p>
      <w:r>
        <w:t>小虎的双手按在那令人迷惑，人间最美的高耸乳峰上，像雪白香嫩。她的奶头像葡萄般大，殷红色尖尖的突起，滑腻不溜手。他意外的获得人间异宝，触手便感到柔软如棉，柔裹带刚，弹性特强，真是满，真是硬。她玉乳硬实的挺立着，他轻轻的捏、慢慢的一揉揉、揉弄着那粒奶尖儿，时轻时重，用力搓揉，揉捏着。她被小虎挑逗得心跳加剧，血液急循，欲火熊熊烧身，像一头绵羊，在且体下颤抖着。</w:t>
      </w:r>
    </w:p>
    <w:p>
      <w:r>
        <w:t>小虎嘴唇由她的脸往下移，面埋她胸中，去吮吸着玉乳，一手揉捏另一个玉乳，还有右一只手在其周身移动，直到肥涨饱满的小穴，小穴淫水早己泄满了，湿淋淋的弄得一手都湿了。很显然，这时蔡湘兰被春情热火烧得周身都热刺刺的，欲火难禁，娇躯抖颤，张着小嘴儿，不住的猛吸气，那神情好不紧张，难过得不断地扭幌呻吟。她这时己被小虎玩弄得忍不住的低声呻吟着：“哎……喂……小虎……不要……再玩阿姨了……哎……唷……阿姨被你……玩得痒死了……哎……哟……呀……好难受……快嘛……快插插阿姨吧……快嘛……喔……喔……”</w:t>
      </w:r>
    </w:p>
    <w:p>
      <w:r>
        <w:t>小虎见她那美艳淫荡的骚态，把他一座欲的火山，引爆喷出了火焰，激情的把她抱到床上。他把她的一双玉腿分开来，右手去握住他的大宝贝，左手中指二指分了她的肉洞门户，将大龟头对准小穴囗后，屁股慢慢的往下沈去。由于小穴流满了淫水，大龟头缓缓地顺利的进入小穴里。小虎见大龟头已入小穴中，他扭动着屁股，那大龟头在小穴中，一阵旋转划了几个大圈，藉着流出来的淫水，冲了上去，滋的一声，整根大宝贝都冲入了她的小穴中。</w:t>
      </w:r>
    </w:p>
    <w:p>
      <w:r>
        <w:t>“哎……呀……啊……喂……真……痛快……喔……”小虎己开始的大力抽插起来，不停的插了七，八十下，又听到蔡湘兰淫解的呻吟着：“哇……天呀……我从来没有这样过……哎……唷……可干死……阿姨……这怎么得了……哎……呀……顶坏了……我了……撑裂我了……涨死……我了……嗯……嗯……我活不……成了……妙死我了……美死我了……”</w:t>
      </w:r>
    </w:p>
    <w:p>
      <w:r>
        <w:t>小虎听了蔡湘兰舒畅的淫叫声，把他兴奋得忍不住地将她那双小腿，扛在他的肩膀上，一下一下地用力抽插着。小虎这种抽穴的架势，是又深又密。又是刺其终极之处的动作，每动作一下都能达到女人要害之处。他每挺动一下，蔡湘兰的混身浪肉，就没有一处不抖，虽然是涨痛兴顶碰的利害，她仍然感觉到是美满异常，一方面不住的浪喊浪叫着：“啊……哎……唷……哎……哟……”</w:t>
      </w:r>
    </w:p>
    <w:p>
      <w:r>
        <w:t>“要了……我的……命了……哎……哟……大宝贝……小虎……喔……喂……”</w:t>
      </w:r>
    </w:p>
    <w:p>
      <w:r>
        <w:t>“我的心……碎了……被你……捣碎了……我的……心啦………哎……呀……”</w:t>
      </w:r>
    </w:p>
    <w:p>
      <w:r>
        <w:t>“哎……唷……喂……呀……我不行了……我吃……不消……哎……喔……我吃不消了……哎……唷……不要累……哦……再来几下……狠狠的试试看……啊……喂……小虎……再来……几下……哦……”</w:t>
      </w:r>
    </w:p>
    <w:p>
      <w:r>
        <w:t>小虎见她如此的喊叫，柳腰扭着，屁股似风车打转，玉乳幌动着，浑身充满了荡气，囗中哼叫不停的淫浪根调，看上去她没有一处不淫浪的出奇，急忙双手搂住了她的小腰。往胸前拥了拥，按了按她的屁股，自己的屁股也扭了一阵之后，所以能接触在一起的地方，都紧凑的非常密切，之后，用足了平生之力，用外不动而内顶的办法，猛顶了三顶。</w:t>
      </w:r>
    </w:p>
    <w:p>
      <w:r>
        <w:t>“哎……哟……喂……呀……顶碎了我的心了……”蔡湘兰浑身一阵收缩，咬紧了牙关忍受着这美妙的痛苦，由鼻里发出了这美妙悦耳的「哼」叫声。小虎并不就此罢休，他的屁股像风车样的急转了一阵，那在肉洞内顶紧了子宫的大宝贝猛绞了起来。</w:t>
      </w:r>
    </w:p>
    <w:p>
      <w:r>
        <w:t>“啊……呀……哎……唷……喂……呀……我的………都被……你的……大宝贝……顶……翻了……喔……哎……哟……哇……被你的……大宝贝……插穿了……哦……喂……呀……”蔡湘兰美感的哼叫着，小虎连绞了一阵之后又猛力的冲击，狠狠的插了几下。</w:t>
      </w:r>
    </w:p>
    <w:p>
      <w:r>
        <w:t>小虎这连续三个动作，把蔡湘兰连声地「啊」、「啊」之外，整个娇躯埋地小虎胸前再也动不得，更是喊不出声音，只有穴心被冲得跳跃不停，玉洞内的壁儿颤抖着，包紧了他的大宝贝，不停的收缩起来。小虎不想她过早泄身，所以停了下来。他此刻一动也不动地，静静的享受着被肉体紧挟住，而又被穴心一张一合的吮吻着大龟头，那种快感真是美妙极了。</w:t>
      </w:r>
    </w:p>
    <w:p>
      <w:r>
        <w:t>蔡湘兰虽然没有泄出阴精来，但小虎这几下确实过瘾，够刺激的，如果不是小虎及时的制止，早已经大泄如注了。休息了一会，蔡湘兰才抬起头来，朝小虎投射了一瞬感激的眼光，他抱紧她亲吻了一阵，大宝贝插在小穴里面，仍然坚硬粗大，利用她的淫水，滋润着它，感受着美妙的紧挟。蔡湘兰也觉得小穴里面涨得舒服，忍不住的扭转着屁股，使大龟头磨着她的穴心，磨得她一阵阵妙感，哼哼连声，扭腰摆臀了一阵，才静静的安份下来。小嘴喘呼呼吐出畅快之气。</w:t>
      </w:r>
    </w:p>
    <w:p>
      <w:r>
        <w:t>小虎看她已经恢复，将她像只小母狗似的趴着放在床上，两手撑扶着床面，两条玉腿跪伏着。小虎跪在她的玉腿后面，两腿放在她的玉腿二侧，手儿抱紧了她的跨上小腹中，肚脐眼的底下，成了虎跃的架式，他的屁股向前挺，两手往后勒，慢慢地抽插起来。他抽插愈来愈快，力量愈用愈大，每次冲到底，顶得蔡湘兰直哼直叫，浑身不住的颤抖，两只玉乳更不住的朝着床面划圈圈儿，嘴里不停的叫着：“啊……哎……唷……小虎……你可将阿姨干的痛快了……舒服……死了……痛快……死了……小虎……你狠插吧……干死了阿姨都情愿……哼……哟……喂……呀……阿姨痛快……”</w:t>
      </w:r>
    </w:p>
    <w:p>
      <w:r>
        <w:t>“哎……呀……我的小虎呀……阿姨……乐疯了……快活死了……你痛快吗……”</w:t>
      </w:r>
    </w:p>
    <w:p>
      <w:r>
        <w:t>“嗯……可爱的宝贝……现在我舒服死了……快活如登仙境呢……小虎……乖乖……你的床功……真好……小虎……阿姨……爱极了你……”</w:t>
      </w:r>
    </w:p>
    <w:p>
      <w:r>
        <w:t>“啊……喂……小虎……嗯……嗯……用劲呀……插死阿姨罢……哎……小虎……阿姨……受不了……快用力罢……小虎……啊……唷……嗯……哦……我快活得要疯了……我的腰呀……捂得我散了……好心的人儿……饶饶我罢……你使我太满足了……我……唔……嗯……我要……升天了……”</w:t>
      </w:r>
    </w:p>
    <w:p>
      <w:r>
        <w:t>小虎忙用左手按住了她的臀部以上蛮腰以下，右手反搂紧了她的小腹，猛往后勒，同时自己也挺直了腰，臀部往后坐，立刻往前猛冲，肉与肉接触在一起时「啪」、「啪」连连发出肉水之声。他每次冲到底，大龟头在小穴里面深处连跳数跳，连顶数顶，内外双管齐下，顶撞得蔡湘兰一身浪肉索索乱跳，咬紧了牙关，拚命抵受着。她被顶得光是从鼻子里发出哼哼被顶出粗气的声音，再也喊不出声，张不了口了。</w:t>
      </w:r>
    </w:p>
    <w:p>
      <w:r>
        <w:t>小虎连插了几下以后见蔡湘兰不再喊叫，光是从鼻子里出粗气，就停了猛勒猛冲的行动，改变成了轻进慢出，这时蔡湘兰才又得着喊叫的机会：“啊……唷……呀……小虎……你好狠的……心呀……阿姨活……不成了……阿姨的心……都被你……捣碎了……你要……阿姨的命……就拿去罢……阿姨……情愿……被你干死……也甘心……哎……呀……小虎……只要你……能使得出来……你就统统……使出来罢……哎……唷……喂……呀……阿姨情愿……死啦……”</w:t>
      </w:r>
    </w:p>
    <w:p>
      <w:r>
        <w:t>小虎听了她的浪喊之后，立刻聚集了所有内外功力，冲、摇、撞、顶、幌，通通一起来，连接插了七、八十下，蔡湘兰「啊」、「啊」的几声之后，再也抬不起屁股来迎接他的抽插了。她全身伏在床上，呼呼的而喘粗气，小虎也就顺着她的行动，伏在她的背上，圆鼓似两股小屁股儿，被他压在下而非常舒服。</w:t>
      </w:r>
    </w:p>
    <w:p>
      <w:r>
        <w:t>小虎附在她背上动也不动，使她喘息过来之后再采取行动，等了不久，蔡湘兰休息过来，身子先扭动了几下，歪在床上的头翻动着，换了一个方向。小虎见她动了，就将大宝贝往小穴内深深地插了二插，伸手往她的前阴去，蔡湘兰已知道下一步的行动是什么，就微微的抬起了屁股，使小虎的手伸到前阴去，摸住了她那涨大的阴核，去不住的揉、磨、捏、扣、轮迥的使用，由慢变快，由轻变重，越来越快，越来越重。</w:t>
      </w:r>
    </w:p>
    <w:p>
      <w:r>
        <w:t>“喔……喔……喔……哎……唷……阿姨……舒服……死了……阿姨……溶化了……阿姨……升天了……喔……唷……小虎……你真好……我永远忘不了……你……大宝贝……给我的……好处……好……痛快……爽……爽死人了……哦……喂……”</w:t>
      </w:r>
    </w:p>
    <w:p>
      <w:r>
        <w:t>“哎……唷……阿姨……真的……不行了……受不了……哎……哟……喂……呀……已经……忍不住了……喔……喔……天呀……阿姨……丢了……丢了……啊……哎……唷……阿姨……这次……丢……死……了……哦……喂……”</w:t>
      </w:r>
    </w:p>
    <w:p>
      <w:r>
        <w:t>蔡湘兰一股股的阴精，直往他的大龟头喷着，把小虎喷得周身热浪浪地，并且她的穴心也随着喷出阴精，在一张一合的吮吸着大龟头，把小虎吮吸得全身酥酥麻麻，忍不住的喊着：“喔……喂……阿姨……小虎……也爽死了……哎……呀……你那……阴精……热浪浪……喷得……小虎……好美……哦……哦……喂……阿姨……你的……穴心……吻着……我的……大龟头……好酥……好麻……好爽……哎……呀……小虎……也要来了……啊……”</w:t>
      </w:r>
    </w:p>
    <w:p>
      <w:r>
        <w:t>小虎也被蔡湘兰泄出的热滚阴精，喷得周身美妙极了，被穴心一张一合地吻着大龟头，吻得全身酥麻爽快死了，忍不住的精关一松，也喷出了大量阳精，直冲着她的穴心。蔡湘兰被冲击得三魂七魄在半空中飘荡着，一时爽歪歪的昏了过去，整个人昏死在床上。</w:t>
      </w:r>
    </w:p>
    <w:p>
      <w:r>
        <w:t xml:space="preserve">※※※※※※※※※※※※※※※※※※※※※※※※※※※※※※※※※※※※※※ 江秋月躺在被子里，看到小虎赤裸裸的，那根又粗又长的大宝贝，如同铁棒似的矗立着。她看到那根如铁棒似的大宝贝，心房就不停地「扑通」、「扑通」的猛跳着。她从未被这么伟大的宝贝插过，插起来的滋味不知有多好。她还没有被小虎的大宝贝插到，自己就胡思乱想得小穴骚痒起来，不知不觉微微的流出了淫水。 </w:t>
      </w:r>
    </w:p>
    <w:p>
      <w:r>
        <w:t>小虎就钻进了江秋月的棉被里，抱着江秋月就猛烈的亲吻起来。小虎抱着她月那身高挑美妙的娇躯，真是肉感极了，畅快极了，把他振奋得在江秋月身上猛吻，猛抚摸着。小虎首先对着江秋月的小嘴吻了下去，江秋月也自动的张开小嘴，并伸出香舌与小虎热烈的亲吻着。</w:t>
      </w:r>
    </w:p>
    <w:p>
      <w:r>
        <w:t>小虎一边吻着，一手去抚摸着江秋月那对玉乳。江秋月的乳虽然大，但是由于没生过小孩的关系，那对大乳还挺饱满结实的挺立着。尤其是那两粒如同葡萄般的乳头，红红圆圆的附在大乳之上，真是美丽极了，肉感极了。小虎被江秋月的热情，激起了炽热的欲火，由江秋月的小嘴吻到她的豪乳，再由她的豪乳吻到她的小嘴，就这样由上而下，由下而上的反覆吻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