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【偷香】【完】</w:t>
      </w:r>
    </w:p>
    <w:p>
      <w:r>
        <w:t>（一）</w:t>
      </w:r>
    </w:p>
    <w:p>
      <w:r>
        <w:t>一个真实的经验，内容除了人名外，其它都是真实的故事。</w:t>
      </w:r>
    </w:p>
    <w:p>
      <w:r>
        <w:t>八年前，专科毕业的那一年因为一天到晚鬼混，所以考插大与二技都考得蛮惨的，后来在绝望之际，发现在台湾南部有某间专科学校因新改制而独立招收二技，在抱着最后一线希望之际以及神明保佑下，让我惊险上榜了。</w:t>
      </w:r>
    </w:p>
    <w:p>
      <w:r>
        <w:t>由于考的是商管类，班上女生相对的比男生多，不过刚报到第一天根本没心去观察有没有正妹，因为脑海里想着的是前两个月联招的失利。</w:t>
      </w:r>
    </w:p>
    <w:p>
      <w:r>
        <w:t>报到完后也没多认识新同学便开始去找房子，不过找到的第一间房子只住一个月就因为里面一个失业男的骚扰而让我想另寻新屋，偷香的故事也就从这开始了。</w:t>
      </w:r>
    </w:p>
    <w:p>
      <w:r>
        <w:t>新房子是在高楼的公寓，格局为三房一听一厨两卫，刚搬进去只有我一个人住，房东也很客气的只收我一间房间的钱。</w:t>
      </w:r>
    </w:p>
    <w:p>
      <w:r>
        <w:t>很快的一个学期过了，与班上大致上都熟识了，大家都知道我一个人住一层且只收一个房间的钱。</w:t>
      </w:r>
    </w:p>
    <w:p>
      <w:r>
        <w:t>后来学期结束时，班上有两个女生因分别与她们的房东闹的不愉快，在得知我那有空房间后便想搬来，想说都是出门在外有个照应，加上男生只有我一个，所以她们便不加思索的搬来。一个称她为阿肥（超讨厌，后面有一小段故事），顾名思议就是肥；另一个叫小秀，不能说长的很正，但是可爱的气息浓厚，有男友。</w:t>
      </w:r>
    </w:p>
    <w:p>
      <w:r>
        <w:t>各位觉得女生跟男生住在一起会特别防男生吗？错了！反而是不把我当男生一样，每天就是穿得很宽松在我面前晃，不过基本上当初小弟有女友，且再加上都是同学，所以除了阿肥这种肯定脱光都不会让我想看的类型之外，小秀穿得很宽松，我也只是抱纯欣赏的眼光看看而已。</w:t>
      </w:r>
    </w:p>
    <w:p>
      <w:r>
        <w:t>不过原本单纯的关系，却因小秀傻大姐的个性让我有时还真是心痒。</w:t>
      </w:r>
    </w:p>
    <w:p>
      <w:r>
        <w:t>除了阿肥外，跟小秀逐渐变无话不谈的好朋友，在下学期的某一天因电费问题，阿肥突然莫名其妙的飙小秀：阿肥：「小秀，你要多付点电费！」小秀：「为什么我要多付？不是说好一起摊吗？」阿肥：「因为每晚大家都睡了，只有你还开着电灯在跟男友讲电话！」我心想：「死阿肥，没人亏你怕被你的肥肉闷死就心里不平衡喔……」小秀（眼泪在眼眶里打转）：「你怎能这样算？那ａｎｓｏｎ每天计算机都开着，你为何不跟他多收？」我马上跳出来：「不要吵了啦！这样斤斤计较的，那是不是以后谁用电我们就要在一旁用马表计用多久？」此时阿肥竟用很嗲的声音对我说：「因为你不一样啦～～」（心里打一阵冷颤……）但讲完后阿肥却恶狠狠地转头瞪了小秀一眼，「哼」的一声掉头就进房间甩门关上。</w:t>
      </w:r>
    </w:p>
    <w:p>
      <w:r>
        <w:t>小秀很无奈地看着我，我进房间后没多久小秀跑来敲门，告诉我她觉得是阿肥故意找她麻烦，这样弄搞得她很烦，想过来找我聊天。</w:t>
      </w:r>
    </w:p>
    <w:p>
      <w:r>
        <w:t>因为没多的椅子，所以小秀是坐在我床上，过没一会就躺下来滚来滚去，我们也就这样有一搭没一搭的聊着。又过一会，我发现我讲话小秀没什么回，转头一看，竟发现这小妮子已经昏了！当时心里没任何邪念，只有想：「马的～～昏在这里，那等会我睡觉的空间会变小！」所以当晚我等于是缩在她旁边睡的。</w:t>
      </w:r>
    </w:p>
    <w:p>
      <w:r>
        <w:t>隔天一早她起床撞醒了我，不过她是用很快的速度爬起来着装，当下她没有很惊讶的觉得怎会睡在一起，反倒是她用力摇我，叫我快点换装，第一节课要迟到了！迷糊的上了一天课，回到家后看到床上因早上急急忙忙弄乱的景像，便想起了昨晚竟是跟她一起睡。</w:t>
      </w:r>
    </w:p>
    <w:p>
      <w:r>
        <w:t>过没多久她也回来了，那时阿肥要打工，所以要到晚上十点才回来，两个人各自进房间后，没多久她又跑来找我借计算机。</w:t>
      </w:r>
    </w:p>
    <w:p>
      <w:r>
        <w:t>两人一样有一搭没一搭的聊，后来我就用很平淡的口吻问她会不会介意昨晚的事，结果她回头对我傻笑一下，对我说：「我相信你不会对我怎样的！因为你是好人！」（被发好人卡？）</w:t>
      </w:r>
    </w:p>
    <w:p>
      <w:r>
        <w:t>经过那一晚，我深深相信有一就有二这句话是真的，某天小秀又来借计算机，那时在用统计软件跑经济预测模式，大家都被这作业弄得很烦。阿肥本来也想借的，但看到小秀捷足先登，就跑去另一个同学家借计算机了。这作业真的很烦，因为要拟定一堆经济变量，所以大家弄这作业几乎是弄到半夜。</w:t>
      </w:r>
    </w:p>
    <w:p>
      <w:r>
        <w:t>那时我早弄完了，小秀还在弄，弄到半夜两点了，小秀好不容易做完了却不回房间，而是一下跳到我床上，嘴里嚷嚷的说：「我快昏倒了，我快昏倒了，连走路都没力了，ａｎｓｏｎ你的床好暖，借我昏睡在这！」我心想：「反正都一起睡过了，你不介意，我干嘛介意！」后来跟小秀说：</w:t>
      </w:r>
    </w:p>
    <w:p>
      <w:r>
        <w:t>「那你房间门要先关，以免阿肥回来看到你车在但人却不在。」小秀说：「你帮我关啦，我没力了……」当我过去帮她关好，再顺便泡杯咖啡坐在客听喝完它后，回到房间小秀没拉上被子就已经完全失去意识了，看到这景像我只有苦笑，便将被子拉起来准备帮她盖好。</w:t>
      </w:r>
    </w:p>
    <w:p>
      <w:r>
        <w:t>不知是喝了咖啡还怎样，灯关了我却睡不着，倒是小秀睡得跟猪一样，我只好爬起来开小灯想挖本漫画看一看，看会不会眼睛酸了想睡。</w:t>
      </w:r>
    </w:p>
    <w:p>
      <w:r>
        <w:t>此时小秀转过身一脚把被子踢开，我心里想：「几岁人了，还踢被子？」正当要再帮她盖上时，在蒙胧的小夜灯下，我竟突然觉得她的身材真美！加上躺在我身边，一股少女的清淡香气传过来，我的小老弟竟起了点反应！</w:t>
      </w:r>
    </w:p>
    <w:p>
      <w:r>
        <w:t>平常一起住习惯了没有认真的看，现在近在十公分距离内观察，真的是凹凸有致的身材，加上小秀一洗完澡都会换上宽松睡衣，那薄薄的衣服等于是完全贴在身体，我才发现小秀还蛮有料的。</w:t>
      </w:r>
    </w:p>
    <w:p>
      <w:r>
        <w:t>心中恶魔出现，一直有冲动想偷偷摸一下，可是小弟实在胆小，明知她睡得跟猪一样，但就是怕她会醒。</w:t>
      </w:r>
    </w:p>
    <w:p>
      <w:r>
        <w:t>此时心想，若帮她盖被子假装不小心应该就算醒来也有理由吧，于是我便拉起她刚踢开的被子，慢慢地往她上半身盖上，喔～～手竟没出息的在发抖了，当我盖上的那时，我发抖的双手也轻轻的覆盖在她胸部上了。但不敢放太久，便赶紧收回双手了。</w:t>
      </w:r>
    </w:p>
    <w:p>
      <w:r>
        <w:t>此时安静的夜里，除了小秀的呼吸声外，另外听得到的就是我的心跳声。我赶紧关上小夜灯，轻轻的躺下，想着刚才的触感，我的小老弟因太过刺激，早已硬挺挺的站立起来了，但人性欲望真的是无穷，有了第一次就想要第二次。</w:t>
      </w:r>
    </w:p>
    <w:p>
      <w:r>
        <w:t>此时小秀又一个翻身变成侧睡，本来心想说没机会了，不过心中的恶魔却告诉我，那我干脆装睡假装，翻身手轻轻抱住她，位置落点对的就会摸到了呀！</w:t>
      </w:r>
    </w:p>
    <w:p>
      <w:r>
        <w:t>说时迟那时快，我……真的假装昏睡翻身，真的是不偏不倚的手刚好落在她胸部上，喔～～那种触感再度浮现，小老弟真的快爆了！不过当时只敢手放外面偷偷摸，不太敢放进衣服里，没办法，当时没胆，所以一整夜的时间，我都不断用各种方式将手放在她胸前的肉团上，就这样一直到天色出现鱼肚白我才收手。</w:t>
      </w:r>
    </w:p>
    <w:p>
      <w:r>
        <w:t>可是太刺激了，我的前列腺液早就流出在内裤上，而人也没睡，直到七点多小秀再度用力跳起来叫我去上课，小老弟才消肿。</w:t>
      </w:r>
    </w:p>
    <w:p>
      <w:r>
        <w:t>可是这样一整夜的折腾，去学校根本就像行尸走肉，话虽如此，但脑海却一直盘算着若下次小秀又跑来跟我一起睡，我该再用怎样的方式偷香呢？</w:t>
      </w:r>
    </w:p>
    <w:p>
      <w:r>
        <w:t>（二）</w:t>
      </w:r>
    </w:p>
    <w:p>
      <w:r>
        <w:t>浑浑噩噩的过了几天，由于学校是刚改制的技术学院，因此学校总希望第一届就有好的表现，所以我们的课始终是多又多，且痛苦的是大多是一早就要爬起来上课，不过这几天小秀并没过来跟我睡，原因是因为她的诽闻男友跑来找她。</w:t>
      </w:r>
    </w:p>
    <w:p>
      <w:r>
        <w:t>尽管如此，但是我依然失眠，因为晚上总是会从小秀的房间听到她努力忍住的叫声，还有一种更让我痛苦的声音，那就是肉跟肉的撞击声。</w:t>
      </w:r>
    </w:p>
    <w:p>
      <w:r>
        <w:t>直到她男友回部队了，夜晚的叫声与撞击声也随着停止了。我跟小秀又开始有着正常同学之间的接触。某一周的周四，刚上完让人吐血的国际经济学，回到住的地方刚好也遇到小秀停好车，两人一起等电梯时又开始有一搭没一搭的聊。</w:t>
      </w:r>
    </w:p>
    <w:p>
      <w:r>
        <w:t>小秀：「Anson，干嘛，这几天没跟你聊天，让你原神流失喔，看你挂着黑眼圈，该不会晚上趁大家都昏了你跑去干坏事吧？」我：「我这清纯美少男还需要干坏事？别的女人坏事别干到我这就好啦！」小秀：「最好你是清纯美少男啦，那为什么我某天洗好澡，听到你打给你的女友的对话内容是讲到希望她穿小丁呀（丁字裤）？」我：「拜托，情侣之间多点情趣很正常，再说办事前多点挑逗不是让做爱这件事显得更完美吗？」讲完这句话突然觉得很Orz，因为同栋大楼邻居刚好搭电梯下楼，两人聊开根本没注意到电梯到一楼，我们那该死的电梯又没有开门时会当一声，所以最后一句就这么刚好被听到，两人看到邻居有点傻眼，但邻居却是用暧昧的眼光看着我跟小秀，小秀就这样红着脸进电梯，还一把抓住我并迅速关上电梯门。</w:t>
      </w:r>
    </w:p>
    <w:p>
      <w:r>
        <w:t>电梯关上后小秀马上搥我，说：「厚呦，被人听到了啦！完蛋了，我清纯美少女的形象就这么样的毁了啦！」我：「清纯美少女？喔，原来清纯美少女的叫声是忍着但又不小心叫出的叫声喔？」小秀（大惊貌）：「你听到了？Ansonlo你听到了？再给我说一次你听到了啥？」我：「没没没，我啥都没听到，不过你男友家卖猪肉的喔？」小秀：「不是，干嘛这样问？」我：「我说我没听到任何叫声喔，不过老听到肉在撞来撞去的声音……」刚讲完这句，小秀已经一脚飞过来了，电梯刚好到我们住的楼层，我赶紧冲出去。不冲还好，一冲竟撞到阿肥，阿肥忘记带东西去打工又跑回来拿的，虽然我撞到的是阿肥的胸部，但是其实我蛮质疑撞到的是肚子，没办法，肉多就是这样……阿肥看到我跟小秀追打的这一幕，不知为何是满脸的不爽，又再度恶狠狠的瞪了小秀一眼，「哼」的一声进电梯。我跟小秀互看吐了吐舌头后，就开门进我们温暖的小公寓了。</w:t>
      </w:r>
    </w:p>
    <w:p>
      <w:r>
        <w:t>下学期是二月到六月底，当时才四月，但夏季的天空却似乎提早进到南台湾的世界。虽然我们住在八楼，外围没有任何建筑物档住，但因公寓设计的问题，只有我最早住进来选到的那间房间有着两面窗户通风，而小秀的房间当初抢输阿肥，所以只有一个小窗户，到夏天时的通风相当不良，所以四月后，小秀洗完澡就爱往我房间跑，带着一堆少女小说进来纳凉兼杀时间。</w:t>
      </w:r>
    </w:p>
    <w:p>
      <w:r>
        <w:t>不过每次来她一样要关上房间门，进我房间一样也要关上，因为我们发现，每当我跟小秀聊天或打闹，隔天阿肥她们那一群一定都会叽叽喳喳的讨论，虽然我很不想理阿肥这种无聊的行为，但是小秀很在意，所以我还是把门都关上以免阿肥看见。</w:t>
      </w:r>
    </w:p>
    <w:p>
      <w:r>
        <w:t>可是阿肥经常没看见小秀，但是又看到小秀机车摆楼下，而我也常关起房门所以阿肥已经开始怀疑小秀都躲在我房间不知干嘛，尤其她打工下班回来也十点了，但对大学生来说十点只等于傍晚而已，认定小秀不可能这么早睡，所以更加怀疑小秀窝在我房间。</w:t>
      </w:r>
    </w:p>
    <w:p>
      <w:r>
        <w:t>坦白讲我觉得阿肥的行为实在很无聊，就算在我房间又如何，我就算跟小秀怎样也不关她的事啊，后来有一天阿肥做了个无聊的决定，就是下了班之后直接待在客厅看电视吃东西，就这样一直搞到半夜两点她还不回房睡，小秀碍于怕被阿肥看到又跑到学校东讲西讲，一直不敢回她房间去睡觉。</w:t>
      </w:r>
    </w:p>
    <w:p>
      <w:r>
        <w:t>其实我能体会小秀的心情，若各位看倌有念过以女生为主的班级，你们就会知道女生的小团体跟舆论的力量有多可怕，可以讲到让一个人有想自杀的念头，所以那天，小秀只好待在我房间睡了。</w:t>
      </w:r>
    </w:p>
    <w:p>
      <w:r>
        <w:t>其实她在我房间我实在没有任何邪念，因为我是可以把朋友跟想上的对象分的很清的一个人，但是躺下后半小时，与小秀手臂上的接触，让我很快的想起这学期开学初的偷香事件，那种触感，那种心跳的感觉一瞬间涌上心头了。</w:t>
      </w:r>
    </w:p>
    <w:p>
      <w:r>
        <w:t>虽说当初刚轻碰到她的胸部时，我曾经盘算着下次我会怎样再摸到她，可是现在的我却是害怕会上瘾，到时无法自拔，所以在上半身有着理性的挣扎，但是下半身却出现生理反应的矛盾下，所以当下的我实在很痛苦。可是男人真的是很贱，除非是柳下惠再世，不然就是打算砍掉重练，否则，下半身的恶魔是必胜。</w:t>
      </w:r>
    </w:p>
    <w:p>
      <w:r>
        <w:t>因此我又开始使用当初的手法，利用盖被子把手放在胸口上，或故意假装翻身手放到她胸口上。可是人类的欲望是无穷的，只有这样的轻轻触碰已经不能再满足我了，其实另一方面是我的手没当初抖的厉害了，所以让我想更进一步。</w:t>
      </w:r>
    </w:p>
    <w:p>
      <w:r>
        <w:t>基本上手没那样怕的抖而想更进一步，这有点像杀人魔养成训练理论，各位有兴趣可以看一本书叫《上帝的黑名单》，里面以史上七大杀人魔为例，陈述与分析杀人魔的养成特点，其中一个特点，就是这些杀人魔一定会从虐杀小动物开始，等习惯那种感觉后才开始再杀更大点的动物，最后杀到人时已完全习惯了。</w:t>
      </w:r>
    </w:p>
    <w:p>
      <w:r>
        <w:t>所以我相信人类在性这方面的胃口会越来越大，相信也是有最小的动作开始作起，本来小时只会打手枪，但二十年后却出现在多P派对上，就如同混沌理论中提到的蝴蝶效应一般，一个微小事物的改变会出现无法预期的后果，但是必会经过非线性路径，让这件事越来越大。</w:t>
      </w:r>
    </w:p>
    <w:p>
      <w:r>
        <w:t>回到正题，此时我开始想着如何更进一步，其实这更进一步也没什么，只是我打算不只是轻抚，而是加大点力量去搓揉小秀坚挺的双乳。看倌们，这虽然对诸位来说是一小步，但在当时的时间与空间，却是偷香事件的一大步（By--阿姆斯壮）。</w:t>
      </w:r>
    </w:p>
    <w:p>
      <w:r>
        <w:t>我开始观察小秀的呼吸速度与声音，判断她是否已经熟睡。此外我开始做一些动作，例如推一下她看她有无反应，轻打一下她的额头（恶作剧写个王？），结果从深远带点呼声的呼吸反应，以及各种行动她都没有反应判断，我相信她是进入了熟睡期。</w:t>
      </w:r>
    </w:p>
    <w:p>
      <w:r>
        <w:t>嗯，很好，非常好，此时我轻轻爬起身，把被子稍稍往下拉，我用蹲的蹲在她旁边，不过不是九十度，而是以四十五度蹲在她旁边，因为怕她翻身撞到我而清醒。在完全符合人因工程提到的人类最大动作范围，也就是手臂转一圈的距离内，我的手再度出现颤抖现象，轻轻的我把手放到她胸前两团肉上了。</w:t>
      </w:r>
    </w:p>
    <w:p>
      <w:r>
        <w:t>轻轻的深呼吸一口气，手开始以每三秒为一单位的施力，终于，我的手有种紧握小秀双乳的感觉了，接下来，重要的一关，就是开始搓揉。轻轻的，两手以同心圆的运动方式向内转，有点像在挤乳沟，就这样摸了摸，搓了搓，小老弟又开始出现快爆炸现象，可是小秀这时动了一下，我吓的赶紧收回双手。</w:t>
      </w:r>
    </w:p>
    <w:p>
      <w:r>
        <w:t>接下来，如我所预料，小秀开始翻身了，不过是翻向我这一面，我被这一动吓的屏住呼吸，除此之外，我是僵在那里，动也不敢动。就这样过了三分钟，小秀再度出现那深远又带点呼声的呼吸，我才确定她熟睡中。</w:t>
      </w:r>
    </w:p>
    <w:p>
      <w:r>
        <w:t>可是我也不太敢再搓揉下去了，怕被她迷糊醒来发现我的丑事。于是我又轻轻的躺在她旁边了，跟她的拒离不到十公分，又一次近距离观察了她，月光透过窗户打在她清秀的脸庞，看着她可爱的脸庞，瞬间让我从刚才的色鬼心态转变为想疼惜她的心态，就在这时，我已经我女友抛在脑后，一瞬间迷糊的感觉出现，几秒后当我回复意识时，我竟然发现我不由自主的轻轻吻了她……一种温暖的感觉，一种想抱抱的感觉，一种柔情的感觉，我轻轻的抚着小秀的发梢，轻吻她的额头，慢慢的进入了梦乡，直到隔天她再度用力跳起来叫我上课才再度清醒，可是那一夜的感觉真的很好……</w:t>
      </w:r>
    </w:p>
    <w:p>
      <w:r>
        <w:t>（三）</w:t>
      </w:r>
    </w:p>
    <w:p>
      <w:r>
        <w:t>偷香是个由真实事件转写为情色文学的小品，当初写并不抱大家会喜欢与支持的期望，因为这篇文章并不是如其它情色文章一样写没多久就开始抽插。小弟看文多年来，认为所谓的文学强调的是一种结构、一种写实且细腻陈述、一种有故事性的起承转合，情色文学只是在这些重点中再加入煽情或是十八禁的题材，让人看了后因某些情境的带入而更加有感觉。</w:t>
      </w:r>
    </w:p>
    <w:p>
      <w:r>
        <w:t>就像白雪公主般的童话故事，我们知道白雪公主与七个小矮人以及与巫婆王子等的故事，但加入情色题材顶多就是公主被王子救之后如何坠入情网，然后因爱而性，可是重点来了，他必须要有着前面的一连串故事的起承转合，才会有后续的抽插，所以小弟认为，若看情色文学希望一看没几行就开始：「嗯…啊…干我…小贱货…」，那不如看Ａ片比较快，干嘛还要一边转鼠标一边打手枪这么累呢？就像我看过的几篇文章，一开始就说期待相干，然后怎么干，干完后有多爽，问题是我也知道干完很爽，但是干嘛要干？为何要干？没有起承转合我等于只是在看两只或多只脑内充满精液或淫液的畜牲相干罢了，与其看这种不然看Ａ片较快不是吗？不过看到多位大大在前两集留言，很感谢各位大大愿意对这类以文学架构为主的文章有所支持，这篇故事还长的很，就请诸位忍着欣赏下去吧。</w:t>
      </w:r>
    </w:p>
    <w:p>
      <w:r>
        <w:t>过了那一夜，我心中开始对小秀有了种异样的情愫，这种情愫有点像张宇唱的「都是月亮惹的祸」，不过还没到爱情的程度，我想也许只是一时的意乱情迷造成的吧，因为我很清楚无论是我或是小秀都是彼此界定在很要好的朋友范围。</w:t>
      </w:r>
    </w:p>
    <w:p>
      <w:r>
        <w:t>这一切的变化都看在阿肥的眼里，但相对的我也知道为何阿肥会找小秀的麻烦，也会对我发出可怕的撒娇声…诚如先前提过女生为主班级中，舆论的力量有多么的可怕，我跟小秀因阿肥的机车而被卷入其中。</w:t>
      </w:r>
    </w:p>
    <w:p>
      <w:r>
        <w:t>某天「下课」，阿肥走过来给了我张纸条，纸条里没说什么，只是说要进公寓的门锁有点怪，钥匙要转很久才开的了。其实这不过是里面没油有点干的问题，不过是下课时间干嘛不用讲的还写纸条我就觉得很怪。</w:t>
      </w:r>
    </w:p>
    <w:p>
      <w:r>
        <w:t>不过当下我也没放在心上，就把纸条折一折摆在一边了。隔天，一个跟阿肥那一群很要好但也跟我还不错的男生跑来跟我聊天，东扯西扯突然扯出一个我很傻眼的问题，他说：「你跟阿肥怎样了？要好好把握她，不要辜负她了。」我干！不要辜负她？有没有搞错？嗯？不对啊～干嘛跟我讲这种话，于是我就再追问下去，但他只是神秘的笑一笑就走了，留下满脸疑问的我。</w:t>
      </w:r>
    </w:p>
    <w:p>
      <w:r>
        <w:t>直到回家后，小秀跑来跟我聊天我才恍然大悟，因为小秀告诉我今天在学校听她那一群的讲到的一个八卦，那就是：阿肥自认为我喜欢她，只是不知道怎跟她沟通，所以故意利用我跟小秀走很近的激将法来看会不会刺激她主动点，所以今天阿肥主动递给我爱的小纸条。我听完小秀讲的话后先拿出纸条给小秀看，然后再当场昏倒在我的床上。</w:t>
      </w:r>
    </w:p>
    <w:p>
      <w:r>
        <w:t>自从这八卦出现在学校后，每个人都有意无意的在我面前问说我跟阿肥怎样了，可是我始终再三声明我已经有女友了，我很爱我女友，怎可能劈腿呢？但是大家一直抱持着怀疑的态度，我也始终搞不懂为何我无法澄清，直到阿肥那一群有一个看不下去了，后来偷偷告诉我一些事我才知道为何我无法澄清。</w:t>
      </w:r>
    </w:p>
    <w:p>
      <w:r>
        <w:t>那个女孩就称她为小芳吧。小芳告诉我，她觉得阿肥有异常程度的自恋，打从我好友神秘的对我笑开始，阿肥每天都会去学校报告「她跟我的进度」。</w:t>
      </w:r>
    </w:p>
    <w:p>
      <w:r>
        <w:t>小芳说：「阿肥说她每次打工回家后，我总是会用暧昧的眼光看着她！」还说：「我常利用跟小秀玩闹的机会故意偷瞄她的反应。」更机车的是，阿肥说：「每次她在学校跟我一个好朋友聊天，我总是会从后面用妒嫉的眼光看那男的！」这是什么情形，我招谁惹谁了？小芳最后讲到一句话更是几乎让我吐光一整天吃下肚的东西，小芳说：「阿肥认为，没想到我会爱她这样深！」对她的极度自恋我实在快要拿菜刀砍爆她了，可是都是耳语，我不能直接跟她对冲。</w:t>
      </w:r>
    </w:p>
    <w:p>
      <w:r>
        <w:t>所以我开始思考要如何摆脱她，当晚跟女友讲电话时一直庐女友何时来找我，以此证明我一点都不喜欢阿肥。</w:t>
      </w:r>
    </w:p>
    <w:p>
      <w:r>
        <w:t>基本上我跟女友一年见面是不到十次的，因为她在遥远的花莲念书，每次来找我都要花来回一千多的车钱，从花莲搭到台东新站，中间买个池上便当再转车到高雄来，若是搭花莲直达高雄的自强号是五个半小时，但直达的自强号一天只有两班，所以通常要在台东新站转车，转车往往是莒光号，所以单程起码要七个小时（相对我找她也一样）！这就是为何我跟女友不常见面的原因。</w:t>
      </w:r>
    </w:p>
    <w:p>
      <w:r>
        <w:t>当时才交往到第二年，不过虽然见面机会少，可是进度可是快的很，也就是该做的都有做。女友也因为很久没碰面了，评估一下状况后便决定一周后来找我，她来的那天我简直感动到眼泪快掉下来，一是我已经自行ＤＩＹ很久了（尤其偷摸完小秀后），接下来两个晚上都可以真枪实弹的做爱了。</w:t>
      </w:r>
    </w:p>
    <w:p>
      <w:r>
        <w:t>其次，利用她来可以让阿肥知难而退。再者，其实我有点小小的想诱惑一下小秀。终于到了晚上，阿肥打完工回来了看到我女友有点呆住，虽然脸上勉强挤出笑容，不过可以感觉的出她很震撼，而我有跟我女友讲过阿肥的事，所以女友很配合的故意在阿肥面前跟我很亲密。</w:t>
      </w:r>
    </w:p>
    <w:p>
      <w:r>
        <w:t>小秀看到了也偷偷在笑阿肥的反应，而小秀也是有男友的人，她很清楚女友来找我她不方便找我串门子，所以洗好澡后也早早关进房间做自己的事去。</w:t>
      </w:r>
    </w:p>
    <w:p>
      <w:r>
        <w:t>到了十二点，跟女友一起洗好澡后，我懒洋洋的躺在床上，女友在浴室保养皮肤，但此时我余光偷瞄了下小秀房间灯光是否开着。</w:t>
      </w:r>
    </w:p>
    <w:p>
      <w:r>
        <w:t>为什么我看的到呢，基本上我跟小秀房间在公寓的位置是呈Ｌ状的，两个房间交接处刚好各有一扇窗户，而小秀隔壁是阿肥，但阿肥的房间跟她并排，所以阿肥看不到小秀，有时候我跟小秀碍于阿肥不方便出房门聊天时，都是在窗户前聊。</w:t>
      </w:r>
    </w:p>
    <w:p>
      <w:r>
        <w:t>我发现小秀还没睡，她书桌摆在窗前，所以看的到她坐在书桌前看小说，我心想：「好，坐在那真好」。</w:t>
      </w:r>
    </w:p>
    <w:p>
      <w:r>
        <w:t>女友这时出来了，她出来后我看到女友的穿着就知道她想干嘛了，女友穿一件红色丁字裤，没穿胸罩，外面是罩一层透明性感睡衣。</w:t>
      </w:r>
    </w:p>
    <w:p>
      <w:r>
        <w:t>女友叫小雯，实在长的很出色，身高１６０，重４８Ｋｇ，腰跟臀我不记得，只知上身是３２Ｃ，我当时还有利用笔记型计算机跟视讯偷拍下一段我跟她在商务旅馆的影片。现在虽分手了，但仍常拿出来回味。坦白讲她刚去花莲念书时我超紧张，因为一票人写情书给她，心里很干，且中间有一段故事，容我日后再叙述。</w:t>
      </w:r>
    </w:p>
    <w:p>
      <w:r>
        <w:t>女友出来后直接推倒我，请注意，是我女友推倒我！两个人相视笑了出来，女友说：「我不在时有没有不乖啊？」我：「想你想的可紧了，岂敢不乖呢？」</w:t>
      </w:r>
    </w:p>
    <w:p>
      <w:r>
        <w:t>女友：「哼，有没有不乖等会检查你的量就知道了！」说实迟，那时快，女友已经拉下我的四角裤一嘴吸住我小老弟，一边吸一边用一种诱惑的眼神看着我。</w:t>
      </w:r>
    </w:p>
    <w:p>
      <w:r>
        <w:t>我：「身体翻过来，让我检查看看你有没有偷偷自己来。」女友笑着跟我呈现６９的姿势，女友一边吸我一边帮她清水沟，太久没做了，她变的好敏感，才一根手指进去她已经发出呻吟声了，我故意用力将手指进出，女友受不了刺激开始叫出来了，其实我是故意的，这时我余光偷瞄窗户边，我看到小秀一脸坐立难安样，且有点偷偷抬头想看过来的样子。</w:t>
      </w:r>
    </w:p>
    <w:p>
      <w:r>
        <w:t>我：「宝贝，你好湿啊！」</w:t>
      </w:r>
    </w:p>
    <w:p>
      <w:r>
        <w:t>女友：「嗯…喔…轻一点…轻一点啦…太刺激了啦……」我：「轻一点是这样吗？」讲完开始用力手指进出。</w:t>
      </w:r>
    </w:p>
    <w:p>
      <w:r>
        <w:t>女友：「啊～嗯～啊～～～人家…人家快受不了了啦…」我：「受不了该怎办呢？」女友：「人家…人家要…」</w:t>
      </w:r>
    </w:p>
    <w:p>
      <w:r>
        <w:t>我：「要什么？讲清楚点，要什么？」</w:t>
      </w:r>
    </w:p>
    <w:p>
      <w:r>
        <w:t>女友：「我要…我要…我要你的小Ａｎｓｏｎ啦…」我：「它不是已经在你嘴里了吗？」女友：「人家…人家要它到我身体里看看啦…」我：「呵～～真是个小淫娃，好吧，翻过来吧。」才一讲完女友马上翻转过来，直接将丁字裤的带子拉到一边，就直接往我的小老弟坐下去了，说实在的，我超爱女友在我上面，因为她是我试过所有女人中最会扭的。</w:t>
      </w:r>
    </w:p>
    <w:p>
      <w:r>
        <w:t>女友：「喔～好爽～好硬的感觉…」</w:t>
      </w:r>
    </w:p>
    <w:p>
      <w:r>
        <w:t>扭了一阵子，女友撒娇的说：「累了，换我享受你的推进力了…」我马上换成推车式，其实我换成推车式的原因是想借机观察小秀房间的动静，但是我发现小秀房间灯关掉了，可是我推了一阵子后，后突然看到了人影，是的，是小秀，小秀关起灯偷偷的在看我跟女友做爱。</w:t>
      </w:r>
    </w:p>
    <w:p>
      <w:r>
        <w:t>我开始更大力的撞击女友的屁股，不断发出肉的碰撞声，女友也不断的发出叫声，女友越来越爽，我也开始感受到女友阴道的紧缩，出水量也开始越来越多，由于太久没做爱，所以快撑不住了，但是我决定给小秀来点震撼的秀。</w:t>
      </w:r>
    </w:p>
    <w:p>
      <w:r>
        <w:t>我：「喔～宝贝，我快射了，你想要我射在哪呢？」女友：「喔～嗯～随便啦～我不知道啦～啊～～～啊～～人家要到了～」我：「喔～我快射了，我快射了～高潮了跟我讲～」女友：「喔～喔～～～啊～～～我到了～我到了～～」此时我马上拔出小老弟，叫女友起身跪在我面前，是的，女友背对窗户，但我是面对窗户，我直接给女友来个颜射，射完后再插进女友的嘴里，叫女友吸干净，刚射完又被吸，这种刺激程度真的很敏感。</w:t>
      </w:r>
    </w:p>
    <w:p>
      <w:r>
        <w:t>而我在射时，这样的角度我可以很确定小秀可以看到我整支老二跟射精的情形，余光偷瞄小秀时可以很明显发现她抖了一下，原以为是她发现我看到她，可是后来我看到她抖完后摊在书桌前的椅子上，我猜想，小秀可能是看我跟女友做爱受不了开始自慰了。毕竟她男友一个月没来找她了。</w:t>
      </w:r>
    </w:p>
    <w:p>
      <w:r>
        <w:t>隔天是周六，大家都睡到中午才起床，出来后看到小秀，小秀对我笑了笑但是脸有点红的转过身去就跑出去了，事后想想，这样被小秀看到做爱情形，其实我还蛮爽的，也许是这次经验让我日后出现曝露的嗜好。</w:t>
      </w:r>
    </w:p>
    <w:p>
      <w:r>
        <w:t>不过我看到小秀脸红，我就开始在想，要怎再进一步诱惑她呢？</w:t>
      </w:r>
    </w:p>
    <w:p>
      <w:r>
        <w:t>（四）</w:t>
      </w:r>
    </w:p>
    <w:p>
      <w:r>
        <w:t>女友毕竟跟我一样是学生，很快的到了周日，再怎么不舍得还是要回东部念书。女友离开后，空荡荡的房间里只剩她的气味，还有自己的影子安慰自己。</w:t>
      </w:r>
    </w:p>
    <w:p>
      <w:r>
        <w:t>小秀看的出来我心中的落寞，因为小秀的男友在当兵且在外岛单位，所以小秀能了解我为何有此落寞感，所以有事没事就往我房里跑，陪我聊天解闷。女友回去后可能阿肥太震憾，所以这几天没听到她又跑去学校说我跟她怎样怎样的。</w:t>
      </w:r>
    </w:p>
    <w:p>
      <w:r>
        <w:t>至于小秀，女友来那晚我故意让她窥视到我跟女友做爱与我射精的画面。为了让她持续保有当天的记忆，有时后聊天时若讲到露骨的话题，我就会故意把话题讲到男人体外射精的话题，这时就会看到她脸红红且眼神东飘西飘的，然后害羞的说：「厚呦，你变态啦！」不过她是笑笑的说，所以我知道我还可以继续亏她。</w:t>
      </w:r>
    </w:p>
    <w:p>
      <w:r>
        <w:t>就这样，很平静的过了一段时间。</w:t>
      </w:r>
    </w:p>
    <w:p>
      <w:r>
        <w:t>可是，平静的生活不会永远持续，就如同经济景气般会有高低起伏的循环现象，平静的生活就因阿肥的自恋出现了状况。</w:t>
      </w:r>
    </w:p>
    <w:p>
      <w:r>
        <w:t>也许是阿肥先前在学校自恋加吹牛吹过头了吧，她那一挂一阵子没听到她转述她自己掰跟我的「感情进度」，所以纷纷的跑来问起我说我跟阿肥一起住是不是有争执，我一开始在想：「干～嘴又在贱了吗？」结果最后一堂课上课时，我偷偷的打手机给小芳，跟她讲下课后约她家，要问些阿肥的事，小芳接到我电话心里也有个底，简单应付一下就挂上电话，避免被阿肥那一挂发现是跟我讲电话。</w:t>
      </w:r>
    </w:p>
    <w:p>
      <w:r>
        <w:t>下了课是五点多，我故意绕两圈才跑去小芳家。</w:t>
      </w:r>
    </w:p>
    <w:p>
      <w:r>
        <w:t>小芳看到我后随即对我说：「Ａｎｓｏｎ，看来阿肥不想放过你喔！」我：「阿是又怎样啦，今天被你们这一挂的问我差点翻桌勒！」小芳：「阿肥有好几天没讲你的事了，今天大家就关心的问她是怎样了，结果阿肥很自然的说她在考虑要不要跟你分手…」我：「我干！这女人是得精神分裂喔？我连跟她讲话都懒得讲又何来的交往啊？」小芳：「阿肥说Ａｎｓｏｎ你个性怪怪的，说上周五开始一直到周日，你都把自己关在房间，然后晚上故意放Ａ片放很大声，阿肥说：谈感情而已，性很重要吗？还故意把Ａ片放很大声想诱惑她过来跟我上床。」我全身气到颤抖的说：「上周是我女友来找我，阿那个叫床声，这个小芳你该知道是啥声音吧？」小芳脸红了一下回说：「你女友来找你喔，阿肥对外放话说你有女友是假的，说只是想有点面子故意跟别人讲有女友，其实你心里在想怕这谎言被戳破，所以想加快速度跟阿肥交往，好避免被人发现你说谎！但阿肥觉得你说谎又用烂招想诱惑她跟你上床，觉得你心里有毛病才跟大家讲要跟你分手！」我：「干！告诉我，我该晚上拿把菜刀把她砍到不成人形，还是要坐下来好好讲？」小芳：「Ａｎｓｏｎ你不要生气啦，气过头会做错很多事，不如这样吧，你找机会约她坐下来一起讲一讲，看她会不会死心，不过不建议今晚，因为你很生气，我怕你思考会因情绪的影响而无法讲清楚。还有一个重点，千万不要说是我跟你讲的喔。」我：「好！就听你的。我会在这周末找机会讲清楚。还有你放心，我不会把你抖出来的！」讲完后我就起身回家去，回到家之后小秀看我脸臭着一张，很关心的问我怎么了，我就告诉了她阿肥的一切。小秀会陪人解闷，但她不太会安慰人，所以她选择让我一个人静一静。</w:t>
      </w:r>
    </w:p>
    <w:p>
      <w:r>
        <w:t>好不容易捱到了周末，情绪没有那么激动了，早上一起床开始思考当晚该如何跟阿肥摊牌。可是太直接她又肯定会去学校乱讲，间接的讲她肯定又会添加一堆色彩，于是想来想去后，我决定直接点讲好了，快刀斩乱麻嘛。</w:t>
      </w:r>
    </w:p>
    <w:p>
      <w:r>
        <w:t>小秀似乎感受到一股暴风雨前的宁静，因此决定当天躲在自己房间一整天。</w:t>
      </w:r>
    </w:p>
    <w:p>
      <w:r>
        <w:t>晚上阿肥打完工回来后，我和颜悦色的请她洗完澡后来找我一下。</w:t>
      </w:r>
    </w:p>
    <w:p>
      <w:r>
        <w:t>我自从跟阿肥一起住后我很少跟阿肥用这么好的态度讲话，所以那天阿肥很高兴，她以超快速度洗完澡后，竟还呕心的喷了点香水！坦白讲，当她进到我房间用很自以为温柔的方式跟我讲话时，我实在很想用夺命剪刀脚夹爆她的肥肉！</w:t>
      </w:r>
    </w:p>
    <w:p>
      <w:r>
        <w:t>坐下来后，阿肥就开心的说你要跟我讲什么呢？</w:t>
      </w:r>
    </w:p>
    <w:p>
      <w:r>
        <w:t>我就说：「接下来我要讲的话也许会让你很惊讶，不过我是很理性且思考很久后才决定开口的，无论结果怎样，希望你要记住今晚我讲的话！」阿肥用一种期待已久的眼神与态度说：「我准备好了，你说吧。」我：「我都已经知道你在学校四处放话虚拟我跟你的关系了！」阿肥（傻眼状）：「……」我：「打从你开始虎烂的第一天起，我就持续的知道你怎去掰我们的关系！</w:t>
      </w:r>
    </w:p>
    <w:p>
      <w:r>
        <w:t>老大，你编故事也编的太夸张了点吧？你知不知道你这样做爽到你自己却害苦了我？在别人眼里，我已经变成了十足的变态（虽然我的确有变态到，但是是私底下）？」阿肥：「你怎会知道的？」</w:t>
      </w:r>
    </w:p>
    <w:p>
      <w:r>
        <w:t>我：「我怎知道你不用过问啦，但是你要知道一点，你一辈子都要知道，我Ａｎｓｏｎｌｏ只是把你当普通朋友兼同班同学，我对你没有半点感情存在，麻烦你不要再去诽谤我了好吗？」阿肥臭着一张脸的说：「好嘛，对不起，是我的错，我不该这样造谣。</w:t>
      </w:r>
    </w:p>
    <w:p>
      <w:r>
        <w:t>接下来你还有什么事要说吗？」</w:t>
      </w:r>
    </w:p>
    <w:p>
      <w:r>
        <w:t>我：「请你自爱点，不要把大家搞的这样不愉快，都同一个屋檐下何必要搞到这样翻脸勒？好了，没事了，就这样了。」阿肥站起身来，要出去之前问我说电费单来了没，一个人要摊多少。我把金额跟她讲后告诉她有空再拿给我，并告诉她好好过日子，大家都是好朋友。</w:t>
      </w:r>
    </w:p>
    <w:p>
      <w:r>
        <w:t>讲完后她离开回房间我就关上门脱衣服去洗澡了，因为我是睡主卧房，所以我洗澡不用去跟她们共享，自己房间就有一间浴室了。</w:t>
      </w:r>
    </w:p>
    <w:p>
      <w:r>
        <w:t>我进浴室开启水龙头，将水洒满全身上下消消火气，就在这时我听到有人敲我房间门，阿肥敲门说电费先给我，我就说：「你等一下，我把身体弄干啦！」阿肥很白目的在外面狂敲，并用很不好的态度大叫：「你快开门拿钱啦！」听到他的口吻后，这下子我火气也起来了，顾不得身体是否有擦干，衣服穿都没穿的直接走出浴室打开房门。</w:t>
      </w:r>
    </w:p>
    <w:p>
      <w:r>
        <w:t>打开的一瞬间阿肥傻眼了，阿肥眼神毫不遮掩的直视着我的阴茎。</w:t>
      </w:r>
    </w:p>
    <w:p>
      <w:r>
        <w:t>不过我也有点吓到，因为外面不只阿肥一个，后面还站了个小秀！因为小秀以为我跟她谈完了已经没事了，所以很自然的走出房间要去看电视，这瞬间我也看到小秀直视着我的阴茎，因为一时的火气竟然间接造就了我在小秀面前的曝露。</w:t>
      </w:r>
    </w:p>
    <w:p>
      <w:r>
        <w:t>我把钱从阿肥手中拿过后马上关上房门，心里想被阿肥看到是亏到，被小秀看到是赚到。</w:t>
      </w:r>
    </w:p>
    <w:p>
      <w:r>
        <w:t>我洗好澡后故意只穿内衣跟四角裤走出房间，开了冰箱拿了瓶黑麦啤酒喝了起来。</w:t>
      </w:r>
    </w:p>
    <w:p>
      <w:r>
        <w:t>由于阿肥早早关上房门躲在房间，客厅只剩我跟小秀两个人。小秀看了我一眼，表情很不自然的看着电视，而我坐在她对面把脚张的大开，部份阴毛有点露出，而四角裤跨下部份因两腿张开而紧贴在睾丸，很明显的一团包覆在阴茎上。</w:t>
      </w:r>
    </w:p>
    <w:p>
      <w:r>
        <w:t>我想小秀心知肚明，只是她不敢直视而已，而我坐下后很快的灌完一瓶又拿出第二瓶，小秀开口说：「知道你心情不好，不如我陪你喝吧？」此时我干脆从冰箱再拿出一手黑啤酒出来，跟小秀手上各自拿着啤酒无言的看着电视。</w:t>
      </w:r>
    </w:p>
    <w:p>
      <w:r>
        <w:t>阿肥这时突然跑出房门准备出去。那时已经是十一点半了，我没看她一眼，小秀关心的问了阿肥这么晚要去哪里，阿肥说她要回老家。阿肥老家在屏东市，高雄骑车过去大约半小时多吧。讲完就出去了，我想阿肥今晚不会回来了吧。</w:t>
      </w:r>
    </w:p>
    <w:p>
      <w:r>
        <w:t>我跟小秀继续无言的看着电视喝着啤酒。</w:t>
      </w:r>
    </w:p>
    <w:p>
      <w:r>
        <w:t>啤酒真是个神奇的东西，酒精浓度不高，可是空腹狂灌却有种会醉的感觉，两个人喝完七八瓶，当然有六瓶是我干掉的，小秀平常很少喝酒，酒量自然不好，再加上她晚餐没吃，且也傻儍的大口大口喝，转过身看她时她已满脸通红躺在椅子上了。</w:t>
      </w:r>
    </w:p>
    <w:p>
      <w:r>
        <w:t>再过半小时我转过身去，小秀已经不知不觉睡着了。我把客厅收拾干净，抱起小秀要带进她房间，可是在一秒内我闪过两个画面，一个是我故意射精给她看的画面，一个就是刚才她直视我阴茎的画面。</w:t>
      </w:r>
    </w:p>
    <w:p>
      <w:r>
        <w:t>心中恶魔出现了，下一秒我清醒时我竟是把她带进我的房间。</w:t>
      </w:r>
    </w:p>
    <w:p>
      <w:r>
        <w:t>其实我抱起她时她有反应且也有醒一下，不过我把她丢到我床上时，她很自然的拉起我的被子就自顾自的睡了，我想她大概也知道她是进了我房间吧。</w:t>
      </w:r>
    </w:p>
    <w:p>
      <w:r>
        <w:t>我衣服脱一脱躺在她身旁，此时我没闭上眼睛，因为当我决定抱她进我房间时，我心中的恶魔就苏醒了。</w:t>
      </w:r>
    </w:p>
    <w:p>
      <w:r>
        <w:t>可是我是没胆的男人，基本上小秀家是个淳朴的农家，她从小到大都相当单纯，曾跟她聊过会不会想尝试跟非男友的男生有进一步关系，她的反应是相当坚决的反对，她还说若不幸被其它非男友的男生侵犯了，她会不顾一切讨回公道。</w:t>
      </w:r>
    </w:p>
    <w:p>
      <w:r>
        <w:t>这就是我始终忍住不敢太冲动用强行的原因。</w:t>
      </w:r>
    </w:p>
    <w:p>
      <w:r>
        <w:t>不过明的不行暗的她就不知道了吧，因此我又开始观察她是否熟睡了。从摇她、捏她、叫她等都没反应的情况看来，可能因为酒精关系睡的比平常还熟吧。</w:t>
      </w:r>
    </w:p>
    <w:p>
      <w:r>
        <w:t>话虽如此，其实我也很痛苦，因为我想暗地里对她怎样，可是我空腹喝了六瓶，其实我也有点想睡。</w:t>
      </w:r>
    </w:p>
    <w:p>
      <w:r>
        <w:t>可是抱都抱进来了，加上刚抱她时其实我的小老弟已勃起，怎能就此放弃今晚呢？在确定她熟睡的情况下，我开始有所行动了！因为不怕她突然醒来，所以我的双手放在她胸前更自然，搓揉上等于是毫无顾虑。不过当然啦，我不敢太大力，毕竟不怕一万只怕万一嘛。</w:t>
      </w:r>
    </w:p>
    <w:p>
      <w:r>
        <w:t>但玩没几分钟，小秀突然翻身！这个动作吓的我以超快速度伸回双手，过一会再观察她，竟然还发出梦呓，这可以证明她真的睡很熟，可是她这次翻身跟以往只是侧睡的状况有极大差异，她可以说是整个人已经是用趴的了。</w:t>
      </w:r>
    </w:p>
    <w:p>
      <w:r>
        <w:t>这种情况下我根本把玩不到她的双乳，心中带着点失望，想说莫非今晚的好戏就要结束了吗？这时我侧躺在她旁边思考这问题时，身体动了动，我突然发现我勃起的小老弟正顶在她侧边臀部上。</w:t>
      </w:r>
    </w:p>
    <w:p>
      <w:r>
        <w:t>我的手这时慢慢往下摸下去，把手轻轻放在她的臀部上面，我轻轻的抚摸着，不自觉的中指慢慢往股沟处移动，虽然隔着睡裤与内裤，但我的手指慢慢的稍微施加点力量的在她股沟慢慢抽动。</w:t>
      </w:r>
    </w:p>
    <w:p>
      <w:r>
        <w:t>正觉有点累时，眼睛突然瞄到床头上还有着怕女友来时是危险期所准备的保险套。心中灵机一动，我悄悄起身将全身衣裤都脱光光，然后将小秀盖的小凉被将腰部以下往上掀开，接下来我撕开其中一个保险套套在小老弟上，然后我慢慢的以最轻的动作，以趴在小秀身上的姿势将下半身轻轻贴在小秀的臀部上。</w:t>
      </w:r>
    </w:p>
    <w:p>
      <w:r>
        <w:t>不过当然双手要撑住上半身，若不撑住整个人趴在小秀身上，她不醒来那真的是很怪。当我下半身贴住小秀臀部时，我的小老弟是刚好卡在她的股沟上的，以最轻的动作，慢慢的前后移动，喔～～～爽啦！简直就像在做爱一样。</w:t>
      </w:r>
    </w:p>
    <w:p>
      <w:r>
        <w:t>但这样的磨擦能刺激到小老弟敏感的部份实在不多，所以我决定进行偷香以来最大的冒险，就是将小老弟往大腿与胯下的细缝塞入，就是像去半套店做的腿夹一样，我就睹今晚的小秀喝了酒会睡的很沉。</w:t>
      </w:r>
    </w:p>
    <w:p>
      <w:r>
        <w:t>小老弟一点一点的慢慢塞入，一边塞还要一边观察小秀的反应。当我整根小老弟慢慢没入她大腿根部时，我的心脏简直快要跳出来了。这是因为刺激到了极点，然后我轻轻的且缓慢的开始上下抽动，不敢顶的太大力，可是这种感觉真的很刺激，眼睛爽到不自主的闭上，就好像感觉在跟小秀做爱一样了。</w:t>
      </w:r>
    </w:p>
    <w:p>
      <w:r>
        <w:t>因为怕弄醒她，我以腰部肉不会与小秀臀部有所接触的距离小幅度慢慢的在她大腿间抽动，太刺激了，太刺激了，不到一会儿功夫马眼开始酸麻，激动不已之下射出了浓浓的精液。</w:t>
      </w:r>
    </w:p>
    <w:p>
      <w:r>
        <w:t>我敢讲那真的是除了人生第一次射精外射的最爽的一次，射的实在是颇多的，当我轻轻的从她大腿处抽出时，可以明显看到储精袋塞的满满的。</w:t>
      </w:r>
    </w:p>
    <w:p>
      <w:r>
        <w:t>实在是累摊了，喝了酒又用怕会吵醒小秀的姿势抽插她大腿间细缝，把保险套拿下后随便清理一翻后穿上衣裤便躺在床上昏睡了，结束了刺激的一晚。</w:t>
      </w:r>
    </w:p>
    <w:p>
      <w:r>
        <w:t>隔天小秀起床的动静也吵起了我，所以我也跟着一起起床了，她看我也起来时用一种可爱又俏皮的表情对我说：「为什么每次睡你的床都觉得很爽呢？如果你不介意那我睡不好时要常借我光顾一下喔！」讲完后像小孩一样很有朝气的跳下床了，我对她笑了笑，心里在想：「你要每天睡也行啊～」，此时小老弟又不自觉的翘了起来了……</w:t>
      </w:r>
    </w:p>
    <w:p>
      <w:r>
        <w:t>（五）</w:t>
      </w:r>
    </w:p>
    <w:p>
      <w:r>
        <w:t>周末假日很快就过去了，周一一大早有点睡过头，九点要上的贸易实务我是九点十分从实习教室偷溜进去的。</w:t>
      </w:r>
    </w:p>
    <w:p>
      <w:r>
        <w:t>阿肥几时回来又跑去学校上课的这个不管，下了课像扯像皮糖般去捏小秀的两侧脸颊，问她干嘛不叫我起床，小秀说：「先别捏，早上我吓死了，所以才没有过去叫你起床啦！」我：「为何？」</w:t>
      </w:r>
    </w:p>
    <w:p>
      <w:r>
        <w:t>小秀：「我八点十分起床的，开了房门本打算要过去叫你的，可是我竟看到阿肥一吭不响的坐在客厅，然后脸上露出又恨又笑的样子，然后看到我走出来，表情马上变很臭的一直瞪我，我真的被吓到了！不敢待太久，便赶快刷牙洗脸后就东西拿一拿跑来学校了。」我：「今天你尽量跟你那一群混在一起，相信我，我有预感她不知道又要怎样了！」果然，撑到下午下课回家后没多久就接到小芳的电话。</w:t>
      </w:r>
    </w:p>
    <w:p>
      <w:r>
        <w:t>小芳：「Ａｎｓｏｎ，方便讲电话吗？」</w:t>
      </w:r>
    </w:p>
    <w:p>
      <w:r>
        <w:t>我：「ＯＫ啊～又听到了什么是不是？」</w:t>
      </w:r>
    </w:p>
    <w:p>
      <w:r>
        <w:t>小芳：「Ａｎｓｏｎ，最近出门小心点，今天在学校听阿肥讲她哥很冲动的想要来找你讨公道。」我：「靠～是怎样，话都讲清楚了来找个鸟啊。</w:t>
      </w:r>
    </w:p>
    <w:p>
      <w:r>
        <w:t>再说吃亏的是我吧？我没砍她砍个几刀就不错了。」小芳：「你有跟她沟通过你只是把她当朋友，叫她不要再造谣喔？」我：「废话，不然要沟通啥？叫她不要没事把肛门大剌剌的对着我吗？」小芳：「我想我大概很确定阿肥有严重幻想的症状了，你知道吗，她今天跟我们说，因为你感觉到阿肥想跟你分手，所以故意骂了她一顿，说你是因为得不到她而恼羞成怒了。」我听完小芳讲的话之后大为光火，可是我真的无能为力了，因为我无法去澄清这样的谣言，只能任由阿肥去随口乱讲，若俗话说：「谣言止于智者」，那我肯定我们班有一群脑袋装浆糊的人。</w:t>
      </w:r>
    </w:p>
    <w:p>
      <w:r>
        <w:t>小芳又说：「阿肥说她上周有回家，回家后她家人看她心情不好便关心一下是怎了，阿肥便把跟他们讲的那一套再跟她家人讲，结果阿肥的妈妈跟哥哥气的说你精神有问题，她哥哥还说要来高雄找你讨公道，后来阿肥说是她挡住她哥哥才没来的。」我：「讨个屁公道，她哥不会来的啦，因为她哥一来再跟我跟阿肥跟小秀当众对质，阿肥就原形毕露了。只是我真的很无奈啊～～～～～」小芳：「不管怎样你自己小心啦，有状况会再跟你通报的。」挂上电话后我心情简直糟透了，因为阿肥的鬼扯，我在我班一半的人眼中已经是个变态加丧心病狂的人了。</w:t>
      </w:r>
    </w:p>
    <w:p>
      <w:r>
        <w:t>小秀稍晚回来，她看到我的脸也知道是怎了，因为阿肥放的话连她们那一群都听到了，不过小秀是知道状况的，所以那一群对我还好。</w:t>
      </w:r>
    </w:p>
    <w:p>
      <w:r>
        <w:t>只是我真的很无力，十点又快到了，小秀在阿肥回来前本想去把她跟我的房门都关上，可是我叫小秀不用关了，反正关不关这死贱猪一样会乱讲。</w:t>
      </w:r>
    </w:p>
    <w:p>
      <w:r>
        <w:t>结果阿肥回来后不经意的瞄到我躺在床上，小秀坐在我身旁，她还愣了一下。之后阿肥进房间不知拿了啥东西就跑出去了，不过我根本不在意。</w:t>
      </w:r>
    </w:p>
    <w:p>
      <w:r>
        <w:t>这两天因阿肥事件心情实在不好，不过又发生了一件事让我更是跌入深渊。</w:t>
      </w:r>
    </w:p>
    <w:p>
      <w:r>
        <w:t>我跟女友虽不能经常见面，但都有每天讲电话的习惯。可是女友来找我之前以及回去之后，有几次的电话让我差点跟她吵起来。因为女友越来越冷淡，且有时不经意的还会用暗示的跟我讲说我身高不高，然后她同学跟她讲我念的学校其实很糟糕等此类的话。</w:t>
      </w:r>
    </w:p>
    <w:p>
      <w:r>
        <w:t>有几次更扯，说玩社团很累不想讲太久便挂上电话。但是我隔一分钟又打过去却是听到手里传来：『您拨的电话通话中』的响应。接下来一小时绝对打不通。我按兵不动，开始想尽办法知道她的现状是怎样。</w:t>
      </w:r>
    </w:p>
    <w:p>
      <w:r>
        <w:t>后来我发现她很常三不五时收信，因此我猜信箱中应该有玄机。于是便使用黑客工具中的信箱密码暴力破解法侵入，不看还好，一进去看我真的很伤心。</w:t>
      </w:r>
    </w:p>
    <w:p>
      <w:r>
        <w:t>信箱里有一堆同一个男生寄的信，每一封都在说多想她。后来我根据男的邮件服务器去反推，发现男的念花莲某佛教大学。有时男的信结尾会属名，我根据那名字去查大考榜单，抽丝剥茧后也知道男的念的科系。</w:t>
      </w:r>
    </w:p>
    <w:p>
      <w:r>
        <w:t>发现女友会变心不是没原因的。因为大考榜单上写「张ＸＸ-ＸＸ大学医学系」。我很清楚我矮了一节，但实在认受不了心中的恨，当晚很气的播电话给女友。</w:t>
      </w:r>
    </w:p>
    <w:p>
      <w:r>
        <w:t>第一通没人接，第二通还是没人接，我狂打打到她终于接了，电话传来的是不耐的声音，可是我开口第一句话她就无言了。</w:t>
      </w:r>
    </w:p>
    <w:p>
      <w:r>
        <w:t>我：「张ＸＸ是谁？」</w:t>
      </w:r>
    </w:p>
    <w:p>
      <w:r>
        <w:t>女友惊讶的声音说：「你怎知道他？」</w:t>
      </w:r>
    </w:p>
    <w:p>
      <w:r>
        <w:t>我：「你不要管，张ＸＸ是谁？快给我说啊！他是谁啊！」两人拖来拖去的对话一阵子后，女友终于松口讲实话了。</w:t>
      </w:r>
    </w:p>
    <w:p>
      <w:r>
        <w:t>女友：「他是我玩社团认识的，虽然不同学校，但都一样是西洋长笛社，所以有交流，就这样认识他的。他是ＸＸ大学医学系的，是未来的医生（我查的很正确）。他很积极的在追我中。」我：「哼！哼哼～哈哈哈哈哈，就这样你就对我冷淡了？就这样你开始嫌我了？嫌我比他矮？嫌我学历不好？」女友：「Ａｎｓｏｎ你不要这样，我又没跟你分手，也还没答应他的追求啊！」我：「但是我知道你动摇了。」</w:t>
      </w:r>
    </w:p>
    <w:p>
      <w:r>
        <w:t>讲完这句我就挂上电话了，然后我对着窗户大叫：「女人就是贱啊～～～」小秀在她房间其实早早就听到我跟女友吵架的声音，那天阿肥不在家，所以小秀后来听到我大喊大叫的声音后，她很紧张的直接开了门直接跑去我房间关心我。</w:t>
      </w:r>
    </w:p>
    <w:p>
      <w:r>
        <w:t>可是我受到阿肥的变态个性影响，加上女友给我的打击与刺激，小秀进到我房间我根本已经呈现失控状态，我紧抓住小秀的双臂，摇着她说：「你告诉我啊，女人是不是就是贱？是不是？是不是就是贱？」小秀看到我这样简直傻了，一直要我冷静下来。</w:t>
      </w:r>
    </w:p>
    <w:p>
      <w:r>
        <w:t>可是我根本冷静不了，一直在房间里大力跺脚，小秀要拉住我，我一直甩开她的手，小秀又拉住我，我开始狂暴起来，对小秀大声说：「你喜欢拉是不是？</w:t>
      </w:r>
    </w:p>
    <w:p>
      <w:r>
        <w:t>你很爱拉是不是？我就让你紧紧黏住我，看你还想怎拉！」讲完后我直接把小秀推倒在我的床上，我直接饿狼扑羊般的压到她身上，一直乱亲她的脸跟身体，手也开始狂暴的乱摸乱抓。</w:t>
      </w:r>
    </w:p>
    <w:p>
      <w:r>
        <w:t>之前偷摸她时都是隔着睡衣与内衣裤，但现在失去理智下我的手直接伸进衣服里，把她的胸罩拉起用力的抓她乳房。</w:t>
      </w:r>
    </w:p>
    <w:p>
      <w:r>
        <w:t>小秀一直叫不要，并用手搥打我，用脚一直挣扎想踢开我，但女生的力量实在是太柔弱了，她根本推不开我。</w:t>
      </w:r>
    </w:p>
    <w:p>
      <w:r>
        <w:t>慢慢的小秀也停止了挣扎，当我把她的裤子连内裤一起脱到大腿时，我头一抬已看到她泪流满面了，她的眼泪也让我停下了动作。</w:t>
      </w:r>
    </w:p>
    <w:p>
      <w:r>
        <w:t>小秀说：「Ａｎｓｏｎ，我知道你很难过，阿肥与你女友给你的打击才让你失去理智。</w:t>
      </w:r>
    </w:p>
    <w:p>
      <w:r>
        <w:t>可是当你在我身上强行泄欲得逞后，问题能解决吗？」我听完小秀的话，一瞬间情绪也崩溃了，在小秀面前掉下了男儿泪，我紧紧抱住小秀用大哭的方式宣泄了这阵子来的压力与不满，一直对着小秀说对不起。</w:t>
      </w:r>
    </w:p>
    <w:p>
      <w:r>
        <w:t>我只隐约听到小秀对我说：「Ａｎｓｏｎ我不怪你，我真的不怪你…」就这样，那一夜我是把头埋在小秀胸前，而小秀是紧紧的抱住我而渐渐入睡…</w:t>
      </w:r>
    </w:p>
    <w:p>
      <w:r>
        <w:t>（六）</w:t>
      </w:r>
    </w:p>
    <w:p>
      <w:r>
        <w:t>过了那一夜，我开始思考要如何追回女友。我知道我身高不够高，我知道我学历没医学院的学生好，于是我开始使出贱招，那就是死缠烂打！因此一周后，我再度搭着七个小时的火车，从高雄远征花莲。</w:t>
      </w:r>
    </w:p>
    <w:p>
      <w:r>
        <w:t>当然要去之前有跟女友讲要过去，这次为了挽回她的心，我真的是花了极大的成本。车票来回就一千多不算，包括住民宿五个晚上（逃学五天！），还有租五天的机车，一些吃吃喝喝的算一算，我花了一万多的成本。</w:t>
      </w:r>
    </w:p>
    <w:p>
      <w:r>
        <w:t>到了花莲，女友也跟宿舍请了假出来跟我一起住民宿，每天等她下课就是腻在一起。我对她用了更加倍的气力，让她感受我的温柔与体贴。终于在第三天，她主动提起了追求她的男生的话题，我们也在那晚开门见山的讲。</w:t>
      </w:r>
    </w:p>
    <w:p>
      <w:r>
        <w:t>女友认为她要的是看的到前景的男生，但在我身上她却看不到。其实听完她这句话我对她已经死心了，因为我知道她看的只是眼前看的到的。女人是很奇怪的动物，她们的眼界永远只在眼前，她们不会对未来抱有任何的观点。</w:t>
      </w:r>
    </w:p>
    <w:p>
      <w:r>
        <w:t>我交过六个女友，除了初恋女友跟第二个女友是真的没感觉而分手外，剩下四个当中，不是嫌我没钱感觉没前途，要不就是认为我让她们看不到前景而劈腿离开我。或许这些就是奠定了我日后只想玩女人但不想认真谈感情的原因。</w:t>
      </w:r>
    </w:p>
    <w:p>
      <w:r>
        <w:t>可是眼前又如何？你看到他现在念医学系，你难道就确定他会一路顺利当上医师吗？你看我念的是烂学校，但我就一辈子就是烂吗？其实我后来的人生际遇有着相当大的变化，变化程度就像搭日本新干线一般，简直让她不敢相信，且当她看到我的际遇与变化后让她很想抓紧我。</w:t>
      </w:r>
    </w:p>
    <w:p>
      <w:r>
        <w:t>但很可惜，当我走到我现在的地步时，我就已下定决心要甩了她，不过这都是后来的事了。</w:t>
      </w:r>
    </w:p>
    <w:p>
      <w:r>
        <w:t>后来我对她保证，我会有所蜕变，我不会安于眼前现状，我一定会努力往上爬。沟通了一夜，我终于让她稍稍的安定了下来。她也回复像以前对我的热情，在第五个晚上，也就是要回高雄的前一晚，我们两在民宿里疯狂的做爱。</w:t>
      </w:r>
    </w:p>
    <w:p>
      <w:r>
        <w:t>第一次做因为太久没射，所以第一次很快就结束。但只做一次是满足不了我的，除了生理需求是原因之外，当我知道她是个只看眼前的女人时，我把做爱当成是拿回我对她投注的感情的管道。粗俗的话叫做「捞本」！尽管她是个很不错的女生，可是太伤我的心了，所以跟她因为有爱而「做爱」，也逐渐转变为单纯的「性交」！！</w:t>
      </w:r>
    </w:p>
    <w:p>
      <w:r>
        <w:t>所以我要做个够！也许有人认为我很贱，可是这是对等的，她若不这样做，我也不会抱持这种心态跟她上床。</w:t>
      </w:r>
    </w:p>
    <w:p>
      <w:r>
        <w:t>当一切都天下太平时，男人邪恶的心态再度出现了。当第一次结束休息够了，我开始爬上女友的脸，将我的小老弟再塞进女友的嘴，虽然女友喊累，但小老弟伸进去后她还是卖力的吸起来了。</w:t>
      </w:r>
    </w:p>
    <w:p>
      <w:r>
        <w:t>女友吸的不亦乐乎时，我另一只手偷偷的把我的手机拿出来，拿出来干嘛呢，当然不是照相，当初的手机哪来的照相功能，那我拿出干嘛呢？其实我是拨给小秀，我按下号码后我并没跟小秀讲话，然后我把手机偷偷塞入枕头下。</w:t>
      </w:r>
    </w:p>
    <w:p>
      <w:r>
        <w:t>塞进之前还看了下小秀接了没，呵呵～小秀接了！塞进枕头下后我开始把女友翻转过来，用力的把小老弟干进女友的蜜穴，因为是一口气进去，女友尖叫了一下，这声音叫的又娇又媚，呵～相信小秀也听到了吧。</w:t>
      </w:r>
    </w:p>
    <w:p>
      <w:r>
        <w:t>然后我开始用力的抽插，女友边喘气边发出浪叫声，我边干边讲淫秽的言语：「宝贝爽吗？告诉我你爽吗？」女友：「喔～嗯～～～～爽～～～爽啦～～～～认真点～～～～～不要变慢啦～～～」我（用力加快且发出肉的撞击声）：「是这样吗宝贝？」女友（叫的更大声）：「喔～～喔～～～～好硬～～～～好烫的感觉～～～～快～～～我快到了～～～」我：「这样就到了，小色胚我看你还不满足吧，再来点更刺激的好吗？」女友：「不要啦～～～喔～～～～嗯～～～～你要怎要的刺激啦？」我才刚听完女友讲的，马上把一只手指伸进女友的屁眼里，手指可以感觉小老弟再抽动，当手指跟小老弟不断磨擦那中间隔的薄肉，女友瞬间喷了点水出来啦，各位色友可以试，女生真的会很受不了！女友：「我不要了～～～呜～～～我不要了～～～～太刺激了啦～～～～（女友刺激到口齿不清了）」我：「高潮了吗？你高潮了吗？通常女生高潮再用力抽插感觉会更受不了喔！」女友：「啊～～～啊～～～～真的不行啦～～～我真的快不行了啦～～～～」我：「要我放过你行啊，大声说出你是个淫荡的色胚，说你最爱Ａｎｓｏｎ老公干你我就放过你呀！」女友：「是～啊～～～～我是色胚～～～我真的是色胚～～～～我要Ａｎｓｏｎ老公干我～～～喔～～～」我：「好～收到！（我用力的干）」</w:t>
      </w:r>
    </w:p>
    <w:p>
      <w:r>
        <w:t>女友：「啊～～～～～啊～～～～你骗我，你说要放过我的～啊～～～」我：「是你叫我干你的我怎能不干呢？」女友：「你挖洞让我跳啦～～～喔～～喔～～～我又要来了～～要来了～要来了～～～」我：「我也要来了，我射进去好吗？」</w:t>
      </w:r>
    </w:p>
    <w:p>
      <w:r>
        <w:t>女友：「不知道啦～～～不知道啦～～～我要到了啦～～～～～～～～～」我听完这句话我也受不了，感受到她紧缩感时我也将所有精液射进去她的子宫了。</w:t>
      </w:r>
    </w:p>
    <w:p>
      <w:r>
        <w:t>当女友翻过身在喘气时，我偷偷看了一下我的手机，当我转过去看时，竟看到手机才刚挂断，换言之小秀等于是听完整场戏。</w:t>
      </w:r>
    </w:p>
    <w:p>
      <w:r>
        <w:t>这种感觉简直就像是跟小秀在电爱３Ｐ，想到又马上有想干的感觉，可是干了两次，所以我等于是把半软不硬的小老弟再硬塞进女友的阴户，记得那晚干了五次，最后一次根本射不出啥东西了，隔天还腿软的起床，因此还差点错过火车。女友早上的课也差点迟到。</w:t>
      </w:r>
    </w:p>
    <w:p>
      <w:r>
        <w:t>回到高雄的时间差不多是下午三点，我实在是太累了，回到住的地方后阿肥跟小秀都还在学校上课，而我马上躺上床再补眠。</w:t>
      </w:r>
    </w:p>
    <w:p>
      <w:r>
        <w:t>直到晚上十点多听到阿肥打完工回来的声音，意识开始有点半梦半醒的，此时我发现我因为太累所以补眠时并没把房间门关紧，但实在懒得起床把门关紧，所以我继续的睡。</w:t>
      </w:r>
    </w:p>
    <w:p>
      <w:r>
        <w:t>又睡了一阵子，我又开始有点半梦半醒了，不过眼睛没睁开。本想起床喝点水，可是此时我发现我房间门好像有人推开了，有个人影进到我房间！心想：「我靠～是阿肥吗？可是身影较小，难到是小秀？」我不动声色的躺着，眼睛此时紧闭，我感觉进来的人坐在我床边了，我渐渐闻到人影身上的茉莉花香，此时我很确定是小秀了，但小秀进来我房间干嘛呢？</w:t>
      </w:r>
    </w:p>
    <w:p>
      <w:r>
        <w:t>才刚想完我抖了一下，我抖不是因为冷，而是我发现有个物体轻轻的压在我小老弟上。</w:t>
      </w:r>
    </w:p>
    <w:p>
      <w:r>
        <w:t>用全身神经与专注力去感受，那个物体是小秀的手！她的手轻轻的上下滑动，然后我听到她小声的说了句：「你到底是怎才让你女友叫成这样啊？」讲完后她也随即收手，并起身带上我的房门回自己房间去了。我干～刚那一摸，我的心里很错愕，可是小老弟却也不争气的抬头了！！</w:t>
      </w:r>
    </w:p>
    <w:p>
      <w:r>
        <w:t>（七）</w:t>
      </w:r>
    </w:p>
    <w:p>
      <w:r>
        <w:t>怎么回事？小秀竟然进我房间，而且还偷摸了我？难道女友来找我那一晚，以及我故意拨电话让她听到我跟女友做爱的声音有了效果吗？对于小秀的变化其实我的惊讶大于高兴，而且这阵子我还发现一件事，那就是我从学校回来后都直接只穿平口裤，我从不穿任何睡裤或居家裤，可是每当我坐在客厅看电视时，小秀总会跟我一起看，但有几次我却发现她在偷瞄我的平口裤。</w:t>
      </w:r>
    </w:p>
    <w:p>
      <w:r>
        <w:t>小秀开始大转变了吗？难道她要改变她原本说过的：「不跟男友或老公以外的人做爱」的原则了吗？可是又不太像，毕竟小秀太单纯了，且出身于农家，个性上也相当保守，所以我推论的结果是：「她开始好奇了！好奇什么是开放的性！」。</w:t>
      </w:r>
    </w:p>
    <w:p>
      <w:r>
        <w:t>于是我开始做些小动作，想试试她是不是开始逐渐受到吸引。</w:t>
      </w:r>
    </w:p>
    <w:p>
      <w:r>
        <w:t>首先，平常她都会玩我的计算机，而有一次我故意将Ａ片放在桌面上，然后我跟她讲我要去买晚餐，就让她去玩我的计算机了。</w:t>
      </w:r>
    </w:p>
    <w:p>
      <w:r>
        <w:t>当我出去后过五分钟，我偷偷的从楼梯爬上来，然后偷偷趴在靠阳台的地方瞄里面状况如何，隐隐约约的感觉好像有听到我下的片子发出的呻吟声，我知道小秀在看了，然后我突然开门进去，小秀听到我开门声马上把片关掉。</w:t>
      </w:r>
    </w:p>
    <w:p>
      <w:r>
        <w:t>我走进房间后说忘记带钱包了，用余光偷瞄她的脸时发现她是傻笑但脸又红红的。对她的反应我觉得蛮好笑的，然后钱一拿就出门去了。</w:t>
      </w:r>
    </w:p>
    <w:p>
      <w:r>
        <w:t>其次我开始故意换上更为宽松的平口裤。每次她在玩我计算机时我就假装躺在床上看漫画看到睡着，要假睡前我会故意把姿势给桥一下，让我的阴毛与小老弟隐约的露出。</w:t>
      </w:r>
    </w:p>
    <w:p>
      <w:r>
        <w:t>然后我边假睡边用眯眼的方式偷瞄小秀，刚开始小秀很专心的玩计算机，但当她发现我疑似昏睡时开始会频频翻过身，之后我发现她翻身翻的很频繁，每次翻身都会偷瞄我隐约露出的部份。</w:t>
      </w:r>
    </w:p>
    <w:p>
      <w:r>
        <w:t>有一次我实在被偷瞄的受不了了，小老弟开始充血硬起来了，因为穿的是宽松的平口裤，所以当充血时就这样硬生生的蹦出平口裤，当小秀发现这一幕时可以感觉她根本是呆了，不过接下来她的反应是急忙关计算机跑回房间去，这点倒让我有点搞不懂是怎样，是害羞吗？日子就这样一天一天的过了，小秀一直处于被诱惑但又不太感觉完全诱惑状态，不过这样一直诱惑兼曝露，她受的了我自己已经快受不了了！于是有一天，她在我房间玩计算机玩的很晚，我就直接叫她说别回房间睡了，不然这么晚从我房间走出去又回自己房间，开关门的声音万一让阿肥听到她又要去学校乱讲了。</w:t>
      </w:r>
    </w:p>
    <w:p>
      <w:r>
        <w:t>小秀想了一下便决定在我房间睡，很快的把电灯关了，两人躺在床上睡了，那时是半夜两点半，我始终不敢轻举妄动，一直到三点半我才开始探试性的摇了摇小秀，小秀依然没有半点反应。</w:t>
      </w:r>
    </w:p>
    <w:p>
      <w:r>
        <w:t>我开始慢慢爬起来观察小秀的呼吸，这种感觉是她熟睡的感觉，过去都只有偷摸跟在大腿上磨擦，可是这已不能满足我，此时精虫杀进大脑了，我竟有种异想天开的想法：「如果故意让小秀隔天起床有察觉她疑似被我摸过会怎样呢？」于是我开始大着胆子做了两件事，一是我故意把她胸罩扣子解开，并且扣在最松的那一个扣子，女生的胸罩往往有三个扣子，小秀是扣最紧的，但我是弄在最松的那一个；第二件事就比较费功夫了，那就是我花了很长的时间轻轻且慢慢的拉下她的短裤跟内裤，当然不是完全拉下，而是只往下拉了约五公分。</w:t>
      </w:r>
    </w:p>
    <w:p>
      <w:r>
        <w:t>当然小秀必须要侧睡我才有办法这样做，不过当我弄完胸罩与裤子后小秀依然没改变睡姿，此时我很大胆的把手轻轻的从她衣服下方伸入，因为胸罩被弄松，所以我的手指一伸，乳头就被我摸到了，当时我超紧张，因为这是偷摸以来第一次进到衣服里去摸。</w:t>
      </w:r>
    </w:p>
    <w:p>
      <w:r>
        <w:t>可是这种感觉是一种难以形容的刺激啊～平常嘻嘻哈哈的同学，我竟然趁她睡着时不但摸了她，更触碰到她的乳头了！不过不敢太大力，只敢轻轻的抚摸，女生睡觉时的身体受刺激其实还是会有反应，只是比较慢而已，弄了一小段时间，我发现小秀的乳头突起了。</w:t>
      </w:r>
    </w:p>
    <w:p>
      <w:r>
        <w:t>摸到受不了，我手慢慢拿出，慢慢的起身再从床头偷偷拿起一个保险套，然后我偷偷的套上保险套，可是此时小秀却翻身了，她变成是平躺着的睡，一只脚是弯曲的，一只脚是伸直的，我原本想玩腿夹的，不过她变这样实在很难夹紧。</w:t>
      </w:r>
    </w:p>
    <w:p>
      <w:r>
        <w:t>不过我想到刚才我把她裤子跟内裤拉下了五公分，灵光一闪，偷偷的把棉被下半部给掀开，果然，我看到一幕让我几乎快射精的画面，小秀的阴户从裤子下方细缝若隐若现了啊～～此时我可以感觉到我的心脏跳动速度非常快，我很想直接扑上去硬上，可是我又怕小秀未被完全诱惑到，在不确定且怕后面没戏唱的情况下，我还是硬生生的吞进这硬上的冲动。</w:t>
      </w:r>
    </w:p>
    <w:p>
      <w:r>
        <w:t>可是美景当前啊，我这时在想：「小秀不是处女了，如果我把龟头从裤缝伸进去顶她的阴户，不知道会怎样啊！」讲完后我又开始高难度的表演把身体撑起的姿势，然后在昏暗中找寻裤缝，我轻轻的顶啊～顶啊～～～始终无法如愿，因为阴户的位置在稍微下方一点，她平躺但脚没放在我肩上，我很难顶到她的阴户。</w:t>
      </w:r>
    </w:p>
    <w:p>
      <w:r>
        <w:t>不过没关系，小老弟顶不到但用手总勾的到吧！于是我开始把手指慢慢伸进去，手指碰到阴唇了，感觉有点热热的，可是没被挑逗所以并不湿，我开始上下拨弄，一直弄着阴唇部份。</w:t>
      </w:r>
    </w:p>
    <w:p>
      <w:r>
        <w:t>不过只有手感没有视觉刺激，于是我又偷偷去书桌抽屉拿出登山用戴在头上的探照小电灯，我把灯开到最小，但是是摆在小秀双腿中间，然后我又开始把手伸进去拨弄小秀的阴户。</w:t>
      </w:r>
    </w:p>
    <w:p>
      <w:r>
        <w:t>播弄了一阵子我开始尝试把小秀的阴户稍微拉开，呵～～看到阴户有一丝黏液被拉开了，不过我实在受不了了，看到小秀的阴户可是我又无法用腿夹，我只好一边看着小秀的阴户，一边打起手枪来了，那种感觉实在是很刺激，即使是多年后的今天我仍忘不了当时的感觉，直到我射出浓精后，清理一下便倒头昏睡。</w:t>
      </w:r>
    </w:p>
    <w:p>
      <w:r>
        <w:t>隔天小秀起床的震动我有感觉，可是我没有跟着起床，而是假装没被吵起的睡，小秀原本是迷迷糊糊的起床，可是当她站起来后，我用眯眯眼偷瞄她，我发现她是拉着自己的衣服在桥，然后若有所思的呆了一下又在桥裤子。</w:t>
      </w:r>
    </w:p>
    <w:p>
      <w:r>
        <w:t>她接下来是坐在我床边有点呆滞，不过过了一会便摇醒我叫我上课，可是今天却与平常不一样，她看我有点醒后却是面无表情的回房去换衣服，我看到她面无表情时我有点吓到了，心里想着该不会是没戏唱了吧？</w:t>
      </w:r>
    </w:p>
    <w:p>
      <w:r>
        <w:t>觉得好的顶下，你的支持是我继续发帖的动力！</w:t>
      </w:r>
    </w:p>
    <w:p>
      <w:r>
        <w:t>【完】</w:t>
      </w:r>
    </w:p>
    <w:p>
      <w:r>
        <w:t>44566字节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