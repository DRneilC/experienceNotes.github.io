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难忘大学对性的初体验作者不祥</w:t>
      </w:r>
    </w:p>
    <w:p>
      <w:r>
        <w:t>那是刚上大一的秋天，也就是2001年的11月份。有次和舍友一起去上网，一直到晚上10点多才回来。为了尽快赶回宿舍，我们抄捷径--------横跨宿舍楼和学校大门之间的一块草皮。那是在一块地势比较高的的草皮，平时一到晚上，由于没有什么灯光，就聚集了很多学生情侣。我们在跨越草皮的时候，看到了一对奇怪的情侣（现在看就不奇怪了）：女生和男生平排坐着，但女生的头部却放在男生的两腿之间、腹部以下，不时的上下动着。好奇的我故意从他们身边走过，那男生看到有人走过来慌忙把自己的外套套在女生的头部，当然，他们的动作也停住了。从他们身边走过的时候，我看到了男生有点愤怒的眼神。回到宿舍我把事情说了，舍友哈哈大笑：你小子搅了人家的好事啊！19岁的我由于家教甚严，什么也不懂。舍友意味深长的笑，让我困惑了好久，直到他们拉着我看了无数的毛片，我才知道那一对情侣在干什么。</w:t>
      </w:r>
    </w:p>
    <w:p>
      <w:r>
        <w:t>同年的12月份，我们在上高数课。还没下课的时候我就觉得的肚子难受，在喊了“报告”后，我飞一般冲进了洗手间。正要解决这憋尿之痛，我意外的发现厕所的垃圾桶里居然有许多带血的卫生巾。我猛然想起来我是在三楼上课，而这个不知建筑于何年何月的教学楼分三层，每层楼只有一个厕所，一楼和二楼是男厕，三楼才是女厕，而我现在正位于三楼的女厕！我一下子魂飞魄散，冲出厕所直奔二楼！！幸好当时大家都在上课没有人注意而女厕当时也没有人！！在二楼终于可以解决了，正当我暗自庆幸的时候，我都不敢相信自己的眼睛，一个女生从外面走了进来！她看到我的时候我刚刚解决了一半，这丫头把我的dd看了个透彻之后才红着脸跑了！她走错门了！！我傻在了那里，那一半怎么也解决不出来了……</w:t>
      </w:r>
    </w:p>
    <w:p>
      <w:r>
        <w:t>后来我又遇见了这个女孩，她居然是我在学生会时的部长，我的顶头上司……我还清楚的记得我刚说出“我想加入**部”时她抬头和我对视的眼神……那叫一个意外……不过后来她和我相处的很好，她提副主席，我做了部长；她退出学生会的时，我成了副主席。凭良心讲，她是我见过的女孩中最漂亮的。关系一直是朋友、师姐弟，大家不要再想了，再想的故事就是小说了。</w:t>
      </w:r>
    </w:p>
    <w:p>
      <w:r>
        <w:t>2002年的下半年，我们系整体的转移到西院上课（我们学校分东西两个院，我们住在东院），主要是集中在西院的一号教学楼，简称西一。西一的结构很奇特，如果你从高空俯视，他就是一个“口”字，四面全是教室，楼中间是一个正方形的大天井。西一的一楼、二楼是正常上课的教室，三楼四楼五楼都是多媒体教室，平时不对外开放的。也正是他的不开放，一到晚上就聚集了大量情侣，利用走廊的黑暗，亲热在一起。有次我专门数过，这三层楼居然聚集了36对学生情侣……而这座西一的五楼还有一条通往楼顶的楼梯，这块楼梯由于地势高，人来得少，最后演变成了学生情侣做爱的场所！</w:t>
      </w:r>
    </w:p>
    <w:p>
      <w:r>
        <w:t>次年的年初，因为我们要考试了，大家都拼命自习。我在一个晚上来到了5楼背专业课。由于没有人上课了，5楼在那天居没有一对情侣。就在我借着昏暗的灯光大背特背时，我意外的发现女厕虚掩的门上有东西在动。这下我吓的够呛，仔细一看，是一个带血安全套，在透过楼梯的寒风吹拂下左右晃动，我甚至能看清楚安全套里面白色的液体！就在前不久，学校有个女孩被强奸在了教学楼里。我头皮一阵发麻，冲下了楼梯，在就要到2楼的时候，狂吐不止！</w:t>
      </w:r>
    </w:p>
    <w:p>
      <w:r>
        <w:t>眨眼间到了2003年，我的大二下学期。我暗恋上了我们系的一个女孩子。没有什么好解释的，就是喜欢，需要理由吗？寒假刚刚结束，那时大家还都穿着厚厚的外套，新学期的第一堂课我的魂就被她一身火红色勾引的不只所踪。我开始迷恋她，尤其是那身火红色，常常让我夜不能寐。我开始幻想，幻想和她能有什么样的发展。龌龊的时候我甚至在晚上熄灯后想象她的胸和她的身体，这叫“意淫”吧……上课的时候也是有意无意的和她坐在一起。她不讨厌我，我看的出来。别的不敢说，幽默感是我的武器，她被我逗笑的时候脸上的酒窝让我有了和她亲热的冲动，我喜欢长发的女孩子，她头发上的香气常常让我不知道讲台上的老学究在说什么。我决定追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