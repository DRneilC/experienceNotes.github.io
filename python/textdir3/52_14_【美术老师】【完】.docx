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【美术老师】【完】</w:t>
      </w:r>
    </w:p>
    <w:p>
      <w:r>
        <w:t>最近以来我的学习成绩总是不好，爸妈气得狠狠地训斥了我一顿。我则一气之下离家出走。已经两天了，虽然身上没有半毛钱，但我还是不想回家，一想到爸爸妈妈那怒气冲天的样子，我自己就觉的好委屈，甚至眼泪就不由自主的掉出来……我茫然地在街上徘徊着，感到又冷又饿，无奈中我长长地叹了一声“哎……”</w:t>
      </w:r>
    </w:p>
    <w:p>
      <w:r>
        <w:t>谁知这一声，却引来他人的眼光，其中一人还是我的李老师。在我还来不及跑的时候她已捉住我了。</w:t>
      </w:r>
    </w:p>
    <w:p>
      <w:r>
        <w:t>「你知不知道？所有的人都很很担心你，尤其是你妈妈！」我并没有回答她，只是呆呆的看着她，她是我的美术老师。刚从学校毕业，以为年纪和我们相近，可以容易就和我们这群刚升六年级的相处，我想她现在应该知道她错了！</w:t>
      </w:r>
    </w:p>
    <w:p>
      <w:r>
        <w:t>「走！我带你回家！」「家！我没有家了！」我一说完，挣开她的手就走人，但她马上又跑来捉住我。後来她只好带我回她家。回到她家之後，我才知道她自己一个人住，而且住的地方小的跟什麽似的，只有一个房间和浴室而已。来到李老师的家之後我呆呆的坐在床沿，她看我两眼无神的望着墙壁。</w:t>
      </w:r>
    </w:p>
    <w:p>
      <w:r>
        <w:t>「这样好不好？今天你睡这里，明天老再带你回家！」霎那间我突然觉的好累、好累！我不想再这样子了。或许是该回去跟爸爸妈妈说清楚了。</w:t>
      </w:r>
    </w:p>
    <w:p>
      <w:r>
        <w:t>「嗯……」我无奈的从鼻子发出声音来。</w:t>
      </w:r>
    </w:p>
    <w:p>
      <w:r>
        <w:t>「那你先去洗澡。」说完後李老师拿条毛巾给我，我拿着就到浴室洗澡。等我出来时，我看她将电话挂上，我想她应该是打电话给我妈吧！</w:t>
      </w:r>
    </w:p>
    <w:p>
      <w:r>
        <w:t>「我刚刚打电话给你妈！你妈妈知道你在这後，原本要马上过来找你，但我跟她说我明天就带你回家，又说若是她来，你恐怕会跑掉。她才没来。」她连忙的解释。</w:t>
      </w:r>
    </w:p>
    <w:p>
      <w:r>
        <w:t>「嗯…！」「你不会跑掉吧！你知不知道你妈妈很担心你？好几天没睡觉了？」我没说话。</w:t>
      </w:r>
    </w:p>
    <w:p>
      <w:r>
        <w:t>当她看我躺在地板要睡觉时，「小伟到床上去睡。」我还是没理她，躺在地板上很快的就睡着。</w:t>
      </w:r>
    </w:p>
    <w:p>
      <w:r>
        <w:t>或许她看我很快睡着了吧，她也没有再继续跟我讲话。</w:t>
      </w:r>
    </w:p>
    <w:p>
      <w:r>
        <w:t>到了半夜，我被恶梦给吓醒，醒了之後我没有再睡着，我躺在地板上翻来翻去的，直到我被李老师的身影给吸引为止。</w:t>
      </w:r>
    </w:p>
    <w:p>
      <w:r>
        <w:t>我凝视着她的睡态，原本合着的双腿，却因为越睡越熟而微微张开，我只从色情书上和录影带看过女人的裸体，第一次看到真实的女人裸体，而且就在我前面，我不禁更走近些，仔细从她双腿间瞧进去，又是第一次和女人阴户这麽近，可以闻到一股香骚。</w:t>
      </w:r>
    </w:p>
    <w:p>
      <w:r>
        <w:t>我裤子里的肉棒早就涨起来了，看着李老师那蕾红紫色含苞待放的阴瓣，使我再也不能忍受了，掏出阳具就想学录影带上的男人一样的插进去，可是又怕她会醒来，我只好偷偷的开始抚摸她的小腿，然後轻擦大腿，再慢慢撩起她的睡衣，摸上她的阴户，双手拨开那两片肥嫩的阴唇，开始学录影带上的男人用舌头舔弄。</w:t>
      </w:r>
    </w:p>
    <w:p>
      <w:r>
        <w:t>她仍然熟睡，脸上却透出淫荡的风情。</w:t>
      </w:r>
    </w:p>
    <w:p>
      <w:r>
        <w:t>「嗯……」我听到李老师有反应，我以为她醒了。後来我看她又没有了反应，我大胆的将她身上的睡衣的扣子给解了，我将她身上的睡衣掀开，只见李老师赤裸裸的身体整个尽入我眼中。哇……我眼前的景像让我看呆了，她坚挺如少女般的乳房，粉红色的乳头，还有大腿根处碧草如茵的阴毛，肌肤结实又光滑，太美……太美了。</w:t>
      </w:r>
    </w:p>
    <w:p>
      <w:r>
        <w:t>我一口含住李老师的乳房，开始吸吮，另外手正整个贴在阴毛上面，而一根中指已经伸进李老师的那条裂缝里面。</w:t>
      </w:r>
    </w:p>
    <w:p>
      <w:r>
        <w:t>「嗯……」我用我从书上及录影带上所学到的方法弄李老师，我扣在李老师阴唇上的手也开始慢慢的用手指抽动，慢慢的我的手指感觉李老师流出水来。</w:t>
      </w:r>
    </w:p>
    <w:p>
      <w:r>
        <w:t>「嗯……喔……」只要听到李老师有反应，我就马上停止。後来我脱光衣服爬到李老师的身上，握着我的肉棒顶住她的阴门，我不知道怎样才能将我的肉棒插进李老师的屄里，只好在外面磨了一会。我私底下会偷看一些黄色书刊，遗憾的是，我没有实际的临床经验。</w:t>
      </w:r>
    </w:p>
    <w:p>
      <w:r>
        <w:t>突然！她惊呼了一声，惊醒过来，她赶紧抓住我的手。</w:t>
      </w:r>
    </w:p>
    <w:p>
      <w:r>
        <w:t>「你……你……不行这样呀！快松手！……」可是现在的我，唯一念头就是要干、要上，我像一头放出栅的猛虎，把李老师硬压在床上，我的肉棒在李老师那里乱顶、乱捅，就是找不到洞口。</w:t>
      </w:r>
    </w:p>
    <w:p>
      <w:r>
        <w:t>李老师的口里不停的叫着：「小伟，不能这样，你不可以这样，放开我，小伟放开我……」可是我并没有就这样停止。就这样胡插乱捅，弄了好久，终於想到书上不是说分开双腿吗？我赶忙低下一看：啊哈，哎哟，真要命，李老师的腿是合并的，我真是白搭！</w:t>
      </w:r>
    </w:p>
    <w:p>
      <w:r>
        <w:t>连忙分开李老师的双腿，就是这样，我按照书上所言，终於慢慢的进去了一点，我立刻感到一阵温暖，而且滑滑的，似乎有东西挡道，不让我的肉棒进去。</w:t>
      </w:r>
    </w:p>
    <w:p>
      <w:r>
        <w:t>这时我再也忍不住了！我索性不管了，我一挺腰，猛地一插，插进她柔软而湿润的阴道。我的龟头才进一半，我又一送力，又进去了一大半，此时我的龟头被她紧紧的小屄包住，啊！女人的阴户原来是这般柔软且湿润呀！那种感觉太好了。</w:t>
      </w:r>
    </w:p>
    <w:p>
      <w:r>
        <w:t>可是被我硬压在底下的李老师，却哀叫连天的喊：「痛……痛呀…我快死了…小伟你不要弄…痛死我了…」「小伟！痛！不要动……不要动……」原来李老师还是处女，难怪她和我一样，不懂。我连忙又按书上的指示，立刻俯身亲吻她的嘴，她的乳头，来刺激她的性腺，我如机械般地如此的连续动作，一会儿亲吻，一会儿含乳头。</w:t>
      </w:r>
    </w:p>
    <w:p>
      <w:r>
        <w:t>终於李老师不再推我，也不再喊痛。</w:t>
      </w:r>
    </w:p>
    <w:p>
      <w:r>
        <w:t>「小伟……嗯……李老师里面好痒……好痒！小伟你快动……」我如奉圣旨般，立刻抬起屁股，又往里面动。</w:t>
      </w:r>
    </w:p>
    <w:p>
      <w:r>
        <w:t>谁知她又喊了：「啊……轻一点…不要那麽用力…小伟轻一点…」我的肉棒被李老师的小屄，紧紧的包着，真的好舒服，为了给李老师止痒，也为了让我更舒服，我的肉棒开始在李老师的小穴里频频的进出。</w:t>
      </w:r>
    </w:p>
    <w:p>
      <w:r>
        <w:t>就这样干了几十下，李老师的手突然挣开了，而且紧紧抱住我的背。</w:t>
      </w:r>
    </w:p>
    <w:p>
      <w:r>
        <w:t>「小伟…李老师好舒服…好美…小伟……你快一点……嗯……哦……我好美……好舒服……嗯……」「李老师…我也好舒服…好美…哦…哦……李老师…我从来不晓得干女人是那麽爽的事……我以後会常常要……」「小伟…李老师爽死了…你快动…快一点呀……」「嗯……嗯…李老师要爽死了…要快活死了……嗯……」我觉到李老师的子宫里流出大量温暖的水，而且传来阵阵的抽搐，一直不停的吸住我的龟头。一阵冲动，我感觉有什麽东西要从我的龟头射出来似的，我的肉棒又这样干了几下，突然我的肉棒也传来跳动，随後我的精液就像火山爆发一样的射出来。我躺在李老师的身上感受这美好的感觉，而李老师也紧紧的抱住我，她的小屄里还不时的抽搐着。</w:t>
      </w:r>
    </w:p>
    <w:p>
      <w:r>
        <w:t>「小伟，你以後叫李老师怎样做人。」李老师破啼为笑了，泪水还闪烁着，轻声的说。</w:t>
      </w:r>
    </w:p>
    <w:p>
      <w:r>
        <w:t>「李老师，不然你嫁给我好了！我可以娶你，真的，我会娶你！」「算了吧！你才几岁就要娶我，等你长大了，我就老了！」「不会啦……！」我在李老师的身上撒娇，同时摇晃我的身体。</w:t>
      </w:r>
    </w:p>
    <w:p>
      <w:r>
        <w:t>「小伟！你刚刚弄的我好舒服，你舒不舒？」「李老师！我也好舒服！我们再来好不好？」「嗯……！」李老师点头答应我的请求後，我从她的身上爬下来，我的目光像搜索目标目的似的，在她全身上下猛盯，我要把看个够，当我看到李老师因我巨大的肉棒而微开的小屄流出我的精液和夹带她的淫水及些许的血时，我的目光就移不开了！</w:t>
      </w:r>
    </w:p>
    <w:p>
      <w:r>
        <w:t>「看什麽，刚刚没偷看够呀！看你，真像头小色狼。」李老师有点娇羞的说。</w:t>
      </w:r>
    </w:p>
    <w:p>
      <w:r>
        <w:t>「李老师那麽漂亮，那看的够！现在我要看清楚，才会不忘记。」说完之後，我的嘴轻轻的，是那麽的柔，那麽的美，吻上了她的嘴，手也抚摸她的敏感部位，我们都是生手，我们要多了解，要多接近。渐渐的，我的肉棒又硬了，似乎比刚才更粗更大更长。我细心的看着李老师全身的一切，洁白如玉的皮肤，挺挺硬硬的双乳，以及那个长满了毛的阴户，我的嘴含着她的乳头旋转的咬，轻轻的含，右手的手指，也扣弄进了她的阴户。好多的水，像什麽似的，有点黏黏的，水是越来越多，李老师的叫声，也越来越大声。</w:t>
      </w:r>
    </w:p>
    <w:p>
      <w:r>
        <w:t>「嗯……哦…哦…我好痛快…小伟…我要你…我要你快干我…李老师…好痒…快点进来吧…」看到李老师变得如此淫荡，如此的放浪，我的心中早充满了熊熊欲火，不用她叫，我早要干上去了。我将肉棒，对准了李老师的阴户，用力一送，已整根尽底。我这次的操屄，如狂风暴雨般急速抽插，干的李老师叫声比先前又大了许多。</w:t>
      </w:r>
    </w:p>
    <w:p>
      <w:r>
        <w:t>「啊…我的屄里好舒服…我美死了…啊……嗯…嗯…我好舒服…我好爽…嗯…嗯……好小伟…哦…用力的肏小屄…用力的干我…哦…」「李老师…你的屄好美…我的鸡巴好舒服……」我俯下身体吻上李老师的嘴唇。李老师狂热的回应，伸出舌头来让我吸吮，又吸进的的舌头，贪婪的舔弄。於是我上下两面的夹攻，整个房内「滋……滋……」声音不断，淫靡极了。</w:t>
      </w:r>
    </w:p>
    <w:p>
      <w:r>
        <w:t>「李老师美死了…哦…李老师舒服死了…哎…」「李老师！我爱你…哦我爱你…」「好小伟…用力…哦…用力…哦…哦…快…屄里好美…哦…哦…小伟…我舒服死了……快爽死我了……哦……」我学录影带上的样子，将李老师的脚抬到我的肩上，并拿颗枕头垫在她的臀部上，我低下头看着我的肉棒在李老师的屄里进进出出的，每当我的肉棒抽出时，李老师的淫水就顺着我的肉棒流出来，看得我真是爽极了！</w:t>
      </w:r>
    </w:p>
    <w:p>
      <w:r>
        <w:t>「啊！好……好棒……小伟……李老师好舒服……你……怎麽……好厉害……那里学的……啊……小伟……我的小伟……好鸡巴…干的我好爽…不……不要……」「李老师……不要什麽……」「不要停…啊……对……就是这样……啊……小伟……你干的好爽…快干……」李老师就像录影带上的女人一样的失神似地浪叫不停，更增加了我的快感，我更卖力的抽送我的肉棒。突然我想到书上所说的：女人只要第一次满足了她，让她得到了所谓的欲仙欲死，那以後她就会想找你了。那时候我不就随时都可以肏她的屄的吗？</w:t>
      </w:r>
    </w:p>
    <w:p>
      <w:r>
        <w:t>一想到这，我用肉棒疯狂的肏着李老师的小屄。</w:t>
      </w:r>
    </w:p>
    <w:p>
      <w:r>
        <w:t>「……啊……嗯……啊……小伟……好……李老师好舒服……肏我……肏我…用力肏屄……李老师……快……快……李老师要泄了……快……肏我……屄……出来了……啊……出来了……」在我的肉棒一阵疯狂的抽送之後，李老师喷出了她不知第几道淫精。而我仍然屹立不摇的涨满着她那被我肏屄得通红的小屄。</w:t>
      </w:r>
    </w:p>
    <w:p>
      <w:r>
        <w:t>「好……小伟……亲爱的……你把李老师干疯了，你好厉害……啊……不要动…啊……」李老师泄精後肉屄还一缩一涨的吸吮着屄里的肉棒。</w:t>
      </w:r>
    </w:p>
    <w:p>
      <w:r>
        <w:t>「小伟，李老师爽死了！你干我好爽……嗯……你……还没出来……我们再来…」「好啊！李老师我们现在用什麽姿势啊？我就会这几种而已。」「嗯……」李老师想了会之後，自己爬起来跪在床上，把她那雪白无痕的丰满肥臀翘得老高，而且还摆动她的臀部。我看她的样子，就像是要我赶快将我的肉棒插进她的屄里似的，我一手扶着她的臀部、一手握着我的肉棒对准她的小屄。</w:t>
      </w:r>
    </w:p>
    <w:p>
      <w:r>
        <w:t>「小伟！快干李老师…快将你的大肉棒插进来肏李老师……」「滋……」一声我的肉棒又插进李老师的小屄里了。</w:t>
      </w:r>
    </w:p>
    <w:p>
      <w:r>
        <w:t>「……啊……爽……棒……李老师好舒服…小伟……插我……干我……」李老师淫叫声音一开始就停不下来。</w:t>
      </w:r>
    </w:p>
    <w:p>
      <w:r>
        <w:t>「……嗯……好……小伟……好舒服……你……将我的……塞得好满……好充实……嗯……」「李老师，你说我的什麽将你的什麽……我没听清楚。」我故意逗她。并且加快抽送。</w:t>
      </w:r>
    </w:p>
    <w:p>
      <w:r>
        <w:t>「……啊……你……坏……明明知道……啊……好……」「李老师，你说嘛！你不说我就不玩了。」说着我就停了下来。</w:t>
      </w:r>
    </w:p>
    <w:p>
      <w:r>
        <w:t>「哎呀……你好坏……人家……好嘛……我说……我说……你的……小弟弟好粗……把李老师的……屄……插得满满的……李老师好舒服……你不要停……我要你……操我……李老师的屄……好痒……」。</w:t>
      </w:r>
    </w:p>
    <w:p>
      <w:r>
        <w:t>李老师的淫叫声让我更加疯狂的干她，我有时用抽插的插进李老师的小屄里，有时则摆动臀部让我的肉棒用转的转进李老师的小屄里。而李老师也不时扭着屁股配合我的肉棒。不知为什麽，这次我可以干这麽久却没有射出来，可能是刚刚射过一次吧！更可能是每当我感觉要射出来时，我用力一忍，结果肉棒只传来轻微的跳动，而却没射出来吧！</w:t>
      </w:r>
    </w:p>
    <w:p>
      <w:r>
        <w:t>李老师还一面扭屁股，一面高声叫着说：「啊！…好舒服啊！啊～！…啊！</w:t>
      </w:r>
    </w:p>
    <w:p>
      <w:r>
        <w:t>小伟！…啊哦～啊！小伟！…酸…死了！你干得我酸死了…！」我的肉棒在李老师的阴道里，强而有力、长驱直入的抽插，每一挺都直捣进了她肉道深处，将那大龟头重重地撞到她子宫颈上，令她不得不尖啼着高昂的呼声，而又在阳具抽出时，急得大喊道：「啊！…干我！…大鸡巴干…我啊！」同时李老师阴道里的淫水，源源不断地狂着，被我的肉棒掏了出来，淌到阴户外面，滴落到床单上，有的，则顺着大腿内侧往她跪着的膝弯里流了下去……「天哪！小伟…你好大、好大啊！…肏得我都要舒服死了…爽死我了！…啊！、啊！…啊！…喔～啊，啊～！…舒服死了！我舒服死了啊！…我…不行了…！」我趴在李老师的背上，像只狗一样的用着肉棒肏屄着李老师的小屄，同时手也在她的乳房上又捏、又搓、又揉的，另一只手则在她那最敏感的地方用手玩弄。</w:t>
      </w:r>
    </w:p>
    <w:p>
      <w:r>
        <w:t>我的手又捏、又搓、又揉、又扣、又挖，轮流交替的搞个不停；我用指头在她那颗早就肿肿的肉豆豆上，拨来拨去；我在那最嫩的肉芽顶上，扣呀刮呀的。</w:t>
      </w:r>
    </w:p>
    <w:p>
      <w:r>
        <w:t>而李老师的淫水，更源源不绝地，一直往外流；到後来，就像溢出来似的，沿着她大腿内侧淌下去，一直流，都流到她膝弯里去了！李老师的底下潮水泛滥了，一直流、一直流出来，全都沾满在我的大肉棒上。我一直的插、一直的干，结果李老师的淫水都变成了糊糊的、泛成白沫一样的浆浆了。</w:t>
      </w:r>
    </w:p>
    <w:p>
      <w:r>
        <w:t>「啊！…插…吧！…小伟！你这样子…从後面干我…会使我更觉得你…真的好大！…好大…喔！…我真的是…爱死你的这根…大…肉棒了…啊…啊…小伟、用力…用力干你的李老师…啊…嗯…」因为趴在李老师身上只有臀部在动而已，所以很快的我的腰就感到会酸了，我从老师的身上爬起来抱着她的屁股，我扭动着屁股用力冲刺，李老师伏在床上手紧紧抓住被单，口中发出令人欲仙欲死的美妙呻吟。</w:t>
      </w:r>
    </w:p>
    <w:p>
      <w:r>
        <w:t>「啊…用力…小伟……啊…用力……嗯…啊…小伟…你干死我了…用力…啊…」听到李老师口中喊着我、叫我用力，我兴奋的更加快抽插的速度，次次都顶到她的花心。</w:t>
      </w:r>
    </w:p>
    <w:p>
      <w:r>
        <w:t>「啊…好深啊…嗯…用力…小伟……爱死你了……啊…李老师、李老师要泄了……啊…好舒服……用力…对…再用力！李老师…要泄了！啊！美死了！嗯……嗯…」李老师的呻吟越来越微弱，我想她已经高潮了，我在後边继续狂抽猛插，我只觉得李老师的子宫口正在一夹一夹的咬吮着我的大龟头，一股像泡沫似的淫水直冲我的龟头而出，流得床单上面一大片。</w:t>
      </w:r>
    </w:p>
    <w:p>
      <w:r>
        <w:t>而我自己也将达到射精的巅峰，为了使李老师更痛快，我也痛快於是我拚命冲剌。</w:t>
      </w:r>
    </w:p>
    <w:p>
      <w:r>
        <w:t>我的龟头在李老师的小屄里一左一右的抽插，研磨着李老师的花心，口里大叫道：「李老师，我快！快要射精了…快…」李老师一听到我要射了！她的部臀都左右前後扭动，把个肥臀摇摆得像跳草裙舞似的那样快。我只感到李老师的子宫开合的更快，咬吮得龟头更紧更密。</w:t>
      </w:r>
    </w:p>
    <w:p>
      <w:r>
        <w:t>「啊！…不行了！李老师…又…又泄了…喔！…爽死我了…」「啊！李老师，我、我也射精了……」我的龟头被李老师的淫水再次的一冲激，顿时感到一阵舒畅，龟头一痒一麻，背脊一酸，一股浓热滚熨的阳精飞射而出。</w:t>
      </w:r>
    </w:p>
    <w:p>
      <w:r>
        <w:t>我抱着躺在床上的李老师享受射精後的快感。後来李老师爬起来躺在我身旁不断的抚摸我，又不断的亲我，还帮我擦去身上汗水。才紧紧的抱着我睡着。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