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艳夏全本作者HelpHero</w:t>
      </w:r>
    </w:p>
    <w:p>
      <w:r>
        <w:t>（１）</w:t>
      </w:r>
    </w:p>
    <w:p>
      <w:r>
        <w:t>哔哔！哔哔！……我一张开眼，按着闹钟大叫着：“妈的，正做在好梦，你还吵我。”随手把闹钟拿起一看，天啊！九点五十快迟到了，马上起身穿衣跑去浴室盥洗一下。</w:t>
      </w:r>
    </w:p>
    <w:p>
      <w:r>
        <w:t>『趁这个空闲我自我介绍一下，我叫陈文，是某一所大学学生，因为放暑假关系，我给自己找了一些活动，就是每天早上去学吉他，下午教游泳，晚上到补习班上课。』“陈文怎么又迟到了啊？”刘老师看着我笑着说。</w:t>
      </w:r>
    </w:p>
    <w:p>
      <w:r>
        <w:t>“对啊，昨天太晚睡了，爬不起来。”我笑着回应说。</w:t>
      </w:r>
    </w:p>
    <w:p>
      <w:r>
        <w:t>“好吧，快去上课吧，黄老师在等你。”刘老师说。</w:t>
      </w:r>
    </w:p>
    <w:p>
      <w:r>
        <w:t>『刘老师是这间乐器行的老板，而黄老师则是一个教师，专教吉他的。』“老师好。”我向黄老师打了招呼。</w:t>
      </w:r>
    </w:p>
    <w:p>
      <w:r>
        <w:t>黄老师点点头说：“上次我们教什么啊？”</w:t>
      </w:r>
    </w:p>
    <w:p>
      <w:r>
        <w:t>我想了一想说：“好像是音阶吧。”</w:t>
      </w:r>
    </w:p>
    <w:p>
      <w:r>
        <w:t>黄老师又说：“那你回去有没有练习啊？”</w:t>
      </w:r>
    </w:p>
    <w:p>
      <w:r>
        <w:t>我心虚的笑了一笑说：“这个……”</w:t>
      </w:r>
    </w:p>
    <w:p>
      <w:r>
        <w:t>黄老师皱眉着说：“是不是又是补习太累，没什么时间练啊。”</w:t>
      </w:r>
    </w:p>
    <w:p>
      <w:r>
        <w:t>我张大了眼睛说：“老师你怎么知道ㄋㄟ？”</w:t>
      </w:r>
    </w:p>
    <w:p>
      <w:r>
        <w:t>黄老师笑着说：“你每次都这样说，我都会背了。”接着又说：“不是我爱说你，吉他这种东西啊，不是来上课就会了，不管你多么聪明，也是要练习才会的。”</w:t>
      </w:r>
    </w:p>
    <w:p>
      <w:r>
        <w:t>我点了点头，心想着：『其实也不都是没有练啦，但是在老师面前不好意思说大话。』黄老师看我好像听懂了，点点头又说：“那我们上今天的课程吧。”</w:t>
      </w:r>
    </w:p>
    <w:p>
      <w:r>
        <w:t>叩叩！！叩叩！！</w:t>
      </w:r>
    </w:p>
    <w:p>
      <w:r>
        <w:t>黄老师说：“请进。”</w:t>
      </w:r>
    </w:p>
    <w:p>
      <w:r>
        <w:t>门一打开，走进了一个长发的女子，她看着黄老师，然后说：“老师跟你拿一下东西。”</w:t>
      </w:r>
    </w:p>
    <w:p>
      <w:r>
        <w:t>黄老师跟她说：“没关系，你拿吧。”</w:t>
      </w:r>
    </w:p>
    <w:p>
      <w:r>
        <w:t>她点点头，走到在我旁边拿了一本钢琴教材，我仔细一看，发觉她还长得不错，身材也不差，而且又是长发是我喜欢的类型我就多看一下。她拿完教材后跟黄老师说声谢谢然后就出去了。</w:t>
      </w:r>
    </w:p>
    <w:p>
      <w:r>
        <w:t>我疑问着说：“她新来的啊？教什么啊？”</w:t>
      </w:r>
    </w:p>
    <w:p>
      <w:r>
        <w:t>黄老师说：“对啊，昨天才来的，好像是老板的侄女，来这边打工，教教钢琴。”</w:t>
      </w:r>
    </w:p>
    <w:p>
      <w:r>
        <w:t>我又问说：“她叫什么名字啊？”</w:t>
      </w:r>
    </w:p>
    <w:p>
      <w:r>
        <w:t>黄老师说：“她又不是我侄女，我哪知道，好了不要说了，练习吧。”</w:t>
      </w:r>
    </w:p>
    <w:p>
      <w:r>
        <w:t>我只有乖乖练习到下课在问吧。</w:t>
      </w:r>
    </w:p>
    <w:p>
      <w:r>
        <w:t>下课后，我到刘老师那边跟他说：“老师那位新来的女老师是教钢琴啊？”</w:t>
      </w:r>
    </w:p>
    <w:p>
      <w:r>
        <w:t>刘老师看着我说：“对啊，她是我侄女来打工的。”</w:t>
      </w:r>
    </w:p>
    <w:p>
      <w:r>
        <w:t>“喔，那叫什么名字啊？”我问道。</w:t>
      </w:r>
    </w:p>
    <w:p>
      <w:r>
        <w:t>“她叫刘伊珊，对了，你问这个做什么啊？”谢老师疑问着看着我说。</w:t>
      </w:r>
    </w:p>
    <w:p>
      <w:r>
        <w:t>“没有没有，我妹妹说想学钢琴顺口问问。”我说，但心想：“是为了要认识她才这么说的。』刘老师一听马上说：“喔，真的啊？！那叫你妹妹快来报名，依珊的钢琴很强在她们学校比赛都是数一数二的。”</w:t>
      </w:r>
    </w:p>
    <w:p>
      <w:r>
        <w:t>我心想：『弹的利害，可不一定会教。』但口中却说道：“我回家跟她说说看。”</w:t>
      </w:r>
    </w:p>
    <w:p>
      <w:r>
        <w:t>“你叫她不要错失良机喔。”刘老师说。</w:t>
      </w:r>
    </w:p>
    <w:p>
      <w:r>
        <w:t>“好吧，那我先走了。”我说。</w:t>
      </w:r>
    </w:p>
    <w:p>
      <w:r>
        <w:t>“再见了。”刘老师挥挥手说。</w:t>
      </w:r>
    </w:p>
    <w:p>
      <w:r>
        <w:t>下午我到了游泳池，换好衣服在旁边等着学生来上课。我抬头一看有一堆人想着：『那可能就是了吧？』於是我走过去跟她们说：“大家好，你们先过来这里。”</w:t>
      </w:r>
    </w:p>
    <w:p>
      <w:r>
        <w:t>『我本来是不用作这种事情啦，而且又没有钱，不过我本来的教练是我的同学，他有事和女朋友出国了，我才帮他教一个月。』“你们是张老师的学生吗？”我问他们。</w:t>
      </w:r>
    </w:p>
    <w:p>
      <w:r>
        <w:t>“对。”他们点点头说。</w:t>
      </w:r>
    </w:p>
    <w:p>
      <w:r>
        <w:t>“那你们知道我要代张老师的课吗？”我问他们说。</w:t>
      </w:r>
    </w:p>
    <w:p>
      <w:r>
        <w:t>“知道，昨天张老师有说，他说会有一个比他会教的老师来代课，而且那个老师又和善，长得也很好看。”其中一个女学生说。</w:t>
      </w:r>
    </w:p>
    <w:p>
      <w:r>
        <w:t>我想说：『真的还是假的，老张会这么说完。』故意嘲弄他一下说：“那现在看来ㄋㄟ？有没有失望啊？”</w:t>
      </w:r>
    </w:p>
    <w:p>
      <w:r>
        <w:t>“好失望喔。”竟然有一堆人起哄的叫着。</w:t>
      </w:r>
    </w:p>
    <w:p>
      <w:r>
        <w:t>我笑了一笑说：“好，等一下你们就会知道什么是真正的失望。”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