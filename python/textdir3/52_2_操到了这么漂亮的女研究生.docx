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操到了这么漂亮的女研究生</w:t>
      </w:r>
    </w:p>
    <w:p>
      <w:r>
        <w:t>我就读于南方某省一个医学院校，大三。因为马上大四，就要出去找工作或实习，有很多实验需要在暑假完成，所以，我没有回家。学校其他念研究生的同学也有很多没回家，每天我们就在实验室里，自由的做实验，记录各种实验数据，倒也没什么累的。</w:t>
      </w:r>
    </w:p>
    <w:p>
      <w:r>
        <w:t>那天晚上，在外面吃了点宵夜，回到公寓。在进公寓大门时看见一位身着白色短裙的女生在前面慢慢走着——需要说明的是，我们学校新修的三栋公寓都是男女混合的，下面三层女生，上面三层是男生。</w:t>
      </w:r>
    </w:p>
    <w:p>
      <w:r>
        <w:t>当时我的心就咯噔一下，性欲来了，好久没有碰过女人了，十分想搞她。话说那个女生走过长长的过道，上楼，我也不紧不慢的跟在后面，期望突然停电什么的就爽了。女生上到了三楼，然后转了个方向，进到三楼的寝室，此时，我要吗上到五楼我住的寝室，要吗跟着那个女生。淫欲战胜了理智，我悄悄跟在女生后面，她竟然没发现！</w:t>
      </w:r>
    </w:p>
    <w:p>
      <w:r>
        <w:t>我边走边想，这样跟着她，终究会被发现，就会给她一个不好的印象。怎么办呢？我立马停住，远远的看着那个女生，身材姣好，脸蛋虽然看不大清楚，但是从打扮上看，应该长得不错。此时，小弟弟不争气的勃起了。我看着那个女生走到朝北的那一面的左起第四间寝室，开门，开灯，关门。</w:t>
      </w:r>
    </w:p>
    <w:p>
      <w:r>
        <w:t>我心生一计，快步走回自己寝室，找了个干净的口袋，把一些零食、饮料装进去，然后立马飞奔下楼，到达３楼那间寝室的“隔壁寝室”，镇静了下，敲门——当然，肯定是没人在的。</w:t>
      </w:r>
    </w:p>
    <w:p>
      <w:r>
        <w:t>敲了一会，我走到女生所在的寝室，敲门。</w:t>
      </w:r>
    </w:p>
    <w:p>
      <w:r>
        <w:t>只听见她警惕的问，谁呀？</w:t>
      </w:r>
    </w:p>
    <w:p>
      <w:r>
        <w:t>我回答：请问ｘｘ在吗？（ｘｘ是我虚构的名字）</w:t>
      </w:r>
    </w:p>
    <w:p>
      <w:r>
        <w:t>她回答：不认识，你找错了吧。</w:t>
      </w:r>
    </w:p>
    <w:p>
      <w:r>
        <w:t>我：不会吧，ｘｘ就住你隔壁寝室啊，她昨天还在的。</w:t>
      </w:r>
    </w:p>
    <w:p>
      <w:r>
        <w:t>可能是认为大学里面的学生公寓不会有什么坏人吧，她终于放松了警惕，开门了。我的第一阶段进攻胜利！</w:t>
      </w:r>
    </w:p>
    <w:p>
      <w:r>
        <w:t>一开门，我就看见了一个穿着睡衣的漂亮女生，年龄比我大点，估计是研究生（谁说研究生没有美女来着？）</w:t>
      </w:r>
    </w:p>
    <w:p>
      <w:r>
        <w:t>她问我：你到底找谁啊？</w:t>
      </w:r>
    </w:p>
    <w:p>
      <w:r>
        <w:t>我说：ｘｘ啊，就在你隔壁寝室，上午我还见她呢，她让我给她带东西来。说完，扬了扬我手中的东西。</w:t>
      </w:r>
    </w:p>
    <w:p>
      <w:r>
        <w:t>她说：哦，可能走了吧。今天我一天都没看到有什么人。</w:t>
      </w:r>
    </w:p>
    <w:p>
      <w:r>
        <w:t>我唉了一声，说：算拉，这些吃的就送给你好拉！怎么样？</w:t>
      </w:r>
    </w:p>
    <w:p>
      <w:r>
        <w:t>她却回答：我们很熟吗？</w:t>
      </w:r>
    </w:p>
    <w:p>
      <w:r>
        <w:t>我说：不打不相识嘛，说不定我们聊聊就熟了哦！</w:t>
      </w:r>
    </w:p>
    <w:p>
      <w:r>
        <w:t>她调皮的说：试试？</w:t>
      </w:r>
    </w:p>
    <w:p>
      <w:r>
        <w:t>我乘机挤进们去，把东西丢到书桌上，一屁股坐在椅子上，赖着不走了。</w:t>
      </w:r>
    </w:p>
    <w:p>
      <w:r>
        <w:t>她被我吓到了，说：你还真进来了啊！！！</w:t>
      </w:r>
    </w:p>
    <w:p>
      <w:r>
        <w:t>看着这个穿着半透明睡衣的女生，胸部比较大，长得还算漂亮，修长的大腿让我不知不觉又勃起了！学医的女生通常比较开放，她觉察到了我下体的反应，于是，走到我面前，弯下腰，我感觉到了一股舒服的体香。</w:t>
      </w:r>
    </w:p>
    <w:p>
      <w:r>
        <w:t>我知道机会来了。研究生平时做实验很忙，通常都不会交男女朋友的，更别说做爱了。估计这个女生也是好久没被滋润。因此十分的主动。</w:t>
      </w:r>
    </w:p>
    <w:p>
      <w:r>
        <w:t>她一靠近我，我就把手伸过去，把她揽在怀里，抱着她的屁股，亲吻住了她的嘴。等她轻微的挣扎下后，我的左手开始隔着她的胸罩模的奶子，大大的，软软的，右手不停的捏她的屁股。此女放肆的呻吟着，让我好不爽快。</w:t>
      </w:r>
    </w:p>
    <w:p>
      <w:r>
        <w:t>进行得差不多了，我开始脱掉她的睡衣和内裤，迅速脱掉自己的衣裤，然后准备把她抱到床上去。</w:t>
      </w:r>
    </w:p>
    <w:p>
      <w:r>
        <w:t>这时，她挣扎开我，从一张床上扯下一张竹席，铺在地板上，我淫笑着，一边亲她的嘴巴，一边把手伸向了她的阴唇上。她下面有很茂密的黑毛，阴道里面湿湿的，用我的中指在阴道里面抠动，配合着其他手指在外面的刺激，不一会她的小穴就泛滥成灾了。</w:t>
      </w:r>
    </w:p>
    <w:p>
      <w:r>
        <w:t>我看时机成熟，把翘起的小弟弟一把插入进去，她大叫了一声。好紧！插了好几下，都插得不深。</w:t>
      </w:r>
    </w:p>
    <w:p>
      <w:r>
        <w:t>我把她抱起来，让她双手抓着书桌，弯下腰，成六九式。我从后面把小弟弟对准她的阴道，插了进去。双手捏着她的屁股，一下一下的插。爽快感如同电流般传到全身。她也配合着轻轻的呻吟。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