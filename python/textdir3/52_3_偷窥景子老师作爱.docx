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偷窥景子老师作爱</w:t>
      </w:r>
    </w:p>
    <w:p>
      <w:r>
        <w:t>@我们是日本英群学园的高校生，本篇中的女主角就是景子老师，我们都叫她「美腿老师」，或是「性爱女神老师」。她大概２８岁，不过却是身材高挑，有一对令人垂涎的肥乳，以及丰腴的臀部和一双白嫩的美腿，实在是非常的诱人，常常令我们有非份之想，是我最希望能一起做爱的成熟的女人。</w:t>
      </w:r>
    </w:p>
    <w:p>
      <w:r>
        <w:t>高校生到了三年级，大家都会被强迫留在学校作晚自习，而且每每留到晚上七点多，甚至九点，真是累人。</w:t>
      </w:r>
    </w:p>
    <w:p>
      <w:r>
        <w:t>那天是星期三，我们留在教室里复习数学。部份的爱玩的同学来找我，说要到校园中偷窥男女现场性爱表演。</w:t>
      </w:r>
    </w:p>
    <w:p>
      <w:r>
        <w:t>我就答应了他们，大伙先躲在男生厕所，一直到晚上十二点时没有人了，才出来活动。大家偷偷潜入到校工宿舍的旁边，里头的灯还亮着，可是大门却锁起来，我们依稀听到里头有男女的声音，起初我们不敢靠的太近，因为我们怕被校工们发现，於是我们蹑手蹑脚的靠近进了宿舍窗口外面，发现声音是从里面传出来的，於是我慢慢的爬上窗口，拨开窗帘向里面看。</w:t>
      </w:r>
    </w:p>
    <w:p>
      <w:r>
        <w:t>我赫然发现景子老师竟和两个工友在里面，景子老师穿的白色丝质衬衫被脱了一半，工友的手正在里面搜索。不一会的时间，景子老师的胸罩被脱下，工友开始爱抚景子老师的趐胸，工友不停的搓揉，还用嘴唇含咬景子老师的奶头。景子老师似乎很爽，嘴里不停发出「ㄥ┅┅ㄥ┅┅呀┅┅」的声音。</w:t>
      </w:r>
    </w:p>
    <w:p>
      <w:r>
        <w:t>这时工友撩起景子老师的短裙，开始隔着内裤搔景子老师的浪穴，「呼┅┅呼┅┅喔┅┅啊┅┅」的喘息声越来越急促。</w:t>
      </w:r>
    </w:p>
    <w:p>
      <w:r>
        <w:t>工友开始褪下景子老师的内裤至左脚踝处，景子老师的体映入眼廉，那穿着丝袜的美腿以及上下抖动的双乳和丰臀早已让我的家伙涨到裤子都快破了，大伙一个个都把自己的阳具都掏出来尽情的套动┅┅@@工友轻轻的扶高景子老师的美臀，抽出他的阳具，从那早已洪水泛滥的小穴缓缓插入。「呜┅┅喔┅┅喔┅┅ㄥ┅┅ㄥ┅┅」景子老师开始不自主的叫了起来，另一个工友将阳具放入她的口中，来一个前後洞双插。</w:t>
      </w:r>
    </w:p>
    <w:p>
      <w:r>
        <w:t>两个工友抽插的速度慢慢变快，景子老师叫的更大声∶@@「喔！┅┅再┅┅用┅┅用┅┅力┅┅一点┅┅好┅┅好┅┅棒┅┅你们好强┅┅我┅┅」@@「舒服吗？」工友问道。</w:t>
      </w:r>
    </w:p>
    <w:p>
      <w:r>
        <w:t>「嗯┅┅嗯嗯┅┅好爽┅┅你插的我好┅┅好美┅┅我快熔化了┅┅啊┅┅啊┅┅我要升天了┅┅喔┅┅」景子老师全身颤抖，满身大汗。</w:t>
      </w:r>
    </w:p>
    <w:p>
      <w:r>
        <w:t>前面的工友这时拔出他那根冲血的阴茎，走到景子老师身後，双手抱住肥臀并抵住景子老师的後门，大力的插入，景子老师大叫了一声∶「呀～～！」@@「你是我们工友的夹心三明冶！放轻松，很爽的，你是我们的甜心。嘿！」工友又开始抽插，景子老师表情好像被虐待，可是嘴里的淫叫却从未间断。</w:t>
      </w:r>
    </w:p>
    <w:p>
      <w:r>
        <w:t>「好个荡妇，你的肛门夹的我好爽ㄚ！」@@「喔┅┅真┅┅真是┅┅太美了┅┅连肛门也这┅┅这麽┅┅爽┅┅喔┅┅喔┅┅」景子老师一边叫，一边随着工友的节奏摆动他的腰胝。</w:t>
      </w:r>
    </w:p>
    <w:p>
      <w:r>
        <w:t>在此同时，工友也不停的搓揉、挤压她的大奶，整间校工宿舍充满做爱的汗味，两个汗流浃背的校工正紧抱着景子在一起，享受这种偷情的快感。</w:t>
      </w:r>
    </w:p>
    <w:p>
      <w:r>
        <w:t>我已经快受不了，当场就把精液喷出，一波又一波，墙上都是我们黏黏的浓精。</w:t>
      </w:r>
    </w:p>
    <w:p>
      <w:r>
        <w:t>两个工友再度拔出他们的老二，并且把景子老师转过身来，要她蹲下去，然後用他们红肿的龟头顶她的鼻子，要她吸吮他们的老二，景子老师乖乖的吸套。</w:t>
      </w:r>
    </w:p>
    <w:p>
      <w:r>
        <w:t>@他们两人轮流就把龟头滑到她那令人想狂吻的唇上，然後用力往嘴里送，景子老师也没办法，只好缓缓张开嘴，先用嘴唇吻着他们的龟头。</w:t>
      </w:r>
    </w:p>
    <w:p>
      <w:r>
        <w:t>@「用舌头舔，用舌尖在肉冠处搔痒！」景子老师照办。</w:t>
      </w:r>
    </w:p>
    <w:p>
      <w:r>
        <w:t>「对嘛，这样才像校工调教出来的女人┅┅喔┅┅喔┅┅你弄的我好爽┅┅你的舌头好温暖┅┅好湿润┅┅喔┅┅」@@突然，一个工校又把老二整只插入景子老师的口中，抱着景子老师的头闭紧双眼┅┅过了约略五秒，他才抽出老二。另一个工友就对着景子老师的脸蛋与头发上喷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