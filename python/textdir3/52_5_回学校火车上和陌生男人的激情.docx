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回学校火车上和陌生男人的激情</w:t>
      </w:r>
    </w:p>
    <w:p>
      <w:r>
        <w:t>放假回家做火车回去，那一天上车，我是下铺。走道上已经有一个大叔坐着，穿个西装。应该是个小领导，我判断。后来他拿东西的时候，发现他睡我的上铺。 而我拖着行李箱找到自己位置的时候，余光瞄了一下对面床。是一清秀男的，在他站起来之前，我没发现他还挺高的。他毫不尴尬的看着我放行李，脱外套，放背包。 这是一个漫长的旅程啊，想想就发怵。我对面男的叫陈吧。后来知道他姓陈。他不停的走来走去，装热水，泡泡面。让我无语的是他在我面前直接脱下牛仔裤换一运动短裤。我怎么发现他做什么都毫不尴尬啊？！等他忙活完了他就坐下来吃泡面了。他吃他的面。我发现不好对着他发呆，就转身把枕头竖起来，躺着。摸摸这摸摸那，我就干脆把mp3也戴上。他吃面……等他吃完，我还是不知道干嘛。总之他给我的感觉就是他不吃面不玩手机的时候就是看着我的。弄得我目光没地方飘啊！估计我胸大！ 等身上不热了，我又把外套给套上了。胸大的人会知道，这方便活动，不然突兀…… 9点多上车。大叔和两个人，在过道聊天。我就躺着眼光看着大叔那边的窗外。饿了。早上6点起床折腾，吃了老妈买的片面包。陈还吃泡面，让我忍不住。我就起来找我泡面。他又看着我忙活了……找到的时候我直接踩着我的布鞋，站在车厢门口往外面看看，虽然搭过很多次火车，我总不知道哪边才是热水机的方向。而且我近视，虽然不深，可是足以影响我看清楚热水机的存在。我带点丧气的坐下，准备穿好鞋子去找。他搭话了！！陈终于搭话了！！！他指了指，说，热水在那边。我看了看他，面无表情的说，哦，好的。 我连谢谢都没说……就去泡面了。 我慢悠悠的接水回来，把面泡上。等泡面的时候，还是不知道干嘛……不知道你们搭火车的时候会不会像我这样，老不知道干嘛。关键是对面老盯着我……我长得很一般啊！真的要说得好听，那就半个童颜巨乳。但是我朋友都觉得我经历挺多，不是个幼稚的人。然后他见我回来，又说话了。“面泡上了？” 我就特讨厌人家明知故问的，看着你吃饭，问你，吃饭啦？看着你吃鸡肉，问你，哎呀，今天吃鸡呀？你这不是看见的么！然后我点了点头，说，嗯，是的。好，面好了。不过我最怕烫了，就打开让它凉凉。我最羡慕那些人，张嘴就可以吃刚出炉的东西。你们，不烫吗？等到我觉得可以吃的时候，我刚开动，来了俩男人。是陈的同事。他们在聊天，然后我很局促的吃。其实我不是个放不开的人，不然也不会发生后来的事。只是我不喜欢在小空间在陌生人面前吃东西。感觉怪怪的。然后我局促的吃。 听着他们聊天。零零碎碎的，其实都是扯淡。男人么。然后那俩男人去抽烟了。我心想，我也好想抽啊！！！这就是一个人出门的不便，要看的东西太多，想抽根烟都麻烦。我吃完的时候那俩男人又回来了。我扔掉垃圾，坐着发呆。听他们讲话。突然穿樱木花道裤衩的男的说，打牌吧，好闷啊。我看了看他。凭着从小对樱木花道的崇拜，我看了看他，迅速打量。他姓许。外形是我的菜。笑起来很灿烂。瞬间对这群人好感提升。看见我看他们，陈立马说，我们打牌，你也玩吧。凭着对灿烂许的好感，我说，好啊，可是我不知道你们打的我懂不懂。然后他们说，你在我们这边上这么久学，你懂哪种玩法？ 我们就这样从一点，玩到下午差不多六点。期间我一直跟灿烂许讲话。他们也因为我的不规则普通话捧腹大笑，好生和谐的画面，应该入选和谐车厢！陈打牌真不咋滴。另外那男的（叫华）简直不想跟他一家，我和灿烂许赢得很欢乐。因为陈打得太糟了，华就建议换位置。轮着打。这样科学。后来陈坐到我旁边的时候，打着打着腿都压着我膝盖了。（我盘着腿坐）我也没介意，因为有个灿烂许吸引着我。就这样，太阳都下山了。大家都累了，灿烂许说饿了，提议叫饭盒吃。我是不喜欢吃的，可是他说出口了，我就说，好啊。灿烂许和华不跟我们一个车厢，大家应该有发现。所以吃饭的时候我跟陈又面对面独处了。不过这时我也不介意跟他讲话了。我还把我的饭都给了他。还有我不喜欢吃的菜。好和谐。吃完饭他还帮我扔垃圾……天色渐黑，灿烂许他们不过来玩了，我好失望，问陈，他说他们在上网。 我就失望的上起qq来。陈加了我的qq。火车信号真差。时不时掉线。他时不时发我一个色色的表情。qq自定义表情第一行第三个那个……我也没管他。就当是玩笑。时间过得真慢，大叔也不知所踪了。陈提议看电影。我们都带着手提，可是他说他电脑要没电了，我就说，我出来的时候充了一下电，应该有，看吧。 当我开机的时候我发现根本只有半个小时嘛！这电脑怎么了！！等到电脑发出电量不足的信号时，我们已经成功的把没看完的《两个傻瓜的荒唐事》拷进了我的mp3。然后放到他电脑里看。期间灿烂许来过，看我们在看电影，问看什么。我高兴的介绍，搞笑片，很好看的。他说了句，我不看搞笑片的。我好失望啊！！！然后他就说回去睡觉了。陈打开他的电脑，我就发现他女朋友的贴纸照躺在触摸盘的下面。我没什么想法，如果说有的话，我就是对这种人的一种鄙视。看电影的时候我很专心，不过他的手放在我的屁屁后面，我都能感觉到热度。我这时已经知道他是个极其闷骚的人。他的电脑也电量不足了。我们开始坐到各自座位聊天。大叔爬上床睡觉去了。我们轻轻的聊。他的手时不时有意无意的碰我的手，我就闪开。后来我问他，你什么星座？他说处女。我说，哦，这个月的诶。待会十二点了就情人节了。他说，咦？今天我生日啊！我才发现。我半信半疑，哦，那祝你生日快乐啊。他说，也祝你待会情人节快乐啊。我说，有什么好快乐的。从没过过。他说，我陪你啊，我没说话。他的手还是不时的碰我。其实就是觉得他闷骚过头了。 我去旁边车厢走道的椅子坐着，那小孩趴着托着头看窗外。我就扯他被子玩。陈挨着我坐在旁边的椅子上。那小孩不跟我玩。我开始发呆。陈开始跟我讲话，我有一搭没一搭的应着。他很开心，我有点累了。这时他挽了我的胳膊。是挽。女人挽男人那种。我立马把手拿开，心想你搞这么温馨干嘛。我又不是你女人。我说，回去吧。聊了几句，他也看见我没劲了。就说，你不是有mp3嘛？咱听歌吧，听一会睡觉。我说，你还把我很多东西看在眼里了啊。 我心里也明白，一耳机俩耳塞两人听，那得坐多近啊？！暂且看他怎么样吧。我就说，来吧。他问我，你都听什么歌？我说，jb他说，啊？我就说，你自己看吧。那个夏天我一直在听james blunt，我在走去外婆家的路上，在火车站被滞留，在南昌回家的长途汽车里。一直听，jb是我对他们的简称。我就呆呆的听着歌，我一点都不急是假的，因为他要是不行动我就立马睡觉。我就在想他究竟听不听的懂歌里在唱些什么。他在跟我讲话，我也听不大清楚，因为我的思维徜徉了。他抓住了我的手，我胖，手像老爸，肥肥的厚厚的。他就一直抓住，夜深了。我也不介意。情人节了。外面时而有路灯的光一闪而过。那是城市。我一直看着他讲话。不知道他抓住我的手放在哪。低头的时候我了然了。 终于，他吻了我。他吻了我！！ 我把嘴张着，暂时没有回应他。先视察一下敌情。他的舌头动得很快，我心想原来舌头还可以动得这么快啊！差不多的时候，我把耳机摘下来。我很爱惜我的mp3！！虽然它只是个飞利浦！！！开始回应他。除了火车行驶的声音，四周静悄悄的。我似乎能听到自己的心跳。我能感觉得到我的身体开始不安分。我尽我所能的提升我舌头的速度去迎战！我轻轻的动了动手，抚了一下他的下体。他的舌尖迅速的从我的嘴里，下巴，脖子，一路触碰到了我胸前。以前我总觉得我的胸大，所以神经不敏感。不过那一刻我晓得了，是没有在适当的时间地点遇见适当的舌头啊！我仰着头挨着车厢壁，感受他的舌尖不停的拨弄我的乳头，感觉血液都往头脑里涌。期间我什么都没干，就抓住他的下体，轻轻的抚着。还是隔着他的运动短裤，和里面的裤衩。他很激动，我很愉快。这是我的胸经历的最销魂的舔弄。 他的舌头再次伸进我的嘴里的时候，我把他的手拉到我的大腿间。他看见我的回应，兴奋的把我摁在了车厢壁，手指开始隔着内裤抚弄我的阴蒂。我把舌头往他嘴里更深处伸进去，左手往下，把内裤往一侧一扯，中指摁住他的中指，往我的下体插了进去。他慢慢的把我压在了床上。迅速的在这张小床上把彼此的裤子都脱掉，把我的上衣扯到胸上。他说了句，你胸好大。我把他的头一下又摁到我胸上，他开始舔我。 我手摸索到他的下体，拿住，对他说了句，插我。他似乎没有遇见过我这么露骨的。在我看来简直是一个疯狂的状态。 我迅速的找寻我的钱包，钱包里有个死党在hk买的003，本来就是放在钱包里玩的。看来要使了。 在我打开003放到他下体的时候，他射了！！靠，一分钟……最可恶的是，他把十几块钱的003给弄脏了！我觉得扫兴的是他浪费了我的003！我并不觉得1分钟是让我扫兴的，因为我极其喜欢被手。比被插享受多了。所以我享受得够多的。我起身小心的穿好裤子，去上厕所。对他说，我去擦擦。回来他在我床上不肯走。我说，怎么，还不去睡？他说，我抱抱你。 我就躺下来，跟他聊了几句。他感叹我的明骚。我摸到了他的胸毛。过了会，他说，刚才太刺激了，我有点害怕。所以很快射了，你害怕么？我说，不怕。他说，不会吧？！我说，有什么好怕的。谁都不认识我，我也不认识他们。他们下了车，还是不认识我。他们说起这件趣闻的时候，还是不知道我是谁。我怕什么？ 他说，我们再来一次吧！我看了看他，说，你行么？ 他靠了一声，抄起家伙就开始干活。这次就像大家平常的那样。传统位，我一直看着他的脸呻吟着，心想不知道大叔睡了没。外面不时有灯光照进来，一明一暗，我就看着这张陌生的脸在我面前发亮，暗淡。我捏了捏他的下巴说，从后面吧。我是无比的喜欢从后面。他说，怎么后面？我把身一翻，背着他。把他的手拿到我的胸前抓着，说，插进来。我一直翘着屁股，这是场刺激的摩擦。我的头一直往后仰，身体绷紧。我脑海里一直在想上铺的大叔有没有睡着。他轻轻的啃着我的耳垂，我的手抓住他的手抓着我的胸。他一直在喊我宝贝。我甚至不知道他在喊谁。在我的呻吟声中，他射了。然后跟我说了句，太刺激了。这次我没有很快的起来穿裤子。因为我有点回不过神来。 记得他做的时候，外面灯光闪进来，他的额头满是汗。我觉得男人做的时候满身大汗是非常性感的。我把手放到他肚脐，一路在汗水中滑到胸前。从衣领穿出来抚着他的脖子，摸了摸他的嘴唇，然后把手指伸进他的嘴里。 这时我想起了我以前的男朋友。 那一年我跟任何人接吻，滚床单，都会突然拿着人家的脑袋看半天，告诉自己这不是他，这不是他。是的，都不是他。 我说我困了，去睡吧。他一直摸着我的胸不肯放。其实空间不拥挤，虽然看上去很小。他说，你要不跟我一起睡？我说，不要。快回你床去。我就这样，一脚把他踹了回去。我转过身抱着背包。火车的声音就在我的耳下有节奏的响着，路过公路和城市的时候还是会有强光一闪而过。 没有多少的伤感情绪，睡到了天亮。 天还没亮的时候上铺的大叔下车了。我睡眼朦胧的看了一下他，确定他没有机会拍下我的样子公诸于世，就转身继续睡了。早上醒来的时候都十点多了，我翻身的时候看见陈在看着我。看了一天一夜，他也不闷！！看我醒了，伸手又来摸我的胸！ 你们男人是有多喜欢摸胸啊！ 他向我招手。 我心里知道他想跟我告别。向前站了站。他把我一抱，吻了一下我。而我迅速的把嘴唇一抿，反正他没吻到我的唇。我厌恶这么不干脆的男人。然后他走了。我长呼了一口气。低头发现他电脑没拿。直到现在我都后悔我当时怎么那么好心告诉他电脑没拿！后来回到学校没几天我就把陈拉到了黑名单。因为他很烦，回味得不亦乐乎。 我却觉得这是过眼云烟，做完就算了。所以总结出来，以后都别留什么联系方式。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