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【豪门疯狂淫乱】【完】</w:t>
      </w:r>
    </w:p>
    <w:p>
      <w:r>
        <w:t>谢文杰也想张咏梅是他的老师和母亲的好友，如果她对母亲说自己对她的无礼，母亲一定痛骂他，他很爱他的母亲，因小时父母离婚，他是和母亲生活的。所以他又想看又不敢看，满脑子是想与不想的交战，根本无心钉钉子。</w:t>
      </w:r>
    </w:p>
    <w:p>
      <w:r>
        <w:t>突然，谢文杰大叫一声，拇指上传来一阵剧痛，把他从思想上回过神来，原来拇指被锤子打着，他抛下锤子，用手拿着痛处并走下矮凳坐在旁边的桌面上。</w:t>
      </w:r>
    </w:p>
    <w:p>
      <w:r>
        <w:t>在谢文杰叫的时候，张咏梅已望向他，见他很痛苦，于是走了过来，站在他面前拿过他的拇指一看，大半个指甲已黑了，她痛心地用手揉揉，并向指甲吹几吹，说：</w:t>
      </w:r>
    </w:p>
    <w:p>
      <w:r>
        <w:t>"痛不痛？如果给雪心看到一定痛心死，和一定骂我叫你来帮我搬东西。"张咏梅一边说着一边吹气。</w:t>
      </w:r>
    </w:p>
    <w:p>
      <w:r>
        <w:t>谢文杰感到一阵暖烘烘的热气吹在指上没有这么痛，他望着她正在吹着气，望低一点，那篮球般肥硕巨大的乳房因呼吸及吹气而起伏着，他想把眼光移开，但眼睛好像不向自己指挥，望在她篮球般肥硕巨大的乳房上，他的大鸡巴又竖起来了。</w:t>
      </w:r>
    </w:p>
    <w:p>
      <w:r>
        <w:t>谢文杰竖起的大鸡巴头刚好顶在她那微微凸起的大肥屄上，她没有离开的意思，把大肥屄向前挺进压住他的大鸡巴。</w:t>
      </w:r>
    </w:p>
    <w:p>
      <w:r>
        <w:t>谢文杰感到软绵绵的，一股从来没有的感觉和热气自大鸡巴传向全身，他兴奋极了，大鸡巴又胀硬了许多。</w:t>
      </w:r>
    </w:p>
    <w:p>
      <w:r>
        <w:t>张咏梅抬起头看他一眼，他也在看着她，两人相对脸红、微笑。</w:t>
      </w:r>
    </w:p>
    <w:p>
      <w:r>
        <w:t>谢文杰的右手伸到张咏梅背后把她抱向自己，篮球般肥硕巨大的乳房压在胸膛上，感觉难于形容。</w:t>
      </w:r>
    </w:p>
    <w:p>
      <w:r>
        <w:t>谢文杰自张咏梅口中拔出拇指并伸到她的颈后拿住，伸头过去与她口对口吻着，他们来个法国式热吻。</w:t>
      </w:r>
    </w:p>
    <w:p>
      <w:r>
        <w:t>一边吻着，谢文杰的左右手又伸到张咏梅的背心里解开了乳罩，双手放回胸前揉搓着肥硕巨大的双乳，拇指和食指还捏弄着乳头。</w:t>
      </w:r>
    </w:p>
    <w:p>
      <w:r>
        <w:t>因大鸡巴的涨痛，谢文杰不断顶着张咏梅的大肥屄，不知不觉龟头把两块布顶入裂缝中，她的淫水已流出来了，虽隔着两层布，但一样贴在他的龟头上。</w:t>
      </w:r>
    </w:p>
    <w:p>
      <w:r>
        <w:t>谢文杰感到好舒服，就快要射了，他加速地往后又往前顶，张咏梅也知他要射了，也扭动着肥胖宽大的巨臀来，他感到腰部一凉，一股童子精射了。</w:t>
      </w:r>
    </w:p>
    <w:p>
      <w:r>
        <w:t>谢文杰虽射了但大鸡巴还像刚才一样硬，龟头顶在她黑糊糊毛茸茸的大肥屄里。</w:t>
      </w:r>
    </w:p>
    <w:p>
      <w:r>
        <w:t>他们接着吻，但他的双手还玩着篮球般肥硕巨大的乳房，她在他耳边说抱她到床。</w:t>
      </w:r>
    </w:p>
    <w:p>
      <w:r>
        <w:t>“文杰！阿姨受不了啦，阿姨要你的大鸡巴插……插阿姨的……肥屄，乖！不要再挖了，快！快！阿姨……等……等不及了！阿姨的大骚屄……痒死了……用你的大鸡巴大鸡巴……大鸡巴烂阿姨的大肥屄……”</w:t>
      </w:r>
    </w:p>
    <w:p>
      <w:r>
        <w:t>谢文杰抱着张咏梅走向床，她的双腿缠在他的腰，大鸡巴还一直顶着大肥屄，她的双手也抱紧他的肩膀，他的双手一样在背心里揉搓着篮球般肥硕巨大的乳房。</w:t>
      </w:r>
    </w:p>
    <w:p>
      <w:r>
        <w:t>当他们来床边，谢文杰把张咏梅放在床上，他急忙除掉自己的运动裤，大鸡巴高高地向上竖起并一跳一跳的。</w:t>
      </w:r>
    </w:p>
    <w:p>
      <w:r>
        <w:t>张咏梅也正在除下背心，两只篮球般肥硕巨大的乳房挂在胸前，完全没有下垂的迹像，在乳房中竖起两粒深红的大提子，好看极了。</w:t>
      </w:r>
    </w:p>
    <w:p>
      <w:r>
        <w:t>谢文杰爬上床坐在张咏梅双腿旁并把她的内裤除掉，眼前一亮，他终于看到真正的大肥屄（以前只在Ａ片和Ａ书中见到），一阵淫水的味道扑进他的鼻子里，又香又腥。</w:t>
      </w:r>
    </w:p>
    <w:p>
      <w:r>
        <w:t>谢文杰看到张咏梅的整个大骚屄，她的大骚屄比他在Ａ片和Ａ书中看到的女人的大骚屄生高了许多。</w:t>
      </w:r>
    </w:p>
    <w:p>
      <w:r>
        <w:t>又密又黑的屄毛只生在阴阜的小丘上，大屄唇已分开露出红红的大肥屄唇和花生粒的大肥屄核，淫水正源源不断流出来，把大肥屄唇和屄毛都弄湿了。</w:t>
      </w:r>
    </w:p>
    <w:p>
      <w:r>
        <w:t>谢文杰伸手过去捏揉着屄核，同时也挖着大骚屄，淫水流出更多。</w:t>
      </w:r>
    </w:p>
    <w:p>
      <w:r>
        <w:t>谢文杰把头伏在张咏梅篮球般肥硕巨大的乳房上，用口含住乳头吸吮着并轻轻的咬，有时舔下乳晕整个乳房，手也抓住另外一个乳房，捏、揉、搓着，她发出快乐的呻吟：</w:t>
      </w:r>
    </w:p>
    <w:p>
      <w:r>
        <w:t>“啊……阿杰，肏我……嗯……肏我……阿杰，把我糟塌得不成人形……要玩要弄……由得你了……肏我……最好把我肏死……嗯……我是你的玩物……嗯……我什么都不要呀……只要你的大鸡巴……能插入我的骚屄……哦……”</w:t>
      </w:r>
    </w:p>
    <w:p>
      <w:r>
        <w:t>张咏梅的手伸过来拿住大鸡巴套动着，还用指甲轻轻地刮着龟头。</w:t>
      </w:r>
    </w:p>
    <w:p>
      <w:r>
        <w:t>他忍不住了，不得不把口离开乳头低哼着，异性帮打手枪确实比他自己打手枪好得多，大鸡巴比前又硬了许多。</w:t>
      </w:r>
    </w:p>
    <w:p>
      <w:r>
        <w:t>谢文杰坐起来并爬在张咏梅的双腿中间，两手抓起她的双腿放在肩膀上，然后用手持着大鸡巴对准大骚屄。</w:t>
      </w:r>
    </w:p>
    <w:p>
      <w:r>
        <w:t>眼前的张咏梅，真是耀眼生辉，雪白细嫩的肌肤、高挺肥大的乳房、褐红色的大奶头、暗红色的乳晕、平坦微带细条皱纹的小腹、深陷的肚脐眼、大馒头似的阴阜，尤其那一大片屄毛，又黑又浓的盖住整个大肥屄。</w:t>
      </w:r>
    </w:p>
    <w:p>
      <w:r>
        <w:t>谢文杰用双手拨开修长的粉腿，这才看清楚她底下的风光：大屄唇呈艳红色，大肥屄唇呈鲜红色，大屄唇两边长满了浓黑的屄毛，一粒屄核像花生米一样大，呈粉红色，肥胖宽大的巨臀是又肥又大。</w:t>
      </w:r>
    </w:p>
    <w:p>
      <w:r>
        <w:t>看得谢文杰欲焰高张，一条大鸡巴更是膨胀到极点。</w:t>
      </w:r>
    </w:p>
    <w:p>
      <w:r>
        <w:t>张咏梅的一双媚眼也死盯着谢文杰的大鸡巴看个不停，啊！好长、好粗的大鸡巴，尤其那个龟头像鸡蛋那么大，看得她芳心”噗噗”的跳个不停，大肥屄里的淫水不由自主地又流了出来。</w:t>
      </w:r>
    </w:p>
    <w:p>
      <w:r>
        <w:t>谢文杰也想不到，张咏梅脱光衣服的胴体是那么样的美艳，都四十岁的人了，但徐娘半老，风韵犹存，身材保养得如此婀娜多姿，自己真是艳福不浅。</w:t>
      </w:r>
    </w:p>
    <w:p>
      <w:r>
        <w:t>谢文杰低下头去，用嘴唇含住那粒粉红色的大屄核，又舔、又吸、又咬，双手伸上抓住两颗篮球般肥硕巨大的乳房又摸、又揉，感觉两个篮球般肥硕巨大的乳房软绵绵的、滑溜溜的，还带有弹性。</w:t>
      </w:r>
    </w:p>
    <w:p>
      <w:r>
        <w:t>张咏梅被摸揉得春情洋溢、媚眼如丝、浑身奇痒，肥屄被舔得把巨型肥屁股左摇右摆，麻痒欲死，淫水直流，口里淫声浪调娇喘叫道：</w:t>
      </w:r>
    </w:p>
    <w:p>
      <w:r>
        <w:t>谢文杰并不急插入去，只用龟头在大骚屄口摩擦着，她不断地扭动着和往上顶着肥胖宽大的巨臀，说：</w:t>
      </w:r>
    </w:p>
    <w:p>
      <w:r>
        <w:t>"里面好痒，好阿杰，快插入同梅姨上止痒嘛。梅姨实在受……受不了啦……别再舔了……梅姨要……要你的大鸡巴……肏我的骚屄……"</w:t>
      </w:r>
    </w:p>
    <w:p>
      <w:r>
        <w:t>谢文杰也不想太为难她，腰部用力一挺，大鸡巴入了１∕３，她的大骚屄紧得有如处女，肉壁紧紧包住大鸡巴，暖暖的但有点痛，但他忍住。</w:t>
      </w:r>
    </w:p>
    <w:p>
      <w:r>
        <w:t>过了一会，张咏梅不痛了，叫他插入试试，他又插入少许，她只是皱一下眉头，没叫痛。</w:t>
      </w:r>
    </w:p>
    <w:p>
      <w:r>
        <w:t>他大胆地大力插入全根，龟头顶在花心上，她又皱一皱眉头叫了声"啊！"并用腿缠住他的腰。</w:t>
      </w:r>
    </w:p>
    <w:p>
      <w:r>
        <w:t>“梅姨……好美艳的大骚货……都四十几岁的人了……还骚的象个骚婊子……我操你的大骚屄……”</w:t>
      </w:r>
    </w:p>
    <w:p>
      <w:r>
        <w:t>他微微抽插着，淫水又多了，在淫水的涧滑下，大骚屄没刚才这么紧了，大鸡巴抽插起来的动作快了，她也放开缠住他的腰的腿，他照着从Ａ书和Ａ片学来的知识，用九浅一深和八浅二深的插法，把她插得呻吟不断：</w:t>
      </w:r>
    </w:p>
    <w:p>
      <w:r>
        <w:t>“哦……阿杰……梅姨美死了……用力大鸡巴……哦……好舒服……唔……骚梅姨快爽死了……你的大肉棒太厉害了，肏得梅姨快爽死了！喔……梅姨是荡妇……是臭婊子……啊……用力大鸡巴……肏死梅姨……呀……快用力肏……肏死你淫贱的梅姨……哦……阿杰喜不喜欢梅姨淫贱啊……喔……”</w:t>
      </w:r>
    </w:p>
    <w:p>
      <w:r>
        <w:t>张咏梅大力扭动肥胖宽大的巨臀，并用手抓着自己的乳房揉着，他知道她要快泄了，就把肉棒抽出只留龟头在大骚屄里面，然后大力插入，飞快地做着同样的动作，她叫得更大声。</w:t>
      </w:r>
    </w:p>
    <w:p>
      <w:r>
        <w:t>谢文杰搂紧梅姨，急如暴雨，快速异常地猛烈抽插，次次到底、下下着肉，直抵屄心。</w:t>
      </w:r>
    </w:p>
    <w:p>
      <w:r>
        <w:t>这时，张咏梅疯狂地扭动着肥胖宽大的巨臀，迎合谢文杰有力的冲击，同时浪声大叫：</w:t>
      </w:r>
    </w:p>
    <w:p>
      <w:r>
        <w:t>“啊……喔……大鸡巴文杰……你的鸡巴好大……好胀……好烫……肏得我好爽……好酸……好舒服……哎呀……好爽啊……用力……肏吧……啊……肏死我……你把我奸死了……喔……”</w:t>
      </w:r>
    </w:p>
    <w:p>
      <w:r>
        <w:t>谢文杰也感觉到她骚屄里面的阴壁肉肥而紧凑，将鸡巴紧紧包住，那种又紧又暖的感觉，实非笔墨可以形容。他一面用力抽送，一面喘气如牛：</w:t>
      </w:r>
    </w:p>
    <w:p>
      <w:r>
        <w:t>“梅姨……我……这样肏你……你……觉得……痛快吗……舒服……不……舒服呢……”</w:t>
      </w:r>
    </w:p>
    <w:p>
      <w:r>
        <w:t>张咏梅连连点头，肥胖硕大的巨型屁股尽量地往上顶，同时扭摆着肥胖的大屁股，娇喘呼呼：</w:t>
      </w:r>
    </w:p>
    <w:p>
      <w:r>
        <w:t>“好文杰……大鸡巴文杰……你真会玩……好会肏……哎唷……你会……玩死……梅姨的……嗯……好爽……呀……喔……好……美……好舒服……”</w:t>
      </w:r>
    </w:p>
    <w:p>
      <w:r>
        <w:t>”文杰……小心肝……你的大鸡巴头……碰到人家的大肥屄心了……梅姨……好美……好舒服……好爽快……你……快肏……快……”</w:t>
      </w:r>
    </w:p>
    <w:p>
      <w:r>
        <w:t>她口中淫声浪语，刺激得谢文杰爆发了男人的野性，再也顾不得怜香惜玉，猛力地开始抽插了。</w:t>
      </w:r>
    </w:p>
    <w:p>
      <w:r>
        <w:t>”哎呀……亲丈夫……谢文杰……宝贝……梅姨的小心肝……我可让你……肏死了……呀……又碰到……我的……屄心……了……”</w:t>
      </w:r>
    </w:p>
    <w:p>
      <w:r>
        <w:t>她将谢文杰搂得死紧，梦呓般的呻吟着、浪叫着，柳腰款摆，巨型肥屁股猛摇，又抬又挺的使大肥屄与大鸡巴贴合得更密切、更紧凑，而更增加快感，其大肥屄底端之屄心，一收一放的吸吮着大龟头。</w:t>
      </w:r>
    </w:p>
    <w:p>
      <w:r>
        <w:t>谢文杰也是舒服得要死，他是越抽越快、越肏越猛，他已肏出了滋味，大叫：</w:t>
      </w:r>
    </w:p>
    <w:p>
      <w:r>
        <w:t>“梅姨……你的骚屄好美妙……肏得好爽……”</w:t>
      </w:r>
    </w:p>
    <w:p>
      <w:r>
        <w:t>“你真厉害……肏得真够味……肏得我……爽死了……心肝……啊……你的鸡巴……又热……又硬……又粗……又长……我舒服透……透顶了……我的骨头……都酥散了……我又要……泄了……”</w:t>
      </w:r>
    </w:p>
    <w:p>
      <w:r>
        <w:t>张咏梅紧抱着谢文杰，肥胖硕大的巨型屁股不停扭转、挺送，配合心爱人儿的抽插。</w:t>
      </w:r>
    </w:p>
    <w:p>
      <w:r>
        <w:t>“啊……爽死了……哎呀！顶死人的宝贝……狠心的小冤家唷……啊……啊……你……肏死……梅姨了……啊……喔……小心肝……梅姨……我要……丢……喔……丢给大鸡巴……文杰……了！”张咏梅说完，就一泄如注了。</w:t>
      </w:r>
    </w:p>
    <w:p>
      <w:r>
        <w:t>一股热流冲击着谢文杰的大鸡巴，他感到全身就像要爆炸似的：</w:t>
      </w:r>
    </w:p>
    <w:p>
      <w:r>
        <w:t>“梅姨……你的大肥屄真美……真美，我也要射了……呀……美死了……射了……”</w:t>
      </w:r>
    </w:p>
    <w:p>
      <w:r>
        <w:t>双双泄身后，两人都如烂泥一样地瘫痪在一起。</w:t>
      </w:r>
    </w:p>
    <w:p>
      <w:r>
        <w:t>过了一会儿谢文杰先醒，想到刚才那种既甜蜜又舒畅的感受，他不禁轻吻了梅姨好几下。</w:t>
      </w:r>
    </w:p>
    <w:p>
      <w:r>
        <w:t>“嗯！”</w:t>
      </w:r>
    </w:p>
    <w:p>
      <w:r>
        <w:t>“梅姨，你醒了？看你刚才被我肏的骚样，真是个大骚货，你的大肥屄操起来真是爽啊。”</w:t>
      </w:r>
    </w:p>
    <w:p>
      <w:r>
        <w:t>张咏梅娇羞羞地答：</w:t>
      </w:r>
    </w:p>
    <w:p>
      <w:r>
        <w:t>“嗯……文杰。别说了，羞死梅姨了，你的大鸡巴肏的梅姨的大肥屄心子都骚痒了……梅姨都四十几岁都吃不消你的大鸡巴，年轻人就是能操。”</w:t>
      </w:r>
    </w:p>
    <w:p>
      <w:r>
        <w:t>想起了刚才和他那缠绵缱绻的舍死忘生的肉搏战，尤其他那粗长硕大的阳具插入屄内时，使自己尝到如此爽心适意的偷情的滋味，张咏梅情不自禁地抱着谢文杰热烈地亲吻着，谢文杰也搂紧她猛舐猛吻，两人吻得差点窒息才松开对方。</w:t>
      </w:r>
    </w:p>
    <w:p>
      <w:r>
        <w:t>张咏梅猛地喘了几口大气，娇声嗲气说道：</w:t>
      </w:r>
    </w:p>
    <w:p>
      <w:r>
        <w:t>“文杰，我的小宝贝！你真厉害，真会肏，梅姨差点让你给肏死了。”</w:t>
      </w:r>
    </w:p>
    <w:p>
      <w:r>
        <w:t>两人搂抱在一起轻轻地细语着。</w:t>
      </w:r>
    </w:p>
    <w:p>
      <w:r>
        <w:t>“好梅姨，你刚才那么骚荡，我爱死你了。你的屁股肥胖得流油……骑在后面操就是爽……我操的够爽吧……这些大骚货操起来就是比那些少女爽……屄肥臀厚……工夫又好……”谢文杰捏着她的乳头，调皮地说。</w:t>
      </w:r>
    </w:p>
    <w:p>
      <w:r>
        <w:t>“讨厌！人家不来了……说真的，我还怕你嫌我年老色衰……而不理我！”她满脸都羞红了。</w:t>
      </w:r>
    </w:p>
    <w:p>
      <w:r>
        <w:t>“谁敢说你老，像你生得这样美艳如花、风情万千的美娇娘，简直是人间难求一见的尤物啊！”</w:t>
      </w:r>
    </w:p>
    <w:p>
      <w:r>
        <w:t>谢文杰将张咏梅双腿拨开，提起大鸡巴对准大肥屄一肏到底，龟头碰到子宫口。</w:t>
      </w:r>
    </w:p>
    <w:p>
      <w:r>
        <w:t>谢文杰开始猛烈抽插，用力撞着张咏梅的阴屄，屄毛和屄毛摩擦，发出淫猥的声音。</w:t>
      </w:r>
    </w:p>
    <w:p>
      <w:r>
        <w:t>谢文杰双手揪住张咏梅肥大的乳房，揉挤按捏，大鸡巴在张咏梅的大骚屄里“噗哧，噗哧”不住加力抽插，下下到底，龟头连连猛戳张咏梅的子宫顶部更多txt小说下载-美文社-http://35766.info。</w:t>
      </w:r>
    </w:p>
    <w:p>
      <w:r>
        <w:t>张咏梅想到这里，胴体像大蟒蛇似的翻踊折腾，肥胖宽大的巨臀不住扭摇，两条大腿自动地分开，盘在谢文杰腰际，使那咀含着粗鸡巴的大肥屄口更满突出来，屄心的距离缩近了。</w:t>
      </w:r>
    </w:p>
    <w:p>
      <w:r>
        <w:t>谢文杰按着张咏梅丰硕的乳房，用力揉捏着，感到掌心包裹中的两块肉团绵软地来回滑动，有股异乎寻常的舒服，骑马一般横跨在张咏梅的小腹上面（说他是整个坐在张咏梅柔润丰满的胴体上也不过份），大鸡巴拼力的往张咏梅黑糊糊毛茸茸的大肥屄里塞。</w:t>
      </w:r>
    </w:p>
    <w:p>
      <w:r>
        <w:t>“好胀呀！操你妈的……肏梅姨也不先说一声……想肏烂阿姨的大肥屄啊……啊……太好了！儿子……你肏得阿姨好爽……”</w:t>
      </w:r>
    </w:p>
    <w:p>
      <w:r>
        <w:t>张咏梅扭动肥胖宽大的巨臀配合谢文杰。每当龟头碰撞到子宫口，黑糊糊毛茸茸的大肥屄便产生电流般的快感，谢文杰产生和亲妈妈性交的错觉，本能地加快抽插的速度。</w:t>
      </w:r>
    </w:p>
    <w:p>
      <w:r>
        <w:t>“小心肝……阿姨又被你惹得发浪了……真要变成荡妇了……给你肏死好了……我的宝贝……用力的肏吧……呀……碰得我的花心……好舒服……阿姨要上天了……哎呀……我的好乖乖……哎呀……我实在受不了啦……我的大肥屄会被你弄破的……哎呀……轻点肏……好嘛……要命的宝贝……阿姨好舒服……好痛快啊……”</w:t>
      </w:r>
    </w:p>
    <w:p>
      <w:r>
        <w:t>张咏梅也抱住谢文杰的屁股，猛烈挺摆享受快感媚眼迷离，香舌舔着自己发肏的嘴唇，口水流的到处都是，双手疯狂的揉着自己涨的象皮球似的肥大的乳房。</w:t>
      </w:r>
    </w:p>
    <w:p>
      <w:r>
        <w:t>在谢文杰大鸡巴的进攻下肥胖宽大的巨臀不停的抖动，浑圆鼓涨的肥臀也一挺一挺的配合着谢文杰：</w:t>
      </w:r>
    </w:p>
    <w:p>
      <w:r>
        <w:t>“唔……亲……乖儿子……加快点……用力肏……哎呀！痒死了……好……好……对……对……就这样……好痛快呀……亲乖儿子……你的鸡巴太美了……啊……阿姨的骚屄……被你肏烂了……受不了了……好……快活死了……爽死了……哎呀……乖儿子……用力肏……用力肏……啊……啊……”</w:t>
      </w:r>
    </w:p>
    <w:p>
      <w:r>
        <w:t>这时张咏梅淫荡地上下抬降着肥胖宽大的巨臀，配合着谢文杰的抽插：</w:t>
      </w:r>
    </w:p>
    <w:p>
      <w:r>
        <w:t>“宝贝……好舒服呀……哎唷……阿姨的宝贝……你肏得阿姨爽死了……我升天了……啊……用力肏……啊……美死了……喔……我的乖乖……我好舒服……要死了……啊……啊……阿姨要……要泄……要泄给……我的好文杰了……啊……啊……”</w:t>
      </w:r>
    </w:p>
    <w:p>
      <w:r>
        <w:t>张咏梅的淫水不断地从黑糊糊毛茸茸的大肥屄里泄出来，“噗！噗！”喷得谢文杰的屄毛上都是。</w:t>
      </w:r>
    </w:p>
    <w:p>
      <w:r>
        <w:t>谢文杰的速度越来越快、力道越来越大，张咏梅欲仙欲死，不住淫叫着：</w:t>
      </w:r>
    </w:p>
    <w:p>
      <w:r>
        <w:t>“唷……哎唷……啊……肏死阿姨……阿姨快死了……啊……啊……好深……文杰……啊……爽死了……文杰的大鸡巴肏阿姨的骚屄……骚屄好爽……喔……呀……呀……丢……丢了……”</w:t>
      </w:r>
    </w:p>
    <w:p>
      <w:r>
        <w:t>张咏梅痛快得简直发狂了，猛烈地摇头浪叫，终于达到了最高潮，一次再一次的泄了。</w:t>
      </w:r>
    </w:p>
    <w:p>
      <w:r>
        <w:t>强烈的高潮，使得她肥胖宽大的巨臀更高高挺起，下体一阵抽搐后，跌落在床上，人也不禁地阵阵颤抖，床单上湿了一大片，人像陷入休克了……</w:t>
      </w:r>
    </w:p>
    <w:p>
      <w:r>
        <w:t>突然一股热热的阴精喷在龟头上，谢文杰感到好舒服，同时腰部一酸一凉，一大股阳精也射入她的花心。</w:t>
      </w:r>
    </w:p>
    <w:p>
      <w:r>
        <w:t>他俩喘着气躺在床上拥抱着并互相爱抚，谈笑着。</w:t>
      </w:r>
    </w:p>
    <w:p>
      <w:r>
        <w:t>"梅姨，你好飘亮啊，身材好ＦＩＴ，两只篮球般肥硕巨大的乳房摸起来让人爱不释手，下面的大肥屄又紧又湿，夹得大鸡巴好舒服。"他一边说，一边用双手搓揉着篮球般肥硕巨大的乳房。</w:t>
      </w:r>
    </w:p>
    <w:p>
      <w:r>
        <w:t>"小杰，梅姨已经上了年纪，身材有些走样了，没以前这么好。你的大鸡巴不因你的年龄的比例而言，比有些大人还大还长。"</w:t>
      </w:r>
    </w:p>
    <w:p>
      <w:r>
        <w:t>她还意犹未尽地用手握着松软的大鸡巴套弄着，他的大鸡巴在她的努力下，又开始逐渐变硬了。</w:t>
      </w:r>
    </w:p>
    <w:p>
      <w:r>
        <w:t>他伸头过去用口吻着她的脸胧、耳根，最后他们来个法国热吻，直到呼吸困难才分开。</w:t>
      </w:r>
    </w:p>
    <w:p>
      <w:r>
        <w:t>他的双手一直搓揉着篮球般肥硕巨大的乳房，他感到她的乳头变硬了。他开始从颈吻下去，停在乳房上，再由乳边吻上乳头，用牙齿轻咬着、和用舌头舔着，从左至右，从右至左，她呻吟起来了，"嗯……嗯……"地叫着，手更加用心套弄，还用手指甲轻轻地撩刮着龟头。</w:t>
      </w:r>
    </w:p>
    <w:p>
      <w:r>
        <w:t>他的双手离开乳房伸下去到她的大肥屄，整个部阴全湿了，淫水又再流出来，屄核也竖起来了，他用两个手指捏住并轻轻搓着。同时，用两只手指插入大骚屄并进进出出抽插起来。</w:t>
      </w:r>
    </w:p>
    <w:p>
      <w:r>
        <w:t>她的呻吟声又大了："嗯嗯嗯……嗯嗯、喔喔喔……"肥胖宽大的巨臀不断地扭着、挺着，"里面好痒啊……嗯嗯……插入点……我要大鸡巴……"她说着，并手用力拉他已经有８０％硬的大鸡巴去她的阴屄处。</w:t>
      </w:r>
    </w:p>
    <w:p>
      <w:r>
        <w:t>他大声叫痛，拍打她的手力并说："要操，大鸡巴还未硬啊！"</w:t>
      </w:r>
    </w:p>
    <w:p>
      <w:r>
        <w:t>他跪起身子，爬过向她的头部用手拿住放在她的口边说："你要ＦＵＣＫ，先同我吹硬它。"</w:t>
      </w:r>
    </w:p>
    <w:p>
      <w:r>
        <w:t>她张开口把整个龟头含住，用牙齿轻轻咬乱着，并吐出舌尖舔着马眼和吸吮起来，再含入整支大鸡巴子，还用舌头缠住大鸡巴磨着，不断重覆着刚才的动作。</w:t>
      </w:r>
    </w:p>
    <w:p>
      <w:r>
        <w:t>她的吹功非常好，大鸡巴已经硬到发痛了，他呻吟起来："梅姨，你舔得我很舒服，我硬了。"</w:t>
      </w:r>
    </w:p>
    <w:p>
      <w:r>
        <w:t>她一听他这样说，立刻把大鸡巴吐出并推倒他躺在床上，她跨在他的两腿间，用手扶住大鸡巴对准阴屄然后坐下去，但只入了龟头，其它的还在外面，很困难入去，因她的大肥屄长得比正常人为高，所以她把身子向前伏在他的身上。</w:t>
      </w:r>
    </w:p>
    <w:p>
      <w:r>
        <w:t>张咏梅坐起来，跨越在文杰的腰部，扶正大鸡巴对准屄嘴，慢慢的将肥胖滚圆的大屁股往下沈。</w:t>
      </w:r>
    </w:p>
    <w:p>
      <w:r>
        <w:t>张咏梅一咬牙，肥胖宽大的巨臀用力往下一坐，大肥屄张开血盘大口，把文杰的大鸡巴吞进自己的大肥屄里面。</w:t>
      </w:r>
    </w:p>
    <w:p>
      <w:r>
        <w:t>只见文杰的大鸡巴一步一步的被吞没到张咏梅的体内，同时张咏梅的脸上浮出淫荡的笑容，嘴巴嗯啊的呻吟，整根大鸡巴没入后，张咏梅上下移动肥胖滚圆的大屁股抽插着文杰的大鸡巴。</w:t>
      </w:r>
    </w:p>
    <w:p>
      <w:r>
        <w:t>这样，她微微一用力坐下，他也用劲向上一挺，整根大鸡巴就入去了，她马上急不待地一上一下操着，他也向上挺着臀部来帮她。</w:t>
      </w:r>
    </w:p>
    <w:p>
      <w:r>
        <w:t>谢文杰抱住梅姨肥胖宽大的巨臀，一边亲吻着梅姨的樱唇，一边对着梅姨的大肥屄抽插，大龟头顶着梅姨的大肥屄心研磨，直爽的张咏梅骚叫连连。</w:t>
      </w:r>
    </w:p>
    <w:p>
      <w:r>
        <w:t>“啊……啊……文杰……啊……喔……梅姨美死了……唔……你的鸡巴好粗……喔……大肥屄操得……又麻……又痒……好舒服……喔……”</w:t>
      </w:r>
    </w:p>
    <w:p>
      <w:r>
        <w:t>淫水多得顺着他的肥胖宽大的巨臀流下，把床单弄湿了一大片。</w:t>
      </w:r>
    </w:p>
    <w:p>
      <w:r>
        <w:t>张咏梅这大骚货妖冶的一笑，抱住文杰，肥胖宽大的巨臀疯狂的上下颠簸起伏，大肥屄含住文杰的大鸡巴交媾，屄心被文杰的大龟头顶的大肥屄心淫水直流。</w:t>
      </w:r>
    </w:p>
    <w:p>
      <w:r>
        <w:t>张咏梅此时更加风骚淫荡，她一手抱住文杰，一手在自己肥胖宽大的巨臀上一拍，象一匹发情的母马一样在文杰的身上奔驰。</w:t>
      </w:r>
    </w:p>
    <w:p>
      <w:r>
        <w:t>谢文杰抱住梅姨肥胖宽大的巨臀，大鸡巴直挺挺的插进梅姨黑糊糊的大肥屄里面，龟头顶住梅姨的大肥屄心研磨。</w:t>
      </w:r>
    </w:p>
    <w:p>
      <w:r>
        <w:t>“用力咬我的大鸡巴啊……大骚货……想不到阿姨的大肥屄都用了三十年了，还这么肥嫩软滑……操啊，阿姨的大屁股好肥胖啊……我操……”</w:t>
      </w:r>
    </w:p>
    <w:p>
      <w:r>
        <w:t>谢文杰扒开梅姨黑糊糊的屄毛。露出两人的生殖器，之间自己的大鸡巴粗硬，直挺挺的插在梅姨的大肥屄中。</w:t>
      </w:r>
    </w:p>
    <w:p>
      <w:r>
        <w:t>张咏梅骑在文杰身上，肥胖宽大的巨臀不停耸动，她那肥嫩的大肥屄被文杰的大鸡巴肏的翻卷起来，露出里面红润肥嫩的大肥屄肉，他每一次进入都带来极大的快感</w:t>
      </w:r>
    </w:p>
    <w:p>
      <w:r>
        <w:t>“哦……操……操……肏死你……肏死你……梅姨……你的骚屄……太妙了……你个淫妇……贱货……肏死你……啊……”</w:t>
      </w:r>
    </w:p>
    <w:p>
      <w:r>
        <w:t>张咏梅骑在文杰身上，象个勇敢的女骑士，叉开肥白的大肉腿，肥胖宽大的巨臀压在文杰身上，胯间那只肥嫩的大肥屄张开血盆大口，咬住文杰的大鸡巴尽情享受。</w:t>
      </w:r>
    </w:p>
    <w:p>
      <w:r>
        <w:t>张咏梅虽然年过四十，但是娇艳风骚，性欲超人，玉手抓住文杰的大鸡巴，巨无霸般肥胖宽大的巨臀频频往下坐，咬住文杰的大鸡巴吞吐。</w:t>
      </w:r>
    </w:p>
    <w:p>
      <w:r>
        <w:t>谢文杰抱住梅姨肥胖宽大的巨臀，大鸡巴象把肉犁插在梅姨肥嫩的大肥屄中努力耕耘，翻起一片肥沃的流油的嫩肉。</w:t>
      </w:r>
    </w:p>
    <w:p>
      <w:r>
        <w:t>张咏梅羞红着脸，样子显得更娇美了。她的双手使劲抱着文杰的肩膀，以肉棒交媾的地方为中心，上下起伏着肥胖宽大的巨臀，同时不停地左右舞动纤细柔美的腰肢。</w:t>
      </w:r>
    </w:p>
    <w:p>
      <w:r>
        <w:t>“啊……我的好文杰……啊……文杰的鸡巴好粗……好长……哦……用力的操……啊……肏死梅姨……啊……宝贝……快点……快啊……我好爽……大肥屄好爽啊……天啊……爽死了……啊……我要死了……好舒服呀……文杰……哦……快……在快点……啊……用力操……用力插……插的梅姨好舒服……梅姨要死了……哦……梅姨……要被插死了……啊……梅姨不行了……梅姨要泄了……哦……文杰……快……”</w:t>
      </w:r>
    </w:p>
    <w:p>
      <w:r>
        <w:t>张咏梅忍不住地娇哼着，巨大的肉棒像是被强迫挤进大肥屄里，胀满的感觉爽得她花枝乱颤，她大力地套动着，完全沈醉在性爱的欢娱中。</w:t>
      </w:r>
    </w:p>
    <w:p>
      <w:r>
        <w:t>谢文杰也闭起双目，享受着肉棒和梅姨柔软的肉壁有节奏摩擦时的甜美感觉。</w:t>
      </w:r>
    </w:p>
    <w:p>
      <w:r>
        <w:t>“我的亲梅姨……亲太太……我好舒服……加重一点力……加快点……你的大肥屄真棒……套得我的大鸡巴……真爽……快旋……旋动你的大屁股……对…… 对了……就是这样磨我的鸡巴头……”谢文杰温柔地吻着梅姨。</w:t>
      </w:r>
    </w:p>
    <w:p>
      <w:r>
        <w:t>像是受到文杰的鼓励，张咏梅趴在文杰的身上，更猛烈地摇动肥胖宽大的巨臀。</w:t>
      </w:r>
    </w:p>
    <w:p>
      <w:r>
        <w:t>“小心肝……梅姨又被你惹得发浪了……真要变成荡妇了……给你肏死好了 ……我的文杰……用力的肏吧……呀……碰得我的花心好……好舒服……梅姨……要上天了……哎呀……哦……泄死我了……我的好乖乖……哎呀……我实在受不了……啦……我的大肥屄……会被你弄破的……哎呀……轻点肏……好嘛……要命的……文杰……梅姨……好舒服……好痛快……啊……我又要……泄……泄了”</w:t>
      </w:r>
    </w:p>
    <w:p>
      <w:r>
        <w:t>淫荡的女人很快就达到高潮，肥胖宽大的巨臀不住地颤抖。</w:t>
      </w:r>
    </w:p>
    <w:p>
      <w:r>
        <w:t>谢文杰却一点也没有想结束的意思，反而越战越勇，他双手抓住梅姨肥胖宽大的巨臀，就这样把梅姨的身体抬起来。</w:t>
      </w:r>
    </w:p>
    <w:p>
      <w:r>
        <w:t>张咏梅配合的抱紧文杰的脖子，双脚交缠在文杰的背上。</w:t>
      </w:r>
    </w:p>
    <w:p>
      <w:r>
        <w:t>她的动作越来越慢，他知她没力了，就把她放倒在床上和把两腿搁在肩上，用手握住大鸡巴在洞口磨着，有时还压着充血的大肥屄核。</w:t>
      </w:r>
    </w:p>
    <w:p>
      <w:r>
        <w:t>她的淫水越来越多流出来，肥胖宽大的巨臀不断地扭动着向上挺，口中不断发出呻吟来：</w:t>
      </w:r>
    </w:p>
    <w:p>
      <w:r>
        <w:t>“嗯嗯嗯嗯嗯……嗯嗯嗯嗯嗯嗯……嗯嗯……喔喔……喔喔喔、阿杰不要玩了、梅姨、里面好痒啊嗯嗯……喔喔喔……快点把大鸡巴插入帮梅姨止止痒吧。”</w:t>
      </w:r>
    </w:p>
    <w:p>
      <w:r>
        <w:t>他收起玩弄的心，把大鸡巴对准目标用力一挺，大鸡巴入了一半，再一挺便全根没入大骚屄中，她吐出欢愉的叫声。</w:t>
      </w:r>
    </w:p>
    <w:p>
      <w:r>
        <w:t>他迅速地抽动大鸡巴在大骚屄一进一出，在大量淫水的涧滑下，抽棒起来更加快了。</w:t>
      </w:r>
    </w:p>
    <w:p>
      <w:r>
        <w:t>他低头看一看，大鸡巴的插入把整个大肥屄凹了下去，抽出时把血红的大肥屄唇露了出来。</w:t>
      </w:r>
    </w:p>
    <w:p>
      <w:r>
        <w:t>他飞快地做着活塞运动，她不断地挺着肥胖宽大的巨臀向上配合他的抽插，还呻吟着：</w:t>
      </w:r>
    </w:p>
    <w:p>
      <w:r>
        <w:t>“嗯嗯嗯……嗯嗯嗯嗯嗯……嗯嗯嗯嗯嗯……嗯嗯嗯嗯嗯……嗯嗯喔喔喔喔喔喔……喔喔喔、大鸡巴……喔喔喔喔喔喔……喔喔喔、大鸡巴阿杰……喔喔喔……”</w:t>
      </w:r>
    </w:p>
    <w:p>
      <w:r>
        <w:t>她的头不断地摇摆着，汗水把头发弄湿了并满头乱发，喔喔喔喔喔喔……喔喔喔……大鸡巴哥哥、插得我要好……舒服啊……我要升天了……泄了……"</w:t>
      </w:r>
    </w:p>
    <w:p>
      <w:r>
        <w:t>他知她又要快泄了，更加快速地和大力地抽插着。</w:t>
      </w:r>
    </w:p>
    <w:p>
      <w:r>
        <w:t>一会儿，他感到一股热热的阴精喷在他的龟头上。她因泄身而昏过去，他并没有因她的昏迷而停止抽插，反而抽插得又快又大力。她在他的抽插下醒过来，又呻吟起来：</w:t>
      </w:r>
    </w:p>
    <w:p>
      <w:r>
        <w:t>“哎……哎唷……大鸡巴哥哥……对了……对了……老公……就这样……就是这样……哎唷……哟……插死阿姨了……啊……啊……阿姨爽死了……喔……喔……老娘……爱死……亲老公大鸡巴……哥哥……哎……喂……爽……爽死了……哦……”</w:t>
      </w:r>
    </w:p>
    <w:p>
      <w:r>
        <w:t>他见这姿势用过了，是时候要变换一下。他走下床去，并把她的肥胖宽大的巨臀拖到床边，来一个老汉推车，用手拿住大鸡巴，对准阴屄用力插入，双手时而拿住她的双脚、时而伸到前面玩弄乳房，她的双脚勾住他的下腰，他又开始了抽插运动。</w:t>
      </w:r>
    </w:p>
    <w:p>
      <w:r>
        <w:t>在约三、四百下后，她又要快泄了，肥胖宽大的巨臀挺得更快，呻吟得更大声，好像不怕别人听到：</w:t>
      </w:r>
    </w:p>
    <w:p>
      <w:r>
        <w:t>“啊……好粗大……的……肉棒……对……就是……这样……人家要疯了…亲亲再用力插……进来……啊……好棒啊……好舒服……对…大力的奸死老娘吧……操死阿姨……请亲亲用……大肉棒……来奸死淫妇……好了……对……对……肏阿姨……操阿姨……来……对……就是……这样……啊……啊……舒服啊……”</w:t>
      </w:r>
    </w:p>
    <w:p>
      <w:r>
        <w:t>又一股热热的阴精洒在他的龟头上，他感到好舒服，大鸡巴要快射了，他飞快地抽插几十下，一大股阳精便射入她子宫深处。</w:t>
      </w:r>
    </w:p>
    <w:p>
      <w:r>
        <w:t>他俩喘着气舒服地拥抱对方，四目相交，笑了。但他看到她的眼中有泪，他关心地问："梅姨，什么事？是不是我不解温柔弄痛了你？对不起。"</w:t>
      </w:r>
    </w:p>
    <w:p>
      <w:r>
        <w:t>她又笑又哭地说："阿杰，不关你事，是梅姨自己一时想起这五、六年来从来没有今天这么快乐和舒服。为什么不好像你妈一样早点结婚生仔，这时不是有个儿子像你这么大吗？自己痒的时候也有儿子用呢！我样样输给你妈，读书的时候，我没她那么漂亮和好身材，又有这么多男人追。"</w:t>
      </w:r>
    </w:p>
    <w:p>
      <w:r>
        <w:t>他一边为她擦泪，一边说话安慰她，他也想他一定尽力把梅姨的肚子搞大。</w:t>
      </w:r>
    </w:p>
    <w:p>
      <w:r>
        <w:t>他的双手又不安本份了，手掌握住乳房搓揉着，用口吻着她的口，舌头伸入她口中，口水也顺着舌头流进她口内，她的舌头缠住他的舌头再吃着他的口水。有时她也伸舌头过去也让他吃自己的口水。</w:t>
      </w:r>
    </w:p>
    <w:p>
      <w:r>
        <w:t>她的篮球般肥硕巨大的乳房又涨大了，乳头也硬了，性欲又来了，淫水也多了，使大骚屄又开始热起来了，他那还插在大骚屄里的软软大鸡巴又开始逐渐变硬了。虽然只有一半的硬度，但他也能慢慢地抽插起来。</w:t>
      </w:r>
    </w:p>
    <w:p>
      <w:r>
        <w:t>她想呻吟，但因口被他的口吻着，只能发出"唔唔……"的声音。她的手放在他的肥胖宽大的巨臀上用劲推着，想使他更加插深一点。</w:t>
      </w:r>
    </w:p>
    <w:p>
      <w:r>
        <w:t>这时大鸡巴完全硬了，他开始疯狂的抽插，她也疯狂地叫着，如果现在不是已经四点多钟学生已经放学了，我想很多人会听到。</w:t>
      </w:r>
    </w:p>
    <w:p>
      <w:r>
        <w:t>“呀！……我的好哥哥，你又来取我的老命呐唷……哇！……好酸喔……好麻喔……好爽喔……肥屄给你奸得好痛快哩！……呀……对！深一点、用力一点……呀！……再快啊……啊……人家好爽……要晕倒了……会……受不了……啊……天啊……亲亲操得人家爽死了……好…爽……荡妇要被……亲哥哥……玩死了……这……啊…”</w:t>
      </w:r>
    </w:p>
    <w:p>
      <w:r>
        <w:t>又一股热热的阴精喷在他的龟头上，她又昏了过去。</w:t>
      </w:r>
    </w:p>
    <w:p>
      <w:r>
        <w:t>因泄了几次的关系，他没觉得自己要出了，便继续抽插着。</w:t>
      </w:r>
    </w:p>
    <w:p>
      <w:r>
        <w:t>几十下之后，她醒过来了，又开始叫床着。他拔出大鸡巴，大鸡巴因不停地运动而变得红红的，淫水粘满了整支又红又硬的棒子。大鸡巴不断地向上向下跳动着像向她挑战、问好。</w:t>
      </w:r>
    </w:p>
    <w:p>
      <w:r>
        <w:t>他把她反转过来，俯卧在床上，分开她的双腿，大骚屄只露出一小半，因她的大肥屄生长在前面多一点，直觉告诉他很难插入，他拿住枕头放在她肥胖宽大的巨臀下，把她的大骚屄整个顶起来，他把她的双腿分开大大的。</w:t>
      </w:r>
    </w:p>
    <w:p>
      <w:r>
        <w:t>淫水正从阴屄流出来，他用手握住大鸡巴对准桃源洞，用劲挺了两挺便完全进入了，他抽插起来时次次都把大鸡巴抽出只留龟头在大骚屄口，然后又全根插入。</w:t>
      </w:r>
    </w:p>
    <w:p>
      <w:r>
        <w:t>张咏梅离开文杰，张开双脚趴在床沿，肥胖宽大的巨臀往后耸起来，谢文杰移动到梅姨的背后，扶起坚硬的大阳具插入张咏梅湿润的大肥屄里，急遽快速猛烈的抽插，</w:t>
      </w:r>
    </w:p>
    <w:p>
      <w:r>
        <w:t>“哎呀……恩……梅姨的大肥屄……啊……梅姨全身酥……酥软了……哦……哦……麻麻的……啊……水流出来了……唔……好文杰……你的大鸡巴……真会……操屄……舒服死了……啊……啊”</w:t>
      </w:r>
    </w:p>
    <w:p>
      <w:r>
        <w:t>接着谢文杰从后面伸出双手，用力的玩弄着梅姨的巨乳和肥胖宽大的巨臀，腰部则是猛力的往前不停的用大肉棒来插操着，在梅姨的淫荡大肥屄内使劲的抽插着，而梅姨则是将双手反伸到身后，紧紧的搂住了文杰的腰来，好让文杰能更猛力的奸淫着她。</w:t>
      </w:r>
    </w:p>
    <w:p>
      <w:r>
        <w:t>张咏梅淫浪的叫喊，此时一切的礼教人伦都只是狗屁，肉体的舒缓情欲的欢愉才是这一对母子所注目在意的。</w:t>
      </w:r>
    </w:p>
    <w:p>
      <w:r>
        <w:t>谢文杰抱住张咏梅肥胖得流油的肥大屁股，大鸡巴对着那只黑森林中滑嫩肥厚的大骚屄，操得张咏梅的肥大屁股后面“吱吱喳喳”直响，粘滑的淫水沿着大腿往下流。</w:t>
      </w:r>
    </w:p>
    <w:p>
      <w:r>
        <w:t>谢文杰的巨阳一抽送起来，张咏梅顿时只觉得大骚屄里面火辣辣的疼。她咬紧牙齿，娇呼起来，但是她那肥胖的肥大屁股却不听地往后挺耸。</w:t>
      </w:r>
    </w:p>
    <w:p>
      <w:r>
        <w:t>“哦……好粗的大鸡巴…操得梅姨的大肉屄都烂了…真的吃不消了…抱住梅姨的肥屁股…哦…狠狠地操……哎唷喂！心肝宝贝，大鸡巴的乖文杰……阿姨的命！今天一定会死在你的……手里啦，阿……抽……肏吧……用力的……深深的肏吧……肏死你的梅姨吧……梅姨的骚水又又……出来了……喔！泄死阿姨了……”</w:t>
      </w:r>
    </w:p>
    <w:p>
      <w:r>
        <w:t>张咏梅爽得粉脸通红，肥嫩的大肉屄夹住谢文杰的大鸡巴吞吐媾合，娇嫩的花心顶住谢文杰的大龟头吮吸。</w:t>
      </w:r>
    </w:p>
    <w:p>
      <w:r>
        <w:t>谢文杰双手抱紧张咏梅肥大多肉的肥大屁股，粗壮的大鸡巴用力一插，直挺挺地肏进张咏梅的大肉屄中，大龟头一下顶中了张咏梅的花心。</w:t>
      </w:r>
    </w:p>
    <w:p>
      <w:r>
        <w:t>张咏梅在谢文杰凶猛的冲杀下，兴奋地扭动着肥胖丰腴的肥大屁股只叫爽快，那只肥得流油的肥大屁股扭得象个磨盘一样，大肉屄夹住谢文杰的大鸡巴往后猛挺。</w:t>
      </w:r>
    </w:p>
    <w:p>
      <w:r>
        <w:t>张咏梅蹶着肥胖宽大的巨臀，任由谢文杰骑在后面凶狠地抽插，她那本已经宽大肥嫩的大肉屄淫水直流，爬满屄毛的黑糊糊的肥大骚屄又湿又滑，粘糊糊的淫水流得到处都是。</w:t>
      </w:r>
    </w:p>
    <w:p>
      <w:r>
        <w:t>“啊……好粗大……的肉棒……人家要疯了…亲亲再用力插……进来……啊……好棒啊……好舒服……对…大力的奸死阿姨吧……操死阿姨……请亲亲用……大肉棒……来奸死中年淫妇……肏阿姨……对……就是这样……啊……啊……舒服啊……”</w:t>
      </w:r>
    </w:p>
    <w:p>
      <w:r>
        <w:t>张咏梅被谢文杰肏得肥胖宽大的巨臀狂扭，那对巨乳在胸前直晃荡。</w:t>
      </w:r>
    </w:p>
    <w:p>
      <w:r>
        <w:t>谢文杰骑在张咏梅肥胖宽大的巨臀后面，双腿夹住她的肥大屁股，大鸡巴象根木棒一样狠狠到插进张咏梅的大肉屄中又捅又扭，粗大的大鸡巴顶住张咏梅的花心直磨，磨出一股股热豆浆来。</w:t>
      </w:r>
    </w:p>
    <w:p>
      <w:r>
        <w:t>“梅姨……文杰的鸡巴大不大？操得你爽不爽？啊……啊……操死你，操死你！……你个骚婊子！……哦……哦……我的亲梅姨……你的大肥屄真紧……梅姨……肏死你！操死你……操烂你的贱屄！……哦！……哦……”</w:t>
      </w:r>
    </w:p>
    <w:p>
      <w:r>
        <w:t>“哎……哎唷……大鸡巴哥哥……对了……对了……老公……就这样……就是这样……哎唷……哟……插死阿姨了……啊……阿姨爽死了……喔……喔……阿姨……爱死……亲老公大鸡巴……哥哥……哎……喂……爽……爽死了……哦……”</w:t>
      </w:r>
    </w:p>
    <w:p>
      <w:r>
        <w:t>谢文杰从后面将张咏梅抱住，双手抓住她肥美的巨乳猛力地揉捏着，大鸡巴在张咏梅浪屄里狠狠地连续肏几十下，插得淫水四射，响声不绝。</w:t>
      </w:r>
    </w:p>
    <w:p>
      <w:r>
        <w:t>张咏梅被插得大声浪叫道：</w:t>
      </w:r>
    </w:p>
    <w:p>
      <w:r>
        <w:t>“哎呀……冤家……好宝贝……你真会操……操得阿姨……阿姨真痛快……阿姨……会插屄的好宝贝……太好了……对……阿姨是臭婊子……快呀……操死阿姨……哎呀……你操得阿姨……舒服极了……美……太美了……”</w:t>
      </w:r>
    </w:p>
    <w:p>
      <w:r>
        <w:t>张咏梅的两片屄唇一吞一吐的，极力迎合谢文杰大鸡巴的上下移动；一双玉手，不停在沙发上乱抓，肥大屁股死命地向后挺动，配合谢文杰的插肏。</w:t>
      </w:r>
    </w:p>
    <w:p>
      <w:r>
        <w:t>看到张咏梅那股淫荡骚浪模样，使得谢文杰更用力的插肏，插得又快又狠。</w:t>
      </w:r>
    </w:p>
    <w:p>
      <w:r>
        <w:t>“大骚货……臭婊子……我……我要操死你……”谢文杰吼叫着，下体猛烈地撞击着张咏梅肥胖宽厚的超级肥屁股。</w:t>
      </w:r>
    </w:p>
    <w:p>
      <w:r>
        <w:t>“对……阿姨是臭婊子……阿姨是千人插万人操的淫贱婊子……操死我这大骚货……啊……阿姨死了……哦……”张咏梅猛的叫一声，达到了高潮。</w:t>
      </w:r>
    </w:p>
    <w:p>
      <w:r>
        <w:t></w:t>
      </w:r>
    </w:p>
    <w:p>
      <w:r>
        <w:t>谢文杰把张咏梅的两条大腿扛在肩上，也不说话，猛地快速抽插起来，只听得“噗哧、噗哧”之声一声比一声快。</w:t>
      </w:r>
    </w:p>
    <w:p>
      <w:r>
        <w:t>张咏梅顿时就感到双目一阵晕眩，嘴里“哎呀、哎呀”的叫个不停，话也说不出来了。</w:t>
      </w:r>
    </w:p>
    <w:p>
      <w:r>
        <w:t></w:t>
      </w:r>
    </w:p>
    <w:p>
      <w:r>
        <w:t>谢文杰毕竟年轻，有长劲，并不是一时冲刺，而是以飞快的速度继续抽插张咏梅黑糊糊毛茸茸的大肥屄。</w:t>
      </w:r>
    </w:p>
    <w:p>
      <w:r>
        <w:t>一会功夫，张咏梅嘴里的“哎呀”声就变成哼哼声了。</w:t>
      </w:r>
    </w:p>
    <w:p>
      <w:r>
        <w:t>接着张咏梅就一把搂住谢文杰的脖子，肥胖宽大的巨臀像筛糠般的向上乱耸，哼哼声又变成“嗷嗷”声，不自觉地大叫起来。</w:t>
      </w:r>
    </w:p>
    <w:p>
      <w:r>
        <w:t></w:t>
      </w:r>
    </w:p>
    <w:p>
      <w:r>
        <w:t>谢文杰被梅姨搂得太紧，不得已俯下上身，把胸膛贴在梅姨的两个篮球般肥硕巨大的乳房上，下身却和梅姨黑糊糊毛茸茸的大肥屄离开一定距离，一是方便自己使劲抽插，二是方便张咏梅向上耸动肥胖宽大的巨臀。两下相合，肉与肉相撞的“啪啪”声不绝于耳。</w:t>
      </w:r>
    </w:p>
    <w:p>
      <w:r>
        <w:t></w:t>
      </w:r>
    </w:p>
    <w:p>
      <w:r>
        <w:t>当谢文杰把鸡巴又一次狠狠地顶进张咏梅大骚屄里深处的时候，张咏梅终于被文杰粗大的鸡巴肏得高潮来临，在一阵头晕目眩下，全身的快感汇集到子宫，又从子宫喷涌而出，随着大肥屄一阵阵不自觉的收缩，浓浓的阴精不断狂泄，尽情地冲刷文杰的大鸡巴。</w:t>
      </w:r>
    </w:p>
    <w:p>
      <w:r>
        <w:t></w:t>
      </w:r>
    </w:p>
    <w:p>
      <w:r>
        <w:t>谢文杰被梅姨张咏梅的高潮弄得也是情欲如焚，加上张咏梅大肥屄不断地紧缩，紧紧地将谢文杰的鸡巴夹住，接着又是阴精一阵阵的烫慰，年轻的谢文杰怎么还能忍受得住？只好再次加快抽插的速度，以期也达到快乐的颠峰。</w:t>
      </w:r>
    </w:p>
    <w:p>
      <w:r>
        <w:t></w:t>
      </w:r>
    </w:p>
    <w:p>
      <w:r>
        <w:t>张咏梅还没有从快乐的颠峰上下来，几乎又被文杰一阵猛烈的抽插送上另一个颠峰，张咏梅只有紧紧抱着文杰，嘴里不断的呻吟道∶“好文杰，好文杰。”</w:t>
      </w:r>
    </w:p>
    <w:p>
      <w:r>
        <w:t></w:t>
      </w:r>
    </w:p>
    <w:p>
      <w:r>
        <w:t>谢文杰此时觉得腰间一阵阵酸麻，那种控制不住的感觉越来越强烈，他感到她的大骚屄在收缩，他飞快地抽插几下，一股热热的阴精已喷在他的龟头上。同时，他感到自己也要射了，大鸡巴在作最后的冲剌，抽插起来快了许多。</w:t>
      </w:r>
    </w:p>
    <w:p>
      <w:r>
        <w:t>谢文杰觉得张咏梅的子宫正一夹一夹的咬着自己的鸡巴，忽然用力的收缩一下，一股泡沫似的热潮，直冲向自己的龟头。谢文杰发狂的揪住张咏梅的身体，猛力向前奋力一挺。</w:t>
      </w:r>
    </w:p>
    <w:p>
      <w:r>
        <w:t>谢文杰只觉得她的子宫口正在一夹一夹的咬吮着自己的大龟头，一股像泡沫似的热液直冲龟头而出，流得地上面一大片。自己也将达到射精的巅峰，为了使她更痛快，于是拚命冲剌。</w:t>
      </w:r>
    </w:p>
    <w:p>
      <w:r>
        <w:t>龟头在大肥屄里一左一右的抽插，研磨着她的花心，口里大叫道：</w:t>
      </w:r>
    </w:p>
    <w:p>
      <w:r>
        <w:t>“亲。梅姨！大肥屄梅姨，你的肥大屁股挺快点……我快！快要射精了……快……”</w:t>
      </w:r>
    </w:p>
    <w:p>
      <w:r>
        <w:t>张咏梅的腰臀都扭动的酸麻无力了，听到谢文杰的大叫声，急忙鼓起余力拼命的左右前后挺动，把个肥胖宽大的巨臀摇摆得像跳草裙舞似的那样快。</w:t>
      </w:r>
    </w:p>
    <w:p>
      <w:r>
        <w:t>谢文杰只感到梅姨的花心开合的更快，咬吮得龟头更紧更密。</w:t>
      </w:r>
    </w:p>
    <w:p>
      <w:r>
        <w:t>“哎呀……害死人的小冤家！梅姨……又……又泄了……你的鸡巴肏的阿姨的大肥屄心……都软了……”</w:t>
      </w:r>
    </w:p>
    <w:p>
      <w:r>
        <w:t>“啊！亲梅姨……我……我也射精了……”</w:t>
      </w:r>
    </w:p>
    <w:p>
      <w:r>
        <w:t>便将大鸡巴死命地往张咏梅的大肥屄里捅了进去，粗大的龟头竟将张咏梅的子宫口顶开，两人同时大叫一声，谢文杰便“突突”地把精液尽数射进张咏梅的子宫里。</w:t>
      </w:r>
    </w:p>
    <w:p>
      <w:r>
        <w:t>谢文杰的龟头被张咏梅的热液再次的一冲激，顿时感到一阵舒畅，龟头一痒一麻，背脊一酸，一股浓热滚熨的阳精飞射而出，熨得张咏梅大叫一声：</w:t>
      </w:r>
    </w:p>
    <w:p>
      <w:r>
        <w:t>“哎呀！熨死阿姨了……你的精液射的阿姨的屄心……发烫呢……”</w:t>
      </w:r>
    </w:p>
    <w:p>
      <w:r>
        <w:t>她爽得在不停打颤着，他没有立刻自她大骚屄抽出大鸡巴，他让大鸡巴阻塞住精液的倒流，让精液多些流入子宫，这样怀孕的机会会高些。</w:t>
      </w:r>
    </w:p>
    <w:p>
      <w:r>
        <w:t>谢文杰抱着张咏梅丰满肥胖的娇躯，用口对口为她渡着气，一会儿，才使她又醒转过来。</w:t>
      </w:r>
    </w:p>
    <w:p>
      <w:r>
        <w:t></w:t>
      </w:r>
    </w:p>
    <w:p>
      <w:r>
        <w:t>时间如停止了一般，许久才听到两人同时长长的喘了一口气。</w:t>
      </w:r>
    </w:p>
    <w:p>
      <w:r>
        <w:t>两人脸对脸，一丝征服的笑、满足的笑写满文杰谢文杰的脸上，一丝妩媚的笑、爱怜的笑挂在梅姨张咏梅的嘴角。</w:t>
      </w:r>
    </w:p>
    <w:p>
      <w:r>
        <w:t></w:t>
      </w:r>
    </w:p>
    <w:p>
      <w:r>
        <w:t>张咏梅轻轻地笑道∶</w:t>
      </w:r>
    </w:p>
    <w:p>
      <w:r>
        <w:t>“好文杰，精液射得梅姨屄里哪都是，还把大鸡巴插在梅姨的大肥屄里赖着不出去干什么？”</w:t>
      </w:r>
    </w:p>
    <w:p>
      <w:r>
        <w:t></w:t>
      </w:r>
    </w:p>
    <w:p>
      <w:r>
        <w:t>谢文杰笑道∶“哪里是赖着不出去，明明是梅姨的骚屄夹住文杰的鸡巴不让出去嘛！”</w:t>
      </w:r>
    </w:p>
    <w:p>
      <w:r>
        <w:t>张咏梅嗔笑着打了谢文杰一下，搂着谢文杰把嘴凑了过去，谢文杰也把舌头伸进张咏梅的嘴里，两人亲吻了起来。</w:t>
      </w:r>
    </w:p>
    <w:p>
      <w:r>
        <w:t>谢文杰轻轻摸揉着张咏梅那肥胖宽大的巨臀，忽然想到还没把大鸡巴插过她的屁眼儿呢！</w:t>
      </w:r>
    </w:p>
    <w:p>
      <w:r>
        <w:t>就以张咏梅这巨臀深沟的条件，插起来绝对不会比别的女人差的，谢文杰玩过了张咏梅的大肥屄和小嘴儿，不再玩玩她这个女人三大件的最后一宝，可真是有点可惜了。</w:t>
      </w:r>
    </w:p>
    <w:p>
      <w:r>
        <w:t>于她把大鸡巴从她大骚屄中抽出，把张咏梅的娇躯翻转过来，用手抚弄着她肥胖宽大的巨臀，触摸着那小小紧凑的屁眼。</w:t>
      </w:r>
    </w:p>
    <w:p>
      <w:r>
        <w:t>张咏梅紧张地用手捂住她的屁眼，颤着声音道：</w:t>
      </w:r>
    </w:p>
    <w:p>
      <w:r>
        <w:t>“文杰……你……嗯……你想要插……插梅姨的屁……屁股？梅姨的全身都可以任你玩弄……但是……但是那排泄的脏地方不要好吗……梅姨替你吸吸肏吧……”</w:t>
      </w:r>
    </w:p>
    <w:p>
      <w:r>
        <w:t>谢文杰不理会张咏梅的抗拒，继续对着她肥胖滚圆的肥臀施展着调情的动作，使她在半推半就之下，伏身屈膝，翘起肥白、丰满、柔嫩的大屁股。</w:t>
      </w:r>
    </w:p>
    <w:p>
      <w:r>
        <w:t>谢文杰欣赏着那可爱、令人迷恋的肥胖宽大的巨臀，又是怜惜地一阵爱抚，再握着自己那坚硬如铁的大鸡巴，在她光滑洁白的肥屁股上揉着，弄得张咏梅满屁股都是透明的粘液，最后顶在她的屁眼儿上探着。</w:t>
      </w:r>
    </w:p>
    <w:p>
      <w:r>
        <w:t>张咏梅被谢文杰抚摸得像是非常舒服地嗯嗯直哼着，也心知谢文杰要玩她的肥屁股是不可避免的事了，在新奇之下，她有点羞答答地回过头来抛了个媚眼给谢文杰，柔柔地道：</w:t>
      </w:r>
    </w:p>
    <w:p>
      <w:r>
        <w:t>“好谢文杰！梅姨就给你玩玩阿姨的屁股吧！但是你要轻轻地、慢慢地操进去呀！它还没有被男人玩过，阿姨的屁眼儿还是处女地哪！”</w:t>
      </w:r>
    </w:p>
    <w:p>
      <w:r>
        <w:t>得到张咏梅许可的特赦令，谢文杰先用双手分开张咏梅肥胖宽大的巨臀，露出菊花瓣也似的绯红色、嫩嫩的屁眼，先用手指头在张咏梅大肥屄里挖了些淫水，涂满了屁眼和谢文杰的大鸡巴上，再握着那庞然巨物，大龟头对准她屁眼洞口，腰部一挺，屁门儿猛地涨裂，在张咏梅惨叫着：</w:t>
      </w:r>
    </w:p>
    <w:p>
      <w:r>
        <w:t>“啊……哎呀……痛……痛死……梅姨了…… 张咏梅小屁眼儿要被操破裂了……”的呼喊声中，谢文杰的大鸡巴已经操入了张咏梅屁眼中半截了。</w:t>
      </w:r>
    </w:p>
    <w:p>
      <w:r>
        <w:t>阵阵剧烈的痛楚，使张咏梅痛得甩头摆臀、狂呼惨叫、汗水直流着，连她的眼泪都流出来了。</w:t>
      </w:r>
    </w:p>
    <w:p>
      <w:r>
        <w:t>谢文杰看着张咏梅这种惨状，心想她这时恐怕要比新婚之夜被丈夫开苞时还要更痛哪！</w:t>
      </w:r>
    </w:p>
    <w:p>
      <w:r>
        <w:t>张咏梅一边叫喊着，一边求饶道：</w:t>
      </w:r>
    </w:p>
    <w:p>
      <w:r>
        <w:t>“哎唷……乖……文杰……轻点儿哪…… 饶……饶了……咏梅……吧……”</w:t>
      </w:r>
    </w:p>
    <w:p>
      <w:r>
        <w:t>谢文杰虽知道张咏梅痛得厉害，但大鸡巴已操入半截，又不想就此半途而废，只得狠心地大力猛然一挺，整根地肏进了她的屁股里。</w:t>
      </w:r>
    </w:p>
    <w:p>
      <w:r>
        <w:t>在大鸡巴全部进入了张咏梅的旱道后，谢文杰一边轻抽缓送，一边用手揉着她肥嫩的屁股肉，安抚着张咏梅的情绪，再摸着她全身赤裸裸的肌嚼，渐渐伸到她胯下黑糊糊毛茸茸的大肥屄里，玩弄着她的大肥屄核，以挑逗她的欲火。</w:t>
      </w:r>
    </w:p>
    <w:p>
      <w:r>
        <w:t>张咏梅在谢文杰细心的抚慰之下，屁眼儿慢慢地松动了，直肠也渐渐地适应了谢文杰大鸡巴的抽插，叫喊声也越来越小了，又开始摇摆着肥胖滚圆的肥臀来承欢迎送，也不知道是迎合谢文杰的手指还是谢文杰的大鸡巴？</w:t>
      </w:r>
    </w:p>
    <w:p>
      <w:r>
        <w:t>大肥屄里也被谢文杰挖得流了一大堆的淫水，顺着大腿内侧滴下来，谢文杰感觉到张咏梅的屁眼儿极小，又特别地紧窄，在谢文杰的大鸡巴插入和抽出来时，张咏梅那婉转娇啼的浪吟声让谢文杰倍觉兴奋；而那高突丰隆的肥胖宽大的巨臀，款摆迎凑，骚浪地大摇特摇，更让谢文杰欲火高烧。</w:t>
      </w:r>
    </w:p>
    <w:p>
      <w:r>
        <w:t>谢文杰趴伏在张咏梅肥胖宽大的巨臀上，感到像是睡在一堆软绵绵的棉花上头，既温暖又柔细地好受极了。大鸡巴操在她屁眼儿里也和插在大肥屄中不同，风味奇佳、紧美肏热，另有一番风味。</w:t>
      </w:r>
    </w:p>
    <w:p>
      <w:r>
        <w:t>张咏梅四肢大张地伏在大床上浪扭着，谢文杰则趴在她肥胖滚圆的肥臀上，把大鸡巴肏入她的屁股里，两个人的姿势就像野狗交合一样。</w:t>
      </w:r>
    </w:p>
    <w:p>
      <w:r>
        <w:t>从墙壁上挂着的镜子里，可以看见张咏梅那为了解决麻痒、讨谢文杰欢心地搔首弄姿、欲火四射、媚态十足、娇艳浪荡地诱惑谢文杰，让谢文杰享受交欢的乐趣。</w:t>
      </w:r>
    </w:p>
    <w:p>
      <w:r>
        <w:t>张咏梅浪态横溢地用她肥胖硕大的巨型屁股紧夹着谢文杰的鸡巴，急摆几下，又抬起来旋动不停，真不愧是有过二十年床上经验的高手，不多久就知道怎么摇摆才能迎合男人的插肏。</w:t>
      </w:r>
    </w:p>
    <w:p>
      <w:r>
        <w:t>张咏梅让谢文杰尽情地享受、恣意地寻欢，被谢文杰捣得前后洞里都骚痒难耐地浪水直流、娇媚淫荡地呻吟着道：</w:t>
      </w:r>
    </w:p>
    <w:p>
      <w:r>
        <w:t>“哎呀……文杰啊……你真是梅姨…… 命中的魔星……梅姨的前后洞都给你……玩遍了…… 大鸡巴舒服了吧……用劲啊……阿姨的心肝乖宝宝……唔唔……肏死阿姨吧……好哥哥……阿姨的亲丈夫……你的大鸡巴好坚硬……玩得阿姨要浪……浪死了……快点儿出来吧……阿姨受不住……了……大屁股……大肥屄……阿姨要……要泄……泄了……啊……啊……”</w:t>
      </w:r>
    </w:p>
    <w:p>
      <w:r>
        <w:t>在一阵肉紧的狂插之后，谢文杰终于第一次把精液洒向张咏梅的屁眼儿里，想来张咏梅也是第一次有男人把阳精泄在她的大肠里，这才完成了谢文杰想要开张咏梅肥胖宽大的巨臀”后苞”的心愿。</w:t>
      </w:r>
    </w:p>
    <w:p>
      <w:r>
        <w:t>谢文杰抽出大鸡巴后，只见张咏梅那原来紧闭着的小屁眼儿，撑开了一个小洞，泄在里面的乳白色精液、正慢慢地由她红通通的洞口流出来呢！</w:t>
      </w:r>
    </w:p>
    <w:p>
      <w:r>
        <w:t>他隔了大约十五分钟后才抽出来，那时已五点多钟了。他们整理好了一切，手拉着手亲密地走出校园。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