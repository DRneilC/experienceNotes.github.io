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【漂亮少女人社团活动】【完】</w:t>
      </w:r>
    </w:p>
    <w:p>
      <w:r>
        <w:t>陈老师早～」「陈老师早安～」「陈老师好～」「早安～陈老师～」穿着超短制服裙的美丽女孩们，挺立着诱人的双乳、摇曳着光滑的大腿，莺声燕语、巧笑倩兮地向我打招呼。</w:t>
      </w:r>
    </w:p>
    <w:p>
      <w:r>
        <w:t>「小心！陈老师！！」一位非常漂亮的女孩骑着脚踏车迎面撞了过来，「人家的煞车……啊～～～～～」</w:t>
      </w:r>
    </w:p>
    <w:p>
      <w:r>
        <w:t>原本高速旋转的前轮被我用力一踏，窈窕轻盈的女孩就从椅垫上飞了起来……一对软绵绵的胸脯压在我的脸上，扑倒了重心不稳的我……在我昏迷前最后的视野里面，是女孩那对嫩白修长的美腿，还有裙子里面那件天蓝色的薄纱底裤……很快的，医院的同事们就检查完了。我没事，后脑勺上那个大包只是普通的瘀血。</w:t>
      </w:r>
    </w:p>
    <w:p>
      <w:r>
        <w:t>男医师们显然非常地失望……全都用既羡慕又嫉妒地眼神看着我离开……我回到圣女子学园的医务所。</w:t>
      </w:r>
    </w:p>
    <w:p>
      <w:r>
        <w:t>是的，我不是陈老师，是陈医师。</w:t>
      </w:r>
    </w:p>
    <w:p>
      <w:r>
        <w:t>圣女子学园的校医是我学妹，她请产假去了。我刚好正在放医院的「安息年」休假，就被她抓过来帮忙了。</w:t>
      </w:r>
    </w:p>
    <w:p>
      <w:r>
        <w:t>整个圣女子学园由上至下、从校长到工友，目前只有我和校狗阿黄是雄性生物……「老师～～～你没事吧？」雪谊从药局里面飞奔出来，轻飘飘的裙摆下展示着诱人的美腿。她是我在圣女子处里的第一位病患，目前是医务所里的轮值小护士。她本来是仪队队长，但被我诊断出月经性气胸之后，就不再参加仪队了。</w:t>
      </w:r>
    </w:p>
    <w:p>
      <w:r>
        <w:t>湿热的香唇吸吮着我，芬芳的小舌和我嘴里的肉条勾缠。雪谊胸前那对耸立的大霸尖山，紧紧地在我身上压成青康藏高原……</w:t>
      </w:r>
    </w:p>
    <w:p>
      <w:r>
        <w:t>「没事就好……」雪谊恋恋不舍地，抚着我包着纱布的脑袋，下体在我的裤子上摩娑，「人家要回去上课了，中午再过来……」</w:t>
      </w:r>
    </w:p>
    <w:p>
      <w:r>
        <w:t>姿璇换好护士服，从更衣室里走了出来。雪谊和她简单交了班，回教室去了。</w:t>
      </w:r>
    </w:p>
    <w:p>
      <w:r>
        <w:t>「老师～～」姿璇的俏脸红扑扑的，「人家今天还没喝豆浆呢～～」姿璇跪到软垫上，熟门熟路地拉开我的裤子拉炼，取出藏在裤档的钢板。我绷得发疼的肉棒猛得弹了出来，正打在女孩儿吹弹可破的脸蛋上。</w:t>
      </w:r>
    </w:p>
    <w:p>
      <w:r>
        <w:t>「小陈老师好有精神呢～～」姿璇甜甜一笑，一手将秀发揽到脑后，一手捧着我直挺挺的分身，将它含进嘴里。</w:t>
      </w:r>
    </w:p>
    <w:p>
      <w:r>
        <w:t>「唔……唔……嗯……嗯……」姿璇媚眼如丝，一边舔弄一边用美目勾引着我，「嗯……嗯……唔……」</w:t>
      </w:r>
    </w:p>
    <w:p>
      <w:r>
        <w:t>看着骚浪淫荡的诱人少女，我的眼前不禁浮现出早上那幕裙底的美景。不知道那位女同学是几年级的？哪一班的呢？如果她也能来当小护士就好了……「唔～～嗯～～～～～嗯～～～～～唔～～～嗯～～～嗯～～～」姿璇的呻吟声越来越淫糜了，她应该也感觉到我的巨炮比平常更炽热吧？她已经解开了胸前的束缚，一对椒乳正随着娇喘震颤起伏……高射炮上的青筋电磁线已经全部充满了能源，不过我强忍着想喷发的冲动，继续意淫早上那位非常漂亮的女孩……我想象那对美腿正离开教室、走过操场、穿过回廊、踏进医务所的自动门、步下斜斜的阶梯……</w:t>
      </w:r>
    </w:p>
    <w:p>
      <w:r>
        <w:t>我似乎看见了她穿着皮鞋的小巧玉足、那对纤长的小腿、深紫色的长丝袜、袜头上那截嫩白无瑕、晶莹剔透的大腿……膝上二十五公分的百褶裙，随着她优雅的脚步轻轻摆动……裙里那片诱人到不行的天蓝色，若隐若现地扑面而来……忽然，我意识到那并不是想象，也不是幻觉！她真的来了！我匆匆忙忙地把姿璇拉到诊疗桌下，收拾检查自己的衣着……</w:t>
      </w:r>
    </w:p>
    <w:p>
      <w:r>
        <w:t>女孩儿红着脸、低着头，怯生生地走了过来。「陈、陈老师……您没事吧？我是早上撞到您的那位同学……我叫刘淑妮……一年六班的……」由于我英勇地保护了她，淑妮除了裙子被勾破之外一点事情都没有。上午的数学小考一结束，她就来医务所报名当小护士了。</w:t>
      </w:r>
    </w:p>
    <w:p>
      <w:r>
        <w:t>在学妹请产假之前，医务所是没有小护士的。反正大家都是女生嘛，检查、治疗都不用担心什么。</w:t>
      </w:r>
    </w:p>
    <w:p>
      <w:r>
        <w:t>换了我这位男医师，为了避免医疗纠纷，就一定要有女性的第三者在场了。</w:t>
      </w:r>
    </w:p>
    <w:p>
      <w:r>
        <w:t>还记得那天一来，我就把雪谊的制服上衣撕了精光、扯下胸罩，又听又摸又按又揉的，活像是饥渴到不行的色魔……</w:t>
      </w:r>
    </w:p>
    <w:p>
      <w:r>
        <w:t>那时是救人心切，也没考虑太多。事后想想都觉得恐怖……同样的事情如果发生在医院，我一定会被女病患告到死的……</w:t>
      </w:r>
    </w:p>
    <w:p>
      <w:r>
        <w:t>不过经过那次紧急的色情医疗，我在圣女子学园的脚步就站稳了。女老师和女同学都知道，新来的陈老师医术精湛、人品高尚。不用靠仪器就能诊断出罕见病例，而且治疗时专心无比、目不斜视，完全没有被仪队队长的美色干扰了判断……她们哪里知道，我的裤子里面放了一片钢板啊…要不然面对这么多衣衫单薄、娇躯曼妙的美少女，我的肉棒一定会穿破拉炼冲出来的……扶雪谊来到医务所的女同学，就成为校史上最早的两位小护士。不过仪队的练习相当频繁，她们只当了一天就回去操枪了。为了短短几个月请一位专职护士显然没有必要，所以校方成立了新的「小护士」社团，让有兴趣的同学们轮流到医务所来帮忙。</w:t>
      </w:r>
    </w:p>
    <w:p>
      <w:r>
        <w:t>淑妮填完入社表格，带着我签发的卡片到福利社领取护士服。</w:t>
      </w:r>
    </w:p>
    <w:p>
      <w:r>
        <w:t>姿璇把我的精液吸得一乾二净，从桌子底下爬出来。</w:t>
      </w:r>
    </w:p>
    <w:p>
      <w:r>
        <w:t>「讨厌…人家本来想跟老师做的……」姿璇嘟着诱人的小嘴，「难得雪谊不在说…」一大早没有体育课的时候，医务所总是十分清闲。除了偶尔来拿止痛药的女同学外，几乎不会有人打扰。</w:t>
      </w:r>
    </w:p>
    <w:p>
      <w:r>
        <w:t>社团里的干部都必须和我合体交欢，这是社长雪谊定下的规矩。不过她总是一边观战一边吃醋，所以干部们多半趁雪谊不在的时候才会主动勾引我。</w:t>
      </w:r>
    </w:p>
    <w:p>
      <w:r>
        <w:t>淑妮很快就回来了，拎着小袋子走进更衣室。姿璇点开计算机程序，坐在旁边和我一起欣赏她亲手装设的录像偷拍画面……</w:t>
      </w:r>
    </w:p>
    <w:p>
      <w:r>
        <w:t>淑妮的个子不高，不过身材比例十分完美。如果只看照片的话，那对长腿会让人有一种「她很高挑」的错觉。</w:t>
      </w:r>
    </w:p>
    <w:p>
      <w:r>
        <w:t>屏幕上的她轻轻梳拢秀发，解开胸前的白色领巾，取下Ｗ字型的披肩。紧窄伏贴的连身制服裙暴露出她纤窕玲珑的身段，高耸尖挺的乳房在薄薄的布料上印出两点明显的突起…</w:t>
      </w:r>
    </w:p>
    <w:p>
      <w:r>
        <w:t>「学妹没穿胸罩呢～～」姿璇牵着我的大手爱抚她短裙下的美腿，「看来我们又要增加新干部喽～～」</w:t>
      </w:r>
    </w:p>
    <w:p>
      <w:r>
        <w:t>淑妮轻轻弯腰，取下鞋子、脱下紫色的长丝袜……她的腿真的好长！她的屁股好圆、好翘！她的小腿跟大腿一样晶莹，就连脚踝和膝窝都是那么的迷人～～收好丝袜，她微微转了个角度，纤手探向背后的连身裙拉炼，细嫩的小手一寸一寸地往下移动……她的肌肤好白好白、好美好美！裸露出来的背脊柔滑无比，在屏幕上呈现出一种诱人到不行的光晕……</w:t>
      </w:r>
    </w:p>
    <w:p>
      <w:r>
        <w:t>淑妮的连身裙褪下了。一对美腿分别踏出……近乎全裸的娇躯上只有那片天蓝色的亵布，衬托着她胸前两点的嫣红……</w:t>
      </w:r>
    </w:p>
    <w:p>
      <w:r>
        <w:t>我感觉得到……我裤子里的钢板弯曲了……</w:t>
      </w:r>
    </w:p>
    <w:p>
      <w:r>
        <w:t>淑妮轻轻扯下那件粉蓝，换上护士套装里的白纱内裤。套上那对雪白的大腿袜、将吊袜带夹好，勾上细腰的内裤……</w:t>
      </w:r>
    </w:p>
    <w:p>
      <w:r>
        <w:t>淑妮挑选的是两片式的连身护士裙……其实就是按照胴体曲线剪裁的两块布，在边缘打洞，用白色的细绳前后穿过、绑成一左一右两排Ｘ字型的镂空……看着镜子里性感的自己，淑妮脸红了。她微微弯腰、仔细调整着两旁细绳的松紧，让胸前能够适当露出诱人的乳沟……</w:t>
      </w:r>
    </w:p>
    <w:p>
      <w:r>
        <w:t>在更衣室里原地转了一圈，淑妮似乎犹豫着。只见她轻咬下唇，像是决定了什么……她把吊袜带一根、一根地取下……然后，褪下了内裤……确实，虽然同样是白色的，但内裤在那Ｘ字型的镂空里还是显得不太搭调……当淑妮从更衣室里走出来时，我的钢板已经弯成了九十度。我根本不敢站起来……娇嫩欲滴的可人儿踩着白色的高跟鞋，纤腰微摆、春风摇曳地走了过来……「陈…老师……学姐……」淑妮的脸好红，她羞得低下了头，「人家……人家…也想当社团里的干部……」</w:t>
      </w:r>
    </w:p>
    <w:p>
      <w:r>
        <w:t>圣女子学园只有一套校服，但每个社团都可以自行设计好几套社团制服，交给福利社免费订做。医务所的性感护士装都是副社长姿璇设计的，设计的理念只有一个，就是方便我的插入……</w:t>
      </w:r>
    </w:p>
    <w:p>
      <w:r>
        <w:t>毕竟医务所随时都可能有人来，做爱做到一半还要穿衣服那就太麻烦了。</w:t>
      </w:r>
    </w:p>
    <w:p>
      <w:r>
        <w:t>除了护士服外，医务所还跟校方申请了一款特别制服：仪队制服。</w:t>
      </w:r>
    </w:p>
    <w:p>
      <w:r>
        <w:t>仪队制服是酒红色的，跟护士服的白色大异其趣。不过干部们都知道，我最喜欢仪队制服了……</w:t>
      </w:r>
    </w:p>
    <w:p>
      <w:r>
        <w:t>高领削肩的超紧身上衣，将女孩的美乳托得高高的。精密的剪裁让里面甚至穿不下胸罩，而且让一对乳头从预留的小孔里蹦出来，再绑上金黄色的绳穗……这是圣女子仪队的必胜秘诀，让每位女孩随时感受着高亢的性兴奋，展现出少女最娇媚、最诱人的风情……同样金黄色的纺穗，装饰着女孩们秀气的香肩、勾挂在队员们紧锁的领口。那就像是引人入胜的钥匙，似乎只要被人轻轻一拉……就可以把女孩们的上衣剥下来……露出里面凝如羊脂的嫩滑……</w:t>
      </w:r>
    </w:p>
    <w:p>
      <w:r>
        <w:t>两条横挂在乳下的金黄色细绳，使牵勾着乳头的绳穗看起来浑然一体。除了圣女子仪队的成员之外，几乎没有人知道她们上衣里面什么也没穿……膝上二十五公分的酒红色百褶裙，裙摆边缘是一排宽宽的金黄色，照耀着女孩们白皙无瑕的美腿。裙子里面是由顶级厂商赞助的情趣内裤，让裙踞飘飘的队伍成为内衣品牌最有效的代言人……</w:t>
      </w:r>
    </w:p>
    <w:p>
      <w:r>
        <w:t>乳白色的高跟皮靴，像丝袜一般展现女孩们的修长玉腿。丝织的雪色长手套，让女孩们有如新嫁娘一样的纯洁……</w:t>
      </w:r>
    </w:p>
    <w:p>
      <w:r>
        <w:t>每天中午，雪谊都会穿上这套做爱圣衣，让我品尝最丰盛的午餐飨宴。用力抽插全校最美的仪队前队长，总是让我充满了饱足感，不用午睡也可以精神抖擞地应付下午的操劳……</w:t>
      </w:r>
    </w:p>
    <w:p>
      <w:r>
        <w:t>「老师～～吃午餐喽～～」雪谊娇滴滴的嗓音，让我的肉棒瞬间挺起。</w:t>
      </w:r>
    </w:p>
    <w:p>
      <w:r>
        <w:t>看着她走下阶梯，欣赏她裙下的诱人美景，是我每天上班除了插入之外，最最期待的时刻……</w:t>
      </w:r>
    </w:p>
    <w:p>
      <w:r>
        <w:t>「老师～～人家…好像～～又、发、烧、了、呢～～」雪谊甜甜的俏脸上挂着迷人的酒窝，晕红的双颊充满了醉人的魅惑…「老师～可不可以帮人家…量、一、下、体、温、呢？……」</w:t>
      </w:r>
    </w:p>
    <w:p>
      <w:r>
        <w:t>雪谊娉娉婷婷地走过来，一手揽住我的脖子，一手拉开我的裤口，将藏在钢板后粗大的温度计掏出来……</w:t>
      </w:r>
    </w:p>
    <w:p>
      <w:r>
        <w:t>「老师～～你要先帮人家……量口温吗？」雪谊顺从地跪下来。娇嫩的香唇、芬芳的舌头，将「温度计」吸入她的喉头，一浅、一深、一浅、一深……雪谊兴奋而情动，绑着双乳的绳穗也随着她的娇喘越来越紧绷了……我轻轻拨弹着金黄色的绳弦，像是演奏乐曲般聆赏她兴奋的娇啼……「嗯～～～嗯～～～～啊～～～～～嗯～～～～～唔～～～～嗯～～～～」雪谊诱人的胴体轻轻抖着，既想逃避，却又忍不住将乳间的金绳靠向我的手指……我另一只手温柔地爱抚她的双峰，一面爬向她高高的领口……捏住绳头……缓缓拉开……</w:t>
      </w:r>
    </w:p>
    <w:p>
      <w:r>
        <w:t>酒红色的上衣就这样褪下了……圣女子仪队的制服就是这么好脱……没有拉炼、没有扣子、没有尼龙沾……如果在仪队表演的过程当中，被强风扯开那根关键的细绳……那裁判和观众们就可以欣赏到一群赤裸着上身的美少女……撇下上衣，拣起金绳，将它重新绑在雪谊的一对乳头上……穿着酒红色迷你裙的美女单弦吉他，这是我最喜欢的乐器……</w:t>
      </w:r>
    </w:p>
    <w:p>
      <w:r>
        <w:t>「老师～～～啊～～～噢～～～不要嘛～～～啊～～～啊～～～啊～～～」「老师～～～啊～～～啊～～～呀～～～～人家～～～还要～～还要～～量体温～」「噢～～～啊～～～～～呀～～～嗯～～～～嗯～～～老师～～～人家～～～」轻轻抱起美女吉他，将她放到医务所的大床上。我一边拨弄着琴弦，一边解开她绑带内裤的蝴蝶结……</w:t>
      </w:r>
    </w:p>
    <w:p>
      <w:r>
        <w:t>「啊～～～啊～～～老师～～噢～老师～～～好棒～～～啊～～～呀～～～」「老师～～～快～～～啊～～～啊～～～把温度计～～～～插～插进来～～～～」雪谊的身子非常敏感，她的小穴已经十分湿滑……娇嫩的花蕾像是绽放的蔷薇，吸引着我那根巨大的采蜜棒……</w:t>
      </w:r>
    </w:p>
    <w:p>
      <w:r>
        <w:t>我平举温度计，探入美人儿发着高烧的小穴……噢……好烫！好炽热的快感啊！</w:t>
      </w:r>
    </w:p>
    <w:p>
      <w:r>
        <w:t>「…啊～～～嗯～～～～嗯～～～～呀～～～～啊～～～～啊～～～～」雪谊紧窄的嫩穴吸啜着我的温度计，层层的美肉像是要夹断我的精液柱……「啊～～～噢～～～老师～～噢～～～啊～～～～啊～～～～啊～～～～」「…嗯～～～～嗯～～～～呀～～～呀～～～～噢～～～嗯～～～～～」随着我不断的抽插，雪谊秀美的脚趾像是抽筋一般地蜷了起来，诱人的幽径简直是越插越紧，肉壶里强烈的收缩让我快要忍不住喷发……「啊～～～啊～～～呀～～～～～～～～～～～～～～～～～～～～～～」雪谊高潮了！紧到不行的蚌肉死命地咬着我，让我的温度计瞬间破表，浓浓的精液柱就从温度计前端喷发出来，洒向雪谊体内孕育生命的源头……一天下午。</w:t>
      </w:r>
    </w:p>
    <w:p>
      <w:r>
        <w:t>「陈老师……」一位娇小可爱的女同学来挂号。</w:t>
      </w:r>
    </w:p>
    <w:p>
      <w:r>
        <w:t>「陈老师……那个……」她吞吞吐吐的，胀得通红的小脸蛋十分迷人。「人家……人家的…胸部……好像有肿块……」</w:t>
      </w:r>
    </w:p>
    <w:p>
      <w:r>
        <w:t>「陈老师……可不可以……帮人家……检查一下？……」她的俏脸羞得快要埋进乳沟里了……</w:t>
      </w:r>
    </w:p>
    <w:p>
      <w:r>
        <w:t>雪谊领着她躺到检查床上，拉起布帘。我推着超音波的车子走到床边。</w:t>
      </w:r>
    </w:p>
    <w:p>
      <w:r>
        <w:t>「陈老师……」已经褪下上衣的女同学紧紧护着赤裸的胸口，「人家……可不可以…不要用……超音波？……」</w:t>
      </w:r>
    </w:p>
    <w:p>
      <w:r>
        <w:t>雪谊嘟起小嘴瞪了我一眼，她最喜欢吃醋了。</w:t>
      </w:r>
    </w:p>
    <w:p>
      <w:r>
        <w:t>我恭敬不如从命，装模作样地准备戴手套……</w:t>
      </w:r>
    </w:p>
    <w:p>
      <w:r>
        <w:t>「陈老师……」女孩儿娇滴滴的嗓音快要滴出水来了，「戴手套检查会不会不准啊？</w:t>
      </w:r>
    </w:p>
    <w:p>
      <w:r>
        <w:t>……」</w:t>
      </w:r>
    </w:p>
    <w:p>
      <w:r>
        <w:t>雪谊恶狠狠地在我脚上跺了一下……看来社团又要增加新干部了。</w:t>
      </w:r>
    </w:p>
    <w:p>
      <w:r>
        <w:t>丢下手套，我洗好手，擦干，轻轻挪开女孩儿的小手，一手一个的按了下去……女孩儿的乳房不算很大，但是很圆很挺。虽然已经平躺了，但是没有太外扩，也没有太扁平。当然跟雪谊的美乳没得比，但以一年级来说也算是非常顶级的乳房了。</w:t>
      </w:r>
    </w:p>
    <w:p>
      <w:r>
        <w:t>女孩儿紧紧闭着双唇，但是绯红的双颊和奇怪的要求，都明显透露了她的「病情」。</w:t>
      </w:r>
    </w:p>
    <w:p>
      <w:r>
        <w:t>我的大手温柔地挑逗、爱抚、搓揉那对根本没有肿块的乳房，享受着新鲜美肉……「嗯……噢……陈老师……好像……嗯……就是……就是那里……」「嗯……嗯……啊……人家的……人家的……肿块……嗯……嗯……」「啊……啊……嗯～～～～嗯～～～～陈老师～～～嗯～～～嗯～～～」女孩显然已经情动了，腰肢微摆，短短的裙子随着她的轻扭越拉越高、越拉越高……「嗯～～～啊～～～陈老师～～～你摸到了～～～噢～～～对不对～～～啊～～～」「嗯～～～嗯～～～～啊～～～～呀～～～～噢～～～噢～～～就是那里～～～～」「嗯～～～嗯～～～呀～～～～呀～～～～～人家～～～噢～～～噢～～～～～」「陈老师～～～人家的～～～小穴～～～好痒～～～嗯～～～～嗯～～～」「是不是～～～肿瘤～～～转移了～～～～嗯～～～～嗯～～～～嗯～～～～」雪谊也情动了。她紧紧抿着小嘴，一只手探入裙里，强忍着不在学妹面前娇啼……我将女孩儿的制服裙拉下，她抬起屁股非常地配合我。粉绿色的内裤上已经有水印了，我轻轻将它褪下……用舌头去舔……</w:t>
      </w:r>
    </w:p>
    <w:p>
      <w:r>
        <w:t>「嗯～～～～」女孩儿的大腿紧紧地夹住我，「嗯～～～噢～～～噢～～～～」「嗯～～～陈老师～～～嗯～～～～有没有～～～看到～～～肿瘤～～～～嗯～～」为了避免可能的医疗纠纷，我还是让女孩儿签下了「插入式检查手术同意书」。</w:t>
      </w:r>
    </w:p>
    <w:p>
      <w:r>
        <w:t>当然啦，之后的检查效果让她十分满意，立刻加入了「小护士」社团主动担任干部。</w:t>
      </w:r>
    </w:p>
    <w:p>
      <w:r>
        <w:t>「小护士」社团的社员越来越多了。</w:t>
      </w:r>
    </w:p>
    <w:p>
      <w:r>
        <w:t>仔细比较过的同学们都发现，「小护士」的制服最多最漂亮最性感，即使没参加仪队也可以订做仪队制服。</w:t>
      </w:r>
    </w:p>
    <w:p>
      <w:r>
        <w:t>社团里的干部一个个全都是大美人。她们明明都吃得不少，身材却又保持得超级好…到底是怎么做到的啊？</w:t>
      </w:r>
    </w:p>
    <w:p>
      <w:r>
        <w:t>经过新闻社抽丝剥茧的分析，发现「小护士」的干部们有专属的「美体运动」，可以丰胸瘦腰纤体护腿，又不会练出一身肌肉，是一种符合医学原理、完全没有副作用的梦幻运动。</w:t>
      </w:r>
    </w:p>
    <w:p>
      <w:r>
        <w:t>曾经气胸多次发作的雪谊学姐，自从加入「小护士」之后就完全治好了，并且在星际仪队大赛中紧急代替重感冒的队长学妹，率领队员们保持了圣女子学园的连续后冠纪录。</w:t>
      </w:r>
    </w:p>
    <w:p>
      <w:r>
        <w:t>由于有陈老师随时的答疑解惑，加入「小护士」的同学们课业成绩也都突飞猛进，不用补习、天天玩社团也可以轻松考上好大学。</w:t>
      </w:r>
    </w:p>
    <w:p>
      <w:r>
        <w:t>即使在雪谊学姐毕业之后，「小护士」仍然保持了非常优秀的传统。渐渐的，全校最美的女孩们不再选择仪队，而是选择「小护士」。招收不到队员的仪队只能很无奈地废社，从此改由「小护士」延续圣女子仪队的辉煌。</w:t>
      </w:r>
    </w:p>
    <w:p>
      <w:r>
        <w:t>「小护士」成为全宇宙最知名的高中社团。为了参加「小护士」，许多女孩小学毕业就想尽办法考上圣女子初中部，以便争取直升圣女子高中部。圣女子高中部的入学测验成为全宇宙最难考的…不只成绩要好、脸蛋身材气质仪态谈吐文笔等等，也全在评分之列。</w:t>
      </w:r>
    </w:p>
    <w:p>
      <w:r>
        <w:t>创立「小护士」的陈老师，成为圣女子学园校史上最伟大也是唯一的一位男性。</w:t>
      </w:r>
    </w:p>
    <w:p>
      <w:r>
        <w:t>完</w:t>
      </w:r>
    </w:p>
    <w:p>
      <w:r>
        <w:t>13186字节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