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【淫荡女教师】【完】</w:t>
      </w:r>
    </w:p>
    <w:p>
      <w:r>
        <w:t>学校学习没几天，被那个叫张静的浪老师勾引了。听说，以前在廊坊在公司宿舍和几个男孩同时做爱，很是淫贱啊。这样的不干白不干啊。机会来了，一天中午，家里没人，我邀她来家里吃饭。刚一进屋，我就把她拉进了卧室。我将张静压倒在单人床上，并摆成向上仰躺的姿势，以便摄像机获得最好的视角。我有充裕的时间展示我们的亲热，我将她紧紧地抱住，与她热烈的接吻，当然，这一切我都在用夸张的动作，但张静并没有意识到。我托住她的脸，将舌头伸到她嘴的最深处，并用沾满我们唾液的舌头舔弄着她的嘴唇。她毫无防备的承受着我的侵犯，但我还要让她展示自己的情欲。“舌头┅┅”我在她的耳边咕哝着，多次的亲热，我们已经有所默契。“不┅┅”这是象徵性的抗拒。“快点儿┅┅”终於，她伸出了粉红的舌头，我的舌尖立刻与她触到了一起，在我们嘴外飞快的摩挲起来。片刻的短兵相接，我便将她的舌头几乎齐根吸入口中，疯狂的咂舔起来。同时，我的手熟练的自下探入她的上衣中，几下拽拉，便按在了她绵滑温软的腹部上。然後，便是果断的上探，外衣与贴身的薄衫立刻被掀起，花边的乳罩很快便完全暴露出来。她的乳罩不新潮，大小也不合适，乳罩与乳房并不紧密的贴合，我避开它，将翻起的上衣尽可能的上撩，包括後背的衣服，一同撩到她的下颌的位置，这样，自肚脐到胸部，张静的上身全部赤裸在摄像机的镜头中。为了不让衣服下滑，我抓住她的双手，压在她的头上方，摆成投降的姿势，将嘴靠近她的耳边，轻轻的说∶“不许动了┅┅”她没有回答，但我已经能够肯定，她的双手不会再对上身做任何防护了。</w:t>
      </w:r>
    </w:p>
    <w:p>
      <w:r>
        <w:t>她的上身浑圆且散发着少女的温热，我的双手按住她的两肋，摩擦上去，很快揉搓在她软热的腋窝中。这是我最喜欢抚摩的地方，它总会让我产生一种征服感。猛的，我将她腋边衣服撩起上掀，顿时，张静光洁的上臂裸露出来，有着细密褶纹，和稀疏纤毛的腋窝一览无馀，透过撩起的衣服，可以看到她颀长的颈和清浅的颈窝儿，可以轻易地想像到她上身全裸的情形。“哎呀，哎呀┅┅”张静发出了压低而急促的呻吟。我的嘴唇，鼻尖紧紧压在她的腋窝里，用力的摩擦着，温热的气息、细小绒毛的刺激、柔软的肌肤以及从她身体深处发出的颤动，使得我贪婪地加剧动作。她的身体已经倾侧起来，我的右手摸索着解开了她背後的乳罩扣，随着手腕的一抽，她饱满的乳房裸露出来。我终止了攻势，将她的身体放平，与她并排躺好，右手抓住她的右乳揉搓起来，这样，摄像机可以清楚的拍摄到全景。张静的乳房发育得很好，丰满浑圆，圆锥形，正好被我一手握住，并不是十分坚挺，但十分柔软，尤其是接近乳头的肌肤，几乎有融化般的感觉。她的乳晕较明显，乳头平时并不凸起，只有被我的手指轻柔磨弄好一会儿後，才会勃起。但我用闭紧的嘴唇摩擦时，却见效极快，往往几下过後，就突的坚硬起来。勃起後的乳头坚实富有弹性，我很喜欢用拇指与食指捏住它轻捻，感受从中反应出的坚实肉感。我的舌尖儿顶住她的乳峰，在乳晕上轻轻旋转着，可以感觉到她刚刚洗浴过，一股纯粹味觉上的少女肌香。我吸吮着她的乳头，很快，便把整个乳峰吞到口中，这是一团多麽可口的美餐呀！我的舌面在被挤压得十分狭小的口腔里艰难地搅动着，贪婪的侵犯着丰腴的乳峰，驯服着倔强的乳头，一次次冲陷进乳肚儿，大力度的擦洗每一寸弧面。我贪婪的扩大进攻范围，尽量的吞进更多的肌肤，但对於我的口而言，她的乳太丰满了，我只能用力地贴紧她的胸，藉挤压加强占有感。我的鼻子也陷进了乳肉，一只手缠住张静，另一只搂住她空闲的乳，紧紧贴在我的脸颊上，大拇指仍不依不饶撮动乳头儿，我感觉自己全部陷入到丰腴喷香的肉体当中。</w:t>
      </w:r>
    </w:p>
    <w:p>
      <w:r>
        <w:t>张静的呻吟略有加剧，但似乎从开始起，她就习惯於这种侵犯，这也许是女孩子母性的潜在反应。她呻吟着，拥抱着我，并轻轻抚摩着我脑後的头发，甚至轻声呢喃着∶“讨厌┅┅几岁断的奶？┅┅”“把胸再挺一点儿┅┅”我命令着，她顺从的执行着。“摸摸我┅┅”我的嘴唇轻轻的摩挲着她的耳轮。“呃┅┅不┅┅”这是她惯有的、示意性的抗拒。但很快，她的手便开始轻轻抚摩我的腹部，她的手掌略带潮湿，与我的肌肤摩挲时，略有些涩滞，但这更容易撩拨起我的欲望。“往下┅┅”随着我声音含糊的命令，那手掌按压在了我的内裤上，手指摊开着揉搓着我的阴茎，我已经勃起的阴茎在她手掌带有压力的碾揉下左右滚动着。坚硬、弹韧而带有磨砺感的接触，使我微微陷入了一种飘忽感，我更紧的抱住张静的身体，搓玩着她毫不防范的双乳。“直接的┅┅”随着我的呢喃，她的手指挑开了我内裤的边缘，温湿的手掌覆压上坚硬的阳具。随着轻轻的搓动，她的指件尖在我的腹部上划动着。她并不清楚怎样能让我获得最佳的快感，但她食指的指肚却有意的集中在我龟头前下的系带沟儿内，黏着的揉磨着，这是我多次引导的结果。她喜欢我的睾丸，可能是第一次摸到时，给她留下了深刻印象，此後，每次她都会探下去，光顾一会儿，轻轻捂住，揉动它们。但我仍然期望她对棒棒的爱抚，在她潮热的掌心下，我一下一下的绷挺着阳具，顶抗着她的压力。这对我是奇妙的体验，在与她熟悉前，很多次被她某一性感处所触动时，我的阳具就要勃起，顶挤着我的裤子，也是粗糙的磨砺感，但现在，当我阳具绷起时，遇到的却是真实的她的手。我的性幻想对象仍是她过去浮现的形象，但却是在享受她真实爱抚的条件下。此时，乳部的快感也已经让张静的呼吸急促起来；这时，她会一扫平时的矜持，说出许多大胆而放荡的话。“我在玩什麽？”“你┅┅你┅┅在玩儿我的小乳头┅┅”“你为什麽要长小乳头儿？”“是┅┅是给你玩的┅┅”“你在摸什麽？”“我在摸小老鼠┅┅”“小老鼠是干什麽的？”“小老鼠是┅┅钻洞的┅┅”“钻谁的洞？”“钻我的洞┅┅”“说！欢迎你钻我的洞。”我的手指略微加了一些力。“哼┅┅”张静发出了憨憨的笑，轻轻凑过唇，在耳边小声说∶“欢迎你钻我的洞┅┅”</w:t>
      </w:r>
    </w:p>
    <w:p>
      <w:r>
        <w:t>该是开始下一步行动的时候了，我手指下滑，拉开了她系在腰上的皮带扣，“不行┅┅”她猛地按住了我的手，含糊但又坚决的说。每次安抚她的下体都不会太顺利，但只要坚持。“我想摸摸你的毛儿┅┅”嘴巴凑近她的耳边，含糊的吞吐热气。“不┅┅行┅┅”但口气已经轻柔了许多。这时的手不能停止动作，将她塞进扣的一截皮带抽出来，下面就要拽开别扣儿了，她的手压在上边，仍然抗拒着。我猛的抓开她的手，并推平她的身子，暂时失去平衡的她本能的用手扶床，伴随着用力的一拉，别扣儿开了，裤子上边顿时松散开，我的手掌顺势插了进去。“不行，只能隔着内裤┅┅”丧失防线的她仍然反抗着。我的手掌压着薄薄的内裤抚摸下去，最後停留在她微微隆起的阴丘上，慢慢体会坚实的手感，平伏的阴毛反应出沙沙的摩擦感。手指继续下伸，此时，她内裤与牛仔裤的裆部靠得很紧，很难探下去。搂住张静的腰，慢慢哄她抬起下体，把她的牛仔裤向下褪，很快露出空间。顺着阴丘，几乎垂直的角度，手指按到夸张柔软的结构，按住清晰可辨的肉沟儿，开始上下地摩擦，内裤的布质纹理刺激着她娇嫩的结构。很快，原本湿润的部位开始潮热起来，裆部靠近肉体一面的织物变得滑溜起来，只用一个指尖就可以带动摩擦。张静的呼吸开始变得粗重起来，两只眼睛闭拢着，脸向一侧倾着，饱满的嘴唇里呼出带有她特有体香，徐徐的喷送到我的脸上。一只手臂枕在我的头下，手掌无意识的抚摩着我的耳後，身体放弃了所有防卫，仰躺着。这时，我不再让她摩擦我的阳具，脚压住她的踝部，向两边推去，令她的双腿完全分开。我的手掌有点贪婪的抚摸着她大腿根部丰腴的令人心跳的肌肤，这曾经是最让我魂牵梦系的部位，滑腻、柔软、富於肉感，我的手指深入到体後，可以清晰的感受到腿根与臀丘结合处圆弧状隆起和细嫩的褶皱。往下抚摩，可以享受到她平滑且坚实的腿肌，我用我任何想用的手法摩挲她的肉体。慢慢地，我的手掌抚摩上了她的腹部，在她的肚脐处滑动着，我并不喜欢她的肚脐，可能因为出生时脐带清除不好，圆形的凹进处显得不很清洁，这使得一直希望享受浑圆香脐的我有点失望。但此时，这并不重要，这个动作只意味着我的下一步行动，将是直接抚玩她的私处。由於长时间的裸露，我脸部感觉到了她一只乳房的冰凉，但我没有让她拉下上衣，反而又向上撩起了一点，让另一只乳更彻底的露出来。从我平躺的角度望过去，可以看到自此而下到腹部如同整玉雕成般的裸露肌肤。我知道，接下来，我不会再有空儿腾出手来玩她的乳。这种裸露给我一种征服感，我可以不玩，但她要把女孩子隐秘的部位暴露出来，在那里无遮无盖的准备着，给我提供一种想玩随时可以玩的可能。这对曾经让我苦苦向往的，猜测形状及质感的乳，现在就这麽裸露着，像一对骄傲、矜持的公主，被剥去所有衣物跪守在那里。很快，我的手指挑起了她内裤的边缘，压紧她的小腹，果断的下探，随着她的一声轻叫，完全覆盖住她的阴部。“放开我┅┅”这已经是无谓的示意了。滑过蓬松茂密的阴毛，我的手指完全被她下体粘滑的湿液浸泡起来，依稀的寻找着她私处软滑的结构。从阴丘下去，是分开的肉沟，已经湿软异常，手指深深按陷在其中被包围着。在前端有微微凸起的颗粒，手指探索着她显得有些复杂的层叠着的娇嫩肉瓣儿。我从未直接看过女孩子的私处，但现在我有充份的机会用手细细研究张静的结构。沿着粘滑的瓣沟上摸，可以感受到汇合的部位，那是浅浅的、但富於弹性的肉沟，指尖儿压到底，勉强卧在这渐渐汇合的终点，这里有一粒微微的凸起，我不知道这是不是她的阴蒂。我含混的向她耳语着∶“这里是不是一个小疙瘩？”“我，我不知道┅┅”“你自己摸摸看。”我引导她的手摸下自己的下体，但她坚决的挪开了。我的阴茎平压在她的腹部上，用力的磨蹭着，以前曾经用棉被作为幻想她时的代用品。现在真正的张静已经躺在了身下，取代棉被的是她绵软腻滑的腹部，圆实肉体的托垫使我有一种飘扬感。勃起鼓胀的龟头磨砺着肉感，但仍使用着用棉被发泄时的姿势，这似乎格外激发我的成就感，我在用张静２３岁的肉体模拟当初棉被的感觉。两只乳房被压挤在胸口下碾动着，但此时带来的感觉却不太强烈了。我的一只手仍然在摩弄着她的下体，持续的刺激，滑软的肉瓣变得坚实起来，微微向外撑开。手指已经完全被粘滑的液体粘满，我不时将粘液涂抹在相对乾燥的汇合沟中，细细的研磨着小小的凸起。蓬松的阴毛不少已经被洇湿，各自粘成小小的一束，划碰着我的手腕。“呃┅┅呃┅┅呃┅┅”张静的眼睛紧闭着，双臂紧紧的搂抱着我，我肆意的用嘴在她的脸上舔吻着。我有些惊异，她能在我激烈的刺激下享受这麽久。“呃┅┅”她的身体开始有了变化，她的下体开始有轻微的收缩，随着我手指的刺激，她的腰部开始不自主的扭动起来，下体翘挺着，臀部离开了床面。我的手指加快了速度，猛地，从她的下体传来不可遏止的抽动，两条丰腴的大腿反射般的突然弯曲夹紧，我的手指被紧紧挤住，动弹不得。张静的面孔通红着，用力抱紧着我，口中无力的轻唤着∶“别摸我了┅┅好不好┅┅把手拿开点儿┅┅让我歇┅┅歇一会儿┅┅”我依然用阴茎轻轻摩挲着她的肌肤，慢慢地看着渡过高潮的她┅┅阴毛油亮亮的闪烁着黑色的光晖，喔！两片纯肉色的小阴唇带着已被我弄得潮湿的气息，半开的在那喘息着，其上有一粒小小凸出的阴核，当我用手搓揉小阴核时，张静竟发出一阵阵的浪叫声∶「啊┅┅啊┅┅啊啊┅┅啊┅┅」身体并不时的迎合着我搓揉阴核的动作在不规则的抖动着。看到张静的反应，我又将我的头趴在张静的阴部中，一阵阵刺激我脑神经的沁鼻香味，带着我的舌头在张静的阴核上、两片小阴唇、阴道口中来回游走，品尝着张静阴道流出的淫水，味道实在棒极了！而张静的手及腿又罩着我的头，让我紧紧贴着迷人的阴户上，由於我的头被张静紧紧压、夹住，无法移动，我就用舌头伸入张静的阴道里来回的舔着，抽插着。「啊┅┅哥┅┅哥┅┅好┅┅好┅┅棒喔┅┅哦┅┅我┅┅我┅┅爱┅┅你┅┅快┅┅快┅┅我┅┅我┅┅不行┅┅了┅┅啊啊┅┅」张静也被我舔到高潮了，急急的喊叫着。忽然，张静的身体一阵急摆并颤抖着，淫水便一泄如柱的冲到我的嘴内，我急忙喝下这可口的淫液，并用舌头再次的舔着清理张静的阴道口周围。「啊！渍渍┅┅妹呀┅┅好┅┅好喝哦┅┅味道棒极了呢！！」我赞叹的说道。「嗯┅┅哥┅┅那┅┅那我的┅┅淫┅┅淫水┅┅有什麽作用呢？」张静坐起来问我道。「当然是会让男人更强壮啊！你看┅┅我的老二┅┅更粗壮了呢！！不信的话，等一下你就会体会到它的威力了┅┅」我扶着老二展示给张静看并解说道。「哥┅┅你┅┅你坏死了啦┅┅人┅┅人家才┅┅才┅┅」张静轻轻的推了我一下，娇羞无限的说道。</w:t>
      </w:r>
    </w:p>
    <w:p>
      <w:r>
        <w:t>我们打情骂俏了一阵子，张静又帮我吹了一次喇叭，让我第二次射精後，我才扶着更显坚挺的老二，将张静推躺在床上，准备直入张静的处子之穴。而张静这时怕我又插错洞，两手将我的老二也扶着对准她的穴口处，好让我能一插进洞。於是，我按着张静的指引，屁股用力一压，老二便准确无误的插进张静的小穴内，而张静顿时身体猛然一颤，发出了∶「啊呀┅┅」声。张静的双手举起绕着我的背部紧紧的抓着，指甲已深陷我背部的肌肉中，让我一痛惊道∶「妹┅┅很痛吗？要不要我先拔出来呢？」「不┅┅不用┅┅继┅┅继续┅┅哥┅┅不┅┅不用管我┅┅快┅┅快┅┅插入┅┅哦┅┅」张静面带痛苦的大力喘息道。我的老二已能较滑顺的在张静的阴道来回抽插了，於是我也趴在张静的身上，吻向痛得连眼泪也流下来正在哭泣的张静嘴上，我想这样才能安慰张静那激动的情绪。果不其然，张静的舌头急速的伸向我的嘴内与我的舌头交缠着，张静的双脚紧紧夹着我的腰部，让我的老二能更深入她的穴内。张静的阴道一直吸摄着我的老二，并紧紧的包着我那巨大的阳具，哦！感觉棒极了！张静的阴道还真有弹性及包容性、更具吸引性，一直刺激着我的老二，让我急忙离开张静的嘴唇，并紧咬着牙，由慢至快急速的来回抽插着。「喔┅┅哦┅┅哦┅┅哥┅┅你好┅┅好棒哦┅┅啊啊┅┅喔┅┅喔┅┅爱┅┅爱┅┅你┅┅快┅┅快干┅┅干┅┅干死我吧┅┅啊啊┅┅哦┅┅」此时，张静已能放松身体，经由无边的痛楚转而享受着男女交合所带给她的乐趣。「呵┅┅呵┅┅妹┅┅我┅┅我也爱你┅┅嫁┅┅嫁给我┅┅吧┅┅我┅┅会好好待┅┅你的┅┅妹┅┅我┅┅的爱┅┅喔┅┅呵┅┅呵┅┅」「好┅┅好┅┅哥┅┅我┅┅我┅┅愿意┅┅啊┅┅啊┅┅嫁┅┅你┅┅啊┅┅啊┅┅干┅┅干我┅┅快┅┅我┅┅快┅┅死┅┅了┅┅啊啊┅┅啊┅┅」一股热液冲到我的龟头上，张静显然又被我插到高潮了。但我却没有被张静急速冲出的淫液刺激而射精，反而让我又加快了抽插的速度，低头看着张静那两片已被我抽插得红红肿肿的可怜阴唇被粗大的阴茎带进带出的，我想张静现在一定还在痛，只是强忍住，不让我分心罢了，唉！这时我叫张静改个姿势，她将夹紧我的两双脚放下後，我就把老二先抽离表妹的阴道，并扶起张静让她成跪趴的姿势，然後我才又「噗滋」一声，将老二又插入了阴道里。我学着狗交配的姿态，急速的前後摆动臀部，一次又一次的深入撞击到张静的花心，让张静双手抓紧了床单，一头秀发被我憾动的四处飘摇般，甩着头配合着我的动作淫叫了起来∶「啊┅┅哟┅┅啊啊啊┅┅啊┅┅哥┅┅爽┅┅爽┅┅好┅┅好┅┅厉┅┅害┅┅哟┅┅哦喔┅┅啊┅┅啊┅┅啊┅┅再┅┅再快一┅┅点┅┅哥┅┅干死┅┅我┅┅了┅┅啊啊啊┅┅」干了张静几百下後，我那强健的阴茎已让我快控制不住的要射精了，我不禁叫道∶「妹┅┅好┅┅我┅┅干┅┅我┅┅干死你┅┅呵呵┅┅干死我┅┅可爱的表┅┅妹┅┅呵┅┅呵┅┅最亲爱┅┅的老┅┅婆┅┅呜呜┅┅妹┅┅老┅┅婆┅┅我┅┅我快射了┅┅射了┅┅」「哥┅┅射┅┅射┅┅没┅┅没关┅┅系┅┅射进┅┅去┅┅啊啊啊┅┅」张静似乎已受不了我的急攻强袭般，身体强烈的颤抖起来。我没有想到张静是否在安全期，猛力一顶，直撞花心後，龟头忍不住似了射出了精液，全都注入了张静的子宫中，我也全身一颤，虚软了下来∶「呵┅┅呵┅┅嘘┅┅」深深了呼出一口浊气来後，就直接抱着张静的胸部，老二也没拔出来就趴在张静的身上休息着。而张静随着我的射精，她也同样的又达到了高潮，冲出的淫水配合着我的精液渗合在一起，流出了体外，接着她也浑身虚脱般再也撑不住我们俩人的体重，「碰」的一声趴在床上一动也不动，只是急急的喘着气。我怕张静受不了我的体重，就将她的身体转向我，我在下她在上手握着手，我们就这样静静的躺着，体会着彼此的心跳，由急速跳动转而逐渐趋於平缓，我们谁也不想分离，只是一直享受及体会着交合後精神层面的欢愉以及肉体的疲累感。</w:t>
      </w:r>
    </w:p>
    <w:p>
      <w:r>
        <w:t>时间就这样随着我们的休息，一段一段的流逝而过，当我看到手表的指针已经下午五点半了，我想想应该还有时间再跟张静来一次，於是问道∶「妹┅┅你还好吗？可不可以再来┅┅一次呢？」「┅┅嗯┅┅可以┅┅不过┅┅哥┅┅你好厉害呢！害我差点受不了呢！」张静还很虚弱的说着。当我起身一看，才发现我的龟头现在才由张静的阴道中移出，而且尚在半跷着，上面沾着白色的水滴，龟头处还牵着一条丝连到了张静的阴唇间，竟形成了一大片潮湿的区域。而张静也坐了起来，转头跟我说∶「谢┅┅谢哥┅┅是你让我今天能成为一位真女┅┅人，谢谢哥┅┅谢谢我的丈┅┅夫┅┅」当我正想要跟张静说什麽时，张静的手指放到了我的嘴上，她又说∶「我知道你要说什麽，这是我愿意的┅┅不会怪你的，我也不会让家人知道，今天还是人家的安全期，所以你也不要担心我会怀孕。哥┅┅你不是还想要再来一次吗？┅┅来┅┅吧！！」张静一说完就甩着头发，趴下来吸舔着我的龟头，而我也配合着她，伸手抓住她的两颗大乳房搓揉了起来。一下子，我的老二又恢复了活力，在张静的嘴内急速地膨涨，将张静的嘴撑得满满的。就这样让张静吹了一段时间後，我就跟张静说∶「妹┅┅可以了┅┅我们来吧┅┅让我们再真正的爽一次吧！现在让你骑我┅┅」我没说完就躺下了，扶着老二让张静跨坐在我的下腹，我的龟头被阴道由上到下慢慢的整根吸入，而张静一直在深呼吸着，且身体还是在急速的颤抖，显然是她的阴道还是受不了我那根粗大的阴茎就这样直直插进，张静也因此而停了片刻，才开始上下上下的移动着身体。「哦┅┅哦┅┅哦┅┅哥┅┅好┅┅好┅┅啊┅┅哦哦┅┅哦┅┅」张静一只手抓着秀发，另一只手则撑在床上，沉迷在舒服又略带疼痛的快感中。我则双手仍伸往张静的一对豪乳上，来回地捏挤着，并看着张静那淫荡的模样，简直不是那些烂Ａ片可以比拟得了的。就这样我让张静干了我几百下後，她已气喘嘘嘘了，她趴在我的身上说∶「哥┅┅人┅┅人┅┅嘘┅┅家不行┅┅嘘┅┅了啦┅┅换┅┅换┅┅嘘┅┅你了啦┅┅」於是我叫张静侧着躺，我的一只手举起她的一只腿，将她的腿放在我的肩上後，就扶着通红的老二插进了张静的阴道中，来回的急速抽插着，最後才又射了精。</w:t>
      </w:r>
    </w:p>
    <w:p>
      <w:r>
        <w:t>我们又休息了一会，张静走到我的桌上去拿面纸来帮我擦拭着老二，而我则是用嘴及舌头去清理张静的阴部周围，我们也互相服侍着对方穿上衣服，又一起清理了我的房间，张静换掉了床单并急忙拿去用冷洗精清洗乾净，晾了起来。后来听说她有次装醉被校长一夜连续干过5次，我就对喜欢边干边听她讲述经过，很快到了高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