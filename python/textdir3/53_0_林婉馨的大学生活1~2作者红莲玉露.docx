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林婉馨的大学生活1~2作者红莲玉露</w:t>
      </w:r>
    </w:p>
    <w:p>
      <w:r>
        <w:t>林婉馨的大學生活 （一）寢內猥瑣 字数：18332 作者：紅蓮玉露 首發：春滿四合院 又是一年大學新生入學，新生報到處十分火熱，高年級的學姐學長們在宿捨 樓前擺好了桌子，準備給新生弟弟妹妹們做入宿登記。 而老邁的大叁大四學長們，經常來這邊獵艷，好在自己畢業前，搞個新生玩 玩，而學姐們也是想借機看看有沒有年輕的小帥哥。 ？由于不過是一個叁本的緣故，整所學校當中基本上沒有多少正經八經的學 生，不過學校的硬件設備卻是出類拔萃。 事實上，有不少學生都是奔著那雙人寢室與高速的上網環境而來的。 ？一輛銀色的奧迪ａ６停在了報名處的前面，從車上下來一個美女。 身高大概有一米七以上，一頭黑色的秀發隨風飄揚. 雖然身上穿得不過是一件樸素的連衣裙，但卻恰到好處地勾勒出了那曼妙的 身姿。 修長而白皙的雙腿大約有一米一的程度，白色的高跟涼鞋額外凸顯那白皙的 腳背，十根趾頭上更是塗抹著亮晶晶的色彩。 ？女孩的胸部頗為豐滿，似乎已經達到了ｅ罩杯的程度，豐滿的乳溝雖然衹 在圓領處露出一點，但也足以讓圍觀的學哥們目瞪口呆。 而便是這般火爆而高挑的誘人身材，瓜子臉上是文靜而秀麗的容顏，一架鏡 片薄薄的眼睛顯示出那知性的氣質. ？登記處的狼們眼中都閃爍出炙熱的光芒，將美麗的女孩全身上下掃射的光 芒四射。 在少女下車的同時，一位美麗的少婦也從駕駛室內走出，很是激動地與女兒 進行告別. 自告奮勇的，很多紅光制帽的二叁年級男生們便自告奮勇地幫她從後備箱內 取出了一件件行李。 在少婦駕車離去之前，還依舊不斷地向那些對自己女兒心懷不軌的男生們微 笑著道別，而這更是激起了群狼的積極性。 ？「媽，等妳到家之後我再給妳挂電話哦，先去找寢室了。」？當女孩彎下 腰，朝著打開的車窗裏把頭伸了進去向母親告別時，她那弧線優美的翹臀恰好衝 著狼群，各個係別的男生們由此吹起口哨。 當車子離開後，她望了望地上，一共是叁個碩大的行李箱還有一個小包，女 孩背上小包，朝新生報到處走來。 ？「請問是外語係的報到點是麽，這是我的錄取通知書。」？女孩的聲音十 分文雅，苗條而火爆的身材再加上那眼鏡片帶來的知性，坐在錄取處的男生下意 識地便呆了呆。 ？「哦……林婉馨是吧，英語係……妳的宿捨是叁公寓五零叁寢室，在頂層。 我看妳行李挺多的，要不要我們外語係的男生幫幫妳？「？一言既出，狼群 騷動，雖然外語係男生一向體質單薄，但此時也發揮出了十二萬分的力量，七手 八腳地把美女的行李給搬了起來。 林婉馨微微一笑跟在男生後面，上了自己的宿捨樓。 ？當林婉馨到達宿捨的時候，果然見到這是一個二人間的寢室，而且面積還 相當大。 兩張寬敞的床鋪分別立在門口的兩側，而正對門的窗前則是一張雙人寫字桌， 一旁還有通向個人衛生間的小門，地上更是鋪著柔軟的米色地毯。 自然，豪華舒適的背後是高昂的價格。 ？寢室內已經有一位室友存在了，當看到對方的時候，林婉馨不由得眼前一 亮。 這個美女的身高沒有林婉馨高，不過也有１米６７左右的身高。 黑色的雙馬尾本是有些幼稚，但她本就是充滿了靈動與青春的氣息。 相貌上，瓜子臉妖艷逼人，杏眼中流露出一絲媚笑，能令男人的骨頭都酥掉， 小而尖翹的鼻子性感的嘴唇，一看便知是狐狸精般的女孩。 的確如此，雖然她的身材沒有林婉馨高，胸部也就是ｂ罩杯的程度，但衣著 上卻是相當的火辣。 苗條而平淡的小腹上，一粒精致的肚臍在白色無袖露臍襯衫下顯露。 下面穿的是一條超短裙，火辣的雙腿相當苗條，而在套上了黑絲襪之後，更 是讓人噴血。 透過那單薄的黑絲，隱約可以看到十根纖細的腳趾。 「妳好，我叫孫淼淼，半個小時前剛到。今天開始我們就是室友了，多關照！」 熱情開朗的孫淼淼自我介紹著。 「啊……妳好，妳好，我叫林婉馨，是英語專業的，很高興認識妳，妳真漂 亮，呵呵。林婉馨說著便和孫淼淼握手，這個雙馬尾的瓜子臉女孩看上去真的很 美，尤其是那妖艷的狐媚笑容，更是讓林婉馨那白皙的臉蛋上露出了紅暈。」哦 呀，是麽！我是藝術係的，學習攝影，妳好妳好，真是大美女呀！嘖嘖，居然還 戴眼鏡？喂，妳很愛學習嗎？「 這可是叁本，就算是外語專業的，學習成績也應該不是很高。 事實上，就這所硬件設備豪華的學校本身而言，基本上就是給那些不愁將來 的男女孩們混日子用的。 「還好啦，我就是覺得外語係的課程少而已，這樣可以有很多的時間玩。倒 是妳們攝影係的課多不多啊？」 「不多不多，我怎麽會給自己找一個課多的專業呢？不多不多！」 看著淼淼的狐狸眼笑眯眯地眯了起來，林婉馨心裏一甜。 兩個女生馬上就聊的熱鬧起來，都是美女話題也比較投機，快到晚上的時候， 兩個人便已經是相當熟絡了，當即便一起去學校的食堂吃飯。 晚飯之後，孫淼淼從自己的背包當中取出了筆記本電腦來。 林婉馨一看便是了然，一個蘋果本用在專業課上，一個外星人用在玩電腦游 戲上。 由于對電游不是很感興趣的緣故，瞧孫淼淼大玩特玩使命召喚幾分鐘後，就 衹能歉意地說自己要睡覺了。 「哦，沒事，那我戴上耳機了哈！」 把寢室的大燈關閉，衹留下書桌上的一盞臺燈。 由于林婉馨是頭向門腳向窗的關係，倒也不覺得晃眼。 迷迷瞪瞪的，林婉馨便陷入到了夢鄉當中。 也不知過了多久，當她再次迷迷糊糊地睜開眼睛的時候，屋裏的光線已經暗 淡了許多。 臺燈亮度是可以調節的，昏暗的光線下，林婉馨迷迷糊糊地抬起頭來，衹看 到孫淼淼此時正趴在書桌前，似乎是已經打起了瞌睡。 「真是的，睡覺就到床上去睡麽。」 苦笑著搖了搖頭，林婉馨從床上坐了起來，戴上了自己的眼鏡. 雖然是睡覺的時候，但她的衣著還是比較保守的，穿著一件白色的睡裙。 赤著腳在那米色的地攤上輕輕走了幾步，林婉馨想要將孫淼淼叫醒，讓她到 床上睡去。 不過，當她走到書桌前的時候，心裏卻是不由得砰砰跳了起來。 孫淼淼此時正把腦袋枕在自己胳膊上熟睡著，小巧的瓜子臉正朝向右側，面 對著林婉馨。 衹見那狐媚般的臉蛋上有著一絲紅暈，嘴角更是勾起一道微笑，也不知是感 到熱了，還是在做什麽春夢。 林婉馨的視線順著自己室友的腦袋向著下方看去，苗條的少女身材十分纖薄， 而無袖露臍襯衫更是顯得那苗條的腰肢是那麽的誘人。 黑色的超短裙披在大腿上，套著黑絲襪的小腳丫也就是叁十六碼最多，正翹 在地毯上。 林婉馨不由得咽了口吐沫，隨即便輕輕地跪在了書桌前，並緩緩地趴了下來， 生怕吵醒了自己的室友。 一股響亮的吸氣聲在寢室內是那麽的明顯，林婉馨在初高中一直被評選為校 花，是學生、老師與家長公認的好學生。 一臉文靜與知性的她，此時卻將自己的鼻子緊貼在孫淼淼的右腳腳背上，用 力地嗅著少女足底的氣味。 夏天的關係，孫淼淼穿得又是不透氣的帆布鞋，那帶著汗味的腳臭頓時涌入 了林婉馨的鼻腔內。 下意識地一抬頭，眼鏡下的雙目微微眯起，文靜的英語係少女不由得露出享 受般的表情。 吸氣的聲音不斷地響起，林婉馨猶如一衹貓咪般趴在地毯上，下意識的驚呼 一聲撅著屁股，不斷地嗅著孫淼淼右腳足底的氣味。 在一連聞了好幾次之後，林婉馨那白凈的臉蛋上一是一片興奮的潮紅，細膩 的肌膚上更是冒出了點點汗水。 小心翼翼地，生怕驚醒了自己的時候，她捧起孫淼淼那玲瓏的黑絲小腳，陶 醉地撫摸著那足背上的絲質感。 比起孫淼淼那超短裙下的小嬌臀而言，林婉馨的屁股要稍微豐滿一點. 此時的她絲毫不顧及自己的形象，如一條白蛇般在地上扭動著，那睡裙下的 臀部更是妖嬈萬分。 似乎是剛剛的那一會兒壯了她的膽子，林婉馨漸漸地放下了心來，轉而伸出 舌頭，以那粉嫩的舌尖在孫淼淼的足背上輕輕一舔。 吐氣的聲音十分謹慎，但卻十分灼熱。 呼氣急促起來的林婉馨意識到自己身體的變化，那睡裙下，內褲裏的蜜穴已 經變得濕潤起來了。 捧著孫淼淼的右腳，林婉馨便如同遇到了美味的豬蹄般，不斷地用自己的舌 頭舔舐起那小巧的黑絲足。 由于害怕驚醒了自己的室友，林婉馨的動作十分小心，衹是用舌尖不斷地在 那足背與足底上蜻蜓點水般的品嘗著。 「唔……」 瞌睡中的孫淼淼似乎是有了些許感覺，趴在書桌上的她下意識地哼了一聲。 林婉馨頓時鬆開了那捧著的小腳足，一動不敢動。 還好，孫淼淼似乎並未就此醒來，林婉馨媚笑著將臉貼上了她的絲襪細腿， 兩衹手不斷在那纖細的小腿肚上輕輕撫摸著。 「真美……太美了……」 下體那瘙癢的感覺有著增強的趨勢，摸了室友的小腿幾下後，林婉馨輕輕提 起自己的裙擺，將左手伸到了白色內褲當中。 果然，今晚睡前剛換的內褲已經被浸濕了不少，那粒再熟悉不過的豆豆已經 十分興奮了。 「唔……」 似乎有一點要醒來的跡象，孫淼淼的腦袋稍微抬起了一點，而林婉馨頓時停 下了自己的動作。 「唔……」 隨即，少女再次趴回到了桌面上。 「我愛妳，小淼淼……」 緩緩地站了起來，滿目暈紅地打量著這狐媚的少女。 一邊按揉著自己的陰核，林婉馨彎下腰來，不斷地嗅著孫淼淼耳根處的香味。 熟睡中的時候絲毫沒有醒來的跡象，依舊沉浸在自己的夢境當中。 林婉馨大著膽子在她的耳墜上輕輕一啄。 「唔……」 紅潤的小嘴唇撅了起來。 孫淼淼的臉上也是升起了一道紅暈。 熟睡中的少女動了動眼睫毛，緊接著便把自己的腦袋轉向了另一個方向。 林婉馨並未就此氣餒，她索性墊著腳尖走到了孫淼淼的床上。 望著可愛室友的睡顏，她伸手摸了摸對方的脖頸. 然後又輕輕把頭枕在孫淼淼的背上，一邊望著那枕著對方腦袋的小胳膊，一 邊用手輕輕捏著那上面白皙的嫩肉。 細長的手指在孫淼淼的胳膊上輕輕滑動著，林婉馨輕巧地將自己的臉蛋貼到 了那上面。 一邊嗅著自己室友的體香，一邊小心地以舌尖舔著那白嫩的臂膀，一邊繼續 用手指撫摸著。 「有點小肉，真軟……」 拇指與食指捏了捏孫淼淼的胳膊，又在原地親了一口，林婉馨順著對方的臂 膀，將目標轉移到了那無袖襯衫的腋部。 顯然，孫淼淼有剃腋毛的習慣，光潔的腋窩是那麽的可愛，但也更容易積攢 汗味。 林婉馨小心地將鼻子湊了過去，果然，又是一股淡淡的汗味。 一邊繼續按摩著自己的陰核，她大著膽子在孫淼淼的腋窩凜親了一親. 「真美，太美了，淼淼……我要親妳……」 鼻子緊貼著那單薄的衣衫，林婉馨一路從孫淼淼的腋部嗅到臉上，然後輕輕 地在臉蛋上與耳墜上又是親了兩口。 隨即，便將目標集中在了她的左耳上。 孫淼淼下意識地嗚嗚了兩聲，枕在胳膊上的腦袋在搖了搖之後，又陷入到了 平靜. 「呵呵，真可愛啊。」 林婉馨的舌尖刮動著室友的耳背，順著便到了耳郭，由外至內地將孫淼淼的 耳朵添了個遍。 頓時，那原本白嫩嫩的小耳朵上已是沾滿了她的唾液，倒是還未見紅. 站了起來，自己的身子伏在孫淼淼的後背上，林婉馨以雙唇小心而輕柔地咬 住她的耳郭，舌尖輕輕地舔了舔。 鬆開之後，身子輕輕抬了起來，然後將舌頭事先伸出嘴唇，又一次地俯身上 去，又是照著耳郭舔了幾下。 「真好吃……」 攻略目標轉移，林婉馨輕輕含住孫淼淼的耳墜，如獲至寶地舔舐了起來。 從自己內褲裏流出的騷水也是越來越多，她可以感覺到，隨著自己那不緊不 慢的手淫的進行，騷水已經躺到大腿上了。 漬漬的水聲輕輕地響起，林婉馨實在是太陶醉于舔舐孫淼淼的耳墜了，以至 于口中都發出了聲音。 看到身下的少女現在睡得深沉，她也就打著膽地一路舔著那愈發紅潤的耳郭。 由于林婉馨的動作幅度實在是大了點，睡夢中的孫淼淼開始發出一絲絲若有 如無的聲音聲。 輕輕撫了撫自己臉上的眼鏡，外表文靜而美麗的林婉馨溫柔地笑了笑，將自 己的整個舌頭向著孫淼淼的耳洞內伸了進去，並不斷地舔咬著她的耳郭與耳墜。 一時之間，寂靜的寢室內滿是那吸允的聲音。 「唔……唔？」 看到孫淼淼貌似是真的要醒了，林婉馨趕緊又抬起了身子。 「唔……」 不過緊接著，聲音便消失了。 顯然，自己的室友一睡起來就很深沉，林婉馨算是徹底地放心了。 她一口含住了對方的整個左耳，不顧自己的眼鏡已經歪斜了，貪婪地舔弄著 自己室友的耳朵。 文靜而秀麗的林婉馨即便在此時也是一副知書達理的表情，但卻在做著如此 淫靡的事情。 眼鏡腿從耳朵上滑了下來，鏡片上更是沾上了自己臉上因興奮而出現的汗水。 林婉馨沒管這些，在可愛而妖媚的室友一聲聲所有若無的呻吟中，她的整條 舌頭不斷向著對方那嬌嫩的耳洞內鑽去。 紅嫩的香舌猶如一根電鑽，不斷在孫淼淼的耳洞上舔來舐去。 「唔……唔唔……哼哼……」 在孫淼淼一聲聲微弱的誘惑呻吟中，林婉馨忽的調皮了起來，用牙齒咬住了 她耳旁的一根細發，並輕輕地拉長. 「真可愛……真想和妳做愛……」 愛憐地摸了摸那已是濕潤的耳朵，林婉馨在又是對著那紅潤的耳郭上一舔， 頗有些戀戀不捨地轉移了目標。 手指小心地在孫淼淼的紅唇中間一挑而過，然後自己有品嘗了一番室友的唾 液。 林婉馨伏在孫淼淼的背上，輕柔地抬起室友的腦袋，以手指輕輕撫摸著那飽 滿而柔軟的香唇。 隨即將腦袋湊了過去，伸出舌頭，在她的嘴唇上一遍又一遍地舔了起來。 舌尖不斷地刮動著唇縫，並努力地想要將孫淼淼的嘴唇撬開. 輕咬著那紅潤的上唇與下唇，在室友一聲聲睡夢中的呻吟裏，林婉馨貪婪地 享用著孫淼淼的紅唇。 衹是片刻，唾液就已經沾滿了好大一片。 在啪的一聲親了她一口後，妖媚的少女果然下意識地張開了自己的小嘴兒。 咬住下唇，舔舐上唇，貪婪的水聲不斷地響起，若不是自己需要用兩衹手穩 住是有的腦袋，林婉馨真恨不得趕緊拔開自己的褲衩，好好地蹂躪自己的陰核一 番。 不敢真的把自己的室友吵醒，所以林婉馨必須放棄舌吻的衝動，天知道她現 在是多麽地向品嘗孫淼淼的香唇。 不過，林婉馨並未就此停下，因為她忽然驚喜地看到，孫淼淼居然在不知不 覺間分開了她的雙腿！彎下身子來，望了望那枕在書桌上的少女，意識到對方還 沒有醒來，林婉馨小心地掀開了她的超短裙。 「哇……」 而當林婉馨剛一掀開裙子的時候，一股騷氣便迎面撲進了她的鼻腔內。 頓時，那文靜而賢淑的臉蛋上再一次露出了陶醉般的表情。 將自己的腦袋湊了過去，借著臺燈昏暗的光線，林婉馨看到，孫淼淼穿得居 然是黑色的蕾絲內褲。 襠部是半透明的，可以看出陰毛已經被全部剃掉了。 隱約之間，那色澤較淺的陰唇有些稍微敞開. 騷味很重，也不知道內褲是幾天沒洗幾天沒換了，布料似乎還有點發黃. 看到這一幕，林婉馨的臉上露出了一絲病態的暈紅. 站了起來，扶好眼鏡，她需要稍微冷靜一下。 今晚不適宜繼續了，眼下也不好就這麽叫醒她。 看了看表，時間已是凌晨兩點，也不知自己的室友究竟就這麽睡了幾個小時。 好在室內溫度不錯，明天也不上課，就這麽讓她在桌前再呆幾小時也成。 重新躺回到被窩裏，林婉馨心想，自己究竟是應該立刻手淫一番，還是換條 內褲？ （二）吃早餐 原創作者：紅蓮玉露 首發：春滿四合院 ?迷迷糊糊地從睡夢中醒過來，林婉馨只覺得渾身都是燥熱的感覺，兩條光 滑的細腿不由自主地摩擦了起來，身上似乎出了些許熱汗。 ?「唔……」?睜開眼睛，林婉馨意識到自己正側身躺在臥床上，室內的光 線有點昏暗，不過還是可以看出，自己的室友孫渺渺此時又開始在筆記本上奮戰 了。 ?由於少女那苗條的腰板過與纖細，以至於都被椅背遮擋了不少，無袖的白 色露臍襯衫，黑色的超短裙與同樣是黑色的長筒絲襪，回想起淩晨時分自己的瘋 狂，望著那美麗的背影，林婉馨的臉刷的就變紅了。 ?「你還在玩……那個使命召喚？」?從床上坐起來之後，身上那燥熱的感 覺消去了不少，不過下體竟是有點特殊的感覺。 拍了拍自己的白色睡裙，林婉馨輕輕地說道。 ?不過顯然，孫渺渺此時正帶著耳機，所以完全沒聽到林婉馨的聲音。 從那好快２０寸的外星人屏幕上看去，她所操縱的角色似乎是正在……對面 那是白宮嗎？怎麽？居然在華盛頓開戰了？美國人的遊戲好牛逼！?笑了笑，從 床上站了起來，林婉馨悄悄地走到了孫渺渺的身後，然後伸出手去……?「啊呀 ！！」?一把將耳機從電腦上拔下來的結果就是，那１００％音量的爆炸聲與槍 戰聲讓林婉馨當即就是尖叫了起來，渾身一個機靈之下，原本身上的燥熱也就消 失無蹤了。 ?「哦哦，婉馨你醒啦，現在是早上八點半喲，吶，沒吃早飯自己買去，我 這兒就要用標槍打直升機了……餵餵！哪個俄國鬼子仍的手榴彈！？」?看到屏 幕上主角死亡時出現的「請按照手雷提示躲避……」 的標示，林婉馨扶了扶自己的眼鏡，感慨地說道：「俄國入侵華盛頓？」? 作為一位文靜而秀麗的少女，林婉馨的眼鏡自然也是規規矩矩的風格，扁扁的長 方形無框鏡片，其實也就是兩百多度而已，纖細的銀色鏡架支在那白嫩的小耳朵 上，隱藏在發梢內。 她看得出來，孫渺渺是一個典型的電遊愛好者，其實光瞧著三萬多塊錢的外 星人筆記本就知道了。 林婉馨不是很懂這方面的東西，但一聽說雙顯卡交火和３２ｇ內存這種名詞 ，便頓時產生一種不明覺厲的感覺。 ?微笑著撫摸著同齡少女的雙馬尾辮，悄悄打量著室友那漂亮的小耳朵，林 婉馨輕輕問道：「你也沒吃吧？那你想吃什麽？我給你買。」 ?「嗯……」 ?直 升機已經被標槍摧毀了，一個ｅｓｃ鍵下去暫停遊戲，在孫渺渺那狐媚的容顏上 ，一雙靈動的大眼睛咕嚕咕嚕地轉著，紅潤的小嘴一翹，說道：「豆漿四份…… 雞蛋四個……再來一份揚州炒飯！」 ?林婉馨愕然地望著她：「兩個人也太多了 吧？」 ?「呵呵……」 ?啪地轉手在林婉馨的屁股上一拍，孫渺渺又一次按動ｅ ｓｃ鍵回到遊戲，在帶著主角沖向白宮的同時笑道：「趕緊去吧，從這兒到食堂 得十分鐘呢。」 ?今天是八月三十日，老學長們依舊在忙活著迎接新生。 八點多鐘的校園內到處都是拉著行李箱的新生，林婉馨換上一身在外穿的青 色無袖圓領連衣裙，裙擺垂到膝蓋上方一點的位置。 腳上踏著那白色的矮根涼鞋，倒是沒有再塗抹上指甲油。 不過縱然如此，那白皙而纖長的腳掌也是充滿了美感。 ?向著食堂的方向一路走去，路過的新生也好，老生也好，所有的雄性生物 們都忍不住向林婉馨投去驚艷的目光。 長發飄飄，薄薄的無框眼鏡顯得美人知性文雅，更別提那本就秀麗的容顏。 那一對豐滿挺拔的雙乳自然而然地將衣服撐起，在胸罩的襯托下，那深邃的 乳溝僅僅是一絲也足以引人遐想。 看到群狼那迷戀的目光，林婉馨也是暗自笑了笑。 ?食堂內人不太多，都是排擋口的形式。 走到專門賣早餐的一家店錢，林婉馨按照孫渺渺的菜單交了錢。 ?「啊，你好，同學，你是新生嗎？」?這是，一個溫柔的聲音在林婉馨的 身旁響起。 ?那是一個同樣戴著眼鏡的小青年，身子骨稍微有點柔弱，長相斯文。 當林婉馨看向他的時候，居然還有點臉紅。 「哦，你好，我是外語系的新生，昨天剛報到的。」 「天啊，真的嗎？」 青年顯得有些驚喜，林婉馨微微一笑，靜待他繼續說下去。 「我也是外語系的呢，我是日語系大二的學生，我叫易誠，你好！」 買個早飯都能遇到同系的學長，這倒是也讓林婉馨感到有些意外。 微微一笑，在對方的臉頓時有些發紅的同時，她輕聲說道：「英語林婉馨， 我的早餐已經買完了，先回寢了啊。」 「那個……你買的挺多的啊，要不我幫你一下怎麽樣？」 四份豆漿就是四個袋子，再加上雞蛋和炒飯就是六個，數量的確是有點多。 林婉馨溫文爾雅地一笑，倒也就同意了。 自然，在從食堂走向寢室的一路上，路過的學生們看著這位文文弱弱的小夥 子居然傍上了一個溫柔秀麗的米女，無不向那位日語系的男生報以羨慕嫉妒恨的 目光。 「學長，謝謝你了，到這裏就可以了，剩下的我來吧。」 走到寢室樓面前，由於畢竟是女生公寓的關系，那位男生自然就只能止步於 此了。 微笑著接過對方手中的塑料袋，林婉馨溫柔地向他答謝道。 「哦，那個……嗯……哎，你在哪個寢室啊？」 名叫易誠的小青年臉蛋有些紅，撓著腦袋問道。 「五零三。」 走入公寓，順著樓梯一路走到頂層，林婉馨推開了自己寢室的屋門。 只見孫渺渺正叼著一根香煙，面朝門口的方向翹著二郎腿，在靠背椅上一晃 一晃的。 「渺渺，餓了吧，早飯已經買來了，咱們一起吃吧。」 對於自己的室友居然還抽煙這一點，林婉馨並未感到任何反感，反倒是一股 新奇的滋味湧入了她的心頭。 看著室友那翹起的小腳丫上性感的半透明黑絲，林婉馨只是微微一臉紅，便 坐在了自己的床頭上。 「餵，」 吐出一股煙圈，熟練地把香煙掐滅，只見孫渺渺那狐媚而妖艷的臉蛋上露出 一種莫名的笑意，一雙杏眼微微一瞇，道：「你是蕾絲？」 陡然，原本正掛在林婉馨臉上的笑容僵住了。 「……啊？」 看到林婉馨那一副緊張的樣子，孫渺渺頓時嬌聲笑了起來，原本就瞇起來的 小杏眼更是瞇成了一道縫，而嬌嫩的香唇則是彎起了一道弧度。 「你是沒經驗啊，還是傻啊？我又不是被迷藥給弄暈了，你一個勁地把那大 舌頭向我耳洞裏鉆來鉆去，然後又捧著我的嘴巴親個沒完，當我豬啊醒不過來？ 」 「呃……呃呃……」 林婉馨有些僵硬地擡起臂膀，神色間滿是慌張的神色。 她實在是沒有想到，自己昨夜那麽小心的動作，居然還是驚醒了自己的室友 。 而看那樣子，對方顯然是早就醒了過來。 「那個……渺渺，我……我只是……我只是……」 「說吧，你是不是喜歡女人？」 孫渺渺笑著交換了一下那架著的雙腿，黑色的絲襪自腳掌覆蓋至大腿根部， 隱約可以從中看到那纖細雙腿上白皙的嫩肉。 只是這一個動作，林婉馨的眼睛自然而然地就直了。 若是平常，倒也並不明顯。 但在這個時刻，那簡直就是再明顯不過的證據。 「……是。」 小巧的腳丫，最多也就三十五、六碼的樣子，套著黑色的薄絲襪，隱約可以 看到那五顆纖細的腳趾正頑皮地勾著。 狐媚的雙目笑瞇瞇地在林婉馨尷尬而通紅的臉上和自己的小腳上來回掃視著 ，孫渺渺嬌聲道：「喜歡？」 由於緊張的關系，林婉馨緊緊地夾住了自己的大腿，並將自己赤裸的雙足並 在一起。 「嗯……」 慢慢地，在林婉馨僵硬而不敢置信的註視下，孫渺渺將那翹起的一只腳丫送 到了林婉馨的雙腿間。 腳趾一勾，將白色的連衣裙掀起一點，然後那黑絲小足便順著林婉馨白皙的 大腿送了進去。 感受著那溫暖的絲襪摩擦感，林婉馨不由自主地便稍微分來了自己的雙腿， 見那白色的連衣裙下擺處已是鼓起了一塊。 果不其然，那嬌小的黑絲足最後來到了她的內褲，足底抵在了襠部的位置上 。 「渺渺……你……喜歡這樣？」 林婉馨的聲音中帶著激動的喜悅感，隔著自己的裙子，她將手放在了布料凸 起的位置上，那是孫渺渺腳趾的部位。 輕輕撫摸著那五趾的形狀，她的心臟彭彭地跳了起來。 「嗯，的確挺喜歡的，不過說真的，這還是我頭一次被女性猥褻呢，你也算 是我的第一次了。」 妖嬈地笑著，那狐媚而小巧的的瓜子臉上已是一片春意盎然。 孫渺渺一邊把玩著自己那可愛的雙馬尾辮，一邊挑逗地動起了自己的腳掌。 而林婉馨直感到自己襠部的內褲已是一片熱乎乎的感覺，室友那柔軟的腳掌 不斷摩擦著自己最敏感的位置。 只是幾下子而已，她便忍不住發出了輕輕的呻吟聲。 「渺渺……哦……太幸福了，你居然也喜歡……真好……真好……」 林婉馨索性掀起了自己的裙子，只見在那兩條纖細而潔白的大腿末端，孫渺 渺的黑絲組正以腳掌頂在她的襠部，溫柔緩慢而挑逗地摩擦著自己的蜜穴。 而很顯然，自己的昨夜未換的白色內褲又是濕了一小片，隱約地已經可以看 到陰唇的形狀了。 若是有一位男生在此時走入這間五零三寢室內的話，必然會被眼前那香艷的 景象而刺激得鼻血直冒。 只見一個身材高挑而苗條的雙馬尾少女，那瓜子臉上是那麽的妖媚，正坐在 自己的椅子上，將一條纖細而修長的黑絲腿伸到對面的床上。 而在那細腿的對面，一位臉上戴著無框細長眼鏡的秀麗美女，同樣是瓜子型 的臉蛋上已是緋紅一片，此時正撩起自己的長裙，分開自己的雙腿，任由那只小 巧可愛的黑絲腳丫在自己的內褲襠部蹂躪著。 只見那纖細而修長的雙腿是分得越來越開，隨著一道道從鼻子內出現的悶哼 聲響起，林婉馨不由得將自己那纖長白嫩的右足搭在了書桌之上，玉蔥般的腳趾 一根根的都勾了起來，而另一條腿則是彎曲地分在另一邊，白嫩的腳掌按在床沿 上。 「婉馨，你可真是典型的悶騷啊，隔著內褲和絲襪的足交都讓你興奮成這樣 ？真是變態。」 孫渺渺的臉上已是紅暈一片，一雙媚眼誘惑地望著那瞇起眼睛的林婉馨，黑 絲小足順著她的內褲一路向上，自裙子內伸到了小腹的位置上。 「吶，把衣服脫了，讓我瞧瞧。」 感受著絲襪的摩擦感與腳掌的溫軟，林婉馨臉上一紅，輕聲說道：「你想和 我做嗎？」 「脫。」 瞇起眼睛的孫渺渺宛若女王，瞇著那狐媚雙眼，妖艷地舔了舔自己的嘴唇， 用高傲的聲音命令道。 「……嗯。」 臉蛋上紅紅的，不過私處正癢得很的林婉馨卻是手腳麻利地把自己扒了個精 光，這倒是讓孫渺渺的臉蛋上露出了意外的神情。 不過緊接著，她也是手腳麻利地把自己身上的衣服全都脫了下來。 各有各的特色，兩個人這次是完全裸體的呈現在對方面前，也是她們第一次 毫無保留的互相審視對方的身體。 一時間，整間寢室都是安靜了下來，有的僅僅是兩位美女面帶紅潮的端詳彼 此。 林婉馨身材高挑，雙腿修長，屁股相當有料，而那對乳房則跟兩個大饅頭似 的，圓圓潤潤而異常挺拔，就如同一個絕世妖姬般。 而臉蛋上卻偏偏是文靜秀麗的氣質，再加上那充滿知性的眼鏡，簡直就是把 兩種不同的氣質結合到了一起，直看得孫渺渺異彩連連。 孫渺渺的ｂ罩杯也不算很小，不過和林婉馨自然是沒得比。 瓜子臉，雙馬尾，比較有料的胸脯，小蠻腰，屁股倒是很肥，纖細的雙腿與 小巧的腳丫，整個人全身吐露著一股妖媚狐貍的氣質，直讓林婉馨面色羞紅。 「開苞了嗎？」 而張嘴的第一句話，孫渺渺便是讓林婉馨臉上發燒。 「前年手淫的時候，用按摩棒弄破的，然後就……一發不可收拾，每兩三天 一次。」 「開苞了就好，那咱們就想怎麽玩都行了。吶，婉馨，你和男人操過逼嗎？ 」 「……沒有。」 林婉馨實在是感到臉上發燒，想不到自己的室友居然如此的豪放，那一個個 用詞自己是絕對不敢說出來的。 「嘿嘿，感情還是嫩啊，親，我是本地人，你如果不反感男人的話，趕明姐 帶你找些男人操逼去。我跟你說，和男人操跟同女人玩是不一樣的。男人的雞巴 畢竟是肉做的，熱乎，而且能實實在在地射精液。到時候一插二操三射精，弄得 你滿肚子熱乎乎的，老爽了。」 林婉馨簡直要羞得暈過去了，自己昨天怎麽沒看出自己室友居然如此的豪放 ？不，這都不叫豪放了，這簡直是太妹級的婊子啊。 不過，聽孫渺渺這麽一描述，林婉馨雖然臉上通紅，嘴上也沒吭聲，但下體 卻是不由自主地熱了起來。 「好啦，來。寶貝，吃飯吃飯！」 孫渺渺笑了笑，沒在急促調戲那臉漲得通紅的林婉馨，而是打開了那裝著揚 州炒飯的塑料袋，並將它放倒了自己的飯盒裏。 然而，她卻並沒喲立刻拿出筷子，而是在媚笑了一下後，將自己一只白凈的 腳丫踩進了飯盒當中。 只是一攪，大量沾滿了菜油的飯粒與火腿肉塊等便沾得她滿腳都是。 在林婉馨目瞪口呆的註視下，穩穩地用腳背端著那不過兩口的飯食，孫渺渺 媚笑著將自己的右腳伸到了她的面前，嬌聲道：「吃吧，你的早飯。」 嬌小的白嫩腳丫，林婉馨凝神凝神，重新打量起來，估摸著應該是三十四碼 左右吧。 小腳丫上有點小肉，但總體來說還是很纖薄的。 足背上一點筋絡都看不到，滿是羊脂玉石般的色澤，由於抹上了菜油而更是 閃閃發亮。 那一粒粒香噴噴的米飯粒、午餐肉丁和豌豆粒堆積在足背上，甚至在腳趾縫 間還夾著不少。 林婉馨本就還沒有吃早飯，在這咫尺距離內聞著那香噴噴的味道，當下眼神 便朦朧了起來。 「來吧，婉馨，餓了吧？快來吃飯吧，給你餵的飽飽的喲～」 看到林婉馨下意識地咽了口唾液，孫渺渺輕輕地把自己那頂著一片雞蛋的、 圓潤的大腳趾送到了她的嘴唇上。 當即，便好似捅了火藥桶般，林婉馨一把將孫渺渺的大腳趾就放到了嘴裏， 滋滋地嘬了起來。 「渺渺，你的腳真美，還好香……」 這可當真是貨真價實的美味，孫渺渺那掛滿了新鮮出爐的蛋炒飯的小腳丫上 油光鋥亮，被林婉馨如獲至寶地又添又啄，又咬又啃，直鬧得雙馬尾的狐媚少女 發出一陣陣誘人的呻吟聲。 「呵呵，是呀，見過我腳的人都說好看，不過我覺得還是肉了點，有點肥， 我可是有點汗腳哦，味道怎樣，我的小馨馨？」 「唔……唔，嗯，挺好的，鹹滋滋，當真好吃，唔……好吃……」 林婉馨陶醉地捧著孫渺渺的腳丫，一邊貪婪地品嘗著足背足底上的飯粒，一 邊舔舐著那油光水滑的腳趾頭。 看到不少飯粒被夾在了腳趾縫內，林婉馨甚至還盡力地伸長舌頭，不斷在孫 渺渺的趾縫間勾來勾去。 這一頓飯下來吃得可是相當淫靡，孫渺渺雙腳輪流而上，一次次地用自己那 嬌小的腳掌為容器，盛著那一滿碗的揚州炒飯送到林婉馨的口中。 而林婉馨由於吃得過於激動，甚至還讓那油膩膩的小腳丫在自己臉上蹭了好 幾下，眼鏡頓時就花了。 一邊滿意地輕聲哼著，孫渺渺側身躺下，扳過林婉馨的小腿，抱著她的右足 端詳起來。 林婉馨的腳趾頭上經常塗著透明的指甲油，即便昨夜洗過澡也依舊留有香味 。 足部皮膚很白，較為纖長而柔軟。 由於剛剛穿著鞋去買早點的關系，足底稍微出現了一點汗漬。 「婉馨，你的腳有點臭味呦，讓我給你洗一洗吧。」 說著，孫渺渺也美滋滋的吸起了她的腳，鹹臭的腳汗味很輕，但是絕對夠美 味。 狐媚的小臉上露出滿足的快意，小巧的嘴唇要麽不斷咬著林婉馨的足底肌膚 ，要麽一口含住那腳後跟嘬上兩下。 就這般，兩個美女一人坐在床上，一人坐在椅上，互相舔起了腳。 在舔了好一會兒之後，才是林婉馨輕聲喘息著放下了孫渺渺的腳丫。 「吶，渺渺，還有豆漿和雞蛋沒吃呢。」 孫渺渺笑了笑，便從塑料袋內拿出了一顆雞蛋，在剝了皮之後說道：「馨馨 ，分開你的腿。」 雖然早就有手淫的習慣，但林婉馨一直對自己私處保養得當。 陰毛只有短短一撮，呈倒三角的形狀。 粉嫩嫩的陰唇頗為厚實，此時早就已經興奮地張開了一個小嘴兒，將一股股 透明的液體排到兩腿之間。 孫渺渺媚笑著用中指一刮，在林婉馨一道嬌哼聲中，從那粉嫩嫩的小嘴兒裏 挑出了一道粘稠的液體。 「嘖嘖，來，淫蕩的變態女，把雞蛋吃下去吧。」 孫渺渺輕輕地跪在了林婉馨的身前。 在她一分之下，只見林婉馨那一雙修長足有一米一之多的白皙玉腿呈ｍ型分 開，一只纖長的右腳踏在書桌上，另一只細嫩的左腳高高翹起，是被林婉馨自己 主動配合著用手把著腿根分開的。 圓滾滾的雞蛋頂在了林婉馨的蜜穴門口，不過孫渺渺卻並沒有立刻向裏面推 動，只見那嬌小的舌尖似蛇舌般靈活，小香舌繞著粉穴的門扉處輕輕添了一圈， 直弄得林婉馨抿著嘴巴嗚嗚不已。 「放進去了喲～」 在進行了充分的潤滑之後，只聽得噗的一聲，那一整顆圓滾滾的雞蛋便頓時 沒入了林婉馨的小穴之內，而她本人更是迅速地高呼一聲，整個身子都是一顫。 不過，孫渺渺顯然不打算就這麽結束，在在放完了雞蛋之後，她陸陸續續地 將剩下的三枚雞蛋全都塞到了林婉馨的蜜穴當中。 每當那粉嫩嫩的小嘴兒將一顆圓滾滾白嫩嫩的雞蛋吞沒，林婉馨便是一聲嬌 呼。 當四枚雞蛋全部放入之後，不僅是那靠在墻上的發絲已是一片繚亂，便是那 沾上了菜油的商務款眼鏡也歪斜到了她的嘴巴上。 媚笑著的孫渺渺將自己的小腦袋湊到了林婉馨分開的雙腿前，嬌嫩的小瓊鼻 輕輕嗅著那水光瀅瀅蜜穴道：「哇，婉馨寶貝，瞧你的小嘴兒多能吃啊，一口氣 四個雞蛋都不帶見底的呢，是不是該再吃些什麽？」 林婉馨只覺得自己的肚子裏屹然充滿了張實的感覺，靠在墻上的身子下滑了 些許，主動地將自己的私處湊到了孫渺渺的嘴上。 「吃吧，渺渺，把雞蛋都吃了。」 孫渺渺用嘴唇包裹住林婉馨的整個陰戶，而林婉馨則是使勁的往外鼓起肚子 ，隨著吧唧吧唧的聲音響亮地出現，林婉馨的整個苗條的身子都弓了起來，那對 豐滿的雙乳乳酪般地一陣搖晃。 「哦哦哦哦哦哦！渺渺！渺渺！好爽！好爽！舒服死啦！舌頭！舌頭往裏面 伸啊！添……啊啊……好舒服……舔我的……舔我的……嘬我、嘬我的小穴！」 林婉馨的蜜穴已經是濕淋淋的一大片了，順著大腿流向了小腿，當真是個多 水的尤物。 而正因如此，孫渺渺的吸嘬聲便是格外的響亮，粉嫩的小香舌不斷地向著陰 道內鉆著。 「啊！！！渺渺……真會舔……我受不了……你這壞丫頭…舒服死了！」 隨著場面越來越淫蕩，情況也就越來越無法控制，當第一顆雞蛋被孫渺渺吸 出來的時候，那咀嚼的動作更是讓林婉馨淫水狂噴。 陰道裏面的液體像泛濫的洪水，擋都擋不住，而且裏面的熱度也是越來越高 。 「哼……我的體質真好呢……嘖嘖……不這麽容易就出了這麽多水，表面文 靜，那麽騷……」 孫渺渺一邊吸著林婉馨的小穴，一邊斷斷續續地說著。 而林婉馨則可以感覺到她那靈活的舌頭不斷地向著陰道內鉆著，為了舔到裏 面的雞蛋而靈活地抽插著。 漸漸地，林婉馨開始用自己的胯部迎合起孫渺渺的吸嘬了，她扭動的身體， 配合著那鉆入陰道裏的香舌，而且幅度愈加增大，嬌喘不斷加劇。 「渺渺……啊……用力地舔我的小穴啊…都快癢死了……太舒服了！按摩棒 根本打不到這種程度！」 一向文靜賢淑的林婉馨已經不知把眼鏡撥到何處去了，右腿架在書桌上，左 腿盡力地向著另一側分開，用手緊緊地將孫渺渺的腦袋按在自己的胯間，原本白 嫩的臉蛋上滿是淫蕩而滿足的笑容，儼然與那一向知書達理的形象截然相反。 這時，孫渺渺則是將原本抱住林婉馨大腿根的雙手移到那對豐滿的雙乳上， 兩手都成爪狀用力搓揉著ｅ罩杯的乳球。 而林婉馨則是胡亂地摸著孫渺渺那纖細柔軟的後背，努力想要夠到她的小嬌 臀，卻因為對方是蹲在床沿處而不得其法。 「渺渺……我要來了……要來了……快、快去給我揉陰蒂……我馬上就要噴 給你了……快啊！！！」 渾身顫抖的林婉馨看樣子是舒服到了極點，幸虧宿舍高度隔音，因為那浪叫 的聲音已然達到了數十分貝之高。 雞蛋早就都被弄出來並被吃掉了，但誰也沒有就此罷手的打算。 孫渺渺聽了林婉馨的要求，修長的玉手滑過平坦的大腿內側，一下按在林婉 馨腫脹的陰蒂上，畫著圓圈揉搓起來。 看到林婉馨渾身酸軟，眼神迷離，當下二指一分，就把兩片陰唇大大地分開 了，露出了粉紅的陰蒂，之後一口咬上去，研磨著，撕咬著。 「啊！！！你……你好厲害！……會要了我的命的！啊……啊……陰蒂！陰 蒂！」 「嗯！！！婉馨！來啊……噴出來！我想喝你的騷水！」 孫渺渺咬著陰蒂，嘴裏的話只能勉強能聽清。 這時的林婉馨已經幾近痙攣，下體瘋狂地頂向孫渺渺的嘴巴，自己大喊著： 「啊！！！來了！來了！我來了！我噴了！！！！！！！！」 終於，林婉馨的全身繃緊了，雙腿僵硬，胯部一陣抖動。 陰道緊緊地包裹住了少女的香唇並開始收縮，激射出大量滾燙的液體，直沖 得孫渺渺悶聲喊叫，而緊接著便湧出秘道。 「噢……」 瘋狂的高潮使林婉馨幾乎要虛脫，她嬌喘著慢慢擡起上身，用手往後捋了一 下有點散亂的頭發，找到自己的眼鏡戴在了臉上。 不過，那俏紅的臉蛋顯然是情欲之後的余韻，不是一副眼鏡就能掩蓋的。 孫渺渺這才也緩過神來張開性感的雙唇，吐出舌頭，在林婉馨肚皮上舔了起 來，把些許飛濺到那上面的淫水給自信地添了幹凈。 「吶，想不到啊，看你平時挺文靜的，這一高潮起來也真夠瘋狂的啊。」 孫渺渺氣喘籲籲地爬上了林婉馨的床，摸著那豐滿的乳房，輕輕地咬上了那 已然勃起的乳頭，開始輕輕地舔咬了起來。 「渺渺……停一停吧，好累，好累的……」 剛剛高潮過後的林婉馨無力地撫摸著孫渺渺的小腦袋，並時不時地順著那纖 小的後背向著下面摸著。 而孫渺渺則是笑瞇瞇地擡起了腦袋，將自己的嘴巴湊到了林婉馨的紅唇上， 靈活的小舌竄進口腔與她的舌頭激烈交合起來。 「唔唔……渺渺……」 在一連吻了一分鐘之後，孫渺渺才是臉色緋紅地松開了林婉馨，纖細的手指 在她的乳房上輕輕畫著圈，說道：「吶，婉馨，咱們倆誰大？」 輕喘著氣，林婉馨喃喃地說道：「我……七月。」 「那我是姐姐了，嘖嘖，好妹子，當我的小奴隸怎麽樣？姐會好好地調教你 的～」 「……先把豆漿喝了吧，四份呢。」 女同居然能写的呢么棒，极品了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