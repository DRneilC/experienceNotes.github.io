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老师雪薇全</w:t>
      </w:r>
    </w:p>
    <w:p>
      <w:r>
        <w:t>雪薇是市七中才分配来的语文老师，一双漆黑清澈的大眼睛，柔软饱满的红唇，娇俏玲珑的小瑶鼻秀秀气气地生在雪薇那美丽清纯、文静典雅的绝色娇靥上，再加上她那线条优美细滑的香腮，吹弹得破的粉脸，活脱脱一个国色天香的绝代大美人儿。</w:t>
      </w:r>
    </w:p>
    <w:p>
      <w:r>
        <w:t>她还有一幅修长窕窈的好身材，雪藕般的柔软玉臂，优美浑圆的修长玉腿，细削光滑的小腿，以及那青春诱人、成熟芳香、饱满高耸的一双乳房，配上细腻柔滑、娇嫩玉润的冰肌玉骨，真的是婷婷玉立。</w:t>
      </w:r>
    </w:p>
    <w:p>
      <w:r>
        <w:t>她那鲜花一样的绝色美貌在大学里就倾倒了无数多情种子，可是直到分配到七中，这位娇傲而高贵的公主仍是一个文秀清纯、冰清玉洁的处子佳人。</w:t>
      </w:r>
    </w:p>
    <w:p>
      <w:r>
        <w:t>雪薇的到来，立即在小小的七中引起了轰动，许多男老师纷纷来献殷勤，都希望能抢先把这朵鲜艳芳香、清纯诱人的娇花蓓蕾摘下来。在高三那个她执教的班上的一些刚刚发育成熟、精力旺盛、常逃学旷课的男学生更是被这个天鹅般美丽高贵、白玉般纯洁无瑕的绝色少女那一双清纯多情的美眸弄得神魂颠倒、胡思乱想。</w:t>
      </w:r>
    </w:p>
    <w:p>
      <w:r>
        <w:t>也许由于雪薇那绝世无双的艳丽美色，也许由于她体内那郁郁勃发的青春之源，她怎么也没想到，在来到这小小的中学不久，她就将由一个稚气末脱的清纯少女变成一个真正成熟的女人，并第一次尝到那销魂蚀骨、欲仙欲死的男欢女爱，并领略到那令她全身心都痉挛、狂颤的欲海高潮……，虽然最初时她并非自愿，但她还是在那一波又一波令人欲仙欲浪的强烈肉体刺激的冲击下，展开了雪白无瑕、晶莹玉润、美丽圣洁的柔软胴体，献出了冰清玉洁的处子童贞。</w:t>
      </w:r>
    </w:p>
    <w:p>
      <w:r>
        <w:t>她班上有三个精力过剩的男孩子。望着他们这个新来的语文老师那秀色可餐的绝色娇靥，终于下定决心要把这个千娇百媚、天姿国色的大美人搞到手，以消青春之火。</w:t>
      </w:r>
    </w:p>
    <w:p>
      <w:r>
        <w:t>某天，他们中的一个在交语文作业时，故意把一本淫秽不堪的黄色手抄本夹在作业里亲手交给了雪薇老师。晚自习后，雪薇回到单身寝室改作业，不一会儿就发现了这本低级下流的黄色小说。她想一定是哪个淘气鬼把这个手抄本搞混了，真冒失，明天得好好开导一下他……</w:t>
      </w:r>
    </w:p>
    <w:p>
      <w:r>
        <w:t>改完作业，时间还早，无聊中，雪薇对那早有耳闻的黄色小说产生了好奇心，她想，反正还早，又没人知道，不妨偷偷地看一下，明天还给他就是了……</w:t>
      </w:r>
    </w:p>
    <w:p>
      <w:r>
        <w:t>文静天真、秀丽清纯的少女不知道她自己正掉进一个可怕的陷井。这一看，只把雪薇看得耳红心跳，芳心含羞。书中那些大胆的性爱描写，疯狂的肉欲交欢，缠绵的云交雨合令这个涉世末深的绝色美人儿越看越想看，直看得玉颊潮红、鼻息急促，下身潮湿……</w:t>
      </w:r>
    </w:p>
    <w:p>
      <w:r>
        <w:t>这一夜，雪薇抱着手抄本缩在被窝里看了一遍又一遍，下身的床单也浸湿了……</w:t>
      </w:r>
    </w:p>
    <w:p>
      <w:r>
        <w:t>第二天，那三个混蛋学生望着他们那双眼猩红、疲倦不堪的美貌老师，知道这个清纯少女上了圈套。当雪薇把手抄本和著作业还给他们中的一个时，他们似笑非笑、色迷迷地望羞她，雪薇一下子花靥羞得通红，玉靥娇晕地赶快走开。</w:t>
      </w:r>
    </w:p>
    <w:p>
      <w:r>
        <w:t>可是，当她晚自习后回到宿舍时，又在书桌上发现了一本更为淫荡的小说，并且图文并存，不知是哪个淘气鬼什么时候"掉"到她房里的，象吸毒成瘾的人一样，雪薇饥渴地把书翻来覆去地看了很久，那些温柔缠绵的描写、姿势生动的照片深深印入少女的芳心，此后几个晚上，她都读着这本淫秽至极的小说难以入眠……</w:t>
      </w:r>
    </w:p>
    <w:p>
      <w:r>
        <w:t>一个雨后闷热的夜晚，当她又一次看着这本黄色小说，春思难禁的时候，响起了敲门声。</w:t>
      </w:r>
    </w:p>
    <w:p>
      <w:r>
        <w:t>"谁？"她问道。"我……"，一个男孩子的声音。雪薇听出是自己班上的一个学生，就是他交的作业里有一本黄色小说。美丽清纯的少女芳心隐隐觉得不妥，但出于对学生的责任心和对学生的信任还是开了门。进屋后，那个男生就看见那本黄色小说还摊开放在床头上，雪薇这过也一眼看到了她刚才慌忙中忘了藏起来的东西。</w:t>
      </w:r>
    </w:p>
    <w:p>
      <w:r>
        <w:t>她的脸一下子就红了，耳根子直发烧，她赶忙走过去，极不自然地想把书塞进枕头下。突然，他一下抓住了雪薇那双羊葱白玉般的柔软小手。雪薇的脸一下子羞得通红，挣了一下没挣脱，反而被他一下子搂进了怀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