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课堂上的喷射</w:t>
      </w:r>
    </w:p>
    <w:p>
      <w:r>
        <w:t>初三那那一年，我和班上的一个女生打得火热，从一开始课间的打情骂俏发展到后来晚自修放学后送她回家，关系越来越密切，这是我的初恋吧。 那时我才１５岁，，要死了！ 心里一直惦记着婉菁那天说的话，在课堂上特别是她的课不敢太嚣张了，不过我没把那天的事告诉菲，免得吓着她以后都不让我在学校碰她了，是不是有些坏呀，呵呵。 毕竟是夏天，菲穿得性感，本来大家都应该穿校服，但现在直升生谁也不怎么管，于是今天菲穿着自己的白衬衫，一条刚盖住膝盖的天蓝色裙子。菲的衬衫好象是立体剪裁的，到腰际比较窄，胸部常常有点紧绷绷的有些皱褶，中袖，恰好露出白皙的肘部，我很喜欢看她穿这件衣服。 刚进来时她还说腰以上有些紧，我伸手扶着她的腰侧，拇指刚好按着她乳房的下方，我笑着偷偷用拇指托着她的乳房说：“是不是这里紧？” 她有些紧张地说是。我忽然想起是在课室里，这样是不是有些过分？我刚要松手，却看见在她乳房上出现了一片深色的印子，透过她其实有些透明的胸罩。这个小女人，怎么就兴奋起来了。 我咽了咽口水，努力使自己不去看她兴奋的乳房。 上数学课的时候我睡着了，终于可以平安睡一觉了吧。正在梦中扮演英雄人物打怪兽，一不留神被当头一棒，我刚要发作使出十成功力，却被菲摇醒了……抬头一看，唐胖子正幸灾乐祸地回头看着我，婉菁在讲台上嚣张地看着我，现在还要挨她的粉笔？我自叹倒霉，和老师混得太熟的下场就是她往往会拿你杀一儆百，因为你不至于和她翻脸……强打精神看小说啦。菲在一边捂着嘴坏笑，又在看她的天然少年。 自习课。我在用勺子慢慢地刮着雪糕，大家都在奋笔疾书，做各种习题，唐胖子也在奋笔疾书，不过我敢打赌他肯定在写连男生都脸红的东西。一时淫兴大发，放下手中的雪糕，一把揽住菲，把她按在我的腿上。菲放下书，微笑着闭上眼睛躺在我的身上。 我把手按在她紧紧的衬衫上，轻揉着她的胸部。抓住其中一个握在掌心，食指和中指夹着她还小小的乳头，感觉它慢慢地硬起来。我看看四周，大家都很认真，于是我就蹑手蹑脚地解开了菲胸前的几个扣子，她穿的不是胸罩，是那种弹性十分好的半截背心，我轻轻一撩就把它翻了上去，两个白白的乳房一阵跳动。 我最喜欢菲的乳头，乳晕是粉红色的，周围有少许的软毛，每当看到这些乳毛我就兴奋不已，忍不住，我低头用舌头舔了一下她的乳晕，用舌尖拨着她的乳毛。菲的脸刷地红了，咬了咬下唇，但也没有其他动作了。她左边的乳头本来还没有硬起来，我舔了一下后慢慢地红起来，原来粉红的乳头慢慢地，一点一点地挺起来，越来越大，好象阴茎一样。现在菲的两个白如羊脂的乳房上挺立着红红的乳头，有花生米般大小，看上去好象是含苞待放白荷花，在花瓣的尖上是粉红的颜色。 我轻轻地摸着菲的乳房，故意不去碰她的乳头，她的乳房弹性很好，我抓住其中一个，稍一用力再松手，留下了红色的印子，过了一阵子，红印子慢慢地褪去。我的阴茎硬生生地顶在她的背部，一阵眩晕，我低头：我要插你。她笑笑，依旧闭着眼睛：想死啊你，发神经！ 她的乳头由于我一直没有碰，慢慢地软下来，又变成了粉嫩的小豆子。我再也忍不住，低头一下子咬住了她的乳头，她轻轻“唔”了一声，她的小乳头在我的舌头上迅速地膨胀，我用舌头乱拨着她的乳头，在她的乳房间散发着一阵奶香，我不禁开始用力地吸起来。菲皱着眉头，但嘴角又有一丝微笑。我退出来，改用舌头绕着她的乳头周围打转。突然又一下子用牙齿咬住她的乳头，我一用力，她就握紧拳头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