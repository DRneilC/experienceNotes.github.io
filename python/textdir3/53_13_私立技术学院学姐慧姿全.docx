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私立技术学院学姐慧姿全</w:t>
      </w:r>
    </w:p>
    <w:p>
      <w:r>
        <w:t>小维是就读于台中某某私立技术学院夜二专部的二年级转学生，因为出外求学，小维在逢甲附近租房子，生活费利用白天在电脑公司上班挣来。他所租的是专门分租给学生的一层楼，在旧公寓六楼顶木板加盖的小违建，一共有四个房间，共用一套卫浴设备和一小间厨房，外头屋顶还留有一小片阳台可以晒衣服。</w:t>
      </w:r>
    </w:p>
    <w:p>
      <w:r>
        <w:t>转学过来已经二个多礼拜，很快就认识了班上的一些朋友，而对于长得普通的小维依然没有女朋友，不过异性缘倒是蛮好的。</w:t>
      </w:r>
    </w:p>
    <w:p>
      <w:r>
        <w:t>张小玲……是大部份男生们公认的班花，是个功课、美术一流的女孩，白天在未上市股票公司上班，短发俏丽，加上大眼睛无法阻挡的放电，让男人都想把目光放在她身上，尤其是在上体育课的时候，那丰满高挺的乳房随着她的走动跳动而激烈震荡；小蛮腰下的圆臀高翘迷人，修长的美腿实在诱人。</w:t>
      </w:r>
    </w:p>
    <w:p>
      <w:r>
        <w:t>小维想着如果小玲是自己的女朋友，一定天天干着她、享受她，加上她糊涂的个性，更让人怜爱。而她的死党林美淑和林思吟也长得不错，思吟外表很可爱，但个性较中性一点，可是迷人的是她的嗲声，整体身材还算匀称，白天是间公司的文书小姐。而美淑是个活泼有个性的女孩，条件也都不错，尤其是她的诱人结实的臀部及修长的美腿，白天是一间幼稚园的老师。</w:t>
      </w:r>
    </w:p>
    <w:p>
      <w:r>
        <w:t>小维刚搬进去的时候，也不知道其他房间住的是什么人。而让他印象最深刻的是对门的学姐罗慧嫈。罗慧嫈一头金色头发绑成马尾，圆圆的脸颊，尖尖的下颚，大而明亮的眼睛，小巧的鼻梁有时会架着一副眼镜，丰厚温润的嘴唇，整体而言，漂亮而迷人。</w:t>
      </w:r>
    </w:p>
    <w:p>
      <w:r>
        <w:t>她的身高长得不算高，约１６０公分，腰身虽然称不上说纤细，但是配合着紧俏的臀部，加上修长的双腿，举手投足曲线玲珑，可以说是青春健美。更令人侧目的是她胸前突出的双峰，大约有３２ｃ左右，虽然有上衣包裹住，但是动荡不安的好像随时会跳出来似的。</w:t>
      </w:r>
    </w:p>
    <w:p>
      <w:r>
        <w:t>小维第一次见到她那时候，她只穿着一件贴身的短衫，领口又不很高，饱满的半球露出了一小部分，下身则是一件短裙，把两条粉腿差不多全都露出来了，走动时屁股轻轻扭着，风味十足。这学姐已经有了一个男朋友。</w:t>
      </w:r>
    </w:p>
    <w:p>
      <w:r>
        <w:t>有一天，她男朋友替她提拎着大包小包家乐福买得东西爬上所住的六楼来，还帮她在小小的房间中整理伺候这一大堆东西，满头大汗的安置妥当，确实十分体贴。</w:t>
      </w:r>
    </w:p>
    <w:p>
      <w:r>
        <w:t>小维过去打招呼和自我介绍的时候被这位美丽的学姐所震惊，眼睛很难离开她那饱满的乳房，学姐也发现，这个新学弟的老是眈眈的叮着自己的胸前不放，一副失魂的表情。</w:t>
      </w:r>
    </w:p>
    <w:p>
      <w:r>
        <w:t>不过学姐倒是习以为常，因为平常不管在学校或外面，总是有同学师长，甚至路人也都会这样觊觎她的胸部。而她也因此觉得骄傲，她喜欢别人看她的感觉，要不然，她就不敢穿着这种令胸前更突出的贴身衫了。</w:t>
      </w:r>
    </w:p>
    <w:p>
      <w:r>
        <w:t>下课后的晚上，小维吃过宵夜回到宿舍，冲了一个冷水澡，边擦着头发走回自己门口时，慧嫈打开房门探出头来，问∶「学弟，你洗好了？」小维点点头。</w:t>
      </w:r>
    </w:p>
    <w:p>
      <w:r>
        <w:t>学姐说∶「哦，那我要去洗。」</w:t>
      </w:r>
    </w:p>
    <w:p>
      <w:r>
        <w:t>说完转身回房去准备盥洗用具，小维故意不关上房门，以便听清楚学姐进入浴室关门的声音。</w:t>
      </w:r>
    </w:p>
    <w:p>
      <w:r>
        <w:t>他一确定学姐进了浴室，马上蹑手蹑脚跑出阳台，躲到浴室的窗边，果然发现自己刚才洗澡时打开透气的一小条窗缝，学姐并没有注意关上。屋外黝黑，浴室内灯光明亮，砂雾玻璃窗掩护着恶狼，我小心翼翼地，探头向窗缝内望去，见到学姐已经脱下外衣，背着手正要解开胸罩。</w:t>
      </w:r>
    </w:p>
    <w:p>
      <w:r>
        <w:t>慧嫈是属于丰满型的，因为身材够辣，不会让人觉得胖。小维这时看到她的背部，皮肤光滑细致，白皙粉嫩，臂膀丰腴有弹性，一副尊养处优大小姐的模样。</w:t>
      </w:r>
    </w:p>
    <w:p>
      <w:r>
        <w:t>不一会儿，小维见到学姐已经脱下了胸罩，一双丰满的乳房正晃荡荡的在胸前跳动着，那肉球圆满结实，秀挺坚突，乳尖那粉红色的一小点骄傲的向上仰翘着，完全表现出年轻而熟透了的女性特征。她在移动身体时，连带所造成的震动是如此的充满弹性，小维看得想入非非，暗自私忖∶「要怎么样才能偷偷的摸上一摸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