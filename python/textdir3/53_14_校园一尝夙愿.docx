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校园一尝夙愿</w:t>
      </w:r>
    </w:p>
    <w:p>
      <w:r>
        <w:t>就在我无奈的跨出门口时┅┅ “等一等！”蓦地里，身後传来了一声颤抖的轻呼。我心中一怔，几乎不敢相信自己的耳朵，迅速转过身惊喜的问∶“你┅┅你是在叫我？” 黄蕾默默的点了点头，用一种恨恨的、怨毒的眼光瞪视着我，积蓄已久的泪水不受控制的淌了下来，一滴滴的滑落在丰满的趐胸上，逐渐的在山峰下汇聚成了一道涓涓细流。 我重新走进房间，志满意得的说∶“你终於改变主意了？不赶我走了麽？哼哼，识时务者为俊杰！你果然是个聪明女孩┅┅” 黄蕾忽然抹了抹眼泪，脸上露出鄙夷的神色，冷冷的说∶“你以为我是向你屈服麽？错了！我不过是┅┅是向命运屈服！一个人要出人头地，要攀上人生的高峰，本来就┅┅就要准备付出种种牺牲的！” 说到这里，她咬了咬嘴唇，像是用尽全身力气一般地嘶声喊道∶“你想干那心的勾当，就快点干吧！我┅┅我就当是被恶鬼蹂躏了身子，被疯狗糟蹋了清白！你┅┅你来呀！流氓，有本事就来呀┅┅” 我被她的举止吓了一跳，好一会儿才镇住心神，怒道∶“你以为我不敢吗？嘿嘿，我今天就‘流氓’一次给你看看！”边说边一步步的向她走去，双眼死死的盯在她玲珑浮凸的胴体上，显得又阴狠又淫亵。 “你┅┅你这个无赖！下流胚！最无耻的恶棍┅┅”她嘴里疾言厉色的痛斥着我，柔弱的娇躯却控制不住地打着冷颤。当我的目光扫射到那气鼓鼓的起伏着的趐胸上时，她的俏脸腾的绯红了，声音嘎然而止，一双美腿不由自主的并得更拢，两个圆圆的膝盖轻轻的相互摩擦着，似乎紧张的连站都站不稳了。 “继续骂呀！怎麽不骂了？”我的怒火与欲火一起翻滚了上来，咬牙切齿的说∶“你一次又一次的伤害我的自尊，践踏我的人格！我┅┅我要用你的处女鲜血来洗清我蒙受的耻辱！”话音未落，我的人已纵身跃起，恶狼般扑了上去。 黄蕾吓得大声惊叫，下意识的举手推挡。我顺势捏住了她的手腕，用力地反扭到了她的身後，不等她痛呼出声，我已搂住了她晶莹如玉的躯体，把她死死的摁倒在了床垫上。 这一瞬间，我的大脑“轰”的响起，几乎就要从极度兴奋中晕倒。恍恍惚惚之中，只觉得我的胸膛挤压住了两团弹力十足的肉球，暴挺的阳具驻扎在了一块温暖柔软的平原上，鼻端飘来的是一阵阵如麝如兰的淡淡发香。眼前模模糊糊浮现的，是一张满含羞愤惊惧神色的凄美俏脸┅┅ ──这┅┅这是真的吗？压在我身下的真的是黄蕾吗？是昔日那个高傲冷艳、可望而不可及的黄蕾吗？是以前那个对我尽情嘲讽、从不稍加辞色的黄蕾吗？我终於抱到、摸着、压住了她吗？不会是我发的又一场春梦吧？ 我的心狂跳不已，俯下身发疯似的亲她，狂野的热吻雨点般落在她光洁滑腻的面颊上。她屈辱的闭上双眼，神情木然的任凭我为所欲为，柔软的身体渐渐变的僵直坚硬、毫无生气。当我的大嘴覆盖住了那两片娇艳丰润的红唇时，竟像是触碰到了冰冷的大理石，寒的我浑身一震。彷佛有一盆凉水兜头浇下，高涨的情欲立刻打了个折扣，从顶峰一直跌到了谷底！ “你这算是什麽意思？”我火冒三丈的叫了起来，粗暴的扯住她的秀发怒吼道∶“我要你好好的配合我，不是要你躺在这里装死人！他妈的，你给我积极一点、风骚一点，像个淫妇一样尽情的放荡！听到没有？你这个贱货，别在我面前扮淑女，你还不也是婊子一个┅┅” 她一声不吭，弯弯的柳眉紧紧的蹙着，俏脸上一副视死如归的表情。我更加着恼，狠狠的拧着她臂膀上的嫩肉，所有想的到的下流话都从牙缝里迸射而出。可是，随着骂声的不断持续，一种隐隐的恐惧从潜意识里悄悄的泛了上来┅┅ ──这是我说出来的话、做出来的举动麽？我什麽时候变的如此可怕？如此恶毒？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