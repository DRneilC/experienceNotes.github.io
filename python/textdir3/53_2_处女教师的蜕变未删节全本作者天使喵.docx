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处女教师的蜕变未删节全本作者天使喵</w:t>
      </w:r>
    </w:p>
    <w:p>
      <w:r>
        <w:t>章节目录：</w:t>
      </w:r>
    </w:p>
    <w:p>
      <w:r>
        <w:t>第一章新任女教师掉入陷阱</w:t>
      </w:r>
    </w:p>
    <w:p>
      <w:r>
        <w:t>第二章被学生贯穿的处女膜</w:t>
      </w:r>
    </w:p>
    <w:p>
      <w:r>
        <w:t>第三章性感的淫荡粘膜</w:t>
      </w:r>
    </w:p>
    <w:p>
      <w:r>
        <w:t>第四章耻辱的肛奸游戏</w:t>
      </w:r>
    </w:p>
    <w:p>
      <w:r>
        <w:t>第五章堕落的美丽女教师</w:t>
      </w:r>
    </w:p>
    <w:p>
      <w:r>
        <w:t>内容简介：</w:t>
      </w:r>
    </w:p>
    <w:p>
      <w:r>
        <w:t>在充满强烈汗味的更衣室中，少女双膝着地，以趴下的姿势受到奸淫。有一个男人逼她吸吮肉棒，另一个男人从背後插入。学生制服和内衣都被脱光，成为赤裸，尚未完全成熟的乳房受到两个男人揉搓。这是罕见的校园作品，整个文章条理清晰，人物安排适当，故事层层深入，本文的开头呈现出让人浮想联翩的一幕，开篇即引人入胜。吸引人的眼球。随着故事的不断延续，人物和学生与教师之间关系的不断变化，尤其是双方对话和对老师动作及心理的描写尤其值得称赞，只可惜不是本土作品。希望本土的文学大家们也能写出有我们自己特色的校园故事。</w:t>
      </w:r>
    </w:p>
    <w:p>
      <w:r>
        <w:t>（１）新任女教师掉入陷阱.</w:t>
      </w:r>
    </w:p>
    <w:p>
      <w:r>
        <w:t>在充满强烈汗味的更衣室中，少女双膝着地，以趴下的姿势受到奸淫。有一个男人逼她吸吮肉棒，另一个男人从背后插入。学生制服和内衣都被脱光，成为赤裸，尚未完全成熟的乳房受到两个男人揉搓。</w:t>
      </w:r>
    </w:p>
    <w:p>
      <w:r>
        <w:t>「唔……唔……」少女发出沉闷的哼声，同时发出啾啾的吸吮肉棒的声音。男人的下腹部碰到少女的屁股，发出声音，在煞风景的更衣室里交错。少女在花蕊受到抽插的情形下，露出苦闷的表情，拼命吸吮盘腿而坐的男人肉棒。</w:t>
      </w:r>
    </w:p>
    <w:p>
      <w:r>
        <w:t>「还要用力的吸吮！」盘腿坐的男人吼叫。少女更缩紧红唇，吸吮粗大的肉棒，把龟头含在嘴里，摇着头吸吮后，将肉棒吞入到根部，同时用舌尖在龟头沟上摩擦。</w:t>
      </w:r>
    </w:p>
    <w:p>
      <w:r>
        <w:t>「嗯，很舒服。」少女听着男人的声音，只顾把脸贴在有汗臭味的阴茎上。可是少女并非不良少女，经常都穿整齐的制服，剪成短发的脸看起来纯洁可爱。</w:t>
      </w:r>
    </w:p>
    <w:p>
      <w:r>
        <w:t>她在不久之前，连男人的手也没有握过。这里在市区内是一流的高中，校名叫《私立圣条学园》，在私立学校中，属於少有的男女合校。</w:t>
      </w:r>
    </w:p>
    <w:p>
      <w:r>
        <w:t>升学率很高的学校，所以社会上不会认为这里有不良少年。事实上就有连流氓也自叹不如，而且课业成绩优异的不良份子。</w:t>
      </w:r>
    </w:p>
    <w:p>
      <w:r>
        <w:t>现在三个人所在的地方是离开校舍，另外独立的空手道道场内的更衣室。现在让少女吸吮肉棒的是空手道的主将佐伯，从后面插入的是副将涉泽，两个人都是三年级的学生。</w:t>
      </w:r>
    </w:p>
    <w:p>
      <w:r>
        <w:t>少女叫明子，二年级的学生。</w:t>
      </w:r>
    </w:p>
    <w:p>
      <w:r>
        <w:t>佐伯和涉泽都是用功读书，成绩优异，也是空手道的主、副将，所以深得老师们的信赖。但这只是表面上的，两个人戴着「一般学生」的假面具欺骗所有的人。</w:t>
      </w:r>
    </w:p>
    <w:p>
      <w:r>
        <w:t>事实上，佐伯是这所学校的不良少年的首领，涉泽就是其手下之一，另外还有数十名手下。佐伯命令手下恐吓学生，诈取钱财。不只是学生，连老师也遭到恐吓，可以说是地地道道的不良份子。</w:t>
      </w:r>
    </w:p>
    <w:p>
      <w:r>
        <w:t>佐伯绝不会自己动手，如果说出他的名宇，就会遭到他的酷刑，所以即便有手下被警察抓到，也不会说出佐伯的名字。</w:t>
      </w:r>
    </w:p>
    <w:p>
      <w:r>
        <w:t>因此，佐伯虽是不良少年的首领，但表面上是文武双全的模范生。</w:t>
      </w:r>
    </w:p>
    <w:p>
      <w:r>
        <w:t>为何佐伯有如此大的力量？第一，是他有空手道的实力。从小学生就学习空手道，有相当好的实力，所以任何人都不是他打架的对手。第二，是佐伯的叔叔是帮派里的干部，这件事就是学校的老师们也不知道。</w:t>
      </w:r>
    </w:p>
    <w:p>
      <w:r>
        <w:t>所以，佐伯其实是个可怕的人物，经常在背后胡作非为。</w:t>
      </w:r>
    </w:p>
    <w:p>
      <w:r>
        <w:t>像明子这样被带到道场或旅馆强奸的女人不胜枚举。受害的女性们和佐伯的手下一样，绝对不会检举佐伯，因为被强奸的场面，脸和性器都拍照下来。</w:t>
      </w:r>
    </w:p>
    <w:p>
      <w:r>
        <w:t>「你敢说出去，就公开这些照片和录影带。」对这样的恐吓，使得没有人敢公开。相反的，佐伯们对一般的学生或老师，又是一个非常勤学的学生。</w:t>
      </w:r>
    </w:p>
    <w:p>
      <w:r>
        <w:t>今天在道场里只有三个人。</w:t>
      </w:r>
    </w:p>
    <w:p>
      <w:r>
        <w:t>对十几名空手道的队员们已经通知今天停止练习。</w:t>
      </w:r>
    </w:p>
    <w:p>
      <w:r>
        <w:t>数日前，涉泽突然对明子说：「我对你一见锺情。答应和我约会好不好？」外表斯文、清秀的涉泽，以认真的口吻要求，明子当然感到很愉快。怀着甜美的幻想，决定今天放学后和涉泽见面。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