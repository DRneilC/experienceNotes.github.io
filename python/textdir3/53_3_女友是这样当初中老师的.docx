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女友是这样当初中老师的</w:t>
      </w:r>
    </w:p>
    <w:p>
      <w:r>
        <w:t>我和艺媛相恋２年了，她是我大学时的女朋友。我们去年才大学毕业。大学 时候我们非常单纯，因为彼此都在中学是好学生，一心学习，所以我们彼此都算 是初恋。直到毕业，即使住在一起，我才真正刚刚看过艺媛的乳房，都没什么更 进一步的动作。所以迄今她还是处女。毕业后因为工作不好找，艺媛去了一所３ 流初中当了英语老师，我也在最近来到了她教书的那所学校做了物理老师。可以 说教这些正处于青春期和心理叛逆期的孩子很不容易，尤其是男孩子，总是喜欢 在课堂上捣乱。 艺媛又是那种外表清秀内心软弱的女孩，所以刚去的时候没少被那些学生欺 负。艺媛总是被气的哭着回家，说什么今天又有学生在她后背上帖纸条了，又有 学生去校长那告她体罚了，更有甚者，有些男孩子见英语老师又漂亮又易亲近， 经常出言不逊得调戏艺媛。有一次我去接艺媛下班的时候，亲眼看到有个男生趁 艺媛不注意摸了她屁股一把。当然，也没办法，现在教育部严令禁止体罚学生， 你要是敢把学生打了那也就不用在学校混了。所以我们也只能生气而无可奈何。 还有一次下班我经过艺媛带的班，看到艺媛正在耐心地给一个男生讲题。我 就在窗前观察美丽的女友的工作状态，艺媛紧簇着眉毛，在一个作业本上指指点 点，而那男生就知道一味的摇头。我心想，女友可惨了，我们老师圈子里有一句 名言：碰到笨蛋不怕，怕就怕碰到爱学习的笨蛋。我此时就把那小男生当成了后 者。 哪知道仔细一看，那男生心思根本不在学习上，他的眼睛此时没看别处，而 是一直盯着艺媛的领口，我一看，可不是，艺媛今天穿的是一件淡黄色宽领ｔ恤， 从我这角度看过去都能看到小半个白白的乳房，我想那男生一定是把艺媛的乳房 一览无余了，过分的是此时艺媛面前站了一圈这样的男生，艺媛的乳房我看过， 虽然不大，但在象她这么瘦的女孩子中间已经算是发育良好了，是标准的竹笋型。 还好值得庆幸的是还有乳罩遮着，要不连艺媛那小巧可爱的奶头都要被这些 混蛋小子看到了。 这时候艺媛好象从学生们的目光中发现了自己的窘态。只见她眉头一皱说： 「看什么呢，恩？你们这帮小混蛋，怎么整天就不知道把心思放在学习上呢？」 学生们一看被发现了，赶紧做鸟兽散，这是艺媛叫住了那个刚给讲题的学生 说：「去把刚才围在这的那几个坏小子叫过来，老师有话说。」那学生只好低着 头执行任务去了。过了一会，七八个男生都低着头进来了。艺媛叫他们做在座位 上，把教师门关上，因为已经放学了，此时学校已经基本没什么人了，显得格外 冷清。 这时就听艺媛说：「说吧，刚才是谁带的头，谁想出来的主意？我就说今天 你们这帮混小子怎么都这么爱学习，都放学了还在这问我题，原来是……」说到 这艺媛好象也有点不好意思，脸红了起来。这时候有个男生窃声声的说：「还不 是你上课把我的书给收了」。艺媛听见了说：「书？你还好意思说，你说说，你 给大家说说你看的是什么书？啊？那种书是你们这个年龄看的吗？」那男生听后 来劲了，说：「那有什么啊，他们几个都看过了，他们看完才传到我这来的」说 着眼睛瞄向了其他男生：「再说了，我们看的就是关于女性生理发展的书，书店 买到的，又不犯法，何况我们生物课上都有学，我们只是复习功课而已，老师你 把我们的书收走了，我们没办法复习了，就只好。」「就只好拿我当教具了？？ 你们可真有胆子啊？犯了错还具理力争，你们这叫偷窥知道吗？偷看女孩子是错 误的行为。」艺媛说。这时不知道哪个男生又窃窃得说：「谁叫老师你长的那么 好看，比其他老师都好看」。 估计女孩子都喜欢别人夸，艺媛也不例外，刚才的狂风骤雨仿佛一下子烟消 云散了，脸上布起了两片红晕，说：「那这么做也不对，老师知道你们都处于生 理发育期，对女孩子的一些事情都有些好奇，这都怪你们生物老师，这些东西不 给你们讲清楚，你们就可能一直处于好奇状态，要知道好奇心会杀死一只猫的， 回去我去跟你们生物老师说这件事情，好了今天的事情就到此为止，老师不追究 了。不过以后可不要再犯哦~ 」说这就要走。着时候，一个胆子大点的男生叫了 声：「老师，我们只喜欢你讲的课。」别的男生也站起来说：「老师，你就给我 们讲讲吧，那老太太讲的我们听不进去。」 「求求你了老师，以后我们一定好好上你的课，再也不捣乱了」。艺媛听了 莞尔一笑说：「你们这些小坏蛋，醉翁之意不在酒吧？是不是还想看？好，你们 要是能把昨天的英语课文背一遍，我就给你们讲」。这时只见那几个男生一副奸 计得逞的表情，争相举起手来说：「老师我先背」然后就是一阵一群人叽里咕噜 的英文朗诵的声音。我心想，呵呵，人都是有备而来，这下看你怎么收场。艺媛 这下可慌了，说：「额~ 你们都会背啊，那怎么早上考你们没一个会背的，那什 么，老师这里也没有书，等改天去找你们生物老师借了教具什么的再给你们讲吧」。 这下那些男生可不干了，都起哄：「老师说话不算术」 「不要不要，就现在讲」「老师我们只要听女生的那一部分，男的我们都了 解了，你自己不就是教具吗？或者给我们画画也行」「老师我们都看过你的奶子 了，就让我们再好好学习一下吧」我听的头都大了，这怎么能行。连我都是刚看 过。摸都没摸几下。这时艺媛说：「呸，说话怎么那么不文明，女生的那个叫乳 房。」说完脸又一红。想一想说「那……好吧，你们坐在座位上，老师把能想起 来的画在黑板上。出去可不准说哦~ 」说完，转身上了讲台，红着脸给学生讲了 起来，学生们也都安静的做在座位上。 「……女孩在１１岁开始发育，第二性征逐渐明显，额……就是乳房和屁股 会慢慢凸翘起来。」 有学生举手：「老师，女孩的乳房跟我们有什么不一样的？那奶头会不会也 变大呢？屁股怎么翘啊？」 艺媛红着脸解释：「就是乳房会长大，奶……奶头也会长大哦。屁股往上翘， 哎反正你们知道就行了。」 「不行不行，老师你讲的不直观，跟生物老师一样遮遮掩淹的，这样我们什 么都学不到，还是会好奇，说不定我今晚就要去拉一个女同学研究下。」一个学 生说艺媛忙道「不可以，那就是犯罪知道吗，强奸未遂。」 「那老师能不能让我们看看你的啊，我们看了就不想了」有个学生建议艺媛 说：「不行，你们这些小坏蛋，不是刚才看过了吗，看了半小时还没看够啊」 那男生说：「我只看到了一半，连奶头都没看到，老师你那里面有穿乳罩啊， 求你了老师，你最好了，就让我们看下」 这时候看到艺媛在犹豫了，我心想，坏了，一定是被那些学生给说动了。不 会啊，怎么能那么容易就动心呢，莫非艺媛本身就有暴露倾向？还是她认为对方 都是小孩子，被看也没所谓？ 艺媛说：「为了让你们不再好奇，可以让你们看一眼，不过不许跟别人说哦， 还有以后不许在这上面犯错误，还要好好学习。」 「哦也~ 老师真好」「一定一定」「老师快让我们看吧」一群学生围到了艺 媛周围。 艺媛说：「去帮老师把窗帘拉上」学生门赶紧分工，锁门拉窗，好在最后一 个窗户还留个小缝，方便我能随时观察里面的情况。 这时候，艺媛掀起了淡黄色的ｔ恤，慢慢地雪白的肚皮露了出来，惹来了学 生的惊叹，婀娜的小腰也显露出来了，这时候手却停住了，好象在考虑自己做的 是对是错。学生们急了说「老师，快让我们看啊。就看一下」 「是啊是啊，老师求求你」 艺媛经不住学生的哀求，下了狠心，轻轻吧上衣脱了下来，只见艺媛妖娆的 上半身顿时显露，完美的身材让上帝都会惊叹不已。粉红色乳罩的遮挡更是让人 留有遐想。 「老师太美了」「艺媛老师我爱你」「老师快把乳罩摘了啊」「我要看」 艺媛又把手放在了背后，轻轻得解开乳罩的背扣，也许是教室有点凉，也许 是第一次在陌生的男人面前展露自己傲人的身躯带来的恐惧，我看到艺媛的身体 轻颤着，闭着眼睛，牙齿轻咬着嘴唇，慢慢地将两手从背后拿到前面来，有个学 生胆子挺大，伸手帮艺媛拿掉了挂在身上的粉红色乳罩，还放在自己的鼻子前狠 狠吸了口气，一脸满足的表情。这是学生们都被眼前美丽的景象深深地吸引了。 一个男生最先醒过来，忍不住在艺媛的左边乳头上用手轻轻一碰，问：「老 师这就是奶头吗？真好看，怎么你的是粉红色的啊，比电影里那些女人黑色的漂 亮多了」。 被他这么轻轻地一触，艺媛的身体跟触电似的，轻哼一声。说：「好了你们 都看到了啦，去，不许碰！~ 对，这就是乳头，周围粉红色的是乳晕，看就在这。 两乳房之间的这是乳沟，怎么样，好看吗小坏蛋门？「 「哇」「艺媛老师简直是仙女啊。」「太美了」 一个男生窃窃的问：「老师我可以摸一下吗？就一下求你了」 艺媛的脑子现在虽然也处于兴奋状态，也希望有人能摸下自己，但是仅有的 一点理智还是让自己坚决地否决了学生们的请求。 一计不成，学生们只好再想其他占老师便宜的办法了。一个学生说：「老师， 乳房的课程我们学完了，现在能不能教我们下女生的生殖器官呢？」「是啊是啊，」 其他学生起哄「一起老师教教我们吧，不能学一半啊我们还不知道女生的下 面是长的什么呢，是不是跟我们一样？」 艺媛清醒了点，只好继续半裸着给学生讲：「当然不一样了，女生的下半身 叫阴道，就是这个样子的，说着走上讲台在黑板上给学生画了起来」 「老师你跟刚才一样给我们当教具吧，你画的不直观，我们看不懂诶。」 「恩就是，老师，反正我们也看过了，我们都是抱着学习的态度来的」 学生都这样说了，艺媛还能怎么样，无奈，只好解开了自己的牛仔裤，慢慢 脱到了脚踝处。只省下粉红色的小内裤，几根阴毛倔强地从内裤边上露了出来。 看到女友的美腿整个暴露在了别人面前，我也有种说不出的快感。 这时一个大胆学生的手摸到了艺媛的大腿上，说：「老师我来帮你脱」 感觉到陌生人的手放在了自己的大腿内侧，艺媛身体一颤，说：「不要动， 老师自己来，女生的大腿也是敏感部位，别人不能碰。」 这时一个男生指着艺媛的内裤说：「老师，你的裤头上怎么湿了一片啊，是 不是你给我们讲的月经啊，可是你不是说月经是血吗？那不是红色的啊」 艺媛一听，脸更红了：「那……那是……分泌物。女生遭到刺激就会分泌一 些液体出来。」 「什么样的刺激会分泌呢？」 艺媛说：「就比如异性摸了自己的身体，看到让自己兴奋的东西啊就会的」 「可是刚才没有谁摸过老师啊，也没有什么让老师兴奋的东西出现啊？老师， 是不是女生走在路上下面都是湿忽忽的，那好难受诶」 艺媛说：「不是的，刚刚老师……就是……在外人跟前脱衣服……就会兴奋。」 「哦，是我们让老师兴奋的啊，老师一般兴奋都是褒义词，就是说感觉很好， 是不是我们让老师感觉好呢？」 「老师，把小裤头也脱了吧，我们要看你下面」 「是啊老师，快脱吧」 艺媛慢慢脱下了内裤，就把内裤挂到了膝盖上。现在的姿势别提多淫荡了， 简直就是象在拍毛片。一个学生抬来了课桌，上面铺了写椅子的坐垫说：「老师 你躺到这上来，这样我们学的更直观」 艺媛现在精神已经紊乱了，听话地躺在了课桌上，任由学生把她的凉鞋脱下， 裤子脱掉。一个学生还拿着艺媛的内裤闻了闻，装在了自己的口袋里。 两个学生把艺媛的双腿掰开，这时艺媛的阴道对着后窗我可以清楚得看到里 面的状况。只见艺媛的阴毛就象修剪过一样整齐，黑黑的阴毛挡不住里面的风景， 粉嫩的阴道展现在了众人面前。淫水一汩汩地向外流着。 几个学生这下围了上来，仔细观察着这难得的美景。一个男生伸手碰了一下 阴道口的一片肉问：「老师这是什么」 艺媛一颤：「恩……啊……别碰，老师难受，那个……那个是大阴唇。」 一个男生没听她的又将手指伸了进去，碰了下里面的小突起。「这个是什么 呢？老师」 艺媛仿佛受到了强烈的刺激，忘情地叫了起来：「恩……啊……啊……哦… …恩那应该是，应该是……阴蒂，啊别动……这里很……很难受……哦」 那个男生还不满足，两手配合着扒开了艺媛的两片大阴唇，看到里面的涓涓 细流从一个白色的小洞洞中慢慢挤出来，小洞洞周围是一层肉色泛白的薄膜，于 是问：「老师，你不是说阴道很深吗？怎么我才看到一个指关节那么深啊，里面 被堵住了只有一个很小的小洞洞」。 艺媛说：「啊……哦……哼……那是……老师的……处女膜」 学生听完引来了一阵惊叹：「处女膜啊~ 老师还是处女诶，我哥哥说我们学 校都很少处女了诶，没想到艺媛老师那么美丽竟然还是处女，我要看我要看。」 于是一群学生都来扒开艺媛的阴唇观摩那难得一见的处女膜，阴唇受到了那 么强烈的刺激，艺媛自然是娇喘连连「噢噢……喔哦……恩……啊……啊……， 别动……不要碰那里……啊……啊……恩」 有个学生发现了只要碰到刚才艺媛说的那个阴蒂，艺媛就会浑身颤抖。于是 就一直用一跟指头摁着那揉搓。两个学生抓着艺媛的乳房使劲揉捏着，艺媛这下 被刺激的更受不了了。嘴里的叫声让我担心能惊动到校门口的门卫。 「哦……呃……啊……不行了……我受……哦不了哦了……不……不要…… 哦……「 一个男生对着艺媛的嘴亲了下去。舌头娴熟的伸进了艺媛的嘴里，艺媛此时 也情不由己得伸出舌头跟他纠缠在一起，因为别的男生对乳房和下身的玩弄，鼻 腔里不时地发出哼哼声。 这时一个男生脱下了裤子，露出了他那小小的但已经硬的发红的凶器，慢慢 地爬到了艺媛的身上，此时的艺媛因为强烈的刺激并没有意识到危险的临近。仍 然在呻吟着。 只见那男生一手扶着小凶器，对准了艺媛的阴道口，慢慢地顶了进去。 只听艺媛：「恩……恩……啊……啊……疼，疼啊……不行，……不能这样 ……啊……」 随着一声惨叫，之间那男生已经深入了艺媛的下体，正一进一出地运动着， 艺媛喊疼的声音也逐渐减弱，慢慢地变成了娇喘。毕竟是处经人事，虽然初中生 的阴茎很小，也让艺媛体味到了处为女人的感觉。可能是艺媛的阴道太紧了，可 能是那男生也是第一次，不到２分钟，那男生就射在了里面。拔了出来。这时第 二个男生已经脱下了裤子，进去之前还问到：「老师我能那样吗？能插你下面吗？」 艺媛估计已经爱上了那种快感：「闭着眼睛点点头」。于是又是一番云雨和娇喘。 到第５个男生射在里面的时候，只见艺媛身体一直「啊」的一声，下体流出了很 多液体。应该是高潮了。 这时艺媛说：「老师……老师真的不行了……老师已经高潮了……下面很疼， 不能再来了，你们明天再来可以吗？」说完带者企求的眼神看向剩下２个还没做 的同学。只见那两个学生已经脱了裤字，小弟弟翘的老高了。其中一个说：「老 师，可是挺难受的诶~ 」 艺媛考虑了一下，下了课桌来到一个男生跟前，用嘴巴含住了一个男生的小 弟弟。「哦……哦」这下轮到那个男生爽得叫起来了。过了一会，那个男生射了 艺媛一嘴。其他男生也围了上来，叫着：「老师我也要这样」。 于是接下来艺媛只好又为每个人进行了口交。 那天晚上回家，只见艺媛走路姿势都不对了，真不知道被孩子们干的不知道 东南西北的她是怎么找到家的。 从那以后，艺媛几乎每天晚上都晚回家，都借口说学生门爱学习了，晚上给 他们不惜功课。偶尔我也晚上去学校观摩他们的「游戏」。到目前位置我知道艺 媛已经成了１２个男生的性奴。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