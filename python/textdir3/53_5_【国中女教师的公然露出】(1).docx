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【国中女教师的公然露出】(1)</w:t>
      </w:r>
    </w:p>
    <w:p>
      <w:r>
        <w:t>字数：5556</w:t>
      </w:r>
    </w:p>
    <w:p>
      <w:r>
        <w:t>國中女教師的公然露出</w:t>
      </w:r>
    </w:p>
    <w:p>
      <w:r>
        <w:t>作者：應相和２０１４／０７／１７首發於：春滿四合院</w:t>
      </w:r>
    </w:p>
    <w:p>
      <w:r>
        <w:t>（一）慢跑</w:t>
      </w:r>
    </w:p>
    <w:p>
      <w:r>
        <w:t>「呼、呼。。。。。。嘿咻！」</w:t>
      </w:r>
    </w:p>
    <w:p>
      <w:r>
        <w:t xml:space="preserve">沈重的紙箱落在書房地上，發出「咚！」的一聲，揚起些許塵埃。一旁同樣 堆著大小不一的十多個紙箱。 </w:t>
      </w:r>
    </w:p>
    <w:p>
      <w:r>
        <w:t>「耶～終於搬完了！」</w:t>
      </w:r>
    </w:p>
    <w:p>
      <w:r>
        <w:t xml:space="preserve">頭上綁著三角巾的瑩雯，累的坐倒在地上，屁股和陰部直接摩擦粗糙的榻榻 米，刺激感令她不由自主的「嗯～」了一聲。 </w:t>
      </w:r>
    </w:p>
    <w:p>
      <w:r>
        <w:t xml:space="preserve">『要是流汗不就又得多洗幾件衣服？』有點懶惰的她想到這點，索性全裸開 始整理房間，全身上下只有一條綁在髮上的三角巾，也因此現在全身香汗淋漓， 汗珠隨著呼吸滑過堅挺的乳房、乳頭，最後低落地面；還有一些則是沿著小腹匯 聚於下陰處，在地上形成一攤汗漬. </w:t>
      </w:r>
    </w:p>
    <w:p>
      <w:r>
        <w:t>可惜現在瑩雯是在自己家中，因此這般春光沒人有福氣欣賞到。</w:t>
      </w:r>
    </w:p>
    <w:p>
      <w:r>
        <w:t>「好～來去洗個澡。。。。。。嗯？這什麼？」</w:t>
      </w:r>
    </w:p>
    <w:p>
      <w:r>
        <w:t>瑩雯瞥見有個信封掉出紙箱外。拆開一看，裡頭是幾張相片。</w:t>
      </w:r>
    </w:p>
    <w:p>
      <w:r>
        <w:t>望著那張全體教師合影，瑩雯發出懷念?a class="__cf_email__" href="/cdn-cgi/l/email-protection" data-cfemail="e62261a62944"&gt;[email protected]</w:t>
      </w:r>
    </w:p>
    <w:p>
      <w:r>
        <w:t>：「。。。又過了好幾年呢。。。。。。」</w:t>
      </w:r>
    </w:p>
    <w:p>
      <w:r>
        <w:t>思緒不禁穿越相片、回到了三年半前。。。。。。</w:t>
      </w:r>
    </w:p>
    <w:p>
      <w:r>
        <w:t>＝＝＝＝＝＝＝＝＝＝＝＝＝＝＝＝＝＝＝＝＝＝＝＝＝＝＝＝＝＝＝＝＝</w:t>
      </w:r>
    </w:p>
    <w:p>
      <w:r>
        <w:t>【三年前】</w:t>
      </w:r>
    </w:p>
    <w:p>
      <w:r>
        <w:t>已經過了放學時間，校門口只剩零星幾位等家長接送的學生。</w:t>
      </w:r>
    </w:p>
    <w:p>
      <w:r>
        <w:t>「一、二、三、四、二、二、三、四。。。。。。」</w:t>
      </w:r>
    </w:p>
    <w:p>
      <w:r>
        <w:t xml:space="preserve">不過被夕陽染成一正中央片橙紅的操場，國中二年級的棒球校隊正熱情洋溢 的做著暖身操。 </w:t>
      </w:r>
    </w:p>
    <w:p>
      <w:r>
        <w:t>「一、二、三、四。。。。。。」</w:t>
      </w:r>
    </w:p>
    <w:p>
      <w:r>
        <w:t>操場一旁，瑩雯也在默默的伸展拉筋。</w:t>
      </w:r>
    </w:p>
    <w:p>
      <w:r>
        <w:t xml:space="preserve">今天的瑩雯身上只有淺藍色Ｔ－ｓｈｉｒｔ，下身是一條同色系的運動熱褲。 沒錯，現在的瑩雯是真空狀態，沒穿內衣褲。 </w:t>
      </w:r>
    </w:p>
    <w:p>
      <w:r>
        <w:t xml:space="preserve">瑩雯覺得運動時就要遵守「三ㄑㄧㄥ」：輕便、輕鬆、清爽這幾個原則，所 以每次運動都只穿上衣跟褲子，有時甚至只有一件連身裙。別說是運動內衣了， 連貼兩片乳貼她都覺得麻煩。 </w:t>
      </w:r>
    </w:p>
    <w:p>
      <w:r>
        <w:t>「嗯～～～」</w:t>
      </w:r>
    </w:p>
    <w:p>
      <w:r>
        <w:t xml:space="preserve">瑩雯十指交扣、雙手往上伸展，Ｔ－ｓｈｉｒｔ的下擺跟著動作往上拉、露 出一截雪白粉嫩的小蠻腰；而胸前兩團肉球也不甘示弱，在衣服上印出兩道美麗 的弧線，仔細看還可以發現隱約凸起的兩個小點. </w:t>
      </w:r>
    </w:p>
    <w:p>
      <w:r>
        <w:t>「四、二、三、四。。。」</w:t>
      </w:r>
    </w:p>
    <w:p>
      <w:r>
        <w:t xml:space="preserve">有幾位棒球隊的學生發現一旁的好風光，做操的同時，視線已經不由自主的 飄向瑩雯誘惑的身軀. </w:t>
      </w:r>
    </w:p>
    <w:p>
      <w:r>
        <w:t>「一、二、三、四。。。。。。」</w:t>
      </w:r>
    </w:p>
    <w:p>
      <w:r>
        <w:t xml:space="preserve">而瑩雯也不知是沒發現還是不在意，背對著那些學生直膝彎腰、試著讓手指 碰到腳尖。 </w:t>
      </w:r>
    </w:p>
    <w:p>
      <w:r>
        <w:t xml:space="preserve">乍看之下每什麼看頭，但仔細一瞧可以發現，因為熱褲是貼身有彈性的，這 動作就讓瑩雯不僅是屁股、連陰部的形狀都毫無保留的印在長褲上，加上兩條修 長光滑的雙腿，形成一幅略帶淫靡的景象。 </w:t>
      </w:r>
    </w:p>
    <w:p>
      <w:r>
        <w:t>「哇賽。。。」</w:t>
      </w:r>
    </w:p>
    <w:p>
      <w:r>
        <w:t xml:space="preserve">那些發現好風光的球員們，秉持有福同享的觀念，在做操時還一邊打暗號給 沒發現瑩雯的人。 </w:t>
      </w:r>
    </w:p>
    <w:p>
      <w:r>
        <w:t xml:space="preserve">過了不久，幾乎所有棒球隊員都盯著那隨著暖身不時展露的身體猛吞口水， 只有背對瑩雯、面向隊員的教練完全不知情，還「一、二、三、四」的呼著口令。 </w:t>
      </w:r>
    </w:p>
    <w:p>
      <w:r>
        <w:t xml:space="preserve">直到又過了不久，棒球隊和瑩雯的暖身都結束，球員們才依依不捨的把目光 收回來。 </w:t>
      </w:r>
    </w:p>
    <w:p>
      <w:r>
        <w:t>「好，接下來整隊、開始跑操場！今天增加到２５００公尺！」</w:t>
      </w:r>
    </w:p>
    <w:p>
      <w:r>
        <w:t>棒球教練對一幫國中男孩們說.</w:t>
      </w:r>
    </w:p>
    <w:p>
      <w:r>
        <w:t>「」「耶！？～～～」「」</w:t>
      </w:r>
    </w:p>
    <w:p>
      <w:r>
        <w:t>聽見距離比昨天多了５００公尺，眾人發出哀嚎。</w:t>
      </w:r>
    </w:p>
    <w:p>
      <w:r>
        <w:t>「再囉唆就變３０００！還不快開始！」</w:t>
      </w:r>
    </w:p>
    <w:p>
      <w:r>
        <w:t>「」「是、是！」「」</w:t>
      </w:r>
    </w:p>
    <w:p>
      <w:r>
        <w:t>「噗嗤！」</w:t>
      </w:r>
    </w:p>
    <w:p>
      <w:r>
        <w:t>一旁的瑩雯看見這景象，不禁笑了出來。</w:t>
      </w:r>
    </w:p>
    <w:p>
      <w:r>
        <w:t xml:space="preserve">她本來想跑操場的，不過現在幾乎所有跑道都被棒球隊佔據，就決定先在一 旁繼續拉筋就好。 </w:t>
      </w:r>
    </w:p>
    <w:p>
      <w:r>
        <w:t>『。。。而且還得想想該怎麼報復那傢伙。。。。。。』默默走向一旁的瑩 雯，腦中開始構思復仇計畫。。。瑩雯在考取教師資格後，最早是來到一所偏鄉 的私立國中任教。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