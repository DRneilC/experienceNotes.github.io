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我和王老师全</w:t>
      </w:r>
    </w:p>
    <w:p>
      <w:r>
        <w:t>父母亲只有我一个孩子，所以非常疼我，说要挣很多很多的钱，给我最好的生活环境。记得当时，因为我父亲在我10岁的时候便离开了我和妈妈，一个人到国外去工作了。而我母亲自己开了一家美容厅，生意很忙没有空来照顾我，于是就把我寄到一个老师家里。</w:t>
      </w:r>
    </w:p>
    <w:p>
      <w:r>
        <w:t>当时我只有12岁，上小学五年级了，而那个老师正是我的语文老师。她是个中年妇女，已经42岁了，可是因为她生活很有规律，而且平时又很注重保养，看上去只有三十几岁的样子。老师姓王，所以我平时都叫她王老师。王老师是个很细心的人，平时对我很是照顾，而且我父母亲怕我吃不好，一个月都给王老师很多钱让她给我买很多好吃的，还有很多补品，也正是由于这样，虽然，我才12岁，就有165的身高，壮得像头小牛。</w:t>
      </w:r>
    </w:p>
    <w:p>
      <w:r>
        <w:t>王老师的丈夫也是个老师，长得高高瘦瘦的，看上去似乎风一吹就要飘起来似的。再加上去年因为胃病动了一次手术，身体更是差了。而王老师却刚好相反，她是个运动员型的，身高172，虽然，由于年龄的关系显得有点微胖，可是看起来更加的丰满了，全身布满了中年妇女的风韵。王老师有一个女儿，去年刚刚结婚。</w:t>
      </w:r>
    </w:p>
    <w:p>
      <w:r>
        <w:t>不知不觉，夏天到了，本来妈妈要陪我去买衣服的。可是，美容店里的生意忙得实在走不开，所以只有叫王老师陪我去了。于是，一大早我们就出门了，由于是星期六，公车非常挤，我和王老师好不轻易才挤上了车。我们刚在一个靠窗的地方站稳，又上来了很多人，而此时我站在王老师背后，王老师双手扶着车窗前一个一米多高的栏杆，因为那栏杆的高度正好到王老师的胸口下来一点，所以她的身子微微向前倾，半趴半靠在那栏杆上，屁股也很自然的向后翘起，本来王老师的屁股就很大，而且又挺。这样一来就更加的惹火了人越来越多，我被挤得不得不靠在王老师的背后，由于我的个子没有王老师高，很自然得，我的双手从王老师的两边腋下穿过，抓住王老师身前的栏杆。这样几乎就等于我从后面抱住了王老师。而接下来的一切，也很自然的就这样发生了。</w:t>
      </w:r>
    </w:p>
    <w:p>
      <w:r>
        <w:t>一个处在青春期的少男，一个是处在狼虎之年的妇女。</w:t>
      </w:r>
    </w:p>
    <w:p>
      <w:r>
        <w:t>由于，公车上的人太多了，我的身子不得不紧紧贴着王老师。渐渐得，我觉得自己有点不大对劲，我贴在王老师屁股上的小弟弟居然变大了起来。这是我第一次感觉到，原来我的小弟弟会像变魔术一样的变大了起来。而且，从生理上让我第一次体会到“性”的感觉。那时，我才发现原来王老师的屁股是那么的丰满，那么得布满强性。当时，真想用手狠狠地摸一把。</w:t>
      </w:r>
    </w:p>
    <w:p>
      <w:r>
        <w:t>慢慢得我觉得自己的小弟弟越来越胀，似乎要把裤子给撑破了一样，胀得甚至有点疼。但是，随着汽车的摇摆，我的小弟弟不停得在王老师的屁股上磨擦。</w:t>
      </w:r>
    </w:p>
    <w:p>
      <w:r>
        <w:t>那种感觉真的好舒适，这是我从来没有感受到的。而不知为什么我似乎感觉到王老师也在有意无意地摇着她丰满的屁股，在我的小弟弟上蹭个不停。现在想来，可能是因为，当时王老师的个子比我高，而她的屁股又是向后翘着，正好我向上勃起的肉棍顶住了她的阴户。再加上随着汽车的摇摆不停的磨擦，让她春心荡漾吧！</w:t>
      </w:r>
    </w:p>
    <w:p>
      <w:r>
        <w:t>公车上的人还是那么拥挤，我的肉棍还是随着汽车的刹车＼起动，不停地在王老师的阴户上磨擦着。这时，我抓在王老师身前栏杆的双手，感觉到王老师正用她那丰满且富有弹性的乳房在我的手背上摩擦。就这样，当王老师的翘着屁股向后挺一下，我的肉棍就在她的阴户上顶一下，她的乳房就在我的手背上蹭一下。</w:t>
      </w:r>
    </w:p>
    <w:p>
      <w:r>
        <w:t>真的好爽啊！</w:t>
      </w:r>
    </w:p>
    <w:p>
      <w:r>
        <w:t>后来，我看王老师脸向着窗外，似乎也很喜欢这样的感觉，我就更加大胆了，用左手抓住栏杆，右手翻过来，手心对着王老师的右乳房，手掌摊开，隔着奶罩轻轻握住她的右乳房。当王老师向后顶的时候，在我用肉棍顶她的阴户的同时，我就用右手用力捏一下她的乳房。就这样，我一会儿捏她的右乳房，一会儿又捏她的左乳房，到了最后，我看了看四周，因为车实在太挤了，所以没有人注重到我们。我就一不做二不休，左右开攻，一手抓一个，捏个愉快。因为，我的双手是从王老师的腋下穿过的，而且她把双手交叉趴在栏杆上，正好遮住了我的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