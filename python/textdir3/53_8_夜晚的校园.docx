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夜晚的校园</w:t>
      </w:r>
    </w:p>
    <w:p>
      <w:r>
        <w:t>也不知道过了多久，我才有了些许糊糊的意识。啊，我睡了应该很久了 吧！印象中似乎有人叫我起床，但我回了他一句∶“别吵我。”嗯，四周全静悄 悄的，应该放学了吧！若已经放学了，那我也该走了。 用尽力气睁开惺忪的眼睛，哎呀！四周一片漆黑，天已经好黑了，照天色看 来，也有七、八点了吧。 我这才清醒过来，我迅速的坐直身子，伸了个大懒腰，打了个哈欠，背後突 然冒出一句话∶ “啊！你起来啦。”话声中充满惊喜，我吓了一跳，赶紧回头一看┅┅ 啊！原来是老师。她正笑吟吟的看着我，说道∶“嗯，我等你好久了呢！” 我笑笑，不知道要说些什麽。只见老师拿出了一个塑胶袋，用愉快的口气对 我说∶ “你还没吃饭吧？一定很饿了喔。来，吃麦当劳。”嗯，我的肚子的确直打 鼓了，好饿。 我没立刻拿东西吃，用还带着微微睡意的语气问老师∶“你怎麽知道我没吃 啊？” 老师笑着答道∶“同学们说，你啊，从上午第四节就开始睡啦，还是我叫他 们别吵你的呢。” 老师顿了顿，继续说道∶“我一放学，就马上去买了麦当劳，要给你当晚餐 的。” 我打岔道∶“要是我突然走了怎麽办？” 老师微一沉吟，说道∶“嗯┅┅我没想那麽多耶，我回来时看见你还在睡， 就等着你醒来啊。” 我想了想，问道∶“现在几点啦？” 老师看了看表，回道∶“喔，七点十五。”哇，我睡了快八小时罗！ 我这时的心里一股甜滋滋的，因为老师她等了我将近三个小时，只为让我吃 个饱。我回过身，亲了老师一下，说道∶“谢谢你。”老师把头低的低低的，小 声的说∶“有什麽好谢的。” 老师抬起头，把手中的塑胶袋往桌上摆，一边对我说∶“来，吃点东西。” 我微微的摇了摇头，因为我有一股冲动，这可比吃饭重要得多了，我对老师 说∶ “老师，我想先去厕所。”是的，就是上厕所，可别想歪了。 我从和老师激战後一直没上厕所，这时只觉得膀胱就要爆开一样，急的不得 了。 老师微微的晃了晃头，说∶“那，我陪你去。”我点了点头，起身向教室外 走去。 教室外依旧是漆黑一片，只有一些来自天上微微的光芒。 晚上的学校很凉爽，夜风徐徐，着实令人通体舒畅，一般而言，这种时刻是 散步的最佳时刻。 我急步向厕所走去，老师却叫道∶“喂！等┅┅等等我┅┅”我缓下脚步， 直到老师走到我身旁，我问道∶“有什麽事吗？” 老师慌张的摇了摇头，轻声说道∶“没┅┅没有┅┅只是，那麽黑┅┅我会 怕┅┅” 我顿时觉得老师好可爱，都四十左右的人了，还会说出像小女孩般的话语。 我笑了笑，将老师拉近我的身体，握住她温暖的手，轻轻的说∶“没关系， 有我陪你。” 老师也愉快的笑了笑，双手紧紧揽着我的手臂，我则从手臂上感受着老师那 柔软的乳房。 走到了厕所里，我先将厕所的灯打开，登时一片光亮，弄得我的眼睛有点刺 痛，老师也眯起了眼。我赶紧走向小便池，拉下拉炼，掏出我那因尿急而涨大挺 立的肉棒，随着强力喷射而离开我体内的尿液，我的阴茎传来阵阵解放的快感。 呼┅┅真舒服啊┅┅ 我回头看了看老师，她靠在门边，双眼正盯着我不放，我对她笑了笑，她露 出一个甜美的笑容。我将已经完事的阴茎收回裤子，走到洗手台边冲洗了一下， 这时我的精神才完全回复。这时的我，并不想直接回教室吃东西，我想好好“答 谢”一下为我守候的老师。 藉着灯光，我上下打量老师，她换了衣服，她上身穿了件黑色的短袖衬衫， 下身则是一件符合为人师表打扮的黑色长裙，加上黑色的高跟鞋，背了一个黑色 的小背包，现在的老师是一个黑色美人，秀色可餐。 我走到门边，一把揽住老师的腰，给了她一个深深的吻，另一只手则不安份 的揉着她的乳房。老师很热情的回应我的吻，嘴中还不时“嗯嗯唔唔”的不停。 我的舌头很用力的搅拌着老师的舌头，我想用它传递我对老师的热情，我也 很用力的吸吮老师的唾液，随着舌头的动作，我的手也更用力的捏挤着老师的乳 房。 久久，我们俩才分开。老师俏脸微红，带着具挑逗意味的口气，笑笑的说∶ “你很激动喔，想干嘛啊？” 我迅速解开老师黑衬衫的钮扣，亲吻着她说道∶“想干你。” 老师随即媚笑道∶“才刚睡醒就那麽不安份，小鬼。” 话在说，她的手却也游移到了我的胯下，抚弄着我的肉棒。随着我解开老师 的钮扣，脱下老师的衬衫，老师那对大奶跳了出来，它的改变令我眼睛一亮∶老 师穿上了另一件胸罩，令我兴奋的，是它和老师所有穿着一样，是一件黑色蕾丝 边的款式，看来老师打扮时还用了一番心思呢！而且想必是为了我，心中的感动 不断雀跃。 我低下头，亲吻着从胸罩露出来的部分乳房，双手则绕到老师背後解下胸罩 的扣子，我剥下老师的胸罩，老师的大奶再度出现我眼前，依然是那样的让人垂 涎三尺。 我将老师的衬衫及胸罩，一同放在洗手台上，老师这时也脱下了我的学生上 衣，同放在洗手台。 我爱不释手的挤压老师的乳房、舔着老师的乳头，一个问题突然浮现我的心 头。我毫不迟疑的问道∶“老师，你的胸部有多大？” 老师这时被我弄得性起，喘了喘气，呻吟道∶ “嗯┅┅嗯┅┅三┅┅嗯三十┅┅六┅┅ｄ的┅┅嗯┅┅” 哇，果然不小！不过我觉得一定不止於此，因为老师的胸罩根本罩不住她的 乳房，她是我目前为止遇过乳房最大的女人。 我吸弄着老师那茶色的乳头，一边除下老师的长裙，老师则抱着我的头不断 呻吟┅┅ 老师的长裙一落地，哇哇！好家伙，内裤也是黑色的，不过有点透明，浓密 的阴毛看的清清楚楚，失去了长裙的掩饰，老师毫不逊於上半身魅力的修长大腿 展现在我眼前，大腿上有着一双灰色的丝袜，隐隐约约的露出老师大腿的美好线 条，大腿的末端是一双黑色的高跟鞋。 全身上下只脱剩内裤、丝袜及高跟鞋的老师，像极了三级片中的女主角，不 过，老师整体的条件绝不比她们逊色，老师有着成熟女性的风骚浪荡，也有着保 养的完美丰满的诱人肉体。 我停止了对乳房的侵略，转移阵地，手隔着内裤搓揉着老师的阴核，我则不 停吻着老师。我开始觉得老师的黑内裤有点湿了，我便把手伸进内裤里，先抚摸 着老师的阴毛，老师全身软了下来，她把头靠在我的肩膀上，嘴中微微的呻吟， 哼的我心痒痒的，我的手更深入了，手在内裤里搓揉着老师的小淫豆，手指更插 进了老师那早已湿润的阴道。 老师呻吟的更大声了，叫的我阴茎蠢蠢欲动，我一把脱下老师的内裤，手指 仍在不停抽插。 “啊哈～～啊┅┅嗯┅┅弄得人家┅┅好痒啊┅┅啊～～” 我把老师的内裤安置好後，说∶“想止痒吗？” 老师抵抗着如潮水般涌来的快感，几乎尖叫的说∶“要～～要啊～～快插我 啊～～！快！” 我把老师移到厕所的一面墙前，转过老师的身体，说∶“想要的话，就快点 用手撑住墙壁。” 老师依言做了，我脱下自己的裤子及内裤，还有鞋袜，露出了利用睡眠而早 已补足精力的肉棒，我不多说，一口气插进老师的阴道，老师就像受到刺激般， 身体猛然一阵剧烈震动。 我的腰开始活塞运动，老师的手要撑住墙壁，身後则接受着强力的撞击，忍 不住淫叫起来∶ “好哥┅┅哥～～啊啊～～再用力啊～～干┅┅干烂我啊～～啊～～棒┅┅ 真棒啊～～” 我空出一只手摸着老师的乳房，另一只手则抓着老师的屁股，抽插的更激烈 了。 “淫货┅┅舒服吧┅┅你最喜欢谁的肉棒啊？”我问着老师以分散我的注意 力，以免太快射精。 “啊～～是┅┅家伟哥哥的┅┅大肉棒啊～～要┅┅啊～～要给你┅┅干一 辈子啊～～爽啊啊～～” 不知道为什麽，听老师这样说我反而更想射精了，这可不妙，得快一点了。 我为了让老师快一点达到高潮，我的速度更加快了，快得让老师没法淫叫， 入耳的全是尖叫声∶ “啊呀～～啊～～嗯～～啊啊啊～～喔～～” 听着老师的叫声，唔┅┅我快不行了。 这时，老师也面临高潮了，“啊啊啊～～高┅┅高潮了呀～～呀呀啊啊～～ 去了┅┅啊呀～～” 我赶紧将肉棒抽出，只见老师的阴道口喷出一些透明的液体，部份喷洒在我 的大腿上，很烫。没给老师休息的机会，我立刻再把手指插入她的阴道，用力抽 动，另一只手扶着老师的肥臀。 “啊啊啊～～爽啊～好舒服～～啊啊呀～～”老师正利用我的手指感受阵阵 的高潮。 老师在我的手指帮忙下，全身一阵痉挛，软软的靠墙倒在地上，我把沾满阴 精的手指拔了出来，我蹲下身，将手指伸到老师的嘴中，老师无力的用舌头舔了 舔，将自己的阴精咽了下去。我轻轻的把老师扶了起来，让她靠着墙壁坐着，我 蹲在她旁边，摸着她的脸庞，问道∶ “好不好吃？”老师的嘴角浮现笑意，嘴巴跟着嘟了起来，手轻轻的捶我的 胸膛∶“你好讨厌┅┅” 我笑了，老师她好可爱，托起她那微红的俏脸，我轻柔的给了她一个吻。 老师伸出她那微软的手，握住了我胯下的突出物，姆指搓揉着我的龟头，手 掌来回套弄着。老师看着我，接着低下头专心套弄，小声的说∶“让我来让你爽 吧┅┅！？”跟着抬头，用目光询问着我的意见。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