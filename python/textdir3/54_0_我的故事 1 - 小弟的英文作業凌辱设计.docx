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我的故事 1 - 小弟的英文作業凌辱设计</w:t>
      </w:r>
    </w:p>
    <w:p>
      <w:r>
        <w:t>（第一章）小弟的英文作业 「姐，赶快来帮我看一下我的英文作业啦！」 「等一下，我把头发吹好就过去。」 小弟又再催我帮他看作业了，最近他几乎每两天就要交一份英文翻译作业，还好我的英文不错，能帮得上忙。 我家在南部，是个单纯的小家庭，家里有父亲母亲小弟和我四个人，父亲在一家私人公司当小主管，母亲是个信仰虔诚，忙於公益活动的家庭主妇。小弟过完暑假就升高三了，因为念的是第一志愿的学校，所以升学压力很重。而且他又是摄影社的社员，好像有忙不完的事。 至於我呢，我刚考上我家附近师范大学的英语系，其实我想念的是一般大学的大众传播系或外文系，但因为父亲希望我有个稳定的工作，而且又不允许我离家念书，所以我只好选填附近的师大就读。虽然我觉得师大蛮闷的，不过看过我的人都觉得我很适合当老师，也许是因为我外表看起来是那种清秀气质型的关系吧！ 我们家有点小，除了客厅、餐厅和厨房外，只有三间小房间，分别是父母亲、小弟和我的房间。我的房间还好，小弟的房间小到没有床，只有一张书桌和两张椅子，父母亲只好在他房间铺榻榻米，让他打地舖睡。 房子小其实还好，最讨厌的是夏天时很闷热。父母亲为了省钱常不开冷气，有时候天气太热时每天还要洗上两次澡。 「姐，还要多久啊？」 「来了！」小弟真是急性子，我把浴巾丢到床上，赶快找胸罩和内裤穿上，胸罩虽然是去年底刚买的，不过已经有点小了。我不太敢跟母亲说要买新胸罩的事，因为前两年因为胸部变大，我已经换过三次胸罩了。而且母亲每次都去夜市买那种超保守的胸罩，如果在宿舍烘洗衣服被看到一定超丢脸！因为这样，我打算以後再自己去买一些新胸罩。 另一个让我不敢换新胸罩的原因是：我不希望大家知道我胸部那麽大！「像我这麽秀气的老师应该要配一对秀气的小胸部。」我总是这样想…我把紧绷的胸罩调整了一下，因为天气很热，我找了一件凉爽的睡衣穿上。 其实我的睡衣也是母亲买的，夏天的时候，她通常都买无袖的连身裙睡衣给我穿。这件有小雨点图案的白色棉质睡衣特别薄，所以穿起来很凉快。 我走进小弟房间，没想到他开了冷气，所以房间还蛮凉爽的。我坐在他旁边的椅子上开始帮他改翻译。 「这个句子可以这样写喔！」 我边跟小弟说明，边帮他改英文，小弟本来坐在我旁边看。後来突然把脚缩到他的椅子上。整个人移到我右後方。 「这边用这个单字可能比较好哦！」 我边改边说，但小弟没什麽回应。我回过头去看小弟，他的视线好像不在桌上，而是在我的腋下那边。不知道为什麽，他的脸红红的…？ 改了一阵子後，我觉得有点冷。 「你等一下，有点凉，我去套件上衣。」 「还好吧！不用套衣服吧！」虽然小弟这样说，但因为怕着凉，我还是回房间拿了一件薄上衣披上，然後才回来继续改英文。 「……嗯，你翻得还不错，不用改很多。」小弟英文程度好像还不错，没有弄很久我就改完了。 「差不多了，我想可以了。」我跟小弟说了一声。不知道为什麽，他好像在发呆想什麽事。也许是太累了吧！？我想。 ＊＊＊＊＊＊＊＊＊＊＊＊过了两天後，小弟一回家，就跟我又说有英文作业了。 我看完电视後，就去洗澡，才刚回房间，小弟又来催了：「姐，写完了，快来帮我改吧！」 小弟总是那麽急！我赶紧脱下浴巾，穿上胸罩内裤和小雨点睡衣。穿好衣服後，感觉右边的腋下好像有点怪…我低头看了一下，发现睡衣右边腋下的缝边，不知道是不是因为旧了的关系，线头好像松脱了！结果腋下的开口就往下裂了大概两公分左右。我正想着要不要换衣服，小弟又来门外催促，我只好赶紧过去。 我走进小弟的房间，他这次没开冷气，连电风扇也没有，整个房间很闷热。 「好像有点热，可以开冷气吗？」 「不要啦！你们念文科的女生不懂，我们的生物老师说，常吹冷气对身体不好。」 「这样吗？好吧！」 我原本坐的椅子堆满了小弟的书，小弟叫我坐他的椅子，他自己找了一张矮凳子坐在我右边。 我开始帮小弟改英文，我边改边觉得小弟的英文好像变差了，这次错的地方蛮多的，可能要改很久。 小弟因为坐得低，但又想看我修改的状况，所以只好移到我右後方，眼睛越过我肩膀看，他呼吸的气息吹着我的腋下，让我觉得痒痒的……「姐，我觉得这边这样写应该可以吧？」小弟突然对我改的地方提出意见，他从我的腋下伸出手要去拿我正拿着的的笔，可能因为空间小，他的手只好擦过我的胸部。还好我胸部没晃动得很厉害，因为胸罩很紧。 我害羞地把身体往後挪了一下，让他可以有空间写字，「嗯，可以啊！」我夸奖他写得不错。 小弟把手缩回去时又擦着我的胸部滑过，「这样可以吗？」他又再次确认了一下。「嗯，很好啊！」我要多鼓励他，小弟一定会把英文学好的。 接下来，小弟对我改过的地方又表示了几次意见，每次拿笔时总是不小心擦过我的胸部…我想小弟一定是急着想把作业弄完，所以才会一直那麽不小心不过不知道为什麽，小弟越改，我觉得下体越闷热，有一种奇怪的感觉…「姐，你好像流汗了？」 「嗯，你房间蛮闷的，又很热…」我有点心虚的回答…「你穿那麽多当然热，我只穿一件上衣就还好！」「是这样吗？」 「当然是这样！你记得下次少穿一件，尤其穿胸罩流汗的话是很容易起红疹的！」 「好嘛！我知道了～」还是有念生物的小弟比较懂。 小弟一听我说好，嘴角立刻露出笑容。接下来，他还是贴在我斜後方看我改英文。我觉得腋下痒痒的，有时候是因为他的呼气吹到我的腋下的关系，有时候就是觉得痒痒的…？ 「改好了！」我很高兴地回过头跟小弟说。小弟的脸和眼睛都红红的，我想真是改太久了！ 回到房间後，我发现腋下的缝线又裂得更大，也许有三、四公分那麽长了！ 还好睡衣的其他部分都没破，否则就没办法再穿了…我想…＊＊＊＊＊＊＊＊＊＊＊＊没隔几天，小弟回家时又说有英文作业了。 我一洗完澡，小弟就又来催促，我脱掉浴巾，突然想到小弟说会起红疹的事，我犹豫了一下，只好不穿胸罩…我拿起白色小雨点薄睡衣，发现不知道为什麽右边的缝边突然裂到快五、六公分那麽长了！我想到小弟又会坚持不开冷气，只好乖乖的套上凉爽的小雨点睡衣…穿好薄睡衣後，因为没戴胸罩的关系，两只乳房随着我的动作而抖动的样子看起来有点明显，我忍不住觉得有点害羞…我走进小弟房间，小弟看着我，眼睛发直，不知道为什麽好像很兴奋的样子，他把椅子排好，而且好心的在我的椅背上放了一个厚厚的靠垫。 「姐，这次作业比较多，有靠垫你坐久会比较舒服啦！」「嗯，你真体贴，谢谢！」 我坐下後，小弟就把矮凳拿到我右後方坐下。我开始改英文，小弟不知道为什麽一直吞着口水？他浓重的的呼气吹着我露出侧缝的肌肤，让我觉得有点痒後来，连腰部的地方也渐渐的有搔痒的感觉了！？ 过了一阵子，我觉得背部的靠垫蛮热的，小弟听了，就说要出去拿电风扇进来吹。 小弟出去的时候，我起来活动一下，在镜子中，我发现腋下的侧缝不知道为什麽已经裂到腰下面了！我坐回椅子上，发现由於胸部太大了，侧缝被撑开来，然後整个雪白的乳房的侧面就露了出来！ 因为平常不喜欢注意自己一直发育的胸部，所以我没想过自己的两只乳房在没戴胸罩时，看起来竟然那麽大！我对着镜子扭动一下身体，两团白皙无暇的嫩肉就摇晃着互相拍打了起来，而且右边的乳房还整个跑出侧缝外！我觉得太羞耻了！像我这麽秀气的老师，怎能随便甩弄乳房呢！ 「姐，只找到一只小电扇可以用。」小弟的声音从外面传进来，我赶紧把露在睡衣外的乳房收进睡衣。 小弟进来时，手上拿了一只像螺旋桨的那种小电风扇：「姐，你边帮我改，我边帮你吹风吧！」 「你真好，今天东西蛮多的，那我赶紧改罗！」也许是因为小弟坐的角度的关系，小电扇从右後方吹进整个张开的侧缝，然後衣服前面就鼓了起来！ 「蛮凉的，谢谢…」我羞涩的说。 小弟听了好像很高兴，他又稍微调整一下电扇的角度，这样薄睡衣和胸部间的距离变更大了！胸部被风吹得凉凉的，我的脸反而有点热了起来。我不好意思的拨拨长发，没想到身体一扭动，两只乳房又在空气中摇晃着互相拍打了起来！ 我正觉得羞耻，就听到小弟吞着口水说：「姐，你看这边可不可以这样写！」像上次一样，他从我腋下伸出手来拿笔，不过因为那个厚靠垫的关系，我的身体和桌子间的距离变得很小，小弟的手从我的乳沟间伸进来拿笔。因为空间实在很小，所以我只能让他贴着我没戴胸罩的胸部写字……小弟一写字，他拿着笔的那只手臂跟着用力摇动，无意间就把我两只没带胸罩的乳房拍打得东甩西晃！两只乳房突然被用力拍打，我忍不住身体颤抖了几下！ 「姐，这样可以吗？」 「嗯，很好！」我赶紧回过神来鼓励小弟，小弟一定会把英文学好的！ 接下来小弟又在几个地方提问，每次都紧贴着我没戴胸罩的胸部写字。他写得比较快时，就把我没戴胸罩的两只乳房打得东摇西晃；有时他慢慢的写，我两只毫无保护的乳房就被挤压得一直变形…！ 因为小弟很用心的在学英文，所以我总是尽量用鼓励的态度回应他的更改。 但是不知道为什麽，每次鼓励完，胸部就被更大力的拍挤…後来因为小弟太用力写字了，我的两只乳房甚至被弄得有点痛。我只好努力克制着，才没有发出甜美的语调…… 差不多完成了三分之二的进度时，小弟又想改一个部份。不知道为什麽，他的手没伸对方向，就从侧缝中伸进去，然後很不小心的把我右边的乳房整个翻出衣服外！！小弟很专心的在改英文，我看到自己雪白无暇的乳房露在衣服外面，而且还挂在小弟写字的手臂上面抖动，突然觉得头晕目眩～～我想到像我这麽秀气的老师，竟然露出这麽雪白的大乳房在小弟的手臂上抖动，忍不住觉得好害羞…！ 小弟好像注意到我的羞涩，他很抱歉的跟我说：「姐，不好意思。」然後很好心的把我还颤抖着的乳房轻轻抓回睡衣… 「嗯～…没关系，谢谢～！」 因为知道自己的大胸部很容易露出侧缝，所以我想小弟一定不是故意的…虽然他把我的乳房放进去时，不小心搓揉了一下我有点发胀的右乳头…接下来我们又继续进行，真得很羞涩的…我白嫩的胸部又不小心被翻出来了好几次！因为小弟都好心地帮我把乳房收回睡衣，所以我总是只能很娇羞的跟他说谢谢。後来有一次他在帮我把乳房放回时，又不小心揉捏了我的左乳头，我道谢时忍不住发出甜美的语调…之後，他大概有点分心，每次手都放在我的睡衣里面一阵子後，才拿出来… 虽然柔顺的我有尽量顺从小弟的需求在改作业…不过因为原本白嫩的乳房变得很肿胀，两只粉嫩的乳头也变得很肿挺，所以整个人昏昏沉沉的没办法改得很快…但因为改太慢，小弟反而有更多的时间提问…！小弟後来常常手还在我衣服里，就叫我回头答话…我因为常常要克制住甜美的语调，而且又担心发热的脸会露出红晕的脸色，心里一直觉得好羞涩…好不容易改得差不多了，小弟马上对我说： 「姐，你好像累了，先趴着休息一下吧！我看一下有没有问题，没问题你再走吧。」 「嗯～！」我柔顺的听从小弟的话趴下，感觉两只发肿的乳房向下沉重地悬挂在空中，轻轻的摇晃着。我想刚刚被搓揉得很厉害的乳房，现在终於可以休息了。 我趴好後，小弟就很体贴的在我眼前用书隔个一个矮墙，让光线不会照到我的眼睛，不过我也看不到其它东西。他放好书，我就听到小弟很轻声的喊了一声：「姐……」 我昏昏沉沉的还没回过神来，才刚要休息的右乳就被一只手轻轻的抓住，然後被温柔的抚摸起来。我恍惚间还没反应，就听到小弟自言自语说：「看来姐已经睡得很沉了…」，他一说完话，我就听到唏唏嗦嗦的声音，不知道发生了什麽事？ 我正不知所以然，突然间睡衣就被顺着侧缝拨开，然後有一只嘴由下向上含住我的左乳头吸舔起来。我想我大概在做梦吧！？不过左边的乳头被含着而且吸舔着实在好舒服，右边的乳头觉得好空虚…… 过了一阵子，那嘴巴突然放开我左乳头，然後还是一样，由下向上含住我右乳头。这时，我觉得右乳头虽然很舒服，不过左乳头好失落好失落～如果有两只嘴一起吸我两边乳头就好了！我边想，边觉得像我这麽秀气的老师，如果被两只嘴同时含着两个乳头，那真是太羞耻了！ 我一感到羞耻，突然下体一股酸麻的感觉涌上来，身体不自禁地抖了一下，左边的乳房也摇晃了起来，拍到了那个嘴巴的主人的脸！ 不知道为什麽，我的左乳拍打到那脸後，那只嘴就放开我右边的乳头了，我有点怕那嘴巴的主人生气了…… 停了一下子，正当我还在担心时，就听到魔鬼胶撕开的声音，接下来好像有类似摄影器材操作的声音。 我正不知所措，左乳房就突然被赏了一巴掌！然後右乳房也被赏了一巴掌！ 两个乳房被打了之後，就在空中甩动了起来！边甩动，就边被赏巴掌，我感觉两只沉重的乳房在空中东摇西晃，两团嫩肉又麻又辣！ 虽然我已经睡着了，但是这麽用力地赏我的乳房巴掌，还是会把我弄醒的！ 但是，我还是醒不过来，因为乳房实在被拍打得太厉害了！我感觉脑筋一片混乱，四肢也不争气的完全发软…我只能无助得任由两只向下垂挂的大乳房被用力赏巴掌…偶而停下来时，就听到机器的声音！ 两只乳房被用力赏完巴掌後，就被抓着互相拍撞，我感觉两只沉重的乳房甩撞得好痛，而且还发出嫩肉拍击的啪啪声！这种羞耻的状况，让我终於不得不在心里承认…我的胸部实在太大了！而且还是很敏感的巨乳！我想到像我这麽秀气的老师，却长着这样白嫩的巨乳，而且两只大乳房还被打得兴奋得到处乱甩，就觉得好羞耻！一羞耻，我忍不住全身就不断抖动，但越抖动，两只巨乳就被拍打得更严重！ 过了一阵子，当我觉得两只大乳房好像快被打烂时，那两只手突然揉捏起了我的胸部。而且嘴巴也出现了，我的一边乳头被含住舔着，同时两只巨乳又被用力揉捏着。两团嫩肉觉得好舒服…我不小心就发出一声甜美的嗯声～！ 虽然我赶紧克制着没再发出声音，但两只可怜的巨乳却在我叫出声後被更用力的捏揉了起来…！不知道为什麽…我感觉两团嫩肉被越激烈地蹂躏就越软嫩，而我的乳头却被那张嘴舔弄得越来越胀硬，我无意识地摇着胸部，觉得整个人好像要到天堂了…！ 就在我整个人在半昏迷的兴奋状况时，手和嘴都突然消失了。紧接了，一阵疼痛，我那两只红肿的乳头突然被好像是晒衣夹的东西夹住！然後，那两只手又开始不断赏我的两只巨乳巴掌！ 我的奶头被晒衣夹夹着，在空中不断地甩动……乳头不断地被拉扯，太刺激了！我抖着身体，忍不住就发出嗯嗯的哼叫音！ 当第一只晒衣夹被打掉时，我觉得那只乳头一阵辣痛，紧随着是那只乳头被解放後昇华的感觉～ 第二只晒衣夹夹得比较紧，很快的，我觉得全身的感官好像都集中在还被夹着的那只乳头，晒衣夹在空中甩来甩去，被夹住的乳头不断地被晒衣夹从各个方向拉扯着～！ 就在第二只晒衣夹被打落的瞬间，我突然觉得全身僵硬，脑中一片空白…天哪…！我发不出声音来了！ 僵硬之後，随之而来的是无法克制的抖动、抖动、抖动…我好不容易克制住不再抖动，在恍惚间，我好像听到快门的声音…平复了一阵子之後，手又出现了，而且把我的睡衣整理好。 再过了差不多一两分钟，小弟才摇摇我的身体说：「姐，弄好了。」「嗯～多亏你罗～那我回房间休息了…」 「对了，後天还有一个英文小考，明天你再帮我复习一下吧。」小弟又说。 「嗯～我知道了。晚安！」 我拖着无力的身体回自己房间，找到床就直接躺下去。 好刺激的一场梦！我一边告诉自己，一边感觉着两只乳房上火辣辣的刺痛感，可能是被拍打得太久的关系吧… ＊＊＊＊＊＊＊＊＊＊＊＊隔天早上起床，胸部还是红肿的，我穿不下那小一号的胸罩，只好想办法找一件比较松而薄的衣服穿，才不会那麽痛… 我在衣橱里翻了一下，找到一件宽松的淡黄色细肩带薄上衣。那件衣服因为领口很低，又特别宽松，所以弯下腰时很容易穿帮，我通常都在里面多穿一件小可爱才出门。 我直接套上那件薄上衣，然後在镜子前照了一下。因为没穿胸罩，上衣又很薄，所以两颗肿挺的乳头形状很明显地凸出衣服……我稍微弯下腰让乳头不要贴着衣服，却发现因为领口太低了，两只红肿的乳头反而直接露了出来！！ 我对着镜子稍微一动身体，两只大乳房在空气中东摇西晃甩动的样子就完完全全毫无遮掩的整个被看到！！虽然知道只要稍微的弯腰或是低下身体就会露出两只红肿的乳头，但因为胸部很肿痛，还是只能穿这件薄上衣，还好只是在家里穿… 我走出房间到餐厅去，小弟已经去学校，父亲正在看报纸。母亲在厨房里隔着墙问我：「什麽时候开学啊？」 「九月四号。」我说。 「要搬东西去宿舍吗？」 「嗯～不过不用搬很多去，因为还要教小弟英文所以我会常待在家里」我边说，边看到父亲正抬起头来看着我，我甜美地跟父亲道早安，父亲突然好像手没拿稳，就有几张报纸不小心掉到地上……?? 「过来帮我把报纸捡起来。」父亲对着我说。 我赶紧走到父亲面前，乖巧的弯下腰，然後低着身体收拾他脚边的报纸。好不容易收拾完报纸，当我抬起头时，好像看到父亲脸上的镜片闪了一下。。。 ???? 第一章完 字节数：14042 ????全文字节数：84448 点击领取金币、vip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