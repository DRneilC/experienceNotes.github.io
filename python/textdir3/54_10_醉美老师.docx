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醉美老师</w:t>
      </w:r>
    </w:p>
    <w:p>
      <w:r>
        <w:t>因为我的英语一直没有起色，放学时我鼓起勇气向老师求援：老师，我很用功的念英语可是一直没有进步，可不可以放学后到老师家里请教一些不懂的地方？ ‘可以啊！我几乎都在家里，你有问题就直接过来找我。’ ‘老师你真是太好了，谢谢老师！’ 当晚我带著课本以紧张兴奋的心情来到老师的公寓门口，终于有机会亲近老师的闺房了，赶紧按下电铃。 ‘喂！请问那位？’ ‘老师！是我，张小明。’ ‘喔！小明同学啊！进来吧。’ 结果我在门外被罚站了一会儿，老师才开门让我进去。 ‘不好意思！老师刚洗完澡，还要吹乾头发，所以让你久等了。’ ‘喔！没关系。’ 看著老师的穿著我觉得很奇怪，身上披著白色的大浴袍只在腰部系上腰带，胸口被高挺的乳房推开因而露出薄薄的红色蕾丝睡衣，头发的确是半乾的，看来老师真的是来不及穿好衣服才让我等了好一会儿。 老师请我坐在客厅的沙发上，并从厨房拿了两杯水坐在我旁边，在老师坐下时浴袍下摆的开叉竟被撑开到大腿上，还露出与胸口相同色系的睡裙。我开始拿出课本请教老师问题，但眼光确不时的注意著浴袍上下的两个开口，随著老师翘起二郎腿下摆的开口更加扩大，盖著薄纱裙的大腿更散发出性感的光泽，当老师提笔写字时，胸口更是被拉开出一条长缝，胸前的乳沟完全露出，随著不同角度的视线可以窥见薄沙下若隐若现的春光，我开始怀疑老师是不是有心让我窥视，难道她自己都没有发觉现在的穿著太过曝露，不可能，一定是老师在勾引我，这样的想法让我短裤下的男茎突然暴怒了起来。 ‘傻小孩！你在发什么愣，来念一遍给我听。’ 我马上从幻想回归现实，原来在老师眼中我似乎还只是个小孩子，不过这样也好，对于我好色的眼光，老师一点都不在意，这表示老师对我完全没有防备之心，只要我常常来一定可以找到机会下手。 回家的路上我满脑子想像薄纱后面的肉体，强烈的渴望让我冲向摄影器材店，花了我全部的积蓄买了一组针孔摄影机，既然没有办法正大光明的看到老师香艳的裸体，只好来暗的，这时候欲望已掩盖了我的理智，现在的我已经是为达目的不择手段了。 连续好几天我都带著针孔摄影机到老师家里伺机安装，不过总是找不到好的位置，因为我可以去的地方只有客厅和厕所，客厅照不到什么香艳刺激的镜头，而厕所太小也找不到可以放置的地方，唯一的办法就是潜入闺房中，我每次都趁老师上厕所时去试探，可惜每次都上锁，每次都是乘兴而去败兴而归。 时间到了星期六，我一样到老师家拜访，开门的竟然是一位老太婆，我还以为走错间了，结果竟然是老师的母亲，我很有礼貌的问好，而伯母也很和蔼可亲，忙著招呼我喝茶吃糖果，害我怪不好意思的，结果老师一从厨房里走出来，伯母竟然开始严厉地责骂老师的穿著，两个人就吵了起来，我的脸上马上露出类似小丸子的三条黑线，在这么尴尬的场面我只好假装突然想起来和同学有约，赶紧逃之夭夭。 我还以为老师一直都是一个人单身住在小公寓，没想到她的母亲有时候也会来同住，而且好像对老师的管教教别的严格，老师都成年了，可是老太婆连穿什么衣服这种小事都要管，难怪我一直认为老师表里不一，这其中的秘密恐怕就是因为她的母亲的关系吧！我会这么想是因为有一次我和同学一起去打电动，但是这位同学的家教很严，放学后的行踪一定要跟他妈妈报告清楚，他就谎称要去学电脑，结果我雷电打到一半时他竟然把大哥大拿给我听，说是他老妈打来察勤，要我证明他现在正用功地在学习操作电脑，我突然觉得自己生长在放任式的家庭中是多么的幸福，这位同学后来向我袒承他因为家里的严格管教，所以常常必须压抑自己的情绪，久而久之压抑不了时就跑去买色情录影带，利用晚上偷看时宣泄情绪，但这只能得到一时的舒缓，之后的欲求却越来越深，他也就越来越沈溺于暴力兼色情的影片。 我在想老师的成长过程应该也是受到很多的规范束缚，只是不知道老师到底如何排遣这些压力，她不可能像男生一样正大光明的跑来打电动或是买色情录影带，那女生到底如何满足自己内心的渴望呢？也许秘密就隐藏在那尚未公开的闺房内，我对老师的私生活越来越好奇了。 隔周的星期一放学我在车站等老师想和她一起回家，结果老师跟我打完招呼后确说她要去喝喜酒，晚上可能会很晚才回去，我听了很失望只好孤伶伶的坐电车回去，在车上我突然想到老师在喜宴上应该免不了会喝点酒吧！看来今晚无论老师多晚才回去，我一定要去看个究竟，而且还必须好好地准备一番，说不定今晚我就可以一偿宿愿了。 我九点就兴奋地到老师家门口守候，一直到九点半老师才步态栏栅地走回来，我一见高兴地冲向前去打招呼：老师！您回来啦！我正好有些问题要请教老师？ ‘好吧！跟我进来吧！’ 我跟在老师旁边一阵阵的香水味夹杂著酒味传了过来，宾果！没想到真的被我料中了，看老师连走路都走的不太稳一定是喝了不少，等回就大胆地照计划进行，想到待回就可以诱奸美艳的女导师，我的心跳都扑通扑通地加速了起来，一走进客厅老师马上就累的摊软在沙发椅上，连高跟鞋都没脱就翘起二郎腿还抬到客桌上，我第一次看到老师如此拉塌的样子，可能是酒精已经开始作用，老师渐渐地浮现她不为人知的本性，我高兴地从包包拿出预备好的录影带。 ‘老师！你好像很累的样子，我刚好跟同学借了一部校园偶像剧，我们先看看休息一下好了。’ 不等老师回答，我很主动地走向电视机开始播放了起来，然后走到沙发后面轻声的对老师说：老师！你太累了，我帮你按摩一下肩膀消除疲劳？ 此时老师竟没有回应，看老师呆滞地看著电视，我就大胆地动起了手，而老师就乖乖地坐在沙发上动也不动地让我揉捏她僵硬的肩膀，不晓得老师是醉了还是真的很累？我心里暗中盘算著，以决定下一步应如何更进一步地挑逗老师，先静观其变其变好了，反正电视萤幕上还在开头部份，跟一般的校园偶像剧没有两样，其实这是我刚刚从那位家教很严的同学那儿精心挑选出来的a片，影带上的剧情简介写著：美艳好色的女教师替男同学做课后辅导，清秀的男同学引发女教师的情欲，老师主动诱骗小男孩一步一步地成为男人，而小男孩也开始迷恋成熟女性的肉体．．． 随著剧情的诱导老师的情欲似乎越来越高涨，我发觉老师的脸庞不再那么冷若冰霜，己经渐进地泛红，露出羞涩少女的可爱模样，而性感的红唇也微微张开，开始不规律地喘息著，看到这种情形我知道老师已经被a片搞得春心荡漾，随著萤光幕上女教师开始宽衣解带诱惑著男同学，我低下头来靠近老师的耳边轻声细语的说：老师！你的脸怎么红通通的，是不是太热了，我帮你脱去外套好吗？ 老师还是没反应，我就主动地伸手解开外套的纽扣，一掀开罩在外面的短外套我的口水都流出来了，里面是无肩带式的露背装，我从上往下看可以清楚地看见露背装根本包裹不了丰满的乳房，由雪白的乳沟向内看则暴露出半透明的无肩带胸罩，胸罩的中央还有一个红色的蝴蝶结，我好奇的将两根手指伸入乳沟拉开蝴蝶结，胸罩竟然松开了，丰有弹力的双峰向前跳跃将露背装撑的满满的并露出半个乳形，天呀！老师的豪乳竟然是用胸罩束紧的结果，事实上根本就是一双巨乳嘛！我大胆的将双手伸下去到老师的腰间，轻柔地将露背装慢慢地向上扯动，露背装的下摆渐渐地被我抽离淡蓝色的短裙半露出可爱的小肚脐，由于露背装没有弹性就这样卡在巨乳下再也拉不上去，唉～真是可惜，早知道就不要好奇地解开蝴蝶结了。 我再仔细观察老师不但巨乳随著沈重的呼吸而前后起伏，双眼更是朦胧的半开著，眼见老师对我的行动不但没有反抗，还放任我为所欲为，我得寸进尺的提出要求：老师！你是不是累了，躺下来休息一下好吗？ 看老师仍然没有反应我轻轻地将老师的身体向左侧推倒，而老师也很自然地抬起左手用手肘抵住沙发撑起头侧躺著继续看著我精心挑选的a片，接著我将靠在桌上的迷人双腿给抬到沙发的右侧，老师就这样安隐地侧躺在沙发上。我沿著修长的双腿往内看，里面虽然有些阴暗，但可以隐约看出是红色的小内裤，平常高高坐在讲台上的朦胧景象，原本只可远观，今却可亵玩焉了，我忍不住伸出因兴奋而颤抖的双手开始解开套装短裙的背后挂钩并拉下拉炼，随即扯下淡蓝色的短裙，我终于可以仔细地欣赏短裙下的性感穿著，上次在电车上已经觉得老师的内裤很暴露了，没想到今天更加地性感，和胸罩同样款式的薄纱内裤只有在重要部位锈著一只花蝴蝶，两旁的蝴蝶结微陷入肉里，看来老师有点被虐倾向，不然干嘛把小裤裤绑的这么紧，由于内裤的布料实在太少，肥美的双臀完全展露，在肉色丝袜紧绷下更显得浑圆耀眼，顺著往前看窄小的内裤陷入饱满的肉缝中，勉强盖住女人的最私秘处，茂盛油亮的阴毛在外面妖艳地招摇著，映对著雪白的修长双腿，尤其在丝袜的衬托下更加地洁白而富有弹性。 这时候电视开始传来男女交欢的呻吟声，看著眼前诱人的美体我想很少人可以抵抗的了这种诱惑吧！尤其是我这种血气方刚的少年，根本抑制不了内心的冲动，只能任由身体激烈地向前扑去，我全身的体重将侧卧的老师给压平在沙发上，待双股跨坐在老师的大腿后，整个头继续扑向神往已久的双峰，将整个脸埋入柔软的巨乳时，小弟弟也同时压入大腿根的尽头，虽然隔著我的短裤与老师的丝质内裤，老师有弹性的大腿仍然将我的小弟紧紧夹住，而我也不甘示弱地胀大分身抵触柔软的耻丘，在一阵乳香扑鼻而来直冲脑际之后，小弟弟竟然悸动地向前冲，温热的体液马上在我的下腹部散开。 正当我激情地射精之后，一阵火热的巴掌将我从天堂上打了下来，我吃惊地望向老师，原本醉醺醺的可爱模样确变脸为暴戾狰狞的面容，我从来没看过老师这么生气，这下我的死期到了，果然老师用力地将我甩下沙发，降龙之式随即狠辣地打来，看著眼前的泼妇虽然狠毒但美艳的肉体却散发出致命的吸引力，在色欲熏心之下，我竟然红著眼大力地反击，还好老师的脚步还不太稳常常自己不小心失去平衡而险些跌倒，我才能趁著空档站起来并狠狠地用直拳击向老师，拳头马上陷入软绵绵的巨乳之中，可能是双安全气囊减缓了冲击力，老师竟然没有被我击倒，还乘机抽出右脚反踢，瞬间高跟鞋的后跟正中我脆弱的小腹，我马上软倒在地并跪地求饶。 ‘老师！原谅我，我不是有意的。’ ‘什么不是有意的？那录影带那儿来的？’ ‘是同学借我的，看片名我以为是校园偶像剧，我根本不知道是这个样子。’事到如今只好出卖朋友了。 ‘好！那为什么脱掉我的衣服？’ ‘老师！是因为你太热，我才帮你脱掉的，我有问你呀？难道老师忘了？’ （啊！头好痛，实在想不起来刚刚到底是怎么回事，难道是我错怪了他？） ‘那也不对！为什么你胆敢趴在老师身上？’ ‘老师！对不起，我因为看到你美丽的样子，一时冲动才会犯错，请老师原谅我吧？’ 女教师听到学生如此猥亵的赞美再看看自己半裸的美体，自己感到有些兴奋与高兴。 （这点确实不能太责怪他，不过死罪可免活罪难逃。） ‘刚刚你竟然斗胆跟老师打了起来，这你又该如何说？’ ‘老师！冤枉啊！是老师打的太凶，我是正当防卫啊！’ ‘什么正当防卫，一派胡言，今天差一点就栽在你手下，如果不好好的处罚你，将来如何是好！’ ‘老师！我知道错了，以后你打我，我一定乖乖受罚，你就原谅我这一次吧？’ ‘看在你诚心改过的分上，就饶了你这一次，不过原来你考及格就不用处罚的标准，提高为七十分，改罚你好好用功读书，知道了吗？’ 我心里暗暗叫苦，嘴上仍然说著：老师！你放心好了，我一定不会让您失望的。 ‘好吧！回去罢！’ 最后我拖著包包连爬带滚地狼狈而逃，走在回家的路上我检讨今天的行动为什么会失败，唉～一定是因为最后克制不了自己的身体，结果〞吃快撞破碗〞，古人诚不欺我也，只是这是我第一次看到女人的肉体，任谁也没办法控制自己啊！就算是一次学习好了，相信下一次一定会记取这次的惨痛教训，只是往后的学校生活就难过了。 另一方面女教师在自己家里努力地回忆事情的经过，只依稀记得喝完喜酒后酒意正浓，遇到了几个熟人和他们多谈了半小时才回家，走到家时酒精已经开始慢慢消退，但因为太累了一躺下去就迷迷糊糊，再来的事情实在记不清，只记得这可恶的小子竟然用色情录影带勾引我，害我全身发热，也不晓得被他吃了多少豆腐，要不是他太过心急把我给惊醒，要不是晚了半小时回来酒精已经慢慢散去，我守了二十八年的处女贞操今晚就要被这个黄口小儿给破了，想到自己平时处处提防到最后还必须依靠运气好才逃过一劫，早知道就听母亲的话，不让任何的男性进入自己的公寓，果然妈妈的话是对的，男人都是坏的。 一想清楚前因后果，女教师锁好门开始整理自己的仪容，想脱下露背装却发现自己的巨乳卡死在中间。 ‘只好用剪刀剪开了，死小孩浪费了我一件衣服。’老师不住地咒骂著。 女教师生气地走到沙发前拿出桌下的剪刀，坐下来小心翼翼地沿著乳沟剪开衣服，这时候a片正好演到一对师生在教室里疯狂性爱，两人并传出淫荡的叫声，强烈的性爱场景让英文老师忍不住伸出左手抚摸自己的私处，这时候她才发现自己的薄纱内裤上竟沾满了学生污秽的精液，而自己的淫液这时也流了出来混杂其中，强烈的屈辱感混杂著快感直击女教师的心头，右手不经意地将剪刀的刀尖扎入巨乳的敏感皮肤上，一阵强烈地痛快感直冲脑际，晃动的剪刀不断地扎刺柔嫩敏感的皮肤，女教师似乎很享受这种痛苦的快感，进一步地将手指滑入内裤，肉缝中早已是湿淋淋的一片，说不定还混杂著学生的精液，明知道这样想很不好，但刚刚学生击打在自己身上的感觉仍余波荡漾，啊！怎么会这样，身上的余火竟然引著自己产生比平常更强烈的欲求。 ‘呜～’口中竟然开始漏出淫秽的叫声。 （啊！不行！不行！我怎么可以这么淫荡，还想著自己的学生。） 当手指开始按抚那突出的肉芽时，脆弱的理智马上就被冲走。 ‘啊～我不行了！’ 女教师突然瞳孔放大看著电视上的那对师生，混乱的神智竟开始浮现小明同学强压在自己身上的屈辱景像。 ‘啊～啊～小明同学～啊～啊～’ 女教师呼喊著自己学生的名字，随著a片中的师生一起冲向欲情的高峰。 （啊！头又痛了起来，我怎么会想到跟自己的学生做爱，啊！不行！不行！） 女教师不断地摇头想抛开这可怕的画面，偶而撇见萤光幕上师生淫乱的交合景象，再度令女教师回味高潮时的情景，就在如此的反覆拉锯战中，女教师终于累的摊软在沙发中沈沈睡去。 自从被老师痛电之后，我的学校生活果然是一片黑暗，导师虽然答应原谅我，但实际上每次月考后总是特别大力的打我，我实在被打怕了，上课再也不敢胡思乱想，回家只好乖乖地k书，从此之后再也不敢动英文老师的歪脑筋了，当然连导师的公寓都不敢接近，只敢在上下学时远远地看著导师，幻想著套装下面的美艳肉体，不过这一切都是值得的，因为我终于在期未考时考上了七十分，还领到了一笔额外的零用钱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