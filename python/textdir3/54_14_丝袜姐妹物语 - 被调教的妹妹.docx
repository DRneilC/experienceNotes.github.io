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丝袜姐妹物语 - 被调教的妹妹</w:t>
      </w:r>
    </w:p>
    <w:p>
      <w:r>
        <w:t>丝袜姐妹物语-被调教的妹妹</w:t>
      </w:r>
    </w:p>
    <w:p>
      <w:r>
        <w:t>当天晚上，美莎闷闷不乐，但并没有在里莎面前表露出来。美莎洗澡的时候，想起今天被男人彻底的侵犯了，还在体内留下了精液，就不断的想把自己洗得更干脆。但每当花洒的水喷到自己下体时，却又想起被男人插到高潮时的那种快感，使美莎感到很矛盾。但最令美莎苦恼的还是被拍下了淫照，不知道会被浩树怎样要挟。</w:t>
      </w:r>
    </w:p>
    <w:p>
      <w:r>
        <w:t>第二天早晨时，阳光从窗帘外照醒美莎。不知是否因为性的滋扰，今天的美莎特别精神，作天的事恍惚已过了很久。人是要向前看的，美莎这样对自己说，然后换上校服上学。</w:t>
      </w:r>
    </w:p>
    <w:p>
      <w:r>
        <w:t>在学校的门口，美莎撞见了浩树。可是浩树却若无其事地跟美莎打招呼，跟平常一样，让美莎也感到奇怪，但也总比大家尴尴尬尬的来得好。或者浩树昨天只是一时冲动，事情已发生了也没有办法。怎知浩树走过来，微笑的说起︰「今天放学后请到图书馆的视听室。」</w:t>
      </w:r>
    </w:p>
    <w:p>
      <w:r>
        <w:t>「你…你又想做昨天的事吗？我不会去的！」美莎本来忘却了的愤恨，又再燃点起来。</w:t>
      </w:r>
    </w:p>
    <w:p>
      <w:r>
        <w:t>「这不是询问，只是通知。虽然不想这样说，但别忘记昨天的相还在我的相机里，要是相片流出去的话，你的姐姐也会很麻烦吧。」浩树漫不经意地回答。</w:t>
      </w:r>
    </w:p>
    <w:p>
      <w:r>
        <w:t>「你好卑鄙，快把相片清除！！」</w:t>
      </w:r>
    </w:p>
    <w:p>
      <w:r>
        <w:t>「坦白说我一点都不想用任何东西要挟你，我希望你是出于自愿的，但暂时只能是这样。」说罢，浩树也就先走回课室上课。美莎站着呆了一会，难道一生就要被他这样要挟？</w:t>
      </w:r>
    </w:p>
    <w:p>
      <w:r>
        <w:t>今天不知为何时间过得很快，下课的钟声震动了美莎的心灵。她拒绝奈奈一起回家的邀请，带着沉重的脚步走向视听室。这校的视听室是供同学观看多媒体用的，房间是密封的，方便隔音，但反过来说，当房间被上锁时，里面做甚么事根本有人知道，这里是最佳偷情的地点之一。这些美莎是知道的，她已估计到浩树将要在这里把她再奸淫一次。</w:t>
      </w:r>
    </w:p>
    <w:p>
      <w:r>
        <w:t>美莎打开视听室的门，浩瀚已坐在沙发上。她闻到一阵清香的香熏味道，认为这大概又是浩树的催淫药，因为她感到自己的下身又开始发热。浩树招呼她坐在自己的身旁，然后便启动ｄｖｄ机，传来女优的呻吟声。</w:t>
      </w:r>
    </w:p>
    <w:p>
      <w:r>
        <w:t>「这是……色情片吗？」美莎惊奇的说道，她是第一次看这种电影。</w:t>
      </w:r>
    </w:p>
    <w:p>
      <w:r>
        <w:t>「对，请你好好欣赏吧」浩树之后没有再说任何话，美莎也默默的看着。她一直认为看色情片是不对的，但这次，好奇心驱使之下，内心便被吸引着。为了使良心好过，她跟自己说，自己是被逼的。</w:t>
      </w:r>
    </w:p>
    <w:p>
      <w:r>
        <w:t>片中的女主角是一名学生，正在跟两个男人性交，看得出一位是教师，一位是同学。男优正在爱抚少女的乳房和下体，女优表面上流露出不愿意的表情，可是口中发出呻吟声。</w:t>
      </w:r>
    </w:p>
    <w:p>
      <w:r>
        <w:t>「老师、不要…啊…啊…请不要碰那里…嗯嗯。」</w:t>
      </w:r>
    </w:p>
    <w:p>
      <w:r>
        <w:t>「爱子你口里说不要，下身却很老实，已经湿得一塌糊涂了。」</w:t>
      </w:r>
    </w:p>
    <w:p>
      <w:r>
        <w:t>「老师快看，她的乳房很柔软，乳头都变硬了。」</w:t>
      </w:r>
    </w:p>
    <w:p>
      <w:r>
        <w:t>「求求你们……不要…啊…再欺负……人家了……啊呀……」</w:t>
      </w:r>
    </w:p>
    <w:p>
      <w:r>
        <w:t>色情的对话打动着美莎的心，她也没发觉自己正看得入迷。此时，浩树终于出了，像片中的男学生一样，从后揉搓着美莎的乳房。</w:t>
      </w:r>
    </w:p>
    <w:p>
      <w:r>
        <w:t>「啊……不要啊……」浩树没有理会美莎的拒绝，并解开了她上衣，把手伸进乳罩内，直接接触她的乳房。浩树的手势很温柔，使美莎的肉体感到很舒服，呼吸亦变得急促凌乱。浩树一边揉搓，继续跟美莎看电影，右手又沿着美莎的小腹，碰到了她裙内的私处。</w:t>
      </w:r>
    </w:p>
    <w:p>
      <w:r>
        <w:t>「美莎实在太好色了，下面原来已经湿得那么厉害。」浩树看着手指和美莎的私处之间，牵着一条细丝。</w:t>
      </w:r>
    </w:p>
    <w:p>
      <w:r>
        <w:t>「不……不是的，这只是因为你用的催淫香熏……」</w:t>
      </w:r>
    </w:p>
    <w:p>
      <w:r>
        <w:t>「香熏？！哈哈……那只是普通的香熏，这次是你身体正常的反应。」美莎不想相信这是事实，可是每次手指碰到阴核时，传来的快感却很真实。浩树衬着这个时候，把美莎的绑带内裤从黑色丝袜中抽出来。</w:t>
      </w:r>
    </w:p>
    <w:p>
      <w:r>
        <w:t>「美莎真聪明，预先穿这种下流的绑带内裤。」美莎也百辞莫辩，她只是纯粹喜欢这内裤的款式而已，哪有想到这内裤的设计能让她的内裤更容易被男人脱下来。没有了内裤、湿润的阴唇吸吮着丝袜，使整个阴户的形状也清晰可见。浩树的中指就这样隔着丝袜弄她的私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