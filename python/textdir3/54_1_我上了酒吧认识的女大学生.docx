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我上了酒吧认识的女大学生</w:t>
      </w:r>
    </w:p>
    <w:p>
      <w:r>
        <w:t>世界杯，结束了，人们激情未尽。当然我也不例外。哥们在大家的帮助和怂恿下，开了自己的酒吧。很叫大家高兴，兄弟带着自己的女朋友一起照看酒吧，有很多哥们都去捧场，场面很是隆重！ 因为大家都知道那哥们家很富裕，所以提出一个建议，当然是我先想到的呵呵…… 在北京那么多酒吧，新开一个肯定需要客源，所以我说是不是做点小广告到学校，或者人比较多的地方找人发一下，卖点就是连续三天庆祝开业，免费喝酒！！ 大家研究了一下，说还是可以的！用不了多少钱！那样能招好多回头客！这里面大家都把自己想到的人都告诉了这个消息，因为免费喝酒嘛，呵呵，这便宜不小啊！ 另外，哥们的女朋友把她的女伴们都叫来了。为了让有想法的顾客知道这有美女呵呵，所以嘛,这机会我也是不会落后的！ 开业的当天晚上，我把公司的事安排好，告诉财务，我要出去办事，需要３天才能回来，之间有用钱的地方必须要给我电话，我亲自批准了才可以！之后回家！把车加满油，换好了衣服，准备去酒吧！目的是去照看一下哥们的场子，新开的，恐怕有人捣乱或者别的什么。绝对不是为了去那找女人，这点我这次以人格担保！ 到酒吧的时候是８点左右晚上，一进门，灯光显得格外的亲切，在这怎么说我说句话也是管用的嘛哈哈，所以跟到了自己的家一样随便，哥们和好多不认识的女孩子都在喝酒聊天，当然都是朋友叫来的朋友，上去打过招呼。 我直接进了经理室，哥们的女朋友笑着叫我：「三哥，我们正想跟你商量，是不是给你两成的干股呢！」 我捏了小丫头的嘴巴一下说：「谢谢啦，我会经常来玩！但是我不要你们的这个啦呵呵，三哥不少那点钱，你们不容易，别浪费了！」 他们一笑，哥们打趣的说：「三哥嫌少！」 我赶紧说：「没那意思！真的。」之后大家哈哈笑了起来。 出了经理室，到单间和大厅转了一下，因为刚开业，也没准备做小姐的生意，所以除了朋友叫来的女的，都是自己接到广告才知道这里的，可能是好奇的缘故，所以来看看。 我来到大厅，哥们和朋友们都叫我过去聊天，因为公司我安排好了，喝酒什么的也都无所谓了，所以来到他们中间，大家相互介绍着，离的近了，我才发现，兄弟们叫来捧场的女孩子都不错呀呵呵，但是一想刚开业很忙呢，应该帮忙，不能瞎来，所以念头被打消了呵呵。大家相互吹着牛逼，盘着道…… 酒吧嘛，广告发出去了，自然会有不认识的人来玩，又因为白喝酒，所以也异常的热闹，地方虽然不大，但是布置的井井有条，我坐在门口的一桌看到吧台前有３个穿着奇怪的年轻人，在那里调侃着什么，不时的向我对面的一桌的俩女孩指指点点的，心里笑他们：在这找妞？呵呵？ 这时他们过去拽那俩女孩过去，我开始以为女孩不愿意，就算了，结果那三个男的好象很野蛮，女孩拿东西要走了，这不是耽误生意么！叫人家印象不好了怎么办？ 我上去给他们拉开，说：「新开业，欢迎大家来玩！但是别胡来！想喝酒你随便这三天！但是别的想随便的话没戏！因为广告上就说随便喝酒！」 三个年轻人好象很不满意我的话，刚要发作，一脚我就踹倒一个，哥们们一看我动手了，赶紧跑过来，把他们扔出了酒吧！ 因为人多所以比较轻松的给他们吓跑了！之后我打电话联系了几个朋友，让他们找几个小朋友在这里玩以后，就是看着酒吧别被人扫了！当然我的那个当老板的哥们是不知道的。女孩子吓坏了好象很感激我，呵呵，我没说什么，让他们随便玩，不会有事的！ 过了一会，一个女孩子走了，那个剩下的自己在喝啤酒，已经很晚了，我们打算关门回家，第２天再来，我走过去说：「美女关门啦，回家睡觉，明儿再来吧。」 女孩说：「那我咋办？」 我说：「我怎么知道你怎么办，真逗，你回家去呗。」 她说：「我住校！现在早进不了学校了！」 朋友们都围着我等着蹭车回家呢，就坏笑着起哄说：「带上她一起回家不得啦……」 随后哈哈哈哈的笑……我也随着他们说：「就是，三哥的臂膀是最宽广的！」 之后女孩站起来，拉着我的手就走，大家都没说什么，好象惊呆了是的！之后我开车回家了，路上她说她是大学生，呵呵，我当然也很高兴，没想到帮忙去帮来个学生妹！呵呵`当然这只是玩笑，当时真没想上她！ 到了家，我拿了饮料给她，告诉她睡客房，看电视有电视，看碟也可以，之后我洗澡去了，完了后，她也去洗了，之后出来的时候穿着我晾在洗澡间的大背心，我觉得她还挺逗的，问她：「合身吗？」 她说还可以，之后坐在我边上拿我的烟抽，我当她不抽烟呢，之后我们俩看碟，女孩子不睡觉，我也不好意思睡，虽然很累，但是没办法，还不认识人家呢，我还应有点风度嘛呵呵，但是太累了可能，又喝了点酒，我看着看着就靠沙发着了。 等我感到有人在摸我的时候，发现那女孩，在摸我的脖子，当时感觉反映特大，我都不知道我脖子上还有敏感神经呵呵。眯着眼看着她问她，要干嘛 ，她说就想摸摸，我说你还想摸什么啊？呵呵，她没回答，一把抓住我的ｊｂ说：「这也想摸！」 我腾的一下就坐起来了，问她，「你不是当鸡的吧？」 她说：「当然不是！」 我说：「不是你怎么那么直接啊？」 她回答说她看到今天我帮他们了觉得我是好人（真荒谬）。 我说那为什么你那个朋友没留下一起来我家呀哈哈哈哈…… 她说你胃口还真不小，之后上来吻我，相互接吻，感觉他的嘴好软！大花的头发扫的我的脸倍痒，我推开她说等会！！我有话说！ 她问我想说什么，我说能叫我想想吗？因为我不知道怎么来的这么容易，但是后来还是没想``因为女孩挺有诱惑力的，虽然不是大美女，但是很有女人味身材很好！她继续压过来，亲吻着我，我摸到了她的胸，不大不小的乳房十分坚挺，可能是因为学生吧，被摸的机会少？呵呵。 她穿着我的大背心，下面就一条小内裤，乳罩扣的很紧，我抠吃了半天才解开。她嘴里哼哼着，我每捏她奶子一下，她就扭一下身子，之后我把背心给她脱了，这女孩的皮肤有点黑，是性感的黑，乳房比别处稍微白一点，太有视觉诱惑力了。她挺着胸脯，把乳房悬在我的头前，我稍微抬一下头就能吃到，我抓住她的乳房，大口的嘬起来！ 下面不知不觉的也硬了，她穿着小内裤，在我的ｊｂ上蹭，发着淫荡的哼哼声，好象很需要的样子，我摸着她的奶，一手在后面摸着她的屁股，搂着她的小腰，往我的ｊｂ上撞，虽然隔着内裤，但是我能明显的感觉到每撞她小面一次都能稍微撞进去一点，我知道是撞对地方了，她也很满足是的，我吐出她的奶头，问她跟多少男人做过了，她闭着眼，继续撞我的ｊｂ，说不要说话！投入点！完事再说！ 我一听这个，把我的裤衩一扒，ｊｂ一下就立起来了，双手把她往上上一搂，因为我一直被她压在沙发上！双手从背后伸进她的小内裤里摸，ｂ那里已经很多水了，不由得佩服，学生就是厉害呵呵！ 我从她的内裤里面把包着ｂ的那块布拨开，她还在撞着，这次可正好了，一下就撞进去了一半，她啊了一声！想抬起屁股，我当然不能让啦，使劲一楼她，整个ｊｂ一下就插了进去！暖流立刻传遍我的全身，好爽啊！ 那么紧的小穴，要是开始她不这么刺激自己，让那里有好多水的话，是绝对不可能一下就插到底的，插进去的一瞬间，我们都没有动，因为那感觉特象触电了一样，但是过了一小会，她开始自己动了`我配合着她的动作，上下插着，她可能知道是在我家，所以叫的很小心，我说你可以叫的，没事，别憋出个好歹赖。 她一笑说：「我喜欢怎么叫就怎么叫！」我笑着坐起来，把她放躺在沙发上，匹开她的腿对准ｂ再次一下整根插进去，她满足的一仰头，双手搂住我的脖子，享受着，叫的特起性，特淫荡…… 我使劲插着她！双手抓着她的乳房，下面每次都全根进入！！屁股抬的很高，好象在等着我的ｊｂ每次的不错进去！她流的水很多，好几次我都滑了出来，差点都插进她的屁眼里，她赶紧说那里不行！当然会赶紧自己抓住我的ｊｂ送到逼门口，叫我自己插进去。 有三四次她都说不行了，高潮好几次了，没有力气啦。我很满足当然也很高兴，学生妹想多不错一会，但是又怕她小……真不错出事来麻烦，所以抠住她的腰快速猛插，喝酒了能坚持长一些大家都知道，这么快速的插了得有３分钟我才有点感觉，之后我趴到她身上，她搂着我的脖子，嘴在我耳朵边上叫，叫的我实在手不了了，使劲不错着她，结果ｊｂ一挺，射了…… 我感觉我的精液，就象破裂的气球一样被滋的射进她的身体里，射了很多！ 很爽！！我慢慢把软了的ｊｂ抽出来，带出一点精液，我继续摸着她，她闭着眼睛，混身抖。我说你怎么了？她说我烫到她了，一会她蹲到地上，我低头看到我射的精液从她的ｂ里流出来。之后一起去洗澡了。 后来我们回到床上，我继续问他跟多少男人做过了，她说算上我有两个了。 还说她现在有男朋友很好对她，但是她的男朋友很老实，没有老爷们的样，今天看到我了她想放纵一下，还说自己在北航上学。 第２天起来我开车把她送到离学校不远的地方，我没敢开太近，我怕遇到她的同学不方便。之后问她需要不需要钱买点吃的什么的，其实我是想给她点钱，玩小姐还得给钱呢是不？咱们不能不错逼不给钱呵呵，她看着说，没那必要，是她自己愿意的，还让我别把她想的那么贱，玩事一笑，说以后会常去我哥们的酒吧玩的，说有机会介绍美女给我认识，我说好的！就此８８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