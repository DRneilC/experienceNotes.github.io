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校园223寝室续</w:t>
      </w:r>
    </w:p>
    <w:p>
      <w:r>
        <w:t>校园223寝室（续） 杨国强在校短短几个月时间，就与三位女同学有了肉体之事，他庆幸自己能来这所学校真是艳福！ 好在上次发生的事儿只是虚惊一场，一切都相安无事了。只是王彩丽再也不理杨国强，并且从223寝室搬出去，到别的寝室住了。不过也好，他本来就不喜欢彩丽，泡她也只是为了上床，这下也不用对她负责了，白玩个处女挺合适。 这样，223寝室里就剩下四个女生住了，新娜和金霞也想，常在这里和杨国强愉情难免不被发现，次次都得小心翼翼。不如让他把卢娜和谢丹也上了，到时大家都一样，再一起玩就无所顾及了。谢丹是一个很正经的女孩儿，要放躺她可不太容易，而卢娜平时也愿意和男生嘻嘻哈哈闹，于是就先将目标锁定了她。 卢娜芳龄十九，性情活泼，没事喜欢和男生打闹，活象个笑姑婆。长相还算秀美，个子较矮1。60左右的身材，白净的皮肤稍显瘦巧，却也精灵可爱，是个很有个性的女孩子，寒假过后又开学了，4月9日星期三赶上卢娜的生日。因为周三下午都是自习课，金霞她们商量不上了，在宿舍里给卢娜过生日，也把杨国强找来，好趁热找机会把她上了。这天中午杨国强应约也来了，他们不上食堂吃饭，买了些可口的饭菜拿到宿舍里吃。没有桌子就把两只行李箱摞起来，上面铺上报纸当桌子，她们有意让杨国强和卢娜坐在一起，虽然没有生日蛋糕，却也很有气氛，四个人有说有笑在一起就餐。杨国强虽和卢娜没什么交往，但彼此都认识，而卢娜也很喜欢说笑，主动和他说话，两人谈得很热乎。 他看着卢娜俏皮的样子，真想上去摸上两把，因不好太冲动，只能压住心头的欲火。已进入春季，天气渐渐暖和起来，恰巧这天中午比往常热，杨国强心中兴奋，头上竟冒出汗来。 李金霞眼尖看见了。她说：「哎，杨国强你热吗？」 杨国强：「是有点热……可能屋里热吧？」 卢娜接着说：「屋里热就把门打开呗。」 李金霞：「开门怎么行，让外面人看见咱舍坐着个男生算怎么回事呀。」 卢娜：「啊……我还差点儿忘了，他是个男生。」 于新娜：「怕热就把衣服脱下一件呗，我也热了。」 说着，她把外衣和毛衣脱掉，只穿着件粉色衬衣；金霞见新娜脱了，也把上衣脱下来，露出里绣着蕾丝花边的无领内衣。 卢娜见两位舍友穿这么少，惊讶地说：「你们有没有搞错？咱屋里可坐着个男生。」 李金霞满不在乎地笑道：「那又怎么了？也没脱光。再说，夏天游泳的时候，男的女的都在一起，不比这穿得少多了。」 于新娜也说：「看你，都这年代了还那么封建。」 卢娜笑了笑，瞅眼杨国强，见他也脱下外衣，只穿着衬衫。 她俏皮地说：「唉，看你们都脱了，我也陪着脱一件吧。」 说着，她只脱下外衣，露出里面红色的毛衫。吃过午饭，他们收拾了一下，又坐在一起闲聊。 这时，卢娜说：「哎，我上趟洗手间。」 李金霞见她出去了。说：「嘿！正是好机会，咱们准备吧。」 不长时间卢娜回来了，刚推开门金霞就迎上来，用一条叠好的毛巾蒙上她的眼睛。 卢娜笑道：「哎，你干什么呀？」 金霞插上门，回来说：「你不要摘下来呀，我们送你件生日礼物。」 卢娜：「什么礼物那么神秘？还要蒙眼睛。」 李金霞：「我们知道你平常喜欢看a片，就给你看一场。」 卢娜：「喂！我说你们怎么事儿？杨国在这呢，瞎说什么。再说这儿也没电视，别唬我了，让我看看是什么？」 说着，她把毛巾扯下来，却被眼前的一幕惊呆了。 只见杨国强正全身赤裸着站在床边，于新娜也一丝不挂地贴着他身体，双腿被他夹在两肋间；新娜两手抱着他的脖子，身体悬空，杨国强双手托着新娜的屁股蛋儿，髋部一挺一挺地运动着，裆间伸出一根粗长的「肉棍儿」在她下体忽隐忽现。卢娜真没想到，平日里端庄稳重的新娜，竟然能干出这种事情来。 李金霞笑道：「怎么样？这现场表演的a片比看电视刺激吧？」 卢娜惊讶地说：「你们怎么……能在宿舍里干这种事儿。新娜不是有男朋友了吗？」 李金霞「咯咯」一笑说：「怎么？有男朋友就不能再找一个了。其实我们经常在这里玩，你今天是刚看到。」 说着，她也凑过去。于新娜从杨国强身上下来，金霞蹲下身，用手握住粗大的阴茎，边剥动边口交。卢娜站在那儿都看呆了，忽然感觉被人抱住，回头一看是于新娜。 新娜笑道说：「其实这也没什么，咱们这年龄也都算是成人了，当然有这种需要啦。」 卢娜：「那你们两个都跟他……」 于新娜：「是呀，他能满足我们吗，要找就找这样的男朋友才好呢。」 她边说边抱着卢娜，双手隔着衣服抚弄她的乳房。虽然是同性抚摸，卢娜也感觉很舒服，身体阵阵酥麻。她虽然看过不少a片，但这么真实在眼前还是头一次，渐渐感觉身体发热，也不自禁地兴奋起来。新娜也借机脱下卢娜的上衣，只剩下副白色乳罩在身上。 卢娜见自己的上衣没了，惊道：「新娜，你脱我衣服干什么？」 于新娜「咯咯」笑道：「我看你身上都出汗了，怕你热呀，给你脱下凉快吗。」 卢娜：「你快把衣服还给我！」 这时，金霞给新娜递个眼色，她会意地笑笑，一下把卢娜身上的乳罩也摘了下来。只见一对不大的乳房白嫩嫩，前端的红润乳头象两颗小樱桃。卢娜羞得满脸通红，伸手去抢乳罩，金霞手急眼快，一把扒下她的裤子，露出里面粉色的三角内裤儿；卢娜拌了一跤，见裤子也没了，她又羞又急，伸手跟金霞抢裤子，新娜又趁机把她的内裤扒下来。这下，卢娜已是全身赤裸了。 她嚷道：「哎呀！你们真讨厌。快把衣服还给我！」 李金霞笑道：「你去跟杨国强要吧。」 说着，把衣裤都扔到他身上。 杨国强抱着卢娜的衣服，用鼻子嗅了嗅说：「哇！真香呀。」 金霞和新娜也拽着卢娜的胳膊，把她推进杨国强的怀中。他一下抱住卢娜，双手抚摸着光滑的玉体，冲她笑着，硬邦邦的大阴茎杵在她的小腹上。 卢娜冲他嚷道：「臭小子！你想干什么？」 杨国强一脸淫笑道：「我想跟你玩性交呀。」 卢娜：「臭美！你以为我象她们那样不要脸，快放开我。」 这时，于新娜穿上衣服。她说：「你们慢慢玩吧，我和金霞出去一趟。」 说完，她们走出去，并「咔嚓」一声把门锁上了。 卢娜不好意思地低着头。其实，她也是个很好色的女孩子，对性问题十分好奇，并用零花钱买了不少有关性方面的书籍，还经常趁家里没人时，偷着租些色情片看。卢娜平日里喜欢跟男生打打闹闹，也是想从中寻求一种性刺激，今天终于有了接触「性」的机会，她此刻的心里又渴望又紧张。杨国强把手移到卢娜胸前，捉住那对白嫩嫩的小乳房，轻轻揉捏着。 卢娜红着脸喊道：「干什么？把手拿开！」 杨国强笑着说：「羞什么？这叫爱抚。我把你摸得舒舒服服的，一会儿咱俩再性交，能让你爽得飞起来。」 卢娜羞得闭上眼，说了句：「流氓！」 但她也没有抵抗，第一次被男生触摸身体，感觉有种舒服的快感袭遍全身，真是太奇妙了！杨国强此刻也很兴奋，双手玩着乳房，下身的大阴茎禁不住连连挑动。卢娜感觉到自己的小腹不断受到「肉棍儿」的骚扰，低头住下看，只见他的阴茎真是又粗又长，高高地挺翘着，真象根「大棍子」！卢娜又惊又喜，以前只是在a片里看过男人的性器，这次竟是真真实实地在自己眼前…… 一种好奇心，让她的小手微微抖动着碰到阴茎上，玉指在上面捏了捏「哇」！ 真是好硬。 杨国强感觉到卢娜在捏自己的大阴茎，他笑着说：「哎，怎么样？我的鸡巴够硬吧。」 卢娜瞅了他一眼说：「真恶心！就知道玩小姑娘，怪不得长的这么瘦。」 杨国强抓住卢娜的手腕。说：「来，你用手握住我的鸡巴，来回慢慢剥，可好玩了！」 她半推半就地握住阴茎，真是好粗！小手刚好攥住。杨国强用左手教她怎样弄，右手在她滑嫩的小屁股蛋儿上摸索着，因为卢娜也看过不少a片，所以稍指导一下就会了。杨国强腾出双手，在卢娜的屁股和小腹上抚摸，还低下头亲吻她的颈部，轻咬她的耳朵，时不时还用五指梳理她脑后的小辫子。经过了一番爱抚，卢娜有了反映，握着阴茎的小手不停地上下动着，并且还主动用大龟头在自己小腹上蹭。杨国强左手贴在她的屁股蛋儿上，右手贴在她的阴阜上，双手一齐动。 卢娜已过青春期，阴阜上长了屋细绒绒的阴毛，杨国强的手画圈式抚摸着阴阜，并用手指轻轻拉扯阴毛，使卢娜觉得阵阵快感不断袭来。渐渐地，他又将手探到下面，手指触到热乎乎的大阴唇，真是好肉感！中指沿着阴唇间的裂缝儿抚摸，拇指却扎进阴毛丛中，慢慢探寻阴蒂。终于，在大阴唇上方找到了，杨国强开始用手指蘸着淫水儿，在阴蒂周围轻轻揉动，另只手按压会阴部。卢娜的反映越来越强烈了，竟不知觉地哼出声来，杨国强笑道：「哎，你现在还是处女吗？」 卢娜红着小脸说：「这话你都问得出来，真恶心！」 杨国强：「问这有什么不对？如果你还是处女的话，我一会插时轻点儿，别弄疼你呀。」 卢娜：「谁说我要和你干那种事儿啦，真不要脸。」 杨国强：「嘿嘿！今天就由不得你啦。」 持续的前后夹击，卢娜终于投降了。她感觉阵阵酥麻的快感不断袭来，这是种前所未有的感觉，即使手淫也没有这样的快感。她无力地偎依在杨国强的怀里，见差不多了，他把卢娜抱起来，放躺在床上。此刻，杨国强兴奋极了，真想马上就插入她，见大阴唇还没完全展开，只是中间的肉缝儿大了许多。 她心想：「看来卢娜还是个处女，真是有艳福！前不久刚上了彩丽是处女，今天又要上处了……」 杨国强又是一阵兴奋，要是处女还不能马上插入，应该再湿润一点儿才行。 他又把卢娜的双腿分开，让阴部对着自己的脸，蹲下身靠在床边，嘴唇贴在大阴唇上亲了一口。 卢娜叫道：「哎呀！你干什么？」 杨国强：「我给你口交，可舒服了。」 说着，用舌尖舔舐大阴唇，骚弄阴唇间的肉缝儿，使它展开。慢慢地小阴唇也露出来，她的小阴唇较短小，杨国强用手指扒开大阴唇，用嘴唇夹住，轻轻抻拉。卢娜感觉阵阵奇痒袭遍全身，双腿紧不住向里夹，杨国强的头被她的大腿紧紧夹住。弄了好一会儿，那粉红的小阴唇终于肿胀起来，上面已是湿乎乎地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