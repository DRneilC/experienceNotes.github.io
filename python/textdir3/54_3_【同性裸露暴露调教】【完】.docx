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【同性裸露暴露调教】【完】</w:t>
      </w:r>
    </w:p>
    <w:p>
      <w:r>
        <w:t xml:space="preserve">我是ｌｅｓ- ｍ，我喜欢羞辱性的调教，喜欢极度的调教，喜欢做狗奴，喜欢野外暴露，我的奴性很强，在现实中我做过两年的奴。我以前的主人是我的大学同学，我们住在一个宿舍，也许你们觉得太具有戏剧性了，就连我自己都是这么觉得的。 </w:t>
      </w:r>
    </w:p>
    <w:p>
      <w:r>
        <w:t>就在大二刚刚开学，我们学校接通的宽频，也就是说我们在宿舍就可以上网了，所以我们好多同学都买了电脑在宿舍里上网，我借口那年的生日叫我爸爸送了我一个笔记本电脑，我也就加入了，宿舍上网聊天的行列。</w:t>
      </w:r>
    </w:p>
    <w:p>
      <w:r>
        <w:t>在这之前我就感觉我喜欢女人，喜欢被女人羞辱，喜欢做女人的ｍ，那个时候我已经知道ｓｍ了，而且经常上网去找主人，接受调教，但是只是在周末在家里的时候。</w:t>
      </w:r>
    </w:p>
    <w:p>
      <w:r>
        <w:t>我第一天在学校上网的时候，不自觉的就点击进入了，ｑｑ的自建的ｓｍ聊天室，就这样我在宿舍也可以在网上接受调教了，当时觉得好兴奋，有一天，我在聊天室看到一个寻奴的女主，就不自觉的和她聊了起来，当时我感觉这个人好像是个假女人。</w:t>
      </w:r>
    </w:p>
    <w:p>
      <w:r>
        <w:t>所以就询问她是不是女的，她告诉我可以给她打电话，并且告诉我她的电话号码和名字！当我看到电话号码和名字的时候我傻了，居然是我们宿舍的电话，而且名字就是我们宿舍平时最不喜欢说话的一个。我就用眼偷偷的看了一眼她（因为我俩都在宿舍上网呢）。</w:t>
      </w:r>
    </w:p>
    <w:p>
      <w:r>
        <w:t>她的表情很平静，好象什么都没有发生过！我真的不敢相信，我就继续在网上和一个距离不超过５米的同学，装做不认识的聊了起来！我俩聊了很多，聊到了都喜欢什么样的调教方式，希望对方是一个什么样的主或者奴。</w:t>
      </w:r>
    </w:p>
    <w:p>
      <w:r>
        <w:t>我甚至在网上填写了她给我传过来的ｓｍ调查表（虽然我以前在网上看过）还有在她给我传过来的《主奴契约》上，打上是同意做她的ｍ和我的网名。</w:t>
      </w:r>
    </w:p>
    <w:p>
      <w:r>
        <w:t>就这样，我继续在网上和她聊了将近一个月的时间，突然她有一天问我想不想现实中做一次，我知道是她是我的同学所以自己在心理上也就不是那样恐惧了，所以就很大胆的说可以。</w:t>
      </w:r>
    </w:p>
    <w:p>
      <w:r>
        <w:t xml:space="preserve">我俩约定了周六见面和地点，她规定了我的衣着和饰物，我记得很清楚，我那天上身穿着阿迪的红色紧身ｔ- ｓｈｉｒｔ，和一件黑色耐克的外套，下面穿着一条黑色的裙子和一双靴子，并且我按照她的要求没有穿内衣，只穿了一双开裆的连裤袜。并且在我的手包中带上了我自己买的狗链（在宠物市场上买的）。 </w:t>
      </w:r>
    </w:p>
    <w:p>
      <w:r>
        <w:t>我按照约定好的时间来到了我们定的地方（是一个商场的门口），当时我的心情又激动又害怕，距离约定的时间越来越近，当我看到她走了过来，然后她看见我穿着她规定的衣服和从手包里露出的一段狗链，她的表情变的很惊讶，她走向我，问我怎么到这来了，还问我是不是和朋友约好来逛商场的。</w:t>
      </w:r>
    </w:p>
    <w:p>
      <w:r>
        <w:t>我当时很小声说，“我是来等您的”我不知道怎么回事，我马上把头低了下来。她听见我说的话后，马上很平静的问我“是不是早就知道和我聊天的人是她”，我从她的语气里，已经感觉到她有点生气了，我当时害怕的说“是，对不起！”</w:t>
      </w:r>
    </w:p>
    <w:p>
      <w:r>
        <w:t>她没有再说什么，只是告诉跟她走，我就跟着她走进了商场一层的麦当劳。</w:t>
      </w:r>
    </w:p>
    <w:p>
      <w:r>
        <w:t>我俩在麦当劳里聊了一会，她知道了我是怎么知道是她的，然后问我真的愿意做ｓｍ吗？我肯定的点了一下头。她说：“那好，你既然决定了，那我们回学校吧（我们宿舍都是天津人，所以一到周末就都回家了）”我俩回到了学校，当时楼道里没有人。</w:t>
      </w:r>
    </w:p>
    <w:p>
      <w:r>
        <w:t>她突然严厉的命令我把衣服脱掉叫我像狗一样的爬回宿舍，并给我带上了我自己带来的狗链，我马上脱光了衣服，只穿着丝袜和皮靴，跟着她一点点的爬到了我们宿舍。到了宿舍，她把我在网上填写的《ｓｍ调查表》和《主奴契约》拿了出来（她列印出来了），问我“是不是填的都是自己可以接受的”</w:t>
      </w:r>
    </w:p>
    <w:p>
      <w:r>
        <w:t>我点了点头，她马上一脚踢向我的乳房，我马上从新跪好，大声的说“对不起，主人！贱奴所填写的都是贱奴可以接受并且愿意接受主人调教的”她把《主奴契约》拿了来，叫我在上面签上了真名，并且规定从那天开始到我们大学毕业（就是离校的那天，相信上过大学的人都知道）我是她的私奴。</w:t>
      </w:r>
    </w:p>
    <w:p>
      <w:r>
        <w:t>就这样我做了她的私奴。我记得很清楚那天是２００２年的１０月１９日，那天我在《主奴契约》上签完字，并且按了手印。她那天并没有进行什么调教，只是在宿舍里面对面的聊了一会ｓｍ，也因为我们俩都是第一次在现实中真的玩ｓｍ。</w:t>
      </w:r>
    </w:p>
    <w:p>
      <w:r>
        <w:t>所以主人为了以后的调教进行的顺利一些，所以我们讨论了一下网上的那个《ｓｍ调查表》里面的内容，我比较喜欢被羞辱，被辱骂，在室外暴露和一些控制性行为的调教，当然主人是坐在椅子上我是跪在主人的脚边进行的。我们先定好了称呼，以后在没有外人的情况下，我叫主人——小姐；主人叫我——贱狗、骚货或者婊子。</w:t>
      </w:r>
    </w:p>
    <w:p>
      <w:r>
        <w:t>然后我们决定去外面租一间房子，当然不是要去外面住，因为我们都是天津的，有时家长会给宿舍打电话，所以只是偶尔去住，主要是为了进行调教。当然房租是我来付（因为我主人的家庭条件不是很好，而我的家庭条件至少不算坏吧）。</w:t>
      </w:r>
    </w:p>
    <w:p>
      <w:r>
        <w:t>当然我的主人也对我进行了一些要求：</w:t>
      </w:r>
    </w:p>
    <w:p>
      <w:r>
        <w:t>１、在未经主人的同意我不得私自触碰我自己的身体（当然除了洗澡）更不许进行性交；２、见到主人要主动下跪，并要主动亲吻主人的鞋子（在没有别人的情况下）；３、在单独和主人在一起的时候，除非主人要求，否则不得穿任何衣服；４、未经主人同意在任何情况下都不得穿内裤，特殊时期用卫生棉条，胸罩可以穿，主人说要保持乳形；５、不管在什么时候什么情况主人要是去卫生间，必须跟随（主人方便完了要用手纸的啊）；６、主人命令下达都必须要按照主人的命令去做，不管任何情况都必须服从；７、未经主人同意不得私自触碰主人身体的任何部位，向主人打招呼时亲吻主人的鞋子也不许碰到主人尊贵的脚；８、我要保持身体的清洁，以便主人对我进行调教时，尽量避免弄脏主人尊贵的身体。</w:t>
      </w:r>
    </w:p>
    <w:p>
      <w:r>
        <w:t>主人在对我进行完要求后并且在我的记录上签上字后，正式收我为奴！我当时的心情既高兴又害怕，我穿上衣服，和主人一起离开的宿舍，我们到超市买了木制的夹子，蜡烛，在化妆品区买了褪毛膏，还买了香肠，香蕉等棒状的食品，然后我们又去了宠物市场买了两个那种专门给狗吃饭用的盆。</w:t>
      </w:r>
    </w:p>
    <w:p>
      <w:r>
        <w:t>在买这些东西的时候，我不知道为什么身体有一种很兴奋的感觉，可能是我知道这些东西就将用在我的身上的原因吧！在我们准备回宿舍的时候，主人说要不要买一些避孕套，这样卫生一些，就这样我们走到了一家卖性用品的商店，到了门口主人叫我自己进去买，我当时好害怕，也有点激动。</w:t>
      </w:r>
    </w:p>
    <w:p>
      <w:r>
        <w:t>主人告诉我给我３分钟的时间，必须要买回来，否则就要我在马路上把刚才买的香肠插进我的小穴，我一听吗上就走进了，那家商店，进去后是一个大概４０多岁的中年妇女在卖东西，她问我要买什么，我特别小声的说，我要买避孕套。</w:t>
      </w:r>
    </w:p>
    <w:p>
      <w:r>
        <w:t>当时我感觉我的脸烧的厉害，当时那个女的可能也看出来了，就很大方的问我是不是第一次去买，然后就帮我推荐了几种，我当时什么都没听见，拿了两盒，给了钱就要走，但是那个女的，接着又向我推荐开一些“小玩具”我当时进来的时候根本什么都没看。</w:t>
      </w:r>
    </w:p>
    <w:p>
      <w:r>
        <w:t>这时候我就顺着他指的方向看了过去，看见了好多好像男人那里的东西，我也不知道怎么回事，当时就有一种要买的冲动，在她的推荐下，我买了我的第一个假阳具和地一个跳蛋。买完这些东西以后，我马上跑出了商店，当时感觉马路上的人都在看我。</w:t>
      </w:r>
    </w:p>
    <w:p>
      <w:r>
        <w:t>我走到主人的身边，主人严厉的告诉我，我晚出来了１０分钟，该怎么办自己决定！就这样我跟在主人的身后来到了一个比较僻静的小巷，拿出一根香肠把它装进刚买的避孕套里，慢慢的撩起了裙子，当我的手碰到我的小穴的时候，我发现我的小穴流了好多的水。</w:t>
      </w:r>
    </w:p>
    <w:p>
      <w:r>
        <w:t>我轻轻的把香肠塞了进去，放下裙子，我也不知道当时我怎么那么大的胆子，并趴在地上，亲了主人的鞋子一下，才站了起来。接下来我就在香肠的刺激下和主人坐公共汽车回到了学校，在学校门口的药店又买了几个开赛露和医用的手套！</w:t>
      </w:r>
    </w:p>
    <w:p>
      <w:r>
        <w:t>从药店出来的时候我来了一次非常强烈的高潮，感觉有水顺着我的腿在流。</w:t>
      </w:r>
    </w:p>
    <w:p>
      <w:r>
        <w:t>这时主人看了一眼表，我们才发现已经下午１点多了，我们俩都还没有吃饭呢，就这样我跟主人走进了我们学校旁边的一个小饭馆，主人点了两个菜和一碗米饭还有一个汤，吃了起来，我当然只有在旁边看者的权利了。</w:t>
      </w:r>
    </w:p>
    <w:p>
      <w:r>
        <w:t>主人叫我把塞在我小穴里的香肠拿出来，我就在饭馆里，把手伸进我的裙子，慢慢的把香肠拿了出来，并迅速的把上面的避孕套摘掉纂在手里，这时主人要我把香肠在塞进小穴，再拿出来吃掉，我又在饭馆把香肠塞进了小穴，再拿了出来，说了一声谢谢主人，把香肠吃了下去。不知道为什么感觉那个香肠格外的好吃！</w:t>
      </w:r>
    </w:p>
    <w:p>
      <w:r>
        <w:t>过了一会主人也吃完了，叫服务员把剩下的饭菜打包，我们就一起走回宿舍了。了宿舍楼下过了门卫（我们宿舍楼的一楼有个门卫的屋子，有宿舍管理员），我主动的把衣服脱掉，自己带上狗链，并把链子的另一端用嘴递给了主人，主人接过绳子说，你真是一只贱狗啊，真是个臭婊子！</w:t>
      </w:r>
    </w:p>
    <w:p>
      <w:r>
        <w:t>主人牵着我走回了宿舍，回到宿舍主人先把我的双手绑在床上，并把我的双腿尽量大的分开也用绳子固定好了，主人把我们平时剃腋毛用的那种女士专用的剃毛器拿来，先把我下面的毛剃短，然后把用褪毛膏把我下面的毛弄掉。说实话，下面没有毛真的很好看！呵呵！</w:t>
      </w:r>
    </w:p>
    <w:p>
      <w:r>
        <w:t>然后主人在我的下面夹上了两个夹子，又在我的乳头上夹上了夹子，当夹子刚刚夹上的时候，就好像触电的感觉，真的好舒服也有点疼，主人把绳子给我解开，我跪在地上，主人用脚玩弄夹在我乳头上的两个夹子（我的乳头非常敏感）。</w:t>
      </w:r>
    </w:p>
    <w:p>
      <w:r>
        <w:t>主人问我：“贱货，饿了吗？”我答到，“是的主人，贱货有点饿了，请主人赏赐给贱货点狗食吃。”主人说：“好吧！”主人把从饭馆带来的剩菜和剩饭倒在我们买的狗食盆里，我也许天生就有做狗的天分，我并没等主人的要求，就像狗一样的趴在地上，用手扶着盆，把脸凑在盆里，用舌头和嘴一口一口的吃着。</w:t>
      </w:r>
    </w:p>
    <w:p>
      <w:r>
        <w:t>主人看到我的表现，似乎很满意的笑了笑，这时主人用脚踢了踢夹在我乳头上的夹子，我马上趴在主人的脚下，主人命令我给她把鞋脱掉，主人穿的是旅游鞋，我用嘴咬住主人鞋的后面，费了半天劲才把主人的鞋给脱掉，然后又在主人的命令下把主人的袜子用嘴脱掉了，这时主人把一口痰吐到了我的饭盆里。</w:t>
      </w:r>
    </w:p>
    <w:p>
      <w:r>
        <w:t>我在主人的默许目光下，马上把主人刚吐到饭盆里痰吃掉了，主人接着把脚伸进了我的饭盆，用脚弄起点吃的并把脚伸到了我的嘴边，我很明白主人的意思，因为我们以前在网上也这么做过，我吗上把主人脚上的东西舔干净，就这样主人轮流用脚喂我吃东西，等我吃完了东西也把主人的脚舔干净了把饭盆也舔干净了。</w:t>
      </w:r>
    </w:p>
    <w:p>
      <w:r>
        <w:t>主人叫我分开双腿，把我今天买的假阳具插进了我没毛的小穴，并用绳子做了一条丁字裤，把电动ＪＪ固定在我的下面，然后叫我爬上我们宿舍的桌子（我们宿舍的桌子就在我们宿舍的窗户下，我住２楼）把窗帘拉开，然后把电动ＪＪ的电源开开，叫我把腿分开，对着窗户露出，因为我们宿舍对过就是一个男生宿舍，虽然是周末但是也还是有学生的，这样暴露的刺激加上电动ＪＪ的刺激我很快的来了一次高潮，因为主人要我这样来三次高潮，所以我还在向外面暴露着我淫荡的还插着电动ＪＪ被绳子绑着的下体。</w:t>
      </w:r>
    </w:p>
    <w:p>
      <w:r>
        <w:t>主人还时常的用脚玩弄着我的乳头，这样强烈的刺激我很快的又来了一次高潮，桌子上已经被我的淫水弄了一片了，主人在刺激我的同时，不停的辱骂着我，还要我自己骂自己，并用答录机（学习英语用的）把我自己的辱骂和浪叫给我录了下来，就这样又过了一会，我的第三次高潮也来了。</w:t>
      </w:r>
    </w:p>
    <w:p>
      <w:r>
        <w:t>这时主人叫我站在桌子上，把窗帘拉上，然后把桌子上自己的浪水舔干净，然后主人把我下面的绳子和电动ＪＪ弄了下来，牵着我走向了我们那层的厕所，当然我是裸体的，到了厕所主人拿出开赛露，叫我自己挤进我的肛门。</w:t>
      </w:r>
    </w:p>
    <w:p>
      <w:r>
        <w:t>我按照主人的吩咐，趴在厕所的地上，把屁股高高的翘了起来，把开赛露挤进的我的肛门，过了一会，我就有了想方便的感觉，可是主人不同意，叫我回到宿舍，穿好衣服，带着我走到了操场，我强忍着，跟在主人的身后走向操场（我们操场后面有一片草丛），到了操场的草丛，主人才允许我方便。</w:t>
      </w:r>
    </w:p>
    <w:p>
      <w:r>
        <w:t>我当时已经管不了别的了，走进草丛，把裙子撩了起来就方便开了，方便完了以后，主人要我用手把肛门周围的大便擦干净，然后吃掉，我照做了，吃掉我手上自己的大便后，就结束了我第一次的ｓｍ调教！结束了我的第一次真实的ｓｍ调教。</w:t>
      </w:r>
    </w:p>
    <w:p>
      <w:r>
        <w:t>我拖着来了４次高潮疲惫的身子回到了家里，到卫生间去洗了一个热水澡，穿着睡衣回到了我的卧室，躺在床上闭上眼睛，回想着今天发生的一切，不自觉的下面又湿了。这时我的手机响了，主人给我发短信过来了，告诉我明天早点回学校，就这样我迷迷糊糊的睡着了，这一觉睡的好香好甜，也许是太累了的原因吧！</w:t>
      </w:r>
    </w:p>
    <w:p>
      <w:r>
        <w:t>星期日下午２点，我按照主人的要求，提前回到了学校，进了宿舍把宿舍收拾干净，并把一个香蕉和一根香肠分别的插进我自己下面的两个洞，跪在宿舍门口等待主人，过了一会我主人来了，我马上趴在主人的脚边舔了主人的鞋子，主人看见我跪在门口，一开始脸上露出了一丝笑容，但是马上脸又阴沉了下来。</w:t>
      </w:r>
    </w:p>
    <w:p>
      <w:r>
        <w:t>用脚对着我的乳房踢了过去，大声训斥我说：“贱人，谁允许你穿着衣服在这里等我了。”我马上重新跪在主人的脚边，请求主人的原谅，主人说：“好吧，看你这是第一次犯，就原谅你一次，但是也要给你一定的处罚。”</w:t>
      </w:r>
    </w:p>
    <w:p>
      <w:r>
        <w:t>我感激的看着主人，等待着主人的惩罚。主人命令我：“把衣服脱光，把我们买的假阳具和一双丝袜一齐塞进一个避孕套里面，叫我把屁股翘了起来，在我的肛门周围抹了一点我的倩碧的护手霜，我这时就知道主人要做什么了。</w:t>
      </w:r>
    </w:p>
    <w:p>
      <w:r>
        <w:t>虽然我在网上和主人进行过肛门的调教，但是现实中我这却是第一次，在肛门里插进那么粗的东西，真的有点害怕，主人慢慢的一点点的，把按摩棒插了进去，我感觉到我的肛门在一点点的扩张。</w:t>
      </w:r>
    </w:p>
    <w:p>
      <w:r>
        <w:t>慢慢的传来一点点的疼痛，就这样大概过了１０多分钟，主人终于把按摩棒插进了我的肛门，丝袜在肛门的外面好象一条尾巴一样，主人叫我用嘴咬着从我肛门里拿出来的香肠，就这样我下面的小穴里面塞着香蕉，肛门里插着按摩棒，嘴里还叼着一根套在避孕套里面的香肠，避孕套外面还有一点点我的大便。</w:t>
      </w:r>
    </w:p>
    <w:p>
      <w:r>
        <w:t>主人要我就这个样子在我们２楼的楼道里爬一圈。”我不敢对主人的命令有任何反驳，就这样裸着身子，暴露着我的私处，慢慢的爬出了宿舍，这个时候的学校正是学生们回校的时候，所以很有可能我会被人看到，我这淫荡的样子。</w:t>
      </w:r>
    </w:p>
    <w:p>
      <w:r>
        <w:t>可是这样却让我感到了更大的刺激，我一开始爬的很快，但是慢慢的却越爬越慢，好象我体内那种希望被人看到，希望暴露我自己的身体，暴露我淫荡的本性的感觉越来越强烈了，但是很遗憾，当我爬回宿舍的时候，都没有被人看到，呵呵。</w:t>
      </w:r>
    </w:p>
    <w:p>
      <w:r>
        <w:t>其实我心里在感谢老天的同时也有一点点的遗憾。就这样我和我的主人在别人面前是一对很好的姐妹，可是单独相处的时候，我是淫荡下贱的母狗，主人是高高在上的女王我的主子！</w:t>
      </w:r>
    </w:p>
    <w:p>
      <w:r>
        <w:t>我们在这段时间一直进行着各种各样的调教，我和主人也从网上订购了很多ｓｍ用品，慢慢的我发现我自己的奴性越来越强，性敏感度也越来越强，而且觉得越变态越极度的调教越能叫我兴奋，我在这段时间接受了圣水、黄金的调教，使我变得更加像只母狗，因为主人说，狗都要吃屎的，我也喜欢上了黄金。</w:t>
      </w:r>
    </w:p>
    <w:p>
      <w:r>
        <w:t>在这段时间我和主人也在我们学校周围的找到了一间房子，是一间平房，这已经足够了。</w:t>
      </w:r>
    </w:p>
    <w:p>
      <w:r>
        <w:t>在２００２年５月，主人决定对我进行一次调教考察，因为当时正好是５。１的长假，我和主人决定出去旅游两天，而就用这两天主人要在外地对我进行一次疯狂的调教，一次疯狂的暴露（因为在天津我不敢太过暴露，总归是家乡怕遇见熟人）我心里又害怕又期待！</w:t>
      </w:r>
    </w:p>
    <w:p>
      <w:r>
        <w:t>我们和家长说好以后，回到我们租的房子，把我们的ｓｍ工具都装进了书包，我看着这个书包心里有一种期待的感觉，我们踏上了去承德的火车，我的调教也就开始了，在火车站的厕所里，主人穿上了带阴栓和肛栓的贞Ｋ带。</w:t>
      </w:r>
    </w:p>
    <w:p>
      <w:r>
        <w:t xml:space="preserve">我知道这也就以为着我要在兴奋和禁止排泄的状态下过６个多小时，并要我脱下了胸罩，穿上了白色的ｔ- ｓｈｉｒｔ，我的两个乳头明显的暴露着，在我穿戴这些之前主人递给了我一个空瓶子，我明白主人的意思是叫我准备我的饮料，也就是我的小便，我把我的小便用瓶子接好，穿上那一切跟在主人的身后等带着火车的到来！ </w:t>
      </w:r>
    </w:p>
    <w:p>
      <w:r>
        <w:t>上了火车找到了我们的座位，主人把我下面贞操带上两个按摩棒的开关打开，我下面的两个洞同时被刺激着，这时主人要我在火车上走一圈，大家可能知道国内５。１是旅游的高峰，火车上的人很多，我艰难的移动着步子，慢慢的挪动着，我当时很清楚的听到有两个男人在说看见了我的乳头，我没穿胸罩！</w:t>
      </w:r>
    </w:p>
    <w:p>
      <w:r>
        <w:t>就这样我走过了４节车厢，我收到了主人的短信，叫我走回去，到我们那节车厢的卫生间去找她，我就转回了我们的那节车厢，当时我已经来了两次的高潮，我的淫水正顺着我的大腿往下流，当我向我们车厢走到一般的时候，我的第三次高潮来了，而且是一次非常强烈的高潮。</w:t>
      </w:r>
    </w:p>
    <w:p>
      <w:r>
        <w:t>我无力的靠在车厢与车厢连接部分喘息着，但是下面那两个按摩棒还在不停的刺激着我下面的两个洞，我坚持着走向了主人所在的厕所，当我进入厕所见在主人的时候我来了第四次高潮，我跪在厕所的地上，恳求主任把下面的按摩棒关掉。</w:t>
      </w:r>
    </w:p>
    <w:p>
      <w:r>
        <w:t>主人看了我一眼，冷冷的说，把厕所的便器舔干净，我当时用一种惊讶的眼神看着主人，火车上的厕所不知道多少人用过，而且上面还明显的有大便没有冲干净的痕迹，主人看到了我的犹豫，冷冷的说，“快舔！”</w:t>
      </w:r>
    </w:p>
    <w:p>
      <w:r>
        <w:t>我在主人的命令下把头伸进了厕所里的便盆，用我的舌头仔细的舔着，主人满意的笑了一笑，然后把主人尊贵的小穴压在我的嘴上，我知道主人要小便了，我张大了嘴准备迎接主人的赏赐，突然主人的圣水一下子冲了出来，我大口大口的喝着。</w:t>
      </w:r>
    </w:p>
    <w:p>
      <w:r>
        <w:t>由于长时间的调教，我已经可以把主人的圣水一滴不剩的全部喝下，主人方便完后，我用舌头给主人舔干净下面，主人满意的笑了笑，并把我下面两个按摩棒的开关给关上了，我站起身跟在主人的后面走回了我们的座位，我知道我的调教刚刚开始！</w:t>
      </w:r>
    </w:p>
    <w:p>
      <w:r>
        <w:t>我们是转天早上七点到的承德，我跟在主人的后面下了火车，到了车站的厕所，主人把我的贞操带摘了下来，主人说叫我的小穴休息休息，然后我们找了一辆计程车，找到了一个宾馆，安顿了下来，我进到房间后迅速的脱光了衣服，跪在主人的脚边，服侍主人脱下衣服，帮主人洗完澡，然后我也把自己洗干净。</w:t>
      </w:r>
    </w:p>
    <w:p>
      <w:r>
        <w:t>由于我们坐的是夜车，所以我和主人都是一夜没有睡觉，所以我先服侍主人上了床，然后我趴在主人的床边也睡了！等我们醒来的时候已经是下午１点多了，主人把肛门塞和一个遥控的蝴蝶拿了出来，叫我穿上，然后我穿上了短裙和靴子，主人给我拿了一件半大式的风衣叫我穿上。</w:t>
      </w:r>
    </w:p>
    <w:p>
      <w:r>
        <w:t>就这样我上身什么都没有穿只穿着那个风衣跟在主人的身后，走出了房间，主人叫我把风衣的口子解来两个，隐约的可以看见我的乳房，我们先去吃了一点东西，然后我们打车去了避暑山庄，进到山庄，主人就把我下面的蝴蝶开开了，我就这样在蝴蝶的刺激下跟着主人在山庄里游玩。</w:t>
      </w:r>
    </w:p>
    <w:p>
      <w:r>
        <w:t>偶尔主人会突然的把我的裙子撩起来，或者叫我把乳房露出来，我记得很清楚有一次我刚刚露出乳房，就有两个人从对面走来，主人叫我暴露着乳房走过去，并把蝴蝶开到了最强，我低着头走了过去，当我刚刚走过那两个人身边的时候我来了高潮，而且很强烈，我不得不叫了出来，而且蹲在了地上。</w:t>
      </w:r>
    </w:p>
    <w:p>
      <w:r>
        <w:t>我已经没有时间去注意那两个人的表情了，后来主人告诉我那两个人看了我半天才走的，我第一次在人前的暴露就这样刺激的完成了，我好兴奋，主人也很高兴我的表现，为了奖励我的表现，主人把蝴蝶关掉了，我和主人继续的往人稍微少的地方走着，当我们走到山庄的最里面，就是有一个塔的地方。</w:t>
      </w:r>
    </w:p>
    <w:p>
      <w:r>
        <w:t>突然主人叫我把裙子撩起来把蝴蝶解下来并把风衣的扣子全部解开，我按照主人的吩咐，撩起裙子摘下蝴蝶，露出了我塞着肛门塞的小ｐｐ和乳房，然后主人一下字把我的风衣给我脱掉了，就这样我整个身体暴露在了外面手里还拿着，刚刚从小穴上摘下的蝴蝶，主人把我的狗链给我栓上，牵着我走到了塔的后面，命令我小便。</w:t>
      </w:r>
    </w:p>
    <w:p>
      <w:r>
        <w:t>我像狗一样趴在地上把我的左腿抬了起来，像狗一样的小便，当我的小便从我的私处流出来的时候，我觉得我自己真的是一条贱狗，一条已经淫荡到极点的贱狗臭婊子，居然在大白天还在一个旅游胜地全身赤裸的像狗一样小便，小便后主人要我穿上了衣服戴上了蝴蝶，跟着主人走出了避暑山庄。我们在外面买了一点吃的。</w:t>
      </w:r>
    </w:p>
    <w:p>
      <w:r>
        <w:t>回到了宾馆，进屋后我马上脱光了衣服，跪在主人的脚边，这时主人把鞋子脱掉，说脚好累，我马上捧起主人的玉足用嘴和手给主人进行按摩，主人很高兴的看着电视，享受着我的服务，这时主人用脚踢了踢我的左边的乳房，我知道主人要小便了我躺在地上，让主人坐到我的脸上，把主人尊贵的小穴对准我的淫贱的嘴接受主人的赏赐。</w:t>
      </w:r>
    </w:p>
    <w:p>
      <w:r>
        <w:t>主人方便完后，我依偎在主人的身边和主人一起看着电视，大约过了一个多小时，主人一看表已经快六点了，然后主人叫我把我的饭盆拿到卫生间，我知道主人要给我准备晚饭了，我叼起我的饭盆爬进了卫生间，看到主人坐在便器上一会主人站了起来我乖巧的用舌头把主人的肛门舔干净，还用舌头伸进主人的ｐｐ里仔细的给主人做着清洁。</w:t>
      </w:r>
    </w:p>
    <w:p>
      <w:r>
        <w:t>然后主人把我们买的吃的，拿了出来，倒到我的饭盆一些，我也从便器里拿出一些主人的黄金，把主人的黄金和那些饭混合在一起，这就是我和主人在一起时的晚饭，我像一样的爬在地上吃着我的晚饭！晚饭后我跟主人休息了一会，主人叫我站了起来，用绳子把我的乳房绑了起来。</w:t>
      </w:r>
    </w:p>
    <w:p>
      <w:r>
        <w:t>下面也给我穿上了绳子的丁字裤，在我的小穴里塞进了按摩棒，然后主人给我灌了肠并在肛门里也塞进了一个按摩棒，并用绳内裤给固定好了，然后主人拿出乳头夹子，夹在了我的乳头，给我带上了项圈，叫我穿上靴子和风衣，带我出去了。</w:t>
      </w:r>
    </w:p>
    <w:p>
      <w:r>
        <w:t>５月的晚上还是稍微有点凉的，但是我体内的热和外界的冷却产生了强烈的对比，我跟着主人，其实是主人牵着我，慢慢的走到了大街上，主人在我身后把我风衣慢慢的撩了起来，同时叫我把前面的扣子解开几个，到可以露出被绑着的乳房，就这样我跟主人就这样暴露着被捆绑着的身体在承德的大街上逛着。</w:t>
      </w:r>
    </w:p>
    <w:p>
      <w:r>
        <w:t>主人说这叫溜狗，其实我知道我在回到宾馆前要把我身体上的乳夹，电动ＪＪ，绳子都要解除掉才能回去，而给我解开这一切的是陌生的人，因为这一切都是我和主人以前在网上曾经做过的，我也隐约的感觉到我今天可能要这么去做，但是没有主人的命令我什么都不敢做，只能跟在主人的身后，忍着下面两个按摩棒的刺激走着。</w:t>
      </w:r>
    </w:p>
    <w:p>
      <w:r>
        <w:t>大约晚上１０点左右了，主人带着我走到了一条比较安静的街上，告诉我，要我在１０分钟内找到一个人帮我把乳房上的夹子和绳子解开，否则就要我脱掉风衣爬回宾馆，我在接到主人的命令后，马上到处找可以帮我解开上半身这一切的人，主人就在我深厚５、６米的地方跟着我。</w:t>
      </w:r>
    </w:p>
    <w:p>
      <w:r>
        <w:t>就在这个时候从马路的对面有一个大约３０多岁的女人骑着自行车过来了，我想都没想就冲那个女人走了过去，那个女的见到我，停下车子问我有什么事情吗？我低下头用连我自己都听不到的声音说，你可以帮我个忙吗？那个女人好象没有听见，用一种疑惑的眼神看着我。</w:t>
      </w:r>
    </w:p>
    <w:p>
      <w:r>
        <w:t>我把风衣上面的扣子都解开了，露出了被绑着的乳房和被夹子夹着的乳头，那个女的看到这一切的时候，脸上充满惊讶，这时我跟她说，请你帮我把绳子和夹子摘掉可以吗？她犹豫了一下，没有说别的，帮我解开了绳子。</w:t>
      </w:r>
    </w:p>
    <w:p>
      <w:r>
        <w:t>在解绳子的同时问我：“你为什么会这样？”我再她帮我把乳头上的夹子摘掉的同时告诉她，我是主人的一条淫荡下贱的母狗，我在接受主人的调教！那个女的再刚刚听到我的话的时候是一种惊讶的表情，但是马上就变成了对我的鄙视，她对我不屑一顾的骑上车就走了！</w:t>
      </w:r>
    </w:p>
    <w:p>
      <w:r>
        <w:t>我回到主人的身边主人满意的对我笑了笑，并把我下面的两个按摩棒的开关打开了，告诉我要在高潮前找到人帮我把下面的绳子和按摩棒摘掉，否则就要我在大街上裸体自慰，而且还要来三次的高潮，我的小穴一直在按摩棒的刺激下，当按摩棒开关一开开，我就有一种要高潮的感觉。</w:t>
      </w:r>
    </w:p>
    <w:p>
      <w:r>
        <w:t>所以我马上就去寻找另一个可以让我解脱的人，这次我没有上次那么幸运，我找了一会始终没有找到但是我已经实在忍不住按摩棒的刺激了，我来了高潮！</w:t>
      </w:r>
    </w:p>
    <w:p>
      <w:r>
        <w:t>我知道自己要接受惩罚了，所以走到主人的身边，在大街上跪在主人的脚边，请求主人的原谅，主人冷冷的说：“贱狗，既然知道错了，就按照我刚才说的自己惩罚自己吧！”</w:t>
      </w:r>
    </w:p>
    <w:p>
      <w:r>
        <w:t>我犹豫了一下，但是主人一脚踢到插在我小穴的按摩棒上，我不敢在求主人的原谅了，我在大街上脱掉了风衣，主人把绳内裤给我解开，我趴在地上，用按摩棒疯狂的抽插着自己的小穴，当我来了一次高潮的时候，我发现主人没在我的身边，然尔我身边却站着几个不认识的男人还有大街上路过的行人，我被他们指指点点的辱骂着。</w:t>
      </w:r>
    </w:p>
    <w:p>
      <w:r>
        <w:t>这时被人辱骂的快感加上按摩棒的刺激，我很快的来了第二次高潮，这时我周围在看我表演的一个男人，走到我身后，用力的抽插着我插在肛门里和小穴里的按摩棒，在那个男人近似蹂躏的疯狂抽插下，还有在众多人的观看下，我来了一次非常强烈的高潮，我失禁了，小便不自觉的流了出来。</w:t>
      </w:r>
    </w:p>
    <w:p>
      <w:r>
        <w:t>当这次高潮刚刚过去，我已经顾不上别的了，甚至连按摩棒都来来不及找那个男人要过来，站起身用我仅有的一点力气，光着身子冲出人门的视线，到处寻找着我的主人，当我走大一个路口的时候，看见了主人，主人把风衣给我穿上，问我爽不爽，我已经说不出话来了。</w:t>
      </w:r>
    </w:p>
    <w:p>
      <w:r>
        <w:t>主人很满意我刚才的服从，但是主人非常生气因为我的第三次高潮是在一个男人的帮助下来的，而且还把两个按摩棒给弄丢了，所以告诉我还要对我进行处罚，至于什么样的处罚，现在她还没有想好，一会再说！</w:t>
      </w:r>
    </w:p>
    <w:p>
      <w:r>
        <w:t>就这样我和主人向宾馆的方向走着，在半路上主人看见了一个最早的那种公共厕所，主人命令我脱光衣服，趴进男厕所，去用嘴含一口小便池里的水出来，并把那个小便池舔一遍。我知道这是对我的惩罚。</w:t>
      </w:r>
    </w:p>
    <w:p>
      <w:r>
        <w:t>所以我脱掉风衣，爬进了男厕所，我一进去谢天谢地里面没有人，我马上找到了男厕所的小便池，可以我一看傻了，这个男厕所的小便池里面并排放着几个大桶，里面全是男人的小便，我找到了一个比较慢的桶，用舌头舔着桶的周围和里面然后我头伸进大桶用嘴装了一口尿，就趴了出来。</w:t>
      </w:r>
    </w:p>
    <w:p>
      <w:r>
        <w:t>主人看见我的头发湿了而且还向下流着液体，看到我嘴里含着东西，命令我把嘴里的东西喝掉，我喝掉了嘴里的小便，主人给我穿上风衣带我回到了宾馆。</w:t>
      </w:r>
    </w:p>
    <w:p>
      <w:r>
        <w:t>进到了房间，主人要我去洗澡，我洗完澡主人较为坐到她的身边，我依偎在主人的怀里，主人对我今天的表现非常的满意，允许我舔主人尊贵的小穴，我开心的把头深深的埋在主人的两腿之间，贪婪的吸允着。</w:t>
      </w:r>
    </w:p>
    <w:p>
      <w:r>
        <w:t>同时我自己也在用手抽插着自己的小穴，就这样我和主人同时来了高潮，我疲惫的躺在床上睡着了！转天我们离开了承德，踏上了返回天津的火车，这次旅行我好疲惫但是却好兴奋，主人很满意她对我的调教，从这以后我和主人的关系好象更加亲密了，我的地位也有所提高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