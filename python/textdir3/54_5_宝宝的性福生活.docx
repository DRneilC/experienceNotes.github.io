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宝宝的性福生活</w:t>
      </w:r>
    </w:p>
    <w:p>
      <w:r>
        <w:t>我先简单的自我介绍好了，我叫宝宝，我经常看这些文章写的人都说自己条件怎样怎样的好，说实在的，我有点点不相信，你问我为什么，我也说不上来，只是感觉吧！不过我所描述的情况与发生的事都是千真万确的，绝对不夸张。</w:t>
      </w:r>
    </w:p>
    <w:p>
      <w:r>
        <w:t>先说说看我的外表好了，我长的像是人人口中说的猫女，有着慵懒爱撒娇的感觉，但是看起来又有点任性，你也知道这种特值得女生最受男生喜欢（但不见得会追），重点是我长的很漂亮，是属于艳丽型的吧，我不是时下所谓的大眼美眉，但是我有一双会勾人的桃花眼，加上雪白无暇的皮肤，追我的人自然多如过江之鲫。至于身材方面，我是标准的葫芦型，32d,24,35虽然臀围大了点，但是我所有男朋友都很喜欢我的身材^^！</w:t>
      </w:r>
    </w:p>
    <w:p>
      <w:r>
        <w:t>从小生长在一个富裕的家庭（但是也不是真的大富大贵），只要是我想要的东西很少会让我失望的，加上家里又很宠我（因为漂亮又会撒娇），所以我想要得到的东西我都会努力得到，也养成了我的好胜心，造成往后我连男人都当成是我的战励品，始得现在我已经交过8个男朋友但是发生关系的有15,6个，虽然不是很多但也不算少了，而且以我的条件我已经拒绝大部分的人了，还是有这么多，有时候我不得不承认我是很色的女生！</w:t>
      </w:r>
    </w:p>
    <w:p>
      <w:r>
        <w:t>记得我国中时因为很爱漂亮所以有烫头发跟染头发，也因此被学校贴上问题学生的标签，但是，升学主义挂帅所以老师也拿我没办法，谁叫我是北一女的成绩咧！那时候我熟悉了很多很多所谓的小太妹跟小太保吧，也基于当时青年时期的叛逆不顾家里的反对跟他们“混”在一起。因为我很漂亮所以学校里的大哥级人物都很喜欢我，也传出要追我的风声。之后，我选了大我一届的“带头”，因为他势力够大而且长的很帅，我也理所当然的成为大姊头，有很多人都跟在我旁边，其实，这只是为了满足一时虚荣，我是很少跟人起冲突的，因为我还是有淑女的气质阿！字串8随着我跟男朋友的交往越久我发现他开始对我越好，但是，他对我也不再只是仅止于牵牵手，接送我上下学了……他开始会要求一些所谓的“回报”，因为我那时候已经开始发育不是女生的荷包蛋，所以他有意无意都会用手轴碰碰我软软的胸部，但是我也都假装没有注重到就让他暗爽在心理啰，谁叫我喜欢他阿，一般女生都会睁只眼闭只眼吧！不过我自己也是蛮兴奋的，至少他还是对我存有遐想的。</w:t>
      </w:r>
    </w:p>
    <w:p>
      <w:r>
        <w:t>接着他就会经常约我去看mtv想也知道在那种昏暗的灯光下，他又借那种恐怖片，一定是有所企图的阿！</w:t>
      </w:r>
    </w:p>
    <w:p>
      <w:r>
        <w:t>那天，他约我去他家玩，他说：有好看的片可以看，而且他爸妈都不在，他家又有独立专门的影音设备，绝对不输电影院，那可是花了好几百万弄的。我知道他家很有钱也很漂亮，我也想看看他家而且基于我也想试试看偷常禁果的感觉，我也就答应他了！</w:t>
      </w:r>
    </w:p>
    <w:p>
      <w:r>
        <w:t>起先，他都只是抱着我，眼睛看着电视，就这样过了快20分钟，说真的我有点等不急了，因为一片不过100分钟，现在为了看这些无聊的片子，浪费我跟他难得单独相处的时间，所以我就说我想要睡觉，就把头躺在他的腿上。……我发现我躺下去的时候有硬硬的东西被压在我头下，我可是健康教育拿满分的高材生，我当然知道他有反映了^^这让我稍微好过些，至少我还是有吸引力滴。我躺在他腿上但是我是把脸面向上的，我的嘴唇就在昏暗的灯光中闪闪发亮，我隐约听见他吞咽口水跟心跳的声音，随着时间经过那些声音也越来越大声越来越大声……接着电影的声音忽然被开的很大声，我也知道他要做什么，但是基于恶作剧的心态，我把眼睛睁开了问他为什么要把声音开那么大声？我都被吵醒了（呵呵…我还真？|装），既然醒了就一定要伸个懒腰，而且我故意一直摩擦他那硬硬的小弟弟，我还用很无辜的眼神看着他，我的脸映在昏暗的灯光中想必是十分可人，接着我说：宝贝我好渴唷！帮我拿饮料好不好阿？接着再扭动我的腰伸伸懒腰，再把裙子往上拉一点！他喝了一口果汁，忽然把我紧紧抱住……他的唇紧紧的压在我的唇上，从他的唇中缓缓流出他刚刚喝的果汁，他的舌头也进入我的口中吸允着我的舌头。他好用力，我第一次感觉到男人想要的时候会将所有力量宣泄出来只为了那股冲动，他用力的吸着我的舌在我口中翻腾，渐渐得我的心跳加快有一股热热的感觉布满全身，真的是脸红心跳^^!!从我口中我听到自己的呻吟跟他的喘息，我们已经不在乎电影眼些什么只想满足目前双方的需要，他的手渐渐地往我胸部伸过来，我当然感觉的到但是我没有阻止，以前他只是偶而吃吃我的豆腐，但是从来没有光明正大的爱抚他，今天我打算给他一点甜头尝尝，所以我也不打算阻止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