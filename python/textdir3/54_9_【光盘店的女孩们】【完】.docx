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【光盘店的女孩们】【完】</w:t>
      </w:r>
    </w:p>
    <w:p>
      <w:r>
        <w:t>（一）</w:t>
      </w:r>
    </w:p>
    <w:p>
      <w:r>
        <w:t>女主人公的姓名：方婧儿，李思思，俞小美</w:t>
      </w:r>
    </w:p>
    <w:p>
      <w:r>
        <w:t>男主人公的姓名：俞荣昌，许谋，童大尊，俞小华，童川</w:t>
      </w:r>
    </w:p>
    <w:p>
      <w:r>
        <w:t>方婧儿资料：浙江大学教育学院二年级学生，２０岁，身高１。７０米，爱好游泳，打网球，唱卡拉ＯＫ</w:t>
      </w:r>
    </w:p>
    <w:p>
      <w:r>
        <w:t>李思思资料：李思思是方婧儿的高中同学，成都大学外语学院二年级的学生，２１岁，身高１。６８米，爱好听音乐，芭蕾舞</w:t>
      </w:r>
    </w:p>
    <w:p>
      <w:r>
        <w:t>俞小美资料：俞小美是俞荣昌的女儿俞小华的姐姐，杭州金融专科学院财会专业一年级的学生，１８岁，身高１。６２米，爱好旅游，抬拳道</w:t>
      </w:r>
    </w:p>
    <w:p>
      <w:r>
        <w:t>俞荣昌资料：荣昌音像社经理，５３岁爱好下棋，钓鱼，喝酒</w:t>
      </w:r>
    </w:p>
    <w:p>
      <w:r>
        <w:t>许谋资料：许谋是俞荣昌的朋友，杭州劳动局的司机，５０岁，爱好下棋，钓鱼，喝酒</w:t>
      </w:r>
    </w:p>
    <w:p>
      <w:r>
        <w:t>童大尊资料：童大尊是俞荣昌的邻居，杭州钢厂下岗工人，６０岁，爱好下棋，钓鱼，喝酒</w:t>
      </w:r>
    </w:p>
    <w:p>
      <w:r>
        <w:t>俞小华资料：俞小华是俞荣昌的小儿子俞小美的弟弟，杭州市体育中学高中一年级的学生，１５岁，爱好足球，自由搏击</w:t>
      </w:r>
    </w:p>
    <w:p>
      <w:r>
        <w:t>童川资料：童川是童大尊的儿子，杭州市体育中学足球教练，是俞小华的教练，２８岁，爱好驾驶</w:t>
      </w:r>
    </w:p>
    <w:p>
      <w:r>
        <w:t>浙江省杭州市萧山区光明街是杭州市最繁华的商业街，光明街又分成南街，北街和中街，这条街店面林立，大小酒店西式的快餐店，珠宝店，大小商场超市，服装店可以说是应有尽有，就在光明中街的路东有一座明朝时期一位富商修建的花园叫贾家花园，占地面积５０多亩，现已被国家定为重点文物保护单位，前来游览参观的中外游客也很多，在贾家花园的旁边有一个新开张的大型商场，叫花园购物中心，今天是五一长假的第二天来此购物的人还是很多，这时从花园购物中心里面走出来两个女孩，个子高的女孩儿叫方婧儿是浙江大学教育学院二年级学生，方婧儿１。７０米左右，一头长长的秀发，肤色白嫩，雪白的脖子上戴着白金的项链，弯弯的眉毛，水汪汪的大眼睛，最吸引人的是少女那迷人的双唇，方婧儿身材修长，上身穿白色休闲衬衫，一对丰满的乳房高耸着，下身一条浅兰色的牛仔裤，少女圆滚滚的臀部被裤子包裹着，显得异常的性感，脚穿白色耐克运动鞋，显得青春洋溢，旁边穿一身运动装的女孩儿叫李思思是方婧儿的高中同学。</w:t>
      </w:r>
    </w:p>
    <w:p>
      <w:r>
        <w:t>李思思就读成都大学外语学院，李思思比方婧儿略矮一点，深红色阿迪达思的运动服，使得女孩儿象一团火，李思思梳马尾辨，同样白皙的皮肤，一对勾魂的媚眼，她长的比较丰满，宽松的运动服也挡不住少女胸前硕大的双峰，这一对儿小姐妹虽然大学不是在一所学校，但是他们在高中是最要好的朋友，五一放假回到杭州姐妹俩自然要聚在一起了，两个女孩边说边笑着向对面的荣昌音像社走去，荣昌音像社是全市最大的音像社，分上下两层，还配有试音室，一楼是出售光盘，二楼是出租光盘，这里不只卖光盘，小型的影碟机，各种ＭＰ３和ＣＤ都有的卖，服务人员忙忙碌碌的接待着客人们，两个女孩的到来引起了店内不少的骚动，女人嫉妒和羡慕的眼光，男人们贪婪的眼光一起投向她们，在一楼办公室里一双痴迷的眼睛透过百叶窗帘注视这一对少女，这个人就是这个店的老板俞荣昌，俞荣昌今年５０多岁了原来是劳动局的一名科长，后下海经商。</w:t>
      </w:r>
    </w:p>
    <w:p>
      <w:r>
        <w:t>别看这个音像社每年有３０多万的收入，三年前俞荣昌的妻子生病去世了，现在一子一女和他一起过日子，他的朋友亲戚都知道俞荣昌喜欢钓鱼，下棋，喝酒可是只有少数的朋友还知道俞荣昌还很好色，他是个性欲极高的人，小姐他已经玩腻了，俞荣昌就喜欢那些清醇年轻的女孩子，今天是五月二日，他的好朋友劳动局的司机许谋放假，他们约好中午去喝酒，下午去钓鱼，眼看快到中午了，俞荣昌在办公室里点了支烟向外看着，一眼就看到方婧儿和李思思，顿时俞荣昌双眼喷火，下身涨涨的，太美了，要是能和这样的小妮子玩玩就是少活几年也愿意啊！可是这只是想想，象这样的女孩用钱是不行的，忽然他灵机一动，有办法了，俞荣昌脸上露出一丝狡诈的奸笑，他用手机给许谋拨了个电话，把自己的计策说了出来，紧接着俞荣昌拿起办公桌上的电话给外边的服务员小赵交代了几句，过了一会儿，小赵领着方婧儿和李思思进了俞荣昌的办公室。</w:t>
      </w:r>
    </w:p>
    <w:p>
      <w:r>
        <w:t>两个女孩儿正在挑选自己喜欢的光盘时，一个服务员走了过来，说：两位，我们经理找你们有事，两个女孩儿觉得很吃惊，不知道这儿的经理找她们做什么？</w:t>
      </w:r>
    </w:p>
    <w:p>
      <w:r>
        <w:t>就跟着服务员来到里面的经理室，小赵出去后，俞荣昌请两位女孩儿坐到沙发上，两个女孩儿见这个经理５０多的年纪，一身深蓝色的西装，小平头，身材消瘦，个子不高，长的有点象张艺谋，李思思先说话的：您是这里的经理吧！找我们有什么事情吗？俞荣昌深深的吸了口烟，近距离的看这两个女孩儿，越看越漂亮，简直太迷人了，而且少女身上散发出特有的体香，俞荣昌按耐住急噪的心情，笑眯眯的对着她们说：你们是不是很喜欢看光盘啊！是啊！是啊！那你们看的盘肯定很多了，那当然了，两个女孩儿很得意的说，不知道你们看过这样的盘吗？说着俞荣昌从抽屉里拿出几张光盘的盒子给两个女孩儿看，当方婧儿和李思思接过光盘盒子时不禁惊呆了，原来这都是些赤裸裸的性交画面，有日本的，有欧美的，尤其是那些西方的男子一个个英俊健壮，胯间的肉棒巨大。</w:t>
      </w:r>
    </w:p>
    <w:p>
      <w:r>
        <w:t>两个女孩儿哪里见过这种场面，直看的小脸泛红，心儿卜卜的乱跳，俞荣昌一看她们中计了，轻声的问她们：怎么样没看过吧！想卖吗？方婧儿害羞的低下了头没说话，李思思的胆子大些，问到多少钱一张啊！见你们是学生便宜点５元一张怎么样，那好吧！我们买，不过光盘没在这里，都在我家，有几百张你们去挑一下吧！</w:t>
      </w:r>
    </w:p>
    <w:p>
      <w:r>
        <w:t>方婧儿有点害怕小声的对李思思说：思思我们还是别去了，咱们回家吧！李思思被那些性交画面深深的吸引着，思思对婧儿说：没事，你不想看那样的盘啊！</w:t>
      </w:r>
    </w:p>
    <w:p>
      <w:r>
        <w:t>婧儿说我想看啊可是，可是什么，没事咱们去吧！两个女孩儿商量了一下，最后还是决定去拿光盘，方婧儿和李思思跟着俞荣昌来到店门外，一起上了俞荣昌的车，左转右拐过了两条街，很快就来到一个小区，车子停到一栋楼下，就在三楼，三人上了楼，俞荣昌打开门请两个女孩儿进去，俞荣昌的女儿俞小美利用假期和同学去旅游了过几天才能回来，儿子俞小华学校的足球队假期进行强化封闭训练也不在家。</w:t>
      </w:r>
    </w:p>
    <w:p>
      <w:r>
        <w:t>俞荣昌的家并不大１２０多平米，三室一厅的房间，装修的还可以，两个女孩儿跟着俞荣昌进了一间卧室，这是俞荣昌的房间，他从床底下拉出一个大箱子，两个女孩儿一看，箱子里满满的全是光盘，你们自己挑吧！这里有电视和影碟机你们也可以试看，我先去客厅喝茶，等你们挑完了我们在结帐，俞荣昌随手把门关上了，两个女孩儿急忙挑选光盘，这么多的盘，这些的画面更吸引，还有人和动物的，李思思挑了张美国的放进了影碟机，电视打开了，两个女孩儿既兴奋又好奇，这张盘说的是空姐和飞机师的故事，那些美国男人高大健壮，尤其是那大大的肉棒，简直太刺激了，两个女孩都有手淫的经历，但男性的性器官她们还是头一回见到，见那些金发碧眼的洋妞被巨大的肉棒插的高潮迭起时，两个女孩儿心都快跳出来了，那大大的肉棒里射出浓稠的精液时，婧儿和思思就觉得体内一股股的淫液流出，两个姑娘越看越爱看，看了一张又一张，美国的日本的，香港的台湾的，还有古装的。</w:t>
      </w:r>
    </w:p>
    <w:p>
      <w:r>
        <w:t>两个女孩儿忘记了时间，不知不觉中已经看了五六张了，她们的胯间湿了干，干了又湿，弄的两女孩儿满脑子都是男女的性爱，她们忘了一切，只有令她们快活性爱才能满足她们强烈的欲望，两个女孩儿哪里知道，门缝中一双眼睛一直注意着她们，凭俞荣昌的经验，他觉得时机已经成熟了，俞荣昌推门走了进来，方婧儿和李思思的精神全在电视上，根本就不知道俞荣昌进来了，俞荣昌来到坐在外边的方婧儿的背后，先低头在少女秀发上闻了闻，一阵阵的清香钻入他的鼻孔，不知道何时方婧儿衬衫的扣子开了一颗，俞荣昌一低头，映入他眼帘的是一大片雪白鼓胀的胸脯，刹时，他忍不住心跳急剧加速，方婧儿的双乳本来就很丰满，被光盘的内容刺激的胸部一起一落，白色紧身的衬衣几乎快要包裹不住两个呼之欲出的双乳，好象随时会被涨破似的，俞荣昌看的血液上涌，两眼喷火，俞荣昌的手轻抚着方婧儿飘逸的长发，婧儿吓了一跳，回过头来一看是俞荣昌，少女顿时羞的低下了头。</w:t>
      </w:r>
    </w:p>
    <w:p>
      <w:r>
        <w:t>俞荣昌另一只手拢上婧儿丰满的胸脯，方婧儿吓意的躲开了，女孩连忙娇羞的说到：不，不，不要，俞荣昌并没有强迫她，他知道这女孩儿已经是嘴边的肉了，所以他并不着急，俞荣昌放弃了方婧儿转身来到李思思的身边，思思胆子比婧儿大，俞荣昌觉得少女的清香传入他的鼻子里，李思思被欲火燃烧的红霞遮面，她娇媚的看着俞荣昌，俞荣昌仔细的端详着对面的美女，一双美丽的媚眼加上长而翘的睫毛，珍珠般的眼珠闪着诱人的光泽，小巧的琼鼻有点儿微翘，显得很秀气，迷人的嘴唇雪白的牙齿，还有那圆圆的脸蛋和尖尖的下巴，是多么的完美。</w:t>
      </w:r>
    </w:p>
    <w:p>
      <w:r>
        <w:t>俞荣昌在思思眼中看到了渴望和需求，这个时候他自然成人之美，俞荣昌双手迫不及待地脱掉了李思思的运动上衣，他的动作显得非常熟练，当那件深红的上衣脱去的一刹那，黑色的乳罩包着她引以为豪的乳房，平坦光滑的小腹，两个雪白硕大的乳房被胸罩挤压出深深的乳沟，虽然欲望冲昏了李思思的头脑，面对陌生的男人但她心中不免有些紧张。</w:t>
      </w:r>
    </w:p>
    <w:p>
      <w:r>
        <w:t>俞荣昌觉得李思思粉脸羞红的媚态显得更加的诱惑，俞荣昌在李思思白嫩的脸上轻轻的吻了一下，随即把她小巧的耳朵含在了嘴里吸吮着，用舌头舔弄着，耳朵是李思思的敏感地带之一，在俞荣昌滚烫的狂吻轻舔下，女孩儿的性欲被点燃到了极点，禁不住大口地喘着粗气，浑身发软。思思也伸出双手搂住俞荣昌的脖子也轻吻着他的耳朵。俞荣昌抚摸着思思微微发热的脸蛋儿，两人对视着，俞荣昌贪婪地看着亭亭玉立的少女，思思也含羞带媚地看着俞荣昌，随着两人的嘴唇凑在了一起。</w:t>
      </w:r>
    </w:p>
    <w:p>
      <w:r>
        <w:t>俞荣昌用舌头舔着女孩儿性感的嘴唇，李思思也伸出滑嫩的香舌回应着他，两人的舌头搅到了一起。俞荣昌用力地吸吮思思口中的唾液，弄得「咋咋」直响，思思紧紧允搂着他的脖子，俞荣昌也紧紧允搂着思思纤细的小腰，随即手划到思思园滚滚的肥臀上，俞荣昌把目光放到了思思高耸的胸部上，被黑色胸罩包裹下的一对硕乳摇摇欲坠，俞荣昌的双手隔着胸罩揉搓着那对宝贝儿，并把手伸到少女背后，解开了胸罩的挂钩。随着胸罩的脱落，俞荣昌惊呼了一声，一对儿雪白硕大的乳房弹跳了出来，随着抖动划出优美的弧线，深红色的乳晕上挺立着两粒大葡萄。俞荣昌忍不住低下头，含住了一颗嫩嫩的乳头，在嘴里咂弄吸吮，另一只手拢上了乳房，既柔软而又非常有弹性，此时的女孩受到了莫大的刺激，轻声的呻吟着：哦……哦……啊……啊……哦……轻点。思思浑身无力地倒在了床上，俞荣昌顺着思思平坦的小腹一直向下，障碍全被清除了，一具性感白皙的裸体美女完全的展露出来。那高耸的乳房，雪白丰韵的大腿，园滚滚的臀部，用娇羞的媚眼看着俞荣昌。</w:t>
      </w:r>
    </w:p>
    <w:p>
      <w:r>
        <w:t>俞荣昌轻轻地抚摸着思思白嫩的大腿，思思明白他的用意，主动地分开两条修长的大腿并弯曲了起来，把自己神秘的阴部暴露在他的面前，那里的花瓣早已淫水淋淋了。俞荣昌迅速的脱光衣服只穿条内裤，伏下身来仔细看着少女最美丽的地方。她的阴毛很整齐的分布在小馒头似的肉丘上，而且她的阴户白晰、松鼓、红润，大阴唇很肥厚，是浅红色的，小阴唇很大，呈浅褐色，完全挡住了阴道口。</w:t>
      </w:r>
    </w:p>
    <w:p>
      <w:r>
        <w:t>俞荣昌舔了舔那小阴唇，思思浑身一颤，少女第一次被男人口交，她把身子向上靠了靠，躺到了被子上，这样她就可以看到俞荣昌是怎样舔自己的阴部了。</w:t>
      </w:r>
    </w:p>
    <w:p>
      <w:r>
        <w:t>俞荣昌抬头看看思思好奇和风骚的样子，又继续自己的动作，然后将她阴户的上部慢慢地拉开。她的阴蒂很大，都藏在包皮下。俞荣昌舔她、吻她她两腿间的内侧，用舌尖在上面划着，当舌头靠近她的阴部时转头又离开了。往返几次后，思思迫切地想要他舔自己的阴部，可是俞荣昌并不着急，转头又舔她大腿与阴户间的褶皱部位，把鼻子埋入她的阴毛中蹭着，用舌头来回抚动她的裂缝，不停地刺激她，她开始情不自禁地绷紧身体并抬起双脚，以便俞荣昌能更加靠近她，口中呻吟不断，娇喘连连，娇声轻喘道：「叔叔……好叔叔……好……舒……服……啊……咬……唷……真会舔……美……美死我了……」少女忘记了羞涩，忘记了还在旁边观看的方婧儿。</w:t>
      </w:r>
    </w:p>
    <w:p>
      <w:r>
        <w:t>俞荣昌把他的舌头按在思思的裂缝上吻她，先是轻轻地，然后逐渐加力，再用他的舌头分开她的大阴唇，当它完全张开时，用舌头顺着她的阴户上下动作。</w:t>
      </w:r>
    </w:p>
    <w:p>
      <w:r>
        <w:t>俞荣昌见思思的阴蒂已经坚硬得破出了原先覆盖着的包皮，他在阴蒂上渐渐用力舔，并用舌头将阴蒂轻轻摁回包皮内，而它又顽皮地钻了出来。俞荣昌温柔地将大阴唇分开，用舌头快速地轻打她的阴蒂，他感到思思全身绷紧，小手用力的按着他的头，叫声更大了。我太舒服了……痛快死了……啊……嗯……你真……会…思思一面娇哼着，一面淫狂地扭动雪白的屁股，极力迎合着他的舌头，「别停，千万别停！」在俞荣昌尽情挑逗下，思思淫水如泉，不停地到处流，弄得她大腿滑腻腻的，只见她双腿乱动，时而缩并，时而挺直，时而张开，纤细的嫩手不停地揉搓着自己涨得像发面馒头似的大乳房。她爽快地叫着：喔……好……好痛快……我美死了……好舒服……哼……我快泻了，真的不行了。</w:t>
      </w:r>
    </w:p>
    <w:p>
      <w:r>
        <w:t>思思觉得阴道里发热的难受，淫水一股接着一股的往外流着。俞荣昌见思思满脸绯红，呼吸急促，一双媚眼迷成一条缝，贪婪地看着他，思思感觉娇躯轻颤，阴穴不自主地收缩夹紧，欲火一波一波地向全身扩散开来，俞荣昌褪掉自己的内裤挺着大肉棒，思思还是第一次真实的见到这大肉棒，比刚才看的美国片子的一点也不小，就是黑了点，思思颤抖着伸出纤细雪白的小手轻轻的套弄着，每套弄一下从那马眼中流出透明的黏液，俞荣昌把大肉棒挤压在少女的豪乳当中的来回蹭着，直弄得姑娘娇呼不止，啊……啊……啊啊……喔……喔……啊……啊啊啊……俞荣昌把大肉棒对准那湿漉漉的小穴慢慢地插了进去，哦……啊……思思两条大腿盘住俞荣昌的腰迎合着他的挺动，思思觉得自己小穴被塞的满满的涨涨的，大量的淫液狂泻出来，彷佛山洪暴发，看着自己肥臀下那湿了一大片的床单，思思惊讶自己为何会喷了那么多淫液，立刻羞红了脸，闭上眼不好意思再看。</w:t>
      </w:r>
    </w:p>
    <w:p>
      <w:r>
        <w:t>在旁边观看的方婧儿简直快要疯掉了，这么香艳刺激的真人秀，对于没经过男人的少女哪里受的了啊！婧儿紧紧的夹住双腿，牛仔裤已经湿透了，她开始后悔为何要拒绝这个男人，更加羡慕思思，正在她不知所错的时候，少女就觉得身后有人拉她，回头一看，是个胖男人也是５０多岁，有点秃顶，婧儿跟随着秃顶来到客厅，这个人就是许谋，许谋已经知道一切了，没想到俞荣昌能找到这么漂亮的两个女孩儿，这个高个子的女孩文静清秀，一脸的红晕，许谋二话不说一把抱住方婧儿在她的脸上狂吻着，边吻边脱少女的上衣，啊……轻点……许谋粗鲁的行为让方婧儿有一丝丝反感，她不由地嗔道。听到女孩儿的埋怨许谋想真是的我急什么，又不是妓女，我应该温柔点，许谋隔着衣服揉搓着方婧儿富有弹性的乳房，方婧儿像一只乖乖的小绵羊轻轻地靠在许谋的肩上，许谋又低下头亲她的脸颊，他吻方婧儿嘴时她开始轻哼，开始回吻许谋，他们的舌头缠在一起，许谋欲火中烧，肉棒也慢慢地勃起。</w:t>
      </w:r>
    </w:p>
    <w:p>
      <w:r>
        <w:t>许谋揉搓少女乳房的手没有停止，他感觉那里又坚挺又柔软，感觉好极了，许谋手从衣服下面伸进去摸到了方婧儿胸罩，手很顺利的伸了进去，在她暖暖的丰乳上揉搓了起来。不一会儿，方婧儿的呼吸沉重了起来，还带着不停的哼叫：</w:t>
      </w:r>
    </w:p>
    <w:p>
      <w:r>
        <w:t>……用力……好舒服……哦……哦……哦……许谋已经受不了了，他的肉棒已经膨胀了！</w:t>
      </w:r>
    </w:p>
    <w:p>
      <w:r>
        <w:t>许谋则蹲在方婧儿的胯间，他楼着少女圆滚滚的臀部，姑娘把大腿大大地分开，许谋把头埋在方婧儿的阴部左蹭右蹭着，婧儿的裤子都湿了一大片，许谋扶着少女坐到了沙发上，许谋先把少女的运动鞋脱掉，白色短袜也褪掉，一对白嫩娇小的脚丫儿露了出来，许谋轻托着玉足不停的亲吻着，接着褪掉少女牛仔长裤，一条白色纯棉的内裤裹着她浑圆结实的屁股，白嫩修长的大腿慢慢地被许谋分开了，许谋轻轻地抚摸这双嫩滑的玉腿，生怕自己粗大的双手会弄疼她那肌肤，方婧儿苗条的身子不住地轻颤，大眼睛水汪汪的看着许谋，许谋慢慢地把手移到了那层薄薄的内裤上，高高垄起的小丘似的阴阜很有弹性。</w:t>
      </w:r>
    </w:p>
    <w:p>
      <w:r>
        <w:t>许谋轻而易举地褪下了姑娘下身的唯一屏障，方婧儿的阴穴早已经湿透了，那湿答答的内裤被许谋扔到了一边，许谋开始舔方婧儿的阴户，好湿呀，滑腻腻的，他一边舔，一边用手去摸方婧儿的乳房，那大大的乳头已经勃起，谗得他口水直流，混着她的淫水开始模糊在她的阴部。许谋用舌头调弄着她的阴唇，好肥厚呀！</w:t>
      </w:r>
    </w:p>
    <w:p>
      <w:r>
        <w:t>别看她身材苗条，这个地方可是很肥的哦，加上淫水横溢，可能已经流到沙发上了。听着方婧儿开始小声哼哼，他继续发动攻势，顺着大阴唇，然后小阴唇，慢慢向那个可爱的小东西舔过去。鼓鼓的小肉瘤，是女孩儿最敏感的地方，当他舔到方婧儿阴蒂的时候，姑娘突然「啊！」的大叫了一声，浑身一抖，他的长舌继续舔她的阴部，从小细缝的下面开始，混着口水和淫水，一下一下地舔到小小的硬硬的阴蒂。方婧儿淫水一股一股地流出，少女开始用双手紧紧地抓着许谋的头发，身子开始扭动，突然浑身抽了一下，伴随着好像压抑的的哼声，她白嫩的双腿夹在了一起，圆滚的大屁股向上挺动着，他的嘴也被方婧儿的肉缝里喷出的淫水沾满了。</w:t>
      </w:r>
    </w:p>
    <w:p>
      <w:r>
        <w:t>13686字节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