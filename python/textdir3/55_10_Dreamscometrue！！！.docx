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Dreamscometrue！！！</w:t>
      </w:r>
    </w:p>
    <w:p>
      <w:r>
        <w:t>老师的洋装随着手的动作慢慢下滑了，我听见我的喉头传出“咕噜”一声。 随之出现的是老师那雪白的腹部，和她那对大奶相同地，非常的光滑，非常 的让人难以自制。老师的手没有丝毫停滞，就在快要看见内裤时，老师对我抛了 一个媚眼。 猛然“刷”的一声，老师全身就只剩下胸罩以及小内裤，我的眼睛发亮了。 她的内裤和胸罩赫然是同个牌子的，同样的大红色、同样的诱惑；她的大腿 更是令人按捺不住，饱满且白晰，让人忍不住想摸一把；隔着内裤，在老师阴阜 的位置，已经可以看见老师那非常浓密的阴毛。 老师不等我看尽，缓缓的转身，背对着我，她的背部同样的光滑洁白。她把 双腿张开，有点类似稍息姿势，我不知道她想干嘛。 过了一分钟，老师突然弯腰，从两大腿中看着我，我才猛然惊觉到，隔着红 色的小内裤，她的阴户形状已经清楚呈现在我眼前。她的内裤接近阴道的地方略 呈深色，她已经湿了，几根阴毛从内裤侧边露出，我彷佛被鬼迷似的，喉头乾的 不得了，恍恍惚惚向老师走了一步。 阴茎已经青筋暴露、气势磅礴、不可一世，正处於剑拔弩张的状态，欲火焚 身，龟头上的淫液彷佛它也垂涎着眼前的女人，我知道我自己需要眼前的这个女 人，这个曾经是我导师的中年女人。 老师见了我有所行动，手更肆无忌惮的游走至阴核上，隔着内裤开始搓揉。 “呜┅┅呜┅┅喔┅┅啊┅┅”老师发出了甜美的呻吟声，淫水靡靡不断流 出，内裤瞬间湿了一大块。老师一边手淫，眼光却从未离开过我，注视着我的神 色，最後停在我那气势凌人的阴茎上。 随着老师的目光，我也不由自主的将视线移到我的阴茎上，它就像一个热身 完毕的拳击手，有着无限高昂的斗志，随时可以击倒对手。由於老师的煽情，龟 头分泌的淫液越来越多，由龟头溢出至阴茎，再顺着阴茎流至阴囊，在阴囊下的 淫液就要滴落地板┅┅ 老师从她的大腿中间看到了，忽然挺起身子，转身冲向我。 老师在我面前跪下了，双手环抱我的大腿，伸出舌头，由阴囊底部至阴茎顶 端滑过，将我的淫液舔个乾净，她的舌头再移至龟头，不断搅拌未流下的淫液， 最後由舌头带进嘴中，一乾二净。 这是老师第二次帮我口交了，一阵快感，彷佛置身天堂。 老师并未停下，舌头在我阴茎上下不断滑动，慢慢下移，张嘴含住了我的睾 丸，舌头不停舔弄我的阴囊、睾丸，温热的手掌则握住阴茎不住来回套弄┅┅ “喔┅┅喔┅┅唔┅┅”我实在受不了了，理智及一切心理障碍顿时荡然无 存。我一伸手，抓住老师的头发，缓缓上提，老师似乎知道我的心意，马上含住 我的阴茎，来来回回的温暖小嘴服务，太舒服了！不过我丝毫没有射精的念头。 我用左手抚弄着老师的头发，右手则慢慢下移，隔着胸罩去揉弄着老师的大 奶。老师感觉到了我的抚弄，更卖力的为我口交了，整个头快速的前後摆动，舌 头与我的阴茎更不停来回磨擦，双手更是不安份的抚弄我的臀部。由於快感的增 加，我的手不由自主的加重了力度，老师的乳房在我手中不断变形扭曲┅┅ “啊啊┅┅唔┅┅”含着阴茎的老师发出了含糊的呻吟声。 我不想再拖下去了，双手移至老师的腋下，轻轻的往上托，她也明白我的意 思，缓缓站起。我蛮高的，老师站起来不过到我胸部而已，我把硬的像铁般的阴 茎，蛮横胡乱的塞回学生裤里。 “你┅┅你┅┅你要走啦┅┅！？”老师的口气很慌，接着一副快哭出来的 表情。 我看着老师一会儿，伸出右手握住她的左乳，将老师往沙发上用力一推┅┅ 老师一跌，坐在沙发上，我就像恶狼般扑了上去，我要把压迫将近半小时的 欲念一口气爆发。 半躺在沙发上的老师很美，只穿着内衣裤，两腿微开、两眼含春的盯着我。 老师的身材虽不像模特儿般美好，但也算不错了，腰身挺细，有点微微的小腹、 苗条的大腿，果然和我同学所说相同∶相当相当的性感，引起人无穷的欲念。 我扑压在老师的身上，我现在最想做的，就是看看老师那对大乳、以及属於 它的乳头。我双手同时移到老师的胸罩上，我才不管它是前扣後扣，我也不愿浪 费时间去解开它，右手伸进胸罩内侧，碰到了老师那早已硬挺的乳头，向外用力 一拉┅┅ “喔！”老师叫了一声，可能是扯开胸罩而弄痛了她。我把胸罩向右一丢， 不理会老师的叫声，我迅速回头，要观看我为老师那对解除束缚的傲人胸部，却 见到两只有如铁墙般的雪白手臂。 老师一脸哀怨的看着我∶“你弄痛我了┅┅”我呆住了，一时间不知如何是 好。 老师见我一脸茫然，噗哧一笑∶“好好的看清楚罗！”双手向上一提┅┅ 我又呆住了，好美的一对乳房∶老师的乳头是茶色的，小巧玲珑，乳头早已 硬化，挺直在那雪白的大乳上。我双手向胸部一抓，哇！好柔软，我一只手根本 无法掌握，太大了！ 我不断的挤压搓揉，因为这种机会，着实难得，我恨不得把那两粒大乳给抓 烂。我一面搓揉，一面用手指不停逗弄老师的乳头，一会儿绕着它旋转，一会儿 用力捏住它┅┅ “哼┅┅唔┅┅喔┅┅别玩┅┅了啦┅┅啊┅┅”老师被我的手指弄的娇喘 连连。一听到老师的呻吟，我的淫兴更加强烈，双手托住乳房从旁边挤压，用力 一挤，乳房变形，乳房被挤的高高的，我立刻伸出舌头，舔弄老师可爱的乳头。 我先用舌头在乳头旁不断打转，弄得老师不停呻吟後，才一口含住乳头，用力吸 吮，然後用牙齿轻轻的咬弄老师的乳头，老师浑身一震，双手不停拉扯自己的头 发∶ “啊！啊！！我┅┅受不了┅┅啦┅┅快┅┅快来┅┅我要你的肉棒啊┅┅ 啊┅┅” 我也受不了了，双手扶起老师，站了起来，准备脱衣服，谁知道老师比我更 急，一把抓住我的裤子，把皮带一松，用力把我的裤子扯到大腿上，可是老师并 没有直接脱我的内裤，她用双手缓缓的隔着内裤去抚摸我的阴茎，弄得我硬挺无 比後，这才把我的内裤拉下。 我的肉棒一露出来，老师一阵欢呼∶“真棒┅┅啊！”说完立刻又把我的阴 茎含进嘴里。老师不断的吞吐我的肉棒，双手却慢慢的除下我的裤子及内裤，等 到裤子掉至小腿时，再慢慢的帮我脱下皮鞋，这种帝王般的享受真棒！一直到我 的下半身精光时，老师才站了起来，但仍用右手来回套弄着我的肉棒，左手则替 我解开学生上衣的扣子，脱下我的上衣，我一丝不挂了。 老师的左手不停抚弄我的胸膛，右手则继续帮我打手枪。慢慢的，老师的左 手移到我的背部，老师则用她的舌头舔着我的乳头，“呜┅┅”原来乳头被舔是 那麽舒服啊！ 我也开始行动了，我的手慢慢脱下老师的内裤，把它和洋装放在一起，抚弄 着老师的大腿，我推开老师，把老师牵到沙发上，让老师坐在沙发的边缘，然後 把老师大腿打开，我现在才有机会看见全裸的老师。 老师的脸上带着红晕，手不好意思的遮住嘴巴，她的胸部一点都没有下垂， 挺立在她的胸前。 我蹲到老师的大腿前，仔细观察她的阴户，老师的毛很多，被老师的淫水沾 的湿亮湿亮；我用手剥开她的阴户，是紫红色的，淫水把膣肉浸的晶亮滑腻，令 人垂涎欲滴；我慢慢用手拨弄着她的私处，然後猴急似的急速揉弄她的阴核。 说实话，我早就忍不住了，能坚持到现在，我自己都很佩服我自己。 “啊┅┅啊┅┅好啊┅┅啊啊啊啊┅┅嗯嗯┅┅啊┅┅哈┅┅” 老师的呻吟越来越急促了。我迅速用双手抱住老师的大腿，舌头用力舔舐老 师的阴核，再用右手用力捏着老师的乳头。 “啊啊啊啊┅┅受┅┅不了了┅┅啊啊┅┅用力┅┅用力用力啊┅┅快┅┅ 啊啊┅┅好棒啊┅┅” “要泄┅┅泄┅┅泄┅┅啦┅┅啊啊啊┅┅美美┅┅去啦┅┅啦┅┅啊啊啊 ┅┅泄、泄、泄了啊┅┅啊啊啊啊！！！！！” 老师全身一阵紧绷，随之一阵颤抖，一股阴精直冲我的嘴中，我知道，她高 潮了。我并没有将阴精喝下，因为我觉得腥腥的并不好闻，我的头迅速离开老师 的私处。 老师她浑身软绵绵的，可是我并没有给她休息的机会，我继续用手揉弄她的 阴核，同时含着她的乳头不停舔弄┅┅不一会儿，她的背又弓了起来。 “嗯嗯┅┅好棒┅┅真┅┅真舒服┅┅啊┅┅快┅┅快来┅┅快来呀┅┅嗯 嗯┅┅啊┅┅”老师她又想要了。 嘿嘿！机不可失。我赶紧将老师的大腿微微向外拉，让老师半躺半坐地倒在 沙发上，接着用手握住阴茎，另一只手搭着老师的肩膀，慢慢的调整姿势┅┅ 对准了老师的阴道後，我并没有立刻插进去，我握住肉棒，让龟头在阴道口 缓缓磨擦，我虽然很想要，但我知道急不得，一定要让她享受到极大的快感、极 度的高潮，这样以後我就可以为所欲为了。 我耐着性子不断的挑逗老师，老师却早就受不了了。 “快┅┅快嘛┅┅快插进来啦！┅┅” 我就像没听到一样，继续我的动作，其实磨擦龟头的快感，十分让我性欲高 涨，但现在只能忍。 “唔┅┅我┅┅我不行了┅┅快死了┅┅好┅┅人┅┅你就┅┅别再┅┅折 磨我┅┅了┅┅嗯┅┅唔┅┅” 老师上气不接下气的呻吟，我却用尽心力不断忍耐 突然，老师的阴道往我的阴茎套来┅┅ 哈哈，老师忍不住啦！我一闪，没套中；老师接着又套了几次，每次都让我 躲过。 “求求你┅┅给我┅┅我需要你啊┅┅”老师简直快哭出来了，恳求的语气 让人十分不忍。 好吧！是时候了。我将屁股後移，猛然尽全力的向阴道重击┅┅ “啊～～！！！好舒服啊┅┅啊～～！！！”老师的愿望终於实现了。 我再没有吊老师胃口的想法了，因为一进到老师的阴道，我全身的欲望也必 须就此发泄了。老师的阴道不算紧，我只感觉到有一层东西包住我的阴茎，缓缓 滑动。不过里面很潮湿，也相当的温暖，柔软湿润的膣肉夹着阴茎抽动，依然带 给我相当大的快感。我先缓缓抽送，等到熟悉一切後，我就毫不留情的开始用力 抽插。 “啊啊┅┅你太棒啦～～！！！快快┅┅快啊┅┅用力┅┅” 老师的音调变的很尖、很诱人。老师的眼睛闭着，眉头皱的紧紧的，嘴巴微 张，脸上一副欲仙欲死的表情。 我从没想到，平常气质翩翩、温柔婉约的老师会变成如此一个淫秽的中年女 人。这带给我无限的快感，我插的更用力了，一下一下冲击着老师的阴道、一步 步带老师登向高潮。 我低头看了看阴茎与阴道交合的地方，老师的阴唇随着抽插不断翻来覆去， 我的肉棒也被老师的淫水浸的发光，而老师的大乳更不断的上下摇晃，老师的头 发也随着摆动而显得凌乱不堪。 种种情景，让我更加兴奋，我越来越用力的干着身下的女人┅┅ 老师则叫的越来越大声，不停喃喃自语，根本不懂她在说什麽。谁管她！我 只要用力她就可以了。我一只手伸出去不断抚摸老师的奶子、捏玩她的乳头。 “啊～～啊～～要高┅┅潮啦┅┅啊～～！呜┅┅快啊┅┅插死我啊！┅┅ 哦┅┅要高潮啦┅┅” 听到这些淫声浪语，我知道老师要高潮了，尽了全力不停地前後摆动我的腰 部，每一下都重击花心。老师的反应也越来越激烈，她爬了起来抱住我，双手用 力抓紧我的背部，嘴中更是娇喘不断、呻吟连连┅┅ 我背部被老师抓的很痛，不过我咬紧牙关，越痛我就插的越大力，一只手更 用力捏着她的乳头。 “啊┅┅啊～～呀！！！要泄┅┅泄泄┅┅出去啦┅┅啊┅┅啊啊啊～～啊 啊～～！” 随着老师近乎尖叫的淫叫声，一股滚烫的阴精往我的龟头淋下，我一咬牙， 差点射精。老师紧抱住我的双手渐渐松软，浑身无力似的倒在沙发上，我慢慢的 将阴茎抽出。 倒在沙发上的老师很诱人∶全身赤裸，头发散乱，两眼微微张开，嘴角边还 留有口水，硕大的乳房更留有我的抓痕，两手无力的靠在身上，下体淫水更不断 向外流出，阴道口就像在呼吸般，不断的一张一合，阴毛几乎全湿黏黏的，两腿 懒洋洋的大开着┅┅ 由这些迹象，老师所得到的高潮一定非常强烈，而且她很可能很久没有过此 种经验了。 我蹲下靠近老师的脸，柔声的问∶“舒服吗？”先前一直不敢说话的我终於 开口了，因为我知道我已经掌握住了局面。 老师缓缓的睁开眼睛，有气无力的说道∶“嗯┅┅你很棒┅┅” 她的回答很让我满意，我慢慢的站起身来，故意把我依然硬挺的肉棒掠过老 师眼前。 “啊！！”老师不自觉的轻呼一声，语气中带着惊讶。 “你，你还没射精吗！？”老师关怀的问。 呵呵，她又掉进我设计的陷阱中了。 我故意假惺惺的说∶“没关系，老师你舒服就好了。” 我看见老师脸上闪过一丝淫魅的神色，老师从沙发上爬了起来，走到我的身 前，看着我的肉棒喃喃自语道∶“好棒的家伙┅┅” “你还想要吗？”老师抬头看着我问道，“我想，还是让老师休息好了。” 我真是虚伪极了。 老师她没有回答我，她走到了沙发前，弯了下去，用两手撑住沙发，屁股抬 的高高的，那还流着淫水的骚正对着我。老师转过头来，用着非常淫荡的语气 说∶“好人┅┅你就快进来嘛┅┅” 我想我再没有任何理由拒绝了，挺着肉棒，向目标进发，走到老师身後。我 先抚摸着老师白嫩丰满的臀部，然後将肉棒慢慢插进老师的阴道，我抽插的十分 缓慢，但却也把老师弄得淫兴再起，“嗯嗯唔唔”个不停起来。 “想要我插大力一点吗？”我说话的口气，已经没把眼前这个女人当我的老 师了。 “嗯┅┅快啊┅┅用力插啊┅┅” 我实在喜欢听老师用哀求的语气说话。 “真的想要？”我没加快插的速度，继续追问老师。 “嗯～～！求求你┅┅快啦┅┅” 老师见哀求不成，竟然改用撒娇的口气。为了快感，真是个淫荡的女人！ 我没理会老师的撒娇，继续用缓慢的速度抽插着，还不时用手拨弄老师的阴 核。 “哎唷┅┅痒死我了┅┅嗯┅┅好人┅┅你还不快使劲啊？┅┅别再逗我啦 ┅┅快嘛┅┅快嘛┅┅”老师的声音在发颤着。 我忽然以极严厉的口气骂道∶“贱婊子！！！想爽自己不会动啊！！！” 我说话的口气越来越放肆了，因为我知道老师目前没有我可不行啊。 话才刚说完，老师拨弄一下凌乱的头发，真的自己前後套弄起来，口中还不 时发出淫叫。 我趁此仔细的看着老师，只见她的一对大奶在前後大弧度的摇晃，我一把抓 住，不停挤捏。老师的快感越来越强了，身体套弄的也越来越起劲，淫水更不断 的流到地上┅┅ 我双手挤着老师的大乳，身下接受老师的套弄，这种异样的快感实在无与伦 比，我松开了老师的乳房，因为我发现了更棒的目标。 眼看着身下老师那丰满的屁股摇摆着，我实在不忍心让它无事可做，心中突 然升起一丝想法，刚想到，手就动了。 我手一挥，“啪！！！”一声，我结结实实的打在老师的屁股上。 “啊～～！！”老师叫了出来。可是声音中所表达的是舒坦及快乐，我打的 更用力了。 “啪啪啪┅┅”巴掌声顿时回荡整个室内┅┅ 此时的老师就像一头淫兽，疯狂的全力套弄我的肉棒，只为了寻求更强烈的 快感，直到高潮。 就在我们两人陶醉於性欲的漩涡中时，突然“当～当～当～当～！”钟声响 了，是下课的钟声，我和老师同时停住了正在激烈进行的动作。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