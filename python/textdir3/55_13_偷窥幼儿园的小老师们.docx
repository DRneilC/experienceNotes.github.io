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偷窥幼儿园的小老师们</w:t>
      </w:r>
    </w:p>
    <w:p>
      <w:r>
        <w:t>2010年夏天买了房子，入住之后就开始找偷窥的好地方，终于有一天我发现我买的房子就是个偷窥天堂。 夏天天气太热我就站在阳台上吹风，当我把头伸出窗外的时候我发现隔壁的阳台上站了一个上身裸体下身传一个丁字裤的美女再晾衣服。天哪竟然有这样的好事，（说明我住的地方阳台是两一起的只有一个20cm厚的墙隔开，伸头就能看到隔壁）。mm的长相还可以，乳房有点黑不过很大，乳头上翘，屁股又大有圆，看起来还是很有弹性的。身材相当不错，jj一下子就被激动不已了。由于怕被发现看了一会儿我就躲了起来。过了一会我再去看mm已经进屋了，不过她的窗户正好再墙的旁边窗户的帘子只当了一半，里面的绝大部分都能看得见。原来还有这样的好机会，从此我就开始我的幸福的偷窥生活。 原来隔壁住的是小区里面幼儿园的老师，都是二十左右的小姑娘，每天我都能从大门的镜子里看见他们一起去上班，大概有十几个，房间里面是像寝室那种都是上下铺，挨着我的家的住了四个人，天气热的要命，每天他们一回家一个个都脱得精光，看的我每一次都要打好几次飞机才肯过瘾，由于是晚上屋里亮外面暗，他们根本就看不见外面有人偷看。隔壁屋的四个我一一介绍，个子最高的住再对面的上铺，由于窗帘的原因他睡觉的姿势我看不见，不过她有一个爱好可能是刚搬进来她每次洗澡都是在自己的屋里面，她各自最高身材也是最好的，洗澡的时候对着窗户，她穿了黑色的低胸t恤，下身绿色的超短裙，脱掉上衣露出黑色胸罩内裤是黑色的丁字裤，他脱掉黑色内衣，乳头是粉色的，阴毛好像是修过，不知道女人洗澡为什么要那么久，她每次都要十几分钟，一边洗一边照门后面的大镜子，用毛巾小心的搓自己的乳房乳房上面的水再灯光的照射下闪闪发亮，真想冲过去强奸她，嘿嘿，洗到最后也是最吸引人的，只见她叉开腿左手分开阴唇右手的食指和中指使劲的搓着，看样子很享受，她的阴唇也是美穴，大阴唇没有毛毛，很干净只是阴道就看不清楚了。她转过身对着镜子弯腰擦腿正好吧屁股对这窗户，原来女人的b从这个方向看才是最美的，白白的两片鼓肉中间有一个小缝小阴唇漏出来一点点，阴道口若隐若现好像是在向我的jj说快来。要是这个姿势一定能干个痛快。 住在她的下铺的是个年龄稍小一点的美女，张的很甜，从阳台能开到她的床上的一切，她虽然在洗澡间洗澡，不过都是在屋里脱光在去的，一次其他几个不在，她竟然躺在床上手淫，第一次看的这么清楚，她躺在床上右手拿着手机，左手摸着自己mm，一会儿放下手机开始两只手一起上，一边摸乳房一边摸阴蒂，小mm的b没有上铺的好看，不过也是极品的蝴蝶逼，两个小阴唇伸出来张开口露出里面的阴道口，她左手分开阴唇右手再阴蒂上面按摩一会伸直双腿一会蜷在一起看的我直流口水，jj都快顶到肚脐眼了。摸了五分钟只见她突然他起头闭着眼两题微抬，阴道里面流出来一点白白的液体，估计是高潮了。只见小mm 的脸上红红的，看来有高潮的女人皮肤是好看。 一次中秋节放假mm们都放假回家了，晚上没得看了，就上网浏览cl，突然听到外面有开门的声音，赶紧跑到阳台上去看，原来是一个mm带着男朋友回来了，两个人买了些好吃的和衣服，进屋之后两个人就开始脱衣服，由于没人他们肆无忌惮也没关门女的好像很饥渴三两下就脱光了，直接拔掉男的内裤就开始kj，没想到这哥们艳福不浅啊，添了一会男的好像是受不了。直接吧女的恩到床上开始舔女的b，放荡的女人的逼毛毛就是多一直张到屁眼，男的舔的很卖力，女人也很享受，闭上眼睛呻吟这。男的用舌尖挑逗女人的阴蒂，一会女人的逼就泛滥了，搞的男人一嘴得水，男人提枪便入女的明显是准备不足大叫了一声“啊”。男的长在地上女的躺在床边屁股对着窗户男的鸡巴上个抽水机把女人的浪水一股一股的向外抽。女人抬起身抱着男人的脖子看是浪叫起来，“快点啊，快啊，好舒服。”插了几分钟男人将女人翻了个身来个女人趴在床上两人来个老汉推车。女人的叫声更大，好像这个姿势逼仰式更刺激。突然男的一阵猛插，啊的一声就射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