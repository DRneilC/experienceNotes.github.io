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好色学生和害羞老师作者不祥</w:t>
      </w:r>
    </w:p>
    <w:p>
      <w:r>
        <w:t>不是偶然，也不是想象，而是真实发生在我身上的故事。希望可以为想搞定熟悉的人的朋友提供一点经验。</w:t>
      </w:r>
    </w:p>
    <w:p>
      <w:r>
        <w:t>我是大二的学生，担任我班上辅导员的是一位刚刚毕业的女教师，刚见到她的第一眼，我就为她的容貌所打动，她具备了时下时髦女孩子所拥有的开放性，——注意不是性开放啊！</w:t>
      </w:r>
    </w:p>
    <w:p>
      <w:r>
        <w:t>她上身穿一件吊带肚兜，从前面平视过去就可以很轻松的看到挤到一起吵架的双峰和那深深的乳沟。中间腰的部分露出白滑而又充满弹性的肌肤，上面再镶嵌上一颗性感的肚脐眼，恩！好想上去舔一口啊！下身穿的是超短裙，白色半透明的，给人遐想的空间。一双深棕色的丝袜包裹着性感白嫩的腿部一直通向大腿跟部，一看就知道是那种时尚女孩常穿的联体丝袜，深棕色将她清纯性感的表面陡增了一层野性美。</w:t>
      </w:r>
    </w:p>
    <w:p>
      <w:r>
        <w:t>老师住在我们男生宿舍楼里，开始的时候，大家穿的都比较随便，所以老师见了我们都会脸红。爱笑的眼睛会放电，班上的好多男生都为之倾倒呢!所以我们的关系相处的都很融洽，比较铁的那种。偶尔聚会一下，当然也会多少销财占点便宜什么的，谁叫她那么迷人呢？但是总是不会太越轨。</w:t>
      </w:r>
    </w:p>
    <w:p>
      <w:r>
        <w:t>不敢也不好意思。</w:t>
      </w:r>
    </w:p>
    <w:p>
      <w:r>
        <w:t>记得很爽的依次，班上搞活动，是篝火晚会。大家都喝了点酒，所以胆子也就稍微大了点，同学们很活跃也相当热闹。老师在旁边看我们恶搞笑个不停。我想老师要和大家一起high啊，于是就提议玩一个游戏，老师一定要参加，按照游戏规则，很巧的，我和老师分到了一组。规则是这样的：每组两个人，有苹果，李子，橘子三种水果，每一组的两个人各叼到水果的一端，先掉下的一组输，并且会受到严厉的惩罚——女的脱上衣，男的脱短裤！！！</w:t>
      </w:r>
    </w:p>
    <w:p>
      <w:r>
        <w:t>很幸运，我和老师抽到了李子，我想是上天有意在帮我的忙吧。</w:t>
      </w:r>
    </w:p>
    <w:p>
      <w:r>
        <w:t>你应该猜的到：苹果肯定是比较容易的，橘子虽然小，但是是平的，也比较好咬。但是李子可是又圆又小啊！但是为了不输掉比赛，不受到严厉的惩罚，老师很配合的叼了起来。开始前，老师说一定不可以输，不然以后再也不理我了。我当然也不想输啊！</w:t>
      </w:r>
    </w:p>
    <w:p>
      <w:r>
        <w:t>哇塞！靠！猜猜看？因为李子太小，开始时，我和老师咬住时，双唇都贴到了一起。老师脸红但是兴奋。我可就占到了便宜了：老师的双乳及深深的乳沟很好不保留的展现在我的眼前。我看呆了。老师发现我的反应，脸红的像番茄，但依旧坚持着。我下身的短裤高高隆起，老师也看到了。除了脸红还会怎么样呢是吧！</w:t>
      </w:r>
    </w:p>
    <w:p>
      <w:r>
        <w:t>时间久了点，意想不到的事情发生了，我开始流口水了，老师比我矮一点，自然我的口水都一点一点的流到她的嘴里了。时间仿佛凝固了，我还相当的清晰的记得，当时老师红着脸看着我，一点一点做着往下吸我口水的动作。好刺激啊！~不小心我咬破了李子，李子也帮忙，挺酸的，我的口水也大量的涌出了，自然老师也由开始的吸变成了淫荡的大口大口地吞了！！！</w:t>
      </w:r>
    </w:p>
    <w:p>
      <w:r>
        <w:t>我爽极了，你知道，晚上虽有火光，但是离的较远的同学自然看不清楚。于是，我用眼神暗示老师换个姿势。老师会意了，她挽住我的肩接力换了姿势，但是不小心李子整颗滑到我的嘴里了。但是同学们还是没发现，因为老师的嘴唇没有离开。这样，实际上我和老师是在接吻了，我把李子连核都吞进肚里，老师感激的看着我。很感激的样子，毕竟脱上衣是很尴尬的。我忍不住了，将舌尖伸向她的深处，老师呆住了，她咬住了我的舌头。我的舌头也由开始的微硬变成坚硬。就像我的下体。我用力的伸了下，但是没成功——老师是坚定的。就这样，我的舌头在她嘴里被她咬了2分钟，终于有一组坚持不住，掉了。自然我们是赢了的。</w:t>
      </w:r>
    </w:p>
    <w:p>
      <w:r>
        <w:t>我趁机为了庆祝，从后面拥抱了老师，你知道吗？从后面拥抱的好处就是能很轻易的摸到她的乳房！我用力用食指和拇指捏了下她的乳头，还抖了几下，才放开了。老师没有责难我，但是并不喜欢。</w:t>
      </w:r>
    </w:p>
    <w:p>
      <w:r>
        <w:t>但是从那以后，老师就很少再来我们寝室，见了面也只是很敷衍的打声招呼。但是我就忍不住了，经常想老师吞我口水的兴奋，想捏她乳头时的刺激，不禁打起手枪来。突然，我冒出了一个大胆的念头：我想操她，操我的老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