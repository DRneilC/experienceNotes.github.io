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不小心就上了实习老师完本</w:t>
      </w:r>
    </w:p>
    <w:p>
      <w:r>
        <w:t xml:space="preserve"> 新学期的开始，在中部的某间高中转来了一位转学生，17岁，名字叫做小风，个性有点内敛，虽不是很帅却很阳光，尤其是他微笑很迷人。 他被安排在全班中间后段的位置，一开始大家都对他感到好奇，而他周围都是女生，坐在他右手边的女生叫品言，绰号言言，是个长得非常美丽的女孩，此外在那身学生服底下却有着魔鬼的身躯，１６７ｃｍ，三围３２２３３４，ｄ罩杯的乳房相当傲人，也是学校的风云人物，因为她是学校歌唱比赛的第一名，同时也是学生会会长，最风光的事就是力抗学校禁止改制服的事件，学校制服女生是白色上衣直排扣，加上咖啡色小领结，下半身是红黑格子裙，每个女生的制服几乎都不合身，裙子长过膝根本很俗气，她发起了改短裙和腰身的活动，获得学生一致的支持，学校在知道民意如此就修改不以改制服的规定。 下课钟声响起～「喂～小风，你好我叫言言！！」热心的言言主动跟小风打招呼～「呃！！你好～」有点错愕回答着。 「你一定对学校还不是很了解吧～走吧，我带你逛逛吧！！」言言示意小风走出教室。 「嗯～」美女邀约当然无法拒绝。 「言言～不一起回家吗？」从她的后头传来另一位女同学的声音。 「乔乔，今天不行，因为身为学生会会长要帮助新同学赶快认识环境才行！！」之乔是跟品言是从小一起长大的好麻吉，国小、国中一直到高中都同班，留着一头别于言言的俏丽短发相当可爱迷人，１６７ｃｍ，三围３２２３３４跟言言都拥有ｄ罩杯的乳房，让小风看到是为之一亮。 「你好，欢迎加入我们班，我叫之乔，叫我乔乔就可以了！！」乔乔甜甜地点头。 「呃～你好，我叫小风！！」露出迷人灿烂的笑容。 这时乔乔偷偷拉着言言到旁边说着：「他很可爱哦～」「大头啦，你想到哪里去了！！」言言轻打乔乔的头一下。 两人一走到走廊上，马上有三个男生走向前来！ 「哇～大姊头，去哪里啊！！」带头的叫阿魁说着。 「带新同学认识新环境啊，不要吓到人家了！！」言言提醒着阿魁和旁边的小刘和阿六。 「好好～不要忘了晚上要聚餐哦！！」阿魁说着。 「好啦，我会去的！！」言言边走边回答着。 两人一同逛了学校一遍，直到学校篮球校队的风云人物阿翔来找言言才结束，因为他正是她的男友。 看着言言和阿翔离去，小风脑子开始羡慕起阿翔能拥有言言这么美的女友，走着走着走过职员办公室发现还有人在办公，往里头一看背影是一个长着长发的年轻女子，当她转头的瞬间那美艳的脸蛋令小风被深深的迷住。 （哇～好美啊～）小风内心想着。 「同学，有事吗？」她看见小风起身走向窗边问着。 她叫ａｐｐｌｅ，是个实习老师，也是刚到学校没多久，１６３ｃｍ，三围３２ｃ２３３５，三七比例令她腿非常修长，穿起牛仔裤非常好看。 「没没有，我是新生想认识一下学校而已～」小风口给说着。 「是吗？我也是新来这边实习的老师，我叫ａｐｐｌｅ，你呢？」伸手准备跟小风握手。 「老师好，我叫小风！！」握着柔嫩的玉手简直要升天了。 「这么晚了，不如你保护老师回住处，我请你吃晚饭，如何？」ａｐｐｌｅ说着。 「好。好啊！！」小风二话不说地答应了。 ａｐｐｌｅ就住在学校附近的套房里，用走的不过去五分钟就到了，但是暗巷却有两三条。 「就在前面了！！」ａｐｐｌｅ说着。 两人走着走着忽然有一位女同学狼狈地从暗巷里跑了出来，长发飘逸清秀的脸蛋，虽狼狈却不免看出是个很优质的女生。 「救命～～救救我同学小蛮！！！！」那女生哀求着小风。 小风往暗巷一看，一个高挑的女学生被一个男人欺负上下齐手，小风义不容辞地冲过去痛欧那男人，小风根本不敌那男人被打地很凄惨，那男人见被人发现马上就逃跑了，那高挑的女学生叫小蛮，长得很可爱清纯，拥有１７１ｃｍ，是个业余模特儿，遇到这种事害怕地拉着另外的同学瀞怡（小薰）就走了。 小风痛苦地卧在地上，躲在车子后面的ａｐｐｌｅ马上扶着小风回到自己的住处，这是一间三人一起租的公寓，一开始是由ａｐｐｌｅ的妹妹瑶瑶跟她的护校同合租，刚好有一位同学搬出去，而ａｐｐｌｅ又到附近的学校实习，所以就搬了进来。 「瑶瑶，快来啊～」ａｐｐｌｅ扶着受伤的小风。 被ａｐｐｌｅ的乳房相贴着的小风几乎是忘记伤口有多痛，这是瑶瑶从房间出来～小风看见简直快疯了，因为瑶瑶不管是长相或者是身材都跟ａｐｐｌｅ一样优，穿着一件黄色背心跟绿色小短裤，丰满的胸部比姊姊大一个罩杯，修长的美腿真的诱人，小风悄悄地勃起了。 「哎呀～伤这么重啊！！」瑶瑶说完后从柜子里拿出医药箱。 「妹～交给你了哦！！」ａｐｐｌｅ走进房间。 瑶瑶要小风脱去上衣跟裤子，全身上下仅剩下一条内裤，不好意思的脸红了起来。 早已在实习时看到不要看的男生下体，对瑶瑶来说根本不在意，只是对小风的勃起内心感到很好玩。 「都是挫伤，擦药就没事了！！」瑶瑶说着。 「哇～一出来就看见春宫图啊～」住在另一间房间的女生走出来说着。 「采葳，你可别误会哦！！他可是见义勇为的小英雄呢～」ａｐｐｌｅ换好装走了出来说着。 ａｐｐｌｅ换了一件粉色背心跟一件牛仔短裤，身材实在是美呆了，但是两姊妹站在采葳旁边却是无法比较，采葳她被护校喻为校花，１６６ｃｍ三围３４ｅ２４３６，尤其她穿的白色背心简直是要爆奶了。 「小风，你住哪里啊？要不要我打个电话跟你家里的人报平安呢？」ａｐｐｌｅ说着。 「哦，我一个人住在郊区的房子里，那是我父母亲去大陆做生意后留给我的！！」「这么晚了，不如你就住这吧！！我的房间给你睡！！」「这…还是我睡客厅就好了！！」小风不好意思地说着。 「没関系啦～」在吃完晚饭后，瑶瑶跟采葳都必须出发到实习医院轮大夜，而在洗完澡后的小风失望地走进ａｐｐｌｅ的闺房，因为浴室没有一件她们三个美女留下的内衣裤，一进房就看见一只跟人一样大的玩具熊在床上，小风把移到床边，趴在床上吸着ａｐｐｌｅ的余香，趁夜里偷偷打开她内衣裤柜，每件内裤都拿起来磨擦自己勃起不退的肉棒，每件胸罩都拿起来闻。 凌晨三点多，ａｐｐｌｅ迷迷糊糊起来尿尿后，很不容易睡着的ａｐｐｌｅ总是会再吃一颗安眠药，吃完后竟习惯地走回自己的房间…她跟瑶瑶睡觉习惯都会抱着熊睡觉，所以瑶瑶也有一只大熊，而ａｐｐｌｅ躺上床后竟把小风当熊抱了起来，丰满的乳房紧贴着小风的胸腔，美丽的脸庞依偎在小风的胫子下，修长的美腿跨在他腿上，只穿内裤睡觉的小风根本下意识就勃起了，刚好是顶在ａｐｐｌｅ的私处，小风呼吸也逐渐短促起来。 而ａｐｐｌｅ也只是套着一件ｔ恤和一件内裤而已，这个姿势维持到ａｐｐｌｅ深深地入睡，小风这时手悄悄地伸进ａｐｐｌｅ的衣服内，沿着她的腰身轻抚着，一直到那丰满的乳球。 「好嫩…饱饱满满很有弹性啊～」小风轻轻抚摸着这美女的乳房。 小风很快找到小红豆，食姆指不时地搓揉着。 这时小风透过小夜灯细细的端详着她就吻了上去。 熟睡的ａｐｐｌｅ感觉唇上湿热的感觉，但是根本不在意地睡，嘤咛一声，小风身体差点都软了。 小风轻轻慢慢地把ａｐｐｌｅ移成平躺，仔仔细细看着她美丽的身躯，长长的直发散布着，胸前丰满的乳依旧挺立着，微微可以看到她激突的小红豆，小风按耐不住轻轻抚摸着她修长的美腿，从小腿不断地来回摸着，到大腿直到大腿内侧。 「ａｐｐｌｅ……你果然是…人间极品啊～」小风摸着她细嫩的腿肉。 ａｐｐｌｅ微微张开口依旧熟睡着，小风小心地将ａｐｐｌｅ的两腿拉开，右手慢慢覆盖住她的私处，左手则是再度伸进她的ｔ恤内抓弄她的乳球。 「美啊～ａｐｐｌｅ你令我无法招架啊～」小风慢慢地离开床上找到了一把剪刀。 小风这时脱下了内裤，勃起超久的肉棒终于可以透气了，不但如此肉棒又再度变大变长，小风缓慢地爬上床深怕惊醒ａｐｐｌｅ，他拉起ｔ恤不客气地剪开她的上衣，再剪开她侧边较短的内裤部分，小风当场傻眼，小夜灯照射下简直是太美了。 「哇～乳形真美啊！！这里也浓密呢～」小风捏了一下乳房，像布丁一样的晃着。 原本只想看ａｐｐｌｅ裸体的小风，受不了眼前的诱惑，告诉自己只要品尝就好，小风开吻着她的右手，两手轻轻从乳房下缘抚弄着，小风慢慢舔起ａｐｐｌｅ的乳头，一开始是左右乳房轮流舔着，他不断看着ａｐｐｌｅ的脸，怕她惊醒，小风忽然强力一吸，ａｐｐｌｅ只有眉头皱了一下，小风一直吻到肚脐，右手不断地在她大腿腿肉不断爱抚。 「真细致的肌肤啊～」小风兴奋地移到她床尾。 小风慢慢把她的腿屈起，再打开成ｍ字型，ａｐｐｌｅ的私处第一次在男人面前裸露。 「天啊～真干净真美啊！！跟ａ片女优都不一样！！」小风愈看愈近。 舌头一开始轻挑着阴唇，直到整个埋进两腿间不断地舔着，贪婪的口水将ａｐｐｌｅ的私处弄得很湿。 （淡淡的体香真棒！！）小风心里想着。 「虽然这样不对，但是只要不进就可以了吧～」小风试着趴在ａｐｐｌｅ身上。 小风继续品尝着她的嫩乳，底下巨大肉棒却利用棒身磨擦着阴唇，小风扭动着腰使肉棒划过那未开启的禁地，享受着带来的强大刺激。 「嗯～」ａｐｐｌｅ被轻压着觉着有点呼吸困难，意识有点清楚。 没想到肉棒却不小心轻插半个龟头进到阴唇内，小风传来不可思议的快感。 「好棒啊～再一点点就好！！」小风慢慢塞进整个龟头。 「好紧的样子啊～受不了啊！！贯穿你了～」小风用力一顶。 紧实的壁肉褪去了包覆在龟头上的包皮，而这一顶却让ａｐｐｌｅ的处女膜破了。 「小风！！！你怎么可以！！！！」ａｐｐｌｅ被疼痛弄醒，知道自己被强暴更是伤心。 「对不起老师，你实在太美了！！！」即使ａｐｐｌｅ想抵抗，两手早已被小风压住。 ａｐｐｌｅ表情哀伤泪流满面，而小风知道不可挽回不如先享受这美人胚子。 「呜～～～住手你这无赖，下流的东西！！！」ａｐｐｌｅ拼命摇着头呐喊着。 小风的肉棒是愈插愈进去，塞满了阴道直抵子宫，强烈的抽动竟令ａｐｐｌｅ产生大量的淫水，脑海忽然一片空白，私处的痛楚完全消失了，所传来的是一阵阵的快乐。 （怎么会这样啊？我正被强暴啊～怎么那么快乐～难道我很淫荡吗？）ａｐｐｌｅ想着。 『我不要啊～不要再弄了！！快停啊～～～～～』她再也受不了地喷出了淫水。 「我的老师啊，你也蛮色的啊！！！」阴道内的冲击小风很容易就感觉的到。 「ａｐｐｌｅ姊姊～你是我的了！！！」小风愈插愈快，放开了她的手扶住她腰。 只见小风低头看着交合处快速抽送着。 『放了我！不要啊～～～不行！！啊啊啊啊啊～～～会来的！！不要啊～～不可以～不可以～哦～～』ａｐｐｌｅ强扯着床单又喷潮了出去。 「爽啊～啊！好紧啊～爽啊～喔喔喔要去了～～～～～」小风看着眼前乳房愈晃愈快，忽然一顶阵阵的精液射进了ａｐｐｌｅ子宫内。 「呜～～～这样会有孩子的～」ａｐｐｌｅ满脸哀伤。 「老师，我会负责的！！」小风说着。 「啪！！」ａｐｐｌｅ一个巴掌就赏给小风。 「你都未成年能负什么责！！你好可恶！！我恨你！！」ａｐｐｌｅ想起身推开小风。 「我会好好爱你的！！」小风讲着小孩子讲的话。 不过小风却一边动作再度抽送起来，肉棒被压迫地快速胀大，ａｐｐｌｅ警觉却来不及了。 「不要啊～啊啊啊！！」ａｐｐｌｅ感觉到这次肉棒变得更粗了。 小风把她修长的美腿靠在自己的肩上，腰不断的运动着，ａｐｐｌｅ披头散发受不了小风的冲击。 「啊啊啊～～～快停啊～～不要！！啊啊啊～～～你这恶魔～啊啊啊！！！」ａｐｐｌｅ叫着。 ａｐｐｌｅ似乎快进入了高潮，手都把小风的手抓伤了，他却故意收手，她的情绪从天降到谷底。 「我不会让你这么快就来的，我还要慢慢享受你呢，嘿嘿…」「感觉很舒服吧！再大声叫看看！」ａｐｐｌｅ想要摆脱那淫秽的语言，不断地摇着头。 「对了，美女的肛门我都没有看过呢，让我看看！！」小风一说完把ａｐｐｌｅ翻转成跪趴的姿势继续抽送着。这个姿势让ａｐｐｌｅ更是兴奋了起来，小风开始抓弄着那雪白粉嫩的臀肉，用手指去扳开她那巨大水蜜桃间的屁股，并用食指一口气地插入肛门内。 『唔……』ａｐｐｌｅ彷佛要断气一般，由喉咙深处发出呻吟，而肛门则迅速地紧缩起来。 他将整只手指都插入里面，细细品尝那紧缩的感觉。 『不要……』她香汗淋漓，苦不堪言。 「你不是很狠吗？如何，肛门被搞很痛吧…只要你叫我老公就停止！！」『啊～～不……可……能……住手啊～～～～』「真固执啊～为什么你不顺从我呢？」小风的手指依旧不动。 『啊！！好痛……因为…我不可能原谅你的！！！』小风将手拔出时，同时一手扶住她的腰一手大力抓弄着她的乳房。 『啊～啊啊啊啊～～～～！！！』大力更快速的抽插使她眉毛深锁痛苦地叫了出来。 这一次抽出插入，把她那粉红色的小阴唇拉出翻入，而压迫地血又流了下来。 「真得紧，没想到淫水都滋润了还这么紧～」小风只好三管齐下，一面舔着她的背，两手抚弄着丰挺的娇乳，同时抽送的速度愈来愈快，ａｐｐｌｅ慢慢失去理性。 『不要！不要～好麻！！这种感觉……好舒服！！！』ａｐｐｌｅ开始淫乱。 「啪，啪～」撞击屁股的声音是愈来愈顺，小风的抽插也愈顺。 『人家不要～～～～啊，不行了～～～～～人家受不了～～～～～哦哦～』ａｐｐｌｅ屁股忽然紧缩，不一会儿淫水喷出。 「哈哈～爽吧老师，说你自己是我的！！」小风变慢了抽送。 『嗯～』大量的淫水从肉棒抽出时流出。 「我～我是你的！！我全部都是你的！！！」ａｐｐｌｅ淫乱地说出。 小风改变姿势躺在床上，ａｐｐｌｅ迫不及待套弄着小风巨大的肉棒，次次都撞击到子宫，使ａｐｐｌｅ简直升天了。 「小风你好棒啊～原来做爱这么棒啊！！！好喜欢这种感觉啊～～～小风，你是我的！！」ａｐｐｌｅ水蛇腰不断地扭动，不时抚弄着自己的乳房，小风再也忍不住了要喷射出去。 「老师～老师你真美啊～我要去了！！！」「啊啊啊啊～～天啊！！！好强，好猛啊～～～～等我一起来啊，啊啊啊啊我完蛋了呀！！」阴道急速压迫肉棒使肉棒同时射出大量的精液，阵阵的快感令ａｐｐｌｅ简直是昏死过去趴在小风身上享受着余韵。 「五点多了啊～」小风抱着ａｐｐｌｅ底下的肉棒因为变小而离开了ａｐｐｌｅ的桃花洞。 「小风你好坏！！你是坏蛋！！」ａｐｐｌｅ撒娇着说着。 「我会让你“性”福的！！」「讨厌啦～」ａｐｐｌｅ起身往浴室走去。 （真棒～每天都可以上美女真好，不用再打手枪了！！）小风心里想着。 不知不觉又睡着了……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