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干老师的坏男孩</w:t>
      </w:r>
    </w:p>
    <w:p>
      <w:r>
        <w:t>故事的主人公叫阿鹰，是一个大学学生。他长的很文静的，很秀气的一张脸蛋。因为阿鹰到了大2还是一个初男啊，平时听见朋友，老乡，室友们说起女人总是很兴奋，小弟弟总是很翘起，快冲破了裤子。</w:t>
      </w:r>
    </w:p>
    <w:p>
      <w:r>
        <w:t>这是一个夏天的礼拜六的夜晚，阿鹰和朋友们在学校附近的大排挡吃东西，因为天气比较热啊，所以叫了几瓶冰啤酒，喝着喝着，觉得很happy。看东西也晃了起来。呵呵！因为这位哥们周末的时候没地方去啊，所以觉得很难过的就是周末！看见校园内一对对亲亲我我的情侣们，他总是很冲动。</w:t>
      </w:r>
    </w:p>
    <w:p>
      <w:r>
        <w:t>告别了喝酒的哥们，他一个人往寝室走去！黑夜里，漫天的星星闪烁，阿鹰随手把手中的可乐瓶子一丢。</w:t>
      </w:r>
    </w:p>
    <w:p>
      <w:r>
        <w:t>“阿鹰？是你吗？过来一下啊？”黑夜的一边传来一个温柔的声音。</w:t>
      </w:r>
    </w:p>
    <w:p>
      <w:r>
        <w:t>“是谁啊？是晓萱老师吗？”晓萱老师是阿鹰的外语老师，今年26岁，1米63的身材，很匀称的脸蛋，雪白的肌肤，修长的大腿，全身的比列很好。每次都是班上同学的幻想对象，所以她的外语课也很少有人缺勤啊。</w:t>
      </w:r>
    </w:p>
    <w:p>
      <w:r>
        <w:t>阿鹰走了过去发现晓萱老师手中提着一个很大的箱子，香汗淋漓的。“阿鹰，快来帮我啊，帮我把这个送到我家啊。”阿鹰随口问到“老师你今天怎么一个人啊？”晓萱老师的男朋友是一个广告公司的职员，最近很少时间回来得。因为业务繁忙吧。</w:t>
      </w:r>
    </w:p>
    <w:p>
      <w:r>
        <w:t>“我朋友最近很忙啊？今天又不回来了，哎~！所以我的自己般这个啊”眼里露出一丝埋怨。老师身上传来一阵阵女人的味道，让敏感的阿鹰的老二又直立拉。幸好是晚上又没灯光，不然马上就穿帮。阿鹰只穿了一件短裤的，里面内裤也没穿。</w:t>
      </w:r>
    </w:p>
    <w:p>
      <w:r>
        <w:t>过了十多分钟，终于爬上了晓萱老师住的四楼。到了，进去吧！</w:t>
      </w:r>
    </w:p>
    <w:p>
      <w:r>
        <w:t>把箱子放好，晓萱老师和阿鹰都是香汗淋漓拉，晓萱老师家里地上铺了一床凉席，于是两人坐在凉席上吹电扇。晓萱老师看见自己一身的汗边说“阿鹰啊，你等等啊，先看看电视吧，我去洗个澡啊。”“恩，你去吧”</w:t>
      </w:r>
    </w:p>
    <w:p>
      <w:r>
        <w:t>晓萱老师进浴室洗澡去了。</w:t>
      </w:r>
    </w:p>
    <w:p>
      <w:r>
        <w:t>阿鹰坐在凉席上听见阵阵水声传来，想象中，晓萱老师现在因该脱完了衣服裤子吧。想着想着，老二又硬了起来。阿鹰忍不住手淫起来，拿出老二上下套弄起来，阿鹰问自己“要是有一天老师帮我含我的鸡吧，帮我手淫多好啊。。。。。想着，想着，忍不住就射了啊~~~不小心就射在凉席上。</w:t>
      </w:r>
    </w:p>
    <w:p>
      <w:r>
        <w:t>这个时候老师打开门走了出来，穿着一身白色的真丝睡衣，穿着拖鞋。然后脱下鞋子，坐在凉席上。此时的老师多美啊！~~丰满的胸脯股股的，像要跳出来一样。雪白的大腿在短短的睡衣下露出一大截~阿鹰刚射的老二又硬了起来，直直的顶在短裤上。老师目光所及，脸一下就红起来拉。两人顿时尴尬起来。</w:t>
      </w:r>
    </w:p>
    <w:p>
      <w:r>
        <w:t>“阿鹰，你去洗澡吗？累的你出了身大汗啊，现在回去好象没水洗澡了吧？”</w:t>
      </w:r>
    </w:p>
    <w:p>
      <w:r>
        <w:t>“恩，那我去洗澡吧”其实现在回去因该还有水的，但是能在心仪以久的老师家洗个澡是多么难得啊。阿鹰在浴室里好好的冲了一个澡。</w:t>
      </w:r>
    </w:p>
    <w:p>
      <w:r>
        <w:t>打开房门，走到老师面前坐下。“啊？老师，你怎么了？你的脸怎么这么红啊？耳朵也红了啊？你是不是发烧了？”</w:t>
      </w:r>
    </w:p>
    <w:p>
      <w:r>
        <w:t>其实在阿鹰进去的时候，老师坐在刚才阿鹰坐的地方，忽然闻到一股异味，仔细一看，一闻，发现是男人的阳精的味道。顿时想起每次和男朋友作爱的时候，男朋友射出很多这种阳精。想着自己已经半个多月没和男朋友做爱了！下面的小洞真的是痒的很啊，真想让人来插啊。正在这个时候阿鹰又出来了，脸上怎么会不红呢~</w:t>
      </w:r>
    </w:p>
    <w:p>
      <w:r>
        <w:t>她正在想着出神，半天没回过神来。阿鹰叫她几声她才反应过来。</w:t>
      </w:r>
    </w:p>
    <w:p>
      <w:r>
        <w:t>“老师你是不是的病了啊？脸上这么红？”阿鹰很担心的把手放在了老师的额头上。老师顿时心里一下子热了啊。想着“阿鹰会不会强奸我啊？~~~~~~天啊，我在想什么啊？阿鹰是我的学生啊？？？~~顿时脸上更加红了啊。</w:t>
      </w:r>
    </w:p>
    <w:p>
      <w:r>
        <w:t>阿鹰看着更加奇怪拉，于是靠近老师仔细看着，想发现老师是怎么拉！夏天里靠的这么进，彼此的体温都感受到了，阿鹰此时才反应过来！自己怎么能个老师这么近呢？“她是我的老师啊”但是发现晓萱老师没什么生气的表情，于是胆子大起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