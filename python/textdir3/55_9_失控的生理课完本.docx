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失控的生理课完本</w:t>
      </w:r>
    </w:p>
    <w:p>
      <w:r>
        <w:t>「笃笃……」伴随着悦耳的高跟鞋声音，小月老师跨进了教师门口。片刻喧嚣的班内慢慢安静下来，小月老师每次出现总能让男生眼前一亮，不但男生，全班女生也总是在暗暗的关注着小月老师的装束，偷偷比较、模仿着。</w:t>
      </w:r>
    </w:p>
    <w:p>
      <w:r>
        <w:t>今天，小月老师穿了一条月白色的棉布长裙，头发上别着黄色的发卡，显露出青春的活力，两条纤细的胳膊让人看到白皙的皮肤，隐隐透漏出玉的颜色，晶莹剔透。更吸引人的是两条修长的小腿，从裙摆下露出来，没有穿丝袜，光着脚穿着一双白色高跟凉鞋，五个雪白的脚趾从前边露出来，像五个花瓣，随着脚步轻轻扭动。脚面上有淡淡地青筋隐约可见。</w:t>
      </w:r>
    </w:p>
    <w:p>
      <w:r>
        <w:t>小月老师刚毕业一年，偏偏教的是生理卫生课，小月长的楚楚动人又散发着成熟的气质，她的课从来没有学生缺席。今天的课程安排是生殖卫生，学生们早早的就到齐了，女生不必说，男生们早就等着这一天了，虽然很多人早就对书上的课程烂熟于心。</w:t>
      </w:r>
    </w:p>
    <w:p>
      <w:r>
        <w:t>讲课开始了，和以前一样，小月老师的课程总是娓娓道来，讲男生的生殖器生理的时候，女生们基本上都是低着头红着脸听完的。讲到女生生殖器的时候，班里连针掉到地下都能听见，只听见小月老师讲到：「大家看书上插图十一，在阴户上部，包皮包裹住的就是阴蒂，是女性性器官的敏感地带，虽然很小，但是分布的神经和男性的龟头相当，在收到外界刺激的时候，会像男人的阴茎一样勃起……」这时候，坐在第一排的张朋好奇的抚了抚眼镜抬眼看老师，他的同桌李霞马上就知道他又要问问题了--「这个书呆子」李霞暗自骂道，什么问题也敢问！</w:t>
      </w:r>
    </w:p>
    <w:p>
      <w:r>
        <w:t>果然，张朋问道：「小月老师，阴蒂勃起的时候，会和阴茎一样大吗，那和男孩子有什么区别呢？」小月老师脸一红，继而平静的说道：「不，阴蒂本身很小，勃起后也不会变的很大」「哦，那有多大？」「大概……这么大吧……」小月老师用手比划着。</w:t>
      </w:r>
    </w:p>
    <w:p>
      <w:r>
        <w:t>「要是有实物对照看就好了，阴茎我知道是什么样的，阴蒂我没见过……」这个书呆子话一出，班里顿时响起吃吃的笑声，连有的女生也禁不住红着脸笑起来。</w:t>
      </w:r>
    </w:p>
    <w:p>
      <w:r>
        <w:t>「俄，这个……」小月老师犹豫着，低头片刻，像下了决心一般，说道：</w:t>
      </w:r>
    </w:p>
    <w:p>
      <w:r>
        <w:t>「这样吧，今天我们可以给大家用实物进行讲解，就是为了大家更好的理解到女生地生理，只是，这样和有些社会上的伦理道德相悖，希望大家正确对待，不要讲出去！」话音一落，之间几个手脚快得男生马上把门窗关住，窗帘也拉上了，教室里氛围顿时变了，大家都盯着小月老师。</w:t>
      </w:r>
    </w:p>
    <w:p>
      <w:r>
        <w:t>小月老师咬了一下嘴唇，白皙的牙齿闪了一下：「老师比你们大四五岁，发育也比你们好一点，就拿老师作为实物来讲……」小月老师背过身，双手从裙子下边掏过来，把内裤拉下来，白皙丰满的大腿一闪而过，而几个女生注意到小月老师穿的正式流行的黑色镂空小裤裤，虽然小月老师迅速的在手里团成一团，塞到包包里，还是躲不过几个眼见的女生。</w:t>
      </w:r>
    </w:p>
    <w:p>
      <w:r>
        <w:t>老师背过身，脸有些红了，深呼吸了几次后，渐渐恢复了平静，抬起腿，费力的坐到讲桌上，上去的时候还本能的捂住了两腿间。小月老师张开两腿，此时的目光有些坚定了，也许是经过了思想斗争，说道：「现在，我们开始讲解女生外生殖器的生理」说完，把长裙撩开，高高的褪到腰部，之间在雪白的两条大腿的中间，有一条黑色的地带，毛并不多，从远看程淡黑色，黑色之间，淡粉色的阴唇隐约可见。</w:t>
      </w:r>
    </w:p>
    <w:p>
      <w:r>
        <w:t>全班学生仿佛顿时屏住了呼吸，之间老师两个纤细的手指拨开自己讲解到：</w:t>
      </w:r>
    </w:p>
    <w:p>
      <w:r>
        <w:t>「这是大阴唇，上面有阴毛分布……这两片是小阴唇，起到保护阴道口的作用，在性生活增多后会有色素沉积变黑……」张明问道：「老师，你现在的颜色应该没有色素沉积吧？」小月老师抬起眼看了张明一眼，脸上红色一闪而过「没有……那么多」「那」张明继续问道：</w:t>
      </w:r>
    </w:p>
    <w:p>
      <w:r>
        <w:t>「老师的处女膜在哪里呢？」这下小月老师的脸彻底红了「老师的处女膜已经没有了，一会儿我们可以看哪位女同学可以演示一下……」说完抬眼看大家，之间很多女生都马上低下头了头。「张朋，你看，这里就是阴蒂，在包皮下面……」「老师，你的阴唇湿湿的是什么，是尿液么？」老师刚恢复一些的脸顿时又红了，含羞到：「不，是阴道分泌的液体，有助于阴茎的插入，在性兴奋的时候会有分泌……」「那你现在……」张朋再书呆子也感觉到问的不妥。「老师，你说阴蒂在兴奋的时候会勃起，是什么样子呢？」只见小月老师闪亮的牙齿又咬住了嘴唇「好，你看着」说完就用右手中指指尖开始在阴蒂位置轻揉起来，同时左手向上扒开了阴户，老师纤细的手指飞快的旋转，涂了肉色的指甲油的手指雪白中带着红润，看得出来，老师的动作挺娴熟的……「啊--」不知道什么时候，小月老师的双颊上已经是布满红晕，「张朋同学，你，你看到了吗？啊--老师的阴蒂是不是已经变大了？啊，老师要到高潮了！啊，啊，恩，受不了了，哦--」随着一声长吟，小月老师的脸变得有些扭曲，美貌也皱成了一团，脖子勾起来死死的看着自己的小腹，然后又轰然的躺在了讲桌上。教室里很安静，只有此起彼伏的粗重的呼吸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