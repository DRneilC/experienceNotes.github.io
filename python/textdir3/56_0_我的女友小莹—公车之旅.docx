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我的女友小莹—公车之旅</w:t>
      </w:r>
    </w:p>
    <w:p>
      <w:r>
        <w:t>小莹在假期里选择了一份兼职，是在咖啡馆里弹琴的工作。这不，今天下午小莹就要去上班了。拥挤的公车月台上，小莹可以说是一道亮丽的风景线，平时就爱穿裙子出门的她，今天也不例外，上身穿了一件宽松的白色ｔ恤，下身穿了一件米色的小短裙，这可是我亲自为她挑选的，长度刚刚能遮住小内裤，而且材料非常柔软，又是带褶的那种，裙子下面露出小莹白花花的大腿，偶尔一阵轻风吹起，裙摆稍稍飘起，让人想入非非。 今天小雨时下时停，天气却一点也不凉快，可能是没有下透的缘故，地面上蒸腾着热气，等车的人们都用手搧着扇子。终於公车到了，人们一拥而上，本来就很拥挤的车上更是显得无从立足了，小莹轻轻叹了口气，无可奈何地跟着人流往车上挤。 因为是下雨天，所以很多人身上都湿漉漉的，而车上更是闷热得要命，小小的门窗根本无法过滤掉潮湿的水气。很多人埋怨着这鬼天气，不过还好，大中午头的大家都昏昏欲睡，并不是十分吵闹。 小莹一上车就被挤往车厢的後面，看来大家都觉得後面能轻松一点，不过事与愿违，越往後面人越多，没过几站，小莹已经被挤到了车厢後部。 作为一个女孩子，哪里有力气跟这麽多成年人挤啊，小莹只能无奈地随波逐流。心里想着：『上班真的不容易啊，怪不得大人们都这麽辛苦。』在家整理好的衣装这会也好不到哪去，因为天气炎热，小莹穿的ｔ恤很薄，经过长时间汗水的浸泡，已经都变成了半透明状。 还好小莹今天穿的是无带式胸罩，也叫魔术胸罩，这可是之前为了拍写真专门买的呢！这种胸罩的优点就是没有背带，只是两片柔软的材料盖在胸前，挡住乳头和乳房顶端的部位，这样在衣服材料比较薄的情况下，既看不到背带，也不会凸点，美观又安全。 可是这种胸罩也有弊端，那就是不能起到束缚乳房的作用，而且动作过大容易脱落。小莹虽然有３６ｄ的罩杯，但是两只奶子既柔软又挺拔，一点不用担心下坠，不过没有了背带的束缚，动作稍微一大，两个乳球就会随之荡漾，变换出各种形状。这不，虽然小莹小心翼翼的，可还是不得不跟周围的人有很多身体接触，身前的人不断摇晃着，等於是间接的揉压着她的胸肉。 小莹害怕胸罩会脱落，时不时的低头看一下自己胸前，还好因为ｔ恤比较宽松，外面看不会很尴尬，小莹舒了一口气。 车厢後部的地板是高出来的，有两个台阶可以上去，这应该是为了发动机的放置所设计的吧！小莹发现上面的人较少，就想挤到上面去，可是却发现自己很难移动位置。台阶上已经站了一位大叔，背对着下面，小莹的位置正好鼻尖达到那人的腰部，要是硬往上挤肯定会很尴尬，而且小莹看到他穿了一件长裤，裤腿上都是泥巴，脏兮兮的，也不愿意靠近。 正在犹豫着的工夫，那位大叔身後有人要下车了，他很艰难的转过身让出位置，而小莹以为他要下车，就想往上挤，刚迈上一级台阶就动不了了，身子正好挤到了他身上，两只大奶子正好顶在大叔的裆部。 这时候车到站了，前面後面都有要下车的人，台阶处显得更加拥挤，而小莹处在这种尴尬的境地居然一点办法都没有：自己站在第一个台阶上，一个大叔面对面的站在第二个台阶，而下面的人已经挤了上来，根本没有後退的余地了，关键是，台阶上空间这麽小，自己的奶子现在紧紧贴在那人的裆部，实在是太尴尬了。 小莹羞得满脸通红，一动都不敢动，更不敢抬头，也不知道那个大叔现在是什麽情况，『但愿他不会觉得很享受吧？』小莹心里想着。 这时候车突然又开动了，小莹一下没抓好，「哎呀！」一声，整个上身向前倒，而两只手下意识的向前伸。其实她完全不用担心摔倒，这麽拥挤的地方想动一下都难，怎能摔倒呢？可在这种情况下，小莹还是本能的抓住前面人的衣服。 这时候周围有几个人投来好奇的目光，小莹脸上发烫，小声连说着：「对不起！对不起！」然後松开大叔的衣角。尽管这样，她还是不敢抬头看那位大叔，太尴尬了吧！ 「没关系。没受伤吧？小妹妹。」大叔开口了。 小莹听出他语气中的局促，『想必他也很尴尬吧？应该不是痴汉大叔哦！』小莹心里想。而这时候她发现，由於刚才的动作，自己的前胸已经结结实实的压在大叔的腰间，两只没有胸罩约束的乳房被完全向两边分开，就像是用两只大奶子夹着一支超大的肉棒，而随着车的颠簸，两团胸肉正一上一下地摩擦着大叔的身体，虽然隔着两层衣服，却掩饰不了胸前带来的灼热感。 那位大叔穿的虽然是一条长裤，可是材料十分柔软，能够清晰勒出肉棒的形状，被双乳压着的部份一跳一跳的。她知道那是大叔的肉棒受不了这样的刺激，开始勃起了，好害羞啊！ 很快，小莹已经感觉到大叔的肉棒竟然完全勃起了，粗大的肉棒正紧紧压迫着自己的乳肉，还不时蠕动着，自己却毫无办法，并且随着这种摩擦，乳房上竟然传来莫名的快感，虽然戴着魔术胸罩，乳头无法直接得到刺激，但仅仅是乳肉被压捏就十分受用。渐渐地，小莹竟然觉得双乳上开始渗出汗水，脸上也热气腾腾，燥热难耐。 就在这个时候，车又到站了，前面又挤过来几个人，台阶处人更多了。小莹心想：『早知道就不自认聪明的跑到後面来，上车的永远比下车的多，这边肯定越来越拥挤，况且现在还弄得这般境地。呀……好舒服啊！我这是怎麽了……』正想着，小莹突然感觉到刚才紧紧挤在她後面的人这时也挤上了台阶，这下可好了，这麽小的一个台阶怎麽能站下两个人啊？小莹幽怨的向後看了一眼，发现挤上来的是个年轻的小伙子，看起来比自己还要小一点，二十岁出头的样子，长得倒是清秀。而那人彷佛没有发现小莹正在看自己，眼睛看着窗外，身子却紧紧贴在小莹後面。 那人穿着一条短裤，一条光腿直接塞在小莹双腿之间，立刻肉与肉直接接触的感觉让小莹浑身一颤。因为刚才的拥挤，小莹本来就很短的小裙子现在又向上提了几厘米，稍微一低头就能看到她的小内裤了，而年轻人的身体又挤着裙摆，让它无法掉下来。小莹的大腿和胸脯同时被摩擦着，身体里那种莫名的兴奋感越来越强烈，小莹甚至开始觉得有点兴奋了。 就在小莹被摩擦得气喘吁吁的时候，突然两腿间一凉，觉得自己的腿边多了一个东西。她诧异地低头一看，是一把雨伞，应该是那个年轻帅哥的雨伞吧，好在雨伞还算乾净，不会弄脏她的裙子，於是小莹也没有介意。 可是不一会，她就发现这个雨伞真是碍事，随着车厢的晃动，雨伞的伞头居然有一下没一下的在自己大腿上摩擦，冰凉的感觉逐渐传遍全身。这个伞的伞头是圆柱状的，末端被打磨得很圆滑，现在正随着摆动轻轻摩擦着小莹的皮肤，就好像一只细腻的小手，不断触碰她的敏感部位。 小莹被撩拨得心里直痒痒，却没法得到更大的满足，『这也太不注意了吧，雨伞戳到人家了都不知道？一定是痴汉啦！我该怎麽办？』想着，她回头看了一眼那个年轻人，可是那人依然眼睛看着窗外，彷佛没有发现什麽。 小莹正想大声提醒他，就在这个时候，台阶上一阵拥挤，小莹本来就被压得紧紧的双乳又被来回晃动了几下，突然两片魔术胸罩不堪挤压脱落下来，而且有一片从早被弄皱的ｔ恤里掉了出来，滚落到她脚边。 没有了束缚的乳头彷佛回归大海的鱼儿，一下子弹起来，被大叔的身体这麽蹭，莫大的快感让小莹「啊」的叫了一声。周围几个人看向这边，年轻人也回过头看了一眼小莹，笑嘻嘻的说道：「美女，你没事吧？」小莹发现惊动了这麽多人，害怕掉在地上的胸罩被人发现，脸上顿时发烧，赶紧小声说道：「没事，没事。」然後转过头来，心脏「扑通扑通」跳个不停。 车厢又恢复了平静，而小莹的身体却愈发燥热起来，後面的年轻人可能发现了她的媚态，不怀好意地用伞尖不断在她的大腿内侧摩擦，而且时不时的从小穴划过，虽然隔着内裤，却能明显感到他的力度。 就这样小莹一方面被前後夹击着，刺激感不断上升，另一方面又害怕胸罩露馅，神经更加紧绷，反而加速了快感的到来。内裤包住小穴的地方已经湿润了，并在摩擦的作用下向内卷起，微微露出粉嫩的阴唇。 这一切都被年轻人看在眼里，他知道小莹已经开始享受了，胆子就大起来，伞头集中在她的小穴和屁股上游走，时重时轻，小莹被他拨弄得娇喘连连，却不敢大声，只是发出「呜呜」的声音，好在车上的人没有发现。 下面受到折麽，上面也好不到哪去，小莹的乳头没有了胸罩的保护，已经把ｔ恤顶起来。而大叔不知是不是有意的，竟然垂下双手，手背正好贴在她的乳头上摩擦，小莹的乳头本来就十分敏感，受到了这样的刺激更是让小莹无比舒服，就算是做爱时的前戏也没有这麽充份地调动起她的慾望。 慢慢失去戒备的小莹开始主动配合前後的动作，寻找更大的刺激。而这时大叔好像也放开了，悄悄用手调整了一下肉棒，使它完全向上，小莹的双乳贴在上面，就像隔着衣服在给他乳交一样。 年轻人也不甘示弱，藉助人群的摩擦，他悄悄把小莹的裙摆後面完全掀起，这样她的丰臀完全暴露出来。年轻人一边操纵伞头，一边把自己早就硬起的下体贴上去，直接在小莹的翘臀上摩擦。 小莹现在的姿势就像是一边被後入式抽插，一边给人乳交一样，快感如潮水一般涌来，有时候伞头离开了，她还主动用屁股去寻找。年轻人看到这，更是大胆，他悄悄的在伞头上吐了几口口水，混合小莹洒在上面的爱液，把伞头完全润滑，然後放回到下面，又随着车的震动轻轻把小莹的内裤拨到一边，伞头直接顶在了小莹裸露的肉穴上。 由於摩擦的热度已经让伞头不那麽冰凉，又极度润滑，小莹甚至没有发现这一举动，还是不由自主地迎合着，而这样直接的刺激显然让她更加舒服了，大量的爱液顺着伞头滑下，都流到了年轻人手上。 面对不断到来的快感，小莹有些失神了，可是这样的刺激却始终无法让她得到高潮，她只能加大配合的力度，努力想让高潮到来。年轻人看到时机到来了，手上用力向上提，直径三厘米、长二十厘米的伞头一下子挤入小莹的阴道，直插到底！ 小莹被这一下插得身体猛地後仰，小嘴大张，不由自主地想叫出声来，不过关键时刻她用手捂住了嘴。真是太舒服了，饥渴的阴道终於得到了满足，小莹已经完全沉浸在性爱的快乐当中，快速的用小穴套弄着伞头。而面前的大叔似乎快要受不了这种刺激，肉棒已经把裤子顶得紧蹦蹦的，而他乾脆用手把小莹的双乳向内压，紧紧夹着自己顶起的肉棒摩擦。 阴道内的伞头快速抽插着，已经让小莹有点神智不清了，要不是前後都被挤着，早就摊倒在地了。这时候她感觉到大叔的肉棒开始狂乱地跳动，而且急不可待地往自己身上顶弄。知道大叔快要射精了，享受着快感的小莹不知为何升起了一股本能的欲望，主动把双乳夹得更紧，想让大叔痛痛快快的射出来。 大叔好像感觉到了这种情绪，自己也快要到达发射的边缘了，双手不由自主地搭到小莹的肩上向自己这边拉，而小莹这时竟然下意识的顺着他的力量俯下头去，稍稍犹豫后就快速的用自己的小嘴找到他的龟头位置，毅然地地含了下去。 大叔哪里受得了这等待遇，虽然隔着一层裤子，但还是能够感受到小莹温热的小嘴正紧紧包裹着自己的龟头，这下他终於忍不住了，精液猛地从阴囊发出，全身的力量都集中到龟头处，使劲往前一顶，浑身都在剧烈的颤抖，尔小莹就觉得嘴里的肉棒突然开始强烈的收缩，把她的小嘴撑得一鼓一鼓的，大量的精液迸发而出。小莹的双眼开始迷离，用嘴隔着裤子不断吸吮，像是要把精液凭空吸出来一样。直到大叔射完最後一滴精液，小莹才恋恋不舍的抬起头，强烈刺激下的身体散发出少女爱欲的香气，微张的红唇吐着粗气，而下体的雨伞依然在她的嫩穴里不断抽插。 年轻人感到小莹的浪劲，胆量大增，悄悄掏出自己早已坚硬如铁的阴茎，在小莹肉感的臀缝里慢慢抽插，由於角度的缘故没法真正插入小莹体内，但是这种肉与肉直接的触感也让年轻人兴奋异常。此刻的小莹哪还管得了那麽多，只想获取更多快感、更大的刺激，甚至没有发现下体正受到真正的肉棒的冲击。 大叔射完精，肉棒完全软了下来，这时他也感到自身的尴尬，看样子挣扎着要下车，带得周围一片骚动。这可害苦了小莹，谁知道她阴道里正容纳着一把快速抽插的雨伞呢！大家你挤我、我挤你的，一点都不留情面，而小莹被推推搡搡的，下体的雨伞柄在不停搅动，就好像一个开足了马力的搅拌器在身体里进出，略微的疼痛感反而让小莹更加兴奋，她的小阴唇已经被插得向外翻出，红彤彤的穴肉上沾满爱液，显得异常淫荡。 这时候突然有人撞了小莹一下，小莹一下没抓牢，整个人向後倒去，正好倒在年轻人怀里，那长长的伞头本来就已经深深插在小莹娇嫩多汁的阴道里，紧紧顶着她的花心研磨，但是还有一部分露在小穴外面，尔这下子小莹全身的重量几乎都压在雨伞上，滑溜溜的浸满了爱液的伞头被顶得更深，顶部一下子突破了子宫颈，深深插入小莹的子宫，小莹的子宫因为受到了强烈刺激，紧紧的收缩箍住插入进来的伞尖。小莹的小嫩穴哪里受得了这种刺激啊，不断被快感侵袭的她终於高潮了，浑身肌肉都紧绷起来，被撑开的子宫口急速收缩，喷射出大量淫水，「啪叽啪叽」的洒在地板上，小莹就在这样的一次冲击下潮吹了。 高潮中的小莹上身挺起，紧紧靠在年轻人身上，年轻人见到小莹高潮了，心头大喜，趁着人群混乱，把还在高潮中的小莹抱在怀里，双手从衣服下面伸进她的ｔ恤，握住一对早就失去保护的丰乳大力揉弄，同时暴胀的阴茎猛地向上一顶，沾满了淫水的肉棒硬生生挤进小莹狭窄的菊门，凭藉着淫水的润滑开始用力抽插。可是小莹的後庭实在太紧致了，而且环境所迫，年轻人坚持了没几下就闷吭一声，粗大的肉棒狠狠扎进小莹的身体里射出了精液，而小莹这时候已经像丢了魂似的，哪有力气去阻止他啊！射完精的年轻人又戏弄性的用雨伞狠狠捅了两下，伞尖无情的在小莹柔嫩的子宫里横冲直撞，尔小莹的高潮却因为这样的蹂躏更加延续，身体不停的抖动着，足足持续了5分钟，小莹才从高潮中慢慢恢复过来，尔年轻人见此情形也不敢多呆，快速的提起裤子在最近的一站下了车。 这会的小莹已经被糟蹋得狼狈不堪，满脸红晕，身体微微颤抖，脚下到处都是湿漉漉的淫水，衣服凌乱不堪。而身边刚空出的空位又被形形色色的人群挤满了，可怜的小莹还得继续进行她的「公车之旅」。 【完】 【11423字节】 点击领取金币、vip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