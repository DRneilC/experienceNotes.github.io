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女大学生宿舍的偷窥作者那妞狠美</w:t>
      </w:r>
    </w:p>
    <w:p>
      <w:r>
        <w:t>又是一个炎热的夏夜，重庆的热天气想必大家都略知一二。吃过晚饭，到水房洗了冷水澡，光着屁股躺在凉席上等待着深夜的到来。等深夜干什么？大家还不知道，原来鄙人有个小爱好，就是夜深人静偷窥女子宿舍，已经持续了一年，期间也曾经有几次大饱眼福。可是这天晚上碰到的事情却是我想也想象不到的……我昏昏沉沉的躺了很久，感觉时间差不多了，起身看看手表，快十一点钟了，这个时间宿舍已经快要锁门了，正是行动的好时间，过了十一点我就得跳窗户出去了。我赶紧穿上“工作服”（其实就是深颜色的衣服，夜里不轻易被发现）。一切预备妥当，即刻出发。</w:t>
      </w:r>
    </w:p>
    <w:p>
      <w:r>
        <w:t>这时候校园里已经很少人了，今天晚上又会有什么收获呢？我怀着兴奋的心情直奔女宿舍区，我们学校总共有四个女生宿舍，还有就是一个专科生宿舍，专科宿舍是男女混住的，女生住下面三层，男生住上面三层，其中还有少部分的本科生宿舍。宿舍后面是食堂，宿舍和食堂之间有四五米的空地，为了保护宿舍的安全，狭长的空地两面是围墙，一面有铁栅栏围着，这种防御对我来说确是相反，因为栅栏很轻易爬进去，又不担心忽然有行人路过，反而成了保护我偷窥的屏障。这里也是我最喜欢的地点，闲话少说。</w:t>
      </w:r>
    </w:p>
    <w:p>
      <w:r>
        <w:t>我像往常一样看到四面无人，快速的爬了进去，先隐藏到里面茂密的灌木下面，进一步确定没人发现之后，我猫着腰蹑手蹑脚的向宿舍的窗口靠近。因为是暑假，所以并不是每个房都有人。二十多个窗口只有三四个窗口透出灯光，专科宿舍其实是专科和本科混住的，这宿舍关门晚，据我的经验，十二点关门前还会有人回来，我--逐个探视有灯光的窗口。由于天热，窗户都开着，只是挂着窗帘遮蔽视线，窗帘当然不成障碍。几个房间探完，不禁有少许失望，两个房没人，另外两个房各有一个女生，长相都不怎么样，在埋头看书，没什么好风景，别无它法我只有轮番监视，等待时机……过了半个多钟头，不出所料，处于空地最深处的窗口亮了灯，我赶紧向那里移动，到了窗户下面，我小心翼翼探头向里面张望，窗帘开了一半，里面的情景映入眼帘，一个长头发的女生正背对着窗户整理床铺，辛玲穿着白色裙子浅绿色的上衣，从后面看身材倒是不错，身高应该有165，薄裙下面隐约透出臀部丰满的轮廓，辛玲转身的时候，我赫然发现一张熟悉的面孔，正是我们系上谈其“色”变的辛玲（化名）。辛玲是我系英语专业的92级学生，闲暇我们男生宿舍经常谈论校园里的美女，辛玲正是我们谈论的最多的一位，很多关于辛玲的事情都是在闲聊中获得的。辛玲是94级英语专业研究生，四川万县人，平常住在重庆亲戚家，我到今天才知道辛玲是这个宿舍的，今天辛玲为什么住校呢，靠，管辛玲呢，希望辛玲以后天天住这里！</w:t>
      </w:r>
    </w:p>
    <w:p>
      <w:r>
        <w:t>我决定放弃其它房间，今天就一心驻守这里吧！嘿嘿。今晚会有好风景看了。</w:t>
      </w:r>
    </w:p>
    <w:p>
      <w:r>
        <w:t>整理完床铺，辛玲丛书包里拿出一本书--看起来，看样子不会很快脱衣就寝，我蹲下身，做贼心虚的又观察一遍四面的情况，确定没有危险。偶然探头看一下里面的状况，大约过了十多分钟，我正预备再次探头，忽然头上的窗帘“唰”的拉上了，我赶紧缩紧身体躲在窗下的阴影里，心突突的跳的厉害，我靠差点被发现，被发现可不了得，倒不是怕我身份暴露，我可以快速的逃跑，我怕的是今晚没的看。定定神儿，我777mi.--兴奋起来，拉窗帘意味的就是辛玲777mi.--做一些怕被人见到的事情了，过了片刻，我伸出头，用惯用的方式轻轻的从外面撩开窗帘一角，从刚好透过一直眼睛的缝隙向里面张望，果然辛玲正在脱衣服，裙子已经脱掉了，白色的内裤包裹着的丰满的屁股，可能由于走路运动的关系，内裤的一边缩到了屁股沟里，整个雪白的屁股露在外面，比想象的还要丰满，很快的辛玲已经用手拉住内裤边缘恢复了原状，这种难得一见的美妙风景使我兴奋异常，下面的兄弟很快突突的挺了起来。上衣也很快脱掉了，辛玲现在身上只剩下内衣，我定定神，仔细观察发育成熟的辛玲身体每一个部分，随着转身走动，辛玲整个身体一寸不留的展现在眼前，终于看到了辛玲胸罩下面丰满的乳房，从平常观察，就看得出来辛玲的身材十分火辣，现在只穿着内衣更显得性感诱人，和我后来毕业后看网上图片看到的日本女优竹下菜奈子的身材差不多（这也是现在我十分喜欢搜集竹下菜奈子图片的一个原因），川妹子果然名不虚传，我不禁咽了一口口水……一般情况下我的收获就是至此，穿着内衣的身体，幸运的话也会碰到辛玲们换胸罩，看到雪白的奶子粉红的奶头，对于我来说已经是很爽的事情了，从没碰到过辛玲们在宿舍换内裤的。可是下面发生的事情却是我跳楼也想不到的。（估计各位也不会相信，不过我还是把我看到的事情如实的写出来，信不信由你）辛玲又那起书本看起来，我也一边咽口水一边饱览里面的春光，忽然想起敲门声，“笃笃笃”，“哪个？”“快点开门，是我撒……”门外响起操着四川话的男声，我发现辛玲骤起了眉头，也没有太留意辛玲那副不情愿又有点害怕的表情，可能是被人打搅了清静吧。这时候到来的会是谁呢，同学？老乡？估计辛玲已经听出了来人身份，“有啥子事情吗？”外面男人的声音很低沉：“你到底开不开呦，快点儿撒……”“啥子事”辛玲又问了一遍。“快点儿快点儿”男人777mi.--不耐烦。辛玲犹豫这，最后还是穿上衣服走道门边，男人不停的低声催促，辛玲打开门，门外的男人走了进来，看到他的样子后，我惊奇的差点拉出屎来，啊？这不是这个宿舍的治理员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