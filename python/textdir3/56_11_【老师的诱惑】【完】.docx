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【老师的诱惑】【完】</w:t>
      </w:r>
    </w:p>
    <w:p>
      <w:r>
        <w:t>刚开学不久，学校举办了国语文竞赛。</w:t>
      </w:r>
    </w:p>
    <w:p>
      <w:r>
        <w:t>早修时，老师要我们班都要选出一名参赛者，没想到，我那群死党竟然拱我出去参加演讲比赛。说实话，我演讲实力挺棒，不过我对这玩意儿实在没兴趣，唉！不过已经回不了头了。</w:t>
      </w:r>
    </w:p>
    <w:p>
      <w:r>
        <w:t>正要点头答应时，班上的另一堆人竟又推出了一位同学，双方僵持之际，老师开口了∶「你们两个，下一节都到导师室来，老师来选。」</w:t>
      </w:r>
    </w:p>
    <w:p>
      <w:r>
        <w:t>在钟声之中，下课了。</w:t>
      </w:r>
    </w:p>
    <w:p>
      <w:r>
        <w:t>去福利社坐了一会儿，直接到了导师室，另一位同学已经坐在老师旁了。老师一看我来了，说∶「你们两个跟我来。」说完转身向外走。</w:t>
      </w:r>
    </w:p>
    <w:p>
      <w:r>
        <w:t>老师带着我们到了导师室旁的会客室，那是专门接见家长用的地方，里面有着两排沙发椅、几张独立的椅子，还有张在两排沙发椅中间的长桌子及一台影印机。</w:t>
      </w:r>
    </w:p>
    <w:p>
      <w:r>
        <w:t>老师关上门窗，打开了冷气，叫我们坐下，接着老师她拿出了一张纸，上面布满密密麻麻的字，原来是张演讲稿。</w:t>
      </w:r>
    </w:p>
    <w:p>
      <w:r>
        <w:t>「你们两个分别念给我听听看。」老师坐在椅子上，翘着腿，一副悠闲的样子。</w:t>
      </w:r>
    </w:p>
    <w:p>
      <w:r>
        <w:t>好不容易念完，也等对方讲完後，早就已经是上课时间了，老师似乎有了取舍的根据∶</w:t>
      </w:r>
    </w:p>
    <w:p>
      <w:r>
        <w:t>「嗯┅┅我想让杜家伟参加好一点，因为某某同学你太紧张了。」耶！强者必胜。</w:t>
      </w:r>
    </w:p>
    <w:p>
      <w:r>
        <w:t>「下次还有机会的。」真不愧是国文老师！说话很有技巧，一点都不伤人。</w:t>
      </w:r>
    </w:p>
    <w:p>
      <w:r>
        <w:t>「可以回去了。」哈哈，我没让死党们失望。正走到门口┅┅</w:t>
      </w:r>
    </w:p>
    <w:p>
      <w:r>
        <w:t>「等等，杜家伟你留下，老师教你一些演讲的技巧。」天啊！听都听腻了，但又不好意思拒绝。</w:t>
      </w:r>
    </w:p>
    <w:p>
      <w:r>
        <w:t>「老师告诉你喔┅┅」我还是留下了，漫长的说教开始罗┅┅</w:t>
      </w:r>
    </w:p>
    <w:p>
      <w:r>
        <w:t>大概过了三十分钟，现在第二节课刚刚开始，老师终於结束了她那枯燥的演说教学∶</w:t>
      </w:r>
    </w:p>
    <w:p>
      <w:r>
        <w:t>「就这样，老师下次再教你一些手势的运用┅┅」天啊！还有下次。</w:t>
      </w:r>
    </w:p>
    <w:p>
      <w:r>
        <w:t>老师边说边往外走了出去，我一步步的跟在後面，老师突然转过头来∶</w:t>
      </w:r>
    </w:p>
    <w:p>
      <w:r>
        <w:t>「你回去叫同学们明天交作文┅┅」话在讲，脚却没停。</w:t>
      </w:r>
    </w:p>
    <w:p>
      <w:r>
        <w:t>「砰」的一声，老师穿高跟鞋的脚一扭，身形急往下坠，我赶紧一扶┅┅</w:t>
      </w:r>
    </w:p>
    <w:p>
      <w:r>
        <w:t>一扶，就这一扶，事情发生了┅┅</w:t>
      </w:r>
    </w:p>
    <w:p>
      <w:r>
        <w:t>我环顾四方，原来老师一不注意撞上了小板凳。正想问老师有没有事，咦？触手之处怎麽软软的？一看，天啊！我紧抓着老师丰满的胸部。我整脸发热，老师已经站了起来，我手赶紧放开，老师的脸也红红的，而且眼睛一直盯着我看，好尴尬的气氛。</w:t>
      </w:r>
    </w:p>
    <w:p>
      <w:r>
        <w:t>时间像停住了，我动也不敢动。突然，老师动了┅┅</w:t>
      </w:r>
    </w:p>
    <w:p>
      <w:r>
        <w:t>她一把抓住我的阴茎，我的阴茎在刚刚柔软的触感下，早就硬起来了。她不断的搓揉，我的学生裤瞬间搭起一个帐篷。老师笑了，笑的好淫、好荡，她把我的拉炼往下一拉、内裤一拨，掏出了我硬直的阴茎。她不断的来回搓动，另一只手也抚弄着我的睾丸，身体慢慢下滑，接着伸出了她火红的舌头，舔着我紫红的龟头，趐痒的感觉，让我不住呻吟。</w:t>
      </w:r>
    </w:p>
    <w:p>
      <w:r>
        <w:t>「舒服吗？」老师的脸斜斜的仰望着我，一脸俏皮的样子，很难相信中年人会有这种表情。</w:t>
      </w:r>
    </w:p>
    <w:p>
      <w:r>
        <w:t>我恍惚的点了点头，老师头一前，把我的阴茎含了进去┅┅</w:t>
      </w:r>
    </w:p>
    <w:p>
      <w:r>
        <w:t>「唔┅┅」我差点叫了出来，实在太爽了！</w:t>
      </w:r>
    </w:p>
    <w:p>
      <w:r>
        <w:t>她的嘴巴十分温暖，两片嘴唇夹的紧紧的，湿热的舌头伴随口腔不断在我阴茎上滑动，我按住了老师的头，她吹的更起劲了，整个头剧烈的前後摆动，我的快感更强烈了。</w:t>
      </w:r>
    </w:p>
    <w:p>
      <w:r>
        <w:t>尾椎传来一阵麻趐的感觉，我浑身一抖，我要射精了！老师好像感觉到了，头猛然一前，把我整支阴茎都含进了嘴里，我向前一顶，精液往老师的嘴里直冲而出┅┅</w:t>
      </w:r>
    </w:p>
    <w:p>
      <w:r>
        <w:t>我不断的喷射，老师一时之间无法承受，一大堆精液延着嘴角流到了老师的茶色洋装上，老师丝毫不在乎，不断的用力吸吮着我的龟头、吞咽着我的精液，彷佛要吸尽最後一滴。</w:t>
      </w:r>
    </w:p>
    <w:p>
      <w:r>
        <w:t>我喷出最後一发後，老师把口中的精液咽下，带着满足的神情舔弄着我刚射完精的阴茎。老师的口技实在很棒，弄得我趐趐痒痒的，我那争气的家伙马上又挺立起来。</w:t>
      </w:r>
    </w:p>
    <w:p>
      <w:r>
        <w:t>在那一瞬间，我似乎看到老师的眼睛发亮了，她的脸上浮现高兴又兴奋的表情，带着笑意站了起来，不怀好意的对我说∶「你弄脏老师的衣服了，你说该怎麽办？」</w:t>
      </w:r>
    </w:p>
    <w:p>
      <w:r>
        <w:t>我还沉浸在刚刚的禁忌快感中，听见了老师的话，却呆呆的不知道说什麽才好。</w:t>
      </w:r>
    </w:p>
    <w:p>
      <w:r>
        <w:t>「你刚刚射的好多喔，把老师的洋装弄得湿了一大块耶！」</w:t>
      </w:r>
    </w:p>
    <w:p>
      <w:r>
        <w:t>老师的口气好嗲，带着三分诱惑，这对一个正值血气方刚的少年来说，实在太刺激了，我真的恨不得冲上去剥光她的衣服，压在她身上，干她个死去活来。不过碍於她是我的导师，加上我仍不敢相信事实，我还是不敢有所行动。</w:t>
      </w:r>
    </w:p>
    <w:p>
      <w:r>
        <w:t>我不敢动，老师却急了。她静了一会儿，慢慢後退了三四步，摘下了她的眼镜，接着开口说∶</w:t>
      </w:r>
    </w:p>
    <w:p>
      <w:r>
        <w:t>「衣服脏了，就要脱掉。呵呵┅┅」老师竟然在我面前慢慢褪下她的洋装。</w:t>
      </w:r>
    </w:p>
    <w:p>
      <w:r>
        <w:t>天啊！我不敢相信我的眼睛，老师的洋装褪到胸部时，我倒吸了一口气。她的胸罩简直太性感了，和她的口红一样∶大红色，亮丽的红色，而是还是半罩式的，雄伟的乳房露出了大半个。这，太刺激了！</w:t>
      </w:r>
    </w:p>
    <w:p>
      <w:r>
        <w:t>老师的皮肤很白，手臂也很漂亮，并且有着丛生的腋毛，这些东西不断挑逗我的视觉和精神。</w:t>
      </w:r>
    </w:p>
    <w:p>
      <w:r>
        <w:t>老师突然停住了，眼睛盯着我不放，舌头不停的舔弄自己的嘴唇，彷佛在渴望些什麽，老师的手不再褪下洋装，开始了对我生理上的挑逗。她把右手手指头放在嘴里，用她那深红柔软的舌头反覆舔弄，就像在玩弄一只小号的阳具似的，左手则隔着那性感的胸罩，用力挤压着她的左乳，还不时发出微微的呻吟声。</w:t>
      </w:r>
    </w:p>
    <w:p>
      <w:r>
        <w:t>老师的乳房着实不小，那挤压起来的情况实在难以形容，她的大乳在不断挤弄下，简直就快摆脱胸罩的束缚，蹦一声的跳出来。说实话，这种挑逗我实在快受不了了，我敢说，我的阴茎就像铁棒那麽硬。</w:t>
      </w:r>
    </w:p>
    <w:p>
      <w:r>
        <w:t>我不断注视老师的乳房，我实在很想看看属於老师那对大乳房的乳头，但她似乎察觉了，每当乳房在老师自己的揉弄下，乳头就快露出来时，老师总是很技巧性的隐藏起来。</w:t>
      </w:r>
    </w:p>
    <w:p>
      <w:r>
        <w:t>人们对於自己无法获得的东西，必定更加好奇。此时的我，有着把那性感胸罩扯个稀烂的冲动，我全身就像火烧一样，拳头也越握越紧，全身似乎有些微微的颤抖。</w:t>
      </w:r>
    </w:p>
    <w:p>
      <w:r>
        <w:t>但老师却更过份了，不但揉弄乳房、舔弄手指，整个身体更扭动起来，她的双手高举过头，露出两边多而杂的腋毛，不停的扭腰摆臀，还不时的媚眼乱抛，她的舌头在雪白手臂上游移，最後停在腋下┅┅</w:t>
      </w:r>
    </w:p>
    <w:p>
      <w:r>
        <w:t>天啊，她竟然开始舔弄她自己的腋窝！很用力的舔，口水沿着舌头流出，沾得腋毛一片晶亮。虽然老师不算年轻，不过一个中年女人做出这种动作，似乎更让人意乱神迷。</w:t>
      </w:r>
    </w:p>
    <w:p>
      <w:r>
        <w:t>我的龟头呈现出紫色，流出了一些透明的液体，整支阴茎更在不断微微的跳动。一个老师在学生面前大跳艳舞、做些淫乱的动作，这种淫糜的景象，让我一阵头昏。</w:t>
      </w:r>
    </w:p>
    <w:p>
      <w:r>
        <w:t>老师见我仍然无动於衷，带着红晕的脸上出现了失望的神色，动作也慢了下来。不一会儿，老师停住了，双手又回到了洋装上。</w:t>
      </w:r>
    </w:p>
    <w:p>
      <w:r>
        <w:t>我心头一震，该不会老师怪我一点反应也没有！要穿回衣服了吧，真恨自己的没种。不过，我估计错了，老师开始了她下一步更猛烈的诱惑┅┅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