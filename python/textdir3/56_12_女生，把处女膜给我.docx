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女生，把处女膜给我</w:t>
      </w:r>
    </w:p>
    <w:p>
      <w:r>
        <w:t>按照曲鸣的吩咐，乌鸦在影厅里故意撞了杨芸一下，碰掉了她手里的牛奶。 影厅光线很暗，杨芸没有注意到他递来的牛奶已经被掉了包。那盒牛奶包装虽然完整，但在不起眼的地方有一个细小的针孔。 曲鸣当然不会蠢到直接在牛奶里用上特效药，那盒牛奶的用途只是创造一个单独相处的机会。在影厅能够单独相处的地方，只有洗手间。因此曲鸣往牛奶里注射了一针速效利尿剂。 在洗手间拦住杨芸，曲鸣半是强迫地让她喝下那杯牛奶才是蔡鸡弄来的特效药。 一切都与景俪当初的反应一样。喝下牛奶后，杨芸的目光随即变得呆滞，药物在她大脑皮层形成一个反射区，三分钟内，由视觉、嗅觉、听觉接触到的所有外界刺激，都成为她意识的一部分。 在洗手间见面时，杨芸记得曲鸣说了三句话，事实上，那是后来说的。对曲鸣开始说的话她没有丝毫印象，甚至不记得曲鸣强行给她灌了半杯牛奶。但这不妨碍那些话在药物的效用下，进入她的潜意识。 三分钟是一段漫长的时间，曲鸣有足够的时间向杨芸意识中灌输属于自己的命令。他不需要再说明自己的身份，即使他什么都不说，杨芸也会把眼前的男子当成自己生命中最重要的人。但曲鸣要的不仅仅是这些。 「记住我。」曲鸣看着她美丽的脸，说：「你会强烈地想与我做爱，把你的处女给我，让我成为你生命中第一个男人。用身体取悦我，是你最大的快乐，然后……」曲鸣邪恶地微笑起来，像教导一个没有生命的洋娃娃一样说：「你会喜欢上做爱，无论在课堂还是宿舍，你都渴望跟不同的男人性交。你要像信任我一样，信任我的球社。你会发现，红狼社的球员将对你有莫大的诱惑力。」「你可以和每一个男人做爱，只有一个人例外。你的男朋友，周东华。在他面前，你仍然是那个清纯的小女生。但背着他，你会随时随地跟每个男人乱搞，尤其是陌生人……」浴室的性交已到了尾声。杨芸趴在扇贝状的浴缸内，被曲鸣从背后奸淫。她低着头，两只圆硕的乳球半浸在牛奶中，在里面一荡一荡，溅起洁白的乳汁。 曲鸣狠捅几下，然后抱住杨芸白嫩的屁股，在她体内射起精来。曲鸣这个年纪正是讨厌小孩子的时候，他只是觉得在女人身体里面射精很过瘾。 这种近乎强暴的做爱，杨芸身体上感受到的只有痛楚。但心理上她却有种无法言说的喜悦，似乎完成了生命中一次至关重要的经历。 等曲鸣射完精，杨芸说：「社长，高兴吗？我的处女给了你……好痛……」曲鸣懒洋洋说：「让我看看。」镜头清晰捕捉到杨芸刚刚破处的下体。她羞涩地张开腿，剥开滴血的秘处，以满足曲鸣变态的要求。原本密闭的阴唇朝外分开，柔嫩的蜜穴被捅大了一圈，穴口沾着零乱的血迹，一缕浊白的精液从穴口缓缓淌出。 曲鸣把杨芸搂在怀里，淫秽地玩弄着她的阴部，唇角带着丝冷笑说：「告诉你男朋友。你做了什么。」杨芸忸怩了一会儿，在他的催逼之下，羞涩地说道：「东华，我的处女没有了……」周东华做完睡前最后一组健身训练，突然心血来潮给杨芸打了个电话。杨芸的手机在响，却没有人接。 「为什么不接电话？」曲鸣看着手机。 杨芸咬了咬嘴唇说：「是他打来的。」「周东华？」曲鸣笑了一声，「还真巧。告诉他你跟我在一起。我们刚做过爱。」杨芸没有作声。 周东华看了看时间，已经将近夜里十二点了。杨芸这会儿多半已经睡着了。 手机铃声终于停了，过了一会儿，又发出一声悦耳的乐声。这次是条短信： 放假跟我回家，我们订婚好吗？周东华。 曲鸣拿过手机看了一眼，失笑说：「订婚？他是想找借口上你吧。」杨芸脸上的红晕渐渐褪去，有些发怔的样子，过了会儿，她小声说：「太晚了，我要回去了。」「已经晚了还回去干嘛？我们再做一次。」杨芸说：「我还痛着呢……不回去，宿舍的同学会奇怪的。」「让她们奇怪好了。」曲鸣不由分说把杨芸推到床上。 周东华对女友身上发生的事一无所知。第二天一早，他买了早餐，在楼下给杨芸打电话：「我买了早餐，下来一起吃吧。」杨芸声音很低，「我吃过了。」「这么早？」周东华有些失望，「昨晚我给你打电话，没人接。」「我……没听到。」「时间有点晚，可能你睡着了……」周东华犹豫了一下，没有提及那条短信的事，「那好，你上课吧，中午我们一起吃饭。」那天上午的课杨芸神智恍惚，老师讲的什么她一个字都没有听到，杨芸脑海中翻来覆去都是昨晚的画面。那晚曲鸣一共和她做了三次，最后她几乎是瘫在床上，被曲鸣插在她体内射精。 流血与痛苦相伴的处女性交，很难说有什么快感。但杨芸发现自己竟然喜欢上做爱的感觉。被强健的异性搂抱、抚摸、亲吻……那根坚硬的器官插在自己体内，在柔软而敏感的器官内冲撞、震颤，直到射出精液……直到天亮，曲鸣才送杨芸回来上课。这会儿坐在教室里，杨芸下体彷佛仍能感觉到一阵阵悸动的轻颤。 后来杨芸对陆婷说：那天我坐在教室里，好像拥有着世界上没有人知晓的秘密。你知道，那时候我们刚刚上大二，班里女生有性经验的还不多。我坐在那里看着她们，突然觉得替她们悲哀。她们看上去那么天真，还是什么都不懂的小女生，而我已经是女人了。我坐在她们中间，身体里还有一个男人的精液，可她们都不知道……陆婷说：你是不是很开心？ 杨芸用粉底在脸上轻拍着，微笑了一下说：我觉得骄傲。从那天起，原来那个清纯的小女生就消失了——我应该开ｐａｒｔｙ庆祝一下的。 周东华一米九八的身高在滨大始终是引人注目的焦点，他接到都市大联盟邀请的消息已经在滨大传开，当他走进餐厅的时候，有学生开始鼓掌。 与高大矫健的周东华一起出现，身材娇小的杨芸同样令人眼前一亮。杨芸的纯美在滨大也是知名的，而今天她看上去就像刚被摩拭过的明玉，散发出迷人的光彩。 餐厅的服务生大都是兼职的学生，平时跟周东华也相熟。周东华要了个安静的包间，一个男生拿来菜单，笑嘻嘻说：「东哥，你随便点，这一顿我们请。」周东华笑着说：「小心我吃掉你一个月薪水。拿盒牛奶，随便上一份套餐好了。还有，」他摇了摇手指，「没事别来瞎转。」「明白！」男生高兴地去了。 杨芸对他们的交谈充耳不闻，她看着虚空中的一点，脸上露出一丝异样的微笑。 周东华看着水晶般剔透的女友，一向以为男人就该粗糙一点的他，心里也不禁温柔起来。 「想什么呢？」周东华宽大的手掌盖在杨芸手上。 杨芸一惊，连忙收回手。 「没有。」说着脸红了起来。 周东华摸过的篮球比摸过的女生多一百来个，对女人他一向没有什么办法，女友这样害羞，他只有无奈地挠挠头。 饭菜上来了，两人静静吃着。周东华在想怎么开口，杨芸喝着牛奶，却想起昨晚在奶香四溢的浴缸里，她把处女交给了另外一个人。 「昨天晚上，我发给你的短信看到了吗？」杨芸抬起眼睛，一时想不起昨晚接到的短信。 「假期我要去球队试训，我想你跟我一起回家，见见我父母。」周东华看到女友的惊慌，笑着说：「不用担心，他们一定会喜欢你的。」周东华诚挚的表情使杨芸的心里一颤，忽然冲动地想把昨晚发生的事都告诉他。 杨芸脸色发白，嘴唇嚅动着正要说话，手机突然响了一声。杨芸看了一眼，脸上微微泛起红晕，她站起来说：「我去一下洗手间。」杨芸在洗手间理了理头发，然后回来，推开门。 曲鸣靠在椅中，手里翻着一册画报。他穿着白色的休闲装，留着了不羁的短发，脸上永远是那副桀骜不驯的表情。 杨芸穿着宽松的白色ｔ恤，花格子的粗呢短裙，裙下露出两条白净的小腿，柔顺的秀发用一条丝带束住，一直垂到腰际。她看着曲鸣，奶白色的脸颊升起一层红晕。 曲鸣抬腿放在桌上，「过来，我告诉你怎么口交。」隔壁。周东华等了又等，一直不见杨芸回来。 「女人还真是麻烦。」他无聊地扔下餐巾，然后看着桌上那盒牛奶出神。 又等了一会儿，周东华拿起那盒喝剩的牛奶，仔细看了一会儿，然后含住吸管喝了一口。 淡淡的奶香味融入口中，彷佛是杨芸的味道。 有人敲了敲门。周东华连忙放下牛奶。服务的男生进来，「东哥，还要点什么吗？」「等会儿再说。」男生出来带上门，旁边的房门忽然打开，一个娇小的女生正推门出来。 接触到服务生错愕的目光，杨芸脸顿时涨得通红。她匆忙走进洗手间，洗了洗脸，等心情平复一些才回到房间。 周东华早等得不耐烦了，但见到杨芸，心里那点不高兴马上就抛到脑后。 「都凉了，再给你要一份吧。」「不用。我吃好了。」「那么好吧。」周东华决定不再拖延下去，直接说：「我想说——我们订婚好吗？」「订婚？」「对。作我的未婚妻。」杨芸两手握在一起，慢慢说：「好的。」「我不大会哄女孩子有时候脾气很坏，但我一定会好好地对你，不让你受委屈……等等，你答应了！？」周东华有一些不相信地看着杨芸，他已经作好准备，要说服杨芸会很辛苦，这会儿的感觉就像是看到队友在最后一秒以一记绝杀击溃对手——杨芸竟然答应了。 杨芸点了点头，对周东华的惊喜并没有地意。她并紧大腿，湿淋淋的下体没有内裤遮掩，直接贴在裙上。 周东华朗声大笑，他并不知道杨芸答应的不是他，而是曲鸣。因为曲鸣觉得搞他的未婚妻更过瘾。 周东华不顾杨芸的反对，把她抱了起来，兴奋转了个圈子。杨芸连忙按住裙子，生怕被他看到自己里面没穿内裤。曲鸣知道她跟周东华在一起，玩过她后故意拿走了她的内裤。 周东华心花怒放，低下头试图去吻自己的未婚妻，但杨芸却偏过脸，用手挡住他的嘴巴。 周东华怪叫说：「不是吧？已经答应订婚了，连亲一下都不行？」杨芸侧着头，窘迫地说：「我还没漱口。」她害怕周东华会发现自己口中有另一个男人的味道。 见她说什么也不愿意，周东华只好放弃。虽然没有亲到女友，但周东华仍然喜不自胜。 「晚上我叫上刚锋和陈劲，还有球队的朋友，我们一起出去庆祝一下。」「不行。我晚上还有事。」「什么事？我帮你。」「我自己能做。」杨芸不愿多说，「我们明天再见面好吗？」周东华不情愿地答应了。 曲鸣一个人站在球场中央，慢慢向前运球，接着他加快速度，灵活地移动脚步，转身、控球、接着再转身，然后跳起来抬起手臂，篮球划过一条弧线，穿过网窝。 篮球在地板上一弹，曲鸣风一样掠过去，侧身伸出左手，把球揽在手中，然后腾空而起，在空中挺直身体，双手把球扣入篮框。 曲鸣抬起了左手。手上的伤口已经愈合，只在手背和手心留下一个淡红的伤疤。曲鸣对自己的手掌不够大一直很遗憾。同样是单手持球扣篮，他做起来就没有周东华那么轻松。 周东华技术很全面，无论是突破、转身、起跳、投篮，还是出手时丰富的角度，都几乎无懈可击。他唯一的弱点，也许只在球场之外。 今晚是决赛前的封闭训练，整座球场只有一名观众，甚至连形影不离的蔡鸡也没来打扰老大。 景俪坐在场边，满眼崇慕地看着曲鸣。他迅捷的动作，准确的投篮，充满力量与美感的颀长身影，还有冷厉的眼神，无一不触动她为之心跳。 篮球在地板上弹了一下，滚到景俪脚边。她拿起球，有些不舍地把脸贴在球上，感受曲鸣残留在上面的温度。 「来，」曲鸣勾了勾手，「我教你投篮。」身材高挑的景俪在曲鸣面前显得纤弱娇小，她抱着球，曲鸣站在她身后，两臀张开，手搭着手教她运球。弹起的球并不好控制，不是高就是低，角度也不停变化，景俪穿着教师的职业套装和高跟鞋，若不是曲鸣拉着她的手，根本没办法拍球。 「投一个。」曲鸣教景俪一手托着球底，一手扶着球侧，然后对着篮框，手腕扬起往前一推。 篮球在框上颠了一下，掉在一边。景俪「啊」的低叫一声，羞赧地说：「我不行。」曲鸣弯下腰，脸贴着她的脖颈说：「是老师衣服太紧。脱掉就好了。」景俪知道他兴趣不在教自己打球上，但他练了这么久，很辛苦，放松一下也是应该的。空荡荡的球场只有他们两个人，景俪解开衬衫，脱下来丢在一边。 「乳罩也要脱。掉」景俪听话地脱下乳罩，露出两只圆耸的雪乳。曲鸣拥着她赤裸的粉背，拿球运了几下。景俪胸前两只圆乳随之跳动，就像三只球同时在跳，她忍不住笑出声来。 曲鸣托起球再次投出，这次用力过大，球打在篮板上弹了回来。曲鸣抢过去接住球，回手传给景俪，「接住。」景俪伸出手，球却从手中滑过，打在她乳上，发出一声脆响。景俪笑得坐在地板上，「我不玩了。」「球都接不到。罚你把裙子脱了。再来。」「坏学生，就知道欺负老师。」景俪白了他一眼，然后拢了拢头发，脱下套裙，身上只剩下一条薄薄的黑色内裤，赤裸出柔美的肉体。 「别站那么直，腿分开，腰弯下去……对了，把屁股翘起来。拍球的力度要均匀。你动作太僵硬了，放松一些。」景俪师弓着腰，动作生疏地拍着球，球场明亮的聚光灯下，女教师赤裸着美艳的身体，两只丰满的乳房在胸前来回跳动，白美的臀部向后翘起，随着她的动作一摇一摇，动人心魄。 「这个球再投不进去，你要把内裤也脱了。」景俪望向篮框，「太远了，老师投不到。」「那就先把内裤脱了吧，投起来能轻松一点。」「要是还投不进呢？」「光着屁股还投不进，那就要打屁股了。」说笑着，球馆的大门忽然响了一声，两人同时看了过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