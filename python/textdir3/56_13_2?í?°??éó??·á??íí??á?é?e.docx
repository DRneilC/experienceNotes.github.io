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2?í?°??éó??·á??íí??á?é?e</w:t>
      </w:r>
    </w:p>
    <w:p>
      <w:r>
        <w:t>一天二十四小时，每一分每一秒，因为我们的冷战，因为你的漠视，因为你的不在乎，我都像活在水深火热之中。知道吗？你不理我已经整整一个月了，我抚摸著桌子前面重新栽种的花朵。爱一个人应该是怎麽样的呢？不是真心就可以了吗？明明知道都不是对方的错，却还是一直等待著对方的认错。那不低头，不认错那我们是不是就这样完了呢？爱情难道就是妥协吗？望著盆里的花静静地发呆，老师大人啊，我用我的爱把你栽种在我的心里，可如今，看来不是收获越来越多的老师大人，而是快要枯萎死亡了吧！ 徐毅收到家里寄来的挂号信，打开居然是一叠女人的照片。看来这次是逃无可逃了，家里逼著他做决定呢。很烦，徐毅决定下楼买烟回来，虽然已经戒掉很多年的，但现在还想想用香烟的味道来冲淡心里的苦涩。等回来的时候，却发现梁皓鬼鬼祟祟地在汪杰的门口徘徊，时不时还往门缝里瞧。哼，被汪杰拒绝多了吧，活该！可是徐毅看到梁皓眼神中闪烁的坚定和深情楞住了，这个时候他才相信，梁皓根本不是什麽恶作剧，他爱汪杰，甚至不少於自己。可是纠缠的三个人，爱要怎麽下去呢。徐毅无力的摇了摇头，招呼也不打就进了宿舍。一根烟熄灭，另一根烟燃起......不知道过了多久，当宿舍的地板满是烟头的时候，徐毅痛苦了做了个决定。随便翻了下那叠照片，随便挑了张照片，然後邮寄出去。共度一生的人不是汪杰，那是路人甲还是路人乙又有什麽分别呢。既然已经决定了放手，不在纠缠三个人的情感漩涡中，那就放下吧，可是为什麽心会那麽痛呢？是不是说不爱，就可以不爱的啊？如果，如果他再年轻个三五年，他一定不会放手，拼了命也要为这份爱和梁皓争个你死我活。可如果也只是如果，他已经不在年轻，他已经三十五了，梁皓才二十三，天天冷战下去这样的日子他也耗不起，更何况梁皓是真心爱汪杰的，怎麽看都是梁皓和他的学弟比较合适一点，所以，请你幸福，汪杰，请你一定要幸福......心里是这样想，徐毅嘴里呢喃地却是，“汪杰，我爱你，我爱你，我爱你......” 我一边批改著作业，一边困惑地频频抬头张望，第三天了吧？为什麽徐毅连办公室也看不到身影呢？该不会出了什麽事情吧！这个想法让我的心里一惊，我马上扔下手中的笔，凑到主任身边，假装不在乎的随意开口问，“咦，那个徐毅老师呢？怎麽没看到他上课哦，为什麽啊？”後来主任告诉我，他生病了，请了一个礼拜的假。听到这个，我心痛的快要窒息。我飞速的朝宿舍跑去，什麽面子，什麽尊严，什麽妥协，我全他妈的不介意了！我错了，都是我的错，我以後不会再这样了，老师大人，请你千万千万不要有事啊！我一边想一边眼泪就流淌了下来。 我敲了敲老师宿舍的门，没有回应。我尝试推了推，门没锁。我一走进宿舍，呛鼻的烟味就朝我迎面扑来。天啊，到底怎麽回事，到底出什麽问题了。满地都是烟头，老师的身体就直直的趟在床上，头发乱糟糟的，下巴也冒出一堆胡渣，看起来就是几天没有打理自己了，只见老师眼神空洞洞得望著天花板，丝毫没有发现我的身影。我连忙扑到老师面前，哭著把他抱进怀里，“老师，你不要这样啊，你要爱惜你自己啊！我错了，之前都是我的错，我保证以後不会这样了，你原谅我好不好？”徐毅看了汪杰一眼，接著还是空洞地眼神望著天花板，只是轻轻得吐出两个字，“晚了。”我听到这两个字，很是不解，“什麽晚了，你说什麽晚了，你说清楚啊。”我使劲的摇晃著他，想让他尽快清醒起来。徐毅看看汪杰，不发一语，为什麽还是那麽痛，那麽痛啊......“你说啊，你说清楚啊......”隐约察觉到事情的严重性，我的眼泪越来越多，摇晃他的力道也越来越大。徐毅动了动嘴唇，想说的话有很多，解释的理由也有很多很多，但是却一个也开不了声，最後，从徐毅嘴里蹦出的几个字是，“我-要-结婚-了。”我松开了手，停止了摇晃，却是歇斯底里的大吼著，“你说什麽？我听错了吧？你确定说的是你要结婚了？和某个女人？是这个意思吗？”徐毅困难地点著头，“是的，你没听错，我结婚了，和某个女人。”稍稍停了停话，咽了下口水，然後又接著往下说，“我老了，玩不动你们年轻人的爱情游戏了，祝你和梁皓幸福。”我不可思议的看著眼前的人，这个我爱了那麽多年的人啊，说出口的话却是一句比一句残忍。老师大人，你知道你的话像刀子一样在切割我的心吗？我整个人彻底崩溃了，用手扶著床头的柱子，生怕一个不小心就会摔个粉身碎骨。我已经是泣不成声了，回想著老师刚刚说的话，我们的一切只是爱情游戏？我带著嘲讽的笑意开了口，“哦，玩不动爱情游戏了，所以他妈的你玩结婚是不是？”徐毅一声不吭，再多的解释又能改变什麽呢。我靠在柱子上，只是看著他哭，除了哭我还能做什麽呢，他马上就是别人的了，马上就是别人的丈夫了，哈哈，很可笑啊，这样的人，我爱上的居然是这样的人，抱了我以後还若无其事地告诉我他要结婚，然後另娶他人。是不是之前的甜蜜都只是镜花水月，春梦一场啊。不知道过了多久，我准备开口说话，因为来之前就已经决定了妥协了，那麽再妥协一次又如何？我一边擦拭著眼泪，一边哽咽的问，“真的吗？没有任何可以回旋的馀地了？”徐毅点了点头，却用双手紧紧的抱住我，他也很痛啊，他一点都不想伤了眼前的人，那是他深爱和在乎的人啊。看到徐毅如此坚持的要为我们之间划个句点，那就结束吧，我尝试努力认错了，我已经尝试努力妥协了，妥协一次不够，再妥协，为什麽还换不回老师的心呢。我想拨开他的手，我想离开这里，我不要爱他，我不想爱他了......可是他抱的太紧，我怎麽拨也拨不开，“放手！”我强迫自己发出冷峻没有感情的两个字。徐毅慢悠悠地一点一点放开双手，“你千万不要做傻事，你还年轻，以後还会遇到更好的人的！”说完以後，徐毅迳自趟下，转过身，他知道，他已经完全失去汪杰了，没有任何退路！“你放心，我不会为你这样无情的人而想不开的。”说完便故作坚强的离开...... 我不知道自己什麽怎麽样回到宿舍的，脑子里面全都是空白，这麽多年的爱恋和无数个思念他的日子全都没了，那自己还有什麽呢？还剩下什麽呢？他说晚了？是不是自己早点醒悟，早点妥协，早点认错，解决就是不一样的呢？想著想著，又哭了起来，自己的感情真是廉价啊，人也是犯贱的狠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