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??D￡?¨±?é?·????éμ?ó??éó??à????íê??</w:t>
      </w:r>
    </w:p>
    <w:p>
      <w:r>
        <w:t>３０岁的家辉因为父母早逝世，继承了他父母的遗产和一所在一间私立学校的豪华公寓。由於还没有结婚，他就自己一个人住在这所豪华的公寓里，可是他总感觉寂寞，因为空的房间太多了。于是他想出了一个主意，就是把这座房子空余的十几间屋租出去。在他打出广告的下午就来了无数的人看房，因为他家的地理位置好，豪华而且便宜。他自然是以房东的身份接待她们，就这样２个月的时间里，他为自己的房子里新添了两位美女房客，语儿和虹儿，那所私立学校的两名美女大学生，而且还是家辉喜欢的女孩类型，他的伟大计划也开始了……</w:t>
      </w:r>
    </w:p>
    <w:p>
      <w:r>
        <w:t>学校就誉为校花之一的语儿，她是个直率的女孩，留着长发略带点综色，加上大眼睛无法阻挡的放电，让男人都想把目光停留在她身上，再加上她有１６６ＣＭ的高挑身材，三围３４Ｄ。２４。３６，尤其是在上游泳课的时候，男同学包括男老师都会注视着她Ｄ- ｃｕｐ的乳房，就连走路都会不停摇晃着；除了胸部外，最自豪的就是小蛮腰下的圆臀高翘迷人，修长的美腿。虹儿外表是属於运动型少女，１６５ＣＭ拥有比语儿还丰满的Ｅ罩杯的大乳，也是学校当之无愧的校花之一，虹儿婷婷玉立的苗条娇躯，该凸的地方凸，该瘦的地方瘦，比时装模特还婀娜多姿。如玫瑰花瓣般鲜艳娇嫩的绝色娇靥上，一双水汪汪、深幽幽，如梦幻般清纯的大眼睛。一只娇俏玲珑的小瑶鼻，一张樱桃般鲜红的小嘴加上线条流畅优美、秀丽绝俗的桃腮，似乎古今所有绝色大美人的优点都集中在了她脸上，只看一眼外表，就让人‘ 怦' 然以动，更还有她那洁白得犹如透明似的雪肌玉肤，娇嫩得就象蓓蕾初绽时的花瓣一样细腻润滑，让人头晕目眩、心旌摇动，不敢仰视。</w:t>
      </w:r>
    </w:p>
    <w:p>
      <w:r>
        <w:t>家辉窥视她们两个很久了，只是一直找不到机会，而且她们也对家辉抱有戒心，使家辉一直难以下手。但是今天机会终于来了，虹儿今天因为学校活动而不能回来，只剩语儿一个和家辉在公寓中。语儿刚洗完澡走出浴室，此时她身上披着一袭白色的浴袍，冷艳白皙的脸蛋，秀美修长的大腿，都似乎因为热水的关系还泛红着。家辉痴痴地看着语儿，心中的欲火一下子就涌了上来，家辉无法控制地毫不犹豫地冲上去强吻了她，只见语儿睁大那双美丽的眼睛，身子瞬间僵硬，在想推开家辉之前家辉抱住了她，力量让她不能动弹，他的舌头在口内乱闯，吸允口水，家辉早勃起的肉棒已经开始蠢蠢欲动，家辉的兽性完全提升，把语儿的浴袍强力扯下来。</w:t>
      </w:r>
    </w:p>
    <w:p>
      <w:r>
        <w:t>「语儿……你果然是…人间极品啊~ 」家辉当场傻眼，日光灯下简直是太美了，雪白的肌肤，完全合乎比例的三围，金黄色内衣裤在拉扯中被家辉完全夺走，粉嫩的乳头好诱人，私处浓郁性感，她用双手尽可能掩饰三点。</w:t>
      </w:r>
    </w:p>
    <w:p>
      <w:r>
        <w:t>[不要过来~ 阿辉你这样跟混混和流氓有什么两样！不要过来！！」语儿惊吓地不断往后靠。</w:t>
      </w:r>
    </w:p>
    <w:p>
      <w:r>
        <w:t>「我，不一样的地方很多，让我贯穿你就知道了~ 嘿嘿……」他一步一步地靠近她。</w:t>
      </w:r>
    </w:p>
    <w:p>
      <w:r>
        <w:t>语儿眼神一飘，但已被家辉发觉，在还没跑到门口时，被家辉拉住手，顺势抱住她的腰，再放掉拉住她的手的手直抵她未经开发的私处。</w:t>
      </w:r>
    </w:p>
    <w:p>
      <w:r>
        <w:t>「啊！！」似乎是被电到一样，家辉的巧手在她柔软的阴唇上爱抚，她的反抗从剧烈渐渐到顺从。</w:t>
      </w:r>
    </w:p>
    <w:p>
      <w:r>
        <w:t>「我……这感觉好奇妙？」「乖乖的，给学校那些小弟弟不如给我幸福，我会让你升天的…」家辉在耳朵后面轻声告诉她，此时语儿身体扭动双手欲阻止他的爱抚。</w:t>
      </w:r>
    </w:p>
    <w:p>
      <w:r>
        <w:t>「我都不要啊~ 不要再弄了！！快停啊……」她再也受不了地流出了淫水。</w:t>
      </w:r>
    </w:p>
    <w:p>
      <w:r>
        <w:t>「我的圣女啊，你也蛮色的啊！！！！！」她白嫩的肌肤泛满了羞涩的红光。</w:t>
      </w:r>
    </w:p>
    <w:p>
      <w:r>
        <w:t>「不可以~ 不可以~ 」似乎快进入了高潮，手都把家辉的手抓伤了，他却故意收手，她的情绪从天降到谷底。</w:t>
      </w:r>
    </w:p>
    <w:p>
      <w:r>
        <w:t>「我不会让你这么快就来的，我还要慢慢享受你呢，嘿嘿…」家辉边说边脱光衣物，只见语儿两手护住重要部位，一直往后退…而家辉的大肉棒胀得冒出青筋，不时抖着抖着，眼见家辉愈来愈接近，语儿随手拿起东西就往他那儿丢，忽然一个鞋子Ｋ到了他，躺在地上，她有点害怕地确认家辉是不是还醒着，忽然家辉起身抱住她，他的腿夹住她细嫩的双腿，紧紧地抱住，她的大乳完全贴附在家辉的胸膛，香唇再度被他狂吻，而家辉那粗猛的肉棒正在她的私处磨擦着阴唇。</w:t>
      </w:r>
    </w:p>
    <w:p>
      <w:r>
        <w:t>「不要……呀！！放开我！！救命……」一直要推开家辉，但是肌肤之亲的刺激太强了，尤其是家辉快速的抽插。</w:t>
      </w:r>
    </w:p>
    <w:p>
      <w:r>
        <w:t>「爽吗？美人儿，想进去吗！！」「不要~ 求求你…阿辉…放了我吧…」语儿的私处的淫水不断地溢出，更帮助家辉的磨擦。</w:t>
      </w:r>
    </w:p>
    <w:p>
      <w:r>
        <w:t>「你的嘴好美啊~ 来吃我的屌吧！！！」家辉忽然放手，语儿整个人都跌坐了下去，他却趁她未反应之前拉住头发，巨棒硬是挤进了她每个男人都想一亲的小嘴中猛抽。</w:t>
      </w:r>
    </w:p>
    <w:p>
      <w:r>
        <w:t>「咽……」直顶喉咙很难过。</w:t>
      </w:r>
    </w:p>
    <w:p>
      <w:r>
        <w:t>「爽啊，吃到自己的淫水，好吃吗？我要你成为我的女人……」语儿凶狠的大眼看着家辉，对他的肉棒咬了下去！！</w:t>
      </w:r>
    </w:p>
    <w:p>
      <w:r>
        <w:t>「 哎呀！！妈的！！」家辉赶紧抽出来。</w:t>
      </w:r>
    </w:p>
    <w:p>
      <w:r>
        <w:t>「你这大淫贼，我要你绝子绝孙~ 」语儿被家辉推倒在旁，眼神凶狠看他。</w:t>
      </w:r>
    </w:p>
    <w:p>
      <w:r>
        <w:t>「愈是凶狠我愈兴奋，愈想看你哀嚎求饶的样子」「哈哈，你愈是要我绝子绝孙，我就愈要跟你生小孩！！」「不要！！啊~ 走开！！」他跟语儿拳脚相向一阵混乱。</w:t>
      </w:r>
    </w:p>
    <w:p>
      <w:r>
        <w:t>「不要……不要看……」她哭着喊道，并且拚命地想用手及脚将私处隐盖起来，但是家辉快一步将脸埋在她的私处上。</w:t>
      </w:r>
    </w:p>
    <w:p>
      <w:r>
        <w:t>「啊……」她的呻吟反射在大腿上，不自觉地夹紧家辉的脸。</w:t>
      </w:r>
    </w:p>
    <w:p>
      <w:r>
        <w:t>「不要……不要……」她受不了地将脸向后仰，双手用力地推开他的脸，但是就是使不上力，只是呼吸更加急促而已。</w:t>
      </w:r>
    </w:p>
    <w:p>
      <w:r>
        <w:t>「啊……」语儿将身体翻了过来，以好逃避攻击。但家辉却紧紧地拥抱着她的腰，并固执地进攻着阴蒂。阴蒂在唾液的濡湿之下，闪闪发光。偶尔用舌头舔一下裂缝深处，好滋润那私处。</w:t>
      </w:r>
    </w:p>
    <w:p>
      <w:r>
        <w:t>「感觉很舒服吧！再大声叫看看！」语儿想要摆脱那淫秽的语言，不断地摇着头。</w:t>
      </w:r>
    </w:p>
    <w:p>
      <w:r>
        <w:t>呜咽的声音加上汗液不断地抖落下来。不久，他将她的双腿抱起，并用手指去扳开她那巨大水蜜桃间的屁股，并用舌头去舔那最神秘的肛门部位。</w:t>
      </w:r>
    </w:p>
    <w:p>
      <w:r>
        <w:t>「不要……不要……」当裂缝被舔时，语儿不断地呻吟出声，身体则不断扭动着。</w:t>
      </w:r>
    </w:p>
    <w:p>
      <w:r>
        <w:t>「呜……啊……」她的下半身非常气闷，因为家辉的脸一直在她的下体打转着。</w:t>
      </w:r>
    </w:p>
    <w:p>
      <w:r>
        <w:t>他抬头起来用唾液去润湿肛门，并用食指一口气地插入肛门内。</w:t>
      </w:r>
    </w:p>
    <w:p>
      <w:r>
        <w:t>「唔……」语儿彷佛要断气一般，由喉咙深处发出呻吟，而肛门则迅速地紧缩起来。</w:t>
      </w:r>
    </w:p>
    <w:p>
      <w:r>
        <w:t>他将整只手指都插入里面，细细品嚐那紧缩的感觉。</w:t>
      </w:r>
    </w:p>
    <w:p>
      <w:r>
        <w:t>「不要……」她香汗淋漓，苦不堪言。</w:t>
      </w:r>
    </w:p>
    <w:p>
      <w:r>
        <w:t>「你不是很狠吗？如何，肛门被搞很痛吧…只要你叫我老公就停止！！」[啊……不……可……能……住手啊……」「真固执啊~ 为什么你不作我的女人呢？」他的手指依旧不动。</w:t>
      </w:r>
    </w:p>
    <w:p>
      <w:r>
        <w:t>「啊！！好痛……因为…我爱我男朋友！！」「哈哈！！他只是一个小屁孩而已，少找这样一个人唐塞我了，呵呵~ 」家辉将手拔出，当语儿还身处痛楚时，家辉一手扶住她的腰一手握住爆青筋的肉棒顶住了她的阴道口。</w:t>
      </w:r>
    </w:p>
    <w:p>
      <w:r>
        <w:t>「呃！！！！！！！！！！」语儿惊觉回头一看。</w:t>
      </w:r>
    </w:p>
    <w:p>
      <w:r>
        <w:t>「 语儿~ 你的第一次是我的了！！~ 」话一说完，腰一挺巨淫棒插入她的处女穴。</w:t>
      </w:r>
    </w:p>
    <w:p>
      <w:r>
        <w:t>「啊~ 啊啊啊啊……！！！」她眉毛深锁痛苦地叫了出来。</w:t>
      </w:r>
    </w:p>
    <w:p>
      <w:r>
        <w:t>「处女果然是不一样啊！让我的肉棒完全吞没吧！！」家辉再用力一挺才完全插入。</w:t>
      </w:r>
    </w:p>
    <w:p>
      <w:r>
        <w:t>「啊啊啊！！！好痛……」语儿更是痛得苦不言。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