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诸舍友的女人中最喜欢的米米</w:t>
      </w:r>
    </w:p>
    <w:p>
      <w:r>
        <w:t>米米 同学的女人里 最喜欢的一位 没有之一 并且跟我交情甚厚 我隔一段时间会告诉她: 米米、想你了 她有时也会翻出我的照片说: 这张好有感觉恰似当年 或者 嘿嘿、真好、好想你呢 我喜欢她 任何人都知道到 我对任何人都会说 我真的喜欢米米 哪怕是我的舍友、她老公 但他们并不怪罪 因为我的喜欢并没有包含恶意 即我不会去做挖墙脚的事 他们的不挖苦讽刺诋毁 让我有一种说不出的喜悦 虽然我没有夺人之妻的恶意 但是经常会幻想中和她做爱 回忆着她的声音 想象各种进入她身体的情景 脑袋里充满对她的各种猥亵 米米很高 长得十分漂亮 而又是个很懂事的女孩 不矫情不扭捏不任性 我说: 米米、我想你了 你说: 那你来找我吧 于是我去了 去时我根本没有想沾你便宜的意思 只是这一年过得黑暗 想去找你 诉诉苦、缓解一下急躁的心 坐了一天的火车 到的时候已经是晚上 你说在车站旁的旅馆等我 我在想又是一次浪漫而干净的故事 但是我猜错了 米米接到我的时候穿的是睡衣 我问她最近过得怎样 我问她工作累不累 我问她她最近和她老公怎么样 她嘘了一下说这些事改天再说 她把我拉到床上 退去我的一身衣物 我一脸惊愕 但下身已经不听使唤的狂硬了 她毫不犹豫的吞进嘴里 她用舌头想让鸡巴在她嘴里搅拌 但鸡巴硬的一点儿都动不了 最后她也放弃了 她就这样含着鸡巴含混的说了起来 她说她已经半年没见过鸡巴了 经常喝啤酒 不是因为觉得啤酒好喝 而是她要用啤酒瓶子自慰 她就这样边自慰边和老公聊天 她说这一年性欲莫名其妙的特别强烈 简直到了无法容忍的地步 “ 每晚都想有个人干我 ” “ 晚上睡觉的时候 经常醒来发现中指在阴道里 醒来又一直想象各种画面 想象着你的鸡巴 想象着插入我身体的是你的鸡巴 手指一直在阴道里抽动 直到东方既白 才累累的而又未满足的睡去 你知道吗 我有多想被你肏 做爱都是女方吃亏 男方得意的事 所以我也并不征求你的意思 我宁愿做这吃亏的事 让你得意 ” 我抚摸着你的头发 说: 我也多次幻想和你缠绵 曾想象射到你的眼里嘴里身体里 米米我真的喜欢你 不是因为你老公是我哥们 而是男人和女人间单纯的喜欢 你抬起头看我一眼 嘴巴开始动了起来 你见到久违的男性生殖器 无比兴奋 口交时声音大作 我说太好听了 我要录下来 你说好啊 你的手淫以后就有我的声音陪伴了 你吸了足足十分钟 到后来快感都已经疲惫了 但是看着你的头你的脸庞 在我鸡巴的位置 以及你抬头时跟我对视的目光 我感到无比的舒坦 后来你整个身体上来了 你让我动动你的阴户 早已经湿哒哒的被淹没成沼泽 我从来没把自己的女人撩逗到这种程度 我的女友总是迫不及待的想让我进入 米米邀功一样的笑 一个眼神在说: 看、怎么样？ 之后她调整她的位置 用手拨动我的鸡巴坐了下去 啊！！！！！！ 爽极了 她只知道她半年没做爱了 却不知道我也已经半年没动女人了 上一次是半年前肏了前女友几次 那时候我们已经分手 并且她已经有了男友的 我们都尽量去体验着滑入的愉悦感 闭上眼去感受 我在米米的身体里了 我在米米的身体里了 她凭借她有力的躯干四肢 在我身上不停的挺动 嘴里咿呀咿呀发出含混不清的句子 我极力去感受她阴道的构造 突然意识到我还没有看过她的阴户 于是把她推倒 推倒在床上呈躺的姿势 我为她的肉洞拍下数张照片 并用代码表示 以区别其他人 但其实不必 虽然有好些人屄门的照片 但一个好色的人对这个的记忆、辨别能力 是很夸张的 我能记得每个人下体的准确模样 她的屄像她人一样大气又洒脱 对她的肉洞发起了冲击 米米个子很高 在她身上抽插就像驾着一艘大船 我架着她的膝盖在她屄里摇曳 以最大的幅度 我看着她的港湾吞没我 我看着我自己从她身体里面出来 我让她录像 我告诉她她的手应该停在哪个位置 才能录下这我在湖心荡漾的全貌 后来发现录下来的不止有像 还有她沉着又有底蕴的叫床声 我想尝试长久以来酝酿的姿势 我左手放开了她的膝盖 而去找她的脸 我四个手指伸到她的嘴里 扳住她的牙 整个手握住她的下巴 我像骑着一个无比肥硕健壮长大的马 我在这无比宽阔草原驰骋...... 经常手淫的米米 不一会儿就到达了高潮 她说: 你不用撑着 舒服的话就赶紧射吧 射到我的屄里面 如果怀孕了 我就赶紧去找老公 和他做爱 让他以为是他的孩子 我听完这句话 兴奋到极点 在她屄里 精液汩汩的射出 我爱死这大妞儿了 那两天 我们什么都没说 就这样做了两天的爱 我回去时 她说: 我会吃药的，放心，不会有孩子的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