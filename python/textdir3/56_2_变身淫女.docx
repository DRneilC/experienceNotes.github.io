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变身淫女</w:t>
      </w:r>
    </w:p>
    <w:p>
      <w:r>
        <w:t>一、悲剧的开始</w:t>
      </w:r>
    </w:p>
    <w:p>
      <w:r>
        <w:t>我叫做李志琦，是个国三毕业生，快要开学了，想说暑假都没有好好的玩到，正好班上女生找我去唱歌，就跟我老妈说了一声就出去了。</w:t>
      </w:r>
    </w:p>
    <w:p>
      <w:r>
        <w:t>我们约在某家知名ｋｔｖ，我们班上的男男女女都在那里，因为刚考完试，大家都玩的很疯，而我一直暗恋的对象─小静也跟我亲密的对唱情歌，而我却看到我的情敌ㄚ城一直瞪着我，可是我也不在意，大家唱着就到了十二点多了，眼看者要回家了，小静说：</w:t>
      </w:r>
    </w:p>
    <w:p>
      <w:r>
        <w:t>「志琦～很晚了能送我回家吗？」</w:t>
      </w:r>
    </w:p>
    <w:p>
      <w:r>
        <w:t>我当然心理暗爽的说：</w:t>
      </w:r>
    </w:p>
    <w:p>
      <w:r>
        <w:t>「好ㄚ好ㄚ！」</w:t>
      </w:r>
    </w:p>
    <w:p>
      <w:r>
        <w:t>这时候ㄚ城走过来说：</w:t>
      </w:r>
    </w:p>
    <w:p>
      <w:r>
        <w:t>「哎呀，我正想根志琪聊聊说，自从考试过后很久没一起聊天了。」</w:t>
      </w:r>
    </w:p>
    <w:p>
      <w:r>
        <w:t>他这样说小静当然说：</w:t>
      </w:r>
    </w:p>
    <w:p>
      <w:r>
        <w:t>「好吧，那不麻烦你噜。」</w:t>
      </w:r>
    </w:p>
    <w:p>
      <w:r>
        <w:t>说玩她就走了。我心里想：</w:t>
      </w:r>
    </w:p>
    <w:p>
      <w:r>
        <w:t>「算了，跟他说清楚小静爱的是谁好了。」</w:t>
      </w:r>
    </w:p>
    <w:p>
      <w:r>
        <w:t>虽然知道ㄚ城他爸和他都是混社会的，可是他顶多能把我毒打一顿，能叫小静不爱我吗？</w:t>
      </w:r>
    </w:p>
    <w:p>
      <w:r>
        <w:t>我和他走道了一个公园里，边走我边说：</w:t>
      </w:r>
    </w:p>
    <w:p>
      <w:r>
        <w:t>「我知道你喜欢小静，可是很明显的小静是喜欢我的，我也打算跟她表白了。」</w:t>
      </w:r>
    </w:p>
    <w:p>
      <w:r>
        <w:t>我刚说完，就看到有几个混混向我走过来，显然是跟ㄚ城一伙的，我有点害怕的说：</w:t>
      </w:r>
    </w:p>
    <w:p>
      <w:r>
        <w:t>「你就算毒打我一顿又能怎么样？」</w:t>
      </w:r>
    </w:p>
    <w:p>
      <w:r>
        <w:t>他发很的跟我说：</w:t>
      </w:r>
    </w:p>
    <w:p>
      <w:r>
        <w:t>「如果我让你爱不了她呢？」</w:t>
      </w:r>
    </w:p>
    <w:p>
      <w:r>
        <w:t>话刚说完那些混混就过来围殴我，我只能抱着头缩在地上，被他们打到快晕过去时，听到有人说：</w:t>
      </w:r>
    </w:p>
    <w:p>
      <w:r>
        <w:t>「城哥，我弄到这药了，可是不知道会变成怎么样的女人耶。」</w:t>
      </w:r>
    </w:p>
    <w:p>
      <w:r>
        <w:t>ㄚ城说：</w:t>
      </w:r>
    </w:p>
    <w:p>
      <w:r>
        <w:t>「没关系，喂他吃下去就好了，我正好想试试药的功效。」</w:t>
      </w:r>
    </w:p>
    <w:p>
      <w:r>
        <w:t>说完就把那瓶药灌进我的嘴里，我也没有力气反抗，就晕了过去。</w:t>
      </w:r>
    </w:p>
    <w:p>
      <w:r>
        <w:t>等我醒来的时候，很紧张的摸摸我下面，结果还在，好险那个药不灵，所以ㄚ城大概也是早就走了吧，赶紧去公厕照镜子，嘿嘿～还是跟以前一样帅，只不过多了几块瘀青而已。</w:t>
      </w:r>
    </w:p>
    <w:p>
      <w:r>
        <w:t>这时候已经早上八点多了，心里想：</w:t>
      </w:r>
    </w:p>
    <w:p>
      <w:r>
        <w:t>「完了，又要被骂了。」</w:t>
      </w:r>
    </w:p>
    <w:p>
      <w:r>
        <w:t>就赶紧跑回家去。</w:t>
      </w:r>
    </w:p>
    <w:p>
      <w:r>
        <w:t>回到家里，果然老妈劈头就骂：</w:t>
      </w:r>
    </w:p>
    <w:p>
      <w:r>
        <w:t>「死孩子，跑去哪也不说一声，害我担心死了。咦？你怎么受伤的？」</w:t>
      </w:r>
    </w:p>
    <w:p>
      <w:r>
        <w:t>我一声不响的跑回房间，心里想说：</w:t>
      </w:r>
    </w:p>
    <w:p>
      <w:r>
        <w:t>「累死了，好好洗个澡睡个觉吧！」</w:t>
      </w:r>
    </w:p>
    <w:p>
      <w:r>
        <w:t>突然，我觉得我的头好痛，就晕了过去。</w:t>
      </w:r>
    </w:p>
    <w:p>
      <w:r>
        <w:t>不知道晕了多久，等我醒来的时候，觉得全身都痛，突然想到那件事，低头一看，果然，胸前多了两个浑圆的大乳房，而且裤子变的好松，我很害怕的跑到厕所，因为很不习惯，还差一点跌倒，我还不太敢照镜子，心里想：</w:t>
      </w:r>
    </w:p>
    <w:p>
      <w:r>
        <w:t>「这一定是幻觉，怎么可能发生这种事呢？」</w:t>
      </w:r>
    </w:p>
    <w:p>
      <w:r>
        <w:t>于是我先摸摸我之前宝贝的命根子，哇勒，真的不见了，我除了打手枪之外还没干过女人呢，怎么这样呢？猛一抬头，看见镜子里一个陌生的女人，我知道那是我，令我安慰的是，我没有变成一个六七十岁的丑女，反而是个脸蛋清纯、秀发披肩的学生妹样子，可是会不会太像日本ａｖ女优了……再往下看，一双肩膀下有着丰满尖挺的36d巨乳，纤细的腰身，以及结实的臀部和修长的腿，身高１６５ｃｍ左右吧，肤色还算白嫩，我暗爽想说：</w:t>
      </w:r>
    </w:p>
    <w:p>
      <w:r>
        <w:t>「嘿嘿～ㄚ城他一定没料到我会变成这样的美女。」</w:t>
      </w:r>
    </w:p>
    <w:p>
      <w:r>
        <w:t>才刚爽完，就有开始担心起来了。心里想：</w:t>
      </w:r>
    </w:p>
    <w:p>
      <w:r>
        <w:t>「完了，便成这样怎么跟爸妈交待。」</w:t>
      </w:r>
    </w:p>
    <w:p>
      <w:r>
        <w:t>忽然想到，爸妈不是又要出国了吗？因为我爸妈工作的关系，所以长年在国外，只留下一个管家陪我，那个管家叫做丽莎，是个菲佣。</w:t>
      </w:r>
    </w:p>
    <w:p>
      <w:r>
        <w:t>耶，终于听到我爸妈出门的声音了，可是，首先要让这个丽莎了解况，我一出房门，看到她就比了一个安静地手势，我跟他解释说，我被人陷害变成这样，不可以让我爸妈知道，我会想办法解决的。她很聪明，一下子就了解了。</w:t>
      </w:r>
    </w:p>
    <w:p>
      <w:r>
        <w:t>唉，接下来我得想想该怎么做，首先：</w:t>
      </w:r>
    </w:p>
    <w:p>
      <w:r>
        <w:t>「要找到解药，一定得从ㄚ城那下手！」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