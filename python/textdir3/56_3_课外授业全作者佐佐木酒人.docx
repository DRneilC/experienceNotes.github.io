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课外授业全作者佐佐木酒人</w:t>
      </w:r>
    </w:p>
    <w:p>
      <w:r>
        <w:t>８／１（ｍｏｎ﹒）</w:t>
      </w:r>
    </w:p>
    <w:p>
      <w:r>
        <w:t>“喂，铃木同学，这个这个，要不要买呀？”</w:t>
      </w:r>
    </w:p>
    <w:p>
      <w:r>
        <w:t>第一次看到那张相片的时候，是在一个盛夏的放学途中，一位不算善类的家伙，突然跑到我面前拿给我看的。记得当时是暑假，而我们的课外活动也正好最热络的时候……</w:t>
      </w:r>
    </w:p>
    <w:p>
      <w:r>
        <w:t>我念的这所学校是出了名的名校，也就是说校规是出了名的严苛，严格到就连念到二年级以后，校方也不太赞成我们出来做课外活动。虽然上不上课外活动没什么关系，不过大家却反而都会准时参加。</w:t>
      </w:r>
    </w:p>
    <w:p>
      <w:r>
        <w:t>（或许因为课外活动，并不像平常上课那么令人紧张的缘故吧！）还是只是因为在平常的时候，大家都已经习惯准时上课的生活规律，所以同学们就自然而然把它当成平常上课啰！（当然啰，我也不是为了某种原因才来参加的啦……）“喂，到底买不买啊！每次叫你的时候，你怎么老是慢半拍呀？”</w:t>
      </w:r>
    </w:p>
    <w:p>
      <w:r>
        <w:t>“这、这个嘛……”</w:t>
      </w:r>
    </w:p>
    <w:p>
      <w:r>
        <w:t>“我只不过是问你要不要买而已，用不着想这么久吧！你的主记忆体是不是只有８位元而已啊？”</w:t>
      </w:r>
    </w:p>
    <w:p>
      <w:r>
        <w:t>“才不是主记忆体，应该是ｃｐｕ才对吧？”</w:t>
      </w:r>
    </w:p>
    <w:p>
      <w:r>
        <w:t>“是吗？算了，管它的！从外太空看下来什么都不是。你到底是买还是不买？”</w:t>
      </w:r>
    </w:p>
    <w:p>
      <w:r>
        <w:t>“又来了！每次都说什么从太空看下来的，也不知道是什么意思？”</w:t>
      </w:r>
    </w:p>
    <w:p>
      <w:r>
        <w:t>这是一张露出内衣的女人照片，地点好像是在更衣室，看它的拍摄角度，应该是从远处拿长镜头偷拍的样子。可是……这照片里的女生……照片里的这位女生，把一头长到膝盖的秀发盘起在头上，好像正要穿制服上衣的样子；虽然她看起来还很小，却有一对既诱人又结实的乳房；看她的表情，好像正跟旁边的另一个人在聊天，眼睛水亮亮的闪着；手中的这张照片，虽然只不过是一张普通的相纸，但是却充斥着她身上的那种香气。上杉公佳同学……我和她……“怎么会！？这个是？”（怒）不光只是同班同学而已，我对上杉同学还是……“嘿嘿嘿，不告诉你是从哪儿拍到的！不错吧，要不要啊？”</w:t>
      </w:r>
    </w:p>
    <w:p>
      <w:r>
        <w:t>好想要哦！这就是我来参加校外教学的另外一个最大的目的了。</w:t>
      </w:r>
    </w:p>
    <w:p>
      <w:r>
        <w:t>“不过这个上杉同学也真奇怪，外表这么幼齿，身体却是这么地成熟，尤其是那对尖挺的香乳……你看，辣不辣啊？”</w:t>
      </w:r>
    </w:p>
    <w:p>
      <w:r>
        <w:t>“混帐！”碰！</w:t>
      </w:r>
    </w:p>
    <w:p>
      <w:r>
        <w:t>“哎呀你这小子！竟敢在我面前装清纯！”</w:t>
      </w:r>
    </w:p>
    <w:p>
      <w:r>
        <w:t>“如何？五百块钱就好！喂喂，你不是在暗恋铃木同学吗？对不对？”</w:t>
      </w:r>
    </w:p>
    <w:p>
      <w:r>
        <w:t>（他怎么会知道？）原来他并没有那么坏。</w:t>
      </w:r>
    </w:p>
    <w:p>
      <w:r>
        <w:t>“拿去，明天见啰！”</w:t>
      </w:r>
    </w:p>
    <w:p>
      <w:r>
        <w:t>由君同学丢下那张照片，掉头就走了。我现在终于知道他是一个表里不一的人，平常老是在别人面前说那句口头禅〞从外太空看下来什么都不是〞其实他还蛮了解我的耶！唯一的缺点，就是一出了事就跑来找我救火，真是烦死了。</w:t>
      </w:r>
    </w:p>
    <w:p>
      <w:r>
        <w:t>我立刻把那张照片撕碎，放到口袋里面……在功课方面，如果是那种背诵的一般课目，像是数理、英文还是国文等等，只要有念就可轻松过关，拿到好成绩。但在其他方面，譬如体育，或者是音乐、美术等等，还有那种需要分析理解后再写出心得的问答题，那我可就完蛋了……我想可能是因为我小小的脑袋已经被背诵的东西填满了，所以装不下其它的东西吧，应该是……在我的记忆当中，好像也不曾因为成绩的好坏而影响心情，反倒是觉得这种无聊平淡的生活有些枯燥，这也可说是我最大的烦恼吧。</w:t>
      </w:r>
    </w:p>
    <w:p>
      <w:r>
        <w:t>不过她……上杉同学就不一样了。</w:t>
      </w:r>
    </w:p>
    <w:p>
      <w:r>
        <w:t>她不但功课特好，就连其他方面都是一流，脾气又棒，简直是一个完美无瑕的女孩。这样边想这件事情，边不自觉地到达家门口……这３房１厅的公寓里就跟往常一样，除了我之外别无他人。老爸老妈两人在国外工作，原本住在一起的干姐也跑出去跟别人同居，所以说，虽然房屋可容纳４个人，实际上却只是表象。</w:t>
      </w:r>
    </w:p>
    <w:p>
      <w:r>
        <w:t>“啊……这、这是什么啊？”</w:t>
      </w:r>
    </w:p>
    <w:p>
      <w:r>
        <w:t>房门开着，桌子抽屉也被拉出，到处乱成一团，而在桌前的是一个超级巨大的奇怪机器，这个机器大到能把一个大人装进去，尤其是那个像水糟般超大的东西更是壮观。到底是谁是把这玩意儿放在我房间的啊？该不会又是干姐随便乱买什么减肥机器吧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