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【淫荡男女之交换】【作者：不详】【完】</w:t>
      </w:r>
    </w:p>
    <w:p>
      <w:r>
        <w:t>正文：</w:t>
      </w:r>
    </w:p>
    <w:p>
      <w:r>
        <w:t>（一）</w:t>
      </w:r>
    </w:p>
    <w:p>
      <w:r>
        <w:t>张晓琦站在梳妆镜前欣赏着镜中的自己，张晓琦对自已真得是很满意，修长的小腿，丰满的大腿、浑圆的屁股、细小的腰肢、饱满坚挺的乳房、美丽而且可爱的脸蛋。她在脸上淡淡的施了妆，穿着一件“姬丝蒂娜”的米白色套装。</w:t>
      </w:r>
    </w:p>
    <w:p>
      <w:r>
        <w:t>得体的服饰将她玲胧的曲线更加诱人的凸现出来；让人不仅对衣服下面的身体产生更深切的遐想。28岁的她虽然少了的少女的天真活泼却多了许多成熟的韵味，像一只红苹果般浑身散发着诱人的气味。</w:t>
      </w:r>
    </w:p>
    <w:p>
      <w:r>
        <w:t>还懒在床上的李小鹏看着美丽妻子在镜前挠首顾盼，鸡巴又渐渐地粗硬了起来，一跃而起将张晓琦抱在怀里，双手伸进衬衫内握住两个丰满的乳房。</w:t>
      </w:r>
    </w:p>
    <w:p>
      <w:r>
        <w:t>“坏蛋，松手……人家还要去班……”</w:t>
      </w:r>
    </w:p>
    <w:p>
      <w:r>
        <w:t>李小鹏却已经把她的套裙解开，滑落在脚下。</w:t>
      </w:r>
    </w:p>
    <w:p>
      <w:r>
        <w:t>“夜里就把人家操得要死，现在又要……”</w:t>
      </w:r>
    </w:p>
    <w:p>
      <w:r>
        <w:t>张晓琦顺从地让李小鹏又把内裙扯了下来。用手握住他的鸡巴。</w:t>
      </w:r>
    </w:p>
    <w:p>
      <w:r>
        <w:t>“又这么大了……”</w:t>
      </w:r>
    </w:p>
    <w:p>
      <w:r>
        <w:t>“喜欢吗？”</w:t>
      </w:r>
    </w:p>
    <w:p>
      <w:r>
        <w:t>“……喜欢……”</w:t>
      </w:r>
    </w:p>
    <w:p>
      <w:r>
        <w:t>张晓琦红着脸说，一边把那粗大的鸡巴往自己小穴中拉去。李小鹏更是毫不客气把妻子按在床边让她撅起屁股，对准小穴插了进出。</w:t>
      </w:r>
    </w:p>
    <w:p>
      <w:r>
        <w:t>“好爽呀……”</w:t>
      </w:r>
    </w:p>
    <w:p>
      <w:r>
        <w:t>“干死你……你这个小骚货……”</w:t>
      </w:r>
    </w:p>
    <w:p>
      <w:r>
        <w:t>李小鹏一边狠狠地操着，一边说。他喜欢张晓琦淫荡的叫床，这样他的鸡巴就好像更能持久，干着更加有力。而张晓琦知道他喜欢这样时，每次做爱时，都尽情地把她淫荡的一面表现出来。</w:t>
      </w:r>
    </w:p>
    <w:p>
      <w:r>
        <w:t>“……好丈夫……我是骚货……干死我吧……啊，你把小穴插烂了……”</w:t>
      </w:r>
    </w:p>
    <w:p>
      <w:r>
        <w:t>从张晓琦的蜜穴中涌出一阵阵热烫的的淫液，剌激着李小鹏的鸡巴，终于使把支持不住，将浓浓的精液喷射在张晓琦的蜜穴中……一番云雨后，张晓琦好像经过雨露浇灌过的花朵一般娇艳，又把自己收拾的干干净净，香喷喷的，要去上班了。</w:t>
      </w:r>
    </w:p>
    <w:p>
      <w:r>
        <w:t>（二）</w:t>
      </w:r>
    </w:p>
    <w:p>
      <w:r>
        <w:t>费了好大的劲张晓琦终于把面前的文案都做完了，她舒展了一下身体，把M ediaPlayer打开放起了音乐，走出自己的办公室，到外边将自己的茶杯接上水，又回来坐了下来。</w:t>
      </w:r>
    </w:p>
    <w:p>
      <w:r>
        <w:t>她是这个公司的策划主任，因为这个公司的经理是她老公的哥哥开的，还有李小鹏的股份，就给她安排了这么一个位置。</w:t>
      </w:r>
    </w:p>
    <w:p>
      <w:r>
        <w:t>而李小鹏不喜欢朝九晚五的上下班，就自己做一些生意，也不固定，什么都做，投投机什么的。</w:t>
      </w:r>
    </w:p>
    <w:p>
      <w:r>
        <w:t>喝了一口清香的茉莉花，张晓琦想起早晨的一番情景，心里不由得生起淫欲的念头。叠着的双腿轻微的晃动着，蜜穴处的肌肉一张一弛，淫液也悄悄地从深处分泌出来了……淫欲的念头高涨起来，张晓琦把手从腰间伸向裙下，从内裤的外边轻轻的扣弄着自己的小穴，内裤已经被自己的淫液打湿了，遇到空气凉凉的。</w:t>
      </w:r>
    </w:p>
    <w:p>
      <w:r>
        <w:t>蜜穴在手指的作用下更加的骚动不安，张晓琦把手机从手包中取出，一个小巧玲珑的机型。她把它放在自己蜜穴前，用两片湿漉漉的阴唇将它包住，紧紧地夹起双腿。</w:t>
      </w:r>
    </w:p>
    <w:p>
      <w:r>
        <w:t>从桌上把电话拿了起来，给自己拔了过来。手机在中张晓琦的秘处强烈地振动了起来。并没有铃声，她已经把铃声给关掉了，用的是振动。张晓琦不能自禁地发粗粗的喘气……“笃、笃”传来轻轻地敲门声。将沉浸在淫欲快感中的张晓琦惊起，急忙收拾了一下说：</w:t>
      </w:r>
    </w:p>
    <w:p>
      <w:r>
        <w:t>“请进，……是你呀，这会没事了吗？”</w:t>
      </w:r>
    </w:p>
    <w:p>
      <w:r>
        <w:t>推门而进的原来是张晓琦的同事，大学的同学，李玲玲，而且还是很好的朋友。</w:t>
      </w:r>
    </w:p>
    <w:p>
      <w:r>
        <w:t>“我们那有大主任轻闲呀，忙了一上午才得了一会儿空闲。”</w:t>
      </w:r>
    </w:p>
    <w:p>
      <w:r>
        <w:t>“你别拿我开心，我也是刚忙完，没看才接的茶吗？”</w:t>
      </w:r>
    </w:p>
    <w:p>
      <w:r>
        <w:t>“让我品尝一下。你的脸色为什么这样红啊。”</w:t>
      </w:r>
    </w:p>
    <w:p>
      <w:r>
        <w:t>李玲玲拉过一张椅子坐在张晓琦的身边。</w:t>
      </w:r>
    </w:p>
    <w:p>
      <w:r>
        <w:t>“是不是在想男人啊？！”</w:t>
      </w:r>
    </w:p>
    <w:p>
      <w:r>
        <w:t>“去你的，你才在想男人呢。”</w:t>
      </w:r>
    </w:p>
    <w:p>
      <w:r>
        <w:t>张晓琦白了她一眼。李玲玲却伸手探进了张晓琦的裙下。</w:t>
      </w:r>
    </w:p>
    <w:p>
      <w:r>
        <w:t>“哇，好湿的一大片，还赖呢！”</w:t>
      </w:r>
    </w:p>
    <w:p>
      <w:r>
        <w:t>张晓琦也没躲闪，任由李玲玲的手指在自己的密穴处又摸又扣的。李玲玲不停地抚摸着张晓琦，问道：</w:t>
      </w:r>
    </w:p>
    <w:p>
      <w:r>
        <w:t>“昨天，你老公操你几次。”</w:t>
      </w:r>
    </w:p>
    <w:p>
      <w:r>
        <w:t>“今天早晨还来了一次呢！”</w:t>
      </w:r>
    </w:p>
    <w:p>
      <w:r>
        <w:t>“哇，你现在好淫荡呀，这么快又想了。”</w:t>
      </w:r>
    </w:p>
    <w:p>
      <w:r>
        <w:t>“你不也一样吗，你昨天夜里爽了几次？”</w:t>
      </w:r>
    </w:p>
    <w:p>
      <w:r>
        <w:t>“别提了，我老公昨天有应酬，喝醉了，想操，鸡巴却硬不起来，吮得我嘴都是疼的。还把我痒得要死。他一会睡着了，我还要自己解决；我的手机都振没电了。”</w:t>
      </w:r>
    </w:p>
    <w:p>
      <w:r>
        <w:t>“不是有自慰棒吗？”</w:t>
      </w:r>
    </w:p>
    <w:p>
      <w:r>
        <w:t>“没手机好玩，感觉色色的怪怪的。不一样的剌激……”</w:t>
      </w:r>
    </w:p>
    <w:p>
      <w:r>
        <w:t>“瞧你这样子，还说我淫荡！你才是呢？”</w:t>
      </w:r>
    </w:p>
    <w:p>
      <w:r>
        <w:t>李玲玲把手从张晓琦的蜜穴拿了出来，用面纸擦拭着。叹了一口气说：</w:t>
      </w:r>
    </w:p>
    <w:p>
      <w:r>
        <w:t>“今天，我老公出差了，今天晚上还是我一个人。”</w:t>
      </w:r>
    </w:p>
    <w:p>
      <w:r>
        <w:t>“你又要孤枕难眠了哟。”</w:t>
      </w:r>
    </w:p>
    <w:p>
      <w:r>
        <w:t>“唉！谁说不是呢！”</w:t>
      </w:r>
    </w:p>
    <w:p>
      <w:r>
        <w:t>张晓琦眼珠一转，想到一个主意说道：</w:t>
      </w:r>
    </w:p>
    <w:p>
      <w:r>
        <w:t>“玲玲，不如你今晚到我家，今天我们俩个人陪我老公，好吗？”</w:t>
      </w:r>
    </w:p>
    <w:p>
      <w:r>
        <w:t>“这个……，真得吗？，你放得开吗，舍得你老公？”</w:t>
      </w:r>
    </w:p>
    <w:p>
      <w:r>
        <w:t>“谁叫你是我的好朋友呢！我是舍己救人啊！你愿意吗？”</w:t>
      </w:r>
    </w:p>
    <w:p>
      <w:r>
        <w:t>“我……我，我到是想试一试……，不知小鹏乐意不乐意。”</w:t>
      </w:r>
    </w:p>
    <w:p>
      <w:r>
        <w:t>李玲玲红着脸轻声说到。</w:t>
      </w:r>
    </w:p>
    <w:p>
      <w:r>
        <w:t>“这样一个大美女投怀入抱，他做梦恐怕都想呢。只要我同意，他还不拼命地操死你呀。你难道没有看出来吗？你上我们家时，每次他都色迷迷地看着你。</w:t>
      </w:r>
    </w:p>
    <w:p>
      <w:r>
        <w:t>你今天要去了，他的鸡巴说不一定敢硬一夜呢。”“哈哈，瞧你把你老公夸得好勇猛呀，我去见识一下，不就得了嘛。晓琦，我……谢谢你……等我老公回来，我让你也尝尝他的鸡巴，行吗？”</w:t>
      </w:r>
    </w:p>
    <w:p>
      <w:r>
        <w:t>“好呀，最好，我和我老公，你和你老公我们四个人起做，那才好玩呢。”</w:t>
      </w:r>
    </w:p>
    <w:p>
      <w:r>
        <w:t>“哎呀，还是你最淫荡呀！是不是A片看多了。”</w:t>
      </w:r>
    </w:p>
    <w:p>
      <w:r>
        <w:t>“A片干嘛，多没劲！还不如上情海看文学区的贴子呢。”</w:t>
      </w:r>
    </w:p>
    <w:p>
      <w:r>
        <w:t>“是呀，我也喜欢看色文，比A片过隐多了。不过我不像你上班时也可以看呀，看得小骚穴湿漉漉的。”</w:t>
      </w:r>
    </w:p>
    <w:p>
      <w:r>
        <w:t>李玲玲边说边笑着跑了出去。</w:t>
      </w:r>
    </w:p>
    <w:p>
      <w:r>
        <w:t>（三）下班了，张晓琦和李玲玲打了出租车向张晓琦的家驰去……来到张晓琦的家中，李小鹏已经准备好了丰盛的晚餐，因为张晓琦打过电话说，李玲玲要到家中来玩，要他准备一下。</w:t>
      </w:r>
    </w:p>
    <w:p>
      <w:r>
        <w:t>简单的洗梳了一下，张晓琦和李玲玲在餐桌前坐了下来。张晓琦举起面前的酒杯对李玲玲说，“欢迎你来玩，玲玲。干杯！”</w:t>
      </w:r>
    </w:p>
    <w:p>
      <w:r>
        <w:t>李小鹏和李玲玲也端起酒杯说，“干杯！”</w:t>
      </w:r>
    </w:p>
    <w:p>
      <w:r>
        <w:t>三只酒杯在空中轻撞发出几下悦耳的响声。三人一边吃饭一边闲聊着。几杯酒喝下后，张晓琦和李玲玲的脸上都泛起了淡淡地红晕，如花的面孔更显得妩媚多姿，娇艳可爱。</w:t>
      </w:r>
    </w:p>
    <w:p>
      <w:r>
        <w:t>“老公，你为什么老盯着玲玲看呀？”</w:t>
      </w:r>
    </w:p>
    <w:p>
      <w:r>
        <w:t>“……没…有…没有啊……”</w:t>
      </w:r>
    </w:p>
    <w:p>
      <w:r>
        <w:t>李小鹏只好装糊涂地辩解着说。</w:t>
      </w:r>
    </w:p>
    <w:p>
      <w:r>
        <w:t>“别骗我了，看了还承认！你是不是看玲玲长得漂亮，想要操她呀？”</w:t>
      </w:r>
    </w:p>
    <w:p>
      <w:r>
        <w:t>“琦琦，你说什么呀！别喝了，你喝醉了！”</w:t>
      </w:r>
    </w:p>
    <w:p>
      <w:r>
        <w:t>李小鹏觉得好不尴尬，心想怎么样能当着李玲玲面这么说话啊，你们是好朋友也不行呀，她要是小性子现在不就要翻脸。他对李晓琦说完又扭过脸来向李玲玲道歉：</w:t>
      </w:r>
    </w:p>
    <w:p>
      <w:r>
        <w:t>“玲玲，对不起！晓琦她酒量不好，喝醉了。”</w:t>
      </w:r>
    </w:p>
    <w:p>
      <w:r>
        <w:t>李玲玲原以为在单位，张晓琦就已经打电话给李小鹏说好了，李小鹏同意了张晓琦这才领她来。</w:t>
      </w:r>
    </w:p>
    <w:p>
      <w:r>
        <w:t>这时才知道张晓琦还没和李小鹏说，于是转头向张晓琦看去，只见她冲她挤了挤眼，扮了一个鬼脸：“好像说勾引他呀，这样才好玩吗。”</w:t>
      </w:r>
    </w:p>
    <w:p>
      <w:r>
        <w:t>李玲玲心领神会地点了一头，对李小鹏说：“不是吧，晓琦酒量很好呀！就是你尽是往我身上瞧！”</w:t>
      </w:r>
    </w:p>
    <w:p>
      <w:r>
        <w:t>李小鹏只觉得脸上一阵发烧，说不出话来。李玲玲接着说：</w:t>
      </w:r>
    </w:p>
    <w:p>
      <w:r>
        <w:t>“承认啦？说…你有没有……把我往…往坏里想……”</w:t>
      </w:r>
    </w:p>
    <w:p>
      <w:r>
        <w:t>李玲玲这么说着，也觉得脸上有些发烧。心说，我好淫荡耶。李小鹏急切地说：</w:t>
      </w:r>
    </w:p>
    <w:p>
      <w:r>
        <w:t>“玲玲、玲玲、没有！没有！！”</w:t>
      </w:r>
    </w:p>
    <w:p>
      <w:r>
        <w:t>“没有？我不信！”</w:t>
      </w:r>
    </w:p>
    <w:p>
      <w:r>
        <w:t>张晓琦拉过椅子坐在了丈夫的身旁，摸向他的鸡巴。装着神色惊奇地对李玲玲说：</w:t>
      </w:r>
    </w:p>
    <w:p>
      <w:r>
        <w:t>“噫！就是没有呢。他的鸡巴还软软地耶！”</w:t>
      </w:r>
    </w:p>
    <w:p>
      <w:r>
        <w:t>“是吗？让我摸一下看！”</w:t>
      </w:r>
    </w:p>
    <w:p>
      <w:r>
        <w:t>李玲玲也坐到了李小鹏的身边，摸向他的鸡巴。看着两个美女，一个是自己的妻子；一个是妻子的朋友；一个在自己左边，一个在自己右边。俩个人一人一只手隔着自己的裤子抚弄着自己的鸡巴。</w:t>
      </w:r>
    </w:p>
    <w:p>
      <w:r>
        <w:t>李小鹏本来就不是笨人，只是刚才说的太突然，一时没反应过来；这是李小鹏已经明白这是怎么一回事，心想：“李玲玲这个大美人，早就想操她，就是不敢。今天自己送上门来了，还自么骚！”</w:t>
      </w:r>
    </w:p>
    <w:p>
      <w:r>
        <w:t>他任由她们俩人将他的皮带打开扒下他的裤子、内裤。玩弄着鸡巴。端起酒杯喝了一口酒说道：</w:t>
      </w:r>
    </w:p>
    <w:p>
      <w:r>
        <w:t>“是不是我老婆这个小骚穴被你老公给操了，你们过意不去。让玲玲来补尝我啊？”</w:t>
      </w:r>
    </w:p>
    <w:p>
      <w:r>
        <w:t>“老公，我可是只被你一个人操过呀。”</w:t>
      </w:r>
    </w:p>
    <w:p>
      <w:r>
        <w:t>“没有啦，是我先来让你操我的骚穴。我老公还不知道呢！”</w:t>
      </w:r>
    </w:p>
    <w:p>
      <w:r>
        <w:t>“是吗？”</w:t>
      </w:r>
    </w:p>
    <w:p>
      <w:r>
        <w:t>李小鹏抱住李玲玲，三下五除二把她剥得光溜溜的。</w:t>
      </w:r>
    </w:p>
    <w:p>
      <w:r>
        <w:t>“真得！今天我老公出差了，我给晓琦说，我好寂寞呀。她就带我来分享你的大鸡巴。”</w:t>
      </w:r>
    </w:p>
    <w:p>
      <w:r>
        <w:t>“老婆、玲玲，表面来看，你们俩个好淑女呀。没想到这么淫荡呀。”</w:t>
      </w:r>
    </w:p>
    <w:p>
      <w:r>
        <w:t>“老公，人家不是啦……”</w:t>
      </w:r>
    </w:p>
    <w:p>
      <w:r>
        <w:t>“你真是得了便宜还卖乘呀！”</w:t>
      </w:r>
    </w:p>
    <w:p>
      <w:r>
        <w:t>一丝不挂的李玲玲在李小鹏怀中挣扎着假装要跑开。两个丰满，温软的乳房却被李小鹏牢牢地抓着。</w:t>
      </w:r>
    </w:p>
    <w:p>
      <w:r>
        <w:t>“玲玲，老实说，我暗地里早就想操你了。你这样的大美人，操起来一定会让爽死。”</w:t>
      </w:r>
    </w:p>
    <w:p>
      <w:r>
        <w:t>“我现在这个样子，被你脱得光光得，今天能小穴能不被你操吗！鹏哥，你会让晓琦和我老公操吗？”</w:t>
      </w:r>
    </w:p>
    <w:p>
      <w:r>
        <w:t>李小鹏没有回答，让李玲玲坐在椅子上双手分开李玲玲的双腿，露出湿润的蜜穴，将早已粗硬的鸡巴插入进去。双手双抓住李玲玲的双乳揉搓着。才说：</w:t>
      </w:r>
    </w:p>
    <w:p>
      <w:r>
        <w:t>“好美呀，玲玲操你骚穴的感觉好棒啊！现在，既然我已经把你给操了还有什么理由，不让我老婆去安慰一下你老公呀？”</w:t>
      </w:r>
    </w:p>
    <w:p>
      <w:r>
        <w:t>张晓琦本来见李小鹏不回答，心中正在忐忐不安以为老公不会同意自己去给别人操；因为男人总喜欢操别人的老婆，却没几个想让别人来操别人的老婆的。</w:t>
      </w:r>
    </w:p>
    <w:p>
      <w:r>
        <w:t>这时听李小鹏的话，喜不自禁，从背后抱住李小鹏的腰。</w:t>
      </w:r>
    </w:p>
    <w:p>
      <w:r>
        <w:t>“老公，你真的同意，让我给别人操吗？”</w:t>
      </w:r>
    </w:p>
    <w:p>
      <w:r>
        <w:t>| “小骚货，这下合你的心意了吧。”</w:t>
      </w:r>
    </w:p>
    <w:p>
      <w:r>
        <w:t>“老公，别这样说人家嘛。”</w:t>
      </w:r>
    </w:p>
    <w:p>
      <w:r>
        <w:t>“好啦，你们俩个就别在卿卿我我了，鹏哥的大鸡巴还插在人家的小穴里，涨得人家好难受哟。再说了，你们俩个已经互相同意了，可是今天都已经被操过了，我老公还不知道。来吧！先让我爽一下，明天给老公交待。”</w:t>
      </w:r>
    </w:p>
    <w:p>
      <w:r>
        <w:t>李玲玲用双腿紧紧地缠在李小鹏的腰间，幽幽地说。张晓琦听出来她有点担心她老公会不同意再有什么事。忙笑着对她说：</w:t>
      </w:r>
    </w:p>
    <w:p>
      <w:r>
        <w:t>“玲玲，放心吧！你老公每次看见我都是色迷迷，有时看得我都发痒了。他一定像小鹏想操你一样想操我。”</w:t>
      </w:r>
    </w:p>
    <w:p>
      <w:r>
        <w:t>说完又附在李小玲的耳边悄悄地说了一些话。李小玲听完笑了起来：</w:t>
      </w:r>
    </w:p>
    <w:p>
      <w:r>
        <w:t>“好，等你和我老公也操过以后，我们再告诉他今天这事。好了，我的小骚穴里难受得很，让你老公帮帮我吧！”</w:t>
      </w:r>
    </w:p>
    <w:p>
      <w:r>
        <w:t>张晓琦自己动手把自己的衣服全都脱了下来，用手摸着自己的小穴：</w:t>
      </w:r>
    </w:p>
    <w:p>
      <w:r>
        <w:t>“看着自己的老公操别的女人，好剌激耶。我这里也全都是淫水了。”</w:t>
      </w:r>
    </w:p>
    <w:p>
      <w:r>
        <w:t>李小鹏这时已经在李玲玲的蜜穴中奋力的抽插起来。而李玲玲早已从张晓琦那里知道李小鹏喜欢听女人淫荡的叫床。于是大声的浪叫起来，不过，此时她的大叫也是发自内心的，因为，第一次和别得男人做爱，还是好朋友的老公，而好友就在一边三人一起玩3P.</w:t>
      </w:r>
    </w:p>
    <w:p>
      <w:r>
        <w:t>这种异样的剌激，使她觉得李小鹏的每一次抽插都是那么的爽，那么舒畅。</w:t>
      </w:r>
    </w:p>
    <w:p>
      <w:r>
        <w:t>李小鹏操着李玲玲对张晓琦说：“老婆，你不是也很痒吗？一会我把玲玲操爽了，就去操你。”</w:t>
      </w:r>
    </w:p>
    <w:p>
      <w:r>
        <w:t>“老公，不忙。今天是玲玲第一次上我们家来玩这个，你一定要让她好好的爽一爽。”</w:t>
      </w:r>
    </w:p>
    <w:p>
      <w:r>
        <w:t>“怎么？你不相信你老公的本事吗？”</w:t>
      </w:r>
    </w:p>
    <w:p>
      <w:r>
        <w:t>“不是的呀，每次你都要把人家搞的要死。”</w:t>
      </w:r>
    </w:p>
    <w:p>
      <w:r>
        <w:t>“……啊，我现在就要死了啊！鹏哥，哟……老公，你快把玲玲的小骚穴给操烂了。”</w:t>
      </w:r>
    </w:p>
    <w:p>
      <w:r>
        <w:t>“就是要操烂你的小骚穴，你没听见吗？琦琦对你多好呀，要我把你一定得操爽了。”</w:t>
      </w:r>
    </w:p>
    <w:p>
      <w:r>
        <w:t>“对你不好吗？找自己的好朋友给你操着玩！啊！插进花心了……好美呀……！爽死我了……我不行了……好哥哥停下吧。琦琦……你来吧……”</w:t>
      </w:r>
    </w:p>
    <w:p>
      <w:r>
        <w:t>“不行呀，我还没射精出来呢，你怎么能不做呢？”</w:t>
      </w:r>
    </w:p>
    <w:p>
      <w:r>
        <w:t>李小鹏把李玲玲紧紧地按在椅子上，狠狠地又操了三四分钟，才拔出鸡巴把热烫的精液喷射在李小玲的身体上，弄得李小玲乳房上，小腹上都是的。李玲玲长出了一口气：</w:t>
      </w:r>
    </w:p>
    <w:p>
      <w:r>
        <w:t>“哇，爽死我！”</w:t>
      </w:r>
    </w:p>
    <w:p>
      <w:r>
        <w:t>他们俩个一阵激情后，张晓琦那边自己把自己弄得也是淫水直流，顺着大腿流的椅子上都是的。三人一同来到浴室冲洗了一下。又坐下吃饭，俩个美女赤裸裸地拥在李小鹏的身边，任由他左拥右抱，软香温玉满怀。</w:t>
      </w:r>
    </w:p>
    <w:p>
      <w:r>
        <w:t>吃饭三人来到了卧室。李小鹏躺在了床上，张晓琦过去俯下他的身上，用嘴将他的鸡巴含在了嘴里，而玲玲则将自己的柔软的双乳放在他的脸前，任他用嘴巴吸吮，双手粗暴的揉搓。</w:t>
      </w:r>
    </w:p>
    <w:p>
      <w:r>
        <w:t>两个美女激情淫荡的服务让李小鹏爽的要死，鸡巴又粗大了起来，把张晓琦的小嘴撑得满满的。李小鹏的欲火高涨，翻身把张晓琦压在身下，挺着粗壮的鸡巴就要肏入她的小穴，不料张晓琦奋力地挣脱了，又把李玲玲拉了过来。</w:t>
      </w:r>
    </w:p>
    <w:p>
      <w:r>
        <w:t>“玲玲，还是你来吧。”</w:t>
      </w:r>
    </w:p>
    <w:p>
      <w:r>
        <w:t>“啊！不行……刚才我都快要被操死了，真得不行了……啊……呀……轻一点……”</w:t>
      </w:r>
    </w:p>
    <w:p>
      <w:r>
        <w:t>李小鹏不容她再挣扎就把鸡巴肏入了她的小穴，狠狠地一下全根没入。</w:t>
      </w:r>
    </w:p>
    <w:p>
      <w:r>
        <w:t>虽然，经过这一会三人在一起的爱抚，玩弄，李玲玲的淫穴早已流出淫水可是这么大力的操了进去，还是让她觉得有些剧烈。</w:t>
      </w:r>
    </w:p>
    <w:p>
      <w:r>
        <w:t>李小鹏只顾自己享受着李玲玲美好的身体，大力在她的骚穴中抽插着。每一下他都像要把李玲玲的小穴肏烂似得狠狠地插到底。</w:t>
      </w:r>
    </w:p>
    <w:p>
      <w:r>
        <w:t>李玲玲双腿举到了天上，他就扶着她的双腿，他的大腿跟随鸡巴的进入拍打着李玲玲雪白的屁股，啪啪作响。</w:t>
      </w:r>
    </w:p>
    <w:p>
      <w:r>
        <w:t>“啊……好爽呀……爽死我……哦……我不行了……”</w:t>
      </w:r>
    </w:p>
    <w:p>
      <w:r>
        <w:t>在李小鹏不停气操了有十多分钟，李玲玲真得不行，还浪口也发不出声了，浑身爽得哆哆嗦嗦。</w:t>
      </w:r>
    </w:p>
    <w:p>
      <w:r>
        <w:t>张晓琦急忙爬在床上厥起大屁股，让老公来操自己的骚穴。</w:t>
      </w:r>
    </w:p>
    <w:p>
      <w:r>
        <w:t>李小鹏刚才已经出过一次精了，所以这一次很能持久，又在自己老婆的身上干了半个多小时，才又挤出几滴精液，鸡巴软了下来。却也把张晓琦操了半死，爽歪歪得来好几次高潮。流得淫水把床单都打湿了。</w:t>
      </w:r>
    </w:p>
    <w:p>
      <w:r>
        <w:t>筋疲力尽的三人这才晕晕睡去……（四）第二天，二个神彩奕奕的女人又在张晓琦的办公室见面了。</w:t>
      </w:r>
    </w:p>
    <w:p>
      <w:r>
        <w:t>“你老公回来吗？”</w:t>
      </w:r>
    </w:p>
    <w:p>
      <w:r>
        <w:t>“回来了，刚给我打过电话。我也给他说了，你要去我们家玩。”</w:t>
      </w:r>
    </w:p>
    <w:p>
      <w:r>
        <w:t>“我老公今天就独守空房啦。我给小鹏打电话说一下，今天不回去了，去你们家。”</w:t>
      </w:r>
    </w:p>
    <w:p>
      <w:r>
        <w:t>“可是，不知道你能不能把我老公勾引上呢。最好行，不然，我就惨了。”</w:t>
      </w:r>
    </w:p>
    <w:p>
      <w:r>
        <w:t>“你放心吧，有哪个男人是不吃醒的呀？再说，你看我这模样给那个男人，他不要？”</w:t>
      </w:r>
    </w:p>
    <w:p>
      <w:r>
        <w:t>“是呀，恐怕能排到月球上去。不过，你的骚穴受得了吗？哈哈。”</w:t>
      </w:r>
    </w:p>
    <w:p>
      <w:r>
        <w:t>下班后，张晓琦和李玲玲一同来到李玲玲的家中。在她们回来不久，李玲玲的的老公刘志明回来了，李玲玲正在厨房准备着晚餐。刘志明便也坐在客厅的沙发上和正在看电视的张晓琦聊了起来。</w:t>
      </w:r>
    </w:p>
    <w:p>
      <w:r>
        <w:t>“志明，你好幸福呀！玲玲不但长得漂亮而且还会做饭给你。”</w:t>
      </w:r>
    </w:p>
    <w:p>
      <w:r>
        <w:t>“哦，你老公小鹏不也一样吗？”</w:t>
      </w:r>
    </w:p>
    <w:p>
      <w:r>
        <w:t>“他呀，每天老是给我讲玲玲怎么怎么样。”</w:t>
      </w:r>
    </w:p>
    <w:p>
      <w:r>
        <w:t>“小鹏真是身在福中不知福！有你这么一个大美人，还不知足吗？怎么能把你和别人来比较呢？”</w:t>
      </w:r>
    </w:p>
    <w:p>
      <w:r>
        <w:t>“你把玲玲和别人比较过吗？”</w:t>
      </w:r>
    </w:p>
    <w:p>
      <w:r>
        <w:t>“没有啊！，这样子会让女人伤心的。”</w:t>
      </w:r>
    </w:p>
    <w:p>
      <w:r>
        <w:t>“没想到，你还蛮细心的嘛。你自己心里也没想过吗。”</w:t>
      </w:r>
    </w:p>
    <w:p>
      <w:r>
        <w:t>“没有呀，像你说的，玲玲又漂亮又会煮饭给我。”</w:t>
      </w:r>
    </w:p>
    <w:p>
      <w:r>
        <w:t>“真是好男人哟！你就没想过别的女人吗？”</w:t>
      </w:r>
    </w:p>
    <w:p>
      <w:r>
        <w:t>“……你怎么这么问呢？……我想过你呢……”</w:t>
      </w:r>
    </w:p>
    <w:p>
      <w:r>
        <w:t>刘志明觉得有点不好意思，开玩笑的说。这个刘志明有点腼腆，不过他虽然是以玩笑的口吻来说的，可是内心中却确实有过这个念头。</w:t>
      </w:r>
    </w:p>
    <w:p>
      <w:r>
        <w:t>张晓琦一听正中下怀，心想我正不知道如何放开脸面来说呢。张晓琦挪了挪的身体坐到他的身旁。</w:t>
      </w:r>
    </w:p>
    <w:p>
      <w:r>
        <w:t>“真得吗，玲玲知道吗？”</w:t>
      </w:r>
    </w:p>
    <w:p>
      <w:r>
        <w:t>“……不是啦，我开玩笑的。”</w:t>
      </w:r>
    </w:p>
    <w:p>
      <w:r>
        <w:t>“为什么，我不漂亮吗？”</w:t>
      </w:r>
    </w:p>
    <w:p>
      <w:r>
        <w:t>“怎么会呢？如果你不漂亮就没漂亮的人了。”</w:t>
      </w:r>
    </w:p>
    <w:p>
      <w:r>
        <w:t>“那为什么你否认，心中想过我呢？”</w:t>
      </w:r>
    </w:p>
    <w:p>
      <w:r>
        <w:t>“我……”</w:t>
      </w:r>
    </w:p>
    <w:p>
      <w:r>
        <w:t>“你什么时候想我来着，想我干嘛了…？”</w:t>
      </w:r>
    </w:p>
    <w:p>
      <w:r>
        <w:t>张晓琦一边说着，身体也向刘志明身上靠去，温暖柔软的身躯散发着淡淡的幽香。剌激着刘志明的思想和肉体。鸡巴渐渐地的大了起来，把裤子撑起一个帐篷来。张晓琦把手放了上去轻轻地的抚摸着。</w:t>
      </w:r>
    </w:p>
    <w:p>
      <w:r>
        <w:t>“……哦，不要这样……”</w:t>
      </w:r>
    </w:p>
    <w:p>
      <w:r>
        <w:t>刘志明口中这样说着，却任凭张晓琦继续这个样子。</w:t>
      </w:r>
    </w:p>
    <w:p>
      <w:r>
        <w:t>“想过操我，是吗？为什么不回答我？”</w:t>
      </w:r>
    </w:p>
    <w:p>
      <w:r>
        <w:t>“玲玲还在厨房呢！晓琦！我…”</w:t>
      </w:r>
    </w:p>
    <w:p>
      <w:r>
        <w:t>“哦，我明白。你一定想过要操我，对吗？现在想不想…”</w:t>
      </w:r>
    </w:p>
    <w:p>
      <w:r>
        <w:t>“你是在勾引我吗？玲玲在厨房呢。”</w:t>
      </w:r>
    </w:p>
    <w:p>
      <w:r>
        <w:t>“怕什么，她又看见。”</w:t>
      </w:r>
    </w:p>
    <w:p>
      <w:r>
        <w:t>“谁说的，我不光看见了，还听见了！”</w:t>
      </w:r>
    </w:p>
    <w:p>
      <w:r>
        <w:t>李玲玲从厨房走了出来。</w:t>
      </w:r>
    </w:p>
    <w:p>
      <w:r>
        <w:t>“你想勾引我老公，我老公呢，也想操你。”</w:t>
      </w:r>
    </w:p>
    <w:p>
      <w:r>
        <w:t>“玲玲，你听我说……”</w:t>
      </w:r>
    </w:p>
    <w:p>
      <w:r>
        <w:t>刘志明急忙站了起来，要解释。可是鸡巴在张晓琦的抚摸下早已是坚硬无比了，一站之下，在裤子的束缚下一痛，又坐了下来。李玲玲也坐到他的身边用手摸向他的鸡巴。</w:t>
      </w:r>
    </w:p>
    <w:p>
      <w:r>
        <w:t>“哎哟，好大了耶。你想操这个小骚货，是吗？可以呀，她是我的好朋友，我可以成全你们。可是……我怎么办呢？”</w:t>
      </w:r>
    </w:p>
    <w:p>
      <w:r>
        <w:t>李玲玲边说边把张晓琦的衬衣扯了上去张晓琦，索性把衬衣全脱了下来。，露出的乳房在缕化粉色的乳罩的衬托下更是雪白，娇艳。刘志明看着眼前发生的这情景目瞪口呆，有点不知所措。李玲玲拿起他的手放在张晓琦的乳房上，“想操晓琦吗？说呀，我不会不同意的。”</w:t>
      </w:r>
    </w:p>
    <w:p>
      <w:r>
        <w:t>“玲玲，我……是的，我想操晓琦。我早就想操她的小骚穴了。？”</w:t>
      </w:r>
    </w:p>
    <w:p>
      <w:r>
        <w:t>“我和晓琦是好朋友，她呀，想让你操她。就和我说了，可是你们这样那么谁来安慰我呢？我也好想要呢！”</w:t>
      </w:r>
    </w:p>
    <w:p>
      <w:r>
        <w:t>“让小鹏来操你啊，既然我操了他老婆，你也让他操这样不是我们都不吃亏了嘛，行不行呀？”</w:t>
      </w:r>
    </w:p>
    <w:p>
      <w:r>
        <w:t>刘志明这时毫不客气地在张晓琦的身上上下抚摸着，翻身把她压在身下。张晓琦娇笑地说，“呀～～～你把人家的摸得痒死了，瞧你这个色鬼的样子，就在这沙发上操吗？”</w:t>
      </w:r>
    </w:p>
    <w:p>
      <w:r>
        <w:t>“晓琦，你不知道。我老公最喜欢在客厅的沙发上操穴了，好多次在床上正操着，最后非要来这里再射出来。”</w:t>
      </w:r>
    </w:p>
    <w:p>
      <w:r>
        <w:t>刘志明这时已脱得光光得粗硬的鸡巴直挺挺地向上翘着。他急不可待地把张晓琦也拔了个精光。他分开她的双腿，将鸡巴插入了张晓琦的小穴中。</w:t>
      </w:r>
    </w:p>
    <w:p>
      <w:r>
        <w:t>张晓琦经过刚才她对刘志明的挑逗，刘志明又在她身上抚摸了那么长时间，这时也早已是淫性大发了，可等着他来操小穴呢。</w:t>
      </w:r>
    </w:p>
    <w:p>
      <w:r>
        <w:t>“噢，好大的鸡巴，好爽呀。”</w:t>
      </w:r>
    </w:p>
    <w:p>
      <w:r>
        <w:t>“你的小骚穴也好美呀，又紧，又湿润温暖。夹得我的大鸡巴好舒服。”</w:t>
      </w:r>
    </w:p>
    <w:p>
      <w:r>
        <w:t>刘志明举起张晓琦的双腿，让她的小穴高高挺起对着上方。他站起来，弓着身子，由慢到快地操着。不一会，张晓琦的淫水就从骚穴中喷涌而出，把她雪白的屁股上流得到外都是。嘴中更是说言乱语，大声淫荡地的浪叫着。</w:t>
      </w:r>
    </w:p>
    <w:p>
      <w:r>
        <w:t>“好哥哥，好美呀，你把人家的小骚穴干烂了，呀，好爽呀！”</w:t>
      </w:r>
    </w:p>
    <w:p>
      <w:r>
        <w:t>“我也是好爽啊！”</w:t>
      </w:r>
    </w:p>
    <w:p>
      <w:r>
        <w:t>张晓琦的浪叫更加剌激了刘志明。他的鸡巴飞快地在张晓琦的小穴中抽插。</w:t>
      </w:r>
    </w:p>
    <w:p>
      <w:r>
        <w:t>终于在二十多分钟后，他再也忍不住种操穴所带来的快感，精液从鸡巴中射了出来。</w:t>
      </w:r>
    </w:p>
    <w:p>
      <w:r>
        <w:t>二个人抱在一起，一动也不动享受着美妙的快感。直到，李玲玲把饭菜都端了上来，二个人才起来收拾了一下，光个身子坐在餐桌前。</w:t>
      </w:r>
    </w:p>
    <w:p>
      <w:r>
        <w:t>“老公，操着晓琦爽吗？”</w:t>
      </w:r>
    </w:p>
    <w:p>
      <w:r>
        <w:t>“好爽呀，要是能不射呀，真想操她一夜。”</w:t>
      </w:r>
    </w:p>
    <w:p>
      <w:r>
        <w:t>刘志明又在张晓琦的双乳上抚摸了一下说道。</w:t>
      </w:r>
    </w:p>
    <w:p>
      <w:r>
        <w:t>“好了，以后想操我，只要我有空就脱光任你操好了。”</w:t>
      </w:r>
    </w:p>
    <w:p>
      <w:r>
        <w:t>张晓琦笑着对他说。</w:t>
      </w:r>
    </w:p>
    <w:p>
      <w:r>
        <w:t>“晓琦，你好淫荡呀。我老公光服务你呀？”</w:t>
      </w:r>
    </w:p>
    <w:p>
      <w:r>
        <w:t>李玲玲调笑着对她说。</w:t>
      </w:r>
    </w:p>
    <w:p>
      <w:r>
        <w:t>“噢，对了。把你老公也叫来吧。我们四个人玩怎么样。”刘志明转身对张晓琦说。</w:t>
      </w:r>
    </w:p>
    <w:p>
      <w:r>
        <w:t>“好呀，老公。这样好剌激耶。”李玲玲拍手笑着说。</w:t>
      </w:r>
    </w:p>
    <w:p>
      <w:r>
        <w:t>“什么剌激呀？是你的小骚穴也痒了流淫水了吧。”</w:t>
      </w:r>
    </w:p>
    <w:p>
      <w:r>
        <w:t>刘志明起身来到李玲玲的身边，摸起了她的小穴，果真是淫水泛滥。张晓琦起身去电话，拔通了电话。一个女人的声音传了过来。</w:t>
      </w:r>
    </w:p>
    <w:p>
      <w:r>
        <w:t>“喂，你找谁。”</w:t>
      </w:r>
    </w:p>
    <w:p>
      <w:r>
        <w:t>“是晓珂吗？你怎么在那里？”</w:t>
      </w:r>
    </w:p>
    <w:p>
      <w:r>
        <w:t>“姐姐呀，我没事就来玩了。”</w:t>
      </w:r>
    </w:p>
    <w:p>
      <w:r>
        <w:t>“噢，你姐夫呢，”</w:t>
      </w:r>
    </w:p>
    <w:p>
      <w:r>
        <w:t>“他……他在洗澡……”</w:t>
      </w:r>
    </w:p>
    <w:p>
      <w:r>
        <w:t>‘洗澡，现在洗什么澡呢，晓珂为什么说话吞吞吐吐，难道……’张晓珂心中想到，‘妹妹最近老是往自己家跑……白天自己又不在家，小鹏他们孤男寡女两个人……妹妹是不是也被老公给操了呢……再说晓珂都25岁早已不小了……'</w:t>
      </w:r>
    </w:p>
    <w:p>
      <w:r>
        <w:t>“晓珂，让你姐夫听电话。”</w:t>
      </w:r>
    </w:p>
    <w:p>
      <w:r>
        <w:t>“他在洗澡呀！”</w:t>
      </w:r>
    </w:p>
    <w:p>
      <w:r>
        <w:t>“让他出来呀，洗澡怕呀，就你们两个人，反正你……我有急事。”</w:t>
      </w:r>
    </w:p>
    <w:p>
      <w:r>
        <w:t>张晓琦这是故意这么说，看看晓珂有什么反应没有。晓珂果然上当了。</w:t>
      </w:r>
    </w:p>
    <w:p>
      <w:r>
        <w:t>“姐姐！姐夫都给说了吗？他说今天你去玲玲姐家去让她老公操。所以才让我晚上来的。姐姐，你不会再意吧？”</w:t>
      </w:r>
    </w:p>
    <w:p>
      <w:r>
        <w:t>“对了，你姐夫没给我说，你们是谁先勾搭的谁呀？”晓琦笑着问道。</w:t>
      </w:r>
    </w:p>
    <w:p>
      <w:r>
        <w:t>“是我了……”</w:t>
      </w:r>
    </w:p>
    <w:p>
      <w:r>
        <w:t>“不过你姐夫也有点意思吧？”</w:t>
      </w:r>
    </w:p>
    <w:p>
      <w:r>
        <w:t>“我长得这么漂亮，你是男人不动心吗？是不是？姐姐！”电话中晓珂浪浪的娇笑着说。</w:t>
      </w:r>
    </w:p>
    <w:p>
      <w:r>
        <w:t>“好了我的好妹妹。玲玲，我还你姐夫去她呢，何况你了。只要是你自己愿意就行了，以后想什么时候去就什么时候去。别再趁我不在偷偷摸摸地去了。”</w:t>
      </w:r>
    </w:p>
    <w:p>
      <w:r>
        <w:t>“谢谢你呀，姐姐。我们两个这么漂亮的姐妹花对便宜姐夫了。”</w:t>
      </w:r>
    </w:p>
    <w:p>
      <w:r>
        <w:t>晓珂笑着说道。</w:t>
      </w:r>
    </w:p>
    <w:p>
      <w:r>
        <w:t>“还是不因为你这个小浪货。”</w:t>
      </w:r>
    </w:p>
    <w:p>
      <w:r>
        <w:t>晓琦装着生气地说。</w:t>
      </w:r>
    </w:p>
    <w:p>
      <w:r>
        <w:t>“姐姐，我们俩个是姐妹哟。你不浪吗？说，你给玲玲的老公操过了吗？爽吗？”</w:t>
      </w:r>
    </w:p>
    <w:p>
      <w:r>
        <w:t>晓珂取笑地回答。</w:t>
      </w:r>
    </w:p>
    <w:p>
      <w:r>
        <w:t>“好了，你姐夫出来了吗？玲玲她老公要小鹏来这里。你问他来不来？”</w:t>
      </w:r>
    </w:p>
    <w:p>
      <w:r>
        <w:t>“哇～～交换夫妻不说，你们还四人大战耶，你们也太疯狂了吧。我也去好吗？”</w:t>
      </w:r>
    </w:p>
    <w:p>
      <w:r>
        <w:t>“行呀，只要你想来。就这样吧！等着你们。”</w:t>
      </w:r>
    </w:p>
    <w:p>
      <w:r>
        <w:t>张晓琦挂了电话，回到餐桌前。刘志明又搂住了她抚摸着她的乳房。张晓琦不禁笑着对他说，“瞧你色的样，小穴都让你操过了，还搂着不放。以后时间不长着的吗？”</w:t>
      </w:r>
    </w:p>
    <w:p>
      <w:r>
        <w:t>刘志明不好意思的笑了笑，说道，“你的奶，软绵绵地摸着好爽。”</w:t>
      </w:r>
    </w:p>
    <w:p>
      <w:r>
        <w:t>“我的奶摸着就不爽了吗？”</w:t>
      </w:r>
    </w:p>
    <w:p>
      <w:r>
        <w:t>李玲玲装作生气的样子说着。</w:t>
      </w:r>
    </w:p>
    <w:p>
      <w:r>
        <w:t>“当然爽了，我怎么摸都摸不够呢？可是，我今天不是第一次摸晓琦的奶子吗？”</w:t>
      </w:r>
    </w:p>
    <w:p>
      <w:r>
        <w:t>刘志明急忙挪动椅子来到老婆的跟前，把手伸到衣服里摸起她的乳房来。李玲玲和张晓琦看到刘志明惶恐的样子齐声娇笑了起来。</w:t>
      </w:r>
    </w:p>
    <w:p>
      <w:r>
        <w:t>三个人正在说笑时，门铃响了起来。李玲玲从窥望孔中一看是李小鹏，便把门打开让他进来。张晓珂也随后跟了进来。李玲玲一愣，转身对张晓琦说。</w:t>
      </w:r>
    </w:p>
    <w:p>
      <w:r>
        <w:t>“呵，你姐妹俩个还真行啊。”</w:t>
      </w:r>
    </w:p>
    <w:p>
      <w:r>
        <w:t>“说什么呀，我也是才知道的。刚才我打电话时，她在我们家。我才猜测出来的。”</w:t>
      </w:r>
    </w:p>
    <w:p>
      <w:r>
        <w:t>“姐姐……你好啊！！你骗我，姐夫跟本没跟你说。你好淫荡啊，一丝不挂耶。”</w:t>
      </w:r>
    </w:p>
    <w:p>
      <w:r>
        <w:t>晓珂来到晓琦的椅子后从后边抓住她的乳房揉搓着。</w:t>
      </w:r>
    </w:p>
    <w:p>
      <w:r>
        <w:t>“小鹏！来坐下。”刘志明光着身子招呼着。</w:t>
      </w:r>
    </w:p>
    <w:p>
      <w:r>
        <w:t>“志明，我老婆操着爽不爽啊，哈哈。她是我老婆，虽然操了无数次，可是每天我都想操她的小骚穴。不过玲玲也是不相上下呀。”</w:t>
      </w:r>
    </w:p>
    <w:p>
      <w:r>
        <w:t>李小鹏说着搂住了李玲玲，李玲玲也偎到了他怀中。任由他把自己的衣服拔下来。</w:t>
      </w:r>
    </w:p>
    <w:p>
      <w:r>
        <w:t>“喜欢！随便你操好了，只要玲玲自己同意。”刘志明也笑着说。李玲玲在李小鹏的怀中撒娇地说。</w:t>
      </w:r>
    </w:p>
    <w:p>
      <w:r>
        <w:t>“人家当然同意了，你操了别人的老婆。不用自己的老婆的补尝一下呀。不过呀，老公，今天你有便宜占了，那个是晓珂，是晓琦的妹妹。”</w:t>
      </w:r>
    </w:p>
    <w:p>
      <w:r>
        <w:t>刘志明早就看到这个美女，却不认识。可是他知道，今天一定会操她。听了老婆的话他走到晓珂的近前。</w:t>
      </w:r>
    </w:p>
    <w:p>
      <w:r>
        <w:t>“你好啊，我叫刘志明。你是晓琦的妹妹，好漂亮啊。”</w:t>
      </w:r>
    </w:p>
    <w:p>
      <w:r>
        <w:t>“晓珂，让你志明哥先操一下好吗？”</w:t>
      </w:r>
    </w:p>
    <w:p>
      <w:r>
        <w:t>张晓琦挪开晓珂抓住自己乳房的手说道。</w:t>
      </w:r>
    </w:p>
    <w:p>
      <w:r>
        <w:t>“好啊，来就是操穴的嘛。刚才看到你们赤身裸体的样子我下面就痒了。”</w:t>
      </w:r>
    </w:p>
    <w:p>
      <w:r>
        <w:t>刘志明上前去将晓珂的衣服也扒了下为。心说，这个不但说话好浪，身材更是个尤物啊。调笑着说，“我摸摸看，啊，好多水耶。让我的鸡巴进去洗个澡。”</w:t>
      </w:r>
    </w:p>
    <w:p>
      <w:r>
        <w:t>这时，李玲玲双手撑在餐桌上，李小鹏站在她的屁股后面已经把鸡巴插了进去，使劲地干着李玲玲的小穴，“玲玲，爽吗？我操得你舒服吗？”</w:t>
      </w:r>
    </w:p>
    <w:p>
      <w:r>
        <w:t>“啊……噫……爽死我了，好舒服……哥哥，使劲……往里插……呀……”</w:t>
      </w:r>
    </w:p>
    <w:p>
      <w:r>
        <w:t>李玲玲一边低声地呻吟着，一边断续地回答。</w:t>
      </w:r>
    </w:p>
    <w:p>
      <w:r>
        <w:t>第一次看到自己的老婆被别人的鸡巴操弄着，欲仙欲死的样子。刘志明心中生出一个强烈淫欲的念望。让张晓珂也学着李玲玲的样子站在餐桌前，双手抓住她两瓣雪白丰满的屁股，向两旁边分开，露出晓珂湿渌渌的骚穴，两片阴唇上满是淫水，“志明哥，插进去吧，我痒死了。”</w:t>
      </w:r>
    </w:p>
    <w:p>
      <w:r>
        <w:t>“那里呀，是这里吗？”</w:t>
      </w:r>
    </w:p>
    <w:p>
      <w:r>
        <w:t>刘志明用硬硬的龟头，轻轻地在晓珂的阴唇上画着。</w:t>
      </w:r>
    </w:p>
    <w:p>
      <w:r>
        <w:t>“你好坏呀，明明知道还戏弄人家。不叫你操了。”</w:t>
      </w:r>
    </w:p>
    <w:p>
      <w:r>
        <w:t>晓珂一边娇笑着说一边却把屁股向后边顶去，把刘志明的鸡巴吞进了小穴中一半。刘志明却又把鸡巴抽了出来，然后狠狠地插了进去。</w:t>
      </w:r>
    </w:p>
    <w:p>
      <w:r>
        <w:t>“比晓琦还浪呀你，操死你！”</w:t>
      </w:r>
    </w:p>
    <w:p>
      <w:r>
        <w:t>“噢，好哥哥，太爽了。你操到我子宫里了，啊，顶到花心了。”</w:t>
      </w:r>
    </w:p>
    <w:p>
      <w:r>
        <w:t>刘志明双手伸到前边抓住晓珂的双乳，揉搓着；屁股推动着鸡巴操着晓珂的小穴。</w:t>
      </w:r>
    </w:p>
    <w:p>
      <w:r>
        <w:t>李小鹏双手扶着玲玲的腰，随着鸡巴的每一次挺进都把李玲玲向自己一拉，操得更加猛烈，插得更深。小腹打在李玲玲浑圆的屁股上发出“噗噗”地响声。</w:t>
      </w:r>
    </w:p>
    <w:p>
      <w:r>
        <w:t>李玲玲在他激烈地抽插下已经来过了好几次高潮，快已支持不住了，想说别再操了可是又舍不得。</w:t>
      </w:r>
    </w:p>
    <w:p>
      <w:r>
        <w:t>正在这时，李小鹏又狠狠地插了几下，然后将鸡巴停在李玲玲小穴的深处，他鸡巴在小穴微微跳动着将稠稠的精液射了出来。刘志明也到了高潮，将精液射了出来。</w:t>
      </w:r>
    </w:p>
    <w:p>
      <w:r>
        <w:t>李玲玲和张晓珂两个歪在椅子上喘息着。李小鹏叫着刘志明一起来张晓琦的身前。用手扶着软下的鸡巴伸到张晓琦的嘴边。</w:t>
      </w:r>
    </w:p>
    <w:p>
      <w:r>
        <w:t>“来，打扫一下。”</w:t>
      </w:r>
    </w:p>
    <w:p>
      <w:r>
        <w:t>“你们爽过了却要我来收拾。”</w:t>
      </w:r>
    </w:p>
    <w:p>
      <w:r>
        <w:t>张晓琦笑着对晓珂她俩着说。把两根湿漉漉的鸡巴含在了嘴里吸吮着。</w:t>
      </w:r>
    </w:p>
    <w:p>
      <w:r>
        <w:t>“你吮硬硬了好给你用呀，哈哈。”</w:t>
      </w:r>
    </w:p>
    <w:p>
      <w:r>
        <w:t>“是啊，姐姐。用力吸呀，嘻嘻。”</w:t>
      </w:r>
    </w:p>
    <w:p>
      <w:r>
        <w:t>刘志明和李小鹏两个的鸡巴确实在渐渐地硬了起来。在晓琦的嘴里开始打架了。刘志明把自己的鸡巴抽了出来，“我去操晓琦的骚穴去。”</w:t>
      </w:r>
    </w:p>
    <w:p>
      <w:r>
        <w:t>“你操后边，我操她前边。”</w:t>
      </w:r>
    </w:p>
    <w:p>
      <w:r>
        <w:t>李小鹏对刘志明说道，“刚才玲玲操着太美了，真想把她给操烂。”</w:t>
      </w:r>
    </w:p>
    <w:p>
      <w:r>
        <w:t>“是吗，以后尽管来操吧！我还知道她这么骚呢。”</w:t>
      </w:r>
    </w:p>
    <w:p>
      <w:r>
        <w:t>“老公说人家什么呀，人家骚，还不是你给操去的。晓琦、晓珂要是不骚能来这里给你操？让你爽得这么很。”</w:t>
      </w:r>
    </w:p>
    <w:p>
      <w:r>
        <w:t>李玲玲说完，李小鹏接着说，“是呀，我老婆也是啊，这事还是她的主意呢。以后你对她就别客气见了她就操她。哈哈。”</w:t>
      </w:r>
    </w:p>
    <w:p>
      <w:r>
        <w:t>刘志明来到晓琦身后，插了进去。</w:t>
      </w:r>
    </w:p>
    <w:p>
      <w:r>
        <w:t>张晓琦早已是淫性大发，在刘志明的鸡巴一插入身体就一颤，来了高潮，嘴中还含着老公的鸡巴，只能从喉咙中发出’呜，呜‘的呻吟声。</w:t>
      </w:r>
    </w:p>
    <w:p>
      <w:r>
        <w:t>刘志明操了没多大会就不行了，毕竟一个多小时内操了三次了。</w:t>
      </w:r>
    </w:p>
    <w:p>
      <w:r>
        <w:t>李小鹏接着他操起张晓琦来，他也没操长时间，不过这样他们俩个也让晓琦爽呆了，媚眼如丝，只能呼呼地喘气了。</w:t>
      </w:r>
    </w:p>
    <w:p>
      <w:r>
        <w:t>他们又洗过澡之后，吃了饭，在李玲玲家大战了一夜。由于没睡觉第二天上班的人只好打电话请假，在白天却每人又操了好几次。夜里，筋疲力尽地各回各家了。</w:t>
      </w:r>
    </w:p>
    <w:p>
      <w:r>
        <w:t>从这以后，他们便经常在一起操穴。晓珂还没结婚，就干脆这家睡几天，那家里玩几夜。</w:t>
      </w:r>
    </w:p>
    <w:p>
      <w:r>
        <w:t>【完】</w:t>
      </w:r>
    </w:p>
    <w:p>
      <w:r>
        <w:t>22477字节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