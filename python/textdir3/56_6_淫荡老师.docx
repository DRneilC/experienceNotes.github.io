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淫荡老师</w:t>
      </w:r>
    </w:p>
    <w:p>
      <w:r>
        <w:t>那年我刚满十八岁，在省城的一所着名大学中文系一年级上学。和我同班的有一个女孩刚满十七岁，人长得清纯秀美，娇小迷人，后来我叫她泓。也许我们俩在系里最小的缘故，所以我们很自然的就成了朋友，那时的我们单纯得山泉一样。</w:t>
      </w:r>
    </w:p>
    <w:p>
      <w:r>
        <w:t>刚入学的那年正赶上第四届全国大学生文艺调演，也许是学校艺术系的学生徒有虚名，也许是我和泓在高中阶段就是各自城市各自学校的文艺骨干，反正校学生会把我和泓调到演出队，由一名女舞蹈教师帮我们排演双人舞。</w:t>
      </w:r>
    </w:p>
    <w:p>
      <w:r>
        <w:t>这名女舞蹈教师名叫柳漪，三十多岁，周身上下有一种说不出的魅力，在我少年的心目中，她就是美，她就是完美，我和泓都被她对舞蹈艺术的认识与理解，以及在她身上所表现出来的那种无以伦比的优雅的气质深深地折服，在她身上所体现的是一种让惊心动魄的美。在她的精心辅导下，我和泓的双人舞在第四届全国大学生文艺调演中获一等奖。消息传来，学校为之震动，我和泓成了学校的新闻人物，更有不少人把我泓看成是少年得志，郎才女貌，天生的一对。</w:t>
      </w:r>
    </w:p>
    <w:p>
      <w:r>
        <w:t>回到学校不久，一天下午，柳漪老师邀我和泓晚上到她家作客，她要为我和泓庆功。说来也巧，那天泓的父母偏巧到省城出差，泓去宾馆去看她的父母，只我一个去柳教师家了。在这之前，我只知道柳教师的爱人是一个高干子弟，已出国快两年了，柳老师有一个十多岁的女孩住在北京的奶奶家，柳老师一个人住在一套在八十年代来说非常豪华的公寓里。</w:t>
      </w:r>
    </w:p>
    <w:p>
      <w:r>
        <w:t>那天晚上，我着刺骨的寒风和漫天飘舞的雪花来到了柳老师的家中。按响门铃后，柳老师把门打开，把我迎进室内，一股暧流扑面而来，外面虽然是寒风凛冽，可是室内却暧意融融。进得客厅，我仔细再看柳老师时，只见一袭黑天鹅长裙包裹着她健美丰腴的身躯，平日披散在脑后的如黑瀑布般的秀发在头挽成一个别致的发髻，露出修长的、象牙般洁白的脖颈，面颊上隐隐透出淡淡的红晕，浅浅的笑意如梦般迷人。今晚的柳老师身上所体现的是最女人的一面，是那种让所有的男人都怦然心动的惊心动魄的美。</w:t>
      </w:r>
    </w:p>
    <w:p>
      <w:r>
        <w:t>在柳老师家的餐厅里，我品赏到了柳老师的精湛的厨艺，真想不到平日里端庄、高贵的柳老师竟做得一手菜。饭后，我和柳老师又回到客厅，坐在**上，柳老师问起我和泓参加大学生文艺调演的事情，我把和泓去北京演出的情况详细的说给柳老师，她聚精会神地听着，不时给我送上咖啡和水果，不知不觉几个小时过去了，时针已指向晚上九点钟。当我意识到该离开，起身告别时，柳老师拉住我说：“绛，不要着急，再坐一会，陪我聊聊天。”</w:t>
      </w:r>
    </w:p>
    <w:p>
      <w:r>
        <w:t>柳老师柔若无骨的手握着我的手，满面满眼都是期待。我不由自主地又坐了下来，这回，柳老师紧紧地挨在我的身边坐着，一股让人心醉神迷的成熟女子特有的体香若隐若现地萦绕在我的身边。柳老师向我讲起她的家庭、她的丈夫和女儿，讲起她对我和泓的印象，说到最后，她看着我说：“绛，你是我这些年来看到的最优秀的男孩，我真的喜欢你和泓，我……我，今晚你能留下来，再陪我一会吗？”说着柳老师满面娇羞地低下了头。</w:t>
      </w:r>
    </w:p>
    <w:p>
      <w:r>
        <w:t>此时此刻我已明白了这陪的真正的含义。看着柳老师因羞涩而变得绯红的而颊，嗅着那夺人魂魄的迷人的少妇的体香，我仿佛在梦境中一般。我拉住柳老师的手，喃喃地说：“柳老师，我……我也真的喜欢你，我……”没等我说完，柳老师就张开双臂把我搂在她的温暖的怀中，把她娇美的面庞紧紧贴在我的脸上，过了一会，她把她那红润、香甜的嘴唇紧紧贴上我的双唇，紧紧吸吮着，柳老师惊奇地发现，我竟然不会与女人接吻，她把丁香条般的舌头进我的嘴里，在我的嘴里轻轻地搅动着，同时意示着我，我心有灵犀地也把舌头探进柳老师的口中，在她的嘴里搅动着，我们互相裹吮着吻得天昏地暗，这是我第一次与女人接吻，而且是和我最崇拜的老师接吻，不知过了多久，柳老师轻轻在我的耳边说：“亲爱的，我们到卧室去吧。”我知道即将要发生什么，那是一个神密的世界，怀着对那个神密的热望，我把身材和我着不多一般高的、丰腴的柳漪抱在怀中，抱着她走进了她充满了女性气息的卧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