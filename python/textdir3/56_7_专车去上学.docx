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专车去上学</w:t>
      </w:r>
    </w:p>
    <w:p>
      <w:r>
        <w:t>枭阳市城东方向，有一个大型的十字路口，被人们称之为大转盘！因为经过这个十字路口可以有五条不同方向的路线可以选择！所以就被人们形象的成为转盘！ 而此时，距离转盘不远处的路边上，一辆交警巡逻车，正闪着警灯停在一辆奥拓旁边！ “您好，鉴于您刚刚涉嫌超速行驶，请你出示证件！” 一名着制服的执勤交警走下车，来到奥拓旁边，敲开了车门，礼节性的向里面的杨开发敬了个礼！随即便开始执法了！ “喏，证件都在这，”杨开放将随车的所有证件递了出来！ “大哥行行好，刚刚只是意外！我没想要超速的，再说这都红绿灯了，我再傻也不会那命去开玩笑是吧！” “杨。。。”交警看了看证件再看看甄开放！却看见副驾驶座上竟然坐着一个美貌如花，娇艳欲滴的美女，只不过此时她的举动未免太前卫太开放了吧！竟然和大叔玩撸管！ 交警不经意淡淡一笑！嘴里念念有词道！“开放？” 听到这话，欧若蓝如梦初醒，连忙将手从开放的腰以下的地方拿开！刚刚急着抢开放的方向盘，没想到竟然不知怎么就让车子瞬间提速到了之前飚车的那个速度！当时直接就给吓坏了，所以只好顺势趴在了开放的身上！交警这么说，还向里面瞅了瞅，欧若蓝死的心都有！这白花花的节操可是一地啊！本小姐哪开放了？我怎么可能会这么猥琐！ 交警看完证件，便开出了一张罚单，接着便把证件返还给杨开放。同时也有那张刚刚开具的罚单！“念你是初犯，就不扣分了，你这几天去交警大队去把罚款给交了，你可以走了！下次注意点！” “。。。 。。。”甄开放一脸无奈的看了看罚单上的数字，他瞬间没被吓晕！就一个超速就要一千？“不对吧，警察同志，怎么罚一千！” “怎么，嫌少？那我再加点？”交警倒是很从容的就要将罚单取回来，好在甄开放及时把手缩了回来！ “0816，0816，指挥台呼叫，接到报警电话，大转盘往迎宾大道方向大约5公里处，出现交通事故，大约有十辆车连环相撞，请马上赶往事发现场！收到请回答！” “0816收到，我马上赶过去！”交警放好对话器，再看看车内的杨开发和欧若蓝，不禁笑道，“大哥，有福气啊，不过这马路上太危险了，还是早点回家去享受吧！” 从交警的话语中不难看出，有太多的不满和不平！更是有几分欣羡之意。说完这话，他才极不情愿坐进巡逻车呼啸着朝事发地奔去。 “你们慢慢玩吧，哥走了！”见着警车拉着警笛直奔吕子桥那伙人而去，杨开放心下暗暗好笑！ “是啊！哥这福气还别说！” “不许走！”见杨开发得意之下哼着小曲这就准备再次启动车子，欧若蓝及时阻止了！ “要么你现在下车自己走回去，要么坐着别动，否则容易出人命的！”杨开放脸一沉，淡淡的说！ 欧若蓝并没有正面回答！而是渐渐低下头，以极低的音量说！“对不起！” “你说什么，大叔耳朵不好！没听到！”杨开放隐约听见对不起三个字，再看看欧若蓝此刻低着头，脸上泛起一抹红晕，心下觉着很是好笑！没想到这妮子还有道歉的心思！只不过这娇滴滴的未免有点过头了吧！ “你要怎样，都说了对不起了，你还想干吗？” 欧若蓝一脸气愤的盯着杨开放，刚刚炙热的脸蛋在路灯的照耀下更加诱人！可能是积蓄了很久的火气瞬间爆发了出来，她正不停的喘着气！随着呼吸，那对浑圆也上下有规律的运动着！ “我想怎么样？你说我想怎么样，哥好心好意带你一程，你不说谢谢就算了，还给哥哥弄了个罚单，这罚单可值钱了，一千块啊！”杨开放努力使自己别去想欧若蓝胸前那赤果果的诱惑！强忍着心痛缓言道。 “对不起了，我也不是故意的！” 其实刚刚那么大声说话，只是被杨开放给气着了，她的心里还是满是愧疚的！ “算了，哥不跟女的计较，不过你只要答应哥一件事，我们就算两清了！怎么样？” 杨开放突然想到了什么，眼前一亮，便看向欧若蓝，只不过那眼睛也忒不争气，直勾勾的就奔着那对凶器奔去！ “答应你什么？”欧若蓝尽量平复自己的气息，却发现甄开放那猥琐的眼神再次出现了，而且目标依旧！无奈只得再次护住胸前！“你想干嘛？” “哈哈！哥还能干嘛！你放心了，你不是哥的菜！”杨开放故作大笑道！话说完，他便后悔了，谁说不是哥的菜啊，哥就喜欢你这道菜！只不过此话已出，收回就没那么容易了！ “真的？”欧若蓝将信将疑的将手放下！ “不是真的难道是假的？难道你想哥对你做点什么？”杨开放随口说道。 “不是！” 欧若蓝心里虽说放心了许多，却也是空了许多，想到刚刚自己双手不经意间放在杨开放重要部位时的场面！竟然有种既鄙夷又意犹未尽的感觉！至于为什么会有这感觉，那就不得而知了！ “那就好，这样，你下车！” 杨开放说着话，将那罚单塞进欧若蓝手中，之后便径直走下车，来到副驾的车门处，打开车门，对着欧若蓝做出一个请的姿势！ “干嘛？” 看着手中的罚单，欧若蓝倒没说什么，只能是自己自作自受！反倒是被杨开放开门的动作给弄糊涂了，心下对于他想做什么着实时琢磨不透，但是这会唯一能想得到的便是，这家伙真的要将自己赶走，要自己走回去？完了，她看看自己脚下的高跟凉鞋，心下顿时泄了气！“你真要我走着回去！” “嘿嘿！你就请好吧！我的司机大人！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