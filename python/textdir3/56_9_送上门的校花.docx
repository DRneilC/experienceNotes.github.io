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送上门的校花</w:t>
      </w:r>
    </w:p>
    <w:p>
      <w:r>
        <w:t>“不！ 不要！ 不要了！ 不要啊！ 啊~ 啊~ 啊~ 不~~~~~”女孩哭着叫着，但插在她阴道屁眼和嘴里的肉棒不曾停过双手双脚也被别的男人们拉着摸着等着插她的鸡巴头发脸身上各处几乎都被精液沾着，外围还有好多人喝酒玩骰子，等着轮到他们上她到底 是为什麽？ 为什麽 她 会陷入这样的地狱呢？ 脑子里渐渐想起了，之前的事！ “呜~~~ 杰哥！ 顺仔刚刚对我告白不成竟然想强行干我 呜~~~ 好可怕啊！”“乖~ 嘘~ 小梅不哭哦！ 回头杰哥帮你骂顺仔哦！ 乖~”杰哥是我从小学就一直爱慕的男人，他是这一带少 年帮派的头头，不像一般人是走投无路才当老大，他家很有钱人也很聪明，当然，还长得高大威猛，很man，让人感到可以依靠的人，这样的人，会去当老大，只因为他说日子太无聊没有挑战性了，所以才想找些事来做。 刚刚放学我想到杰哥家找他聊天，谁知快到他家时竟杀出他的小弟之一顺仔，忽然向我告白，我真吓一跳！ 还没回过神，顺仔已经抓住我的手，用身体将我压在墙上，在路边就伸手进我的裙子里，隔着内裤摸我的下面，然後一边嘴里嚷着：“小梅我好爱你！ 给我吧！ 和我做爱吧！”开玩笑！ 我最爱的是杰哥！ 都还不曾有机会跟杰哥告白，怎麽可以就被别的男人占去呢！ 几番努力的挣紮，我终於逃离顺仔的魔掌，奋力的奔向杰哥的家，“顺仔真是嫩！ 怎麽可以这麽恶虎扑羊的就将小梅压倒呢？ 应该是要这样的嘛！”这样？ 怎样？ 什麽？ 怎麽我不太懂杰哥想说的呢？ 还是因为每次只要一靠近杰哥，我就脑袋一片浆糊，所以不知道他在说什麽呢？ 就在我还在胡思乱想的时候，杰哥的唇印上我的，然後他的舌轻舔着我的唇，天啊！ 我感到一阵昏眩，难道不用告白杰哥就已经爱我了吗？ 他的嘴不曾停下，一会儿轻咬我的双唇，一会儿又吸又舔，然後他的舌进入了我的嘴，似是在里面搅动着，接着含着我的舌，我不但觉得昏而且全身开始发热，不知道是因为害羞还是兴奋。 待我稍微有些回过神时，才觉得怎麽胸前一阵凉，原来不知何时我的制服上衣扣子已经被解开一半了，而他的手指正顽皮的伸进我的胸罩，有点用力的搓着我的乳头。 我伸手想要推他，但他壮硕的胸膛摸起来好舒服，我被迷惑了，忘了该要推开他了，“小梅的小嘴儿好甜啊！ 不知道mm吃起来味道怎麽样？”我想说不但他说完话又接着将舌头顶进我的嘴里，有韵律的顶进顶出，他的手也将我的衣服拖下胸罩也被解开了。 我一直都为自己的胸部感到烦恼，当同学们都还在穿运动型内衣时，我因为发育良好不得不穿起胸罩来，这对胸在女生面前像是罪过似的，让我总想将她们藏起来，但此刻杰哥的双手却罩住了我的双乳，又大又热的双手将她们握起，在掌中捏揉着她们，好像她们被他所珍藏了。 啊！ 杰哥让我的感觉变得奇怪了，好羞可是又好想他继续摸着，杰哥也并没有让我失望，他一边抚着我的胸，一边将嘴凑过去轻咬住我的乳头，像个顽童一样将她扯起放下，又咬住扯起放下，啊！ 好羞啊！ 然後他张大了嘴吸着我的奶，像孩子吸食母乳一样，我觉得我越来越昏了呢~ 因为已经知道了会发生什麽事了，可是杰哥是我的爱我的幻想，发生这样的事是我不曾以为会实现却正在发生的呢！ 就在我迷朦的时候，我感到杰哥将手伸进了我制服裙下的内裤，我羞得夹紧双腿。 “呵~ 小梅好敏感呀！ 下面已经湿了呢！” “别~别说了~” “呵~ 不说不说~ 我用做的~” 什麽？ 杰哥要做什麽？ 才呆愣住杰哥已经一手将我的内裤退到脚踝，双手抓着我的双脚将她们向两边拉开。 “杰哥~ 不…” “小梅乖！ 你的小嘴奶子都好香甜，杰哥要看你下面的小嘴，嚐嚐她是不是和上面的一样香甜”他边打断我的话边将脸凑到我的两腿间，我可以感觉到他的呼气在我的穴口，我不由自主的紧张起来，两腿开始微微的颤抖，“啊！ 有处女的香气呀！ 可爱的小梅还是处女吗？ 嗯？”“我~ 我~ 杰哥~ 我~”“嗯~ 看起来还是啊！” 刷地！他的舌忽然舔起我的阴蒂，啊！ 怎麽这样！ “杰哥！ 那里！ 啊~ 啊~ ” 好奇怪！ 我该感到羞耻感到不愿意的，可是，怎麽好想他继续做些什麽呢？ 他一边舔着我的阴蒂，一只手指拨开我的阴唇触向我的小穴口，“呵呵~ 小梅你看！ 你的淫水呢！”他用手指沾了我的水那湿漉漉还牵着丝的手指就这麽往我嘴里送过来，“你一定没有尝过自己的吧？ 有没有自己摸过呢？ 会不会自慰？ 要不要杰哥教你呢？”他沾有我的水的手指在我的嘴里插进插出，拔出来时他的手指上牵着我的口水丝，这画面好淫啊！ 我真的好羞啊！ 可是内心里却想着他会对我的下面做什麽呢？ 像是回应我心里所想的一样，他的舌头舔进我的小穴双唇用力的吸着我的水，“啊！ 啊~ 啊~ 嗯~ 哦~ 嗯~ 啊~ … ” 我已经说不出话来，只听见不曾从自己嘴里发出过的呻吟声，随着他的吸舔呻吟不断“小梅的身体准备好了呢！ 小梅的小穴好想要杰哥呢！ 不过呀</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