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剥落的内衣</w:t>
      </w:r>
    </w:p>
    <w:p>
      <w:r>
        <w:t>石黑文造正在剥着山叶裕美的衣服。他看着她的身体後，也迅速的脱了自己身上的衣服。</w:t>
      </w:r>
    </w:p>
    <w:p>
      <w:r>
        <w:t>他的额头上冒着汗珠。</w:t>
      </w:r>
    </w:p>
    <w:p>
      <w:r>
        <w:t>石黑露着酒醉而赤红的双目，看着裕美。他很清楚的看着二十四岁的美人教师的肉体，看着她的感官美，石黑感觉自己有一种异样的感觉，石黑昀脸因亢奋而胀红。</w:t>
      </w:r>
    </w:p>
    <w:p>
      <w:r>
        <w:t>在晚上时，在同僚教师的送别会上，石黑也在席上，他利用别人不注意时，在裕美的饮料上下了药。</w:t>
      </w:r>
    </w:p>
    <w:p>
      <w:r>
        <w:t>那是一种中国秘传的麻痹药。席上的裕美，一直执意不想太多，只要石黑假装劝她喝下最後这一杯，那他的计谋就成功了。</w:t>
      </w:r>
    </w:p>
    <w:p>
      <w:r>
        <w:t>裕美出了宴会，正走在走廊上，这时石黑也跟了过来。</w:t>
      </w:r>
    </w:p>
    <w:p>
      <w:r>
        <w:t>裕美优雅的眼睛，也因酒精作崇，而发红了，胸部也鸣叫着。</w:t>
      </w:r>
    </w:p>
    <w:p>
      <w:r>
        <w:t>裕美感觉有一点不舒服，于是先离席，想去一趟化妆室，她感觉自己走路怪怪的，每走一步，她就扶着墙壁，她想着：</w:t>
      </w:r>
    </w:p>
    <w:p>
      <w:r>
        <w:t>难道今天多喝了？怎会醉得这麽厉害？</w:t>
      </w:r>
    </w:p>
    <w:p>
      <w:r>
        <w:t>才刚想着，便倒了下来。石黑快步的接近裕美的身体，他的手搭在她的肩上，裕美便失去了知觉，倒在石黑的腕上。</w:t>
      </w:r>
    </w:p>
    <w:p>
      <w:r>
        <w:t>甘美的化妆水的香味，柔软的肉体，刺激着石黑。石黑把着裕美，别有用意之的离开了送别会的场所。</w:t>
      </w:r>
    </w:p>
    <w:p>
      <w:r>
        <w:t>裕美昏迷了，但她有一种模糊的感觉，好像自己的双脚离了地，自己像在腾云驾雾一般。</w:t>
      </w:r>
    </w:p>
    <w:p>
      <w:r>
        <w:t>抱着裕美的石黑，眼睛一直盯着穿着纯白色裙子裕美的脚。那是一双均称的、线条优美的腿。</w:t>
      </w:r>
    </w:p>
    <w:p>
      <w:r>
        <w:t>石黑抱着昏迷的裕美，进了另外一个房间。</w:t>
      </w:r>
    </w:p>
    <w:p>
      <w:r>
        <w:t>石黑将她放倒在床上，低头看着裕美昏醉的样子，红通通的脸蛋，煞是美丽好看。</w:t>
      </w:r>
    </w:p>
    <w:p>
      <w:r>
        <w:t>他毫不避疑的解开她衣服的钮扣，脱下了丝袜，忙得不可开支，才几下子，就把裕美脱个精光了。</w:t>
      </w:r>
    </w:p>
    <w:p>
      <w:r>
        <w:t>他将她身上那件绢制的衣服丢在地上，眼睛看着因呼吸而起伏的胸部，终於将那件白色的胸罩也脱了下来。</w:t>
      </w:r>
    </w:p>
    <w:p>
      <w:r>
        <w:t>那高耸的像两座小山的的屁股，配合着蛇一样的蛮腰，简直成了倒挂的胡芦，那个收进去的肚脐儿，都被衬托得美不可言，全身的皮肤，白里透红，简直可以吹弹可破。</w:t>
      </w:r>
    </w:p>
    <w:p>
      <w:r>
        <w:t>目中两眼看得发直，一付快要流口水的样子，连忙将自己身上的衣服，也脱个精光。</w:t>
      </w:r>
    </w:p>
    <w:p>
      <w:r>
        <w:t>石黑张开他那腐肉似的厚唇，喷了香水在口中，然後用舌头舔了舔嘴角，这时的他，因美色当前，而流出了口水。</w:t>
      </w:r>
    </w:p>
    <w:p>
      <w:r>
        <w:t>裕美像是在睡觉，睫毛闭着，胸部有规律的起伏着。石黑的脸，埋进了裕美的肩上。</w:t>
      </w:r>
    </w:p>
    <w:p>
      <w:r>
        <w:t>他的舌头爱抚着她的肩膀，然後舔着她的脸颊，像是美味的食物般，她全身雪白的肌肤，都是石黑的唾液。</w:t>
      </w:r>
    </w:p>
    <w:p>
      <w:r>
        <w:t>石黑看见裕美如雕刻般的身体，心儿卜卜乱跳，他的口乾舌燥，眼睛发直，如痴女醉，如颠如狂。</w:t>
      </w:r>
    </w:p>
    <w:p>
      <w:r>
        <w:t>石黑一头埋进她的怀里，先用手抚摸着裕美两个玉峰中间的深谷。</w:t>
      </w:r>
    </w:p>
    <w:p>
      <w:r>
        <w:t>他的一支手掌包着白色的，丰满的胸部，捏揉着乳房，指尖搓着小丸的乳头，荒乱的摇着，乳房弹性十足，在石黑的手掌中开始起了反应。</w:t>
      </w:r>
    </w:p>
    <w:p>
      <w:r>
        <w:t>他淫笑着，视线移到她的下半身，看着腰以下的大腿，以及性感带的下体，他的手轻轻的抚摸着。</w:t>
      </w:r>
    </w:p>
    <w:p>
      <w:r>
        <w:t>他大胆的抚着，手抚着大腿的鼠蹊部，摸着女体的肌肤，抚着粉红的神秘部位。她的身体那堪得起男人如此的挑逗，昏睡中的裕美，不知不觉的发出了断断续续的呻吟声。</w:t>
      </w:r>
    </w:p>
    <w:p>
      <w:r>
        <w:t>石黑舔着染红的双颊，舌头伸向敏锐的耳朵。他咬着耳朵，舌头伸进里侧，开始的及吮着，舔弄着，将荒乱的气息，吹着了耳中，舌尖搔着耳洞，裕美的身体动了一下。</w:t>
      </w:r>
    </w:p>
    <w:p>
      <w:r>
        <w:t>裕美感觉有恍忽的意识，她裕美肩膀、耳朵好湿哦！不知道什麽时候，又有一股不好的气味在她的肌肤在她的肌肤上蠢蠢欲动。</w:t>
      </w:r>
    </w:p>
    <w:p>
      <w:r>
        <w:t>她觉得呼吸急迫，一股奇异的压力压迫着她的胸部，感觉自己的乳房，被有力的搓揉着。</w:t>
      </w:r>
    </w:p>
    <w:p>
      <w:r>
        <w:t>（啊￣。到底怎麽了？我……）裕美的脑袋中一片模糊，不安的感觉袭上心头。</w:t>
      </w:r>
    </w:p>
    <w:p>
      <w:r>
        <w:t>她的下半身，感觉凉凉的。大腿的内侧有指尖抚触的感觉，手指在鼠部刺戟着，手指在女体敏感的部位游移着。</w:t>
      </w:r>
    </w:p>
    <w:p>
      <w:r>
        <w:t>另外一方面，裕美也感觉到耳穴有一股莫名的声音，温热的气息，像风一样吹送进耳穴内。不快感包围着她的全身。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