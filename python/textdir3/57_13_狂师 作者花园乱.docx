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狂师 作者花园乱</w:t>
      </w:r>
    </w:p>
    <w:p>
      <w:r>
        <w:t>登场人物：</w:t>
      </w:r>
    </w:p>
    <w:p>
      <w:r>
        <w:t>饭田春介：大学四年级。被分发到以美女众多而闻名的「园山女学园」进行教育实习。</w:t>
      </w:r>
    </w:p>
    <w:p>
      <w:r>
        <w:t>筱原里美：网球社的社长，也是班长。非常的负责，是小唯的好友。</w:t>
      </w:r>
    </w:p>
    <w:p>
      <w:r>
        <w:t>三村由纪江：生物社的社长。有个很帅的哥哥，并还有谣言说她们两个已经上过床了。</w:t>
      </w:r>
    </w:p>
    <w:p>
      <w:r>
        <w:t>北泽唯：杂誌封面偶像。因为比较重视自己的工作，所以校方常为她的事而伤脑筋。</w:t>
      </w:r>
    </w:p>
    <w:p>
      <w:r>
        <w:t>河合里穗：所属於美术社。外表文静且并不太显眼的她，却因某种理由而进行着援助交际。</w:t>
      </w:r>
    </w:p>
    <w:p>
      <w:r>
        <w:t>水谷亚矢：是目前当红的偶像，不过她非常地烦恼着自己看起来不太成熟的外表。</w:t>
      </w:r>
    </w:p>
    <w:p>
      <w:r>
        <w:t>内容简介：</w:t>
      </w:r>
    </w:p>
    <w:p>
      <w:r>
        <w:t>以教育实习生的身分，被分发到由祖母担任理事长的女校见习的饭田春介。他从不压抑自己下半身的欲望，是个为了做爱可以不择手段的禽兽。</w:t>
      </w:r>
    </w:p>
    <w:p>
      <w:r>
        <w:t>春介负责担任整班都是可爱女孩的导师，而在他到任的第一天就选定了下手的目标。身兼班长以及网球社社长、个性倔强的里美。上过杂誌封面的偶像、问题频传的美女──唯。</w:t>
      </w:r>
    </w:p>
    <w:p>
      <w:r>
        <w:t>外表英俊潇洒，但其实是个好色之徒的春介，玩弄着毫无警戒心、纯朴的女学生的感情。他能够享受多久这种淫荡的校园生活。</w:t>
      </w:r>
    </w:p>
    <w:p>
      <w:r>
        <w:t>序章</w:t>
      </w:r>
    </w:p>
    <w:p>
      <w:r>
        <w:t>这里是新宿歌舞伎町尽头的某家旅馆的某个房间。</w:t>
      </w:r>
    </w:p>
    <w:p>
      <w:r>
        <w:t>我正在和一个从街上捡到的（应该说是被捡到的），全身晒得焦黑的、并声称高中女生的妓女，在床上已经到了最激烈的地步了。</w:t>
      </w:r>
    </w:p>
    <w:p>
      <w:r>
        <w:t>已经五次了，这傢伙看起来快要不行了。</w:t>
      </w:r>
    </w:p>
    <w:p>
      <w:r>
        <w:t>我可是一次都没有出来。</w:t>
      </w:r>
    </w:p>
    <w:p>
      <w:r>
        <w:t>一直都是硬梆梆，勃起的状态，不断的从前面、从后面，将这傢伙给贯穿…不过也已经差不多到了玩腻了的时候，因此可以准备来做个漂亮的招数做个结尾了。</w:t>
      </w:r>
    </w:p>
    <w:p>
      <w:r>
        <w:t>「不、不，啊…啊！…哈…啊…哈…死…会死掉…」</w:t>
      </w:r>
    </w:p>
    <w:p>
      <w:r>
        <w:t>「对呀，会死掉…好啦。那么，你就真的给我去死吧！」</w:t>
      </w:r>
    </w:p>
    <w:p>
      <w:r>
        <w:t>我的内心正暗自的笑着，一边用力压着这个皮肤看起来是那么显眼，但摸不起来却感触不佳的女孩她两边的屁股，然后便将我的东西像连珠炮一般的朝她里面发射子弹。</w:t>
      </w:r>
    </w:p>
    <w:p>
      <w:r>
        <w:t>「…咦！？」</w:t>
      </w:r>
    </w:p>
    <w:p>
      <w:r>
        <w:t>这傢伙在那一瞬间才瞭解到她嚐到了什么。</w:t>
      </w:r>
    </w:p>
    <w:p>
      <w:r>
        <w:t>没错、没错，这可是本大爷最得意的技巧之一。</w:t>
      </w:r>
    </w:p>
    <w:p>
      <w:r>
        <w:t>如果是对付那些在涩谷一带，只会在那里钻来钻去，而且又轻浮的阻街女郎的话就太浪费，要像这种会沈醉於其中，懂得体验的傢伙才适合。</w:t>
      </w:r>
    </w:p>
    <w:p>
      <w:r>
        <w:t>「哈！啊啊…已经…不要！！…拜…拜託你…啊…啊…拜…託你，真的…会…死掉！！」</w:t>
      </w:r>
    </w:p>
    <w:p>
      <w:r>
        <w:t>「那就快点死掉吧。喂…确实有人是这样死掉的。喂，这样你可以安心的到那个世界去了。喂！！」</w:t>
      </w:r>
    </w:p>
    <w:p>
      <w:r>
        <w:t>像是要挖空秘穴一般深深的进入之后，一口气又快速地拔了出来…那话儿前端就刚好是在ｇ点的地方轻轻的摩擦着。</w:t>
      </w:r>
    </w:p>
    <w:p>
      <w:r>
        <w:t>在一次深深的突进之后，接着而来的是六次轻轻的摩擦。</w:t>
      </w:r>
    </w:p>
    <w:p>
      <w:r>
        <w:t>这就是传说中「一探六浅」的终极技巧。</w:t>
      </w:r>
    </w:p>
    <w:p>
      <w:r>
        <w:t>再加上从那蜜穴之处不间断的流出鲜美的果汁，滋润着那在我面前不停被我的东西所扩充再扩充的洞穴，已经可以到达无所忌惮的直达，中指的第二个关节直接攻击直肠。</w:t>
      </w:r>
    </w:p>
    <w:p>
      <w:r>
        <w:t>当我这样做的时候，大概对方那个女的，可能已经陶醉在那种令人急躁却又舒服的感觉之中，腰际也失去了力量，就算叫她，她也已经到达了忘我的境界，而放声高叫着。</w:t>
      </w:r>
    </w:p>
    <w:p>
      <w:r>
        <w:t>我在从前曾经使用过这种方法，在没有人的仓库里面，让一个与我一起打工的三十几岁的人妻，在站立着的状态之下完全失神。</w:t>
      </w:r>
    </w:p>
    <w:p>
      <w:r>
        <w:t>找他曾经用同样的方法令一位专门以欺骗男人为生存价值的俱乐部女郎，在厕所里大呼小叫，在站立的状态之下，因为太过兴奋而导致尿失禁。</w:t>
      </w:r>
    </w:p>
    <w:p>
      <w:r>
        <w:t>就算是说的再狂妄，也不过只是瞭解到何谓ｓｅｘ的程度罢了。就算你有做过了很多次好了，也不可能是像我这样有如动力火车一般的来疼爱你。要让你坠入真正极乐的地狱之中，对我来说，是不需要花太多的时间及手段的。</w:t>
      </w:r>
    </w:p>
    <w:p>
      <w:r>
        <w:t>「啊…啊…不、不、不行…好、好痛苦…真的不行了！！啊啊！…」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