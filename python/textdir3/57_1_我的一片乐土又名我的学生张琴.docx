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我的一片乐土又名我的学生张琴</w:t>
      </w:r>
    </w:p>
    <w:p>
      <w:r>
        <w:t>目录： （一）学生张琴篇之一 （二）学生张琴篇之二 （三）少妇张惠琴篇 （四）柔嫩女教师之唐兰篇 （五）开放的英语老师之一 （六）开放的英语老师之二 （一）学生张琴篇之一. 我是一个普通中学的一个普通教师，刚从大学毕业没多少时间，连女朋友都还没有。现在担任高中班主任的工作，学生都是１７，１８岁。对于一个老师，学校就是他的天地，教室就是他的舞台，培养学生就是他的责任。 刚进入校园的时候，我也是满怀理想，想要做一个合格的教师，但是生活上的种种不如意，让我对此看法发生了改变，也影响了我的整个教学生涯。 现在的高中 学生早已经发育，男的个子都很高，女的胸部也都鼓鼓的，当然也有长得小巧可爱的。作为一个老师，我也不大关心她们长得如何，我只知道严格的要求她们，直到有一天。 那天，我照例在教室里看自修的纪律，一个名叫张琴的小 女生举手，我过去一看，知道她有学业上的问题，就耐心的讲解了起来。 天气非常热，教室内的电风扇也没什么作用，因此学生都穿得比较少，大多是一件。当我讲好题目的时候，我一抬头，突然发现能从小张琴的领口看进去。 我连忙把视线移开，继续教她，然后我出了道题目让她自己思考。 在她做题目的时候，我努力告诉自己不要想不应该想的，却还是忍不住向她看去。从她下垂的领口，我看到了一片雪白的胸部，里面的胸衣包裹着她小小的乳房。我稍微直了下腰，登时她那粉红可爱的乳头映入眼帘。她的乳房小小的，略显大的胸衣遮挡不住她的白皙的胸部，我站着的角度简直可以一览无余。 当我正看得出神的时候，张琴叫了我一声，原来她已做好了，我赶忙收神，继续讲解，我感觉到她没发现我在看她。 从这以后，我开始注意起这个娇小可爱的姑娘。我一直对太丰满成熟的女人不感兴趣，对那种弱不禁风的小姑娘情有独钟。而张琴正是这样的类型。 娇小的身材被校服包裹着，人虽然很小，胸部却和别的女孩一样，鼓鼓的，当她骄傲的挺起胸膛，也是一般的凹凸有致。她显得那么可爱，臀部还不是很丰满，薄薄的嘴唇，可爱的眼睛。我发现越看越喜欢她，但是理智告诉我不能喜欢她，因为我是她的老师。 一个晚自修，她又来问题目了，站在我的身边，距离是那么的近，我甚至能闻到她身上淡淡的少女香味。我讲着题目，她聚精会神的听着，慢慢靠近我，我突然涌起抱她的念头，可是我的内心告诉我，如果这样做，我绝对没好下场，只有暗自忍耐。 我故意讲得很慢，整整一节课，我都把她留在我身边，仔细的端详着她的脸庞。下课了，不得不让她走，我送到办公室门口，望着她离去的身影，很瘦弱，也只有１米５０左右，但却很让我怜爱。 第二天是星期六，我中午去检查学生寝室，和管宿舍的阿姨聊了起来。后来她有事情走了，告诉我自己随便检查。我在寝室四处看看，学生不时打招呼，因为我是老师，来到寝室是很正常的，包括女寝室。 后来我无意在值班室看到了星期六不回家的学生登记，３０６，张琴回家。 我不知道怎么的，一看到她的名字，心就直跳。然后我发现她们寝室四个人都回家的。突然，我的心跳得更加厉害了，一个大胆的念头在我心中出现。我不能再错过这个机会了，我必须有所行动，不然我会后悔的。 我把张琴叫到办公室，说：“明天星期天，你不回家的话，我利用假期来学校给你补习下吧。”张琴一听，立刻说：“老师啊，本来我是回家的，既然这样，我就不回了，下个星期回去也一样，那你什么时候来啊。”“明天早上８点吧，我们到教室如何？”“好。”她兴奋的说。 为了安全，我追问她：“那你们寝室就你一个不回家吗？”“是啊。”她高兴的走了。我望着她离去的背影，暗暗高兴。 下午我没课，装做有事情去了学生宿舍。管理员看到我，习以为常，以为我又来检查寝室，就让我一个人进了。我趁她不注意，将安眠药放到了她的热水瓶里，因为她晚上要查寝室，所以必须让她好好的睡觉。然后我又来到３０６，在张琴的水杯里放了安眠药，然后倒好水，看着安眠药的溶解，愉悦的感觉涌上心头。然后我就匆匆离开宿舍，等待晚上的来临。 晚上九点半，是学生宿舍关门的时候，这个时候管理员通常在查寝室，我轻而易举的进了女生寝室，躲在靠西的一般没人走的楼梯下。 到了十点，熄灯了，我的心也通通的跳的厉害，我马上就要实行我的计划，我感到有犯罪感，我知道这样做是犯法的，被人知道绝对当不成老师了，但是我还是非常的兴奋，或许人都有犯罪的念头，这个时候新奇感强烈的刺激我，我手心全是汗。但是我知道我马上就能得到我梦寐以求的女孩了。 十点半，我轻轻来到管理员的门口，听了半天，没什么声音，估计已经睡着了，看来安眠药起了作用。我小心的走到三楼，却听到说话的声音，原来还有寝室的女孩没睡，在说着话聊天。为了避免到时候有声音，我又回去楼梯等了一个多小时。 １２点，夜深了，只有蟋蟀的声音，非常的安静。我大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