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偷看女生洗澡的後果</w:t>
      </w:r>
    </w:p>
    <w:p>
      <w:r>
        <w:t>上大学时女生寝室是不许男生进的，因此，女生们在寝室裏就毫无顾及。 记得是我上大二的时候，有一个星期天下午，我喝了点酒... 迷迷煳煳中，我走错了，走进了女生寝室。 也不知道为什么，那天看门的大爷也不知干什么去了，我就这样进了女生寝室。 因为夏天很热，我想到洗手间沖凉，刚到门口听见裏面有女人说话的声音，我意识到我走错了，可是难得进来我也不愿就这样走了。 於是我躲在一边偷看起来，裏面一共六个女生在洗澡。我仔细一看，我都认识：是美术系的小娜、张月、胡芳、刘文静、吴颖和张爽。我更来劲了!!因为张爽和吴颖是美术系的模特，身材一级棒!我隐约的看见张爽的小乳头正对着我，阴毛也隐约可见，她那粉红的乳头太漂亮了。这时小娜也转了过来...啊!!原来她的身材更美，乳房大而挺，乳头小的可怜... 就听刘说起今天他们画男模特的事情，刘说的津津乐道，身体也摇摆起来，张月也随声附和，我的眼睛感觉不够用了，也不在听他们说什么，只顾看了。我的大鸡吧也大了起来，突然间没有了水声，我仔细一看，原来刘文静正用手抠自己的小逼呢!!还不停的喘息，声音越来越大，张月也开始抚摩自己的乳房。当此之时，房间裏充满了淫荡的气氛，只见胡芳的小口开始吸小娜的乳房，吴颖也抬起腿来露出小穴让张爽来舔。因为浴室内有太多的水气，我看的不是很清楚，这个着急呀!!我就想站在窗臺上来看...可是一不小心脚滑了一下，虽然声音不大，还是被张爽听见了，她吐出吴颖的小逼开门出来，我躲不开了，被她撞了个正着，我还真不好意思呢...谁知张爽对我使了个眼色!!!我看出来她是让我进她们寝室，我赶快进去了，没两分钟，他们六个都回来了，都是一丝不挂，看见我谁都没感到惊讶，看来张爽和他们都说了，我只好等着我被审判了。这时张爽开口说话了，她问我你看的过瘾吗!?我不敢说话，低下头。胡芳拉着我说走，找老师去。我吓坏了!!想着一定是要被开除了...刘文静说好了，姐妹们，别闹了。又对我说我们不告诉任何人，不过你也要答应我们一件事情。我连忙说没问题。 文静说：「其实也算便宜你，今天你要让我们姐妹几个开心了，我们就放过你。」 我说：「随你们吧，你说要我怎么做。」 刘文静说：「等会咱们开个房间，你要给我们每个人口交，还要和每个人做一次爱，要射的，还要每人一次肛交，怎么样哈哈...」这样的要求你说我怎么能不同意呢!! 於是我们在附近开了房间，刚进门，他们就迫不及待了。六个人上来脱我的衣服，我就像被强姦的一样，不一会，我们七个人都一丝不挂了，看着张爽他们迷人的身体，我鸡吧开始肿胀起来...我性欲来了!!! 问到你们谁先来，刘文静说我来，说着把她的大逼抬了起来。其实刘文静的身材差的很，长的也不怎么样，可惜没办法，我只好乖乖得用嘴巴去舔她的大逼。我刚一舔到尿道口，她就一股阴精从阴道裏流出来...我用舌头轻轻舔了一下，她的身体就开始抖起来，淫声不断~~这下张爽可不干了... 说道：「阿风，你躺下。」我只好躺下。刘文静又把大逼放在我嘴上，我只好又吸了起来。一股股淫液就这样流到我的嘴裏，我没心情看她的逼,因为我实在不喜欢她。这时有人把我的阴茎含在了嘴裏，我透过文静的逼一看，是张爽在为我口交呢，一下子我就兴奋了起来!!胡芳和小娜也走了过来，把逼放在我旁边。我赶紧用手去抚摩，好逼!一摸我就感觉到这两个逼要好的多：柔软、细腻、阴毛不多也不少。张月和吴颖也走了过来，与张爽一起抢起我的鸡吧来含。 好爽呀!!!我的舌头不由自主的顶住文静的阴部，来回的柔戳，弄的文静淫液不断~~不久，文静高潮了，射在我嘴裏好多阴精。张月过来了，她把小逼放在我的嘴上，我仔细看了一下，她的逼太美了!!!属於桃花穴，小阴唇被紧紧的包在裏面。我用舌头挑开她的大阴唇，粉红的小阴唇漏了出来。太美了!!!阴蒂红的娇艳欲滴，我忍不住把它整个含在口裏，细细品尝。两隻手也插进了胡芳和小娜的逼裏，弄的他们直打冷战，我更加放纵的用手指在裏面来回转动，张月和吴颖更抢着我的大鸡吧不停的搜括。而我也开始用舌头来玩弄张爽的尿道和阴道，张爽的淫液直流，屁股来回摆动，弄的我眼睛上都是她的淫液，几分钟後张爽也高潮了 下一个是张月，她的逼狭长、毛很少。阴道口包裹不严，可以清晰看到裏面，一会儿她也流了很多阴精。 接着是胡芳和小娜，这两个被我手指插了半天的逼，不一会就被我的舌头征服了，害的我都没来得及细看他们的逼究竟是什么样。最後轮到吴颖了，她的小逼也流水了，看来等的着急了!!一上来就自己拔开大阴唇，我用舌头舔她的小阴唇，又舔了阴蒂，最後把舌头放进了她的阴道裏。吴颖高声喊着要我用力，在我几次努力之下她也满足的升天了... 这回他们把决定权给了我，让我选做爱的顺序。我知道我快要射了，所以我还是先和文静做了爱，这个我实在不愿意细说，痛苦的回忆。 总之，不到五分钟我射了。 张月过来用舌头舔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