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【林婉馨的大学生活】（1~2）</w:t>
      </w:r>
    </w:p>
    <w:p>
      <w:r>
        <w:t>林婉馨的大學生活</w:t>
      </w:r>
    </w:p>
    <w:p>
      <w:r>
        <w:t>（一）寢內猥瑣</w:t>
      </w:r>
    </w:p>
    <w:p>
      <w:r>
        <w:t xml:space="preserve">字数：18332 作者：紅蓮玉露 首發：春滿四合院 </w:t>
      </w:r>
    </w:p>
    <w:p>
      <w:r>
        <w:t xml:space="preserve">又是一年大學新生入學，新生報到處十分火熱，高年級的學姐學長們在宿捨 樓前擺好了桌子，準備給新生弟弟妹妹們做入宿登記。 </w:t>
      </w:r>
    </w:p>
    <w:p>
      <w:r>
        <w:t xml:space="preserve">而老邁的大叁大四學長們，經常來這邊獵艷，好在自己畢業前，搞個新生玩 玩，而學姐們也是想借機看看有沒有年輕的小帥哥。 </w:t>
      </w:r>
    </w:p>
    <w:p>
      <w:r>
        <w:t xml:space="preserve">？由于不過是一個叁本的緣故，整所學校當中基本上沒有多少正經八經的學 生，不過學校的硬件設備卻是出類拔萃。 </w:t>
      </w:r>
    </w:p>
    <w:p>
      <w:r>
        <w:t>事實上，有不少學生都是奔著那雙人寢室與高速的上網環境而來的。</w:t>
      </w:r>
    </w:p>
    <w:p>
      <w:r>
        <w:t>？一輛銀色的奧迪Ａ６停在了報名處的前面，從車上下來一個美女。</w:t>
      </w:r>
    </w:p>
    <w:p>
      <w:r>
        <w:t>身高大概有一米七以上，一頭黑色的秀發隨風飄揚.</w:t>
      </w:r>
    </w:p>
    <w:p>
      <w:r>
        <w:t xml:space="preserve">雖然身上穿得不過是一件樸素的連衣裙，但卻恰到好處地勾勒出了那曼妙的 身姿。 </w:t>
      </w:r>
    </w:p>
    <w:p>
      <w:r>
        <w:t xml:space="preserve">修長而白皙的雙腿大約有一米一的程度，白色的高跟涼鞋額外凸顯那白皙的 腳背，十根趾頭上更是塗抹著亮晶晶的色彩。 </w:t>
      </w:r>
    </w:p>
    <w:p>
      <w:r>
        <w:t xml:space="preserve">？女孩的胸部頗為豐滿，似乎已經達到了Ｅ罩杯的程度，豐滿的乳溝雖然衹 在圓領處露出一點，但也足以讓圍觀的學哥們目瞪口呆。 </w:t>
      </w:r>
    </w:p>
    <w:p>
      <w:r>
        <w:t xml:space="preserve">而便是這般火爆而高挑的誘人身材，瓜子臉上是文靜而秀麗的容顏，一架鏡 片薄薄的眼睛顯示出那知性的氣質. </w:t>
      </w:r>
    </w:p>
    <w:p>
      <w:r>
        <w:t xml:space="preserve">？登記處的狼們眼中都閃爍出炙熱的光芒，將美麗的女孩全身上下掃射的光 芒四射。 </w:t>
      </w:r>
    </w:p>
    <w:p>
      <w:r>
        <w:t xml:space="preserve">在少女下車的同時，一位美麗的少婦也從駕駛室內走出，很是激動地與女兒 進行告別. </w:t>
      </w:r>
    </w:p>
    <w:p>
      <w:r>
        <w:t xml:space="preserve">自告奮勇的，很多紅光制帽的二叁年級男生們便自告奮勇地幫她從後備箱內 取出了一件件行李。 </w:t>
      </w:r>
    </w:p>
    <w:p>
      <w:r>
        <w:t xml:space="preserve">在少婦駕車離去之前，還依舊不斷地向那些對自己女兒心懷不軌的男生們微 笑著道別，而這更是激起了群狼的積極性。 </w:t>
      </w:r>
    </w:p>
    <w:p>
      <w:r>
        <w:t xml:space="preserve">？「媽，等妳到家之後我再給妳挂電話哦，先去找寢室了。」？當女孩彎下 腰，朝著打開的車窗裏把頭伸了進去向母親告別時，她那弧線優美的翹臀恰好衝 著狼群，各個係別的男生們由此吹起口哨。 </w:t>
      </w:r>
    </w:p>
    <w:p>
      <w:r>
        <w:t xml:space="preserve">當車子離開後，她望了望地上，一共是叁個碩大的行李箱還有一個小包，女 孩背上小包，朝新生報到處走來。 </w:t>
      </w:r>
    </w:p>
    <w:p>
      <w:r>
        <w:t xml:space="preserve">？「請問是外語係的報到點是麽，這是我的錄取通知書。」？女孩的聲音十 分文雅，苗條而火爆的身材再加上那眼鏡片帶來的知性，坐在錄取處的男生下意 識地便呆了呆。 </w:t>
      </w:r>
    </w:p>
    <w:p>
      <w:r>
        <w:t>？「哦……林婉馨是吧，英語係……妳的宿捨是叁公寓五零叁寢室，在頂層。</w:t>
      </w:r>
    </w:p>
    <w:p>
      <w:r>
        <w:t xml:space="preserve">我看妳行李挺多的，要不要我們外語係的男生幫幫妳？「？一言既出，狼群 騷動，雖然外語係男生一向體質單薄，但此時也發揮出了十二萬分的力量，七手 八腳地把美女的行李給搬了起來。 </w:t>
      </w:r>
    </w:p>
    <w:p>
      <w:r>
        <w:t>林婉馨微微一笑跟在男生後面，上了自己的宿捨樓。</w:t>
      </w:r>
    </w:p>
    <w:p>
      <w:r>
        <w:t xml:space="preserve">？當林婉馨到達宿捨的時候，果然見到這是一個二人間的寢室，而且面積還 相當大。 </w:t>
      </w:r>
    </w:p>
    <w:p>
      <w:r>
        <w:t xml:space="preserve">兩張寬敞的床鋪分別立在門口的兩側，而正對門的窗前則是一張雙人寫字桌， 一旁還有通向個人衛生間的小門，地上更是鋪著柔軟的米色地毯。 </w:t>
      </w:r>
    </w:p>
    <w:p>
      <w:r>
        <w:t>自然，豪華舒適的背後是高昂的價格。</w:t>
      </w:r>
    </w:p>
    <w:p>
      <w:r>
        <w:t xml:space="preserve">？寢室內已經有一位室友存在了，當看到對方的時候，林婉馨不由得眼前一 亮。 </w:t>
      </w:r>
    </w:p>
    <w:p>
      <w:r>
        <w:t>這個美女的身高沒有林婉馨高，不過也有１米６７左右的身高。</w:t>
      </w:r>
    </w:p>
    <w:p>
      <w:r>
        <w:t>黑色的雙馬尾本是有些幼稚，但她本就是充滿了靈動與青春的氣息。</w:t>
      </w:r>
    </w:p>
    <w:p>
      <w:r>
        <w:t xml:space="preserve">相貌上，瓜子臉妖艷逼人，杏眼中流露出一絲媚笑，能令男人的骨頭都酥掉， 小而尖翹的鼻子性感的嘴唇，一看便知是狐狸精般的女孩。 </w:t>
      </w:r>
    </w:p>
    <w:p>
      <w:r>
        <w:t xml:space="preserve">的確如此，雖然她的身材沒有林婉馨高，胸部也就是Ｂ罩杯的程度，但衣著 上卻是相當的火辣。 </w:t>
      </w:r>
    </w:p>
    <w:p>
      <w:r>
        <w:t>苗條而平淡的小腹上，一粒精致的肚臍在白色無袖露臍襯衫下顯露。</w:t>
      </w:r>
    </w:p>
    <w:p>
      <w:r>
        <w:t xml:space="preserve">下面穿的是一條超短裙，火辣的雙腿相當苗條，而在套上了黑絲襪之後，更 是讓人噴血。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