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【美丽淫荡的少女】【完】</w:t>
      </w:r>
    </w:p>
    <w:p>
      <w:r>
        <w:t>我无聊地在女子学院里闲逛，夏天的绿色遮蔽着校园，暑假中校园极度幽静，或有情侣藏匿其中，我转过一条小径，看见邵娟娟在安静的看杂志，她没有发现有人就在离她不远的地方。她安静的时间不长：她的身体已经开始快速地抽动，像一匹小马似地两边摆动。</w:t>
      </w:r>
    </w:p>
    <w:p>
      <w:r>
        <w:t>她抬起了一条腿，她的左大腿离开了原先紧贴着的右大腿，软绵绵地靠在了树干上。邵娟娟的一只手离开了那本杂志，然后伸到裙子下面，两腿中间，毫不犹豫地掰开了那三角裤，在很低的所在寻找一个处所，好像找着了，然后在那上面停留了一会儿。</w:t>
      </w:r>
    </w:p>
    <w:p>
      <w:r>
        <w:t>接着她的手指继续向上，无意间露出那两片隆起的肉之间的“切口”。她在把裤子绷得很紧的隆起部份玩弄了一会儿，然后向下，手指放到了臀下，以后又重新再来一遍。不过这一回只有中指往下按住，其他的手指则颇为优美地翘起，像昆虫的鞘翅：那中指轻拂着皮肤，接着手腕突然弯曲、歇息下来。我似乎听见那怦怦声。她的舌头在两唇间微微伸出。</w:t>
      </w:r>
    </w:p>
    <w:p>
      <w:r>
        <w:t>邵娟娟继续她的游戏。那手指朝下压得更深了，把皮肤掰了开来。接着又停下了，画了一个弧形，犹豫了一下，轻拍了一下，以几乎难以分辨的动作颤抖了一下。邵娟娟正沉醉在性欲的旋涡中，手指不断在自已的花芯内蠕动，掀扯着发胀的肉芽。</w:t>
      </w:r>
    </w:p>
    <w:p>
      <w:r>
        <w:t>稠密的蜜汁不断的涌出，沿着丰腴的大腿流下，在光下反映出诱惑的亮光。纤细的手指飞快的在洞中进出，邵娟娟忘形的呻吟着，浑然忘记了身边的一切。在一阵强烈的震动下，邵娟娟的肉体攀上了第一次高潮，挺了挺腰，将两手放在臀上，然后敏捷地将红色三角裤褪到了大腿的部位。</w:t>
      </w:r>
    </w:p>
    <w:p>
      <w:r>
        <w:t>她抖动着两条腿，直至完全摆脱了那裤叉儿。然后她伸直了身体，闭上了两眼末了，她的腰部微曲，轻轻地呻吟了一声她手指在颤抖着，像一只精蜒。那呻吟变成了尖叫。她的大腿猛然敞开，又一下子闭拢，把那只手夹在了当间。</w:t>
      </w:r>
    </w:p>
    <w:p>
      <w:r>
        <w:t>她尖叫了好一阵子，几乎令人心碎，然后气喘吁吁地又重新躺下。然后，她又在几秒钟之内恢复了平静，张开了两眼。看见我在她面前，她一惊，我向她一笑，伸手抚摸着她耳际的发梢，这时才发觉她的耳际非常柔软，感觉到她的娇躯微微发颤。</w:t>
      </w:r>
    </w:p>
    <w:p>
      <w:r>
        <w:t>我的手慢慢地往下移，抚摩她的后背许久，八月的北京已经是暑意盎然，穿著连衣裙的她在我怀里腻味着，薄薄的衣服根本遮不住她肉体的变化「到我住处去。」她建议。「我在学校外租的房子。」她低声跟我说，那渴求的眼神分明在说：我要男人、我要你，我脱光衣服等你來。</w:t>
      </w:r>
    </w:p>
    <w:p>
      <w:r>
        <w:t>她在北四环外外地人混杂的一排低矮的平房租了一间，收拾的到也整洁。</w:t>
      </w:r>
    </w:p>
    <w:p>
      <w:r>
        <w:t>一阵迫不及待的热吻。我把手再轻轻移到前面，摸向她的玉乳。摩擦着她敏感的乳头，双唇吐出愉悦的哼声，轻抚她的乳房，入手处柔软饱满之极。我手顺着她平坦的腹部慢慢摸再慢慢往下移动，向下，划过平滑的小腹，有一团浓浓黑黑毛，到她浓密的阴毛，而更幼的，像频果心的，中间有一条暗红的缝。</w:t>
      </w:r>
    </w:p>
    <w:p>
      <w:r>
        <w:t>是很美丽整齐的一度缝门，她的阴埠已经春水荡漾了，两片肥厚的阴唇上都有爱液了，我分开阴唇摸着了她的阴道口，那里热性十足，能感受到涓涓淫水向外分泌，我就这样用食指在她的外阴里抚摩着。</w:t>
      </w:r>
    </w:p>
    <w:p>
      <w:r>
        <w:t>从她的阴道口的最底下经过阴道口一直向上摸到阴蒂和阴核，一直就这样上下不停的摸着，顺着阴道口分泌的爱液粘满了我的食指，使得我的食指很从容地在她的阴门上摸来捻去，一会儿压压阴道口，一会儿挤挤阴蒂，一会儿摸摸阴核，我感觉到她的整个阴埠都湿漉漉的，有一股湿热的水蒸气升腾起来，随着我的抚摩，她的阴埠也配合着我的手指动作起来，腰部不停的扭来扭去。</w:t>
      </w:r>
    </w:p>
    <w:p>
      <w:r>
        <w:t>“亲哥哥，你真会玩儿”“知道吗？这里好痒，好想要你的大棒子。”她的蜜穴又紧又窄。嘴里也不知觉的发出恩恩的声音，鼻孔里发出急促的呼吸声，我渴望毫不留情的撕毁花园的门扉，捣毁娇嫩的肉洞，在邵娟娟的子宫里播上欲望的种子。</w:t>
      </w:r>
    </w:p>
    <w:p>
      <w:r>
        <w:t>而她的双手也一直没有闲着，在我的身上的敏感之处游移着，有时是一只手的手指轻轻伸到我的股沟处揩过，刚才的春戏早已让她的娇躯剧震，淫水如潮涌出。肉体上的强烈快感更令她愿意随时将身体奉献。在湿淋淋的茂密森林中，寻找溪水的源头。邵娟娟的娇美呼声，正好提供了最好的路标。当手指翻开柔嫩的阴唇，按在颤抖的阴核上时，邵娟娟几乎昏倒了。</w:t>
      </w:r>
    </w:p>
    <w:p>
      <w:r>
        <w:t>她微热的花蕊已经湿漉漉的，而手指也慢慢搓揉她花蕊顶端的小阴蒂，她呼吸越显急促，口中仍是不断呻吟手指还在上下左右滑动时，感觉到，一股热乎乎的液体从娟娟私处的肉唇里涌了出来。我手指开始往她的蜜穴进攻，绽开的里面是娇嫩粉红的嫩肉，底端的小肉孔微微翕张，看得到层层褶皱的嫩肉在收缩着，白色透明的液体正从里面流出来，一些已经流到她的会阴处。爱液已经随着乳头的刺激顺着大腿流下来，阴唇开始卷曲，阴蒂开始突出。</w:t>
      </w:r>
    </w:p>
    <w:p>
      <w:r>
        <w:t>娟娟在我的注视下雪臀轻轻颤抖着，我用中指伸向她的小肉蒂，左右轻微拨弄。但她的蜜穴仍是相当窄小，我两根指头伸进去，感觉好象被柔嫩的肉壁夹的好紧，还会一缩一紧的蠕动，想是要将我的手指往里边吸一般，我看到粘白的淫液不住地从她的小肉洞里涌流了出来。她的雪臀一下抬高在半空中挺了好久，才往下落回床上。雪臀底下的床单被她私处流出的液体湿了一片。</w:t>
      </w:r>
    </w:p>
    <w:p>
      <w:r>
        <w:t>握着我得巨棒，邵娟娟乐得几乎晕眩了。咿咿地胡乱呻吟着：“我要你插我啦！算我淫、算我贱吧！我要男人、我要你，我脫光衣服等你來奸淫我的，是我不要脸、但是我爱你，我求你，你便施舍给我吧，别这样对我，現在我下面实在又痕又痒，很难受的，求求你，隨便給我几下吧！”</w:t>
      </w:r>
    </w:p>
    <w:p>
      <w:r>
        <w:t>听了她这夹杂着呻吟的呢喃，我已经忍无可忍，两副饥饿的性器官，早已耐不住天然的欲望，隔着代表道德文明的衣服，猛烈的厮磨着。双峰圆而挺，峰顶的乳菽如珍珠般大小适度，色泽只是淡淡的棕色，乳晕也不大。伸手扯下湿漉漉的丝内裤,她全身都在颤抖，蜜穴中不断的流出清香的花蜜来。连最后的一下呻吟也来不及发出就失神了。</w:t>
      </w:r>
    </w:p>
    <w:p>
      <w:r>
        <w:t>身体就会一阵痉挛，发散乱，咿咿地胡乱呻吟着。邵娟娟大口大口的喘着气，悦耳的呻吟声响彻了整个厨房。小腹不断的起伏，已不能满足于巨龙的隔靴搔痒。桃红色的娇躯一次一次的抽搐，最后更要狠狠的噬咬在我的肩膊上，在我耳畔轻吐出梦呓也似的哀求：“……快一点……我受不了……”</w:t>
      </w:r>
    </w:p>
    <w:p>
      <w:r>
        <w:t>满脸红晕，就如抹了一层胭脂，说不出的好看，朱唇微微喘着气，表情又是兴奋，俯身吻着她晶莹的耳朵，弄得她像一滩水似的软倒在我怀里。我当然不能客气，揉动着她坚挺的玉乳，舌头撬开牙关，逗弄着她的小香舌。粘稠的淫水顺着大腿淌下，晶莹爱液自小溪谷间顺腿根流下。</w:t>
      </w:r>
    </w:p>
    <w:p>
      <w:r>
        <w:t>食指不断插入抽出得在小穴内抠动，手指次次进出，新鲜的蜜汁滴滴落在可爱的花瓣终于绽放了，玉雪般的的双股缓缓张开，现出了顶端的的小珍珠。触电的感觉在紧贴的肌肤之间跳动，激起灼热的火花。坚硬的火棒，在冒烟的溪谷中寻觅蜜液的泉源。“哎…”邵娟娟惊呼声中，手指已拨开湿润的耻毛，陷入花唇之中。花瓣中的蜜液澎湃而出，把不速之客完全浸湿了。花唇紧紧的合拢，夹着入侵的手指。但却无碍手指在泛滥的小溪中肆无忌惮动。</w:t>
      </w:r>
    </w:p>
    <w:p>
      <w:r>
        <w:t>“嗯…呀啊！那里，那里好舒服！”邵娟娟愉快地缓缓沉下腰。柔软的肢体，随着我的指头，拨弄阴蒂的指头动作而扭动着。邵娟娟为快感的波涛冲击着，抬起白嫩的臀部，想将手指引导入最深处。赤红充血，被蜜液濡湿的花瓣诱惑着我，我抽动手指来回应邵娟娟。</w:t>
      </w:r>
    </w:p>
    <w:p>
      <w:r>
        <w:t>娟娟早已急不及待的挺动小腹，迎接我的巨棒；我却故意顽皮地躲开，只在洞口上下左右的撩拨，每一次都在毫厘之间轻轻滑过。她急得全身香汗淋漓，终于忍不住伸手一把抓着我的小弟弟，塞进饥饿得口水狂流的小妹妹中。我马上亲身体验到她的焦躁和渴望，我对准翕张的小肉孔，我的阳具几乎是被吸进去的，火热的龟头，“卜”的一声已陷入了她身体里。</w:t>
      </w:r>
    </w:p>
    <w:p>
      <w:r>
        <w:t>我也再忍不住了，甚么前戏、调情都忘了，只是本能的冲开紧凑的压迫，一下子直捣深处。我往后抽出，又插送进去，开始用力抽送起来娟娟的肉洞里紧凑温湿。她微闭着双眼，两个饱满的玉乳在我的抽动下上下均匀地起伏着“啊…好胀…”</w:t>
      </w:r>
    </w:p>
    <w:p>
      <w:r>
        <w:t>阴茎与阴道交接处衔合得毫无缝隙，丝丝淫液正从缝隙间挤出来往屁眼处淌下，形成一条乳白色的涓流，我把娟娟的双腿高高推到她的肩上，让她整个阴户大大张开呈露在我面前，她嫩红的肉缝里已经湿得一塌糊涂了阴囊不时碰击到她的会阴处。</w:t>
      </w:r>
    </w:p>
    <w:p>
      <w:r>
        <w:t>[</w:t>
      </w:r>
    </w:p>
    <w:p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