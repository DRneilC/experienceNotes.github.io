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乳此女校长</w:t>
      </w:r>
    </w:p>
    <w:p>
      <w:r>
        <w:t>黄玉梅在教室外整理了一下职业装，又挺了挺她那38f的大奶子，咳嗽了两声，踩着一双10厘米的高跟皮凉鞋很严肃的走进了教室，来到了讲台上环视着四周，一群痞子一样的流氓学生瞪大了眼睛看着面前这名丰满肉感实足的女老师。“咳，咳！”黄玉梅又清咳了两声，“安静，大家安静一点”（其实跟本没有声音，学生们都被这她肉感的身材迷住了）“下面我做一下自我介绍”说着，黄玉梅拿起粉笔在黑板上写上了自己的名字，随着她写字的动作，大屁股也扭动着。“我叫黄玉梅，今年32岁，是你们新来的老师，也是你们的代理校长，因为你们的校长辞职了，现在暂时由我代理，你们以后可以叫我黄老师，玉梅老师或者校长什么的都可以，我会严格要求你们，也希望你们好好配合我，谢谢大家”</w:t>
      </w:r>
    </w:p>
    <w:p>
      <w:r>
        <w:t>下面开始了小声的议论：“我草，这老师真他妈的漂亮”“不但漂亮，还挺鸡巴丰满呢，看她那对大奶子，穿着职业装都能撑起来那么老高，都快把衣服撑破了”“草她妈的，不知道她里面穿的什么，最好什么也别穿”“对，连内裤也别穿，看她那大腿，真白，还有那大屁股，操她屁眼的话一定很爽”“哈哈哈哈哈哈”</w:t>
      </w:r>
    </w:p>
    <w:p>
      <w:r>
        <w:t>黄玉梅一个人站在讲台上看着这些学生，耳朵里不时的传来什么大奶子、大屁股、玩死她之类的只言片语，搞的她有点不好意思，又有一种莫名其妙的兴奋和快感，突然不知道谁喊了一句：“黄玉梅，你他妈的奶子怎么那么大啊！”“哈哈哈哈哈”一阵哄笑声，黄玉梅被突如其来的问话搞晕了，这是什么样的学校啊，这些又是什么样的学生啊，怎么连这么下流的话都敢问，一个女老师又有着校长这样高贵的身份居然被一群流氓一样的学生问这样的问题，我这是怎么了，为什么他们这样侮辱我我不感到反感反而很兴奋很享受又很期待呢？黄玉梅的性欲战胜了理智随口回答着学生的问题“因为你们的女校长我保养的好啊，你们谁问的这么下流的问题，怎么可以问一个老师尤其是一个女校长这样的问题，以后一定要注意啊”黄玉梅在说老师和女校长这几个字的时候还特意加重了语气，不过她不是在强调自己是神圣不可亵渎的，反到好象是很享受自己做为一名老师和校长被学生侮辱的那种快感！学生们一看黄玉梅不但没有训斥他们，反而很顺从的回答了他们，接下来的问题就更加大胆了，黄玉梅也一边享受着这种侮辱，一边顺从的回答着，但还不忘了假正经的轻描淡写的教育一下这些“不懂事”的学生。</w:t>
      </w:r>
    </w:p>
    <w:p>
      <w:r>
        <w:t>“你的奶子有多大，屁股有多大，老师，哦不，校长，黄大校长，你穿内衣了吗？你的电话是多少啊？你结婚了吗？你家在哪啊”</w:t>
      </w:r>
    </w:p>
    <w:p>
      <w:r>
        <w:t>“我奶子38f的，屁股也很大，但很久没量过了，内衣今天当然有穿了，不过有时总是忘记穿内衣的，一般在家的时候我都是一丝不挂的，我家在电话是如过你们有事找老师的话，要先给老师打电话啊，要是我什么也没穿你们就跑到我家里来那是不可以的，哎呀，你们问的都是些什么下流的问题啊，不要再乱讲了，你们就这么对待你们的新校长吗？你们不要再问了，我是你们的老师，对学生们的问题不可以不回答，但是你们的问题好下流啊，弄得人家很不好意思啦，不要再乱讲了，求求你们了”</w:t>
      </w:r>
    </w:p>
    <w:p>
      <w:r>
        <w:t>“哈哈！我们的校长大人害臊了，我们不问也可以，但你要答应我们一些条件”</w:t>
      </w:r>
    </w:p>
    <w:p>
      <w:r>
        <w:t>“好吧！只要你们不问了，我什么条件都答应你们，而且绝不反悔”黄玉梅已经猜到了这些流氓学生不会提出什么好要求，但还是象没有大脑一样的先答应了，因为她血液里下贱的东西已经不允许她反抗了。她现在只是等待着学生们的侮辱和调戏。</w:t>
      </w:r>
    </w:p>
    <w:p>
      <w:r>
        <w:t>“第一，在学校你可以管我们，但是放学，放假后你就没有权利管我们，因为课余时间是我们的自由。第二，如果你有做的不对的地方，虽然你是我们的老师更是校长，但你也不是神仙，也有错的时候，那时候就得听我们的话，我们会帮你纠正错误的。第三，我们会经常举行一些活动，希望黄校长能积极参加并努力配合我们，暂时就这些，想到再告诉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