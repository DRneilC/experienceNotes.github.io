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发情</w:t>
      </w:r>
    </w:p>
    <w:p>
      <w:r>
        <w:t>第一章发情１ 完成教育实习期成为新教师的年轻高中教师真田明穗，很快就碰上障碍。她是亲身体会到教人的困难。 明穗立志做教师，是小时候，看到电视里的教师形象特别帅。可是她也没有想到自己会变成电视连续剧里的角色。 自认为了解教人不是一件容易的事，可是实际站在讲台上，就确实发现比想像的困难多了。 长相和想法都不同，要掌握每一个学生的情绪，这种事比想像的困难多了。 明穗後悔轻易地决定要做教师，但不会因此就想辞去教师的工作。 虽然是很艰苦的工作，但还值得做下去。 明穗的性格温和，但有不服输的性情。自从小时候对一旦开始做的事，遇到一点困难也决不会放弃，会坚持做到底。 明穗就是这种性格的女人，但是不是有绝对的信心能继续做教师，明实话她是没有。 可是她愿意做一个能对学生很了解的人。能有这样的心情，大概就能继续做教师的工作。在明穗看来，学生是她的弟弟妹妹，在学生看来她应该是很大的大姐姐。 大概是这样的关系，学生们常来找明穗商量事情。而绝大多数是关於思春期的苦恼。明穗每一次回答，都感到很困惑。这个年龄的苦恼，不用说就是性的问题，因此才会苦恼。对於二十五岁的明穗而言－－很难为情的是到这个年龄还完全没有性经验。 和处女的明穗商量性的问题，当然不可能得到圆满的答案。 可是既然是教师，即便是关於性的苦恼也必须为学生解答。就因为是关於性的问题，必须要做很妥善的回答。 教导学生们不要发生错误也是教师的任务，可是很悲哀的，没有经验的明穗是没有办法完满的达成这个任务。但这样就不能说是一个真正的好教师，回想自己在高中时是什麽情形，是不是关於性有过苦恼？一点记忆也没有。 从国中三年就将目标定在教师上，每天只知道努力用功。现在回想起来，那是多麽没有味道的青春。 就在明穗猛卡书的时期，其他同学们很愉快的和异性在一起玩。但明穗从来没有羡慕过那些女同学。 能做向往的教师，愿意牺牲玩乐，可以没有男朋友。因此听到其他女同学好像很自傲的谈性经验时，她自己始终没有产生过兴趣。 说实话，不记得对性有过很特别的兴趣。自然也没有手淫的经验。碰到乳房或性器是只有在洗澡的时候。或许是对性很迟钝吧，确实摸到乳房或性器时产生快感。如果是一般的情形，就会迷上那样感觉，以後就泄上手淫的习惯，但明穗是例外。因此，对性的知识，虽然不能自豪，可以说完全没有。当然作梦也没有想到，当教师会为性的问题头痛。 最近常常反省，当时如能对性有觉醒，有经验和知识的话，对学生们的问题就不需要像现在这样伤脑筋了。 最近不得不去购买有关性的书籍，从书中得到一些知识，所以对学生们的苦恼，也多少能做解答。就在这样的生活中，明穗身上也发生变化。这个变化就是过去毫不关心的性，开始有兴趣。 前几天有一个女学生要明穗教她手淫正确的方法，立刻去买书看时，身体开始炎热，尤其是下腹部的部分。那是明穗过去未有过的闷热感。手很自然的伸入裙子里，心里想不能那样做，还是钻入三角裤里，摸到女人最怕羞的部分。 当时还不敢把手指插入花园里，但也发现只是在肉缝上抚摸也能获得快感，经过二、三次後，也能将手指插进去。照书本上说的，将手指旋转时就会产生更大的快感，身体忍不住会向後仰。 「老师，我和男朋友性交了，可是他的东西插进来时很痛，是我的大小还是他的太大呢？」「我的男朋友始终要求我做口交，是不是应该给他做呢？」女同学们对刚学会手淫的明穗提出这些问题时，明穗对性的兴趣，自然也跟着升高。 接受男性的像徵物，不知道会产生什麽样的感觉？┅┅会比手淫更好吗？学生已经有经验，教师的我还没有，实在说不过去。 啊，我也希望早一点有经验┅┅明穗好像受到学生的剌激，对性的问题已经完全觉醒。 ２这一天晚上，明穗又为回答学生的性的苦恼，又把她的参考书拿出来看。这时候的明穗是赤裸的。这是在学生们找她商量问题以前绝对无法想像的姿态。 二十五岁的肉体美得耀眼，胸前的隆起有着美好的形状，乳晕是淡淡的粉红色，中间有很可爱的乳头，从腰到屁股形成美丽的曲线。 明穗的身体慢慢向後倒去，然後稍许分开双腿。在明穗的性器上覆盖着不浓厚，也不稀薄的春毛。但不是硬毛，也没有卷曲，如果用灯光照射，应该能看到下面的部分。 双腿适度的丰满，看起来就很性感。 明穗的手摸到春毛围绕的性器上，然後在上面轻轻抚摸。 「啊┅┅」那种快感使明穗轻轻叫出来。明穗重覆几次这样的行为。最後用手掌从阴毛上覆盖在性器上。性器感受到压迫感，慢慢增加力量时，压迫感也随着增加。 「啊┅┅啊┅┅」明穗的小小肩头，好像小孩撒娇一样扭动。这时候明穗感觉出性的兴奋，升高到可怕的程度，性器也像火烧般的炽热。 明穗的手淫是完全照着书上写的进行。性器的部分不算很大，完全容纳在手掌里，中指压在连接玉门与肛门的会阴上。 盖在性器上的手开始向内侧活动。明穗到这个年龄竟然不要说是性交，连性器也没有玩弄过。除非在古代，在现代这种社会里，绝不是光荣的事，甚至於要引以为耻。抚摸性器的行为，竟然会有这样的快感。现在从经验中得知後，再次後悔为什麽以前没有想到。 明穗用力揉搓时，手心能感觉出性器的肉受到挤压发出声音，那确实是很淫猥的声音。只要手活动，压在会阴部上的中指就会更用力的在那里压迫。 「啊┅┅唔┅┅」好像证明快感的强烈度，明穗的屁股开始像波浪一样地起伏。明穗这样剌激性器今天是第一次，说实话，确给她自己带来惊讶。 这样在整个性器上用手掌压迫後，明穗分开春毛，露出艳丽的花瓣，确实像徵着处女，是美丽的粉红色。那种妖美的程度，几乎会让人吞下口水，闭合的二片花瓣，丰满的微微隆起，看起来就像柔软的样子，充满弹性。可是将来一定会呈现红黑色，卑猥的隆起，花瓣分裂、露出变成红黑色的小阴唇。 明穗的手指摸到花瓣上，觉得手指沾上黏黏的东西。不用说，那是从花园里涌出的花蜜。明穗的手指从花瓣的上端向下滑动。手指没有遇到任何阻碍，到达下端後，又倒回上端。 「啊┅┅好舒服┅┅」明穗扭动屁股，细细的腰扭动时确实很恼人。 明穗的手指加快速度，能感觉出全身的血液向下半身的某一点集中时，性器已经开始充血膨胀。原来漂亮的粉红色也逐渐加深，很快就变成暗红色。 到这个时候，整个性器膨胀，原来闭合的玉门也已张开到能看见小阴唇的程度，明穗对这种状态是从手指陷入感觉出来。手指到达上端时，觉得碰到较硬的异物。明穗抬起身，将小镜子放在大腿根前。 这时候看到膨胀的阴部，这是明惠过去从没有做过的事。洗澡後，在镜子里看过自己的裸体，但看到因手淫而变形的性器，有生以来还是第一次。 用手指摸到的东西毫无疑问是开始变大的阴核，而且是突出在大阴唇外的状态，里面的珍珠还没有露出。 因为镜子里看到的非常丑陋，明穗不由得感到羞涩。 这样看的花瓣，使明穗觉得像蠕动的生物，放在镜子又仰卧。然後开大腿，手掌又放在刚才的位置上。 这一次明穗用二根手指夹住阴核，已经有相当硬的感觉。上下揉搓包皮时，就更增加硬度，但也使明穗发出苦闷的喘息。 珍珠般的肉豆露出，沾上黏液湿湿的呈现出浅红色。阴核的头部相当大，大概有红豆粉大小。 明穗用指腹压在珍珠上，然後轻轻抚摸。 「唔┅┅真刺激┅┅」明穗的头向後仰，产生非常强烈的快感。这样揉搓数次，感到刺痛时停止，但又立刻向左右扭转。 「啊┅┅怎麽会这样强烈┅┅好┅┅好┅┅」３书上写，对阴核的爱抚要温柔。明穗确实遵守。快美的性感，不断的涌出，很清楚的感觉出小阴唇在蠕动。随着性感的亢奋，几乎自己都难以相信的大胆起来。 明穗用手指捏住膨胀的小阴唇，在大阴唇上摩擦。 「啊┅┅啊┅┅」两片两瓣摩擦发生的快感变成闪电击中子宫。肉体更像波浪一样起伏，床被震动的发出声音，已经红润的肉体开始出汗。受到摩擦的花瓣兴奋到最高点，淫猥的肿起。 「我是教师，怎麽可以做这种事┅┅羞死了┅┅」明穗的身体为苦闷扭动。 「不┅┅关於性的问题和教师是无关的，教师也是人、也是女人，不应该有顾忌，要做就尽情的做┅┅」明穗尽量向外拉拽小阴唇，大概拉出五公分，被拉的小阴唇产生强烈性感。 明穗竖起双腿，抬高下腹部。溢出来的蜜汁流过肛门继续向屁股沟流去。明穗就这样在高高抬起屁股的情形下，继绩爱抚，对另外一面小阴唇地做同样的事，明穗的手指开始向里移动。 「班上的女孩们，每天都在自己的房里做这种事的。不，其他女教师也一定做这种事。」明穗的手指到达蛋形的浅浅的凹部，明穗实际上没有看过这个部分。可是在图上看过，因此知道前庭是什麽样子，很想看一次，但这一次放弃，因为身体陶醉在快感里，对抬起身体感到麻烦。 明穗照书上说的活动手指，肉壁因为溢出的淫水变成湿淋淋的样子，手指在那感到湿润。那种感觉使明穗感到痛快，用指腹摸前庭，能感觉出因强烈的兴奋隆起。 在那里的手指用力时，强烈的压迫感一直传到内脏，明穗深深叹一口气。这时候，一直没有动的手，开始摸到自己的乳房上，乳房已经引起紧张。 乳房的形状是不大不小，明穗在乳房上用手掌轻轻摩擦。因为出汗，这里也是滑滑的。惑许全身都有性感带，无论碰到任何部分都产生快感，明穗觉得自己的身体也许特别敏感。 明穗的手放在乳房的下端，然後稍许用力向上推，产生强烈性感。 「啊┅┅唔┅┅」明穗的身体向左右扭动。有这样的快感，以前为什麽没有早一点经验，明穗又产生後悔的心，如果早有经验，可能有更愉快的青春。不！ 一定会有的，所以现在才感到後悔。当时的明穗对整天用功并没有感到痛苦，甚至於用功能使自己达到做教师的理想，就感到非常愉快。所以，假设当时对性产生兴趣，今天很可能不是教师。在众多无法实现梦想的人中，她达成了，所以没有後悔。明穗告诉自己，应该认为这样是对的。 明穗摇动乳房，受到刺激的肉丘开始紧缩。这一次明穗抓紧乳房，乳头从食指与中指之间冒出，明穗开始慢慢揉搓，指间陷入肉里。 「喔┅┅」明穗皱起眉头、发出哼声，进入肉洞里的手指在开始微微绽放的腔口四周上蠕动。这个部分也已经紧张，手指轻轻压迫腔口时，感觉出黏膜在蠕动。 「剌激性器为什麽会这样舒服┅┅啊┅┅身体快要融化了┅┅」在明穗的脸上出现陶醉的表情。好像阴道的口张开，明穗闭上双眼，手指轻轻进入蜜里。 全身颤抖，这是手指进入阴户里时一定有的现象。手深入，好像要查看里面的情形。已经九次进入阴道里，所以已经知道概要的情形，可是在这刹那还是会紧张。 在经验过手淫以前，明穗一直认为壁是光滑的，在手指第二次进入时，发现不是那样。第一次是因为太紧张的关系，没有能发觉，靠阴门边的黏膜好像有一点粗糙。 从手淫还知道一件事，那就是腔的收缩，这件事使她感到惊讶，因为不知道阴户会收缩，所以惊讶的程度也强烈。 强烈的收缩会不会夹断手指？明穗几乎认真的这样想过，可见受到的冲击有多麽大。 明穗用指甲在那粗糙的部分轻轻抓。 「唔┅┅」伸直的脚指好像每根都有不同的动作。明穗在抓住乳房的手上用力，美丽的肉丘变成淫荡的形状。 「啊┅┅」痛苦的喘息，但明穗的手指还是慢慢深入玉门里。肉洞里的黏膜在蠕动，处女的阴道窄口，勉强进入一根手指。因此能实际体会到，在异物进入身体里，由於腔壁的吸引力太强烈，明穗的手指没有办法一直前进，所以一面向左右扭动一面前进。到深处时粗糙的部分已经消失，变成平平的感觉。 明穗用指甲抓。 「嘻┅┅受不了┅┅」忘我的投入手淫行为里的明穗，已经不是教师，而是一个对性觉醒的女人。 明穗的手指通过第二关节，只剩下一小部分就到指根，手指进入花园里，挤出散发芳香的蜜汁。 明穗在抚摸乳房的手上用力。 每当指尖陷入肉丘里时，敏锐的感觉就会袭击下体。出汗的红润肉体，像涟漪般的蠕动，偶尔猛烈抽动一下。手指在乳头上揉搓，反应刺激的乳晕，颜色变暗，也开始紧缩。 「啊┅┅」明穗如今受到两种快感的袭击，呼吸都困难的样子。阴部的快感和乳房的快感有微妙的差异，这种感觉几乎使明穗疯狂。 受到手指压迫的乳头陷入了乳晕里，手指张开时，乳头又弹出。明穗捏弄乳头，因乳头发出的哭叫声，已经变成快感，快感直接影响到阴户。 进入阴道里的手指达到最深处，这时候整根手指完全进入肉洞里。性感的双腿分开到让人感到难为情的程度。明穗用手指压迫黏膜，越是用力压迫，越产生强烈快感。明穗的手指开始旋转，肉洞内受到搅拌，性感电流奔驰，快感引起闪电。明穗慢慢提高旋转的速度，从阴道里听到蜜汁受到搅拌的水声。 没有性经验的明穗，手淫的快感几乎要使她昏厥。手指开始慢慢的进出。 「啊！舒服┅┅啊┅┅」手指流畅的滑动，抽插时发出「噗吱、噗吱」的声音。 「单是手指就这样舒服┅┅如果是男人的像徵物，一定更舒服┅┅啊┅┅想尝尝看。」好像在脑海里有什麽东西轻轻爆炸，就在这时候，明穗泄了。 ４晚上八点，真田明穗还在学校，拟定考试题目时，无论如何都会到晚上。在教室里只剩下明穗一个人，拟定试题是教师重大任务之一。 「啊┅┅总算完了┅┅真累哦。」明穗面对厚厚的一叠测验题目深深叹一口气。把手放在肩上轻轻槌打。 「啊┅┅好痛┅┅太累了。」明穗就这样敲打一阵。 「轻松多了，该回去了。」明穗离开学校时，夜空上有明亮的月亮和灿烂的星星。 换两班电车。到达车站时已经九点钟。本来想租学校附近的公寓，但没有这个预算，虽然远一点，还是选择现在的地方。 从车站到公寓以明穗的脚需要十多分钟，有很多绿地也清静，是很不错的环境，附近有公园，如果不经过公园就回不了公寓。 白天有很多母亲带小孩来玩，但晚上到这个时间就没有人影。明穗在假日也常来这里玩。那时候看到很多情侣坐在椅子上愉快的谈情。遇到这种情形时，明穗会觉得羡慕。 高中和大学时代的同学中已经有不少人结婚进入家庭。每次参加结婚典礼都想到下一个不知道是不是我┅┅但到目前还是很遗憾的完全没有消息。 现在想起来，不要说是性经验，连像样的恋爱也没有过。任何人都必需要经过青春期。可是明穗把恋爱与性爱的两站没有停就通过了。 应该是体验那些以後才变成成熟的女人，但明穗是没有这些经验就变成成年人。 女人到二十五岁就绝不能说年轻。如果说是一朵花，赏花期就将要过去。 既然生为女人，也想和一般人一样恋爱，为所爱的男人生孩子，明穗的心里确实有点着急，可是在那以前还想多累积性经验。 明穗是这样想。现在已经成为心愿的教师，所以要回到没有停下来的车站，大大的享受「性的青春」┅┅这样想着，明穗走进公园。 夜光下的公园和经常一样寂静。当初感到可怕，不希望经过这里。明穗到现在还不明白，为什麽路要经过公园里。 白天经过这里可以看到游戏的孩子们，可是晚上就不得不快速通过，想到可怕时，连自己的脚步声都免得是看人跟踪。明穗并不是胆小，但对黑处还是不习惯。 明穗走到公园的中间时，包围四周的树林里突然发出声音，使明穗吓一跳，刹那间几乎不敢呼吸。不由得停下脚趾向那个方向看。她的眼睛露出恐惧。公园里恢复平静，明穗轻轻叹一口气。 可是刚向前迈一步，又听到声音，明穗向那边注视，这次觉得那个声音好像是说话的声音。 「啊┅┅啊┅┅」又听到声音，确实是人的声音。而且还是女性很烦闷的声音，现在可以确定在这个树林的草丛里发生某种事情。 明穗的恐惧心刹那间变成好奇心，悄悄的向有声音的方向走过去。 声音是间歇性的发出来。明穗从草丛的缝隙看过去，那里有月光照射。 如果是没有月亮的夜晚一定看不见，明穗的眼睛先看到的是女人高高抬起的性感的屁股。因为正好向月亮的方向挺出，明穗能把女人的耻部和後面的花蕾看清楚。男人的脸在大腿根。 「一定是在性交┅┅」明穗有生以来第一次看到别人的性行为，心里感到非常兴奋，因为自己没有经验，所以对别人的性行为有极大兴趣。 这一对男女好像是用６９彼此爱抚对方的性器。 大概是用舌头舔，从女人的人腿根传出淫猥的声音。 从明穗的位置到女人的屁股只离开一公尺左右。所以能看到菊花的皱纹，以及长到大阴唇边的阴毛，女人的头是在那一边，一定是握紧男人的像徵物，用舌头在上面舔。这是明穗也能想像出来。 「你的阴户有味道，应该洗乾净。」「啊，你真任性┅┅你说这个味道好，要我不要洗，你已经忘记了吗？」「哦，好像说过那种话，可是偶尔也应该洗一次，不然那个味道太强烈，会把我弄死。」「你不是为这种事情能死的人。对了，你还说过这种话，说把头插进我的阴户里死的话就很满足┅┅要不要试试看！」「你长得那样可爱，但开的玩笑可真厉害┅┅你再说这种可恨的话，我把你的阴户弄坏，让你再也没有办法性交。」「你胡说，你不会真的做那种事吧。啊，那里好，还要用力舔┅┅」女人的屁股像波浪。 明穗觉得他们是藉这种淫秽的谈话提高彼此的情欲。从说话的口吻推测应该是二十岁左右。 在女人屁股下的男人伸手把神秘的肉缝向左右拉开。月光向那肉洞里照射，看起来是青白色，但实际上是鲜艳的红色。 从男人的嘴里伸出舌头，明穗看到男人的舌头插入拉开的内洞里。 「啊┅┅」抬高的屁股画出奇妙的线条。明穗看得几乎忘记呼吸。大概是吸吮溢出来的蜜汁，传来啾啾的声音。插进去的舌头一定是在暗渠里摩擦肉壁。明穗在自己的那里用手指挖弄过，但还没有用舌头爱抚的经验。 （不知道用舌头舔到花园时有什麽感觉┅┅真想尝尝看那种味道。）明穗产生极大兴趣。 「啊┅┅我不行了┅┅还没有插进来就快要泄了┅┅不要用舌头了，快一点插进来┅┅」女人的声音因为兴奋和快感几乎沙哑。 现在能看到真正的性交场面，明穗的下腹部感到火热。 「今天用什麽？」「狗爬姿势┅┅啊┅┅」「那是最适合在野外用的姿势了。」男人从女人的胯下出来，抱住挺高的女人屁股。 明穗看到男人的像徵物。那个东西冲天而立，是有生以来第一次看到成年男人的东西。 那个东西的头顶在女人的肉洞上，然後就向里挤进去。 「喔┅┅」女人的屁股颤抖，发出哼声，肉棒越来越深入。在男人的性器和女人的性器合体的刹那，明穗感到非常紧张。 女人的屁股前後摇摆，好像要使那肉棒进入最深处。或许这样造成助力，男人的肉棒完全没入。就在这刹那开始进出，明穗也听到「噗吱、噗吱」的淫猥声音。 明穗对策一次看到的性交场面兴奋的忘记时间，一直站在那里看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