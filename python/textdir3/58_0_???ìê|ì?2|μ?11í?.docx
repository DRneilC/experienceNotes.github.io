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???ìê|ì?2|μ?11í?</w:t>
      </w:r>
    </w:p>
    <w:p>
      <w:r>
        <w:t>星期六下课後，智明在图书室复习英文法。眼睛是看书本，但脑海里叠满君津里亚的人影。 有那样的姊姊该多好。 独生子的智明从小就对自己没有姊妹感到不满。到小学的高年级时更觉得如果有姊姊该有多麽好。 住在附近的同学的姊姊，对智明也像亲姊姊一样对待，使他高兴得不知不觉转变成淡淡的初恋般的感情。可是因为他的父亲调职搬走，智明的初恋就像朝阳前的露水很快就消失。 曾经也是独生子的母亲美里，能理解智明的寂寞，所以对智明是温柔体贴的母亲。可是智明对那样的体贴甚至於感到厌烦，因为母亲究竟是母亲，距离姊姊的地位相去很远。 智明的思春期虽然不能说黯淡，但也算是很老实的少年。就在这时候在他面前出现完全像他心中理想的姊姊的女性，那就是君津里亚。智明的心非常动摇。对十七岁的智明而言，里亚的年龄和他相差太大，也因为如此，憧憬的感情也越浓厚。 发觉里亚看自己的眼神和看其他同学不同，那是里亚来第一次上课的时候。从此以後，智明每次都在自己的心里和里亚对话。 今天的里亚老师非常漂亮¨¨¨ 用这样的眼光看时，就觉得里亚的眼色也特别生动地看他。 老师，好像很伤心的样子¨¨¨ 用这样的眼光看站在讲台上的里亚时，她的眼睛好像回答说。 是啊，我有很多伤心的事¨¨¨ 智明放下英文课本，用手托下颚看着图书室白色的天花板。在那里出现里亚的人影。 今天，老师的肌肤好像特别有美丽的光泽¨¨¨ 在心里幻想里亚的裸体时，就好像条件反射一样，年轻的阴茎立刻猛烈勃起，这样随之而来的疼痛感，反而使他觉得舒服。 智明站起来准备去厕所，知道这样勃起以後不能很快恢复平静，想用自己的手解决。 就在这时候突然有手放在他的肩上。 「真了不起星期六下学後还在这里用功。」 听到里亚老师温柔的声音。从站在背後里亚身上传来令人陶醉的芳香。智明开始紧张。 「刚才我看到你进入图书室。原来以为你已经走了。我们一起走好不好？我有很多话要跟你说。我们一起走吧。」 智明当然愿意。眼睛被里亚的细腰和下面丰满的屁股吸引，就这样走出图书室。 外面已经进入初夏的季节。 「不知道她有什麽事¨¨¨？」 走出校门，在学校墙边的有行道树的人行道上走时，智明仍旧很紧张。 「今天是我二十六岁的生日。」 走在前面的里亚突然回头。一直茫然望着里亚的智明脸色变红。 「恭喜老师¨¨¨生日快乐。」 智明不满意自己说话结结巴巴的样子。 「对女人来说，二十六岁是很微妙的年龄。」 受到里亚俏皮笑容的影响，智明也露出笑容。 「我看起来像那个年龄吗？」 在只有绿叶的樱树前，里亚像模特儿一样把手叉在腰上摆出 丽的姿势。突出的胸部压倒智明。 「看起来年轻吗？还是显得很老？」 「看¨¨看起来年轻¨¨很年轻。」 说话的声音颤抖自己都觉得难为情。 「真的嘛？我能像你的姊姊吗？」 是，是最理想的姊姊¨¨¨ 智明恨不得大声这样说，实际上他只能点点头。 「你要不要先回家，然後再出来。今天要在我的房间举行生日派对，你和家里的人说好六点钟左右来吧。」 意想不到的邀请，智明感到异常兴奋。 「是。」 然後就说不出话来。心里想应该说话但找不到适当的话。 「那麽，你是答应了。」 里亚看着智明的脸，好像很高兴的样子。 「你的家是在南麻布吧。」 「是．老师为什麽知道呢？」 智明因为里亚知道自己的地址感到非常高兴，说话的口吻也好像对同学说话的样子。 「我偶然看到你的资料，距离我的公寓并不远。」 「老师的家在哪里呢？」 「白金台，同样是在港区，而且坐车十分钟就到了。」 里亚从皮包拿出笔记本，画简单的图，仔细地写上地址和电话号码。 「这样你就会找到了，千万不要弄丢。」 从笔记本撕下来交给智明时碰到手指。 啊，那是多麽雪白细嫩的手指¨¨¨¨ 智明的心里一阵骚动。 「那麽我送你回家。」 「什麽？老师有车吗？」 「嗯。我叔叔是这栋大楼的老板。」 里亚看着面前大厦露出微笑。 「免费借给我使用地下的停车场。靠学校给我的薪水是没有办法租到的。」 走进大厦时，守卫的中年男人很客气地寒暄，看到里亚也很客气地道谢的样子，智明不知道为什麽心里感到舒畅。 汽车是很保守的暗绿色，但是流线型，知道那是积架ｘｊ时，智明觉得看到里亚另外的一面。 「原来老师开这样漂亮的车。」 「你要替老师保密，因为其他老师都很保守。」 智明坐在助手席上看着前面的挡风玻璃上用力点头。 从赤板到南麻布，极短的时间就到了。智明恨不得就这样继续开车兜风。 「六点钟，我等你来。」 在自己的家门前下车看着里亚的汽车离去，产生很复杂的心情。 不知道还有什麽人受邀请参加生日派对¨¨¨ 不知为什麽过去很少说话的里亚，突然这样亲切地托近，高兴之馀智明也产生疑问。 打开门时，母亲正在玄关的架子上插新的花。和过去的有不同的芳香。 「你回来啦，今天这麽晚，妈妈还没有吃午饭呢。」 「是等我吗？」 「你每次晚回来时都打电话的，今天为什麽没有呢？」 「对不起。」 智明并没有说出在图书室用功的事。 那不是用功，只是在想心事，想里亚老师的事¨¨¨ 吃饭时和往常一样只有母亲说话智明是听众。 在附近的公寓有很准的算命师。土生土长的邻长今年卖了土地搬到郊外了。还有收垃圾的车撞倒老人¨¨等。到最後才说重要的事。 「爸爸在下下周的星期叁到星期六之间会回来。」 父亲茂昌是在一家贸易商担任机幌分公司的经理，一个人去工作。因为和智明升高中的时期碰在一起，不得不留下妻子一个人去。他刚满四十岁，在公司里也被视为将来的总经理。根据往例大概要去叁年。 每月举行一次总公司的会议时，会回来东京。每半年有一次休假。 难怪妈妈很有精神¨¨¨ 智明吃饭时偷看妈妈的表情。 智明偷看到父母 密行为，正好是约一年前，茂昌出发去北海道的前夜，智明半夜醒来觉得口渴就去厨房。就是那次偶然看到父母在浴室里拥抱。 看到大人性交的凶猛感到惊讶，同时看到平日稳重体贴的母亲像妓女一样的情形，心里也产生动摇。可以说就在这个时候，智明的思春期开花了。 在这以前已经学会手淫，每次心里幻想的对象就是母亲。在心里想着拥抱赤裸的母亲，用手揉搓勃起的阴茎。 可是最近，手淫的对象从母亲逐渐变成里亚。可是对母亲因为看过实际性交的情形，心里想着母亲的手淫有强烈快感，以里亚作手淫对象时就好像缺少什麽东西。 当母亲说话告一段落时，智明就不知道该不该把去里亚老师家里的事说出来。结果只说要去找同学，然後立刻把话题转到父亲回来以後的计画。 说到父亲，妈妈就有精神啦¨¨¨ 智明一面回应母亲不断说的话，一面想起自从在浴室看到父母性交几次偷看到後的情形。 父母的卧室是在一楼边间，是西式的房间。窗户有双层窗 。知道父亲从北海道回来时，智明就在窗的滑车上动手脚，使窗 不能完全闭合，会留下一公分左右的缝隙。 毋然说是双层，但有一边是蕾丝，透过蕾丝的网目看到父母的房间，性交时台灯就会变成粉红色。智明认为那是他们性交的信号。确实在父亲去北海道以後，粉红色的灯罩就变成米黄色。 「妈妈好像很高兴的样子。」 如果这样说不知道妈妈会做出什麽样的表情。 「妈妈，很想性交吧？」 如果这样问¨¨¨智明觉得身体突然热起来。 「你怎麽啦？发烧吗？」 母亲露出疑惑的表情把手放在智明的额头上，那是凉凉的很舒服的手。 「妈妈的手凉凉的真舒服。」 智明一面说一面看妈妈的表情，同时想起全身赤裸地骑在父亲的身上，不但发出淫声浪语的妈妈淫荡的姿态。 智明把自己的手压在妈妈的手上，妈妈就好像这是一种义务，一直放在额头上等待智明的手离开为止。 智明回到二楼的房间，就从里面上锁。下半身已经火热勃起。 拿起卫生纸在手里轻轻在阴茎上揉搓几次时，很快就喷射出精液，积存在里面像脓一样火热的感觉消失。 就在这时候听到敲门的声音。 「我要洗衣服，把内衣拿出来吧。」 房门发出摇动的声音。 「为什麽要锁房门呢？你睡了吗？」 智明迅速把卫生纸塞到床下，把放在书桌上的运动大毛巾围在身上开门。 「你这种样子想做什麽呢？」 母亲看到丢在地下的内裤捡起来。 「我正在换内衣。」 「好吧¨¨¨背心也一起换，快脱下来吧。」 看到智明慢吞吞的样子，母亲过来抓住圆领背心的下 就向上拉。从头顶脱下去时，母亲的脸就在面前，闻到很香的味道。 智明像接吻一样的把脸靠过去，然後作出小狗一样闻的动作。 「妈妈¨¨¨好香。」 母亲好像难为情地露出微笑。用手指在智明的鼻尖上弹一下走出房间。 智明在五点半钟离开家。对母亲说九点左右会回来。但在心里想希望能晚一点回来。 既然是生日，应该送礼。走到商店街买兰花。一千元的开支虽然心痛，但为里亚老师还是舍得花的。 拦一辆计程车不到七、八分钟就到达那一栋公寓。 「住在这里的一定都是有钱人吧。」 计程车司机叹一口气望着公寓的大门。 确实智明也对那种豪华感到压迫感。 里亚的房间是在最高层。推开玄关的门时，智明原以为能看到很多鞋，这样的推测完全落空。只有一双白天穿的低跟的高跟鞋。 出来迎接的里亚老师，穿着色彩鲜艳有花纹的洋装，头上有相同颜色的头巾，年轻和美，使智明不由得瞪大眼睛。 房间里除了里亚老师以外没有任何一个人。 难道被邀请来的只有我一个人？ 「我一个人庆祝太寂寞所以想请你来的。」 听到这样的回答智明真想大吼一声。 餐桌上排列几瓶葡萄酒，以及和西餐混合的菜肴。 「我一个人喝酒可以吗？」 两个人在餐桌面对面地坐下时里亚好像很高兴地说。微微摆头的样子，就像外国电影看到的女明星非常优雅可爱。 「我是能喝葡萄酒的。」 智明很兴奋地说。 「我可不管。」 不是责备的表情，里亚好像想了一下，轻轻对智明瞪一眼，拿酒杯放在他面前，在酒杯里倒葡萄酒。 「你说，为什麽乾杯好呢？」 「当然是为老师的生日。」 刹那间在里亚的脸上出现复杂的表情。智明并没有发现继续说： 「老师，生日快乐。」 「谢谢。」 轻轻碰杯的声音使智明的心更兴奋。 两个人的谈话始终没有中断愉快地吃喝。 「记得你是独生子。」 不到叁十分钟两个人的脸都微红，里亚看智明的酒杯空了又给他倒葡萄酒。 「爸爸妈妈很疼爱你吧？」 智明本来想肯定，但又故意反过来说： 「不是那样。」 在里亚的脸上露出不相信的微笑。 「老师的家人呢？」 「我也是一个人。」 「哦，原来如此。」 「本来是有弟弟的。如果活着应该二十一岁了。」 「那麽是¨¨」 想问是不是死了但觉得很残忍说不出来。 「我那个弟弟很像你，和你差不多的年龄时因车祸死了。就在今天的同一天¨¨」 「¨¨¨」 「所以我的生日也是弟弟的忌日。哦，对不起，说一些伤感情的话。」 「不，我不应该问这种事的。」 「我们还是快活一点吧。」 里亚说完就重新拿来白兰地，倒在酒杯里喝一口。大概本来就不善喝酒立刻哽住。 智明到里亚身後替她抚摸後背。 手指很明确地感觉出洋装下乳罩的挂钩，心里感到慌乱。如果里亚肯答应，希望就这样慢慢抚摸下去。後背柔软的肉的感触，使少年产生欲望的冲动。 「不要紧了，谢谢你。」 「老师，还是不要喝酒了吧。」 智明这样说完立刻感到後悔。怕她答应，那样就会结束两个人愉快的宴会。 「我是不太能喝酒，但喜欢这种气氛。」 「我陪老师，但只能喝葡萄酒。」 「如果让你的家人知道了，会变成我的责任问题。」 「我不在乎，我也可以住在这里。」 智明说完，对自己说的话感到惊奇。 「真的吗？能住下来吗？」 「嗯。我过去在同学家里住过的。」 「我是朋友吗？」 「今晚是¨¨¨」 「应该打电话吧。会被妈妈发觉吧。」 「我会骗她的。」 「我该怎麽办¨¨¨不想教一个学生坏事的老师，可是又很想和你继续聊天¨¨¨」 里亚在智明身上看到死去的弟弟。他和弟弟高广一模一样。第一次到二年ａ班上课时看到智明当时就受到很大冲击。 认为很像的想法越来越强烈，一直想找他谈话，终於在图书室里实现。选择这一天的理由，自己的生日当藉口，实际是因为弟弟的忌日。 「就算我自己的判断做的事吧。」 「你的话是什麽意思呢？」 「老师没有和我商量任何事情，我自己找一个理由打电话回家的。」 「真是坏孩子。」 「能和老师在一起，我能做最坏的孩子。」 葡萄酒里的酒精很显然地使智明的舌头更灵巧。 智明拿起桌上的无线电话。按下家里的电话号码。响起两次电话铃声，立刻出现录音机的声音。 「奇怪？」 听到智明的声音，里亚在旁边露出疑惑的眼神。 「是录音机，妈妈一定是在洗澡这样正好。」 智明用手压在送话口上看着里美笑，然後恢复认真的表情对着送话口说： 「是我¨¨今晚要住在同学家里，因为要用功到很晚。再见。」 说到这里智明就立刻挂断电话，露出俏皮的眼神对里亚说。 「不知道是哪里的同学，没有办法找我的。」 「你真是坏孩子。」 里亚虽然这麽说但露出很高兴的表情。 「好像能比平时多喝一点了。」 里亚以优雅的姿态更换翘起的腿，拿起白兰地酒杯。智明觉得她的红唇很美。 「你去过迪斯可吗？」 「没有，我的旋律感太坏了。」 「看起来不像那样¨¨我觉得你跳舞一定很好看。」 「老师呢？」 「在美国留学的时候¨¨¨」 里亚说到这里做出看远处的眼神，然後视线又立刻回到智明的脸上。 「在美国时有爱人常一起去跳舞。我的青春时代¨¨¨你是现在才开始。」 「老师，那个爱人怎麽样了呢？」 「我的青春已经结束了。」 这句话完全表达出和爱人的分手。 「老师也是从现在开始的。」 智明的心里真的这麽想。 「老师很美，又住在这麽豪华的地方。而且也年轻。」 「可是只是这样是不行的。因为我已经失去支撑我的两样东西。」 「两样？」 「爱人和弟弟¨¨¨」 「我做老师的弟弟吧¨¨」 看到里亚寂寞表情顺口说出来的话，但也是智明的真心话。而且，可以的话也做爱人¨¨¨ 「谢谢你，我很高兴。」 里亚伸出手握住智明的手。 「你的手很温暖。」 里亚把智明的轻轻放在脸颊上。 智明在心里产生莫名其妙的感动，凝视这举动。 老师邀请我来是我像她弟弟的关系吗？ 当然没有感到不满。如果因此能更亲密就好了。 「我要做老师的弟弟。」 智明单方面地宣布。 「嗯¨¨¨」 里亚的小手指勾在智明的小手指上。 「你答应了。」 「我答应了。」 「我们该休息了吧。」 「我还不想睡。」 「可是我困了。」 里亚知道自己的月经快要到了。因为每次都这样。 「智明，你先洗澡吧。」 「还是请老师先洗。」 「男人在前，弟弟从来不会反对我的话。」 「是。」 智明觉得真的像她的弟弟一样感到很高兴。 有浅蓝色瓷砖的浴室相当宽大。智明感受到很舒畅的疲倦。从浴室里出来时已经醉得身体不能照自己的意思行动。脚底下摇摆，抬头看天花板时缓慢在旋转。 还是很勉强地穿上衣服走出浴室回到餐厅，里亚趴在餐桌上睡觉。 「老师。」 里亚立刻醒过来。 「哦，对不起¨¨¨你是在走廊右侧的日式房间睡觉。棉被已经 好了，也有睡衣，不过是女人用的。」 「老师不要洗澡吗？」 「我这就去洗，你先睡吧。」 智明走进八席的房间，好像没有人用过的地方，棉被也是新的，一面换上睡衣一面想这是老师经常穿的。 想到这里身体就感到热起来。躺在被上四肢伸开成大字形，这样使火热的身体散热时产生睡意。大概是没有盖被的关系，不久後突然醒过来，觉得睡的时间很短。想钻进被窝里时好像听到浴室那边有什麽东西倒下的声音，然後是寂静。 智明起来觉得不放心向浴室走去。 里亚身上披一条浴巾靠在墙上坐。 「是老师倒了吗？」 急忙跑过去。没有看到外伤。有浴巾盖的胸部，随着呼吸缓慢起伏。 「老师¨¨¨」 轻轻呼叫但没有回答。只听到有规则地轻微的鼾声。 至少放心了。想再叫一声时，刹那间在心里有另外一个智明在悄悄说。 就这样丢下不是很好吗？ 听到另外一个智明的声音。 你在想什麽，太不应该¨¨¨ 智明从心里赶走那样的念头，拿出所有的力量抱起里亚。在胸前的浴巾分开，露出一半赤裸的乳房。智明觉得自己的血液在沸腾。 真的睡了吗？ 走进卧室後，智明故意抛在床上一样放下里亚。 「唔¨¨」 里亚的头摇动两、叁次，立刻把身体像幼儿一样仰卧发出有节奏的鼾声。 浴巾的前面分开更大，大部份的乳房都露出来。 在智明的脑海里好像有几百个钟一起响，血液在血管中像洪流一样形成漩涡，身体里像着火一样热起来。 「老师¨¨」 小声叫，为的是确定里亚是不是睡熟了。 里亚也没有动一下。 智明还是不安地在房间四周张望。 房间里很明亮，粉红色的床单在灯光下显得非常丽。 灯光还是不要比较好¨¨ 把台灯拉到床边¨调整灯罩，不要把光直接射在里亚的脸上。点亮後关掉室内灯。房间里的亮度减少，形成很安宁的气氛。 智明就这样凝视里亚没有动，随着时间好奇心膨胀到快要爆炸的程度。这种感觉在年轻的肉体上以具体的形状出现。女用睡裤的中心高高隆起，浮显出勃起的阴茎的形状。 强烈的欲望破坏智明的理性，只有性欲奔驰。 美丽的猎物就在伸手能拿到的地方睡得很熟。 智明用手指尖轻轻捏起浴巾，看到黑色卷曲的阴毛贴在丰满的大腿根上。 「¨¨¨」 智明的喉咙里发出咕噜的声音，声音之大使智明本身吓了一跳。 一面看着里亚睡觉的情形，把脸慢慢靠过去。闻到轻微的芳香。 阴毛的稀少也使智明感到惊讶，因此维纳斯山丘相对地厚而隆起，从膝盖以下是微微分开，但大腿是夹紧的，那里的部份什麽也看不见。 智明迫切地想看夹紧的大腿根里面的地方。 智明脸和阴毛只距离二十公分，发出黑色光泽的每一根毛都明显地烙印在智明的网膜上。 智明的兴奋已经到达顶点。产生有如做梦般的感觉。 这是真正现实里的事情吗？ 智明用颤抖的手指抚摸阴毛的表面。 心里好像有东西爆炸。 微微摸到阴毛的感觉，好像比任何事情都舒畅，忍不住把整个手掌压在上面。 「嗯¨¨¨」 刹那间呼吸好像停止，里亚发出轻微哼声。智明吓得几乎跳起来，急忙在床边蹲下去。 里亚的身体像蠕动摇动。智明就从地上向房外爬去，进入厨房喝水润喉。 没有马上回去就好像里亚会起来叫他，但一直没有里亚醒过来的动静。 智明悄悄地走进厨房，浴室里露出灯光，走进更衣室寻找开关时，发现里亚的衣服丢在篮子里。 翻开有花样的洋装，看到浅紫色的乳罩和叁角裤，毫不犹豫地拿起卷成一团的叁角裤摊开。 那是小小透明的叁角形，中心的部份有一点湿。 放在鼻子上，有一种和香水不同的味道刺激鼻腔。 这是女人的味道¨¨ 智明拉出勃起的阴茎，从马口溢出透明的黏液。用浅紫色的叁角裤卷在阴茎上。 「啊¨¨里亚老师¨¨」 闭上眼睛看到刚才看到的阴毛，开始轻轻地摩擦。 还不到一分钟，智明就发出小小的哼声射精。精液发出强烈的味道飞出去。 如果在平时，就这样结束了，但在这一次，这是开始。 小小萎缩的阴茎，仍然滴下黏液好像还要什麽东西。 智明再向卧室里看。 里亚还在睡。身上的浴巾完全摊开失去作用，鼾声比刚才更大有一定的旋律。 智明看着女人的肉体脱去身上的衣服。阴茎立刻凶猛膨胀主张它的存在。 智明拿起浴巾丢在床边。如此一来里亚就成为一丝不挂的裸体。 智明蹲在床边把手掌轻轻放在大腿上，享受从那里传来的肉体脉动，大腿之後是下腹部，然後是乳房。把手掌盖在阴毛时，智明已经无法忍耐。 智明来到里亚的脚下，抓住脚踝慢慢把双腿向左右分开，看到阴毛在摇动，像开门一样阴唇分开。然後终於出现一条粉红色的肉缝。 对第一次看到的阴户，十七岁少年的心脏几乎快要爆裂。 这就是女人的阴户¨¨¨ 智明上床，想进入里亚的双腿之间。非常小心地不要把里亚惊醒。 双手放在里亚身体的两侧，能做到伏地挺身的姿势。可是这样就不能用手握住阴茎插入。第一步应该是将龟头对正膣口。但是不知道膣口的位置。 大腿和大腿发生摩擦。里亚动了一下。 能使龟头碰到柔软的肉，全身产生轻微颤抖。 就在这刹那失去身体的平衡，身体的重量压在里亚的身上。 「啊¨¨¨」 智明和里亚同时发出轻微的惊呼声。里亚是为惊讶，智明是为阴茎被向往的阴肉包住的快感。 「什麽¨¨这是什麽？」 在里亚还不能完全了解状况时，智明抱紧里亚的身体激烈的痉挛。 「啊¨¨不行啊！」 当知道发生什麽事情时，里亚已经遭到精液的喷射。 里亚的子宫受到大量精液的洗礼，虽在困惑中也能舒服的反应，享受到女人的欢乐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