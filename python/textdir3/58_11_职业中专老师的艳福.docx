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职业中专老师的艳福</w:t>
      </w:r>
    </w:p>
    <w:p>
      <w:r>
        <w:t>高中毕业以后，在社会上混当了两年。老爸看我这样下去不成样子，就劝说我到一个职业中专去念书。我刚开始不情愿，因为那所学校是招初中生的，可是后来老爸还是托关系让我去了。 去了一看，那些小弟弟小妹妹大都才15－16岁，我比他们大了5－6岁。看着那些刚刚开始发育的小妹妹们，的淫心就蠢蠢欲动了。说实话，刚刚开始发育的女孩也说不上漂亮，但给人一种清纯的感觉，相信许多狼友也和我因为是职业学校，学校管理很松，校风坏的很，抽烟、喝酒、旷课、打架、谈恋爱比比皆是，老师基本不管学生，主要是利用学生会管理学生。学生会其实就是一群流氓恶势力，平时说是管理学生，不如说是敲诈勒索学生，和当今社会上的j.c差不多。那些课程对我来说太简单了，我的精力根本不用放在学习上，我很快就当了班长并加入了学生会。刚开始我并没有后来那样坏（如果说操女同学是坏的话。除了这个我没有欺负过任何一个同学），甚至除了在高中阶段谈过一次不成功的恋爱之后（也没有实质性的内容），截至上中专，我没有接触过别的女孩。 我们班共有12名女生，分在三个宿舍，其中201宿舍住了4个人，分别是李晓静、丁露、陶玲和孟丽丽。她们几个在班里算是漂亮的，李晓静个子不高，人很白，很丰满，眼睛大大的，学习一般。丁露是班里女生的大姐大，很疯，家是当地的，头发染的黄黄的，穿的很前卫，长的也不丑，经常跟社会上的小混混来往，没人敢惹她。陶玲最漂亮，高高的个子，长头发，学习也好，追她男生的很多。孟丽丽长的很瘦弱，皮肤很白，整天一腹心事的样子，平时不跟人说话，学习一般。三年的学时很快过了两年，上一级毕业以后，我也从一般的学生会成员变成了主席，还兼着我们班的班长，权力大多了，我的人缘和工作能力也得到了老师和同学的认可。同时，学校对临界毕业的学生管的更松了，几乎是放纵，其实也真管不了这些从小娇生惯养的公子小姐们。第三年的主要任务是实习，我们几乎不用去教室，天天就在第一个和我发生性关系的是李晓静。那是在夏天的下午，我们在实习工厂做钳工，大家都围在老师身边看图纸，人很多，很拥挤，我突然感到胳膊肘的地方软软的，低头一看，原来是李晓静用她那刚刚发育成熟的乳房正抵在.我身上，我内心一阵骚动。虽然一直在她们面前装大哥哥，其实内心幻想过多少次想操她们。我当时有些犹豫，不知道她是无意还是故意，就暂时不动。她抵了一会也没有挪窝，我甚至感觉到了那薄薄校服后边的小乳头，我的鸡巴很快就硬了。我故意动了动胳膊，她居然往前蹭了蹭，我肯定了自己的判断。 下午下课了，以前都是等同学们走了以后，我最后锁车间大门，但那天李晓静一直磨磨蹭蹭地不走，我预感到要发生什么，就假装在工作台上忙活着，但心突突只跳。同学走光之后，李晓静走到工作台旁边，问我：班长，我看看你画的剖面图好吗？我画不好。我说，我可以帮你画啊。说这话的时候我下边一直硬邦邦的。 下面的过程我就省略了，因为狼友更感兴趣的可能是操屄过程。反正最后我抓了她的手，她顺势伏在了我怀中。她呢喃的告诉我，说喜欢我很长时间了，渴望跟我在一起。说实话，当时人家是真心喜欢我，并不一定费要让我操她，但由于我动机不纯，最终还是发生了不该发生的事情。 我们聊了很多，这时候天已经黑了。我说：静，咱们去吃饭吧。她说：都几点了，学校食堂早关门了。我今天上街买了点好吃的，在宿舍呢，要不我去拿来咱们在这吃，好吗？我说：行啊，不过这儿太脏了，你拿个什么垫垫最好。其实我当时哪有思吃饭，不过是想让她拿个东西垫着好干她。望着她离去的背影，我突然感觉李晓静原来很可爱，娶这样一个女孩子也不错，心态平静了点。她很快就回来了，拿来些小零吃和几张报纸。我把车间的门销好，把报纸铺在工作台上，边吃饭边聊情话。我问她刚才她用什么碰得我，好软和。她红着脸轻轻地打了我一下，我顺势就把她搂住了，喘着粗气说，让我看看。她也不十分反抗，我把她压在工作台上，亲吻她、爱抚她。我把手伸进她的校服，摸到了李晓静那坚挺的小乳房，她开始哼起来。我已经硬的不行，把上身脱了，把校服铺在她的身下，让她昂面躺着，腿搭在工作台的边沿上，我翻身压在李晓静身上，两个人叠在一起，我的鸡巴隔着衣服抵在她的阴户部位，感到哪里热乎乎的，有点潮。我血欲膨胀，手向她的裤子里边伸进去，她开始反抗，腿夹的紧紧的，我的手已经碰到了她的阴毛，岂肯善罢甘休。她嘴里哼着：不。不……我马上就把嘴堵了上去，她只能发出呜呜的声音。我的手一点一点的向下挪动，手指已经摸到了那条小裂缝，我轻轻地把它分开，根据以前书上看过的知识，摸索着她的小阴蒂。也算运气吧，我找的还真准，那是女孩的总开关，她哦了一声，全身紧一下松一下，我轻轻的揉一会，感到下边出水了，她也基本不反抗了，夹得紧紧的大腿分开了，我趁机把她的裤子和小内裤都脱了下来。借着外边路灯的余光，我看了她一眼，她上身穿着校服，纽扣被解开了几颗，下身全裸的搭在工作台边沿上。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