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大三学生在电影院</w:t>
      </w:r>
    </w:p>
    <w:p>
      <w:r>
        <w:t>??????? 我叫ｖｉｖｉａｎ，是大学三年级生。今天是ｋｅｎ的生日，碰巧我俩今天也没有课，所以决定外出玩一下，为他庆祝。 ｋｅｎ与我同级，但大家念的科目却不一样。我们住同一所宿舍，去年参加圣诞派对时认识。 他高六尺二寸，是网球队的队长，不但长得俊朗洒潚，而且为人聪明，说话风趣，和他一起永远不会感觉沉闷。 也许是因为这样，我很快便接受了他，让他成为我的第一个男朋友。 由于我念的是女子中学，所以交男友的机会不多，虽然进入大学后也有男孩子约会我，但始终未为所动，直至ｋｅｎ出现，才改变了我寂寞的生活。 虽然我不是网球健将，但也热爱运动，经常和ｋｅｎ课余时练球，当然他总会让着我。 就像今天，我们决定先打打球，然后看戏，跟着吃一顿烛光晚餐。我把长发綀起，穿着粉红间条背心和白色的网球裙，显得整个人更加高佻修长。我身高五尺十寸，身裁均匀适中，没有一分赘肉。 这条新的网球裙在上星期才买的，今天也是第一次穿。裙子较以前的短，令我露出大半条光滑的大腿。 ｋｅｎ打球时显得有点不专心，紧紧盯在我身上，尤其是我的双腿。 有几次我俯身拾球时，他还偷偷朝我裙底看。虽然我们交往已有四个多月，但他这样沉迷地盯着我，始终令我有点不好意思。 打完球黏着一身汗，在球场的浴间洗了澡，舒爽不少。 「糟糕！」突然发现出门时准备好的更换衣物，竟然忘了放进袋子里！原本穿着的内衣裤又沾满汗水，唯有……步出网球场，ｋｅｎ早已在外面等候。他一见我时，立刻朝我的胸脯看去，很快就发现了我没有穿上胸罩。 「ｖｉｖｉａｎ，你今天特别迷人。」他在我耳边悄悄地说，然后紧紧地拥抱我。在他的怀抱中，我柔软的乳房紧紧地贴住他的胸口，心跳不断加快。 「你真坏！」我从未和一个男人如此接近，实在令我手足无措，脸红至耳根。 他的手开始在我背后摸起来，令我心痒痒的……就在这时，有一群人朝球场走来，我们立刻分开，一脸尴尬。一路上ｋｅｎ拖着我的手，我还想着刚才的情景，手心不断渗汗，头也不敢抬起来。 他似乎察觉到我的心情，轻轻在我耳边说：「傻瓜，提起劲来嘛！」看到那熟悉的灿烂笑容，我的心情又放轻松了。 走进电影院，由于是周日下午，所以看戏的人特别少。场内黯黑无光，我们好不容易才走到最后的座位。这家戏院为了吸引年轻人，特别设有两座相连的情侣座位，置于场内最后的两排。我们选的是情侣座，而其它观众大多散坐前位，所以相距颇远。 我把头倚在ｋｅｎ的肩上，他紧紧的拥住我肩膊。这是一出恐怖片，讲述一个心理变态的凶手如何诱杀身边不同的女伴，当中有很多做爱场面，都是打真军的。 当男角和女角发出呻吟声时，我心中忐忑起来，看着这些镜头时，不知为甚么感到全身发热……与此同时，我觉得ｋｅｎ的脸颊好像也有种热烘烘的热量。我抬头看他，发现他正牢牢地望着我。他俯首吻我，用两片湿润的嘴唇紧紧地吸着我的，舌头交缠一起。 我闭起眼睛，接受这激烈的亲吻。当我全神感受着那种醉人的深吻时，突然感到肚皮上有一阵凉。不知何时，他的双手已偷偷窜进我的背心，慢慢抚摸我的背部，然后渐渐从两侧移前，最后落在我的乳房上。 「不！」我骤然一惊，轻声叫起来。 「放心，我会很温柔的。」他软软的说，呼气吹在我耳边，令我一阵酥软。 他继续搓弄我的乳房，还用手掌心顺时针磨擦我逐渐变硬的乳头。 我有想过推开他，但整个人好像完全无力一样，而且心中越来越热，下身也变得暖暖的，又像被蚂蚁咬。 抚弄了一会儿后，他索性掀起我的背心，舔吮我的乳头，像个吃奶的婴儿。 这时，我们已经处于半仰卧状态。他其中一只手慢慢从我胸前往下移，放在我的大腿上，然后前后抚摸，令我心的更痒。循着顺滑的小径，他的手不断在我的腿向上移，终于来到我的私处。 由于刚才打球后没有再穿上内裤，他一摸便摸到一片湿濡的森林沼泽。他大概也没有想过我会真空，所以接触到那柔柔的阴毛时，忍不住重重地喘气，搓弄乳房的手忽然变大力了。 「不可……」我借着处女最后的力量，努力吐出这微弱的反抗。但当他吻向我耳珠，往我耳边吹气时，我已说不出话来，或许是根本不想说吧。他的手灵活地抚弄我的阴户，巧妙地拨弄我的阴毛。他在我的三角地带缓缓地打圈，由外至内，由上至下。 「啊……」我忍不住呻吟起来，阴道流出更多爱液，心想要更多更多。 他把我抱起来，整个人坐在他的腿上，让我面向屏幕，他则从后环抱住我（像两个迭坐的ｌ形）。我的臀部正好抵住他的衭档，感受到硬硬的隆起，令我的心跳得更快。他把两腿张开，令我搁在其上的两腿也随之张开。 这时，他全力进攻我的阴部，两只手交织抚弄我的阴唇，然后分道扬镳，一只向上爬，不断捽拨我突起的敏感阴核，另一只则向下爬，直到早已湿透的洞口，然后慢慢钻进去，像条灵巧的小蛇，探索内里的奥秘，但也只限于较浅的位置，没有深入樽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