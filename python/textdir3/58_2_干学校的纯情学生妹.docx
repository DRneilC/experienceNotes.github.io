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干学校的纯情学生妹</w:t>
      </w:r>
    </w:p>
    <w:p>
      <w:r>
        <w:t>我们学校的大姐大叫白露，别看她混的好，但是她怎么混的好的谁都知道能有什么？骚呗！学校里的人都知道她是有名的“万人骑”。相反我对这个骚妹还挺有兴趣，我们两个都是学校宿舍的，所以平时打打闹闹关系也特别好，当然也总机会占她便宜拉。</w:t>
      </w:r>
    </w:p>
    <w:p>
      <w:r>
        <w:t>星期天宿舍的人都出去玩了，我那天起来晚了没出去，我就去女生宿舍看看还有谁在，结果都出去了，就当我要下楼的时候路过３０８寝室的门口，我听里面好象有谁在呻吟！</w:t>
      </w:r>
    </w:p>
    <w:p>
      <w:r>
        <w:t>我推了下门，我操锁着呢……没招了爬到门口对面的暖气上，透着门口上面的玻璃看到里面的人……</w:t>
      </w:r>
    </w:p>
    <w:p>
      <w:r>
        <w:t>是白露这个骚逼……哈哈…………怪不得都说她骚……原来她爱自慰啊,哇靠！她的逼毛真多，我一摸兜拿出了手机，透过门口上面的玻璃拍了好多张，虽然不清楚但依稀也能看出来是她在干吗………。</w:t>
      </w:r>
    </w:p>
    <w:p>
      <w:r>
        <w:t>晚上吃完饭，宿舍那些男男女女搞对象的就都出去了，我也找了个借口约白露出去玩我跟她说去夜市请她吃烧烤，我俩走着走着就到了，喝的差不多了，回去时候我说：“白露。我喜欢你的身体。我想要你……”</w:t>
      </w:r>
    </w:p>
    <w:p>
      <w:r>
        <w:t>白露一听，还跟我装纯，：“健哥。你开玩笑呢吧？”</w:t>
      </w:r>
    </w:p>
    <w:p>
      <w:r>
        <w:t>我说：“别以为我不知道你在寝室自慰的事。我都拍下来了……你给不给我你自己看着办吧……”</w:t>
      </w:r>
    </w:p>
    <w:p>
      <w:r>
        <w:t>中间磨叽了一会我俩就去旅店了。</w:t>
      </w:r>
    </w:p>
    <w:p>
      <w:r>
        <w:t>“露露……你的大屁股好有弹性……夹得我好舒服喔……”</w:t>
      </w:r>
    </w:p>
    <w:p>
      <w:r>
        <w:t>我贴在韵云姐的耳边很小声地说到；露露……，我吐着深深的气息在她耳边念出她的名字。</w:t>
      </w:r>
    </w:p>
    <w:p>
      <w:r>
        <w:t>“啊……不要……喔……小健……我是你哥们的对象呀……喔……我老公是你兄弟啊啊……”</w:t>
      </w:r>
    </w:p>
    <w:p>
      <w:r>
        <w:t>露露口中说着翘翘的大屁股却越发紧凑地向我扣着屁眼的手挤来。</w:t>
      </w:r>
    </w:p>
    <w:p>
      <w:r>
        <w:t>“不行……谁叫骚货你那么诱人……我好喜欢你……”</w:t>
      </w:r>
    </w:p>
    <w:p>
      <w:r>
        <w:t>我淫慾高涨，索性在球裤边掏出了早已血脉贲张的大鸡巴，抵住了露露充满淫水的阴道口，那里早已被淫液滑得一塌糊涂，我腰一沉，稍一用力，挤开了洞口的嫩肉，直挺挺地插了进去。</w:t>
      </w:r>
    </w:p>
    <w:p>
      <w:r>
        <w:t>“啊……不要。不要。我怕控制不了我自己…………:</w:t>
      </w:r>
    </w:p>
    <w:p>
      <w:r>
        <w:t>露露发出细微的哼声，洁白的牙齿咬着性感的红唇，苗条玲珑的身体轻轻扭动着。</w:t>
      </w:r>
    </w:p>
    <w:p>
      <w:r>
        <w:t>我感觉到她阴道里的嫩肉包围着我的大鸡巴并在不断地收缩，我开始了开始很小幅度的有节奏的抽插，并用右手的中指狠狠地抵住按鸡巴使劲往她阴道里面按，食指在露露那粉嫩而敏感的阴蒂上划动，一下，两下，三下……“喔…痒痒…痒痒……嗯…痒痒死了…”随着那小幅度的运动，那肉棒又更为深入体内，而露露喉咙深处的闷绝叫声也愈叫愈压抑不住。我开始袭上她雪白饱满的大奶子肆虐，从那层薄薄的布料中被剥露出来的丰满娇挺的嫩嫩大奶子，好像韵云姐苗条纤细的身段上翘起着两个</w:t>
      </w:r>
    </w:p>
    <w:p>
      <w:r>
        <w:t>饱满的小丘，和大屁股一样地呈现完美无缺的半球形，我粗大的五指，由下往上抄起她的大奶子尽情地揉弄着……。“不要……你不要跟我男朋友说……喔……”露露扭动着白白圆圆的大屁股，紧紧地挨着我的小腹使劲地旋转。</w:t>
      </w:r>
    </w:p>
    <w:p>
      <w:r>
        <w:t>“我不会说的……但你要乖乖让我操你的小逼哦……”</w:t>
      </w:r>
    </w:p>
    <w:p>
      <w:r>
        <w:t>女孩儿丰满雪嫩的大奶子我的魔掌中扭曲变形，揉面球似的被揉搓的一片潮红。~“好……我让你操……”露露的秀气迷人而性感的单眼儿皮微张着，雪白的大屁股不停的扭动，喉咙深处还发出好像在抽泣的声音，那是因为太骚带被人蹂躏激发而喷出来的缘故；“露露……你的小屁眼好紧……里面好滑好热啊我运用那巧妙的手指，从下腹一直到大腿间的底部，并从下侧以中指来玩弄</w:t>
      </w:r>
    </w:p>
    <w:p>
      <w:r>
        <w:t>那个凸起的阴蒂，再用拇指捏擦那最敏感的部位，食指将电动棒往不停留着淫水|</w:t>
      </w:r>
    </w:p>
    <w:p>
      <w:r>
        <w:t>的逼里的最深处死命地塞，粗壮的阴茎一抽一插不断摩擦她屁眼里的嫩肉。</w:t>
      </w:r>
    </w:p>
    <w:p>
      <w:r>
        <w:t>“不……不要……你对我说这么淫荡难听的话……我受不了…真受不了了…”</w:t>
      </w:r>
    </w:p>
    <w:p>
      <w:r>
        <w:t>露露的小屁眼儿不自主地收缩夹紧我的阳具，而前面的阴道也由于电动棒的扭动不断地从深处渗出大量淫水。我操。小骚货；你好多淫水啊。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