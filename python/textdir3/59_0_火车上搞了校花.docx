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火车上搞了校花</w:t>
      </w:r>
    </w:p>
    <w:p>
      <w:r>
        <w:t>暑假回家，穷学生当然只有坐硬座了，我坐的这趟车，总是格外拥挤，不过坐在我对面的长发ｍｍ还真的养眼，我想一路上时不时仰眼看看她漂亮的脸蛋，长途的疲劳就减去了一多半了，真幸运啊。 放好自己的行李，还帮她把箱子拿上货架（我暗想，等会一定从你身上得些好处，要不然这个巨大的箱子鬼才帮你），坐定之后试着和她聊天，她是一个人坐车回家的，叫王妍，和我一样，我答应她路上一定多照顾她，看起来她也很感激我哦。 火车上的座位空间很少，我和王研都是靠窗户的，还比较好，能有个小桌子趴着，不会太累，她一只脚放在暖气上面（破火车从来没见它们开过暖气），另一只脚放在地上，在火车上，这个姿势算是很舒服了，不过时间一长，还是很累的。 我就和王妍这样一句一句有的没的，聊起天来了，看起来她也很乐意和我聊天，不过两个陌生人话题就在学校啊，身边的小事上面，我虽然也很乐意和她说话，不过总的来说还是很乏味的。 中途我想去上个厕所，我的座位离厕所不远，但是拥挤的车厢，走一步路都得说几句借光，走到厕所门口的时候，排队等吧，谁让人多呢，我把手放在门框上保持平衡……不远处，王妍美女拿起一瓶水喝，美唇包裹着整个瓶口，也不知道她是不是故意这样喝的，不过真得很性感，真是美女打哈欠都能迷死人。 厕所门口很挤，看来得等好久了，突然觉得手背上面软绵绵的，有什么东西贴着了，我顺着看去。 原来是一个ｍｍ的咪咪贴在我的手背上，哈哈，真爽，不过当事人好像还不知道，还左右的往里面挤，我的手能真切的感觉到乳头钉在手背上，裤裆一下子就支了起来，呵呵，从王妍的角度，好像能看到我现在的状况……事实是她的确看到了，美女抿嘴一笑，好像知道我的处境很尴尬，当然，我笨死也不会自己抽会手的啊，那个ｍｍ头一直没有回，也不知道原来她的乳房靠的不是门框而是一只手。 不知道她发现了这个窘象会怎么样呢，我上下移动手，让乳房在手背上挤来挤去，依稀的感觉到，乳头有些硬了，不过我的大鸡巴更硬。 乳房好像很享受，自己也揉啊揉的，王妍一直都看能看到我的动作，这让我更加兴奋。 厕所门开了，换了个人进去，乳房往前走了一点，突然回过头来，看了我一眼，她终于知道了……哈哈……那ｍｍ立即脸红起来，转过头去，不敢再看我，我凑上前去，慢慢的将门框上的手继续移到她乳房上面，这次不会只是手背了，我该捏捏这个大奶子了。 才刚碰到，乳房就颤了一下，哈，不过没有转过头来劈头盖脸一顿，我放心了，胆子也大起来，轻轻的抓住她的乳房，用中指摸她的乳头，一瞬间，乳头就坚硬了。 王妍的视线一直都没离开过我的动作，脸上刚才的坏笑没了，变得有些惊讶了，她没想到，刚刚还和她有说有笑的男人，居然这么大胆。 我另一只手放在前面ｍｍ的背上，我试图解开她的ｂａｒ，后扣的，没费几下功夫就解开了，就这样，前后两只手一起，把ｂａｒ就给拉到ｍｍ的腰上了，要不是衬衫扎在牛仔短裤里，说不定ｂａｒ都被我拿出来收藏了呢。 ｍｍ呼吸非常急促，我真有些怕她翻脸，不过事实告诉我，她只是紧张了半分钟，等呼吸平静多了，我继续开始在她身上摸索，前面的手，从上面解开一颗她的衬衫口子。 这下不得了了，ｍｍ一下子转过头来，冲着我，好像就要破口大骂的样子，不过很明显，自尊心作怪，她不想在这么多人面前失礼，老天照顾我啊，要不然我可怎么继续我剩下十来个小时的行程呢。 她低声问我，‘你想做什么？' 我凑到她耳边，用很诱惑的声音说：’放心吧，我不会在这里扒光你的，我最多只是摸摸。‘她瞪了我几眼，转过头去，这下我完全不用害怕了，只要我不是做得特别过分，前面这快嫩肉就不会给我添麻烦。这么多人，我敢多过分啊。 手就跟上摸了，ｍｍ反正也不抗拒我，就站在那里，让我把手探入衬衫，我接触到她的嫩肉，ｍｍ皮肤上面汗水很多，湿腻腻的，我很难抓紧她的乳房，左右两个我都摸遍了，后面的手开始莫她的大腿。 ｍｍ穿的是牛仔短裤，很短，没有穿丝袜，可能是因为很热吧，列车上一般没人穿裙子（要是短裙多好）要不然，嘿嘿……不过牛仔短裤很短，我很轻松伸手摸进去，就摸到内裤，然后从后面双腿并拢的地方探入，我左手放弃摸那个湿腻腻的乳房了，把内裤拉开一点，ｍｍ浑身颤抖，哈哈……手指摸到了她的阴毛，阴唇湿湿的，不知道是因为我摸她还是因为太热了，不过我没觉得热啊，哈哈……手指正准备插入阴道，突然ｍｍ向前走去，我的手还在她的裤子里，手指还勾着她的阴道，一下子把我拉到了前面，狼狈啊，还好车上的人睡觉的睡觉，打牌的打牌，没什么人注意我。 回头看王妍，她居然扑哧的笑了出来，我晕，幸灾乐祸啊。裤裆再一次绷紧了，鸡巴比刚才摸她逼的时候还硬，受不了了，真想爽一下放出来。 前面的ｍｍ刚才是向前挪了一位，下一个就轮到她了，我这时只想泻一下，所以我计划等一下，她进门的时候，我和她一起进厕所，先看她撒尿，在好好的上了她，哈哈……这次进厕所的是个男同胞，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