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同班同学孟婕 作者∶ＪＯ</w:t>
      </w:r>
    </w:p>
    <w:p>
      <w:r>
        <w:t>第13篇</w:t>
      </w:r>
    </w:p>
    <w:p>
      <w:r>
        <w:t>标题∶同班同学孟婕</w:t>
      </w:r>
    </w:p>
    <w:p>
      <w:r>
        <w:t>作者∶ｊｏ</w:t>
      </w:r>
    </w:p>
    <w:p>
      <w:r>
        <w:t>整理∶抱瓮老人</w:t>
      </w:r>
    </w:p>
    <w:p>
      <w:r>
        <w:t>@@我现在读国三，私立ｘｘ中学，和其他同学一样，是大菜鸟。</w:t>
      </w:r>
    </w:p>
    <w:p>
      <w:r>
        <w:t>@@我们是男女合班，由於是私立学校所以女生有１１个。</w:t>
      </w:r>
    </w:p>
    <w:p>
      <w:r>
        <w:t>@@其中只有一个功课比较好，比较漂亮，她叫孟婕ｍａｎｄｉｅ，至少也有ｃ罩杯；不像其他的肥婆简直不堪入目。</w:t>
      </w:r>
    </w:p>
    <w:p>
      <w:r>
        <w:t>@@我从开学来就成天幻想能和她干炮，而且假如有体育课，乳罩若隐若现的，都会忍不住下课去厕所打枪；当然有这种情形的不只我一个。</w:t>
      </w:r>
    </w:p>
    <w:p>
      <w:r>
        <w:t>@@依我看还有很多学长想上她呢！</w:t>
      </w:r>
    </w:p>
    <w:p>
      <w:r>
        <w:t>@@我跟她混得满熟的，终於有一次，我们去学校举办的露营，但是下雨所以改去住旅馆，让我逮到机会上她。</w:t>
      </w:r>
    </w:p>
    <w:p>
      <w:r>
        <w:t>@@晚上１０∶３０时，我去孟婕的房间敲门，结果她还没睡，我就进去跟她聊天。</w:t>
      </w:r>
    </w:p>
    <w:p>
      <w:r>
        <w:t>@@她大概是刚洗玩澡，头发湿湿的，身上只有件半透明的丝质睡衣，加上洗澡完身体还有点湿，睡衣贴在雪白的皮肤上，我的小弟弟早就不安分了。</w:t>
      </w:r>
    </w:p>
    <w:p>
      <w:r>
        <w:t>@@於是我聊到一半变转移话题，开始讲一些敏感的话题┅┅</w:t>
      </w:r>
    </w:p>
    <w:p>
      <w:r>
        <w:t>@@我说∶「你有没有男朋友？」</w:t>
      </w:r>
    </w:p>
    <w:p>
      <w:r>
        <w:t>@@她说∶「想要啊！可是我又不好看怎麽会有？」</w:t>
      </w:r>
    </w:p>
    <w:p>
      <w:r>
        <w:t>@@她妈的！</w:t>
      </w:r>
    </w:p>
    <w:p>
      <w:r>
        <w:t>@@还装清纯啊┅┅不漂亮那其他人该怎麽办啊！？</w:t>
      </w:r>
    </w:p>
    <w:p>
      <w:r>
        <w:t>@@我说∶「那我来替补你的空档！？」</w:t>
      </w:r>
    </w:p>
    <w:p>
      <w:r>
        <w:t>@@她以为我在开玩笑，就说∶「你愿意就好啊。」</w:t>
      </w:r>
    </w:p>
    <w:p>
      <w:r>
        <w:t>@@我近一步坐到床上坐到她旁边，继续展开攻势，我说∶「那以以後打算生小孩吗？」</w:t>
      </w:r>
    </w:p>
    <w:p>
      <w:r>
        <w:t>@@她害羞的说∶「听说会痛耶。」</w:t>
      </w:r>
    </w:p>
    <w:p>
      <w:r>
        <w:t>@@我说∶「只有第一次才会啦！以後做起来很爽呢！」</w:t>
      </w:r>
    </w:p>
    <w:p>
      <w:r>
        <w:t>@@听我这麽一说只见她满脸通红，我想是时候了，就说∶「不信来试试看。」</w:t>
      </w:r>
    </w:p>
    <w:p>
      <w:r>
        <w:t>@@我边说边去用手指轻轻的捏她的奶头；一开始她有些想说不愿意的样子，但是快感使她发出细细的呻吟，想停也停不了。</w:t>
      </w:r>
    </w:p>
    <w:p>
      <w:r>
        <w:t>@@我心想∶网路上教的还真有用，再多用几招吧。</w:t>
      </w:r>
    </w:p>
    <w:p>
      <w:r>
        <w:t>@@我让她躺在床上，先吻吻她的樱桃小嘴，再去舔她耳朵；此时我的手也没有闲，我把手伸到到她大腿那儿，她虽想反抗，但是耳朵传来真阵阵的趐痒，让她力气都使不出来。</w:t>
      </w:r>
    </w:p>
    <w:p>
      <w:r>
        <w:t>@@我又轻舔她那粉红色的嘴唇，然後双手放在她的趐胸上，开始来回地搓揉。</w:t>
      </w:r>
    </w:p>
    <w:p>
      <w:r>
        <w:t>@@「嗯唔┅┅嗯┅┅嗯嗯┅┅」</w:t>
      </w:r>
    </w:p>
    <w:p>
      <w:r>
        <w:t>@@我将手伸进孟婕的睡衣，她胸部顶端粉红色的小樱桃逐渐变硬。</w:t>
      </w:r>
    </w:p>
    <w:p>
      <w:r>
        <w:t>@@我顺着她的需求，将手指夹住双峰的顶端，摩擦揉捏。</w:t>
      </w:r>
    </w:p>
    <w:p>
      <w:r>
        <w:t>@@「嗯┅┅啊┅┅啊┅┅啊┅┅」</w:t>
      </w:r>
    </w:p>
    <w:p>
      <w:r>
        <w:t>@@看她越来越进入状况，我的爱抚就从胸部开始往重点地带移动。</w:t>
      </w:r>
    </w:p>
    <w:p>
      <w:r>
        <w:t>@@我的手往她的裙子下大腿处移动了过去了┅┅</w:t>
      </w:r>
    </w:p>
    <w:p>
      <w:r>
        <w:t>@@接触着她光滑的皮肤，并且在大腿上摸着。</w:t>
      </w:r>
    </w:p>
    <w:p>
      <w:r>
        <w:t>@@我一摸到孟婕的私处之时。</w:t>
      </w:r>
    </w:p>
    <w:p>
      <w:r>
        <w:t>@@她的身体如同被电到一般，全身震动了起来。</w:t>
      </w:r>
    </w:p>
    <w:p>
      <w:r>
        <w:t>@@「嗯┅┅」</w:t>
      </w:r>
    </w:p>
    <w:p>
      <w:r>
        <w:t>@@她非常地敏感。</w:t>
      </w:r>
    </w:p>
    <w:p>
      <w:r>
        <w:t>@@我把左手伸到她阴户前轻轻的抚摸；右手则继续捏她的乳头。</w:t>
      </w:r>
    </w:p>
    <w:p>
      <w:r>
        <w:t>@@她也渐渐进入状况，由於有点热她把我的衣服和她的睡衣都脱了，我见她这样就弄６９姿势。</w:t>
      </w:r>
    </w:p>
    <w:p>
      <w:r>
        <w:t>@@她含着我的大鸡巴，我也不甘示弱，隔着内裤用舌头挑弄她的阴蒂，只见淫水一直流，终於我将孟婕的内裤脱下，带着少女体香的丰嫩淫丘便湿淋淋得出现眼前，当我一用手指拨开孟婕的那里，便立刻拿舌头缠了上去。</w:t>
      </w:r>
    </w:p>
    <w:p>
      <w:r>
        <w:t>@@她那可爱的私处已经湿得相当惊人了┅┅</w:t>
      </w:r>
    </w:p>
    <w:p>
      <w:r>
        <w:t>@@「嗯嗯～┅┅啊啊┅┅那边┅┅！！」</w:t>
      </w:r>
    </w:p>
    <w:p>
      <w:r>
        <w:t>@@在去除了外皮的阴蒂被我用舌头舔舐後，孟婕的身体剧烈地扭动，那种激烈的反应传达到了全身上下每一个角落。</w:t>
      </w:r>
    </w:p>
    <w:p>
      <w:r>
        <w:t>@@虽然还没有到达高潮，可是她的反应却十分惊人。</w:t>
      </w:r>
    </w:p>
    <w:p>
      <w:r>
        <w:t>@@「哇啊～┅┅嗯┅┅啊啊┅┅啊啊┅┅嗯┅┅」</w:t>
      </w:r>
    </w:p>
    <w:p>
      <w:r>
        <w:t>@@先暂时像这样来回舔舐吧。</w:t>
      </w:r>
    </w:p>
    <w:p>
      <w:r>
        <w:t>@@她分泌的蜜汁十分黏稠┅┅</w:t>
      </w:r>
    </w:p>
    <w:p>
      <w:r>
        <w:t>@@「喔、啊┅┅杰冥┅┅我爱你┅┅」</w:t>
      </w:r>
    </w:p>
    <w:p>
      <w:r>
        <w:t>@@孟婕忘情的呻吟着我发觉我真的好喜欢孟婕，不管我们之间是何辈份，我也要她永远在我的身边我将孟婕的双腿岔开、把她的脚搭在我的肩膀上。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