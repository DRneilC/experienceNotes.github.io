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肉棒放进老师嘴里</w:t>
      </w:r>
    </w:p>
    <w:p>
      <w:r>
        <w:t>明亮的路灯下，我看清了她，的确是一个美女，年纪应该大上我很多。只见 她深深看了我一眼，鞠了个躬，不停的道谢。而爱耍帅的我，摇了摇手，问她要 去那里。她说她的车就在附近的商家，下车时被人袭击，才落的如此下场。我牵 着脚踏车，边走边安慰她，直到她上了车，我才离开。其间的事，我早已经忘的 差不多了。 “你想起来了吧？”老师问道。 的确，仔细一看，当年的女子不就正是在我眼前的老师吗？原来我和老师之 间，还有着这麽一段过去啊！或许在冥冥之中，一切早都安排好了呢。 “当你出现在新生训练时，我实在高兴的不得了，心想总算可以好好报答你 了，没想到你竟然会分配在我的班上。可是你似乎不记得我了，但看着你在班上 的表现，没有一样不让我心动的。 那次演讲比赛的训练，和你独处一室时，我竟然像个小女生一样，心头噗通 噗通的跳，我是喜欢上你了。之後和你的相处，你的体贴善良，让我的感觉越来 越强烈，我的心就像又活了过来。没错，我肯定的告诉自己∶我爱你，我要跟你 在一起。” 老师将头塞进我的胸膛，一股甜意冲进我的心头，好舒服的感受，我紧紧的 搂住她。嗯，这时，我才真正的和老师结为一体了。 ※※※※ 嗯，也不知道什麽时候睡着了，和老师甜言蜜语的谈了一个晚上的心事。 缓缓的张开眼睛，嗯，天色看起来已经不早了，手臂上的酸麻感让我清楚的 知道老师仍躺在我的怀里。低头一看，老师正也睁着一对动人的大眼睛看着我， 脸上挂着浅浅的笑靥。 “家伟，你好坏喔！”老师娇嗔道。 “嗯，怎麽啦？”我有些不解的询问着。 老师一把掀开我们身上的棉被，手指着那根顶在她小腹上硬挺涨大的肉棒， 老师语气风骚的说道∶ “还装蒜，你看啦，一大早起来就顶着人家，弄得人家心痒痒的。不管啦！ 你要补偿人家。” 嘿嘿，说来说去不就是发骚了！我二话不说，伸手直往老师的私处探去。 “你还说咧，你这个小荡妇，老早就在下面做水灾了。”我展示着手上的战 利品，语气挑衅的说道。 老师双颊泛红，低声说道∶“还不是人家梦见和你，才会这样嘛！” “哦，你在梦里侵犯我喔！你说，是谁要补偿谁啊？”我一抓到机会，立刻 稳住了立场。 “好嘛好嘛，是我的错，那就让我好好的┅┅” 话还没说完，老师即刻向下钻去，她轻轻的把我的包皮往下拉开，让原本只 探出半个头的龟头完整的展现在她眼前。老师伸手握住我坚硬的阳具，柔柔的搓 了两下，龟头立刻兴奋的渗出透明黏滑的淫液。只见老师小心翼翼的伸出舌头将 附着在龟头上的黏液舐去，再用舌头轻柔熟练的绕着龟头打转，手也轻巧的抚摸 着直挺的棒身。 原本红通通的龟头被这麽一挑逗，渐渐的转变为紫红色，肉棒的形态也更威 猛吓人。老师慢慢的将肉棒含进她的口中，含到底後，看了我一眼，再慢慢的吐 了出来。 “真是一顿美味的早餐啊！”老师伸手拭去嘴角上的残留物，淫媚的对我说 着。 老师说完後，以我的肉棒为圆心，将身体转了九十度，双腿跨在我的头上， 湿润的私处正对着我的脸。 “这个，就是你的早饭。”老师转过头来，笑脸吟吟的说道。 “这是我的荣幸。”说完，我随即将脸贴上老师散发出闷骚气息的阴户，用 我的嘴给予爱抚，双手则伸到我的小腹部位，抓挤着老师的一对大乳。 感受到我的卖力，老师更是不放松的激烈起来，使劲的吸吮着肉棒，空闲的 手则抚摸着我的大腿内侧。我品味着老师私处的美味，舌头就像在舔舐乳头似的 在阴核上不停打转，双手时而挤弄，时而捏玩着老师的乳头。 老师骚骚的淫水随着我的动作直泄而下，而我的舌头则一口口的将它们卷入 口中，彷佛是人间的极品风味似的。满口的腥骚味以及老师的卖力演出，我的情 欲十分迅速的高涨，意乱神迷之际，连忙将右手缩回，“噗！”的一声插入老师 的阴道，开始抽送起来。 老师似乎受不了这种刺激，含着肉棒的嘴更是紧绷加速，喉咙不停的嗯喔作 响。由於我的手指插弄的十分大力，每一次进出老师的骚 时，总是把多汁的洞 穴挤压的淫液四溅，骚热腥鲜的淫水更是让我再难以把持下去。 “老师，我要去了，一起来吧！”我松开贴紧老师淫豆的口，强忍住快感的 向老师说。 老师“嗯！”了一声，低下了头，更使劲的吸吮膨胀的肉棒，手也加入了战 局，跟随着嘴巴的动作套弄着。我紧皱着眉头，使尽力气的用手指插干着老师， 舌头更不断的给予阴核一次次的重击。 “唔唔┅┅唔唔┅┅嗯┅┅嗯嗯┅┅嗯嗯嗯嗯！┅┅” 状似疯狂，上下摆动着头的老师发出了高潮的喜悦吟叫，一股股滚烫腥热的 骚水津液往我脸上直射而出。在感受到老师的狂热浪荡的同时，我腰眼一麻，臀 部一绷，也往老师的喉咙深处射出了浓稠黏腻的精液，一发又一发的强劲精液。 阳精和阴精就像在二重奏一般，随着它俩主人性器官的收缩，而不断地激射 而出，彷佛取之不尽，而它俩的主人也正贪婪的吸食着对方的体液，一滴也不肯 放过。 高潮过後，我和老师并不急着分开，我们正在帮彼此清理着，用着自己的嘴 将一切的秽物吞进腹中，因为那对我们而言，是一滴又一滴爱的结晶。 良久，我们分开了，老师回到了我的身边。 “这是我吃过，最好吃的早餐了。”老师抚摸着我的脸颊，柔声说道。 “这是我吃过，最难┅┅”我顺口接道，脸上还带着厌恶的神色。 “你说什麽！？”老师坐起身来，双手插腰，两眼直瞪着我。 “我说，这是我吃过，最难以忘怀的早餐了。”我换上一副诚挚的眼神，将 转怒为喜的老师拉进我的怀中。 ※※※※ 我和老师在浴室中略作冲洗後，我拉着老师进了她女儿的房间。 “喂喂！你要干嘛啊？该不会是想在我女儿的房间┅┅”老师有点贼的笑着 说。 “少乱想了，谁不知道你这个小淫妇又在发骚啦！”我边寻找着我的目标， 边调侃着老师。 老师闻言，媚眼一勾，笑脸淫荡的蹲在我身前，右手捧起了我的家伙，“嗯 ┅┅哥哥，我好想要喔┅┅”老师故意发出了骚嗲诱人的淫媚声音，说完便伸出 舌头，从我阴茎根部到龟头间来回舔舐起来。 享受着老师柔嫩的唇舌服务，我很快的发现我要寻找的衣柜。 “喂，跟我过来。”我一把拉住老师的头，说真的，我还真舍不得离开老师 那可爱的嘴呢！老师用她的膝盖一步步的跟着我，也将我的整支肉棒塞进她的口 中，卖力的含弄着。 我走到衣柜前，拉开第一层抽屉，翻找着我需要的衣物，还不忘叮咛老师∶ “给我好好的含啊！” 翻着一件件充满了青春活力的衣裤，我开始想像着老师女儿的诱人躯体。那 应该是一副和老师不相上下、少了一分成熟韵味，却又多了一分娇嫩的年轻胴体 吧！想着想着，我的肉棒已经在不知不觉之间勃起塞满了老师的嘴，我不自主的 缓缓摆动起下体，老师也更卖力的来回吸吮。 一会儿，我已经找出我所想要的东西，我从抽屉中将它们给抽拉出来。那是 一件青色的紧身露肚装，以及一件短得恐怖的白色迷你短裙，两件都充满了年轻 人的气息。 我将老师推开，老师的舌头和我的龟头间牵了一条长长的银白色丝线，老师 很满足的舔了舔嘴唇，站起身来，手却依然留在我的肉棒上来回套弄。老师搂住 了我，不断的贴紧我，用着她那对肥大的乳房及性感的身躯在我身体上不停地磨 蹭，并且不断用手指抚摸我那湿滑的龟头。 老师的脸环绕在我的耳际，她湿润的唇舌正与我的耳垂作着亲昵的接触，接 着是脖子。她充满淫欲的眼神告诉了我，老师的情欲已经再次的被我勃起的大肉 棒挑起，她需要我再次的满足她，再次的给她高潮。我用双手拉开老师的大腿， 腰微微往下一沉，将老师的私处拨开，那里早就溢满了淫秽的黏液。 “我要进去罗┅┅”我一对准，马上粗暴的插进老师的阴道。 “嗯┅┅啊┅┅呀呀呀┅┅喔，好爽，好棒的感觉啊┅┅快，我还要更多， 喔喔┅┅！”老师的话意透露出了她的愉悦。 我站稳马步，双手左右各一的抓住老师丰满的两片肥臀，便开始向上挺动。 “啊啊┅┅啊啊┅┅家伟┅┅快，我的淫 骚 快不行了┅┅喔，干烂我吧 ┅┅干烂我这个荡妇┅┅喔喔喔喔┅┅”在我的努力下，老师已经进入的状况。 嘿嘿，这才是我要的。我迅速的将粗硬的肉棒拔离老师的 洞，老师因为体 内一下变的空虚而难以忍耐。 “家伟，别逗我了，快┅┅把它塞进来，我要啊！┅┅”老师揉捏着自己的 乳房说道。 “想要吗？我偏不给你。快！把这两件衣服穿上。”我一把将那两件衣物丢 向老师。 “不要再玩了，人家好想要嘛！快来干我┅┅嗯┅┅”老师说完便侧卧在地 上，右手将右脚高高抬起，让湿亮滑嫩的阴部正对着我。 “来嘛，人家快受不了了啦！人家的小 好空虚喔┅┅来嘛┅┅”嗲声嗲气 的老师最容易让男人欲罢不能。 “快嘛，人家好需要你又粗又大的肉棒嘛！快把你的大家伙插进来呀！”老 师媚态毕露，情欲真的可以让一个女人看起来无比娇艳。 我别过头去，因为我也快被老师挑逗的受不了，赶紧叱了一声∶“少罗唆， 照我说的做！” 老师见我有了些可趁之机，连忙爬到我跟前，手轻柔的抚摸着我青筋暴现的 阳具，轻声的说∶“好哥哥，我看你也忍不住了喔！”说完便套弄起我的肉棒。 我实在是忍受不了了，将老师一个翻身，握住她的乳房，便从後面直接进入 了她淫水直流的阴道。 “啊啊┅┅重点┅┅再重一点┅┅啊┅┅干翻这个骚烂的小 吧┅┅啊啊啊 啊！┅┅”老师终於如愿以偿，很快的狂乱起来。 “妈的，干死你，你这个贱女人，给我夹紧一点！”我边干边狂吼着。 “啪！┅┅噗滋！┅┅啪！┅┅噗滋！┅┅啪！┅┅噗滋！┅┅”交合处的 撞击声及肉棒入侵的淫水挤压声不断配合着我和老师淫秽的言词。 “干，你哪来那麽多的骚水？流得满地上都是！”我边挤着老师的乳房边说 着。 “啊┅┅骚水多┅┅啊┅┅你干的才比较爽吧，滑滑的很舒服吧？那就再用 力点干啊！┅┅啊啊┅┅”老师的回答倒也不无道理。 “老师，我要射了，可以了吧？”老师的淫乱渐渐的让我感到不支，难以持 续。 “啊┅┅好学生哥哥┅┅快┅┅把热腾腾的精虫射给下贱的老师吧┅┅啊啊 啊啊┅┅老师也要，┅┅也要┅┅去了啊啊┅┅射给我吧！”老师也作出了最後 的浪叫。 “啊！┅┅”我一把抽出肉棒，同时，老师的阴精也一股股的喷在我的小腹 上。 我赶紧跑到老师的面前，将老师翻过身，就像三级片中男主角常作的那样， 我用力的用手套弄着自己的肉棒，将强烈喷洒精液一股股射在老师的脸上。老师 则运用着自己的手揉弄着自己的阴核，为这次的性交划下完美的高潮。 激情过後，我软坐在地上，伸手抚摸着老师的奶子，她仍然是那样的柔软硕 大，茶色的乳头依旧挺立，小小的突起总叫人爱不释手。老师紧闭着双眼，手指 及舌头正慢慢的将脸上的精液刮进嘴中，细细品尝。 等到老师清理完毕後，我再次将衣物拿给她，叫她穿上∶“就这样穿上，奶 罩内裤一律不用，快一点！”我命令着老师。 “不穿内衣裤？”老师惊奇的看着我，“你要干嘛呀？”她接着问道。 “这样的假日，总不能一直待在家里吧！我带你出去玩玩。”我平静的说。 “不行，我不能穿这样，被熟人看到的话┅┅”老师惊恐的说道，语气中充 满不愿意的心情。 “不准反抗，给我乖乖的穿！”我摸着老师的脸庞，摆出一副不悦的样子， 强势的说道。 “好┅┅好嘛。”老师说完，立刻乖乖的开始动作。 她赤裸的成熟身躯，马上被蒙蔽住，不过，这样更显现出她的性感诱人。穿 着紧身露肚装的上身，窈窕的曲线一览无遗，夸张的是那对胸部，傲人的硕大乳 房，少了胸罩的帮助，丝毫看不出有下垂或变型的迹象，依旧维持着令人想入非 非的坚挺。完美的胸线简直让人离不开视线，当然不用我说，紧身衣上更有着两 个突出的小颗粒，那对明显的突起，实在令人忍不住兴奋起来，我的阴茎，又硬 起来了。 老师的胸部，是世界上最美的，不管再多看起次，我依然这麽认为。乳房下 方裸露着的小肚脐也十分可爱，再加上老师腹部雪白柔嫩的肌肤，光是上半身的 造型，我已经快忍不住将老师压倒在地，好好的 干她一番。 下半身的穿着更是令人瞠目结舌了，那件迷你短裙穿在老师身上简直就像条 热裤一样，只要老师稍一移动，白 的臀部嫩肉就在裙摆间忽隐忽现。而且那件 裙子也挺薄，只要有这麽轻轻的一阵风，我已经开始想像着老师害羞的模样。再 细细一看，白色的短裙间竟出现了黑黑的一块，嘿嘿，没错，那就是老师浓密的 阴毛。我的肉棒这时已高高举起，眼神中也流露出贪婪的目光，我实在是太满意 了。 我忍不住上前抓住老师的乳房使劲搓揉着说道∶“太棒了，我们出去吧！” 老师看了看我身後的墙上，急急的说道∶“不，若真的要出去的话，晚一点 再说吧！”说完老师低下头，一脸娇羞的模样。 我回头看向墙上的钟，只不过才中午一点多。 “嗯，好吧，那你先去弄点吃的。”搞了一上午了，没了力气怎能继续作战 下去。 老师愉快的点点头，快步往外走去。我则回到老师的房间，从我的背包内拿 出一件背心及一件四角的花色内裤穿上，往客厅走去。 ※※※※ 我坐在柔软的沙发上，静静的看着正在厨房努力的老师。当然，看的不只是 老师而已，还有在她两腿之间若隐若现的黝黑私处。 忙碌中的老师伸手抹去了额头上的汗水，这可让我吃了一惊，我赶紧起身走 向老师。老师对着一步步走近的我笑了笑，继续着她的工作。我走到她身边，伸 手将她手中的锅铲放在一旁，然後将她身上的衣服脱下，接着是裙子。我看见老 师的眼神瞬间射出了淫荡的光芒，不过她似乎会错意了。 “可别让汗水弄湿了我为你准备好的衣服啊！”我顺手拿起身边一件做饭时 用的围裙，将它递给老师。 “就穿它吧。”我很温柔的将围裙的绳子分别系在老师的脖子以及腰上，这 让老师的後半身能够一览无遗，我便坐在老师身後的餐桌上，观赏着老师美丽的 胴体。 老师丰硕的淫臀不停随着她身体的动作而摇晃，每一次的晃动似乎都在诱惑 着我，似乎在诉说着它有多麽需要慰藉。而老师每一次的转身，不断从围裙隙缝 中露出的肥大乳房更是引人注目，一晃一晃的就像渴望别人能够将它抓紧似的。 加上老师玲珑的曲线，以及不时的回眸一笑，一幕幕老师和我之间的激情画面， 从我的脑海中不断闪过。 正在做菜的老师，或许是她的穿着因素，隐约散发出一种女性的光辉，一种 能够让人兴奋遐想的光辉。我走到老师身後，一把抱紧老师，用我坚硬的肉棒顶 着她臀部的沟道。 “有没有人说过，你做菜的时候，很美、真美，美的让人难以抗拒？”我开 始亲吻着老师的脖子，手则隔着围裙揉挤着那对奶子。 “别玩了，饭菜快上桌了。”老师抵抗着我的诱惑，继续着她手边的工作。 我开始在老师的耳边哈气，舌头舔着她的耳垂，下体也挺动起来，不断的磨 擦她的臀部。老师的呼吸开始急促了起来，我更可以感觉的到，透过一层薄薄的 围裙，老师本来微软的乳头已经在我手中硬挺直立起来。 “怎麽样？肉洞也湿淋淋了吧！想不想要我的大肉棒？”我轻声的在老师耳 边问道。右手由前方伸进她的腿间，磨擦着她湿濡的阴部。 老师一把将瓦斯关掉，转过身子，用她那充满野性欲望的唇舌黏上我的嘴， 用行动给了我最直接的答案。 “死鬼，就是不能再多忍一下！” “那你现在能再忍一下吗？”话毕，我们又贴紧在一起。 我将老师推至一旁的餐桌上，老师则顺势在趴在餐桌上面。我将四角内裤往 下一拉，充血的肉棒早已久候多时了，将老师双腿一开，肉棒就侵略性的冲进老 师的身体里面。 “呜啊！┅┅啊┅┅家伟插进来了啊┅┅插进我的体内了啊┅┅呼┅┅啊啊 啊！┅┅”老师发出了梦呓似的呻吟。 我将老师往後一拉，老师只剩双手留下桌上，她便紧紧的抓住桌边，享受着 肉棒的侵犯。 “呜┅┅哦哦┅┅啊┅┅嗯啊┅┅嗯啊┅┅肉棒┅┅干的好快喔┅┅呜┅┅ 哦哦┅┅好爽，好爽啊！┅┅”已经发情的老师不断的扭腰摆臀，配合着肉棒一 下下的插干。 我的手由侧边伸进了围裙里，搓揉把玩着老师寂寞的奶子，下体也跟着加快 了攻势。 “啊啊┅┅别┅┅别干那麽快啊┅┅哦哦哦┅┅我快不行了┅┅啊！┅┅” 老师的求饶让我更是加强了力道。 “噢噢┅┅家伟┅┅快点┅┅我要泄了┅┅要泄出去了啊┅┅哦哦┅┅啊啊 啊！┅┅”老师的身正渗出了一颗颗的汗水。 随着老师最後的淫叫，炙热的感觉再次淹没了在老师体中的肉棒，一个把持 不住，肉棒竟流漏出些许的精液，我赶紧将它抽离老师。 “快，用你的嘴含┅┅” 我将肉棒送向老师的嘴边，高潮後的老师丝毫不敢怠慢，一口将发射边缘的 阳物吞进嘴中。很快的，我将一股股浓浓的精液发射在老师的口中，看老师一脸 满足的不断吸吮，就知道她有多ｈｉｇｈ了。 我将跪坐在地上老师一把拉起，拍了一下她裸露的屁股，说道∶“别偷懒， 继续做饭吧！”只见老师给了我一个甜美可人的微笑。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