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慰籍女同学</w:t>
      </w:r>
    </w:p>
    <w:p>
      <w:r>
        <w:t>记得那是上高中的时候，还有三个月就要高考了，同学们都浴血奋战在各种 题海里，不可自拔，而我呢，从小学习课本上的知识就不是很费劲，一本书大概 看个四五天就能考个８０多分，所以上课的时候别人都在认真听讲，我就在课桌 下面看小说。 那会儿我们班的班长坐在我后面的位置，我们在一起总是会开一些荤玩笑， 比如说什么“一会儿你帮我写作业，我下面给你吃之类的”，而且总是乐此不疲。 后来有一天我发现坐我右后方的女生上课的时候老是看着我发呆，让我感觉 怪怪的。 后来有一天上课的时候，那女生给我传了个小条，说约我晚上放学去学校门 口的麦当劳吃饭，我心想，我跟她两年同学，说过的话总共不到１０句，怎么就 想起约我呢，再说，以她的容貌，什么样的男生找不到呢？哈哈，我又一想。估 计是老天眷顾我，我的桃花运要来了。 结果，我放学之后跟哥们儿聊了几句，就直奔麦当劳，老远就看见她在门口 等我了，１７０的身高，大概７５ｃ的胸围，８８的臀围，甚是让人感觉销魂， 我俩见面以后话不多，直接进去随便点了点儿吃的，后来还是她开口说：天太晚 了，她要回家了。我说：我送你吧？ 她不置可否，一路无话，到她家楼下是她忽然抱住我，我一个不注意，手上 的自行车也倒了，我们俩就这样吻了起来，估计是当时我们都是欲望高涨，手就 开始不老实起来，我手刚伸进去她衣服的时候，她制止了我，说，这样不好，我 也知道强扭的瓜不甜，也就只好作罢。但是她临上楼时，对我说，周末请我去ｋ ｔｖ唱歌。我想都没想就答应了，哈哈，毕竟是个好机会。 随后的几天里，我们俩一直保持着手机简讯的联系，她说她为了满足自己的 性欲，一直靠自己手淫，就是把手指头放进阴道里面，两腿摩擦，然后到达高潮， 后来我告诉她说，口交是个不错的选择，她说从来没试过，我心里就嘿嘿一笑， 小妮子要上钩了。我告诉她说我可以帮她，并且要求她周末穿裙子来ｋｔｖ，她 满口答应。 话说到了周末，我刚下车，就看见穿着一席白色百褶裙的她，在寒风中瑟瑟 发抖，不免有些心痛的说，后来我们去ｋｔｖ要了一个比较偏僻的房间，而且门 上没有小窗户的那种，后来我就开始唱歌，唱了几首之后，发现似乎我们的美女 好像对唱歌没有什么兴趣，我就偷偷到她耳边说，去把内裤脱了，一会儿让你爽 歪歪，哈哈。 果然，美女听到这些之后兴冲冲的脱下了早已湿润的内裤，我一面唱歌，一 面用手在她大腿上来回摩擦，慢慢的，美女的淫水顺着我的手流到了地板上，我 再也无心唱歌，蹲在她大腿间，为她口交起来，刚一碰她的阴户，她的屁股就开 始向上顶，似乎是很舒服，很销魂的感觉，嘴里也开始咿咿呀呀了起来。 听到这儿，我下面也撑起了小帐篷，她很细心的发现了这些，帮我把裤子脱 了下来，上下套弄着我的阳根，令她吃惊的是，我的阳根出乎她意料的大，这么 一来，她更疯狂了，腰肢也开始扭动起来，我随后把２个手指伸进了她的阴道里， 并且开始颤动起来，似乎美女很受用这些，嘴里一直淫语不停，淫水也一直不挺 地流入我的嘴里，后来她忽然放开了来，而且嘴里还说着“阿～快…快…用力… 我快不行了…要泄了…要泄了…要泄了…啊～“ 我惊叹的是，她竟然潮吹了，真不敢相信。我说“美女，你爽完了，该我列 吧？” 我就把我的ｊｂ在她面前一晃，她心领神会的就吞了下去，不过似乎她不是 很会吹喇叭，我就提议说直接来吧。 我让她把屁股噘起来趴在沙发上，我用我的阳根在她阴道口摩擦 她说“啊…啊…好痒…好痒…老公…。我要你的大鸡巴，快放进去…快” 看着她丰满圆润的屁股，不禁有些想沆瀣一气的欲望，立刻把我的鸡巴插进 了她粉色的小ｂｂ里去了 “啊…好大啊…慢…慢点儿…疼” 原来她不是处女，但是又似乎很久没碰过男人了。这让我的征服欲大大增加。 “噢…好舒服…好舒服…快…揉我胸…啊～” 她的乳头像樱桃一样又大又红，我看到这儿不禁下面开始发力，每１下都顶 到她的子宫深处 “求求…求求你慢点儿…我受不了…啊…” 忽然感觉她阴道一阵收缩，一股热流沆瀣而出，我的子子孙孙们也禁不住这 种诱惑，翻滚而出，全都留在了美女的子宫里。 “啊…好久没这么舒服了，以后每周咱们都出来好么？大鸡巴老公，我好喜 欢你的鸡巴” “好啊，我也喜欢看你光着身子，腿上还留有我精液的样子” 后来，我们俩每周都来这家ｋｔｖ打炮，直到我们高考结束，各自去了不同 的城市。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