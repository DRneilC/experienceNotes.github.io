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和同学互换女友</w:t>
      </w:r>
    </w:p>
    <w:p>
      <w:r>
        <w:t>初初，感觉还真不错，因可以不停地转女友。不过，久了，即觉得闷起来，尤其与我交往的多是斯文乖乖女，而斯文乖乖女，多数对性非常保守。我记得，大一时我交了一个女友，而亦是她引发我心里凌辱女友的种籽。女友身材不高，约１５８公分，胸部也不大，三围约３２ｂ–２２–３３。她是品学兼优形学生，戴一副金丝眼镜，楚楚可怜般模样。 我求她上床，足足求了一个月，最后，在床上脱光了衣服，她还叫我不要插入，让她用大腿夹着我让我出精，你说好不好笑？都到了什么关头，还叫我不要插入！气得我立刻走下床，要和她分手！ 可能她未见过我发这么大的脾气，而且她也非常爱我，怕我与她分手，故最后都同意给我上。我记得，临插入时，她还边哭边哀求我温柔点。妈的！搞了这么久才有得操穴，还温柔点？我一下插入到底，穿破她的处女膜，直到她的子宫口（我的肉棒算粗长）。 她像中枪般大叫一声，全身强硬起来，眼泪不停从眼中流出，我当然不理她的感受，停一停后即开始插穴，每次都差不多全部抽出，再大力地全根肉棒插进去！ 她可能太紧张了，而且我也没有什么前戏，故她分泌很少，除她的处女血外差不多是全干。其实，操一个全干的穴，与戴着胶手套打手枪一样，不会是一种享受，肉棒更有点痛。 我也有点痛，何况一个未经人道的处女？她除了痛哭及尖叫外，更不停地想把我推开。但当我想起她不停地扮淑女，反反复覆地不让我操穴时，所有慈悲之心全给我掉到九天之外！我按着她的双手，下身不停地重力操着她的处女穴……我记得，当我不停地操她时，她不停地哀叫：呀！不要！很痛！呀！求求你！不要！很痛呀！求求你！停呀！不要！……不过，她越求我，我越操得兴奋，就像在操一个处女一样！最后，我在她的穴内射了精，当我抽出时，她的小穴肿了起来，阴唇肿得令 我的精液差不多流不出来。她哭得像个泪人一样，但不知为何，我却没有什么太大的感觉，只觉得爽！ 之后，我每次也很粗暴地操我这个女友，可能我喜欢上这种操的感觉；而她也因为爱我，怕我与她分手，故我所有奇怪主意她都尽量配合。 有一次，我上课中，突然肉棒硬了起来（年轻嘛），她正好坐在我附近（她是我同班同学），我连忙传了一张字条给她，上面写着：立刻向老师说自己不舒服，然后到女厕脱掉内裤等我！ 她看后，已知道我的意思，故满面难色地看着我轻轻摇头，我立刻满面怒意地瞄着她！最后，她对我的爱战胜了矜持，向老师提出身体不适，要上洗手间。当她走后，我就知道，有一个穴在女厕正等着我去操！ 当她走后五分钟，我亦找了个籍口，离开了教室。 一入到女厕，已见她满面惊慌地望着我：强哥，不要在这里吧？一会儿就小息了，放学后你喜欢怎样操我也可以。 他妈的！老子现在屌硬，怎样等今晚？ 强哥，不要吧！一会儿被人看见，你我都会被人赶出校的……她眼红红地恳求着我，想我放过她。 妈的！我要操你你说不好？你是不是想我去操其它女生？ 不不不不……女友急了起来，眼泪开始从眼中流出来：但这里始终是学校嘛，在这里做这种事真的不大好……你娘的，我屌硬，理他妈的什么地方！你让不让我操？ 强哥，真的不好吧！等今晚，今晚我一定好好服待你，请你等今晚吧！ 女友一边哭，一边求我，看来她真的不想在学校被操。 好，你不让我操，那我们还在一起干嘛？分手吧！我知道一说分手，女友就会屈服。 不不不不……强哥……不要分手……女友眼红红地求我。 一是操穴，一是分手，你选择吧！当男人肉棒硬时，心肠也会同时硬了起来。 不不不不……强哥……不要分手……女友不停地重复着。 那不分手，要怎样？我知女友开始屈服了。……女友说得如蚊子飞过也比她大声。 说大声点！不分手！要怎样？ 要操穴……女友说完饮泣起来。 说实在，她想哭又不敢哭，怪楚楚可怜的，加上其校服造型，我想所有人都会想赶过来，抱着她、保护她。不过为了操穴，一定要狠下心肠！ 妈的！哭什么？很难为你吗？难为你那我不操你啦！我去找一个让我操的女朋友！ 不不不不……强哥……不要分手……女友像跳了线的唱片。 又是这一句！我不和你讲下去，我走了！大家不要再见吧！ 不不不不……强哥……不要走……不要分手……女友急得死命地拖着我的手臂，生怕我走了去不要她。 不走那做什么？ 不走来操我……不走来操我……女友哭成泪人道。 妈的！一早让我操就对了，浪费了这么多时间。立刻来服待我！我一边说，一边用手隔着校服搓揉女友的胸部。 嗯……她轻轻地哼了一声，始终在学校，她不够胆太大声。 我搓了一会，之后把手伸进她校服里，手一下就滑到她胸部上，还用手粗暴地搓揉她的小乳头。 嗯……不要……不要……她轻声地哼着，乳头可是她其中一个敏感点。我另一只手也不闲着，伸入了她的校服裙底。 我居然摸到内裤头！ 妈的！我叫你脱掉内裤等我，你居然不做？」我怒气上涨，女友居然不听我的命令！ 人家……人家……不好……意思嘛！女友已被我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