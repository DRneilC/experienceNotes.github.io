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很经典的暴露小说 续</w:t>
      </w:r>
    </w:p>
    <w:p>
      <w:r>
        <w:t xml:space="preserve"> 上次没有发全，这次放出全本，希望大家多多支持。 第一章 每个人或多或少地有点暴露的倾向。有些是觉得好玩有些是想找点刺激而我则是暴露的很变态。就像有些人喜欢偷东西但是他们的目的不是爲了拥有而只是享受偷窃过程的乐趣，越是危险越是刺激就越能使他们兴奋，所以他们不会去偷那些轻而易举能拿到的而是最容易被人发觉最危险的。 同样，我暴露但是不喜欢被人发觉，而是追求那种马上要被人看见而自己又一千万个不愿意的一瞬间的快感，那种害怕的要死紧张的要命的感觉，大气儿不赶喘，浑身发抖又不敢抖的滋味无以言比。就在那一瞬间，似乎整个时间都凝固了，面临着被发现的危险，自己的正常生活自己的名誉马上就要毁于一旦，而在这种快要崩溃的边缘，真的狠不得找个洞钻进去，后悔的想要杀了自己……但是当一切危险都过去之后，心里的那种幸福感、征服感、那种快感真是无法形容。下面就给你们讲述一下我的暴露历程。 我是一个表里不如一的女孩，在别人眼里，包括爸爸妈妈、老师或者比较要好的朋友的眼里，我是一个百分百的好女儿、好学生、好朋友，我性格开朗大方、仪态端庄典雅、具有东方美女的气质，又有西方美女那种独特的气息心志，而且我的学习成绩一直都非常好，简直就是一个完美的女生。 但是上帝总是公平的，当他赋予给我一切美好，也同时给了我一个与重不同的内心世界，这个世界无人知晓，甚至别人都不会想象出我会是个超级暴露狂，而且他们给我的评价越高，我暴露时的那种害怕被人发现的感觉决越强烈，那麽我暴露的过程也就越觉得刺激。 读高中的时候，爸爸妈妈经常出差，所以一直都是我一个人在家，他们觉得没时间陪我很是对不起我，其实我真的很希望这样，从小我就很独立，不喜欢约束，这样自己一个人在家梦寐以求。每天放学到家一进门第一件事就是脱光衣服冲凉，然后光着身子在房间里做事情，一我喜欢丝不挂地走来走去，喜欢看着镜子里自己赤裸裸的酮体，喜欢一边看a片一边自慰。 每天晚上我关上灯，然后站到窗前，打开窗子，让徐徐的凉风抚慰我的身体，幻想着梦中情人亲吻我高耸的双峰、光滑的肢体、坚实的pp，从我的小缝隙中一遍遍地吻过，我的欲水从大腿内侧一直流到脚裸、流淌在地板上……这样，只要是在家里，我就一定让衣服休息，周六周日也从不出去，当然也从来都是光溜溜地。终于有一天我不满足于这一切，开始了我的“冒险生涯”。 我家住在16层顶楼，而且我们住的楼房只有我们一家是顶楼，只要打开阁楼上的天窗就可以爬上天台，有一次下起了毛毛雨，我望着窗外的雨，突然有种想要裸奔的冲动，这是我第一次想要走出家外面暴露自己，天台上从来都没有人上来，而且附近没有16层以上的高楼，所以这里就成爲我的第一个裸奔场所，也不用担心被人发现，我脱光衣服爬上天台，小雨洗刷着我的每一寸肌肤，我就在着宽阔的楼顶上绕圈奔跑，两个大波在胸前一晃一晃，我使劲地扭着屁股，大喊大叫，反正也不会有人听见，跑了一会感觉累了，于是四脚朝天地躺在楼顶上，小穴上已经分不清是雨水还是欲水，我拼命地抚摩它，记不清来了多少次性高潮，我兴奋的晕了过去，不知过了多就，当我醒过来时，天已经黑了，雨也停了，我拖着脏西西的身体疲惫不堪地爬回了房间，回想着刚刚的一幕，我不敢相信居然如此的刺激兴奋…… 从那以后我每天早晨都早起床到楼顶上晨恋，一丝不挂地做有养操，中午拿张毛毯去晒日光浴，晚上也会光溜溜地去吹风，有时候还拿上一个下浴盆到楼顶洗澡，在大厦来历居住的其他住户做梦也不会想到在他们的最顶端居然还有一个赤裸裸的美少女在洗澡…… 除了好姐妹每月来一次的那几天里，我从来都不穿内裤，穿裙子的时候感觉下面凉飕飕的，而且在没人时我总是把裙子掀起来，露出我的小屁屁，在晚上街边阴暗的地方或者白天没人的小路上我都毫无保留地奉献出自己的屁屁，当有人或者汽车来的时候我马上把裙子放下，一般在晚上逛街时，我会蹲在没有人注意的地方尿尿，当然还要一边假装捆鞋带或者假装整理袜角，不过我没有试过在街上大便，因爲我觉得让人看见噁心，其实当我满足自己的欲望的时候不想去妨碍别人。 后来胆子越来越大，我敢在学校图书馆里小便，上课时候坐在最后一桌，旁边也没有人，同学们都在专心听课，所以我敢把整个裙摆掀起来然后慢慢把椅子移开，还保持坐着的姿势，当然此时是半蹲在地板上了，然后在拿出事先准备好的塑胶袋，塑胶袋是那种软质的，这样在放它的时候不会发出太大声响，把塑胶袋裹在我的大屁股下面，两只手提住边缘，接下来开始小便，在课堂上作这件事，真是好刺激呀，如果一不小心被发现，我非的自杀不可，也就是因爲有这种紧张感，所以尿的过程特别兴奋，尿完之后我的阴唇和阴毛已经兴奋泛滥成河了，这样还不能马上自慰，因爲还有满满的一塑胶袋尿液要处理，如果是雨天和靠近窗口，就可以把它悄悄地扔出窗外，否则把它捆起来严严实实，这样不会漏的哪儿都是，然后趁着小穴还很配合，开始自慰，在别人身边自慰的感觉是一种偷的感觉，这种偷的感觉太爽了，高中时候我还没有接触过电动阴茎或者跳蛋什麽的，所以没办法在和别人面对面谈话时强忍性高潮，不过在课堂上自慰已经突破当时的极限了，当高潮来临之纪，就像触电一样刺激而又不敢发出一点声音或动作，极度害怕被人发现又爽到极点的感觉一起到来，简直就是享受中的极品……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