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老师也淫荡</w:t>
      </w:r>
    </w:p>
    <w:p>
      <w:r>
        <w:t>其实发生那件事，孙倩应早有觉察，结婚已过了二个月了，虽然时间相对短了点，但她和家明从相识到恋爱也有三四个年头，她应当清楚家明的，想起读大学的那时候，当年他遇到她时孙倩就感到自己就要坠入爱河。 他在跟她能够单独说话的第四天，就把她领到了在学校里体育馆的南看台下，那里绿荫覆盖，草坪很宽。家明把她紧紧地拥在怀里亲吻着，那时她既紧张又幸福，差不多快要晕过去了。 当他把手伸进自己的胸罩，她挡了几个没挡住，就任由他那双孔武有力的手在那里肆意揉搓，她呻吟着，全身从那时起就对他全面开放。一个小时后，当家明的身体向她那处女之身侵入时，她就在他的顽强下臣服。他们疯狂地做爱一直完了很久。 她体验到一直害怕却又一直想尝试的那令人欢娱的甜蜜滋味，家明带给她的那种她从末体尝到的肉体满足激发起了她的情欲，她学会了配合，按照他说的那样开始她从没做过的事。 从那以后，她经常满足他，只要是他的需要，她可以不去上课，不干别的事。那一切多么地甜蜜，他们通常随便在什么地方都可以发生关系，享受那激越的欢娱，根本不在乎别人怎么说，或是让人瞧见了。 毕业后，家明就分到了大山里的这学校，为了他们的爱，她也放弃了灯红酒绿的城市，心甘情愿地跟着来到了大山。甚至他们结婚也不张扬，这里的同事或许早已认为已经他们结婚了。从她到这里那一刻起，她就明目张胆地跟家明住到了一块。 但那段日子家明足足有一星期没挨自己的身子，这在他们来说是从没有过的事。她记得那时自己的老朋友来了，家明他躁得整晚都睡不着，是她用嘴帮了他把那份激情发泄了。 等她干净了身子，他又提不起劲来，她还以为那些时他是累着了，镇里正积极地准备参加全县的蓝球赛，他忙里忙外地训练着那些半大小子。 就在那天的晚上吃过饭他就说要出去，让她别等着。连日里风和日丽，春色撩人，全没有冬天的峻寒酷冷，孙倩看了会电视就上床，上床时她把自己脱了个赤裸精光，她确有点想，心里总是激荡着一股热辣辣的欲望。她记得刚才洗澡时内裤里还有一些白渍，天知道是白天什么时候流渗出来的。 后来她是搂着床上的长枕迷糊地睡了，是那阵急剧的敲门声让她从睡梦中惊醒过来，以至她来不及穿上衣服，只披着被子就打开了门，她就见家明脸色发青，紧闭的嘴唇角上满是泡沫血渍，眼睛睁得大大的，瞳仁已看不见，只隐约现出一片在转动的眼白。 孙倩觉得自己快要昏眩了，可是她依旧使出全身的力气去拽住家明硕大的身躯，他忽地像弓一样地拱起来，整个身体压向了她，孙倩再也支撑不住了，一个白花花的身子跟着他一齐跌倒在了地上。她也顾不上，急忙看他，见全身都是血迹，禁不住脱了他的衣裤，由腿看至臀胫，或青或紫，或整或破，竟无一点好处。 家明是在下午放学的时候接到小燕的话，小燕约他时脸上全没有半点的羞涩，而且也不忌讳旁边的其它人，对于跟前这位十七岁的女生这种早熟他已习于为常，他随口就答应了，那时他正在指挥着其它学生把体育课的器材搬回储藏室。 晚饭之后他就急急地赶到了河边，乡间的夜晚显得静寂，只有堤坝边的树丛传来草虫的微吟，那河里水的流声更加清晰，像野鬼在长哭。就是飞划在半空的殒星，似乎也能听到飞落时的咝咝声。 无论是在师范读书还是毕业后当了教师，无论在哪个场合里，家明总是显得鹤立鸡群、出类拔萃的。在女生们的心目中自然不同于其它人。这并不仅是因为他长得过于高大，还因为他有着一张让人过目不忘的脸，更有那双上下两排睫毛很浓很长，甚至稍稍弯翘的眼睛。他在学校的球场上一跃而起跳投的英姿更是让那些女生们念念不忘。像小燕这些情窦初开、涉世未深的女生们，更是将他做为男性的楷模，睡里不知梦了多少回。 远远地就见小燕甩动着两条长腿走来，家明迎了上去，在黑暗中，他拉起了她的手，他觉得她的那双小手湿润柔软，两人似乎在等待着什么再次发生，可是四周浓密无边的黑暗有点让人不知所措。 家明扳过她的肩头，低下头去，静静地找着她的嘴唇。两个人紧张激动地拥抱在一起，弄折的小枝儿在他们耳边发出噼噼啪啪的脆响，他们的身上充满了无尽的急流，肉体的感觉像水银一样令人不能抗拒地倾覆下来。 小燕的一对乳房在他的手底下活蹦乱跳，如同有了生命的小兽。少女的乳房光滑充满弹性，在他的揉搓下顽强地挺立着，再往下，滑过了她平坦的小腹就是几根稀疏的毫茎，那里萎萎绵绵，就有一处肥美的肉缝，粘粘腻腻，渗出丝丝液汁，家明还感觉那地方正咻咻吮吸着、抽搐着。 小燕更是不甘他后，一边做出激烈的反应，一边把手从他的胸口处伸进家明的衬衫里，用指甲抓挠着他发达的肌肉。另一只手却紧握住他裤裆处那一堆隆起的对象，而且急迫地摸索着，不知从何下手。还是家明自己解开了裤带，让她的小手能够轻松自由地把握他的阴茎，一触摸到男人的那东西，小燕就一个身子颤抖得厉害，家明觉得那玩弄着她阴处的手指快要让她吸了过去。 家明在一块较不空旷的地面，把一些干枯的树叶铺上，再把他的外套和上衣覆盖上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