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齐人之福</w:t>
      </w:r>
    </w:p>
    <w:p>
      <w:r>
        <w:t>在5年以前，父亲在母亲过世之後，就马上地娶了我现在的继母…雪茵；那时，她还是一位大学的新鲜人，才刚考上大学不久之後，就让父亲给看上了，因为她是这样年轻，对於爱情怀着强烈的渴望，所以很容易地，就陷入在父亲的强烈攻势之下。 父亲是一个极端霸道的大男人主义者，他要求我所交往的女朋友，一定要门当户对，所以在他强烈的阻扰之下，我和媚儿只好黯然地分手了。 从我们分手到现在，都已经有7年的时间了，所以我对於媚儿的长相，已经相当模糊不清了！ 一来，因为当初我和媚儿，都还只是国中生而已，所以在过了那麽久的时间之後，记忆难免会有些不清楚；二来，有关媚儿的照片丶书信等东西，都在一次意外的火灾之中，彻底地毁於一旦了。 但是，我对媚儿仍是相当想念，虽然在这几年里，我也交过几位女友，但因为媚儿仍在我心中的缘故，所以每次在交往不久之後，都是很快的结束。 一直在上个月，父亲突然中风住院，所以我才敢再次地，想和媚儿见个面，而雪茵在知道之後，也十分鼓励我这样做；其实，我对於雪茵一直有相当的好感，这不仅是因为她的美丽与温柔，更因为她和我的年龄相近，所以彼此的想法和观念，都相当地接近丶契合。 可是，雪茵毕竟是我名义上的母亲（一个才比我大一岁多的女人，竟然是我的母亲），所以我只好将那份特殊的感情，给深藏在内心深处，而且我想雪茵也是这样的情形吧！ 於是，我透过了一些朋友的线索，终於连络上了媚儿，就在电话的那头，媚儿显得相当激动，她有些哽咽着说：「啊……小冲…这是真的吗？呜……真是太好了……」 由於，我跟媚儿俩人，实在是太久没有见面了，虽然离开的那一年，我已经有16岁了，但是8年的分离，实在是太久的一段时间，所以我对於她的印象，都已经十分模糊了，所以只有在我的心里，把她塑造成一位美丽丶高雅的女人。 问到了媚儿的地址之後，我们约好在第二天的晚上，就在她的家里见面（媚儿现在是单独一人）。 所以，我在第二天的中午，就到了百货公司，想买件精致的礼物，蓝送给媚儿当作见面礼；其实，我也不知道该要买些什麽，只好就顺着百货公司的电扶梯，一层一层地逛了过去，而到了三楼的时候，我的目光就不由自主地，被一位美丽的女人给深深地吸引住了。 那位美丽的女人，就位於我的上方，正要跟着电扶梯上四楼，而我也不由得地跟了上去，以便可以从她的背後，仔细的去欣赏着，她那婀娜窈窕的美妙身材。 只见，她穿着一套剪裁得体的套装，一件白色的短裙，就紧裹着丰满丶结实的高翘粉臀，而且还可以从臀部的位置，还隐隐地显出三角裤的线条，可以看得出来，这是那一种又窄丶又小，滚着蕾丝边的性感内裤，而且从我的角度望去，有好几次都差点可以看到她那裙里的风光。 就在要到五楼的时候，她却突然一个踉跄，猛然地往後跌倒，而我就即时地跨上几格扶梯，稳稳地接住了她；一直在这个时候，我才看到她的容貌，虽然因为受了惊吓的缘故，而显得有一些失神，但是仍可以看得出来，她是一位极为美丽的女人。 「啊呀……小姐…妳还好吧？」 我便一手搂着她的粉背，一手托着高翘的臀部。 「唉呀……我…喔……吓死我了……唔……我……」 显然地，她仍然有一些惊魂未定。 「喔……妳没事吧？」 「嗯……没事…没事……啊……这位先生…真是谢谢你呀……喔……还好你救了我…嘿……否则……」 「哦……没事就好了……」 这时候，我这才缓缓地，把这位美人给放了下来。 「唉呀……我也真是的……呵……就连走路都会跌倒…啊呀……我的鞋跟断了……」 跟着，我看见了她的右脚，那一只红色高跟鞋的鞋跟，就正好卡在了电扶梯的缝里。 「唔唔……糟糕，怎麽办呢？」 「喔……这样好了……嗯……我看…先到楼下的皮鞋部，买一双新的好了……哦……等一下，妳再到街上看看有没有修鞋的……」 「哦……只好这样了……啊……哎哟……」 「怎麽了？」 我轻轻地扶着她的身体，就近靠着之後，便弯下身去检视着她的脚。 「啊……小姐，妳大概扭伤了……喔……妳看，脚都肿起来了……嗯……这样吧……妳给我电话，我打电话叫妳家人来接妳……」 「唔……我…我自己一个人住……喔……先生…我…我不知道该怎麽办……嗯……你…你方不方便送我回去？」 「嗯……这…那好吧……喔……不过，妳先等我一下……嘿……我先去买个东西，很快就会回来……」 美人在点一点头了之後，我就用最快的速度，跑到二楼的女装部，用快速扫瞄的方式，看中了一套衣服。 好吧！就这一套。 在结了帐之後，我又飞快的回到了五楼。 美人对着还在气喘嘘嘘的我说：「唉呀……先生，真的太麻烦你了……唔……真是不好意思……」 「嘿嘿……不要紧的，那我们走吧……」 我让她那柔软的与手，搭着我的脖子，轻轻地扶着她下楼去；於是，只闻到她的身上，有一股淡淡的幽香，令我有些飘飘然，也许会是个艳遇也不一定，跟着低头一看。 哇！我看到了她那深深乳沟，就在丰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