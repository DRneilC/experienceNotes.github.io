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潜伏在校园1-28作者andrew_x140407更新</w:t>
      </w:r>
    </w:p>
    <w:p>
      <w:r>
        <w:t>【潜伏在校园】（1-4）</w:t>
      </w:r>
    </w:p>
    <w:p>
      <w:r>
        <w:t>字数：24937</w:t>
      </w:r>
    </w:p>
    <w:p>
      <w:r>
        <w:t>第一章卧底方案</w:t>
      </w:r>
    </w:p>
    <w:p>
      <w:r>
        <w:t>夜色降临，下了一天的雨依然没有要停歇的意思，继续稀稀落落的下着。漆黑的后巷里堆满了各种凌乱的杂物，因为时间太久，杂物上早就积满了厚厚的灰尘，此刻混合着雨水，流进旁边的下水道。巷子的角落里有一点亮红，仔细一看那是一个男人手中燃着的香烟。</w:t>
      </w:r>
    </w:p>
    <w:p>
      <w:r>
        <w:t>安阳是市缉毒队的副队长，从警已经１２年。缉毒这个行当，是警队中最危险的！面对的往往都是些亡命之徒，几乎都身揣各种大杀伤性武器，每次出任务都是拿生命做赌注。安阳凭借敏锐的判断力还有矫健的身手期间多次出生入死查获各种毒品案件立功受奖，才三十多岁就已经是副队长，这在市局里是绝无仅有的.</w:t>
      </w:r>
    </w:p>
    <w:p>
      <w:r>
        <w:t>高庆市的缉毒工作一直都是省里数一数二的，年年受到公安部嘉奖，可好景不长，半年前，市里突然冰毒泛滥，其数量和质量堪称全国之首。一时间，高庆市的各大娱乐场所都有人暗中售卖冰毒，缉毒队是屡抓不止。最后，终于引起了高层的注意，在强大的压力下，市局重拳出击，在付出巨大的人力和财力的代价后，成功捣毁了几个售卖冰毒的销售窝点，但是除了抓住几只外围的小鱼小虾外，其核心成员却一个都没抓到。</w:t>
      </w:r>
    </w:p>
    <w:p>
      <w:r>
        <w:t>随后发生了蹊跷的事，带队的缉毒队肖队长在家中遭到了歹徒的袭击，凶手残忍的想要杀死肖队一家。肖队的儿子急中生智下从四楼的卧室窗户跳了出去，万幸的是，除了摔断了双腿以外，并没有其他更重的损伤，总算是捡回一条命。</w:t>
      </w:r>
    </w:p>
    <w:p>
      <w:r>
        <w:t>但是肖队夫妻却被杀害了，之后，凶手还打开了煤气阀引燃了煤气，在一声巨响后，肖队的家成了一片火海，滚滚的浓烟直飞天际。</w:t>
      </w:r>
    </w:p>
    <w:p>
      <w:r>
        <w:t>安阳和队里的队员们听说后，第一时间赶到现场，看着烧得面目全非的肖队两口子，女队员们失声痛哭，男队员们咬紧了牙，心中只有一个信念，为肖队报仇。在安阳的带领下，缉毒队全天二十四小时超负荷运作，最后根据线索终于在一个冰毒核心成员的家中将他抓获，但是，还来不及将他带回警局审问，这小子居然自杀了。虽然被铐住了双手，但他仍然挣脱开警员，从十二层的公寓窗户跳了出去。随后对他的身份展开调查，但是这个人的所有身份资料都是伪造的，根本无法追查下去。唯一找到一件不算线索的线索，就是在他家中发现了青藤大学建校五十周年的文化纪念衫。</w:t>
      </w:r>
    </w:p>
    <w:p>
      <w:r>
        <w:t>青藤大学是国内ｎｏ。１级的大学，其综合实力哪怕在全世界的高校中也是名列前茅，拥有近百个重点学科，全国各行业的精英几乎都出自青藤大学。因此，青藤大学在各行各业的影响力都是巨大的。单凭一件任何人都能搞到的文化衫就将它列入重点调查对象，无论怎么样都是说不通的。调查一时陷入了僵局！</w:t>
      </w:r>
    </w:p>
    <w:p>
      <w:r>
        <w:t>好容易守得云开见月明，根据线人的举报，今天在雯雯酒吧晚上会有大宗毒品交易，其中估计会有病毒案的核心成员出现。局里早早的就做好了安排部署，下午就把警力散布了出去，在雯雯酒吧内外安插了不少便衣，同时控制了酒吧附近的所有通道入口，力争这次抓到大鱼。</w:t>
      </w:r>
    </w:p>
    <w:p>
      <w:r>
        <w:t>安阳原本被安排在雯雯酒吧对面的咖啡厅监视，但他路过一条巷子时停下了脚步。这条巷子离雯雯酒吧还有一个路口，原本是八竿子都打不到一块去的两个地方，不过安阳的第六感却觉得这里将会发生点什么。第六感这东西在别人眼中或许是个玩笑，但对于安阳来说却无比重要，因为就是凭借着这说不清道不明的感觉让他好几次逃过一劫。于是他决定独自在这里蹲守，反正监视雯雯酒吧的警力已经足够多，多他一个不多少他一个不是好。</w:t>
      </w:r>
    </w:p>
    <w:p>
      <w:r>
        <w:t>地上已经丢了不少的烟屁股，安阳掏出包里的香烟盒从里面抽出最后一根香烟，然后把烟盒捏成一团使劲的丢开。卷曲的烟盒打在墙上又弹开来，落下去的地方出现两只脚。安阳抬起头，打量这个从黑影中出现的人。他面孔略显稚嫩，穿着一身ｔ恤，背上背着一个黑色的双肩包，裤子是牛仔裤，白色的球鞋在昏暗的路灯照耀下显得那么干净，来人像是个学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