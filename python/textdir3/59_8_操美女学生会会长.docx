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操美女学生会会长</w:t>
      </w:r>
    </w:p>
    <w:p>
      <w:r>
        <w:t>进入大学后我就试图加入学生会锻炼自己。在中学死读书为了高考，在大学可得多学习书本之外的本领啊！校学生会我没进得去，面试被刷下 来了，最后我被自己学院的学生会录用了。 我们学院的学生会会长是个大四学姐，叫什么这里不说了。比我大四岁。她的长相实在不敢恭维，胖脸上长了小眼睛又长了个朝天鼻，让 我有母猪的联想。 而且她的身材也不好，个子不高有些胖，屁股还很大，走路屁股一甩一甩的。 评论长相归评论长相，其实我很尊敬她的。学院学生会面试她是主考，我结结巴巴的回答完问题后正郁闷这次又要被刷下来了，她居然一 点头：「录用了，当会长助理吧！」激动得我当场直叫：「好姐姐！」在加入学生会面试的第二天晚上九点，我就接到会长的短信，叫我「马 上到学院学生会办公室来有事情」。呵，我这个会长助理这么快就要工作了？我连忙从宿舍赶到学院行政楼，学生会办公室就在楼里面。 我在行政楼门口看到了会长，会长穿着带裙子的夏季校服，刚从楼下车棚里推出了我们学院学办主任那辆摩托车（学生会的几个干部有事 情也可以用）。她一边跨上去，一边招呼我说：「下午去县城拉了趟赞助，书包不小心丢老板那里了。书包里有明天要交的作业，我今晚就得 取回来。走，陪我去取。」作为学生会的新成员，又已经是会长助理了，我就没敢说「这么晚了」之类的话。再说县城离这里不远，坐摩托车 半小时就可以到。来回一个多小时，十点半宿舍熄灯肯定赶得上。并且这里的民风淳朴，社会治安也很好（辅导员在入学教育里告诉我们，这 一带有十年没有出过恶性刑事案件了），我也不怕走夜路。 我往车上她身后的位子一坐，摩托车就发动了，缓缓驶出了校门，上了学校门口的公路，靠着路边向前行驶。公路上静悄悄的没有行人， 偶尔有一两辆汽车从身边飞快经过。 摩托车开得并不快，但是车身的摇晃却很厉害，我开始不好意思太往前坐。 但是很快就坐不稳了，只得把身体贴在会长背后，会长的大屁股刚好顶到我小腹下面鸡巴的部位。鸡巴碰到会长的大屁股的时候，她并没 有任何反应，我也不觉得有什么——公共汽车上拥挤的时候，鸡巴碰到女人的臀部是很正常的事情。 车身的摇晃导致我们两个都摆动腰部，我的鸡巴也就贴在会长大屁股中间的屁股沟里来回摩擦，隔着薄薄的校服裙子，我可以感觉到她大 屁股热乎乎的，肉感十足。这让我的鸡巴竟然舒服地硬了起来，硬梆梆的鸡巴开始挤在会长屁股沟里上下左右的抽动，很快感觉到会长的屁股 上的两块大肉被我硬起的鸡巴挤得左右分开了。 我担心在我鸡巴这种硬度的压迫下，会长很快会感到不对头，进而发现什么。 那对于我就不止是丑大了的事情。因此我连忙把身体往后退，同时竭力想让自己的鸡巴软下来。不料她突然说了两句：「你怕什么？别往 后面动，我不在意的。 我驾驶技术不好，当心摔下去，你的手抱紧我的腰啊！」这句话好像是对我暗示什么哦！我心想：『你不在意我的鸡巴顶你，我就继续顶 了啊；是你让我抱你的腰，我也就抱了啊！』就把手缓缓的放在会长屁股两边，作出「手抱紧腰」的动作抱住她的屁股。呵，她屁股的丰满程 度比我表面看到的还要大哦！ 这时，摩托车好像逐渐在加大摇晃力度，为了保持平稳，我只好双腿分开向前靠拢，夹住会长的大腿。但要保持这个姿势，我的腰部就会 随之用力压迫会长丰满并且柔软的屁股。我调整了腰部的位置试图不让鸡巴顶那么紧，整条鸡巴却随之隔着我的裤子和她的校服裙子全部塞在 了会长的屁股沟里。 我啼笑皆非地发现：这个姿势的确是很像从背后插入性交的姿势（给我鸡巴的刺激也很像哦）。当然我这时问心无愧，我并不是有意作出 这个背后插入性交的姿势，实在是因为在车身的摇晃的情况下，为了保持平稳没有办法的事情。 我突然就有了冲动，想把会长从车上拽下来，按到地上……但是我马上就克制住了。如果会长并不愿意和我性交，那我这么做就是强奸了 ，而我一直知道强奸是一件很没有什么趣味的事情。我很小就知道，女人在惊恐和愤怒的时候，阴道里肯定是干涩、痉挛的，把鸡巴插到干涩 痉挛的阴道里去并不是什么舒服的事情，而且弄不好鸡巴还可能因为女人的反抗中在阴道里面扭伤。 很多强奸犯根本没有得到什么快感，却最后在大牢里呆了好几年，伤害了自己还伤害了别人。因此我认为，性交只有两个人都愿意才会两 个人都舒服，否则两个人都不舒服。 路边没有路灯，摩托车昏暗的车灯只能照亮前面的路面，看不清会长脸上的表情，无法判断会长的想法。在性欲的冲击下，我决定冒危险 ，试探一下此时会长是不是也愿意和我性交。 我紧张地拉开裤子拉链，把勃起了好一会儿已经滚烫的鸡巴拉出来，直接顶在会长的校服裙子上。刚一看到我的鸡巴暴露在会长的背后， 我立刻觉得血往头上涌，同时感觉到阴茎里面的血管也猛烈地跳动起来，几乎就要马上射精了，幸好我是在中学有过性经验的，连在心里说几 次「放松、放松」后，才终于勉强忍住了。 我把右手伸到会长的校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