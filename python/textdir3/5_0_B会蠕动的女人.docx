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B会蠕动的女人</w:t>
      </w:r>
    </w:p>
    <w:p>
      <w:r>
        <w:t>.</w:t>
      </w:r>
    </w:p>
    <w:p>
      <w:r>
        <w:t>她是我中学同学，同一届但不同班，算是高中阶段恋爱的女人。高中一毕业，我们就分手了，原因至今我们两</w:t>
      </w:r>
    </w:p>
    <w:p>
      <w:r>
        <w:t>在一起讨论的时候都说不清为什么。</w:t>
      </w:r>
    </w:p>
    <w:p>
      <w:r>
        <w:t>恋爱关系解除后，彼此没象别人一样视为敌人般地似不认识。还是能在同学聚会类的活动中见面，并聊很多的</w:t>
      </w:r>
    </w:p>
    <w:p>
      <w:r>
        <w:t>话，而且是心里话。她长得很漂亮，身高163 ，原来我们的关系在学校时没公开（同学间的公开）就常有男同学常</w:t>
      </w:r>
    </w:p>
    <w:p>
      <w:r>
        <w:t>在放学的路上骚扰她。后来慢慢的同学间都知道后，她就不再有这类骚扰。</w:t>
      </w:r>
    </w:p>
    <w:p>
      <w:r>
        <w:t>后来她恋爱过几次，我知道的有医院的医生和公司职员，最后和一做生意的老板结了婚。婚姻不是我想象中的</w:t>
      </w:r>
    </w:p>
    <w:p>
      <w:r>
        <w:t>很好。男的有钱，但是经常酗酒，而且常因为醉酒回家一个不如意就动手打她。</w:t>
      </w:r>
    </w:p>
    <w:p>
      <w:r>
        <w:t>上世纪90年代，还是用BP机的时候。一个冬天的深夜，应该都过12点了，BP机上显示她的代号，我立即回电话，</w:t>
      </w:r>
    </w:p>
    <w:p>
      <w:r>
        <w:t>听见的是明显的哭泣中的向我企求，要我出来，因为当时自己没结婚也没女朋友的阶段，放下电话就赶到约定的地</w:t>
      </w:r>
    </w:p>
    <w:p>
      <w:r>
        <w:t>点。毕竟因为她有家室，而我又是单身，不可能上宾馆，而当时的时间，多半的娱乐场所都OVER或接近下班，为了</w:t>
      </w:r>
    </w:p>
    <w:p>
      <w:r>
        <w:t>能安慰她，只好把她引到我的单位，在办公室里开着等和她聊天，不记得当时都说了些什么，只是无奈的安慰吧。</w:t>
      </w:r>
    </w:p>
    <w:p>
      <w:r>
        <w:t>原来在中学的时候，完全有机会干她的，两个人很多单独在一起的机会，可那时候自己或是她都很傻，好象也</w:t>
      </w:r>
    </w:p>
    <w:p>
      <w:r>
        <w:t>只会KISS和抱抱之类的，现在人看来是多么的……</w:t>
      </w:r>
    </w:p>
    <w:p>
      <w:r>
        <w:t>哎…还是一次在一同学要去当兵，因为在同学家玩到很晚，我骑车送她回家途中经过省体育场，就弯进去到一</w:t>
      </w:r>
    </w:p>
    <w:p>
      <w:r>
        <w:t>角落磨稽了很久，那是我第一次接触女孩子的身体，也只是在初冬的寒夜，手慢慢伸进她的衣服，摸了没带奶罩女</w:t>
      </w:r>
    </w:p>
    <w:p>
      <w:r>
        <w:t>孩的酥胸，还记得当我冰凉的手碰及她胸肤的时候她的表情：惊讶！接着就是闭眼随我摸弄。那时候不知道她是不</w:t>
      </w:r>
    </w:p>
    <w:p>
      <w:r>
        <w:t>是想男人干她了，可知道她当时很动情，一直由我轻轻地摸弄。她的奶现在看来很一般，可当时是第一次接触少女</w:t>
      </w:r>
    </w:p>
    <w:p>
      <w:r>
        <w:t>的胸襟，心跳急速JJ硬棒棒。</w:t>
      </w:r>
    </w:p>
    <w:p>
      <w:r>
        <w:t>也不记得摸了多长时间，当时两人感觉到寒冷都寒栗，就离开了……</w:t>
      </w:r>
    </w:p>
    <w:p>
      <w:r>
        <w:t>一晃眼N 年过去，她的婚礼我没去，也不知道。对于她婚姻中的遭遇我什么都不好说，也说不好，毕竟是人家</w:t>
      </w:r>
    </w:p>
    <w:p>
      <w:r>
        <w:t>家里的事情。总是在她不愉快COLL的时候，应约赶去陪陪她。开始以为这次也一样。以为什么事都不会发生。</w:t>
      </w:r>
    </w:p>
    <w:p>
      <w:r>
        <w:t>办公室里开着空调暖气，在南方没北方的那种暖气，记得当时还把电炉打开了。</w:t>
      </w:r>
    </w:p>
    <w:p>
      <w:r>
        <w:t>最后我们KISS了，这是恋爱后的第一次亲密接触。动情中我把她压在沙发上，她虽有点推殇，可我还是把手伸</w:t>
      </w:r>
    </w:p>
    <w:p>
      <w:r>
        <w:t>进了她外穿的羊毛杉，由开始的隔着内衣和奶罩摸她的不大的奶子……后来拽开她的内衣解开后面的扣扣摸。</w:t>
      </w:r>
    </w:p>
    <w:p>
      <w:r>
        <w:t>当时我虽然没女朋友但已经经历过几个女人，这会奶摸都摸了，就不可能再那么傻地到此为止，于是还在她略</w:t>
      </w:r>
    </w:p>
    <w:p>
      <w:r>
        <w:t>微阻挡的情况下解开了裤扣，手伸进去摸到她的BB口，那滑滑的感觉明显能感受到她想了，可以让我做下面的一切</w:t>
      </w:r>
    </w:p>
    <w:p>
      <w:r>
        <w:t>事情……</w:t>
      </w:r>
    </w:p>
    <w:p>
      <w:r>
        <w:t>于是关了日光灯，只有电炉的红光照耀着办公室里一切。因为天气的寒冷，所以只退去她的一只裤腿，我也没</w:t>
      </w:r>
    </w:p>
    <w:p>
      <w:r>
        <w:t>把裤子完全脱掉，只是让JB能压上去做想要做的就OK. 没有再多的什么，就朝着打开的双腿底部直接干过去，很滑</w:t>
      </w:r>
    </w:p>
    <w:p>
      <w:r>
        <w:t>很顺利地就进入了。</w:t>
      </w:r>
    </w:p>
    <w:p>
      <w:r>
        <w:t>当JB进去之后，她双手使劲抱着我的后PP，压着我不动，紧闭双眼念道：舒服！</w:t>
      </w:r>
    </w:p>
    <w:p>
      <w:r>
        <w:t>舒服！</w:t>
      </w:r>
    </w:p>
    <w:p>
      <w:r>
        <w:t>尽管自己之前经历过几个女人，可前面的几个最多就是「嗯…嗯…哦…哦…」，可能与当时的年轻和年代有关，</w:t>
      </w:r>
    </w:p>
    <w:p>
      <w:r>
        <w:t>没现在的女孩开放也狂野。这么深情地说「舒服！</w:t>
      </w:r>
    </w:p>
    <w:p>
      <w:r>
        <w:t>舒服！「地的确是第一次遇到。顿时思维感官刺激无比，最让我刺激的还是身体，除了JB进入滑且温暖以外，</w:t>
      </w:r>
    </w:p>
    <w:p>
      <w:r>
        <w:t>她双手压住不让我动坦的那一刻，JB能感受到她的B 里在动，仿佛B 的内部在轻轻的摸着我的JB……那感觉，至今</w:t>
      </w:r>
    </w:p>
    <w:p>
      <w:r>
        <w:t>无法形容也无法忘记。</w:t>
      </w:r>
    </w:p>
    <w:p>
      <w:r>
        <w:t>整个过程没几分钟，我就受不了了，赶紧抽动了几下就射了。</w:t>
      </w:r>
    </w:p>
    <w:p>
      <w:r>
        <w:t>那一晚我们就做了这一次，后来收拾好一切有时聊天……一直到天亮，送她到单位门口打车回家。</w:t>
      </w:r>
    </w:p>
    <w:p>
      <w:r>
        <w:t>有过身体防线的突破，我们就继续着这种关系，但是不频繁，一是她因为家庭中的很多事情老是时间不凑巧，</w:t>
      </w:r>
    </w:p>
    <w:p>
      <w:r>
        <w:t>再就因为我当时是单身，多少会顾及一点。大概一年中也就几次吧。可我就奇怪了，怎么别的女人我可以很正常的</w:t>
      </w:r>
    </w:p>
    <w:p>
      <w:r>
        <w:t>发挥，完全可以充分享受整个过程的肉体摩擦和猛烈撞击的快乐，只有她，进去没一会儿，就因为她的B 内嫩肉的</w:t>
      </w:r>
    </w:p>
    <w:p>
      <w:r>
        <w:t>蠕动，立刻就把持不了几分钟。</w:t>
      </w:r>
    </w:p>
    <w:p>
      <w:r>
        <w:t>记得有一次，我约她来KTV 包厢，在那儿我就干了一次，也是很快就结束了，后来因为还想，就摸她，一直摸</w:t>
      </w:r>
    </w:p>
    <w:p>
      <w:r>
        <w:t>到她B 流很多水，我的JB却起立不了。后来离开的时候她对我说：你怎么这么没用啊？</w:t>
      </w:r>
    </w:p>
    <w:p>
      <w:r>
        <w:t>我当时对她说：就是啊！真不知道怎么的，和你就这么快，而且不能继续。</w:t>
      </w:r>
    </w:p>
    <w:p>
      <w:r>
        <w:t>她冷笑笑，应该是笑我在吹牛。可这种事情怎么都解释不清的。只好就这么绥咯。</w:t>
      </w:r>
    </w:p>
    <w:p>
      <w:r>
        <w:t>后来有一次我们约会，我约她来宾馆，这次我是充分总结了曾经多次我身体的感受，做好了充分的准备。于是</w:t>
      </w:r>
    </w:p>
    <w:p>
      <w:r>
        <w:t>在干之前，对她说我要带TT. 开始她还不高兴地说：你是不是闲我脏呀？</w:t>
      </w:r>
    </w:p>
    <w:p>
      <w:r>
        <w:t>解释了半天，我说不是，就是为了想试试带T 后能坚持长时间。那一次我还真是实现了预期的目的，把她简直</w:t>
      </w:r>
    </w:p>
    <w:p>
      <w:r>
        <w:t>就是干疯了，嘴里除了说：「舒服！舒服！」还不停地问我：「你怎么一下子变得这么厉害了，是不是吃药了？」</w:t>
      </w:r>
    </w:p>
    <w:p>
      <w:r>
        <w:t>「这样还差不多，要不然都不愿意跟你在一起了！」</w:t>
      </w:r>
    </w:p>
    <w:p>
      <w:r>
        <w:t>与她带T 的经历就那么一次，说来还真怪哦，就是这么一道砍砍，过去了就没事了。</w:t>
      </w:r>
    </w:p>
    <w:p>
      <w:r>
        <w:t>干她时她几乎是每次都一样，当进入的开始几分钟，她压住我的后PP不让我动，嘴里念叨：「舒服！舒服！」</w:t>
      </w:r>
    </w:p>
    <w:p>
      <w:r>
        <w:t>B 里面是不停的蠕动，让我的JB舒服得不得了，真象是B 里另长了一张小嘴在为你KJ……可能这也是她最爽的时刻，</w:t>
      </w:r>
    </w:p>
    <w:p>
      <w:r>
        <w:t>似乎待她享受一番以后，随着她身体朝我身体靠上的运动，我知道我可以动了，可以卖力抽动了，她随着我的大幅</w:t>
      </w:r>
    </w:p>
    <w:p>
      <w:r>
        <w:t>度抽动和猛撞，她的双脚也会卖力地勾着我的PP朝她身体压，似乎我一个人的力量难以使她满足一般。</w:t>
      </w:r>
    </w:p>
    <w:p>
      <w:r>
        <w:t>操她的次数不怎么多，一年几次，甚至几年才一次。虽然我们常常见面聊天，说说心里话。但有机会和气氛能</w:t>
      </w:r>
    </w:p>
    <w:p>
      <w:r>
        <w:t>操B 的机会不是很多。</w:t>
      </w:r>
    </w:p>
    <w:p>
      <w:r>
        <w:t>也许我孤陋寡闻，遇到的女人不算多。也尽管自以为还算经历女人多多，可是这么些女人当中，B 内嫩肉会蠕</w:t>
      </w:r>
    </w:p>
    <w:p>
      <w:r>
        <w:t>动，让JB完全享受B 内KJ的还就是她一个。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