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一个女教师的悲哀</w:t>
      </w:r>
    </w:p>
    <w:p>
      <w:r>
        <w:t>.</w:t>
      </w:r>
    </w:p>
    <w:p>
      <w:r>
        <w:t xml:space="preserve">   那是在8月的一天，我因要找新的工作所以趁早赶到了我家所在的职介所，看看有什么适合我的工作。</w:t>
      </w:r>
    </w:p>
    <w:p>
      <w:r>
        <w:t>一进所我就被安排在特殊人才交流5号房间，在里面是一位年约50的中年女人，很和蔼可亲可敬的样子，她姓王（她先自我介绍了一下）以后我便称呼她为王老师。</w:t>
      </w:r>
    </w:p>
    <w:p>
      <w:r>
        <w:t>但见她穿着一件薄型的米黄时装衬衫，式样还是我认为比较时髦的，下身穿着一条有可能是她们职介所的工作裙吧到膝的那种，透着衣服我隐约可以看见她戴着的一对黑色的胸罩；那条一步裙把她丰满的臀部给裹了个紧，真奇怪我原先是来找工作的，可现在我对王老师的那种感觉（我很难相信我会对一个年近50的女人产生占有欲甚至想和她做爱的幻想）却对我找工作的主事忘的九霄云外了，呵呵，我终于领会到了什么叫半老徐娘的魔力了早知道真不该今天来啊！</w:t>
      </w:r>
    </w:p>
    <w:p>
      <w:r>
        <w:t>嗨~~~~~~~但我至今都不后悔我和王老师的曾经，我有时候想起她的时候我那个宝贝还会硬硬的！</w:t>
      </w:r>
    </w:p>
    <w:p>
      <w:r>
        <w:t>“小扬你坐啊。”随着她的一声招呼，我才从恍惚中惊醒，“哦好我就坐这里吧！”她的电脑写字台旁的一张靠椅上。“你先介绍一下你原来的工作和你的一些特长好吗？”她的声音甜美温柔和她的实际年龄很难挂上勾，也许是她工作本身的关系才造就的吧！！“我我~~原来是做~做” 我觉得我有点语无伦次了，但最后还是平静的静下心来把自己给介绍了一番，“噢，你原来的职业挺不错的嘛，都怪现在国营企业的上层领导班子都是在想为自己谋利，所以才使你们到最后才落得个经营不佳是吗？”她的话更使我产生了我前所未有的亲近感和安慰感！可见她对我们的情况很是了解的！ “小扬我留个电话给你吧，你要有什么工作上的问题可以打电话给我好吗？”在她对我作了一番她本职工作内的述说后她留下了这段话。</w:t>
      </w:r>
    </w:p>
    <w:p>
      <w:r>
        <w:t>我内心真的好感激她，不知是因为她对我的清新外表感到好感还是处于她自己工作的责任心才有如此举动我到目前也不得而知，但我当时确实产生了想感激她的想法，但想想她应该是什么也不缺的吧，不知道该怎么感激她，能不能男人也可以“以身相许呢？”这种想法直到后来才使我对她的关爱和给予得到了最真实的发挥！</w:t>
      </w:r>
    </w:p>
    <w:p>
      <w:r>
        <w:t>“那王老师我什么时候都能打吗？你下班了，这时候我如果想打给你怎么办？”“好吧那我就把家里的电话也留给你吧！685900**记住了吗？”我当时的心里顿觉有一股暖流回旋而过我更相信我当时的血压定会有所上扬吧！ 其实写到这里我已经有点激动了，因为本人看了书库里的好多文章都觉得太过虚构，我激动是因为我有勇气真把自己的亲身经历表露给朋友们，而那些什么所谓的长篇我只要看开头就知其真实是否了！ 其实我也有过不少的性体验本人自觉并不怎么很帅但能给女性朋友们一种成熟充实而自信的感觉吧，所以我的异性缘一直很不错的！好了话题回来了，我的双眼对着王老师那双充满关爱和慈祥的温柔眼睛心里有说不出的感动！“谢谢王老师！”我说了声礼貌话就此告别了和王老师的第一次接触</w:t>
      </w:r>
    </w:p>
    <w:p>
      <w:r>
        <w:t>回到家里我内心始终不能平静如水，脑海里老是浮现出那张成熟又不显苍老的美丽脸庞——王老师！</w:t>
      </w:r>
    </w:p>
    <w:p>
      <w:r>
        <w:t>当晚7：30分我就忍不住拿起电话拨通了王老师的家里电话！“喂，找谁啊！”电话那头传来了熟悉而甜美的声音，“是~是我！”我有点紧张，“我是下午来向你咨询工作的小扬啊！”“哦是小扬阿，有什么事吗？”其实我那有什么事啊就算有事会这么快吗！我心里不就是想听听王老师那成熟而温柔的声音嘛和她说说话么！“王老师会不会打搅你家人啊！”“哦，没关系我是一个人住的。”在电话里我们终于更近一步的了解了彼此，原来她在十年前就离婚了，有一个19岁的儿子在读大学，寄宿的，一两个星期回来一次，我那次发挥了我的口才始终不和她谈有关下午她工作的话题，围绕着彼此之间的家常展开话闸，终于半小时后我们向一对老朋友似的谈起了心更像一对望年交！她也对我有如此的成熟和对生活的看法表示惊讶！但随着我的引导她已然没有了陌生感！ 我们谈到约有9：30分的时候我提出要去她家里坐坐。她当然表示否定。  但约了我第二天晚上8：00请我到她家！（因为现在太晚了）她想休息了我欣然接受了邀请，挂下电话注定将是个无眠的夜晚！</w:t>
      </w:r>
    </w:p>
    <w:p>
      <w:r>
        <w:t>我度过了我有身以来最长的二十几个小时，我根据她昨晚说的地址找到了她家。说定了到她家后打电话上去她下来接我，我</w:t>
      </w:r>
    </w:p>
    <w:p>
      <w:r>
        <w:t>等了2分钟我期待已久的王老师终于又出现在我面前了，她身着一身睡衣，因是夏天所以不可能穿素装的，而且我觉得她当时也把我当是一个忘年交来对待所以并没有什么顾虑！</w:t>
      </w:r>
    </w:p>
    <w:p>
      <w:r>
        <w:t>在她领我上楼的时候我真希望时间能为此停留一会儿，我看着她那套粉色睡衣裹着她那丰满成熟的酮体，我顿觉她住四楼是不是太低了，该住二十楼才好，嗨！我怎么这么亵渎一个我曾经心存感激而又尊敬的人呢？</w:t>
      </w:r>
    </w:p>
    <w:p>
      <w:r>
        <w:t>我恨不得打自己几个巴掌，但我还是被她粉色睡衣里隐隐显出的身段所倾心，虽然年近50但还是穿着一套很新潮的咖啡色内衣（乳罩和三角内裤）我们走到了她的住所。</w:t>
      </w:r>
    </w:p>
    <w:p>
      <w:r>
        <w:t>她给我泡了杯浓茶，她面对我坐着说：“怎么样过来还算远吗？”“不远不远。”其实我心里想就算是长城我也会来的啊！更何况是一个小时的车呢！</w:t>
      </w:r>
    </w:p>
    <w:p>
      <w:r>
        <w:t>我们先唠了会家常便谈到她的过去，谈到她的前夫时她有些动容，原来她是当时受不了她丈夫对她的缚手缚脚似的管束才离开他的，当时她和前夫离婚的时候她损失了很多，她就要了儿子什么房子，钱通通都给了她那个绝情的前夫直到后来她重头开始又新建了自己的事业！</w:t>
      </w:r>
    </w:p>
    <w:p>
      <w:r>
        <w:t>如今的这套住所也是因为她工作的表现单位分给她和照顾她的！</w:t>
      </w:r>
    </w:p>
    <w:p>
      <w:r>
        <w:t xml:space="preserve">谈到动容之处我以一个男人的本性坐到了她的身边，拉起她的双手劝说着她，但我并没有想到她会随着我的安抚会一头投进了我的怀里，我的心跳一下加了好快说真的我当时根本是脑海一片空白，我低下头亲了她一下头发，她也感受到我对她的认同抬起了她带有一双渴望已久双眼的脸庞看着我在乞求着什么似的！我们都情不自禁的彼此向着对方的嘴靠拢，顿时激情由此而来，舌身相互簇拥着，早以忘了年龄上的巨大差异，只有投入产出对彼此的感激与苛求！我们互相簇拥着来到了她那张三尺的小床，我把她轻轻的放了个好方向，她对我说：“小扬我真没想到我们会…… ”“王老师我喜欢你真的”这时候我说出了应该对小姑娘才因说出的话但我当时是发自内心的实话！ </w:t>
      </w:r>
    </w:p>
    <w:p>
      <w:r>
        <w:t>我先脱去了我的衣裤！我那宝贝已经向着我仰慕已久的主人在欢呼雀跃了！</w:t>
      </w:r>
    </w:p>
    <w:p>
      <w:r>
        <w:t xml:space="preserve">直直的挺在那里，然后我把她的睡衣慢慢的褪了下来，便露出了她的恫体丰满但很有活力，是的是一套咖啡颜色的内衣裤，但我不想这么快的脱去它们我就开始亲吻起来从她的小腿到大腿似乎不愿漏掉她身上的每一寸肌肤，我用嘴帮她褪掉了内裤便露出了她那高满的私处，我掉转方向应该是69式吧，我用嘴亲柔的呼吸着从她私处传出的气息，有股尿味，但这已经不能停止我对她的表露了，随着她私处流出的粘液，我的宝贝也顿觉一热，也更加挺直了她也已经用她的嘴含住了它并且很有节奏感的前后吮吸起来，我也被她的动作所感染便亲吻起她私处一切可以亲得到的部位我们都发出了欢愉的呻吟！大约过了十几分种我起身和她一个方向便开始对她的那双美丽的丰乳开始亲吻了，宝贝顶着她的私处但并没有进入，我想这样更能唤起彼此的激情！我用牙齿轻咬着她那深褐色色乳头，并不时用舌尖在她乳房周围轻转，她的呻吟有所加大！我已经感受到她的渴望了！随着她的臀部往上一抬，我的宝贝已然被她的温暖的阴道给召唤进去了，我顿感宝贝一紧没想到她十几年来的渴望如此强烈， 我随即抽动了起来，但听王老师不断的轻喊到：“小扬~小扬你真硬啊！”但从此以后她便再没说过第二句话，只有呻吟和而来的动作配合！ </w:t>
      </w:r>
    </w:p>
    <w:p>
      <w:r>
        <w:t>我们不断的享受做爱时的快乐和畅快的出汗，也不会再想起我们年龄上的距离，等待我们的当时只有互相给予的享受，她的臀部随着我的插入不断的有节奏的向上一挺一挺的，我的宝贝也已经被她那温湿的阴道给麻木了，只知道快乐不言而喻，随着我最后二十几下的奋力冲刺（大该过了有二三十分钟吧）我的宝贝终于奉献出最后的爱液直达王老师私处的最深处，她这时候也静静的搂住我尽情的享受我给她带来的快乐和充实，王老师紧紧的拥住我的双肩好像抖动了几下，长长的呻吟过后脸上泛过一片红韵，彼此静静的享受着还没誓去的高潮！……</w:t>
      </w:r>
    </w:p>
    <w:p>
      <w:r>
        <w:t>我和王老师的三十分钟激烈过后，我28岁的身心得到了很久的欢愉。</w:t>
      </w:r>
    </w:p>
    <w:p>
      <w:r>
        <w:t>王老师也对我甜美的笑了笑，其实更增添了她成熟的那份神秘感。</w:t>
      </w:r>
    </w:p>
    <w:p>
      <w:r>
        <w:t>我们相依在一起许久许久……回味着先前彼此之间的人身给予和带来的无限快乐。</w:t>
      </w:r>
    </w:p>
    <w:p>
      <w:r>
        <w:t>我还情不自禁的继续亲吻着她涨红许久而并未有缩小迹象的深褐色乳头，使她的身心能快乐无边，或许是我真的做到了这点还是是女性朋友的特点。</w:t>
      </w:r>
    </w:p>
    <w:p>
      <w:r>
        <w:t>王老师的嘴中又开始有了刚才欢愉的呻吟，且不断变响了，我的双手被她的双手紧紧的抓住，也不知道是什么时候又被她放在了她的私处，我会意的抚摸起来，温柔的用手亲吻起她那早以粘湿的私处，我的宝贝在不知不觉中又有了想法（被王老师双手的抚摸又变的坚硬起来，这时候她说：“小扬你真懂怎么让女人开心，你一定是个万人迷。”我很茫然，其实我对她是临场发挥的并没有任何的事先设定啊！：“王老师我~我是真的喜欢你，你没感觉出来吗？”我的双眼企求着她能知道我的诚心。</w:t>
      </w:r>
    </w:p>
    <w:p>
      <w:r>
        <w:t xml:space="preserve">她会心的笑着点了点头， 我们继续着相互的爱抚！ </w:t>
      </w:r>
    </w:p>
    <w:p>
      <w:r>
        <w:t>过了约末20分钟左右王老师见我的宝贝在她的抚摸下，坚硬无比时，便移下身子…我也领会的抬了下臀部，挺着我那再次复苏的宝贝迎合着向她而去，在王老师舔了几下后便轻柔的含住了它，她应该对此法没什么经验，始终没含到我的最底部（当然或许她觉得含的太深会刺激到她的咽喉），这已经不会成为我们间的障碍了，连我们的年龄都可以忘却还有什么可以阻拦我们的呢？</w:t>
      </w:r>
    </w:p>
    <w:p>
      <w:r>
        <w:t>在她对我的宝贝吮吸的过程中，她的牙齿还有过几次不小心碰到我的最敏感处时，我便发出了轻微的痛感声，但她似乎也知道这点，马上用柔舌替我轻轻的安抚几下。</w:t>
      </w:r>
    </w:p>
    <w:p>
      <w:r>
        <w:t>我便全然没有了痛感，与之而来是更强大的力量和坚强。</w:t>
      </w:r>
    </w:p>
    <w:p>
      <w:r>
        <w:t>当我再次插入王老师时她已是个半梦人了，似乎她的等待和渴望来的太久而不愿太快溜走，想尽可能的多体会个中的快乐吧！</w:t>
      </w:r>
    </w:p>
    <w:p>
      <w:r>
        <w:t xml:space="preserve">她只轻轻的发出了声：“哦~ ”便用双手紧紧的圈住我的臀部，整个人有点微微相我靠拢。 </w:t>
      </w:r>
    </w:p>
    <w:p>
      <w:r>
        <w:t>迎合着我给她的充实与快乐，期待着我的每一次的进入能给她带来一震，确实我也能感觉她的大腿给于我宝贝的力量，我敢说这时候女人的力量绝对不会输给任何一个男人的。每一次的抽动都能感觉到她大腿的力量，给我有种忽紧忽松的滋味。</w:t>
      </w:r>
    </w:p>
    <w:p>
      <w:r>
        <w:t>也更加快了我那宝贝在她体内采摘花心的频率，急促的呼吸声平添了我们此时鱼水之欢的色彩！</w:t>
      </w:r>
    </w:p>
    <w:p>
      <w:r>
        <w:t>小扬你累了吗？在王老师关怀备至的话之后，我们很自然的调换了位置，她附在我的身上我并没很快的挺身而入，静静的享受她在我乳头上的亲吻，但当我的宝贝再次碰到了王老师的温暖如春的私地时，再也受不了一丝的安静与凄凉。`</w:t>
      </w:r>
    </w:p>
    <w:p>
      <w:r>
        <w:t>王老师很领会的抬臀一坐便又顺畅的进入了。</w:t>
      </w:r>
    </w:p>
    <w:p>
      <w:r>
        <w:t>随着她的身子的上下起伏我的宝贝像似给股神秘的力量吸住了，只有等待着那股神秘力量的淋漓与包容！我的双手也欢愉的对她的双乳作出回应，细细的拨弄着那双柔软而又跳动（随着她身子上下起伏）的乳房！</w:t>
      </w:r>
    </w:p>
    <w:p>
      <w:r>
        <w:t>她也不时的用她的双手按住我的双手似乎不愿意我的抚摸就此停顿。</w:t>
      </w:r>
    </w:p>
    <w:p>
      <w:r>
        <w:t>我们仍然持续着，持续着……</w:t>
      </w:r>
    </w:p>
    <w:p>
      <w:r>
        <w:t>直到我的臀部开始主动向上挺伸，此时的王老师再也没怎么动，只让我做着最后的冲刺，随着感觉一股暖暖的雨露洒向了我的宝贝，顿时撕开了宝贝的源头，爱泉立刻如注般涌向王老师那干渴以久的圣地！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