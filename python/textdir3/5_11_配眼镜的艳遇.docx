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配眼镜的艳遇</w:t>
      </w:r>
    </w:p>
    <w:p>
      <w:r>
        <w:t>.</w:t>
      </w:r>
    </w:p>
    <w:p>
      <w:r>
        <w:t>进大学了，由於我用功过度（上网），视力大幅下降，前段时间发现自己上课实在难以看清黑板，就去了学校</w:t>
      </w:r>
    </w:p>
    <w:p>
      <w:r>
        <w:t>周围找地方配眼睛，正好发现XX眼镜店正在做活动，我就进去了。</w:t>
      </w:r>
    </w:p>
    <w:p>
      <w:r>
        <w:t>进门後就有一个长得还算正的女店员向我打招唿：你好啊，配眼镜吗？我说：恩，是啊，听说你们做活动，能</w:t>
      </w:r>
    </w:p>
    <w:p>
      <w:r>
        <w:t>便宜多少？她说：（此处省去介绍百余字）。趁这这个时间，我不由好好打量了她，约莫160 的身高，体态微胖，</w:t>
      </w:r>
    </w:p>
    <w:p>
      <w:r>
        <w:t>外面是一身店员套裙，内着一件低胸紧身衣，奶奶显得比较有弹性，我悄悄地欣赏着她美艳的脸蛋和她引人遐思的</w:t>
      </w:r>
    </w:p>
    <w:p>
      <w:r>
        <w:t>惹火身材，老弟竟然在暗地里起了反应！</w:t>
      </w:r>
    </w:p>
    <w:p>
      <w:r>
        <w:t>「要现在配吗？现在陪就去验光。」她说。我勐地从遐想中醒过来，忙说：好，好，现在去验光。於是她就带</w:t>
      </w:r>
    </w:p>
    <w:p>
      <w:r>
        <w:t>我进了隔壁的一个小间，她走在前面，我跟在後面，看着她那一扭一扭的小娇臀，我真想干上一炮，无奈回到现实</w:t>
      </w:r>
    </w:p>
    <w:p>
      <w:r>
        <w:t>知道这是不可能的，心中也有点失落。</w:t>
      </w:r>
    </w:p>
    <w:p>
      <w:r>
        <w:t>进了小间後，她让我在验光机前坐了下来，先是机器验光，然後又拉过一把椅子，做在测视器前，带上适配镜</w:t>
      </w:r>
    </w:p>
    <w:p>
      <w:r>
        <w:t>调整。这时候出乎意料的事情发生了，由於是她帮我测和换镜片，所以她就站我旁边，弯腰换镜时（我是坐在旁边），</w:t>
      </w:r>
    </w:p>
    <w:p>
      <w:r>
        <w:t>她的胸部竟然有2 次擦过我的脸，而且不像是无意的。</w:t>
      </w:r>
    </w:p>
    <w:p>
      <w:r>
        <w:t>其实这个时候我的色心也起了，见到美女谁不想干上一炮，何况是这样似乎有意的风骚少女。於是，在她那柔</w:t>
      </w:r>
    </w:p>
    <w:p>
      <w:r>
        <w:t>嫩的美胸再次靠近时，我的脸也主动贴了上去，当然我也不敢做得太过，要假装也是不经意的。「你现在看得清楚</w:t>
      </w:r>
    </w:p>
    <w:p>
      <w:r>
        <w:t>吗？有没不适感，换不？她问。我说，嗯，再换个低点度数的试试。从她手中接过另一对镜片时，我的手也有意无</w:t>
      </w:r>
    </w:p>
    <w:p>
      <w:r>
        <w:t>意的捏了下她的手，她竟然是害羞的笑了下！</w:t>
      </w:r>
    </w:p>
    <w:p>
      <w:r>
        <w:t>看来这一炮是有希望了！我想，此时我哪还有什么心思配眼镜啊，为了一轻佳人，只有大胆冒险了！我看了下</w:t>
      </w:r>
    </w:p>
    <w:p>
      <w:r>
        <w:t>她的脸，那羞笑尚未褪去，显得更加迷人，我心中的慾火也在这一刻爆发了，顺手就把她抱到了怀里，捏住了她的</w:t>
      </w:r>
    </w:p>
    <w:p>
      <w:r>
        <w:t>翘臀，向她的白嫩的玉颈吻了上去。（我觉得吻嘴巴一般要有一定的感情基础才有，突然的去吻唇可能会引起反感，</w:t>
      </w:r>
    </w:p>
    <w:p>
      <w:r>
        <w:t>而吻脖子更可能激发情慾）。</w:t>
      </w:r>
    </w:p>
    <w:p>
      <w:r>
        <w:t>事实证明我没做错，女店员呜呜的叫了起来，干什么嘛。我看她这种反抗明显是假的，看来是已经接受了，心</w:t>
      </w:r>
    </w:p>
    <w:p>
      <w:r>
        <w:t>里更是不由一阵惊喜，蜜遇甜言就堆了上去。我的手当然不会闲啊，一手揉着娇挺的玉臀，一手开始在她的胸部大</w:t>
      </w:r>
    </w:p>
    <w:p>
      <w:r>
        <w:t>力揉搓起来。紧身底胸内衣显然是障碍，就在我的手准备突破防线伸如内部时，她娇噌起来了：门还没关啊，别人</w:t>
      </w:r>
    </w:p>
    <w:p>
      <w:r>
        <w:t>看见了怎么办？！是啊，我一想，赶忙和她起身去关上门，反锁了起来。</w:t>
      </w:r>
    </w:p>
    <w:p>
      <w:r>
        <w:t>我们在里面的时间太长别人会有怀疑的，你快点吧，骚美的女店员说着，自己就开始脱了。在这种刺激的环境</w:t>
      </w:r>
    </w:p>
    <w:p>
      <w:r>
        <w:t>下，更容易激发人的性慾，在加上我本来就已经箭在弦上了，拉下裤链後，早已勃起的黑肉棒勐的弹了出来，而这</w:t>
      </w:r>
    </w:p>
    <w:p>
      <w:r>
        <w:t>时的女店员满脸通红迷蒙的双眼含羞带怯地望着我，像是欲言又止、也像是此时无声胜有声的那份感觉，她终究还</w:t>
      </w:r>
    </w:p>
    <w:p>
      <w:r>
        <w:t>是未发一语，只是轻咬着下唇，羞答答地把俏脸转了开去；而我忍不住迅速地翻身而起，她发出一声惊讶的轻唿，</w:t>
      </w:r>
    </w:p>
    <w:p>
      <w:r>
        <w:t>原来胯下之物看起来是那么大一支！！</w:t>
      </w:r>
    </w:p>
    <w:p>
      <w:r>
        <w:t>我发觉了女店员吃惊又带着点好奇的表情，得意地将大肉棒送到她的脑袋旁边，将自己那根已勃起约七、八分</w:t>
      </w:r>
    </w:p>
    <w:p>
      <w:r>
        <w:t>硬的大肉棒，刻意地垂悬在她的鼻尖上，并且拉起她的右手，把她那只细嫩优雅的柔荑，轻轻地按在自己的肉棒上</w:t>
      </w:r>
    </w:p>
    <w:p>
      <w:r>
        <w:t>面，然後握住她的手，带领她帮我打起手枪；虽然她把脸侧了开去，像是不敢面对我，但她握住阳具的那只手，却</w:t>
      </w:r>
    </w:p>
    <w:p>
      <w:r>
        <w:t>是愈握愈紧，套弄的速度也逐渐加快。</w:t>
      </w:r>
    </w:p>
    <w:p>
      <w:r>
        <w:t>这时我放心地跨坐在她身上，把我那根足足有七寸多长的大硬，置放在她的乳沟中间，然後缓慢地耸腰扭臀，</w:t>
      </w:r>
    </w:p>
    <w:p>
      <w:r>
        <w:t>开始在她身上打起奶炮；而乖巧的女店员也配合着我的抽插，双手主动挤压和搓揉着自己丰满的双峰，拚命想用自</w:t>
      </w:r>
    </w:p>
    <w:p>
      <w:r>
        <w:t>己的两粒大肉球夹住我那粗长的肉柱，而她那对早已水汪汪的大眼睛，也大胆地注视着那颗不停从她乳沟中穿透而</w:t>
      </w:r>
    </w:p>
    <w:p>
      <w:r>
        <w:t>出的紫色大龟头。</w:t>
      </w:r>
    </w:p>
    <w:p>
      <w:r>
        <w:t>不一会儿，她竟然不知不觉的轻舔着嘴唇，而且还腻声呢喃着说：「哦，好大的龟头…你好强壮喔…噢…你真</w:t>
      </w:r>
    </w:p>
    <w:p>
      <w:r>
        <w:t>的好壮…」羞人答答的女店员含情脉脉地瞟了眼下的巨根一眼，便不好意思地把眼光转向旁边，又不自觉地再度舔</w:t>
      </w:r>
    </w:p>
    <w:p>
      <w:r>
        <w:t>着嘴唇，这看似自然的动作，落进我的眼中，马上知道她的秘洞必然已经淫水潺潺，我知道女店员早已慾火焚身，</w:t>
      </w:r>
    </w:p>
    <w:p>
      <w:r>
        <w:t>所以只是贪婪地爱抚着手边雪白诱人的结实美臀，也不再答腔，脸一偏便开始吻舐起她的大腿内侧，每当我火热的</w:t>
      </w:r>
    </w:p>
    <w:p>
      <w:r>
        <w:t>唇舌舔过秘处之时，美人儿的娇躯必定轻颤不已，而我也乐此不疲，不断来回地左右开弓、周而复始地吻舐着禹莎</w:t>
      </w:r>
    </w:p>
    <w:p>
      <w:r>
        <w:t>的两腿内侧。</w:t>
      </w:r>
    </w:p>
    <w:p>
      <w:r>
        <w:t>只是，我的舌头停留在秘穴口肆虐的时间一次比一次久，终於让下体早就湿漉漉的她，再也忍不住地喷出大量</w:t>
      </w:r>
    </w:p>
    <w:p>
      <w:r>
        <w:t>的淫水，她颤栗着雪臀和大腿，拚命把秘穴压向我的脸，同时淫荡地喘息道：喔噢天呐，求求你…不要停…拜托…</w:t>
      </w:r>
    </w:p>
    <w:p>
      <w:r>
        <w:t>噢…啊好棒…好舒服…噢…啊求求你…快点吧，时间长了我怕外面会有怀疑，我还要做生意的啊…呜…快点进来啊</w:t>
      </w:r>
    </w:p>
    <w:p>
      <w:r>
        <w:t>…</w:t>
      </w:r>
    </w:p>
    <w:p>
      <w:r>
        <w:t>看着女店员胡乱摇摆的香臀，加上充满了屋内的浪啼声，我的淫慾更盛，我的嘴一下子钻向她的下体时，这位</w:t>
      </w:r>
    </w:p>
    <w:p>
      <w:r>
        <w:t>俏店员竟然主动的高抬双腿，而且用她的双手将自己雪白而修长的玉腿反扳而开，露出一付急急於迎合男人插入的</w:t>
      </w:r>
    </w:p>
    <w:p>
      <w:r>
        <w:t>曼妙淫态，但我并不想现在就让她得到纾解，而是把脸凑近那依旧湿淋淋的洞穴，先是仔细地观赏了片刻那窄小的</w:t>
      </w:r>
    </w:p>
    <w:p>
      <w:r>
        <w:t>肉缝和大小阴唇以後，再用双手扳开阴唇，使她的秘穴变成一朵半开的粉红色蔷薇，那层层叠叠的鲜嫩肉瓣上水渍</w:t>
      </w:r>
    </w:p>
    <w:p>
      <w:r>
        <w:t>闪烁，更为那朵直径不足两寸的秘穴之花增加了几许诱惑和妖艳，好美的穴！好艳丽啊！」</w:t>
      </w:r>
    </w:p>
    <w:p>
      <w:r>
        <w:t>这时我再也忍不住了，扶住大肉棒，腰部用力一沉，整支大肉棒便有大半没入了娇店员那又窄、又狭的阴道内，</w:t>
      </w:r>
    </w:p>
    <w:p>
      <w:r>
        <w:t>若非她早已淫水泛滥，是很难如此轻易挺进的；而久旱逢甘霖的美女，也如斯响应，一双修长白皙的玉腿立即盘缠</w:t>
      </w:r>
    </w:p>
    <w:p>
      <w:r>
        <w:t>在我的背上，尽情迎合着我的长抽勐插和旋转顶撞，两具汗流夹背的躯体终於紧密地结合在一起…</w:t>
      </w:r>
    </w:p>
    <w:p>
      <w:r>
        <w:t>一进去，我立即觉得好紧，阴道壁紧紧包着，使每一次抽插都受到强烈的磨擦，快感无比，更销魂的是我的每</w:t>
      </w:r>
    </w:p>
    <w:p>
      <w:r>
        <w:t>一下抽插都能得到她的回应，迎来送往，让我抽插起来轻松自如，越插越快。俏店员双腿盘在我的腰臀间，双手搭</w:t>
      </w:r>
    </w:p>
    <w:p>
      <w:r>
        <w:t>在我的肩上，屁股不停地挺动，配合我的抽插，胸前一对丰乳随着抽动前後晃动，掀起阵阵乳波，口中更是浪叫不</w:t>
      </w:r>
    </w:p>
    <w:p>
      <w:r>
        <w:t>已：「好哥哥，插得好深，插到底了，受不了啦。」</w:t>
      </w:r>
    </w:p>
    <w:p>
      <w:r>
        <w:t>我一见她骚迷样子，更是慾火高涨，狠不得将全身力气都插到她里面去，越插越快，只见阳具在女店员的阴道</w:t>
      </w:r>
    </w:p>
    <w:p>
      <w:r>
        <w:t>中进进出出，淫水随着抽插不停流了出来，我也知道时间紧迫，不由得加快了大肉棒的抽插频率，快感越来越强烈，</w:t>
      </w:r>
    </w:p>
    <w:p>
      <w:r>
        <w:t>一阵瘙痒，像有万只小虫在上面挠痒痒似的，我知道要射了，也不管她是不是安全期了，反正是野炮，阳具向前勐</w:t>
      </w:r>
    </w:p>
    <w:p>
      <w:r>
        <w:t>得一挺，直插子宫，将满满的精液尽数灌了进去。</w:t>
      </w:r>
    </w:p>
    <w:p>
      <w:r>
        <w:t>後面的事就不用说了，刚爽完了女店员也不敢趴着歇息，挣扎着起来整理好衣装，换上一副若无其事的表情和</w:t>
      </w:r>
    </w:p>
    <w:p>
      <w:r>
        <w:t>我一起开门出去了。别人问她，怎么怎么久，有什么问题吗？她红着脸说，没什么，他有点散光，检查了半天才出</w:t>
      </w:r>
    </w:p>
    <w:p>
      <w:r>
        <w:t>来。</w:t>
      </w:r>
    </w:p>
    <w:p>
      <w:r>
        <w:t>於是交了定金，她要我3 天後来取，而对我来说眼镜已经无所谓了，三天後还能不能有另一炮呢？</w:t>
      </w:r>
    </w:p>
    <w:p>
      <w:r>
        <w:t>完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