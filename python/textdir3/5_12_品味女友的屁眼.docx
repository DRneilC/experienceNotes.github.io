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品味女友的屁眼</w:t>
      </w:r>
    </w:p>
    <w:p>
      <w:r>
        <w:t>.</w:t>
      </w:r>
    </w:p>
    <w:p>
      <w:r>
        <w:t>张琳，１６８ｃｍ的身高，皮肤很白，有人说「一白遮百丑」，但张琳不是，非但不丑，而且是我见到的最漂</w:t>
      </w:r>
    </w:p>
    <w:p>
      <w:r>
        <w:t>亮的女孩子。</w:t>
      </w:r>
    </w:p>
    <w:p>
      <w:r>
        <w:t>张琳的美无法形容，是一种超凡脱俗的美，张琳长的和周慧敏（我想大家都知道吧）很象，但张琳的那种气质</w:t>
      </w:r>
    </w:p>
    <w:p>
      <w:r>
        <w:t>是别人所不具备的。</w:t>
      </w:r>
    </w:p>
    <w:p>
      <w:r>
        <w:t>自打上高中以来，张琳就是众人追逐的对象，没想到我却有幸染指。记得我第一次牵张琳手的时候，感觉爽极</w:t>
      </w:r>
    </w:p>
    <w:p>
      <w:r>
        <w:t>了。张琳得手柔弱无骨，光滑圆润，娇小可人，握在手里的一刹那，全身象充了电一样，那种感觉舒服极了。</w:t>
      </w:r>
    </w:p>
    <w:p>
      <w:r>
        <w:t>霎时间，我的小弟弟也象充了电一样直立了起来，我的手牵着张琳的手，看着张琳楚楚动人，娇艳欲滴的模样，</w:t>
      </w:r>
    </w:p>
    <w:p>
      <w:r>
        <w:t>满脑子想的都是总有一天我要把你弄上床。</w:t>
      </w:r>
    </w:p>
    <w:p>
      <w:r>
        <w:t>这一天终于叫我等到了。记得那是一个风雨交加的晚上。我正在家中欣赏着刚从市场上买回来的两张Ａ片。这</w:t>
      </w:r>
    </w:p>
    <w:p>
      <w:r>
        <w:t>时，电话铃突然响了，里面传来的正是我朝思暮想的声音。</w:t>
      </w:r>
    </w:p>
    <w:p>
      <w:r>
        <w:t>「你在家干嘛呢？」</w:t>
      </w:r>
    </w:p>
    <w:p>
      <w:r>
        <w:t>「想你呢。」我一边说一边把Ａ片关了，怕声音被张琳听到。</w:t>
      </w:r>
    </w:p>
    <w:p>
      <w:r>
        <w:t>「我想你……」张琳娇小的声音说。</w:t>
      </w:r>
    </w:p>
    <w:p>
      <w:r>
        <w:t>「我也是，要是现在能在你身边就好了。」对女孩子我一向有办法。</w:t>
      </w:r>
    </w:p>
    <w:p>
      <w:r>
        <w:t>「那你能来我这里吗？」张琳的声音更低了。</w:t>
      </w:r>
    </w:p>
    <w:p>
      <w:r>
        <w:t>我简直不敢相信自己的耳朵，吃惊的问了一句：「你说什么？」</w:t>
      </w:r>
    </w:p>
    <w:p>
      <w:r>
        <w:t>「我说你能来我这里吗，我父母去外面了，今天下了一天雨，他们不回来了，我一个人在家有点怕，你能来陪</w:t>
      </w:r>
    </w:p>
    <w:p>
      <w:r>
        <w:t>我吗？」</w:t>
      </w:r>
    </w:p>
    <w:p>
      <w:r>
        <w:t>「能，能……」我也不知道一连说了几个能字，「我一会儿就到。」</w:t>
      </w:r>
    </w:p>
    <w:p>
      <w:r>
        <w:t>这真是老天赐给我的机会，我真应该谢谢这场雨。我放下电话，赶紧穿戴整齐，临出门前，眼珠一转，把那两</w:t>
      </w:r>
    </w:p>
    <w:p>
      <w:r>
        <w:t>张Ａ片放在了口袋里。</w:t>
      </w:r>
    </w:p>
    <w:p>
      <w:r>
        <w:t>出门打了一辆车，坐在车里我就开始想，我和张琳交往这么久了，从来没做过什么越轨的事情，甚至连真正意</w:t>
      </w:r>
    </w:p>
    <w:p>
      <w:r>
        <w:t>义上的接吻都没做过，那么今天张琳叫我去是什么意思呢？是不是……不管是不是我今天都要试一试。</w:t>
      </w:r>
    </w:p>
    <w:p>
      <w:r>
        <w:t>我打定主意，开始计划今晚的事情。车很快就到了，我下了车，来到了张琳家门前，敲了敲门。</w:t>
      </w:r>
    </w:p>
    <w:p>
      <w:r>
        <w:t>「谁呀？」里面传来了张琳的声音。</w:t>
      </w:r>
    </w:p>
    <w:p>
      <w:r>
        <w:t>「我，开门吧。」</w:t>
      </w:r>
    </w:p>
    <w:p>
      <w:r>
        <w:t>门开了，只见张琳穿着一件粉红色的睡衣，也不能完全说是睡衣，就是那种女孩子在家里面穿的，很宽松休闲</w:t>
      </w:r>
    </w:p>
    <w:p>
      <w:r>
        <w:t>的衣服，一条粉红色的宽松的裤子和一双粉红色的拖鞋。这一身装束把张琳衬托的更是晶莹剔透，张琳散着长发，</w:t>
      </w:r>
    </w:p>
    <w:p>
      <w:r>
        <w:t>头上只戴了一个发卡。</w:t>
      </w:r>
    </w:p>
    <w:p>
      <w:r>
        <w:t>「快进来吧。」一句话把呆呆出神的我提醒了过来，我赶紧脱下外衣，走了进去。</w:t>
      </w:r>
    </w:p>
    <w:p>
      <w:r>
        <w:t>「你父母真的不回来吗？」我得赶紧确认一下。</w:t>
      </w:r>
    </w:p>
    <w:p>
      <w:r>
        <w:t>「恩……」张琳轻轻的应了一句。</w:t>
      </w:r>
    </w:p>
    <w:p>
      <w:r>
        <w:t>我牵着张琳的手来到了张琳的房间，坐在了柔软的沙发上。随手有意无意的把外套放在了旁边。这时那两张Ａ</w:t>
      </w:r>
    </w:p>
    <w:p>
      <w:r>
        <w:t>片露了出来，「这是什么片？」显然张琳看到了。</w:t>
      </w:r>
    </w:p>
    <w:p>
      <w:r>
        <w:t>「哦，这是我从朋友那借的，还没看呢，我也不知道。」</w:t>
      </w:r>
    </w:p>
    <w:p>
      <w:r>
        <w:t>「正好一起看一下。」说着，张琳把碟拿了出来放在影碟机里。</w:t>
      </w:r>
    </w:p>
    <w:p>
      <w:r>
        <w:t>事情按照我的计划一步一步的进行着，我开始有些紧张了，血液开始沸腾。</w:t>
      </w:r>
    </w:p>
    <w:p>
      <w:r>
        <w:t>只见第一幅画面就是一个巨大的阴茎插在阴道里的镜头特写，接着，伴随着影片的展开，只见一男一女，两个</w:t>
      </w:r>
    </w:p>
    <w:p>
      <w:r>
        <w:t>浑身赤裸的人在床上交媾着。随着那男子的阴茎每一次的插入，那女子都忘乎所以的大叫着……看到这里，我赶紧</w:t>
      </w:r>
    </w:p>
    <w:p>
      <w:r>
        <w:t>把影碟机关了，装做非常抱歉的样子说：「真对不起，我不知道他怎么借给我这种片子。」</w:t>
      </w:r>
    </w:p>
    <w:p>
      <w:r>
        <w:t>这时我偷眼瞧了张琳一下，只见张琳本是很白的脸这时红得象熟透了的苹果，连雪白的脖子都变成了粉红色，</w:t>
      </w:r>
    </w:p>
    <w:p>
      <w:r>
        <w:t>和张琳的衣服相互映衬，简直美极了。张琳一直低着头，手捏着衣角，胸前的睡衣剧烈的起伏着，可见张琳刚才非</w:t>
      </w:r>
    </w:p>
    <w:p>
      <w:r>
        <w:t>常的激动。</w:t>
      </w:r>
    </w:p>
    <w:p>
      <w:r>
        <w:t>我见张琳好半天不说话，以为张琳生气了，心里想：这下我估计错了，原来张琳不是那种意思。当我正想继续</w:t>
      </w:r>
    </w:p>
    <w:p>
      <w:r>
        <w:t>解释的时候，张琳突然扑进了我的怀里，用低得几乎听不到的声音说：「今晚我给你好吗？」</w:t>
      </w:r>
    </w:p>
    <w:p>
      <w:r>
        <w:t>我本来听的很清楚，但我又问了一句：「你说什么？」</w:t>
      </w:r>
    </w:p>
    <w:p>
      <w:r>
        <w:t>「呀，讨厌……」张琳也知道我听清了，所以拼命的把脸往我怀里钻。</w:t>
      </w:r>
    </w:p>
    <w:p>
      <w:r>
        <w:t>我双手捧起张琳那吹弹得破的玉脸，看着那一阵阵泛起的红晕，心跳也开始加速了。虽然Ａ片看了不少，但真</w:t>
      </w:r>
    </w:p>
    <w:p>
      <w:r>
        <w:t>要身临其境了，还是难免有些紧张。</w:t>
      </w:r>
    </w:p>
    <w:p>
      <w:r>
        <w:t>张琳那双迷人的眼睛此时醉意朦胧，我们互相看着，彼此都默默无语。慢慢的，我把双唇凑了上去，张琳闭起</w:t>
      </w:r>
    </w:p>
    <w:p>
      <w:r>
        <w:t>了眼睛，长长的睫毛一颤一颤的，胸脯剧烈起伏着，显然也很紧张。</w:t>
      </w:r>
    </w:p>
    <w:p>
      <w:r>
        <w:t>终于，我吻在了张琳那两片娇小的樱唇上，从张琳的嘴里散发着一种淡淡的幽香，勾的我欲火熊熊燃起，我把</w:t>
      </w:r>
    </w:p>
    <w:p>
      <w:r>
        <w:t>舌头伸了过去，先舔了一下张琳的樱唇，然后再起开张琳微合的牙齿。</w:t>
      </w:r>
    </w:p>
    <w:p>
      <w:r>
        <w:t>最后和张琳娇小滑腻的香舌搅缠在了一起。只听张琳嗓子眼里「恩」的一声，整个身子猛的一颤，然后就整个</w:t>
      </w:r>
    </w:p>
    <w:p>
      <w:r>
        <w:t>软下来了。</w:t>
      </w:r>
    </w:p>
    <w:p>
      <w:r>
        <w:t>男人在这种时候听到这种声音，无疑是一种催化剂，这时我的欲火燃烧的更旺了，但我心里却在提醒自己，一</w:t>
      </w:r>
    </w:p>
    <w:p>
      <w:r>
        <w:t>定要慢慢的玩。</w:t>
      </w:r>
    </w:p>
    <w:p>
      <w:r>
        <w:t>张琳也热情的回应着，香舌和我一起纠缠着滑进了我的嘴里，我吸允着张琳的舌头，就象品尝一种美味一样，</w:t>
      </w:r>
    </w:p>
    <w:p>
      <w:r>
        <w:t>在嘴里裹来裹去，张琳的舌头是那么的娇小滑腻，真是叫我受用不尽。</w:t>
      </w:r>
    </w:p>
    <w:p>
      <w:r>
        <w:t>张琳整个人已经软软的靠进了我的怀里，双臂象蛇一样缠住了我的脖子，我双手捧着张琳纤细的腰肢，在张琳</w:t>
      </w:r>
    </w:p>
    <w:p>
      <w:r>
        <w:t>身上慢慢揉捏着。</w:t>
      </w:r>
    </w:p>
    <w:p>
      <w:r>
        <w:t>这次长吻吻了足足能有五分钟，直到吻的我们彼此都不能呼吸了才算罢休。</w:t>
      </w:r>
    </w:p>
    <w:p>
      <w:r>
        <w:t>张琳睁开迷人的双眼，朦胧的看着我说：「你真好……」</w:t>
      </w:r>
    </w:p>
    <w:p>
      <w:r>
        <w:t>「我的好呆会儿你还会知道的。」张琳此时还靠在我的怀里，我把张琳放在了沙发上，张琳此时已经软软的，</w:t>
      </w:r>
    </w:p>
    <w:p>
      <w:r>
        <w:t>任由我摆布了。</w:t>
      </w:r>
    </w:p>
    <w:p>
      <w:r>
        <w:t>我站起身来，脱掉了上身的衣服和外裤，只剩下一条运动短裤。我是校里足球队的成员，所以身材非常的棒。</w:t>
      </w:r>
    </w:p>
    <w:p>
      <w:r>
        <w:t>我没有去解张琳的衣服，只是伏下身来去吻张琳白嫩的脖颈，而一只手已从张琳衣服下面探如了张琳的领地。张琳</w:t>
      </w:r>
    </w:p>
    <w:p>
      <w:r>
        <w:t>幸福的呻吟了一声，双臂环住了我的头，让我慢慢的去享用张琳。</w:t>
      </w:r>
    </w:p>
    <w:p>
      <w:r>
        <w:t>张琳的皮肤是如此的光滑细腻，叫人不忍对张琳太过粗鲁。我的手探入张琳的衣内后，顺着腰际一路上来，哇，</w:t>
      </w:r>
    </w:p>
    <w:p>
      <w:r>
        <w:t>张琳里面竟然没有戴乳罩，浑圆坚挺的乳房就好象正在等待着我去把玩一样。这时我猛然撕开了张琳的睡衣，这个</w:t>
      </w:r>
    </w:p>
    <w:p>
      <w:r>
        <w:t>时候稍稍用一些暴力，往往会达到更好的效果。</w:t>
      </w:r>
    </w:p>
    <w:p>
      <w:r>
        <w:t>张琳好象没有预料到我会这么做，猛然睁开了眼睛，当张琳看到我正注视着张琳那雪白娇嫩的身体时，又闭起</w:t>
      </w:r>
    </w:p>
    <w:p>
      <w:r>
        <w:t>了眼睛，挺了挺身子，好象正在等待着我去占有张琳。</w:t>
      </w:r>
    </w:p>
    <w:p>
      <w:r>
        <w:t>这时我仔细欣赏着张琳的身子，雪白娇嫩，一对乳房浑圆挺拔，两颗娇小可人的乳头亭亭玉立在那里，光滑的</w:t>
      </w:r>
    </w:p>
    <w:p>
      <w:r>
        <w:t>肌肤没有一丝缺陷。</w:t>
      </w:r>
    </w:p>
    <w:p>
      <w:r>
        <w:t>我又慢慢的褪去了张琳的睡裤，一条浑圆修长的玉腿呈现在我眼前，也是同样的光滑圆润，只是一条贴身的黑</w:t>
      </w:r>
    </w:p>
    <w:p>
      <w:r>
        <w:t>色三角内裤与张琳丰满白皙的臀部有些不大相称，看上去总是觉得紧了一些，但这反而更衬托出张琳的体形。</w:t>
      </w:r>
    </w:p>
    <w:p>
      <w:r>
        <w:t>我再一次伏下身去，伸出舌尖去舔弄张琳那粉红的乳头，当我的舌尖刚碰到张琳的乳头时，张琳猛的浑身一震，</w:t>
      </w:r>
    </w:p>
    <w:p>
      <w:r>
        <w:t>象触了电一样，然后娇小的乳头迅速的直立起来，这已经说明张琳也已经开始兴奋起来了。</w:t>
      </w:r>
    </w:p>
    <w:p>
      <w:r>
        <w:t>张琳嗓子里呻吟了一下紧紧的搂住了我正在吸允张琳乳房的头，我嘴里吸允着一只乳房，一只手用力揉捏着另</w:t>
      </w:r>
    </w:p>
    <w:p>
      <w:r>
        <w:t>外一只，两只手指还不时的夹弄张琳的乳头，张琳的乳头在我的逗弄下，一直是挺立的，硬硬的。</w:t>
      </w:r>
    </w:p>
    <w:p>
      <w:r>
        <w:t>张琳也不时亲吻我的耳朵，在兴奋的时候还咬我的肩膀，但不是很用力。我知道到时候了，于是一边亲吻着张</w:t>
      </w:r>
    </w:p>
    <w:p>
      <w:r>
        <w:t>琳的身子，一只手慢慢的揉捏着张琳的身体向下抚去，掠过平坦光滑的小腹，我的手伸进了张琳的内裤。</w:t>
      </w:r>
    </w:p>
    <w:p>
      <w:r>
        <w:t>「啊……」张琳梦呓般的呻吟了一声，两条腿蹬了蹬，然后搂得我更紧了。</w:t>
      </w:r>
    </w:p>
    <w:p>
      <w:r>
        <w:t>我的手伸进了张琳的内裤后才知道，原来张琳的阴阜是如此的光滑，连一根阴毛都没张，此时张琳的阴户已经</w:t>
      </w:r>
    </w:p>
    <w:p>
      <w:r>
        <w:t>高高的隆起，内裤里有一种潮湿的感觉，看来刚才我已经把张琳的春情挑起来了。</w:t>
      </w:r>
    </w:p>
    <w:p>
      <w:r>
        <w:t>我的手顺着那条细缝慢慢揉弄着，我用食指轻轻蹭着阴核，拇指和中指轻轻拨弄着张琳的阴唇，无名指则一点</w:t>
      </w:r>
    </w:p>
    <w:p>
      <w:r>
        <w:t>一点的在张琳的洞口沟通着。</w:t>
      </w:r>
    </w:p>
    <w:p>
      <w:r>
        <w:t>这时张琳的呼吸已经越来越急促，满脸涨得通红，娥眉轻蹙，美目微合，嘴里「恩恩，啊啊」的，显然已经进</w:t>
      </w:r>
    </w:p>
    <w:p>
      <w:r>
        <w:t>入了状态。看看差不多了，我抬起张琳的臀部，把张琳身上仅剩下的一条内裤给褪了下去。</w:t>
      </w:r>
    </w:p>
    <w:p>
      <w:r>
        <w:t>这时我才认真的去欣赏张琳的阴部。只见丰满白皙的阴阜高高隆起，两边的阴唇就象紧合的贝壳一样，中间只</w:t>
      </w:r>
    </w:p>
    <w:p>
      <w:r>
        <w:t>开了一条细细的窄缝，刚才被我拨弄的洞口现在看去上面有些晶莹的液体在闪闪发光。</w:t>
      </w:r>
    </w:p>
    <w:p>
      <w:r>
        <w:t>张琳好象也意识到了我正在看着张琳，所以把两条腿夹在了一起，蜷了起来，但这样一来，反倒把张琳的阴阜</w:t>
      </w:r>
    </w:p>
    <w:p>
      <w:r>
        <w:t>衬托的更加突出丰满，甚至连藏在阴道口下的肛门都暴露出来。</w:t>
      </w:r>
    </w:p>
    <w:p>
      <w:r>
        <w:t>张琳好象马上也意识到了这点，所以坐起来娇颠的捂住我的脸说：「不许你瞅，不许你瞅。」</w:t>
      </w:r>
    </w:p>
    <w:p>
      <w:r>
        <w:t>我拿开张琳的手，对张琳温柔的说：「我不但要瞅，还要细细的品尝呢。」</w:t>
      </w:r>
    </w:p>
    <w:p>
      <w:r>
        <w:t>张琳听了之后，两眼紧张的瞅着我，胸脯一上一下，起伏的更大了，我这时才注意到张琳的乳房是如此的丰满，</w:t>
      </w:r>
    </w:p>
    <w:p>
      <w:r>
        <w:t>是如此的迷人。我又禁不住把脸贴了上去，埋在张琳的两乳之间，去感受张琳的心跳，感受张琳的温柔。</w:t>
      </w:r>
    </w:p>
    <w:p>
      <w:r>
        <w:t>张琳此时也抱住我，温柔的对我说：「今天晚上，我随便你怎么样了。」</w:t>
      </w:r>
    </w:p>
    <w:p>
      <w:r>
        <w:t>张琳这已经更加向我表明了心迹，听到这话我毫不忧郁的把张琳抱了起来，放到了床上。但张琳还是有些害羞，</w:t>
      </w:r>
    </w:p>
    <w:p>
      <w:r>
        <w:t>双腿依然蜷着。</w:t>
      </w:r>
    </w:p>
    <w:p>
      <w:r>
        <w:t>我跪在床上，双手分开了张琳的大腿，让张琳的阴部尽量的展现在我的眼前，张琳也顺从的擗开了双腿。我把</w:t>
      </w:r>
    </w:p>
    <w:p>
      <w:r>
        <w:t>头埋了下去，用我的唇去亲吻张琳的「唇」，这一次张琳好象真的触了电，「啊」的一声惊呼了出来。</w:t>
      </w:r>
    </w:p>
    <w:p>
      <w:r>
        <w:t>我不管这些，伸出舌头去舔弄张琳的阴唇，不时的用舌尖逗弄张琳的阴核，甚至把舌头伸进张琳的阴道里。这</w:t>
      </w:r>
    </w:p>
    <w:p>
      <w:r>
        <w:t>一次张琳真的受不了了，柔软的腰肢象蛇一样拼命的扭动，丰臀也不停的摆动，两条玉腿阵阵的颤抖着，看来已经</w:t>
      </w:r>
    </w:p>
    <w:p>
      <w:r>
        <w:t>痉挛了。</w:t>
      </w:r>
    </w:p>
    <w:p>
      <w:r>
        <w:t>马上，淫水象决堤的洪水一样涌了出来，粘粘的，乳白色的液体，略带着一些惺味和咸味。我用舌头尽情的舔</w:t>
      </w:r>
    </w:p>
    <w:p>
      <w:r>
        <w:t>拭着，品尝着，「啧啧」有声，这时的我已经完全成为Ａ片里的男主角。</w:t>
      </w:r>
    </w:p>
    <w:p>
      <w:r>
        <w:t>我先把舌头伸进张琳的阴道里，在里面挑弄一翻后，淫水马上就会大量的涌下，然后我再用舌头沾着淫水舔遍</w:t>
      </w:r>
    </w:p>
    <w:p>
      <w:r>
        <w:t>张琳整个的阴户，甚至连张琳的肛门也不放过，因为等一下我还要和张琳……张琳这时也已经顾不上什么少女的矜</w:t>
      </w:r>
    </w:p>
    <w:p>
      <w:r>
        <w:t>持了，嘴里「恩恩，啊啊」的开始哼叫起来，「啊，啊……恩……你好会弄，啊……我又流水了，啊……啊……」</w:t>
      </w:r>
    </w:p>
    <w:p>
      <w:r>
        <w:t>我看看已经差不多了，于是直起身来，脱下了短裤。我的阴茎已经忍耐了好久了，这时突然得到释放，一下子</w:t>
      </w:r>
    </w:p>
    <w:p>
      <w:r>
        <w:t>就跳了出来，高高勃起。</w:t>
      </w:r>
    </w:p>
    <w:p>
      <w:r>
        <w:t>充血肿大的龟头成紫红色，阴茎直挺，带着龟头一抖一抖的，在那里耀武扬威。张琳从来没有见过男人的这种</w:t>
      </w:r>
    </w:p>
    <w:p>
      <w:r>
        <w:t>东西，更何况是我这种大号的呢，所以看得都呆了。</w:t>
      </w:r>
    </w:p>
    <w:p>
      <w:r>
        <w:t>我双腿擗开，跪在张琳面前，对张琳说：「尝尝吧，等会儿就靠它让你欲仙欲死了。」</w:t>
      </w:r>
    </w:p>
    <w:p>
      <w:r>
        <w:t>只见张琳「恩……」的一声用双手捂住了脸，「不要。」</w:t>
      </w:r>
    </w:p>
    <w:p>
      <w:r>
        <w:t>我知道这么说张琳是不会干的，于是我又说：「如果你不先把它搞滑了，呆会儿你那里可会疼的呦。」这句话</w:t>
      </w:r>
    </w:p>
    <w:p>
      <w:r>
        <w:t>果然好使。</w:t>
      </w:r>
    </w:p>
    <w:p>
      <w:r>
        <w:t>张琳拿开双手，注视了一会儿我的大鸡巴，问道：「会不会很脏？」</w:t>
      </w:r>
    </w:p>
    <w:p>
      <w:r>
        <w:t>「我刚才都舔你那里了，你说呢？」听完这句话，张琳用娇小的双手捏住我的阴茎，不让它一跳一跳的，然后</w:t>
      </w:r>
    </w:p>
    <w:p>
      <w:r>
        <w:t>含在了嘴里。</w:t>
      </w:r>
    </w:p>
    <w:p>
      <w:r>
        <w:t>这时的我也不由得浑身一颤，一股电流从张琳的口中传遍了我的全身。原来这种事是不用教的，我的鸡巴很大，</w:t>
      </w:r>
    </w:p>
    <w:p>
      <w:r>
        <w:t>张琳只能含住我的龟头和下面的一点。</w:t>
      </w:r>
    </w:p>
    <w:p>
      <w:r>
        <w:t>张琳把我的阴茎不停的吞吐着，用牙齿轻轻磨着我龟头的边缘，用小巧滑腻的舌头舔弄我的马眼，还不时的裹</w:t>
      </w:r>
    </w:p>
    <w:p>
      <w:r>
        <w:t>一裹，吸允一下，而拿着我阴茎的那只手也在一下一下的套弄着，并不时的挤压我阴茎下面最粗的那根青筋。</w:t>
      </w:r>
    </w:p>
    <w:p>
      <w:r>
        <w:t>这也是有生以来第一次别人为我口交，我也舒服的哼叫起来。我闭起眼睛，双手按着它的头，鸡巴在张琳口里</w:t>
      </w:r>
    </w:p>
    <w:p>
      <w:r>
        <w:t>一进一出，仿佛就在性交。</w:t>
      </w:r>
    </w:p>
    <w:p>
      <w:r>
        <w:t>过了好久，我感觉差不多了，于是抽出鸡巴，鸡巴上挂满了张琳的口水和我流出来的精液，已经润滑多了，在</w:t>
      </w:r>
    </w:p>
    <w:p>
      <w:r>
        <w:t>那里一跳一跳的，闪闪发光。</w:t>
      </w:r>
    </w:p>
    <w:p>
      <w:r>
        <w:t>我拿起一个枕头垫在了张琳的臀部下面，张琳则躺在那里，舌头在嘴里绕着，好象在品尝着刚才从我阴茎里流</w:t>
      </w:r>
    </w:p>
    <w:p>
      <w:r>
        <w:t>出来的精液。</w:t>
      </w:r>
    </w:p>
    <w:p>
      <w:r>
        <w:t>当我把枕头垫在张琳的臀下后，张琳好象知道我就要干什么了，但张琳只是把双腿分得更开一些，轻声的对我</w:t>
      </w:r>
    </w:p>
    <w:p>
      <w:r>
        <w:t>说了一句：「轻点……」这句话对我无疑就象一瓶催情剂，我一手托起鸡巴，先用龟头在张琳的阴唇上研磨了一下，</w:t>
      </w:r>
    </w:p>
    <w:p>
      <w:r>
        <w:t>然后对准洞口，向前挺了下去。</w:t>
      </w:r>
    </w:p>
    <w:p>
      <w:r>
        <w:t>张琳的身子往起一挺，鼻子里「恩……」的一声，这时我的鸡巴才进去了三分之一，显然前面已经遇到了阻碍，</w:t>
      </w:r>
    </w:p>
    <w:p>
      <w:r>
        <w:t>我猛的一挺，只见张琳浑身一颤，「啊……」</w:t>
      </w:r>
    </w:p>
    <w:p>
      <w:r>
        <w:t>的一声，紧紧的抱住了我，娥眉紧蹙，从迷人的眼角中疼下了一串泪珠。</w:t>
      </w:r>
    </w:p>
    <w:p>
      <w:r>
        <w:t>我知道还不能马上就开始抽动，于是趴在张琳身上，用舌头舔去张琳的泪珠。</w:t>
      </w:r>
    </w:p>
    <w:p>
      <w:r>
        <w:t>渐渐的，张琳紧紧搂着我的双臂开始放松，丰满的臀部在纤细的腰肢带动下也开始慢慢的蠕动。我知道差不多</w:t>
      </w:r>
    </w:p>
    <w:p>
      <w:r>
        <w:t>了，于是开始慢慢的抽动。</w:t>
      </w:r>
    </w:p>
    <w:p>
      <w:r>
        <w:t>「啊，啊……恩……啊……」张琳的呻吟声越来越有节奏了，我的抽送也越来越用力。</w:t>
      </w:r>
    </w:p>
    <w:p>
      <w:r>
        <w:t>这时我才感觉到张琳的阴道是如此的窄，刚开始的时候很难在里面抽动，但渐渐的，张琳的阴道开始分泌出粘</w:t>
      </w:r>
    </w:p>
    <w:p>
      <w:r>
        <w:t>滑的液体，这才使我的抽送自如起来。</w:t>
      </w:r>
    </w:p>
    <w:p>
      <w:r>
        <w:t>过了一会儿，我把张琳的双腿放在了我的肩膀上，身体向前倾，尽量使张琳的阴道变的又短又窄，这样，我插</w:t>
      </w:r>
    </w:p>
    <w:p>
      <w:r>
        <w:t>起来的感觉会更爽。</w:t>
      </w:r>
    </w:p>
    <w:p>
      <w:r>
        <w:t>本来处女的阴道就很窄，在加上这样，我每一次的插入都感觉到我的阴茎被一层柔软而富有弹性的肉壁紧紧裹</w:t>
      </w:r>
    </w:p>
    <w:p>
      <w:r>
        <w:t>住，紧紧的夹着，阴道内侧一阵阵的吸允，从张琳子宫内喷射出的阴精也一次次的撒到我的龟头上，真是舒服极了。</w:t>
      </w:r>
    </w:p>
    <w:p>
      <w:r>
        <w:t>「啊……啊……好哥哥，撞的我好舒服，恩……使劲，恩……啊……不行了，啊……又流了……啊……爱死你</w:t>
      </w:r>
    </w:p>
    <w:p>
      <w:r>
        <w:t>了……好人……」张琳的浪叫伴着我每次插入时的「咕唧」声，令我的精神持续亢奋，我也一次比一次卖力。</w:t>
      </w:r>
    </w:p>
    <w:p>
      <w:r>
        <w:t>这个姿势持续了好长时间，我觉得应该换一下方式，我在张琳耳边轻轻低语了一阵，张琳「嘤咛」的一声捂住</w:t>
      </w:r>
    </w:p>
    <w:p>
      <w:r>
        <w:t>了脸，但却翻过身去，把臀部高高的拱起。在灯光下，张琳雪白的屁股发着亮光，阴道口一张一合的象是在召唤着</w:t>
      </w:r>
    </w:p>
    <w:p>
      <w:r>
        <w:t>我进去。我又对准洞口，挺了进去……「啊……咿……好爽，啊……我要飞了，恩……再用力，啊……啊……插死</w:t>
      </w:r>
    </w:p>
    <w:p>
      <w:r>
        <w:t>我，啊……啊……不行了……」</w:t>
      </w:r>
    </w:p>
    <w:p>
      <w:r>
        <w:t>原来再怎么矜持的少女到了现在这个地步都是彻彻底底的一个荡妇，甚至反应得比荡妇还要过火。我们全身都</w:t>
      </w:r>
    </w:p>
    <w:p>
      <w:r>
        <w:t>已经满是汗水，张琳飘逸的长发沾着汗水贴在了后背，脸上，胸前，以及口中。</w:t>
      </w:r>
    </w:p>
    <w:p>
      <w:r>
        <w:t>张琳已经兴奋的眯起双眼，昂起头，浑圆的臀部配合着我每一次的插入就向后使劲的坐下，丰满的双乳也随着</w:t>
      </w:r>
    </w:p>
    <w:p>
      <w:r>
        <w:t>每一次的动作做着激烈的颤动，我还不时的把手伸过去去揉捏已经充了血的乳头。我一手握着张琳的腰，一手从后</w:t>
      </w:r>
    </w:p>
    <w:p>
      <w:r>
        <w:t>面拽起张琳的头发，使张琳的头扬的更高，然后用力的插张琳。</w:t>
      </w:r>
    </w:p>
    <w:p>
      <w:r>
        <w:t>「啊……啊……我不行了，……啊……又尿了……」随着张琳的叫声，一股股阴精浇在了我的龟头上。被这滚</w:t>
      </w:r>
    </w:p>
    <w:p>
      <w:r>
        <w:t>热的阴精一淋，我也忍不住了，赶紧把张琳翻转过来，用鸡巴顶住张琳的阴户一阵猛烈的抽送……「啊……啊……</w:t>
      </w:r>
    </w:p>
    <w:p>
      <w:r>
        <w:t>要死了，啊……」随着张琳最后的一声大叫，我滚烫的精液从马眼里喷射而出，我用阴茎死死抵住张琳的阴户，让</w:t>
      </w:r>
    </w:p>
    <w:p>
      <w:r>
        <w:t>精液尽情的喷射到张琳的子宫里，张琳的子宫被我的精液一浇，也禁不住再一次的射了。</w:t>
      </w:r>
    </w:p>
    <w:p>
      <w:r>
        <w:t>滚烫的精液在张琳的体内融合、奔跑，刚才直挺的腰也软了下去，嘴里还不停的哼着，「啊……你的马跑了，</w:t>
      </w:r>
    </w:p>
    <w:p>
      <w:r>
        <w:t>恩……好舒服，我也跑了，恩……」声音一点一点变弱，嘴角上挂着满意的微笑。</w:t>
      </w:r>
    </w:p>
    <w:p>
      <w:r>
        <w:t>我也心满意足的趴在了张琳柔弱无骨的身体上，两条充满汗水的身体就这样死死的贴在了一起。由于年轻力壮，</w:t>
      </w:r>
    </w:p>
    <w:p>
      <w:r>
        <w:t>虽然我刚刚才射完精，但鸡巴还没有完全软下来，所以没有立刻拔出来，还是继续插在张琳温暖的小穴里，浸泡在</w:t>
      </w:r>
    </w:p>
    <w:p>
      <w:r>
        <w:t>我和张琳的精液之中，这种感觉舒服极了。</w:t>
      </w:r>
    </w:p>
    <w:p>
      <w:r>
        <w:t>这对张琳来说也很好，因为可以让张琳感到下体还是在充实着。就这样，我们躺了大约有半个小时，大家都在</w:t>
      </w:r>
    </w:p>
    <w:p>
      <w:r>
        <w:t>默默回味着刚才的疯狂与刺激。</w:t>
      </w:r>
    </w:p>
    <w:p>
      <w:r>
        <w:t>又过了一会儿，我首先说话了：「怎么样，舒服吗？还想不想在来一次？」</w:t>
      </w:r>
    </w:p>
    <w:p>
      <w:r>
        <w:t>张琳惊讶的睁开双眼，「再来一次，你不累吗？」</w:t>
      </w:r>
    </w:p>
    <w:p>
      <w:r>
        <w:t>我看着张琳惊讶的神情，深情的吻了一下张琳的眼睛，「就算累死在你身上我也愿意，只要你高兴。」</w:t>
      </w:r>
    </w:p>
    <w:p>
      <w:r>
        <w:t>听到这里张琳又一次搂紧了我，为我献上了一个香吻，然后调皮的一笑：</w:t>
      </w:r>
    </w:p>
    <w:p>
      <w:r>
        <w:t>「这一次我为你服务。」说着，张琳翻过身来，把我压在了下面。这时我的兴趣来了，倒要看看张琳是怎么为</w:t>
      </w:r>
    </w:p>
    <w:p>
      <w:r>
        <w:t>我服务的。</w:t>
      </w:r>
    </w:p>
    <w:p>
      <w:r>
        <w:t>此时我的鸡巴还在张琳的小穴里插着，张琳坐起身来，用一只手慢慢的把它拿出来，张琳那光滑的阴户早已经</w:t>
      </w:r>
    </w:p>
    <w:p>
      <w:r>
        <w:t>被我顶撞的一片红肿了。</w:t>
      </w:r>
    </w:p>
    <w:p>
      <w:r>
        <w:t>我的鸡巴上还沾着一些乳白色的液体，里面掺杂一些淡淡的血丝，当张琳把我鸡巴拿出来时，顺着张琳的大腿</w:t>
      </w:r>
    </w:p>
    <w:p>
      <w:r>
        <w:t>根又流下来了不少。看到这种情景，我的鸡巴又开始一跳一跳的蠢蠢欲动了。</w:t>
      </w:r>
    </w:p>
    <w:p>
      <w:r>
        <w:t>「拿些纸把它擦干净吧，」我的头枕着双手悠闲的说。</w:t>
      </w:r>
    </w:p>
    <w:p>
      <w:r>
        <w:t>「不，不要用纸。」张琳略带羞涩的说，「你躺在那里慢慢的享受吧。」说着，张琳便趴在了我的下身，双手</w:t>
      </w:r>
    </w:p>
    <w:p>
      <w:r>
        <w:t>扶起我那半软不硬的阴茎，小口一张，吞了进去。</w:t>
      </w:r>
    </w:p>
    <w:p>
      <w:r>
        <w:t>「啊……」我舒服的呻吟了一声。</w:t>
      </w:r>
    </w:p>
    <w:p>
      <w:r>
        <w:t>张琳很卖力的为我舔弄着阴茎，虽然我的鸡巴没有最开始那么大了，但张琳要整个吞进去还是很费劲。可是张</w:t>
      </w:r>
    </w:p>
    <w:p>
      <w:r>
        <w:t>琳似乎是特意要使我高兴，所以每一次都尽量的把整个鸡巴都吞进去。</w:t>
      </w:r>
    </w:p>
    <w:p>
      <w:r>
        <w:t>显然张琳的嘴还是小了一些，当张琳吞下整条鸡巴时，我都可以感觉到龟头已经抵到了张琳的嗓子上。有东西</w:t>
      </w:r>
    </w:p>
    <w:p>
      <w:r>
        <w:t>碰到嗓子是件很难受的事，我可以看得出来，因为张琳的眼眶已经有些湿润了。</w:t>
      </w:r>
    </w:p>
    <w:p>
      <w:r>
        <w:t>我心有不忍的说道：「别太难为自己了。」</w:t>
      </w:r>
    </w:p>
    <w:p>
      <w:r>
        <w:t>这时张琳也不再那么勉强了，从嘴里吐出半只阴茎，然后用娇小的舌头仔细的为我的鸡巴舔拭着，张琳用滑腻</w:t>
      </w:r>
    </w:p>
    <w:p>
      <w:r>
        <w:t>的舌头舔去我阴茎上的液体，并不时的绕着我的龟头，就好象一只母狗在品尝它嘴里的骨头一样。</w:t>
      </w:r>
    </w:p>
    <w:p>
      <w:r>
        <w:t>张琳的小手也不闲着，一只随着张琳的嘴一上一下的套弄我的阴茎，另一只则在底下捏弄我的阴囊，以及那两</w:t>
      </w:r>
    </w:p>
    <w:p>
      <w:r>
        <w:t>个蛋蛋，接着，小嘴也凑过来，隔着阴囊把那两个蛋蛋含在了嘴里裹弄着。</w:t>
      </w:r>
    </w:p>
    <w:p>
      <w:r>
        <w:t>没想到张琳这么会弄，我的快意不自觉的一阵一阵涌了上来。这时我的鸡巴也渐渐涨了起来，又塞满了张琳的</w:t>
      </w:r>
    </w:p>
    <w:p>
      <w:r>
        <w:t>小嘴，张琳也愈加卖力了，舌头裹住我的龟头，一上一下的套弄着，这时我的阴囊也渐渐的收缩变小，紧紧的裹住</w:t>
      </w:r>
    </w:p>
    <w:p>
      <w:r>
        <w:t>了那两个蛋蛋。</w:t>
      </w:r>
    </w:p>
    <w:p>
      <w:r>
        <w:t>我正闭着眼睛享受着这人世间最美妙的事情，猛然间感到一只手指朝我的屁眼插了一下，我浑身如过了电一样，</w:t>
      </w:r>
    </w:p>
    <w:p>
      <w:r>
        <w:t>禁不住腰间一麻，鸡巴一挺，一股浓浓的精液再次喷了出来。</w:t>
      </w:r>
    </w:p>
    <w:p>
      <w:r>
        <w:t>我坐起身子一看，只见喷得张琳满嘴满脸都是。看到张琳正露出心满意足的笑容，我知道一定是张琳搞的鬼，</w:t>
      </w:r>
    </w:p>
    <w:p>
      <w:r>
        <w:t>于是我不容分说，掀起张琳的两腿把张琳放倒在床，然后把鸡巴放到张琳面前命令道：「你这小坏蛋，把它给我舔</w:t>
      </w:r>
    </w:p>
    <w:p>
      <w:r>
        <w:t>干净了。」</w:t>
      </w:r>
    </w:p>
    <w:p>
      <w:r>
        <w:t>张琳幸福的闭起眼睛，又把我的鸡巴含到了嘴里继续舔弄着。</w:t>
      </w:r>
    </w:p>
    <w:p>
      <w:r>
        <w:t>看着张琳闭着眼睛舔弄我鸡巴的模样，真是楚楚可人，我的心不禁为之一荡。</w:t>
      </w:r>
    </w:p>
    <w:p>
      <w:r>
        <w:t>马上抽出阴茎，用我的唇抵住了张琳的唇。张琳「恩，恩」的哼叫着，显然也是非常兴奋，我们的舌头互相吸</w:t>
      </w:r>
    </w:p>
    <w:p>
      <w:r>
        <w:t>允着，共同品尝刚才我射到张琳脸上和嘴里的精液，这种接吻别有味道。</w:t>
      </w:r>
    </w:p>
    <w:p>
      <w:r>
        <w:t>这又是一次长吻，之后，我们都长长的舒了口气。</w:t>
      </w:r>
    </w:p>
    <w:p>
      <w:r>
        <w:t>我伏在张琳耳际旁轻声说：「现在该轮到我为你服务了。」说着，我把手伸进了张琳两腿之间，张琳「嘤」的</w:t>
      </w:r>
    </w:p>
    <w:p>
      <w:r>
        <w:t>一声捂住了脸。</w:t>
      </w:r>
    </w:p>
    <w:p>
      <w:r>
        <w:t>我用大拇指摩擦张琳的阴核，食指和中指在张琳的阴道里扣弄着，张琳的身体象弓形一样挺了起来。嘴里又开</w:t>
      </w:r>
    </w:p>
    <w:p>
      <w:r>
        <w:t>始「恩，恩，啊，啊，」的呻吟起来。</w:t>
      </w:r>
    </w:p>
    <w:p>
      <w:r>
        <w:t>不一会儿，张琳的淫水又流了出来，我把手指抽出来，引着张琳的淫水往下流，来到了肛门处。我用大拇指按</w:t>
      </w:r>
    </w:p>
    <w:p>
      <w:r>
        <w:t>在了肛门上，就着淫水不停的按揉，张琳丰满的臀部也在我的按揉下不停的扭动、张琳已经知道我要做什么了，赶</w:t>
      </w:r>
    </w:p>
    <w:p>
      <w:r>
        <w:t>紧问我：「那里能行吗？」</w:t>
      </w:r>
    </w:p>
    <w:p>
      <w:r>
        <w:t>我问张琳：「你今天有大过便吗？」张琳非常羞涩的点了点头。</w:t>
      </w:r>
    </w:p>
    <w:p>
      <w:r>
        <w:t>「那就行了。」我放心的说。</w:t>
      </w:r>
    </w:p>
    <w:p>
      <w:r>
        <w:t>张琳好象又紧张起来，乳房一上一下的起伏着，毕竟这种事比正常的性交还要来得刺激。张琳的肛门在我的按</w:t>
      </w:r>
    </w:p>
    <w:p>
      <w:r>
        <w:t>揉下渐渐松弛了下来。我把张琳的身体翻过来，使张琳的臀部高高拱起，两腿紧闭，这种姿势把张琳的屁眼撑得更</w:t>
      </w:r>
    </w:p>
    <w:p>
      <w:r>
        <w:t>大一些。</w:t>
      </w:r>
    </w:p>
    <w:p>
      <w:r>
        <w:t>我托起龟头，先在张琳的阴唇上研磨了一下，使龟头润滑一些，然后对着张琳的肛门吐了一口唾沫，接着把龟</w:t>
      </w:r>
    </w:p>
    <w:p>
      <w:r>
        <w:t>头对准肛门一点一点向里挤了进去……虽然我做了这么多准备工作，但肛门毕竟不是阴道，我的龟头才挤进去一点，</w:t>
      </w:r>
    </w:p>
    <w:p>
      <w:r>
        <w:t>张琳已经承受不了了，大口大口喘着气，痛苦的呻吟着……我还在不停的向里挤着，看着张琳痛苦的表情，我反而</w:t>
      </w:r>
    </w:p>
    <w:p>
      <w:r>
        <w:t>有一种满足感，因为只有让张琳越痛苦，张琳才会感到越快乐。</w:t>
      </w:r>
    </w:p>
    <w:p>
      <w:r>
        <w:t>最后，连我都感到吃惊，我那条巨大的阴茎竟然完全塞了进去。这时，张琳才长长的出了一口气，嘴里开始呻</w:t>
      </w:r>
    </w:p>
    <w:p>
      <w:r>
        <w:t>吟起来。</w:t>
      </w:r>
    </w:p>
    <w:p>
      <w:r>
        <w:t>我可以感觉到张琳的肛门已经完全被我塞满了，我也感觉到我的鸡巴被张琳夹得好紧好爽。我开始慢慢的抽动</w:t>
      </w:r>
    </w:p>
    <w:p>
      <w:r>
        <w:t>……「噢……啊……喔……我要死了，噢……插死我吧，大鸡巴……」张琳这一次更疯狂了，并不时的扬起头甩动</w:t>
      </w:r>
    </w:p>
    <w:p>
      <w:r>
        <w:t>着长发，尽情的发出各种各样的叫声，只要张琳能喊的出来的。</w:t>
      </w:r>
    </w:p>
    <w:p>
      <w:r>
        <w:t>看着一个又白，又圆润的丰臀翘在我面前，我情不自禁的张开巴掌拍了下去，「啪」的一声，雪白的屁股上起</w:t>
      </w:r>
    </w:p>
    <w:p>
      <w:r>
        <w:t>了红红的五道指痕，这反而更能刺激起张琳的性欲，随着我每一掌的拍下，他都兴奋的大声叫着……「啊，用力拍，</w:t>
      </w:r>
    </w:p>
    <w:p>
      <w:r>
        <w:t>啊……噢……插得我要泻了，噢……泻了……」</w:t>
      </w:r>
    </w:p>
    <w:p>
      <w:r>
        <w:t>一股股的阴精从张琳的阴道口射了出来，张琳兴奋的大声叫着，显然已达到了高潮。我见时机已到，赶紧拔出</w:t>
      </w:r>
    </w:p>
    <w:p>
      <w:r>
        <w:t>阴茎，把张琳掀翻过来，冲着张琳的脸，张琳的嘴，张琳的乳房以及张琳的全身射出了我今晚第三次浓浓的滚烫的</w:t>
      </w:r>
    </w:p>
    <w:p>
      <w:r>
        <w:t>精液。</w:t>
      </w:r>
    </w:p>
    <w:p>
      <w:r>
        <w:t>射完之后，我把龟头上残留的精液在张琳挺立的乳头上抹了抹，然后终于无力的倒在了一边。张琳则闭着眼睛，</w:t>
      </w:r>
    </w:p>
    <w:p>
      <w:r>
        <w:t>用手指抹着精液擦遍了张琳的全身，擦得全身亮晶晶的，嘴角挂上了满足的微笑。我把张琳拽过来，搂着张琳涂满</w:t>
      </w:r>
    </w:p>
    <w:p>
      <w:r>
        <w:t>精液的身体，就这样相拥而眠了……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