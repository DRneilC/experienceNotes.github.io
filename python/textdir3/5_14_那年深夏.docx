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那年深夏</w:t>
      </w:r>
    </w:p>
    <w:p>
      <w:r>
        <w:t>.</w:t>
      </w:r>
    </w:p>
    <w:p>
      <w:r>
        <w:t>那年大学暑假，我去了农村老家，住在一个从未见过的舅舅家里。舅舅一家人对我非常热情，对我这个京城来</w:t>
      </w:r>
    </w:p>
    <w:p>
      <w:r>
        <w:t>的大学生殷勤备至、羡慕有佳，他们让我住在一个单独的房间里。</w:t>
      </w:r>
    </w:p>
    <w:p>
      <w:r>
        <w:t>舅舅家里有三个孩子，大女儿是个领养的孤儿，今天２１岁，名叫玉玲。二女儿丽梅１７岁，还在上中学，还</w:t>
      </w:r>
    </w:p>
    <w:p>
      <w:r>
        <w:t>有一个小儿子宝林１２岁，才上小学六年级。</w:t>
      </w:r>
    </w:p>
    <w:p>
      <w:r>
        <w:t>他们对我都非常钦佩。看得出来他们一家人对领养的玉玲不好，初中没毕业就不让她继续读书了，在家里操持</w:t>
      </w:r>
    </w:p>
    <w:p>
      <w:r>
        <w:t>家务，家里所有繁重的家务都由她一人来做。</w:t>
      </w:r>
    </w:p>
    <w:p>
      <w:r>
        <w:t>而那两个亲生的孩子在家里什么都不干，惯得不得了，尤其那个宝贝疙瘩宝林，在家里简直无法无天，舅舅都</w:t>
      </w:r>
    </w:p>
    <w:p>
      <w:r>
        <w:t>得让着他。这姐弟俩经常一起欺负玉玲，玉玲也只能忍着让着，没方法，毕竟寄人篱下呀。</w:t>
      </w:r>
    </w:p>
    <w:p>
      <w:r>
        <w:t>一天晚上我正准备上床睡觉，舅舅对我说：「小凯呀，今天你玩了一天也累了，让玉玲好好给你洗洗脚吧。」</w:t>
      </w:r>
    </w:p>
    <w:p>
      <w:r>
        <w:t>我一脸的诧异，玉玲已经端了一盆热水进来了。我一看还是恭敬不如从命，就脱下了袜子，坐在床边上。</w:t>
      </w:r>
    </w:p>
    <w:p>
      <w:r>
        <w:t>玉玲在我跟前找了个小板凳坐了下来，冲我微笑了一下，抓起我的一双脚放进热水盆里，顿时一股莫名的暖流</w:t>
      </w:r>
    </w:p>
    <w:p>
      <w:r>
        <w:t>传遍我的全身。</w:t>
      </w:r>
    </w:p>
    <w:p>
      <w:r>
        <w:t>玉玲轻轻地揉搓着我的双脚，我仔细的打量着眼前的玉玲，透过她凌乱的头发，我发现她的五官长得还算标致，</w:t>
      </w:r>
    </w:p>
    <w:p>
      <w:r>
        <w:t>鹅蛋脸，很白皙，眼睛很大，嘴唇有点厚，虽然有一些农村姑娘的乡土味，但是好好收拾一下也算是一个古典美人。</w:t>
      </w:r>
    </w:p>
    <w:p>
      <w:r>
        <w:t>玉玲的身体已经发育成熟，微微发胖，胸部已经高高耸起，腿看上去很粗，屁股坐在小板凳上显得板凳有些不</w:t>
      </w:r>
    </w:p>
    <w:p>
      <w:r>
        <w:t>堪重负，玉玲整体给我的感觉是很肉感，她此时正分开双腿坐在那儿，她的档部我是一览无余，她穿了一条米色的</w:t>
      </w:r>
    </w:p>
    <w:p>
      <w:r>
        <w:t>裤子，我注视着她米色的档部，她的档部真是很大，因为她的屁股实在够大。</w:t>
      </w:r>
    </w:p>
    <w:p>
      <w:r>
        <w:t>我看得禁不住有些兴奋，我的阴茎开始上翘，我前面的裤子开始被撑起，玉玲似乎注意到了我身上的反应，脸</w:t>
      </w:r>
    </w:p>
    <w:p>
      <w:r>
        <w:t>色变的绯红，头愈发往下低，但是双手却还在洗搓着我的双脚。</w:t>
      </w:r>
    </w:p>
    <w:p>
      <w:r>
        <w:t>我愈发兴奋，放肆地注视着她隆起的胸部，她的胸部真是迷人，又高又大，几乎占据了半个上身，我不再犹豫，</w:t>
      </w:r>
    </w:p>
    <w:p>
      <w:r>
        <w:t>一只脚从她手里抽了出来，一下子按在她的右胸上，她猛地抬起头，用惊诧的眼睛看着我，我没有说话，冲她微笑</w:t>
      </w:r>
    </w:p>
    <w:p>
      <w:r>
        <w:t>着，那只脚却没有离开她的胸部，在她的奶子上不停地蹭来蹭去。</w:t>
      </w:r>
    </w:p>
    <w:p>
      <w:r>
        <w:t>玉玲又低下了头，听凭我的脚在她的身上肆意菲薄。我又把另一只脚抽了出来，两只脚在她的两个大奶子上来</w:t>
      </w:r>
    </w:p>
    <w:p>
      <w:r>
        <w:t>回的挤压。我的大脚趾逗弄着她的奶头，我能感到她的奶头变大变硬，我的眼睛又移到了她米色的诱人的档部，于</w:t>
      </w:r>
    </w:p>
    <w:p>
      <w:r>
        <w:t>是我把一只脚又按在了她的档部。</w:t>
      </w:r>
    </w:p>
    <w:p>
      <w:r>
        <w:t>玉玲继续低着头，坐在那里一动不动。</w:t>
      </w:r>
    </w:p>
    <w:p>
      <w:r>
        <w:t>我的脚在她档部的中间上下摩擦，我能感觉到她里面穿了一条内裤，我的脚在她的档部上估算着阴道的具体位</w:t>
      </w:r>
    </w:p>
    <w:p>
      <w:r>
        <w:t>置，然后加大了挤压的力度，玉玲的呼吸开始加粗，身体开始微微摇晃，我的大脚趾对准了她可能的要害，使劲往</w:t>
      </w:r>
    </w:p>
    <w:p>
      <w:r>
        <w:t>里挤，玉玲忍不住叫了一声。</w:t>
      </w:r>
    </w:p>
    <w:p>
      <w:r>
        <w:t>我一下子扯掉了自己的裤子，刹那间一个硕大的阴茎抖了出来，它直挺挺地立着，玉玲惊得「啊」了一声，用</w:t>
      </w:r>
    </w:p>
    <w:p>
      <w:r>
        <w:t>双手捂住了自己的脸。</w:t>
      </w:r>
    </w:p>
    <w:p>
      <w:r>
        <w:t>我说：「把手放下来。」口气中含着一种命令，玉玲放下了双手，却把通红的脸扭向了一边。</w:t>
      </w:r>
    </w:p>
    <w:p>
      <w:r>
        <w:t>我又说：「把脸转过来，看着它。」</w:t>
      </w:r>
    </w:p>
    <w:p>
      <w:r>
        <w:t>玉玲转过身来看着我的脸，眼光慢慢移到了我的阴茎上。</w:t>
      </w:r>
    </w:p>
    <w:p>
      <w:r>
        <w:t>我说：「你以前见过这东西吗？」</w:t>
      </w:r>
    </w:p>
    <w:p>
      <w:r>
        <w:t>玉玲摇了摇头。</w:t>
      </w:r>
    </w:p>
    <w:p>
      <w:r>
        <w:t>我说：「再去打盆水来，给我好好洗洗它。」</w:t>
      </w:r>
    </w:p>
    <w:p>
      <w:r>
        <w:t>玉玲犹豫了片刻，就出去又端了一盆热水进来。我让她离我近一点，她就向前挪动了一下板凳。我一把拉过她</w:t>
      </w:r>
    </w:p>
    <w:p>
      <w:r>
        <w:t>的手，她的手很宽很厚实也很柔软，握在我的阴茎上，她的手本能地向回缩，但是我的力气很大，她的手也就不再</w:t>
      </w:r>
    </w:p>
    <w:p>
      <w:r>
        <w:t>躲避，但是微微发抖。我从床头拽过一条毛巾递给她，她就用毛巾蘸着热水为我轻轻擦洗着龟头，她盯着我的龟头，</w:t>
      </w:r>
    </w:p>
    <w:p>
      <w:r>
        <w:t>擦得很是专注。</w:t>
      </w:r>
    </w:p>
    <w:p>
      <w:r>
        <w:t>我看着她通红的脸，问她：「知道这东西叫什么吗？」</w:t>
      </w:r>
    </w:p>
    <w:p>
      <w:r>
        <w:t>她害羞地说：「不知道。」</w:t>
      </w:r>
    </w:p>
    <w:p>
      <w:r>
        <w:t>我说：「这东西叫大鸡巴。」</w:t>
      </w:r>
    </w:p>
    <w:p>
      <w:r>
        <w:t>她扑哧一声笑了。</w:t>
      </w:r>
    </w:p>
    <w:p>
      <w:r>
        <w:t>我盯着她的厚嘴唇，说：「用嘴亲它。」</w:t>
      </w:r>
    </w:p>
    <w:p>
      <w:r>
        <w:t>她立刻慌乱地摇着头，说：「表哥，不要。」</w:t>
      </w:r>
    </w:p>
    <w:p>
      <w:r>
        <w:t>我一把抱住她的脸，说：「听话，亲它。」</w:t>
      </w:r>
    </w:p>
    <w:p>
      <w:r>
        <w:t>她迟疑着，我就抱住她的脸往我的鸡巴上靠，她的鼻子已经碰到我的鸡巴，但还在躲避，我一用力，一下子把</w:t>
      </w:r>
    </w:p>
    <w:p>
      <w:r>
        <w:t>她的脸压在我的鸡巴上，僵持了片刻，她终于张开了她丰厚的大嘴，把我的鸡巴含了进去，她按照我的吩咐，用她</w:t>
      </w:r>
    </w:p>
    <w:p>
      <w:r>
        <w:t>软绵绵的舌头舔着龟头，并且嘴唇开始上下滑动。</w:t>
      </w:r>
    </w:p>
    <w:p>
      <w:r>
        <w:t>我的手从她的领口塞了进去，她没戴乳罩，我立刻摸到了她胀大的奶头，我用力抓捏着，同时另一只手拍打着</w:t>
      </w:r>
    </w:p>
    <w:p>
      <w:r>
        <w:t>她涨红的脸庞。</w:t>
      </w:r>
    </w:p>
    <w:p>
      <w:r>
        <w:t>这时候院子里传来舅舅的声音：「玉玲你洗完了吗？」</w:t>
      </w:r>
    </w:p>
    <w:p>
      <w:r>
        <w:t>玉玲赶紧从嘴里吐出我的大鸡巴，连声说到：「洗完了洗完了。」然后拿着脸盆快步走出了我的房间，丰腴的</w:t>
      </w:r>
    </w:p>
    <w:p>
      <w:r>
        <w:t>屁股来回扭动着离开了。</w:t>
      </w:r>
    </w:p>
    <w:p>
      <w:r>
        <w:t>打那以后，玉玲似乎在刻意回避着我，也不再来我的房间，每次看见我她总是低着头。有一次我看见只有她一</w:t>
      </w:r>
    </w:p>
    <w:p>
      <w:r>
        <w:t>个人站在院子里晒衣服，就快步走到她跟前，对她说：「玉玲你怎么老躲着我呀？」</w:t>
      </w:r>
    </w:p>
    <w:p>
      <w:r>
        <w:t>她低着头不说话，我望着她丰满的身材，一下子又来了冲动，趁她低着头的时候，一把抓住她的一个奶子。她</w:t>
      </w:r>
    </w:p>
    <w:p>
      <w:r>
        <w:t>竟没有抬起头，也没有躲避，似乎早在意料之中似的。于是我更放肆了，另一只手竟直接摸向了她的档部，我能感</w:t>
      </w:r>
    </w:p>
    <w:p>
      <w:r>
        <w:t>觉到她档部中间的肉很肥很软。</w:t>
      </w:r>
    </w:p>
    <w:p>
      <w:r>
        <w:t>我正在过手瘾的时候，突然有一个声音：「表哥！」</w:t>
      </w:r>
    </w:p>
    <w:p>
      <w:r>
        <w:t>我一抬头，发现我的表妹丽梅正站在她房间里的窗户边上看着我。我吓得立刻缩回了手，玉玲也连忙转过身去</w:t>
      </w:r>
    </w:p>
    <w:p>
      <w:r>
        <w:t>继续晒衣服。</w:t>
      </w:r>
    </w:p>
    <w:p>
      <w:r>
        <w:t>丽梅说：「表哥，你过来一下。」</w:t>
      </w:r>
    </w:p>
    <w:p>
      <w:r>
        <w:t>我就走进了丽梅的房间。丽梅的房间我很少进去，布置的很雅致，丽梅用一种似笑非笑的眼光看着我，我说：</w:t>
      </w:r>
    </w:p>
    <w:p>
      <w:r>
        <w:t>「你叫我干什么？」</w:t>
      </w:r>
    </w:p>
    <w:p>
      <w:r>
        <w:t>丽梅说：「不干什么，就是想让你进来，别跟她在一块。」</w:t>
      </w:r>
    </w:p>
    <w:p>
      <w:r>
        <w:t>我没说话，有点生气。</w:t>
      </w:r>
    </w:p>
    <w:p>
      <w:r>
        <w:t>丽梅脸色微红的说：「表哥你说我长的漂亮吗？」</w:t>
      </w:r>
    </w:p>
    <w:p>
      <w:r>
        <w:t>其实我一直把丽梅当小孩看待，平时也没怎么注意她。于是，我仔细打量了她，丽梅身材比较瘦削，身上没几</w:t>
      </w:r>
    </w:p>
    <w:p>
      <w:r>
        <w:t>两肥肉，好象还没有发育开，丽梅的长相还可以，瘦长的脸型，眼睛不大，但眼神很凌厉，一看就知道是个厉害主</w:t>
      </w:r>
    </w:p>
    <w:p>
      <w:r>
        <w:t>儿。</w:t>
      </w:r>
    </w:p>
    <w:p>
      <w:r>
        <w:t>我笑了笑说：「挺有气质的，称得上是冷美人了。」</w:t>
      </w:r>
    </w:p>
    <w:p>
      <w:r>
        <w:t>她一听很高兴，说：「刚才你跟玉玲在干什么？」</w:t>
      </w:r>
    </w:p>
    <w:p>
      <w:r>
        <w:t>我笑了笑：「那不是你应该知道的。」</w:t>
      </w:r>
    </w:p>
    <w:p>
      <w:r>
        <w:t>她说：「切！其实我全明白。」</w:t>
      </w:r>
    </w:p>
    <w:p>
      <w:r>
        <w:t>我说：「你明白什么呀？」</w:t>
      </w:r>
    </w:p>
    <w:p>
      <w:r>
        <w:t>她说：「反正不是什么好事！」</w:t>
      </w:r>
    </w:p>
    <w:p>
      <w:r>
        <w:t>我说：「你还分得清好事坏事？」</w:t>
      </w:r>
    </w:p>
    <w:p>
      <w:r>
        <w:t>她说：「那当然，要是好事，那咱们做一做呀？」</w:t>
      </w:r>
    </w:p>
    <w:p>
      <w:r>
        <w:t>我一楞，盯了一下丽梅，发现她的眼神里有一种期待的神色，我一想这个女孩胆子可真够大，还是避开为好，</w:t>
      </w:r>
    </w:p>
    <w:p>
      <w:r>
        <w:t>就说：「我得出去一下。」转身走了。</w:t>
      </w:r>
    </w:p>
    <w:p>
      <w:r>
        <w:t>那天以后丽梅对玉玲的态度愈发恶劣，动不动就大骂，还唆使宝林跟着一块骂，我实在听不下去，但也不好说</w:t>
      </w:r>
    </w:p>
    <w:p>
      <w:r>
        <w:t>什么。玉玲似乎对这些早已习惯，也不还嘴，一味忍让，只是对我愈发躲避。</w:t>
      </w:r>
    </w:p>
    <w:p>
      <w:r>
        <w:t>一天下午，舅舅舅妈都上班了，丽梅突然兴冲冲地跑进我的房间，说：「表哥，到我房间来，我让你看一样好</w:t>
      </w:r>
    </w:p>
    <w:p>
      <w:r>
        <w:t>东西。」</w:t>
      </w:r>
    </w:p>
    <w:p>
      <w:r>
        <w:t>我懵懂着被她拉到了她的房间，我说：「什么好东西？」</w:t>
      </w:r>
    </w:p>
    <w:p>
      <w:r>
        <w:t>她指着侧墙上面的一个小天窗说：「你到那儿去，让你看一场好戏。」</w:t>
      </w:r>
    </w:p>
    <w:p>
      <w:r>
        <w:t>于是我站到床上，透过天窗看去，我看到的是宝林的房间，房间里有四五个宝林的同学正在玩闹。</w:t>
      </w:r>
    </w:p>
    <w:p>
      <w:r>
        <w:t>我说：「这有什么好看的？」</w:t>
      </w:r>
    </w:p>
    <w:p>
      <w:r>
        <w:t>丽梅说：「等着吧，好戏就要上演了。」</w:t>
      </w:r>
    </w:p>
    <w:p>
      <w:r>
        <w:t>说话间我看见宝林和玉玲走了进来。</w:t>
      </w:r>
    </w:p>
    <w:p>
      <w:r>
        <w:t>我觉得纳闷：「玉玲怎么和一群小学生玩上了？」</w:t>
      </w:r>
    </w:p>
    <w:p>
      <w:r>
        <w:t>只见宝林随手插上了门，对玉玲说：「叫你来，是想让你帮我们一个忙。」</w:t>
      </w:r>
    </w:p>
    <w:p>
      <w:r>
        <w:t>玉玲说：「什么忙呀？」</w:t>
      </w:r>
    </w:p>
    <w:p>
      <w:r>
        <w:t>宝林说：「我们几个同学都没见过女人的身体长什么样，你得让我们见识见识。」</w:t>
      </w:r>
    </w:p>
    <w:p>
      <w:r>
        <w:t>玉玲说：「这怎么可以。」</w:t>
      </w:r>
    </w:p>
    <w:p>
      <w:r>
        <w:t>说完转身要走，宝林提高了嗓门：「今天你要是不满足我这几个哥们要求，我他妈跟你没完！」</w:t>
      </w:r>
    </w:p>
    <w:p>
      <w:r>
        <w:t>玉玲本来就很怕宝林，听他这么一喊，就没敢走。</w:t>
      </w:r>
    </w:p>
    <w:p>
      <w:r>
        <w:t>说：「那你们想怎么样？」</w:t>
      </w:r>
    </w:p>
    <w:p>
      <w:r>
        <w:t>宝林说：「很简单，你把衣服脱光了，让我们看一看，就让你走。」</w:t>
      </w:r>
    </w:p>
    <w:p>
      <w:r>
        <w:t>玉玲迟疑了一下，转身看了看那几个同学，那几个同学神情都很兴奋，一个个两眼放光，等着看好戏。</w:t>
      </w:r>
    </w:p>
    <w:p>
      <w:r>
        <w:t>宝林说：「赶紧脱，哥们们都等不及了。」</w:t>
      </w:r>
    </w:p>
    <w:p>
      <w:r>
        <w:t>玉玲解开了上衣的纽扣，脱掉了上衣，露出了白色的内衣，内衣很紧，紧紧贴着玉铃丰腴的上体，显得玉玲的</w:t>
      </w:r>
    </w:p>
    <w:p>
      <w:r>
        <w:t>胸脯非常突出，玉玲又脱下了长裤，露出了白色的内裤，并不算小的内裤紧紧环饶着她肥硕的屁股，显得格外的肉</w:t>
      </w:r>
    </w:p>
    <w:p>
      <w:r>
        <w:t>感。</w:t>
      </w:r>
    </w:p>
    <w:p>
      <w:r>
        <w:t>玉玲看了看周围，那几个同学目不转睛的看着，露出神往的眼神。玉玲掀起了内衣，两手把内衣往头上掀，突</w:t>
      </w:r>
    </w:p>
    <w:p>
      <w:r>
        <w:t>然，一对浑圆的大奶子跳了出来，这奶子实在够大够白，奶头粉红色，奶头微挺。</w:t>
      </w:r>
    </w:p>
    <w:p>
      <w:r>
        <w:t>宝林也看呆了，直勾勾盯着那对大奶。玉玲转了个身，又把内裤往下拽，天那，一个南瓜般的雪白的大屁股呈</w:t>
      </w:r>
    </w:p>
    <w:p>
      <w:r>
        <w:t>现眼前。此时玉玲已是一丝不挂，赤条条地站在一群小学生中间。</w:t>
      </w:r>
    </w:p>
    <w:p>
      <w:r>
        <w:t>她转过身来看着宝林，说：「可以了吗？」</w:t>
      </w:r>
    </w:p>
    <w:p>
      <w:r>
        <w:t>宝林呆了半晌，对那几个同学说：「怎么样？看着很过瘾吧？」</w:t>
      </w:r>
    </w:p>
    <w:p>
      <w:r>
        <w:t>其中一个同学说：「不错，我今天算见着女人的大屁股了。」</w:t>
      </w:r>
    </w:p>
    <w:p>
      <w:r>
        <w:t>另一个也说：「我他妈今天算见到女人的大奶子了。」</w:t>
      </w:r>
    </w:p>
    <w:p>
      <w:r>
        <w:t>还有一个说：「不行，我他妈还没见过女人的逼呢。」</w:t>
      </w:r>
    </w:p>
    <w:p>
      <w:r>
        <w:t>宝林说：「对，你得让我们看看你的逼。」</w:t>
      </w:r>
    </w:p>
    <w:p>
      <w:r>
        <w:t>玉玲没有办法，就坐在椅子上分开了双腿，露出了粉红色的阴部。</w:t>
      </w:r>
    </w:p>
    <w:p>
      <w:r>
        <w:t>一个同学说：「我也看不见呀，你把两腿再分大点，把屁股往上抬一抬。」</w:t>
      </w:r>
    </w:p>
    <w:p>
      <w:r>
        <w:t>于是玉玲的阴部彻底打开了，阳光下，她的阴部是那样清晰，我能看见她的小穴含翠欲滴。</w:t>
      </w:r>
    </w:p>
    <w:p>
      <w:r>
        <w:t>那个同学又说了：「女人的逼怎么长这样呀？怎么这么多乱七八糟的东西，到底哪块是逼呀？我听说逼就是一</w:t>
      </w:r>
    </w:p>
    <w:p>
      <w:r>
        <w:t>个小洞，咱们能在里面撒尿。」</w:t>
      </w:r>
    </w:p>
    <w:p>
      <w:r>
        <w:t>宝林就对玉玲说：「指给我们看，哪块是逼？」</w:t>
      </w:r>
    </w:p>
    <w:p>
      <w:r>
        <w:t>玉玲的手指向了小穴。</w:t>
      </w:r>
    </w:p>
    <w:p>
      <w:r>
        <w:t>那个同学说：「原来这就是女人的逼呀，总说操逼操逼的，原来操的就是这儿呀。」</w:t>
      </w:r>
    </w:p>
    <w:p>
      <w:r>
        <w:t>然后他对另一个同学说：「我操你妈逼！」</w:t>
      </w:r>
    </w:p>
    <w:p>
      <w:r>
        <w:t>另一个同学也不示弱，用手指着玉玲的小穴，说：「我操你妈那儿！」</w:t>
      </w:r>
    </w:p>
    <w:p>
      <w:r>
        <w:t>周围的几个人都哈哈大笑，玉玲合上了双腿。</w:t>
      </w:r>
    </w:p>
    <w:p>
      <w:r>
        <w:t>这时又一个同学发话了：「我还得看看女人的屁眼。」</w:t>
      </w:r>
    </w:p>
    <w:p>
      <w:r>
        <w:t>于是玉玲又转过身去，慢慢地撅起了她硕大的屁股，越撅越高。</w:t>
      </w:r>
    </w:p>
    <w:p>
      <w:r>
        <w:t>宝林走上前说：「屁眼得把屁股扒开才能看到。」</w:t>
      </w:r>
    </w:p>
    <w:p>
      <w:r>
        <w:t>一个同学马上站起来说：「我来扒！」</w:t>
      </w:r>
    </w:p>
    <w:p>
      <w:r>
        <w:t>他两手抓住了玉玲的两瓣大屁股，用力扒开，一个褐红色的屁眼显露出来。</w:t>
      </w:r>
    </w:p>
    <w:p>
      <w:r>
        <w:t>他说：「操！女人的屁眼也没什么两样！」</w:t>
      </w:r>
    </w:p>
    <w:p>
      <w:r>
        <w:t>其他人也都围了上来，他们在玉玲撅着的大屁股的四周围成了一个圈，其中一个人煞有其事地拍着玉玲的大屁</w:t>
      </w:r>
    </w:p>
    <w:p>
      <w:r>
        <w:t>股，说：「这屁股不错，能卖个好价钱！」</w:t>
      </w:r>
    </w:p>
    <w:p>
      <w:r>
        <w:t>另一个人则在玉玲的阴部来回摸索着，玉玲要直起身来，宝林一把压住她的背，说：「难得我哥们今天高兴，</w:t>
      </w:r>
    </w:p>
    <w:p>
      <w:r>
        <w:t>你就再忍耐一会吧！」</w:t>
      </w:r>
    </w:p>
    <w:p>
      <w:r>
        <w:t>于是有五六只手在玉玲的阴部摸索着，他们摸摸这儿，捏捏那儿，哪儿都觉得新鲜。玉玲哈着腰，大奶子垂了</w:t>
      </w:r>
    </w:p>
    <w:p>
      <w:r>
        <w:t>下来，来回的摇摆，这时有人已经开始摸她的奶子了，他们把玉玲的奶子纂在手里来回揉捏，有一个还要解开裤子</w:t>
      </w:r>
    </w:p>
    <w:p>
      <w:r>
        <w:t>要在玉玲的逼里撒泡尿。</w:t>
      </w:r>
    </w:p>
    <w:p>
      <w:r>
        <w:t>玉玲一下子站了起来，说：「这回总该完了吧？」</w:t>
      </w:r>
    </w:p>
    <w:p>
      <w:r>
        <w:t>他们说：「你得让我们吃大奶。」</w:t>
      </w:r>
    </w:p>
    <w:p>
      <w:r>
        <w:t>玉玲没办法，只好坐下来，于是他们一个接一个地，叼着玉玲的大奶子玩命的吸，最后总算让玉玲穿上了衣服，</w:t>
      </w:r>
    </w:p>
    <w:p>
      <w:r>
        <w:t>放她走了。</w:t>
      </w:r>
    </w:p>
    <w:p>
      <w:r>
        <w:t>这一幕看得我心惊肉跳，当我回过神来，发现阴茎早已经是撅得高高。</w:t>
      </w:r>
    </w:p>
    <w:p>
      <w:r>
        <w:t>丽梅好象早就发现了，她不时盯着那个地方，说：「怎么样？这场戏精不精彩？」</w:t>
      </w:r>
    </w:p>
    <w:p>
      <w:r>
        <w:t>我说：「这是你导演的？」</w:t>
      </w:r>
    </w:p>
    <w:p>
      <w:r>
        <w:t>她笑了笑：「你就说好不好看吧？」</w:t>
      </w:r>
    </w:p>
    <w:p>
      <w:r>
        <w:t>我说：「现在的小孩真是不得了。」</w:t>
      </w:r>
    </w:p>
    <w:p>
      <w:r>
        <w:t>丽梅突然用手抓住了撅起的阴茎，说：「表哥，你这儿怎么这么高呀。」</w:t>
      </w:r>
    </w:p>
    <w:p>
      <w:r>
        <w:t>我惊呆了，丽梅趁机解开了我的腰带，抓住我的外裤内裤使劲往下一拉，我的大鸡巴立马蹦了出来，丽梅握住</w:t>
      </w:r>
    </w:p>
    <w:p>
      <w:r>
        <w:t>我的鸡巴，说：「表哥，这个叫什么呀？」</w:t>
      </w:r>
    </w:p>
    <w:p>
      <w:r>
        <w:t>我不能自制，说：「鸡巴！」</w:t>
      </w:r>
    </w:p>
    <w:p>
      <w:r>
        <w:t>丽梅扒开我的包皮，盯着我粉红色的龟头，说：「表哥的鸡巴真好玩。」</w:t>
      </w:r>
    </w:p>
    <w:p>
      <w:r>
        <w:t>她来回套弄着，不停的说：「表哥的大鸡巴真好玩！」</w:t>
      </w:r>
    </w:p>
    <w:p>
      <w:r>
        <w:t>一会她凑上了小嘴，伸出了小舌头舔着龟头，我再也无法控制，一股热流喷薄而出。</w:t>
      </w:r>
    </w:p>
    <w:p>
      <w:r>
        <w:t>当暑假结束我要离开老家的时候，我对玉玲说如果在这个家呆不下去就来找我，我会帮她找份合适的工作。但</w:t>
      </w:r>
    </w:p>
    <w:p>
      <w:r>
        <w:t>是她一直没有找过我，后来我听说她嫁人了，婚后的生活很幸福。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