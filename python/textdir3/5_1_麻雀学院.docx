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麻雀学院</w:t>
      </w:r>
    </w:p>
    <w:p>
      <w:r>
        <w:t>.</w:t>
      </w:r>
    </w:p>
    <w:p>
      <w:r>
        <w:t>序言</w:t>
      </w:r>
    </w:p>
    <w:p>
      <w:r>
        <w:t>「嗯啊…喔…啊…」</w:t>
      </w:r>
    </w:p>
    <w:p>
      <w:r>
        <w:t>在昏暗的房间中，充满了一种想压抑却又低回的声音。</w:t>
      </w:r>
    </w:p>
    <w:p>
      <w:r>
        <w:t>唯一的一盏床头灯，释放出微弱的光线。在橘黄色的灯光下，可以看见床上有着两个血脉贲张的裸体──两者都是女子。</w:t>
      </w:r>
    </w:p>
    <w:p>
      <w:r>
        <w:t>一个是有着金色的长发…看得出发根是黑色的，所以应该是染的吧…有一点「起毛」的感觉。</w:t>
      </w:r>
    </w:p>
    <w:p>
      <w:r>
        <w:t>然而另外一位就有着明显的对比性，蓄着一头俏丽又冷 的短发，给人一种类似歌舞伎的印象，像是很保守的女子。</w:t>
      </w:r>
    </w:p>
    <w:p>
      <w:r>
        <w:t>金发女子用双手穿过另外一位女子的腋下，像要把她抱住般的缠绕着，贪婪的在她身上不断的爱抚着。</w:t>
      </w:r>
    </w:p>
    <w:p>
      <w:r>
        <w:t>「不…嗯！」</w:t>
      </w:r>
    </w:p>
    <w:p>
      <w:r>
        <w:t>当金发女子的手指在小丛林中微微蠢动时，对方的身体就像弓箭一样的弯曲着，并且从口中传来难以忍受的声音。而小丛林和那玩弄的手指头上更是沾满了黏答答的爱液。</w:t>
      </w:r>
    </w:p>
    <w:p>
      <w:r>
        <w:t>「啊！嗯，那边，不行，嗯嗯！」</w:t>
      </w:r>
    </w:p>
    <w:p>
      <w:r>
        <w:t>短发早已弄乱的女子，口中不断传出没有意义的话语，事实上她的心智，早已经被下腹部灼热的刺激所支配。</w:t>
      </w:r>
    </w:p>
    <w:p>
      <w:r>
        <w:t>如同某种不知名的生物般在她的私处不断玩弄的手指，在那裂缝之中来回的进出，拨开了耻丘的小丛林，慢慢的和那之中最敏感的小蓓蕾接触。</w:t>
      </w:r>
    </w:p>
    <w:p>
      <w:r>
        <w:t>一股新的刺激跑遍全身使得身体不自觉的跳动。然而正当全身准备迎接随之而来的快乐摆动时，那个附着在身上的淫亵的生物忽然停止了动作。</w:t>
      </w:r>
    </w:p>
    <w:p>
      <w:r>
        <w:t>「咦？啊…不…」</w:t>
      </w:r>
    </w:p>
    <w:p>
      <w:r>
        <w:t>不自觉想催促的脸涨的通红。</w:t>
      </w:r>
    </w:p>
    <w:p>
      <w:r>
        <w:t>看穿了这一点的金发女子，带着有点心怀不轨的微笑，将嘴唇靠近了满脸通红的女子的耳边。</w:t>
      </w:r>
    </w:p>
    <w:p>
      <w:r>
        <w:t>在耳边的气息，却让这个身体更加的敏感。</w:t>
      </w:r>
    </w:p>
    <w:p>
      <w:r>
        <w:t>「想要继续吗？」</w:t>
      </w:r>
    </w:p>
    <w:p>
      <w:r>
        <w:t>听完话的她脸色变得更红，过了一会儿悄悄地点了头。</w:t>
      </w:r>
    </w:p>
    <w:p>
      <w:r>
        <w:t>「那么，那件事…你答不答应？」</w:t>
      </w:r>
    </w:p>
    <w:p>
      <w:r>
        <w:t>「可、可是…做那种事的话，宿舍会…」</w:t>
      </w:r>
    </w:p>
    <w:p>
      <w:r>
        <w:t>「不要也可以，我再去找别人…」</w:t>
      </w:r>
    </w:p>
    <w:p>
      <w:r>
        <w:t>一说完，金发女子立刻离开对方的身体。</w:t>
      </w:r>
    </w:p>
    <w:p>
      <w:r>
        <w:t>「啊…不要，好过分…」</w:t>
      </w:r>
    </w:p>
    <w:p>
      <w:r>
        <w:t>因为私处想要寻求刺激的念头使得身体难受，不断嘟嚷着。</w:t>
      </w:r>
    </w:p>
    <w:p>
      <w:r>
        <w:t>「接不接受？」</w:t>
      </w:r>
    </w:p>
    <w:p>
      <w:r>
        <w:t>对方唯唯诺诺的点了头，她便重新将她的身体抱进怀里，再一次将手指深入她敏感的地带，那里早已经充满了不知道比刚刚增加了多少更浓的爱液。</w:t>
      </w:r>
    </w:p>
    <w:p>
      <w:r>
        <w:t>「啊啊，嗯嗯，啊！」</w:t>
      </w:r>
    </w:p>
    <w:p>
      <w:r>
        <w:t>不知是否是刚刚的休息奏效，只是轻轻触碰那湿润的秘唇就有了强烈的刺激。</w:t>
      </w:r>
    </w:p>
    <w:p>
      <w:r>
        <w:t>在那丰满的花卉中游走的手指，就那样不断的向更深的地方挺进。耐不住感觉的她稍微的扭动了一下腰以示抵抗，但是金发的女子并不准许，还是不停的进入。</w:t>
      </w:r>
    </w:p>
    <w:p>
      <w:r>
        <w:t>「嗯…啊啊…！」</w:t>
      </w:r>
    </w:p>
    <w:p>
      <w:r>
        <w:t>结果使得手指插的更深，忍耐不住突然而来更快乐的刺激，她不但流下了眼泪，连嘴边也很难看的留下了涎液并且轻微的抽动着。</w:t>
      </w:r>
    </w:p>
    <w:p>
      <w:r>
        <w:t>过了一会儿，就像被切断了线的玩偶一样摊了下来。</w:t>
      </w:r>
    </w:p>
    <w:p>
      <w:r>
        <w:t>看着自己怀抱中那个喘息急促的女人，低声的嘀咕着。</w:t>
      </w:r>
    </w:p>
    <w:p>
      <w:r>
        <w:t>「来的是有趣的家伙就好了…」</w:t>
      </w:r>
    </w:p>
    <w:p>
      <w:r>
        <w:t>不知是不是听到这句话，调整好气息的黑发女子正对着她看过来。在充满泪水的瞳孔中，映出金发女子那心怀不轨的笑容。</w:t>
      </w:r>
    </w:p>
    <w:p>
      <w:r>
        <w:t>「刚才那件事…？」</w:t>
      </w:r>
    </w:p>
    <w:p>
      <w:r>
        <w:t>带着些许的不安，开口问她。</w:t>
      </w:r>
    </w:p>
    <w:p>
      <w:r>
        <w:t>「干嘛，不要露出那种不安的脸嘛！我不会给你添麻烦的，只是…可能会有一些骚动罢了！」</w:t>
      </w:r>
    </w:p>
    <w:p>
      <w:r>
        <w:t>一说完话，立刻又伸手向那靠着她的女子。</w:t>
      </w:r>
    </w:p>
    <w:p>
      <w:r>
        <w:t>「咦？嗯啊啊，不，结束了！」</w:t>
      </w:r>
    </w:p>
    <w:p>
      <w:r>
        <w:t>她虽然有一点想要反抗的意思，但却完全使不出力气，立刻又躺入了她的怀中。</w:t>
      </w:r>
    </w:p>
    <w:p>
      <w:r>
        <w:t>「还没还没，这次换我舒服了。」</w:t>
      </w:r>
    </w:p>
    <w:p>
      <w:r>
        <w:t>在这昏暗的房间中，又传出了欢愉的声音…</w:t>
      </w:r>
    </w:p>
    <w:p>
      <w:r>
        <w:t>第一部</w:t>
      </w:r>
    </w:p>
    <w:p>
      <w:r>
        <w:t>第一章谁胜谁负？</w:t>
      </w:r>
    </w:p>
    <w:p>
      <w:r>
        <w:t>喀拉…</w:t>
      </w:r>
    </w:p>
    <w:p>
      <w:r>
        <w:t>喀拉…</w:t>
      </w:r>
    </w:p>
    <w:p>
      <w:r>
        <w:t>喀锵…</w:t>
      </w:r>
    </w:p>
    <w:p>
      <w:r>
        <w:t>在看似如大厦般过于整洁的一间房间里，传出许多如石子触碰的声音。</w:t>
      </w:r>
    </w:p>
    <w:p>
      <w:r>
        <w:t>这个可以传到天花板的声音乃是麻将桌所传出，不过这却是从暖炉上面所发出声音。</w:t>
      </w:r>
    </w:p>
    <w:p>
      <w:r>
        <w:t>已经快要到四月份了却没有将它收起来，而且让它有着和原来使命完全不同的功能。</w:t>
      </w:r>
    </w:p>
    <w:p>
      <w:r>
        <w:t>围绕在暖炉旁的是四个女子，正在打麻将。</w:t>
      </w:r>
    </w:p>
    <w:p>
      <w:r>
        <w:t>另外还有一个人，看起来对她们所进行的事似乎相当有兴趣的女孩子，坐在离「麻将桌暖炉」不远的地方。</w:t>
      </w:r>
    </w:p>
    <w:p>
      <w:r>
        <w:t>当然，她没有加入，自然也和胜负无关，只是张大眼看着那张麻将桌及围在那里的四个女人。</w:t>
      </w:r>
    </w:p>
    <w:p>
      <w:r>
        <w:t>似乎大家的点数都已经有明显的差距，每个人的点数都参差不齐。</w:t>
      </w:r>
    </w:p>
    <w:p>
      <w:r>
        <w:t>只要看表情，谁胜谁负大致上都看得出来。</w:t>
      </w:r>
    </w:p>
    <w:p>
      <w:r>
        <w:t>看起来最轻松的女子应该是在房间内穿着大红色外套的女子。</w:t>
      </w:r>
    </w:p>
    <w:p>
      <w:r>
        <w:t>拿得牌似乎很好，不断重复同样的动作──</w:t>
      </w:r>
    </w:p>
    <w:p>
      <w:r>
        <w:t>伸手抚摸掉落脸旁的金黄色的卷发时，一旦摸牌又立刻撇开。</w:t>
      </w:r>
    </w:p>
    <w:p>
      <w:r>
        <w:t>另外一个看起来表情比较柔和，应该说好像什么都没有在想的样子，相当孩子气的感觉。</w:t>
      </w:r>
    </w:p>
    <w:p>
      <w:r>
        <w:t>为了要将覆在前面的头发往上撩，就打了一个大黄色丝带；绝对不算高的身高，没什么曲线的身材，看起来就像是一个中小学生。</w:t>
      </w:r>
    </w:p>
    <w:p>
      <w:r>
        <w:t>和先前的两人相反。</w:t>
      </w:r>
    </w:p>
    <w:p>
      <w:r>
        <w:t>充满紧张的表情，也就是剩下的这两个。</w:t>
      </w:r>
    </w:p>
    <w:p>
      <w:r>
        <w:t>一个是有一双凤眼，相当认真的少女。在那眼中的光芒不但有着认真，带给人的印象更有着严厉的意味。但是从她的表情来看，她的点数是绝对不能说少的。</w:t>
      </w:r>
    </w:p>
    <w:p>
      <w:r>
        <w:t>最后一个看起来最不经松，应该说她是必输无疑的。带着一副大大的圆框眼镜，是如成人般的女子。</w:t>
      </w:r>
    </w:p>
    <w:p>
      <w:r>
        <w:t>从刚才开始，这个女子，不管是谁在丢牌，或者是自己在做摸牌、丢牌这些动作的时候，表情从没一致过，不停的在转换。</w:t>
      </w:r>
    </w:p>
    <w:p>
      <w:r>
        <w:t>而且那些表情大多数都是害怕、放心，害怕、放心的不停重复，由此可知她的处境不是很好了。</w:t>
      </w:r>
    </w:p>
    <w:p>
      <w:r>
        <w:t>打了几圈之后，身着红色外套的女子拿着点棒笑了出来。</w:t>
      </w:r>
    </w:p>
    <w:p>
      <w:r>
        <w:t>「听牌！」</w:t>
      </w:r>
    </w:p>
    <w:p>
      <w:r>
        <w:t>剩下的三人表情立刻变僵，然后带着紧张的表情丢牌。</w:t>
      </w:r>
    </w:p>
    <w:p>
      <w:r>
        <w:t>首先是表情严肃的少女，再来是似乎什么都不考虑的女子，然后最后是那被追到走投无路的女子，陆续将牌打出。</w:t>
      </w:r>
    </w:p>
    <w:p>
      <w:r>
        <w:t>看着第三个人所打出来的牌，那个穿着外套的女子露出了意图不轨的笑容。然后那个带着圆边眼镜的女子也回以一笑。但是，在下一秒钟她的表情立刻变的紫青。</w:t>
      </w:r>
    </w:p>
    <w:p>
      <w:r>
        <w:t>「糊了！立直一发，混一色，一气通贯，红中，三倍满，二万四干点！」</w:t>
      </w:r>
    </w:p>
    <w:p>
      <w:r>
        <w:t>「骗人！怎么可能！等一下！咦！」</w:t>
      </w:r>
    </w:p>
    <w:p>
      <w:r>
        <w:t>放枪的女子一个人自己发慌，带着黄色丝带的少女却早已笑得不支倒地。</w:t>
      </w:r>
    </w:p>
    <w:p>
      <w:r>
        <w:t>「哈哈哈…！绫子输了…！还是翔比较厉害！」</w:t>
      </w:r>
    </w:p>
    <w:p>
      <w:r>
        <w:t>「当然，不过这之比较危险，差一点被沙织追上来。」</w:t>
      </w:r>
    </w:p>
    <w:p>
      <w:r>
        <w:t>被称为翔的女子，全名叫做「龙川翔」，她面向脸色严肃的那个少女说着。一接触到龙川翔的视线，「高波沙织」便轻轻地推了推她那鼻架上小小的眼镜。</w:t>
      </w:r>
    </w:p>
    <w:p>
      <w:r>
        <w:t>「那是因为…因为我不能输。」</w:t>
      </w:r>
    </w:p>
    <w:p>
      <w:r>
        <w:t>「是是！宿舍长其是个认真的人…不然的话，就不会连一个男朋友都没有了…就让我…」正要接下去的时候，一句「已经够了！」，狠狠打断了龙川的话。</w:t>
      </w:r>
    </w:p>
    <w:p>
      <w:r>
        <w:t>当她们两个正在闲聊的同时，最后那个带着大大的圆形眼镜，放枪的女子──「藤泽绫子」悄悄的想要溜走。</w:t>
      </w:r>
    </w:p>
    <w:p>
      <w:r>
        <w:t>「那个、龙川老师…绫子好像想溜走…？」</w:t>
      </w:r>
    </w:p>
    <w:p>
      <w:r>
        <w:t>从刚才开始一直都是旁观者的少女──「横沟惠里」断断续续的说着。</w:t>
      </w:r>
    </w:p>
    <w:p>
      <w:r>
        <w:t>「藤－泽－小－姐！这样就走掉似乎卑鄙了点！」</w:t>
      </w:r>
    </w:p>
    <w:p>
      <w:r>
        <w:t>「这个…我…那个…」</w:t>
      </w:r>
    </w:p>
    <w:p>
      <w:r>
        <w:t>龙川搓着双手非常兴奋的样子向绫子走去，另外一方面绫子却很害怕的向后退，不一会就碰到了墙壁而无路可退，像是一只待宰的羔羊般。</w:t>
      </w:r>
    </w:p>
    <w:p>
      <w:r>
        <w:t>「啊…啊…不、不要…」</w:t>
      </w:r>
    </w:p>
    <w:p>
      <w:r>
        <w:t>龙川以非常熟练的技巧将藤泽的衣服脱下，就一瞬间只剩下内衣裤了。</w:t>
      </w:r>
    </w:p>
    <w:p>
      <w:r>
        <w:t>藤泽想说至少可以有些衣服避蔽，但是在她拚命的抵抗下，胸罩却一下子就被脱了下来。</w:t>
      </w:r>
    </w:p>
    <w:p>
      <w:r>
        <w:t>「龙川老师，每次都要这样做吗？」</w:t>
      </w:r>
    </w:p>
    <w:p>
      <w:r>
        <w:t>满脸通红的惠里提出她的疑问，但她的视线却一直注视着全身都被扒光的绫子身上。</w:t>
      </w:r>
    </w:p>
    <w:p>
      <w:r>
        <w:t>「打麻将如果不赌些什么，就没什么意思了，但是赌钱又不太好。」</w:t>
      </w:r>
    </w:p>
    <w:p>
      <w:r>
        <w:t>「所以…就以身体来做赌注了。」</w:t>
      </w:r>
    </w:p>
    <w:p>
      <w:r>
        <w:t>从旁边插嘴的是在这里最年轻的女子──「敷岛美亚」。</w:t>
      </w:r>
    </w:p>
    <w:p>
      <w:r>
        <w:t>「就是这么一回事。」</w:t>
      </w:r>
    </w:p>
    <w:p>
      <w:r>
        <w:t>「是这样子的吗？」</w:t>
      </w:r>
    </w:p>
    <w:p>
      <w:r>
        <w:t>「这是当然的唷，因为打麻将不能赌钱，所以男生赌命，女生赌身体。既然以身体为赌注的话，不管被怎么样都不能有怨言的！下一个是惠里，你也要进来，所以要加油！」</w:t>
      </w:r>
    </w:p>
    <w:p>
      <w:r>
        <w:t>在她轻描淡写的同时，已经将不停在呀呀叫的绫子的最后一道防线──内裤，粗暴的撕去。</w:t>
      </w:r>
    </w:p>
    <w:p>
      <w:r>
        <w:t>「你看你看，这是败者的风度，需要任由宰割唷，你成熟一点我们就会温柔一点，如果抵抗的话『又会』绑你唷！」</w:t>
      </w:r>
    </w:p>
    <w:p>
      <w:r>
        <w:t>「咦？ＳＭ、性虐待！？快！把她绑起来，然后用蜡烛滴，我要看，我想看！」</w:t>
      </w:r>
    </w:p>
    <w:p>
      <w:r>
        <w:t>「…美亚，你这家伙又从哪里得到这种奇怪的知识？算了、算了，就如你所愿吧！」</w:t>
      </w:r>
    </w:p>
    <w:p>
      <w:r>
        <w:t>「等、等一下，你要问一下当事人的意见呀。」</w:t>
      </w:r>
    </w:p>
    <w:p>
      <w:r>
        <w:t>「绑起来！」</w:t>
      </w:r>
    </w:p>
    <w:p>
      <w:r>
        <w:t>「嘿嘿！」</w:t>
      </w:r>
    </w:p>
    <w:p>
      <w:r>
        <w:t>大概是放弃了，或者是因为以前的经验告诉她就算抵抗也没用，因此很容易地她又被绑起来了。</w:t>
      </w:r>
    </w:p>
    <w:p>
      <w:r>
        <w:t>双手被绑在后面，脚张得很开，使得最害羞的地方大落落地展现在众人的面前。被小丛林所覆盖的地方已经有点湿润，双眼注视着那里的龙川故意靠到绫子的耳边低语。</w:t>
      </w:r>
    </w:p>
    <w:p>
      <w:r>
        <w:t>「被绑着比较有感觉？你很色唷…还是被大家看着有感觉了？」绫子不住的转头不想回答，但更丰富的爱液却像是在回答龙川的问题。</w:t>
      </w:r>
    </w:p>
    <w:p>
      <w:r>
        <w:t>「可爱的家伙…」</w:t>
      </w:r>
    </w:p>
    <w:p>
      <w:r>
        <w:t>龙川开始慢慢舔起绫子的脖子。然后慢慢地慢慢地往下移动。绫子虽然尽量不要发出声音来，但是当龙川的舌头经过她的下腹部时，她终于忍受不住而发出声音。而当耻丘上方某个充血的蓓蕾被轻经吸着时，她更是发出了极大的声音。</w:t>
      </w:r>
    </w:p>
    <w:p>
      <w:r>
        <w:t>「绫子…好可爱，那个、龙川老师，我也来帮忙，可以吗？」看着全身卷成一团的绫子，美亚用着她那双湿润的眼睛向龙川问着。</w:t>
      </w:r>
    </w:p>
    <w:p>
      <w:r>
        <w:t>「啊，过来吧…」</w:t>
      </w:r>
    </w:p>
    <w:p>
      <w:r>
        <w:t>美亚伸手将绫子丰满的双乳握住，用指尖拨弄着已经坚硬的小樱桃。在玩弄了好一阵子那柔软的双峰之后，便轻轻地将坚挺的乳头用嘴含住，并且用舌头咕噜咕噜的玩弄着。</w:t>
      </w:r>
    </w:p>
    <w:p>
      <w:r>
        <w:t>「不、不要这样弄…不！」</w:t>
      </w:r>
    </w:p>
    <w:p>
      <w:r>
        <w:t>绫子的私处同时被两个人所调弄着，蜜汁似乎流不完似的。龙川先用尖轻轻的触碰，之后拨开绫子的花卉进入她的体内。</w:t>
      </w:r>
    </w:p>
    <w:p>
      <w:r>
        <w:t>「嗯…啊啊，好…好棒！啊啊！」</w:t>
      </w:r>
    </w:p>
    <w:p>
      <w:r>
        <w:t>龙川的手指刺激到她的体内之时，她的身体抖动的更厉害，高兴的声音更是提高不少。当「抖动」接近痉挛之时，龙川抬起头向美亚使了眼色。美亚立刻就了解「嘿」的笑了一声。</w:t>
      </w:r>
    </w:p>
    <w:p>
      <w:r>
        <w:t>美亚将乳房强力抓起，并且将乳头用力的吸着。龙川配合着她的时间，在同一时候冲击她最敏感的地方。</w:t>
      </w:r>
    </w:p>
    <w:p>
      <w:r>
        <w:t>「啊！啊啊…！」</w:t>
      </w:r>
    </w:p>
    <w:p>
      <w:r>
        <w:t>绫子发出一阵哀嚎，流出了高兴的眼泪横躺在一边。</w:t>
      </w:r>
    </w:p>
    <w:p>
      <w:r>
        <w:t>总算是告一段落了，完全在蚊帐外面观看的惠里，一边犹豫着，一边看着坐在旁边的沙织。</w:t>
      </w:r>
    </w:p>
    <w:p>
      <w:r>
        <w:t>（…不、不会吧？…难道说…我可是没有这种兴趣喔。）</w:t>
      </w:r>
    </w:p>
    <w:p>
      <w:r>
        <w:t>正想着不好事情的沙织，听到接下来惠里所说的话，虽然和她想得不同，但是就每种意义上而言也不是什么好事。</w:t>
      </w:r>
    </w:p>
    <w:p>
      <w:r>
        <w:t>「学…学姐，请问，通常…都是…做到这种地步吗？」</w:t>
      </w:r>
    </w:p>
    <w:p>
      <w:r>
        <w:t>「我、我可不这样做！」</w:t>
      </w:r>
    </w:p>
    <w:p>
      <w:r>
        <w:t>虽然沙织回答得好像和自己都没有关系似的，但是脸上的表情却不觉得她是完全没有关系的。</w:t>
      </w:r>
    </w:p>
    <w:p>
      <w:r>
        <w:t>「那、那…这次是比较特别…吗？」</w:t>
      </w:r>
    </w:p>
    <w:p>
      <w:r>
        <w:t>「啊！不是，那个…龙川老师赢得时候都…是…但是，和我没有关系唷，因为我赢得时候可不做这种事！」</w:t>
      </w:r>
    </w:p>
    <w:p>
      <w:r>
        <w:t>「咦…？那么说…」</w:t>
      </w:r>
    </w:p>
    <w:p>
      <w:r>
        <w:t>「就、就是那样，会做那种事的人只有龙川老师而已，而、而且，绫子也不是因为喜欢才做那种事的，因为她是输的人，所以没有办法…」</w:t>
      </w:r>
    </w:p>
    <w:p>
      <w:r>
        <w:t>「啊，是…」算是有点了解的惠里将视线回到了刚才做那些事的那几个人身上。</w:t>
      </w:r>
    </w:p>
    <w:p>
      <w:r>
        <w:t>在视线的那一头，她看到了不知何时被搬到床上去的绫子，以及不断的舔着她脸上泪痕的美亚。但是，已经没看到龙川的影子，忽然，感到背后有一股令人不舒服的感觉，沙织猛然回头，龙川正站在那穿着内衣裤，叨着香菸。</w:t>
      </w:r>
    </w:p>
    <w:p>
      <w:r>
        <w:t>「真是令人讨厌耶！一副事不关己的脸。」</w:t>
      </w:r>
    </w:p>
    <w:p>
      <w:r>
        <w:t>「呃？老师，什、什么时候？」</w:t>
      </w:r>
    </w:p>
    <w:p>
      <w:r>
        <w:t>「你在向惠里解释的时候…」</w:t>
      </w:r>
    </w:p>
    <w:p>
      <w:r>
        <w:t>龙川用一副非常厌恶的嘴脸回答沙织。</w:t>
      </w:r>
    </w:p>
    <w:p>
      <w:r>
        <w:t>「那、那可不是什么解释…那…那是…我只不过是说出事实而已。」</w:t>
      </w:r>
    </w:p>
    <w:p>
      <w:r>
        <w:t>「哼…算了，我们来期待下一次吧。」</w:t>
      </w:r>
    </w:p>
    <w:p>
      <w:r>
        <w:t>龙川用着令人极为讨厌的眼神看着沙织。她也不认输的看回去。</w:t>
      </w:r>
    </w:p>
    <w:p>
      <w:r>
        <w:t>「我绝对不会输的。」</w:t>
      </w:r>
    </w:p>
    <w:p>
      <w:r>
        <w:t>「我期待的可不只是输赢唷！」</w:t>
      </w:r>
    </w:p>
    <w:p>
      <w:r>
        <w:t>处在两人之间这种互不退让又奇妙的关系之中，惠里不知如何自处，只想快点逃开。</w:t>
      </w:r>
    </w:p>
    <w:p>
      <w:r>
        <w:t>「以后我该怎么办呢？」</w:t>
      </w:r>
    </w:p>
    <w:p>
      <w:r>
        <w:t>第二章我是圭一</w:t>
      </w:r>
    </w:p>
    <w:p>
      <w:r>
        <w:t>「这里就是我的新学校…真的考上了！」</w:t>
      </w:r>
    </w:p>
    <w:p>
      <w:r>
        <w:t>我是「小野寺圭一」。</w:t>
      </w:r>
    </w:p>
    <w:p>
      <w:r>
        <w:t>度过了漫长的考试，终于考上了这间名字有点长的学校──私立樱间大学附属综合高等学校。</w:t>
      </w:r>
    </w:p>
    <w:p>
      <w:r>
        <w:t>啊呀，真是很辛苦呀。</w:t>
      </w:r>
    </w:p>
    <w:p>
      <w:r>
        <w:t>咦，问我为什么要这么辛苦的考这间学校呢？</w:t>
      </w:r>
    </w:p>
    <w:p>
      <w:r>
        <w:t>呃，在几年前这间学校是市内第二大的女子学校。在校生大约有二千人。</w:t>
      </w:r>
    </w:p>
    <w:p>
      <w:r>
        <w:t>而且，附属中学也是女校。当然现在开放了之后，女学生所占的比例也是很高。</w:t>
      </w:r>
    </w:p>
    <w:p>
      <w:r>
        <w:t>而且宿舍的设备很好，我希望我能住到里面去。啊，但是…可不只这些。</w:t>
      </w:r>
    </w:p>
    <w:p>
      <w:r>
        <w:t>这间学校虽然离市中心有一点远，但是却是一间相当不错的学校，升学率也高，而且就职率也高。</w:t>
      </w:r>
    </w:p>
    <w:p>
      <w:r>
        <w:t>不管现在什么景气不好或怎样的，若有这里的学历就可以有相当大的用处。特别是「专家养成」的这个方针。</w:t>
      </w:r>
    </w:p>
    <w:p>
      <w:r>
        <w:t>（以前是以文武双全出名的学校。）</w:t>
      </w:r>
    </w:p>
    <w:p>
      <w:r>
        <w:t>只要毕业论文写的出来的话，不管是选择那一个学科都可以毕业。</w:t>
      </w:r>
    </w:p>
    <w:p>
      <w:r>
        <w:t>当然，如果一定要升学的话，有一些必修科目是非修不可的。</w:t>
      </w:r>
    </w:p>
    <w:p>
      <w:r>
        <w:t>但是学科的种类很多，只要多学习些，以后对于就业就会有很大的帮助。</w:t>
      </w:r>
    </w:p>
    <w:p>
      <w:r>
        <w:t>如果只是要到随便的高职或者是专门学校的话，来这学校反而会学得到些东西在身上，而且选择的范围也广。</w:t>
      </w:r>
    </w:p>
    <w:p>
      <w:r>
        <w:t>因此人家说这间学校唯一学不到的东西就是「床上的东西」而已了。</w:t>
      </w:r>
    </w:p>
    <w:p>
      <w:r>
        <w:t>对的，所以绝对不只是为了女孩而已，真的。</w:t>
      </w:r>
    </w:p>
    <w:p>
      <w:r>
        <w:t>「到底会有何种生活在等待着我呢…当大家听到我进入这家学校的时候，每个人都很羡慕呢。」</w:t>
      </w:r>
    </w:p>
    <w:p>
      <w:r>
        <w:t>首先要先对我的新房间打个招呼。之后我会和一样新进来的学生打成一片？</w:t>
      </w:r>
    </w:p>
    <w:p>
      <w:r>
        <w:t>啊，还是会有学姐来跟我打招呼…</w:t>
      </w:r>
    </w:p>
    <w:p>
      <w:r>
        <w:t>真令人期待！</w:t>
      </w:r>
    </w:p>
    <w:p>
      <w:r>
        <w:t>「好，这三年要加油了！」</w:t>
      </w:r>
    </w:p>
    <w:p>
      <w:r>
        <w:t>真是个有精神的少年，虽然从体型看来可以说是一个大人了。</w:t>
      </w:r>
    </w:p>
    <w:p>
      <w:r>
        <w:t>但是从他那梳的整整齐齐的发型以及穿不习惯的衣服，还有对新环境那种兴奋不已的心态来看，都说明了他只不过是一个中学刚毕业的男孩而已。</w:t>
      </w:r>
    </w:p>
    <w:p>
      <w:r>
        <w:t>他现在所要前往的地方是樱间高校整齐并排的宿舍和校园。</w:t>
      </w:r>
    </w:p>
    <w:p>
      <w:r>
        <w:t>因为有着比较多的学生，并且因应比较多的学科，校园内有着比一般的学校来的小的四座校舍。</w:t>
      </w:r>
    </w:p>
    <w:p>
      <w:r>
        <w:t>然后，有着可以收纳所有学生的宿舍──五栋像大厦的建 物。</w:t>
      </w:r>
    </w:p>
    <w:p>
      <w:r>
        <w:t>他意气飞扬的走向男子宿舍。</w:t>
      </w:r>
    </w:p>
    <w:p>
      <w:r>
        <w:t>但是他并不知道。</w:t>
      </w:r>
    </w:p>
    <w:p>
      <w:r>
        <w:t>五栋宿舍中只有一栋是男子宿舍。另外，有一个心怀不轨的女子教师在等待着他…</w:t>
      </w:r>
    </w:p>
    <w:p>
      <w:r>
        <w:t>第三章绝望和希望，然而还是绝望</w:t>
      </w:r>
    </w:p>
    <w:p>
      <w:r>
        <w:t>「呃？啊～～！」从樱间第一男子宿舍之中传出少年的悲惨叫声。</w:t>
      </w:r>
    </w:p>
    <w:p>
      <w:r>
        <w:t>在宿舍办理手续的人以及帮忙搬运行李－都是一些与日常生活无关，而自己感兴趣的东西－的人，和出来迎接新来的夥伴的学长姐们，都非常有兴趣的将视线投射到他身上。而被行注目礼的就是站在办理手续的柜台前面一个惊慌失措的少年。</w:t>
      </w:r>
    </w:p>
    <w:p>
      <w:r>
        <w:t>「因此，小野寺同学，你的房间，我们并没有准备。也就是说，没有你的房间。」</w:t>
      </w:r>
    </w:p>
    <w:p>
      <w:r>
        <w:t>「怎么会…没有呢？…因为、因为不是说全部要住宿舍吗？…学校通知我来住宿舍的…」</w:t>
      </w:r>
    </w:p>
    <w:p>
      <w:r>
        <w:t>「很对不起，总之很可能是我们哪里出错了，少了一个房间，非常抱歉。」</w:t>
      </w:r>
    </w:p>
    <w:p>
      <w:r>
        <w:t>圭一不断的抓着他的头，已经不了解现在的他到底是处于什么样的状况下。</w:t>
      </w:r>
    </w:p>
    <w:p>
      <w:r>
        <w:t>「我的行李都已经拿来了…到底现在该怎么办呢？」</w:t>
      </w:r>
    </w:p>
    <w:p>
      <w:r>
        <w:t>也不知道是不是同情，虽然露出了相当尴尬的表情，办理手续的女子却只能基于事务上的责任传达她应该说出的讯息。</w:t>
      </w:r>
    </w:p>
    <w:p>
      <w:r>
        <w:t>这作法在她的立场，虽然是很正确，但对圭一而言却只感到冷漠。</w:t>
      </w:r>
    </w:p>
    <w:p>
      <w:r>
        <w:t>「因此，现在男子宿舍没有空位，你如果希望的话，你可以成为特例让你从家中或在外面租房子通学。」</w:t>
      </w:r>
    </w:p>
    <w:p>
      <w:r>
        <w:t>「现在这种时候怎么找得到房子呢？我家又住的太远了…而且，也是因为可以住进宿舍才选择这家学校的！」</w:t>
      </w:r>
    </w:p>
    <w:p>
      <w:r>
        <w:t>的确外面的公寓现在都已经满了，而且自己的家中在经济方面也不是那么的宽裕，要缴学费已经是很累的事情，更别提说要租房子了。假如要从自己的家里来学校的话，少说也要花掉二个小时以上的时间。通车不是不可能但是实在太累人了。</w:t>
      </w:r>
    </w:p>
    <w:p>
      <w:r>
        <w:t>「总之，先让我向上面报告，请稍等一会儿。」</w:t>
      </w:r>
    </w:p>
    <w:p>
      <w:r>
        <w:t>说完之后，这名办理手续的女子便开始拨内线联络电话。</w:t>
      </w:r>
    </w:p>
    <w:p>
      <w:r>
        <w:t>圭一无可奈何的坐在大厅的沙发上呆呆地望着那名女子。</w:t>
      </w:r>
    </w:p>
    <w:p>
      <w:r>
        <w:t>不知是因为她那看起来像是乌鸦羽毛般黑的头发，以及类似歌舞伎般的冷 ，虽然美丽但却让人感到很保守。</w:t>
      </w:r>
    </w:p>
    <w:p>
      <w:r>
        <w:t>正在想这些事情之时，取得联络的她已经整个表情都明朗了起来。</w:t>
      </w:r>
    </w:p>
    <w:p>
      <w:r>
        <w:t>但对于现在的他而言，不管看到谁的脸上有幸福的表情都很生气。</w:t>
      </w:r>
    </w:p>
    <w:p>
      <w:r>
        <w:t>…干嘛那种高兴的表情！一这样想，现在连周围的人都怨恨起来。</w:t>
      </w:r>
    </w:p>
    <w:p>
      <w:r>
        <w:t>为什么没有房间的人只有自己而已？为什么刚好就是自己？不能是其他家伙吗？只要把还没来的家伙赶出去一个，我住进去不就得了吗！</w:t>
      </w:r>
    </w:p>
    <w:p>
      <w:r>
        <w:t>一大堆的想法都在脑海中绕来绕去，正热衷于诅咒周围所有事情的圭一竟然连有人在叫自己的名字都没听见。</w:t>
      </w:r>
    </w:p>
    <w:p>
      <w:r>
        <w:t>「小野寺同学！！」</w:t>
      </w:r>
    </w:p>
    <w:p>
      <w:r>
        <w:t>「啊，是！」不知被叫几次才发现的圭一，急忙移动至柜台前面。</w:t>
      </w:r>
    </w:p>
    <w:p>
      <w:r>
        <w:t>「现在，联络人正朝这边过来，希望你再等一会儿。」</w:t>
      </w:r>
    </w:p>
    <w:p>
      <w:r>
        <w:t>…联络人？那是什么？心知到了这个地步再问什么也不会有什么结果，他真的乖乖地等了一会儿。</w:t>
      </w:r>
    </w:p>
    <w:p>
      <w:r>
        <w:t>好不容易等到的是一个在鼻子上架着小圆边眼镜的少女。</w:t>
      </w:r>
    </w:p>
    <w:p>
      <w:r>
        <w:t>有一点凤眼的眼睛给人一种「严肃」的印象，匀称的脸庞似乎说明着她比别人优秀。虽然是春假时期但是她却穿着校服，在校章之外还带着一枚刻有「第一宿舍」的徽章。</w:t>
      </w:r>
    </w:p>
    <w:p>
      <w:r>
        <w:t>「你是小野寺圭一同学？我是樱间第一女子宿舍的宿舍长高坡。」</w:t>
      </w:r>
    </w:p>
    <w:p>
      <w:r>
        <w:t>「呃，啊，你好，初次见面，我是小野寺圭一。」</w:t>
      </w:r>
    </w:p>
    <w:p>
      <w:r>
        <w:t>「我不多说废话，将重点告诉你。关于你的房间这件事，没有准备好是我们的过失。因此，我们已经准备好另外一间房间。」</w:t>
      </w:r>
    </w:p>
    <w:p>
      <w:r>
        <w:t>她目不转睛的看着圭一淡淡地说出，相当公式化的口吻。但是不知为何原因，在那注视圭一的眼神之中，总觉得有一点嘲笑的感觉。</w:t>
      </w:r>
    </w:p>
    <w:p>
      <w:r>
        <w:t>「啊？」</w:t>
      </w:r>
    </w:p>
    <w:p>
      <w:r>
        <w:t>「关于这个另外的房间…是在我的管辖内，樱间第一女子宿舍的一楼一三七号室。」</w:t>
      </w:r>
    </w:p>
    <w:p>
      <w:r>
        <w:t>「啊…？啊～～！在女子宿舍！！」圭一情不自禁叫了出来。</w:t>
      </w:r>
    </w:p>
    <w:p>
      <w:r>
        <w:t>…喔喔！太、太幸运了！</w:t>
      </w:r>
    </w:p>
    <w:p>
      <w:r>
        <w:t>在一旁的男学生当然没有漏听这个消息，一举从「最悲惨的人物」变成「最佳的因果报应者」，大家无不投以羡慕的眼光。说起来也是必定的情形，大多数的眼神都带有生气的意味，甚至还有些人的眼中带着浓烈的杀气。但是有别于那些新进的学生，大部份学长的眼神之中都带着同情的眼光。</w:t>
      </w:r>
    </w:p>
    <w:p>
      <w:r>
        <w:t>一直到刚才为止都诅咒着周围事物的圭一，已经完全忘了所有的事情，甚至感谢自己没有房间这件事。</w:t>
      </w:r>
    </w:p>
    <w:p>
      <w:r>
        <w:t>「因为要顺便说明一下，所以现在请你和我到第一女子宿舍去。」</w:t>
      </w:r>
    </w:p>
    <w:p>
      <w:r>
        <w:t>大声的回答之后，便拖着行李往第一女子宿舍前去。</w:t>
      </w:r>
    </w:p>
    <w:p>
      <w:r>
        <w:t>其他剩下来的新生们便一边愤愤不平的说着诅咒的话，一边继续为他们的新居做准备。</w:t>
      </w:r>
    </w:p>
    <w:p>
      <w:r>
        <w:t>但是看着圭一的背影，却有一些学长是流着眼泪，心怀敬意的送他远去…</w:t>
      </w:r>
    </w:p>
    <w:p>
      <w:r>
        <w:t>在女子宿舍等待着圭一的是一群好奇的眼光。</w:t>
      </w:r>
    </w:p>
    <w:p>
      <w:r>
        <w:t>有一些女学生更是躲在阴暗的角落里，像是在观看珍禽异兽般的看着在女子宿舍走动的圭一。而且这情形并不在少数。</w:t>
      </w:r>
    </w:p>
    <w:p>
      <w:r>
        <w:t>不过说起来这也是非常正常的一件事情。因为在这个宿舍的女孩子多半是从附属的中学直接升上来的学生。对于男孩子没有什么免疫力也是很正常的事情。</w:t>
      </w:r>
    </w:p>
    <w:p>
      <w:r>
        <w:t>但是…对于那些已经很早就做好搬入宿舍的新生眼中，充满厌恶的眼光虽然是可以理解的，但是比较奇怪的是那些高年级的学生眼中所传达出来的好奇眼神。</w:t>
      </w:r>
    </w:p>
    <w:p>
      <w:r>
        <w:t>沙织一边将那些女孩子赶走，一漫带领圭一到宿舍三楼公有设备的「自习室」。但是，在房间的入口处却写着「个室」和「拷问室」几个大大的文字。</w:t>
      </w:r>
    </w:p>
    <w:p>
      <w:r>
        <w:t>…喂喂，个室的意思是了解，拷问室又到底是…</w:t>
      </w:r>
    </w:p>
    <w:p>
      <w:r>
        <w:t>带着害怕怀疑的心情走进里面一看，根本什么都没有，极为普通的自习室。</w:t>
      </w:r>
    </w:p>
    <w:p>
      <w:r>
        <w:t>…什么嘛，只是在开玩笑罢了，本来就是嘛。</w:t>
      </w:r>
    </w:p>
    <w:p>
      <w:r>
        <w:t>「那么小野寺同学，我稍微做个简单的说明。首先你的房间是在女子宿舍的一三七号室，因此，你只限于在第一女子宿舍有着出入的许可。在宿舍内还是要遵守一般的校规。只是，因为这次的措施是紧急情况，所以要增加特别附记的事项。以下是第一女子宿舍的『特别规则』…」</w:t>
      </w:r>
    </w:p>
    <w:p>
      <w:r>
        <w:t>一口气将内容说完之后将一张纸摆在圭一面前，在纸上面写着以下的内容。</w:t>
      </w:r>
    </w:p>
    <w:p>
      <w:r>
        <w:t>「不准上二楼」「使用男子宿舍的地方洗脸」「进入房间时一定要敲门」「不招待朋友到房间」「洗衣服要到男子宿舍」「厕所当然到男子宿舍」「不要提到洗澡或洗脸」「其他共有的设施也要利用男子宿舍的」「一个礼拜至少要打扫三天」「要每天洗濯使其清洁」「不能说低级的事情」「过了十点不能在宿舍内走动」「门限为八点」「不要使用正门的玄关」「不要从窗户口出入」</w:t>
      </w:r>
    </w:p>
    <w:p>
      <w:r>
        <w:t>「啊，这是什么？」</w:t>
      </w:r>
    </w:p>
    <w:p>
      <w:r>
        <w:t>「就像你所看到的，是第一女子宿舍居民的意见书。如果不遵守这些规定的话，我们有权惩罚你。」</w:t>
      </w:r>
    </w:p>
    <w:p>
      <w:r>
        <w:t>「惩、惩罚？」</w:t>
      </w:r>
    </w:p>
    <w:p>
      <w:r>
        <w:t>「有可能会要你搬出去。」</w:t>
      </w:r>
    </w:p>
    <w:p>
      <w:r>
        <w:t>「…我知道了。」</w:t>
      </w:r>
    </w:p>
    <w:p>
      <w:r>
        <w:t>「那么，我带你去房间吧，在房间里的内线只有连接我、宿舍长、和老师的地方，其他以外的地方都没有连接。」</w:t>
      </w:r>
    </w:p>
    <w:p>
      <w:r>
        <w:t>…总觉得有一种透不过气的不好预感…</w:t>
      </w:r>
    </w:p>
    <w:p>
      <w:r>
        <w:t>圭一的房间是在宿舍的最角落，相当的宽广。是寝室兼房间，大约有八个榻榻米大。虽然很简单，却有着厕所和厨房。在房间来说，好像并没有受到什么不平等的差别待遇，总算稍微安心。不过，这里的房间本来就不可能盖得和别的房间不一样嘛！</w:t>
      </w:r>
    </w:p>
    <w:p>
      <w:r>
        <w:t>圭一先不考虑那么多，先把行李通通拿进房间，在还没有铺上被单的床上躺了下来。</w:t>
      </w:r>
    </w:p>
    <w:p>
      <w:r>
        <w:t>唉…觉得好累唷。事实上根本就没有发生任何的事情…但是，从今天开始就要在女子宿舍生活了…</w:t>
      </w:r>
    </w:p>
    <w:p>
      <w:r>
        <w:t>虽然想着并没有发生任何事情…但是现在已经住进来里面了。</w:t>
      </w:r>
    </w:p>
    <w:p>
      <w:r>
        <w:t>在思考着这些事情的同时，他的意识渐渐地陷入越来越深的睡眠世界之中…</w:t>
      </w:r>
    </w:p>
    <w:p>
      <w:r>
        <w:t>第三章变坏变坏，不，改善隔天早上，在房间整理了一下行李的圭一，茫然地走出房间寻找早餐。</w:t>
      </w:r>
    </w:p>
    <w:p>
      <w:r>
        <w:t>「喂喂，是不是就是他？住在女子宿舍的那个？」</w:t>
      </w:r>
    </w:p>
    <w:p>
      <w:r>
        <w:t>「好像是耶，听说是没有房间被赶出来的。」</w:t>
      </w:r>
    </w:p>
    <w:p>
      <w:r>
        <w:t>「哇…好可怜唷，让姊姊们来安慰你一下吧！」</w:t>
      </w:r>
    </w:p>
    <w:p>
      <w:r>
        <w:t>「什么？喜欢年经的？」</w:t>
      </w:r>
    </w:p>
    <w:p>
      <w:r>
        <w:t>「那有什么关系，真是可爱。」</w:t>
      </w:r>
    </w:p>
    <w:p>
      <w:r>
        <w:t>包围走在走廊上的他都是一些女学生──几乎都是高年级的学生，…大家像是在看稀有物品一般。在这种大家都是好奇的眼光之中，总会产生一种自己真的好像变成了珍奇异兽的错觉。</w:t>
      </w:r>
    </w:p>
    <w:p>
      <w:r>
        <w:t>忽然，他看到了一个女学生穿着内裤大落落地抱着一只狗的布娃娃，从二楼慢慢地走了下来。</w:t>
      </w:r>
    </w:p>
    <w:p>
      <w:r>
        <w:t>…咦？为何只穿内裤？</w:t>
      </w:r>
    </w:p>
    <w:p>
      <w:r>
        <w:t>忽然在眼前出现了一个半裸的女子，圭一不自觉的那话儿硬了起来。</w:t>
      </w:r>
    </w:p>
    <w:p>
      <w:r>
        <w:t>「喂喂，怎么了？」</w:t>
      </w:r>
    </w:p>
    <w:p>
      <w:r>
        <w:t>「真是，美亚！你这样也太露骨了，在公共场合怎么可以穿成这种样子呢？」</w:t>
      </w:r>
    </w:p>
    <w:p>
      <w:r>
        <w:t>刚才一直在注视圭一的女学生们，随便的说了一些话。</w:t>
      </w:r>
    </w:p>
    <w:p>
      <w:r>
        <w:t>「呃…那是因为我听到下面好像很热闹的样子，才急着跑下来看嘛！」</w:t>
      </w:r>
    </w:p>
    <w:p>
      <w:r>
        <w:t>「你看你看，害得我们这位新来的同学不知道怎么办才好。」</w:t>
      </w:r>
    </w:p>
    <w:p>
      <w:r>
        <w:t>圭一整个人僵在那里不知该说什么才好。这也许就是男人悲哀的宿命，但是他的视线却紧紧盯着美亚看。</w:t>
      </w:r>
    </w:p>
    <w:p>
      <w:r>
        <w:t>「咦？啊，讨厌，好色唷！」美亚半开玩笑的将布娃娃抱起来，想要将胸部挡住。但是即使她身材再怎么不好，布娃娃再怎么大，还是可以看得见整个胸部。</w:t>
      </w:r>
    </w:p>
    <w:p>
      <w:r>
        <w:t>「那、那个，这个…」</w:t>
      </w:r>
    </w:p>
    <w:p>
      <w:r>
        <w:t>…怎、怎、怎么办。此时圭一已经变得语无伦次，完全不知所措。</w:t>
      </w:r>
    </w:p>
    <w:p>
      <w:r>
        <w:t>看到这种光景，美亚她们这些女子宿舍的学生们都忍不住偷笑。但是在下一秒钟，忽然就有着出人意表的情况发生。</w:t>
      </w:r>
    </w:p>
    <w:p>
      <w:r>
        <w:t>「讨厌…！为什么会有男生在这里！」</w:t>
      </w:r>
    </w:p>
    <w:p>
      <w:r>
        <w:t>…啊！从声音的方向看过去，才知道也是宿舍的学生并且是今天才搬进来的新生所发出的骚动。说起来这还是极为正常的反应了。因为怎么会想到女子宿舍里会有男生的出现呢。</w:t>
      </w:r>
    </w:p>
    <w:p>
      <w:r>
        <w:t>「喂，这家伙是变态吗？在这里想做什么？赶快滚出去！」</w:t>
      </w:r>
    </w:p>
    <w:p>
      <w:r>
        <w:t>正想要解释些什么的时候，却响起了破坏一切的哀嚎声。</w:t>
      </w:r>
    </w:p>
    <w:p>
      <w:r>
        <w:t>「啊～～！」一直到刚才为止都在嘲笑圭一的女学生们，也一起发出了哀嚎之声。</w:t>
      </w:r>
    </w:p>
    <w:p>
      <w:r>
        <w:t>「不要，好丢脸，混蛋、混蛋！赶快滚到别的地方去！！」</w:t>
      </w:r>
    </w:p>
    <w:p>
      <w:r>
        <w:t>穿着内裤的美亚连眼泪都流出来了。真是令人惊叹的演技。</w:t>
      </w:r>
    </w:p>
    <w:p>
      <w:r>
        <w:t>太、太过分了，到刚才为止都还在笑的说！</w:t>
      </w:r>
    </w:p>
    <w:p>
      <w:r>
        <w:t>…怎、怎么办，要、要逃吗？可、可是我又没有做坏事…好、好好想一想…冷静，要冷静…怎么办？这…那个…</w:t>
      </w:r>
    </w:p>
    <w:p>
      <w:r>
        <w:t>看着受困于混乱之中的圭一，美亚她们可是拚命的忍住不要笑，继续的扮演着「害怕的女学生们」的角色。</w:t>
      </w:r>
    </w:p>
    <w:p>
      <w:r>
        <w:t>…不行了…三十六计，走为上策。</w:t>
      </w:r>
    </w:p>
    <w:p>
      <w:r>
        <w:t>结果吓的逃出去的圭一背后却被一边叫着「跑掉了…！」「追！追！」「不要逃…」「把他抓起来！」「女子的敌人！」「鬼，恶魔，畜生！」「不要让犯罪者活着回去！」「打死他，打死他！」「眼睛，瞄准他的眼睛！」「不对，先把脚绑起来！」的女学生追赶着。</w:t>
      </w:r>
    </w:p>
    <w:p>
      <w:r>
        <w:t>几个小时之后，圭一已经被绑起来，并且动弹不得的躺在挂着写有「独房」牌子的房间之中。已经无力抵抗的圭一，现在则是全身不能动，只能流着眼泪。</w:t>
      </w:r>
    </w:p>
    <w:p>
      <w:r>
        <w:t>顺便一提的是，这间房间本来是作为「休息室」的，房间的墙壁有着完全的隔音效果，现在则常常被「借」用来惩罚违反规则的学生。</w:t>
      </w:r>
    </w:p>
    <w:p>
      <w:r>
        <w:t>…我到底做了什么？</w:t>
      </w:r>
    </w:p>
    <w:p>
      <w:r>
        <w:t>「我完全不能理解！为什么会有男生在女子宿舍？」</w:t>
      </w:r>
    </w:p>
    <w:p>
      <w:r>
        <w:t>「我刚才已经明白的说明过了！」</w:t>
      </w:r>
    </w:p>
    <w:p>
      <w:r>
        <w:t>在圭一的头上，今天才来的新生们正追问着高坡沙织。</w:t>
      </w:r>
    </w:p>
    <w:p>
      <w:r>
        <w:t>为了要让被抓到的圭一松绑，这个樱间第一女子宿舍的宿舍长沙织说明着整件事情的来龙去脉，并且承受强烈的反对质疑。</w:t>
      </w:r>
    </w:p>
    <w:p>
      <w:r>
        <w:t>「这是学校方面所决定的事情，到了现在是没有办法变更的。不然的话，就是宿舍内的同学对他提出要求书。」</w:t>
      </w:r>
    </w:p>
    <w:p>
      <w:r>
        <w:t>「就这个样子吗？这样太随便了，我们无法安心！」</w:t>
      </w:r>
    </w:p>
    <w:p>
      <w:r>
        <w:t>「这种作法真的没有问题吗？」</w:t>
      </w:r>
    </w:p>
    <w:p>
      <w:r>
        <w:t>「再怎么说，都是提出这种方法的校方不对！」</w:t>
      </w:r>
    </w:p>
    <w:p>
      <w:r>
        <w:t>「对嘛对嘛，这根本和女子宿舍没有关系！」</w:t>
      </w:r>
    </w:p>
    <w:p>
      <w:r>
        <w:t>「就随他去就好了。」</w:t>
      </w:r>
    </w:p>
    <w:p>
      <w:r>
        <w:t>「大概是…」</w:t>
      </w:r>
    </w:p>
    <w:p>
      <w:r>
        <w:t>喂…不需要说成这样吧…</w:t>
      </w:r>
    </w:p>
    <w:p>
      <w:r>
        <w:t>啪！！被一声巨响所吓到，大家的嘴都停了。原来是沙织用力拍了桌子一下。</w:t>
      </w:r>
    </w:p>
    <w:p>
      <w:r>
        <w:t>「这已经是决定了的事情，我不想再听到任何抱怨的声音。但是，你们说的我都了解，因此让你们再追加『特别规则』，一个小时之后，将意见整理好送到我的房间来。之后再由我及校方，正式地向小野寺圭一同学提出。小野寺同学，这样你应该也没有问题吧。」</w:t>
      </w:r>
    </w:p>
    <w:p>
      <w:r>
        <w:t>「你就这样随便的决－」</w:t>
      </w:r>
    </w:p>
    <w:p>
      <w:r>
        <w:t>「那么到此为止，赶快将小野寺同学松绑，还有小野寺同学，为了防止这种无谓的混乱，请你在自室中等待。解散！」</w:t>
      </w:r>
    </w:p>
    <w:p>
      <w:r>
        <w:t>就这样过了两个小时，新的「特别规则追加事项」送到了他的面前。</w:t>
      </w:r>
    </w:p>
    <w:p>
      <w:r>
        <w:t>「吃饭到餐厅的最角落或是男子宿舍」「女子澡堂二百公尺以内不得靠近」「不能进入贩卖部」「不能看女子宿舍的中庭」「严禁携带照相机」「不能偷内裤」「不能不乾净」「不能有臭味」「不能四处张望」「不能太胖」「但是，也不能太瘦」「身高要一八十公分以上」「胡子不能超过一 米」「不能留长发」「咦？有什么关系？」「买东西在三百元以内，点心要有香蕉」等等。</w:t>
      </w:r>
    </w:p>
    <w:p>
      <w:r>
        <w:t>「这、这是什么？这么不讲理…而且，后半部根本都是莫名其妙的东西…那个，我真的一定要遵守这些规定吗？」</w:t>
      </w:r>
    </w:p>
    <w:p>
      <w:r>
        <w:t>有点像是在对长辈说话般，抬头看着手上拿着「莫名其妙的意见书」的沙织。</w:t>
      </w:r>
    </w:p>
    <w:p>
      <w:r>
        <w:t>「并没有那么残酷啦，不过最糟的情况就是遵守这些情况或者是请你出去。」</w:t>
      </w:r>
    </w:p>
    <w:p>
      <w:r>
        <w:t>「最糟的情况？」</w:t>
      </w:r>
    </w:p>
    <w:p>
      <w:r>
        <w:t>「有、有条件的…」沙织吞了吞口水似乎把话又吞下去，有点无奈的说出了以下的话。</w:t>
      </w:r>
    </w:p>
    <w:p>
      <w:r>
        <w:t>「你要和包括我在内的这个宿舍的代表比赛。再根据胜负的内容来决定你的规定严不严格。但是输的人对于对方所提的条件却一定要遵从。」</w:t>
      </w:r>
    </w:p>
    <w:p>
      <w:r>
        <w:t>「也就是说，也有叫我出去的条件…」</w:t>
      </w:r>
    </w:p>
    <w:p>
      <w:r>
        <w:t>「当然也可能会提出那种条件，这样你还会想分个高低吗？」</w:t>
      </w:r>
    </w:p>
    <w:p>
      <w:r>
        <w:t>「…在这种情况下，比赛的话好像比不比赛会来的好的多。那，比赛的方法呢？」</w:t>
      </w:r>
    </w:p>
    <w:p>
      <w:r>
        <w:t>「麻将…」</w:t>
      </w:r>
    </w:p>
    <w:p>
      <w:r>
        <w:t>「啊？」</w:t>
      </w:r>
    </w:p>
    <w:p>
      <w:r>
        <w:t>怎么会忽然要打「麻将」？现在的情况已经是要以胜负来决定命运的去向，虽然是朝奇怪的方向发展，但是怎么会是麻将？</w:t>
      </w:r>
    </w:p>
    <w:p>
      <w:r>
        <w:t>沙织虽然说了令人不能理解的话，但是漏了使已经愕然的圭一以及为了让自己的话更有说服力，她又接着说下去。</w:t>
      </w:r>
    </w:p>
    <w:p>
      <w:r>
        <w:t>「这是基于我们负责人之一的老师，她喜欢打麻将所以才有此决定。等到决定对手，我会来通知你，所以请在房间等候。」</w:t>
      </w:r>
    </w:p>
    <w:p>
      <w:r>
        <w:t>说完之后，沙织很快的离开了房间。</w:t>
      </w:r>
    </w:p>
    <w:p>
      <w:r>
        <w:t>但是…麻将呀…是知道规则但…不是拿手的东西，而且其实也没有真正打过几次。会不会拒绝掉会比较好…</w:t>
      </w:r>
    </w:p>
    <w:p>
      <w:r>
        <w:t>第五章脱衣胜负！</w:t>
      </w:r>
    </w:p>
    <w:p>
      <w:r>
        <w:t>大约是下午三点钟左右。</w:t>
      </w:r>
    </w:p>
    <w:p>
      <w:r>
        <w:t>脑海中正在想着麻将和其规则的圭一，忽然耳边响起了内线的电话。</w:t>
      </w:r>
    </w:p>
    <w:p>
      <w:r>
        <w:t>原来是宿舍长打电话联络他。</w:t>
      </w:r>
    </w:p>
    <w:p>
      <w:r>
        <w:t>已经准备好了第一个对手，要他赶快到对方的房间──一０一号房。</w:t>
      </w:r>
    </w:p>
    <w:p>
      <w:r>
        <w:t>…到底是何种对手呢？</w:t>
      </w:r>
    </w:p>
    <w:p>
      <w:r>
        <w:t>如果是弱的对手就好了…</w:t>
      </w:r>
    </w:p>
    <w:p>
      <w:r>
        <w:t>如果不是的话看能不能来个不战而胜…</w:t>
      </w:r>
    </w:p>
    <w:p>
      <w:r>
        <w:t>圭一一边想着没出息的想法一边走着，不一会儿他已经走到该要来的房间前面。</w:t>
      </w:r>
    </w:p>
    <w:p>
      <w:r>
        <w:t>「这里就是…我的第一个对手…呼，输了的话怎么办？唉，想这么多也无济于事。好！…嗯，进去之前先深呼吸，呼…再一次…」</w:t>
      </w:r>
    </w:p>
    <w:p>
      <w:r>
        <w:t>下定决心之后终于走进去。</w:t>
      </w:r>
    </w:p>
    <w:p>
      <w:r>
        <w:t>房间里面布置的很漂亮。</w:t>
      </w:r>
    </w:p>
    <w:p>
      <w:r>
        <w:t>有许多像是从家里带来的小东西所装饰而成。</w:t>
      </w:r>
    </w:p>
    <w:p>
      <w:r>
        <w:t>有花边的窗 和桌上整齐摆设的洋娃娃都将房间内的空气转化成少女独特的气息。</w:t>
      </w:r>
    </w:p>
    <w:p>
      <w:r>
        <w:t>但是，房间里面的人和已经准备好的麻将桌却将眼前的一切破坏无遗。</w:t>
      </w:r>
    </w:p>
    <w:p>
      <w:r>
        <w:t>正在等待着圭一的是一个不知是否因为紧张而表情僵硬的少女──横沟惠里。</w:t>
      </w:r>
    </w:p>
    <w:p>
      <w:r>
        <w:t>「就是你了吧，明明是男生却要住在女生宿舍？」</w:t>
      </w:r>
    </w:p>
    <w:p>
      <w:r>
        <w:t>表情硬梆梆的她继续说着。</w:t>
      </w:r>
    </w:p>
    <w:p>
      <w:r>
        <w:t>「我是女子宿舍的一年级生代表，横沟惠里。虽然对你不太好意思，但是…我是纯对不能输的，希望你有所觉悟！」</w:t>
      </w:r>
    </w:p>
    <w:p>
      <w:r>
        <w:t>「啊，是。」</w:t>
      </w:r>
    </w:p>
    <w:p>
      <w:r>
        <w:t>圭一有点痴呆的回答着。</w:t>
      </w:r>
    </w:p>
    <w:p>
      <w:r>
        <w:t>确实她输的话规则就会比较缓和一点…</w:t>
      </w:r>
    </w:p>
    <w:p>
      <w:r>
        <w:t>从她们的角度来想的话。</w:t>
      </w:r>
    </w:p>
    <w:p>
      <w:r>
        <w:t>一个打搅她们的人就可以大摇大摆的通行无阻，但是却也没有到她讲的那种程度那么严重吧？</w:t>
      </w:r>
    </w:p>
    <w:p>
      <w:r>
        <w:t>圭一自己心里不停的想着。</w:t>
      </w:r>
    </w:p>
    <w:p>
      <w:r>
        <w:t>但是，事情却没有他想的那么简单。</w:t>
      </w:r>
    </w:p>
    <w:p>
      <w:r>
        <w:t>至少对于惠里而言不是。</w:t>
      </w:r>
    </w:p>
    <w:p>
      <w:r>
        <w:t>将时间稍微往前挪一点。</w:t>
      </w:r>
    </w:p>
    <w:p>
      <w:r>
        <w:t>为了要告知她成为麻将的第一个对战对手，宿含长和龙川来到了惠里的房间。</w:t>
      </w:r>
    </w:p>
    <w:p>
      <w:r>
        <w:t>「是、是…我吗？」</w:t>
      </w:r>
    </w:p>
    <w:p>
      <w:r>
        <w:t>「因为你本来就是第一女子宿舍的一年级生代表，所以在这种时候你是最适合做为代表的人选。而且…」</w:t>
      </w:r>
    </w:p>
    <w:p>
      <w:r>
        <w:t>说完了必要的事项之后，沙织看着站在一旁的龙川。</w:t>
      </w:r>
    </w:p>
    <w:p>
      <w:r>
        <w:t>「麻将我已经很仔细的教过你了吧？所以你也要好好的表现才行，只要不输的话就都没有什么问题，但－是－输的话，后果你可要自己承担。」</w:t>
      </w:r>
    </w:p>
    <w:p>
      <w:r>
        <w:t>「啊？…啊！」</w:t>
      </w:r>
    </w:p>
    <w:p>
      <w:r>
        <w:t>在惠里吃惊之馀，龙川有点幸灾乐祸的将话接下去。</w:t>
      </w:r>
    </w:p>
    <w:p>
      <w:r>
        <w:t>「反正，因为这样一来好不容易做好的改定案就变得没用了，况且大家一定都会怪罪你的。」</w:t>
      </w:r>
    </w:p>
    <w:p>
      <w:r>
        <w:t>「啊…」</w:t>
      </w:r>
    </w:p>
    <w:p>
      <w:r>
        <w:t>「最惨的情况是三年之间要一直遭到这样的责骂。不过，也蛮快的，青春嘛…啊，不过也不需要一直去想不好的事情呀，只要赢了就好了嘛，加油吧。」</w:t>
      </w:r>
    </w:p>
    <w:p>
      <w:r>
        <w:t>只是将想要说的话说完的沙织和龙川很快的离开了房间。</w:t>
      </w:r>
    </w:p>
    <w:p>
      <w:r>
        <w:t>剩下来的是不知在何时就准备好的麻将牌一副…不消说，准是龙川正用言语在折磨惠里的时候沙织所准备好的，使得惠里只有哑巴吃黄莲。</w:t>
      </w:r>
    </w:p>
    <w:p>
      <w:r>
        <w:t>「因为这样，所以我绝对不能输！」</w:t>
      </w:r>
    </w:p>
    <w:p>
      <w:r>
        <w:t>虽然藉着自己对自己打气。</w:t>
      </w:r>
    </w:p>
    <w:p>
      <w:r>
        <w:t>惠里总算多少从龙川讨人厌的话语中复活，但是还是有一点不安。</w:t>
      </w:r>
    </w:p>
    <w:p>
      <w:r>
        <w:t>…啊，输的话怎么办！到时我会变成什么样呢？…如果三年之间都变得这么孤独的话…我真是太可怜了。</w:t>
      </w:r>
    </w:p>
    <w:p>
      <w:r>
        <w:t>「那么，如果是你赢的话，我的下场是？」</w:t>
      </w:r>
    </w:p>
    <w:p>
      <w:r>
        <w:t>「放逐，放逐！你必须出去。」</w:t>
      </w:r>
    </w:p>
    <w:p>
      <w:r>
        <w:t>所谓的乱发脾气大概就是这么一种情况吧，因为她自己本身所抱有的风险，所以讲话也就严厉了起来。</w:t>
      </w:r>
    </w:p>
    <w:p>
      <w:r>
        <w:t>「那么，就开始吧！」</w:t>
      </w:r>
    </w:p>
    <w:p>
      <w:r>
        <w:t>…这一次，绝对不能输！抱着同样想法的两个人，为了各自的理由开始了这次拼尽全力的死斗。</w:t>
      </w:r>
    </w:p>
    <w:p>
      <w:r>
        <w:t>「自摸！门清！纯全！三色！」</w:t>
      </w:r>
    </w:p>
    <w:p>
      <w:r>
        <w:t>「啊…」</w:t>
      </w:r>
    </w:p>
    <w:p>
      <w:r>
        <w:t>…应该是拼尽全力的死斗，结果变成了实力悬殊的胜负。第八局，圭一更是一举得到满点，惠里的点数变成了零。</w:t>
      </w:r>
    </w:p>
    <w:p>
      <w:r>
        <w:t>虽然说运气的好坏是有影响的，但是惠里本身的牌技实在是连「麻将打得好」的程度都称不上。</w:t>
      </w:r>
    </w:p>
    <w:p>
      <w:r>
        <w:t>「这…怎…怎么会呢？输掉了…」</w:t>
      </w:r>
    </w:p>
    <w:p>
      <w:r>
        <w:t>圭一则是心情好的小小的跳起了舞来。</w:t>
      </w:r>
    </w:p>
    <w:p>
      <w:r>
        <w:t>…这怎么办？这、这样的话我这三年之间…</w:t>
      </w:r>
    </w:p>
    <w:p>
      <w:r>
        <w:t>惠里开始想像这最糟的三年生活，可能就是不断的被欺负。原本应该是非常愉快的高中生活，从中学开始一直在想像勾勒的「美丽的青春」在刹那间就崩溃了。</w:t>
      </w:r>
    </w:p>
    <w:p>
      <w:r>
        <w:t>…怎么办，怎么办，怎么办……对了！</w:t>
      </w:r>
    </w:p>
    <w:p>
      <w:r>
        <w:t>「等、等一下！再来一次就好，分个胜负。」</w:t>
      </w:r>
    </w:p>
    <w:p>
      <w:r>
        <w:t>圭一被这突如其来的发言停止了动作，他的表情完全只有一种意思「为什么？」</w:t>
      </w:r>
    </w:p>
    <w:p>
      <w:r>
        <w:t>说起来也难怪他会惊讶。</w:t>
      </w:r>
    </w:p>
    <w:p>
      <w:r>
        <w:t>接下来再一次的输赢对圭一来说根本就没有帮助。而且，如果因此输了的话被赶出去那更是莫名其妙。</w:t>
      </w:r>
    </w:p>
    <w:p>
      <w:r>
        <w:t>「不、不要，因为如果接下来我输的话…要赶我出去对吧？不然的话就把规则稍微修改一下吧…」</w:t>
      </w:r>
    </w:p>
    <w:p>
      <w:r>
        <w:t>「我、我知道呀，但是，我如果在这里输的话…」</w:t>
      </w:r>
    </w:p>
    <w:p>
      <w:r>
        <w:t>后果会很惨的。本来可以很快乐的进入附属高中的意义全都没有了。</w:t>
      </w:r>
    </w:p>
    <w:p>
      <w:r>
        <w:t>「我是不知道你为什么这么在意这次的输赢…但是再一次的比赛对我来说实在是一点好处都没有？而且只是增加我的风险罢了…而且我还得要和其他人分胜负呢…」</w:t>
      </w:r>
    </w:p>
    <w:p>
      <w:r>
        <w:t>但是已经没有退路的她却一点也不放弃。</w:t>
      </w:r>
    </w:p>
    <w:p>
      <w:r>
        <w:t>「但、但是…」</w:t>
      </w:r>
    </w:p>
    <w:p>
      <w:r>
        <w:t>这个时候，她的脑海里想起了龙川的话。</w:t>
      </w:r>
    </w:p>
    <w:p>
      <w:r>
        <w:t>『当赌博没有赌注时，男人就用命来押，女人就用身体来赌！』</w:t>
      </w:r>
    </w:p>
    <w:p>
      <w:r>
        <w:t>好！她下定了决心。</w:t>
      </w:r>
    </w:p>
    <w:p>
      <w:r>
        <w:t>「这、这样的话，这次…我用我自己来赌！」</w:t>
      </w:r>
    </w:p>
    <w:p>
      <w:r>
        <w:t>「用、用自己来赌是…」</w:t>
      </w:r>
    </w:p>
    <w:p>
      <w:r>
        <w:t>「这次我输的话，我、我、随便你喜欢怎样都可以。脱、脱光衣服或怎么样只要你喜欢都可以！」</w:t>
      </w:r>
    </w:p>
    <w:p>
      <w:r>
        <w:t>讲到最后都已经有一点颤抖。</w:t>
      </w:r>
    </w:p>
    <w:p>
      <w:r>
        <w:t>…如果输的话…我就可怜了！</w:t>
      </w:r>
    </w:p>
    <w:p>
      <w:r>
        <w:t>简直就是悲剧的女主角！</w:t>
      </w:r>
    </w:p>
    <w:p>
      <w:r>
        <w:t>啊啊…我的纯洁就要在这个地方遭到毒手了！</w:t>
      </w:r>
    </w:p>
    <w:p>
      <w:r>
        <w:t>而且三年之间都要遭到指责…谁都救不了我了……在无聊的词句当中，惠里陷入了自己悲剧的想像之中。</w:t>
      </w:r>
    </w:p>
    <w:p>
      <w:r>
        <w:t>相对的，圭一并没有想到事情会变成这样的一个地步，可以知道的是这种机会不多而且不是坏事。但是如果输的话又要承担风险。</w:t>
      </w:r>
    </w:p>
    <w:p>
      <w:r>
        <w:t>这样一来就会被赶出去了。</w:t>
      </w:r>
    </w:p>
    <w:p>
      <w:r>
        <w:t>但是这的确是一个非常诱惑人的条件。因为她实在不是一个会打麻将的女孩子。怎么办？</w:t>
      </w:r>
    </w:p>
    <w:p>
      <w:r>
        <w:t>「…知道了，这个赌注，我接受了。」</w:t>
      </w:r>
    </w:p>
    <w:p>
      <w:r>
        <w:t>再怎么说他也是一个健康的男孩子。没有办法赢得过好奇心、探知心以及欲望。</w:t>
      </w:r>
    </w:p>
    <w:p>
      <w:r>
        <w:t>于是，第二战开始了…虽然如此…</w:t>
      </w:r>
    </w:p>
    <w:p>
      <w:r>
        <w:t>结果是可以预料的，该怎么说呢？…还是惠里输了。</w:t>
      </w:r>
    </w:p>
    <w:p>
      <w:r>
        <w:t>「那个…请问，真的可以吗？」</w:t>
      </w:r>
    </w:p>
    <w:p>
      <w:r>
        <w:t>接近愚笨的问题，圭一自己正在对这样的情况该不该动手感到疑惑。相对地，惠里尽可能地假装的非常平静，然后坐在床上。</w:t>
      </w:r>
    </w:p>
    <w:p>
      <w:r>
        <w:t>「没、没关系。一、一点都无所谓，随、随你喜欢怎么样！」</w:t>
      </w:r>
    </w:p>
    <w:p>
      <w:r>
        <w:t>…稍微想一下就知道她讲的话不是真的。看着她微微颤抖的身体，很清楚的可以了解到她和那些在一旁看热闹的女孩子是不一样的。</w:t>
      </w:r>
    </w:p>
    <w:p>
      <w:r>
        <w:t>「没有关系啦，虽然有一点可惜…本来就是开玩笑的嘛，你也不需要勉强你自己。」</w:t>
      </w:r>
    </w:p>
    <w:p>
      <w:r>
        <w:t>「请、请等一下，我会遵守约定！这、这种事情…根、根本不算什么…」</w:t>
      </w:r>
    </w:p>
    <w:p>
      <w:r>
        <w:t>一边说着，她一边开始脱自己的衣服。</w:t>
      </w:r>
    </w:p>
    <w:p>
      <w:r>
        <w:t>「可是，真的…可以吗？」</w:t>
      </w:r>
    </w:p>
    <w:p>
      <w:r>
        <w:t>「现、现在还说这干嘛，我、我可是不觉得怎么样…但、但是…请你温柔一点？」</w:t>
      </w:r>
    </w:p>
    <w:p>
      <w:r>
        <w:t>圭一轻轻的点了点头，伸手放在只穿着内衣裤的她的肩膀上。</w:t>
      </w:r>
    </w:p>
    <w:p>
      <w:r>
        <w:t>「嗯…啊呀！不…好丢脸…」</w:t>
      </w:r>
    </w:p>
    <w:p>
      <w:r>
        <w:t>让惠里躺在床上之后，开始轻轻地沿着她身体的曲线轻轻地触碰着。</w:t>
      </w:r>
    </w:p>
    <w:p>
      <w:r>
        <w:t>刚开始只是让她有着发痒的爱抚，然而当手指慢慢地从大腿和小腹周围经过的时候，不由自主的声音就提高了起来。</w:t>
      </w:r>
    </w:p>
    <w:p>
      <w:r>
        <w:t>「不…不要，太大声了…」</w:t>
      </w:r>
    </w:p>
    <w:p>
      <w:r>
        <w:t>被自己的声音吓到的她，脸都红了起来。</w:t>
      </w:r>
    </w:p>
    <w:p>
      <w:r>
        <w:t>「没关系，因为没有人会在意的…」</w:t>
      </w:r>
    </w:p>
    <w:p>
      <w:r>
        <w:t>一边说着一边脱掉她那覆在两个膨胀的东西上面的胸罩。</w:t>
      </w:r>
    </w:p>
    <w:p>
      <w:r>
        <w:t>「好…好色……」</w:t>
      </w:r>
    </w:p>
    <w:p>
      <w:r>
        <w:t>圭一一开始先将那两个乳房轻轻地用手捉住，感受它的柔软。于是可以看到它会变成许多有趣的形状，在手里面呼噜噜的震动着。</w:t>
      </w:r>
    </w:p>
    <w:p>
      <w:r>
        <w:t>「嗯、嗯…啊…好…好奇怪的感觉…」</w:t>
      </w:r>
    </w:p>
    <w:p>
      <w:r>
        <w:t>原本只觉得痒痒的惠里，身体上也开始有了感觉。在那两个动感的山丘上，两个小小的樱桃忽地坚挺了起来。</w:t>
      </w:r>
    </w:p>
    <w:p>
      <w:r>
        <w:t>「已经…不会痒了吧？」</w:t>
      </w:r>
    </w:p>
    <w:p>
      <w:r>
        <w:t>一边这样说着，一边用指尖在那坚挺的乳头上来回地搓揉着。但是因为刺激太强的关系，惠里的双眉深锁，用着怨恨的眼神看着圭一。</w:t>
      </w:r>
    </w:p>
    <w:p>
      <w:r>
        <w:t>「痛啊，我都说要你温柔一点了…」</w:t>
      </w:r>
    </w:p>
    <w:p>
      <w:r>
        <w:t>「啊，对、对不起…那么，这样怎么样？」</w:t>
      </w:r>
    </w:p>
    <w:p>
      <w:r>
        <w:t>这次则是轻轻的亲吻之后，用嘴巴含着，然后以舌头翻滚着。随着在嘴中咕噜咕噜的转动，惠里的气息也越来越转变成好像嘴里含着热呼呼东西的感觉。</w:t>
      </w:r>
    </w:p>
    <w:p>
      <w:r>
        <w:t>当惠里的意识集中在乳房的时候，圭一另一只自由的手也没闲着，慢慢地向她身体下方一步一步的移动，目标是白色的布所覆盖的下方。</w:t>
      </w:r>
    </w:p>
    <w:p>
      <w:r>
        <w:t>「嗯…怎么…和一个人做的时候…不一样…啊！」</w:t>
      </w:r>
    </w:p>
    <w:p>
      <w:r>
        <w:t>终于抵达她敏感部位的指尖，只是在内裤的上方轻轻摩擦，她就已经不停的发出娇柔的声音。为了要听到那种声音，于是圭一不断的刺激重要部位，证实了这样的爱抚有着极大的效果。</w:t>
      </w:r>
    </w:p>
    <w:p>
      <w:r>
        <w:t>「唔…啊啊啊…嗯！」</w:t>
      </w:r>
    </w:p>
    <w:p>
      <w:r>
        <w:t>随着持续的爱抚惠里的气息也越来越淫乱，透过内裤手指开始可以感觉到那丰富黏稠的爱液已经大量分泌了。</w:t>
      </w:r>
    </w:p>
    <w:p>
      <w:r>
        <w:t>…是时候了？手指经悄悄滑入了内裤里面。在那一瞬间她的身体振动了一下，将双脚紧紧夹了起来。</w:t>
      </w:r>
    </w:p>
    <w:p>
      <w:r>
        <w:t>「不、不要…好丢脸…」</w:t>
      </w:r>
    </w:p>
    <w:p>
      <w:r>
        <w:t>「没关系，放轻松…我会很温柔，交给我吧。」</w:t>
      </w:r>
    </w:p>
    <w:p>
      <w:r>
        <w:t>在她的脚慢慢地将力量放开的同时，手指立刻就滑进去，这次是直接将手指放进她的洞口里。那里已经是充满了蜜汁，又黏稠又浓密的爱液黏满了手指。</w:t>
      </w:r>
    </w:p>
    <w:p>
      <w:r>
        <w:t>「已经，变成这个样子了…你真的是第一次吗？」</w:t>
      </w:r>
    </w:p>
    <w:p>
      <w:r>
        <w:t>「你、你在说什么…当然是…！」</w:t>
      </w:r>
    </w:p>
    <w:p>
      <w:r>
        <w:t>第一次罗，正想接着说时已经发不出声音了。在这种技巧面前，虽然张开口想说「这是第一次唷」，却说不出来。</w:t>
      </w:r>
    </w:p>
    <w:p>
      <w:r>
        <w:t>「那，这种事也是第一次罗？」</w:t>
      </w:r>
    </w:p>
    <w:p>
      <w:r>
        <w:t>说时迟那时快，一口气脱掉了她的内裤并且露出了她那粉红色的裂缝。</w:t>
      </w:r>
    </w:p>
    <w:p>
      <w:r>
        <w:t>「啊、啊，不！」</w:t>
      </w:r>
    </w:p>
    <w:p>
      <w:r>
        <w:t>虽然已经害羞的满脸通红想要隐藏，但圭一却更快速地将脸埋进了她的两腿之间。</w:t>
      </w:r>
    </w:p>
    <w:p>
      <w:r>
        <w:t>「！！」</w:t>
      </w:r>
    </w:p>
    <w:p>
      <w:r>
        <w:t>咕噜咕噜地可以听得到用舌头舔着她的蜜汁的声音，惠里则是用两手将赤红的脸覆盖住。</w:t>
      </w:r>
    </w:p>
    <w:p>
      <w:r>
        <w:t>「不、不、不行那、那里不行…不能舔那…！」</w:t>
      </w:r>
    </w:p>
    <w:p>
      <w:r>
        <w:t>她的爱液随着舌头的带动就像花瓣一般四处的散开。同时，从她的小洞中又有着新的爱液流出来，就像另一朵盛开的花朵，不久之后，她的气息已经开始狂乱，亲着她的花瓣的舌头又转往了她的温暖的小洞中前进。</w:t>
      </w:r>
    </w:p>
    <w:p>
      <w:r>
        <w:t>「嗯，不，进…进去里面了！」</w:t>
      </w:r>
    </w:p>
    <w:p>
      <w:r>
        <w:t>当舌头在她的体内刺激活跃着时，在圭一的眼前看到了花蕾。那是已经充血通红不断涨大的花蕾。慢慢地他伸出了手指轻轻地触碰那最敏感的地带。</w:t>
      </w:r>
    </w:p>
    <w:p>
      <w:r>
        <w:t>「啊！啊啊…！」</w:t>
      </w:r>
    </w:p>
    <w:p>
      <w:r>
        <w:t>她的双眼紧闭，身体像弓箭一般的弯曲起来，并且有两三次短暂的抽筋。这时在她那最神秘的地方溢出温热的蜜汁，溅到圭一的脸上，似乎已经小小的达到了高潮。</w:t>
      </w:r>
    </w:p>
    <w:p>
      <w:r>
        <w:t>惠里一边调整她淫乱的气息，一边用湿润的眼睛看着圭一。</w:t>
      </w:r>
    </w:p>
    <w:p>
      <w:r>
        <w:t>「好…好…好厉害…拜托你…已经…受不了…」</w:t>
      </w:r>
    </w:p>
    <w:p>
      <w:r>
        <w:t>圭一点了点头，慢慢的压在她的身上，并且将她的身体移至自己的腰前。</w:t>
      </w:r>
    </w:p>
    <w:p>
      <w:r>
        <w:t>「啊…嗯嗯嗯…！」</w:t>
      </w:r>
    </w:p>
    <w:p>
      <w:r>
        <w:t>惠里因为下半身所传来的痛楚将双眉紧闭，虽然已经湿润的她还是有一点抵抗的将圭一紧紧包住。</w:t>
      </w:r>
    </w:p>
    <w:p>
      <w:r>
        <w:t>「会痛？」</w:t>
      </w:r>
    </w:p>
    <w:p>
      <w:r>
        <w:t>「没有…那么痛，但、但是，能不能先不要动…」</w:t>
      </w:r>
    </w:p>
    <w:p>
      <w:r>
        <w:t>忍耐住下半身被她包围住的快感，圭一让身体尽量不要有太大的移动以免给与她太大的刺激，于是耐心等待着。</w:t>
      </w:r>
    </w:p>
    <w:p>
      <w:r>
        <w:t>一会儿后她的身体渐渐的放轻松起来，表情不再那么僵硬。</w:t>
      </w:r>
    </w:p>
    <w:p>
      <w:r>
        <w:t>「已经…没问题了吗？」</w:t>
      </w:r>
    </w:p>
    <w:p>
      <w:r>
        <w:t>在她慢慢点头的同时，圭一也缓缓的开始动起了他的腰。刚开始的时候可能是痛的感觉比较强吧，当圭一在体内来回抽动时总是看到她的表情不是很舒服。</w:t>
      </w:r>
    </w:p>
    <w:p>
      <w:r>
        <w:t>但是过了不久就转变成受不了的表情，并且开始轻轻的吐露着甜美的气息。</w:t>
      </w:r>
    </w:p>
    <w:p>
      <w:r>
        <w:t>「啊，你棒！到、到最深的地方去…！好棒，啊！感觉好…怪！」</w:t>
      </w:r>
    </w:p>
    <w:p>
      <w:r>
        <w:t>她每当被圭一所带动时都会有着一种奔驰遍全身的感觉，是言语所无法形容的。而且同时她也渐渐的配合起圭一的节奏摆动。</w:t>
      </w:r>
    </w:p>
    <w:p>
      <w:r>
        <w:t>…好、好棒…实在…好棒！</w:t>
      </w:r>
    </w:p>
    <w:p>
      <w:r>
        <w:t>不断被她所配合的圭一渐渐的感觉到了临界点的地步。可是总觉得先她一步而去有点丢脸，便开始强烈的进攻她。</w:t>
      </w:r>
    </w:p>
    <w:p>
      <w:r>
        <w:t>「啊喔，呜啊，啊啊啊…」</w:t>
      </w:r>
    </w:p>
    <w:p>
      <w:r>
        <w:t>不、不要，那么强烈的话…</w:t>
      </w:r>
    </w:p>
    <w:p>
      <w:r>
        <w:t>不、不行，又、又要…去，又要去了！！</w:t>
      </w:r>
    </w:p>
    <w:p>
      <w:r>
        <w:t>惠里的身体猛烈的抖动了一下，贪婪的勾住圭一的身体。而同时圭一也在惠里的体内完全的解放。</w:t>
      </w:r>
    </w:p>
    <w:p>
      <w:r>
        <w:t>「啊嗯…啊啊！！」</w:t>
      </w:r>
    </w:p>
    <w:p>
      <w:r>
        <w:t>慢慢地圭一将自己的东西抽离惠里的体内，而这个新的刺激使得惠里的身体又轻轻的震动了一下。</w:t>
      </w:r>
    </w:p>
    <w:p>
      <w:r>
        <w:t>同时在惠里的小洞处，正缓缓的流出他所释放出的精液以及和她自己的爱液所混台而成的液体。最后圭一将的嘴唇贴在惠里的嘴唇上，两人深深的拥抱…</w:t>
      </w:r>
    </w:p>
    <w:p>
      <w:r>
        <w:t>很快的将自己的衣物整装完毕的圭一正打算回到自己的房间内，不禁反省了一下自己是否做得太过分。</w:t>
      </w:r>
    </w:p>
    <w:p>
      <w:r>
        <w:t>「真的…好吗？」</w:t>
      </w:r>
    </w:p>
    <w:p>
      <w:r>
        <w:t>「很棒…真的。」</w:t>
      </w:r>
    </w:p>
    <w:p>
      <w:r>
        <w:t>相对的惠里还处在兴奋状态中，有点痴呆的说着。</w:t>
      </w:r>
    </w:p>
    <w:p>
      <w:r>
        <w:t>「不是说这个…我是说…和我做…」</w:t>
      </w:r>
    </w:p>
    <w:p>
      <w:r>
        <w:t>「没有什么不好的呀？啊，不过如果能够再罗曼蒂克一点就好了。」</w:t>
      </w:r>
    </w:p>
    <w:p>
      <w:r>
        <w:t>「罗曼蒂克一点呀？」</w:t>
      </w:r>
    </w:p>
    <w:p>
      <w:r>
        <w:t>对呀…轻声回答的惠里声音之中带着一丝甜蜜。</w:t>
      </w:r>
    </w:p>
    <w:p>
      <w:r>
        <w:t>但是对于圭一来说看到既不生气也不像后悔的惠里，他总算是放心了。</w:t>
      </w:r>
    </w:p>
    <w:p>
      <w:r>
        <w:t>「那么，因为我赢了…因为可能会有下一个比赛，我先回房间去了。」惠里坐起身子，身体卷着棉被目送圭一。</w:t>
      </w:r>
    </w:p>
    <w:p>
      <w:r>
        <w:t>「嗯…啊！但是这种事只有这一次！不要误会了，不要在学校内大肆宣扬！！哼，我才不承认我输给你呢。」</w:t>
      </w:r>
    </w:p>
    <w:p>
      <w:r>
        <w:t>满脸通红的惠里说着这样的话，可以知道她讲的根本不是真心话。</w:t>
      </w:r>
    </w:p>
    <w:p>
      <w:r>
        <w:t>「…但是，还是有机会打麻将吧？」</w:t>
      </w:r>
    </w:p>
    <w:p>
      <w:r>
        <w:t>惠里还是满脸通红的伸着舌头问着。</w:t>
      </w:r>
    </w:p>
    <w:p>
      <w:r>
        <w:t>「啊，当然。」向惠里笑着。圭一便回去了自己的房间。</w:t>
      </w:r>
    </w:p>
    <w:p>
      <w:r>
        <w:t>「这样的话，我就变成了成年的女人了…需要改变造型吗？」</w:t>
      </w:r>
    </w:p>
    <w:p>
      <w:r>
        <w:t>剩下一个人独自在房间的惠里，内线的电话忽然响起。</w:t>
      </w:r>
    </w:p>
    <w:p>
      <w:r>
        <w:t>「是…？啊，老师。是，呜…那个，我输了。啊、啊啊！为、为什么？啊，是、是的…」</w:t>
      </w:r>
    </w:p>
    <w:p>
      <w:r>
        <w:t>看起来并不是很愉快的惠里将电话悄悄挂断。</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