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我的网友是个教师</w:t>
      </w:r>
    </w:p>
    <w:p>
      <w:r>
        <w:t>.</w:t>
      </w:r>
    </w:p>
    <w:p>
      <w:r>
        <w:t>我饭饱后，来到我的卧室迅速打开电脑与我网上QQ的朋友“她”见面。QQ打开后，我不由一喜，QQ里面的“她”还没有来，我便先和别的Q友大聊起来。十三点三十分左右，“铛铛”两声敲门声，我的QQ好友里面显示一位“蓝发，黄皮肤”的人头像，“她”终于来了。在相互打过招呼后，我们尽情的聊了起来。</w:t>
      </w:r>
    </w:p>
    <w:p>
      <w:r>
        <w:t>将近聊了3个多小时，我们聊的很开心，觉得“从来没有见过的”这个QQ上的“她”人是多么的“聪慧”。这时，“她”又发过来一条信息，我打开一看，里面写着四个字“我想见你”。我看了看电脑上的表，已经四点四十三分了，我回信息说：“改天吧，现在太晚了”。“她”又回话说：“不行，今天非要见我，还说了见面的地点”，我宛然拒绝不了“她”的邀请，只有答应了“她”的要求。</w:t>
      </w:r>
    </w:p>
    <w:p>
      <w:r>
        <w:t>坐了四十多分钟的公交车来到网友“她”所说的见面地点（这正是郑州市某区某中学的校园大门前），我环视一周没有见一个在校园门口或周边等待的人，我独自一个人在校园门口排徊，等着“她”的出现。</w:t>
      </w:r>
    </w:p>
    <w:p>
      <w:r>
        <w:t>等呀等，等呀等，等到五点二十多分，等到的是大批中学学生回家过礼拜天。我觉得她不应该会欺骗我，我继续在校园门口等，又等了三十多分钟，等到的又是一批学校的教师回家休息两天。我还不甘心，仍然在哪里等，又等了十几分钟，等到的是一群学校的保安人员要去饭店吃饭（这是隐约听他们说的）。</w:t>
      </w:r>
    </w:p>
    <w:p>
      <w:r>
        <w:t>这下我绝望了，心想：““她”为什么要欺骗我，我真是太“愚蠢”了，竟然连这小小的鬼把戏也相信”。想到这里，我的脚步不由自主的向公交车站盘迈去。走了几步路，隐约听到背后有人叫我的网名“QQ之醉）”。我扭过头向校园门口望去，看到一位三十多岁的中年妇女站在校园门口朝我这边观望，眼睛里流露出一种神态，好像期待着什么似的。</w:t>
      </w:r>
    </w:p>
    <w:p>
      <w:r>
        <w:t>这时，我的脑海中浮现出一种思想：“这个三十多岁的女人就是我的网友，我的网友不会是她吧，我的网友应该是一位二十多岁的美女吧，我不会因为这个三十多岁的女人让我来和她见面我就来了吧，我是不是疯了，我是不是傻了，我是不是真的愚蠢到家了”（为什么有上述想法呢，这是因为我和“她”聊天时没有视频见过，没有问过他的祥细事情，我们只聊一些个人对家庭，对社会的想法）。</w:t>
      </w:r>
    </w:p>
    <w:p>
      <w:r>
        <w:t>我有些绝望，为了自己早点摆脱这个中年女子，我走过去就冲着她大骂一顿（当然，不是脏话的骂），我觉得：“骂完她，她会生气的走开，不理我，这样我也可以轻轻松松的回家了”。</w:t>
      </w:r>
    </w:p>
    <w:p>
      <w:r>
        <w:t>可是，我骂完了她，她不但没有生气，还笑眯眯的对我说：“发吧，把你的气都发在我身上，你生气的表情好可爱呀”。她这一句话让我无话可说了，站在原地默默的望着她。这时，她开口说：“你吃饭了吗，我可是没有吃呢，如果你没有吃我请你吃饭，如果你吃了，你陪我去吃饭”。</w:t>
      </w:r>
    </w:p>
    <w:p>
      <w:r>
        <w:t>我一听这话，心里暗暗的骂到：“妈的，这女人够恨，吃饭没吃饭都得陪着她，反正没吃呢，就说没吃吧”。我开口对她说：“没有吃呢，在这里等了你哪么长时间往哪里吃饭呀，反正你请客，我就跟着你噌顿饭吃吧”。她冲我笑了笑，带路向一家饭店走去。</w:t>
      </w:r>
    </w:p>
    <w:p>
      <w:r>
        <w:t>来到饭店后，她找了一个小雅间挑选了几个菜，我们边吃边聊，在聊的过程中，我对她有了一些了解。“她”叫关贵芳，河南郑州人，河南大学教育学院毕业，研究生学历，是这所中学教务处的老师（偶尔代代副课）。</w:t>
      </w:r>
    </w:p>
    <w:p>
      <w:r>
        <w:t>她上网就在学校教务处办公室上，因为她们学校教务处的工作人员只有一个主任，两个副主任，一个老师。三个教务主任经常开会，办事，教务办公室经常只有她一个人在，所以，工作时间上网是没有人管的。“她”还告诉我：“她，她的老公，还有一个女儿组成了她们的三口之家，不过她并不幸福”。（这是因为什么呢？呵呵，色友们都是聪明的，这一点我就不必要说了吧。）了解了有关她和她的工作还有家庭事情后，我对她产生了同情心，觉得她也是女人中可怜的一员。</w:t>
      </w:r>
    </w:p>
    <w:p>
      <w:r>
        <w:t>边吃边聊不知过了多长时间，我们走出了饭店，天空已经漆黑一片，但金星闪烁。这时，我对她说：“明天你们学校休息礼拜天，天这晚了，你也该回家了。她说，这两天不回家了，住在学校，因为还有一些学校文件没有整理好。</w:t>
      </w:r>
    </w:p>
    <w:p>
      <w:r>
        <w:t>我听完她说的话后，我接上去说：“哪你回学校去吧，我现在要回家了，有空我们再见面”。说完，我转身就要离开。就在这时，她的手紧紧的抓住我的衬衫，我回过头问她还有什么事吗？她就是不作声，她的脸确是通红的，我看到她通红的脸和眼睛里流露的神态，评我以前“泡妞”的经验，我知道她想做什么，但是，我就是装作不知道，再说，我喜欢和淫荡的女人玩，对这个女人，我总觉得她很体贴很温柔不是我喜欢玩的对象。我又对她说，没事我要马上回家，你也早点回学校吧。</w:t>
      </w:r>
    </w:p>
    <w:p>
      <w:r>
        <w:t>说完我又转身要走，这时，她说了一句话：“阿辉，今天晚上你陪我好吗，我可以让你快乐”。哇……，这是一位“为人师表”的老师说出来的话，真让我难以至信。谁让我是“色”友呢！听到她说这话，我只有“顺水推舟”，借一下她的淫水滋润滋润我的鸡巴，你快乐，我也快乐，合乐而不违呢。随后，我跟着她来到了学校她的宿舍里。</w:t>
      </w:r>
    </w:p>
    <w:p>
      <w:r>
        <w:t>一进她宿舍的房间，不由让我联想到在中学时和学校一位女生做爱时的场景，哪就是在学校宿舍里把我的第一次献给了女人。没想到，多少年后，还能在学校宿舍和女人做爱，这次做爱的对象竟然是“老师”。</w:t>
      </w:r>
    </w:p>
    <w:p>
      <w:r>
        <w:t>我正联想着这一切，关老师说话了：“阿辉呀，把门关上，“来”座我身边，老师一看到你就喜欢上你了”。我心里想：“这女人看起来并不是我想像的哪样正经呀，也是一个淫荡的娘们。行，行，现在在我面前称老师，一会我让你叫我老师”。</w:t>
      </w:r>
    </w:p>
    <w:p>
      <w:r>
        <w:t>心里这样想，不过还是座到了关老师的身边。她用右手抓着我的左手，她的左手不停的抚摸我的脸庞，我就当我是“奴隶”，让她摆布。她抚摸了一会对我说：“阿辉，知道男人和女人之间的事吗？看过女人的身体吗？做过爱吗？”，我接着说：“老师，你让我说真话还是说假话”。</w:t>
      </w:r>
    </w:p>
    <w:p>
      <w:r>
        <w:t>“当然说真话了，在老师面前还能说假话吗！老师不喜欢说假话的学生”她回答到，我“逗”着说：“老师，也许你的裸体是我一生中第一个看到的女人身体”。她听了我说的话，“呵呵”笑了起来，一边笑，她的左手从我的脸庞往下抚摸。我的右手也在隔着衣服抚摸着她的后背。</w:t>
      </w:r>
    </w:p>
    <w:p>
      <w:r>
        <w:t>我们相互抚摸了一会，她开口说话了：“阿辉，天气这么热，你一定出了不少臭汉吧，走，我们去洗漱间洗个鸳鸯浴去”。我听了这话，心里别提多高兴了，和老师一同洗鸳鸯浴可是第一次呀，还是和这样淫荡的老师，口里吐了一个字：“行”。我们一起来到了洗漱间（洗漱间和宿舍在一个房间内）。</w:t>
      </w:r>
    </w:p>
    <w:p>
      <w:r>
        <w:t>走进洗漱间后，她先蹲在马池上解了个小便，接着，脱了她的仔裤和内裤，接了盆水洗起她们女人的宝贝“阴户”来。我看到她在清洗的“阴户”，她那“阴户”好肥呀！呈浓重的灰黑色，她浓密的“阴毛”遍布她哪三角地带。</w:t>
      </w:r>
    </w:p>
    <w:p>
      <w:r>
        <w:t>我正看着心欢时，她说话了：“我洗完了，阿辉，你的呢，你也洗洗吧”。其实我在炎热的夏天每天都要洗澡，我的宝贝很干净，不过为了挑逗我身边这位淫荡的老师，我应了声：“行”。接着，我脱下稀薄的衬衫和长裤（包括内裤），呈现出我的裸体，走到她刚为我准备好的水盆前，洗起我的鸡巴来。</w:t>
      </w:r>
    </w:p>
    <w:p>
      <w:r>
        <w:t>我一边洗我的鸡巴，一边玩弄着它，一边说：“弟弟，你是不是这长时间没有吃东西饿了呀！是不是想让哥哥给你找点食物吃呀！你别急，哥哥一会让你吃，让你吃的饱饱的”。在一旁的关老师受不了了，嘴上说着“你”真是一个”傻冒”，但她的右手确已经抓住我的十一公分多的鸡巴来回摆弄着（我承认我的鸡巴小了点，没办法天生就是这样）。</w:t>
      </w:r>
    </w:p>
    <w:p>
      <w:r>
        <w:t>我也不让自己闲着，我的嘴贴近她的嘴亲吻起来。我把我的舌头递进她的口中，她不停的用嘴唇吸着我从舌头递给她的爱液，不时还发出“叽叽”亲吻之声，时而她还把她的舌头递进我的口中让我吸取。就这样亲吻着，抚摸着。过了很长时间，她停了下来对我说：“我们上床吧，在床上比在这里舒服多呢！”。一边应着，我和她一边向床边走去。来到床边，她让我帮她把上衣脱去，我也应了。</w:t>
      </w:r>
    </w:p>
    <w:p>
      <w:r>
        <w:t>衣服刚从她的胸前离去，我的眼睛直了，她的肌肤好白，乳房更是雪白雪白的，又如馒头大小，特别是乳房上的两个黑红色的小乳头，如同两个弹球，不时吸引着我的心。这时她说话了：“看什么，看的我好羞呀，快点吧，奶奶受不了了，早想让你吃了”。</w:t>
      </w:r>
    </w:p>
    <w:p>
      <w:r>
        <w:t>我对她笑了笑，把嘴贴近她的左乳房吸取着她的乳头来，右手也不停的搓揉着他的右乳，她呢！她闭着眼睛，从喉间不停发出嗯嗯……唔唔……的喘气声，看来她正在享受着人间最美好，最舒服的感觉。就在这时，我将右手移到她的秘密地带，软软的搓揉着她迷人的阴蒂。顿时，她的身体猛的一缩，喉间发出的嗯……唔……之声也从小声渐渐大了起来。</w:t>
      </w:r>
    </w:p>
    <w:p>
      <w:r>
        <w:t>我的嘴离开了她哪含有奶香的乳房，直逼她哪迷人而又肥大的“阴户”，我的头被她的大腿紧紧的夹着，我的舌头在她哪迷人的“阴户”上如同一条“小蛇”滑来滑去，不时的添她的“阴蒂”，不时的添她的“大嘴”，不时的滑进她的肛门，添的她不由自主的身体发抖，嘴里还说着：“你的口交这么好，我好，好喜欢呀！”。</w:t>
      </w:r>
    </w:p>
    <w:p>
      <w:r>
        <w:t>就在她“摇摇欲仙”的时侯，我停了下来，她说：“怎么了阿辉，我正享受着的时侯你把我丢到了一边，你好坏呀”。我说，“我的好老师，我的小弟弟也想享受一下“口中游”的感觉，怎么办吗？她说：“你好坏呀，妹妹还没有享受完呢，可来抢妹妹的东西，不理你了”。</w:t>
      </w:r>
    </w:p>
    <w:p>
      <w:r>
        <w:t>她虽然这样说，可她的右手已经握住我哪“青筋暴长”由如“钢鞭”的鸡巴来回的摆弄着，摆弄的鸡巴不时“感觉”易常，不时“口水”直流，她不停的问我舒服吗！我挑逗说：“舒服，太舒服了，如果进嘴里不知道是什么样呀”。就在这时她嘴一张，我的“火热坚硬”的鸡巴进入她的口中，瞬间的感觉是多么的美好。</w:t>
      </w:r>
    </w:p>
    <w:p>
      <w:r>
        <w:t>鸡巴在她的口中如同“自己的舌头”玩弄着是多么的熟练，哪感觉是多么的舒服。我也不时的发出：“唔唔……嗯嗯……的叹声。就在这时，我的龟头一阵酥麻，大量的精液射入了这位“关老师”的口中，可这位“关老师”还在不停的添弄着我的鸡巴。我当时的第一感觉：“靠，这女人也真的太风骚了，我喜欢，我喜欢”。</w:t>
      </w:r>
    </w:p>
    <w:p>
      <w:r>
        <w:t>第一次射精以后，我们两躺在床上相互抚摸着，比此聊着天。她说：“阿辉，你也太不管用了吧，这才几下你可败阵了”。我说：“不是愿我败阵快，是因为你的“口交”水平太高了，我太喜欢你了”。这下把她逗乐了，边笑，边用右手抚摸我的小弟弟看看硬起来没有。</w:t>
      </w:r>
    </w:p>
    <w:p>
      <w:r>
        <w:t>{我知道我这个小弟弟是没有一个小时是硬不起来了（因为以前泡妞的缘故，肾比较虚，所以性功能也下降了许多。这点色友是会同情我的}一摸还没有硬，骂到：“你的弟弟也太不管用了吧，这长时间还没有勃起”。我说：“别生气，慢慢来，如果有性保健药就好了，可以让你成为人间最快乐的女人”。她问：“有多快乐呀”。我说：“想多快乐多快乐，可比神仙呀”。</w:t>
      </w:r>
    </w:p>
    <w:p>
      <w:r>
        <w:t>她说：“好，我给你“伟哥”吃，你敢吗？”。我说：“有什么不敢的！又不是我这没有女人，我吃了受不了，没地方泻”。说着，她走到桌子旁，打开手提包拿出一包“伟哥”来。我问她：“你怎么有这东西”，她说：“我知道我的性欲很高，我怕你满足不了我，所以我在今天中午午休的时侯去性保健品商店为“你”买的”。</w:t>
      </w:r>
    </w:p>
    <w:p>
      <w:r>
        <w:t>我一听这话，“知道这女人有多阴险，今天是“她”给我下了一个套儿”，心这样想，但还是很高兴，可以和这样的骚老师上床做爱，我死也值了。她已经把“伟哥”和“一杯水”端到了我的面前，我也不想哪么多了，接过“伟哥”吃入腹中，然后喝了两口水，我们又躺在床相互的抚摸着。</w:t>
      </w:r>
    </w:p>
    <w:p>
      <w:r>
        <w:t>二十分钟过后，我感觉我的身体火热火热的，心里总觉得不舒服。这时，她感觉到我的易常表情，对我说：“阿辉，是不是药效起作用了”。我对她点了点头。她紧紧的抱着我，用她哪雪白的乳房顶着我的胸口，她的右手又开始摆弄我的鸡巴。一分钟过去了，我还能控制住自己。五分钟过去了，我仍然可以控制住自己。也不知道过了十分钟还是二十分钟，我终于忍受不了这种说不清的“感觉”，我又和我的“她”关老师亲吻起来，我又开始和刚才一样用手搓揉着她哪雪白的奶子。</w:t>
      </w:r>
    </w:p>
    <w:p>
      <w:r>
        <w:t>唔唔……嗯……嗯嗯，唔唔……阿辉，用力的搓，用你的全身的力气搓……唔唔……嗯……把老师的奶子搓，搓烂……嗯，嗯，……</w:t>
      </w:r>
    </w:p>
    <w:p>
      <w:r>
        <w:t>我一只手搓着这位淫荡女教师的奶子，一只手已经移到了她的“阴户”，在他的“阴户”周围不停的抚摸，摸的他全身收缩。手指也痒痒了，在抚摸“阴户”的一瞬间，右手的中指进入了这个女老师的敏感地域，她“啊”了一声，屁股在半空中扭了两下，继续享受这“性”带给她的美好感觉。</w:t>
      </w:r>
    </w:p>
    <w:p>
      <w:r>
        <w:t>啊 ，啊……阿辉，用你的手指“插”  对，对，用力“插”，快，快，快插，把老师这个小嫩穴“插”烂，啊啊……对，用劲，对，唔唔……啊，啊，啊，啊……嗯，唔，啊啊…… 啊……啊……嗯……唔……啊……啊，啊……</w:t>
      </w:r>
    </w:p>
    <w:p>
      <w:r>
        <w:t>手指“插”着，由一只手指变为两只手指，由两只手指变为三只手指，“插”的这位淫荡的老师不停的在半空中扭动她哪肥大的屁股。</w:t>
      </w:r>
    </w:p>
    <w:p>
      <w:r>
        <w:t>我又把嘴帖近她的“阴户”亲吻着，添抚着，这时我才发现从老师哪美丽的肉穴里流淌了哪么多，哪么晶亮的液体，我把嘴对准她哪美丽的肉穴边亲吻着，边吸取着她哪在享受着“性”快乐同时，体内不由自主地流淌出来的爱液。</w:t>
      </w:r>
    </w:p>
    <w:p>
      <w:r>
        <w:t>啊，啊……阿辉，对，用出吃奶的力气去吸，把，把，把老师的爱，爱液吸，吸完，你，你知，知道不知道这，这些爱液老，老师为你准备，准备了多长时间，都，都是为你，你准备的呀！啊，啊，……啊……嗯，啊，……用，用……力去吸……吸，吸呀…… 啊，啊，……啊，舒服，好，好，真的好舒，舒服……阿，阿辉，你，你的大嘴把，把老师的小，“小甜嘴”添的受，受不了了，真，真的受不了了，快，快，把，把你的鸡，鸡巴“插”进去呀，快，别，别再让老，老师难受了。快，快，……</w:t>
      </w:r>
    </w:p>
    <w:p>
      <w:r>
        <w:t>看到这位女教师的淫荡表情，我也控制不住自己了，让鸡巴对准她哪迷人的，流着口水的嫩穴，屁股往前一送，我的“火热”鸡巴被她哪流着口水的“馋嘴“吞没进去。顿时，只听到轻微“啊”的一声，关老师的腰向上一抬，屁股在半空扭了几扭，接着享受起“欲死欲仙”的感觉来。</w:t>
      </w:r>
    </w:p>
    <w:p>
      <w:r>
        <w:t>我也不停的从喉间发出这样淫声。鸡巴也在“关老师”的嫩穴里享受着几个月来没有享受过的快乐。我火热的鸡巴在她哪嫩穴里来回抽插着，时而发痒，时而酥麻，嘴上不时说出：“舒服，舒服”。</w:t>
      </w:r>
    </w:p>
    <w:p>
      <w:r>
        <w:t>啊，啊，……嗯，……之声在“她”的嘴里越来越快，越来越大，我的鸡巴也在“她”的阴道里抽插的速度越来越快。七十多下后，我突然感觉一阵“暖流”直射我的龟头，我知道她的第一个高潮来到了，可我还是不停地用出全身的劲让鸡巴“抽插”她的阴道，使整个鸡巴全部进入阴道让龟头顶她的子宫口。让她在性高潮到达顶峰时，还能受到快感的刺激，享受女人最顶级的性满足。</w:t>
      </w:r>
    </w:p>
    <w:p>
      <w:r>
        <w:t>大家看了觉得好，就请多多的顶顶，你们的支持才是我的动力呀！！！：$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