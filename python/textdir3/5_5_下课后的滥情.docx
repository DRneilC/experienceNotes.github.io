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下课后的滥情</w:t>
      </w:r>
    </w:p>
    <w:p>
      <w:r>
        <w:t>.</w:t>
      </w:r>
    </w:p>
    <w:p>
      <w:r>
        <w:t>星期六的下午，当放学后，山叶裕美在回家的途中，她悠闲的在住宅的街上散步着。长长的黑发垂落在肩上，</w:t>
      </w:r>
    </w:p>
    <w:p>
      <w:r>
        <w:t>阳光照射着有如丝涓的光辉。粉白脚走在人行道上。</w:t>
      </w:r>
    </w:p>
    <w:p>
      <w:r>
        <w:t>这时，她看见了前方车中有香烟的烟圈一圈圈的从开启的窗冒出来，她认识这个男人，裕美摒息着，他就是权</w:t>
      </w:r>
    </w:p>
    <w:p>
      <w:r>
        <w:t>藤。</w:t>
      </w:r>
    </w:p>
    <w:p>
      <w:r>
        <w:t>「啊！我该怎办？」</w:t>
      </w:r>
    </w:p>
    <w:p>
      <w:r>
        <w:t>瞬间，裕美踏着害怕步伐走着，她的表情坚定。如果她现在逃走，一定又被捉回来的，两支脚总是敌不过四个</w:t>
      </w:r>
    </w:p>
    <w:p>
      <w:r>
        <w:t>轮子的汽车。她低下了头，急急忙忙的通过他的面前。</w:t>
      </w:r>
    </w:p>
    <w:p>
      <w:r>
        <w:t>「嗨！急什呀！山叶老师。」</w:t>
      </w:r>
    </w:p>
    <w:p>
      <w:r>
        <w:t>权藤从车窗伸出了头，他的嘴里叼着香烟，露着下流的笑容，不客气的盯着裕美的面容。</w:t>
      </w:r>
    </w:p>
    <w:p>
      <w:r>
        <w:t>「几天不见，越来越美了，美人！」</w:t>
      </w:r>
    </w:p>
    <w:p>
      <w:r>
        <w:t>「…你…有什事？」</w:t>
      </w:r>
    </w:p>
    <w:p>
      <w:r>
        <w:t>「嘿嘿…没事就不能来吗？石黑叫我来监视你的。要不要去兜风呀！」</w:t>
      </w:r>
    </w:p>
    <w:p>
      <w:r>
        <w:t>权藤下流的笑容更加得卑猥了，指着驾驶座的旁边。裕美抬起下巴，坐进了驾驶座的旁边。</w:t>
      </w:r>
    </w:p>
    <w:p>
      <w:r>
        <w:t>「好可爱呀！尤其是那个细腰。」</w:t>
      </w:r>
    </w:p>
    <w:p>
      <w:r>
        <w:t>「不要！不要！请你放尊重点。」</w:t>
      </w:r>
    </w:p>
    <w:p>
      <w:r>
        <w:t>「干！少装贵妇啦！」</w:t>
      </w:r>
    </w:p>
    <w:p>
      <w:r>
        <w:t>权藤怒骂着，骂她是涸荡妇。裕美迅速的坐进车子里去，绝不能让学生的家长看到，幸好没有任何人影。</w:t>
      </w:r>
    </w:p>
    <w:p>
      <w:r>
        <w:t>她的双手交叠着，她始终无法抵抗权藤的威胁，她低着头，看着自己的手，眼前一片辩胧，眼里浮现了泪水。</w:t>
      </w:r>
    </w:p>
    <w:p>
      <w:r>
        <w:t>权藤的手上还留着裕美白色的齿咬的痕迹，他舔舔嘴，眺望着这位美人教师。他的心中想着如何彻底的玩弄这</w:t>
      </w:r>
    </w:p>
    <w:p>
      <w:r>
        <w:t>个美人。</w:t>
      </w:r>
    </w:p>
    <w:p>
      <w:r>
        <w:t>裕美坐在驾驶座旁边，对于驾驶座的男人感觉害怕。看他那令人觉得恐怖的脸，好色的视线看着她的大腿，权</w:t>
      </w:r>
    </w:p>
    <w:p>
      <w:r>
        <w:t>藤就这样一面开着车，一面露出好色的眼神。上下的打量着她的身体。</w:t>
      </w:r>
    </w:p>
    <w:p>
      <w:r>
        <w:t>裕美闭起了眼，只要没有看到他，至少自己比较心安一些。开学的这几天以来，主任石黑叫她去他的办公室，</w:t>
      </w:r>
    </w:p>
    <w:p>
      <w:r>
        <w:t>胁迫她性交。卑劣极了的男人的精液，无理的叫她吞进去，丑恶的肉棒在她的秘处操纵着，裕美哭得成了泪人儿，</w:t>
      </w:r>
    </w:p>
    <w:p>
      <w:r>
        <w:t>而在回家的路上，再次的要求她。</w:t>
      </w:r>
    </w:p>
    <w:p>
      <w:r>
        <w:t>「今天晚上我们来玩个通宵，嘿嘿！觉悟吧！」</w:t>
      </w:r>
    </w:p>
    <w:p>
      <w:r>
        <w:t>权藤露出黄色的牙齿，淫笑着，他的一季离开了方向盘。</w:t>
      </w:r>
    </w:p>
    <w:p>
      <w:r>
        <w:t>「啊！这个有困难。我…今天要早点回家。」</w:t>
      </w:r>
    </w:p>
    <w:p>
      <w:r>
        <w:t>权藤的手抚摸着她的大腿，她死命的夹紧人腿，在这小小的空间无处逃走，下快感遍怖身体，感觉毛骨悚然。</w:t>
      </w:r>
    </w:p>
    <w:p>
      <w:r>
        <w:t>「咦！你以为我不知道阿！明天是星期日，学校休假，那早回去干嘛！你现在是情妇，就应该配合我们。」</w:t>
      </w:r>
    </w:p>
    <w:p>
      <w:r>
        <w:t>裕美没有说话，她觉得真是悲哀。今天下课时，立川在走廊下叫着她，说如果她有事的话，可以来找他，而她</w:t>
      </w:r>
    </w:p>
    <w:p>
      <w:r>
        <w:t>现在被约束着，而且几乎是夜夜通宵，她连睡觉都做恶梦，当今天遇见立川时，裕美真想对他说出这一切，内心中</w:t>
      </w:r>
    </w:p>
    <w:p>
      <w:r>
        <w:t>盼望他能够救她。</w:t>
      </w:r>
    </w:p>
    <w:p>
      <w:r>
        <w:t>「要不要来一段车上性交呀」</w:t>
      </w:r>
    </w:p>
    <w:p>
      <w:r>
        <w:t>「不要！」</w:t>
      </w:r>
    </w:p>
    <w:p>
      <w:r>
        <w:t>「石黑的精液好吃吗？嘿嘿！」</w:t>
      </w:r>
    </w:p>
    <w:p>
      <w:r>
        <w:t>他不停的盯着裕美艳丽的身体，用他的眼爱抚着她的全身，光看就让权藤亢了。他强力的伸进大胆的内侧去摸</w:t>
      </w:r>
    </w:p>
    <w:p>
      <w:r>
        <w:t>着。</w:t>
      </w:r>
    </w:p>
    <w:p>
      <w:r>
        <w:t>「啊啊呜，不，不要。」</w:t>
      </w:r>
    </w:p>
    <w:p>
      <w:r>
        <w:t>「啊真是极品呀！太令人喜爱了。」</w:t>
      </w:r>
    </w:p>
    <w:p>
      <w:r>
        <w:t>她拼命的挟紧双腿，防止权腾的手指无理的侵入，但是还是被他攻破了她的防卫，手掌包着她的花园。</w:t>
      </w:r>
    </w:p>
    <w:p>
      <w:r>
        <w:t>「嘿嘿嘿…让我看看湿了没有？」</w:t>
      </w:r>
    </w:p>
    <w:p>
      <w:r>
        <w:t>「呜！」</w:t>
      </w:r>
    </w:p>
    <w:p>
      <w:r>
        <w:t>羞耻和屈辱，使裕美的脸泛着红潮，权藤的调情使她觉得很难堪。一段都是弯弯的路，使他的手离开了她的大</w:t>
      </w:r>
    </w:p>
    <w:p>
      <w:r>
        <w:t>腿深处。他的眼变了，变得充血的淫相的眼神，被裕美瞄到了。</w:t>
      </w:r>
    </w:p>
    <w:p>
      <w:r>
        <w:t>他们沈默着，裕美只听到权藤慌乱的气息，像是魔音贯三般。走在平坦而直的道路时，权藤开口说：</w:t>
      </w:r>
    </w:p>
    <w:p>
      <w:r>
        <w:t>「老师！把胸罩和内裤脱了，现在…」</w:t>
      </w:r>
    </w:p>
    <w:p>
      <w:r>
        <w:t>「什？」</w:t>
      </w:r>
    </w:p>
    <w:p>
      <w:r>
        <w:t>瞬间，她不权他在说什，裕美张大眼睛看着权藤。</w:t>
      </w:r>
    </w:p>
    <w:p>
      <w:r>
        <w:t>「你是说把胸诽脱下来吗？」</w:t>
      </w:r>
    </w:p>
    <w:p>
      <w:r>
        <w:t>权藤毫无表情的说：</w:t>
      </w:r>
    </w:p>
    <w:p>
      <w:r>
        <w:t>「快一点，还在那里婆婆妈妈呀」</w:t>
      </w:r>
    </w:p>
    <w:p>
      <w:r>
        <w:t>他挥起了左手，打在裕美的脸颊上。</w:t>
      </w:r>
    </w:p>
    <w:p>
      <w:r>
        <w:t>「哎哟！」</w:t>
      </w:r>
    </w:p>
    <w:p>
      <w:r>
        <w:t>裕美抚着被打发烫的脸颊，那雪白的脸印上了赤红色的手印，打得她头胀眼花的哭了起来。</w:t>
      </w:r>
    </w:p>
    <w:p>
      <w:r>
        <w:t>「你到底做不做？不然我来帮你脱。」</w:t>
      </w:r>
    </w:p>
    <w:p>
      <w:r>
        <w:t>权藤问着，裕美的头左右激动的振动着，否定他的建议。她呜咽着…</w:t>
      </w:r>
    </w:p>
    <w:p>
      <w:r>
        <w:t>裕美浮动着腰，手伸进裙子里，脱下了纯白色的内裤。车继续向前行驶着。白布从大腿上滑落了下来。她小声</w:t>
      </w:r>
    </w:p>
    <w:p>
      <w:r>
        <w:t>的低位着，将裤子拉到脚底脱了下来。</w:t>
      </w:r>
    </w:p>
    <w:p>
      <w:r>
        <w:t>手伸向背后，将后背的胸罩打开，从袖口抽出胸罩出来，权藤感觉自己的股间起了变化。</w:t>
      </w:r>
    </w:p>
    <w:p>
      <w:r>
        <w:t>「啊！刚才打你打得太重了，痛不痛啊！」</w:t>
      </w:r>
    </w:p>
    <w:p>
      <w:r>
        <w:t>当裕美的手拿着胸罩时，权藤说着。他拿起她的内衣袖，凑在自己的鼻下，收着裕美甘香的体味。</w:t>
      </w:r>
    </w:p>
    <w:p>
      <w:r>
        <w:t>「嗯！好香啊……你似乎有洁癖哦。老师。」</w:t>
      </w:r>
    </w:p>
    <w:p>
      <w:r>
        <w:t>「无关紧要，最重要的是我们今天要好好的干，嘿嘿嘿……」</w:t>
      </w:r>
    </w:p>
    <w:p>
      <w:r>
        <w:t>那卑猥下贱的话，使裕美面红耳赤的哭泣着。对于旁边坐着女孩时，权藤就神经异常。</w:t>
      </w:r>
    </w:p>
    <w:p>
      <w:r>
        <w:t>车子开到二个小公园间，权藤减速靠在路边，然后将车子寄放路边，看着讶异的裕美，他觉得好美。</w:t>
      </w:r>
    </w:p>
    <w:p>
      <w:r>
        <w:t>「走吧，下车了。我们去散散步吧！」</w:t>
      </w:r>
    </w:p>
    <w:p>
      <w:r>
        <w:t>「不，不要！我这样好羞耻。」</w:t>
      </w:r>
    </w:p>
    <w:p>
      <w:r>
        <w:t>「你身上还有穿衣服啦，怕什」</w:t>
      </w:r>
    </w:p>
    <w:p>
      <w:r>
        <w:t>他跟本不理采她，强力的拉着拼命抵抗的裕美，将她拖出车外，她的肩膀微微的震动着。他搂着她的肩，就像</w:t>
      </w:r>
    </w:p>
    <w:p>
      <w:r>
        <w:t>恋人一般，身体紧紧的靠着，走进了公园中，站在人多的地方。</w:t>
      </w:r>
    </w:p>
    <w:p>
      <w:r>
        <w:t>公园中，有老人无聊的看着天沈思，有母亲带着小孩游玩的，还有流浪汉在一角喝着酒。</w:t>
      </w:r>
    </w:p>
    <w:p>
      <w:r>
        <w:t>公园中的人的视线投射在这奇妙的一对。就好像影片中的野兽与美女组合样。</w:t>
      </w:r>
    </w:p>
    <w:p>
      <w:r>
        <w:t>他们对于这位绝世美很好奇，于是开始打量着她，从上到下毫不放过，盯着她那匀称的腿曲线。</w:t>
      </w:r>
    </w:p>
    <w:p>
      <w:r>
        <w:t>薄旧的衣服下，紧绷着丰满的乳房，可看清那深红色楚楚可怜的乳头。老人看得吞着流出来的口水。母亲则皱</w:t>
      </w:r>
    </w:p>
    <w:p>
      <w:r>
        <w:t>着眉头，低头的交头接耳，而那流浪汉则发出奇怪的声音。</w:t>
      </w:r>
    </w:p>
    <w:p>
      <w:r>
        <w:t>「啊啊！好羞耻，全部被看见了，求求你，你不要这样的折磨我。」</w:t>
      </w:r>
    </w:p>
    <w:p>
      <w:r>
        <w:t>裕美很悔恨的踏着慌乱的步伐，裙子摩擦着下体，她因羞耻而心跳的发出异常的声音，她吐出你息，背后流着</w:t>
      </w:r>
    </w:p>
    <w:p>
      <w:r>
        <w:t>汗。</w:t>
      </w:r>
    </w:p>
    <w:p>
      <w:r>
        <w:t>权藤最喜欢看裕美狼狈的样子，他恶意的将手放在她的腰上，粗鲁的移动着、磨着，裙子慢慢的被往上拉。</w:t>
      </w:r>
    </w:p>
    <w:p>
      <w:r>
        <w:t>「咦，不要！干什呀」</w:t>
      </w:r>
    </w:p>
    <w:p>
      <w:r>
        <w:t>裕美小声的抗议着，下体快要露出来了。</w:t>
      </w:r>
    </w:p>
    <w:p>
      <w:r>
        <w:t>「嘿嘿嘿！怎样，是不是很通风呀！」</w:t>
      </w:r>
    </w:p>
    <w:p>
      <w:r>
        <w:t>「不！不要，不要在这里，权藤，求求你。」</w:t>
      </w:r>
    </w:p>
    <w:p>
      <w:r>
        <w:t>流浪者那卑猥的眼神一直盯着她的大腿，权藤看见裕美的眼眶中充满了眼泪，随时都掉下来的样子。</w:t>
      </w:r>
    </w:p>
    <w:p>
      <w:r>
        <w:t>「好吧！我想一想有什好地方，不被人自见，而又能快乐的享受一下的地方。哦对了，公共厕所怎样。」</w:t>
      </w:r>
    </w:p>
    <w:p>
      <w:r>
        <w:t>权藤自言自语的说着，他根本不在乎别人的想法</w:t>
      </w:r>
    </w:p>
    <w:p>
      <w:r>
        <w:t>裕美一听，感觉自己的后脑被痛殴的样子，眼前一片黑暗。</w:t>
      </w:r>
    </w:p>
    <w:p>
      <w:r>
        <w:t>「啊！可不可以不要…」</w:t>
      </w:r>
    </w:p>
    <w:p>
      <w:r>
        <w:t>其实她是多此一问的，她没穿内裤的下体，被风灌了进去，膝头微微的震动</w:t>
      </w:r>
    </w:p>
    <w:p>
      <w:r>
        <w:t>快逃吧…</w:t>
      </w:r>
    </w:p>
    <w:p>
      <w:r>
        <w:t>裕美受到他的要胁，很是悔恨，逃又能逃到那里呢？就如这个男人说的。切的希望都破灭了</w:t>
      </w:r>
    </w:p>
    <w:p>
      <w:r>
        <w:t>她感觉到自己的身体像被催眠一般，随着权藤的操纵走着。</w:t>
      </w:r>
    </w:p>
    <w:p>
      <w:r>
        <w:t>在公园的一角，用木造的搭建公共厕所所，那便器充满着刺鼻腐臭的味道。裕美的背脊凉了半截硬着。</w:t>
      </w:r>
    </w:p>
    <w:p>
      <w:r>
        <w:t>「好啦，就在这里了，可是还是被看见的呀！」</w:t>
      </w:r>
    </w:p>
    <w:p>
      <w:r>
        <w:t>「呜！那找有门的厕所。」</w:t>
      </w:r>
    </w:p>
    <w:p>
      <w:r>
        <w:t>权藤浮现着淡淡的笑容，从腋下抱着她的手腕。走向男子厕所去。那恶臭的味扑鼻而来，他将她押近大便用的</w:t>
      </w:r>
    </w:p>
    <w:p>
      <w:r>
        <w:t>厕所。</w:t>
      </w:r>
    </w:p>
    <w:p>
      <w:r>
        <w:t>裕美顿时绝望的流下眼泪来，小小声的呜着。权藤将她推了进去，将门紧闭口，反锁了起来。</w:t>
      </w:r>
    </w:p>
    <w:p>
      <w:r>
        <w:t>里面放着流浪汉留下的杂志，墙壁上写着淫猥的粗话，污黄的便器还残留着粪便的残渣，非常的臭，上面似乎</w:t>
      </w:r>
    </w:p>
    <w:p>
      <w:r>
        <w:t>沾着污垢的精液，这样刺鼻的味道，令人都快窒息了。</w:t>
      </w:r>
    </w:p>
    <w:p>
      <w:r>
        <w:t>而在这小小的厕所中，墙壁不洁的样子</w:t>
      </w:r>
    </w:p>
    <w:p>
      <w:r>
        <w:t>这裕美所无法忍受的。这时她觉得很不可思议，在这样脏的地方，也能使男人弄，男人的魔手伸了过来，她永</w:t>
      </w:r>
    </w:p>
    <w:p>
      <w:r>
        <w:t>远也逃不了似的……</w:t>
      </w:r>
    </w:p>
    <w:p>
      <w:r>
        <w:t>「嘿嘿嘿，觉得很脏吗，不吧。让我看看石黑把你调教的怎样了，在这里我才有不同的快感。」</w:t>
      </w:r>
    </w:p>
    <w:p>
      <w:r>
        <w:t>二人都无法忍受那有粪的便器，裕美的脸靠着墙壁，屁股向着权藤，突起她那美好的臀部他抚摸那白白的大屁</w:t>
      </w:r>
    </w:p>
    <w:p>
      <w:r>
        <w:t>股。用力的挤压着，裕美经过长时问的抵抗，全身震动着，痛苦的哭着。</w:t>
      </w:r>
    </w:p>
    <w:p>
      <w:r>
        <w:t>「哇，太棒了！」</w:t>
      </w:r>
    </w:p>
    <w:p>
      <w:r>
        <w:t>他的两支手摸着双丘，荒乱的抚着，一手伸向她的胸前，揉着半球形的乳房权藤淫靡的手轻揉着，乳房在他的</w:t>
      </w:r>
    </w:p>
    <w:p>
      <w:r>
        <w:t>手掌中变得硬挺膨胀了，薄桃色乳头可怜的抖着。</w:t>
      </w:r>
    </w:p>
    <w:p>
      <w:r>
        <w:t>「石黑是不是常常这样做呀！他呀！实在有本事，能够得到你这一位绝世的美女。」</w:t>
      </w:r>
    </w:p>
    <w:p>
      <w:r>
        <w:t>权藤在裕美的背后羡慕的说着。短期间的调教她的身体，使得那凄艳的肉体，更加的有魅力了。</w:t>
      </w:r>
    </w:p>
    <w:p>
      <w:r>
        <w:t>他激情的揉着柔软的乳房，使乳房被挤压得变形了。权藤扭绞着她的乳房，一手在屁股的谷间活动着。</w:t>
      </w:r>
    </w:p>
    <w:p>
      <w:r>
        <w:t>「啊啊…咦，不要…」</w:t>
      </w:r>
    </w:p>
    <w:p>
      <w:r>
        <w:t>权藤的手指挥进了她的洞里，花唇开了，裕美的头发抖动着，身体也为之一震。这里是她觉得可怕的部份，男</w:t>
      </w:r>
    </w:p>
    <w:p>
      <w:r>
        <w:t>人经常粗暴的使她的身心受到最大的屈辱。</w:t>
      </w:r>
    </w:p>
    <w:p>
      <w:r>
        <w:t>「啊！都湿了，是不是想要了…</w:t>
      </w:r>
    </w:p>
    <w:p>
      <w:r>
        <w:t>「唔！」</w:t>
      </w:r>
    </w:p>
    <w:p>
      <w:r>
        <w:t>裕美红着脸拼命的摇头否定。在不洁的公共厕所中干这种事，使她想呕吐的感觉。</w:t>
      </w:r>
    </w:p>
    <w:p>
      <w:r>
        <w:t>男人的手像虫一样的爬进她的身体里面，不可思议的剌戟，像是把蕊心点燃了火焰一般。慢慢的灼热着身体的</w:t>
      </w:r>
    </w:p>
    <w:p>
      <w:r>
        <w:t>深处，事实上，自己的身体也由不得他控制，心中产生了欲望。</w:t>
      </w:r>
    </w:p>
    <w:p>
      <w:r>
        <w:t>「看吧！我说没错吧！流出了那多的水。」</w:t>
      </w:r>
    </w:p>
    <w:p>
      <w:r>
        <w:t>权藤的中指突进了洞里，那阴道被异物的侵入，自然的收缩反应着，他的手指就像棒子一样的抽送着。</w:t>
      </w:r>
    </w:p>
    <w:p>
      <w:r>
        <w:t>裕美忍不了了，伸手找寻他充血的肉棒。</w:t>
      </w:r>
    </w:p>
    <w:p>
      <w:r>
        <w:t>「怎，要用它刺进去啊！」</w:t>
      </w:r>
    </w:p>
    <w:p>
      <w:r>
        <w:t>「啊…」</w:t>
      </w:r>
    </w:p>
    <w:p>
      <w:r>
        <w:t>这时灼热的内棒押进了她的屁户穴中，裕美的脸左右的摇劲着，抗拒着他的剌入，甘美的发香散发了出来，整</w:t>
      </w:r>
    </w:p>
    <w:p>
      <w:r>
        <w:t>个神经紧崩着。</w:t>
      </w:r>
    </w:p>
    <w:p>
      <w:r>
        <w:t>权藤的情欲再一次的燃起。</w:t>
      </w:r>
    </w:p>
    <w:p>
      <w:r>
        <w:t>「唔，怎样，好爽啊！」</w:t>
      </w:r>
    </w:p>
    <w:p>
      <w:r>
        <w:t>权藤充血的肉块，分割的屁股肉后，肉块突破了花园。裕美的女性器就像画在墙壁上的一样，她全身的血液往</w:t>
      </w:r>
    </w:p>
    <w:p>
      <w:r>
        <w:t>上冲，用牙齿咬着唇，发出了快耍死掉了的声</w:t>
      </w:r>
    </w:p>
    <w:p>
      <w:r>
        <w:t>「呜呜…这种交合真是太美好了。」</w:t>
      </w:r>
    </w:p>
    <w:p>
      <w:r>
        <w:t>感觉裕美他的腔口收缩着，紧夹着他的内棒。权藤感动的呻吟着。两手揉着她的乳房，他的腰激烈的前后动着，</w:t>
      </w:r>
    </w:p>
    <w:p>
      <w:r>
        <w:t>肉棒在里面磨着。彻彻底底的分割着阴道，粗暴的蹂躏着。</w:t>
      </w:r>
    </w:p>
    <w:p>
      <w:r>
        <w:t>「啊啊…不要」</w:t>
      </w:r>
    </w:p>
    <w:p>
      <w:r>
        <w:t>他在她的背后，内棒已深深的贯入，揉着乳房的性感地带，裕美肉壁的内侧激起了快感，那种污辱的感觉消失</w:t>
      </w:r>
    </w:p>
    <w:p>
      <w:r>
        <w:t>了，起而代的是她慌乱的气息，像麻药似的捣着她的身体，她感觉子宫深处火热的疼痛感，她感觉意识迷糊了，像</w:t>
      </w:r>
    </w:p>
    <w:p>
      <w:r>
        <w:t>是侵入了梦幻的性世界中。</w:t>
      </w:r>
    </w:p>
    <w:p>
      <w:r>
        <w:t>「哈！你这个娼妇，现在尝到了甜头了吧！」</w:t>
      </w:r>
    </w:p>
    <w:p>
      <w:r>
        <w:t>权藤的声音，使她起了新的战栗，裕美在心中椰揄着自己。</w:t>
      </w:r>
    </w:p>
    <w:p>
      <w:r>
        <w:t>「我…娼妇，啊！苦啊」</w:t>
      </w:r>
    </w:p>
    <w:p>
      <w:r>
        <w:t>「干吧！用力的干吧」</w:t>
      </w:r>
    </w:p>
    <w:p>
      <w:r>
        <w:t>她发出甜美的声音，裕美的腰跟着动着，肉棒抵着她的花心，激烈突进子宫内的感觉，使她的背脊通入了一道</w:t>
      </w:r>
    </w:p>
    <w:p>
      <w:r>
        <w:t>电流，美感快速的遍怖全身</w:t>
      </w:r>
    </w:p>
    <w:p>
      <w:r>
        <w:t>「啊，老师，这样的做爱方法，是不是特别的好啊。」</w:t>
      </w:r>
    </w:p>
    <w:p>
      <w:r>
        <w:t>「…啊！是呀…」</w:t>
      </w:r>
    </w:p>
    <w:p>
      <w:r>
        <w:t>在粪尿污垢恶具的厕所，现在也不觉得它不乾净了。裕美进入了喜悦的境地</w:t>
      </w:r>
    </w:p>
    <w:p>
      <w:r>
        <w:t>权藤自她的头后，要求的吻着她的唇，裕美积极的转过头来，和他激烈的亲吻着。</w:t>
      </w:r>
    </w:p>
    <w:p>
      <w:r>
        <w:t>权藤的手揉着充血的花唇，裕美的舌头热终的在她口中搅拌着，唔！唔！的吐着气息。权藤深深强烈的抽送着</w:t>
      </w:r>
    </w:p>
    <w:p>
      <w:r>
        <w:t>肉棒，裕美全身苦闷，前后的摇摆着腰，和他配合着。</w:t>
      </w:r>
    </w:p>
    <w:p>
      <w:r>
        <w:t>「啊！哎呀…」</w:t>
      </w:r>
    </w:p>
    <w:p>
      <w:r>
        <w:t>她接近了绝顶的高潮，裕美的黑发乱了，眼睛湿润了，权藤一抽一送的，缓慢的动着。</w:t>
      </w:r>
    </w:p>
    <w:p>
      <w:r>
        <w:t>「啊啊！太爽了，老师，我的棒子得到了高潮了。」</w:t>
      </w:r>
    </w:p>
    <w:p>
      <w:r>
        <w:t>「咿！我…也是。」</w:t>
      </w:r>
    </w:p>
    <w:p>
      <w:r>
        <w:t>权藤的肉棒激烈的刺激着秘处，瞬间，电流般的拍打着裕美的身体，裕美的官能陷入了迷？的意识中。权藤的</w:t>
      </w:r>
    </w:p>
    <w:p>
      <w:r>
        <w:t>肉棒迸出热热的精液，使裕美发出了喜悦的声</w:t>
      </w:r>
    </w:p>
    <w:p>
      <w:r>
        <w:t>在地下室的墙壁，有一个八十寸大的大型莹幕，莹幕上的男女正热终的展开性爱运动。被麻绳紧绑着身体的裕</w:t>
      </w:r>
    </w:p>
    <w:p>
      <w:r>
        <w:t>美，趴着身体，石黑在她的背后，将那肉茎插入屁股中。</w:t>
      </w:r>
    </w:p>
    <w:p>
      <w:r>
        <w:t>在画面中，石黑握着裕美的大腿，有规律的性交运动，使身体上下的动着。那支赤黑的肉棒像一支钢刀一样，</w:t>
      </w:r>
    </w:p>
    <w:p>
      <w:r>
        <w:t>分割着她的肛门侗。裕美从鼻中发出了娇美的呻吟声。他又按了快转。</w:t>
      </w:r>
    </w:p>
    <w:p>
      <w:r>
        <w:t>这是裕美第一次在地下室被凌辱的纪录。</w:t>
      </w:r>
    </w:p>
    <w:p>
      <w:r>
        <w:t>那天，裕美躺在手术台上，一丝不挂的，四肢被拉开星大字形，被无理的鉴赏着</w:t>
      </w:r>
    </w:p>
    <w:p>
      <w:r>
        <w:t>石黑深深的沈浸于画面之中，他恍惚的表情看着白色肌肤的裕美，两支手被吊着时的强奸，和绑着身体，像畜</w:t>
      </w:r>
    </w:p>
    <w:p>
      <w:r>
        <w:t>牲一样的交媾。</w:t>
      </w:r>
    </w:p>
    <w:p>
      <w:r>
        <w:t>「我是个娼妇吗？」</w:t>
      </w:r>
    </w:p>
    <w:p>
      <w:r>
        <w:t>在这二十四年来所培养的理性和教养，都在这些日子以来，完全的瓦解，没有留下任何残骸。</w:t>
      </w:r>
    </w:p>
    <w:p>
      <w:r>
        <w:t>「我想辞掉学校的教职工作，我以前住在东京，现在我的双亲催我回去和他们团圆。」</w:t>
      </w:r>
    </w:p>
    <w:p>
      <w:r>
        <w:t>石黑和权藤全身裸露的站立在调教台旁。二人的丑恶的肉块挺立着，在裕美背后的屁股肉上，加以鞭打、凌辱</w:t>
      </w:r>
    </w:p>
    <w:p>
      <w:r>
        <w:t>着。</w:t>
      </w:r>
    </w:p>
    <w:p>
      <w:r>
        <w:t>「我的父亲是大学教授，母亲是个家庭主妇，哎呀！」</w:t>
      </w:r>
    </w:p>
    <w:p>
      <w:r>
        <w:t>权藤愉快的笑着，裕美闭着眼睛，怒呜着，她的下颚向上抬起，长发被用力的拉扯着。</w:t>
      </w:r>
    </w:p>
    <w:p>
      <w:r>
        <w:t>裕美在不洁的公共厕所被权藤侵犯的事，以及在地下室被石黑的变态玩弄了</w:t>
      </w:r>
    </w:p>
    <w:p>
      <w:r>
        <w:t>一个多小时。裕美绝定要控告他们，而向学校请辞。她的双亲住在东京，她想回去的说法，激怒了石黑，二人</w:t>
      </w:r>
    </w:p>
    <w:p>
      <w:r>
        <w:t>更加变态的虐待着裕美，用力的折打她的肛门，然后变态的肛交。</w:t>
      </w:r>
    </w:p>
    <w:p>
      <w:r>
        <w:t>「你是不是想要逃走？」</w:t>
      </w:r>
    </w:p>
    <w:p>
      <w:r>
        <w:t>「啊！我绝对没有想要逃的意思，而且我对于教师这个职务也非常的有自信」</w:t>
      </w:r>
    </w:p>
    <w:p>
      <w:r>
        <w:t>因为激痛，裕美呜咽着。</w:t>
      </w:r>
    </w:p>
    <w:p>
      <w:r>
        <w:t>石黑在她的背后，用力的打着她的屁股，裕美激动的哭泣着，男人看着她的姿态，嗜虐的情欲高涨。</w:t>
      </w:r>
    </w:p>
    <w:p>
      <w:r>
        <w:t>「看！快看看你的淫荡的样子。」</w:t>
      </w:r>
    </w:p>
    <w:p>
      <w:r>
        <w:t>石黑怒骂着，权藤抬着她的下颚，裕美流着眼泪，张开眼睛看着大型的画面</w:t>
      </w:r>
    </w:p>
    <w:p>
      <w:r>
        <w:t>正面中的石黑再度发作。凌辱着裕美，裕美的腰迎合着他的动作。浮现着凄艳的表情，头狂乱的左右摆动着，</w:t>
      </w:r>
    </w:p>
    <w:p>
      <w:r>
        <w:t>进入了愉快的境界中，褚美愕然的看着她自己居然有这种反应。她有倒错的昂奋的感觉，濡湿的眼睛发出妖媚的光</w:t>
      </w:r>
    </w:p>
    <w:p>
      <w:r>
        <w:t>辉，再次的看着画面。</w:t>
      </w:r>
    </w:p>
    <w:p>
      <w:r>
        <w:t>她完全堕入了迷失的性欲中。权藤仔细的观赏着，石黑将媚某送到她的朱唇，让她喝了。</w:t>
      </w:r>
    </w:p>
    <w:p>
      <w:r>
        <w:t>另一方面，石黑用手指玩着她龟裂的屁股穴，手指揉着可怜的菊蕾。</w:t>
      </w:r>
    </w:p>
    <w:p>
      <w:r>
        <w:t>「啊啊！放了我吧！」</w:t>
      </w:r>
    </w:p>
    <w:p>
      <w:r>
        <w:t>裕美的身体被禁个，身体震动，发出悲呜的声音。</w:t>
      </w:r>
    </w:p>
    <w:p>
      <w:r>
        <w:t>「现在我要干你的肛门，就像最初的一样。」</w:t>
      </w:r>
    </w:p>
    <w:p>
      <w:r>
        <w:t>「啊！不…呜…」</w:t>
      </w:r>
    </w:p>
    <w:p>
      <w:r>
        <w:t>裕美感觉恐怖的叫着，权藤猛烈的狂乱的将肉棒押住她前方的口腔中，裕美觉得满嘴的嗯心的肉块，痛苦的叫</w:t>
      </w:r>
    </w:p>
    <w:p>
      <w:r>
        <w:t>着。</w:t>
      </w:r>
    </w:p>
    <w:p>
      <w:r>
        <w:t>「哈哈，美人老师的嘴正服侍我的宝贝呢！太快乐了。」</w:t>
      </w:r>
    </w:p>
    <w:p>
      <w:r>
        <w:t>裕美第一次吃着权藤的肉棒，那种屈辱再度的升了起来。她的乳房被揉着，蹉热了她的心灵。舌尖刺戟着龟头</w:t>
      </w:r>
    </w:p>
    <w:p>
      <w:r>
        <w:t>的前端，舌头舔着垂在两边的玉袋，权藤快乐的快要麻痹了</w:t>
      </w:r>
    </w:p>
    <w:p>
      <w:r>
        <w:t>石黑在她的肛门涂了一些媚药，一种灼热的感觉，从肛门游走到全身，裕美断的呻吟着</w:t>
      </w:r>
    </w:p>
    <w:p>
      <w:r>
        <w:t>「哈哈，动吧！快一点舔吧！」</w:t>
      </w:r>
    </w:p>
    <w:p>
      <w:r>
        <w:t>权藤激烈的前后动着腰，在她的口中抽送着</w:t>
      </w:r>
    </w:p>
    <w:p>
      <w:r>
        <w:t>石黑在楚楚的屁股穴涂着媚药，将中指埋了进去，裕美的屁股左右的摇摆着。龟裂的肛穴流出了媚药的汁液。</w:t>
      </w:r>
    </w:p>
    <w:p>
      <w:r>
        <w:t>「嗯！这里结构的感觉真好。」</w:t>
      </w:r>
    </w:p>
    <w:p>
      <w:r>
        <w:t>「是呀！而且这个女人特别的敏感。」</w:t>
      </w:r>
    </w:p>
    <w:p>
      <w:r>
        <w:t>石黑拿箸细细的电动道具肉棒，在她的全身搓着，石黑好色的嘴都歪斜了，往裕美的肛穴进攻着。</w:t>
      </w:r>
    </w:p>
    <w:p>
      <w:r>
        <w:t>裕美感觉怪异的气氛，她想着她的屁股穴就也要不成样了，身体颤栗的抖动着。</w:t>
      </w:r>
    </w:p>
    <w:p>
      <w:r>
        <w:t>「呼呼呼，来玩吧！」</w:t>
      </w:r>
    </w:p>
    <w:p>
      <w:r>
        <w:t>「呜」</w:t>
      </w:r>
    </w:p>
    <w:p>
      <w:r>
        <w:t>权藤将那挺立的肉茎插进喉咙深处，裕美痛苦的叫着。石黑将道具插入她的胚穴中。比别的器官要敏感一倍的</w:t>
      </w:r>
    </w:p>
    <w:p>
      <w:r>
        <w:t>部份刺着，被分开的筋肉非常的痛楚。子宫深处非常的热，裕美被烫得晕眩。</w:t>
      </w:r>
    </w:p>
    <w:p>
      <w:r>
        <w:t>石黑将道具插入她的肛穴中，同时一手在她秘裂的花园玩弄着，花唇吐出了果汁，濡湿了石黑的手指。</w:t>
      </w:r>
    </w:p>
    <w:p>
      <w:r>
        <w:t>「痛，痛啊！求求你们」</w:t>
      </w:r>
    </w:p>
    <w:p>
      <w:r>
        <w:t>石黑那巨大的肉柱，向濡湿的花园突了进去。</w:t>
      </w:r>
    </w:p>
    <w:p>
      <w:r>
        <w:t>「嘿嘿嘿，就好像有三个人奸她一样。」</w:t>
      </w:r>
    </w:p>
    <w:p>
      <w:r>
        <w:t>权藤的肉棒攻击着裕美的口中，菊座有电动的道具动着，花园中被石黑赤的肉柱深深的埋入，石黑来回的运动</w:t>
      </w:r>
    </w:p>
    <w:p>
      <w:r>
        <w:t>着，裕美激痛的悲呜着。</w:t>
      </w:r>
    </w:p>
    <w:p>
      <w:r>
        <w:t>权藤接着裕美的头，在她的口中抽送着，石黑的肉棒在花园爆裂开来</w:t>
      </w:r>
    </w:p>
    <w:p>
      <w:r>
        <w:t>裕美陷入了倒错性的魔境中，朦朦中她的腰动着，伴随着激烈的麻痹感，感到绝顶的高潮……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