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我的小鸟观赏玩弄日记</w:t>
      </w:r>
    </w:p>
    <w:p>
      <w:r>
        <w:t>.</w:t>
      </w:r>
    </w:p>
    <w:p>
      <w:r>
        <w:t xml:space="preserve">    我的名字叫作林影，就读在52高中！的长发，穿着纯白的短袜。就像小说和漫画中，二十年前的女学生一样，纯品和斯文。</w:t>
      </w:r>
    </w:p>
    <w:p>
      <w:r>
        <w:t>即使我平日不施脂粉身，但是因为遗传了母亲的美貌，即使我不刻意化妆，但朴素的打扮也难掩我天生丽质的美态。这点可以从那些极力追求我的众多男同学身上印证。</w:t>
      </w:r>
    </w:p>
    <w:p>
      <w:r>
        <w:t>对于这些男同学，我向来是不假辞色的。反正当中又没有我看得上的对象，而且他们又总是一副急色鬼的样子，看着让人讨厌。</w:t>
      </w:r>
    </w:p>
    <w:p>
      <w:r>
        <w:t>不过我也不是一尘不染，不沾一丝世俗的人，甚至或许还可以说，我的心灵早已堕落进地狱的深处。</w:t>
      </w:r>
    </w:p>
    <w:p>
      <w:r>
        <w:t>以前的女孩子都爱看言情小说和少女漫画。而我看的却是BL(男同性恋)的漫画和小说，而且还收藏了一柜子。</w:t>
      </w:r>
    </w:p>
    <w:p>
      <w:r>
        <w:t>照现在的定义来说，我就是那种喜欢男同性恋的腐女子。</w:t>
      </w:r>
    </w:p>
    <w:p>
      <w:r>
        <w:t>比起BL漫画和小说中各具特点的美男子，在现实里我却找不到能相提并论的对象。</w:t>
      </w:r>
    </w:p>
    <w:p>
      <w:r>
        <w:t>BL漫画和小说看得多了，我觉得自己最近也有种欲求不满。对于男人下面的小鸟，实在有种打破马赛克的阻隔，一窥全貌的冲动。让我很是烦恼﹗为何BL漫画总是要打马赛克，或借用花朵来遮掩那可爱的小鸟。作为已经腐坏了的腐女子，我对小鸟的求知欲已经不是小说中的文字所能满足的。</w:t>
      </w:r>
    </w:p>
    <w:p>
      <w:r>
        <w:t>那一天原本也是很平凡的一天，我们班上的女同学们在体育课结束之后，在更衣室里换衣服。虽然我已是欲求不满到闷闷不乐的程度，但是接下来的两节课，因为负责的老师因病告假，班上都是自修不用上课。我又可以偷偷的看我喜欢的BL漫画了，想到这我就为之雀跃。</w:t>
      </w:r>
    </w:p>
    <w:p>
      <w:r>
        <w:t>也许是因为过于高兴，换好衣服之后连自己都忘了，又一次拉开了储物柜的门，而且还是旁边的。</w:t>
      </w:r>
    </w:p>
    <w:p>
      <w:r>
        <w:t>打开门之后我看呆了，里面居然躲藏着班上以爱拍女孩子的裙底风光出名的变男生杨江流，手上还拿着照相机。</w:t>
      </w:r>
    </w:p>
    <w:p>
      <w:r>
        <w:t>“啊啊呀﹗有男生。”我本能的一声尖叫，脸色发白，心想着那家伙一定把我更衣的过程全都偷拍下来了。这可怎么办好﹖班上其它同班同学我听到我的尖叫都纷纷围了过来。</w:t>
      </w:r>
    </w:p>
    <w:p>
      <w:r>
        <w:t>而我则心慌意乱的对她们说道：“有……有男生。是杨江流！”“岂有此理！杨江流这家伙未免太大胆了，这次居然敢躲到女更衣室来偷拍。”“我们要告诉老师！”“还是不要告诉老师，私下把他他痛打一顿。”“赞成！”“赞成！”“我也赞成！”“还得毁掉被他拍下的照片。”数十名女同学气势凶凶的包围着杨江流所躲藏的储物柜，将之打开把他捉了出来。</w:t>
      </w:r>
    </w:p>
    <w:p>
      <w:r>
        <w:t>这件事实在叫我难以想象，居然真的有这种变态，这已经不是能够算是恶作剧，分明是犯罪了。杨江流这家伙是脑子坏了吧﹗在女同学们的叫骂声之中，我总算能静下心来看着杨江流。事实上他的皮肤白皙，好像女孩子一样，样貌还相当的英俊。但是性格，却恶劣到极，不让人讨厌才怪。</w:t>
      </w:r>
    </w:p>
    <w:p>
      <w:r>
        <w:t>“滚开﹗你们这群野蛮女人，凭什么捉着我，有本事叫老师来﹗”身陷罗网的杨江流还在挣扎反抗，可是却敌不过我们班上数十名女同学，被捉着动弹不得难以逃脱。</w:t>
      </w:r>
    </w:p>
    <w:p>
      <w:r>
        <w:t>抢过杨江流挂在颈上的数码照相机，发现内里果然有我更衣的照片，而且不止我一个，还有很多别的女同学。</w:t>
      </w:r>
    </w:p>
    <w:p>
      <w:r>
        <w:t>“真不敢相信﹗”“这贱人太过分了。”“这次一定要狠狠的教训他。”“不止要告诉老师，还要报警﹗”我马上将内里的照片全部删除。</w:t>
      </w:r>
    </w:p>
    <w:p>
      <w:r>
        <w:t>听到我们当中有人说要报警，杨江流这个平常脸皮比城墙还厚的家伙，终于知道害怕的：“有话好说！不要报警，相机内的照片你们也删掉了。”我拿着照相机魅媚的一笑说道：“杨江流你可是惯犯了！谁知你家中还有没有我们的照片。”听到我的话，班上的其它同学都点头同意。</w:t>
      </w:r>
    </w:p>
    <w:p>
      <w:r>
        <w:t>我继续说道：“就算我们报警了，青少年罪犯也不会比重判到那里，几年后就放出来。我可不想将来出社会工作之后，被你滥发我们的照片，随意卖给杂志或发到网络上。”“没错！要他把所有照片都交出来。”“不能放过这家伙。”杨江流无奈的说道：“我把家里计算机的照片全删除掉就是。”就在同学们众怒难犯的情况之下，我煽风点火的对大家说道：“我们可没有办法保证他会不会私下偷藏起我们的照片！我觉得最好的办法，就是拥有用来威胁他的证据。他这么喜欢偷看女生的身体，我们就以在其人之道还治其人之身，替他拍几将裸照。”暗藏私心的我，想到可以亲眼目睹男同学的小鸟，一时间脸颊害羞的冒出红晕，俏脸上挂着窃笑的表情，纤手兴奋的握着杨江流的数码照相机。</w:t>
      </w:r>
    </w:p>
    <w:p>
      <w:r>
        <w:t>一时间，女更衣室内出现了尴尬的沉默，接下来女同学们相继红着脸点头同意。</w:t>
      </w:r>
    </w:p>
    <w:p>
      <w:r>
        <w:t>杨江流这小色鬼脸色大变的叫道：“你们这群里女变态别乱来！”我冷笑一声说道：“你应该没有资格说我们是变态吧﹗你这色狼。”内心兴奋得小鹿乱撞的我，伸出一对葇荑，开始动手解杨江流衬衣上的钮扣。</w:t>
      </w:r>
    </w:p>
    <w:p>
      <w:r>
        <w:t>我的呼吸一下子变得非常沉重，眼前是等待我探索的未知世界。BL漫画和小说中的情形，即将在面前变为现实。</w:t>
      </w:r>
    </w:p>
    <w:p>
      <w:r>
        <w:t>其它同学们先是鸦雀无声，目不转睛地看着我动手。接下来这股沉默被杨江流尴尬且愤怒的大叫所打破：“你们这群臭丫头放开我﹗贱人、平胸、小气、丑女。”“真的要脱吗？”“杨江流你这小子嘴巴真贱。”当我解开了一半的钮扣之后，在怒气的支配下，几个大胆的女生和一起行动。</w:t>
      </w:r>
    </w:p>
    <w:p>
      <w:r>
        <w:t>杨江流居然羞红了脸的叫道：“你们……你们还是不是女人来的﹖太不要脸了。救命，停手。”看到他这模样，我忍不着偷笑说道：“哎呀﹗怎么叫得这么可爱，好像女孩子一样。”纯白衬衣半解的杨江流，露出白嫩纤细的胸膛，平常不运动又少晒太阳。杨江流的肤色还真像我们女孩子。我伸出手摸在那细平光滑的胸膛上，一时间心跳加速，脑中满是淫思绮念。</w:t>
      </w:r>
    </w:p>
    <w:p>
      <w:r>
        <w:t>此时其它人已脱掉杨江流的鞋袜，我于是顺乘把他的衬衣全脱了下来。</w:t>
      </w:r>
    </w:p>
    <w:p>
      <w:r>
        <w:t>杨江流惊呼道：“喂﹗你们好停手了，再脱下去可不行。”我吐出丁香小尖恶作剧的舔着娇嫩的红唇说道：“最精彩的还在下面，现在停下来多没意思，大家说是不是﹖”“赞成﹗”“比起他偷拍我们照片的尺度，我们现在不过略为还以颜色。”“会脱到最后吗﹖”得到其它同学的响应和支持，我们几十人包围着杨江流，几个女孩子一起动手，把他的背心也脱掉了。</w:t>
      </w:r>
    </w:p>
    <w:p>
      <w:r>
        <w:t>“哗呀﹗”随着人声哄动的发展，我们争相伸手摸向杨江流的下半身，脱他的皮带，解他的裤头。</w:t>
      </w:r>
    </w:p>
    <w:p>
      <w:r>
        <w:t>杨江流大惊失色的极力挣扎，誓要保着裤子。</w:t>
      </w:r>
    </w:p>
    <w:p>
      <w:r>
        <w:t>可我们这群女孩子众志成城，集合众人之力，有人捉手，有人握腿，再加上动手脱裤的，终于把他的长裤都剥了下来。</w:t>
      </w:r>
    </w:p>
    <w:p>
      <w:r>
        <w:t>杨江流拉着身上最后的一条白色三角裤，额冒冷汗的道：“我道歉就是﹗以后不偷拍了。放过我吧﹗”想着跟我只有一布之隔的小鸟，现在哪还停得下来。</w:t>
      </w:r>
    </w:p>
    <w:p>
      <w:r>
        <w:t>我故意对其它同学们说道：“现在要停下来吗﹖”“不要吧﹗都脱到内裤了，人家还想看看男生下面长什么样子的﹖”“这……这会不会太没有矜持了。强脱男生的内裤﹖”“我们这是名正言顺的复仇﹗”“对﹗这是正义的复仇。”就在大家争论纷纷之际我说道：“今次不教训杨江流，谁知以后还有没有机会，要是他把我们的内衣照甚至裸照放到网上，谁同情我们﹖”“对﹗一于脱光他。”“以牙还牙，以眼还眼，以性骚扰还性骚扰﹗”嘴上虽这样说，但各人的眼中都闪着好奇、兴奋与尴尬的神色。有胆子大的女同学，蹲在我旁边，目不转睛的瞪着杨江流的胯下，有人一边尖叫着一边由指缝间偷看。</w:t>
      </w:r>
    </w:p>
    <w:p>
      <w:r>
        <w:t>“大家一起上。”杨江流的哀叫回荡在女更衣室内道：“不要﹗”我们众女同心合力的扑上去，分捉着杨江流的手脚，我更是第一个握着他的内裤往下扯。</w:t>
      </w:r>
    </w:p>
    <w:p>
      <w:r>
        <w:t>“哗呀﹗”“真的全脱了。”“嘻嘻﹗”“杨江流你也应有此报了吧。”我握着杨江流那条还带着余温的内裤，因过于兴奋而陷于暂时发呆的状态，整个脑袋想的尽是男同性爱时的激情场面。</w:t>
      </w:r>
    </w:p>
    <w:p>
      <w:r>
        <w:t>在班上女同学们天真、好奇和探求真相的视线下，杨江流脸颊发红，表情紧张，盘腿坐在地上，还没发育完成的他，躯体纤细白嫩，就像一个平胸部的女生而己。双手掩着胯下，身体还在发抖。</w:t>
      </w:r>
    </w:p>
    <w:p>
      <w:r>
        <w:t>饱受好奇心煎熬多年的我，对小鸟的真面目渴求不已，不满的说道：</w:t>
      </w:r>
    </w:p>
    <w:p>
      <w:r>
        <w:t>“还遮什么﹖让我们看看嘛﹗”杨江流老羞成怒的道：“把我的内裤还来，你们这群不要脸的疯丫头。”我捉着杨江流的手腕道：“那我就自己动手﹗”“哗啊﹗林影你好大胆。”“好紧张啊﹗”“只差一点了﹗拉开杨江流的手。”“大家加油。芙若拉、千千，你们一起来帮忙。”杨江流的手被我们强行按到他的背后，成M字开脚的面向我们一群女孩子。</w:t>
      </w:r>
    </w:p>
    <w:p>
      <w:r>
        <w:t>“哗啊啊啊﹗”女生们的娇呼、尖叫和欢呼声响彻在更衣室内。</w:t>
      </w:r>
    </w:p>
    <w:p>
      <w:r>
        <w:t>除了小婴儿之外，这还是我第一次亲眼看见男性的小鸟。</w:t>
      </w:r>
    </w:p>
    <w:p>
      <w:r>
        <w:t>被欢喜和激动的情绪所支配的我，一时间面红耳赤，双手掩着面颊，娇呼说道：“啊呀﹗真的小鸟。”杨江流的小鸟比小婴儿的大得多，不过还还没有长毛，肤色雪白嫩滑，看起来非常可爱。</w:t>
      </w:r>
    </w:p>
    <w:p>
      <w:r>
        <w:t>在我的身后芙若拉掩嘴偷笑说道：“杨江流！比起你那个中年大叔般好色的脑袋，你的小鸟还很幼嫩嘛。”千千有指缝间的一面偷看一面说道：“是男人的小鸟！啊啊啊。”女更衣室内骚动不已的，班上的女同学们争先恐后的涌到杨江流的身前，近距离的浏览美少年的裸体。</w:t>
      </w:r>
    </w:p>
    <w:p>
      <w:r>
        <w:t>“男人那里原来是长这样子的啊﹗”“我还是第一次看到呢。”“嘻嘻﹗男人的……哗啊。”羞不可抑的杨江流，脸颊陀红，有如少女般，气急败坏的说道：“你们这群贱人放开我啊。”我拿起杨江流的数码照相机，对准他胯下的可爱小鸟说道：“杨江流你不是最喜欢偷跑我们的裙底风光的吗﹖现在就让你试试看被偷拍的滋味。”芙若拉故意作弄的说道：“我们这样明目张胆的不算偷拍啦。”害羞的千千，第一个身体力行，拿出具有摄影功能的手提电话对准杨江流的下半身，另一只手轻托着香腮，摆出一个恼人的表情，然后按下了摄影的按钮。</w:t>
      </w:r>
    </w:p>
    <w:p>
      <w:r>
        <w:t>我也对着心仪已久的小鸟，开始了连环快拍。</w:t>
      </w:r>
    </w:p>
    <w:p>
      <w:r>
        <w:t>一场小鸟摄影会热烈的开始了！</w:t>
      </w:r>
    </w:p>
    <w:p>
      <w:r>
        <w:t>而作为主角的杨江流，不止呼吸变得急促，还露出一张大大刺激我们母性本能的羞涩表情，红着脸低下头。</w:t>
      </w:r>
    </w:p>
    <w:p>
      <w:r>
        <w:t>“杨江流笑一笑嘛﹗这可不像你平常的模样。”“对啊。平常又粗暴又急躁，掀人裙子，偷拍照片还说黄色笑话。”“杨江流你不动的时候，看起来也相当英俊啊。”“我把杨江流的小鸟设为手提电话的萤光幕背景了。”“嘻﹗你太胆了吧。不怕被人看到吗﹖”就在这时候，一件让我惊异，又期待已久的事发生了。</w:t>
      </w:r>
    </w:p>
    <w:p>
      <w:r>
        <w:t>原本在低头寻思的小鸟，开始抬头仰天，还愈来愈高。</w:t>
      </w:r>
    </w:p>
    <w:p>
      <w:r>
        <w:t>正在兴奋地拍照中的我们，一时间全都停止了动作，注视着那生命的奥秘。</w:t>
      </w:r>
    </w:p>
    <w:p>
      <w:r>
        <w:t>这是我第一次发现自己的虐待倾向，欺负杨江流，看他那不甘与屈辱的表情实在很有趣，我不禁嘲笑说道：“杨江流你这个暴露狂真是的！这种环境之下还能够勃起，真不是一般的变态。”看着变得更加高大粗壮，傲然站直于我眼前的小鸟，我嘴上虽然这样说，内心里却像小鹿乱撞般乱成一团。</w:t>
      </w:r>
    </w:p>
    <w:p>
      <w:r>
        <w:t>芙若拉羞道：“杨江流你真无耻啊﹗让我们看这种东西。”尴尬得说不出话多时的杨江流，抬头对芙若拉生气的说道：“是你们自己强脱我的衣服要看的﹗”一身整齐校服的千千，趴在全身赤裸的杨江流胯下之前数尺道：“嘻嘻﹗可是让小鸟站起来的不是我们吧﹗”“对呢﹗我们什么也没做﹖只是拍照，杨江流就这么兴奋。”“小鸟本身倒是蛮可爱的﹗这年纪还光滑无毛，不过主人就。嘻嘻，变态。”“喂﹖要不要摸一摸﹖”“不要啦﹗那很肮脏的。”“有什么所谓？就当作是跟男朋友亲热前的预习。”“预习吗﹖”班上的类同学们互相对视，眼前可是一个难得的，研习小鸟身上秘密的机会。我们女孩子，总不能不要脸，不顾少女的矜持，随便在街上找一个男人作这种预习，谁知对方会不会乘机侵犯自己的。但是，现在我们不止人多乘众，没有安全上的担忧，更不怕其身不正的杨江流敢说出去。外在环境正促使和鼓励大家去冒险。</w:t>
      </w:r>
    </w:p>
    <w:p>
      <w:r>
        <w:t>我鼓起勇气说道：“我们就大胆一次好了！女孩子要有勇气。不是吗﹖”杨江流慌张说道：“你们这群疯丫头已经大胆到过火了，饶了我吧﹗”我摇着食指否定的嘻嘻笑道：“不行﹗”千千别转脸，同时用眼角偷瞄杨江流傲然站直的小鸟说道：“我还是不敢啦﹗”芙若拉壮着胆小说道：“那就让我来试一次好了﹗”大部分的同学还是没有那么大的胆子，只是一片雀跃的在围观看热闹，期待我们的冒险尝试。</w:t>
      </w:r>
    </w:p>
    <w:p>
      <w:r>
        <w:t>看着那只站得笔直地站好的小鸟，我在心里反反复覆的想着，要摸吗﹖还是不摸﹖摸的话好像太大胆和失仪了，不摸的话机会千载难逢，放弃了岂不可惜﹖内心七上八下激烈跳动的我，跟芙若拉等其它几个有冒险精神的女生，一起抬手伸向了杨江流的小鸟。</w:t>
      </w:r>
    </w:p>
    <w:p>
      <w:r>
        <w:t>“喂﹗”“你们……啊啊……”我的纤纤玉手握着杨江流傲然挺立的小鸟，牠软中带硬，硬中带软，温热得有点烫手，我的手指甚至可以感觉到血脉的跳动。</w:t>
      </w:r>
    </w:p>
    <w:p>
      <w:r>
        <w:t>芙若拉则按紧小鸟下的两颗蛋蛋。</w:t>
      </w:r>
    </w:p>
    <w:p>
      <w:r>
        <w:t>以千千为首，背后的女同学们发出了欢呼与悲鸣，以热情且好奇的视线，注视着眼前的这一幕。</w:t>
      </w:r>
    </w:p>
    <w:p>
      <w:r>
        <w:t>杨江流连声轻喘，表情尴尬，脸上却暗藏着一点兴奋。</w:t>
      </w:r>
    </w:p>
    <w:p>
      <w:r>
        <w:t>我一时握紧一时放松，动作反反复覆，并且积极的说道：“怎样﹖有什么感觉啊﹖被我们这么多人抚慰你的小鸟。”杨江流没有回答，但脸上的表情却更加不好意思。</w:t>
      </w:r>
    </w:p>
    <w:p>
      <w:r>
        <w:t>而我们这群女孩子则热烈的交换着意见。</w:t>
      </w:r>
    </w:p>
    <w:p>
      <w:r>
        <w:t>“有什么感觉﹖摸下去的触感如何﹖”“好复杂，跟我们女孩子完全不同。摸下去很软，滑不溜手，但那种坚硬，又不是骨头的硬﹗比起说话，还是摸一下来体验的实在。”“我不敢摸啦﹗”“摸一下又不会死﹖更不会怀孕，有什么好怕的。”陆续有其它同学鼓起勇气，轮流上前抚摸雄那纠纠地站直的小鸟。</w:t>
      </w:r>
    </w:p>
    <w:p>
      <w:r>
        <w:t>千千又羞又怕的不肯摸，还说道：“太脏了﹗”我和芙若拉索性捉着她的手去摸，她却大声尖叫不要。</w:t>
      </w:r>
    </w:p>
    <w:p>
      <w:r>
        <w:t>原本千千是怕得闭上了眼的，但她摸了几下后就放松下来，张开双眼，啧啧称奇的说道：“男人的小鸟原来是这样的啊﹗好神奇。”我看着表情似乎愈来愈舒服的杨江流说道：“怎么﹖很舒服吗﹖”杨江流一脸矛盾的表情，憎恶与兴奋交集。</w:t>
      </w:r>
    </w:p>
    <w:p>
      <w:r>
        <w:t>我大胆的摸在杨江流的屁股上说道：“嘻嘻﹗很舒服吧。能够让班上的女同学们安慰你的小鸟，可是机会难得。”班上的同学有富家千金，有人人羡慕的校花，也有我这类斯文的女秀材。如果杨江流不是作为无害的玩具供我们观赏玩弄，谁会随便碰他的小鸟﹖现在我们摸的不止是小鸟了。</w:t>
      </w:r>
    </w:p>
    <w:p>
      <w:r>
        <w:t>由杨江流百感交集既喜亦怒的脸颊，到他性感的肩胛骨，光滑的胸膛，幼细的手臂，平坦的小腹，雪白有如女孩子的双腿。</w:t>
      </w:r>
    </w:p>
    <w:p>
      <w:r>
        <w:t>按压搓弄着杨江流那成方型的屁股，那种感觉真神奇﹗虽然我是爱看BL漫画和小说的腐女。但我可也分得清清楚楚，现实和想象的分别。要说今早杨江流脱了裤子叫我摸他的屁股，看我会不会跟老师报告来惩罚他。</w:t>
      </w:r>
    </w:p>
    <w:p>
      <w:r>
        <w:t>但一个人平常绝不会做的事﹗当变成一群人，在特定的环境下我们却敢做了。</w:t>
      </w:r>
    </w:p>
    <w:p>
      <w:r>
        <w:t>摸着杨江流嫩嫩滑滑的屁股，我倒不觉得被他占便宜，反而是我占了他便宜。有种让人飘飘然的女王感觉﹗随着气纷高涨，各人的动作加快和变得更积极，杨江流羞急的叫道：</w:t>
      </w:r>
    </w:p>
    <w:p>
      <w:r>
        <w:t>“停﹗停下来﹗你们别再摸了。”杨江流此时的表情兴奋已极，他会在这种欲罢不能的时候叫我们停手实在奇怪。</w:t>
      </w:r>
    </w:p>
    <w:p>
      <w:r>
        <w:t>我不由得猜想说道：“莫非是……”同时兴致勃勃的钻到杨江流的身前，和芙若拉和千千等几个女生，用柔若无骨的手指，上上下下的套弄在坚挺的小鸟身上。</w:t>
      </w:r>
    </w:p>
    <w:p>
      <w:r>
        <w:t>很快杨江流一脸愉悦的表情﹗我感到被我捉弄的小鸟一阵血脉的跳动，然后一股乳白的激流从小鸟的口中喷射而出，横过空中，洒落在我们的身上。</w:t>
      </w:r>
    </w:p>
    <w:p>
      <w:r>
        <w:t>“啊啊啊……”“这是什么﹖”“射……射出来了。”部分温热黏稠的液体射到了我的俏脸上，我很清楚那是什么，就是男人的精液。虽然从没看过，但BL漫画中却多的是发射的场面。</w:t>
      </w:r>
    </w:p>
    <w:p>
      <w:r>
        <w:t>被精液射中的脸上暖烘烘的，我不由得的用手指沾上，放进樱桃小嘴内偷尝一口。</w:t>
      </w:r>
    </w:p>
    <w:p>
      <w:r>
        <w:t>首次喝到小鸟的琼浆玉液，叫我浑身兴奋得颤抖。想着这当中包含着成千上万颗足以诞生新生命的精子，就觉得好神奇。我把这生命的精华吞噬进肚内。</w:t>
      </w:r>
    </w:p>
    <w:p>
      <w:r>
        <w:t>看到我的动作，杨江流脸上不知怎的出现了一份满足的表情。那让我很不愉快﹗我把余下的琼浆玉液用食指沾上，强行塞向杨江流的口中。</w:t>
      </w:r>
    </w:p>
    <w:p>
      <w:r>
        <w:t>杨江流心下大急的叫道：“林影﹗你别乱来。”“哗啊﹗”“要让杨江流喝自己的精液啊﹗林影你好坏。”“对﹗林影，给我好好教训他，喷得我浑身都是。”尽管杨江流挣扎反抗，但在其它同学的帮忙下，我们捏着他的鼻子，迫他张开口，让他当着我们面前吞下自己的精液。</w:t>
      </w:r>
    </w:p>
    <w:p>
      <w:r>
        <w:t>看着杨江流苦涩和屈辱的表情，我不止情绪高涨，还兴奋不已。体内窜过一股快感的电流，感到花穴有点濡湿。</w:t>
      </w:r>
    </w:p>
    <w:p>
      <w:r>
        <w:t>“嘻嘻﹗”“哈哈哈﹗真的喝了。”“不是吧﹗”玩到这里，大家都觉得差不多了。</w:t>
      </w:r>
    </w:p>
    <w:p>
      <w:r>
        <w:t>“要放杨江流走吗﹖照片也拍了。”我拿着杨江流的内裤，想象着它贴身包里着小鸟的情形，我坏坏的说道：“回教室去自习吧﹗带上这件纪念品。嘻嘻﹗”“那我要衬衣。”“我要长裤。”“鞋袜给我就是﹗”听到我们，我一句你一句的瓜分掉了自己的衣服，赤裸的杨江流急道：“等等﹗那我穿什么回去﹖”我故意使坏的说道：“这是对你这色鬼的处罚﹗谁叫你敢躲进女更衣室内偷拍，没有报警你就要感谢我们了。”我拿着杨江流的内裤站起身说道：“回教室吧﹗啊。我忘了，得要通知下一班的同级生，小心女更衣室内的色魔，不要被偷拍了。”联群结队的我们拿着杨江流的所有衣服离开了女更衣室。</w:t>
      </w:r>
    </w:p>
    <w:p>
      <w:r>
        <w:t>一丝不挂的杨江流尴尬的用双手掩着下体，站在门口高叫道：“等等﹗还我衣服来。</w:t>
      </w:r>
    </w:p>
    <w:p>
      <w:r>
        <w:t>我最后丢下一句话说道：“想要回衣服就等放学后到操场上找我们﹗希望在这之前你这暴露狂被别人发现了。嘻嘻﹗”四围响起班上女生们的大笑声，而我自己也笑得肚子痛。</w:t>
      </w:r>
    </w:p>
    <w:p>
      <w:r>
        <w:t>之后的几节课，我都没法专心去上，玩弄着由男同学身上亲手剥下的内裤，我还在想着那可爱的小鸟。要是杨江流被人发现了就有趣了﹗直到放校之前，班上的女同学都在谈论着之前观赏玩弄小鸟的大胆行为。</w:t>
      </w:r>
    </w:p>
    <w:p>
      <w:r>
        <w:t>班上还有人将拍下的照片，电邮寄到三年级生的前辈和一年级生朋友的手提电话。事件在女同学们中闹得很大。</w:t>
      </w:r>
    </w:p>
    <w:p>
      <w:r>
        <w:t>芙若拉和千千两个，还组成了搜猎队在小休和午餐时搜查躲了起来的杨江流。</w:t>
      </w:r>
    </w:p>
    <w:p>
      <w:r>
        <w:t>男同学们对我们奇怪的举动都不明所以。</w:t>
      </w:r>
    </w:p>
    <w:p>
      <w:r>
        <w:t>想到裸体的杨江流正在校内躲躲藏藏，幻想着他赤裸裸被那风纪老师恶妇逮住的情形，我不知怎的就感到浑身快感。</w:t>
      </w:r>
    </w:p>
    <w:p>
      <w:r>
        <w:t>终于等到放学，我们班上的女同学去到操场集合，加上其它班级的女生，数目还真不少，占了全校女生中的三分一。大家七嘴八舌的讨论着之前在女更衣室的精彩场面，还不时发出或大或小的笑声。</w:t>
      </w:r>
    </w:p>
    <w:p>
      <w:r>
        <w:t>就在大家情绪最高涨的时候，杨江流双手掩着下体，尴尬地由矮树丛里冒出头来，提高音量说道：“你们怎么来了这么多人？快把衣服和照相机还给我。”“啊啊啊啊啊﹗真的全裸。”“不是吧！我还以为你们是说笑的，原来真的把杨江流这个小色鬼给剥光了。”“嘻嘻嘻，有趣﹗真是太有趣了。”以我为首的女同学们一哄而上，把杨江流拉到操场中，光着屁股的置身在女同学们的围观中。</w:t>
      </w:r>
    </w:p>
    <w:p>
      <w:r>
        <w:t>“哗呀﹗光屁股的男生。”“嘻嘻﹗不知他小鸟长什么样子的﹖”“快拍下来才行。”杨江流脸红耳赤一时不知如何是好，女同学们中有人在掩嘴偷笑，有人从指缝间偷看，有人看得脸颊发红整个人呆了。各种偷笑、暗笑和窃笑的笑声不绝于耳。</w:t>
      </w:r>
    </w:p>
    <w:p>
      <w:r>
        <w:t>由于女同学组成的人墙围了好几层，即使是正在操场内进行练习活动的体育社团成员，也无法看到在我们的包围当中，杨江流在光天化日之下赤裸裸的模样。</w:t>
      </w:r>
    </w:p>
    <w:p>
      <w:r>
        <w:t>“喂﹗别再遮了。快让我们看一看你的小鸟吧﹗”其中一个女生大胆的发言，接下来其它人随即发出了一片欢呼和尖叫声。</w:t>
      </w:r>
    </w:p>
    <w:p>
      <w:r>
        <w:t>杨江流弓着身子老羞成怒的说道：“你们这群不要脸的女人，不知道害羞的吗？”我用杨江流的照相机连环快拍他的屁股，同时嘲弄说道：“是你露给我们看，要害羞也是你先害羞吧！嘻嘻。”人多，胆子就大，再加上之前的经验，我们也没有什么好怕的。既然杨江流不动手，就由我们动手好了，一群女孩子们蜂拥而上，捉紧杨江流的手脚把他大字型的拉开，平举到腰间的高度。</w:t>
      </w:r>
    </w:p>
    <w:p>
      <w:r>
        <w:t>同时间响起了至今为止最大声音的连续尖叫，因为杨江流的小鸟居然早已站得笔直。</w:t>
      </w:r>
    </w:p>
    <w:p>
      <w:r>
        <w:t>看到这情形连我也害羞起来，娇羞笑道：“嘻嘻﹗杨江流你真变态。</w:t>
      </w:r>
    </w:p>
    <w:p>
      <w:r>
        <w:t>看到这么多女同学围观你的小鸟，让你这么兴奋吗？”我说完后随即举起相机，对高扬于空中的可爱小鸟连续拍了几张照片。</w:t>
      </w:r>
    </w:p>
    <w:p>
      <w:r>
        <w:t>围观的女同学们开始用手指探究杨江流的身体，有这活生生的研究对象，而且还是还未成熟的赤裸美少年，这可比起无聊的性教育有趣多了。</w:t>
      </w:r>
    </w:p>
    <w:p>
      <w:r>
        <w:t>我也用手摸在杨江流的身体上，跟我们女孩子比起来没有那么柔软，可是皮肤的触感相当滑溜。我由杨江流的颈项上开始抚摸，越过他坚挺的胸膛，越过平坦的小腹，来到诱人的大腿内侧，距离小鸟的所在，不过数寸。</w:t>
      </w:r>
    </w:p>
    <w:p>
      <w:r>
        <w:t>这时候的杨江流呼吸急促，不好意思的表情中暗藏着喜悦，看来是被我们抚摸得相当愉快。跟他眼神接触之后我忍不着狡黠的偷笑出来！</w:t>
      </w:r>
    </w:p>
    <w:p>
      <w:r>
        <w:t>我们这群女孩子除了争相抚摸杨江流的身体，还不断对他的裸体拍照。</w:t>
      </w:r>
    </w:p>
    <w:p>
      <w:r>
        <w:t>这时候我注意到一件让我不明白的事！杨江流那站直的小鸟，渗出了像露珠般晶莹通透的液体。跟白浊的精液和金黄色的尿液不同，连我也不知道这是什么？</w:t>
      </w:r>
    </w:p>
    <w:p>
      <w:r>
        <w:t>在其它女同我们的尖呼声之中，我将那滴露珠沾在手指上，发现比起精液还要黏稠，捽了几下后，在青葱般的手指上做成了几根淫靡的牵丝，飘散着一股异样的气味。</w:t>
      </w:r>
    </w:p>
    <w:p>
      <w:r>
        <w:t>芙若拉在一旁偷笑道：“林影你好大胆﹖”千千鼓起勇气大着胆子问道：“这是什么﹖不是尿吧﹗”大家争相讨论起来，并且继续研究杨江流的身体。</w:t>
      </w:r>
    </w:p>
    <w:p>
      <w:r>
        <w:t>可以看得出杨江流似乎愈来愈兴奋，小鸟的口中又吐出了更多的露珠。围观的女同学们发出了一连串的惊叹声。</w:t>
      </w:r>
    </w:p>
    <w:p>
      <w:r>
        <w:t>然后我第一个大胆的舔了在杨江流的身体上。</w:t>
      </w:r>
    </w:p>
    <w:p>
      <w:r>
        <w:t>“啊呀……”杨江流居然像女孩子叫床般发出一声如此可爱的呻吟。</w:t>
      </w:r>
    </w:p>
    <w:p>
      <w:r>
        <w:t>瞬那间笑声此起彼落，芙若拉和千千也效发我舔起杨江流的身体。他的表情更加愉快且兴奋，羞红了脸在急促喘息。</w:t>
      </w:r>
    </w:p>
    <w:p>
      <w:r>
        <w:t>作为一个热爱男同性恋的腐女子，我除了对小鸟有兴趣之外，其次就是男性的菊穴了！</w:t>
      </w:r>
    </w:p>
    <w:p>
      <w:r>
        <w:t>这也是当然的！男同性恋所能进行的活动，只有用小鸟来插后庭花了。</w:t>
      </w:r>
    </w:p>
    <w:p>
      <w:r>
        <w:t>在强烈好奇心的驱使之下，再加上长期被BL漫画和小说洗脑毒害。我决定偷偷进行一件大胆到过火的举动！大胆到我自己也害羞到不敢说出口，怕被人知道。</w:t>
      </w:r>
    </w:p>
    <w:p>
      <w:r>
        <w:t>我把自己的纤纤玉手对准了杨江流的屁股下，摸在他的屁股蛋上轻抚了一阵。由于杨江流被我们高举在腰间的高度，被他的身体所遮掩，没有其它女同学能看见我手指的活动。</w:t>
      </w:r>
    </w:p>
    <w:p>
      <w:r>
        <w:t>我摸准了杨江流的菊穴，用食指在外一阵抚弄。</w:t>
      </w:r>
    </w:p>
    <w:p>
      <w:r>
        <w:t>杨江流紧张且害怕的对我说道：“林影你想怎样？”我微笑着不答，只以行动回应。排除层层压迫以来的压力，将食指伸进了杨江流的后庭花内。一时间我感到一阵叫人销魂蚀骨快感的征服慾，让人为之颤抖的满足感！我确定我下面湿了。</w:t>
      </w:r>
    </w:p>
    <w:p>
      <w:r>
        <w:t>杨江流再次呻吟出来道：“啊啊啊……”但是他却什么也没有说出来，可能是作为男性，被女孩子插自己的菊花感到害羞吧。</w:t>
      </w:r>
    </w:p>
    <w:p>
      <w:r>
        <w:t>而我则含笑加快了手指的活动，并且目不转睛的看着杨江流尴尬的眼神，这可是在众目睽睽之下属于我们两人共有的秘密。</w:t>
      </w:r>
    </w:p>
    <w:p>
      <w:r>
        <w:t>这时候千千和芙若拉已舔遍了杨江流的大腿内侧，杀到了小鸟的咫尺之前，二人尴尬的对望着不敢抢先动口。</w:t>
      </w:r>
    </w:p>
    <w:p>
      <w:r>
        <w:t>这是我抢先一步，低头弯腰，红唇轻启吐出丁香小舌，舔了在小鸟的头上。</w:t>
      </w:r>
    </w:p>
    <w:p>
      <w:r>
        <w:t>千千和芙若拉见我已带头行动，紧跟其后的用舌头服侍起杨江流那傲然挺立于眼前的小鸟。</w:t>
      </w:r>
    </w:p>
    <w:p>
      <w:r>
        <w:t>时代在进步，现在就连少女漫画，也不会缺少口交的情节。有性经验的女同学们还会跟我们说这方面的心德！用唇舌替小鸟服务也算是一种预习，为将来交男朋友作准备。</w:t>
      </w:r>
    </w:p>
    <w:p>
      <w:r>
        <w:t>“哗呀﹗开始舔了。”“不怕肮脏吗﹖”“怕也没办法啊。现在不干这个，男孩子根本不满意。”“先习惯一下吧﹗”被我们这群女孩子围在腰间，螓首环绕小鸟，用舌头争相舔弄，周围还有一层一层越来越多的女同学。杨江流的小鸟被我们舔得非常兴奋，粉红色的头部从包皮下露了出来，由嘴中吐出露珠，加上我们的唾液，被一层透明黏糊糊的液体包里着。</w:t>
      </w:r>
    </w:p>
    <w:p>
      <w:r>
        <w:t>而我则俏俏的让食指在杨江流的后庭花内加速活动，不断抽插，用力掘挖。</w:t>
      </w:r>
    </w:p>
    <w:p>
      <w:r>
        <w:t>杨江流脸上露出一张漂漂欲仙的表情，按在他身体上的手指感到他的肌肤发烫，脉搏跳动非常剧烈，想必定是非常兴奋，快感潮水而至。</w:t>
      </w:r>
    </w:p>
    <w:p>
      <w:r>
        <w:t>我暗笑一下之后，香唇兰舌点蜷刺吸，热情按摩与招待着小鸟﹗很快的，我期待已久的甘露降临了。</w:t>
      </w:r>
    </w:p>
    <w:p>
      <w:r>
        <w:t>小鸟张嘴猛喷，一股热牛奶像喷泉一样在我眼前掠过，射到了半空之中再飞散而下，碰且连续了好几次。让我沐浴在精液的洗礼之下！</w:t>
      </w:r>
    </w:p>
    <w:p>
      <w:r>
        <w:t>“哗……哗……哗……”“射……射精了﹗嘻。”“哈哈哈哈哈﹗不是吧。”在一片娇笑与欢呼声之中，大部分女生还是第一次看到男同学射精的场面吧﹗而我则是第二次，遗憾的是我刚才手指和舌头都在忙没法拍照留念。</w:t>
      </w:r>
    </w:p>
    <w:p>
      <w:r>
        <w:t>我伸出舌头舔掉脸上的热牛奶，用纸巾擦拭着身上其它地方的精液，还有插过杨江流菊花的手指。</w:t>
      </w:r>
    </w:p>
    <w:p>
      <w:r>
        <w:t>杨江流还一脸沉醉在余韵中的快意表情。</w:t>
      </w:r>
    </w:p>
    <w:p>
      <w:r>
        <w:t>这之后换成其它女孩子用舌头和手指继续玩弄杨江流的小鸟，我则在观赏之余用心拍照留念，牠先后表演了四、五次喷射热牛奶的场面，才精疲力竭的站不起来。</w:t>
      </w:r>
    </w:p>
    <w:p>
      <w:r>
        <w:t>这是己是接近黄昏，日落西斜，该是回家的时候了。</w:t>
      </w:r>
    </w:p>
    <w:p>
      <w:r>
        <w:t>浑身都是自己的精液，被我们弃置在地上的杨江流，焦急且尴尬的高声说道：“我的衣服呢！该还给我了。”我笑容可掬的说道：“没有﹗谁要还给你﹖你就光着身子留在学校跟守夜的女训导主任玩捉迷藏吧﹗小心别被她吃了你的处男身。嘻嘻﹗”我们留下了足够食上数餐的点心给光屁股的杨江流作晚餐，主人不吃，他下面的小鸟可没有精神陪我们玩耍。</w:t>
      </w:r>
    </w:p>
    <w:p>
      <w:r>
        <w:t>那一天开始我们成立了只有女同学知道，秘密存在的社团，“小鸟观赏玩弄部”。为了明天的社团活动，我可得要提早二小时起床，利用上课之前的时间，去造访我所饲养的那可爱小鸟。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