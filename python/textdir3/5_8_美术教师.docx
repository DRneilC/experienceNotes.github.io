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美术教师</w:t>
      </w:r>
    </w:p>
    <w:p>
      <w:r>
        <w:t>.</w:t>
      </w:r>
    </w:p>
    <w:p>
      <w:r>
        <w:t>教师是个法国留学回来的女老师，名子居然叫玉亭，正好是僻孕药的名字，难怪她结过两次婚也没一个孩子，</w:t>
      </w:r>
    </w:p>
    <w:p>
      <w:r>
        <w:t>现在单身，听说男朋友也没有，也许正因为如此，她才不得不把那些女人淫荡的心思收拾起转而投入到绘画上来，</w:t>
      </w:r>
    </w:p>
    <w:p>
      <w:r>
        <w:t>听说她的绘画水平接近国际水平，在巴黎还拿过奖，所以来这儿来听她课的人居多都是诚心来求学的，还有一半是</w:t>
      </w:r>
    </w:p>
    <w:p>
      <w:r>
        <w:t>外校学美术的学生。</w:t>
      </w:r>
    </w:p>
    <w:p>
      <w:r>
        <w:t>来听课的基本上都是女孩子，且个个靓丽，阿飞感叹道：真不愧是学美术的。阿飞刚坐来不久，就从后门进来</w:t>
      </w:r>
    </w:p>
    <w:p>
      <w:r>
        <w:t>了一个女孩子，猫手猫脚地走进来，然后在阿飞旁边坐下，小心地拿出课书，低声问阿飞：「今天讲哪一章？」阿</w:t>
      </w:r>
    </w:p>
    <w:p>
      <w:r>
        <w:t>飞一见她进来，早已看晕了，感觉眼前一亮。眼前这个女孩子是纯得不能再纯的那种，水亮的眼睛，雪白的肌肤，</w:t>
      </w:r>
    </w:p>
    <w:p>
      <w:r>
        <w:t>穿着谈紫色的无袖上衣，下面是暗红色的折边短裙，一双褐色的凉鞋，双腿修长细腻。待她走过来及坐下来时，阿</w:t>
      </w:r>
    </w:p>
    <w:p>
      <w:r>
        <w:t>飞只觉一股凉凉的清香飘过来。女孩子见阿飞望着她不说话，闪了一下眼睛，又慢慢地道：「请问今天讲哪一章？」</w:t>
      </w:r>
    </w:p>
    <w:p>
      <w:r>
        <w:t>声音有点钝，发音不是太准，阿飞笑了笑，道：「第九章，人体写真。」那个女孩子笑了笑，打开书本，翻到那章，</w:t>
      </w:r>
    </w:p>
    <w:p>
      <w:r>
        <w:t>一打开就是一副少女出浴图，阿飞想笑又忍住，女孩见阿飞没有书，低声道：「我们一起看。」说着把书推到中间，</w:t>
      </w:r>
    </w:p>
    <w:p>
      <w:r>
        <w:t>身子向阿飞挪了挪了，阿飞也把身子向她那边挪了挪，女孩身上的体香嗅在鼻间，让阿飞欲罢不能。</w:t>
      </w:r>
    </w:p>
    <w:p>
      <w:r>
        <w:t>玉亭讲了会课，让大家现场以彼此为对像画一副人体素描，女孩子望着阿飞，道：「我，画你，好吗？」阿飞</w:t>
      </w:r>
    </w:p>
    <w:p>
      <w:r>
        <w:t>道：「好呀，那我来画你。」女孩子见阿飞又无笔无纸，笑道：「你，不是，学美术的吧？yiyiye？」说着从包里</w:t>
      </w:r>
    </w:p>
    <w:p>
      <w:r>
        <w:t>取出纸笔给阿飞，阿飞道：「你好像中文说得不太好呀？」女孩子笑道：「watashi ，nihongjingdesina. 我是日</w:t>
      </w:r>
    </w:p>
    <w:p>
      <w:r>
        <w:t>本人。」说着在纸上写下她的名字给阿飞看，居然是深田贵子，阿飞见了又惊又喜，心道：天堂有路你不走，地狱</w:t>
      </w:r>
    </w:p>
    <w:p>
      <w:r>
        <w:t>无门你偏来投，哈哈，小日本处女，看我怎么给你开苞。贵子见阿飞望着自己笑，脸微微一笑，有点不好意思起来，</w:t>
      </w:r>
    </w:p>
    <w:p>
      <w:r>
        <w:t>阿飞道：「你好漂亮。」贵子道：「谢谢。」然后抿着嘴偷笑。阿飞借画画之名眼睛不停地打量着贵子，上上下下</w:t>
      </w:r>
    </w:p>
    <w:p>
      <w:r>
        <w:t>每一处都不曾放过，只感觉每一处肌肤都那么精致，那么诱人，真想让她把衣服脱下来好好看看。阿飞画着她的嘴</w:t>
      </w:r>
    </w:p>
    <w:p>
      <w:r>
        <w:t>巴，道：「你的小嘴巴好性感。」贵子道：「谢谢。」又笑了起来，阿飞心里痒痒的，下面小滴滴不知何时已硬了</w:t>
      </w:r>
    </w:p>
    <w:p>
      <w:r>
        <w:t>起来。阿飞见贵子裙子上系了个粉色的带子，在腰间打了个蝴蝶结，指着道：「你自己做的吗？」贵子道：「什么？」</w:t>
      </w:r>
    </w:p>
    <w:p>
      <w:r>
        <w:t>拉起带子，上衣撩了上去，雪白的小蛮腰闪在阿飞的眼里。阿飞道：「这个带子，是你自己做的吗？」贵子道：「</w:t>
      </w:r>
    </w:p>
    <w:p>
      <w:r>
        <w:t>是呀，你说做得好不好？」阿飞道：「美女的手艺真是天下无双。」</w:t>
      </w:r>
    </w:p>
    <w:p>
      <w:r>
        <w:t>贵子对绘画果然有天赋，很快就把阿飞画了出来，叫了老师，玉亭过来看了看画，又打量了一番阿飞，对贵子</w:t>
      </w:r>
    </w:p>
    <w:p>
      <w:r>
        <w:t>大大赞赏，又指了几点不足之处，贵子一一悉心听取。</w:t>
      </w:r>
    </w:p>
    <w:p>
      <w:r>
        <w:t>课间休息时，阿飞陪贵子在校园里走了走，不想果真遇到阿西、野人两个人，两个拉过阿飞好一顿嗅骂，二人</w:t>
      </w:r>
    </w:p>
    <w:p>
      <w:r>
        <w:t>所行之处，所有男男女女，无不回首再三，阿飞在贵子身后不时做着下流手势，引得众人嫉妒不已。阿飞道：「我</w:t>
      </w:r>
    </w:p>
    <w:p>
      <w:r>
        <w:t>们去买冰激淋好不好。」说着很自然地拉了贵子的手，向小店走去。再回来的路上，手已经时不时地搂在贵子腰间，</w:t>
      </w:r>
    </w:p>
    <w:p>
      <w:r>
        <w:t>所见之人无不狂骂，野人远远地做了个手势：让你阳萎，阿飞回首做了个鬼脸：我愿意。</w:t>
      </w:r>
    </w:p>
    <w:p>
      <w:r>
        <w:t>快上课了二人才往教室赶，阿飞揉着贵子的手，道：「你是我见过的最漂亮的女孩子。」贵子一笑，道：「知</w:t>
      </w:r>
    </w:p>
    <w:p>
      <w:r>
        <w:t>道了。回教室吧。」</w:t>
      </w:r>
    </w:p>
    <w:p>
      <w:r>
        <w:t>第二节课是内室课，即现场人体写体，是老师临时决定的，阿飞四面看了看，居然只有自己一个男人。玉亭问</w:t>
      </w:r>
    </w:p>
    <w:p>
      <w:r>
        <w:t>谁愿意做人体模特，问了几遍，同学们你看我我看你，无人应声，玉亭十分不满，道：「人体写真是一门很高深的</w:t>
      </w:r>
    </w:p>
    <w:p>
      <w:r>
        <w:t>艺术——」这时贵子站了起来，大声道：「我愿意。」阿飞道：「你好伟大。」贵子一笑，道：「你帮我看着东西，</w:t>
      </w:r>
    </w:p>
    <w:p>
      <w:r>
        <w:t>谢谢啦。」登台到里间的房子里去脱衣服，出来时，已经是一丝不挂。阿飞眼睛瞪得大大的，小滴滴也挺了起来。</w:t>
      </w:r>
    </w:p>
    <w:p>
      <w:r>
        <w:t>贵子很专业，一点害羞的表现都没有，依老师和同学们的指点躺在一张毯子上，曲腿弯臂，摆好了造型再也不动，</w:t>
      </w:r>
    </w:p>
    <w:p>
      <w:r>
        <w:t>脸上带着微笑。这副形像在阿飞眼里怎么看都像一个正在勾引男人的妓女。贵子双乳高耸，脖子上挂着一个锁片，</w:t>
      </w:r>
    </w:p>
    <w:p>
      <w:r>
        <w:t>锁片垂在两乳之间，下面是小蛮腰，然后就是诱人的股沟，再下面就是黑乎乎的阴毛，可惜灯光太暗，看不清楚阴</w:t>
      </w:r>
    </w:p>
    <w:p>
      <w:r>
        <w:t>部。阿飞研究她身体许久，猜十之八九还没被男人揉过，应该是个处女，心想第一次插进去的时候一定爽死，看她</w:t>
      </w:r>
    </w:p>
    <w:p>
      <w:r>
        <w:t>双腿有力紧崩，阴道一定很紧，一边意淫一边淫笑，不知什么时候玉亭已站在阿飞身边，教棍在桌子上敲了敲，沉</w:t>
      </w:r>
    </w:p>
    <w:p>
      <w:r>
        <w:t>声道：「艺术是神圣的，知道么？」阿飞「哦」了声，赶紧在纸上画了几笔，等玉亭走开，低声骂道：「小娼妇，</w:t>
      </w:r>
    </w:p>
    <w:p>
      <w:r>
        <w:t>难怪没男人干你，估计都被你艺术了。」又想她做爱时可能都不会呻吟，更不会说一些脏话，又不许男人要这样要</w:t>
      </w:r>
    </w:p>
    <w:p>
      <w:r>
        <w:t>那样地做爱，男人只能趴在她身上干，干的时候还不许摸，所以都被他吓跑了。</w:t>
      </w:r>
    </w:p>
    <w:p>
      <w:r>
        <w:t>阿飞照着贵子的身体曲线描绘，画到阴部时，略去阴毛，用细笔精致地把阴唇画出来，饱满微微张开的两瓣阴</w:t>
      </w:r>
    </w:p>
    <w:p>
      <w:r>
        <w:t>唇，一泓清水缓缓流了出来，画着画着自己笑不拢嘴。后又把贵子的面部表情改了，画得双目微闭，两唇微开，一</w:t>
      </w:r>
    </w:p>
    <w:p>
      <w:r>
        <w:t>副欲叫不能、欲仙欲死的表情。等画完收工贵子穿好衣服下来时拿给她看，贵子脸涨得通红，阿飞伸手搂了贵子的</w:t>
      </w:r>
    </w:p>
    <w:p>
      <w:r>
        <w:t>腰，轻轻地抚摸着，道：「我画得好吗？你的身体好诱人。」贵子一笑，道：「那当然。」又俯耳道：「我还是处</w:t>
      </w:r>
    </w:p>
    <w:p>
      <w:r>
        <w:t>女呢。」说完背起书名冲出了教室，阿飞站起喊着她的名字欲追出去，小滴滴一下碰到桌子上，才猛然发现小滴滴</w:t>
      </w:r>
    </w:p>
    <w:p>
      <w:r>
        <w:t>还直直的，气个半死，心想你什么时候挺不好，偏偏这个时候挺起来，狠狠地砸了一下，只好坐了一会，努力想想</w:t>
      </w:r>
    </w:p>
    <w:p>
      <w:r>
        <w:t>别的事，慢慢才软了下来。</w:t>
      </w:r>
    </w:p>
    <w:p>
      <w:r>
        <w:t>晚饭后去看李佳亦，门铃响了好久才见李佳亦托裹着被子来开门，阿飞道：「刘愿不在吗？」李佳亦把手指放</w:t>
      </w:r>
    </w:p>
    <w:p>
      <w:r>
        <w:t>在嘴边，嘘了声，小声道：「她男朋友来了」。说着指了指刘愿的房间，阿飞见门关了，已明其意。扶李佳亦上床</w:t>
      </w:r>
    </w:p>
    <w:p>
      <w:r>
        <w:t>躺好，问好些了没有，又摸了摸额头，依然很烫，问李佳亦吃东西了没有，说吃不下，让阿飞倒了杯白开水喝了半</w:t>
      </w:r>
    </w:p>
    <w:p>
      <w:r>
        <w:t>杯。阿飞拉着李佳期亦的手，也不知道说什么好，两人都不说话，这一安静下来，那边房间里传来的呻吟声越发地</w:t>
      </w:r>
    </w:p>
    <w:p>
      <w:r>
        <w:t>大声了。隐隐能听见刘愿在叫「再快点」、「我要死了」、「再深一点」等话，听得阿飞小滴滴又挺了起来，看了</w:t>
      </w:r>
    </w:p>
    <w:p>
      <w:r>
        <w:t>李佳亦一眼，李佳亦也望着阿飞，眼睛里燃起火来，阿飞低头吻李佳亦，吻着吻着手就伸进了被子里乱摸，过了好</w:t>
      </w:r>
    </w:p>
    <w:p>
      <w:r>
        <w:t>久，李佳亦推开阿飞，道：「先关了门，锁上。」阿飞听了心中一喜，赶紧反锁了门，立马脱光衣服，拉开被子，</w:t>
      </w:r>
    </w:p>
    <w:p>
      <w:r>
        <w:t>趴到了李佳亦身子。阿飞觉得李佳亦身上火热，撩起睡衣，从头上脱了，小滴滴从见到贵子的那一刻起就勃起不断，</w:t>
      </w:r>
    </w:p>
    <w:p>
      <w:r>
        <w:t>现在终于有了用武之地，如脱缰的野马一般疯狂起来，李佳亦一个人躺在这儿，又睡不着，满耳听着刘愿和男朋友</w:t>
      </w:r>
    </w:p>
    <w:p>
      <w:r>
        <w:t>的做爱呻吟声，早已心痒难奈，隐忍不过。</w:t>
      </w:r>
    </w:p>
    <w:p>
      <w:r>
        <w:t>事毕，两人又干了两次才罢，李佳亦累得要死，躺上床上动也不动，拿面纸给她擦干净了，见李佳亦一身是汗，</w:t>
      </w:r>
    </w:p>
    <w:p>
      <w:r>
        <w:t>又拿刚才脱下来的睡衣给她擦干，然后拉上被子。阿飞吻了下李佳亦，道：「满足了没？」李佳亦道：「头好痛。」</w:t>
      </w:r>
    </w:p>
    <w:p>
      <w:r>
        <w:t>阿飞摸了摸她额头，果然比先前更烫了，开门取毛巾湿了水敷在李佳说额头上，道：「好些了吗？」李佳亦微微点</w:t>
      </w:r>
    </w:p>
    <w:p>
      <w:r>
        <w:t>了点头。那边门还没有开，但已听不到声音了，估计是干累了睡着了。阿飞问李佳亦想吃什么，李佳亦道不饿，什</w:t>
      </w:r>
    </w:p>
    <w:p>
      <w:r>
        <w:t>么也不想吃，阿飞倒了杯水扶李佳亦服下药，等她渐渐睡去，这才离开。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