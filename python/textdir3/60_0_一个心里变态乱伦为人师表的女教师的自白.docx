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一个心里变态乱伦为人师表的女教师的自白</w:t>
      </w:r>
    </w:p>
    <w:p>
      <w:r>
        <w:t>我教了20多年书，不说桃李满天下也算育人子弟。但谁曾想过如此受人尊重的我。内心却是个无比淫乱渴望性爱的女人呢？我也曾深刻的反思过我的所作所为。深知这些不但有背于道德更是没有女性应有的节操。可是我就是受不了身边强壮而帅气的小伙子。我渴望得到他们的初夜。渴望下体被小伙子的阳具塞满。渴望爱液从我的下体流出蜿蜒在我的大腿上。我也喜欢空气中弥漫着诱惑的阴水的味道。我的第一次给了我的男朋友。性爱像是毒品，让我欲罢不能从此深陷于此。我和我的学生发生过很多次关系，基本上每一次我带班的学生中我都会找几个帅气听话的男同学诱惑他们，我也喜欢他们和我做爱的时候叫我妈妈。我喜欢使劲用力的握住他们的阳具。看着他们痛苦的呻吟满足内心的欲望。我喜欢亲舔小伙子的阳具，有种诱人的味道将我深深吸引。每一个处男的精液我都会吞入口中。慢慢的品味。让精液在口齿之间流动在舌尖翻滚。然后我会爬在这个男孩身上深深的亲吻他让他的精液在我们的嘴里交流。这快感让我下身颤抖爱液欲出。我喜欢抱着男人让他们吃我的乳头。我从后身讲手指叉入他们的肛门，我喜欢看小伙子被我整疼的样子。都说男人艹女人，可在我内心之中我喜欢做性爱的主角我要主动，是我在艹他们。 除了我的学生之外。我还曾经勾引过我的父亲。那是刚刚参加工作的时候。父亲在我心里是全世界最好最体贴的男人。那时候我总是将我洗过的胸罩，内裤挂在父亲房间外的阳台上。而且只要母亲不在家的时候我就去洗澡不关门。而且时常叫父亲给我拿内衣来换。父亲对女儿的爱是伟大的，但往深了说也是男人与女人。任何男人都不可能对女人的诱惑置之不理无动于衷。我发现父亲开始回避我。说是回避只是少了和我的交谈。更多的目光会在我不经意见停留在我的身上。但我和父亲始终没有逾越底线。父亲生病住了医院。我去看他。手术之后母亲一连几天在医院照顾。我休息的时候就去替换母亲。在我提父亲接尿的时候他总是把尿壶拿进被子里面然后很不好意思的尿。但是由于刀口没有长好他侧身尿尿的时候表情也很痛苦。我就拿过尿壶让父亲尿，我看见了父亲的阳具有些变大。父亲十分尴尬。我用手去拿他阳具的时候父亲闭上了眼睛。我真的很不要脸。我看着父亲龟头上还残有尿液。但那充血红晕的龟头让我的浑身都感觉到刺激。我用手心将父亲龟头口上的尿液抹掉。父亲的阳具一挺一股爱液就流了出来。我使劲握着父亲的阳具。父亲闭着眼睛眉头在颤抖。我上下噜了2下。没想到父亲这么快就射了。而且射的很多，很高很浓。我的整个手上都是父亲的精液父亲的阴毛上被精液搞的黏糊糊的一大片全湿了。我没有松开手而是是更用力的握着父亲的阳具。我知道男人这个时候在享受最快乐的几秒钟我不想打断他。父亲的阳具停止的冲击慢慢的变小。父亲紧绷的身体也开始放软，我知道父亲现在恨虚弱。我把父亲的精液放在鼻尖闻了闻。父亲的精液很健康没有异味。我拿出纸擦干净了自己的手和父亲的阴毛。又洗了一块手巾给父亲的阳具擦了擦。然后就坐在床边看着父亲。父亲一直没有睁开眼。但是眼角已经流出了眼泪。我知道父亲在自责，但这怪不了父亲是我想这样的。我曾经多少次幻想着父亲喘着粗气在我身上来回的耕耘。但看到父亲现在的样子我又心里酸酸的。但是性就是有这样的魔力，父亲开始频繁的尿尿有时候尿的很少。一个小时就要尿一次。我知道父亲是还想要。我来到父亲床头坐在中间的位置上，手慢慢的深入了父亲的裤子里。我摸到了那个又热又硬的家伙。我轻轻的抚摸着上下噜着父亲的阳具。父亲看着我的脸我笑着看着父亲。我把父亲的手拿到了我的大腿上。父亲开始不敢有什么举动后来便慢慢的摸起了我的大腿。这时护士突然进来了。说是要给父亲换药。父亲很害怕。但我没有理会护士我的手继续的在父亲的阳具上套弄。我对护士说我爸小肚子疼 我给按按。护士说清点别碰到伤口。然后就在护士转身准备药的时候我突然加快了速度。父亲不知道是兴奋还是刀口痛。差一点叫出来。就这样 我又一次给父亲手淫射了出来，全部射在在了被子上。护士给父亲换药的时候父亲死死的把着被子，我知道他怕护士看见被子里全部都是他的精液。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