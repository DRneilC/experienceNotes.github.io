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淫荡的外语系女生</w:t>
      </w:r>
    </w:p>
    <w:p>
      <w:r>
        <w:t>我是在去年11月份认识娜娜的，是我们的同事介绍给我做翻译，是个二外的大四学生。初次见面，我就被这个女孩子的美貌和清纯所打动，以前这样的女孩子只在书上和电视上看过，她说话的声音让我无法自制的勃起，她的cd香水味道更是让我不能自己。 认识了2个星期之后，经过两次卡拉ok我感觉到时机差不多了，娜娜对我的好感我可以清楚的感觉到，一天我下班很晚，给她打了电话，叫她来我的办公室，她很痛快的答应了。进门的时候，我看见了她刻意的化妆，闻到了熟悉的香水味道，看到了她颇有深意的微笑。谈话在不太自然的气氛中进行，她就坐在我的身边，我知道我已经自持不住，就靠近了。偶尔用手碰一碰她的身体，感受她的反映，在一个合适的间歇，我把我的鼻子放到了她的秀发上闻了起来，她害羞的笑着躲开，我明白了默契的存在，把她抱在怀里，吻着她的脸庞，不一会，就吻上了她的嘴唇，开启了她芬芳的小嘴，和她的舌头胶着在一起。很快，我勃起的阴茎就顶在她的腰间了，她柔软的身体被我的阴茎顶了进去，她笑着要推开我，同时低头看了一眼我那隆起的地方，我的手不失时机的从她的衣服下面滑进去，掀开她的胸罩，玩弄着她的乳房，小而充实，弹性很好，我掀起她的衣服，将嘴盖在她的乳房上，迷恋的亲吻着，轻咬着她的乳头，我听见娜娜的呻吟了，我把手滑向她的牛仔裤里，顺手解开了她的腰带，一只手很容易就滑到了她的两腿之间，娜娜火热的阴部已经流出了很多的液体，我一边狂吻着她的嘴唇，让她无暇顾及其他，一边将食指探近了她的阴道，很快我就知道她不是处女了，于是肆无忌惮的向前伸着我的食指，直到感觉到她的子宫，我的手指在娜娜的阴道里旋转着，刺激着娜娜所有敏感的地方，而娜娜已经忘情的用双手抱着我的头，吻着我的嘴唇，并迎合着我的手，为了解开我自己的裤子，我不得不抽回了那只手，为了不引起娜娜的注意，我把她抱的更紧了，让她看不到我的举动，等松开的时候，娜娜惊奇的看到我的阴茎已经竖在她的眼前了，她的脸立刻就红了起来，害羞的闪躲着，我把她的手放在我的阴茎上，她的手抖了一下，随即紧紧的抓住了它。这个时候我有点犹豫，下一步该怎么办呢？这还在办公室，隔壁还有人，万一有人敲门，已经脱了裤子的我们怎么也得10分钟才能收拾好，我要不要脱下娜娜的裤子呢？ copyright dedecms 冲动还是占据了理智，我的力气变得不能质疑，一把将她背过身去，紧紧的抱着她的胸脯，同时另一只手用最为坚决的态度将娜娜的长裤、秋裤以及内裤一把撸了下来，一直撸到膝盖，娜娜本能的用手去提，我顺势用双手抓住她的两个乳房，将她的背紧紧的靠着我的前胸，同时将她从上向下的按向我坚硬竖起的阴茎，娜娜被迫坐了下来，但是她立刻知道我的阴茎顶在她的后面了，她又本能的夹紧了阴部和屁股，我的阴茎顶在了娜娜的肛门上，我故意用了一下力量，娜娜立刻感到了疼痛，我抓着她的腰，调整着姿势，寻找着她火热的阴户，可是怎么也找不到，很是着急。这时，门外突然传来了一阵脚步声，象是朝我的办公室来的，我们两个都听见了，我吓的一下子软了下来，娜娜也从我的身上跳了下来，急急忙忙的提起了裤子。我感到无比的失望，在射精边缘的阴茎红得象一个萝卜。 最后没有人敲门，但是被这么一折腾，我已经没有劲头再去脱娜娜的衣服了，我尴尬微笑着看着娜娜，轻轻的抱着她，让她坐在我的两条腿上，吻着她的柔软的嘴唇和眼睛，轻轻的说：帮帮我，娜娜。然后我把她的手放在我的阴茎上，它立刻又勃起了，娜娜会心的笑着，用手抓着我的阴茎，我能够感觉到她的渴望，我放心的仰下身去，让娜娜的手可以上下爱抚我的阴茎。娜娜一边笑着，一边按照我的要求套弄着它，我闭上眼睛，享受着无比奇妙的感觉，今天无法和娜娜做爱，扫兴之余，至少可以不至于憋死，很快我的高潮就要来了，我紧紧的抱着娜娜，吻着她的双唇，恨不得吞下她，一阵阵富有节奏的冲击传递到我的阴茎上，我的阴茎在娜娜的手心里炸开了，滚烫的精液喷在娜娜的衣服上，电脑键盘上，还有地毯上，娜娜用手接着我的精液，怕它们掉在地毯上，但是太多了，从她的手里又滑出来，办公室里弥漫着精液的味道，我握住了娜娜满是精液的手，用精液把我们的双手粘在一起，直到冷却。 自那天起，我和娜娜就心照不宣了，亲近的感觉让我们觉得在恋爱，我反而不是那么急切的想占有她了。因为总是没有合适的时间和机会，两个人一直没有创造做爱的机会，直到有一天，我打电话给她让她来我的家里。那天下着很美丽的雪。 娜娜来了，穿这一件紫色的半大衣，雪白的脸庞泛着微红，乌黑的长发挂在两鬓，清丽的双眼满含着春光，真是北京冬天的一道风景，我用一个深情的亲吻作为见面礼，然后就拉着她回到了家。 家里温暖的暖气然人觉得非常舒适，我的家地方不大，但是装修的很精致，格局也不错，我们脱下外罩，相拥着坐在沙发床上看dvd，我的手搭在娜娜的身上，很自然的放在她的乳房上，娜娜静静的依偎着我，一会我就看到娜娜的眼睛闭上了，我知道她不是想睡觉，于是我把电视的声音调小，把娜娜的身子放平，开始解她的衣服，娜娜笑了，满含深意的笑，很快，娜娜的身上就只剩一条底裤了，我并不急于脱去它。我亲吻着能够亲到的她的所有地方，用舌头撩拨着她的欲望，很快我的身体有了很强的反映，就把自己的衣服全脱掉了。然后，我开始亲吻娜娜的下面，我分开娜娜的两条美腿，看到她的浅红色底裤上已经有了湿意，我把嘴放在那里，吸着那里充满色欲的味道，我褪下娜娜的底裤，一把抱起娜娜的小屁股，让她的阴部面对着我的脸，然后我深吸一口气，把整个嘴都盖了上去，我的舌头拨开两片阴唇，深深的探入到娜娜的阴道里，我的鼻子顶在娜娜的肛门上，舌尖在娜娜的阴道里画着圆圈，我又听见娜娜的呻吟了，这时，我的下面也正好在娜娜的面庞上，我毫不犹豫地将我的阴茎盖在娜娜的脸上，娜娜的一只手从前面抓住了我的阴茎，另一只手摩擦着我的阴囊，天哪，她的小小的舌头在我的阴囊和肛门之间游走着，差点让我射出来。很快，我把我的舌头从娜娜的阴道里转移到了她的肛门上，用了一点力气就伸了进去，而我也故意的将我的肛门压在了娜娜的嘴上，娜娜的舌头也伸进了我的肛门。我实在受不了了，阴茎的反映无法抗拒。我调过头来，将娜娜的身体抬到床的靠背上，毫不犹豫地将我的阴茎插进了娜娜的樱唇，并且插到了尽头，娜娜难受的挣扎着，我已经忘记了任何事情，只想痛快的射在娜娜的嘴里，我抽插着阴茎，它太大了，娜娜得将嘴完全张开才可以容下，为了不让她的牙齿咬疼我，我托起了娜娜的腮帮。很快，一阵眩晕冲击我的大脑，我将娜娜的头按在我的阴茎上，挺身向前，将阴茎深深的刺入她的咽喉。我射精了，第一勃，一股滚烫的精液直接射进了娜娜的喉管里，第二勃，娜娜的嘴里充满了我的精液，第三勃的时候，娜娜张开了嘴，我将阴茎顶在她的眼睛上，呲的一声，娜娜的双眼被精液胡住了，第四勃，我的精液射在娜娜美丽的脸庞上，娜娜的整个脸上都是我的精液，我俯下身，趴在娜娜身上狂吻着她满是精液的脸，将舌头伸进她的嘴里，把精液舔满了她的俏脸，而我并没有萎下去的阴茎又毫不客气的刺进了娜娜的阴道，（我的特点很奇怪，射精之后1个小时都不会软）娜娜疼痛的大叫一声，双手的指甲刺进了我的背部，她可能很久没有做爱了，阴道非常的紧，但是非常的灼热，我调整了一下姿势，猛烈的插着娜娜的身体，毫不怜惜的吻着她已经肿起来的嘴唇，我感到娜娜的眼泪渗透胡在脸上的精液流了下来，我就把她的眼泪和我的精液吞在嘴里，再吻进娜娜的嘴里，娜娜被动的吃下去了，睁着红红的眼看我，我一下又以下的抽插着我的阴茎，已经不紧了，娜娜的阴道包围着我的阴茎，我的双手托起娜娜的屁股，深深的刺入娜娜的子宫口，不一会，娜娜的脸上泛起了大片的潮红，呼吸急促而有规律。我把握着她的高潮点，深一下浅一下的刺激娜娜的g点，终于，娜娜的眼睛翻白了，身体挺了起来，双手紧紧的抓住我的双臂，尖叫着。我立刻把娜娜翻转过来，我的阴茎还在她的阴道里，从后面更加猛烈的撞击着娜娜的身体，啪啪的声音回荡在房间里，我仰头向天，将所有的注意力集中在娜娜的阴道里。 突然，娜娜撑不住我的身体，两腿趴下了，我正仰着头没有注意，但是我的阴茎仍然在猛烈的前进，前面一松，我本能的先前一挺，往下一压，娜娜的身下刚好有棉被撑着，我的阴茎顶在娜娜的肛门上，呲的一声就齐根而入，只听见娜娜一声惨叫，大哭起来，我的阴茎立刻感到很强的收缩里压迫而来，但是我已经在高潮的边缘，无法停止，我按倒娜娜的身体，两手紧紧捏住娜娜的屁股，拼命的猛插着娜娜的肛门，我看到鲜红的血从娜娜的肛门中被我的阴茎带出来，和她的爱液混合在一起，我将娜娜的两半屁股合向中间，把阴茎抽出来又插进她的阴道里，她的阴道因为刚才的疼痛又收缩的很紧了，我终于控制不住了，紧紧的抱住娜娜的两个乳房，将我的阴茎最大限度的插进她的子宫深处，大叫一声，精液呲的射进了娜娜的子宫里，我的牙在娜娜的背上留下了深深的印记 我有节奏的射精又为娜娜带来了高潮，她的阴道紧紧的夹住我，让我舒适无比，我的射精持续了1分多钟，我的手温柔的抚摸着娜娜的身体，我把她反过来，抽出我的已经不再坚硬的阴茎，温柔的吻着娜娜满是鲜血的阴部，我分不清那么多血是来自阴道还是肛门，总之娜娜的下面已经是一片狼籍了，翻起的阴唇还在阵阵抖动，我静静的躺下，把几乎昏过去的娜娜抱在怀里，娜娜突然醒过来，扑到我的阴茎上，一口就含了进去，我还没有来得及感到快感，一阵剧烈的疼痛就传了上来，娜娜在狠狠的咬我，我惨叫着，突然，娜娜的至少3根手指也同时插进了我的肛门，我从未经历过如此强烈的疼痛和刺激，就在这样的矛盾的感觉中，我的阴茎又一次剧烈的射精了，并且全部射到了娜娜的嘴里，娜娜全部含着，又扑到我的脸上，扑的一声将我的精液、含着娜娜的唾液和鲜血喷在我的脸上，我一下子看不见任何东西了，娜娜的嘴唇在我的嘴唇上狠咬了一口，我知道我的肛门肯定也裂了，疼痛从很多地方传过来，我却并不想抵抗，就在恍惚之间，我听到娜娜无比温柔的声音在我耳边呢喃：我爱你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