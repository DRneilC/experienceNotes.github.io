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【小室孝淫荡的学园生活】【完】</w:t>
      </w:r>
    </w:p>
    <w:p>
      <w:r>
        <w:t>私立藤美学院的一处偏僻角落茂密大树的阴影下，留着双马尾的漂亮女生正双手撑在树上两腿大开，上身的衣服被脱下，身下的短裙也被掀到腰间，内裤掉落在右脚边，那圣洁隐秘的蜜处正被另外一个男人用按摩棒玩弄着，那副美丽面容正是天才少女高城沙耶。</w:t>
      </w:r>
    </w:p>
    <w:p>
      <w:r>
        <w:t>「可……可以了吗？平野……现在还是白天，要是被别人看到了的话……唔啊……」高城沙耶一边娇喘着一边害羞的向蹲在自己双腿间的平野耕太说道，话还没有说完就到达了高潮，大量淫液喷洒出来。</w:t>
      </w:r>
    </w:p>
    <w:p>
      <w:r>
        <w:t>「你在说什么啊，沙耶酱，你现在不是我的性奴吗？这点程度的话可是当然的啦，而且你自己不也非常兴奋吗？就这么一会已经高潮了好几次呢。」平野耕太淫笑着将插在高城沙耶蜜穴中的按摩棒狠狠地往里一顶。</w:t>
      </w:r>
    </w:p>
    <w:p>
      <w:r>
        <w:t>「啊啊啊……」高城沙耶淫叫一声，再一次到达了高潮，蜜穴中喷涌的淫液好像无止尽般，一波接着一波不断涌出，整个人无力的跪倒在地上。</w:t>
      </w:r>
    </w:p>
    <w:p>
      <w:r>
        <w:t>平野耕太用手将减到脸上的淫水送进嘴中，一脸回味的说道：「不愧是沙耶酱的蜜液，连味道都是甜的呢。那么接下来就该主人我的肉棒好好享受一下沙耶酱美妙的身体了。」</w:t>
      </w:r>
    </w:p>
    <w:p>
      <w:r>
        <w:t>只见平野耕太双手按住高城沙耶浑圆的翘臀，将硕大的肉棒对准被淫水弄湿的菊穴，然后突然将肉棒插了进去，娇嫩的菊穴瞬间被撑大了一圈，将整根肉棒全部吞了进去。</w:t>
      </w:r>
    </w:p>
    <w:p>
      <w:r>
        <w:t>「啊……好涨……不行……」浑身无力的高城沙耶发出微弱的呻吟声，虽然是拒绝的话语，但是却能听出喜悦的满足感，娇躯更是轻轻扭动着，配合起平野耕太的抽插起来。</w:t>
      </w:r>
    </w:p>
    <w:p>
      <w:r>
        <w:t>「嘿嘿，沙耶酱总是嘴上说不要，但身体却这么淫乱，不愧是我最喜欢的女奴啊！嘶，还真是极品的肛门，主人我就要射了，好好接受主人我的赏赐吧！」平野耕太低吼一声，肉棒顶进高城沙耶的肛肠深处，射出了浓浓的精液。</w:t>
      </w:r>
    </w:p>
    <w:p>
      <w:r>
        <w:t>「唔……啊……哦……」高城沙耶浑身一震，插着按摩棒的蜜穴又一次涌出大量的淫水，连同前几次高潮后淫液将身下的草地变成一片泥泞，整个人瘫倒在里面看起来异常淫靡。</w:t>
      </w:r>
    </w:p>
    <w:p>
      <w:r>
        <w:t>平野耕太满足的将肉棒从高城沙耶的菊穴中抽了出来，看着瘫软在淫水中的高城沙耶，不由淫笑着说道：「该起来去上课了哦，沙耶酱，你喜欢的小室说不定已经在里面等你了哦。对了，内裤就由我拿走了，像沙耶酱这样淫乱的女孩子是不需要内裤的，对不对？我先走了，早点过来哦。」淫笑着的平野耕太随手将高城沙耶的内裤装进口袋里，然后也不再管地上依旧无力动弹的高城沙耶，就这样直接一个人朝教室走去。</w:t>
      </w:r>
    </w:p>
    <w:p>
      <w:r>
        <w:t>（２）年Ｂ班的教室中，小室孝看了看周围正各种交谈的同学，有些奇怪的扭头向坐在后面的平野耕太问道：「呐平野，你有没有看见高城？今天一早都没有看见她，今天是不是请假了？」</w:t>
      </w:r>
    </w:p>
    <w:p>
      <w:r>
        <w:t>平野耕太放下手里的杂志，摇了摇头说道：「我不是很清楚，不过我早上看到高城被老师叫走了，好像有什么事吧。比起这个……」平野耕太脸上的表情突然变得猥琐起来，凑到小室孝跟前小声的说道：「小室，上次给你看的那个《性奴大小姐淫乱调教》，我已经有续集了哦，想看吗？」小室孝脸上顿时露出同样猥琐的表情，但是他马上意识到自己现在还在教室中，连忙咳嗽了一下，对平野耕太说了句放学后再谈，便假装正经的坐回自己的位置上。</w:t>
      </w:r>
    </w:p>
    <w:p>
      <w:r>
        <w:t>就在这时教室的后门被人拉开，走进来的正是小室孝刚刚寻找的高城沙耶，小室孝连忙走过去笑着对她说道：「你来了啊，高城，今天早上没有见到你，还担心你出了什么事呢。」</w:t>
      </w:r>
    </w:p>
    <w:p>
      <w:r>
        <w:t>「哼，我可是天才啊，怎么可能会出事呢，笨蛋。」高城沙耶高傲的甩了下头发，便不再理会小室孝直接坐到自己的座位上，早就习惯高城沙耶性格的小室孝无奈的耸了耸肩也走回自己的座位上，但是他并没有注意到，高城沙耶的腿上正有着透明的液体从腿根慢慢滑落着。</w:t>
      </w:r>
    </w:p>
    <w:p>
      <w:r>
        <w:t>唯一知道高城沙耶奇怪之处的平野耕太脸上露出一丝淫笑，伸手将口袋里按摩棒的遥控器一下子开到了最大。</w:t>
      </w:r>
    </w:p>
    <w:p>
      <w:r>
        <w:t>只见坐在他前面的高城沙耶整个人猛地一僵，手里的书都掉在了地上，看着满脸通红的高城沙耶向周围关心询问的同学解释自己没有事，平野耕太嘴角露出得意的笑容，看起来接下来的上课时间不会无聊了。</w:t>
      </w:r>
    </w:p>
    <w:p>
      <w:r>
        <w:t>放学铃声终于响了起来，小室孝原本正想去和上课时脸色不好的高城沙耶说几句时，平野耕太却突然拉住他说道：「高城一定有自己的心事啦，我们也赶快回去一起看那个吧。」</w:t>
      </w:r>
    </w:p>
    <w:p>
      <w:r>
        <w:t>「那个是什么，孝？」这时小室孝的青梅竹马宫本丽的声音突然在两人身后响起，小室孝连忙转过身，正好看见宫本丽正好奇的看着他和平野耕太。</w:t>
      </w:r>
    </w:p>
    <w:p>
      <w:r>
        <w:t>「那个……啊，就是那个对吧，平野，你和我说过的那个经典武器记录。」小室孝看着宫本丽的脸好半天后，终于勉强编出一个理由，还给一旁的同党平野耕太一个眼色。</w:t>
      </w:r>
    </w:p>
    <w:p>
      <w:r>
        <w:t>「没有错，是我专门收集的经典武器大合集哦，超精彩的！」平野耕太一脸正是如此的表情点头应是。</w:t>
      </w:r>
    </w:p>
    <w:p>
      <w:r>
        <w:t>「什么嘛，男生怎么都喜欢这种东西，永谈起这方面也是兴趣十足的样子。</w:t>
      </w:r>
    </w:p>
    <w:p>
      <w:r>
        <w:t>我去看看沙耶怎么了，你们就去看你们男生喜欢的武器吧。」宫本丽一脸无聊的说道，转身朝高城沙耶那边走去。</w:t>
      </w:r>
    </w:p>
    <w:p>
      <w:r>
        <w:t>「呼，真是危险，我们快点走吧，平野。」勉强逃过追问的小室孝也不敢在这里多待一会，一边朝外面跑去一边冲平野耕太说道。</w:t>
      </w:r>
    </w:p>
    <w:p>
      <w:r>
        <w:t>「啊，等一下啊小室。」平野耕太急急忙忙的跟在小室孝后面朝教室外面走去，谁也没有看见他离开教室前向宫本丽和高城沙耶那边意味深长的看了一眼，而唯一注意到平野耕太眼神的宫本丽和高城沙耶脸上顿时露出奇怪的表情。</w:t>
      </w:r>
    </w:p>
    <w:p>
      <w:r>
        <w:t>过了半个小时的时间，小室孝和平野耕太两人终于来到了小室孝的家门前，小室孝带着平野耕太直接走了进去，同时大声喊道：「妈妈，我回来喽，还有平野今天也来哦。爸爸不在吗？」</w:t>
      </w:r>
    </w:p>
    <w:p>
      <w:r>
        <w:t>「啊啦，平野君也来了吗？那还真是欢迎啊。」听到小室孝的喊声后，厨房中走出了一个非常成熟美艳，看起来比小室孝大不了多少的少妇，正是小室孝的妈妈小室葵。</w:t>
      </w:r>
    </w:p>
    <w:p>
      <w:r>
        <w:t>小室葵的身前系着一条围裙，似乎正在准备晚饭，而那身普通的家居服在她身上却显得那么性感诱人，将那完美的身体曲线尽情显露出来。</w:t>
      </w:r>
    </w:p>
    <w:p>
      <w:r>
        <w:t>只听小室葵笑着说道：「你爸爸今天在公司加班不回来了，倒是你这孩子也真是的，有朋友到咱们家来也不提前通知一下，我去换下衣服马上就出来。平野君还没有吃饭吧，今天就走这里一起吃吧。」</w:t>
      </w:r>
    </w:p>
    <w:p>
      <w:r>
        <w:t>「知道了，阿姨。」平野耕太大声应道，便和小室孝一起朝饭桌走去。</w:t>
      </w:r>
    </w:p>
    <w:p>
      <w:r>
        <w:t>看着前往楼上换衣服的小室葵的背影，平野耕太猥琐的在小室孝耳边说道：</w:t>
      </w:r>
    </w:p>
    <w:p>
      <w:r>
        <w:t>「小室，你妈妈真是一个大美人呢，如果打扮的再暴露性感一点，说不定我就喜欢上她了。」</w:t>
      </w:r>
    </w:p>
    <w:p>
      <w:r>
        <w:t>「瞎说什么啊，赶快坐好准备吃饭吧。再说我妈妈可是非常保守的，才不会穿那种暴露淫荡的衣服呢。」小室孝白了平野耕太一眼，直接坐在了自己的座位上。</w:t>
      </w:r>
    </w:p>
    <w:p>
      <w:r>
        <w:t>平野耕太也耸了耸肩，也不再说什么，坐在另一边的座位上，掏出自己的手机后，也不知道在玩什么，只是一脸淫笑的看着自己的手机。</w:t>
      </w:r>
    </w:p>
    <w:p>
      <w:r>
        <w:t>「久等了，我换好衣服了，那么，开始吃饭吧。」过了几分钟后小室葵一边向小室孝和平野耕太道歉，一边从楼上走了下来，然后就直接走到平野耕太旁边的座位上坐了下来。</w:t>
      </w:r>
    </w:p>
    <w:p>
      <w:r>
        <w:t>而抬起头看向小室葵的平野耕太看清小室葵身上的打扮后，顿时眼前一亮。</w:t>
      </w:r>
    </w:p>
    <w:p>
      <w:r>
        <w:t>只见小室葵穿着一件无比性感暴露的薄纱睡衣，里面显然没有穿内衣，半透明的衣料根本无法起到遮掩的作用，饱满双乳上嫣红的两点和平坦小腹上小巧的肚脐都清晰可见。更让平野耕太欲火直冒的是，小室葵修长光滑的双腿随意的交叠在一起，双腿间那神秘的黑色若隐若现的呈现在他眼前。</w:t>
      </w:r>
    </w:p>
    <w:p>
      <w:r>
        <w:t>「阿姨的衣服真漂亮呢！每次接待客人的时候都会穿成这样子吗？」平野耕太一脸淫笑的对小室葵说道，右手更是伸到小室葵的大腿上来回不停的抚摸着那光滑柔嫩的肌肤。</w:t>
      </w:r>
    </w:p>
    <w:p>
      <w:r>
        <w:t>「这件衣服可是专门为平野君准备的，你觉得好看真的是太好了，阿姨我很高兴呢！那么，赶快尝一下菜的味道怎么样吧，平野君，来请张嘴。」对于平野耕太在自己大腿上肆意抚摸，小室葵毫不在意的笑着说道，然后更是拿起筷子夹菜，亲自送进平野耕太嘴里。</w:t>
      </w:r>
    </w:p>
    <w:p>
      <w:r>
        <w:t>「穿着爸爸也没有见过的情趣睡衣，还亲手给平野喂饭，妈妈，这样看起来你简直就像是平野的新婚妻子嘛。我知道妈妈你很喜欢平野，但也稍微注意一下影响吧，至少不要在自己的儿子面前做这种事吧。」刚刚还说自己妈妈性格保守的小室孝看到小室葵现在性感暴露的打扮后，却只像看到小孩子恶作剧一样，叹了口气无奈的说道。</w:t>
      </w:r>
    </w:p>
    <w:p>
      <w:r>
        <w:t>「你在说什么啊，小室，阿姨可是你的妈妈啊！不过是和自己的同学在自己面前偷情而已，又不是什么大不了的事情，你这样说实在是太失礼了，葵阿姨欲求不满的淫穴可是会哭泣的哦。」还不等小室葵说话，平野耕太就已经义愤填膺的大声喊道，说话间平野的右手更是一下子探进小室葵的双腿之间，手指轻车熟路的顶进小室葵的蜜穴之中。</w:t>
      </w:r>
    </w:p>
    <w:p>
      <w:r>
        <w:t>「啊……」蜜处陡然被袭的小室葵发出一声娇媚的喘息，然后一脸绯红的看着小室孝说道：「平野君说的没错，妈妈我就是一个和别的男人通奸，最喜欢肉棒的淫乱人妻，只有平野君的肉棒才能满足妈妈欲求不满的淫穴，对妈妈来说是非常重要的主人哦！快点向平野君道歉，孝。」面对自己的妈妈满面春色，用随时都会高潮的兴奋语调训斥着自己的诡异画面，小室孝却好像完全理解并且接受一般，随意的耸了耸肩，说道：「是是，我错了。平野，麻烦你用你的大肉棒狠狠地肏干我妈妈淫乱的小穴吧，最好把她肏的连自己是谁都不记得，成为只会喊肉棒的母狗。」「这是当然的吧，葵的肉棒可是我的所有物呢！我会好好调教她的！」平野耕太一脸淫笑的用空着的另一只手将小室葵抱到怀中，整张脸埋在胸口上高耸的双乳间，隔着薄纱就开始吸允起那嫣红的乳尖。</w:t>
      </w:r>
    </w:p>
    <w:p>
      <w:r>
        <w:t>「唔……嗯……唔……」上下两处要害同时被侵犯的小室葵发出一阵无意义的呻吟声，短短几分钟后娇躯就是一震，一阵淅淅沥沥的声音从她的身下传来，绯红的脸上更是露出满足的神情。</w:t>
      </w:r>
    </w:p>
    <w:p>
      <w:r>
        <w:t>「来尝尝自己淫水的味道吧，母狗人妻葵。」平野耕太将头从小室葵的胸前挪开，刚刚从蜜穴中抽出还湿淋淋的右手被他塞进了小室葵的嘴中，手指来回拨弄着嘴里那湿滑的香舌。</w:t>
      </w:r>
    </w:p>
    <w:p>
      <w:r>
        <w:t>小室葵则一脸迷醉的舔舐着平野耕太手上的淫水，不一会就将淫水全部舔干净。</w:t>
      </w:r>
    </w:p>
    <w:p>
      <w:r>
        <w:t>即使如此，小室葵还是一脸不舍的用舌头不住舔弄着平野耕太的手指。</w:t>
      </w:r>
    </w:p>
    <w:p>
      <w:r>
        <w:t>「真是淫乱的母狗呢，不过主人我就喜欢你这样，就让主人我奖励给你最喜欢的大肉棒吧！」平野耕太淫笑着解开裤带，露出里面怒挺的肉棒，然后猛地将小室葵按到腿上，肉棒更是直接顶进小室葵的嘴中。</w:t>
      </w:r>
    </w:p>
    <w:p>
      <w:r>
        <w:t>小室葵完全没有反抗的动作，反而积极的吞吐着平野耕太的肉棒，肉棒每一次进出都会发出淫靡的「咕唧」声。</w:t>
      </w:r>
    </w:p>
    <w:p>
      <w:r>
        <w:t>一旁的小室孝看着直接妈妈为朋友口交的淫乱场景，虽然并没有觉得有什么奇怪的地方，但是小腹之中却渐渐燃起了一股欲火，胯下的肉棒早已变得坚硬无比，在裤子上面撑起一个高高的帐篷。</w:t>
      </w:r>
    </w:p>
    <w:p>
      <w:r>
        <w:t>小室孝咽了口水，有些喉咙发干的对平野耕太说道：「那个……平野，我妈妈淫乱的肉体就交给你了，像她这样淫乱的女人就是要这样狠狠地肏，让她除了肉棒外什么也不想。我就先回房间看那个录像了，你要是肏够了我妈妈的淫穴就上来找我吧。」</w:t>
      </w:r>
    </w:p>
    <w:p>
      <w:r>
        <w:t>「我……放心吧，像小室你妈妈这样淫乱的荡妇，不管满足多少我都没有问题，把你妈妈肏晕过去后，我就上去找你。」平野耕太听到小室孝的话立刻淫笑着和他说道。</w:t>
      </w:r>
    </w:p>
    <w:p>
      <w:r>
        <w:t>只见平野耕太扬起右手，重重的拍在小室葵雪白的圆臀上，顿时留下一个鲜红的手印，淫笑着大声说道：「听到了吗吧，母狗人妻，你儿子要我把你肏得只知道肉棒，你可要加油哦！」</w:t>
      </w:r>
    </w:p>
    <w:p>
      <w:r>
        <w:t>嘴里被肉棒塞满的小室葵发出了一阵呜呜声，含弄肉棒的速度也更加快速起来。</w:t>
      </w:r>
    </w:p>
    <w:p>
      <w:r>
        <w:t>小室孝再看了一眼自己母亲的痴态，就拿着一个光盘快步朝楼上自己的房间跑去。</w:t>
      </w:r>
    </w:p>
    <w:p>
      <w:r>
        <w:t>看着小室孝力气的背影，平野耕太脸上露出得意的微笑，他猛地拉住小室葵的头发，强行挺着她卖力的口交，淫笑着说道：「接下来就让主人肏翻你的淫穴的，淫乱人妻葵。」</w:t>
      </w:r>
    </w:p>
    <w:p>
      <w:r>
        <w:t>因为头发被拉扯而露出痛苦表情的小室葵，听到平野耕太的话后立刻露出淫乱的笑脸，整个人顿时趴跪在地上，将丰满圆挺的翘臀高高翘起，那湿淋淋的蜜处和臀瓣上鲜红的掌印分外显眼。</w:t>
      </w:r>
    </w:p>
    <w:p>
      <w:r>
        <w:t>平野耕太走到小室葵的身后，将硕大的肉棒对准那湿润的蜜穴，肥胖的腰身猛地一挺，整根肉棒顿时一下子町姬蜜穴之中，前端的龟头更是狠狠地撞在花心上，即使如此仍有部分肉棒暴露在外面。</w:t>
      </w:r>
    </w:p>
    <w:p>
      <w:r>
        <w:t>小室葵刚刚被平野耕太抓住的头发，也被她身后的平野耕太当做了骑马用的缰绳，不断拉扯带动着小室葵的娇躯，以便自己更好的抽插。</w:t>
      </w:r>
    </w:p>
    <w:p>
      <w:r>
        <w:t>「啊……好深……哦……花心……要被……顶穿了……啊……更多……更多一些……」小室葵淫乱的放声浪叫着，看起来就好像真的是发情的母马一样，成熟丰满的娇躯在平野耕太的抽插下疯狂扭动着。</w:t>
      </w:r>
    </w:p>
    <w:p>
      <w:r>
        <w:t>平野耕太也满足小室葵的要求一样，每次抽插都将肉棒完全顶进去，蜜穴深处的花心在强烈的冲击下渐渐松开。终于在又一次猛烈的冲刺下，花心被龟头完全顶开，将肉棒吞进子宫当中，随即平野耕太猛地放开精关射了出来。</w:t>
      </w:r>
    </w:p>
    <w:p>
      <w:r>
        <w:t>「唔……啊……啊……不行……去了……」小室葵好像垂死的天鹅一般伸长自己那修长白皙的脖颈，发出一声愉悦的悲鸣后，小室葵便失去意识昏了过去，整个人趴在地上一动不动。</w:t>
      </w:r>
    </w:p>
    <w:p>
      <w:r>
        <w:t>蜜穴中不断喷涌的淫液却被平野耕太的肉棒完全堵住无法流出，和大量的精液一起留在小室葵的子宫当中，使得小室葵平坦的小腹都微微涨了起来，看上去好像怀孕三四个月的样子。</w:t>
      </w:r>
    </w:p>
    <w:p>
      <w:r>
        <w:t>平野耕太缓缓的将肉棒从小室葵的蜜穴中拔出，随着一声好像开啤酒瓶盖的声响，大量淫水和精液的混合物从合不拢的蜜穴中不断涌出，平野耕太则挺着自己丝毫不见疲软的肉棒走到小室葵面前，淫笑着说道：「那么，就让主人我给母狗你来个精液浴吧。」</w:t>
      </w:r>
    </w:p>
    <w:p>
      <w:r>
        <w:t>说完，大量浓稠的精液再次从马眼中喷射而出，完全不像是正常人该有的数量的精液将小室葵的整个身躯都包裹在其中，黑色的长发全部变成了白色，看起来就好像刚从精液池中捞出来一样。</w:t>
      </w:r>
    </w:p>
    <w:p>
      <w:r>
        <w:t>平野耕太这才满足的穿好裤子，淫笑着对昏过去的小室葵说道：「醒过来之后记得将这里收拾干净哦，这么一点点精液的话，一定难不倒葵你吧？那么我就去找小室了，下次就让我尝尝葵大肚子时候的味道吧。」说完平野耕太也不再理地板上小室葵，转身就朝楼上走去。</w:t>
      </w:r>
    </w:p>
    <w:p>
      <w:r>
        <w:t>不一会平野耕太便来到了小室孝房间前，轻轻的敲了几下房门后，小室孝很快就打开了房门，只是看到他身上只穿着一天短裤以及从房间中传出的那股熟悉的腥臭味，就知道小室孝刚刚在房间里干什么。</w:t>
      </w:r>
    </w:p>
    <w:p>
      <w:r>
        <w:t>平野耕太一脸淫笑的对小室孝说道：「怎么样，小室，那部片子很刺激吧？</w:t>
      </w:r>
    </w:p>
    <w:p>
      <w:r>
        <w:t>里面的女主角和沙耶酱是不是很像啊？看起来感觉就像是沙耶酱被人调教一样，嘿嘿。」</w:t>
      </w:r>
    </w:p>
    <w:p>
      <w:r>
        <w:t>小室孝有些尴尬的点了点头，然后问道：「我妈妈怎么样了？她被你肏昏过去了？」</w:t>
      </w:r>
    </w:p>
    <w:p>
      <w:r>
        <w:t>「何止是被我肏昏过去了，我还在你妈妈的子宫里射了好多精液，这回一定可以让她怀孕了。不过你妈妈小穴的滋味真的非常棒呢，有机会小室你也应该好好品尝一下。我记得我有让你的母狗妈妈每天早上为你口交，你有没有顺势肏她的小穴呢？」平野耕太一脸猥琐的冲小室孝说道。</w:t>
      </w:r>
    </w:p>
    <w:p>
      <w:r>
        <w:t>「没……没有的事，她毕竟是我妈妈，让我和她性交实在是有点……」小室孝连忙摇了摇手，慌张的辩解道。</w:t>
      </w:r>
    </w:p>
    <w:p>
      <w:r>
        <w:t>「所以我才说小室你不行啦，就是因为这样明明都已经和丽开始交往了，但是到现在都还是处男一个。我真替丽那淫乱的小穴和肛门可惜，居然不能享受光明正大的性交，只能偷偷给男朋友戴绿帽子来满足自己。」平野耕太恨铁不成钢的看着小室孝说道。</w:t>
      </w:r>
    </w:p>
    <w:p>
      <w:r>
        <w:t>小室孝愈发尴尬的摸了摸脑袋，但是他立刻察觉到平野耕太话中不对劲的地方，连忙对平野耕太问道：「那个……平野，你刚刚说给男朋友戴绿帽子，难道是丽她……」</w:t>
      </w:r>
    </w:p>
    <w:p>
      <w:r>
        <w:t>「你是说丽给你戴绿帽子？那怎么可能，丽有多喜欢你大家可是都知道的，我都有些嫉妒你们两个呢。我知道小室是关心丽，但是这种话可不要再说了啊，要是被丽听到了会让她伤心的。」谁知平野耕太却一脸严肃的对小室孝说道，好像刚刚先说宫本丽给小室孝戴绿帽的不是自己。</w:t>
      </w:r>
    </w:p>
    <w:p>
      <w:r>
        <w:t>「对不起，平野。你说得对，是我多心了，我不该怀疑丽的。」小室孝顿时一脸羞愧的向平野耕太道歉道。</w:t>
      </w:r>
    </w:p>
    <w:p>
      <w:r>
        <w:t>「嘛嘛，不用介意啦，小室你也是关心则乱嘛，毕竟丽这么漂亮的大美人，肯定会有很多男生喜欢。我也很喜欢丽的小穴和肛门呢，明明都被那么多人肏过了，但还是和我破处的时候一样紧致耐操，一点也没有因为那么激烈的性交变得松弛。」平野耕太一脸微笑的点头说道，但是话语的内容却猛地转变过来。</w:t>
      </w:r>
    </w:p>
    <w:p>
      <w:r>
        <w:t>「这样啊，丽的小穴和肛门原来这么厉害啊。」小室孝这次却好像没有发现不对劲一般，笑着说道。</w:t>
      </w:r>
    </w:p>
    <w:p>
      <w:r>
        <w:t>「没错呢，不光我这么认为，每个肏干过丽的男人都是这么说呢，说丽的小穴紧的就和处女一样，总是被夹的直接射在丽小穴里面。小室你一定不知道吧，丽那娇嫩敏感的小穴美妙触感，说起来我捅破她的处女膜的时候还哭着喊小室你的名字，但是我只轻轻抽插了几下，就立刻变成只会喊肉棒的淫娃了，最后明明都被我肏的昏过去了，但是双腿还是夹住我的腰，不让我把肉棒拔出去，真是淫乱的母狗啊。」平野耕太一脸感叹的说道。</w:t>
      </w:r>
    </w:p>
    <w:p>
      <w:r>
        <w:t>「丽是这么淫乱的母狗，真的是辛苦平野你了，明明我是丽的男朋友却根本没有发现这一点。」小室孝懊悔的说道，但是他懊悔的地方却是诡异的方面。</w:t>
      </w:r>
    </w:p>
    <w:p>
      <w:r>
        <w:t>「倒不是那么辛苦的事情，毕竟和丽这样的美人做爱，只要是男人都会非常乐意吧，班里的男生就都很好心的帮忙肏过丽哦。尤其是永那家伙，丽都被他肏失禁了还不肯停下来，最后搞得地上全是尿水和淫水，不过丽也很享受就是了。</w:t>
      </w:r>
    </w:p>
    <w:p>
      <w:r>
        <w:t>真想让你看看当时丽那快乐的表情啊，完全就是一条只知道交配的母狗啊。啊，对了……」平野耕太无比回味的对小室孝说道，最后好像想到什么一样，身上探进怀里。</w:t>
      </w:r>
    </w:p>
    <w:p>
      <w:r>
        <w:t>只见平野耕太从怀里掏出几张光盘，一脸淫笑的对小室孝说道：「我差点忘记了，我这里还保存着丽被肏干的录像，这里面有丽的处女丧失、野外调教、教室LJ等全部的记录，最厉害的是这个，《淫乱母狗极限挑战——百犬LJ结婚仪式》。」</w:t>
      </w:r>
    </w:p>
    <w:p>
      <w:r>
        <w:t>「淫乱母狗极限挑战——百犬LJ？」小室孝下意识的念道那个夸张名字。</w:t>
      </w:r>
    </w:p>
    <w:p>
      <w:r>
        <w:t>「对，就是要让沙耶酱和丽扮演母狗新娘，然后和发情的一百条公狗进行性交，成为公狗们的妻子。场面超激烈哦，足足持续不断的进行了三天三夜的疯狂性交，她们两个才让一百只公狗发泄完。」</w:t>
      </w:r>
    </w:p>
    <w:p>
      <w:r>
        <w:t>「其中沙耶酱中间就被肏昏过去了，还是我给她摆好姿势继续，才让沙耶酱成功完成结婚仪式的。真是的，沙耶酱的身体太弱了，就这种程度就撑不住了。</w:t>
      </w:r>
    </w:p>
    <w:p>
      <w:r>
        <w:t>丽就不一样了，从头到尾都意识清醒，不愧是警察的女儿，从小锻炼的肉体果然很坚韧呢！」平野耕太口沫横飞的向小室孝解释道，一副兴高采烈的样子。</w:t>
      </w:r>
    </w:p>
    <w:p>
      <w:r>
        <w:t>「是吗，丽真的很厉害呢。」小室孝愣愣的接过平野耕太递过来的光盘，嘴里下意识的回答道。</w:t>
      </w:r>
    </w:p>
    <w:p>
      <w:r>
        <w:t>「嗯，当然的喽，丽可是最棒的母狗淫奴呢！所以小室你就放心吧，我会帮你好好肏丽的小穴，不让她给你戴绿帽子的，当然，全班的男生也会帮忙的。嗯说不定到时候全校，甚至全床主市的男人都会帮忙，小室你可不要吃惊哦。」平野耕太一副交给我的样子，拍了拍小室孝的肩膀说道。</w:t>
      </w:r>
    </w:p>
    <w:p>
      <w:r>
        <w:t>「多谢你了，平野，你真是我最好的朋友，丽就拜托你了。」小室孝听完平野耕太的话一脸感激的说道。</w:t>
      </w:r>
    </w:p>
    <w:p>
      <w:r>
        <w:t>「不用道谢啦，我们是朋友吧，这点事情是我应该做的。那我就告辞了，明天学校再见吧。」平野耕太故作豪气的说道，然后就在小室孝的千恩万谢中，离开了散发着浓浓精臭味的小室家。</w:t>
      </w:r>
    </w:p>
    <w:p>
      <w:r>
        <w:t>漆黑的深夜中，做为床主市第一豪门的高城家依旧是灯火通明，而在府邸的大门前，一个肥胖猥琐的年轻人正在和门卫交谈着，只见他笑着说道：「我叫平野耕太，是沙耶小姐的同学，今天接受她的邀请前来拜访。」门卫检查了一下记录表后，便对平野耕太点点头说道：「是平野先生对吧，请进，大小姐已经在里面等你了。」</w:t>
      </w:r>
    </w:p>
    <w:p>
      <w:r>
        <w:t>平野耕太冲门卫笑了笑便朝门里面走去，不一会他就看到了站在不远处朝自己招手的高城沙耶和宫本丽两女。平野耕太立刻加快脚步走得两人面前，也不怕被人看到，直接将两女抱在怀中，淫笑着说道：「不愧是主人我最忠诚的性奴，只凭一个眼神就知道主人我的意思了呢。」</w:t>
      </w:r>
    </w:p>
    <w:p>
      <w:r>
        <w:t>高城沙耶害羞的将脸埋进平野耕太的怀里，小声的说道：「主人，这里会被人看到的，至少到偏僻一点的地方再……」</w:t>
      </w:r>
    </w:p>
    <w:p>
      <w:r>
        <w:t>另一边的宫本丽却极为大胆的先与平野耕太舌吻起来，好半天两人才分开，宫本丽面色通红气喘吁吁的说道：「你这色鬼主人明知道人家是孝的女朋友，还夺走人家的处女，把人家变成你的性奴，亏孝还把你当做他最好的朋友。」平野耕太一脸色迷迷的看着宫本丽说道：「我已经告诉小室，丽现在是我的性奴了，小室可是非常高兴呢。怎么样，想不想和你真正的男朋友性交一次呢？</w:t>
      </w:r>
    </w:p>
    <w:p>
      <w:r>
        <w:t>小室一定会非常高兴吧。」</w:t>
      </w:r>
    </w:p>
    <w:p>
      <w:r>
        <w:t>「我才不要呢，孝那家伙的鸡巴那么小，我的狗老公们每一个的鸡巴都比孝那家伙大多了，虽然我和他是青梅竹马，而且说好将来要做他的新娘，是主人的性奴，是狗老公们的妻子，至于孝就让他一直戴绿帽子好了。」宫本丽不屑的说道，最后说到狗老公时，香舌不由舔了下红唇，看起来异常淫靡。</w:t>
      </w:r>
    </w:p>
    <w:p>
      <w:r>
        <w:t>「丽你还真是淫乱呢，居然为了狗鸡巴就不和男朋友做爱了，小室知道的话一定会非常的伤心……嘶！」正调笑宫本丽淫乱本性的平野耕太猛地倒吸了口凉气，原来是高城沙耶突然伸手抓住了平野耕太裤子里的肉棒。</w:t>
      </w:r>
    </w:p>
    <w:p>
      <w:r>
        <w:t>只见高城沙耶满脸通红，虽然依旧害羞无比，但却没有了刚刚躲躲闪闪的感觉，她一边用手套弄着平野耕太的肉棒，一边气势十足的说道：「要说狗老公的话，我也是它们的妻子啊！虽然中途被狗老公们肏晕过去了，但是在主人的帮助下我也完成了结婚仪式呢，而且现在我每天晚上都会让狗老公们轮流肏我，不到天亮绝不结束。要是再来一次的话，我绝不会被肏昏了。」「哼，要不是主人让狗老公们住在沙耶你家里，我每天晚上也会和狗老公们交配的。」宫本丽不服气的说道。</w:t>
      </w:r>
    </w:p>
    <w:p>
      <w:r>
        <w:t>看到高城沙耶还要反驳，平野耕太连忙插嘴道：「好了好了，主人我已经知道丽和沙耶是出色的母狗妻子，快点走吧，今天不是带主人我认识沙耶妈妈高城百合子的吗？要是去的太晚了可是很失礼呢。」听到平野耕太的催促后，高城沙耶才不再说什么，和宫本丽两人一起走在前面给平野耕太带路。</w:t>
      </w:r>
    </w:p>
    <w:p>
      <w:r>
        <w:t>平野耕太笑眯眯的跟在高城沙耶和宫本丽后面，但是双手却悄悄的探进两女的短裙下面，不出他所料的两手分别摸到一片湿淋淋的温润之处。走到前面的两女娇媚的瞥了平野耕太一眼，就这样任凭朋友玩弄的继续前进着。</w:t>
      </w:r>
    </w:p>
    <w:p>
      <w:r>
        <w:t>等到了高城百合子所在的会客室后，高城沙耶和宫本丽以及双眼迷离，娇喘不断，淫水顺着两女的双腿不住滑下，在地板上留下一道道湿痕。</w:t>
      </w:r>
    </w:p>
    <w:p>
      <w:r>
        <w:t>不等一路上连连高潮的宫本丽和高城沙耶整理好衣物，平野耕太已经直接推开房门走了进去，一位散发着成熟美艳气息，身材性感迷人，看起来与高城沙耶有八九分相似的极品少妇映入他的眼帘。</w:t>
      </w:r>
    </w:p>
    <w:p>
      <w:r>
        <w:t>坐在沙发上的那位少妇先是一愣，看清平野耕太的面貌后才笑着说道：「你就是平野君吧，小女沙耶曾经向我介绍过你，初次见面，我叫高城百合子，是沙耶的妈妈，请多指教。」</w:t>
      </w:r>
    </w:p>
    <w:p>
      <w:r>
        <w:t>平野耕太一脸猥琐的微笑，朝高城百合子鞠躬道：「初次见面，高城夫人。</w:t>
      </w:r>
    </w:p>
    <w:p>
      <w:r>
        <w:t>我就是平野耕太，请多指教。」说完就朝高城百合子对面的沙发上坐去，后面的高城沙耶和宫本丽两女也跟着坐在平野身旁两侧。</w:t>
      </w:r>
    </w:p>
    <w:p>
      <w:r>
        <w:t>看到高城沙耶和宫本丽脸色通红，衣衫不整的样子，高城百合子不由奇怪的问道：「沙耶，丽，你们两个这是怎么了？」</w:t>
      </w:r>
    </w:p>
    <w:p>
      <w:r>
        <w:t>「没有什么啦，倒是妈妈，你是不是忘记了什么？」高城沙耶娇羞的大声喊道，没有回答高城百合子的问题，而是反问着说道。</w:t>
      </w:r>
    </w:p>
    <w:p>
      <w:r>
        <w:t>「不用担心啦，女儿的请求，做为妈妈怎么会会忘记呢？」高城百合子笑着对高城沙耶说道，只见她缓缓从沙发上站起来，走到平野耕太面前后，微笑着说道：「平野君，这是我女儿的请求，还请你收下。」说着，高城百合子居然将手伸到裙下，直接将正穿着的丁字裤脱了下来递给平野耕太，丁字裤脱下的瞬间，那诱人的黑色丛林若隐若现的映入平野耕太的眼中。</w:t>
      </w:r>
    </w:p>
    <w:p>
      <w:r>
        <w:t>平野耕太接过高城百合子递过来的还带有少妇体温的丁字裤，猥琐的淫笑说道：「百合子阿姨太客气了，居然送这么贵重的东西给我，我也不能没有回礼，那么就让百合子阿姨尝尝我的精液吧。」</w:t>
      </w:r>
    </w:p>
    <w:p>
      <w:r>
        <w:t>平野耕太刚刚说完，旁边的宫本丽和高城沙耶立刻主动将平野耕太的裤子脱下，胯下已经挺立火热的肉棒直接呈现在高城百合子面前。</w:t>
      </w:r>
    </w:p>
    <w:p>
      <w:r>
        <w:t>「平野君的肉棒真是精神呢，那么就多谢款待了。」高城百合子惊喜的握住平野耕太的肉棒，丝毫没有注意到自己现在的动作有多么淫靡，鲜艳的红唇就已经将龟头整个吞下，开始吞吐起来。</w:t>
      </w:r>
    </w:p>
    <w:p>
      <w:r>
        <w:t>「哦，百合子阿姨的舌头好厉害啊！不愧是结婚这么多年的熟女啊，技巧就是不一般啊！不知道小穴的味道又怎么样呢？」平野耕太双手放在高城百合子的头上，爽得不住大呼小叫着，肉棒也愈发胀大起来。</w:t>
      </w:r>
    </w:p>
    <w:p>
      <w:r>
        <w:t>宫本丽和高城沙耶分别靠在平野耕太的两边，丰满的双乳紧贴着平野耕太的双臂，宫本丽娇艳的俏脸凑到平野耕太耳边，妖媚的说道：「主人真是坏啊，就那么喜欢母女同床吗？我的妈妈都被你弄怀孕了，居然还想让葵阿姨和百合子阿姨也一起怀孕啊。」</w:t>
      </w:r>
    </w:p>
    <w:p>
      <w:r>
        <w:t>平野耕太淫笑着亲了宫本丽一下，说道：「不对哦，小室的妈妈今天也刚刚被我弄怀孕了哦，百合子和葵还有贵理子不是朋友吗？那么我也不能厚此薄彼，当然也要让她一起怀孕才行啊。」</w:t>
      </w:r>
    </w:p>
    <w:p>
      <w:r>
        <w:t>高城沙耶在一旁听到后不满的娇哼道：「主人好狡猾，将我们的妈妈都弄怀孕，但是却没有让我和丽怀上狗老公的孩子。不行，我也要怀上狗老公的孩子，不然就不算是真正的母狗妻子。」</w:t>
      </w:r>
    </w:p>
    <w:p>
      <w:r>
        <w:t>「就是就是，主人的话一定可以让我和沙耶怀上狗老公的孩子吧。」宫本丽也连忙说道。</w:t>
      </w:r>
    </w:p>
    <w:p>
      <w:r>
        <w:t>「哈哈，听到了吗，百合子？你的女儿想怀上公狗的孩子呢，真是淫乱的女儿呢！女儿这样淫乱一定是你这个母亲没有好好教导，就让我代替你丈夫高城壮一郎好好惩罚一下百合子你吧！」</w:t>
      </w:r>
    </w:p>
    <w:p>
      <w:r>
        <w:t>平野耕太淫笑着将肉棒从高城百合子嘴里抽出，用湿漉漉的肉棒轻轻敲着百合子的脸颊。</w:t>
      </w:r>
    </w:p>
    <w:p>
      <w:r>
        <w:t>「是，麻烦平野主人惩罚百合子这个将女儿教导的这么淫乱的妈妈吧。」高城百合子脸色通红的说道，双眼迷离的看着近在咫尺的肉棒。</w:t>
      </w:r>
    </w:p>
    <w:p>
      <w:r>
        <w:t>「那么就让我们去沙耶的房间吧，她的狗老公应该就在那里等着才对，对吧沙耶？」平野耕太冲高城沙耶淫笑着说道。高城沙耶满脸通红的点了点头，便走在前面给平野耕太带起路。</w:t>
      </w:r>
    </w:p>
    <w:p>
      <w:r>
        <w:t>平野耕太却走到依旧趴跪着高城百合子的身后，胯下的肉棒猛地一顶，插进高城百合子的蜜穴之中，好像遛狗一样硬顶着高城百合子向前走去，猥琐的大声说道：「我们走吧，百合子！」</w:t>
      </w:r>
    </w:p>
    <w:p>
      <w:r>
        <w:t>「啊……唔……啊……」高城百合子呻吟着如同母狗一般朝前爬去，而一旁的宫本丽早已浑身发软的靠在平野耕太身上，一起朝高城沙耶的房间走去。</w:t>
      </w:r>
    </w:p>
    <w:p>
      <w:r>
        <w:t>＊＊＊＊＊＊＊＊＊＊＊＊小室孝一个人站在路口，看了看手表后，看着空无一人的路口自言自语道：</w:t>
      </w:r>
    </w:p>
    <w:p>
      <w:r>
        <w:t>「还没有起来吗，丽？都已经这个时候了，再不快点的话就要迟到了啊，要不要给丽打个电话呢？」</w:t>
      </w:r>
    </w:p>
    <w:p>
      <w:r>
        <w:t>「孝，让你久等了。」就在这时宫本丽的声音从小室孝的身后传来，小室孝连忙转过身，只见宫本丽一边挥手一边朝他跑来。</w:t>
      </w:r>
    </w:p>
    <w:p>
      <w:r>
        <w:t>「好慢啊丽，你在干什么啊？马上就要上课了啊。」小室孝看着跑过来的宫本丽后松了口气，无奈的冲她喊道。</w:t>
      </w:r>
    </w:p>
    <w:p>
      <w:r>
        <w:t>「好了好了，不是还没有迟到吗？现在走快一点一定能赶上的，那么走吧，孝。」宫本丽无所谓的笑着说道，然后突然抱住小室孝的右手，丰满的娇躯紧紧的贴在小室孝身上。</w:t>
      </w:r>
    </w:p>
    <w:p>
      <w:r>
        <w:t>「你干……干什么啊，丽？」小室孝被宫本丽的动作吓了一大跳，整个身体都僵硬了，任凭宫本丽拉着自己前进，而他敏锐的感觉到宫本丽饱满乳尖上那小小的凸起，这才发现宫本丽似乎没有戴胸罩。</w:t>
      </w:r>
    </w:p>
    <w:p>
      <w:r>
        <w:t>「还能干什么啊？我们不是恋人吗？这种程度的话是应该的吧。难道说孝你害羞了？」宫本丽理直气壮的说道，最后反应过来促狭的对小室孝说着，眼角满是笑意的看着小室孝。</w:t>
      </w:r>
    </w:p>
    <w:p>
      <w:r>
        <w:t>「我怎么会害羞啊，像丽你说的，我们两个是恋人，一起牵手上学根本没有什么。」小室孝大声的说道，但是他的视线却不自觉的飘向宫本丽的领口，试图看到更多雪白，不过，映入他眼中的却是一团醒目的红色，小室孝不由奇怪的问道：「丽，你脖子上戴的是什么啊？」</w:t>
      </w:r>
    </w:p>
    <w:p>
      <w:r>
        <w:t>「啊，这个吗？是耕太送我的哦，是我怀上狗宝宝的证明呢，这样我也就是真正的母狗妻子了呢。对了，沙耶也有一个哦。」只见宫本丽的脖子上戴着一个红色的项圈，宫本丽用手拉着项圈自豪的对小室孝说道。</w:t>
      </w:r>
    </w:p>
    <w:p>
      <w:r>
        <w:t>「狗宝宝……母狗人妻……吗？很厉害，丽。」小室孝有些无精打采的附和道，脑海中闪过一些似曾相识的记忆，被一群公狗包围的宫本丽和高城沙耶，不断在公狗胯下呻吟的两女……</w:t>
      </w:r>
    </w:p>
    <w:p>
      <w:r>
        <w:t>「不用担心，孝。虽然我已经是母狗妻子，但将来我一定还是孝的新娘，因为这样的话才能给孝你戴上无数的绿帽子，不是吗？所以什么也不用多想，孝，我一直都会是你的女朋友的。」宫本丽看到小室孝迷茫的表情后，一脸温柔的笑道。</w:t>
      </w:r>
    </w:p>
    <w:p>
      <w:r>
        <w:t>「啊，没有错……丽会做我的新娘……给我戴上无数的绿帽……所以我什么也不用想……」小室孝双眼无神的喃喃自语道，而宫本丽笑得愈发温柔起来，就这样拉着小室孝继续朝学校走去。</w:t>
      </w:r>
    </w:p>
    <w:p>
      <w:r>
        <w:t>当小室孝的眼神恢复正常时，他才发现自己还没有到达学校，宫本丽依旧抱着他的右手，不过面前却多了一群与自己同班的男生挡在自己和宫本丽面前，领头的正是他从小玩到大的死党井豪永。</w:t>
      </w:r>
    </w:p>
    <w:p>
      <w:r>
        <w:t>井豪永也不和小室孝说话，径直挥手笑着对宫本丽说道：「早上好，丽。一起去学校如何？」</w:t>
      </w:r>
    </w:p>
    <w:p>
      <w:r>
        <w:t>宫本丽顿时松开小室孝的右手，歉意的对小室孝说道：「抱歉，孝，你一个人先去学校吧，我和永他们约好了一起走的。那么教室再见。」说完宫本丽亲了小室孝脸颊一口，便走到井豪永那群人之中。</w:t>
      </w:r>
    </w:p>
    <w:p>
      <w:r>
        <w:t>只见宫本丽刚刚走到井豪永身旁，就被井豪永伸手搂到怀中，对准宫本丽的红唇就吻了上去，空着的右手也顺势伸进宫本丽领口当中，大力揉捏起来，而旁边其他男生也将手伸到宫本丽身上肆意抚摸着，同时淫笑着说着各种污言秽语。</w:t>
      </w:r>
    </w:p>
    <w:p>
      <w:r>
        <w:t>「丽你今天又没有穿内衣啊，看，果然连内裤都没有穿。」一个男生拉起宫本丽的裙子大声说道，小室孝从后面依稀看到一丝淫靡的水光。</w:t>
      </w:r>
    </w:p>
    <w:p>
      <w:r>
        <w:t>「丽的屁股好像变大了呢，都是因为我们不断揉捏的关系吧，嘿嘿。」另一个将手放在宫本丽赤裸光滑的圆臀上揉捏的男生，淫笑着说道。</w:t>
      </w:r>
    </w:p>
    <w:p>
      <w:r>
        <w:t>「你是笨蛋吗？能被揉大的只有乳房啊乳房，你看，丽的乳房比起以前是不是大了一圈？」把玩着宫本丽另一只空闲玉乳的男生反驳道，同时用手比划着宫本丽乳房以前的大小。</w:t>
      </w:r>
    </w:p>
    <w:p>
      <w:r>
        <w:t>「哇，有奶水从乳头冒出来了，难道说丽怀孕了？是谁的孩子？大家每次都是中出，很难判断出是谁的孩子啊。」一个男生看到宫本丽乳尖溢出的奶水立刻大声喊道。</w:t>
      </w:r>
    </w:p>
    <w:p>
      <w:r>
        <w:t>「哈哈，这个你就不知道了吧。丽的确是怀孕了，但是可不是人类的孩子，是公狗的孩子呢。你看这里，『母狗妻子丽，狗宝宝怀孕中』。」一个男生指着宫本丽脖子上的项圈淫笑道。</w:t>
      </w:r>
    </w:p>
    <w:p>
      <w:r>
        <w:t>「真是淫乱的母狗啊，居然真的怀上了公狗的孩子，明明我们也在子宫里射了那么多。可恶，等会一定要在子宫里多射几次，下次一定要怀上我的孩子。」一个染着黄色头发的男生不满的说道，右手的手指直接顶进宫本丽胯下的蜜穴之中。</w:t>
      </w:r>
    </w:p>
    <w:p>
      <w:r>
        <w:t>「你们几个注意一下，孝可还在一边看着呢。总之先走吧，到学校后，你们想怎么玩都可以。」一直与宫本丽舌吻的井豪永终于放开宫本丽的红唇，看着旁边兴高采烈的男生们说道。</w:t>
      </w:r>
    </w:p>
    <w:p>
      <w:r>
        <w:t>「是，是。真是的，那个没种男有什么好怕的，都在旁边看着自己女朋友被我们玩了这么久，都没有一点反应。对了，这次可以试试同时将两根肉棒插进小穴里了吧？一定会非常爽吧。」黄毛随意的应付几句，就十分感兴趣的说道。</w:t>
      </w:r>
    </w:p>
    <w:p>
      <w:r>
        <w:t>而其他人一边继续抚摸着宫本丽的身躯，一边终于开始移动起来，只是从宫本丽的双腿间，一股股液体不住顺着大腿滑落到地面。</w:t>
      </w:r>
    </w:p>
    <w:p>
      <w:r>
        <w:t>而众人旁边的小室孝，下意识的摸着被宫本丽亲的地方，眼睁睁的看着宫本丽在自己这个男朋友面前，被井豪永他们肆意玩弄蹂躏着直到走到自己看不见的地方，只在原地留下一滩淫水和乳汁。</w:t>
      </w:r>
    </w:p>
    <w:p>
      <w:r>
        <w:t>呆立了半天后，小室孝好像什么事也没有发生一般，表情轻松的朝着学校走去。</w:t>
      </w:r>
    </w:p>
    <w:p>
      <w:r>
        <w:t>教室中，小室孝正独自一个人趴在桌子上，不知道在想着什么的发着呆，这时平野耕太突然碰了碰小室孝的胳膊，问道：「怎么了，小室？今天又是一个人来学校呢，丽酱和沙耶酱没有陪你来呢，难道是吵架了吗？」「才不是，只是丽和沙耶说和永约好去帮忙，所以她们两个把我从家里叫起来后，就先离开了。」小室孝摇着头，淡然的说道。</w:t>
      </w:r>
    </w:p>
    <w:p>
      <w:r>
        <w:t>「这样啊，那小室你知道丽酱和沙耶酱去井豪永那里做什么吗？」平野耕太的声音突然变小，神神秘秘的对小室孝说道。</w:t>
      </w:r>
    </w:p>
    <w:p>
      <w:r>
        <w:t>「不知道，丽和沙耶没有告诉我她们去干什么了。怎么了平野，你的样子看起来好奇怪哦，有什么想对我说的吗？」小室孝看着平野耕太挤眉弄眼的猥琐模样，奇怪的问道。</w:t>
      </w:r>
    </w:p>
    <w:p>
      <w:r>
        <w:t>「嘿嘿，是啊，我有一件很有趣的事情要告诉小室你，跟我来，现在的话应该还能看到吧。」平野耕太猥琐的笑了起来，也不管马上就要开始上课，起身拿着自己的背包就朝教室外面走去。</w:t>
      </w:r>
    </w:p>
    <w:p>
      <w:r>
        <w:t>「啊，等一下，平野。老师马上就要来了哦！真是的，什么还来得及看啊，要是被妈妈知道我又逃课的话，一定又会唠叨很久的。」小室孝一边叹气说道，一边无奈的跟上平野耕太的脚步。</w:t>
      </w:r>
    </w:p>
    <w:p>
      <w:r>
        <w:t>平野耕太带着小室孝来到教学楼后面一处僻静角落，仔细看了看四周确定没有其他人后，平野耕太突然从他的背包里拿出一个平板电脑，一边启动显示屏，一边淫笑着对小室孝说道：「这可是非常棒的东西哦，小室你一定会喜欢的。」小室孝正奇怪的想说些什么，却被电脑上的画面一下子吸引走了注意力。</w:t>
      </w:r>
    </w:p>
    <w:p>
      <w:r>
        <w:t>只见，宫本丽和高城沙耶的身影突然出现在显示屏上面，而她们两个正浑身赤裸的跨坐在两个男人的身上，其中一个戴着眼镜表情阴狠，而另一个正是井豪永。两女诱人的蜜穴正不停吞吐着身下男人的肉棒，但是最让小室孝吃惊的是，宫本丽和高城沙耶早上还平坦的小腹，此刻完全像怀孕一样涨了起来。</w:t>
      </w:r>
    </w:p>
    <w:p>
      <w:r>
        <w:t>这时平板电脑上传出了戴着眼镜男人的声音：「宫本同学，动作再快一点，不就是肚子变大了一点吗，这可不是你偷懒的理由啊。你还想再留一次级吗，你这淫乱下贱的婊子！」说着，宫本丽身下的那个男人狠狠地拍了几下宫本丽的圆臀。</w:t>
      </w:r>
    </w:p>
    <w:p>
      <w:r>
        <w:t>「啊……对不起，紫藤老师……丽是淫乱的……婊子……丽会努力的……所以……唔……所托请不要让丽留级了……啊啊啊……」宫本丽淫乱的大声喊道，身体起伏的更加迅速，连电脑这边都能听得清晰的啪啪声。</w:t>
      </w:r>
    </w:p>
    <w:p>
      <w:r>
        <w:t>「不过没有想到丽和沙耶真的怀上了公狗的孩子呢，究竟是平野带来的公狗太厉害了，还是她们两个是真正的母狗呢？你觉得哪一个正确呢，沙耶？」正肏干着高城沙耶的井豪永一脸淫笑的凑到高城沙耶耳边说道。</w:t>
      </w:r>
    </w:p>
    <w:p>
      <w:r>
        <w:t>「嗯……啊……唔呃……沙耶是母狗……沙耶是最下贱的母狗……哦……所以……所以给母狗沙耶更多的精液吧！」高城沙耶疯狂的大声喊着，粉红的双马尾来回甩动着，迷离的双瞳闪烁着情欲的火花。</w:t>
      </w:r>
    </w:p>
    <w:p>
      <w:r>
        <w:t>「哈哈，真是个好回答啊！那么做为奖励，就给沙耶你这个母狗最喜欢的精液好了！」井豪永大笑着按住高城沙耶的纤腰，凶猛的抽插起来。</w:t>
      </w:r>
    </w:p>
    <w:p>
      <w:r>
        <w:t>而一旁的紫藤浩一似乎也被勾起攀比之心，不再满足于宫本丽的服侍，开始主动肏干起宫本丽的蜜穴起来，一时之间，电脑上只传出两女放荡的淫声浪语和肉体碰撞的啪啪声。</w:t>
      </w:r>
    </w:p>
    <w:p>
      <w:r>
        <w:t>终于宫本丽和高城沙耶先后淫叫一声，在身下两个男人射精的同时，瞬间到达了高潮，淫水混合精液不断从交合处滑落，突然两女脸上浮现出痛苦的神色，双手捂着肚子不停闷哼着。</w:t>
      </w:r>
    </w:p>
    <w:p>
      <w:r>
        <w:t>「啊，丽同学和沙耶同学要生了，快点让她们两个躺倒床上去。」校医鞠川静香的身影突然出现在屏幕上，但是还不等小室孝仔细观察，平板电脑的显示屏却一下子黑了下来，再也没有声音和画面显示，小室孝只来得及看清鞠川静香的俏脸和头发上似乎沾满了白浊色的液体。</w:t>
      </w:r>
    </w:p>
    <w:p>
      <w:r>
        <w:t>「怎么样？很棒吧，这可是现场直播哦，小室你要是现在到保健室的话，说不定还能丽、沙耶她们两个来上一发呢！」看着对电脑屏幕发呆的小室孝，平野耕太淫笑着说道，眼中闪烁着诡异的光芒。</w:t>
      </w:r>
    </w:p>
    <w:p>
      <w:r>
        <w:t>「你在说什么啊，平野？」原本呆愣着的小室孝突然理直气壮的大声说道：</w:t>
      </w:r>
    </w:p>
    <w:p>
      <w:r>
        <w:t>「丽和沙耶是为了成为我的新娘才那么辛苦和其他人性交，我怎么能因为自己的一时冲动而破坏了她们的好心呢？在丽和沙耶没有主动同意前，我是不会和她们做爱的。」</w:t>
      </w:r>
    </w:p>
    <w:p>
      <w:r>
        <w:t>被小室孝用如此荒谬的理由反驳的平野耕太，却是一副早就料到的表情，他淫笑着点头说道：「小室你说的对，里和沙耶为了你，不光去做性奴成为学校里有名的肉便器，还特意和公狗交配，堕落为淫乱的母狗。这一切的努力，小室你能理解真是太好了。」</w:t>
      </w:r>
    </w:p>
    <w:p>
      <w:r>
        <w:t>「嗯，里和沙耶真是辛苦了，平野你看，丽和沙耶沾满精液的俏脸是多么迷人，母狗的项圈戴在她们的脖子上是那么的合适，更不用说其他男人肉棒肏干下的淫乱痴态，我发现我从来没有像现在这样喜欢她们两个！」小室孝激动的诉说着自己对宫本丽和高城沙耶两女的爱意，但是话语却显得异常怪异淫乱。</w:t>
      </w:r>
    </w:p>
    <w:p>
      <w:r>
        <w:t>「对对，丽和沙耶都是为了小室你才变得这样的淫乱下贱，所以小室你会更加爱着她们两个，尤其是她们被其他男人LJ调教的行为，小室你会发自真心的尊重和理解，甚至会主动帮忙，让丽和沙耶可以更加努力的成为完美的精液肉便器！」平野耕太看着小室孝的双眼，一字一句的说道。</w:t>
      </w:r>
    </w:p>
    <w:p>
      <w:r>
        <w:t>「是，丽和沙耶都是为了我才变得这样淫乱下贱，所以我会更加爱着她们两个，尤其是她们被其他男人LJ调教的行为，我会发自真心的尊重和理解，甚至会主动帮忙，让丽和沙耶可以更加努力的成为完美的精液肉便器。」满脸激动的小室孝却以一种机械的语调重复着平野耕太的话，看起来显得无比矛盾。</w:t>
      </w:r>
    </w:p>
    <w:p>
      <w:r>
        <w:t>「嘿嘿，小室你能这么通情达理真是再好不过了，我也要赶快去保健室狠狠操翻丽和沙耶这两个骚货。妈的，叫的那么浪，把狼爪的火都勾出来了，等一会一定要把她们两个肏得连话都说不出来。」平野耕太淫笑着将电脑收了起来，语气粗俗的说道。</w:t>
      </w:r>
    </w:p>
    <w:p>
      <w:r>
        <w:t>「没有错，丽和沙耶还需要男人的肉棒好好教育一下，即使让她们怀孕了也没有关系，孕妇如何做爱也是非常重要的技术呢！对了，SJ的话也更多也一些也很不错呢……」小室孝赞同的连声说道，主动提出各种更加淫乱更加建议。</w:t>
      </w:r>
    </w:p>
    <w:p>
      <w:r>
        <w:t>「放心吧小室，我会按住你说的那样，百倍的调教丽和沙耶的，你就等着娶两个完美的淫奴新娘吧！到时候完美大家一定会好好祝福你们的。」平野耕太淫笑着说道，尤其是祝福两个字还特意被加重了语气。</w:t>
      </w:r>
    </w:p>
    <w:p>
      <w:r>
        <w:t>「那……那就拜托了，平野。再见。」小室孝不好意思的点了点头，向离去的平野耕太道别着。</w:t>
      </w:r>
    </w:p>
    <w:p>
      <w:r>
        <w:t>独自留下来的小室孝一时之间却不知道最近该去哪里，教室那边反正已经翘课了，也不急着赶回去。</w:t>
      </w:r>
    </w:p>
    <w:p>
      <w:r>
        <w:t>无聊之下，小室孝便在校园中四处闲逛起来。不知不觉，小室孝就来到了位于剑道部附近的树林中，原本准备马上离开的小室孝，却被突然映入眼中的一幕牢牢吸引。</w:t>
      </w:r>
    </w:p>
    <w:p>
      <w:r>
        <w:t>只见一位雍容典雅，充满大和抚子气质的绝色美女，正挥舞着手中的木刀，原本与柔弱的女性毫不搭配的武器，却在她的手中变得无比和谐，紫色的长发，白色的剑道服，以及那浮凸玲珑的美妙身段，都深深铭刻在小室孝心中。</w:t>
      </w:r>
    </w:p>
    <w:p>
      <w:r>
        <w:t>「什么人？」就在小室孝看得愣住了的时候，对方却已经察觉到了旁人的视线，在小室孝还没有反应过来时，对方已然来到了小室孝的面前。</w:t>
      </w:r>
    </w:p>
    <w:p>
      <w:r>
        <w:t>「啊，对不起，我不是有意偷看的……只是刚好路过这里，不小心看到了，结果看得太入神了……对不起！」小室孝有些慌张的解释道，对方那美丽的面容让他心动不已，嘴里不停的说着对不起。</w:t>
      </w:r>
    </w:p>
    <w:p>
      <w:r>
        <w:t>「你是小室君吧？我是三年级的毒岛冴子，请多指教。」毒岛冴子看着小室孝慌张的样子，轻笑一声，随即礼貌的自我介绍道。</w:t>
      </w:r>
    </w:p>
    <w:p>
      <w:r>
        <w:t>「唉？毒岛学姐认识我吗？」小室孝愣了一下，才想起毒岛冴子正是藤美学院剑道部的主将，而且还是在剑术比赛上获得优胜的天才剑术少女，这样厉害而美丽的学姐怎么会知道这个普通的学生？</w:t>
      </w:r>
    </w:p>
    <w:p>
      <w:r>
        <w:t>「当然了，小室君有两个女朋友这件事，我想藤美学院里没有一个人不知道吧。」毒岛冴子微笑着说道，从她的脸上看不出一丝嘲笑或鄙夷的神色，有的只是善意的微笑。</w:t>
      </w:r>
    </w:p>
    <w:p>
      <w:r>
        <w:t>小室孝被毒岛冴子的话弄得也不好意思再多说什么，半天才说道：「那……那么我告辞了，打扰毒岛学姐练习真是不好意思。」「等一下，小室君你看到我的剑术就想这么一走了之吗？」毒岛冴子却拦住小室孝，一本正经的说道。</w:t>
      </w:r>
    </w:p>
    <w:p>
      <w:r>
        <w:t>「啊……这个……那个……」小室孝窘迫的一句话也说不出来，这时毒岛冴子脸上却闪过一丝狡黠的笑意，也不再为难小室孝，直接宣布道：「所以，小室君你要加入我家的道场，成为毒岛流的弟子。明白了吗，小室师弟？」「唉？师弟？等……等一下，毒岛学姐，我不会剑道啊！」脑子里才理解毒岛冴子意思的小室孝顿时惊叫道。</w:t>
      </w:r>
    </w:p>
    <w:p>
      <w:r>
        <w:t>「安心吧，我会好好从头教起的，还有……现在要叫我师姐。那么，开始了哦，小室师弟！」随着毒岛冴子的一声大喝，原本还是回家部的小室孝，正式成为了剑道部的编外人员。</w:t>
      </w:r>
    </w:p>
    <w:p>
      <w:r>
        <w:t>「嘶，疼疼疼……冴子学姐真的是不知道手下留情啊，再怎么说，我也是初学者啊。」又结束了一天与毒岛冴子的剑术训练后，小室孝一边摸着自己身上被打得红肿的部位，一边感叹着毒岛冴子那不留情面的攻击，还是新手的自己在剑术高手毒岛冴子毫不留情的攻击下，就成了现在这副凄惨的模样。</w:t>
      </w:r>
    </w:p>
    <w:p>
      <w:r>
        <w:t>就在小室孝轻声抱怨着朝家里走去时，前方一个肥胖的身影牵着一条巨犬迎面走来，借助街旁的路灯，小室孝发现那个身影正是平野耕太，不由得好奇的问道：「平野，这是你家的狗吗？好大啊。」</w:t>
      </w:r>
    </w:p>
    <w:p>
      <w:r>
        <w:t>「没有错，这是我最近才养得，它可是非常厉害哦，附近的母狗全都被这家伙肏过了，是个精力旺盛的家伙呢！」平野耕太表情无比猥琐的说道，语气里满是炫耀。</w:t>
      </w:r>
    </w:p>
    <w:p>
      <w:r>
        <w:t>平野耕太话音刚落，黑色巨犬猛然挣脱束缚，朝着远处狂奔而去，瞬间就不见了踪影。「啊啊，小室，快来帮忙，我一个人抓不住那家伙！」平野耕太慌张的大叫起来，小室孝也只得跟着平野耕太寻找那只黑色巨犬。</w:t>
      </w:r>
    </w:p>
    <w:p>
      <w:r>
        <w:t>不过连续找了许久，小室孝和平野耕太都没有发现黑色巨犬的踪迹，在来到一处公园的公共厕所前，平野耕太终于无奈的宣布放弃寻找。</w:t>
      </w:r>
    </w:p>
    <w:p>
      <w:r>
        <w:t>「对不起平野，没有找到你的狗。」小室孝一边洗手，一边平野耕太说道。</w:t>
      </w:r>
    </w:p>
    <w:p>
      <w:r>
        <w:t>「没有的事情，小室你能帮忙一起找，我就感激不尽了，怎么会抱怨呢？」平野耕太摆了摆手说道，然后仿佛想起了什么接着问道：「对了，小室，听说你最近在和三年级的毒岛冴子学姐交往，是真的吗？」「唉唉，平野你从哪里听到的谣言啊？这怎么可能，我和冴子学姐才不是那种关系！」小室孝顿时高声喊道。</w:t>
      </w:r>
    </w:p>
    <w:p>
      <w:r>
        <w:t>「是吗？那小室你不喜欢冴子了？」平野耕太毫不在意的继续问道，嘴角却难以被人察觉的微微翘起。</w:t>
      </w:r>
    </w:p>
    <w:p>
      <w:r>
        <w:t>「也……也不能那么说啦，冴子学姐人那么漂亮，气质又很迷人，而且剑术也非常厉害，尤其是性格更是没有话说，简直就是个完美的女性，说不喜欢是假的……我很憧憬冴子学姐呢。」小室孝不好意思的摸了摸头，笑着说道。</w:t>
      </w:r>
    </w:p>
    <w:p>
      <w:r>
        <w:t>「原来如此，我明白了。」平野耕太点了点头，眼睛却若有若无的看了一眼男厕所里某个隔间。</w:t>
      </w:r>
    </w:p>
    <w:p>
      <w:r>
        <w:t>「嘛，平野你理解就好，说起来，平野你有没有听到哪里好像有滴水的声音啊？」小室孝舒了口气，然后疑惑的打量着某个隔间，那个方向恰恰就是平野耕太刚刚所看的地方。</w:t>
      </w:r>
    </w:p>
    <w:p>
      <w:r>
        <w:t>「反正是公共厕所，有漏水的地方是很平常的吧，快点走吧，都已经这么晚了。」</w:t>
      </w:r>
    </w:p>
    <w:p>
      <w:r>
        <w:t>平野耕太面色不变的催促道，小室孝也没有在意，两人便一起离开了公园，随后各自朝自己家里走去。</w:t>
      </w:r>
    </w:p>
    <w:p>
      <w:r>
        <w:t>十几分钟之后，平野耕太居然再次出现在了那个公园的男厕所中，来到刚刚小室孝和自己都注意到的隔间前，一把推开门，淫笑着说道：「好险啊，差一点就被小室孝发现了呢。」</w:t>
      </w:r>
    </w:p>
    <w:p>
      <w:r>
        <w:t>只见小室孝和平野耕太刚刚一直没有找到的黑色巨犬，此时正趴在一个浑身赤裸的女人身上，巨大的狗鸡巴深深的插进身下女人的蜜穴之中，腥臭的精液更是遍布女人雪白的肌肤。</w:t>
      </w:r>
    </w:p>
    <w:p>
      <w:r>
        <w:t>平野耕太走上前，伸手拉扯着女人被精液染成白色的长发，取下她嘴中的塞口球，淫笑道：「感觉怎么样？在自己喜欢的男人旁边被狗肏，是不是非常的爽啊，冴子？」</w:t>
      </w:r>
    </w:p>
    <w:p>
      <w:r>
        <w:t>昏暗的光线照在女人被迫扬起的脸上，赫然正是平野耕太与小室孝刚刚谈论的毒岛冴子，只见毒岛冴子那原本美丽的面容上，沾满了黄浊的尿水和白色的精液，迷人的眼眸中只剩下了浓浓的情欲，塞口球一被取出，就一直不停的说着：</w:t>
      </w:r>
    </w:p>
    <w:p>
      <w:r>
        <w:t>「精液……给我精液……」</w:t>
      </w:r>
    </w:p>
    <w:p>
      <w:r>
        <w:t>「看起来，那些流浪汉把留在这的春药全用上了呢，真是麻烦啊。」平野耕太坏笑着说道，但他的脸上哪里看得出嫌麻烦，反而一脸得意的看着毒岛冴子的淫乱痴态。</w:t>
      </w:r>
    </w:p>
    <w:p>
      <w:r>
        <w:t>「唔……啊……嗯……精液……啊……鸡巴……」毒岛冴子无意识的浪叫，身体却依旧配合着身后巨犬的抽插，略微凸起的小腹突然又是一涨，毒岛冴子近乎悲鸣的高呼一声，身体无力的瘫软在满是污渍的地板上，任由巨犬将精液射进自己的子宫之中。</w:t>
      </w:r>
    </w:p>
    <w:p>
      <w:r>
        <w:t>足足射了半个小时，黑色巨犬才结束了这次在美女中的射精，慢慢抽出那巨大的鸡巴，而毒岛冴子的肚子此刻鼓胀的如同怀胎十月的孕妇一样，蜜穴里不时涌出浓稠的精液，修长的双腿无意识的颤抖着。</w:t>
      </w:r>
    </w:p>
    <w:p>
      <w:r>
        <w:t>一直在一旁观赏着这场人犬大战的平野耕太，慢慢的走到瘫软着的毒岛冴子面前，笑眯眯的说道：「喂，该起床了哟，冴子，睡在这里可是会着凉的哦。好了块钱了吧，冴子。」</w:t>
      </w:r>
    </w:p>
    <w:p>
      <w:r>
        <w:t>一边说着，平野耕太一边将一根造型怪异，闪烁着金属光泽的短鞭放到毒岛冴子的娇躯上来回游走着，当鞭子的前端滑进冴子的两腿之间蜜处时，平野耕太狞笑着按下了把手上的开关，耀眼的电花猛然闪现出来。</w:t>
      </w:r>
    </w:p>
    <w:p>
      <w:r>
        <w:t>「唔呃呃呃！」毒岛冴子一瞬间好像离水的鱼儿一样绷紧身躯，睁开的双眼不住翻白，嘴里发出无意义的呻吟，口水顺着嘴角不断滑下，被直接电击的蜜处更是同时喷出淫液和尿水，被电击强制高潮与失禁。</w:t>
      </w:r>
    </w:p>
    <w:p>
      <w:r>
        <w:t>「哦，冴子你很享受嘛，那就多来几次好了。」平野耕太邪笑着移动手中的电击鞭，不时电击着毒岛冴子乳头和阴蒂这样的敏感部位，让毒岛冴子强行到达了十几次痛苦与快乐的巅峰。</w:t>
      </w:r>
    </w:p>
    <w:p>
      <w:r>
        <w:t>等到平野耕太玩腻停下来后，毒岛冴子已经不知道在这短短的几分钟里高潮了多少次，但是大量高潮使得春药和淫液一起排出，让毒岛冴子逐渐清醒过来，虚弱的睁开双眼。</w:t>
      </w:r>
    </w:p>
    <w:p>
      <w:r>
        <w:t>「终于醒了吗，冴子。哎呀，要是小室知道自己憧憬爱慕的冴子学姐竟然在公共厕所里和流浪汉乱交，最后更是和公狗交配的话，一定会非常伤心吧。」平野耕太一脸淫笑的说道。</w:t>
      </w:r>
    </w:p>
    <w:p>
      <w:r>
        <w:t>「还不是平野你让我做出这么淫乱的事情，不要随便撇清自己的责任啊，主人。我可是很担心被小室发现呢，因为我可是真心喜欢小室呢！」毒岛冴子微笑着反驳道，虽然满身精液，但是却自然而然的充满了高雅迷人的气质。</w:t>
      </w:r>
    </w:p>
    <w:p>
      <w:r>
        <w:t>「嘿嘿，但是冴子你也很性奋，不是吗？在心爱的男人没有察觉到的情况下做爱，那种感觉很刺激吧？看来我要替小室好好管教一下你这个心口不一的淫乱女人。抬起屁股，主人我就用冴子你最喜欢的鞭刑来好好惩罚一下你吧。」平野耕太淫笑着挥着手里的短鞭，指了指毒岛冴子圆挺的翘臀。</w:t>
      </w:r>
    </w:p>
    <w:p>
      <w:r>
        <w:t>毒岛冴子媚笑着转过身，高高翘起自己的裸臀，诱惑的说道：「请鞭打冴子这个不知羞耻的淫娃吧，主人。」紧接着，响亮的啪啪声便又从男厕所里传了出来，时而清脆，时而沉闷的响声是那么的淫靡……和往常一样晴朗的一天，藤美学院的学生们又开始了一天的课程，但是此时的他们还不知道可怕的异变即将发生。而在这个时候，小室孝则被毒岛冴子叫到了空无一人的天台上。</w:t>
      </w:r>
    </w:p>
    <w:p>
      <w:r>
        <w:t>「小室，我喜欢你！」就在小室孝觉得气氛越来越尴尬的时候，毒岛冴子却紧紧的盯着小室孝，突然大声说道。</w:t>
      </w:r>
    </w:p>
    <w:p>
      <w:r>
        <w:t>「什……什么？冴……冴子学姐，这种事情可不是开玩笑啊！再……再说我已经有女朋友了……」小室孝惊愕的喊道，但是在毒岛冴子美目的注视下，辩解的声音却越来越小，拒绝的话语更是说不出口。</w:t>
      </w:r>
    </w:p>
    <w:p>
      <w:r>
        <w:t>「没关系，我是不会在乎小室你喜欢几个女人的，只要小室你能结束我对你的爱，我就心满意足了。」毒岛冴子猛地靠近小室孝，两人的脸庞仅仅相隔十几厘米，毒岛冴子口鼻呼出的热气不断冲击着小室孝的内心。</w:t>
      </w:r>
    </w:p>
    <w:p>
      <w:r>
        <w:t>「冴……冴子，我……」小室孝的话还没有说完，毒岛冴子直接抱住了他的脖子，热情的接吻着，灵巧的香舌更是探进小室孝嘴中，不住纠缠着小室孝的舌头。</w:t>
      </w:r>
    </w:p>
    <w:p>
      <w:r>
        <w:t>几分钟后，毒岛冴子不舍的结束了这次舌吻，娇媚的笑道：「叫我冴子就行了，孝。」说完还诱惑的舔了舔自己的红唇，那性感迷人的样子，让小室孝忍不住主动再次吻了上去。</w:t>
      </w:r>
    </w:p>
    <w:p>
      <w:r>
        <w:t>就在小室孝完全沉迷在毒岛冴子诱人的唇舌与香津中时，突然一阵急促的广播声在全校回响起来。</w:t>
      </w:r>
    </w:p>
    <w:p>
      <w:r>
        <w:t>「紧急通告！紧急通告！校内现在正发生严重的暴力事件，请学生在教师的引导下，立刻开始避难！重复！紧急通告！校内现在正发生严重的暴力事件，请学生……啊！等一下，你要做什么……啊！救命呀！快住手！好痛好痛好痛！救我！呜啊啊啊……嘭！」</w:t>
      </w:r>
    </w:p>
    <w:p>
      <w:r>
        <w:t>随着一阵杂音和痛苦的喊叫声，广播戛然而止，而校园中却马上响起了更加巨大的脚步声与悲鸣，整个学校的师生都开始了恐慌的逃跑。</w:t>
      </w:r>
    </w:p>
    <w:p>
      <w:r>
        <w:t>「怎么办，冴子？」小室孝脸色大变的看着毒岛冴子，焦急的问道。</w:t>
      </w:r>
    </w:p>
    <w:p>
      <w:r>
        <w:t>「总之，现在要离开这所学校才行，不过在这之前，孝你是不是还要应该要做的事情？」毒岛冴子温柔的笑着，同时拿起一直随身携带的木刀，优雅而冷静的说道。</w:t>
      </w:r>
    </w:p>
    <w:p>
      <w:r>
        <w:t>在毒岛冴子满是温情的注视下，小室孝也逐渐冷静了下来，他用力的点了点头，伸手拉住毒岛冴子的左手，朝着楼下跑去：「没有错，走吧，冴子，去救丽和沙耶！」</w:t>
      </w:r>
    </w:p>
    <w:p>
      <w:r>
        <w:t>「把它们解决掉吧，冴子，就要到教职员室了。」小室孝一边用手里的棒球棒击倒袭击自己的死体，一边冲身后的毒岛冴子喊道。经过数次接触后，小室孝终于发现了造成整个学院骚乱的罪魁祸首，那就是「死体」。</w:t>
      </w:r>
    </w:p>
    <w:p>
      <w:r>
        <w:t>它们好像丧失了除了听觉外的一切感官，身体冰冷无比，力气比原来大了数倍，更重要的是，它们唯一残留的欲望就是性欲，而且只有男性会变成死体，女性则一个一个的成为它们LJ的对象，虽然没有生命危险，但却会沉迷于情欲，成为追求性欲享受的奴隶。</w:t>
      </w:r>
    </w:p>
    <w:p>
      <w:r>
        <w:t>紧跟在小室孝旁边的毒岛冴子手中木刀连斩数下，瞬间就将周围的死体全部击倒，看得小室孝羡慕不已，不过现在可不是发呆的时候，小室孝连忙带着毒岛冴子走进教职员室，正准备把门拉上时，突然有两个人影跑了过来。</w:t>
      </w:r>
    </w:p>
    <w:p>
      <w:r>
        <w:t>「等……等一下，让……让我们也进去。」跑在最前面的大叔气喘吁吁的叫道，小室孝才发现他是那天早上对宫本丽动手动脚的黄毛，而跟在他后面则是校医鞠川静香，不知道为什么鞠川静香腿上的裙子被撕掉了好大一块，只剩下前面一小片勉强遮掩着。</w:t>
      </w:r>
    </w:p>
    <w:p>
      <w:r>
        <w:t>不过这个时候可不是乱想的时间，小室孝等黄毛和鞠川静香跑进了教职员室后，立刻将门拉上，然后将重物尽可能的堵在门后，这才松了一口气，一屁股坐在椅子上，看向黄毛说道：「那个，我想问一下，你和鞠川校医过来的时候，有没有看见沙耶和丽？」</w:t>
      </w:r>
    </w:p>
    <w:p>
      <w:r>
        <w:t>黄毛摇了摇头，一边喘气一边说道：「没有看到，一路上我碰到的全是那种怪物。他妈的，那些家伙到底是什么东西啊？一个个都好像死掉了，偏偏还会袭击人。不过……如果不是会变成那种样子，能随便玩女人倒是不错啊，嘿嘿。」原本还气急败坏的黄毛说到最后反而猥琐的淫笑起来，胯下的裤子更是突然撑起一块，显然是因为外面见到的淫乱场面而性奋起来。</w:t>
      </w:r>
    </w:p>
    <w:p>
      <w:r>
        <w:t>看到黄毛的丑态，小室孝有些鄙夷的转过脸，却没有注意到身后的毒岛冴子俏脸微微发红，双眼紧紧的盯着黄毛胯下的隆起，合拢的双腿以微小的动作轻轻摩擦起来。</w:t>
      </w:r>
    </w:p>
    <w:p>
      <w:r>
        <w:t>被鄙视的黄毛却没有一点自觉，他更是突然将旁边的鞠川静香拉倒在地，粗鲁的吼道：「鞠川校医，我现在已经欲火高涨了，你还不快点帮我发泄出来，还想发呆到什么时候？」</w:t>
      </w:r>
    </w:p>
    <w:p>
      <w:r>
        <w:t>被拉倒的鞠川静香刚好跪在黄毛的双腿间，俏脸正对着那高高耸起的肉棒，而鞠川静香无比顺从的脱下自己上半身的衣服，露出里面那对饱满巨大的豪乳，用雪白的乳肉将黄毛的肉棒完全包裹挤压起来。</w:t>
      </w:r>
    </w:p>
    <w:p>
      <w:r>
        <w:t>一旁的小室孝看得目瞪口呆，艰难的咽了一口口水后，小室孝结结巴巴的说道：「鞠……鞠川校医，这……这到底是怎么回事？」正为黄毛乳交的鞠川静香却是疑惑的看着小室孝说道：「什么怎么回事，不就是帮助男人发泄欲火吗？这不是身为校医，更重要的是做为一个女人所应该做的事情吗？」</w:t>
      </w:r>
    </w:p>
    <w:p>
      <w:r>
        <w:t>「就是说啊，小室，这可是常识啊！难道说你连着也不知道？对了，你后面的女生是谁？刚刚在路上认识的吗？」黄毛一脸享受的坐在椅子上，双眼却猛地放光盯着小室孝身后的毒岛冴子淫笑道。</w:t>
      </w:r>
    </w:p>
    <w:p>
      <w:r>
        <w:t>「我是三年Ａ组的毒岛冴子，是小室的女朋友，请多指教。」见黄毛看向自己，毒岛冴子立刻优雅大方的回答道，从端坐的身姿上完全看不出刚刚淫乱的行为，只是黄毛淫邪的眼神却肆意扫视着毒岛冴子玲珑浮凸的娇躯。</w:t>
      </w:r>
    </w:p>
    <w:p>
      <w:r>
        <w:t>小室孝明明觉得黄毛的言行异常下流不堪，但是不知为何却没有制止对方的打算，只是沉默的看着黄毛肆无忌惮的打量着毒岛冴子的娇躯，做出各种不堪的丑态。</w:t>
      </w:r>
    </w:p>
    <w:p>
      <w:r>
        <w:t>就在这时，从紧闭的门外传来一阵急促的敲门声，以及小室孝熟悉的平野耕太的声音：「里面有人吗？请把门打开让我们也进去躲一下吧。拜托了，我们这边没有一个人受伤，请快开门吧。」</w:t>
      </w:r>
    </w:p>
    <w:p>
      <w:r>
        <w:t>小室孝立刻惊讶的站了起来，而黄毛更是不堪，居然被吓得一个哆嗦，直接射了出来。浓稠腥臭的精液散落在鞠川静香的俏脸和金色的秀发上，更多的则落在了那对傲人的巨乳上，看起来异常淫靡。</w:t>
      </w:r>
    </w:p>
    <w:p>
      <w:r>
        <w:t>小室孝顾不得黄毛那边的狼狈状，连忙将堵在门口的重物搬走，拉开门后，出现在眼前的正是平野耕太和井豪永等人，而在他们中间，赫然站着小室孝遍寻不着的宫本丽和高城沙耶。</w:t>
      </w:r>
    </w:p>
    <w:p>
      <w:r>
        <w:t>「丽、沙耶，你们没事吧？你们两个没有手机，一直联系不上你们，我一直担心你们会不会出了什么问题，能再见到你们真是太好了！」小室孝快步走到宫本丽和高城沙耶面前，分别握住两女的手，激动的说道。</w:t>
      </w:r>
    </w:p>
    <w:p>
      <w:r>
        <w:t>与宫本丽和高城沙耶再会的喜悦，让小室孝并没有注意到宫本丽和高城沙耶手心上那滑腻的触感和肌肤上那一层淫靡闪烁的光泽，以及胸口的校服上若隐若现的两个凸起，只是关切的询问两女有没有遇到什么危险。</w:t>
      </w:r>
    </w:p>
    <w:p>
      <w:r>
        <w:t>「孝！我们两个没有事，多亏了平野和永他们，我和沙耶才能平安的到达这里，再次和孝你见面。」宫本丽也激动的扑进小室孝怀里，而慢了一步的高城沙耶只能抱着小室孝的一只胳膊，不满的嘟起嘴。</w:t>
      </w:r>
    </w:p>
    <w:p>
      <w:r>
        <w:t>就在小室孝和两女说话时，后面却传来黄毛不耐烦的声音：「什么啊，原来是你们几个啊。真是的，差点把我吓阳痿了。喂，那边的两个女人，不要和小室那个笨蛋卿卿我我了，快点过来用嘴帮我清理下肉棒。」只见黄毛指着自己软趴趴的肉棒，大声吼道。</w:t>
      </w:r>
    </w:p>
    <w:p>
      <w:r>
        <w:t>「不要，我可是天才，为什么要帮你这种家伙清理肉棒啊？再说，把那种脏兮兮的肉棒放进嘴里这种事情，我怎么会做啊？你这笨蛋！」本来就郁闷的高城沙耶立刻嘲讽着说道。</w:t>
      </w:r>
    </w:p>
    <w:p>
      <w:r>
        <w:t>「没有错，我和沙耶可是孝的女朋友，就算被公狗LJ也不会给你这种人渣口交的，这种事你还是想都不要想了。」宫本丽也毫不犹豫的大声拒绝了黄毛的淫乱要求。</w:t>
      </w:r>
    </w:p>
    <w:p>
      <w:r>
        <w:t>虽然高城沙耶和宫本丽立刻就回绝黄毛的话语，让小室孝安心下来，大司农两女若无其事的说着下流淫乱的词语，却也让小室孝感到了一阵难以言喻的违和感，就连本该升起的怒火都被疑惑所压下。</w:t>
      </w:r>
    </w:p>
    <w:p>
      <w:r>
        <w:t>「切，真是麻烦啊……」黄毛小声的嘀咕了一句，然后好像放弃般的挥了挥手，说道：「我知道了，我知道了，你们两个是小室的女人，不会帮我口交的。</w:t>
      </w:r>
    </w:p>
    <w:p>
      <w:r>
        <w:t>算了，反正还有鞠川校医……」</w:t>
      </w:r>
    </w:p>
    <w:p>
      <w:r>
        <w:t>「等一下。」突然，一直安静坐着的毒岛冴子开口说道：「丽，沙耶，你们两个的确是孝的女友没有错，但是在这之前，你们两个还是淫乱的母狗肉便器才对。做为母狗肉便器，是不能拒绝除了孝以外任何男人的要求的，不是吗？」听完毒岛冴子的话，小室孝顿时感到心中的疑惑和不解全部消失，连忙对宫本丽和高城沙耶说道：「对啊，丽、沙耶，你们两个在是我的女友之前，还是更加淫乱的母狗肉便器才对，绝对不能拒绝我以为任何男人的要求的。虽然有点失礼，但还是请你们两个为黄毛口交吧。」</w:t>
      </w:r>
    </w:p>
    <w:p>
      <w:r>
        <w:t>「没……没办法，我会做啦，不过不要误会啊，才不是因为孝你的拜托才这么做的，只不过我是天才，不做好母狗肉便器的话可不行。」高城沙耶放开小室孝的胳膊，故作不屑的说道。</w:t>
      </w:r>
    </w:p>
    <w:p>
      <w:r>
        <w:t>「呵呵，沙耶酱还是那么口是心非呢，我可是为了不让孝你丢脸，才决定好好服侍黄毛的，这可是我宫本丽身为母狗肉便器和孝你女友的觉悟哦。」宫本丽娇笑着说道，便离开小室孝怀里，朝黄毛走去。</w:t>
      </w:r>
    </w:p>
    <w:p>
      <w:r>
        <w:t>正跪在地上的鞠川静香有些不舍的挪开位置，将沾有精液的手指送进嘴中，遗憾的说道：「真是的，人家明明还想多尝尝精液呢，真可惜啊。」似乎是听到了鞠川静香的话语，井豪永赤裸着下身走到鞠川静香面前，淫笑着说道：「不要担心，静香校医，刚好我们两个的肉棒也需要发泄一下，就拜托你了哦。」</w:t>
      </w:r>
    </w:p>
    <w:p>
      <w:r>
        <w:t>「啊，好棒！」鞠川静香惊喜的叫道，居然用Ｊ罩杯的豪乳将井豪永的肉棒完全包裹，不停套弄起来。</w:t>
      </w:r>
    </w:p>
    <w:p>
      <w:r>
        <w:t>而另外一边，宫本丽和高城沙耶则跪在黄毛的双腿间，狭窄的空间使得两女连一丝活动的余地也没有，黄毛坚硬的肉棒不住的摩擦着宫本丽和高城沙耶的脸颊，在肌肤上面留下一道道精液。</w:t>
      </w:r>
    </w:p>
    <w:p>
      <w:r>
        <w:t>「唔，好臭，到底多久没有洗澡啊。」高城沙耶厌恶的皱了皱眉，但还是张开红唇，将肉棒缓缓的吞咽进嘴中，旁边的宫本丽则用香舌灵巧的舔舐着露在外面的肉棒，阴囊上面的褶皱更是被仔细的舔弄着。</w:t>
      </w:r>
    </w:p>
    <w:p>
      <w:r>
        <w:t>「嘶，哦，好爽，你们两个母狗舔的真不错，有没有帮你们那个没出息的男友小室舔过啊？」黄毛舒服的低哼着，突然看了一眼小室孝后，一脸淫笑的问着两女。</w:t>
      </w:r>
    </w:p>
    <w:p>
      <w:r>
        <w:t>「那种事情怎么可能会有？我们和孝可是恋人哦，孝是绝对不会让我们做这种事情的，也只要你这种人渣才会这样糟蹋我们。」宫本丽停止动作，不满的看着黄毛说道。</w:t>
      </w:r>
    </w:p>
    <w:p>
      <w:r>
        <w:t>「哈哈，对对，只有我这样的人才会玩弄你们，小室就是一辈子看着自己的女友给别的男人玩弄的绿帽男，他才不会玩自己的女人呢，哈哈！」黄毛听到宫本丽的回答后，不由哈哈大笑起来，而两人谈话中的主角小室孝却一路微笑的坐在椅子上，似乎毫不在意。</w:t>
      </w:r>
    </w:p>
    <w:p>
      <w:r>
        <w:t>就在教职员室不断回响着淫乱的啧啧声，小室孝只顾着看着宫本丽和高城沙耶为黄毛服侍的时候，平野耕太悄悄走到毒岛冴子的身边，将手偷偷伸进毒岛冴子的裙下，悄然加入这场淫乱的盛宴中。</w:t>
      </w:r>
    </w:p>
    <w:p>
      <w:r>
        <w:t>短短半个小时很快就过去了，黄毛已经在高城沙耶和宫本丽的口舌侍奉下连续射了十几次，浓浓的精液纷纷洒落在两女的俏脸和头发上，和旁边的鞠川静香一起将头发染成了白色。</w:t>
      </w:r>
    </w:p>
    <w:p>
      <w:r>
        <w:t>平野耕太这才淫笑着将手从毒岛冴子裙下抽了出来，甩了甩上面的淫水，笑道：「那么，大家已经休息好了吧，接下来，就让我们前往停车场，坐车离开这里吧。」</w:t>
      </w:r>
    </w:p>
    <w:p>
      <w:r>
        <w:t>在平野耕太的催促下，宫本丽、高城沙耶和鞠川静香连脸上的精液也没有来得及清理，便跟着众人一起出发了，站在队伍最前面的小室孝并没有发现，站在身后的毒岛冴子那长长的裙子上不时滴下的水迹。</w:t>
      </w:r>
    </w:p>
    <w:p>
      <w:r>
        <w:t>＊＊＊＊＊＊＊＊＊＊＊＊（尝试另一种风格，和前面会有所矛盾，可以当做另一篇色文来看）有惊无险的从教职员室穿过玄关大门后，小室孝等人终于安全的来到停车场的小型巴士前，就在鞠川静香准备发动巴士时，突然从操场上传来一阵呼救声：</w:t>
      </w:r>
    </w:p>
    <w:p>
      <w:r>
        <w:t>「等一下！等等！」</w:t>
      </w:r>
    </w:p>
    <w:p>
      <w:r>
        <w:t>小室孝朝外面看去发现一个似曾相识的人正带着学生跑过来，明明小室孝自己不记得认识那个家伙，但是他却知道对方正是三年Ａ班的老师紫藤浩一，好像记忆故意忘记怎么认识对方一般。</w:t>
      </w:r>
    </w:p>
    <w:p>
      <w:r>
        <w:t>在小室孝的要求下，紫藤浩一带着几名男学生登上了巴士，而在紫藤浩一上车之后，宫本丽一脸厌恶的坐在自己的座位上什么话也没有说，倒是井豪永却不停和紫藤浩一交谈起来，就在这诡异的氛围下，众人终于离开了藤美学院。</w:t>
      </w:r>
    </w:p>
    <w:p>
      <w:r>
        <w:t>飞速行驶的巴士上，第二排的高城沙耶看了一眼和宫本丽坐在了一起的小室孝，低哼一声一脸郁闷的扭回头，刚好看见旁边的平野耕太正呆呆的看着自己，不由不爽的说道：「怎么了？我的脸上有什么吗？死肥宅。」「那……那个……沙耶，你脸上好像沾着白色的液体，难道说是精……精液吗？」</w:t>
      </w:r>
    </w:p>
    <w:p>
      <w:r>
        <w:t>似乎是被高城沙耶的语气吓到，平野耕太不由吞吞吐吐的说道，眼镜后面的一对小眼不住偷偷瞄向高城沙耶。</w:t>
      </w:r>
    </w:p>
    <w:p>
      <w:r>
        <w:t>「没有错，我脸上的确是男人的精液，有什么问题吗？我可是天才啊，脸上有着男人的精液没有什么好吃惊的吧。还是说死肥宅，你也想把精液射在我的脸上？」高城沙耶站起身双手托在乳下，骄傲的俯视着说道。</w:t>
      </w:r>
    </w:p>
    <w:p>
      <w:r>
        <w:t>「啊，那种事情可以吗？」平野耕太有些吃惊的看着高城沙耶，那夸张的曲线让他不由大口吞咽着口水，胯下的肉棒更是忍不住挺立起来，在裤子上撑起一个高高的帐篷。</w:t>
      </w:r>
    </w:p>
    <w:p>
      <w:r>
        <w:t>「哼，男人果然都是一样下流啊，脑子里尽想着色情的事情。」高城沙耶看到平野耕太的丑态后不屑的哼道，然后却是甩掉脚上的鞋子，露出里面赤裸的玉足，用脚趾挑开平野耕太的裤子，夹住怒挺的肉棒来回套弄起来。</w:t>
      </w:r>
    </w:p>
    <w:p>
      <w:r>
        <w:t>「嘶……哦……」平野耕太顿时爽得不住吸气，滑嫩的脚心不时划过敏感的龟头，让他差点就射了出来，而从不停晃动的裙摆间，泛着诱人水光的蜜处更是若隐若现，让人欲火狂升。</w:t>
      </w:r>
    </w:p>
    <w:p>
      <w:r>
        <w:t>被暗恋的女生足交，无比充足的满足感和强烈的快感，让平野耕太在苦苦支撑几分钟后，终于忍不住大开精关，将浓稠的精液飞射在高城沙耶雪白修长的双腿上，更有一些飞溅到了高城沙耶的俏脸上。</w:t>
      </w:r>
    </w:p>
    <w:p>
      <w:r>
        <w:t>高城沙耶用手指将脸上的精液送进嘴中，回味一下后，这才笑着说道：「虽然是死肥宅，但是精液的味道还不错嘛。」那含弄手指的淫靡样子，让平野耕太刚刚软下去的肉棒又硬了起来。</w:t>
      </w:r>
    </w:p>
    <w:p>
      <w:r>
        <w:t>高城沙耶坏笑着沾满精液的玉足，踮着脚尖走到了平野耕太身前，直接跨坐在他的双腿上，性感的红唇在平野耕太耳边魅惑的说道：「真有精神呢，你的肉棒，那么我们就继续吧。」</w:t>
      </w:r>
    </w:p>
    <w:p>
      <w:r>
        <w:t>话音刚落，平野耕太就感觉到自己的肉棒被一处温暖湿润的嫩肉所包裹，刚想爽得大叫，嘴却被高城沙耶的红唇堵住，双手也被高城沙耶放在那丰满的玉乳上，啪啪的轻微碰撞声不住响起。</w:t>
      </w:r>
    </w:p>
    <w:p>
      <w:r>
        <w:t>淫靡的水声，渐渐的在整个巴士内回响起来，而这时的小室孝却已经被毒岛冴子拉到驾驶座前，代替不知为何跑到车厢后面的鞠川静香，开起了自己从来没有驾驶过的巴士。</w:t>
      </w:r>
    </w:p>
    <w:p>
      <w:r>
        <w:t>「那个，冴子，虽然我不知道为什么会开车，但是这样好吗？我还只是一个高中生啊。」小室孝一边暗自惊讶自己熟练的驾车技巧，一边对站在身后的毒岛冴子说道。</w:t>
      </w:r>
    </w:p>
    <w:p>
      <w:r>
        <w:t>毒岛冴子突然将身子从驾驶座后面探过来，凑到小室孝耳边低声说道：「我对值得赞赏的男人，给予绝对的信赖哟，我相信你，孝。」红唇中吐出的温热气息，吹拂过小室孝的耳垂，带给他一阵奇异的酥痒感，而毒岛冴子紧贴过来的娇躯更是散发着一股诱惑的气味，小室孝的眼角甚至可以看到毒岛冴子从衣领中露出的一点点黑色胸罩。</w:t>
      </w:r>
    </w:p>
    <w:p>
      <w:r>
        <w:t>小室孝顿时感到小腹一阵火起，连忙正视前方，一点也不敢再看毒岛冴子那边一眼，害怕因为分神而造成车祸，不知道是不是错觉，小室孝只觉得身后的毒岛冴子呼吸也急促起来，若有若无的娇喘不时传进自己耳中。</w:t>
      </w:r>
    </w:p>
    <w:p>
      <w:r>
        <w:t>「嗯……对……就是这样……前面的路过……左转……呜啊……不行……太快了，稍微慢一点……嗯啊……轻一点啊……唔……嗯……」在毒岛冴子性感诱人的低语声中，小室孝朝着鞠川静香朋友家的方向驶去，只是毒岛冴子宛如呻吟的娇喘中，不时嫌车速太快或太慢，让小室孝手忙脚乱的不停加速减速，而每一次变换速度，不知为何都会听到毒岛冴子低呼一声。</w:t>
      </w:r>
    </w:p>
    <w:p>
      <w:r>
        <w:t>只是如果小室孝停下车回头看的话，就会发现此时的巴士早已变成淫乱的乱交宴会。</w:t>
      </w:r>
    </w:p>
    <w:p>
      <w:r>
        <w:t>只见毒岛冴子整个人上半身完全趴在驾驶座的椅背上，修长的双腿也微微分开，笔直的伸长站立在地上，这样的姿势使得毒岛冴子原本就挺翘的圆臀愈发凸显。</w:t>
      </w:r>
    </w:p>
    <w:p>
      <w:r>
        <w:t>至于那件保守的长裙，却是早已被人撩至腰间，湿淋淋的丁字裤掉到脚下，一根粗大的肉棒正卖力抽插着娇嫩的蜜穴，而肉棒的主人赫然正是小室孝的好友井豪永，而毒岛冴子口中太快了却根本是对抽插太猛的井豪永说得，结果小室孝误会下的每一次加速或减速，反倒让肉棒更加深深的顶在毒岛冴子的花心上，惹得毒岛冴子一阵娇呼。</w:t>
      </w:r>
    </w:p>
    <w:p>
      <w:r>
        <w:t>在井豪永的身后，还有好几个一同上车的男生站着，显然是在排队等着肏干毒岛冴子，而说身体不舒服停止开车的鞠川静香正跪在他们中间，用自己那对夸张的豪乳来回套弄着男生们的肉棒，迷人的俏脸上，沾满了干涸或未干的精液。</w:t>
      </w:r>
    </w:p>
    <w:p>
      <w:r>
        <w:t>男生们的后面，高城沙耶正如同母狗一样趴跪在座椅上，任由肥胖的平野耕太疯狂肏干着，一向高傲冷静的脸上只剩下淫乱的痴态，粉红的双马尾不停甩动着，伴随着的是一声声压低的呻吟。</w:t>
      </w:r>
    </w:p>
    <w:p>
      <w:r>
        <w:t>而在车厢的最后，宫本丽则被黄毛和紫藤浩一同时肏干着蜜处和菊穴，淫靡的啪啪声此起彼伏，而宫本丽似乎已经高潮无数次一般，原本有神的双眼不住上翻，只剩下大片的眼白，口水顺着嘴角缓缓滴落，淫液更是混合着尿水泉涌般喷出，只有嘴中还无意识的发出微弱的声音：「怎……怎么样？我的报复……很厉害吧……紫藤？唔呃呃呃……」</w:t>
      </w:r>
    </w:p>
    <w:p>
      <w:r>
        <w:t>这时正不停抽插的井豪永身体猛地一震，然后缓缓将自己射精后的肉棒从毒岛冴子的蜜穴中抽了出来，带出大量淫水和精液，而旁边一个早就等得不耐烦的男生，立刻顶替了井豪永的位置，将怒挺的肉棒插进毒岛冴子满是淫液的蜜穴之中。</w:t>
      </w:r>
    </w:p>
    <w:p>
      <w:r>
        <w:t>毒岛冴子娇媚的看了一眼身后行动粗鲁的男生，便回过头继续在小室孝耳边性感的低语着指引方向，让完全没有察觉自己喜欢的女人正被奸淫的小室孝继续驾车前行着……</w:t>
      </w:r>
    </w:p>
    <w:p>
      <w:r>
        <w:t>经过数个小时的行驶，小室孝等人所乘坐的巴士来到了鞠川静香的女性朋友南里香所住的小区前，还不容易清理完小区里面的死体后，小室孝一行人终于进入房间中暂时安顿下来。</w:t>
      </w:r>
    </w:p>
    <w:p>
      <w:r>
        <w:t>「啊……讨厌，身体到处都粘粘的，衣服也弄得这么脏，明明是非常贵的牌子啊。」刚在沙发上坐下的鞠川静香，看着自己沾着血迹的衣服就不由出声抱怨道，她雪白的肌肤上也闪烁着诡异的光泽，似乎是涂满了某种液体。</w:t>
      </w:r>
    </w:p>
    <w:p>
      <w:r>
        <w:t>「说的也是呢，逃跑的时候和那样恶心的怪物战斗，身上的衣服免不了会弄脏，而且也出了不少汗，那么我们女生先去洗个澡如何？警戒就交给孝你们这群男人了，没问题吧？」毒岛冴子点了点头，便看向小室孝微笑着说道，而在她长裙上也似乎是为了证明自己的话般，有着一大片湿痕。</w:t>
      </w:r>
    </w:p>
    <w:p>
      <w:r>
        <w:t>「那还用问吗？男人不在这个时候派上用场，还有什么用！我先过去了，孝你可不要偷看哦！」小室孝还没有说话，高城沙耶就已经抢先喊道，然后搀扶着从刚刚就一直萎靡不振的宫本丽朝浴室走去，而在两女走过的地板上不知为何留下了一滴滴水迹。</w:t>
      </w:r>
    </w:p>
    <w:p>
      <w:r>
        <w:t>小室孝摸了摸头发，身为男性的他当然不敢反驳高城沙耶的话，只能有些奇怪的偷偷问旁边的井豪永道：「永，丽怎么了？明明上车的时候还很精神，现在怎么变成这个样子了？」</w:t>
      </w:r>
    </w:p>
    <w:p>
      <w:r>
        <w:t>「好像是因为现在终于安全了，所以一直高度紧张的精神放松下来，过度绷紧的身体就变成这个样子了。不用担心，只要休息好的话，很快就能恢复的。走吧，为了让丽她们可以安心的休息，我们这些男人可要好好警备啊。去楼上看看吧，孝。」说完井豪永就朝楼上走去。</w:t>
      </w:r>
    </w:p>
    <w:p>
      <w:r>
        <w:t>「啊，等一下。」小室孝连忙跟在井豪永身后朝二楼走去，但是他并没有注意到除了走在最前面的井豪永外，就再没有一个男生跟着他们两个上楼，反而全部都留在了客厅中。</w:t>
      </w:r>
    </w:p>
    <w:p>
      <w:r>
        <w:t>搀扶着宫本丽的高城沙耶刚走到浴室门前，就发现紫藤浩一正挡在那里，使得两女无法进入浴室之中，高城沙耶顿时不满的说道：「你在这里干什么，紫藤老师？我们女生要洗澡了，请让一下。」</w:t>
      </w:r>
    </w:p>
    <w:p>
      <w:r>
        <w:t>紫藤浩一看着高城沙耶和宫本丽，一脸假惺惺的笑道：「哎呀，那可真是麻烦了啊，我也正好想使用一下洗手间，能不能让我先用一下呢？放心吧，只不过是去小便，马上就好。」</w:t>
      </w:r>
    </w:p>
    <w:p>
      <w:r>
        <w:t>说着紫藤浩一就准备转身，这时一直垂着头的宫本丽却突然有气无力但是坚定的说道：「等一下，你这家伙，想尿尿的话就尿在我的屁眼里面，我是绝对不会让你尿在别的地方的！」</w:t>
      </w:r>
    </w:p>
    <w:p>
      <w:r>
        <w:t>「哦呀，宫本同学你是认真的吗？你的意思是让我把自己的鸡巴插进你的屁眼里，然后在里面尿尿？这种事情可是连淫荡的妓女都不会做啊，难道说宫本同学你是比妓女还要淫乱下贱的母狗不成？」紫藤浩一夸张的叫道，摆出一副惊讶的表情，但是微微翘起的嘴角却暴露了他的真实想法。</w:t>
      </w:r>
    </w:p>
    <w:p>
      <w:r>
        <w:t>宫本丽扬起头看着紫藤浩一，恶狠狠的说道：「没有错，我就是比妓女还要淫乱下贱的母狗，就是要让你把鸡巴插进我的屁眼里尿在里面！只要有我在，紫藤你这家伙高贵尿水就只能尿在我下贱的肛肠里！」紫藤浩一听完宫本丽气势汹汹却淫靡异常的喊话后，脸上的笑意再也遮掩不住，他坏笑着说道：「这样啊，那么我该怎么尿在宫本同学你的屁眼里呢？现在这样子我似乎很难把鸡巴插进你的屁眼啊。」</w:t>
      </w:r>
    </w:p>
    <w:p>
      <w:r>
        <w:t>宫本丽不屑的冷哼一声，推开搀扶着自己的高城沙耶，转身趴跪在地上，高高翘起自己丰挺的圆臀，大声喊道：「快点插进来吧，紫藤。就算你的尿水漏到外面，我也绝对会舔干净的，所以不要再打什么歪主意了！」紫藤浩一淫笑着走到宫本丽身后，伸手直接将宫本丽的裙子拉到腰间，露出下面那满是淫液的赤裸蜜处，一脸贱笑的说道：「嘿嘿，宫本同学你的小穴和屁眼里面还有我刚刚射出来的精液呢！你的男朋友知道你和其他男人乱交的话，一定会非常伤心吧。」</w:t>
      </w:r>
    </w:p>
    <w:p>
      <w:r>
        <w:t>趴跪在地上的宫本丽头也不抬的对紫藤浩一说道：「哼，这种事情不用你说我也知道，不过谁让我是淫乱下贱的母狗呢，一刻也离不开男人的肉棒！不要废话了，快点把鸡巴插到我屁眼里面吧！里面已经好痒了！」「哈哈，这就暴露了吗，宫本同学？说是不想让我尿在别的地方，其实是想让我好好肏你的屁眼吧？那我就满足你这淫贱的愿望好了！」紫藤浩一大声的笑道，猛地将肉棒顶进宫本丽的菊穴之中。</w:t>
      </w:r>
    </w:p>
    <w:p>
      <w:r>
        <w:t>「唔啊……才……才不是那样呢！让紫藤你尿在我淫贱下流的肛门里，可是我对你这家伙的报复哦！怎么样，紫藤你高贵的尿水只能尿在我淫贱肛门里的感觉？啊……好热，肚子好涨！」宫本丽闷哼一声，随即却冷笑道，原本平坦的小腹也慢慢鼓胀起来。</w:t>
      </w:r>
    </w:p>
    <w:p>
      <w:r>
        <w:t>「是吗？但是宫本同学你现在看起来好像很舒服呢，被痛恨的男人尿在屁眼里就这么让你开心吗？你这变态淫乱母猪！」紫藤浩一尿完后，仍插在宫本丽菊穴中的肉棒径直抽动起来，嘴里还肆意的侮辱着宫本丽。</w:t>
      </w:r>
    </w:p>
    <w:p>
      <w:r>
        <w:t>「啊……嗯……好涨……哦……不行，太深了……啊……肚子要……被撑破了……啊……」宫本丽则早已被肚中被肉棒不断搅拌的尿水弄得痛苦呻吟起来，脸上却浮现出欢喜的神情，真的如同一只母狗一样扭动着圆臀迎合着紫藤浩一的抽插。</w:t>
      </w:r>
    </w:p>
    <w:p>
      <w:r>
        <w:t>一旁被宫本丽推开的高城沙耶无奈的看着正疯狂交合的宫本丽和紫藤浩一，一副受不了的样子转身朝浴室走去，没想到刚一进去，平野耕太也紧随其后跟了进来，高城沙耶不耐烦的问道：「怎么了，死肥宅，有什么事情吗？」平野耕太一边贪婪的扫视着高城沙耶的娇躯一边流着口水说道：「那个……高城同学，啊不，沙耶酱，现在我也……我也想尿尿了，不知道能不能……能不能尿在沙耶酱你的屁眼里呢？」</w:t>
      </w:r>
    </w:p>
    <w:p>
      <w:r>
        <w:t>高城沙耶一脸早就知道你会这么说的表情，直接将身上的裙子脱下，露出和宫本丽一样没有穿内裤满是精液的蜜处，然后转身将粉嫩的菊穴凑到平野耕太面前，骄傲的说道：「想尿就尿吧，我可是天才哟，这种事情怎么会难住我。」等到高城沙耶做完这一切后，平野耕太迅速脱下自己的裤子，将早已充血竖立的肉棒插进高城沙耶的菊穴当中，开始猛烈的抽插起来，哪里还有半点想尿尿的样子。</w:t>
      </w:r>
    </w:p>
    <w:p>
      <w:r>
        <w:t>与此同时，还在客厅当中的毒岛冴子和鞠川静香则被以黄毛为首的男生们团团围住，只见黄毛猥琐的挺着裸露出来的肉棒，淫笑着说道：「鞠川校医，冴子学姐，我们的尿水也拜托两位解决了呢。」</w:t>
      </w:r>
    </w:p>
    <w:p>
      <w:r>
        <w:t>鞠川静香苦恼的说道：「啊拉，人数太多了，我们两个忙不过来……啊！」还没有等鞠川静香说完，一个性急的男生已经猛地抱住她，将肉棒深深地插进鞠川静香的菊穴之中。</w:t>
      </w:r>
    </w:p>
    <w:p>
      <w:r>
        <w:t>只见另一边的毒岛冴子却优雅的跪在黄毛胯间，娇艳的红唇微张，将整根肉棒缓缓的吞进嘴中，大口大口吞咽着马眼射出的腥臭尿液，当最后吐出肉棒时还魅惑的舔了舔嘴角流下的一丝尿水，妩媚的笑道：「下一个是谁？」旁边的男生再也按捺不住的涌了上来，将自己怒挺的肉棒对准毒岛冴子和鞠川静香，肆意摩擦着两女的娇躯，等到围着的男生散开后，毒岛冴子和鞠川静香身上已经到处都是精液和尿水，散发着让人作呕的腥臭味。</w:t>
      </w:r>
    </w:p>
    <w:p>
      <w:r>
        <w:t>这时平野耕太和紫藤浩一也如同遛狗一样，将胯下趴跪的高城沙耶和宫本丽两女一路肏干过来，当拔出肉棒的瞬间，大量黄浊色的尿水从两女合不拢的菊穴当中不断涌出。</w:t>
      </w:r>
    </w:p>
    <w:p>
      <w:r>
        <w:t>紫藤浩一用脚踢了踢宫本丽的圆臀，淫笑着说道：「那么，现在去浴室好好清理一下，虽然你们这些母狗很喜欢被尿水和精液覆盖，但是让小室同学发现了就不太好了，毕竟他可是你们的男朋友呢，好歹也要给他留点面子呢，哈哈！」在一众男生的淫笑声中，毒岛冴子众女勉强从地板上爬起来，走进浴室之中开始清洗自己的身体，而男生们则直接透过没有关闭房门，欣赏着众女洗浴时的美景。</w:t>
      </w:r>
    </w:p>
    <w:p>
      <w:r>
        <w:t>二楼的某个卧室，小室孝正与井豪永整理着两人刚刚在柜子中发现的枪械，小室孝一边将子弹塞进弹匣，一边奇怪的说道：「好奇怪啊，都过了这么久了，其他人怎么还没有上来？」</w:t>
      </w:r>
    </w:p>
    <w:p>
      <w:r>
        <w:t>「谁知道，也许在做什么能够放松的事情吧，毕竟大家一路上都是那么的紧张。」</w:t>
      </w:r>
    </w:p>
    <w:p>
      <w:r>
        <w:t>井豪永用着无所谓的语气说道，但是他的脸上却带着奇怪的笑意，似乎知道下面的男生到底在干些什么。</w:t>
      </w:r>
    </w:p>
    <w:p>
      <w:r>
        <w:t>小室孝不置可否的点了点头，心不在焉的继续装着子弹，不知道为什么小室孝心中总觉得有些不对劲，这种感觉从教职员室逃出来时就一直存在，但小室孝却说不出到底哪里不对劲。</w:t>
      </w:r>
    </w:p>
    <w:p>
      <w:r>
        <w:t>也许和永说的一样，是自己太紧张了吧，小室孝自嘲的笑了笑，将心中的杂念强行按下，开始专心整理起今后战斗中重要的枪械。突然，两条雪白的胳膊却猛地环抱住小室孝的脖子。</w:t>
      </w:r>
    </w:p>
    <w:p>
      <w:r>
        <w:t>「嗯哈哈，小室同学……」随着一阵娇笑声，鞠川静香整个人完全趴在小室孝的背上，身上仅仅只围了一件白色的浴巾，那丰满的巨乳紧紧挤压着小室孝的后背，带来难以言喻的美妙触感。</w:t>
      </w:r>
    </w:p>
    <w:p>
      <w:r>
        <w:t>「呜哇！鞠……鞠川老老师？你醉了吗？」小室孝连忙转过身扶住鞠川静香诱人的娇躯，慌张的大叫道，那大半袒露的巨乳，完全裸露出来的大腿都让小室孝不知道该看哪里。</w:t>
      </w:r>
    </w:p>
    <w:p>
      <w:r>
        <w:t>「一点点，人家只喝了一点点，呵呵……」鞠川静香醉呼呼的笑道，嘴里非但没有难闻的酒臭味，反而带有一股撩人的香气，如同春药般让小室孝的小腹中燃起一团欲火，胯下的肉棒更是猛地硬了起来。</w:t>
      </w:r>
    </w:p>
    <w:p>
      <w:r>
        <w:t>「这样不行哟，鞠川老师，孝会很为难的，他可是有女朋友的人呢。」一旁的井豪永终于笑着说道，右手一把将鞠川静香拉到自己怀里，直接吻住鞠川静香诱人的红唇，左手则在赤裸的大腿上来回游走着。</w:t>
      </w:r>
    </w:p>
    <w:p>
      <w:r>
        <w:t>「啊呜……嗯……」鞠川静香热烈的回应着井豪永的亲吻，香舌与井豪永的舌头紧紧纠缠着，互相吞咽着双方的口水，鞠川静香双手更是探进井豪永的裤子当中，直接握住火热的肉棒来回套弄起来。</w:t>
      </w:r>
    </w:p>
    <w:p>
      <w:r>
        <w:t>鞠川静香和井豪永如此大胆淫荡的举动，让旁边的小室孝看得目瞪口呆，当鞠川静香掏出井豪永的肉棒，整个人跨坐在井豪永身上时，小室孝终于忍不住狼狈的站起来，转身朝楼下走去。</w:t>
      </w:r>
    </w:p>
    <w:p>
      <w:r>
        <w:t>小室孝刚走到楼下，就听到从客厅传来隐约的喧哗声，远远望去，只见以黄毛为首男生们正围成一圈，似乎在进行着什么比赛，不时可以听到加油声和喝彩声，只是因为角度的问题，小室孝也看不见众人到底在做什么。</w:t>
      </w:r>
    </w:p>
    <w:p>
      <w:r>
        <w:t>有些好奇的小室孝朝客厅走去，正不住呼喝的黄毛首先看到小室孝的身影，他立刻一脸猥琐的对小室孝说道：「嘿嘿，小室你也下来了啊，要不要一起来玩啊？说实话，你的两个女朋友真是厉害呢，居然可以喷的那么远呢。」听到黄毛的怪笑声，小室孝有些不解的摸了摸头，当下加快脚步挤过了挡在前面的几名男生后，终于看到了众人为之加油的比赛的真面目，却是他没有想到的，无比淫乱下流的游戏。</w:t>
      </w:r>
    </w:p>
    <w:p>
      <w:r>
        <w:t>只见宫本丽和高城沙耶趴跪在地板上，身上只穿了一件薄薄的背心，早已经湿透紧贴在肌肤上，将那浑圆丰满的玉乳的美妙曲线全部呈现出来，而诱人的蜜处则是赤裸一片，没有一丝遮掩，旁边正有两个男生各自将装满酒水的酒瓶瓶口插进两女的菊穴之中。</w:t>
      </w:r>
    </w:p>
    <w:p>
      <w:r>
        <w:t>短短几分钟，满满一瓶美酒就分别灌进了宫本丽和高城沙耶的肛肠之中，在那之前，小室孝就敏锐的发现两女的肚子早就鼓起了，显然在灌下酒水之前，两女肚子里就已经有不少东西了。</w:t>
      </w:r>
    </w:p>
    <w:p>
      <w:r>
        <w:t>这时，其他男生则分别将一堆大碗放在宫本丽和高城沙耶胯下，然后间隔一定距离在两女身后排成一排，做好这一切后，黄毛才淫笑着大声喊道：「那么准备好，预备，开始！」</w:t>
      </w:r>
    </w:p>
    <w:p>
      <w:r>
        <w:t>随着黄毛的喊声，两名男生同时将插在宫本丽和高城沙耶菊穴中的瓶口猛地拔出，因为速度太快太猛，甚至发出了类似给酒瓶开盖时响亮的「啵」声，同时宫本丽和高城沙耶浪叫一声，两道酒水如同喷泉一样从她们各自的菊穴中喷出，足足飞射了好几米才落下，而大部分则落在了刚刚摆放的大碗中。</w:t>
      </w:r>
    </w:p>
    <w:p>
      <w:r>
        <w:t>不管瘫软在地上的宫本丽和高城沙耶，黄毛已经冲到了刚刚酒水柱落下的尽头，随意的看了几眼之后，黄毛淫笑着大声的说道：「高城沙耶此次领先于宫本丽，所以这次胜利者是沙耶酱，获得奖品新鲜的精液！」黄毛刚刚说完，平野耕太便已经率先冲到高城沙耶身前，掏出怒挺的肉棒直接插进高城沙耶的嘴中，开始快速的挺动起来，高城沙耶虽然被顶得直翻白眼，但还是拼命吞咽着嘴中的肉棒。</w:t>
      </w:r>
    </w:p>
    <w:p>
      <w:r>
        <w:t>而这时黄毛则已经走到宫本丽的身旁，一脸猥琐的淫笑道：「那么，做为输掉的惩罚，丽你可要喝下我们的尿水哦，不过遗憾的是新鲜的尿水在刚刚就被你和沙耶酱喝完了，所以现在只能让你和这种积攒了几个月的特制陈尿了，可不要恶心的吐出来哦，嘿嘿。」</w:t>
      </w:r>
    </w:p>
    <w:p>
      <w:r>
        <w:t>黄毛一边说着，一边从一个男生手指接过一个盖着的瓶子，打开后立刻冒出一股让人作呕的骚臭味，黄毛自己都受不了的骂了一声，迅速将瓶口塞到宫本丽嘴中，不顾宫本丽还在吸气，强行将尿水倒了下去。</w:t>
      </w:r>
    </w:p>
    <w:p>
      <w:r>
        <w:t>「呃……咳咳……咳咳……唔……」宫本丽被不断涌入的尿水呛得不住的咳嗽，不少黄浊色的尿水直接从鼻腔里逆流出来，不少还溅到了黄毛的手上，但是黄毛却灌得愈发快速，好像是将宫本丽的痛苦的呻吟当做无比的享受。</w:t>
      </w:r>
    </w:p>
    <w:p>
      <w:r>
        <w:t>等到宫本丽终于喝完瓶子里的尿水，脸上已经满是呛出的眼泪和尿水，看起来异常狼狈和淫靡，旁边的高城沙耶也闷哼一声，喉头不住起伏着，大口大口吞咽完平野耕太射出的精液，吐出肉棒不住的喘息着。</w:t>
      </w:r>
    </w:p>
    <w:p>
      <w:r>
        <w:t>黄毛满意的看着这一幕，这才转过头看向小室孝，一脸贱笑的说道：「你觉得怎么样啊小室？丽和沙耶都很努力呢，常常这个刚赢，另一个下局就会反超，到现在两个人都还是平手呢。你看，她们两个肚子里都装满了我们的精液和尿水呢！」</w:t>
      </w:r>
    </w:p>
    <w:p>
      <w:r>
        <w:t>小室孝有些茫然的看着眼前淫乱的一幕，胯下的肉棒早就硬挺起来，听到黄毛的话不由愣愣的点头说道：「嗯，丽和沙耶很厉害呢，我看的都快忍不住射出来了呢！」</w:t>
      </w:r>
    </w:p>
    <w:p>
      <w:r>
        <w:t>「哈哈哈，小室你说得真直接，不过很遗憾，丽和沙耶她们现在是我们的肉玩具，小穴和屁眼都是我们的东西，不能让小室你肏的，不过小室你要是愿意在旁边看我们怎么玩这两个淫乱母狗，那一点问题也没有的，哈哈！」黄毛大笑着说道。</w:t>
      </w:r>
    </w:p>
    <w:p>
      <w:r>
        <w:t>「真的可以吗？那真是太感谢了，我一定会好好在旁边观看你们玩弄丽和沙耶，绝对不会打扰你们的。」小室孝却惊喜的大喊道，丝毫没有察觉眼睁睁看着自己的女友在自己面前被其他男人玩弄，是多么耻辱的一件事。</w:t>
      </w:r>
    </w:p>
    <w:p>
      <w:r>
        <w:t>「嘿嘿，听到了吗？丽，沙耶你们两个的男朋友要看着你们被我们玩弄哦，所以你们两个一定要好好表现才行，证明自己是优秀的淫乱母狗才行啊！」黄毛一把拽住宫本丽的头发，淫笑着说道。</w:t>
      </w:r>
    </w:p>
    <w:p>
      <w:r>
        <w:t>满脸尿水的宫本丽好像这才发现小室孝，张嘴正要说话，却被黄毛粗暴的按在自己屁股中，粗暴的喊道：「好了，还不快点舔老者的屁眼，母狗就该有母狗的样子！」</w:t>
      </w:r>
    </w:p>
    <w:p>
      <w:r>
        <w:t>从小室孝这里看去，可以清楚的看到宫本丽吐出自己的香舌，将黄毛的屁眼周围仔细舔了一遍，然后便将舌尖探进屁眼之中，缓缓的伸了进去，黄毛不由发出满足的叹息声，不时爽得倒吸一口气。</w:t>
      </w:r>
    </w:p>
    <w:p>
      <w:r>
        <w:t>「啊……好冰……」高城沙耶突然的娇呼声，让小室孝不由转头看去，只见平野耕太正一脸淫笑的将一根圆柱形的冰棒塞进高城沙耶的菊穴之中，冰棒那混浊的眼神一看就知道是用某种奇怪的液体制作的。</w:t>
      </w:r>
    </w:p>
    <w:p>
      <w:r>
        <w:t>「嘿嘿，这个是准备工作而已啊，沙耶酱，不要大惊小怪啊。那么，我要插进来了哦。」将冰棒一下子全部插进高城沙耶的肛菊后，平野耕太淫笑一声，径直将肉棒顶入高城沙耶的蜜穴中，狠狠地顶到小穴深处，恰好与冰棒夹击着娇嫩的花心。</w:t>
      </w:r>
    </w:p>
    <w:p>
      <w:r>
        <w:t>「啊……不行……好冰……好热……沙耶要疯了啊……哦……」高城沙耶淫乱的纵声高呼着，夹着冰棒的菊穴不住收缩着，以免滑溜溜的冰棒从菊穴当中滑出，同时不断紧缩的蜜穴也带给平野耕太更大的刺激。</w:t>
      </w:r>
    </w:p>
    <w:p>
      <w:r>
        <w:t>小室孝呼吸粗重的看着宫本丽和高城沙耶同时被人玩弄着，胯下硬挺的肉棒将裤子撑得老高，裤裆部位甚至已经出现了点点湿痕，显然是小室孝直接在裤子里面射了出来。</w:t>
      </w:r>
    </w:p>
    <w:p>
      <w:r>
        <w:t>「似乎很高兴吗，孝。」毒岛冴子一如既往温柔的声音忽然从小室孝的身后传来，正性奋着的小室孝一个激灵，肉棒猛地一颤又一次射出精液，随即裤子上的湿痕也再次扩大。</w:t>
      </w:r>
    </w:p>
    <w:p>
      <w:r>
        <w:t>「啊，是……是呢，冴子你……咦啊啊啊！」小室孝有些不好意思，但是心中更多的则是燃烧的欲火，他转过身刚想说什么，但是刚刚看清毒岛冴子现在的打扮后，却不由大声叫了起来，胯下刚射过一次的肉棒又硬了起来。</w:t>
      </w:r>
    </w:p>
    <w:p>
      <w:r>
        <w:t>只见毒岛冴子身上除了一件白色的围裙外什么衣服也没有穿，被玉乳高高撑起的围裙上可以清晰的看到两个明显的凸起，而且小室孝还发现，似乎毒岛冴子的双腿间也是什么也没有，完全是真空上阵。</w:t>
      </w:r>
    </w:p>
    <w:p>
      <w:r>
        <w:t>「嗯怎么啦，有什么奇怪的地方吗？孝。」毒岛冴子看到小室孝的反应后奇怪的问道，浑然不知自己此时的装扮对一个正常的男人有着多大的刺激，尤其是血气方刚的年轻人。</w:t>
      </w:r>
    </w:p>
    <w:p>
      <w:r>
        <w:t>「那还用说吗，毒岛同学，小室君一定是被你的服装刺激到了。小室君可还是一个处男呢，看到毒岛同学你这样的美人穿着这么色情的服装，一定会忍不住性奋的啊。」紫藤浩一一脸假惺惺的微笑说道，他漫步走到毒岛冴子的身后，径直将手伸进围裙当中，握住毒岛冴子的玉乳，大力揉捏起来。</w:t>
      </w:r>
    </w:p>
    <w:p>
      <w:r>
        <w:t>「是吗？果然这身打扮很下流呢，不过这里没有合我尺寸的衣服，我原本只是想在衣服洗好前凑合一下而已……抱歉，孝，让你看到不雅的地方了。」毒岛冴子恍然的点了点头，歉然的对小室孝说道，但是对于紫藤浩一对自己所做出的更下流的举动却没有一丝反应。</w:t>
      </w:r>
    </w:p>
    <w:p>
      <w:r>
        <w:t>本来还沉浸在变态欲望之中的小室孝却突然感到一阵怪异，看着被紫藤浩一侵犯的毒岛冴子，小室孝张了张嘴却又不知道该说些什么，只是默默看着紫藤浩一的动作越来越夸张，甚至将手指伸到了毒岛冴子双腿之间不住探索着。</w:t>
      </w:r>
    </w:p>
    <w:p>
      <w:r>
        <w:t>「唔……嗯……怎么了，孝……唔……有什么想说的吗？嗯……」毒岛冴子的俏脸渐渐布满红晕，嘴里也开始发出诱人的娇喘，整个人几乎完全和紫藤浩一贴在一起，双腿间更是有着水迹缓缓流出。</w:t>
      </w:r>
    </w:p>
    <w:p>
      <w:r>
        <w:t>「小室君一定是想看看毒岛同学你和男人性交时候那淫乱的样子呢。你看，他现在的眼神有多饥渴，毒岛同学你一定会满足小室君的愿望吧？」紫藤浩一凑在毒岛冴子耳边淫笑着说道，同时抓住毒岛冴子的右腿，慢慢抬了起来。</w:t>
      </w:r>
    </w:p>
    <w:p>
      <w:r>
        <w:t>「是……是这样吗？我知道了，孝，请看，我和男人性交时候，淫乱下贱的姿态……」毒岛冴子害羞的点了点头，语气却十分坚定的说道，就这样配合着紫藤浩一将右腿高高举起，露出腿心那湿淋淋的蜜处。</w:t>
      </w:r>
    </w:p>
    <w:p>
      <w:r>
        <w:t>「那么，小室君，请好好看着毒岛同学被我肏的样子哦！」紫藤浩一淫笑一声，肉棒猛地向前一顶，瞬间插入毒岛冴子的蜜穴之中，快速的抽插起来，发出响亮淫靡的啪啪声。</w:t>
      </w:r>
    </w:p>
    <w:p>
      <w:r>
        <w:t>小室孝茫然的看着毒岛冴子和紫藤浩一以如此夸张的姿势性交着，只觉得大脑一片空白，但是双手却已经下意识的抓向自己的肉棒开始不住套弄，直到自己失去意识前，一直就这样看着自己心爱的女友们，被其他男人LJ着……</w:t>
      </w:r>
    </w:p>
    <w:p>
      <w:r>
        <w:t>???????? 【完】</w:t>
      </w:r>
    </w:p>
    <w:p>
      <w:r>
        <w:t>???????? 67248字节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