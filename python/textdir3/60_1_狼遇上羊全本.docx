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狼遇上羊全本</w:t>
      </w:r>
    </w:p>
    <w:p>
      <w:r>
        <w:t xml:space="preserve"> 狼遇上羊 作者：瑜姬 字数：227711 ☆、1 看到不该看的东西 </w:t>
      </w:r>
    </w:p>
    <w:p>
      <w:r>
        <w:t xml:space="preserve"> “爸爸妈妈，我吃饱了，去上学了。”杨筱筱提起椅子上的书包，乖巧的和 父母道别。 </w:t>
      </w:r>
    </w:p>
    <w:p>
      <w:r>
        <w:t>“吃饱了没有？”杨妈妈爱怜的看著自己乖巧的女儿问道。</w:t>
      </w:r>
    </w:p>
    <w:p>
      <w:r>
        <w:t>“嗯，肚子好饱。”</w:t>
      </w:r>
    </w:p>
    <w:p>
      <w:r>
        <w:t>杨爸爸从报纸後面探出头来，“路上骑车小心一点，知道没有？”</w:t>
      </w:r>
    </w:p>
    <w:p>
      <w:r>
        <w:t xml:space="preserve"> “爸爸，你放心吧。”杨筱筱回了父母一个温柔的笑容，背起书包，走了出 去。走到院子里，牵过自己的粉红脚踏车，小心的推出门外，才跨上去，慢慢的 踩著脚踏车前进。 </w:t>
      </w:r>
    </w:p>
    <w:p>
      <w:r>
        <w:t xml:space="preserve"> 杨筱筱，16岁，就读於菲斯高中的高一（1 ）班。菲斯高中是一所贵族学校， 设有小学、初中、高中，还有大学。杨筱筱的家境不是很富有，就只是一般的生 活水平罢了，之所以会进入这所高中，只是因为她成绩很优秀而且老爸和校长是 好朋友，就给她开了个後门，让她进去读书。 </w:t>
      </w:r>
    </w:p>
    <w:p>
      <w:r>
        <w:t xml:space="preserve"> 其实她不是很喜欢菲斯，但是因为它离家近，而且郎伯伯盛情难却，她也只 好勉强答应了。菲斯的同学都是有钱人，看她打扮朴素，一个个的都看不起她， 不愿意搭理她，正好她也乐得清静。 </w:t>
      </w:r>
    </w:p>
    <w:p>
      <w:r>
        <w:t xml:space="preserve"> 杨筱筱骑著脚踏车很快的到了菲斯，下车推著车子走进校门里面之後才又上 车骑向停车场。 </w:t>
      </w:r>
    </w:p>
    <w:p>
      <w:r>
        <w:t xml:space="preserve"> 一路上众人都对她行注目礼，毕竟她们没想到在菲斯还有人骑脚踏车。她也 无所谓，对於她来说，脚踏车和轿车什麽的都一样，只是代步的工具罢了。 </w:t>
      </w:r>
    </w:p>
    <w:p>
      <w:r>
        <w:t xml:space="preserve"> 把自己的小粉靠到墙角处，这个地方是她固定放车的位子，这样也不会挡到 人家的路。 </w:t>
      </w:r>
    </w:p>
    <w:p>
      <w:r>
        <w:t xml:space="preserve"> 迈著步子像停车场的楼梯口处走去，因为菲斯是个贵族学校，当然少不了电 梯，但是杨筱筱一点也不喜欢坐电梯，所以每次放好车，她都是从停车场的安全 通道走上去的，就当做是锻炼好了。 </w:t>
      </w:r>
    </w:p>
    <w:p>
      <w:r>
        <w:t xml:space="preserve"> 杨筱筱两手握著背在身後的双肩包的带子，脑子里想著昨天上课时自己学的 内容。 </w:t>
      </w:r>
    </w:p>
    <w:p>
      <w:r>
        <w:t xml:space="preserve"> 刚迈上三楼，杨筱筱就听到了人说话的声音。她觉得很奇怪，好像平时自己 走这里也没碰上谁啊，而且那些富人家的小姐少爷的怎麽会愿意劳动步子走楼梯 呢？虽然很疑惑，但是她也没有多加理会，因为她明白自己想要安安稳稳的过日 子的话就不要去多管闲事。 </w:t>
      </w:r>
    </w:p>
    <w:p>
      <w:r>
        <w:t xml:space="preserve"> 越走越近，杨筱筱耳中清清楚楚的听到了一男一女的声音，那个女的好像在 求饶还是什麽的。 </w:t>
      </w:r>
    </w:p>
    <w:p>
      <w:r>
        <w:t xml:space="preserve"> 走到四楼的平台处，看著上面拐角处的情景，杨筱筱惊讶的张大了樱桃小嘴。 他、他们…… </w:t>
      </w:r>
    </w:p>
    <w:p>
      <w:r>
        <w:t xml:space="preserve"> 只见一个身材健壮的男孩把一个女孩死死地压在墙上，他们的下半身连在一 起，女孩子的两条白嫩大腿交叉著勾在男孩的腰部。随著男孩的前进後退，两人 的下身处发出啪啪的肉体碰撞的声音。 </w:t>
      </w:r>
    </w:p>
    <w:p>
      <w:r>
        <w:t>女孩子嘴里发出妖媚的呻吟声，“啊，骁，啊，用力，干死我吧，啊……”</w:t>
      </w:r>
    </w:p>
    <w:p>
      <w:r>
        <w:t>男孩一声不吭的狠命挺进、後退。</w:t>
      </w:r>
    </w:p>
    <w:p>
      <w:r>
        <w:t>杨筱筱面红耳赤的看著眼前纠缠的两人，不知道自己该怎麽办才好。</w:t>
      </w:r>
    </w:p>
    <w:p>
      <w:r>
        <w:t xml:space="preserve"> 郎骁早就知道有人上来，但他想著听到声音之後他应该会离开，谁知道他一 直站在那里不走。今天在停车场停好了车，在路上碰上怀里这个女人，说是高二 的学妹，很喜欢他什麽的，自己看她身材还行，就把她喊上来泄泄火。 </w:t>
      </w:r>
    </w:p>
    <w:p>
      <w:r>
        <w:t>没想到平时没有人会走的安全通道也会有人来，他倒想看看是谁那麽不懂事。</w:t>
      </w:r>
    </w:p>
    <w:p>
      <w:r>
        <w:t xml:space="preserve"> 抱著怀里的女人转过身，身下也没有停下动作，邪魅的眼居高临下的看著那 个一脸呆滞的出神的小女人。 </w:t>
      </w:r>
    </w:p>
    <w:p>
      <w:r>
        <w:t xml:space="preserve"> 郎骁撇了撇嘴，嗤，一个毛都没长齐的黄毛丫头，没想到口味那麽重，喜欢 看人上演活春宫啊。 </w:t>
      </w:r>
    </w:p>
    <w:p>
      <w:r>
        <w:t xml:space="preserve"> 杨筱筱看著那个男孩抱著女孩转过身面对著自己，身下手上都没有停下动作， 依旧抽插著，大掌揉捏著女孩挺翘的臀部，眼里一片冷漠的看著自己。 </w:t>
      </w:r>
    </w:p>
    <w:p>
      <w:r>
        <w:t>杨筱筱捂住嘴巴，把想要脱口而出的尖叫堵在喉咙里，然後撒腿就跑下楼梯。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