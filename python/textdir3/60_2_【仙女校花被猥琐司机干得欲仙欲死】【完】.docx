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【仙女校花被猥琐司机干得欲仙欲死】【完】</w:t>
      </w:r>
    </w:p>
    <w:p>
      <w:r>
        <w:t>大学艺术系女生寝室里，校花周敏正在镜子前精心地装扮着自己。她哼着快乐的小调左转右转地看着镜子中自己那天使般的身段和公主般的容貌……啊！她简直就要被自己那完美的外表形象所迷倒了！只有魔鬼才有的前凸后翘的身材！那细腰、那玉腿、那酥肩、那巧手……周敏站在镜子前扭捏着、陶醉着，她不时地扭动一下身子，从镜子里打量着正紧紧地穿在她那两块完美的屁股外面的紧身的黑色牛仔裤，看这条高档的牛仔裤是不是很充分地将她那最引以为豪的屁股线条展示了出来！直到看到自己的装扮完美地将自己线条展示了出来，周敏才满意地笑了。</w:t>
      </w:r>
    </w:p>
    <w:p>
      <w:r>
        <w:t>在万众文体中心后场的更衣室里，周敏已在开始进行着紧张的化妆起来了，她今天将是第十个出场。只见周敏脱得个精光，然后开始往她那性感的身体上换上比赛用装。一旁的冰冰也在帮着周敏化妆……冰冰扫了一眼化妆室其他的几个选手，用一种不屑一顾的语气道：“敏姐啊，我看其他的那些来比赛的简直就像些乡里妹子啊！要长相没长相，要身材没身材，要打扮没打扮的，土死啦！”“哼哼！”周敏一听，冷冷地一笑道：“就是！我看也是！” “其实根本就不要比了啦！敏姐在预赛时的短信投票远远地超过了其他的那些土包子，说明敏姐的粉丝是最多的啊！”周敏一听，脸微微一红，但还是冷冷地笑了声：“哼哼！”“敏姐马上就要当大明星了，嘻嘻！……</w:t>
      </w:r>
    </w:p>
    <w:p>
      <w:r>
        <w:t>在万众文体中心演台上，一名选手表演完毕，主持人用一种极具煽动性的语气语调宣布下一位选手出场：“下面要出场的是……来自**大学艺术系的、本次大赛短信人气最高的、被称之为神仙妹妹的周敏！……敏敏的粉丝们！你们的尖叫声在哪？呼唤起来吧！将我们神仙妹妹呼唤出来吧！”</w:t>
      </w:r>
    </w:p>
    <w:p>
      <w:r>
        <w:t>“哦……哦……哦……”“周敏！周敏！敏敏！敏敏！”台下周敏的粉丝们疯狂地起哄尖叫起来。周敏动感十足地边唱边跳了一曲“爱情三十六计”，表演完毕后，台下欢呼雷动！</w:t>
      </w:r>
    </w:p>
    <w:p>
      <w:r>
        <w:t>新星电影小姐大赛也已进入到了白热化！这已经是最后一轮泳装的表演了。呵呵！泳装表演可是最能展示周敏那前突后翘的魔鬼身材的啊！这将是周敏最引以为豪的致命武器！只见她今天穿了件能够用火柴盒装下的比基尼泳装，这使她那销魂的玉体展露无余。从台下放眼望去，周敏的装扮是所有选手里最大胆、最前卫、最开放、最具有视觉冲击力、最富有艺术表达力的，加上她那性感得让人窒息的身材，所以，她吸引的眼球自然也是最多的！“哦！哦！周敏！周敏！敏敏！”周敏获得了全场最高分贝的尖叫！</w:t>
      </w:r>
    </w:p>
    <w:p>
      <w:r>
        <w:t>万众文体中心的舞台上，主持人在宣布获得本次大赛第二名的是……某某！不是周敏，周敏又吓了一跳，怕自己只得个第二名！啊！好！这一下好了！剩下的冠军那就是自己的了啊！周敏难以掩饰内心的喜悦，已经开始在流着感动的泪水了！万众文体中心的舞台上，主持人在宣布获得本次大赛第一名的是……是某某某！有没有搞错？好像不姓周也不叫敏耶！</w:t>
      </w:r>
    </w:p>
    <w:p>
      <w:r>
        <w:t>周敏瞪着双大眼看着主持人，她脸上那先前激动的泪水似乎还未干！周敏简直就不敢相信自己的耳朵！她差点就要喊出：“主持人！你有没有念错？”然而……冠亚季军已走上了前台……</w:t>
      </w:r>
    </w:p>
    <w:p>
      <w:r>
        <w:t>周敏像个木桩一样站在舞台上……此时她的心里空空如也……突然，又嚎然大哭起来！</w:t>
      </w:r>
    </w:p>
    <w:p>
      <w:r>
        <w:t>周敏在遭遇了那场莫名其妙的失败后，精神遭到了极大的打击！她实在是想不通，自己为什么会失利呢？原来，那场比赛的前三名的背后都是有大老板所支持的，而且那三个大老板的背景极为复杂,周敏听了后，气得一把就将五千块钱的手机摔了个西把烂！然后一个人躺在寝室里用被子蒙着头大哭，大家来安慰都没有用！</w:t>
      </w:r>
    </w:p>
    <w:p>
      <w:r>
        <w:t>这一个周末的晚上，烦得晕头转向不知所以然的敏敏准备去喝酒解闷！她一个人去了一个离校很远的酒吧，在里面狂疯地喝着高级的洋酒，狂疯地跳着的士高。曾多次有男人上来找她调情，周敏都是横着眼睛将人家赶走！可野猫子们实在太多了，单身的周敏在酒吧里享受饱了摸臀挤乳的性骚扰，实在烦不过，在野猫子们的拉拉扯扯中一个人从酒吧里跑了出来</w:t>
      </w:r>
    </w:p>
    <w:p>
      <w:r>
        <w:t>夜很深了，美如天仙的性感敏敏一个人醉薰薰地摇摆在街头，摇摆了很久，后劲十足的洋酒的劲火上来了，性感女实在受不了了，想打的，却打不到一辆，无奈，只有摇头晃脑着叫了一辆摩的。</w:t>
      </w:r>
    </w:p>
    <w:p>
      <w:r>
        <w:t>天仙在开摩的的老头那惊叹的眼神中一屁股坐到了很陈旧了的摩托上，然后晕头转尾地往老头身上一靠，吐着酒气道：“去……去……*大！”这个一向以来都是高级轿车送来送去的性感天仙，今天居然……无语了……最吃惊的当然是那个一脸拉擦胡子的摩的老头，他实在没有想到这么晚了居然还会有一个如此美丽绝伦的性感天仙来坐自己的车，而且是喝醉了酒！天哪！这简直就是天上掉下个林妹妹啊！美死了！老头一边骑着车，一边享受着天仙那丰满的双峰挤在自己后背那特爽的感觉……太爽了啊！从来都没有一个这么漂亮、这么性感、这么高级的天仙在这么晚了还来坐自己的车啊！想不到自己这个小人物会有如此艳福，会来个大明星一样的美人儿来坐自己的车！啊呀！自己一辈子都没有碰过这么美丽的天仙的啊！实在让人受不了啦，小JJ都翘起来啦！摩的司机回头瞅了一眼正趴在他的后背胡言乱语着的周敏，然后……只见他那张胡子拉擦的老脸在路灯下狰狞地一笑……“到了没有……到了没有……讨厌啦……慢点开啦……还没到啊……”周敏趴在后面用她那听着就让男人发情的妖声胡言乱言着，她醉了，她醉得快睡过去了。在快到达科大时，摩的司机实在是无法再忍受下去了！只见他发着颤地用一种地方方言说道：“到了！到了！快到了！啊！……啊！”然后却将车子驶进了科文大学旁的森林中！</w:t>
      </w:r>
    </w:p>
    <w:p>
      <w:r>
        <w:t>性感天仙吐着酒气趴在摩的司机的后背，她以为这个陌生的男人会将她送进校园！但是，那个胡拉擦的猥琐老头却喘着粗气地将她搭进了校边的黑森林！周敏醉了，醉得五感都似乎在消失，哪来还能清醒地感觉到自己现在的处境？只见她趴在猥琐男的后背，胡言乱语着：“怎么……怎么这么黑啊！到哪里了啊？你……你好讨厌啊！你……干嘛把灯关了？快……快开灯啊……”</w:t>
      </w:r>
    </w:p>
    <w:p>
      <w:r>
        <w:t>淡淡的月光下，那个老摩的司机搭着已醉烂如泥的周敏来到了森林中一块草地上，然后停下车子，紧张地扫视了一下四周，再将周敏扶下摩托车。猥琐男的那双淫荡的眼睛从上到下扫视着性感天仙……啊！好清纯美丽的脸庞，好白净的肌肤，好丰满的波波，好细的蛮腰，好翘的屁股……还有洋酒味带着浓浓的香水味……啊呀！只要看上一眼，你就一定会受不了！多看几眼，全身的血液都要沸腾起来的啊！啊！真的受不了啦，身子都快陶醉得酥软下去了啊！呼吸都很困难了啊！</w:t>
      </w:r>
    </w:p>
    <w:p>
      <w:r>
        <w:t>老头将天仙轻轻地放倒在地上，然后一边两眼痴痴地盯着天仙那娇美的脸庞，一边喘着粗气地、口水乱流，然后一双沾满了油污的大手便伸向了醉仙女的丰满双峰……啊！醉仙女丰满的双峰上的那种柔软而又温暖的感觉传了过来，老头陶醉得忘乎所以了……然后，油污之手开始滑向天仙后背那翘得天高的PP，然后在那两块大肉上反复地抓搓起来……油污之手又滑向深深的PP沟中……</w:t>
      </w:r>
    </w:p>
    <w:p>
      <w:r>
        <w:t>醉得一塌胡涂的周敏昏头转向地被老头摆过去弄过来，那些敏感被位不断地被侵袭着，“啊！啊！啊！啊！啊……”朦胧中，周敏在条件反射式地呻吟着</w:t>
      </w:r>
    </w:p>
    <w:p>
      <w:r>
        <w:t>天仙越呻吟，老头的情欲就越高涨！口水乱流地开始在醉仙女那绝美的脸庞上舔咬起来，双手则在天仙那性感的PP沟里来回地搓抓着……啊！抱着仙女的感觉真的是太爽了，这比家里的那个黄脸婆何止强上万倍？下体的那根充气棒棒的气快要把棒棒都充破了啊！这时两个人的身子贴的非常近，已经近到可以听到彼此呼吸的声音。老头觉得自己真是艳福不浅，居然可以跟仙女这么亲近；他很仔细地打量着周敏，一对挺立的乳房在白色乳罩下呼之欲出，几乎完全呈现在眼前；饱满的双峰加上淡粉红色的乳头紧贴几乎透明的奶罩，一头长发披过腰际，加上周敏身上传来阵阵少女幽香，让老头的鼻血快喷出来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