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强手</w:t>
      </w:r>
    </w:p>
    <w:p>
      <w:r>
        <w:t>暑假到了，我和我的同学们都在等待着中考成绩，特许是我的底气较足，也就不怎莫担心，但女孩子那种爱学习的天性，又促使我去新华书店买了几本书瞧瞧，想有我最喜欢的《哈利珀特》，还有就是徐志摩爷爷的抒情诗，也许是女孩子到了一定年龄就会有向往爱情的冲动，唉！也说不清道不明，我怎么喜欢魔幻小说，同时又喜欢爱情诗作。更好笑的事是我还买了路遥的《人生》，对大多数阅读者来说这就是一个悲剧。当爸爸看到了我买了这本书时心里好像在叨念什么 。可能是。。。。我也说不清。反正我是个很奇怪的人！ 也许是爸爸当年受了较多的苦，所以今天很是宠爱我。但是就有一件事是他特别强调的：努力读书。所以我读的是全市最好的中学，市里在国家不管是经济还是环境卫生都是靠前的。在等待中。。。。我又享有新花样，央求爸爸给我买手机，爸爸满口是答应的，可是妈妈却百般阻挠。万般无奈下，我使出必杀技-----饿肚子，整天哭哭啼啼的。老妈也看不下去了，只好应了我。为什呢，同学都人手一部，早一两年我就央求爸妈同意，可那时是关键时刻，如果买了那还有心思读书，那只能是读鸟蛋。在那之后我做的第一件事就是将同学的手机号存入，这款手机是步步高的，也许也包含了爸妈对我的期望。获得手机后，我不是漫无目得玩，我是蓄谋已久的--------用它来读小说，这就节省了我许多买书的钱，而且手机上的内容也很丰富呀！我为我的小聪明而飘飘然了我。 啊哈哈哈哈哈哈哈。2001年7月3日，是我最开心的日子----网上公布分数的时候到了。就当我坐在电脑前时，我的心好像要炸了一样，手里拿的矿泉水瓶已不成样了，我不知道我是紧张，还是在做锻炼，只见站在身后的老爷子面色发青，手在不住的哆嗦，扶着我的肩膀意识着我，看电脑屏幕，站在一旁的妈妈，一声喊叫声----打断了我的思绪，震撼了我的灵肉。。。。 “查个分数好不容易呀！终于挤进去了。”(主线：围绕应试教育，初涉写作来阐发，别繁冗，给人读来要清爽）眼前一亮，耶嘿，还好487分，这是一个神马概念呢----也就是五门功课除去13分，别说在班上就是在校里面那也是数一数二的。当然这也是意料中的。但当时在场的紧张也是可以想象的。当然，站在身后的爸妈更是可爱了，两人一把抬起我来。。。当时的幸福感觉那是不言而喻的。 就这样我的心病去除了，心里可以平静平静了。现在的状况是皆大欢喜了，我想干什么爸妈也过问的很少了，也就是这样手机成了我日日消遣的伙伴了。在手机上我寻找到了阅读的快乐，同时也申请了一个所谓的扣扣这样我又认识了一些新的伙伴了。就在这知不觉中慢慢的离暑期结束没几天了，2001年8月28日，也就是这一天，是我人生的最重要的一天------我变成女人了。就是前一天晚上，在睡觉不知不觉中我感到了下体好像很湿润，就这样在半梦半醒中，我感到了下体的难受，于是起床去上个厕所，开灯的瞬间，我隐隐约约看到了床上的被席好像红了，我立即清醒了过来，开到了自己的下体，已经是夕阳红了。我顿时也比较紧张。。。。但想想生物课上书本上说的还有些许老师讲的。我总算清醒过来了------这是我成为女人的标志哈~！我赶紧换洗了内裤并紧紧的保留这个秘密。就像老人家说的：以后就有人叫你妇女了。骨子里我是不想这么快成为妇女的—但是我已经是17岁的姑娘了。乳房渐渐的涨得厉害跑起步子来也是一上一下等等方面。这也瞒不过男孩子们的眼睛也，种种特征最终证实我是女人了。不得不承认了！我是真正的女人了。这之后我，我就将这事原原本本的告诉了老妈。老妈对我说：“我早两天就看出来了。。。你也别躲躲藏藏的，这有什么。。。人们都说女人是半边天吗，做女人有什么不好，反正这是早晚的事，你应该为你成为了女人感到自豪，值得欢庆呀！妈妈读的书少但是希望你好好读书将来出人头地，既然你身体已经成熟了，一定也要心理跟上去，知道吗…..”就在这时村里的书记叫道我妈。。。。。就这样我们的对话被打断了。听着妈妈的话，我心里顿时豁然开朗了许多：“是呀！今后我要更加努力了。”就在这想象的瞬间，熟悉的声音叫道我：‘萍萍，最近又在看书吧，你看我们萍萍，真是个好孩子！”我应声抬头望去，哦，只见村书记满脸堆笑手里拿着一叠钱，向我走来。。。。。。。我想这下不好了，我就要出名了！看着村书记的步履就好像一个日本女人在扭动着自己花枝招展的身材向一位纳粹战犯献舞技一样。我应声答道：“朱爷爷，您最近可好，！！肉脯生意可好？”“好好 哪能不好呀，你看有我们的状元在这，能不好吗！”我在此时感到的更多的是一种讥嘲和无聊，“朱爷爷，今天你来我家是不是有什么事呀？您可是不常来我家的呀！”我应声到。“你笑话了，我是无事不登三宝殿呀，村里面知道你是乡里的状元，村里面就决定拿出1000元钱来作为你的奖励。记着要弄酒的哈，我们晚上会来庆祝的哈，这钱我就交给你妈哈！”（他是如何起家的？“我们”这两词的含义？别脱离主题！） 眼看马上他就要走了，我心里也就舒坦多了。但是想想今天晚上他们要来蹭饭吃我心里就不是什么滋味，现在的官场都是这样的，他们用国家给我们的奖励，给老百姓的钱，自己中饱私囊了。这不，今晚最累的还是我老妈，想想这个“他们”那肯定都市一些豺狼野兽呀！经过他们的侵袭那国家给俺们的钱将是所剩无几了。果真，晚上我妈叫上了亲朋好友 ，那些侵袭者来的果真是时候，加上这伙人那整个饭局变得更加“热闹”了，我作为今天的主角，那敬酒是必需的，我们那的风俗是舅舅坐上席大的，我拎着一瓶酒慢慢的走进舅舅，“舅舅，侄女来敬你一杯酒了。。。。”说话地嘈杂中，我囫囵吞枣似的将酒喝下去了。舅舅平时是最爱我的，因为这一大家族只有我一个是女孩子，原因还不止于此。因为我也是最会说话的，总是弄的这个大家庭氛围非常浓烈。待我喝完了，舅舅立刻从口袋中拿出1000元钱塞到了我的衣袋里，我顿时比较紧张，平时在此种场合下，我总是向妈妈使了使眼色，但他的回答总是要我拒绝别人的钱，但这次不同，妈妈想都没想就点头了。兴许是他的哥哥的缘故吧，我也就嘻嘻笑笑的收下了。算了此处就此罢手吧。。。。。议论这些经济的话语还是少谈些的好。 不是还几天就要上学了吗？最近又买了一本王安忆的《长恨歌》来慢慢品读，我想这里面的故事真是亲切，生动，而且女性的那种渴望爱情的烈火在熊熊的燃烧！！我想这正是我这个年龄段所期望得到的吧。也许就是这部小说使我有恋爱的冲动，我决心写一部关于爱情的，比较自恋的小说。你看可否！ 这天，爸妈把我送到了学校，我也无暇去环顾学校的整个环境，自己独自坐在教室里玩弄手机，我发现我开始喜欢上了阅读手机小说，哦，不单单是喜欢而是处于痴迷状态。我想我也要写部手机小说，就这样我们来进入时空的转换吧。把我现在的真实状况抛到脑后吧。 小爱是一个刚进入高中的学生，爱在学校的学习中，爸爸给她买了一部手机，只不过是为了和他联系更为方便罢了，但我们都知道除了联系外，手机还有很多的用处，小爱更多的是用它来阅读手机小说，最近他看了一期关于知名手机小说家的访谈，那个小说家是很有名的范秀秀教授，他的著作《爱在两腿间》，《身体与性欲》等，博得了初高中生的喜欢，在这期访谈录中，他透露了他的新作《单行道》马上就要出售了，他也直言不讳，写作就是在做生意，针对采访人关于他的小说中过多的掺杂恋爱，暴力，毒品还有特别是性的提问，他的回答很干脆：“这是我真实的经念而已！我只不过想传达我最真实的感受。”小爱看到银幕上这个清纯帅气的小说家顿时产生爱慕之心，他在自言自语中：“上天必须要给我这个机会见到真实的你，因为我喜欢你。。。”他指着电视机里的秀秀。只见小爱的嘴角间有一丝丝的微笑：“真实的经念！我会抱有期待的。体念了性就可以写出这样的小说吗？嗯，我相信。”小爱，其实他家里状况也不是很好，在他15岁的那年他妈妈就得病去世了，但是他爸爸也在外做生意，很少有时间回来看望他，手机也就自然成了他们的联系方式。他爸爸吗，每个月会给他寄来生活费，由于爷爷奶奶去世得早他也只能一人住在一个大房子了，由于习惯了他也不觉得少了什么。新高中学就在他家往东四里外，所以他也不必为住校烦恼了。开学一周过去了，小爱正在酝酿写小说呢，所以他拼命的阅读手机小说，这天，几个女同学，不是，用他的话来说就是几个女流氓，看他看手机正入迷时抢下了他的手机，并将看的内容当着全班人的面念了出来：“。。。。。。看着他那酥红而坚挺的双峰，男主角此时内心已不能用激动来形容了，只见他用手轻轻的抚摸着，一只手在双峰之间游荡，另一只手已深入到女人的下体，此时的女人已不能自拔，用着他那甜美的小嘴亲吻着男人，两人已然相拥在一起了，犹如缠绕的细绳，久久不能分离。。。。。。” 此时的班上已经沸腾，有嘲笑声，有叫好声，有尖叫，有怒骂，更多的是掌声，他不知道这掌声意味这什么，此时羞红的脸已经能表明他有一种羞辱感，他夺下了手机“你们这群流氓，除了对你们说脏话，我无话可说！！”，叫喊道，叫声好像要震彻全中国。 但是不知羞耻的他们还是若无其事的样子，便一起漫谈起来了，其中一个犀利的美女大声说道:“你们看了没，那个范秀秀访谈录，我觉得他很帅，而且又成熟，就像我们学校的刘书友一样帅，他还说他对“那方面”有真实的经念也，我觉得我们班的小爱可以去找找他解决一下饥渴也！你们觉得呢？”（先描写一下小爱的美貌，在写田村君的出手）小爱，他可谓是学校里的数一数二的校花，他不像那些世俗的女孩打扮装束，平日里总是素装到校上课，他那樱桃似的小嘴，纤细的眉梢，以及有着个性的马尾辫可以说迷倒了校里面的大部分男生，从此男生的审美观得到了很大的改变，这就迎来了女同胞们的围攻，所以，今天发生的事你懂得！这时丁小强进了教室，看见这么吵闹的场面，再看这么多女生围攻小爱，又从小爱的羞红的表情中看出了他的难看，小强放下包包，走的小爱前面问道：“小爱，怎么了！”此时的小强甚是愤怒，“你们这些女流氓，以后注意点，否则，有你们好受的。。。。。。”强此时血管张烈。此时的班上已是鸦雀无声，从这种大哥的风范中我们或许要问“他们什么关系呀？”其实他们就是纯粹的同学关系，但是他两的情谊是很深厚的，因为他们从小就开始在一起读书。此时的小强依然很愤怒，他拉着小爱到了教学楼的天台问起事情的缘由，但小爱没有回应他，只是一直在说“算了，算了吧！”所以小强也就不好再追问下去了。之后他们换了一个话题，小强问道：“你看了最近的范秀秀的访谈录吗，我读过他的一些作品，我觉得他的作品之中不仅有恋爱，还有暴力，毒品。。。。。。”小强顿了顿，“还有性。。。”小爱说道：“还有性爱是不？你是不是要说这个。”小强此时羞红了脸，对他来说，这是正常的，就是当他看的不认识的女生时也会红脸的额。小强立即转移话题，带着疑问问道：“你不是现在要写手机小说吗？你觉得你此时有灵感吗？如果没有素材我想成为你的素材.”小爱此时陷入沉思：“我想写范秀秀的那种真实的经念，体念了就可以写，所以我必须去获取真实的体念。。。。”小强惊讶的问道：“你是说性爱吗？其实这些小说都不是真实的，范秀秀说的那些话我可是不相信的。你只需自己胡乱构思一些就可以的！”小爱看似很激动的：“什么叫胡乱构思呀，你胡乱构思能有读者吗？能打动人吗？况且我们都成年了，性爱这个字眼应该没什么敏感的呀！反正迟早要尝试的也。”小爱知道话说重了：“对不起！我不是针对你的。”此时的小强全脸都变得煞白了一直沿到脖颈：“没什么，我支持你就是了。”话说得很勉强。 放学后，小爱一直看着手机小说走到家的，回到家后，小爱一直在想刚才那伙女流氓不是说范秀秀和我们学校的刘书文一样帅吗？我何不就找他做我的手机小说素材呢？说干就干，然后就随手拿起了一本文学杂志来浏览，突然他看到了小说写法----连续剧小说写法。顿时觉悟。“我就采用这种方法来写”，他自语自语道。他想了一晚上该怎样来接触刘书文。。。。。 第二天到来了，无论是上课还是下课，他总是拿着那本杂志看。兴许他想到了该如何来接触刘书文。他涨大了胆子在第三节课下课十分钟到刘书文班上去邀请他一起出去玩，可刚到刘书文的班的门口，又不知道说什么了，只见刘文书和班上的同学正在谈天论地，好是活跃。此时突然刘文书发现了他，小爱此时已魂不守舍的跑回了教室，心里还砰砰直跳呢！可心里还是美滋滋的，果真是帅哥！ 下课回家的路上，小爱还在为刚才的没勇气而感到失落。。。。突然，前面来了几个男流氓拦住了她的去路，他此时不知所措，这是比较偏僻的地方，即使呼救也是无用的。只见他们行为如此的鲁莽，一把就将我的上衣给撕扯下来了。。。。小爱此时唯一自救的办法就是尽量向后退。。。。。。就在此时小爱身后传来了一个声音：“放开你们的爪子，谁要是再干动她，我立刻砍死他。”随之而来的是拳脚相加，一挑三甚是威风呀。那些所谓的流氓立刻就吓得魂不附体了，仓皇而逃。看见躺在地上的小爱，此位英雄轻柔的将小爱拉起来了，只见小爱的乳房已袒露在外头。小爱立即将撕破的衣服重新穿好，随声半羞嗒的说道：“谢谢你哈，你不就是2班的刘书文吗。”“嗯，我叫刘书文，我刚才看到这伙流氓不怀好意跟踪你，所以我也就跟在后面了。。。”刘书文如实的说道。“但我还怕他们再来报复，怎么办！”小爱的眼神里充满了泪花。“不要怕，以后我见他们一次就打一次。你就和我交朋友好不？”刘书文微笑地说道。“交朋友？什么意思？”小爱疑惑的问道。“就是做我的女朋友呀！怎么你不愿意？你做了我的女朋友，那他们就不敢在你面前耍流氓了。让我们开始谈恋爱吧！”刘书文微笑的朝小爱解释道。“嗯！”小爱觉得这是天意，自己的写作梦想终于开始了，就在这时他不自主的将自己的玉手伸向了刘书文，心里还是美滋滋的。 突如其来的恋爱—这是一件奇怪的事。察觉时，小爱觉得自己的角色已经变换了。。。。却没有时间做心理准备。 一切都来的这么快! 整个下午到晚上，刘文书带小爱到游戏娱乐厅一起去释放了，过后他们一起去打斯洛克，在打斯洛克的过程中两人由原来的比较拘谨到彻底开放了，刘文书看了手上的表，“时间也不早了，我们去ktv玩玩，然后我们去散散步，好吗？”“嗯”小爱当然是满口答应了。 恋爱中的女人呀！ 一般两人谈恋爱，刚开始都是这样的，游戏厅到台球厅，还有ktv,再拖延时间到晚上去散步。。。。当然他们也是如此。 唱完歌后，他两边散步到了市中心广场，随手为他们拍了一张合影，也许这是最后一张合影。。。。 这是叫闪恋吗？? 在广场上，这是一个见证无数恋爱的地方，成全了无数的恋爱中的男男女女。即在今天，“我和刘书文在一起了！”小爱心里默念到。刘书文一边自己喝着啤酒，一边递给小爱啤酒。小爱此时还是推辞的，但是看着草坪上的男男女女都喝，他也就不觉这有什么不好的额。拿起一瓶边咕噜咕噜的喝完了，刘书友惊讶的看着小爱但他的眼神，不是看着小爱的脸，而是盯着小爱若隐若现的乳峰。顿了一下，刘书友又拿起了一瓶酒又向小爱递了过去：“我看你很会喝酒的呀！那再来一瓶怎么样？”小爱手接了过来，但心里是不情愿的额，突然，从他们的右边传来了女人的销魂声，小爱惊讶的看着他们问道：“他们在干吗？”“在培养感情，也就是性尝试。”刘书友毫不隐晦的说道，“我们别去管他们。你把这瓶酒喝掉吧！”小爱也就不再多问了，把手中的酒又是一口气喝掉了，这不会醉才怪，这也就证明小爱确实是不懂世事。过后，小爱还处于半梦半醒状态，“友，我可以叫你友吗？你也和我做爱好吗?我想你成为我手机小说里的素材。”“嗯，可以叫我友，这样我觉得更加亲切了。”刘书友将嘴凑到了小爱的嘴唇上。刘书友顺手将小爱的上衣吊带解开，突然遭到了小爱的阻止。“我怕！”小爱轻声的对书友说道。“看到别人在做爱，我我我。。。振作一点，自己，已无法回头了”小爱内心很矛盾。“别怕，这总会有第一次的，小爱，我爱你！”刘书友轻声说道，“我进来了！你做好了准备了吗？”只见刘书友两只手摩擦着小爱的双乳。“我也爱你，友！你进来吧，我做好了准备。”小爱此时的叫声有渐大的趋势。“痛吗？”刘书友问道。“痛，可是又不痛！”小爱的表情很难理解。刘书友加快了他进入的节奏。此时的小爱已是尖叫声声，那种满足感是难以感受到的。。。。之后，两人相约到小爱家去住，因为她老爸很少回家的。第二天来临了，“初次约会，我。。。。。我做做给你们看，没事的这样，这样我也能写小说了!”小爱内心满足的笑了。 第一次它屈服了。 拿着他自己的手机，小爱开始登录注册了一个手机小说的账号，想了半天取了一个叫“小爱爱“的笔名，题目就叫“《这段爱情》”他随便弄了点吃的，就去学校里了。到学校后，进入教室顿时发现黑板上写着“小爱，恭喜你爱之初体念。”（这明显是班上同学的恶作剧）小爱久久的正对着黑板站着，谁也不知道他现在在想什么。正在这时，小强到了教室，看见小爱正站在讲台旁边，觉察到了有事发生了，一眼看到黑板上写有的字，小强此时极为的愤怒，立即将黑板上的字擦去，“你们谁要再敢欺负小爱，我跟她拼命！！”此时的小爱已走出教室了，小强追上去想要努力的安慰小爱一下，就在此时，刘书友出现了，刘书友一见小爱和小强走在一起顿时恼了，“不要和其他男生多说话！”书友的口气很重。随手推开了小强，小强感觉很委屈，小爱看到书友，很高兴，但见他这样对小强，“你别伤害她，他跟我从小就是同学。”小爱语气温和的说道，“谢谢你，小强！”小强委屈的跑开了。 他们每天见面就是做爱！ 放学后，小爱和书友又一起到了他们的爱巢，书友对小爱说：“那黑板上的字是我写的，因为我很满足我和你做爱，所以我要把我们的幸福晒出来。这难道有错吗？”然后，书友再一次解开了小爱的衣带，再一次沉醉在弥留的夜色当中。“然后我清醒了，或许做爱很爽！”小爱张开了他那朦胧的双眼。 事件又发生了新的变化。 这是小爱和书友第三次在他们的根据地相会。书友抱着小爱亲吻着，过了一会儿 ，书友拿出了随身的小药球对小爱说：“这是一种药，是非常爽的药，来！你是第一次吃，那就吃半片吧。”书友将弄好的药物递给了小爱。小爱接过药丸，什么也没想就放进了嘴里，开始嚼起来，“这药丸不能用嚼，你喝点水，直接吞下去。”书友马上制止道。果真这药真灵，两人都处于醉生梦死的状态。“那其实是。。。。”小爱半梦半醒里自语道。这下真的糟了。。。。然后意乱情迷了。当小爱真正清醒的时候发下压在自己身上的已不是书友，而是----那三个流氓。正当他想挣扎时已觉浑身无力，只能任由他们摆布。他尽力叫喊着书友，而书友坐在沙发上，无动于衷。事情还在进行。。。。。 第二天：小爱向学校请假和书友失去联系。 “不写了，没有人在读！”小爱一边翻看着手机的阅读记录，一边自言自语道。所以小爱除了每天睡觉，还是睡觉。每当想起那件事，他都对书友很忿恨。。。。。。正在这时书友打来电话，小爱迟疑了片刻，但最终未接书友的电话。只听见窗外有叫喊声“ 小爱，我求你把窗户打开好吗？我想看看你的脸。”这是书友的忏悔声。处于热恋中的女人总是这样，容易被男人的花言巧语所蒙骗。小爱站在窗帘旁边但始终未掀起窗帘。想了很久，看见书友跪在外面，而且把头都给磕破了。小爱，还是爱着书友的，看着他这样，心里不是滋味。小爱决定宽恕他，况且屋外还下着大雨！小爱打开了大门，看见书友爬过来了“我求你原谅我，小爱！都是我的错，我不该演戏，在马路上救你。这都是我们设下的圈套，因为我喜欢你，我不知道怎么追你，其实我早就喜欢上了你。现在我弄脏了你干净的身体。我不是人。。。。。”书友边磕头，边说着。此时的小爱已是个泪人了。“我原谅你，这不能怪你，都是那几个流氓！我恨他们！！”小爱咬牙切齿。“书友，我还是爱你的！”好吧我们进屋吧。。。。。。小爱，为书友檫试着头上磕破的伤口。此时的书友很是悲痛。一把搂着小爱，什么都不做。就这样两人彼此安慰着。。。。 ““好”，有人在读，我会继续写下去的，我不会害怕！”小爱翻看着小说的阅读记录。 接下来会发生什么呢？？？ “我怀孕了。”小爱趁书友放学的间隙，找到了他。书友此时不是什么很惊讶的表情，虽然他不知道小爱肚子里的孩子是谁的。他对小爱说：“生下来吧，是你的孩子就是我的！”“嗯，我知道了！”小爱面带微笑不住的点头。可，我不想有人说闲话，此时的书友提出了一个想法：“那我们私奔吧！!”书友随后便向学校申请了退学。但没说明原因，小爱，回到家里将必要的东西整理了一番，随即出发了。路途中他给书友发了一个短信“我在老地方等你！在秘密基地见面，你一定要来。书友。”但是过了好久都没有来信，正好现在又是11月份，天气转凉惊天晚上又下那么大的雨！小爱觉得浑身都冷。他随即又给书友打了几个电话，发了几条短信，都没有回复。小爱，不知不觉中又睡着了。等他醒来时，还是大晚上。那种恐怖油然而生。看看手机关于书友的信息还是没有，小爱害怕极了，他怕他被书友给甩了，他也怕书友出事了。小爱，登录进自己的小说里，写下了：“书友你这个傻瓜，我被你给甩了，你要是还活着就到我们的秘密基地来，我在这等你！我不想来第二次的地方，我在这里做什么呢？我会死吗？我好冷！好困。” 但是，书友确实出事了，正当他要来与小爱相会时那三个流氓找了一伙人来找书友算账---因为书友欠他们一大笔钱！因为这天下了倾盆大雨，才不至于将书友置于死地，那些流氓哪个愿在雨中搏击呢？还不如草草收场罢了！也就这样，书友就这样横尸在风雨中。幸好体力较好！！ 正当，小爱发了小说后，只见门被推开了，这时惊喜了正在睡梦中的小爱。只听见小爱直呼：“书友，是你吗？”小爱睁开了朦胧的双眼，透过了电闪雷鸣，终于看清了，原来是小强。。。。之后肯定是来一次英雄救美了。小强将小爱接到了自己家里，让小爱去洗了一个热水澡，小强看到了小爱的行李，便知道了小爱的私奔意向。看到小爱的内衣正放在行李的外头，男人吗!况且是小强这样很少接触女生的男同胞，性幻想是很平凡的额。看着小爱的胸罩，小强的肉棒已是硬邦邦的了。而，小爱躺在浴室里，心里始终在想着那个“负心汉”。洗完澡后，小爱问道：“强，你怎么知道我在那里？”“我看了你的小说，知道了你在秘密基地，所以我就赶来看看你的情况！”小强总是微笑的对小爱说道。“谢谢你哈！那我们睡觉吧！！”小爱也是微笑对小强说着。“嗯，你睡床上，我睡地板。小强比较拘谨的说道。“干嘛要这样呀？天气变冷了！我们还是一起睡在床上吗？”小爱紧紧地推着小强上床。“要是被你男朋友知道了他会杀死我的！！”小强有点害怕。“你怕什么，你不说我不说，谁知道呀！傻瓜”小爱用眼睛瞪了小强一眼。就这样两人一起睡在床上了。“嗯，好温暖也，真的好暖和！让我们靠近点，好吗！”小爱说道。”‘“嗯，小强将一只手搭在小爱的腰部，这样可以了吗？“”小强边做动作边说道。“好的，这是什么，硬硬的！”小爱顺势也抚摸着小强的大腿内侧。小强害羞的转过身子和脸去了。“你怎么也玩弄起我来了呢？”“小强，你想做吗？”小爱很平静的问道。之后，两人变没说话了，可能是睡去了。。。。。 一大早，小爱就起来了，走了！ 一大早，书友联系了小爱，所以小爱很早就走了。不就多久小强就醒了，他首先做的第一件事就是，看看自己的下体，还好没有肮脏的液体。。。。。小强四处看了看，发现桌上留了一个便条“书友联系了我，谢谢，我走了。-----爱”这对小强 来说未免有些许的忧伤！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