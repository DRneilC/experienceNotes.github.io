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嘿咻老师</w:t>
      </w:r>
    </w:p>
    <w:p>
      <w:r>
        <w:t>我是1名刚升高2的学生，在中专职校读书，在高1是的班主任因为家庭问题离开了学校听说本学期就会有1名新的班主任来。 我和其他男同学都抱着期待的心情~因为据说是位23岁左右的女教师。 今天是返校日我和以前一样依然做着xx路公车准备来学校，在公车里本应该宽敞的车里却意外的拥挤，突然1个突如奇来的急刹车弄的车里顿时乱七八糟，怨声4起，我虽然很稳的站着但却发现怀里多了1位年轻的女人，她1头哉在我的怀里，我奇怪的往下看了看，我眼睛里的那位女人有着1头乌黑飘逸的长发，鹅蛋脸的脸型大大的眼睛前戴着1副眼睛，中等高度的鼻子不大不小的嘴巴~脸上泛起了一片红，我在往下看~她穿着1件外套里面是1件短袖t絮衫，蓝色的牛仔裤，1双普通的短短的丝袜还有1双普通的鞋。 她突然抬头看看我~我对她笑笑，她的脸更红了，我突然发现好象她的眼镜掉在了我的身上我拿起来准备给她时发觉她没戴眼睛的感觉更美了~我在给她眼镜时手不小心碰到了她的胸部，我不好意思的挠挠头，这时我发现他的胸部既高挺有不小感觉有35c左右，她意识到这时迅速的把眼镜拿了回去说了声谢谢就匆忙往车的后门走去了，这时听到了车里发出xx路站到了请准备下车，我意识到了我的站到了，于是我便匆忙的下车，下车后我看见前面那位倒在我怀里的女人也在这站下车并向周围的人问xx中等职业学校应该往哪走，我看她问了也摸不着头脑便上前去对她说：你要去的地方我认识不介意的话就跟我走吧，她对我说了句谢谢便跟着我走了，路上我问她：你去那是干嘛~她说去工作我惊讶的看了看她对她说：小姐你该不会是去那教书的吧？是不是教高2的？她惊讶的点点头，我说：我是那学校的学生正好刚要升高2~她笑了笑说：那你以后要叫我老师了~对了你们那的学生难不难教？我回答说：还行只要你是班主任基本没什么同学会难对付~因为班主任不好惹。 她笑了笑对我说：果然和我想的一样，我苦笑了下问：你不会是来做班主任的吧？而且是教x班的？她惊讶的看看我说：是阿我就是那x班的新班主任。 我心里又哭又笑。 脸上苦笑着说：我就是那班的~请老师以后多多关照~请问老师叫什么？她甜美的笑了下对我说：恩只要你乖我肯定多多关照你~我姓钱~你以后就叫我钱老师好了~~就这样我们1路聊1路走的到了学校~进了学校钱老师不在笑了~而是带着紧张和严肃的表情~我在边上安慰她说：老师你放心我们班肯定会乖乖的听你的话的因为像你这样的美女老师大家肯定欢迎~以后如果有人不听你话你找我好了~说完做了个笑脸便和老师分道扬镳了~ (教室里)我走进教室很快的做到了我的座位上等待钱老师的到来~心想：一定要做做好给老师个好影象。 正当同学门讨论着新老师的话题时~钱老师走了进来~教室里突然有了1片呼声~我坐在那里盯着钱老师看。 这时有几个男孩说了句：挖老师你好漂亮~!接着钱老师开始说话了：大家好我是你们新的班主任~我姓钱希望大家以后多多合作，又给了甜美1笑~~!我这时站起来说;钱老师你那么美丽我们一定会好好配合你的工作的大家说对不对!说完大家1口同声的说：对~!老师无奈的对我笑笑又对我门说：谢谢大家配合~接着边布置了今天返校的任务~在结束后突然说了1句：暑假结束还有段时间我会去各位同学家家访的~!同学门1声阿的叫着。 就这样我门认识了我们的新老师。 当我正要回家时钱老师叫我跟她去办公室，我乐呵呵的跟着去了~。 (办公室里)钱老师对我说~徐xx同学我看过你的资料了觉得你很特别，所以我准备第1个去你家家访。 我傻傻的点了点头便对老师说：老师你以后在公车上要站稳哦~别在不小心跌到别人怀里了~这时老师的脸通红表情害羞~无奈的看了我1眼，我笑了笑就走了~心想呵呵钱老师好可爱声音也好甜笑容也好美。 (我的家)返校完的3天后钱老师打了电话给我说后天就来我家家访~我心里打着我的算盘便说知道了接着挂了电话。 终于到了老师家访的那1天了我把家布置的干干净净的等着钱老师的到来~随着门铃的响起我匆匆的去开了门知道老师来了~。 几的老师穿的很朴素给人带来种朴素的美。 老师进来后便问我的家长呢，我开始对她讲述了我的家庭~我苦笑着说：我小时候父母就离异了，初三前跟着爸爸现在跟着妈妈而妈妈在日本1年只能在暑假和过年回来看看我平时就我1人，生活上的事都由我自己来做。 比如烧饭什么的，并且和老师说了我儿时难过的经历，我有些伤感的哭了对老师说我还是很幸福的至少我有属于我1个人的房子良好的生活条件什么的，老师看着我不忍的安慰我并鼓励我，这时我对老师说感觉象是在对自己的亲人吐诉自己的痛苦经历说了大约3小时我们天南地北的聊着，在谈话中我知道老师也是1个人住的并知道了些她的个人秘密。 现在已经是下午4点了，我看见老师打了个哈欠对她说：钱老师你晚上就在这吃饭吧我烧饭给你吃让你好好尝尝我的手艺老师开始不答应后来被我说服了。 我烧着菜老师在厅里看着电视~等待我搞定一切时来品尝我做的菜~在5点时我做完了饭菜便叫老师来吃~老师吃着嘴边不停的说好吃，这时我看着老师发觉老师也像小孩一样~想想也是老师也只有23岁而已嘛~~吃完饭我门边看电视边聊着天到了6点半我发觉老师累了便对老师说：老师你先睡会吧醒了在回去吧。 老师已经把我当成了她的弟弟所以同意了。 我把老师带到房里让她睡会对她说我玩会电脑。 就这样老师便睡着了。 房间里)这时已经到9点半了我玩电脑也累了，便去老师在的房间看了看。 这时老师也醒了，看了看手表不好意思的笑笑说：这么晚了不好意思阿太累了睡过头了对我吐了吐舌头，我该回去了~。 老师正要走时我拉住了她对她说：老师这么晚了你1个人回去不太好，就在我这睡吧~她开始反对，我对她说没事的这有2个房间我睡那间好了。 她还是反对，然后我又说：难得和你谈的来我把你当姐姐~希望你能在我家住1晚我1边说1边流着泪她看出了我的伤感并摸摸我的头说：好吧~这么晚了我回去也怕怕的就陪陪你吧~也许是她知道我的经历而对我的同情吧~。 于是我乐呵呵的说：恩那间房有我妈妈的睡衣你可以穿~你要洗澡的吧我帮你放水~说着我便乐呵呵的去了~放完水后我叫老师先去洗~老师便去洗澡了。 老师洗完后来到了厅里并走到我身边对我说：我先去房间了你也快点洗洗澡睡吧~我一边说恩一边闻到1股扑鼻的香位是从老师身上发出的。 这时我看着穿着睡衣的老师心里有股莫明的冲动，脸红红的下体也大了起来，我匆匆的跑到浴室里，在浴室里我洗澡时记忆里的却是老师那美丽的样子，浴衣虽然宽松但挡不住老师那35c的乳房。 167的身高不小的屁股，修长的双腿散发出阵阵香位，越想我的下体就越大。 我觉得浑身发热学着以前a片里教的自慰起来~突然1股白色的液体从我的肉棒里喷出，洗完澡后我克制不住自己的好奇和欲望往老师在的房间里走去，走到门口我的理智告诉我不能这样~但瞬间的理智还是克制不住自己的欲望并自慰的说：我只看看而已。 (老师的房间里)这时已经是晚上12点了，我慢慢的走进老师的房间发现老师已经睡着了，慢慢的我爬到了床上，掀开在老师身上的毛毯欣赏着穿着睡衣的老师的玉体，我在也克制不住自己的欲望了~慢慢的把手伸入了睡衣内处，发现老师竟然除了内衣什么都没穿的睡着。 我手碰到了老师那丰满的乳房并慢慢的玩弄起来，老师突然转身朝天睡我把手慢慢的收回，怕被她知道，但没多久我的欲火已经到达了极限，我把双手伸入睡衣内侧由内而外的把老师身上的睡衣褪到肩膀上慢慢的把双手放在老师的乳房上用力的揉了起来~但老师却没醒，也许真的是太累了，接着我右手揉弄着她的乳房左手从上而下的抚摸着她裸露的上半身，嘴含着老师那粉红色的乳头一会慢慢的吸允一会轻轻的咬着，这时的老师不知为什么还没醒，接着我的左手慢慢的往老师的腹部抚摸着，也许是太痒老师微微的动了动，接着我的左手慢慢的往老师那神秘的部位摸着，然后看见老师穿着内裤，我不顾一切的把她的内裤也褪了下来看到了她那丛林般的阴毛，左手在往下慢慢的游走路过他的阴毛慢慢的往下突然感觉到1个小洞洞~我想这就是她的阴道口吧~在摸到洞洞的同时也碰到了她的阴唇，这时老师突然惊醒了，她吃惊的看着我嘴里好像是想说什么的但她还没说出后被我的两片嘴唇覆盖了上去，她开始想抵抗但随着我右手的抚摸她美丽的乳房并时不时的挑逗她的奶头，还有左手在她神秘部位的捣弄渐渐的我发现她浑身酥软了，虽然还是有抵抗但根本没多大用，因为我的左手已经抚摩到她的阴蒂并扣弄着，右手也丝毫不停的揉着她乳头时不时的夹者她的乳头，嘴又覆盖着他的唇舌头死命的往她的嘴里翘开她的牙伸了进去并尝着她嘴里的味道，这时我的左手又伸入她的阴道内捣弄着突然我的手指碰到了1层薄膜我立刻停止了一切的动作嘴离开老师的嘴，老师愤怒的对我说：你怎么能这样阿，我相信你才肯陪你的但你却……说着说着泪如雨下，我深情的看着她说：对不起老师我真的忍不住，求你原谅我，说完我脱去了我身上所有的衣物和裤子趴在了她的身上老师大声的叫着不要阿!但1切为之过晚我已经欲火焚身了没等她继续说下去又继续了前面一切的动作，老师无奈的用双手垂打我但确很无力因为她的所有敏感部位都被我不停的揉弄着，她的下体流出了些许淫水我在也忍不住了左手停止了扣弄，捧着自己的jb对准了她的阴道口猛的1下往前冲，但我的jb只入了3分之1接着我的嘴离开了她的嘴开始咬弄着她的乳头并用双手不停的揉弄着她的乳房，她无力的反抗大声的叫到不要阿，我不去理会更疯狂的弄她的敏感部位这时又有些许的淫水留了出来我的jb顺这水往她的阴道里再次冲刺当进入了3分之2时我的jb顿时遇到了阻碍我知道这是处女膜，老师恳求着我说不要阿。 但我腰1用力jb在用力往里挺突破了那层薄膜，然后随着老师的惨叫声不停的抽搐，处女的阴道真的很紧我抽插了10分钟就有想射的冲动，但我舍不得这么早结束!在她的阴道里我停止了抽插然后望着老师美丽的玉体，老师已经说不出话了因为她知道反抗是没用的，我对老师说：对不起老师，都是我的错因为我实在忍不住所以……老师哭着说：算了事已至此对不起又有什么用呢？我哭着说：对不起我亲爱的老师把你23年来的玉女之躯破坏了。 但实在是因为你太美，老师我亲爱的老师对不起，老师已经，没有愤怒只有悲伤了。 我接着对老师说：老师你已经被我xx了我也不求你的原谅，我会用我接下去的表现弥补的，至少能让你有快乐的时刻，说完我变将我在老师阴道里的jb用力冲刺用了浑身的力气把我的jb插到她阴道的最深处碰撞到了她的花心，然后又以9浅一深的方法努力的抽插着，此刻我觉得老师忘了些许悲伤虽然没有说话但我觉得她也有在些许享受的感觉，接着我又奋力的抽插突然听到她的呻吟，恩，啊，恩，啊的声音，我知道她快到高潮了，更快更用力的差着，因为老师的穴太紧我又1度想射但想想老师被我伤害的那么深我至少也要让她先达到高潮，突然1股热热的阴精从老师的阴道里流了出来我的jb1时受不了颤抖，我知道我要射了便用尽全身的力气插了50下之后把我浓浓精液射入了老师的阴道内，老师又浑身颤抖了下又流出了夹杂着我的精液的阴精。 接着我=jb软后抽了出来，上面有着红白相间的液体之后紧紧的抱着老师，说：对不起。 老师说：算了，都过去了，我也站在你的立场想过，但今晚之后我们就是师生关系，这样的事不会在发生了，听到只有今晚我又再度向老师扑了去，她这次没有任何反抗。 这1夜我永远也不会忘。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