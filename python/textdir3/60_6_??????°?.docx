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??????°?</w:t>
      </w:r>
    </w:p>
    <w:p>
      <w:r>
        <w:t>我大学毕业已经有十个月了，在这十个月中，使我最不能忘怀的，是一位农村里的女人，她叫小娥，比我大八岁，是我毕业分配前下放劳动的房东。在我下放农村的那段日子里，她一直对我问寒嘘暖的，不时地关心照顾我的劳动和生活，在下放的几个月时间里，我与小娥后来发展成为一种体贴入微式的关系，这就使我对她更加思念。今天我收到了她给我写来的平安信，看着小娥给我的来信，自己又想起十个月前的情景，不由得浮想联翩心绪难以平静下来。 临毕业前，学校为了让我们体验复杂的社会生活，组织了下放农村的活动，于是我们一群省城的大学生来到了安沾县，这是个偏僻而且贫困的小县，大部分地方连自来水和电灯都没有。我下放的村子叫唐庄，又是县里最穷的地方，由于这个村子太苦，在县城里介绍情况时，其他同学都不愿意到这里来，我抱着吃点苦不算什么的念头，自报奋勇地一个人来到了安沾县最苦的唐庄。不想到了这里却让我真正体会到了社会中的实情，通过几个月的社会实践活动，我敢说自己的收获肯定是下放同学中最多和最大的。 村里安排我到一个农户家帮助他们劳动，这户人家就只有中年夫妻两口人，房东男主人有些木讷，名字也象他的样子似的叫作老呆，他是一个半农半猎的农民，因为家里的地并不太多，所以经常进山打猎。老呆对我的到来并没有任何过多的表现，只顾自己低头抽着烟。房东女主人就是小娥，她是个性格开朗，模样也长的俊俏的农村大嫂。 农村女人很少有高挑的身材，所以她一米六几的个子在村子里就显得格外出众，女人长着一头乌黑油亮的头发，漂亮的脸蛋，丰满圆滑的屁股，一看就感到十分招人喜欢。 按老呆几句不多的话说，他出去打猎主要是为了用猎物换来的钱补贴点家用，但我却看小娥对丈夫的说法有种不屑一顾的表情。老呆因为打猎的原因，一年有大部分时间都不在家，所以，这个家里的一切，实际上都是由小娥来打理操持的，我看得出来小娥对老呆有种不满意的表现。听村里的人说，这个老呆身体有毛病，他总给人一种病病秧秧的感觉，加上少言语，人看上去没有什么精神，我到他们家有几天了，他对我是种不冷不热的表情，而且我看他对自己的老婆小娥也是十分冷淡，完全没有农家夫妻和睦亲热的情景。 我到他们家的任务就是帮老呆和小娥做些农活，其他的也不需要我去多问多做，好在我有一米八的个子，俗话说身大力不亏，几天下来，我很快就适应了地里的农活，这种劳动并没有让我感觉有什么受不了的，但单调的劳动生活还是让我变得比在学校时沉默了许多。 我到小娥家的第八天，男主人老呆说现在是个打猎的好季节，他备足了打猎的用具，并让小娥给他带上了一大口袋干粮就匆匆进山去了。老呆出门时说自己可能要两三个月的时间才能回来，并要小娥别担心他，同时也嘱咐我要象个男人一样多干些活，别让他老婆累着了。男主人老呆走了之后，每天下地干活就只有我和小娥两个人了。 说句实话，从我一到老呆家的那天起，就喜欢上了这家的女主人，小娥对我这个从城里来农村锻炼的大学生十分热情，问寒嘘暖的，总是不停地嘱咐我该注意些什么事情，生怕我在劳动中累坏了身体，我在感激女主人的同时，同时也喜欢上了她俏丽姣美的身体。 学校里面的那些女同学，现在一个个都兴什么减肥，把自己弄得象一只只草鸡，一阵风吹来都可以把她们刮倒，哪里还象魅力动人的女人。她们根本没有小娥这种健康滋润的自然美，这女人在该肥的地方就肥，圆嘟嘟的屁股丰满但没有赘肉，高挺的一对奶子在胸前就象两座小小的山峰，但在该瘦的地方它也瘦，细巧的腰身走起路来象杨柳摇摆，一双脚腕挺拔修长，女人这肥中有瘦的身材，才是真正能够让男人浮想联翩怦然心动的。 我特别喜欢偷偷地窥视小娥那肥肥圆圆的屁股，她走路时屁股总是有些夸张地向两边扭动一翘一翘的，宽大的裤子根本无法遮盖住男人对裤子里女人肉体的幻想。现在老呆走了，每天只有我和小娥两个人在这个农家小院里生活，这就使得我的偷窥更加方便起来，再也不用怕老呆那象钉子一样的眼光了。接下来的几天时间里，每当我和小娥两人下地干活的时候，我总是借故走在她的后面，这样我就能够仔细地看看她诱人的屁股，我时常跟在她的后面，一边看着她扭动的屁股，一边在心里漫无边际地幻想着裤子里面是个什么样的肉体，想着如果能够与她在一块温存该是多么好的事情。有时我心里还会生出无尽的烦恼，守着这么个撩人心绪的媳妇，老呆却对她表现得无动于衷和一种不近人情的麻木，这种男人真是世界上的头号大傻瓜。 通过几天和小娥的接触，我知道了她的一些情况，她已经和老呆结婚有七八年的时间了，娘家在比唐庄更苦的邻县山村，她爹就是因为老呆去那里打猎时认识的，架不住家里太穷，看看老呆人还老实，就这样把女儿许给了老呆，小娥才到唐庄落户成了老呆的媳妇。我来她们家的时候，女人刚过三十岁的生日。 虽然自己是个学生，平时由于性格的内向，还从来没有过男女间亲亲我我的亲身经历，但我从书本上了解到，象小娥这种年龄的女人，由于身体性机能的日益旺盛，所以就会对男女之间的性事，有着不同往常的强烈需求，这时的女人正处于俗话说的“如狼似虎”的时期，她们除去正常的衣食住院行的生活，对男女间的性交有了比任何时期都更强烈的要求，如果生活中没有了男女之间亲密的性爱和纵情的性欲，她们就会感觉失去了生命的重要意义。 但我到小娥家快有十天了，在这段时间里，每天晚上我都希望他们夫妻二人能够象黄片中的那样，让我听听男女间行房时折腾发出的令人剌激的声音，我与小娥夫妻就住隔壁，中间的那堵土砖砌的半高的矮墙，是挡不住任何声音的，如果他们夫妻有什么好事，我这边是可以听得一清二楚的。可是在我的急切的期望中，他们夫妻间根本没有发生我所希望发生的事情，二人睡觉的房间里没有任何动静，我只在隅然间听到过几声小娥象有点失望的叹息。 这天气温很高，天上没有一丝风，整个大地热得象座蒸笼，我又和小娥出门上地里干活。给玉米地锄完草后，当我们坐下休息了一阵子后，旁边的老黄牛大约是饿了，哞哞不停地叫了起来，于是小娥站起来对我说：“建树，我们一起去割点草吧，你看牛是饿了”。我随小娥一块站起来点点头没有说话，算是答应了她。 玉米地旁边有块没有种庄稼的草地，这里的绿草生长得格外茂盛，玉米棵子的阴影刚好遮住了我们的头顶，我们两人一前一后地割着草，整个地里似乎就成了我们两个人的世界，小娥割得很快，我也不甘示弱地紧紧跟在她的后面，不一会儿功夫，我们就割倒了一大堆青草，然后两人又把青草集中起来成了一座不小的草堆。小娥给老黄牛抓了一大把青草，它便不再叫唤了，静静地吃起草来。小娥擦了把脸上的汗水说：“建树，草够牛吃上几天的了，等会儿我们再把草扎起来带回去。你看，割了这么多的草，也够你累的了，看看咱俩身上的这汗，就再歇一会儿吧”。于是我们就找了处阴凉的地方坐了下来。 小娥摘下草帽扇着风说：“这天真热”。她头上不停地冒出汗珠，身上的衣服已经被汗水湿透了一大片，汗渍使得她的衣服贴在了身上，胸前的奶子更是被湿衣服紧紧地包住挺在那里。这里的风俗凡是女人一经结婚，原来的姑娘保守防线就完全不需要了，结过婚的女人可以做当姑娘时不敢做的许多事情，象在这么热的天气里，村里的姑娘们还穿裹着厚厚的衣服，而结过婚的女人就没有了这样的约束，她们可以任意地光着上身不穿上衣。这不，刚说完太热的话后，小娥就把身上被汗水湿透的褂子脱了下来，两只汗淋淋鼓鼓的奶子象肉球一样从衣服的约束下解放了出来。由于没有生过小孩，小娥的奶子还象姑娘的奶子一样，它们十分丰满也极富弹性，两个滚圆的奶子随着小娥双臂脱衣服的动作上下左右来回乱动着，它们就象生在女人胸前两个活蹦乱跳的肉球，这情景令我禁不住眼花缭乱，我的裆下也开始有了变化，自己感觉到原先还安份的鸡巴，已经一跳一跳不太老实地慢慢向上翘了起来。小娥一抬头见我一个劲儿地盯着她的奶子看，又看到我的裤裆里鼓成了一个大包的变化，她有点不好意思了，她下意识地用手遮掩了下胸前的奶子，但不想由于胳膊在胸前的拂动，使得奶子跳动得更加活跃了，而且胳膊根本遮挡不住胸前丰满的奶子，于是她不再对鼓涨跳跃的奶子进行掩盖，任它们充分地在我这个男人面前暴露无遗。过了一会，喘平了气的小娥转过身对我说：“我去尿尿”。看来小娥真是没有把我当成外人，她没有了几天前的那种扭捏，当着我这个大男人的面，十分随便地就说出自己要尿尿的话来，然后她站起来走到离我只有几步开外的地方，根本没有想避开我的目光，毫无顾及地解开裤子立即蹲下去小便。女人这时已经与前几天老呆在家时完全不一样了，那时我们三人在地里干活她要小便的时候，总是不声不响地自己一人跑到两个男人根本看不到的地方去。小娥大概是已经被尿憋得很久了，她一蹲下去我便马上就听到一阵极有刺激性尿液湍急的声音，而且我还看到黄色的尿水把她前面的泥地激打起一片尿花。小娥是背对着我蹲下去小便的，由于她刚才已经脱掉了上衣，现在因为小便又解下了裤子，所以我从后面清楚地看到了一个全身裸露的女人，尤其是她那肥肥白白的圆屁股，还有屁股沟里面的一簇阴毛，全都一览无余地展现在了我的面前，见到女人身上的这些隐密，在条件的反射下，我的鸡巴立即猛地硬挺了起来。 小娥蹲在那里没有回头地对我说：“建树，你也憋得够戗了吧？你也方便一下，没有关系，嫂子不会看你的宝贝”。小娥这时已经尿完了，农村女人不象城里女人尿完要擦什么屁股，她把屁股翘得高高地使劲地上下抖动着，好把沾在阴户和屁股上的尿水甩掉。张开双腿在自己面前几步远地方小便的女人，当她用高高翘起屁股上下摆动的姿势甩掉尿水的时候，女人阴部的一切都被我看得清清楚楚，在那条深色的屁股缝里，我看到了女人紫红色的肛门和被黑毛包围着的阴户，她的两片阴唇张开呈现着诱人的浅红色，阴唇和阴毛以及屁股上还沾着点点尿液，浅黄色的尿液在女人不断的甩动下，纷纷落了下来，象颗颗闪亮的明珠。 看着女人最隐密的地方，这使我的表情变得迟纯起来，当时我的眼睛已经变得发直，它们一动不动地死死盯在了女人那个叫作“逼”的东西上面。站在小娥的身后，我没有转过身去，木然毫无表情机械地掏出自己的老二尿了起来，虽然自己也在小便，但双眼却一直紧紧地盯着小娥的屁股没有分神，以致最后的一点尿液竞落到了自己的裤脚和鞋上我都没有察觉。 当听不到我继续小便的声音后，小娥转过身向我看了过来，当她看着我紧紧盯着她的目光和手握的鸡巴时，一改刚才不好意思的样子，她柔声地对我轻轻问道：“建树，看你真是个呆子像，看女人看得眼睛都直了，嫂子就那么值得你好看吗？你难道还没见过象嫂子这样的女人？你们这么开放的大学生，什么样的女人没有见过呀，你在学校里肯定和女学生们玩过了吧”？ 我脸红了，小声地回答说：“嗯，没有，我……我……还从来没有碰过女人”。我已经忘记该把方便的那个东西放回裤子里面去，就任由它暴露在外面。“这么说，我们的建树是个好学生了，还是个没有开窍的童男子，那嫂子我今天就成全你，让建树看个够”。 小娥把身体向我转了过来，站直了自己的身体，于是她腿上的裤子随着人的站起来，一下子就彻底地滑落到了脚下，小娥这个村妇，一个令我几天来暗恋着的女人，这时在我的面前已经成了一丝不挂的裸体女人。自己眼前的小娥已经没有了原来的羞涩，她抬脚甩掉落到脚下的裤子，把她那双白白的大腿微微地向我张开，双手捧着胸前鼓涨而丰满的奶子，引诱般地前后左右扭动着胯部，让赤裸身体中最令男人激动的部分，就是大腿根那长着一簇黑色阴毛的部分，向我这个男人暴露展示开来。 我被小娥的举动惊呆了。这二十年来，除了看点黄片外，我还没有真正见过裸体的成年女人，看着小娥阴毛上挂着的点点尿液，看着那两片象是会说话的红色阴唇，自己心里不由地感叹起来，原来女人的下边是这么撩人。露在裤子外面的鸡巴不争气地向上硬挺了起来。 小娥走到刚割下的草堆边坐了下来，她拍了拍松软的草堆，对我招了招手说：“建树，你过来吧，这草堆上十分舒服，正好可以让我们休息一下”。我刚走到小娥的面前，她就抓住我的双手一把把我拉倒坐下，由于我没有丝毫的准备，身体撞到了她赤裸的身体上，我的手和脸都感觉到了她皮肤的温暖和光滑，当时自己心里既有高兴又十分地紧张。 小娥撒娇地扭动着赤裸的身体，示威地对我说道：“现在嫂子身上的所有一切你都看到了，嫂子的奶子和嫂子的屁股，还有嫂子屁股里面的宝贝，你都看得清清楚楚的了”。小娥说完这话，故意又把自己的双腿张开，让那个叫“逼”的东西彻底暴露在我的眼前，这让我的血冲上了头，有了昏晕的感觉。接着她用种不依不饶的口气又对我说：“不过这样不公平，只你看我不行，我也要看看建树的身体，你也要把衣服脱光了，让我看看你的光屁股，看看你屁股下面的宝贝”。 听完小娥说的话，我不由得心花怒放，她的话正中我的下怀，这也正是自己潜意识里想要做的事情，她的话已经明白无误地告诉了我一个信息，这个女人已经向自己打开了最神秘的大门，她都不怕，我一个大男人还有什么可以顾虑的？自己原来在小娥面前的那种心理上的羞涩，随着她的话烟消云散。我飞快地脱掉自己身上的衣服，和面前的小娥一样赤裸了自己的全身。 一旦两具赤裸的肉体有了这么近的接触，语言好象已经成为多余的东西，我一声不哼地用手迅速握住了小娥的奶子，在我双手的揉摸下，女人成熟的身体颤抖起来，小娥在男人的爱扶下，全身软瘫一般完全倒在了我的胸前。 我感受着两具赤裸肉体的亲密接触，手掌微微用力揉捏着她坚挺的奶子，小娥也用她的手在我的大腿上轻轻抚摸着寻找着，我的鸡巴立即翘了起来，顶在了小娥柔软的腰上。小娥浑身震动了一下，我知道这是她感觉到了自己鸡巴的勃起，她抬起了头，水汪汪的双眼看着我说：“建树，我有点紧张，我们这个样子，不会有人看见我们吧”。说完这话小娥抬头向四周看了看，然后把身边的青草又拉扯摆弄了下，象是要把她赤裸的身体在草堆中藏起来一样，做完这些事情女人又将头紧紧地靠在了我的胸膛上。太阳照在我和小娥这对赤裸的男女身上，虽说天气够热的了，但赤身置于一大堆新鲜的青草之中，加上心情的亢奋，我已经有种全然不顾的感觉，管它有什么人呢，我现在只想和小娥有更进一步的发展。这时正是农民下地干活的时间，我抬头看了下一望无边的玉米地，远处和近处根本见不到一个人影，想必其他农户的人们也正象我们一样，在炎热的天气中为玉米锄草，劳作的疲惫中有谁会想到在这片玉米地旁边，还会有我和小娥这对赤裸着的男女。我用双臂紧紧地抱住小娥，两人光滑的身体在青草堆里纠缠在一起，我一边用嘴唇亲吻着小娥的嘴唇，一边用胸脯不停地磨擦着小娥胸前肥肥的奶子，这使我有种说不出来的剌激，胯下的鸡巴不受控制的在小娥的两条大腿间跳跃，她小腹下的阴毛在我的小肚子上划来划去，让我有种欲罢不能痒痒的感觉。 我的手顺着她圆滑的屁股一路摸了上来，掠过她纤细的腰肢，最后在她的奶子上停了下来。我曾听说结了婚的女子奶子会变得松软而没有弹性，但小娥的奶子却是坚挺结实的，抚摸起来手感很好，在我的爱抚下小娥两个奶子上的乳头也变得坚硬了。 我翻身跪在小娥身上，用胸膛摩擦着她白皙丰盈的奶子，她的身体不断带给我阵阵的冲动。我可以看见小娥闭着眼睛，微微张开的嘴唇在轻轻地喘息，性感的舌头在嘴里不停地转动着，象是对我暗示着将要发生的一切。我又再次埋头下去，把嘴准确地对准了她的嘴唇，伸出挑衅的舌头，象蛇一样灵活的探进她的口腔，卷着她的舌头便吸吮起来。小娥鼻子里发出阵阵让人热血沸腾的声音，身体象蛇一般在我身下扭动着，肌肤摩擦的快感让我浑然不觉自己身处何地。小娥紧紧抱着我，两手在我的背上抚摸着，过了一会儿，她的手伸向我的下身，把我的鸡巴牢牢握住，轻轻的上下套动起来。我感觉到鸡巴在小娥的刺激下勃起的更大更坚硬了，鸡巴头更是胀得像要爆开似的，我粗重的喘息声也越来越急促了，年青充满精力的身体被小娥的温柔撩拨的快要炸开了。 小娥也从鸡巴阵阵的痉挛中感觉到我的变化，她松开了我的鸡巴，调整着自己的姿式，把自己的膝盖微微抬起，象个大字样地最大限度地张开了自己的双腿，又握住硬挺的鸡巴象扫帚扫地一样，在她的胯部阴毛处不断地来回扫动着，直到鸡巴硬得她用手已经扳不动了，小娥这才低声地说：“它都这么硬了，你就进来吧”！ 我忙乱的挺起身子，跪在她的胯间，硬挺着的鸡巴象匹野马在她的阴部毫无目标地胡乱冲撞，第一次用鸡巴顶住女人阴户的我，这时还根本不知道女人身体的结构，更弄不清楚自己已经硬得发疼的鸡巴到底该向哪个地方插进去。小娥看着我一付不知所措的神情，禁不住轻轻一笑，善解人意地说：“建树到底还是个年轻的男人呀，一点还不懂女人”。我又被她说得脸红了起来。娥抓住我的鸡巴慢慢地向她自己的大腿隐密处靠过去，鸡巴头掠过一片毛发丛生的地带，然后接触到了一团柔软炙热的嫩肉，接着小娥抓着鸡巴的手让它停留在了一个温暖的地方，我感觉到顶住了一个湿润滑腻的小孔，小娥的手带着鸡巴微微向自己身体里面用力一压，硬挺的鸡巴便顺利地滑插进了小孔，小娥放开了那只握紧鸡巴的小手，象似等待地闭上眼睛轻轻地喘息起来。我再傻也明白了，把腰向前用力地一挺，鸡巴头和大半个鸡巴就刺入了一个从未进入过的温暖腔道，我再次用力，整根鸡巴就全部都进到了小娥的身体里面，一阵销魂的快感立即涌遍了我的全身。“哦……嗳……”小娥如释重负地呻吟了一声，她粗粗地出了口气，双手在我的屁股上抚摸起来。这就是男女间性的仙境？我让硬挺的鸡巴停留在小娥的阴道里面，伏在她的身上不再动了。小娥睁开眼睛柔情地看了看我，笑着说道：“傻瓜，这样有什么好玩的，男人玩女人要动，不动就没有乐趣了”。“要动”？我有些愕然了，我还真不知道该怎么样去动，怎么样才算是玩女人。小娥把手挪到了我的胯部，然后用双手托起我的胯部，向上推动起我的身体，让插在阴道里面硬硬的鸡巴向外抽出，在鸡巴尚未完全离开阴道的时候，她又用手把我的胯部向自己的怀里拉回，这样反复了几次，我终于在她无声的教导下，知道了自己硬挺的鸡巴该如何在女人身体里面运动。 我向后缓缓退出让鸡巴抽出半截，然后再次用力将鸡巴全部插了进去，小娥的腔道像是一个强力的肉圈将我的鸡巴箍的紧紧的，我按小娥刚才的教导，让硬挺的鸡巴反复抽插了几次，渐渐明白了怎样追求更大的快乐，我半俯下了身子，开始快速的运动起来，性器磨擦带来的快感，如潮水般在我的身体里一拨一拨冲刷起来。 小娥白皙的身体随着我的连续冲撞颤动着，她两手紧紧扣住了我的屁股，从她手指抓住屁股一紧一松的动作中，我可以感觉得出她的神情也是分外地快乐。在我身体的前后拍打下，她富有弹性的奶子剧烈的颠簸着，我象俯卧在一具肉床上，迷醉在她湿热狭窄的腔道里，坚硬的鸡巴一次比一次更深的刺入她的身体。 我的潜意识里面有股一定要用鸡巴征服小娥的欲望，第一次做爱的我在上下不停的运动中，产生了种强烈的征服欲和破坏欲，我要让小娥在自己猛烈的攻击下彻底崩溃，我双手钩住了小娥的肩膀，让自己的胸脯紧紧地贴住她丰满的奶子，不断翘起和压下屁股，让身下的鸡巴更加快速有力地深入她的身体，在这种持久的抽插中，两人小腹撞击发出的声音盖住了她的呻吟和我的喘息。 小娥的腔道一阵阵的紧缩，从她的身体深处涌出一股股滚热的液体，让我的抽插更加方便，每一次的深入都浸泡在她温暖的爱液中，而她腔道的肉壁每一次的紧缩也带给我更加刺激的快感，让第一次享受男女间快乐的我，简直就象漫游在快乐的海洋中。哦……妈拉个逼的……嫂子的逼叫你撩日得好痒哟……”小娥在性剌激极度的兴奋中说出了粗鲁的话来，她原来在我面前是从不说粗话的。“建树……你弄的我的逼……又难受又舒服死了……我……喔……我好长时间没有和男人这样在一起了，我要你用死劲地日嫂子……快日我……快日……”。小娥的呻吟声缠绵悱恻又粗鲁，它刺激着我的神经，我喜欢甚至迷醉这种声音，它给我心理的满足是如此强烈，而她身子的颤动也象是受惊的小鹿，随着我的撞击如同正在受刑一般，但她脸上迷醉快乐的神情，却充分显示出她也正在享受肉体结合的快乐。“原来还想这辈子我碰上个阳痿的丈夫，是自己的命不好，怕是再也不会知道男人是什么味道了，好建树，我的好兄弟，是你让嫂子真正当了回女人呀”。小娥在极度的兴奋中说出了自己家中的秘密。小娥的话让我明白了到她们家后的一切疑惑，彻底知道了老呆是个什么样的病人。“难怪老呆对自己老婆那么冷淡，他是白长了个鸡巴哟，那我也就只好不客气了，谁让你连自己的老婆也日不了的，我今天就算是代替代你日小娥了”。 原本我就对老呆没有任何的好感，现在心里就有了一种报复后的快感，脑子里面想着这些事情，身下的鸡巴却更加下力气地抽插起来。真可怜了小娥这么样个好女人，竟然有那么长的时间不能与男人合欢，我是该好好地让小娥尝尝一个真男人的味道了。我感觉过了很久，但可能也就是几分钟，小娥突然抱紧我的屁股，小腹也用力的向上不停地耸动着，她在极力不停地配合着我鸡巴的抽插动作，女人阴部腔道的紧缩一阵紧接一阵，她的呻吟声也越来越大，根本没有了女人应有的羞涩，紧接着，一股股滚烫的热流从她的腔道深处喷出，将我的鸡巴头烫的暖洋洋的，她从嘴里长长的吐出了一口气，漂亮的脸蛋上显现出极度欢愉的表情。哦”！感觉着小娥的极度兴奋，我在她双手痉挛般的扣抓下，也低声地叫了出来，随着快感的爆发，我人生中第一次性交的精液，象洪水样不可抑制的喷射迸发，它激烈地冲进了小娥阴道的深处。小娥向上挺起着身体，紧紧抱着我汗津津的脊背不肯松手，并用双腿死力勾着我的身体，任凭我的鸡巴在她的阴道内一次次的爆发，让更多的精液进入她的身体最深处……激战后的两具赤裸肉体，浑身是汗地摊开在了青草堆里……当我们两人分开休息了片刻后，小娥向我转身爬了过来。“建树，好建树，我的好男人，我还想要你，嫂子还没有尽兴，你给我舔舔它吧”。小娥用手指了指自己下面的阴户，声音有点发嗲地央求着我：“你给嫂子舔舔这个——逼吧……”。她也为自己在清醒中说出了逼这样粗鲁的话脸红了。我不由分说地低头用舌头舔起了小娥那两片肥厚的阴唇，那上面沾满了刚才两人性交时留下的液体，但我感觉这种味道对自己更有一种前所未有的剌激，于是便象只狗样使劲舔了起来，我还用舌头把阴唇分开，舔着女人阴户最上面那个肉鼓鼓的小阴蒂。 哦……哦……好建树，轻点……不……再重点……哦……”在我舌头不停的剌激下，小娥的阴户里面又重新流出了一汩汩液体，它们虽然有点怪怪的味道，但我不由自主一边继续舔着，一边把它全部都吞进了嘴里。我没有理睬小娥呻吟的怪叫，只顾用力舔着那两片诱人的阴唇和象小肉块样的阴蒂，这女人身的东西，舔起来还真是有种美妙的感觉。“喔……啊……嗳……建树……你要……把我……弄死了……喔喔……”。小娥嘴里发出的怪声听起来象叫春的猫，更象一只发情的母兽。我把舌头卷了起来，离开那两片阴唇，伸进了小娥的阴道里面来回搅弄着，模仿着刚才鸡巴在她阴道里面的动作。喔哇哇……建树呀……啊……啊哇……我的好建树呀……啊……我爽死拉……喔哇……快……快……快……日逼……日逼……我要你日我的逼……日我的逼呀……快点……快点……快日我的逼……我受不了啦……”女人欢快的呻吟着，双腿象打摆子一样发颠地抖动着，一股又一股的阴液从她的阴道中不断地流了出来。小娥的声音开始发喘，嘴里不停地叫道：“快点，快点呀……快快……我还要你……，再来一次……，日……快……日我的逼……快日……”。她见我没有理解自己的意思，没有进一步的行动，就强行把我的嘴从舔着的地方猛地推开，“建树，我的好建树，快……快点，我又受不了了，你再来日我一次，我要你的鸡巴日进我的逼里去……快……快……”。无奈经过刚才的激战，这时我的鸡巴还没有完全恢复过来，小娥让我坐在地上，双手扶住我胯间软下去的鸡巴，她不顾一切地一口含住它，就象含了根香肠一样，她一边用力地吸吮嚼着我的鸡巴，一边口齿不清地嘟嘟起来。我愉快的呻吟了一声，用手抓住女人的奶子，使劲地搓揉起来，等着小娥的下一步动作。 小娥含住我的鸡巴一上一下的来回套弄，我真是舒服极啦，小娥用嘴在我的鸡巴上套弄了有几百下，我的鸡巴已经重新被她剌激得硬挺挺的了，而且还在不停地跳动着。小娥松开了含着的鸡巴，让我在青草堆上躺了下来，鸡巴便向上朝天雄赳赳气昂昂直立着。 这时小娥分开曲起了她的两条大腿，跨过我躺着的身体象刚才尿尿时那样半蹲下来，她一只手轻轻握着我直挺的鸡巴，另一只手则用食指和中指分开了自己阴户上被液体贴住的两片阴唇，让她那个浅红的阴道口对准我的鸡巴，然后试探地向下运动着自己的身体，让我的鸡巴在她的阴道口上来回浅浅地进出着，我感觉鸡巴的头子重新又回到了女人身体里面那个温暖的地方，进进出出的有种格外舒服的感觉。小娥握着我鸡巴的手不停地向下退缩着，好让鸡巴逐步地深入阴道中去，这样让鸡巴在阴道中出出进进了一会儿后，小娥完全放开了握住鸡巴的手，双手扶住自己的膝盖，然后象用尽了全身的力气，身体猛地向下一沉，一屁股向我的鸡巴坐了下去，只听噗的一声，我的鸡巴象根硬棍子一下子就全根地插进了她的阴道，她那肥肥的两片屁股也坐到了我的身上，我感觉自己的鸡巴深深地剌进了女人的最深处，就在那一刻，我真是爽极啦。小娥在我身上坐了几秒钟的时间，她就迫切急不可待地上下套弄起来，鸡巴在阴道里面象个橡皮塞子，在噗吃噗吃的响声下一出一进起来，女人的屁股拍打在男人的身上，也发出了阵阵令人发颠的响声。小娥一边半蹲半站地上下运动着，一边不顾一切的呻吟怪叫起来，只见她胸前的两个大奶子上上下下地跳动着，她不断呻吟着：“喔喔喔……喔哇哇……真是舒服死啦……喔哇……我要飞上天啦……喔喔……建树的鸡巴……我的鸡巴……我最喜欢的鸡巴……大鸡巴……”。小娥淫荡的叫喊声，让我热血冲上了头，我死死地抓住她的两个肥奶子，随着她的动作使劲地揉弄着，我感到这样还不够泄火，于是又拉下了她的头，两个人的嘴唇立即就粘在了一起，我上面的舌头在她的嘴里使劲地搅动着，下面的鸡巴也不甘示弱地向她身体深处剌去，我不停地向上挺着身体，让鸡巴反复地在女人阴道中出出进进，这个时候，我的嘴恨不得一口吃掉面前的这个女人，而鸡巴却想把这个女人的阴道插透。小娥神情极度投入地就这样高高翘起她肥白的屁股，让阴道套住鸡巴上下快速地运动着，全然不顾自己气喘嘘嘘已经上气不接下气了，看到小娥身上冒出了许多汗珠，同时我也听到了她那种歇斯底里的急喘，于是，我抽出了插在她逼里的鸡巴，翻了个身，用一股力量把半蹲着的小娥掀翻，然后掰开她的两条白腿高高地举了起来，让鸡巴对准那个湿漉漉的逼，重新把鸡巴狠狠地插了进去。“喔喔喔……喔喔……我真的要升上天啦……喔喔……你……太会日逼了……大鸡巴哥哥……大鸡巴爹爹……我亲亲的大鸡巴爷爷……我亲亲的大鸡巴呀……你太会弄啦……太会日女人啦……喔喔……喔喔……”小娥口齿不清的呻吟仿佛就是信号，我更加卖力的狠狠地捣弄着她的逼，而且不断的变换着方向，上下左右地来回摩擦着，“喔喔……喔喔……要死啦……喔喔……我不行啦……真的不行啦……快……快……快呀……喔喔喔喔……”。一汩热乎乎的水从小娥b的深处喷射了出来，她终于又一次达到了性交的高潮在身体下女人的痉挛般抖动中，这时我也感觉到鸡巴的头子插在了女人阴道的最深处，有种已经插到底的感觉，于是我坚持挺直了身体，也在痉挛般的励恸下把自己体内浓浓的精液，全部喷射进了小娥的阴道中去。性交高潮中的小娥和我紧紧地拥抱在一起，两具肉体间已经没有了一丝的间隙，这个时候我才深刻地体会到，古人所说的“体贴入微”是怎么一回事情了，古人在发明这句成语的时候，分明就是根据男女间性交的位置和姿势，把双方面对面的拥抱称之为“体贴”，在男女体贴了之后，则肯定是男女性器的亲密接触，男性鸡巴深深地插在女性阴道中，在双方性交最后的高潮阶段，性器停止了抽插运动，不正是惬意“入微”的写照吗？小娥深情地看着我气喘嘘嘘地问：“好建树，你舒服吗”？我用手摸着她的脸颊，亲吻着女人说：“我真是舒服极了，你的那个逼给我带来了莫大的欢乐”。我学着她说逼的口气回答。又问小娥：“你呢？你舒服吗”？我紧紧地搂着她的腰和屁股，女人的肉体给我一种十分惬意的柔软感觉，“嫂子，你太好了，我一辈子都不会忘记你的，我的——小娥嫂子”。 小娥向上挺了挺自己的身体，一边不让我已经软了的鸡巴滑出她的阴道，同时用手捂住我的嘴：“从现在起，我不许你再叫我嫂子了，人家已经把身子都给了你，你想进去的地方都进去了，我们现在真是最亲近的人了，你就该叫我姐姐”。我低低地叫了一声小娥姐，小娥便把头紧紧的靠在了我的胸间，她脸上现出一种幸福的表情，十分满足的笑了。“我家的那个死鬼，假男人，一年没有几天能睡在我的身边，我想要的时候，他也顶多只能用手在姐姐这个——逼里挖挖弄弄了，我真是从来没有象今天这样舒服过。 看到那个死鬼我这心里就委曲，真是可恨了那个死鬼，结婚的时候，硬是用手指头给姐姐开的苞，不然，今天姐姐一定能给建树个女儿身。建树，好建树，姐姐的好兄弟，今天是你才让姐姐做了回女人，姐姐从身子上到心里都是舒服极了”。说完这话，小娥又一次在我的身下高高地举起了自己的双腿，并把双腿交叉地紧紧地缠在了我的身后，然后又开始不停地耸动着她的身体，屁股在我的身体下开始左右地摇摆起来。在身下女人的晃动剌激下，我已经疲软的鸡巴第三次膨胀了起来，我能感到它在小娥的阴道里面一点一点地跳动，我和小娥两人的性器又再次继续磨擦起来。硬挺的鸡巴在已经熟悉了的肉域里面运动起来，我一边用力地抽插运动着，双手又抚摸起那对软软的奶子，在我的运动下，小娥重新又嗲声地呻吟起来，这次她象是怕被人听见，牙齿咬住了自己的嘴唇，不让销魂的呻吟声太大由于有了前两次的射精，在紧张和兴奋的气氛中，这次我在小娥身上抽插的时间更加长了，大概半个小时也可能有一个小时，我才象发射湍急的子弹样把精液射在了她的阴道里，喷射有力的精液把小娥激打得浑身抖动着，女人高潮中的整个阴道象嘴唇紧紧地包住了我的鸡巴，子宫口一动一动地象是吮吸着刚才激射进去的男人精华，这种吮吸足足有几分钟的时间，我感觉阴道里面的精液越来越少，全被身下的女人给吸进了子宫。当我最后一次把疲软的鸡巴从女人身体中抽出来的时候，小娥由于纵欲带来的劳累，翻了个身趴在草堆里喘息着，她是该好好地休息一下了，她刚才的那种疯狂既使我得到了快感，也损失了女人的不少体力。 在绿草的衬托下，女人姣美赤裸的肉体陈列在了我的眼前，只见小娥双腿疲软懒散地分开着，一对嫩白的屁股十分诱人地向身后的我微微地翘起着，我看到她肉缝里湿津津的，那个刚才还容纳过自己粗大鸡巴的阴道口，已经紧紧地闭合了起来，两片阴唇象是对我说话样的扇动着，紫色的肛门也在一松一紧地蠕动着，刚才我射进阴道的精液一点也没有流出来，最外面的阴部可能是由于长时间的磨擦碰撞，显得有些红肿，象个隆起来的肉馒头。 在这个上午劳动之后的休息时间里，我们谁也没有再去顾及地里锄草的活了，我已经连续不断地在小娥的身体里尽情地喷射了三次，我把自己积累了二十年的精液，象激射的子弹全数的奉献给了她，射进了她那诱人的阴道之中，而我也疲惫不堪鸡巴再也硬不起来了。 看着旁边已经吃饱了青草的老黄牛，我笑了，性交与性爱，这种惬意的事情，真象人饿了要吃饭一样，饿了就要也应该吃，而且由于不断地饿就会不断地吃，有了第一次，便会有第二次，有了第二次，便会有无数次，这一定是人类生存的真理。 从这天开始，我和小娥真正是进入了一种疯狂的境地，两人不是利用下地干活的机会，就是利用晚上在床上睡觉的机会，不断地重复着饿了就要吃的性交性爱游戏。我们二人象不会再有来世一样，象马上就会死去一样，十分珍惜生存时间地进行性交活动，白天黑夜已经在我们二人的心目中失去了原有的概念，肉体的相交已经成了我们生存的唯一目的。 在不断的性交中，我们的神经始终处于一种极度的亢奋之中，我们的嘴唇几乎没有离开过对方相同的位置，我们的性器由于过度的磨擦而红肿，但我们谁也没有过后悔和迟疑，我们一而再、再而三地性爱性交着，有时一天就要搞上十几次。在频繁的性交中，我肚子里的精液就象是要全部喷空了一样，而小娥的阴唇也诱人地不断闭合蠕动着，我们二人就这样长乐而不疲地行着男女的鱼水之欢。 在身体下女人的痉挛般抖动中，这时我也感觉到鸡巴的头子插在了女人阴道的最深处，有种已经插到底的感觉，于是我坚持挺直了身体，也在痉挛般的励恸下把自己体内浓浓的精液，全部喷射进了小娥的阴道中去。性交高潮中的小娥和我紧紧地拥抱在一起，两具肉体间已经没有了一丝的间隙，这个时候我才深刻地体会到，古人所说的“体贴入微”是怎么一回事情了，古人在发明这句成语的时候，分明就是根据男女间性交的位置和姿势，把双方面对面的拥抱称之为“体贴”，在男女体贴了之后，则肯定是男女性器的亲密接触，男性鸡巴深深地插在女性阴道中，在双方性交最后的高潮阶段，性器停止了抽插运动，不正是惬意“入微”的写照吗？小娥深情地看着我气喘嘘嘘地问：“好建树，你舒服吗”？我用手摸着她的脸颊，亲吻着女人说：“我真是舒服极了，你的那个逼给我带来了莫大的欢乐”。我学着她说逼的口气回答。又问小娥：“你呢？你舒服吗”？我紧紧地搂着她的腰和屁股，女人的肉体给我一种十分惬意的柔软感觉，“嫂子，你太好了，我一辈子都不会忘记你的，我的——小娥嫂子”。 小娥向上挺了挺自己的身体，一边不让我已经软了的鸡巴滑出她的阴道，同时用手捂住我的嘴：“从现在起，我不许你再叫我嫂子了，人家已经把身子都给了你，你想进去的地方都进去了，我们现在真是最亲近的人了，你就该叫我姐姐”。我低低地叫了一声小娥姐，小娥便把头紧紧的靠在了我的胸间，她脸上现出一种幸福的表情，十分满足的笑了。“我家的那个死鬼，假男人，一年没有几天能睡在我的身边，我想要的时候，他也顶多只能用手在姐姐这个——逼里挖挖弄弄了，我真是从来没有象今天这样舒服过。 看到那个死鬼我这心里就委曲，真是可恨了那个死鬼，结婚的时候，硬是用手指头给姐姐开的苞，不然，今天姐姐一定能给建树个女儿身。建树，好建树，姐姐的好兄弟，今天是你才让姐姐做了回女人，姐姐从身子上到心里都是舒服极了”。说完这话，小娥又一次在我的身下高高地举起了自己的双腿，并把双腿交叉地紧紧地缠在了我的身后，然后又开始不停地耸动着她的身体，屁股在我的身体下开始左右地摇摆起来。在身下女人的晃动剌激下，我已经疲软的鸡巴第三次膨胀了起来，我能感到它在小娥的阴道里面一点一点地跳动，我和小娥两人的性器又再次继续磨擦起来。硬挺的鸡巴在已经熟悉了的肉域里面运动起来，我一边用力地抽插运动着，双手又抚摸起那对软软的奶子，在我的运动下，小娥重新又嗲声地呻吟起来，这次她象是怕被人听见，牙齿咬住了自己的嘴唇，不让销魂的呻吟声太大由于有了前两次的射精，在紧张和兴奋的气氛中，这次我在小娥身上抽插的时间更加长了，大概半个小时也可能有一个小时，我才象发射湍急的子弹样把精液射在了她的阴道里，喷射有力的精液把小娥激打得浑身抖动着，女人高潮中的整个阴道象嘴唇紧紧地包住了我的鸡巴，子宫口一动一动地象是吮吸着刚才激射进去的男人精华，这种吮吸足足有几分钟的时间，我感觉阴道里面的精液越来越少，全被身下的女人给吸进了子宫。当我最后一次把疲软的鸡巴从女人身体中抽出来的时候，小娥由于纵欲带来的劳累，翻了个身趴在草堆里喘息着，她是该好好地休息一下了，她刚才的那种疯狂既使我得到了快感，也损失了女人的不少体力。 在绿草的衬托下，女人姣美赤裸的肉体陈列在了我的眼前，只见小娥双腿疲软懒散地分开着，一对嫩白的屁股十分诱人地向身后的我微微地翘起着，我看到她肉缝里湿津津的，那个刚才还容纳过自己粗大鸡巴的阴道口，已经紧紧地闭合了起来，两片阴唇象是对我说话样的扇动着，紫色的肛门也在一松一紧地蠕动着，刚才我射进阴道的精液一点也没有流出来，最外面的阴部可能是由于长时间的磨擦碰撞，显得有些红肿，象个隆起来的肉馒头。 在这个上午劳动之后的休息时间里，我们谁也没有再去顾及地里锄草的活了，我已经连续不断地在小娥的身体里尽情地喷射了三次，我把自己积累了二十年的精液，象激射的子弹全数的奉献给了她，射进了她那诱人的阴道之中，而我也疲惫不堪鸡巴再也硬不起来了。 看着旁边已经吃饱了青草的老黄牛，我笑了，性交与性爱，这种惬意的事情，真象人饿了要吃饭一样，饿了就要也应该吃，而且由于不断地饿就会不断地吃，有了第一次，便会有第二次，有了第二次，便会有无数次，这一定是人类生存的真理。 从这天开始，我和小娥真正是进入了一种疯狂的境地，两人不是利用下地干活的机会，就是利用晚上在床上睡觉的机会，不断地重复着饿了就要吃的性交性爱游戏。我们二人象不会再有来世一样，象马上就会死去一样，十分珍惜生存时间地进行性交活动，白天黑夜已经在我们二人的心目中失去了原有的概念，肉体的相交已经成了我们生存的唯一目的。 在不断的性交中，我们的神经始终处于一种极度的亢奋之中，我们的嘴唇几乎没有离开过对方相同的位置，我们的性器由于过度的磨擦而红肿，但我们谁也没有过后悔和迟疑，我们一而再、再而三地性爱性交着，有时一天就要搞上十几次。在频繁的性交中，我肚子里的精液就象是要全部喷空了一样，而小娥的阴唇也诱人地不断闭合蠕动着，我们二人就这样长乐而不疲地行着男女的鱼水之欢。 30353字节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