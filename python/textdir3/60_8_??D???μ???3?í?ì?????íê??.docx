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??D???μ???3?í?ì?????íê??</w:t>
      </w:r>
    </w:p>
    <w:p>
      <w:r>
        <w:t>高中篇（一）</w:t>
      </w:r>
    </w:p>
    <w:p>
      <w:r>
        <w:t>小文是一个高中三年级的普通女生，长得不算是特别惊艳，但还是难掩青春的魅力。父母常年在外工作，家里只有她和她的弟弟小辉。没有什麽拘束的生活却并没有让小文有什麽坏习惯，在别人眼中她就是一个普通的好学生。</w:t>
      </w:r>
    </w:p>
    <w:p>
      <w:r>
        <w:t>刚上高中的时候小文交了一个男友，第一次也给了那个男生。不过後来那个男生转学之後，这段恋爱就结束了，小文并没有太过难过，反而对性有了新的理解。</w:t>
      </w:r>
    </w:p>
    <w:p>
      <w:r>
        <w:t>学校的生活极其无趣，除了上不完的课，就是写不完的作业。慢慢地小文也开始寻找一些可以放松的东西，於是成人网站就成了她每晚固定的娱乐项目了。</w:t>
      </w:r>
    </w:p>
    <w:p>
      <w:r>
        <w:t>但小文不太喜欢直接性交的作品，因为她对自己第一次的经历没有太好的回忆，她开始喜欢上了一些露出与暴露的东西了。</w:t>
      </w:r>
    </w:p>
    <w:p>
      <w:r>
        <w:t>小辉比姐姐小一个年级，常常与阿强、大黄两个死党混在一起。三人常常趁姐姐小文不在时，聚在小辉家里看看ＡＶ，很快他们便发现了小文也在浏览色情网站，起初他们并不在意，直到他们爱上了露出羞耻类的作品。</w:t>
      </w:r>
    </w:p>
    <w:p>
      <w:r>
        <w:t>「你有没有想过，」小强说道：「如果你姐姐是个露出狂，会是怎样？」「也许她有一点喜好，但不至於是露出狂吧！」小辉无聊的翻着课本：「你是不是有什麽想法啊？」小强说：「你想想，我们每天都只能幻想着露出的计划，如果你姐姐愿意的话，我们的小梦想就能实现了啊！而且她不是也常常看这方面的东西吗？」「我不想让她陷入麻烦。」「我们可以仔细计划避免出现问题，剩下的就是你姐姐愿不愿意了。」「那就让我们试一试吧！」三人开始筹备第一次计划，他们想让小文在人前露出一次，看看她的反应，如果小文很享受的话，当然皆大欢喜，如果她不能接受，至少也不能让她陷入麻烦。</w:t>
      </w:r>
    </w:p>
    <w:p>
      <w:r>
        <w:t>首先是露出地点的选择，靠近公寓和学校还有常去的各种场所都不在考虑范围内。然後不能在人太多的地方进行，场面太混乱的话，三个高 中生完全无法控制局势，太过危险。</w:t>
      </w:r>
    </w:p>
    <w:p>
      <w:r>
        <w:t>另外，照相机或者手机也是个大问题，怎麽避免照片被传到网络上，他们也都不太清楚，所以计划进行得并不顺利，不过他们找出了关键的几点。</w:t>
      </w:r>
    </w:p>
    <w:p>
      <w:r>
        <w:t>离家远，人不多，人们无法携带照相机或手机……思来想去，公共浴室或者小型游泳池就是不多的选择了。</w:t>
      </w:r>
    </w:p>
    <w:p>
      <w:r>
        <w:t>由於小辉、阿强、大黄打算让小文在不知情的状况下露出，来试探她，浴室的话就很难实施，完全想不到办法把小文骗到男浴室中，於是三人把目标定在游泳池上，利用课余时间开始到处查看。</w:t>
      </w:r>
    </w:p>
    <w:p>
      <w:r>
        <w:t>工夫不负有心人，终於被他们找到了一处不错的地方——在城西的一个游泳池。这里是个某单位修建的一个小型游泳场，坐落在一个老小区里。经过几天的观察，他们发现这个小区里住的大部份都是老年人，小区里比较安静。泳池是对单位员工是免费开放的，对外只收取很少的费用，但是由於设备落後，来游泳的人并不多。</w:t>
      </w:r>
    </w:p>
    <w:p>
      <w:r>
        <w:t>游泳场四周都有两米左右的围墙，泳池一共有两个：一个一米深的浅水池和一个一米八左右的深水池，浅水池有个滑梯。跑步的话，从任意一个泳池跑到更衣室都不会超过三十秒。</w:t>
      </w:r>
    </w:p>
    <w:p>
      <w:r>
        <w:t>选好场地後，接下来就是怎麽露出了。大黄想要在游泳的过程中直接脱掉小文的泳衣，但是小辉强烈反对。</w:t>
      </w:r>
    </w:p>
    <w:p>
      <w:r>
        <w:t>阿强：「我弄到了一些水溶性的胶水，听我说，我们准备一套泳衣，把泳衣布料的连接处剪开一部份，然後用胶水粘起来。到时候在水里，胶水溶化後，小文就有可能成功露出了。」「如果有效果的话，就是全裸了啊！会不会太过份了？」「只要我们及时把小文带回更衣室，暴露的时间不会太长，然後我们马上离开，应该就没有问题了。」……小文觉得今天是奇特的一天，弟弟送了一套泳衣给自己，还邀请她第二天一起去游泳。这让她倍感意外，姐弟俩虽然关系不错，但是很少一起出去玩，不过弟弟的邀请还是让她格外高兴，马上就答应了。</w:t>
      </w:r>
    </w:p>
    <w:p>
      <w:r>
        <w:t>第二天下午，小文跟着弟弟一起来到了这个城西的游泳场。她对於为什麽要去这麽远的地方有些疑问，弟弟解释说因为人少和便宜，小文就没有多想了。</w:t>
      </w:r>
    </w:p>
    <w:p>
      <w:r>
        <w:t>阿强和大黄早就在这等着了，四人到齐後，便各自去更衣室换衣了。</w:t>
      </w:r>
    </w:p>
    <w:p>
      <w:r>
        <w:t>「好吧，再说说你的计划。」小辉问道。</w:t>
      </w:r>
    </w:p>
    <w:p>
      <w:r>
        <w:t>「到了这里就很简单了，今天泳池里人不多，都在水里，应该没有人带着手机。剩下的就两点：第一，胶水够强力，不会再穿泳衣的时候就裂开了；第二，胶水能被水溶化，泳衣能脱落。其它的事，我们都做不了了。」三人换好衣服，走出更衣室时，小文已经换好泳衣了。阿强和大黄看到了穿着泳衣的小文，一时间说不出话来。</w:t>
      </w:r>
    </w:p>
    <w:p>
      <w:r>
        <w:t>小文穿着一套蓝色的比基尼，修长的双腿完美地展现出来。由於长期穿着校服裤，腿部很少暴露在阳光下，肌肤格外白皙。纤细的腰身、发育良好的胸部、甜美的笑容，性感中也不乏青春的气息。</w:t>
      </w:r>
    </w:p>
    <w:p>
      <w:r>
        <w:t>小文对於自己的形象很是满意，能够展现自己性感美丽的一面，让她的心里有一点小小的兴奋。</w:t>
      </w:r>
    </w:p>
    <w:p>
      <w:r>
        <w:t>小文不太会游泳，所以她更喜欢在浅水池里泡一泡。整个游泳场里，除了小辉等三人，就只有七、八个人，都在深水池里，也就是说，现在小文一人独享了整个泳池。（今天下午来得真不错啊！）此时小辉、阿强和大黄则没那麽安逸了，他们时刻关注着小文的情况，还要假装游游泳。</w:t>
      </w:r>
    </w:p>
    <w:p>
      <w:r>
        <w:t>「这都过了多久了啊，快一个小时了吧！你那胶水能不能行啊？一点反应都没有。」「我就说别弄那些大家都不明白的东西，直接脱不就行了？」「那以後还怎麽见面啊？我们又不是那种人。」阿强觉得应该是少了点什麽，一点冲击，一点摩擦。</w:t>
      </w:r>
    </w:p>
    <w:p>
      <w:r>
        <w:t>「对了，那边有个滑梯啊，虽然是给小孩子用的，但是有点摩擦的话，说不定就能行。阿辉，让你姐姐去滑滑梯吧！」「姐，那边有个滑梯，你不去玩一下吗？」小辉坐在深水池旁向小文喊道。</w:t>
      </w:r>
    </w:p>
    <w:p>
      <w:r>
        <w:t>「嗯，好的，你们不来玩吗？」「不了，那是小孩子的，你身材苗条，我们玩不了的。」小文刚才也开始觉得无聊，正好弟弟提到了滑梯，她也觉得不错。此时她所想的只是一个愉快的下午。</w:t>
      </w:r>
    </w:p>
    <w:p>
      <w:r>
        <w:t>阿强突然发现一群男生正在进入游泳场，这是什麽情况，他完全不知道这些人是哪来的。看年纪，这群人和他差不多的样子，高 中生？游泳课？完全没有头绪，不过阿强开始意识到有什麽不对了。</w:t>
      </w:r>
    </w:p>
    <w:p>
      <w:r>
        <w:t>小文游上岸後，正在向滑梯走去。小辉也发现了走进来的那群男生，他本可以及时阻止一切的，但他选择了让计划继续，并希望那群该死的男生去更衣室换衣。结果不如人意，男生们在一个中年人的带领下，就在场边做起了热身运动，泳衣都不换，做什麽热身啊！</w:t>
      </w:r>
    </w:p>
    <w:p>
      <w:r>
        <w:t>小文此时已经爬上了滑梯，准备滑下来了。</w:t>
      </w:r>
    </w:p>
    <w:p>
      <w:r>
        <w:t>整个过程很短暂，但在小文滑下来的时候时间似乎静止了一瞬间。接着一声大叫打破了沉默：「快看，她的泳衣掉了！」小文的泳衣果然在滑落的过程中脱落了，现在的她就这麽全裸的站在浅水池里。对於一米六五的小文来说，浅水池的水只能淹到腰部，也就是说小文的一对乳房就这麽的暴露在了那群男生面前。她能清晰的听到男生们的笑声与惊呼，却完全忘了自己要做什麽。</w:t>
      </w:r>
    </w:p>
    <w:p>
      <w:r>
        <w:t>男生们都被眼前的景像吸引住了，而小辉等三人现在唯一的想法就是：出事了！</w:t>
      </w:r>
    </w:p>
    <w:p>
      <w:r>
        <w:t>「快跑！」小辉喊出了现在他唯一能想到的办法，小文听到後没有想太多，立刻开始向岸边移动。爬上岸後，小文就全裸的站在一大群陌生人的面前了。</w:t>
      </w:r>
    </w:p>
    <w:p>
      <w:r>
        <w:t>没有太多时间想其它的了，小文恢复了一些理智，她看到两个男生正向女更衣室走去。（他们想堵住更衣室的门？不行，我要快点跑进去。）小文立刻开始快步向女更衣室跑去，跑动中摇动着的胸部让男生看得过瘾。</w:t>
      </w:r>
    </w:p>
    <w:p>
      <w:r>
        <w:t>而意外出现了，小文在快要到达更衣室的地方摔倒了。</w:t>
      </w:r>
    </w:p>
    <w:p>
      <w:r>
        <w:t>脚下一打滑，小文身体向前倒去，膝盖先着地，双手也重重的摔在地上。疼痛的感觉让小文暂时停止了下来，像一个动物似的趴在地上，整个屁股完全凸显了出来。</w:t>
      </w:r>
    </w:p>
    <w:p>
      <w:r>
        <w:t>男生们没有想到居然还有福利，看完了胸部，还给看下体。</w:t>
      </w:r>
    </w:p>
    <w:p>
      <w:r>
        <w:t>「整个小穴都看到了啊！」「粉红色的哦！」「和Ａ片看到的不一样啊！」「Ａ片里都是做过很多次的吧，这个小穴就是粉嫩的哦！」男生们评论自己下体话语让小文倍感羞耻，而思想再一次陷入混乱，更衣室的门被他们挡住了，小文完全迷茫了。</w:t>
      </w:r>
    </w:p>
    <w:p>
      <w:r>
        <w:t>一个男生走向小文，伸手在小文的屁股上摸了一把，等了一下，发现小文没有反应，他又把手伸向小文的私处。</w:t>
      </w:r>
    </w:p>
    <w:p>
      <w:r>
        <w:t>一触摸到小文的小穴，男生立刻发现了他手上的湿润。这也是个淫荡的女孩吧！有了这样的想法，他把中指伸入小文的阴道，慢慢地进入、抽出。小文则被突如其来的刺激弄得开始娇哼，场面开始向不可收拾的方向发展。</w:t>
      </w:r>
    </w:p>
    <w:p>
      <w:r>
        <w:t>小辉看到了姐姐的样子，他明白必须阻止这一切。</w:t>
      </w:r>
    </w:p>
    <w:p>
      <w:r>
        <w:t>「做点什麽啊？」「教练，对，那个中年人是教练吧！他不会袖手旁观吧？」最後在那位中年人的制止下，一切才得以结束。原来那群男生是附近附属中学的学生，他们是过来上游泳课的，而那个中年人就是他们的老师。</w:t>
      </w:r>
    </w:p>
    <w:p>
      <w:r>
        <w:t>小辉带着姐姐回到家里，阿强和大黄也跟着来了。一路上小文都没有说话，小文虽然幻想过暴露，但是在完全没有准备的情况下，她确实被吓得不轻。</w:t>
      </w:r>
    </w:p>
    <w:p>
      <w:r>
        <w:t>小文回想着下午发生的一切，她居然有兴奋的感觉。她在想着如何面对眼前的三个人。</w:t>
      </w:r>
    </w:p>
    <w:p>
      <w:r>
        <w:t>「这是你们的计划吧？泳衣你们动了手脚了，是不是？」小文问道。</w:t>
      </w:r>
    </w:p>
    <w:p>
      <w:r>
        <w:t>「对不起，姐姐。真的，我们没有想到会是这样的。」小辉赶紧道歉：「你没事吧？我们以後再也不敢了。」满满的愧疚，三人都不知道该如何面对。他们的计划失败了吗？再也没有机会实现他们的更多想法了吗？</w:t>
      </w:r>
    </w:p>
    <w:p>
      <w:r>
        <w:t>「你们以後再有这样的想法，先告诉我一下，好吗？」小文说完这句话就跑进自己的房间，关上了门。</w:t>
      </w:r>
    </w:p>
    <w:p>
      <w:r>
        <w:t>门外的三人先是楞了一下，然後都露出了笑容。一切似乎都还是有可能的。</w:t>
      </w:r>
    </w:p>
    <w:p>
      <w:r>
        <w:t>高中篇（二）</w:t>
      </w:r>
    </w:p>
    <w:p>
      <w:r>
        <w:t>上次泳池的事情发生後，小文答应了小辉等人的邀请，三人还在兴奋不已的情况下，却发现事情并没有向他们想像的方向发展。</w:t>
      </w:r>
    </w:p>
    <w:p>
      <w:r>
        <w:t>小文开始有意地逃避他们，在学校总是躲着他们，甚至在家中，小文也不和弟弟小辉说话了。大黄对於这样的情况有些生气，本以为可以进行的计划都没了下文。小辉觉得姐姐还不能完全接受发生的一切，怕姐姐再受到打击，他开始在网络上寻找，看当天的事情有没有被暴露。</w:t>
      </w:r>
    </w:p>
    <w:p>
      <w:r>
        <w:t>小文最近也有些麻烦，那天泳池里的画面不停地出现在脑海中，就连睡梦中也全是自己裸体被人欣赏的情景。小文明白自己答应他们是因为那天自己确实兴奋得不能控制自己了，但就这麽承认自己是个喜欢暴露的女孩，总是难以开口。</w:t>
      </w:r>
    </w:p>
    <w:p>
      <w:r>
        <w:t>何况，世界上突然多出了几个看过自己裸体的男人，让小文也很尴尬。同学、父母、老师等会不会知道这些事情都是隐患。</w:t>
      </w:r>
    </w:p>
    <w:p>
      <w:r>
        <w:t>大黄对於小文的不理睬非常生气，倒不是因为被欺骗了，而是大黄想到的很多色色的事情都不能实现。精虫上脑，大黄决定放学後去买点Ａ片，没有别的办法，只有这样缓解一下了。</w:t>
      </w:r>
    </w:p>
    <w:p>
      <w:r>
        <w:t>大黄被带进了电脑城里的一间小房间，老板热情的拿出各种光盘，大黄也开始慢慢选择。此时又有两人走了进来，一高 一矮，年龄与大黄相仿，三人对视了一下，感觉有点眼熟。</w:t>
      </w:r>
    </w:p>
    <w:p>
      <w:r>
        <w:t>原来这高矮两人正是那天上游泳课的同学之一，两人一眼就认出了大黄，这不就是和那露出的女孩一夥的吗？女孩的裸体浮现在眼前，这就是个不错的机会啊！</w:t>
      </w:r>
    </w:p>
    <w:p>
      <w:r>
        <w:t>大黄倒是没有认出高矮两人，看了一眼後就继续选光盘了。「诶，你喜欢看什麽片子啊？」高个子问道。大黄反应了一下才知道这是在问自己，突如其来的问题他也不太在意，草草的回答道：「露出暴露的。」高个子继续说道：「哦，那天我们上游泳课的时候竟然有一个美女全裸露出了呢！那真实难得一见，比看ＡＶ爽多了。你遇到过这样的事情吗？」这麽明显的试探，大黄都没有发现，脑袋一热开口就说：「那天你们看到了多少？我可是参与者之一啊！」洋洋得意还没完，大黄也马上意识到自己说错话了，要是出点什麽问题可不好，於是大黄又问道：「你们那天有拍到照片？」矮个子笑了笑：「那天去上游泳课，手机什麽的都没带啊，不过我们两个很想和你交个朋友哦！都有一样的爱好嘛，我们三个可以好好聊聊。」第二天上午最後一节课时，大黄一直没有来学校，小辉和阿强还想着是怎麽回事，电话不接，人也找不到。直到快下课的时候，大黄才来到学校，直接就被老师叫去了办公室。</w:t>
      </w:r>
    </w:p>
    <w:p>
      <w:r>
        <w:t>下课後，阿强和小辉急忙找到大黄询问情况：「你今天怎麽了？这个时候才来。」大黄停顿了一下，彷佛思考了一番才说道：「昨天我去买Ａ片，遇到了两个人，就是那天在泳池的学生。他们有你姐姐小文的照片，我的手机也被抢了去，我还被打了一顿。」说着大黄撩起衣服，身上缠着一些绷带。</w:t>
      </w:r>
    </w:p>
    <w:p>
      <w:r>
        <w:t>阿辉一时间乱了阵脚，不停地问大黄所说是不是真的，在大黄反覆给出肯定答案，并说自己看到过照片後，阿辉才明白还是出事了。</w:t>
      </w:r>
    </w:p>
    <w:p>
      <w:r>
        <w:t>「他们让小文今晚去那天的泳池，不然就把照片发给我们学校的同学。」大黄接着说。</w:t>
      </w:r>
    </w:p>
    <w:p>
      <w:r>
        <w:t>阿强：「他们怎麽知道我们是哪个学校的？他们又怎麽把照片发送给这里的同学？」大黄：「他们抢了我的手机啊！」「我们是不是要报警啊？」阿强说道，大黄听到了後似乎有一点点不安。</w:t>
      </w:r>
    </w:p>
    <w:p>
      <w:r>
        <w:t>「我先和我姐姐商量一下。」小辉说完後就给小文发了个短信让小文回家，便和阿强一同赶回家了。大黄说要去换药，没有和他们一起去。</w:t>
      </w:r>
    </w:p>
    <w:p>
      <w:r>
        <w:t>等看着小辉和阿强跑出校门後，大黄从背包里拿出了手机，拨了一个电话，接起电话的正是昨天的高个子。</w:t>
      </w:r>
    </w:p>
    <w:p>
      <w:r>
        <w:t>「我和他们说了，我现在心里有点慌。」「没事的，昨天我们都说好了的啊，肯定不会出事的。」＊＊＊＊＊＊＊＊＊＊＊＊原来没有人抢了大黄的手机，高矮两人也没有打过大黄。昨天晚上高矮个和大黄一起聊天，高个子提出了一个计划，大黄明白这是不能答应的，但是自己却非常想看到小文的耻辱。高个子保证说绝对不会强 奸小文，既不会做太过份的事也绝对不会出卖大黄。</w:t>
      </w:r>
    </w:p>
    <w:p>
      <w:r>
        <w:t>大黄想了想，自己到时候也会在现场，有什麽不对的情况，自己也能及时制止，於是便答应配合高矮个两人的计划。</w:t>
      </w:r>
    </w:p>
    <w:p>
      <w:r>
        <w:t>小文收到了弟弟的短信，便急忙跑回了家。小文知道一定是什麽大事，她只是期望千万不要是自己的事情。</w:t>
      </w:r>
    </w:p>
    <w:p>
      <w:r>
        <w:t>最不希望的事情还是发生了，小文到家後，小辉和阿强已经在家里了。小辉把整个事情都说了一遍，不知道事情真相的小文还在替大黄担心。</w:t>
      </w:r>
    </w:p>
    <w:p>
      <w:r>
        <w:t>「我们要不然就报警吧？」阿强觉得他们几人不一定能解决这件事情。小文就只剩下一个想法，不能让父母和同学们知道这件事，不然自己真的不知道怎麽生活下去了。</w:t>
      </w:r>
    </w:p>
    <w:p>
      <w:r>
        <w:t>小辉怕报警之後，父母知道是自己害得姐姐这样，提出一个想法：「我和阿强下午逃课，先去泳池那边，姐姐你下了课再过来。我们先过去看看情况，有我们俩，他们应该不敢做什麽。只能走一步看一步，实在不行就报警吧！」「最好不要报警，我不想让同学们都知道。」小文也没有什麽好办法，只有按着弟弟说的，硬着头皮去了。</w:t>
      </w:r>
    </w:p>
    <w:p>
      <w:r>
        <w:t>小文一下午都在煎熬中渡过的，好不容易下课了，却是更大的挑战。刚想前去那天的泳池，小文收到了一条短信：「来你们学校的体育器材室，你的弟弟和他的朋友们都到了，不想你同学都看到你的裸体的话，你明白的吧！」惊慌失措的小文，立刻往体育器材室走去。体育器材室在教学楼一楼的角落里，这个时候体育老师们都下班了，不太会有人过来。</w:t>
      </w:r>
    </w:p>
    <w:p>
      <w:r>
        <w:t>快走到器材室门口时，小文远远的看到了一高 一矮两个人，不是自己的弟弟也不是任何自己认识的人。高个子向小文走了过来，小文觉得一定有问题，拿手机给弟弟发了条短信，刚刚按下发送键，高个子就走到了小文身旁，把小文拉进了器材室里，矮个子关上了门。</w:t>
      </w:r>
    </w:p>
    <w:p>
      <w:r>
        <w:t>＊＊＊＊＊＊＊＊＊＊＊＊小辉和阿强在泳池外等了一下午了，没有看到有什麽特别的人，大黄也联系不上。突然小辉手机响了，小辉看到姐姐发的短信「体育器材室」，立刻发现了问题。</w:t>
      </w:r>
    </w:p>
    <w:p>
      <w:r>
        <w:t>「出大事了，马上回学校。」小辉阿强立刻拦下一辆出租车，向学校赶去。</w:t>
      </w:r>
    </w:p>
    <w:p>
      <w:r>
        <w:t>小文看着面前两人，身体发达，自己怕是跑都不好跑啊！大黄此时则躲在旁边的柜子里，偷偷的看着。</w:t>
      </w:r>
    </w:p>
    <w:p>
      <w:r>
        <w:t>过了一分钟，谁都没有说话，高矮两人边看着小文边笑着。小文终於忍不下去了，战战兢兢的问道：「你……你们能把我的照片还给我吗？」「可以是可以的啊，大家都是学生嘛！」高个子说道：「不过我们要问你一些问题。你是处女吗？」小文没有弄明白这是什麽情况：「不是，我以前……交了个男友……」「果然不是清纯少女了啊！」高个子继续说：「你的三围是多少呢？」「不知道。」「那我们帮你量吧！把衣服裙子都脱了吧，内衣裤也是。」「嗯？」小文一脸茫然，高个子解释道：「不脱了，怎麽能量得准啊？」小文觉得不能在这里呆下去，转身向门口走去。而正如小文想的一样，高矮个两人的确是身体强壮啊！高个子一个跨步抱住了小文，把小文抱到器材室里的储物架旁。</w:t>
      </w:r>
    </w:p>
    <w:p>
      <w:r>
        <w:t>高个子继续把小文压在钢质的储物架上，一手捂住小文的嘴巴，身体整个压在小文身上。矮个也不闲着，用绳子把小文的腰部绑在了架子上，然後依次绑住小文的双手，小文这时呈「大」字状被绑在了身後的铁架上。</w:t>
      </w:r>
    </w:p>
    <w:p>
      <w:r>
        <w:t>大黄在柜子里看着，一切似乎都和他知道的计划不一样啊！他本可以及时制止一切的，但是渐渐勃起的下体让他选择继续观看下去。</w:t>
      </w:r>
    </w:p>
    <w:p>
      <w:r>
        <w:t>小文有想过会发生不好的事情，但是她没有想到会是这样。高个子用胶布封住了小文的嘴巴，小文只能发出一点「呜呜」的声音，明白了现在的处境，小文只能祈祷奇蹟发生了。</w:t>
      </w:r>
    </w:p>
    <w:p>
      <w:r>
        <w:t>接着矮个抱住小文的双腿，不让她挣扎，高个子就掀起小文的裙子，拉住小文的内裤往下脱。这一举动又让小文再次陷入恐慌，她两条腿拼命地用力蹬，但是也没有摆脱矮个子的双手。</w:t>
      </w:r>
    </w:p>
    <w:p>
      <w:r>
        <w:t>然後就是更为羞耻的事情：高矮两人一人抓起小文的一条腿，先是高个子把一条腿拉向一旁，用绳子把膝盖部位绑在铁架上，然後矮个子也把另一条腿绑在架子上，小文的双腿就这麽大大的分开了，少女的小穴直接暴露了出来。</w:t>
      </w:r>
    </w:p>
    <w:p>
      <w:r>
        <w:t>两人盯着小文的小穴看着，小文只能发出一点声音表示抗拒。本来两人也没有这麽大的胆量，但少女肉体的诱惑让他们停不下来了。</w:t>
      </w:r>
    </w:p>
    <w:p>
      <w:r>
        <w:t>「上次没有这麽仔细的看过啊！」高个子蹲下来，脸正对着小穴，仔细的看着每一个细节，「粉红色的阴唇，只有一点毛，感觉湿了啊！」说着用手抚摸了一下，小文便如触电般抖了一下。</w:t>
      </w:r>
    </w:p>
    <w:p>
      <w:r>
        <w:t>矮个子此时就呆呆的看着，高个子起身又开始解小文上身衬衣的钮扣，把胸罩往上一推，两个粉嫩的乳房就弹了出来。高个子先是用手轻轻一碰，然後就像是被磁铁吸住一般。虽然说色胆包天，但是经验也不丰富，高个子只是机械似的揉一下、捏一下。</w:t>
      </w:r>
    </w:p>
    <w:p>
      <w:r>
        <w:t>矮个子在器材室里找着什麽，一眼看到了接力跑用的接力棒，他拿着接力棒在高个子眼前晃了一下，高个子就笑了起来。看到这里的小文只能摆动身体继续挣扎，眼泪一时间从眼眶里流了出来。</w:t>
      </w:r>
    </w:p>
    <w:p>
      <w:r>
        <w:t>矮个子先是把中指插入小文的阴道里，进进出出抽插了几下，抽出来一看，手指上有着黏黏的透明液体，然後他就把棒子放在小文的阴道口处，准备插进去了，高个子倒是有些犹豫了：「这个插进去会不会出事？」「哪有什麽事，孩子都生得出的地方，不会有事的。」说着，矮个子用接力棒在小文的阴道口摩擦了几下：「敢裸体露出的女孩怎麽还哭了啊，身体不是挺兴奋的吗？」棒子一点一点的插入了小文的阴道里，小文闭上眼睛咬紧牙齿，尽力去忍受下体传来的疼痛，并希望这一切快点结束。</w:t>
      </w:r>
    </w:p>
    <w:p>
      <w:r>
        <w:t>第一次插进去後，感觉阴道紧紧地包住了接力棒，矮个子开始加快进出的速度，眼睛一直盯着小文的小穴，欣赏一进一出的整个过程。</w:t>
      </w:r>
    </w:p>
    <w:p>
      <w:r>
        <w:t>每次看Ａ片的时候都是以手淫结束的，高个子看到这样的画面，拉开裤子的拉链，掏出阳具套弄了起来。现在的这间房里，大黄躲在柜子里看着，高个子套弄着自己的阳具，矮个子用接力棒抽插着小文的嫩穴。</w:t>
      </w:r>
    </w:p>
    <w:p>
      <w:r>
        <w:t>小文下体传来的感受，先是疼痛的感觉，慢慢地却有了一丝的快感。小文的嘴巴被封住了，只好用鼻子用力的出气，脸上慢慢变得潮红，胸口也开始跟着接力棒进出的频率起伏着。如果不是被强迫的，小文说不定还挺享受呢！</w:t>
      </w:r>
    </w:p>
    <w:p>
      <w:r>
        <w:t>几分钟连续的抽插，小文迎来了极限，身体往前一挺，一股淫水从阴道内喷出，正好喷到了矮个子的身上。高个子也要去了，龟头射出一股精液，也是射到了矮个子的身上。</w:t>
      </w:r>
    </w:p>
    <w:p>
      <w:r>
        <w:t>「操你妈的，这女的弄我一身就算了，你居然也射到我身上，多恶心啊！」「没忍住啊！」柜子里的大黄也射了一手。大黄透过柜门的缝隙看到矮个子也掏出了阳具，好像是准备插入小文的小穴了，大黄觉得无论如何强 奸是绝对不能接受的。</w:t>
      </w:r>
    </w:p>
    <w:p>
      <w:r>
        <w:t>正当大黄决定出手制止的时候，往学校赶来的小辉和阿强也到了。小辉一脚踢开木门後，看见自己的姐姐处於眼前的情景，顿时怒火燃烧了起来，冲上去就和高矮两人扭打在一起，阿强趁机把小文救了下来。</w:t>
      </w:r>
    </w:p>
    <w:p>
      <w:r>
        <w:t>高矮两人身体强壮，但是愤怒中的小辉却是更加勇猛无畏。阿强帮着小文穿好衣服，就立刻带着小文往家里跑去。小辉完全不顾及自己的身体，一通乱拳让高矮两人无法招架，大黄怕小辉发现是自己出卖了小文，也不敢出来，只能继续躲在柜子里。</w:t>
      </w:r>
    </w:p>
    <w:p>
      <w:r>
        <w:t>小文被阿强带回了家後，坐在沙发上楞了很长一段时间，一直都没有说话。差不多过了半个多小时，小辉才回到家里，「我把他们的手机毁了，姐你不会有事了。」说完小辉便倒了下去。看着自己弟弟被打得肿起来的脸，小文又哭了起来，这次是感动得哭了。</w:t>
      </w:r>
    </w:p>
    <w:p>
      <w:r>
        <w:t>＊＊＊＊＊＊＊＊＊＊＊＊小文不知道怎麽形容今天的事情，有憎恨、有感动。在这麽糟糕的情况下，被接力棒抽插时，自己身体体会的快乐感觉不禁让她疑问，自己真的是淫荡的女孩吗？</w:t>
      </w:r>
    </w:p>
    <w:p>
      <w:r>
        <w:t>彷佛大家都忘记了大黄这个人，外校的学生怎麽能拿到器材室的钥匙呢？</w:t>
      </w:r>
    </w:p>
    <w:p>
      <w:r>
        <w:t>高中篇（三）</w:t>
      </w:r>
    </w:p>
    <w:p>
      <w:r>
        <w:t>风平浪静的一段时间过去了，小文终於完成了考试，大黄的事情也暂时没有被发现，几个朋友还是像往常一样。</w:t>
      </w:r>
    </w:p>
    <w:p>
      <w:r>
        <w:t>忙碌的生活告一段落，闲下来的日子里小文回想起过去发生的事情，心里总是痒痒的，她觉得自己将要去做一些疯狂的事情了。</w:t>
      </w:r>
    </w:p>
    <w:p>
      <w:r>
        <w:t>一天晚上小文问弟弟小辉：「我们的约定还算数吗？」「什麽意思？」「我还有几周的时间就要去Ｃ市上大学了，我们会分开一段时间。我的意思是露出的事还行吗？」小辉只是看着自己的姐姐，还在仔细想着这个突然到来的惊喜。</w:t>
      </w:r>
    </w:p>
    <w:p>
      <w:r>
        <w:t>「我是个淫荡的女孩吗？」「我觉得姐姐你只是一个想做自己的女孩。」阿强在得知这个消息时显得格外开心，大黄反而显得冷静许多，不过在讨论计划的过程中，三人很快就把其它的事情忘得一乾二净了。</w:t>
      </w:r>
    </w:p>
    <w:p>
      <w:r>
        <w:t>商量了很久也没有什麽特别的进展，三人觉得自己的年龄都很小，很多地方都不太方便，也没有什麽成功的经验，於是他们开始在网路上找寻一些东西。</w:t>
      </w:r>
    </w:p>
    <w:p>
      <w:r>
        <w:t>在这个过程中他们认识了一个网友，聊得非常投缘，几次交流後他们也见了面。网友自称阿鬼，小辉他们都叫他鬼哥，二十多岁的，样子看上去挺老实，但对於露出却很有自己的想法。</w:t>
      </w:r>
    </w:p>
    <w:p>
      <w:r>
        <w:t>见过几次面，大家也有了一些信任，小文也对鬼哥的印象不错。再过一周的时间小文就要去上大学了，所以大家决定就在这个周末进行一次露出的旅行。</w:t>
      </w:r>
    </w:p>
    <w:p>
      <w:r>
        <w:t>周五的下午，鬼哥开着一辆面包车在楼下等着他们，几个人都上车後，他们就开始向着目的地Ｘ市前进。</w:t>
      </w:r>
    </w:p>
    <w:p>
      <w:r>
        <w:t>晚上到达目的地後，鬼哥安排他们在一家酒店住下，并告诉他们一切都安排好了，就从明天开始。</w:t>
      </w:r>
    </w:p>
    <w:p>
      <w:r>
        <w:t>第二天一早鬼哥拿了一件衣服给小文，让小文换上。这是一件浅灰色的无袖连衣裙，上半身看上去还比较正常，但下半身的裙摆只能刚好遮住小文的屁股，大腿毫无保留的露了出来。衣服正面还有一排扣子，解开之後便可以像脱外套一样快速的脱下来了，就连弟弟看到小文也不禁要吞一口口水。</w:t>
      </w:r>
    </w:p>
    <w:p>
      <w:r>
        <w:t>第一站设在一家发廊，鬼哥就是这里的老板，他特意让员工休假，只安排了一个发型师留在店里。一大清早也没有客人，鬼哥先带着小辉、阿强和大黄进到店里，来到二楼的监控室。他没有告诉小文要做什麽，他想让小文自己发挥，看看小文能接受到什麽程度。</w:t>
      </w:r>
    </w:p>
    <w:p>
      <w:r>
        <w:t>小文一个人在车里等待了几分钟，觉得时间差不多了就准备下车，突然她又想到了什麽。小文脱掉裙子，接着把内衣内裤都脱掉了，再次穿上这件超短的连衣裙後，小文给自己加加油，就下车走进了发廊。</w:t>
      </w:r>
    </w:p>
    <w:p>
      <w:r>
        <w:t>独自上班的发型师不太清楚老板到底在想什麽，别人都放假了，自己却要上班，一大早老板还带着三个中 学生跑到二楼去了。正在想着呢，他就看见一个美女走了进来。</w:t>
      </w:r>
    </w:p>
    <w:p>
      <w:r>
        <w:t>小文那短得不能再短的连衣裙瞬间就抓住了发型师的眼球，一双白皙修长的美腿毫不怜惜的展现出来，加上清纯漂亮的长相，发型师呆呆的看了好几秒，不过他马上反应了过来：「欢迎光临！」「我想洗头。」「这边请。」发型师带着小文走到了洗头的床旁边，小文慢慢地躺了上去，裙子在这个过程中也往上提高了一点，这下子站在小文身後的发型师真是吃了一惊，少女美好的下体露了出来，一点黑色毛发下的粉红色小穴也若隐若现。发型师很难平复自己的心情，一不小心就碰了一下小文的头，只好急忙道歉。</w:t>
      </w:r>
    </w:p>
    <w:p>
      <w:r>
        <w:t>监控室里的四个人也倍感意外，小文居然把内裤都脱了，鬼哥脑海里的露出计划看来是要改动一下了，需要更疯狂一点。</w:t>
      </w:r>
    </w:p>
    <w:p>
      <w:r>
        <w:t>发型师尽量控制住自己，继续帮小文洗头，眼睛却一刻都没有离开少女的下半身。小文一边享受着头部的按摩，一边享受着被视奸，她真的觉得这给她带来难以理解的快乐。</w:t>
      </w:r>
    </w:p>
    <w:p>
      <w:r>
        <w:t>艰难的洗完头，吹乾头发後，发型师完全不知道接下来自己要做什麽了，只能看着小文。</w:t>
      </w:r>
    </w:p>
    <w:p>
      <w:r>
        <w:t>「能帮我剃下毛吗？」「好的。」发型师其实没有听清楚小文说了什麽，只是机械的回答。</w:t>
      </w:r>
    </w:p>
    <w:p>
      <w:r>
        <w:t>而小文坐在椅子上，把双腿分开搭在了两遍的扶手上面，再一次问道：「能帮我剃下毛吗？」看着小文大大分开双腿的姿势，发型师这次是真的明白眼前的少女说的是什麽了，只是一想，鼻血都流了出来。「对不起，对不起。」赶忙道歉後，发型师找来一些纸巾堵住了鼻孔，他甚至在梦里都不曾想过会有这样的事情发生在自己身上。</w:t>
      </w:r>
    </w:p>
    <w:p>
      <w:r>
        <w:t>一切的反应都变得迟钝，想了很久发型师才找到剃须泡沫和一把剃须刀。喷上泡沫的过程还好，拿起剃须刀後发型师的手开始不住的颤抖，怕伤到了少女，他只有闭上眼睛试图使自己冷静下来。</w:t>
      </w:r>
    </w:p>
    <w:p>
      <w:r>
        <w:t>稍稍平稳一下，发型师开始慢慢地行动起来，就像是对待一件艺术品一样。</w:t>
      </w:r>
    </w:p>
    <w:p>
      <w:r>
        <w:t>清理乾净少女小穴周围的阴毛後，他用湿毛巾慢慢擦拭乾净，这个时候他的胆子也大了一点，开始用手抚摸着小文的小穴，小文感受到了下体传来的体温，也开始急促的呼吸。</w:t>
      </w:r>
    </w:p>
    <w:p>
      <w:r>
        <w:t>刚去掉了毛发，少女的下体格外光滑，来来回回的摸了几遍後，发型师才说道：「好了。」小文合上双腿站了起来，整个脸都红了，道了一声谢谢就径直跑进了停在门外的车里，发型师也不记得要她付钱了。</w:t>
      </w:r>
    </w:p>
    <w:p>
      <w:r>
        <w:t>从监控画面了看到了刚才发生的事情，小辉等人兴奋得说不出话来。鬼哥倒是冷静一些，笑着说道：「走吧，後面还有很多事呢！」回到了车上，鬼哥问小文感觉怎麽样，小文说道：「我不知道，应该还不错吧！」鬼哥：「不过你的胆子比我想像的大得多啊！」鬼哥驾车带着几人回到酒店後，大家都聚在小文的房间里，鬼哥说道：「今天白天先休息一下，晚上带你们去个好地方。」晚上的第二站是一个地下脱衣舞俱乐部，鬼哥与老板也是旧相识，本来鬼哥没有打算来这里的，但经过早上的事情，他觉得这是个不过的选择。</w:t>
      </w:r>
    </w:p>
    <w:p>
      <w:r>
        <w:t>午夜的时候，鬼哥带着小文和小辉等人来到了俱乐部里，他们坐在一个角落里。</w:t>
      </w:r>
    </w:p>
    <w:p>
      <w:r>
        <w:t>鬼哥：「这里虽然是个情色场所，但是安保还是很不错的，这一点你们可以放心。不过这里可能会疯狂一点，小文你能接受吗？」小文点了点头，接着又说道：「我不会跳舞啊！」鬼哥：「没关系，我会安排的。」午夜时分正是这家俱乐部真正开始狂欢的时刻，平时早有一些舞娘在台上跳起来了，今天却还什麽都没有，观众们都明白今天来得真是时候，特殊表演前才会有这样的平静。</w:t>
      </w:r>
    </w:p>
    <w:p>
      <w:r>
        <w:t>台下坐着一百多位看客，基本全是男性，龙蛇混杂，什麽人都有。老板能开这样一家俱乐部，後台肯定是有些来头，闹事的人还是很少。这样的环境下，即使什麽都还没有发生，小辉、阿强和大黄的裤子已经支起了帐篷。</w:t>
      </w:r>
    </w:p>
    <w:p>
      <w:r>
        <w:t>这时老板走上了台：「熟客们肯定都知道了，今天是个特别节目，有位少女想要来一些特别的东西，大家欢迎美女登场吧！」小文看了一眼弟弟，又看向鬼哥，鬼哥点了点头，小文便在众人的目光下走上了台，身上穿的还是早上的连衣裙，当然也是真空的。看到是个清纯性感的小美女，台下也开始讨论起来。</w:t>
      </w:r>
    </w:p>
    <w:p>
      <w:r>
        <w:t>「这个只有十几岁吧？」「今天真是不错啊！」老板看着台上的小文低着头的羞涩样子，最後询问了一下，得到小文的肯定回答後，老板准备开始了。</w:t>
      </w:r>
    </w:p>
    <w:p>
      <w:r>
        <w:t>「这位美少女呢，不会跳舞，今天我们就玩点别的。」说着，老板让服务员给每一个客人发了一张纸和一支笔，接着说道：「今天让小美女做什麽，你们说了算，把你们的座位号码写在纸上，到时候抽到谁就由谁决定。」小文听到这里有些惊慌，用手碰了碰老板，刚想要说些什麽，老板回头小声的说：「别怕，你是阿鬼带来的，我会照顾你的。」听到这，小文才稍微安心一点，不过更多的是心里期待。</w:t>
      </w:r>
    </w:p>
    <w:p>
      <w:r>
        <w:t>老板接着说：「各位，有些话我要说在前面，做爱、口交、ＳＭ等等口味重的事，小美女可不会做哦！谁要是说了不该说的，我可是不会太客气的。」台下传来一阵阵叹息，很多人不得不重整思路了。</w:t>
      </w:r>
    </w:p>
    <w:p>
      <w:r>
        <w:t>阿强发现自己这里的几个人都没有纸，问鬼哥：「我们不参加吗？」鬼哥说道：「我们看就是了。」观众们写好纸条後纷纷上前投入了纸箱里，最有一张也放进去後，老板接着说：「小美女年纪不大，抽几张纸条就让小美女自己决定吧！」这下可难倒了小文，她想了想小辉、阿强和大黄，三个人就三张吧，随後用手比了个三。</w:t>
      </w:r>
    </w:p>
    <w:p>
      <w:r>
        <w:t>「小美女决定抽三张，那我们就开始吧！」服务员把箱子拿到小文面前，小文深吸一口气，伸手抽了一张，递给老板，老板打开纸条：「５５号，第一个哦！说出你的想法吧！」５５号站了起来，思索了一番说道：「对面有家２４小时的超市，让这小美女裸体去买个避孕套，钱要放在阴道里。」说完就有些观众不满，「这怎麽弄，难道我们一百多号人一起过去看啊？」一些人也跟着说道。</w:t>
      </w:r>
    </w:p>
    <w:p>
      <w:r>
        <w:t>老板：「不用怕，我们有设备。」老板决定让一个服务员拿摄像机在远处偷偷的拍摄，然後在小文的头发里别上一个小型的无线话筒：「这样我们就可以从舞台上的大屏幕里看到了，而且还听得到。」５５号走上台，拿出一些钞票递给小文：「自己放到下面去吧，小美女。」小文看向老板，像是在等待指令，老板说道：「脱掉衣服，把钱放进去，然後就去买东西吧！」小文定了定神，把连衣裙脱了，全裸的呈现给观众们。舞娘见多了，少女可不常有，台下观众的兽性被激发了出来，已经有人开始套弄阳具了。小文把钞票卷了一下，插进了小穴内，然後走了出去。</w:t>
      </w:r>
    </w:p>
    <w:p>
      <w:r>
        <w:t>超市的收银员小伙正看着书，想打发无聊的夜班时光，突然听到了门被推开的声音，抬头一看，手中的书就掉到了地上。一个全裸的美女站在自己面前，身材苗条、皮肤白皙，一对不大却坚挺的美乳，小伙不知道这是什麽情况，这个长相清纯可爱的少女怎麽了？</w:t>
      </w:r>
    </w:p>
    <w:p>
      <w:r>
        <w:t>小文看到收银员目不转睛的看着自己，脸上泛起了红晕：「我想买一个避孕套。」说这句话的时候，小文一直低着头。</w:t>
      </w:r>
    </w:p>
    <w:p>
      <w:r>
        <w:t>收银员一边欣赏着美少女的裸体，一边从旁边的货架上拿下一个套子放在桌上。「请你拿下钱。」说完小文转过身去，腿微微分开，慢慢弯下了腰。刚才还是一个裸体女孩，现在却是用下体对着自己，收银员也就一个劲的咽口水。</w:t>
      </w:r>
    </w:p>
    <w:p>
      <w:r>
        <w:t>小文见他没有反应就继续说道：「在小穴里，请你拿钱吧！」收银员没想到不光可以看，还可以动手。他走出收银台，走到小文背後，伸出右手食指和中指探入了小文的嫩穴里，夹住了钞票後，他并不急着拿出来，还在感受着少女小穴里的温热。</w:t>
      </w:r>
    </w:p>
    <w:p>
      <w:r>
        <w:t>在里面停留一分钟左右，他终於拿出了被淫水打湿的钞票。同时小文转身拿走桌上的避孕套，快速跑回了俱乐部里。</w:t>
      </w:r>
    </w:p>
    <w:p>
      <w:r>
        <w:t>小文回到舞台上，台下观众眼神里都要喷出火焰，有些人已经射出一轮了。</w:t>
      </w:r>
    </w:p>
    <w:p>
      <w:r>
        <w:t>没有做爱，没有重口味的事，他们没想到刚才屏幕里的露出画面也能让人为之疯狂，他们又开始仔细盘算被抽中後要说什麽了。</w:t>
      </w:r>
    </w:p>
    <w:p>
      <w:r>
        <w:t>「７５号。」７５被抽中後，要求出去观察一下。午夜以後了，街上确实没有什麽人了，太远的地方也不太行，他只能去街角处的夜宵店里看一看了，店里还真有一桌客人，还都是男的，他已经有了决定了。</w:t>
      </w:r>
    </w:p>
    <w:p>
      <w:r>
        <w:t>「要不然再抽一张怎麽样？」７５号回来後提议说。</w:t>
      </w:r>
    </w:p>
    <w:p>
      <w:r>
        <w:t>「为什麽呢？」「外面已经没有什麽人了，就得一家夜宵店，多抽一张，让小美女多做点事呗！」观众们纷纷响应，老板也就同意了。小文再抽了一张纸条，４０号就被抽中了。</w:t>
      </w:r>
    </w:p>
    <w:p>
      <w:r>
        <w:t>７５和４０两人商量了一下给出了指令，７５号说道：「我这里有七支不同颜色的水彩笔，那家店里有七个客人，小美女你要让每个人用不同颜色的笔在你身体上写上『暴露狂』三个字。」７５号停顿了一下：「看见每支笔後面的绳子吗？你还要让他们把笔插到你的身体里，绳子是方便拿出来的哦！我没有动小美女的身体，是外人动的，这个不算犯规吧？」老板也没说话，只是转头看着小文，小文走向７５号，拿过他手里的笔就往外走去了。</w:t>
      </w:r>
    </w:p>
    <w:p>
      <w:r>
        <w:t>「等等，」４０号又站起来说：「那只是他的任务哦！」小辉怕太过火，起身想去阻止，鬼哥拦下他说道：「看小文的反应，如果她拒绝了，我们再去阻止也不迟。」阿强和大黄看到小辉又坐了下来，才松一口气，要是被他这一闹，好戏有可能就看不成了。虽然说还是担心小文，但是慾火难消啊！</w:t>
      </w:r>
    </w:p>
    <w:p>
      <w:r>
        <w:t>小文看着４０号，似乎已经打算疯狂一把了：「你说吧，你有什麽要求？」「这有一盒印泥，让他们每人印个记号，不是很过份吧？」小文接过印泥，直接走了出去。</w:t>
      </w:r>
    </w:p>
    <w:p>
      <w:r>
        <w:t>走了几分钟，小文便走到了夜宵店，一眼看到唯一的一桌客人，小文径直走了过去：「能帮我一个忙吗？」小文虽然接受了任务，但是还是有点难以启齿。</w:t>
      </w:r>
    </w:p>
    <w:p>
      <w:r>
        <w:t>客人们回头看到小文，第一时间以为是遇到坏人了，就开始上前询问，还有一个拿起手机准备报警了，小文赶紧阻止。</w:t>
      </w:r>
    </w:p>
    <w:p>
      <w:r>
        <w:t>小文在头脑里组织着语言，过了好一阵才说道：「我是一个……暴露狂，我想让你们在我身上写上『暴露狂』三个字，再印个记号，最後把笔插进我的小穴里。」小文费了好大劲才说出这些话，说完便把笔和印泥放到桌上，自己则躺在旁边一张空桌上。</w:t>
      </w:r>
    </w:p>
    <w:p>
      <w:r>
        <w:t>店里的服务员全都围了过来，来看这旷世奇闻。七个吃夜宵的客人，你看看我，我看看你，还在试着理解发生的事情。</w:t>
      </w:r>
    </w:p>
    <w:p>
      <w:r>
        <w:t>倒是有一个大胆的，拿起一支笔说：「写字，印手印，再插进去是吧？」「嗯。」第一个人在小文的腹部写上『暴露狂』三个字，然後用大拇指在字旁边印个指印，最後就把笔插进了小穴里。好在是笔杆并不粗，不到一厘米的直径，小文只是感到一阵快感，还不太难受。</w:t>
      </w:r>
    </w:p>
    <w:p>
      <w:r>
        <w:t>有人开了头，後面就好办了。第二、第三、第四个也和第一个人一样，都在腹部写了字，印了印，插了进去，小文看来是开始感到了一点肿胀。</w:t>
      </w:r>
    </w:p>
    <w:p>
      <w:r>
        <w:t>第五人开始有些改变，他在小文的左乳上写了字，再把手涂满印泥，在左乳上印了一个手掌印，第六个人也效仿他印在右乳上。</w:t>
      </w:r>
    </w:p>
    <w:p>
      <w:r>
        <w:t>最後一个人先嘲笑了前面几个：「看我来让小妹 妹爽爽。」他让小文转了个身趴在桌子上，然後在左右臀上分别写上「暴」和「露」，再让小文转了回来。</w:t>
      </w:r>
    </w:p>
    <w:p>
      <w:r>
        <w:t>他拍拍小文的大腿，让小文把腿张开：「你的笔不够细，我换一支给你写。」说着拿出一支圆珠笔，俯下了身子。</w:t>
      </w:r>
    </w:p>
    <w:p>
      <w:r>
        <w:t>他拨开了阴蒂上的包皮，拿起圆珠笔，他已经不是在写字了，只是用笔尖刺激小文的阴蒂。小文咬着牙忍住不叫出来，然而最後一人却没有停下来的趋势，终於小文达到了顶点，最後一人才停下手来。他把笔插进去阴道後，小文的小穴真的感觉就装满了。</w:t>
      </w:r>
    </w:p>
    <w:p>
      <w:r>
        <w:t>最後那个人掏出他的阳具，涂上印泥，用阳具在小文的脸上印了一下。</w:t>
      </w:r>
    </w:p>
    <w:p>
      <w:r>
        <w:t>鬼哥把小文接回了酒店，第二天一行人就一起回家了。</w:t>
      </w:r>
    </w:p>
    <w:p>
      <w:r>
        <w:t>一周後，小文前往Ｃ市，开始了大学的旅程。小辉几人则发誓努力学习，一定要和小文考上同一所学校。</w:t>
      </w:r>
    </w:p>
    <w:p>
      <w:r>
        <w:t>疯狂的一次经历後，小文感受到堕落是多麽的快啊，但是这些一定都是能让自己兴奋起来的回忆。</w:t>
      </w:r>
    </w:p>
    <w:p>
      <w:r>
        <w:t>大学篇（一）</w:t>
      </w:r>
    </w:p>
    <w:p>
      <w:r>
        <w:t>小文坐上了前往C市的火车，暂时告别了弟弟和两个好友。小文回忆着露出时的兴奋感受，也向往着大学里的新生活。</w:t>
      </w:r>
    </w:p>
    <w:p>
      <w:r>
        <w:t>小文考上了一所综合性的大学，在国内也是很有名气。到达学校后，小文心里无比的快乐，少了一些束缚，多了许多自由，唯一不太如意的是，报到时间较晚，小文没能和新生们住在一起，只能住进学姐们的寝室了。</w:t>
      </w:r>
    </w:p>
    <w:p>
      <w:r>
        <w:t>小文很快的适应了大学里的生活，刚开学总是有很多的事情做，忙碌的日子里，心里的慾望也被隐藏了起来。四人寝室里，三个学姐也格外照顾小文，有什麽事情都会帮一下忙，但是学姐们都有了男友，夜生活也很丰富，小文常常都是独自一人待在寝室里了。</w:t>
      </w:r>
    </w:p>
    <w:p>
      <w:r>
        <w:t>过了一段时间，生活慢慢平稳了下来，这天晚上，小文又是一人呆在寝室里。</w:t>
      </w:r>
    </w:p>
    <w:p>
      <w:r>
        <w:t>无事可做的时候，小文回想着过去的种种事情，暴露的想法出现在脑海里。看看时间，不到十点，距离十一点半的熄灯时间还有接近两个小时，不如就去找点乐子吧。</w:t>
      </w:r>
    </w:p>
    <w:p>
      <w:r>
        <w:t>小文穿着一件绿色的短袖T恤，配上一条修身牛仔裤，标准的学生打扮，从柜子里拿出一个背包，装上一本书，小文往教学楼走去。</w:t>
      </w:r>
    </w:p>
    <w:p>
      <w:r>
        <w:t>小文来到自己平时上课的教学楼，思索着接下来的计划。教学楼一共有五层楼，从二楼开始，每层楼都有一个公用的阳台，每一间教室都有一个後门通向阳台。几乎每一间教室都有一些学生在看书，没有空着的教室，小文就选择先去五楼角落里紧靠着楼梯的一间。</w:t>
      </w:r>
    </w:p>
    <w:p>
      <w:r>
        <w:t>小文在教室最後一排的中间位置坐了下来，也像其他人一样拿出书翻看起来，不过却看不进去。望着前面的几个同学，小文有一种想要脱光衣服，任人观赏的冲动，不过後果可能太严重了，接下来就是耐心的等待。</w:t>
      </w:r>
    </w:p>
    <w:p>
      <w:r>
        <w:t>在无聊的翻书中度过了半个多小时，时间已经是十点钟了，看书的学生也开始陆续离开，一直等到最後一个学生走出教室，小文终於等到了属於自己的时光。</w:t>
      </w:r>
    </w:p>
    <w:p>
      <w:r>
        <w:t>仔细一想，也有些时间没有享受过这种快乐了，小文已经是迫不及待了。</w:t>
      </w:r>
    </w:p>
    <w:p>
      <w:r>
        <w:t>小文享受着脱去衣服的过程，脱下的衣服被她装进了背包里。将背包放进课桌的抽屉里，小文全身只剩下一双运动鞋，第一次全裸的站在大学里了。</w:t>
      </w:r>
    </w:p>
    <w:p>
      <w:r>
        <w:t>小文先从门里探出头看了下，走廊里一个人都没有，还有一些其他的教室亮着灯，小文慢慢的走出教室，一步一步的走上十八阶台阶，今天的目的地就定在天台吧。</w:t>
      </w:r>
    </w:p>
    <w:p>
      <w:r>
        <w:t>微微的风吹在身体上，有一点点凉意，心里却是暖暖的。没有观众，少了一些刺激，小文还是觉得挺满足的。看着楼下的同学们，可惜啊，今天你们是没有眼福了。</w:t>
      </w:r>
    </w:p>
    <w:p>
      <w:r>
        <w:t>游荡了一会儿，小文觉得时间差不多了，该回去了。下楼后，眼前的景象让小文呆住了。教室灯被关了，门也关上了，还真是每次都有意外啊。</w:t>
      </w:r>
    </w:p>
    <w:p>
      <w:r>
        <w:t>不过还好没到绝路，隔壁的教室还开着门，只要从那里到达阳台上，就能绕回去拿到衣服了。小文轻轻地走到隔壁教室的後门，往里面看了看，只有两个人，都坐在教室前面，机会不错。小文蹲下来，尽量压低身体，几乎是蹲着向阳台移动，走到阳台后，只有一点点的距离就可以拿回衣服了。</w:t>
      </w:r>
    </w:p>
    <w:p>
      <w:r>
        <w:t>「现在的学生真不像话，人都走完了，灯也不关，门也不关……」听着教室里两个人的对话，小文难免有些小抱怨，原来是你们关上了教室门啊，还好没出大事情，再推开一扇门，今天的活动就结束了。‘吱~~~~’老旧的铁门发出了一声尖锐的噪音，安静的夜晚就更明显了，小文被吓了一跳，隔壁教室也传来了脚步声。</w:t>
      </w:r>
    </w:p>
    <w:p>
      <w:r>
        <w:t>小文赶紧跑进教室里，坐到放背包的位置上，想尽快穿上衣服，脚步声越来越近……灯亮了起来。</w:t>
      </w:r>
    </w:p>
    <w:p>
      <w:r>
        <w:t>「啊……，你在教室里干什麽啊，怎麽都不开灯，吓死我了。我还以为是小偷呢。」这个带着眼镜的胖学长听见声音后想来看一看，打开灯回头一看，一个少女坐在坐位上，吓出了他一身冷汗。而小文由於时间倡促，只穿上了T恤，下半身还是全裸着。小文只好用背包挡住一侧，此时另一个人也从後面走了进来，挡得住一边却挡不住另一边，半裸的小文已经被看到了。</w:t>
      </w:r>
    </w:p>
    <w:p>
      <w:r>
        <w:t>这下小文是真的乱了，被陌生人看到裸体还好，但是在教室里被发现就不好办了。自己会经历什麽还不知道，要是被告到学校里，会有怎样的处罚，要是被父母知道了，小文不敢想下去了。</w:t>
      </w:r>
    </w:p>
    <w:p>
      <w:r>
        <w:t>後面进来的人看着小文裸露的下半身，嘴角上扬，带着微笑走到小文旁边坐了下来「你在这里做什麽啊？」小文急需一个合理的解释，但是哪有什麽合理的解释呢，更可怕的是小文还感受到了一丝兴奋啊。</w:t>
      </w:r>
    </w:p>
    <w:p>
      <w:r>
        <w:t>「我下面有些不舒服，我想看一看。」小文也不知道怎麽会说出这样的话，第一个进来的胖学长呆呆地，还在反应眼前的情况。</w:t>
      </w:r>
    </w:p>
    <w:p>
      <w:r>
        <w:t>「哦，我姓王，我在医学院读研究生，也正好在校医院实习，不介意的话，我帮你看下吧。」这个王医生笑着说出的话戳中了小文的弱点，小文心里艰难的做选择，死就死吧。</w:t>
      </w:r>
    </w:p>
    <w:p>
      <w:r>
        <w:t>小文转身面对王医生，轻咬下唇，得到默许的王医生俯下身子，看着少女的下体。</w:t>
      </w:r>
    </w:p>
    <w:p>
      <w:r>
        <w:t>王医生小声的对小文说「你可以走了，我不会说出去的。」小文先是一愣，随後才赶忙穿上裤子逃出了教室。</w:t>
      </w:r>
    </w:p>
    <w:p>
      <w:r>
        <w:t>「她下面没事吧？」胖学长还没弄清楚发生的事情。</w:t>
      </w:r>
    </w:p>
    <w:p>
      <w:r>
        <w:t>「你是真傻还是装的啊？这是个爱暴露的女孩啊。」「……」「我要是有个这样的女朋友就好了啊。」「你女朋友让别人看来看去的你不生气？」「每个人的爱好不同嘛。」小文一路跑回寝室，心里回想着。有点庆幸，也有点意犹未尽。明明自己都已经淫态尽显了，对方却放了自己一马。未释放出慾望，只好躲进厕所了，自己发泄一下了。</w:t>
      </w:r>
    </w:p>
    <w:p>
      <w:r>
        <w:t>第二天晚上，难得三个学姐都没有安排，学姐们就带着小文去校外的小酒吧里娱乐娱乐，一直玩到了快熄灯了才回来。想着还有一些时间，几个人打算去澡堂洗个澡就回寝室睡了。</w:t>
      </w:r>
    </w:p>
    <w:p>
      <w:r>
        <w:t>小文洗去了一天的疲惫，一边擦拭身体，一边向更衣室走去。澡堂的地面很湿滑，小文一脚踩滑，向右侧摔了下去，右肩重重的撞到地面。小文痛苦的呻吟着，眼泪都流了出来。</w:t>
      </w:r>
    </w:p>
    <w:p>
      <w:r>
        <w:t>三个学姐急忙跑过来，不敢去碰小文的右手，只好先帮小文穿上裤子，用浴巾裹住胸部，扶着小文敢去校医院。</w:t>
      </w:r>
    </w:p>
    <w:p>
      <w:r>
        <w:t>「右肩脱臼了，已经接好固定住了，幸好没有骨折，过不了多久就没事了。」校医院骨科的老医师说道。三个学姐听到这里，才放心下来。小文右肩被板子固定住，右手都不能动弹，吃过止痛药，疼痛感也不那麽明显了。</w:t>
      </w:r>
    </w:p>
    <w:p>
      <w:r>
        <w:t>「今天就先住在医院里吧，明天早上在看一下，没问题的话就可以回寝室了。</w:t>
      </w:r>
    </w:p>
    <w:p>
      <w:r>
        <w:t>以後每天都来换药，也暂时不要洗澡了。还有啊，你怎麽围着个毛巾就来了啊。」「她就是洗澡的时候摔倒的，我们不敢动她的手，只好先用浴巾围了一下。」学姐在一旁帮忙解释道。</w:t>
      </w:r>
    </w:p>
    <w:p>
      <w:r>
        <w:t>「带衣服了吗？在学校的医院里，这样不太好。」几个学姐相互望了望，才发现竟然忘记了小文的衣服「小文对不起啊，我们回去给你拿吧。」「算了吧，你们回去差不多寝室都要关门了，再出来挺蛮烦的。」「那我们明天早上来接你。」送走了三个学姐，老医师叫来护士查看了一下病房的情况，把为数不多的单人病房安排给小文。小文住进病房后，老医师又叫来一个人，小文一看这不就是昨天那个所谓的王医生吗？没想到还真是校医院的医生啊。</w:t>
      </w:r>
    </w:p>
    <w:p>
      <w:r>
        <w:t>老医师给王医生交待了一下小文的情况便收拾东西回家去了。小文这是脑袋里全是王医生的笑脸，心里说不出的滋味，今晚看来不会这麽简单了。</w:t>
      </w:r>
    </w:p>
    <w:p>
      <w:r>
        <w:t>王医生也是没有想到第二天又能遇见这个美人，第一次是巧合，第二次可就是缘分了吧，今天是要好好的娱乐一下。</w:t>
      </w:r>
    </w:p>
    <w:p>
      <w:r>
        <w:t>他开始巡视起骨科的病房，住院的病人不太多，找来找去也就只有一间病房比较合适。这间四人的病房里只有一个病人，是校篮球队的队长，比赛的时候小腿受伤骨折，还有三个篮球队的队员，晚上在外上网后买了些夜宵来医院里犒劳队长。</w:t>
      </w:r>
    </w:p>
    <w:p>
      <w:r>
        <w:t>王医生也不是一个粗辱的人，他想着一步步的试探小文，如果她有不愿意的自己就收手。</w:t>
      </w:r>
    </w:p>
    <w:p>
      <w:r>
        <w:t>小文艰难的脱掉了牛仔裤，把浴巾也拿了下来，放在床边的椅子上。小文躺在床上，盖着薄薄的被子，静静等待着。</w:t>
      </w:r>
    </w:p>
    <w:p>
      <w:r>
        <w:t>终於王医生打开门走了进来「还没睡吧，我看了看你的x光片，发现还有其他的地方也可能受伤了，你能跟我来一下吗？」面对显而易见的试探，小文已经做好了准备。这是一个一个暴露狂遇上另一个暴露狂的故事。</w:t>
      </w:r>
    </w:p>
    <w:p>
      <w:r>
        <w:t>小文掀开被子，站了起来，右手不能动了，左手挡在胸前。小文全身上下只有一条白色蕾丝边的内裤和一双医院里的拖鞋。王医生看了看椅子上的裤子和浴巾，似乎小文没有要穿上它们的意思，便转身走了出去，小文也跟了上去。</w:t>
      </w:r>
    </w:p>
    <w:p>
      <w:r>
        <w:t>王医生带着小文走进了选好的那间病房里，让小文坐在篮球队长对面的病床上，然後去关上门。四个篮球队员马上就把目光投射过来，怎麽呢就来了一个几乎裸体的女孩啊，长得还很是漂亮。</w:t>
      </w:r>
    </w:p>
    <w:p>
      <w:r>
        <w:t>王医生走过来看着四个队员，笑了笑说道「是来给你们的队长带夜宵的吧，有个事情不知道你们能不能帮下忙，这麽晚了医院里人手也不够。这个女同学摔了一跤，肩膀受伤了，可能尾椎和胯部也有些问题，你们能帮个忙吗？」这种情况怎麽会有拒绝的理由，唯独是床上的队长看了看自己腿上的石膏，格外的失落。一边点头答应，有个队员已经拿出了手机，王医生一看立即上前制止。「这种检查比较私密，不能拍照，方便的话把你们的手机暂时交给我保管一下。」听到这些话的小文甚至对王医生有了一些好感。</w:t>
      </w:r>
    </w:p>
    <w:p>
      <w:r>
        <w:t>交上了手机，三个队员就围在小文周围。「先检查下尾椎吧。」王医生让小文背对对面床的队长，跪在病床上。</w:t>
      </w:r>
    </w:p>
    <w:p>
      <w:r>
        <w:t>「她手不能支撑，你们帮他扶着一下。」王医生让小文弯下腰，床两遍各站着一个队员，用手抬着小文的上身。两边的队员也是毫不客气，一把就抓住了小文的双乳。整个上半身的重量通过柔软的乳房传递到了两个队员的手上。</w:t>
      </w:r>
    </w:p>
    <w:p>
      <w:r>
        <w:t>王医生继续试探的问道「可以开始检查了吗？」「嗯。」得到了认可，王医生慢慢将小文的内裤脱到了膝盖，还没有任务的另一个队员欣赏着小文的下体。</w:t>
      </w:r>
    </w:p>
    <w:p>
      <w:r>
        <w:t>「你帮我分开她的臀部。」得到任务后，便是喜笑颜开啊。这个队员伸出手来，小文‘啊’的一声叫了出来。这哪是把屁股分开啊，队员分明是用手分开了小文的阴唇，眼睛直勾勾的盯着深邃的洞穴。</w:t>
      </w:r>
    </w:p>
    <w:p>
      <w:r>
        <w:t>王医生也不阻止，而是用手在小文的尾椎处反复的触摸。</w:t>
      </w:r>
    </w:p>
    <w:p>
      <w:r>
        <w:t>「尾椎应该是没问题，帮她翻个身，检查下胯部。」三人合力将小文翻了个身，王医生则是扶住小文受伤的右肩，避免小文感到疼痛，还挺体贴的。</w:t>
      </w:r>
    </w:p>
    <w:p>
      <w:r>
        <w:t>王医生抚摸着小文大腿根部，微微皱起眉头。「这里的肌肉拉伤了，要敷药才行。」说完拿出一瓶透明的药水，用棉签从小文大腿根部开始涂抹。慢慢的已经涂抹到了阴道周围。小文感受着异性的触碰，脸上泛起红晕，闭上了眼睛。</w:t>
      </w:r>
    </w:p>
    <w:p>
      <w:r>
        <w:t>不知道几个队员能不能发现，小文闻到了药水的气味还有下体凉凉的感觉，这根本不是药水，只是普通的酒精。王医生涂抹完后，又拿出两截纱布，往小文腿根部贴，贴了又拿起来，反复好几次，然後就叹息一声。</w:t>
      </w:r>
    </w:p>
    <w:p>
      <w:r>
        <w:t>「少女的阴道很敏感啊，涂药时也流出了不少体液，药水被稀释了纱布都贴不上去啊。」哪有酒精能贴得住的呢？这不就是一个小型的露出表演。</w:t>
      </w:r>
    </w:p>
    <w:p>
      <w:r>
        <w:t>三个队员只顾着看活春宫，一言不发。王医生就继续提出建议「我有一个办法，只有高潮过後，才不会那麽敏感，不知道愿不愿意呢？」小文已是兴奋的不能停下的状态，咬着下唇点点头。王医生又把这个任务交给三名队员。没想到还有这等好事，三人迫不及待的行动起来。</w:t>
      </w:r>
    </w:p>
    <w:p>
      <w:r>
        <w:t>一人轻轻地捏着乳头，一人把中指伸入小文的阴道内，不断抽动。还有一人用拇指按住阴蒂慢慢揉动。小文在三重快感下发出闷闷的哼声。初见成效后，三人又是加上一把劲，加快速度，加强力度。</w:t>
      </w:r>
    </w:p>
    <w:p>
      <w:r>
        <w:t>这般攻势下，不到十分钟，小文就投降了。阴道内一股淫水流了出来，小文也终於‘啊……’的叫了起来。王医生让三人停了下来，留出一段时间给小文缓一缓。随後用一些纱布擦乾小文的下体。</w:t>
      </w:r>
    </w:p>
    <w:p>
      <w:r>
        <w:t>再一次注定失败的上药，王医生说道「看来我们需要找一些帮助了。」王医生扶着小文站起来，穿上拖鞋往外走去，三个队员自然是要跟上去，队长寂寞的躺在床上，大家早就把他遗忘了。</w:t>
      </w:r>
    </w:p>
    <w:p>
      <w:r>
        <w:t>几个人从医院的後门绕了出去，这里已经是校外的街上了。小文第一次全裸的站在大街上，只是凌晨时分没了行人，来往的车辆也很少。四个人把小文围在中间，偶尔路过的车，也未能及时看出端倪。</w:t>
      </w:r>
    </w:p>
    <w:p>
      <w:r>
        <w:t>几个人走到一个巷子口，巷子里唯一开着的是一间成人用品店。王医生让他们等等，自己就走向成人用品店。出来时手上拿着一条10厘米长，直径3厘米左右的假阳具。</w:t>
      </w:r>
    </w:p>
    <w:p>
      <w:r>
        <w:t>王医生先是让两个队员一人抱起小文的一条腿，将小文抱到半空中，背对着大街，过往车辆只能看到两个男人的背影，哪知道有个羞耻姿势裸女。</w:t>
      </w:r>
    </w:p>
    <w:p>
      <w:r>
        <w:t>第三个队员接过假阳具，不用想也知道要做什麽，平时的篮球训练也派上用场。野外的暴露给了小文心里的快感，小穴内快速进出的假阳具则带来了实实在在身体上的愉悦。这次用了更少的时间，小文又一次登上了巅峰。</w:t>
      </w:r>
    </w:p>
    <w:p>
      <w:r>
        <w:t>淫水喷出的同时，小文第一次这麽大声的喊叫出来。王医生想着差不多就这样吧。</w:t>
      </w:r>
    </w:p>
    <w:p>
      <w:r>
        <w:t>回到医院后，王医生直接把小文带回了单人病房了避免几个篮球队员有什麽非分之想，王医生也一直呆在小文的病房里。</w:t>
      </w:r>
    </w:p>
    <w:p>
      <w:r>
        <w:t>王医生告诉小文如果那几个队员来找她，不用害怕，他们并没有证据，如果有人问到医院来，他也会帮小文作证。</w:t>
      </w:r>
    </w:p>
    <w:p>
      <w:r>
        <w:t>第二天早上几个学姐就来把小文接回了寝室，当然小文也不会对她们提起昨天晚上的事情。</w:t>
      </w:r>
    </w:p>
    <w:p>
      <w:r>
        <w:t>自己已经在许多人的“帮助下”暴露了身体，小文想着以後的日子还会有什麽的事情呢？</w:t>
      </w:r>
    </w:p>
    <w:p>
      <w:r>
        <w:t>大学篇（二）</w:t>
      </w:r>
    </w:p>
    <w:p>
      <w:r>
        <w:t>经过上一次医院的经历后，小文开始过着平静的校园生活，努力让自己忙起来，上课、吃饭、自习生活安排的满满的。毕竟那天晚上的事情有点过分了，小文还是无法接受自己的小秘密被公之於众。只有躺在床上时，小文才会去回想那些刺激的故事，满足下小小的慾望。</w:t>
      </w:r>
    </w:p>
    <w:p>
      <w:r>
        <w:t>不知不觉间已经到了期末，大部份的学生打包起行李，离开了学校，小文也闲了下来。</w:t>
      </w:r>
    </w:p>
    <w:p>
      <w:r>
        <w:t>「再见！」学姐们也离开了，这时已经是放假一周后了，学校里也没有什麽人了。小文一个人呆在寝室里，并不急着回家，弟弟他们爲了明年的考试正在补习中，小文只有自己一个人找些乐子了，就当是给自己的一些奖励吧。</w:t>
      </w:r>
    </w:p>
    <w:p>
      <w:r>
        <w:t>宿舍管理员也放假了，整栋寝室楼只有一两个窗口亮着灯，已经没有多少人留在学校里了。小文一丝不挂的坐在寝室里，从下午开始她就一直是这样了，想要寻找很久没有体验过的感觉。外面下着雨，小文已经想好今天要做点什麽了。</w:t>
      </w:r>
    </w:p>
    <w:p>
      <w:r>
        <w:t>小文拿出了一件雨衣，不久前小文买这件雨衣的时候故意买大了几号，当时小文还没有有想到这么大的雨衣有什麽用，不过她知道一定有用的。穿上后，雨衣的下摆几乎遮住了小文的膝盖，简直就是把小文整个包了起来，再穿上一双平底的凉鞋，当让雨衣下面什麽都没有了。</w:t>
      </w:r>
    </w:p>
    <w:p>
      <w:r>
        <w:t>小文想着还要带点什麽，雨衣没有口袋，只能拿在手上了。拿起手机看了下，这种雨天把手机拿在手上出去走一圈，估计手机也就作废了。零钱包则是塑料的便宜货，密封好像还不错，拿上零钱包小文就出发了。寝室门关上的一瞬间，小文有一种感觉，自己好像忘记了什麽，不过很快就被心里的兴奋掩盖过去了。</w:t>
      </w:r>
    </w:p>
    <w:p>
      <w:r>
        <w:t>走出寝室楼，感受到打在身上的雨水，微冷的风，就像是一个小动物终於跑出了笼子。小文没有具体设定路线，教学楼，食堂，操场，最後走出学校後门，来到了大街上。接近凌晨，马路上偶尔会有一辆汽车驶过，小文很高兴自己不用去躲避他们，他们唯一能看到的就是一个穿着绿色雨衣的女孩。</w:t>
      </w:r>
    </w:p>
    <w:p>
      <w:r>
        <w:t>饶了一大圈，小文心满意足的回到寝室楼里，走到门前时，小文还在高兴自己的零钱包真的很厉害，不过很快她就发现了问题出在哪里了。</w:t>
      </w:r>
    </w:p>
    <w:p>
      <w:r>
        <w:t>钥匙没带！自己从来没有把钥匙放在零钱包里，自己居然犯了这麽大的错误，小文开始慌张起来了。宿舍管理员放假了，自己又没有拿手机，看着周围紧闭的门，自己身上只有一件雨衣，小文仔细思考着解决方案。</w:t>
      </w:r>
    </w:p>
    <w:p>
      <w:r>
        <w:t>小文想到去网吧给弟弟发个消息，在这种尴尬的处境里，也没有太多其他的办法。</w:t>
      </w:r>
    </w:p>
    <w:p>
      <w:r>
        <w:t>小文来到一家离学校不远的网吧，走进门看了看，只有几个人，都埋着头在打游戏。小文想着给弟弟发个消息马上就走，顺利的话弟弟明天早上出发晚上就能到了，自己找个地方躲一天就好了，也算是没有办法的办法了。</w:t>
      </w:r>
    </w:p>
    <w:p>
      <w:r>
        <w:t>开了一张临时卡，小文往角落里走去。网吧老板一直盯着小文，在室内还穿着雨衣显得十分怪异了。</w:t>
      </w:r>
    </w:p>
    <w:p>
      <w:r>
        <w:t>「不要穿着雨衣坐到椅子上。」小文正要坐下时老板喊道，「网吧里面穿个雨衣干什麽啊，弄得到处都是水。」这麽一喊，原本埋头打游戏的几个人都抬起头来，看向小文这边。小文一心只想着给弟弟发消息，不能就这麽离开吧。脱掉雨衣更加不是一个好选择了。反正只要几分钟的时间，小文索性就坐了下去，想早点结束。</w:t>
      </w:r>
    </w:p>
    <w:p>
      <w:r>
        <w:t>这一举动显然让网吧老板极为不开心，他直接朝着小文走去，嘴里不停念叨着。小文则是在登陆聊天软件，没有理会老板说的话。老板被无视了，小文雨衣上的水又不停的滴下来，很恼火的老板抓住小文雨衣的帽子，使劲的往上一扯。</w:t>
      </w:r>
    </w:p>
    <w:p>
      <w:r>
        <w:t>宽大的雨衣就这麽直接的被扯了下来，毫无准备的小文一下子从椅子上弹了起来，又发现网吧里有好几对眼睛正看着自己的裸体，然後就双手抱住胸部蹲了下去，突然而来的香艳场景，网吧里的几个人都只是傻傻的看着。</w:t>
      </w:r>
    </w:p>
    <w:p>
      <w:r>
        <w:t>「快走啦！」一个男人一把抓住小文的手，拉着她就向外面跑。六神无主的小文，都没有想清楚就跟着他跑了出去。一直跑了一两分钟才停下来。男人脱下自己的短袖T恤递给小文。</w:t>
      </w:r>
    </w:p>
    <w:p>
      <w:r>
        <w:t>「谢谢，你是？」停下来小文才看清楚眼前这个人，这个不就是医院里那几个篮球队员中的一个吗？那个腿受伤的队长。</w:t>
      </w:r>
    </w:p>
    <w:p>
      <w:r>
        <w:t>「叫我阿海吧，刚才不跑的话，我可不能保证会发生什麽。」小文也只有一直道谢。一个下半身全裸的女孩，一个上身全裸的男人，怎样都有一种色情的感觉。</w:t>
      </w:r>
    </w:p>
    <w:p>
      <w:r>
        <w:t>「你这是什麽情况呢？」小文不知道从什麽地方说起「我的钥匙锁在寝室里了。」「我寝室里的人都回去了，要不然你先在我寝室里暂时休息一下吧。然後再想办法。」「你是不是觉得我有点变态啊？」「不会啊，有自己的愿望吧。」小文没有去处，只好先去阿海寝室里，阿海知道小文家住在XX市，说好第二天去帮小文买车票，先送小文回家。</w:t>
      </w:r>
    </w:p>
    <w:p>
      <w:r>
        <w:t>这突如其来的变化看上去解决了一些小文现在的问题，但这也是没有办法的办法了。</w:t>
      </w:r>
    </w:p>
    <w:p>
      <w:r>
        <w:t>来到阿海的寝室后，小文躲在厕所里脱下了被雨水打湿的T恤，用浴巾包住身体，对方看过自己的裸体，也不太好大大方方的让他看吧。阿海一直没什麽异动，小文也安心了一些。阿海对於上次在医院里未能参与其中感到耿耿於怀，这次偶遇后，阿海有了一些计划。</w:t>
      </w:r>
    </w:p>
    <w:p>
      <w:r>
        <w:t>第二天一早，阿海给小文买了一些食物，留了一部手机，就出门了。小文只能一人呆在寝室里。</w:t>
      </w:r>
    </w:p>
    <w:p>
      <w:r>
        <w:t>一直等到晚上七点，阿海才打来电话，告诉小文他帮她买了晚上九点的车票，让她直接去车站。</w:t>
      </w:r>
    </w:p>
    <w:p>
      <w:r>
        <w:t>「等等，我身上只有浴巾啊，我怎麽去车站啊？」阿海「嗯，我抽屉里有楼上316的钥匙，你去那找找看有什麽可以穿的没。」小文「有人吗？」阿海「不知道啦，应该没有吧。」挂了电话后，小文计算着九点之前要赶到车站，路上还需要一个小时左右，已经没有什麽时间了。小文拿上钥匙，无论如何都只有去楼上了。</w:t>
      </w:r>
    </w:p>
    <w:p>
      <w:r>
        <w:t>小文先把们打开一条缝，仔细观察一下外面的情况，确定没有人之後，一路跑过走廊，跑到了楼梯上。由於看不到三楼的情况，小文停在楼梯上仔细听了一会，没有听到脚步声，於是赶紧跑到了316门口。</w:t>
      </w:r>
    </w:p>
    <w:p>
      <w:r>
        <w:t>开门的一瞬间，小文还担心屋里是不是有「陷阱」，进入后，空空的房间让小文安下了心。在一个没有锁住的柜子里，小文找到了一些可以穿的衣服，虽然都是男生的衣服，不过总好过没有吧。小文想着先穿上，下学期再想办法还吧。</w:t>
      </w:r>
    </w:p>
    <w:p>
      <w:r>
        <w:t>小文把浴巾丢在一旁的床上，拿起一条裤子，正准备穿上，突然心里一颤，她听到了开门的声音。</w:t>
      </w:r>
    </w:p>
    <w:p>
      <w:r>
        <w:t>门外走进来三个人，不正是在医院里对自己上下其手的那三人吗。小文在惊慌中，没有发现三人并不惊讶于眼前所见，好像早就知道了一样。</w:t>
      </w:r>
    </w:p>
    <w:p>
      <w:r>
        <w:t>「这不是那个暴露狂吗？还跑到男生寝室里来了？小偷，还是裸体的？」三人中的一人说道。小文只能不停的摇头，表示否认。</w:t>
      </w:r>
    </w:p>
    <w:p>
      <w:r>
        <w:t>另一人接着说到「不承认？你手里不是拿着我们队长阿海的手机吗？看来其他的寝室你都偷了一遍了啊。」对方的话倒是提醒了小文，是阿海让自己来了啊。「是阿海让我来找点衣服穿的，我是他的朋友。不信我可以给他打电话。」说完小文拿起电话，拨通了刚才阿海打过来的电话，开启了免提。电话响了两声后，接通了。</w:t>
      </w:r>
    </w:p>
    <w:p>
      <w:r>
        <w:t>「喂，是阿海吗？」「不好意思啊，这里是公用电话。」听到这里，小文感觉事情要向一个不太好的地方发展了。一直没有说话的那个山羊胡开口说「随便乱打一个电话，就像蒙混过关，这下好了吧。学校老师都放假了吧，只有报警了。」「不要！」不知道自己怎麽就从露出变成了偷窃，小文只好先阻止山羊胡报警。「求求你，千万别报警。」「不报警，那就只有私了了。」山羊胡继续说「你们两先去看看寝室楼里还有什麽人，问问他们掉没掉什麽东西，然後把他们叫过来。你呢，先去厕所里等着。」小文只好站在寝室里的厕所里等着。没过多久，小文从门缝里看到除了刚才的三个人，又来了五个人。又会有五个人看过自己的裸体吗？小文想着。</w:t>
      </w:r>
    </w:p>
    <w:p>
      <w:r>
        <w:t>他们好像商量了一会，山羊胡就走进了厕所里。</w:t>
      </w:r>
    </w:p>
    <w:p>
      <w:r>
        <w:t>「我们决定给你一些惩罚，只是针对你的偷窃行为，无关你的露出，所以你可以用这毛巾遮住脸，他们就不知道你是谁了。这已经是我为你争取的最好的结果了，你不同意的话，我就只好报警了。」小文虽然不承认自己的偷窃行为，但是比起裸体跑去警察局来说，小文只有点头接受了。自己能遮住脸，小文也只能用这一点安慰自己了。用毛巾遮住脸，在头後面打了个结，小文就被山羊胡拉着走了出去。</w:t>
      </w:r>
    </w:p>
    <w:p>
      <w:r>
        <w:t>别人看不见自己的脸，小文则是什麽都看不到了，现在还要赤裸的面对八个人，小文也有些恐惧。而小文不知道的是，新来这五个也是校篮球队的，主力和替补，来的差不多了。</w:t>
      </w:r>
    </w:p>
    <w:p>
      <w:r>
        <w:t>山羊胡让小文上半身趴在桌子上，下半身则是直立着，屁股和私密部位暴露在众人的眼前。</w:t>
      </w:r>
    </w:p>
    <w:p>
      <w:r>
        <w:t>山羊胡「通常我们抓到了小偷都会被打的很惨，不过看在你是一个女孩子的份上，我们不下狠手了，只爲了给你涨一点教训。」「啪」的一声，什麽东西打在了小文的屁股上，小文先是咬着牙，不过她却发现好像不痛的样子。在她的背後，几个男生用尺子在小文的屁股上不断的拍打，但是面对小文白皙嫩滑的皮肤，谁都没舍得下重手，只能听见点声音，都没有用力。虽然屁股保住了，但是被八个男生打屁股带来的羞耻感受，却是实实在在的。</w:t>
      </w:r>
    </w:p>
    <w:p>
      <w:r>
        <w:t>几分钟过後，众人停止了大屁股。小文以为结束了，正想站起来，却被一人从後面抱了起来，那人抱着小文坐到了一张床上。接着又有两人把小文的双腿一百八十度的分开。</w:t>
      </w:r>
    </w:p>
    <w:p>
      <w:r>
        <w:t>山羊胡对小文说「我们针对女性小偷，想了一个新的惩罚方式，你可以不接受的哦。」不接受就报警，小文当然听懂了。小文明白将会发生什麽了，但是如果报了警，通知家长，通知学校，自己就完了啊。小文只有在两个坏选项了，选一个没那麽坏的了。</w:t>
      </w:r>
    </w:p>
    <w:p>
      <w:r>
        <w:t>「惩罚」开始了。两个人一左一右开始玩起了小文的乳房，刚才打屁股时还留情的，现在则是用了大力气了，不是还捏着乳头往上扯，小文也有了痛苦的表情。下体则是手指在阴道里的抽插。</w:t>
      </w:r>
    </w:p>
    <w:p>
      <w:r>
        <w:t>几个人轮换着位置，不停的「进攻」，小文很快就招架不住，高潮了。小文还没有缓过神来，下一轮有开始了。</w:t>
      </w:r>
    </w:p>
    <w:p>
      <w:r>
        <w:t>山羊胡找来三根很细的线，细心的把三根细线拴在两个乳头和阴蒂上，线的另一头分别绑在三部手机上，轻轻地绷紧了线，三部手机都开启了震动模式。</w:t>
      </w:r>
    </w:p>
    <w:p>
      <w:r>
        <w:t>细线把刺激精确的传递到了小文的敏感处，小文也不住的呻吟起来。第一步奏效，山羊胡又把手指插入了小文的阴道里。抱住小文双腿的人则是轻轻抚摸小文的脚心。</w:t>
      </w:r>
    </w:p>
    <w:p>
      <w:r>
        <w:t>脚心的痒和敏感处的刺激加在了一起，小文渐渐失去了理智，不断叫喊着，达到有一个高潮时，暂时失去了意识。</w:t>
      </w:r>
    </w:p>
    <w:p>
      <w:r>
        <w:t>小文大概昏睡了十几分钟，渐渐清醒过来后，发现房间里只有山羊胡一个人了。</w:t>
      </w:r>
    </w:p>
    <w:p>
      <w:r>
        <w:t>山羊胡一脸歉意的说「阿海打来电话了，我们误会你了。他让你赶紧去车站，今天的事情，我想你不会说出去吧。」小文穿上早些时候在柜子里找的衣服，赶去车站。自己有把柄落在别人手上可不是好受的。</w:t>
      </w:r>
    </w:p>
    <w:p>
      <w:r>
        <w:t>阿海将小文送上火车后，回到学校，来到了316寝室，他与山羊胡相视一笑，他们知道鱼儿上钩了。</w:t>
      </w:r>
    </w:p>
    <w:p>
      <w:r>
        <w:t>大学篇（三）</w:t>
      </w:r>
    </w:p>
    <w:p>
      <w:r>
        <w:t>假期终於坐着火车回到了家乡，小文可谓是身心疲惫。穿着一身男生的衣服，一件行李都没有，家里人都纷纷发问，小文只好想办法岔开话题，脸却是红了起来。</w:t>
      </w:r>
    </w:p>
    <w:p>
      <w:r>
        <w:t>家里人也许是不明白，弟弟小辉知道肯定是「刺激」的事情。</w:t>
      </w:r>
    </w:p>
    <w:p>
      <w:r>
        <w:t>弟弟和好友们爲了准备半年后的考试，依然是不得空闲休息，天天都在补习，小文则是过上了标准的宅女生活。除了晚上给弟弟讲讲课，其余时间都在网上娱乐，一方面是无聊，另外也考虑着回学校里该怎麽办。</w:t>
      </w:r>
    </w:p>
    <w:p>
      <w:r>
        <w:t>弟弟小辉一直找着机会和姐姐「娱乐」一下，但是白天老师看着，晚上父母管着，愁的不行了。</w:t>
      </w:r>
    </w:p>
    <w:p>
      <w:r>
        <w:t>假期过半，小文接到高中班长的电话，说约了几个高中同学一起出去玩几天，就在不远的小镇上，打打牌，逛逛街，散散心。小文想着在家里呆着也没什麽事做，就愉快的答应了。</w:t>
      </w:r>
    </w:p>
    <w:p>
      <w:r>
        <w:t>「好啦，别不高兴了。」小文看着三个小夥伴，积极的安慰着。</w:t>
      </w:r>
    </w:p>
    <w:p>
      <w:r>
        <w:t>小辉，阿强和大黄嘟着嘴，一脸不高兴的样子。</w:t>
      </w:r>
    </w:p>
    <w:p>
      <w:r>
        <w:t>小文「你们三个谁能出去玩啊，来我家坐一会儿，不就要回家了吗。我就是出去玩几天嘛。」小辉「好不容易等姐姐回来了，结果一天休息都不给，怎麽不烦啊。」阿强「说好的在学校里给我们发照片的啊，结果什麽都没有。」「学校里太危险了，不好拍啊。」小文说着脸又红了「三个小色鬼，一天到晚都想着什麽啊？要怎麽样你们才满意啊？」说道这里，三个小夥伴眼睛一亮，大脑飞速的旋转起来。一番讨论，小文接到了这次旅行的任务。1，三人帮小文选衣服。2，拍些色色的照片。</w:t>
      </w:r>
    </w:p>
    <w:p>
      <w:r>
        <w:t>小文看着三人选出来的衣服，一件白色微微有点透的连衣裙，裙摆能遮住半个大腿，没有内衣内裤。这让小文如何是好啊，小文强烈抗议后，最後决定小文自己可以多带一套衣服，虽然还是没有内衣裤。</w:t>
      </w:r>
    </w:p>
    <w:p>
      <w:r>
        <w:t>隔天小文早早赶去车站集合，今天她穿着一件橘黄色的背心，材质比较厚实，不至於凸点，配上一条褐色的百褶裙，长度刚到膝盖，只要稍稍小心一点，没穿内裤也不易被发现。虽然穿着不是特别暴露，但清新可爱的形象还是让许久不见的高中同学眼前一亮，以前天天穿着校服的乖乖女已然变得美丽动人了。</w:t>
      </w:r>
    </w:p>
    <w:p>
      <w:r>
        <w:t>这次旅行是高中同学小龙安排的，目的地就在他的老家。以前小文对这个人的印象不是很好，高中时的小龙就是一副小混混的样子，不过大学才上了一个学期，小龙像是成熟了不少，谈吐幽默，还很有礼貌，这倒是让小文有点意外。</w:t>
      </w:r>
    </w:p>
    <w:p>
      <w:r>
        <w:t>坐了几个小时的长途车就到了目的地，小文觉得这地方比想像中的好不少，小镇今年早些时候才修通了路，爲了发展旅游业，修建了一个度假村，虽然不算是豪华酒店，不过该有的都有，泡泡温泉，打打牌，度假村後面还有一座小山，四面环山的镇子，空气又很好，真的是不错呢。让小文更加高兴的事，刚刚开展旅游业的小镇上，来度假的人真的很少，自己完成弟弟们给的任务的难度又小了一点。</w:t>
      </w:r>
    </w:p>
    <w:p>
      <w:r>
        <w:t>度假村里都是一栋一栋的小别墅，同学们一共十五个，就选了一栋房子住了下来。两层楼的小别墅，一层楼有三间房。十五人中，三对情侣分别住在二楼的三间房里。剩下的九个人里，只有小文一个女孩，小文就一个人住一楼的一间房，其余的男同学们就四个人挤一下。</w:t>
      </w:r>
    </w:p>
    <w:p>
      <w:r>
        <w:t>分配好了房间，大家就分头去玩了，有的打牌，有的爬山，有的去泡温泉，小文则自己跑去镇子里逛逛。虽然小龙说镇上没有什麽可看的，不过小文只是想去探探路，为晚上的秘密行动做下准备。</w:t>
      </w:r>
    </w:p>
    <w:p>
      <w:r>
        <w:t>吃过晚饭后，小文就一个人呆在房间里。这个地方房间里还有网络，小文真觉得带上笔记本电脑是个明智的决定。上上网，时间很快就过去了。小文看看时间，刚好十点钟，差不多是时候了。</w:t>
      </w:r>
    </w:p>
    <w:p>
      <w:r>
        <w:t>这一次的行动，小文可谓是下足了功夫，把自己能想到的情况的考虑了一遍，连出门都没有选择从房门出去。小文打开窗户，从一楼的窗户爬了出去。小文想着如果有人来敲门。自己就说睡着了没有听见，免得从大门出去被别人看到。</w:t>
      </w:r>
    </w:p>
    <w:p>
      <w:r>
        <w:t>出了度假村，不用走太远就到了镇上，运气也是不错，镇上居民早早的就睡了，放眼望去就只能看见几个地方开着灯，小街小巷又特别的多，真是个露出的好地方。</w:t>
      </w:r>
    </w:p>
    <w:p>
      <w:r>
        <w:t>小文走进一条巷子里，先在里面来回走了好几遍，确定没有人后，小文脱掉背心和裙子，赤裸的少女，谁能想的到呢。</w:t>
      </w:r>
    </w:p>
    <w:p>
      <w:r>
        <w:t>脱是脱光了，这个拍照片却难住了小文。自拍很难拍得出全身照啊，小文转念一想，拍个视频总是可以的吧。一手拿着手机，摄像头对准自己，小文就这麽在小巷子里，来回的走着。</w:t>
      </w:r>
    </w:p>
    <w:p>
      <w:r>
        <w:t>「小色鬼们，看到了吧，姐姐可是满足了你们要求哦。」在小巷里穿好衣服裙子，小文走向了下一家超市。小文白天就来这里看过一下，进门右边是收银台，左边三排高高的货架完美的挡住了收银员的视线，小文还特地的观察了下收银员面前的电脑，没有发现有监控画面。</w:t>
      </w:r>
    </w:p>
    <w:p>
      <w:r>
        <w:t>小文走进超市里，只有收银员一个人正认真的玩着游戏。小文直接走到最後一排货架後面，心里想着姐姐今天很高兴，就给三个小色鬼一些福利吧。</w:t>
      </w:r>
    </w:p>
    <w:p>
      <w:r>
        <w:t>小文脱了个精光，把衣物放到一旁，打开手机的录像功能，放在面前的货架上，自己则是坐在角落的地板上，手指抚摸着私处。</w:t>
      </w:r>
    </w:p>
    <w:p>
      <w:r>
        <w:t>左手轻轻地捏着乳头，右手中指伸入穴中，大拇指的指甲刺激着阴蒂。第一次自愿的在公共场合自卫，快感从下体源源不断的传来，小文还要控制着自己的声音，不能叫出来，只有娇喘着发泄了。小文很快就进入状态了。</w:t>
      </w:r>
    </w:p>
    <w:p>
      <w:r>
        <w:t>「美女，你要买什麽啊，我们要关门了。」听到这一声，小文先停了一下，大喊了一句「马上就好了。」在这关键的时刻，要直接放手不做了可不容易，不能停下就只能加快速度了。小文放弃了揉捏乳房，右手两根手指插入了小穴里，左手搓着阴蒂，频率一加快，小文就直接冲上了顶点。</w:t>
      </w:r>
    </w:p>
    <w:p>
      <w:r>
        <w:t>唯一遗憾的是小文没有时间享受高潮的愉悦，赶快穿上衣物，拿着手机跑出超市，还能听见收银员不满的声音「不买东西在里面干什麽呢？」正当小文在镇上进行着自己的秘密行动时，小龙和班长还有六个男同学挤在一件房里玩着国王游戏。全是男性，这个游戏乐趣可就不高了，学狗叫，叫爸爸，俯卧撑，玩了一阵后，也就没有什麽花样了。这一盘，班长输了。</w:t>
      </w:r>
    </w:p>
    <w:p>
      <w:r>
        <w:t>小龙「都没有什麽好玩的花样了，不然你就去小文的窗户外，往里面拍张照片吧。」班长「这个不好吧。」小龙「什麽不好啊，又拍不到什麽，就看你敢不敢了。再说了你不想看看吗？」班长经不起怂恿，答应去拍照，小龙让他从窗户爬出去，班长刚刚把头探出窗户，立马就跳回房里，用手指着窗外。</w:t>
      </w:r>
    </w:p>
    <w:p>
      <w:r>
        <w:t>大家往窗外看去，只见小文慌慌忙忙的走回来，从窗户翻了进去，几个人心里立刻出了疑问，这麽晚了，她跑哪去了呢？</w:t>
      </w:r>
    </w:p>
    <w:p>
      <w:r>
        <w:t>一觉醒来，别的人可能不在意昨天晚上的意外发现，但是小龙和班长心里却有着大大的疑问，两人都对小文充满了好奇。第二天一整天都是心不在焉，一直到晚上，几个单身汉又聚在房间里玩牌，小龙和班长觉得应该去找个答案。</w:t>
      </w:r>
    </w:p>
    <w:p>
      <w:r>
        <w:t>小文这一整天都是心情舒畅，自己还高兴着计划完美的进行了，三对情侣让小文和他们出去逛一逛，小文也愉快的答应了。小文跑去问几个男生去不去，大家也愿意去看看，班长正要答应时，小龙拉了拉班长的手，使了个眼色，两个人就留了下来。</w:t>
      </w:r>
    </w:p>
    <w:p>
      <w:r>
        <w:t>等大家都走了之後，两个心怀不轨的人决定去小文的房间里探个究竟。计划进行的也顺利，直接从窗户爬了进去。房间里没有什麽特别的地方，唯一吸引两人的就是桌子上的笔记本电脑。</w:t>
      </w:r>
    </w:p>
    <w:p>
      <w:r>
        <w:t>小龙打开电脑，仔细搜索着硬盘里的每一个地方，一番寻找却没有收获。班长有了一点心虚「走了吧，什麽都没有找到啊。」小龙「别急啊，看看邮箱和聊天软件再说。」打开聊天软件，自动登录了，小龙嘴角往上一扬，有机会啊。一条未接受的消息引起了两人的注意。消息是小文的弟弟小辉发的，让姐姐给他传东西，再查看一下聊天记录，小文昨天给弟弟留言说任务做完了，貌似弟弟不在线。</w:t>
      </w:r>
    </w:p>
    <w:p>
      <w:r>
        <w:t>班长想出了个办法，先把聊天记录删除掉，然後把小辉的好友也删除掉了，小龙跑回房间，用自己的电脑申请了一个新的账号并和小文的账号加了好友，最後把备注名改成了小辉，两人今天一定要知道小文的秘密到底是什麽。</w:t>
      </w:r>
    </w:p>
    <w:p>
      <w:r>
        <w:t>出去逛街的同学们一起回来了，几个单身汉又准备到小龙的房间里继续玩牌，小龙和班长想着另一个房间的四个男生可以干的走，但是还有两个人住在这里啊，索性就然大家都进来了，简单的交流了下，不管发生什麽了，大家都不要说出去。</w:t>
      </w:r>
    </w:p>
    <w:p>
      <w:r>
        <w:t>在电脑前没等多久，小文就上线了。班长坐到电脑前，开始打字。</w:t>
      </w:r>
    </w:p>
    <w:p>
      <w:r>
        <w:t>「姐姐，你有什麽要给我的吗？」小文「别急啊，马上，你先看着，我去洗个澡，怪不好意思的。」接着一个窗口在小龙的屏幕上弹出，小龙赶紧点了下去。一段时间等待，两个视频传了过来。打开第一个，一个裸体的少女走在一条小巷子里「小色鬼们，看到了吧，姐姐可是满足了你们要求哦。」小文的声音传了出来，同学们第一次看到了小文的裸体，虽然拍摄角度和画质都不太好，但是自己熟悉的高中三年的女同学，全裸的在自己面前，已经有人开始打起手枪了。</w:t>
      </w:r>
    </w:p>
    <w:p>
      <w:r>
        <w:t>本以为第一段就已经够精彩了，看完第一段是打手枪的人都射了一发。结果小龙打开第二段视频后，这个才是主菜啊。超市裸体自卫，淫媚的美人，公共的场合，任何一个画面上不过清晰的地方，都在男生们的脑海中补完，这比AV还让人陶醉啊。这是小文的消息又来了。</w:t>
      </w:r>
    </w:p>
    <w:p>
      <w:r>
        <w:t>「怎麽样，任务完成的不错吧。」小文的消息弹了出来。</w:t>
      </w:r>
    </w:p>
    <w:p>
      <w:r>
        <w:t>班长正想打字回覆，小龙就推开了班长，坐到电脑前「姐，你还想不想玩一些刺激的啊？」小文「什麽？你还不够啊，小色鬼。」小龙「你那里有一个成人杂志的摄影棚，你去不去试一试啊，不露脸的。」小文「你怎麽知道啊？」小龙正在思考着怎麽回答，小文有发来消息「鬼哥（第三集）介绍的？」正好顺水推舟「是的，你去不去啊，我把电话发给你。」小文「安全吗？」小龙「绝对安全，没问题的。」思考了一段时间，小文「好吧，不过你要让鬼哥安排好啊，别太过分了。」小龙一脸得意，其他人则是一脸茫然。哪里有什麽摄影棚啊？</w:t>
      </w:r>
    </w:p>
    <w:p>
      <w:r>
        <w:t>「没有，我们就造一个。」这天晚上八个人都没得睡，班长带着两个人连夜赶回城里去买东西，小龙则是去安排地方，找亲戚借了一间小仓库，把里面的货物一箱一箱的搬了出去，然後借来相机，还弄来一些白色的板材，地上铺上一些，还有模有样的。</w:t>
      </w:r>
    </w:p>
    <w:p>
      <w:r>
        <w:t>忙了一夜，有个男生感叹道「我可是把我身上的钱都拿出来了，还累了一晚上啊。」小龙「物超所值的。不过可别做出什麽出格的事情，都是认识的，出了事跑不掉。」第二天早上小文联系了小龙留的电话，当然小龙留下的也是亲戚家的电话，等到小文的电话，告诉她地址后，小龙就跑去仓库做准备了。</w:t>
      </w:r>
    </w:p>
    <w:p>
      <w:r>
        <w:t>小文心里有些忐忑，想着去看一看吧，鬼哥安排的话，实在想走也能走吧。</w:t>
      </w:r>
    </w:p>
    <w:p>
      <w:r>
        <w:t>来到小仓库的门口，小文敲了敲门。</w:t>
      </w:r>
    </w:p>
    <w:p>
      <w:r>
        <w:t>走出来应门的正是小龙，不过带着一张京剧脸谱面具。小文一看这个还是吓了一跳。</w:t>
      </w:r>
    </w:p>
    <w:p>
      <w:r>
        <w:t>「你是鬼哥介绍来拍摄的吧。」小文「嗯，你怎麽都带着面具？」「我们做这个的，要小心一点，不过你放心，绝对没有人会知道照片里的人是你的，我们会处理的很好。」小龙说话时故意改变了声音。</w:t>
      </w:r>
    </w:p>
    <w:p>
      <w:r>
        <w:t>小龙带着小文走进仓库里，里面还坐着七个带着面具的人，小龙介绍说是工作人员，都是专业的。眼见小文有些犹豫，小龙觉得要趁热打铁，推着小文走到了角落里，墙上有两根钢管，挂着白色的帘子。</w:t>
      </w:r>
    </w:p>
    <w:p>
      <w:r>
        <w:t>不能给小文思考时间，小龙立刻说道「把衣服脱了丢出来把，我们时间不多，别耽误了。」小文稀里糊涂的就脱了个精光，衣服还被拿走了，全裸的待在帘子後面，外面可是有好多人啊，自己真是个色女人啊。</w:t>
      </w:r>
    </w:p>
    <w:p>
      <w:r>
        <w:t>小文接到了面具人递来的一套衣服，换上之後可不得了了。小文走了出来，几个看客心里就是一惊啊，真是性感的不行。一套学生校服，不过都是超短的版本，上衣连乳头都遮不住，小文年轻坚挺的乳房把衣服撑了起来，裙子更是做个样子，短短的一圈，什麽都遮不住。小文的修长白皙的美腿，让他们看得直咽口水。</w:t>
      </w:r>
    </w:p>
    <w:p>
      <w:r>
        <w:t>小文也配合着摆出一些撩人的姿势，在男人的目光里，小文也有一点飘飘欲仙的感觉，暴露狂遇上了一群「色鬼」，各取所需啊。男人女人都忍受着来自原始本能的慾望，如果有人踏出一步，可能结果就那一控制了。</w:t>
      </w:r>
    </w:p>
    <w:p>
      <w:r>
        <w:t>小文害怕出现大学里的事情，自己被迫做一些色色的事情，拍了一些照片后，穿起衣服就匆忙的离开了。小龙本来还想的很好要做什麽，不过在曼妙的肢体面前自己都傻掉了，这也算是美妙的回忆吧。</w:t>
      </w:r>
    </w:p>
    <w:p>
      <w:r>
        <w:t>小文觉得这是自己最成功的一次露出经历，从头到尾都没有被迫去做不想做的事情，即便是拍照也没人猥亵自己。直到回到家里与弟弟见面后，小文才发现自己被骗了，还不能确定到底是谁骗的，以後又不知道会有什麽问题啊。</w:t>
      </w:r>
    </w:p>
    <w:p>
      <w:r>
        <w:t>57948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