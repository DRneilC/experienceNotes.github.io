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【背着女朋友和同校女生偷情】【完】</w:t>
      </w:r>
    </w:p>
    <w:p>
      <w:r>
        <w:t>本人是做音乐乐器的，在我们这的大学附近开了个店，专教一些爱好乐器的大学生学乐器。来不少也是女孩子。其中有个女孩子叫贾亭，长的很清秀身材也很好。属于苗条的类型。三围也很标准。她有个对象也是这个学校的。但是两个人不是一个班，她来学乐器还是她对象让她来的</w:t>
      </w:r>
    </w:p>
    <w:p>
      <w:r>
        <w:t>刚开始来的时候他还和她一起来，后来来的多了，就让她自己来了。时间一长我们就熟了。有时候我在电脑上做曲的时候，她也趴在边上看，我当时也没在意。毕竟人家是有对象的嘛！！！</w:t>
      </w:r>
    </w:p>
    <w:p>
      <w:r>
        <w:t>后来我发现她离我越来越进了，有时候她的乳房就贴着我的右胳膊，挨的我心里痒痒的我还不好说出来</w:t>
      </w:r>
    </w:p>
    <w:p>
      <w:r>
        <w:t>终于有一天我忍不住了故意的来回动了动胳膊想试试她发现她也没有挪开反而向门外看了看好象是看看有没有人来的样子呵呵我知道有戏了。</w:t>
      </w:r>
    </w:p>
    <w:p>
      <w:r>
        <w:t>就问她：你对象呢？她说和同寝室的人去喝酒了。我笑了笑，她说怎么了？我说没事。然后我就频繁的动了几次胳膊，让她知道我是在故意的。她也看出来了。脸上有点红红的。但是还是没躲开。我就又往右挪了挪头，和她的头挨的很进。然后找机会转过脸来和她讲这一步是做音轨的这一步是做压线的……</w:t>
      </w:r>
    </w:p>
    <w:p>
      <w:r>
        <w:t>那时候我们俩的嘴唇的距离非常的进，她还是没有躲开。我突然向前吻了她的嘴一下她也没有躲。只是用扶在我椅子靠背上的手轻轻的拧了我的背一下。脸上的表情很甜。也没有生气的意思。</w:t>
      </w:r>
    </w:p>
    <w:p>
      <w:r>
        <w:t>我也很自然的又开始做曲。呵呵毕竟第一次搞这个，心里也有点慌。我有一句没一句的问她今天晚上做什么，她说今天是星期六，晚上也没什么事。对象估计今天下午就要回家了。我说那你晚上来上网吧。也不用去网吧了。她先是没说话，然后问我回家么。</w:t>
      </w:r>
    </w:p>
    <w:p>
      <w:r>
        <w:t>我说我一般都不回，都在店里睡。她就没再说了。又玩了一会儿她对象给她打电话让她回学校。她就走了。我也不知道她晚上来不来，也不知道该准备什么。只知道去买了紧急避孕药（因为我不喜欢带套带上那东西我就没劲了就喜欢给女人射进去的感觉）到了晚上８点我该关门了她还没来。我想可能不来了。就关上了门。</w:t>
      </w:r>
    </w:p>
    <w:p>
      <w:r>
        <w:t>打开我的ＱＱ开始聊天。到了１０点多了还是没见她。想了想算了，可能真的是给我开玩笑的。就在我准备关ＱＱ的时候。她在ＱＱ上给我说话了。我说你在哪她说在网吧。我说你怎么不来我这上她说你关着门我怎么进去啊我又不会飞我说那你现在来吧我开门她没说话就下线了。</w:t>
      </w:r>
    </w:p>
    <w:p>
      <w:r>
        <w:t>五分钟后她就到了穿着一条牛仔裤和一个红色紧身小体恤。衬的她的身材太性感了。我看外面没人就赶快拉上了门。到了我的工作间，她坐在电脑旁开始聊天，我就在旁边看着。乘机用手搂着了她的腰，她也没反对。聊了一会她说没意思，聊来聊去还是那几句话。我就趴在她耳朵上说那怎么办乘说的时候用舌尖扫了一下她的耳垂。她倒吸了一口冷气，轻轻的哎呀了一声。然后点着我的鼻子说：坏蛋！！！</w:t>
      </w:r>
    </w:p>
    <w:p>
      <w:r>
        <w:t>呵呵我知道到时候了。就抱住了她。她把嘴巴递给了我我们开始接吻我的手也没闲着摸她的后背、腰和那翘翘的屁股。她则闭上眼睛紧紧的搂住我的脖子。我又用嘴亲她的脖子、耳垂。用舌头尖插进她的耳朵眼里。没过几分钟就听到她的呼吸声越来越急促，我用我的大腿在她的两腿中间轻轻的摩擦。她搂我脖子的胳膊越来越用力了。我慢慢的抱起了她。抱到了我的床上。</w:t>
      </w:r>
    </w:p>
    <w:p>
      <w:r>
        <w:t>一边亲吻她一边脱她的衣服，她的手也帮我脱但是眼睛始终没有睁开。脱光了她我才发现她的胸真的好漂亮。很挺。就好象一个三角型。看来这是还没有开发好呢我用舌尖在她的乳房上打圈，圈越来越小，最后我猛然亲住了乳头。亲的她象触电了一般大声的“啊”了一下，双手紧紧的抓住了我的胳膊。</w:t>
      </w:r>
    </w:p>
    <w:p>
      <w:r>
        <w:t>两个乳房我都照此亲了数遍。她的反映越来越强烈。我又向下亲她的肚脐。当我要亲他的阴部的时候，发现她的下面已经流了好多好多了。我放弃了亲她下面。因为我觉得已经不用了。我把她的两条腿分开趴在她上边，用我已经很爆挺的老二开始摩擦他的私处，直摩的她的叫声越来越大，搂我的胳膊越来越紧。我慢慢的把我的老二移到了她的小洞口上，向前一挺，进去了一半。她的反映更大了。半张大了嘴，还是闭着眼睛，把头抬起来一点直喊“啊”我轻轻的抽动了几下就进到底了。</w:t>
      </w:r>
    </w:p>
    <w:p>
      <w:r>
        <w:t>我开始卖力的抽动着，刚抽了几十下，就感觉她全身在用力。并且声音变成了哭腔。“哎呀……别停啊……再狠点……再狠点……你也好棒……插的……我好深……好深哪……啊……嗯…………哎呀……哎呀……咝咝……啊……啊……快点……快点……快点……哎呀……我不行了……不行了……饶了我吧……啊……啊……啊……啊……”</w:t>
      </w:r>
    </w:p>
    <w:p>
      <w:r>
        <w:t>我感觉她的阴道里突然变的很热很热，并且一跳一跳的，胳膊和腿都紧紧的盘着我，象僵硬了一般。停了好久。她的身体才开始变软.。呼吸也慢慢的变成了大口的喘气。</w:t>
      </w:r>
    </w:p>
    <w:p>
      <w:r>
        <w:t>我知道她已经高潮了。我也停了下来。擦了擦她脸上的汗水。吻了吻她的眼睛和嘴唇。她一边喘气一边说到：“你好厉害呀”</w:t>
      </w:r>
    </w:p>
    <w:p>
      <w:r>
        <w:t>我说：“我还没到呢”</w:t>
      </w:r>
    </w:p>
    <w:p>
      <w:r>
        <w:t>她说：“你等会再来吧，我受不了了”我也乘机休息一下，就问她：“你对象比我怎么样”</w:t>
      </w:r>
    </w:p>
    <w:p>
      <w:r>
        <w:t>她说：“他不会调情，就知道猛插，有时间插的我生疼。射的也快。我一般都到不了高潮他就射了”</w:t>
      </w:r>
    </w:p>
    <w:p>
      <w:r>
        <w:t>我说：“那你今天高潮来的可不慢啊”</w:t>
      </w:r>
    </w:p>
    <w:p>
      <w:r>
        <w:t>她说：“可能今天换了人有种新鲜感，再加上吻的技巧好，吻到全身都发热了，那肯定来的就快了”</w:t>
      </w:r>
    </w:p>
    <w:p>
      <w:r>
        <w:t>休息了五分钟。我的老二还在里面插着呢。开始由慢到快的抽插。插了几十下以后她就开始有反映了</w:t>
      </w:r>
    </w:p>
    <w:p>
      <w:r>
        <w:t>她的里面很紧，包着我的老二很舒服。插的也舒服。她的叫床声又开始了</w:t>
      </w:r>
    </w:p>
    <w:p>
      <w:r>
        <w:t>好舒服……好哥哥……啊……我要你……要你天天我……啊……我好美啊……啊……你……哥呀……你……干死我好了……我……不想活了……啊……啊……再深……深一点……啊……啊……啊……我又要死了……亲哥……我的亲亲……啊……又来了…她突然大喊：啊！……啊！……啊！……啊！……啊！……啊！……我的天啊……底下阴户一阵抽搐，我知道她又高潮了。她的阴道不停的颤抖收缩，让我也忍不住了。感觉到丹田里憋的发麻，龟头也开始膨胀，终于马眼一开，感觉到一股一股的精液射了出来射到了她的体内。我们就都一起瘫在了床上</w:t>
      </w:r>
    </w:p>
    <w:p>
      <w:r>
        <w:t>躺了好一会 ，贾亭起来把我们的都擦了擦。我说你累不累 她说很累 我说那咱先睡吧 等睡醒了再来 她说你还有精神啊？我可是不想动了半夜醒来我们又做了一次 还是天翻地覆的。到早起她怕人看见就早早的走了,真怀念啊!</w:t>
      </w:r>
    </w:p>
    <w:p>
      <w:r>
        <w:t>觉得还可以的话，麻烦顶兄弟一下````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