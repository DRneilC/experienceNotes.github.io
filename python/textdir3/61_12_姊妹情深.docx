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姊妹情深</w:t>
      </w:r>
    </w:p>
    <w:p>
      <w:r>
        <w:t>我叫做小爱２２岁，我姊姊叫做小琳２３岁，从小住在美国我们的家庭富裕，爸爸在当地除了有一座农场，还有一家规模不小的电子工厂，妈妈是标准的家庭主妇，我是混血儿从小就住在国外，母亲是台湾人。</w:t>
      </w:r>
    </w:p>
    <w:p>
      <w:r>
        <w:t>我身高大概有１７０公分，体重５５公斤，我的身材是男人的目光的，女人所忌妒的，我有一双修长的美腿，皮肤白皙完全不需要穿丝袜，我的眼神可以勾住男人，我的胸部圆又挺，我的美艳来自男人的精液，还有自我的生理循环。</w:t>
      </w:r>
    </w:p>
    <w:p>
      <w:r>
        <w:t>我的淫荡源自于姊姊，记得那时候我才１７岁，姊姊１８岁，有一回我看到他拿着电动阳具插入自己的阴道里，然后看他揉着自己的奶，嘴巴不断的叫出舒服的声音，有一天我趁姊姊外出，我溜进他的房间，在枕头底下我找到电动阳具，我学着姊姊慢慢的揉着阴核，我感觉阴部有滑滑的水，我慢慢的插入自己的阴道，不知道是不是骑脚踏车还是运动的关系，完全不觉得痛，而我越插越进去，感觉顶到阴道里面的东西，我学着姊姊在阴道内进进出出，我有一股很舒服的感觉，没多久我就全身的神经紧绷，阴道不断的收缩。</w:t>
      </w:r>
    </w:p>
    <w:p>
      <w:r>
        <w:t>有了那次经验以后，每次姊姊外出我都会溜进去他的房间，然后开始自慰着，一直到有一天姊姊突然回来看到我在自慰，没想到姊姊站在我后面看我直到高潮，他突然开口说，你怎么知道我房间有这个东西，我就把无意间看到的事实告诉他，姊姊说我还有可以一起玩的，你要不要也试试看，说着姊姊就从他的床底下拉出一个纸箱，打开纸箱里面各式的电动阳具都有，我看的有点傻眼，姊姊挑了一支很长的双头龙，他先插在我的阴道里面抽动后，再插入自己的穴里，他教我身体要不断的往下压，这样这支双头龙才会插的很深，我学着姊姊不断的往下压，我感觉到我们的阴核彼此摩擦着，姊姊开始淫叫，开始捏着自己的奶，我也学着捏奶，学着淫叫，我发现舒服的时候大声的叫出来更容易高潮。</w:t>
      </w:r>
    </w:p>
    <w:p>
      <w:r>
        <w:t>－－－－－－－－－－－－－－－－－－－－－－－－－－－－－－－－－－－－</w:t>
      </w:r>
    </w:p>
    <w:p>
      <w:r>
        <w:t>我们还在念书，１８岁那年我进了大学，有时候我会逃学，大学生不一定要天天上课，所以我跟姊姊两个人一直沉溺在自慰的世界里。</w:t>
      </w:r>
    </w:p>
    <w:p>
      <w:r>
        <w:t>我不需要买电动阳具，姊姊经常上网浏览成人网站，我们一起讨论新进的产品，我们一起使用，一起研究，然后由姊姊上网购买，家里很开明所以送来的东西，都不会检查，我们买的很大胆也不怕被父母亲看到。</w:t>
      </w:r>
    </w:p>
    <w:p>
      <w:r>
        <w:t>这天姊姊突发奇想，说今天我们就用穿戴式的电动阳具插进穴里，然后去学校上课，我没有姊姊这么开放，我很犹豫很怕会被同学发现，姊姊一步一步的教我，他说我很爱穿着长裤，他说要我先开启伸缩开关然后再穿上内裤，如果怕淫水渗出来，就垫上护垫然后再穿上长裤，我还再挣扎的时候，姊姊已经将鸡巴插入我的穴，扣上特殊扣环，然后在我的内裤黏上护垫，拉起内裤要我自己穿上长裤走看看，都已经插进穴里又不断的抽插，我很自然的拿出我的牛仔裤穿上，走了几步我发现已经爽到连走一步都困难，姊姊就说很爽吧，姊姊就比较放的开，他穿件微澎的长裙连内裤都省了，我问他流出来怎么办，姊姊说他不会坐到裙子要我放心。</w:t>
      </w:r>
    </w:p>
    <w:p>
      <w:r>
        <w:t>我觉得走路很怪又别扭，所以我跟姊姊拦了一辆出租车到学校，我是第一次插着电动鸡巴到学校，虽然很舒服，却很怕被发现，上课的时候我的身体不断的动来动去，同学觉得我今天有点坐立不安，以为我生病了，他们怎么会知道我是太舒服，一堂课５０分钟我几乎要高潮两次，既然他们都这样认为，我就假装是感冒，这样我才能再高潮的时候趴在桌上。</w:t>
      </w:r>
    </w:p>
    <w:p>
      <w:r>
        <w:t>姊姊就利害了，不管是上课或是走路，完全让人感觉不出来他的异样，也许是他穿着长裙又澎，所以高潮的时候紧绷神经屁股一直往下挤，下课的时候姊姊就会去厕所用卫生纸擦掉流出来的淫水。</w:t>
      </w:r>
    </w:p>
    <w:p>
      <w:r>
        <w:t>放学回到家里，我把长裤脱掉狠狠的抽插一阵，在学校虽然也高潮不断，毕竟不能大声的叫出来，感觉不够放松，现在这样又痛快又爽，不用忍耐尽情的高潮。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