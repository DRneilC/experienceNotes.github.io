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纯情伊妹儿</w:t>
      </w:r>
    </w:p>
    <w:p>
      <w:r>
        <w:t>纯情伊妹儿</w:t>
      </w:r>
    </w:p>
    <w:p>
      <w:r>
        <w:t xml:space="preserve"> 作者：楚行云 字数：79112字 txt包： </w:t>
      </w:r>
    </w:p>
    <w:p>
      <w:r>
        <w:t>第一章</w:t>
      </w:r>
    </w:p>
    <w:p>
      <w:r>
        <w:t>今天是开学典礼的日子。</w:t>
      </w:r>
    </w:p>
    <w:p>
      <w:r>
        <w:t xml:space="preserve">在确认了自己新的班级后进入教室的我，朝着既定的座位那个方向走去。我 所读的学校，在升上二年级的时候班级会变换。 </w:t>
      </w:r>
    </w:p>
    <w:p>
      <w:r>
        <w:t>新班级的同学们早就已经找寻到他们的朋友，愉快地聊天。</w:t>
      </w:r>
    </w:p>
    <w:p>
      <w:r>
        <w:t>不过，就只有我是自己一个人的。</w:t>
      </w:r>
    </w:p>
    <w:p>
      <w:r>
        <w:t xml:space="preserve">因为在一年级的时候，我并没有结交到像他们那样子的好朋友，所以就算现 在分班了，内心里也不会因为和好朋友要分开了而感到难过不舍。这一次我也不 打算去结交好朋友。 </w:t>
      </w:r>
    </w:p>
    <w:p>
      <w:r>
        <w:t>一边发呆想着这些事情一边走路的我，不晓得去撞到了谁。</w:t>
      </w:r>
    </w:p>
    <w:p>
      <w:r>
        <w:t>「哎呀！」</w:t>
      </w:r>
    </w:p>
    <w:p>
      <w:r>
        <w:t>只听到一声惨叫。</w:t>
      </w:r>
    </w:p>
    <w:p>
      <w:r>
        <w:t xml:space="preserve">在我面前被我撞倒的是一位长发披肩的女孩子。从书包里飞出来的记事本、 文具用品等等散乱了一地。 </w:t>
      </w:r>
    </w:p>
    <w:p>
      <w:r>
        <w:t xml:space="preserve">这个学校女生的制服是以红色为基调。给人沉稳感觉的色调，白色的大领子， 胸前配上蓝色的蝴蝶结等等，要穿出好看的感觉，实在是一种很难的设计。 </w:t>
      </w:r>
    </w:p>
    <w:p>
      <w:r>
        <w:t>可是，眼前的这个女孩子和这套红色的制服真是相配极了。</w:t>
      </w:r>
    </w:p>
    <w:p>
      <w:r>
        <w:t xml:space="preserve">如瀑布般的秀发、吹弹可破的雪白肌肤。而且她的美和这一套制服真是相称， 深色调更衬托出这女孩子的美。 </w:t>
      </w:r>
    </w:p>
    <w:p>
      <w:r>
        <w:t xml:space="preserve">水汪汪圆滚滚的大眼睛、鼓鼓的腮帮子、小巧可爱的嘴巴，这一些是她给人 家的第一印象。 </w:t>
      </w:r>
    </w:p>
    <w:p>
      <w:r>
        <w:t xml:space="preserve">纤细的体型，细细长长的手脚，是那一种看了让人下由得会想要伸手去保护 的典型。 </w:t>
      </w:r>
    </w:p>
    <w:p>
      <w:r>
        <w:t xml:space="preserve">因为和我相撞而跌倒在地上，所以制服的裙子微微地掀了上来，露出了一点 点穿著丝袜的大腿。 </w:t>
      </w:r>
    </w:p>
    <w:p>
      <w:r>
        <w:t xml:space="preserve">不过，看到这一幕并不会给人下流的感觉，即使这样还是不失她清新可人的 模样。 </w:t>
      </w:r>
    </w:p>
    <w:p>
      <w:r>
        <w:t>「对…对不起！你有没有受伤呢？」</w:t>
      </w:r>
    </w:p>
    <w:p>
      <w:r>
        <w:t>「嗯！我没关系！是我去撞到你，要说对不起的人应该是我……」</w:t>
      </w:r>
    </w:p>
    <w:p>
      <w:r>
        <w:t>「东西掉了一地，要不要我帮你捡起来？」</w:t>
      </w:r>
    </w:p>
    <w:p>
      <w:r>
        <w:t>「好啊！」</w:t>
      </w:r>
    </w:p>
    <w:p>
      <w:r>
        <w:t>在女孩子当中，觉得自己长得颇可爱而骄傲自大、爱摆臭架子的人很多。</w:t>
      </w:r>
    </w:p>
    <w:p>
      <w:r>
        <w:t>但是，她亲切的态度令人有好感。我想她应该是一位内在也很棒的女孩子吧。</w:t>
      </w:r>
    </w:p>
    <w:p>
      <w:r>
        <w:t>「好了，拿去。」</w:t>
      </w:r>
    </w:p>
    <w:p>
      <w:r>
        <w:t>「谢谢你！绪方同学。」</w:t>
      </w:r>
    </w:p>
    <w:p>
      <w:r>
        <w:t>「为什么你知道我的名字……」</w:t>
      </w:r>
    </w:p>
    <w:p>
      <w:r>
        <w:t xml:space="preserve">我的名字确实是叫绪方圭。但为什么素末谋面的她会知道我的名字，真是令 人费解。 </w:t>
      </w:r>
    </w:p>
    <w:p>
      <w:r>
        <w:t xml:space="preserve">「没有将绪方同学的名字搞错真是太好了！我还没有将班上新同学的名字全 都背起来。」 </w:t>
      </w:r>
    </w:p>
    <w:p>
      <w:r>
        <w:t>才刚刚换班级而已，总觉得她已经连我这种人的名字都记住了。</w:t>
      </w:r>
    </w:p>
    <w:p>
      <w:r>
        <w:t xml:space="preserve">尽管如此，她又是如何能将我的名字和脸蛋可以配在一起的，实在是令人想 不透。 </w:t>
      </w:r>
    </w:p>
    <w:p>
      <w:r>
        <w:t xml:space="preserve">不管那么多了，她能记住我的名字我已经感到很开心了。当她叫我名字的那 一剎那，我心里竟有一股莫名的悸动。 </w:t>
      </w:r>
    </w:p>
    <w:p>
      <w:r>
        <w:t>「啊！老师好象已经进来了。」</w:t>
      </w:r>
    </w:p>
    <w:p>
      <w:r>
        <w:t>「那，从今以后就请多多指教罗！绪方同学。」</w:t>
      </w:r>
    </w:p>
    <w:p>
      <w:r>
        <w:t>「也请你多多指教……」</w:t>
      </w:r>
    </w:p>
    <w:p>
      <w:r>
        <w:t xml:space="preserve">从旁人的眼光来看两个人会相撞可以说是偶然地，但从那一次之后那女孩子 就一直盘旋我的心里久久不去。不过，我并没有主动去追求那一个女孩子。 </w:t>
      </w:r>
    </w:p>
    <w:p>
      <w:r>
        <w:t>因为，我觉得自己配不上和那么可爱的女孩子做朋友。</w:t>
      </w:r>
    </w:p>
    <w:p>
      <w:r>
        <w:t>老实说，我是在害怕与其它人交往后，不知道会不会陷入过去痛苦的回忆中。</w:t>
      </w:r>
    </w:p>
    <w:p>
      <w:r>
        <w:t xml:space="preserve">每当夜晚时，我总是下断地被同一个恶梦所困扰着。那一个梦是回溯到我童 年的时候，我总是一直在哭泣着。 </w:t>
      </w:r>
    </w:p>
    <w:p>
      <w:r>
        <w:t>「吵死人了！不要再哭哭啼啼的了！」</w:t>
      </w:r>
    </w:p>
    <w:p>
      <w:r>
        <w:t>「我要妈妈……」</w:t>
      </w:r>
    </w:p>
    <w:p>
      <w:r>
        <w:t>「你妈妈已经跟别的男人跑了，她已经不要这个家了。」</w:t>
      </w:r>
    </w:p>
    <w:p>
      <w:r>
        <w:t>「……」</w:t>
      </w:r>
    </w:p>
    <w:p>
      <w:r>
        <w:t>「真是的！也不知道你这个家伙，到底是不是真的是我的小孩！」</w:t>
      </w:r>
    </w:p>
    <w:p>
      <w:r>
        <w:t>「呜呜呜！我要妈妈啦！……」</w:t>
      </w:r>
    </w:p>
    <w:p>
      <w:r>
        <w:t xml:space="preserve">「好了啦！叫你不要再哭了，你有没有听到呢？再哭的话，我可要再痛打你 一顿了喔！」 </w:t>
      </w:r>
    </w:p>
    <w:p>
      <w:r>
        <w:t>「好痛喔！不要再打了啦，不要再打了啦……」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