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系花学妹</w:t>
      </w:r>
    </w:p>
    <w:p>
      <w:r>
        <w:t>&gt;那天下课後留在教室整理考试的笔记,大概七点多准备回家,才想起有些资料 留在社团办公室,这个时候活动中心很少有人,乱恐怖的!但是考试在即,只好 按奈住逐渐加快的心跳往学生活动中心大步走去... 走进活动中心,发现社团办公室的灯亮着,奇怪,这个时候大家都忙着考试谁 还会关心社团的事呢?我慢慢的走近听到有男女嘻闹的声音,更加好奇小心的 靠近* 你们猜我看到了什麽?... 办公室里竟是我心怡已久的学妹雅玲，学妹长得亭亭玉立，不用化粧就 已相当迷人，有电影明星的架势，一进系里马上取得系花的地位，虽然她入 学不久就被我网罗到我的社团里(我是社长)，但跟她接触的机会并不多，曾 约她几次看电影都没有成功，我一直当她是我的梦中情人，如果哪天在校内 跟她聊过天，那天的心情一定特别愉悦!....另一个在办公室与学妹在一起 的竟是电机系跟我学届的健雄，我一向对他印象就不好，觉得他蛮花的，反 正他就是那种公子哥调调的男生，家里蛮有钱的出手很大方，很活泼外向老 实说长得很帅，而且还是蓝球校队，以前就常跟不同的女孩出双入对的，花 边传闻更是不断!... 奇怪! 我心中文静乖巧有美丽的学妹怎会跟这种花花公子在一起呢????? 我透过了窗户上的细缝亲眼目睹了我这一生最难忘、最不能接受、也最感 矛盾的一幕... 他们并坐着,办公桌上书籍都翻开着,我想他们应该是相约来此*温习功课* 吧!而他们此时并没有专心在看书,只见健雄将手伸进我学妹的上衣里抚摸挑逗 着,而学妹则撒娇的一边看书一边要他不要逗,但那语气一点也听不出拒绝的语 气,而且我想她大概也没心情看得下书了吧! *玲,人家好想!我们看书看这麽久了,休息一下好不好,陪人家亲热一下,好 不好*健雄边爱抚我学妹边问着. *不行,这里是社团办公室,万一有人来怎麽办?* *不会啦!要考试了谁会来这里,一个下午我们在这里,也没半个人来过,何况 现在天黑了,大家都放学回家了,谁会来,好不好嘛?你看人家胀得好难受* 说着说着健雄把学妹的手牵引到他的裤裆抚摸着. 接着健雄竟然拉下裤裆的拉链掏出勃起的阳具，要学妹握着，并对着学妹说: *你看，胀得这麽大，好难受，你帮人家消消火嘛* *你好坏,不专心读书,只会胡思乱想,活该...* *拜托拜托嘛! 谁叫你长得这麽迷人，忍不住就想了嘛，一边说着健雄还把手伸 进学妹的上衣里抚摸着学妹的乳房。 学妹终於妥协:*好吧! 那我帮你打出来好不好?*边说着学妹的手已经对着健雄的 阳具搓弄了起来..... 而健雄则持续对着学妹爱抚。 *你光会说我,我就不相信你不想* *我才不像你,色狼一个* *你还狡辩，你的乳头都硬了! 你一定也想了对不对?* *你好坏! *边说着边用手鎚着健雄。 健雄指着雄妹手里硬挺的阳具说:*玲，你看我的二二胀得这麽粗，你打了半天都 出不来，而且越来越粗越胀越难过，帮我吸吸好不好? * *我就知道你又来了!* 接着学妹樱桃小口一张，竟然把那勃起的阳具含进口中吃了起来!!!!!!! 看到这里我心都碎了! 在我心中清纯圣洁高不可攀的学妹，竟会做出如此淫荡的 行为，实在太不可思议了!也由此可知他们已在一起有一段时日，而且这绝非是第 一次....... 学妹吃了一阵子之後，健雄更忍不住了!引导着学妹两人开始坐在大办公桌上拥吻 了起来.... 一边接吻着健雄一边爱抚学妹的胸部,一边慢慢一颗一颗的解开学妹上衣的钮扣, 松开了胸罩的後扣,一对坚挺的乳房就落入了健雄的手掌心,健雄接着把学妹推向 办公桌,让她躺在那大桌子上,一边慢慢的将热吻的唇移往学妹的乳头上舔吮了起 来,只见此时学妹紧闭着双眼默默陶醉在那感觉中....在走廊的我已是脸红心跳屏 气凝神的欣赏着,不敢发出任何声响,甚至连呼吸都变得份外小心,深怕被他们发现* 不久,学妹已开始发出呻吟般的呼吸声,此时健雄也慢慢将一只手往下移向学妹的下 半身,他先掀起她的裙子,我终於亲眼目睹了学妹的内裤,白色丝质有花边细细的腰带 重点部位呈半透明状,是件相当性感的小裤裤... 健雄先在裤外重点部位爱抚,然後伸入裤中直接接触!在他爱抚的当时学妹的裤裤 已湿了一大片,可已想见此时学妹已经慾火焚身了!... 健雄褪下学妹的小裤裤,用手指抚弄着阴部上头及阴唇,并不时把手指插进学妹阴 道中!手指已沾满了学妹阴道中分泌出的爱液*.. 令人不可思议的是,健雄竟然不怕脏甚至用嘴巴去吸吮学妹的阴部,看他津津有味 的舔着那毛绒绒湿漉漉的的方,看得我有点恶心!* 学妹被吸吮着臀部扭动了起来,似乎受不了的浪叫*健雄,不要....好痒....不要...* 不久,健雄爬上办公桌上侧躺在学妹旁边,仍然继序挑逗学妹的阴部,学妹很自然的套 弄了几下勃起的阳具後再次的把他含入口中吃了起来!!......真是一场活春宫,像极 了a片的情节,也由此可见平常他们一定常一起干这种事!*.. 不久,学妹似乎再也忍不住了!就直接扶着健雄的阳具,自上方坐了下去,采取主动 的方式跟健雄作爱!* 後来他们又换了好几种姿势後健雄把学妹压在下面,做爱的动作突然变大-有点 控制不住的感决，学妹的叫声也突然变大,而且紧抓健雄的背部,被抓得很深一 条一条的伤痕乱恐布的!大概是达到高潮了吧,几秒钟後健雄突然急忙的抽出插 在学妹阴道的阳具，把精液采体外射精方式射在学妹小腹上*. 学妹要健雄帮她拿出皮包内的面纸,擦去身上的精液,并在阴部擦了擦,开始穿上 衣服,健雄此时的阳具已开始软下来,上面沾满了白白的爱液,擦了擦,和学妹一阵 拥吻* *你好坏,每次见面都要跟人家作爱* *谁叫你长这麽美害人家受不了* *讨厌** *难道你不喜欢* *讨厌**学妹依偎在健雄身上,後又是一阵热吻*. *好了啦,这麽晚了,还没吃饭呢,肚子不饿呀?* *有你陪我作爱就不饿啦,秀色可餐呀!* *讨厌,不理你了啦!人家肚子饿了啦,收一收,我要回去了啦*.* 健雄於是穿上衣服整理一下,关上灯走了出来. 我很快的闪到另一间社团办公室,等他们离开了近十分钟,我才敢开灯进入我的 社团办公室! 看了他们丢在垃圾桶擦精液的面纸,让我不禁忍不住自慰了起来,不久就射了, 大概是刚刚刺激太久了,我这次的精液射得特别多,甚至还射到一公尺多远的 墙上!...... 回到家,整个脑子都在想他们作爱那一幕,跟本读不下书,而且又自慰了好多次 ,害得我那一次期中考考得很烂,还被老师警告!!真是受害不浅*. 直到今日,每次我看到学妹都会联想起这件事,虽然一如往常我们只是短暂的交谈 ，学妹的神情跟以往亦无不同，但我却显得更加紧张，尤其有比较近距离的接触 ,我的心跳就会加速!看她讲话会让我幻想她在跟我口交,看着她的身影会让我幻 想跟她作爱..... 而我现在最大的心愿,竟是能和学妹温存一宿....有时在家还会边幻想边自慰呢!!! 直到今日，我一直想不通的是为什麽品学兼优的我追学妹这麽久都得不到她的青睐 ，反而是被花心大少健雄给捷足先登了!?为什麽学妹会喜欢这种人呢? 难道她不介 意他曾跟过那麽多女孩有过一腿? 还是漂亮的女孩总是渴望性的温存?? 越是感觉高 不可攀的女孩越是需要寻求一份慰藉呢???</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