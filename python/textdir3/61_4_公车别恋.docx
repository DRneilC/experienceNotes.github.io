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公车别恋</w:t>
      </w:r>
    </w:p>
    <w:p>
      <w:r>
        <w:t>公车别恋</w:t>
      </w:r>
    </w:p>
    <w:p>
      <w:r>
        <w:t xml:space="preserve"> 作者：禁忌 字数：33941字 txt包： </w:t>
      </w:r>
    </w:p>
    <w:p>
      <w:r>
        <w:t xml:space="preserve">＊＊＊＊＊＊＊＊＊＊＊＊＊＊＊＊＊＊＊＊＊＊＊＊＊＊＊＊＊＊＊＊＊＊＊ 本故事纯属虚构。 ＊＊＊＊＊＊＊＊＊＊＊＊＊＊＊＊＊＊＊＊＊＊＊＊＊＊＊＊＊＊＊＊＊＊＊ </w:t>
      </w:r>
    </w:p>
    <w:p>
      <w:r>
        <w:t>和她相识很偶然，在多年以后的今天回想起来，依然觉得那样不可思议……</w:t>
      </w:r>
    </w:p>
    <w:p>
      <w:r>
        <w:t xml:space="preserve">那时我还是一名国中的学生，即将迎接毕业的会考。家人对我的期望很高， 希望我今后能够继续上大学，而不是像我想的那样去念技术学校。为了让我在早 上记性好的时侯再看一会儿书，爸妈每天很早就叫我起床，忙碌着为我准备早餐 （那是一大碗枣稀饭和两个夹生的、据说可以补脑的荷包蛋），同时也会在匆忙 进屋取东西时，大声地关照我不要再打瞌睡。他们都在工厂上班，整天都非常辛 苦，也许是「望子成龙」心切，他们常常要目送着我出门以后才开始梳洗、吃饭、 急急忙忙地推着脚踏车出门…… </w:t>
      </w:r>
    </w:p>
    <w:p>
      <w:r>
        <w:t xml:space="preserve">怕骑车上学在路上出事，从这学年开始我就坐公车往返于学校和家之间那段 并不算太远的距离。自从开始晨习，我每天出门的时间比过去延后了近半个小时， 所以也正遇上上班族坐车的时间，上车时常被挤得像个烧饼一样。 </w:t>
      </w:r>
    </w:p>
    <w:p>
      <w:r>
        <w:t xml:space="preserve">属于「公车族」的人都知道，当你每天同一时刻出现在车站时，总会发觉一 些似曾相识的面孔也会在那时准时出现。而善于交际的人，也趁着等车的功夫有 一搭、没一搭地跟「公车朋友」聊上一段。我也是在那个时侯开始注意到她，因 为她正是一个很善于「交际」的人，而且说话的时侯声音好大，「咯咯」地笑起 来得时侯，更是一副旁若无人的样子。我心里非常抵触像她这样的人，也许是那 个年纪所特有的学生气和矜持，总觉得这样的女人不是「三八」就是「没文化」 的…… </w:t>
      </w:r>
    </w:p>
    <w:p>
      <w:r>
        <w:t xml:space="preserve">可是时间一长，我发觉自己开始有点莫名地喜欢她。当然不是那种喜欢，而 是有些日子她不知道为什么没有来坐车，我心里就像忘带了什么东西似的七上八 下。我也开始喜欢她的大嗓门和大笑，觉得这世界上的人要是都像她一样那么爽 朗该多好！在接近她的望偷偷产生以后，我经常故意走近她的身边，做出遥望 公车怎么还没有来的样子。有一次我悄悄注意她的时侯，看见她的鞋带松了，心 里好想借此跟她说句话，可是正当我犹豫再三，吞吞吐吐地用比蚊子还要小的声 音说：「阿姨……」身边另一个人却已经抢在我前面大声地说：「周老师，你的 鞋带松了！」 </w:t>
      </w:r>
    </w:p>
    <w:p>
      <w:r>
        <w:t xml:space="preserve">于是我知道她姓周，而且是一个老师。后来又从另外几个人的「密谈」当中 知道她原是歌舞团的芭蕾教练，因为一场车祸伤了腰，不得不放弃了芭蕾跳舞， 改在一家老年大学教老年人跳交际舞。她没有来坐车的日子，便是因为和这些学 舞的老年人一起去参加新店开业秀什么的。 </w:t>
      </w:r>
    </w:p>
    <w:p>
      <w:r>
        <w:t xml:space="preserve">有一天，学校把我们毕业班的学生送去体检，因为要验血，所以一大早就空 着肚子赶到医院。刚下车，我抬头看见在挂号处前排队的人中间，有一个人的背 影好熟悉，定睛一看°°那不正是周老师吗？ </w:t>
      </w:r>
    </w:p>
    <w:p>
      <w:r>
        <w:t xml:space="preserve">一路上来的时侯，我心里正在暗暗可惜今天听不到她说那帮学舞老人的笑话， 却不曾想会在医院看见她。而我们这帮嘈嘈嚷嚷的学生一进门，就引得侯诊大厅 里的人们都回过头来朝我们看。可是周老师却似乎正在很起劲地跟她前排的人讲 着什么，没有往我们的方向看。我心里很遗憾，因为我甚至已经做好准备，做出 一副既认识她、又不认识她的样子跟她打个招呼。这时跟她讲话的人注意到了我 们，停下话，扭头把目光越过她的肩膀看着我们，周老师随之也转过身来，一霎 那，我的视线正好和她碰在一起！我直楞楞地看着她，她似乎一怔，随即笑笑， 又点了点头，像是跟我打了一个招呼，便又回头和人讲话。我心里一阵狂乱：不 知道她是不是真的看见了我？ </w:t>
      </w:r>
    </w:p>
    <w:p>
      <w:r>
        <w:t>这时老师招呼我们快点排好队，我的目光被眼前晃来晃去的人头挡住，隐隐 约约地看见周老师又一次回头向我这边看。而我呢，不知道怎么搞的，竟心跳得 非常非常厉害，直到做心电图的时侯，医生还说：「这孩子，叫你放松，你怎么 不懂呢！」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