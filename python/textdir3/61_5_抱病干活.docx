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抱病干活</w:t>
      </w:r>
    </w:p>
    <w:p>
      <w:r>
        <w:t>大约病了四、五天了吧，今天总算还是要去上课了。其间，有许多朋友的电 话问候，当然，也有不少朋友亲自登门拜访。说是来看病，其实大都是想藉此机 会，顺便来我家搜括一些漫画啊，什麽的。但也有一些真正的死党好友，他们倒 挺关心我的，因为他们听说我病的挺严重，不过他们的关心从不表达出来。到了 我家，见我情况不错，就开始吐我槽∶ “喂！小杜，手枪打太多喔！难怪那麽虚，哈哈┅┅”一群人起哄的大笑。 “耶，这个┅┅也算是啦！呵┅┅”我也只能这麽回答了，加上了无可奈何 的苦笑。 虽然这些人，或有用意，或无企图，我还是很感激他们，没忘了我这个人。 当然，老师也有来。 那天早上，大家都正在上课的时候，妈妈把正在睡眠中的我叫醒∶ “家伟，老师来看你了，快起来去给老师打个招呼。”妈妈心急的拉开我的 棉被，把衣服放在我身边。 “老师来了！？”这个念头在我心中盘旋了一会儿，我清醒了。 换上较为正式的衣服，急急忙忙的梳洗了一下。才刚下楼，就看到了老师那 清秀俏丽的脸庞。她坐在家中的长条状的皮沙发上，老师穿了件紧身牛仔裤，更 衬托出她那双大腿的曲线修长。上衣则是一件鹅黄色的休闲衫，是一套很随性而 且适合老师的打扮。和以前的老师不同的是，她没有擦口红，粉嫩的嘴唇挂着一 丝甜甜的微笑。她把头发梳成一束绑在後头，不可否认的，整体而言，老师看起 来更年轻了。 老师还带了个小包包，还有眼镜。老师看起来就是那麽的气质翩翩、那麽的 修养良好、那样的┅┅迷人。 不知为何，我有点感动，轻轻的唤了一声∶“老师┅┅” 老师带着迷人的笑容，向我点了点头，继续倾听母亲诉说我的病情。 妈妈见我下了楼，叫我先坐在老师旁边，然後继续她的话题。我双眼不时瞄 向老师，老师也是，当我们四目交接时，我看到了老师眼中的关怀。 “好啦，你们先聊会儿，我去弄些饮料。”妈妈起了身，向厨房走去。老师 连忙向妈妈道谢後，急忙的问我∶“你┅┅还好吧？”我点了点头，回道∶“还 不错。” “那就好，我担心死了，老早就想来看你了，可是一直抽不出时间，放学後 又有同学会来。” 我“嗯”了一声，调皮的说道∶“老师，你今天好漂亮呢！” 老师害羞的低下了头，小声的道∶“是┅┅是吗。” “是啊！”我顺口接道。 “嗯，你觉得好看就好。”老师轻声的说。可是我没听漏一个字，我握住老 师的手，唤了声∶“老师┅┅” “怎麽啦？”老师的手不好意思的挣脱了一下。 “你有想我吧！？”我试探的问。 老师缓缓的低下头，说道∶“好想你啊！我┅┅哪能忘的了你啊。” 老师的语气十分真诚，我紧紧握住老师的手，这时的心里，好希望妈妈快出 去，我想好好的疼爱老师。 妈妈这时端了果汁进来，我赶紧松开老师的手。这时，电话正好响起，妈妈 接起了电话，讲了会儿，似乎有点惊慌，挂了电话，不好意思的转过身说道∶ “家伟啊，你陪老师坐坐，妈妈有点事，要出去。老师，对不起喔！招待不 周。” 妈妈的话有如天降甘霖，在我耳里，简直听成了∶“家伟啊，你陪老师“做 做”┅┅” 我连忙点头，老师则说了声没关系，在妈妈和老师一番客套後，妈妈开着车 出去了，家中，只剩下我和老师。我迅速将身体贴近老师，捧起她的脸吻去，手 隔着休闲衫玩弄老师硕大的乳房，老师急急把我推开，说道∶ “都生病了，你还┅┅还这样。” 我不服输的说∶“生病了，可是还是有精神的很呐。”说完，我的眼睛向下 体一瞄。 老师咯咯的笑了，说道∶“喔┅┅是吗？”她的手一把揪住挺起的肉棒。 “看来还真有精神呢！呵┅┅”老师隔着我的裤子套弄着。 “速战速决吧！我怕妈妈很快回来，你自己把裤子脱下吧。”我边说边解开 老师衬衫的扣子。 “嗯┅┅”老师迅速将牛仔裤脱下。 “今天是白色的啊！”我解下了老师纯白的乳罩，吸吮那弹出来的大奶，我 的手隔着薄薄的内裤搓揉老师的那淫荡的颗粒，老师随即发出了甜美的哼声。随 後我叫老师躺在沙发上，我则趴在她腿边，拨开内裤舔着她湿润的私处，老师的 脸露出了爽快的表情，身子随着我的舌头而弓起。 “你可别叫的太大声啊，邻居会听见的。”我用手指插进了老师的阴道。 “啊┅┅啊┅┅”老师咬紧了牙，眉毛皱在了一起，像是忍受着什麽煎熬。 我的舌头加入战线，延着阴唇滑过，来到了上端，配合手指的抽动，舔弄老 师敏感的阴核。老师的手压住了我的头，不知是叫我继续，或是希望我停止。 “啊啊┅┅你┅┅别玩了┅┅我┅┅我要受┅┅不了了，啊┅┅”老师拼命 压制自己的音量。 老师的淫水这时大量流出，沾湿了她的内裤及我的手指，我将手指抽出来， 往上搓揉她的乳头，边舔边说道∶“嗯┅┅很┅┅舒服吧？┅┅啊┅┅” 老师呻吟着，缓慢的说∶“好┅┅爽┅┅啊┅┅啊┅┅我┅┅快┅┅不行了 啊┅┅嗯┅┅啊啊┅┅” 我迅速站起身来，脱下自己的裤子及内裤，说道∶“自己脱你那湿淋淋的内 裤吧。” 老师依言坐起，一脱下内裤，马上将我刚露出的肉棒含进嘴里。就像见到猎 物般，紧含着毫不放松，含糊的说∶“嗯啊┅┅好久┅┅嗯┅┅不见了啊┅┅嗯 嗯┅┅” 我享受着老师湿滑的口腔及舌头，想着∶会久吗？三天吧。 此时，我推开老师，因为老师的淫态差点让我把持不住。一把将老师推倒， 一手抓住她的乳房，一手扶住自己的肉棒，长驱直入。老师“啊┅┅┅┅”了长 长的一声，双手抓住老师的臀部，我随即开始了抽动。 不知道是不是生病的关系，我干着老师时，总觉得有些晕眩，但这没什麽大 碍，老师柔软巨大的奶子就像布丁似的在身上摇晃着，紧闭的嘴巴看出了老师的 忍耐，老师的脸随着我的抽动渐渐泛出了红靥，嘴中也发出了细微的呻吟。 “老师┅┅这次┅┅我们┅┅一起去吧┅┅”我加快了速度对老师说。 老师看着我点了点头，我将老师翻了过去，重新进入老师的体内。我缓缓的 抽插，因为我怕老师忍受不住而叫出声来，双手用力的挤压老师的丰乳。 “啊┅┅家伟┅┅快一点嘛┅┅人家好想要啊┅┅” “老师┅┅别急┅┅会让你爽的┅┅” 就像打桩，虽然不快，但每一下都深入底部。一会儿，老师就被搞的娇喘连 连。我开始加快了速度，老师忍不住“啊～～啊～～～～～！！”的叫出声来。 管不了了，我的肉棒也一步步接近高潮了，老师的反应更是激烈∶ “家┅┅家伟┅┅我要┅┅泄了啊┅┅啊啊┅┅好爽啊┅┅”老师的手淫荡 的抓揉自己的大乳。 “老师┅┅我┅┅也快了┅┅唔┅┅”我加紧了抽送的脚步。 突然老师“啊～～～～！！泄了啊┅┅”一声大叫，我的肉棒一阵滚烫，就 要射了。 “啊┅┅老师┅┅可以┅┅射在里面吗？┅┅啊┅┅” “啊～～～～不行啊┅┅你快┅┅快拔出去！啊啊啊～～～～～” 我一听，急忙抽出频临泄洪的阳具。才一拔出，火热白稠的浓精以强劲的力 道呈线状喷出，一条白色的线形液体，沿着老师的臀，到老师雪白的背、头发， 甚至老师身前的沙发及沙发扶手┅┅ 我拿出面纸递给老师，自己则替老师清理她难以擦拭的地方。等到一切恢复 原状後，我拾起老师的衣服给她。 我拿起老师湿透的内裤嗅了嗅，“嗯，还真骚呢！” “讨厌，还我啦┅┅” 我把内裤轻轻丢给她。 “那麽湿，你还要穿啊！？” “没关系，等下我会先回家。”老师边说边整理自己的仪容。 老师整顿好後，弯腰拿起我的内裤，笑着说∶“来，我帮你穿。” 我很乐意接受老师的服务，老师轻巧的帮我将内裤穿上，老师隔着我那豹纹 的内裤将脸贴在我的肉棒上轻轻磨擦，像有着无限爱怜似的。老师抬头看我说∶ “你今天喷的好多啊！” “嗯┅┅大概是很久没做了吧。” 老师笑了笑，低头亲吻着它。老师接着帮我穿回裤子，说道∶“我走罗。” 我点了点头，说∶“我送你。” 送老师到了门口，老师有些不舍的看了我一眼，柔声道∶“将身体养好，要 快点来上课喔。” 我捏了把老师的奶子，笑道∶“遵～～～～～～命！”做了一个夸张的敬礼 动作。 老师笑了笑，回手轻轻抓住我的肉棒，说∶“那，我先走罗。”说完还轻轻 揉了一下它。 “嗯，老师再见。”我挥了挥手，老师点了点头，穿好她的鞋子。老师准备 离去时，突然回头给了我一吻，娇笑道∶“再见。”这才上车离开。 我四周张望，嗯，没有人，这才关上了门，回到床上。 唉呀！我刚怎麽不把老师带到房间搞？这样老师的淫叫，不就不容易被别人 听到了吗！我真是病糊涂了。 不知为何，做完爱反而有了精神，脑海开始浮现一些问题，大部份皆是有关 於老师，但其中只有一个令我反覆思考而不得其解∶老师，她┅┅若是真的┅┅ 爱着我，那她到底爱的是我的人，还是我的肉棒及旺盛的精力？ 好烦人的问题，不愿意再想下去，将棉被上了头。 也不知道睡了多久，妈妈回来了，她回来的那麽晚，不禁让我後悔不多干老 师一会儿。 妈妈把饭菜端上桌，吩咐我吃饭，顺便告诉我今天的电话中提及的事。妈妈 说，我的一个表舅经营失败，四处负债，现在不知道躲到那去了，於是债主就找 上他的母亲，也就是我的姑婆讨钱，弄得姑婆整日以泪洗脸，妈妈一接到消息， 就连忙赶回乡下安慰她老人家。据说欠的钱还不少，至少有八个零，人又不知道 跑到那去躲了。唉，真是，而且不止欠外面钱，他还向许多的亲戚借钱周转，越 欠越多，弄得我们家族都快内乱了。 算了，跟我没啥关系。吃了饭，哈┅┅打了个哈欠，大概再过两三天，就得 去上学了吧，在家中待太久，实在想回学校上上课，见见同学，还有┅┅玩玩老 师，呵┅┅呵呵┅┅ 今个儿是星期五，是我病好重新上学的第一天。也不知道是什麽狗屎运，才 一踏进校门，迎面而来的就是老师。 “啊┅┅家伟，你┅┅来上学啦。”老师仰着头，带着相当兴奋却十分羞涩 的笑容看着我。 “嗯，对啊！病已经好的差不多了，待在家里也没事。”我很高兴的看着老 师说。 “那就好了，家伟┅┅”老师有些欲言又止。 “嗯，什麽事？”我拉了拉背在肩头的书包问道。 “你┅┅等会儿，上课来找我，我有事想跟你说。”老师的娇容浮现一片红 霞。 什麽事？嘿嘿！还不就是那档子事吗！一想到此，我胯下的肉棒又开始蠢蠢 欲动起来。 “呵┅┅老师你，又想要了吗！？”我用顽皮的口吻，半嘲笑似的对老师说 着。 “才┅┅才不是咧，人家┅┅哎呀，反正有事啦。”老师窘的有些说不出话 来。 看着四周进进出出的同学，嗯，我总得给老师一个台阶下啊。 “好好好，别气喔，我会去的啦。”我哄着俏脸泛红的老师。 “嗯，要记得喔！等┅┅等会儿见。”老师有点结巴的说完话後，转身快步 离去。 嗯，真不错，一来学校就有肉吃，呼┅┅开始期待每天上下学罗，呵呵┅┅ 进了教室，同学们一一露出惊喜的表情。 “喂，肯来上学啦！” “哎唷！好久不见啊。” “去你的，终於出现啦。” “身体好点了吧。” ┅┅ 面对同学们一连串的询问，心里泛起了无限温馨，用心的一一应付回答。转 眼间，上课的钟声响起了，我赶紧找到班长，告诉他我要去找老师。 “要找老师啊？老师也真是的，你都那麽多天没上课了，老师还在上课时找 你。”班长抱怨着。 嘿！这个班长倒是挺为人着想的，难怪当初高票当选。 “我也不知道啊，老师早上吩咐我的。”我装作一副毫不知情的样子。 “大概又是叫你要按时缴交请假单什麽的。好啦，我会帮你跟任课老师说的 啦。” 谢过班长後，我快步向导师室走去。 到了门口，一眼看进去，老师正在批改作业，除了她以外没别的老师了。看 清了老师，她穿了件有着黑白花色的上衣及一件大约到膝盖的黑短裙，我轻手轻 脚的走到老师背後，双手突然一把从老师腋下钻入，抓住老师一对丰腴的大乳。 “哎呀～！！”老师一声惊呼，连忙站起，想要挣脱我的手。 我双手用力压挤老师的巨乳，咦？好软，好直接的触感。我把头靠在她耳边 说道∶“没戴乳罩啊！是不是想在这儿做啊！？” 老师咯咯娇笑道∶“是你啊？哎呀，快放手啊，万一有人怎麽办啊！” 我依言放下了手，老师转过身来说∶“昨晚，我打了通电话到你家，想问问 你的情形┅┅” 吸了口气，老师继续说道∶“可是你正好在休息，跟你母亲聊了会儿，知道 你隔天就可以来学校了，所以我┅┅我就┅┅” “所以就不穿奶罩等着我了，对不对啊？”我一手抱住老师说道。 老师把头偎在我怀里点了点头，但很快的将我推开，笑骂道∶“这里是办公 室啊，别这样。” 我也不想啊，可是我下面的东西，早已“性”致勃勃了。我的手搭在老师肩 上，嘴唇贴近她的脸，说∶“老师，我们去厕所吧。嗯┅┅！？” “去厕所┅┅干嘛啊？”老师一副明知故问的模样。 “干干干┅┅干你啊！”我边笑边把老师推了出门。 “嗯┅┅不要啦┅┅”老师半推半就着。 导师室旁就有两间厕所，分为男女用，我看着四周的情况适时将老师推进女 厕里。一进厕所，老师谨慎的把每间门都敲了一会儿，确定没人後，她马上抱住 我狂吻。我回应着老师的热情，手伸进了老师的裙子里，手随着老师大腿的完美 曲线，才刚游移到了大腿内侧，马上碰触到老师淫水靡靡的柔嫩肉缝。 啊！连内裤也没穿，只觉得顿时肉棒快顶破裤子了。 “你还真够淫的啊！”我强忍裤子压抑着肉棒的疼痛，搓揉老师那淫乱的肉 芽。 “这样┅┅比较方便嘛。啊┅┅嗯啊┅┅”老师双手紧勾住我的脖子，不断 呻吟，老师的淫水沿着我的手指流下，溢满了她丰满的大腿内侧。 “老师，我们进去干吧。”我打开了旁边一间厕所的门，搂着老师进入。 “妈的，你这个淫妇，都湿成这样了！”我锁上门说道，手指插进了老师的 肉洞。 “嗯啊啊┅┅别┅┅别插了，啊┅┅啊啊┅┅受不了啦┅┅”在狭窄的空间 里，老师靠着墙不断扭动身子。 “想要了吗？我先帮你清乾净吧。”我边说边蹲下在老师的大腿间，伸手将 老师的裙子翻起，我的舌头舔着老师流溢到大腿上的淫汁，慢慢顺延而上，最後 停在老师的阴核上，我延着阴核周围，用舌头慢慢画圈，不时用舌头拍打老师那 颗淫豆。这样一来，淫水更是直涌而出，大股大股的津液流过我的下巴、滴落地 面┅┅ “喔喔┅┅快┅┅快插进来，啊┅┅别逗我啦┅┅啊啊┅┅”老师全身颤抖 的说。 我迅速站起身，拉开学生裤的拉炼，掏出我那条因欲火焚烧而怒不可遏的肉 棒，两手抱起老师的大腿，靠在我的腰际，让老师仅用背靠在墙上。 “快，快给我啊┅┅我要你的大肉棒，啊啊┅┅快啊┅┅插进去┅┅”老师 迫不及待的催促我。 我将双手微微放松，老师的身体微向下滑，我顺势下身一挺。 “喔啊～～～真棒啊┅┅”老师发出欢愉的轻呼，跟着急道∶“快┅┅快动 啊┅┅” 恭敬不如从命，我顺从的将腰部开始缓缓动作，慢慢加速抽插。 “啊啊～～好啊～～家伟┅┅你┅┅你插的我～～好～～～好爽啊～～～” 老师开始有些忘形了。 插了将近五分钟，老师即将高潮，但我还未有射精的感觉，我连忙转移老师 的注意力∶ “老师，你┅┅你说找我┅┅有事？”我同时也放慢了速度。 “是┅┅是，啊啊┅┅我┅┅有┅┅事，啊┅┅啊┅┅爽啊┅┅” “那┅┅什麽事啊？┅┅快告诉我┅┅” “我要┅┅跟你说，啊┅┅啊┅┅嗯┅┅今┅┅今天┅┅啊啊┅┅晚上┅┅ 还有┅┅啊┅┅明後天的┅┅周休二┅┅日┅┅啊啊┅┅” “怎麽样！？” “喔喔┅┅嗯啊┅┅我是想┅┅请你┅┅啊啊┅┅到┅┅我┅┅啊啊┅┅到 我家┅┅住吧┅┅啊啊┅┅要┅┅要来了啊┅┅快┅┅快啊┅┅” “到┅┅到你家住？嗯，我等会打电话给我妈问┅┅问问，啊┅┅唔┅┅” 我也觉得下体有东西要夺门而出了。 “啊啊┅┅请你┅┅一定要┅┅来，啊啊┅┅来了，啊啊啊┅┅”老师用尽 气力的大声嘶叫，一股暖流从肉棒顶灌下，我一个忍不住，一阵抽搐，精液往老 师的深处射去。 “哎呀～～～不行啊～～～～！！”老师急迫的将身体拔离我的肉棒。 被迫离开的肉棒仍在持续着强而有力的喷射，不过来不及了，已有大量的精 液残留在老师的淫洞里了。老师赶紧站直身子，双腿微微外张，用手指将阴唇剥 开，我眼看着黏稠的精液从老师的私处潺潺流出。 “希望不会怀孕才好。”老师一点也没责备我，似乎我射在里面是应该的。 “万一有了的话，要怎麽办！？”老师紧张万分的询问我。 “那你只好帮我生个小宝宝罗。”我故作轻松的说，其实我的心里比老师更 在意。 去！早知道就不那麽冲动了，对方是个成熟的女人啊，当然会怀孕的。去你 妈的！在我痛骂自己的同时，老师已经将服装整顿过了，并蹲下身子，拿出面纸 将我的阴茎擦拭乾净。 在老师为我清理的同时，我四周环顾了一遍，嗯┅┅这可是我自国中以来第 一次进女厕，女孩子的厕所里，除了芳香剂的味道外，总觉得，还有一股骚味， 大概是从垃圾桶里那些不比卫生纸少的生理用品散发出来的吧。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