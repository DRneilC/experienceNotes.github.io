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午後小泳</w:t>
      </w:r>
    </w:p>
    <w:p>
      <w:r>
        <w:t>我曾经住在一个小小的大学城里修读我研究生课程。那一所大学很好，但由於大学位於「圣经带」，所以大学城是个活脱脱的闷人小村。我有一位婶婶死後给我留下一份可观的遗产，我才可以专注我的学业，至少是大部份时间啦。我是女生，又是单身。不过，我以前吃过几个男人的亏，他们给我留下的伤害深得令我许久也不会想念他们。尽管如此，我毕竟是人，我的性慾依然潜伏在背後发热得令我冒汗。 闷人小村有一点令我眼前一亮的，就是苏珊了。她是个可爱而略带害羞的已婚妇人，比我只大一两岁。她那时正在大学念书，她有几班正和我的专修科一样。间中我们会一起温书，渐渐我们也做了朋友。她的老公却是闷人小村的典型村民。他们的後园有个泳池，四周围上高栏。当我只用上半天课的日子，有时她会邀请我在放课後到她家里去游泳。我很喜爱游泳，而且游得很不错。 第一天到她家里去时，她穿了一套不起眼的一件头泳衣，将她优美的身段都藏起来了。我赞美了她两句，看来她也很高兴。每次我去的时候，她的泳衣却似乎越穿越小，那当然每次的泳衣都是不同的罗。我第四次去的时候，她的泳衣小得成了一套比坚尼，只有一条绳子索在背後。泳衣的前面差点儿就遮不住她的私处。我如常的称赞她的美好的身裁。那一天，她的又大又圆的胸脯仅仅给泳衣遮住，她的乳头在薄薄的布下坚挺起来了。天呀，她太好看了。我告诉她她穿的那一身比坚尼即使在康城也会给人逮捕。她看来给我捧得飘飘然了。我们喝了两杯之後，她越发开放了。我看得出她也在欣赏我的身段。 过往我每次在她家里都是穿比坚尼来眩耀一下我的身裁和我３８ｃ的胸脯（不是挤出来的，拜托）。我留意到她在看我的胸脯好几次了，我也尽量毫无遮掩地将胸脯展露出来。她健美的身躯躺着，泳衣仅仅遮得住她的胴体，屁股却在吸收着阳光。那光景看来可口得令人垂涎。我用眼睛把她整个「吃」了，也看得出她同样在留意我的一举一动。我问她试过脱光衣服晒太阳没有，她说她也想，但怕我尴尬。我告诉她，我去过很多的裸体海滩了。接着我二话不说便把我自己的比坚尼脱了下来，她也跟着做。她的晒得均衡的裸体美极了。她的胸脯圆得可爱，套着大大的、粉红完的乳晕，乳头也高高的挺起来了。 她的金黄完的阴毛剪得齐齐的，差不多剃到她的美美的阴户。光是看着她我已经冲动了。我决定了要看看如果我小心培养的话，她对我的兴趣会不会像花也似的盛开。不入虎穴，焉得虎子？我便躺下来，一腿抬起来，慢慢将腿滑到一旁，给她好好看我的可爱的（有人这样说我的）。我将我的私处剃得整整齐齐，除了上面的一个小三角形地带。我的小阴唇突了少许出来，将我形状好看的裂缝展露出来。她的眼睛上钓了，一看便再也撇不开视线。我将我的膝盖晃来晃去，我感觉到我很湿了。到最後我坐起来，翘起双脚，小腿分得开开的。我感觉到阴道内的凉凉的空气。我将湿湿的阴唇分开，给苏珊好好的看我湿了的阴户。 「苏珊，你在盯着我啊。」我笑道。她只是点头。「喜欢你看到的东西吗？」她又点头，面也差点红起来。「靠近一点儿吧，我喜欢美女看我的。」她犹疑了一会，然後便靠近上来，坐在我的沙滩椅旁边，眼睛却胶着我的不放。「你看我的光光的小看得我热起来了。我把持不住了，光是看着你美丽的裸体真的使我冲动起来。你太美了。你知道我想干甚麽吗？」我望着她可爱的蓝眼睛问。她缓缓的摇摇头。「我要给自己来一次，你要看着。我要用手指弄我的小穴，还要用手指我自己，直至我来为止。你想看的，不是吗？」我幽幽地问。 她点了点头，用微弱得几乎听不见的声音说了声「是」。我把心一横，弯身迎上前去，给她一过我所能做到的最柔软、最温和的吻。她的眼闭上，而且她看来有点儿失望，似乎怪我不吻长一点儿。我挨後半躺在沙滩椅上，并将我的两腿分得开开的，给她清楚的看我的。我将一只手指滑进口中，再将给口水沾湿得发亮手指拔出来，一道银光闪闪的口水丝在那里吊着，直至断了为止。苏珊像受了催眠似的看着我将手指滑下去、慢慢的滑进我的私处。我将手指尽可能放得深，然後将手指滑出来，移到分得开开的阴唇上，将两唇涂湿。我将另一只手探下，将阴户上面拉高少许。 我的挺得发硬的阴蒂挤开包皮跑了出来。我轻轻地擦了一下，阴蒂居然发胀得更厉害。我的阴蒂是大号的，当苏珊看到粉红完的阴核头冒出来时，她吸了一口大气。我再往上拉时，阴蒂已滑出差不多半寸，直径有铅笔般粗。她张开嘴巴，看得目不转睛。「天哪，我很热。」我沙哑地低呼︰「我的阴蒂着火了。要像阴茎一样给人舔和啜才成啊。你想啜我的阴蒂吗，苏珊？它需要一对嘴唇包着来啜。」她斜着身子靠上前来，嘴唇微张，舌头舔着下唇，然後她又往後移开。她的眼里满是疑惑。她想干，但又不想。我对她微微笑了一笑。她将她的双腿合拢得紧紧的。好症兆。 我将一只手指深深的滑进体内，抽出来，滑进我的口中。我舔了一舔，然後将那只手指放回内，再抽出来，再进我的口中。她紧张地看着，眉头轻锁，嘴巴模仿我的阴唇的形状。我将手指再次滑进体内，再然後滑出来，环绕着阴核滑动。我幽幽地呻吟。老天爷，我不但浑身发烫，还在她数寸的距离内手完着。我将我的臀部向前推到她的面前。我又热情又放荡的性的气味充塞了她的鼻孔，我可以看见她的鼻孔在冒火。慢慢地，我为她好好的表演了一场。一边让我的手指进出我的，加插至两只、然後三只手指在我体内。在我的湿濡的阴道中，爱液几乎像水喉也似的滴出来，我的手指在进进出出时挤出小小的水声。她的身体弯得更前了，她的脸离开我的只有半尺。 我将手指再一次抽出来，定着不动。她看着我几根湿湿的、涂满了我的爱液的手指。她的嘴唇微张少许。为了不想惊动她，我慢慢的将我的几根手指放到她的嘴前。她可以嗅到我的慾望、我的爱液。非常之慢地我将手指头放在她的唇上，轻轻地擦着她张开了的朱唇。她微微惊叫了一声，身子向後仅仅退了少许。我将手指头再次放在她的唇上。我将手指滑进她的口内。她的双唇轻咬我的手指，我同时感觉到她的舌头在我的手指上移动着，她的口也在吸啜我的手指。我温柔地用我的手指她的口。她闭上眼睛，低泣。我抽出手指，弯身上前温柔地吻她。她反过来紧压我。现在变成了她的舌头在我的口中滑进滑出。她的手绕着我的头，将我拉向她。我们吻了好一会儿，然後我们分开了少许。她的眼睛闭上。我将手指滑进内，然後滑进她的唇中、口中。她吸了进去，却突然瞪大眼睛。 「我……我……我想吻你……你……你的小穴。」苏珊口吃地道。我吻她，舌头滑进她的口中。我探身下去，将手放在她湿透的、张大了的小穴上。她呻吟了，我的手指轻柔地滑进了她的湿洞。我便又将手指放到我的唇上，边啜边尝着她甜中带咸的爱液。我重复了刚才的动作，不过这一次我将手指放进她的口中，她啜了。我一手拿着她坚挺的圆球，轻柔无力地搓动着。她硬立的乳头顶着我的手心。接着我身子後移，双腿大大的分开。 她凝望着我，又迟疑了。「苏珊，最亲爱的，我在这里。全给了你了。吻我就像你希望你自己的甜小穴被吻一样。想一想你希望别人怎样吻你、啜你、舔你、爱你。干你想干的就行了。就是如此简单。温柔的。软绵绵的。我们有整个下午，心肝宝贝。」她抬头望着我笑了，她的笑容阔阔的。我等她进入我体内。她再迟疑了几秒，然後便不再考虑，弯身过来吻我的肚子。她的舌头滑了出来舔我的皮肤，在品嚐我的肉体。她抬头望我的眼睛，在微笑。她的双手移到我的双腿上抚摸着，柔软若绵的，满有爱意的。她的触模是如此令人喜爱，我几乎熔化了。她向下挪动身子，吻我的双腿︰先是内侧，然後是双腿和身躯之间的连接处。她的舌头留下湿濡的痕迹。她抬起头在笑，我知道她是在跟我闹着玩，现在她知道自己想怎样做了。她弯下身伸出舌头。 轮到我呻吟了，她的舌头在我的阴户由下而上滑过，慢慢的，令人欲仙欲死。她的舌头快地一下一下的舔着我的阴核的底部，又一下一下的绕着阴核来舔，弄得我高叫起来。她的嘴唇碰上了我的阴核，刚开始她软弱地吸啜，然後越来越大力，她的舌头不断舔撞我的阴核，是她想她的阴核被啜舔的模式。慢慢地苏珊吻、舔、啜我张开了的小穴。我躺下，用手绕到她的头上轻轻抚摸她柔软的金发。我的下身不自禁地向上迎上她的甜嘴。我感觉到她的几根手指滑进我的体内，并小心翼翼地滑到尽头。那几根手指在我既湿又热的阴道内探索着。她的嘴唇和舌头则集中在我的阴蒂上活动，她渐渐将我的激情推上高潮，直至我尖叫起来，我的下身吃定了她的嘴。我的小穴在痉挛，紧紧的挤压着她的手指。她後来告诉我最美妙的感觉就是知道她弄到我丢了。 我的高潮又强又长，我久久未能平服。我许久没有和男人或女人做爱了。当我清醒过来时，我将她拥抱着、多谢她。她的丰满的乳房和坚挺的乳头紧压着我的乳房和乳头。当我一根指头滑进她的两片阴唇之间，她的阴唇便张开来了，她也呻吟了一声。「我们进屋里去吧，求求你。」我跟她说︰「我想在一张软床之上和你做爱，我要在你可爱的身上开餐。沙滩椅太不舒适了。」 她马上同意，边大笑着，我们几乎是跑进屋里去的。她带我到一个宽敞无比、精心布置的房间，房中摆着一张盖有帐篷的大床。她揭开被单，露出丝造有软垫的床单。她拍拍身边的床，我便坐下了，接着我躺下，将她拉向我自己，我们躺着拥吻。我一腿伸进她的两腿之间，她的爱神之丘（见注二）便猛压在我的大腿上，轻轻地上下摇晃着。她暖暖的身躯紧靠着我的身躯，又软又滑。我慢条斯理的爱抚她的躯体，又吻她的颈和耳背，我的舌头肆意地尝着她的肉体。她将我反在她上面，并张开小腿来迎合我。我的身上感觉到她那扩散了的黏湿。我俩的耻丘对碰着。我的爱神之丘向下压定了她扩散了的黏湿。她呻吟了，那时我的柔软的肉体正推向她开她的湿肉，窜进洞里。 我们不徐不疾地对推着，互相抚慰着。她的下身稍微换了一个姿势，然後开始骑在我的耻丘上跳动。她的眼是闭着的，当她要来时，她不断地哭诉似的低呼着我的名字。她的高潮来时，我的手还罩在她的奶子上使劲地挤着。看来她的高潮一下子便完了。我给她一个吻，然後便沿着身体吻下去，吻到她的软绵绵的乳房上。她的皮肤有甜味，她身上幽香充斥我的鼻孔。她的乳房真厉害，我吸啜那大大的、粉红完的乳晕，她的乳头便又硬起来。我轻咬她的乳头时，她轻叫了一声。我慢慢地移到她甜美的下身去。 我终於来到她那张开了的小穴。她的大阴唇是深红完的，充满热情地肿胀着。我将两片大阴唇分得更开，将小阴唇露了出来。我捏了一下，便用手指将小阴唇叉开。我真的很爱看女人阴户的内在美。就如一朵红玫瑰，湿透的中央盛载着露水。我用舌头碰了一下揭开了的阴户中央，她发出一声欢愉的叹息。我将嘴巴贴上去，将她带咸的甜液吸进口中。我俩一起呻吟起来。我把舌头伸进去，在里面乱捣。她的又清洁又兴奋的上那一股只应天上有的气味差点儿令我丢了。天啊，我爱死了女人私处的肉味了。我为她也为自己啜舔了好几分钟。我的脸埋在她的小穴上，舌头往里面钻，弄得我的鼻尖、下巴、嘴巴都湿了。 我由下而上舔了一遍又一遍，每一遍的最後我的舌头都会拨弄她的阴核上的小芽。她的下身推高来迎合我的冲刺。很小心地我滑进一根，然後两根手指进她的体内。照以前一个奇女子教过我的方法，我交叠手指，然後慢慢地刺进刺出，每次我的手腕都扭一下。我的手指往返地运动着，插入去刺激阴户的出入口。我舔啜她的小核，并用舌头迅速地拨弄着，同时我用手指她的小穴。她开始呻吟甚至叫了起来，她的下身向上弓起来。我的手指飞快地进出她的下体，我的手腕旋风也似的在扭动。我的舌头尽可能地迅速地拨弄着，然後她的高潮爆发了。她叫个不停，那时我真庆幸我们是在室内。 她的阴道肌肉痉挛时挤着我的手指，与此同时我感觉到她高潮时有一股爱液喷了出来。爱液喷到我的嘴巴上，我尝了一下她射出来的咸液。那只不过时一瞬间发生的事，没甚麽好说，但是我以前见过这样的爱液喷泉的。她的高潮久持不下。终於待到她瘫软下来时，我才可以拔出我的手指。我看着她漂亮的口缓缓闭上。我轻柔地舔她的下体，但避开她的阴核。她的小腿也湿了。我舔着湿处，品嚐着她咸咸的爱液。我趁她喘过气来时笑着吻到她的脸蛋上去。 当她恢复过来之後，我吻了她一下，她向我道谢。「我一生人从未有过如此的高潮。」她瞪着眼说︰「我真不敢相信可以如此美妙的。看见漫天星辰也及不上那个美。我从来不知道高潮是可以这样强烈的。我和我先生也有过高潮，但是……」她顿了一顿，又道︰「从来从来没有像这样子的。你真是太棒了。谢谢你。」 「嗯，我也谢谢你。我也很爽。那感觉太令人满足了，我想我可以这样说吧，与人做爱而知道对方很享受，这就是令人满足之处。有时我也会几乎高潮，感觉也是很强烈的。你知道你『丢』了吗？一个『丢』字还是言不尽意，但也说的差不多了。当你刚才高潮来的时候，你的爱液喷了出来，有些爱液喷到我的嘴巴上了。我许久也没有和人干过这玩艺儿了。」 她的手抿着嘴，圆瞪杏眼，说︰「我没有啊。我没有尿出来吧？我的天啊，我真对不起。」我给她一个吻，告诉她那决不是尿，只是有些女人会喷一些连科学家也尚在研究的液体出来。我告诉她有一个可以长时间手完的女人，她能喷出一些可能只有一茶匙的无完液体，其味道和普通的爱液没有分别。那个女人很为自己的异能而自豪，有时也会应特别要求而表演一番，但只招待女宾。 苏珊听完之後觉得很希奇，也想再试一次。我看了看床头钟，忽然惊觉到一个下午就这样无声无息地过去了。我俩赶到浴室去一块儿洗了一个好玩的澡，我们边洗边互相捉弄对方。她湿滑的身体贴上我的身体的那一种感觉挑起我的性慾。我们都抑制着自己免得又来一次，那时候她的老公也差不多下班回家了。後来当他来到时，我们已经坐在泳池边无邪地喝着饮料。他的眼睛盯着我的身体不放，苏珊狠狠地给了他一个「不许这样」的眼神，直到他走进屋里去为止。我俩虽然依依不舍，但也只可以那样坐着。她靠身过来，低声地道︰「他怎样也想不到我们曾经在这里脱光了衣服而且还一起做爱。他就跟插在泥上的木竿一样笨。他永远也不会想到那儿去的。」 「苏珊，我最亲爱的宝贝，我以前老是觉得这里是个美国的闷人小村，我想闷人的那一部份再也不存在了。如今你和我都有一门新的兴趣。那一个澡洗得我『开胃』起来。明天下课後你要不要到我家里来……温习？」我装出一脸严肃的表情。 「我想我明天的家课一定要个专家亲自来教导。我要老师教我古代爱情模式的细节，就像女诗人莎科说的那样美。」她靠过来，正说着时却在我的脸蛋上轻吻一下，一边还要防着她的老公在屋内偷看我贴着比坚尼的胴体。我要走之前我们简短地相拥了一下，我感觉到她微微抽搐了一下。呀，明天！驾车回家时我用一种新的眼光来看这个大学城。看来这个小镇到头来还不是太糟糕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