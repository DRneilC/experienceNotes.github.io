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校园爱</w:t>
      </w:r>
    </w:p>
    <w:p>
      <w:r>
        <w:t>校园爱</w:t>
      </w:r>
    </w:p>
    <w:p>
      <w:r>
        <w:t xml:space="preserve"> 作者：不详 字数：9831字 </w:t>
      </w:r>
    </w:p>
    <w:p>
      <w:r>
        <w:t xml:space="preserve">我叫杜辉，我的大学是在山东内陆城市的一个学校。校园不大，但是树木林 立，环境非常好。四年的大学生活最令我难忘的是和一个女老师的关系。 </w:t>
      </w:r>
    </w:p>
    <w:p>
      <w:r>
        <w:t xml:space="preserve">她的名字叫于菲，是环境学院的一个老师，２５岁，是大学毕业进入学校做 老师的。她的个头不高（１６５ｃｍ），身材不错，皮肤非常白嫩。和她的关系 完全是偶然发生的。 </w:t>
      </w:r>
    </w:p>
    <w:p>
      <w:r>
        <w:t xml:space="preserve">６月的校园是炎热和忙碌的，大家都在为临近的考试而匆忙的准备。自习室 里面往往很难找到一个空闲的坐位，即便没人也大多有书包或者书本之类的物品 占座。 </w:t>
      </w:r>
    </w:p>
    <w:p>
      <w:r>
        <w:t xml:space="preserve">我平时就不怎么太喜欢上自习的，这个时候更不会去凑热闹了，不过呆在闷 热的宿舍也实在没有意思。下午的时候我就跑到图书馆的阅览室了。这里有空调、 杂志，有的时候还有看杂志的美女。不过这个时候阅览室轻闲的很，偌大一个屋 里居然没有什么人。 </w:t>
      </w:r>
    </w:p>
    <w:p>
      <w:r>
        <w:t xml:space="preserve">我拿了一本《大众软件》选择了一个比较靠后的座位坐下来。这样的话如果 有美女进入阅览室无论坐在哪里我都可以看到她，呵呵。不知不觉我看的入迷了， 一本杂志看完才抬起头来。 </w:t>
      </w:r>
    </w:p>
    <w:p>
      <w:r>
        <w:t xml:space="preserve">此刻前面不远的桌子边上已经有个女孩了，不知道她是什么时候进来的，可 惜她背身坐着，不知道她相貌如何。不过从后面看皮肤还是很不错的。不过大学 里面很多女孩都是后面看还可以，前面看就吓人的了。所以我趁着更换杂志的时 候从她身边走过，看了一下她的模样。 </w:t>
      </w:r>
    </w:p>
    <w:p>
      <w:r>
        <w:t xml:space="preserve">非常清秀的一个女孩，虽然算不上很漂亮，但是已经不错了，她的身上还有 淡淡的香气。当我从她身边经过的时候我发现她并非是看什么杂志，而是在看放 在杂志中的一封信。信纸似乎被揉搓过的，看上去褶皱很多，具体内容我就无法 看清了。 </w:t>
      </w:r>
    </w:p>
    <w:p>
      <w:r>
        <w:t xml:space="preserve">回到我的坐位上我一直在品味刚才闻到的香气，不像香水的味道那么夸张， 也不像花园中的幽香，似乎更像清茶的香气。这使我不得不时常抬头看看她。没 过多久我隐约听到抽泣的声音，虽然声音非常细小，但是在这个非常安静的屋子 里面还是让我觉察到了。 </w:t>
      </w:r>
    </w:p>
    <w:p>
      <w:r>
        <w:t xml:space="preserve">应该就是前面那个女孩的声音，她为什么会哭呢？我猜想可能是由于她看的 那封信的缘故吧。不知不觉该到晚饭的时候了，阅览室也该关门了。 </w:t>
      </w:r>
    </w:p>
    <w:p>
      <w:r>
        <w:t xml:space="preserve">我跟在女孩的后面走出阅览室，她站起来后发现她的身材也是挺好的。走在 前面的女孩似乎有些哭晕了，走路有些踉跄。我很想上去扶她一把的，但是我平 时最多也就是看看美女的，从来没有去跟不认是的女孩搭讪过，所以始终没有勇 气走上前去。 </w:t>
      </w:r>
    </w:p>
    <w:p>
      <w:r>
        <w:t xml:space="preserve">忽然前面的女孩脚底下一软，摔倒在图书馆的台阶上面，幸好快走到下面了， 所以没有摔的太厉害。我被女孩的摔倒惊了一下，站在了原地。摔倒的女孩似乎 哪里受伤了，双手撑地坐起来后没能够继续站起来。 </w:t>
      </w:r>
    </w:p>
    <w:p>
      <w:r>
        <w:t xml:space="preserve">我脑子里立刻闪过一个念头「好机会」，没多想我就跑了过去，问道：「同 学怎么样？伤到哪里了？」她坐在最后一个台阶上，一直手紧握着拳头撑着地， 另一只手按在左脚踝上面。 </w:t>
      </w:r>
    </w:p>
    <w:p>
      <w:r>
        <w:t>她抬头看了一下我，她的眼睛红红的，里面含着泪水。</w:t>
      </w:r>
    </w:p>
    <w:p>
      <w:r>
        <w:t xml:space="preserve">我故意装作不知道她之前的事情，关心的说：「很痛吗，都快疼哭了，我送 你去医务室看看吧。」 </w:t>
      </w:r>
    </w:p>
    <w:p>
      <w:r>
        <w:t>女孩摇摇头说：「谢谢你，不用了。我坐会儿就好了。」</w:t>
      </w:r>
    </w:p>
    <w:p>
      <w:r>
        <w:t xml:space="preserve">我说：「不行的，如果脚扭伤的话要及时用冷水冲洗的，要不会肿痛比较厉 害的。」 </w:t>
      </w:r>
    </w:p>
    <w:p>
      <w:r>
        <w:t xml:space="preserve">没等她回答我就抓住了她的胳膊说：「走吧，我扶着你去看看。」她顺着我 的力量站了起来。 </w:t>
      </w:r>
    </w:p>
    <w:p>
      <w:r>
        <w:t>她没有再次拒绝，只是说：「不用去医务室的，自己用凉水冲冲就可以了。」</w:t>
      </w:r>
    </w:p>
    <w:p>
      <w:r>
        <w:t xml:space="preserve">我想了一下，去医务室也就是给个膏药拉到了，没有太多用处。况且到医务 室和到宿舍的距离都很远，一路走过去也不容易的。我没有在学校里骑车的习惯， 所以也没也自行车好用。 </w:t>
      </w:r>
    </w:p>
    <w:p>
      <w:r>
        <w:t>此刻我想起了靠近图书馆的学校北门外的一个类似酒吧的饭店，那里我经常 光顾的，和老板比较熟悉。可以到那里去用凉水冲洗一下的，另外还可以从那里 吃个晚饭。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