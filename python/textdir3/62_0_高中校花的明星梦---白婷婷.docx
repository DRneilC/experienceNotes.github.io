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高中校花的明星梦---白婷婷</w:t>
      </w:r>
    </w:p>
    <w:p>
      <w:r>
        <w:t>白婷婷是就读于某大学的中文系，尤于从小她就喜欢写作，所以她就立下志愿长大了以后，立志作一个作家。</w:t>
      </w:r>
    </w:p>
    <w:p>
      <w:r>
        <w:t>同时，由于她已经考上大学了，年龄也十八、九岁，不太可能受到社会及其它人的影晌而生活。婷婷她是一个很有主见的女孩，而且分析能力和观察力都很强。她喜欢生活在自己的天地里，因此是一个极端崇尚个人主义的少女。</w:t>
      </w:r>
    </w:p>
    <w:p>
      <w:r>
        <w:t>从小到大，她经常参加写作及演讲比赛，但是只要她一参加，准可拿到前三名。因此，她的闺房中的奖状、奖牌、奖杯，实在不可胜数。</w:t>
      </w:r>
    </w:p>
    <w:p>
      <w:r>
        <w:t>婷婷的身材均匀，长发披肩，眉清目秀，举止高雅，一身的晰白，而又光滑的肌肤，她的双峰隆起，凹凸分明，坚实的臀部微翘，无论她穿上任何服装，都可以把她的身材表露出来。</w:t>
      </w:r>
    </w:p>
    <w:p>
      <w:r>
        <w:t>她没有男朋友，虽然在高中的时候，有不少男同学追她，她都没有和他们相处太久，因为她认为这是一种缘份而已。</w:t>
      </w:r>
    </w:p>
    <w:p>
      <w:r>
        <w:t>有一天，婷婷放学回家途中，一边走一边仰望着天想着：</w:t>
      </w:r>
    </w:p>
    <w:p>
      <w:r>
        <w:t>「我现在该写什么？什么是我该写的？那一些是我曾经写过的？那一些是我所没写过的？什么是我能看到的？那一些是我不能看到和体会到的？」她想着，反复地这样想着，似乎找不出什么线索来，她很困扰。于是，婷婷在不知不觉中走到了西门町。那令有些人迷恋的西门町，灯红酒绿五光十色。每天晚上七、八点钟的时候，台北终结了一种生活，人们跃入另一个迷惑欢乐的世界中。在那里霓虹灯闪亮，一长列人群，支持着销金、遗忘与激情。</w:t>
      </w:r>
    </w:p>
    <w:p>
      <w:r>
        <w:t>到了午夜左右，疯狂的舞影高盘的笑叫结束了。狂欢的城市在黑暗中平息下来。虽然在黑夜中还有人在寻找光亮，不过大多已沉静了。他们疲倦无力地等待看次日的活动与次夜的狂欢，再度来临。</w:t>
      </w:r>
    </w:p>
    <w:p>
      <w:r>
        <w:t>这就是数十万台北市老少、已婚、未婚男性离办厂，办公室后，抵达家里前的一段长长地路程。</w:t>
      </w:r>
    </w:p>
    <w:p>
      <w:r>
        <w:t>这个世界上最大都市成了夜晚最大的欢乐场所，纽约、拉斯维加斯、迈阿密、东京都有夜生活，形形色色，有如万花筒般变化多端。</w:t>
      </w:r>
    </w:p>
    <w:p>
      <w:r>
        <w:t>婷婷终于来到一家夜总会的门口，她似乎看了外面的广告，开始对里面的表演，发生了兴趣。于是，她下定了决心，不顾一切地进入观赏。</w:t>
      </w:r>
    </w:p>
    <w:p>
      <w:r>
        <w:t>当她入内坐下时，她发现深藏的夜总会，里面的天花板上装着，一个会旋转的架子。台子上右两个美女，纷纷向观众骚首弄姿，炫耀她们的肉体。接着上来的美女，每个都穿了紧身短衣，若隐若现地暴露她们的乳房。</w:t>
      </w:r>
    </w:p>
    <w:p>
      <w:r>
        <w:t>没有多久，婷婷便走出了夜总会，心中想着，记着某事继续往前走。走不了多远，她又看到了酒吧，她停了下来，看了看，她走了进去。</w:t>
      </w:r>
    </w:p>
    <w:p>
      <w:r>
        <w:t>酒吧中灯光晕暗，隐隐约约地可以看到酒吧的酒女们在陪酒。婷婷找了一处坐了下去，一个穿着迷你裙的女侍走了过来，女侍问：</w:t>
      </w:r>
    </w:p>
    <w:p>
      <w:r>
        <w:t>「小姐，你要喝什么？」「柠檬汁一杯。」女侍听了笑道：「小姐，我们这里是酒吧！不卖果汁的。」婷婷吃了一惊。又不太好意思地说：「那来一杯白兰地好了。」「好，谢谢，马上来。」婷婷内心想着：「刚才好糗哟！实际上，我是要来看看里面到底是什么？好寻找写作的体裁的。」女侍把酒端了过来，放在桌子上，离去。</w:t>
      </w:r>
    </w:p>
    <w:p>
      <w:r>
        <w:t>婷婷开始把眼光看向四周，她发现男人们在和女人们谈天、休息、喝酒、思考、微笑、打情骂俏、亲吻、抚摸......这些都是她以前没有看见过的，但是她现在看到了。</w:t>
      </w:r>
    </w:p>
    <w:p>
      <w:r>
        <w:t>过了二十多分钟，婷婷付了钱，离开了酒吧走了出来。她朝着回家的路上走着。</w:t>
      </w:r>
    </w:p>
    <w:p>
      <w:r>
        <w:t>半个钟头后，她回到自己的房间，家中一片冷清和安静。</w:t>
      </w:r>
    </w:p>
    <w:p>
      <w:r>
        <w:t>因为从小婷婷就过惯了这种生活。</w:t>
      </w:r>
    </w:p>
    <w:p>
      <w:r>
        <w:t>她的父亲常忙于事业，母亲一力面帮着父亲，一方面充当爸爸的秘书。所以可以说婷婷是非常孤单的，而且家中地没有兄弟姊妹，只有单独她一个人。</w:t>
      </w:r>
    </w:p>
    <w:p>
      <w:r>
        <w:t>虽然，她小的时候，爸爸曾经请过佣人，可是当到她就读大学之后，婷婷就叫爸爸把佣人辞掉了，一切的家务事完全由她处理。</w:t>
      </w:r>
    </w:p>
    <w:p>
      <w:r>
        <w:t>因为她想训练自己，另一方面可以帮助她的写作，使得作品，更能与现实生活相贴切。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