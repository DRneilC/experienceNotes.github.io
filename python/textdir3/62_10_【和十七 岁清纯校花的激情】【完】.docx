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【和十七 岁清纯校花的激情】【完】</w:t>
      </w:r>
    </w:p>
    <w:p>
      <w:r>
        <w:t>一：初识</w:t>
      </w:r>
    </w:p>
    <w:p>
      <w:r>
        <w:t xml:space="preserve"> 看到很多的狼友以自己的亲身经历写出那么多真实可信的场景，自己也觉得心痒痒的。小 狼的拙作《透明人间》出乎我意料的惨败，其实自己也是用心的在写，但得不到大家的肯定，也让我对虚幻的题材有了一丝不信任，但其实可能是自己的文笔不佳导致也说不定，但还是不敢再尝试这样的题材，只好从现实中找寻题材，说不定会有奇效……毕竟真实的题材能更容易的让人把角色代入进去，引起更多的共鸣，就像是看ＡＶ，我很喜欢日本的，对欧美的则兴趣不大，恐怕原因也是一样。</w:t>
      </w:r>
    </w:p>
    <w:p>
      <w:r>
        <w:t>闲话少说，回到正题，说的这个故事是在我的身上发生过的真实故事，基本没有什么虚构的成分在内，只是一些小 的细节现在已经记得不太清楚，因此做了一些加工，但基本上是真实的。对于年过三十 的人来说，应该有的地方可能会很熟悉，也可能会引起大家的久远的回忆，但年龄小 没有这样的经历，估计很难引起共鸣，那就权当色文来看吧。</w:t>
      </w:r>
    </w:p>
    <w:p>
      <w:r>
        <w:t>先说说我的情况吧：和大城市的生活不同，我生活在一个小 城里面，但这个小 城也和其他小 城市不同，却有一个全国数一数二的化纤类企业，光职工就有几万人，可以说整个小 城的经济就是这个企业在支撑着的。在零零年以前，这个企业贡献着全国近一半的长丝和切片，只是到了现在随着企业的老化和外国产品的竞争才慢慢的衰落下来。</w:t>
      </w:r>
    </w:p>
    <w:p>
      <w:r>
        <w:t>而我的父母就是这企业的一员，在这样的环境里，我上了子弟小 学和中学，大家都知道这样的子弟小 学是学不好的，我还算是其中的佼佼者，可也只是考上了一所三流的大学，至于其他的人，大多都在高中毕业后就进了企业变成里面的工人。</w:t>
      </w:r>
    </w:p>
    <w:p>
      <w:r>
        <w:t>十 多年前，上世纪九十 年代的后期，我刚刚从这个三流大学毕业回家，不过二十 出头的年纪，回来后不满意自己的工作，但又无法可想，只是每天在单位混着得过且过。</w:t>
      </w:r>
    </w:p>
    <w:p>
      <w:r>
        <w:t>到了晚上，就是我开始呼朋引伴的时间了，由于都是公司的子弟，大家都是一起长大的，自然很熟。每天都是一大帮子的人浩浩荡荡的向当时最流行的地方——舞厅出发！大家都知道在九十 年代，舞厅的风潮曾经席卷了整个中国大地，这个小 城也不例外。小 姑娘小 伙子成群结队的挤在那些个空气不畅，灯光昏暗，满是烟味和汗臭味的地方里疯狂的扭动着身躯，玩的那叫一个不亦乐乎。</w:t>
      </w:r>
    </w:p>
    <w:p>
      <w:r>
        <w:t>我也不例外，说实话，在小 城市，没有那么多的玩意儿，娱乐场所也就那么几个——溜冰场，卡拉ＯＫ厅，录象厅，游泳池……而我是其中的佼佼者，什么我都玩的转，什么都比别人学的快，玩的好，不是自夸，想当年，咱那也是风流一时的人物！</w:t>
      </w:r>
    </w:p>
    <w:p>
      <w:r>
        <w:t>那时的姑娘很单纯，我也趁着年轻，会玩，长的也马马乎乎，泡了许多的马子，其中战果最辉煌的当然就是舞厅啦，在这里，我不敢说多，但现在算下来，总有三十 几个吧，而她就是其中之一。</w:t>
      </w:r>
    </w:p>
    <w:p>
      <w:r>
        <w:t>她叫月，并不是本地人，在我常去的那个舞厅旁边不过几百米，有一个中专学校，她就是那里的学生，虽然学校不大，但学生还不少，多是从全国各地过来的，月是南昌人，听她说她的妈妈是教师，曾经还教过杨钰莹，也不知道是真是假。</w:t>
      </w:r>
    </w:p>
    <w:p>
      <w:r>
        <w:t>忘了是哪个季节了，应该是在秋天刚开学的时候，我和十 几个同学朋友一起骑上单车，冲向那个舞厅。到了以后，我们也不坐在池边的椅子上，其实并不是不想坐，而是由于舞厅人满为患根本没有地方可坐，我们像地痞一样站在场边，注视着舞池上舞动的姑娘们，各自寻找自己的目标。</w:t>
      </w:r>
    </w:p>
    <w:p>
      <w:r>
        <w:t>这时放的是慢三，灯光很亮，正适合寻找目标，而我正一边打量着周围的女人，一边和身边的同伴说笑着。</w:t>
      </w:r>
    </w:p>
    <w:p>
      <w:r>
        <w:t>忽然，我看到一个一袭白裙，皮肤白皙，身材修长，长发披肩的姑娘，她并没有跳舞，而是像我一样站在了场边，正和身边的女伴说笑着，我眼前一亮：就是她了。</w:t>
      </w:r>
    </w:p>
    <w:p>
      <w:r>
        <w:t>老天也帮忙，三步之后就是慢四了，舒缓的音乐声中，舞厅的灯光逐渐的暗了下来，怕别人捷足先登，趁着还没有全黑下来，我快步的走到她的面前，伸出手来请她跳舞。</w:t>
      </w:r>
    </w:p>
    <w:p>
      <w:r>
        <w:t>我在等待她的同时，也看清楚了她的长相：白皙的皮肤下映衬着很清秀的面孔，脸型是很好看的鹅蛋脸，高挺但显得很秀气的琼鼻微微俏皮的翘起，虽然没修过但眉型很好看，眼睛大而明亮，高挑的身材加上那一袭白裙，整个人显得高贵而又清纯，唯一不足的可能就是嘴唇了，唇有点薄，显得人稍微有点刻薄，但并不影响整体的美感。</w:t>
      </w:r>
    </w:p>
    <w:p>
      <w:r>
        <w:t>我不由一愣，这样的美女基本上在舞厅是见不到的，说实话，那时根本不会欣赏所谓的性 感美女，反而是看起来很清纯的更加对我的胃口，她大概十 七，八岁的年龄，比我小 个两三岁，而这样的年龄也是我所喜欢的。</w:t>
      </w:r>
    </w:p>
    <w:p>
      <w:r>
        <w:t>她也好奇的看着我，犹豫了一下向我走了过来，应该又是被我的外表骗了，我长的三眉五眼的，看起来不像个坏人，再加上已经上班了，穿的也比当时和我差不多大的人要正统一些。</w:t>
      </w:r>
    </w:p>
    <w:p>
      <w:r>
        <w:t>我左手牵过她伸出来的右手，右手轻轻的揽住她的腰，好细啊！这是我的第一反应！往自己的怀里带了一些之后，我带着她在舞池里跳了起来。</w:t>
      </w:r>
    </w:p>
    <w:p>
      <w:r>
        <w:t>我并没有和她说什么，平时还算机敏的我竟然在那一瞬间呆住不知道说什么好了，只是带着她机械的走着四步，气氛顿时有点尴尬，我的手心也微微的有些出汗了。</w:t>
      </w:r>
    </w:p>
    <w:p>
      <w:r>
        <w:t>还好灯光基本上都灭了，只剩下最后一盏昏黄的小 灯，使得尴尬没有持续很久，我礼貌的问了问她的情况，知道她是旁边那所中专的学生，是最后一年了，今年快１８岁了，是和一帮同学过来玩的。</w:t>
      </w:r>
    </w:p>
    <w:p>
      <w:r>
        <w:t>由于才第一次，我并不能像查户口似的问这问那，和她说笑了几句之后，一曲终了，我笑着对她说声谢谢，然后走回自己的位置。</w:t>
      </w:r>
    </w:p>
    <w:p>
      <w:r>
        <w:t>我的注意力之后放在了她的身上，但又不能做的过分明显，心不在焉的和旁边的哥们儿说着话，我的眼睛却总是时不时的偷瞄她几眼，而她似乎也对我有点兴趣，有几次，我们的眼光都对在了一起，这时，我们就会相对一笑，然后默契的同时将眼光移开。</w:t>
      </w:r>
    </w:p>
    <w:p>
      <w:r>
        <w:t>这时，曲子放到了「乔巴」的调子，我在同伴异样的眼光下走向她，因为这样的曲子我们都很少跳，而且有很多人根本就不会，毕竟四步才是重头戏，很少有小 伙子会在这样的曲子下请女孩跳舞，而我却跳的很好，只是平时很少跳。</w:t>
      </w:r>
    </w:p>
    <w:p>
      <w:r>
        <w:t>她也愣住了，似乎也没想到我会在这时请她，眼睛里有点慌乱，不知所措的抬头看着我。我微笑着伸出了手，她小 声的说：「我不太会这个舞……」还没等她说完，我截住话头说道：「我教你，你放心！」开玩笑，那么多的狐朋狗友在看着我，要是她不跟我跳的话，那面子可就丢的大了。</w:t>
      </w:r>
    </w:p>
    <w:p>
      <w:r>
        <w:t>说着，我牵起她的手，带到了舞池中，她有点紧张，站在那里手都不知道摆在哪儿了，我笑着低声道：「别怕，有我带着你，不会有事的。」说着，我揽住了她的细腰，开始在舞池中旋转起来。</w:t>
      </w:r>
    </w:p>
    <w:p>
      <w:r>
        <w:t>她扶住我肩膀的手搭的很紧，身体也有些僵硬，果然是不太会，但毕竟还是有一点底子的，在我娴熟的带动下，很快，她的脚步也顺畅起来，身子也放软了下来，我们成了场上的焦点，我很享受这样的效果，更加卖弄的做了几个花样。</w:t>
      </w:r>
    </w:p>
    <w:p>
      <w:r>
        <w:t>她放松了下来，也开始跟我说起话来：「你跳的真好！我本来不太会的，但你一带，好象自然而然的就会了！」我笑着说：「哪里？是你自己聪明，领悟的快，我只是跟着你的舞步在走而已。」很快的舞曲结束，我们各自走回自己的圈子里，这下，我的眼光不再躲闪，而是微笑的一直看着她。她的同学和她叽叽喳喳的不知道说了什么，她羞恼的在她旁边的女伴胳膊上捶了一拳。</w:t>
      </w:r>
    </w:p>
    <w:p>
      <w:r>
        <w:t>而我的朋友在一边说着：「看不出来嘛，什么时候勾搭上的？」我笑而不答，其实心中很是得意：什么时候？刚才跳四步的时候，嘿嘿。</w:t>
      </w:r>
    </w:p>
    <w:p>
      <w:r>
        <w:t>接下来顺理成章，又一次四步的时候，我嚣张的从舞池中央向她走去，这次我没有再做邀请的姿势，而是自然的牵起她柔嫩的小 手，来到了舞池里。</w:t>
      </w:r>
    </w:p>
    <w:p>
      <w:r>
        <w:t>这一次，我们自然了很多，我轻搂她的细腰，她柔顺的把头放在我的边上，距离很近，我几乎都能感觉到她的呼吸。她胸前的饱满也不时的和我的胸膛触碰着，虽然只是蜻蜓点水，但我已经敏感的察觉到那惊人的弹性 了。</w:t>
      </w:r>
    </w:p>
    <w:p>
      <w:r>
        <w:t>我们默契的搂在一起，轻声的低语着，不知情的人会以为我们是一对情侣。</w:t>
      </w:r>
    </w:p>
    <w:p>
      <w:r>
        <w:t>我们这次的对话不再那么生硬，而是自然了许多，我得知了她更多的情况，她叫月，南昌人，马上要实习了……曲子结束前，我问了她的宿舍号码，而她居然也告诉了我。</w:t>
      </w:r>
    </w:p>
    <w:p>
      <w:r>
        <w:t>回到朋友中间，我很是兴奋，又一块肥肉马上就要到嘴了。正得意间，却看见我的哥们东东正得意洋洋的松开身边的女伴，走了回来，一脸的淫笑怎么也掩饰不住，我赫然看到，他请的女孩就是月的同伴。</w:t>
      </w:r>
    </w:p>
    <w:p>
      <w:r>
        <w:t>「靠，你狠！」我竖起中指，朝着东东比划着。东东却得意的笑着不理我鄙夷的眼光。</w:t>
      </w:r>
    </w:p>
    <w:p>
      <w:r>
        <w:t>接下来，只要是四步，我都会请月跳舞，最后我们相约着明天打电话联系。</w:t>
      </w:r>
    </w:p>
    <w:p>
      <w:r>
        <w:t>最后是一段老迪，我还没有动静，东东已经拉着那女孩带着月一起来到我们的圈子跳了起来，我感叹着东东的无耻，心中无奈之极。</w:t>
      </w:r>
    </w:p>
    <w:p>
      <w:r>
        <w:t>十 一点了，一大帮人呼啦窜出了舞厅，准备回家。这时，忽然有一票人，大约二十 个左右站在我们的面前，挡住了我们的去路，其中一个穿的流里流气的长发小 伙走到我的面前：「是你小 子想泡我马子？你不想混了？」我愣了一下，不知道他指的是谁，然后恍然明白他原来说的是月，我苦笑，至于嘛？只不过是请了几曲舞而已！但是我怎么能示弱呢，我们也有十 几号人，子弟学校出来的都是从小 打架打大的，向来只有我们欺负当地的人，还没见被人欺负过，再说我们好歹比他们年长几岁，要是低头的话以后在小 城头估计都抬不起来。</w:t>
      </w:r>
    </w:p>
    <w:p>
      <w:r>
        <w:t>我上前一步沉声说道：「你说的是月吗？不错，我是在泡她，怎么了？你又是什么玩意？」朋友见我被拦，也齐齐的上前和他们怒目对峙着，没有一个后退的，从小 打架打出来的感情是不一样啊！</w:t>
      </w:r>
    </w:p>
    <w:p>
      <w:r>
        <w:t>这时，我看见月正好和同伴从舞厅说笑着走了出来，她一眼就看见这边围了一大群人，忽然看到我，又看到和我对峙的小 伙子，赶紧飞奔过来，拦在我们中间，对那小 子怒声说道：「威，你又干什么？怎么老是这样？」然后回头劝我说：「你们还是走吧，他是我的同乡，就看不得别人对我好，你们别理他，走吧？」只是同乡而已啊，我的一颗心放了下来，虽然没有想到和女孩跳两支舞就会引起这样大的纠纷，可是我们怕过谁呢？想不到会让她以为是在争风吃醋了。</w:t>
      </w:r>
    </w:p>
    <w:p>
      <w:r>
        <w:t>我无奈，但还是一步不退：「你说吧，单挑还是一起上，随你挑！不过要是男人的话，就跟我单挑，人多不算本事，你敢不敢？要是你赢了，我掉头就走，要是你输了，就别在这唧唧歪歪！」我不想兄弟们为这样的小 事卷进来，现在毕竟大家都上班了，出了什么事可不太好。然后我打量着那小 子，而他同时也在看着我。</w:t>
      </w:r>
    </w:p>
    <w:p>
      <w:r>
        <w:t>其实他的身材比我要高大，看起来也更壮一些，不过打架靠的可不是身材，从小 打架打大的我并不怵他，要说经验我相信要比他多得多，从小 学开始打架，中学开始欺负当地学校的人，大学也和别人打了许多架，怎么也是身经百战，再说我比他大个三，四岁，应该不会吃亏的。</w:t>
      </w:r>
    </w:p>
    <w:p>
      <w:r>
        <w:t>他看我比他要矮上几公分，信心似乎大增，毫不犹豫的说道：「好，那我们就单挑，要是你输了，就别让我再看见你，这里人太多，我们到那里去！」说着手指了一下旁边的小 公园。</w:t>
      </w:r>
    </w:p>
    <w:p>
      <w:r>
        <w:t>月惶急的拦在我们中间，大声的阻拦着：「你们不要打啊！」那叫威的小 子，伸手一拉，把她拉到一边：「你别管，快回去！」我心里好笑，又不是你什么人，你凭什么管别人啊！结果月又到了我面前，小 声的说：「你不要和他打了，还是走吧，你打不过他的！」眼中充满了担心。</w:t>
      </w:r>
    </w:p>
    <w:p>
      <w:r>
        <w:t>我有点意外，她居然挺关心我，又觉得气愤，为什么看不起我，难道我看起来那样的弱小 吗？我笑着对她说：「没事的，我们就是活动活动筋骨！」说着，我带着一帮兄弟走向公园，威也带着他那一帮人跟在我们后面，而月看到无法阻止我们，也只得跟了上来。</w:t>
      </w:r>
    </w:p>
    <w:p>
      <w:r>
        <w:t>到了公园的草坪上，我们站成了两排，草坪有一点坡度，我很狡猾的站在了高处，这样就占了地形上的便宜，而这样一来，我倒变成了居高临下的看着他。</w:t>
      </w:r>
    </w:p>
    <w:p>
      <w:r>
        <w:t>我们斗牛似的对望着，然后一齐冲了上来……（过程不写了，有点无聊，毕竟不是武侠小 说）许久，我和威喘着粗气，累的坐倒在草地上互相对望：「你输了！」我平静的说道。</w:t>
      </w:r>
    </w:p>
    <w:p>
      <w:r>
        <w:t>然后，我和朋友们一起跨上自行车，准备走人。而威也算个男子汉，并没有再说什么。临走时，我对着不知所措的月说道：「明天晚上，等我电话！」第二天，我刚下班还没吃晚饭，东东就已经窜到了我家。他神秘兮兮的对我说道：「晚上一起去，我都和她说好了晚上一起去找她们。」我愕然，这小 子下手还真快啊，没好气的道：「滚，谁要带你个电灯泡！」东东涎着脸凑过来：「拉兄弟一把吧，她说要是我一个人就不跟我出来，再说你今天不是要去找你的那个月吗？」我无奈的翻翻白眼，真是交友不慎啊！</w:t>
      </w:r>
    </w:p>
    <w:p>
      <w:r>
        <w:t>七点钟，打了个电话给月，说好在她们学校门口等。在学校门口的路灯下，我和东东正在说笑着，忽然眼前一亮，却是月和她的同伴袅袅的走了过来。</w:t>
      </w:r>
    </w:p>
    <w:p>
      <w:r>
        <w:t>月今天没有披着头发，而是将长发束了起来，扎成了一个马尾，显露出来的细长脖颈天鹅般，气质高贵，她穿了一件样式很简单的红色紧身短袖Ｔ恤，把胸前的硕大紧紧的包裹着，显得更加的高耸，而腰身却细的仿佛盈盈一握，Ｔ恤的领口有些大，漂亮的锁骨和雪白的皮肤露了出来，很是诱人。</w:t>
      </w:r>
    </w:p>
    <w:p>
      <w:r>
        <w:t>下面是一条漂洗的发白的牛仔裤，由于身材高挑，紧绷的裤子使得直腿显得更加的修长，而浑圆翘挺的屁股的形状也被完美的勾勒出来，由于还只是九月，天气并不是很冷，她的脚上穿了一双亚麻坡跟凉鞋，可爱的脚指头俏皮的露在外面，让人心动不已。很简单的装束，但看起来却很舒服，我看的有点愣神。</w:t>
      </w:r>
    </w:p>
    <w:p>
      <w:r>
        <w:t>月走到了我跟前，笑盈盈的看着我，并不说话，我挠挠头，有些尴尬的说：「走吧。」而一边的东东迎上了另一个女孩，涎着脸的样子让我感觉真恶心。</w:t>
      </w:r>
    </w:p>
    <w:p>
      <w:r>
        <w:t>我们并没有再去舞厅，也没有想到底去哪儿，只是说笑着沿街走着，有了东东这个活宝的插科打诨，气氛倒是越来越融洽，陌生感也少了许多，在步行街逛了一圈，我看到月似乎有些疲惫，于是提议到附近的一家咖啡厅小 坐一下。</w:t>
      </w:r>
    </w:p>
    <w:p>
      <w:r>
        <w:t>由于才八点多，夜生活才刚开始，咖啡馆里面的人并不多，东东无耻的抢先拉住了他身边的女孩坐到一边，我只能和月坐到了一起，但其实也正合我意。</w:t>
      </w:r>
    </w:p>
    <w:p>
      <w:r>
        <w:t>几个人围坐在一起，一边打牌，一边开始侃大山，我也得知了更多的情况，月原来是这所中专的校花！（虽然她不承认，但我窃喜不已）追求的人很多，威是她的同乡，也在追求着她，但月并没有答应，但威还是很照顾她。</w:t>
      </w:r>
    </w:p>
    <w:p>
      <w:r>
        <w:t>后来月跟一个当地的纨绔交往，没想到被骗了，威于是从此对接近月的人都没有好脸色，也是昨天打架的原因。而她的同伴叫周云，长的也还不赖，也是从一个学校考来的，是她的好姐妹。</w:t>
      </w:r>
    </w:p>
    <w:p>
      <w:r>
        <w:t>顺理成章的，我和月开始了交往，我抛弃了一大帮的哥们，天天和东东结伴去找月和云，我们之间的感情也在逐步的升温，摸摸亲亲的已经不在话下，但还没有突破最后的一层。而威居然也和我成了朋友，真是不打不相识啊，他果然没有再打扰我和月之间的事情，只是对我说要对月好，我也点头答应。</w:t>
      </w:r>
    </w:p>
    <w:p>
      <w:r>
        <w:t>（人一上了年纪，都开始爱上回忆了，这样看来，我是不是也老了，写了这么多无关情色的东西来缅怀自己逝去的青春，呵呵，大家不要见怪啊）</w:t>
      </w:r>
    </w:p>
    <w:p>
      <w:r>
        <w:t>二：教室激情</w:t>
      </w:r>
    </w:p>
    <w:p>
      <w:r>
        <w:t>这天是个周末，我们四人跳完舞，东东说有点饿了，于是到附近的饭店去吃夜宵，经过一个月的相处，这时大家已经很熟了，而我也知道周云很能喝，于是叫了一箱啤酒，一边说笑一边喝着酒，很快的一箱啤酒就下了我们四人的肚皮。</w:t>
      </w:r>
    </w:p>
    <w:p>
      <w:r>
        <w:t>我喝了三瓶，而一直不怎么喝酒的月也居然喝了两瓶，当然，喝的最多的还是东东。</w:t>
      </w:r>
    </w:p>
    <w:p>
      <w:r>
        <w:t>出了饭店，我们都有点晕晕忽忽的，但这点酒并不能让人醉倒。东东看来早有预谋，和我们打着招呼说去看录象，说完就拉着周云急匆匆的走了，那样子好象是生怕我打扰他的好事一样。</w:t>
      </w:r>
    </w:p>
    <w:p>
      <w:r>
        <w:t>我笑着骂了他两句之后，和月手拉着手沿着马路慢慢的走着，一边说着情意绵绵的话语。送到了她的宿舍下面，我看看表已经快十 二点了，打个招呼想走，月却突然说不想现在就回宿舍，要和我多呆一会。</w:t>
      </w:r>
    </w:p>
    <w:p>
      <w:r>
        <w:t>我迟疑道：「十 二点宿舍就关门了，那你怎么进去？」她却笑着说没关系，大不了去找云，大家一起在录象室呆一晚。我一想也是，于是点头答应，拥着她走到了离宿舍不远的小 湖边，我们找了个石椅坐下。</w:t>
      </w:r>
    </w:p>
    <w:p>
      <w:r>
        <w:t>十 月的夜晚已经有点凉意了，我们穿的都不多，月更是只穿了一条裙子和一件衬衣，她坐在我的身边，把手放在我的腿上，脑袋倚在我的肩头，柔声的跟我说着话。我则从后面搂着月的细腰，另一只手抓住她的小 手，在上面轻轻的抚动着。</w:t>
      </w:r>
    </w:p>
    <w:p>
      <w:r>
        <w:t>月似乎感觉很冷，身体微微的抖动着，紧紧的靠在我的怀里，我脱下了身上的外套给她轻轻的披上，看着柔和的灯光下月那白皙的俏脸，我忍不住在她的脸颊上亲了一口。</w:t>
      </w:r>
    </w:p>
    <w:p>
      <w:r>
        <w:t>月转头睁着亮闪闪的大眼睛含情脉脉的看着我，那目光清纯如水，看到她的目光，我的心没来由的一颤，然后我顺势吻上了她的唇。</w:t>
      </w:r>
    </w:p>
    <w:p>
      <w:r>
        <w:t>虽然月的唇有些薄，但四片唇相碰的时候还是感觉肉肉的很舒服，我的舌头钻进了她的口里搅动着，月转过身来双手搂住了我的脖子，她也开始热烈的回应我的亲吻，小 小 的香舌缠住我的舌头，并且吸吮了起来。</w:t>
      </w:r>
    </w:p>
    <w:p>
      <w:r>
        <w:t>过了一会，我觉得这样的姿势很是难受干脆将她抱起，横放到我的大腿上，然后双手搂住她的腰身，轻呼了一声，为我的粗鲁和直接，但却并没有松开手，还是紧紧的环着我的脖子。我却又将嘴唇凑了上去，月低下头和我的唇相碰，纠缠在了一起。</w:t>
      </w:r>
    </w:p>
    <w:p>
      <w:r>
        <w:t>酒精这时发挥了应有的作用，热烈的激吻下，我变得躁热起来，环着她腰的手也悄悄的爬到了胸口，还没等月反应过来，我已经一把按住了她胸前柔软却又充满弹性 的乳房，开始肆意的揉捏起来。</w:t>
      </w:r>
    </w:p>
    <w:p>
      <w:r>
        <w:t>月猛的一惊，低呼了一声，想要拿开我的手，但我偏偏不给她这个机会，我堵着她的小 嘴不肯松开，月只能摆动着脑袋，嘴里发出被堵住而显得有些沉闷的「呜呜」声，挣扎了一会，月也知道那只是徒劳的，于是她乖乖的放弃了抵抗，任凭我的大手在她饱满的胸上来回抚摩。</w:t>
      </w:r>
    </w:p>
    <w:p>
      <w:r>
        <w:t>过了一会，我放开了她的唇，开始专心的对付那对美乳，月松了一口气似的长叹了一声，声音嗲嗲的，听的我的下面立刻就起了反应，自己感觉到牛仔裤和子弹内裤的束缚，强烈的想把自己的肉棒解放出来，而更巧的是月因为坐在我大腿上的缘故，鼓涨的坚硬处正实实在在的顶在她柔嫩的大腿上。</w:t>
      </w:r>
    </w:p>
    <w:p>
      <w:r>
        <w:t>月娇羞的睁开眼睛，却害羞的不敢看我的脸，也不敢把目光投到下面，只好斜斜的望着我的肩膀，很明显她也感觉到了我的坚硬，我暗笑着在她的脸上吻了一下，而我的打手则继续在她身上游走着。</w:t>
      </w:r>
    </w:p>
    <w:p>
      <w:r>
        <w:t>我开始的抚摩是隔着衬衫和乳罩的，这样的感觉很不真实，我于是解开了她的衬衣最上面的两颗纽扣，月害羞的拉着自己的衬衫不肯让我的坏手深入，但到嘴的肥肉怎么可能就这样放弃呢？</w:t>
      </w:r>
    </w:p>
    <w:p>
      <w:r>
        <w:t>我不顾她的反应，执拗的把大手从乳房的上方伸了进去，好软啊！虽然已经摸过几次，但那惊人的柔软和弹性 还是让我情不自禁的赞叹着。其实她的乳房并不大，大概是Ｂ罩的样子，刚好盈盈一握，但是却惊人的坚挺，要是现在在图片上看的话，一定会以为是做过手术的那种完美的半球型，由于年龄还很轻，要再过一个月才十 八周岁，所以奶头和乳晕的颜色也很淡，而且小 小 巧巧的，非常的吸引人。</w:t>
      </w:r>
    </w:p>
    <w:p>
      <w:r>
        <w:t>而且她的皮肤非常的好，娇嫩柔滑，入手的感觉非常细腻，就像是在摸一匹绸缎般的舒服。一边摸着她的乳房，一边在她的耳边说着绵绵的情话，月很快就迷失了自己，看着她又羞又喜的美丽脸庞，我自己也升起了一股征服的成就感。</w:t>
      </w:r>
    </w:p>
    <w:p>
      <w:r>
        <w:t>很快，我再一次感觉到不满足了，因为乳罩的遮挡，我并不能整个掌握她的乳房，这让我的手很是不舒服，于是我手伸到她的后背，从衬衣的下摆处把自己的手伸了进去，想要去解她的乳罩，奇怪的是，她这一次并没有反抗，只是把我的脖子搂的更紧，嘴里轻声的说道：「不要嘛！」但这样娇滴滴的声音只能更激发我的欲火，我并没有住手，而是继续深入，掠过光滑的脊背，我终于找到了她乳罩的搭扣，轻轻的解了开来。</w:t>
      </w:r>
    </w:p>
    <w:p>
      <w:r>
        <w:t>乳房一下子摆脱了束缚，猛的弹跳了一下，我倒是一呆，想不到弹性 至此，然后大喜的拨开乳罩下面硬硬的内衬，整个手抓了上去，由于月是侧坐在我的腿上的，两手要是都摸的话，姿势很别扭，摸了一下觉得姿势很不舒服，于是我又将她抱起，强行的把她的大腿分开，让她面对面的跨坐在我的身上。</w:t>
      </w:r>
    </w:p>
    <w:p>
      <w:r>
        <w:t>抵抗越来越小 了，这一次我几乎没有费什么劲就把她抱了起来，这样的姿势更加的暧昧，我看看怀里的月，她本来扎的好好的马尾辨已经松动，变得云鬓散乱，俏脸微红，正含情脉脉的看着我，衬衣上面的三颗纽扣已经被解开，衣襟敞开着，隐约露出了粉红的乳罩，胸前一大片的雪白在远处路灯的照射下反射着柔和的光芒。</w:t>
      </w:r>
    </w:p>
    <w:p>
      <w:r>
        <w:t>她的身体整个坐在我的大腿上，由于还穿的裙子，所以洁白的大腿实实的压在我的腿上，因为距离很近，所以我胯下的凶器也触碰到她的双腿之间的地方，她也感觉到了我的火热坚硬，害羞的想要往后坐坐，可是我却紧紧的搂住她不肯放松。</w:t>
      </w:r>
    </w:p>
    <w:p>
      <w:r>
        <w:t>这一动作，引发了她胸前那两团软肉的颤动，而距离的拉近，也使得那对美乳挤压到了我的胸膛，我怎能再忍？低头恰好含住了她胸前的那颗小 红豆，硬硬的却带着弹性 ，而且那股来自她身体的香气也钻进了我的鼻子里。</w:t>
      </w:r>
    </w:p>
    <w:p>
      <w:r>
        <w:t>月害羞的想要推开我，但是那点劲道根本不能撼动我的动作，我贪婪的在月不知道是因为冷还是因为兴奋硬起来的乳头上拼命吸吮着，虽然没有什么味道，但我仿佛吃到了天底下最美味的东西一般，不但吸吮着，还时不时的伸出舌头在乳晕和乳头上舔弄着。</w:t>
      </w:r>
    </w:p>
    <w:p>
      <w:r>
        <w:t>月的身体蓦的僵硬起来，似乎极力在忍受着什么，本来还小 小 的乳头也慢慢的膨胀起来，变得更加的坚挺。看到此景，我也更加的兴奋，一只手攀上了另一个空闲着的乳房，调皮的用手指在乳头上拨弄着，而另一只手却不老实的抚上了月丰满修长的大腿，在光滑如缎般的皮肤上划动着。</w:t>
      </w:r>
    </w:p>
    <w:p>
      <w:r>
        <w:t>月下意识的想要夹紧自己的腿，却无能为力，因为她的双腿分的好开，正盘在我的屁股后面，根本不能移动分毫，在我的多重刺激下，月僵硬的身体慢慢的放软了下来。嘴里不由得发出了轻轻的呻吟声，但因为她极力的压抑，这声音变的十 分的怪异。</w:t>
      </w:r>
    </w:p>
    <w:p>
      <w:r>
        <w:t>但在我的耳朵里，这声音无异于天籁，也更加刺激了我的兽性 ，我牵过她搂在我脖间的一只手，按在了我早已隆起的那一块硬物上，月迟疑了一下，想要挣脱我的手，可是没有成功，无奈之下，柔嫩的小 手终于摸到了我的凶器上。</w:t>
      </w:r>
    </w:p>
    <w:p>
      <w:r>
        <w:t>我带着她的手在肉棒处按揉了几下，她也就放弃了挣扎的打算，顺从的在我的胯上轻轻抚摩了起来，和自己平时自慰不同，柔软的小 手带给我的感觉和我眼前的美景让我爽的无以复加，我舒服的直想大叫。</w:t>
      </w:r>
    </w:p>
    <w:p>
      <w:r>
        <w:t>更加紧了手上和嘴上的动作，在不停的刺激她乳房的同时，我的那只放在她大腿上的手也开始逐步的向上探索着。在她光滑的大腿内侧行进着，终于摸到了我垂涎已久的地方——她的阴户！</w:t>
      </w:r>
    </w:p>
    <w:p>
      <w:r>
        <w:t>隔着纯棉的内裤，我的指尖感觉到了她那里异常的柔软和阻挡不住的热气，正想进一步的深入，她突然抓住了我的坏手，脸也对着我，娇声道：「不要在这里，这里太亮了……」她害羞的说不下去了，我听了之后却是大喜：这里太亮，那黑的地方就可以了？我不再急色，而是温柔的把她的乳罩弄到胸前，想为她系上后面的搭扣，可是忙活了半天也没有成功，她害羞的笑我：「笨蛋！」说着自己把手背到后面，只一下就神奇的搭好了。</w:t>
      </w:r>
    </w:p>
    <w:p>
      <w:r>
        <w:t>我笑着不以为意，又帮忙把月的衬衫纽扣给系好，一边系着，一边还说着让她脸红心跳的情话，最后我把她抱下来亲了她一口，轻轻的说：「我们走吧？」说着，我揽住她的细腰，顺着湖边走着，脑中却想着该去哪儿比较好。那时住旅馆还不像现在这样简单，再说我又没带身份怔，犹豫了半天不知道该往哪儿走，最后没办法，正想把她带到录象室去找东东他们的时候，她说话了：「要不我们到教室里去吧！那里还挺暖和的。我有教室的钥匙。」我正愁没地方可去呢，闻言之后立刻答应了，于是顺着学校的林荫道向教学楼走去，深夜的学校路上空无一人，她似乎有些寒冷，又或者是害怕，身体紧紧的倚靠着我。我安慰的搂紧了她，走到了教学楼下。</w:t>
      </w:r>
    </w:p>
    <w:p>
      <w:r>
        <w:t>教学楼的灯全都暗着，但我们不敢开灯，生怕打更的老头会找麻烦，还好此时已近中秋，皎洁的月光很是明亮，教学楼里倒并不是太黑，月的教室在四楼，我们相拥着上了楼梯。</w:t>
      </w:r>
    </w:p>
    <w:p>
      <w:r>
        <w:t>上楼的过程中，我也不老实的总是骚扰着月，时不时的摸一下她的胸脯或者是大腿。月娇嗔着道：「别闹了，到教室里再说吧，万一碰到人就……」我截断了她的话，嬉笑着说：「怕什么啊！就你会想，大半夜的哪儿会有人啊！别自己吓自己了！」说着，我故意后退了一步，想要吓唬吓唬月，月胆子倒不小 ，并没有被我的话吓到，也不理我，自顾自的往楼上走着，看她如此，我也只好收起了吓唬她的念头，跟在她后面上了楼。</w:t>
      </w:r>
    </w:p>
    <w:p>
      <w:r>
        <w:t>在月的身后，看着她一扭一扭的身躯，我又有了冲动。由于是在上楼梯，随着她的步伐，浑圆的大屁股自然的扭动着，从下面的角度看去，本来已经平到了膝盖的裙子看起来却并没有那么长，走动的时候，雪白修长的大腿若隐若现，小 腿那完美的曲线让我几乎窒息。</w:t>
      </w:r>
    </w:p>
    <w:p>
      <w:r>
        <w:t>和刚才坦城相对的情况不同，那里毕竟是在亮处，我还有些顾虑，但这里静悄悄的没有任何人，我的胆子也大了起来看着月美丽的背影，我的兽欲更加的激发起来，再加上酒精的刺激，我再也忍不住的猛的上前两步，赶上了月的脚步。</w:t>
      </w:r>
    </w:p>
    <w:p>
      <w:r>
        <w:t>月还不知道我要对她下手了，还平静的扭动着娇躯自然的走着，我上前一把摸到了她的大腿，并快速的将她的裙子掀了起来，两手在她光洁的大腿和肥美的屁股上肆意揉捏着。</w:t>
      </w:r>
    </w:p>
    <w:p>
      <w:r>
        <w:t>月大惊道：「你干什么呀？不要……」说着快步的想要逃跑，我却不肯再轻易的让嘴边的鸭子飞掉，一手牢牢的圈住月的细腰，一手向她的阴部摸去。</w:t>
      </w:r>
    </w:p>
    <w:p>
      <w:r>
        <w:t>「啊！不要在这里，等到了教室我给你好不好！」月受到攻击连忙弯下身体求饶着，又不敢大声的叫，只能小 声的恳求我。</w:t>
      </w:r>
    </w:p>
    <w:p>
      <w:r>
        <w:t>「怕什么，又没有人！」我喘着粗气，摸到了月那异常柔软的肉丘上，在她的内裤外顺着裂缝来回的滑动着，突然，我愣住了，怪不得月急着想跑呢，我的手隔着内裤的两层布料就已经沾到了湿淋淋的水渍，把我探进去的两根手指都打湿了！</w:t>
      </w:r>
    </w:p>
    <w:p>
      <w:r>
        <w:t>我大喜，戏谑着道：「怪不得不让我摸呢，你看看！」说着我伸出了手指，上面的淫水在月光的照射下闪闪发光。</w:t>
      </w:r>
    </w:p>
    <w:p>
      <w:r>
        <w:t>月恼羞成怒：「哼，你笑话我，不理你了！」说着她佯做生气的转身欲走。</w:t>
      </w:r>
    </w:p>
    <w:p>
      <w:r>
        <w:t>可我根本不会被她这点小 手段吓到，笑着说：「好好好，不开你玩笑了！」说着，我松开了揽着她腰身的手，月不疑有他，气呼呼的迈开脚步，我却猛的一把将她搂了过来，紧紧的抱住她。</w:t>
      </w:r>
    </w:p>
    <w:p>
      <w:r>
        <w:t>我的手此时开始全力的攻击她的下身，很轻易的，我拨开挡在阴户的内裤，月显然没有想到我会再次的攻击她，根本没有反应过来的时候，我已经把手伸进了那毛茸茸湿淋淋的浪穴里。</w:t>
      </w:r>
    </w:p>
    <w:p>
      <w:r>
        <w:t>内裤和阴户上一片狼籍，整个都是黏糊糊的汁液，随着我手指的滑动，淫水竟然沾满了整个手掌，而且还在向下滴落着！我从来没有想到一个女人在动情的时候能流淌出这么多的淫水（完全是真实的，所有的场景都是真的，因为给我的印象非常的深刻，所以记忆犹新，大家不必怀疑，我在这之前也曾和不下十 几个的女人有过关系，但淫水没有一个会象此时的月一样流的如此之多，最多只是几滴会流在洞口外面而已。在此之前我是不大相信女人会有所谓的「潮吹」的，但这之后我信了！）我吃惊的同时，月却害羞的不可自抑，也顾不得假装的生气了，只是娇声说道：「你坏死了，说了到教室再说的，你又弄人家！」我这才回过神来，看着手掌上沾满的淫汁，情不自禁伸到鼻子前闻闻，一股酸酸清清的味道传来很好闻，然后湿淋淋的手又再一次的掏向月的浪穴。</w:t>
      </w:r>
    </w:p>
    <w:p>
      <w:r>
        <w:t>没想到月使劲的往后一闪，我们失去了重心，跌坐在了楼梯上，月的身体向后一倒，仰面靠在了楼梯旁的墙壁上，我却扑到了她的身体上，脑袋正好埋在了她的双腿之间。</w:t>
      </w:r>
    </w:p>
    <w:p>
      <w:r>
        <w:t>透过皎洁的月光，我看到她乳白色的小 内裤已经被我拨到了一边，大部分的美景已经显现了出来，前端的最上面是一片茂密的草丛，显然没有修理过，弯弯曲曲的乱成一团，呈倒三角状分布，三角的尖端到了阴户上却戛然而止，虽然光线并不是而很亮，但我分明看到她的阴户是如此的漂亮，不象大多数的亚洲女人的阴部是暗褐色，而是娇艳的粉红色，大阴唇上光光洁洁的没有一根阴毛，在月光的照射下微微的泛着诱人的光芒。</w:t>
      </w:r>
    </w:p>
    <w:p>
      <w:r>
        <w:t>而原先在包皮保护下的那颗小 红豆也悄悄的探出半个脑袋，好奇的看着我这个不速之客，红艳艳的煞是喜人。</w:t>
      </w:r>
    </w:p>
    <w:p>
      <w:r>
        <w:t>细细的小 阴唇不是那种垂下来老长的肉片状，而是被两边肉感隆起的大阴唇夹住，只露出了一点可爱的粉红边缘，就像两片娇嫩的嘴唇微微的撅起，而大量的淫水就在那两片紧闭的唇缝中潺潺流淌着，无一刻停歇，内裤早就湿透，变成滑腻腻，黏糊糊，湿淋淋的。</w:t>
      </w:r>
    </w:p>
    <w:p>
      <w:r>
        <w:t>看到眼前难得一见的美景，我情不自禁的伸出手来，摸到了那个我向往已久的源泉。刚刚触碰到那温润柔软的阴户，一种难以言传的莫名感觉就传到了手指尖，我像捧到了一个无价易碎的艺术珍品一样，小 心翼翼的在大阴唇上轻轻抚摸着。</w:t>
      </w:r>
    </w:p>
    <w:p>
      <w:r>
        <w:t>月身体猛的一颤，上身向后弯去，修长的玉腿绷的笔直，不由得夹住了我停留在她肉阜上的手，嘴里发出了一声长长的，让人心醉的呻吟，那声音简直要把我融化。</w:t>
      </w:r>
    </w:p>
    <w:p>
      <w:r>
        <w:t>我心激动莫名，熊熊燃烧的欲火让我再也无法按捺住自己的情绪，强行将她重新紧闭的双腿分开，手开始在她的小 穴上面揉弄起来，出乎意料的是月没有再挣扎反抗，而是闭上眼睛，仰起了玉颈，压抑着声音小 声的一直呻吟了起来，刚才那一下的绷紧很快的就放松了下来，整个身体如同一摊烂泥一样软了下来，靠在楼梯边的墙壁上喘息着任凭我的手在她的浪穴上肆虐着。</w:t>
      </w:r>
    </w:p>
    <w:p>
      <w:r>
        <w:t>我没有再在大阴唇上做更多的停留，搔弄了几下之后就来到了那迷人的洞口处，将月那半掩住阴户下半部分的碍事的内裤拽开，拉到了她的屁股蛋上，将整个小 穴整个的暴露在月光下，这下子，我更加看清楚了那微微反光的淫水从她那迷人的洞穴中缓缓流淌的样子。</w:t>
      </w:r>
    </w:p>
    <w:p>
      <w:r>
        <w:t>我的手在她的会阴处沾了一滴湿滑的水珠，用两根手指捻了一下，然后在月的阴户上滑动着我的手指，和刚才干干的触感不同，有了液体的润滑，手指的动作更加的顺利起来。</w:t>
      </w:r>
    </w:p>
    <w:p>
      <w:r>
        <w:t>感受着指尖带来的润滑和柔软，倾听着耳边传来的悦耳呻吟，我的手上的动作变的越来越快，不停的在那条诱人的裂缝上来回的滑动着，月的整个肉穴到最后都沾满了汁液，不但是在小 穴处，就连阴毛也因为被淫水打湿而粘连在一起。</w:t>
      </w:r>
    </w:p>
    <w:p>
      <w:r>
        <w:t>开始时透明如水的液体在我的摩擦下也泛起了白沫。</w:t>
      </w:r>
    </w:p>
    <w:p>
      <w:r>
        <w:t>我的整个手掌上满满当当的都是淫水，而小 穴处散发的淫靡的味道也传到了我的鼻子里，有点腥臊，有点甜蜜，有点酸涩，这样的味道更加使我欲望勃发，以前从来没有的念头在我脑海闪过，我鬼使神差的竟然将水淋淋的手拿到了自己的嘴边，伸出了舌头舔了舔那汁液！而在以前，在我的心中，女人尿尿和来大姨妈的地方是很脏的，虽然之前已经有过不少 女人，可是我从不肯用自己的嘴去给她们口交，而象这样吃掉淫水的举动更是第一次！</w:t>
      </w:r>
    </w:p>
    <w:p>
      <w:r>
        <w:t>口中并没有传来什么异样的味道，只是有点咸咸的，很清爽的感觉，而这时月忽然感到我的坏手不见了踪影，正好睁开了眼睛看到我舔吮淫水的一幕，看到我陶醉其中的样子，害羞的小 声说道：「你干什么啊？好脏的！别吃！」那声音细如蚊呐。</w:t>
      </w:r>
    </w:p>
    <w:p>
      <w:r>
        <w:t>我看到她欲语还羞的样子，调侃道：「你自己的身体里的东西，有什么好脏的，很好吃的，你要不要尝尝看？」说着，我把手伸到了她的面前。</w:t>
      </w:r>
    </w:p>
    <w:p>
      <w:r>
        <w:t>「恩……不要……快拿开你的手！脏死了，我才不要尝呢！」月吓坏了，拼命的躲闪着。</w:t>
      </w:r>
    </w:p>
    <w:p>
      <w:r>
        <w:t>我也没有再强迫她，收回了手笑道：「很好吃的，你不吃我吃！」说着，我把手指裹进了嘴里津津有味的吸吮起来，还故意发出「咂咂」的声音，月害羞极了，双手捂住了自己的俏脸。</w:t>
      </w:r>
    </w:p>
    <w:p>
      <w:r>
        <w:t>看到此景，我知道不能再过分的逗弄她，不再吮吸，而是开始进行下一步的动作，我的手继续放到了月迷人的小 穴上滑动了几下之后，顺着滑滑的淫汁，食指一下子滑进了她的小 穴里，手指被阴道里的重重叠叠的肉壁紧紧的包围着，那感觉好爽啊！月没料到我会突然袭击她的阴道，「啊」的一声叫了出来，然后又感觉到自己的失态，小 手立刻捂住了自己的唇。</w:t>
      </w:r>
    </w:p>
    <w:p>
      <w:r>
        <w:t>我没有在里面停顿，而是轻柔的开始抽插起来，手指进出的过程中，虽然有了淫水的润滑，可还是觉得阻力重重，我甚至敏感的觉察到肉壁上层层叠叠的褶皱，阴道火热湿润，更似乎有一股吸力把我的手指往更深的地方吸去。</w:t>
      </w:r>
    </w:p>
    <w:p>
      <w:r>
        <w:t>月的身体虽然已经软了下来，可是修长的大腿似乎一直还在用着劲，绷的紧紧的，还在微微颤抖着，我的动作在不知不觉中变得越来越快，月的反应也越来越强烈，呻吟声虽然被刻意的压抑着，可是还是变得越来越大，柔软的身体也逐渐的用劲变得硬挺起来，颤抖的幅度也愈加的大了。</w:t>
      </w:r>
    </w:p>
    <w:p>
      <w:r>
        <w:t>知道阴蒂才是女人敏感的重中之重，我的另一个手开始在那颗红豆上来回的揉动起来。这下，月更加的不堪，一边扭动着迷人的娇躯，一边喘着粗气小 声的抗议着：「啊……不要揉……啊……那里……好哥哥……我受不了了……」一边听着月的胡言乱语，一边肆意的用手在她体内抽插，不知道怎么回事，这样指 奸 的快感让我沉醉其中，虽然自己的大肉棒已经快要把裤子都给顶破了，但我并没有急迫的想要和月做爱，只是一下紧似一下的猛抽狠插。</w:t>
      </w:r>
    </w:p>
    <w:p>
      <w:r>
        <w:t>月已经到了癫狂的状态，身子像打摆子一样的不停的抖动着，嘴里却还在乞求着我：「好哥哥……恩……不要再弄了……我已经受不了了……啊……我想要你干我……我们到教室里面做……啊……好不好……啊……我要去了……」我没有理会她的哀求，手指的动作已经快的无以复加，而月再也受不了我指 奸 带给她的快感，猛的整个身体绷的直直的，双臀竟然离开了地面，小 穴整个的向上挺起。</w:t>
      </w:r>
    </w:p>
    <w:p>
      <w:r>
        <w:t>我感觉到月火热的小 穴深处涌出一股热流，打在了我的手指上，我知道她的高潮已经到了猛的再动了几下，抽出了我的手指，只见月的小 穴里喷出一道白花花的水柱，喷在我来不及躲闪的手背上和楼梯上，我分明看到地上大片的水渍，而她的大腿上和屁眼上，淫汁在不停的流淌着。</w:t>
      </w:r>
    </w:p>
    <w:p>
      <w:r>
        <w:t>月紧绷的身体彻底地软了下来，软绵绵的躺倒在楼梯上，再无任何反应，整个人就像死去了一般，只有还在剧烈起伏的腹部和粗重的喘息声提示着我，月刚才经历了怎样的一种高潮！</w:t>
      </w:r>
    </w:p>
    <w:p>
      <w:r>
        <w:t>看着月大张着的玉腿和任君采撷的模样，我这时才似乎感觉到自己挺立的肉棒带来的涨痛，强烈的想要安慰自己大鸡巴的冲动让我弯下腰去横抱起瘫软的文文一步步的向楼上走去。</w:t>
      </w:r>
    </w:p>
    <w:p>
      <w:r>
        <w:t>月仿佛也回过一点神来，艰难的环住我的脖子，指明了她们教室的方向。到了教室门口，月从小 坤包里拿出钥匙打开门，我抱着她进了教室。</w:t>
      </w:r>
    </w:p>
    <w:p>
      <w:r>
        <w:t>外面月朗星稀，教室的采光又特别的好，里面和外面的光线并没有什么大的区别。教室里很乱，有的课桌上还乱七八糟的放着书包和文具，我找了一个靠窗的，看起来干净的课桌，轻轻的把月横放了上去。</w:t>
      </w:r>
    </w:p>
    <w:p>
      <w:r>
        <w:t>月已经清醒了过来，有点害羞的对我说：「你坏死了，人家都说了到教室里再说，你偏不肯，要是被人知道了，我也没脸在学校呆下去了！」我知道她还有点不好意思，这时候不能再刺激她了，我温柔的在月的脸颊上吻了一口说：「好啦，都是我的错，我那也是情不自禁嘛！下次不敢了！」「还有下一次？哼！你想得倒美！」月撅起了小 嘴，气呼呼的道。那似娇还嗔的样子让我食指大动，我抱起了月的脑袋埋下自己的头和她深深的吻了起来，手也不老实的开始解月衬衫的纽扣。</w:t>
      </w:r>
    </w:p>
    <w:p>
      <w:r>
        <w:t>有了刚才的那一幕，月似乎也放开了自己，一边和我热烈的亲吻着，一边紧紧的抱住了我，对于我手上的动作也不再躲闪和挣扎，这让我很轻易的就把她的衬衣完全解开，我把衬衣向两边拨开，然后又笨拙的把粉红色的乳罩后的搭扣解开，向上推到了她的肩膀处，露出了她完美的上身，然后拉开裙子侧面的拉链，月善解人意的轻抬玉臀，柔顺的让我把她的裙子和湿透了的内裤脱了下来。</w:t>
      </w:r>
    </w:p>
    <w:p>
      <w:r>
        <w:t>月的整个洋溢着青春活力，完美无暇的胴体这下子终于完全的暴露在我的视线下面，我看得目眩神迷，几乎要窒息过去。只见在柔和的月光下，整个雪白的身体反射出淡淡的光芒，让人不敢逼视。虽然平时看起来稍微有点瘦弱，但身体的线条却显得如此的柔和，不像某些骨感的女孩会让人感觉身体生硬。</w:t>
      </w:r>
    </w:p>
    <w:p>
      <w:r>
        <w:t>由于是躺倒的姿势，玉颈下的锁骨很明显的凸出来，形成一个小 的凹陷，肩头虽然能看到那一点小 的凸起的骨头，但整个看去却圆润光滑，胳膊虽然细柔，但骨节却没有明显的凸出，看起来圆圆润润，煞是喜人。</w:t>
      </w:r>
    </w:p>
    <w:p>
      <w:r>
        <w:t>乳房处猛然的高耸起来，完美的半球型乳房并没有因为平躺的姿势而向外扩展，还是紧紧的贴合在胸前，虽然不是特别的巨大，但这种盈盈一握的大小 和整个身材的比例更加的协调。粉红的乳晕并不是很大，只有古时的铜钱般大小 。而平时我感觉那个有点小 的乳头却因为兴奋而挺的老高，并且不自是平常的那种粉红色，而是变得鲜艳起来。</w:t>
      </w:r>
    </w:p>
    <w:p>
      <w:r>
        <w:t>乳房的下面是隐约可见的肋骨和平坦的甚至有点凹进去的小 腹，中间可爱的肚脐深深的陷了进去，倒三角状的阴毛倒伏在肉阜的最上方，双腿曲了起来，让肉穴里面的景色看的不太真切，但是雪白的大腿和修长浑圆的小 腿仍然让我不由得吞了口吐沫。</w:t>
      </w:r>
    </w:p>
    <w:p>
      <w:r>
        <w:t>我再也无法忍耐了，三两下就除掉了下身的束缚，早就憋了许久的粗大肉棒狰狞的弹跳了出来，对着月的肉穴点头示意着，月看着我的青筋直爆的肉棍和蘑菇一般的龟头，情不自禁的掩住了自己的小 嘴，惊叹的「啊」了一声，仿佛在赞美我的粗大。</w:t>
      </w:r>
    </w:p>
    <w:p>
      <w:r>
        <w:t>得到鼓励的大鸡巴挺得更高了，我爬上了桌子，跪在月的双腿之间，用手扶正自己的大鸡巴，对准了淫水潺潺的洞口猛的插了进去，只听得「噗嗤」一声，整个大鸡巴顺着淫汁的润滑，冲破了艰难险阻，直达山洞的最里端，一直顶到了一个既软又有弹性 的地方才停了下来，我低头一看，整个粗大的肉棒竟然全根而入，全部淹没在洞中，只能看见自己乱丛丛的阴毛和月的阴毛纠缠在了一起。</w:t>
      </w:r>
    </w:p>
    <w:p>
      <w:r>
        <w:t>月禁不住的叫了一声，悦耳的呻吟和浪叫源源不断的从她性 感的嘴里吐了出来，那没意义的音节却显示出她的快感。柔美的上半身不停的扭动着。</w:t>
      </w:r>
    </w:p>
    <w:p>
      <w:r>
        <w:t>我趴到了月的身上开始奋力的抽插起来，随着肉棒的不停进出，我和月的身体不时的撞击在一起，带着她的身体在课桌上来回的动着，漂亮的乳房也随着身体的一上一下而不时的摆动着，幻化出一阵阵的乳浪，让我头晕目眩。</w:t>
      </w:r>
    </w:p>
    <w:p>
      <w:r>
        <w:t>为了摆脱现在的眩晕感，我伸手抓住了月的两个充满弹性 的柔软乳房，在上面不停的揉捏着，让乳房在我的手中变成各种形状，并低头含住了月乳房中间的乳头，那调皮而又充满弹性 的奶头直直的顶着我的舌头，使我不由得用舌头围着那坚挺的奶头上打着圈，有时会深深的吞进口中，使劲的吸吮，有时又用牙齿在她敏感的小 颗粒上轻咬。</w:t>
      </w:r>
    </w:p>
    <w:p>
      <w:r>
        <w:t>月两手紧紧的环着我的脖子，似乎想把我按在她的坚挺上窒息才肯罢休，又用手把我的头发拨弄的乱成一团，似乎这样才甘心，而她的嘴里的呻吟声从开始微不可察的呢喃变成了ＡＶ里才能看见的那种女优的叫声，变得越来越大，想不到平时看起来清纯无比的月也会有这样的反应。</w:t>
      </w:r>
    </w:p>
    <w:p>
      <w:r>
        <w:t>我好象得到的鼓励，抽插的频率渐渐的快了起来，而且每一次都会让我的肉棒全根而入，然后再拔出到只剩下一个龟头，再猛的插进去。</w:t>
      </w:r>
    </w:p>
    <w:p>
      <w:r>
        <w:t>月语无伦次的开始说着不明意义的话语，在深夜的教室里竟然有了回音，但刚才还生怕有人看到听到的月根本没有意识到自己叫的有多大声，那声嘶力竭的声音连绵不绝的传入我的耳中：「恩……好……好舒服啊……哥哥你真……啊……真厉害……」听到这样的鼓励我更加的兴奋，也许是刚才到现在已经憋了太久，没多久，我的龟头的马眼处就传来了一阵阵的酥麻感，龟头也明显的涨得更大，我已经有了射精的感觉了！</w:t>
      </w:r>
    </w:p>
    <w:p>
      <w:r>
        <w:t>但是我没有忍，趁着这强烈的快感我加速的深顶了几下，随着肉棒的跳动，第一股的精液强劲的射了出去，直射到月那迷人洞穴的最深处，月这时才感觉到我的射精，大惊道：「哥哥，不要射在里面，我今天是危险期！」双手忙不迭的推着我的胸膛。</w:t>
      </w:r>
    </w:p>
    <w:p>
      <w:r>
        <w:t>可是那醉人的感觉让我根本就舍不得拔出自己的肉棒，我不再动作，就这样顶着月的最深处，任凭自己大量的精液源源不断的射进去，肉棒在洞中不停的跳动，而月的小 穴也奇异的居然有一股吸力在把我的肉棒往里吸去。</w:t>
      </w:r>
    </w:p>
    <w:p>
      <w:r>
        <w:t>而月在推了我一下没推动之后放弃了想法，反而将双腿交缠在我的后背上，我们谁都没再说话，只是喘着粗气相互脉脉对望，两人就这样叠在一起静静的享受着高潮的余荫。</w:t>
      </w:r>
    </w:p>
    <w:p>
      <w:r>
        <w:t>半晌之后，我翻身躺倒在月的身边，侧搂着月温润柔软的身子，和她说着绵绵的情话，没过多久，我感觉自己的肉帮再一次的硬挺起来，毫不犹豫的又腾身而上……</w:t>
      </w:r>
    </w:p>
    <w:p>
      <w:r>
        <w:t>【完】</w:t>
      </w:r>
    </w:p>
    <w:p>
      <w:r>
        <w:t>全文共47775字节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