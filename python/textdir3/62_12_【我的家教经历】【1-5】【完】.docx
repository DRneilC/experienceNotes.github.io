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【我的家教经历】【1-5】【完】</w:t>
      </w:r>
    </w:p>
    <w:p>
      <w:r>
        <w:t>暑假快要结束了，家教中心又给我打来电话，说给我介绍了一个学生。本来我打算好好休息几天或者去短途旅游。可家教中心的老师说，这是一个艺术生，比较好带，而且课时费由我说了算，看在钱的份儿上，我还是答应了！</w:t>
      </w:r>
    </w:p>
    <w:p>
      <w:r>
        <w:t>这个学生是学声乐的，今年专业课名列前茅，就因为文化课拉了后腿，所以高考名落孙山，特别是英语只考了２０多分，所以才让我给她补习英语。</w:t>
      </w:r>
    </w:p>
    <w:p>
      <w:r>
        <w:t>约好了每天的下午４点到６点上课，今天是第一次课，而且我知道路比较远，于是我早早得出了家门。出门的时候我给家长打了电话，接电话的是学生的妈妈，她告诉我快要下车的时候再给她打电话，她去接我。从声音上判断，她可能三十二三岁，声音很甜。</w:t>
      </w:r>
    </w:p>
    <w:p>
      <w:r>
        <w:t>可能是由于道不熟的原因吧，我坐车反了方向，后来又坐回来耽误了不少时间。我看看表，已经过了约定时间半小时了，我又打电话给她，她说没关系，第一次来嘛！一会儿到了终点站她过来接我，并告诉我她穿了一身红色的衣服，骑一辆红色５０摩托车。</w:t>
      </w:r>
    </w:p>
    <w:p>
      <w:r>
        <w:t>车子终于到了终点站，实际上，车上除了司机也就我自己了。我走下车，果然，一个中年女子推车一辆红色摩托车走过来。我仔细的打量了一下她，岁数和我猜的差不多，穿了一身红色的连衣裙，那种热烈的红，我还特意注意了她的鞋，她穿了一双绣着碎花的鞋，也是红色的。我正看得出神。</w:t>
      </w:r>
    </w:p>
    <w:p>
      <w:r>
        <w:t>“你好！你就是那个英语老师，张老师吧？”她浅笑着伸出右手，“我是李娜的妈妈！”</w:t>
      </w:r>
    </w:p>
    <w:p>
      <w:r>
        <w:t>“你好！”我这是才注意到自己有点失态，也赶紧伸出手说：“还得让你来接我，真不好意思。”</w:t>
      </w:r>
    </w:p>
    <w:p>
      <w:r>
        <w:t>“快坐上来吧！”她往前挪了挪屁股，招呼我坐上她的摩托车。</w:t>
      </w:r>
    </w:p>
    <w:p>
      <w:r>
        <w:t>可是她的５０摩托车有点太小了，两个人的确挤了一点。</w:t>
      </w:r>
    </w:p>
    <w:p>
      <w:r>
        <w:t>“我们还是走着吧，”我有点不好意思。</w:t>
      </w:r>
    </w:p>
    <w:p>
      <w:r>
        <w:t>她也看出来我的窘态，道：“那好吧！一个大男人有什么不好意思的呢？”</w:t>
      </w:r>
    </w:p>
    <w:p>
      <w:r>
        <w:t>我被她说得脸有些发红。</w:t>
      </w:r>
    </w:p>
    <w:p>
      <w:r>
        <w:t>我们一路谈着，我知道这里不是她的家，为了方便女儿补习功课，她才在这里租下了一套农家别墅，等女儿上完课，她也得回家，然后女儿回学校。谈话中我知道她在天河一带住，我住的地方距离她家不远。</w:t>
      </w:r>
    </w:p>
    <w:p>
      <w:r>
        <w:t>到别墅的时候已经快要六点了。我这是才见到我的学生，一个高高的瘦瘦的，披肩的长发，穿一身黑色运动装，给人的感觉是清纯阳光。我给学生上课的时候，她妈妈就一直坐在旁边，不时的给我添点水或调节一下空调的温度。</w:t>
      </w:r>
    </w:p>
    <w:p>
      <w:r>
        <w:t>一个多小时很快过去了，我这时候有点着急，记得来的时候我看了站牌，末班车是７点１５分。这时候，学生的妈妈看出了我的心理，她告诉我，没关系，等一会儿上完课，她送我回去。</w:t>
      </w:r>
    </w:p>
    <w:p>
      <w:r>
        <w:t>看来末班车真的是等不上了，送我回去，我俩骑那个５０摩托车，我不禁心猿意马，所以接下来我心不在焉，课终于上完了。</w:t>
      </w:r>
    </w:p>
    <w:p>
      <w:r>
        <w:t>打发女儿去了学校，她锁了别墅的门。看着她家那个小小的摩托车她笑了，“怎么，还打算走着回去，那可是好几十里路呢？”</w:t>
      </w:r>
    </w:p>
    <w:p>
      <w:r>
        <w:t>“那还是我来带你吧！”我从她手里拿过钥匙，我顺便捏了一下她的手，我发现那是一双很柔软的手。</w:t>
      </w:r>
    </w:p>
    <w:p>
      <w:r>
        <w:t>我发动了摩托车，坐了上去，我尽量的往前挪屁股，她看了咯咯的笑着说：“你要站在踏板上骑摩托车吗？”我只好由往后挪了挪，她一叉腿，坐上了车，两只手自然的搭在我的腰里，我心里一阵高兴，看来她很愿意和我接近呢！我们一路说笑着，她说以后上课就去接我好了，反正她的单位没什么事可做，我不置可否的应着。</w:t>
      </w:r>
    </w:p>
    <w:p>
      <w:r>
        <w:t>走了一段，天渐渐的有点暗了。能感觉到后面她两团肉顶在我的后背上，我慢慢的骑着，享受着这特殊的按摩。前面车子压倒一块砖头上，摩托车颠簸了一下，她一下子抱紧了我。前面又平缓了，我发现她的手也并没有拿回去，我心里一阵麻酥酥的感觉。</w:t>
      </w:r>
    </w:p>
    <w:p>
      <w:r>
        <w:t>天渐渐的黑了，她趴在我的后背上不再说话。我知道这时我们两个的心理都愿意路再长一些。前面进入市区了，灯火亮了起来，她趴在我耳边说：“我请你吃饭吧，张老师？”</w:t>
      </w:r>
    </w:p>
    <w:p>
      <w:r>
        <w:t>“恭敬不如从命！”</w:t>
      </w:r>
    </w:p>
    <w:p>
      <w:r>
        <w:t>她从后面掐了我一把，“少贫！”</w:t>
      </w:r>
    </w:p>
    <w:p>
      <w:r>
        <w:t>“回去晚了不怕老公审问你啊？”我跟她开着玩笑。</w:t>
      </w:r>
    </w:p>
    <w:p>
      <w:r>
        <w:t>“我老公在天津呢，一年半载不回来一次，要不让你陪着我吃饭阿！”她的声音有些哀怨。</w:t>
      </w:r>
    </w:p>
    <w:p>
      <w:r>
        <w:t>看来我今天有戏了！“那你想吃点什么呢？……”</w:t>
      </w:r>
    </w:p>
    <w:p>
      <w:r>
        <w:t>我发现到现在还不知道她姓什么叫什么呢！</w:t>
      </w:r>
    </w:p>
    <w:p>
      <w:r>
        <w:t>“你以后叫我茹姐好了，别显得那么生分。”她把头靠在我肩上。</w:t>
      </w:r>
    </w:p>
    <w:p>
      <w:r>
        <w:t>“那你就叫我明远吧！茹姐。”</w:t>
      </w:r>
    </w:p>
    <w:p>
      <w:r>
        <w:t>“那我们吃点什么呢？”我回过头来看着她。这是我发现她脸色绯红，眼神有点迷离。</w:t>
      </w:r>
    </w:p>
    <w:p>
      <w:r>
        <w:t>“喜欢喝酒吗？”</w:t>
      </w:r>
    </w:p>
    <w:p>
      <w:r>
        <w:t>“喜欢啊！”</w:t>
      </w:r>
    </w:p>
    <w:p>
      <w:r>
        <w:t>“那到我家去吧，我家里还有几瓶好酒呢！”</w:t>
      </w:r>
    </w:p>
    <w:p>
      <w:r>
        <w:t>“方便吗？”我嘴里这样说着，心里可是求之不得呢！</w:t>
      </w:r>
    </w:p>
    <w:p>
      <w:r>
        <w:t>我们在她家下面的一家酒店里要好了外买，然后一起上楼。我发现她家里装修得很豪华，家具也都很考究。</w:t>
      </w:r>
    </w:p>
    <w:p>
      <w:r>
        <w:t>“你先去冲个澡，我们一路风尘仆仆的。”她给我打开了卫生间的门。我进到卫生间里，发现卫生间里很温馨，都是粉红色的基调。不到几分钟我就出来了。她已经给我沏好了茶，茶几上还放着饮料，“你喜欢什么就自己用吧，我去冲冲。”</w:t>
      </w:r>
    </w:p>
    <w:p>
      <w:r>
        <w:t>卫生间里响起了水声，我心里不禁痒痒的，下面都有了反应。我努力克制着自己，不要冲到卫生间里吧！我还不知道她喜欢那种类型呢！</w:t>
      </w:r>
    </w:p>
    <w:p>
      <w:r>
        <w:t>好不容易，她出来来，穿了一身睡衣，头发散乱的披在胸前，我定定的望着她。</w:t>
      </w:r>
    </w:p>
    <w:p>
      <w:r>
        <w:t>“你看什么呢，要吃了我吗？”</w:t>
      </w:r>
    </w:p>
    <w:p>
      <w:r>
        <w:t>“我就是要吃你！”说着，我一把搂过她，她顺势倒在我的怀里。这是我的下面早硬了，憋涨的难受。她坐在我的怀里，我的鸡巴一下子顶在她的屁股上。</w:t>
      </w:r>
    </w:p>
    <w:p>
      <w:r>
        <w:t>她眼睛微微的闭着，嘴微张着，我一下子吻上她的嘴，她热烈的回应着，并把舌尖伸到我的嘴里，我们忘情的吮吸着，直到有些气短。</w:t>
      </w:r>
    </w:p>
    <w:p>
      <w:r>
        <w:t>上面动作着，我的手也没闲着，我顺着睡衣摸上去，里面居然没有穿内裤。</w:t>
      </w:r>
    </w:p>
    <w:p>
      <w:r>
        <w:t>我一下把她的睡衣撩了上去，她的阴部就完全暴露在我面前了，她的阴毛非常的浓密，好像从会阴一直长到了肛门。我分开阴毛，那里早就水汪汪的了。</w:t>
      </w:r>
    </w:p>
    <w:p>
      <w:r>
        <w:t>这时她的呼吸越来越急促，我知道这时候要慢慢的享受。我慢慢的在她阴部摸索着，分开大阴唇，我摸到了阴蒂，她的身体抖动了一下，用手抓住我的手，不让我在活动。然后她的另外一只手摸到我的肉棒，替我套动着。</w:t>
      </w:r>
    </w:p>
    <w:p>
      <w:r>
        <w:t>“叮咚、叮咚”门铃响了，我下了一跳，正不知所措。她按住我，凑在我耳边小声说：“别紧张，送外买的。”我这才想起来我们要了外卖。她胡乱的放下睡衣，开了们，服务员把饭菜摆到桌上就走了。</w:t>
      </w:r>
    </w:p>
    <w:p>
      <w:r>
        <w:t>她锁了门，我一把把她推倒在沙发上，她也抱紧我，“好弟弟，我要你插进去！</w:t>
      </w:r>
    </w:p>
    <w:p>
      <w:r>
        <w:t>快点，我要！“我掏出我的肉棒一下就顶了进去。她夸张的尖叫了一声，”啊！～“我感觉她的屄里好热，有一点烫人的感觉，而且里面很紧，包裹着我的鸡巴很是受用。</w:t>
      </w:r>
    </w:p>
    <w:p>
      <w:r>
        <w:t>我开始疯狂的抽插，她一挺一挺的迎合着。</w:t>
      </w:r>
    </w:p>
    <w:p>
      <w:r>
        <w:t>“茹姐，你的屄还很紧呢。”我喘着粗气说道。</w:t>
      </w:r>
    </w:p>
    <w:p>
      <w:r>
        <w:t>“那你愿意操茹姐的屄吗？”</w:t>
      </w:r>
    </w:p>
    <w:p>
      <w:r>
        <w:t>“我愿意！我愿意操！”</w:t>
      </w:r>
    </w:p>
    <w:p>
      <w:r>
        <w:t>“那就狠狠的操！”</w:t>
      </w:r>
    </w:p>
    <w:p>
      <w:r>
        <w:t>“操什么呢？”我故意的问她！</w:t>
      </w:r>
    </w:p>
    <w:p>
      <w:r>
        <w:t>“操屄！”</w:t>
      </w:r>
    </w:p>
    <w:p>
      <w:r>
        <w:t>“操谁的屄呢”我大声的说。</w:t>
      </w:r>
    </w:p>
    <w:p>
      <w:r>
        <w:t>“我的屄！狠狠的操，使劲的操！”</w:t>
      </w:r>
    </w:p>
    <w:p>
      <w:r>
        <w:t>她的骚声浪语使我更加的兴奋。我把它翻过来，她跪在沙发上，我从后面猛地一下一插到底，她又兴奋的叫了一声。这更加的刺激了我，我使劲的猛烈的插着。她的一只手抓住我的手，引导我刺激她的阴蒂，我重重的揉搓着，我感觉到阴蒂有一个豌豆那么大，圆鼓鼓的，硬硬的，还很光滑。她淫声的浪叫着，我的手上、鸡巴上沾满了淫水。</w:t>
      </w:r>
    </w:p>
    <w:p>
      <w:r>
        <w:t>我使劲的抽插着，我的鸡巴撞击着她的屁股发出“啪啪”的声音。</w:t>
      </w:r>
    </w:p>
    <w:p>
      <w:r>
        <w:t>“好弟弟，你的鸡巴好硬，好粗，好长，你要把姐姐的屄操穿了，姐姐太舒服了！</w:t>
      </w:r>
    </w:p>
    <w:p>
      <w:r>
        <w:t>“啊！～啊！～使劲操我！”她浪叫着！</w:t>
      </w:r>
    </w:p>
    <w:p>
      <w:r>
        <w:t>我更加兴奋了，加大了抽插的力度。</w:t>
      </w:r>
    </w:p>
    <w:p>
      <w:r>
        <w:t>“太美了，太舒服了，我要泄了，别停，快插！”</w:t>
      </w:r>
    </w:p>
    <w:p>
      <w:r>
        <w:t>我感到他的屄里一阵抽蓄，“啊！……”她大叫一声。我也感觉到一股热浪袭向我的鸡巴，一股股有力的精液射进她的屄里面。我们同时达到了高潮。我也就势倒在沙发上，鸡巴仍旧在屄里插着。过了许久我们才从性欲的高潮中恢复过来。我的鸡巴已经软了，从她的屄里面滑落出来，她的屄刚刚给我开垦过，阴毛一片狼藉，阴道口正有一股股白色的精液流出来。</w:t>
      </w:r>
    </w:p>
    <w:p>
      <w:r>
        <w:t>“一块儿去冲个澡吧！”茹姐拉了我一下。</w:t>
      </w:r>
    </w:p>
    <w:p>
      <w:r>
        <w:t>我们一块儿来到卫生间，茹姐让我站着别动，她用水龙头给我冲了一下，然后开始给我的打香皂。当到了我的鸡巴的时候，她先把香皂抹到手上，然后再给涂到我的鸡巴上，然后轻轻的套弄着。立刻，一阵麻痒的感觉传遍全身，我的鸡巴一下子涨得好大，好硬！</w:t>
      </w:r>
    </w:p>
    <w:p>
      <w:r>
        <w:t>“你又想了？”茹姐轻轻的打了我的鸡巴一下，我的鸡巴跳动了一下。</w:t>
      </w:r>
    </w:p>
    <w:p>
      <w:r>
        <w:t>茹姐用水把鸡巴上的肥皂沫冲干净，然后她蹲下来，用嘴轻轻的舔着我的鸡巴，然后一下吃了进去。可能有一根阴毛吃到了嘴里，她吐我的鸡巴，从嘴里把阴毛拽了出来，然后又一口把鸡巴吃了进去。</w:t>
      </w:r>
    </w:p>
    <w:p>
      <w:r>
        <w:t>“舒服吗？”她把鸡巴吐出来，仰着头问我。</w:t>
      </w:r>
    </w:p>
    <w:p>
      <w:r>
        <w:t>我这时才注意茹姐其实很美，皮肤白里透红，有着少妇的成熟与芬芳。</w:t>
      </w:r>
    </w:p>
    <w:p>
      <w:r>
        <w:t>“茹姐，我好爱你！”我一把把它从地上拉起来，抱在怀里。</w:t>
      </w:r>
    </w:p>
    <w:p>
      <w:r>
        <w:t>“真的吗？明远，我的好弟弟！”我看到她的眼里依稀有泪光闪动。她也紧紧地抱住我。</w:t>
      </w:r>
    </w:p>
    <w:p>
      <w:r>
        <w:t>“真的，茹！”我把那个姐字去掉了，直接叫她茹。</w:t>
      </w:r>
    </w:p>
    <w:p>
      <w:r>
        <w:t>“我们到卧室去好吗？”茹姐简单的冲去身上的肥皂说。</w:t>
      </w:r>
    </w:p>
    <w:p>
      <w:r>
        <w:t>我一把抱起了茹，她也幸福的楼紧我。我抱着他来到卧室里。轻轻地把她放在床上。我发现她的卧室布置得也很温馨，也是粉色的基调，她显然是懂得生活情调的人。</w:t>
      </w:r>
    </w:p>
    <w:p>
      <w:r>
        <w:t>“远！快点，我要！”茹姐梦呓的叫着。</w:t>
      </w:r>
    </w:p>
    <w:p>
      <w:r>
        <w:t>我这才发现床上的她，脸色驼红，胸膛起伏着，乳房由于平躺着，显得很平坦，但是乳头直立着。看到这些，我刚才稍微平静了的情绪又一下子兴奋起来，鸡巴也一下子硬了起来！</w:t>
      </w:r>
    </w:p>
    <w:p>
      <w:r>
        <w:t>我吻着他的乳头，我发现她的乳头很硬。我一路向下，又来到她的那片芳草地，分开阴毛，我寻找着那个小蓓蕾。由于刚刚干过，她的大阴唇向外翻着呈紫红色，我用舌尖舔着那颗小蓓蕾，慢慢地向下移，来到桃源洞口，我的舌头一下深进半截。</w:t>
      </w:r>
    </w:p>
    <w:p>
      <w:r>
        <w:t>“嗯！”她闷叫了一声。</w:t>
      </w:r>
    </w:p>
    <w:p>
      <w:r>
        <w:t>这时我翻转了过来，让我的鸡巴能对着她的头部，她立刻明白了我的用意，用手抓住我的鸡巴，含在嘴里套弄着。我们就这样玩着６９式。</w:t>
      </w:r>
    </w:p>
    <w:p>
      <w:r>
        <w:t>我甚至将整根舌头插入了她的屄里面，我的鼻子上都沾满了淫水。她的呼吸越来越急促。“远，快用你的鸡巴插，我受不了，快点！”她把双腿叉大开。</w:t>
      </w:r>
    </w:p>
    <w:p>
      <w:r>
        <w:t>我把嘴从她的屄上离开，躺下喘着粗气。</w:t>
      </w:r>
    </w:p>
    <w:p>
      <w:r>
        <w:t>她一下子压了上来，爬到我的身上，抓住我的鸡巴一下子对准了她的小屄，“兹”的一声，全根没入。“啊！～”她叫了一声，开始上下套动，我一伸手把床头的大灯打开了，我清楚地看到我的鸡巴在她的屄里进进出出，淫水顺着鸡巴往下流着，太刺激了！她忘情的耸动着，套弄着，旋转着，研磨着。我用力的推着她的屁股，好使抽插的力度更大，感觉更刺激。</w:t>
      </w:r>
    </w:p>
    <w:p>
      <w:r>
        <w:t>这样干了大约有２０分钟，我让她下来坐到床边上，用手抬起她的一条腿，架到我的肩上，一只手扶着，另一只抓着鸡巴，一下塞了进去，我一挺一挺的插着，她把脸埋在我的怀里，不老实的舔着我的胸毛。</w:t>
      </w:r>
    </w:p>
    <w:p>
      <w:r>
        <w:t>“茹，爽吗？”我喘着粗气，大声地说！</w:t>
      </w:r>
    </w:p>
    <w:p>
      <w:r>
        <w:t>“爽死了，老公，我的亲老公！你快操吧！”她喃喃的说。</w:t>
      </w:r>
    </w:p>
    <w:p>
      <w:r>
        <w:t>“你哪儿爽？”我问道。</w:t>
      </w:r>
    </w:p>
    <w:p>
      <w:r>
        <w:t>“屄，我的屄爽，你操得我的屄爽。”茹大声地浪叫着。</w:t>
      </w:r>
    </w:p>
    <w:p>
      <w:r>
        <w:t>这样，一会儿我就有点累了。我们又躺倒在床上，我们并排的躺着，我让她一条腿举起来，我摸到她的屄口，一侧身把鸡巴顶了进去，这样慢慢的干着。我腾出一只手摩挲着她的阴蒂。这样摩擦着虽然幅度不大，但是快感也很明显。我有了要射精的冲动，但是努力的把持着。</w:t>
      </w:r>
    </w:p>
    <w:p>
      <w:r>
        <w:t>“我泄了！”茹紧紧地抱着我，我感觉的她的屄包紧了我的鸡巴开始抖动，我也猛地抽插了几下，随着她屄的抖动，我也把精液射进她的屄里。</w:t>
      </w:r>
    </w:p>
    <w:p>
      <w:r>
        <w:t>好久，她从床头的小抽屉里拿出一块湿巾递给我，我按着她不让她动，为两个人清理了下面。</w:t>
      </w:r>
    </w:p>
    <w:p>
      <w:r>
        <w:t>茹告诉我，她不喜欢做爱完了就去冲洗，她喜欢静静的躺着享受性爱高潮消退的过程。于是我们静静的躺着，她又偎到我的怀里。</w:t>
      </w:r>
    </w:p>
    <w:p>
      <w:r>
        <w:t>“远，你跟我做爱舒服吗？”茹紧紧地抱着我问。</w:t>
      </w:r>
    </w:p>
    <w:p>
      <w:r>
        <w:t>“太舒服了！茹，我真想天天都操你！”我故意说了一句粗话。</w:t>
      </w:r>
    </w:p>
    <w:p>
      <w:r>
        <w:t>她又把嘴唇凑过来，我们浅浅的吻着。</w:t>
      </w:r>
    </w:p>
    <w:p>
      <w:r>
        <w:t>“远！你说爱我是真的吗？”她期期艾艾的问道。</w:t>
      </w:r>
    </w:p>
    <w:p>
      <w:r>
        <w:t>“真的啊！我对天发誓！”我也不知道为什么这样说，我们才认识不到半天啊！</w:t>
      </w:r>
    </w:p>
    <w:p>
      <w:r>
        <w:t>“如果我说的是假的我情愿……”</w:t>
      </w:r>
    </w:p>
    <w:p>
      <w:r>
        <w:t>她用嘴堵上我的嘴，我们又热烈的吻着。</w:t>
      </w:r>
    </w:p>
    <w:p>
      <w:r>
        <w:t>就这样在床上不知道过了多久，我突然觉得有些饿，这时候才想起来还没有吃饭呢。我推了茹一把，她没有动，我以为她睡着了，慢慢地凑过去，我发现她大睁着眼睛，一颗颗晶莹的泪珠从她的眼睛里滚落。</w:t>
      </w:r>
    </w:p>
    <w:p>
      <w:r>
        <w:t>“茹，你怎么了，你伤心了，你不快乐吗？”我一连串的问道，然后我俯上去，为她吻干了脸上的泪。</w:t>
      </w:r>
    </w:p>
    <w:p>
      <w:r>
        <w:t>“不！不是！远，我怕这是一个梦，会很快的过去的。我怕有一天你走了，我受不了这个打击。”</w:t>
      </w:r>
    </w:p>
    <w:p>
      <w:r>
        <w:t>“茹姐，不会的！只要你愿意，我会永远留在你身边。”我搂紧她的娇躯。</w:t>
      </w:r>
    </w:p>
    <w:p>
      <w:r>
        <w:t>“好了，我们吃饭去吧，你饿坏了吧？”茹坐了起来穿上一件睡衣，我也到外面沙发上穿了衣服。</w:t>
      </w:r>
    </w:p>
    <w:p>
      <w:r>
        <w:t>我这时才感到是真的饿了。茹姐拿出了一瓶红酒，我们边吃边喝边聊。聊天的过程中我才知道，茹姐的丈夫在天津做生意，一年南得回来几次。而且茹告诉我，即便他回来了那方面也很少，即便有也是草草完事，根本就没有快感可言。</w:t>
      </w:r>
    </w:p>
    <w:p>
      <w:r>
        <w:t>“而且，他也从来不过问我的生活，孩子也和他很生分，”她啜了一口酒，幽幽的说：“你说，我这个跟守寡又有什么区别？”她的眼神变得哀怨起来，“远！你觉得姐姐是一个放浪的人吗？”她走过来坐到我的怀里，我让她侧过身，这样我们可以依偎着。</w:t>
      </w:r>
    </w:p>
    <w:p>
      <w:r>
        <w:t>“我也不知道为什么，第一次见到你，看到你从车上走下来的时候，就觉得我已经离不开你了。姐可是除了丈夫以外的第一次给你啊，你要珍惜！”她抱紧我，呡了一口红酒喂到我的嘴里，于是我们又一次深吻。这时我的下面又有了反应。茹也觉察到了，她捏了我一把，“你真是的，那么厉害！”</w:t>
      </w:r>
    </w:p>
    <w:p>
      <w:r>
        <w:t>我聊起她的睡衣，发现她的屄也已经洪水泛滥了。</w:t>
      </w:r>
    </w:p>
    <w:p>
      <w:r>
        <w:t>我扶着鸡巴慢慢的从后面插了进去，她抱紧我，我们就这样轻轻的抱着，一动不动。一会儿，我们吃点菜，必是她吃了喂我，酒也是她喝了吐给我。</w:t>
      </w:r>
    </w:p>
    <w:p>
      <w:r>
        <w:t>“远！动动嘛！人家下面痒！”茹满脸绯红。我不知道是因为饮酒还是性欲高涨的原因。</w:t>
      </w:r>
    </w:p>
    <w:p>
      <w:r>
        <w:t>我故意挺着不动，茹着急了，“你真坏！故意吊人家胃口。”说着，她开始扭动屁股，她屁股摩擦着我的阴毛，鸡巴也很是受用，我慢慢的享受着。</w:t>
      </w:r>
    </w:p>
    <w:p>
      <w:r>
        <w:t>见我一直不动，茹开始发嗲。她一下离开我的怀抱，向卧室走去，“讨厌！</w:t>
      </w:r>
    </w:p>
    <w:p>
      <w:r>
        <w:t>不玩了，让你不动！“正在享受着的我，被她这么一闹，更感觉鸡巴涨得难受。我迅速的追到卧室里，一下把她按在床上，屁股正对着我，我挺着鸡巴就插了进去。</w:t>
      </w:r>
    </w:p>
    <w:p>
      <w:r>
        <w:t>“远！姐姐的屄爽吗？”她一边呻吟一遍问我。</w:t>
      </w:r>
    </w:p>
    <w:p>
      <w:r>
        <w:t>“太爽了，茹！我喜欢操！”我回答道。</w:t>
      </w:r>
    </w:p>
    <w:p>
      <w:r>
        <w:t>“那我就把它送给你了，现在它是你的了，你操吧，狠狠地操吧！”</w:t>
      </w:r>
    </w:p>
    <w:p>
      <w:r>
        <w:t>听着这样的淫声浪语，我干的更猛了。</w:t>
      </w:r>
    </w:p>
    <w:p>
      <w:r>
        <w:t>“啪啪！”“扑滋、扑滋！”</w:t>
      </w:r>
    </w:p>
    <w:p>
      <w:r>
        <w:t>我把她反转过来，我们面对这面，我让她大腿分开，鸡巴从正面插了进去，我们互相搂抱着，抽插着。</w:t>
      </w:r>
    </w:p>
    <w:p>
      <w:r>
        <w:t>她的屄又开始抖动，我知道她又要到了，我一面加紧抽插，一面吻着她。一股滚烫的阴精淋着我的龟头，我一激灵，立刻把她仰面推到在床上，我迅速的把鸡巴从她的屄里拔出来，一股强有力的精液射在了她的小肚子上。她的胸膛起伏着，两个乳房来回的颤动着。</w:t>
      </w:r>
    </w:p>
    <w:p>
      <w:r>
        <w:t>她取出一块儿湿巾，擦干净了我刚才射出的精液，我们相拥而眠！</w:t>
      </w:r>
    </w:p>
    <w:p>
      <w:r>
        <w:t>之二从睡梦中醒来的时候，天已经大亮。窗帘半开着，屋里弥漫着一股淡淡的水仙花的香味儿——我喜欢的味道！茹姐已经不在床上了，我懒懒得下了床，餐桌已经收拾干净，电视开着，客厅、厨房都没有茹姐的影子。去了哪儿呢？</w:t>
      </w:r>
    </w:p>
    <w:p>
      <w:r>
        <w:t>这时，有钥匙开门的声音，茹姐提了一堆的油条、豆浆、牛奶进来。</w:t>
      </w:r>
    </w:p>
    <w:p>
      <w:r>
        <w:t>“老公，吃饭了！”茹姐把东西放在茶几上，一下子扑进我的怀里，“我要好好慰劳慰劳你，昨天你累坏了！”</w:t>
      </w:r>
    </w:p>
    <w:p>
      <w:r>
        <w:t>我把她抱在怀里，轻轻吻了一下她的额头。</w:t>
      </w:r>
    </w:p>
    <w:p>
      <w:r>
        <w:t>“我不累，老婆。我情愿永远这么累呢！”</w:t>
      </w:r>
    </w:p>
    <w:p>
      <w:r>
        <w:t>她仰起头，闭上眼。我知道她的用意了。我低头吻住她，她紧紧地抱着我，我觉得有些喘不过气来。我们热烈的吻着，不知道过了多久，我们才分开。</w:t>
      </w:r>
    </w:p>
    <w:p>
      <w:r>
        <w:t>“远，去刷牙洗脸，我给你煎两个鸡蛋。男人做了那事儿是要补一补的。”</w:t>
      </w:r>
    </w:p>
    <w:p>
      <w:r>
        <w:t>茹姐从茶几上的一堆东西里拿出了一支牙刷和一支牙膏递给我，在我脸上吻了一下，轻快的进了厨房。</w:t>
      </w:r>
    </w:p>
    <w:p>
      <w:r>
        <w:t>洗漱完毕，早餐已经摆好了。吃完早餐，我穿好衣服，茹姐把茶几桌子收拾干净。她又偎进我的怀里，“远，我不愿你走，我希望你永远得这样抱着我。”</w:t>
      </w:r>
    </w:p>
    <w:p>
      <w:r>
        <w:t>我轻轻地揽住她，“茹，我也不想走，可是我下午得给李娜上课，我得回去备课了。”</w:t>
      </w:r>
    </w:p>
    <w:p>
      <w:r>
        <w:t>“那你得经常给我打电话啊！可不要把我忘了，我怕我们之间来得快，去得也快。”茹姐玩着我衬衣上的扣子，把头埋在我的怀里。</w:t>
      </w:r>
    </w:p>
    <w:p>
      <w:r>
        <w:t>又缠绵了一会儿，我看了看表，已经１０点多了，我真的不得不走了。</w:t>
      </w:r>
    </w:p>
    <w:p>
      <w:r>
        <w:t>从茹家里出来，走在街上，阳光是那样的灿烂，鸟儿的叫声分外的婉转，花圃里的大理菊开的是那么的娇美和热烈，这些我往时怎么就没有注意呢？！</w:t>
      </w:r>
    </w:p>
    <w:p>
      <w:r>
        <w:t>茹姐的家距离我住的地方也就两站地，所以我就走着回了家。</w:t>
      </w:r>
    </w:p>
    <w:p>
      <w:r>
        <w:t>我和女友慧租住在一个单位的筒子楼里面，我们同居已经一年多了，她是大我一年级的学姐，说是学姐，她比我还小一岁呢！她今年就要毕业，去了外地实习。</w:t>
      </w:r>
    </w:p>
    <w:p>
      <w:r>
        <w:t>我打开门，一个身影身影闪了一下进了卫生间。我知道一定是慧回来了。</w:t>
      </w:r>
    </w:p>
    <w:p>
      <w:r>
        <w:t>“哗啦！”卫生间的门插上了。我有些奇怪，往时，家里只有两个人的话，她是不插卫生间门的。我敲下门，里面没有反应。我只好回沙发上，过了许久，里面还没有动静。</w:t>
      </w:r>
    </w:p>
    <w:p>
      <w:r>
        <w:t>“小慧，别闹了，快出来吧！”我高声的喊道。里面还是没有声响。</w:t>
      </w:r>
    </w:p>
    <w:p>
      <w:r>
        <w:t>我搬了凳子，从上面的窗子里望进去，小慧正坐在马桶上，脸绷着，好像是生气了。</w:t>
      </w:r>
    </w:p>
    <w:p>
      <w:r>
        <w:t>“小慧，快出来！”我拍了拍窗上的玻璃。</w:t>
      </w:r>
    </w:p>
    <w:p>
      <w:r>
        <w:t>小慧站起来，慢慢的开了门。我抱住她。她生气的别过脸。“你昨天上哪儿了，也不说去接我，害得我半夜一个人从火车站回来！”</w:t>
      </w:r>
    </w:p>
    <w:p>
      <w:r>
        <w:t>“那你怎么不给我打个电话呢？”我涎着脸说。</w:t>
      </w:r>
    </w:p>
    <w:p>
      <w:r>
        <w:t>“还说呢，你的电话一直关机，你去哪儿了，昨晚？”她拧住我的鼻子问。</w:t>
      </w:r>
    </w:p>
    <w:p>
      <w:r>
        <w:t>“我去给一个学生补习功课，晚了，就住到附近的一个同学哪儿。”我们学校的大部分学生在外面租房住，所以这个谎应该能够撒得过去。</w:t>
      </w:r>
    </w:p>
    <w:p>
      <w:r>
        <w:t>“那你为什么关机呢？”说着，他从裤兜里掏出我的电话。</w:t>
      </w:r>
    </w:p>
    <w:p>
      <w:r>
        <w:t>“我……可能是没电了吧！”我搪塞着。</w:t>
      </w:r>
    </w:p>
    <w:p>
      <w:r>
        <w:t>小慧开了我的手机，“滴滴”手机又关上了，的确是没电了！“哼！就绕了你吧！”她终于松口了。</w:t>
      </w:r>
    </w:p>
    <w:p>
      <w:r>
        <w:t>我松了口气，轻轻抱住她。“小慧，你累了，去休息会儿，我要备会儿课，下午还要辅导学生呢。”</w:t>
      </w:r>
    </w:p>
    <w:p>
      <w:r>
        <w:t>她一下子急了，“怎么，往时，我们要是一个星期不见，你都憋得难受，不管什么地方什么时间都要要，今天你怎么了？”她捶打着我的胸膛。</w:t>
      </w:r>
    </w:p>
    <w:p>
      <w:r>
        <w:t>“昨天在同学那里喝了些酒，我俩聊天有聊到很晚，而且我还有点感冒。”</w:t>
      </w:r>
    </w:p>
    <w:p>
      <w:r>
        <w:t>我故意装作虚弱的样子。</w:t>
      </w:r>
    </w:p>
    <w:p>
      <w:r>
        <w:t>她关心的摸着我额头，“人家昨天没有给你打电话，想突然回来给你一个惊喜，你倒好，哼！”</w:t>
      </w:r>
    </w:p>
    <w:p>
      <w:r>
        <w:t>她伸手摸向我的裆里，天啊，这是我的鸡巴一点反应也没有。昨天晚上和茹做了三次，也难怪！不过我和小慧一晚做四五次的时候也有啊，我也不知道问题出在哪儿。我慢慢的拥着她到了床上。</w:t>
      </w:r>
    </w:p>
    <w:p>
      <w:r>
        <w:t>“远，你怎么了，你从来没这样过啊？你是不是真的病了？”</w:t>
      </w:r>
    </w:p>
    <w:p>
      <w:r>
        <w:t>“没事的，一会儿就好了。”我慢慢的躺到床上。</w:t>
      </w:r>
    </w:p>
    <w:p>
      <w:r>
        <w:t>这是小慧脸色潮红，呼吸也变得不均匀起来。她慢慢把我们两个人的衣服脱光，俯下头，一下把我的鸡巴含在嘴里。下面受到刺激，加之看到小慧青春的躯体，我渐渐有了反应，鸡巴直立了起来。</w:t>
      </w:r>
    </w:p>
    <w:p>
      <w:r>
        <w:t>“你累了，让我来吧！”小慧骑了上来，开始套动，我努力迎合着，并使劲儿挺动着，我怕她会有所怀疑。</w:t>
      </w:r>
    </w:p>
    <w:p>
      <w:r>
        <w:t>我担心的事情还是发生了，在做爱的时候，我的眼前总晃动着茹的影子，一会儿鸡巴软了。小慧从我身上爬下来，狐疑的看了我一眼，又俯下头舔着我的鸡巴，直到他又硬了。</w:t>
      </w:r>
    </w:p>
    <w:p>
      <w:r>
        <w:t>这样小慧也终于达到了高潮，我也射了精。</w:t>
      </w:r>
    </w:p>
    <w:p>
      <w:r>
        <w:t>我们相拥着睡去了。</w:t>
      </w:r>
    </w:p>
    <w:p>
      <w:r>
        <w:t>醒来的时候是下午了，我给手机换可一块儿电池。“叮咚！”有一条短信进来，小慧拿起我的手机翻看：远，记的下午给娜娜上课，我就不过去了，晚上能过来吗？我给你做好吃的！茹。</w:t>
      </w:r>
    </w:p>
    <w:p>
      <w:r>
        <w:t>我也正凑过头，我俩同时看到了这条短信。</w:t>
      </w:r>
    </w:p>
    <w:p>
      <w:r>
        <w:t>“王明远！你这个骗子，你骗我！”小慧抽泣着把我手机狠狠地扔在床上。</w:t>
      </w:r>
    </w:p>
    <w:p>
      <w:r>
        <w:t>我坐在床上不知如何是好。我们一直都没有说话。我下午上课走的时候跟她打招呼，她也不吱声。</w:t>
      </w:r>
    </w:p>
    <w:p>
      <w:r>
        <w:t>上课的时候，我有些神情恍惚，总惦记着家里的小慧。</w:t>
      </w:r>
    </w:p>
    <w:p>
      <w:r>
        <w:t>李娜注意到了我的表情，调侃道：“老师，怎么不高兴，是不是我妈妈给你的钱少了？”</w:t>
      </w:r>
    </w:p>
    <w:p>
      <w:r>
        <w:t>“呵呵！哪里！我有点感冒。”我搪塞道。</w:t>
      </w:r>
    </w:p>
    <w:p>
      <w:r>
        <w:t>上完课，我给茹姐打了电话，告诉她我今天有同学聚会，不能过去了，就匆匆赶到我的住处。房间里空空荡荡的，小慧已经走了。</w:t>
      </w:r>
    </w:p>
    <w:p>
      <w:r>
        <w:t>桌子上有一封信，我急切的打开它："远！我的老公！请还允许我这样称呼你。</w:t>
      </w:r>
    </w:p>
    <w:p>
      <w:r>
        <w:t>这次回来本来是有好多事情和你商量，我们的实习已经结束了，我打算和你商量，我先到南方发展，等你毕业了，如果我有所成的话，你就过去。不然我就回来，我们一块儿去学校教书，那该多好！可是现在……我希望你只是一时的乱性，而不是爱上了别人，我也知道你也一直在意我给你的时候不是处子之身了。</w:t>
      </w:r>
    </w:p>
    <w:p>
      <w:r>
        <w:t>可是，那都是过去了，不是你把我从别人手上抢过来的吗？好了，不说了。</w:t>
      </w:r>
    </w:p>
    <w:p>
      <w:r>
        <w:t>远，我走了，去了南方的某个城市，我的手机也换了，不要试图和我联系，我给你一年的时间。如果你到时候还不能忘记我（也许是我自所多情吧），一年后我会和你联系的，我记着你的Ｅ-ｍａｉｌ。</w:t>
      </w:r>
    </w:p>
    <w:p>
      <w:r>
        <w:t>每天上午昏昏的睡觉，下午去给李娜上课。我有意的回避茹姐。</w:t>
      </w:r>
    </w:p>
    <w:p>
      <w:r>
        <w:t>１０多天过去了，李娜的英语水平有了一些提高，我们学校也开课了，同学们聚在一起，我的心情好多了。有时候想起小慧，我觉得我还是爱她的，不知道她现在在哪里，一个人孤单吗？也有时候想起和茹姐的那一夜，觉得恍如梦境。</w:t>
      </w:r>
    </w:p>
    <w:p>
      <w:r>
        <w:t>开学后，我改为每周周末两天下午给李娜补习功课，因为李娜平时也要到学校上课。茹姐有时候打电话给我，我总是找各种理由搪塞。</w:t>
      </w:r>
    </w:p>
    <w:p>
      <w:r>
        <w:t>秋天到了，校园里的银杏树镀上了一层金黄，天显得那么高远。我有时候一个人独坐在夕阳里看那一片片的落叶，看天空中独自盘旋的苍鹰。</w:t>
      </w:r>
    </w:p>
    <w:p>
      <w:r>
        <w:t>１０月２０日是我的生日，我的那帮哥们姐们为我祝贺了一番。我多喝了几杯。独自一个人回到了住处，我不敢开启房门，我知道我开启的将是孤独寂寞和无边的暗夜。</w:t>
      </w:r>
    </w:p>
    <w:p>
      <w:r>
        <w:t>我一遍一遍拨着小慧的电话，“你拨的号码是空号，请查证后再见拨！”我猛地将手机扔下墙角。可是它并没有摔坏，反而响了起来。我赶紧捡起来，潜意识里那应该是小慧的电话吧。</w:t>
      </w:r>
    </w:p>
    <w:p>
      <w:r>
        <w:t>“你是明远吧？”</w:t>
      </w:r>
    </w:p>
    <w:p>
      <w:r>
        <w:t>“小慧！我终于拨通你的电话了，你好狠心，不接我的电话。”</w:t>
      </w:r>
    </w:p>
    <w:p>
      <w:r>
        <w:t>“谁是小慧阿，我是你茹姐！”</w:t>
      </w:r>
    </w:p>
    <w:p>
      <w:r>
        <w:t>“你？……我……”我一时语塞。</w:t>
      </w:r>
    </w:p>
    <w:p>
      <w:r>
        <w:t>“明远，我听出来了，你喝多了，你干吗折磨自己？你好像和女朋友闹别扭了，是吧？”茹关心的问道。</w:t>
      </w:r>
    </w:p>
    <w:p>
      <w:r>
        <w:t>“嗯！我好难受，我……我……”我不知道该说什么。</w:t>
      </w:r>
    </w:p>
    <w:p>
      <w:r>
        <w:t>“明远，你在哪儿，我过去陪陪你，好吗？”茹姐急切地问。</w:t>
      </w:r>
    </w:p>
    <w:p>
      <w:r>
        <w:t>我说了我的地址。</w:t>
      </w:r>
    </w:p>
    <w:p>
      <w:r>
        <w:t>茹姐赶过来的时候，我正跌坐在住所的门口。她从我身上摸出钥匙开了门，把我放到床上，我记得她给我到了水漱口，还给我洗了脚。</w:t>
      </w:r>
    </w:p>
    <w:p>
      <w:r>
        <w:t>醒来的时候已经是后半夜，我推掉了身上的毛毯，发现茹姐偎在沙发上已经睡着了。</w:t>
      </w:r>
    </w:p>
    <w:p>
      <w:r>
        <w:t>这时我的酒已经醒了。我推了推茹姐，她呻吟了一下睁开了眼睛，我把她轻轻的抱到床上，“到床睡吧，别着了凉！”</w:t>
      </w:r>
    </w:p>
    <w:p>
      <w:r>
        <w:t>这一夜我们都没有冲动，她听我给她讲我和小慧的故事。</w:t>
      </w:r>
    </w:p>
    <w:p>
      <w:r>
        <w:t>时间过的真快，冬天转眼来了。一个周末，我接到茹姐的电话，她告诉今天给李娜上完课，不要走，在别墅里等她。</w:t>
      </w:r>
    </w:p>
    <w:p>
      <w:r>
        <w:t>我对李娜的英语是多让她自己阅读课外读物，加之经常的口语对话，我发现她的成绩提高的很快，这次的期中考试考了８０多分，这样的成绩对于一个艺术生已经很不简单了。今天的李娜上身穿了一件套头羊毛衫，下身穿了一条很紧身的牛仔，，披散的长发扎了个马尾辫，皮肤牛奶般的白皙。我从来没有仔细的打量过她。</w:t>
      </w:r>
    </w:p>
    <w:p>
      <w:r>
        <w:t>“老师，我是不是很漂亮？”李娜调皮的问。</w:t>
      </w:r>
    </w:p>
    <w:p>
      <w:r>
        <w:t>“切！小孩子丫丫，怎么问我这样的问题！”</w:t>
      </w:r>
    </w:p>
    <w:p>
      <w:r>
        <w:t>“呵呵！因为我今天发现老师的眼光有点色！”</w:t>
      </w:r>
    </w:p>
    <w:p>
      <w:r>
        <w:t>“好了，不开玩笑了，开始上课！”我一本正经得说。</w:t>
      </w:r>
    </w:p>
    <w:p>
      <w:r>
        <w:t>“好吧！”李娜嘟起了嘴。</w:t>
      </w:r>
    </w:p>
    <w:p>
      <w:r>
        <w:t>在课程快要结束的时候，茹姐来了。他还拿了一个厚厚的包裹。等到李娜走了，茹姐关上门，打开那个包裹，原来是一件黑色的羽绒风衣，是今冬比较流行的款式。</w:t>
      </w:r>
    </w:p>
    <w:p>
      <w:r>
        <w:t>“愣着干嘛，来，试试合适吗？”茹姐招呼我。</w:t>
      </w:r>
    </w:p>
    <w:p>
      <w:r>
        <w:t>“哈哈，真帅呆了，我敢说超过王世文！”茹姐笑着给我趁拽着衣服。</w:t>
      </w:r>
    </w:p>
    <w:p>
      <w:r>
        <w:t>我在镜子前照了照，还真是的，自己１米８０的身高，穿上这件衣服真的很合体，我不禁佩服茹姐的眼光。这时，茹姐又把一个信封递到我面前。</w:t>
      </w:r>
    </w:p>
    <w:p>
      <w:r>
        <w:t>“什么呀？”我不解的问。</w:t>
      </w:r>
    </w:p>
    <w:p>
      <w:r>
        <w:t>“你给李娜上课的课时费啊！”茹姐把信封塞到我手上。</w:t>
      </w:r>
    </w:p>
    <w:p>
      <w:r>
        <w:t>我打开信封，是一叠崭新的百元大钞。“茹姐，你这是…”我又把信封推给茹姐。</w:t>
      </w:r>
    </w:p>
    <w:p>
      <w:r>
        <w:t>“收下吧！这是你应该得到的！”茹姐硬是把它赛道我的口袋里。</w:t>
      </w:r>
    </w:p>
    <w:p>
      <w:r>
        <w:t>“我还要送给你一件东西。”茹姐得脸有些红。</w:t>
      </w:r>
    </w:p>
    <w:p>
      <w:r>
        <w:t>“什么？”我不解的问。</w:t>
      </w:r>
    </w:p>
    <w:p>
      <w:r>
        <w:t>“你猜？”</w:t>
      </w:r>
    </w:p>
    <w:p>
      <w:r>
        <w:t>“我猜不出来。”我实在不知道她再耍什么花招。</w:t>
      </w:r>
    </w:p>
    <w:p>
      <w:r>
        <w:t>“你凑过耳朵来。”</w:t>
      </w:r>
    </w:p>
    <w:p>
      <w:r>
        <w:t>茹姐一下抱住我的头，用嘴摸索我的耳垂，小声地说：“屄！我要把我的屄送给你！”</w:t>
      </w:r>
    </w:p>
    <w:p>
      <w:r>
        <w:t>这样的话，我一下子就受不了了，我觉得我下面迅速暴涨，连裤子都要顶起来了。我们隔着衣服摸索着。茹姐示意我到床上去，我硬是按着他俯在窗台上。</w:t>
      </w:r>
    </w:p>
    <w:p>
      <w:r>
        <w:t>我迅速的解开她的腰带，把裤子褪下来，一只退到小腿部位。她今天穿了一件纯白色的内裤，是带蕾丝边的那种。我迅速的摸到小腹，隔着内裤摸索着。这时我发现她的内裤已经湿了一大片。</w:t>
      </w:r>
    </w:p>
    <w:p>
      <w:r>
        <w:t>她也回过手来拉下我的拉链，我腾出一只手把鸡巴掏出来，一下顶在她雪白的屁股上。她回过头来用一只手勾住我的脖子吻起来，我也伸出舌头，我们互相吻着。我一只手摸着屄，另一只手移到她的乳房，上下左右的摩擦着。</w:t>
      </w:r>
    </w:p>
    <w:p>
      <w:r>
        <w:t>“嗯！嗯！”她呻吟着。</w:t>
      </w:r>
    </w:p>
    <w:p>
      <w:r>
        <w:t>“远，操我！操我！”她浪叫着。</w:t>
      </w:r>
    </w:p>
    <w:p>
      <w:r>
        <w:t>我继续摸索着，把鸡巴在她的屁股沟里来回摩擦着。</w:t>
      </w:r>
    </w:p>
    <w:p>
      <w:r>
        <w:t>“受不了了，插吧！使鸡巴插吧！”</w:t>
      </w:r>
    </w:p>
    <w:p>
      <w:r>
        <w:t>我没有直接的插进去，而是继续的摸着阴蒂。</w:t>
      </w:r>
    </w:p>
    <w:p>
      <w:r>
        <w:t>“受不了了，远！老公！我要泄了！啊！啊！”我把两根指头插到她的屄里面，她的屄一阵阵收缩，烫的我的手快要受不了。淫水顺着我的手往外流着。</w:t>
      </w:r>
    </w:p>
    <w:p>
      <w:r>
        <w:t>“舒服吗？”我走在她耳边小声问。</w:t>
      </w:r>
    </w:p>
    <w:p>
      <w:r>
        <w:t>“真是太舒服了，我都要飞到天上去了！”茹喘着粗气。</w:t>
      </w:r>
    </w:p>
    <w:p>
      <w:r>
        <w:t>我把她的内裤向一边撩了撩，她更把屁股厥起来，好让屄更显露出来。我用手摸准了屄的入口，然后用龟头在她屄口儿上来回的研磨，浅浅的抽插。</w:t>
      </w:r>
    </w:p>
    <w:p>
      <w:r>
        <w:t>很快，她就受不了了。“痒！痒！里面痒！”</w:t>
      </w:r>
    </w:p>
    <w:p>
      <w:r>
        <w:t>“那里痒啊？”我也出气不均匀了。</w:t>
      </w:r>
    </w:p>
    <w:p>
      <w:r>
        <w:t>“就是哪里！”她引着我的一只手来到她的小骚洞边。</w:t>
      </w:r>
    </w:p>
    <w:p>
      <w:r>
        <w:t>“快说，不说我就不给。”我故意逗弄着她。</w:t>
      </w:r>
    </w:p>
    <w:p>
      <w:r>
        <w:t>“屄！屄痒！我的屄痒！快插！”她已经迫不及待了。</w:t>
      </w:r>
    </w:p>
    <w:p>
      <w:r>
        <w:t>“快插嘛！”她向后耸了一下屁股，想把鸡巴吃进去。我才不上当呢。我立刻向后挪动了一下鸡巴。</w:t>
      </w:r>
    </w:p>
    <w:p>
      <w:r>
        <w:t>“我的小骚屄痒啊！求求你快插进来吧！”她真的有点着急了。</w:t>
      </w:r>
    </w:p>
    <w:p>
      <w:r>
        <w:t>我又摩了两下，向好一欠身，然后猛地插了下去，“扑兹！”一声，全根没入。</w:t>
      </w:r>
    </w:p>
    <w:p>
      <w:r>
        <w:t>“啊！”她长长的尖叫了一声！</w:t>
      </w:r>
    </w:p>
    <w:p>
      <w:r>
        <w:t>“啊！爽！美死了！我不行了！”</w:t>
      </w:r>
    </w:p>
    <w:p>
      <w:r>
        <w:t>说着，他的屄里面又一阵阵的紧缩。我紧紧地顶着不动，享受着那一阵阵屄的内壁紧抱着鸡巴的感觉。</w:t>
      </w:r>
    </w:p>
    <w:p>
      <w:r>
        <w:t>这样休息了一会儿。我把她的衣服向上撩起来，露出半个后背，她雪白的屁股也暴露在我眼前。这样我才更加刺激。我开始猛烈的抽插。</w:t>
      </w:r>
    </w:p>
    <w:p>
      <w:r>
        <w:t>“啪！啪！”“啪！啪！”“咕叽！”“咕叽！”这些声音美妙极了。</w:t>
      </w:r>
    </w:p>
    <w:p>
      <w:r>
        <w:t>“远，姐姐的屄美吗？骚吗？”她呻吟着。</w:t>
      </w:r>
    </w:p>
    <w:p>
      <w:r>
        <w:t>“美！骚！爽！”我一边抽插，一边回答。</w:t>
      </w:r>
    </w:p>
    <w:p>
      <w:r>
        <w:t>这样的姿势我们都有些累了，于是我鸡巴在里面插着挪到了床沿上。我猛地把鸡巴拽了出来。她翻过身一下子就摸到我的大肉棒，引导我来到她的紫黑色地带，把鸡巴放到洞口，我一挺身又插了进去。我把她两条腿架起来，玩起了老汉推车。</w:t>
      </w:r>
    </w:p>
    <w:p>
      <w:r>
        <w:t>可能这样的动作插入太深了，她不停的浪叫，“远，你真坏！你个大坏蛋！</w:t>
      </w:r>
    </w:p>
    <w:p>
      <w:r>
        <w:t>你要把人操死了！我的屄要烂了，啊！啊！使劲儿顶！“下面的淫水把床单都打湿了，我的鸡巴在这样的洪水泛滥之下，快乐的，恣意的抽插。我一会儿深入深出，一会儿在屄口上摩。</w:t>
      </w:r>
    </w:p>
    <w:p>
      <w:r>
        <w:t>一会儿，茹的性欲又开始高涨，她抱紧我的腰，狠狠的往下使劲。我知道她又要泄了。我加大了力度！</w:t>
      </w:r>
    </w:p>
    <w:p>
      <w:r>
        <w:t>“茹姐，我插你的小骚屄，你的小浪洞！”我大喊道。</w:t>
      </w:r>
    </w:p>
    <w:p>
      <w:r>
        <w:t>“插吧！茹姐的屄是你的，插吧！干吧！操吧！使劲儿！”她不停的叫着。</w:t>
      </w:r>
    </w:p>
    <w:p>
      <w:r>
        <w:t>我感觉到我已经受不了了，“茹，我要射了，我要射到你的屄里面！”</w:t>
      </w:r>
    </w:p>
    <w:p>
      <w:r>
        <w:t>“射吧！你把姐姐的屄射穿吧！”茹重重的喘息着。</w:t>
      </w:r>
    </w:p>
    <w:p>
      <w:r>
        <w:t>我感到一阵麻酥酥的感觉，从小腹到丹田，再由丹田到鸡巴，一股热流箭一般射入茹的屄里面。</w:t>
      </w:r>
    </w:p>
    <w:p>
      <w:r>
        <w:t>这时，茹也达到了高潮，屄一阵阵的紧缩抖动抽搐！</w:t>
      </w:r>
    </w:p>
    <w:p>
      <w:r>
        <w:t>“爽！美死了！我开花了，我上天了！啊……啊！”她呻吟着抱着了我！</w:t>
      </w:r>
    </w:p>
    <w:p>
      <w:r>
        <w:t>许久我们才从快乐的巅峰跌落下来。抱在一起说这悄悄话。</w:t>
      </w:r>
    </w:p>
    <w:p>
      <w:r>
        <w:t>“远，你真厉害！我一辈子都没有像今天这么快了！我仿佛到了天堂！身体好像一下子飘到了云端，又好像快要爆炸了！”她用赞美的眼神看着我。</w:t>
      </w:r>
    </w:p>
    <w:p>
      <w:r>
        <w:t>“我也是。茹，你能让我释放我所有的激情！”我回应她。</w:t>
      </w:r>
    </w:p>
    <w:p>
      <w:r>
        <w:t>“不过，你也真狠心！上次你把人家点燃了，就再也不理人家了，这些日来我都快崩溃了，做梦都是和你在做爱。”她点着我的鼻尖。</w:t>
      </w:r>
    </w:p>
    <w:p>
      <w:r>
        <w:t>又休息了一会儿！我们穿上衣服来到窗前！外面居然飘起了雪花，雪不大，慢慢地，优雅地飘舞着。</w:t>
      </w:r>
    </w:p>
    <w:p>
      <w:r>
        <w:t>“你那里下雪了吗？面对寒冷你怕不怕……”一首歌在我耳畔隐约响起。我突然想起远方的慧：你那里下雪了吗？面对寒冷你怕不怕？</w:t>
      </w:r>
    </w:p>
    <w:p>
      <w:r>
        <w:t>人是一种多么奇怪的动物啊！跟一个女人在一起的时候会想起另外一个人！</w:t>
      </w:r>
    </w:p>
    <w:p>
      <w:r>
        <w:t>之三今年的冬天雪好大，这在我们这个北方城市是不多见的！</w:t>
      </w:r>
    </w:p>
    <w:p>
      <w:r>
        <w:t>由于路不好走，也由于没有了小慧，我一个人住太孤单，于是我退掉了租住的房屋，又重新搬回了学校宿舍住宿。对于我的回来，舍友们高兴极了，因为大家又可以谈天说地了，其实我们宿舍也就剩下老三和老五在坚守阵地了，其他的几位弟兄也都和女友双宿双飞了。</w:t>
      </w:r>
    </w:p>
    <w:p>
      <w:r>
        <w:t>雪大路滑，星期天给李娜上课的时候，我不让茹姐到学校接我了，我自己坐车去。每个周六周日我给李娜上完课，就和茹姐在她们的别墅里忘情的做爱。</w:t>
      </w:r>
    </w:p>
    <w:p>
      <w:r>
        <w:t>又是一个周末，我坐车赶往别墅，下车后还有一段路程。从终点站到别墅是一段空地。雪后的原野一片空白，大地苍茫而空旷，一个人在茫茫的雪野里显得是那样的渺小和孤单。</w:t>
      </w:r>
    </w:p>
    <w:p>
      <w:r>
        <w:t>到了别墅的门口，我看看了表，三点二十，我今天来的有点过于的早了，也不知道李娜来了没有。前几天，为了方便，茹姐把别墅的钥匙给了我，让我来早了就先在那休息，上完了课也好在哪里等她。</w:t>
      </w:r>
    </w:p>
    <w:p>
      <w:r>
        <w:t>我正要进门的时候，身后传来摩托车的声音。我回过头，一个非常秀气男孩子骑着一辆摩托车过来，一身厚厚羽绒服的李娜从后面下来，跑到我的面前，“老师！您早来了？让您久等了！”</w:t>
      </w:r>
    </w:p>
    <w:p>
      <w:r>
        <w:t>“没什么！我也是刚到，我怕路上不好走，所以出来的早一点。”我跟李娜说着话，眼光却望向骑摩托车的小伙子。小伙子腼腆的笑着。</w:t>
      </w:r>
    </w:p>
    <w:p>
      <w:r>
        <w:t>“这是我的同学，刘海涛！”李娜看着那个小伙子，说：“你走吧，我要上课了！”</w:t>
      </w:r>
    </w:p>
    <w:p>
      <w:r>
        <w:t>“几点上完课呢，一会儿我来接你吧？”刘海涛仍然腼腆的笑着说。</w:t>
      </w:r>
    </w:p>
    <w:p>
      <w:r>
        <w:t>“不用了，今天我爸爸回来了，我要回家去吃饭，不回学校了。”李娜向刘海涛招了招手，“星期一见！”</w:t>
      </w:r>
    </w:p>
    <w:p>
      <w:r>
        <w:t>“再见！”刘海涛好像不高兴的样子，他发动了摩托车走了。</w:t>
      </w:r>
    </w:p>
    <w:p>
      <w:r>
        <w:t>目送刘海涛走远，我们来到别墅。</w:t>
      </w:r>
    </w:p>
    <w:p>
      <w:r>
        <w:t>四个月来的接触，我和李娜之间已经很熟了。但是除了上课，我们很少谈别的事情。“老师，今天上完课到我家吃饭吧？我爸爸回来了，你还没见过我爸爸呢。他也想见见你呢！”李娜一边脱掉外套，一边从书包里掏出一踏纸递给我。</w:t>
      </w:r>
    </w:p>
    <w:p>
      <w:r>
        <w:t>我正在想着，我总是不好意思去吧，我总觉得见到李娜的爸爸会不自然的。</w:t>
      </w:r>
    </w:p>
    <w:p>
      <w:r>
        <w:t>“去吗？”李娜又一次问我。</w:t>
      </w:r>
    </w:p>
    <w:p>
      <w:r>
        <w:t>“奥！我今天还有事，去不了，不好意思啊！”我说话有些不自然，但是李娜应该没有觉察出来。“这是什么？”我晃着手里的一踏纸问道。</w:t>
      </w:r>
    </w:p>
    <w:p>
      <w:r>
        <w:t>“我的英语试卷啊！”我们最近又考试了一次，我这次考了全班第五名啊！</w:t>
      </w:r>
    </w:p>
    <w:p>
      <w:r>
        <w:t>李娜不无得意地说。</w:t>
      </w:r>
    </w:p>
    <w:p>
      <w:r>
        <w:t>“那看来我这个英语老师要失业了！”我调侃着。</w:t>
      </w:r>
    </w:p>
    <w:p>
      <w:r>
        <w:t>“那儿能呢！我妈妈说让你一直带到我明年的高考。”李娜灿烂的笑着。</w:t>
      </w:r>
    </w:p>
    <w:p>
      <w:r>
        <w:t>“那是你妈妈的主意，英语成绩都９０分了，我看你用不着我教了！”我望向李娜。脱掉外套的李娜身条显露出来，修长的双腿，胸部也是曲线玲珑，有着青春少女的活力和朝气。无疑，这是一个青春阳光漂亮的少女。想到刚才的那个小伙子刘海涛，我不禁笑了笑。</w:t>
      </w:r>
    </w:p>
    <w:p>
      <w:r>
        <w:t>“那下次考试我少考一点，你不还得教我啊？”李娜调皮的望着我。</w:t>
      </w:r>
    </w:p>
    <w:p>
      <w:r>
        <w:t>“好了，我们上课吧！”我又开始回到了正题。</w:t>
      </w:r>
    </w:p>
    <w:p>
      <w:r>
        <w:t>“不嘛！你陪我说说话。老师！你不常说语言要在生活中锻炼吗？为什么非要一本正经的讲课？以后我们就用英语对话好了。”李娜说着，我们来到了书桌前坐下。</w:t>
      </w:r>
    </w:p>
    <w:p>
      <w:r>
        <w:t>说了会儿英语，我们就说不下去了。因为高中阶段掌握的词汇量毕竟还是很少的。于是我们英汉夹杂着对着话。</w:t>
      </w:r>
    </w:p>
    <w:p>
      <w:r>
        <w:t>“老师！你有女朋友吗？我怎么一直没有见过她，也没听你说起过她？”李娜问我。</w:t>
      </w:r>
    </w:p>
    <w:p>
      <w:r>
        <w:t>“嗯！~有！”我一下子又想到了小慧，我的脸色可能有点不好看。我努力的调整这情绪，幸好李娜没有注意到。</w:t>
      </w:r>
    </w:p>
    <w:p>
      <w:r>
        <w:t>“那你下次上课带她来好吗？我想看看她漂亮吗！”李娜的用请求的神情看着我，“她叫什么？”</w:t>
      </w:r>
    </w:p>
    <w:p>
      <w:r>
        <w:t>“她叫姜慧秋！她已经毕业了，去了广州。”在我的潜意识里，小慧应该是去了广州。</w:t>
      </w:r>
    </w:p>
    <w:p>
      <w:r>
        <w:t>“那你放心吗？南方听说很乱的，你不怕……”李娜坏笑着。</w:t>
      </w:r>
    </w:p>
    <w:p>
      <w:r>
        <w:t>“我有什么好怕的！”嘴上这样说着，我的心里有些伤感，是啊，是我伤害了小慧，小慧还会回来吗？</w:t>
      </w:r>
    </w:p>
    <w:p>
      <w:r>
        <w:t>“那你身边就没有别的女孩子追你吗，老师！你这么优秀！”李娜的眼神里是真诚的赞赏。“我妈妈经常夸奖你，说你成熟稳重，有男子汉的魄力！”</w:t>
      </w:r>
    </w:p>
    <w:p>
      <w:r>
        <w:t>我的脸变得通红。这次李娜终于发现我的表情。“老师！你脸红什么，不好意思了？”李娜咯咯的笑着，“老师！我也喜欢成熟一点的！”</w:t>
      </w:r>
    </w:p>
    <w:p>
      <w:r>
        <w:t>“小孩子家，怎么就谈这些呢？”我故意严肃的盯着李娜。</w:t>
      </w:r>
    </w:p>
    <w:p>
      <w:r>
        <w:t>“我可不是小孩子了，老师！我已经１８岁了！我高中就开始谈恋爱了，后来还是我妈妈阻止我们交往，那个男孩子去年考上了大学。”李娜的神情有点淡淡的伤感，长长的睫毛忽闪着。我不禁也感染了她伤感的气息。</w:t>
      </w:r>
    </w:p>
    <w:p>
      <w:r>
        <w:t>“那刚才的小伙子不是你男朋友吗？”我问道。</w:t>
      </w:r>
    </w:p>
    <w:p>
      <w:r>
        <w:t>“我才不喜欢他呢，太幼稚！是他死气百般的追我，没事儿就拿他开开心，呵呵！”她呵呵笑着：“老师！我送你一件东西把！”说着，她起身从书包里拿出一张纸递到我面前。是一张我素描，画得有八九分的神似。</w:t>
      </w:r>
    </w:p>
    <w:p>
      <w:r>
        <w:t>“谢谢！我会珍藏着的！”我小心的把他收入我的公文包里。</w:t>
      </w:r>
    </w:p>
    <w:p>
      <w:r>
        <w:t>时间慢慢的过去，我看了看表，五点半。该下课了。</w:t>
      </w:r>
    </w:p>
    <w:p>
      <w:r>
        <w:t>“李娜！我们今天的课就上到这儿吧！早点回去，你爸爸不是回来了吗！”</w:t>
      </w:r>
    </w:p>
    <w:p>
      <w:r>
        <w:t>我征求李娜的意见。</w:t>
      </w:r>
    </w:p>
    <w:p>
      <w:r>
        <w:t>“我才不稀罕他，除了挣钱，他从不关心我和妈妈！”李娜大大咧咧地说。</w:t>
      </w:r>
    </w:p>
    <w:p>
      <w:r>
        <w:t>“老师！你说，我妈妈离了婚，还能找到对象吗？”她认真的说。</w:t>
      </w:r>
    </w:p>
    <w:p>
      <w:r>
        <w:t>“这个，不好说吧！我也说不清楚，这是大人的事情。”我搪塞道。</w:t>
      </w:r>
    </w:p>
    <w:p>
      <w:r>
        <w:t>“不过，我还是早点回家吧！”李娜收拾好书本，“老师！你呢？”</w:t>
      </w:r>
    </w:p>
    <w:p>
      <w:r>
        <w:t>“我抽颗烟再走，一会儿我锁门吧！”我拿出一支烟，慢慢地点上。</w:t>
      </w:r>
    </w:p>
    <w:p>
      <w:r>
        <w:t>说了声再见，李娜一蹦一跳得走了。</w:t>
      </w:r>
    </w:p>
    <w:p>
      <w:r>
        <w:t>刚才上课的时候我把手机调了静音，拿出手机，我发现有两个未接电话，是茹姐打来的。还有一条短信：远，今天娜娜的爸爸回来了，我不过去了，路不好走，你自己就在别墅住吧！我好想你！爱你的茹！</w:t>
      </w:r>
    </w:p>
    <w:p>
      <w:r>
        <w:t>合上手机！我的心理不禁怅然！今晚，茹一定会和她老公做爱吧！想着茹和我做爱时的风骚和激情，我的心理酸酸的不是滋味儿。望着空荡荡的房间，我再也呆不下去了！我还是决定回学校，那里还有哥们可以说说话。</w:t>
      </w:r>
    </w:p>
    <w:p>
      <w:r>
        <w:t>冬天天黑的早。走出别墅，暮色四合，雾气弥漫。</w:t>
      </w:r>
    </w:p>
    <w:p>
      <w:r>
        <w:t>回到学校，宿舍里空荡荡的，老三和老五也不知道去了那里。校园里华灯初上，一对对情侣说笑着、追逐着。不知为何，我今天特别害怕一个人独处，寂寞像一头野狼啃筮着我不能安心，孤单像一座山压得我喘不过气来。</w:t>
      </w:r>
    </w:p>
    <w:p>
      <w:r>
        <w:t>一个人的走出校园，冬夜里刺骨的寒风吹着面颊，我竖起了风衣的领子。去吃点什么呢？校园的门口有一家“海派混沌”店，不知道受着什么牵引，我慢慢的踱进来。原来是我和小慧经常来的地方啊！我坐到挨近窗子的一张小桌，这样可以看到街上的车来车往。这个位置也是我们经常坐的。</w:t>
      </w:r>
    </w:p>
    <w:p>
      <w:r>
        <w:t>“吃点什么啊？”老板娘热情地招呼着，“好久不来了，怎么今天一个人，你的小女朋友呢？她可真漂亮啊！”</w:t>
      </w:r>
    </w:p>
    <w:p>
      <w:r>
        <w:t>“老样子！一碗海鲜的，一碗荠菜的！”老板娘诧异地看了我一眼没有说什么去了吧台。</w:t>
      </w:r>
    </w:p>
    <w:p>
      <w:r>
        <w:t>热腾腾的混沌端上来了，我挑了那碗荠菜的，把海鲜的那碗推倒对面，小慧爱吃海鲜的。想到这些，我的泪水夺眶而出。</w:t>
      </w:r>
    </w:p>
    <w:p>
      <w:r>
        <w:t>星期一，我感冒了，发着高烧！不知道从哪里学来的理论，感冒吃药两周就好，不吃药半月痊愈。所以我也懒得吃药。让老三给我请了假，一个人躺床上，饭也懒得吃。</w:t>
      </w:r>
    </w:p>
    <w:p>
      <w:r>
        <w:t>终于毕业了，我翻看着自己的学位证、毕业证、派遣证，踌躇满志！我的报道单位是新华社ＸＸ分社。</w:t>
      </w:r>
    </w:p>
    <w:p>
      <w:r>
        <w:t>两天两夜火车，我来到单位报道！这里是新华社的一个分支机构，人不多，但是单位装修豪华、古朴、大气！办公室的一个小丫头小郑带我到去见我们的组长，据说是一个小姑娘！来到三楼我们组的办公室，我们敲敲了门，门开了，“请进！”一个长发披肩的女孩子正在桌子上埋头写着什么。</w:t>
      </w:r>
    </w:p>
    <w:p>
      <w:r>
        <w:t>“姜组长，你好！这是新分配来的小王，王…”小郑不好意思地望着我，她还没能记住我的名字。</w:t>
      </w:r>
    </w:p>
    <w:p>
      <w:r>
        <w:t>“王明远！”我走到桌子前面。</w:t>
      </w:r>
    </w:p>
    <w:p>
      <w:r>
        <w:t>组长抬起头，我俩同时愣住了。</w:t>
      </w:r>
    </w:p>
    <w:p>
      <w:r>
        <w:t>“明远！”</w:t>
      </w:r>
    </w:p>
    <w:p>
      <w:r>
        <w:t>“小慧！”</w:t>
      </w:r>
    </w:p>
    <w:p>
      <w:r>
        <w:t>我俩不约而同的喊出对方的名字！惊奇！兴奋！</w:t>
      </w:r>
    </w:p>
    <w:p>
      <w:r>
        <w:t>“原来你们俩认识啊！呵呵，那我走了。”小郑带上门走了。</w:t>
      </w:r>
    </w:p>
    <w:p>
      <w:r>
        <w:t>四目相望，我们都读出了彼此的思念和渴望。我们愣了有两分钟，然后紧紧地抱在一起。四片嘴唇交一起，舌头和舌头互相纠缠着、吮吸着、舔噬着。</w:t>
      </w:r>
    </w:p>
    <w:p>
      <w:r>
        <w:t>小慧撕开我的衬衣，双手在我的后背上抓着，我感觉到一阵阵的疼痛同时伴随着兴奋。我把她反转过来，两只手伸进她的上衣里，把乳罩推上去，重重的揉摸着她的乳房。</w:t>
      </w:r>
    </w:p>
    <w:p>
      <w:r>
        <w:t>“啊！”小慧重重的喘息着。我们一句话也没说。</w:t>
      </w:r>
    </w:p>
    <w:p>
      <w:r>
        <w:t>小慧穿着一件黑色的裙子，那种职业装。我一下把她的裙子掀起来，她经常爱穿的紫色内裤。她把内裤褪下来踩到了脚下，回过手来为我解开腰带，我的鸡巴一下子跳出来，龟头上已经分泌出了粘液！</w:t>
      </w:r>
    </w:p>
    <w:p>
      <w:r>
        <w:t>我摸向她下面，已经湿了一大片，柔柔的，滑滑的！我一下子就顶了进去！</w:t>
      </w:r>
    </w:p>
    <w:p>
      <w:r>
        <w:t>我忘情的抽插着，小慧的屁股配合着我前后耸动！我把她放到桌子上，她的小穴红紫、肥厚、多汁。我欣赏着，她一把拽过我的鸡巴，我又轻轻的一顶插了进去！</w:t>
      </w:r>
    </w:p>
    <w:p>
      <w:r>
        <w:t>“咚咚咚！咚咚咚！”有人重重的敲着门。我们赶紧的分开！</w:t>
      </w:r>
    </w:p>
    <w:p>
      <w:r>
        <w:t>我激灵打了一个冷颤，差点从床上摔下来。原来是一个梦！我苦笑了一下！</w:t>
      </w:r>
    </w:p>
    <w:p>
      <w:r>
        <w:t>我慵懒的开了门，门外，茹姐站在那里！</w:t>
      </w:r>
    </w:p>
    <w:p>
      <w:r>
        <w:t>之四一阵敲门声惊醒了我的美梦！</w:t>
      </w:r>
    </w:p>
    <w:p>
      <w:r>
        <w:t>打开门，是茹姐站在门外。我把她让进来，关上门，茹一下扑进我的怀里，“远，你想死我了！我打你的电话怎么关机呢？”</w:t>
      </w:r>
    </w:p>
    <w:p>
      <w:r>
        <w:t>茹姐把脸贴到我的下颚，“呀！你的脸怎么这么烫人啊，是不是病了？”她又用手摸着我的额头。</w:t>
      </w:r>
    </w:p>
    <w:p>
      <w:r>
        <w:t>“嗯！有点感冒。”我轻轻推开茹姐，趔趄着坐到床上。我感觉到头晕目眩，站立都有些困难。</w:t>
      </w:r>
    </w:p>
    <w:p>
      <w:r>
        <w:t>“你吃药了吗？”茹姐关心的问。</w:t>
      </w:r>
    </w:p>
    <w:p>
      <w:r>
        <w:t>“没有，抗一抗就过去了。”我苦笑着摇了摇头。</w:t>
      </w:r>
    </w:p>
    <w:p>
      <w:r>
        <w:t>“那怎么能行，走！我陪你去看看。”不容我分说，茹姐把风衣批到我的身上，然后拽着我来到一家医院。量了体温，医生又看了看我的嗓子，医生告诉我是病毒性感冒。我一向是最讨厌注射、打点滴之类，所以拿了一些药了事。我要回学校，茹姐说什么也不同意，说我现在最需要人照顾了。我回学校告诉舍友，我要到一个朋友那儿住几天。</w:t>
      </w:r>
    </w:p>
    <w:p>
      <w:r>
        <w:t>从学校出来，茹姐说：“我们还是到别墅去吧，李娜周一到周五不去那里的。”于是我们一起来到了别墅。茹姐安顿我吃了药，然后躺下来。</w:t>
      </w:r>
    </w:p>
    <w:p>
      <w:r>
        <w:t>她问我要不要吃东西，我摇了摇头，我真的是没有胃口。我拉过茹姐让她坐到床上，我从后面抱住她，她顺势躺下来，我们抱在一起。她爬到我身上，把嘴唇轻轻的盖住我的嘴，一下子我也把持不住，我们狂热的吻着。我已经忘记了自己还是一个病人。茹把舌头伸过来，我们的舌搅在一起，互相吮吸。</w:t>
      </w:r>
    </w:p>
    <w:p>
      <w:r>
        <w:t>我的下面已经有了反应，我开始脱茹姐的衣服。</w:t>
      </w:r>
    </w:p>
    <w:p>
      <w:r>
        <w:t>“不行！明远，你感冒了，我们现在不能做。这样你的病回加重的！”茹姐坚决的坐起来。</w:t>
      </w:r>
    </w:p>
    <w:p>
      <w:r>
        <w:t>“没事的！我想嘛！”我拉着茹姐的手摸向我的下面，我的下面早就硬了，把裤子顶得老高。我又把茹按倒，压住她。她把手从后面环抱来死死的扣住我。</w:t>
      </w:r>
    </w:p>
    <w:p>
      <w:r>
        <w:t>“不行！明远！别闹了，你真的需要静养！”她把嘴凑到我的耳边小声说：“等你病好了，我好好让你操！况且我今天身上来了。”</w:t>
      </w:r>
    </w:p>
    <w:p>
      <w:r>
        <w:t>想着自己真的病得不轻，欲火慢慢的降了下来。</w:t>
      </w:r>
    </w:p>
    <w:p>
      <w:r>
        <w:t>可能刚吃了感冒药的缘故吧，我迷迷糊糊地睡着了。醒来的时候已是午后，冬日的太阳隔了窗帘照进来，屋子里暖洋洋的。我身子懒洋洋的，懒得动弹。</w:t>
      </w:r>
    </w:p>
    <w:p>
      <w:r>
        <w:t>“你醒了？”茹姐高兴的来到床前，“你睡了这么长时间，现在一定饿了吧！我给你做饭去！”说着，茹姐轻快的去了厨房。不一会儿，一碗冒着热气的面条就做好了，里面还有两个荷包蛋。我也真是饿了，我端着碗“呼噜，呼噜”</w:t>
      </w:r>
    </w:p>
    <w:p>
      <w:r>
        <w:t>的吃着。</w:t>
      </w:r>
    </w:p>
    <w:p>
      <w:r>
        <w:t>茹姐咯咯地笑着，“你慢点吗！没人跟你抢的！”茹姐告诉我她的老公昨天晚上就已经走了，然后她就打我的电话，可总是关机。她很着急，于是今天早上就到学校找我，不想我正好在宿舍里。</w:t>
      </w:r>
    </w:p>
    <w:p>
      <w:r>
        <w:t>吃完饭，我轻轻坐起来，我发现头不疼了，也不晕了，看来感冒药是起作用了。茹姐给我量了体温，烧也退了。这时，我的手机响了，找了半天，茹姐才在我的西装口袋里掏出来，递给我。号码我不认识。我按了接通键，一个女孩子的声音，“明远，你是不是病了，我们宿舍的几个人要去看看你呢？”原来是我们班的学习委员张颖，她们宿舍和我们宿舍是友好宿舍。</w:t>
      </w:r>
    </w:p>
    <w:p>
      <w:r>
        <w:t>“噢！不用了，谢谢啊！我现在在一个朋友家，回头给你打电话吧！真的谢谢你！”我挂了电话。</w:t>
      </w:r>
    </w:p>
    <w:p>
      <w:r>
        <w:t>我发现茹姐望着我，眼神有点怪，“又交女朋友了吧？你那个小慧呢，不回来了吗？”</w:t>
      </w:r>
    </w:p>
    <w:p>
      <w:r>
        <w:t>“什么女朋友啊！我们班上的同学！一定是老三这个碎嘴子到处宣扬我病了。”我把茹姐拉到怀里。</w:t>
      </w:r>
    </w:p>
    <w:p>
      <w:r>
        <w:t>“我都听到了，那么关心你，不是女朋友，也是她喜欢你！”茹姐有了微微的醋意。</w:t>
      </w:r>
    </w:p>
    <w:p>
      <w:r>
        <w:t>我吻着她的睫毛，“你就是我的女朋友，我的老婆啊！我还找什么女朋友呀？”</w:t>
      </w:r>
    </w:p>
    <w:p>
      <w:r>
        <w:t>“就知道你嘴甜，你怎么会要我这个老太婆？”茹姐眼里泪光闪闪，“你也就是和我玩玩，等你的小慧回来了，或者你有了女朋友你就不理我了！”她一下子抱紧了我，好像怕我跑了似的，“远！我好怕你走了！”茹姐开始抽泣。“可是你终归要离开我的，我可是比你大１２岁呢！</w:t>
      </w:r>
    </w:p>
    <w:p>
      <w:r>
        <w:t>望着梨花带雨的茹，我也不知道说什么好了，“茹姐，有你陪着我，我就不找女朋友了，我就不结婚了！”</w:t>
      </w:r>
    </w:p>
    <w:p>
      <w:r>
        <w:t>“噗嗤！”茹姐破涕为笑了，“说你嘴甜嘛！净来骗我，你怎么可能不恋爱结婚呢？我也不想你那样！只是我想经常能看到你，即使…即使不和你做爱。”</w:t>
      </w:r>
    </w:p>
    <w:p>
      <w:r>
        <w:t>茹姐不好意思起来。</w:t>
      </w:r>
    </w:p>
    <w:p>
      <w:r>
        <w:t>有茹姐的照顾，两天后我的感冒很快就好了。星期三的晚上我和茹姐在别墅里疯狂的做爱，直到我的鸡巴再也硬不起来，茹的下面也给我插的狼藉不堪！星期四的白天我们睡到下午才起床。</w:t>
      </w:r>
    </w:p>
    <w:p>
      <w:r>
        <w:t>吃了点东西我们就抱在一起聊天。</w:t>
      </w:r>
    </w:p>
    <w:p>
      <w:r>
        <w:t>“对了，”茹姐好像想起来什么。</w:t>
      </w:r>
    </w:p>
    <w:p>
      <w:r>
        <w:t>“怎么了？”我问她。</w:t>
      </w:r>
    </w:p>
    <w:p>
      <w:r>
        <w:t>“你的女朋友小慧一直就没和你联系吗？”茹姐一本正经的问我，“我看她不会再回来了。”</w:t>
      </w:r>
    </w:p>
    <w:p>
      <w:r>
        <w:t>我不知道茹姐怎么突然就问到这些，“嗯！我知道，我已经不想她了。”我违心地说道。</w:t>
      </w:r>
    </w:p>
    <w:p>
      <w:r>
        <w:t>“真的吗？”茹姐高兴起来。“那我给你介绍一个小女朋友，她很喜欢你啊！”</w:t>
      </w:r>
    </w:p>
    <w:p>
      <w:r>
        <w:t>“被跟我闹了！”我抱紧茹姐。</w:t>
      </w:r>
    </w:p>
    <w:p>
      <w:r>
        <w:t>“我不跟你开玩笑，我说真的呢！”茹姐认真起来。</w:t>
      </w:r>
    </w:p>
    <w:p>
      <w:r>
        <w:t>“我才不要呢，我有你就够了！”我吻她的面颊。</w:t>
      </w:r>
    </w:p>
    <w:p>
      <w:r>
        <w:t>“别傻了，我有老公，又比你大那么多！”茹姐哀怨的说。</w:t>
      </w:r>
    </w:p>
    <w:p>
      <w:r>
        <w:t>“你要给我介绍女朋友，你认识几个女孩子呢？一般的丑八怪可别硬塞给我啊！”我以调侃的口气说，“我可是要像你一样漂亮多情的女孩子！”</w:t>
      </w:r>
    </w:p>
    <w:p>
      <w:r>
        <w:t>“我知道一般的女孩佩不上你，可是这个女孩应该算上漂亮吧！可是不知道你喜欢她不？”茹姐看着我的表情。</w:t>
      </w:r>
    </w:p>
    <w:p>
      <w:r>
        <w:t>看这样子茹姐不像在开玩笑了。</w:t>
      </w:r>
    </w:p>
    <w:p>
      <w:r>
        <w:t>“我又没有见到，我怎么知道喜欢不喜欢？”</w:t>
      </w:r>
    </w:p>
    <w:p>
      <w:r>
        <w:t>“你见过的！”茹姐的脸色红红的，费了好大劲才说出来，“李娜！”</w:t>
      </w:r>
    </w:p>
    <w:p>
      <w:r>
        <w:t>我不敢相信自己的耳朵。</w:t>
      </w:r>
    </w:p>
    <w:p>
      <w:r>
        <w:t>“怎么？说呀，你喜欢她吗？”茹姐追问着我。</w:t>
      </w:r>
    </w:p>
    <w:p>
      <w:r>
        <w:t>“这怎么可能？”我自言自语道。</w:t>
      </w:r>
    </w:p>
    <w:p>
      <w:r>
        <w:t>“怎么就不可能？李娜喜欢你啊，她的日记我都看了，每篇日记里都提到你，女儿的心思妈妈怎么会不知道啊？！”茹姐坐起来背对着我，“我要你回答我。”</w:t>
      </w:r>
    </w:p>
    <w:p>
      <w:r>
        <w:t>我一时陷入了沉默。</w:t>
      </w:r>
    </w:p>
    <w:p>
      <w:r>
        <w:t>“好了！明远！我也不要你现在就回答了，你试着和李娜接触接触。李娜从１６岁那年就开始交男朋友，不过我一直看她比较严，所以也没什么结果！现在又有男孩子在追她，可她已经爱上你了，你要好好把握阿！”茹姐又躺倒在我的身边。“你做了李娜的男朋友，你也就是我的女婿了，这样我们就可以永远不用分开了！”</w:t>
      </w:r>
    </w:p>
    <w:p>
      <w:r>
        <w:t>我惊讶的望着茹姐。</w:t>
      </w:r>
    </w:p>
    <w:p>
      <w:r>
        <w:t>今天是周六，下午在图书馆看了会儿书，我又早早的来到别墅。李娜已经在那里了。今天的李娜穿着一套校服，脱去校服的她显露出一个女孩的玲珑曲线。</w:t>
      </w:r>
    </w:p>
    <w:p>
      <w:r>
        <w:t>看到李娜，我倒有点不好意思了。</w:t>
      </w:r>
    </w:p>
    <w:p>
      <w:r>
        <w:t>“老师好！”李娜用英语向我打着招呼。</w:t>
      </w:r>
    </w:p>
    <w:p>
      <w:r>
        <w:t>“你好！”我也用英语回应道。</w:t>
      </w:r>
    </w:p>
    <w:p>
      <w:r>
        <w:t>从上一次上课以后，我再给李娜上课的时候，也就不按部就班的讲什么内容了，我们就用英语交谈，说不下去了，就英汉夹杂。</w:t>
      </w:r>
    </w:p>
    <w:p>
      <w:r>
        <w:t>“老师！你的女朋友呢？她回来过吗？”李娜仰着头问我。</w:t>
      </w:r>
    </w:p>
    <w:p>
      <w:r>
        <w:t>李娜有着一张白皙的鸭蛋脸，小巧的鼻子，长长的睫毛，水晶一样清亮透彻的眼睛。的确，她是美的！</w:t>
      </w:r>
    </w:p>
    <w:p>
      <w:r>
        <w:t>“老师！”李娜大声地喊我，“你怎么不回答？”</w:t>
      </w:r>
    </w:p>
    <w:p>
      <w:r>
        <w:t>“噢！没回来过，我们，我们约好一年后再见呢！”我这样说着，这一年当中会有多少的变化啊！</w:t>
      </w:r>
    </w:p>
    <w:p>
      <w:r>
        <w:t>“那你不孤单吗，老师？”李娜追问着。</w:t>
      </w:r>
    </w:p>
    <w:p>
      <w:r>
        <w:t>“我有好多朋友呢！”我盯着李娜，“好了，不谈这个话题了，好吗？”</w:t>
      </w:r>
    </w:p>
    <w:p>
      <w:r>
        <w:t>“不好！”李娜回答的很干脆，“我是想如果你女朋友不在的话，我想你明天上午陪我玩！”</w:t>
      </w:r>
    </w:p>
    <w:p>
      <w:r>
        <w:t>“好吧！”我不得不答应了，因为明天也正好没事，再者就是我也真的有点喜欢李娜。</w:t>
      </w:r>
    </w:p>
    <w:p>
      <w:r>
        <w:t>一个难得好天气，没有风，雪色的映衬下，天色湛蓝、透明。</w:t>
      </w:r>
    </w:p>
    <w:p>
      <w:r>
        <w:t>我知道今天的首要任务就是陪着李娜买衣服，取得时候，因为早，车上人不多！</w:t>
      </w:r>
    </w:p>
    <w:p>
      <w:r>
        <w:t>“我今天不叫你老师了，好吗？”李娜鬼笑着问我。</w:t>
      </w:r>
    </w:p>
    <w:p>
      <w:r>
        <w:t>“好吧！不过，等上课时你还得叫我老师阿！”我故意一本正经的说。</w:t>
      </w:r>
    </w:p>
    <w:p>
      <w:r>
        <w:t>“好吧！”李娜噘着嘴小声嘟哝着，“还挺拿自己当回事儿的！”</w:t>
      </w:r>
    </w:p>
    <w:p>
      <w:r>
        <w:t>我们来到服装市场，这里是一个大型的服装批发市场，也兼零售，以前我也陪小慧来过这里。李娜看中了一条褐色的裙子，女老板职业性的笑着望着我：“你女朋友真有眼光，这是今年冬天最流行的一款了！”</w:t>
      </w:r>
    </w:p>
    <w:p>
      <w:r>
        <w:t>我笑笑，李娜也正望着我笑呢！</w:t>
      </w:r>
    </w:p>
    <w:p>
      <w:r>
        <w:t>觉得这条裙子不错，李娜要试试。这个铺面没有试衣间，试衣服的时候要扯起一块布挡住，我这时候踱到了门口，李娜叫住了我，“明远，过来啊！帮我挡以下。”</w:t>
      </w:r>
    </w:p>
    <w:p>
      <w:r>
        <w:t>我也不好意思，就过去了，虽然是冬天，李娜换衣服的时候里面还穿着毛裤，但是我仍觉得不好意思。</w:t>
      </w:r>
    </w:p>
    <w:p>
      <w:r>
        <w:t>和老板砍了价，我掏出钱，付了款。我们走出那个店，李娜望着我笑着。</w:t>
      </w:r>
    </w:p>
    <w:p>
      <w:r>
        <w:t>“你笑什么呢？”我问李娜。</w:t>
      </w:r>
    </w:p>
    <w:p>
      <w:r>
        <w:t>“老板都说我是你女朋友了，你又给我买了裙子，那我今天就做你女朋友吧！”说着，她伸出手挎住我的胳膊。我只能任她这样了，谁让她是一个漂亮的女孩子，况且我又有些喜欢她呢！</w:t>
      </w:r>
    </w:p>
    <w:p>
      <w:r>
        <w:t>从服装市场回来的时候，车上人很多很挤，早已经没了座位。我抓住扶手，李娜的一只手拿着衣服，另一只手自然的就抱着我的腰，我们看上去真的像一对情侣。</w:t>
      </w:r>
    </w:p>
    <w:p>
      <w:r>
        <w:t>因为下午还要上课，于是我们就倒车去别墅。换乘的这个车更挤，李娜就一直偎在我的怀里，有美女在怀，我也自然的享受着。</w:t>
      </w:r>
    </w:p>
    <w:p>
      <w:r>
        <w:t>之五结局篇今天给李娜上课的时候，我告诉她，这是春节前的最后一次课了，因为我一放假就要回老家了。李娜和茹姐都希望我寒假能够留下来，在这里过春节，我还是谢绝了她们的挽留。我告诉你他们我春节的时候有一个重要的聚会，或许能对我明年的分配有利。</w:t>
      </w:r>
    </w:p>
    <w:p>
      <w:r>
        <w:t>给李娜上完课，李娜说要送给我一件礼物，“你猜猜看，是什么呢？”李娜微笑的看着我。</w:t>
      </w:r>
    </w:p>
    <w:p>
      <w:r>
        <w:t>我摇了摇头，“我哪儿猜得出来呢！”</w:t>
      </w:r>
    </w:p>
    <w:p>
      <w:r>
        <w:t>李娜从抽屉里拿出一个包装精美的盒子，递到我的面前，我打开来，原来是一条领带。</w:t>
      </w:r>
    </w:p>
    <w:p>
      <w:r>
        <w:t>“喜欢吗？”李娜问我！</w:t>
      </w:r>
    </w:p>
    <w:p>
      <w:r>
        <w:t>“太喜欢了！谢谢你，李娜！”我发现这是一条做工和面料都非常精美的领带。</w:t>
      </w:r>
    </w:p>
    <w:p>
      <w:r>
        <w:t>“来，打上试试！”李娜取出领带替我系到脖子上，可是那个结她怎么也结不好。</w:t>
      </w:r>
    </w:p>
    <w:p>
      <w:r>
        <w:t>“笨蛋！还是我来吧！”我推开李娜的手。</w:t>
      </w:r>
    </w:p>
    <w:p>
      <w:r>
        <w:t>“不嘛！你才笨蛋呢！”李娜用她的小拳头捶打着我的胸膛。</w:t>
      </w:r>
    </w:p>
    <w:p>
      <w:r>
        <w:t>我用手揽了一下她的腰，她小鸟一样偎进我的怀里，幸福的闭上双眼。她的睫毛黑亮而修长，脸色微红，我能感觉到她胸膛的起伏。</w:t>
      </w:r>
    </w:p>
    <w:p>
      <w:r>
        <w:t>说真的，李娜是漂亮的，青春的、阳光的。这时候我的眼前飞快的闪过我和小慧认识的一幕一幕，我第一次吻小慧的时候，也是这样的情景吧。我的眼前又浮现茹姐那成熟、芬芳的躯体。</w:t>
      </w:r>
    </w:p>
    <w:p>
      <w:r>
        <w:t>李娜睁开眼，不解的望着我。我坐下来，让李娜坐到我的腿上。李娜凑过她的嘴唇。我的心里真的不知道该怎么办了。</w:t>
      </w:r>
    </w:p>
    <w:p>
      <w:r>
        <w:t>我推开李娜，“我还要去买火车票呢，我得走了！”</w:t>
      </w:r>
    </w:p>
    <w:p>
      <w:r>
        <w:t>“明远哥，你不喜欢我？我不漂亮是吗？”李娜哀怨的望着我。</w:t>
      </w:r>
    </w:p>
    <w:p>
      <w:r>
        <w:t>“不！不是！娜娜你还太小，你还是一个学生，你还不知道什么是爱。”</w:t>
      </w:r>
    </w:p>
    <w:p>
      <w:r>
        <w:t>我看着李娜。</w:t>
      </w:r>
    </w:p>
    <w:p>
      <w:r>
        <w:t>李娜又一次依进我的怀里，“你根本就没有喜欢过我，是吗？我不如你的女朋友漂亮，是吗？”大颗大颗的泪滴从她那美丽的面颊上滑落，打湿了我的前胸。</w:t>
      </w:r>
    </w:p>
    <w:p>
      <w:r>
        <w:t>“不！李娜！我喜欢你就象一个老师对学生的爱，或者说一个兄长对妹妹的爱”我安慰和李娜。</w:t>
      </w:r>
    </w:p>
    <w:p>
      <w:r>
        <w:t>李娜一下挣脱了我的怀抱，飞快的跑出了房间……这个寒假我之所以要回老家，还有一个重要的原因——我要到小慧的老家去看看，一定可以打听到小慧的消息吧！</w:t>
      </w:r>
    </w:p>
    <w:p>
      <w:r>
        <w:t>小慧的老家是一个小山城，美丽而宁静。和小慧相处的一年多里，我曾经去过两次。她的家人对我都很好。</w:t>
      </w:r>
    </w:p>
    <w:p>
      <w:r>
        <w:t>傍晚时分，我终于坐上了到那个小山城的火车，一夜，火车都在崇山峻岭间驰骋。天色微微发亮的时候，火车终于到站了。走下火车，一阵清冷的风扑面吹来，我不禁裹紧了大衣。时间尚早，我就在街上吃了早餐。记得小慧的家距离火车站也就三四站地，所以就懒得坐车了。我的记忆力还不错，很容易就找到了小慧家的那个小区。</w:t>
      </w:r>
    </w:p>
    <w:p>
      <w:r>
        <w:t>我按了门铃，开门的是小慧的姐姐，“呀！小远！你怎么来了？来，来，来！快进来！外面很冷吧？”显然，小慧的姐姐小雅认出了我。</w:t>
      </w:r>
    </w:p>
    <w:p>
      <w:r>
        <w:t>“不冷，姐姐！”我站在客厅里。</w:t>
      </w:r>
    </w:p>
    <w:p>
      <w:r>
        <w:t>“快坐啊！我去准备早餐！爸妈去锻炼了，一会儿就回来。”小雅姐不由我分说就进了厨房。</w:t>
      </w:r>
    </w:p>
    <w:p>
      <w:r>
        <w:t>“我吃过早餐了，姐，你不用准备我的了。”我冲着厨房喊道。</w:t>
      </w:r>
    </w:p>
    <w:p>
      <w:r>
        <w:t>“看你！到了家还在外面吃早餐，怎么这么客气呢？”小雅姐责备道。</w:t>
      </w:r>
    </w:p>
    <w:p>
      <w:r>
        <w:t>这时候门开了，小慧的爸爸妈妈进来了。</w:t>
      </w:r>
    </w:p>
    <w:p>
      <w:r>
        <w:t>“伯父伯母！”我马上站起来跟他们打招呼。</w:t>
      </w:r>
    </w:p>
    <w:p>
      <w:r>
        <w:t>小慧的爸爸看了我一会儿，“哈哈，我想起来了，你是小远，小慧的朋友，我老了，眼神儿不好使了！老婆子给孩子倒杯水，我去洗洗脸！”说着，他去了卫生间。</w:t>
      </w:r>
    </w:p>
    <w:p>
      <w:r>
        <w:t>小慧得妈妈坐到我身边，“孩子啊，听小慧说你明年也马上毕业，分配的事情有着落吗？你小慧都是一个人在外地，你们要相互照顾啊！小慧着孩子任性，你要多让着她点！”</w:t>
      </w:r>
    </w:p>
    <w:p>
      <w:r>
        <w:t>“我会的，伯母！”看来，小慧没有把我们之间的是告诉家里，我暗暗地松了口气。</w:t>
      </w:r>
    </w:p>
    <w:p>
      <w:r>
        <w:t>“小慧不是打电话说后天来嘛！怎么今天就回来了？”卫生间里的小慧爸爸喊道，“疯丫头哪儿去了？”</w:t>
      </w:r>
    </w:p>
    <w:p>
      <w:r>
        <w:t>我不禁竖起了耳朵，什么，小慧后天回来，我可以见到小慧了。“噢！她有点事，要耽误几天，我就先回来了。”我支吾着。</w:t>
      </w:r>
    </w:p>
    <w:p>
      <w:r>
        <w:t>“那你就玩几天，等着她回来！”小慧妈妈高兴的看着我，“这个寒假不走了，在这里过春节！”</w:t>
      </w:r>
    </w:p>
    <w:p>
      <w:r>
        <w:t>“那就太好了，就有人陪我老头子喝酒了！”小慧的爸爸从卫生间里走出来。</w:t>
      </w:r>
    </w:p>
    <w:p>
      <w:r>
        <w:t>这两天，小慧的妈妈变着样的给我做好吃的，每晚小慧的爸爸都和我喝几杯。即便这样，这两天我还是觉得好像是过去了两年甚至更长。</w:t>
      </w:r>
    </w:p>
    <w:p>
      <w:r>
        <w:t>从小雅姐姐那里知道，小慧回来坐和我来时同一个车次。那天我几乎一夜都没合眼，我在设想着我见到小慧时的种种场景，她该不会不原谅我吧？她的身边该不会有了另外的男孩吧？</w:t>
      </w:r>
    </w:p>
    <w:p>
      <w:r>
        <w:t>好不容易到了早上，我早早的来到了火车站。我的心情兴奋、紧张，同时还有点不安。火车是六点半到站，我六点就站在了出站口，每一分每一秒都那么难熬！火车站售票厅上面的大钟表仿佛是停住了一般。</w:t>
      </w:r>
    </w:p>
    <w:p>
      <w:r>
        <w:t>好不容易等到６点二十九分，我觉得我的心在“砰砰！”的跳着，血往上涌，脸上热乎乎的，眼前变得有些模糊。我努力的让自己平静。从出站口望进去，火车终于进站了，下车的人流开始涌向出站口，我努力的在人群中搜寻着。</w:t>
      </w:r>
    </w:p>
    <w:p>
      <w:r>
        <w:t>出站的人流变得稀稀拉拉的时候，一个熟悉的身影出现在我的视线里，还是那件我给她买的蓝色的风衣，还是披肩的长发，还是提着那个小巧的皮箱，只是她的脸上有些憔悴。</w:t>
      </w:r>
    </w:p>
    <w:p>
      <w:r>
        <w:t>从我身边经过的时候，她没有发现我。她径直地走到了火车站广场。我悄悄的根在她的后面。她可能听见了脚步声，慢慢回过头来！</w:t>
      </w:r>
    </w:p>
    <w:p>
      <w:r>
        <w:t>惊讶！兴奋！不可思议！</w:t>
      </w:r>
    </w:p>
    <w:p>
      <w:r>
        <w:t>“咣！！”她的皮箱摔在地上，她一下扑进我的怀里，紧紧地箍住我，我也紧紧抱住她，好像我们彼此都有一个世纪没有见到了。我们就这样抱着，直到互相都喘不过气，呼吸困难了才松开。</w:t>
      </w:r>
    </w:p>
    <w:p>
      <w:r>
        <w:t>我揽过她的腰，她仰起脸，泪水在我们彼此的脸上肆意的奔流。我低下头，深深的吻住她，在这个寒冷的早上，在熙熙攘攘的人流里，在这个美丽的小山城里，我们忘情的吻着，仿佛一切都不存在了。这个时候我们才知道我们都永远是属于彼此的，我们永远也不会分开了。</w:t>
      </w:r>
    </w:p>
    <w:p>
      <w:r>
        <w:t>许久许久，也许是一个世纪！我们都累了。</w:t>
      </w:r>
    </w:p>
    <w:p>
      <w:r>
        <w:t>“你瘦了！”我的手抚摸着小慧的后背。</w:t>
      </w:r>
    </w:p>
    <w:p>
      <w:r>
        <w:t>“你也瘦了！”她用手摩挲着我的胡子茬。</w:t>
      </w:r>
    </w:p>
    <w:p>
      <w:r>
        <w:t>“我们回家吧！”小慧提醒我，叫了出租车，我们一块儿会了小慧的家。</w:t>
      </w:r>
    </w:p>
    <w:p>
      <w:r>
        <w:t>早餐早准备好了，吃过早餐，我让小慧休息一个上午，因为坐了一夜的火车。我这个时候真地想抱着小慧睡觉，她也喜欢我抱了她睡觉，可是这是在她的家里，我们不敢造次，毕竟我们还没有结婚。</w:t>
      </w:r>
    </w:p>
    <w:p>
      <w:r>
        <w:t>吃过午饭，小慧告诉父母，我们要出去玩，晚上要去一个同学那儿，晚饭不用等我们。</w:t>
      </w:r>
    </w:p>
    <w:p>
      <w:r>
        <w:t>出了门，我们叫了一辆出租车，小慧一下子偎进我的怀里。</w:t>
      </w:r>
    </w:p>
    <w:p>
      <w:r>
        <w:t>“我们去哪儿呢？”我问小慧。</w:t>
      </w:r>
    </w:p>
    <w:p>
      <w:r>
        <w:t>“到了你就知道了！”小慧偎着我不让我多问。</w:t>
      </w:r>
    </w:p>
    <w:p>
      <w:r>
        <w:t>车子来到一家宾馆前停下。“山城宾馆”，我看着宾馆上面的四个大字。我们来到总服务台前开了房间。</w:t>
      </w:r>
    </w:p>
    <w:p>
      <w:r>
        <w:t>来到房间，我们迅速的把外套脱下来！小慧里面穿了一件套头的羊毛衫，我迅速把她的羊毛衫脱下来，我来不及去后面解开乳罩，就直接从头上掳了下来，她小巧而饱满的乳房跳了出来，乳头早已直立。我吻着两颗小蓓蕾，手去解她的腰带。小慧直接把我的裤子拉链拉下，把内裤往下拉了一下，立刻，我硕大的鸡巴一下子钻了出来。</w:t>
      </w:r>
    </w:p>
    <w:p>
      <w:r>
        <w:t>可能嫌我慢了点，小慧自己把身上的衣服尽数除去，一个雪白的胴体暴露在我眼前，我忘乎所以的欣赏着。小慧的阴部饱满而肥厚。</w:t>
      </w:r>
    </w:p>
    <w:p>
      <w:r>
        <w:t>“别看了，我要！”小慧媚眼如丝，脸色潮红。</w:t>
      </w:r>
    </w:p>
    <w:p>
      <w:r>
        <w:t>我也飞快地把衣服脱掉，我的鸡巴暴涨，一挺一挺的。我把小慧抱到床上，把床头的灯全部打开，房间里一下子亮起来。</w:t>
      </w:r>
    </w:p>
    <w:p>
      <w:r>
        <w:t>小慧把两腿叉开，我发现她的阴毛上都是亮晶晶的淫水，“快快！”小慧呓语着，一直手抓住我的鸡巴。</w:t>
      </w:r>
    </w:p>
    <w:p>
      <w:r>
        <w:t>我不忍心再折磨小慧了，爬到小慧身上，扶着鸡巴一下子就插了进去！一种温暖湿润的气息包围了我的鸡巴！</w:t>
      </w:r>
    </w:p>
    <w:p>
      <w:r>
        <w:t>“啊！～”小慧忘情的呻吟着！</w:t>
      </w:r>
    </w:p>
    <w:p>
      <w:r>
        <w:t>我抵住她的下面不动，靠会阴部的收缩，让鸡巴在她的屄里耸动！</w:t>
      </w:r>
    </w:p>
    <w:p>
      <w:r>
        <w:t>一会儿小慧就受不了，“动嘛！老公！”她使劲的用手掐我的后背，我不禁兴奋起来。我又使劲的往里面插了插。</w:t>
      </w:r>
    </w:p>
    <w:p>
      <w:r>
        <w:t>“啊！～”小慧又呻吟。</w:t>
      </w:r>
    </w:p>
    <w:p>
      <w:r>
        <w:t>我于是开始大幅度的抽插，由于淫水太多的原因，鸡巴不时地从屄里面滑出来，这时候小慧就会抓住它，把它重新插到屄里面。</w:t>
      </w:r>
    </w:p>
    <w:p>
      <w:r>
        <w:t>我使足了力气，猛烈的冲击着，“啪！啪！啪！”</w:t>
      </w:r>
    </w:p>
    <w:p>
      <w:r>
        <w:t>“啊！老公！我流了！我出来了！”小慧大叫着，她的屄一阵阵的紧缩，淫水汩汩地从下面流出来。我觉鸡巴火热。我猛地抽插了几下，一股强有力的精液射入了小慧的屄里。</w:t>
      </w:r>
    </w:p>
    <w:p>
      <w:r>
        <w:t>“别停，你接着操！”小慧用手搂着我的后背，不停的向下使劲。</w:t>
      </w:r>
    </w:p>
    <w:p>
      <w:r>
        <w:t>好多天不做的原因，我觉得今天太敏感！射精后再在屄里抽插觉得受不了那个刺激，我就俯身不动，过了一会儿，小慧也平静下来。</w:t>
      </w:r>
    </w:p>
    <w:p>
      <w:r>
        <w:t>我们这才想起来，还有许多话没有说。</w:t>
      </w:r>
    </w:p>
    <w:p>
      <w:r>
        <w:t>“小慧！这半年来，你去哪儿了？”我让鸡巴在屄里插着，我喜欢这样的享受。</w:t>
      </w:r>
    </w:p>
    <w:p>
      <w:r>
        <w:t>“我哪儿也没去，就在你在的那个城市！”小慧用阴毛摩挲着我的祉部，微微的快感又开始弥漫开来。</w:t>
      </w:r>
    </w:p>
    <w:p>
      <w:r>
        <w:t>“我是想去南方了，可是，我还是不愿意离你太远！”小慧为我擦了擦额头渗出的汗珠。</w:t>
      </w:r>
    </w:p>
    <w:p>
      <w:r>
        <w:t>“那你为什么不去学校找我？”我轻轻的吻着小慧的耳垂。</w:t>
      </w:r>
    </w:p>
    <w:p>
      <w:r>
        <w:t>“我要惩罚你！你这个坏蛋！谁让你做了对不起我的事！”小慧一下咬住我的胸口用力的使了一下劲，立刻，细密的血珠渗了出来。“对不起！”小慧又用舌头舔噬着伤口，“疼吗，老公？”</w:t>
      </w:r>
    </w:p>
    <w:p>
      <w:r>
        <w:t>“不疼！老婆！”我说。</w:t>
      </w:r>
    </w:p>
    <w:p>
      <w:r>
        <w:t>“远！以后不给那个学生做家教了，好吧？我怕你不能自己，爱上那个女人？”小慧继续舔着我的前胸。</w:t>
      </w:r>
    </w:p>
    <w:p>
      <w:r>
        <w:t>“嗯！我答应你！那你不能再躲着我了！”我低头吻着小慧的脸颊。</w:t>
      </w:r>
    </w:p>
    <w:p>
      <w:r>
        <w:t>“我就在一家报社上班，离咱们学校也就１０来站地。”小慧睁开迷人的眼睛看着我，“中间我还去过学校两次，没有碰到你，我还以为我们的缘分就此了结了呢！可是每天我又想你！”</w:t>
      </w:r>
    </w:p>
    <w:p>
      <w:r>
        <w:t>“想我还不来找我？你这里不想吗？”我又动了一下鸡巴，用手摸着她的屄。</w:t>
      </w:r>
    </w:p>
    <w:p>
      <w:r>
        <w:t>“讨厌！我才不想呢！”小慧动了一下，我的鸡巴从屄里出来了，刚才的几句话，我的鸡巴有坚硬如铁了。</w:t>
      </w:r>
    </w:p>
    <w:p>
      <w:r>
        <w:t>小慧也发现了，她伸出手摩挲着我的两颗蛋蛋，我的欲望更加高涨了。</w:t>
      </w:r>
    </w:p>
    <w:p>
      <w:r>
        <w:t>小慧的呼吸也急促起来，“老公！我刚才没有够，我还要！”</w:t>
      </w:r>
    </w:p>
    <w:p>
      <w:r>
        <w:t>“那你自己要吧！”我翻身从小慧身上下来，躺下来。小慧翻过身骑到我身上，她抓着鸡巴顶到屄的口上，然后向下一用力，“噗！”鸡巴全根都插了进去。小慧向后仰着身子，然后探头看着我的鸡巴在她屄里进进出出。</w:t>
      </w:r>
    </w:p>
    <w:p>
      <w:r>
        <w:t>“你看得清楚吗？”我问小慧。</w:t>
      </w:r>
    </w:p>
    <w:p>
      <w:r>
        <w:t>“清楚！嗯！嗯！”她用力套着。</w:t>
      </w:r>
    </w:p>
    <w:p>
      <w:r>
        <w:t>“你看见我操你，操你的屄嘛，老婆！”我故意问小慧。</w:t>
      </w:r>
    </w:p>
    <w:p>
      <w:r>
        <w:t>“老公！我操你的鸡巴！我要你的鸡巴！这是我的鸡巴！”小慧的动作越来越大，“我不要别人用我的鸡巴！啊！～啊！～啊！～”</w:t>
      </w:r>
    </w:p>
    <w:p>
      <w:r>
        <w:t>“你别太累了，老婆！”我把小慧抱起来，我站在地上，小慧两腿盘在我的腰里，我在地上走着，小慧耸动着屁股。一会儿，我把小慧放下来，让她也站到地上，由于她比我低许多，鸡巴一下子从屄里面滑了出来。我让小慧坐到梳妆台上，我把她俩腿分开，抓着鸡巴插了进去！</w:t>
      </w:r>
    </w:p>
    <w:p>
      <w:r>
        <w:t>“啊！～嗯！～”小慧呻吟。</w:t>
      </w:r>
    </w:p>
    <w:p>
      <w:r>
        <w:t>从镜子里能够看到小慧雪白的屁股和美丽的曲线。我使劲的干着。</w:t>
      </w:r>
    </w:p>
    <w:p>
      <w:r>
        <w:t>“啊！～老公，我又泄了！你真棒！”小慧的屄一阵一阵的紧缩，她抱着我大口的喘气，两眼微闭，一种迷醉的神情！</w:t>
      </w:r>
    </w:p>
    <w:p>
      <w:r>
        <w:t>看她又泄了，我又用力抽插一会儿，感觉到快要射精的时候，我把鸡巴从小慧的屄里拔了出来，对准了她的肚子，“嗤！嗤！”几股强劲的液体射在小慧的肚子上、屄上、阴毛上……小慧瞪大眼看着我，“老公，你这是什么时候学的这招儿，真刺激！”说着从梳妆台上跳下来，也不管一身的精液，又投进我的怀里。</w:t>
      </w:r>
    </w:p>
    <w:p>
      <w:r>
        <w:t>后来我们又做了两次，看看快晚上１１点了，我们才出去吃了些饭，然后回了家。这个寒假也就在小慧家过了。</w:t>
      </w:r>
    </w:p>
    <w:p>
      <w:r>
        <w:t>过完春节，小慧正月初六就要上班，于是我们就一起回去。</w:t>
      </w:r>
    </w:p>
    <w:p>
      <w:r>
        <w:t>小慧上班的是一家晚报报社，她有一间单身宿舍，于是这里就成了我们的乐园，开学还有大约半月，我闲着没事，小慧下班回来，我们就自己做饭，剩下的就是纠缠在一起做爱。用小慧的话说就是半年没有在一起了，要把过去没有做爱的补回来！</w:t>
      </w:r>
    </w:p>
    <w:p>
      <w:r>
        <w:t>快要开学了，这天，我和小慧刚刚做完爱，我的手机响了。我看了看，知道是茹姐的电话。我犹豫着，而且很紧张！这时候电话挂断了！不一会儿，又响了起来，我看看了小慧。</w:t>
      </w:r>
    </w:p>
    <w:p>
      <w:r>
        <w:t>“接吧！老公！我知道是谁了。”小慧按了接通键，然后把电话递给我。</w:t>
      </w:r>
    </w:p>
    <w:p>
      <w:r>
        <w:t>“喂！茹姐！我来了几天了，我，我，我现在跟我女朋友在一起。”我怕茹姐再说出什么不得体的话来，因为小慧就凑在我旁边。</w:t>
      </w:r>
    </w:p>
    <w:p>
      <w:r>
        <w:t>“噢！是吗？那你们一块到家里吃饭吧，李娜也在呢！”茹姐还是见过世面的，没听出她有任何的慌乱。</w:t>
      </w:r>
    </w:p>
    <w:p>
      <w:r>
        <w:t>“我们，我，……”我不知道说什么好了。</w:t>
      </w:r>
    </w:p>
    <w:p>
      <w:r>
        <w:t>这时候小慧从我手上要过电话，“喂！茹姐吗？我听明远说起过你了，我也早想认识你了，我不在的时候你给了他那么多帮助，我要谢谢你呢！”</w:t>
      </w:r>
    </w:p>
    <w:p>
      <w:r>
        <w:t>我在旁边不知道该说什么，而且显得很尴尬，就起来去了洗手间。回来后小慧告诉我他已经和茹姐约好了晚上到她家吃饭。</w:t>
      </w:r>
    </w:p>
    <w:p>
      <w:r>
        <w:t>小慧打扮得很漂亮，我们一起来到茹姐家里，茹姐今天打扮得也很入时、漂亮！李娜也不落俗，一身深红色的套裙，使身材更加的婀娜！呵呵，女人啊！我在心里笑着。</w:t>
      </w:r>
    </w:p>
    <w:p>
      <w:r>
        <w:t>“这个就是茹姐吧？”小慧伸出手。</w:t>
      </w:r>
    </w:p>
    <w:p>
      <w:r>
        <w:t>茹姐也伸出手，“你好！欢迎！欢迎！这是我的女儿李娜！”茹姐拉过旁边的丽娜！“娜娜，赶快去给哥哥姐姐倒水！”</w:t>
      </w:r>
    </w:p>
    <w:p>
      <w:r>
        <w:t>李娜却一直盯着小慧看，“姐姐，你真的是很漂亮，怪不得我的老师一直忘不了你！”</w:t>
      </w:r>
    </w:p>
    <w:p>
      <w:r>
        <w:t>“你才漂亮呢！我真不敢相信还有这么标志的女孩子！”小慧夸着李娜。</w:t>
      </w:r>
    </w:p>
    <w:p>
      <w:r>
        <w:t>之后，我告诉茹姐，因为这个学期要准备毕业考试，还得写论文，所以李娜的课就上不了了，况且李娜的英语水平已经够可以了，这个期末考试是班里的第一名了。</w:t>
      </w:r>
    </w:p>
    <w:p>
      <w:r>
        <w:t>后来，茹姐成了我和小慧的朋友，李娜也成功的考上一所艺术大学，听说还有了男朋友！</w:t>
      </w:r>
    </w:p>
    <w:p>
      <w:r>
        <w:t>现在，小慧已经是我的妻子了！对于过去的事情，我们都不去提及它了，我也把那一段往事作为回忆尘封了起来！直到有一天，我看到狼网上的征文，往事才如潮水般漫过尘封的堤岸，如瀑般狂泻下来！</w:t>
      </w:r>
    </w:p>
    <w:p>
      <w:r>
        <w:t>???????? 52623字节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