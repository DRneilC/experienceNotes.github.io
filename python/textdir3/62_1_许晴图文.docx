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许晴图文</w:t>
      </w:r>
    </w:p>
    <w:p>
      <w:r>
        <w:t>许晴</w:t>
      </w:r>
    </w:p>
    <w:p>
      <w:r>
        <w:t xml:space="preserve">作者：不详 字数：14482字 </w:t>
      </w:r>
    </w:p>
    <w:p>
      <w:r>
        <w:t xml:space="preserve">今天是星期日，我知道许晴不拍戏在家，于是就前去拜访。许晴没想到我会 来，很惊讶。由于她自己在家，所以上身穿的是一身白色通花镂空线衣，通过空 隙能看到肩部娇嫩的肌肤。乳白色上衣领口很低，露着雪白的酥胸，上衣掩不住 她诱人的双峰，低胸设计使浑圆洁白的双乳边缘隐隐显露在外面，让人不仅浮想 联翩。 </w:t>
      </w:r>
    </w:p>
    <w:p>
      <w:r>
        <w:t xml:space="preserve">也更显出她纤细的腰肢，她的妆也是粉红系列的淡雅宜人，粉红色的柔唇像 棉花糖一样，让我忍不住想张口含住吸吮。下身的吊带短裙裙因为坐下的关系被 拉的更短，露出了大半截雪白圆润的大腿，只要稍不小心，就能由大腿缝中看到 腿根部迷人的方寸之地，难怪她用手放在大腿上防着我看到裙内春光。不过光是 看到她蹬着高跟鞋的修长小腿，也给人无限暇思，裤裆里的大阳具早就一柱擎天 了。 </w:t>
      </w:r>
    </w:p>
    <w:p>
      <w:r>
        <w:t xml:space="preserve">许晴乌黑柔顺的披肩长发此刻扎起了一条灵动的马尾辫，越发的衬托出少女 的婀娜妩媚；裙下完全显露的修长双腿，晶莹洁白、光泽动人得如同皎月一般， 直瞧得我魂不守舍，真是一位秀丽清雅的绝色丽人！ </w:t>
      </w:r>
    </w:p>
    <w:p>
      <w:r>
        <w:t xml:space="preserve">我变换着角度欣赏着许晴那动人的身体曲线。贴身而合体的下裙将许晴青春 的胴体那玲珑浮凸、结实优美的起伏线条完全地显现出来，羞涩的她柔美娇媚的 一面暴露得更加彻底，让一旁的我产生扑上去将她温软绵绵的娇躯压在身下的极 度渴望。 </w:t>
      </w:r>
    </w:p>
    <w:p>
      <w:r>
        <w:t xml:space="preserve">这一身的装束把许晴装扮得格外美丽性感，薄薄的上衣包裹着她呼之欲出的 胴体，一脸妩媚。看得旁边的我呼吸有些急促，眼角的余光却都注视着许晴饱满 的胸部，只见她细滑的肌肤晶莹雪白，娇嫩无匹。 </w:t>
      </w:r>
    </w:p>
    <w:p>
      <w:r>
        <w:t xml:space="preserve">身材苗条，一双美腿修长、玉润浑圆，给人一种骨肉匀婷的柔软美感，婀娜 纤细的柔软柳腰配上微隆的美臀和翘挺的酥胸，浑身线条玲珑浮凸，该细的细， 该挺的挺，确是一个不可多得的绝色尤物。 </w:t>
      </w:r>
    </w:p>
    <w:p>
      <w:r>
        <w:t xml:space="preserve">许晴看我目不转睛的盯着她看，脸一红，连忙俯身给我倒茶，藉以掩饰内心 的慌乱，可没料到这样一来她的前胸几乎是毫不设防的大开在我面前。我贪婪的 目光立刻被胸前肌肤的白皙丰满所吸引，像遇到磁石一样分不开了。 </w:t>
      </w:r>
    </w:p>
    <w:p>
      <w:r>
        <w:t xml:space="preserve">更令我着迷的是许晴那一双晶莹雪白、温软光滑的玉乳，饱满浑圆的线条一 览无遗，连尖尖乳峰顶的两点都似乎隐约可见，低胸裙那紧绷的水平上缘使双峰 的上缘更是挑逗似的袒呈在外，散发出迷人的光泽。我可以清晰的看到玉乳柔和 迷人的圆弧和两峰之间令男人疯狂的浅沟，只要从胸前扯开裙子，许晴那一对柔 软浑圆的雪白尤物就会乖乖地落在我的手中。 </w:t>
      </w:r>
    </w:p>
    <w:p>
      <w:r>
        <w:t xml:space="preserve">我盯着许晴的胸脯对她进行全身意淫，我想像许晴那乌黑柔顺的秀发、洁白 细腻的肌肤、高耸挺拔的双乳、平坦光滑的小腹、细致诱人的柳腰、丰腴柔软的 臀部、修长匀称的玉腿，忍不住想把她就地奸淫一番。 </w:t>
      </w:r>
    </w:p>
    <w:p>
      <w:r>
        <w:t xml:space="preserve">许晴看出我的眼神不对，连忙站起身来，不料地上有水一个趔趄差点摔倒， 我奔了过去欲扶她：「小心！我扶你……」 </w:t>
      </w:r>
    </w:p>
    <w:p>
      <w:r>
        <w:t>许晴无力的说：「不要！」</w:t>
      </w:r>
    </w:p>
    <w:p>
      <w:r>
        <w:t xml:space="preserve">许晴话没说完，脚下又是一滑，踉跄的身子已经倒入我的怀中，我藉机一把 抱住她，直接把她那丰满的酥胸紧揽靠在我的胸前，我的手也直接伸进她的衣内， 触摸到她柔腻的肌肤，是那么的熨贴舒适，她挺秀的双峰顶在我的胸口，两只娇 嫩的乳房与我的胸口厮磨着。 </w:t>
      </w:r>
    </w:p>
    <w:p>
      <w:r>
        <w:t xml:space="preserve">许晴张着迷人的柔唇，轻喘娇啼吐气如兰，我再也忍不住，将我的嘴印上了 她柔软滑腻的唇，吸住她口内想闪避脱逃的香舌，哇！啜着她口中的甜美的香津 蜜液，我贪婪的全部吞了下去。 </w:t>
      </w:r>
    </w:p>
    <w:p>
      <w:r>
        <w:t xml:space="preserve">许晴摆头用力挣扎，我紧张中一闪神，重心顿失，两人一起滑倒在地板上。 我的手轻柔地爱抚着那如丝如玉般细嫩娇滑的雪肌，在许晴那因剧烈挣扎而散乱 敞开了一大截领口的一片耀眼的雪白娇肤玉肌上来回轻抚着…… </w:t>
      </w:r>
    </w:p>
    <w:p>
      <w:r>
        <w:t>许晴摆脱我的嘴叫着：「不要！不要碰我……」</w:t>
      </w:r>
    </w:p>
    <w:p>
      <w:r>
        <w:t>许晴滑倒在地的身躯如蛇般的扭动，伸腿蹬脚，挣动中将及膝的紫色丝裙掀 了起来，她那两条雪白浑圆的大腿一览无遗，我伸出手尽情抚摸许晴那双雪白光 滑如丝缎又充满弹性的长腿，光滑细腻，更坚定了干她的决心。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