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补习班短裙妹</w:t>
      </w:r>
    </w:p>
    <w:p>
      <w:r>
        <w:t>补习班短裙妹</w:t>
      </w:r>
    </w:p>
    <w:p>
      <w:r>
        <w:t xml:space="preserve"> 作者：不详 字数：3893字 </w:t>
      </w:r>
    </w:p>
    <w:p>
      <w:r>
        <w:t xml:space="preserve">一年的暑假，又是在补习班度过，至于这间补习班座落在哪？我想我不便明 说。 </w:t>
      </w:r>
    </w:p>
    <w:p>
      <w:r>
        <w:t>我是个不起眼的傢伙，虽是如此，却还是喜欢美丽漂亮的女孩子。</w:t>
      </w:r>
    </w:p>
    <w:p>
      <w:r>
        <w:t>她，是念台北某私立的大学，一头长发，眼睛长得很像早安少女的其中一员。</w:t>
      </w:r>
    </w:p>
    <w:p>
      <w:r>
        <w:t>我视她为本班的班花。</w:t>
      </w:r>
    </w:p>
    <w:p>
      <w:r>
        <w:t xml:space="preserve">她就坐我同一排的后面，每次一转头我就会看见她。她打扮得很有学生气息， 我很喜偷窥她，不过她总是冷冷地看着我，不回应我的眼神，迳自低头看自个的 书。不过她的冷淡并未浇熄我对她的憧憬，相反的，我对她的兴趣也是越来越浓。 </w:t>
      </w:r>
    </w:p>
    <w:p>
      <w:r>
        <w:t xml:space="preserve">我们这个补习班是个小班制的，大概是招不太到学生，看人数就知道。每天 上早上及下午的课，每到中午的时候都会人去楼空，空荡荡近两个钟头，大概都 是成群结队地出去吃饭。我本来就是个超龄的学生，向来是独来独往，不食人间 烟火，只闻色香味…，所以中午常常一个人待在教室。 </w:t>
      </w:r>
    </w:p>
    <w:p>
      <w:r>
        <w:t xml:space="preserve">一天，中午一到，教室便像往常一样，几乎人去楼空，本来以为又会像以前 一样只剩下我一个人，没想到我喜欢的班花竟然也会留下来，平常她总是会跟另 一个女同学一起去吃饭，今天那个女同学竟然意外没来，这倒是令我蛮意外的。 </w:t>
      </w:r>
    </w:p>
    <w:p>
      <w:r>
        <w:t xml:space="preserve">我偷偷地瞄她，却发现她抒理完自己头发后便趴在桌子上休息。看来她是累 了。我走到她脸侧过来的位子上，静静地看着她。 </w:t>
      </w:r>
    </w:p>
    <w:p>
      <w:r>
        <w:t xml:space="preserve">美女就是美女，连睡觉的样子都很美，她今天穿的是淡黄色的短袖上衣，搭 配深蓝色的迷女短裙，我就是喜欢她学生型的打配，实在是太消魂、太诱人了， 让我的心及下面的小弟弟蠢蠢欲动。 </w:t>
      </w:r>
    </w:p>
    <w:p>
      <w:r>
        <w:t xml:space="preserve">忽然间，我看见她原本并拢的腿正微微开启，越开越大，看来她此刻已经是 渐渐进入梦乡。我邪心一动，便悄悄地走到她正前方的位子上，并再度确定没有 人在教室里，只剩下我跟她两个人独处一室。 </w:t>
      </w:r>
    </w:p>
    <w:p>
      <w:r>
        <w:t xml:space="preserve">胆子一大，缓慢地俯低着身子勐瞧，天啊！这实在是太美了，短裙间透露出 美到不行的纯白色，哦！上天对我实在是太好了，我好幸福喔！好希望当时能有 数位相机把这一幕拍下来做纪念。 </w:t>
      </w:r>
    </w:p>
    <w:p>
      <w:r>
        <w:t xml:space="preserve">原本我以为远观就能满足我自己欲望，但我发现我错了，对于她，我发现我 有着无止尽的欲念，不是只是看见她的纯白色小裤裤就能够有所满足。 </w:t>
      </w:r>
    </w:p>
    <w:p>
      <w:r>
        <w:t xml:space="preserve">我起身走到门口，将教室的唯一的门锁上，当所有的邪念瞬间贯穿了我微不 足道的理智，所有的想法都成了理所当然。 </w:t>
      </w:r>
    </w:p>
    <w:p>
      <w:r>
        <w:t xml:space="preserve">我轻轻地走到她的身旁的位子上坐了下来，我瞧她没有任何的动静，知道她 正熟睡着，便清拂着她的长发，并让自己的鼻子靠上去闻闻她迷人的发香，我的 小弟弟硬梆梆到极点。我见她仍在睡梦中没有丝毫要醒来的意思，便将我的右手 便轻轻地在她大概有ｂ罩杯的右胸上轻触下去，慢慢地挤压，发觉触感超软，极 其完美的酥胸，令人难以抗拒的完美胸部。我循着规律的节奏不停地旋转，而左 手最后也不自觉地轻轻绕过她背部到潜移到她左边的胸部上轻轻按下，指尖所传 来的触感极其强烈，忍不住又大力地捏了起来，就在这个时候，她原本埋在她双 臂的清新可人的脸庞忽然偏向了我，并抿了抿自己纯红欲滴的红唇，我吓得赶紧 缩了回去。 </w:t>
      </w:r>
    </w:p>
    <w:p>
      <w:r>
        <w:t>大概就这么过了三分钟后，我才松了一口气，见她似乎没有清醒的迹象，右 手便开始往下游移至她的腹间，又大胆地向下直到她的裙摆下，翻转进入她短到 不行的迷你裙下，漂泊到她私处前，原本轻拂的心态已经被她柔软而又吸引人的 体温着迷，原本想要对她柔软的私处细心呵护，深怕她会忽然清醒，却又因为欲 望冲昏理智而顾不得太多，力道越按越大，旋转的弧度也加大，以为她会就此清 醒，但是大概她真的是一个很用功的小女孩，睡到有点不醒人事吧！不管我如何 的揉捏她的阴道口，她还是没什么直觉反应。我忽然加大了我的力量，速度也瞬 间加倍，而右手指尖已经感受到她的爱液正透过她薄到不行的内裤在私处周围间 泛着潮湿。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