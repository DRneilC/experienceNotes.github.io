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性-宿舍春色</w:t>
      </w:r>
    </w:p>
    <w:p>
      <w:r>
        <w:t>ehall是大学内首屈一指的宿舍，每年大学招生，都有很多新生选ehall寄宿，因此，ehall的宿生会，都十分重视新生日及新生营，今年们决以话剧为新生营的重点项目。</w:t>
      </w:r>
    </w:p>
    <w:p>
      <w:r>
        <w:t>在医学院朋友、同时也是ehall宿生会一份子franc的游说下，我便成了ehall话剧的指导；对曾做过大专话剧会干事的我来说，这差事可谓简单得很，而且事实上根本无事可做，跟各演员介绍介绍，打声招呼，就坐一旁。</w:t>
      </w:r>
    </w:p>
    <w:p>
      <w:r>
        <w:t>排演地方是在ehall的活动室及露天平台，我坐在活动室内发呆，这几天都提不起劲，与诗姐姐一次性交，令回味无穷，每晚与她梦中「交往」，使不能好好入睡。</w:t>
      </w:r>
    </w:p>
    <w:p>
      <w:r>
        <w:t>我双手托著下巴，视线游走於各人，却又停在其中一个女仔身上，翻查记忆，这妞叫小美吧，不过我对她的印象却不好，刚才与众人握手，惟独是她拒绝，还侧脸走开，彷佛是看不起我一样；哼！亏她长得这麽像杨恭如，人却那样高傲。</w:t>
      </w:r>
    </w:p>
    <w:p>
      <w:r>
        <w:t>不过小美她身材也很骄人，前後皆突，让人一望见，就有想去摸一手的想法。也因为她骄人的身材，排演发生小插曲。</w:t>
      </w:r>
    </w:p>
    <w:p>
      <w:r>
        <w:t>要衬得起这麽高的女孩，剧中的男伴，就要找个更高的男性，整个ehall就只有ken，这男生也没什麽，但当排到一幕与小美拥抱的戏时，立即面红，相反，小美就把厌恶的神情放在面上；场外有些人也发觉异样，但都摸不著头胪，只有静心看著的我当然知道：ken因为身体碰到小美庞大的胸部，加上眼睛不安於份地盯著小美上身的黑色小背心，面便红起来，下身也不听话的隆起来，顶到了小美，高傲的她又如何接受。</w:t>
      </w:r>
    </w:p>
    <w:p>
      <w:r>
        <w:t>身兼导演的franc一叫cut，小美即时推开ken，各人惊讶地上前，小美即大骂：「我不要再与这肮脏的家伙演戏！我要去洗澡！」说完，扭身上了楼梯。</w:t>
      </w:r>
    </w:p>
    <w:p>
      <w:r>
        <w:t>franc问我意见，我便指示各人暂时分组排练，再找人说服小美，但各人都不愿意接这任务，扰攘了几分钟，抽中了不知是不是好的我成了负责人。</w:t>
      </w:r>
    </w:p>
    <w:p>
      <w:r>
        <w:t>我不愿意由平台走上小美房的五楼，才一楼梯，就听到微弱的女性呻呤声，来自面前的浴室，我好奇地尝试扭开浴室的门，一扭即开，看见一条牛仔在地上，左面的冲身格的帘子合上，除了水声潺潺外，还听到女声「啊啊」。</w:t>
      </w:r>
    </w:p>
    <w:p>
      <w:r>
        <w:t>我想：「这不是小美刚才穿的贴身牛仔，莫非……」奸笑，走近冲身格拨开沐浴帘少许，即时春光外泄。</w:t>
      </w:r>
    </w:p>
    <w:p>
      <w:r>
        <w:t>但见著头发的小美只是上身有衣服，黑色内脱至左脚脚跟，双眼紧合，脸部通红，而且大大的屁股竟贴在水龙头，前後地磨著屁股蓬隙；後面的快感似乎未令她满足，便用花洒高速射出的水柱，射向自己私处，上身的衣服也湿了，毛茸茸的阴毛也滴著水珠，荡荡的叫声连续响起。</w:t>
      </w:r>
    </w:p>
    <w:p>
      <w:r>
        <w:t>「啊……衰人ken……弄到我……啊~~~」</w:t>
      </w:r>
    </w:p>
    <w:p>
      <w:r>
        <w:t>我心想：「让人碰一碰已经这麽荡，要是来真的便不得了。」本来只是抱著一种欣赏心情，见到小美涂了一手沐浴液，自肚向下摸至下体，配合花洒掏摸自己阴唇，沐浴液遇上水花成了泡泡，使小美大脾和阴部更滑，她自己更爽。</w:t>
      </w:r>
    </w:p>
    <w:p>
      <w:r>
        <w:t>一手扯开沐浴帘，我见到小美夹著惊慌的淫样，色心更盛。「是你!?滚开！」小美虽然这样叫，但她却完全停不了自己的动作，反而在一个陌生男子面前，她的自慰更加激烈。</w:t>
      </w:r>
    </w:p>
    <w:p>
      <w:r>
        <w:t>「不要！不要看！……我求求你……不要看……」</w:t>
      </w:r>
    </w:p>
    <w:p>
      <w:r>
        <w:t>「不要看？其实你才很想被人看！也一定很想被人干！」我说完，即时行动，伸手想去搓捏小美那任何男仕也想摸摸的丰胸；小美意识到对方不轨企图，即时把花洒掷向我，珍机逃出浴室，她一边大叫救命，一边沿楼梯赤脚往下跑，可是才跑了一段，就被我在四、五楼中间、楼梯的转弯位追上。</w:t>
      </w:r>
    </w:p>
    <w:p>
      <w:r>
        <w:t>我踏著小美脚眼的内，向前跑的小美失去重心，差点跌在地上，她双手抓住窗花站起，转身企图再走，反方便了已在面前的我，见机不可失，一手伸进小美两腿中间，小美反射性地合上双脚，却又把我的手夹紧。</w:t>
      </w:r>
    </w:p>
    <w:p>
      <w:r>
        <w:t>「你……」</w:t>
      </w:r>
    </w:p>
    <w:p>
      <w:r>
        <w:t>小美於是双手捉住我的手，不过我在她两腿中间的手指一活动，即时刺激到她的阴唇；每一次动，小美都喘气，反抗也越小；我用另一只拉起小美的小背心，虽然有同样是黑色的胸围隔著，还不停摸她挺起的乳房，摸得她胀突的乳头外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