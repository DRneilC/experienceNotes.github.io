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像母狗一样的职高女生</w:t>
      </w:r>
    </w:p>
    <w:p>
      <w:r>
        <w:t>像母狗一样的职高女生</w:t>
      </w:r>
    </w:p>
    <w:p>
      <w:r>
        <w:t xml:space="preserve"> 作者：sexy猫锦 字数：5200字 2011/02/02首发于：性吧 </w:t>
      </w:r>
    </w:p>
    <w:p>
      <w:r>
        <w:t xml:space="preserve">＊＊＊＊＊＊＊＊＊＊＊＊＊＊＊＊＊＊＊＊＊＊＊＊＊＊＊＊＊＊＊＊＊＊＊ 前言：这篇小说衔接我先前在性吧连载的一篇小说《职高女生被轮奸后的转 变自述》。在那篇小说里我基本上真实的叙述了我原来的经历……当然有些情节 是虚构的。然后开始写这篇小说……由于我先前的笔名已经引起了和它同名的一 些人的攻击和指责，所以申请这个小号继续在性吧发帖。这篇小说的真实成分不 会像那篇那么重，但基本上都出自我的经历……大家不信的话看看内容自己做评 论吧……（*^__^*）嘻嘻……我现在已经不再在乎别人怎么看我……我就是骚就 是贱，小说里所有的做爱或者是虐待方式我都经历过。你们可以觉得我下贱觉得 我骚……但请你们相信这个世界上有很多东西是出乎所有人意料之外的……我想 我自己的经历就会让很多人不相信。但又有什么办法呢。我写出这些来，就是满 足我自己犯贱的欲望……也给大家精神体验的机会。我想大家来看我的文章也不 是为了做侦探的吧……（*^__^*）嘻嘻…… ＊＊＊＊＊＊＊＊＊＊＊＊＊＊＊＊＊＊＊＊＊＊＊＊＊＊＊＊＊＊＊＊＊＊＊ </w:t>
      </w:r>
    </w:p>
    <w:p>
      <w:r>
        <w:t>（１）奴隶仪式</w:t>
      </w:r>
    </w:p>
    <w:p>
      <w:r>
        <w:t xml:space="preserve">经过了之前那么多事情的洗礼……我完全从一个职高女生蜕变成了一个…… 小骚货。我经常和我的朋友然然和芃芃逃掉职高里无聊又无用的课程穿着各种颜 色的小短裙露着大腿或者穿着各种颜色的丝袜袜到人多的地方逛街。晚上就扎进 夜店里一边在舞池里蹦着一边把大大的媚眼甩给拼命往我们身上蹭着的帅哥们。 我们三个齐帘的姑娘跳在舞池的最中间……永远是各种色男人的目光停留的交点 ……然后被各种高档跑车拉到各种豪华公寓，五星宾馆或者郊外的别墅。我们高 兴的时候或者对方够帅的话就陪他们尽兴，如果对方只是有钱的大款我们就趁机 赚点零花钱…… </w:t>
      </w:r>
    </w:p>
    <w:p>
      <w:r>
        <w:t xml:space="preserve">在床上我们挥汗如雨尽情的表演……我都可以从容不迫的一边舔弄着然然的 小穴一边用脸脸蹭弄着哥哥们伸过来的臭臭的肉棒，分开腿让另外的哥哥欣赏我 的身体。我已经没有一点点羞耻心了……甚至喜欢上了这种生活……我居然爱上 了做爱时那种骚臭的气味……不管是我姐们身上的混着香水的骚味……还是男人 身上混着汗臭的臭味……只要闻到我的下体就会不自觉地分泌出滑滑的淫水。我 觉得我自己变成了一只被欲望的牢笼监禁着的小幼兽，深深的陷入了这种感觉不 能自拔而且越演越烈……我渴望男人们的大鸡巴用力的插入我的骚穴穴里面使劲 的用力……我渴望男人们操弄我的屁眼让我又痛又快乐……有的时候竟然觉得这 样都满足不了自己心里痒痒的欲望…… </w:t>
      </w:r>
    </w:p>
    <w:p>
      <w:r>
        <w:t xml:space="preserve">我用电脑在网上订了各种工具……回到家里只要想了就拿出来自慰……先开 始自己躺在床上弄……感觉工具有的时候真的可以和男人的大阴茎媲美……但就 是一个人弄感觉缺少点什么……后来想起来用ｑｑ加了几个色色的群。我开始在 摄像头前面暴露自己的身体……看着摄像头那边各式各样的肉棒把腿腿蜷起来抚 弄自己穿着白色丝袜的脚脚挑逗着对方的欲望……手从脚脚上划过小腿……大腿 ……撩开盖在没穿着内裤的小穴上的小短裙……用手指扒开已经把周围的阴毛弄 湿了的小穴……拿起电动阴茎插进去……摄像头对面的大鸡鸡开始被一只手手用 力的捋动……其实我都不怎么看的……我动情的插弄着自己的骚穴充分的展现着 自己的表现欲……一个个寂寞的夜晚我用这样的方式来寄托安慰……直到有一天， 遇到一个不一样的网友。 </w:t>
      </w:r>
    </w:p>
    <w:p>
      <w:r>
        <w:t xml:space="preserve">打开视频的时候，屏幕上闪出的是一个长得很斯文的小帅哥，看起来也就２ ５岁左右吧。但是当我像原来一样把摄像头凑到两腿之间的时候他却在麦克里制 止了我。 </w:t>
      </w:r>
    </w:p>
    <w:p>
      <w:r>
        <w:t xml:space="preserve">「你１５岁？真的吗？」画面里的他似乎盯着屏幕在看我的长相，但并没有 惊讶的感觉。 </w:t>
      </w:r>
    </w:p>
    <w:p>
      <w:r>
        <w:t>「恩……是啊。」</w:t>
      </w:r>
    </w:p>
    <w:p>
      <w:r>
        <w:t>「那先从你的脚看起吧。」他说。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