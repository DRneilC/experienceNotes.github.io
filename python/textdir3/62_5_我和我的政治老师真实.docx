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我和我的政治老师真实</w:t>
      </w:r>
    </w:p>
    <w:p>
      <w:r>
        <w:t>本人鸡巴很大天津和北京及沧州地区 色女熟女加330443184，46106954保证给你满足！！！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