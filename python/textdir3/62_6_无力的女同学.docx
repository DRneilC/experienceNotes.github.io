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无力的女同学</w:t>
      </w:r>
    </w:p>
    <w:p>
      <w:r>
        <w:t>由于腰部乏力，隔天我根本无法下床。</w:t>
      </w:r>
    </w:p>
    <w:p>
      <w:r>
        <w:t>这里与其说是别墅，还不如说是宅邸比较恰当。</w:t>
      </w:r>
    </w:p>
    <w:p>
      <w:r>
        <w:t>诚一带我仔细参观了别墅的内部。</w:t>
      </w:r>
    </w:p>
    <w:p>
      <w:r>
        <w:t>这里到底有几个房间啊？而且真的有大到这样的必要吗……？</w:t>
      </w:r>
    </w:p>
    <w:p>
      <w:r>
        <w:t>厨房就象一般高级西餐厅的厨房一样，设备非常齐全。</w:t>
      </w:r>
    </w:p>
    <w:p>
      <w:r>
        <w:t>放有钢琴的客厅则相当宽敞，简直可以举办派对了。</w:t>
      </w:r>
    </w:p>
    <w:p>
      <w:r>
        <w:t>寝室的数量多到我都搞不清哪间是哪间，而且每间都还附有独立的卫浴……</w:t>
      </w:r>
    </w:p>
    <w:p>
      <w:r>
        <w:t>我叹着气，想着「打扫起来一定很辛苦吧？」</w:t>
      </w:r>
    </w:p>
    <w:p>
      <w:r>
        <w:t>每个房间都放了华丽的家俱，耀眼且豪华。</w:t>
      </w:r>
    </w:p>
    <w:p>
      <w:r>
        <w:t>「这里是什么样的人在用的啊？」</w:t>
      </w:r>
    </w:p>
    <w:p>
      <w:r>
        <w:t>「什么样的人？现在是夏天的避暑地啊……所以我父母常招待朋友来这里玩。」</w:t>
      </w:r>
    </w:p>
    <w:p>
      <w:r>
        <w:t>诚一笑着说。</w:t>
      </w:r>
    </w:p>
    <w:p>
      <w:r>
        <w:t>「你问这问题真怪。」</w:t>
      </w:r>
    </w:p>
    <w:p>
      <w:r>
        <w:t>「那今年呢？」</w:t>
      </w:r>
    </w:p>
    <w:p>
      <w:r>
        <w:t>我有点担心，这个夏天，诚一的父母该不会也有计画要使用这里吧？</w:t>
      </w:r>
    </w:p>
    <w:p>
      <w:r>
        <w:t>「没关系的，和希。这个别墅是为我而建的，只要我说要用的话，我父母就会到另外的别墅，所以你不用太在意。」</w:t>
      </w:r>
    </w:p>
    <w:p>
      <w:r>
        <w:t>我歪着头，诚一握住了我的手。</w:t>
      </w:r>
    </w:p>
    <w:p>
      <w:r>
        <w:t>「和希，最后我带你去参观我充满回忆的房间。」</w:t>
      </w:r>
    </w:p>
    <w:p>
      <w:r>
        <w:t>我被诚一牵着手，踏进了那个房间。</w:t>
      </w:r>
    </w:p>
    <w:p>
      <w:r>
        <w:t>那个房间是在我们现在使用的房间里面。</w:t>
      </w:r>
    </w:p>
    <w:p>
      <w:r>
        <w:t>「我特别怀念这里呢……」</w:t>
      </w:r>
    </w:p>
    <w:p>
      <w:r>
        <w:t>这个房间的所有窗户全都拉上了厚重的窗帘，跟别的房间比起来阴暗许多。</w:t>
      </w:r>
    </w:p>
    <w:p>
      <w:r>
        <w:t>「小时候，我最喜欢待在这个房间，待多久都不腻。」</w:t>
      </w:r>
    </w:p>
    <w:p>
      <w:r>
        <w:t>「诚一你……一个人……在这里？」</w:t>
      </w:r>
    </w:p>
    <w:p>
      <w:r>
        <w:t>诚一拉开窗帘，但因为还有一层蕾丝窗帘，所以阳光还是无法直接照射进来。</w:t>
      </w:r>
    </w:p>
    <w:p>
      <w:r>
        <w:t>「以前的我体弱多病，所以在这里静养了很久。」</w:t>
      </w:r>
    </w:p>
    <w:p>
      <w:r>
        <w:t>诚一把窗帘完全拉开，把手放在固定式橱柜的大门上。</w:t>
      </w:r>
    </w:p>
    <w:p>
      <w:r>
        <w:t>「这里有我以前的朋友。」</w:t>
      </w:r>
    </w:p>
    <w:p>
      <w:r>
        <w:t>「──朋友？」</w:t>
      </w:r>
    </w:p>
    <w:p>
      <w:r>
        <w:t>这到底是怎么回事啊？我无法想象。</w:t>
      </w:r>
    </w:p>
    <w:p>
      <w:r>
        <w:t>嗄嗄嗄嗄──</w:t>
      </w:r>
    </w:p>
    <w:p>
      <w:r>
        <w:t>似乎已有好一段时间没有开关的门发出吱嗄吱嗄的声音。</w:t>
      </w:r>
    </w:p>
    <w:p>
      <w:r>
        <w:t>门大大地敞开时，诚一怀念地说：「大家都好吗？啊啊……一点都没变呢……」</w:t>
      </w:r>
    </w:p>
    <w:p>
      <w:r>
        <w:t>什么？谁在那里啊？</w:t>
      </w:r>
    </w:p>
    <w:p>
      <w:r>
        <w:t>我从诚一身后偷瞄橱柜，不禁瞪大了眼。</w:t>
      </w:r>
    </w:p>
    <w:p>
      <w:r>
        <w:t>呃……难道……诚一是在向这些……说话……？</w:t>
      </w:r>
    </w:p>
    <w:p>
      <w:r>
        <w:t>「凯伦，你还是老样子……玛娜，你今天还是这么可爱。蓝色的瞳孔真美！我马上就让你们离开这里，也会帮你们换衣服哦……你们今天想穿什么？」</w:t>
      </w:r>
    </w:p>
    <w:p>
      <w:r>
        <w:t>诚一小心翼翼地抱起凯伦，回头对我说：「和希，你帮我把下一层的椅子拿到桌上好吗？」</w:t>
      </w:r>
    </w:p>
    <w:p>
      <w:r>
        <w:t>「呃……椅子？啊！是那张吗？」</w:t>
      </w:r>
    </w:p>
    <w:p>
      <w:r>
        <w:t>我照诚一所说，把橱樻下层的小沙发拿出来，放在桌上。</w:t>
      </w:r>
    </w:p>
    <w:p>
      <w:r>
        <w:t>「那边有扶手的椅子也放在一起。」</w:t>
      </w:r>
    </w:p>
    <w:p>
      <w:r>
        <w:t>诚一让凯伦坐在沙发上，又抱起了玛娜。</w:t>
      </w:r>
    </w:p>
    <w:p>
      <w:r>
        <w:t>「这么久没来看你们，真对不起哦……玛娜、凯伦，不要那么生气嘛～我可没有忘了你们，我怎么会忘掉你们呢？」</w:t>
      </w:r>
    </w:p>
    <w:p>
      <w:r>
        <w:t>诚一一边让玛娜坐在附扶手的椅子上，一边用甜美的嗓音温柔低语着。</w:t>
      </w:r>
    </w:p>
    <w:p>
      <w:r>
        <w:t>我不禁向后退了一步。</w:t>
      </w:r>
    </w:p>
    <w:p>
      <w:r>
        <w:t>可、可是──</w:t>
      </w:r>
    </w:p>
    <w:p>
      <w:r>
        <w:t>凯伦跟玛娜……是玩偶耶！</w:t>
      </w:r>
    </w:p>
    <w:p>
      <w:r>
        <w:t>「凯伦、玛娜，我来介绍一下，他叫和希，是我的情人。和希，她们是我的老朋友凯伦跟玛娜。你要不要打个招呼啊？」</w:t>
      </w:r>
    </w:p>
    <w:p>
      <w:r>
        <w:t>唔……我说不出话来，只能来回看着诚一跟玩偶们的脸。</w:t>
      </w:r>
    </w:p>
    <w:p>
      <w:r>
        <w:t>「打、打招呼？」</w:t>
      </w:r>
    </w:p>
    <w:p>
      <w:r>
        <w:t>诚一这小子，是当真的吗？</w:t>
      </w:r>
    </w:p>
    <w:p>
      <w:r>
        <w:t>「是啊！凯伦跟玛娜看到你，也觉得很不可思议呢！因为我说你是我的情人，她们好象很感兴趣哦～你也跟她们说几句话嘛！」</w:t>
      </w:r>
    </w:p>
    <w:p>
      <w:r>
        <w:t>唔……我又说不出话来了。</w:t>
      </w:r>
    </w:p>
    <w:p>
      <w:r>
        <w:t>我该向玩偶……说什么才好呢？</w:t>
      </w:r>
    </w:p>
    <w:p>
      <w:r>
        <w:t>「呃……我是和希，是诚一的情人……还有……这个……那个……请多多指教。」</w:t>
      </w:r>
    </w:p>
    <w:p>
      <w:r>
        <w:t>这样就好了吗？我是不是该再多说几句呢？</w:t>
      </w:r>
    </w:p>
    <w:p>
      <w:r>
        <w:t>我偷偷瞄了一下诚一，结果他竟然笑了起来。</w:t>
      </w:r>
    </w:p>
    <w:p>
      <w:r>
        <w:t>「和希的反应真是太妙啦，竟然会向玩偶说请多指教呢……」</w:t>
      </w:r>
    </w:p>
    <w:p>
      <w:r>
        <w:t>「你这是什么话呀？还不都是你……」</w:t>
      </w:r>
    </w:p>
    <w:p>
      <w:r>
        <w:t>我生气地叫着。</w:t>
      </w:r>
    </w:p>
    <w:p>
      <w:r>
        <w:t>「都是你叫我说几句话，我才这样说的啊！」</w:t>
      </w:r>
    </w:p>
    <w:p>
      <w:r>
        <w:t>诚一抱住了我。</w:t>
      </w:r>
    </w:p>
    <w:p>
      <w:r>
        <w:t>「太好了，和希不是那种会嘲笑我的老朋友的人……」</w:t>
      </w:r>
    </w:p>
    <w:p>
      <w:r>
        <w:t>「啊？」</w:t>
      </w:r>
    </w:p>
    <w:p>
      <w:r>
        <w:t>吁……</w:t>
      </w:r>
    </w:p>
    <w:p>
      <w:r>
        <w:t>诚一在我的肩头吐了一口气。</w:t>
      </w:r>
    </w:p>
    <w:p>
      <w:r>
        <w:t>「我本来还有点担心，要是被你嘲笑的话，该怎么办才好。」</w:t>
      </w:r>
    </w:p>
    <w:p>
      <w:r>
        <w:t>「诚一？」</w:t>
      </w:r>
    </w:p>
    <w:p>
      <w:r>
        <w:t>我微微推开诚一，抬头想要看他现在的表情，他正微笑着。</w:t>
      </w:r>
    </w:p>
    <w:p>
      <w:r>
        <w:t>「和希，你要笑我的话也没关系……我明明是男的，却真的从小就跟这些女娃娃玩在一起……由于这里没有其它小朋友可以跟我玩……因此每天早上，我都会跟她们说早安、帮她们换衣服，吃饭时当然也带去餐厅，还一起散步……我的朋友只有凯伦跟玛娜……」</w:t>
      </w:r>
    </w:p>
    <w:p>
      <w:r>
        <w:t>是这样的啊……原来是这么回事。</w:t>
      </w:r>
    </w:p>
    <w:p>
      <w:r>
        <w:t>我离开诚一的怀抱，又站到了凯伦跟玛娜面前。</w:t>
      </w:r>
    </w:p>
    <w:p>
      <w:r>
        <w:t>「和希？」</w:t>
      </w:r>
    </w:p>
    <w:p>
      <w:r>
        <w:t>我对歪着头一脸不解的诚一点点头，接着转向玩偶们。</w:t>
      </w:r>
    </w:p>
    <w:p>
      <w:r>
        <w:t>「凯伦、玛娜，谢谢你们在诚一小时候陪他玩。你们觉得现在的诚一怎么样？是不是跟小时候差很多呢？他是对我很温柔的好情人哦……我想很温柔这一点，应该一直都没变吧？」</w:t>
      </w:r>
    </w:p>
    <w:p>
      <w:r>
        <w:t>我弯下腰，与玩偶们视线相交。</w:t>
      </w:r>
    </w:p>
    <w:p>
      <w:r>
        <w:t>「能被招待来别墅玩，并且见到你们，我真的很开心。我好象更了解诚一了。要是你们能多说一些他的事给我听就好了……这样我就能知道诚一小时候的样子了，真有点可惜耶……」</w:t>
      </w:r>
    </w:p>
    <w:p>
      <w:r>
        <w:t>我说着说着，突然从身后被诚一一把抱住。</w:t>
      </w:r>
    </w:p>
    <w:p>
      <w:r>
        <w:t>「和希！」</w:t>
      </w:r>
    </w:p>
    <w:p>
      <w:r>
        <w:t>然后是一个绵密而热情的吻。</w:t>
      </w:r>
    </w:p>
    <w:p>
      <w:r>
        <w:t>「嗯、嗯嗯……」</w:t>
      </w:r>
    </w:p>
    <w:p>
      <w:r>
        <w:t>突如其来的深吻。</w:t>
      </w:r>
    </w:p>
    <w:p>
      <w:r>
        <w:t>诚一的舌头伸入我嘴里翻腾着，我的双腿感到无力，连腰都软了。</w:t>
      </w:r>
    </w:p>
    <w:p>
      <w:r>
        <w:t>喀哒喀哒──</w:t>
      </w:r>
    </w:p>
    <w:p>
      <w:r>
        <w:t>伴随着发出巨大声响，我也被压在地上。</w:t>
      </w:r>
    </w:p>
    <w:p>
      <w:r>
        <w:t>「等……我说诚一。」</w:t>
      </w:r>
    </w:p>
    <w:p>
      <w:r>
        <w:t>怎么突然这样啊？</w:t>
      </w:r>
    </w:p>
    <w:p>
      <w:r>
        <w:t>「我爱你，和希，我最爱你了！」</w:t>
      </w:r>
    </w:p>
    <w:p>
      <w:r>
        <w:t>诚一说着又吻住了我。</w:t>
      </w:r>
    </w:p>
    <w:p>
      <w:r>
        <w:t>被这么强烈地吸吮着，身体也开始疼痛了起来。</w:t>
      </w:r>
    </w:p>
    <w:p>
      <w:r>
        <w:t>因为，这就像是即将做爱前的吻。</w:t>
      </w:r>
    </w:p>
    <w:p>
      <w:r>
        <w:t>他该不会是想在这里做吧？</w:t>
      </w:r>
    </w:p>
    <w:p>
      <w:r>
        <w:t>诚一隔着衣服抚摸着我的身体曲线。</w:t>
      </w:r>
    </w:p>
    <w:p>
      <w:r>
        <w:t>「嗯、嗯……」</w:t>
      </w:r>
    </w:p>
    <w:p>
      <w:r>
        <w:t>至少也要到床上去吧……</w:t>
      </w:r>
    </w:p>
    <w:p>
      <w:r>
        <w:t>在这里的话……凯伦跟玛娜在看哟……那会很不好意思吧？</w:t>
      </w:r>
    </w:p>
    <w:p>
      <w:r>
        <w:t>我拍拍诚一的肩膀，叫他停下来。</w:t>
      </w:r>
    </w:p>
    <w:p>
      <w:r>
        <w:t>「你不喜欢？」</w:t>
      </w:r>
    </w:p>
    <w:p>
      <w:r>
        <w:t>诚一一脸不满地看着我。</w:t>
      </w:r>
    </w:p>
    <w:p>
      <w:r>
        <w:t>「我现在就想要和希……可以吧？别说不要嘛～～～」</w:t>
      </w:r>
    </w:p>
    <w:p>
      <w:r>
        <w:t>被他这么撒娇地要求，我吞吞吐吐地说：「我也不是不喜欢啦……」</w:t>
      </w:r>
    </w:p>
    <w:p>
      <w:r>
        <w:t>因为连我自己也开始欲火高涨了啊……</w:t>
      </w:r>
    </w:p>
    <w:p>
      <w:r>
        <w:t>被诚一这么一求，我怎么能说不要呢？</w:t>
      </w:r>
    </w:p>
    <w:p>
      <w:r>
        <w:t>「既然这样，和希……那就乖一点。」</w:t>
      </w:r>
    </w:p>
    <w:p>
      <w:r>
        <w:t>听到诚一充满欲望的话，我放弃了换个地方的念头，正想闭上眼睛，眼角的余光却看到某物。</w:t>
      </w:r>
    </w:p>
    <w:p>
      <w:r>
        <w:t>啊！</w:t>
      </w:r>
    </w:p>
    <w:p>
      <w:r>
        <w:t>我叫出声来。</w:t>
      </w:r>
    </w:p>
    <w:p>
      <w:r>
        <w:t>「啊……还有呢……」</w:t>
      </w:r>
    </w:p>
    <w:p>
      <w:r>
        <w:t>收藏凯伦跟玛娜的橱柜下层，还有其它玩偶。</w:t>
      </w:r>
    </w:p>
    <w:p>
      <w:r>
        <w:t>我看见浅蓝色的衣服，纯白色的鞋子。有个被半透明的布料所包起来的玩偶在里面。</w:t>
      </w:r>
    </w:p>
    <w:p>
      <w:r>
        <w:t>「把那个也拿出来吧，并不是只有凯伦跟玛娜而已。」</w:t>
      </w:r>
    </w:p>
    <w:p>
      <w:r>
        <w:t>我从诚一身体下面伸出手，拉出那个玩偶。</w:t>
      </w:r>
    </w:p>
    <w:p>
      <w:r>
        <w:t>「啊咧？这个……」</w:t>
      </w:r>
    </w:p>
    <w:p>
      <w:r>
        <w:t>这是男娃娃，头发很短，跟凯伦她们不同，穿著水手领上衣及半长裤的套装。</w:t>
      </w:r>
    </w:p>
    <w:p>
      <w:r>
        <w:t>我还在想到底在哪里见过他呢，突然间……</w:t>
      </w:r>
    </w:p>
    <w:p>
      <w:r>
        <w:t>「啊──！这、这该不会就是诚一的玩偶吧？」</w:t>
      </w:r>
    </w:p>
    <w:p>
      <w:r>
        <w:t>听我这么一叫，诚一笑着耸耸肩。</w:t>
      </w:r>
    </w:p>
    <w:p>
      <w:r>
        <w:t>「你知道啦？原来我们这么像，看一眼就发现了。」</w:t>
      </w:r>
    </w:p>
    <w:p>
      <w:r>
        <w:t>「岂止是像，从嘴形到眼睛，根本是一模一样嘛……」</w:t>
      </w:r>
    </w:p>
    <w:p>
      <w:r>
        <w:t>我仔细地看着这个玩偶。</w:t>
      </w:r>
    </w:p>
    <w:p>
      <w:r>
        <w:t>真可爱，这应该是仿照小时候的诚一所做的吧？</w:t>
      </w:r>
    </w:p>
    <w:p>
      <w:r>
        <w:t>圆滚滚的瞳孔像是在诉说些什么，半开的嘴唇是饱满樱桃色，脸颊则是粉红色的。</w:t>
      </w:r>
    </w:p>
    <w:p>
      <w:r>
        <w:t>「诚一以前这么可爱啊？」</w:t>
      </w:r>
    </w:p>
    <w:p>
      <w:r>
        <w:t>连我都想把玩偶抱起来，亲亲他的脸颊了。</w:t>
      </w:r>
    </w:p>
    <w:p>
      <w:r>
        <w:t>就在我嘴唇快要碰到玩偶时，却被诚一阻止了。</w:t>
      </w:r>
    </w:p>
    <w:p>
      <w:r>
        <w:t>他把手伸到我面前。</w:t>
      </w:r>
    </w:p>
    <w:p>
      <w:r>
        <w:t>「不行，我不准你有外遇。」</w:t>
      </w:r>
    </w:p>
    <w:p>
      <w:r>
        <w:t>诚一说着，把玩偶从我手上拿走。</w:t>
      </w:r>
    </w:p>
    <w:p>
      <w:r>
        <w:t>诚一玩偶被放在凯伦身后的立灯上，让他站着。</w:t>
      </w:r>
    </w:p>
    <w:p>
      <w:r>
        <w:t>看到玩偶站着，才发现他相当大。</w:t>
      </w:r>
    </w:p>
    <w:p>
      <w:r>
        <w:t>这个玩偶真的好大喔……</w:t>
      </w:r>
    </w:p>
    <w:p>
      <w:r>
        <w:t>「这个玩偶是松宫为我特别改制的，他比我还要喜欢这个玩偶呢……」</w:t>
      </w:r>
    </w:p>
    <w:p>
      <w:r>
        <w:t>诚一边说着，边梳理着玩偶乱糟糟的头发。</w:t>
      </w:r>
    </w:p>
    <w:p>
      <w:r>
        <w:t>「──特别改制？」</w:t>
      </w:r>
    </w:p>
    <w:p>
      <w:r>
        <w:t>我不解地歪着头。</w:t>
      </w:r>
    </w:p>
    <w:p>
      <w:r>
        <w:t>诚一把玩偶拿起来，让他坐在桌子上。</w:t>
      </w:r>
    </w:p>
    <w:p>
      <w:r>
        <w:t>「这些孩子叫做球体关节玩偶，可以自由变换姿势。你看，像这样……对吧？」</w:t>
      </w:r>
    </w:p>
    <w:p>
      <w:r>
        <w:t>他把诚一玩偶手腕弯曲、伸直，把脚抬起来……原来如此，关节部位没有固定啊……做得真是精细呢……</w:t>
      </w:r>
    </w:p>
    <w:p>
      <w:r>
        <w:t>「调整这个关节部位，就可以轻易移动，只要削掉表面改变脸型、重新化妆，再换掉假发或眼睛，这就叫做改装。松宫很会改制，这些孩子全都是他在照顾的哦～～～」</w:t>
      </w:r>
    </w:p>
    <w:p>
      <w:r>
        <w:t>「哇……松宫先生真是巧手耶！」</w:t>
      </w:r>
    </w:p>
    <w:p>
      <w:r>
        <w:t>我试着转动诚一玩偶的手腕。</w:t>
      </w:r>
    </w:p>
    <w:p>
      <w:r>
        <w:t>他的身高大约有六十公分吧？</w:t>
      </w:r>
    </w:p>
    <w:p>
      <w:r>
        <w:t>或站、或坐、抬手、歪头……真的可以自由自在地做出动作。因为玩偶有恰到好处的重量，所以姿势也相当稳定。</w:t>
      </w:r>
    </w:p>
    <w:p>
      <w:r>
        <w:t>我本来认为玩偶是女孩子玩的东西，不过要是做得像这样精巧的话，倒也满好玩的。</w:t>
      </w:r>
    </w:p>
    <w:p>
      <w:r>
        <w:t>「真了不起耶～我好象真的在看小时候的诚一呢……」</w:t>
      </w:r>
    </w:p>
    <w:p>
      <w:r>
        <w:t>玩上瘾的我，试着让摆出特技英雄电影里的著名姿势。</w:t>
      </w:r>
    </w:p>
    <w:p>
      <w:r>
        <w:t>「对了，有别的衣服可以穿吗？」</w:t>
      </w:r>
    </w:p>
    <w:p>
      <w:r>
        <w:t>诚一笑着看着我，明快地答道：「有啊。」</w:t>
      </w:r>
    </w:p>
    <w:p>
      <w:r>
        <w:t>「不只是衣服，还有各式各样的鞋子跟家俱呢！」</w:t>
      </w:r>
    </w:p>
    <w:p>
      <w:r>
        <w:t>诚一从厨柜里拿出了玩偶专用的桌子、咖啡组、帽子、鞋子到脚踏车，还有绑着项圈的狗娃……几乎应有尽有。</w:t>
      </w:r>
    </w:p>
    <w:p>
      <w:r>
        <w:t>「你看，这里还有衣服……对了，我们来帮凯伦她们换来衣服吧？」</w:t>
      </w:r>
    </w:p>
    <w:p>
      <w:r>
        <w:t>不知道是不是觉得很怀念，诚一好象突然对玩偶的事变得很热心。</w:t>
      </w:r>
    </w:p>
    <w:p>
      <w:r>
        <w:t>我只能呆呆地看着开心而忙碌不已的诚一。</w:t>
      </w:r>
    </w:p>
    <w:p>
      <w:r>
        <w:t>凉爽的风徐徐吹来。</w:t>
      </w:r>
    </w:p>
    <w:p>
      <w:r>
        <w:t>「好舒服哦～～～」</w:t>
      </w:r>
    </w:p>
    <w:p>
      <w:r>
        <w:t>我被诚一抱在怀里，凝视着前方波光粼粼的湖面。</w:t>
      </w:r>
    </w:p>
    <w:p>
      <w:r>
        <w:t>「这里可以游泳吗？」</w:t>
      </w:r>
    </w:p>
    <w:p>
      <w:r>
        <w:t>「这个嘛……我是没有游过啦……」</w:t>
      </w:r>
    </w:p>
    <w:p>
      <w:r>
        <w:t>诚一的眼神，从小湖移到了小河。</w:t>
      </w:r>
    </w:p>
    <w:p>
      <w:r>
        <w:t>「小时候，我曾经在那里玩水。玩得全身都湿了，还被松宫骂得好惨。」</w:t>
      </w:r>
    </w:p>
    <w:p>
      <w:r>
        <w:t>看着清澈的河水，我忍不住离开诚一的怀抱，向小河奔去。</w:t>
      </w:r>
    </w:p>
    <w:p>
      <w:r>
        <w:t>耳边响起哗啦哗啦的流水声，是水在流动着，那是连河底都清晰可见的澄净河水。</w:t>
      </w:r>
    </w:p>
    <w:p>
      <w:r>
        <w:t>我弯下腰，把手浸泡在水中。</w:t>
      </w:r>
    </w:p>
    <w:p>
      <w:r>
        <w:t>「好冰哦～～」</w:t>
      </w:r>
    </w:p>
    <w:p>
      <w:r>
        <w:t>我本来以为在炎热的大太阳下，河水应该早已变温了，没想到却是相当的冰。</w:t>
      </w:r>
    </w:p>
    <w:p>
      <w:r>
        <w:t>我慌张地把手伸回，甩干手上的水珠。</w:t>
      </w:r>
    </w:p>
    <w:p>
      <w:r>
        <w:t>「和希，水飞过来了，这样玛娜的洋装会湿掉。」</w:t>
      </w:r>
    </w:p>
    <w:p>
      <w:r>
        <w:t>在我身后，诚一正向小河这边走来，他匆匆忙忙转过身，小心翼翼地用身体护住了抱在手上的玛娜。</w:t>
      </w:r>
    </w:p>
    <w:p>
      <w:r>
        <w:t>「对不起，诚一……对不起哦，玛娜。」</w:t>
      </w:r>
    </w:p>
    <w:p>
      <w:r>
        <w:t>我用Ｔ恤擦干湿淋淋的手，心情突然变得有些沉重。</w:t>
      </w:r>
    </w:p>
    <w:p>
      <w:r>
        <w:t>最近我总是有这种感觉。</w:t>
      </w:r>
    </w:p>
    <w:p>
      <w:r>
        <w:t>诚一简直就像回到小时候一样，完全沉醉于玩偶之中，整天都在照顾凯伦跟玛娜。</w:t>
      </w:r>
    </w:p>
    <w:p>
      <w:r>
        <w:t>每天一起床，他都要先替玩偶换衣服。</w:t>
      </w:r>
    </w:p>
    <w:p>
      <w:r>
        <w:t>把我一个人留在床上，走进里面的房间。</w:t>
      </w:r>
    </w:p>
    <w:p>
      <w:r>
        <w:t>看见正在烦恼今天要帮她们换什么衣服的诚一，我只能默默地走进厨房准备早餐。不过我也不会做什么料理，只准备了吐司跟咖啡就是了。</w:t>
      </w:r>
    </w:p>
    <w:p>
      <w:r>
        <w:t>吃过早餐，接着是散步。</w:t>
      </w:r>
    </w:p>
    <w:p>
      <w:r>
        <w:t>诚一一定会抱着凯伦跟玛娜，跟我一起去散步。</w:t>
      </w:r>
    </w:p>
    <w:p>
      <w:r>
        <w:t>虽然他是跟我一起散步，但我总觉得自己就像电灯泡。</w:t>
      </w:r>
    </w:p>
    <w:p>
      <w:r>
        <w:t>散步回来，接着又要换衣服。</w:t>
      </w:r>
    </w:p>
    <w:p>
      <w:r>
        <w:t>到了下午茶的时间。</w:t>
      </w:r>
    </w:p>
    <w:p>
      <w:r>
        <w:t>诚一把玩偶专用的桌子跟咖啡组搬到阳台的桌子上，也就是说，他要开始玩家家酒了。</w:t>
      </w:r>
    </w:p>
    <w:p>
      <w:r>
        <w:t>「和希要不要也来喝茶？」</w:t>
      </w:r>
    </w:p>
    <w:p>
      <w:r>
        <w:t>我没有办法，只好把自己的茶拿到那里去，陪着一起玩家家酒。</w:t>
      </w:r>
    </w:p>
    <w:p>
      <w:r>
        <w:t>说不定他把我忘掉还好呢……</w:t>
      </w:r>
    </w:p>
    <w:p>
      <w:r>
        <w:t>把午餐，也就是冷冻食放进微波炉加热……就是我的工作。</w:t>
      </w:r>
    </w:p>
    <w:p>
      <w:r>
        <w:t>「对不起，和希，所有的事都让你做，晚餐由我来做好了。」</w:t>
      </w:r>
    </w:p>
    <w:p>
      <w:r>
        <w:t>诚一嘴上虽然如此温柔地说着，但手上可没忘了帮玩偶整理头发。</w:t>
      </w:r>
    </w:p>
    <w:p>
      <w:r>
        <w:t>看来也不可能煮饭吧？</w:t>
      </w:r>
    </w:p>
    <w:p>
      <w:r>
        <w:t>「糟了，已经这么晚了啊……和希……不好意思……」</w:t>
      </w:r>
    </w:p>
    <w:p>
      <w:r>
        <w:t>每晚跟山另一边的观光旅馆叫外送，也是我的工作。</w:t>
      </w:r>
    </w:p>
    <w:p>
      <w:r>
        <w:t>这样也好，可以吃到好吃的东西嘛……</w:t>
      </w:r>
    </w:p>
    <w:p>
      <w:r>
        <w:t>「我并不是故意要丢下和希不管。只是，跟这些孩子分开这么久……而且，一想到暑假结束后，我就看不到她们了，所以就……」</w:t>
      </w:r>
    </w:p>
    <w:p>
      <w:r>
        <w:t>一到了夜晚，诚一就又会变回我的情人。</w:t>
      </w:r>
    </w:p>
    <w:p>
      <w:r>
        <w:t>诚一帮玩偶们换好睡袍，温柔地道过晚安后，就会跟我一起上床，好好爱我。</w:t>
      </w:r>
    </w:p>
    <w:p>
      <w:r>
        <w:t>但作爱的时间似乎变短了……爱抚也好象变得不用心……</w:t>
      </w:r>
    </w:p>
    <w:p>
      <w:r>
        <w:t>我想没这回事吧？</w:t>
      </w:r>
    </w:p>
    <w:p>
      <w:r>
        <w:t>应该没这回事吧……？</w:t>
      </w:r>
    </w:p>
    <w:p>
      <w:r>
        <w:t>一定……大概吧？</w:t>
      </w:r>
    </w:p>
    <w:p>
      <w:r>
        <w:t>说不定是因为诚一太累了。</w:t>
      </w:r>
    </w:p>
    <w:p>
      <w:r>
        <w:t>为什么累呢？是因为照顾玩偶吗？</w:t>
      </w:r>
    </w:p>
    <w:p>
      <w:r>
        <w:t>唉……</w:t>
      </w:r>
    </w:p>
    <w:p>
      <w:r>
        <w:t>我大大地叹了口气。</w:t>
      </w:r>
    </w:p>
    <w:p>
      <w:r>
        <w:t>总觉得诚一距离我好远。</w:t>
      </w:r>
    </w:p>
    <w:p>
      <w:r>
        <w:t>本来应该是属于我俩独处的度假时光啊……怎么我好象反而成了电灯泡呢？</w:t>
      </w:r>
    </w:p>
    <w:p>
      <w:r>
        <w:t>站在水面熠熠生耀的小河边，凉爽的微风吹拂在我脸上。</w:t>
      </w:r>
    </w:p>
    <w:p>
      <w:r>
        <w:t>难得能在这么豪华的别墅，跟情人单独共渡第一个夏夹，而我却一点都不快乐。</w:t>
      </w:r>
    </w:p>
    <w:p>
      <w:r>
        <w:t>要是我不要这么期待跟诚一共渡就好了……</w:t>
      </w:r>
    </w:p>
    <w:p>
      <w:r>
        <w:t>要是我们分隔两地，相互思念的话，也许还比较好呢……</w:t>
      </w:r>
    </w:p>
    <w:p>
      <w:r>
        <w:t>倒也不是我已经开始讨厌他，相反地，我还是好喜欢他。</w:t>
      </w:r>
    </w:p>
    <w:p>
      <w:r>
        <w:t>也正因此，我就更感到寂寞，被排挤在外的感觉是很悲哀的。</w:t>
      </w:r>
    </w:p>
    <w:p>
      <w:r>
        <w:t>「哼！」</w:t>
      </w:r>
    </w:p>
    <w:p>
      <w:r>
        <w:t>我泄恨地踢了踢脚边的草，回头一看，诚一正在重新梳理玩偶被风吹乱的头发。</w:t>
      </w:r>
    </w:p>
    <w:p>
      <w:r>
        <w:t>「和希，我要回去了。风这么大，玛娜不喜欢。」</w:t>
      </w:r>
    </w:p>
    <w:p>
      <w:r>
        <w:t>虽然他叫我一起回去，但我摇摇头。</w:t>
      </w:r>
    </w:p>
    <w:p>
      <w:r>
        <w:t>「我想再待一下子，还不想回去。」</w:t>
      </w:r>
    </w:p>
    <w:p>
      <w:r>
        <w:t>我本来以为诚一会说：「那我也再待一下好了。」</w:t>
      </w:r>
    </w:p>
    <w:p>
      <w:r>
        <w:t>没想到他却很干脆地转过身去。</w:t>
      </w:r>
    </w:p>
    <w:p>
      <w:r>
        <w:t>「我知道了，那我先回去了。」</w:t>
      </w:r>
    </w:p>
    <w:p>
      <w:r>
        <w:t>哼！什么嘛……诚一真是的，你不想跟我在一起吗？</w:t>
      </w:r>
    </w:p>
    <w:p>
      <w:r>
        <w:t>你是我的情人耶！</w:t>
      </w:r>
    </w:p>
    <w:p>
      <w:r>
        <w:t>难道我会输给青梅竹马的玩偶吗？</w:t>
      </w:r>
    </w:p>
    <w:p>
      <w:r>
        <w:t>我不想看他渐渐走远的背影，静静地凝视着潺潺的水流。</w:t>
      </w:r>
    </w:p>
    <w:p>
      <w:r>
        <w:t>混着哗啦哗啦的水声，还是听得见诚一的脚步声。</w:t>
      </w:r>
    </w:p>
    <w:p>
      <w:r>
        <w:t>声音渐渐变小，让我更感到难受。</w:t>
      </w:r>
    </w:p>
    <w:p>
      <w:r>
        <w:t>他就不会对我说一句「一起回去吧」吗？……</w:t>
      </w:r>
    </w:p>
    <w:p>
      <w:r>
        <w:t>「──诚一这个大笨蛋！」</w:t>
      </w:r>
    </w:p>
    <w:p>
      <w:r>
        <w:t>很悲哀吧？我竟然会愚蠢得嫉妒起玩偶？</w:t>
      </w:r>
    </w:p>
    <w:p>
      <w:r>
        <w:t>身为一个人，落到这样的地步还真是没用啊……</w:t>
      </w:r>
    </w:p>
    <w:p>
      <w:r>
        <w:t>我开始想，要怎么做，才能让诚一回头呢？</w:t>
      </w:r>
    </w:p>
    <w:p>
      <w:r>
        <w:t>我要让你知道，情人比起青梅竹马的要好得多了……</w:t>
      </w:r>
    </w:p>
    <w:p>
      <w:r>
        <w:t>坐在小河边，我交叉起双手开始思考。</w:t>
      </w:r>
    </w:p>
    <w:p>
      <w:r>
        <w:t>诚一跑来卧室时，我正在阳台上。</w:t>
      </w:r>
    </w:p>
    <w:p>
      <w:r>
        <w:t>「和希，太好了，我不知道你跑到哪儿去了，正担心呢。」</w:t>
      </w:r>
    </w:p>
    <w:p>
      <w:r>
        <w:t>我知道诚一在担心我，因为从阳台上看得到外面。</w:t>
      </w:r>
    </w:p>
    <w:p>
      <w:r>
        <w:t>「我哪里都不去，要待在你身边。」</w:t>
      </w:r>
    </w:p>
    <w:p>
      <w:r>
        <w:t>我在阳台如此答道，诚一则是一脸眩惑般地看着我。</w:t>
      </w:r>
    </w:p>
    <w:p>
      <w:r>
        <w:t>似乎因为逆光的关系，他看不清我。</w:t>
      </w:r>
    </w:p>
    <w:p>
      <w:r>
        <w:t>喘着气的诚一，先把玛娜送回屋里后，又跑到小河边接我。只是我已经回到别墅来了，所以不小心错开了。</w:t>
      </w:r>
    </w:p>
    <w:p>
      <w:r>
        <w:t>「真的？你一定要答应我，绝不会一个人跑回去哦……是我不好，老是在照顾凯伦她们，把你丢着不管。是我太疏忽了，想说你一定会体谅我的……对不起，真的很对不起哦～和希。」</w:t>
      </w:r>
    </w:p>
    <w:p>
      <w:r>
        <w:t>「没关系啦，诚一，你别在意。」</w:t>
      </w:r>
    </w:p>
    <w:p>
      <w:r>
        <w:t>我淡淡说完便走进屋里。</w:t>
      </w:r>
    </w:p>
    <w:p>
      <w:r>
        <w:t>「和希……」</w:t>
      </w:r>
    </w:p>
    <w:p>
      <w:r>
        <w:t>看到诚一惊谅地张大了眼，我心想：宾果！</w:t>
      </w:r>
    </w:p>
    <w:p>
      <w:r>
        <w:t>「和希，你这副打扮……」</w:t>
      </w:r>
    </w:p>
    <w:p>
      <w:r>
        <w:t>我本来就猜想他会不会这样，似乎被我猜中了。</w:t>
      </w:r>
    </w:p>
    <w:p>
      <w:r>
        <w:t>「好看吗？」</w:t>
      </w:r>
    </w:p>
    <w:p>
      <w:r>
        <w:t>我稍微抬起下巴，凝着诚一。</w:t>
      </w:r>
    </w:p>
    <w:p>
      <w:r>
        <w:t>诚一随即换上了满面笑容。</w:t>
      </w:r>
    </w:p>
    <w:p>
      <w:r>
        <w:t>「真的非常好看，和希，你好象童话故事里的王子哦～真可爱……不，与其说是可爱，倒不如说是漂亮，简直就像个王子玩偶一样。」</w:t>
      </w:r>
    </w:p>
    <w:p>
      <w:r>
        <w:t>果然没错──</w:t>
      </w:r>
    </w:p>
    <w:p>
      <w:r>
        <w:t>诚一果然喜欢这样的装扮。</w:t>
      </w:r>
    </w:p>
    <w:p>
      <w:r>
        <w:t>他为了我来别墅所准备的服装，也是这一型的，是有着很多蕾丝跟褶边，过度装饰的衣服。</w:t>
      </w:r>
    </w:p>
    <w:p>
      <w:r>
        <w:t>就连凯伦跟玛娜的衣服也几乎找不到便服，诚一玩偶的衣服也都是像王子或小少爷般的样子。</w:t>
      </w:r>
    </w:p>
    <w:p>
      <w:r>
        <w:t>这就是诚一喜欢的类型。</w:t>
      </w:r>
    </w:p>
    <w:p>
      <w:r>
        <w:t>我从诚一帮我准备的替换衣服里，找出半透明布料所做的白色罩衫，以及色调柔软、长至膝下的长裤穿在身上。</w:t>
      </w:r>
    </w:p>
    <w:p>
      <w:r>
        <w:t>「王子玩偶？不错啊！我就当诚一的玩偶吧！」</w:t>
      </w:r>
    </w:p>
    <w:p>
      <w:r>
        <w:t>罩衫上缀满了蕾丝的褶边，胸口则是系上了宽版的缎带。裤边也缝有蕾丝，说实在的，这种衣服不经穿，一不小心碰到就很容易会把蕾丝弄破。</w:t>
      </w:r>
    </w:p>
    <w:p>
      <w:r>
        <w:t>「诚一，你可以把我当作玩偶哟～」</w:t>
      </w:r>
    </w:p>
    <w:p>
      <w:r>
        <w:t>穿成这样，其实也不太能活动。</w:t>
      </w:r>
    </w:p>
    <w:p>
      <w:r>
        <w:t>「真的？和希要当我的玩偶？」</w:t>
      </w:r>
    </w:p>
    <w:p>
      <w:r>
        <w:t>诚一的双眼霎时更是闪闪发亮。</w:t>
      </w:r>
    </w:p>
    <w:p>
      <w:r>
        <w:t>「但是，诚一要答应我，一定要好好地照顾我哟～因为我变成玩偶了，不管是换衣服或是吃饭，什么事都要帮我做哦～～～」</w:t>
      </w:r>
    </w:p>
    <w:p>
      <w:r>
        <w:t>诚一飞奔过来，把我抱个满怀。[幸 福花园]</w:t>
      </w:r>
    </w:p>
    <w:p>
      <w:r>
        <w:t>「我答应你，所有的事都帮你做。我会照顾你的哦～和希。」</w:t>
      </w:r>
    </w:p>
    <w:p>
      <w:r>
        <w:t>「那也包括做爱做的事吗？」</w:t>
      </w:r>
    </w:p>
    <w:p>
      <w:r>
        <w:t>我发现顶在我腰间的东西已经开始变硬了，所以在他耳边如此甜蜜地说道。</w:t>
      </w:r>
    </w:p>
    <w:p>
      <w:r>
        <w:t>诚一什么话都没说，用力地吻住我。</w:t>
      </w:r>
    </w:p>
    <w:p>
      <w:r>
        <w:t>「嗯、嗯嗯……」</w:t>
      </w:r>
    </w:p>
    <w:p>
      <w:r>
        <w:t>他紧抱住我，这么贪婪地地吻着我……</w:t>
      </w:r>
    </w:p>
    <w:p>
      <w:r>
        <w:t>好久没有这么火热的吻了。</w:t>
      </w:r>
    </w:p>
    <w:p>
      <w:r>
        <w:t>诚一的舌头在我嘴里翻搅，是那么地甜蜜，我感到整个人都快晕眩了。</w:t>
      </w:r>
    </w:p>
    <w:p>
      <w:r>
        <w:t>「我可以做爱做的事吗？」</w:t>
      </w:r>
    </w:p>
    <w:p>
      <w:r>
        <w:t>「你要是不做，我就不当你的玩偶。」</w:t>
      </w:r>
    </w:p>
    <w:p>
      <w:r>
        <w:t>双唇一边贴合，一边对话。</w:t>
      </w:r>
    </w:p>
    <w:p>
      <w:r>
        <w:t>「那我答应你，一定帮你做很多服务。漂亮的和希，可爱的和希……你是我最宝贝的玩偶。」</w:t>
      </w:r>
    </w:p>
    <w:p>
      <w:r>
        <w:t>腰间不断被灼热的硬块所摩擦着，腿都快软了。</w:t>
      </w:r>
    </w:p>
    <w:p>
      <w:r>
        <w:t>「啊……嗯……」</w:t>
      </w:r>
    </w:p>
    <w:p>
      <w:r>
        <w:t>我浑身酥麻，不禁呻吟出声。</w:t>
      </w:r>
    </w:p>
    <w:p>
      <w:r>
        <w:t>「像你这样的玩偶，是我的梦想。我要听更多你可爱的声音。」</w:t>
      </w:r>
    </w:p>
    <w:p>
      <w:r>
        <w:t>听到诚一激情的话语，我完全地沉溺在欲海里。</w:t>
      </w:r>
    </w:p>
    <w:p>
      <w:r>
        <w:t>靠着窗帘，我摆动着腰部。</w:t>
      </w:r>
    </w:p>
    <w:p>
      <w:r>
        <w:t>「啊、啊啊啊──」</w:t>
      </w:r>
    </w:p>
    <w:p>
      <w:r>
        <w:t>不行、好象快射了。</w:t>
      </w:r>
    </w:p>
    <w:p>
      <w:r>
        <w:t>诚一不停地舔着我的那里。</w:t>
      </w:r>
    </w:p>
    <w:p>
      <w:r>
        <w:t>不是前面，是后面，他来回舔着等一下将承受着他的巨大的部位。</w:t>
      </w:r>
    </w:p>
    <w:p>
      <w:r>
        <w:t>忍住阵阵自背脊向上窜出的麻痹感，我咬住双唇耐住几欲脱口的呻吟。</w:t>
      </w:r>
    </w:p>
    <w:p>
      <w:r>
        <w:t>「没关系，和希，你是玩偶，不必忍住声音啊……因为你是特制的玩偶，多让我听听你淫荡的声音吧……」</w:t>
      </w:r>
    </w:p>
    <w:p>
      <w:r>
        <w:t>裤子连内裤一起被褪到了膝盖以下。</w:t>
      </w:r>
    </w:p>
    <w:p>
      <w:r>
        <w:t>我用突出腰部的姿势扭动着。</w:t>
      </w:r>
    </w:p>
    <w:p>
      <w:r>
        <w:t>「嗯……嗯嗯……诚一……」</w:t>
      </w:r>
    </w:p>
    <w:p>
      <w:r>
        <w:t>摸我啊……不只是那里……也摸摸前面啊……</w:t>
      </w:r>
    </w:p>
    <w:p>
      <w:r>
        <w:t>他让我的罩衫敞开着，却不脱掉它，边缘摩擦着那里，所以好难受。</w:t>
      </w:r>
    </w:p>
    <w:p>
      <w:r>
        <w:t>「啊啊啊嗯……诚一……」</w:t>
      </w:r>
    </w:p>
    <w:p>
      <w:r>
        <w:t>诚一的舌头又潜进我的体内，温柔而湿粘地转动着……</w:t>
      </w:r>
    </w:p>
    <w:p>
      <w:r>
        <w:t>「啊……啊啊啊……」</w:t>
      </w:r>
    </w:p>
    <w:p>
      <w:r>
        <w:t>再来啊，不是那样的。</w:t>
      </w:r>
    </w:p>
    <w:p>
      <w:r>
        <w:t>我想要直接的刺激，这样真是急死人了。</w:t>
      </w:r>
    </w:p>
    <w:p>
      <w:r>
        <w:t>身体渐渐地热起来了。</w:t>
      </w:r>
    </w:p>
    <w:p>
      <w:r>
        <w:t>这好久未有的浓烈爱抚，似乎让我变得更奇怪了。</w:t>
      </w:r>
    </w:p>
    <w:p>
      <w:r>
        <w:t>我好想要、好想要……</w:t>
      </w:r>
    </w:p>
    <w:p>
      <w:r>
        <w:t>「不行哟～和希，你还没完全放松呢……」</w:t>
      </w:r>
    </w:p>
    <w:p>
      <w:r>
        <w:t>诚一边摩擦着我的体内，边在我背后笑了。</w:t>
      </w:r>
    </w:p>
    <w:p>
      <w:r>
        <w:t>「那么，我来帮你变柔软吧……舔我的手指。」</w:t>
      </w:r>
    </w:p>
    <w:p>
      <w:r>
        <w:t>我含住了诚一伸到我嘴边的手指。</w:t>
      </w:r>
    </w:p>
    <w:p>
      <w:r>
        <w:t>同时，诚一也用另一只手的手指接触我的身体，温柔地抚摸着腹股沟一带。</w:t>
      </w:r>
    </w:p>
    <w:p>
      <w:r>
        <w:t>「嗯嗯嗯……嗯、嗯……」</w:t>
      </w:r>
    </w:p>
    <w:p>
      <w:r>
        <w:t>那里也要好好地抚摸呀！讨厌，为什么不握住它呀？</w:t>
      </w:r>
    </w:p>
    <w:p>
      <w:r>
        <w:t>诚一明明懂我的意思啊……真是过份。</w:t>
      </w:r>
    </w:p>
    <w:p>
      <w:r>
        <w:t>修长的手指只是像羽毛般地轻抚我，在还未得到满足前便又溜到别的地方去了。</w:t>
      </w:r>
    </w:p>
    <w:p>
      <w:r>
        <w:t>我哀怨地轻咬着他的手指。</w:t>
      </w:r>
    </w:p>
    <w:p>
      <w:r>
        <w:t>「哎呀！你要是这样的话……」</w:t>
      </w:r>
    </w:p>
    <w:p>
      <w:r>
        <w:t>诚一把手指从我口中抽出，做了更过份的事。</w:t>
      </w:r>
    </w:p>
    <w:p>
      <w:r>
        <w:t>「啊……啊啊……啊啊……」</w:t>
      </w:r>
    </w:p>
    <w:p>
      <w:r>
        <w:t>他突然将分身挺进我的体内深处。</w:t>
      </w:r>
    </w:p>
    <w:p>
      <w:r>
        <w:t>不只如此。</w:t>
      </w:r>
    </w:p>
    <w:p>
      <w:r>
        <w:t>前端更是不停地轻压着我最敏感的部位。</w:t>
      </w:r>
    </w:p>
    <w:p>
      <w:r>
        <w:t>「啊啊、啊啊嗯啊────────」</w:t>
      </w:r>
    </w:p>
    <w:p>
      <w:r>
        <w:t>火山要爆发啦！</w:t>
      </w:r>
    </w:p>
    <w:p>
      <w:r>
        <w:t>糟了！</w:t>
      </w:r>
    </w:p>
    <w:p>
      <w:r>
        <w:t>我慌张地想要把自己的小弟弟往下压，要是弄脏了窗帘可就不好了吧？</w:t>
      </w:r>
    </w:p>
    <w:p>
      <w:r>
        <w:t>在我射出来时，诚一还在我体内翻搅。</w:t>
      </w:r>
    </w:p>
    <w:p>
      <w:r>
        <w:t>舒服得好象快停止呼吸了，真是太棒了。</w:t>
      </w:r>
    </w:p>
    <w:p>
      <w:r>
        <w:t>罩衫的边缘跟袖口的蕾丝，都被我射出的液体给弄湿了。</w:t>
      </w:r>
    </w:p>
    <w:p>
      <w:r>
        <w:t>「和希，你真是教人伤脑筋的玩偶，为什么自己先射了呢？既然是玩偶，就要照我说的做呀，我又还没叫你射。」</w:t>
      </w:r>
    </w:p>
    <w:p>
      <w:r>
        <w:t>被他这么严厉地一骂，我实在不知道该说什么好。</w:t>
      </w:r>
    </w:p>
    <w:p>
      <w:r>
        <w:t>「对、对不起……」</w:t>
      </w:r>
    </w:p>
    <w:p>
      <w:r>
        <w:t>「这也就算了，没想到射出来后竟然还这么大。」</w:t>
      </w:r>
    </w:p>
    <w:p>
      <w:r>
        <w:t>那倒是真的，我那儿并没有因方才的迸泄而疲软，反而更加挺起。好象在要求想要更多刺激。</w:t>
      </w:r>
    </w:p>
    <w:p>
      <w:r>
        <w:t>我一边用罩衫遮住那里，一边不安地问道：「我没资格当玩偶吗？」</w:t>
      </w:r>
    </w:p>
    <w:p>
      <w:r>
        <w:t>怎么办？我果然还是输给凯伦她们了啊……</w:t>
      </w:r>
    </w:p>
    <w:p>
      <w:r>
        <w:t>诚一抱住了我，轻轻地吻着我。</w:t>
      </w:r>
    </w:p>
    <w:p>
      <w:r>
        <w:t>「怎么会呢？和希。对我来说，你还是最理想的玩偶哦！」</w:t>
      </w:r>
    </w:p>
    <w:p>
      <w:r>
        <w:t>太好了──</w:t>
      </w:r>
    </w:p>
    <w:p>
      <w:r>
        <w:t>既然这样的话……</w:t>
      </w:r>
    </w:p>
    <w:p>
      <w:r>
        <w:t>「你想要继续吗？」</w:t>
      </w:r>
    </w:p>
    <w:p>
      <w:r>
        <w:t>诚一像是明白我的心意，这么问我。</w:t>
      </w:r>
    </w:p>
    <w:p>
      <w:r>
        <w:t>我当然大大地点着头，并下定决心要好好扮演玩偶，让诚一更加疼爱我。</w:t>
      </w:r>
    </w:p>
    <w:p>
      <w:r>
        <w:t>诚一让我躺在起上，因为铺着蓬松的羊毛地毯，所以一点都不痛。</w:t>
      </w:r>
    </w:p>
    <w:p>
      <w:r>
        <w:t>「可爱的和希，你要照我说的话做哦！」</w:t>
      </w:r>
    </w:p>
    <w:p>
      <w:r>
        <w:t>诚一一边说着，边脱掉了我身上下半身的衣物。</w:t>
      </w:r>
    </w:p>
    <w:p>
      <w:r>
        <w:t>这不就看得一清二楚了吗？</w:t>
      </w:r>
    </w:p>
    <w:p>
      <w:r>
        <w:t>虽然我想把自己藏起来，却立刻被制止。</w:t>
      </w:r>
    </w:p>
    <w:p>
      <w:r>
        <w:t>「玩偶是不能自己动哦～和希。」</w:t>
      </w:r>
    </w:p>
    <w:p>
      <w:r>
        <w:t>是这样啊……</w:t>
      </w:r>
    </w:p>
    <w:p>
      <w:r>
        <w:t>我虽然看见自己已经勃起之处，却什么都不能做……感觉有点丢脸。</w:t>
      </w:r>
    </w:p>
    <w:p>
      <w:r>
        <w:t>双颊因为羞耻变得红通通的。</w:t>
      </w:r>
    </w:p>
    <w:p>
      <w:r>
        <w:t>诚一弯下腰，把我的双腿分开，然后坐在我腿间。</w:t>
      </w:r>
    </w:p>
    <w:p>
      <w:r>
        <w:t>「和希的那里可以看得很清楚哟～粉红色的地方在抽动着呢……你想要吗？」</w:t>
      </w:r>
    </w:p>
    <w:p>
      <w:r>
        <w:t>感受到他如火般的灼热视线呢……</w:t>
      </w:r>
    </w:p>
    <w:p>
      <w:r>
        <w:t>我自己都知道那里开始湿了。</w:t>
      </w:r>
    </w:p>
    <w:p>
      <w:r>
        <w:t>「啊……诚一……」</w:t>
      </w:r>
    </w:p>
    <w:p>
      <w:r>
        <w:t>我想要，非常想要。</w:t>
      </w:r>
    </w:p>
    <w:p>
      <w:r>
        <w:t>我开始摆动腰部，自己扭动着身子。</w:t>
      </w:r>
    </w:p>
    <w:p>
      <w:r>
        <w:t>「这次先从手指开始哦……」</w:t>
      </w:r>
    </w:p>
    <w:p>
      <w:r>
        <w:t>跟刚刚不同，像是要撑开我体内般慢慢地潜入，我喘着气。</w:t>
      </w:r>
    </w:p>
    <w:p>
      <w:r>
        <w:t>「和希的那里在引诱着我的手指呢……」</w:t>
      </w:r>
    </w:p>
    <w:p>
      <w:r>
        <w:t>别说这种话嘛……</w:t>
      </w:r>
    </w:p>
    <w:p>
      <w:r>
        <w:t>我不禁缩得更紧了。</w:t>
      </w:r>
    </w:p>
    <w:p>
      <w:r>
        <w:t>「真是色情的玩偶啊……」</w:t>
      </w:r>
    </w:p>
    <w:p>
      <w:r>
        <w:t>我知道自己的前端已经冒出液体了。</w:t>
      </w:r>
    </w:p>
    <w:p>
      <w:r>
        <w:t>再来……再来嘛……</w:t>
      </w:r>
    </w:p>
    <w:p>
      <w:r>
        <w:t>诚一的手指像是画圈圈般在里边转动着。</w:t>
      </w:r>
    </w:p>
    <w:p>
      <w:r>
        <w:t>「嗯……再来……」</w:t>
      </w:r>
    </w:p>
    <w:p>
      <w:r>
        <w:t>不知何时，手指的根数增加了。</w:t>
      </w:r>
    </w:p>
    <w:p>
      <w:r>
        <w:t>轻触着我的体内，按压着……搓柔着……</w:t>
      </w:r>
    </w:p>
    <w:p>
      <w:r>
        <w:t>「啊嗯……再来……」</w:t>
      </w:r>
    </w:p>
    <w:p>
      <w:r>
        <w:t>抽送的动作一变，我的身体也因期待而开始颤抖。</w:t>
      </w:r>
    </w:p>
    <w:p>
      <w:r>
        <w:t>我想要比手指更粗更热的东西，我想要诚一。</w:t>
      </w:r>
    </w:p>
    <w:p>
      <w:r>
        <w:t>诚一取下滴下来的液体，涂在整个分身上。</w:t>
      </w:r>
    </w:p>
    <w:p>
      <w:r>
        <w:t>「啊嗯……不行，要射了……」</w:t>
      </w:r>
    </w:p>
    <w:p>
      <w:r>
        <w:t>「咦？要射啦？」</w:t>
      </w:r>
    </w:p>
    <w:p>
      <w:r>
        <w:t>诚一慌慌张张地把手指抽出来。</w:t>
      </w:r>
    </w:p>
    <w:p>
      <w:r>
        <w:t>「不行哦～和希。你不能自己说射就射哦～」</w:t>
      </w:r>
    </w:p>
    <w:p>
      <w:r>
        <w:t>虽然他如此温柔地对我说，但我已经受不了了。</w:t>
      </w:r>
    </w:p>
    <w:p>
      <w:r>
        <w:t>「可是……诚一……」</w:t>
      </w:r>
    </w:p>
    <w:p>
      <w:r>
        <w:t>还不都是因为你很过份……</w:t>
      </w:r>
    </w:p>
    <w:p>
      <w:r>
        <w:t>今天估了这么色情的事，所以我才无法忍受的啊……</w:t>
      </w:r>
    </w:p>
    <w:p>
      <w:r>
        <w:t>我想多射几次，似乎不管多少都能射。</w:t>
      </w:r>
    </w:p>
    <w:p>
      <w:r>
        <w:t>「真拿你没办法……那么，你要不要试着忍耐看看？你也不希望我说你没资格当玩偶吧？」</w:t>
      </w:r>
    </w:p>
    <w:p>
      <w:r>
        <w:t>嗯──</w:t>
      </w:r>
    </w:p>
    <w:p>
      <w:r>
        <w:t>我大大地点着头。</w:t>
      </w:r>
    </w:p>
    <w:p>
      <w:r>
        <w:t>虽然很想射，但是要是被他这么说的话，我也会很伤脑筋的。</w:t>
      </w:r>
    </w:p>
    <w:p>
      <w:r>
        <w:t>「我……应该……可以忍。」</w:t>
      </w:r>
    </w:p>
    <w:p>
      <w:r>
        <w:t>虽然很痛苦，我也不知道自己可以忍耐到什么时候。</w:t>
      </w:r>
    </w:p>
    <w:p>
      <w:r>
        <w:t>「放心，我会帮你的。因为和希是我最宝贝的玩偶啊！」</w:t>
      </w:r>
    </w:p>
    <w:p>
      <w:r>
        <w:t>诚一拿起原本系在我胸前的缎带。</w:t>
      </w:r>
    </w:p>
    <w:p>
      <w:r>
        <w:t>「不能动哦～你明白吧？和希。」</w:t>
      </w:r>
    </w:p>
    <w:p>
      <w:r>
        <w:t>你要做什么啊？</w:t>
      </w:r>
    </w:p>
    <w:p>
      <w:r>
        <w:t>诚一笑眯眯地，开始慢慢地用缎带把我那里卷起来。</w:t>
      </w:r>
    </w:p>
    <w:p>
      <w:r>
        <w:t>「啊……不、不要……」</w:t>
      </w:r>
    </w:p>
    <w:p>
      <w:r>
        <w:t>「和希，玩偶是不能说不要的。放心，我不会弄痛你的，我是在帮你忍耐啊！」</w:t>
      </w:r>
    </w:p>
    <w:p>
      <w:r>
        <w:t>那里从根部被缎带一层层卷了起来，我热烈地喘着气。</w:t>
      </w:r>
    </w:p>
    <w:p>
      <w:r>
        <w:t>连下面的两颗玉珠也被包覆起来，所有的热度全都被堵住而无法释放。</w:t>
      </w:r>
    </w:p>
    <w:p>
      <w:r>
        <w:t>「好可爱，真的好可爱哦～连我都想把它吃下去了……你看。」</w:t>
      </w:r>
    </w:p>
    <w:p>
      <w:r>
        <w:t>他啾地吻了我一下。</w:t>
      </w:r>
    </w:p>
    <w:p>
      <w:r>
        <w:t>「啊……」</w:t>
      </w:r>
    </w:p>
    <w:p>
      <w:r>
        <w:t>我忍不住地呻吟出声。</w:t>
      </w:r>
    </w:p>
    <w:p>
      <w:r>
        <w:t>这是什么啊……？真色。</w:t>
      </w:r>
    </w:p>
    <w:p>
      <w:r>
        <w:t>缎带卷住了整个分身，只留下前端一点点，就像是那里从缎带管里伸出头来的状态。</w:t>
      </w:r>
    </w:p>
    <w:p>
      <w:r>
        <w:t>「不……呜、呜呜……」</w:t>
      </w:r>
    </w:p>
    <w:p>
      <w:r>
        <w:t>太过色情了啦……我觉得好丢脸，却又很有感觉。</w:t>
      </w:r>
    </w:p>
    <w:p>
      <w:r>
        <w:t>「我不是说了吗？不可以说不要哦，真的很可爱呢……那里还哭出来了。」</w:t>
      </w:r>
    </w:p>
    <w:p>
      <w:r>
        <w:t>光是听他这么一说，我的那里变得更热了。</w:t>
      </w:r>
    </w:p>
    <w:p>
      <w:r>
        <w:t>「和希真的是个很色的玩偶呢……你要我舔那里吗？要我吸吗？」</w:t>
      </w:r>
    </w:p>
    <w:p>
      <w:r>
        <w:t>「啊……舔吧……咬吧！」</w:t>
      </w:r>
    </w:p>
    <w:p>
      <w:r>
        <w:t>诚一立刻为我做我渴望的事。</w:t>
      </w:r>
    </w:p>
    <w:p>
      <w:r>
        <w:t>他不停地舔着、咬着、吸吮着。</w:t>
      </w:r>
    </w:p>
    <w:p>
      <w:r>
        <w:t>「啊、啊啊啊嗯……啊、啊啊啊……」</w:t>
      </w:r>
    </w:p>
    <w:p>
      <w:r>
        <w:t>不过，我却不能射，因为那里被绑住了，热度也不停地慢慢往上攀升。</w:t>
      </w:r>
    </w:p>
    <w:p>
      <w:r>
        <w:t>「啊啊啊……啊、啊啊啊……」</w:t>
      </w:r>
    </w:p>
    <w:p>
      <w:r>
        <w:t>诚一温柔地对待不停扭动的我，真是过份。</w:t>
      </w:r>
    </w:p>
    <w:p>
      <w:r>
        <w:t>「和希为什么这么漂亮、这么可爱呢？我也快受不了了呢……我可以插入吗？我可以进去你里面冲刺吗？」</w:t>
      </w:r>
    </w:p>
    <w:p>
      <w:r>
        <w:t>「嗯……可以……进来吧……啊啊……」</w:t>
      </w:r>
    </w:p>
    <w:p>
      <w:r>
        <w:t>诚一马上插入了我体内，向更深的深处突进。</w:t>
      </w:r>
    </w:p>
    <w:p>
      <w:r>
        <w:t>「啊啊啊嗯……」</w:t>
      </w:r>
    </w:p>
    <w:p>
      <w:r>
        <w:t>诚一那里还是好大哟……而且比平常更热。</w:t>
      </w:r>
    </w:p>
    <w:p>
      <w:r>
        <w:t>「和希里面好热，好象快把我烫伤了……这样舒服吗？」</w:t>
      </w:r>
    </w:p>
    <w:p>
      <w:r>
        <w:t>「舒、舒服啊……啊啊、啊啊啊……」</w:t>
      </w:r>
    </w:p>
    <w:p>
      <w:r>
        <w:t>诚一持续冲刺着，前后地摆动着腰部。</w:t>
      </w:r>
    </w:p>
    <w:p>
      <w:r>
        <w:t>「啊、啊啊啊……诚一……好舒服……」</w:t>
      </w:r>
    </w:p>
    <w:p>
      <w:r>
        <w:t>我忘情地放声大叫。</w:t>
      </w:r>
    </w:p>
    <w:p>
      <w:r>
        <w:t>「和希真的好紧哦……不过我还不能帮你拿掉缎带，还想好好地品尝你。」</w:t>
      </w:r>
    </w:p>
    <w:p>
      <w:r>
        <w:t>在濒临疯狂的快乐中，我紧紧地包住了诚一。</w:t>
      </w:r>
    </w:p>
    <w:p>
      <w:r>
        <w:t>「啊啊啊……啊啊啊啊……」</w:t>
      </w:r>
    </w:p>
    <w:p>
      <w:r>
        <w:t>诚一好象沉醉其中，更激烈地冲刺着。</w:t>
      </w:r>
    </w:p>
    <w:p>
      <w:r>
        <w:t>就是那里……再多一点，再强一点……</w:t>
      </w:r>
    </w:p>
    <w:p>
      <w:r>
        <w:t>诚一似乎也了解到我想要什么，锁定最敏感的一处开始炮火猛攻。</w:t>
      </w:r>
    </w:p>
    <w:p>
      <w:r>
        <w:t>「嗯嗯嗯嗯……嗯……」</w:t>
      </w:r>
    </w:p>
    <w:p>
      <w:r>
        <w:t>诚一在我体内射精时，我也射了。虽然缎带还是缠在上面，我还是射了。</w:t>
      </w:r>
    </w:p>
    <w:p>
      <w:r>
        <w:t>「──和希，你太棒了！我爱你……」</w:t>
      </w:r>
    </w:p>
    <w:p>
      <w:r>
        <w:t>诚一轻轻地为我解开了缎带。</w:t>
      </w:r>
    </w:p>
    <w:p>
      <w:r>
        <w:t>「啊……不要看……」</w:t>
      </w:r>
    </w:p>
    <w:p>
      <w:r>
        <w:t>不过，因为诚一一直盯着那里看，让我非常非常有感觉，于是又再度火山爆发了。</w:t>
      </w:r>
    </w:p>
    <w:p>
      <w:r>
        <w:t>总之啊……在这次做过之后，我们完全沉浸在玩偶的装扮游戏中。</w:t>
      </w:r>
    </w:p>
    <w:p>
      <w:r>
        <w:t>早上一醒来，就觉得不该怎么办才好。</w:t>
      </w:r>
    </w:p>
    <w:p>
      <w:r>
        <w:t>我总是很有精力的，所以那里每天早上也都很有精神呢……</w:t>
      </w:r>
    </w:p>
    <w:p>
      <w:r>
        <w:t>这对男人来说，是很正常的事。</w:t>
      </w:r>
    </w:p>
    <w:p>
      <w:r>
        <w:t>然而，对于我现在扮演的玩偶角色，这样就有点奇怪了。</w:t>
      </w:r>
    </w:p>
    <w:p>
      <w:r>
        <w:t>「和希，没关系啦～因为你是特别的玩偶嘛……我也很享受这样呢！」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