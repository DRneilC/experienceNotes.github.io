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杀了同班同学,然后奸尸</w:t>
      </w:r>
    </w:p>
    <w:p>
      <w:r>
        <w:t>我叫张三，这已经是好几年前的事了。在我读高中的时候，班里有个女孩叫 张雯雅。长相在美少女中算是中等，尽管离所谓的沉鱼落雁还有不小的距离，但 是很多人提到她的时候都会夸两句她的长相。说是天使面孔大概也不过分。身材 也不错，凹凸有致，体形高挑。可要一说到性格，大家都会皱起眉头。 张雯雅这个人可能是从小养尊处优，颐指气使惯了，对别人完全不懂得尊重。 她在男生里有着一帮死党，或者说是跟班。她在班里看谁不顺眼就教训谁，后者 如果不服就会遭到那群走狗的暴打。她连女生也不放过，有人和她斗了几句嘴就 挨了一顿痛打。 我在对她的行径表示不满，甚至没有说出来，只是在他们殴打别人时以不满 黄牛好 的眼神注视她，就被她直接下令攻击。一群强壮的男孩过来把我放倒之后一顿拳 打脚踢，连她本人也参与进来踹了我好几脚。被打完之后她居高临下的轻蔑奚落 了我几句就带着人走了，她那时的恶毒表情我至今难忘。过了好一会儿我才在同 学的搀扶下爬起来，身上的淤青一直带了好几天。总之张雯雅就是在我们班里充 大姐头，谁不听她的话就会挨打。 我后来还挨过几次暴打，理由则是多种多样，其他很多同学也有类似的经历。 谁都知道她老爸很有钱，和学校关系相当不错，告状也没用，所以大家只能选择 忍气吞声。 我听到很多男生在私下里谈论想宰了她，但他们只是说说而已，一时的气话 或是逞强。我则不同，我准备付诸于实际行动，并且我还要她付出更多的…… 另外张雯雅的个人作风也不太好，她频繁的换男朋友，可能是高年级的学长， .... 更多的时候是社会上的混混类型的人。大概几个礼拜就换一个。换也不是那么简 单的，和前一个分手有时可能很容易有时则不然。一天早晨我曾经注意到她的左 脸颊上有被扇过耳光的手印，她本人很狼狈的在那里涂了不少粉来掩饰，但是仔 细看还是能看出来。想必是和男人分手的时候被抽了。她注意到我看着她的脸， 而且从表情上显然也知道了发生了什么。这家伙恼羞成怒的向我纤手一指，这帮 跟班立即一拥而上就是一顿拳头，把我揍得七荤八素。这样的女人值得宽恕吗？ 这更坚定了我杀死她的决心。再者她经常和男朋友发生冲突这一点也可以被 我巧妙利用。有过这么多不三不四的男朋友，也不知她和其中的多少人睡过了。 我往常看过的警匪片很多，对于警察的破案思维有一定了解。我制定了详细 的计划，准备在一个合适的时候施行。后来她依然仗势欺人，但我躲得她远远的， ... 就避免了和她发生冲突。然而这正是我计划的一部分。我不与她发生正面交锋这 样以后警察破案时我的目标就小了很多，警察查访的重点必定是那些经常和她发 生矛盾的同学与她那些下九流的男朋友。到了高三上半学期，机会终于来了。 那时刚开学不久，我注意到了一点问题。在我们大城市，即使是高三学校晚 上放学也不会太晚，八点半左右吧。绝大部分人都走了以后，张雯雅会和她社会 上的男友在教室里调情直到九点半以后再回家。她私自配了班里的钥匙，自然没 人敢反对。而在自习室学习的同学要到十点半才离校。他和男人在教室里胡搞也 不必担心传达室的人上来检查。 另外一点，我们学校的地处相对偏僻，而他的这个男朋友晚上居然不送她回 家，当然主要问题是她家离学校不远，穿过一片布满树丛的街道之后转几个弯就 .... 是她家，也就不过十几分钟的路程。她从来都是走着回家，没人送也应该没问题。 可是这一下就给我提供了机会。 放学时校门右侧的穿过树林的街道往常的人不多，在张雯雅离校的九点半就 几乎没有人了。虽然学校在家长们的强烈要求下于那条街道上安装了一些路灯和 少得可怜的几个监控器（鬼知道那是不是摆设）但我完全不用在意。路灯已经坏 了一半，人们往常都是借助月光的照明来看路。 经过一段时间的观察我发现张雯雅晚上放学自己常在左边的人行道上走，上 弦月的时候那里的树被月光投映成为阴影，人走在里边很不明显。这为我提供了 又一个便利条件。我特地选择了上弦月的一天。 从前一天起我上学的时候外套内穿着以前从未穿过的衣裤，书包里拿出了一 部分课本装进了一些特殊的工具，而书包在外表上看不出什么不同。我在前一天 ... 晚上放学的时候偷偷溜进学校附近的树从，脱下外套露出里边那身衣服以防被人 看到，而后用书包中携带的折叠工兵铲挖了一个足以埋进一个人的坑并注意隐蔽 了一下。 我远远看着在班里依然带着一帮走狗盛气凌人的张雯雅，我轻蔑的一笑： 「狂什么，女人，你只能活到今晚了。」当然，这是内心的独白，绝对不能让人 听到。 晚上八点半，我和其他同学与往常一样嘻嘻哈哈的一起骑车回家，我什么走 的时候没有多看张雯雅一眼，因为我知道一切都会按计划进行。我到了家门口， 同学们道别后继续前行。他们走后我观察了一下周围，躲到暗处脱下外衣，显露 出那套新衣服。 关掉手机以及身上其他所有可能暴露自己的东西。之后掉头绕一个大弯去学 校。现在张雯雅毫无疑问又和以前一样在教室里坐到男人大腿上，两个人搂在一 黄牛好 起又亲又抱，大概还会夹杂一些亲密的情话。等到九点半才出来吧。 在黑暗掩护下到了树林那里，我避开摄像探头和行人，在林间行进。把自行 车藏到树林里某处之后我就开始准备了。皎洁的月光透过树丛的缝隙在灰暗的地 面投下斑驳的碎银。天气不冷不热。真是一个绝好的时候。我拿出望远镜看到远 处学校那里我们的教室灯还亮着。看来一切照常。等到九点二十的时候灯熄灭了。 看来要开始了。先戴上了很久以前买来的皮质手套，这是为了防止留下指纹。 还带上了一个看上去很搞笑但是在那种情况下绝对让人笑不出来的东西——防毒 面具。是我痴迷ｃｓ那段时间从网上邮购的。眼窗是整块的有机玻璃，而不是两 个圆窗，那样会严重阻碍视线。 这第一是为了万一袭击不成让她跑了我也不至于被认出，第二点就是我从后 ... 边攻击她时她必定会有激烈的反抗，我担心她打到我的眼睛。我还扎紧了袖口领 口，这是为了防止她挣扎的时候指甲在我身上造成伤痕，如果她的尸体被找到， 那么她指甲缝刮下的皮肉就很有可能成为指控我的证据。 再一次拿起望远镜，看到张雯雅一个人从阴影下的人行道走过来了。我心跳 加速，终于要开始了。无论怎样，要杀一个人是会有心理压力的，对于我，可能 更大的问题是杀人之后害怕警方的追捕。但是我又强作镇定，各方面都做好了准 备，不可能出现疏漏的。 我选择了很合适的一个地方，离学校和下一个路口都有不小的距离，而人行 道的树荫会影响视线，两边的人很难看清楚这里。而这里也正是３号和４号监视 器之间，也超出了它们的监视范围，所以选择这里下手非常合适。人行道与树丛 之间还有零零落落的灌木，正好用来藏身，还不会太妨碍行动。 .... 她走近了，我躲在一处灌木后面，看着她走近。心跳更快了。此时张雯雅身 穿紧身黑色皮上衣和同色系裤子。再往下是一双及膝的黑色高跟皮靴，紧紧包裹 小腿的靴筒和细长的靴跟很好的衬出了她的身条。走在人行道上时皮靴跟落地发 出柔和的敲击声，却足以掩盖我从后方接近时的尽可能降低的脚步声。她从我面 前的灌木丛走过，脚步没有丝毫的停顿或慌乱。 证明没有被察觉。此时，只要她接一个时间稍微长一点的电话，或是路上来 几个行人，来一辆汽车或自行车，甚至只是她离开阴暗的人行道，就可以逃脱我 今天的攻击。我抬头以最快速度搜索一遍路面，除了目标以外没有其他人。而张 雯雅还在几米开外兀自不觉的向前走。 靴子继续发出规律的「磕，磕，磕」的声响。我立即做出判断：目前危险系 黄牛好 数０；目标行动情况在控制中；突发干扰情况概率很低；被发现概率极低，行动 条件具备。我深吸一口气：「好吧，行动！ｇｏｇｏｇｏ！」 我如同一只潜伏的豹，从间隙闪出了灌木丛。猫着腰自然伸开双臂，以大约 目标步行幅度的两倍从后方接近目标的六点钟方向，期间将脚步声完全隐藏在女 孩皮靴敲击地面的声响中。在这期间我竭力通过控制呼吸来抑制过快的心跳。如 同许多特种作战电影一样，我几乎无声无息的来到了张雯雅身后。女孩还是一直 向前走，挎包背在身侧。并没有刻意的扭腰摆臀，但是在高跟靴子和紧身皮衣的 烘托下张雯雅走路的背影显得那么婀娜多姿，这更是诱人犯罪。 直到这个时侯她还是没能预知到危险。那这就是你命中该着了！我突然暴起， 探出右手环过她的脸立即捂到她的口鼻位置，左手则从她胸前环过一直扣到她的 ..... 右臂，把她的手臂整个箍住。女孩终于发现了危险，立即陷入惊慌。她想要尖叫， 可是声音从我的指缝中泄出时只剩下了「呜呜」的低吟。她当然没有放弃抵抗， 伸手想拉开捂住她口鼻的手。 由于手臂被钳制，只能用小臂。当她的双手合拢从前方扳住我的手的一刹那， 我的左手闪电般抬起钳住了她的一双手腕。这下就没问题了。她来回摇头试图摆 脱我的窒息行动，可是她力气上输我很多，我的手臂牢牢地控制住她的头颈，使 她的一切抗拒都被挫败。呵呵，谁叫她只依靠那帮走狗而不懂得锻炼自己呢。 现在她的口鼻被我捂住，双手也被我控制。问题应该不大了。她那不安分的 小嘴还试图咬我的掌心但是当然做不到——除非她是暴牙… …于是我把她的后背靠在自己身上，就这样把拼命反抗的女孩从预设地点拖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