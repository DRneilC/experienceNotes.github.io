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师生恋</w:t>
      </w:r>
    </w:p>
    <w:p>
      <w:r>
        <w:t>&gt;的美女老 又是一星期日，生早已放假回家了，整校里空的，我和一男老在操上踢球，住校的女老三三的宿舍里走出，看她喳喳的和身上的穿就知道是去市逛商，一女老走喊人群里最英俊的史老“嗨，踢了，走跟我去逛街去”“有什么好啊”史老看玩笑，“花使者不好嘛，么多美女陪你，晚上你吃”女老笑打趣，“我也去，我也去”所有的男老一起叫起，看我雀的子，我心里一可笑‘些都是什么老啊，直是一群色狼’在人群里我也有到郭老的身影，她一定是在房里看，一大的想法忽然蹦了出，我定去找她。 “你去吧，我不去了，去你房睡，不妨你泡姑娘了”我跟班主任低看玩笑，班主任想都想就掏出匙“你不衣服啊，就穿身去”我看我身上兮兮的衣“看把你激的” “去你的”班主任重重的踢了我屁股一，嘴一直咧到耳根。等到他急匆匆的好衣服消失在大口以后，我走出了班主任的房，上到郭老的房口，敲了敲，反，‘不啊，中午吃看她了呢，吃完我一直在操她出去啊，莫不是睡了”我加大敲的力量，是反，正我怏怏不的身下，忽然角落的浴室里听到水，原她在洗澡，才我上的候于，袋都是郭老媚的模，所有的感都和失一，花洒流水的音在寂的道里布惑，我想象郭老性感胴体一不挂的模，手的走到浴室口“郭老，是你？”很明感到她听出我的音我，但是猛吃一惊，究竟是在洗澡，“嗯-- 是你啊--你怎么了啊” “我踢完球，想洗澡，想到你在里面” “等等啊--我快洗完了” “事，我不急，你慢慢洗，我在外面等你” 我伸手接郭老的浴包，借机的摸了一下她的小手，好好滑啊，我用含情幕幕的眼光看她。郭老柔的小手往后。她的右手依握浴包的子。快走到宿舍口，郭老深深的望我“你--你不去洗澡了”我盯她柔媚的“我想多看你一”郭老大大的眼睛布怜惜的看我，美的上神情幻，了一才恢复正常。了句“你--不行的--你是我的生”摸了一下我的回到她的房。 我站在口想她里的含，具体的意思我想不到，但可以肯定的是她一定我有感，我深吸了一口气，推她的房。郭老看我，上挂淡淡的微笑，她的目光和我四目交接的候，漂亮的大眼睛微微眯起。白皙的浮上，呼吸得有些急促，高酥胸稍微起伏，我拉起她的小手，食指在她的手心的扣下，她的手心泌出汗水，默默的上眼睛，“郭老求你一件事可以？” “你吧，看我能不能做到”郭老的，“我好喜你，你做我的女朋友好？” “不行，我是你的老啊”她的口气的，拒的并不果。“只要不是件事，我都可以答你” 我住郭老，手不停地在她丰的上摩，“是我不好，你生气啊”郭老次高潮，身乏力，扎下不我怀抱，加上我在她的玉体上下其手，挑春情。恨恨的在我肩上咬了一口“以后可不再种了。嗯，你的手摸的人家好舒适，不要停嘛”咬嘴唇，美目含情的瞟我，滴滴的呢气“小冤家--好了--我起吧--哎白洗澡了”我把力的郭老再次抱，她靠在我的肩膀上，她也我的胸，“好了，我要起穿衣服了” 郭老拉我在她腰上的手，赤白嫩小站到地上，我看她漂亮的背影。黑密的秀沾了汗珠，披散在她漉漉冰肌玉骨般光滑裸背上。白玉般的幼嫩肌因才的激情而微微泛，她抬起嫩白的手臂拉一件非常漂亮的色暗花体裙，乳房滑的弧沉甸甸地怒放在胸前，玲浮凸的美妙曲我心狂震看得神魂倒，郭老一副慵意的子。雪滑嫩，玉鼻挺直，明亮的眼迷蒙的气，的檀口出舒适的息，的吐出一口气，芬芳馥郁，她仰漂亮的脖，伸出光滑雪白的玉臂把裙子到上。作凸出她白皙丰的傲人乳峰。呼吸，豪乳有致，乳微微上，的乳漂亮人，和的酥胸呈明比的腰直不堪一握，玲分明。雪白的小腹平坦固，滑的背肌和丰臀分外人。激起我一腔欲火，到郭老身旁，背后郭老抱了怀，的住她雪白的玉背，左手握住滑的豪乳，右手下探到暖和平滑的小腹，上她嫩滑的蛋，“急穿衣服嘛”郭老俏，按住我的手嗔“不要了--再我受不了了”我左手郭老的手，抓住丰挺的乳峰揉起，弄得她柔的乳肉不形，右手在郭老柔的腰腹弄。郭老面，喘“啊--都已--毛手毛的--啊”我吻上郭老白嫩的脖，舌尖后白皙的皮，嘴唇微微触，麻痒的感令郭老身酥，嘴郭老的后上移到了她的耳后，舌舔弄几下白玉柔的耳垂，郭老喉出的音，羞得。我嘴咬住她的耳垂，郭老被逗弄的身酥麻“啊--啊”地起，音微抖。我的肉棒早已硬起，在郭老被液濡的臀里。在又已的肉上。“啊 --不要--不要了”郭老羞的扭臀，把我的肉棒摩擦的更硬，我把郭老的扳，高的傲人豪乳映入我的眼帘。雪白丰的乳峰呼吸在她美好的酥胸上巍巍的抖，的乳抖，我用手指了一下挺的乳尖，郭老呼喘了口气，媚眼如的看我，桃朱唇斜，浮出人心弦的人笑意，咬嘴唇嗲“小坏蛋--就胡”音柔媚人，直到我心里。我低向她的唇上吻去，舌她的口中肆意翻。郭老滑的丁香小舌吐出我吸吮，香津暗度，香舌翻卷。鼻稍微的翕，出醉人柔的哼，眼中射出迷离的光，白玉臂的住我的脖子，春玉指刮划我背后脊椎。我手穿郭老腋下，她不堪一握的腰，臂微一用力把郭老抱起吻她。郭老修的美腿起，箍住我的腰，酥胸我，我她丰挺滑的乳球，酥麻的感遍全身。她面潮，嫩胴体酸力偎在我的怀中。“啊--啊”我的嘴离郭老的唇，郭老出不可的吟。 我把郭老的身子放在床的桌上，郭老修的玉腿在我腰上。我微微挺起上身，盯郭老嫩白酥胸上又挺又、不跳的人乳峰，大的乳房急促的呼吸微微。小的乳成腥的桃，我看得心神曳，俯下去，把埋入深深的乳，入鼻是烈的乳香，淡淡的体香。嘴唇印上嫩的胸脯，郭老出激情的吟，痴迷地抱住我的，我情地吻她的酥胸。我的嘴唇磨挲郭老光滑的肌，吻她柔挺的乳峰。伸出舌仔舔酥胸上的每一寸肌，嫣的乳尖和四面的乳打。郭老喘息“你--你--啊啊--坏--蛋--再再用力些--啊”我用牙咬高的乳峰，郭老柳眉，嘴里意的出“嗯--嗯”的吟。嘴郭老右乳的乳噙入嘴中牙忽忽重的磨。手捻左乳的桃。郭老呼，郭老感到我的停止，勉力喘“全--全--了么”我十指牢牢的扣住郭老的腰腰臀力，突破口，肉棒全部灼的蜜洞，囊撞在郭老的臀之出清脆的“啪、啪”。郭老猛的向后一仰，黑的瀑布般向后甩去。她的四肢我，美的胴体向我磨擦，腰香臀扭迎我的抽插吟不“哎--啊--好--好害--啊”我刺的速度并不很快，但每次出入都是旋，旋出。肉棒抽出都出大量的淫水以及里面的嫩肉，插入粉嫩的唇塞秘洞，肉棒在涌出大量淫液的蜜洞里穿插，出“”的。郭老丰滑的玉体我的作扭糖似的，我手捏郭老傲人丰的乳峰，弄得郭老不自地浪百出，星眸蒙，胴体上泛出淫靡妖的桃，的臀挺起，美目翻白哀浪吟“啊--我--我--嗯嗯--不--真的不行了--你、你--你的--好--好棒- -我--啊”我加快抽插的奏，郭老的蜜洞里像抽搐般的抖，淫水泉涌，肉棒在里面抽出‘唧唧’音，配合郭老小嘴不停的浪吟，淫合在一起，媚入骨。她柔嫩的花心慢慢前端包裹起，松地吸吮，小手死死抓住我的后背，指甲肉里，蜜洞里住肉棒的力量增大，好象要肉棒一，肉棒在蜜洞里面每一下都异常困。我知道郭老又要高潮了，手抓郭老波浪般晃的丰乳峰，挺的乳房捏得几乎形，手指像要嵌她胸脯一般，雪白的乳肌指被冒出。肉棒直直出的抽插，下下直抵嫩的花心。“啪--啪--啪” 我的腹部撞她的腹股，肉棒在蜜洞里肆虐地侵犯，暖和的被包容感，肉壁的令我沉醉。“啊--不要停--太 --舒适啦”郭老的蜜洞再一次烈收，的液到上，“哦--啊--啊--哦不要停--啊--我要--到天堂去了--哦”我努力地抽插，“姿吧”我郭老的修玉腿起，直至住她的小腹，手握住的乳房搓揉，肉棒深深地插去，郭老充分体肉棒的度和硬度“嗯- -嗯--嗯--好舒适--啊！”郭老桃小嘴附上我肩膀上的肉吸，我力的肉棒使插到蜜洞最深，肩膀上的小嘴烈的吸吮我爽到底。我狂的使抽插，郭老不由自主的我的脖子，蜜洞收得越越急，我加快率，一下下朝她的子去，郭老享受地眼睛，靠在我的一，用手后面抱住了我，腿也圈住了我的屁股，臀起落，挺的乳房雪白肉体的上下翻，我忍不住用嘴流叼住她的乳吮吸，郭老更是酥爽，酥胸后仰，凌的遮住，喘吁吁香汗淋漓，小滑的蜜洞里的小肉瓣裹肉棒又又，郭老被我插得魂低吟“噢--哦--啊--好舒适--啊干死我了哦好爽--啊”蜜洞深象小嘴一含住，淫水肉棒的拔出屁股流到我大腿上，郭老白嫩修的美腿，高高地在我腰后，蹬得又直又硬，我每插一下，她的腿就抖一抖，嘴里呻吟，屁股挺有奏地伴我的攻在套弄，“噢--美死了--你的巴真--噢--得真酥麻--舒适死喔--噢噢噢--我要去了”全身酸地抱我的，大口大口喘气。我吸吮她的乳房，把她的翻去她手按桌，下腰起臀分大腿。我扶住她滑的臀肉，把肉棒插蜜洞，手腋下伸握住丰的乳房。“啊--喔”郭老的呻吟逐升高，蜜洞深出淫水激的音，我的囊抽插一下下的打她雪白的屁股，出肉与肉的撞的“啪--啪”。我肉棒完全插她窄的蜜洞研磨几下后再完全抽出，只把留在里面再全力急速插入，她的子，“啊--我不行了--喔--快--喔干死我了--啊哦--你好坏--磨人家的--哦”郭老流露出似哭泣的淫呻吟，的乳房肉棒蜜洞的前后，僵硬的向后挺起，我的肉棒感受到郭老的蜜洞到高潮，似乎小手地捏，暖麻酥的感由至肉棒，我把住郭老的小腰，肉棒迅速抽到蜜洞口竭力前迅猛插入，用力地把臀向肉棒的部，一下子穿透子，快猛烈的郭老的子的精液在子壁上，加上子的痛楚与快感，使尚在高潮中的郭老又被上峰，再一次全身抽搐出的烈抖我的身也受到震撼，淫水肉棒流到我的腿上，我射精后疲的肉棒抽出郭老的蜜洞，郭老的趴在桌上，上甜美的笑，小嘴因高潮快感的喊叫，一口水嘴角淌下，流到白嫩的乳房上，乳白的精液她微的小唇里的淌出，混高潮的淫水与精白嫩的大腿流下。 审查通过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