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【和学姐的偷情】【完】</w:t>
      </w:r>
    </w:p>
    <w:p>
      <w:r>
        <w:t>天气越来越冷，洗澡就变成一件很痛苦的事了。</w:t>
      </w:r>
    </w:p>
    <w:p>
      <w:r>
        <w:t>因为女友抱怨我都没时间陪她，我便辞掉便利商店的工作，好增加俩人见面的机会。他今晚约了女友要看电影，所以一下课就连忙先回来洗个澡。但是这波寒流实在太强了，他不情愿的带着盥洗用具，和几天来换下的脏衣服跑到浴室，却在浴室门口和人对撞了一下。</w:t>
      </w:r>
    </w:p>
    <w:p>
      <w:r>
        <w:t>我赶忙退后一步，一看原来是住在楼梯上来转角处那个小房间的三年级学姐李玲玲。她刚洗完澡出来，因为卸下了隐形眼镜，视线模糊，我也太过于急躁，两个人才会撞上。</w:t>
      </w:r>
    </w:p>
    <w:p>
      <w:r>
        <w:t>玲玲身高才155公分左右，肉倒却是不少，因为还年轻，我撞上的感觉发现她的身体还很有弹性。她没戴眼镜，眯着眼睛搞不清楚遇到的是谁，我便先开口道歉说：“对不起！学姐。”</w:t>
      </w:r>
    </w:p>
    <w:p>
      <w:r>
        <w:t>玲玲听出来是我，笑着说不要紧，回房间去了。</w:t>
      </w:r>
    </w:p>
    <w:p>
      <w:r>
        <w:t>浴室中水汽弥漫，我进到里面，先将脏衣服洒上洗衣粉，然后泡在水桶中，又将身上的衣服也都脱下一起浸泡，才拿起莲蓬头，开始洗澡。</w:t>
      </w:r>
    </w:p>
    <w:p>
      <w:r>
        <w:t>他正冲着热水，却看到澡缸边上放着一条女用三角裤，蓝底小圆点，他不禁好奇的拿起来看一看，哎哟！这内裤还真时髦，又小又薄，正面剪裁成V字的形状，上头还缝着一只小巧的蝴蝶结，我的脑海浮出实景，这裤子恐怕穿起来只有一个箭头大小。不用说！这应该是刚刚的玲玲留下来的，我真是怀疑，胖胖的玲玲如何穿上这件小内裤？老实讲他的确无法想像！</w:t>
      </w:r>
    </w:p>
    <w:p>
      <w:r>
        <w:t>不过这内裤的样子实在诱人，管它是谁的，他拿在手上翻来覆去的把玩着。要不是马上就要和女友见面，说不定他会先打上一枪。</w:t>
      </w:r>
    </w:p>
    <w:p>
      <w:r>
        <w:t>等我洗好澡，打开浴室门透透新鲜空气，拿过方才泡好的衣服在洗脸盆里搓着，男生的洗衣服的方式总是这样随便打发。</w:t>
      </w:r>
    </w:p>
    <w:p>
      <w:r>
        <w:t>他开了水龙头，呼呼的冲着水，门外有人说话。</w:t>
      </w:r>
    </w:p>
    <w:p>
      <w:r>
        <w:t>“学弟，我拿个东西。”</w:t>
      </w:r>
    </w:p>
    <w:p>
      <w:r>
        <w:t>是玲玲。她走进来，到浴缸边东张西望，却找不到的样子。</w:t>
      </w:r>
    </w:p>
    <w:p>
      <w:r>
        <w:t>“找这个吗？哪！在这里……”我将那条小内裤递给她：“我已经顺便帮你洗好了。”</w:t>
      </w:r>
    </w:p>
    <w:p>
      <w:r>
        <w:t>玲玲一下子羞得满脸通红，接过内裤，说了声“谢谢！”，比蚊子的声音还小，赶快逃回房间里去了。我作弄成功，得意的笑了笑，收拾好衣服，拿到阳台去晾，然后就出门赴约会去了。</w:t>
      </w:r>
    </w:p>
    <w:p>
      <w:r>
        <w:t>他到了晚上十一点快到了才回来，一上到六楼顶，刚好玲玲的房门打开，她端着一个酒精壶走出来。</w:t>
      </w:r>
    </w:p>
    <w:p>
      <w:r>
        <w:t>“还没睡？学姐！”我说：“这么晚了还煮咖啡啊？”</w:t>
      </w:r>
    </w:p>
    <w:p>
      <w:r>
        <w:t>玲玲看见是我，脸又红了。</w:t>
      </w:r>
    </w:p>
    <w:p>
      <w:r>
        <w:t>“是啊……还要念书，”她嚅嚅的说：“期末考要到了嘛。”</w:t>
      </w:r>
    </w:p>
    <w:p>
      <w:r>
        <w:t>“你泡什么咖啡呢？也请我喝一杯吧！”</w:t>
      </w:r>
    </w:p>
    <w:p>
      <w:r>
        <w:t>“好啊……曼特宁，好不好？”玲玲说。</w:t>
      </w:r>
    </w:p>
    <w:p>
      <w:r>
        <w:t>“好的，好的，”我说：“我放一下东西，马上来。”</w:t>
      </w:r>
    </w:p>
    <w:p>
      <w:r>
        <w:t>我回房换了一件舒服的短裤，又去敲玲玲的门。玲玲打开房门让他进去，这房间真小，大约两坪不到，玲玲和我一样，除了床之外，只有一张矮桌，平时就坐在地板上。</w:t>
      </w:r>
    </w:p>
    <w:p>
      <w:r>
        <w:t>桌上的酒精灯已经在燃烧，我也坐到矮桌边，看见玲玲桌上摊着几本书，她这时戴着一副普通眼镜，拿了支笔咬在嘴里，面对书本疑惑的思考着。我拿过一本来看，商用统计学。</w:t>
      </w:r>
    </w:p>
    <w:p>
      <w:r>
        <w:t>“期末考还有两个礼拜，不是吗？”我说。</w:t>
      </w:r>
    </w:p>
    <w:p>
      <w:r>
        <w:t>“不行啦，我这门是重修的，又都读不懂，要早一点准备。”玲玲回答。</w:t>
      </w:r>
    </w:p>
    <w:p>
      <w:r>
        <w:t>水开了，逐渐浮上来淹没咖啡粉，玲玲将酒精灯熄灭移去，让咖啡重新沉下来，然后给自己和我都倒了一杯。</w:t>
      </w:r>
    </w:p>
    <w:p>
      <w:r>
        <w:t>“你有修统计吗，学弟？”她边舀着小汤匙边问。</w:t>
      </w:r>
    </w:p>
    <w:p>
      <w:r>
        <w:t>“有啊！”</w:t>
      </w:r>
    </w:p>
    <w:p>
      <w:r>
        <w:t>“那你教教我这一题好不好？”</w:t>
      </w:r>
    </w:p>
    <w:p>
      <w:r>
        <w:t>“我看看，”我说：“我也不一定会。”</w:t>
      </w:r>
    </w:p>
    <w:p>
      <w:r>
        <w:t>那是一题机率分配，由动差母函数导出原动差的问题。我的确不怎么会，两人就干脆坐得近一点，一起研究起来了。玲玲对这门功课实在抓不到重点，一会儿之后，我已经算通了，她还是对着算式想半天。</w:t>
      </w:r>
    </w:p>
    <w:p>
      <w:r>
        <w:t>我喝着咖啡，看着专心的玲玲。其实玲玲的面貌还算不错，大大的眼睛戴着眼镜，嘴唇稍大而且厚，脸蛋儿圆圆的，仔细的看会发现皮肤很好，虽然不白但是很细很光滑。</w:t>
      </w:r>
    </w:p>
    <w:p>
      <w:r>
        <w:t>因为都这么晚了，她只套着一件浅灰色的家居服，可能是她比一般女孩子多肉的缘故吧，本来应该宽宽松松的家居服，她穿起来竟然前凸后翘，可惜的是中间比较没有腰。我不禁想起那件小三角裤来了。</w:t>
      </w:r>
    </w:p>
    <w:p>
      <w:r>
        <w:t>“不知道她现在穿的是什么？”</w:t>
      </w:r>
    </w:p>
    <w:p>
      <w:r>
        <w:t>我又坐得离她近一点，问：“还没想清楚吗？”</w:t>
      </w:r>
    </w:p>
    <w:p>
      <w:r>
        <w:t>她摇摇头，仍然在思考。我假意安慰的拍了拍她的肩，却就将手留在她肩上没有收回去，起先玲玲也没留意，后来才发现我一直贴过来。</w:t>
      </w:r>
    </w:p>
    <w:p>
      <w:r>
        <w:t>“学弟……”</w:t>
      </w:r>
    </w:p>
    <w:p>
      <w:r>
        <w:t>玲玲的心碰碰乱跳，自从自己变胖以来，不知多久没有男生肯这样亲近她了，这学弟不是有女朋友吗？……怎么还……？</w:t>
      </w:r>
    </w:p>
    <w:p>
      <w:r>
        <w:t>我假装没事，继续跟她说着算式的内容，玲玲哪里有在听，我的手已经移到她的腰上去了，她只觉得一阵酸软无力，看看我，他却是一脸正经的还在说着解答的方法。</w:t>
      </w:r>
    </w:p>
    <w:p>
      <w:r>
        <w:t>我的手慢慢的用力，她就跟着贴到他身上，然后那只手又回到她肩膀，沿着她的肩，脖子，到头发上拨弄着，等到我都讲完，再问她：“懂了没有？”</w:t>
      </w:r>
    </w:p>
    <w:p>
      <w:r>
        <w:t>“学弟……”玲玲又说，这时整个头都已经靠到我肩上了。</w:t>
      </w:r>
    </w:p>
    <w:p>
      <w:r>
        <w:t>我一副理所当然的样子搂着她，说：“我们继续看……”</w:t>
      </w:r>
    </w:p>
    <w:p>
      <w:r>
        <w:t>玲玲怎么还有心思继续看，她脑海中现在是一片紊乱。</w:t>
      </w:r>
    </w:p>
    <w:p>
      <w:r>
        <w:t>忽然，灯光全灭了。</w:t>
      </w:r>
    </w:p>
    <w:p>
      <w:r>
        <w:t>“停电吗？”我自言自语。他将酒精灯点着，然后跟玲玲说：“怎么办？不能看书了！”</w:t>
      </w:r>
    </w:p>
    <w:p>
      <w:r>
        <w:t>玲玲仰着脸看他，说不出话来，他伸手取下她的眼镜，就着摇曳的灯火端详她，她双眼迷蒙，一张脸又红又烫。我就吻了上去。</w:t>
      </w:r>
    </w:p>
    <w:p>
      <w:r>
        <w:t>她让他吻着，不知道该如何是好，我贪婪的在她唇上吸吮，又费了很大的劲才撬开她的牙齿，伸舌到她嘴里，她还是没有动静，不过也没有反抗就是了。</w:t>
      </w:r>
    </w:p>
    <w:p>
      <w:r>
        <w:t>我让她躺下来，一面吻着一面动手，自她的腰部缓缓的向胸部摸来，玲玲仍然没有动作，只是身体在发抖。后来，我就摸到乳房了。</w:t>
      </w:r>
    </w:p>
    <w:p>
      <w:r>
        <w:t>这对乳房真好，又肥又大，十分有弹性，和其她几个女孩子的大异其趣。我先是沿着乳房的周围划圈，然后慢慢缩小范围，快到顶峰时又划着出去，这样来来回回的逗着她。</w:t>
      </w:r>
    </w:p>
    <w:p>
      <w:r>
        <w:t>玲玲仍然一动不动，但是呼吸越来越急促，所以胸脯快速的起伏着，惹得一对大乳房也动荡不安。后来，我攻上了顶端，并且有力的揉动着，玲玲终于“嗯……”的发出声音，嘴中的舌头也搅动起来。</w:t>
      </w:r>
    </w:p>
    <w:p>
      <w:r>
        <w:t>我见她开始有了反应，就更加积极起来，他从嘴唇吻到她的脖子，还在脖子上啮出吻痕来。</w:t>
      </w:r>
    </w:p>
    <w:p>
      <w:r>
        <w:t>“老实告诉你，我是吸血鬼……”他跟她开玩笑说。</w:t>
      </w:r>
    </w:p>
    <w:p>
      <w:r>
        <w:t>“哦……吸血鬼……哦……”她才不管他是什么，她已经融化了。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