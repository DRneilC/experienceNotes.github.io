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女生宿舍的偷窥狂</w:t>
      </w:r>
    </w:p>
    <w:p>
      <w:r>
        <w:t>女生宿舍的偷窥狂</w:t>
      </w:r>
    </w:p>
    <w:p>
      <w:r>
        <w:t xml:space="preserve"> 作者：不详 字数：2338字 </w:t>
      </w:r>
    </w:p>
    <w:p>
      <w:r>
        <w:t>独乐不如众乐，今天我继续把我去女宿舍的过程和大家说说。</w:t>
      </w:r>
    </w:p>
    <w:p>
      <w:r>
        <w:t xml:space="preserve">暑期马上就要过去了，随着时间的推移，马上就要开学。所以这几天学校里 面来的同学就更多了。我好，平时不在宿舍里面睡，白天就去女朋友家里面休息。 </w:t>
      </w:r>
    </w:p>
    <w:p>
      <w:r>
        <w:t>晚上我说是回宿舍，其实我是回的女生宿舍。</w:t>
      </w:r>
    </w:p>
    <w:p>
      <w:r>
        <w:t xml:space="preserve">这天晚上，我依然如故，已经晚上十二点半了，听着收音机，看对面女生宿 舍楼里面的烛光还有一间里面有了。我想时间差不多了，我可以出动了！于是， 从三楼沿窗口顺到楼下，走到女生宿舍楼后，仔细看了一下学校里的保安没有出 来，这下可爽了。我走到女生楼的前面。从门口上面的雨搭进入女生宿舍。（高 难动作，非专业人士请勿摸访）两脚横踏就进了我上次在她内裤上面抹精液的那 个女生的宿舍。仔细的看了看。宿舍里面又多了两个人。靠门口上面有一个，从 窗口那看，身材还可。再看我上次偷爽的那个小妹子。我更乐了。原来她还是那 个姿势。看来她睡的最香啊！我轻轻的下了窗台，走到她的床前。她这次是脸朝 外面侧睡的。两条腿高高的擡起脚都要贴到屁股上了。腿很长，上身穿紫色的罩 罩，半杯的，可以从上面看到雪白的奶子，脸有点儿红。唿吸均匀，把头探到她 的头前面可以嗅到她唿出的香香的气体，闻到她身上女人独有的味道。就是这个 味道能引人犯罪的味道。我要忍不住了。 </w:t>
      </w:r>
    </w:p>
    <w:p>
      <w:r>
        <w:t xml:space="preserve">把门轻轻的打开，看看了走廊里面没有人，就走进了洗手间。把手给洗净， 看到洗手间的衣架上面挂着好多衣服。我细细的翻找，这里可以找到好多平时找 不到的性感内衣，当你想到这些性感内衣穿在一个大学女生身上的时候是什么的 样子，我想你会流鼻血。皇天不负苦心人，我找到了一件肉色透明的小ｔ型裤， 我想像不到这么小的，透明的内裤穿在身上和没有穿有什么不同？可能最不同的 就是这样可以更能引起男人的欲望。只能这样理解了。可惜一层楼女生洗的衣服 都在这里，也没有办法考证这是哪位女生的内裤了，我拿了下来。放到鸡巴上面 开始打飞机，很快就射了出来。没有浪费的把精液抹到内裤正对穴口的位置。心 里叫着，女人穿吧。希望这些精华能进到你肚子里面让你怀上我的ｂｂ。哈哈。 </w:t>
      </w:r>
    </w:p>
    <w:p>
      <w:r>
        <w:t>我没有再多担误时间，急急的回到那个宿舍，其实我不敢怎么太大动作的。</w:t>
      </w:r>
    </w:p>
    <w:p>
      <w:r>
        <w:t xml:space="preserve">因为如果我把这个房间的女生惊醒的话。她们会注意到窗户下次不打开那我 就不能再进来。房间的门不打开。我也不能从这里出去。但是那个女生太诱人了， 我上了她的床上。用手轻轻的把她的内裤往下裉，可惜她的腿是擡着的。也不敢 动的太多。但是我还是能从下面看到她的小穴。有点发黑。一看就知道是床上老 手了。我伸出我的手指，轻轻的放在她小穴口上，上下搓弄又不敢用力，渐渐的， 小穴里面有一些湿润，我手指沾上了她的淫水，更顺滑了。能一点点的伸进她的 小穴了。我轻轻的动着。我能明显的感到她的唿吸变的有一些急促，感到她的淫 水越来越多。拿出手指看到小穴里面流出清清的液体。很多。一看就知道这个女 的非常的骚。我不敢太大的动作。离开她有一些距离躺了下去。掏出我的鸡巴， 放在她的小穴口处。慢慢的往里放。龟头一点一点的进入。这时她动了一条腿放 了下去。我吓的赶紧往后彻，后面就是墙了。我一动也不敢动，看着她的反应。 </w:t>
      </w:r>
    </w:p>
    <w:p>
      <w:r>
        <w:t>她抿了抿嘴又睡了过去。这下到方便了我。我可以以后入式的方式把我的肉 棍放到她的小穴里面。我用一支手撑在床上另一支手扶着肉棍放到她的小穴口。 这样的姿势很累的。身体的别的部份不能碰到她，又要把肉棍放进去，还不能惊 醒了她。我用了大约三分多钟才找到小穴口并把龟头放了进去。她呻呤一声。我 就又不敢动了。等她不出声了，我慢慢的挺动。她的脸更红了。红的像要出水一 样，有的时候她还会呻呤出声，我想她现在正在做着春梦呢吧。男人会的，女人 当然也会了。我不敢太大的动作。虽然很舒服但是不爽。最后我还是拿出我的肉 棍，跪在她屁股后面打飞机。边打飞机边想刚才在她身体里面的感觉，边想像着 我在床上干她她激烈回应的样子。不一会儿就射了出来，我用手指把精液都抹在 她的洞口。还往里面插了一下。心里想。浪女人，你要怀上我的孩子。你可能都 不会知道谁是孩子的爸爸！你快怀上吧！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