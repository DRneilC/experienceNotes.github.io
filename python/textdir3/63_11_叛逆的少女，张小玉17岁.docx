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叛逆的少女，张小玉17岁</w:t>
      </w:r>
    </w:p>
    <w:p>
      <w:r>
        <w:t>叛逆的少女，张小玉１７岁</w:t>
      </w:r>
    </w:p>
    <w:p>
      <w:r>
        <w:t xml:space="preserve"> 作者：sharpwangaa 字数：3980字 2008/08/11首发于：性吧 </w:t>
      </w:r>
    </w:p>
    <w:p>
      <w:r>
        <w:t>下课时，张小玉拉着我说：「刘天伟，今天晚上我到你家去好吗？」</w:t>
      </w:r>
    </w:p>
    <w:p>
      <w:r>
        <w:t>「当然好了。」我受宠若惊，接着问：「怎么了，和家里吵架了吗？」</w:t>
      </w:r>
    </w:p>
    <w:p>
      <w:r>
        <w:t>「嗯。」</w:t>
      </w:r>
    </w:p>
    <w:p>
      <w:r>
        <w:t xml:space="preserve">我明白了，肯定又是他的后妈对她又不好了。不过我倒是挺高兴的，反正我 父母都出差去了，加上张小玉又挺漂亮的，我当然高兴了，整个下午都盼着放学。 </w:t>
      </w:r>
    </w:p>
    <w:p>
      <w:r>
        <w:t>终于，等到了铃声响起。我用自行车驮着张小玉回家了。</w:t>
      </w:r>
    </w:p>
    <w:p>
      <w:r>
        <w:t xml:space="preserve">真没想到，张小玉厨艺这么好，我们享受了一个美好的晚餐。后来又一起看 电视。 </w:t>
      </w:r>
    </w:p>
    <w:p>
      <w:r>
        <w:t xml:space="preserve">大约到六点的时候，我叫张小玉到我父母的房间去睡，我要洗个澡，她点点 头。于是我找好内衣裤进了浴室。 </w:t>
      </w:r>
    </w:p>
    <w:p>
      <w:r>
        <w:t xml:space="preserve">都已经几天没有洗澡了，身上很脏。我尽情地洗着，无比清爽。正当我全神 贯注沐浴时，突然门打开了。我一惊，原来是张小玉推门进来了。我一时愣住了， 忙用手盖住了下面的小弟弟，但是阴茎受热膨胀，我根本盖不住，只好害羞地笑 笑，索性把手丢开了。我想我当时的脸上一定红完了——因为除了男生，还从来 没有女孩子看过我的生殖器。我就那么傻傻的站着，手足无措。 </w:t>
      </w:r>
    </w:p>
    <w:p>
      <w:r>
        <w:t xml:space="preserve">倒是张小玉莞尔一笑——咱们天天见，有什么不好意思的。我要上个厕所， 你洗你的吧。听了此话，我大吃一惊。原以为女生都很害羞，没想到比我还大方。 我完全忘记了洗澡，目不转睛的看着她脱下内裤，坐上马桶小便。当她小便完后 站起来的时候，并没有立刻穿上裤子，而是面我而站，从旁边扯了一些卫生纸， 慢慢的擦拭阴部。那是我第一次见到的神秘地带——一撮淡黑的笔直的阴毛遮住 处女的小穴。当她擦完后，竟脱掉了裤子和衣服，爬上了浴缸：「天伟，你喜欢 我吗？」 </w:t>
      </w:r>
    </w:p>
    <w:p>
      <w:r>
        <w:t>我望着两个雪白的乳房，一时无话可说，只有喃喃道：「嗯，嗯……」</w:t>
      </w:r>
    </w:p>
    <w:p>
      <w:r>
        <w:t xml:space="preserve">「那就好。终于找到喜欢我的人了。你知道吗，我的家人都讨厌我，我干什 么他们都说错，我今天就要自己做主。」 </w:t>
      </w:r>
    </w:p>
    <w:p>
      <w:r>
        <w:t>「你是说？」我不解地望着她。</w:t>
      </w:r>
    </w:p>
    <w:p>
      <w:r>
        <w:t>「我要把身子给你。我就要和他们对着干。」她一字一顿地说。</w:t>
      </w:r>
    </w:p>
    <w:p>
      <w:r>
        <w:t xml:space="preserve">我吓了一跳——来接她来我家住只是想帮帮她，没想占便宜。我只得说： 「你听我说，我们才上高一，后来路还长。」 </w:t>
      </w:r>
    </w:p>
    <w:p>
      <w:r>
        <w:t>「你不喜欢我吗？」</w:t>
      </w:r>
    </w:p>
    <w:p>
      <w:r>
        <w:t>「我……」</w:t>
      </w:r>
    </w:p>
    <w:p>
      <w:r>
        <w:t>「你看你下面。」</w:t>
      </w:r>
    </w:p>
    <w:p>
      <w:r>
        <w:t xml:space="preserve">「我埋头一看，天，小弟弟不知几时已经高高勃起，高傲地扬着头。」我不 再说话了——其实这是多少次我梦中的渴望啊。 </w:t>
      </w:r>
    </w:p>
    <w:p>
      <w:r>
        <w:t xml:space="preserve">她见我不说话了，便一把搂住我，我们嘴和嘴对到了一起。我的老二则被她 用双腿夹住，一种火热的感觉传遍了全身。 </w:t>
      </w:r>
    </w:p>
    <w:p>
      <w:r>
        <w:t xml:space="preserve">我忍不住了，问她：「你真愿意给我？」她点点头。我立刻把她抱起来，来 到卧室，一把将她扔在床上，一下扑到她的身上，不住的吻她，吻她的脸，吻她 的鼻。她也不停地亲我，咬我的鼻子。我的下面则不断的在她的双腿间摩擦。由 于没有性经验，我不知道有什么步骤。于是我问张小玉：「我接下来该怎么做？」 她的脸一下子红了：「我哪知道？」「刚才看你那么大方，还以为你懂呢。」 「刚才是怕你害羞。瞧你刚才那样，六神无主，保准是没有见过女孩子啦。要不 是你下面的小弟弟，我还以为你是女孩呢！」 </w:t>
      </w:r>
    </w:p>
    <w:p>
      <w:r>
        <w:t xml:space="preserve">「还笑，人家也是处男的嘛，我的身子不也要给你的吗？咱俩扯平，谁也没 占便宜。」 </w:t>
      </w:r>
    </w:p>
    <w:p>
      <w:r>
        <w:t>「啊？等以后你出去找别的女孩，谁知道你是不是处男啊？」</w:t>
      </w:r>
    </w:p>
    <w:p>
      <w:r>
        <w:t>算了算了。我已经等不及了。</w:t>
      </w:r>
    </w:p>
    <w:p>
      <w:r>
        <w:t>我握住坚硬的阴茎，对着下部插去，可是总进不了，我急得发汗。张小玉看 了，说：「进不去先别进了，让我好好看看你可爱的小弟弟吧。」说着，慢慢凑 近我的我根部，注视着我的弟弟：「哇，好棒哦。」她边摸着，边喃喃语：「好 帅哦，和天伟的脸一样帅。好可爱啊。你的大龟头好白啊，可比你的脸白多了」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