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你说淫荡不淫荡</w:t>
      </w:r>
    </w:p>
    <w:p>
      <w:r>
        <w:t>你说淫荡不淫荡</w:t>
      </w:r>
    </w:p>
    <w:p>
      <w:r>
        <w:t xml:space="preserve"> 作者：木南风 字数：8745字 2011/02/07首发于：性吧 </w:t>
      </w:r>
    </w:p>
    <w:p>
      <w:r>
        <w:t>（一）</w:t>
      </w:r>
    </w:p>
    <w:p>
      <w:r>
        <w:t xml:space="preserve">寒风刮在我的脸上，我忍不住打了个寒颤。我的身影在昏黄的路灯下也显得 有一些凄凉与孤单。我叫小楠，今年２２岁，刚上大３。因为是大专的缘故，所 以很快也要实习了，可是在这关头，处了２年的女友也把我给甩了，原来的那个 实习单位也他妈说什么我历练不够把我给辞退了，丫丫的，真是倒霉就倒一串。 </w:t>
      </w:r>
    </w:p>
    <w:p>
      <w:r>
        <w:t>好在要过年了，可以先回家待待，毕竟家才是最好的港湾呀！</w:t>
      </w:r>
    </w:p>
    <w:p>
      <w:r>
        <w:t xml:space="preserve">这不我刚回家老妈就又忙着，有弄那的，把我感动的，哎………这天中午刚 吃完饭，坐在电脑前看看新闻，手机突然响了，我一看是一个很陌生的号码，我 带着疑惑接了电话。 </w:t>
      </w:r>
    </w:p>
    <w:p>
      <w:r>
        <w:t>「喂？你好，请问你是ｘｘ楠吗？」电话那头传来了一个极为甜美的声音。</w:t>
      </w:r>
    </w:p>
    <w:p>
      <w:r>
        <w:t>我带着疑惑结巴的答道「是的，请问你是？」</w:t>
      </w:r>
    </w:p>
    <w:p>
      <w:r>
        <w:t xml:space="preserve">「哎呀！你都记不起人家啦，你真坏，再想想嘛，人家以前坐你前面，上课 老是被你……呵呵，不说了，人家不好意思了」一阵极为酥麻的软语从电话那头 传来，把我拿电话的手差点没麻掉下来。 </w:t>
      </w:r>
    </w:p>
    <w:p>
      <w:r>
        <w:t xml:space="preserve">这时我也终于知道给我打电话的是谁了，「噢噢噢噢噢哦，叶子姐啊，我怎 么能忘记你啊！！哈哈，刚刚？？哦，刚刚是一时激动嘴上没刹得住，骚蕊，骚 蕊。」我立即使出我的嘴上功夫。 </w:t>
      </w:r>
    </w:p>
    <w:p>
      <w:r>
        <w:t xml:space="preserve">电话那头也立即传来了一阵娇笑声，把我的老二都给弄得不太安顿，贼心四 起了。叶子也说了她给我打电话的目的，今年趁着寒假，原来我们高中的班级要 聚会，因为叶子是我们班原来的班长，所以组织工作还得她来。说完正事，我又 和叶子调侃了几句，保证到时一定到。电话那头也说了一些让我极为不蛋定的话， 就挂断了。 </w:t>
      </w:r>
    </w:p>
    <w:p>
      <w:r>
        <w:t>打完这同电话，我连吸了两跟烟，思绪也渐渐地飘到了高中的年代……</w:t>
      </w:r>
    </w:p>
    <w:p>
      <w:r>
        <w:t xml:space="preserve">那时的我刚上高一，正值青春期，脸上的痘痘也向外界表明着：我是一个大 骚包！嘿嘿，这话一点也不假，当时班里的男生给我起了个外号「神手」。光着 名号就够级别了，跟别谈我的光辉事迹了。而我干的最屌的几件事也就和手有关， 当然也有那个叶子的份，嘿嘿。 </w:t>
      </w:r>
    </w:p>
    <w:p>
      <w:r>
        <w:t xml:space="preserve">话说当时叶子就坐在我的前面，她那是既是班长而且成绩也好，最重要的是 人长得也极为漂亮，所以班级不知道有多少男生一边想着她那性感的大屁股，一 边把子孙后代射入下水道呢。当然这其中肯定也有我啦，我也不知道有多少次幻 想着把她那性感的大屁股抱着草，可是也只能是幻想。当时的她那么的优秀，而 我除了嘴皮溜一点，手指快一点，老二大一点，也没什么能拿出来显摆的。可是 上天总是公平的，他终于给了我机会，而我也不客气的抓住了啊。 </w:t>
      </w:r>
    </w:p>
    <w:p>
      <w:r>
        <w:t xml:space="preserve">还记得２００６年夏天是格外的热，我们的学校条件也不好，老式的得吊扇 唧唧哇哇的在我们的头定上响着，虽说窗户都打开透风，可是汗水依旧止不住的 从身体各处冒出来。这天中午我和宿舍的几个哥们一边骂着天怎么这么热，一边 赶向教室，因为要上课了所以我们几个也非常的着急，虽然说不在意迟到，可是 怎么能错过我们班主任的课呢，那个小妮子长得也叫一个国色天香啊，啧啧·· 可能因为我想的太投入了，一直等到撞到一个软绵绵的东西才把我从意淫中拉回。 </w:t>
      </w:r>
    </w:p>
    <w:p>
      <w:r>
        <w:t>「妈的，谁啊？上课还带枕头啊，这么软？还他妈不长眼撞我，想不想活了」 我头都没抬就说了这几句话，可是我并没有听到预料中的「回敬」只听到断断续 续的如银铃般的笑声。这时我才抬头看看什么情况，这不看不要紧，一看当时我 就呆在那了。站在我面前的是叶子，可是这不足以震撼我的神经，叶子今天穿了 一双纯白色的高跟鞋，有配了一双极为特殊的黑丝袜，因为这双袜子上面布满了 一个个诱人的小洞洞，再往上看，一个极为诱人的超短裙映入眼帘，那双极为修 长的大腿在那超短裙下显得格外诱人，再加上那勾人的丝袜还有那性感的大屁股， 我当时光看腿就硬了。再往上一个卡通的ｔ包着两团波涛汹涌的「核武器」向我 不停地摇摆，看来刚才的枕头就是这俩小白兔了，可当叶子的脸庞出现在我的眼 前时我终于知道什么是美女，什么事性感，什么是妖媚。叶子长着精致的五官， 小巧瓜子脸，配上一个高高的鼻梁再天上一双天生勾人的大媚眼，最后再加上那 娇娇欲滴的小红唇，整个人就是一个尤物啊……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