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柔道女社长教大家如何防范电车色狼</w:t>
      </w:r>
    </w:p>
    <w:p>
      <w:r>
        <w:t>柔道女社长教大家如何防范电车色狼</w:t>
      </w:r>
    </w:p>
    <w:p>
      <w:r>
        <w:t xml:space="preserve"> 作者：不详 字数：5850字 </w:t>
      </w:r>
    </w:p>
    <w:p>
      <w:r>
        <w:t xml:space="preserve">柔道社长——小慧。平时是个粗线条的女孩，对於许多事情往往毫不在意。举 例来说，柔道社的基本练习是两两一组。也就是说在练习的过程中，双方的肢体 难免会有所碰触。而整个柔道社也只不过是六个男的、三个女的的小社团。 </w:t>
      </w:r>
    </w:p>
    <w:p>
      <w:r>
        <w:t xml:space="preserve">男生高到矮都有，约180~165 之间，外貌长相都还可以。 </w:t>
      </w:r>
    </w:p>
    <w:p>
      <w:r>
        <w:t xml:space="preserve">三个女生都很可爱，身材比例都也不错，但只有小慧格外亮眼，看起来像个 清纯有气质的女孩子，却拥有36d 的好身材。 </w:t>
      </w:r>
    </w:p>
    <w:p>
      <w:r>
        <w:t xml:space="preserve">本来会组成柔道社，男生们只是为了强健体魄才来（因该不是为了成为兄贵 或是痴汉0.0 ），女生们是为了学习防身术好拿来对付色狼。 </w:t>
      </w:r>
    </w:p>
    <w:p>
      <w:r>
        <w:t xml:space="preserve">只是小慧天资聪颖，在柔道的技巧与力劲上都比其他成员要强上许多，遂成 为社长。 </w:t>
      </w:r>
    </w:p>
    <w:p>
      <w:r>
        <w:t>练习的时候，都是两两一组互相练习基本功。</w:t>
      </w:r>
    </w:p>
    <w:p>
      <w:r>
        <w:t xml:space="preserve">且练习时都必须穿着柔道服（就是从两边批起来，在中间以腰带等系住的衣 服），男生还好，对於女生来讲就很麻烦了。 </w:t>
      </w:r>
    </w:p>
    <w:p>
      <w:r>
        <w:t>既不能穿传统有罩杯的内衣，还得用绷带将胸前的咪咪包起来。</w:t>
      </w:r>
    </w:p>
    <w:p>
      <w:r>
        <w:t xml:space="preserve">小慧因为不喜欢受到拘束的感觉，索性里面乾脆什么都不穿，就连内裤也不 穿。 </w:t>
      </w:r>
    </w:p>
    <w:p>
      <w:r>
        <w:t>她想说练习完总是会流汗，乾脆让身体凉快点。</w:t>
      </w:r>
    </w:p>
    <w:p>
      <w:r>
        <w:t xml:space="preserve">况且她也不在意练习时是否会有身体的接触或是走光，因为她真的很认真在 练习。 </w:t>
      </w:r>
    </w:p>
    <w:p>
      <w:r>
        <w:t xml:space="preserve">可是正因为她清纯可爱的小脸和完美的身材，让那些与她搭配的男社员们哭 笑不得。 </w:t>
      </w:r>
    </w:p>
    <w:p>
      <w:r>
        <w:t>每次的练习都是轮流的，每个社员几乎都会和小慧交手。</w:t>
      </w:r>
    </w:p>
    <w:p>
      <w:r>
        <w:t>在练习的过程，身体互相摩擦，时常会有意无意去碰到对方的重要部位。</w:t>
      </w:r>
    </w:p>
    <w:p>
      <w:r>
        <w:t xml:space="preserve">当小慧要求对方男生想办法用过肩摔摔出去时，那个可怜的男生内心相当的 挣扎。 </w:t>
      </w:r>
    </w:p>
    <w:p>
      <w:r>
        <w:t xml:space="preserve">（我到底是将她摔出去好呢？还是让她把我摔出去？）要过肩摔势必要将对 手的领子拎起，但这个动作一定会触碰到慧的咪咪，要不然就是常常会看到两颗 又大又圆的水蜜桃。 </w:t>
      </w:r>
    </w:p>
    <w:p>
      <w:r>
        <w:t xml:space="preserve">而通常练习的结果只有两种，一种是摸了社长的咪咪，把社长摔出去，而其 他正在练习的男社员跟着摔出去（因为小慧被摔的衣衫不整，常会露出两颗大奶， 其他的人见状都会分心就被丢出去了）。 </w:t>
      </w:r>
    </w:p>
    <w:p>
      <w:r>
        <w:t>不然就是被小慧以超乎常人的力道重摔出去而口吐白沫昏死在地。</w:t>
      </w:r>
    </w:p>
    <w:p>
      <w:r>
        <w:t>同时其他男社员看到都愣了一下，也跟着飞出去了。</w:t>
      </w:r>
    </w:p>
    <w:p>
      <w:r>
        <w:t>你说跟小慧练习是种艳福？如果不怕死的话就这样想吧！</w:t>
      </w:r>
    </w:p>
    <w:p>
      <w:r>
        <w:t xml:space="preserve">比起平时的练习，最近因为针对学校有许多女同学在电车上都遭到色狼的攻 击而白白被搞，社长小慧决定要教各位社员如何运用所学防范癡汉。 </w:t>
      </w:r>
    </w:p>
    <w:p>
      <w:r>
        <w:t>这天社团练习时间，社员们一如往常在练习。</w:t>
      </w:r>
    </w:p>
    <w:p>
      <w:r>
        <w:t>当社长一走进来时，顿时间鸭雀无声，只听到辛苦练习所滴下的汗水声。</w:t>
      </w:r>
    </w:p>
    <w:p>
      <w:r>
        <w:t>小会一反常态，穿着学校的校服出现在练习场。</w:t>
      </w:r>
    </w:p>
    <w:p>
      <w:r>
        <w:t xml:space="preserve">比起平时，今天的小慧让人更感到女性原有的魅力。在场社员顿时全傻在那 儿，两眼睁大，不时的猛吞口水。 </w:t>
      </w:r>
    </w:p>
    <w:p>
      <w:r>
        <w:t xml:space="preserve">小慧所穿的校服原本就有一定的透明度，加上size稍小的上衣和超短的裙子， 让她的好身材表露无遗。 </w:t>
      </w:r>
    </w:p>
    <w:p>
      <w:r>
        <w:t xml:space="preserve">从下面往上看，恩，因为裙子太短而遮不住的小内裤露出了三角地带，棉质 的内裤隐隐约约可以看见许多杂毛，若是不小心被水泼到或是湿掉的话，就可以 看到粉嫩的小穴了。 </w:t>
      </w:r>
    </w:p>
    <w:p>
      <w:r>
        <w:t xml:space="preserve">再往上看，制服上衣未免也太短了些，导致整个肚脐都跑出来见人，这样会 感冒吧？当众人的目光飘移到胸部时，所有人的嘴巴霎时足足张开两倍大。 </w:t>
      </w:r>
    </w:p>
    <w:p>
      <w:r>
        <w:t xml:space="preserve">原来除了快透明的校衣外，里面什么都没穿。两颗大咪咪被上衣包的紧紧的， 还可以很清楚看到胸前的两点小草莓。 </w:t>
      </w:r>
    </w:p>
    <w:p>
      <w:r>
        <w:t xml:space="preserve">「你…你怎么没有穿内衣！」一位社员很白目的问「啊我是好不容易才把制 服胸前的釦子扣好，如果要穿内衣的话根本就扣不起来…」 </w:t>
      </w:r>
    </w:p>
    <w:p>
      <w:r>
        <w:t>小慧有点脸红头低低的说，小手还不停的彼此碰来碰去。</w:t>
      </w:r>
    </w:p>
    <w:p>
      <w:r>
        <w:t>男社员手不停的发抖，脸不停的发红，感觉上鼻血就要一发不可收拾的暴发 出来。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