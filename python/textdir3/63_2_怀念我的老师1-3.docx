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怀念我的老师1-3</w:t>
      </w:r>
    </w:p>
    <w:p>
      <w:r>
        <w:t>怀念我的老师</w:t>
      </w:r>
    </w:p>
    <w:p>
      <w:r>
        <w:t xml:space="preserve"> 作者：不详 字数：28827字 txt包： </w:t>
      </w:r>
    </w:p>
    <w:p>
      <w:r>
        <w:t>第一章少年心思初始动</w:t>
      </w:r>
    </w:p>
    <w:p>
      <w:r>
        <w:t>罗老师是我初中的班主任，也是教我初中英语的老师。</w:t>
      </w:r>
    </w:p>
    <w:p>
      <w:r>
        <w:t xml:space="preserve">她不是十分的美丽，但是有一种高贵的气质，那是一种贵族的气质，假如中 国有贵族的话。 </w:t>
      </w:r>
    </w:p>
    <w:p>
      <w:r>
        <w:t>罗老师在夏天喜欢穿一身白色的套装，及膝的裙子，露出一截白皙的小腿。</w:t>
      </w:r>
    </w:p>
    <w:p>
      <w:r>
        <w:t xml:space="preserve">而在那个时候，我就特别的喜欢偷偷的看几眼罗老师的小腿以及她那双可爱 的小脚。每当罗老师没有穿袜子的时候，我更是心动不已。雪白的小脚也许是罗 老师给我留下的最为深刻的印象。 </w:t>
      </w:r>
    </w:p>
    <w:p>
      <w:r>
        <w:t>年少的时候总是喜欢浮想连篇的，而对于女人也有了蒙胧的渴望。</w:t>
      </w:r>
    </w:p>
    <w:p>
      <w:r>
        <w:t xml:space="preserve">那个时候，总是希望可以看见女子衣内的神秘之处，而高贵典雅的罗老师就 成了我们班中男生眼中的最完美女性。而我也不例外，只要是罗老师的课，男生 总是最为安静的。罗老师在认真的授课，而我却在底下偷偷的开着小差，目光总 是有意无意的瞥上罗老师几眼，又迅速的逃开。 </w:t>
      </w:r>
    </w:p>
    <w:p>
      <w:r>
        <w:t xml:space="preserve">想起年少的纯真，现在真的是感到十分的好笑。在那时对罗老师的爱慕已经 深深的植入了我的心底。我知道，我以后无论遇到谁，也不会忘记罗老师了。 </w:t>
      </w:r>
    </w:p>
    <w:p>
      <w:r>
        <w:t xml:space="preserve">直到有一天，发生了一件小事情，才使我对罗老师有了一些近似于邪恶的念 头的，直到现在我还清楚的记得当时的情景。 </w:t>
      </w:r>
    </w:p>
    <w:p>
      <w:r>
        <w:t xml:space="preserve">那一天罗老师穿了一身白，洁白的套裙难以掩盖罗老师的如雪肌肤，反而将 肌肤衬托成了诱人的粉红。微微及膝的裙子难以掩盖丰满的大腿，并且隐约的透 出了罗老师穿的内裤的形状。 </w:t>
      </w:r>
    </w:p>
    <w:p>
      <w:r>
        <w:t xml:space="preserve">蒙胧的三角内裤是那么的诱人，罗老师这天没有穿袜子，白皙的小脚踩着女 式的凉鞋，凉鞋的跟约高３厘米，使罗老师的脚成为一个「弓」形的样子。若是 仔细观察，就可以发现罗老师的脚指头是多么的可爱。 </w:t>
      </w:r>
    </w:p>
    <w:p>
      <w:r>
        <w:t xml:space="preserve">当我看到了罗老师的衣着的时候，我突然有一种想抱起罗老师的冲动，但是 少年的羞涩与理智阻止了我这样做下去。其实现在想起来也没有什么大不了的， 不过是一些少年时候独有的激情或者是绯红色的幻想，假如我要不是压抑那种念 头，也许就没有以后的那么多事情发生了。 </w:t>
      </w:r>
    </w:p>
    <w:p>
      <w:r>
        <w:t>如今看来，不知道是欢喜，还是一种莫名的感触。</w:t>
      </w:r>
    </w:p>
    <w:p>
      <w:r>
        <w:t xml:space="preserve">罗老师的声音轻柔而又婉转，我想起了一句很俗气的词语——幽谷百灵。也 许罗老师真的是一只百灵也说不定啊。我偷偷的想，也是啊。一个少年，能有什 么形容词可以述说心中的感动呢。然而更加另我心中惴惴不安的事情发生了。 </w:t>
      </w:r>
    </w:p>
    <w:p>
      <w:r>
        <w:t xml:space="preserve">罗老师上了课之后，在讲台前休息。我透过木制的讲桌，看见了我另我今生 难以忘怀的情景。（那讲桌是木板制的，属于很旧的东西了，由于年代的久远而 在木板拼合的地方有了裂纹，有大有小的，我想年长的朋友一定会明白的）。 </w:t>
      </w:r>
    </w:p>
    <w:p>
      <w:r>
        <w:t xml:space="preserve">在讲桌的另一面，罗老师是岔开腿坐着的。可能是由于她知道有木桌，所以 有了些安全感，再加上是上课，就放开了。尽管是朦胧的些须白色，但是我可以 肯定那是罗老师两腿间神秘的部位。因为顺着裂缝继续看下去，就可以隐约的看 见罗老师的一条雪白的大腿。 </w:t>
      </w:r>
    </w:p>
    <w:p>
      <w:r>
        <w:t xml:space="preserve">我努力的睁着眼睛，死死的盯着讲桌的裂缝。在一刹那间，我迷失于自己的 不经意的发现中了。可想而知，那个时候我什么也不知道，没有所谓的成年人的 冲动，只有少年人的兴奋。虽然很朦胧，但是我坚信自己的眼睛。 </w:t>
      </w:r>
    </w:p>
    <w:p>
      <w:r>
        <w:t xml:space="preserve">从那之后，我渐渐的迷上了这种偷窥的乐趣。不，那时候哪有什么偷窥的说 法。我也特别的喜欢夏天，喜欢老师穿着裙子上课。有时候就是在偶尔的小测验 中，我也喜欢将目光不经意的乱扫，希望发现更加有趣的事情。 </w:t>
      </w:r>
    </w:p>
    <w:p>
      <w:r>
        <w:t>而罗老师在我的心中，除了真挚的敬仰和热爱，也有了一些叫欲望的东西。</w:t>
      </w:r>
    </w:p>
    <w:p>
      <w:r>
        <w:t xml:space="preserve">初中三年级的时候，我堕落了，不，也许应该说的上是成熟了。我没有什么 抽烟喝酒的坏习惯，我仅仅是疯狂的迷上了ａ片和成人图片。 </w:t>
      </w:r>
    </w:p>
    <w:p>
      <w:r>
        <w:t>我最喜欢观察的，也是那些图片或者片子中女人的神秘的三角部位。而那个 时候，我也知道了什么是叫做美腿，什么叫做人妻，什么叫做欲望，什么叫做恋 物癖。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