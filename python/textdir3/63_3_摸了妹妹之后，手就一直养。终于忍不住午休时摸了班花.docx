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摸了妹妹之后，手就一直养。终于忍不住午休时摸了班花</w:t>
      </w:r>
    </w:p>
    <w:p>
      <w:r>
        <w:t>第一章：婷婷妹来了“妹，手又痒了，让我摸摸？”我叫张顺，在市区的二中读国①。</w:t>
      </w:r>
    </w:p>
    <w:p>
      <w:r>
        <w:t>“你再说一次长大娶我！我有点不相信。”说话的是我的远房表妹，他的爸爸妈妈到外地出差了，把妹妹托付给了我们家，他叫张婷，大家都喜欢叫她婷婷。</w:t>
      </w:r>
    </w:p>
    <w:p>
      <w:r>
        <w:t>回到一天前的正午“老张，我走了哈！要照顾好我的女儿哦！”叔叔说道“咱俩谁跟谁？我会的！你这女儿倒是真乖巧那！以后给我们家的阿顺作媳妇吧！”爸爸带着玩味说道。</w:t>
      </w:r>
    </w:p>
    <w:p>
      <w:r>
        <w:t>“只要你儿子不嫌弃！”张叔叔果断地回了一句这时，张阿姨的身后跳出个古灵精怪的小丫头。我一眼就认出来了！张婷妹！我们以前经常在一起玩，我读初中后就不怎么联系了。婷婷说话了：“爸~”这声爸散发撒娇的韵味。</w:t>
      </w:r>
    </w:p>
    <w:p>
      <w:r>
        <w:t>“乖女儿，不愿意啊？以前不是挺喜欢哥哥嘛？算了，爸爸妈妈预计要去半年，你要好好和叔叔一家相处哦！”</w:t>
      </w:r>
    </w:p>
    <w:p>
      <w:r>
        <w:t>“恩恩，爸和妈要早点回来哦！”婷婷带着不舍，目送着叔叔和阿姨的离开，不知什么时候，爸爸也跟了去，说要送他们到机场。</w:t>
      </w:r>
    </w:p>
    <w:p>
      <w:r>
        <w:t>“婷婷啊，咱家没睡地了，客房里堆积了一些杂物，我明天去清一下。你今晚勉强到哥哥那地去睡吧！那有两身床，是你翔表哥的，他住校就一直空着了。”妈妈对着婷婷妹说道。</w:t>
      </w:r>
    </w:p>
    <w:p>
      <w:r>
        <w:t>“没事，阿姨我不介意的。不知道会不会给顺顺哥添麻烦。”妹妹这时向我投来羞涩的目光。我高兴都来不及啊！妹妹六年级的时候就被我摸光了，那时我已经满脑黄虫了。当然，我也不会表露出我的心情，清清底气，很壮b地说道：“既然妹妹和妈妈这么说，我能介意么？我当然不会介意。”妈妈笑着帮妹妹把行李提到了我的房里。</w:t>
      </w:r>
    </w:p>
    <w:p>
      <w:r>
        <w:t>接下来的一个下午，我和妹妹一句话也没说，就是一直看电视。</w:t>
      </w:r>
    </w:p>
    <w:p>
      <w:r>
        <w:t>：妹妹比我小两岁，不过她已经读初三了，而且还是他们学校的校花呢！到了晚上，我九点就去“谁”了。（和女孩子在同一个房里睡觉，今晚有得撸了！）十点多，妹妹也进来了，不过她连灯都不开，就爬上了我哥的床上。“顺顺哥，别装了，我知道你没睡！你那脑子，六年级就烧坏了，摸了我一晚上。当时我啥也不懂，觉得舒服，就让着你摸了，你要怎么补偿我？”妹纸说话有点颤颤巍巍的，不愧是我妹纸，这么了解我。“补偿你啊？再摸你一把？我不介意的！”我这时把灯开了，看到妹脸红红的：“顺顺哥，我喜欢你。”妹吞吞吐吐地说出几个字，顿时满脸通红。“我已经被你摸光了，你以后娶我行吗？”大家都知道，晚上人容易幻想，思想是无法控制的。我其实也很喜欢妹妹的，既漂亮，又温柔。我脑子里的黄虫顿时又繁殖了一批，我的弟弟也不知不觉的搭起了一个帐篷。“我也喜欢你。”我随便应付了一句，然后把灯关了，赤脚去把门反锁了一道，径直跳上了妹妹的床。“哥你干啥？又想摸啊？你说娶我！”“我爱你，婷婷。我娶你。我一定娶你！”借着微弱的月光，我一下子抱住了妹妹，这尼玛才发现……妹妹还穿着衣服。我这时兴趣也来了~慢慢接近妹妹的红唇！</w:t>
      </w:r>
    </w:p>
    <w:p>
      <w:r>
        <w:t>妹妹当时也没有挣扎，这是我的初吻，我轻轻的印在了妹妹的红唇上，妹妹并没有挣扎，只不过气喘得厉害！妹妹很主动，不一会就主动把舌头伸了过来。我一把把妹妹拉开了：“你不是初吻？为什么知道舌吻？”“这年头谁不知道啊？哥哥冤枉我，不和你玩了！”妹妹娇羞地说道，然后使劲推开我。我再次抱住妹妹，又一个大唇印印了下去，我这次直接伸了舌头，我俩都不会舌吻，结果嘴上全是伤，我舌头被咬出血了一次呢！在这时，我手痒了，手一下放到了妹妹胸前的柔软上，果然还小呢，可我也还是忍不住。终于，我把手伸进了衣服里，渐渐向柔软靠近。妹妹的柔软完全没有任何保护，毕竟才初三嘛，我也不和妹妹继续亲吻了。：“妹，我想亲亲你的柔软。”“哥，不好吧，我们开刚开始~”没等妹说完，我直接推到了。</w:t>
      </w:r>
    </w:p>
    <w:p>
      <w:r>
        <w:t>我突然贱了一下：“妹，玩个好玩的游戏行吗？”妹妹摇摇头，“帮我打飞机嘛，你的小穴又不让我玩。哥哥心里痒痒的，行吗？”“我怎么会有你这么色的哥哥？打飞机怎么弄？我不会诶。”我拉过妹妹的小手，放进了我的裤裆，“握住！然后上下搓揉。”妹妹的手开始发抖了，我抓我住她的手，紧紧地握住了我那硬到疼的弟弟，“揉吧。”妹妹慢慢地开始了……不行，妹妹突然拿出手，然后提上她的裤子，拉下她的衣服，把反锁的门打开了。我感觉情况不对，立马跑回自己的床上，门一开，就见爸爸和妈妈一个玩着欢乐斗地主，一个看着《宫2》，见妹妹跑出来，爸妈立即回头，我的心里那只老鹿乱撞的呀，生怕妹妹脑子一热告诉爸妈。谁知妹妹去洗手间了一会儿，就跑回来了。“哥，我是个女孩子，还小，不能那样的，刚才你脑子肯定太热了，我原谅你了，你再摸我就不在这睡了。”我还是很兴奋，毕竟都摸光了嘛，感觉柔软好好摸，小穴也好好玩。次日，妈妈领着妹妹去找学校。最后，妹妹竟然来了我们学校。忘了申明，我是国①毕业，妹妹是国③毕业。傍晚，妹妹随着妈妈回来，我一眼撇去，我次奥，妹妹今天穿着一条碧绿超短裙，套一脚蓝色丝袜，上面穿了一件蓝黄相加的短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