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校园内的情侣做爱</w:t>
      </w:r>
    </w:p>
    <w:p>
      <w:r>
        <w:t>校园内的情侣做爱</w:t>
      </w:r>
    </w:p>
    <w:p>
      <w:r>
        <w:t xml:space="preserve"> 作者：不详 字数：8160字 </w:t>
      </w:r>
    </w:p>
    <w:p>
      <w:r>
        <w:t>一、校园内的情侣做爱</w:t>
      </w:r>
    </w:p>
    <w:p>
      <w:r>
        <w:t xml:space="preserve">「啊……」校园里传来一阵女性的尖叫声，都已经是放暑假了，深夜的学校 怎么可能会有人呢？ </w:t>
      </w:r>
    </w:p>
    <w:p>
      <w:r>
        <w:t xml:space="preserve">本来不太想要理睬这件事，但由于是菜鸟的关系，来这所学校做警卫还不到 半年，所以在当夜一起轮值的队长坚持下，仍是要求我去校园里巡视一下。 </w:t>
      </w:r>
    </w:p>
    <w:p>
      <w:r>
        <w:t xml:space="preserve">我拿着手电筒及警棍，从校门口开始将花园及校舍都给巡视了一遍。「整个 校园里连个鬼影都没有，干嘛还要巡视呢？」我心里干谯。 </w:t>
      </w:r>
    </w:p>
    <w:p>
      <w:r>
        <w:t xml:space="preserve">当我快走到活动中心时，我看到两个人影在花圃旁，本想「该不会是脏东西 吧？」但由于胆子蛮大的，所以关掉了手电筒，就这样蹑手蹑脚的往活动中心走 去。 </w:t>
      </w:r>
    </w:p>
    <w:p>
      <w:r>
        <w:t xml:space="preserve">到了活动中心，我看到两个人影在哪边「喔……啊啊……嗯……啊……喔」 「这样爽不爽？」的，女的在呻吟，男的在口出淫语。看起来好像是在做爱，且 男的还不时会用手掌「啪……啪……」的打女生屁股。 </w:t>
      </w:r>
    </w:p>
    <w:p>
      <w:r>
        <w:t xml:space="preserve">我心想「谁怎么大胆，大半夜还敢来学校里做爱。」于是打开手电筒，大喊 了一声：「谁在哪里？」 </w:t>
      </w:r>
    </w:p>
    <w:p>
      <w:r>
        <w:t xml:space="preserve">在光线的照射下，一对男女就这样转过头的看着我。男的上身穿一件内衣， 下身却是将内裤及短裤卸到膝盖的位置。而女的更夸张，全身上下没有穿内衣、 内裤，就只有一件ｔ恤翻到颈子上，将自己身体完全赤裸的露出。 </w:t>
      </w:r>
    </w:p>
    <w:p>
      <w:r>
        <w:t xml:space="preserve">男的长怎样不重要，只记得女的长得还蛮可爱的，长得有点像铁达尼号女主 角或台湾女星- 唐林的综合体吧！她的身材蛮好的，是属于丰满微胖型，以目测 来看，胸部应该是有３６或３７，ｄ或ｅ吧？ </w:t>
      </w:r>
    </w:p>
    <w:p>
      <w:r>
        <w:t xml:space="preserve">两人就这样被我吓得连拔也忘记拔出来，看到这样的情景，我有点想笑但还 是忍住了。从他们惊慌的脸庞带有稚气来看，可能是这所学校的学生半夜偷进学 校想寻求剌激吧？ </w:t>
      </w:r>
    </w:p>
    <w:p>
      <w:r>
        <w:t xml:space="preserve">看着他们两人这样插着，要我问话实在也问不下去，于是我示意他们两人分 开，却不准他们将衣服穿上。 </w:t>
      </w:r>
    </w:p>
    <w:p>
      <w:r>
        <w:t>「你们两个是干嘛的？」</w:t>
      </w:r>
    </w:p>
    <w:p>
      <w:r>
        <w:t>「是学生！」男的问答。</w:t>
      </w:r>
    </w:p>
    <w:p>
      <w:r>
        <w:t>「是这所学校的学生吗？」</w:t>
      </w:r>
    </w:p>
    <w:p>
      <w:r>
        <w:t>只见两人点了点头。</w:t>
      </w:r>
    </w:p>
    <w:p>
      <w:r>
        <w:t>「都凌晨三点了，还跑来学校干嘛？」</w:t>
      </w:r>
    </w:p>
    <w:p>
      <w:r>
        <w:t>「来借厕所！」男的回答。</w:t>
      </w:r>
    </w:p>
    <w:p>
      <w:r>
        <w:t>「骗人！」我大喊一声，两人被我吓了一跳。</w:t>
      </w:r>
    </w:p>
    <w:p>
      <w:r>
        <w:t>「借厕所怎么会借来这里？」</w:t>
      </w:r>
    </w:p>
    <w:p>
      <w:r>
        <w:t>「因为学校大楼都关了，所以借不到厕所。」男的回答。</w:t>
      </w:r>
    </w:p>
    <w:p>
      <w:r>
        <w:t>「骗人！要借可以来警卫室借啊！」</w:t>
      </w:r>
    </w:p>
    <w:p>
      <w:r>
        <w:t>「……」两人被我问的哑口无言。</w:t>
      </w:r>
    </w:p>
    <w:p>
      <w:r>
        <w:t>「刚才大叫是你叫的吗？」我对女生问。</w:t>
      </w:r>
    </w:p>
    <w:p>
      <w:r>
        <w:t>只见女生点了点头。</w:t>
      </w:r>
    </w:p>
    <w:p>
      <w:r>
        <w:t>「他是不是要强暴你，所以你才大叫？」</w:t>
      </w:r>
    </w:p>
    <w:p>
      <w:r>
        <w:t>女的摇了摇头。</w:t>
      </w:r>
    </w:p>
    <w:p>
      <w:r>
        <w:t>「你们是什么关系？」</w:t>
      </w:r>
    </w:p>
    <w:p>
      <w:r>
        <w:t>「是情侣！」男的问答。</w:t>
      </w:r>
    </w:p>
    <w:p>
      <w:r>
        <w:t>「真的吗？」</w:t>
      </w:r>
    </w:p>
    <w:p>
      <w:r>
        <w:t>女的点了点头。</w:t>
      </w:r>
    </w:p>
    <w:p>
      <w:r>
        <w:t xml:space="preserve">在一段问话后，男的原本肿胀的阴茎就这样消了下去。女的则是藉由男的遮 掩，想要遮住自己赤裸的身体。 </w:t>
      </w:r>
    </w:p>
    <w:p>
      <w:r>
        <w:t xml:space="preserve">我不确信他两人说的话，于是便说：「看来这件事还有调查的必要，你们两 个衣服整理一下，跟我走一趟警卫室。」 </w:t>
      </w:r>
    </w:p>
    <w:p>
      <w:r>
        <w:t xml:space="preserve">男的穿上了裤子，并在活动中心门口的台阶上穿上了拖鞋。只见女的拉下自 己的ｔ恤，并没有穿上内衣、内裤，于是我便问她说：「你的内衣、内裤呢？」 </w:t>
      </w:r>
    </w:p>
    <w:p>
      <w:r>
        <w:t>女的有点害羞的说：「没有穿！」</w:t>
      </w:r>
    </w:p>
    <w:p>
      <w:r>
        <w:t>「看来这女的应该是曝露狂！」我心想。</w:t>
      </w:r>
    </w:p>
    <w:p>
      <w:r>
        <w:t xml:space="preserve">回到警卫室后，我粗略的向队长报告了刚才的情况，并将与他们之间的对话， 粗略的跟队长讲了一遍。队长是一个年约四十初头的人，听完后用狐疑的眼光看 着他两人，两人则是像做错事一样，从头到尾头都低低的，一句话也不说。 </w:t>
      </w:r>
    </w:p>
    <w:p>
      <w:r>
        <w:t>「你们真的是情侣吗？」队长问。</w:t>
      </w:r>
    </w:p>
    <w:p>
      <w:r>
        <w:t>只见两人再度点了点头。</w:t>
      </w:r>
    </w:p>
    <w:p>
      <w:r>
        <w:t>「看来这件事情还有调查的必要。小陈，先把女的带出去，我要分开侦讯。」</w:t>
      </w:r>
    </w:p>
    <w:p>
      <w:r>
        <w:t>「是的！队长！」</w:t>
      </w:r>
    </w:p>
    <w:p>
      <w:r>
        <w:t>当我准备将女的带出警卫室时，队长又说：「记得要带离一段距离，不要让 她听到或看到里面情形好让两人互相串供。」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