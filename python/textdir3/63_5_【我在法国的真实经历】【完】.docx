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【我在法国的真实经历】【完】</w:t>
      </w:r>
    </w:p>
    <w:p>
      <w:r>
        <w:t>看到很多转载的色文，不得不说，他们的文笔都很好，给了广大色友绝对的想象空间，但是不知道是我的生活经历不够丰富，还是这些色文写的过于火热，怎么都觉得只有极少极少的象是生活中的真实感受。不过，至少伴随我度过了很多一人的夜晚，也给了我把自己故事说出来的冲动。先写一点，如果大家觉得有兴趣，我再把我的故事慢慢写出来……只在英国南部的小城市呆了两个月，一天学校都没去，就因为国内一些家庭原因跑到了法国，家里先是帮着在法国最北部的一个比较大的城市帮我找了学校，说是法国比较大的城市，其实还不如国内一个县城大，一边学法语，一边听听学校其他专业的专业课。其实一直想去巴黎的，但是听人家说，在巴黎那样的城市，没办法学好语言的，所以还是比较安心的在这个北方城市老老实实的呆了十个月。</w:t>
      </w:r>
    </w:p>
    <w:p>
      <w:r>
        <w:t>说起来，后来一共在法国呆了3 年，也就只有这十个月是老老实实学习的，也就在这段时间里学到的法语，算是我在法国学业上最大的收获了。后来的两年的硕士也都是混出来的。这里，先介绍一下法国的硕士，其实只要一年就可以出来，由于我比较懒，就向导师申请论文第二年交，所以第一年考完试，第二年就轻轻松松的过去了。也就因为这样，我才有机会在巴黎渡过我出国之前想都没想过的感情经历。</w:t>
      </w:r>
    </w:p>
    <w:p>
      <w:r>
        <w:t>说起来是感情经历，只是动了感情，很多时候绝对不能算是爱情的。才出国的大半年里，尤其是到巴黎之前，学习的很辛苦，所以很少想男男女女之事，就连每天早上的晨勃也消失了近半年，直到要去巴黎上学的事落实之后，学习压力小了，才开始有点思淫欲。</w:t>
      </w:r>
    </w:p>
    <w:p>
      <w:r>
        <w:t>我是大学一毕业，在国内准备了几个月就出来的，不知道是不是在外面的营养跟不上，出来之后那方面的需要一直不强，以前在国内，和女朋友不在一个城市，当时女朋友也比较保守，所以基本是每天自己动手解决，偶尔和女朋友见面，也是撕打半天终未能成事。现在想想，那时自己怎么精力那么旺盛的，每天自己至少解决一次，两三次也是常有的事，出来之后说起来很难得能见到中国MM，见到了也就是打个招呼，怎么一点想法都没有呢。这种情况一直维持到要去巴黎前一个月。</w:t>
      </w:r>
    </w:p>
    <w:p>
      <w:r>
        <w:t>在上海的法语联盟学法语时，认识了一个女孩子，在一个班上也就同学了一周，后来她就没再去了，苏州人，年龄不详，后来知道是她的年龄比我们同学都大，所以她才特意保密的。我们一个班上的人都是为出国读书去学的法语，我只学了一个半月就嫌难，放弃了。她是自己来学着为了第二年去法国培训做准备的，公司外派，但是由于工作太忙，她只学了一周多就没再出现了。好在我们互相留了MSN ，才让我们后来在法国见面。</w:t>
      </w:r>
    </w:p>
    <w:p>
      <w:r>
        <w:t>她是到巴黎附近的一个小城市培训的，半年，在我要去巴黎前一个月，她才加了我的MSN ，说是她已经来法国3 个月了，正好放假，问我有没有时间出来聚聚；最好是一起去巴黎玩。我想，下个月我都要去巴黎了，又还在收拾行李，去巴黎还要花钱住。说还不如来我的城市玩呢，等我下个月去巴黎了，她再去玩，还有地方住呢。她很爽快的就答应了。但是她把过来的时间一定下来，我反而有些不安了。觉得会不会有事要发生了。</w:t>
      </w:r>
    </w:p>
    <w:p>
      <w:r>
        <w:t>她长的确实属于比较漂亮的那种女孩子，个子不高，但是身材的比例很好，之前在上海见到她时，就觉得有胸有屁股的。和大家都很能聊的那种，加上又是苏南小家碧玉型的，所以很多男生都对她很热情。过四天她就要过来了，而且会在我的小房间里住的呀，想想那几天我可真是激动。把猪窝好好收拾了一下，不打算带到巴黎的东西全扔了，不用的全打包装箱。把一个12平方的小房间搞得很有情调的模样。</w:t>
      </w:r>
    </w:p>
    <w:p>
      <w:r>
        <w:t>周四去火车站接了她，周四是法定假日，法国人喜欢搭桥，所以把周五也加上和周末连起来了，所以她有4 天的时间在这个地方玩。从她的城市到我这，也就两个小时不到的火车，也不知道她干吗要坐7 点的车，害得我8 点起床，还搞了点玉米粥。一大早先到我家放下行李，吃了点粥就出门逛了。几个月没见，还是那个样子，很精致很女人的样子。出门前她顺手把我家的垃圾袋带出门的时间，我还真的心里热呼了一下子。</w:t>
      </w:r>
    </w:p>
    <w:p>
      <w:r>
        <w:t>一路上边走边聊，城市太小，也没什么太多景色，只能把我在这里大半年的所见所闻全说了，才算没出现过冷场，好在她也很会配合我的话题，所以比较愉快的转到了天快黑才往回走，经过超市还买了一点蔬菜和肉，加一瓶波尔多红酒。</w:t>
      </w:r>
    </w:p>
    <w:p>
      <w:r>
        <w:t>晚饭在她的操持下，很快准备好，没有蜡烛，就把灯放暗点，红酒一开，我们就慢慢聊开了。</w:t>
      </w:r>
    </w:p>
    <w:p>
      <w:r>
        <w:t>这时候我才知道，她大我起码五岁以上，工作很多年了，有了6 年的男朋友，也在准备结婚了，但是出国前，她突然发现她男朋友一直和他的一个女客户私下好了两年了，之前她一点也没察觉，直到她去上海办签证时才东窗事发。本来要在上海住一天，但是公司第二天早上有事，于是当晚她就坐夜车回去了，到家开门发现门反锁那一刻，她这才知道，她也落入了很世俗的感情纠纷里了。后来纠缠了没一个月，她就脱身到法国了。她的故事讲了两个多小时，菜没吃多少，酒倒是喝完了，她喝了一大半，后来还喝了我冰箱里的六罐啤酒（她喝了四罐）。</w:t>
      </w:r>
    </w:p>
    <w:p>
      <w:r>
        <w:t>不过还好，她既没哭，也没吵，只是脸红扑扑的。</w:t>
      </w:r>
    </w:p>
    <w:p>
      <w:r>
        <w:t>饭后，我坚持要洗碗，因为她烧的菜，我总要显得勤劳一点呀，她看没有什么事做，就洗澡去了。一会出来时就已经换好睡衣了，头发湿湿的问我要电吹风。</w:t>
      </w:r>
    </w:p>
    <w:p>
      <w:r>
        <w:t>我哪有那玩意呀，她就回到浴室，拿出我的干毛巾继续擦头发。我一边夸她头发好，又长又黑，一边偷偷乱看了两眼，一下就看到睡衣下的两个小点点很明显，尤其是在有点湿的睡衣里。我的头皮嗖的麻了起来，小JJ也立刻起来了。一看情况不对，我立刻说要洗澡了，进了浴室。也不知道她低头擦头发有没有看到，反正我穿的阿迪的运动裤下面是凸起来一大块，好象在她的乱发后面看到了很羞涩的一笑，当然，也有可能她根本没笑，我自做多情了。</w:t>
      </w:r>
    </w:p>
    <w:p>
      <w:r>
        <w:t>那个澡洗的真是一个心慌慌呀，打了两遍香皂，水温也调得不能再低了，可还是实在憋得不行，干脆就着一身的肥皂泡自己打了个飞机，喷了好多出来，地上，墙上，浴帘上到处都是。想想也不奇怪，这是我出来大半年第一次打飞机，量不多就不正常了，这下子心跳才平静了一点，没有刚才那么慌了。把小JJ洗干净又在里面冲到电热水器没热水了才出来，一看，毛巾呢？对了，是给她拿出去擦头发了，好在毛巾架上多出一条淡粉色的湿毛巾，不管了，就拿她的吧。那上面是一种好闻的味道，也不知道是她洗发水的味道还是沐浴露的，反正很好闻，还有小花，也很漂亮。等到擦到小JJ时，看到刚射完的小JJ在粉毛巾里的样子，感觉下身又是一阵骚热，而当我戴上眼睛，透过雾气模糊的镜片，看到边上挂着的她的黑色全棉内裤时，小JJ便又生机勃勃起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