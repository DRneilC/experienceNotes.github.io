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K书中心做爱</w:t>
      </w:r>
    </w:p>
    <w:p>
      <w:r>
        <w:t>ｋ书中心做爱</w:t>
      </w:r>
    </w:p>
    <w:p>
      <w:r>
        <w:t xml:space="preserve"> 作者：不详 字数：1526字 </w:t>
      </w:r>
    </w:p>
    <w:p>
      <w:r>
        <w:t xml:space="preserve">联考才刚刚结束，回响起我大学联考的那段日子已经六年了，那时为了考上 好学校，平常在学校念书，到了假日就去ｋ书中心看书。 </w:t>
      </w:r>
    </w:p>
    <w:p>
      <w:r>
        <w:t xml:space="preserve">ｋ书中心大家应该听过吧，一人一个格子，每个人就坐在自己那狭小的空间 里努力着，而我因为不喜欢跟人挤在那通风不良的地方看书，所以通常我都宁愿 花多一点钱去租工作室（就像小包厢），说是在里面用功，其实可是暗藏玄机的 喔！！ </w:t>
      </w:r>
    </w:p>
    <w:p>
      <w:r>
        <w:t xml:space="preserve">那天我和以前的女友——芸芸在工作室看书，看着看着就累了，我把头倒在 芸芸的大腿上休息，鼻子里闻道一股发自女体的清香，我的手也慢慢的不安分起 来了。 </w:t>
      </w:r>
    </w:p>
    <w:p>
      <w:r>
        <w:t xml:space="preserve">「欸！看书啦！在摸什么啊！」芸芸是我那时的马子，脸蛋长得很可爱却有 一付魔鬼的身材，当天她穿着白色的衬衫配上一条碎花图案的短裙，我的手隔着 衣服在她那３４ｄ的胸部上轻挑着，釦子已经一颗颗地被我解开了，在我眼前的 是被素色内衣包裹着的美丽的胸部。在双手伴随着舌头的挑逗下，我看到芸的表 情变了，瞇起来的眼神透露着她正在享受这爱抚。 </w:t>
      </w:r>
    </w:p>
    <w:p>
      <w:r>
        <w:t>「嗯……嗯……不要啦…要……念书……嗯……」</w:t>
      </w:r>
    </w:p>
    <w:p>
      <w:r>
        <w:t xml:space="preserve">嘴巴虽然这么说，身体却不自觉的向后仰，好让我更方便的享用这番美食。 看着她因兴奋而泛红的脸，牙齿轻轻的咬着嘴唇，（因为工作室的隔间只是木板 而已，根本谈不上隔音……）我知道这小妮子已经被我挑起来了，我拿了件衣服 遮住门上的玻璃，（虽然有贴花纹，但还是看得到里面）回过头来两片热唇便对 上了，舌头与舌头交缠在一起，互相吸允着对方的汁液。 </w:t>
      </w:r>
    </w:p>
    <w:p>
      <w:r>
        <w:t>「我……我想吃……」芸在我耳边娇喘地说。</w:t>
      </w:r>
    </w:p>
    <w:p>
      <w:r>
        <w:t>「想吃什么啊？」</w:t>
      </w:r>
    </w:p>
    <w:p>
      <w:r>
        <w:t>「就是……就是那个啊！！」</w:t>
      </w:r>
    </w:p>
    <w:p>
      <w:r>
        <w:t xml:space="preserve">话还没说完，我的裤子已被解开了。其实老二早就翘的半天高，趁现在出来 透透气。 </w:t>
      </w:r>
    </w:p>
    <w:p>
      <w:r>
        <w:t>「涨的这么大啦！在想什么啊！」</w:t>
      </w:r>
    </w:p>
    <w:p>
      <w:r>
        <w:t xml:space="preserve">一边说，一边伸出她的舌头在我的龟头上舔啊舔的，我转身坐在桌上让芸芸 可以品嚐个够。湿热的嘴唇包围着我的阴茎，一点一点的吞吐於她的樱桃小口中， 舌头还不停地撩拨着。有时候我还真怀疑她这些技巧是从哪学来的。 </w:t>
      </w:r>
    </w:p>
    <w:p>
      <w:r>
        <w:t>「嗯……嗯……噢……嗯……」嘴巴里含着阴茎也只能发出这样的声音了。</w:t>
      </w:r>
    </w:p>
    <w:p>
      <w:r>
        <w:t>「来！换你坐上来……」</w:t>
      </w:r>
    </w:p>
    <w:p>
      <w:r>
        <w:t xml:space="preserve">换芸坐在桌上，我把她的大腿抬高，褪下内裤之后，露出来的是沾满了爱液 的阴毛和那带点粉红色的私处。当我的舌尖轻触到阴蒂时，她的身体就像触电一 样紧绷起来，我的舌头直接攻佔了这潮湿的洞穴。 </w:t>
      </w:r>
    </w:p>
    <w:p>
      <w:r>
        <w:t>「嗯……啊……天啊…嗯…」</w:t>
      </w:r>
    </w:p>
    <w:p>
      <w:r>
        <w:t>我知道她一定忍得很辛苦。</w:t>
      </w:r>
    </w:p>
    <w:p>
      <w:r>
        <w:t>「啊……我……给我……我要……嗯…快……」</w:t>
      </w:r>
    </w:p>
    <w:p>
      <w:r>
        <w:t>淫水像氾滥般涌出，任我恣意的品嚐。这个时候她像个荡妇一样的要求我上。</w:t>
      </w:r>
    </w:p>
    <w:p>
      <w:r>
        <w:t>「噢……噢……嗯嗯……嗯……再来……噢……」</w:t>
      </w:r>
    </w:p>
    <w:p>
      <w:r>
        <w:t xml:space="preserve">怕被隔壁的听到，芸芸一直很忍耐着不叫出来，在我耳多边的喘气声，却也 让我更努力的抽送着，混杂着肉体与液体交叠的声音。因为桌子较高，我可以边 插边含着她的乳头，在两者交互刺激下，芸终於忍不住发出了声音。 </w:t>
      </w:r>
    </w:p>
    <w:p>
      <w:r>
        <w:t xml:space="preserve">「噢……干我……干我……嗯……我还要……噢……把你的……阴茎插进来 ……干我……」 </w:t>
      </w:r>
    </w:p>
    <w:p>
      <w:r>
        <w:t>「嗯……嗯……噢………好爽…啊噢…」</w:t>
      </w:r>
    </w:p>
    <w:p>
      <w:r>
        <w:t xml:space="preserve">虽然不是很大声，但我相信隔壁应该是听得到。那种又怕被发现又刺激的快 感令我欲罢不能，把芸转过身去，让她趴在桌上，再从后面深深的插进去，感觉 阴道紧紧的把我夹着。 </w:t>
      </w:r>
    </w:p>
    <w:p>
      <w:r>
        <w:t>「啊……好深……嗯……嗯……噢……舒服……噢……干死我了……」</w:t>
      </w:r>
    </w:p>
    <w:p>
      <w:r>
        <w:t>「噢……我……我快射了……」感觉到阴茎在阴道里跳动。</w:t>
      </w:r>
    </w:p>
    <w:p>
      <w:r>
        <w:t xml:space="preserve">赶紧将阴茎拔出来，一股温热的白色液体喷泄出来……虽然芸一直不肯喝下 去，不过她倒是会用嘴把残存的精液舔干净。 </w:t>
      </w:r>
    </w:p>
    <w:p>
      <w:r>
        <w:t>后来我们也没继续看书就回家了，我想隔壁如果是男的，那他的老二一定涨 的很难过吧！那家ｋ书中心就在新光三越后面，楼下是唱片行，我想应该有很多 人知道我说哪一家了吧。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