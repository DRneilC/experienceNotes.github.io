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一个大学女生的性回忆</w:t>
      </w:r>
    </w:p>
    <w:p>
      <w:r>
        <w:t>一个大学女生的性回忆</w:t>
      </w:r>
    </w:p>
    <w:p>
      <w:r>
        <w:t xml:space="preserve"> 作者：不详 字数：2872字 </w:t>
      </w:r>
    </w:p>
    <w:p>
      <w:r>
        <w:t xml:space="preserve">其实，这一直是我心底的秘密，从来也没告诉过谁，因为我觉得这是我的耻 辱，今天，我将我和那个男人的故事写了下来，是为了倾诉，也是为了纪念我那 远去的青春…… </w:t>
      </w:r>
    </w:p>
    <w:p>
      <w:r>
        <w:t>一、第一次做爱</w:t>
      </w:r>
    </w:p>
    <w:p>
      <w:r>
        <w:t xml:space="preserve">２００２年，我１７岁，高二，这一年，我学会了上网，并很快沉迷其中， 经常逃课去网吧上网。有时还去见一些网友，大都是和我们一样大的十几岁的男 孩子。有一天，我认识了一个同城的网友，聊了几次，觉得还不错，就约定见面。 </w:t>
      </w:r>
    </w:p>
    <w:p>
      <w:r>
        <w:t xml:space="preserve">第一次见面觉得他挺帅的，２０多岁，据他自己说是什么职业学校的学生， （后来才知道，他只是小混混）对他挺有好感的，和他去吃过一两次饭，他还教 我溜冰，骑单车什么的，在我心里，他就是一个好朋友，仅此而已。 </w:t>
      </w:r>
    </w:p>
    <w:p>
      <w:r>
        <w:t xml:space="preserve">那天是周末，他约我出来玩，我们就去爬山。一起的还有他的３个朋友，结 果，到了傍晚的时候，突然下起了雨，他说，他一个朋友在这附近租房住，叫我 一起去避避雨。 </w:t>
      </w:r>
    </w:p>
    <w:p>
      <w:r>
        <w:t xml:space="preserve">于是，我就去了，开始，他们４个在一起打牌，我独自看着电视，雨越下越 大，后来，他说，这么大的雨，你不回去了吧，你就在里面睡，我们在外面打牌。 </w:t>
      </w:r>
    </w:p>
    <w:p>
      <w:r>
        <w:t xml:space="preserve">我本是想回去的，可雨太大了，而我对这里也不熟悉，犹豫了很久，我决定 在这里睡，并把门关好。 </w:t>
      </w:r>
    </w:p>
    <w:p>
      <w:r>
        <w:t xml:space="preserve">半夜的时候，他敲门叫我，说外面冷，他想进来拿件衣服，我只好让他进来， 谁知道，他进来关上门，然后就坐在床边，说外面好冷，想要到床上来暖和一下， 禁不住他的软磨硬缠，终于让他上了床，他一上床就紧紧抱住我，说这样暖和。 </w:t>
      </w:r>
    </w:p>
    <w:p>
      <w:r>
        <w:t>我挣扎不了，只好让他抱着，然后他就说他喜欢我，要和我谈恋爱。</w:t>
      </w:r>
    </w:p>
    <w:p>
      <w:r>
        <w:t xml:space="preserve">我１７岁了，从来没谈过恋爱，连男孩子的手都没牵过，他的话让我头脑发 热，当他问我愿不愿意做他女朋友的时候，我点了点头表示愿意。 </w:t>
      </w:r>
    </w:p>
    <w:p>
      <w:r>
        <w:t xml:space="preserve">接着他的手伸进了我的衣服，我说不行，他说谈恋爱就是要这样的，这样很 舒服的，他会慢慢教我。 </w:t>
      </w:r>
    </w:p>
    <w:p>
      <w:r>
        <w:t xml:space="preserve">就这样，他一件件的脱下了我的衣服，双手在我的乳房上揉搓着，玩捏着我 的乳头，我一面觉得羞耻，另一面又觉得从没感觉过的舒服，我开始呻吟着…… </w:t>
      </w:r>
    </w:p>
    <w:p>
      <w:r>
        <w:t xml:space="preserve">当我发现最后的底裤离我而去的时候，我下意识的夹住了双腿，我知道这意 味着什么，我开始害怕了，无论他怎么哄我，我也不肯张开腿。 </w:t>
      </w:r>
    </w:p>
    <w:p>
      <w:r>
        <w:t xml:space="preserve">后来，他说，那么让他摸一下吧，只是摸一下，我信以为真，缓缓的张开腿， 谁知他竟使劲把我的双腿往左右一颁，接着，他的身子往前一顶，一个硬硬的东 西进入了我的身体。 </w:t>
      </w:r>
    </w:p>
    <w:p>
      <w:r>
        <w:t xml:space="preserve">「啊……」我大叫了一声，撕裂般的疼痛让我哭了起来，我知道，我被他占 有了。 </w:t>
      </w:r>
    </w:p>
    <w:p>
      <w:r>
        <w:t xml:space="preserve">强烈的羞耻感让我又哭又叫，使劲的推他，打他……可没有用，他象猛兽一 样，一下一下在我身体里横冲直撞，我哭着求他饶了我吧。 </w:t>
      </w:r>
    </w:p>
    <w:p>
      <w:r>
        <w:t xml:space="preserve">他说不要叫哦，外面的人可都听着呢，我不敢叫了，任由他在我身上发泄， 终于，他从我身上起来了，我只觉得下身火辣辣的疼，双腿象不听使唤一样合不 上。 </w:t>
      </w:r>
    </w:p>
    <w:p>
      <w:r>
        <w:t>他一脸淫笑说，「真他妈的爽死我了！」他问我：「怎么样？爽不爽？」</w:t>
      </w:r>
    </w:p>
    <w:p>
      <w:r>
        <w:t>我默默的流着眼泪，不理他。</w:t>
      </w:r>
    </w:p>
    <w:p>
      <w:r>
        <w:t xml:space="preserve">他火了，一只手抓住我的乳房，使劲揉捏着说，「爽不爽？」我受不了，只 好说「爽」，他说大点声，我提高音量说了声「爽」，眼泪哗哗的流了下来，他 满意的笑了。 </w:t>
      </w:r>
    </w:p>
    <w:p>
      <w:r>
        <w:t>二、第一次口交</w:t>
      </w:r>
    </w:p>
    <w:p>
      <w:r>
        <w:t xml:space="preserve">自从那次以后，我好久没去上网了，心里很害怕被老师和同学知道，也怕家 里人知道。 </w:t>
      </w:r>
    </w:p>
    <w:p>
      <w:r>
        <w:t xml:space="preserve">当时只是想这可怎么办啊，以后没脸见人了，一点也没想到怀孕的问题，幸 好的是，我和他一次也没怀过孕。 </w:t>
      </w:r>
    </w:p>
    <w:p>
      <w:r>
        <w:t xml:space="preserve">又是一个周末到了，我站在校门口等我同学，远远看见一个人向我走来，觉 得有些象他，我赶忙向校内走去，谁知道，他已经看见我了，大声的叫我名字。 </w:t>
      </w:r>
    </w:p>
    <w:p>
      <w:r>
        <w:t>我只好转过身，看着他走向我，我说：「你要干吗？」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