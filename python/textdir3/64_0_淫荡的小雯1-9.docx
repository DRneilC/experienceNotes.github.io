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淫荡的小雯1-9</w:t>
      </w:r>
    </w:p>
    <w:p>
      <w:r>
        <w:t>淫荡的小雯</w:t>
      </w:r>
    </w:p>
    <w:p>
      <w:r>
        <w:t xml:space="preserve"> 作者：不详 字数：30492字 章节：更新至9章 txt包： </w:t>
      </w:r>
    </w:p>
    <w:p>
      <w:r>
        <w:t>第一章淫荡的女孩</w:t>
      </w:r>
    </w:p>
    <w:p>
      <w:r>
        <w:t>我知道，我很淫荡。</w:t>
      </w:r>
    </w:p>
    <w:p>
      <w:r>
        <w:t xml:space="preserve">在很小很小的时候，我想大概是八、九岁吧，我已经发现了触碰自己的乳头， 是会带来强烈的快感，那怕只是轻轻的挤压和摩擦我的乳头，都会带来阵阵触电 似的快感。 </w:t>
      </w:r>
    </w:p>
    <w:p>
      <w:r>
        <w:t xml:space="preserve">那时，由於我的胸部还没有发育，因此还没有戴胸围的习惯。当粗糙的背心、 粗糙书包带，在摩擦着我幼嫩的乳头时，都会给我带来刺激的感觉。在那个时候， 我已经会偷偷地把手伸进衣服里，轻轻的拨弄着我敏感的乳头，揉弄着我那未发 育的乳房。 </w:t>
      </w:r>
    </w:p>
    <w:p>
      <w:r>
        <w:t>我很享受这种刺激的感觉。</w:t>
      </w:r>
    </w:p>
    <w:p>
      <w:r>
        <w:t xml:space="preserve">我的成绩一向不太好，爸妈一直都骂我笨，说我没出息。正如他们所料，我 升中学的考试中考得一塌糊涂，加上家里没钱，我获派到了一所九流的中学。 </w:t>
      </w:r>
    </w:p>
    <w:p>
      <w:r>
        <w:t xml:space="preserve">上到中学后，因为爸妈也觉得资讯科技的重要性愈来愈高，他们下定决心一 起凑凑钱，总算帮家里买了部二手电脑。我爸是在内地ｋ市的一个煤矿里当矿工， 而我家则在ｐ市，他每隔一、两个月才回来一次，我妈平时也要上班，她的工作 也很辛苦，常常要通宵工作，第二天早上才回家。因此，我平日大部分时间，都 是自己一个人在家的。那部二手电脑，就是我在家里唯一的朋友。 </w:t>
      </w:r>
    </w:p>
    <w:p>
      <w:r>
        <w:t xml:space="preserve">大概是在中学一、二年级的时候，我开始有月经了。这标志着，我开始步入 我的青春期了。在某一个星期天的下午，在我换了件白色ｔ恤后，妈妈惊讶地对 我说：「不行不行！怎的里面穿了背心，乳头都突得这么明显，看来我得给雯雯 你买胸围了。」接着，妈妈便带我去百货公司，替我挑了件合身的胸围。 </w:t>
      </w:r>
    </w:p>
    <w:p>
      <w:r>
        <w:t xml:space="preserve">戴着胸围的感觉很舒服，我那敏感的乳头不再经常受到刺激了。可是，我还 是很喜欢粗糙的衣服，摩擦着乳尖时，那种的酥麻感觉，所以，我在家中的时候， 不喜欢带胸围。 </w:t>
      </w:r>
    </w:p>
    <w:p>
      <w:r>
        <w:t xml:space="preserve">除了生理上的改变以外，我的心理上也有所改变。平时我开电脑都只是跟同 学们聊聊天，玩玩一些小游戏。可是，在某一天，我终於受不住诱惑，按进了一 个成人的讨论区。那里有各式各样的资讯、如图片、小说、电影等等，全都是跟 性爱有关的。 </w:t>
      </w:r>
    </w:p>
    <w:p>
      <w:r>
        <w:t xml:space="preserve">在那里，我第一次看到了男人的阳具，第一次看到了男女的性交，第一次看 到了男女性交的故事。 </w:t>
      </w:r>
    </w:p>
    <w:p>
      <w:r>
        <w:t xml:space="preserve">我知道了什么是口交、什么是肛交、什么是乳交、什么是颜射、什么是口爆 等等等等。 </w:t>
      </w:r>
    </w:p>
    <w:p>
      <w:r>
        <w:t xml:space="preserve">我觉得这些内容实在是非常刺激，看着看着，我的身体开始发热，我的双手， 不由自主地伸进衣物间，揭起了我的胸围，搓揉着我那已渐具规模的乳房，轻拨 着我敏感的乳头。与此同时，我另一只手伸进了我的内裤之中，初次挑逗着我的 阴户。 </w:t>
      </w:r>
    </w:p>
    <w:p>
      <w:r>
        <w:t>那一晚，妈妈没有回家。而我，则尝试了人生中，第一次的高潮。</w:t>
      </w:r>
    </w:p>
    <w:p>
      <w:r>
        <w:t xml:space="preserve">从那天开始，我爱上了被抚摸的感觉，爱上了自慰的感觉，爱上了高潮的感 觉。我差不多每天放学回家都会上网，去那些成人地带，下载各式各样的ａ片， 或者一些黄色的文章，然后自己抚摸着自己的身体，低声呻淫。平时没有人注意 的时候，那怕是在学校的课室中，公车上，我都喜欢偷偷地揉揉我的乳房。那种 从乳尖传来阵阵触电似的感觉，我十分享受。 </w:t>
      </w:r>
    </w:p>
    <w:p>
      <w:r>
        <w:t xml:space="preserve">后来，一般的性爱片段，或者故事，已经不能吸引我了。我喜欢下载那些十 几个男人，轮奸一个女人的片段，喜欢看那些女主角被坏人性虐致死的故事。只 有这些情节和内容，能令我兴奋，能令我高潮。看着这些变态的电影和故事，我 就有一种强烈的渴望，是对性的渴望。 </w:t>
      </w:r>
    </w:p>
    <w:p>
      <w:r>
        <w:t xml:space="preserve">平日，自己一静下来的时候，我的脑海，就不自觉地浮现出一幕幕淫荡的画 面，心中，不自觉的开始幻想着性爱的故事。幻想着我的身体被男人们飢渴地抚 摸着，他们亲吻着我的乳房，巨大的阳具，不断在我身下出入。想着想着，我双 手又会不自觉地轻揉着我的乳房，下面也会有点湿。 </w:t>
      </w:r>
    </w:p>
    <w:p>
      <w:r>
        <w:t>这时，我就知道，我是一个淫荡的女孩。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