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后宫宠爱</w:t>
      </w:r>
    </w:p>
    <w:p>
      <w:r>
        <w:t>后宫宠爱</w:t>
      </w:r>
    </w:p>
    <w:p>
      <w:r>
        <w:t xml:space="preserve"> 作者：不详 字数：21452字 txt包： </w:t>
      </w:r>
    </w:p>
    <w:p>
      <w:r>
        <w:t>（一）一双会变型的乳房</w:t>
      </w:r>
    </w:p>
    <w:p>
      <w:r>
        <w:t xml:space="preserve">我的后宫宠爱逐个数。初恋最难忘，所以妙姨荣登我后宫至爱的榜首。我的 艳史罄竹尽书。说来历，我只是读书不成的小子。 </w:t>
      </w:r>
    </w:p>
    <w:p>
      <w:r>
        <w:t xml:space="preserve">初中勉强捱完，升读社会大学。父母望子成龙，一切希望都寄托在我身上， 我辜负了他们。女子无才便是德的姐姐却大学毕业，在某上市公司做高级行政人 员，是个女强人。我被比下去，表现得很没出色。 </w:t>
      </w:r>
    </w:p>
    <w:p>
      <w:r>
        <w:t xml:space="preserve">天生我才必有用，我在花花绿缘的世界打滚。行行出状元，因为我对女人头 顶何止三千的烦恼之丝有几分心思，手艺很快上手，再加上对女人的心事够细， 这比手艺一样重要，令我不但能把女人的头发理顺，连她们寂寞的心和饥渴的肉 体也夺到手上。 </w:t>
      </w:r>
    </w:p>
    <w:p>
      <w:r>
        <w:t>现在，我是城中数一数二的发型师。</w:t>
      </w:r>
    </w:p>
    <w:p>
      <w:r>
        <w:t xml:space="preserve">城中着名的胭脂马，包罗了名门闺秀、艺人歌星、商界女强人、很多都给我 的「骑功」所折服而收归「厩」下。这并不是收费服务项目，床上的节目，是工 余打打「友谊波」。 </w:t>
      </w:r>
    </w:p>
    <w:p>
      <w:r>
        <w:t xml:space="preserve">「打波」者，即球赛也。我玩她们胸前的乳球，她们弄我胯下的「波（弹） 子」，纯属友好之间的情谊，游戏性质。我经营的是发型屋，不是「鸭店」，我 的专业精神是我的女人们所尊重的，首先要声明。 </w:t>
      </w:r>
    </w:p>
    <w:p>
      <w:r>
        <w:t xml:space="preserve">厩下佳丽和「后宫」宠爱不同。既称为「后宫宠爱」，是己经和我有极亲密 关系，甚至「有名份」的那些女人。而基于不宣的原因，只有那些原本和我有很 密切关系的女人，才可以给纳入我的「后宫」里。说俗一点，或白一点，是亲上 加亲的安排。 </w:t>
      </w:r>
    </w:p>
    <w:p>
      <w:r>
        <w:t xml:space="preserve">第一个要说的是妙姨，和她永远是赤条条、火辣辣那般剌激的。因为她是我 的初爱。 </w:t>
      </w:r>
    </w:p>
    <w:p>
      <w:r>
        <w:t xml:space="preserve">她是我老妈的一个「年轻版本」。我老妈叫「阿娇」，她叫「阿妙」，比老 妈少几岁。同父同母，但性格各异，凡我老妈不做的，她都做了。她打扮性感入 时，爱好时髦玩意、流行音乐、贪玩而不用功读书，带我去「派对」，逛街。我 少年时代已封她做偶像，老妈却埋怨她给我坏影响。 </w:t>
      </w:r>
    </w:p>
    <w:p>
      <w:r>
        <w:t>我是在她乳沟的掩映之下长大。</w:t>
      </w:r>
    </w:p>
    <w:p>
      <w:r>
        <w:t xml:space="preserve">少时，她俯就我，一对没乳罩束缚的乳房，就在她的低胸大领口向我倾斜， 像要把水倒出来的样子。儿时的照片记录了我如何像双猴儿，爱攀住她的超短裙 下的修长玉腿。她的裙摆张开像罗伞，我钻进去挡大阳。在我记忆之中嗅到的第 一阵女人味，以后的猎艳生涯，是对那种味道的回味和追寻。 </w:t>
      </w:r>
    </w:p>
    <w:p>
      <w:r>
        <w:t xml:space="preserve">为什么妙姨会是我能记得起的儿时玩伴？是拜老妈的安排。妙姨每次来访， 老妈总是打发她带我去逛街。妙姨一双白花花的美腿，太炫目耀眼，摆在老爸面 前，会令他老人家色迷迷地盯住。 </w:t>
      </w:r>
    </w:p>
    <w:p>
      <w:r>
        <w:t xml:space="preserve">升到六年级的那个暑假，我开始长高。妙姨把我仍当作小孩，拉住我的手上 街。我们好像没有代沟，甚至令到街坊错觉以为我拍拖了。我开始对泳滩上的性 感比基尼泳衣看得瞪着傻眼，她却不理会，反而愈来愈暴露她的身材，招惹男人 的注目礼。而浑沌初开，在波光臀影之中，认定了我的妙姨最美。 </w:t>
      </w:r>
    </w:p>
    <w:p>
      <w:r>
        <w:t>最要命的是她一张烈焰红唇。热毒的太阳和对女体的遐思，叫我唇干舌燥。</w:t>
      </w:r>
    </w:p>
    <w:p>
      <w:r>
        <w:t xml:space="preserve">我对俯卧着晒日光浴的妙姨说，要喝点水。她没回应，似是睡了。找到个饮 水喷泉，张开大口狅饮，忽然有一张似是熟悉的小嘴呶着，像火舌一般喷过来， 与我共饮。我的心儿不期然卜卜的跳跃，面红耳赤。 </w:t>
      </w:r>
    </w:p>
    <w:p>
      <w:r>
        <w:t>红唇的主人是妙姨！</w:t>
      </w:r>
    </w:p>
    <w:p>
      <w:r>
        <w:t xml:space="preserve">饮毕，她挺起腰。两个乳球，从半杯罩泳衣沉沉坠下，伸展，差不多要将一 个浪潮扑过来之际，慢慢地向上升，乳波荡漾，回复半圆球体原状。 </w:t>
      </w:r>
    </w:p>
    <w:p>
      <w:r>
        <w:t xml:space="preserve">她不经意的，甩一甩长发，整饰肩带和歪斜了的杯罩，把乳球的波浪略为平 息，对我嫣然一笑。 </w:t>
      </w:r>
    </w:p>
    <w:p>
      <w:r>
        <w:t>我不明白那是什么意思，见我为她脸红吧。</w:t>
      </w:r>
    </w:p>
    <w:p>
      <w:r>
        <w:t>那个晚上，我做了个绮梦。梦里我没做什么，还不懂做爱，即是做梦时尚未 有做爱的场面。只要梦见她那张红唇，那双美腿和会伸展变型的大乳房，我就会 亢奋，梦遗了。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