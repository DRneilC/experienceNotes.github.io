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大乳老师</w:t>
      </w:r>
    </w:p>
    <w:p>
      <w:r>
        <w:t>武春燕是我在沈阳上学时的老师。她那时２５岁左右吧，１６７的身高。十分有韵味，保养得很好，看上去就如初婚的少妇一样。每逢她的课，我总喜欢看着她的大屁股扭动的样子，心里很想摸摸。可她是我的老师，我一直控制住自己的绮念。</w:t>
      </w:r>
    </w:p>
    <w:p>
      <w:r>
        <w:t>那天刚过五一节，天气暖了。武老师穿了紧身短裙，露出两条白嫩诱人的美腿。２５岁成熟女性的迷人身材让我看了个口干舌燥。整堂课，我的眼睛都在她全身上下打转，偷瞄她性感的身躯。她端庄的气质加上成熟女性的韵味，丰满的胸部给我以无法抗拒的诱人魅力。</w:t>
      </w:r>
    </w:p>
    <w:p>
      <w:r>
        <w:t>那几天我的脸一直红热，不知道会有什么事情发生。</w:t>
      </w:r>
    </w:p>
    <w:p>
      <w:r>
        <w:t>有一天晚上，一位家境颇富的同学过生日，请同学们吃饭。武春燕也在。我们在沈阳大酒店订了两桌。酒店里的暖气还开着，进了屋子感到很热，我看见武老师将外套脱了，敬酒的时候每次在她旁入座时，趁机眼睛俯视武春燕老师趐胸，窥见乳部上缘白嫩微耸的肌肤和诱人的乳沟。虽是窥见得不多，但已是荡人魂魄，让我下体一直亢奋着。</w:t>
      </w:r>
    </w:p>
    <w:p>
      <w:r>
        <w:t>突然我的筷子掉在了地上，我弯下腰去捡，只看见在我旁边的她双膝合拢，两条雪白诱人美腿大半裸露在外。我几可窥见大腿根部丰满圆润的肌肤，这诱惑实在太刺激了。我呆呆的眼睛却不断地往桌下瞄。武春燕老师本能地马上夹紧双腿，发觉早已并拢，并未失态。</w:t>
      </w:r>
    </w:p>
    <w:p>
      <w:r>
        <w:t>往桌下看去，见自己两条粉腿裸露大半，细滑光嫩，确是耀眼诱人。再往我望去，顿时我们四目相接……我怕她说什么，哪知武老师只是对我一笑。那眼神没责怪之意，也未有扯低裙摆的动作，夹膝的两条白嫩美腿仍旧大半裸露。我一阵激动。接下来我心神不定的喝着酒，快结束的时候，武春燕老师好象喝多了似的，向同学们告辞。我毛遂自荐送老师回家。</w:t>
      </w:r>
    </w:p>
    <w:p>
      <w:r>
        <w:t>我扶着武春燕老师上了车，直奔她的家。上了楼，老师开了门。我此时以为她真的醉了，感到她的肉体靠在我的身上，十分诱人。我偷瞄她性感成熟的身体，欲念狂涨，肉棒硬挺，但就是不敢动手侵犯。</w:t>
      </w:r>
    </w:p>
    <w:p>
      <w:r>
        <w:t>武春燕老师随手将门关上了，返身倚在我身前，我顿感丰挺柔软，并闻到诱人体香。她的眼神散发着火光，粉脸含羞，娇嗔的说∶「扶我一下啊？」我望着她性感匀称的身躯，呆呆地望着。</w:t>
      </w:r>
    </w:p>
    <w:p>
      <w:r>
        <w:t>这时我感到她的小手勾住了我的腰，另一手却按在我的下体……我知道今夜一定会发生什么了。我此时再也忍不住，一把抱住武春燕老师的娇躯，脸就天盖地地压上去。</w:t>
      </w:r>
    </w:p>
    <w:p>
      <w:r>
        <w:t>我们颈项交缠，热烈湿吻起来……我右手往下探去，卷起了她的外套手滑进裙子里，隔着小小内裤抚起武春燕老师圆翘的臀部。武老师正专心吸吮着我的舌头，无心理会下边已是失守。</w:t>
      </w:r>
    </w:p>
    <w:p>
      <w:r>
        <w:t>我手指挑开内裤的蕾丝边缘，摸着武春燕老师丰腴紧翘的屁股，触感滑嫩弹性。手指再顺着内裤的蕾丝边缘内里，由后臀摸往前面，手掌往上住了真好隆起的肥美阴阜，手掌接触着柔细浓密的绒绒阴毛，中指往里抠去……我感到那神秘柔嫩的细缝早已湿滑不堪。我的中指在迷人穴口轻拈轻插，她说她没想到我这么大胆这么快就直捣自己圣洁私处，久未接受甘露滋润的嫩穴传来一波一波强烈的趐骨酸痒，强压已久的淫念强烈反扑。她不自禁的抬起头来，大口喘气，秀眉微蹙，媚眼迷离，发出令人销魂的嗯唔呻吟，然后娇软无力的瘫软在我怀里，任凭摆布。</w:t>
      </w:r>
    </w:p>
    <w:p>
      <w:r>
        <w:t>我的左手由武春燕老师的腰臀往下滑，五指捞起窄裙后缘，手掌从三角裤后头绷带处探入股沟，手指不时抚过菊花蕾周边，并左右奔波揉抓她浑圆丰腴的两片屁股，并偶而在她反射性夹紧的屁股缝中尽力前伸，往淫水淋淋的肉缝探索，右手仍捧住武春燕老师的肥美阴阜，灵巧的五指抚弄着阴唇嫩肉，淫水源源涌出，阴毛湿透泥泞。</w:t>
      </w:r>
    </w:p>
    <w:p>
      <w:r>
        <w:t>掌缘不时传来大腿内侧根部的绝妙柔嫩触感，右手偶也滑过肉缝往菊花蕾处探去。此时双手虽未交会，但双手使力加压于阴阜与菊花蕾，食中指深陷湿滑肉缝，有如将她身体由肉缝妙处整个端起。</w:t>
      </w:r>
    </w:p>
    <w:p>
      <w:r>
        <w:t>久旷寂寞的武春燕哪堪如此刺激折腾。烧红脸蛋依埋在我胸口，张口喘气，香舌微露。下体阵阵颤抖，穴壁抽搐，全身滚烫，挑起的欲火弄得全身娇软无力。我不敢相信竟然如此容易得手，武老师肌肤滑腻柔嫩，显见平常尊养处优，保养得当，真是动人尤物。而神秘私处一被男子侵袭，反应敏感无比，防线马上溃堤，急速的春心荡漾，欲火难耐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