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FlyAway</w:t>
      </w:r>
    </w:p>
    <w:p>
      <w:r>
        <w:t>沈思觉得王枫对自己心不在焉，以前的心思重心好象偏离了方向。大四的功课是很轻松的，可以说基本上课程都上完了，沈思终于决定要考研，忙着复习，看到王枫整日若有所思，但又很繁忙的样子，就拉着王枫一起去图书馆复习。但王枫说没空，他忙着当老师呢。沈思劝他说别教了，没多大用处，但王枫不可否置。</w:t>
      </w:r>
    </w:p>
    <w:p>
      <w:r>
        <w:t>下了场小秋雨，天气真的要转凉了。校道上湿淋淋的，沈思撑着小花伞走着，看着苍茫的雨丝，心情感到平静愉悦。怪了，为什么下雨的天气人的心情都莫名其妙地安静祥和呢？</w:t>
      </w:r>
    </w:p>
    <w:p>
      <w:r>
        <w:t>她望向花园里的小径，嘴边泛起了一丝笑意，3年前她和王枫就是在这里认识的，当时的情景还如同昨天发生的一样历历在目。沈思走了进去，不远处在那些杂木丛里有一男一女撑着兰色的雨伞在相拥着低语，只看到他们的裤子。</w:t>
      </w:r>
    </w:p>
    <w:p>
      <w:r>
        <w:t>沈思抬起头，远处古老斑斓的红色屋檐的一角象是伸挂在天空一般，那些古老的建筑在雨丝中静默着。</w:t>
      </w:r>
    </w:p>
    <w:p>
      <w:r>
        <w:t>沈思转了出来，准备去图书馆。这时候杂木丛里的两人也走了，他们向着另一条小道，沈思不经意地望了过去，那个男生刚好也侧过脸。</w:t>
      </w:r>
    </w:p>
    <w:p>
      <w:r>
        <w:t>沈思猛地呆住了，是王枫！那个那个男生竟然是王枫！</w:t>
      </w:r>
    </w:p>
    <w:p>
      <w:r>
        <w:t>王枫并没有看到她，他一只手撑着伞，一只手搂着那个女孩的肩膀，低着头说笑着，女孩抱着双肩，头靠在他的胳臂上，很温顺的样子，慢慢地走着。</w:t>
      </w:r>
    </w:p>
    <w:p>
      <w:r>
        <w:t>沈思呆呆地站在那里，还以为自己在雨丝中看花眼了，她揉了揉眼睛，再看过去，只剩下两个人的背影了。但那是王枫是确然无疑的，沈思心里清楚地知道。</w:t>
      </w:r>
    </w:p>
    <w:p>
      <w:r>
        <w:t>沈思当时不知道是否还要去图书馆复习，她心里乱得很，但脚步还是向图书馆走去。她找了个位置坐下来，打开课本，每个字都认识，但每行字不知道在表达什么意思。她又怀疑起自己的眼光来，也许刚才只是一个长得像王枫的男生而已罢了，自己何必胡思乱想呢？</w:t>
      </w:r>
    </w:p>
    <w:p>
      <w:r>
        <w:t>晚上沈思来到王枫的房子，王枫还没有回来，她坐在床上等着。11点左右，王枫回来了，头发有点湿，雨还在下个不停。他看到沈思：</w:t>
      </w:r>
    </w:p>
    <w:p>
      <w:r>
        <w:t>“哦，来多久了？”</w:t>
      </w:r>
    </w:p>
    <w:p>
      <w:r>
        <w:t>沈思笑笑：</w:t>
      </w:r>
    </w:p>
    <w:p>
      <w:r>
        <w:t>“没多久，刚到呢！”她问道：</w:t>
      </w:r>
    </w:p>
    <w:p>
      <w:r>
        <w:t>“去哪里那么久啊？”</w:t>
      </w:r>
    </w:p>
    <w:p>
      <w:r>
        <w:t>“哦，和球队的朋友去吃饭了。”王枫拿着毛巾擦着头发。</w:t>
      </w:r>
    </w:p>
    <w:p>
      <w:r>
        <w:t>“对了，今天早上你不是说去书店买书吗？”沈思手里拿起一本书。</w:t>
      </w:r>
    </w:p>
    <w:p>
      <w:r>
        <w:t>“啊，今天早上，有啊，有啊，去了一早上，没找到，浪费了我一整天。”</w:t>
      </w:r>
    </w:p>
    <w:p>
      <w:r>
        <w:t>沈思不再言语，手里翻着书，裹着毛毯，躲在床上。</w:t>
      </w:r>
    </w:p>
    <w:p>
      <w:r>
        <w:t>“怎么啦？”王枫坐上床，挨近她。</w:t>
      </w:r>
    </w:p>
    <w:p>
      <w:r>
        <w:t>“没事。”沈思低着头，看书。</w:t>
      </w:r>
    </w:p>
    <w:p>
      <w:r>
        <w:t>“对了，思思，有些事我想跟你谈谈。”</w:t>
      </w:r>
    </w:p>
    <w:p>
      <w:r>
        <w:t>沈思的心一跳，合上书，抬起头，看着王枫。</w:t>
      </w:r>
    </w:p>
    <w:p>
      <w:r>
        <w:t>“我也有些事情要跟你谈。”</w:t>
      </w:r>
    </w:p>
    <w:p>
      <w:r>
        <w:t>王枫想了想：“算了，改天吧。”</w:t>
      </w:r>
    </w:p>
    <w:p>
      <w:r>
        <w:t>＊＊＊＊＊＊＊＊＊＊＊＊</w:t>
      </w:r>
    </w:p>
    <w:p>
      <w:r>
        <w:t>天气放晴，周末的黄昏，王枫约上沈思，在校园里逛着。沈思知道王枫今天会和她说些什么的，沈思也已经有了打算。暮色中学生三三两两，打饭的，赶赴教室的，刚锻炼回来的等等在校道上穿梭。</w:t>
      </w:r>
    </w:p>
    <w:p>
      <w:r>
        <w:t>王枫和沈思慢慢地走着，来到了林子里，树木高高地刺向辽远灰色的天空。</w:t>
      </w:r>
    </w:p>
    <w:p>
      <w:r>
        <w:t>“思思，我喜欢上别人了。”</w:t>
      </w:r>
    </w:p>
    <w:p>
      <w:r>
        <w:t>沈思知道要来的始终来了，看着脚下，走了几步：</w:t>
      </w:r>
    </w:p>
    <w:p>
      <w:r>
        <w:t>“是那个日本女孩？”</w:t>
      </w:r>
    </w:p>
    <w:p>
      <w:r>
        <w:t>“是的，对不起。”王枫觉得有些惊讶。</w:t>
      </w:r>
    </w:p>
    <w:p>
      <w:r>
        <w:t>“你奇怪我知道？”沈思问道。</w:t>
      </w:r>
    </w:p>
    <w:p>
      <w:r>
        <w:t>“没有。我本来就是想要告诉你的，思思，我打算……我们……”</w:t>
      </w:r>
    </w:p>
    <w:p>
      <w:r>
        <w:t>“我不在乎，你和她不是认真的吧？”沈思截断他的话。</w:t>
      </w:r>
    </w:p>
    <w:p>
      <w:r>
        <w:t>“对不起，思思，我是管不住自己的人，和我在一起，只会不断对你造成伤害，我们还是分手吧”</w:t>
      </w:r>
    </w:p>
    <w:p>
      <w:r>
        <w:t>“什么？你在说什么？我不要……”沈思吃惊地看着王枫，大声叫了起来。</w:t>
      </w:r>
    </w:p>
    <w:p>
      <w:r>
        <w:t>王枫看着她，冷静地说：</w:t>
      </w:r>
    </w:p>
    <w:p>
      <w:r>
        <w:t>“况且我对你的感情已经转变了，我们再在一起，没有什么结果的。”</w:t>
      </w:r>
    </w:p>
    <w:p>
      <w:r>
        <w:t>“为什么我一个人还不够？我不在乎，只要你在我身边，我不会同意的。”沈思有些歇斯底里，都不清楚自己在说些什么。</w:t>
      </w:r>
    </w:p>
    <w:p>
      <w:r>
        <w:t>“思思，我很清楚自己，你也应该知道，再这样下去，对你的伤害更深，早点结束对我们谁都好。”</w:t>
      </w:r>
    </w:p>
    <w:p>
      <w:r>
        <w:t>“是因为她吗？”</w:t>
      </w:r>
    </w:p>
    <w:p>
      <w:r>
        <w:t>“不是，问题不再于她，就算没有她，我们也不会继续走到一块，我收不住心性的。思思，对不起！”</w:t>
      </w:r>
    </w:p>
    <w:p>
      <w:r>
        <w:t>王枫的注意一旦决定，就不会再改变，他看了看沈思，沈思已经泪流满面，王枫转过身子，迈开脚步，走了。</w:t>
      </w:r>
    </w:p>
    <w:p>
      <w:r>
        <w:t>“不，你不要走，枫，你不爱我了吗？你还爱我的，是吗？枫……”沈思追上了几步。</w:t>
      </w:r>
    </w:p>
    <w:p>
      <w:r>
        <w:t>王枫稍微放慢了脚步，头也不回，平静地说：</w:t>
      </w:r>
    </w:p>
    <w:p>
      <w:r>
        <w:t>“不爱！”然后脚也不停地走了。</w:t>
      </w:r>
    </w:p>
    <w:p>
      <w:r>
        <w:t>沈思孤单单地站在那里，一阵风吹过，卷起残黄的落叶，在脚下飞舞，沈思的长发也在飞扬，秋意瑟瑟中，看着王枫的背影越来越远，渐渐地模糊，她感到凄苦无助。沈思觉得脑海了空荡荡的，身子轻飘飘的，天空倾斜了下来，整个世界都崩溃了，她呆在那里一动不动。</w:t>
      </w:r>
    </w:p>
    <w:p>
      <w:r>
        <w:t>回到宿舍后，她呆滞的目光和神情，让楚楚她们都吓坏了，沈思嘴唇发白，意识和灵魂好象被掏空了。</w:t>
      </w:r>
    </w:p>
    <w:p>
      <w:r>
        <w:t>楚楚找到了辛键，要他去问王枫的消息，辛键无奈找王枫谈了一次，但他知道是没什么用的，结果当然是什么效果也没有。王枫一看到辛键就告诉他最好别提那件事，辛键欲言又止。</w:t>
      </w:r>
    </w:p>
    <w:p>
      <w:r>
        <w:t>他们不再见面，楚楚帮沈思把东西收拾回宿舍，有时候沈思看着这些东西发呆。过了两个星期左右，沈思恢复了昔日的风采，有说有笑的，心情似乎已经平静了。宿舍里的姐妹都为她松口气，但楚楚隐约觉得不妥，她清楚地知道沈思对王枫付出和倾注的感情，她怎么能这么快就复原了呢？</w:t>
      </w:r>
    </w:p>
    <w:p>
      <w:r>
        <w:t>“那你要我怎样？”沈思问她。“都已经过去了。”</w:t>
      </w:r>
    </w:p>
    <w:p>
      <w:r>
        <w:t>沈思有时候从梦中醒来，泪水湿透了枕巾。她曾经以为和王枫是天长地久，曾经以为自己很了解王枫，但爱情原来是如此脆弱而不堪一击吗？到了今天，她才明白实在是不了解王枫。</w:t>
      </w:r>
    </w:p>
    <w:p>
      <w:r>
        <w:t>沈思不知道要想了解一个人是不可能的，就算是自己，有时候也不明白自己，更何况是别人！</w:t>
      </w:r>
    </w:p>
    <w:p>
      <w:r>
        <w:t>辛键觉得王枫和沈思分手是有些残忍，毕竟两人曾经是多么的相爱，但为什么他要提出分手呢？难道是菜菜子的原因。也不见得王枫有多爱菜菜子啊？感情的事情说变就变，特别是以王枫的个性，和沈思相处了那么久实属不易了，但沈思是多么好的女孩啊！难道就没有什么东西可以留住王枫颗那飘忽的心？</w:t>
      </w:r>
    </w:p>
    <w:p>
      <w:r>
        <w:t>楚楚背后骂了王枫一通，心情不好，对辛键也没有好眼色。辛键觉得有些冤枉，但还是小心翼翼地陪着。</w:t>
      </w:r>
    </w:p>
    <w:p>
      <w:r>
        <w:t>＊＊＊＊＊＊＊＊＊＊＊＊</w:t>
      </w:r>
    </w:p>
    <w:p>
      <w:r>
        <w:t>王枫和菜菜子公然在校园里牵手打饭，亲密无间，菜菜子的房间成了他们爱之小巢。菜菜子的花样也是挺多的，而且对新的花样极感兴趣。她口交的技术在王枫看来真的是一流的。王枫不禁感叹日本真的是推崇性爱的国家，女孩子对这方面真的是纯熟得很。</w:t>
      </w:r>
    </w:p>
    <w:p>
      <w:r>
        <w:t>王枫躺在床上，看着菜菜子低着头，柔美白嫩的勃颈转动，小嘴里含着自己的阳具吞吐舔磨，一只小手握着上下套弄，另一之手托着两个睾丸轻捏，脸颊通红，微微两边凹里进去，阳具在她温暖的口腔里，感受她舌头的触摸卷弄，时而轻柔，时而狂热，又整个地深深含了进去。</w:t>
      </w:r>
    </w:p>
    <w:p>
      <w:r>
        <w:t>菜菜子伏着娇躯，身子线条玲珑，腰肢纤细，雪白浑圆的臀部向后高高撅了起来，像盛开的花朵，形成两瓣优美白嫩的圆弧，随着她勃颈的晃动，两瓣娇嫩细白的臀肉也在摇晃着。</w:t>
      </w:r>
    </w:p>
    <w:p>
      <w:r>
        <w:t>王枫看得兴起，从菜菜子口中抽了出来，转到她的背后，菜菜子还在跪伏着，王枫双手抓住她的两瓣臀肉拨开，在毛丛中的粉红肉缝中，对准菜菜子蠕动绽开的嫣红肉洞口就插了进去。</w:t>
      </w:r>
    </w:p>
    <w:p>
      <w:r>
        <w:t>“哎呀，王君……”菜菜子娇呼了一声，差点被冲击整个伏倒在床上，她双手撑起，感受着王枫火烫的阳具在自己酥痒的肉腔里抽动，菜菜子挺起嫩白的圆臀，向后顶撞了过去，一前一后地迎合着王枫的攻击。</w:t>
      </w:r>
    </w:p>
    <w:p>
      <w:r>
        <w:t>王枫手还是抓住菜菜子的两瓣雪臀，飞快地抽送，没几十下，菜菜子的肉洞里渗涌出了稠粘的淫液，整个肉洞里热乎乎湿漉漉的，王枫的阳具抽动间粘满了乳白的液体。</w:t>
      </w:r>
    </w:p>
    <w:p>
      <w:r>
        <w:t>菜菜子往后挺动着圆翘滑腻的雪臀，娇嫩细软的臀肉撞击在王枫的小腹上，向上荡起一阵臀波，而肉洞紧紧含着辛键的阳具，抽动间浅红色的嫩肉突了出来，雪白的躯体在王枫眼中前后起伏。</w:t>
      </w:r>
    </w:p>
    <w:p>
      <w:r>
        <w:t>王枫腰部猛然耸动，用力深深插入，大起大阖，阳具尽根而入，不住地摩擦着菜菜子柔嫩的肉壁，彷佛深入子宫，直捣菜菜子娇嫩的花蕊。菜菜子红嫩的肉洞被肉棒挤压出的唧唧声，两人肉体碰撞时发出的噗噗声，加上菜菜子穴里潺潺流出的淫液，淫靡艳丽之极。</w:t>
      </w:r>
    </w:p>
    <w:p>
      <w:r>
        <w:t>菜菜子雪白隆起的翘臀前后不停摇动，肉洞里翕张缩紧，王枫感到了一股射精的冲动，他伏下身子，伸手握住菜菜子摇晃的丰满乳房，稍微停了下来，硬挺的阳具停在菜菜子娇嫩湿热的肉洞里，不再抽动，享受着被她小肉穴内的圈圈嫩肉紧箍包围吸吮的快感，抽送的速度放慢下来，缓缓地拔出，再深深地挺送进去。</w:t>
      </w:r>
    </w:p>
    <w:p>
      <w:r>
        <w:t>“喔……喔……嗯……”菜菜子显然被这节奏刺激得情绪兴奋，脸红耳赤，这有力的一击，让她心神欲醉，她耸动着她那诱人的雪白浑圆的臀部，爱液如潮水般喷涌而出，王枫抽送间淫液四处溅射，菜菜子娇淫甜美呻吟不停：“唔……唔……啊……喔……”。</w:t>
      </w:r>
    </w:p>
    <w:p>
      <w:r>
        <w:t>没几下，菜菜子就哆嗦起来，身子颤抖，嫩白的圆臀也抖动哆嗦不已。王枫又奋力地冲击了几下，菜菜子的肉洞里层层嫩肉紧紧包住他的阳具，不断地吸吮着他的龟头，一阵阵痉挛抽搐，一股炽热的的液体喷了出来，她瘫倒在床上，急促甜美地喘息着，鼻尖都冒出汗来。</w:t>
      </w:r>
    </w:p>
    <w:p>
      <w:r>
        <w:t>王枫还是抱着，等她平静了之后，才从她的身子里把阳具抽了出来，菜菜子看到王枫依旧硬挺的阳具，她让王枫躺下，拿纸巾擦拭干净，然后温柔地用嘴含住，王枫闭着眼，享受着菜菜子温柔体贴的服务，最后在她的嘴里放了出来。</w:t>
      </w:r>
    </w:p>
    <w:p>
      <w:r>
        <w:t>＊＊＊＊＊＊＊＊＊＊＊＊</w:t>
      </w:r>
    </w:p>
    <w:p>
      <w:r>
        <w:t>沈思有时候远远地看到王枫与菜菜子在校道上走着，她就避开了，后来她想我为什么躲避呢，这没什么大不了的。但心里还是揪了一下。</w:t>
      </w:r>
    </w:p>
    <w:p>
      <w:r>
        <w:t>转眼就下雪了，这雪飞飞扬扬地一下，整个校园里都堆积满了，树上，楼顶，操场，校道，一片洁白的世界，人的心情就会暖和温馨起来。</w:t>
      </w:r>
    </w:p>
    <w:p>
      <w:r>
        <w:t>晚上，沈思来到辛键的宿舍，她约好了辛键来那一张磁带，辛键打口的磁带特别多，沈思闲的时候就借来听。敲门进去后，就只有辛键一个人在。</w:t>
      </w:r>
    </w:p>
    <w:p>
      <w:r>
        <w:t>“人都哪去了？”沈思笑着问。她披一件浅灰色的风衣，里面火红的毛衣愈发衬得她肌肤的娇白。</w:t>
      </w:r>
    </w:p>
    <w:p>
      <w:r>
        <w:t>“哦，不知道，闲着乱逛吧，又没事做。老六和老四都几天没见影了，坐。”</w:t>
      </w:r>
    </w:p>
    <w:p>
      <w:r>
        <w:t>两人坐着闲聊，沈思忽然说：</w:t>
      </w:r>
    </w:p>
    <w:p>
      <w:r>
        <w:t>“挺冷的，买点酒喝，怎样？”</w:t>
      </w:r>
    </w:p>
    <w:p>
      <w:r>
        <w:t>“酒？”辛键想了想，怎么沈思会想到喝酒了？“好的，你等等。”</w:t>
      </w:r>
    </w:p>
    <w:p>
      <w:r>
        <w:t>他跑到楼下的小卖部，要了瓶啤酒和二锅头，又跑回宿舍。</w:t>
      </w:r>
    </w:p>
    <w:p>
      <w:r>
        <w:t>“来，你喝啤酒。”辛键把啤酒递给了沈思。</w:t>
      </w:r>
    </w:p>
    <w:p>
      <w:r>
        <w:t>“这么看不起我，我要喝二锅头！”沈思笑了。</w:t>
      </w:r>
    </w:p>
    <w:p>
      <w:r>
        <w:t>“行吗？你？”</w:t>
      </w:r>
    </w:p>
    <w:p>
      <w:r>
        <w:t>“呀，咱俩比划比划！”</w:t>
      </w:r>
    </w:p>
    <w:p>
      <w:r>
        <w:t>辛键拗不过她，两人对饮起来。</w:t>
      </w:r>
    </w:p>
    <w:p>
      <w:r>
        <w:t>几杯下肚，肚子里火热火热的，烫着舒服得很。沈思的脸变得粉红，娇嫩欲滴。她说道：</w:t>
      </w:r>
    </w:p>
    <w:p>
      <w:r>
        <w:t>“来，唱歌，好久不听你弹琴唱歌了！”</w:t>
      </w:r>
    </w:p>
    <w:p>
      <w:r>
        <w:t>辛键心情暖暖的，也兴奋起来，拿起吉他，就唱了起来：</w:t>
      </w:r>
    </w:p>
    <w:p>
      <w:r>
        <w:t>BabyIseethisworldhasmadeyousad</w:t>
      </w:r>
    </w:p>
    <w:p>
      <w:r>
        <w:t>Somepeoplecanbebad</w:t>
      </w:r>
    </w:p>
    <w:p>
      <w:r>
        <w:t>Thethingstheydo，thethingstheysay</w:t>
      </w:r>
    </w:p>
    <w:p>
      <w:r>
        <w:t>ButbabyI&amp;#39;llwipeawaythosebittertears</w:t>
      </w:r>
    </w:p>
    <w:p>
      <w:r>
        <w:t>I&amp;#39;llchaseawaythoserestlessfears</w:t>
      </w:r>
    </w:p>
    <w:p>
      <w:r>
        <w:t>Thatturnsyourblueskiesintogrey</w:t>
      </w:r>
    </w:p>
    <w:p>
      <w:r>
        <w:t>Whyworry，thereshouldbelaughterafterthepain</w:t>
      </w:r>
    </w:p>
    <w:p>
      <w:r>
        <w:t>Thereshouldbesunshineafterrain</w:t>
      </w:r>
    </w:p>
    <w:p>
      <w:r>
        <w:t>Thesethingshavealwaysbeenthesame</w:t>
      </w:r>
    </w:p>
    <w:p>
      <w:r>
        <w:t>Sowhyworrynow</w:t>
      </w:r>
    </w:p>
    <w:p>
      <w:r>
        <w:t>这是一首温情脉脉的歌，辛键不知如何，一开口就冒出了这首歌。等唱了一会，才想了想，该换首欢快的。</w:t>
      </w:r>
    </w:p>
    <w:p>
      <w:r>
        <w:t>他看了看沈思，沈思手托着脸，痴痴地听着：</w:t>
      </w:r>
    </w:p>
    <w:p>
      <w:r>
        <w:t>“那时候我们多快活啊！”她忽然站了起来，看着辛键，走到辛键跟前，把辛键手上的吉他拿下，对着辛键吻了下去。</w:t>
      </w:r>
    </w:p>
    <w:p>
      <w:r>
        <w:t>辛键看着沈思，一时之间不知道如何是好。等沈思的嘴唇触到自己时，他才醒悟过来，双手推开沈思：</w:t>
      </w:r>
    </w:p>
    <w:p>
      <w:r>
        <w:t>“思思，你怎么了？”</w:t>
      </w:r>
    </w:p>
    <w:p>
      <w:r>
        <w:t>沈思白嫩的脸通红一片：</w:t>
      </w:r>
    </w:p>
    <w:p>
      <w:r>
        <w:t>“要了我，辛键，要了我”</w:t>
      </w:r>
    </w:p>
    <w:p>
      <w:r>
        <w:t>“不，思思，你醉了，思思！”辛键抓住沈思的胳膊。</w:t>
      </w:r>
    </w:p>
    <w:p>
      <w:r>
        <w:t>“不，我没醉，你不想要我，你不想吗？”</w:t>
      </w:r>
    </w:p>
    <w:p>
      <w:r>
        <w:t>沈思吐气如兰，美艳的脸就贴在辛键的脸上，胸口挺动着呼吸急促，她挣扎着抱住辛键。</w:t>
      </w:r>
    </w:p>
    <w:p>
      <w:r>
        <w:t>“不，我们不能……”辛键喃喃地说着。</w:t>
      </w:r>
    </w:p>
    <w:p>
      <w:r>
        <w:t>沈思的嘴又吻了下去，辛键这回却并不闪避，沈思的嘴吻到了他，柔软湿热，带着一丝酒气又有着一股清香。</w:t>
      </w:r>
    </w:p>
    <w:p>
      <w:r>
        <w:t>辛键的理智在微弱地挣扎着，但佳人在抱，他的生理上起了反应，沈思已经拥着他倒在了床上，嘴唇急切地索着，手伸向了辛键勃起的裤裆。</w:t>
      </w:r>
    </w:p>
    <w:p>
      <w:r>
        <w:t>辛键仅有的理智泯灭了，他把沈思翻转过来，压在身下，沈思水汪汪的双眼娇媚如花，艳脸红润，胸口起伏，鼻子里哼着柔弱无骨的呻吟，急切地望着他。</w:t>
      </w:r>
    </w:p>
    <w:p>
      <w:r>
        <w:t>辛键蓦然想到了当年偷窥到她和王枫作爱的情景，她那洁白美好的身子，她那跳动丰满的玉乳，她那挺动的圆翘白嫩的雪臀，她修长双腿间黑色的毛丛和那条神秘湿润的粘满淫液的嫣红肉缝，她那媚入心骨的呻吟声……他再也忍不住了，一下扯开沈思的风衣，身子伏了下去。</w:t>
      </w:r>
    </w:p>
    <w:p>
      <w:r>
        <w:t>辛键似乎是在梦里一样和沈思热烈地在纠缠着，沈思的回应也是热情而浓烈。床铺在摇晃，沈思咬着牙，在辛键的冲击下，极力地控制着不发出声音，只是鼻子里“咿……咿……唔……唔……”地哼着。</w:t>
      </w:r>
    </w:p>
    <w:p>
      <w:r>
        <w:t>沈思的衣服并没有完全脱掉，但饱满而粉嫩雪白的乳峰还是在毛衣下露了出来，一对奶子顶端的粉红色乳晕彷佛晕散开来，硬凸起的乳头竖立挺拔，在辛键的冲刺下，形状美好地一起一伏地晃动。</w:t>
      </w:r>
    </w:p>
    <w:p>
      <w:r>
        <w:t>沈思迷濛的双眼半掩半合，双颊晕红如火，扭动臀部，向上顶去，迎合着辛键的猛烈抽插。</w:t>
      </w:r>
    </w:p>
    <w:p>
      <w:r>
        <w:t>辛键伏在她张开的双腿间，奋力抽送，她的私处柔嫩紧凑地缠着辛键的阳物，里面湿滑温暖，柔嫩的肉洞紧密地夹住辛键的阳具，肉洞中似乎还有一股莫名的强劲吸力，收缩吸吮着。</w:t>
      </w:r>
    </w:p>
    <w:p>
      <w:r>
        <w:t>辛键低头的时候，只看到自己的阳具湿漉漉地在沈思淡黑细密的阴毛丛里进出，看不清她的肉洞，依稀只看到两片粉红色的肉片。刚才只是撑开她的双腿，摸索着就进去了她湿热的妙处，双腿间的肉缝应该还是嫩红的吧！</w:t>
      </w:r>
    </w:p>
    <w:p>
      <w:r>
        <w:t>沈思的肉体甜美滑腻极了，这是辛键当时的感觉。</w:t>
      </w:r>
    </w:p>
    <w:p>
      <w:r>
        <w:t>辛键在抽动间从飘动的帘子中向外望去，发现有雪花从窗口飘闪而过。</w:t>
      </w:r>
    </w:p>
    <w:p>
      <w:r>
        <w:t>当一切结束后，沈思穿好衣服，看了辛键一眼，不说一句话，就打开门，悄悄地离开了。</w:t>
      </w:r>
    </w:p>
    <w:p>
      <w:r>
        <w:t>从那以后，她倒是有时候来辛键的宿舍，但和辛键见面时，脸上一切平静如水，什么事情也没有发生过。</w:t>
      </w:r>
    </w:p>
    <w:p>
      <w:r>
        <w:t>辛键也当作他们之间没有发生过什么，他有时候想，那天沈思会不会把自己当作王枫了？</w:t>
      </w:r>
    </w:p>
    <w:p>
      <w:r>
        <w:t>日子如流水般流淌而去，沈思忙着她的考研，辛键很少看到她，也很少见到王枫，他和楚楚在一起，两人决定毕业就找工作，不考什么考研了。</w:t>
      </w:r>
    </w:p>
    <w:p>
      <w:r>
        <w:t>大四的第二学期，王枫搬回来住了。也就是在这时候，老六和刘威朋出事了。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