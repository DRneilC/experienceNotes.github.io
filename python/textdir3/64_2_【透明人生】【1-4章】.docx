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【透明人生】【1-4章】</w:t>
      </w:r>
    </w:p>
    <w:p>
      <w:r>
        <w:t>第一章 恐怖的早晨</w:t>
      </w:r>
    </w:p>
    <w:p>
      <w:r>
        <w:t>那天早上跟平时一样，听见体操广播的前奏，我们寝室里的４个人都同时爬下床。</w:t>
      </w:r>
    </w:p>
    <w:p>
      <w:r>
        <w:t>" 他娘的，每天都像叫魂似的。" 我一边穿鞋一边抱怨，" 二胖，昨天新出的那几部Ａ片，下好了吗。" 二胖一边打着呵欠，一边抓着屁股缝钻进了厕所。</w:t>
      </w:r>
    </w:p>
    <w:p>
      <w:r>
        <w:t>完全没有回答我的意思。</w:t>
      </w:r>
    </w:p>
    <w:p>
      <w:r>
        <w:t>" 二胖你整天吃这么多，小心哪天拉脱肛。" 我对着厕所咒骂了一句。二胖还是没有回我话，开着门只顾拉屎。大便的味道顺着早晨清新的空气，一起飘进了寝室。</w:t>
      </w:r>
    </w:p>
    <w:p>
      <w:r>
        <w:t>" 我考，二胖，你上厕所又不关门找死啊！" 眼镜扯着尖嗓子，对着二胖吼道。二胖嘿嘿一笑：" 哈哈，给你们醒醒瞌睡，还不好啊。" 说完砰的一声把门合上了。</w:t>
      </w:r>
    </w:p>
    <w:p>
      <w:r>
        <w:t>我拿起牙刷走到洗漱台刚要漱口，我们寝室的另一位，岗子就走过来一把把我挤开了，还奇怪的看了看我，像不认识我似的。</w:t>
      </w:r>
    </w:p>
    <w:p>
      <w:r>
        <w:t>" 干，你有病啊。没见过你大爷啊。" 我瞪了岗子一眼，有点生气，感觉今天所有人都有点怪怪的。</w:t>
      </w:r>
    </w:p>
    <w:p>
      <w:r>
        <w:t>我也没心情洗脸刷牙了。本想叫上眼镜一起先到食堂啃两个包子，才发现他人已经先走了。</w:t>
      </w:r>
    </w:p>
    <w:p>
      <w:r>
        <w:t>他娘的，竟然又不叫上我就先走了。我急急忙忙地冲出寝室，刚没走几步。</w:t>
      </w:r>
    </w:p>
    <w:p>
      <w:r>
        <w:t>就被人从后面用力地撞了一下，顿时来了个狗吃屎。那人也被撞倒在了地上。我心中气急败坏，想冲上去揍他一顿。还没等我爬起来，那人就显出一脸的惊恐，嘴里还在不停地念着：" 撞鬼了，撞鬼了……"" 你他娘的才是鬼，你找抽是吧。</w:t>
      </w:r>
    </w:p>
    <w:p>
      <w:r>
        <w:t>" 我从地上爬起来，想上去跟他干一架，那人还没等我过去，就连滚带爬地跑远了，那速度估计刘翔见了，都会惊得把下巴掉下来。</w:t>
      </w:r>
    </w:p>
    <w:p>
      <w:r>
        <w:t>这跑得也太夸张了吧，难道是被我吓跑的？我的形象什么时候变得这么威猛了？我悻悻地拍了拍身上的尘土，决定一会儿到食堂门口的落地窗前，仔细照照。</w:t>
      </w:r>
    </w:p>
    <w:p>
      <w:r>
        <w:t>我们的宿舍离食堂很近，为了避免早操过后打饭排队，我和室友通常都是先吃了早饭再匆匆忙忙地跑去操场。</w:t>
      </w:r>
    </w:p>
    <w:p>
      <w:r>
        <w:t>隔着老远，我就看见眼镜挨着食堂外面玻璃的位置上坐着。一边喝着稀饭，一边啃着着一个大菜包子。厚重的眼镜都滑在鼻翼上方了。</w:t>
      </w:r>
    </w:p>
    <w:p>
      <w:r>
        <w:t>这时刚过７点，和煦的阳光照在食堂外面的落地玻璃上，能映出来来往往的人群。我正好过去好好照照自己的形象。</w:t>
      </w:r>
    </w:p>
    <w:p>
      <w:r>
        <w:t>来到眼镜的玻璃窗外面，我正想跟他打个招呼，话在嘴里刚要说出口，我整个人就完全傻了。不是因为眼镜的" 眼镜" 掉进稀饭里了，而是玻璃的倒影上只有一盆死气沉沉的铁树。而上面却找不到我半点的影子。我回过头看了看，确定自己后面有一盆铁树，而我就站在铁树的面前，再次回头看玻璃，继续傻眼了，仍然没有我。我变成透明的了？我绕到了铁树的后面，仔细看玻璃，上面只有那盆铁树还是没有我。</w:t>
      </w:r>
    </w:p>
    <w:p>
      <w:r>
        <w:t>我走过去用手仔细地摸了摸落地玻璃窗，确定这是我每次进食堂都会看到的那块玻璃，而从指间传来冰凉的触感，让我知道这不是在做梦。</w:t>
      </w:r>
    </w:p>
    <w:p>
      <w:r>
        <w:t>不知怎么的我突然有种不祥的预感，想起了刚才发生的一些事情。难道我真的看不见了，不会的，或许是因为光的折射出现了问题，应该是一种自然现象吧，难道是大卫科波菲尔今天空降到我们学校，给我开了一个大大的玩笑？我自我安慰地想。</w:t>
      </w:r>
    </w:p>
    <w:p>
      <w:r>
        <w:t>我用手拍了拍玻璃窗，希望眼镜能注意到我。果然眼镜回头向我这边望着，像是才发现我，还举起手里的半个菜包子向我挥了挥。我激动得也向他挥了挥手，虽然觉得这样有点傻。但是总算松了一口气。</w:t>
      </w:r>
    </w:p>
    <w:p>
      <w:r>
        <w:t>我向食堂门口走去，正巧碰上岗子和二胖两个从寝室出来，我跟他们打招呼，两人像没看见我似地有说有笑地来到了眼镜那桌。原来眼镜刚才是在跟他们打挥手。</w:t>
      </w:r>
    </w:p>
    <w:p>
      <w:r>
        <w:t>我呆呆地站在食堂门口，脑子里一片空白。直到又被一个人撞到在地。才迷迷糊糊地爬起来，疯了似地冲向寝室，打开门，拉开抽屉，从里面取出一块巴掌大的镜子。</w:t>
      </w:r>
    </w:p>
    <w:p>
      <w:r>
        <w:t>我闭上眼把镜子对着我的脸，脑海里突然冒出《大话西游》里，至尊宝从照妖镜里看见自己变成了一只猴子的场景，我突然有点了解他当时的那种心情了。</w:t>
      </w:r>
    </w:p>
    <w:p>
      <w:r>
        <w:t>睁开眼睛，我此时的心情比当时的至尊宝更低落。他至少在镜子里看见了一个齐天大圣，我在镜子里只看见了身后二胖悬吊在床下面的内裤，透过镜子还能明显地看见胯裆部有黄白液体干涸的痕迹。</w:t>
      </w:r>
    </w:p>
    <w:p>
      <w:r>
        <w:t>我不甘心地跑到过道中心对着来往的人群大声喊道：" 我中５００万了——今天每个跟我打招呼的人，一人发１００元！" 没人理我，更确切的说是没人看得见我，听得到我的话。</w:t>
      </w:r>
    </w:p>
    <w:p>
      <w:r>
        <w:t>我彻底失望了，回到寝室就摊在了床上。用被子捂着头，希望这只是一个噩梦，等梦醒了，一切又会恢复到原来的轨迹。</w:t>
      </w:r>
    </w:p>
    <w:p>
      <w:r>
        <w:t>迷迷糊糊间，我竟然睡着了。直到听到一阵钥匙开门的声音，我才醒过来。</w:t>
      </w:r>
    </w:p>
    <w:p>
      <w:r>
        <w:t>是眼镜他们做完操回来了，我抱着一线希望地喊了他们几声，结果可想而知。眼镜回到寝室就拿起ＭＰ４躺在床上看起了小说。二胖嘴里叼着根油条，正津津有味地嚼着。岗子打开了电脑，开始玩ＣＦ。看着他们原本就在眼前，我却有种咫尺天涯的感觉。</w:t>
      </w:r>
    </w:p>
    <w:p>
      <w:r>
        <w:t>我下了床拿出一张纸，用笔在上面写了" 莫小菲在此" ５个黑桃一样大的字。</w:t>
      </w:r>
    </w:p>
    <w:p>
      <w:r>
        <w:t>然后拿着纸在二胖的眼前晃了几下，他竟然还是当我不存在，包括我手上的纸，我又把纸贴在岗子的电脑屏幕上，他仍然若无其事地玩着ＣＦ。玩游戏时那副装Ｂ样儿，就像在现实中开了透视挂一样。我无语，发现只要是我想证明我存在过的东西，他们大概都是看不见的了。</w:t>
      </w:r>
    </w:p>
    <w:p>
      <w:r>
        <w:t>如果我碰下他们，又会怎么样。我想起早上那个撞到我后像见鬼一样跑了的人。这说明他们虽然看不见我，听不到我说话，但还是能触摸到我的。我心里不禁有了一丝希望。</w:t>
      </w:r>
    </w:p>
    <w:p>
      <w:r>
        <w:t>我走到二胖身后，轻轻拍了拍他的肩膀。他果然回过头望向我这里，没有看见人后，奇怪地摸了摸脑袋。然后又继续吃手里的油条。我心中一喜，然后又失落起来，即便他们能感觉到我又怎么样，难道他们能和一个看不见的聋哑人交流，不把我当鬼就算好的了。</w:t>
      </w:r>
    </w:p>
    <w:p>
      <w:r>
        <w:t>难道他们从早到现在还没有发现我已经不在了吗？我们昨晚还一起玩过ｄｏｔａ，一起讨论过日本女优的呀！还是他们的世界里我从来都没出现过。一种前所未有的恐惧感笼罩着我！我感到全身发冷，我真的从这个世界消失了，包括我曾经生活过的痕迹。或者我掉进了和我原来那个世界相同的平行空间，只是这里从来没有出现过我。他们看不见我，也听不见我说话。对这个世界来说，我就像一个幽灵。</w:t>
      </w:r>
    </w:p>
    <w:p>
      <w:r>
        <w:t>第二章 新的人生</w:t>
      </w:r>
    </w:p>
    <w:p>
      <w:r>
        <w:t>我叫莫小菲，今年１９岁，是个上大二的学生。平时的兴趣就是和岗子玩玩ＣＦ，和眼镜讨论下小说，和二胖一起看看Ａ片。不过现在这些统统都离我远去了。就在三天前，当我早上起来的时候，我发现我从这个世界消失了，人们不再记得有个叫莫小菲的人，也看不到我，听不到我说话。他们能摸到我，但也只会把我当成鬼。我成了这个世界上的隐形人。你也许会以为这是一部科幻小说或是一部玄幻小说里才会有的情节，其实统统都不是，这只是我新人生的一个开始。</w:t>
      </w:r>
    </w:p>
    <w:p>
      <w:r>
        <w:t>在这三天里，我大部分时间都在寝室，除了心里的孤独感和恐惧感外，还有个原因就是：一个透明人在外面行走毕竟是一件很危险的事。比如人们看不见你，如果你稍不留心的话，就会被别人撞倒，在操场边会被飞来的篮球砸中，在路边的椅子上坐着会被人当成空气坐下来，即便在厕所里拉屎也会被人抢去蹲位。这些都是很无奈的事情。</w:t>
      </w:r>
    </w:p>
    <w:p>
      <w:r>
        <w:t>但是三天过后，我逐渐适应了这新的生活，最后发现做一个透明人也是件很不错的事。许多你原本不能去的地方也可以去了，比如说女生宿舍。</w:t>
      </w:r>
    </w:p>
    <w:p>
      <w:r>
        <w:t>其实我还是个处男，因为性格比较内向，平时跟女生几乎没有交集，对女生的身体一直都很好奇。曾经交过一个女朋友，但也只限于碰碰手的地步，一月后被就那个女生给甩了。她告诉我分手的原因是，我太老实了，太纯洁了，纯洁得她都不忍心伤害我。我还能说什么呢，其实我心里也是很想要的，但是我太害羞了，毕竟第一次恋爱也不知道该怎么做。而我是她的第４个男朋友，她找我只是想换换口味而已，没想到的我这么没劲。</w:t>
      </w:r>
    </w:p>
    <w:p>
      <w:r>
        <w:t>第四天的夜晚，我来到了女生宿舍的楼下，已经过了１０点，宿舍楼进出的女生已经很少了。第一次去女生宿舍楼还是比较紧张的，虽然人们看不见我，但是在我的眼里，感觉跟以前没什么两样。</w:t>
      </w:r>
    </w:p>
    <w:p>
      <w:r>
        <w:t>守门的是个５０岁左右的妇女，长了一身发福的肥肉，我知道女生都在背后叫她" 猪姨".她此时正在跟一个男生争辩着什么，大概是这个男生想进去找某个人被猪姨拦下来了。</w:t>
      </w:r>
    </w:p>
    <w:p>
      <w:r>
        <w:t>我来到他们旁边，看着一脸窘相的男生。哈哈大笑了几声，从猪姨身边大摇大摆地走了进去，嘴里哼哼哈哈地唱着歌，反正我说话别人也是听不见的。</w:t>
      </w:r>
    </w:p>
    <w:p>
      <w:r>
        <w:t>来到过道里，看着在我身边穿梭的各种各样的女生，我无比兴奋，因为是夏天，许多女生只穿了一件大裤衩和小吊带或者小背心。各种各样的胸部或大或小，有些直接没有穿胸罩，能看到胸前的两个凸起。我突然有种被幸福围绕的感觉，这一切都是属于我的。这不是在做梦吧。我几乎有点不敢相信自己的眼睛。</w:t>
      </w:r>
    </w:p>
    <w:p>
      <w:r>
        <w:t>突然我眼前一亮，看见一个人从宿舍楼门口走进来。竟然是我们的英语老师薛采洁。这才想起她也是住女生宿舍的，她今年２４岁，毕业后就选择了留校。</w:t>
      </w:r>
    </w:p>
    <w:p>
      <w:r>
        <w:t>也许是为了节省开支，所以也住在了女生宿舍。</w:t>
      </w:r>
    </w:p>
    <w:p>
      <w:r>
        <w:t>我们男生一致认为她长得很漂亮很清纯，１米６２的个子披肩的短发加上小巧精致的五官，白皙的肌肤，并且常对每个人笑，笑的时候露出标准的８颗牙齿。</w:t>
      </w:r>
    </w:p>
    <w:p>
      <w:r>
        <w:t>每个男生看见她都像见到了邻家的大姐姐。</w:t>
      </w:r>
    </w:p>
    <w:p>
      <w:r>
        <w:t>这时她穿着一件红色格子的短袖衬衣。上衣敞开了几颗扣子，能看见里面穿的是件白色抹胸吊带。她下身穿的是一条很紧的七分裤，把她的屁股线条裹得很翘很紧，如果后背式的话应该很爽。我邪恶地想着，鸡巴不自觉地翘了起来。</w:t>
      </w:r>
    </w:p>
    <w:p>
      <w:r>
        <w:t>她一边小声的讲着电话，一边向寝室走去。我则跟在她后面，一边手淫一边打量她的臀部。知道吗，在女生的眼皮地下手淫是一件多么让人兴奋的事情，而且是在这么多的女生眼皮下面。我终于明白现在为什么有这么多电车之狼了。</w:t>
      </w:r>
    </w:p>
    <w:p>
      <w:r>
        <w:t>我跟着她进了寝室，发现整个布置很简单整洁，没什么特别的地方，只有书桌上放着一台开着的笔记本电脑，但很快我就被阳台上嗮的一些内衣吸引了。</w:t>
      </w:r>
    </w:p>
    <w:p>
      <w:r>
        <w:t>上面有一条粉色半透明的蕾丝边小内裤，和一个同样款式的粉色胸罩。娘的，穿这么性感的内衣，这不是诱人犯罪吗。我回头看了看薛采洁，看见她正坐在床上专心打电话。于是我把脸埋进了那件粉色内裤里，鼻子使劲地吸了吸，希望能闻到什么奇特的味道。</w:t>
      </w:r>
    </w:p>
    <w:p>
      <w:r>
        <w:t>考，我很失望的把脸拿开，你上面只有一股清新的洗衣粉留下的气味，看来女生都是很爱干净的。</w:t>
      </w:r>
    </w:p>
    <w:p>
      <w:r>
        <w:t>我在寝室逛了几圈，觉得挺无聊的，就坐在了薛采洁的旁边，听她打电话。</w:t>
      </w:r>
    </w:p>
    <w:p>
      <w:r>
        <w:t>隐隐约约能听见对方是个男人，但是我们都从来没听说过她有男朋友的事。我一下来了精神，悄悄把耳朵凑近听筒的另一边。</w:t>
      </w:r>
    </w:p>
    <w:p>
      <w:r>
        <w:t>" 都这么晚了，星期５晚上行不行，我明天还有课。" 薛采洁有点央求地对电话那头说。</w:t>
      </w:r>
    </w:p>
    <w:p>
      <w:r>
        <w:t>" 不行，现在就必须出来，马上！" 电话那头的男人估计有点不耐烦了。</w:t>
      </w:r>
    </w:p>
    <w:p>
      <w:r>
        <w:t>" 好吧，在哪里？" 薛采洁脸上显得很无奈，问道。</w:t>
      </w:r>
    </w:p>
    <w:p>
      <w:r>
        <w:t>" 学校后门，我在车上等你。" 那男人说完就挂了电话。</w:t>
      </w:r>
    </w:p>
    <w:p>
      <w:r>
        <w:t>这么晚还要出去干什么，那个男人又是谁？我脑子里充满了问号，于是打算跟薛采洁出去看个究竟。</w:t>
      </w:r>
    </w:p>
    <w:p>
      <w:r>
        <w:t>薛采洁出门前还对着镜子稍微整理了一下。来到宿舍门口时，猪姨看似很热情地跟薛采洁打招呼：" 哟，薛老师，这么晚还出去啊？" 薛采洁没心情跟她耽搁，随意地说：" 是的，出去办点事。" 说完就离开了。</w:t>
      </w:r>
    </w:p>
    <w:p>
      <w:r>
        <w:t>猪姨这时露出了满脸的鄙夷，嘴里还小声嘀咕道：" 骚娘们，装什么清纯，让万人干的货。" 声音虽小，但全部都被我听见了，我有些生气，薛采洁也是你这样的货能骂的。于是在她路过时，伸出了一只脚，让她跌了个滚葫芦。还没等她爬起来，我就向薛采洁追去了。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