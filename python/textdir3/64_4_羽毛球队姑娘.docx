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羽毛球队姑娘</w:t>
      </w:r>
    </w:p>
    <w:p>
      <w:r>
        <w:t>羽毛球队姑娘</w:t>
      </w:r>
    </w:p>
    <w:p>
      <w:r>
        <w:t xml:space="preserve"> 作者：不详 字数：5193字 </w:t>
      </w:r>
    </w:p>
    <w:p>
      <w:r>
        <w:t xml:space="preserve">葛菲和顾俊是中国羽毛球的黄金搭档，多次取的世界冠军。都是出生与１９ ７５年想想现在已经２８岁了。 </w:t>
      </w:r>
    </w:p>
    <w:p>
      <w:r>
        <w:t xml:space="preserve">葛菲是我的女朋友，体校毕业后去了国家羽毛球二队做队员，父母家离我们 住的城市很远。 </w:t>
      </w:r>
    </w:p>
    <w:p>
      <w:r>
        <w:t xml:space="preserve">跟我好以后，她就一直和我住在一起。顾俊是葛菲的队友，她们是很要好的 朋友。 </w:t>
      </w:r>
    </w:p>
    <w:p>
      <w:r>
        <w:t xml:space="preserve">顾俊也是２８岁。葛菲是真正的女人，１。６５米，乖巧，她的乳房就象一 个大馒头，一手都握不住很坚挺，又娇嫩。和葛菲在一起时，我们每天都肏屄。 </w:t>
      </w:r>
    </w:p>
    <w:p>
      <w:r>
        <w:t xml:space="preserve">但是，时间长了，大家太熟悉，每天的动作，姿势不用示意就明白，慢慢的 就觉得在性上没有什么滋味和新意，就象是完成任务一样。 </w:t>
      </w:r>
    </w:p>
    <w:p>
      <w:r>
        <w:t xml:space="preserve">有一天，我对葛菲说：「找个女人来一起肏屄玩。我以为她会反对，没想到， 她欣然的答应了，而且，问我要什么样的？我叫她去找，她喜欢我就喜欢。就这 样，葛菲找来了顾俊，顾俊比葛菲大几个月，所以她的发育出奇的成熟，两个乳 房和她的身材简直不成比例，２８岁的乳房几乎不要任何托垫就高高耸立。 </w:t>
      </w:r>
    </w:p>
    <w:p>
      <w:r>
        <w:t xml:space="preserve">那是八月放假的一天，那一阵，我们约在一家茶房见面，我先到，十多分钟 后，两个小姐妹牵着手，洋溢着浑身的青春气息蹦蹦跳跳的走了进来。 </w:t>
      </w:r>
    </w:p>
    <w:p>
      <w:r>
        <w:t xml:space="preserve">葛菲依然穿着她的小短裙，小小的样子，全身没有什么凸现，就一个「乖」 字形容。顾俊穿着牛仔裤，紧绷着圆圆的大屁股，一件吊带被心，没戴奶罩，乳 头在小被心上顶出两个小圆点，浑圆的乳房象是要从领口和腋下挤出来了。 </w:t>
      </w:r>
    </w:p>
    <w:p>
      <w:r>
        <w:t>我们找了一个靠角的清净位置坐下，葛菲坐在我的对面，顾俊坐在我的左边。</w:t>
      </w:r>
    </w:p>
    <w:p>
      <w:r>
        <w:t xml:space="preserve">葛菲望着我含笑，眼里充满了渴望，好奇，急不可耐。顾俊低着头，泯着嘴， 羞涩的不时抬头看看我，眼里是忐忑，向往而又窘迫少之光。 </w:t>
      </w:r>
    </w:p>
    <w:p>
      <w:r>
        <w:t>我们寒暄介绍完以后，我只奔主题。我问顾俊：「葛菲都给你说了吗？」</w:t>
      </w:r>
    </w:p>
    <w:p>
      <w:r>
        <w:t>她害羞的点点头。</w:t>
      </w:r>
    </w:p>
    <w:p>
      <w:r>
        <w:t>我又问：「你不是处女吧？」</w:t>
      </w:r>
    </w:p>
    <w:p>
      <w:r>
        <w:t>她还是害羞的摇摇。</w:t>
      </w:r>
    </w:p>
    <w:p>
      <w:r>
        <w:t xml:space="preserve">葛菲说：「你不要小看她啦，她很厉害的，只怕我们两姐妹一起肏屄你会受 不了的。」 </w:t>
      </w:r>
    </w:p>
    <w:p>
      <w:r>
        <w:t>我想试一试顾俊，就问：「你喜欢什么姿势肏屄？」</w:t>
      </w:r>
    </w:p>
    <w:p>
      <w:r>
        <w:t>她依然是害羞的答道：「不要问嘛，你做了就知道了。」</w:t>
      </w:r>
    </w:p>
    <w:p>
      <w:r>
        <w:t xml:space="preserve">我有意要挑逗她，说：「我和葛菲要肏两个小时，不算挑情的时间，是哥哥 把鸡巴肏进葛菲小屄里的时间。 </w:t>
      </w:r>
    </w:p>
    <w:p>
      <w:r>
        <w:t xml:space="preserve">顾俊听到后，抬起头望着我，一下涨红了脸，胸口猛的起伏，语意哽咽的惊 叹道：「真的啊？那葛菲受得了吗？」 </w:t>
      </w:r>
    </w:p>
    <w:p>
      <w:r>
        <w:t xml:space="preserve">葛菲接过话说：「我受得了，哥哥好温柔的，他从不把我弄痛，他都是慢慢 肏我的。只是哥哥的鸡巴太大了，没有肏进来的时候我好怕，进来就好啦。」 </w:t>
      </w:r>
    </w:p>
    <w:p>
      <w:r>
        <w:t xml:space="preserve">葛菲还鼓励顾俊说：「你肯定没问题，你不是说你水多吗，水多就不怕哥哥 的鸡巴大！」 </w:t>
      </w:r>
    </w:p>
    <w:p>
      <w:r>
        <w:t xml:space="preserve">正好这时，顾俊举手拿服务员递来的毛巾，我不无意中从她的腋下看见了她 的乳房在小背心里时隐时现，有一小半露在了背心外面，大姑娘青春的乳房象电 一样一下激起我的性欲，我鸡巴有如烈马般昂起了头，不幸的是我又穿的小内裤， 我的大鸡巴没紧紧的束缚着。 </w:t>
      </w:r>
    </w:p>
    <w:p>
      <w:r>
        <w:t xml:space="preserve">我把葛菲叫到我的右边坐下，说：「菲儿，你看顾俊好性感，我简直不敢看 她。」 </w:t>
      </w:r>
    </w:p>
    <w:p>
      <w:r>
        <w:t>我又对顾俊说：「你知道吗？我都硬了。」</w:t>
      </w:r>
    </w:p>
    <w:p>
      <w:r>
        <w:t>顾俊红红的脸伴着眼里的亮光，还是那么害羞的说：「真的啊？哥哥。」</w:t>
      </w:r>
    </w:p>
    <w:p>
      <w:r>
        <w:t>我拉过葛菲的手，放在我的裆口，葛菲乖乖的靠着我，轻拂我的两腿中间。</w:t>
      </w:r>
    </w:p>
    <w:p>
      <w:r>
        <w:t>我握着葛菲的手随着她一起摸着自己，怕人看见，我们用台布遮住我们的手。</w:t>
      </w:r>
    </w:p>
    <w:p>
      <w:r>
        <w:t>顾俊知道我们在干什么，她明知故问：「你们在干什么？」</w:t>
      </w:r>
    </w:p>
    <w:p>
      <w:r>
        <w:t>我说：「你自己看嘛。」</w:t>
      </w:r>
    </w:p>
    <w:p>
      <w:r>
        <w:t>顾俊掀开台布惊叫道：「哎呀，你们胆子好大啊，在这也敢……」</w:t>
      </w:r>
    </w:p>
    <w:p>
      <w:r>
        <w:t>我拉过顾俊的手也放在我的两腿中间。可她坚决的把手抽了回去。她说： 「我不敢在这儿，我们走吧。」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