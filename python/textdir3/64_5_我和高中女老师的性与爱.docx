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我和高中女老师的性与爱</w:t>
      </w:r>
    </w:p>
    <w:p>
      <w:r>
        <w:t>我和高中女老师的性与爱</w:t>
      </w:r>
    </w:p>
    <w:p>
      <w:r>
        <w:t xml:space="preserve"> 作者：不详 字数：4264字 </w:t>
      </w:r>
    </w:p>
    <w:p>
      <w:r>
        <w:t xml:space="preserve">对于性的开始接触，来自小说吧，因为小的时候非常喜欢看书，评书，小说 看的很多。初中的时候武侠看的比较多了，从金雍老先生的作品开始，后来看了 很多其他的。 </w:t>
      </w:r>
    </w:p>
    <w:p>
      <w:r>
        <w:t xml:space="preserve">９０年初的时候烂书特别多。我家旁边正好有个租书的，我经常租来看。印 象比较深的就是偶然弄了本卧龙生的书，不知道是不是假冒作者，但是内容纯色 情，都是性描写，好象叫什么龙什么鼎的。 </w:t>
      </w:r>
    </w:p>
    <w:p>
      <w:r>
        <w:t xml:space="preserve">看那本书的时候刚上初二吧，看那本书之后出现了遗精现象，后来自己也学 会了手淫。那时候上学骑车经过我们那的破火车站，录像厅里整天放些特别诱惑 的，大着胆子看了一两次，都是些三级片。但是当时觉得很刺激了。 </w:t>
      </w:r>
    </w:p>
    <w:p>
      <w:r>
        <w:t xml:space="preserve">初中时代很快过去，我们那没什么好的高中，到省城的重点高中去读。于是 在这里第一次体验了性。 </w:t>
      </w:r>
    </w:p>
    <w:p>
      <w:r>
        <w:t xml:space="preserve">入学之后，第一次上历史课的时候，看到了我们的历史老师，她当时大概２ ７，８岁的样子。身高１·６０左右，皮肤很白皙，相貌也很端庄，以当时的审 美观点觉得挺标志的，但是身材以现在的观点来衡量，可能是曲线并不那么玲珑， 很丰满，腰臀的曲线不是那么ｓ而已。也可能是当时衣服比较保守一些吧。 </w:t>
      </w:r>
    </w:p>
    <w:p>
      <w:r>
        <w:t xml:space="preserve">她讲课的习惯就是一般讲４０分钟，留５分钟大家自由看书，她就在两边的 过道走来走去，因为我是学习委员，她走到我那就会和我说几句，意思为瞭解一 下教学效果，我就会和她聊会，我发现她好象特别喜欢和男生聊天，后来知道是 有原因的。 </w:t>
      </w:r>
    </w:p>
    <w:p>
      <w:r>
        <w:t xml:space="preserve">当时我是住校的学生，学生宿舍区在最南边，中间是教学，食堂，开水房， 操场等地方，最北面是老师的宿舍楼区。 </w:t>
      </w:r>
    </w:p>
    <w:p>
      <w:r>
        <w:t xml:space="preserve">那时候的生活习惯里，吃完晚饭，都会有一段时间大家去开水房打水，我经 常在那里碰到历史老师，她一般是带着自己的小孩，才一岁，打水，然后和小孩 在操场边玩一会，回家。我就有时候和她聊几句。 </w:t>
      </w:r>
    </w:p>
    <w:p>
      <w:r>
        <w:t xml:space="preserve">后来形成习惯，就聊得多了，逐渐瞭解她老公是不在本地的，是石油系统， 一年回不来两次三次的。那时候宿舍没有电视看，所以和她聊天的时候几次谈起 说想看电视到她家去看。我也一直没去过。 </w:t>
      </w:r>
    </w:p>
    <w:p>
      <w:r>
        <w:t xml:space="preserve">终于在１０。１放假的时候，大家都忙着回家，我家比较远，第二天才回， 所以晚上宿舍里就没什么人了，我就想能不能到她家去看电视呢。 </w:t>
      </w:r>
    </w:p>
    <w:p>
      <w:r>
        <w:t xml:space="preserve">正好去开水房打水，碰到了她，她问：怎么没回家？我说：路远，要明天白 天回。后来我跟她说了宿舍没人了，想去她家看电视，当时要求提的很随意，也 没想到任何关于男女之间的问题。 </w:t>
      </w:r>
    </w:p>
    <w:p>
      <w:r>
        <w:t xml:space="preserve">甚至都不去想她老公是不是也放假回家了或者有什么其他不便的。她爽快的 答应了。我就跟她一起去了她家。 </w:t>
      </w:r>
    </w:p>
    <w:p>
      <w:r>
        <w:t xml:space="preserve">那是我第一次去，很温心的两居室。我进去就在客厅开始看电视，她给我倒 水喝，然后就去卧室关了门，出来时候已经换了一身宽大的衣服，和我一起磕瓜 子，看电视，聊了些关于电视的话题。一会她去哄孩子睡觉。 </w:t>
      </w:r>
    </w:p>
    <w:p>
      <w:r>
        <w:t xml:space="preserve">我继续看，孩子睡觉之后她回到客厅，顺便收一下瓜子皮，她低头的瞬间， 我无意看了她那白皙丰满的胸部，当然带着胸罩，但是就是那情景，让我顿时激 灵一下。 </w:t>
      </w:r>
    </w:p>
    <w:p>
      <w:r>
        <w:t xml:space="preserve">有点发热，收拾完了继续和我看电视，但是我已经有点局促了，没有任何这 心思的时候很自然。我就换台，掩饰自己的慌乱，结果换到了当时的凤凰卫视中 文台，记得那时候都有覆盖，后来不知道怎么没了。 </w:t>
      </w:r>
    </w:p>
    <w:p>
      <w:r>
        <w:t xml:space="preserve">结果正在演温碧霞的一个电视剧，她说看看这个吧她看了几集了。看了一会 就有激情镜头了，当然只是接吻而已，丝毫不色情。但是另客厅气氛很尴尬，没 有任何声音，只有电视中发出的呼吸声。在当时的情景下，似乎不听再推动我的 欲望。好热好热的。 </w:t>
      </w:r>
    </w:p>
    <w:p>
      <w:r>
        <w:t>我特别想逃走，但是又舍不得。三级片的镜头，书中的色情描写，还有我对 女性身体一直的好奇心，弄的我心慌意乱。脑子轰轰的，现在回想起来当时太嫩， 也不会对女人说什么话，更谈不上勾引，也不敢做什么。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