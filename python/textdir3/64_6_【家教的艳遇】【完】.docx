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【家教的艳遇】【完】</w:t>
      </w:r>
    </w:p>
    <w:p>
      <w:r>
        <w:t>大四下学期，我一直盼望着的幸福日子终于到来了。课程上完了，工作搞定了，ＭＭ分手了，做毕设的导师也不鸟我了，靠，自从我上小学以来，就没有觉得日子那么地美妙过！每天要思考的事情就是白天上哪打球啦，晚上去哪喝酒啦，看Ａ片是看白石的还是看小泽的啦，是上ｍｏｐ去看ＹＹ文还是自己写ＹＹ文啦，总之一句话，这过的就是神仙般的日子！</w:t>
      </w:r>
    </w:p>
    <w:p>
      <w:r>
        <w:t>但是神仙了不到一个月，感觉就有点腻味了。看来这人离开了一定的追求，还是会觉得有点空虚的。另一个严峻地问题是，我这样天天出去吃喝玩乐，手头上的票子也开始有点紧张了，打电话问家里要钱，老妈的回复很干脆：女朋友都没有了，要那么多钱干鸟？我靠！我可是你地亲儿子呀！你的钱不用来养我，还用来养那些个不靠谱的准媳妇？就算你想抱孙子，那也是要我出一份力的呀，我吃好用好，ＪＺ质量才会好呀……不过家里每个月给我３Ｋ，怎么说我都不应该再诸多怨言了。我们寝室里的ＸＸ同学，一个学期也才用３Ｋ！</w:t>
      </w:r>
    </w:p>
    <w:p>
      <w:r>
        <w:t>看明要钱不成，我又磨老妈把我５个月的补给一次到帐，老妈说ＮＯ。过两天我又跟老妈说我要借点资金炒股，老妈又说ＮＯ。过两天我又跟老妈说发现前女友怀孕了，要去医院打掉，老妈还是说ＮＯ，这次还下了指示说：娶了她，然后把ＢＢ生下来。</w:t>
      </w:r>
    </w:p>
    <w:p>
      <w:r>
        <w:t>唉……看来家里是没指望了。我得自己想点办法。</w:t>
      </w:r>
    </w:p>
    <w:p>
      <w:r>
        <w:t>但是能做什么呢？像我们这样的工科生，赚钱无非两条路子：一是去外面做兼职，不过现在兼职不像以前那么好做了，我有几个同学在网易搜狐做，虽说是ｐａｒｔ- ｔｉｍｅ，但基本都要求全天八小时上班，变相的非法雇用，太辛苦了。二是自己接点小活来做，比如帮人家做做网页啦，写写小界面啦。这种工作一般投入小，回报高，做得好的话一个星期就能赚个两三Ｋ，但是前提是做得好，那些牛人们能做，像我这样的小Ｐ，只有看着流口水的份了。</w:t>
      </w:r>
    </w:p>
    <w:p>
      <w:r>
        <w:t>想来想去，又不愿辛苦，又想赚钱快，只有一条路可走了：做家教。教育事业的钱永远是最好赚的，因为家长们急呀，他们又不能替儿女分担学习任务，只能拼命为他们砸钱。从复习资料到ＸＸ提神补脑液，从补习班到请家教，总之凡是可以砸钱的地方，他们都不遗余力地砸。</w:t>
      </w:r>
    </w:p>
    <w:p>
      <w:r>
        <w:t>其实像做家教这种事情，我们是有得天独厚的优势的，学校好，那些家长们一看，哇，ＸＸ大学，二话不说肯定会把钱往我们身上砸。不过我们一向自视甚高，不屑于做家教这种事情。但现在无路可走之下，我只能为那五斗米折腰一次了。</w:t>
      </w:r>
    </w:p>
    <w:p>
      <w:r>
        <w:t>接下来两天，我基本搞懂了做家教的一般步骤。一般有两种途径：一种是上家教网和家教中心注册，成为他们的注册教师，然后利用他们的资源和平台，每谈成一笔就给他们一定的中介费。这种途径的优点是省心省力，缺点是报酬一般不是特别高，平均也就是３０块钱每小时的样子。另一种途径是自己挂广告，或者上各种ＢＢＳ去留意家教信息，和对方直接商议，优缺点和前一种正好相反。</w:t>
      </w:r>
    </w:p>
    <w:p>
      <w:r>
        <w:t>我就是一个懒人，毫不犹豫地选择了第一种。然后就去家教网注册，对方一看我的大学，连面试都免了，直接交钱领教师证。然后回来填写个人简历，我把自己写得特别牛逼，写完自己看了几遍，越看越得意，都恨不得想自己给自己辅导了。然后上学员资源库去浏览，里面数以万计的条目，我靠，好广阔的市场啊！</w:t>
      </w:r>
    </w:p>
    <w:p>
      <w:r>
        <w:t>资源库里有各种分类功能，我看到性别栏，心一动，选了“只看女学员”，然后出来就全是女生了，看着“性别”那一列上清一色的“女”字，我仿佛看到满屏的波涛汹涌向我袭来……那一刻我的心里就产生了一个龌龊的想法：嘿嘿，说不定能让我碰上一个极品ＭＭ，两人朝夕相对，耳鬓厮磨，然后，日久生情，生情了再日……</w:t>
      </w:r>
    </w:p>
    <w:p>
      <w:r>
        <w:t>等给她补习完的时候，说不定我们的下一代也孕育出来鸟……</w:t>
      </w:r>
    </w:p>
    <w:p>
      <w:r>
        <w:t>注册好的第一天晚上，睡前，上去看了一下个人信箱，居然已经有Ｎ封来信了。来信的都是男的，只有一个女生。我直接忽略男的，看那女生，１７岁，高 一，这上学也忒晚了点……再看地点，ＸＸ区ＸＸ路，靠，几乎在城市的另一头。</w:t>
      </w:r>
    </w:p>
    <w:p>
      <w:r>
        <w:t>这家长什么脑子呀，我来回的时间都比辅导的时间长了。我一阵郁闷，关机，睡觉。</w:t>
      </w:r>
    </w:p>
    <w:p>
      <w:r>
        <w:t>第二天，又有四封新来信，也全是男的。有一个就在附近，高 三的，家长开出了每小时５０的价钱。我思量再三，还是决定放弃。</w:t>
      </w:r>
    </w:p>
    <w:p>
      <w:r>
        <w:t>第三天，七封来信，也全是男的。</w:t>
      </w:r>
    </w:p>
    <w:p>
      <w:r>
        <w:t>我日！ＭＭ呢？？我要ＭＭ！！！！！为什么都没有ＭＭ家长关注我？难道只看我的简历就能看得出来我很猥琐么？又没贴照片……我呸呸呸，就算贴照片，我看着也是一表人才啊！奇了怪了，莫非ＭＭ都是找女教师？莫非在家教这一行，已经出现过太多ＭＭ被禽兽男教师ＷＸ、ＱＢ的惨案？</w:t>
      </w:r>
    </w:p>
    <w:p>
      <w:r>
        <w:t>我日那些ＱＪ犯！！靠，你们这样的干活，把我们这些纯洁男教师的路子都绝了啊！！</w:t>
      </w:r>
    </w:p>
    <w:p>
      <w:r>
        <w:t>第四天，又是四封男生来信。我绝望了！为什么？我这里又没有写我是ＧＡＹ，为什么那么多男人来骚扰我？同时收到的还有家教网管理员的建议：建议尽快回复学员来信。我真ＴＭ想回他：回你妈个Ｂ，你没看到这些全是男淫？！！</w:t>
      </w:r>
    </w:p>
    <w:p>
      <w:r>
        <w:t>看来这样下去不行，我不能光等着ＭＭ送上门，我得放下架子，主动出击才行。</w:t>
      </w:r>
    </w:p>
    <w:p>
      <w:r>
        <w:t>这天，一整个上午我都在猎艳。</w:t>
      </w:r>
    </w:p>
    <w:p>
      <w:r>
        <w:t>分类指标：性别：女（快给我一个ＭＭ吧！！我不要求极品了，不吓人就行）；年级：高中（太幼 齿了也不好，刑法规定，１４ 岁以下的ＭＭ即使是主动肯跟你ＭＬ，也是ＱＪ罪滴…………）；地域：ＸＸ区（我所在的区，来回方便一点，而且如果真的日久生情了，要见面也容易一点呀……）时薪要求：一开始先选了“不限”（我要ＭＭ！白做都行！！），后来恢复了理智，我毕竟是来赚钱的，于是选了“３０以上”（我好歹是ＸＸ大学滴，不能低于平均水平……）分类指标就这些。唉，如果还有身高、体重、罩杯的范围就更好了……</w:t>
      </w:r>
    </w:p>
    <w:p>
      <w:r>
        <w:t>在这些条件的约束下，我从茫茫人海中筛出了三百多个ＭＭ。可三百个也看不完呀，于是我又看哪个ＭＭ的姓比较好听……（上面的资料是没有全名的，都叫Ｘ学员，我是Ｘ教员。）这样看了半天，最后锁定了１０个ＭＭ，其中８个高 三，１个高 二，１个高 一。都住在附近，最远的也就半小时车程内。时薪从３５～６０不等，基本都是要求周末补习，也有的要求每晚都补，我想着怎么合理搭配，把能用的时间都用上。我一边列时间表往上面填ＭＭ名字（只是姓），一边不停地在心里ＹＹ，不知道这个姓白的ＭＭ白不白，这个姓高的ＭＭ高不高……</w:t>
      </w:r>
    </w:p>
    <w:p>
      <w:r>
        <w:t>如果我能开一个班，把她们全招进来多好啊，一上课ＭＭ们就齐声叫老师好，一下课就轮流上来伺候，师生Ｘ、制服、多Ｐ……哇靠，爽死偶鸟……选定ＭＭ后，我就开始发信。那些开出的报酬高的学员，一般都有Ｎ个教师抢着应聘，我可能来得迟了一点，不过不要紧，偶的牌子很黄很暴力，能力很好很强大，瞎了眼的才不选我。</w:t>
      </w:r>
    </w:p>
    <w:p>
      <w:r>
        <w:t>果然到了晚上，发出去的十个应聘已经有八个回复了，有三个说已经确定人选了，有一个说只要女教员（我日），其他四个都约我周末去试讲。</w:t>
      </w:r>
    </w:p>
    <w:p>
      <w:r>
        <w:t>不错不错，第一次出手就有四个，看来我的ＷＸ幼女之路，前途一片光明呀！</w:t>
      </w:r>
    </w:p>
    <w:p>
      <w:r>
        <w:t>试讲有三个安排在星期六，上午下午晚上各一个，还有一个是星期天上午。</w:t>
      </w:r>
    </w:p>
    <w:p>
      <w:r>
        <w:t>星期六一早，我破天荒的七点就起了床。这天天气很好，阳光明媚，我看了一眼窗外，发现太阳居然挂在东边，一时间不禁有些感动：我都好久没有看到东边的太阳了……洗漱完毕，梳了头，刮了胡子，穿了一套Ｌｅｅ的白衬衫和牛仔裤，对着镜子一照，嘿，还挺人模狗样的。那些ＭＭ见了我，还不得心如鹿撞，芳心暗许，ｈｉａｈｉａｈｉａ……</w:t>
      </w:r>
    </w:p>
    <w:p>
      <w:r>
        <w:t>上午的试讲是一个高 二的ＭＭ，就是姓白的那个。到了地方，一见之下，大跌眼镜。靠！白不是号称美女姓么，怎么长成这样？具体我就不描述了，那句经典的话怎么说来着？这个ＭＭ长得太突然了！我真受打击呀……一个小时的试讲，我一直在那语无伦次。那ＭＭ的父母在旁边听得大眼瞪小眼，末了，问了我一句：</w:t>
      </w:r>
    </w:p>
    <w:p>
      <w:r>
        <w:t>你是ＸＸ大学的学生对吧？问的时候一脸狐疑。靠……我给母校丢脸了……这次试讲，无论是对我讲课的信心，还是对我找到ＰＰＭＭ的信心，都是一个沉重的打击。下午三点的试讲，我都有点不想去了。</w:t>
      </w:r>
    </w:p>
    <w:p>
      <w:r>
        <w:t>出来看了看天，太阳已经升到我熟悉的南面了，平时我这个时候才刚起床呢……我深吸了一口气，给自己打气道：刚才那一场就当是自己没睡醒做了个恶梦，今天从现在才真正开始！</w:t>
      </w:r>
    </w:p>
    <w:p>
      <w:r>
        <w:t>下午的试讲是高 三的陆ＭＭ，这个总算长得正常点了，圆圆的脸，挺可爱的，那五官轮廓，别说还真有点像做眼镜广告的那个陆ＭＭ。她的话很多，我每讲几句她就会打断我问问题，但越是这样我反而讲得越顺畅，因为有交流，基本上就是我和她在对话。讲完，家长看起来很满意，陆ＭＭ也在旁边不停说：这ｇｇ讲得真好。哈，这一单看来是拿下了。</w:t>
      </w:r>
    </w:p>
    <w:p>
      <w:r>
        <w:t>然后是晚上，程ＭＭ。这ＭＭ家住得比较远，我本想骑车去，但怕时间赶不及就改打的，谁知一路全是红灯，四五公里的路，走了半个多小时，３０多块钱，我日！！</w:t>
      </w:r>
    </w:p>
    <w:p>
      <w:r>
        <w:t>到的时候已经迟到几分钟了，我有点尴尬，不过对方家长看起来倒是和颜悦色，一点责怪的意思都没有，笑咪咪地领我进门。这家显然很有钱，独立的三层小楼，门前还带个小花园。这一带的房子大都是这个布局，看来是个富人区。</w:t>
      </w:r>
    </w:p>
    <w:p>
      <w:r>
        <w:t>走进去，屋子里的布置简单大方，但处处又都透出高贵典雅，果然是有钱人，这装修比我家都牛逼。大厅沙发上坐着个长发ＭＭ，看我跟着她爸妈进来，也没有起来招呼，抬一下眼就算看见我了。嘿，这大小姐的脾气够横的。我正想用目光表示一下对她的藐视，可是目光刚接触到她的脸，顿时傻了：我靠！美女啊！！</w:t>
      </w:r>
    </w:p>
    <w:p>
      <w:r>
        <w:t>因为她父母在旁边，我不敢多看，只匆匆看了一眼就把目光转开了。但这一眼已经给我留下了很惊艳的印象：这ＭＭ皮肤很白，眼睛很大，嘴唇红艳艳的，娇艳欲滴。身材也很好，她穿着一身运动休闲套装，上面是宽松的白色短衫，但是一点也遮不住她胸前的波涛起伏。这尺寸不小呀……我在心里估摸着，是３６Ｂ，还是Ｃ？</w:t>
      </w:r>
    </w:p>
    <w:p>
      <w:r>
        <w:t>正在ＹＹ，就听程妈妈说：“琳琳呀，老师来了，快过来问声好。”原来她的名字叫琳琳，是叫程琳吗？程琳，程琳……我默念了两遍，好像觉得有点熟悉似的，靠，难道是因为杨丞琳？那个装Ｂ脑残女。</w:t>
      </w:r>
    </w:p>
    <w:p>
      <w:r>
        <w:t>程ＭＭ还是没有站起来，懒懒地叫了一声：“老师好……”看起来她不太想鸟我的样子。我心里有点小不爽，靠，美女了不起呀，老子开始看美女的时候，你还在忙着吃奶哩……不过话说回来，她的声音也很好听，娇娇柔柔的，叫声老师好都叫得那么勾引。ＮＮＤ，如果Ａ片里叫床都像她这个声音，就算都没有图像我都看！</w:t>
      </w:r>
    </w:p>
    <w:p>
      <w:r>
        <w:t>程妈妈给我递了杯水，我道声谢接过来，程爸爸说：“李老师，不耽误你时间，我们现在就开始吧。你看是就在这里呢，还是到楼上书房去？”我说：“在哪都行，我随便，看程……呃，看程同学想在哪里吧。”差点一时心直口快喊成程ＭＭ，真危险呀，万一被她爸妈看出我是个……啊呸！被他们以为是个ＷＳ男就不好了……程ＭＭ说：“就在大厅吧，又不是做什么，他讲完就走，还上楼干嘛？”听语气，她似乎是不想给我好脸的样子……</w:t>
      </w:r>
    </w:p>
    <w:p>
      <w:r>
        <w:t>程妈妈有点抱歉地对我说：“这孩子从小宠坏了，说话就是这样，李老师你别放在心上。”我笑笑说：“没关系，没关系。”靠，你不鸟我，我还懒得鸟你呢。反正最后要不要请我是你老爸老妈说了算，我先博得他们的信任再说。到时候甭管你愿不愿意，还不是得天天对着我，让我ＹＹ一遍又一遍？</w:t>
      </w:r>
    </w:p>
    <w:p>
      <w:r>
        <w:t>我们走过去，程ＭＭ还坐在沙发上不起来。程妈妈有点不满地对她说：“你今晚是就想一直坐这不起来了？过去，坐到对面去，让李老师坐这边。”程ＭＭ噘了噘嘴，不情愿地站了起来。她一起来，我不由得吓了一小跳：她居然这么高。坐着的时候还没怎么看出来，一站起来，几乎都快平我的视线了。</w:t>
      </w:r>
    </w:p>
    <w:p>
      <w:r>
        <w:t>主要是她的腿很长，我目光往下移，看着她那圆润笔直的大腿，不由一阵心头怦动。等她转过身，再看她的ＰＰ，更是喷血，好大的ＰＰ！虽然穿的是运动裤，但ＰＰ还是裹得很实，两瓣浑圆丰肥的臀肉，轮廓分明，臀沟深陷，看得我……靠，虽然知道这时候千不该万不该，但是下面还是直起来了。ＭＤ，哪个正常滴男人看到这个ＰＰ能不直啊，换了一些猥琐男，说不定都忍不住想用下身顶上去，再磨蹭几下……（老实说，其实我都有点想……我甚至还想，从她的ＰＰ和大腿根部的丰满程度来看，她的那个地方应该也是很肥美的-___- ）这一晚的试讲，总体上感觉马马虎虎，跟今天下午的谈笑风生就差了远了。</w:t>
      </w:r>
    </w:p>
    <w:p>
      <w:r>
        <w:t>一方面是因为我心神不宁，虽然我不敢明目张胆地盯住程ＭＭ不放，但总会不自觉地在抬头低头的时候、问她问题的时候、装作用目光示意她的时候，偷瞄她几眼。她真的很漂亮，凑近了看更漂亮，皮肤粉粉的，那水嫩的嘴唇，靠，真想一口咬下去呀……另一方面，也是因为她根本不配合。如果我不问她话，她肯定一句话也不说，我问她三句，她大概能答上一句，大多还都是答非所问。一开始我问她，目前学习上主要有什么困难，她说没困难，就是不想学。程妈妈在旁边说她语文英语很好的，就是数理化不行。程爸也说，她其实很聪明，只是心思不在学习上。</w:t>
      </w:r>
    </w:p>
    <w:p>
      <w:r>
        <w:t>原定一小时的试讲，最后讲了快两个小时。其实真正讲课的时间很少，主要就是在讨论她的学习态度，有一段时间基本是我和她爸妈在讲，她在旁边撇嘴，鄙视，有时一脸不耐烦，有时又忍不住插上几句嘴。</w:t>
      </w:r>
    </w:p>
    <w:p>
      <w:r>
        <w:t>后来我给她讲了一下数学。数学是她学得最弱的一门课，很多基本的东西都不懂，比如我问她什么时候方程有复根，她都能想很久。我心里那个汗啊……都高 三了哎，离高考三个月都不到了，她还想不想考了？</w:t>
      </w:r>
    </w:p>
    <w:p>
      <w:r>
        <w:t>问了半天，总算发现她也不是什么也不懂，她的立体几何还是学得不错地。</w:t>
      </w:r>
    </w:p>
    <w:p>
      <w:r>
        <w:t>看来女生在形象思维方面确实有一定的长处。为了鼓励一下她的信心（也为了我讲得舒服点），我决定今晚先给她讲立体几何。</w:t>
      </w:r>
    </w:p>
    <w:p>
      <w:r>
        <w:t>挑了一道比较典型的例题，就是那种烂大街的第一证垂直、第二求角、第三求距离的滥题。我每讲一处就停一下，问她懂了没有，她说懂了。讲完以后，我出一题类似的题让她做，她看了一眼，想都没想，就说不会。我说这和刚才的例题差不多一样啊，试试看。她看了半天，指着图问我，这个２是什么意思？我一看，真是哭笑不得，说那不是２，是阿尔法，是这两个面的夹角啊。她又低头看了一眼，鄙视地说：你写字真难看。</w:t>
      </w:r>
    </w:p>
    <w:p>
      <w:r>
        <w:t>我晕……</w:t>
      </w:r>
    </w:p>
    <w:p>
      <w:r>
        <w:t>她又看了两分钟，还是说不懂，然后很干脆地把笔一丢，不做了。她爸妈可能平时难得看到她肯这样学习，正开心着，一看她放弃了，连忙好哄好劝，说人家李老师那么辛苦教你，你就试试看啊，边说边看我，说：李老师，你多给她点提示，她会做的。我心里有点好笑，这对父母宠孩子是宠得够呛的。我捡起笔放回她手里，对她说：这题的每一步都跟刚才那题一样。我已经仔仔细细地说过一遍了，你刚才也说你懂了，现在没有理由说不会。我不会再给你提示，你做下去，有思路可以跟我讨论。</w:t>
      </w:r>
    </w:p>
    <w:p>
      <w:r>
        <w:t>她抬起头，厌烦地瞪了我一眼。我在心里笑道，嘿嘿，你只管瞪吧，老子才懒得理你，你没看你爸妈现在看着偶地眼神，那是多么地佩服和信任呀，哈哈！</w:t>
      </w:r>
    </w:p>
    <w:p>
      <w:r>
        <w:t>我就这样一直逼着她做，花了半个小时，总算把那题一步步做完了。</w:t>
      </w:r>
    </w:p>
    <w:p>
      <w:r>
        <w:t>总的一晚下来，发现几个问题：一，程ＭＭ确实很不喜欢学习，学习对她来说就是受罪。二，她妈妈相对来说对她比较严，她爸爸对她更宠溺一点。三，她明显不太喜欢我，不知道是针对我这个人，还是因为我是家教，不论是对我说话的语气还是看我的眼神，好像都带有不少敌意。四，她很任性，脾气比较大，但是外强中干，对她来软的一般行不通，好哄和讲道理都不行，要对她强横，在气势上压倒她，她就屈服了。</w:t>
      </w:r>
    </w:p>
    <w:p>
      <w:r>
        <w:t>她的父母对我的强硬教学态度很满意（其实我就是故意做给他们看的，因为他们把这ＭＭ宠坏了，根本制不住她，需要我这样的强势来镇压）。于是说好了要我，每周二四六过来，二、四晚上两小时，周六上下午各三个小时（午饭就在她家吃），如果有可能周日白天也可过来，时薪５０。</w:t>
      </w:r>
    </w:p>
    <w:p>
      <w:r>
        <w:t>爽啊，财色双收！有的时候人要靠运气，但更多的时候，幸福就是靠自己双手来开创滴！如果偶不是一开始的时候拒掉那堆男生的请求，又积极主动地寻找ＭＭ，哪能得女如此？偶的第一步放长线钓大鱼，已经圆满完成鸟，下一步，就是入虎穴、得虎子了。</w:t>
      </w:r>
    </w:p>
    <w:p>
      <w:r>
        <w:t>送我出门时，程ＭＭ脸上那个郁闷啊，看得偶都有些不忍了。想想她这么一个不爱学习的人，每个星期都要被一个自己不喜欢的人压着学四天，还是在课下，不高兴其实也很正常。</w:t>
      </w:r>
    </w:p>
    <w:p>
      <w:r>
        <w:t>不过ＭＭ你放心吧，偶向你保证，偶一定会让你很爽很爽滴……第二天星期天还有一个试讲，其实已经没有去的必要了，一来给程ＭＭ做家教的时间是周二周四和周末，跟其它ＭＭ的时间都冲突了，二来我也不是一个贪心的淫，看重的是质而不是量。人的精力毕竟是有限滴，精ｚｉ也是有限滴，毛主席老人家不是教导我们嘛，要集中优势兵力，一举奸破之……不过为了ｒｐ着想，我还是去了一趟。心里还抱有一丝幻想：昨天的三个ＭＭ一个比一个ＰＰ，今天会不会来一个更上层楼呢？很多时候生活中不是木有奇迹，只是在于你敢不敢去想。</w:t>
      </w:r>
    </w:p>
    <w:p>
      <w:r>
        <w:t>结果去了，那个ＭＭ长得只是很一般，条子还不错，胸是胸臀是臀的，不过跟程ＭＭ一比，又是完全两个概念了。程ＭＭ的身材，我靠，那ＰＰ，那叫一性感啊！！一连两三天，只要一看到圆的东西，我就仿佛看到她那两团圆滚滚的ＰＰ在我的眼前晃来晃去。我给自己定下了最低战略目标：在给她做家教的期间，我至少至少，得在她的大圆屁股上摸一下！</w:t>
      </w:r>
    </w:p>
    <w:p>
      <w:r>
        <w:t>后来的事实表明，偶实在是太低估自己鸟……接下来的两天，对我来说就像两年那么漫长。好不容易盼到星期二晚上，我连饭都没心情吃，胡乱吃了两口，就急不可待地赶往程ＭＭ家。</w:t>
      </w:r>
    </w:p>
    <w:p>
      <w:r>
        <w:t>到她家的时候才六点半，靠，来得太早了，又尴尬了一回。</w:t>
      </w:r>
    </w:p>
    <w:p>
      <w:r>
        <w:t>程爸爸今晚不在家，进去只有程妈妈一个人，让我先坐着等一会，说程琳正在洗澡。我一听到“洗澡”两个字，心里不由一动：她在洗澡？那等会她洗完出来，岂不是头发湿漉漉的、身体香喷喷的？我靠，她要这样在我旁边坐一个晚上，那我得有多爽啊！</w:t>
      </w:r>
    </w:p>
    <w:p>
      <w:r>
        <w:t>等了半个多小时，她才洗完，穿了一件大圆领背心和一条裙子就下来了。靠，腿长的ＭＭ穿裙子感觉就是不一样呀，太撩人了！特别是你看到她走动的时候裙子裹在腿上的线条，那个圆润，真恨不得把她的裙子掀起来，好好看一看她的性感大腿。</w:t>
      </w:r>
    </w:p>
    <w:p>
      <w:r>
        <w:t>这次我没能管住自己的目光，忍不住多看了几眼。程妈妈有点责怪地对程ＭＭ说：“怎么穿这么少？小心感冒啊，快去换一件衣服。”程ＭＭ说：“我现在觉得热嘛，等一下再说。”然后转头对我笑笑：“李老师，你来啦。”我还以为自己听错了。她叫我什么？李老师？？靠，前天晚上她一直是“喂”、“你”这样叫我的，她爸妈让她叫我老师，她还一脸不屑，现在怎么……而且，她还对我笑了？？</w:t>
      </w:r>
    </w:p>
    <w:p>
      <w:r>
        <w:t>看我没答应，她又叫了一声：“李老师！”声音甜甜的，大眼睛一眨一眨地看着我。</w:t>
      </w:r>
    </w:p>
    <w:p>
      <w:r>
        <w:t>我这才回过神来，忙应道：“你好，程同学。”她又冲我一笑，说：“你叫我琳琳就好啦！”我有点晕了，这到底是怎么回事？两天不见，她的态度怎么来了个１８０度的大转变？</w:t>
      </w:r>
    </w:p>
    <w:p>
      <w:r>
        <w:t>莫非这不是前天我看到的程ＭＭ，而是她的双胞胎妹妹？（汗，这也太俗了……）书房在三楼，程ＭＭ对她妈妈说：“妈，我们先上去了！”然后又叫我：</w:t>
      </w:r>
    </w:p>
    <w:p>
      <w:r>
        <w:t>“李老师，上来呀！”我看着她那笑意盈盈的脸，心中居然泛起一阵莫名的凉意：靠，这ＭＭ好像有鬼啊……叫得那么亲切，我和她好像还没那么熟的吧？</w:t>
      </w:r>
    </w:p>
    <w:p>
      <w:r>
        <w:t>心里想七想八的，程ＭＭ已经转身往楼上跑了。程妈妈在下面叫道：“先去换件衣服呀！”程ＭＭ在上面应道：“知道啦，你真啰嗦！”说时人已经走到二楼了。我对程妈妈苦笑了一下，跟了上去。</w:t>
      </w:r>
    </w:p>
    <w:p>
      <w:r>
        <w:t>书房就在程ＭＭ的睡房旁边。走进书房，程ＭＭ又是忙着收拾书桌，又是帮我挪椅子，说：“李老师，你先坐一下，口渴吗？我帮你冲杯咖啡！”说完也不等我答应，就又跑了出去，风风火火的。我靠，这演的是哪出啊？？</w:t>
      </w:r>
    </w:p>
    <w:p>
      <w:r>
        <w:t>我打量了一下她的书房，书柜很大，书却很少，大部分还是漫画卡通什么的。</w:t>
      </w:r>
    </w:p>
    <w:p>
      <w:r>
        <w:t>书桌上摆着个电脑，２３寸的大宽屏，果然是有钱人啊。</w:t>
      </w:r>
    </w:p>
    <w:p>
      <w:r>
        <w:t>不一会儿，程ＭＭ端了两杯咖啡进来，递给我一杯说：“李老师，这杯是你的。”我靠，还分我的她的？两杯看着没什么不同啊……靠，她不会给我下药吧？</w:t>
      </w:r>
    </w:p>
    <w:p>
      <w:r>
        <w:t>我心里一犹豫，差点就想去拿另外一杯。随即一想又觉得这种行为太傻逼了，于是接过她递给我的杯子，也不敢喝，随手放在桌子边上。</w:t>
      </w:r>
    </w:p>
    <w:p>
      <w:r>
        <w:t>程ＭＭ冲我一笑，自己拉过一把小转椅在我旁边坐下来。她一坐下，一阵带着湿气的幽香顿时飘入我的鼻中——是她洗完澡身体的香味。我的心跳有些快了，眼角余光一瞥，能看到她裸露的胳膊，好像还能看到一点胸。靠，她的皮肤好白啊……“李老师，我们今晚讲什么呀？”程ＭＭ一句话，把我从遐想中拉了回来，靠，差点忘了我是来给她做家教的……</w:t>
      </w:r>
    </w:p>
    <w:p>
      <w:r>
        <w:t>“接前天晚上的，讲数学吧。”</w:t>
      </w:r>
    </w:p>
    <w:p>
      <w:r>
        <w:t>“好，那今晚继续请李老师多多指教啦！”我汗……这台词听起来怎么跟拍Ａ片似的……</w:t>
      </w:r>
    </w:p>
    <w:p>
      <w:r>
        <w:t>程ＭＭ今晚似乎特别兴奋，才讲了一会儿，她又坐不住了，问我：“李老师，你冷不冷？”我说：“不冷啊，你是不是冷了？”她都快半裸了，不冷才怪。那怎么办，叫她去穿衣服？真有点舍不得，我还没有看够她呢……</w:t>
      </w:r>
    </w:p>
    <w:p>
      <w:r>
        <w:t>“我觉得有点冷，我把空调温度调高 一点吧。”她说着，就起来调了暖风。这样过了一会儿，她又说：“好像又太热了……”一边说，一边伸手往上拉裙子，露出光滑纤细的小腿。我目光下意识地往下一扫，她的裙子已经拉到了膝盖，圆润的大腿在裙下若隐若现，我靠，她到底是不是想勾引我？</w:t>
      </w:r>
    </w:p>
    <w:p>
      <w:r>
        <w:t>我的目光总是忍不住往程ＭＭ的腿上瞟，已经无心讲课了，一道题翻来覆去讲了半天都没讲明白。程ＭＭ似乎也发现我在看她，于是又把裙子往上拉了一点，两条腿还在下面晃来晃去的，雪白的肌肤不时地从裙下露出来。</w:t>
      </w:r>
    </w:p>
    <w:p>
      <w:r>
        <w:t>我几乎可以确定她是在勾引我了。但是为什么？上次见面，她明明看起来对我一点好感也没有啊……是她终于开窍了？还是她哪根神经搭错线了？</w:t>
      </w:r>
    </w:p>
    <w:p>
      <w:r>
        <w:t>我也没有心思去深究这个问题了，我的全部心思都在她的大腿上，心里道：裙子再往上一点，再往上一点……让我看看你最柔嫩的根部呀……程ＭＭ没有继续把裙子往上拉，而是曲起双腿踩在了椅子上，这一下，她的整条大腿都露出来了。我日啊，这也太大胆了！我真想转头去看，我只要一转头，一定连她的内裤都能看到，说不定还能看到她那被内裤包得涨鼓鼓的私处。</w:t>
      </w:r>
    </w:p>
    <w:p>
      <w:r>
        <w:t>可是我不敢呀！！我是良民，不是那些ＱＳ男教师呀！这种ＷＸ幼女的事情，最多只敢在心里想想，谁料到老天真的会给我这样的机会？？</w:t>
      </w:r>
    </w:p>
    <w:p>
      <w:r>
        <w:t>程ＭＭ看我不动，又伸手在自己ＰＰ上挠挠了两下，一边挠还一边小声说：“奇怪呀，刚洗完澡呢，又觉得有点痒了……”我一想到她的ＰＰ，下面忍不住就硬起来了。靠，她那大圆屁股此刻就在我眼前呀！一伸手，就能摸到了！她这不是在给我暗示了吗？！</w:t>
      </w:r>
    </w:p>
    <w:p>
      <w:r>
        <w:t>我的心怦怦地跳了起来。虽然我一直都期盼着能和这个ＭＭ发生点故事，可没想到才第一晚，就出现了这样生死抉择的时刻。现在她就掀着裙子等我下手呀！我是上，还是不上？？我在心里激烈地斗争着，程ＭＭ不知道是不好意思还是怎么的，曲着腿坐了一会，看我始终没有动静，又把腿放下来了。</w:t>
      </w:r>
    </w:p>
    <w:p>
      <w:r>
        <w:t>她用脚踮着地，整个人又向我这边靠近了一点。她的裙子还落在腰间，正好盖住内裤，看起来她的下身就像是什么都没穿一样。我的目光时而落在她的两腿之间，时而落在她上衣里露出的乳沟上……看得那个心痒难耐啊，真恨不得把手插入她的腿间，伸进她的领口里，狠狠地掐上两把！</w:t>
      </w:r>
    </w:p>
    <w:p>
      <w:r>
        <w:t>她几乎是趴在我的耳边说：“李老师，你讲的这题我都不懂啊……要不我们先不做数学了，来做点别的吧……”我不由得咽了下口水，问：“那做什么？”她不说话，伸出雪白的右腿，在我的大腿上有意无意地磨蹭着，蹭了一会，她竟然把腿抬了起来，伸进我的两腿之间。</w:t>
      </w:r>
    </w:p>
    <w:p>
      <w:r>
        <w:t>靠！她竟然……竟然……她柔软的膝盖窝就压在我的ＪＪ上，靠，她竟然这么赤裸裸地勾引我！！</w:t>
      </w:r>
    </w:p>
    <w:p>
      <w:r>
        <w:t>她轻声地说：“你想做什么，就做什么啊……”我靠，我不行了，我直了……我我想摸她的大屁股，我想搓她的大咪咪，我想把她抱在怀里扒光她的衣服……虽然程妈妈还在家里，我不敢做出太越轨的行为，但是摸一下，摸一下总没有问题吧？她那性感的大屁股，如果能让我摸上两把，感觉一下那种光滑和柔软，靠，就是死了都值呀……</w:t>
      </w:r>
    </w:p>
    <w:p>
      <w:r>
        <w:t>我正要伸出我的魔爪，忽然，眼角一瞥，看到旁边电脑上的摄像头，上面的小红灯居然亮着。我心里顿时一惊：我靠！那是什么？——她在拍我？！！</w:t>
      </w:r>
    </w:p>
    <w:p>
      <w:r>
        <w:t>我心里那个惊啊，顿时吓出了一身冷汗。我靠靠靠，难怪心里一直觉得不对，没想到这ＭＭ居然给我设了套！靠！她到底想干什么？</w:t>
      </w:r>
    </w:p>
    <w:p>
      <w:r>
        <w:t>对了，她肯定是想录下我对她ＷＸ的证据，然后让她父母把我赶走！我就说呢，她今天怎么突然变得那么殷勤，还笑眯眯的，就是为了勾引我！只要我一下手，她再把录像的前因后果删掉，就成为我ＷＸ她的铁证了！就算她什么都不删，我也８８了，哪个做父母的看到自己女儿被一个男人抓着咪咪乱揉，还能让他留下来？？是自己女儿勾引他的？那也不行！</w:t>
      </w:r>
    </w:p>
    <w:p>
      <w:r>
        <w:t>好险！幸亏偶的警觉性高度敏感，否则肯定中了她的套了！</w:t>
      </w:r>
    </w:p>
    <w:p>
      <w:r>
        <w:t>我的手还是伸出去了，不过只是伸到她的腰间，把她的裙子拉了下来。裙子落下来的一瞬间，眼前仿佛失去了万丈光华。唉，大腿看不到了，真是有点遗憾呀……不过为了以后地长远幸福着想，眼下这些小惠就不要贪图啦……</w:t>
      </w:r>
    </w:p>
    <w:p>
      <w:r>
        <w:t>程ＭＭ睁大了看着我，不敢相信似的。嘿嘿，她还不知道我识破了她的陷阱呢。我揶揄地笑道：“你看我干什么？逗你玩呢，我对你没兴趣的啊……”她一听，脸上顿时恢复了以前的神情，小嘴微扁，一副气鼓鼓的样子。</w:t>
      </w:r>
    </w:p>
    <w:p>
      <w:r>
        <w:t>我继续笑她：“你是不是想勾引我呀？你勾引我也没有用，我还是要压你看书。你想做别的，先把这道题做会了再做。”虽然我表面上故意装得很豁达，但心里还是难以平静，毕竟刚才是那样销魂的一个体验啊！不管她是怀着什么目的勾引我的，我都把她的乳沟大腿和ＰＰ都看完了，甚至还亲密接触了一下。等到ＤＤ软下来了以后我才发现，前端居然好像有点湿了……</w:t>
      </w:r>
    </w:p>
    <w:p>
      <w:r>
        <w:t>刚才她的大腿压在上面的感觉，靠，太爽了……什么时候才能再有第二次啊……</w:t>
      </w:r>
    </w:p>
    <w:p>
      <w:r>
        <w:t>接下来的一个小时，气氛都有点奇怪。她辛苦演了一场戏，现在戏演完了，又没收到意想中的效果，好像不知道该怎么面对我，一张脸始终红红的。我正式给她补课的第一个晚上，就在这样的尴尬气氛中，有惊无险地过去了……</w:t>
      </w:r>
    </w:p>
    <w:p>
      <w:r>
        <w:t>周四再去程ＭＭ家时，我发现她对我的态度已经有了明显的变化。很显然，在经过那样一个晚上后，我们谁都不能当作什么事情都没发生过。对我来说，她那晚的表现大大地煽起了我ＸＸ她的欲望，如果说这种欲望在第一次见到她时就已经有了，但那时毕竟只是纯粹的ＹＹ，人家连一个好脸都不给你，还想着ＸＸ人家？但是那天晚上，我居然连她的内裤和ＰＰ都看到了！想起她内裤最底下露出来的小三角，勒得真ＴＭ饱满啊，好像连小缝都显出来了……如果能脱下来她的内裤看一下……我靠！如果能在上面摸一下……我靠！！如果能在里面Ｘ一下……我靠！！！</w:t>
      </w:r>
    </w:p>
    <w:p>
      <w:r>
        <w:t>至于她对我的态度转变，我一直觉得有点蹊跷……直到现在我问她，她还是不肯说。我猜她可能就是被我那句“我对你没兴趣”给刺激的。可能还有一个原因，就是她可能有点假戏真做了，勾引我的时候勾着勾着自己也动了情。她那时看着我的眼神，还有她的呼吸，还有她起伏的胸脯……这些应该都不是她能够装出来的，她当时可能也有点想了……</w:t>
      </w:r>
    </w:p>
    <w:p>
      <w:r>
        <w:t>而且事后她也并没有恼羞成怒，只是尴尬地不说话而已。我不知道怎么具体形容那种感觉，反正就觉得那不应该是她应有的表现。像她这种长得漂亮又心高气傲的ＭＭ，在碰到这种事情后，应该羞恼得立刻摔门而出才对呀，她竟然还继续跟我呆了一小时……除了说她对我有意思之外，还能有什么解释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