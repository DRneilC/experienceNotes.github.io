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与梁洛施做爱图文</w:t>
      </w:r>
    </w:p>
    <w:p>
      <w:r>
        <w:t>与梁洛施做爱</w:t>
      </w:r>
    </w:p>
    <w:p>
      <w:r>
        <w:t xml:space="preserve">作者：不详 字数：5417字 </w:t>
      </w:r>
    </w:p>
    <w:p>
      <w:r>
        <w:t xml:space="preserve">ｘｘ月ｘｘ日广州汽车交易展览会如期举行，各路明星云集广州。梁洛施也 是被邀请的家宾之一。 </w:t>
      </w:r>
    </w:p>
    <w:p>
      <w:r>
        <w:t xml:space="preserve">晚上，广州新落成的体育馆灯火通明。上万名ｆａｎｓ和观众挤满场馆，一 睹明星的风采。我坐在台下，无心欣赏其他节目，着急的等待着梁洛施上台。 </w:t>
      </w:r>
    </w:p>
    <w:p>
      <w:r>
        <w:t xml:space="preserve">「下面上台的是香港着名艺人梁洛施小姐！」随着主持人的报幕，梁洛施伴 着音乐登上舞台，下面ｆａｎｓ的尖叫声震耳豫龙。我则屏住呼吸，耐心的等待 机会。趁管理员不备，我急忙跑上台，将鲜花献给了梁洛施。看者她接住了鲜花 并唱着、喘着气在台上来回跑，我会心的笑了。 </w:t>
      </w:r>
    </w:p>
    <w:p>
      <w:r>
        <w:t xml:space="preserve">我是梁洛施的ｆａｎｓ，知道她要来，我就作好了一切准备，事先我已经在 鲜花里放入了迷药…… </w:t>
      </w:r>
    </w:p>
    <w:p>
      <w:r>
        <w:t xml:space="preserve">看，当梁洛施唱第二首歌曲的时候，药物已经开始发挥作用。她面色红润， 鼻尖冒汗，浑身燥热。唱着唱着，她将外罩脱掉抛在地上，大声的说：「我爱你 们，广州我还会再来的……」 </w:t>
      </w:r>
    </w:p>
    <w:p>
      <w:r>
        <w:t xml:space="preserve">下了节目，梁洛施坐车直奔宾馆。到了居住的大厦，二房一厅，是梁洛施一 个人住的，欧式的装潢，设备齐全，这么名贵的住所，不是一般人负担得起。 </w:t>
      </w:r>
    </w:p>
    <w:p>
      <w:r>
        <w:t>我作为她的广州专门接待人员，带着兴奋的心情，陪着梁洛施返回她的住所。</w:t>
      </w:r>
    </w:p>
    <w:p>
      <w:r>
        <w:t>进到客厅里，梁洛施关上房门后，就招呼我在沙发坐下。</w:t>
      </w:r>
    </w:p>
    <w:p>
      <w:r>
        <w:t>「亚雄！你先休息一会儿，我去换件衣服马上出来。」</w:t>
      </w:r>
    </w:p>
    <w:p>
      <w:r>
        <w:t>梁洛施风情万种的娇说着，转身就走进卧室。</w:t>
      </w:r>
    </w:p>
    <w:p>
      <w:r>
        <w:t>不久，梁洛施便从卧室出来，两手还端着托盘，上面有瓶洋酒和两个酒杯。</w:t>
      </w:r>
    </w:p>
    <w:p>
      <w:r>
        <w:t>这下子，直把我看呆了，我目不转睛地盯着梁洛施，口水差点流出来。</w:t>
      </w:r>
    </w:p>
    <w:p>
      <w:r>
        <w:t xml:space="preserve">原来梁洛施全身只穿件短小的银色丝绸衬衣，薄如蝉羽的肩上两条带子挂着， 雪白的粉肩，裸露出大部份的酥胸，挺耸的乳房在衬衣半掩下，现出一条深深的 乳沟。 </w:t>
      </w:r>
    </w:p>
    <w:p>
      <w:r>
        <w:t xml:space="preserve">在透明的衬衣里，没穿乳罩，肉乳上两粒嫣红的乳头，突翘得如此明显，衬 衣紧贴在玲珑剔透的胴体，有着美妙的曲线。 </w:t>
      </w:r>
    </w:p>
    <w:p>
      <w:r>
        <w:t>下面更是令我看得火热，淫心大动。</w:t>
      </w:r>
    </w:p>
    <w:p>
      <w:r>
        <w:t xml:space="preserve">只见那对白嫩如凝脂般的大腿根部，有着乌黑的三角地带，在柔软的衬衣里， 若隐若现，充满神秘诱人的春色。 </w:t>
      </w:r>
    </w:p>
    <w:p>
      <w:r>
        <w:t xml:space="preserve">当她走到我身旁时，梁洛施弯下身去倒酒，故意让我从她的胸前坠缝中，看 到那对雪白粉嫩的玉乳。 </w:t>
      </w:r>
    </w:p>
    <w:p>
      <w:r>
        <w:t xml:space="preserve">美色当前，我冲动的性欲更加亢奋，对于梁洛施这身喷火的胴体，我激动的 难以控制。 </w:t>
      </w:r>
    </w:p>
    <w:p>
      <w:r>
        <w:t xml:space="preserve">梁洛施盛好了酒，便近坐在我的身旁，两手各拿杯酒，妩媚地说道：「亚雄， 这杯酒是你的，我敬你，乾杯。」 </w:t>
      </w:r>
    </w:p>
    <w:p>
      <w:r>
        <w:t>她将左手的的酒杯递给我后，右手的那杯美酒便一饮而尽。</w:t>
      </w:r>
    </w:p>
    <w:p>
      <w:r>
        <w:t xml:space="preserve">我是个出了名的色狼，老早就企图着秋惠美艳的姿色，但总是被她拒人于千 里之外。 </w:t>
      </w:r>
    </w:p>
    <w:p>
      <w:r>
        <w:t xml:space="preserve">如今，秋惠正温顺地如同一只待饿狼扑宰的大肥羊，这风骚尤特美色当前， 怎不令他失魂落魄呢？ </w:t>
      </w:r>
    </w:p>
    <w:p>
      <w:r>
        <w:t xml:space="preserve">他好似许久未肉味般，两手抱着梁洛施迷人的胴体后，手掌便不安分地，隔 着轻薄的睡袍，在柔嫩的细皮嫩肉上，上下来回的抚摸着。她欲拒还迎地半推半 就着，那股淫浪的媚态，万分勾魂。 </w:t>
      </w:r>
    </w:p>
    <w:p>
      <w:r>
        <w:t>「嘻……亚雄……别这样嘛……人家好痒喔……唔……」</w:t>
      </w:r>
    </w:p>
    <w:p>
      <w:r>
        <w:t xml:space="preserve">梁洛施声的轻唤着，那种如出谷黄莺般的声音，使我听得陶醉，浑然忘我的 楞了一下。 </w:t>
      </w:r>
    </w:p>
    <w:p>
      <w:r>
        <w:t>就在这当耳，梁洛施就趁机滑出我的怀抱，迅速站起身子。</w:t>
      </w:r>
    </w:p>
    <w:p>
      <w:r>
        <w:t>「亚雄！到卧室来，人家等着你……」</w:t>
      </w:r>
    </w:p>
    <w:p>
      <w:r>
        <w:t>梁洛施抛个媚眼给我，然后轻飘着娇躯，像缤纷的蝴蝶飞往卧室。</w:t>
      </w:r>
    </w:p>
    <w:p>
      <w:r>
        <w:t xml:space="preserve">望着她玲珑剔透的曲线，光滑的粉背与浑圆凸翘的玉臀，在睡袍中若隐若现 的波动，我瞧得目瞪口呆。 </w:t>
      </w:r>
    </w:p>
    <w:p>
      <w:r>
        <w:t>「亚雄……人家在等你呢！你怎么还不进来？」</w:t>
      </w:r>
    </w:p>
    <w:p>
      <w:r>
        <w:t>突然，从卧室传来洛施娇滴滴的声音，使得我仿如梦中惊醒。</w:t>
      </w:r>
    </w:p>
    <w:p>
      <w:r>
        <w:t>「唔……唔……哈！哈！宝贝，我马上来了。」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