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杨钰莹性奴生活</w:t>
      </w:r>
    </w:p>
    <w:p>
      <w:r>
        <w:t>杨钰莹性奴生活</w:t>
      </w:r>
    </w:p>
    <w:p>
      <w:r>
        <w:t xml:space="preserve"> 作者：landfire 字数：14270字 </w:t>
      </w:r>
    </w:p>
    <w:p>
      <w:r>
        <w:t>（上）</w:t>
      </w:r>
    </w:p>
    <w:p>
      <w:r>
        <w:t xml:space="preserve">一辆漂亮的保时捷跑车在宽阔笔直的海滨大道飞驰，引来不少路人的目光， 但大家注意得更多的是开车的人——一个长发飘飘，戴着墨镜的美女，活脱脱的 「香车美人」。也许是由于墨镜的原因，大多数人都没有认出她就是大名鼎鼎的 甜歌星——杨钰莹。在黄昏时落日的余辉下开跑车兜风是她的爱好。 </w:t>
      </w:r>
    </w:p>
    <w:p>
      <w:r>
        <w:t xml:space="preserve">「嘀嘀……」她使劲按喇叭，却迟迟不见佣人来开门，这个小保姆，不知道 又跑到哪里偷懒去了。杨钰莹只好自己下车去开门。就在这时，不知从哪里冒出 三个黑衣人，「杨小姐，我们是公安，有件事情请你回去协助调查。」为首的黑 衣人掏出一个证件飞快的晃了一下。另外两个壮汉不由分说，架起她的双臂，就 往旁边拖。 </w:t>
      </w:r>
    </w:p>
    <w:p>
      <w:r>
        <w:t xml:space="preserve">「你们想干什么？救……」杨钰莹还没来得及呼救，小嘴已经被一团白布堵 住。几乎被半抬着塞进一台依维柯。 </w:t>
      </w:r>
    </w:p>
    <w:p>
      <w:r>
        <w:t xml:space="preserve">这是一间昏暗的房间，窗户上都拉着厚厚的窗帘。唯一的一盏聚光台灯正直 射在杨钰莹白嫩俏美的脸上。几双眼睛在黑暗中冷漠地注视着她。 </w:t>
      </w:r>
    </w:p>
    <w:p>
      <w:r>
        <w:t>「你和赖ｘ星是什么关系？你的跑车和别墅是哪来的……」</w:t>
      </w:r>
    </w:p>
    <w:p>
      <w:r>
        <w:t xml:space="preserve">「我为什么要告诉你们？你们是哪个公安局的？是厦门市的还是省厅的？我 叔父和你们公安厅长很熟的。你们最好放了我，否则小心你们的饭碗。」杨钰莹 显然很生气。 </w:t>
      </w:r>
    </w:p>
    <w:p>
      <w:r>
        <w:t>「我们不是公安厅的。」一个人回答道。</w:t>
      </w:r>
    </w:p>
    <w:p>
      <w:r>
        <w:t xml:space="preserve">「难道你们是公安部的？」杨钰莹脸上露出惊异的表情，但很快又恢复了平 静，「公安部我叔父也有交情，李部长……」 </w:t>
      </w:r>
    </w:p>
    <w:p>
      <w:r>
        <w:t>「我们也不是公安部的，你不用猜了，我们是中央直属领导的特别行动组。」</w:t>
      </w:r>
    </w:p>
    <w:p>
      <w:r>
        <w:t xml:space="preserve">听到这里，杨钰莹的心里顿时凉了一截。也不敢那幺嚣张了。是什么事情要 触动中央来调查呢？作为赖ｘ峰的枕边人，赖ｘ星赖ｘ峰叔侄以及远华公司的事 情她多少知道一些，但她也深知若非上上下下都有坚实的靠山，远华公司绝不会 象今天这样红火；其它大大小小的所谓「调查组」也在赖ｘ星的翻云覆雨中被摆 平。但今天由中央派出的这支秘密小组，恐怕是赖ｘ星遍布上下的「情报网」都 没能发现的。 </w:t>
      </w:r>
    </w:p>
    <w:p>
      <w:r>
        <w:t xml:space="preserve">「你们想问什么？我是个普通老百姓，可什么都不知道。」杨钰莹的口气已 经软了很多。 </w:t>
      </w:r>
    </w:p>
    <w:p>
      <w:r>
        <w:t xml:space="preserve">「哟，大名鼎鼎的甜歌星杨小姐怎么成了老百姓了。说说你和你的姘头赖ｘ 峰的丑事吧。」黑暗中的人挖苦道。 </w:t>
      </w:r>
    </w:p>
    <w:p>
      <w:r>
        <w:t xml:space="preserve">「你……你说什么？你怎么能这么说话？」受到这样言辞的刺激，她显然有 些激动，晶莹的泪水在眼框里转动。 </w:t>
      </w:r>
    </w:p>
    <w:p>
      <w:r>
        <w:t>「不许你们侮辱我。」</w:t>
      </w:r>
    </w:p>
    <w:p>
      <w:r>
        <w:t xml:space="preserve">「难道我们说错了吗？陪人家睡三年就可以换五百万和一辆保时捷，还有一 栋漂亮的别墅。杨小姐还是蛮会做生意的嘛。」另一个声音在黑暗中说道。 </w:t>
      </w:r>
    </w:p>
    <w:p>
      <w:r>
        <w:t xml:space="preserve">杨钰莹十分诧异，说话也变得结巴，「你们……你们怎么知道的？」这桩钱 色交易本来只有赖ｘ峰叔侄等寥寥几人知道的。 </w:t>
      </w:r>
    </w:p>
    <w:p>
      <w:r>
        <w:t xml:space="preserve">「我们还知道很多呢，你最好老实交待，不然有你好受的。」冷冷的话音再 次响起。 </w:t>
      </w:r>
    </w:p>
    <w:p>
      <w:r>
        <w:t xml:space="preserve">这时的杨钰莹心乱如麻，赖家叔侄的为人她是很清楚的，他们在厦门简直可 以一手遮天，黑道白道都要卖帐的，如果出卖了他们，下场恐怕会很惨。自己虽 然曾是名红歌星，但在赖家看来，不过是手中的玩物，发泄淫欲的工具罢了。 </w:t>
      </w:r>
    </w:p>
    <w:p>
      <w:r>
        <w:t xml:space="preserve">一但作出背叛的举动，不仅自己的性命保不住，只怕全家都会糟殃。何况远 华公司在中央也有很硬的后台，说不定一个命令下来，这个调查组就得乖乖撤走。 到那时，自己岂不是枉为小人？想到这里，她打定主意什么都不说…… </w:t>
      </w:r>
    </w:p>
    <w:p>
      <w:r>
        <w:t>＊＊＊＊＊＊＊＊＊＊＊＊</w:t>
      </w:r>
    </w:p>
    <w:p>
      <w:r>
        <w:t>审讯一直在持续，被轮流讯问了一晚上，杨钰莹始终没有透露一点口风。渐 渐，她的眼睛适应了强光的照射，可以看清审讯她的有三个人。一个国字脸的中 年人，好象是为头的；还有两个年轻人，一个尖嘴猴腮，另一个两撇倒竖的眉毛， 一副苦瓜脸。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