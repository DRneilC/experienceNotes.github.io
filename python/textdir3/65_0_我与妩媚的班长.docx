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我与妩媚的班长</w:t>
      </w:r>
    </w:p>
    <w:p>
      <w:r>
        <w:t>我与妩媚的班长</w:t>
      </w:r>
    </w:p>
    <w:p>
      <w:r>
        <w:t xml:space="preserve"> 作者：不详 字数：1851字 </w:t>
      </w:r>
    </w:p>
    <w:p>
      <w:r>
        <w:t>这是一件千真万确的事情。</w:t>
      </w:r>
    </w:p>
    <w:p>
      <w:r>
        <w:t xml:space="preserve">那年我进了高中，是市里最好的高中。开学的第一天，很高兴我认识了许多 女孩，其中一个就是我们班的班长。 </w:t>
      </w:r>
    </w:p>
    <w:p>
      <w:r>
        <w:t xml:space="preserve">在这之前，我没有过任何女朋友，真的，其实和女孩子一起应该是件比较快 乐而且充满刺激的事，可是就是没有尝试与女孩子做爱的滋味。 </w:t>
      </w:r>
    </w:p>
    <w:p>
      <w:r>
        <w:t xml:space="preserve">我是个身强体壮的运动员，一直以来喜欢我的女孩很多，就是缺乏机会与她 们交往，更幻想与女孩子做爱，这对于一个正常的人来说，都是一件比较自然的 事。 </w:t>
      </w:r>
    </w:p>
    <w:p>
      <w:r>
        <w:t xml:space="preserve">转眼过了好几个星期，我的那种感觉就越来越深，是呀，我太需要性爱了， 于是就把眼睛顶在了妩媚的班长身上。 </w:t>
      </w:r>
    </w:p>
    <w:p>
      <w:r>
        <w:t xml:space="preserve">班长名字叫小羽，这是后来才知道的，她总是穿的很性感，即使老师说过几 次，她也装作不知道，不过我喜欢呀，这样子好看嘛！ </w:t>
      </w:r>
    </w:p>
    <w:p>
      <w:r>
        <w:t xml:space="preserve">一堂体育课上，她穿着白色的超短裙，乌黑的头发扎了根蓝色的飘带，背上 还透明出了一个「井」字架，哦，原来是她的奶罩。 </w:t>
      </w:r>
    </w:p>
    <w:p>
      <w:r>
        <w:t>老师叫我们练习接排球。</w:t>
      </w:r>
    </w:p>
    <w:p>
      <w:r>
        <w:t>恰好我跟她被分到了一块了，我很庆幸。</w:t>
      </w:r>
    </w:p>
    <w:p>
      <w:r>
        <w:t xml:space="preserve">由于天气很热，所以我们俩去找了片没人的、凉一点的地方来练习，因为我 们的学校是在山上，所以这里是最后面的教室，由于学校快搬了，因此这里的教 室只是当作储藏室来用，所以很少有人来了。 </w:t>
      </w:r>
    </w:p>
    <w:p>
      <w:r>
        <w:t>我们很默契地练习着，突然她打地太重，球飞到围墙外面去了。</w:t>
      </w:r>
    </w:p>
    <w:p>
      <w:r>
        <w:t>她连说对不起，说要爬出去拣，我说要我去，她说应该她拣，我也让了她。</w:t>
      </w:r>
    </w:p>
    <w:p>
      <w:r>
        <w:t xml:space="preserve">只见小羽很顺利地爬上了铁栅栏，一不小心，她的裙边被钩住了，上也不是， 下也不是。 </w:t>
      </w:r>
    </w:p>
    <w:p>
      <w:r>
        <w:t xml:space="preserve">我赶紧来帮忙，站在她的裙底下，我一下子惊呆了：她的内裤好小，只是像 一条细线一样地深深地陷进她的两片阴唇之间，简直清晰可见，阴毛不是很多， 从两边丛生出来。 </w:t>
      </w:r>
    </w:p>
    <w:p>
      <w:r>
        <w:t>我的小弟弟一下子顶了起来，我简直傻傻地站着。</w:t>
      </w:r>
    </w:p>
    <w:p>
      <w:r>
        <w:t>「你怎么了，快帮我呀！」</w:t>
      </w:r>
    </w:p>
    <w:p>
      <w:r>
        <w:t>「哦，这就来。」</w:t>
      </w:r>
    </w:p>
    <w:p>
      <w:r>
        <w:t>我把她轻轻地抱了下来，她的脸有点红，我也有点不好意思。</w:t>
      </w:r>
    </w:p>
    <w:p>
      <w:r>
        <w:t>毕竟长这么大来这是我第一次看女人的阴部。</w:t>
      </w:r>
    </w:p>
    <w:p>
      <w:r>
        <w:t>「我看你也累了，我们还是找个地方休息一下吧？」</w:t>
      </w:r>
    </w:p>
    <w:p>
      <w:r>
        <w:t>「好吧，去哪里？」</w:t>
      </w:r>
    </w:p>
    <w:p>
      <w:r>
        <w:t>我去推了一下储藏室的门，居然开着。</w:t>
      </w:r>
    </w:p>
    <w:p>
      <w:r>
        <w:t>「我们就在这吧，这里挺安静的。」</w:t>
      </w:r>
    </w:p>
    <w:p>
      <w:r>
        <w:t xml:space="preserve">我们一起找了一块体操练习用的海面坐下。我无意中发现她的裙子破了，可 又不敢说。 </w:t>
      </w:r>
    </w:p>
    <w:p>
      <w:r>
        <w:t>于是想了想：「告诉你一个不幸的消息！」</w:t>
      </w:r>
    </w:p>
    <w:p>
      <w:r>
        <w:t>「什么消息？」</w:t>
      </w:r>
    </w:p>
    <w:p>
      <w:r>
        <w:t>「你的裙子……」</w:t>
      </w:r>
    </w:p>
    <w:p>
      <w:r>
        <w:t xml:space="preserve">她看了看下面，果然有个洞，大腿内侧还被铁栅栏划了一点小伤，我不经意 地深出手去抚摸伤口，她没有反抗，反而闭上了眼睛，我想可能是她太疼了吧。 </w:t>
      </w:r>
    </w:p>
    <w:p>
      <w:r>
        <w:t>「班长，疼吗？」</w:t>
      </w:r>
    </w:p>
    <w:p>
      <w:r>
        <w:t>「别叫我班长，我叫小羽。」</w:t>
      </w:r>
    </w:p>
    <w:p>
      <w:r>
        <w:t xml:space="preserve">「哦，知道了，你出血了！」我二话不说用嘴巴靠近她的大腿，用力地吸掉 她的血渍。 </w:t>
      </w:r>
    </w:p>
    <w:p>
      <w:r>
        <w:t>「哦……，啊………」</w:t>
      </w:r>
    </w:p>
    <w:p>
      <w:r>
        <w:t>「痛吗？」</w:t>
      </w:r>
    </w:p>
    <w:p>
      <w:r>
        <w:t>「不，好舒服……」</w:t>
      </w:r>
    </w:p>
    <w:p>
      <w:r>
        <w:t xml:space="preserve">我开始转移阵地，撩起了她的短裙，小心翼翼地吻着她的下体，我把那条超 细的内裤拖下。 </w:t>
      </w:r>
    </w:p>
    <w:p>
      <w:r>
        <w:t>这时候，她的蜜穴里早就是淫水泛滥，爱液四溅了。</w:t>
      </w:r>
    </w:p>
    <w:p>
      <w:r>
        <w:t xml:space="preserve">她的两片阴唇可爱地张开着，我的心跳在加快，因为马上就有一出好戏了， 我可以毫不费力地跟一个如此漂亮的女孩子做爱。 </w:t>
      </w:r>
    </w:p>
    <w:p>
      <w:r>
        <w:t>我越想越兴奋。</w:t>
      </w:r>
    </w:p>
    <w:p>
      <w:r>
        <w:t>我的阳具早就快顶破内裤了，我真的很想一下插了进去。</w:t>
      </w:r>
    </w:p>
    <w:p>
      <w:r>
        <w:t xml:space="preserve">我继续抚摸着她的阴部，小羽越来越兴奋了，她的两条腿有点僵硬，眼睛微 闭着，透明的爱液越留越多了，从粉红色的阴唇来看，应该还是个处女吧，总之 不管是不是，不插白不插嘛。 </w:t>
      </w:r>
    </w:p>
    <w:p>
      <w:r>
        <w:t>我开始脱掉她的衣服，很好脱，拉链一拉，就全扒下了，她没有反抗，我继 续小心地解掉她的奶罩，颜色很素雅，看上去是很清纯的那种，当我把奶罩拿开 的时候，两只浑圆又坚挺的乳房毫无保留地展现在我面前，我又一阵兴奋。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