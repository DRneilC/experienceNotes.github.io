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女星初夜</w:t>
      </w:r>
    </w:p>
    <w:p>
      <w:r>
        <w:t>女星初夜</w:t>
      </w:r>
    </w:p>
    <w:p>
      <w:r>
        <w:t xml:space="preserve"> 作者：不详 字数：23195字 txt包： </w:t>
      </w:r>
    </w:p>
    <w:p>
      <w:r>
        <w:t>（１）失信</w:t>
      </w:r>
    </w:p>
    <w:p>
      <w:r>
        <w:t xml:space="preserve">在某市的大剧院门口，彩灯闪烁，人潮汹涌，尽是散场的观众们。他们一边 走一边称讚着三位歌星的精彩演唱，尤其是那位张小颖，不仅歌声嘹亮，气质高 贵，还拥有出众的美貌。好多男士都当她是梦中情人，手淫对象了。 </w:t>
      </w:r>
    </w:p>
    <w:p>
      <w:r>
        <w:t xml:space="preserve">真不明白，为什么在前不久的全国歌赛上，张小颖却屈居季军，而那两位条 件平庸的却排在前边。也许是评委的审美观点另类吧，让两个中性人压过了她。 </w:t>
      </w:r>
    </w:p>
    <w:p>
      <w:r>
        <w:t xml:space="preserve">为了此事，好多的歌迷拍案而起，为之不平。但不管怎么说，张小颖是一举 成名了，由一个歌厅的小歌手变成歌坛新宿，由一个在校的大学生，变成了万人 瞩目的大明星。 </w:t>
      </w:r>
    </w:p>
    <w:p>
      <w:r>
        <w:t xml:space="preserve">一成了名，找你的人就多了。这不，剧院的台阶下停满了车，影响了观众的 流通。这些人不是某某经理，老闆，名流，就是各电视台，电台，及小报的记者。 </w:t>
      </w:r>
    </w:p>
    <w:p>
      <w:r>
        <w:t xml:space="preserve">他们等在这里好久了，为的就是要把明星拉上自己的车。他们又等了一阵儿， 观众都走光了，也不见三位明星出来。她们哪儿去了呢？ </w:t>
      </w:r>
    </w:p>
    <w:p>
      <w:r>
        <w:t xml:space="preserve">此时在剧院的后门外，黑暗处，正站着三位明星。小颖东张西望的，脸上带 着失望及不满。另两位是小春跟小畅，在全国歌赛上，她们一个第一，一个第二， 她们都不敢相信这是真的。因为她们向来不敢跟小颖比，无论比唱功，潜力，还 是比身材外貌，她们都不能望其项背。虽在名次上佔尽风头，但心里都有自知之 明。 </w:t>
      </w:r>
    </w:p>
    <w:p>
      <w:r>
        <w:t xml:space="preserve">小春对板着脸的小颖说：「小颖呀，咱们先去蹦迪吧，在那里等胡朋也是一 样，他看来一时间来不了，可能有什么事。」小春中等身材，单眼皮，声音挺粗 的，整体上象男孩子。在夜色中，看不见她的染黄的短发。 </w:t>
      </w:r>
    </w:p>
    <w:p>
      <w:r>
        <w:t xml:space="preserve">小畅也劝道：「小颖呀，咱们快走吧，一会儿那些苍蝇都会飞过来，想走都 走不了了。」说着瞅瞅两边的动静。小畅歌声挺美，长着张胖胖的圆脸，戴着近 视镜，个头不高。 </w:t>
      </w:r>
    </w:p>
    <w:p>
      <w:r>
        <w:t xml:space="preserve">小颖歎了口气，又望望大道两侧，心说，我等你二十分钟，也够意思了。她 一甩手里的小皮包，说道：「走吧，别等了。」 </w:t>
      </w:r>
    </w:p>
    <w:p>
      <w:r>
        <w:t xml:space="preserve">那二女的脸上都露出了笑容，欢呼一声，三人上了一辆轿车，向十里外的一 家迪厅奔去。这车是小春家的，她家挺有钱。 </w:t>
      </w:r>
    </w:p>
    <w:p>
      <w:r>
        <w:t>下了车，三女都戴上黑眼镜，小心翼翼地进了一个单间，生怕被人发现了。</w:t>
      </w:r>
    </w:p>
    <w:p>
      <w:r>
        <w:t>她们都知道，要是被发现大明星来了，今晚就别想玩得消停。</w:t>
      </w:r>
    </w:p>
    <w:p>
      <w:r>
        <w:t xml:space="preserve">大家坐下来，小春跟小畅兴致勃勃地点东西，要吃的。小颖却坐沙发上一声 不吭。小春拍拍她的肩膀，哈哈一笑，说道：「大美人儿，别愁眉苦脸的了，出 来玩，要玩得开心啊。来，亲一个。」说着在小颖的脸上吻了一口。 </w:t>
      </w:r>
    </w:p>
    <w:p>
      <w:r>
        <w:t xml:space="preserve">小颖瞪她一眼，推开她的嘴，轻声骂道：「你变态呀，小春，你应该去亲男 孩子。」一边的小畅笑了起来，声音如银铃般的动听。 </w:t>
      </w:r>
    </w:p>
    <w:p>
      <w:r>
        <w:t xml:space="preserve">小春像男人一样翘起二郎腿，粗声说道：「等胡朋来了，我就亲亲他，只怕 你舍不得让亲。」 </w:t>
      </w:r>
    </w:p>
    <w:p>
      <w:r>
        <w:t>小颖哼道：「有什么舍不得的，白给你都行。」</w:t>
      </w:r>
    </w:p>
    <w:p>
      <w:r>
        <w:t xml:space="preserve">小春从沙发上跳出来，叫道：「那太好了，我可惦记他好久了。人家长得帅， 又有文化，又有地位，老子又是当地富翁。这样的男人打着灯笼也难找呀。」 </w:t>
      </w:r>
    </w:p>
    <w:p>
      <w:r>
        <w:t>小畅也附和道：「就是，就是，小颖呀，你可别放过这样的好男人。」</w:t>
      </w:r>
    </w:p>
    <w:p>
      <w:r>
        <w:t xml:space="preserve">小春嘿嘿笑着，细声细声地说：「怎么会放过呢？他们都好了这么久了，我 敢说，咱们的大美人早就不是少女了，她用柔情跟玉体将那帅哥给缠得死死的， 打死胡朋，他也不会变心的。」 </w:t>
      </w:r>
    </w:p>
    <w:p>
      <w:r>
        <w:t xml:space="preserve">小颖有点恼了，哼道：「不要胡说了，我跟他又没有结婚，还是清清白白的 呢。让我用柔情跟玉体去缠他？美死他。」说着一脸的不屑。 </w:t>
      </w:r>
    </w:p>
    <w:p>
      <w:r>
        <w:t xml:space="preserve">小春提醒道：「你们可是订过婚的，我就不信没有什么。除非你让我们检查 一下。」说着手伸向小颖的旗袍。 </w:t>
      </w:r>
    </w:p>
    <w:p>
      <w:r>
        <w:t>小颖啊了一声，连忙躲开。小畅说道：「小颖呀，你的身子太美了，你真是 天生的美女，不像我们俩。」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