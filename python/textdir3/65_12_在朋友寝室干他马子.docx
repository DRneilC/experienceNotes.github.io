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在朋友寝室干他马子</w:t>
      </w:r>
    </w:p>
    <w:p>
      <w:r>
        <w:t>在朋友寝室干他马子</w:t>
      </w:r>
    </w:p>
    <w:p>
      <w:r>
        <w:t xml:space="preserve"> 作者：不详 字数：2823字 </w:t>
      </w:r>
    </w:p>
    <w:p>
      <w:r>
        <w:t xml:space="preserve">在念大学的时候，是我最快乐的时候，最快乐的是你不爽上课就可以不用去 上，可以在宿舍睡到爽，记得有一次晚上玩的很累，隔天睡醒的时候已经十点了， 我也不想在去上早上的最后两堂课。 </w:t>
      </w:r>
    </w:p>
    <w:p>
      <w:r>
        <w:t xml:space="preserve">起床刷牙洗脸，抓抓胯下，伸伸懒腰，突然来了个兴致想看ａ片，可是自己 电脑里的ａ片都看腻了，于是我去跟我们班的阿强拿，他的外号是大盘商，我到 阿强房前正要敲门的时候，听到里面好像有女人的声音，而且是女人的淫叫声。 </w:t>
      </w:r>
    </w:p>
    <w:p>
      <w:r>
        <w:t xml:space="preserve">我按兵不动，慢慢的去转把手，居然没锁，我心里头只有两个念头，我打开 这个门要不阿强在看ａ片，喇叭开很大声，要不就是他带女人上来男宿，我呢倒 是希望他带女人上来，因为可以看真枪实弹的现场直拨。 </w:t>
      </w:r>
    </w:p>
    <w:p>
      <w:r>
        <w:t xml:space="preserve">当然啦！谁愿意看到一个男的在看ａ片尻枪，我非常小心又小力又轻的转开 门把，开一小缝偷看，ｌｕｃｋ！阿强果然带女人上来，他们正用着女上男下的 姿势，我仔细一看那女的不就是班上的小莲吗？ </w:t>
      </w:r>
    </w:p>
    <w:p>
      <w:r>
        <w:t xml:space="preserve">是班上的班花，人长的可爱，在班上行为举止一向很乖巧的女孩，居然在床 上这么淫荡，害我看了懒趴都翘起来了，话说回来小莲跟阿强本来就是一对的， 本来两人搞暧昧，后来被班上硬凑成一对，阿强这个臭小子，有了马子就不需要 看ａ片了，真是便宜他了。 </w:t>
      </w:r>
    </w:p>
    <w:p>
      <w:r>
        <w:t xml:space="preserve">再仔细一看小莲的身材真是好到没话说，好细的纤腰，哪各说大又不大的胸 部，真是刚刚好的ｃ罩杯，又尖又挺，粉红色的乳头正在抖动着，老实说之前她 就一直是我打枪幻想的对象，不只是我很多班上男生都很想上她，没到居然先被 阿强上了，看小莲那淫荡的脸，还有那淫荡的叫声，让我懒趴越来越胀，弄的我 好痛…… </w:t>
      </w:r>
    </w:p>
    <w:p>
      <w:r>
        <w:t xml:space="preserve">他们换了狗爬式，看不到小莲了，只看到阿强的背影，他正努力的扭动他的 屁股干她，稍微可以看到小莲的鲜白大腿，真美，人长的美不管哪里都很美，我 在这边只能偷看而已真是不公平，疑？阿强好像快不行了…… </w:t>
      </w:r>
    </w:p>
    <w:p>
      <w:r>
        <w:t xml:space="preserve">两人动作越来越激烈，阿强叫了一声就停住了身体，慢慢的趴在小莲身上， 一会儿，阿强站起来把保险套抽掉，没想到阿强还挺谨慎的嘛！还戴保险套，不 过他的懒趴也没我大，我看他好像要到厕所，我赶紧关上门。 </w:t>
      </w:r>
    </w:p>
    <w:p>
      <w:r>
        <w:t xml:space="preserve">过一会儿，我听到有稀稀疏疏的流水声，我轻轻的开了一个小缝，原来阿强 去洗澡啊！ </w:t>
      </w:r>
    </w:p>
    <w:p>
      <w:r>
        <w:t xml:space="preserve">我在看看休息的小莲，她并没有休息，她用着她巧妙的手指头逗弄着她的小 穴，看来阿强不能满足她，看她越逗弄小穴还不断发出淫声，丰美的臀部翘的高 高的，淫水滴滴的往下流，我早就忍不住了，现在是最好的机会，看看周遭都没 人，大家都去上课了吧！ </w:t>
      </w:r>
    </w:p>
    <w:p>
      <w:r>
        <w:t xml:space="preserve">我悄悄的走进去，关起门来，听到阿强边洗澡边唱歌，我松开腰带，脱下裤 子和内裤，并没脱上衣，这样等一下要跑比较快。 </w:t>
      </w:r>
    </w:p>
    <w:p>
      <w:r>
        <w:t xml:space="preserve">我悄悄的上了楼梯，小莲并未发现，她闭着眼睛正在享受自慰的快感，我看 着我的肉棒爆着青筋，已经等候多时，我来到小莲的身后，我故意用粗大的肉棒 砥柱她的阴唇，她摸着摸着摸到我的肉棒，吓了一大跳，立刻睁开眼睛回头一看， 更是羞坏她，她无处可躲，已经被我看光光了…… </w:t>
      </w:r>
    </w:p>
    <w:p>
      <w:r>
        <w:t>她大声说：「大伟！你……你怎么会在这里？」</w:t>
      </w:r>
    </w:p>
    <w:p>
      <w:r>
        <w:t>我微笑反问她：「那你怎么会在这里呢？」</w:t>
      </w:r>
    </w:p>
    <w:p>
      <w:r>
        <w:t>她：「刚刚你都看到了吗？」</w:t>
      </w:r>
    </w:p>
    <w:p>
      <w:r>
        <w:t xml:space="preserve">我微笑点点头，此时安静无比，房内只有阿强的唱歌声，看来他干完女人正 开心着，不知道她的女人要被别人干走了，这种偷干别人女人真是刺激啊！ </w:t>
      </w:r>
    </w:p>
    <w:p>
      <w:r>
        <w:t>我在他阴唇附近的阴毛沾了一些淫水，小莲：「你到底想干什么？」</w:t>
      </w:r>
    </w:p>
    <w:p>
      <w:r>
        <w:t>我：「我都已经这么明显了，你还看不出来吗？」</w:t>
      </w:r>
    </w:p>
    <w:p>
      <w:r>
        <w:t>小莲：「你……你不怕我告诉阿强吗？」</w:t>
      </w:r>
    </w:p>
    <w:p>
      <w:r>
        <w:t>我微笑说：「你不怕我现在大喊叫人来看吗？」</w:t>
      </w:r>
    </w:p>
    <w:p>
      <w:r>
        <w:t>她哑口无言，我：「你因该知道自己在何处吧！我们都是人在江湖身不由己， 你满足我，我就满足你，别浪费时间了，来吧！」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