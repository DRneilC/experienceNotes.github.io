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正妹老师淫乱事件簿</w:t>
      </w:r>
    </w:p>
    <w:p>
      <w:r>
        <w:t>正妹老师淫乱事件簿</w:t>
      </w:r>
    </w:p>
    <w:p>
      <w:r>
        <w:t xml:space="preserve"> 作者：不详 字数：9689字 </w:t>
      </w:r>
    </w:p>
    <w:p>
      <w:r>
        <w:t xml:space="preserve">丽琪是位年轻貌美的女老师，正要展开她的教师生涯。看那阿娜多姿的身材 及亮眼的外貌：１６０ｃｍ的身高，大大的双眼，如樱桃般的唇，红的可爱的脸 颊，以及那飘逸的长发，让丽琪从学生时期便不断有人追求。这是她正式教书的 第一年，她告诉自己：一定要加油！ </w:t>
      </w:r>
    </w:p>
    <w:p>
      <w:r>
        <w:t xml:space="preserve">丽琪教的是高中数学，虽然她总是拼命的教学，但那满江红的成绩却无法回 报：４０、２７、５７、６８…… </w:t>
      </w:r>
    </w:p>
    <w:p>
      <w:r>
        <w:t>「怎么都考不好呢？」丽琪纳闷着，她这么努力细心的教学，错了吗？</w:t>
      </w:r>
    </w:p>
    <w:p>
      <w:r>
        <w:t xml:space="preserve">某次上课，她告诉他所教的班级，看着清一色的男生，她说：「欸…你们真 的要努力啊！月考也快到了，如果全班都有八十分以上，你们要什么我都可以给 你们。」 </w:t>
      </w:r>
    </w:p>
    <w:p>
      <w:r>
        <w:t>她知道这当然很难，应该说是不可能了，但丽琪还是想激励他们。</w:t>
      </w:r>
    </w:p>
    <w:p>
      <w:r>
        <w:t>「什么都可以？真的吗？包括老师你吗？」一位男学生玩笑的问。</w:t>
      </w:r>
    </w:p>
    <w:p>
      <w:r>
        <w:t>「嗯…是啊！老师说的话可不会反悔呢！」丽琪说。</w:t>
      </w:r>
    </w:p>
    <w:p>
      <w:r>
        <w:t>「怕什么呢？你可真以为他们能全部都考八十分以上？」丽琪告诉自己。</w:t>
      </w:r>
    </w:p>
    <w:p>
      <w:r>
        <w:t>「一言既出，驷马难追喔！老师。」那位同学又说道。</w:t>
      </w:r>
    </w:p>
    <w:p>
      <w:r>
        <w:t>很快的，月考到了。</w:t>
      </w:r>
    </w:p>
    <w:p>
      <w:r>
        <w:t xml:space="preserve">丽琪看看这次的题目：哇～有难度耶！看来甭担心了……但又马上告诉自己， 怎么能期望他们考不好呢？我真糟糕啊！ </w:t>
      </w:r>
    </w:p>
    <w:p>
      <w:r>
        <w:t xml:space="preserve">到班上时，丽琪带着未改的考卷，她忘记改了。看着全班同学笑眯眯的表情， 丽琪觉得很奇怪：这张考卷不简单吧！她改了第一张，９０；第二张，８４，第 三张：８９……不对吧？怎么考这么高呢？丽琪继续改下去，却仍见不到低于八 十分的。 </w:t>
      </w:r>
    </w:p>
    <w:p>
      <w:r>
        <w:t xml:space="preserve">她哪知道全班同学为了享用她的胴体，而全体作弊呢？全部改完了，丽琪脸 色有点不好看。 </w:t>
      </w:r>
    </w:p>
    <w:p>
      <w:r>
        <w:t>「老师，我们考的怎样啊？」又是那位名叫阿伟的同学问。</w:t>
      </w:r>
    </w:p>
    <w:p>
      <w:r>
        <w:t>「不错啊……考得不错」丽琪有点口吃的说。</w:t>
      </w:r>
    </w:p>
    <w:p>
      <w:r>
        <w:t xml:space="preserve">「都有八十分以上吗？」阿伟又问，看的出来他很期待，但他早就知道答案 了。 </w:t>
      </w:r>
    </w:p>
    <w:p>
      <w:r>
        <w:t>「有…有。」又是口吃。</w:t>
      </w:r>
    </w:p>
    <w:p>
      <w:r>
        <w:t xml:space="preserve">「我会完成我的承诺的，好吧！放学后在礼堂见。」丽琪说，看来她已有觉 悟了，这是她自己说出口的啊！一位好的老师不能出尔反尔吧！ </w:t>
      </w:r>
    </w:p>
    <w:p>
      <w:r>
        <w:t>「老师，别换衣服喔！」阿伟说。</w:t>
      </w:r>
    </w:p>
    <w:p>
      <w:r>
        <w:t>丽琪今天穿的是低胸的粉红色短上衣，配的是牛仔短裙。</w:t>
      </w:r>
    </w:p>
    <w:p>
      <w:r>
        <w:t>只要她一低下去，那ｄ罩杯的胸部便呼之欲出，直叫人喷鼻血。</w:t>
      </w:r>
    </w:p>
    <w:p>
      <w:r>
        <w:t xml:space="preserve">放学时间到了，丽琪提着包包往礼堂去，她走得极为缓慢，短短的五分钟路 程，她却花了将近二十分钟。她走进礼堂，看到了全班３０个男生，有些已脱掉 上衣，只剩条内裤了。而那内裤在看到丽琪进来后，马上搭起帐棚来。 </w:t>
      </w:r>
    </w:p>
    <w:p>
      <w:r>
        <w:t xml:space="preserve">「我怎样？」口气出奇平常，对但没性经验的丽琪而言，其实心里紧张的要 命。 </w:t>
      </w:r>
    </w:p>
    <w:p>
      <w:r>
        <w:t xml:space="preserve">「你不用怎样。我们已经决定好了，一次三个人，总共十次。你撑的住吧？ 老师。」一位名叫阿明的学生说道，他已经剩内裤了。 </w:t>
      </w:r>
    </w:p>
    <w:p>
      <w:r>
        <w:t>「好啦！废话不多说。来吧！我亲爱的丽琪老师。」阿伟叫道。</w:t>
      </w:r>
    </w:p>
    <w:p>
      <w:r>
        <w:t xml:space="preserve">第一匹是：阿伟、阿明、阿强，三个皆是班上老大，孔武粗壮，平时就会一 起相约看ａ片，等这天等好久了。 </w:t>
      </w:r>
    </w:p>
    <w:p>
      <w:r>
        <w:t>阿伟把丽琪拉过来，嘴唇马上就贴上去，并伸出舌来交缠在一起。</w:t>
      </w:r>
    </w:p>
    <w:p>
      <w:r>
        <w:t>丽琪虽然不舒服，也只好跟着做。</w:t>
      </w:r>
    </w:p>
    <w:p>
      <w:r>
        <w:t xml:space="preserve">而阿明掀起牛仔裙，也用舌头舔丽琪的白嫩屁股。阿强则把丽琪的衣服也掀 起来，看到她那黑色蕾丝胸罩后，更是兴奋，一把托起，那强而有力的嘴已在丽 琪得左胸吸吮起来，而左手也不忘搓揉丽琪的右胸。 </w:t>
      </w:r>
    </w:p>
    <w:p>
      <w:r>
        <w:t xml:space="preserve">这画面看起来真是淫秽，丽琪一个人要承受这三种「享受」，可真有点吃不 消。但她要叫却也叫不出，因为嘴巴已被阿伟攻占了。阿强玩完胸部后，转而向 丽琪的小穴去。 </w:t>
      </w:r>
    </w:p>
    <w:p>
      <w:r>
        <w:t>他也掀起牛仔裙，看到似乎是跟胸罩同组的蕾丝黑内裤，脱下来，又是一场 舌战。而阿明则接下阿强的位置，吸吮起丽琪的ｄ罩杯。他吸着乳头，而另一手 也搓着乳头。这一串的刺激，丽琪开始淫叫了起来。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