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【少女之心】【完】</w:t>
      </w:r>
    </w:p>
    <w:p>
      <w:r>
        <w:t>从初中时代开始，我对性就一直充满了好奇，当别人都在沉迷于琼瑶小说时，我却独自衷情于外国翻译的言情小说。外国作家风格开放，笔触细腻，尤其对性爱的描写，在含蓄的笔法中却又将性爱场面的激情形容得淋漓尽致。每次看到精彩处回过神来，才发现我下面早已湿透了。</w:t>
      </w:r>
    </w:p>
    <w:p>
      <w:r>
        <w:t>我在初一下学期开始来了看到书名叫《曼娜回忆录》，接着看里面的内容，我被里面的内容惊呆了——非常细致的性爱描写。</w:t>
      </w:r>
    </w:p>
    <w:p>
      <w:r>
        <w:t>我飞快地浏览了几页，其中有几张彩图，是男女赤裸性交的图片，性器官拍摄的清清楚楚，我还是第一次看到这样的描写和图片，感到脸红心跳，赶紧把书放到桌子上，抓书包飞也似的出了书亭，回到宿舍，同室的同学都出去了，我便把书包往床上一扔，虚脱似的躺到床上，脑海中却一直在显现着那几张图片和那些动人的故事情节，底下又开始潮湿。</w:t>
      </w:r>
    </w:p>
    <w:p>
      <w:r>
        <w:t>心想：我买下那本书多好，就可以看个仔细。我翻了个身，想用手去揉我的小穴，手肘一下碰到书包，感到里面多了什么东西，打开书包，里面多了一本书——《曼娜回忆录》！</w:t>
      </w:r>
    </w:p>
    <w:p>
      <w:r>
        <w:t>我的天！！！我张大了嘴，心砰砰地跳，肯定是书亭老板趁我不注意时放进我书包的！我急切地翻开书，看着书里的内容和图片开始手淫起来。我用手拨开两片花瓣似的阴唇，小穴周围已经被淫水弄的潮湿一片。</w:t>
      </w:r>
    </w:p>
    <w:p>
      <w:r>
        <w:t>我的手指开始在阴蒂上揉动，每揉动一下，便会从阴部传来一种无比的快感，一边揉动一般想象着书中的女主人公就是我，男人雄伟的肉棒插进我的小穴，不一会一股巨大的快感袭击了我全身，我努力的挺直身体来享受这种超爽的感觉，一种腾云驾雾、无比舒服、无法形容的感觉，一直十多分钟高潮才渐渐消退，我赶紧那卫生纸擦了擦小穴和流到床单上的淫液，把书藏到柜子里。</w:t>
      </w:r>
    </w:p>
    <w:p>
      <w:r>
        <w:t>后来我才知道这本书就是《少女之心》，现在回想起来，这本书对我的一生影响深远，因为这本书教会了我如何使自己的青春年华过得更有意义，如果我老了才看到这本书，青春年华已经过去，那才叫悲哀！（我一直珍藏着这本书，并不吝地把这本书同我的故事一并送给您，希望能给您带来更多的乐趣）。</w:t>
      </w:r>
    </w:p>
    <w:p>
      <w:r>
        <w:t>当我第二次打开这本书的时候，发现书里还夹了一张纸条，上面写着：有什么需要尽管来找我！我知道这是书亭老板写的，虽然我一直希望能有个男人真正要我一回，但我一直没去找他，有时我欲火难耐，便自己手淫解决。直到一个月后我遇到我第一个男朋友——海。和海是在一次班级联谊会中认识的，起初他来邀我跳舞的时候，我对他并没有深刻的印象，但他谈吐幽默且有君子风度。</w:t>
      </w:r>
    </w:p>
    <w:p>
      <w:r>
        <w:t>和一些存心想吃豆腐的男孩子不同。跳过几支慢舞后，我开始对他有了好感，之后我们就开始交往。从牵手到亲吻，我们也有了进一步在身体上的接触。</w:t>
      </w:r>
    </w:p>
    <w:p>
      <w:r>
        <w:t>一个星期六的晚上，我们来到学校的小花园，一进去看没人就开始亲吻，互相爱抚。也不知为什么那天我的性欲特别旺盛，当海要求我时，我把头埋在他的胸膛不做声，算是默认了吧，他把他的长裤脱下来露出他的小海时，我忍不住伸手握住了它。我真的没有想到人身体的一部分竟然可以硬到这个地步，我觉得我摸到的好像一根棍子，看看海，他似乎很陶醉的样子，于是我也就继续上下抚摸它。</w:t>
      </w:r>
    </w:p>
    <w:p>
      <w:r>
        <w:t>「用嘴好吗？」海问我。我迟疑了一下，觉得脸开始红了起来。看到我不作声，海凑过来在我的唇上轻轻一吻说：「不要怕，含进去就是了。」看到海的眼神，加上我实在是很想和他做爱，我便「嗯」了一声，跪在他的两腿之间，将脸靠近它，它那股强烈的男性气味从我的鼻子传到大脑，完全抹煞了我女人的矜持，我把嘴一张把它含了进去。</w:t>
      </w:r>
    </w:p>
    <w:p>
      <w:r>
        <w:t>海发出了满足的声音，我相信他一定是很舒服的，其实这对我而言也是一个刺激的经验。我的头不断的上下移动，舌尖也不停的在龟头部温柔的绕舔，它在我的嘴里似乎更加的粗大，我必须拼命的张开嘴才容纳的下，如此持续了一阵我的嘴开始感到酸了。</w:t>
      </w:r>
    </w:p>
    <w:p>
      <w:r>
        <w:t>海也似乎查觉我的心意，轻轻的把我的头移开，脱去我的Ｔ恤及胸罩并开始爱抚我的乳房，当他用舌头轻舔我的乳头时，触电般的快感立刻涌上我的全身。</w:t>
      </w:r>
    </w:p>
    <w:p>
      <w:r>
        <w:t>他的胡渣子磨擦着我的乳晕，微微的刺痛感有如火上加油般的使我的兴奋推向了更高的一层。他的双手开始解开了我长裤的拉练，此时我根本没办法也不想拒绝他，当我的内裤也被拉下时，我身上最隐秘的地方便完全呈现在他的面前。</w:t>
      </w:r>
    </w:p>
    <w:p>
      <w:r>
        <w:t>那种被注视的感觉是很微妙的，一点点的羞耻却带来更大的兴奋，我知道现在我那里一定早已泛滥一片了，有点担心海会笑我，不过还好，大概是他看的入神忘了笑了。</w:t>
      </w:r>
    </w:p>
    <w:p>
      <w:r>
        <w:t>他把脸靠近了我的秘处，天啊，我心想，他要干什么呢？当我还来不及反应过来时，他的舌尖已开始在我的小唇外围游走起来了。</w:t>
      </w:r>
    </w:p>
    <w:p>
      <w:r>
        <w:t>我忍不住了，除了小唇内外，灵活的舌头也不放过我的肉核，舌头每接触到小核一下，我全身就不自主的颤抖一次，我抱紧了海的头，嘴里不断的呻吟。当我感到体内有如千万只蚂蚁在啃食时，海终于站了起来。「我可以进去吗？」他说。看到我不说话，他知道我默许了。</w:t>
      </w:r>
    </w:p>
    <w:p>
      <w:r>
        <w:t>他扶着他的家伙先在我的秘处外徘徊了一阵，虽然是在昏暗的灯光下，但沾满了骚水的小光头仍有如灯泡似地发出亮光。当它进入我的体内时，强烈的快感完全淹没了我，并没有书上所写的初次性交的疼痛，后来我才琢磨出，肯定是平时手淫在不觉中弄破处女膜或是把阴道弄宽，所以真正性交时才不会疼。</w:t>
      </w:r>
    </w:p>
    <w:p>
      <w:r>
        <w:t>海粗大的阳具被我紧紧的包住，我感到我的体内已完全没有空隙，那种充实的感觉真是女人最大的幸福埃借着我体内不断涌出的淫水，海可以毫不困难的抽送，当它抽出时，我实在很怕那种空虚的感觉，直到它再送入的霎时，才又重拾那种充实的满足感。</w:t>
      </w:r>
    </w:p>
    <w:p>
      <w:r>
        <w:t>就这样，也不知过了多久，我感到快感不断的加强，我知道我快要达到人生最快乐的境界了，我紧紧的抱住海，他也毫不懈怠地加速了冲刺，我拼命的伸直了双腿，我感到我的嘴唇冰冷，全身的血液似乎都集中在秘处，我夹紧了它，子宫不断的收缩，终于达到了高潮——比手淫还要舒服万分的高潮。</w:t>
      </w:r>
    </w:p>
    <w:p>
      <w:r>
        <w:t>此时，海也忍不住了，他抽出了他的宝贝，我赶紧握住它套弄，一阵又一阵的白色液体从它的马口里激射而出，这就是我的第一次。</w:t>
      </w:r>
    </w:p>
    <w:p>
      <w:r>
        <w:t>尝到甜头之后，我疯狂的爱上做爱这个玩意，只要有机会，我一定和海好好的温存一番，有的时候一天三次也算是家常便饭，对于性姿势来讲，我更是乐于不断尝试新的花样，也更知道如何使自己享受高潮，但是好时光总是短暂的，我和海的快乐日子就在他毕业前夕告一段落。</w:t>
      </w:r>
    </w:p>
    <w:p>
      <w:r>
        <w:t>那天晚上我们狠狠的玩了三、四次，到了最后，海的小弟弟彷佛再也硬不起来了，我才心不甘情不愿的放他一马。自从他毕了业，我的生活顿时变得空虚起来，你知道，那种体内塞满了的扎实感，岂是我的手指可代替的呢？这几天的心情烦得很，加上学业负担的加重，本该过一个礼拜再来的月经昨天夜里就来了。</w:t>
      </w:r>
    </w:p>
    <w:p>
      <w:r>
        <w:t>而早上由于宿舍的闹钟没响，全宿舍的姑娘都起晚了，手头又没有卫生巾，没办法，只好临时拿卫生纸垫上应急。可上到第二节体育课的时候就不行了，刚按老师的要求做完准备活动，就觉得自己的内裤有点湿湿的感觉，心想不好，就乘其他同学没注意的时候偷偷向老师请了假，到小卖部去买卫生巾去了。</w:t>
      </w:r>
    </w:p>
    <w:p>
      <w:r>
        <w:t>买完之后，我急匆匆地往宿舍走，因为内裤已经被血弄脏了，所以想回宿舍换条来穿。可是当走到宿舍门口时，突然发现门没有锁，我心里一翻个，明明今天早上是锁的，怎么现在又被开开了呢？刚想推门进去，忽然听见一阵怪声，「啊啊欧呒啊，」疑，这是什么声音？我怀着好奇的心情轻轻地推开门，捏手捏脚的走过去一看，只见同班同学小梅，也是我最好的朋友，正躺在床上，左手一边揉捏着自己的乳房，右手伸进本来就不怎么大的内裤来回的揉搓，再稍微仔细一看，粉红色的内裤已经湿了一片。</w:t>
      </w:r>
    </w:p>
    <w:p>
      <w:r>
        <w:t>此时的小梅正闭着眼陶醉在一团仙雾之中，没有觉察到我的到来。我轻轻咳嗽了一声，小梅没想到在这时候突然有人进来，大吃一惊，右手赶紧从内裤中抽出来。</w:t>
      </w:r>
    </w:p>
    <w:p>
      <w:r>
        <w:t>一看原来是我，脸也一下子变得通红，不过还是强装镇定，轻声说道：「我，我这里有点痒，所以在这揉一下，」过了一会儿她又试探着问我：「妹妹，你能帮我一下吗？」「我？我能帮你什么忙呢？」我好奇地问到。</w:t>
      </w:r>
    </w:p>
    <w:p>
      <w:r>
        <w:t>「我现在浑身难受，自己揉又不太方便，你能帮我解决一下么？」我看到梅姐十分恳求的样子，便说道：「你要我怎么帮你呢？」「我来教你。」说着，便迅速地把裹在身上的内裤脱掉。</w:t>
      </w:r>
    </w:p>
    <w:p>
      <w:r>
        <w:t>我注意到梅姐的阴毛上已经是湿漉漉的一片了，这可能是由于刚才小梅太兴奋的原因吧。「你就照我这样。」只见小梅一只手把自己的两片阴唇剥开，露出了已经湿淋淋的小穴，接着另一只手的中指缓缓的插进去慢慢的一进一出，「啊嗯啊，妹妹，看见了么，就是这样，快，快来帮我，我已经受不了了。」我装着有点害羞，但看到梅姐这么投入，便照着刚才的样子一手剥开小梅的两个肉瓣，另一只手的中指来回地在小梅的阴道里抽插。</w:t>
      </w:r>
    </w:p>
    <w:p>
      <w:r>
        <w:t>小梅这会儿更兴奋了，不停的发出淫荡的声音，我的手指在梅姐的阴道里抽插的更快了，小梅的体内也如波涛汹涌一般，就象是成千上万只蚂蚁同时在要她的身体，淫水随着手指的抽插不断地涌出来，流洒在我的手背上、床单上。</w:t>
      </w:r>
    </w:p>
    <w:p>
      <w:r>
        <w:t>实际上我现在也是欲火难耐，只是来了那事不太方便。终于，小梅的高潮随着汹涌的爱液迸发出来，只见她的身体突然变得僵直起来，大叫一声，接着便瘫倒在床上。</w:t>
      </w:r>
    </w:p>
    <w:p>
      <w:r>
        <w:t>梅姐一直沉浸在高潮之中，两腿还在不停的相互蹭着，过了一会才慢慢的睁开眼，说道：「你真厉害，第一次就把我的高潮给弄出来了，我以前自己弄从来没有像这次这么痛快，我算是服了你了。」这时候，小梅才注意到我的身边还放着一包卫生巾，看了一下，说道：「哎，你怎么还用这么土的卫生巾，来，我这儿有新品种，你试试看。」说着，从床头柜里拿出一个小包，抽出一个不太长，但像男生的小肉棒似的东西，头上还漏出一截儿线。</w:t>
      </w:r>
    </w:p>
    <w:p>
      <w:r>
        <w:t>「你看。」</w:t>
      </w:r>
    </w:p>
    <w:p>
      <w:r>
        <w:t>「这个东西怎么用啊，我还没有用过呢？」我说。</w:t>
      </w:r>
    </w:p>
    <w:p>
      <w:r>
        <w:t>「这个太简单了，我来教你，你先把内裤脱了。」我解开裤子脱下来，露出里边的内裤，由于里边还垫着卫生纸，所以她先把卫生纸抽了出来，只见卫生纸已经快湿透了，实际上刚才我给梅姐做我自己也出了不少淫水，梅姐一看便说道：「哇，你流的还真是不少呢？」「嗯，这次不知道是什么原因，流的这么多。」说着，已经把内裤给脱下来了，只见密密的阴毛也湿湿乎乎的。</w:t>
      </w:r>
    </w:p>
    <w:p>
      <w:r>
        <w:t>「你刚才爽我的时候，是不是自己也有点受不了了？」「没，没有。」我赶忙解释道。</w:t>
      </w:r>
    </w:p>
    <w:p>
      <w:r>
        <w:t>小梅一看不好再问，就打岔说道：「好，现在我来教你，你把腿架在床上。」我便把腿放在床上，只见透过浓密的阴毛，隐隐约约能看到粉红色的肉瓣，小穴上还有点血迹，阴唇的外边湿漉漉的。</w:t>
      </w:r>
    </w:p>
    <w:p>
      <w:r>
        <w:t>小梅用一只手拨开我的两片肉瓣，另一只手拿着棉条，塞入阴道，随着卫生棉条的慢慢推入，我似乎又有了和海做爱的感觉，啊，好舒服啊。</w:t>
      </w:r>
    </w:p>
    <w:p>
      <w:r>
        <w:t>「好了，完全塞进去了。」梅姐的话打断了我的思绪，猛然间醒了过来。</w:t>
      </w:r>
    </w:p>
    <w:p>
      <w:r>
        <w:t>「走，咱们上课去吧，今天的事儿只有咱们俩儿知道，别告诉别人，好吗？」「梅姐，你就放心吧，我不会告诉别人的，走吧。」我想：原来其他人也会手淫埃从此以后我便开始留意同宿舍其他姐妹，只要哪一天有姐妹没去上课，我便借故溜回去偷偷看看，好多次看到了她们在手淫。</w:t>
      </w:r>
    </w:p>
    <w:p>
      <w:r>
        <w:t>有时晚上我故意装睡，到了很晚便会有的姐妹在被窝里扭动或发出轻微的呻吟，我知道她肯定在手淫，时间一长，我发现同舍的八个姐妹除了姗姗和张丽其他人都会手淫！</w:t>
      </w:r>
    </w:p>
    <w:p>
      <w:r>
        <w:t>这天，我们刚刚考完期中考试，星期六下午我们没事，梅姐对我说：「唉，总算考完了，咱们是不是该轻松一下了？」我高兴地说：「好啊，梅姐，你说，咱们到哪儿去玩儿？」「到我家去吧，我家有好多好吃的，我再让我妈给咱们做几个菜，咱们轻松轻松，好吗？」「哎呀，太好了，走，咱们现在就出发。」</w:t>
      </w:r>
    </w:p>
    <w:p>
      <w:r>
        <w:t>到了梅姐家，我一看，哇，好漂亮啊，整个家里一共有五间屋子，每一间都是装修的相当漂亮，真是让我看花了眼，禁不住对梅姐说：「梅姐，你们家真是太漂亮了，我要是有一个像你这样的家那该有多幸福啊！」「那你就把这儿当作是你自己的家吧。」</w:t>
      </w:r>
    </w:p>
    <w:p>
      <w:r>
        <w:t>「梅姐，你真好，有你做我的姐姐真是太幸福了。」「嗨，快别谦虚了，咱们上楼洗个脸去吧。」</w:t>
      </w:r>
    </w:p>
    <w:p>
      <w:r>
        <w:t>「好，走。」</w:t>
      </w:r>
    </w:p>
    <w:p>
      <w:r>
        <w:t>晚上，我在梅姐家里美美的吃了一顿小梅妈妈做的晚饭。吃完饭，小梅的爸爸妈妈要回小梅的奶奶家，就对小梅说：「梅梅，今天晚上我和你爸就不回来了，你们两个就在一块睡吧。」「放心吧，妈。」小梅的爸爸妈妈出去了，小梅高兴的对我说：「咱俩儿今天晚上干吗呢？」「嗯，你说呢？」我反问道。</w:t>
      </w:r>
    </w:p>
    <w:p>
      <w:r>
        <w:t>「我这有一盘儿Ａ片儿，可棒了，咱俩一块儿看吧，你等着，我去拿带子。」没过一会儿，梅姐高兴的拿着一盘录像带来了，迅速的放进录像机，画面上立刻出现了几个年轻人在一块儿谈笑的镜头：他们谈了一会儿，有两个人先告辞而去，留下一男一女，他们先说了一些谁也听不懂的话（因为是外国人），说着说着，两人便开始接起吻来。</w:t>
      </w:r>
    </w:p>
    <w:p>
      <w:r>
        <w:t>只见他们互相把舌头送进对方的口中，互相吮吸着，两人的眼睛都轻轻地闭着，默默地吞咽着对方的津液，不一会儿，女的嘴里开时冒出「嗯嗯」的声音，并且开始脱对方的衣服，男的也不示弱，三下五除二就把女的衣服给扒光了，当男的衣服也被脱光以后，女的开始沿着男的身体吻下来，最后停留在男的那根又粗又长的阳具上……</w:t>
      </w:r>
    </w:p>
    <w:p>
      <w:r>
        <w:t>这时候，女的开始把那根宝物的头部送进自己的嘴里，并且一直不停的上下套弄着阴茎，男的这时也感受到了极大的快感，闭上眼睛默默的享受着。</w:t>
      </w:r>
    </w:p>
    <w:p>
      <w:r>
        <w:t>这样一直持续了几分钟，男的把女的翻过来，让她躺在床上，把两腿竖起来分得得大大的，女人那神秘的地方立刻暴露无遗，镜头马上给了个特写，这个女人的小穴里以经是湿乎乎的了，两片肉瓣又肥又大，好象是特意给男人长的，阴蒂头已经涨起，最令我惊讶的是：这个女人的阴毛长的奇多，一直连到了肛门。</w:t>
      </w:r>
    </w:p>
    <w:p>
      <w:r>
        <w:t>男的开始发起了进攻。他先趴在小穴前面，用手把两片阴唇拨开，用舌头先在阴唇边上舔来舔去，眼看着小穴就张大了，接着把舌头当作阳具在小穴里一进一出，一只手不停的抚弄着阴蒂，另一只手也在阴唇旁揉搓。</w:t>
      </w:r>
    </w:p>
    <w:p>
      <w:r>
        <w:t>不一会儿，小穴里就冒出一些爱液来，女的好象也实在有点儿受不了，两只手也在乳房上揉捏，还不时揪着自己的乳头，有点发黑色的乳头竖起老高，好象它也要参加似的，等到阴部完全被爱液沁透之后，男的开始了打响真正的战役了。</w:t>
      </w:r>
    </w:p>
    <w:p>
      <w:r>
        <w:t>他一手握住自己那根又粗又大的枪杆，一手撑开小穴，噗兹一声就插进阴道里，脸部表情痛苦了一下，很快便舒展开来，开始了机械运动。</w:t>
      </w:r>
    </w:p>
    <w:p>
      <w:r>
        <w:t>一下、两下、三下、一百下、两百下，快到第三百下的时候，随着淫浪的呻吟声此起彼伏，男的也快要支持不住了，他赶紧抽出来，放在女的两个乳房中间，女的好象也非常在行，赶紧握紧两只乳房，夹住已经烧红了的枪杆，而男的也在不停的抽插，直到发出一声惨叫。</w:t>
      </w:r>
    </w:p>
    <w:p>
      <w:r>
        <w:t>顿时，从红枪杆中射出一股粘稠的白色液体，喷到女的脸上、脖子上、嘴上、乳房上，没想到女的还把射在嘴上的精液咽了下去，同时还拿手抹了一点儿涂在自己的脸上、乳房和阴道口上，满足的抚摸着。「哎呀，多恶心人，」我说。</w:t>
      </w:r>
    </w:p>
    <w:p>
      <w:r>
        <w:t>「真是少见识，你还不知道呀，精液可是最好的营养滋补品，含有大量内生活性蛋白，可以滋补养颜，要不为什么叫精液，就是男人的精华所在。」梅姐嘲笑我说。不知不觉的又看了十几分钟，我心中已经痒得很，便说：「看这些有啥意思。」梅姐说：「干这事太过瘾、太舒服了，你还没经历过吧？白活了！你看我都湿了。」她掀起裙子，我一看，果然，梅姐穿的粉色的薄内裤已经湿了一大片。</w:t>
      </w:r>
    </w:p>
    <w:p>
      <w:r>
        <w:t>「让我看看你的。」</w:t>
      </w:r>
    </w:p>
    <w:p>
      <w:r>
        <w:t>「啊，梅姐，不要。」我知道我湿得更厉害。</w:t>
      </w:r>
    </w:p>
    <w:p>
      <w:r>
        <w:t>「嗨，都是女人，互相看看怎么了？」说着，把我的裙子一撩，放眼望去。</w:t>
      </w:r>
    </w:p>
    <w:p>
      <w:r>
        <w:t>「你还说没意思，你看看你湿的比我还多呢，我看你也想，那不如咱们俩先试试？」「咱们俩？咱们俩都是女人呀？怎么试？」</w:t>
      </w:r>
    </w:p>
    <w:p>
      <w:r>
        <w:t>「我可以演男人的角色埃」梅姐把我放倒在床上，把腿敞得大大的，我那粉红色的花瓣顿时一览无余，薄薄的肉瓣上湿漉漉的，上边的小肉球也涨得顶起老高。</w:t>
      </w:r>
    </w:p>
    <w:p>
      <w:r>
        <w:t>「哇，妹妹，没想到你这里着么美！」小梅不觉得赞叹道。</w:t>
      </w:r>
    </w:p>
    <w:p>
      <w:r>
        <w:t>接着，用手把我的阴唇剥开，露出嫩嫩的小穴，她开始揉我的花瓣，我感觉阴部一阵舒服，不由自主的呻吟起来。这一喊，更加使梅姐疯狂起来，用手不停的揉搓我的阴蒂。随着速度的加快，我的体内爆发出一种舒服的快感，随之产生的爱液也大量的从狭小的小穴中奔涌出来。</w:t>
      </w:r>
    </w:p>
    <w:p>
      <w:r>
        <w:t>可这时候，小梅突然停着了手，趴到我的身上，一边吻着我，一边说：「你等一下，我去找一样东西过来。」没过一会儿，梅姐手里拿着一样东西进来了，我一看，原来梅姐手里拿着的是一根黄瓜，这根黄瓜看得出来不是刚摘下来的，身上已经没有了扎人的嫩刺，而是光溜溜的。</w:t>
      </w:r>
    </w:p>
    <w:p>
      <w:r>
        <w:t>我一看就知道她拿黄瓜干什么用，因为我自己也经常用黄瓜、香肠等类似的东西插入阴道手淫，但我还是故意问「梅姐，你拿黄瓜干什么呢？」「这你就不懂了了吧，我又没有男人那根东西，怎么能满足你呢？所以我只好用东西代替了，黄瓜可是最好的代用品。」「梅姐你真会想办法，快给我试试。」其实我早已迫不及待了。</w:t>
      </w:r>
    </w:p>
    <w:p>
      <w:r>
        <w:t>梅姐并没有急着插到我的嫩穴里，而是现在嘴里来回嘬了几口，使上边站满了唾液，好起到润滑作用，接着扒开我的肉瓣，手里拿着黄瓜的小头，把大头一边旋转一边塞紧小穴。</w:t>
      </w:r>
    </w:p>
    <w:p>
      <w:r>
        <w:t>「啊」，我虽然以前和海玩过，自己也时不时的自乐一下，可是阴道里已经好长时间没塞进过肉棒了，随之而来的是女人所能体会到的独有的快感，「啊啊嗯啊嗯啊，梅姐，我，我现在好舒服啊，啊，我好象进入仙境了，嗯，梅姐，快，快一点，我那里好痒，像是许多蚂蚁在咬我的小穴，好，再深一点，啊，嗯，好，已经到子宫了，唉，啊，我，我快不行了。」啊，我终于舒服到了顶点，大叫一声，瘫软在床上，多半截儿黄瓜还插在里头，淫水顺着露在外边的少半截儿黄瓜嘀哒、嘀哒的流着，象是山洞里的泉水。</w:t>
      </w:r>
    </w:p>
    <w:p>
      <w:r>
        <w:t>原本粉红色的肉瓣现在已经变得通红，而且比原来张的还要大，恐怕两根黄瓜都不成问题。丰满的乳房高高挺起，而它上边的乳头早已立的见不着边儿了。</w:t>
      </w:r>
    </w:p>
    <w:p>
      <w:r>
        <w:t>我慢慢睁开眼，说道：「梅姐，想不到你的这种功夫这么好，我算是服了你了。」「你都已经爽过了，可我还没有呢？」</w:t>
      </w:r>
    </w:p>
    <w:p>
      <w:r>
        <w:t>「嗨，看我，都顾自己，一点儿也没有想着你，那好吧，我现在就来」我把插在自己小穴里的黄瓜拔出来转向小穴，学着梅姐刚才的做法慢慢插进去，一进一出，才弄了十几下，梅姐已经受不了了，刚才还不算湿的阴唇现在已经像刚浇过水似的，将近一百多下过后，小梅的下身已经是泉水叮咚了。</w:t>
      </w:r>
    </w:p>
    <w:p>
      <w:r>
        <w:t>我又拿了黄瓜由慢到快，由浅入深的抽插起来，「啊嗯啊啊嗯，我，我的好妹妹，你的工夫也不错嘛，好，快，再快一点，啊，爽死我了，我，我现在好幸福啊，啊我快要泄了。」梅姐一边说着，还一边揉搓着阴蒂和乳房，不一会儿，也达到了高潮。</w:t>
      </w:r>
    </w:p>
    <w:p>
      <w:r>
        <w:t>我也就停住了手，但梅姐好象还没够，两只腿夹着尚未拔出的黄瓜不停的蹭着，我看梅姐好象还想要，就又拿着黄瓜抽插了一百多次，直到梅姐的阴精再次泄出为止，才拔出来。</w:t>
      </w:r>
    </w:p>
    <w:p>
      <w:r>
        <w:t>这时候已经是晚上十点多钟了，两人经过一番鏖战，也累的不行了，连衣服都没穿，就互相依偎着躺下了。</w:t>
      </w:r>
    </w:p>
    <w:p>
      <w:r>
        <w:t>这一夜，梅姐大概是太累了，所以连梦都来不及作就睡死过去。我看着旁边睡得正香的梅姐，手又不知不觉的伸进了自己的小穴，熟悉的感觉又从下身传来，不知不觉又达到了一次高潮，连床单也湿了一大片。</w:t>
      </w:r>
    </w:p>
    <w:p>
      <w:r>
        <w:t>望着窗外的星星，不一会儿，我也进入了梦乡。由于我他们还没有进行期末考试，所以我们还只能在学校呆到考完试再回家，考试前的复习虽然紧张，但我和梅姐时不时趁着宿舍里没人的时候放松一下，以达到调节神经的作用。时间一长，我又开始回味与海做爱的滋味，手淫毕竟比不上真正做爱的快感更强烈。</w:t>
      </w:r>
    </w:p>
    <w:p>
      <w:r>
        <w:t>我要找一个男人，我这样想。想来想去我把目标定在了我们年轻的班主任身上。我们班主任叫李强，大学刚毕业两年，人长的不算太强壮，给人的感觉是很成熟，很沉稳，平时对我们非常关心，有同学病了他必定要到宿舍去看望一下，我就打算利用这一点引诱他上钩。</w:t>
      </w:r>
    </w:p>
    <w:p>
      <w:r>
        <w:t>有一天我没起床让姗姗向班主任捎了个假说我病了。</w:t>
      </w:r>
    </w:p>
    <w:p>
      <w:r>
        <w:t>姐妹们都上课走了以后，我就完全脱光了衣服，拿出《曼娜回忆录》钻回被窝里看了起来，看着看着性欲就高涨起来了，便开始手淫，不一会儿就达到了高潮。</w:t>
      </w:r>
    </w:p>
    <w:p>
      <w:r>
        <w:t>我还沉醉在高潮快感的迷润中，忽然听到有上楼梯的脚步声，我一听就知道是班主任的，赶紧把书丢在对面林红床上现眼的位置，又躺下装睡。「咚、咚、咚」传来敲门声，我故意装睡没理会。又是几声敲门声我还是没理会，他轻轻推开门进来了，进来后叫了我几声，我还是没理会，之后便听到他坐在了对面床上，传来翻书的声音。</w:t>
      </w:r>
    </w:p>
    <w:p>
      <w:r>
        <w:t>「哈，快要上钩啦」，我心中暗喜，大约过了二、三分钟，我偷偷睁开眼，看到他张大着嘴，眼睛也瞪的大大的，津津有味地看着书，他的裤子被顶得老高，我知道他的肉棒现在一定高高挺立。</w:t>
      </w:r>
    </w:p>
    <w:p>
      <w:r>
        <w:t>我看时候差不多了，就扭动着身子发出几声呻吟。他受到惊动一下站了起来，用颤抖地声音叫了我一声，我故意装着刚醒来地样子睁开眼，他问我怎么了，我告诉他昨晚上肚子疼了一夜，现在又疼了。</w:t>
      </w:r>
    </w:p>
    <w:p>
      <w:r>
        <w:t>他问我吃药了没有，我说吃了，但是没用。他让我去医院看看，我说没用，并告诉他在家里肚子疼时爸爸或妈妈帮我揉揉就好了，他说：「你现在也不能回家呀。」我就要求他帮我揉揉，他有点犹豫了。我又故意扭动着身子呻吟着，他犹豫了一下说：「好吧。」便隔着被子帮我揉起肚子来。</w:t>
      </w:r>
    </w:p>
    <w:p>
      <w:r>
        <w:t>我说：「这样不行，」没等他反应过来，我伸手抓住他的手拉到被窝里放在肚皮上，他浑身颤抖了一下，他肯定感觉到了我一丝不挂，啊，他的手好温暖埃我拉着他的手在肚皮上揉动，慢慢移动到了乳房上，啊，好舒服啊，好像有一股电流自乳尖传遍全身，我的秘处开始湿润了。</w:t>
      </w:r>
    </w:p>
    <w:p>
      <w:r>
        <w:t>「啊，好啊，好舒服，」我呻吟着，明显可以感觉到他的手心湿湿的，也更用力了。我又拉着他的手向小腹移动，慢慢向下移动，啊，我们的手接触到我的阴毛了，我迅速把他的手压向潮湿的、早已饥渴的阴唇上，他也猛地俯下身，整个身体压在我身上，我们热烈地吻在了一起。</w:t>
      </w:r>
    </w:p>
    <w:p>
      <w:r>
        <w:t>他掀开被子，顺着我的脖子吻到乳房上，他用嘴唇衔着我的乳头，同时舌头在上面揉动、打转，简直舒服得要命。他又顺着小腹吻了下去，就要吻到我的花瓣了，我心中多么希望他能够快点安抚我饥渴的小穴，可我还是故作矜持地哼道：「嗯，你真坏，不要嘛，」。</w:t>
      </w:r>
    </w:p>
    <w:p>
      <w:r>
        <w:t>我一边叫着一边脱他的衣服，他站起身，几下把衣服脱光，他虽然身体略显消瘦，但肌肉健壮，特别是他的「武器」粗大坚挺，他先是趴下身来，将脸凑到我的阴户前边，轻轻地拿舌尖舔动着已经湿润的阴唇，弄的我的两片肉瓣摆来摆去，同时用左手抚弄着我的阴蒂。</w:t>
      </w:r>
    </w:p>
    <w:p>
      <w:r>
        <w:t>「啊哦嗯啊哦」我已经兴致高涨，开始淫荡的呻吟起来：「啊，快，快一点，哦，我好舒服啊！」接着，他开始用手指在我的小穴里一进一出，并用嘴含着阴蒂，来回的吮吸，一股股猛烈的快感冲来，这回他开始用两个手指头插进我的小穴，并且在里边上下左右的抠着，一种强烈的快感从小穴里传来，一直冲到大脑的中枢神经，我陶醉的爱抚着自己的乳房，两个指头掐住乳头，舌头不停的伸出来舔着嘴唇。</w:t>
      </w:r>
    </w:p>
    <w:p>
      <w:r>
        <w:t>我抓住他坚挺的肉棒不住的套弄，并用嘴含住龟头，开始舔弄起来，手不停的上下套弄，他好像受不了这强烈的刺激，转过身，整个身体猛地压在我身上，他的阴茎正好顶在我的小穴上，因为小穴早已潮湿一片，所以阴茎毫不费力一下顶了进去，「啊嗯哦嗯啊哦」。</w:t>
      </w:r>
    </w:p>
    <w:p>
      <w:r>
        <w:t>啊，多么充实啊，我已经感受到了明显的快感，一种任何事情都无法比拟的快感，我不由自主的开始淫荡的呻吟起来，虽然和梅姐做爱的时候已经体会到了极大的快感，但毕竟只是一根没有生命的物体在身体里摩擦，这回是一根有着生命的热的发烫的物体插在体内，感觉有着明显的区别。</w:t>
      </w:r>
    </w:p>
    <w:p>
      <w:r>
        <w:t>他强有力的抽插着，我现在浑身发烫且不断从下体传来快感，阴道内好象有无数只蚂蚁在爬来爬去，使得阴道内的肌肉不得不紧绷起来，但越来越大的快感使阴道不断的收缩，两种力量在不断的撞击着，似乎浑身的血液都澎湃起来，「啊哦」终于在体内剧烈的释放出来，我感到整个下体已经变得湿乎乎的了，大腿根部不断的有液体流下来，床单上也潮湿湿的。</w:t>
      </w:r>
    </w:p>
    <w:p>
      <w:r>
        <w:t>「啊，和老师做爱能体会到这么大的快感。」</w:t>
      </w:r>
    </w:p>
    <w:p>
      <w:r>
        <w:t>我陶醉的想着，一只手在布满爱液的阴蒂上不断的揉搓，期望能得到更大的快感。随着我性高潮的到来，他好像也感觉到快不行了，赶紧从阴道里拔出通红的宝贝，赶紧套弄几下，将一股股儿浓浓的精液喷射在了我雪白的肚皮上，接着就瘫倒在我身上，沾满爱液的阴茎慢慢的瘫软下去。</w:t>
      </w:r>
    </w:p>
    <w:p>
      <w:r>
        <w:t>我闭着眼慢慢的享受着高潮的余韵，两条腿还紧紧的夹着，生怕有什么宝贵的东西从那小穴里流淌出去。</w:t>
      </w:r>
    </w:p>
    <w:p>
      <w:r>
        <w:t>和老师一起做爱，感受到的不是和梅姐做爱所体验到的感觉，虽然都达到了高潮，但对方一个是男的，一个是女的，一个是自己的老师，一个是自己的好朋友，一个使用的是真家伙，一个使的是替代品，两种感觉是不可能一样的。做爱的感觉真是太美好了，要是有人天天和我做爱，那我真是幸福死了。</w:t>
      </w:r>
    </w:p>
    <w:p>
      <w:r>
        <w:t>我微微睁开眼，抚摸着他结实的胸脯问：「你以前做过没有？」「以前做过，小时候跟女孩做过，那时候只是玩而已，并不知道真正怎么做，也不曾放进去。高中和大学期间都跟女同学做过，」他回答说。</w:t>
      </w:r>
    </w:p>
    <w:p>
      <w:r>
        <w:t>我有一些醋意地说：「那你有没有跟我们这些女同学做过？」「没有啊，我现在毕竟是老师啊，」他肯定地说。</w:t>
      </w:r>
    </w:p>
    <w:p>
      <w:r>
        <w:t>「那你平时不想吗？」</w:t>
      </w:r>
    </w:p>
    <w:p>
      <w:r>
        <w:t>「唉——」他长叹了一声，「这种销魂的事情怎能不想？只是，只是我现在是老师啦。」「老师怎么啦，老师就不是人啦？老师就不生孩子啦？」我反驳他说。</w:t>
      </w:r>
    </w:p>
    <w:p>
      <w:r>
        <w:t>「对，你说得对，这样的事情谁不想做？只是被道德伦理所束缚，才这么压抑地活着，人啊，真是虚伪，」他好象自我解嘲地说。</w:t>
      </w:r>
    </w:p>
    <w:p>
      <w:r>
        <w:t>我们两个人就这样在床上静静地躺了一会儿，我爬在他胸脯上，听着他的心脏有力的跳动，手顺着他的小腹滑到他的小弟弟上，真有趣，刚才还坚挺粗壮，现在却软绵绵的。</w:t>
      </w:r>
    </w:p>
    <w:p>
      <w:r>
        <w:t>我用手捻弄了一下，啊，小弟弟迅速膨胀起来，比刚才还粗大，我就一把握住他，先套弄了几下，就含在嘴里，津津有味的舔着，他一下似乎又进入了仙境，半闭着眼睛享受着，我一边吻着他的肉棒，一边揉搓着自己的阴唇，不一会儿，两个人又开始疯狂起来。他再也忍不住了，掰开我的大腿，朝着我那地方冲了下去，此时我那地方又已是清晨的野花——露水满地了。</w:t>
      </w:r>
    </w:p>
    <w:p>
      <w:r>
        <w:t>他先用舌尖轻添着我的肉蒂，接着便用整个口腔包容了我整个美丽的地方，尽情的吮吸着我的爱液。我那里受得了这样的刺激，整个阴部刚一进入他的嘴里，我的身体就融化了，慢慢的瘫软下来，充分享受着那种快感，任凭阴道里不停的涌出爱液。他接着用舌头代替一进一出在我的小穴里遨游。</w:t>
      </w:r>
    </w:p>
    <w:p>
      <w:r>
        <w:t>我的小阴唇软软的，嫩嫩的，在他舌头的进攻下显得毫无斗志，只会在那里被折腾的翻来覆去。我现在已经是不知道自己姓什么了，只知道从阴道里不断的传来诱人的令我得以满足的快感。他的宝贝已经快烧红了，难耐之及，赶紧握住枪杆，朝着我那充满爱液的小穴直捣下去，只听的「噗滋」一声，啊，整个肉棒已经埋在了里边。</w:t>
      </w:r>
    </w:p>
    <w:p>
      <w:r>
        <w:t>他急不可耐的抽插起来，一下，两下，十下，二十下，一百下，一百五十下，啊，他真棒，插了一百五十多下竟然没有一点要射的感觉，而我已是高潮迭起。</w:t>
      </w:r>
    </w:p>
    <w:p>
      <w:r>
        <w:t>他又抽出肉棒，让我趴在床上，采取从后进攻的战术，一边握住我的屁股，一边把手伸到我胸前揉捏着前后晃动的乳房，顺着自己的节奏，一出一进，又是一百五十下过去了，他竟看不出一点的累意。</w:t>
      </w:r>
    </w:p>
    <w:p>
      <w:r>
        <w:t>看看我已经浑身香汗淋漓了，并且不时的发出快乐的声音，干脆自己扬脸躺在床上，和我脸对脸，让我蹲下来采取女上男下的姿势，我将自己的小穴对准他的大肉棒套了下去，一上一下的套弄，啊，这样真好，我可以自己掌握节奏，他不时的配合一下，简直把我乐疯了。</w:t>
      </w:r>
    </w:p>
    <w:p>
      <w:r>
        <w:t>我刚进进出出十几下，他就感受到了明显的快感，看着我的乳房随着身体的上下摆动而有节奏的运动着，突然，感觉到从下体传来一阵不可抗拒的快感，我感到他的肉棒更粗更硬了，他使出最后的力气，朝我的小穴猛顶几下，最后拔出肉棒，一管管的粘稠的精液射在了我的小腹上。</w:t>
      </w:r>
    </w:p>
    <w:p>
      <w:r>
        <w:t>而此时的我，早已得到了极大的满足，半昏迷状态的瘫倒在床上，躺了几分钟，直到恢复了体力，我拿来一卷手纸把肚皮上的精液擦干净。他吻了吻我慢慢的爬起来，说他要走了，我一把揽住他，撒着娇不让他走，他说过一会儿同学回来就不好了，我只好极不情愿的放开他，他穿上衣服，吻了吻我便走了。</w:t>
      </w:r>
    </w:p>
    <w:p>
      <w:r>
        <w:t>我今天真的是太累了，连续数次达到高潮，付出的体力是可想而知的，不一会儿就进入了梦乡。</w:t>
      </w:r>
    </w:p>
    <w:p>
      <w:r>
        <w:t>从此以后，只要一有机会我们就在一起做爱，有时在他宿舍，有时在我们宿，有时在外面找地方，甚至有时在他办公室。我们也尝试了许多新花样，有男上女下式、女下男上式、立式等等，我们还经常口交、乳交，只是没玩过肛交，我也经常吃他的精液，味道有点咸，就像生鸡蛋清的味道，我还经常把精液摸在脸上，美容效果还真比化妆品都好。</w:t>
      </w:r>
    </w:p>
    <w:p>
      <w:r>
        <w:t>我更喜欢他把精液强有力地射入我阴道中，在接受精液激射的一霎那我会飘向高潮的最顶峰，但我和他都不喜欢他戴避孕套，又怕怀孕，我们就大多是在安全期做爱（月经来时的前面七天和结束后的八天，称为「前七后八」）但还是有一次不小心怀孕了，他出去买回两片避孕药，按照说明我服了药，几小时以后便感觉小腹隐隐作痛，有一些经血从那里流出来，比平时多一些，四天以后便全好了，象来了一次例假。自此以后我便在适当时候服用口服避孕药，我们就可以无所顾忌的在一起欢娱了。</w:t>
      </w:r>
    </w:p>
    <w:p>
      <w:r>
        <w:t>我现在已经毕业，就要踏上工作岗位了，所以把自己的美好往事告诉您——我的朋友，希望能够给您的生活带来乐趣和启迪。可能您会认为我是一个多么淫荡的女人啊，我要说：您错了，您想想，人的一生能有多少好时光？女人只有十六、七岁到二十六、七岁是好时候，错过了美好时光再去寻找欢乐，那时心有余而力不足，岂不太可悲。</w:t>
      </w:r>
    </w:p>
    <w:p>
      <w:r>
        <w:t>【完】</w:t>
      </w:r>
    </w:p>
    <w:p>
      <w:r>
        <w:t>30254字节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