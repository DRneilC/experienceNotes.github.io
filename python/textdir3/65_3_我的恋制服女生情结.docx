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我的恋制服女生情结</w:t>
      </w:r>
    </w:p>
    <w:p>
      <w:r>
        <w:t>我的恋制服女生情结</w:t>
      </w:r>
    </w:p>
    <w:p>
      <w:r>
        <w:t xml:space="preserve"> 作者：不详 字数：3278字 </w:t>
      </w:r>
    </w:p>
    <w:p>
      <w:r>
        <w:t>不知道为什么，男人都是有点恋制服女生情结吧。</w:t>
      </w:r>
    </w:p>
    <w:p>
      <w:r>
        <w:t xml:space="preserve">我大概就是当中比较严重的那种，特别喜欢十六七的发育还没成熟的嫩妹， 对于熟女却提不起兴趣。我的性幻想对象通常都是那种穿水手服象腿袜的天使脸 正妹，ａｖ中那种凌辱女生的情节都能让我射个好几次。 </w:t>
      </w:r>
    </w:p>
    <w:p>
      <w:r>
        <w:t xml:space="preserve">朋友说我这种叫萝莉控，通常大叔才有这种情结，想想我一８０后还蛮悲哀 的。 </w:t>
      </w:r>
    </w:p>
    <w:p>
      <w:r>
        <w:t xml:space="preserve">我想我这种萝莉控可能跟我初恋女友有关系，那时候我读高二，是那种成绩 说好不好，但很会惹事的那种学生。我女朋友那时候是副班长，就是个乖乖女型。 老师本来说让她帮我学习接对，但一来二去就被我把上个。 </w:t>
      </w:r>
    </w:p>
    <w:p>
      <w:r>
        <w:t xml:space="preserve">她长得圆圆脸，皮肤很白皙，眼睛大大的，不是很漂亮那种但还蛮可爱，个 子小小一个大概一米五八，骨架也小但身上该有肉的地方有有，发育的还是不错 的。 </w:t>
      </w:r>
    </w:p>
    <w:p>
      <w:r>
        <w:t xml:space="preserve">那时候我记得是一天最后是化学课补课，上完就放学那样，女友是课代表就 留下来收拾化学教室，我当然是留下来陪她了。 </w:t>
      </w:r>
    </w:p>
    <w:p>
      <w:r>
        <w:t xml:space="preserve">那时我们刚谈两个月左右，接吻爱抚也是有过的，但年纪小谈的也就蛮纯情 的还没什么深入接触。那天我不知道怎么的就是特别冲动，想跟她做爱，但又不 知她会不会肯，就像先试探试探，不行就算了。 </w:t>
      </w:r>
    </w:p>
    <w:p>
      <w:r>
        <w:t xml:space="preserve">其实我们学校的女生校服很好看，有点像日本式样，夏天的样子上面是短袖 白色衬衫，下面黑色百褶裙，还在膝盖上面。我不知道为什么女友的校服好像特 别小一样，就是穿了特别合身，该凸的地方一点都不含糊，裙子也看起来很短。 </w:t>
      </w:r>
    </w:p>
    <w:p>
      <w:r>
        <w:t xml:space="preserve">看见她在那边擦讲台，俯着身子一抖一抖的胸部也跟着晃起来，我一下子就 来劲了，轻轻走到她后面一下子抱住她，手就顺着摸到晃动的乳房上去。 </w:t>
      </w:r>
    </w:p>
    <w:p>
      <w:r>
        <w:t xml:space="preserve">她开始没反抗，就说了句别闹，我见她这样就越发大胆，从轻抚摸开始搓揉 起来。那时她差不多有ｃ罩左右，形状还特别好，两个球型的浑圆捏起来软软的， 加上带的还是那种无海绵钢丝的胸罩，两个乳房被我揉捏的都快变了型。那叫一 个爽，我下面一下子就硬了起来，手上更是加强了力道，后来嫌不过瘾干脆把手 伸到衣服里面去。 </w:t>
      </w:r>
    </w:p>
    <w:p>
      <w:r>
        <w:t xml:space="preserve">女友一下子从我怀里挣脱了，大概是有点害羞有点脸上红红的，怪我说：你 搞什么呀！色狼！整理还没弄好，想什么呢！ </w:t>
      </w:r>
    </w:p>
    <w:p>
      <w:r>
        <w:t>我看她有点生气就不敢继续下去，接着帮她整理起来。</w:t>
      </w:r>
    </w:p>
    <w:p>
      <w:r>
        <w:t xml:space="preserve">接着就开始帮她把上课用过的器具放进上层的柜子里去，她先站在椅子上然 后我再下面扶她递给她东西。 </w:t>
      </w:r>
    </w:p>
    <w:p>
      <w:r>
        <w:t xml:space="preserve">结果她一站上去，我的头到她腰那里，拿东西的时候身体略一低就直接看到 她内裤了，手扶她的时候就直接放在她大腿上，我又开始心猿意马起来。 </w:t>
      </w:r>
    </w:p>
    <w:p>
      <w:r>
        <w:t xml:space="preserve">想那时候都６点多了同学老师也大多走光了，胆子一下子壮了起来，心想今 天一定要搞定她。 </w:t>
      </w:r>
    </w:p>
    <w:p>
      <w:r>
        <w:t xml:space="preserve">我那时已经不是处男了，但她毕竟是我第一个正经谈的女友，不想吓到她但 就是想跟她做爱。我知道她肯定是处女。 </w:t>
      </w:r>
    </w:p>
    <w:p>
      <w:r>
        <w:t xml:space="preserve">然后我就假装要扶稳她，手越摸越往上，她已经有所察觉到，就用手来档， 我腾出一只手来制她，另外一只手直接摸到了她的裤底。她惊叫了一声，但无奈 手被我抓着，只能任我隔着底裤摩挲她的私处。 </w:t>
      </w:r>
    </w:p>
    <w:p>
      <w:r>
        <w:t xml:space="preserve">我感到她的底裤开始有些湿热，就把她从椅子上抱下来半身押倒在宽大的桌 上，趁她还来不及出声，赶紧吻上她的嘴。一只手牢牢抓着她的两手，用腿分开 她两腿，一只手继续在她底裤上努力摩擦。（我那时候差不多一米八身高，性爱 上已经有好几次经验，对付她想抓只兔子一样，再说她也没很反抗，当然容易得 手） </w:t>
      </w:r>
    </w:p>
    <w:p>
      <w:r>
        <w:t>等她挣扎的不在那么剧烈后，我慢慢放松对她的掌控，手就移到她胸上去， 狠捏了几下就开始解她的衣服，嘴上却还不放松，紧紧吸住她的舌头轻咬一番， 然后又把自己的舌头伸进她嘴里搅动。我之前从来没对她这么激烈过，想这丫头 肯定吓了一跳，话都说不清了，只能象征性扭动几下身体，很快就屈服在我的攻 势之下了。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