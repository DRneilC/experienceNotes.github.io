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【逃学威龙】【完】</w:t>
      </w:r>
    </w:p>
    <w:p>
      <w:r>
        <w:t>章节目录：</w:t>
      </w:r>
    </w:p>
    <w:p>
      <w:r>
        <w:t>楔子</w:t>
      </w:r>
    </w:p>
    <w:p>
      <w:r>
        <w:t xml:space="preserve">第一章 非常任务 </w:t>
      </w:r>
    </w:p>
    <w:p>
      <w:r>
        <w:t xml:space="preserve">第二章 与美同盟 </w:t>
      </w:r>
    </w:p>
    <w:p>
      <w:r>
        <w:t xml:space="preserve">第三章 校园宝贝 </w:t>
      </w:r>
    </w:p>
    <w:p>
      <w:r>
        <w:t xml:space="preserve">第四章 美丽校花 </w:t>
      </w:r>
    </w:p>
    <w:p>
      <w:r>
        <w:t xml:space="preserve">第五章 奇葩堪折 </w:t>
      </w:r>
    </w:p>
    <w:p>
      <w:r>
        <w:t xml:space="preserve">第六章 校门激战 </w:t>
      </w:r>
    </w:p>
    <w:p>
      <w:r>
        <w:t xml:space="preserve">第七章 迷情欲醉 </w:t>
      </w:r>
    </w:p>
    <w:p>
      <w:r>
        <w:t xml:space="preserve">第八章 学姐献身 </w:t>
      </w:r>
    </w:p>
    <w:p>
      <w:r>
        <w:t xml:space="preserve">第九章 香车美人 </w:t>
      </w:r>
    </w:p>
    <w:p>
      <w:r>
        <w:t xml:space="preserve">第十章 心惊胆战 </w:t>
      </w:r>
    </w:p>
    <w:p>
      <w:r>
        <w:t xml:space="preserve">第十一章 城下警告 </w:t>
      </w:r>
    </w:p>
    <w:p>
      <w:r>
        <w:t xml:space="preserve">第十二章 采摘鲜花 </w:t>
      </w:r>
    </w:p>
    <w:p>
      <w:r>
        <w:t xml:space="preserve">第十三章 爱在今生 </w:t>
      </w:r>
    </w:p>
    <w:p>
      <w:r>
        <w:t xml:space="preserve">第十四章 厕所威龙 </w:t>
      </w:r>
    </w:p>
    <w:p>
      <w:r>
        <w:t xml:space="preserve">第十五章 温暖小家 </w:t>
      </w:r>
    </w:p>
    <w:p>
      <w:r>
        <w:t xml:space="preserve">第十六章 真爱是谁 </w:t>
      </w:r>
    </w:p>
    <w:p>
      <w:r>
        <w:t xml:space="preserve">第十七章 千面银狐 </w:t>
      </w:r>
    </w:p>
    <w:p>
      <w:r>
        <w:t xml:space="preserve">第十八章 台北追踪 </w:t>
      </w:r>
    </w:p>
    <w:p>
      <w:r>
        <w:t xml:space="preserve">第十九章 两个玲玲 </w:t>
      </w:r>
    </w:p>
    <w:p>
      <w:r>
        <w:t xml:space="preserve">第二十章 真凶授首 </w:t>
      </w:r>
    </w:p>
    <w:p>
      <w:r>
        <w:t>尾声</w:t>
      </w:r>
    </w:p>
    <w:p>
      <w:r>
        <w:t>楔子</w:t>
      </w:r>
    </w:p>
    <w:p>
      <w:r>
        <w:t>朱媛媛没有想到台东的治安真的如此差劲，她慌张地向后退缩着，看着这几个流里流气的男人逼近，她美丽的脸上一片惊恐。几个不怀好意的歹徒慢慢将这位千娇百媚的大美女逼进没有退路的死胡同，一个个目光贪婪，馋涎欲滴地注视着朱媛媛薄薄的春装下凹凸有致魔鬼般的身材：那怒屹高耸的双峰在薄衫内挤衣欲裂，纤细柔软的腰肢不堪盈握，短裙下一双裸露的大腿雪白修长，丰圆如玉……再加上那张妩媚入骨的绝美丽容，任何男人看到都会心神俱醉，魂飞天外。</w:t>
      </w:r>
    </w:p>
    <w:p>
      <w:r>
        <w:t>一个色狼早已按捺不住率先扑了上去，朱媛媛还未来得及尖叫救命便已被扑翻在地，几个男人七手八脚将这位大美女身上薄薄的套装撕得稀烂，迫不及待地上下其手大施淫侵。朱媛媛手脚都被按住，连嘴里都被塞了一块破布，她徒劳地挣扎着，美丽的眼中流下了屈辱的泪水。“你们在干什么呀？”</w:t>
      </w:r>
    </w:p>
    <w:p>
      <w:r>
        <w:t>一个清脆的声音吓得色狼们不约而同停止了邪手，回过头来看见一位英俊得迷死人的半大男孩站在巷口，正好奇地看着这一幕不解地问。一名歹徒已恶狠狠地道：“小鬼，不想死就滚远点，别妨碍老子们的好事！”</w:t>
      </w:r>
    </w:p>
    <w:p>
      <w:r>
        <w:t>俊气的男孩好像听不懂这句恐吓似的，不但没有滚开反而好整以暇地蹲下身来，脸上浮起一个迷死人的天真笑容，聊天似地闲闲问：“你们知道欺负的女人是谁吗？”</w:t>
      </w:r>
    </w:p>
    <w:p>
      <w:r>
        <w:t>他摇了摇头，孩子气的脸上满是怜悯，自顾自地解释：“她是丁衡鼎的未婚妻。你们还不赶快回去准备好棺材等死做什么呢？”</w:t>
      </w:r>
    </w:p>
    <w:p>
      <w:r>
        <w:t>几个欲火焚身的色狼顿时如坠冰窖。丁衡鼎：台湾最大黑社会堂口“竹联帮”龙头老大，令道上人闻风丧胆的冷面煞星！这个女人居然是他的……未婚妻？几个歹徒面面相觑，皆是冷汗直冒，不约而同地起了“杀人灭口”的念头。英俊男孩看着几个呆头愣脑的色狼摇了摇头，又望向正瞪大了眼睛向自己无言求助的超级大美女朱媛媛，他不由得叹了一口长气。</w:t>
      </w:r>
    </w:p>
    <w:p>
      <w:r>
        <w:t>几个色狼突然一跃而起，扑向俊美男孩，手中雪亮刀锋，毫不留情地刺向他的要害部位。男孩俊美的脸上闪过一丝邪气，不可思议的他半蹲的身子向后一翻，两腿向上弹出，已准确地狠狠踹中了两名凌空扑来的歹徒的小腹。他双手再在地面上一拍，整个人腾空而起避过迎面砍来的刀锋，手在半空中抓住另外两名色狼的头发，将他们的脑袋用力一撞，五个歹徒半分钟不到就已摆平了四个。</w:t>
      </w:r>
    </w:p>
    <w:p>
      <w:r>
        <w:t>剩下一个色狼目瞪口呆地看着这个满脸天真无邪的英俊男孩展现着他迷死人的笑容慢慢走过来，歹徒不加思索地放开按住的朱媛媛，抓起地上一块砖头狠狠地砸在自己头上，将自个干净利落地敲昏死过去。</w:t>
      </w:r>
    </w:p>
    <w:p>
      <w:r>
        <w:t>朱媛媛坐起身来，双手用破烂的衣服掩在胸前，怯怯地不敢看俊美男孩的面容。俊美男孩走到她面前蹲下来，满脸苦笑地说：“媛媛大姐大呀，还有三个月丁衡鼎就出狱了，为什么大小姐你五年都熬过来了，偏偏等不及这三个月呢？不是我来得快，我唐星：全台湾最有名气，最前途无量的超级私家侦探的一世英名就被你不负责任的毁掉了，叫我怎么对得起丁衡鼎入狱前的郑重委托呢？竹联帮那群叛徒一直在找机会对你下手，你又不是不知道，要是你有什么三长两短，我哪来的五千万台币退给出狱后的丁大龙头？委托费早就被我花得干干净净了……”</w:t>
      </w:r>
    </w:p>
    <w:p>
      <w:r>
        <w:t>朱媛媛委委屈屈地说：“我有个预感……丁大哥马上就要出狱了……”</w:t>
      </w:r>
    </w:p>
    <w:p>
      <w:r>
        <w:t>唐星叹了一口气，英俊的脸上无可奈何的神情沮丧：“大小姐呀，又来你的预感了，这五年为你那从来没有准过一次的‘特异功能’我赔了多少钱你有数吗？就说上个月吧，你非说‘足球彩票’的特奖号码你预感到了，我买了七万元，结果撞了十六个安慰奖……”</w:t>
      </w:r>
    </w:p>
    <w:p>
      <w:r>
        <w:t>朱媛媛有些不好意思地笑了，她低下头：“谁叫你每次都那么贪心……”</w:t>
      </w:r>
    </w:p>
    <w:p>
      <w:r>
        <w:t>突然想起了什么，朱媛媛怀疑地问：“唐星你早就来了吧？故意等我都被欺负了才出来是不是？”</w:t>
      </w:r>
    </w:p>
    <w:p>
      <w:r>
        <w:t>唐星看着她遮掩不住的雪白肌肤，邪气地笑了：“这是给你一次未得同意擅自行动的教训，再说……认识五年了，我也想趁机欣赏一下媛媛大美女天生丽质的魔鬼身材呀！”</w:t>
      </w:r>
    </w:p>
    <w:p>
      <w:r>
        <w:t>朱媛媛满脸通红，娇羞地叱诉：“风流‘甜心’，你说过你不会碰客户委托你保护的‘商品’的……”</w:t>
      </w:r>
    </w:p>
    <w:p>
      <w:r>
        <w:t>唐星伸手勾起她的下巴，满脸邪笑地说：“以前你乖乖听话，我也就安份守纪。这次你犯规在先，我当然也就老实不客气了……再说，你春光外泄的样子，勾得我心里真的痒痒的……”</w:t>
      </w:r>
    </w:p>
    <w:p>
      <w:r>
        <w:t>朱媛媛看着这个看似半大孩子，实则早已成熟的男子英俊之极的脸上那抹坏坏的邪笑，不由胸闷气短，浑身发软，喃喃的她喘息着低语：“不可以的……”</w:t>
      </w:r>
    </w:p>
    <w:p>
      <w:r>
        <w:t>唐星看着朱媛媛妩媚的脸上一片娇羞的酡红，闻着她身上幽幽的醉人芳香，听着她销魂的急促呼吸声，原本开玩笑的他竟不由自主地当起真来，凑过头去，吻住了朱媛媛嫣红美丽的樱唇。朱媛媛浑身一颤，唐星已紧拥着她，用舌头撬开她生硬的双唇，将自己舌尖探入美女嘴里熟练地搅动起来。朱媛媛显然从未经历过这种异性之间的亲密接触，她浑身酥软，根本不敢动弹。</w:t>
      </w:r>
    </w:p>
    <w:p>
      <w:r>
        <w:t>唐星拉开她掩在胸前的手，伸手按上了朱媛媛那对丰满坚挺的雪白双峰，触手柔腻韧弹，肤滑如脂，唐星不由心神皆醉，用力抓揉搓捏着那对从未有人侵犯过的饱胀圆乳，手指肆虐地夹住两颗红润欲滴的娇嫩乳头，扯拨戏弄，禄山之爪，已深深陷入那丰韧的乳球当中。朱媛媛只觉得自己的乳房上一阵阵从未有过的酸痛传来，微蹙双眉，不知怎么办才好。随着唐星用力地吮吸她不由自主地伸出了自己甜美的芳舌，任由他含咬吮舔无所不为。朱媛媛猛地全身轻颤，她感到唐星抚摸她乳房的一只手已顺着自己平缓的小腹滑进了套裙里，拉开了紧身丝袜……</w:t>
      </w:r>
    </w:p>
    <w:p>
      <w:r>
        <w:t>朱媛媛刚想挣扎，唐星已将手伸到了她内裤里面，一把按到了她阴部上，掌心揉摩着那片柔和的阴毛，手指探进了阴缝当中，从两瓣娇嫩微凸的阴唇间一掠而过，停在了阴道口上，毫不犹豫的一根手指已挤进了朱媛媛下体那紧凑狭窄的阴道中，轻轻抽动起来。朱媛媛只觉得阴道中一阵痛疼，她不由皱起了眉头，想要收回自己的舌头，唐星却吮得更紧。</w:t>
      </w:r>
    </w:p>
    <w:p>
      <w:r>
        <w:t>唐星努力地搅动着朱媛媛下身里自己的手指，心中暗赞处女的阴道果然窄小无比，自己仅一根手指插在里面，都步履艰难被紧凑的阴道壁挤得生痛，他费力地抽插抠钻着手指，终于不懈努力地引出了朱媛媛阴道深处女性天生的清凉润滑的液体。唐星无比激动地扯出手指，抱住朱媛媛倚墙站立起来，两只手快速地拉下她的套裙、丝袜与内裤，再伸手褪下自己的裤子露出紫胀的阴茎，抬起朱媛媛一条雪白的大腿，已将阴茎抵上了她浓黑阴毛下的神秘缝隙，顶动之下，无功而返。</w:t>
      </w:r>
    </w:p>
    <w:p>
      <w:r>
        <w:t>唐星不得已松开嘴中朱媛媛的香舌，埋下头伸手捏住自己的阴茎，另一只手将朱媛媛的大腿抬得更高，竖立直龟头在她微微翻凸的阴唇间摩蹭了两下，蘸了些润滑的液体，已斗上朱媛媛微开的阴道口，略一用力，已将龟头塞了进去。朱媛媛浑身一震，垂头看着自己下体间唐星那一长截还未来得及完全顶入的阴茎，感觉到自己阴道中胀胀地堵着那个火涨的龟头，她美丽的脸上一片迷惘，喃喃低语说：“我准备……新婚之夜……留给丁大哥……的……”</w:t>
      </w:r>
    </w:p>
    <w:p>
      <w:r>
        <w:t>唐星乍闻此言，如遭雷殛，愣在那里一动不动，忘了将剩下的阴茎全部顶入，也没有立即抽揣而退。看着朱媛媛绝美的脸庞，轻声问：“如果不是我找到了竹联帮老三付正雷当年陷害丁衡鼎入狱的证据使他减刑到五年，你会等他原本二十年的刑期满出来和你结婚吗？”</w:t>
      </w:r>
    </w:p>
    <w:p>
      <w:r>
        <w:t>朱媛媛将头靠在唐星颈边，轻声但坚决地说：“会。无论多久我都会等他，因为我爱他！”</w:t>
      </w:r>
    </w:p>
    <w:p>
      <w:r>
        <w:t>唐星怔了半晌，极不情愿地退出自己塞在她紧窄阴道里的龟头，抱住她的双手为她穿上内裤、丝袜与套裙，轻声地，他附到朱媛媛耳边说：“我已不适合保护你了……再有下次，我肯定忍不住……我知道你想留在台东等三个月后丁老大从‘火烧岛’监狱里面放出来……我将你托付给台东的朋友照顾好不好？”</w:t>
      </w:r>
    </w:p>
    <w:p>
      <w:r>
        <w:t>朱媛媛紧紧抱着他，点了点头，低声说：“唐星，感谢你五年来为我和丁大哥所做的一切，我知道这不是金钱所能包含的……如果你一定要我，我给你”唐星吻了一下朱媛媛柔美的芳唇，脱下自己的外衣笼住她赤裸的上身，轻笑：“傻女孩，把最甜美的留给你最心爱的人吧……我怎么忍心，也舍不得采摘你这朵美丽纯洁的玫瑰花呀……刚才，我也够放肆了。”</w:t>
      </w:r>
    </w:p>
    <w:p>
      <w:r>
        <w:t>朱媛媛看着他俊美无比的脸，叹了口气，说：“唐星，如果有下辈子，我一定会嫁给你的……”</w:t>
      </w:r>
    </w:p>
    <w:p>
      <w:r>
        <w:t>她咬了咬嘴唇：“只是你不准像现在这样花心……”</w:t>
      </w:r>
    </w:p>
    <w:p>
      <w:r>
        <w:t>唐星搂着她向小巷外走去，哈哈大笑说：“唐星不花心，那就不叫‘风流甜心’，而叫‘呆头点心’了……”</w:t>
      </w:r>
    </w:p>
    <w:p>
      <w:r>
        <w:t xml:space="preserve">第一章 非常任务 </w:t>
      </w:r>
    </w:p>
    <w:p>
      <w:r>
        <w:t>唐星瞪大眼睛：“要我假扮学生混进私立高中？”</w:t>
      </w:r>
    </w:p>
    <w:p>
      <w:r>
        <w:t>他不悦地道：“达叔你是不是脑袋‘短路’了？我才去了台东几天，你就给我接下这么一件莫名其妙的案子。”</w:t>
      </w:r>
    </w:p>
    <w:p>
      <w:r>
        <w:t>达叔苦着脸回答：“小星呀，我不接都不行呀，竹联帮的付正雷带着一群打手陪着杨至宝来‘霸王硬上弓’强行委托，我不接，他们不但要拆了我们‘大唐侦探社’的招牌，还要拆了我这把老骨头呀！”</w:t>
      </w:r>
    </w:p>
    <w:p>
      <w:r>
        <w:t>唐星冷哼：“付正雷这狗东西，就只敢找我不在的时候来抖威风……”</w:t>
      </w:r>
    </w:p>
    <w:p>
      <w:r>
        <w:t>他皱起眉头，问：“杨至宝？就是那个‘阳光国际集团’董事长杨业的烂儿子？”</w:t>
      </w:r>
    </w:p>
    <w:p>
      <w:r>
        <w:t xml:space="preserve">达叔忙不迭地点头说：“是啊，就是那个全台北最有名的人渣，前不久他老爸得了重病，医生诊断说活不过三个月了。这人渣知道自己平时作恶多端人神共愤，怕他老子死后不留遗产给他，就买通了他老爸身边的二十四小时特别护士，结果在几天前，一名特护偷听到了他老爸与柏洋海大律师的秘密谈话，原来杨业一直有一个十七 岁的私生女儿，现在正在台北‘盛华私立高中’读书，杨业已将90％的遗产留给了他的私生女儿，杨至宝却只有10％的份额……” </w:t>
      </w:r>
    </w:p>
    <w:p>
      <w:r>
        <w:t>唐星冷问：“杨至宝要我接近他妹妹，劝她不要继承几十亿美元的遗产？杨至宝是不是秀斗了？”</w:t>
      </w:r>
    </w:p>
    <w:p>
      <w:r>
        <w:t>达叔连连摇头：“不是啊。他们只是要你找出谁是杨至宝的妹妹来，剩下的事他们会做。”</w:t>
      </w:r>
    </w:p>
    <w:p>
      <w:r>
        <w:t>唐星扬眉：“原来人渣还不知道谁是他妹妹……”</w:t>
      </w:r>
    </w:p>
    <w:p>
      <w:r>
        <w:t>达叔苦着脸说：“就是呀，所以他们才委托你出马。杨业是全台湾排名第三位的大富豪，他的死党柏洋海是本岛最有名气的‘超级御用大律师’，这两个人谁都不好惹，杨至宝与付正雷是摆明了要陷害你呀！”</w:t>
      </w:r>
    </w:p>
    <w:p>
      <w:r>
        <w:t>唐星叹了口气说：“你已经接下来了，如果我们完不成，就是砸了‘大唐侦探社’在台湾排第一位的交椅；完成了，就得罪了杨业与柏洋海……这一石二鸟之计，当真毒辣！”</w:t>
      </w:r>
    </w:p>
    <w:p>
      <w:r>
        <w:t>达叔埋怨道：“还不是都怪你五年前头脑发热接下了丁衡鼎的委托，得罪了付正雷那个心胸狭窄的卑鄙小人。这几年来，竹联帮虽然不敢明着找咱们麻烦，但背地里不知安下了多少绊子，这段时间你又揪出了当年丁衡鼎被陷害入狱的证据为他翻案，结果二十年徒刑一下减到了五年。付老三恨你入骨要整死你自然是理所当然的了……怪来怪去，只怪你这支花心大萝卜一见了美女就忘记自己是谁了，朱媛媛一个秋波轰过来，你马上就豪情冲天义气盖顶地死要面子了……”</w:t>
      </w:r>
    </w:p>
    <w:p>
      <w:r>
        <w:t>唐星没好气地说：“达叔你有完没完？当年‘大唐’开张两个月一桩生意没有，不接下丁衡鼎当时这件全台湾无人敢接的委托我们能撑到今天吗？再说这几年来丁老大在黑白两道的朋友给了我们多少帮助你又不是不知道，你以为‘台湾第一私家侦探’这张招牌会自动飞到咱们头顶落下来？就算是付正雷那个无耻之徒恨咱们有如眼中钉，肉中刺，他也不敢和‘大唐侦探社’挑明了叫阵，只敢躲在角落里出些歪点子整人。这些全是丁衡鼎在黑社会无以伦比的威望和影响力所致，你老人家不会这么健忘吧？”</w:t>
      </w:r>
    </w:p>
    <w:p>
      <w:r>
        <w:t>达叔讪讪地说：“算你有理，希望这次你也能挺过难关。”</w:t>
      </w:r>
    </w:p>
    <w:p>
      <w:r>
        <w:t>唐星伸出手：“资料呢？”</w:t>
      </w:r>
    </w:p>
    <w:p>
      <w:r>
        <w:t>达叔摇头说：“只有委托书，没有资料……”</w:t>
      </w:r>
    </w:p>
    <w:p>
      <w:r>
        <w:t>看着唐星要吃人似的眼睛，连忙补充：“杨至宝安排他的秘书在忠孝西路‘希尔顿大饭店’2814号套房等你，给你详细的资料与说明。”</w:t>
      </w:r>
    </w:p>
    <w:p>
      <w:r>
        <w:t>唐星皱起眉头：“这个人渣，想要搞什么阴谋诡计？”</w:t>
      </w:r>
    </w:p>
    <w:p>
      <w:r>
        <w:t>台北希尔顿大饭店，2814号豪华套房门口。唐星伸手敲了敲门，一位美艳绝伦的丰满靓女已打开门，看着英俊迷人的唐星，她眼中一亮，开门见山地问：“唐星先生？”</w:t>
      </w:r>
    </w:p>
    <w:p>
      <w:r>
        <w:t>唐星看着她薄薄衣衫下动人的曲线若隐若现，顿时明白了一切。他点了点头，伸手抓住绝色美女的胳膊，拖着她走向对面敲响了2813号套房的门，一位金发碧眼的外国女郎开门用生硬的国语问：“你们做什么？”</w:t>
      </w:r>
    </w:p>
    <w:p>
      <w:r>
        <w:t>唐星塞过去一卷钞票，指指对面2814号大开的门，说：“换房间，看风景，两个小时。OK？”</w:t>
      </w:r>
    </w:p>
    <w:p>
      <w:r>
        <w:t>女郎注视着手中的钞票，一时间没回过神来。唐星爽快地又加上了一卷钞票：“OK？”</w:t>
      </w:r>
    </w:p>
    <w:p>
      <w:r>
        <w:t>女郎顿时双眼发直，连连点头，冲屋里面喊：“大令！这两个中国人给了我们好多钱换两个小时房间！”</w:t>
      </w:r>
    </w:p>
    <w:p>
      <w:r>
        <w:t>一位外国男青年满脸诧异地奔出来，唐星将他们走赶到对面房间，拖着绝色女子进了2813号套房顺手反锁上了房门，他随随便便找了个位子坐了下来，俊美的脸上一片天真可爱的笑容：“漂亮的姐姐，你叫什么名字？”</w:t>
      </w:r>
    </w:p>
    <w:p>
      <w:r>
        <w:t>绝色美女显然被唐星的举动弄昏了头，她怔了一下，回答：“我叫宝雅。”</w:t>
      </w:r>
    </w:p>
    <w:p>
      <w:r>
        <w:t>她皱起好看的眉头，忍不住问：“你把我弄到这个房间干什么？我的东西和资料都在对面。”</w:t>
      </w:r>
    </w:p>
    <w:p>
      <w:r>
        <w:t>唐星笑了起来，走到宝雅面前非常自然地伸手揽住了她柔美的腰肢，看着她美艳之极的面容说：“付正雷真的很了解我，他知道我绝对不可能面对你这样的美女不动心的，因此在我为你迷失之前，换个环境是绝对必要的。”</w:t>
      </w:r>
    </w:p>
    <w:p>
      <w:r>
        <w:t>宝雅看着这个俊美男孩脸上那迷死人的邪气笑容，禁不住有些期待地问：“你已经为我迷失了吗？”</w:t>
      </w:r>
    </w:p>
    <w:p>
      <w:r>
        <w:t>唐星吻了一下她火烫的脸颊，附在她耳边问：“你呢？你为我迷失了吗？”</w:t>
      </w:r>
    </w:p>
    <w:p>
      <w:r>
        <w:t>宝雅俏脸通红，浑身发软地倒在唐星怀中，昵喃着腻声低语：“我想，不为你迷失的女人，在台湾大概还没有生下来吧……”</w:t>
      </w:r>
    </w:p>
    <w:p>
      <w:r>
        <w:t>唐星吮着她美丽的樱唇，半拖半抱地搂着她向卧室走去。宝雅红着脸娇羞地道：“喂……你要干什么呀？”</w:t>
      </w:r>
    </w:p>
    <w:p>
      <w:r>
        <w:t>唐星一边坏坏的笑一边向她耳朵里吹着热气，低声回答：“在这屋里当然只有‘干’你了，不然干什么？”</w:t>
      </w:r>
    </w:p>
    <w:p>
      <w:r>
        <w:t>已将宝雅放在了宽大松软的床上，温柔地压了上去。两人默契地唇磨舌绕，热烈亲吻着，显然“业务”都是相当的娴熟。唐星一边接吻一边伸手拉起了宝雅身上薄薄的裙衫，向上捋去，一直褪到她颈腋之间，手指勾起她的真丝胸罩，已满把捂住了那对饱胀高耸的雪白丰乳，揉搓抓捏，力道十足。宝雅不由自主地呻吟起来，绝美的脸上一片醉红，一双柔美的手臂，情不自禁地拥着唐星健美的身体，手指灵活地解开他的衣扣，自动帮助这个迷死人的小帅哥脱起衣服来。</w:t>
      </w:r>
    </w:p>
    <w:p>
      <w:r>
        <w:t>唐星自顾自地将手伸进了这个绝美女郎的紧身内裤里面，扯玩她阴部隆起的斜坡上那一片柔和的阴毛，顺着斜坡探下，已摸到了宝雅阴缝中那粒半掩的阴核。唐星屈动手指拨弄着那粒小小的肉蒂，这剧烈的刺激使得这个美艳绝伦的女子大声地呻吟起来，她磨夹着两条雪白的大腿，双手不由自主地解开唐星裤腰上的皮带扣，拉下拉链，拧着裤腰连同帅哥的内裤一起向下捋去。</w:t>
      </w:r>
    </w:p>
    <w:p>
      <w:r>
        <w:t>唐星看见这个超级美女如此地主动，不由哑然失笑，含住宝雅的一只红褐色的乳头用力吮吸嘶咬起来，在美女内裤中抠动的手指，已分开她阴缝中那两瓣润滑翻凸的阴唇，就着泽腻一路顺风地滑进了宝雅那淌汁的阴道之中。宝雅喘着粗气，将阴部剧烈摇转起来，她用力握住唐星腿间那根紫涨的阴茎开始套动起来，嘴里呻吟着，不停地低叫。唐星凶猛地搅动着手指，搞得宝雅原本湿淋淋的阴道更加稀泞难当。</w:t>
      </w:r>
    </w:p>
    <w:p>
      <w:r>
        <w:t>宝雅俏脸一片酡红，她猛地翻身而起，扯出唐星在自己阴道里抠搅的手指，连内裤都来不及脱，拉开内裤边缘松紧便捏着唐星的阴茎对着自己下身欲潮泛滥的阴道直捅进去，准确无比地将那条紫胀的阴茎狂吞致根，随即毫不犹豫地疯狂套动起来，泫沥的淫液被她剧烈的耸扭激得飞溅而出，落在床单上顿时秽渍点点。唐星不由苦笑起来，弹动双脚蹬掉腿上尚未褪完的裤子，看着肚子上的这位绝色美女肆无忌惮地“奸”他，不由得叹了一口气。</w:t>
      </w:r>
    </w:p>
    <w:p>
      <w:r>
        <w:t>宝雅捋卷到腋下的长裙随着她激烈的上下套动而又复落下来，盖住了她雪白丰盈的身体与令人瞠目结舌的放荡。唐星伸手抚摸宝雅身上火烫的肌肤，注视她通红的俏脸，眼中若有所思，似乎是明白了什么。宝雅在卖力的套动中已是香汗淋淋，她狂猛地反复在唐星挺直的阴茎上剧烈磨擦着，只觉得阴道深处痉挛连连，一股期盼已久的极致快乐突然在转瞬之间席羌卷了全身上下，她如痴如醉，忍不住大声吟叫起来</w:t>
      </w:r>
    </w:p>
    <w:p>
      <w:r>
        <w:t xml:space="preserve">第二章 与美同盟 </w:t>
      </w:r>
    </w:p>
    <w:p>
      <w:r>
        <w:t>“我刚才做了什么？”</w:t>
      </w:r>
    </w:p>
    <w:p>
      <w:r>
        <w:t xml:space="preserve">宝雅望着自己与身边的这个俊美男孩衣衫凌乱，不由得迷惘地问。俊美男孩脸上的神情又羞又急，双眼红红的要哭不哭极为委屈地说：“刚才……你……强 奸了我……” </w:t>
      </w:r>
    </w:p>
    <w:p>
      <w:r>
        <w:t>宝雅一脸的惊愕，但自己的下身确实因为剧烈的做爱还在隐隐作痛，而且也依稀记得刚才自己确实主动而放肆。她俏脸一片羞红，不由得低声自语：“怎么会这样……”</w:t>
      </w:r>
    </w:p>
    <w:p>
      <w:r>
        <w:t>俊美男孩似乎再也压抑不住自己的悲痛，双肩抽动着，将脸埋进了宝雅柔软的胸前，可怜兮兮地低语着：“你一定要对我负责呀……如果被别人知道了，我还怎么做人啊……”</w:t>
      </w:r>
    </w:p>
    <w:p>
      <w:r>
        <w:t>宝雅有点哭笑不得地轻拍着这个伤心男孩抽动得愈加剧烈的肩头，无可奈何地答应着安慰他：“好了，别哭了……姐姐会对你负责的……别难过了……乖啦……”</w:t>
      </w:r>
    </w:p>
    <w:p>
      <w:r>
        <w:t xml:space="preserve">她觉得这种情形荒诞到了极点，但铁的事实确实表明是自己“强 奸”了这个俊美得不可思议的男孩子，错在自己当然不能推辞。俊美男孩依然将脸埋在她胸前，将信将疑地问：“真的吗？” </w:t>
      </w:r>
    </w:p>
    <w:p>
      <w:r>
        <w:t>宝雅感到自己的胸部已被这个可怜孩子的“泪水”浸湿，她叹了口气，郑重地点头承诺说：“真的，姐姐不会骗你的。”</w:t>
      </w:r>
    </w:p>
    <w:p>
      <w:r>
        <w:t>她一片混乱的大脑渐渐清晰了起来，想起了什么。宝雅突然低声骂道：“唐星，你这个得了便宜还卖乖的臭男人，信不信我剁了你？”</w:t>
      </w:r>
    </w:p>
    <w:p>
      <w:r>
        <w:t>唐星抬起巨笑到已通红的脸，眉毛眼睛都眯成了一团，“姐姐，你终于‘清醒’过来了……”</w:t>
      </w:r>
    </w:p>
    <w:p>
      <w:r>
        <w:t>宝雅一把将他掀得远远的，抹着胸口被浸湿的衣衫，问：“这是什么？你流出来的口水？”</w:t>
      </w:r>
    </w:p>
    <w:p>
      <w:r>
        <w:t>唐星抹着眼睛摇了摇头：“眼泪啦，不过是笑出来的。”</w:t>
      </w:r>
    </w:p>
    <w:p>
      <w:r>
        <w:t>宝雅整理自己凌乱的衣衫，满头雾水地问：“这是怎么回事？”</w:t>
      </w:r>
    </w:p>
    <w:p>
      <w:r>
        <w:t>唐星似笑非笑地问：“怎么你不是杨至宝派来勾引我的吗？”</w:t>
      </w:r>
    </w:p>
    <w:p>
      <w:r>
        <w:t>宝雅瞪大了美丽的眼睛：“我来勾引你？你以为你是哪颗葱？”</w:t>
      </w:r>
    </w:p>
    <w:p>
      <w:r>
        <w:t>唐星奇怪地问：“难道你不是杨至宝的情妇吗？”</w:t>
      </w:r>
    </w:p>
    <w:p>
      <w:r>
        <w:t>宝雅满脸鄙夷地恨声道：“凭他也配！”</w:t>
      </w:r>
    </w:p>
    <w:p>
      <w:r>
        <w:t>唐星有些明白了：“杨至宝一定在追求你吧，你却没将他放在眼里……难怪不得他给你下了药……”</w:t>
      </w:r>
    </w:p>
    <w:p>
      <w:r>
        <w:t>宝雅无比惊讶：“他给我下了什么药？”</w:t>
      </w:r>
    </w:p>
    <w:p>
      <w:r>
        <w:t>唐星点了点头说：“是呀，他不但给你下了春药，而且肯定还在2814套房里偷装了摄像机，想将我们做爱的场面录下来，既可以流传出去让我身败名裂，又可以用来要挟占有你。多好的‘一箭双雕’之计啊……”</w:t>
      </w:r>
    </w:p>
    <w:p>
      <w:r>
        <w:t>宝雅倒吸了一口冷气，打量四周，佩服地说：“幸好你换了房间。”</w:t>
      </w:r>
    </w:p>
    <w:p>
      <w:r>
        <w:t>唐星笑了起来：“你以为‘大唐侦探社’台湾第一是浪得虚名啊？姐姐。”</w:t>
      </w:r>
    </w:p>
    <w:p>
      <w:r>
        <w:t>宝雅恨了他一眼，气愤地骂：“杨至宝那个畜牲，居然用他代理总经理的身份算计我！卑鄙无耻的小人、恶魔！”</w:t>
      </w:r>
    </w:p>
    <w:p>
      <w:r>
        <w:t>望着唐星，“我知道你也不会放过他的，我们联盟吧，让那个恶棍受到应有的惩罚！”</w:t>
      </w:r>
    </w:p>
    <w:p>
      <w:r>
        <w:t>唐星点点头，“首先你得先帮我找出他的妹妹来，‘大唐侦探社’既然已接受了他的委托，就不能砸了自己的招牌。”</w:t>
      </w:r>
    </w:p>
    <w:p>
      <w:r>
        <w:t>宝雅点点头，沉吟道：“我也知道得不是很多，只知道董事长的私生女儿长得非常漂亮，在台北‘盛华私立高中’读书，那是一所全台湾最昂贵的贵族私中，两年前还是纯女子中学，后来才逐渐允许男生报读。由于挑选严格与学费昂贵，使得现在全校八百多名学生中男生的比例占到的还不到一成。杨至宝为了使你能够顺利进入学校，已派付正雷买下了大量‘盛华高中’的股份，成了校董之一，不然你才不可能进入这所昂贵豪华得要命的贵族高中半路插班……”</w:t>
      </w:r>
    </w:p>
    <w:p>
      <w:r>
        <w:t>唐星慢慢移过去，宝雅没有觉察他将自己又搂在了怀里，自顾自地说：“杨至宝那坏蛋下如此大的力气找他的妹妹，一定是没有安好心，我们千万不能让他的阴谋得逞！”</w:t>
      </w:r>
    </w:p>
    <w:p>
      <w:r>
        <w:t xml:space="preserve">唐星搂着她柔软的腰肢，皱眉道：“不知道姓名、班级、相貌、身高、胖瘦……在诺大的中学里只凭‘十七 岁的美丽少女’这点线索，简直是大海捞针啊，而且还限定了一个月的时间。” </w:t>
      </w:r>
    </w:p>
    <w:p>
      <w:r>
        <w:t>宝雅像想起了什么，“对了，付正雷在香港找到了当年为董事长二夫人接生的一位女助产士，那位老太太记得非常清楚，董事长女儿……身上长了一颗与众不同的红痣，可能对你有帮助吧。”</w:t>
      </w:r>
    </w:p>
    <w:p>
      <w:r>
        <w:t>唐星饶有兴趣地问：“哦？与众不同的红痣？长在什么地方？”</w:t>
      </w:r>
    </w:p>
    <w:p>
      <w:r>
        <w:t>宝雅脸上一红，低声说：“会阴穴。”</w:t>
      </w:r>
    </w:p>
    <w:p>
      <w:r>
        <w:t>唐星不明所以，“那是什么地方？”</w:t>
      </w:r>
    </w:p>
    <w:p>
      <w:r>
        <w:t>宝雅恨了他一眼，啐道：“装什么傻……讨厌！”</w:t>
      </w:r>
    </w:p>
    <w:p>
      <w:r>
        <w:t>唐星不解地说：“我本来就不知道呀，我在国外念的书，又没学过中医，怎么会知道人体身上的穴位呢？我又不是万事通！”</w:t>
      </w:r>
    </w:p>
    <w:p>
      <w:r>
        <w:t>宝雅看着他俊脸上的疑惑，不由有些将信将疑的，红着脸低声说：“在阴部。”</w:t>
      </w:r>
    </w:p>
    <w:p>
      <w:r>
        <w:t>唐星满脸惊愕，伸手隔着裙子直接按在宝雅阴部上，天真无邪地问：“在这里？”</w:t>
      </w:r>
    </w:p>
    <w:p>
      <w:r>
        <w:t>宝雅刚想呵斥，却见他俊面严肃一本正经，不由点了点头，说：“是这里。快拿开！”</w:t>
      </w:r>
    </w:p>
    <w:p>
      <w:r>
        <w:t>唐星听话地把手拿开，不加思索地开始脱起宝雅身上的衣服来。“你干什么？”</w:t>
      </w:r>
    </w:p>
    <w:p>
      <w:r>
        <w:t>宝雅惊叫着挣扎。唐星叹了口气，“小姐，刚才我们‘那个’时我什么没看过，不弄清楚那颗重要的痣和什么子‘会阴穴’到底长在什么地方，我怎么去找人……你总不希望杨至宝永远逍遥法外吧？”</w:t>
      </w:r>
    </w:p>
    <w:p>
      <w:r>
        <w:t>宝雅想反驳却找不到理由，只得红着脸任由唐星将自己剥得赤条条的一丝不挂，雪白身体纤毫毕现。唐星把宝雅的双腿向两侧大大分开，将脸凑在中间东瞄西瞅，伸手摸着她柔黑阴毛下两瓣从阴缝中翻凸出来的阴唇，问：“是这里吗？”</w:t>
      </w:r>
    </w:p>
    <w:p>
      <w:r>
        <w:t>宝雅身子一颤，连忙摇头，“不是。”</w:t>
      </w:r>
    </w:p>
    <w:p>
      <w:r>
        <w:t>唐星又将手指下移，顶在她潮湿窄圆的阴道口上，“这里？”</w:t>
      </w:r>
    </w:p>
    <w:p>
      <w:r>
        <w:t>宝雅娇羞无比，晃动阴部摆脱唐星讨厌的手指，将自己的手从臀下伸过去抓住他一根手指，按在自己阴道口与肛门之间的那一小片极嫩的肌肤上，羞怯地说：“这里。”</w:t>
      </w:r>
    </w:p>
    <w:p>
      <w:r>
        <w:t>唐星几乎将眼睛都贴了上去，久久凝视，诧异连连：“居然在这里长了颗红痣？开什么玩笑，那老太太没有搞错吧？”</w:t>
      </w:r>
    </w:p>
    <w:p>
      <w:r>
        <w:t>宝雅羞红着脸说：“你见了一个女孩子在这个部位长了颗红痣会忘记吗？”</w:t>
      </w:r>
    </w:p>
    <w:p>
      <w:r>
        <w:t>她叹了口气：“而且，那个老太太已经被竹联帮杀人灭口了……”</w:t>
      </w:r>
    </w:p>
    <w:p>
      <w:r>
        <w:t>唐星咒骂：“该死的付正雷！”</w:t>
      </w:r>
    </w:p>
    <w:p>
      <w:r>
        <w:t>埋头用嘴含住了宝雅下身两瓣翻凸的阴唇，宝雅浑身一颤，伸手推唐星的头，娇叱：“讨厌，你干什么呀？”</w:t>
      </w:r>
    </w:p>
    <w:p>
      <w:r>
        <w:t>唐星没有理会她，吮舔着她娇嫩的阴唇，双手用力扳开按住宝雅两条雪白修长的大腿，舌尖顺隙而下，已伸入她润泽的阴道中扫动起来。宝雅羞红着脸禁不住娇声地呻吟，无可奈何地责备道：“你这个疯子，在做什么呀……不要……”</w:t>
      </w:r>
    </w:p>
    <w:p>
      <w:r>
        <w:t xml:space="preserve">唐星抬起头，鼻尖上已是一片浊白，他边脱自己的衣服边说：“姐姐，你刚才是爽够了，我可是‘舍己为人’让你白白‘强 奸’了一回，还没射精呀！” </w:t>
      </w:r>
    </w:p>
    <w:p>
      <w:r>
        <w:t>宝雅绝美的脸上满是羞红，不敢看这个俊美得迷死人的小家伙，闭上眼睛，任由他他为所欲为。唐星捏着自己火涨的阴茎，毫不犹豫地塞进了这个绝色美女的窄圆阴道中，喘息之间，一耸而入，直没齐根。宝雅觉得他粗壮的器官将自己的阴道胀得满满的，说不出的“难受”不由自主地抱住唐星的腰，轻声吟叫起来。唐星按住她胸前那对丰满高耸的乳房，惬意地抽送着阴茎，享受着这位绝色美女阴道紧束密裹所带来的阵阵快乐，转动着龟头在宝雅阴道深处旋顶着，寻找不同角度的饱满的剌激。望着宝雅嫣红迷醉的俏脸，不由伸手拍了拍她大张双腿下雪白的臀部，开口说：“美女，刚才你爽时我可是很配合，现人你也应该‘礼尚往来’，记弟弟感觉到是在‘做爱’而不是‘奸尸’呀！”</w:t>
      </w:r>
    </w:p>
    <w:p>
      <w:r>
        <w:t>宝雅气得用拳头在他光屁股上捶了一下：“说得这么难听，你找死呀！讨厌……”</w:t>
      </w:r>
    </w:p>
    <w:p>
      <w:r>
        <w:t>嘴里责骂着，腰肢却扭动起来，拱动着阴部迎合着唐星阴茎的抽插。唐星一边享受着与绝色美女性交的乐趣，一边赞道：“果然是响鼓不用重锤敲，一点就透，省心省力。”</w:t>
      </w:r>
    </w:p>
    <w:p>
      <w:r>
        <w:t>宝雅羞红了脸，看着他俊美邪气的面孔，忍不住问：“唐星，你多大了？我老觉得你还是个孩子，我该不是在摧残‘民族幼苗’吧？”</w:t>
      </w:r>
    </w:p>
    <w:p>
      <w:r>
        <w:t>唐星抬高身子，狠狠抽插着宝雅高翘挺起的阴部，随着阴茎剧烈的摩擦，宝雅腻泽的阴道中居然发出了“叭、叭、”的稀泞声。唐星不由笑了起来，“美女果然厉害，居然还会用‘那里’唱歌。”</w:t>
      </w:r>
    </w:p>
    <w:p>
      <w:r>
        <w:t>宝雅粉脸羞得通红，拧了他一把，啐骂：“死人，讨厌！”</w:t>
      </w:r>
    </w:p>
    <w:p>
      <w:r>
        <w:t>顾左右而言它：“你还没有回答我刚才的问题呢？我是不是在引诱‘未成年少男’进行‘非法性行为’呀？”</w:t>
      </w:r>
    </w:p>
    <w:p>
      <w:r>
        <w:t xml:space="preserve">唐星猛力抓揉美女胸前两只雪白软腻的丰乳，谑笑：“没办法，谁叫我老妈给我生了一张天生的‘童子脸’呢……实际上我已经都二十五六七八 岁了，却老是被人误认为是‘未成年人士’，面对这种怀疑……” </w:t>
      </w:r>
    </w:p>
    <w:p>
      <w:r>
        <w:t>他狠狠猛插两下，“我一直用‘真凭实据’来向别人、特别是像你这样美丽的女人‘证明’我已经‘长大了’这个事实！”</w:t>
      </w:r>
    </w:p>
    <w:p>
      <w:r>
        <w:t>宝雅听出了他话里的弦外之音，才恢复原色的俏脸上又升起了红晕，看着唐星已渗出微汗的俊美面孔，叹了口气说：“盛华高中那些女生们，这下可要‘倒霉’了，唐星你可不要在学校里搞出一长串大肚子的高中女生来呀！”</w:t>
      </w:r>
    </w:p>
    <w:p>
      <w:r>
        <w:t>唐星咬牙怒顶着宝雅烂泥似的阴道，气喘吁吁地道：“不会，我只想把你搞成大肚子。”</w:t>
      </w:r>
    </w:p>
    <w:p>
      <w:r>
        <w:t>宝雅扬起柳眉，娇叱道：“你敢！我剪了你！”</w:t>
      </w:r>
    </w:p>
    <w:p>
      <w:r>
        <w:t>唐星突然用力抓住宝雅柔软的乳房，高声哼叫着，阴茎狂猛地高速抽送着，在阵阵极至绝顶的快乐中，他已在这位绝色美女的腻滑阴道深处喷出了股股浓精，烫得宝雅呻吟连连，频频拱动阴部迎合他最后的疯狂抽送……“你说我们还会见面吗？”</w:t>
      </w:r>
    </w:p>
    <w:p>
      <w:r>
        <w:t>宝雅将拭满秽液的毛巾丢在一边，边穿内裤边问。唐星早已收拾停当，扳起宝雅绝美的脸，吻住她嫣红的樱唇，把玩她丰软乳房的手不知何时多了一张名片塞进她内裤的边缘，低声道：“我还没有搞够你呢，姐姐……有事给我打手提电话，保持联络。”</w:t>
      </w:r>
    </w:p>
    <w:p>
      <w:r>
        <w:t>宝雅点了点头，仍忍不住因为他那句粗话而捶了他一记。啐骂：“讨厌。”</w:t>
      </w:r>
    </w:p>
    <w:p>
      <w:r>
        <w:t>随即关心地说：“付正雷是学校的校董，你要小心呀……他会经常到学校去的。”</w:t>
      </w:r>
    </w:p>
    <w:p>
      <w:r>
        <w:t>唐星又吻了她一下，“你也要小心杨至宝那个坏蛋啊，别让他占了便宜……”</w:t>
      </w:r>
    </w:p>
    <w:p>
      <w:r>
        <w:t>宝雅笑了起来，“放心吧，我是‘阳光国际集团’总部秘书厅主任，大权在握，他才不敢公开对我怎么样……何况这段时间他们全力以赴对付你与董事长女儿更不会来自找没趣招惹我……倒是你，又是竹联帮又是高中几百名女生，你的本钱吃得住吗？我很怀疑……”</w:t>
      </w:r>
    </w:p>
    <w:p>
      <w:r>
        <w:t>唐星捏住她软绵的乳房逐渐用力陷入，笑着眨眼：“要不要再试试我的‘本钱’够不够用？反正有的是时间……”</w:t>
      </w:r>
    </w:p>
    <w:p>
      <w:r>
        <w:t>手指转捻着宝雅渐渐硬涨的红润乳头。宝雅满脸通红，一拳擂去：“死色狼，早晚死在这上面。”</w:t>
      </w:r>
    </w:p>
    <w:p>
      <w:r>
        <w:t xml:space="preserve">第三章 校园宝贝 </w:t>
      </w:r>
    </w:p>
    <w:p>
      <w:r>
        <w:t>“小帅哥。”</w:t>
      </w:r>
    </w:p>
    <w:p>
      <w:r>
        <w:t>唐星听见有人喊他，抬起头来不由得叹了一口气看来一个人长得太帅也是一件麻烦事，他才进入“盛华高中”就读两天，已经引起了大票女生垂涎，不少豪放女已开始主动出击此时在台阶上围住他的，是中五（C）班的几位女生，一个个圆睁杏眼，看来火气不小。唐星俊美的脸上一派天真无邪，好奇地问：“什么事啊？各位学姐。”</w:t>
      </w:r>
    </w:p>
    <w:p>
      <w:r>
        <w:t>最漂亮那位带头女生气咻咻地说：“昨晚我约你七点钟在龙山寺门口等我，为什么你没有来？害得我苦苦等了三个小时，被人当成傻瓜一样。你没有看见我留在你课桌书箱里的条子吗？”</w:t>
      </w:r>
    </w:p>
    <w:p>
      <w:r>
        <w:t>唐星正想回答，身后已传来一个不紧不慢的清脆女声：“他书箱里这样的约会条子堆都堆不下了，你那张不知埋在哪个角落里呢。”</w:t>
      </w:r>
    </w:p>
    <w:p>
      <w:r>
        <w:t>唐星不用回头，便知道是自己就读的中四（E）班班长兼“盛华高中”学生会会长的“大姐大”康婷婷来了。“康学长，我们和小学弟聊聊天没有妨碍谁吧？”</w:t>
      </w:r>
    </w:p>
    <w:p>
      <w:r>
        <w:t>中五（C）班的老大脸色有些微变，虽然明知康婷婷不好惹，但实在又舍不得对这个帅气得迷死人的男孩子罢手。康婷婷冷冷一哼，身后十几个摩拳擦掌的手下女生已冲上去对住了中五（C）班的女生，康婷婷将呆若木鸡的唐星大大方方地搂进怀中，昭告天下似地说：“田心（唐星的化名）是我们中四（E）班的人，任何外班不得染指！”</w:t>
      </w:r>
    </w:p>
    <w:p>
      <w:r>
        <w:t>“哟！康学长好大的胃口，就不怕独吞撑破了肚皮？”</w:t>
      </w:r>
    </w:p>
    <w:p>
      <w:r>
        <w:t>花台上已出现了一张俏丽的青春面容，冷冰冰地看着康婷婷讥讽道。康婷婷脸上一红，生气地问：“朱丽丽，你什么意思？”</w:t>
      </w:r>
    </w:p>
    <w:p>
      <w:r>
        <w:t>唐星好奇地看着花台上那青春靓丽的女孩，一身高中女装也掩饰不了动人的身材曲线毕露。唐星心忖：“原来朱媛媛的妹妹就是她，中六（A）班的班长，‘盛华高中’的校花，果然漂亮……与媛媛不相上下，只是性格看上去不像媛媛那样温柔文静，看来也是个‘刺头’人物。”</w:t>
      </w:r>
    </w:p>
    <w:p>
      <w:r>
        <w:t>朱丽丽蛮不在乎地回答：“康学长，大路不平旁人铲！你想独霸‘盛华高中’的‘小白马王子’，就不怕众怒难犯吗？”</w:t>
      </w:r>
    </w:p>
    <w:p>
      <w:r>
        <w:t>康婷婷强词夺理地分辨：“你们……我是你们的学长，学生的职责是读书，我有权利监督你们！”</w:t>
      </w:r>
    </w:p>
    <w:p>
      <w:r>
        <w:t>朱丽丽笑嘻嘻地说：“是吗？那你现在将小帅哥抱在自己怀里干什么？大庭广众之下就已经如此放肆了，背地里你还不将小白马王子‘先奸后杀’啊！”</w:t>
      </w:r>
    </w:p>
    <w:p>
      <w:r>
        <w:t>朱丽丽身后的大票女生齐齐发出清脆的大笑声，康婷婷面红耳赤，连忙放开了唐星，咬牙切齿地看着朱丽丽：“你敢侮辱我？”</w:t>
      </w:r>
    </w:p>
    <w:p>
      <w:r>
        <w:t>手一挥，十几个手下女生已推开几个夹在中间的噤如寒蝉的中五（C）班女生，气势汹汹地向花台上冲去。朱丽丽身后的女生们立即围了上去，她们不但人多势众，而且还夹杂有不少男生在阵营里。唐星不由暗笑：“看来媛媛的妹妹在学校里很罩得住呀，名符其实的真正‘大姐大’，康婷婷只不过徒有虚名多了个‘学长’的头衔而已。”</w:t>
      </w:r>
    </w:p>
    <w:p>
      <w:r>
        <w:t>因为朱媛媛的关系，唐星自然而然地对朱丽丽允满了好感和亲切。至于康婷婷，则被他毫不犹豫地划进了垂涎自己“美色”的女色狼行列。眼看双方剑弩拔张，大战一触即发，一声清喝传来：“干什么？想造反是不是？都给我回教室里去自习！”</w:t>
      </w:r>
    </w:p>
    <w:p>
      <w:r>
        <w:t>一位美艳动人的女教师双手叉腰在教学楼上训斥，气宇昂扬威风凛凛。学生们互相怒视，比划着拳头三三两两地散去。女教师冲唐星喊：“喂，你马上给我到‘训导处’来！”</w:t>
      </w:r>
    </w:p>
    <w:p>
      <w:r>
        <w:t>唐星极为奇怪，他知道这个美貌的女人是两个月前新上任的“盛华高中训导处主任”白雪凤，在学校里权势极大，为人精明工作尽职作风泼辣，人称“凤辣子”是学校的实力派人物。她找自己干什么？磨磨蹭蹭地来到三楼训导处，唐星敲了敲门：“报告。”</w:t>
      </w:r>
    </w:p>
    <w:p>
      <w:r>
        <w:t>“进来。”</w:t>
      </w:r>
    </w:p>
    <w:p>
      <w:r>
        <w:t>美貌冷艳的训导处主任在里面命令。唐星走到她办公桌前，垂手站立。“白主任，你叫我来有什么事？”</w:t>
      </w:r>
    </w:p>
    <w:p>
      <w:r>
        <w:t>他问。白雪凤盯着唐星迷为的俊秀面孔看了很久，说：“你知不知道你才入学两天，学校里至少已经发生了三四起因为你的斗殴事件？我知道这不是你的错，但我希望你能保持与女生们的距离……当然，也保护好你自己，明白吗？”</w:t>
      </w:r>
    </w:p>
    <w:p>
      <w:r>
        <w:t>“是。”</w:t>
      </w:r>
    </w:p>
    <w:p>
      <w:r>
        <w:t>唐星乖巧地点头，满脸的天真无邪。白雪凤又说：“为了维持学校正常纪律，明天我将亲自己下到你们中四（E）班暂代一个月时间班导师，直到‘盛华高中’的女生们适应你的存在，有意见吗？”</w:t>
      </w:r>
    </w:p>
    <w:p>
      <w:r>
        <w:t>唐星吐了口长气，发自内心地道：“好啊，这样我就不必在上课时被硬塞过来的情书、纸条、糖果、礼物啦这些打扰得不能听课了。”</w:t>
      </w:r>
    </w:p>
    <w:p>
      <w:r>
        <w:t xml:space="preserve">白雪凤看着他脸上稚气迷人的笑容，不由心神一荡，连忙克制自己，叹了口气喃喃道：“幸好你还只有十六 岁……” </w:t>
      </w:r>
    </w:p>
    <w:p>
      <w:r>
        <w:t>不知说给谁听。唐星走出学校门口，忽啦啦已涌上来一大群女生。“帅哥，跟我们去溜旱冰！”</w:t>
      </w:r>
    </w:p>
    <w:p>
      <w:r>
        <w:t>中五（C）班的女生往左边拖。“甜心，一起去打电玩！”</w:t>
      </w:r>
    </w:p>
    <w:p>
      <w:r>
        <w:t>中四（E）班仗着是同班学友，愈加猖狂地拦腰横抱。“田心，不要理她们，我家有好多录影带……”</w:t>
      </w:r>
    </w:p>
    <w:p>
      <w:r>
        <w:t>“呸！帅哥这么小，居然想用A带骗他失身，你好不要脸！”</w:t>
      </w:r>
    </w:p>
    <w:p>
      <w:r>
        <w:t>“田心，我们去迪士高玩跳舞机和手鼓机吧，才到的新程序呢……”</w:t>
      </w:r>
    </w:p>
    <w:p>
      <w:r>
        <w:t>唐星在人群中被扯得七零八落，痛不欲生欲哭无泪。一票人马势不可挡地冲进了人群，将唐星“解放”出来。“你们一个个要不要脸，在学校门口就干这种丢人的事！好歹身上还穿着‘盛华高中’的校服呀！”</w:t>
      </w:r>
    </w:p>
    <w:p>
      <w:r>
        <w:t>朱丽丽开口大骂。“朱丽丽，你想干什么？别仗着人多就霸住帅哥不放！”</w:t>
      </w:r>
    </w:p>
    <w:p>
      <w:r>
        <w:t>康婷婷的手下气急败坏地说。朱丽丽叹了口气道：“就算要邀人家出去，也得让人家自己选呀……这样拉来扯去的，想五马分尸呀！秀斗！”</w:t>
      </w:r>
    </w:p>
    <w:p>
      <w:r>
        <w:t>众女生沸沸腾腾一片炸锅：“那好，就让田心自己选择跟谁去玩，谁也不许强抢！”</w:t>
      </w:r>
    </w:p>
    <w:p>
      <w:r>
        <w:t>朱丽丽看着唐星，“随便选一个吧，总比让她们分尸强！”</w:t>
      </w:r>
    </w:p>
    <w:p>
      <w:r>
        <w:t>唐星哭笑不得，拿定主意：“学姐，我就跟着你吧！”</w:t>
      </w:r>
    </w:p>
    <w:p>
      <w:r>
        <w:t>四周立即传来了一片唏嘘声，朱丽丽身边的‘近卫军’女生们立即叫骂：“怎么，不服气呀？亲耳听到人家已经选了，没戏唱还不快滚！”</w:t>
      </w:r>
    </w:p>
    <w:p>
      <w:r>
        <w:t>大失所望的女生们渐渐散去。朱丽丽皱起好看的眉，看着唐星说：“我不出去玩的，我要回家温习功课。”</w:t>
      </w:r>
    </w:p>
    <w:p>
      <w:r>
        <w:t>唐星有些害怕地说：“我也不想出去玩呀……只是，我怕她们……”</w:t>
      </w:r>
    </w:p>
    <w:p>
      <w:r>
        <w:t>朱丽丽看了一眼几个仍在不远处觊觎的女生，摇摇头叹了口气：“好吧，救人救到底，送佛送到西……跟我回家温书去，OK？”</w:t>
      </w:r>
    </w:p>
    <w:p>
      <w:r>
        <w:t>“好呀！”</w:t>
      </w:r>
    </w:p>
    <w:p>
      <w:r>
        <w:t>只要能摆脱这群烦人的花痴女，唐星什么都愿意做。两人一同走向公车站，朱丽丽好奇地问：“田心，你在美国读书时也是如此‘风光’吗？”</w:t>
      </w:r>
    </w:p>
    <w:p>
      <w:r>
        <w:t>唐星叹了口气：“是呀，从小到大每天最头痛的就是怎么将自己藏起来。”</w:t>
      </w:r>
    </w:p>
    <w:p>
      <w:r>
        <w:t>藏出经验来了就对侦探行业产生了浓厚的兴趣，立志做一名最出色的侦探现在“大唐侦探社”已是台湾首屈一指的王牌私家侦探社，唐星不知是该庆幸还是抱怨这张让人迷醉的英俊面孔带给自己的人生转折。朱丽丽豪气云天地说：“以后学姐每天都罩你上下学，看有我朱丽丽的保护谁还有胆子敢来骚扰你！”</w:t>
      </w:r>
    </w:p>
    <w:p>
      <w:r>
        <w:t>唐星连忙点头：“多谢学姐，简直是太好了……”</w:t>
      </w:r>
    </w:p>
    <w:p>
      <w:r>
        <w:t xml:space="preserve">第四章 美丽校花 </w:t>
      </w:r>
    </w:p>
    <w:p>
      <w:r>
        <w:t>“学姐一个人住这么大套公寓呀？”</w:t>
      </w:r>
    </w:p>
    <w:p>
      <w:r>
        <w:t>唐星赞。朱丽丽笑了一笑：“是啊，父母都在台中，这里就只有我和姐姐住。不过，我老姐神出鬼没、东躲西藏已经快五年没在这里住了。”</w:t>
      </w:r>
    </w:p>
    <w:p>
      <w:r>
        <w:t>唐星明知故问：“学姐的姐姐为什么要东躲西藏呢？”</w:t>
      </w:r>
    </w:p>
    <w:p>
      <w:r>
        <w:t>朱丽丽叹了口气，说：“我老姐爱上了一个黑社会老大。那个男人进了监狱，他有很多仇家……我准姐夫为防他的仇家暗算我老姐，在入狱前花巨款委托了一位非常厉害的私家侦探保护我老姐……我老姐跟着那个私家侦探整天变换行踪，台湾香港大陆几乎都跑遍了不过，上回我老姐打电话回来说她准备等一辈子的准姐夫马上就要出狱了，全是那个保护她的私家侦探帮忙翻的案。我老姐，总算要苦尽甘来了。”</w:t>
      </w:r>
    </w:p>
    <w:p>
      <w:r>
        <w:t>唐星笑了一笑，坐到桌边拿出课本开始一本正经地做起功课来。朱丽丽坐在他对面，非常用心地也开始温书。丢了多年的高中课本唐星不一会儿便遇到了难题，思忖半晌之后他无奈求救道：“学姐，这道题我不会做。”</w:t>
      </w:r>
    </w:p>
    <w:p>
      <w:r>
        <w:t>朱丽丽从对面俯过身来侧头看唐星的课本，问：“哪道题？”</w:t>
      </w:r>
    </w:p>
    <w:p>
      <w:r>
        <w:t>唐星指给她看，眼睛无意中看到了朱丽丽因俯身而从校服领口里垂露的大半雪白丰满的双乳，那条深深的乳沟仿佛要把唐星吞没下去。“是这道呀，学姐教你……”</w:t>
      </w:r>
    </w:p>
    <w:p>
      <w:r>
        <w:t>朱丽丽呵气如兰，柔美的声音在唐星耳畔解说着难题唐星却连半个字都没有听进去，他死死盯着朱丽丽不经意裸露出来的圆润丰乳，虽然未能尽窥全貌，却已让唐星热血沸腾，嗓子眼中阵阵干涩，心神皆醉他突然伸出手，从朱丽丽衣领口伸进去抓住了她一只柔腻丰满的乳房，满把握住！动作直接、坦率、干脆朱丽丽惊呆了，愣在那里看着唐星，怔怔地问：“你在干什么？”</w:t>
      </w:r>
    </w:p>
    <w:p>
      <w:r>
        <w:t>唐星一脸天真无邪：“学姐，它们太漂亮了，我忍不住想摸摸看……”</w:t>
      </w:r>
    </w:p>
    <w:p>
      <w:r>
        <w:t>朱丽丽仍然保持着原有的姿势，瞪着唐星：“摸也摸了，就松手吧。”</w:t>
      </w:r>
    </w:p>
    <w:p>
      <w:r>
        <w:t>唐星不由自主地缩回了手，朱丽丽坐了回去，一脸平静，仿佛什么事都没有发生过一样，收拾起唐星的课本与书包，“天晚了，快回家吧，家里人会担心的。”</w:t>
      </w:r>
    </w:p>
    <w:p>
      <w:r>
        <w:t>不由分说将唐星半推半送出去立即关上门靠在门板上，朱丽丽抱着胸口，忽然满脸通红，低声啐骂：“这小东西，真大胆！”</w:t>
      </w:r>
    </w:p>
    <w:p>
      <w:r>
        <w:t>神态娇羞无比。唐星在朱丽丽公寓门口怔了一会儿，才拎着书包走进了电梯。刚下楼，腰上挂着的手提电话一阵震动，唐星按上耳机，“喂，谁？”</w:t>
      </w:r>
    </w:p>
    <w:p>
      <w:r>
        <w:t xml:space="preserve">电话里传来了达叔神秘兮兮的声音：“小星呀，艳福不浅吧！怎么样，搞定几个高中小 女生了？” </w:t>
      </w:r>
    </w:p>
    <w:p>
      <w:r>
        <w:t>唐星一边走一边没好气地说：“有话就说，有屁就放。别罗唆。”</w:t>
      </w:r>
    </w:p>
    <w:p>
      <w:r>
        <w:t>达叔嘿嘿笑道：“你要的微型设备今天已经从美国空运过来了，明天我给你送来啊……还有没有事啊？不然我收线节约电话费了。”</w:t>
      </w:r>
    </w:p>
    <w:p>
      <w:r>
        <w:t>唐星控手到腰间按下了结束键，正要摘下耳机，电话又抖了起来：“喂，唐星吗？我是宝雅。”</w:t>
      </w:r>
    </w:p>
    <w:p>
      <w:r>
        <w:t>轻柔声音传来，唐星顿时心情大好。“美女，我好想你。”</w:t>
      </w:r>
    </w:p>
    <w:p>
      <w:r>
        <w:t>宝雅在电话里笑：“贫嘴，做了两天学生，感觉怎么样？”</w:t>
      </w:r>
    </w:p>
    <w:p>
      <w:r>
        <w:t xml:space="preserve">唐星叹口气：“起码有三百个花痴女想把我弄去集体轮 奸。简直是痛不欲生，处于水深火热之中。” </w:t>
      </w:r>
    </w:p>
    <w:p>
      <w:r>
        <w:t>宝雅笑：“没办法呀，‘盛华高中’是全台湾最昂贵的私立中学，就读的都是政府要员与大富之家的子女，一个个独占欲都是非常强烈。敢做敢为，无法无天正是纨绔一代们最标准的特色……你没有遇到竹联帮的人吧？”</w:t>
      </w:r>
    </w:p>
    <w:p>
      <w:r>
        <w:t>唐星回答：“还没有，学校守卫严密，外人是没法进来的。”</w:t>
      </w:r>
    </w:p>
    <w:p>
      <w:r>
        <w:t>宝雅郑重地说：“我得到一个消息，董事长和柏大律师为怕董事长的私生女儿出事，不但在校外为她配备了专车和保镖护送，还在校内安排了一位据说武功高强的女警官保护她。有这两点，相信对你找起她来更方便吧。”</w:t>
      </w:r>
    </w:p>
    <w:p>
      <w:r>
        <w:t>唐星问：“杨至宝和付正雷知道这件事吗？”</w:t>
      </w:r>
    </w:p>
    <w:p>
      <w:r>
        <w:t>宝雅回答：“大概不知道吧，这是我一位在柏大律师手下当差的大学姐妹无意中透露给我的独家消息。杨至宝和付正雷对找人是外行，而且又怕董事长知道所以才请你这位超级大侦探出马呀！”</w:t>
      </w:r>
    </w:p>
    <w:p>
      <w:r>
        <w:t>唐星叹气：“我都快被害死了。”</w:t>
      </w:r>
    </w:p>
    <w:p>
      <w:r>
        <w:t>宝雅关心地问：“有什么我可以帮忙吗？”</w:t>
      </w:r>
    </w:p>
    <w:p>
      <w:r>
        <w:t>唐星立即道：“好啊，还是在希尔顿饭店2814号房间怎么样？”</w:t>
      </w:r>
    </w:p>
    <w:p>
      <w:r>
        <w:t>宝雅疑惑地问：“做什么？”</w:t>
      </w:r>
    </w:p>
    <w:p>
      <w:r>
        <w:t>唐星大声说：“做爱呀！我想上你耶，美女！”</w:t>
      </w:r>
    </w:p>
    <w:p>
      <w:r>
        <w:t>宝雅羞极啐骂：“死不要脸！”</w:t>
      </w:r>
    </w:p>
    <w:p>
      <w:r>
        <w:t>慌忙挂断。唐星摘下耳机，思忖道：“保镖，专车，女警官……”</w:t>
      </w:r>
    </w:p>
    <w:p>
      <w:r>
        <w:t>已有了主意。“学姐。”</w:t>
      </w:r>
    </w:p>
    <w:p>
      <w:r>
        <w:t>唐星从车窗里伸出头喊。朱丽丽瞪着眼前这辆帅得冒泡的白色奔驰跑车，看着唐星问：“你的？”</w:t>
      </w:r>
    </w:p>
    <w:p>
      <w:r>
        <w:t xml:space="preserve">唐星点头，“是呀，我问过了交通局，原来美国的‘少 年驾驶执照’在台湾可以用呀，只是不可以开重型卡车与大巴。这下我也省去上下学被人烦和挤公车了。” </w:t>
      </w:r>
    </w:p>
    <w:p>
      <w:r>
        <w:t>朱丽丽点了点头，站在公车站上没有动。“上车呀，学姐。”</w:t>
      </w:r>
    </w:p>
    <w:p>
      <w:r>
        <w:t>唐星喊。朱丽丽摇摇头：“我坐公车。”</w:t>
      </w:r>
    </w:p>
    <w:p>
      <w:r>
        <w:t>唐星俊美的脸上顿时一片失落，伤心地说：“你答应每天罩我上下学的，说话不算数。”</w:t>
      </w:r>
    </w:p>
    <w:p>
      <w:r>
        <w:t>朱丽丽看着他天真的脸上一片可怜兮兮的委屈神色，不由得心软了，抱着书包拉开车门坐了上去。唐星一边开车一边小心翼翼地问道：“学姐，昨天我……摸你，你生气了吗？”</w:t>
      </w:r>
    </w:p>
    <w:p>
      <w:r>
        <w:t>朱丽丽脸上一红，望着窗外，回答：“我忘记了。”</w:t>
      </w:r>
    </w:p>
    <w:p>
      <w:r>
        <w:t>唐星喜笑颜开，朱丽丽回过头瞪着他：“如果你再那样，我就永远不管你，让你被别人欺负！”</w:t>
      </w:r>
    </w:p>
    <w:p>
      <w:r>
        <w:t>唐星连连点头，又天真无比地问：“可是学姐，如果我实在是又忍不住了，可不可以通融通融呀？大不了我长大了娶你好了，反正学姐又这么漂亮。”</w:t>
      </w:r>
    </w:p>
    <w:p>
      <w:r>
        <w:t>朱丽丽羞红了脸啐骂：“谁要嫁给你，坏小东西！”</w:t>
      </w:r>
    </w:p>
    <w:p>
      <w:r>
        <w:t>郑重地告诫：“听着，如果你再对我毛手毛脚的不礼貌，学姐就真的不理你了，知道吗？”</w:t>
      </w:r>
    </w:p>
    <w:p>
      <w:r>
        <w:t>唐星叹了口气，懒洋洋地回答：“知道了……”</w:t>
      </w:r>
    </w:p>
    <w:p>
      <w:r>
        <w:t>车中一时沉寂无语，朱丽丽看着他娴熟的驾驶技术，忍不住好奇地问：“小东西你学会开车多久了？”</w:t>
      </w:r>
    </w:p>
    <w:p>
      <w:r>
        <w:t>唐星心不在焉地回答：“大概十年了吧。”</w:t>
      </w:r>
    </w:p>
    <w:p>
      <w:r>
        <w:t xml:space="preserve">朱丽丽瞪大眼睛问：“你六 岁就会开车了吗？” </w:t>
      </w:r>
    </w:p>
    <w:p>
      <w:r>
        <w:t>唐星一惊，连忙浮起一个天真无邪的笑容：“是呀，开卡丁车啦。”</w:t>
      </w:r>
    </w:p>
    <w:p>
      <w:r>
        <w:t>朱丽丽白了他一眼：“那也算？就会吹牛！”</w:t>
      </w:r>
    </w:p>
    <w:p>
      <w:r>
        <w:t>唐星认真地建议：“学姐，我们放学后去约会好不好？”</w:t>
      </w:r>
    </w:p>
    <w:p>
      <w:r>
        <w:t>朱丽丽脸上一红：“胡说什么。”</w:t>
      </w:r>
    </w:p>
    <w:p>
      <w:r>
        <w:t>继而有些好奇地问：“美国孩子都像你这么早熟吗？”</w:t>
      </w:r>
    </w:p>
    <w:p>
      <w:r>
        <w:t>唐星不满地咕噜：“我还算晚熟呢……学姐你一天就拒绝了我两次，我真的那么没有魅力吗？真是伤害人家男子汉的自尊心。”</w:t>
      </w:r>
    </w:p>
    <w:p>
      <w:r>
        <w:t>朱丽丽听着他的咕哝，不由莞尔：“又在乱说，我只是不同你约会罢了，哪有拒绝你了两次？”</w:t>
      </w:r>
    </w:p>
    <w:p>
      <w:r>
        <w:t>唐星稚气的脸上一本正经：“怎么没有，我刚才向你求婚，你一口就回绝了，点机会都不给人家。”</w:t>
      </w:r>
    </w:p>
    <w:p>
      <w:r>
        <w:t>朱丽丽愣了一下，突然暴笑：“小东西……你笑死人了……哈哈哈……”</w:t>
      </w:r>
    </w:p>
    <w:p>
      <w:r>
        <w:t>唐星满脸不高兴，狠狠踩下油门，将跑车飚得风快。唐星走进厕所，刚滑下拉链，耳边已响起熟悉的声音：“小星。”</w:t>
      </w:r>
    </w:p>
    <w:p>
      <w:r>
        <w:t>他回过头，满脸惊愕：“达叔？你在这里做什么？”</w:t>
      </w:r>
    </w:p>
    <w:p>
      <w:r>
        <w:t>一身工友打扮的达叔满脸烂笑：“怎么样厕所威龙！酷不酷？”</w:t>
      </w:r>
    </w:p>
    <w:p>
      <w:r>
        <w:t>唐星呆呆地说：“我只想哭……东西带来了吗？”</w:t>
      </w:r>
    </w:p>
    <w:p>
      <w:r>
        <w:t>达叔得意洋洋地说：“我早帮你安好了，怎么样，是不是最佳拍挡？”</w:t>
      </w:r>
    </w:p>
    <w:p>
      <w:r>
        <w:t>唐星奇怪地问：“你安装在哪里了？”</w:t>
      </w:r>
    </w:p>
    <w:p>
      <w:r>
        <w:t>达叔满脸奸笑：“女厕所的马桶里，聪明吧？这下别说一颗痣，连几根毛我们都可以数得清清楚楚！”</w:t>
      </w:r>
    </w:p>
    <w:p>
      <w:r>
        <w:t>唐星目瞪口呆，“聪明？”</w:t>
      </w:r>
    </w:p>
    <w:p>
      <w:r>
        <w:t>一脚踹去：“安在马桶里，每天看大便呀？你这个老白痴，我怎么会有你这样一个助手！老天呀”达叔可怜兮兮地揉着痛处，不解地问：“我错了吗？”</w:t>
      </w:r>
    </w:p>
    <w:p>
      <w:r>
        <w:t>唐星骂：“你脑袋长包了，秀斗！屁股一坐下去将马桶堵得严严实实漆黑一片你看什么？要不要再在每个马桶里安装一套舞台照明的专用灯光设备？马上去给我拆回来！这套一百多万美元的设备要是被冲走了一个，你下半年就等着喝西北风吧，别想在我手里领到一毛钱的分红！”</w:t>
      </w:r>
    </w:p>
    <w:p>
      <w:r>
        <w:t>达叔忙不迭地冲了出去，慌张无比。</w:t>
      </w:r>
    </w:p>
    <w:p>
      <w:r>
        <w:t xml:space="preserve">第五章 奇葩堪折 </w:t>
      </w:r>
    </w:p>
    <w:p>
      <w:r>
        <w:t>唐星走出厕所，看到康婷婷和几个女生在走廊里等他：“田心，快点！上柔道课了，快到体育馆集合。”</w:t>
      </w:r>
    </w:p>
    <w:p>
      <w:r>
        <w:t>唐星点点头：“换了衣服就来，你们先去吧。”</w:t>
      </w:r>
    </w:p>
    <w:p>
      <w:r>
        <w:t>几个女生想说什么，上课铃已经响了起来，几个女生连忙向走廊另一端跑去。唐星懒洋洋地换了柔道服走到体育馆，正要进柔道房，突然窗帘后已扑出了几个女生，连捂带拽将他绑架进了旁边的一间舞蹈用的练功房。女生们锁好了门，狞笑着向唐星逼拢过来。唐星看着这几个中五（C）班的大胆女生，不由得紧张地问：“各位学姐，你们要干什么？”</w:t>
      </w:r>
    </w:p>
    <w:p>
      <w:r>
        <w:t>最漂亮那位带头女生已一把抓住他的柔道服，几乎脸抵着脸地呵着热气说：“小帅哥，记住我叫宋楚楚，因为我马上就要给你‘破处’！”</w:t>
      </w:r>
    </w:p>
    <w:p>
      <w:r>
        <w:t>在唐星脸上狠吻了一记，猛地一把将他推倒在地板上，几个女生扑了上去，七手八脚将唐星按在地上摆成一个“大”字形。宋楚楚笑吟吟地站在唐星面前，风情万种地表演起脱衣舞来。唐星俊美的脸涨得通红，他没有想到这群高中女生竟是如此地疯狂，着急地说：“你们不能……”</w:t>
      </w:r>
    </w:p>
    <w:p>
      <w:r>
        <w:t>宋楚楚眼一瞪，命令：“给我堵上他的嘴！”</w:t>
      </w:r>
    </w:p>
    <w:p>
      <w:r>
        <w:t>按住唐星头的一个少女不假思索便俯头用自己嫣红的唇“堵”住了唐星的嘴，另外几个女孩子顿时眼红得快冒出火来。宋楚楚厉声叱斥：“小苹，你要干什么？”</w:t>
      </w:r>
    </w:p>
    <w:p>
      <w:r>
        <w:t>少女抬起头来，满脸陶醉的红晕，还理直气壮地回答：“大姐你不是要我堵上他的嘴吗？”</w:t>
      </w:r>
    </w:p>
    <w:p>
      <w:r>
        <w:t>宋楚楚骂：“你没长手呀。”</w:t>
      </w:r>
    </w:p>
    <w:p>
      <w:r>
        <w:t>看了一眼几个眼睛血红的女生：“急什么，个个有份，咱们轮着来。”</w:t>
      </w:r>
    </w:p>
    <w:p>
      <w:r>
        <w:t>一个女生迟疑地说：“大姐，他……坚持得了那么久吗？”</w:t>
      </w:r>
    </w:p>
    <w:p>
      <w:r>
        <w:t>宋楚楚胸有成竹：“放心吧，我准备了‘印度神油’，不怕玩不爽！”</w:t>
      </w:r>
    </w:p>
    <w:p>
      <w:r>
        <w:t>唐星差点昏了过去。宋楚楚继续脱起了衣服，一位女生已提醒道：“大姐，抓紧时间，中四（E）班这会可能已经在到处找他了，惊动了‘训导处’，我们会死得很难看。”</w:t>
      </w:r>
    </w:p>
    <w:p>
      <w:r>
        <w:t>宋楚楚闻言收敛起卖弄风情的脱衣舞，三五两下将自己脱得精光，她双手叉腰地站在唐星面前展示着身材，不无得意地说：“怎么样？小帅哥，将‘处’拿给我破不算丢人吧？”</w:t>
      </w:r>
    </w:p>
    <w:p>
      <w:r>
        <w:t>唐星看着她一身白晰的肌肤，那对少女来说已相当充沛的圆挺乳房雄踞胸前，两粒红梅似的乳头尖耸在乳球之巅，柔腰纤美，小腹结实平滑，一双雪白修长的大腿更衬得那片浓黑的阴毛显眼夺目，再加上结实高翘的圆臀与一副漂亮的面孔，确实……也算是不错了。唐星没有多大的反应，他交往过的女人无一不是绝色极品，宋楚楚在普通人眼里可能算是不错了，但在唐星看来，只能划进“不恶”的那一类当中去……宋楚楚没有看到期待的冲动噬人的目光，有点生气地下令：“扒光他！”</w:t>
      </w:r>
    </w:p>
    <w:p>
      <w:r>
        <w:t>几个女生兴奋得嗷嗷大叫，手脚齐下。唐星看自己再不出手就真的要“惨遭蹂躏”了，当下凝神蓄势就准备给点厉害让这几个胆大妄为的丫头瞧瞧，正在他振臂欲挣之时，练功房中已响起一个严厉的声音：“你们在干什么？”</w:t>
      </w:r>
    </w:p>
    <w:p>
      <w:r>
        <w:t>几个女生吓得跳了起来，宋楚楚更是脸红脖子粗地满地捡衣服。白雪凤拎着一大串钥匙铁青着脸看着这荒唐的一幕，她身边的朱丽丽已三步并作两步向唐星急匆匆地奔了过去。白雪凤冷冷地说：“你们几个女生，马上跟我到‘训导处’去！”</w:t>
      </w:r>
    </w:p>
    <w:p>
      <w:r>
        <w:t>已率先出门。宋楚楚胡乱套上校服，跟在同伙后面怯怯地走出了练功房。诺大的练功房里只剩下了唐星与朱丽丽两个人，朱丽丽蹲在唐星面前，美丽的脸上一片关心地问：“你没事吧？听到中四（E）报告说你失踪了，我一猜就是一伙女生绑架了你，向白主任建议开门搜寻，果然找到你了……她们……也真是大胆……”</w:t>
      </w:r>
    </w:p>
    <w:p>
      <w:r>
        <w:t>唐星突然扑进朱丽丽的怀里，无限委屈地哽咽道：“学姐……她们……”</w:t>
      </w:r>
    </w:p>
    <w:p>
      <w:r>
        <w:t>朱丽丽拍着他的后背，爱怜地说：“好了，没事了……不怕，学姐说过要保护你的。乖……”</w:t>
      </w:r>
    </w:p>
    <w:p>
      <w:r>
        <w:t>唐星抬起头来望着她，眼中红红的，轻声地说：“学姐，我好害怕……我……”</w:t>
      </w:r>
    </w:p>
    <w:p>
      <w:r>
        <w:t>朱丽丽看着他欲言又止的神情，鼓励地道：“有什么事，就说吧。学姐只要能帮上你的忙，一定会答应你的。”</w:t>
      </w:r>
    </w:p>
    <w:p>
      <w:r>
        <w:t>唐星大着胆子说：“我可以做你的男朋友吗？这样的话就没有人敢来再欺负我了……”</w:t>
      </w:r>
    </w:p>
    <w:p>
      <w:r>
        <w:t>朱丽丽愣了一下，也觉得只有这个办法才能使那群“女色狼”不敢动她朱丽丽的“男人”有些犹豫地，朱丽丽说：“可是，我读的是中六了呀，再过三个月就会考毕业了……以后……你才中四，还要在这里读两年书呢。”</w:t>
      </w:r>
    </w:p>
    <w:p>
      <w:r>
        <w:t>唐星叹了一口气：“用不着两年的，暑假后我就回美国去了……”</w:t>
      </w:r>
    </w:p>
    <w:p>
      <w:r>
        <w:t>朱丽丽一怔，“为什么呀？”</w:t>
      </w:r>
    </w:p>
    <w:p>
      <w:r>
        <w:t>唐星一脸的天真无邪：“我这次‘转学’回台湾是因为我家在台湾接了一笔‘大生意’来做，也许用不了一两个月，‘生意’就做完了，我就又得‘转学’回美国了，可能还看不上学姐你的毕业典礼呢。”</w:t>
      </w:r>
    </w:p>
    <w:p>
      <w:r>
        <w:t>朱丽丽不知为什么觉得心里有些失落，她叹了口气，说：“这样转来转去多麻烦呀。”</w:t>
      </w:r>
    </w:p>
    <w:p>
      <w:r>
        <w:t>唐星无可奈何地说：“没办法呀，从小到大我父母两天没见到我就跟掉了魂似的，我都习惯了。”</w:t>
      </w:r>
    </w:p>
    <w:p>
      <w:r>
        <w:t>他说的都是实话，直到他考上剑桥大学后，强烈反对家人要跟他到英国开牧场的打算，才彻底摆脱了父母双亲，爷爷奶奶，外公外婆等等等等一系列“纠缠”了他长达十八年各色人等。强迫他们“独立”“自主”痛苦习惯“没有唐星的日子”朱丽丽看着唐星俊美稚气的脸，注视了很久才缓缓道：“好吧，为了避免你再遭到今天这种‘非礼’，我允许你在台湾期间对外宣称你是我朱丽丽的‘男朋友’，相信在‘盛华高中’没人敢再骚扰你了。”</w:t>
      </w:r>
    </w:p>
    <w:p>
      <w:r>
        <w:t>唐星叹了口气，问：“只是‘宣称’而已吗？”</w:t>
      </w:r>
    </w:p>
    <w:p>
      <w:r>
        <w:t>语气显然很是失望。朱丽丽脸上一红，低骂：“还使坏，真该让中五（C）班那群女生‘轮’了你。”</w:t>
      </w:r>
    </w:p>
    <w:p>
      <w:r>
        <w:t>唐星闻着她身上淡淡的少女幽香，情不自禁地吻了吻她的脸朱丽丽一声惊叫，将怀中的唐星一把扔得远远的，骂道：“小东西你又在胡来了，忘了早上我给你的警告了吗？我不理你了！”</w:t>
      </w:r>
    </w:p>
    <w:p>
      <w:r>
        <w:t>唐星摸着摔得生痛的胳膊，叹了口气说：“学姐你讲不讲理啊？你早上命令我不许对你再‘毛手毛脚’，我这会儿手脚有动吗？你又没有命令我不可以用嘴亲你！”</w:t>
      </w:r>
    </w:p>
    <w:p>
      <w:r>
        <w:t>朱丽丽俏脸通红，一时间对唐星这种“说一不二”的典型“美国逻辑”无言以对，哼哼两声，扭头就走，“我不理你了。”</w:t>
      </w:r>
    </w:p>
    <w:p>
      <w:r>
        <w:t>走到门口又回过头来：“放学等我一起。”</w:t>
      </w:r>
    </w:p>
    <w:p>
      <w:r>
        <w:t>唐星忙点头：“我在停车场等你……”</w:t>
      </w:r>
    </w:p>
    <w:p>
      <w:r>
        <w:t>朱丽丽挥了挥手示意，走出练功房。三楼校“训导处”白雪凤一脸严肃地说：“田心，我已处罚过中五（C）班的那几个女生了，学校不希望这件事传出去影响‘盛华高中’的声誊，希望你能保守秘密，明白吗？”</w:t>
      </w:r>
    </w:p>
    <w:p>
      <w:r>
        <w:t>唐星点了点头，无意间转身时碰倒了一个花瓶，白雪凤敏捷地一个转身探臂接住了快要坠地的花瓶，看着目瞪口呆的唐星，不由莞尔一笑，说：“你先出去吧，记住不要对别人乱讲‘练功房’里的事，知道吗？”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