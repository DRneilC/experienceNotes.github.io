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我和蒙牛酸酸乳那个女主角的疯狂做爱</w:t>
      </w:r>
    </w:p>
    <w:p>
      <w:r>
        <w:t>我和蒙牛酸酸乳那个女主角的疯狂做爱</w:t>
      </w:r>
    </w:p>
    <w:p>
      <w:r>
        <w:t xml:space="preserve"> 作者：不详 字数：3373字 </w:t>
      </w:r>
    </w:p>
    <w:p>
      <w:r>
        <w:t>「喜欢酸的甜，就是真的我……」</w:t>
      </w:r>
    </w:p>
    <w:p>
      <w:r>
        <w:t>一张甜甜的小脸，一双美丽的大眼睛，甜甜的声音从她的小嘴里传了出来~</w:t>
      </w:r>
    </w:p>
    <w:p>
      <w:r>
        <w:t xml:space="preserve">她就是超级女声的季军——张含韵（嘿嘿，就不告诉你叫什么^_^ ，偶听了 她的歌有种莫明的感动，所以决定把她抓来，好好的ｙｙ一下！） </w:t>
      </w:r>
    </w:p>
    <w:p>
      <w:r>
        <w:t>「人家好累哦……」</w:t>
      </w:r>
    </w:p>
    <w:p>
      <w:r>
        <w:t xml:space="preserve">为了拍广告忙了整整一天的张含韵，觉得浑身酸酸的，一回到自己的房间就 爬上了自己大大的床上！ </w:t>
      </w:r>
    </w:p>
    <w:p>
      <w:r>
        <w:t xml:space="preserve">张含韵今年其实才１５岁，一个超级女生把她捧到了明星的行列中，天天忙 着广告和记者问答，其实她还是个小女孩子，需要自己的空间…… </w:t>
      </w:r>
    </w:p>
    <w:p>
      <w:r>
        <w:t xml:space="preserve">由于疲倦，趴在床上的她蒙蒙胧胧的睡着，她觉得有双手在背上隔着衣服轻 轻的抚摩着，手很轻，很温柔，象一根羽毛划过…… </w:t>
      </w:r>
    </w:p>
    <w:p>
      <w:r>
        <w:t>「喔……喔……」她的小嘴里发出甜甜的呻吟声。</w:t>
      </w:r>
    </w:p>
    <w:p>
      <w:r>
        <w:t>那双手轻轻的摩擦着她脖子的肌肤，然后调皮的钻进了她的衣服。</w:t>
      </w:r>
    </w:p>
    <w:p>
      <w:r>
        <w:t>「啊！！」张含韵被惊醒了，一双美丽的大眼睛惶恐的看着那双手的主人！</w:t>
      </w:r>
    </w:p>
    <w:p>
      <w:r>
        <w:t xml:space="preserve">「张小姐你好，打扰你睡觉了，我叫颓废我心，男。未婚，ｑｑ是３６４０ ８０２１７。」 </w:t>
      </w:r>
    </w:p>
    <w:p>
      <w:r>
        <w:t>一个黑衣人很绅士的鞠了个躬。</w:t>
      </w:r>
    </w:p>
    <w:p>
      <w:r>
        <w:t xml:space="preserve">虽然来人很优雅，可是对于一个陌生人，小姑娘总是害怕的。张含韵双手把 被子裹在胸前，怯怯的看着这个人，象一只受了惊吓的小兔子。 </w:t>
      </w:r>
    </w:p>
    <w:p>
      <w:r>
        <w:t>「你是怎么进我房间的？」</w:t>
      </w:r>
    </w:p>
    <w:p>
      <w:r>
        <w:t>「嗯，我是色狼了，色狼当然有办法钻进美女的房间。」</w:t>
      </w:r>
    </w:p>
    <w:p>
      <w:r>
        <w:t xml:space="preserve">「嘻嘻` 」小孩子就是小孩子，她竟然笑了：「那你要做什么呢，色狼先生？」 </w:t>
      </w:r>
    </w:p>
    <w:p>
      <w:r>
        <w:t>「我啊，我要劫个色。」</w:t>
      </w:r>
    </w:p>
    <w:p>
      <w:r>
        <w:t xml:space="preserve">「啊……哈哈哈，我还没见过你这样的色狼~ 」她笑的时候，象一朵盛开的 花。 </w:t>
      </w:r>
    </w:p>
    <w:p>
      <w:r>
        <w:t>「那我开始了哦。」</w:t>
      </w:r>
    </w:p>
    <w:p>
      <w:r>
        <w:t>我坐在她床边，一把把她拉在怀里，把她的小嘴含在了口中。</w:t>
      </w:r>
    </w:p>
    <w:p>
      <w:r>
        <w:t>「呜……呜……」她吓了一跳，拼命挣扎了几下，可很快被我抱住了。</w:t>
      </w:r>
    </w:p>
    <w:p>
      <w:r>
        <w:t xml:space="preserve">她的嘴唇暖暖的，很滑，很湿。我的舌头轻轻的在她嘴唇上划来划去，悄悄 的撬开她紧咬的玉齿，舌头和她嫩嫩的小舌头绞在了一起。 </w:t>
      </w:r>
    </w:p>
    <w:p>
      <w:r>
        <w:t xml:space="preserve">「噢……」张含韵发出了一声娇嫩的呻吟，她可能是第一次被深吻，身子微 微的颤动着，刚才还张的大大的眼睛，迷离的闭上了。 </w:t>
      </w:r>
    </w:p>
    <w:p>
      <w:r>
        <w:t>我一边继续挑逗她那可爱的小舌头，一只手开始侵犯她那纯洁的身体。</w:t>
      </w:r>
    </w:p>
    <w:p>
      <w:r>
        <w:t>她的衣服穿的很简单，我熟练的解开了她的上衣，一幅粉红的内衣露了出来。</w:t>
      </w:r>
    </w:p>
    <w:p>
      <w:r>
        <w:t>那粉色和她白净的肌肤相呼应着，产生一种清醇的诱惑。</w:t>
      </w:r>
    </w:p>
    <w:p>
      <w:r>
        <w:t xml:space="preserve">我放开了她的嘴，她大口大口的喘着气，我的舌头慢慢的划到了她那白皙的 脖子上，轻轻的划着，用牙齿微微的咬着。 </w:t>
      </w:r>
    </w:p>
    <w:p>
      <w:r>
        <w:t>「啊……啊……」她的身体很敏感，对我的侵犯强烈的回应着。</w:t>
      </w:r>
    </w:p>
    <w:p>
      <w:r>
        <w:t xml:space="preserve">我用３秒时间，脱掉了自己的上衣，把她整个抱在怀里，让她光光的背靠在 了我的胸膛上，两个人都能感觉到对方身体的热度。她的眼神更迷离了，长长的 睫毛扎啊扎的，嘴里大口大口的喘着气…… </w:t>
      </w:r>
    </w:p>
    <w:p>
      <w:r>
        <w:t xml:space="preserve">我靠近她那小小的耳朵，轻轻的吹了口气，「啊……」她身子又是一颤， 「乖乖，你知道我很喜欢你吗？」我把嘴放在她耳朵上，温柔的说着。手悄悄的 穿过她那粉红的乳罩，摸着她那很有弹性的小乳房，两只手指轻轻的夹着她的乳 头，慢慢的揉着。她已经被这种感觉所迷住了，不知道反抗，只是在娇滴滴的喘 着气，身体无力的靠在我的身体上…… </w:t>
      </w:r>
    </w:p>
    <w:p>
      <w:r>
        <w:t xml:space="preserve">「啊……啊……」她的声音始终是那么的甜。我把她的乳罩解开，两个小小 的乳房就跳了出来，不大，我正好一只手抓过来，可是弹性很好，我轻轻的揉着， 她主动转过头来，把自己红红的小嘴贴在了我的嘴上，嫩嫩的小舌头也不老实的 和我的舌头缠在了一起。 </w:t>
      </w:r>
    </w:p>
    <w:p>
      <w:r>
        <w:t>我的一只手，沿着她的肚皮缓缓的划了下去，她穿的是运动裤，所以很容易 就插了进去，摸到一片毛毛的地方。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