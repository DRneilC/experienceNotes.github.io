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干杨钰莹</w:t>
      </w:r>
    </w:p>
    <w:p>
      <w:r>
        <w:t>干杨钰莹</w:t>
      </w:r>
    </w:p>
    <w:p>
      <w:r>
        <w:t xml:space="preserve"> 作者：不详 字数：3033字 </w:t>
      </w:r>
    </w:p>
    <w:p>
      <w:r>
        <w:t xml:space="preserve">由于工作的关系，我经常到欧美出差。在旅程中，曾经碰到过很多次的艳遇， 这其中飞机上的那次尤其让我难忘。那是北京飞往洛杉矶的航班，按预定时间要 在香港停靠。在登机之前，我知道这是一次漫长的行程，应该怎样打发时间？听 音乐，看录像，或是读无聊的杂志？ </w:t>
      </w:r>
    </w:p>
    <w:p>
      <w:r>
        <w:t xml:space="preserve">我登上飞机，找到了我的位置，透过舷窗，望着低垂的夜幕，静静地等待起 飞。忽然，一股清香的味道飘了过来，一位女孩儿站在我身边。 </w:t>
      </w:r>
    </w:p>
    <w:p>
      <w:r>
        <w:t>「对不起，先生。」甜美悦耳的声音。</w:t>
      </w:r>
    </w:p>
    <w:p>
      <w:r>
        <w:t>我站了起来，准备让她进到里座。哇！我眼睛一亮。</w:t>
      </w:r>
    </w:p>
    <w:p>
      <w:r>
        <w:t xml:space="preserve">一头乌黑的长发，清秀的瓜子脸上，带着一副黑色的墨镜，浅红色的连衣套 裙里，藏着３０ａ的小胸脯，浑圆的小屁屁漂亮地勾勒出一条曲线。 </w:t>
      </w:r>
    </w:p>
    <w:p>
      <w:r>
        <w:t>「杨钰莹？你是杨……」我禁不住叫起来。</w:t>
      </w:r>
    </w:p>
    <w:p>
      <w:r>
        <w:t xml:space="preserve">「嘘……」她顽皮地作了个闭嘴的姿势，「别嚷嚷，我不想让别人认出我。」 说完，她很快地溜进座位。 </w:t>
      </w:r>
    </w:p>
    <w:p>
      <w:r>
        <w:t>「怕什幺，这里是香港，没有人会理你。」随即我也坐下。</w:t>
      </w:r>
    </w:p>
    <w:p>
      <w:r>
        <w:t>她静静地坐着，眼睛看着窗外。</w:t>
      </w:r>
    </w:p>
    <w:p>
      <w:r>
        <w:t>「杨小姐，你去美国，一个人？」还是我先打破沉默。</w:t>
      </w:r>
    </w:p>
    <w:p>
      <w:r>
        <w:t>「是啊，」她有些幽怨地说。</w:t>
      </w:r>
    </w:p>
    <w:p>
      <w:r>
        <w:t xml:space="preserve">「啊，我可是你的忠实歌迷，你的歌我都特别喜欢，可是最近好象很少听你 唱歌了，」我明知故问，心里想还不是傍了大款，被人包了。 </w:t>
      </w:r>
    </w:p>
    <w:p>
      <w:r>
        <w:t xml:space="preserve">「真的？要不要我给你签名啊？」她咯咯地笑着，但又马上掩嘴，看了一下 四周。 </w:t>
      </w:r>
    </w:p>
    <w:p>
      <w:r>
        <w:t>「说真的，你是去旅游啊？你的男朋友呢？」</w:t>
      </w:r>
    </w:p>
    <w:p>
      <w:r>
        <w:t xml:space="preserve">「别提他！都是因为他，还有他的老子，在美国谈生意也就罢了，还要开什 幺ｐａｒｔｙ，叫我马上赶过去助兴。真讨厌！奥，对不起。」她觉得有些失言。 </w:t>
      </w:r>
    </w:p>
    <w:p>
      <w:r>
        <w:t xml:space="preserve">飞机已经起飞，大约过了两三个钟头，客舱的灯暗了下来，周围的乘客已开 始入睡。我和杨钰莹聊得也乏了，准备休息。她已经把墨镜摘了下来，头靠在椅 背上，渐渐地睡着了。 </w:t>
      </w:r>
    </w:p>
    <w:p>
      <w:r>
        <w:t xml:space="preserve">我默默地看着她，白皙文静的脸蛋儿，虽然说不上美丽，但却透着让人疼惜 的可爱。可以盈握的胸脯随着呼吸均匀地起浮，齐膝的套裙里露出一双纤细的小 腿。这样可爱的歌星居然被人包，真是下贱！ </w:t>
      </w:r>
    </w:p>
    <w:p>
      <w:r>
        <w:t xml:space="preserve">我的脑海里呈现出一副淫秽的画面：赖昌星的儿子赤身裸体地狂插着狗爬式 的杨钰莹，双手捏住活蹦乱跳的乳房，而她的面前站着肥胖的赖昌星，硕大黝黑 的阳具深深地插进她的嘴里，双手抓住头发快速地抽动，杨钰莹只能「呜呜」的 呻吟…… </w:t>
      </w:r>
    </w:p>
    <w:p>
      <w:r>
        <w:t xml:space="preserve">想到这里，我的阴茎已经极度膨胀了，被内裤憋的难受，我拉开拉链，把它 释放出来。然后，我侧身伏向她，心里「嘣嘣」直跳，她会有什幺反应？大叫喊 非礼，还是默默地反抗？反正她是一个小贱人，看似清纯，实际上还不知干过多 少龌龊的勾当…… </w:t>
      </w:r>
    </w:p>
    <w:p>
      <w:r>
        <w:t xml:space="preserve">我的嘴吻上她，软软湿湿的，舌头随即伸入，舌尖叩响她的皓齿。手也没闲 着，一只抓住她的胸部，揉搓着，小是小了点，但很结实，很柔软；另一只握住 她的小手，移到勃起的阴茎上。 </w:t>
      </w:r>
    </w:p>
    <w:p>
      <w:r>
        <w:t xml:space="preserve">她的身子猛地一颤，眼睛睁地好大，错颚地看着眼前发生的一切，脸涨得通 红，刚想发作，又马上压抑下来，浑身剧烈地摆动，想要摆脱我。她的手紧攥着 我的阴茎，握得好痛，但她很快就发现手里握的是什幺，想要放手，而我却紧紧 地压住它。 </w:t>
      </w:r>
    </w:p>
    <w:p>
      <w:r>
        <w:t>等她渐渐地平息下来，我的嘴唇稍稍离开她。</w:t>
      </w:r>
    </w:p>
    <w:p>
      <w:r>
        <w:t>「别出声，别人会看到你这个样子，怕不怕？」</w:t>
      </w:r>
    </w:p>
    <w:p>
      <w:r>
        <w:t>她点了点头。</w:t>
      </w:r>
    </w:p>
    <w:p>
      <w:r>
        <w:t>「我很温柔的，会让你很舒服，ｏｋ？」</w:t>
      </w:r>
    </w:p>
    <w:p>
      <w:r>
        <w:t>她又点点头，但随即又摇头。</w:t>
      </w:r>
    </w:p>
    <w:p>
      <w:r>
        <w:t xml:space="preserve">我吻向她，她不再反抗，我的舌头很顺利地伸进她的嘴里，和她的香舌搅在 一起。一只手继续抚摸她的胸部，另一只引导她帮我手淫。她的喘息越来越大， 小手也套动得越来越快。我怕很快就射出来，连忙离开她的嘴。 </w:t>
      </w:r>
    </w:p>
    <w:p>
      <w:r>
        <w:t>「会搞脏衣服的，我们去卫生间。」我坚定地对她耳语。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