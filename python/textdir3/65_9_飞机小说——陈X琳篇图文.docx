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飞机小说——陈X琳篇图文</w:t>
      </w:r>
    </w:p>
    <w:p>
      <w:r>
        <w:t>飞机小说——陈ｘ琳篇</w:t>
      </w:r>
    </w:p>
    <w:p>
      <w:r>
        <w:t xml:space="preserve">作者：不详 字数：2919字 </w:t>
      </w:r>
    </w:p>
    <w:p>
      <w:r>
        <w:t>「ｋｅｌｌｙ！可以收工啦！」工作人员说。</w:t>
      </w:r>
    </w:p>
    <w:p>
      <w:r>
        <w:t>「哦！」ｋｅｌｌｙ应道。</w:t>
      </w:r>
    </w:p>
    <w:p>
      <w:r>
        <w:t xml:space="preserve">「操！最近广告真他妈的多呢！！又要顶那个朱奀拍的电脑广告，又要顶玉 女敏的洗发水广告，还有电脑、信用卡、日本化妆品广告……拍到你妈的我就快 要死火啦。」ｋｅｌｌｙ心想。 </w:t>
      </w:r>
    </w:p>
    <w:p>
      <w:r>
        <w:t xml:space="preserve">「一会还要约我的条子逛逛街、吃吃饭，唔……穿甚么好呢？好不好穿昨天 买的那条黑色连衣短裙，还是前天买的那套白色ｖ领低胸贴身裙呢？唔……穿到 这么酷也是让人色迷迷地望哇……还是黑色那条他妈的算啦！」 </w:t>
      </w:r>
    </w:p>
    <w:p>
      <w:r>
        <w:t xml:space="preserve">众所周知，ｋｅｌｌｙ是一个身材高挑、又有一把长发的ｃｏｏｌ妞，平时 样子不笑，好像很凶……其实ｋｅｌｌｙ在娱乐界这般忙，也有苦闷和找男友解 闷的日子耶。 </w:t>
      </w:r>
    </w:p>
    <w:p>
      <w:r>
        <w:t xml:space="preserve">「唔……还是决定穿ｗｏｎｄｅｒｂｒａ再加条黑色长裙，再加对人字拖凉 鞋，唔，脚甲涂啥颜色好呢？？不如配衬条裙子，用黑色啦！」 </w:t>
      </w:r>
    </w:p>
    <w:p>
      <w:r>
        <w:t xml:space="preserve">ｋｅｌｌｙ慢慢地将黑色脚甲油涂上她那充满美感、皮肤雪白白、滑溜溜的 小腿的脚趾，由脚的姆趾涂到小趾上。 </w:t>
      </w:r>
    </w:p>
    <w:p>
      <w:r>
        <w:t>「这一来，还不把我的条子引死！」ｋｅｌｌｙ心想。</w:t>
      </w:r>
    </w:p>
    <w:p>
      <w:r>
        <w:t xml:space="preserve">「ｋｅｌｌｙ，原来要补ｓｈｏｔ呀……刚才你撩起条裙子那ｐａｒｔ呐， 导演说不收货，要再来一趟喔！」 </w:t>
      </w:r>
    </w:p>
    <w:p>
      <w:r>
        <w:t>「好呀……等我先换回条裙子！！」</w:t>
      </w:r>
    </w:p>
    <w:p>
      <w:r>
        <w:t xml:space="preserve">ｋｅｌｌｙ换好条裙子，返回去工作岗位，其时导演正拍摄ｋｅｌｌｙ秀发 的美态，要ｋｅｌｌｙ弯腰等镜头ｚｏｏｍ去她头发处，由于ｋｅｌｌｙ穿着条 开叉短裙子，所以导演要很小心，不让ｋｅｌｌｙ穿崩露光。 </w:t>
      </w:r>
    </w:p>
    <w:p>
      <w:r>
        <w:t>「ｃａｍｅｒａ！！」</w:t>
      </w:r>
    </w:p>
    <w:p>
      <w:r>
        <w:t xml:space="preserve">只见ｋｅｌｌｙ一弯腰，假装鞋子松脱……而她雪白的大腿就因为条开叉裙 子而从缝隙露了出来，雪白的大腿，没一寸多余脂肪，在场所有工作人员……甚 至导演，都看得马上勃硬了起来。大家都不愿动，只是瞪大牛眼怔怔望着ｋｅｌ ｌｙ的大腿，ｋｅｌｌｙ一边提着只鞋子，一边心想：没理由导演还不喊ｃｕｔ 哇……都拍完了耶……再来一次，也该出声嘛！！ </w:t>
      </w:r>
    </w:p>
    <w:p>
      <w:r>
        <w:t xml:space="preserve">ｋｅｌｌｙ回头一瞧……见到每一个都青光眼般呆呆瞪着她……再望向他们 老二的位置……已经知道是啥一回事…… </w:t>
      </w:r>
    </w:p>
    <w:p>
      <w:r>
        <w:t xml:space="preserve">「妈的……原来又让我逗到硬了……真活该！！想看呀……我就偏不让你们 这群白痴看呀！！只是让我的条子看……气吗！」 </w:t>
      </w:r>
    </w:p>
    <w:p>
      <w:r>
        <w:t xml:space="preserve">ｋｅｌｌｙ随即放低只手，裙子亦把她那条大腿遮回，导演方如梦初醒…… 喊：「ｃｕｔ！……收工。」 </w:t>
      </w:r>
    </w:p>
    <w:p>
      <w:r>
        <w:t xml:space="preserve">ｋｅｌｌｙ走进化妆间，入到更衣室，开始换衣约会男友了……ｋｅｌｌｙ 先脱去件外套，内里穿着一件薄纱的衫，里面是个ｗｏｎｄｅｒｆｕｌｂｒａ， ｋｅｌｌｙ觉得这样才够坚挺和显得大一些…… </w:t>
      </w:r>
    </w:p>
    <w:p>
      <w:r>
        <w:t xml:space="preserve">「操，朱奀好大吗！！人儿细细胸大大，都不平均！！看我，身材高挑、胸 平均，再加上ｗｏｎｄｅｒｂｒａ，哼，我才不信那些臭男人不喜欢望着我打手 枪呢！！整天逛街穿得ｓｅｘｙ一点，也见他们牛仔的裤裆前涨大起来啦！！」 </w:t>
      </w:r>
    </w:p>
    <w:p>
      <w:r>
        <w:t xml:space="preserve">ｋｅｌｌｙ一边想，只手也一边除着件薄纱外套，终于，见到她副ｗｏｎｄ ｅｒｂｒａ了，只见它将ｋｅｌｌｙ本来３２寸的胸托到至少有３４寸。从那个 薄薄的ｂｒａ上，可以见到ｋｅｌｌｙ那凸出的两粒尖，但不是很大。ｋｅｌｌ ｙ在两粒尖上摸着摸着，忽然之间觉得两粒尖都硬起来了…… </w:t>
      </w:r>
    </w:p>
    <w:p>
      <w:r>
        <w:t xml:space="preserve">于是她将另一只手伸进去那胸罩内，慢慢地搓一下个球，先顺时针地慢慢搓， 再逆时针地搓，搓了五分钟左右…… </w:t>
      </w:r>
    </w:p>
    <w:p>
      <w:r>
        <w:t xml:space="preserve">ｋｅｌｌｙ索性连ｂｒａ也除掉，她两个车前灯原来真是只得３２寸，但是 两粒尖却是粉红色，好明显不是整天抓球玩球的人，但是这次不知何解，可能是 刚才见到那班臭男人望她望到硬起来，发觉自己都还可以、不赖吧……于是便情 不自禁…… </w:t>
      </w:r>
    </w:p>
    <w:p>
      <w:r>
        <w:t>ｋｅｌｌｙ望着面镜子，很满意自己胸前一对球的大小，两只手一左一右轻 轻托住对球……又在想东想西了……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