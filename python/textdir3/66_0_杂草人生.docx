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杂草人生</w:t>
      </w:r>
    </w:p>
    <w:p>
      <w:r>
        <w:t>杂草人生</w:t>
      </w:r>
    </w:p>
    <w:p>
      <w:r>
        <w:t xml:space="preserve"> 作者：睦人 字数：20251字 txt包： </w:t>
      </w:r>
    </w:p>
    <w:p>
      <w:r>
        <w:t>前言</w:t>
      </w:r>
    </w:p>
    <w:p>
      <w:r>
        <w:t xml:space="preserve">我叫严寒，出生在长江之滨的江南小镇，家里三代贫农出生，父母本都是农 民，改革开放初期，进了乡镇企业当工人，我上面还有一个哥哥，从小家境虽然 贫寒，但勤劳的父母用双手为我们营造了一个幸福的家。我快乐的童年在漫野的 油菜花和柔和的江风中度过了。 </w:t>
      </w:r>
    </w:p>
    <w:p>
      <w:r>
        <w:t xml:space="preserve">上学的时候我就是一个不太好的学生，经常惹事生非，调皮捣蛋，但好在有 点小聪明，学习也不错，开朗活泼的性格非常讨老师和同学的欢心。 </w:t>
      </w:r>
    </w:p>
    <w:p>
      <w:r>
        <w:t xml:space="preserve">初二那年，和班上的女班长谈起了恋爱，经常传纸条写情书，最后害得那女 孩上课都不专心，高中都没考上就工作了。虽然我考上了高中，但为了和我那深 爱的班长早日在一起，高中的我根本就是在混日子，盼望着早早毕业，只是到高 二夏天，早早踏入社会的女友给我寄来了分手信，信中说她喜欢上比她大九岁的 同事，就这样，三年零五个月又七天的初恋就这样结束了，那年我十九岁。 </w:t>
      </w:r>
    </w:p>
    <w:p>
      <w:r>
        <w:t xml:space="preserve">在失恋的痛苦打击下，班上成绩倒数第四的我异想天开的决定考大学，经过 整整高三一年的拼命恶补，竟然被我以５３３分，理科班第九名的成绩考进了江 南大学管理系，令我所有的任课老师及同学大跌眼镜。 </w:t>
      </w:r>
    </w:p>
    <w:p>
      <w:r>
        <w:t xml:space="preserve">进入了大学，二十来岁的我犹如脱缰的野马，在踢球，玩电脑，打电子游戏， 看三级片中，三年的美好青春就这样虚度了，唯一让我记忆深刻的就是大学毕业 前的几天，我的故事也就从这开始写吧。 </w:t>
      </w:r>
    </w:p>
    <w:p>
      <w:r>
        <w:t>第一章毕业=失恋+失业</w:t>
      </w:r>
    </w:p>
    <w:p>
      <w:r>
        <w:t xml:space="preserve">终于通过全部的毕业课程了，再过三天，我们就可以打包回家了踏入社会了， 兴奋之余，浓浓的忧伤情绪也都充斥着每个人的心头，毕竟三年的同窗生涯，让 人会依依不舍。这几天除了相互搞留言、拍照合影外，就是一天两顿的酒局。 </w:t>
      </w:r>
    </w:p>
    <w:p>
      <w:r>
        <w:t xml:space="preserve">今天是七月二号，天气不算太热，班主任用班费在学校附近的心缘饭店组织 了最后一次聚餐活动，酒过三巡，饭店吵开了锅，有哭的，有笑的，有唱歌的， 有拍桌子骂娘的，有躲在桌下睡大觉的！我也喝的差不多了，饭店里太吵了，一 个人走出饭店，饭店对面就是护城河，我坐在河边的石栏上吹凉风，不知道什么 时候，我的同学蓉走出了饭店，身子摇晃着到了我的身边，口齿不清的对着我说： 「嘿，那个。那个。什么来着，哦，严寒，你陪我走走」。说着拉着我的手，就 往河边的碎石小路走去，我想蓉今天是喝高了。 </w:t>
      </w:r>
    </w:p>
    <w:p>
      <w:r>
        <w:t xml:space="preserve">蓉是扬州人，古人云：扬州出美女，这话用在了她身上一点没错，乌黑的长 发，粉嫩的脸蛋，水灵的大眼睛，白皙得晶莹的肌肤，说实话，从大二下半学期 和她一起去师范学院参加素描自学班时，我就喜欢她，那时我会骑着借来的自行 车，带着她起去野外写生，然后在不知名的小饭馆喝酒，但仅此而已，我那可怜 的生活费不允许我再有额外的支出去交一个女朋友，两人也就是这样不冷不热的 同学关系，只是到了大三下半学期，听说她交了男朋友，是我们的学长，我们接 触的机会就少之又少了。 </w:t>
      </w:r>
    </w:p>
    <w:p>
      <w:r>
        <w:t xml:space="preserve">虽然我酒量很好，今天也没到醉的程度，但走在林木葱葱的河边碎石道上， 牵着蓉的手，看着蓉因为喝酒而红彤彤的脸，我真的感觉到有点醉了。 </w:t>
      </w:r>
    </w:p>
    <w:p>
      <w:r>
        <w:t>「明天你什么时候走？」蓉开口说话了。</w:t>
      </w:r>
    </w:p>
    <w:p>
      <w:r>
        <w:t xml:space="preserve">「明天早上十点的车，六个小时的路程，到了县城还得转车到我家的小镇上， 估计到家得晚上六、七点了，你呢，明天什么时候走？」 </w:t>
      </w:r>
    </w:p>
    <w:p>
      <w:r>
        <w:t xml:space="preserve">「我男朋友明天开车来接我回家，在家住两天，就跟我男朋友回南京，年底 他说要和我结婚，工作也在南京帮我找。」他男友毕业快一年了，听说在他那做 税务局长的父亲的帮助下，做电脑生意赚了不少，而且买了价值不菲的工艺别墅 和奥迪ａ６车，听到他和男友的事，我有种心痛的感觉！当初没有追她，就是因 为我的家境贫寒。 </w:t>
      </w:r>
    </w:p>
    <w:p>
      <w:r>
        <w:t>我苦笑着说：「呵，你男朋友可真好，你也够幸福的，什么事都已经有人帮 你安排好了，还是做女人幸福，找个好老公就行了，我回家后还不知道能找什么 工作呢，老爸老妈一辈子在工厂工作，又没有什么做官有钱的亲戚朋友帮忙。今 年大学毕业生很多，去年我们那本科毕业的到现在没找到工作也多得去了，我还 是个大专生，真让我头疼啊。」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