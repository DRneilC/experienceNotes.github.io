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流氓师表</w:t>
      </w:r>
    </w:p>
    <w:p>
      <w:r>
        <w:t>彭磊因为一次意外的艳遇被下放到了盘山乡中学，从此开始了他完美的人生新起点。</w:t>
      </w:r>
    </w:p>
    <w:p>
      <w:r>
        <w:t>娇蛮的女老师，凶悍的小护士，可爱的小萝莉，大老板的千金小姐。美丽性感的少妇……彭磊一脸淫笑：“”美女嘛，多多益善，有杀错，没放过……遇那天下午，我鬼使神差地去了医院。是的，是鬼使神差。因为连我自已也不明白是为什么。本来就只是个小小的流感而已，就如同那些流行歌曲一样，一流就过，可谁知到了我身上就留下不走了，这一留就是十多天，并且陪着我一路从家里来到了学校。学校里虽然也有医务室，但这时侯离开学还有好几天，同事们大都还没来，我一时无聊，便鬼使神差地去了医院。</w:t>
      </w:r>
    </w:p>
    <w:p>
      <w:r>
        <w:t>真不明白是为什么，今天看病的人特多，或许都和我一样闲着没事干，一点小病就跑到医院来晃悠。</w:t>
      </w:r>
    </w:p>
    <w:p>
      <w:r>
        <w:t>我好不容易才拿到了挂号单，看看门诊室外排起的长队，背着手在大厅内闲逛着。</w:t>
      </w:r>
    </w:p>
    <w:p>
      <w:r>
        <w:t>导医台前坐了一位年轻小护士，低了头在那看书。我走到了她的面前站住，她听到脚步声抬起了头。我不由得从心里叹了一声：哇，这小妞真不错。白白嫩嫩的，配着一双水灵灵的大眼睛，额前一排齐溜地刘海，给人一种很清纯的感觉，一看就是才从学校出来实习的。</w:t>
      </w:r>
    </w:p>
    <w:p>
      <w:r>
        <w:t>”刘小芸“我特意低下头盯着她胸前的工作牌慢慢念道，顺便饱览一下山峰春色。</w:t>
      </w:r>
    </w:p>
    <w:p>
      <w:r>
        <w:t>”你有什么事？“她警惕地瞪了我一眼，身子微微往后缩了缩，似乎想躲开我的目光。</w:t>
      </w:r>
    </w:p>
    <w:p>
      <w:r>
        <w:t>这小妞绝对还是个处，因为我也是个处。我心中有些好笑，微笑着问：”请问卫生间在哪里？“”走廊的尽头往左拐就是了。“她说着又特意强调了一下，”记住，男的是在左边。“”谢谢你呀，刘小芸。“我抛给她一个自认为很潇洒很阳光的微笑。”你放心好了，我只会上错床，绝对不会上错卫生间。“小护士似乎很不领情，我走出去没几步，就听到她在后面轻声嘀咕着：”哼，臭流氓。“不是吧，我在美女的心目中就是这德行，好象我并没有调戏她吧。我转过身紧走两步回到她身边，凑在她耳边低声道：”刘小芸妹妹，我不是流氓，我是一名优秀的人民教师。“”啊。“她似乎没料到我杀了个回马枪，被我给吓了一跳，手中的书都落在了地上，引得周围的人都侧目向她望来。</w:t>
      </w:r>
    </w:p>
    <w:p>
      <w:r>
        <w:t>”哈哈。“我轻笑着扬长而去。</w:t>
      </w:r>
    </w:p>
    <w:p>
      <w:r>
        <w:t>想到她当时惊愕不已的表情，我便忍不住地想笑，一直到我进了卫生间，打开了一格卫生间的门板，然后我便再也笑不出来了，再然后我便听到了一声尖叫”啊……“这一声尖叫绝对要比刚才那个小护士的叫声要大上一百倍……在我面前半蹲着一个女人，好象还是一位年轻漂亮的女孩子，一只手拼命地提着裤子，另一只手则用力地抓着小木门，一脸惊恐地望着我。</w:t>
      </w:r>
    </w:p>
    <w:p>
      <w:r>
        <w:t>我当时就呆在那了，难道我上错卫生间了。我第一个念头就是赶紧溜，可是我的脚就如同生了根一样，钉在那没法动弹。我的眼光也是直直的盯着她的下面看，虽然她尽力遮挡着，可是仍然能看到一小截白晰的肤色，还有一条白色的小裤头，这使我的脑子里一片眩晕，竟然傻傻地呆在那，忘了赶紧溜走。</w:t>
      </w:r>
    </w:p>
    <w:p>
      <w:r>
        <w:t>于是，我眼巴巴地看着她把裤子提了上去，再腾出一只手来赏了我一大耳刮子：”臭流氓，真不要脸。“”我……我什么也没看见。“我捂着脸傻兮兮地辨白。</w:t>
      </w:r>
    </w:p>
    <w:p>
      <w:r>
        <w:t>”你……“她扬起右手又要往我脸上招呼，这一次我终于反应过来，一溜烟地冲出了卫生间。</w:t>
      </w:r>
    </w:p>
    <w:p>
      <w:r>
        <w:t>我几乎是一路狂奔着冲出来的，完全顾不上那个刘小芸惊愕的目光，看看门诊室前有一排长椅，急忙跑过去坐在了一位老太太身后，拼命平息自已嗵嗵乱跳的小心肝。</w:t>
      </w:r>
    </w:p>
    <w:p>
      <w:r>
        <w:t>”小伙子，你怎么了？“老太太紧盯着我的左脸看。</w:t>
      </w:r>
    </w:p>
    <w:p>
      <w:r>
        <w:t>”没什么？“我急忙捂把脸捂住，心虚地往走廊尽头望去，啊，她出来了。我急忙缩了缩身子，尽量使自已完全地陷藏在老太太身后。</w:t>
      </w:r>
    </w:p>
    <w:p>
      <w:r>
        <w:t>只听得脚步声‘嗒嗒’地越来越近，我的心也跟着一个劲地跳，我低了头紧盯着自已的脚尖看，心中默默地祈祷着：阿弥陀佛，上帝保佑，千万别……一双漂亮的女人的小脚已经站在了我的面前。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