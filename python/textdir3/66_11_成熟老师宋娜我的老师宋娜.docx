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成熟老师宋娜我的老师宋娜</w:t>
      </w:r>
    </w:p>
    <w:p>
      <w:r>
        <w:t>成熟老师宋娜</w:t>
      </w:r>
    </w:p>
    <w:p>
      <w:r>
        <w:t xml:space="preserve"> 作者：不详 字数：7802字 </w:t>
      </w:r>
    </w:p>
    <w:p>
      <w:r>
        <w:t xml:space="preserve">我有个女老师叫宋娜，二十五岁，是个标准的美女，时常穿着得体的套装， 衬托出饱满的胸部，她气质很好，腿很细，最性感的是她的嘴，微微向上翘，和 她接吻一定很爽，她的习惯性动作就是在板书时两腿微微岔开，半蹲，她屁股的 线条完全暴露出来。讲课时都很淫荡。我想要是和她作爱一定很刺激。 </w:t>
      </w:r>
    </w:p>
    <w:p>
      <w:r>
        <w:t xml:space="preserve">老师是我可望不可及性幻想的对象。特别是她那对大奶子，翘屁股很是惹火， 她经常来我家唱卡拉ｏｋ，有时还要我陪她唱情歌，可喜的是她还用那种火辣的 眼神和有意无意的用娇声来引诱我，搞得我的小弟弟都敬礼好几回。我常幻想着 从她的后面用我未经人事的肉棍狠狠的操她的骚屄。 </w:t>
      </w:r>
    </w:p>
    <w:p>
      <w:r>
        <w:t xml:space="preserve">机会终于来了，我生日那天，我请了老师来，在家的吃了点东西，喝了点小 酒后，提出去ｋｔｖ唱歌，不胜酒力的老师那天兴致很高，就这样去了ｋｔｖ， 唱了一会，老师明显的把持不住了。我知道机会成熟了，就扶老师坐的士回家。 </w:t>
      </w:r>
    </w:p>
    <w:p>
      <w:r>
        <w:t xml:space="preserve">帮她开门轻轻把她放在了床上，看着她丰满的身体像艺术品一样躺在床上， 我的小弟弟涨得好难受，我头一热慢慢的解开她的外衣，内衣及乳罩，白白的大 奶，大大的奶头，啊我所想要的今天都得尝所愿啦，我用嘴轻轻的含住她的奶头， 舌头不住的顺时针有节奏的打转，她呢还在一边哼着在ｋｔｖ的歌，真他过瘾！ </w:t>
      </w:r>
    </w:p>
    <w:p>
      <w:r>
        <w:t xml:space="preserve">我亲着她，手则向她的红色内裤慢慢的移去，摸到了软软的密密的阴毛，老 师阴户很高，书上说这种女人性欲很强，接着摸到了她的大阴唇，阴蒂和菊花洞， 两手自然的上下抚摸，渐渐的老师的屁股跟着我手指的摸，揉，压，挤，搓，挖， 掏，插，有节奏的扭起来。嘴里还不断发出了嗯啊的轻轻呻吟声，淫水流了一床， 真他妈的刺激死了！没想到老师的淫水这么多，而且还很甜！看得出她已经有闷 骚型性格，所以好多机会我都错过了，我心里想今天我会得到你，让你爽到仙！ </w:t>
      </w:r>
    </w:p>
    <w:p>
      <w:r>
        <w:t xml:space="preserve">借这个机会，我第一次摸到了老师丰满的奶子好软，边摸边翻开她的乳罩亲 吻她大大的奶头，我最喜欢大奶头了，亲着亲着，老师嘴里还说：「我没醉！」 </w:t>
      </w:r>
    </w:p>
    <w:p>
      <w:r>
        <w:t xml:space="preserve">真的当时听她这么喊叫，好兴奋！我玩她的奶子玩了差不多五六分钟，这五 六分钟对我来说真的是太爽了，我的手玩累了，此时她还是一副醉猫像，我拖起 她的长发，从裤当里掏出我的鸡巴，对着老师那张兴奋得红晕的脸蛋，慢慢的把 我的鸡吧送进了她的小嘴里，拖着她的头来回的抽动着，我尽情的享受着湿湿， 暖暖，痒痒的感觉，我真的是爽到仙了！老师的头继续的不听自已使唤的在我手 里来回活塞运动，有时我的肉棒还被她吐出来了，可能是插到喉咙了吧，那样子 真有趣！ </w:t>
      </w:r>
    </w:p>
    <w:p>
      <w:r>
        <w:t xml:space="preserve">出来我又塞进去，出来我又再塞进去，这就样老师在我的控制下不由自主的 品尝着我鲜美的肉棒，大约这样给我口交了十来分钟，我把精液一滴不剩的射在 了她的嘴里，有些慢慢的顺着她的嘴慢慢的流到了下巴！其余的应该全被她吃了 吧，我生平第一次射精在女人的嘴里感觉真的是无法用言语来形容。 </w:t>
      </w:r>
    </w:p>
    <w:p>
      <w:r>
        <w:t xml:space="preserve">现在我的老师还在半醉半醒中呢，我不浪费这次绝好的机会，从老师嘴里抽 出我红得发紫的肉棒，慢慢肉棒软了下来，我就自已用手来回搓动，嘿嘿真有作 用，我的肉棒又昂首挺拔了，此时老师的肉洞淫水更多得不可收拾了，我顺式拿 起鸡巴对准肉洞用力一顶，老师也嗯啊的大声的呻吟，对这突如奇来的呻吟使我 更有干劲了，我加快速度来回的插着，恨不得想插烂她的小屄，啊好紧的洞洞！ </w:t>
      </w:r>
    </w:p>
    <w:p>
      <w:r>
        <w:t>慢慢的老师有了强烈的反应，她两手抱着我的屁股，紧紧的，还用指甲掐我， 现在印子还在呢！而且还抱起我来！老师，你好大力啊，我心里暗暗的说，我也 被她这一举动搞得兴奋的要死，我用我的肉棒拼命似的在她的小屄里抽插，大约 抽了有二十多分钟吧，我明显的感觉到突然她屁股一顶，身子一抖，一股暖暖的 阴精射在了我的小弟弟上，我爽到仙了！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