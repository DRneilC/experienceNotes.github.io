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漫画店工读生</w:t>
      </w:r>
    </w:p>
    <w:p>
      <w:r>
        <w:t>漫画店工读生</w:t>
      </w:r>
    </w:p>
    <w:p>
      <w:r>
        <w:t xml:space="preserve"> 作者：不详 字数：16437字 </w:t>
      </w:r>
    </w:p>
    <w:p>
      <w:r>
        <w:t>第一章</w:t>
      </w:r>
    </w:p>
    <w:p>
      <w:r>
        <w:t xml:space="preserve">我是就读于中ｘ大学的资工系大三生，平常课后不外乎就是到系队打打球、 看看漫画，回家除了专题以外就是跟同学ｗｏｗ和分享最近抓的ａ片，你也知道， 男生嘛！！ </w:t>
      </w:r>
    </w:p>
    <w:p>
      <w:r>
        <w:t>简单介绍完自己，让这故事开始吧！</w:t>
      </w:r>
    </w:p>
    <w:p>
      <w:r>
        <w:t xml:space="preserve">这一天下课之后，听朋友说海贼王出新的了，于是就打算去漫画店消磨一下 时间。来到了位于学校附近小巷内的漫画店，一进门就注意到跟平常不一样的地 方。 </w:t>
      </w:r>
    </w:p>
    <w:p>
      <w:r>
        <w:t>「这工读生没看过耶！？新来的吗？」</w:t>
      </w:r>
    </w:p>
    <w:p>
      <w:r>
        <w:t>这家店长久一来都是雇用女生来当店员，也许是为了吸引客人吧。</w:t>
      </w:r>
    </w:p>
    <w:p>
      <w:r>
        <w:t xml:space="preserve">我走到柜台前，看着一整排新书，找着海贼王，也一边开始打量这工读生长 发，绑着马尾，脸蛋不错，眼睛还蛮大的，穿着白ｔ跟牛仔短裤，当然，怎么会 忘记看身材咧！身高差不多有１６０，挺瘦的，胸部不算大，大约ｂ吧。也不知 道为什么，这样的女生对我而言特别有吸引力，于是接下来的我就有点心猿意马 了，虽然是来看漫画，不过却一直观察着她的一举一动。终于，书翻完了，剧情 看进去了多少我也忘了。 </w:t>
      </w:r>
    </w:p>
    <w:p>
      <w:r>
        <w:t xml:space="preserve">我见店内客人没多少，于是便走到柜台前准备搭讪这工读生，我把刚看完的 海贼王放在桌上，开口说：「嗨！你是新来的吗？之前没看过你耶」 </w:t>
      </w:r>
    </w:p>
    <w:p>
      <w:r>
        <w:t>工读生：「嗯嗯，今天是我第一次上班。」</w:t>
      </w:r>
    </w:p>
    <w:p>
      <w:r>
        <w:t>我：「难怪，我蛮常来的，所以一进来就发现，你也是我们中ｘ的吗？」</w:t>
      </w:r>
    </w:p>
    <w:p>
      <w:r>
        <w:t>工读生：「嗯！」</w:t>
      </w:r>
    </w:p>
    <w:p>
      <w:r>
        <w:t>我：「几年级啊？念什么系？」</w:t>
      </w:r>
    </w:p>
    <w:p>
      <w:r>
        <w:t>工读生：「我大二，财经系。」</w:t>
      </w:r>
    </w:p>
    <w:p>
      <w:r>
        <w:t xml:space="preserve">我：「我资工大三，我的名字叫林凯逸，你叫什么名字？不嫌弃的话，交个 朋友吧！」 </w:t>
      </w:r>
    </w:p>
    <w:p>
      <w:r>
        <w:t>我见她迟疑了一下，也许是有所顾忌吧，但最后还是开口了：「我叫陈妧君。」</w:t>
      </w:r>
    </w:p>
    <w:p>
      <w:r>
        <w:t xml:space="preserve">虽然她话不多，不过讲话时总是带着微笑，感觉挺大方的。短暂闲聊后，我 问了她上班的时间，便离开了漫画店。 </w:t>
      </w:r>
    </w:p>
    <w:p>
      <w:r>
        <w:t xml:space="preserve">从那天起，对她肉体的渴望就没有停过，平常看片打手枪的时候还会幻想着 是她在帮我口交、被我插的唉唉叫。 </w:t>
      </w:r>
    </w:p>
    <w:p>
      <w:r>
        <w:t xml:space="preserve">之后，不用想也知道，我每次都只挑她上班的时间才去看漫画，虽然有时候 她们会临时换班，不过基本上还是一直遇的到。每次看完漫画都免不了要跟她闲 聊一下，就这样，我们也渐渐熟了起来，手机号码、ｍｓｎ也很快就入手了。 </w:t>
      </w:r>
    </w:p>
    <w:p>
      <w:r>
        <w:t>这天傍晚看完漫画后，准备离开始时，她突然问我：「要去练球啦？」</w:t>
      </w:r>
    </w:p>
    <w:p>
      <w:r>
        <w:t>我：「没啦！今天跟朋友约好要去帮他修电脑，好像中毒了，电脑变很慢。」</w:t>
      </w:r>
    </w:p>
    <w:p>
      <w:r>
        <w:t xml:space="preserve">妧君：「是喔！你会修电脑喔！那改天有空也来帮我看一下吧，我对电脑一 窍不通，最近电脑常当机，弄得很烦！」 </w:t>
      </w:r>
    </w:p>
    <w:p>
      <w:r>
        <w:t>此时我心想：「嘿嘿！不错不错，倒是自己送上门来啦」</w:t>
      </w:r>
    </w:p>
    <w:p>
      <w:r>
        <w:t xml:space="preserve">如果这时候我再说我是正人君子你们也不会相信了吧！跟她约定好时间后， 我就赴约去了。 </w:t>
      </w:r>
    </w:p>
    <w:p>
      <w:r>
        <w:t xml:space="preserve">到了约定那天，下午两点，我们约在她家附近的路口见面。见了面，这天他 穿着白色网纱的衬衫内搭了件黑色小可爱，下半身依然是她最爱的短裤配上一双 ｃｏｎｖｅｒｓｅ的帆布鞋，看得我不免欲火又高涨了起来。 </w:t>
      </w:r>
    </w:p>
    <w:p>
      <w:r>
        <w:t xml:space="preserve">她带着我往她租房子的方向走去，在一栋大楼前面停了下来，她跟我介绍说 这里主要都是租给学生的套房。虽然说有室友有个照应比较方便，可是她听学姐 说有些朋友一起租房子后都会交恶，她也怕麻烦，不喜欢有互相干扰的感觉所以 选择了套房。 </w:t>
      </w:r>
    </w:p>
    <w:p>
      <w:r>
        <w:t>我心想：「嘿嘿，这样也好，不会有人干扰我了！！」</w:t>
      </w:r>
    </w:p>
    <w:p>
      <w:r>
        <w:t xml:space="preserve">写到这你可能会问我：为什么一直想着要强暴人家的样子，当女朋友交往不 是很好吗？ </w:t>
      </w:r>
    </w:p>
    <w:p>
      <w:r>
        <w:t xml:space="preserve">其实我也想过，不过自从跟前女友分手后就觉得维持关系真的很累、很麻 烦，所以也想像某个朋友一样有个炮友，方便多了。 </w:t>
      </w:r>
    </w:p>
    <w:p>
      <w:r>
        <w:t>不过我一直妄想着要强暴她，多少也是因为长久看ａ片下来的潜移默化吧。</w:t>
      </w:r>
    </w:p>
    <w:p>
      <w:r>
        <w:t>上了７楼，进了她房间，嗯，还算整齐，不过看得出匆忙整理后的痕迹，我 不以为意，毕竟我认识那么多女生中，也没半个房间是一直整整齐齐的。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