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我的大学经历</w:t>
      </w:r>
    </w:p>
    <w:p>
      <w:r>
        <w:t>我的大学经历</w:t>
      </w:r>
    </w:p>
    <w:p>
      <w:r>
        <w:t xml:space="preserve"> 作者：不详 字数：3649字 </w:t>
      </w:r>
    </w:p>
    <w:p>
      <w:r>
        <w:t xml:space="preserve">我毕业来上海工作已经２个多月了，每每在街上看见漂亮的上海美女，我就 会有一种本能的冲动，就会想起在学校的最后那一段日子。 </w:t>
      </w:r>
    </w:p>
    <w:p>
      <w:r>
        <w:t xml:space="preserve">来上海前我在河南省的郑州市读大学。学校是一所工科学校，女生不多，而 我虽然长的还很不错，但１６６的身高还是让我没有交上女朋友，不过我也不是 很在乎，一大帮兄弟，上午睡觉，下午踢球，晚上上网、打游戏，日子也还过的 自在。这样的生活一直过到快要毕业。 </w:t>
      </w:r>
    </w:p>
    <w:p>
      <w:r>
        <w:t xml:space="preserve">我清楚地记的那是在１０月份１２，我接到了同班女生王蕾的电话（王蕾长 的不是很漂亮，个子也比较小，但很可爱，是那种娇小玲珑型，由于班级工作关 系经常在一起搞活动，所以我们关系关系很好，我也经常叫王蕾帮一些小忙）。 </w:t>
      </w:r>
    </w:p>
    <w:p>
      <w:r>
        <w:t xml:space="preserve">王蕾告诉我说帮我搞的毕业设计文献综述搞好了，要我去拿。我在公寓门口 见到了王蕾，王蕾今天穿了一件很好看的黄色ｔ恤，非常可爱。 </w:t>
      </w:r>
    </w:p>
    <w:p>
      <w:r>
        <w:t xml:space="preserve">我对王蕾说：「谢谢你呀！要我怎么谢你呀！」这个小呢子看来今天是存了 心的想宰我，笑咪咪的说：「其它东西就算了，不过肯德基还可以考虑。」虽然 正在经济危机中，可我还是答应了。不过从今天看来，我那个决定简直是太正确 了。 </w:t>
      </w:r>
    </w:p>
    <w:p>
      <w:r>
        <w:t xml:space="preserve">在肯德基那宽敞明亮的大厅里，我们边吃边聊，我问了王蕾很多问题，王蕾 都老实回答了，可在我问王蕾为什么不找个男朋友时，王蕾确怎么也不肯回答我。 正在尴尬时，来了个卖玫瑰花的小妹妹，看来王蕾是把我们误认为是情侣了。 </w:t>
      </w:r>
    </w:p>
    <w:p>
      <w:r>
        <w:t xml:space="preserve">我正想向王蕾解释（不是我舍不的那１０块钱，而是我觉得随便就买花送人 不好，而且王蕾又不是我女朋友），却看见王蕾死死地盯着那朵玫瑰，流露出渴 望的神色。于是我便买了一朵，递到了王蕾的手上，王蕾什么话都没说，脸上一 片绯红。 </w:t>
      </w:r>
    </w:p>
    <w:p>
      <w:r>
        <w:t>吃完后，我们去了广场漫步。</w:t>
      </w:r>
    </w:p>
    <w:p>
      <w:r>
        <w:t xml:space="preserve">「可以陪我去看场电影吗？」王蕾说。我答应了。到了电影院门口，却发现 今天没有电影，只有旁边的几家录象厅在营业。 </w:t>
      </w:r>
    </w:p>
    <w:p>
      <w:r>
        <w:t>「看录象好吗？」我问，王蕾点了点头。</w:t>
      </w:r>
    </w:p>
    <w:p>
      <w:r>
        <w:t xml:space="preserve">「那好吧，我去买水和吃的，你选片子。」我指了指广告牌说。可是等我买 了东西回来，还看见王蕾在那儿傻站着。 </w:t>
      </w:r>
    </w:p>
    <w:p>
      <w:r>
        <w:t xml:space="preserve">「怎么了？」我问，王蕾红着脸，一句话没有说，只用手指了指广告牌。我 仔细一看，原来广告牌上的全是写三级片。我也不好意思了，低声的问：「还看 吗？」 </w:t>
      </w:r>
    </w:p>
    <w:p>
      <w:r>
        <w:t xml:space="preserve">王蕾的回答可大出我的意料，「东西都买了，看吧！」当时我心里什么滋味 都有，和一个女生看三级片，王蕾却不是我女友，这种感觉怪怪的。 </w:t>
      </w:r>
    </w:p>
    <w:p>
      <w:r>
        <w:t xml:space="preserve">录象厅里一片漆黑，沙发也非常窄，两个人坐下去后挤在一起紧紧的。过了 一段时间，眼睛渐渐适应了里面的环境，可以看的见周围了，这时我才看见周围 坐了好多情侣，有好多还随这剧情的发展也在行动，抱在一起接吻，男的的手还 在乱摸。 </w:t>
      </w:r>
    </w:p>
    <w:p>
      <w:r>
        <w:t xml:space="preserve">王蕾显然也看见了，低着头，在那儿摆弄着自己的衣角。作为一个正常的男 人，我也忍不住了，手开始往王蕾的身上靠，开始王蕾还越为反抗，不过最后我 的手还是从背后搂住了王蕾。这时影片里面的男女主角正在拥吻，受到鼓舞，我 也把自己的嘴往王蕾脸上伸。 </w:t>
      </w:r>
    </w:p>
    <w:p>
      <w:r>
        <w:t xml:space="preserve">王蕾也没有挣扎，可能是剧情也激发了王蕾女性的本能，我们的嘴终于接在 一起了，说实话，这个初吻的感觉可不太好，以前虽然说看过很多介绍的书，可 是一做起来还是觉得茫然。 </w:t>
      </w:r>
    </w:p>
    <w:p>
      <w:r>
        <w:t xml:space="preserve">嘴忙，手也没有闲着，我的手从王蕾的肩上慢慢往下移，最后把手罩在乳房 上，隔着上衣慢慢描绘着乳房的形状，王蕾的乳房不大，但很挺，一点都不下垂， 我的手又从王蕾的胸往腰移，并想从衣摆下伸进去，「不要！」王蕾小声地发出 了反抗的声音。 </w:t>
      </w:r>
    </w:p>
    <w:p>
      <w:r>
        <w:t>但我马上用自己的双唇把王蕾的嘴封上，手也升进了衣服里面（那个时候我 真的庆幸自己看了那么多的色情片和黄色小说，不然根本不知道怎么搞），隔着 胸罩，开始抚摩王蕾的乳房，可以很清楚的感觉到王蕾的乳房慢慢地变大、变硬， 乳头特挺了起来。后来我干脆拉起胸罩，恣意的享受柔嫩的肌肤所带来美妙的触 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