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紫水晶美人——范冰冰图文</w:t>
      </w:r>
    </w:p>
    <w:p>
      <w:r>
        <w:t>紫水晶美人——范冰冰</w:t>
      </w:r>
    </w:p>
    <w:p>
      <w:r>
        <w:t xml:space="preserve">作者：不详 字数：8851字 </w:t>
      </w:r>
    </w:p>
    <w:p>
      <w:r>
        <w:t xml:space="preserve">这二天开始，公司帮范冰冰拟定宣传造势的计划，公司决定为范冰冰拍摄一 本写真集，还请来了小有名气的年轻摄影师陈平进行写真集的拍摄工作。 </w:t>
      </w:r>
    </w:p>
    <w:p>
      <w:r>
        <w:t xml:space="preserve">同时，范冰冰的决定也被嗅觉敏锐的报社记者知道，纷纷前来打探消息，相 关的新闻也在报上散播出去，引来无数人的好奇询问，也在影剧圈中造成了不小 的震撼。 </w:t>
      </w:r>
    </w:p>
    <w:p>
      <w:r>
        <w:t xml:space="preserve">而这个时候，范冰冰已经和一组工作人员南下，积极的进行写真集的拍摄。 为了掌握时效，本来打算到国外拍摄的计划临时改为就近在国内拍。一伙人就下 榻饭店，隔天清晨即出发工作。 </w:t>
      </w:r>
    </w:p>
    <w:p>
      <w:r>
        <w:t xml:space="preserve">车沿着宽敞的公路行驶着，范冰冰的思绪也随着起伏，今天她穿的是一件纯 白色的薄衫及长裙，俏丽的短发将她可爱的脸庞衬托得更为出色，终于，陈平开 口：「就在这里拍好了。」 </w:t>
      </w:r>
    </w:p>
    <w:p>
      <w:r>
        <w:t xml:space="preserve">车子一阵颠簸，驶进一处风景优美的海边，众人下车开始忙碌地工作着，化 妆师也忙着帮范冰冰补妆。摄影师陈平则点了根烟，对着周遭的环境四处观望， 好像在寻找着灵感一样。 </w:t>
      </w:r>
    </w:p>
    <w:p>
      <w:r>
        <w:t xml:space="preserve">短短的时间内，一切准备就绪，范冰冰从车中走出，陈平指挥着其他人安排 反光板及测量光线，原则上，这一本写真集要表现出年轻少女清纯的性感，不必 刻意露三点，尽量以自然的感觉为主。 </w:t>
      </w:r>
    </w:p>
    <w:p>
      <w:r>
        <w:t xml:space="preserve">虽然拍摄这样的写真集已经不是第一次了，但陈平仍是心中狂跳不已，毕竟 范冰冰曾经也是他所喜爱的偶像之一，而今天竟然可以亲身拍摄心中女神的写真， 实在让他有些儿兴奋。陈平看着范冰冰垂着眼睑走近他的身旁，安慰她说：「不 要紧张，现在风和日丽，在这么美丽的环境下，只要你放松心情，一定可以拍出 绝佳的作品。」 </w:t>
      </w:r>
    </w:p>
    <w:p>
      <w:r>
        <w:t xml:space="preserve">范冰冰抬起头看着陈平，虽然不是特别高大，但是帅气的脸庞带着几分斯文， 很容易让人产生好感，觉得他是可以值得信任的人。范冰冰于是说：「没什么， 我都已做好心理准备了，你就尽管拍吧！」 </w:t>
      </w:r>
    </w:p>
    <w:p>
      <w:r>
        <w:t>陈平笑了一笑：「那我们就开始吧！」</w:t>
      </w:r>
    </w:p>
    <w:p>
      <w:r>
        <w:t xml:space="preserve">陈平首先让范冰冰在沙滩上自在地玩耍，玩沙、玩石头、玩着潮浪，范冰冰 配合得也蛮好的，有过演戏的经验，就当是一种表演，很快就进入状况。陈平则 不断地从各种角度来猎取镜头。 </w:t>
      </w:r>
    </w:p>
    <w:p>
      <w:r>
        <w:t xml:space="preserve">渐渐地，陈平指引范冰冰浸到海里，范冰冰也照做了，她身上薄薄的白色衣 服被海水浸湿之后，呈现半透明而且紧贴的状态，由于先前已经先在车中除去了 内衣内裤，所以可以很明显地看到她胸前的乳房的形状，以及两点淡红色的突出， 而下腹部也隐约可以见到黑色的影子。 </w:t>
      </w:r>
    </w:p>
    <w:p>
      <w:r>
        <w:t xml:space="preserve">包括陈平在内的所有工作人员，都不禁猛吞口水，眼前的景象实在太过诱人， 天真无邪的美丽少女，脸上洋溢着灿烂的笑容，半透明的衣裙，三点微微可见， 这比脱光了还引人遐思呢！ </w:t>
      </w:r>
    </w:p>
    <w:p>
      <w:r>
        <w:t xml:space="preserve">陈平当然也不会放过这种感觉，他压抑着心头的狂喜，不断地拍摄着。不久 她又让范冰冰慢慢地脱去身上湿透了的衣服，范冰冰于是慢慢地，把衣服脱掉， 每个人似乎都不敢眨一下眼睛，直视着眼前的美少女缓缓地宽衣解带，大气都不 敢喘一下，深怕错过精彩的镜头。 </w:t>
      </w:r>
    </w:p>
    <w:p>
      <w:r>
        <w:t xml:space="preserve">只见范冰冰将衣服从肚脐翻起，慢慢地往上拉，露出她雪白的胸部以及小巧 可爱的乳头，然后将衣服从头上套出，往旁边一丢，做出一个妩媚的姿势。接着 又解开裙扣，先露出了半边的大腿，然后转过身去，将裙子完全脱下，白嫩的屁 股就完完整整地呈现在众人之前。这一切的过程，也都在陈平相机喀喀的快门声 中，一一被捕捉下来。 </w:t>
      </w:r>
    </w:p>
    <w:p>
      <w:r>
        <w:t>陈平看着眼前全裸的玉女明星，油然生起一种幸福之感，心中打定主意，无 论如何，一定要想办法跟范冰冰干上一回。在场除了女性的化妆师外，其馀的工 作人员，胯部都微微地隆起，大家看着眼前迷人的景象都有些晕眩。而范冰冰这 时在陈平的指引下，转过身来，大家可以很清楚地看到范冰冰下腹部的黑色丛林， 被海水沾湿的阴毛，柔顺地浮贴在两腿之间，晶莹的水珠闪耀着光芒。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