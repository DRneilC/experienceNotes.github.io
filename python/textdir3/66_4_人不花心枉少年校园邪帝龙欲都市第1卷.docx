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人不花心枉少年校园邪帝龙欲都市第1卷</w:t>
      </w:r>
    </w:p>
    <w:p>
      <w:r>
        <w:t>人不花心枉少年</w:t>
      </w:r>
    </w:p>
    <w:p>
      <w:r>
        <w:t xml:space="preserve"> 作者：不详 字数：15153字 </w:t>
      </w:r>
    </w:p>
    <w:p>
      <w:r>
        <w:t xml:space="preserve">，倚在树干上沉思，不远处有 许多男女同学搂抱着亲啃，唯有我在幽暗处孤独。 </w:t>
      </w:r>
    </w:p>
    <w:p>
      <w:r>
        <w:t xml:space="preserve">李彪，该死的，带着一打啤酒来陪老子，我取出手机拨过去，语音小姐却说 ：「对不起，你拨打的号码已关机。」 </w:t>
      </w:r>
    </w:p>
    <w:p>
      <w:r>
        <w:t xml:space="preserve">我不厌其烦的一直拨打，大概每分钟一次，主要是听服务台小姐美丽的声音， 如果每个女人都这样热情，我就用不着在这孤家寡人了，这滋味还是第一次感受， 现在科技还不是太发达，如果能顺着信号和服务台小姐裸聊几句，那多美。 </w:t>
      </w:r>
    </w:p>
    <w:p>
      <w:r>
        <w:t xml:space="preserve">一个黑影浮现我的眼帘，有人又在翻墙了，我看看手机，已经十二点十分了， 和昨天的时间相差无几。 </w:t>
      </w:r>
    </w:p>
    <w:p>
      <w:r>
        <w:t>第１卷女校长和她的女儿第７章亲爱的女神</w:t>
      </w:r>
    </w:p>
    <w:p>
      <w:r>
        <w:t xml:space="preserve">我看出是武蝶，她搞什么名堂，我隐藏树后，观察后面要发生的事，如果今 夜她在掉下来，我会毫不犹豫的冲过去接住，然后装作不小心的把手伸进她的胸 衣，她的双峰饱满圆润，也不知被多少男人摸过，再多我一个，也不算违反常理。 </w:t>
      </w:r>
    </w:p>
    <w:p>
      <w:r>
        <w:t xml:space="preserve">有了昨晚的失误，武蝶这次下墙的时候，先把背包垫在胸前，然后滑下。我 突然看到她的长发扎着发卡，我彻底晕菜了，竟是我买来的那支瀑布发卡，那小 水珠我太熟悉了。 </w:t>
      </w:r>
    </w:p>
    <w:p>
      <w:r>
        <w:t>我联想到李白老先生「飞流直下三千尺，疑是银河落九天」的精彩篇章。</w:t>
      </w:r>
    </w:p>
    <w:p>
      <w:r>
        <w:t xml:space="preserve">我的心情一下子飞到了月球，武蝶竟在我不知情况下又拾回了发卡戴上，她 一定是被我的色心加纯心感化了。上苍啊，我感谢你，我突发奇想，今夜，今夜， 今夜，是他妈世界和平日吧。 </w:t>
      </w:r>
    </w:p>
    <w:p>
      <w:r>
        <w:t xml:space="preserve">我毫不犹豫的窜出去抱住武蝶，一千年力量化作一瞬间，亲爱的同学，倒在 我怀中吧。 </w:t>
      </w:r>
    </w:p>
    <w:p>
      <w:r>
        <w:t xml:space="preserve">武蝶下了一大跳，当看清是我，嘴巴撅起来，那双大眼睛射出原子弹，把我 的激情消灭了一多半，她又开始冷冰冰起来，一巴掌裹在我的脸颊，我感觉满天 的星星是在我眼眶里飞上夜空的。 </w:t>
      </w:r>
    </w:p>
    <w:p>
      <w:r>
        <w:t>「色狼，我讨厌你。」武蝶挣脱我的怀抱。</w:t>
      </w:r>
    </w:p>
    <w:p>
      <w:r>
        <w:t xml:space="preserve">如果没有你做女人，我何必要当色狼，色狼就色狼吧。我追出一步抓住武蝶 的手，我发觉她的手随着身体战栗起来。 </w:t>
      </w:r>
    </w:p>
    <w:p>
      <w:r>
        <w:t>「武蝶，我……」</w:t>
      </w:r>
    </w:p>
    <w:p>
      <w:r>
        <w:t>（完）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