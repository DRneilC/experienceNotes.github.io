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遭殃图书馆</w:t>
      </w:r>
    </w:p>
    <w:p>
      <w:r>
        <w:t>遭殃图书馆</w:t>
      </w:r>
    </w:p>
    <w:p>
      <w:r>
        <w:t xml:space="preserve"> 作者：不详 字数：5153字 </w:t>
      </w:r>
    </w:p>
    <w:p>
      <w:r>
        <w:t xml:space="preserve">每天无聊的时候，我总是喜欢到图书馆逛逛，这里能找到很多古代的情色小 说，像是金瓶梅，肉蒲团之类，是我平时消磨时间的好书。这里也有金庸的武侠， 虽然以前都看过了，有时候再翻一翻，还是觉得挺好看。 </w:t>
      </w:r>
    </w:p>
    <w:p>
      <w:r>
        <w:t xml:space="preserve">星期四的图书馆人很少，加上已经接近学校考试的末期了，附近学校的学生 开时少了起来，只有稀稀拉拉的几个人。从地下上到三楼，都没看到有什么漂亮 女孩子，心里有些失望，幸好还有四楼。四楼是女学生最常来的地方。看过了这 么多漂亮女孩子，还是穿着校服的女学生最让我动心，加上清纯的长发，就更让 我的心跳加快。现在已经是下午四点多了，四楼照例是人最少的一层。在我常去 的那一排书桌只有一男两女，看样子都是有考试要准备的人，个个都是旁若无人 的样子。 </w:t>
      </w:r>
    </w:p>
    <w:p>
      <w:r>
        <w:t xml:space="preserve">我缓步走过一排排的书架，特然的眼前一亮，一个穿着超短裙的女学生正在 流览架上的图书。我轻轻地走近女学生，尽量不弄出一点声音，然后在女学生前 一点的地方停了下来，从书架的缝隙中望了过去。这是一个十五出头的女学生， 大大的眼睛，不是出奇的漂亮，但是很耐看。披肩的长发卷卷的，恤衫加短裙的 纯白色制服，散发出清纯的气氛；因为没有穿裤袜，显得有说不出来的性感。我 庆幸着今天来了图书馆，可以如此近距离地观察这样一个漂亮女学生。 </w:t>
      </w:r>
    </w:p>
    <w:p>
      <w:r>
        <w:t xml:space="preserve">她并不是漫无目的地在一排排的中文书中搜索着，而是希望能找到什么有需 要的书，一会儿抽下来一本书翻两下，一会儿又选了另一本。我呢，目光就随着 她的双峰起起浮浮，希望能看穿她的衣服，看看里面的东西到底有多可爱。我拿 出有摄录功能的手提电话，偷偷地照下她的美态，预备和ｔｉｍｗａｙ兄弟分享。 </w:t>
      </w:r>
    </w:p>
    <w:p>
      <w:r>
        <w:t xml:space="preserve">正在我专注地欣赏着眼前的美景的时候，她忽然拿着几本书，扭身往书架的 另一侧走去了。要走了吗？我心里嘀咕着，悄悄地绕过去看她往哪儿走。当看到 她走到一个书桌前坐下的时候，我的一颗心也放了回去。 </w:t>
      </w:r>
    </w:p>
    <w:p>
      <w:r>
        <w:t>「坐下来更好。」我心里想着便跟了过去。</w:t>
      </w:r>
    </w:p>
    <w:p>
      <w:r>
        <w:t xml:space="preserve">有的女学生很警惕，不喜欢有人坐到她前面。有两次我坐过去没多久女学生 就站起来走了。于是，我走到最靠近外面的一排书架间，继续从书架间的缝隙里 观察我看中的女学生。她坐的书桌是这一排桌子的最后一个。她好像要确定一下 真的没有别人，看她这么小心谨慎的样子，我也不敢马上出去，怕把她吓跑了， 就乖乖地躲在书架的后面。 </w:t>
      </w:r>
    </w:p>
    <w:p>
      <w:r>
        <w:t xml:space="preserve">她把头往左右和后面看了看，在确信前面没有人以后，她飞快的从手上的书 撕下几贡来。这时候，我的脑子里转过了一百万个想法。想着怎样才能把这个女 学生玩弄。到底怎么办？可我也不能就这样让眼前的女学生就这样溜掉，这可能 是我这一生中唯一的机会。于是，我鼓起勇气，强压着砰砰的心跳，从书架后走 到她面前。 </w:t>
      </w:r>
    </w:p>
    <w:p>
      <w:r>
        <w:t xml:space="preserve">「你在干什么？」我紧张地心都要从嘴里跳出来了，可也鼓足了勇气，用不 太大却又足以吓到她的音量在她耳边叫道。她果然被吓到了，愕然地抬起头来， 看到一个陌生男子站在她身边的时候，她下意识地去按着书包。 </w:t>
      </w:r>
    </w:p>
    <w:p>
      <w:r>
        <w:t>「你在干什么？」我不容她反应过来，又问道。</w:t>
      </w:r>
    </w:p>
    <w:p>
      <w:r>
        <w:t xml:space="preserve">她终于醒过神来，声音颤抖地说，「没……没什么。」说着话，站起身来想 走。 </w:t>
      </w:r>
    </w:p>
    <w:p>
      <w:r>
        <w:t xml:space="preserve">我没胆子一把拉住她，只好跟在她身后，继续在她耳边道，「你知不知道你 刚才干的是违法的，如果学校知道的话，很可能会开除你，更不要说报警了。」 </w:t>
      </w:r>
    </w:p>
    <w:p>
      <w:r>
        <w:t>她的身子停顿了一下，又继续往前走，「你没有证据。」</w:t>
      </w:r>
    </w:p>
    <w:p>
      <w:r>
        <w:t>我这时也不知哪来的勇气，一把抓住了她的书包。</w:t>
      </w:r>
    </w:p>
    <w:p>
      <w:r>
        <w:t>「证据就在里面。」</w:t>
      </w:r>
    </w:p>
    <w:p>
      <w:r>
        <w:t>她甩开我的手，却也不敢再往前迈一步。</w:t>
      </w:r>
    </w:p>
    <w:p>
      <w:r>
        <w:t xml:space="preserve">我看这一招有效，心里暗喜，想着要乘胜追击，便道，「我们现在就去找个 图书管理员来，看他怎么说。」说着话，我便要拉着她往电梯的方向走。 </w:t>
      </w:r>
    </w:p>
    <w:p>
      <w:r>
        <w:t>她挣扎着摆脱我的手，「不要！」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