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和班花在自习室的激情</w:t>
      </w:r>
    </w:p>
    <w:p>
      <w:r>
        <w:t>还是去年夏天的事了，那会刚上大一，班里有个女孩叫倩倩长得非常漂亮，从外表上看属于高傲气质型的美女，家里父母都在铁路上，经济条件好，穿戴的都是比较前卫流行的品牌服装。</w:t>
      </w:r>
    </w:p>
    <w:p>
      <w:r>
        <w:t>大家知道，刚进大学要军训的，她就是在我们军训完了才来报道的，那天我们正在上课，班主任带她进来，真好我旁边有空位子，班主任就安排她做我的同桌，当时第一眼看见她，我的血压直升１８０，她刚来报道，课本也没有，所以我就理所当然的跟她看一本书了，书本放中间了，我转过头去看书了，说是看书，可我哪能看进去呀，旁边钩魂儿的美女，怎么学习呀！</w:t>
      </w:r>
    </w:p>
    <w:p>
      <w:r>
        <w:t>我偷偷瞄了一眼旁边的美女：面目清秀，未施粉黛，透着一股成熟的韵味，给我的第一感觉是她不是处女，我这人属于有色心没色胆的，看了一会就不敢看了，她眼睛盯着课本，课心里不知道在想什么，手上拿了跟笔在玩，一不小心，笔掉地上了，她就弯下腰去拣。</w:t>
      </w:r>
    </w:p>
    <w:p>
      <w:r>
        <w:t>当时是９月份，天气还有点热，她下面穿的是意见白色的超短裙，一弯腰，就让我看见裙子里穿的内裤了，哇，是白色蕾丝花边的，好性感呀！</w:t>
      </w:r>
    </w:p>
    <w:p>
      <w:r>
        <w:t>我盯着她的内裤正在想象，突然头被额头被什么撞了一下，回过神来，原来是她起来了，真好碰到我了，我赶紧收回目光，装着看书，由于刚才想象着她脱光衣服后的模样，胯下的东西不知不觉硬了起来，所以我就调整了一下胯下的衣服，以不至于在教室支起草原上不落的帐篷。</w:t>
      </w:r>
    </w:p>
    <w:p>
      <w:r>
        <w:t>我整理好衣服后又趴在桌子上了，眼睛一瞥，真好能看见他的胸部，哇，真不小呀，足有３４ｄ，我顺着衣领看下去，她戴的胸罩也是白色的，都是我喜欢的颜色，真想下手去感觉一下，可是现在上课着，再说我也没那个胆子，就这样我就看这她的乳房，意淫了一节课！</w:t>
      </w:r>
    </w:p>
    <w:p>
      <w:r>
        <w:t>此后的连续几个星期，我一直在寻找合适机会跟她做一次，工夫不负有心人，一天下课后她叫住了我，说是她的选修课程有好几道替做不上来，让我吃过晚饭来教室帮她复习一下，我一想这是个好机会，就答应了。</w:t>
      </w:r>
    </w:p>
    <w:p>
      <w:r>
        <w:t>回去后，我立刻准备了一会可能要用到的东西，当然药品是必不可少的了，匆匆的吃了饭，我就在宿舍躺着，故意让她等会，其实我是在推延时间。</w:t>
      </w:r>
    </w:p>
    <w:p>
      <w:r>
        <w:t>等到块８点了我才去了教室，她已经在复习了，我过去后拿出２瓶刚才在宿舍准备好的可乐，递给她一瓶说：“不好意思，我有点事耽误了，给你的补偿！”</w:t>
      </w:r>
    </w:p>
    <w:p>
      <w:r>
        <w:t>她接过去说：“谢谢！不用这么客气哦，是我麻烦你的！”</w:t>
      </w:r>
    </w:p>
    <w:p>
      <w:r>
        <w:t>也许是渴了吧，她拧开盖子就喝，然后说：“还了，开始帮我复习吧！”</w:t>
      </w:r>
    </w:p>
    <w:p>
      <w:r>
        <w:t>我们学校是个专科院校，教室是固定好的，自习时间就没几个人在教室里，教学楼楼每天晚上９：３０准时锁门的，今天除了我们２个人之外，还有２个人，一男一女，是我们班里一对搞对象的，他们８点半左右就离开了。</w:t>
      </w:r>
    </w:p>
    <w:p>
      <w:r>
        <w:t>我给她讲题她听的很认真，忘了时间了，突然教室里漆黑一片，她大叫了一声：“现在几点了？”</w:t>
      </w:r>
    </w:p>
    <w:p>
      <w:r>
        <w:t>我拿出手机一看说：“９点４５了！我们可能被锁在楼里了！”</w:t>
      </w:r>
    </w:p>
    <w:p>
      <w:r>
        <w:t>“啊！这这么办呀？难道在教室里睡觉吗？”</w:t>
      </w:r>
    </w:p>
    <w:p>
      <w:r>
        <w:t>“看来也只能这样了！”我说：“都怪我，忘了时间了！”</w:t>
      </w:r>
    </w:p>
    <w:p>
      <w:r>
        <w:t>“唉……我们今天只能睡教室了！”</w:t>
      </w:r>
    </w:p>
    <w:p>
      <w:r>
        <w:t>于是我们开始聊天，聊了有１０多分钟，我感觉她的呼吸有些不自在，断断续续的，我知道药效上来了，突然她问我热吗？</w:t>
      </w:r>
    </w:p>
    <w:p>
      <w:r>
        <w:t>我说是啊很热，于是就把上衣脱了，对她说，你要是热的不行也脱了吧，反正这么黑我也看不见，于是她就脱了米黄色的ｔ恤，上身就只戴了个胸罩，接着外面微弱的灯光，我看看她突起的乳房，小弟弟不争气的就站起来了，这是她把椅子往我这边移了移，身体几乎考在了我身上，闻着美女的体香，我几乎快控制不住了，我试探的性的碰了她一下，她的身体抖了一下，但是并没有说我，于是我问她，你是不是不舒服？</w:t>
      </w:r>
    </w:p>
    <w:p>
      <w:r>
        <w:t>她点了点头，说我好热，于是我搂住了她说这样好点没有？她有点了点头，我知道我可以动手了，我放开胆子，将手伸到了她的胸前，轻扶她那柔软的乳房，虽然隔着乳罩，但是我已经可以很明显的感觉到她那对乳房有多么坚挺！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