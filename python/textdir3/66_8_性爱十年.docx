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性爱十年</w:t>
      </w:r>
    </w:p>
    <w:p>
      <w:r>
        <w:t>性爱十年</w:t>
      </w:r>
    </w:p>
    <w:p>
      <w:r>
        <w:t xml:space="preserve"> 作者：不详 字数：5415字 </w:t>
      </w:r>
    </w:p>
    <w:p>
      <w:r>
        <w:t>（１）懵懂的「第一次」</w:t>
      </w:r>
    </w:p>
    <w:p>
      <w:r>
        <w:t xml:space="preserve">我「第一次」的时候，１５岁。这十年，有过和谐的性爱，也有过单纯的性， 单纯的爱。 </w:t>
      </w:r>
    </w:p>
    <w:p>
      <w:r>
        <w:t xml:space="preserve">１５岁的时候，刚上高一。那时候坐在我前桌的一个女生总把一个小镜子摆 在桌子上。这很好玩，因为有好几次我们两人的视线就在那面镜子里相遇。她在 前面，用镜子看着后面的我；我在后面，透过镜子也能看见前面的她。 </w:t>
      </w:r>
    </w:p>
    <w:p>
      <w:r>
        <w:t xml:space="preserve">我们慢慢地、偷偷摸摸地走过了拉手、拥抱和亲吻的阶段。高一寒假，我去 她家。北方的冬天很冷，进门的时候我穿得像个笨熊，她在家里只穿着一套当时 我觉得很诱人很显露曲线的薄衣。只一瞬间，我的心里就像屋里的暖气甚至一样 开始发热发烫。她帮我脱掉了外套，我转过身紧紧住了她，双手勾住她的腰，然 后慢慢向里摸索。直到感觉到她的皮肤，和那对我现在其实已经忘了大小的乳房。 </w:t>
      </w:r>
    </w:p>
    <w:p>
      <w:r>
        <w:t>我强忍着已经快要崩溃的心跳和呼吸，把她抱到床上。</w:t>
      </w:r>
    </w:p>
    <w:p>
      <w:r>
        <w:t xml:space="preserve">小时候喜欢看漫画。记得漫画里男的见到暴露的美女的时候，十有八九都会 流鼻血。当时我一只手揽着她的腰，一只手轻轻揉着她软软的胸，忽然觉得鼻子 湿湿的，心想完了，流鼻血了。于是赶紧深吸了一口气，对她说：你看我是不是 流鼻血了。她抬起头，温柔地一笑说：「跟你说别脱衣服，你看感冒了吧。」我 正觉得尴尬，她转身揭开被子，盖在我身上，然后自己也躺了进来，把头枕在我 的胸上。我翻过身，把她温柔地压在我的身下，深深地吻着她，然后缓缓地脱去 她的衣服，把吻痕一点一点地印在她的脖子、双乳、小腹，还有大腿的内侧。 </w:t>
      </w:r>
    </w:p>
    <w:p>
      <w:r>
        <w:t xml:space="preserve">那天我们没有做，因为我实在找不到那个地方在哪。她紧张得很，其实我也 是。我在小洞洞外面动了很久，最后射了。第一次射在一个女孩的身上。那种感 觉很奇妙，看着白白的东西落在她最贴身的内裤上，和小腹上，很刺激。她说好 像射到了里面一点，因为有「它」的味道。搞得我们一下子很紧张。 </w:t>
      </w:r>
    </w:p>
    <w:p>
      <w:r>
        <w:t xml:space="preserve">我们边缘了几次。可直到后来分手也没有做成。我那时想，也许是自己还小， 那个东西还不够坚硬。分手以后多半年，我心才算落了下来：还好，她没有怀孕。 </w:t>
      </w:r>
    </w:p>
    <w:p>
      <w:r>
        <w:t xml:space="preserve">我现在回想起来，自己十几岁的时候其实没什么欲望。找个女朋友，更多的 是好奇，而且很酷。１６岁生日的时候，我和第一个「她」已经分手了，但那一 年我过得很开心，很轻松。 </w:t>
      </w:r>
    </w:p>
    <w:p>
      <w:r>
        <w:t>（２）刻骨铭心的初恋</w:t>
      </w:r>
    </w:p>
    <w:p>
      <w:r>
        <w:t xml:space="preserve">这个顺序很特别：１５岁的时候，我几乎有了「第一次」。但我真正感觉爱 一个人、愿意不顾一切的时候，是我１７岁那年。这么些年以后，我依然清晰记 得很多当年的画面。甚至喜欢在上课的时候看着她。有一次语文老师正在讲课， 忽然停了下来说：为什么我发现有的同学眼神那么迷离？ </w:t>
      </w:r>
    </w:p>
    <w:p>
      <w:r>
        <w:t>高考前整一百天的时候，我早上给她传了一张小纸条，终于表白了我的心声。</w:t>
      </w:r>
    </w:p>
    <w:p>
      <w:r>
        <w:t>晚上收到了她的回复，只记得一句：其实我从心里早接受你了。</w:t>
      </w:r>
    </w:p>
    <w:p>
      <w:r>
        <w:t>直到现在，我还记得那个幸福的时刻。</w:t>
      </w:r>
    </w:p>
    <w:p>
      <w:r>
        <w:t xml:space="preserve">我不知道是不是每个男生、或者很多男生，在生命里都曾经有过一个像女神 一样的女生。为了她，你整个人都会陷入一种不可理喻的癫狂状态。她的每一个 微笑都能滋润你的心灵。你以每天ｎ封情书的速度对她表白着你的爱恋。你看着 她，抱着她，觉得一辈子就这么不分开也不会饿；世界末日来了也不会怕。 </w:t>
      </w:r>
    </w:p>
    <w:p>
      <w:r>
        <w:t>高考之后的我们，还是劳燕分飞。</w:t>
      </w:r>
    </w:p>
    <w:p>
      <w:r>
        <w:t xml:space="preserve">我最初依然每天打很多电话给她，她渐渐地对我开始冷冰冰了。直到有一天 她在电话里告诉我：我们分手吧。 </w:t>
      </w:r>
    </w:p>
    <w:p>
      <w:r>
        <w:t>我哭着说，你别走，我只想跟你在一块，不管你怎么样。</w:t>
      </w:r>
    </w:p>
    <w:p>
      <w:r>
        <w:t>她笑了一下，你这么大的人了，怎么跟小孩子一样，我挂了。</w:t>
      </w:r>
    </w:p>
    <w:p>
      <w:r>
        <w:t>我依然每天骚扰她，写信给她。当然，没有回音，没有任何的回复。</w:t>
      </w:r>
    </w:p>
    <w:p>
      <w:r>
        <w:t>记得中学的时候很流行读者、青年文摘之类可以就着饺子吃的小酸文。以至</w:t>
      </w:r>
    </w:p>
    <w:p>
      <w:r>
        <w:t>于大家写出来的作文清一色地酸得可以治疗阅卷人的消化不良、胃酸分泌不 足等症状。这还是其次，最关键的是毒害青少年的思想。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