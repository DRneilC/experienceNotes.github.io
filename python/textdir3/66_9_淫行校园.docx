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淫行校园</w:t>
      </w:r>
    </w:p>
    <w:p>
      <w:r>
        <w:t>淫行校园</w:t>
      </w:r>
    </w:p>
    <w:p>
      <w:r>
        <w:t xml:space="preserve"> 作者：不详 字数：12299字 </w:t>
      </w:r>
    </w:p>
    <w:p>
      <w:r>
        <w:t xml:space="preserve">「ｇｉｎｎｏ！！你要不要去游泳？」当我正在研究室里为我的程序伤脑筋 的时候，突然听到学妹ｍａｇｇｉｅ的声音，而她的人也随即推开研究室门口， 出现在我面前。 </w:t>
      </w:r>
    </w:p>
    <w:p>
      <w:r>
        <w:t xml:space="preserve">「干嘛？！去哪里游啊！？」我这时候往后一躺，然后看着她。她算是系里 长得最漂亮的一个女人了！不仅身材好，而且作风大方，是许多男人喜欢的典型。 </w:t>
      </w:r>
    </w:p>
    <w:p>
      <w:r>
        <w:t xml:space="preserve">而且这时候看到她那露在迷你裙外的双腿，我又忍不住地想起前几天晚上发 生的事情！ </w:t>
      </w:r>
    </w:p>
    <w:p>
      <w:r>
        <w:t xml:space="preserve">那天晚上，我在研究室里面正在为了教授交代的一个ｃａｓｅ伤脑筋。那是 教授的一个同学在外面开公司，要作一个影像处理的模块，里面有些程序动作起 来很缓慢，要教授帮忙解决。而教授则是以我的博士论文威胁我，要我免费处理。 </w:t>
      </w:r>
    </w:p>
    <w:p>
      <w:r>
        <w:t>其实要不是我很有兴趣，哪里会让他威胁啊？！所以我就在研究室里面熬夜。</w:t>
      </w:r>
    </w:p>
    <w:p>
      <w:r>
        <w:t xml:space="preserve">而ｍａｇｇｉｅ则是那天在上网找资料，不知不觉，到了晚上１１点多，她 居然就在椅子上睡着了？！ </w:t>
      </w:r>
    </w:p>
    <w:p>
      <w:r>
        <w:t xml:space="preserve">由于我们的座位都是高背办公椅，所以当你躺在上面的时候，非常舒服。我 这时候要起身伸个懒腰，然后走到窗边，看看校园，已经是空荡荡的景象了。当 我转身，居然看到她的短裙出卖了她！她的裙子很短，坐下来之后更短，以致于 当她睡着后，两腿不自觉地分开，居然让我看见了她的内裤。 </w:t>
      </w:r>
    </w:p>
    <w:p>
      <w:r>
        <w:t xml:space="preserve">我吞了口口水，这时候的她看起来还真是性感又带有绝对的诱惑力！因为她 的腿非常修长，而且这时候呈现十分优雅的线条，竟然让我没有办法克制自己， 以至于我居然走过去，伸手摸了摸她的大腿！ </w:t>
      </w:r>
    </w:p>
    <w:p>
      <w:r>
        <w:t>「你……你别误会！我……我是因为……有……有……所以才会……」</w:t>
      </w:r>
    </w:p>
    <w:p>
      <w:r>
        <w:t xml:space="preserve">「学长，你喜不喜欢我？」她看着我，依然保持那副慵懒的躺姿。我又吞了 口口水，不自觉地点了点头。 </w:t>
      </w:r>
    </w:p>
    <w:p>
      <w:r>
        <w:t>她这时候笑了起来，说：「那……学长觉得我性感嘛？！」</w:t>
      </w:r>
    </w:p>
    <w:p>
      <w:r>
        <w:t xml:space="preserve">我这时候突然大胆了起来，弯腰把双手放在她的椅子扶手上，然后看着她， 猛地我吻了她！然后抱住她，开始抚摸她的身体，甚至，当我把裤子脱掉，掏出 肉屌的时候，她自己也把内裤脱下来，然后让我把她的双腿扛起来，直接就把肉 屌给顶在她的穴口，缓缓地磨弄起来！ </w:t>
      </w:r>
    </w:p>
    <w:p>
      <w:r>
        <w:t xml:space="preserve">其实我对自己的肉屌非常有自信！我是当兵之后再来读书，所以很早就有性 经验。而且那时候几乎都是我把妓女搞到受不了，不敢再接我的客。至于洗澡的 时候，就更是我的自豪时间，因为全营我最长！ </w:t>
      </w:r>
    </w:p>
    <w:p>
      <w:r>
        <w:t xml:space="preserve">这时候，我故意用龟头顶着她的小穴，慢慢磨弄，好让她的小穴里面冒出更 多的水，这样等一下才好操干。当我数度滑入抽出，感觉里面已经有了足够的润 滑时，我才把腰一沉，让肉屌的前半截噗滋地滑入到她穴里，而她这时候居然开 始给我喊起疼来！我低头一看，天啊，难道她是处女？！因为里面居然有血丝冒 了出来！ </w:t>
      </w:r>
    </w:p>
    <w:p>
      <w:r>
        <w:t>「ｍａｇｇｉｅ……你…你不是第一次吧？！」</w:t>
      </w:r>
    </w:p>
    <w:p>
      <w:r>
        <w:t xml:space="preserve">「我……我其实……还是…不过没关系，学长，你就继续吧……我可以忍得 住……」 </w:t>
      </w:r>
    </w:p>
    <w:p>
      <w:r>
        <w:t xml:space="preserve">当我知道她是处女之后，我的动作更加小心。慢慢地把整根肉屌往里送，但 是还有一截露在外面的时候，她就说已经顶到最里面了！于是我也不敢整根操入， 就开始慢慢地前后顶弄，抽送的幅度之小，连我都不敢相信！因为那可能不到一 公分的抽送幅度吧？！ </w:t>
      </w:r>
    </w:p>
    <w:p>
      <w:r>
        <w:t xml:space="preserve">「啊……啊……唔……唔……学长……奇怪……为什么……里面……会…… 愈来愈……愈来愈那个……好奇怪……你…你可不可以……大……大力一点！」 </w:t>
      </w:r>
    </w:p>
    <w:p>
      <w:r>
        <w:t>「是不是这样……嗯……」</w:t>
      </w:r>
    </w:p>
    <w:p>
      <w:r>
        <w:t xml:space="preserve">「是……是……啊……啊……啊……啊……好舒服……啊……啊……啊…… 奇怪……全身好热……好热……好象……好象……啊……啊……啊……啊……不 要……不……要……不……要……啊……」 </w:t>
      </w:r>
    </w:p>
    <w:p>
      <w:r>
        <w:t>这时候她紧抱着我，全身贴得紧紧的，双腿更是紧缠在我腰间！从她阴道紧 紧包着我的肉屌不住蠕动的反应看来，她肯定是高潮了！我这时候不作任何动作， 就让她这样，直到慢慢自己放开我为止。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