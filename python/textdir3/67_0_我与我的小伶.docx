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我与我的小伶</w:t>
      </w:r>
    </w:p>
    <w:p>
      <w:r>
        <w:t>我先自我介绍，我是小，我住在台北市，所就读的大学也是在台北。</w:t>
      </w:r>
    </w:p>
    <w:p>
      <w:r>
        <w:t>我从大一下学期开始接触ＢＢＳ，因为我本身条件不错，１７５６８的标</w:t>
      </w:r>
    </w:p>
    <w:p>
      <w:r>
        <w:t>准东方身材外，练就一身健康的肌肉，外表长的虽然不能跟明星偶像比较，但也</w:t>
      </w:r>
    </w:p>
    <w:p>
      <w:r>
        <w:t>算是不差的外表了，并且我父母均在大陆上海经商，家中只有我在，生活费当然</w:t>
      </w:r>
    </w:p>
    <w:p>
      <w:r>
        <w:t>不愁罗。别再废话了，各位接紧看故事吧！！</w:t>
      </w:r>
    </w:p>
    <w:p>
      <w:r>
        <w:t>以下所发生的十则故事都是亲身经历改编而成的，我先要说明，故事中的女</w:t>
      </w:r>
    </w:p>
    <w:p>
      <w:r>
        <w:t>主角名字均是绰号，如有雷同，纯属巧合。</w:t>
      </w:r>
    </w:p>
    <w:p>
      <w:r>
        <w:t>我们是在学期开始前，在某大学的ＢＢＳ站聊天时认识的，当时我升二下，</w:t>
      </w:r>
    </w:p>
    <w:p>
      <w:r>
        <w:t>她升一下，我原先是上网查课表，顺便玩ＢＢＳ一下，而没想到跟她聊了起来。</w:t>
      </w:r>
    </w:p>
    <w:p>
      <w:r>
        <w:t>当天因为她跟他同班的男朋友吵架，于是跟我聊天解闷，我原本就不想在大学交</w:t>
      </w:r>
    </w:p>
    <w:p>
      <w:r>
        <w:t>女朋友，所以对于这种「有夫之妇」我就像张老师一样罗，而且我不相信网路上</w:t>
      </w:r>
    </w:p>
    <w:p>
      <w:r>
        <w:t>有美女。</w:t>
      </w:r>
    </w:p>
    <w:p>
      <w:r>
        <w:t>我们聊一聊后，我问她能用电话聊吗？她说好，于是小伶就打电话给我。我</w:t>
      </w:r>
    </w:p>
    <w:p>
      <w:r>
        <w:t>一直听她吐苦水，我当然也适时地开解她，她觉得我很中恳，她也给了我她的电</w:t>
      </w:r>
    </w:p>
    <w:p>
      <w:r>
        <w:t>话。后来开学后我们常常在ＢＢＳ上聊天，加上试用学校的网路不用花费，只是</w:t>
      </w:r>
    </w:p>
    <w:p>
      <w:r>
        <w:t>我们不同校，我一直没空约她。</w:t>
      </w:r>
    </w:p>
    <w:p>
      <w:r>
        <w:t>学期初，我们在学校用ＢＢＳ聊，有时回到家用电话聊，她跟她男友吵架我</w:t>
      </w:r>
    </w:p>
    <w:p>
      <w:r>
        <w:t>都为她开导，我一个人在台湾的寂寞，也有他可以排解。到了期中考后，我们终</w:t>
      </w:r>
    </w:p>
    <w:p>
      <w:r>
        <w:t>于约出来见面了。</w:t>
      </w:r>
    </w:p>
    <w:p>
      <w:r>
        <w:t>我原先想网路无美女，等一下见到她，只要她长的不要像恐龙就好了。</w:t>
      </w:r>
    </w:p>
    <w:p>
      <w:r>
        <w:t>她迟到了五分钟，我一看到她，真是推翻了我的假设，她长得真的很漂亮，</w:t>
      </w:r>
    </w:p>
    <w:p>
      <w:r>
        <w:t>有青春偶像的架势，身高１６１ｃｍ体重４７ｋｇ，三围３３Ｂ。２３。３４，</w:t>
      </w:r>
    </w:p>
    <w:p>
      <w:r>
        <w:t>肩下２０ｃｍ直发，真的很漂亮。我们吃吃饭、逛逛百货，我们都累了，我就开</w:t>
      </w:r>
    </w:p>
    <w:p>
      <w:r>
        <w:t>车送她回宿舍。</w:t>
      </w:r>
    </w:p>
    <w:p>
      <w:r>
        <w:t>之后我们还是像往常一般，ＢＢＳ聊天或用电话聊天，但是话题中多了一件</w:t>
      </w:r>
    </w:p>
    <w:p>
      <w:r>
        <w:t>事，她男友因为她跟我见面的事情，不但生气还打了她两巴掌，她有一次跟我透</w:t>
      </w:r>
    </w:p>
    <w:p>
      <w:r>
        <w:t>漏的，我当时很想帮她扁她男友一顿。</w:t>
      </w:r>
    </w:p>
    <w:p>
      <w:r>
        <w:t>有一天下午，我的ＢＢＣａｌｌ突然在教室上课中响起，这害我还被老师消</w:t>
      </w:r>
    </w:p>
    <w:p>
      <w:r>
        <w:t>遣了一下，我一看是小伶的Ｃａｌｌ机号码，我先改成震动再说。没想到再１０</w:t>
      </w:r>
    </w:p>
    <w:p>
      <w:r>
        <w:t>分钟之内小伶ｃａｌｌ了六通相同的号码。</w:t>
      </w:r>
    </w:p>
    <w:p>
      <w:r>
        <w:t>下课后，我向助教借了电话，回ｃａｌｌ助教室的电话给小伶，小伶很快的</w:t>
      </w:r>
    </w:p>
    <w:p>
      <w:r>
        <w:t>回ｃａｌｌ，她问我能不能立刻来她的学校接她，并且跟我说很紧急。于是我跟</w:t>
      </w:r>
    </w:p>
    <w:p>
      <w:r>
        <w:t>她约在她们教室的一楼五点。我这时只是纳闷，会有什么事呢？</w:t>
      </w:r>
    </w:p>
    <w:p>
      <w:r>
        <w:t>我三点半一下课，我立刻飞奔到她的学校，四点十五，我来的也太早了吧，</w:t>
      </w:r>
    </w:p>
    <w:p>
      <w:r>
        <w:t>管他的，先找小伶的教室再说。还好不算难找，就是前面的大楼了，我走了过去</w:t>
      </w:r>
    </w:p>
    <w:p>
      <w:r>
        <w:t>一转弯就看到小伶。</w:t>
      </w:r>
    </w:p>
    <w:p>
      <w:r>
        <w:t>她跟我说她想跟她男朋友分手，但是她男朋友不肯，还找人要教训她，她现</w:t>
      </w:r>
    </w:p>
    <w:p>
      <w:r>
        <w:t>在都不敢回宿舍。</w:t>
      </w:r>
    </w:p>
    <w:p>
      <w:r>
        <w:t>我说∶「那你先住我家一阵子好了。」</w:t>
      </w:r>
    </w:p>
    <w:p>
      <w:r>
        <w:t>小伶无奈的说∶「我就是问你能不能收留我一阵子的罗！」</w:t>
      </w:r>
    </w:p>
    <w:p>
      <w:r>
        <w:t>我们才踏出校园，就遇上了她的男朋友和四个男同学，我都还没说什么话，</w:t>
      </w:r>
    </w:p>
    <w:p>
      <w:r>
        <w:t>对方五个男生就先向我挥动拳头。我被他们追打了一阵后，我仍然没有还手，因</w:t>
      </w:r>
    </w:p>
    <w:p>
      <w:r>
        <w:t>为呢，我知道那里有个值班的教官。</w:t>
      </w:r>
    </w:p>
    <w:p>
      <w:r>
        <w:t>呵呵……后来他们被教官喊住，我和小伶自然是没事情罗。事后他们教官还</w:t>
      </w:r>
    </w:p>
    <w:p>
      <w:r>
        <w:t>一直跟我说抱歉，并给予他们每人两次大过。</w:t>
      </w:r>
    </w:p>
    <w:p>
      <w:r>
        <w:t>事情发生的后天，周四的晚上，小伶打电话给我，说要谢谢我，谢我为了她</w:t>
      </w:r>
    </w:p>
    <w:p>
      <w:r>
        <w:t>被打了几拳，她决定请我明天去吃饭。我跟她约在他们学校附近的麦当劳，我六</w:t>
      </w:r>
    </w:p>
    <w:p>
      <w:r>
        <w:t>点半开车去接她。</w:t>
      </w:r>
    </w:p>
    <w:p>
      <w:r>
        <w:t>当天，她准时的出现在麦当劳门口，她身穿红色的连身长袖短裙，红色的丝</w:t>
      </w:r>
    </w:p>
    <w:p>
      <w:r>
        <w:t>袜和红色的高跟鞋，套着一件黑色的夹克。</w:t>
      </w:r>
    </w:p>
    <w:p>
      <w:r>
        <w:t>我好奇的问她∶「你这样穿干嘛！」</w:t>
      </w:r>
    </w:p>
    <w:p>
      <w:r>
        <w:t>小伶笑了笑说∶「很性感吗？」</w:t>
      </w:r>
    </w:p>
    <w:p>
      <w:r>
        <w:t>我看看还好吧！不过说真的，她坐上车子，裙摆的位置更上面了，几乎露出</w:t>
      </w:r>
    </w:p>
    <w:p>
      <w:r>
        <w:t>整个大腿，她的曲线真的很美很美。</w:t>
      </w:r>
    </w:p>
    <w:p>
      <w:r>
        <w:t>我问他吃什么，小伶说∶「今天星期五当然是去吃ＦＲＩＤＡＹＳ。」于是</w:t>
      </w:r>
    </w:p>
    <w:p>
      <w:r>
        <w:t>我开车直向餐厅。餐桌上，小伶好像很能喝，先喝杯「红粉佳人」又喝杯「螺丝</w:t>
      </w:r>
    </w:p>
    <w:p>
      <w:r>
        <w:t>起子」，边吃边跟我说他前男友的不是。</w:t>
      </w:r>
    </w:p>
    <w:p>
      <w:r>
        <w:t>快到九点，我们也吃饱了，回到车上，小伶就吵着说去唱歌唱歌，于是我又</w:t>
      </w:r>
    </w:p>
    <w:p>
      <w:r>
        <w:t>开车开到某ＫＴＶ，等了五分钟就有包厢了。</w:t>
      </w:r>
    </w:p>
    <w:p>
      <w:r>
        <w:t>一进包厢，我发现小伶有点醉了，她胡乱点歌来唱，还边唱边跳，或是横躺</w:t>
      </w:r>
    </w:p>
    <w:p>
      <w:r>
        <w:t>在沙发上唱，这时还露出她的小裤裤，还是红色蕾丝的耶。</w:t>
      </w:r>
    </w:p>
    <w:p>
      <w:r>
        <w:t>终于换我唱了，我刚刚拿起麦克风，她就靠着我问我∶「你们男生是不是上</w:t>
      </w:r>
    </w:p>
    <w:p>
      <w:r>
        <w:t>了人家后，就不爱了？」</w:t>
      </w:r>
    </w:p>
    <w:p>
      <w:r>
        <w:t>我回她∶「不会呀！」</w:t>
      </w:r>
    </w:p>
    <w:p>
      <w:r>
        <w:t>小伶又问∶「那你爱我吗？」</w:t>
      </w:r>
    </w:p>
    <w:p>
      <w:r>
        <w:t>我还是说∶「不会呀，我们只是好朋友呀！」</w:t>
      </w:r>
    </w:p>
    <w:p>
      <w:r>
        <w:t>她更大胆的问∶「那你会跟我做爱吗？」</w:t>
      </w:r>
    </w:p>
    <w:p>
      <w:r>
        <w:t>我这时犹豫了一下∶「我？也许会吧！」我反问她∶「难道你们做爱了？」</w:t>
      </w:r>
    </w:p>
    <w:p>
      <w:r>
        <w:t>小伶这时卧在我的大腿上哭了。说真的，我是无意的，只是这一句话太伤人</w:t>
      </w:r>
    </w:p>
    <w:p>
      <w:r>
        <w:t>了。</w:t>
      </w:r>
    </w:p>
    <w:p>
      <w:r>
        <w:t>我们沉默了五分钟之久，小伶不哭了，她擦了擦眼泪说∶「你敢不敢跟我做</w:t>
      </w:r>
    </w:p>
    <w:p>
      <w:r>
        <w:t>爱？」</w:t>
      </w:r>
    </w:p>
    <w:p>
      <w:r>
        <w:t>我愣住了，反问∶「你不介意啊？」</w:t>
      </w:r>
    </w:p>
    <w:p>
      <w:r>
        <w:t>小伶十分坚强的跟我说∶「嗯，我们就在这里做爱，好不好？」</w:t>
      </w:r>
    </w:p>
    <w:p>
      <w:r>
        <w:t>我一语不发。</w:t>
      </w:r>
    </w:p>
    <w:p>
      <w:r>
        <w:t>小伶问了∶「我不漂亮、不性感吗？」</w:t>
      </w:r>
    </w:p>
    <w:p>
      <w:r>
        <w:t>我连忙说∶「不是，不是！」</w:t>
      </w:r>
    </w:p>
    <w:p>
      <w:r>
        <w:t>又问∶「那是你不敢罗！」</w:t>
      </w:r>
    </w:p>
    <w:p>
      <w:r>
        <w:t>我苦笑了一下。</w:t>
      </w:r>
    </w:p>
    <w:p>
      <w:r>
        <w:t>小伶这时按了服务铃，等服务生进来，就跟服务生说∶「请不要帮我们整理</w:t>
      </w:r>
    </w:p>
    <w:p>
      <w:r>
        <w:t>包厢。」服务生笑笑后走了。</w:t>
      </w:r>
    </w:p>
    <w:p>
      <w:r>
        <w:t>小伶这时很主动的亲吻我，我心想∶豁出去了，接着也不甘示弱的和小伶拥</w:t>
      </w:r>
    </w:p>
    <w:p>
      <w:r>
        <w:t>吻起来。</w:t>
      </w:r>
    </w:p>
    <w:p>
      <w:r>
        <w:t>我的舌头窜进了小伶的嘴巴里，和她的舌头相互搏击，一手搂着她的柳腰，</w:t>
      </w:r>
    </w:p>
    <w:p>
      <w:r>
        <w:t>另一手则隔着衣服抚摸她的胸部。她的胸部真的很软，Ｂ－Ｃｕｐ又刚刚好一手</w:t>
      </w:r>
    </w:p>
    <w:p>
      <w:r>
        <w:t>可以握住，我们沉溺在这样的前戏之中。</w:t>
      </w:r>
    </w:p>
    <w:p>
      <w:r>
        <w:t>小伶的手开始帮我解开衬衫的扣子，胡乱的拉起我的内衣，用她的玉手触摸</w:t>
      </w:r>
    </w:p>
    <w:p>
      <w:r>
        <w:t>着我的胸肌与腹肌。我双手伸到她的背后轻轻拉下连身裙的拉炼，小伶配合着我</w:t>
      </w:r>
    </w:p>
    <w:p>
      <w:r>
        <w:t>的动作脱下了连身裙，我这时也脱下我的上衣，我们继续拥吻着。</w:t>
      </w:r>
    </w:p>
    <w:p>
      <w:r>
        <w:t>小伶∶「嗯……我只跟他做过一次唷，你要温柔一点唷！」</w:t>
      </w:r>
    </w:p>
    <w:p>
      <w:r>
        <w:t>我说∶「嗯……我知道，但是我经验也不多，你也别笑我唷。」</w:t>
      </w:r>
    </w:p>
    <w:p>
      <w:r>
        <w:t>我的手钻入了她的红色胸罩，轻轻地捏弄着她的小乳头，我将小伶的胸罩向</w:t>
      </w:r>
    </w:p>
    <w:p>
      <w:r>
        <w:t>上翻，露出她的胸部。小伶的胸部真的很白、很秀气，不同于Ａ片里的豪乳、波</w:t>
      </w:r>
    </w:p>
    <w:p>
      <w:r>
        <w:t>霸，我开始用嘴挑逗着小伶的乳头，她的乳晕约十元铜板大小，乳头则像花生般</w:t>
      </w:r>
    </w:p>
    <w:p>
      <w:r>
        <w:t>的大小，颜色更是诱人的樱花色，我此时此刻一手爱抚、一口舔舐她的美乳。</w:t>
      </w:r>
    </w:p>
    <w:p>
      <w:r>
        <w:t>我试探性的触摸小伶的私处，有点热、有点湿的感觉了，我脱去我的裤子，</w:t>
      </w:r>
    </w:p>
    <w:p>
      <w:r>
        <w:t>只留下内裤，而小伶自己也褪去了丝袜，接着我继续我的前戏工作。没想到小伶</w:t>
      </w:r>
    </w:p>
    <w:p>
      <w:r>
        <w:t>却主动伸手到我的内裤里去抚摸我的小家伙，口中失神的念∶「好大唷……好硬</w:t>
      </w:r>
    </w:p>
    <w:p>
      <w:r>
        <w:t>唷……」我想她真的投入在性爱的愉悦之中了。</w:t>
      </w:r>
    </w:p>
    <w:p>
      <w:r>
        <w:t>我见时机成熟，脱去我俩的内裤，我的小家伙可自由了，我叫小伶坐在沙发</w:t>
      </w:r>
    </w:p>
    <w:p>
      <w:r>
        <w:t>上，屁股稍微向前一点，我把小伶的玉腿撑开，用我的龟头在她的小豆豆那里摩</w:t>
      </w:r>
    </w:p>
    <w:p>
      <w:r>
        <w:t>擦，只听见小伶的呢喃声∶「唷……真舒服……受不了了……」</w:t>
      </w:r>
    </w:p>
    <w:p>
      <w:r>
        <w:t>我也忍不住了，我直扶着小家伙向洞里猛顶，也许是太大力了，小伶叫了出</w:t>
      </w:r>
    </w:p>
    <w:p>
      <w:r>
        <w:t>来∶「痛……轻一点……」</w:t>
      </w:r>
    </w:p>
    <w:p>
      <w:r>
        <w:t>我也发觉我的粗鲁，我放松我的动作，并且轻吻着小伶的粉颈，渐渐地她接</w:t>
      </w:r>
    </w:p>
    <w:p>
      <w:r>
        <w:t>受了我的小家伙，我也不客气的动了起来。</w:t>
      </w:r>
    </w:p>
    <w:p>
      <w:r>
        <w:t>小伶∶「喔……小……轻一点……你顶到我最里面了……」</w:t>
      </w:r>
    </w:p>
    <w:p>
      <w:r>
        <w:t>我说∶「嗯……我知道了……」</w:t>
      </w:r>
    </w:p>
    <w:p>
      <w:r>
        <w:t>我接着换了姿势，我躺在沙发上，小伶坐在我身上，但是这个姿势更强烈，</w:t>
      </w:r>
    </w:p>
    <w:p>
      <w:r>
        <w:t>因为这深深插入小伶的妹妹之中，我的长度约有１５ｃｍ以上，每一次抽插之间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