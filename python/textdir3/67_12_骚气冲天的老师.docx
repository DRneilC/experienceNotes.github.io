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骚气冲天的老师</w:t>
      </w:r>
    </w:p>
    <w:p>
      <w:r>
        <w:t>骚气冲天的老师</w:t>
      </w:r>
    </w:p>
    <w:p>
      <w:r>
        <w:t xml:space="preserve"> 作者：不详 字数：1728字 </w:t>
      </w:r>
    </w:p>
    <w:p>
      <w:r>
        <w:t xml:space="preserve">说起济南某中学的一群女老师，我们就不得不谈谈她们的个人私生活了。孙 宁，现年２２岁，身高１·６８米，身材骚艳，眼神妩媚，就是一个天生的尤物； 路红波，现年２６岁，身高１·６３米，相貌成熟，颇有熟妇人妻的感觉；张美， 现年２５岁，身高１·７０米，身材高挑，乳臀丰满，具有成熟白领少妇的气质。 </w:t>
      </w:r>
    </w:p>
    <w:p>
      <w:r>
        <w:t>我们的故事就在这三个人中间说起。</w:t>
      </w:r>
    </w:p>
    <w:p>
      <w:r>
        <w:t xml:space="preserve">在这样一个物欲横流、贪官横行的社会里，作为一位身在基层的中学老师， 何时才有出头之日呢？这是这里每一位渴望地位和梦想的人所不断思考的问题。 </w:t>
      </w:r>
    </w:p>
    <w:p>
      <w:r>
        <w:t xml:space="preserve">一天，一辆警车和一辆黑色奥迪ａ６轿车缓缓停在学校的门口，作为班主任 的路红波看到这辆轿车的牌号后猛然发现这辆车好像是班里张强家的轿车，车上 走下的正是张强的爸爸张伟，校长、书记立刻迎了上去，寒暄道：「欢迎张局长 来学校视察。」 </w:t>
      </w:r>
    </w:p>
    <w:p>
      <w:r>
        <w:t>原来他就是新任的市教育局局长，怪不得张强上学车接车送，好不威风。</w:t>
      </w:r>
    </w:p>
    <w:p>
      <w:r>
        <w:t>路红波暗暗堡下定决心，一定要搞定这个局长。</w:t>
      </w:r>
    </w:p>
    <w:p>
      <w:r>
        <w:t xml:space="preserve">不过，这个张强可是班里的一大祸害，仗着自己的父亲为官一方，无恶不作， 两年前因为在学校殴打教师被原来的学校开除后又转到这所中学，学校里的领导 忌惮他父亲的权势，一直是敢怒不敢言。 </w:t>
      </w:r>
    </w:p>
    <w:p>
      <w:r>
        <w:t>路红波想：如果我能借机沾上这位局长大人，那我的未来可就不是梦了……</w:t>
      </w:r>
    </w:p>
    <w:p>
      <w:r>
        <w:t xml:space="preserve">一天，路红波以老师的身份给张强家里打电话，可是电话是张强的接的，他 谎称自己的父亲很快就会回家，就约路红波到家里见面。其实，张伟由于到外地 调研，今晚不能回家，而母亲又在外地进修，２００多平米的房子只有他自己。 </w:t>
      </w:r>
    </w:p>
    <w:p>
      <w:r>
        <w:t xml:space="preserve">张强今年虽然只有１７岁，可是什么花花肠子都有，还多次到外面嫖妓，只 是还没有上过良家妇女，今天送上门的老师岂不是天赐良机…… </w:t>
      </w:r>
    </w:p>
    <w:p>
      <w:r>
        <w:t xml:space="preserve">晚上８点，路红波穿着妖艳紧身的职业装来到了张强的家里。张强将事先准 备的红酒给路红波倒上，路红波见张强一人在家就放松了警惕，就喝下了张强的 红酒。张强早就知道路红波是全校有名的骚女，一贯是靠自己的骚比向上提升。 </w:t>
      </w:r>
    </w:p>
    <w:p>
      <w:r>
        <w:t xml:space="preserve">去年全校评中级教师，她知道自己资历不够，于是就去高书记家里送比给高 书记操，高书记随后力排众议，坚持让路红波晋升中级教师。这次，张强知道她 要送的礼物了…… </w:t>
      </w:r>
    </w:p>
    <w:p>
      <w:r>
        <w:t xml:space="preserve">时间在一分一秒的过去，眼看到了九点还是没有张局长的影子，路红波有些 急了，心想：这次不会送不上吧，于是，她从手提包里拿出事先准备的一千元红 包交给张强，说：这是我还给你爸爸的钱，替我谢谢他。 </w:t>
      </w:r>
    </w:p>
    <w:p>
      <w:r>
        <w:t xml:space="preserve">张强故作镇静，说：「路老师，您太客气了，这钱我收下可以，但是有点太 少了，我不方便转给他，我看您还是拿回去吧……」 </w:t>
      </w:r>
    </w:p>
    <w:p>
      <w:r>
        <w:t>路红波见状惊谔不已，原来这小样知道我的来意啊……</w:t>
      </w:r>
    </w:p>
    <w:p>
      <w:r>
        <w:t xml:space="preserve">于是，张强将钱塞进自己的口袋，搂上路老师的细腰走进自己的房间说： 「红波别走了，今晚就在这里睡吧！」 </w:t>
      </w:r>
    </w:p>
    <w:p>
      <w:r>
        <w:t xml:space="preserve">路红波明白了，她脱下自己的外套，露出黑色的胸罩，告诉张强：「老师今 夜属于你了。」 </w:t>
      </w:r>
    </w:p>
    <w:p>
      <w:r>
        <w:t>张强淫笑着：「告诉你老公，今晚我替他操老婆！」</w:t>
      </w:r>
    </w:p>
    <w:p>
      <w:r>
        <w:t xml:space="preserve">路红波不敢怠慢，拨通电话，对面是自己懦弱的丈夫，她低声说：「老公， 今晚学校通知我要加班，不能回家了……」 </w:t>
      </w:r>
    </w:p>
    <w:p>
      <w:r>
        <w:t xml:space="preserve">张强说：「路老师，我对你的骚名可是早有耳闻啊，今天我可要尝尝鲜了， 哈哈。」张强说着扯下了路红波的胸罩，一对成熟而柔软的乳房露了出来，张强 照着两个乳房就狠狠的抓去，抓得路红波要跳起来。 </w:t>
      </w:r>
    </w:p>
    <w:p>
      <w:r>
        <w:t>张强狠狠地撕碎路红波的内裤，一大片阴毛显现出来。</w:t>
      </w:r>
    </w:p>
    <w:p>
      <w:r>
        <w:t xml:space="preserve">「劈开，让我操你的骚比，说，我是一个淫荡的骚老师」，路红波照着张强 的话说：「我是个不要脸的骚货，我就要被张强操」 </w:t>
      </w:r>
    </w:p>
    <w:p>
      <w:r>
        <w:t>「哈哈，有创意，是那个老头教你的吧」</w:t>
      </w:r>
    </w:p>
    <w:p>
      <w:r>
        <w:t>「恩」</w:t>
      </w:r>
    </w:p>
    <w:p>
      <w:r>
        <w:t>张强操的又狠又猛，路红波的比都被操的奇痒无比，，好像到处都是张强的 铁棒。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