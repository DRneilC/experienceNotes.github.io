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寝室记事之纯纯的初恋</w:t>
      </w:r>
    </w:p>
    <w:p>
      <w:r>
        <w:t>寝室记事之纯纯的初恋</w:t>
      </w:r>
    </w:p>
    <w:p>
      <w:r>
        <w:t xml:space="preserve"> 作者：不详 字数：11375字 </w:t>
      </w:r>
    </w:p>
    <w:p>
      <w:r>
        <w:t xml:space="preserve">一个可以值得终生珍藏的记忆，明明。正如她的名字一样，她清新亮丽，仿 佛乌云中穿过的绚丽辰光；她温柔可爱，好象初夏喇叭花上晶莹的凝露；她健康 温柔，如同秋日饱满圆润的果实。 </w:t>
      </w:r>
    </w:p>
    <w:p>
      <w:r>
        <w:t>除了功课，运动之外，大脑里充盈的是她的身影。每天开始对她傻傻的思念。</w:t>
      </w:r>
    </w:p>
    <w:p>
      <w:r>
        <w:t>她的出现让我忘记了懵懂长久却毫无结果１６４４天的暗恋；她的出现更让</w:t>
      </w:r>
    </w:p>
    <w:p>
      <w:r>
        <w:t xml:space="preserve">我忘记了曾经痛苦良久单相思。对于别的女生，甚至连打招呼的力气都没有 了。 </w:t>
      </w:r>
    </w:p>
    <w:p>
      <w:r>
        <w:t xml:space="preserve">我想，既然已经有了一块无价的美玉，何必再回头俯拾那些似曾相识的石头 呢？ </w:t>
      </w:r>
    </w:p>
    <w:p>
      <w:r>
        <w:t xml:space="preserve">下午，一个人坐在窗前，打开窗户，静看春雨轻舞。清新的空气带着绿草和 花朵的清香让人陶醉。我问自己，为什么痴迷这个精灵啊？不知道，ｎｏａｎｓ ｗｅｒ。她的气息？她的温柔还是？也许没有答案是最好的回答。 </w:t>
      </w:r>
    </w:p>
    <w:p>
      <w:r>
        <w:t xml:space="preserve">梦里双手捧起可爱的她，就象托起上天恩赐的珍宝，一颗晶莹的宝石。微风 中凝视着宝石，似乎已经读出一种境界。 </w:t>
      </w:r>
    </w:p>
    <w:p>
      <w:r>
        <w:t>她，当然可以留下，因为我会珍爱她，保护她，给她尽可能的温暖和呵护；</w:t>
      </w:r>
    </w:p>
    <w:p>
      <w:r>
        <w:t xml:space="preserve">她可以选择离开，因为宝石的到来也许太快，快得让人窒息麻醉不知所措… …她的离开也许会俏无声息，只留下甜的记忆和苦的感伤，如同比杯浓郁芬芳的 咖啡加着醉人的伏特加…… </w:t>
      </w:r>
    </w:p>
    <w:p>
      <w:r>
        <w:t>你可以去你梦想的地方，尽情翱翔。</w:t>
      </w:r>
    </w:p>
    <w:p>
      <w:r>
        <w:t>＊＊＊＊＊＊＊＊＊＊＊＊</w:t>
      </w:r>
    </w:p>
    <w:p>
      <w:r>
        <w:t xml:space="preserve">这就是当初邂逅我女朋友的真情实感，着实让自己激动了好久。现在看来， 已经是尘封的记忆，不值得再去观念了。但曾经有过的往昔，还是可以和大家一 起分享的。 </w:t>
      </w:r>
    </w:p>
    <w:p>
      <w:r>
        <w:t>那还是好几个月前的事情……</w:t>
      </w:r>
    </w:p>
    <w:p>
      <w:r>
        <w:t xml:space="preserve">平时上自习的时候，自己总是在主楼里转啊转的，其实不光我，很多光棍男 生都这样，一方面是找一个比较有人气的教室，但更多的是希望能有美女在人气 很旺的教室里。我则更希望能邂逅奇异的爱情。 </w:t>
      </w:r>
    </w:p>
    <w:p>
      <w:r>
        <w:t>毕竟大学校园里不是童话制造，理想和现实的差距在这里也依然存在。</w:t>
      </w:r>
    </w:p>
    <w:p>
      <w:r>
        <w:t xml:space="preserve">等了好久，盼了好久，爱情没到，到是养成了干脆在一间自习室里守株待兔， 再后来大脑发热想考研的时候干脆假装正义地独坐一角…… </w:t>
      </w:r>
    </w:p>
    <w:p>
      <w:r>
        <w:t>爱情的发生也许就在一个眼神，甚至是一次不经意的碰撞……</w:t>
      </w:r>
    </w:p>
    <w:p>
      <w:r>
        <w:t xml:space="preserve">依然在快夏天的傍晚守在喜欢的教室里看着书，已经到８点了，恩，该去打 开水了，否则开水房关门，想到这里，我起身准备走，这时候，看到我身后有个 中长碎发的女生正在收拾她桌子上的笔记本电脑，「呵呵，真有钱。」 </w:t>
      </w:r>
    </w:p>
    <w:p>
      <w:r>
        <w:t>我心里暗自想着。</w:t>
      </w:r>
    </w:p>
    <w:p>
      <w:r>
        <w:t>「同学，我要去打水，你能帮我看一下我的东西么？」</w:t>
      </w:r>
    </w:p>
    <w:p>
      <w:r>
        <w:t xml:space="preserve">我扭头看去，一张清秀的脸跃进我的视线，我们相距四米远吧，我清楚看到 她大大的清澈的双眼，光滑的皮肤，透出女生特有的细腻和粉嫩的光泽，粉红色 晶莹的朱唇，微笑间皓齿微露，头发好象很飘逸很轻柔，她身高大概１６７左右， 上身是紧身的粉红色短袖，下身是深蓝色的贴身牛仔裤，配着一双帆布鞋…… </w:t>
      </w:r>
    </w:p>
    <w:p>
      <w:r>
        <w:t xml:space="preserve">只在几秒中里我突然意识到自己失态了，哪里能看一个女生那么长时间啊， 感觉自己的脸突然好热好红…… </w:t>
      </w:r>
    </w:p>
    <w:p>
      <w:r>
        <w:t>「好啊，不过……」我低头，还很害羞。</w:t>
      </w:r>
    </w:p>
    <w:p>
      <w:r>
        <w:t>「怎么……」她看到我手里的大号杯子，「我帮你打水吧，来。」</w:t>
      </w:r>
    </w:p>
    <w:p>
      <w:r>
        <w:t xml:space="preserve">我的手不听使唤的把杯子给她了，她嫣然一笑，已经让我醉心不已，说实话， 尽管平时很自我的我，甚至对那些走在校园里光天化日下亲热的情侣表示极端不 满，现在好象触电般站着不动了，幸亏当时上自习的人很少，不然多尴尬。 </w:t>
      </w:r>
    </w:p>
    <w:p>
      <w:r>
        <w:t>站了一会，恍然大悟，哦，啊，呵呵，哈哈。得意忘形了。</w:t>
      </w:r>
    </w:p>
    <w:p>
      <w:r>
        <w:t xml:space="preserve">我把自己当时正看的英语书捧到她的电脑前，要让她知道我是很乐意帮她的 哟。 </w:t>
      </w:r>
    </w:p>
    <w:p>
      <w:r>
        <w:t xml:space="preserve">等她打水回来的这段时间，我想了很多，太多了。似乎预测到了我和她的美 好未来…… </w:t>
      </w:r>
    </w:p>
    <w:p>
      <w:r>
        <w:t>「嗨，看书呢？谢谢你啊。」热情似火的一张青春脸庞，她回来了。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