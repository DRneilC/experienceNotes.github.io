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【女教师淫梦行】【共六章】</w:t>
      </w:r>
    </w:p>
    <w:p>
      <w:r>
        <w:t>第一章</w:t>
      </w:r>
    </w:p>
    <w:p>
      <w:r>
        <w:t>公园的凌辱魔１听到电话响起，悠子反射性地身体吓一哆嗦。（哎呀，说不定又是那个可恨的恶意电话……）最近经常接到恶意的电话，虽然不知道是谁打来的，不过，每次次都是同一个人的声音。</w:t>
      </w:r>
    </w:p>
    <w:p>
      <w:r>
        <w:t>悠子，二十五岁，小学教师。这时，同在老师办公室的教导主任正用好奇的眼光看着悠子。悠子低着眼睛慢慢的把手伸向听筒。</w:t>
      </w:r>
    </w:p>
    <w:p>
      <w:r>
        <w:t>「喂，我是芦川（芦川悠子）……」「嘿嘿，听不出我的声音吗？」又是那个人打来的电话。感受到对方不怀好意的笑声，禁不住背部发冷。</w:t>
      </w:r>
    </w:p>
    <w:p>
      <w:r>
        <w:t>「你今天穿什么颜色的内裤，老师。嘿嘿，是白色，还是粉红。老师还是不穿裤衩最好啦」悠子握听筒的手开始震动。虽然十分嫌恶，不过，办公室里还有别人在，所以不想在这里和电话里的人争执。好像打恶意电话的人也知道这个情况。</w:t>
      </w:r>
    </w:p>
    <w:p>
      <w:r>
        <w:t>「嘿嘿，无论如何也不能穿裤衩哦，我太喜爱老师啦。我瞄住了的女人是绝对无法逃掉的」悠子沉默着。（打这样无聊的电话，你还算是男人吗！）拼命忍耐着想那样呼喊的冲动。到现在为止，悠子已经接到过几次这个男人的恶意电话了，不过，对方这样执拗还是第一次。</w:t>
      </w:r>
    </w:p>
    <w:p>
      <w:r>
        <w:t>「忍不住想和男人做爱了吧，老师。嘿嘿，只是老师的恋人正在住院。呵呵呵，我很愿意去疼爱老师，知道吗，老师」男人竟然知道悠子的事情。恋人真二因为心脏病住院的事就连学校里都没人知道。</w:t>
      </w:r>
    </w:p>
    <w:p>
      <w:r>
        <w:t>「投入我的怀抱怎样。嘿嘿，我是技术员哟，我会使你品味到天堂的感觉。</w:t>
      </w:r>
    </w:p>
    <w:p>
      <w:r>
        <w:t>是那样的……要是老师首先用舌头转着舔……」男人沉醉了于自己的言词，呼吸渐渐变得粗暴。一边说出厌恶的语言，一边好像正做着自慰。悠子感到深深的嫌恶感，已经不想再听对方说什么。悠子一边看着主任和周围的视线，一边单方面地切断了电话。</w:t>
      </w:r>
    </w:p>
    <w:p>
      <w:r>
        <w:t>「芦川老师，你没事吧」主任察觉到了悠子的表情变化。</w:t>
      </w:r>
    </w:p>
    <w:p>
      <w:r>
        <w:t>「不，什么事都没有」悠子尽量装得平静。虽然几次想和教头商量此事。但是又怕被宣扬出去。</w:t>
      </w:r>
    </w:p>
    <w:p>
      <w:r>
        <w:t>这天的教员会议开得很长，悠子从小学正门出来的时候天已经黑了。抓紧时间赶去巴士站的时候，悠子在那里发现了自己的学生。</w:t>
      </w:r>
    </w:p>
    <w:p>
      <w:r>
        <w:t>「唉呀，田岛。怎么这么晚还没回家」「芦川老师。我刚补完课回来」「是那样啊，好了不起。你这么勤奋，老师很钦佩」这时等巴士人已经站了很长的队，总算巴士来了，但却是超满员。悠子只好护着学生上了巴士。</w:t>
      </w:r>
    </w:p>
    <w:p>
      <w:r>
        <w:t>「好拥挤哦，田岛，挨着老师，当心被推倒」车内本来就拥挤不堪，还要护着就要被压倒的学生，悠子不得不叉开双脚使劲站住。</w:t>
      </w:r>
    </w:p>
    <w:p>
      <w:r>
        <w:t>「田岛，平时一到这个时间就这样的拥挤吗？」「是，平时也……」「是那样，啊……」巴士开始开动的时候，悠子突然感到不知是谁的手从裙子上面摸了悠子的屁股。开始的时候以为是车内混乱，只是有人不小心碰到的，不过不久，那只手又用可恨的姿势开始来回抚摩悠子的屁股。（哎呀，是色情狂……）由于车内拥挤，悠子的身体不能活动，只能回头怒目而视。这样一来，手的运动变得更加大胆起来。不，一个，二个……，四个手在悠子的屁股上滑动。</w:t>
      </w:r>
    </w:p>
    <w:p>
      <w:r>
        <w:t>悠子禁不住气得身体僵硬。（做什么，快停止啊……）想这样呼喊的声音没有发出来。一年前，悠子也曾在巴士上被色情狂骚扰，当时发出呼喊捉住了那个色情狂，不过，当听见色情狂在警察面前坦白事情经过的时候，自己已经害羞的快要死去。从那以后，悠子决定再遇到同样的事时就挪动身体逃跑。但是，今天连身体都动不了。</w:t>
      </w:r>
    </w:p>
    <w:p>
      <w:r>
        <w:t>男人的手从悠子的屁股转到前面，开始抚摸下腹。因为穿的是薄布料的百褶裙，感到手能直接抚摸皮肤的错觉。这时候，爬上屁股的手开始挽起裙子。刚要发出哀鸣声的时候，已经太晚了，正在挽起裙子的手已经钻了进去。悠子紧紧咬住了下唇。其他的手也快速地钻入裙子。对于那个讨厌的感觉，悠子的屁股绷紧了。那个手异常的热，粘滑并带有着湿气。更是在内裤上面来回转动，像是在确认悠子屁股的美好形式和胖瘦程度。</w:t>
      </w:r>
    </w:p>
    <w:p>
      <w:r>
        <w:t>手从屁股肉下捞起，然后屁股和大腿的分界线都爬上了手。悠子的身体战栗了。当忍不住要高声呼喊的时候，学生开口了。</w:t>
      </w:r>
    </w:p>
    <w:p>
      <w:r>
        <w:t>「芦川老师。怎么了？」「没事，算不了什么哟。因为拥挤，只是稍微感到吃惊」悠子忍受着屈辱，打算想办法错开身体的位置，不过，一点办法也没有。勉强活动身体的时候，就看见学生因拥挤而变得困苦的脸。这时候，巴士因为开到了弯道，所以很大地摇晃。悠子打算保护学生，只好又叉开双脚使劲站住。一直等待机会的手顺势把悠子的内裤从屁股上放了下来。</w:t>
      </w:r>
    </w:p>
    <w:p>
      <w:r>
        <w:t>「啊……」悠子露出狼狈的表情。死死咬住的牙齿都发出了声音。在这样的地方内裤被滑动降低……，这对悠子来说是无法相信的行为，悠子挪动了身体打算逃离手的控制。</w:t>
      </w:r>
    </w:p>
    <w:p>
      <w:r>
        <w:t>「好挤……老师，太拥挤了哟」学生因痛苦而变得脸都歪曲了。</w:t>
      </w:r>
    </w:p>
    <w:p>
      <w:r>
        <w:t>「啊，抱歉，田岛……很抱歉，啊，哎呀……」悠子再一次叉开双脚使劲站住，男人的手趁机爬上裸体的屁股。悠子的背部感到发冷，全身毛骨悚然。男人的手不仅来回抚摩裸体的屁股，而且开始向屁股的山涧和大腿的内侧摸索。</w:t>
      </w:r>
    </w:p>
    <w:p>
      <w:r>
        <w:t>无法忍受的悠子终于忘我得叫喊着「哎呀……停止，你这个色狼」悠子的喊叫声使正在裙子里的手停止了动作。但是，马上又开始像虫子爬似的动了。来回抚摩悠子下腹的手刷的一下滑了到女人的草木繁茂处。然后用手指一边玩弄草木繁茂处，一边更加打算让手指长驱直入。悠子惊慌的扭腰打算避开，但这次，屁股上的手打算打开屁股山冈。</w:t>
      </w:r>
    </w:p>
    <w:p>
      <w:r>
        <w:t>「停止，已经……，快停止」悠子再一次叫喊了。</w:t>
      </w:r>
    </w:p>
    <w:p>
      <w:r>
        <w:t>周围的乘客一齐看向了悠子。但是悠子明白，由于混乱，根本不知道哪个男人是色情狂。甚至认为，用好奇眼光看悠子的男人全部是色情狂。而执拗的色情狂像是试探悠子的反应一样，手在屁股上的动作刚停止，马上手指沿着屁股的山冈滑了下来。悠子忍不住把脸使劲向后仰，同时发出了哀鸣声。</w:t>
      </w:r>
    </w:p>
    <w:p>
      <w:r>
        <w:t>「哎呀，啊……」悠子呼喊着，像逃跑一样地从巴士上下来了。能到达悠子公寓的汽车车站还要往前走一段路，不过，悠子首先考虑的是如何从色情狂手里逃跑。</w:t>
      </w:r>
    </w:p>
    <w:p>
      <w:r>
        <w:t>总算安定了心情，但是，悠子的表情被学生田岛注意到了。田岛用担心的脸看着悠子。</w:t>
      </w:r>
    </w:p>
    <w:p>
      <w:r>
        <w:t>「唉呀，田岛！你也和我一起下来了」悠子勉强露出笑容。然后装作若无其事的来到隐蔽处修理缠绕在大腿上的内裤。</w:t>
      </w:r>
    </w:p>
    <w:p>
      <w:r>
        <w:t>「不要紧吧，老师……」「没事哟，只是刚刚太拥挤，老师稍微感到吃惊哟。抱歉，让你担心……，从这里走是不是回去的路」悠子说着拉起学生的手开始走。</w:t>
      </w:r>
    </w:p>
    <w:p>
      <w:r>
        <w:t>由于这附近比较偏僻，巴士一小时才来一次。除非运气好遇到出租车，否则的话，别说人影，就连车都很少通过这里。</w:t>
      </w:r>
    </w:p>
    <w:p>
      <w:r>
        <w:t>心情安定后，悠子忽然觉得非常愤怒。对巴士里可恨的色情狂感到生气，要不是遇到色情狂，自己也不会像现在这样。走了十五分钟后，总算可以看见巴士站的时候，突然，像等待着一样地，他们被两个男人挡住了。而且看起来像黑社会的打扮。</w:t>
      </w:r>
    </w:p>
    <w:p>
      <w:r>
        <w:t>「你们……」可能是出于母性的本能，悠子把学生拉到了自己的背后。</w:t>
      </w:r>
    </w:p>
    <w:p>
      <w:r>
        <w:t>「嘿嘿，等候你很久啦，芦川老师。」男人说完后哈哈大笑。那是一个脸颊到嘴有着刀伤，一看就是厉害人物的男人。另一个人在秃头上放着个太阳镜，简直像绿海龟一样。两个人都是悠子第一次见过。</w:t>
      </w:r>
    </w:p>
    <w:p>
      <w:r>
        <w:t>「……是不是有什么事情」悠子的声音颤抖着。在看不见人影的夜路上，想和学生一起逃跑是不可能的。</w:t>
      </w:r>
    </w:p>
    <w:p>
      <w:r>
        <w:t>「嘿嘿，老师。和那样的小子夜晚散步到不如与我们一起快乐」男人的手抓住悠子的手腕子。悠子的身体马上吓一哆嗦。悠子中止了打算发出的哀鸣声。如果在这里呼喊，说不定连学生都要卷进去。</w:t>
      </w:r>
    </w:p>
    <w:p>
      <w:r>
        <w:t>「请停止。不要欺负老师」田岛用天真的声音突然叫喊着。</w:t>
      </w:r>
    </w:p>
    <w:p>
      <w:r>
        <w:t>「嗬，好小子。让你见识一下我的厉害」那样的话一说出口，男人就已经把田岛撞出去老远。田岛一会儿也支持不了的屁股摔到地上起不来。</w:t>
      </w:r>
    </w:p>
    <w:p>
      <w:r>
        <w:t>「快停止！」悠子一边抱起学生，一边叫喊着。（不管怎样也要让学生安全回家……悠子是教师）。</w:t>
      </w:r>
    </w:p>
    <w:p>
      <w:r>
        <w:t>「不要紧的，田岛。老师的事你不用担心哟，如果犹豫的话，一个人也别想从这里离开，明白吗田岛。那么，快点儿回家就没事了。那么，快点儿走」这样说着，悠子就让田岛赶快走。田岛还是担心的好多次回过头悠子，不过，不久就消失在黑暗里。</w:t>
      </w:r>
    </w:p>
    <w:p>
      <w:r>
        <w:t>「呵呵呵，这样的老师真让我们佩服」说着，他们抓住悠子的肩膀向附近的公园走去。因为肩膀被手抓住，所以不可能逃跑。悠子的膝部开始发抖。</w:t>
      </w:r>
    </w:p>
    <w:p>
      <w:r>
        <w:t>尽管如此。悠子还是盯视着男人逞强的说「把我带到这样的地方，你们要做什么」「呵呵呵，老师。不要焦急哟，嘿嘿……」男人窥视着悠子的脸，可恶地笑了。听到那个可恶笑声的同时，悠子突然感到这个笑声有点耳熟。渐渐的，悠子的脸开始变得苍白。</w:t>
      </w:r>
    </w:p>
    <w:p>
      <w:r>
        <w:t>「嘿嘿，是电话里听见的笑声哟。嘿嘿，说过我瞄准的女人是逃不掉的」「啊，那样的……」一瞬间，悠子惊愕得说不出话来。原来这个可怕的黑道人物就是那个打恶意电话的人……恐怖感逐渐地往上冲。</w:t>
      </w:r>
    </w:p>
    <w:p>
      <w:r>
        <w:t>「打……那样的电话，为什么要做那样可恶的事」悠子叫喊着，打算以此来抖落掉往上冲的恐怖。用眼睛狠狠盯视着男人。</w:t>
      </w:r>
    </w:p>
    <w:p>
      <w:r>
        <w:t>「别装模作样哟，老师。很需要男人吧。嘿嘿，而且恋人正在住院，应该已经忍耐不了寂寞了吧。我们替换恋人使你满足啦。嘿嘿……」「我叫卓次，他是竜也，我们可以使女人高兴得哭泣。嘿嘿，老师在巴士上被我们抚摩屁股时可是相当的喜悦」自报姓名后男人们可恶地笑了。</w:t>
      </w:r>
    </w:p>
    <w:p>
      <w:r>
        <w:t>「不，不要做愚蠢的事」听到巴士上的色情狂也是这个男人的时候，悠子感到前所未有的恐怖，身体禁不住的向后边退。已经不是单纯的恶作剧和玩笑了。</w:t>
      </w:r>
    </w:p>
    <w:p>
      <w:r>
        <w:t>这个男人当真会做出可怕的事来。</w:t>
      </w:r>
    </w:p>
    <w:p>
      <w:r>
        <w:t>「老师，快立刻决定啦。嘿嘿……」「哎呀，停止」当被男人抱到怀里的时候，悠子发出了哀鸣声，打算抖落男人的手。</w:t>
      </w:r>
    </w:p>
    <w:p>
      <w:r>
        <w:t>「不要反抗啦，老师」啪！啪！对于激烈地反抗，卓次打了悠子的脸颊。</w:t>
      </w:r>
    </w:p>
    <w:p>
      <w:r>
        <w:t>「哎呀，不要……」悠子被打后，身体像失去平衡似的向后仰。卓次和竜也便强行拖拉着悠子，打算更加向公园里头走。卓次甚至粗鲁地把悠子的手腕子拧到背部。</w:t>
      </w:r>
    </w:p>
    <w:p>
      <w:r>
        <w:t>「哎呀，救命，谁能帮助我。啊……」龟也在发出尖叫声的悠子前面弯下了腰，然后把手滑了进裙子里。</w:t>
      </w:r>
    </w:p>
    <w:p>
      <w:r>
        <w:t>「哎呀，停止，快停止，做……什么」「嘿嘿，当然是脱内裤哟。老师不穿裤衩才漂亮，嘿嘿」龟也的手指爬向了悠子的屁股，然后描屁股山冈的中间。</w:t>
      </w:r>
    </w:p>
    <w:p>
      <w:r>
        <w:t>「啊，谁能帮助我。哦，不要」「瘦胖程度刚刚好。像能一把搂住一样的屁股啦。嘿嘿」龟也竭尽全力来回的抚摩，然后又从下面捞起。</w:t>
      </w:r>
    </w:p>
    <w:p>
      <w:r>
        <w:t>「龟也，一会儿还有更大的乐趣哟」拧悠子手的卓次说话了。接着，卓次敞开了悠子的罩衫前部，手也马上开始揉搓乳房。龟也的手也总算搭上了悠子的内裤，同时，内裤被龟也粗暴地撕裂。</w:t>
      </w:r>
    </w:p>
    <w:p>
      <w:r>
        <w:t>「啊，做什么……哦，救命！」「嘿嘿，不穿裤衩的话，做起来就流畅了，老师。那么，下面要做紧缚啦」说着，龟也取出了黑色的绳子，然后严厉的捆绑起悠子来。知道要被绑，悠子的脸刷的一下苍白了。</w:t>
      </w:r>
    </w:p>
    <w:p>
      <w:r>
        <w:t>「不，不要绑哦。快停止愚蠢的事」无论怎么呼喊都不行。悠子只觉得手腕子被拧着提高了一些，然后，冰冷的绳子像蛇一样地开始缠绕。</w:t>
      </w:r>
    </w:p>
    <w:p>
      <w:r>
        <w:t>龟也手上的姿势看起来很熟练。先是把悠子的手腕子在背后绑住，然后向前传送绳子让乳房的上下双重深入绳子。绳结捆得很紧，悠子感到像憋气的感觉。</w:t>
      </w:r>
    </w:p>
    <w:p>
      <w:r>
        <w:t>丰满的乳房被绳子捆得更为凸显，已经开始从罩衫之间撑了出来。</w:t>
      </w:r>
    </w:p>
    <w:p>
      <w:r>
        <w:t>「比外表看上去还要大的奶哟，老师。就像牛奶快要出来那样」卓次禁不住从后面猛抓悠子的乳房，发出了唦唦的声响。被拉紧了的乳房，每次被卓次搓揉时，就像乳液快迸出一样。</w:t>
      </w:r>
    </w:p>
    <w:p>
      <w:r>
        <w:t>「请停止！不行，不行哟」「嘿嘿，让我好好的疼爱你哟，老师」卓次的手指与恋人的完全不同。恋人真二是和善地爱抚，不过，卓次却是粗暴地把指尖深入肉里转着搓揉。与其说爱抚，不如说是粗暴的玩弄。在巨烈的疼痛下，悠子的身体开始向后仰。</w:t>
      </w:r>
    </w:p>
    <w:p>
      <w:r>
        <w:t>「停止，快停止，哎呀救命！」。</w:t>
      </w:r>
    </w:p>
    <w:p>
      <w:r>
        <w:t>「嘿嘿，我比你的恋人更好哟，你觉得呢，老师。我现在要疼爱老师的屁股哟」在悠子前面弯下腰的龟也一把抓住了裙子的下摆，然后从后面一口气卷了起来。再把裙子的下摆挂到绑住手腕子的绳子上。</w:t>
      </w:r>
    </w:p>
    <w:p>
      <w:r>
        <w:t>「哎呀，停止，不可以！」「嘿嘿，已经晚啦。屁股已经一目了然啦，老师，是像熟鸡蛋一样白地屁股肉」龟也称赞着，禁不住发出呻吟声，身体也激动得颤抖起来。多么丰满成熟的身体，从没有看过的屁股山冈的山涧……形式好，瘦胖程度也好，龟也之前也见过很多漂亮女人的屁股，但是，这么完美的屁股还是第一次见到。</w:t>
      </w:r>
    </w:p>
    <w:p>
      <w:r>
        <w:t>「多么美妙的屁股……」龟也发出呻吟声，颤动的手爬上了悠子的屁股。简直像能弹飞指尖的触觉。</w:t>
      </w:r>
    </w:p>
    <w:p>
      <w:r>
        <w:t>「啊，哎呀，停止。哎呀……，快拿开手」「嘿嘿，老师觉得怎么样」听见悠子的哀鸣声，龟也更加粗暴地搓揉乳房。</w:t>
      </w:r>
    </w:p>
    <w:p>
      <w:r>
        <w:t>对于爬上乳房与屁股的男人手，悠子的身体弯曲，腰向左右扭着。</w:t>
      </w:r>
    </w:p>
    <w:p>
      <w:r>
        <w:t>「有这么好的身体，当小学的老师真是可惜啦！胸部也好，这个屁股更是好得无法想象。而且相当敏感。嘿嘿，奶头已经变硬啦。龟也，你觉得怎么样」「嗯，嘿嘿，老师是不是觉得很舒服」龟也打算把悠子的大腿打开。悠子使出全身力量并住大腿不让龟也得逞。</w:t>
      </w:r>
    </w:p>
    <w:p>
      <w:r>
        <w:t>「不要，哦，救命。救我，谁能……」「不要再倔强啦。反正连屁股的孔都能看见哟，老师」龟也用力抓住悠子的左足一口气举了起来。随后，龟也的脸贴近了悠子的阴部。</w:t>
      </w:r>
    </w:p>
    <w:p>
      <w:r>
        <w:t>「啊，不要看」「嘿嘿，连屁股的孔都看得很清楚」龟也可恶地笑了。悠子的脸通红，就连恋人真二也没这样看过她的那里。</w:t>
      </w:r>
    </w:p>
    <w:p>
      <w:r>
        <w:t>「啊，不要，快停止」悠子发出哭声，但是，龟也的指尖激烈地上下播弄，一点也没理会悠子的哭声。</w:t>
      </w:r>
    </w:p>
    <w:p>
      <w:r>
        <w:t>「不要在那样的地方，不可以！」「嘿嘿，已经湿了哟。还是老师敏感啦。嘿嘿，是不是可以多溢出些汁液」龟也和卓次继续着手指的动作。悠子无法忍耐得放声大哭。</w:t>
      </w:r>
    </w:p>
    <w:p>
      <w:r>
        <w:t>「是不是可以侵犯了？」说完，卓次看向了龟也。龟也笑着点了头。然后，龟也一边从后面猛抓悠子的乳房，一边拖拉着悠子。最后把悠子放到秋千上。</w:t>
      </w:r>
    </w:p>
    <w:p>
      <w:r>
        <w:t>「龟也，我先来可以吗？」说完，卓次迫不及待的脱下了裤子。</w:t>
      </w:r>
    </w:p>
    <w:p>
      <w:r>
        <w:t>「嘿嘿，卓次，你好久没碰女人了吧」「这你也知道！这样好的女人怎么能错过，嘿嘿。老师，我要好好的疼爱你哟」卓次从后面一边抚摸悠子的脸，一边可恶地笑了。</w:t>
      </w:r>
    </w:p>
    <w:p>
      <w:r>
        <w:t>知道了将被侵犯的悠子开始激烈的抵抗。</w:t>
      </w:r>
    </w:p>
    <w:p>
      <w:r>
        <w:t>「哦，谁……救救我，救命！」「嘿嘿，快低下腰啦，老师。不要再反抗啦」卓次从后面抱住了悠子，然后猛抓她的乳房，悠子由于手被束缚，所以无论怎么挣扎都摆脱不掉卓次的手。</w:t>
      </w:r>
    </w:p>
    <w:p>
      <w:r>
        <w:t>「哦，哦，救命！」龟也抓住悠子的脚举了起来。悠子禁不住失去平衡的贴到卓次身上……，卓次像火一样热的阳具碰触到了悠子。</w:t>
      </w:r>
    </w:p>
    <w:p>
      <w:r>
        <w:t>「那是……，啊，不要」「嘿嘿，别再吵闹啦，更加把腰放下去哟，老师」说完，卓次把身体贴到悠子的腰上面。就这样，悠子像要溶化一样的媚肉一点点的包进卓次的阳具。</w:t>
      </w:r>
    </w:p>
    <w:p>
      <w:r>
        <w:t>「啊，不要，可恶的东西插在……」与一点一点地被贯穿的触觉一起，悠子抽抽搭搭地哭了。那个肉棒的粗细和长度让悠子翻着白眼珠向后仰。那个巨大的程度不是恋人的阴茎能比的。</w:t>
      </w:r>
    </w:p>
    <w:p>
      <w:r>
        <w:t>「嘿嘿，老师，一定很舒服吧」卓次尽可能深地贯穿悠子。此时，悠子正跨坐在卓次身上，自己的上身搭在秋千上，并且紧紧地垂下屁股。而卓次则是把手贴到悠子的腰上，开始操纵她的身体。</w:t>
      </w:r>
    </w:p>
    <w:p>
      <w:r>
        <w:t>「老师，请放开心情啦。嘿嘿」「哎呀，不……」无论怎么样讨厌，身体芯还是开始发麻了。这时，在悠子前面弯下腰的龟也正用充血的眼睛看着他们。</w:t>
      </w:r>
    </w:p>
    <w:p>
      <w:r>
        <w:t>「哎呀，不要看……」「嘿嘿，非常新鲜的柔肉哟，老师。能很清楚的看见卓次的东西正在进入老师的小穴哟」「不，哎呀……不可以这样，不可以……」无论怎么呼喊，粗暴的玩弄也没有停止，但是，悠子感觉身体逐渐变软，啜泣的声音也有了微妙的不同。</w:t>
      </w:r>
    </w:p>
    <w:p>
      <w:r>
        <w:t>「嘿嘿，好像有感觉啦，老师」龟也好像感受到悠子的声音变化，立刻把手伸展到卓次穿透悠子的地方玩弄起来。</w:t>
      </w:r>
    </w:p>
    <w:p>
      <w:r>
        <w:t>「怎么样，卓次。老师的味道……」「棒极啦。就像被……缠上……这样的感觉是第一次……」「真是那样吗，嘿嘿，那么我也享受一下」龟也开始摇动秋千。确定晃动不会把悠子摇下去之后，自己也上到秋千上面。然后脚立在两端开始摇动秋千。这样一来，龟也起立状态的阴茎几乎是正好在悠子的嘴附近。</w:t>
      </w:r>
    </w:p>
    <w:p>
      <w:r>
        <w:t>「老师，千万不要咬啦。嘿嘿，请用嘴唇和舌头」那样说着，龟也的阳具突然就闯进了悠子的嘴里。</w:t>
      </w:r>
    </w:p>
    <w:p>
      <w:r>
        <w:t>「呜，痛苦……」悠子不住地激烈咳嗽，身体在卓次上面不停的颤动。这样一来，龟也的阴茎在悠子的嘴里发出呜呜的声响。下面的卓次，一边摇动悠子的腰，一边激烈地抽插，揉捏乳房。</w:t>
      </w:r>
    </w:p>
    <w:p>
      <w:r>
        <w:t>「哎呀，不要……啊，插在……」悠子的啜泣逐渐变得激烈。悠子正与欢乐的暴风雨搏斗着，但是，越作战越觉得快感比之前还要膨胀，越发觉的身体想继续被玩弄。</w:t>
      </w:r>
    </w:p>
    <w:p>
      <w:r>
        <w:t>「嘿嘿，好激烈哟，老师。现在是不是觉得心情舒畅」「还有前面啦。前面也很有感觉吧，老师。嘿嘿，别停止哟」卓次和龟也比之前更残忍，更粗暴地继续责备着悠子……摇晃的秋千，简直像悠子的哭声一样，永远的鸣响着。</w:t>
      </w:r>
    </w:p>
    <w:p>
      <w:r>
        <w:t>卓次和龟也总算和悠子的身体隔开的时候，时间已经是午夜的零点。悠子已经筋疲力尽，像死了一样地一动不动。</w:t>
      </w:r>
    </w:p>
    <w:p>
      <w:r>
        <w:t>「嘿嘿，吃饱啦？老师，不要忘记我强奸了老师五次哟。每次听见老师嗯嗯的哭我就觉得高兴」「我也是五次啦，老师。嘿嘿，今夜真是太舒服啦」卓次和龟也互看着脸可恶地笑了。</w:t>
      </w:r>
    </w:p>
    <w:p>
      <w:r>
        <w:t>「嘿嘿，只要对恋人说这件事，老师就自由啦。你的恋人知道了这件事后会是什么反映呢？」说完后，卓次和龟也迅速的离开了。</w:t>
      </w:r>
    </w:p>
    <w:p>
      <w:r>
        <w:t>不久，悠子慢慢地竖起了身体。但是没有离开，她按住下腹部蹲在那里，也忘了修理破乱的裙子，只是在那里不停的哭。</w:t>
      </w:r>
    </w:p>
    <w:p>
      <w:r>
        <w:t>２第二天，悠子说得了感冒，因而没去学校。只觉得身体像灌了铅一样地沉，浑身一点力气也没有。被那两个黑道人物轮奸的事悠子对任何人都没说。更加绝对不能让恋人真二知道。如果知道了悠子被轮奸，震惊的真二肯定会病情恶化。</w:t>
      </w:r>
    </w:p>
    <w:p>
      <w:r>
        <w:t>悠子也好多次偷偷的哭过。恋人真二的病如果治好了，他们将结婚。想到了那个幸福，悠子认为自己受再大的屈辱都是值得的。</w:t>
      </w:r>
    </w:p>
    <w:p>
      <w:r>
        <w:t>又过了一天，悠子总算向小学出发了。但是午休的时候，就像悠子预料的那样，卓次的电话又来啦。</w:t>
      </w:r>
    </w:p>
    <w:p>
      <w:r>
        <w:t>「嘿嘿，由于想念老师，所以在学校休息的时间打搅你！那样好听的哭声，加上自己扭动腰，嘿嘿，一点也不像被犯的女人哟」听到对方这样说，悠子感到脸颊发硬了。</w:t>
      </w:r>
    </w:p>
    <w:p>
      <w:r>
        <w:t>「对了哟。老师，如果学校的事情结束了，到上次的公园来好吗？嘿嘿嘿」（公园去……）正因为明白那个意味着什么，悠子拿听筒的的手不自觉的开始震动了。（如果是那样，是不是还……）悠子开始惊慌失措。</w:t>
      </w:r>
    </w:p>
    <w:p>
      <w:r>
        <w:t>「一定要来哟。要是不来的话，你一定会后悔的。嘿嘿」像看穿了悠子的心里一样地，卓次的话开始起作用了。</w:t>
      </w:r>
    </w:p>
    <w:p>
      <w:r>
        <w:t>「是……知道了」悠子用颤抖的声音说完话，那边总算挂断了电话。但是，悠子从学校出来后并没去公园。如果就这样变得对卓次唯命是从，那么他始终会利用我这个弱点。上次那样的耻辱已经很讨厌。光是想想头皮都会发麻。（悠子要怎样做才好……）悠子在不安中，不知不觉走到了恋人住院的医院。恋人真二正熟睡着吧。一边看他的睡脸，悠子同时一边流下了眼泪。</w:t>
      </w:r>
    </w:p>
    <w:p>
      <w:r>
        <w:t>悠子从病房出来后打算返回的时候禁不住发出了「啊」的声音。是卓次，他正一边叼着香烟，一边笑着竖立在那里。</w:t>
      </w:r>
    </w:p>
    <w:p>
      <w:r>
        <w:t>「怎么这样的地方也……」「嘿嘿，老师的事已经全部调查过哟。老师像是感到为难哟」卓次抓住悠子的手腕子坦率地说着。</w:t>
      </w:r>
    </w:p>
    <w:p>
      <w:r>
        <w:t>「那么，一起去好吗？嘿嘿，龟也的东西已经发怒啦。想迫不及待的惩罚老师哟」「啊，讨厌。不要再纠缠……我……绝对的讨厌」悠子用愤怒的眼睛看向卓次。</w:t>
      </w:r>
    </w:p>
    <w:p>
      <w:r>
        <w:t>「是不是即使……嘿嘿，那样的话我可是会把什么都告诉你的恋人，那样做会破坏你们结婚的」「什么，那样的事……卑鄙！」「卑劣对我来说无所谓，老师被我们强暴，虽然是嗯嗯的哭，但却是自己扭动腰的。嘿嘿」（如果那个家伙告诉真二那样害羞的事……）想到这里，悠子的脸立刻变得苍白。这时候，卓次抓住悠子的手腕子打算进入真二的病房。</w:t>
      </w:r>
    </w:p>
    <w:p>
      <w:r>
        <w:t>「啊，等等……」悠子的脑海里出现真二悲哀的脸孔。有好几个男人都在追求美丽的悠子，但是，悠子二十五岁还是独身，这全部是因为真二。（悠子不想失去……真二先生）「啊，等等，拜托……」「嘿嘿，那么，和我去吗？」「……好，我去」之后，悠子被卓次拉住手推上了出租车。</w:t>
      </w:r>
    </w:p>
    <w:p>
      <w:r>
        <w:t>出租车开始跑的时候，卓次马上把手伸向悠子的裙子。悠子也马上惊慌得按住了卓次的手。</w:t>
      </w:r>
    </w:p>
    <w:p>
      <w:r>
        <w:t>「请停止。在这样的地方不可以……」悠子虽然尽力抵抗。但是，依然不能让强行侵犯的卓次的手停止。卓次的手指还是滑大腿的内侧碰到了内裤。</w:t>
      </w:r>
    </w:p>
    <w:p>
      <w:r>
        <w:t>「芦川老师。说过别穿内裤的。老师最适合不穿裤衩啦」卓次一边在悠子的耳边那样低声的说着，一边用手滑动着，打算降低内裤。</w:t>
      </w:r>
    </w:p>
    <w:p>
      <w:r>
        <w:t>「哎呀，不可以……我会害羞的」「不要紧哟。赶快露出屁股哟」那样说着，卓次粗暴地把悠子的内裤放了下来。</w:t>
      </w:r>
    </w:p>
    <w:p>
      <w:r>
        <w:t>「啊……」可能是怕司机听到的原因，悠子死死咬住嘴唇压住哀鸣声。从脚抽出内裤后，卓次笑了。</w:t>
      </w:r>
    </w:p>
    <w:p>
      <w:r>
        <w:t>「嘿嘿，这算做是小小的惩罚啦，老师」说话的同时已经用一只手粗暴地敞开罩衫前面，然后一口气拔掉胸罩。</w:t>
      </w:r>
    </w:p>
    <w:p>
      <w:r>
        <w:t>「哎呀，哦」悠子禁不住发出了哀鸣声。乳房摇晃着露了出来，而且，司机的眼睛通过后视镜正好看见了。悠子连忙惊慌得用双手盖住了胸部。</w:t>
      </w:r>
    </w:p>
    <w:p>
      <w:r>
        <w:t>「嘿嘿，司机先生，这个东西送给你，能得到这样的美人的内裤应该感到高兴，嘿嘿」司机果然高兴的收下了悠子的内裤。好像知道那个男乘客是个黑道人物，司机对接下来将会发生的事情只有做成佯装未见。这样一来，卓次的动做更大胆了。立刻粗暴地卷起了悠子的裙子。</w:t>
      </w:r>
    </w:p>
    <w:p>
      <w:r>
        <w:t>「哎呀，做什么。停止，请停止……」悠子惊慌得压倒裙子，但是，卓次的手又抓住了悠子的乳房。简直像特意为司机搓揉一样。</w:t>
      </w:r>
    </w:p>
    <w:p>
      <w:r>
        <w:t>「哦，停止」悠子的嘴里发了接近哀鸣的呼声。不过，那个声音很低，司机听不见。</w:t>
      </w:r>
    </w:p>
    <w:p>
      <w:r>
        <w:t>「嘿嘿，很好的手感啦」一只手揉搓悠子的乳房，另一只手已经钻入裙子里的卓次笑了。悠子拼命挣扎，打算抖落卓次的手。出租车在他们激烈地互相推挤时停下了。那里悠子被轮奸的那个公园。</w:t>
      </w:r>
    </w:p>
    <w:p>
      <w:r>
        <w:t>从出租车上下来的时候龟也已经在那里等着了。</w:t>
      </w:r>
    </w:p>
    <w:p>
      <w:r>
        <w:t>「总算来啦，老师」说完，龟也粗暴的拉悠子向公园里头走去。明显，因为悠子一直没来公园而生气。</w:t>
      </w:r>
    </w:p>
    <w:p>
      <w:r>
        <w:t>「请露出裸体哟，芦川老师」说着，龙也拿出了绳子。</w:t>
      </w:r>
    </w:p>
    <w:p>
      <w:r>
        <w:t>「那样的事……」看见绳子，明白了自己要被做害羞的事，悠子惊慌得向后退。</w:t>
      </w:r>
    </w:p>
    <w:p>
      <w:r>
        <w:t>「不，哦……拜托。不要做……让我羞耻的事」「不行。说过了，如果不来的话后果很严重哟。而且，应该说过不听话就要受到惩罚。赶快把衣服脱下来吧，老师」龟也笑着靠近了悠子。然后突然的揪住了子悠子的背。</w:t>
      </w:r>
    </w:p>
    <w:p>
      <w:r>
        <w:t>「哎呀，哦，别再做那样讨厌的事……拜托」「不要紧的，露出裸体吧」啪！啪！龟也的手打了悠子的脸颊。然后就听见罩衫和裙子被撕裂的声音。</w:t>
      </w:r>
    </w:p>
    <w:p>
      <w:r>
        <w:t>龟也和卓次一起上手把悠子变成裸体。</w:t>
      </w:r>
    </w:p>
    <w:p>
      <w:r>
        <w:t>「哎呀……不要」连仅剩的高跟鞋都被脱掉了，悠子打算弯下身体遮挡重要部位。</w:t>
      </w:r>
    </w:p>
    <w:p>
      <w:r>
        <w:t>「嘿嘿，现在要开始惩罚了哟」卓次从后面把悠子抱起。然后立刻系起黑色的绳子，转瞬间，悠子被背着手束缚了。</w:t>
      </w:r>
    </w:p>
    <w:p>
      <w:r>
        <w:t>「那么，老师。还记得上次的秋千吗？嘿嘿」龟也和卓次抬高了悠子的腰，正好把腰放到秋千的板子上。</w:t>
      </w:r>
    </w:p>
    <w:p>
      <w:r>
        <w:t>「哎呀，哦，要做做什么」「嘿嘿，说过了要惩罚，不过，是严厉的惩罚哟」龟也把悠子的腰做为支撑点，然后把她的头向着地面放下上半身。这样一来，悠子的背部弯曲着，腹部成为弓形。这时候，卓次拿出了新的绳子。</w:t>
      </w:r>
    </w:p>
    <w:p>
      <w:r>
        <w:t>「那么，老师。把脚抬到上面，呵呵呵」原来卓次打算把悠子的脚捆在秋千的锁链上。</w:t>
      </w:r>
    </w:p>
    <w:p>
      <w:r>
        <w:t>「哎呀，哦，不」悠子的两脚被高高地吊了上来。</w:t>
      </w:r>
    </w:p>
    <w:p>
      <w:r>
        <w:t>「嘿嘿，多么美妙的景色，老师。连屁股的孔也露出来啦」龟也向高高地被吊上来了的两脚之间挨近了脸，看着白屁股中间潜藏的肛门，龟也的眼睛就像被吸住一样，怎么也无法离开视线。</w:t>
      </w:r>
    </w:p>
    <w:p>
      <w:r>
        <w:t>「嘿嘿，完美的屁股孔哟。真是越来越迷恋老师啦，现在，我正看着老师的屁股孔啦。嘿嘿，被这么看……觉得害羞吗，芦川老师」讨厌的排泄器官被人窥视，悠子感到从未有过的羞耻。</w:t>
      </w:r>
    </w:p>
    <w:p>
      <w:r>
        <w:t>「不，别看。别看那样的地方，哦，不可以」「这怎么行哟，我做梦都想看老师的屁股孔。嘿嘿，美人老师，你就是用这样的屁股孔方便哟，嘿嘿……」屁股肉被打开，肛门更暴露了出来。悠子终于忍不住发出了哭声。</w:t>
      </w:r>
    </w:p>
    <w:p>
      <w:r>
        <w:t>「哎呀，哦，不要看。别看那样的地方」「嘿嘿，实在是太美啦！老师」龟也开始用手指触摸悠子的肛门。</w:t>
      </w:r>
    </w:p>
    <w:p>
      <w:r>
        <w:t>「不要碰那样的地方……哦，不」「为什么讨厌哟，嘿嘿，一会儿就会变得心情舒畅起来的」指尖碰触时，悠子的肛门反射性地紧紧地缩窄，两脚激烈地起伏。</w:t>
      </w:r>
    </w:p>
    <w:p>
      <w:r>
        <w:t>「哦，不可以。拿开手」那个地方连恋人真二都没有碰过。想到这里，悠子更加感到羞耻。</w:t>
      </w:r>
    </w:p>
    <w:p>
      <w:r>
        <w:t>「嘿嘿，肛门那样缩拢没用啦。老师，现在又变得打开啦」「不，快停止愚蠢的事。啊，哎呀，不可以」「嘿嘿，正因为有这么好的屁股，屁股的孔才那么敏感。老师」龟也继续用手指描着菊褶。</w:t>
      </w:r>
    </w:p>
    <w:p>
      <w:r>
        <w:t>「嘿嘿，芦川老师。一会儿还有更害羞的惩罚哟」侧面的卓次把脸转向了悠子，然后拿出一个令人毛骨悚然的玻璃容器。</w:t>
      </w:r>
    </w:p>
    <w:p>
      <w:r>
        <w:t>「是什么，打算做什么」悠子害怕得声音都颤动了。</w:t>
      </w:r>
    </w:p>
    <w:p>
      <w:r>
        <w:t>「这个东西你认识吗？呵呵呵，老师，这是灌肠器哟。二百ｃｃ的」「灌肠……」悠子没有马上明白卓次的话。对于没有便秘的悠子，甚至完全没听说过灌肠这个词。但是，一边看着玻璃制灌肠器往上吸着罐装啤酒，悠子一边感到令人毛骨悚然的恐惧。</w:t>
      </w:r>
    </w:p>
    <w:p>
      <w:r>
        <w:t>「老师，这个东西很美妙哟」「要做什么事……不」悠子的肛门反射性的紧紧地收缩了。但是，龟也用指尖一点一点地开始触摸肛门的缝。</w:t>
      </w:r>
    </w:p>
    <w:p>
      <w:r>
        <w:t>「嘿嘿，明白了吧。把灌肠器的前头插入老师的屁股孔，然后再把后边注入啤酒。嘿嘿，这样就可以给老师灌肠哟」「什么，那样的事……」悠子恐怖到了极点。（要被灌肠……用灌肠折磨女人，那样的事……）悠子被不知道的恐怖吓的浑身冰冷。</w:t>
      </w:r>
    </w:p>
    <w:p>
      <w:r>
        <w:t>「哦不，灌肠那样愚蠢的事不要做，那样的事快停止……」「嘿嘿，停止是不可能的。从瞄住老师的时候开始就一直想给你灌肠哟」龟也用手指一边贯穿悠子的肛门，一边用痉挛的声音笑了。</w:t>
      </w:r>
    </w:p>
    <w:p>
      <w:r>
        <w:t>「老师好像是第一次灌肠吧。二百ｃｃ应该不要紧吧，这个屁股马上变得很舒服啦。嘿嘿」「哦，不要灌肠」「既然那样的讨厌，更加想给你灌肠啦，老师」龟也从卓次那接过吸了一罐啤酒的灌肠器。</w:t>
      </w:r>
    </w:p>
    <w:p>
      <w:r>
        <w:t>「拜托！只要不灌肠别的什么我都答应你」「多么妖媚的女人脸哟。嘿嘿……无论怎么讨厌也不行啦。以后每天都要灌肠。嘿嘿……」龟也的手碰到了悠子的屁股肉，悠子马上发出哀鸣声，身体向后仰。无论怎么向后仰，悠子的肛门也还是暴露着。冰冷的嘴管慢慢碰触了悠子的肛门。</w:t>
      </w:r>
    </w:p>
    <w:p>
      <w:r>
        <w:t>「不要，不……快停止」随着肛门一点一点地被嘴管贯穿，悠子抽抽搭搭地哭了。这时，卓次抓住悠子的头发，强行把悠子的嘴唇贴了自己的嘴唇。一边发出啾啾的吮吸声音，一边用另一只手猛抓悠子的乳房。</w:t>
      </w:r>
    </w:p>
    <w:p>
      <w:r>
        <w:t>「啊，讨厌……」「嘿嘿，芦川老师，开始灌肠了哟，请慢慢品味吧」说着，龟也开始推动泵了。对于被灌输冷啤酒的触觉，悠子的身体激烈地起伏了。其次就是抽抽搭搭地哭。</w:t>
      </w:r>
    </w:p>
    <w:p>
      <w:r>
        <w:t>「老师，你今天去过厕所吗？嘿嘿，要是还没去过，一会儿就会有很刺激的事」龟也一边笑，一边继续推泵。</w:t>
      </w:r>
    </w:p>
    <w:p>
      <w:r>
        <w:t>「美人老师，是不是什么东西……要出来啦？呵呵呵」龟也把二百ｃｃ的啤酒全部注入悠子身体里后拔出了嘴管，总算结束了灌肠。</w:t>
      </w:r>
    </w:p>
    <w:p>
      <w:r>
        <w:t>「哎呀……厉害，太厉害。是什么东西，你们给我灌了什么东西」「嘿嘿，到什么时候都是那样的口气说话哟，老师。嘿嘿……想要去厕所了吧」龟也一边为悠子显示空了的灌肠器，一边因胜利而骄傲的笑了。</w:t>
      </w:r>
    </w:p>
    <w:p>
      <w:r>
        <w:t>「啊，哎呀」悠子发出了哀鸣声。第一次被灌肠的效果显现出来了。悠子的腹部被疼痛袭击，滚来滚去的刺激。粗暴的便意急速的冲了下来。</w:t>
      </w:r>
    </w:p>
    <w:p>
      <w:r>
        <w:t>「啊，哎呀，解开，快解开绳子」现在，悠子全身的肌肉都僵直了。粘汗也渗了出来。</w:t>
      </w:r>
    </w:p>
    <w:p>
      <w:r>
        <w:t>「怎么了。老师，嘿嘿，脸色非常苍白哟」「厕所……让我去厕所」悠子忍不住用悲痛的声音叫喊着。</w:t>
      </w:r>
    </w:p>
    <w:p>
      <w:r>
        <w:t>「在野外排出来不是更好嘛！嘿嘿，加上又是在秋千上面」「什么，那样的事……哦，变态，过分，。拜托，让我去厕所……」卓次开始慢慢地摇动秋千了。</w:t>
      </w:r>
    </w:p>
    <w:p>
      <w:r>
        <w:t>悠子的身体马上开始战栗，纵使是恋人也不能显示的行为……难道他打算看那个？（哎呀，不要……，该怎样做才好，啊，哎呀，好痛苦……）粗暴地便意再次向下冲来，悠子竭尽括约肌的力量，被吊上来的两脚也是哆哆嗦嗦的震动。</w:t>
      </w:r>
    </w:p>
    <w:p>
      <w:r>
        <w:t>「嘿嘿，看起来很痛苦。真的是想去厕所……」龟也在悠子的耳边低声的说着。</w:t>
      </w:r>
    </w:p>
    <w:p>
      <w:r>
        <w:t>「是那样的……」悠子激烈地点头。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