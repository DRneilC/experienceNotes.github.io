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教员室中的破花之夜</w:t>
      </w:r>
    </w:p>
    <w:p>
      <w:r>
        <w:t>教员室中的破花之夜</w:t>
      </w:r>
    </w:p>
    <w:p>
      <w:r>
        <w:t xml:space="preserve"> 作者：不详 字数：15331字 </w:t>
      </w:r>
    </w:p>
    <w:p>
      <w:r>
        <w:t xml:space="preserve">国立ｓ中学高三组教员室内，刚从师范大学毕业的女教师广野纯子正在训斥 一个叫龙也的学生。 </w:t>
      </w:r>
    </w:p>
    <w:p>
      <w:r>
        <w:t xml:space="preserve">纯子今年２３岁，是东京国立女子师范大学的英语系系花。从小学习舞蹈的 她有着１·６５米的身高和完美的身材，漂亮的犹如电影明星的面容和长可及腰 的乌黑长发。这样的美女，自然会有众多的追求者，其中也不乏精英人士。而且 纯子一向性格开朗，所以按正常情况来说，她应该有着一个非常出色的男朋友才 是。可是事实学相反。 </w:t>
      </w:r>
    </w:p>
    <w:p>
      <w:r>
        <w:t xml:space="preserve">众所周知的，日本人的英语水平很差，这可能是因为日语与英语有很大的差 异而造成的。纯子希望能够改变这个状况。要改变，自然要从学生抓起。所以纯 子一心希望成为一个优秀的英语教师。于是她把一切的时间用于学习，以至现在 的她还没有过恋爱的经验，可以说是一个典型的纯情少女。 </w:t>
      </w:r>
    </w:p>
    <w:p>
      <w:r>
        <w:t xml:space="preserve">今天是她第一天上班，上课时居然发现龙也没有听讲，而是在看一本画册， 这让纯子非常气愤。她理所当然的没收了书，结果更让她吃惊的是，那居然是一 本色情杂志。这使得纯子气愤异常，所以勒令龙也放学后到教员室谈话。 </w:t>
      </w:r>
    </w:p>
    <w:p>
      <w:r>
        <w:t xml:space="preserve">纯子正在严厉的训斥龙也，这是，大部分学生都已经离校了，老师们也都回 家或宿舍休息了，教员室中只有三个人在。除了纯子和龙也，还有一位是物理老 师籐泽拓也。拓也３１岁，独身，英俊，高大，有着运动家的身材，是学校里所 有年轻女老师梦中的白马王子。这时他正在收拾书和今天课堂测验的考卷，准备 离开。 </w:t>
      </w:r>
    </w:p>
    <w:p>
      <w:r>
        <w:t xml:space="preserve">她对纯子说：「广野老师，龙也平时是一个很用功听话的学生，成绩也很不 错，是我们班级的前三名，今天可能是因为好奇才看这种书的，我想可以原谅他 一次。」 </w:t>
      </w:r>
    </w:p>
    <w:p>
      <w:r>
        <w:t xml:space="preserve">纯子听他这样说，才对龙也说：「好，看在籐泽老师为你求情，今天就原谅 你，瑕疵下次再这样，就要通知你的家长了。好，你回去吧！」 </w:t>
      </w:r>
    </w:p>
    <w:p>
      <w:r>
        <w:t>龙也如获大赦，道了谢，匆匆离去，籐泽随后也离开了教员室。</w:t>
      </w:r>
    </w:p>
    <w:p>
      <w:r>
        <w:t xml:space="preserve">这时只有纯子一个人在教员室当中了，她好奇地打开了刚刚没收来的杂志。 那是一个色情电影公司的宣传杂志，纯子漫无目的地翻着书，忽然，一个名为 「凌辱女教师」的电影宣传吸引了她。 </w:t>
      </w:r>
    </w:p>
    <w:p>
      <w:r>
        <w:t xml:space="preserve">一个年轻的女教师，双手被绳子捆在背后，双腿被绑在椅子扶手上，一个男 教师正在用一个巨大的电动跳蛋折磨她暴露的肉洞。纯子看到这里，心不禁砰砰 地跳了起来。她闭上眼睛，想像着…… </w:t>
      </w:r>
    </w:p>
    <w:p>
      <w:r>
        <w:t xml:space="preserve">「用绳索将女人捆绑，并折磨她，这是一种多么变态的行为！但是如果我的 双手被绑的话…… </w:t>
      </w:r>
    </w:p>
    <w:p>
      <w:r>
        <w:t xml:space="preserve">」纯子幻想着自己的双手抱住大腿，被绳子牢牢捆绑，自己的脚踝被麻绳绑 住并吊在天花板上，一个男人将一个巨大的电动阳具放如暴露的阴道中，并且打 开开关，跳蛋震动着，双手被绑使纯子无法挣扎或反抗……这样想着，纯子的阴 道不由得湿润了起来。虽然没有纯子男朋友，但是不等于她就没有对爱情的渴望 和对性欲的躁动。只不过她为了学业，把这一切压抑了而已。有时在无人的时候， 纯子也会抚摩自己，并且达到高潮。现在教员室只有纯子一个人，其他老师都休 息了。「只有我一个人……」纯子这样想着，将手伸向进裤袜当中。 </w:t>
      </w:r>
    </w:p>
    <w:p>
      <w:r>
        <w:t xml:space="preserve">洁白而纤细的手指在潮湿的肉缝中上下游动着，纯子小巧的双唇微微张开， 吐出迷人的呻吟声。 </w:t>
      </w:r>
    </w:p>
    <w:p>
      <w:r>
        <w:t xml:space="preserve">在纯子的脑海中，巨大的电动阳具在不住震动，搅得她的阴道壁不住颤动， 她的爱液分泌的越来越多，湿滑的阴道不住收缩，紧紧夹住电动阳具，这样就给 纯子带来了更大的刺激。纯子的呼吸渐渐急促起来，呻吟声愈发强烈，手指的动 作加快，食指按上涨大的花蕊，不住地揉搓中，纯子的大腿开始痉挛，子宫也收 缩起来，终于，在激烈的手指动作中，纯子达到了高潮。 </w:t>
      </w:r>
    </w:p>
    <w:p>
      <w:r>
        <w:t>高潮过后的纯子半闭上双眼，努力是自己的呼吸平静下来，她丰满的胸脯起 伏着，红润的脸颊格外的淫糜，给人以强烈的诱惑感。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