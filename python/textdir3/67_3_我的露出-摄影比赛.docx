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我的露出-摄影比赛</w:t>
      </w:r>
    </w:p>
    <w:p>
      <w:r>
        <w:t>引子</w:t>
      </w:r>
    </w:p>
    <w:p>
      <w:r>
        <w:t>这个周末，我如常来到小岸她们寝室，和以往不同，这次她们围坐在桌子边上，看见我进来并没有什么反应。看着她们写写画画的似乎在讨论着什么，我边好奇，边脱光了我身上的所有衣服。</w:t>
      </w:r>
    </w:p>
    <w:p>
      <w:r>
        <w:t>「咦？她们好像也没要求我什么啊？」我已经习惯成自然了，不过已经脱下来了，我也懒得再穿上，顶多就是被她们羞辱一番，我好像已经习惯她们的嘲讽了。我光着屁股站在她们身后，看看她们是不是又再想什么变态的游戏玩弄我。</w:t>
      </w:r>
    </w:p>
    <w:p>
      <w:r>
        <w:t>过了一会，她们结束了讨论，一脸严肃的围着桌子坐了一圈。</w:t>
      </w:r>
    </w:p>
    <w:p>
      <w:r>
        <w:t>「真真，之前是我们不好，让你那么冒险。」小刘一反常态的话让我吓了一跳，她们良心发现了？</w:t>
      </w:r>
    </w:p>
    <w:p>
      <w:r>
        <w:t>「我们不能只让你一个人承担风险，让你一个人担惊受怕的。」她们不会也要加入裸奔行列吧？不过我知道这是不可能的，一定是她们又想出新的玩法了。</w:t>
      </w:r>
    </w:p>
    <w:p>
      <w:r>
        <w:t>「我们决定要分担你的风险，和你一起去体验这种刺激。」想我没风险，别玩我不就得了，真是的，我暗暗的想着。</w:t>
      </w:r>
    </w:p>
    <w:p>
      <w:r>
        <w:t>「我们商量了一下，决定举行一个摄影比赛，就是我们分别录下一段你裸奔的录影，最后看谁的录影更加刺激，当然你不是一个人，录影的人必须要紧随你的左右的。」小岸边解释着，边给我递过一张单子。</w:t>
      </w:r>
    </w:p>
    <w:p>
      <w:r>
        <w:t>「摄影比赛评分方法：</w:t>
      </w:r>
    </w:p>
    <w:p>
      <w:r>
        <w:t>一、时间：持续露出的时间长短</w:t>
      </w:r>
    </w:p>
    <w:p>
      <w:r>
        <w:t>二、地点：露出的场合——１、可视程度２、周围人群密度３、掩体多少</w:t>
      </w:r>
    </w:p>
    <w:p>
      <w:r>
        <w:t>三、事件：变态行为——１、自慰到高潮２、排泄３、放水４、野外灌肠５、被其他人虐待６、其它以上行为均需在随时被发现的情况下完成，每完成一次加一分。</w:t>
      </w:r>
    </w:p>
    <w:p>
      <w:r>
        <w:t>四、危险系数：所遇危险的次数Ｘ危险条件下持续的时间（min）</w:t>
      </w:r>
    </w:p>
    <w:p>
      <w:r>
        <w:t>五、加分项：１、三个铜铃２、手铐３、脚铐４、阴道填塞物５、肛门填塞物６、灌肠每项加一分，使用手铐必须将手捆绑于身后，脚铐、阴道及肛门填塞物大小长短固定，灌肠１５００ml。</w:t>
      </w:r>
    </w:p>
    <w:p>
      <w:r>
        <w:t>以上五项按照参与人数名次给分，即：五人参与，第一名５分，最后一名１分，各项得分相加，最高分的胜出。</w:t>
      </w:r>
    </w:p>
    <w:p>
      <w:r>
        <w:t>要求：整个过程，１、必须全身赤裸（鞋子酌情）２、不许彩绘３、一旦被发现并无处可逃立即结束４、保证人身安全５、浴室等没有危险的地方不算６、拍摄者必须相伴，不得远距离拍摄７、每人只能拍摄一场，不许反覆拍摄选择最佳。」看着这张让我哭笑不得的比赛要求，我知道我的未来一段时间有得玩了。</w:t>
      </w:r>
    </w:p>
    <w:p>
      <w:r>
        <w:t>小剑篇首先开始这个游戏的是小剑。我一直很奇怪，为什么一个女孩子会起了一个男孩子的名字？不过小剑也人如其名，为人直爽如男孩子般，平时她们羞辱我的时候，小剑不像小刘般那么阴险，想法设法折磨我，但是单纯的她却如同对玩具般很享受玩我的乐趣。这次也不例外，其他人在精心设计想方设法希望获取高分时，小剑却很开心的开始享受这个刺激的游戏了。</w:t>
      </w:r>
    </w:p>
    <w:p>
      <w:r>
        <w:t>这是一个普通的周三中午，与以往不同的是我没有在学校准备上课，而是被小剑相约在她们学校一起吃饭。小剑没有特殊要求什么，这也是我少有的几次以正常人的方式出现在她们学校里，不过我知道这不会只是个简单聚餐，为了方便我只穿了一件深色连衣裙，踩着一双凉鞋，来到了小剑学校的食堂。</w:t>
      </w:r>
    </w:p>
    <w:p>
      <w:r>
        <w:t>当我到达时，小剑已经在等我了，简单的买了些食物，我们面对面坐下。</w:t>
      </w:r>
    </w:p>
    <w:p>
      <w:r>
        <w:t>「今天下午和我出去，完成上次提的那个游戏。」刚一落座，急性子的小剑就告诉了我来此的目的。</w:t>
      </w:r>
    </w:p>
    <w:p>
      <w:r>
        <w:t>「我先跟你说一下计划，你看看行不行，我也不希望你被发现。」小剑还是很直率的：「今天下午我要去教画画，请你来当模特，有报酬的哦，顺便可以赚点外快。呵呵呵！」我只知道小剑多才多艺，但没想到她的绘画水准可以当老师了都。</w:t>
      </w:r>
    </w:p>
    <w:p>
      <w:r>
        <w:t>「哦，那我是不是应该换件正式一点的衣服啊？」我摸不清当模特和那个游戏有什么联系。</w:t>
      </w:r>
    </w:p>
    <w:p>
      <w:r>
        <w:t>「傻瓜，你这个模特是不穿衣服的，还换什么衣服啊？呵呵呵！」果然，虽然之前就隐约有所感觉，但我还说被小剑的提议吓了一大跳。</w:t>
      </w:r>
    </w:p>
    <w:p>
      <w:r>
        <w:t>「不行吧，万一你的学生里有我的同学，我就没法混了啊！」「不会的，我教的是老年大学，一群老头和老太太，而且在郊区呢！离市区也挺远的，不会有人认识你的。」「那万一别人看到他们的画认出了我，怎么办啊？」我还是觉得这个挺危险的。</w:t>
      </w:r>
    </w:p>
    <w:p>
      <w:r>
        <w:t>「都是业余的练习一下素描，哪会画得那么好啊？再说今天是给他们考试，他们画好后我会把画都收上来的，这样你放心了吧？」小剑没有强迫的意思，不过我心里却似乎充满了期待。</w:t>
      </w:r>
    </w:p>
    <w:p>
      <w:r>
        <w:t>吃过中午，我们就出发了，在路上小剑跟我说了下细节，虽然挺冒险的，不过我觉得还是没有大的漏洞，也就没再说什么。</w:t>
      </w:r>
    </w:p>
    <w:p>
      <w:r>
        <w:t>我们下午３点才到达目的地，离市区那么远，真不知道小剑是怎么找到的这个工作。这是一所小学，很小，只有一个五层高的主教学楼，楼前是一个空空的篮球场，被一排矮小茂密的树木隔开。</w:t>
      </w:r>
    </w:p>
    <w:p>
      <w:r>
        <w:t>据小剑介绍，每周这一天的下午这个学校放假，所有学生和正式的老师一般都不会呆在学校里的，下午只是陆陆续续会有来上课的老年人和一些像她这样的老师，所有人一般都是在上课前几分钟才会到，上完课就会离开，所以危险性并不是很大。</w:t>
      </w:r>
    </w:p>
    <w:p>
      <w:r>
        <w:t>小剑的课是４点开始，按照小剑的计划，我们首先来到楼顶，我把身上仅有的一件衣服脱了下来，连同我的鞋子一并交给小剑，此时小剑的游戏正式开始。</w:t>
      </w:r>
    </w:p>
    <w:p>
      <w:r>
        <w:t>小剑上课的教室在三楼，楼梯在教学楼的两侧，我就这样赤身裸体的从楼顶下到教室，当然这种任务对我已经没有任何新鲜感和刺激性了，穿过空荡荡的楼道，很顺利地来到了我们的教室。因为离上课时间还远，教室里也同样是空荡荡的。</w:t>
      </w:r>
    </w:p>
    <w:p>
      <w:r>
        <w:t>小剑让我先爬上教室中央的桌子适应一下，虽然是可以合理的没有危险的裸体，但是站在上面的感觉还是让我有一丝的紧张，或者说是一种前所未有的羞辱感。小剑围着我转了一圈，最后她的目光集中到了我略微有些湿润的下体。</w:t>
      </w:r>
    </w:p>
    <w:p>
      <w:r>
        <w:t>「这可不行哦，万一到时你兴奋得流了出来怎么办呢？」我知道小剑的担心不无道理，现在还没有人时我都这个样子，到时的确有可能出丑呢！</w:t>
      </w:r>
    </w:p>
    <w:p>
      <w:r>
        <w:t>「幸好我早想到了，这个给你。」看着小剑递过来的卫生条，我暗想这倒的确是个好主意。</w:t>
      </w:r>
    </w:p>
    <w:p>
      <w:r>
        <w:t>小剑又拿出一个胶管：「给你增加点挑战，去灌肠吧！」等我都弄好了回来，看见小剑已经把摄像机安置在了一个隐秘的地方。</w:t>
      </w:r>
    </w:p>
    <w:p>
      <w:r>
        <w:t>我和小剑聊了会天，不久开始断断续续有学生进来了。虽然是学生，但年龄起码也５０岁以上了，老太太居多，虽然也有几个老大爷，也许是小剑上节课提到裸模的事情，她们进来看到我虽然有些惊讶，但并没有什么太大的反应。</w:t>
      </w:r>
    </w:p>
    <w:p>
      <w:r>
        <w:t>随着学生来得越来越多，底下的议论声也逐渐多了起来，侧耳倾听，她们用上海话议论着，焦点主要集中在我被穿孔的三点处，显然她们对我持鄙视态度。</w:t>
      </w:r>
    </w:p>
    <w:p>
      <w:r>
        <w:t>也许是认为我听不懂吧，上海人的确不太可能来这种地方做裸模，她们的话语很难听，认为我是个不正经的女人，肯定是在外面混社会的，为了一点点报酬不惜出卖肉体。</w:t>
      </w:r>
    </w:p>
    <w:p>
      <w:r>
        <w:t>听着她们的羞辱，被她们蔑视的眼光打量着，我被虐的欲望一点一点的被激了起来，幸好小剑提前给我准备了卫生条，不然我的淫液大概已经流了出来。</w:t>
      </w:r>
    </w:p>
    <w:p>
      <w:r>
        <w:t>４点很快就到了，开始上课。小剑首先宣布了一下考试规则，素描两个半小时，下课交，然后介绍了一下我，当然不会透露我的信息，然后就开始绘画了。</w:t>
      </w:r>
    </w:p>
    <w:p>
      <w:r>
        <w:t>我被要求面对着学生坐在教室中央的桌子上，双手向后支撑着身体，左腿曲起，右腿伸直，双腿微微分开，做出一个仰望天空的姿势。虽然学生们多数坐在我的侧面，不过还是有些人坐在了面向我下体的位置，由于双腿略微分开，我无毛的阴部毫无遮挡的暴露在他们的视线范围内。</w:t>
      </w:r>
    </w:p>
    <w:p>
      <w:r>
        <w:t>无所事是的我不由自主地开始幻想我现在处境，一丝不挂的供人观赏，钉上乳环和阴环的三点隐秘处随意地被人欣赏、评价，鄙夷、暴露以及被虐的快感开始充斥着我的大脑，好渴望躺下来爱抚我的私部，在那么多人的注视下自慰到高潮，用耻辱的行为为观众们证实我的确是一个下贱淫荡的暴露狂。</w:t>
      </w:r>
    </w:p>
    <w:p>
      <w:r>
        <w:t>想着想着，我的下体开始犯滥，虽然有了防护措施，不过犯滥的淫液冲破防线也只是时间问题而已。</w:t>
      </w:r>
    </w:p>
    <w:p>
      <w:r>
        <w:t>「好了，时间到了，同学们停止绘画吧！」就在我觉得大腿根部已经潮湿不已的时候，小剑的声音传了过来。</w:t>
      </w:r>
    </w:p>
    <w:p>
      <w:r>
        <w:t>长时间保持一个姿势，我的手已经麻了，小剑的话如同特赦令一般瞬间冲破了我的防线，我的手一软，顺势躺倒在桌子上。我想翻身坐起来，不想侧过身用手支撑身体时才发现手上一点力气都没有，略微挺起的身体一下子又倒了下去，此时我硕大的乳房以及光秃秃的私部完全面向观众。</w:t>
      </w:r>
    </w:p>
    <w:p>
      <w:r>
        <w:t>看着我以一个淫荡的姿势躺在桌子上，所有同学都是一愣，小剑见此急忙招呼他们上交「考卷」。看着他们不断鄙夷地瞧着侧躺着的自己，我心中如同有团火一般渴望着让自己一泄千里，直上云霄。</w:t>
      </w:r>
    </w:p>
    <w:p>
      <w:r>
        <w:t>「该起来了吧，我的睡美人。」终于所有人都出去了，我麻木的胳膊也已经恢复知觉，应和着小剑的招呼，我翻身坐了起来。</w:t>
      </w:r>
    </w:p>
    <w:p>
      <w:r>
        <w:t>「怎么样，过瘾吧？呵呵呵，累不累？走，吃东西去。」开朗的小剑对我还是很好的。</w:t>
      </w:r>
    </w:p>
    <w:p>
      <w:r>
        <w:t>「把小铜铃挂上吧，也给我加点分。呵呵呵！」小剑恳求的口吻让我没法拒绝。我本来就不算小的乳房被铜铃拉扯得有些下坠，显得更加丰满，下体的小铃铛摩擦着我的大腿根部，让我本来就没有被满足的欲火更加旺盛。</w:t>
      </w:r>
    </w:p>
    <w:p>
      <w:r>
        <w:t>「走啦，一会就让你满足，小荡妇。呵呵呵！」小剑看到我不断抚摸着自己的阴蒂，开心的跟我开着玩笑。</w:t>
      </w:r>
    </w:p>
    <w:p>
      <w:r>
        <w:t>由于刚才耽搁了一小会，现在教学楼里的人已经都走空了，而晚上上课的学生都还没有来。我就这样赤身裸体的跟着小剑走出了教室，毫无刺激的来到了教学楼的正门。</w:t>
      </w:r>
    </w:p>
    <w:p>
      <w:r>
        <w:t>现在还没到晚上７点，虽说太阳已经下山了，但是余辉依然照耀着天空。教学楼前的操场上还有一群热血少 年在利用这有限的光亮，把自己最后的一点体力消耗在篮球事业上。</w:t>
      </w:r>
    </w:p>
    <w:p>
      <w:r>
        <w:t>由于之前的一切太缺乏刺激性，我的警觉性已经降到了最低，而且欲望不满的遗憾让我的羞耻感也有些淡漠，当我们走出教学楼的一瞬间，我恍惚以为我是要为那群热血少 年进行性启蒙教育的。</w:t>
      </w:r>
    </w:p>
    <w:p>
      <w:r>
        <w:t>就在我径直地向他们走去时，小剑及时拉住了我，看着她惊讶的表情，我一下子从自己的幻想中惊醒，少 年们进球后的欢呼声让我惊出一声冷汗，在小剑的引领下，我弯下身子，隐藏到茂密的小树丛后面。</w:t>
      </w:r>
    </w:p>
    <w:p>
      <w:r>
        <w:t>根据小剑的指引，我们是要沿着主楼前的小树丛走到校园的最右侧，穿过小门去到她的办公室。小树丛不高，刚好可以遮挡住我的身体，不过我裸露的双肩是会暴露在树木的上端。</w:t>
      </w:r>
    </w:p>
    <w:p>
      <w:r>
        <w:t>我本想半蹲着走过去，却被小剑制止了。这倒也没什么，到达那个小门的路途并不算远，天已经开始变暗，少 年们的注意力也完全被篮球吸引着，身后的教学楼空荡荡的，连开灯的教室都没有，应该是没什么危险的。</w:t>
      </w:r>
    </w:p>
    <w:p>
      <w:r>
        <w:t>我一边侦查着周围的环境，一边尾随着小剑向目的地进发。就在我庆幸如此简单的一个任务时，忽然听见小剑低声说：「别动。」我急忙抱住裸露的胸部，环视周围，寻找危险的来源。</w:t>
      </w:r>
    </w:p>
    <w:p>
      <w:r>
        <w:t>「别担心，只是有个附加任务，别紧张。」小剑的话让我悬着的心稍稍放了下来。</w:t>
      </w:r>
    </w:p>
    <w:p>
      <w:r>
        <w:t>「让你辛苦了一下午，也没给你机会到高潮，真不好意思，你就在这满足一下自己吧！呵呵呵！」小剑从包里拿出一根粗大的假阴茎，坏笑着递给了我。</w:t>
      </w:r>
    </w:p>
    <w:p>
      <w:r>
        <w:t>此时我们正好在那群少 年篮框的正后方，按照小剑的要求我要站直，把香肩露出来，假装观看少 年打球。我有些害怕裸露的肩部会把自己出卖，小剑给我打气道：「别怕，他们那么专心的打球，注意不到这边的，而且天也开始黑了，他们也看不清楚，顶多就是以为有给衣着性感的阿姨在欣赏他们了，呵呵呵！快点开始吧，早完事咱们早点去吃晚饭，你也饿了，不是吗？」我接过这个粗大的自慰棒，心怀顾虑地揉搓着自己的下体。其实我的淫液早就犯滥了，不一会，我淫荡的下体就毫不费力地把这根粗大的假阴茎吞了进去。</w:t>
      </w:r>
    </w:p>
    <w:p>
      <w:r>
        <w:t>很快我就进入了忘我的境界，压抑已久的淫欲充斥了我的大脑，我幻想着这群少 年围绕在我的周围，好奇地注视着这个白嫩裸露的大姐姐，无所顾忌地抽插着自己的下体，不断发出急促的喘息以及销魂的呻吟声，享受着一波又一波的冲击……突然我的眼前出现了一个篮球，这不是幻觉，就在篮球砸到我裸露的肩膀的一瞬间，我的全身抽搐，双腿一软坐倒在地上，也许是惊吓，也许是压抑太久的欲望的发泄，叫床声不由自主地冲出了咽喉，巨大的呻吟声让我也吓了一大跳。</w:t>
      </w:r>
    </w:p>
    <w:p>
      <w:r>
        <w:t>同时一个篮球掉落在我的身旁，突如其来的变故以及高潮过后的松弛让我的肛门一松，在我体内忍耐以久的灌肠液喷射而出，我那不争气的膀胱此时也完全抑制不住地将尿液迸射出体外，如往常一样，高潮的同时我又大小便失禁了。</w:t>
      </w:r>
    </w:p>
    <w:p>
      <w:r>
        <w:t>「哦，对不起，姐姐没事吧？」少 年的声音由远而近。</w:t>
      </w:r>
    </w:p>
    <w:p>
      <w:r>
        <w:t>「姐姐没事，把球给你们。」聪明的小剑急忙捡起球扔了过去。</w:t>
      </w:r>
    </w:p>
    <w:p>
      <w:r>
        <w:t>「哦，真的没问题吗？姐姐好像摔倒了呢！」那小朋友的声音并没有远去。</w:t>
      </w:r>
    </w:p>
    <w:p>
      <w:r>
        <w:t>小剑急忙拉我，我顾不得湿漉漉的下半身，赶忙站起来让这个小大人放心。</w:t>
      </w:r>
    </w:p>
    <w:p>
      <w:r>
        <w:t>「姐姐没什么的。」我本能的想抱住胸部，挡住裸露的肩部，幸好小剑及时拦住我的手。要知道，有小树丛的遮挡，他们是看不到我肩部以下的，遮挡的话反倒让人起疑。</w:t>
      </w:r>
    </w:p>
    <w:p>
      <w:r>
        <w:t>「那就好，姐姐，不好意思哦！」少 年没有怀疑什么，又专心的投身到他们的篮球事业中了。</w:t>
      </w:r>
    </w:p>
    <w:p>
      <w:r>
        <w:t>我庆幸自己已经习惯于出来之前清洗乾净自己的屁眼，不然肮脏的下体以及臭臭的便便可是我不能允许的呢！</w:t>
      </w:r>
    </w:p>
    <w:p>
      <w:r>
        <w:t>小剑满意地记录下这个惊险一幕之后，带着我穿过小门。此时我才发现原来小门之后还有一个小院子，四周围着一圈平房。</w:t>
      </w:r>
    </w:p>
    <w:p>
      <w:r>
        <w:t>「这是个幼稚园，和那个小学都是属于这个社区的，所以平时我们的办公室就在这边。」小剑边解释，边给我领到一个小屋里。</w:t>
      </w:r>
    </w:p>
    <w:p>
      <w:r>
        <w:t>「这就我会来，其他人一般都不过来。咱们放心的吃点东西吧，等下才是今晚的高潮呢！」小剑得意地给了诧异的我一个坏坏的笑，原来她还留了一手没跟我说。</w:t>
      </w:r>
    </w:p>
    <w:p>
      <w:r>
        <w:t>吃过晚饭，我们又坐着休息了一会，我跟小剑左聊右聊，希望能探听出一些端倪，但是这个家伙的嘴很严，只是告诉我会很刺激而且很安全。我心有不甘，想再继续打听的时候，小剑看了下表，站起身：“走吧，很快你就能知道了。”</w:t>
      </w:r>
    </w:p>
    <w:p>
      <w:r>
        <w:t>我们沿着原路返回教学楼，此时天已经完全黑了，篮球场上的热血少 年已经都回家了。教室的灯光有一多半已经点亮，看来晚上上课的人并不少，教学楼已经不想我们出来时那么安全了。</w:t>
      </w:r>
    </w:p>
    <w:p>
      <w:r>
        <w:t>教学楼的大厅灯火通明，但是却静悄悄的一个人也没有，虽然我现在赤身裸体的暴露在险境之中，也许是长期裸奔训练的结果，我的心里没有一丝慌张，此地的露出和以前小刘她们的变态要求相比，完全没有难度，是小剑低估了我的变态程度吗？我心中暗想着，尾随着小剑来到楼梯口。</w:t>
      </w:r>
    </w:p>
    <w:p>
      <w:r>
        <w:t>小剑沿着楼梯向楼下走去，“咦？是地下室吗？”我好奇的问了一句，小剑神秘的冲我笑了一下，此时我才发现这个楼梯下是个死胡同。就在我纳闷的时候，小剑打开了墙上的电闸盒，手起闸落，整个教学楼陷入了黑暗之中。</w:t>
      </w:r>
    </w:p>
    <w:p>
      <w:r>
        <w:t>小剑拉着我向楼上走去，我大概明白了小剑的计划，她是希望我借助黑暗的掩护，在人群中裸奔，这个的确很有意思，我的身体又开始有了反应，下体开始湿润起来。</w:t>
      </w:r>
    </w:p>
    <w:p>
      <w:r>
        <w:t>当我们再次返回一楼的时候，楼道里已经开始有了喧哗声，虽然楼里的灯已经完全熄灭了，但是楼外星星点点的灯光，让大厅里依稀可以看到人影。</w:t>
      </w:r>
    </w:p>
    <w:p>
      <w:r>
        <w:t>小剑递给我两瓶沉甸甸的可乐瓶，以及一个粗大的按摩棒。示意我坐到门口的角落里，要求我在这个出楼的必经之地，在这个若隐若现的角落，当着所有学生面，自己给自己灌肠并自慰到高潮。</w:t>
      </w:r>
    </w:p>
    <w:p>
      <w:r>
        <w:t>小剑的设计的确很有创意，现在一楼的学生已经陆陆续续走出了教室，我能够隐隐约约的看到人影晃动，耳边嘈杂的脚步声不断的刺激着我的大脑。</w:t>
      </w:r>
    </w:p>
    <w:p>
      <w:r>
        <w:t>我先面朝墙趴到在地，将屁股高高翘起，让自己的私部位于最高点，完全面对走出教学楼的学生，将沉甸甸的可乐瓶插入我的阴部，此时在这种紧张的时刻，我的私处早已淫液横流了，可乐瓶口完全没有阻力的插进我的下体，使劲的抽插了两下，阴蒂上的铜铃伴随着可乐瓶的进出发出清脆的响声，我本已完全被淫欲侵占的大脑猛的绷紧了一下，羞耻心瞬间让我的动作停止，由于背朝着人群，我依靠自己敏锐的听力仔细搜索着我被发现的证据，耳边的脚步声已经自乱而急促，虽然有人低声议论着似乎有什么声音，但是幸运的我没有被发现。我松了一口气，拔出已经被我的淫液浸湿的可乐瓶，开始向我的屁眼塞，在淫液的润滑下，可乐瓶轻松的穿透我的后庭，我再次撅起我丰满的臀部，屁眼中传来一阵清凉。随着我的下腹不断涨满，我的头脑重新被淫欲占领。当灌肠液倒尽的一刻，我已经完全没有了羞耻心，我渴望被人看到我下贱的样子，渴望有人虐待我肮脏的身体。我翻身坐倒在冰冷的地上，张开大腿，用粗大的按摩棒使劲的揉搓我饥渴难耐的私处。耳边的脚步声让我的浮想联翩：全校的师生众星捧月般的围在我的周围，观赏着一个淫兽，赤条条的打开自己的下半身，让人观赏，供人唾弃，这个淫荡的女人还在恬不知耻的当众自慰，众人的辱骂只会让这个变态更加兴奋，这个女人已经完全不可救药了，不知何时，电视台的记者也已经感到，全国在电视直播这个下贱东西自慰的全过程。此时我已经完全不去顾及我敏感处的三个铜铃正在配合着我的动作，越来越激烈的欢唱着，被人发现的恐惧只会让我更加欲火难耐，我的心中只有性欲，我只要满足我的性欲。</w:t>
      </w:r>
    </w:p>
    <w:p>
      <w:r>
        <w:t>也不知过了多久，就在我快要冲上云端之际，突然有人拉起我，向楼内跑去，我睁开迷蒙的双眼，看到小剑正拉着我挤过人群向上楼冲，我正要向她抱怨我还差一点的时候，身后的几道光束让我打了一个冷战。此时也顾不得下行的人群时不时的摩擦我已经坚挺敏感的乳头，我跟随着小剑向楼上冲去。</w:t>
      </w:r>
    </w:p>
    <w:p>
      <w:r>
        <w:t>“难道我被人发现了？”好不容易来到二楼走廊，喘了口气，我紧张的问小剑。</w:t>
      </w:r>
    </w:p>
    <w:p>
      <w:r>
        <w:t>还没等小剑回答，一件更可怕的事情发生了，走廊的灯突然亮了，一丝不挂的我完全暴露在了众人的面前。</w:t>
      </w:r>
    </w:p>
    <w:p>
      <w:r>
        <w:t>“来电了，啊，这有个裸体女人。”身后的尖叫打破了我心中的侥幸，正在准备下楼的老年学生们一团一团的围住了我。刚才的春梦变成了现实，但我的淫念却已经一去不复返，此时的我除了悔恨，只想着一头撞死，但围观的“群众”让我这个愿望都不能实现。</w:t>
      </w:r>
    </w:p>
    <w:p>
      <w:r>
        <w:t>“这是我请来的绘画课的模特，因为停电时她正要上厕所，所以被困在楼梯这了，”关键时刻，小剑挺身而出，我的希望重燃，也许很快就能被小剑带到厕所，摆脱掉这个尴尬的境遇了。</w:t>
      </w:r>
    </w:p>
    <w:p>
      <w:r>
        <w:t>“没想到我们刚从厕所出来就来电了。”听了小剑话我才发现原来厕所就在我们背后，难怪小剑会那么说呢，我在为小剑的反应迅速而庆幸时，也没忘记我刚刚燃起的希望也同时被浇灭了。</w:t>
      </w:r>
    </w:p>
    <w:p>
      <w:r>
        <w:t>学生们显然对小剑的话将信将疑，我胸前闪亮的乳环让她们议论纷纷，光秃秃的私部让人们的视线很容易的集中到我下体亮晶晶的阴环，更重要的是在这三处最隐秘的地方不仅仅钉上了耻辱的环，而且环上还挂着沉甸甸的铜铃，相信任谁也不会相信我是个好女人。</w:t>
      </w:r>
    </w:p>
    <w:p>
      <w:r>
        <w:t>“好了，请让一下吧，既然来电了，就请各位同学都回教室吧，我们也要回去了。”小剑拉着我向人群外走去。</w:t>
      </w:r>
    </w:p>
    <w:p>
      <w:r>
        <w:t>二楼教室都开着门，显然我们不可能在众目睽睽之下找到一个没人的教室藏身了。小剑也意识到了这一点，我们顺着楼梯向三楼走去。因为来电，原本已经走到一楼的学生开始反身向回走，现在楼梯上已经挤满了人，而且都是老人，小剑也不敢太过使劲的向上挤，无奈赤身裸体的我也只能跟随着人流，一点一点的想上移动。</w:t>
      </w:r>
    </w:p>
    <w:p>
      <w:r>
        <w:t>终于上到了三楼，小剑拉着我向教学楼的一端走去，我周围不那么拥挤了，但是我们周围依然有很多人，而我依然是她们瞩目的焦点。虽然三楼有几间教室是黑灯关着门的，但由于很多从二楼上来的学生还环绕在我们周围，注视着我的一举一动，小剑也不敢随便的进入一个空荡荡的教室，万一有好事之人，我们就真的很难说清了。</w:t>
      </w:r>
    </w:p>
    <w:p>
      <w:r>
        <w:t>我们从走廊的这面一直走到楼的另一端，身后围观的人越来越少。当然这侧楼梯依然还有一些还没有回到教室的人，于是我又在新的一群陌生人的鄙视的目光中继续我的裸体示众。</w:t>
      </w:r>
    </w:p>
    <w:p>
      <w:r>
        <w:t>终于当我们到达五楼的时候，走廊里又恢复了平静，小剑带着我进到了一个空教室中，锁好门，我的恐惧转化为愤怒要想她宣泄之时，小剑泪流满面的样子让我一下子不知所措了又。</w:t>
      </w:r>
    </w:p>
    <w:p>
      <w:r>
        <w:t>“真真，我对不起你啊，我真的不知道会那么快来电，我上次本来实验过的，一直到所有人都离校还没有人过来修的，真的对不起啊，是我不好，你骂我吧，呜呜呜。”一向乐观向上的小剑痛哭流涕，让我的愤怒一下子转化为同情。</w:t>
      </w:r>
    </w:p>
    <w:p>
      <w:r>
        <w:t>“没关系啦，我本来就很变态啊，一直想光天化日的暴露给大家看呢，就是没机会，今天不是挺好的，我还要谢谢你呢，我那么变态的愿望都让你实现了呢，哈哈哈。”我都不知道自己在说什么，也没有那么糟蹋自己去安慰别人的啊。</w:t>
      </w:r>
    </w:p>
    <w:p>
      <w:r>
        <w:t>“别骗我了，我知道你也很害怕，当时你都失禁了呢，我都不知道我说的话能不能骗过她们。我知道你没那么变态的，都是我们不好，逼你做那么危险的事。”</w:t>
      </w:r>
    </w:p>
    <w:p>
      <w:r>
        <w:t>听小剑那么说，我才发觉我的下半身湿漉漉的，原本紧紧收缩的肛门早已松弛，膀胱也完全没有憋胀感，看来真的是不知不觉的大小便失禁了。那个自慰棒也没有了，可能是一开始逃跑时掉在哪了，也幸好不见了，不然如果被发现时自慰器再被发现，恐怕我们就真的没法逃脱了。</w:t>
      </w:r>
    </w:p>
    <w:p>
      <w:r>
        <w:t>“你别自责了，其实我真的很喜欢暴露的感觉，就算没有你们，我自己也会做这些变态的事的，你们让我感觉很刺激呢，还能帮我观察环境，也许我应该感谢你们才对呢。”看小剑那么悲伤真的于心不忍，我只好继续安慰道。</w:t>
      </w:r>
    </w:p>
    <w:p>
      <w:r>
        <w:t>“真的吗？那好吧，不过如果你要是不愿意，我绝不再强迫你做那么危险的事了，对不起啊。”小剑终于停止了哭泣。</w:t>
      </w:r>
    </w:p>
    <w:p>
      <w:r>
        <w:t>平静了一会，我们也没有勇气再冒险冲回去拿衣服了，但是离下课还有一段时间，我们便来到厕所里好好冲洗一下我的下体，终归大小便之后，身体上的气味不是很好闻。</w:t>
      </w:r>
    </w:p>
    <w:p>
      <w:r>
        <w:t>终于所以教室都下课了，我们又等了好久，此时的教学楼依然很安静，但是漆黑的走廊让我们相信终于危险都过去了。我们不敢开灯，生怕灯光会再次带来危险。我们在黑暗中摸索着向下走去。在一楼大厅，我似乎踢到了什么东西，借着灯光，原来是那个自慰棒。先前快到高潮时我被打断了，然后又经历了这次裸体游行的刺激，虽然当时很害怕，很懊悔，但当一切都归于平静，我的暴露被虐狂的心理又重新占领我的大脑，粗大的自慰棒失而复得，让我的下体瘙痒难耐。现在我对小剑已经是坦荡荡再无遮拦，在小剑诧异的目光中，我捡起来，在身上擦了擦，顺手又插进了我的阴道。</w:t>
      </w:r>
    </w:p>
    <w:p>
      <w:r>
        <w:t>“看吧，我就是那么变态。”渴望被虐的心理让我口无遮拦。小剑如释负重的表情让我相信我是做了件好事。</w:t>
      </w:r>
    </w:p>
    <w:p>
      <w:r>
        <w:t>我就这样光着屁股，三点处挂着铃铛，骚穴里插着巨棒，和小剑来到小门，也许是时间太晚了，小门已经被锁死了。我们现在唯一的出路就是从学校正门出去，从幼儿园的正门进去拿衣服了。小学的正门和幼儿园的正门分别在校园的两侧，面向同一条大路，虽然不远，但是也不近。我们本想从正面冲过去拿回衣服的，但在学校门口才发现，宽大的马路上依然车来车往，这样走过去无疑于自杀。无奈，我们只好选择一条稍远的道路，就是从校园正门出去，立刻拐到旁边的一条小巷，沿着小巷绕校园外围一周，从另一侧的小巷穿出快速进入幼儿园的大门。</w:t>
      </w:r>
    </w:p>
    <w:p>
      <w:r>
        <w:t>我的下体贪婪的吞噬着巨棒，真的不舍得就那么把这个巨大的假阳物吐出来。我一咬牙，决定就这个样子环绕小巷。</w:t>
      </w:r>
    </w:p>
    <w:p>
      <w:r>
        <w:t>在小剑的掩护下，我从校门冲了出去，一头扎进旁边的巷子。这个巷子很小，几乎不能让两个人并排前行。没有路灯的巷子是我的最好掩护，淫荡的我开始欢快的前行，三点处的铜铃“叮铃，叮铃”有节奏的欢唱，这是静静的小巷中唯一的声音，这种有可能被声音暴露的刺激让我重拾之前自慰的快感，终于在快要冲出小巷进入幼儿园之前，我的理智完全被淫欲取代，我请求小剑让我在外面得到满足。小剑当然不会拒绝，在她的摄像机面前，我躺在安静黑暗的小巷中，下体面相宽敞明亮的大道，伴随着来来往往的车辆，开始了最后的冲刺。终于，一股淫液喷射而出，我的全身开始抽搐，一个来之不易的高潮为今天的裸体示众之旅画上了圆满的句号。</w:t>
      </w:r>
    </w:p>
    <w:p>
      <w:r>
        <w:t>小剑之游戏总结：</w:t>
      </w:r>
    </w:p>
    <w:p>
      <w:r>
        <w:t>一、时间：下午3点到晚上10点——7个小时</w:t>
      </w:r>
    </w:p>
    <w:p>
      <w:r>
        <w:t>二、地点：良</w:t>
      </w:r>
    </w:p>
    <w:p>
      <w:r>
        <w:t>三、事件：完成4项——4分</w:t>
      </w:r>
    </w:p>
    <w:p>
      <w:r>
        <w:t>四、危险系数：3次X60分钟=180</w:t>
      </w:r>
    </w:p>
    <w:p>
      <w:r>
        <w:t>五、加分项：3项</w:t>
      </w:r>
    </w:p>
    <w:p>
      <w:r>
        <w:t>『全文完』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