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女色之告别处男</w:t>
      </w:r>
    </w:p>
    <w:p>
      <w:r>
        <w:t>我在８０后中也是属于比较早熟的类型，小学开始追女孩子玩；而茜则是我</w:t>
      </w:r>
    </w:p>
    <w:p>
      <w:r>
        <w:t>追求梦中公主失败后的产物，那时还在读初中，我喜欢上了班上一个漂亮的女生</w:t>
      </w:r>
    </w:p>
    <w:p>
      <w:r>
        <w:t>月，她皮肤白皙，长发飘飘，是我最理想的女性类型，是我梦中的公主，茜就是</w:t>
      </w:r>
    </w:p>
    <w:p>
      <w:r>
        <w:t>她玩的最好的朋友，长的娃娃脸很可爱，皮肤也好，人显得很娇小。当时我给月</w:t>
      </w:r>
    </w:p>
    <w:p>
      <w:r>
        <w:t>写了封情书（那时候比较流行这东西，听说现在早不兴这玩意了）让茜帮我交给</w:t>
      </w:r>
    </w:p>
    <w:p>
      <w:r>
        <w:t>她。</w:t>
      </w:r>
    </w:p>
    <w:p>
      <w:r>
        <w:t>谁知道茜第二天跑来跟我说，她回绝了我，甚至连信都没有看。当时心里真</w:t>
      </w:r>
    </w:p>
    <w:p>
      <w:r>
        <w:t>不是滋味，沮丧了很久，而茜则是陪着我，陪我解闷，让我开心。</w:t>
      </w:r>
    </w:p>
    <w:p>
      <w:r>
        <w:t>久而久之，心里对茜产生了莫名的情愫，很自然我们走到了一起，而那时候，</w:t>
      </w:r>
    </w:p>
    <w:p>
      <w:r>
        <w:t>我们都不知道什么是性爱，但在一次偶然的机会，我在路边摊中花了十块钱买到</w:t>
      </w:r>
    </w:p>
    <w:p>
      <w:r>
        <w:t>一本黄色书（哎，又一大好青年从此走上了犯罪的道路）。通过书中的描写，让</w:t>
      </w:r>
    </w:p>
    <w:p>
      <w:r>
        <w:t>我对性又了些了解，但那时候思想都比较封闭，胆子小，却又忍不住幻想自己和</w:t>
      </w:r>
    </w:p>
    <w:p>
      <w:r>
        <w:t>茜……</w:t>
      </w:r>
    </w:p>
    <w:p>
      <w:r>
        <w:t>一直到初二上学期，班里很多同学都恋爱了，那些女生整天谈些谁和谁有牵</w:t>
      </w:r>
    </w:p>
    <w:p>
      <w:r>
        <w:t>手了，谁跟谁打过ＫＩＳＳ了；那是中午放学，茜叫我去她外婆家吃饭（她外婆</w:t>
      </w:r>
    </w:p>
    <w:p>
      <w:r>
        <w:t>弄好饭等她回来吃然后就跑去打麻将了），她走在前面，我在后面远远跟着就到</w:t>
      </w:r>
    </w:p>
    <w:p>
      <w:r>
        <w:t>了她外婆家。我们早早吃过饭，坐在沙发上看电视，当看到电视里有人打ＫＩＳ</w:t>
      </w:r>
    </w:p>
    <w:p>
      <w:r>
        <w:t>Ｓ时，我也忍不住对着她：茜。她转过脸来，我便吻了上去。</w:t>
      </w:r>
    </w:p>
    <w:p>
      <w:r>
        <w:t>那时候接吻的技术都不好，只知道按书上说的把舌头放进她的嘴里摇动，茜</w:t>
      </w:r>
    </w:p>
    <w:p>
      <w:r>
        <w:t>随我慢慢进入状态，脸红仆仆的，我看着她，把她压在身下，舌尖轻轻在她口中</w:t>
      </w:r>
    </w:p>
    <w:p>
      <w:r>
        <w:t>摇动，手不停摸索，从上衣探了进去，一把抓住茜那还没发育完全的娇乳，身下</w:t>
      </w:r>
    </w:p>
    <w:p>
      <w:r>
        <w:t>的茜身体一阵哆嗦，任我为所欲为。</w:t>
      </w:r>
    </w:p>
    <w:p>
      <w:r>
        <w:t>我慢慢解开茜上衣的纽扣，欣赏着我第一次亲身看见的女性侗体，下体本来</w:t>
      </w:r>
    </w:p>
    <w:p>
      <w:r>
        <w:t>早已经勃起，这一刺激更是坚硬如铁，茜脸更红，我紧紧压在她身上，她也感觉</w:t>
      </w:r>
    </w:p>
    <w:p>
      <w:r>
        <w:t>到了我的变化。</w:t>
      </w:r>
    </w:p>
    <w:p>
      <w:r>
        <w:t>我颤抖着对她说：茜，我……</w:t>
      </w:r>
    </w:p>
    <w:p>
      <w:r>
        <w:t>却我了半天说不出来，茜却闭上了眼睛；</w:t>
      </w:r>
    </w:p>
    <w:p>
      <w:r>
        <w:t>我一看立马脱了衣服，那个时候也不知道什么叫情趣，乱摸一通，就扶着老</w:t>
      </w:r>
    </w:p>
    <w:p>
      <w:r>
        <w:t>二探到了茜的小穴外，可能是年纪还小，茜的小穴紧闭，两片嫩肉粘在一起，而</w:t>
      </w:r>
    </w:p>
    <w:p>
      <w:r>
        <w:t>中间的缝中已经流出了淫水，我翻开茜的阴户，挺身而入，刚进去本个小头，茜</w:t>
      </w:r>
    </w:p>
    <w:p>
      <w:r>
        <w:t>就惊叫一声，眼睛不停的看着我，泪水挂着，像是马上就也掉了下来，我轻轻说：</w:t>
      </w:r>
    </w:p>
    <w:p>
      <w:r>
        <w:t>没事，没事，我晓得的。</w:t>
      </w:r>
    </w:p>
    <w:p>
      <w:r>
        <w:t>接着便用力一挺，这下茜就更不得了，死死的抓着我手，指甲像是要掐进肉</w:t>
      </w:r>
    </w:p>
    <w:p>
      <w:r>
        <w:t>里，刚刚还挂的眼泪现在都已经流了出来，</w:t>
      </w:r>
    </w:p>
    <w:p>
      <w:r>
        <w:t>对我说：痛，好痛。</w:t>
      </w:r>
    </w:p>
    <w:p>
      <w:r>
        <w:t>我说：不怕，过一下下就好了，书上都这样说的。</w:t>
      </w:r>
    </w:p>
    <w:p>
      <w:r>
        <w:t>但我却感觉到了下体的变化，在一个狭小的洞内被四周压迫着，稍微一动便</w:t>
      </w:r>
    </w:p>
    <w:p>
      <w:r>
        <w:t>能带出快感，因为考虑到茜才没怎么敢动。</w:t>
      </w:r>
    </w:p>
    <w:p>
      <w:r>
        <w:t>我不停的吻着茜，就这样过了二十来秒，但对我来说却是煎熬，之后实在忍</w:t>
      </w:r>
    </w:p>
    <w:p>
      <w:r>
        <w:t>不住了便一阵抽插，没坚持到两分钟就射了。</w:t>
      </w:r>
    </w:p>
    <w:p>
      <w:r>
        <w:t>身后我小心翼翼的帮着茜收拾着，然后就去上课去了。</w:t>
      </w:r>
    </w:p>
    <w:p>
      <w:r>
        <w:t>之后的初中生活，我一直和茜在一起，两个人一找到机会，便偷偷在一起品</w:t>
      </w:r>
    </w:p>
    <w:p>
      <w:r>
        <w:t>尝着禁果。后来，初中毕业，我随着父亲的生意去了别的城市，后来高中时我回</w:t>
      </w:r>
    </w:p>
    <w:p>
      <w:r>
        <w:t>来找过茜，可她外婆家也拆迁了，再加上自己也另有所爱，直到后来同学聚会才</w:t>
      </w:r>
    </w:p>
    <w:p>
      <w:r>
        <w:t>再见到了面，但那时彼此都有男女朋友了，也就不了了之。</w:t>
      </w:r>
    </w:p>
    <w:p>
      <w:r>
        <w:t>在此感谢茜，是你教会我很多，说不定你也感谢我，带给了你很多呢。</w:t>
      </w:r>
    </w:p>
    <w:p>
      <w:r>
        <w:t>这是比较无耻的话，但现在的女孩子已经越来越开放了，现在不是我们玩女</w:t>
      </w:r>
    </w:p>
    <w:p>
      <w:r>
        <w:t>人，是女人找男人玩。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