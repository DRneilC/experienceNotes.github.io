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强暴桑兰</w:t>
      </w:r>
    </w:p>
    <w:p>
      <w:r>
        <w:t>强暴桑兰</w:t>
      </w:r>
    </w:p>
    <w:p>
      <w:r>
        <w:t xml:space="preserve"> 作者：上灭下绝 字数：11624字 </w:t>
      </w:r>
    </w:p>
    <w:p>
      <w:r>
        <w:t xml:space="preserve">＊＊＊＊＊＊＊＊＊＊＊＊＊＊＊＊＊＊＊＊＊＊＊＊＊＊＊＊＊＊＊＊＊＊＊ 我不是《强暴刘璇》的作者，只不过是一时兴起，依样葫芦罢了。故事内容 纯属虚构，如有类同，实属巧合。 ＊＊＊＊＊＊＊＊＊＊＊＊＊＊＊＊＊＊＊＊＊＊＊＊＊＊＊＊＊＊＊＊＊＊＊ </w:t>
      </w:r>
    </w:p>
    <w:p>
      <w:r>
        <w:t xml:space="preserve">我是一个住在纽约的物理治疗师，刚好在某间医疗所找到工作，桑兰训练受 伤的事件便发生了。她被送往这里接受治疗的时后，由於我的中、英语都十分流 利，医疗所方面便请我跟一个名叫泰隆的黑人和一个名叫乔治的白人物理治疗师 们合作，专门照顾桑兰。 </w:t>
      </w:r>
    </w:p>
    <w:p>
      <w:r>
        <w:t xml:space="preserve">物理治疗的过程十分艰苦，桑兰的病况也不例外，我们通常都把她放在隔声 室内，再跟她进行治疗，以免骚扰到其它病人。 </w:t>
      </w:r>
    </w:p>
    <w:p>
      <w:r>
        <w:t xml:space="preserve">有一天，我和泰隆一起替桑兰进行治疗。我到洗手间走了一趟，当我回到隔 声室时，竟发现泰隆正用他那约有二百磅的身躯压在床上桑兰正在尖叫的身上。 初时我还以为他在施展一种特别的医疗技巧，但立即发现他的双手正隔着桑兰的 衣服乱摸，面上淫态尽露。 </w:t>
      </w:r>
    </w:p>
    <w:p>
      <w:r>
        <w:t>我立刻叫了起来：「你在干什么？」</w:t>
      </w:r>
    </w:p>
    <w:p>
      <w:r>
        <w:t xml:space="preserve">泰隆这时才知道我的存在，但他却出乎意料之外地奸笑了起来：「不要装傻 了，你舞弄着桑兰的腿时那副急色的样子早给我看出来了。」 </w:t>
      </w:r>
    </w:p>
    <w:p>
      <w:r>
        <w:t xml:space="preserve">我只觉口乾唇燥，全身不停发抖。泰隆说得一点也不错！当我替桑兰活动她 的双腿时，我的阳具都常常会忍不住勃了起来，让我感到无地自容。我还以为本 已掩饰过去，却原来全给泰隆瞧进眼内了。 </w:t>
      </w:r>
    </w:p>
    <w:p>
      <w:r>
        <w:t xml:space="preserve">泰隆从桑兰的身上爬了下来，道：「你还犹豫什么？你看她的水鸡是多娇嫩 的。」说罢便把桑兰的运动裤跟内裤一起扯下了少许，让她只有稀疏黑毛的阴户 露了出来。可怜桑兰下身完全瘫痪，双手同样乏力，只好哭着任由泰隆摆布。她 听不懂泰隆和我的对答，转头用乞怜的表情望着我。 </w:t>
      </w:r>
    </w:p>
    <w:p>
      <w:r>
        <w:t xml:space="preserve">「请……请你救救我啊！～～」她断断续续的哭叫着，满以为我这个中华同 胞会拔刀相助。 </w:t>
      </w:r>
    </w:p>
    <w:p>
      <w:r>
        <w:t xml:space="preserve">可是，当我看到她的阴户时，我的鸡巴早已硬透了。我不由自主地走上前， 伸手插进了桑兰的双腿之间，泰隆很合作地把她的裤子完全脱掉了，一只手在她 两条白嫩又结实的美腿上摸索。当我在肆意地调弄着桑兰柔软的小穴时，我突然 看到她清纯的面上那绝望的表情，竟使我良心发现。 </w:t>
      </w:r>
    </w:p>
    <w:p>
      <w:r>
        <w:t>「我究竟在干什么？」我心想：「我竟在强暴一个半身瘫痪的女孩！」</w:t>
      </w:r>
    </w:p>
    <w:p>
      <w:r>
        <w:t xml:space="preserve">可是，当我想到「半身不遂」这件事，一阵罪恶感却使我加倍兴奋起来。我 竟然想要把一个毫无反抗之力的病人强奸！更可恶的是，她是一个曾经为国争光 的运动员！全世界的人都在为她祈祷，但我却在无耻地玩弄着她的阴户！虽然桑 兰姿色还算过得去，但我知道我全是因为那份罪恶感才会做出这样变态的事的。 </w:t>
      </w:r>
    </w:p>
    <w:p>
      <w:r>
        <w:t xml:space="preserve">当我心中还在交战时，泰隆已经把他那黑色巨大的囊中物掏了出来，像鞭子 般往桑兰的面上揪打，桑兰拼命地想把她的头转过去，但却被泰隆抓住了一把头 发而闪避不了。 </w:t>
      </w:r>
    </w:p>
    <w:p>
      <w:r>
        <w:t>「叫她张开嘴，不要用牙咬，否则我把她的眼睛挖了出来。」</w:t>
      </w:r>
    </w:p>
    <w:p>
      <w:r>
        <w:t xml:space="preserve">我照着泰隆的吩咐，把他的话翻译了，桑兰好像没有听到，但当泰隆把他的 阴茎塞进她的嘴唇时，她只是哭得更吵，没有作出任何反抗。可是泰隆的鸡巴实 在太大了，说什么也塞不进桑兰的口内，泰隆一怒之下，把她的鼻子捏在两指之 间，在桑兰拼命吸气的时后把鸡巴迫至她的食道内。可怜桑兰的喉头不由自主地 痉挛起来，痛苦的眼泪不断从她紧闭的眼帘下涌出。 </w:t>
      </w:r>
    </w:p>
    <w:p>
      <w:r>
        <w:t xml:space="preserve">泰隆这一面却连声叫爽：「啊～～你这个可爱的中国女孩！对，把我的大鸡 巴吃下去！」 </w:t>
      </w:r>
    </w:p>
    <w:p>
      <w:r>
        <w:t xml:space="preserve">他一面在桑兰的嘴里抽插，一面用手透着上衣搓揉着她细小的乳房。我亦同 时把我的裤子脱掉了，跟着爬到了床上，把桑兰的双腿分开，将我硬得要命的鸡 巴对准她未经人事的嫩穴。 </w:t>
      </w:r>
    </w:p>
    <w:p>
      <w:r>
        <w:t>泰隆见我像发了疯的样子，更出言鼓励我去干这灭绝人性的事：「你还等什 么，快把这块嫩肉强奸了！」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