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【丝丝爱意】【完】</w:t>
      </w:r>
    </w:p>
    <w:p>
      <w:r>
        <w:t>她的阴道好像要和阳具角力似的，阴洞把阳具向下拗，而阳具却向上挑，把磨擦力增加了不小。我毫不怜惜地狠命抽插，尽管雪莲不停挣扎，我牢牢地按着她的屁股，使她不能逃脱，我的小腹不断巾触着她肥美的屁股，发出“啪啪”的声音，中间又加插上“吱唧，吱唧”的水声，和雪莲的呻吟声，令我更加亢奋。</w:t>
      </w:r>
    </w:p>
    <w:p>
      <w:r>
        <w:t>雪莲的阴户给我从後面抽插着，每一下都把她的子宫顶到胃部去，我的小腹拍巾着她的屁股，卵蛋也拍击着她的阴户，她的屁股不停地被我拍打，被拍打的地方由痛苦变为快感，更增加她的淫兴，她的淫水不断流出，被活塞也似的龟头挤得喷了出来，点点滴滴地溅射到我的小腹上，把我的小腹糊得湿淋淋的。</w:t>
      </w:r>
    </w:p>
    <w:p>
      <w:r>
        <w:t>雪莲已无法承受那极度的刺激，她开始想逃避，她挣扎着卧躺下去，想摆脱我对她阴道的抽插，但给我捉住纤腰，把她的屁股抬得高高的，她只好像狗一样爬着，但我却一步步的跟着，一边抽插、一边用手抽打她肥白的屁股，像赶狗似的，使雪莲始终没法摆脱我插在她阴道内的阳具。</w:t>
      </w:r>
    </w:p>
    <w:p>
      <w:r>
        <w:t>雪连的淫水好像特别多，随着她的爬行，一滴滴地流在地上，使地面上好像用水画了一个圆圈似的。每当她爬行时，随着腿部的摆动和阴道扭曲，就把埋在里面的阳具拗得左右屈曲，更增加我的快感，我已经亢奋得不得了，我加速抽插的动作，使阳具及龟头尽量享受磨擦的快感。</w:t>
      </w:r>
    </w:p>
    <w:p>
      <w:r>
        <w:t>雪莲就如同垂死的野狗，无力地绕着圈子爬行，她的子宫被强烈的抽击而开始痉挛起来，这时我的高潮也开始来临，我的阳具向前伸长发大，把本来填得满满的阴道撑得更胀，龟头突然向上一挑，把子宫好像要由腹内挑出来似的，一股又劲又热的精液疾射而出，“啪”的一下溅在子宫壁上，好像要把子宫射穿，立刻带给雪莲从未有的高潮。她的子宫何曾给这样劲的精液喷射过！她的男朋友射精的时候，就好像漏水的水龙头似的，只是滴下来，她从未试过给劲射的滋味。</w:t>
      </w:r>
    </w:p>
    <w:p>
      <w:r>
        <w:t>那又热又浓的阳精把雪莲射得魂飞魄散，狂烈的高潮疾升而来，顿时也阴精狂泄。</w:t>
      </w:r>
    </w:p>
    <w:p>
      <w:r>
        <w:t>这时，我的阳具又一次强烈的跳动，又有一股疾劲的阳精再次射出，把她射得全身皆趐，另一个高潮再次升起。我的射精在持续着，一连喷了三、四十下，然後才慢慢静止下来，只射得雪莲一佛出世、二佛升天，双眼反白、四肢趐麻，软软伏在地上，出气多、入气小，就连高耸的屁股也无力放下。</w:t>
      </w:r>
    </w:p>
    <w:p>
      <w:r>
        <w:t>我射完精後，她还不停地把仍然胀硬的阳具夹住，细意回味高潮的快感，直至好一会，我的阳具软化缩小，才给缩小的阴户肌肉挤了出来。</w:t>
      </w:r>
    </w:p>
    <w:p>
      <w:r>
        <w:t>我的阳具和雪莲的阴户已给精液阴水糊得不成模样，一团团倒流的精液由雪莲微张的阴道中流出，在乳白色的液浆中夹杂了一粒粒杰杰的黄色如西米露似的精子堆，沿着向下的小腹流去，流过雪莲的乳沟，掉在她伏在地上的两堆肉球下面，把她两个乳房浸在浓稠稠的精液上。</w:t>
      </w:r>
    </w:p>
    <w:p>
      <w:r>
        <w:t>第2篇完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