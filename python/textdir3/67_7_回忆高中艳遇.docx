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回忆高中艳遇</w:t>
      </w:r>
    </w:p>
    <w:p>
      <w:r>
        <w:t>回忆高中艳遇</w:t>
      </w:r>
    </w:p>
    <w:p>
      <w:r>
        <w:t xml:space="preserve"> 作者：不详 字数：1498字 </w:t>
      </w:r>
    </w:p>
    <w:p>
      <w:r>
        <w:t xml:space="preserve">现在我在大二，也高了两个女朋友。不过够晦气的，没一个是处女的。奇怪 山东女孩也这么大胆了，不禁又想起了高中时的第一次。 </w:t>
      </w:r>
    </w:p>
    <w:p>
      <w:r>
        <w:t>那是高三，我和一个哥们去「在水一方」洗浴中心。</w:t>
      </w:r>
    </w:p>
    <w:p>
      <w:r>
        <w:t xml:space="preserve">门口处忽然接到女朋友的电话，我和她分手一年了，她高一辍学，去华润工 作了，电话中她问我干什么那，我说去洗澡，并开玩笑说，「你也来吧，一起洗」 </w:t>
      </w:r>
    </w:p>
    <w:p>
      <w:r>
        <w:t>她当时就说，「你现在怎么这么贱啊」我笑笑，没答话。</w:t>
      </w:r>
    </w:p>
    <w:p>
      <w:r>
        <w:t>挂了手机，就去洗澡了。回来路上，她有打电话问我在哪里，我说在校门口。</w:t>
      </w:r>
    </w:p>
    <w:p>
      <w:r>
        <w:t>然后聊了一会，她忽然说「我去接你吧」。</w:t>
      </w:r>
    </w:p>
    <w:p>
      <w:r>
        <w:t xml:space="preserve">于是，我就在校门口等她。忘记她来后我们聊的什么了，反正就是她骑电动 车把我带到一家小旅馆，记得是２０元一张双人床。 </w:t>
      </w:r>
    </w:p>
    <w:p>
      <w:r>
        <w:t xml:space="preserve">那时已经很晚了，关上门，我们都干坐着，我的心跳的很快，也能想到个大 概。但那时还从没经历过，不敢动。 </w:t>
      </w:r>
    </w:p>
    <w:p>
      <w:r>
        <w:t>过了一会，她说「我要睡了」</w:t>
      </w:r>
    </w:p>
    <w:p>
      <w:r>
        <w:t>我有点失望，但也不甘心，就答道「睡那么早干什么」</w:t>
      </w:r>
    </w:p>
    <w:p>
      <w:r>
        <w:t>她立即答道「不睡做什么」。</w:t>
      </w:r>
    </w:p>
    <w:p>
      <w:r>
        <w:t>我看着她的笑，有点忍不住，（我长得不错，女友很漂亮。）</w:t>
      </w:r>
    </w:p>
    <w:p>
      <w:r>
        <w:t>我就抱住了她，右手攀住她的脖子，左手支这床，半压在她身上。</w:t>
      </w:r>
    </w:p>
    <w:p>
      <w:r>
        <w:t xml:space="preserve">紧靠着她的脸，吻着她头发的香气，梦呓道「给我吧，你太漂亮了」她却把 我推开了，笑着说，美得你。接着她开始自己脱衣服，只剩近身小背心和黑色的 内裤，我的ｊｊ立刻就涨了（之前从未见过）我甚至能看见她的阴毛。 </w:t>
      </w:r>
    </w:p>
    <w:p>
      <w:r>
        <w:t xml:space="preserve">我当时很蒙，就是机械的脱衣服，她却钻到了被窝里。我脱完也钻进去，颤 抖着（应该是）去摸她的胸部，很柔软，我当时很激动，就知道隔着小背心揉捏， 同时手向下移。这时她按住我在她内裤上的手，说「怀孕怎么办，你到底想做什 么」我听了忽然有点害怕，不敢动了。 </w:t>
      </w:r>
    </w:p>
    <w:p>
      <w:r>
        <w:t xml:space="preserve">沉默了一会，欲望快要下去时，她却拿出了一个避孕套，「幸亏我准备了这 个」接着就要给我戴上，我很诧异的她的奔放，也很想让她带，但由于刚才一吓。 </w:t>
      </w:r>
    </w:p>
    <w:p>
      <w:r>
        <w:t xml:space="preserve">我就拿过来自己戴上了，然后钻进被窝，开始吻她，嘴，脸，脖子（她脖子 很漂亮），慢慢的我也大胆起来，右手伸进她的背心，左手去脱她的内裤。 </w:t>
      </w:r>
    </w:p>
    <w:p>
      <w:r>
        <w:t xml:space="preserve">身子很热，只是和她不断的摩擦，下体更是很挺。吻了一会，我开始跪坐在 床上，这时才看到她的全身，她的胸部不大，但很翘，一点红的乳晕看得我值吞 唾沫。小腹很干净，平坦，身上一股很好闻的沐浴露味道。看下去就到了最神秘 的地带，她的阴毛不是很多，很蓬松，将红红的小穴包裹住。 </w:t>
      </w:r>
    </w:p>
    <w:p>
      <w:r>
        <w:t xml:space="preserve">我马上用手按住了那里，同时脸考着她的小腹，我能明显感觉到她的肚子震 动得很剧烈。 </w:t>
      </w:r>
    </w:p>
    <w:p>
      <w:r>
        <w:t xml:space="preserve">我开始拿着挺拔的老二，在她的手的帮助下，慢慢的开始进去。可刚进没多 长，她说有点痛，我停了下来，但是在放弃不了，就一点点往里插。当龟头进去 后，我明显感觉到里面的温暖，但很紧，我的ｊｊ开始痛起来，随着深入越来越 痛，我就忍着去插，她也喊痛。 </w:t>
      </w:r>
    </w:p>
    <w:p>
      <w:r>
        <w:t xml:space="preserve">我不知道怎么回事，就是慢慢的抽插。弄了几次，忽然看到有点血被带出来， 我当时就懵了，经问她怎么回事，她拿起枕头砸向我，骂道「混蛋，你装什么」 </w:t>
      </w:r>
    </w:p>
    <w:p>
      <w:r>
        <w:t xml:space="preserve">过了好一会我猜守住心神，说不出的感觉，就更温柔的动起来，忘了多少下 了，我射出来了。也没摘套，就躺到床上，她也躺着，我们呼吸都很急，她的脸 也很红。 </w:t>
      </w:r>
    </w:p>
    <w:p>
      <w:r>
        <w:t xml:space="preserve">过了一会她要我扶她去厕所，架她起来，我看到她那里抖得很厉害。她在坐 便器上很久，我就在旁边，当她起来时，我看到便池里有些血，她站起来接了点 温水，在我旁边洗她的阴部，我也尿了点，接着我们都洗干净了。 </w:t>
      </w:r>
    </w:p>
    <w:p>
      <w:r>
        <w:t>没看时间，我就抱着她睡了。</w:t>
      </w:r>
    </w:p>
    <w:p>
      <w:r>
        <w:t>这件事后，我的ｊｊ又微痛了几天。才过去，但总是想到那一幕，她脸红红 的，皱着眉看着墙角。我贪婪的享有着她的身体，还在最后傻傻的问她为甚流血。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