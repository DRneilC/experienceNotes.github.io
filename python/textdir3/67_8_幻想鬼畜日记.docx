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幻想鬼畜日记</w:t>
      </w:r>
    </w:p>
    <w:p>
      <w:r>
        <w:t>第一章小夜的宣誓</w:t>
      </w:r>
    </w:p>
    <w:p>
      <w:r>
        <w:t>放课回家，里子怱怱地拨了电话给她的同班同学真弓。</w:t>
      </w:r>
    </w:p>
    <w:p>
      <w:r>
        <w:t>里子：“真弓，那个我已准备好了，其他的就由你来负责吧。”</w:t>
      </w:r>
    </w:p>
    <w:p>
      <w:r>
        <w:t>没多说几句话，里子挂了电话，急忙地跑了上房间。</w:t>
      </w:r>
    </w:p>
    <w:p>
      <w:r>
        <w:t>里子的全名是木之内里子，是一名国中二年生。有一头到肩，染上暗红的秀发，一对像是会说话的大眼睛，样貌标致而可爱。性格方面活泼好动，无论体育或成绩都很好，在校内是品学兼优生，在校外则是个朝气十足，人见人爱的阳光少女。</w:t>
      </w:r>
    </w:p>
    <w:p>
      <w:r>
        <w:t>换好了衣服，就开始为打後的约会做准备功夫。</w:t>
      </w:r>
    </w:p>
    <w:p>
      <w:r>
        <w:t>半小时後，她的两名同学也一起来到她的家里。</w:t>
      </w:r>
    </w:p>
    <w:p>
      <w:r>
        <w:t>一位是立川小夜，和里子差不多高度，乌黑秀发紮成马尾，生就一副小天使的美丽清纯脸孔。外表非常斯文端庄至乎有点儿腼腆怕羞，是个典型的邻家小美人。校内成绩和里子也差不多，体育方面却是个白痴，但家政倒是一流。</w:t>
      </w:r>
    </w:p>
    <w:p>
      <w:r>
        <w:t>另一位是天堂真弓，个子较里子和小夜矮上一点，乃是一名千金小姐，虽是挂上金丝眼镜，但无碍其美貌之余，也更添上一分书卷味，配上乌黑而没有染色的长发，以及两边留海精心紮成的辫子连几颗彩色小珠，确有点豪门大户千金小姐的气质。虽然是三人中最聪明的，但不知何解，成绩则只是一般而已。</w:t>
      </w:r>
    </w:p>
    <w:p>
      <w:r>
        <w:t>她们三人由小二开始结识，而且也非常地投缘。时至今日，已经无所不谈，形影不离，变成是三位为一体的姊妹。故此，她们在校内也被同学称为三朵小花。</w:t>
      </w:r>
    </w:p>
    <w:p>
      <w:r>
        <w:t>两人到步後，里子就带了她们上她的房间一同做功课。基於有两个高材生在场，功课用不到一小时就已完成。此时，里子和真弓不时用眼互望，也不时一同瞄着小夜。</w:t>
      </w:r>
    </w:p>
    <w:p>
      <w:r>
        <w:t>小夜招牌式的低着头，默不作声。气氛一时沉默得有点尴尬，但也充斥着一种非常古怪的张力。</w:t>
      </w:r>
    </w:p>
    <w:p>
      <w:r>
        <w:t>里子真弓忽然笑嘻嘻地移近了小夜，不约而同地握上了小夜的一对纤手，一人吻上了她的耳朵，一人吻上了她的脸珠。面对这种奇怪的举动，小夜并没有阻止，反而一动不动任由俩人索吻，原本垂低的头慢慢昂起，朱唇轻颤，星眼微闭，露出享受的神情。</w:t>
      </w:r>
    </w:p>
    <w:p>
      <w:r>
        <w:t>其实在五个月前，当时还是暑假中。三人在真弓家的别墅渡假时，她们倾谈至半夜，一时兴起，就玩起了同性恋的游戏来。由那个时候开始，这种特殊关系就断断续续地维持着。至一个月前，真弓大胆地提出玩sm，而她也身先士卒地担当m的角色。之後三人轮流地尝试，最後发现真弓和里子都很喜欢做s，而小夜却是m的材料。</w:t>
      </w:r>
    </w:p>
    <w:p>
      <w:r>
        <w:t>而今日，里子家里刚巧没有人，所就约了她们一起到来玩玩。</w:t>
      </w:r>
    </w:p>
    <w:p>
      <w:r>
        <w:t>真弓：“今日是否照旧？”</w:t>
      </w:r>
    </w:p>
    <w:p>
      <w:r>
        <w:t>里子：“当然了，小夜有异议吗？”</w:t>
      </w:r>
    </w:p>
    <w:p>
      <w:r>
        <w:t>小夜没有作声，算是来了个默忍。</w:t>
      </w:r>
    </w:p>
    <w:p>
      <w:r>
        <w:t>真弓：“里子，小夜，其实你们不觉得没有必要每次都提议吗？我以为既然我们都知道自已的趣向，倒不如今日一次过决定以後所担当的角色还更好了。”</w:t>
      </w:r>
    </w:p>
    <w:p>
      <w:r>
        <w:t>里子：“其实我也是这样认为的，只是怕小夜不好思意而已。”</w:t>
      </w:r>
    </w:p>
    <w:p>
      <w:r>
        <w:t>小夜：“…其实…我…我没有所谓…”</w:t>
      </w:r>
    </w:p>
    <w:p>
      <w:r>
        <w:t>小夜其实真是有点不好思意。</w:t>
      </w:r>
    </w:p>
    <w:p>
      <w:r>
        <w:t>真弓：“好，好，那我们就定决，由今日开始，我和里子当主人，小夜当奴隶好了。”</w:t>
      </w:r>
    </w:p>
    <w:p>
      <w:r>
        <w:t>里子拍手赞成，小夜仍是那个模样。</w:t>
      </w:r>
    </w:p>
    <w:p>
      <w:r>
        <w:t>里子兴奋地走向了桌子，在柜中取出一张字条给了真弓。</w:t>
      </w:r>
    </w:p>
    <w:p>
      <w:r>
        <w:t>真弓看完了就露出了笑容，然後把字条交给小夜。</w:t>
      </w:r>
    </w:p>
    <w:p>
      <w:r>
        <w:t>当小夜看完了後，脸上即时像火烧一样通红，默然不语。</w:t>
      </w:r>
    </w:p>
    <w:p>
      <w:r>
        <w:t>里子：“好了，那个就是奴隶给主人的宣誓词，小夜你要用它向我们好好宣誓效忠。”</w:t>
      </w:r>
    </w:p>
    <w:p>
      <w:r>
        <w:t>小夜：“但…但…是，我…我还未有…心理准备…”</w:t>
      </w:r>
    </w:p>
    <w:p>
      <w:r>
        <w:t>真弓突然用手指半力地捏着小夜的脸蛋，看来满不高兴。</w:t>
      </w:r>
    </w:p>
    <w:p>
      <w:r>
        <w:t>真弓：“你是我们的奴隶，要什麽心理准备，快给我大声地读出来。”</w:t>
      </w:r>
    </w:p>
    <w:p>
      <w:r>
        <w:t>隐藏在千金小姐那大方高贵下的真面目一下子展露了出来。</w:t>
      </w:r>
    </w:p>
    <w:p>
      <w:r>
        <w:t>小夜：“对…对不起…”完全没有反抗，小夜也像真弓一样，表露出自已的真本性。</w:t>
      </w:r>
    </w:p>
    <w:p>
      <w:r>
        <w:t>在里子的指示下，小夜跪在俩人面前，羞涩地开始了她的奴隶宣言。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