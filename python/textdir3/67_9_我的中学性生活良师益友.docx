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我的中学性生活良师益友</w:t>
      </w:r>
    </w:p>
    <w:p>
      <w:r>
        <w:t>我的中学性生活</w:t>
      </w:r>
    </w:p>
    <w:p>
      <w:r>
        <w:t xml:space="preserve"> 作者：不详 字数：12247字 </w:t>
      </w:r>
    </w:p>
    <w:p>
      <w:r>
        <w:t xml:space="preserve">记得读中学的时候，我因为迁家而转读到这一所新学校，认识了隔离位的同 学林富成，亦因此与阿成的一班朋友相熟。这班「益友」都是喝玩乐，无心向学 之流。 </w:t>
      </w:r>
    </w:p>
    <w:p>
      <w:r>
        <w:t xml:space="preserve">我们在这个年纪对异性充满好奇和幻想，其中一个绰号叫洪哥的更加夸张， 口边种是离不开「性器官」的字眼，任何时候都有一两个贪玩的女孩子给他左拥 右抱，羡刹不少同学。 </w:t>
      </w:r>
    </w:p>
    <w:p>
      <w:r>
        <w:t xml:space="preserve">有一个花名叫肥伟的同学，整天都跟着洪哥，嚷着要加入这「益友」会的行 列。 </w:t>
      </w:r>
    </w:p>
    <w:p>
      <w:r>
        <w:t>「要加入，你就要有胆色……」洪哥给他缠得不耐烦，终于向他列出条件。</w:t>
      </w:r>
    </w:p>
    <w:p>
      <w:r>
        <w:t>「我一身都是胆！」肥伟说。</w:t>
      </w:r>
    </w:p>
    <w:p>
      <w:r>
        <w:t>「外国的新生入会要偷女人底裤，你有胆去偷一条吗？」成哥说。</w:t>
      </w:r>
    </w:p>
    <w:p>
      <w:r>
        <w:t xml:space="preserve">阿成在旁加上点意见：「偷底裤有甚么了不起！我要一条刚除出来，有暖暖 体温的……」 </w:t>
      </w:r>
    </w:p>
    <w:p>
      <w:r>
        <w:t xml:space="preserve">「我……连女朋友都没有，那里去除给你们呢，有没有另外方法？」肥伟有 些为难。 </w:t>
      </w:r>
    </w:p>
    <w:p>
      <w:r>
        <w:t xml:space="preserve">「不做就算了吧，反正你都是胆小如鼠，回家和你妈妈玩煮饭仔游戏吧！」 洪哥说。 </w:t>
      </w:r>
    </w:p>
    <w:p>
      <w:r>
        <w:t xml:space="preserve">阿成将大伟带拉到一旁，神秘地跟他说：「大好机会不要错过呀！你家最近 雇用了那个菲律宾籍的女佣人，虽然皮肤墨黑，但身材蛮不错呀！这里有两粒安 眠药，今天晚上找个机会放落她的茶壶里，待她熟睡了，我们一班人上你家里， 只要见到你进房亲手除她的底裤出来，我们算好兄弟了。」 </w:t>
      </w:r>
    </w:p>
    <w:p>
      <w:r>
        <w:t>大伟接过那两粒药，欣喜若狂，约定们当天晚上见面。</w:t>
      </w:r>
    </w:p>
    <w:p>
      <w:r>
        <w:t xml:space="preserve">照约定时间，阿成、洪哥、我和一个叫瘦辉的朋友摸黑到大伟处。大伟的家 境富裕，听说他父亲是一地产商人，心想他日大伟可以资助一班兄弟的交际费。 </w:t>
      </w:r>
    </w:p>
    <w:p>
      <w:r>
        <w:t xml:space="preserve">按门铃后大伟静静的打开大门，面有难色说：「糟糕了，女佣人下午到离岛 探亲，今夜赶不回来，我落了的药，误打误撞的给父母亲饮了，现在正在房里昏 睡着。那些是甚么药？……没有甚么应响健康的问题吧？」 </w:t>
      </w:r>
    </w:p>
    <w:p>
      <w:r>
        <w:t>我心想：「这小子很自私，药放在女佣人就无所谓，父母喝了便担心起来……」</w:t>
      </w:r>
    </w:p>
    <w:p>
      <w:r>
        <w:t>「你怎么累我们兄弟白走一趟！」阿成说。</w:t>
      </w:r>
    </w:p>
    <w:p>
      <w:r>
        <w:t>「将就点吧，进女佣人房随便选条漂亮的底裤吧！」</w:t>
      </w:r>
    </w:p>
    <w:p>
      <w:r>
        <w:t xml:space="preserve">「他妈的！说好了是要刚从女人身上脱下来，要暖暖的……」洪哥火爆的性 子，执着大伟的衫领就想饱以老拳。 </w:t>
      </w:r>
    </w:p>
    <w:p>
      <w:r>
        <w:t>黄大伟吓到面无血色：「大佬，有事慢慢讲呀！」</w:t>
      </w:r>
    </w:p>
    <w:p>
      <w:r>
        <w:t xml:space="preserve">「你妈妈也是女人呀，事到如今不如你除你妈的底裤啦，横竖你父母都已经 不醒人事了。」我真想惩戒这个肥仔。 </w:t>
      </w:r>
    </w:p>
    <w:p>
      <w:r>
        <w:t>「这也是个好主意，就看看伯母的底裤也好！」大哥洪阴笑着说。</w:t>
      </w:r>
    </w:p>
    <w:p>
      <w:r>
        <w:t xml:space="preserve">「这个……不大好……这……」大伟犹疑了片刻：「好啦，你们在这里等一 会，我怕会吵醒阿爸。」 </w:t>
      </w:r>
    </w:p>
    <w:p>
      <w:r>
        <w:t xml:space="preserve">大伟鬼鬼祟祟地走入他父母房，立即又掩上门，总觉得他的神色有些不妥， 似乎有些事要瞒着我们，洪哥示意我注意房理的动静。 </w:t>
      </w:r>
    </w:p>
    <w:p>
      <w:r>
        <w:t xml:space="preserve">于是我们从门缝望进去，看见大伟正在除自己条裤，原来这胆小鬼不知在那 里偷了条女人底裤，事先穿在身上，假意话从母亲身上剥下来，差点给他这招瞒 天过海蒙蔽了。 </w:t>
      </w:r>
    </w:p>
    <w:p>
      <w:r>
        <w:t xml:space="preserve">大伟不消一刻便拿着条底裤，在我面前扬耀：「暖暖的三角裤一条，有蕾丝 边的，看我妈的品味多好！」 </w:t>
      </w:r>
    </w:p>
    <w:p>
      <w:r>
        <w:t xml:space="preserve">「好诱惑的三角裤啊，还是香喷喷的！」瘦辉和阿成装成很兴奋的样子，缠 着大伟要拿来欣赏，大伟还加盐加醋，吹嘘着盗取她母亲底裤的惊险情形。 </w:t>
      </w:r>
    </w:p>
    <w:p>
      <w:r>
        <w:t xml:space="preserve">洪哥便趁机推门入房，将床单揭起，果然阿伟的爸爸和妈妈都昏睡不醒。海 棠春睡的阿伟妈看起来只有三十多岁，体形骄小，但身材蛮好，柔和的灯光下， 透过她那件簿簿的睡衣，两只大奶好像隐约看到两粒乳头。 </w:t>
      </w:r>
    </w:p>
    <w:p>
      <w:r>
        <w:t xml:space="preserve">阿伟的爸爸看起来六十过外，瘦弱得可怜。娶了年纪轻他三十多年而正当虎 狼年华的尤物，这个老头子真是几生修到，看来这老夫嫩妻的性生活一定是需要 些「外援」。 </w:t>
      </w:r>
    </w:p>
    <w:p>
      <w:r>
        <w:t>洪哥一定是有同感，笑淫淫地解开她的衫钮，那对羊脂白玉般的豪乳便毫无 保留地任我们欣赏。因为仰卧的关系，两只奶向两旁微分，而两粒奶头分别指向 我和洪哥，摆明是向我们挑战。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