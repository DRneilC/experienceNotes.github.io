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职中女孩</w:t>
      </w:r>
    </w:p>
    <w:p>
      <w:r>
        <w:t>.</w:t>
      </w:r>
    </w:p>
    <w:p>
      <w:r>
        <w:t xml:space="preserve">   那年夏天是我中专的最后一年，班里不少人都是成双成对的，我虽然有颗青春期骚动的心，但由于性格原因，属于有贼心没贼胆那类。只能偷偷注意那些漂亮女孩。在班上有个女生叫田鹃,她和我坐并排但隔一条过道，她身材很好长的也不错,出于异性的吸引我经常暗自注意她.</w:t>
      </w:r>
    </w:p>
    <w:p>
      <w:r>
        <w:t>夏天的她经常上身穿一件无袖的小衫，下身一条短裙，光脚穿双凉鞋。浑身洋溢着青春又不乏性感。我经常注意她那露在裙外的修长圆润的双腿和那光洁白净的脚丫。尤其是她那浑圆坚挺的胸部，虽然已发育的很成熟，但田鹃却喜欢只在里面套件小胸衣而不带胸罩，于是大家经常能看到她动作大一点时胸前颤巍巍的，运气好时还能看到突起的乳头。</w:t>
      </w:r>
    </w:p>
    <w:p>
      <w:r>
        <w:t>那是自习课上的事，老师不在，同学们有说有笑，田鹃也不例外，和后座的人说笑着，而我则在偷偷观察她那曲线柔美的双腿和那双玲珑的玉足。这时让我意想不到的春光乍现了，田鹃和后座说话时身体扭向了我，双脚踩在椅子横铛上，双腿在不经意间已分得很开了，我看到了田鹃裙内旖旎的春光！我的视线一直触及到她那双粉嫩的大腿的结合处。哇，她今天穿的竟不是那种紧身内裤，而是那种相对较舒适的宽松一些的棉制内裤，因为身体的扭动内裤歪向一边，我看到了，是的，清楚的看到了，大腿根处浓密的黑森林覆盖在迷人的丰丘上，半掩的肉扉隐隐张开小嘴，蚌珠若隐若现。一幅美丽绝伦的原始图画展现在我眼前，登时我浑身血液沸腾如发高烧般，天那，我看到了田鹃美丽的私处。这事让我久久难忘。虽然有许多男生想亲近她，但如此近距离窥探到她如此私密的地方也只有我了。</w:t>
      </w:r>
    </w:p>
    <w:p>
      <w:r>
        <w:t>直到临近毕业，学校在小礼堂举行活动，大家集合在侧廊处准备进入，侧廊光线非常暗，象田鹃这样的好身材的漂亮女孩总是引人注意，不少临班男生在她身边蹭来蹭去，总有人“不经意”的触碰她那光洁圆润的大腿和那柔软丰盈的稣胸，田鹃尴尬的回避着，我也禁不住挤了过去，看到她没带胸围的乳头已在衣服下突起了。我的下面起了反应，借着昏暗的灯光掩护，我斗胆把略微颤抖的手伸向田鹃挺翘的臀部，丰满柔软的肉感自手上传来，我心中止不住的激动，手完全覆盖在她的臀上，轻轻用力，触摸到她小内裤的轮廓。</w:t>
      </w:r>
    </w:p>
    <w:p>
      <w:r>
        <w:t>突然，昏暗的灯光闪了一下，灭了。漆黑中大家哄起来，我突然感觉周围一下拥挤起来，同时在嘈杂声中听到了田鹃压抑的惊呼，我立即明白天赐良机到了，手用力在田鹃屁股上捏了一下，好软！黑暗中感觉越来越挤并不断向墙边靠去，按在田鹃屁股上的那只手感觉到田鹃的短裙被人掀了起来，我急忙把另一只手伸过去，一把捞到了她那纤盈的柳腰，触手处竟是柔嫩的肌肤，我靠，上衣也被掀起来了，黑暗中感觉到田鹃白色的上衣仿佛被推到了脖颈处，不能错过，手向上一路摸去，接连碰倒好几只手，哇！在群手争夺中终于抓到了一只肉肉的小白兔，极富弹性颤颤的，我的下面已坚硬如铁了。</w:t>
      </w:r>
    </w:p>
    <w:p>
      <w:r>
        <w:t>我的手指夹住田鹃的乳头轻捏着，双乳在不知多少只手下被捏来揉去，不断变形，显然田鹃的双手被人捉牢无法反抗了。这时伴随着一声轻微的布帛撕裂的声音田鹃再次惊呼了一声，同时身体扭动得更厉害了，我立时明白哪位大胆的老兄做了更大胆的事了。这次我有机会探索上次看到的那片美丽神秘的黑森林了。我的手向下伸去，下面也是群手乱舞，田鹃的双脚被别着，两腿被分得很开，我用力摸到了她圆润的大腿，在柔嫩的大腿根处，果然已无寸缕了，我的手已蹭到了柔软的阴毛，感觉到她的肉扉被轻拽着，有人正在玩弄她的大阴唇。饱满的耻丘上一只手在轻柔着，显然是连骚扰带刺激她。</w:t>
      </w:r>
    </w:p>
    <w:p>
      <w:r>
        <w:t>我的手继续向里，深入了两片饱满的臀肉之间，摸到了她的菊花门，我禁不住轻轻一按，菊花门立即紧张的收缩了一下，两片臀肉紧紧夹住了我的手，太刺激了！我的食指向菊花门里伸去，受到刺激的菊花门闭的更紧了，加上我的手也太干，只插入个指尖，只好放过，收回到前面的草地上，两片大阴唇被人分开，仿佛张开了一张花瓣嘴，我的手在张开的花瓣间划过，出乎意料这里竟已湿润了，是那只玩弄阴蒂的手的功劳啊，我已听到了田鹃低沉的呻吟和急促的呼吸声。</w:t>
      </w:r>
    </w:p>
    <w:p>
      <w:r>
        <w:t>我的手指轻轻在花瓣间搅动,手指上越来越多柔滑的液体,可怜的田鹃下体已不由自主出现反应了,慢慢的我的手指轻轻向里插去,感到她的下体猛然痉挛了一下,我的手指立即被裹在柔软湿热的肉壁中间,伴随着手指的轻轻抽动,我感到了她的颤抖.我快要爆炸了,手指的抽动速度越来越快,田鹃下体的淫液越流越多,压抑的呻吟声也越来越大.这时离停电大概已能有十分钟了吧,眼前已不是漆黑一片,黑暗中我依稀看到了轮廓,田鹃的身体被抓住只能徒劳的扭动和颤抖,上衣被掀到了脖颈下短裙掀至腰间,内裤更已是被人扯走.香唇被一个黑影堵住狂吻,一条大腿被人捧起,有人在亲吻抚摩她那曲线柔美的小腿和舔那只白净性感的小脚丫,裸露的胸部和下体更是被不知多少只手捏柔,我的手指更是在她的阴道里不断抽插着,田鹃痛苦的承受和享受着这强加给她的一切.</w:t>
      </w:r>
    </w:p>
    <w:p>
      <w:r>
        <w:t>直到老师喊大家活动取消离开礼堂,大家的速度一下突然加快.我那快速抽插的手指深深的进入,最后时刻的田鹃身体痉挛了一下又猛然挺直发出一声压抑不住的呼叫,我的手指被紧缩的肉壁夹住...</w:t>
      </w:r>
    </w:p>
    <w:p>
      <w:r>
        <w:t>礼堂的门被推开,周围的人突然间四散而去.可怜的田鹃才走出礼堂,阳光下的她面色潮红呼吸还未完全平稳,整理后的衣裙有很多褶皱,上衣下被玩弄后兴奋翘立的乳头明显的突起着,下身短裙里是真空的,她那撕破的小内裤早被人收藏了.我抬起沾满了田鹃下体淫液的手闻了闻,若有似无的腥气中带着一股特殊的芬芳.一根卷曲的阴毛沾在我手上.她是否被动的出现了性高潮呢?我一直在想,我怎麽突然间就色胆包天了呢.一个美少女在黑暗中被一群少年色狼凌虐,就差被真的阳具插入了.这个香艳诱人的画面在我记忆中挥之不去,直到我撞见了一次真正的凌虐.</w:t>
      </w:r>
    </w:p>
    <w:p>
      <w:r>
        <w:t>那个周末的下午,同学们都已离校了,我因为字典不见了又返回学校寻找.走廊里静悄悄的,一无所获的我在下楼时听到听到一丝声音,好奇的我循声来到了走廊尽头拐角处的器材室.一个女孩低低的抽泣声由虚掩的门里传来,我匍匐着趴到了门口,半掩的门让我清楚的看到了屋里的一切.</w:t>
      </w:r>
    </w:p>
    <w:p>
      <w:r>
        <w:t>一个女孩在两个男人的手里无力的挣扎着,是我们的体育老师和教导主任这两个衣冠禽兽,女孩正被体育老师按坐在长凳上强吻,一只手由女孩的领口伸下去把玩着她的胸部,教导主任跪在地上舔着女孩一双白嫩的脚丫.女孩挣扎着扭过头来,我看到了一朵带雨梨花,是田鹃!一边低声哭泣一边在哀求着两头色狼.两个道貌岸然的老师淫邪的笑着毫不理会.挣扎间已扯掉了田鹃的上衫,露出胸衣紧裹着的一对鼓鼓的乳房,下面的教导主任已扯住短裙拉了下来,田鹃没有一丝赘肉的纤腰,平坦的小腹,雪白的大腿展露了出来,一条粉色的小内裤包裹着神秘的三角地带.两个禽兽越发兴奋了,体育老师由背后搂住田鹃,一边强吻住田鹃的小嘴一边伸手撕开了她上身仅剩的胸衣,一对柔软洁白的乳房颤悠悠的蹦了出来,被剥成半裸的田鹃已无力抗拒,任凭魔爪把那软玉般的乳房捏柔的变了形.教导主任用嘴叼住田鹃的内裤拽到脚踝,黑森林覆盖下的私处终于露了出来.只见教导主任趴到田鹃的两腿之间津津有味的舔了起来,体育老师则用力吸吮着田鹃的乳头,一只手还不停地柔捏另一只饱满的乳房,渐渐的田鹃已停止了挣扎,两个老师迅速地剥光了自己,田鹃一丝不挂的躺在他们腿边.只见教导主任抓住田鹃的脚踝举向两边分开成V型,将自己紫黑的肉棍靠向田鹃的大腿根处慢慢插了进去,徐徐抽送起来.体育老师按住田鹃的头将自己的大号阴茎强行塞入她的小嘴并喘着粗气,教导主任不断的抽送着的肉棍在田鹃的阴道内进进出出,交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