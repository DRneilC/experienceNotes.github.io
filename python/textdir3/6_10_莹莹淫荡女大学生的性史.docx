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莹莹淫荡女大学生的性史</w:t>
      </w:r>
    </w:p>
    <w:p>
      <w:r>
        <w:t>一、</w:t>
      </w:r>
    </w:p>
    <w:p>
      <w:r>
        <w:t>我叫殷莹，朋友都叫我莹莹，这是我第一次发表自己的东西。今年三十三了。</w:t>
      </w:r>
    </w:p>
    <w:p>
      <w:r>
        <w:t>这些是我以前的故事，那时我才二十岁出头一点。快要毕业的样子吧。</w:t>
      </w:r>
    </w:p>
    <w:p>
      <w:r>
        <w:t>因为快要过年了我刚刚才把房间整理好，加上又快要毕业找工作实习了，所以当然是先整理一下自己的房间比较重要了。家里现在只有自己一个人，爸妈都去上班，而哥哥则是去当兵，一个人的家里显得有些无聊。想到这里，就想要出男朋友家玩。</w:t>
      </w:r>
    </w:p>
    <w:p>
      <w:r>
        <w:t>看看窗外，已经没有前几天的那般冷了，温暖的太阳，让自己又想展现一下美妙的身材，所以就把刚刚整理好的衣服翻出来，换上一件高领长袖针织衫，然后穿上一件薄薄的连裤袜，配上一件短的让男人目不转睛的短裙，就准备出门了。</w:t>
      </w:r>
    </w:p>
    <w:p>
      <w:r>
        <w:t>男朋友家就在自己家附近，很快我就来到他家里。他是一个SOHO族，专门在家里写软体，而且收入听说还不错！他看到我就亲了亲我的小脸。男朋友比我大5岁 。我俩认识也很久了快一年多了。我的第一次就是给了他。</w:t>
      </w:r>
    </w:p>
    <w:p>
      <w:r>
        <w:t>那天去他家里，他见到我就开始亲我，后来，我们作爱了，不过和他认识一年多，我们至少做爱也有五、六十次。那天做完后，他给了我大概5千元正。加上自己自己还有五、六千元的零用金，似乎可以到前面巷口那间的情趣商品店去看看喔！想到这里，虽然外面还飘着绵绵细雨，但是已经没有办法阻止我前去的念头了。我穿上了原来的打扮。就离开了他家里。</w:t>
      </w:r>
    </w:p>
    <w:p>
      <w:r>
        <w:t>记得那天刚刚被男朋友干玩的我，在回家的路上，看到以前经常走过的情具店，突然好奇想去里面看看。于是我往情趣商店的方向走去，推开店门，里面的感觉跟我过去经过的时候，有着截然不同的感受。过去经过的时候从外面看里面的时候，总是黑漆漆的，似乎看不太清楚。而且这一排的房子都是有着三十年以上的历史，我想应该里面有着或多或少的霉味，但是当我一走进去的时候，扑面而来的带着淡淡清香的温暖空气，让我精神为之一振。</w:t>
      </w:r>
    </w:p>
    <w:p>
      <w:r>
        <w:t>里面正坐着两个男人，在柜台旁边聊天。柜台里面的男人，年约四十，而外面的男人，年约三十七、八，个子瘦瘦的，不过两人的共同点就是都带着邪淫的眼光！他们看到我进去之后，停止了交谈，眼睛看着我。我虽然有点想要转身出去的念头，但是这时候内心里面却又涌出了促使我进去的想法∶这里有两个男人，或许他们愿意跟我做爱？</w:t>
      </w:r>
    </w:p>
    <w:p>
      <w:r>
        <w:t>我的身体已经略微地颤抖了起来，我不知道这是怎样的一种感觉！或许过去的我已经有过许多想要跟男人做爱的念头，但是今天在我刚刚失去了贞操之后，居然立刻就让我感觉到自己体内其实是非常渴望着男人的滋润与侵犯，对，就是侵犯，这种念头让我又开始兴奋起来了。</w:t>
      </w:r>
    </w:p>
    <w:p>
      <w:r>
        <w:t>「小姐，需要什么吗？！」老板看到我走进来后，还是礼貌性地招呼着我。他的声音出奇地具有磁性，这种声音让我又更加地兴奋了起来！</w:t>
      </w:r>
    </w:p>
    <w:p>
      <w:r>
        <w:t>「我┅┅呃┅┅随便看看！」我这时候也不好意思说出我原本的来意跟刚刚进门之后的念头，因为觉得这样的念头似乎太过大胆了，一时之间，开始犹豫了起来。而这时候在我面前的是一套性感内衣，对于有着模特身材的我来说，穿在身上，丝毫没有办法遮掩住任何的性感部位，反而更能衬托出女人的性感美丽！</w:t>
      </w:r>
    </w:p>
    <w:p>
      <w:r>
        <w:t>譬如在胸罩部分，一般的罩杯在这上面完全看不到，只能看到乳房被皮带紧紧地箍着，而露出那性感的乳房，不知道这样的衣服穿起来会有怎样的效果呢？</w:t>
      </w:r>
    </w:p>
    <w:p>
      <w:r>
        <w:t>「有兴趣吗？！我们还有其他的款式喔！」那个声音再度地在我耳边响起，而且似乎有微弱的热气吹拂在我的耳边，让我觉得有点痒痒的。</w:t>
      </w:r>
    </w:p>
    <w:p>
      <w:r>
        <w:t>我转头过去，那老板已经站在我的身后，而另外一个男人已经站在门边，准备离开了。老板对他挥了挥手，就继续站在我的身边。我这时候鼓起勇气，问老板是否有卖那种长得很像男人宝贝的东西？！</w:t>
      </w:r>
    </w:p>
    <w:p>
      <w:r>
        <w:t>「按摩棒？！是吧？！」老板立即就回答我，然后脸上不由自主地露出了有点诡异的表情，但还是带着我来到放按摩棒的地方，我一看，哇？！有这样多的款式啊？！</w:t>
      </w:r>
    </w:p>
    <w:p>
      <w:r>
        <w:t>有的用矽胶作成，长得就跟真正男人的肉棒一模一样；但有个用的材质似乎就不太一样，作的形状也不相同，甚至有点像是子弹！还有的作得像是人头或者是其他不同的东西，但都是属于按摩棒！</w:t>
      </w:r>
    </w:p>
    <w:p>
      <w:r>
        <w:t>「这┅┅这么多啊？！老板，哪种效果比较好？！」我不知道该怎样选择，但却问了一个超级笨的问题！</w:t>
      </w:r>
    </w:p>
    <w:p>
      <w:r>
        <w:t>「啊？！这┅┅这我也不知道耶！」老板显然还是第一次遇到这样的事情，一时之间也不知道该怎样来跟我说。我这时候伸手过去，拿了一个像是真正肉棒却大上许多的按摩棒起来，握在手里，那种感觉好奇特喔！整个人都明显地兴奋起来，我不知道该怎样形容，但是我已经开始兴奋了，有点忍不住地想要试用看看！</w:t>
      </w:r>
    </w:p>
    <w:p>
      <w:r>
        <w:t>「老板┅┅这个可不可以借我试用看看？！」我再度提出了一个笨问题！</w:t>
      </w:r>
    </w:p>
    <w:p>
      <w:r>
        <w:t>「试用？！在这里？！」老板的声音都有明显的变化，他似乎没有想到一个像我这样二十岁左右的女生，居然会问出这样的问题！我想应该也不会有才对！</w:t>
      </w:r>
    </w:p>
    <w:p>
      <w:r>
        <w:t>「嗯┅┅还是您要借我回家用？！」</w:t>
      </w:r>
    </w:p>
    <w:p>
      <w:r>
        <w:t>「如果你不反对，我可以让你在这里用，借回去，恐怕不太好！」老板这时候似乎比较镇静一些，提出了要我在这里试用的建议。这时候我看看门口，他很机警地走过去，并且把外面的铁门拉了下来，然后说现在这样可以不必担心外面有人闯进来。</w:t>
      </w:r>
    </w:p>
    <w:p>
      <w:r>
        <w:t>我这时候想到，如果我在这里作，那不就是让老板看见了吗？！但我心里又想，那有什么关系，如果他可以满足我，我又何必担心呢？想到这里，我就说∶「老板，那你可不可以教我这东西该怎样用呢？！」而且我还主动地往前走去，来到了刚刚的性感内衣旁边，说∶「还有这套内衣可不可以借我穿穿看呢？！」</w:t>
      </w:r>
    </w:p>
    <w:p>
      <w:r>
        <w:t>老板这时候似乎也放大胆了不少，就笑淫淫地过来说∶「没问题，我这里还有许多好宝贝呢，如果小姐有兴趣，我们都可以在这里好好地试看看！」</w:t>
      </w:r>
    </w:p>
    <w:p>
      <w:r>
        <w:t>我这时候已经主动地拿下了那套性感内衣，而且当着老板的面，褪下全身的衣物，把这套内衣穿了上去！当我穿好胸罩的时候，我第一次觉得自己的双乳会这般的挺翘诱人！而我把那件内裤穿上去的时候，觉得下半身第一次这样地空无一物，却又明白地有穿着一件比丁字裤还要遮掩不住身体的内裤。我转身，老板的呼吸变得沉重，眼中的光芒透露着他已经产生了许多的情欲。</w:t>
      </w:r>
    </w:p>
    <w:p>
      <w:r>
        <w:t>我走过去，拿起那根按摩棒，递给老板。他拿过来之后，要我坐在旁边的矮柜上面，双手将我的双腿分开，然后看着我那稀疏的阴毛，他伸手轻轻地触摸着我的花瓣，那对花瓣已经因为内裤的缘故而大大地分开，每当我走动的时候，都会让我的身体产生极大的感觉！</w:t>
      </w:r>
    </w:p>
    <w:p>
      <w:r>
        <w:t>老板的手指慢慢地碰触着我，我的呼吸也慢慢地变重，也变得更加兴奋！我居然让一个第一次见面的男人碰触我最私秘的部位！他的手指滑入了我的阴道，我开始忍不住地呻吟起来，他这时候把手指抽出来，然后要我含着，并且第一次地把按摩棒插入我的阴道里面，并且轻轻地抽送起来！</w:t>
      </w:r>
    </w:p>
    <w:p>
      <w:r>
        <w:t>「嗯┅┅嗯┅┅嗯┅┅嗯┅嗯┅┅」</w:t>
      </w:r>
    </w:p>
    <w:p>
      <w:r>
        <w:t>我开始主动地吸吮，并且享受着按摩棒给我带来的快感。老板这时候似乎已经有点忍受不住了，他要我等一下，然后过去到柜台后面，蹲下去，发出了在翻动东西的声音。过了一会，他再度起身，手里拿着一个奇怪的东西走过来，把那个东西跟按摩棒接合在一起之后，打开电源，我感觉到按摩棒开始震动起来，一阵阵奇特的感觉从下体传来，我开始发出了闷哼的声音，而老板则是站起身来，解开裤子的拉炼，要我帮他含吮肉棒，并且说∶「你只要让我爽，我可以送你很多东西喔！」</w:t>
      </w:r>
    </w:p>
    <w:p>
      <w:r>
        <w:t>其实他就算不说这句话，等过了一会，我还是会忍不住地要求他插入我的身体！但是这时候既然他这样说了，我就开始帮他吮弄肉棒！他的肉棒十分粗大，跟我男朋友比起来，我男友算是小号的了。而他的肉棒跟按摩棒比起来，似乎也没有差太多，我想这样等一会可以好好地享受了，所以我更加卖力地吞吐，而他似乎也非常地享受，两手按在我的头上，不断地主动挺送腰部，显得十分快活！</w:t>
      </w:r>
    </w:p>
    <w:p>
      <w:r>
        <w:t>「好┅┅停下来，转过身来，趴在地上！」</w:t>
      </w:r>
    </w:p>
    <w:p>
      <w:r>
        <w:t>我含吮了十来分钟，他要我趴在地上，然后把我体内的按摩棒关掉，慢慢地抽出来，接着就是把肉棒缓缓地插入我的小穴里面，并且开始抽送起来！</w:t>
      </w:r>
    </w:p>
    <w:p>
      <w:r>
        <w:t>「嗯┅┅嗯┅┅嗯┅嗯┅┅嗯┅┅嗯┅┅」</w:t>
      </w:r>
    </w:p>
    <w:p>
      <w:r>
        <w:t>他十分有技巧地抽送，而这样的抽送，让我也觉得很舒服，比起之前被我男朋友搞的感觉，又好上许多，让我整个人都很喜欢这样的感觉，而且下半身的快活感受更是可以彻底分享到身体的每一处。</w:t>
      </w:r>
    </w:p>
    <w:p>
      <w:r>
        <w:t>老板不仅是前后抽送，而且还把身体趴在我的身上，然后双手伸过来，不住地轻轻抚摸我的乳房，他一边抚摸，一边赞美我的乳房很大很漂亮！而我也一边呻吟一边赞美他的肉棒弄得我十分舒服，非常快活！</w:t>
      </w:r>
    </w:p>
    <w:p>
      <w:r>
        <w:t>「啊～～┅┅啊～～～～┅┅啊～～～┅┅啊～┅┅唔┅┅唔┅唔┅┅唔┅好┅┅棒┅┅哟┅┅你┅┅你┅弄得┅┅我┅┅好舒服┅┅唔┅┅唔┅┅唔┅┅唔┅┅对┅┅对～～┅┅就┅是┅┅这样┅┅我～～┅┅我～～┅┅啊┅┅啊┅啊┅┅啊┅┅」</w:t>
      </w:r>
    </w:p>
    <w:p>
      <w:r>
        <w:t xml:space="preserve">「美媚┅┅叫我好哥哥┅┅好鸡巴哥哥┅┅这样可以让我 得更爽┅┅知道吗┅┅」 </w:t>
      </w:r>
    </w:p>
    <w:p>
      <w:r>
        <w:t>「啊～～┅┅啊～～～～┅┅啊～～～┅┅啊～～～┅┅┅好┅┅哥哥┅┅大鸡巴┅┅哥哥┅┅你┅┅唔┅┅唔┅唔┅唔┅┅喔┅喔┅┅喔┅喔┅┅嗯┅┅嗯┅┅嗯┅┅弄得┅┅人家┅┅好舒服┅┅人┅┅家┅┅好快活┅┅唔┅┅唔┅唔┅┅唔┅嗯┅┅嗯┅┅嗯┅嗯┅┅唔┅┅唔┅┅唔┅┅唔┅┅喔┅┅喔┅喔┅喔┅┅喔┅┅」</w:t>
      </w:r>
    </w:p>
    <w:p>
      <w:r>
        <w:t>他听到我这样说之后，挺动得更加快速有力，每一下都狠狠地把他的肉棒完全地插入我的体内，龟头顶在我的子宫上面，那种感觉，让我的头顶都会为之一麻，连续顶个几下之后，我整个人几乎都要疯狂了！我开始摇头晃臀起来，但还不知道该扭动腰部去作配合，会让彼此都更加的舒服，可是光是这样我就已经浪得受不了了，整个人渐渐地失去了意识，直到似乎有人在我脑袋里面点燃了个爆竹，我整个人都成为一片空白┅┅</w:t>
      </w:r>
    </w:p>
    <w:p>
      <w:r>
        <w:t>当我恢复了意识的时候，不知道过了多久，老板这时候还在继续地挺送着！我实在感觉到他太厉害了，居然可以让我享受到高潮的感受（虽然日后知道他吃了威而刚），而且还在继续地挺送，这点跟我男朋友给我的经验是截然不同的感受！</w:t>
      </w:r>
    </w:p>
    <w:p>
      <w:r>
        <w:t>我这时候要他暂时让我休息一下，他似乎也有点喘不过气来，于是就趴在我的身上，停下动作。我告诉他我刚刚的感受，他告诉我这就是高潮，然后问我还想不想要啊？！我当然没有反对的可能，可是我告诉他这样趴在地上，感觉不好受。他要我起来，然后拿出一个空气垫，放在地上，不到十分钟的时间，我们已经有了一个很舒服的大床垫。</w:t>
      </w:r>
    </w:p>
    <w:p>
      <w:r>
        <w:t>他这时候让我躺下，然后套上一个辅助环，上面有许多的小小突起，起先我还不知道这个玩意的厉害，当他再度把肉棒插入我的小穴时，我整个人几乎要彻底崩溃了！</w:t>
      </w:r>
    </w:p>
    <w:p>
      <w:r>
        <w:t>每个小小的突起在我的阴道里面都让我感觉得到，我整个人几乎不要思考，也几乎要喘不过气来，当他开始抽送的时候，我已经忍不住地啜泣起来，但是我要求他千万不要停，或者是把肉棒从我的体内抽出来，因为那种感觉会让我整个人几乎要为它疯狂！</w:t>
      </w:r>
    </w:p>
    <w:p>
      <w:r>
        <w:t>他这时候一边抽送，一边抓揉我的乳房，我可以感觉得到，当他搓揉我的双乳时，他整个人兴奋的程度就提升了许多，所以我也挺起上半身，让他好好地玩个够！</w:t>
      </w:r>
    </w:p>
    <w:p>
      <w:r>
        <w:t>这一来，我跟他可都是爽得一蹋糊涂！当他终於忍不住地把精液射入我体内的时候，我已经达到第三次的高潮了！</w:t>
      </w:r>
    </w:p>
    <w:p>
      <w:r>
        <w:t>这时候他压在我的身上，满意地对着我笑，我也是满身大汗地紧紧地搂抱着他，这种感觉让我觉得很棒！</w:t>
      </w:r>
    </w:p>
    <w:p>
      <w:r>
        <w:t>「你还想不想试试别的呢？！」他主动地对我提出其他的要求，我点点头，不知道还可以玩些什么呢？！</w:t>
      </w:r>
    </w:p>
    <w:p>
      <w:r>
        <w:t>他带着我来到后面，有间小小的盥洗室，我俩都脱光衣服，用温水冲洗一下身体之后，他要我在里面等一下，然后出去一下，过了一会，他提了一个小机器过来，装满水之后，要我趴在马桶上面，然后把一个塑胶管慢慢地塞入我的屁眼里面，就开始帮我浣肠。</w:t>
      </w:r>
    </w:p>
    <w:p>
      <w:r>
        <w:t>清凉的水慢慢地注入我体内，那种感觉不是很舒服，而且随着进来的液体愈来愈多，我的肚子似乎有变大的迹象，但是那只是我自己这样感觉而已，基本上我的肚子只是微微的隆起。他一边把水注入我的体内，一边用手帮我按揉我的肚子，让水更加均匀在我肠子里面混合。等到他把塑胶管抽出来，我已经忍不住地在马桶上尽情地排泄！</w:t>
      </w:r>
    </w:p>
    <w:p>
      <w:r>
        <w:t>一股腥臭的感觉立刻充斥在小小的空间里面，我自己都很受不了了，但他却似乎非常地兴奋！当然，他又帮我弄了几次，我才彻底地「乾净」。这时候他带我出来，然后把一跟按摩棒插入我的小穴里面，再用一条皮裤将这按摩棒固定在我的下半身上，并且打开电源。</w:t>
      </w:r>
    </w:p>
    <w:p>
      <w:r>
        <w:t>这时候阵阵趐爽的感觉不断地袭上心头，我整个人又开始觉得兴奋起来。但是这时候他并不急着对我进行下一步的行动。只是拿出一罐润滑液，不断地涂抹在我的肛门之上，并且利用手指插入我的菊穴，慢慢地抠弄，让我习惯有东西跑进去的感觉。</w:t>
      </w:r>
    </w:p>
    <w:p>
      <w:r>
        <w:t>这时候他打开了一道暗门，要我跟他一起到楼下去。我点点头，跟他一起下去，然后看到下面别有洞天！下面的空间相当地大，角落旁边堆着一些箱子，可是天花板上有着许多的吊环，还有一些铁炼垂下来，我看得就有点害怕，不知道该不该逃走，但是心中又有一个直觉，要我留下来，将可以体验到更多不同的感受，也让我日后的人生产生了极大的变化！</w:t>
      </w:r>
    </w:p>
    <w:p>
      <w:r>
        <w:t>我跟着过去，他要我趴在一个很奇特的台子上面，这台子可以说像是一个工字，但是四个延伸出去的分支却不是呈现一直线，而是以６０度左右斜向伸出！我趴上去之后，四肢很快地就被固定在上面，而整个人悬空起来！</w:t>
      </w:r>
    </w:p>
    <w:p>
      <w:r>
        <w:t xml:space="preserve">他这时候第一次将肉棒抵在我的菊穴上面，而且慢慢地 了进来，我觉得很痛！但是因为四肢完全被固定着，根本没有办法挣扎，所以只好慢慢地接受那东西进来的感觉！ </w:t>
      </w:r>
    </w:p>
    <w:p>
      <w:r>
        <w:t>等到东西插入之后，居然也开始震动起来，他走到我的面前，我才注意到原来他只是塞了另外一条按摩棒进到我的菊穴里面。他笑着说，他不会这样快就插入，因为得让我的后面好好地适应一下，这样才好插入，我这时候已经有点受不了了，哀求他赶快插入，而他也再度走到我的身后，然后正式地开始干我的后穴！</w:t>
      </w:r>
    </w:p>
    <w:p>
      <w:r>
        <w:t>那种感觉比起小穴被干的滋味又有着截然不同的快感，但他却比我更早地就达到高潮，而再度地将精液射入我的体内，使得我还没有机会享受从菊穴被干而达到的高潮。</w:t>
      </w:r>
    </w:p>
    <w:p>
      <w:r>
        <w:t>这时候他似乎已经满足了，将我放下来，然后要我挑选两套性感内衣，跟两根按摩棒，还给了我一些小玩艺，然后不仅没有收我钱，还给我两千元。我有点疑惑地接过钱，他说这是一个小小的订金，他有些朋友会很喜欢玩性爱游戏，他希望我可以成为他们的性爱玩偶，当然每次都会另外再支付我费用，只要我保守秘密就好！</w:t>
      </w:r>
    </w:p>
    <w:p>
      <w:r>
        <w:t>我这时候反而有点儿犹豫，因为我知道许多人喜欢玩性虐待的游戏，也就是ＳＭ，他说这也是会让我体验的游戏，可是他保证，他一定不会让我的身体受到太多的伤害，也不会留下太过明显的痕迹，要我放心。这时候的我是初生之犊不畏虎，想想也就答应了，然后把我的手机号码留给他，要他有需要的时候跟我联络，而他也把手机号码留给我，并且还给我一张名片，上面只有电话、地址和姓名，他叫做肖震。</w:t>
      </w:r>
    </w:p>
    <w:p>
      <w:r>
        <w:t>我收起来之后，他就带我从地下室打开一道铁门，原来这里出去后，是一条小弄堂，可以说很秘密。</w:t>
      </w:r>
    </w:p>
    <w:p>
      <w:r>
        <w:t>二、</w:t>
      </w:r>
    </w:p>
    <w:p>
      <w:r>
        <w:t>自从有了这两根按摩棒之后，我每天晚上都要自慰好一会，才会睡觉。而且有些时候还会把按摩棒留在体内，一觉到天明。</w:t>
      </w:r>
    </w:p>
    <w:p>
      <w:r>
        <w:t>很快地就到了过年的时候，到了大年初二早上，当我们正要出门去外婆家的时候，我的手机响了起来，是肖震打来的！我因为人在车上，不方便讲话，所以要他过二十分钟之后再打过来。</w:t>
      </w:r>
    </w:p>
    <w:p>
      <w:r>
        <w:t>当他再次打来的时候，我躲到表哥的房间里面跟肖老板谈话，他问我这两天什么时候比较有空，他安排些客人，过来游戏一下。我想了想，今天来不及了，我就跟他约后天，家里的人大多数都要去上班，我比较好溜！他跟我约好时间之后，就挂掉电话。</w:t>
      </w:r>
    </w:p>
    <w:p>
      <w:r>
        <w:t>从小到大，表哥最疼我了，每年都会给我礼物。当他看到我在他房间里半天没有出来后，就进来问我在做什么？我调皮的给表哥做了给鬼脸，说：我在看你给我买什么礼物了。哈哈，他笑着看着我，说：表妹，你变的越来越好看了。很快，表哥把礼物给我了，好开心哦，原来表哥送给我的是一个红包，里面大概有2000多元。我也满在的从外婆在而归，这次我一共拿到了10000万左右的压岁钱。也是我最后一次拿压岁钱。</w:t>
      </w:r>
    </w:p>
    <w:p>
      <w:r>
        <w:t>不过很快地就是我跟肖震相约的时间，我等到爸妈都出门之后，穿着朴素的来到街角，然后从他告诉我的暗门闪入屋内，这样比较不会让人知道。</w:t>
      </w:r>
    </w:p>
    <w:p>
      <w:r>
        <w:t>我进去之后，黎老板就要我戴上一个眼罩，我对着前面的镜子看了看，这时候我的脸庞从年轻少女立刻转变成为一个成熟且充满神秘感的美女，那种感觉真是不错。</w:t>
      </w:r>
    </w:p>
    <w:p>
      <w:r>
        <w:t>为了方便等会的游戏，肖老板还是帮我浣了肠，这次的感觉比较好一点，至少没有那样难过。当他帮我浣肠之后，他的手指慢慢地玩弄着我的菊穴，而且令我越来越兴奋，可是他却没有接着把肉棒插入我的体内。只是停下来，然后让我觉得没有办法尽兴的一种郁卒！</w:t>
      </w:r>
    </w:p>
    <w:p>
      <w:r>
        <w:t>这时候我就这样赤裸裸地被他带领到两个男人的面前。这两个男人都已经年不小。我被带到一个架子前面，我的双手被皮套套住之后，慢慢地往上拉，当我的双手高举过头，并且整个人都被扯起的时候，我的乳房就已经完全没有遮掩地显露在两个男人的面前！</w:t>
      </w:r>
    </w:p>
    <w:p>
      <w:r>
        <w:t>左手边的男人，长得比较高大，但是脸孔比较温和，他走过来，伸手轻轻地从下面揪住我的乳房，然后往上掂了掂，接着用手掌握着我的乳房，慢慢地搓揉，并且转动着。一股股趐麻的感觉不住地传来，有点痛，但又很舒服，特别是他的手上有着厚厚的茧，抚摸的时候，会让我特别有感觉。</w:t>
      </w:r>
    </w:p>
    <w:p>
      <w:r>
        <w:t>这时候我的头被人压了下去，让我的嘴正好对准他的肉棒，我很知趣地张开嘴巴，含着他的肉棒，开始吮弄起来。而这时候另外一个长得比较矮小的男人走到我的后面，跟黎老板两个人开始往我的后庭里面塞入一颗颗的圆珠子。刚开始的时候，塞入的珠子比较小，很轻易地就可以塞入我的体内；但是慢慢地随着塞入珠子的数目不断增加以及尺寸逐渐变大，我已经慢慢地没有办法忍受，而开始不断地扭动着下半身！</w:t>
      </w:r>
    </w:p>
    <w:p>
      <w:r>
        <w:t>这时候不知道是谁突然把把塞入我体内的珠子，迅速地抽出，一颗颗珠子通过肛门口时所造成的感觉，让我不自觉地用力，而咬痛了那男人的肉棒！他一巴掌就打在我的脸上，虽然一阵热辣辣而且令我感觉晕眩的感觉袭上脑海，但是我还是希望他可以继续地掌掴我！</w:t>
      </w:r>
    </w:p>
    <w:p>
      <w:r>
        <w:t>再度有东西塞入我的菊穴里面，这次不是珠子，而是一颗颗的冰珠，那种感觉更令我难受。幸好他们塞了几颗之后，就没有继续地塞入，但是我已经冷得想要小便了。可是这时候不知道是黎老板还是另外一名男子，戴上了有着无数颗粒的保险套，将肉棒慢慢地插入了我的小穴里面，火热的感觉立刻充斥着我的小腹以及下身，随着肉棒的不断抽送，我更没有办法忍耐，而将尿液不断地从体内射出，在我身前的地上留下了一大滩的水渍。</w:t>
      </w:r>
    </w:p>
    <w:p>
      <w:r>
        <w:t xml:space="preserve">这时候我双手上的绳索被松开，然后我整个人居然趴在我的尿液上，耸起下半身，继续地让后面的人插入 干着我！而我面前那位刚刚被我咬伤下半身的男人，则是用尿液不断地洒在我的头上以及身上，似乎是想要藉着这样来发泄他心里的不满以及不悦！腥臭的尿液不断地淋在我的头发上面，然后流到地上，那种感觉十分的特别！等到尿完之后，再度地将我上半身拉扯起来，用手继续地把玩着我的乳房！那种感觉又让我飘飘然，十分的舒服！ </w:t>
      </w:r>
    </w:p>
    <w:p>
      <w:r>
        <w:t>这时候我已经有点晕晕的感觉，但是却也觉得十分快活，想不到这样的性爱也能让我感觉到刺激！他们再度地将我放开，然后让我躺在地上，我整个上半身都沾泄到了自己和那男人的尿液，可是我已经毫不在乎了。</w:t>
      </w:r>
    </w:p>
    <w:p>
      <w:r>
        <w:t>另外一个男人将我的双腿扛起，然后继续地干着我，从他的脸上可以看出他对于这样的奸淫方式，有着极大的满足！所以他很认真且丝毫不放松地挺动着下半身，让他的肉棒在我的体内不断地进出，弄得我高潮不断！！！</w:t>
      </w:r>
    </w:p>
    <w:p>
      <w:r>
        <w:t xml:space="preserve">而另外一个男人则是跪在我的面前，用我的双乳去挤弄他的肉棒，他抓着我的两个乳房，夹弄着他的肉棒，而他则是不停地摆动着腰部，就把我的双乳当作阴户般地 干起来。而他的肛门在这个时候正对准着我的脸孔，我主动地伸出舌头去舔弄他的屁眼，弄得他直呼过瘾！我居然毫不在乎他肛门不断散发出来的味道，只觉得如果能够让男人感觉得兴奋甚至因而射精，任何动作我都愿意去做。 </w:t>
      </w:r>
    </w:p>
    <w:p>
      <w:r>
        <w:t>这时候我感觉到一股热流从下半身直窜而入，直达我的子宫！我知道是那个男人已经忍不住地在我体内射精！而很快地另外这个男人也在我的小腹上面射出浓热的精液，那种感觉让我全身都颤抖了起来！两个男人同时地在我身上射精，虽然一个在体外、一个在体内，但是那种感觉却也让我达到了小小的高潮！</w:t>
      </w:r>
    </w:p>
    <w:p>
      <w:r>
        <w:t>但是，游戏还没有结束！男人很快地就想要小便，他们毫不在意地就把尿液洒在我的身上，灼热的液体不断地淋在我的身体上面，我的身体居然也因而兴奋起来！而那高壮的男人还没有这样简单地就放过我，他蹲下来，将屁眼对准我，要我帮他舔弄！我捧着他宽广的屁股，用舌头不断地试图钻进他的屁眼里面，而且我居然成功了！让一小截的舌头钻进了他的屁眼里面，让他兴奋地叫喊起来，而且还一边自己用手去套弄肉棒，居然这样的方式也可以让他再度射精！</w:t>
      </w:r>
    </w:p>
    <w:p>
      <w:r>
        <w:t>而当他射出之后，在我的脸上大便，虽然不多，但是粪便毕竟是沾满了我的脸颊以及脖子，而他还要我自己涂抹在自己身上！刺鼻的臭味，让我几乎无法呼吸，也差点就要晕倒。</w:t>
      </w:r>
    </w:p>
    <w:p>
      <w:r>
        <w:t>我草草地涂抹一番之后，两个男人很满意地离开，然后肖老板回来，帮我冲洗身体，然后让我用檀香沐浴乳清洗身体。清洗好了之后，他还帮我喷了香水，直到我自己几乎都感觉不出来刚刚有人在我身上作那种事情的味道。他给了我二万元，然后另外给我一个红包，说那两个客人是熟客，但是有点变态，做完之后都喜欢这样，所以给个红包给我。</w:t>
      </w:r>
    </w:p>
    <w:p>
      <w:r>
        <w:t>这时候我拿着红包，离开了肖老板的地方，到外面来。我一看，红包里面也是二万元，这样一来我就有四万元的外快了！虽然有点心，但是收入不错，所以我就决定找人好好地去玩一玩，把这钱花掉！</w:t>
      </w:r>
    </w:p>
    <w:p>
      <w:r>
        <w:t>三、</w:t>
      </w:r>
    </w:p>
    <w:p>
      <w:r>
        <w:t>我刚要到家门口的时候，看到爸妈正在外面准备招计程车。他们看到我，就说要去朋友家打个麻将，晚上不一定会回来。我也说自己想要出去玩，可能在朋友家过夜，反正大家各自开心，我就自己上楼了。上楼之后，我就打电话问朋友有没有要出来玩？想不到第一通打给我死党铃铃的时候，她就说家里有很多朋友正在一起玩，要我一起过去，还说今天一大早就找我了，结果我居然出去不在！</w:t>
      </w:r>
    </w:p>
    <w:p>
      <w:r>
        <w:t>我这才想到自己的手机因为要去肖老板那里，所以关掉了。打开手机之后，我先洗了个澡，然后换上了身衣服。随后便往铃铃家里出发了，刚一进去，就看到里面有六个男人，还有铃铃跟她姐姐。</w:t>
      </w:r>
    </w:p>
    <w:p>
      <w:r>
        <w:t>铃铃跟她姐姐两个人都穿得十分清凉，然后几个男人也都衣衫不整，大家似乎一边喝酒一边相互地狎戏。这时候有个男人把铃铃的姐姐压在地上，然后拼命地去吻她，而她也丝毫不以为意地去抚摸那男人的下体，虽然还隔着内裤，但是谁也没有把握这条内裤还能阻挡什么？</w:t>
      </w:r>
    </w:p>
    <w:p>
      <w:r>
        <w:t>而铃铃则是坐在一个男人的怀里，笑嘻嘻地看着自己的姐姐这样跟男人淫戏着，而坐在她身后的男人，也毫不客气地搂着她的腰，而铃铃这个时候只穿着胸罩以及内裤，丝毫不以为意地被男人搂抱着。</w:t>
      </w:r>
    </w:p>
    <w:p>
      <w:r>
        <w:t>铃铃可是一个大美女，在学校里面有许多男人追她，不过我相信如果这些男人看到铃铃现在这个模样，谁都会大胆向前冲的。我关上门，看到电视里面正播放着成人电影，也是许多男女相互地淫戏，我现在才明白铃铃为什么要叫我来这里，因为她也希望我加入这场游戏。不过现在既然都来了，自然也就没有什么好避讳的。这时很快地就被另外两个男人围住，随后便把我身上的衣物脱光！</w:t>
      </w:r>
    </w:p>
    <w:p>
      <w:r>
        <w:t>不过没有想到，最后加入我，却是最早被脱光的一位，两个男人看到我的好身材，立刻就忍不住地把我按倒到在地上，然后不断地把玩我的双乳以及抠摸我的小穴！我也是用手分别抓着两人早已勃起的肉棒不住地套弄，让两人的淫性更加大发起来！</w:t>
      </w:r>
    </w:p>
    <w:p>
      <w:r>
        <w:t>一个人这时候趴在我的双腿之间不断地舔弄我的小穴，而其他的男人也带着铃铃跟她姐姐来到我们的身边，准备好好地观赏这场活春宫。我的双腿被高高地举起，而那男人也提枪插入我的小穴里面，开始抽送起来！</w:t>
      </w:r>
    </w:p>
    <w:p>
      <w:r>
        <w:t>「嘿┅┅阿泉┅┅爽不爽啊？！」</w:t>
      </w:r>
    </w:p>
    <w:p>
      <w:r>
        <w:t>「好爽┅┅这马子真不错！！！」</w:t>
      </w:r>
    </w:p>
    <w:p>
      <w:r>
        <w:t>这个叫阿泉的男人长得还算英俊，也蛮潇洒的，但却看不出来这般好色，他趴在我的身上，拼命地抽送干，显得好像勇猛无敌，加上他的肉棒也相当地粗大，搞得我很是快活！特别是当他的龟头顶到我子宫的时候，那种趐趐麻麻的感觉，更是叫人打从心眼里面快活起来！但很快地，就已经忍不住地在我体内射出浓热的精液！</w:t>
      </w:r>
    </w:p>
    <w:p>
      <w:r>
        <w:t>这时候原本一直在我身边不住把玩我双乳的男人，接替了阿泉的位子，继续地干着我。他将我的双腿分开，一腿扛在肩膀上面，然后压着我另外一腿，让我变成侧躺在地上，以这样的姿势来干我！</w:t>
      </w:r>
    </w:p>
    <w:p>
      <w:r>
        <w:t>虽然他的肉棒没有啊泉那般粗长，可是耐力可就好了许多，搞得我是直呼过瘾！而且他每干两百多下之后，就会要我换个姿势，然后继续搞下去。我跟他从原本的侧体插入，换成从后面插入的狗交式，又换成他搂抱着我的抱莲式，一连搞了将近千下，他都没有想要射出的迹象，这可玩得我心花怒放！直叫他亲哥哥！</w:t>
      </w:r>
    </w:p>
    <w:p>
      <w:r>
        <w:t>「啊～～～┅┅啊～～┅┅啊～～～～┅┅唔┅┅唔┅┅唔┅┅好哥哥┅┅亲哥哥┅┅你搞得┅我┅┅好舒服┅┅好快活┅┅啊！！┅┅唔┅唔┅┅唔┅┅唔┅┅喔┅喔┅┅喔┅喔┅┅对┅┅对！！┅┅就是这样┅┅唔┅┅唔┅┅」</w:t>
      </w:r>
    </w:p>
    <w:p>
      <w:r>
        <w:t>而原本观战的四男二女，也在我们性爱的助兴之下，忍不住地开始作爱！一时之间，房屋里面淫声大起，而且此起彼落，显得热闹非凡！合力奸淫着铃铃的两个男人，看起来像是兄弟的模样，他们两个一前一后，将肉棒插入铃铃的嘴巴和下身的肉穴里面，并且相当有默契地一抽一送！也就是当嘴巴那个人的肉棒抽出的时候，负责干她下半身的人就把肉棒插入她的体内，而反之亦然！而令我讶异的是，虽然那个男人的肉棒不算很粗大，但铃铃却似乎能够毫不在乎地让他在自己的嘴里抽送，显然她们被弄的快感！</w:t>
      </w:r>
    </w:p>
    <w:p>
      <w:r>
        <w:t>至于分别干铃铃姐姐的两个男人，则是一个躺在地上，然后让铃铃的姐姐跨坐到他的身上，接着另外一个从后面插入她的菊穴，看来这也是喜欢同时多人插入的女人，果然很快地，她就已经彻底地浪了起来，而且不断地发出淫荡的叫声！</w:t>
      </w:r>
    </w:p>
    <w:p>
      <w:r>
        <w:t>「啊！！！┅┅啊！！！┅┅好┅┅棒┅┅啊┅┅啊啊┅┅真是太好了┅┅啊！！┅┅啊！！┅┅」</w:t>
      </w:r>
    </w:p>
    <w:p>
      <w:r>
        <w:t>两个男人这时候插得更加卖力且开心，毕竟一个长得不错又很骚的女人，最能让男人发泄性欲！</w:t>
      </w:r>
    </w:p>
    <w:p>
      <w:r>
        <w:t>刚刚射过精的阿泉反而变成在场男女唯一闲着的人，所以他也不甘示弱，过去到了铃铃姐姐的面前，加入奸淫她的行列！让她含吮自己的肉棒，变成了同时有三个男人塞满了她身上可以用来满足男人的洞穴！</w:t>
      </w:r>
    </w:p>
    <w:p>
      <w:r>
        <w:t>而原本奸淫着铃铃姐姐的两个人，在阿泉加入之后，更快地攻陷了铃铃她姐姐，让她整个人在不断来袭的高潮当中晕死过去。但也有两个人在耗尽了体力以及先前酒精的作用之下，昏睡过去。阿泉就是其中一个，不过当我看到他在铃铃姐姐的脸上再度射出的时候，那种精液喷洒在脸上的模样，让我也达到了小小的高潮！！而不断地哀求干我的男人，也可以把精液喷洒在我的脸上。而刚刚奸淫铃铃姐姐还没有倒下的男人，听到了我这样的要求，一边套弄着自己的肉棒，一边向我走过来，我张开着嘴巴，对准着他的肉棒，准备随时用脸来迎接他即将喷洒而出的精液！</w:t>
      </w:r>
    </w:p>
    <w:p>
      <w:r>
        <w:t>「快点┅┅快点射在我的脸上吧┅┅啊┅┅啊！！！」</w:t>
      </w:r>
    </w:p>
    <w:p>
      <w:r>
        <w:t>他终于忍不住地虎吼一声，然后把精液喷洒在我的脸上，他的精液不断地沿着我的脸庞往下滑落，有些滴在地上，而有些则是滴落在我的胸部！</w:t>
      </w:r>
    </w:p>
    <w:p>
      <w:r>
        <w:t>铃铃这时候身边只有一个人，但是我看到她已经是半昏迷了，只是无力地让那个男人在她的身上发泄性欲而已！看到自己的好友这样，我也只好帮帮她，于是对着干她的那个男人抛媚眼要他过来一起奸淫我，他毫不犹豫地放下铃铃，让她躺在地上，带着甜美的笑容昏睡过去。他过来之后，三个男人很有默契地分别把肉棒插入我的体内，让我所有的洞穴同时都有肉棒插入，并且不断地挺送抽动，搞得我是开心得也说不出来！</w:t>
      </w:r>
    </w:p>
    <w:p>
      <w:r>
        <w:t>三个人分别先后地射出，而我则是不断地进入高潮，但却一直坚持地不晕死过去，这是因为我看到了桌上有着一叠厚厚的钞票！</w:t>
      </w:r>
    </w:p>
    <w:p>
      <w:r>
        <w:t>「啊～～┅┅啊～～～┅┅啊～～～┅┅啊～～～┅┅啊～～～┅┅啊～～┅┅对～～┅┅对～～～┅┅就是这样┅┅唔┅唔┅┅喔┅┅喔┅┅喔┅喔┅┅太棒了┅┅喔┅喔┅┅喔┅喔┅┅喔┅┅唔┅┅我┅我┅┅好像┅┅要死了┅┅唔┅┅唔┅唔┅┅唔┅┅啊～～～～～┅┅┅啊～～～～～┅┅我┅┅要┅┅丢┅┅了┅┅对┅┅对┅┅继续┅┅用力┅┅我～～┅┅我～～～┅要～┅┅不～┅┅行～┅┅了～～┅┅喔┅喔┅喔┅┅喔┅喔┅喔┅啊┅┅啊┅啊～～～┅┅啊～～～┅┅啊～～～┅┅啊～～～┅┅啊～～～┅┅啊～～┅┅啊～～┅┅」</w:t>
      </w:r>
    </w:p>
    <w:p>
      <w:r>
        <w:t xml:space="preserve">弄我菊穴的男人已经忍不住地在我直肠里面射出，热滚滚的精液射入直肠里面，让我感觉好舒服！而另外一个原本不断 干着我嘴巴的男人，则是过来尝试我的菊穴。继续这样地对我夹攻！我不断地收缩自己体内的肌肉，让他们可以在每一次的抽送当中，都可以感受到我的欢愉以及兴奋！！！ </w:t>
      </w:r>
    </w:p>
    <w:p>
      <w:r>
        <w:t>终于当所有的人都晕死过去的时候，我全身上下也都酸软无力，但是钱对我</w:t>
      </w:r>
    </w:p>
    <w:p>
      <w:r>
        <w:t>的魔力还是比较大，勉强打起精神，穿好衣服，然后抓起桌上的钞票赶紧溜走！</w:t>
      </w:r>
    </w:p>
    <w:p>
      <w:r>
        <w:t>过了几天，铃铃打电话过来问我是否有看到那笔钱，但我当然是不会承认的！我点点那叠钞票，有四万多元耶！铃铃告诉我，那笔钱是大家一起的赌资，但是不记得后来怎样处理了，我想大概是大家都喝醉酒而且也纵欲过度的结果。</w:t>
      </w:r>
    </w:p>
    <w:p>
      <w:r>
        <w:t>有了六万多元，我寒假剩下的日子就很好过了。我买了一只新手机，Nokia8210，然后也买了己件的辣妹装，现在的我愈来愈觉得可以吸引男人的目光是一种很刺激的事情，如果还可以赚一些钱的话，那就更棒了！</w:t>
      </w:r>
    </w:p>
    <w:p>
      <w:r>
        <w:t>爸妈也发现了我的改变，但是毕竟我还没有作出什么太过分的事情，所以也就没有管我。而且我的衣服都是在他们出门后换上的，所以他们也没有发现我打扮的如此性感和妖艳，所以我还是可以继续扮演我的小天使以及小恶魔的身份。</w:t>
      </w:r>
    </w:p>
    <w:p>
      <w:r>
        <w:t>肖老板帮我介绍的客人也都是多金的客人，我每次几乎都可以有上万元的收入。有些人很变态，像是我上次遇到的二人组，他们有再来过两次，但费用有提高，显然他们对我很满意。而另外一次，则是一个老先生，我光帮他口交，他就给了我一万，真是不错。只是他摸得我全身欲火难消，又不能真的给我快活，所以这样的客人，我还是不太喜欢！</w:t>
      </w:r>
    </w:p>
    <w:p>
      <w:r>
        <w:t>之后，铃铃跟她姐姐有找我去Pub，她们说上次的男生就是从Pub钓回来的凯子。我想这样也不错，而且星期三，女生去Pub，不需要花钱，我就穿得比较骚辣，就出门了。</w:t>
      </w:r>
    </w:p>
    <w:p>
      <w:r>
        <w:t>到了约定的地方，铃铃跟她姐姐已经在门口等了，两人上身都穿着一件短大衣，不是下身铃铃穿的是一条黑色的紧身皮裤，她姐姐穿的则是超短裙，脚上穿的都是跟有7.8公分左右的高跟鞋。原本身材和相貌都极好的两个，这样一打扮，更是让男人有了无限的欲望。不过从两个的打扮来看，这对姐妹花觉得可以说是这里的常客！</w:t>
      </w:r>
    </w:p>
    <w:p>
      <w:r>
        <w:t>我们进去之后，铃铃就带着我，跟她姐姐分开坐下，很快地，我们的身边都有一些苍蝇飞了过来。这些男生，都是藉口要请我们喝酒为开头，我当然很乐意接受邀请，但我也得挑一挑啊，总不能阿猫阿狗就可以上我吧？！</w:t>
      </w:r>
    </w:p>
    <w:p>
      <w:r>
        <w:t>这时候，有个帅哥向我走了过来，我坐在高脚椅上面，故意把腿伸长，让他可以清楚地看见我那修长的美腿，果然，他在我旁边停了下来。他坐在我旁边的高脚椅，然后点了一杯啤酒，看着我，说∶「小姐想要喝些什么？我请客！」</w:t>
      </w:r>
    </w:p>
    <w:p>
      <w:r>
        <w:t>我说∶「你想请我喝什么呢？」</w:t>
      </w:r>
    </w:p>
    <w:p>
      <w:r>
        <w:t xml:space="preserve">他点了一杯Pink Lady给我，但是我知道这酒很烈，很甜，许多女人都是失身在这杯酒上！看来这家伙也是个老手，要不然不会这样聪明点这种酒钓我上钩。我接过酒，他邀我到旁边的座位上去聊聊，我端着酒杯，下了高脚椅，然后跟他一起来到旁边角落的座位。 </w:t>
      </w:r>
    </w:p>
    <w:p>
      <w:r>
        <w:t>他让我坐在靠里面的座位，而他则是挨着我坐，并且将我闭锁在一个狭小的空间里面，他的手很快地就不规矩起来，而我当然也是乐于他的抚摸，因为他手摸得我好舒服啊！他起先慢慢地抚摸着我穿着丝袜的大腿，然后将我的裙子即有技巧地往上推挪，虽然我的裙子很短，要不了两下，他就已经可以碰触到我的三角地带。但由于我穿着连裤袜，一时他也不可能摸到里面。</w:t>
      </w:r>
    </w:p>
    <w:p>
      <w:r>
        <w:t>不过可以看得出他是高手，这时他的指尖开始慢慢地划到我袜裤口那里，然后往里面伸到我内裤里。速度很慢，从上而下慢慢地摸着，而他的双眼一直看着我，想要知道我会不会反对他这样作，很快地，他的手指已经拨开我的内裤开始直接抚摸我的身体了！天啊，我第一次遇到男人这样厉害，光是他的手指轻轻按揉，我就已经忍不住地想要让他插入了！这时候我整个人已经趴在他的身上，低低地喘息，双腿也主动地分开，让他可以更肆无忌惮地抚摸着我！</w:t>
      </w:r>
    </w:p>
    <w:p>
      <w:r>
        <w:t>「我们到洗手间去，好吗？！」他小声地对我提出建议，我这时候毫不犹豫地点头答应！他抽回手指，然后放入嘴里，轻轻地吮弄起来，显得十分好吃的模样。我白了他一眼，然后就一前一后地走向洗手间。</w:t>
      </w:r>
    </w:p>
    <w:p>
      <w:r>
        <w:t>来到洗手间，女用洗手间里面已经有人了，而男用洗手间里面恰巧没有人，所以我就跟他一起躲了进去。这对我来讲是一个很大的挑战与非常大的刺激！因为跟陌生人作爱，这已经是很大的突破了，而且居然还是在男生厕所里面，那如果被别人发现的话，不知道会有怎样的结果呢？！</w:t>
      </w:r>
    </w:p>
    <w:p>
      <w:r>
        <w:t>但是这时候他已经拉起我的衣服，然后帮我脱下我的内裤和裤袜都推到了脚裸处，只让我的短裙留在腰间，反正这样也不会阻碍他要上我的意图，甚至还可以更具有诱惑力！我的上身穿了一件薄薄的白色细肩带上衣，薄的程度让白色的衣服看起来好像是肉色的，而且我里面根本就没有穿其他衣服，所以他打开了我的小外套之后，就等于直接看到我的身体！他笑淫淫地用手抓揉我的乳房，而且继续把手指插入我的下身抠弄起来！</w:t>
      </w:r>
    </w:p>
    <w:p>
      <w:r>
        <w:t>我低低地哼着，穿着高跟鞋的双脚踩在马桶口边缘上面，人坐在了后面的盖头上。这时我的春光都在他眼前，他的手指更加方便地抠摸着我，这时候他放开我的乳房，然后自己掏出肉棒，开始搓揉起来，我看到他掏出来之后，就伸手过去轻轻地抚摸，而他也放开手让我握着。</w:t>
      </w:r>
    </w:p>
    <w:p>
      <w:r>
        <w:t>我慢慢地帮他摸弄，让他的肉棒不断变大变硬，直到可以插入我为止！他要我下来，然后转身，双腿跪在马桶口上，双手放在盖子上，让臀部正对他的肉棒，开始的时候，他的肉棒滑入我的阴道里面，我的阴道早就已经又湿又滑了，所以他的肉棒很顺利地就滑了进来，并且也开始抽送起来。我配合着他的动作，不断地扭动身躯，并且让我的身体也往后顶，好让他的肉棒可以插得更深。</w:t>
      </w:r>
    </w:p>
    <w:p>
      <w:r>
        <w:t>他一手搂着我的腰，一手把玩着我的乳房，然后腰部不断地用力挺送，搞得我很舒服！但是碍于这是男生厕所，我不敢发出太大的声音，只敢低低地呻吟。终于，他把热热的精液射进了我的身体里面，而且也把大肉棒完全地埋入我的体内，他一次接着一次地把精液注入我的体内，那种强力的冲击，让我的子宫产生了一股股的收缩抽搐，也让我觉得好舒服。</w:t>
      </w:r>
    </w:p>
    <w:p>
      <w:r>
        <w:t>他这时候把已经软掉的肉棒抽了出去，然后要我整理一下。我便自行的把内裤和裤袜都穿好了，然后整理裙子也穿好，拉一拉上衣，然后把小外套套好。趁着外面没有什么声音的时候，他把门打开！</w:t>
      </w:r>
    </w:p>
    <w:p>
      <w:r>
        <w:t>想不到这时候外面已经有三个人在哪里虎视眈眈地看着我俩！带头的那个人似乎有点名气，刚刚才上过我的帅哥看到他之后，低声地叫了声∶龙哥！！他点点头，说∶「滚！！！」那个男的如获大赦般地就冲了出去，只把我留了下来。</w:t>
      </w:r>
    </w:p>
    <w:p>
      <w:r>
        <w:t>那个叫做龙哥的男人，向我走了过来。我说∶「他刚刚答应要给我三千元，被你这样一搞，我可损失大了！！！龙哥，只要有钱，都可以上我！可以吗？」我是在想，刚刚没有从那个男人身上捞到任何好处，现在就算要被轮奸，也得要收点钱比较合算！</w:t>
      </w:r>
    </w:p>
    <w:p>
      <w:r>
        <w:t>龙哥拧笑着说∶「他还有钱付给你啊？！去把他给我抓回来！！」他身边的两个人，立刻就打开厕所的门冲了出去！而龙哥这时候向我走了过来，他将我再度押进厕所，让我靠在隔间墙壁上面，然后手就直接地揪住我的下巴，将我的头往上抬，然后开始用舌头去舔弄我的脖子，虽然情境让我不自觉地感到害怕，但是他细如蛇般的舌头，舔过我细嫩肌肤的时候，却又让我不禁地发出了充满欢愉的赞叹呻吟！</w:t>
      </w:r>
    </w:p>
    <w:p>
      <w:r>
        <w:t>他慢慢的舔着，似乎并不急着插入我的身体！他的手指开始隔着我薄如蝉翼的衣服，揉捏着我的乳房！他呵呵地笑着∶「你这样的货色，只要三千块？那可真是值得啊！」他的力气之大，捏得我的乳房都在他的手指间变形，乳头却也因此而翘立起来。</w:t>
      </w:r>
    </w:p>
    <w:p>
      <w:r>
        <w:t>「哟！！！你这个小骚货，连内裤也没有穿？！」他的手伸进了我的裙子里面，立刻就发现我没有穿内裤，然后摸了几把之后，就要我转身过去，我知道我即将要被插入了！</w:t>
      </w:r>
    </w:p>
    <w:p>
      <w:r>
        <w:t>可是与刚才被玩有天壤之别！他却丝毫不以为意地在我身上发泄，很快地他就把精液射入了我的体内！他的手下这时候已经把刚刚那个帅哥抓了回来，我见状，立刻蹲在龙哥的面前，帮他吸吮肉棒，然后故意一边套弄一边赞美他说∶「龙哥真是厉害，我吹了这么久，都没有办法射出来，看来待会我可以好好地快活快活了！」</w:t>
      </w:r>
    </w:p>
    <w:p>
      <w:r>
        <w:t>我帮他把裤子穿好之后，才让他转身过来，手下听到我这样讲，每个人都有点羡慕且忌妒的感觉。这时候龙哥将我搂着，让两个手下去那个帅哥身上搜，居然有七八万元！龙哥拿了两万元给我，然后剩下都放到自己的口袋，接着就搂着我走出了Pub！我在走出Pub之前，看了一下，铃铃跟她姐姐还正在跟其他男人哈啦，我也来不及打招呼，就跟龙哥出去了！</w:t>
      </w:r>
    </w:p>
    <w:p>
      <w:r>
        <w:t>龙哥带着我回到一间公寓，带我进到房间之后，就要我帮他继续吮弄。我知道现在可不能得罪他，就乖乖地跪下，帮他吮弄肉棒，而且不断地赞美他的肉棒有多大，有多粗，又怎样的棒！</w:t>
      </w:r>
    </w:p>
    <w:p>
      <w:r>
        <w:t>接着他将我压倒床上去，开始插入我的小穴，我不断地呻吟，表示他把我搞得欲仙欲死，但是外面的人都不知道他差不多只撑了五分钟就再度射了出来，接下来的四十分钟，都是我一个人演独角戏。</w:t>
      </w:r>
    </w:p>
    <w:p>
      <w:r>
        <w:t>他把刚刚拿来的钱，通通赏给我，然后要我有事就Call他，我拿了钱，走下楼去，招了部计程车，就回家去了。</w:t>
      </w:r>
    </w:p>
    <w:p>
      <w:r>
        <w:t>四、</w:t>
      </w:r>
    </w:p>
    <w:p>
      <w:r>
        <w:t>寒假过去了，我也开学了，要开始过学校的住宿生活了。男朋友送我去学校，这个感觉真棒，不过他并不知道我这个寒假是这样的淫荡。要是知道估计也分手了，也就不会和他结婚了。</w:t>
      </w:r>
    </w:p>
    <w:p>
      <w:r>
        <w:t>这天整理好行李，他开车在我家下面等我，那天他开了轿车把我送去了学校，在学校里我看到了好友铃铃，她偷偷的告诉我，那次玩的开心吗？我也只是笑了笑。不过当我和男朋友吃好晚饭回宿舍时，宿舍里一个人没有，她们几个都不在，去那里了？我就打电话问她们在哪里。知道她们在那里后，我就打扮了一下，然后出发了。</w:t>
      </w:r>
    </w:p>
    <w:p>
      <w:r>
        <w:t>到了约定的地方，却发现同学们都不在了，真实郁闷。我很无聊，所以一个人就在大街上闲逛。这天我上身穿了件细肩带的小可爱，下面则是穿了一件短裙，虽然不能说是迷你裙，但是膝上十公分也是很迷人的，衣服跟裙子之间，并没有办法连接起来，所以让我的肚脐若隐若现，而脚上穿了一双黑色的日本女袜，然后穿了双咖啡色的运动鞋。</w:t>
      </w:r>
    </w:p>
    <w:p>
      <w:r>
        <w:t>走着走着，我看到一个工地，里面好象还在赶工，出于好奇的心理，我向里面走了进去，原来是还有四、五个工人在那里清洗现场，看着这些工人个个都是身强体壮，看起来似乎都很勇猛的感觉，我的身体带领着我在不知不觉中向他们慢慢地靠拢。</w:t>
      </w:r>
    </w:p>
    <w:p>
      <w:r>
        <w:t>「小姐┅┅这里不可以进来喔！」一个工人看到了我，放低手里的水管，向我走了过来。我这时候当然是站在原地不动，我哪里在乎他的警告呢？这些男人对我的诱惑实在是太大了！由于最近没有和男人上床做事，让我的下身总是有一种冲动。体内的饥渴欲念，已经累积到了一个程度，不加以纾解是不行的了！</w:t>
      </w:r>
    </w:p>
    <w:p>
      <w:r>
        <w:t>这时候几乎所有的工人都注意到我，也纷纷放下手边的工作往我这边走了过来。我主动地往里面走去，这时候并没有任何人想要阻拦我，毕竟年轻貌美的性感女子，总是比较可以获得男人的喜爱！</w:t>
      </w:r>
    </w:p>
    <w:p>
      <w:r>
        <w:t>我走向大楼的一楼，这里几乎已经都盖好的主体结构，我走到旁边，然后站好，几个工人走过来，围在我的身边，我主动地走向看起来最壮硕的那名男子，在他的面前蹲下，我相信这样的蹲姿，可以让其他人可清楚地看到我裙子里面的景色，而且我主动地伸手过去拉开他的拉炼，开始掏出他的肉棒，并且慢慢地含吮起来，这时候这些男人都只到了我的想法，并且也开始围了上来，一个男人将我的上衣拉开，然后双手开始不断地抚摸着我的乳房，粗糙的感觉，不断地磨搓着我的双乳，让我的乳头很快地就硬挺起来。</w:t>
      </w:r>
    </w:p>
    <w:p>
      <w:r>
        <w:t>另外一个男人则是把我的下半身拉起，然后扯下我的内裤，开始把他的肉棒掏出来，套弄几下之后，就把肉棒插入了我那还算湿润的阴道里面，并且就开始抽送起来。他丝毫都没有任何技巧可言，但是肉棒相当地粗大，而且抽送的动作十分有力，每一下都会顶得我心慌意乱，几乎没有办法继续地帮我面前的那个男人吮弄肉棒！</w:t>
      </w:r>
    </w:p>
    <w:p>
      <w:r>
        <w:t>其他的男人也开始利用我的身体来让他们获得快乐，粗鲁的动作以及各自为政的情况下，很快地就让我获得了高潮的喜悦！他们的体力比起一般人要来得更加充沛，虽然说是已经忙碌了一整天，但是看得出来，这丝毫无损於他们的性能力，光说那个在干我小穴的男人，他不断地挺送，至少也已经七、八百下了，但是根本感觉不出他有想要射出的感觉，但是我却已经达到了第一次的高潮，这种快感，是以前没有的，就算和轮奸的感觉比也是有过之而无不及！</w:t>
      </w:r>
    </w:p>
    <w:p>
      <w:r>
        <w:t>终于，他奋力地把精液射入了我的体内，这时候我才注意到他们根本就没有戴保险套，而且今天是我的排卵期，也就是一般所谓的危险期，这样子直接把精液射入我的体内，我非常有可能会怀孕的！但是性爱的快乐，让这个念头再我的脑袋里面停留不到一秒钟，就已经消失不知道到哪里去了！</w:t>
      </w:r>
    </w:p>
    <w:p>
      <w:r>
        <w:t>第二根肉棒接替地插了进来，而我面前的男人就是那根肉棒的主人，另外一个人接替了他的位置，但是却不把肉棒插入我的嘴里，相反地，他用我的双乳夹着他的肉棒，开始玩了起来，而他的屁股则是对准了我的脸孔，那种感觉，让我在兴奋中又感觉着有点厌恶，但是我并没有拒绝他们这样玩！</w:t>
      </w:r>
    </w:p>
    <w:p>
      <w:r>
        <w:t>这条肉棒又比之前的肉棒要大上许多，而且非常粗，让我的下半身尝试到了前所未有的饱满感觉！他的挺送也是强而有力，让我的下半身不断地感受到一次又一次的碰撞感受，让我整个人再度地进入了高潮之中，而不断淫浪地喊叫着！</w:t>
      </w:r>
    </w:p>
    <w:p>
      <w:r>
        <w:t>「啊～～┅┅啊～～～┅┅啊～～～┅┅啊～～～┅┅啊～～┅┅┅啊～～┅┅对～～┅┅对～～～┅┅就是这样┅┅唔┅唔┅┅喔┅┅喔┅┅喔┅喔┅┅太棒了┅┅喔┅喔┅┅喔┅喔┅┅喔┅┅唔┅┅我┅我┅┅好像┅┅要死了┅┅唔┅┅唔┅唔┅┅唔┅┅啊～～～～～┅┅啊～～～～┅┅我┅┅要┅┅丢┅┅了┅┅对┅┅对┅┅继续┅┅用力┅┅我～～┅┅我～～～┅要～┅┅不～┅┅行～┅┅了～～┅┅喔┅喔┅喔┅┅喔┅喔┅喔┅┅啊┅┅啊┅┅啊～～～┅┅啊～～～┅┅啊～～～┅┅啊～～～┅┅啊～～～┅┅啊～～┅┅啊～～┅┅」</w:t>
      </w:r>
    </w:p>
    <w:p>
      <w:r>
        <w:t xml:space="preserve">这时候不断地利用我双乳挤弄肉棒的人，终于放开了我的乳房，但是他可还没有爽够呢！他只是站起来，等着待会要来享受我的下半身，而另外一个人则是要我继续帮他吮弄肉棒，我当然是非常乐意这样做的，於是我就让他的肉 进入了我的嘴巴，进而直达喉咙，他甚至就这样开始抽送了起来！ </w:t>
      </w:r>
    </w:p>
    <w:p>
      <w:r>
        <w:t>别的人接替了刚刚的男子，继续地抓揉我的双乳，他们非常地用力，甚至在我的身上留下了一道道的痕迹，但是这样的感觉反而激起了我的情欲，我太喜欢这样被奸淫的感觉，我不断地在他们的轮奸之下获得高潮，姿势也从躺姿，变成趴在地上，然后甚至是一前一后地被插入，当有第一个人尝试了我的菊穴之后，就有第二个、第三个人接替而上，我的前后都塞满了肉棒，来回抽送所产生的快感，让我整个人几乎都没有办法获得喘息的机会，高潮迭起，我整个人忘情地呻吟喊叫，就是希望可以让这样不停作爱的时间更加地延续下去！</w:t>
      </w:r>
    </w:p>
    <w:p>
      <w:r>
        <w:t>不知道是谁带头开始，他们不再把精液射入我那已经饱含精液的前后穴，而是射在我的脸上以及乳房上面，估计每个人至少都设过两次到三次，我的身体，到处都有精液的痕迹，而且前后洞里面也都是精液，那一次真是太舒服了！</w:t>
      </w:r>
    </w:p>
    <w:p>
      <w:r>
        <w:t>当他们终于结束的时候，我整个人已经快要没有力气站立起来，他们帮我把衣服草草穿好，然后将我推出工地，我慢慢地踩着蹒跚的脚步，叫了一辆出租回到了学校。当我脱下衣服准备淋浴的时候，内裤上都是精液，而且当我正在冲洗身体的时候，体内还不时地会有精液慢慢地流出，那种感觉又让我开始有点兴奋起来，但是因为我实在太过疲累了，所以冲洗好之后，我就回到床上，好好地睡上一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