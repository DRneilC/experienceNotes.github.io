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春光中的欲望</w:t>
      </w:r>
    </w:p>
    <w:p>
      <w:r>
        <w:t>.</w:t>
      </w:r>
    </w:p>
    <w:p>
      <w:r>
        <w:t>少年时代，是花的时代，是梦的时代。一个幼稚的游戏，一本破烂不堪的连环画，一个玻璃球，曾伴我渡过多</w:t>
      </w:r>
    </w:p>
    <w:p>
      <w:r>
        <w:t>少美好的日子；学校背后那座不高的小山，门前那条清清的小河，曾给我无数的乐趣。</w:t>
      </w:r>
    </w:p>
    <w:p>
      <w:r>
        <w:t>到了今天，一切远去了，沧桑已经抹去了往事，岁月已经冲淡了记忆。然而，那一个晚上，那一片灯光，却始</w:t>
      </w:r>
    </w:p>
    <w:p>
      <w:r>
        <w:t>终照亮着我的心灵。它深深地埋藏在我的心中的深处，始终是记忆犹新……那一年，我正好读六年级了，在未来竞</w:t>
      </w:r>
    </w:p>
    <w:p>
      <w:r>
        <w:t>争中，在家长的叮嘱下，我不得不收敛起平日的那种放荡不羁，躲开那游戏，收起连环画和玻璃球，全心全意地把</w:t>
      </w:r>
    </w:p>
    <w:p>
      <w:r>
        <w:t>所有的精力都投放在学习中，就算是夜晚，学校也是我们每天必到的地方。</w:t>
      </w:r>
    </w:p>
    <w:p>
      <w:r>
        <w:t>记得那一晚，差不多是会考的前夕了。天气闷热，我如常来到学校，进入教室后来不及开灯，第一件事就是先</w:t>
      </w:r>
    </w:p>
    <w:p>
      <w:r>
        <w:t>去把窗口打开，好让空气流通，当我把前面的窗口打开之后，便走到后面，手摸着窗拴之前，眼睛无意识地向外面</w:t>
      </w:r>
    </w:p>
    <w:p>
      <w:r>
        <w:t>看了看。我知道，前面是教师的宿舍，（那时候，我们小学跟中学是连接在一起的，所以，教师宿舍中，有我们小</w:t>
      </w:r>
    </w:p>
    <w:p>
      <w:r>
        <w:t>学的老师，也有中学的老师。）统一的规格：又矮又窄，后面是一个小小的厨房，在宿舍与厨房之间，是一个小院</w:t>
      </w:r>
    </w:p>
    <w:p>
      <w:r>
        <w:t>子，一个连我拉尿也能射到尽头的空间，每一天，无论睛雨，还是寒暑，总在见老师们放学后忙碌着洗菜、淘米的</w:t>
      </w:r>
    </w:p>
    <w:p>
      <w:r>
        <w:t>身影。</w:t>
      </w:r>
    </w:p>
    <w:p>
      <w:r>
        <w:t>也许是周末的缘故吧，本地的教师早己回家，黑暗中，只有一间宿舍还朦朦胧胧地透着灯光，显然是从薄薄的</w:t>
      </w:r>
    </w:p>
    <w:p>
      <w:r>
        <w:t>窗帘中透出来的。那是一对外地夫妇教师的宿舍。男的姓简，女的姓刘。提起这对夫妻，嘿嘿，可恩爱哪，在我们</w:t>
      </w:r>
    </w:p>
    <w:p>
      <w:r>
        <w:t>这传统观念根深蒂固的农村地方，出双入对的，不是肩并着肩，就是手挽着手，在他们的背后，老人家的闲言闲语</w:t>
      </w:r>
    </w:p>
    <w:p>
      <w:r>
        <w:t>冲着他们而去，小伙子两眼直勾勾的，魂魄早己随着刘老师那扭动的屁股飘荡，年轻的姑娘们则用牙齿咬着嘴唇，</w:t>
      </w:r>
    </w:p>
    <w:p>
      <w:r>
        <w:t>两手不断地撩弄着自己的主角，两眼迷蒙，不知她们到底在想些什么！</w:t>
      </w:r>
    </w:p>
    <w:p>
      <w:r>
        <w:t>那也难怪，就凭简老师那英俊潇洒，风流倜傥的模样，那一个姑娘不把他当成暗恋的对象，别的不说，我们班</w:t>
      </w:r>
    </w:p>
    <w:p>
      <w:r>
        <w:t>的女生，已经不止一个在日记上写满了他的名字！刘老师呢，那更不用说了，柳叶眉，丹凤眼，满头黑发如流瀑泻</w:t>
      </w:r>
    </w:p>
    <w:p>
      <w:r>
        <w:t>于她那丰腴的两肩，在美发的掩影下，更显出她那张鹅蛋脸的俏丽，脸上浮着那两个小酒窝，简直可以把所有男人</w:t>
      </w:r>
    </w:p>
    <w:p>
      <w:r>
        <w:t>的心装了进去，她很爱笑，笑声简直如银铃一般的动听，她那纤细的腰肢，往往令人担心会撑不住她那丰满坚挺，</w:t>
      </w:r>
    </w:p>
    <w:p>
      <w:r>
        <w:t>几乎要从衣服中跃跃欲出的乳球，她那双美腿丰腴、修长、白皙，在高跟鞋碰撞着地面的声音中，她那个微微上翘</w:t>
      </w:r>
    </w:p>
    <w:p>
      <w:r>
        <w:t>的屁股，圆滚滚的也在不断地弹动，仿佛是随着那高跟鞋声翩翩起舞！</w:t>
      </w:r>
    </w:p>
    <w:p>
      <w:r>
        <w:t>难怪有人猜测她是模特学校毕业，却跟老公当起老师来。「要打波，就要打那种坚波，你们看，坚坚挺挺的，</w:t>
      </w:r>
    </w:p>
    <w:p>
      <w:r>
        <w:t>玩起来肯定够味。」在校外，我常常见到带着色色眼光的人，在刘老师走过的时候，两眼紧紧地盯着她那涨鼓鼓的</w:t>
      </w:r>
    </w:p>
    <w:p>
      <w:r>
        <w:t>胸脯，两只眼珠几乎要飞出来，就像是刘老师那里涂上了蜜糖似的。波？什么是波？每当我从地上捡起了篮球，我</w:t>
      </w:r>
    </w:p>
    <w:p>
      <w:r>
        <w:t>就会想到刘老师的胸脯，还会想起那些带着色色目光的人的话。老师的波是什么模样的？我想知道，但我没有办法</w:t>
      </w:r>
    </w:p>
    <w:p>
      <w:r>
        <w:t>知道，一切像迷！每当我看着她那几乎要撑破衣服而飞出来的部位，心中就会产生一种说不出的欲望。……看着那</w:t>
      </w:r>
    </w:p>
    <w:p>
      <w:r>
        <w:t>朦胧的灯光，我没有开窗，只希望刘老师会出现，好让我静静地欣赏一会儿！</w:t>
      </w:r>
    </w:p>
    <w:p>
      <w:r>
        <w:t>突然下面的灯光大亮。有人要出来了！我的心当即一紧，连忙把窗帘拉过来，只留一条小缝看下去。果然，皇</w:t>
      </w:r>
    </w:p>
    <w:p>
      <w:r>
        <w:t>天不负苦心人，袅袅娜娜的身影，正在我心目中的女神！刘老师穿过小院，走进厨房，只见又一道灯光从厨房中射</w:t>
      </w:r>
    </w:p>
    <w:p>
      <w:r>
        <w:t>出，在强烈的灯光下，小院简直纤毫毕现。她要做什么开那么多的灯，难道她要做饭？我紧了紧手中的帘子，拉</w:t>
      </w:r>
    </w:p>
    <w:p>
      <w:r>
        <w:t>了一张凳子，好让自己隐蔽，更舒服地欣赏她。刘老师抬起头来，小心地往我这边看了看，然后，她返身走进了宿</w:t>
      </w:r>
    </w:p>
    <w:p>
      <w:r>
        <w:t>舍。她的踪影从我的眼皮下消失了，我心中当即生起一股莫名的失落，在黑暗中一动不动，只是呆呆地坐着。老天，</w:t>
      </w:r>
    </w:p>
    <w:p>
      <w:r>
        <w:t>让她再出来吧！我还要看看她！我的心里不断地在暗暗祈祷着。一会儿，宿舍的灯光告诉我，有人要出来了。是她！</w:t>
      </w:r>
    </w:p>
    <w:p>
      <w:r>
        <w:t>她又出来了！天，我看到什么了？在强烈的灯光下，她竟然一身赤裸地从宿舍中走了出来，如玉雕一般的身躯在灯</w:t>
      </w:r>
    </w:p>
    <w:p>
      <w:r>
        <w:t>光下，散发着美丽的光彩，胸前坚挺！细腰盈掬！小腹平坦！美臀圆厚！两腿修长！我晕了！我想，不但是我，只</w:t>
      </w:r>
    </w:p>
    <w:p>
      <w:r>
        <w:t>要是第一次看到女性的裸体的，任教是谁，恐怕也会晕吧！维纳斯是什么？我曾如此问过老师。是一件艺术品。老</w:t>
      </w:r>
    </w:p>
    <w:p>
      <w:r>
        <w:t>师回答为什么它是艺术品？因为它美。眼前的她，要是那一位艺术家雕塑了出来，她肯定也是一件艺术品。她太美</w:t>
      </w:r>
    </w:p>
    <w:p>
      <w:r>
        <w:t>了现在我知道了，原来一件美的东西，会有如此的魅力！不是吗？她一步一步地走着，胸前那双丰盈的肉球随之</w:t>
      </w:r>
    </w:p>
    <w:p>
      <w:r>
        <w:t>上下弹动，而她下体那两片白浄肥美的丰臀好像也不甘寂寞，像微风吹过的湖面，一阵阵的涟漪在扩散着！在她那</w:t>
      </w:r>
    </w:p>
    <w:p>
      <w:r>
        <w:t>雪白而平坦的小腹下，一丛芳草，黑糊糊地，像一个倒悬的三角形，分布在她那两条丰腴的大腿的上方，也许是有</w:t>
      </w:r>
    </w:p>
    <w:p>
      <w:r>
        <w:t>微风的缘故吧，我仿佛感觉到那些凄凄芳草的飘动。眼前，一切在动，我的心跳竟然加速起来了，几乎要让它们弹</w:t>
      </w:r>
    </w:p>
    <w:p>
      <w:r>
        <w:t>出我的身体去，眼前的她，那样的白，白得令我脸上发红，红得我浑身如火在燃烧，我吞咽不再顺畅，教室中渐渐</w:t>
      </w:r>
    </w:p>
    <w:p>
      <w:r>
        <w:t>响起了响亮的吞咽声，而下体的小弟弟也适时地隐隐作起怪来了。</w:t>
      </w:r>
    </w:p>
    <w:p>
      <w:r>
        <w:t>原来，在美的面前，人会如此的反应！</w:t>
      </w:r>
    </w:p>
    <w:p>
      <w:r>
        <w:t>转眼间，她已经转过身去了，忙着把一根胶管套入水龙头中，丰腴的粉肩，纤细的小蛮腰，还有那个肥美的粉</w:t>
      </w:r>
    </w:p>
    <w:p>
      <w:r>
        <w:t>臀，一眼看去，即使是最没有经验的我，也一下子知道，它们一定很嫩滑，肯定是滑不溜手！真的可爱！她的丰臀</w:t>
      </w:r>
    </w:p>
    <w:p>
      <w:r>
        <w:t>微翘，渐渐地往两腿弯去，勾勒着迷人的弦，在她的腰椎的下端，渐渐地现出一道浅浅的肉沟，浅沟向着她那浑圆</w:t>
      </w:r>
    </w:p>
    <w:p>
      <w:r>
        <w:t>的地方切下去，把那圆臀分成了两斗，渐伸渐窄，最后竟变成一道小缝，直到腿际，小缝才又裂开，密密地隐入她</w:t>
      </w:r>
    </w:p>
    <w:p>
      <w:r>
        <w:t>那两条玉腿的深处……忽然，我想起了桃子，眼前，刘老师那雪白的丰臀，难道不是一个雪白的蟠桃吗！沿着那大</w:t>
      </w:r>
    </w:p>
    <w:p>
      <w:r>
        <w:t>蟠桃的小缝，我仔细地看着。小缝中有什么？我只知道自己的，但眼前这位性感迷人的她呢？她那两条玉腿中的风</w:t>
      </w:r>
    </w:p>
    <w:p>
      <w:r>
        <w:t>光，又是什么的模样？真的想知道，但无论的我头俯得多么低，她里面的一切，对于我来说，却完全是个谜！我的</w:t>
      </w:r>
    </w:p>
    <w:p>
      <w:r>
        <w:t>心中痒痒的，小弟弟仿佛要亲自去探索一下，硬挺挺的，把裤裆高高地撑了起来，就像是一座小山丘。刘老师打开</w:t>
      </w:r>
    </w:p>
    <w:p>
      <w:r>
        <w:t>了水龙头。水，白花花地喷洒在她那身白晢的肌肤上，仿如无数断了线的珍珠，不断地在她的身上弹动着，掠过她</w:t>
      </w:r>
    </w:p>
    <w:p>
      <w:r>
        <w:t>的平滑的背，再向地上滑下去……要是我是水，多好，我肯定不会往下滑。</w:t>
      </w:r>
    </w:p>
    <w:p>
      <w:r>
        <w:t>可惜，我不是水！刘老师往手上挤出了沐浴液，两手搓了搓，慢慢地往她的身体涂抹了起来。</w:t>
      </w:r>
    </w:p>
    <w:p>
      <w:r>
        <w:t>一会儿，她的手在胸脯上慢慢地揉动着，一会儿，慢慢地掠过她那纤细的小腰，渐渐地向下移动着，然后她张</w:t>
      </w:r>
    </w:p>
    <w:p>
      <w:r>
        <w:t>开她那两条修长的玉腿，上身微俯着，粉臀微微地向外挺了起来……她的手肯定是伸进她的小妹妹中，正在清洗两</w:t>
      </w:r>
    </w:p>
    <w:p>
      <w:r>
        <w:t>腿之间的部位。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