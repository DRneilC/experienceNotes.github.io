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激情游泳池</w:t>
      </w:r>
    </w:p>
    <w:p>
      <w:r>
        <w:t>周六我请同学小美和小丽这两个骚蹄子到我的高层会所住宅打火锅，打完火锅我问道：“嘿嘿，想游泳不？”“想！”两女异口同声的说。因为吃火锅出了身汗，要是能游会儿泳，泡一下，不知道有多爽，“可是……我们没带泳衣呢！”“哦，边上衣橱里多的是，自己挑去吧！”我指了指靠墙脚的一排柜子说道。“会有女式的？”两女一付好奇的样子看着我没动。“去吧，以后你们就明白了！”我坏笑着拍了拍两女的屁股，惹得她们一阵娇嗔。两女拉开衣橱，里面果然挂满了不同样式的女式游泳衣。“在哪里换呢？”两女各挑了一件，回身四下望望。我凑了上去，搂住了两女，魔爪在腰间翘臀上揉捏了几把，“放心，这层楼没有专用IC卡上不来的，今晚只有我们三人！要不干脆别穿了，嘿嘿！”“色狼！”两女红着脸嗔了我一眼，游泳的想法还是战胜了羞涩，对望一眼，忸忸怩怩地脱起了衣服，被我一双魔爪吃够了豆腐。两女捂着大腿根在我怀里扭动着赤裸的身子，小嘴里情不自禁地发出了难耐的呻吟好容易才推开我，竟然都放下手里的泳衣，各挑了一件性感之极的套在身上。我的眼一下子直了，泳衣穿在两女身上，竟然比刚才赤裸的样子更加诱人。小美是一套粉红色的，小小的两块薄纱遮在她高耸的玉峰上，只勉强遮住了粉红的乳晕和那粒红樱桃，大半个雪白的半球露在外面，下面也是巴掌大一小块粉红薄纱，只能遮住隆起的花丘，到粉红的花瓣那里就变成了细带子，被勒在肥大的花瓣中间，差点看不见了。小丽的也差不多同样的款式，只是选的黑色，更多了几份性感的娇艳。见我一付色色流口水地样子，两从娇笑一起，来到池边，纵身姿势优美地投入了池中，在水底划了好几米才在水面露出头来，冲我笑着招手。我哈哈大笑，三两下扯掉衣服，泳裤也不穿，扑嗵一声跳了下去，差得两女高叫“色狼！”一个猛子扎到两女身下，我才冒出头来，得意地搂着尖叫的两女。</w:t>
      </w:r>
    </w:p>
    <w:p>
      <w:r>
        <w:t>三个人在池子里嬉戏了好一会儿，被我的魔爪挑逗得浑身发颤，小脸通红，眼里满是春情，缠在我身上不松手，扭着肥臀故意轻轻碰触着我在水底早已抬头地巨龙。小丽的泳衣还好些，沾了水只是隐约可见小布片里的风景，而小美的粉红色一沾水就几乎成透明的了，那玫红的樱桃和粉红地花蕾清清楚楚地透了出来，就象没穿衣服一样。我坏笑着在小美的玉峰上用力拧了两把，在她地娇呼声中搂着小丽翻身上了泳池，滚早边上早已准备好的厚绒垫上。大嘴吻上她红润的双唇，魔爪挑起小布片，直接抚上了她硕大的梨形玉峰揉捏起来，巨龙隔着小小的泳裤在她娇嫩的花蕾上摩擦着。小美对身上的男人充满了爱意，忘情地吐出小舌头跟我纠缠着吮吸起来，挺起胸部让双峰在我的魔爪下越发挺拔，小手死死搂着我，在我宽厚的肩背上爱抚着，双腿分开盘在我腰间，挺动小腹，用力地摩擦着我粗大地巨龙，喉咙里发出唔唔的呻吟。两人缠绵了一会儿，小丽春情勃发，我欲火万丈，在两人默契的配合下，胯间小小布片被我的巨龙拨到了一边，在小丽难耐而略带疼痛的尖叫声里，巨龙分开粉红的花瓣，向着早已春水四溢的紧窄花径冲了进去。“哇，好爽！”我忍不住松开大嘴赞叹起来，小丽的娇嫩花径又变得跟上次差不多紧窄，当巨龙吻上花蕊时，还有一寸多的龙身露在了外面，我一边努力抽动着让小丽适应自己的粗大，一边逐渐用力向里面进发。</w:t>
      </w:r>
    </w:p>
    <w:p>
      <w:r>
        <w:t>“好老婆，怎么又变得这么又短又紧了？”我边开发着她地窄短的花径边亲吻着她地耳垂笑道。“呀……慢点……胀死了……”小丽咬着牙承受着巨龙的开发，边红着脸嗔道，“人家……还是你上次……进来过……几个月都没了……当然……变回去了……啊！……”“真乖，老公好好奖励你！”我笑着亲了她一口，心里升起一股怜惜，不再象上次那样粗暴，而是温柔地挺动巨龙，慢慢地开发着她地娇花径，好半天才成功将整个巨龙送进了那温暖的紧窄里，魔爪拧着她一对巨峰，由慢到快地挺动起来……终于身下地小丽猛烈挺动着发了一声娇啼，浑身颤抖着死死搂着我，柔软的娇躯抵在我身上，紧窄的花径用力蠕动着夹着巨龙，一股股春潮涌了出来。我连忙吐了一口气，紫红的巨龙跳动着，抵在了她的花蕊上，也喷一大股滚烫的精华。被突如其来的滚烫刺激，发出一声高声呻吟，小丽觉得整个人都飞起来似的，花。来的酥麻和快乐让她觉得自己好象死掉似畅快极乐。强忍着余余韵的快乐，小丽紧紧搂着我，媚眼如丝，却有些好奇，上次两女那么疯狂地折腾了两天，连菊花和小嘴玉峰都用上了，我总共也没发泄出来多少次，怎么这次那么快就……“嘿嘿，爽吧？小丽，来，继续！”我见她的眼神，明白了好心里想着什么，得意地挺动着仍然粗硬的巨龙，再度冲击起来。没想到我才发射了一次竟然毫无软小的迹象，小丽一那因刺激而敏感无比的娇躯一下子又颤抖起来，迷迷糊糊地拼命再度迎合起来。</w:t>
      </w:r>
    </w:p>
    <w:p>
      <w:r>
        <w:t>“老公，我也要……”不知什么时候，小美那柔软的娇躯也依了过来，缠着我主动求欢，小小的泳裤早已湿透，透明的春水甚至顺着大腿流了下来。“嘿嘿，来吧！”我坏笑一声，直起身子，巨龙不停挺动着在小丽那潮湿的花径里搅着，魔爪一把扯掉小美那变得透明的小布片，大嘴咬住她发胀的巨峰，用力吮吸起来。小美也尖叫着挺起胸口，让我的大嘴和魔爪用力蹂躏着自己胀痛的玉峰，一边跨坐在小丽峰上，肥臀扭动着凑到了小丽脸上。迷迷糊糊的小丽一把抱着小美的肥臀，张嘴吸住了她湿漉漉的花蕾，小舌头灵活地拨开泳裤的布条，在她肥美娇嫩的花瓣上用力吸咬起来，爽得小美放肆地高声尖叫起来。将两女分别分两次送上了云端，自己也喷发了两次，我得意地望着瘫在厚绒垫上一动不动地闭着眼享受的两女。二十多岁那青春气息逼人的美丽娇躯上泛着淡淡的红晕，四只匀称修长的大腿分开，无意识地抽搐着，带动着硕大的玉峰阵阵颤动，娇嫩的花蕾上，粉红色的肉缝微微分开，随着她们的抽搐，仍有一股股白色的浓浆缓缓流出…… “老婆们，起来了，伺候老公冲澡去！”我坏笑着轻轻拍了拍她们弹力极佳的肥臀，惹得两女睁眼望着我，一脸的娇嗔。我跨进冲浪浴缸，倒了些沐浴露在水里，打开了冲浪开关，得意地享受起水流的按摩。两女也拖着发软的身子进来，偎在我左右，柔软的小手轻轻爱抚地帮我擦起身子来。</w:t>
      </w:r>
    </w:p>
    <w:p>
      <w:r>
        <w:t>沐浴过后，我搂着两女回到休息室，凑到两女耳边坏笑着吩咐道，“去，那里衣柜里有两套空姐制服，穿给老公看看！”说着，在两女的肥臀上扭了一把，光着身子自顾靠在床头看起了电视。一会儿，两女穿好衣服，羞涩进到了休息室，来到我床边，红着脸咬着牙娇羞地望着我。“我晕，她俩要是真当了空姐，那些号称最美丽的职业空姐们不得失业？”我上下打量着两女，不由得发出了感慨。两女的头发整整齐齐地梳在脑后，挽着高高的发髻。又略略施了些粉黛的小脸透着无限的娇羞，雪白的玉颈上分别围着亮蓝和粉红色的丝巾，上身上一件深天蓝色的空姐制服，从里面白衬衫的领口看去，她们硕大的玉峰被黑色和粉红蕾丝小胸罩兜着，挤出深深的沟壑。下面是同色超短裙，只勉强包裹住她们肥大的雪臀，黑色的丝袜和高根鞋让她们的长腿显得更加的迷人。两女见我毫不掩饰的色眼在上上下下打量，不由得有些骄傲。小美调皮地一笑，拉着小丽冲我一鞠躬，把我的色眼吸引到胸口那露出大半的玉峰上，娇声说道，“尊敬的贵宾，欢迎你乘坐国航CA１２3次航班，请问你需要什么服务？”嘿嘿，角色扮演？我喜欢！我坏笑一声，装作一付严肃的样子，“请给我来一杯红酒！不过，我要你们陪着我喝，不然向你们主管投诉，扣你们奖金！” “好的，请你稍等！”两女又鞠了一躬，扭着肥臀来到小吧台前，开了一瓶红酒，倒了三杯，放在盘子里端了过来，“尊贵的客人，你要的红酒来了！”说完，小丽递给了我一杯，和小美也一人端了一杯，轻轻跟我碰了一下，小口抿了一口杯里的红酒。 “嗯？快干了，不然投诉你们！”我摇着手里的空杯子冲两女瞪着眼吼道。“别投诉，我们喝了就是！”两女装作一付害怕的样子，连忙也干了。 “尊敬的客人，请问你还需要什么服务？”我得意地一挺胯下的巨龙，“嘿嘿，上来，给我按摩按摩！”</w:t>
      </w:r>
    </w:p>
    <w:p>
      <w:r>
        <w:t>对不起，尊贵的客人，我们不提供这种服务！“听露骨的要求，这要真要是在飞机上，指不定得被空管人员当流氓抓起来。两女差点笑出了声，强忍着笑意继续扮演着自己的角色。”哼哼，不提供？你们的工资奖金不想要了？“我故意狠狠地瞪着两女。”别呀！“两女装作害怕的样子，咬着牙似乎满肚子的不愿意，却在我凶狠的目光下，爬上了床，分开修长的大腿，跨坐在我的腿上，趴在她身上，娇吟着伸出小香舌，跟我的大舌头打起架来。我得意地品尝着两女的小香舌，魔爪一左一右从她们的衬衫领口插了进去，钻进蕾丝里，用力揉捏着两对饱满的玉峰。两女的小香舌吻了吻我的大嘴，顺着我的脖子滑了下去，在我胸口轻轻舔吸着，小手伸出，一只在我的胸口腰间着，一只伸了下去，握住了粗大的巨龙，配合着套动起来。被揉捏的玉峰上传来的快感让她们的呻吟声越来越大，情不自禁死死夹着我的大腿，隆起的花丘隔着丝袜和亵裤用力摩擦着我腿。看着两个冒牌的美丽空姐曲意讨好着自己，满脸的春意盎然，我性趣大起，抽出魔爪将两女的脑袋按向小腹，示意她们转过身来。两女嗔了我一眼，听话的趴在床上，脑袋凑到了我下面，张开红润的双唇，含着我的巨龙互相配合着吞吐起来。两腿跪着，肥臀也调了过来，高高翘起，在我的身边摇晃着。我用力拍打着两女黑色丝袜包裹下越发结实挺翘的肥臀，在她们地惊呼声中，魔爪隔着早已湿透的丝袜和蕾丝小亵裤在娇嫩的花蕾上，大腿内侧的细腻肌肤上来回揉捏着抚摸着，享受着两女的伺候。在两女地吞吐下，我那粗大的巨龙越发的巨大起来，看得两女脸红心跳，身子发软，恨不得让它深深地刺入娇小的花径，让她们再度体验那欲仙欲死地极乐。</w:t>
      </w:r>
    </w:p>
    <w:p>
      <w:r>
        <w:t>”老公，我们要……“两女终于受不了这样的情景，抬起小脸，媚眼如丝地带着渴望地神情望着我坏笑的脸。”嗯？这么浪？不想被扣奖金的话就让我好好惩罚你们吧！“我大叫一声，跪坐在床上，猛地一拍两女的肥臀，”翘起来！“两女呀地尖叫一声，带着无边的春意，扭过脑袋望着我，肥臀听话地翘得高高地，摇晃着向我发出盛情的邀请。我伸出魔爪，双手发力，将两女的黑色丝袜从肥臀上撕开，露出了雪白的臀肉和小亵裤包裹的粉红花蕾。”呀，强奸啊，饶命啊！“两女一下子大叫起来，摇着肥臀就想逃。我一把搂住小美地肥臀，拨开粉红的丁字裤细带，巨龙叽的一声整根没入了那淫水泛滥的花径。”呀……“小美一下子扬起脑袋，小嘴大张叫出了声，不停倒吸着凉气，细腰努力塌了下去，让肥臀更加的翘挺，用力耸动着迎合着我的猛烈攻击。听到小美的放声呻吟，小丽回过头哀怨般地瞪着我，努力摇动肥臀，吸引我的注意。”嘿嘿，别急，宝贝儿，老公来了！“我一把搂过小丽的肥臀，魔爪在臀瓣上狠狠抓了几把，顺着臀缝滑了下去，在不停滴着春水的花蕾上揉了几下，中指和食指一下子挤进了她紧窄地花径，用力扣挖起来。”呀！“小丽也是尖叫一声，如小美一般抬起脑袋呻吟起来，柔软的细腰向下弯着，挺着肥臀努力地耸动，欢迎着我魔爪地侵犯。刺激的场面让我爽翻了天，粗大地巨龙猛烈地进出着，小腹撞在小美的肥臀上，发出啪啪地声音，巨龙抽插间，响起一片吱吱的声音，带出的春水顺着小美的花瓣流个不停，将两人的大腿淋得湿滑一片。</w:t>
      </w:r>
    </w:p>
    <w:p>
      <w:r>
        <w:t>终于小美尖叫着趴在了床上，只知道翘着肥臀死死向后抵着巨龙，喷射出一股股极乐的春潮，花蕊蠕动着，欢迎着我喷射出的生命粗华填满她的每一寸空间。我抽出巨龙，将小丽放在瘫在床上的小美身上，巨龙带着小美的粘液，猛地冲进了小丽的紧窄花径，在她的高声尖叫下用力挺动起来。迷迷糊糊的小丽边承受着我的进攻边搂住了身下无力的小美，伸出舌头跟她忘情地吻在了一起……将小丽也送上高潮后，意犹未尽的我将两女放横躺在床边，解开两女的空姐制服和衬衫扣子，拉下两女的蕾丝胸罩，也不帮她们脱下，让两对玉峰在胸罩的托举下显得越发的高挺巨大，接着将两女的制服短裙翻到腰间，让她们的肥臀搭在修长的大腿分开吊在床沿，被撕破的丝袜正好将两女肥臀露了出来。丁字裤被拨到了一边，粉红的肉缝间，涂满了白色的精华粘液。两女瘫在那里，半闭着眼任由我折腾，活像两个被人强奸凌虐了的美丽空姐。望着两女的淫荡姿势，我欲火万丈，低吼一声，抓住小丽的双腿用力一挺，巨龙在她无力的尖叫声中再次狠狠地冲了进去，柔嫩的身子随着我的节奏在床上上下晃动着，胸前的梨形巨峰也快速地上下颤动，涌起汹涌的波涛。躺在她身边的小美也没有逃过我的魔爪，两根手指在她娇嫩的花径中进进出出用力扣挖着，爽得小美也高声尖叫起来，挺着肥臀追逐着我的魔爪。看着身下并排躺着婉转承欢的两女，我挺着巨龙，一会儿让小丽发出高亢的尖叫，一会儿又转移阵地在小美的花径里冲杀，折腾了几个小时。</w:t>
      </w:r>
    </w:p>
    <w:p>
      <w:r>
        <w:t>两女也不知泄了多少次，也不记得我在她们的花蕊里射出了多少精华，只知道闭着眼高声尖叫，发泄着一次次高潮后的极乐快感，最后瘫软如泥动都没力气动一下了。”咦？老婆们，不行了？“我好象不知道什么是累似的，在两个年轻娇的美丽少女身上一次次冲击着，发射着，享受着青春少女的诱人滋味。听到我说话，两女勉强睁开又眼，迷离地望望着，一个字也说不出来，只无力扭了扭身子表示听到我的话，却连出声求饶的劲儿也没了。”嘿嘿，我们继续？“我坏笑着轻轻揉捏着两女被我拧成粉红的巨峰，拉起小美的双腿环在自己腰间，望着肉缝里流出的粘液涂满的菊花，巨龙轻轻抵了上去。”啊！不！饶命啊！“小美明白我要做什么，吓了一跳，用尽力气叫出了声。”嘿嘿，晚了！“我坏笑一声，用力挺动，巨龙分开菊蕾，直直地冲了进去。”呀……痛死了……“小美高声尖叫，双腿用力挣扎着，却只是让巨龙更加深入地侵犯了进去，小美的后庭紧窄，被巨龙插入，仿佛再次开苞般巨痛，一想到这个坏蛋对自己和小丽的好，小美咬着牙强忍着巨痛，努力挺起肥臀，迎合着我无休止般的进攻。慢慢的，终于苦尽甘来，也体会到了别样的快感……接着，小丽也在婉转娇啼中被我开了后庭，爽了个迷迷糊糊。看着两女无力承欢的可怜样，我恶作剧般骑在了她们身上，巨龙穿过玉峰，让她们用小手捧着玉峰夹紧，龙头伸得老长，抵着她们的小嘴，用舌头舔吸着，挺动小腹起来，先后在两女的小嘴里暴发出来，才算是最后放过了她们。两女脸上、小嘴上、玉峰上、花蕾上、菊花上，全部涂满了白色的精华，散发出一种特殊的淫荡味道。经过我两次彻底的调教，小美和小丽不管是身体还是心都完完全全献给了我，望着我的眼神里全是浓浓的柔情蜜意。休息了近一个小时，两女才挣扎着起身，嗔怪着瞪了我一眼，在我的哈哈大笑声中，互相搀扶着进浴室清洗身子上那四处涂满的粘液，然后三个人抱着沉沉睡了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