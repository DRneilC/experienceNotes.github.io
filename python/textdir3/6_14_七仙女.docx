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七仙女</w:t>
      </w:r>
    </w:p>
    <w:p>
      <w:r>
        <w:t>序章</w:t>
      </w:r>
    </w:p>
    <w:p>
      <w:r>
        <w:t>从学校放学回家後，我觉得很无聊，不知该做什麽才好，脑中灵机一动，何不对自己来一场游戏？</w:t>
      </w:r>
    </w:p>
    <w:p>
      <w:r>
        <w:t>我的房间在２楼，从窗户可以看见外面的小公园，这时天色已晚，小孩子们玩耍的声音逐渐消失，四周好不寂静。除了路灯下，其他的地方都变得昏暗。</w:t>
      </w:r>
    </w:p>
    <w:p>
      <w:r>
        <w:t>我在明亮的房间中，将手伸入裙子里┅┅向着床铺的地方有一面细长的穿衣镜，我朝着它慢慢地把大腿张开。手指从内裤边缘的缝隙中伸入、脱掉，再到股间拨开花瓣，对自己来个观察。</w:t>
      </w:r>
    </w:p>
    <w:p>
      <w:r>
        <w:t>「唔，想不到看起来这麽复杂。」</w:t>
      </w:r>
    </w:p>
    <w:p>
      <w:r>
        <w:t>突然，一股冲动袭来。</w:t>
      </w:r>
    </w:p>
    <w:p>
      <w:r>
        <w:t>将花瓣拨开观看内部的构造，可是太累了，只维持了一会儿就支持不住了。</w:t>
      </w:r>
    </w:p>
    <w:p>
      <w:r>
        <w:t>莫名的兴奋传来，双脚变得软绵绵，下体发热，爱液滴落。接着，我开始沾取爱液，以手指画着花瓣边缘。</w:t>
      </w:r>
    </w:p>
    <w:p>
      <w:r>
        <w:t>柔软的肉蕾变得湿濡濡地，爱液汹涌溢出，流向最敏感的部位。随着手指四处滑动，两片花唇逐渐膨胀，一股难以言喻的快感阵阵传来。</w:t>
      </w:r>
    </w:p>
    <w:p>
      <w:r>
        <w:t>我中学的朋友千鹤说∶「奈留的泉水真多，舔舐以後就会一直、一直地流出来。」</w:t>
      </w:r>
    </w:p>
    <w:p>
      <w:r>
        <w:t>想着她可爱的话，我进入了心魂飞驰的境界。</w:t>
      </w:r>
    </w:p>
    <w:p>
      <w:r>
        <w:t>「千鹤、千鹤┅┅」我一边想着她，乳尖也不由得硬固了起来，翻来覆去地┅┅今天我是怎麽回事啦？</w:t>
      </w:r>
    </w:p>
    <w:p>
      <w:r>
        <w:t>「千鹤，拜托你舔舔我！」我禁不住喊叫出来。</w:t>
      </w:r>
    </w:p>
    <w:p>
      <w:r>
        <w:t>┅┅忽然。</w:t>
      </w:r>
    </w:p>
    <w:p>
      <w:r>
        <w:t>「奈留！好久不见！我好想你哦！」</w:t>
      </w:r>
    </w:p>
    <w:p>
      <w:r>
        <w:t>朦胧中似乎听到千鹤的声音，她竟出现在门口！我吓得挺身坐起。</w:t>
      </w:r>
    </w:p>
    <w:p>
      <w:r>
        <w:t>中学时的同学，千鹤穿着高中的制服，衬衫配上领巾包得紧紧地，大胸部像要绷开钮扣似的。</w:t>
      </w:r>
    </w:p>
    <w:p>
      <w:r>
        <w:t>突然大驾光临，可是，人家才开始舒服呢┅┅</w:t>
      </w:r>
    </w:p>
    <w:p>
      <w:r>
        <w:t>「进门前应该先敲门才对吧！还好，你是我的好朋友┅┅」</w:t>
      </w:r>
    </w:p>
    <w:p>
      <w:r>
        <w:t>「少来这套！怎麽啦，在干什麽见不得人的事呀？」</w:t>
      </w:r>
    </w:p>
    <w:p>
      <w:r>
        <w:t>哈哈，话得从头说起了。</w:t>
      </w:r>
    </w:p>
    <w:p>
      <w:r>
        <w:t>原来我姊姊想制作Ｈ－ＧＡＭＥ（编者注∶性爱游戏），叫我引诱我的好朋友千鹤参加，还要我把她们的样子画下来。</w:t>
      </w:r>
    </w:p>
    <w:p>
      <w:r>
        <w:t>我的姊姊叫做星野爱美，在杂志社担任编辑，人缘很广；现在来拜托擅长绘画的我，想拒绝也拒绝不了┅┅</w:t>
      </w:r>
    </w:p>
    <w:p>
      <w:r>
        <w:t>「我、我、说真的，其实我也没什麽自信，我还不习惯画ＣＧ（编者注∶电脑游戏图案）。」</w:t>
      </w:r>
    </w:p>
    <w:p>
      <w:r>
        <w:t>并非一口回绝，也怕千鹤不肯答应。</w:t>
      </w:r>
    </w:p>
    <w:p>
      <w:r>
        <w:t>「┅┅奈留，你好可爱。」</w:t>
      </w:r>
    </w:p>
    <w:p>
      <w:r>
        <w:t>还来不及思索，千鹤突然一把将我抱住∶「怎麽啦？你在想什麽？」</w:t>
      </w:r>
    </w:p>
    <w:p>
      <w:r>
        <w:t>这家伙！什麽时候变得心思这麽细密的？</w:t>
      </w:r>
    </w:p>
    <w:p>
      <w:r>
        <w:t>「对不起、对不起，我想得太出神了┅┅」</w:t>
      </w:r>
    </w:p>
    <w:p>
      <w:r>
        <w:t>「奈留，想起来了吗？我们的那一次。」</w:t>
      </w:r>
    </w:p>
    <w:p>
      <w:r>
        <w:t>事情怎麽变得这麽突然┅┅</w:t>
      </w:r>
    </w:p>
    <w:p>
      <w:r>
        <w:t>千鹤的心情似乎被拉回从前，大眼睛里好像在思索些什麽。此时，我的心里也浮现出往事。</w:t>
      </w:r>
    </w:p>
    <w:p>
      <w:r>
        <w:t>忽然，千鹤从後面靠了上来∶「奈留，那个时候是这个动作吧？」说罢，便用舌头舔舐我的脖子。</w:t>
      </w:r>
    </w:p>
    <w:p>
      <w:r>
        <w:t>我的脑海里出现了一片景像。</w:t>
      </w:r>
    </w:p>
    <w:p>
      <w:r>
        <w:t>——呀，我想起来了，那是中学开学典礼的时候┅┅</w:t>
      </w:r>
    </w:p>
    <w:p>
      <w:r>
        <w:t>千鹤发出「啊」的叫声，大家都转过头来看。我怀着紧张的心情，正偷偷舔舐千鹤的脖子。</w:t>
      </w:r>
    </w:p>
    <w:p>
      <w:r>
        <w:t>当时的千鹤穿着与现在相似的短裙，看起来有点幼稚。现在倒是少了这份矜</w:t>
      </w:r>
    </w:p>
    <w:p>
      <w:r>
        <w:t>持┅┅</w:t>
      </w:r>
    </w:p>
    <w:p>
      <w:r>
        <w:t>真是的。</w:t>
      </w:r>
    </w:p>
    <w:p>
      <w:r>
        <w:t>「是嘛，那样突然靠过来舔脖子，谁不会吓一跳呀？」</w:t>
      </w:r>
    </w:p>
    <w:p>
      <w:r>
        <w:t>无论如何，今天回想起来，当时的我真是大胆。那时的千鹤看起来好像很好吃似的，她的率真令人喜爱。</w:t>
      </w:r>
    </w:p>
    <w:p>
      <w:r>
        <w:t>「真的，千鹤好可爱，所以我才会真的舔下去┅┅」</w:t>
      </w:r>
    </w:p>
    <w:p>
      <w:r>
        <w:t>「奈留会觉得不好意思啊？那干嘛就舔下去呢？」</w:t>
      </w:r>
    </w:p>
    <w:p>
      <w:r>
        <w:t>千鹤就是爱损人，其实她喜欢得不得了哩。</w:t>
      </w:r>
    </w:p>
    <w:p>
      <w:r>
        <w:t>「那麽，其实千鹤你喜欢我那样做吧？」</w:t>
      </w:r>
    </w:p>
    <w:p>
      <w:r>
        <w:t>「是的┅┅奈留，你好像变了不少呢。」</w:t>
      </w:r>
    </w:p>
    <w:p>
      <w:r>
        <w:t>千鹤老是喜欢装作大人样，我也不甘示弱地顶回去∶「是吗？千鹤你不是最喜欢。闻。人。的。味。道。吗？倒是很会用鼻子钻人家嘛！」</w:t>
      </w:r>
    </w:p>
    <w:p>
      <w:r>
        <w:t>「是又怎麽样！奈留，何必话中有话，说得这麽诡异呢！」</w:t>
      </w:r>
    </w:p>
    <w:p>
      <w:r>
        <w:t>嘴巴可是不饶人喔。</w:t>
      </w:r>
    </w:p>
    <w:p>
      <w:r>
        <w:t>事实上，可爱的千鹤十分讨人喜欢。</w:t>
      </w:r>
    </w:p>
    <w:p>
      <w:r>
        <w:t>「千鹤，等等！」</w:t>
      </w:r>
    </w:p>
    <w:p>
      <w:r>
        <w:t>意外地，千鹤细长的手指伸入我的内裤里。</w:t>
      </w:r>
    </w:p>
    <w:p>
      <w:r>
        <w:t>「好呀，奈留，想要这个吧？我早就知道了！我是最了解奈留的了，心里很想做吧？」</w:t>
      </w:r>
    </w:p>
    <w:p>
      <w:r>
        <w:t>千鹤的手指在我的内裤中穿梭，沿着花瓣缓缓地伸了进去，像在探索什麽宝物似的。终於找到宝贝了，她观察着我的反应，又深入了一些，快感马上增加了一倍。</w:t>
      </w:r>
    </w:p>
    <w:p>
      <w:r>
        <w:t>此时，我的腰部不由得扭动起来，开始有了反应∶「啊┅┅」</w:t>
      </w:r>
    </w:p>
    <w:p>
      <w:r>
        <w:t>「奈留真是害羞呀，把脸抬起来看看嘛。」口里这麽说着。</w:t>
      </w:r>
    </w:p>
    <w:p>
      <w:r>
        <w:t>千鹤不怀好意的笑容，使我再度回忆起昔日的情景。</w:t>
      </w:r>
    </w:p>
    <w:p>
      <w:r>
        <w:t>「千鹤，我想起来了，你夺走了我的第一次。」</w:t>
      </w:r>
    </w:p>
    <w:p>
      <w:r>
        <w:t>千鹤的脸上出现生气的表情∶「少胡说八道！是你求之不得呢！」</w:t>
      </w:r>
    </w:p>
    <w:p>
      <w:r>
        <w:t>一边说着，一边向敏感部位探去。听到我发出「哎哟」的声音，她高兴地笑了起来。</w:t>
      </w:r>
    </w:p>
    <w:p>
      <w:r>
        <w:t>好一个邪恶的女人。</w:t>
      </w:r>
    </w:p>
    <w:p>
      <w:r>
        <w:t>「不行、不行，下雨漏水总不是把眼睛闭上就没事的吧？我要重重地吻你的嘴唇！」</w:t>
      </w:r>
    </w:p>
    <w:p>
      <w:r>
        <w:t>「嗯，奈留，跟当时一样的吻我吧。」</w:t>
      </w:r>
    </w:p>
    <w:p>
      <w:r>
        <w:t>想回她几句，但终於还是吻上她期待的嘴唇。</w:t>
      </w:r>
    </w:p>
    <w:p>
      <w:r>
        <w:t>对於千鹤，我真是一句话也反驳不了。</w:t>
      </w:r>
    </w:p>
    <w:p>
      <w:r>
        <w:t>久违了，千鹤之唇。</w:t>
      </w:r>
    </w:p>
    <w:p>
      <w:r>
        <w:t>「┅┅怎麽啦，後悔了吗？」摆出一副认真的脸孔∶「是担心我吗？」</w:t>
      </w:r>
    </w:p>
    <w:p>
      <w:r>
        <w:t>「怎麽会呢？千鹤这麽可爱，我最喜欢千鹤了。」</w:t>
      </w:r>
    </w:p>
    <w:p>
      <w:r>
        <w:t>听到我这麽说，千鹤的脸色才恢复过来，好像是受了什麽委曲似的。</w:t>
      </w:r>
    </w:p>
    <w:p>
      <w:r>
        <w:t>「我在与奈留第一次见面时，就有一种似曾相识的感觉┅┅」</w:t>
      </w:r>
    </w:p>
    <w:p>
      <w:r>
        <w:t>她突然这麽说，深深地打动了我。对於心思难以捉摸的千鹤的话，令我一喜一忧。</w:t>
      </w:r>
    </w:p>
    <w:p>
      <w:r>
        <w:t>後悔？其实并没有被欺负的感觉呀！</w:t>
      </w:r>
    </w:p>
    <w:p>
      <w:r>
        <w:t>正说着的时候，千鹤的手指仍忙碌地穿梭着，然後迅速地抽出，发出开汽水的声音。她将沾泄爱液的手指放入口中吮吸，再将它插入我已然火热的嘴唇里。</w:t>
      </w:r>
    </w:p>
    <w:p>
      <w:r>
        <w:t>千鹤的口水混着我的汁液，尝起来酸酸甜甜的。那味道令人沉醉，我无力地侧向千鹤∶「千鹤┅┅」</w:t>
      </w:r>
    </w:p>
    <w:p>
      <w:r>
        <w:t>「想要吧？奈留。」</w:t>
      </w:r>
    </w:p>
    <w:p>
      <w:r>
        <w:t>心中一片茫然，潜意识里仍然顺着她的话。</w:t>
      </w:r>
    </w:p>
    <w:p>
      <w:r>
        <w:t>千鹤将舌尖探入我的口中搜寻着，激烈地纠缠着我的舌头。我接受千鹤的热吻，这股热情任谁都比不上。</w:t>
      </w:r>
    </w:p>
    <w:p>
      <w:r>
        <w:t>舌头激情地活动後，又接着吸吮上下两片嘴唇，彷佛从美梦回到现实。虽说由美梦回到现实，但仍期待着甜美的下一刻。</w:t>
      </w:r>
    </w:p>
    <w:p>
      <w:r>
        <w:t>我凝望千鹤∶「千鹤，我喜欢你。」</w:t>
      </w:r>
    </w:p>
    <w:p>
      <w:r>
        <w:t>「我也是。」</w:t>
      </w:r>
    </w:p>
    <w:p>
      <w:r>
        <w:t>「可是┅┅」</w:t>
      </w:r>
    </w:p>
    <w:p>
      <w:r>
        <w:t>「怎麽？」</w:t>
      </w:r>
    </w:p>
    <w:p>
      <w:r>
        <w:t>这是我的坏习惯，总是会破坏气氛。</w:t>
      </w:r>
    </w:p>
    <w:p>
      <w:r>
        <w:t>在这个幸福的时刻，我突然想起姊姊交代的Ｈ－ＧＡＭＥ的话。</w:t>
      </w:r>
    </w:p>
    <w:p>
      <w:r>
        <w:t>「再这麽拖下去，姊姊一定会生气的┅┅」</w:t>
      </w:r>
    </w:p>
    <w:p>
      <w:r>
        <w:t>听到我的话，千鹤抱住我的头在抚摸∶「怎麽说这样的话？奈留的姊姊会生气？可怜的奈留，把姊姊生气当成滔天大罪似的。」</w:t>
      </w:r>
    </w:p>
    <w:p>
      <w:r>
        <w:t>千鹤义奋填膺地说着。但是，可真的不能等闲视之呀，我的脑海中浮现出姊姊生气的样子。</w:t>
      </w:r>
    </w:p>
    <w:p>
      <w:r>
        <w:t>「姊姊交代的话我一定要做到┅┅」</w:t>
      </w:r>
    </w:p>
    <w:p>
      <w:r>
        <w:t>「什麽！到底有没有原则啊？看来得把奈留绑起来才行。」</w:t>
      </w:r>
    </w:p>
    <w:p>
      <w:r>
        <w:t>「等、等一下，不是这样的。」</w:t>
      </w:r>
    </w:p>
    <w:p>
      <w:r>
        <w:t>还来不及解释，千鹤的手中已经握住一把锁链。</w:t>
      </w:r>
    </w:p>
    <w:p>
      <w:r>
        <w:t>「真不愧是千鹤」，我这麽想着。</w:t>
      </w:r>
    </w:p>
    <w:p>
      <w:r>
        <w:t>因此，一瞬间我就被绑住了。</w:t>
      </w:r>
    </w:p>
    <w:p>
      <w:r>
        <w:t>按着，她朝我靠过来。</w:t>
      </w:r>
    </w:p>
    <w:p>
      <w:r>
        <w:t>「等等、千鹤┅┅唉哟！」</w:t>
      </w:r>
    </w:p>
    <w:p>
      <w:r>
        <w:t>我的身体被锁链绑着，无法动弹，只能任由她把手指插入我的花苞中。稍微一动便插得更深。</w:t>
      </w:r>
    </w:p>
    <w:p>
      <w:r>
        <w:t>「呼呼，奈留，怎麽样呀？」</w:t>
      </w:r>
    </w:p>
    <w:p>
      <w:r>
        <w:t>「千鹤，你、你真厉害┅┅我、我快不行了┅┅」看到千鹤得意的表情，使我不禁後悔说出真心话。</w:t>
      </w:r>
    </w:p>
    <w:p>
      <w:r>
        <w:t>舒服的感觉，使我不由自主地扭起腰部，於是锁链便磨擦花瓣。</w:t>
      </w:r>
    </w:p>
    <w:p>
      <w:r>
        <w:t>「呀，奈留开始摆动腰部了，我也想被棍子搔搔痒，一定很舒服。」她幸灾乐祸地说。</w:t>
      </w:r>
    </w:p>
    <w:p>
      <w:r>
        <w:t>「哼，千鹤你可恶，不跟你好了。」</w:t>
      </w:r>
    </w:p>
    <w:p>
      <w:r>
        <w:t>「是吗？这样说真好听，再多说点嘛。」千鹤低下头来舔舐我的花穴。</w:t>
      </w:r>
    </w:p>
    <w:p>
      <w:r>
        <w:t>「啊、讨厌啦┅┅」我想挺起身子，无奈身子却不听使唤┅┅老实地有了反应。</w:t>
      </w:r>
    </w:p>
    <w:p>
      <w:r>
        <w:t>「啊，饶了我吧，千鹤我不说了┅┅你、你说什麽我都听。」我硬挤出一句话。</w:t>
      </w:r>
    </w:p>
    <w:p>
      <w:r>
        <w:t>啊啊┅┅还是逃不开千鹤的魔掌。</w:t>
      </w:r>
    </w:p>
    <w:p>
      <w:r>
        <w:t>千鹤的脸上摆出一副完全明了的表情，她早就对我的反应一清二楚了。她一本正经地说∶「我最爱的人是奈留，而且永远也不会忘记奈留。」</w:t>
      </w:r>
    </w:p>
    <w:p>
      <w:r>
        <w:t>「干吗说这种话┅┅」</w:t>
      </w:r>
    </w:p>
    <w:p>
      <w:r>
        <w:t>说出自己的真心话，千鹤不好意思地拨弄着手指，然後再度向我袭来。指尖抚过脸颊伸入口中，进入深处，千鹤将我流出的唾液擦在脸上。</w:t>
      </w:r>
    </w:p>
    <w:p>
      <w:r>
        <w:t>「奈留，你觉得怎麽样？」千鹤一边说着，一边用湿答答的手指搓揉我的乳尖。</w:t>
      </w:r>
    </w:p>
    <w:p>
      <w:r>
        <w:t>「好舒服喔！千鹤┅┅啊啊┅┅」</w:t>
      </w:r>
    </w:p>
    <w:p>
      <w:r>
        <w:t>「嗯，女人的事只有女人才懂这样弄你的乳头┅┅」</w:t>
      </w:r>
    </w:p>
    <w:p>
      <w:r>
        <w:t>「好棒┅┅」潮湿硬挺的乳尖受到一再的刺激，连乳房也膨胀起来。</w:t>
      </w:r>
    </w:p>
    <w:p>
      <w:r>
        <w:t>「千鹤，饶了我吧！」我发出微弱的娇喘。</w:t>
      </w:r>
    </w:p>
    <w:p>
      <w:r>
        <w:t>想不到，如此一来更激起千鹤爱捉弄人的老毛病。</w:t>
      </w:r>
    </w:p>
    <w:p>
      <w:r>
        <w:t>「奈留，好湿哦！怎麽样，受不了吗？」</w:t>
      </w:r>
    </w:p>
    <w:p>
      <w:r>
        <w:t>「拜托拜托，别再玩弄我了。」我呜咽地求着饶。</w:t>
      </w:r>
    </w:p>
    <w:p>
      <w:r>
        <w:t>「好可爱的奈留，你的蜜汁流出来了喔。」千鹤以手指沾取汁液舔舐着。</w:t>
      </w:r>
    </w:p>
    <w:p>
      <w:r>
        <w:t>事到如今，我的一切都被千鹤看穿。</w:t>
      </w:r>
    </w:p>
    <w:p>
      <w:r>
        <w:t>按着，她把手放到我的花瓣上。</w:t>
      </w:r>
    </w:p>
    <w:p>
      <w:r>
        <w:t>「奈留，只要你舒服就好了，尽情享受吧。」千鹤愉快地说。</w:t>
      </w:r>
    </w:p>
    <w:p>
      <w:r>
        <w:t>「千鹤，你不是逗我开心的吧？真的喜欢我吗？」</w:t>
      </w:r>
    </w:p>
    <w:p>
      <w:r>
        <w:t>「真的，我早就说过了，我最喜欢奈留了。」她斩钉截铁地说着。</w:t>
      </w:r>
    </w:p>
    <w:p>
      <w:r>
        <w:t>「那好，我相信你的话。」</w:t>
      </w:r>
    </w:p>
    <w:p>
      <w:r>
        <w:t>千鹤终於放下心来。</w:t>
      </w:r>
    </w:p>
    <w:p>
      <w:r>
        <w:t>但是爱液仍滴个不停。呀，真可耻┅┅</w:t>
      </w:r>
    </w:p>
    <w:p>
      <w:r>
        <w:t>千鹤捧起我羞红的脸，高兴得亲吻着我的嘴唇∶「奈留，太好了，我最爱你了。」</w:t>
      </w:r>
    </w:p>
    <w:p>
      <w:r>
        <w:t>「谢谢，千鹤，我觉得好幸福。」</w:t>
      </w:r>
    </w:p>
    <w:p>
      <w:r>
        <w:t>——忽然，眼泪串串地流了下来。</w:t>
      </w:r>
    </w:p>
    <w:p>
      <w:r>
        <w:t>千鹤用手指沾取我的眼泪。</w:t>
      </w:r>
    </w:p>
    <w:p>
      <w:r>
        <w:t>┅┅但是，现在可不是哭的时候，还是得和千鹤摊牌。</w:t>
      </w:r>
    </w:p>
    <w:p>
      <w:r>
        <w:t>「好吧，奈留前面说的Ｈ－ＧＡＭＥ就姑且先答应你了。」</w:t>
      </w:r>
    </w:p>
    <w:p>
      <w:r>
        <w:t>「嗯，千鹤，就这麽说定罗！」</w:t>
      </w:r>
    </w:p>
    <w:p>
      <w:r>
        <w:t>千鹤已经答应了，所以现在绝不能使她产生反悔的念头。我的眼泪又滴了下来。</w:t>
      </w:r>
    </w:p>
    <w:p>
      <w:r>
        <w:t>「哭什麽呢？奈留，嗯？」</w:t>
      </w:r>
    </w:p>
    <w:p>
      <w:r>
        <w:t>「鸣呜┅┅」</w:t>
      </w:r>
    </w:p>
    <w:p>
      <w:r>
        <w:t>看我眼泪汪汪的样子，千鹤也不由自主地红了眼眶。为了不让我看到她的窘态，她转过身体说∶「奈留，客人来了也不端茶，快去，听到了没有？」</w:t>
      </w:r>
    </w:p>
    <w:p>
      <w:r>
        <w:t>「嗯，马上来。」夹杂着兴奋和不安，我匆匆穿好制服走到厨房。</w:t>
      </w:r>
    </w:p>
    <w:p>
      <w:r>
        <w:t>「嗯、红茶┅┅哦，有了。」</w:t>
      </w:r>
    </w:p>
    <w:p>
      <w:r>
        <w:t>将茶壶注入开水的同时，我一直想着千鹤，心里扑通扑通地跳着∶「千鹤，再等一下下，我快来了。」</w:t>
      </w:r>
    </w:p>
    <w:p>
      <w:r>
        <w:t>端着茶壶，我走回２楼自己的房间。</w:t>
      </w:r>
    </w:p>
    <w:p>
      <w:r>
        <w:t>想到那种事，我忍不住笑出来，还好茶没有漏出来。</w:t>
      </w:r>
    </w:p>
    <w:p>
      <w:r>
        <w:t>正要推开房门时┅┅</w:t>
      </w:r>
    </w:p>
    <w:p>
      <w:r>
        <w:t>「┅┅千鹤，你真的好可爱。」</w:t>
      </w:r>
    </w:p>
    <w:p>
      <w:r>
        <w:t>那声音┅┅是爱美姊姊！她在房间里做什麽？</w:t>
      </w:r>
    </w:p>
    <w:p>
      <w:r>
        <w:t>千鹤制服的衬衫被拉到脖子，露出一对圆圆的乳房┅┅内裤的一角挂在大腿上！</w:t>
      </w:r>
    </w:p>
    <w:p>
      <w:r>
        <w:t>「让爱美姊姊看到我这种模样┅┅好丢脸！」</w:t>
      </w:r>
    </w:p>
    <w:p>
      <w:r>
        <w:t>「呼呼，我在隔壁早就听得一清二楚了，趁奈留不在来见见你。千鹤，时间真的是恰到好处哩！」</w:t>
      </w:r>
    </w:p>
    <w:p>
      <w:r>
        <w:t>┅┅千鹤的样子和我想像中的完全一样，只是对象变成了姊姊。</w:t>
      </w:r>
    </w:p>
    <w:p>
      <w:r>
        <w:t>我有些懊悔，但是事情已经发展到这样，我也进退两难。</w:t>
      </w:r>
    </w:p>
    <w:p>
      <w:r>
        <w:t>「想到台词就兴奋┅┅早就知道爱美你在隔壁，才对奈留┅┅」</w:t>
      </w:r>
    </w:p>
    <w:p>
      <w:r>
        <w:t>原来如此！千鹤太可恶了！</w:t>
      </w:r>
    </w:p>
    <w:p>
      <w:r>
        <w:t>我将手握成拳头状，从门缝里监视爱美姊姊和千鹤的动作。</w:t>
      </w:r>
    </w:p>
    <w:p>
      <w:r>
        <w:t>「哈哈，这麽说来，奈留真可怜┅┅千鹤，你真乖，让我来好好疼你。」</w:t>
      </w:r>
    </w:p>
    <w:p>
      <w:r>
        <w:t>姊姊移向千鹤的大腿间，我看见她的眼中发出灼热的光芒。</w:t>
      </w:r>
    </w:p>
    <w:p>
      <w:r>
        <w:t>两个人对我的怒气浑然不觉。</w:t>
      </w:r>
    </w:p>
    <w:p>
      <w:r>
        <w:t>此时，千鹤说出令我大感惊讶的话∶「爱美姊姊，我、我从很久以前就一直崇拜你。」</w:t>
      </w:r>
    </w:p>
    <w:p>
      <w:r>
        <w:t>「太好了，千鹤，别再等下去了，快把身体交给我吧！我会好好地爱护你的┅┅你想怎麽弄？告诉我。」</w:t>
      </w:r>
    </w:p>
    <w:p>
      <w:r>
        <w:t>爱美姊姊为了占有千鹤的身体，连这麽无耻的话都说得出口，竟然无视於我的存在。</w:t>
      </w:r>
    </w:p>
    <w:p>
      <w:r>
        <w:t>「跟姊姊这样做┅┅真是太丢脸了。」</w:t>
      </w:r>
    </w:p>
    <w:p>
      <w:r>
        <w:t>「胡说，只要顺着自己的感觉走，懂吗？你想要怎麽来？」</w:t>
      </w:r>
    </w:p>
    <w:p>
      <w:r>
        <w:t>唔┅┅姊姊究竟会怎麽做呢？</w:t>
      </w:r>
    </w:p>
    <w:p>
      <w:r>
        <w:t>她突然贴住千鹤的花蒂，开始不断以舌尖舔舐，双手则不停地搓揉胸部。</w:t>
      </w:r>
    </w:p>
    <w:p>
      <w:r>
        <w:t>在舌头剧烈的活动下，千鹤忍不住兴奋，扭动着双腿，发出娇媚的吟叫声∶「爱美姊姊┅┅好、好痛快哟┅┅」</w:t>
      </w:r>
    </w:p>
    <w:p>
      <w:r>
        <w:t>姊姊突然用力揉搓千鹤的乳头，舌尖舔舐花唇的动作也急速加快。</w:t>
      </w:r>
    </w:p>
    <w:p>
      <w:r>
        <w:t>「很棒吧？快，叫出来，我最喜欢听千鹤的叫声。」</w:t>
      </w:r>
    </w:p>
    <w:p>
      <w:r>
        <w:t>「喔┅┅爱美、好、好爽┅┅」</w:t>
      </w:r>
    </w:p>
    <w:p>
      <w:r>
        <w:t>千鹤的身体对姊姊的动作有了反应，两人配合得恰到好处，纤细的双腿无力再抖动，终於倒了下去。</w:t>
      </w:r>
    </w:p>
    <w:p>
      <w:r>
        <w:t>但是，姊姊并未因千鹤的反应而放松攻击的动作，反而加速抚摸後臀。</w:t>
      </w:r>
    </w:p>
    <w:p>
      <w:r>
        <w:t>「千鹤，我从很久以前就想弄你的屁股┅┅」</w:t>
      </w:r>
    </w:p>
    <w:p>
      <w:r>
        <w:t>「唔┅┅这麽吸引你吗？」</w:t>
      </w:r>
    </w:p>
    <w:p>
      <w:r>
        <w:t>「是的，再揉捏乳头，更舒服哟。」</w:t>
      </w:r>
    </w:p>
    <w:p>
      <w:r>
        <w:t>「啊、啊啊┅┅」千鹤觉得後洞被舔得非常爽快。</w:t>
      </w:r>
    </w:p>
    <w:p>
      <w:r>
        <w:t>我才发现那里原来是千鹤最虚弱的部位。真是，什麽都逃不过姊姊的眼睛。</w:t>
      </w:r>
    </w:p>
    <w:p>
      <w:r>
        <w:t>「这就是千鹤你最刺激的地方，终於被我发现了，这麽脏的部位，仍能令你爽翻天。」</w:t>
      </w:r>
    </w:p>
    <w:p>
      <w:r>
        <w:t>「爱美，你好厉害。」千鹤害羞地说。</w:t>
      </w:r>
    </w:p>
    <w:p>
      <w:r>
        <w:t>平常老是挪揄我的千鹤，今天受到这种屈辱┅┅对我而言倒是满新鲜的，真是活该。</w:t>
      </w:r>
    </w:p>
    <w:p>
      <w:r>
        <w:t>姊姊玩弄着千鹤，露出喜悦的表情。千鹤因紧张而缩小的後穴，不断地受到姊姊的抚弄，千鹤脸上的表情变得相当紧张。</w:t>
      </w:r>
    </w:p>
    <w:p>
      <w:r>
        <w:t>「快来了吗？」姐姐加速了舔舐的动作。</w:t>
      </w:r>
    </w:p>
    <w:p>
      <w:r>
        <w:t>「┅┅哎、哎，爽死了！」</w:t>
      </w:r>
    </w:p>
    <w:p>
      <w:r>
        <w:t>「你还真够老实，一点都不保留。」</w:t>
      </w:r>
    </w:p>
    <w:p>
      <w:r>
        <w:t>原先在臀部抚摸着的手指，忽然改变方向，直滑入粉红色的花瓣内。手指抽插花穴和着舔舐後穴的声音，充斥着整个房间。好一幅令人心驰神荡的春宫图。</w:t>
      </w:r>
    </w:p>
    <w:p>
      <w:r>
        <w:t>对於自己未能够加入姊姊和千鹤的游戏，我感到非常懊悔，心情逐渐激动起来。我站在走廊中，花苞已然潮湿，就乾脆脱掉内裤。</w:t>
      </w:r>
    </w:p>
    <w:p>
      <w:r>
        <w:t>┅┅两个妖精在床上打架。</w:t>
      </w:r>
    </w:p>
    <w:p>
      <w:r>
        <w:t>我只好转过身来抚摸自己的花蕊，花蒂已经坚硬突起。</w:t>
      </w:r>
    </w:p>
    <w:p>
      <w:r>
        <w:t>（哎、哎┅┅这样┅┅好舒服！）</w:t>
      </w:r>
    </w:p>
    <w:p>
      <w:r>
        <w:t>不仅花蕊，连乳头也不放过。</w:t>
      </w:r>
    </w:p>
    <w:p>
      <w:r>
        <w:t>（哟、哟┅┅脱光了真兴奋！）</w:t>
      </w:r>
    </w:p>
    <w:p>
      <w:r>
        <w:t>姊姊和千鹤的戏耍声不断从房中传出。</w:t>
      </w:r>
    </w:p>
    <w:p>
      <w:r>
        <w:t>（爱美，我、我不行了。）</w:t>
      </w:r>
    </w:p>
    <w:p>
      <w:r>
        <w:t>受到两人的动作和娇喘的影响，我将手指插入花径。</w:t>
      </w:r>
    </w:p>
    <w:p>
      <w:r>
        <w:t>（等一下，千鹤，让我们一起到最高潮┅┅）</w:t>
      </w:r>
    </w:p>
    <w:p>
      <w:r>
        <w:t>在我纷乱的情绪中，只听见千鹤的呼吸越来越沉重，姊姊也快支持不住了。</w:t>
      </w:r>
    </w:p>
    <w:p>
      <w:r>
        <w:t>此时，这个世界彷佛只有她俩存在。</w:t>
      </w:r>
    </w:p>
    <w:p>
      <w:r>
        <w:t>我的手指不断地进出花穴，越插越接近沸点。动作加快，呼吸也跟着急促起来。</w:t>
      </w:r>
    </w:p>
    <w:p>
      <w:r>
        <w:t>来了，来了，我要和她们一起到情欲的高峰了┅┅！</w:t>
      </w:r>
    </w:p>
    <w:p>
      <w:r>
        <w:t>（千鹤、我要泄了┅┅）</w:t>
      </w:r>
    </w:p>
    <w:p>
      <w:r>
        <w:t>姊姊┅┅我、我也┅┅</w:t>
      </w:r>
    </w:p>
    <w:p>
      <w:r>
        <w:t>突然天旋地转，三人同时虚脱。</w:t>
      </w:r>
    </w:p>
    <w:p>
      <w:r>
        <w:t>唉，我不行了┅┅泄吧！</w:t>
      </w:r>
    </w:p>
    <w:p>
      <w:r>
        <w:t>眼前无边的美景彻底地影响了我，但是，人总要回到现实。刚才因兴奋而摆动的双脚，现在才觉得酸得要命。脚跟似乎要散掉般，一个不小心，茶壶掉了下去。</w:t>
      </w:r>
    </w:p>
    <w:p>
      <w:r>
        <w:t>陶瓷破碎的声音，惊动了仍然沉迷在性欲波涛中的姊姊，她走出房间∶「奈留，你怎麽了，全都看见了吗？」</w:t>
      </w:r>
    </w:p>
    <w:p>
      <w:r>
        <w:t>「我想端茶进来，却┅┅」</w:t>
      </w:r>
    </w:p>
    <w:p>
      <w:r>
        <w:t>可恶，怎麽说不下去了呢？</w:t>
      </w:r>
    </w:p>
    <w:p>
      <w:r>
        <w:t>但是，即使对姊姊表示不满又能如何？</w:t>
      </w:r>
    </w:p>
    <w:p>
      <w:r>
        <w:t>只是我一个人在那里自言自语，又有什麽用？</w:t>
      </w:r>
    </w:p>
    <w:p>
      <w:r>
        <w:t>「你先进来。」</w:t>
      </w:r>
    </w:p>
    <w:p>
      <w:r>
        <w:t>「┅┅嗯。」</w:t>
      </w:r>
    </w:p>
    <w:p>
      <w:r>
        <w:t>┅┅进去之後，三人再度展开一场大战。</w:t>
      </w:r>
    </w:p>
    <w:p>
      <w:r>
        <w:t>她们两个人仍然赤身露体，情话绵绵。</w:t>
      </w:r>
    </w:p>
    <w:p>
      <w:r>
        <w:t>回头想想，姊姊不知何时回到家的┅┅意外的访客真是不请自来，以後真该小心点。</w:t>
      </w:r>
    </w:p>
    <w:p>
      <w:r>
        <w:t>「哼，我也要加入！」</w:t>
      </w:r>
    </w:p>
    <w:p>
      <w:r>
        <w:t>「不行，奈留。」</w:t>
      </w:r>
    </w:p>
    <w:p>
      <w:r>
        <w:t>拒绝了我之後，她们两人又再度互相以乳尖磨擦对方，一副甜蜜的模样。</w:t>
      </w:r>
    </w:p>
    <w:p>
      <w:r>
        <w:t></w:t>
      </w:r>
    </w:p>
    <w:p>
      <w:r>
        <w:t>「你会打扰我们的情绪。」</w:t>
      </w:r>
    </w:p>
    <w:p>
      <w:r>
        <w:t>「等等，千鹤┅┅！」</w:t>
      </w:r>
    </w:p>
    <w:p>
      <w:r>
        <w:t>由於千鹤的迟疑，事情有了转机。</w:t>
      </w:r>
    </w:p>
    <w:p>
      <w:r>
        <w:t>「也想玩吗？奈留。」</w:t>
      </w:r>
    </w:p>
    <w:p>
      <w:r>
        <w:t>我以无奈的眼神凝望姊姊，气氛有点僵。</w:t>
      </w:r>
    </w:p>
    <w:p>
      <w:r>
        <w:t>我坚定地说∶「是的，我一定要加入，你别管我。」</w:t>
      </w:r>
    </w:p>
    <w:p>
      <w:r>
        <w:t>千鹤听我口气一变，只好改以和缓的口吻∶「之前我们已经搞得很疲倦，不想从头再来，希望你能体谅。」</w:t>
      </w:r>
    </w:p>
    <w:p>
      <w:r>
        <w:t>装出可爱的脸孔，我向千鹤求援。</w:t>
      </w:r>
    </w:p>
    <w:p>
      <w:r>
        <w:t>但是，姊姊和千鹤都摆出敌意。</w:t>
      </w:r>
    </w:p>
    <w:p>
      <w:r>
        <w:t>「原来如此。千鹤，你是骗我的！」</w:t>
      </w:r>
    </w:p>
    <w:p>
      <w:r>
        <w:t>千鹤怀着歉意，将我的头拉近她的脸旁抚着。</w:t>
      </w:r>
    </w:p>
    <w:p>
      <w:r>
        <w:t>「骗人！都是骗人的！千鹤你好可恶！」我拼命地想要反击回去。</w:t>
      </w:r>
    </w:p>
    <w:p>
      <w:r>
        <w:t>「不许胡说，奈留，千鹤不会骗人，你最好保持一点风度。」</w:t>
      </w:r>
    </w:p>
    <w:p>
      <w:r>
        <w:t>「就是嘛！」</w:t>
      </w:r>
    </w:p>
    <w:p>
      <w:r>
        <w:t>敌人由一人变成两人，真是的——每个人的脾气都很倔强，谁也不肯低头，想化解这场僵局可没那麽简单。</w:t>
      </w:r>
    </w:p>
    <w:p>
      <w:r>
        <w:t>「好吧，就从头再来吧！看我买了什麽好东西。」</w:t>
      </w:r>
    </w:p>
    <w:p>
      <w:r>
        <w:t>姊姊拿出一个涨涨的袋子，原来里面装着模拟男人那根东西的假阳具。</w:t>
      </w:r>
    </w:p>
    <w:p>
      <w:r>
        <w:t>「呀，爱美，这东西好可怕。」</w:t>
      </w:r>
    </w:p>
    <w:p>
      <w:r>
        <w:t>「我一共买了两根，一根当作资料，一根送给千鹤。」</w:t>
      </w:r>
    </w:p>
    <w:p>
      <w:r>
        <w:t>抱持着严肃的研究热情，真令人感动。</w:t>
      </w:r>
    </w:p>
    <w:p>
      <w:r>
        <w:t>「我可以接受吗？」千鹤用手接下来，好奇地抚摸着。</w:t>
      </w:r>
    </w:p>
    <w:p>
      <w:r>
        <w:t>「太好了，可以好好照顾千鹤了，绑紧一点。」</w:t>
      </w:r>
    </w:p>
    <w:p>
      <w:r>
        <w:t>「是的。」</w:t>
      </w:r>
    </w:p>
    <w:p>
      <w:r>
        <w:t>得到指示後，千鹤立刻将阳具以皮带固定在腰部，之後，再将阳具的一头插入自己的花径中。</w:t>
      </w:r>
    </w:p>
    <w:p>
      <w:r>
        <w:t>插入的那一瞬间，千鹤喊叫出来∶「┅┅真是爽快！」</w:t>
      </w:r>
    </w:p>
    <w:p>
      <w:r>
        <w:t>「如何？太小还对吧？」姊姊问道。</w:t>
      </w:r>
    </w:p>
    <w:p>
      <w:r>
        <w:t>皮带上的阳具卡在小径中，爱美伸手在千鹤的花唇间握住转动。</w:t>
      </w:r>
    </w:p>
    <w:p>
      <w:r>
        <w:t>「不要，好可怕，哎哟┅┅哎哟┅┅爱美┅┅手指、手指进去了，快抽出来吧！」</w:t>
      </w:r>
    </w:p>
    <w:p>
      <w:r>
        <w:t>「呵呵呵，千鹤，很爽吧？」</w:t>
      </w:r>
    </w:p>
    <w:p>
      <w:r>
        <w:t>手指慢慢插入然後抽出来，又插进去，又抽出来，千鹤的花户已经爱液盈盈了。</w:t>
      </w:r>
    </w:p>
    <w:p>
      <w:r>
        <w:t>「姊姊，你把千鹤弄成这个样子到底要做什麽？」</w:t>
      </w:r>
    </w:p>
    <w:p>
      <w:r>
        <w:t>「决定了，奈留就由千鹤来处分吧。」</w:t>
      </w:r>
    </w:p>
    <w:p>
      <w:r>
        <w:t>什麽！要插到我的洞穴里？</w:t>
      </w:r>
    </w:p>
    <w:p>
      <w:r>
        <w:t>本来以为我只是个旁观者，想不到自己也得加入。</w:t>
      </w:r>
    </w:p>
    <w:p>
      <w:r>
        <w:t>「快点准备吧？」</w:t>
      </w:r>
    </w:p>
    <w:p>
      <w:r>
        <w:t>「我——」</w:t>
      </w:r>
    </w:p>
    <w:p>
      <w:r>
        <w:t>「姊姊的话要听，照我说的去做。」</w:t>
      </w:r>
    </w:p>
    <w:p>
      <w:r>
        <w:t>简直是强迫人嘛！</w:t>
      </w:r>
    </w:p>
    <w:p>
      <w:r>
        <w:t>「听话，奈留，爱美是为你好。」</w:t>
      </w:r>
    </w:p>
    <w:p>
      <w:r>
        <w:t>千鹤对姊姊唯命是从，我也只好乖乖听话了┅┅於是，姊姊把我的制服完全脱光。</w:t>
      </w:r>
    </w:p>
    <w:p>
      <w:r>
        <w:t>「千鹤、奈留，你们很想被好好爱护吧？好，现在过来，互相紧紧抱住。」</w:t>
      </w:r>
    </w:p>
    <w:p>
      <w:r>
        <w:t>姊姊命令千鹤和我，好像我们是她的奴隶似的。</w:t>
      </w:r>
    </w:p>
    <w:p>
      <w:r>
        <w:t>「懂了吗？奈留？来吧。」</w:t>
      </w:r>
    </w:p>
    <w:p>
      <w:r>
        <w:t>因此，千鹤把我像抱小孩一样放在膝头，双手抱着我的腰部，等待姊姊的命令，阳具的位置距离我只有３公分。</w:t>
      </w:r>
    </w:p>
    <w:p>
      <w:r>
        <w:t>啊呀！千鹤突然捏住我的乳头。哎哟！稍微动一下，距离又近了一点。</w:t>
      </w:r>
    </w:p>
    <w:p>
      <w:r>
        <w:t>千鹤就这麽与我保持这种姿势，姊姊好像不太开心。</w:t>
      </w:r>
    </w:p>
    <w:p>
      <w:r>
        <w:t>「快插进去呀！」终於下达最後命令。</w:t>
      </w:r>
    </w:p>
    <w:p>
      <w:r>
        <w:t>「知道了。奈留，我要插进去罗！呵呵！淫水直流呀！好香啊！」</w:t>
      </w:r>
    </w:p>
    <w:p>
      <w:r>
        <w:t>千鹤舔舐我的花瓣，舌尖在四周游移，使我全身发抖。</w:t>
      </w:r>
    </w:p>
    <w:p>
      <w:r>
        <w:t>「好会扭哦！真好吃！」</w:t>
      </w:r>
    </w:p>
    <w:p>
      <w:r>
        <w:t>我开始呻吟，姊姊又说∶「奈留，舒服吗？现在要进去了。」</w:t>
      </w:r>
    </w:p>
    <w:p>
      <w:r>
        <w:t>「好痛、千鹤！」我紧张得像被火烫到似的。</w:t>
      </w:r>
    </w:p>
    <w:p>
      <w:r>
        <w:t>「别害怕，保持这个姿势就对了。」</w:t>
      </w:r>
    </w:p>
    <w:p>
      <w:r>
        <w:t>哎哟！不得了，千鹤猛地插入，欺负人呀！真可恶！</w:t>
      </w:r>
    </w:p>
    <w:p>
      <w:r>
        <w:t>┅┅刚才的快感倏地消失，不安和期待，使我本来就紧张的心脏变得快要爆炸。千鹤把我的身体紧紧抱住，塑棒抽插的速度缓和下来。</w:t>
      </w:r>
    </w:p>
    <w:p>
      <w:r>
        <w:t>「啊、啊！好舒服、好舒服喔！」我的脸上充满喜悦的表情。</w:t>
      </w:r>
    </w:p>
    <w:p>
      <w:r>
        <w:t>「如何？奈留？千鹤做得好吗？爽快吗？」姊姊一边看着我们的动作，一边在旁指导。</w:t>
      </w:r>
    </w:p>
    <w:p>
      <w:r>
        <w:t>「太┅┅太棒了！」</w:t>
      </w:r>
    </w:p>
    <w:p>
      <w:r>
        <w:t>看我这麽舒服，姊姊显得很高兴∶「千鹤，看奈留爽快的样子，你真不愧是高手。」</w:t>
      </w:r>
    </w:p>
    <w:p>
      <w:r>
        <w:t>千鹤点头同意。</w:t>
      </w:r>
    </w:p>
    <w:p>
      <w:r>
        <w:t>但是，我总觉得好像被羞辱似的。</w:t>
      </w:r>
    </w:p>
    <w:p>
      <w:r>
        <w:t>「可是和奈留性交，还不如和爱美来得快活。」</w:t>
      </w:r>
    </w:p>
    <w:p>
      <w:r>
        <w:t>「哈哈！臭千鹤！呵呵！真不要脸！」</w:t>
      </w:r>
    </w:p>
    <w:p>
      <w:r>
        <w:t>啊，好不容易挣扎说出一句话∶「千鹤，插我的时候，你用不着详细告诉姊姊。」</w:t>
      </w:r>
    </w:p>
    <w:p>
      <w:r>
        <w:t>「对不起，我倒是忘了。」</w:t>
      </w:r>
    </w:p>
    <w:p>
      <w:r>
        <w:t>口中虽然争论着，但腰部可没停止动作，发出的娇呼刺激着我俩。</w:t>
      </w:r>
    </w:p>
    <w:p>
      <w:r>
        <w:t>姊姊继续说着∶「好了，好了，千鹤，不必可怜奈留，再处罚下去。我太了解她了，就是爱说嘴。」</w:t>
      </w:r>
    </w:p>
    <w:p>
      <w:r>
        <w:t>「是的，爱美。」於是以行动代替了解释。</w:t>
      </w:r>
    </w:p>
    <w:p>
      <w:r>
        <w:t>事实上，受到来自千鹤和姊姊的厚爱，我的心里是十分感激的。</w:t>
      </w:r>
    </w:p>
    <w:p>
      <w:r>
        <w:t>「我完全尊重二位的自由，继续下去吧，我会在旁边观摩。加油，千鹤，继续你的活塞运动。」</w:t>
      </w:r>
    </w:p>
    <w:p>
      <w:r>
        <w:t>「好的。」千鹤回答後，便用力压入，直顶到子宫。</w:t>
      </w:r>
    </w:p>
    <w:p>
      <w:r>
        <w:t>姊姊起初只在旁边观看，後来手痒也加入阵营，帮忙转动、配合节奏、舔舐阳具与花穴接触的部份。</w:t>
      </w:r>
    </w:p>
    <w:p>
      <w:r>
        <w:t>舒服死了，我要升天了，好棒┅┅！</w:t>
      </w:r>
    </w:p>
    <w:p>
      <w:r>
        <w:t>我向千鹤求饶，望着她的眼睛一再拜托。</w:t>
      </w:r>
    </w:p>
    <w:p>
      <w:r>
        <w:t>「千鹤，你好可恶。」</w:t>
      </w:r>
    </w:p>
    <w:p>
      <w:r>
        <w:t>千鹤满不在乎地动作着。</w:t>
      </w:r>
    </w:p>
    <w:p>
      <w:r>
        <w:t>「奈留，好好享受吧！」姊姊严肃地命令千鹤、要加快磨擦的动作。</w:t>
      </w:r>
    </w:p>
    <w:p>
      <w:r>
        <w:t>我已经稍微适应了，爱液从花穴里汨汨流出，花唇丧失所有的感觉，膨胀起来。</w:t>
      </w:r>
    </w:p>
    <w:p>
      <w:r>
        <w:t>「姐姐，我、我快受不了了┅┅」</w:t>
      </w:r>
    </w:p>
    <w:p>
      <w:r>
        <w:t>我的脑中已是一片空白┅┅</w:t>
      </w:r>
    </w:p>
    <w:p>
      <w:r>
        <w:t>「不行！再干下去！不许停下来！」千鹤说着。</w:t>
      </w:r>
    </w:p>
    <w:p>
      <w:r>
        <w:t>「好、好爽哦！来了┅┅」</w:t>
      </w:r>
    </w:p>
    <w:p>
      <w:r>
        <w:t>我喷出的汁液射到姊姊脸上，姊姊将它擦拭後放入嘴中舔舐着。</w:t>
      </w:r>
    </w:p>
    <w:p>
      <w:r>
        <w:t>见到这种情形，千鹤苦着脸对她说∶「求求你，也舔舔我的肉穴好不好？」</w:t>
      </w:r>
    </w:p>
    <w:p>
      <w:r>
        <w:t>於是姊姊抱住她，与我的淫水混在一起。太好了，再也不会觉得羞耻了┅┅</w:t>
      </w:r>
    </w:p>
    <w:p>
      <w:r>
        <w:t>我的心情变得前所未有地愉快，对於Ｈ游戏更感到有信心。於是我下定决心要努力干下去。</w:t>
      </w:r>
    </w:p>
    <w:p>
      <w:r>
        <w:t>第一章</w:t>
      </w:r>
    </w:p>
    <w:p>
      <w:r>
        <w:t>下课铃声响起後，我就朝美术教室走去。这是我学校生活的一大乐趣。</w:t>
      </w:r>
    </w:p>
    <w:p>
      <w:r>
        <w:t>我所就读的私立Ａ女子学校，并非一般以升学为主的学校，其教育方针着重於学生的特异性。因此，下课後的社团活动便非常受到重视。本周的课题是女体素描，当然受到大家热烈的欢迎。</w:t>
      </w:r>
    </w:p>
    <w:p>
      <w:r>
        <w:t>即使其它学科成绩不好，只要绘画方面获得好成绩就可以Ｐａｓｓ了。这麽一来，正中我的下怀，哈！</w:t>
      </w:r>
    </w:p>
    <w:p>
      <w:r>
        <w:t>哈哈——！</w:t>
      </w:r>
    </w:p>
    <w:p>
      <w:r>
        <w:t>打开教室大门，距模特儿到达还有半小时，但所有学生却全数出席了，课程真是受到大家的热烈欢迎啊。</w:t>
      </w:r>
    </w:p>
    <w:p>
      <w:r>
        <w:t>「奈留学姊，早安！」</w:t>
      </w:r>
    </w:p>
    <w:p>
      <w:r>
        <w:t>「这、这是怎麽回事？」</w:t>
      </w:r>
    </w:p>
    <w:p>
      <w:r>
        <w:t>和我说话的是美术社里最受到大家喜欢的藤村绫乃，她低我一届，是高校一年生，据说是大财阀老板的独生女，无论在美术社或校内，都相当引人注目。</w:t>
      </w:r>
    </w:p>
    <w:p>
      <w:r>
        <w:t>长长的头发流泻到腰部，手臂纤细的像要折断似的，犹如天使般诱人的嘴唇┅┅凡是见过绫乃的人，无不被她的柔弱气质所吸引。</w:t>
      </w:r>
    </w:p>
    <w:p>
      <w:r>
        <w:t>至於她到底有多柔弱？┅┅嗯哼┅┅让我来向各位报告一下吧！</w:t>
      </w:r>
    </w:p>
    <w:p>
      <w:r>
        <w:t>４、５天前的放学後，我将一枝笔留在教室里，想起来後就立刻回头去找。</w:t>
      </w:r>
    </w:p>
    <w:p>
      <w:r>
        <w:t>此时，学校已空无一人，夏日的日光仍然很强，将教室照得非常明亮，传来一阵女孩们特有的体香。</w:t>
      </w:r>
    </w:p>
    <w:p>
      <w:r>
        <w:t>今天教室里的气氛似乎与往日不同。</w:t>
      </w:r>
    </w:p>
    <w:p>
      <w:r>
        <w:t>想不到在我位於教室靠窗测的座位上，正坐着受到大家爱护的绫乃，她已经睡着了。</w:t>
      </w:r>
    </w:p>
    <w:p>
      <w:r>
        <w:t>怎麽会睡在我的座位上？┅┅</w:t>
      </w:r>
    </w:p>
    <w:p>
      <w:r>
        <w:t>想要戏弄她一番，我紧张得心脏都快要蹦出来，摄手摄脚地走过去，注视她沉睡中的小脸。再靠近一点┅┅只见她露出幸福的笑容，裙子被掀到大腿上，看得见内裤和隐约可见的腿间黑色丛林。</w:t>
      </w:r>
    </w:p>
    <w:p>
      <w:r>
        <w:t>真是美妙的画面。</w:t>
      </w:r>
    </w:p>
    <w:p>
      <w:r>
        <w:t>看着、看着，无法拒绝这麽迷人的诱惑。</w:t>
      </w:r>
    </w:p>
    <w:p>
      <w:r>
        <w:t>白色的蕾丝花边，恰好嵌住大腿内侧，１００％的纯棉布料┅┅真想伸手摸摸。再往下看，又白又嫩的大腿更是令人心动不已。</w:t>
      </w:r>
    </w:p>
    <w:p>
      <w:r>
        <w:t>（只摸一下就好、只摸一下就好┅┅）似乎有人在我心中喊着。</w:t>
      </w:r>
    </w:p>
    <w:p>
      <w:r>
        <w:t>我忍不住将手伸到她内裤右侧边缘，小心地不使她醒过来，手指逐渐深入。</w:t>
      </w:r>
    </w:p>
    <w:p>
      <w:r>
        <w:t>绫乃睡得很熟，浑然不觉我的行动。我小心翼翼地拨开她的花瓣，禁不住伸出舌头舔舐，好柔软的感觉。伸长了舌头舔着四周。</w:t>
      </w:r>
    </w:p>
    <w:p>
      <w:r>
        <w:t>教室外微风轻拂，使樱花树的叶子颤动着，作为绫乃的崇拜者，是该好好的爱抚她一番才对。</w:t>
      </w:r>
    </w:p>
    <w:p>
      <w:r>
        <w:t>拜托、拜托，可别醒来才好，我只要求这麽多。</w:t>
      </w:r>
    </w:p>
    <w:p>
      <w:r>
        <w:t>┅┅我想更进一步地了解绫乃。</w:t>
      </w:r>
    </w:p>
    <w:p>
      <w:r>
        <w:t>兴奋的心情传递至下体，我的爱液从花穴中溢出，使我飘飘欲仙。刚开始由於怕吵醒她，只敢小心舔舐，看她没有反应，於是我的动作更加放肆。</w:t>
      </w:r>
    </w:p>
    <w:p>
      <w:r>
        <w:t>此时┅┅</w:t>
      </w:r>
    </w:p>
    <w:p>
      <w:r>
        <w:t>绫乃的身体抖动了一下，开始醒过来，我已无路可逃。</w:t>
      </w:r>
    </w:p>
    <w:p>
      <w:r>
        <w:t>在我不断的舔舐下，她的内裤完全湿透。</w:t>
      </w:r>
    </w:p>
    <w:p>
      <w:r>
        <w:t>「绫乃？」</w:t>
      </w:r>
    </w:p>
    <w:p>
      <w:r>
        <w:t>没有回答，是否默许我的动作？┅┅</w:t>
      </w:r>
    </w:p>
    <w:p>
      <w:r>
        <w:t>终於，她睁开眼睛注意到我，我站起来。</w:t>
      </w:r>
    </w:p>
    <w:p>
      <w:r>
        <w:t>「┅┅奈留学姊┅┅」身体靠在桌子上，用双手搓揉着刚睡醒的双眼，一副懒洋洋的模样。</w:t>
      </w:r>
    </w:p>
    <w:p>
      <w:r>
        <w:t>「对不起，吵醒你了，我忘记东西，回来拿的时候，看见你睡得好甜┅┅我看你裙子掀起来了，想帮你把它盖好┅┅想不到却吵醒你了。」</w:t>
      </w:r>
    </w:p>
    <w:p>
      <w:r>
        <w:t>听到我这麽说，绫乃害羞地低下头来∶「真是的┅┅」</w:t>
      </w:r>
    </w:p>
    <w:p>
      <w:r>
        <w:t>呼呼，说着说着就满脸通红了，真是个稚嫩的孩子哪┅┅</w:t>
      </w:r>
    </w:p>
    <w:p>
      <w:r>
        <w:t>「我梦见有人舔我的内裤，睁开眼睛一看，原来是奈留学姊┅┅我好高兴，心脏扑通扑通地跳。」</w:t>
      </w:r>
    </w:p>
    <w:p>
      <w:r>
        <w:t>「别这麽说┅┅讨厌我了吗？」</w:t>
      </w:r>
    </w:p>
    <w:p>
      <w:r>
        <w:t>「感觉好奇怪┅┅」</w:t>
      </w:r>
    </w:p>
    <w:p>
      <w:r>
        <w:t>「有没有觉得很舒服？」</w:t>
      </w:r>
    </w:p>
    <w:p>
      <w:r>
        <w:t>绫乃不好意思地将头偏开∶「是的┅┅下面好热┅┅奈留学姊把我舔得都快</w:t>
      </w:r>
    </w:p>
    <w:p>
      <w:r>
        <w:t>受不了了。」一边说着，双腿仍轻轻地颤抖着。</w:t>
      </w:r>
    </w:p>
    <w:p>
      <w:r>
        <w:t>绫乃，你真的好可爱。</w:t>
      </w:r>
    </w:p>
    <w:p>
      <w:r>
        <w:t>「┅┅我好喜欢绫乃，你太可爱了。」</w:t>
      </w:r>
    </w:p>
    <w:p>
      <w:r>
        <w:t>绫乃的可爱令我心动不已，我望着她清澈的眼眸，握住她的肩膀，缓缓地将她放倒在桌子上。</w:t>
      </w:r>
    </w:p>
    <w:p>
      <w:r>
        <w:t>「奈留学姊┅┅」</w:t>
      </w:r>
    </w:p>
    <w:p>
      <w:r>
        <w:t>「放心，绫乃。」</w:t>
      </w:r>
    </w:p>
    <w:p>
      <w:r>
        <w:t>在她小巧的耳朵边吹气，绫乃的身体开始震动。</w:t>
      </w:r>
    </w:p>
    <w:p>
      <w:r>
        <w:t>哎、哎，真令人不由得怦然心动。</w:t>
      </w:r>
    </w:p>
    <w:p>
      <w:r>
        <w:t>我惊讶地发现，原来爱液已经渗透到了内裤外，於是伸出手来，在隆起的三角地带戏耍着，最後再将嘴唇凑近花唇。</w:t>
      </w:r>
    </w:p>
    <w:p>
      <w:r>
        <w:t>「绫乃，你看，内裤湿成这个样子。」我用手沾取爱液给羞得不知如何是好的绫乃看，一丝丝的黏液附着在手指上。</w:t>
      </w:r>
    </w:p>
    <w:p>
      <w:r>
        <w:t>「来吧，绫乃，别害羞了。」</w:t>
      </w:r>
    </w:p>
    <w:p>
      <w:r>
        <w:t>绫乃闭上眼，随着我的动作上下起伏，我以嘴唇吸吮流下来的爱液，往上靠近她的脸，压在她的嘴唇上，开始接吻。</w:t>
      </w:r>
    </w:p>
    <w:p>
      <w:r>
        <w:t>「学姊┅┅」</w:t>
      </w:r>
    </w:p>
    <w:p>
      <w:r>
        <w:t>「怎麽了？绫乃？你的眼睛好亮。」</w:t>
      </w:r>
    </w:p>
    <w:p>
      <w:r>
        <w:t>「学姐的吻好甜，绫乃┅┅绫乃还想要。」</w:t>
      </w:r>
    </w:p>
    <w:p>
      <w:r>
        <w:t>喔、喔，真快乐！我抱起绫乃，抚着她的脸颊。</w:t>
      </w:r>
    </w:p>
    <w:p>
      <w:r>
        <w:t>「不行，这回得换绫乃来吻我了。」</w:t>
      </w:r>
    </w:p>
    <w:p>
      <w:r>
        <w:t>「┅┅我？这样可以吗？」绫乃伸出手指，不好意思地触摸我的嘴唇。</w:t>
      </w:r>
    </w:p>
    <w:p>
      <w:r>
        <w:t>「嗯┅┅来吧，我要你的吻。」</w:t>
      </w:r>
    </w:p>
    <w:p>
      <w:r>
        <w:t>「好的，学姊┅┅我也┅┅」</w:t>
      </w:r>
    </w:p>
    <w:p>
      <w:r>
        <w:t>「绫乃，快┅┅」</w:t>
      </w:r>
    </w:p>
    <w:p>
      <w:r>
        <w:t>绫乃终於抱住我的身体，热烈地开始舔舐我的嘴唇。我提起勇气，试着把舌头探入嘴中。</w:t>
      </w:r>
    </w:p>
    <w:p>
      <w:r>
        <w:t>「啊┅┅」受到刺激，绫乃彷佛如鱼得水般地兴奋起来，激动地缠住我的舌尖，我的花苞也跟着有了反应，感觉花蒂开始膨胀。</w:t>
      </w:r>
    </w:p>
    <w:p>
      <w:r>
        <w:t>「绫乃，用力吻我┅┅」</w:t>
      </w:r>
    </w:p>
    <w:p>
      <w:r>
        <w:t>「学姊，绫乃一切都听你的。」</w:t>
      </w:r>
    </w:p>
    <w:p>
      <w:r>
        <w:t>心意相通的两人互相拥抱。</w:t>
      </w:r>
    </w:p>
    <w:p>
      <w:r>
        <w:t>「学姊，你的乳尖变得好硬。」</w:t>
      </w:r>
    </w:p>
    <w:p>
      <w:r>
        <w:t>「绫乃┅┅你的唾液弄得我内裤都湿了┅┅黏答答的。」</w:t>
      </w:r>
    </w:p>
    <w:p>
      <w:r>
        <w:t>啊、好舒服哦！失去意识的我，只知道拼命扭动腰部，绫乃同时也有了反应┅┅两人的动作越来越急促。</w:t>
      </w:r>
    </w:p>
    <w:p>
      <w:r>
        <w:t>绫乃将全身都交给了我。</w:t>
      </w:r>
    </w:p>
    <w:p>
      <w:r>
        <w:t>突然——</w:t>
      </w:r>
    </w:p>
    <w:p>
      <w:r>
        <w:t>「唉呀！」绫乃从桌上滑了下来。</w:t>
      </w:r>
    </w:p>
    <w:p>
      <w:r>
        <w:t>怎麽回事呢？</w:t>
      </w:r>
    </w:p>
    <w:p>
      <w:r>
        <w:t>我受到突如其来的惊吓而说不出话来。看看桌面，才明白发生了什麽事，绫乃咯咯地笑了起来。原来我们的爱液把桌面弄湿才滑了下来。</w:t>
      </w:r>
    </w:p>
    <w:p>
      <w:r>
        <w:t>「绫乃，你看┅┅」</w:t>
      </w:r>
    </w:p>
    <w:p>
      <w:r>
        <w:t>桌面沾满了我俩的爱液，滑溜溜的。</w:t>
      </w:r>
    </w:p>
    <w:p>
      <w:r>
        <w:t>「啊┅┅」绫乃含住我的手指∶「好滑哦。」</w:t>
      </w:r>
    </w:p>
    <w:p>
      <w:r>
        <w:t>「是、是吗？」</w:t>
      </w:r>
    </w:p>
    <w:p>
      <w:r>
        <w:t>绫乃已经完全克服了羞耻，起初的紧张气氛消失，我感到些许缓和。</w:t>
      </w:r>
    </w:p>
    <w:p>
      <w:r>
        <w:t>我的心里追在盘算下一步该怎麽做，绫乃却抢先向我告白∶</w:t>
      </w:r>
    </w:p>
    <w:p>
      <w:r>
        <w:t>「我┅┅刚进学校时还没决定加入哪个社团，想和奈留学姐在一起，所以想选美术社，但是因为害羞一直开不了口┅┅今天终於下定决心要接近学姊，才坐在学姊的位子上，享受学姐留下的馀韵┅┅不知不觉睡着了。」绫乃不好意思地说。</w:t>
      </w:r>
    </w:p>
    <w:p>
      <w:r>
        <w:t>「喜欢我？┅┅」</w:t>
      </w:r>
    </w:p>
    <w:p>
      <w:r>
        <w:t>「┅┅是的，我喜欢学姊。开学时第一次在走廊上遇到学姐时，我就偷揄爱慕着你了┅┅」</w:t>
      </w:r>
    </w:p>
    <w:p>
      <w:r>
        <w:t>真是令人难以置信。</w:t>
      </w:r>
    </w:p>
    <w:p>
      <w:r>
        <w:t>「真、真的吗？怎麽会是我？」</w:t>
      </w:r>
    </w:p>
    <w:p>
      <w:r>
        <w:t>「学姊不但长的可爱，为人也很和蔼。」</w:t>
      </w:r>
    </w:p>
    <w:p>
      <w:r>
        <w:t>说的真好，我得好好回报她。</w:t>
      </w:r>
    </w:p>
    <w:p>
      <w:r>
        <w:t>「真的吗？绫乃，你真是太可爱了。」</w:t>
      </w:r>
    </w:p>
    <w:p>
      <w:r>
        <w:t>原来，绫乃参加美术社的目的是┅┅真是让我又惊又喜！</w:t>
      </w:r>
    </w:p>
    <w:p>
      <w:r>
        <w:t>如果能让绫乃参加美术社该有多好┅┅我心里打算着。</w:t>
      </w:r>
    </w:p>
    <w:p>
      <w:r>
        <w:t>就这麽办吧！</w:t>
      </w:r>
    </w:p>
    <w:p>
      <w:r>
        <w:t>「如果你加入，人家一定会很高兴的，别犹豫了，走吧！」於是，立刻把绫乃从桌子上拉下来。</w:t>
      </w:r>
    </w:p>
    <w:p>
      <w:r>
        <w:t>「真的可以吗？哇！绫乃真幸运！」</w:t>
      </w:r>
    </w:p>
    <w:p>
      <w:r>
        <w:t>她挽住我的手臂，使我有一种幸福的感觉。</w:t>
      </w:r>
    </w:p>
    <w:p>
      <w:r>
        <w:t>「走吧！」</w:t>
      </w:r>
    </w:p>
    <w:p>
      <w:r>
        <w:t>「好！一切都听你的罗！」</w:t>
      </w:r>
    </w:p>
    <w:p>
      <w:r>
        <w:t>次日早上。窗边的桌面留下了一片灰蒙蒙的白雾，这是昨天我们遗留下来的痕迹。</w:t>
      </w:r>
    </w:p>
    <w:p>
      <w:r>
        <w:t>告诉绫乃後，惹得她大笑不止∶「对不起学姊，下次一定会把它擦乾净。」</w:t>
      </w:r>
    </w:p>
    <w:p>
      <w:r>
        <w:t>期待下一次的来临吧！</w:t>
      </w:r>
    </w:p>
    <w:p>
      <w:r>
        <w:t>我坐在绫乃的位子上，脑中幻想着与绫乃相会时的情景。</w:t>
      </w:r>
    </w:p>
    <w:p>
      <w:r>
        <w:t>看见我呆滞的表情，绫乃噗哧笑了出来。</w:t>
      </w:r>
    </w:p>
    <w:p>
      <w:r>
        <w:t>「奈留学姊，听说今天的模特儿好像是个小孩子，好稀奇，相当具有研究价值哦！」</w:t>
      </w:r>
    </w:p>
    <w:p>
      <w:r>
        <w:t>虽说是人体素描，但是用小孩子作为模特儿，还是令我吃了一惊。</w:t>
      </w:r>
    </w:p>
    <w:p>
      <w:r>
        <w:t>「怎麽会是小孩子呢？」我正色问道。</w:t>
      </w:r>
    </w:p>
    <w:p>
      <w:r>
        <w:t>「那个小孩非常可爱哩┅┅看，她来了！」</w:t>
      </w:r>
    </w:p>
    <w:p>
      <w:r>
        <w:t>原本吵杂的教室忽然安静了下来。</w:t>
      </w:r>
    </w:p>
    <w:p>
      <w:r>
        <w:t>教室的门打开後，走进一位小学生模样的女孩，众人开始喧哗。</w:t>
      </w:r>
    </w:p>
    <w:p>
      <w:r>
        <w:t>「好可爱哟！」大家轰动起来。</w:t>
      </w:r>
    </w:p>
    <w:p>
      <w:r>
        <w:t>她留着一头柔软的长发，穿着短裙和白色长袜，无疑是个法国洋娃娃。脚上一双红鞋子，似乎非常害羞，见到大家後就躲到美术社的顾问老师背後。</w:t>
      </w:r>
    </w:p>
    <w:p>
      <w:r>
        <w:t>「大家安静！别把模特儿吓坏了，她的名字叫做安达梨花，十二岁，从今天开始当你们一星期的模特儿。」</w:t>
      </w:r>
    </w:p>
    <w:p>
      <w:r>
        <w:t>经过介绍後，梨花已不再那麽腼腆。</w:t>
      </w:r>
    </w:p>
    <w:p>
      <w:r>
        <w:t>「请大家多多指教！」她低头向大家行了一个礼。</w:t>
      </w:r>
    </w:p>
    <w:p>
      <w:r>
        <w:t>「请别太拘束！」我们也礼尚往来。</w:t>
      </w:r>
    </w:p>
    <w:p>
      <w:r>
        <w:t>「梨花，你可以站到台上了。」老师催促梨花站到教室中央的台子上。</w:t>
      </w:r>
    </w:p>
    <w:p>
      <w:r>
        <w:t>「好的！」她大声地回答，举起精神抖擞的步伐走了过去。</w:t>
      </w:r>
    </w:p>
    <w:p>
      <w:r>
        <w:t>看着这种情形、我还来不及思考，老师已经从角落里拿了一个椅子给她坐。</w:t>
      </w:r>
    </w:p>
    <w:p>
      <w:r>
        <w:t>她的长发披在椅背上态度落落大方。短裙配上高跟鞋，真是使人暇思┅┅</w:t>
      </w:r>
    </w:p>
    <w:p>
      <w:r>
        <w:t>学校里虽有许多美女，但她具有特殊的风格，自然引人注目。</w:t>
      </w:r>
    </w:p>
    <w:p>
      <w:r>
        <w:t>「从今天开始，先画两天素描，着是水彩或油画，随个人喜好自由选择。一星期後必须交出素描和水彩或油画共两幅，可以吗？」</w:t>
      </w:r>
    </w:p>
    <w:p>
      <w:r>
        <w:t>「好的！」大家同意了老师的话。</w:t>
      </w:r>
    </w:p>
    <w:p>
      <w:r>
        <w:t>梨花依照老师的指示，坐在椅子上微笑着。</w:t>
      </w:r>
    </w:p>
    <w:p>
      <w:r>
        <w:t>绫乃的心中已经决定好构图，她先把轮廓画出来，再进一步修饰。</w:t>
      </w:r>
    </w:p>
    <w:p>
      <w:r>
        <w:t>教室里安安静静，只有铅笔的沙沙声笼罩着四周。</w:t>
      </w:r>
    </w:p>
    <w:p>
      <w:r>
        <w:t>当然，我也在很努力的作画。</w:t>
      </w:r>
    </w:p>
    <w:p>
      <w:r>
        <w:t>「绫乃，这个星期一定很愉快。」</w:t>
      </w:r>
    </w:p>
    <w:p>
      <w:r>
        <w:t>「是的，奈留学姊。」</w:t>
      </w:r>
    </w:p>
    <w:p>
      <w:r>
        <w:t>当天放学的时候已经７点半了，值日老师发着火把大家赶出来，学校外面不见一个人影，空气冷冷的。</w:t>
      </w:r>
    </w:p>
    <w:p>
      <w:r>
        <w:t>「今天真累人呀！但是只要有奈留学姊陪伴，我就不觉得累了。」</w:t>
      </w:r>
    </w:p>
    <w:p>
      <w:r>
        <w:t>「我也是。」其实，真正的原因是在课程结束後可以和绫乃聊天。</w:t>
      </w:r>
    </w:p>
    <w:p>
      <w:r>
        <w:t>「绫乃，你很会说话嘛。」</w:t>
      </w:r>
    </w:p>
    <w:p>
      <w:r>
        <w:t>绫乃突然将手插入我的腋下，我回头挽住绫乃的手臂，将她拉近身边。</w:t>
      </w:r>
    </w:p>
    <w:p>
      <w:r>
        <w:t>「本来今天应该按照往例进行Ｈ－ＧＡＭＥ，但是现在已经很晚了，延到明天好不好？」</w:t>
      </w:r>
    </w:p>
    <w:p>
      <w:r>
        <w:t>「今天没关系呀？我还很有精神哩！」</w:t>
      </w:r>
    </w:p>
    <w:p>
      <w:r>
        <w:t>事实上，姊姊也要求我说服绫乃参加她的Ｈ－ＧＡＭＥ俱乐部，因此我还在伤脑筋，不知该如何开口。问题是，这次的主题是尿尿的姿势，她能否承受这种耻辱呢？</w:t>
      </w:r>
    </w:p>
    <w:p>
      <w:r>
        <w:t>「绫乃，你画得如何？」</w:t>
      </w:r>
    </w:p>
    <w:p>
      <w:r>
        <w:t>「还不行耶。」</w:t>
      </w:r>
    </w:p>
    <w:p>
      <w:r>
        <w:t>嗯，只有耍赖了。</w:t>
      </w:r>
    </w:p>
    <w:p>
      <w:r>
        <w:t>「姐姐，等等我好吗？」</w:t>
      </w:r>
    </w:p>
    <w:p>
      <w:r>
        <w:t>咦┅┅好熟悉的声音，好像是她？┅┅两人一起转过身来，果然没错，是梨花。</w:t>
      </w:r>
    </w:p>
    <w:p>
      <w:r>
        <w:t>追着我们的梨花，由於穿着短窄裙，所以走不快。</w:t>
      </w:r>
    </w:p>
    <w:p>
      <w:r>
        <w:t>「梨花，有什麽事呢？」</w:t>
      </w:r>
    </w:p>
    <w:p>
      <w:r>
        <w:t>因为拼命跑来，呼吸变得上气不接下气∶「姊姊！也不说一声就走了！梨花想跟你们说说话！」梨花嘟起嘴来假装生气，可爱的脸蛋涨得鼓鼓的。</w:t>
      </w:r>
    </w:p>
    <w:p>
      <w:r>
        <w:t>「对不起，因为时间已经太晚了，想早点回家。不是有人送你吗？」</w:t>
      </w:r>
    </w:p>
    <w:p>
      <w:r>
        <w:t>「我住的地方离这里不远，用不着别人送。」</w:t>
      </w:r>
    </w:p>
    <w:p>
      <w:r>
        <w:t>听她这麽说，绫乃不禁担起心来∶「奈留学姊，我看还是送她回家好了。」</w:t>
      </w:r>
    </w:p>
    <w:p>
      <w:r>
        <w:t>我也这麽认为∶「嗯，梨花，一起走吧！」</w:t>
      </w:r>
    </w:p>
    <w:p>
      <w:r>
        <w:t>梨花高兴地掩嘴而笑。</w:t>
      </w:r>
    </w:p>
    <w:p>
      <w:r>
        <w:t>「┅┅梨花，你家在哪里？」</w:t>
      </w:r>
    </w:p>
    <w:p>
      <w:r>
        <w:t>她用手指着离校门不远处。</w:t>
      </w:r>
    </w:p>
    <w:p>
      <w:r>
        <w:t>「梨花，在外面游荡，小心会被坏人抓走喔！」</w:t>
      </w:r>
    </w:p>
    <w:p>
      <w:r>
        <w:t>从交谈中得知，梨花的父母都要到晚上十点左右才回家，所以她都在外面游荡。</w:t>
      </w:r>
    </w:p>
    <w:p>
      <w:r>
        <w:t>她的家是我所憧憬的那种西洋式建筑，跟我家的日本式建筑完全不同。梨花的房间在２楼，从窗户可以看见院子里的葡萄棚。时值８月，正好能看到一粒粒的葡萄。</w:t>
      </w:r>
    </w:p>
    <w:p>
      <w:r>
        <w:t>从窗户中探出身来的梨花，真是一个不折不扣的洋娃娃。</w:t>
      </w:r>
    </w:p>
    <w:p>
      <w:r>
        <w:t>「在学校里画还比不上在这里的好哩！」绫乃说道。</w:t>
      </w:r>
    </w:p>
    <w:p>
      <w:r>
        <w:t>「呵呵，梨花虽然只有十二岁，看起来却跟个大人一样。」</w:t>
      </w:r>
    </w:p>
    <w:p>
      <w:r>
        <w:t>「我也这麽觉得，梨花，你开始穿胸罩了吗？」</w:t>
      </w:r>
    </w:p>
    <w:p>
      <w:r>
        <w:t>仔细观察她胸前的白色上衣，隐约可见小小的乳尖形状。</w:t>
      </w:r>
    </w:p>
    <w:p>
      <w:r>
        <w:t>「已经这麽大了，会露出来的。」绫乃很有兴趣地说。</w:t>
      </w:r>
    </w:p>
    <w:p>
      <w:r>
        <w:t>「我的同学都没有人戴胸罩，所以我也不好意思戴。」</w:t>
      </w:r>
    </w:p>
    <w:p>
      <w:r>
        <w:t>绫乃走到梨花身後，突然伸手捏住她的乳头∶「已经不是小孩了，还不穿胸罩！」</w:t>
      </w:r>
    </w:p>
    <w:p>
      <w:r>
        <w:t>「不要嘛！姊姊！」梨花嘴里虽然拒绝，但是乳头却已经硬得撑着上衣，刺激着绫乃的性欲。</w:t>
      </w:r>
    </w:p>
    <w:p>
      <w:r>
        <w:t>「身体已经变成大人了，梨花，对吗？」</w:t>
      </w:r>
    </w:p>
    <w:p>
      <w:r>
        <w:t>此时，梨花逃向床沿，双手揽在胸前保护着。</w:t>
      </w:r>
    </w:p>
    <w:p>
      <w:r>
        <w:t>「梨花真像小妹妹。」</w:t>
      </w:r>
    </w:p>
    <w:p>
      <w:r>
        <w:t>「你摸摸自己的乳头试试。」我半强迫梨花。</w:t>
      </w:r>
    </w:p>
    <w:p>
      <w:r>
        <w:t>她只好不情地将手指伸向乳尖∶「┅┅变硬了呢！」</w:t>
      </w:r>
    </w:p>
    <w:p>
      <w:r>
        <w:t>「对了，来过月经了没？」</w:t>
      </w:r>
    </w:p>
    <w:p>
      <w:r>
        <w:t>「没┅┅」</w:t>
      </w:r>
    </w:p>
    <w:p>
      <w:r>
        <w:t>我和绫乃互相抛了一个眼色∶还没有来┅┅</w:t>
      </w:r>
    </w:p>
    <w:p>
      <w:r>
        <w:t>「月经来前的花朵最令人着迷，让我们看看吧。」</w:t>
      </w:r>
    </w:p>
    <w:p>
      <w:r>
        <w:t>「不要嘛！姊姊！」</w:t>
      </w:r>
    </w:p>
    <w:p>
      <w:r>
        <w:t>绫乃不理会梨花的反对，迳自脱下她的内裤。</w:t>
      </w:r>
    </w:p>
    <w:p>
      <w:r>
        <w:t>怎麽回事？绫乃今天变得好积极。</w:t>
      </w:r>
    </w:p>
    <w:p>
      <w:r>
        <w:t>拉扯中终於脱下了梨花的内裤。绫乃按住梨花，热切地研究着那被花唇覆盖的花蕊，并拨开来仔细观察。</w:t>
      </w:r>
    </w:p>
    <w:p>
      <w:r>
        <w:t>「好可爱，还缩得紧紧的，这块处女地尚未有人探访过。」说着、说着，就将嘴唇凑了上去。</w:t>
      </w:r>
    </w:p>
    <w:p>
      <w:r>
        <w:t>「哎哟！不要！姊姊！好丢脸┅┅」</w:t>
      </w:r>
    </w:p>
    <w:p>
      <w:r>
        <w:t>随着舌头的舔舐，梨花翻来覆去地扭着身体。她的眼睛半睁半闭，享受着这份前所未有的快感。</w:t>
      </w:r>
    </w:p>
    <w:p>
      <w:r>
        <w:t>「绫乃，梨花已经有感觉了。」</w:t>
      </w:r>
    </w:p>
    <w:p>
      <w:r>
        <w:t>绫乃像分秒必争似的，恍惚地来回舔舐着，发出「叽叽咕咕」的声音。</w:t>
      </w:r>
    </w:p>
    <w:p>
      <w:r>
        <w:t>「绫乃姊姊，好、好爽哦！」</w:t>
      </w:r>
    </w:p>
    <w:p>
      <w:r>
        <w:t>梨花初体验的花苞渐渐有了反应，她的身体迎合绫乃的动作，同她的嘴唇靠近。</w:t>
      </w:r>
    </w:p>
    <w:p>
      <w:r>
        <w:t>「┅┅啊，奈留学姊，梨花的花穴流出爱液来了。」</w:t>
      </w:r>
    </w:p>
    <w:p>
      <w:r>
        <w:t>於是我也靠了过去，和绫乃一起伸出舌头舔舐着。</w:t>
      </w:r>
    </w:p>
    <w:p>
      <w:r>
        <w:t>「啊，这次换奈留姊姊┅┅」</w:t>
      </w:r>
    </w:p>
    <w:p>
      <w:r>
        <w:t>「是的，如何？」</w:t>
      </w:r>
    </w:p>
    <w:p>
      <w:r>
        <w:t>她兴奋得扭腰摆首，用大腿使劲将我的头夹住。粉红色的花瓣近在眼前，爱液「咕噜咕噜」地淌下来。</w:t>
      </w:r>
    </w:p>
    <w:p>
      <w:r>
        <w:t>咦？怎麽回事？我┅┅我也跟着兴奋起来了。</w:t>
      </w:r>
    </w:p>
    <w:p>
      <w:r>
        <w:t>「绫乃┅┅拜托、我的┅┅舔舔┅┅」</w:t>
      </w:r>
    </w:p>
    <w:p>
      <w:r>
        <w:t>「好的，奈留学姊太兴奋了吗？让我来好好尝尝味道。」</w:t>
      </w:r>
    </w:p>
    <w:p>
      <w:r>
        <w:t>绫乃脱下我已然湿透的内裤，手指滑过臀部，插入花穴中来回抽送着。</w:t>
      </w:r>
    </w:p>
    <w:p>
      <w:r>
        <w:t>「啊！绫乃，好舒服！」</w:t>
      </w:r>
    </w:p>
    <w:p>
      <w:r>
        <w:t>「学姊，爽了吧！爱液都滴下来了┅┅呼呼！真棒！」</w:t>
      </w:r>
    </w:p>
    <w:p>
      <w:r>
        <w:t>不行┅┅太舒服了，我要到高潮了。</w:t>
      </w:r>
    </w:p>
    <w:p>
      <w:r>
        <w:t>绫乃毫不留情地滚动舌头，使梨花发出急促的娇喘声，整个房间充满淫荡的欢唱。</w:t>
      </w:r>
    </w:p>
    <w:p>
      <w:r>
        <w:t>「啊、啊！姐姐┅┅」</w:t>
      </w:r>
    </w:p>
    <w:p>
      <w:r>
        <w:t>「梨花┅┅啊、啊┅┅忍着点┅┅」</w:t>
      </w:r>
    </w:p>
    <w:p>
      <w:r>
        <w:t>梨花一边喊叫，一边配合着舔舐、摆动身体。</w:t>
      </w:r>
    </w:p>
    <w:p>
      <w:r>
        <w:t>「绫乃、我不行了┅┅」</w:t>
      </w:r>
    </w:p>
    <w:p>
      <w:r>
        <w:t>我的呻吟使绫乃加快了手指抽插的速度。</w:t>
      </w:r>
    </w:p>
    <w:p>
      <w:r>
        <w:t>我拼命挤出最後一丝力气，舔舐梨花的花穴，受不了如此的攻击，梨花的身体开始颤抖。</w:t>
      </w:r>
    </w:p>
    <w:p>
      <w:r>
        <w:t>「奈留学姊，梨花┅┅不行了。」</w:t>
      </w:r>
    </w:p>
    <w:p>
      <w:r>
        <w:t>说话的瞬间，我也到达高潮∶「┅┅嗯，啊、啊，我来了！太、太棒了！」</w:t>
      </w:r>
    </w:p>
    <w:p>
      <w:r>
        <w:t>「姊姊！姊姊！┅┅」</w:t>
      </w:r>
    </w:p>
    <w:p>
      <w:r>
        <w:t>完事後，我们３人一起到浴室洗澡。梨花家里的浴室为西洋式，有着长方形的浴缸，我和绫乃觉得不大习惯。</w:t>
      </w:r>
    </w:p>
    <w:p>
      <w:r>
        <w:t>绫乃想洗头，但是却我不到洗发精。</w:t>
      </w:r>
    </w:p>
    <w:p>
      <w:r>
        <w:t>「梨花，这就是泡泡浴吗？」</w:t>
      </w:r>
    </w:p>
    <w:p>
      <w:r>
        <w:t>梨花的鼻头沾着泡沫，一副俏皮的模样，看起来真有趣。她把泡沫涂抹在乳尖，做成胸罩的样子。</w:t>
      </w:r>
    </w:p>
    <w:p>
      <w:r>
        <w:t>「奈留学姊，能一起洗澡真好。」</w:t>
      </w:r>
    </w:p>
    <w:p>
      <w:r>
        <w:t>「我也很高兴呀，梨花变成我们的好朋友了。」</w:t>
      </w:r>
    </w:p>
    <w:p>
      <w:r>
        <w:t>梨花抱住我的脸颊磨蹭∶「嘻嘻！我也是！」</w:t>
      </w:r>
    </w:p>
    <w:p>
      <w:r>
        <w:t>「啊，奈留学姊，俱乐部是不是可以让梨花也参加呢？」</w:t>
      </w:r>
    </w:p>
    <w:p>
      <w:r>
        <w:t>绫乃的主意真不赖，太好了！</w:t>
      </w:r>
    </w:p>
    <w:p>
      <w:r>
        <w:t>「还得问她的意思呢。」</w:t>
      </w:r>
    </w:p>
    <w:p>
      <w:r>
        <w:t>梨花正在用着泡沫涂着我的乳房，她莫名其妙地看着我问∶「到底怎麽回事呀？」</w:t>
      </w:r>
    </w:p>
    <w:p>
      <w:r>
        <w:t>「简单的说，希望你也能加入姐姐所组织的性爱俱乐部。」</w:t>
      </w:r>
    </w:p>
    <w:p>
      <w:r>
        <w:t>听到我这麽说，梨花大吃一惊。</w:t>
      </w:r>
    </w:p>
    <w:p>
      <w:r>
        <w:t>「别担心，梨花，你只须要做小孩模特儿，和姊姊们一起玩就行了。」</w:t>
      </w:r>
    </w:p>
    <w:p>
      <w:r>
        <w:t>喔！喔！太棒了！我又找到一个同伴了！</w:t>
      </w:r>
    </w:p>
    <w:p>
      <w:r>
        <w:t>「再过一星期，我们的友谊一定会坚固。」</w:t>
      </w:r>
    </w:p>
    <w:p>
      <w:r>
        <w:t>一起搞吧！</w:t>
      </w:r>
    </w:p>
    <w:p>
      <w:r>
        <w:t>想到游戏，我就不由得兴奋起来。</w:t>
      </w:r>
    </w:p>
    <w:p>
      <w:r>
        <w:t>绫乃万岁！好想赶快去向姊姊报告这个好消息。</w:t>
      </w:r>
    </w:p>
    <w:p>
      <w:r>
        <w:t>「但是，梨花还不知道该怎麽做呀？」</w:t>
      </w:r>
    </w:p>
    <w:p>
      <w:r>
        <w:t>听到这话，绫乃笑出来∶「梨花，不必担心，你是奈留姊姊的贵宾，只要肯学习一定可以做得很好的。」</w:t>
      </w:r>
    </w:p>
    <w:p>
      <w:r>
        <w:t>今天的绫乃显得很开放，与昔日不同。能与梨花进行得这麽顺利，她占很大的功劳，不过，梨花的心地善良也是成功的一大要因。</w:t>
      </w:r>
    </w:p>
    <w:p>
      <w:r>
        <w:t>「这麽说，你是答应了？」</w:t>
      </w:r>
    </w:p>
    <w:p>
      <w:r>
        <w:t>哦，梨花，我的可人儿。</w:t>
      </w:r>
    </w:p>
    <w:p>
      <w:r>
        <w:t>接着，我把梨花抬到大腿上。梨花抚摸我的背部，使我的乳头膨胀起来，我的心又开始变得飘飘然。</w:t>
      </w:r>
    </w:p>
    <w:p>
      <w:r>
        <w:t>「姐姐，舒服吗？」</w:t>
      </w:r>
    </w:p>
    <w:p>
      <w:r>
        <w:t>「随便，只要你喜欢就好。」</w:t>
      </w:r>
    </w:p>
    <w:p>
      <w:r>
        <w:t>「唔，梨花，你真有精神。」搓揉着梨花粉嫩的乳尖，我回头问绫乃∶「绫乃，最近有和什麽人相好过吗？」</w:t>
      </w:r>
    </w:p>
    <w:p>
      <w:r>
        <w:t>绫乃张着嘴说不出话来∶「什、什麽┅┅除了学姊，我没有跟任何人┅┅」</w:t>
      </w:r>
    </w:p>
    <w:p>
      <w:r>
        <w:t>哈哈哈！这个小荡妇以为瞒得了我。</w:t>
      </w:r>
    </w:p>
    <w:p>
      <w:r>
        <w:t>「咳咳，今天来上一堂新课程吧！」</w:t>
      </w:r>
    </w:p>
    <w:p>
      <w:r>
        <w:t>「什麽新课程啊？」</w:t>
      </w:r>
    </w:p>
    <w:p>
      <w:r>
        <w:t>此时，罩着绫乃头部的毛巾掉了下来，头发也随之披散下来，浮在水中。</w:t>
      </w:r>
    </w:p>
    <w:p>
      <w:r>
        <w:t>「绫乃，坐到浴缸上来。」</w:t>
      </w:r>
    </w:p>
    <w:p>
      <w:r>
        <w:t>「好。」</w:t>
      </w:r>
    </w:p>
    <w:p>
      <w:r>
        <w:t>浑身湿淋淋的绫乃坐在浴缸边，我慎重地抚摸她沾满泡沫的肌肤。</w:t>
      </w:r>
    </w:p>
    <w:p>
      <w:r>
        <w:t>「啊┅┅学姊┅┅」</w:t>
      </w:r>
    </w:p>
    <w:p>
      <w:r>
        <w:t>绫乃的花苞因为沾着泡沫而滑溜溜的，我一接触她的皮肤，她就敏感地有了反应。</w:t>
      </w:r>
    </w:p>
    <w:p>
      <w:r>
        <w:t>梨花在一旁看着我们。</w:t>
      </w:r>
    </w:p>
    <w:p>
      <w:r>
        <w:t>「现在，轮到绫乃尿尿给我们看了。」</w:t>
      </w:r>
    </w:p>
    <w:p>
      <w:r>
        <w:t>「啥？」</w:t>
      </w:r>
    </w:p>
    <w:p>
      <w:r>
        <w:t>「快一点！绫乃不听学姊的话吗？」</w:t>
      </w:r>
    </w:p>
    <w:p>
      <w:r>
        <w:t>绫乃不好意思地用手遮住下体。</w:t>
      </w:r>
    </w:p>
    <w:p>
      <w:r>
        <w:t>「因为我想画下绫乃尿尿的样子，所以┅┅」</w:t>
      </w:r>
    </w:p>
    <w:p>
      <w:r>
        <w:t>「学姐，如果这是游戏，我意照学姐的话做，可是┅┅」在梨花面前的绫乃像个姐姐似的，但在我的面前就像一只柔顺的小猫咪。</w:t>
      </w:r>
    </w:p>
    <w:p>
      <w:r>
        <w:t>绫乃真是太可爱了。</w:t>
      </w:r>
    </w:p>
    <w:p>
      <w:r>
        <w:t>「好吧，如果绫乃不答应就算了，本来想让你好好表演一番的。」</w:t>
      </w:r>
    </w:p>
    <w:p>
      <w:r>
        <w:t>「对不起，学姊想做什麽表演呢？」</w:t>
      </w:r>
    </w:p>
    <w:p>
      <w:r>
        <w:t>我靠近绫乃∶「别担心，我不是一向都是你的朋友吗？」接着，开始吸吮绫乃的嘴唇。</w:t>
      </w:r>
    </w:p>
    <w:p>
      <w:r>
        <w:t>「好吧，啊、啊┅┅」</w:t>
      </w:r>
    </w:p>
    <w:p>
      <w:r>
        <w:t>将舌头伸入嘴唇，慢慢地卷动、诱惑她的舌头。</w:t>
      </w:r>
    </w:p>
    <w:p>
      <w:r>
        <w:t>「啊、啊，学姊真坏，只要学姊一弄我就受不了了。」</w:t>
      </w:r>
    </w:p>
    <w:p>
      <w:r>
        <w:t>终於勾起绫乃的性欲了。</w:t>
      </w:r>
    </w:p>
    <w:p>
      <w:r>
        <w:t>「好了，尿出来吧！梨花，拿个洗脸盆来。」</w:t>
      </w:r>
    </w:p>
    <w:p>
      <w:r>
        <w:t>「继续。」</w:t>
      </w:r>
    </w:p>
    <w:p>
      <w:r>
        <w:t>绫乃手足无措地跨坐在洗脸盆上∶「学姊，绫乃一定要尿出来吗？」</w:t>
      </w:r>
    </w:p>
    <w:p>
      <w:r>
        <w:t>「一定要。我和梨花都在等着哩。」</w:t>
      </w:r>
    </w:p>
    <w:p>
      <w:r>
        <w:t>「可是┅┅」绫乃望着底下的洗脸盆，叹了一口气。</w:t>
      </w:r>
    </w:p>
    <w:p>
      <w:r>
        <w:t>「呼呼，看来还得再给你一点刺激。梨花，你摸摸绫乃姊姊的花唇。」</w:t>
      </w:r>
    </w:p>
    <w:p>
      <w:r>
        <w:t>梨花非常听话的从浴缸里爬起来，绫乃死盯着她。梨花避开绫花的目光，开始玩弄她的花苞。</w:t>
      </w:r>
    </w:p>
    <w:p>
      <w:r>
        <w:t>「啊，花蒂已经肿起来了。」</w:t>
      </w:r>
    </w:p>
    <w:p>
      <w:r>
        <w:t>「梨花，不要了。学姊，求求你┅┅再这样下去，我要喷出花汁了。」绫乃一再求着饶。</w:t>
      </w:r>
    </w:p>
    <w:p>
      <w:r>
        <w:t>「那你就快呀！你不快一点，我要弄得更厉害了！」</w:t>
      </w:r>
    </w:p>
    <w:p>
      <w:r>
        <w:t>「知道了，绫乃要尿了。学姊┅┅梨花┅┅啊，要从穴眼里泄出来了┅┅」</w:t>
      </w:r>
    </w:p>
    <w:p>
      <w:r>
        <w:t>「啊，出口放松了。梨花，放开手。」</w:t>
      </w:r>
    </w:p>
    <w:p>
      <w:r>
        <w:t>「是的。」</w:t>
      </w:r>
    </w:p>
    <w:p>
      <w:r>
        <w:t>「哈哈，真美┅┅绫乃，你的声音哔咕哔咕的，真好听！」</w:t>
      </w:r>
    </w:p>
    <w:p>
      <w:r>
        <w:t xml:space="preserve">绫乃羞得将脸用手遮住，这下变成「顾头不顾 」啦。 </w:t>
      </w:r>
    </w:p>
    <w:p>
      <w:r>
        <w:t>「嘿，够了┅┅快一点，下半身用点力！」</w:t>
      </w:r>
    </w:p>
    <w:p>
      <w:r>
        <w:t>「是，绫乃现在就┅┅」</w:t>
      </w:r>
    </w:p>
    <w:p>
      <w:r>
        <w:t>绫乃的大腿颤动着，我们就像守在小孩旁的母亲一般观看着。</w:t>
      </w:r>
    </w:p>
    <w:p>
      <w:r>
        <w:t>连梨花吞口水的声音也听得到，气氛变得相当紧张┅┅</w:t>
      </w:r>
    </w:p>
    <w:p>
      <w:r>
        <w:t>浴室中回荡着浓浊呼吸的声音。</w:t>
      </w:r>
    </w:p>
    <w:p>
      <w:r>
        <w:t>「绫乃，这个声音真好听！」我和梨花凝视洗脸盆。</w:t>
      </w:r>
    </w:p>
    <w:p>
      <w:r>
        <w:t>「绫乃姊姊，真是太好了。」</w:t>
      </w:r>
    </w:p>
    <w:p>
      <w:r>
        <w:t>「失礼了，别嫌弃我就好┅┅还是学姊了解我。」绫乃仍是一脸羞红。</w:t>
      </w:r>
    </w:p>
    <w:p>
      <w:r>
        <w:t>我发自内心地赞美说道∶「别担心，怎麽会呢？绫乃，我好高兴。」我抱住绫乃哭泣的脸，安抚着她。</w:t>
      </w:r>
    </w:p>
    <w:p>
      <w:r>
        <w:t>「不对、不对，学姊一定嫌弃我了，大家、大家都讨厌绫乃了！」绫乃抬起埋入我双乳间的脸看着我。</w:t>
      </w:r>
    </w:p>
    <w:p>
      <w:r>
        <w:t>「放心，我爱绫乃的心意是永远都不会改变的。」</w:t>
      </w:r>
    </w:p>
    <w:p>
      <w:r>
        <w:t>梨花抬起一直凝望着洗脸盆的头说∶「我想舔舔看是什麽味道。」</w:t>
      </w:r>
    </w:p>
    <w:p>
      <w:r>
        <w:t>我扶着绫乃的背部，分开她的大腿，露出肛门和小穴，接着又用手指轻轻抚弄着。</w:t>
      </w:r>
    </w:p>
    <w:p>
      <w:r>
        <w:t>「不行，学姊、脏呢┅┅」</w:t>
      </w:r>
    </w:p>
    <w:p>
      <w:r>
        <w:t>不理会她的警告，我再度咕噜咕噜地舔着。</w:t>
      </w:r>
    </w:p>
    <w:p>
      <w:r>
        <w:t>「如何？舔屁眼的感觉好不好？」</w:t>
      </w:r>
    </w:p>
    <w:p>
      <w:r>
        <w:t>在我激烈的动作下，绫乃眼眶湿润地看着我∶「学姊┅┅学姊兴奋吗？绫乃已经┅┅」</w:t>
      </w:r>
    </w:p>
    <w:p>
      <w:r>
        <w:t>听到她直率的言语，我不禁吻住她的嘴唇∶「绫乃，让我好好的爱你。」</w:t>
      </w:r>
    </w:p>
    <w:p>
      <w:r>
        <w:t>「绫乃最喜欢学姊，能与学姊在一起是我最大的幸福。」</w:t>
      </w:r>
    </w:p>
    <w:p>
      <w:r>
        <w:t>绫乃┅┅我真是太高兴了！</w:t>
      </w:r>
    </w:p>
    <w:p>
      <w:r>
        <w:t>梨花在一旁看着我们的动作。</w:t>
      </w:r>
    </w:p>
    <w:p>
      <w:r>
        <w:t>「我最喜欢绫乃，你太可爱了。」</w:t>
      </w:r>
    </w:p>
    <w:p>
      <w:r>
        <w:t>「学姊┅┅」绫乃以潮湿的双眼瞅着我。</w:t>
      </w:r>
    </w:p>
    <w:p>
      <w:r>
        <w:t>我紧紧地拥着她说∶「好啦，别再慢吞吞的了，回到正事上吧。」</w:t>
      </w:r>
    </w:p>
    <w:p>
      <w:r>
        <w:t>「绫乃还想再来一次呢！」</w:t>
      </w:r>
    </w:p>
    <w:p>
      <w:r>
        <w:t>为了放松她过度紧张的肌肉，我伸手揉搓着她。</w:t>
      </w:r>
    </w:p>
    <w:p>
      <w:r>
        <w:t>忽然绫乃打了个寒噤，眯起眼睛，舒畅地叫道∶「哎哟，出、出来了，从尿穴里出来了┅┅」</w:t>
      </w:r>
    </w:p>
    <w:p>
      <w:r>
        <w:t>尿液咕噜咕噜地流到洗脸盆中┅┅太好了！</w:t>
      </w:r>
    </w:p>
    <w:p>
      <w:r>
        <w:t>「来，绫乃到我身上来。」</w:t>
      </w:r>
    </w:p>
    <w:p>
      <w:r>
        <w:t>「嗯，坐在学姊身上可以吗？」口中虽然推辞着，但绫乃仍爬到我大腿上。</w:t>
      </w:r>
    </w:p>
    <w:p>
      <w:r>
        <w:t>我从她的腿肚起，逐渐摸向大腿，将之分开。</w:t>
      </w:r>
    </w:p>
    <w:p>
      <w:r>
        <w:t>两个人的大腿交叠，彷佛身处於天堂。</w:t>
      </w:r>
    </w:p>
    <w:p>
      <w:r>
        <w:t>啊！一起尿尿吧！</w:t>
      </w:r>
    </w:p>
    <w:p>
      <w:r>
        <w:t>梨花紧张得浑身颤抖。</w:t>
      </w:r>
    </w:p>
    <w:p>
      <w:r>
        <w:t>「别紧张，放轻松┅┅绫乃，下面用点力，尿出来吧。」</w:t>
      </w:r>
    </w:p>
    <w:p>
      <w:r>
        <w:t>「啊，我┅┅快尿出来了，好、好舒服哦！要出来了！」</w:t>
      </w:r>
    </w:p>
    <w:p>
      <w:r>
        <w:t>接着，两股细流喷出。</w:t>
      </w:r>
    </w:p>
    <w:p>
      <w:r>
        <w:t>起初只是滴滴答答地流着，後来越流越多，终於汹涌而下。</w:t>
      </w:r>
    </w:p>
    <w:p>
      <w:r>
        <w:t>「呀，难得绫乃全尿出来了，有进步哦！」</w:t>
      </w:r>
    </w:p>
    <w:p>
      <w:r>
        <w:t>「嗯，我会再加油。」</w:t>
      </w:r>
    </w:p>
    <w:p>
      <w:r>
        <w:t>┅┅我的心中十分感动。啊、啊┅┅</w:t>
      </w:r>
    </w:p>
    <w:p>
      <w:r>
        <w:t>松了一口气，将腰挺了挺，哇！糟糕！金黄色的尿液画出一道弧线，射向梨花。</w:t>
      </w:r>
    </w:p>
    <w:p>
      <w:r>
        <w:t>「不得了了！」</w:t>
      </w:r>
    </w:p>
    <w:p>
      <w:r>
        <w:t>「梨花！小心！」</w:t>
      </w:r>
    </w:p>
    <w:p>
      <w:r>
        <w:t>梨花一个不留意，被绫乃的尿喷了一脸。</w:t>
      </w:r>
    </w:p>
    <w:p>
      <w:r>
        <w:t>「好痛！我的眼睛！」梨花揉着眼睛，移向我的身边。</w:t>
      </w:r>
    </w:p>
    <w:p>
      <w:r>
        <w:t>但是正舒服着的绫乃，已无法控制尿液的涌出，还在咕噜咕噜地喷着。</w:t>
      </w:r>
    </w:p>
    <w:p>
      <w:r>
        <w:t>「绫乃，不要尿了。」</w:t>
      </w:r>
    </w:p>
    <w:p>
      <w:r>
        <w:t>我的话完全无效。</w:t>
      </w:r>
    </w:p>
    <w:p>
      <w:r>
        <w:t>「绫乃好。幸。福。」</w:t>
      </w:r>
    </w:p>
    <w:p>
      <w:r>
        <w:t>快点停下来吧！</w:t>
      </w:r>
    </w:p>
    <w:p>
      <w:r>
        <w:t>「真是的，梨花的脸上都是绫乃的尿。」</w:t>
      </w:r>
    </w:p>
    <w:p>
      <w:r>
        <w:t>不久，绫乃终於尿完了，她的脸上充满满足的表情。</w:t>
      </w:r>
    </w:p>
    <w:p>
      <w:r>
        <w:t>「绫乃，你连最後一滴都尿出来了吧？」</w:t>
      </w:r>
    </w:p>
    <w:p>
      <w:r>
        <w:t>看我替梨花擦脸，绫乃又回到了现实∶「对不起，梨花，我忍不住┅┅」</w:t>
      </w:r>
    </w:p>
    <w:p>
      <w:r>
        <w:t>梨花眨着眼睛说∶「没关系，是我自己看绫乃姊姊的喷泉看到发呆才会被喷到的。」</w:t>
      </w:r>
    </w:p>
    <w:p>
      <w:r>
        <w:t>「真是的，只顾着拉尿。」我戳着绫乃的後穴说∶「如果是这里就完了，拉出来会臭死人的。」</w:t>
      </w:r>
    </w:p>
    <w:p>
      <w:r>
        <w:t>听到我这麽说，绫乃嘻嘻她笑了起来∶「嘻嘻┅┅学姊想不想知道哪？」</w:t>
      </w:r>
    </w:p>
    <w:p>
      <w:r>
        <w:t>看她露出一副想恶作剧的模样，我可得小心点了。</w:t>
      </w:r>
    </w:p>
    <w:p>
      <w:r>
        <w:t>「知道什麽？」</w:t>
      </w:r>
    </w:p>
    <w:p>
      <w:r>
        <w:t>「世界上有人真的喜欢在脸上涂大便哟！」</w:t>
      </w:r>
    </w:p>
    <w:p>
      <w:r>
        <w:t>┅┅啊呀，怎麽搞的？难道┅┅</w:t>
      </w:r>
    </w:p>
    <w:p>
      <w:r>
        <w:t>忽然对准梨花的脸喷出尿来。</w:t>
      </w:r>
    </w:p>
    <w:p>
      <w:r>
        <w:t>「奈留姊姊！快救救我呀！」</w:t>
      </w:r>
    </w:p>
    <w:p>
      <w:r>
        <w:t>唉，两个人的尿水大战不知还要玩多久？</w:t>
      </w:r>
    </w:p>
    <w:p>
      <w:r>
        <w:t>第二章</w:t>
      </w:r>
    </w:p>
    <w:p>
      <w:r>
        <w:t>从此，每天放学後我都快活得不得了。</w:t>
      </w:r>
    </w:p>
    <w:p>
      <w:r>
        <w:t>┅┅经过一段时间，梨花已经锻练得相当熟练了。我和绫乃做完功课以後，都会互相邀约，进行下一阶段的课程，就这样过了一个星期。</w:t>
      </w:r>
    </w:p>
    <w:p>
      <w:r>
        <w:t>精彩的水彩油画课程终於来到。</w:t>
      </w:r>
    </w:p>
    <w:p>
      <w:r>
        <w:t>我有点後悔选择了油画，但是已经来不及改了。</w:t>
      </w:r>
    </w:p>
    <w:p>
      <w:r>
        <w:t>为了作画，把制服弄脏了，只好脱下来洗。</w:t>
      </w:r>
    </w:p>
    <w:p>
      <w:r>
        <w:t>「铃铃铃——」电话突然响个不停。</w:t>
      </w:r>
    </w:p>
    <w:p>
      <w:r>
        <w:t>谁这个时候还打电话来呢？</w:t>
      </w:r>
    </w:p>
    <w:p>
      <w:r>
        <w:t>「喂，我是星野┅┅咦？爱美姊姊？┅┅什麽？现在过去？」</w:t>
      </w:r>
    </w:p>
    <w:p>
      <w:r>
        <w:t>根据爱美姊姊的话，她正在一间旅馆中，说完旅馆的名字和电话号码後就挂上了。</w:t>
      </w:r>
    </w:p>
    <w:p>
      <w:r>
        <w:t>凭我们的交情，不去可不行，我得随传随到。</w:t>
      </w:r>
    </w:p>
    <w:p>
      <w:r>
        <w:t>我有点担心，姊姊到底发生了什麽事？</w:t>
      </w:r>
    </w:p>
    <w:p>
      <w:r>
        <w:t>前面曾经说过，我的姊姊爱美担任一家杂志社的编辑，所以与一般的上班族有着不同的上班时间。她通常都是中午上班，三更半夜才回家。因此，她的生理期也不太顺畅┅┅我很为她担心。</w:t>
      </w:r>
    </w:p>
    <w:p>
      <w:r>
        <w:t>只要姊姊有需要，我一定会义不容辞马上伸出援手，因为我们本来就是一家人。</w:t>
      </w:r>
    </w:p>
    <w:p>
      <w:r>
        <w:t>听姊姊刚刚的声音，应该没有什麽问题才对？┅┅我在脑中思索了一番，觉得没有异常的地方。</w:t>
      </w:r>
    </w:p>
    <w:p>
      <w:r>
        <w:t>「算了，先走吧。」连鞋子都来不及穿好，我匆匆忙忙地前往旅馆。</w:t>
      </w:r>
    </w:p>
    <w:p>
      <w:r>
        <w:t>「姊姊，是我奈留呀！」我一边敲门一边喊着。</w:t>
      </w:r>
    </w:p>
    <w:p>
      <w:r>
        <w:t>等了好半天，门的把手才有了动静。</w:t>
      </w:r>
    </w:p>
    <w:p>
      <w:r>
        <w:t>怎麽回事？快点打开呀！</w:t>
      </w:r>
    </w:p>
    <w:p>
      <w:r>
        <w:t>房间的门打开後，里头安安静静。从窗子望出去，可以看到新宿副都心的大厦群，灯光照得内部灯火通明。</w:t>
      </w:r>
    </w:p>
    <w:p>
      <w:r>
        <w:t>因为是双人房，所以里面看起来相当宽敞。往里走┅┅我看见姊姊正在床上呼呼大睡。</w:t>
      </w:r>
    </w:p>
    <w:p>
      <w:r>
        <w:t>姊姊身上穿着黑色的花衬衫十分性感，上半身一对硕大的乳房像要爆出来似的，衬衫的钮扣意外地已经解开，胸罩的蕾丝花边清晰可见。一双修长的腿露出裙摆，在黑色丝袜的衬托下更显美丽。睡梦中发出的呓语，连作妹妹的我听起来都觉得心动。</w:t>
      </w:r>
    </w:p>
    <w:p>
      <w:r>
        <w:t>啊，对了，我不该再欣赏下去了。</w:t>
      </w:r>
    </w:p>
    <w:p>
      <w:r>
        <w:t>「姊姊！姊姊！」靠近姊姊的脸庞唤醒她。</w:t>
      </w:r>
    </w:p>
    <w:p>
      <w:r>
        <w:t>姊姊慢慢地睁开眼睛∶「┅┅啊，奈留，你终於来了，来，坐在我旁边。」</w:t>
      </w:r>
    </w:p>
    <w:p>
      <w:r>
        <w:t>看起来姊姊没事，於是我就在床沿坐下。</w:t>
      </w:r>
    </w:p>
    <w:p>
      <w:r>
        <w:t>「姊姊，没关系吧？是不是喝醉了？突然打电话叫我过来，害我好担心。」</w:t>
      </w:r>
    </w:p>
    <w:p>
      <w:r>
        <w:t>「我没醉，只是心情不好而已，休息一下就可以了。」仍旧是一副不认输的样子。</w:t>
      </w:r>
    </w:p>
    <w:p>
      <w:r>
        <w:t>突然，姊姊从床上爬起来抱住我。</w:t>
      </w:r>
    </w:p>
    <w:p>
      <w:r>
        <w:t>「是不是公司有什麽不如意的事？」</w:t>
      </w:r>
    </w:p>
    <w:p>
      <w:r>
        <w:t>听我这麽问，姊姊回答∶「没什麽，小孩子别管大人的事，你只要帮我把衣服脱下来就好了。」</w:t>
      </w:r>
    </w:p>
    <w:p>
      <w:r>
        <w:t>哼！害人家那麽担心！</w:t>
      </w:r>
    </w:p>
    <w:p>
      <w:r>
        <w:t>我帮姊姊脱下了衣服。随着衣服一件件的脱落，我的心也「扑通扑通」地跳了起来。平常耀武扬威的姊姊，今天竟然无助地任我脱去她的衣服，使我不由得恍惚起来。</w:t>
      </w:r>
    </w:p>
    <w:p>
      <w:r>
        <w:t>外套、衬衫、裙子都脱下後，开始脱胸罩。姊姊的乳尖滑过我的手掌，我不禁发着抖。巨大的胸脯，刺激我的思想。姊姊的乳房真大！┅┅</w:t>
      </w:r>
    </w:p>
    <w:p>
      <w:r>
        <w:t>正在我在陶醉着的时候，姊姊忽然劈头问道∶「奈留，你游戏的进展怎麽样了？」</w:t>
      </w:r>
    </w:p>
    <w:p>
      <w:r>
        <w:t>哎呀！讨厌！</w:t>
      </w:r>
    </w:p>
    <w:p>
      <w:r>
        <w:t>伸向姊姊胸部的手只好缩了回来。</w:t>
      </w:r>
    </w:p>
    <w:p>
      <w:r>
        <w:t>最近功课多，把这回事给抛到九霄云外了。</w:t>
      </w:r>
    </w:p>
    <w:p>
      <w:r>
        <w:t>「这个┅┅」我低下头来，不敢迎视姊姊的目光。</w:t>
      </w:r>
    </w:p>
    <w:p>
      <w:r>
        <w:t>「我已经向外界发布消息了，你可别丢我的脸，知道吗？」</w:t>
      </w:r>
    </w:p>
    <w:p>
      <w:r>
        <w:t>呼，逊毙了，可是我一点也不怨恨姊姊┅┅</w:t>
      </w:r>
    </w:p>
    <w:p>
      <w:r>
        <w:t>「知道了，姊姊别发脾气嘛！」</w:t>
      </w:r>
    </w:p>
    <w:p>
      <w:r>
        <w:t>姊姊梳着泄成紫色的头发对我说∶「做不到吧？是不是在想我对奈留要求太多呢？」</w:t>
      </w:r>
    </w:p>
    <w:p>
      <w:r>
        <w:t>咯，怎麽说这种话？┅┅我的脸变得涨红。</w:t>
      </w:r>
    </w:p>
    <w:p>
      <w:r>
        <w:t>看我这副模样，姊姊改以温和的口吻∶「别想自己无法做到，让我来好好指导你┅┅」</w:t>
      </w:r>
    </w:p>
    <w:p>
      <w:r>
        <w:t>「指导我？」</w:t>
      </w:r>
    </w:p>
    <w:p>
      <w:r>
        <w:t>姊姊断然回答了我的疑惑∶「是啊！」</w:t>
      </w:r>
    </w:p>
    <w:p>
      <w:r>
        <w:t>啥？我不敢相信自己的耳朵∶「姐姐，你是不是醉了吗？┅┅」</w:t>
      </w:r>
    </w:p>
    <w:p>
      <w:r>
        <w:t>「才怪。我根本没醉，我还有事要做。意听姊姊的话吗？」</w:t>
      </w:r>
    </w:p>
    <w:p>
      <w:r>
        <w:t>哦，终於要发威了。</w:t>
      </w:r>
    </w:p>
    <w:p>
      <w:r>
        <w:t>「呃？姊姊和妹妹┅┅这个┅┅」我张口结舌地说不出话来。</w:t>
      </w:r>
    </w:p>
    <w:p>
      <w:r>
        <w:t>姊姊挑逗地将脸靠了过来∶「你不是和千鹤做过吗？」</w:t>
      </w:r>
    </w:p>
    <w:p>
      <w:r>
        <w:t>趁我不注意，她绕过我的背，将手指伸入我的内裤。</w:t>
      </w:r>
    </w:p>
    <w:p>
      <w:r>
        <w:t>「等、等等，姊姊┅┅」</w:t>
      </w:r>
    </w:p>
    <w:p>
      <w:r>
        <w:t>姊姊的手指探入茂密的丛林後，便毫不迟疑地侵入花瓣中。</w:t>
      </w:r>
    </w:p>
    <w:p>
      <w:r>
        <w:t>「你别想那麽多，不要担心，把姊姊看成点心好了。」</w:t>
      </w:r>
    </w:p>
    <w:p>
      <w:r>
        <w:t>在丛林戏耍了一会儿，接着攫取我的花蒂，她得意洋洋地笑着。</w:t>
      </w:r>
    </w:p>
    <w:p>
      <w:r>
        <w:t>「讨厌，千鹤是┅┅」</w:t>
      </w:r>
    </w:p>
    <w:p>
      <w:r>
        <w:t>「别管千鹤了，让我来好好教你吧。」</w:t>
      </w:r>
    </w:p>
    <w:p>
      <w:r>
        <w:t>我想拼命反抗，但无奈被抱得紧紧的。姊姊的巨乳用力顶住我的背，唉，只好乖乖服从了。</w:t>
      </w:r>
    </w:p>
    <w:p>
      <w:r>
        <w:t>「我懂了，我会听话的，请指导我吧。」</w:t>
      </w:r>
    </w:p>
    <w:p>
      <w:r>
        <w:t>於是姊姊开始命令我∶「先脱掉衣服吧！」</w:t>
      </w:r>
    </w:p>
    <w:p>
      <w:r>
        <w:t>「是。」</w:t>
      </w:r>
    </w:p>
    <w:p>
      <w:r>
        <w:t>姊姊松开手臂，我在她的面前大剌剌地脱掉衣服。最後，在姊姊相逼的眼光下，我脱掉内裤，接着除去胸罩。</w:t>
      </w:r>
    </w:p>
    <w:p>
      <w:r>
        <w:t>「别紧张，趁机会好好乐一乐。」姊姊很高兴。</w:t>
      </w:r>
    </w:p>
    <w:p>
      <w:r>
        <w:t>┅┅有什麽好高兴的？丢不丢脸呀？</w:t>
      </w:r>
    </w:p>
    <w:p>
      <w:r>
        <w:t>我掩护着脱去内裤的三角地带，向姊姊走近。姊姊分开我的大腿，找到藏匿在其中的小豆子。</w:t>
      </w:r>
    </w:p>
    <w:p>
      <w:r>
        <w:t>「真可爱，你真是长大了，有小姐样了。」</w:t>
      </w:r>
    </w:p>
    <w:p>
      <w:r>
        <w:t>我盯着姊姊的脸。鲜艳的红色嘴唇，好像想把我一口吞掉。哎呀，我就是无法抗拒姊姊。</w:t>
      </w:r>
    </w:p>
    <w:p>
      <w:r>
        <w:t>「好了吗？奈留，想看姊姊的下面吗？」</w:t>
      </w:r>
    </w:p>
    <w:p>
      <w:r>
        <w:t>嗯，想┅┅还没机会仔细观察姊姊的花朵哩。</w:t>
      </w:r>
    </w:p>
    <w:p>
      <w:r>
        <w:t>「嗯，我想看。」</w:t>
      </w:r>
    </w:p>
    <w:p>
      <w:r>
        <w:t>姊姊不怀好意地∶「下面怎麽样？说啊？」</w:t>
      </w:r>
    </w:p>
    <w:p>
      <w:r>
        <w:t>哼！还想欺负我。</w:t>
      </w:r>
    </w:p>
    <w:p>
      <w:r>
        <w:t>「很、很美┅┅」</w:t>
      </w:r>
    </w:p>
    <w:p>
      <w:r>
        <w:t>听到我发出微弱的声音，姊姊走向沙发，叉开大腿坐下，引诱我过去。</w:t>
      </w:r>
    </w:p>
    <w:p>
      <w:r>
        <w:t>「┅┅嗯，先制造浪漫的气氛。」</w:t>
      </w:r>
    </w:p>
    <w:p>
      <w:r>
        <w:t>我倒吞了一口口水，紧张的不得了∶「咦、咦，等、等一下！」</w:t>
      </w:r>
    </w:p>
    <w:p>
      <w:r>
        <w:t>「奈留，你也跟着想想嘛，是要泰国浴、口交、还是按摩棒？┅┅考虑得怎样？」</w:t>
      </w:r>
    </w:p>
    <w:p>
      <w:r>
        <w:t>说了一堆什麽东西？我的脑中一片空白，该怎麽办呢？┅┅难道，我就要任姊姊摆布吗？</w:t>
      </w:r>
    </w:p>
    <w:p>
      <w:r>
        <w:t>「┅┅用舔的好了。」</w:t>
      </w:r>
    </w:p>
    <w:p>
      <w:r>
        <w:t>姊姊揽起她披散的紫色长发∶「好啦，奈留，注意要用爱的感觉去舔我的身体。」</w:t>
      </w:r>
    </w:p>
    <w:p>
      <w:r>
        <w:t>终於要搞了。</w:t>
      </w:r>
    </w:p>
    <w:p>
      <w:r>
        <w:t>当我接触到姊姊潮湿的花唇时，姊姊发出娇柔的呻吟。</w:t>
      </w:r>
    </w:p>
    <w:p>
      <w:r>
        <w:t>「┅┅姊姊，我要亲下去罗。」</w:t>
      </w:r>
    </w:p>
    <w:p>
      <w:r>
        <w:t>「来吧。」</w:t>
      </w:r>
    </w:p>
    <w:p>
      <w:r>
        <w:t>由姊姊的娇喘引导着，我贴近姊姊的丛林。姊姊紧闭双眼，安静地等待我的进攻。</w:t>
      </w:r>
    </w:p>
    <w:p>
      <w:r>
        <w:t>在明亮灯光下，此情此景┅┅我忍不住「噗哧」笑了起来。</w:t>
      </w:r>
    </w:p>
    <w:p>
      <w:r>
        <w:t>「奈留，你笑什麽！是不是看不起我？」</w:t>
      </w:r>
    </w:p>
    <w:p>
      <w:r>
        <w:t>哎呀！糟糕！这是我的坏习惯，但我真的没有恶意。</w:t>
      </w:r>
    </w:p>
    <w:p>
      <w:r>
        <w:t>「对不起，对不起，我只是觉得姊姊好像男人似的在发号司令，凡事都不认输，贯彻到底┅┅」</w:t>
      </w:r>
    </w:p>
    <w:p>
      <w:r>
        <w:t>听我这麽说，姊姊也展露笑颜。</w:t>
      </w:r>
    </w:p>
    <w:p>
      <w:r>
        <w:t>呼，我松了一口气。</w:t>
      </w:r>
    </w:p>
    <w:p>
      <w:r>
        <w:t>「姊姊，失礼了。」我用手轻轻碰触姊姊的乳尖。</w:t>
      </w:r>
    </w:p>
    <w:p>
      <w:r>
        <w:t>「再这麽不专心，我可要发火了。快点！」</w:t>
      </w:r>
    </w:p>
    <w:p>
      <w:r>
        <w:t>我不能再拖了。</w:t>
      </w:r>
    </w:p>
    <w:p>
      <w:r>
        <w:t>姊姊突然拉住我的手，将我抛向床。我的身体埋入柔软的床垫，姐姊趁势压上来。</w:t>
      </w:r>
    </w:p>
    <w:p>
      <w:r>
        <w:t>「姊姊┅┅」我心里扑通扑通地跳着。</w:t>
      </w:r>
    </w:p>
    <w:p>
      <w:r>
        <w:t>姊姊不由分说的吻住我的嘴唇∶「别再说了┅┅」</w:t>
      </w:r>
    </w:p>
    <w:p>
      <w:r>
        <w:t>姊姊的舌头在我口中翻腾，我也不甘示弱地反击回去，吸住她柔软的双唇。</w:t>
      </w:r>
    </w:p>
    <w:p>
      <w:r>
        <w:t>姊姊真不愧是个中老手。舒畅的感觉，使我爱液直流，滴到大腿上。</w:t>
      </w:r>
    </w:p>
    <w:p>
      <w:r>
        <w:t>「怎麽？已经湿了？光接吻就受不了了？」姊姊说着就钻入我的大腿间，享受爱液的芬芳。</w:t>
      </w:r>
    </w:p>
    <w:p>
      <w:r>
        <w:t>床罩沾上了不少白色的黏液。</w:t>
      </w:r>
    </w:p>
    <w:p>
      <w:r>
        <w:t>「等一下，我先去上厕所，你待会。」姊姊用命令的口气说罢便转身离去。</w:t>
      </w:r>
    </w:p>
    <w:p>
      <w:r>
        <w:t>要我等着┅┅不知道又在玩什麽花样？</w:t>
      </w:r>
    </w:p>
    <w:p>
      <w:r>
        <w:t>等着等着，心里忽然灵机一动，何不偷偷过去看姊姊到底在搞什麽？浴室的门半掩着，应该很容易就能看到里面的情形。</w:t>
      </w:r>
    </w:p>
    <w:p>
      <w:r>
        <w:t>我小心翼翼地走了过去，我紧张地轻轻推开门┅┅</w:t>
      </w:r>
    </w:p>
    <w:p>
      <w:r>
        <w:t>目光所及的情形震撼了我。</w:t>
      </w:r>
    </w:p>
    <w:p>
      <w:r>
        <w:t>「那、那里不是马桶啊！」</w:t>
      </w:r>
    </w:p>
    <w:p>
      <w:r>
        <w:t>原来，姊姊蹲在浴缸里小便，姊姊脸上呈现舒畅的神情。</w:t>
      </w:r>
    </w:p>
    <w:p>
      <w:r>
        <w:t>「啊，尿出来了，真舒服。」姊姊说着。</w:t>
      </w:r>
    </w:p>
    <w:p>
      <w:r>
        <w:t>「为什麽姊姊不在马桶尿尿，却要在浴缸里尿尿呢？」</w:t>
      </w:r>
    </w:p>
    <w:p>
      <w:r>
        <w:t>姊姊以懒得回答的口吻回了我一句∶「少管闲事！」</w:t>
      </w:r>
    </w:p>
    <w:p>
      <w:r>
        <w:t>她拿起莲蓬头浇水，冲走尿液∶「看，这不是冲掉了吗？」口里说着，又尿出一点。</w:t>
      </w:r>
    </w:p>
    <w:p>
      <w:r>
        <w:t>「唉，受不了，我要大便了。奈留，仔细观察，当成绘画时的参考。这是个排泄的时代，好好学着点！」</w:t>
      </w:r>
    </w:p>
    <w:p>
      <w:r>
        <w:t>胡说八道，真拿她没有办法。</w:t>
      </w:r>
    </w:p>
    <w:p>
      <w:r>
        <w:t>说完，姊姊抓住我的手拉向她的身边，说什麽要我进行下一步动作。</w:t>
      </w:r>
    </w:p>
    <w:p>
      <w:r>
        <w:t>「哎哟！不要嘛！这┅┅」</w:t>
      </w:r>
    </w:p>
    <w:p>
      <w:r>
        <w:t>虽然我努力地反抗，但因为姊姊的力量实在太大，我还是被拖到她的臀部旁边。</w:t>
      </w:r>
    </w:p>
    <w:p>
      <w:r>
        <w:t>「你怕什麽？小时候我还不是帮你处理大小便，也没说个脏字。」</w:t>
      </w:r>
    </w:p>
    <w:p>
      <w:r>
        <w:t>说的也是，但我一时还是无法适应。</w:t>
      </w:r>
    </w:p>
    <w:p>
      <w:r>
        <w:t>「我并不是嫌姊姊的排泄物脏。」</w:t>
      </w:r>
    </w:p>
    <w:p>
      <w:r>
        <w:t>姊姊挪揄她笑着∶「这麽说，你是答应了？那我把穴眼打开让你看看。」</w:t>
      </w:r>
    </w:p>
    <w:p>
      <w:r>
        <w:t>呀！要我看肛门——希望不要真的拉出大便。如果没有大便的气味，我倒还能接受。</w:t>
      </w:r>
    </w:p>
    <w:p>
      <w:r>
        <w:t>我拍拍她的背部∶「加油啊，姊姊。」</w:t>
      </w:r>
    </w:p>
    <w:p>
      <w:r>
        <w:t>「谢谢。奈留，还没大出来吧？┅┅帮我看看穴口，再撑大一点。」姊姊要我为她服务，她的声音泫然欲泣。</w:t>
      </w:r>
    </w:p>
    <w:p>
      <w:r>
        <w:t>「嗯，看到了，姊姊，好多纤维喔！」</w:t>
      </w:r>
    </w:p>
    <w:p>
      <w:r>
        <w:t>「真的？被奈留拍过以後就变得很畅通┅┅喔，要出来了。」</w:t>
      </w:r>
    </w:p>
    <w:p>
      <w:r>
        <w:t>肛门口隐约可见大便的踪影。</w:t>
      </w:r>
    </w:p>
    <w:p>
      <w:r>
        <w:t>哇塞！好长哦！至少有１５公分以上吧！好一条巨型的大便，到底积了几天啊？</w:t>
      </w:r>
    </w:p>
    <w:p>
      <w:r>
        <w:t>「真不愧是姊姊的作品，这麽粗大，我看以後姊姊得少吃点才是。」我得意地用双手捧着大便给姊姊看。</w:t>
      </w:r>
    </w:p>
    <w:p>
      <w:r>
        <w:t>姊姊一边用卫生纸擦着臀部，一边欣赏着自己的成果。</w:t>
      </w:r>
    </w:p>
    <w:p>
      <w:r>
        <w:t>「好了，快把它冲掉吧！」</w:t>
      </w:r>
    </w:p>
    <w:p>
      <w:r>
        <w:t>「哎，真的很有趣哩！想到扳开姊姊的肛门┅┅真是新鲜的经验！」这可是我的真心话。</w:t>
      </w:r>
    </w:p>
    <w:p>
      <w:r>
        <w:t>「可以参考吧？」</w:t>
      </w:r>
    </w:p>
    <w:p>
      <w:r>
        <w:t>「真是天下奇观。」</w:t>
      </w:r>
    </w:p>
    <w:p>
      <w:r>
        <w:t>姊姊将臀部擦乾净以後，将纸丢到垃圾桶。</w:t>
      </w:r>
    </w:p>
    <w:p>
      <w:r>
        <w:t>「好了、好了，不必再罗唆了┅┅奈留，还不到床上去！」</w:t>
      </w:r>
    </w:p>
    <w:p>
      <w:r>
        <w:t>只好乖乖照办。</w:t>
      </w:r>
    </w:p>
    <w:p>
      <w:r>
        <w:t>要如何是好？姊姊将我牵到床沿，不由分说地将我推倒在床上，然後压在我身上。</w:t>
      </w:r>
    </w:p>
    <w:p>
      <w:r>
        <w:t>「快点！奈留！」</w:t>
      </w:r>
    </w:p>
    <w:p>
      <w:r>
        <w:t>「好的，姊姊。」</w:t>
      </w:r>
    </w:p>
    <w:p>
      <w:r>
        <w:t>由於被姊姊压着，我无力反抗，只好任凭姊姊玩弄我赤裸裸的身体。此时，我早已将羞耻抛到九霄云外去了。</w:t>
      </w:r>
    </w:p>
    <w:p>
      <w:r>
        <w:t>姊姊捂住我的下体用力揉搓着。</w:t>
      </w:r>
    </w:p>
    <w:p>
      <w:r>
        <w:t>「哇！奈留，你湿得好快喔！」</w:t>
      </w:r>
    </w:p>
    <w:p>
      <w:r>
        <w:t>「啪啦啪啦」的声音从花丛中传来。</w:t>
      </w:r>
    </w:p>
    <w:p>
      <w:r>
        <w:t>「讨厌┅┅」</w:t>
      </w:r>
    </w:p>
    <w:p>
      <w:r>
        <w:t>「这次再吻吻那儿吧。啊，我下面也已经湿了。奈留，我们来比赛好吗？」</w:t>
      </w:r>
    </w:p>
    <w:p>
      <w:r>
        <w:t>「虽然这麽说，但我可比不上姊姊高超的技术呢！」我心里盘算着。</w:t>
      </w:r>
    </w:p>
    <w:p>
      <w:r>
        <w:t>「奈留，你用上面的口对下面的口亲热一番好吗？你一定没问题的。」</w:t>
      </w:r>
    </w:p>
    <w:p>
      <w:r>
        <w:t>姊姊将我的身体抬到她身上，抱住我的头推向自己最敏感的部位，我的眼前就是姊姊的花朵。</w:t>
      </w:r>
    </w:p>
    <w:p>
      <w:r>
        <w:t>「姊姊，我可不会再手下留情喽。」</w:t>
      </w:r>
    </w:p>
    <w:p>
      <w:r>
        <w:t>我的话让姊姊大笑不已∶「哈哈哈！你说话的语气好像千鹤。」</w:t>
      </w:r>
    </w:p>
    <w:p>
      <w:r>
        <w:t>又说到千鹤了，那个家伙就只会骗人而已。但是，想到千鹤，心里不由得一股甜蜜的感觉浮上来。</w:t>
      </w:r>
    </w:p>
    <w:p>
      <w:r>
        <w:t>千鹤是我的中学同学，现在和我分别就读於不同的学校。她的新朋友可多着呢！根本用不着替她担心。</w:t>
      </w:r>
    </w:p>
    <w:p>
      <w:r>
        <w:t>接照预定的游戏进度，接下来应该要使用假的阴茎，研究男性的阳具。这种事还是得靠实验才能了解。呼呼呼，真有趣！</w:t>
      </w:r>
    </w:p>
    <w:p>
      <w:r>
        <w:t>「在想什麽？一直自言自语的，快一点好吗？」</w:t>
      </w:r>
    </w:p>
    <w:p>
      <w:r>
        <w:t>「遵命！」</w:t>
      </w:r>
    </w:p>
    <w:p>
      <w:r>
        <w:t>现在还是专心为姊姊服务吧。</w:t>
      </w:r>
    </w:p>
    <w:p>
      <w:r>
        <w:t>我凝视着姊姊的花朵，美丽的粉红色肉褶，随着姊姊的喘息微微颤抖着。</w:t>
      </w:r>
    </w:p>
    <w:p>
      <w:r>
        <w:t>真可爱┅┅舔舔看。</w:t>
      </w:r>
    </w:p>
    <w:p>
      <w:r>
        <w:t>「啊、啊┅┅啊┅┅」舔舐花核的动作，使姊姊忍不住扭摆起来。</w:t>
      </w:r>
    </w:p>
    <w:p>
      <w:r>
        <w:t>「姊姊，舒服吗？」</w:t>
      </w:r>
    </w:p>
    <w:p>
      <w:r>
        <w:t>「我还是第一次被舔，不要太快。」</w:t>
      </w:r>
    </w:p>
    <w:p>
      <w:r>
        <w:t>嘻嘻，还是第一次哩，看来姊姊这回要任我摆布了。</w:t>
      </w:r>
    </w:p>
    <w:p>
      <w:r>
        <w:t>「姊姊，忍着点，奈留要撑开姊姊的花户了。」我警告姊姊，然後用力扳开花户。</w:t>
      </w:r>
    </w:p>
    <w:p>
      <w:r>
        <w:t>「啊、啊┅┅」</w:t>
      </w:r>
    </w:p>
    <w:p>
      <w:r>
        <w:t>「呵呵，看到花蒂了。」我用手画弧揉着姊姊的花蒂。</w:t>
      </w:r>
    </w:p>
    <w:p>
      <w:r>
        <w:t>姊姊硬挤出一句话∶「奈留┅┅不许乱来┅┅」姊姊已经吃不消了。</w:t>
      </w:r>
    </w:p>
    <w:p>
      <w:r>
        <w:t>「对不起，姊姊，太用力了吗？」我重新轻轻地抚摸姊姊。</w:t>
      </w:r>
    </w:p>
    <w:p>
      <w:r>
        <w:t>「奈留也是女生，应该知道女孩子是不喜欢用力搓揉的。」</w:t>
      </w:r>
    </w:p>
    <w:p>
      <w:r>
        <w:t>听姊姊的声音仍是有条不紊的，於是我改用嘴巴来含住花蒂，翻转舌头舔舐着。</w:t>
      </w:r>
    </w:p>
    <w:p>
      <w:r>
        <w:t>受不了我再度的攻击，姊姊的双腿颤栗不已，原本像小樱桃般的花蒂，充血肿胀得好大。</w:t>
      </w:r>
    </w:p>
    <w:p>
      <w:r>
        <w:t>「姊姊，还要更快吗？」</w:t>
      </w:r>
    </w:p>
    <w:p>
      <w:r>
        <w:t>随我发出的声音，一股热流从花穴中泄出。</w:t>
      </w:r>
    </w:p>
    <w:p>
      <w:r>
        <w:t>「哎、哎，妹妹┅┅我不行了，我要来了。」</w:t>
      </w:r>
    </w:p>
    <w:p>
      <w:r>
        <w:t>不给姊姊转缓的馀地，我全力冲刺。她反应突然激烈起来，我加速舌头的动作，还将手指插入花穴内。</w:t>
      </w:r>
    </w:p>
    <w:p>
      <w:r>
        <w:t>「姊姊，加油！我要让你冲上云宵！」</w:t>
      </w:r>
    </w:p>
    <w:p>
      <w:r>
        <w:t>「奈留，姊姊┅┅姊姊不行了┅┅」</w:t>
      </w:r>
    </w:p>
    <w:p>
      <w:r>
        <w:t>我自己的花苞早也跟着湿了。</w:t>
      </w:r>
    </w:p>
    <w:p>
      <w:r>
        <w:t>可爱的爱美姊姊，我要让你更舒服、更舒服┅┅</w:t>
      </w:r>
    </w:p>
    <w:p>
      <w:r>
        <w:t>「姊姊——」</w:t>
      </w:r>
    </w:p>
    <w:p>
      <w:r>
        <w:t>「你这个小坏蛋！」</w:t>
      </w:r>
    </w:p>
    <w:p>
      <w:r>
        <w:t>达到高潮後的姊姊显得非常疲倦。我们躺在床上亲密地抱在一起，无言她享受着快感的馀波。</w:t>
      </w:r>
    </w:p>
    <w:p>
      <w:r>
        <w:t>（姊姊现在在想什麽呢？是不是想我┅┅）</w:t>
      </w:r>
    </w:p>
    <w:p>
      <w:r>
        <w:t>想开口问姊姊，又不知如何启齿。也许我还是什麽都不要说的好。</w:t>
      </w:r>
    </w:p>
    <w:p>
      <w:r>
        <w:t>姊姊首先打破沉默∶「对不起，奈留，姊姊太自私了。」</w:t>
      </w:r>
    </w:p>
    <w:p>
      <w:r>
        <w:t>「不会的，只要姊姊高兴就好。」</w:t>
      </w:r>
    </w:p>
    <w:p>
      <w:r>
        <w:t>姊姊的脸流露出一种前所未有的复杂表情，像怕会失去我一般，她紧紧拥着我∶「奈留，你实在太可爱了，让姊姊好好抱着你。」</w:t>
      </w:r>
    </w:p>
    <w:p>
      <w:r>
        <w:t>我像只小猫般温驯的趴在姊姊胸前∶「姊姊，到底怎麽回事？我觉得今天的姊姊有点怪怪的。」</w:t>
      </w:r>
    </w:p>
    <w:p>
      <w:r>
        <w:t>姊姊的脸色阴霾下来∶「也许我该怀着感谢的心情┅┅奈留，谢谢你。」</w:t>
      </w:r>
    </w:p>
    <w:p>
      <w:r>
        <w:t>又恢复了喜悦的表情。</w:t>
      </w:r>
    </w:p>
    <w:p>
      <w:r>
        <w:t>往事忽然浮现在我的脑海中。</w:t>
      </w:r>
    </w:p>
    <w:p>
      <w:r>
        <w:t>「姊姊，你记得吗？小时候你对我好好喔！」</w:t>
      </w:r>
    </w:p>
    <w:p>
      <w:r>
        <w:t>「是的┅┅但是因为全家人都喜欢你，在嫉妒下我才开始欺负你的。」</w:t>
      </w:r>
    </w:p>
    <w:p>
      <w:r>
        <w:t>「可是┅┅这也不关我的事呀。」</w:t>
      </w:r>
    </w:p>
    <w:p>
      <w:r>
        <w:t>哈哈！姊姊的脾气一点也没变。</w:t>
      </w:r>
    </w:p>
    <w:p>
      <w:r>
        <w:t>有一件事对我来说可是很重要的呢。</w:t>
      </w:r>
    </w:p>
    <w:p>
      <w:r>
        <w:t>「姊姊，你还记得吗？有一次夏天全家去海边玩的时候，我被人欺负，那时姊姊还为了我跟人家吵架。」</w:t>
      </w:r>
    </w:p>
    <w:p>
      <w:r>
        <w:t>姊姊的心思也被拉回从前，她闭上眼睛冥想。</w:t>
      </w:r>
    </w:p>
    <w:p>
      <w:r>
        <w:t>「当时我是顽皮了一点┅┅」</w:t>
      </w:r>
    </w:p>
    <w:p>
      <w:r>
        <w:t>「後来我也欺负奈留。我把你的玩具藏在沙子里，让你找不到。」</w:t>
      </w:r>
    </w:p>
    <w:p>
      <w:r>
        <w:t>哦，我想起来了。姊姊故意把我最喜欢的玩具藏起来，害我一直哭个不停。</w:t>
      </w:r>
    </w:p>
    <w:p>
      <w:r>
        <w:t>「那样欺负你是很可恶，但是姊姊真的还是很喜欢你的。」</w:t>
      </w:r>
    </w:p>
    <w:p>
      <w:r>
        <w:t>现在当然罗。</w:t>
      </w:r>
    </w:p>
    <w:p>
      <w:r>
        <w:t>姊姊高兴起来，将脸孔埋入我的双乳间，舔舐我的乳头。</w:t>
      </w:r>
    </w:p>
    <w:p>
      <w:r>
        <w:t>「奈留，可以吗？其实我一直深爱着奈留。」</w:t>
      </w:r>
    </w:p>
    <w:p>
      <w:r>
        <w:t>早就知道了。</w:t>
      </w:r>
    </w:p>
    <w:p>
      <w:r>
        <w:t>由於姊姊的舌头太过於用力，我感到乳尖一阵疼痛。</w:t>
      </w:r>
    </w:p>
    <w:p>
      <w:r>
        <w:t>「啊┅┅啊┅┅太妙了，好舒服！」我更用力抱住姊姊，同时眼泪也掉了下来∶「姊姊┅┅你对我真好。」</w:t>
      </w:r>
    </w:p>
    <w:p>
      <w:r>
        <w:t>「嗯，怎麽了？奈留？」</w:t>
      </w:r>
    </w:p>
    <w:p>
      <w:r>
        <w:t>「没事，没什麽，我只是太高兴了，你真是我的好姊姊。」</w:t>
      </w:r>
    </w:p>
    <w:p>
      <w:r>
        <w:t>突然间，感动撞击我的心门，眼泪便随之涌出，流下颈部，滴到乳间。</w:t>
      </w:r>
    </w:p>
    <w:p>
      <w:r>
        <w:t>姊姊低下头来，将它舔掉∶「别哭了，我看到奈留哭，心里就会跟着难过起来，乖。」姊姊紧紧拥住我。</w:t>
      </w:r>
    </w:p>
    <w:p>
      <w:r>
        <w:t>可不能再哭下去了，也得想想姊姊的立场呀。</w:t>
      </w:r>
    </w:p>
    <w:p>
      <w:r>
        <w:t>「记住，奈留，你已经慢慢长大了，不能老是用眼泪来解决问题。」</w:t>
      </w:r>
    </w:p>
    <w:p>
      <w:r>
        <w:t>何时我变成爱哭鬼了？唉，眼泪怎麽流个不停呀？</w:t>
      </w:r>
    </w:p>
    <w:p>
      <w:r>
        <w:t>「姊姊，我好爱你，想永远跟在你身边不要分开┅┅」</w:t>
      </w:r>
    </w:p>
    <w:p>
      <w:r>
        <w:t>听到此话，姊姊从我的胸前抬起头来凝视我。</w:t>
      </w:r>
    </w:p>
    <w:p>
      <w:r>
        <w:t>「姊姊┅┅」</w:t>
      </w:r>
    </w:p>
    <w:p>
      <w:r>
        <w:t>「奈留，你真是一个小宝贝，来，过来吻我吧。」</w:t>
      </w:r>
    </w:p>
    <w:p>
      <w:r>
        <w:t>我轻柔地抚着姊姊的头发，献上我的吻。</w:t>
      </w:r>
    </w:p>
    <w:p>
      <w:r>
        <w:t>快呀┅┅我的心都快要跳出来了。</w:t>
      </w:r>
    </w:p>
    <w:p>
      <w:r>
        <w:t>┅┅啊？和我想的不一样。</w:t>
      </w:r>
    </w:p>
    <w:p>
      <w:r>
        <w:t>「姊姊┅┅唔唔┅┅」</w:t>
      </w:r>
    </w:p>
    <w:p>
      <w:r>
        <w:t>姊姊的舌头激烈地卷动着。</w:t>
      </w:r>
    </w:p>
    <w:p>
      <w:r>
        <w:t>噢！真是太棒了┅┅</w:t>
      </w:r>
    </w:p>
    <w:p>
      <w:r>
        <w:t>「嗯、嗯┅┅」正在沉醉的当儿，我的喉咙忽然涌入大量苦涩的液体。</w:t>
      </w:r>
    </w:p>
    <w:p>
      <w:r>
        <w:t>「喔，等等，不行，啊啊┅┅」</w:t>
      </w:r>
    </w:p>
    <w:p>
      <w:r>
        <w:t>「不许移开嘴，小时候我不就是这麽喂你的吗？」</w:t>
      </w:r>
    </w:p>
    <w:p>
      <w:r>
        <w:t>姊姊满脸恍惚的表情，她真的醉了，一口吐在我的嘴里。</w:t>
      </w:r>
    </w:p>
    <w:p>
      <w:r>
        <w:t>「姊姊好坏！」我想清洗一番，於是便向浴室走去。</w:t>
      </w:r>
    </w:p>
    <w:p>
      <w:r>
        <w:t>「奇怪。」听到姊姊在床上喃喃自语∶「我怎麽会在旅馆里？」</w:t>
      </w:r>
    </w:p>
    <w:p>
      <w:r>
        <w:t>我大笑起来。把人家叫到旅馆里，还不知道发生了什麽事！</w:t>
      </w:r>
    </w:p>
    <w:p>
      <w:r>
        <w:t>第三章</w:t>
      </w:r>
    </w:p>
    <w:p>
      <w:r>
        <w:t>最初是以玩乐的心情组织的Ｈ游戏，已逐渐步入轨道，令人乐此不疲。连日来接续的课程训练，使找更能够掌握状况，当然实际体验是最重要的啦。</w:t>
      </w:r>
    </w:p>
    <w:p>
      <w:r>
        <w:t>接照往例，我活跃於学校的课程中。这是做学生的本份嘛！</w:t>
      </w:r>
    </w:p>
    <w:p>
      <w:r>
        <w:t>美术社方面，我的成续名列前茅，老师摸着我的头特别嘉许我。</w:t>
      </w:r>
    </w:p>
    <w:p>
      <w:r>
        <w:t>绫乃的成绩排行第十，她原本是为了我才加入美术社，没想到对於画具的操纵越来越得心应手，和我的实力越拉越近。但是，现在的我只为想再多找几位模特儿而伤脑筋。</w:t>
      </w:r>
    </w:p>
    <w:p>
      <w:r>
        <w:t>现在又要举行的游戏，就欠缺一些新人。到今天为止，无论是姊姊爱美、中学同学千鹤或现在的同学绫乃，都是熟面孔了，没什麽刺激的。</w:t>
      </w:r>
    </w:p>
    <w:p>
      <w:r>
        <w:t>因此，在姊姊的逼迫下，以求教音乐为由，向个性鲜明的药师丸真子进击。</w:t>
      </w:r>
    </w:p>
    <w:p>
      <w:r>
        <w:t>於是，在姊姊的安排下，我来到她所属的音乐工作室。与知名的演艺界人员会面，真是三生有幸。</w:t>
      </w:r>
    </w:p>
    <w:p>
      <w:r>
        <w:t>向大厦管理员询问後，知道真子住在最高的第七楼，正在进行为期三日的严格训练。</w:t>
      </w:r>
    </w:p>
    <w:p>
      <w:r>
        <w:t>这麽忙，也该休息休息吧！</w:t>
      </w:r>
    </w:p>
    <w:p>
      <w:r>
        <w:t>我依姊姊的吩咐，拿着香蕉朝排演室走去。</w:t>
      </w:r>
    </w:p>
    <w:p>
      <w:r>
        <w:t>┅┅真的喜欢香蕉吗？希望不要闹笑话才好。</w:t>
      </w:r>
    </w:p>
    <w:p>
      <w:r>
        <w:t>对於初次见面的对手，我乘坐电梯前往七楼的途中，双脚沉重起来。</w:t>
      </w:r>
    </w:p>
    <w:p>
      <w:r>
        <w:t>来到排演室前，练习用的灯光已经熄灭。</w:t>
      </w:r>
    </w:p>
    <w:p>
      <w:r>
        <w:t>「辛苦了！今天到此为止。」从里面传出一个可爱女孩子的声音。</w:t>
      </w:r>
    </w:p>
    <w:p>
      <w:r>
        <w:t>同时，门也跟着打开，两个男人匆忙地从门里走了出来，看见我後显得更慌张。我注视着他们离去後，便进入排演室中。</w:t>
      </w:r>
    </w:p>
    <w:p>
      <w:r>
        <w:t>里面的空间不大，房间一共两个，到处堆放着器材，使人举步维艰。位於内部的房间，正中央吊着一支麦克风，四周零乱地放着几把折叠椅，真子就坐在其中一把上面咻咻的喘着气。她的头上绑着两个发髻，缠着白色的丝带。</w:t>
      </w:r>
    </w:p>
    <w:p>
      <w:r>
        <w:t>哇！比我想像的还可爱！</w:t>
      </w:r>
    </w:p>
    <w:p>
      <w:r>
        <w:t>她穿着紧身衣，脚上一双及膝的长袜配白色的舞鞋。</w:t>
      </w:r>
    </w:p>
    <w:p>
      <w:r>
        <w:t>我舍不得将眼光移开，於是愣愣的撞到门。真子听到後，隔着玻璃窗向我招手，叫我进去。</w:t>
      </w:r>
    </w:p>
    <w:p>
      <w:r>
        <w:t>我看到她的手势後就走进去，里头还在播放音乐。</w:t>
      </w:r>
    </w:p>
    <w:p>
      <w:r>
        <w:t>「听不见我叫你吗？这是真子的歌吧？」</w:t>
      </w:r>
    </w:p>
    <w:p>
      <w:r>
        <w:t>如果搞错就丢人啦。</w:t>
      </w:r>
    </w:p>
    <w:p>
      <w:r>
        <w:t>「房间的灯已经熄了，真是对不起姊姊。是的，这是我的处女作，今天想再研究一番。」</w:t>
      </w:r>
    </w:p>
    <w:p>
      <w:r>
        <w:t>还好，真子叫我「姊姊」，不知是表示礼貌或是另有用意，让人费解。</w:t>
      </w:r>
    </w:p>
    <w:p>
      <w:r>
        <w:t>「姊姊不敢当，还是叫我奈留好了。」</w:t>
      </w:r>
    </w:p>
    <w:p>
      <w:r>
        <w:t>「不行，只要是我所尊敬的人，我都要叫姊姊。」</w:t>
      </w:r>
    </w:p>
    <w:p>
      <w:r>
        <w:t>「哦，那好吧！姊姊想把你画下，一定会相当精彩的。」</w:t>
      </w:r>
    </w:p>
    <w:p>
      <w:r>
        <w:t>「希望能不让你失望。」</w:t>
      </w:r>
    </w:p>
    <w:p>
      <w:r>
        <w:t xml:space="preserve">「姊姊说的的 是真心话。」 </w:t>
      </w:r>
    </w:p>
    <w:p>
      <w:r>
        <w:t>听说真子才华扬溢，今日一见果然言不虚传。</w:t>
      </w:r>
    </w:p>
    <w:p>
      <w:r>
        <w:t>不是我拍马屁，真子写的曲子非常动人┅┅该如何形容才贴切呢？优美的乐风流入耳际，磁性的声音使人沉醉。</w:t>
      </w:r>
    </w:p>
    <w:p>
      <w:r>
        <w:t>「这首曲子太好听了，我好喜欢，唱腔更是零缺点。」</w:t>
      </w:r>
    </w:p>
    <w:p>
      <w:r>
        <w:t>听我这麽说，真子高兴地笑了起来∶「这样吗？呼呼。作词作曲都是由我一手包办的哟！走的是正统的流行音乐路线。」</w:t>
      </w:r>
    </w:p>
    <w:p>
      <w:r>
        <w:t>哦，真感动┅┅她看来和绫乃一般大，却如此成熟。</w:t>
      </w:r>
    </w:p>
    <w:p>
      <w:r>
        <w:t>「真的吗？那舞蹈方面呢？」我盯住她的大胸部。</w:t>
      </w:r>
    </w:p>
    <w:p>
      <w:r>
        <w:t>「已经接受舞蹈训练，可以直接进入排演了，会弄得满房间汗臭味喔！」</w:t>
      </w:r>
    </w:p>
    <w:p>
      <w:r>
        <w:t>真子开始专注地跳起舞来，在响亮的节拍声中，努力地舞着。</w:t>
      </w:r>
    </w:p>
    <w:p>
      <w:r>
        <w:t>真子的汗味┅┅</w:t>
      </w:r>
    </w:p>
    <w:p>
      <w:r>
        <w:t>此时房里只有我们两人。整个房间充塞着真子的汗香，我不由得深呼吸了一口气。从鼻孔吸入的柑橘清香，使我整个人变得飘飘然。</w:t>
      </w:r>
    </w:p>
    <w:p>
      <w:r>
        <w:t>「┅┅真子，怎麽这麽香呀？」</w:t>
      </w:r>
    </w:p>
    <w:p>
      <w:r>
        <w:t>真子的声音使我回到现实中。她靠近我的身边，这次我可以好好观察她的身体啦。</w:t>
      </w:r>
    </w:p>
    <w:p>
      <w:r>
        <w:t>「姊姊这样盯着我看，叫人家乱不好意思的。」</w:t>
      </w:r>
    </w:p>
    <w:p>
      <w:r>
        <w:t>股间的三角地带若隐若现，曲线毕露┅┅虽然只有一瞬间，但也逃不过我的眼睛。</w:t>
      </w:r>
    </w:p>
    <w:p>
      <w:r>
        <w:t>「真子，好美的曲线。」</w:t>
      </w:r>
    </w:p>
    <w:p>
      <w:r>
        <w:t>真子豪放地张开大腿，一点地不害羞地呻吟起来。</w:t>
      </w:r>
    </w:p>
    <w:p>
      <w:r>
        <w:t>穿着紧身衣，真是让人不犯罪都对不起她，我不客气的把手伸向她的花苞隆起处。</w:t>
      </w:r>
    </w:p>
    <w:p>
      <w:r>
        <w:t>「等、等等┅┅姊姊，我┅┅啊，好舒服。」说着，就从花径中流出一股蜜汁。</w:t>
      </w:r>
    </w:p>
    <w:p>
      <w:r>
        <w:t>「啊？这麽舒服呀？」</w:t>
      </w:r>
    </w:p>
    <w:p>
      <w:r>
        <w:t>随我手指深入的探索，蜜汁更加汹涌，甚至浸透整个丛林。同时，真子的腰部也开始配合着扭动起来。</w:t>
      </w:r>
    </w:p>
    <w:p>
      <w:r>
        <w:t>「哎哟！姊姊咬我吧！」</w:t>
      </w:r>
    </w:p>
    <w:p>
      <w:r>
        <w:t>含住乳头後，真子的花唇与我接触的部份逐渐膨胀起来，腰部也晃动得更用力。在她的脚边有根连接麦克风的电线，於是我拿来绑住她的双脚。</w:t>
      </w:r>
    </w:p>
    <w:p>
      <w:r>
        <w:t>哈哈哈，我可以自由发挥了。</w:t>
      </w:r>
    </w:p>
    <w:p>
      <w:r>
        <w:t>「真子，你真淫荡，最好给我老实点。」</w:t>
      </w:r>
    </w:p>
    <w:p>
      <w:r>
        <w:t>那根电线约有１０公尺长，我以真子的臀部为中心将她绑住。</w:t>
      </w:r>
    </w:p>
    <w:p>
      <w:r>
        <w:t>「太、太妙了┅┅」</w:t>
      </w:r>
    </w:p>
    <w:p>
      <w:r>
        <w:t>我在真子被绑住的後臀舔舐着，并故意将麦克风插入她的花蕊。</w:t>
      </w:r>
    </w:p>
    <w:p>
      <w:r>
        <w:t>「┅┅怎样？绑起来兴奋吗？你看你下面的嘴比上面的嘴还会叫，看，还一边叫一边流口水呢！再叫大声一点嘛！」我讽刺地说，而且把麦克风打开。</w:t>
      </w:r>
    </w:p>
    <w:p>
      <w:r>
        <w:t>「不要嘛！姊姊！请你饶了我！」真子吐出娇弱的声音，开始向我求饶。</w:t>
      </w:r>
    </w:p>
    <w:p>
      <w:r>
        <w:t>舒服得挺起的腰部，证明她只是说谎。这个小鬼原来喜欢被虐待呀！好，来个Ｍ级调教吧！</w:t>
      </w:r>
    </w:p>
    <w:p>
      <w:r>
        <w:t>「你还搞不清楚是不是？我知道你想挣脱电线吧？」</w:t>
      </w:r>
    </w:p>
    <w:p>
      <w:r>
        <w:t>「不、不是的，姊姊，这样绑好兴奋，不要解开。」</w:t>
      </w:r>
    </w:p>
    <w:p>
      <w:r>
        <w:t>「是这样吗？」</w:t>
      </w:r>
    </w:p>
    <w:p>
      <w:r>
        <w:t>真子舒服得连身体都开始震动起来。</w:t>
      </w:r>
    </w:p>
    <w:p>
      <w:r>
        <w:t>「爽吧？还想抵抗吗？」</w:t>
      </w:r>
    </w:p>
    <w:p>
      <w:r>
        <w:t>趁真子无法动弹，我将麦克风插入她的幽径。</w:t>
      </w:r>
    </w:p>
    <w:p>
      <w:r>
        <w:t>「被我绑着┅┅动不了了吧！」我坏坏地说。</w:t>
      </w:r>
    </w:p>
    <w:p>
      <w:r>
        <w:t>为了插入麦克风，我将电线略为放松。真子似乎很舒服似的，发出酣甜的喘息。</w:t>
      </w:r>
    </w:p>
    <w:p>
      <w:r>
        <w:t>「呼呼！小骚货！」</w:t>
      </w:r>
    </w:p>
    <w:p>
      <w:r>
        <w:t>「┅┅唔，我怎麽搞的？被姊姊绑着竟然这麽舒服，好棒哦！姊姊，我喜欢你！」真子说的话好像被虐待狂似的，连本性都改变了。</w:t>
      </w:r>
    </w:p>
    <w:p>
      <w:r>
        <w:t>「我也喜欢真子，如何？绑得好不好呀？」</w:t>
      </w:r>
    </w:p>
    <w:p>
      <w:r>
        <w:t>真子脸红心跳地说∶「姊姊，快、快给我黄金之液吧！」</w:t>
      </w:r>
    </w:p>
    <w:p>
      <w:r>
        <w:t>咦？什麽？要我尿尿给她？</w:t>
      </w:r>
    </w:p>
    <w:p>
      <w:r>
        <w:t>我从真子的花穴移向真子的脸旁∶「真子，你是说真的？」</w:t>
      </w:r>
    </w:p>
    <w:p>
      <w:r>
        <w:t>看到我惊讶的表情，真子咭咭地笑了起来，张大嘴等待着。</w:t>
      </w:r>
    </w:p>
    <w:p>
      <w:r>
        <w:t>好吧。</w:t>
      </w:r>
    </w:p>
    <w:p>
      <w:r>
        <w:t>「真子，来罗。」我对准真子的脸准备撒尿，但是因为用力过猛，喷到嘴唇外面。</w:t>
      </w:r>
    </w:p>
    <w:p>
      <w:r>
        <w:t>「满意了吗？把真子的脸尿得到处都是。」我实在有些过意不去，就伸手将她脸上的尿液擦去。</w:t>
      </w:r>
    </w:p>
    <w:p>
      <w:r>
        <w:t>但是真子却满不在乎似的，我正想把她的内裤穿上，她早已先一步溜到我的臀部下面。</w:t>
      </w:r>
    </w:p>
    <w:p>
      <w:r>
        <w:t>「等等┅┅真子要做什麽？」</w:t>
      </w:r>
    </w:p>
    <w:p>
      <w:r>
        <w:t>无视於我的抗议，真子开始舔我的花唇。</w:t>
      </w:r>
    </w:p>
    <w:p>
      <w:r>
        <w:t>「姊姊，不要这麽早穿嘛，让我好好享受享受嘛。」</w:t>
      </w:r>
    </w:p>
    <w:p>
      <w:r>
        <w:t>舌头不停地滚动着，越来越舒服了。</w:t>
      </w:r>
    </w:p>
    <w:p>
      <w:r>
        <w:t>「哎呀，换用鼻尖磨擦好吗？」我要求着。</w:t>
      </w:r>
    </w:p>
    <w:p>
      <w:r>
        <w:t>真子纤细的手指，已经戳进我的花穴，使我淫水直流。</w:t>
      </w:r>
    </w:p>
    <w:p>
      <w:r>
        <w:t>「姊姊的花蜜好多，花蒂也肿起来了┅┅哦，好像要爆炸一样。」含着我的小栗子玩弄着，真子挪揄地看着我的反应。</w:t>
      </w:r>
    </w:p>
    <w:p>
      <w:r>
        <w:t>「呵呵！姊姊的蜜汁是不是对我表示爱意的意思？真让人心动。」</w:t>
      </w:r>
    </w:p>
    <w:p>
      <w:r>
        <w:t>「啊、真子，我不行了┅┅」</w:t>
      </w:r>
    </w:p>
    <w:p>
      <w:r>
        <w:t>滚烫的淫水从我的花洞中涌出，真子愉快地将之吸入口中。</w:t>
      </w:r>
    </w:p>
    <w:p>
      <w:r>
        <w:t>「不行了，真子，我、我要泄了┅┅」</w:t>
      </w:r>
    </w:p>
    <w:p>
      <w:r>
        <w:t>完事之後，我俩互相拥着，缠住的双腿已重获自由。</w:t>
      </w:r>
    </w:p>
    <w:p>
      <w:r>
        <w:t>「等等，真子，这样不行┅┅」</w:t>
      </w:r>
    </w:p>
    <w:p>
      <w:r>
        <w:t>真子松绑後反过来将我缠住。</w:t>
      </w:r>
    </w:p>
    <w:p>
      <w:r>
        <w:t>「我想还是绑着好，不要松开吧。」真子不由分说地开始绑住我的身体。</w:t>
      </w:r>
    </w:p>
    <w:p>
      <w:r>
        <w:t>可怕的女人！我只好任她摆布了┅┅</w:t>
      </w:r>
    </w:p>
    <w:p>
      <w:r>
        <w:t>突然，我想到要送给真子的香蕉。</w:t>
      </w:r>
    </w:p>
    <w:p>
      <w:r>
        <w:t>「是这样的，我听说真子喜欢香蕉，所以特地买了一点。」</w:t>
      </w:r>
    </w:p>
    <w:p>
      <w:r>
        <w:t>「姊姊真是的，我不跟你客气罗！请拿一根给我。」因为被绑着，真子向我发出哀求。</w:t>
      </w:r>
    </w:p>
    <w:p>
      <w:r>
        <w:t>「拿到了！」</w:t>
      </w:r>
    </w:p>
    <w:p>
      <w:r>
        <w:t>一个不留意，我们一起摔倒在地上。</w:t>
      </w:r>
    </w:p>
    <w:p>
      <w:r>
        <w:t>「真子，我看还是松开算了。」</w:t>
      </w:r>
    </w:p>
    <w:p>
      <w:r>
        <w:t>「嘿嘿，再等一下，姊姊。」</w:t>
      </w:r>
    </w:p>
    <w:p>
      <w:r>
        <w:t>真子拿到我送的香蕉，於是松开了电线。她高兴地剥着香蕉的皮。</w:t>
      </w:r>
    </w:p>
    <w:p>
      <w:r>
        <w:t>「真子真是有着很好的身材曲线呢！我还怕真子会拒绝姊姊替你画像，结果我是白担心了，你真可爱。」</w:t>
      </w:r>
    </w:p>
    <w:p>
      <w:r>
        <w:t>「哈哈哈！其实爱美姊姊早就跟我说好了。」</w:t>
      </w:r>
    </w:p>
    <w:p>
      <w:r>
        <w:t>「这麽说，一切都ＯＫ罗？嗯┅┅可不可以帮我签个名呢？」</w:t>
      </w:r>
    </w:p>
    <w:p>
      <w:r>
        <w:t>真子高兴地笑了∶「嘿嘿嘿，好呀，我用特技来签名吧！作为把姊姊绑起来的交换条件。」</w:t>
      </w:r>
    </w:p>
    <w:p>
      <w:r>
        <w:t>「特技？」</w:t>
      </w:r>
    </w:p>
    <w:p>
      <w:r>
        <w:t>「是的，是我家祖传的特技，叫做「花电车」。」</w:t>
      </w:r>
    </w:p>
    <w:p>
      <w:r>
        <w:t>（咦？花电车？┅┅我怎麽从来都没听过？）</w:t>
      </w:r>
    </w:p>
    <w:p>
      <w:r>
        <w:t>「那是什麽东东啊？」</w:t>
      </w:r>
    </w:p>
    <w:p>
      <w:r>
        <w:t>「名字虽然如此，但它可不是车子哦！它是一种能充分运用阴部的艺术。」</w:t>
      </w:r>
    </w:p>
    <w:p>
      <w:r>
        <w:t>（真子的祖传密术？到底是什麽东西啊？）</w:t>
      </w:r>
    </w:p>
    <w:p>
      <w:r>
        <w:t>「那你可不可以表演给我看看呢？」</w:t>
      </w:r>
    </w:p>
    <w:p>
      <w:r>
        <w:t>「好呀，请你到隔壁房间替我拿支钢笔和纸来好吗？」</w:t>
      </w:r>
    </w:p>
    <w:p>
      <w:r>
        <w:t>「好的。」我走到堆满器材的房间里，四处寻我，终於在角落的桌子上发现了。</w:t>
      </w:r>
    </w:p>
    <w:p>
      <w:r>
        <w:t>找到了。</w:t>
      </w:r>
    </w:p>
    <w:p>
      <w:r>
        <w:t>「有没有？」</w:t>
      </w:r>
    </w:p>
    <w:p>
      <w:r>
        <w:t>回到真子旁边，她已经张开大腿，两只脚举得高高的，嘴里喊着「插入」的口令∶「来罗！」</w:t>
      </w:r>
    </w:p>
    <w:p>
      <w:r>
        <w:t>於是将钢笔插到光溜溜的花洞中，「噗哧」一声。</w:t>
      </w:r>
    </w:p>
    <w:p>
      <w:r>
        <w:t>她俐落地摆动腰肢运起笔来，一瞬间，纸上已签好她的大名。</w:t>
      </w:r>
    </w:p>
    <w:p>
      <w:r>
        <w:t>「好了，签好名了。怎麽样？」</w:t>
      </w:r>
    </w:p>
    <w:p>
      <w:r>
        <w:t>「好棒哦，跟手写的一样好，谢谢！」</w:t>
      </w:r>
    </w:p>
    <w:p>
      <w:r>
        <w:t>这张精彩的作品，实在出乎我的意料之外。</w:t>
      </w:r>
    </w:p>
    <w:p>
      <w:r>
        <w:t>最後，真子把笔拿出来∶「不赖吧！这可是辛苦训练来的。」</w:t>
      </w:r>
    </w:p>
    <w:p>
      <w:r>
        <w:t>唉，真是的——与真子快乐的约会已经大功告成，现在我要去赶下一个约会了。</w:t>
      </w:r>
    </w:p>
    <w:p>
      <w:r>
        <w:t>约会的对象是一位护士，名字叫做酒井由纪，任职於妇产科。因为上班的时间关系，平时不容易见面，如今可是好不容易才有这个千载难逢的机会的。</w:t>
      </w:r>
    </w:p>
    <w:p>
      <w:r>
        <w:t>今天是周末，下午不看病。</w:t>
      </w:r>
    </w:p>
    <w:p>
      <w:r>
        <w:t>但是，为什麽我要选择与由纪见面呢？原来我因为生理的问题住过院，当时是由酒井照顾我，所以我才想到她。</w:t>
      </w:r>
    </w:p>
    <w:p>
      <w:r>
        <w:t>妇产科里应该有很多大腹便便的妇女等着看医生吧。在我的想像中，她们都好神秘┅┅在这群妈妈中间，我显得特别奇怪。</w:t>
      </w:r>
    </w:p>
    <w:p>
      <w:r>
        <w:t>经由纪细心的照顾，我恢复得很快。我们谈话的内容总是绕着男孩子和病患打转┅┅那真是一段快乐的时光。</w:t>
      </w:r>
    </w:p>
    <w:p>
      <w:r>
        <w:t>我一直等待着与由纪再度会面的那一天┅┅终於让我等到了。</w:t>
      </w:r>
    </w:p>
    <w:p>
      <w:r>
        <w:t>向真子辞行时，她听说我下一个对象是位护士小姐，脸上便浮现出惊讶的表情。「让我也一起去好吗？」她在一旁死命求着我。</w:t>
      </w:r>
    </w:p>
    <w:p>
      <w:r>
        <w:t>因为真子对浣肠的兴趣相当浓厚，她非要跟我到医院不可，所以不得已，我只好带她一起走。</w:t>
      </w:r>
    </w:p>
    <w:p>
      <w:r>
        <w:t>哪有人初次和人家见面的动机是为了这种事情的？┅┅</w:t>
      </w:r>
    </w:p>
    <w:p>
      <w:r>
        <w:t>真子的个性和我比较起来，真是相差了十万八千里。无论在哪一方面，与我都刚好相反；譬如，新潮的打扮、黏答答的个性等等。</w:t>
      </w:r>
    </w:p>
    <w:p>
      <w:r>
        <w:t>她对於尿液奇怪的嗜好，是一般人所无法了解的。老实说，我有点担心带她去会发生什麽事┅┅唉，算了，船到桥头自然直啦。</w:t>
      </w:r>
    </w:p>
    <w:p>
      <w:r>
        <w:t>在我的想像中，真子身穿紧身窄裙被浣肠的画面——真是令人难以接受。说不定，真子又有什麽不可思议的浣肠艺术了！</w:t>
      </w:r>
    </w:p>
    <w:p>
      <w:r>
        <w:t>在音乐工作室楼下招了一辆计程车，我和真子并排坐在後座。真子的身体紧紧地靠着我，眼睛望向车窗外，我感到她手臂传来的脉搏跳得特别快。</w:t>
      </w:r>
    </w:p>
    <w:p>
      <w:r>
        <w:t>「好想快点见到由纪小姐哦！」</w:t>
      </w:r>
    </w:p>
    <w:p>
      <w:r>
        <w:t>「嗯。」</w:t>
      </w:r>
    </w:p>
    <w:p>
      <w:r>
        <w:t>在到达医院之前，我们的谈话内容就老是重复这两句话。我们的心里都在期</w:t>
      </w:r>
    </w:p>
    <w:p>
      <w:r>
        <w:t>待着某件事的发生┅┅</w:t>
      </w:r>
    </w:p>
    <w:p>
      <w:r>
        <w:t>真子的工作室距离医院只有３０分钟的车程，但今天正逢周末，交通阻塞，我觉得时间过得好慢。两个人只好以谈话来打发时间，顺便排解紧张的情绪。</w:t>
      </w:r>
    </w:p>
    <w:p>
      <w:r>
        <w:t>由纪工作的县立Ｄ医院，是一栋三层楼的建筑，看起来虽然不大，但内部的设备一应俱全。她工作的妇产科位於一楼最内侧，与小儿科相毗连，平常热闹万分。今天由於看病时间已过，只剩下等待领药的病人。如果是以前遇到流行性感冒的季节，往往得等候两个小时以上。</w:t>
      </w:r>
    </w:p>
    <w:p>
      <w:r>
        <w:t>走廊安安静静，只有我俩的脚步声回荡着。</w:t>
      </w:r>
    </w:p>
    <w:p>
      <w:r>
        <w:t>我的手里提着一个纸袋，里面装着刚刚剩下来的三根完好的香蕉。其实，我也很喜欢香蕉插入阴道的感觉。啊，说不定可以插由纪小姐！</w:t>
      </w:r>
    </w:p>
    <w:p>
      <w:r>
        <w:t>来到妇产科前，我的脑袋一片空白，所有的坏主意皆消失┅┅</w:t>
      </w:r>
    </w:p>
    <w:p>
      <w:r>
        <w:t>┅┅由纪应该在柜台┅┅</w:t>
      </w:r>
    </w:p>
    <w:p>
      <w:r>
        <w:t>啊，有了！</w:t>
      </w:r>
    </w:p>
    <w:p>
      <w:r>
        <w:t>真子见到一身雪白衣裳的由纪，其高兴的程度可想而知。嘿嘿嘿！</w:t>
      </w:r>
    </w:p>
    <w:p>
      <w:r>
        <w:t>开门走进去，里面还有左右两扇门，由纪在右边那扇门，进去後看到几间房间和一个厕所。</w:t>
      </w:r>
    </w:p>
    <w:p>
      <w:r>
        <w:t>我上一次看病的那间房间很宽，里面有诊察台、医生的办公桌等等。真子看到这些物品後雀跃不已。</w:t>
      </w:r>
    </w:p>
    <w:p>
      <w:r>
        <w:t>我急着想找到由纪，於是就往内部的小房间走进去。</w:t>
      </w:r>
    </w:p>
    <w:p>
      <w:r>
        <w:t>房间里有一台开脚台，外面以布帘遮住，病人可以坐在台上，让医生分开大腿进行检查。我们三个人站在狭小的房间中，真子一直注视着放在架子上面的器具，很感兴趣似的。真子津津有味地看着医生使用的器具，似乎已经忘掉医生也会开些难吃的苦乐了。</w:t>
      </w:r>
    </w:p>
    <w:p>
      <w:r>
        <w:t xml:space="preserve">她是第一次来妇产科，当然充满了好奇心罗！嗯，又怕又爱的态度，的 是真子的个性使然。 </w:t>
      </w:r>
    </w:p>
    <w:p>
      <w:r>
        <w:t>只见真子一个人乐在其中。</w:t>
      </w:r>
    </w:p>
    <w:p>
      <w:r>
        <w:t>「这麽小的房间，姊姊们怎麽┅┅工作呢？」</w:t>
      </w:r>
    </w:p>
    <w:p>
      <w:r>
        <w:t>「真子又要问奇怪的问题了，由纪可得小心。」</w:t>
      </w:r>
    </w:p>
    <w:p>
      <w:r>
        <w:t>听我这麽说，由纪遮口大笑。她笑时下巴颤动的线条，使人感受到淑女的风韵。</w:t>
      </w:r>
    </w:p>
    <w:p>
      <w:r>
        <w:t>「听真子这样说，可见还没有经验。有我由纪在，别担心。」</w:t>
      </w:r>
    </w:p>
    <w:p>
      <w:r>
        <w:t>听了她的话，真子反而变得更紧张∶「是的，由纪小姐，请多多指教。」</w:t>
      </w:r>
    </w:p>
    <w:p>
      <w:r>
        <w:t>我向由纪说明真子来的原因，是想多了解如何进行浣肠。</w:t>
      </w:r>
    </w:p>
    <w:p>
      <w:r>
        <w:t>由纪凝视着真子。被盯得无法呼吸，真子的脸开始胀红。</w:t>
      </w:r>
    </w:p>
    <w:p>
      <w:r>
        <w:t>「你这套衣服真是太漂亮了，但是不太适合看病，依我看，还是先脱下来。</w:t>
      </w:r>
    </w:p>
    <w:p>
      <w:r>
        <w:t>奈留，你认为如何？」</w:t>
      </w:r>
    </w:p>
    <w:p>
      <w:r>
        <w:t>护士的权威发作了。我很高兴由纪能够尽快开战，於是从背後开始解真子衣服的扣子。</w:t>
      </w:r>
    </w:p>
    <w:p>
      <w:r>
        <w:t>「等一下，姊姊，我不是来看病的，不要这样嘛！」害羞的模样无力抵抗由纪的手脚。</w:t>
      </w:r>
    </w:p>
    <w:p>
      <w:r>
        <w:t>她的衣服很快地破解下，只剩下白色透明的胸罩和内裤；但是，最後也一起被脱下来了。</w:t>
      </w:r>
    </w:p>
    <w:p>
      <w:r>
        <w:t>「真子，我看你的内裤是多馀的。」由纪催促着真子，要她快点坐在开脚台上。</w:t>
      </w:r>
    </w:p>
    <w:p>
      <w:r>
        <w:t>「哎哟！太丢脸了！」</w:t>
      </w:r>
    </w:p>
    <w:p>
      <w:r>
        <w:t>我抚摸她因羞耻而震动的大腿，不一会儿三角地带已经可见滚热的液体流下来。</w:t>
      </w:r>
    </w:p>
    <w:p>
      <w:r>
        <w:t>「由纪，真子的爱液这麽快就流下来了。」</w:t>
      </w:r>
    </w:p>
    <w:p>
      <w:r>
        <w:t>由纪高兴得将脸凑近真子的臀部，伸出舌头舔舐着。</w:t>
      </w:r>
    </w:p>
    <w:p>
      <w:r>
        <w:t>「这是因为没有经验的原故。小妖精，还不快点坐上去！有奈留在旁边陪着你，大可放心，嗯？」</w:t>
      </w:r>
    </w:p>
    <w:p>
      <w:r>
        <w:t>「好吧，那我就坐上去吧。」於是，真子就坐了上去，等候着下一步动作指示。</w:t>
      </w:r>
    </w:p>
    <w:p>
      <w:r>
        <w:t>将两只大腿分别放置在左右的两支架子上，真子濡湿的阴部原形毕露。由纪抓住真子两只脚踝，用皮带固定住，只要拉扯皮带，就会自动收缩，更加紧绷。</w:t>
      </w:r>
    </w:p>
    <w:p>
      <w:r>
        <w:t>真子紧张得大叫∶「救命！饶了我吧！」</w:t>
      </w:r>
    </w:p>
    <w:p>
      <w:r>
        <w:t>「哈哈哈！真子，你是喜欢Ｍ的女人吧，对不对，奈留？」</w:t>
      </w:r>
    </w:p>
    <w:p>
      <w:r>
        <w:t>完成固定作业之後，由纪招手叫我一起走到布帘後面。这块布帘的高度刚好与台齐，可以阻隔医生和病人的视线。</w:t>
      </w:r>
    </w:p>
    <w:p>
      <w:r>
        <w:t>真子的大屁股在充份分开的状态下，完全展露在我们的面前，真是令人目不暇给。</w:t>
      </w:r>
    </w:p>
    <w:p>
      <w:r>
        <w:t xml:space="preserve">隔着一道布帘，我和由纪特地将不 钢器具弄出声响，使真子深感不安。 </w:t>
      </w:r>
    </w:p>
    <w:p>
      <w:r>
        <w:t>「姊姊！由纪！你们要做什麽？我一个人好害怕哦！」</w:t>
      </w:r>
    </w:p>
    <w:p>
      <w:r>
        <w:t>「真子，勇敢点，不要害怕！为了让你更舒服，我们要将你的花苞弄得更加湿，你看。」我透过帘布向真子说道。</w:t>
      </w:r>
    </w:p>
    <w:p>
      <w:r>
        <w:t>此时，由纪拿着阴道扩张器塞入真子的花穴，於是花穴里的爱液「叮咚」掉落下来。</w:t>
      </w:r>
    </w:p>
    <w:p>
      <w:r>
        <w:t>「真子的花蜜真多，舔了一下觉得又香又浓┅┅呼呼！味道真不赖！」</w:t>
      </w:r>
    </w:p>
    <w:p>
      <w:r>
        <w:t>「哎呀！」固定着的大腿用力摆动，使台子叽嘎地响个不停。真子像只欲逃出笼子的野兽一般地挣扎着，同时私处也更形暴露。</w:t>
      </w:r>
    </w:p>
    <w:p>
      <w:r>
        <w:t>「奈留，我看真子已经快要来了。是不是啊？真子？」</w:t>
      </w:r>
    </w:p>
    <w:p>
      <w:r>
        <w:t>真子在帘布的那一头喊着∶「是、是的，我、我┅┅已经泄了┅┅」</w:t>
      </w:r>
    </w:p>
    <w:p>
      <w:r>
        <w:t>由纪得意地笑着，向旁边探出手去找东西。</w:t>
      </w:r>
    </w:p>
    <w:p>
      <w:r>
        <w:t>「由纪，你要找什麽东西啊？」我好奇地说。</w:t>
      </w:r>
    </w:p>
    <w:p>
      <w:r>
        <w:t>只见她的手里拿了一支特大号的浣肠器。</w:t>
      </w:r>
    </w:p>
    <w:p>
      <w:r>
        <w:t>哎呀！我正要叫出声来，便立刻被她用手势止住，我只好乖乖的听从这位冷面护士的指示。</w:t>
      </w:r>
    </w:p>
    <w:p>
      <w:r>
        <w:t>「奈留，请你把真子松绑吧！」</w:t>
      </w:r>
    </w:p>
    <w:p>
      <w:r>
        <w:t>不知道由纪又要耍什麽花样了？</w:t>
      </w:r>
    </w:p>
    <w:p>
      <w:r>
        <w:t>真子从台架下来後，脸上不见一丝惊慌，仍旧笑咪咪的。但是，当她一看见由纪手里拿的浣肠器，马上脸色大变，隆起的胸部急速上下起伏。</w:t>
      </w:r>
    </w:p>
    <w:p>
      <w:r>
        <w:t>「呃，这、这是什麽东西啊？」</w:t>
      </w:r>
    </w:p>
    <w:p>
      <w:r>
        <w:t>「这就是浣肠器呀！这是我最拿手的工作之一，不要紧张好吗？等一下就会很舒服的。奈留，帮个忙好吗？」</w:t>
      </w:r>
    </w:p>
    <w:p>
      <w:r>
        <w:t>这下够真子好受的了。</w:t>
      </w:r>
    </w:p>
    <w:p>
      <w:r>
        <w:t>由纪用酒精棉花小心擦拭真子的阴部後，拿着器具忖度真子的屁股。</w:t>
      </w:r>
    </w:p>
    <w:p>
      <w:r>
        <w:t>不愧是专家，一切均接照顺序进行。</w:t>
      </w:r>
    </w:p>
    <w:p>
      <w:r>
        <w:t>「准备好了吗，由纪？」</w:t>
      </w:r>
    </w:p>
    <w:p>
      <w:r>
        <w:t>「快了┅┅好。」</w:t>
      </w:r>
    </w:p>
    <w:p>
      <w:r>
        <w:t>┅┅接着，我们被由纪带到後面另外的房间。这间房间比原来那间要大三倍左右，里面只简单地摆设了桌子和诊察台。由纪从容地坐在桌子旁边的椅子上，双腿交叉。</w:t>
      </w:r>
    </w:p>
    <w:p>
      <w:r>
        <w:t>「由纪，我们第一次见面就是在这个房间吧┅┅」</w:t>
      </w:r>
    </w:p>
    <w:p>
      <w:r>
        <w:t xml:space="preserve">「是的，的 是这里。当时奈留的屁股┅┅」 </w:t>
      </w:r>
    </w:p>
    <w:p>
      <w:r>
        <w:t>我坐在桌前的小圆凳子上，回忆当时的情景。两人的目光皆不约而同地投注在诊察台上，似乎还闻得到我们的爱液香┅┅</w:t>
      </w:r>
    </w:p>
    <w:p>
      <w:r>
        <w:t>「由纪，你还记不记得？那时我好害羞，但是你一直安慰我、鼓励我，让我忘掉痛苦。」</w:t>
      </w:r>
    </w:p>
    <w:p>
      <w:r>
        <w:t>我忍不住暇思起来┅┅由纪的乳房感触又大又软。</w:t>
      </w:r>
    </w:p>
    <w:p>
      <w:r>
        <w:t>想到这儿，我不禁伸手欲握住由纪的胸部┅┅</w:t>
      </w:r>
    </w:p>
    <w:p>
      <w:r>
        <w:t>「奈留，要照医生的话哦！到诊察台上┅┅呼呼，一定很有趣。」</w:t>
      </w:r>
    </w:p>
    <w:p>
      <w:r>
        <w:t>由纪不知道从哪里找来白色衣服和听诊器，要我把它穿上。</w:t>
      </w:r>
    </w:p>
    <w:p>
      <w:r>
        <w:t>两个人正在忙碌中时，真子打了个岔走进来∶「嘿！好像很好玩，我要当医生！</w:t>
      </w:r>
    </w:p>
    <w:p>
      <w:r>
        <w:t>嗯，三个人一起来吧！或许更快乐呢！</w:t>
      </w:r>
    </w:p>
    <w:p>
      <w:r>
        <w:t>「由纪，开始罗！你现在是病人。」</w:t>
      </w:r>
    </w:p>
    <w:p>
      <w:r>
        <w:t>由纪将听诊器拿到我的面前，便爬上诊察台。</w:t>
      </w:r>
    </w:p>
    <w:p>
      <w:r>
        <w:t>「我当病人，那谁当医生呢？」真子抢着说。</w:t>
      </w:r>
    </w:p>
    <w:p>
      <w:r>
        <w:t>「让我来吧！」</w:t>
      </w:r>
    </w:p>
    <w:p>
      <w:r>
        <w:t xml:space="preserve">穿上後面没有扣子的白色衣服，衬托出白 的皮肤和粉红色的乳尖，构成一幅美妙的画面。 </w:t>
      </w:r>
    </w:p>
    <w:p>
      <w:r>
        <w:t>「可爱的医生，病人已经忍不住了┅┅」由纪说着，同时解开纯白制服的拉链。</w:t>
      </w:r>
    </w:p>
    <w:p>
      <w:r>
        <w:t>突然，一对硕大的乳房弹了出来。我靠近由纪，用手托住乳房，嘴巴含住乳尖，滚动舌头。</w:t>
      </w:r>
    </w:p>
    <w:p>
      <w:r>
        <w:t>「啊，奈留┅┅」由纪的乳头在一瞬间硬了起来。</w:t>
      </w:r>
    </w:p>
    <w:p>
      <w:r>
        <w:t>真子对我说∶「姊姊，我帮你脱衣服好吗？」</w:t>
      </w:r>
    </w:p>
    <w:p>
      <w:r>
        <w:t>「那就拜托你了。」</w:t>
      </w:r>
    </w:p>
    <w:p>
      <w:r>
        <w:t>真子小心地脱下我的水手服，放在桌上。脱我的裙子时，手还在我光滑的屁股和湿热的花瓣上抚揉。</w:t>
      </w:r>
    </w:p>
    <w:p>
      <w:r>
        <w:t>「真子，可以了。」我抓住真子亲吻，她的口中还残存着香蕉的味道。</w:t>
      </w:r>
    </w:p>
    <w:p>
      <w:r>
        <w:t>由纪转过身来∶「医生大人，病人已经等得快烦死了。」</w:t>
      </w:r>
    </w:p>
    <w:p>
      <w:r>
        <w:t>「对不起，来了。」於是我就开始搓揉由纪的肛门。</w:t>
      </w:r>
    </w:p>
    <w:p>
      <w:r>
        <w:t>我熟练地操作着。</w:t>
      </w:r>
    </w:p>
    <w:p>
      <w:r>
        <w:t>「由纪，肛门有洗乾净吗？要注意卫生习惯哟！」</w:t>
      </w:r>
    </w:p>
    <w:p>
      <w:r>
        <w:t>真子在一旁吸吮由纪的乳头。</w:t>
      </w:r>
    </w:p>
    <w:p>
      <w:r>
        <w:t>「医生，请问有人这麽治疗的吗？啊┅┅」</w:t>
      </w:r>
    </w:p>
    <w:p>
      <w:r>
        <w:t>真子忽然用力揉搓∶「要进行肛门扩大治疗，为了使肛门柔软，一定要这样揉，你懂不懂？」</w:t>
      </w:r>
    </w:p>
    <w:p>
      <w:r>
        <w:t>真子┅┅真惊人。</w:t>
      </w:r>
    </w:p>
    <w:p>
      <w:r>
        <w:t>「呀┅┅要放屁了。」</w:t>
      </w:r>
    </w:p>
    <w:p>
      <w:r>
        <w:t>「放屁是吗？医生，病人患的是放屁病。」</w:t>
      </w:r>
    </w:p>
    <w:p>
      <w:r>
        <w:t>「还要详细检查才知道。让我趴到病人的屁股下面看看。」我立刻潜入由纪的身体下面，抚摸花唇。</w:t>
      </w:r>
    </w:p>
    <w:p>
      <w:r>
        <w:t>对於我的突击行动，由纪拱起身体配合着，真子趁机将由纪快要掉落的衣服脱掉。</w:t>
      </w:r>
    </w:p>
    <w:p>
      <w:r>
        <w:t>「姊姊，请吧！」真子拉住我的手导向由纪的花穴，花蒂在浓密的黑色丛林深处等待我。</w:t>
      </w:r>
    </w:p>
    <w:p>
      <w:r>
        <w:t>我伸出手指将树林分开，直捣花径。真子已将由纪的花瓣分开，使花朵一览无遗。</w:t>
      </w:r>
    </w:p>
    <w:p>
      <w:r>
        <w:t>「姊姊，你看，好可爱！已经花蜜满溢了！」</w:t>
      </w:r>
    </w:p>
    <w:p>
      <w:r>
        <w:t>「医生，为什麽要钻到人家底下呢？」</w:t>
      </w:r>
    </w:p>
    <w:p>
      <w:r>
        <w:t>我含住花蒂，由纪的双腿不停摆动，想要反抗。</w:t>
      </w:r>
    </w:p>
    <w:p>
      <w:r>
        <w:t>「我到下面是要检查看看你有没有便秘，为了让你能够放松，我会慢慢活动阴核。」</w:t>
      </w:r>
    </w:p>
    <w:p>
      <w:r>
        <w:t>由纪回答∶「我想小便呢？」</w:t>
      </w:r>
    </w:p>
    <w:p>
      <w:r>
        <w:t>听到这句话，真子高兴地笑了∶「请便，就尿到我的嘴巴里好了，我张口等你。」</w:t>
      </w:r>
    </w:p>
    <w:p>
      <w:r>
        <w:t>真子站在由纪的大腿下面，把嘴巴张开。</w:t>
      </w:r>
    </w:p>
    <w:p>
      <w:r>
        <w:t>「这样会溅到脸上的。」</w:t>
      </w:r>
    </w:p>
    <w:p>
      <w:r>
        <w:t>脸色发红的由纪已无路可退，我依然含着她的花蒂不放。我也想看她小便的样子。</w:t>
      </w:r>
    </w:p>
    <w:p>
      <w:r>
        <w:t>「别紧张，尿出来吧，我要看看憧憬的护士小姐如何尿尿。」</w:t>
      </w:r>
    </w:p>
    <w:p>
      <w:r>
        <w:t>「病人，请快解尿吧，还是不够舒服呢？」</w:t>
      </w:r>
    </w:p>
    <w:p>
      <w:r>
        <w:t>我不怀好意地靠近花蒂，使由纪紧张起来∶「唉┅┅唉，不要这样┅┅快点┅┅唉┅┅不行了┅┅」</w:t>
      </w:r>
    </w:p>
    <w:p>
      <w:r>
        <w:t>真子揉着眼等待着∶「由纪，请你快一点好吗？」</w:t>
      </w:r>
    </w:p>
    <w:p>
      <w:r>
        <w:t>「来了！来了！」</w:t>
      </w:r>
    </w:p>
    <w:p>
      <w:r>
        <w:t>由纪的尿液比我想像的还要多，朝空中画出一道弧线冲出来。本来真子以为用嘴巴就能接住，想不到却被喷得满脸都是，像接受了洗礼似的。</w:t>
      </w:r>
    </w:p>
    <w:p>
      <w:r>
        <w:t>「护士小姐的尿味酸中带甜，我真是幸福啊！」</w:t>
      </w:r>
    </w:p>
    <w:p>
      <w:r>
        <w:t>由纪接着又拉出了一点，真是圆满的表演啊。</w:t>
      </w:r>
    </w:p>
    <w:p>
      <w:r>
        <w:t>「奈留，请帮真子爬上诊察台好吗？」</w:t>
      </w:r>
    </w:p>
    <w:p>
      <w:r>
        <w:t>「好的。」我遵照命令，催促着真子向诊察台走去。</w:t>
      </w:r>
    </w:p>
    <w:p>
      <w:r>
        <w:t>真子的屁股翘得高高的。</w:t>
      </w:r>
    </w:p>
    <w:p>
      <w:r>
        <w:t>现在要进行的表演项目是「真子浣肠秀」。整得唏哩哗啦的由纪恢复之後，显露出原来的顽皮本性。</w:t>
      </w:r>
    </w:p>
    <w:p>
      <w:r>
        <w:t>「真子，要加油哦！」</w:t>
      </w:r>
    </w:p>
    <w:p>
      <w:r>
        <w:t>由纪开始准备各项工作，真子将屁股举得高高的。</w:t>
      </w:r>
    </w:p>
    <w:p>
      <w:r>
        <w:t>「好的。」真子的声音听来天真无邪。</w:t>
      </w:r>
    </w:p>
    <w:p>
      <w:r>
        <w:t>由纪和我突然动作起来。</w:t>
      </w:r>
    </w:p>
    <w:p>
      <w:r>
        <w:t>真子像是想到什麽事，喃喃自语着。</w:t>
      </w:r>
    </w:p>
    <w:p>
      <w:r>
        <w:t>「怎麽了？真子？」</w:t>
      </w:r>
    </w:p>
    <w:p>
      <w:r>
        <w:t>「姊姊，我忘了告诉你，你们要答应我一件事哦┅┅」</w:t>
      </w:r>
    </w:p>
    <w:p>
      <w:r>
        <w:t>怎麽？现在又想起什麽事来了？</w:t>
      </w:r>
    </w:p>
    <w:p>
      <w:r>
        <w:t>「好啦好啦，开始吧。」</w:t>
      </w:r>
    </w:p>
    <w:p>
      <w:r>
        <w:t>终於要搞了。</w:t>
      </w:r>
    </w:p>
    <w:p>
      <w:r>
        <w:t>但是不知为何，由纪的手停止动作。</w:t>
      </w:r>
    </w:p>
    <w:p>
      <w:r>
        <w:t>「是这样的，在开始之前我想有一个最後的请求。」</w:t>
      </w:r>
    </w:p>
    <w:p>
      <w:r>
        <w:t>「什麽事啊？」</w:t>
      </w:r>
    </w:p>
    <w:p>
      <w:r>
        <w:t>「对不起，请把袋子里的香蕉拿给我好吗？」</w:t>
      </w:r>
    </w:p>
    <w:p>
      <w:r>
        <w:t>「好的，等一下。」</w:t>
      </w:r>
    </w:p>
    <w:p>
      <w:r>
        <w:t>┅┅我依真子的话，把吃剩的三根香蕉拿过来。</w:t>
      </w:r>
    </w:p>
    <w:p>
      <w:r>
        <w:t>喜欢香蕉的原因与这有关吗？</w:t>
      </w:r>
    </w:p>
    <w:p>
      <w:r>
        <w:t>「拜访朋友应该带些礼物的。」</w:t>
      </w:r>
    </w:p>
    <w:p>
      <w:r>
        <w:t>「何必这麽客气，是不是以为我收了礼物就会对你客气一点？」由纪笑着。</w:t>
      </w:r>
    </w:p>
    <w:p>
      <w:r>
        <w:t>「你真聪明。等做完之後，我要请客。」真子忽然大笑起来。</w:t>
      </w:r>
    </w:p>
    <w:p>
      <w:r>
        <w:t>「好，知道了。」</w:t>
      </w:r>
    </w:p>
    <w:p>
      <w:r>
        <w:t>由纪再度拿起浣肠器，浣肠器内已装有白色的液体。</w:t>
      </w:r>
    </w:p>
    <w:p>
      <w:r>
        <w:t>「这是什麽液体？不会是毒品吧？」我不安地说。</w:t>
      </w:r>
    </w:p>
    <w:p>
      <w:r>
        <w:t>「放心，这是牛奶乳化剂。」</w:t>
      </w:r>
    </w:p>
    <w:p>
      <w:r>
        <w:t>「乳化剂？」</w:t>
      </w:r>
    </w:p>
    <w:p>
      <w:r>
        <w:t>「这就好像我们在替普通病人浣肠时，用加一点盐巴的浣肠液一样。」</w:t>
      </w:r>
    </w:p>
    <w:p>
      <w:r>
        <w:t>「原来如此，我懂了。」我心中还有一些疑惑∶「我是第一次做这种事，那麽，为什麽要用香蕉呢？」我继续追究下去。</w:t>
      </w:r>
    </w:p>
    <w:p>
      <w:r>
        <w:t>「哈哈哈，你看我做就知道了。」</w:t>
      </w:r>
    </w:p>
    <w:p>
      <w:r>
        <w:t>由纪先测试了一下浣肠器，让液体从顶端流出一些，然後便插入真子的肛门中。</w:t>
      </w:r>
    </w:p>
    <w:p>
      <w:r>
        <w:t>「从後面注入冷冷的液体有什麽感觉？」我好奇地问。</w:t>
      </w:r>
    </w:p>
    <w:p>
      <w:r>
        <w:t>「我已经习惯了，不必担心。」</w:t>
      </w:r>
    </w:p>
    <w:p>
      <w:r>
        <w:t>同时，真子的肚皮逐渐隆起。</w:t>
      </w:r>
    </w:p>
    <w:p>
      <w:r>
        <w:t>由纪将液体完全注射完毕後，拔出注射口。</w:t>
      </w:r>
    </w:p>
    <w:p>
      <w:r>
        <w:t>「真子，你觉得怎样？」</w:t>
      </w:r>
    </w:p>
    <w:p>
      <w:r>
        <w:t>真子拼命忍着後穴的压力∶「快、快，拿香蕉替我塞住！」</w:t>
      </w:r>
    </w:p>
    <w:p>
      <w:r>
        <w:t>原来——</w:t>
      </w:r>
    </w:p>
    <w:p>
      <w:r>
        <w:t>但是再塞香蕉进去，屁股不会更胀吗？</w:t>
      </w:r>
    </w:p>
    <w:p>
      <w:r>
        <w:t>「嗯，好的。」</w:t>
      </w:r>
    </w:p>
    <w:p>
      <w:r>
        <w:t>由纪把香蕉皮剥掉，在塞入之前後穴已流出牛奶状的液体。</w:t>
      </w:r>
    </w:p>
    <w:p>
      <w:r>
        <w:t>我一直注意着真子的表情。</w:t>
      </w:r>
    </w:p>
    <w:p>
      <w:r>
        <w:t>「由纪，快一点，我要泄出来了┅┅」兴奋之馀，洞穴里又流出一些白色液体。</w:t>
      </w:r>
    </w:p>
    <w:p>
      <w:r>
        <w:t>这样一来，香蕉更容易插入。</w:t>
      </w:r>
    </w:p>
    <w:p>
      <w:r>
        <w:t>「没问题吧？真子。」由纪带着消遣的口吻。</w:t>
      </w:r>
    </w:p>
    <w:p>
      <w:r>
        <w:t>「真子，好精彩哦！」我在旁边拍手鼓掌。</w:t>
      </w:r>
    </w:p>
    <w:p>
      <w:r>
        <w:t>加油中，真子的肛门吐出了香蕉的前端。</w:t>
      </w:r>
    </w:p>
    <w:p>
      <w:r>
        <w:t>「谢谢，只不过是例行公事罢了。」</w:t>
      </w:r>
    </w:p>
    <w:p>
      <w:r>
        <w:t>例行公事？脑筋是不是有点问题？</w:t>
      </w:r>
    </w:p>
    <w:p>
      <w:r>
        <w:t>对於接下来的游戏，我和由纪已经产生了默契，由纪被真子的真诚所感动。</w:t>
      </w:r>
    </w:p>
    <w:p>
      <w:r>
        <w:t>「说到训练，那麽每个人插一根香蕉进去好吗？」</w:t>
      </w:r>
    </w:p>
    <w:p>
      <w:r>
        <w:t>能接受这麽可怕的事吗？</w:t>
      </w:r>
    </w:p>
    <w:p>
      <w:r>
        <w:t>「不然插到花穴里好了┅┅哦，好凉呦！」</w:t>
      </w:r>
    </w:p>
    <w:p>
      <w:r>
        <w:t>真子肛门的香蕉已经快失去栓子的作用。</w:t>
      </w:r>
    </w:p>
    <w:p>
      <w:r>
        <w:t>「真子，你还好吧？」我看真子的表情变了，於是问她。</w:t>
      </w:r>
    </w:p>
    <w:p>
      <w:r>
        <w:t>「快、快点替我拿个洗脸盆来！」</w:t>
      </w:r>
    </w:p>
    <w:p>
      <w:r>
        <w:t>我立刻取来了一个洗脸盆。</w:t>
      </w:r>
    </w:p>
    <w:p>
      <w:r>
        <w:t>「快、快呀！」真子急躁起来。</w:t>
      </w:r>
    </w:p>
    <w:p>
      <w:r>
        <w:t>「快看！香蕉要出来了！不要错过这麽精彩的画面哦。」</w:t>
      </w:r>
    </w:p>
    <w:p>
      <w:r>
        <w:t>「加油！」由纪将脸凑近真子的臀部，距离後穴只有几公分。</w:t>
      </w:r>
    </w:p>
    <w:p>
      <w:r>
        <w:t>「哇！要出来了！」</w:t>
      </w:r>
    </w:p>
    <w:p>
      <w:r>
        <w:t>香蕉慢慢的从真子的肛门滑出，完整而没有断，和大便不一样。穴口完全扩张，香蕉「砰」地一声掉在盆子里。</w:t>
      </w:r>
    </w:p>
    <w:p>
      <w:r>
        <w:t>「好可爱哦！」我发自内心深处地感动着。</w:t>
      </w:r>
    </w:p>
    <w:p>
      <w:r>
        <w:t>由纪在一旁观看这种情形。</w:t>
      </w:r>
    </w:p>
    <w:p>
      <w:r>
        <w:t>拉出香蕉後，真子的表情仍显得很痛苦。对了，还有牛奶般的液体没有排出来。</w:t>
      </w:r>
    </w:p>
    <w:p>
      <w:r>
        <w:t>「真子，你还好吧？」</w:t>
      </w:r>
    </w:p>
    <w:p>
      <w:r>
        <w:t>原先扩大的肛门，此时已经缩得令人难以置信的小。</w:t>
      </w:r>
    </w:p>
    <w:p>
      <w:r>
        <w:t>「要泄了吗？」</w:t>
      </w:r>
    </w:p>
    <w:p>
      <w:r>
        <w:t>「呜┅┅呜┅┅」</w:t>
      </w:r>
    </w:p>
    <w:p>
      <w:r>
        <w:t>「哎呀，流一点下来了。」由纪捂住她的肛门。</w:t>
      </w:r>
    </w:p>
    <w:p>
      <w:r>
        <w:t>「别急、别急。」我在一旁声援。</w:t>
      </w:r>
    </w:p>
    <w:p>
      <w:r>
        <w:t>「哎哟┅┅哎哟┅┅」</w:t>
      </w:r>
    </w:p>
    <w:p>
      <w:r>
        <w:t>由纪望着真子的脸蛋∶「出来吧，我要放手罗！」</w:t>
      </w:r>
    </w:p>
    <w:p>
      <w:r>
        <w:t>真子的脸孔扭曲∶「真的要出来了┅┅」</w:t>
      </w:r>
    </w:p>
    <w:p>
      <w:r>
        <w:t xml:space="preserve">「唏哩哗啦」喷射而下。不 钢脸盆里传出「叮叮咚咚」的响声，一股白色急流汹涌渲泄而下，并溅到四周的地板上。 </w:t>
      </w:r>
    </w:p>
    <w:p>
      <w:r>
        <w:t>「干得好！真子！好强的劲道！」</w:t>
      </w:r>
    </w:p>
    <w:p>
      <w:r>
        <w:t>真子将最後一滴液体也挤出来，她舔舐着乾燥的双唇，陶醉在梦境中。</w:t>
      </w:r>
    </w:p>
    <w:p>
      <w:r>
        <w:t>「嗯┅┅嗯┅┅」</w:t>
      </w:r>
    </w:p>
    <w:p>
      <w:r>
        <w:t>由纪拿来毛巾为真子擦汗，她高兴地笑着。</w:t>
      </w:r>
    </w:p>
    <w:p>
      <w:r>
        <w:t>「多亏你，终於战胜痛苦了！」</w:t>
      </w:r>
    </w:p>
    <w:p>
      <w:r>
        <w:t>「呼，我的表现如何？」真子红着脸说。</w:t>
      </w:r>
    </w:p>
    <w:p>
      <w:r>
        <w:t>「苦虽苦，只要姊姊们高兴就好。嗯，姊姊是不是忘了什麽？」</w:t>
      </w:r>
    </w:p>
    <w:p>
      <w:r>
        <w:t>忘了什麽？我和由纪突然给搞昏了。</w:t>
      </w:r>
    </w:p>
    <w:p>
      <w:r>
        <w:t>真子拍拍肚子∶「我们不是说好要请客吗？」</w:t>
      </w:r>
    </w:p>
    <w:p>
      <w:r>
        <w:t>请客？我们傻了眼。</w:t>
      </w:r>
    </w:p>
    <w:p>
      <w:r>
        <w:t>真子伸手从脸盆里拿起香蕉∶「就是这个。」</w:t>
      </w:r>
    </w:p>
    <w:p>
      <w:r>
        <w:t>原来是这个┅┅</w:t>
      </w:r>
    </w:p>
    <w:p>
      <w:r>
        <w:t>「真是个顽皮的小女孩。」</w:t>
      </w:r>
    </w:p>
    <w:p>
      <w:r>
        <w:t>「真子，你是说真的吗？」由纪的眼泪都快要掉下来了。</w:t>
      </w:r>
    </w:p>
    <w:p>
      <w:r>
        <w:t>「你们要把它吃掉。」</w:t>
      </w:r>
    </w:p>
    <w:p>
      <w:r>
        <w:t>这、这是不是太过份了一点？</w:t>
      </w:r>
    </w:p>
    <w:p>
      <w:r>
        <w:t>「味道这麽臭，吃下去不会有事吗？」</w:t>
      </w:r>
    </w:p>
    <w:p>
      <w:r>
        <w:t>真子自信满满地回答∶「放心，不会有问题的。」说着，就将香蕉拿近我的脸。</w:t>
      </w:r>
    </w:p>
    <w:p>
      <w:r>
        <w:t>┅┅我满脸都是冷汗。</w:t>
      </w:r>
    </w:p>
    <w:p>
      <w:r>
        <w:t>「这是黄色还是咖啡色？」由纪用手指着说。</w:t>
      </w:r>
    </w:p>
    <w:p>
      <w:r>
        <w:t>「这是香蕉色。对了，也许可以另外加上味道。」</w:t>
      </w:r>
    </w:p>
    <w:p>
      <w:r>
        <w:t>我和由纪面面相觑，说不定真子又要撒尿了。</w:t>
      </w:r>
    </w:p>
    <w:p>
      <w:r>
        <w:t>「好了、好了，快吃吧！又没有坏掉。」</w:t>
      </w:r>
    </w:p>
    <w:p>
      <w:r>
        <w:t>我和由纪只好忍着想吐的感觉，将之分别放入口中。</w:t>
      </w:r>
    </w:p>
    <w:p>
      <w:r>
        <w:t>真子在一旁观看我们的反应∶「如何？味道很正点吧？」</w:t>
      </w:r>
    </w:p>
    <w:p>
      <w:r>
        <w:t>┅┅唉，我已经说不出话了，由纪的眼眶也湿了。</w:t>
      </w:r>
    </w:p>
    <w:p>
      <w:r>
        <w:t>我们反而变成真子玩弄的对象。</w:t>
      </w:r>
    </w:p>
    <w:p>
      <w:r>
        <w:t>我重新下定决心，我们两个人每晚进行特训！</w:t>
      </w:r>
    </w:p>
    <w:p>
      <w:r>
        <w:t>好吗，由纪？</w:t>
      </w:r>
    </w:p>
    <w:p>
      <w:r>
        <w:t>第四章</w:t>
      </w:r>
    </w:p>
    <w:p>
      <w:r>
        <w:t>飘着巧克力糖香味的房子里，住着艾咪一家人。</w:t>
      </w:r>
    </w:p>
    <w:p>
      <w:r>
        <w:t>两层楼的建筑前面有个大院子，里面种满鲜花莳草，令人流连忘返。</w:t>
      </w:r>
    </w:p>
    <w:p>
      <w:r>
        <w:t>她的父亲是画家，母亲是服装设计师。出身於这种家庭，艾咪也是一位小艺术家。</w:t>
      </w:r>
    </w:p>
    <w:p>
      <w:r>
        <w:t>这次的Ｈ－ＧＡＭＥ中担任主角的是艾咪，她负责程式工作，所以她为此特地又买了一套个人电脑。</w:t>
      </w:r>
    </w:p>
    <w:p>
      <w:r>
        <w:t>约二十坪大的房间，供艾咪一个人住。</w:t>
      </w:r>
    </w:p>
    <w:p>
      <w:r>
        <w:t>真是会享受啊┅┅</w:t>
      </w:r>
    </w:p>
    <w:p>
      <w:r>
        <w:t>嵌入房间的书架中，有不少专业书籍；可见她是个相当敬业的人。这次我约会的对象便是这位小姐。</w:t>
      </w:r>
    </w:p>
    <w:p>
      <w:r>
        <w:t>「奈留，请进。」艾咪笑咪咪的接待我，她的身上穿着写着「程式制作中」</w:t>
      </w:r>
    </w:p>
    <w:p>
      <w:r>
        <w:t>的衣服。白衬衫配黑领带，可爱的短发用缎带绑着，外套和黑鞋子均为皮制品。</w:t>
      </w:r>
    </w:p>
    <w:p>
      <w:r>
        <w:t>艾咪引导我坐在沙发上，开始谨慎地进行电脑作业。</w:t>
      </w:r>
    </w:p>
    <w:p>
      <w:r>
        <w:t>「新买的吗？重不重？」</w:t>
      </w:r>
    </w:p>
    <w:p>
      <w:r>
        <w:t>「还好，请你帮忙一下，谢谢。」</w:t>
      </w:r>
    </w:p>
    <w:p>
      <w:r>
        <w:t>我们两个小心翼翼地将电脑从纸箱里搬出。电脑放到电脑桌上，旁边已经并排了５架电脑。</w:t>
      </w:r>
    </w:p>
    <w:p>
      <w:r>
        <w:t>好像电脑收藏家似的┅┅</w:t>
      </w:r>
    </w:p>
    <w:p>
      <w:r>
        <w:t>「电脑程式设计大师，我奈留要好好向你学习了。」</w:t>
      </w:r>
    </w:p>
    <w:p>
      <w:r>
        <w:t>「别客气。想学好电脑，必须经过不断的努力。」</w:t>
      </w:r>
    </w:p>
    <w:p>
      <w:r>
        <w:t>听这话就可以想像出她这个人的优点。</w:t>
      </w:r>
    </w:p>
    <w:p>
      <w:r>
        <w:t>我转眼看到地板上一个怪东西∶「艾咪，这个圆圆的是什麽？」</w:t>
      </w:r>
    </w:p>
    <w:p>
      <w:r>
        <w:t>艾咪小心地拿起来∶「这个吗？这是轨迹球，类似滑鼠，是用来画图的。」</w:t>
      </w:r>
    </w:p>
    <w:p>
      <w:r>
        <w:t>喔，所以才这麽滑溜溜的。</w:t>
      </w:r>
    </w:p>
    <w:p>
      <w:r>
        <w:t>「真好玩，是这样用的吗？」</w:t>
      </w:r>
    </w:p>
    <w:p>
      <w:r>
        <w:t>「嗯，最近又推出微调型，只要轻轻拨弄就可以操作。」</w:t>
      </w:r>
    </w:p>
    <w:p>
      <w:r>
        <w:t>我用手指拨着轨迹球转动，艾咪也凑一脚，两人一起玩。</w:t>
      </w:r>
    </w:p>
    <w:p>
      <w:r>
        <w:t>好像在磨豆子一样，有点累了┅┅</w:t>
      </w:r>
    </w:p>
    <w:p>
      <w:r>
        <w:t>「艾咪，可以开始了吗？」我不经意地把手放在她裤子的拉链上。</w:t>
      </w:r>
    </w:p>
    <w:p>
      <w:r>
        <w:t>「什麽┅┅啊！」</w:t>
      </w:r>
    </w:p>
    <w:p>
      <w:r>
        <w:t>我将她的拉链拉开，并随即将她推倒在床上。按着，把手指探入那温软的洞穴中。</w:t>
      </w:r>
    </w:p>
    <w:p>
      <w:r>
        <w:t>「奈留好色，得小心你罗！」说话的同时，我找到了她被表皮包住的花蒂∶「哇！越来越肿了。」</w:t>
      </w:r>
    </w:p>
    <w:p>
      <w:r>
        <w:t>艾咪不服气地反驳∶「乱讲！按照道理，如果肿起来，我应该能够感觉到才对。」</w:t>
      </w:r>
    </w:p>
    <w:p>
      <w:r>
        <w:t>我一边吸吮从艾咪体内流出来的蜜汁，一边回答∶「不愧是艾咪小姐，对阴核还有一套逻辑，真是不简单。」</w:t>
      </w:r>
    </w:p>
    <w:p>
      <w:r>
        <w:t>听了我的话，艾咪笑起来∶「是吗？我还可以举例说明哦！」</w:t>
      </w:r>
    </w:p>
    <w:p>
      <w:r>
        <w:t>我真是服了她。虽然这麽说，但是透过衣服，我还是可以感触到她凸得硬挺挺的乳尖。</w:t>
      </w:r>
    </w:p>
    <w:p>
      <w:r>
        <w:t>「嘻嘻，已经有感觉了呀？」</w:t>
      </w:r>
    </w:p>
    <w:p>
      <w:r>
        <w:t>越兴奋越硬，令人心动。</w:t>
      </w:r>
    </w:p>
    <w:p>
      <w:r>
        <w:t>「艾咪，等等！」</w:t>
      </w:r>
    </w:p>
    <w:p>
      <w:r>
        <w:t>「什麽事啊？」</w:t>
      </w:r>
    </w:p>
    <w:p>
      <w:r>
        <w:t>我被这幅景像所迷惑，便想去舔舔看。乳头沾了唾液，发出透明的光泽，似乎即将要从薄薄的衣衫中冲出。</w:t>
      </w:r>
    </w:p>
    <w:p>
      <w:r>
        <w:t>「艾咪，你看┅┅」</w:t>
      </w:r>
    </w:p>
    <w:p>
      <w:r>
        <w:t>艾咪回答的话让我好生惊讶∶「奈留，太好了！想不到你可以舔得我这麽舒服。」毫不保留地表现自己的心情。</w:t>
      </w:r>
    </w:p>
    <w:p>
      <w:r>
        <w:t>「嘿嘿，这可是我的独门工夫。如果不是高手，很难达到这种程度。」</w:t>
      </w:r>
    </w:p>
    <w:p>
      <w:r>
        <w:t>「真是太厉害了！想必你就是高手中的高手吧！」</w:t>
      </w:r>
    </w:p>
    <w:p>
      <w:r>
        <w:t>我突然觉得乱不好意思的。</w:t>
      </w:r>
    </w:p>
    <w:p>
      <w:r>
        <w:t>脱掉内衣，露出内裤。</w:t>
      </w:r>
    </w:p>
    <w:p>
      <w:r>
        <w:t>「咦？好奇怪的内裤哦！」</w:t>
      </w:r>
    </w:p>
    <w:p>
      <w:r>
        <w:t>皮制成的内裤底下还有洞，可以让花户完全一览无遗。</w:t>
      </w:r>
    </w:p>
    <w:p>
      <w:r>
        <w:t>「真新潮啊！是不是为了写程式时特地穿的服装？」</w:t>
      </w:r>
    </w:p>
    <w:p>
      <w:r>
        <w:t>「你觉得如何？说说看有什麽感想。」艾咪以严肃的口吻胁迫我∶「嗯哼，奈留，因为刚刚你看过我的下面，现在换我来替你服务。」</w:t>
      </w:r>
    </w:p>
    <w:p>
      <w:r>
        <w:t>喔，真是求之不得。艾咪要替我服务┅┅一颗心扑通扑通地跳。</w:t>
      </w:r>
    </w:p>
    <w:p>
      <w:r>
        <w:t>「啊，太好了，但是只有我一个享受不公平，待会再交换吧！」</w:t>
      </w:r>
    </w:p>
    <w:p>
      <w:r>
        <w:t>艾咪突然掀起我的裙子，「啪哒啪哒」地开始舔我的内裤四周。</w:t>
      </w:r>
    </w:p>
    <w:p>
      <w:r>
        <w:t>对於意外的攻击，我依然泰然处之。</w:t>
      </w:r>
    </w:p>
    <w:p>
      <w:r>
        <w:t>「不对┅┅过来一点┅┅要舔中间才对┅┅」</w:t>
      </w:r>
    </w:p>
    <w:p>
      <w:r>
        <w:t>「这样不对吗┅┅口水把内裤都沾湿了┅┅咦？好像不是口水？」</w:t>
      </w:r>
    </w:p>
    <w:p>
      <w:r>
        <w:t>啊，是我的爱液┅┅</w:t>
      </w:r>
    </w:p>
    <w:p>
      <w:r>
        <w:t>艾咪抬起头来注视我，香甜的呼吸吐在我的脸上∶「奈留，你好可爱，才一下下你就湿透了。看来我的工夫也不差嘛！」</w:t>
      </w:r>
    </w:p>
    <w:p>
      <w:r>
        <w:t>我打心底喜欢上了艾咪。</w:t>
      </w:r>
    </w:p>
    <w:p>
      <w:r>
        <w:t>艾咪开始采取进一步的攻击行动，脱去了我的衣服，然後她也脱下自己的胸罩。皮制的黑色内裤发出动人的光泽，使我不禁神魂飞驰起来。</w:t>
      </w:r>
    </w:p>
    <w:p>
      <w:r>
        <w:t>「我要摸艾咪的奶奶。」我抚着艾咪胸前一对让人无法一手掌握的大乳房。</w:t>
      </w:r>
    </w:p>
    <w:p>
      <w:r>
        <w:t>「能跟奈留这麽可爱的女孩在一起，真是三生有幸。」</w:t>
      </w:r>
    </w:p>
    <w:p>
      <w:r>
        <w:t>我有点受不了艾咪满口可爱、可爱的。</w:t>
      </w:r>
    </w:p>
    <w:p>
      <w:r>
        <w:t>「谢谢。可是能不能换些其他称赞的话，老是可爱、可爱的，太老套了。」</w:t>
      </w:r>
    </w:p>
    <w:p>
      <w:r>
        <w:t>想不到我的一番话又引出艾咪的突发奇想∶「那麽，就用乳房来表示爱情的语言好了。」</w:t>
      </w:r>
    </w:p>
    <w:p>
      <w:r>
        <w:t>真是拿她没有办法∶「好吧，就依你一次。」</w:t>
      </w:r>
    </w:p>
    <w:p>
      <w:r>
        <w:t>「嘻嘻。」</w:t>
      </w:r>
    </w:p>
    <w:p>
      <w:r>
        <w:t>於是，我握住自己的乳房，艾咪握住她的乳房，两个人互相磨擦乳头。艾咪非常兴奋，她在我眼前舔着乾燥的嘴唇。</w:t>
      </w:r>
    </w:p>
    <w:p>
      <w:r>
        <w:t>「艾咪，我也要。」我闭上眼睛，等着艾咪的动作。</w:t>
      </w:r>
    </w:p>
    <w:p>
      <w:r>
        <w:t>「如你所。」</w:t>
      </w:r>
    </w:p>
    <w:p>
      <w:r>
        <w:t>听到她的话，我先以舌头舔湿自己的嘴唇，接着便重叠在艾咪的双唇上。艾咪也以同样的方式回敬我。我们的唾液在口中交流，送入喉咙。</w:t>
      </w:r>
    </w:p>
    <w:p>
      <w:r>
        <w:t>「奈留，让我来弄湿你的。」</w:t>
      </w:r>
    </w:p>
    <w:p>
      <w:r>
        <w:t>她滴出口水到我的嘴唇上，用舌头纠缠我的舌头。我将她的口水像喝果汁般吞下去。来不及吞下去的部份，沿着嘴角滑下来。</w:t>
      </w:r>
    </w:p>
    <w:p>
      <w:r>
        <w:t>「啊，艾咪的口水好好吃！」</w:t>
      </w:r>
    </w:p>
    <w:p>
      <w:r>
        <w:t>时间飞逝。我们分开时，我胸前已经沾满口水而湿透了；当然艾咪也好不到哪里去。</w:t>
      </w:r>
    </w:p>
    <w:p>
      <w:r>
        <w:t>嘴唇虽然分开，但口水还藕断丝连。</w:t>
      </w:r>
    </w:p>
    <w:p>
      <w:r>
        <w:t>我将胸前的口水涂在两人的乳头上∶「感觉如何？」</w:t>
      </w:r>
    </w:p>
    <w:p>
      <w:r>
        <w:t>「我还是头一次和人互相磨擦乳头，真是让人乐不思蜀啊！」</w:t>
      </w:r>
    </w:p>
    <w:p>
      <w:r>
        <w:t>一边磨擦乳头一边接吻，使乳头变得更加坚挺。</w:t>
      </w:r>
    </w:p>
    <w:p>
      <w:r>
        <w:t>「好舒服哦！看，乳头胀得好大。这可是以肌肤体会爱情的实际行动呢！」</w:t>
      </w:r>
    </w:p>
    <w:p>
      <w:r>
        <w:t>「奈留，磨擦的快感好强烈！」</w:t>
      </w:r>
    </w:p>
    <w:p>
      <w:r>
        <w:t>我忽然灵机一动，想到另一种新鲜刺激的玩法∶「喂！听我说，用乳头去磨擦花核怎样？」</w:t>
      </w:r>
    </w:p>
    <w:p>
      <w:r>
        <w:t>艾咪并不感到意外。她意配合我∶「太棒了！乳头和花核磨擦。」</w:t>
      </w:r>
    </w:p>
    <w:p>
      <w:r>
        <w:t>我们立刻着手进行。</w:t>
      </w:r>
    </w:p>
    <w:p>
      <w:r>
        <w:t>「艾咪，请拨开你的花瓣，我要用乳头刺激你的花核了。」</w:t>
      </w:r>
    </w:p>
    <w:p>
      <w:r>
        <w:t>说起来容易，做起来却困难重重。</w:t>
      </w:r>
    </w:p>
    <w:p>
      <w:r>
        <w:t>「哎、哎哟，奈留，这样行吗？」</w:t>
      </w:r>
    </w:p>
    <w:p>
      <w:r>
        <w:t>我也老是抓不着要领。</w:t>
      </w:r>
    </w:p>
    <w:p>
      <w:r>
        <w:t>「乳头老弄不到花核。艾咪，你觉得如何？」</w:t>
      </w:r>
    </w:p>
    <w:p>
      <w:r>
        <w:t>「嗯，我没什麽感觉。」</w:t>
      </w:r>
    </w:p>
    <w:p>
      <w:r>
        <w:t>如何才能舒服呢？非想个法子不可。</w:t>
      </w:r>
    </w:p>
    <w:p>
      <w:r>
        <w:t>我目光所及处正好有一条电线。</w:t>
      </w:r>
    </w:p>
    <w:p>
      <w:r>
        <w:t>啊┅┅如果把它缠在身上，乳房就会挺直了┅┅</w:t>
      </w:r>
    </w:p>
    <w:p>
      <w:r>
        <w:t>「艾咪——！」</w:t>
      </w:r>
    </w:p>
    <w:p>
      <w:r>
        <w:t>我想妥後，便决定接照计划进行。</w:t>
      </w:r>
    </w:p>
    <w:p>
      <w:r>
        <w:t>「什麽？奈留？」</w:t>
      </w:r>
    </w:p>
    <w:p>
      <w:r>
        <w:t>吓一跳的艾咪被我从背後抱住，我很快地用电线缠住她的双手和身体。</w:t>
      </w:r>
    </w:p>
    <w:p>
      <w:r>
        <w:t>「呼！绑好了！等一下就会很刺激了。」</w:t>
      </w:r>
    </w:p>
    <w:p>
      <w:r>
        <w:t>今天真是来对了。唔，艾咪家里好像有一些成人玩具┅┅</w:t>
      </w:r>
    </w:p>
    <w:p>
      <w:r>
        <w:t>我一边哼着歌，一边「咕叽咕叽」地舔着艾咪的花蕊。</w:t>
      </w:r>
    </w:p>
    <w:p>
      <w:r>
        <w:t>啊，找到了，粉红振动器！</w:t>
      </w:r>
    </w:p>
    <w:p>
      <w:r>
        <w:t>艾咪一边娇喘一边哼着∶「啊，真不愧是奈留，弄得我好爽┅┅我有一个请求，可以吗？」</w:t>
      </w:r>
    </w:p>
    <w:p>
      <w:r>
        <w:t>嗯，就听听艾咪奴隶想说什麽吧∶「什麽事啊？」</w:t>
      </w:r>
    </w:p>
    <w:p>
      <w:r>
        <w:t>「请奈留将尊贵的花户靠过来，让我也舔舔好吗？」</w:t>
      </w:r>
    </w:p>
    <w:p>
      <w:r>
        <w:t>原来是这个要求，我看艾咪已经兴奋过度了。</w:t>
      </w:r>
    </w:p>
    <w:p>
      <w:r>
        <w:t>「好吧。」我才说完，大腿就被扳开。</w:t>
      </w:r>
    </w:p>
    <w:p>
      <w:r>
        <w:t>「我好想舔奈留的花户。」</w:t>
      </w:r>
    </w:p>
    <w:p>
      <w:r>
        <w:t>艾咪┅┅我更加喜欢艾咪。</w:t>
      </w:r>
    </w:p>
    <w:p>
      <w:r>
        <w:t>被绑着的艾咪，身体失去自由，所以我怀着紧张的心情，抬起身体靠近她。</w:t>
      </w:r>
    </w:p>
    <w:p>
      <w:r>
        <w:t>见到我接近，艾咪迫不及待地弯腰贴近。她长长的睫毛碰触花蒂的瞬间，我的身体弹动了一下。</w:t>
      </w:r>
    </w:p>
    <w:p>
      <w:r>
        <w:t>「奈留，你的花蒂碰到我的眼睛了。」</w:t>
      </w:r>
    </w:p>
    <w:p>
      <w:r>
        <w:t>「啊┅┅啊┅┅」未曾有过的刺激感，让我无法不叫出声来。</w:t>
      </w:r>
    </w:p>
    <w:p>
      <w:r>
        <w:t>「感觉不错吧？第一次玩都会有高潮。」</w:t>
      </w:r>
    </w:p>
    <w:p>
      <w:r>
        <w:t>┅┅艾咪真厉害。不过，我也快挺不住了。</w:t>
      </w:r>
    </w:p>
    <w:p>
      <w:r>
        <w:t>「呼呼┅┅啊┅┅真不得了！」</w:t>
      </w:r>
    </w:p>
    <w:p>
      <w:r>
        <w:t>「爽吧？我早就知道奈留一定会喜欢。」</w:t>
      </w:r>
    </w:p>
    <w:p>
      <w:r>
        <w:t>怎麽说呢？那是一种与舌头完全不同的触感。啊，真舒服。我的感觉麻木，连呼吸都变得十分急促，嘴中流出口水┅┅</w:t>
      </w:r>
    </w:p>
    <w:p>
      <w:r>
        <w:t>啊，我不行了┅┅</w:t>
      </w:r>
    </w:p>
    <w:p>
      <w:r>
        <w:t>艾咪不放松追击的动作，於是我的喘息越来越激烈。</w:t>
      </w:r>
    </w:p>
    <w:p>
      <w:r>
        <w:t>「再用舌头舔舔洞穴好了。嗯，我看小栗子也要安抚安抚才行。」</w:t>
      </w:r>
    </w:p>
    <w:p>
      <w:r>
        <w:t>「哎、哎，不要嘛┅┅」</w:t>
      </w:r>
    </w:p>
    <w:p>
      <w:r>
        <w:t>「┅┅啊！」无法忍受强烈的刺激，我大声喊叫着。</w:t>
      </w:r>
    </w:p>
    <w:p>
      <w:r>
        <w:t>艾咪的脸整个埋入我的花户中∶「奈留，你压住我的脸了，要是你这时候尿尿，我可没地方跑。」</w:t>
      </w:r>
    </w:p>
    <w:p>
      <w:r>
        <w:t>「啊┅┅不、不会的┅┅」</w:t>
      </w:r>
    </w:p>
    <w:p>
      <w:r>
        <w:t>艾咪直截了当地说∶「觉悟了没？奈留？」</w:t>
      </w:r>
    </w:p>
    <w:p>
      <w:r>
        <w:t>只要她一转动，身体身上的电线就会跟着发出「啾啾」的声音，更撩拨我的性欲。</w:t>
      </w:r>
    </w:p>
    <w:p>
      <w:r>
        <w:t>看来，我得重振旗鼓才行。</w:t>
      </w:r>
    </w:p>
    <w:p>
      <w:r>
        <w:t>「别骄傲！虽然我喜欢你，但是也饶不了你！」</w:t>
      </w:r>
    </w:p>
    <w:p>
      <w:r>
        <w:t>「喜欢得花穴都流眼泪了吗？」</w:t>
      </w:r>
    </w:p>
    <w:p>
      <w:r>
        <w:t>还贫嘴。</w:t>
      </w:r>
    </w:p>
    <w:p>
      <w:r>
        <w:t>但是，经这番折腾，我的花穴早已耐不住，开始骚痒难当。</w:t>
      </w:r>
    </w:p>
    <w:p>
      <w:r>
        <w:t>「艾咪，你快活够了没？待会看我怎麽整你！」</w:t>
      </w:r>
    </w:p>
    <w:p>
      <w:r>
        <w:t>「哦！我好害怕哟！」艾咪用力吸住我的花蒂不放。</w:t>
      </w:r>
    </w:p>
    <w:p>
      <w:r>
        <w:t>「啊、啊┅┅噢┅┅要泄了！要泄了！」可爱的艾咪！我在心里喊着，同时尿到她的脸上。</w:t>
      </w:r>
    </w:p>
    <w:p>
      <w:r>
        <w:t>「出来吧！全出来吧！」原来艾咪一直在等待着此刻的来临。</w:t>
      </w:r>
    </w:p>
    <w:p>
      <w:r>
        <w:t>「奈留，你失禁了。是受不了了吗？」</w:t>
      </w:r>
    </w:p>
    <w:p>
      <w:r>
        <w:t>「啊，我怎麽像小孩子一样尿了？」我羞愧不已。</w:t>
      </w:r>
    </w:p>
    <w:p>
      <w:r>
        <w:t>但艾咪摸着我的头安慰我∶「没关系，不要介意，错不在奈留。」</w:t>
      </w:r>
    </w:p>
    <w:p>
      <w:r>
        <w:t>我享受着她的温柔，於是靠向她的身边，「艾咪，我、我——」受到温柔的抚慰，我流下泪水。</w:t>
      </w:r>
    </w:p>
    <w:p>
      <w:r>
        <w:t>「不要哭，对不起，没有人会欺负你的。」</w:t>
      </w:r>
    </w:p>
    <w:p>
      <w:r>
        <w:t>「对不起，艾咪。」</w:t>
      </w:r>
    </w:p>
    <w:p>
      <w:r>
        <w:t>「好了、好了，别哭了，我也会难过的，让我来把泪珠舔乾净。」艾咪用手指擦去我脸上的眼泪，再伸出舌头舔掉。</w:t>
      </w:r>
    </w:p>
    <w:p>
      <w:r>
        <w:t>「生气了吗？艾咪？是不是因为我尿尿的关系？」</w:t>
      </w:r>
    </w:p>
    <w:p>
      <w:r>
        <w:t>我听到微弱的啜泣声∶「不，奈留，跟那个没有关系。如果你要尿就全部尿出来好了，我会把它喝下去的。」</w:t>
      </w:r>
    </w:p>
    <w:p>
      <w:r>
        <w:t>「艾咪┅┅」於是我便朝她张开的大嘴解放。</w:t>
      </w:r>
    </w:p>
    <w:p>
      <w:r>
        <w:t>「嗯┅┅」</w:t>
      </w:r>
    </w:p>
    <w:p>
      <w:r>
        <w:t>「全都吞下去了吧？」</w:t>
      </w:r>
    </w:p>
    <w:p>
      <w:r>
        <w:t>「我第一次见到奈留时就喜欢上了你，你太可爱了。」</w:t>
      </w:r>
    </w:p>
    <w:p>
      <w:r>
        <w:t>艾咪，你真是个好姊姊！</w:t>
      </w:r>
    </w:p>
    <w:p>
      <w:r>
        <w:t>我注意到她被电线缠住的手部和乳房。皮肤已经转成猪肝色┅┅</w:t>
      </w:r>
    </w:p>
    <w:p>
      <w:r>
        <w:t>还挺得住吗？</w:t>
      </w:r>
    </w:p>
    <w:p>
      <w:r>
        <w:t>「对不起，艾咪，我绑得太紧了。痛不痛？」</w:t>
      </w:r>
    </w:p>
    <w:p>
      <w:r>
        <w:t>「不会，别担心，被绑住的部位，表示奈留对我的爱。」</w:t>
      </w:r>
    </w:p>
    <w:p>
      <w:r>
        <w:t>爱之束缚┅┅我才想起在绑她的时候艾咪并未有一丝不满。</w:t>
      </w:r>
    </w:p>
    <w:p>
      <w:r>
        <w:t>「我和艾咪比较起来还是个小孩子。」</w:t>
      </w:r>
    </w:p>
    <w:p>
      <w:r>
        <w:t>「你别这麽想，奈留，你已经是高手了。」</w:t>
      </w:r>
    </w:p>
    <w:p>
      <w:r>
        <w:t>我将电线解开，艾咪以重获自由的双手紧紧拥抱我。</w:t>
      </w:r>
    </w:p>
    <w:p>
      <w:r>
        <w:t>「艾咪，你真的这样觉得吗？」</w:t>
      </w:r>
    </w:p>
    <w:p>
      <w:r>
        <w:t>「是的，奈留，我的阴部从来没有这麽湿过。」</w:t>
      </w:r>
    </w:p>
    <w:p>
      <w:r>
        <w:t>艾咪让我看她的花户，还特地拨开让我看清楚。粉红色的花瓣沾满诱人的蜜汁，发出鲜艳的光泽。</w:t>
      </w:r>
    </w:p>
    <w:p>
      <w:r>
        <w:t>艾咪说的不错┅┅</w:t>
      </w:r>
    </w:p>
    <w:p>
      <w:r>
        <w:t>「我也一样高兴。」艾咪将我的爱液和尿液都吞了下去∶「衣服湿了，得等它乾才行。你先穿我的衣服。」</w:t>
      </w:r>
    </w:p>
    <w:p>
      <w:r>
        <w:t>「谢谢你，艾咪。」</w:t>
      </w:r>
    </w:p>
    <w:p>
      <w:r>
        <w:t>艾咪拿着我的衣服朝外面走去。</w:t>
      </w:r>
    </w:p>
    <w:p>
      <w:r>
        <w:t>「等等┅┅」穿她的衣服┅┅有点怪怪的，我赤裸裸地在原地等待艾咪。</w:t>
      </w:r>
    </w:p>
    <w:p>
      <w:r>
        <w:t>艾咪回到房间後，打开大衣柜，让我好好见识了一番。</w:t>
      </w:r>
    </w:p>
    <w:p>
      <w:r>
        <w:t>「哇塞！好多噢！」</w:t>
      </w:r>
    </w:p>
    <w:p>
      <w:r>
        <w:t>衣柜里挂着各式各样的漂亮服装，因为塞得太满，空间变得非常狭小。</w:t>
      </w:r>
    </w:p>
    <w:p>
      <w:r>
        <w:t>「如何？还不错吧？奈留，你喜欢哪一件？」</w:t>
      </w:r>
    </w:p>
    <w:p>
      <w:r>
        <w:t>艾咪从种类繁多的服装中挑选了一组粉红色的胸罩和吊袜带，它与艾咪身上穿着的样式相同。粉红色的皮吊袜带发出特殊的光泽和味道，显得神圣而不可侵犯。</w:t>
      </w:r>
    </w:p>
    <w:p>
      <w:r>
        <w:t>我从未穿过皮的内衣，所以不知如何是好，经艾咪指导，才将它穿妥。</w:t>
      </w:r>
    </w:p>
    <w:p>
      <w:r>
        <w:t>「你看，我们两个人多像，彷佛就是双胞胎姊妹似的。」</w:t>
      </w:r>
    </w:p>
    <w:p>
      <w:r>
        <w:t>我开始胡闹，在床上滚来滚去。艾咪看着有趣，也爬到我的身上。</w:t>
      </w:r>
    </w:p>
    <w:p>
      <w:r>
        <w:t>「别老是像个小孩，奈留年纪也不小了吧？」</w:t>
      </w:r>
    </w:p>
    <w:p>
      <w:r>
        <w:t>「是的。」</w:t>
      </w:r>
    </w:p>
    <w:p>
      <w:r>
        <w:t>艾咪的反应令我吃了一惊，但不久就释怀。</w:t>
      </w:r>
    </w:p>
    <w:p>
      <w:r>
        <w:t>「我很想和奈留成为好朋友。」</w:t>
      </w:r>
    </w:p>
    <w:p>
      <w:r>
        <w:t>咦，怎麽回事？</w:t>
      </w:r>
    </w:p>
    <w:p>
      <w:r>
        <w:t>「好朋友？」</w:t>
      </w:r>
    </w:p>
    <w:p>
      <w:r>
        <w:t>「对呀。不知道奈留觉得如何？」</w:t>
      </w:r>
    </w:p>
    <w:p>
      <w:r>
        <w:t>真是摸不透艾咪，又摆出做姊姊的派头来了。</w:t>
      </w:r>
    </w:p>
    <w:p>
      <w:r>
        <w:t>「嗯，啊，好啊，我意。」</w:t>
      </w:r>
    </w:p>
    <w:p>
      <w:r>
        <w:t>「不好意思，突然说出让你困扰的话。」艾咪一边说着，一边还不忘抚摸我的乳房。</w:t>
      </w:r>
    </w:p>
    <w:p>
      <w:r>
        <w:t>由於两个人都穿着胸前挖空的服装，乳房自然露出来。</w:t>
      </w:r>
    </w:p>
    <w:p>
      <w:r>
        <w:t>「我可以吸奶奶吗？艾咪的奶奶好大哟？」</w:t>
      </w:r>
    </w:p>
    <w:p>
      <w:r>
        <w:t>我含住艾咪的乳头吸吮，同时艾咪也吸住我的乳头。</w:t>
      </w:r>
    </w:p>
    <w:p>
      <w:r>
        <w:t>「奈留的乳房形状好美。」艾咪仔细观察我的胸部。</w:t>
      </w:r>
    </w:p>
    <w:p>
      <w:r>
        <w:t xml:space="preserve">「我才 慕艾咪姊姊的大奶奶哩！」 </w:t>
      </w:r>
    </w:p>
    <w:p>
      <w:r>
        <w:t>「乳房要与体型配合才称得上美，不一定要大才好看。」</w:t>
      </w:r>
    </w:p>
    <w:p>
      <w:r>
        <w:t>是吗┅┅但是艾咪自己的乳房这麽大┅┅</w:t>
      </w:r>
    </w:p>
    <w:p>
      <w:r>
        <w:t>「艾咪，你觉得自己怎样？」</w:t>
      </w:r>
    </w:p>
    <w:p>
      <w:r>
        <w:t>「我的不行，不成比例。今天说的这番话可是我们的知心话，不能告诉别人喔！」</w:t>
      </w:r>
    </w:p>
    <w:p>
      <w:r>
        <w:t>为什麽表情又变得这麽严肃？</w:t>
      </w:r>
    </w:p>
    <w:p>
      <w:r>
        <w:t>「是的。」</w:t>
      </w:r>
    </w:p>
    <w:p>
      <w:r>
        <w:t>艾咪仍然继续训话∶「┅┅自己的精神最重要，不论谈话、做事，都要保持原貌才对。」</w:t>
      </w:r>
    </w:p>
    <w:p>
      <w:r>
        <w:t>「还要有自信。」我接嘴。</w:t>
      </w:r>
    </w:p>
    <w:p>
      <w:r>
        <w:t>「奈留，你能爱别人，所以你的心地自然是好得没话说。」</w:t>
      </w:r>
    </w:p>
    <w:p>
      <w:r>
        <w:t>马屁拍到马背上去了。</w:t>
      </w:r>
    </w:p>
    <w:p>
      <w:r>
        <w:t>我的嘴唇接触艾咪的嘴唇∶「艾咪，能教我其他的事吗？我想进一步地了解你┅┅」</w:t>
      </w:r>
    </w:p>
    <w:p>
      <w:r>
        <w:t>「哦，好吧┅┅让我准备一下。」艾咪站起来，在衣柜里找着什麽东西。</w:t>
      </w:r>
    </w:p>
    <w:p>
      <w:r>
        <w:t>我只听到器具碰撞声，心中不由得紧张起来。</w:t>
      </w:r>
    </w:p>
    <w:p>
      <w:r>
        <w:t>艾咪选妥两件东西後走过来。</w:t>
      </w:r>
    </w:p>
    <w:p>
      <w:r>
        <w:t>「这、这是┅┅」</w:t>
      </w:r>
    </w:p>
    <w:p>
      <w:r>
        <w:t>在艾咪手里的是球形箝口器和项圈锁链。</w:t>
      </w:r>
    </w:p>
    <w:p>
      <w:r>
        <w:t>「艾咪，你先示范好了。」</w:t>
      </w:r>
    </w:p>
    <w:p>
      <w:r>
        <w:t>「好的，你帮我绑吧。」</w:t>
      </w:r>
    </w:p>
    <w:p>
      <w:r>
        <w:t>我立刻将乒乓球大小的塑胶球放入艾咪的口中，再把两端皮带固定至艾咪头後，最後铐上项圈。</w:t>
      </w:r>
    </w:p>
    <w:p>
      <w:r>
        <w:t>「艾咪，可以了吗？」因为我从来没有用过这种东西，还是问清楚的好。</w:t>
      </w:r>
    </w:p>
    <w:p>
      <w:r>
        <w:t>「好了，奈留，继续。」</w:t>
      </w:r>
    </w:p>
    <w:p>
      <w:r>
        <w:t>「是。」我把项圈上的锁链绑到床头架上，链子的重量使架子发出「喀咯喀咯」的声音，好可怕，像绑着一只圣伯纳犬。</w:t>
      </w:r>
    </w:p>
    <w:p>
      <w:r>
        <w:t>「觉得怎样？」</w:t>
      </w:r>
    </w:p>
    <w:p>
      <w:r>
        <w:t>艾咪跪在床边∶「对我别太客气。」</w:t>
      </w:r>
    </w:p>
    <w:p>
      <w:r>
        <w:t>我将手指沿着她的臀部滑向股间的花朵，在我的刺激之下，艾咪将腿分得大大的。</w:t>
      </w:r>
    </w:p>
    <w:p>
      <w:r>
        <w:t>「噢噢。」</w:t>
      </w:r>
    </w:p>
    <w:p>
      <w:r>
        <w:t>我小心翼翼地开始进行。</w:t>
      </w:r>
    </w:p>
    <w:p>
      <w:r>
        <w:t>「艾咪会难过吗？对，不能说话了┅┅」我解下皮带，再用嘴接住塑胶球。</w:t>
      </w:r>
    </w:p>
    <w:p>
      <w:r>
        <w:t>哇，原来这麽大一颗。</w:t>
      </w:r>
    </w:p>
    <w:p>
      <w:r>
        <w:t>艾咪重获自由的嘴唇立刻凑上我的嘴唇吻个不停。</w:t>
      </w:r>
    </w:p>
    <w:p>
      <w:r>
        <w:t>「真是太棒了！奈留！你的嘴唇好香。哪，把舌头伸出来。」</w:t>
      </w:r>
    </w:p>
    <w:p>
      <w:r>
        <w:t>唉呀，艾咪开始错乱了。</w:t>
      </w:r>
    </w:p>
    <w:p>
      <w:r>
        <w:t>我遵照她的话做。口中的唾液满满，使舌头的转动更加顺利。</w:t>
      </w:r>
    </w:p>
    <w:p>
      <w:r>
        <w:t>「艾咪转动舌头的技巧，真是让人受不了。」</w:t>
      </w:r>
    </w:p>
    <w:p>
      <w:r>
        <w:t>「好吃，奈留，只要和你玩过一次就会着迷。」</w:t>
      </w:r>
    </w:p>
    <w:p>
      <w:r>
        <w:t>每当艾咪动作，脖子上的项圈就会「唏苏」响一次，好像在房间里被人鞭打似的。</w:t>
      </w:r>
    </w:p>
    <w:p>
      <w:r>
        <w:t>「我好幸福。」</w:t>
      </w:r>
    </w:p>
    <w:p>
      <w:r>
        <w:t>「我也是。」</w:t>
      </w:r>
    </w:p>
    <w:p>
      <w:r>
        <w:t>我翻过身来，将脸覆盖在艾咪的花苞上∶「可以吸你吗？」</w:t>
      </w:r>
    </w:p>
    <w:p>
      <w:r>
        <w:t>「请便。」</w:t>
      </w:r>
    </w:p>
    <w:p>
      <w:r>
        <w:t>艾咪的花瓣已经完全湿透了，我舔吸着由花穴源源不绝涌出的蜜汁。在我舌头的抚触下，艾咪发出娇喘。</w:t>
      </w:r>
    </w:p>
    <w:p>
      <w:r>
        <w:t>「被吸的感觉如何？」</w:t>
      </w:r>
    </w:p>
    <w:p>
      <w:r>
        <w:t>我舔完蜜汁之後，又转头朝花蒂进攻，但是花蜜还是不停地流出来。</w:t>
      </w:r>
    </w:p>
    <w:p>
      <w:r>
        <w:t>这样下去可不行，该如何止住它呢？於是我将舌头塞入花径，看看能不能塞住。</w:t>
      </w:r>
    </w:p>
    <w:p>
      <w:r>
        <w:t>「啧！奈留的舔功好厉害哟！」</w:t>
      </w:r>
    </w:p>
    <w:p>
      <w:r>
        <w:t>「还好啦，过奖了。艾咪，你的爱液好多哦！」</w:t>
      </w:r>
    </w:p>
    <w:p>
      <w:r>
        <w:t>「这是爱的证明。一切都是因为奈留。」</w:t>
      </w:r>
    </w:p>
    <w:p>
      <w:r>
        <w:t>好犀利的嘴巴。</w:t>
      </w:r>
    </w:p>
    <w:p>
      <w:r>
        <w:t>「艾咪喜欢被控制吧？戴上项圈好像小狗一样，嘻嘻，忠犬艾咪。」</w:t>
      </w:r>
    </w:p>
    <w:p>
      <w:r>
        <w:t>「主人，有什麽命令吗？汪！」艾咪左右摇摆着屁股。</w:t>
      </w:r>
    </w:p>
    <w:p>
      <w:r>
        <w:t>「抬高一只腿小便好了。」</w:t>
      </w:r>
    </w:p>
    <w:p>
      <w:r>
        <w:t>「要我小便？怪难为情的。」</w:t>
      </w:r>
    </w:p>
    <w:p>
      <w:r>
        <w:t>「忠犬一定会听从主人的命令，不要害羞了，乖乖听话。」</w:t>
      </w:r>
    </w:p>
    <w:p>
      <w:r>
        <w:t>艾咪以困惑的眼神望着我。终於遵照我的命令，开始行动。</w:t>
      </w:r>
    </w:p>
    <w:p>
      <w:r>
        <w:t>「帮我把衣服全部脱掉。」</w:t>
      </w:r>
    </w:p>
    <w:p>
      <w:r>
        <w:t>我接受她的要求。狗撒尿总不能穿着衣服吧！就算假装，也得装得像才有意思。</w:t>
      </w:r>
    </w:p>
    <w:p>
      <w:r>
        <w:t>艾咪脱掉衣服，浑身散发混合汗水与爱液的味道。我猛嗅着这属於女性的特有味道。短短的时间内，我们就培养出深厚的情谊。</w:t>
      </w:r>
    </w:p>
    <w:p>
      <w:r>
        <w:t>此时，艾咪抬起大腿。</w:t>
      </w:r>
    </w:p>
    <w:p>
      <w:r>
        <w:t>「抬高一点，这儿、这儿┅┅小心，不要溢出来了。」</w:t>
      </w:r>
    </w:p>
    <w:p>
      <w:r>
        <w:t>床边有一个小玻璃瓶，想不溢出来还得用点技巧才行。</w:t>
      </w:r>
    </w:p>
    <w:p>
      <w:r>
        <w:t>「又要人家尿尿，又不许人家溢出来，你还真难应付呢！」</w:t>
      </w:r>
    </w:p>
    <w:p>
      <w:r>
        <w:t>从艾咪下体喷出的尿液，将瓶子冲得摇摆不已，有些还波及床单。</w:t>
      </w:r>
    </w:p>
    <w:p>
      <w:r>
        <w:t>「不听话的狗狗。」我一边拍她的头，一边舔花瓣上的水滴。</w:t>
      </w:r>
    </w:p>
    <w:p>
      <w:r>
        <w:t>「不好意思┅┅」</w:t>
      </w:r>
    </w:p>
    <w:p>
      <w:r>
        <w:t>「嗯？」</w:t>
      </w:r>
    </w:p>
    <w:p>
      <w:r>
        <w:t>「我想大便，奈留，可以吗？」</w:t>
      </w:r>
    </w:p>
    <w:p>
      <w:r>
        <w:t>我被艾咪突如其来的话吓了一大跳∶「大、大便？在这里？」</w:t>
      </w:r>
    </w:p>
    <w:p>
      <w:r>
        <w:t>「是的，把我们的肛门连在一起┅┅快、奈留，我要大出来了┅┅」</w:t>
      </w:r>
    </w:p>
    <w:p>
      <w:r>
        <w:t>「等、等一下，艾咪┅┅」</w:t>
      </w:r>
    </w:p>
    <w:p>
      <w:r>
        <w:t>我还来不及反对，艾咪的肛门已经对准了我的肛门。由於我的肛门受到了刺激，逐渐松开来。</w:t>
      </w:r>
    </w:p>
    <w:p>
      <w:r>
        <w:t>「来了，我感觉到了。」</w:t>
      </w:r>
    </w:p>
    <w:p>
      <w:r>
        <w:t>「奈留的肛门有反抗的阻力，我真是太舒服了。」</w:t>
      </w:r>
    </w:p>
    <w:p>
      <w:r>
        <w:t>从艾咪的屁眼里拉出长条状的大便。好家伙，看来我得加把劲才行。</w:t>
      </w:r>
    </w:p>
    <w:p>
      <w:r>
        <w:t>「艾咪的大便沾到我屁股上了，嘻嘻，真好玩。」</w:t>
      </w:r>
    </w:p>
    <w:p>
      <w:r>
        <w:t>我们两个人开始玩起大便来了，温热的感觉令人舒畅。</w:t>
      </w:r>
    </w:p>
    <w:p>
      <w:r>
        <w:t>「奈留，我现在觉得好幸福哦！」艾咪忍不住大声吟叫起来。</w:t>
      </w:r>
    </w:p>
    <w:p>
      <w:r>
        <w:t>「我也是。啊┅┅哎哟┅┅拉、拉、拉下去好了┅┅」</w:t>
      </w:r>
    </w:p>
    <w:p>
      <w:r>
        <w:t>「来吧、来吧┅┅」</w:t>
      </w:r>
    </w:p>
    <w:p>
      <w:r>
        <w:t>两个人便这麽无拘无束地玩着大便。</w:t>
      </w:r>
    </w:p>
    <w:p>
      <w:r>
        <w:t>因为身体健康，所以我们拉出来的份量相当可观。我们真是快乐的不得了。</w:t>
      </w:r>
    </w:p>
    <w:p>
      <w:r>
        <w:t>我想起来姊姊以前曾经说过「这是一个排泄的时代」，原来是这样。</w:t>
      </w:r>
    </w:p>
    <w:p>
      <w:r>
        <w:t>我们的大便弄得满床都是，但艾咪丝毫不以为意，迳自倒在上面。我也有样学样，一起躺在床上。艾咪的屁股上沾了不少大便，分不出是她的还是我的。</w:t>
      </w:r>
    </w:p>
    <w:p>
      <w:r>
        <w:t>「还是擦一下吧。」</w:t>
      </w:r>
    </w:p>
    <w:p>
      <w:r>
        <w:t>我接下艾咪递过来的卫生纸，替她仔细擦屁股。同样地，她也帮我擦着。</w:t>
      </w:r>
    </w:p>
    <w:p>
      <w:r>
        <w:t>「我觉得好充实，好幸福。」</w:t>
      </w:r>
    </w:p>
    <w:p>
      <w:r>
        <w:t>艾咪抱着我的大腿，一边擦一边回答∶「今天的经验真是令人难忘。奈留，我真的好高兴哦。」</w:t>
      </w:r>
    </w:p>
    <w:p>
      <w:r>
        <w:t>我将擦过屁股弄脏的卫生纸，丢到垃圾桶里。</w:t>
      </w:r>
    </w:p>
    <w:p>
      <w:r>
        <w:t>「还有什麽吩咐？我很乐意为艾咪姊姊服务。」</w:t>
      </w:r>
    </w:p>
    <w:p>
      <w:r>
        <w:t>「真的吗？」</w:t>
      </w:r>
    </w:p>
    <w:p>
      <w:r>
        <w:t>「不知还有没有更好玩的玩具？」我向艾咪询问∶「什麽新鲜的点子？」</w:t>
      </w:r>
    </w:p>
    <w:p>
      <w:r>
        <w:t>「淫乐棒！」艾咪开始翻箱倒柜找东西。</w:t>
      </w:r>
    </w:p>
    <w:p>
      <w:r>
        <w:t>终於，手中握着一支粉红色的淫乐棒。</w:t>
      </w:r>
    </w:p>
    <w:p>
      <w:r>
        <w:t>「哇！这就是淫乐棒啊！让我用用看好吗？」我不由分说，夺了棒子就往自己的花穴里插。</w:t>
      </w:r>
    </w:p>
    <w:p>
      <w:r>
        <w:t>「啊！不要用！」</w:t>
      </w:r>
    </w:p>
    <w:p>
      <w:r>
        <w:t>淫乐棒发出一阵震动，从肉径的深处传来一波波快感，但是艾咪为何显得很慌张？</w:t>
      </w:r>
    </w:p>
    <w:p>
      <w:r>
        <w:t>「快停止！」</w:t>
      </w:r>
    </w:p>
    <w:p>
      <w:r>
        <w:t>「好、好爽，太妙了！」</w:t>
      </w:r>
    </w:p>
    <w:p>
      <w:r>
        <w:t>这东西不就是这样用吗？</w:t>
      </w:r>
    </w:p>
    <w:p>
      <w:r>
        <w:t>我不顾艾咪的劝阻，又将开关调大，震动亦随之加强。突然，我感到有什麽东西从棒子里射出来，就把棒子取出∶「好像有什麽东西？┅┅」</w:t>
      </w:r>
    </w:p>
    <w:p>
      <w:r>
        <w:t>艾咪看着我把棒子取出∶「好了，我来教你，你看┅┅「附射精装置」，当然不是真的精液，不会让你怀孕的。」</w:t>
      </w:r>
    </w:p>
    <w:p>
      <w:r>
        <w:t>「原来如此。那，不是精液是什麽呢？」</w:t>
      </w:r>
    </w:p>
    <w:p>
      <w:r>
        <w:t>此话引得艾咪大笑起来∶「你想到哪里去了？当然是牛奶啊！」</w:t>
      </w:r>
    </w:p>
    <w:p>
      <w:r>
        <w:t xml:space="preserve">我伸出手指碰触残留的液体∶「嗯，的 黏黏的。我这土包子倒是第一次见识到。」 </w:t>
      </w:r>
    </w:p>
    <w:p>
      <w:r>
        <w:t>艾咪更大声地笑着∶「既然是土包子，开始就得小心点才对。」</w:t>
      </w:r>
    </w:p>
    <w:p>
      <w:r>
        <w:t>唉┅┅土包子？</w:t>
      </w:r>
    </w:p>
    <w:p>
      <w:r>
        <w:t>在谈话中，我的穴里越来越痒，该如何是好？</w:t>
      </w:r>
    </w:p>
    <w:p>
      <w:r>
        <w:t>「哦，好痒，快受不了了。」</w:t>
      </w:r>
    </w:p>
    <w:p>
      <w:r>
        <w:t>「今天倒是碰上新鲜事了。」</w:t>
      </w:r>
    </w:p>
    <w:p>
      <w:r>
        <w:t>如何解痒才好呢？我只好用棒子搔痒，真是的！</w:t>
      </w:r>
    </w:p>
    <w:p>
      <w:r>
        <w:t>「艾咪，好痒好痒哦！快帮帮我！」</w:t>
      </w:r>
    </w:p>
    <w:p>
      <w:r>
        <w:t>看着我的窘态，艾咪再度笑出来∶「不要插进去，我来帮你。」</w:t>
      </w:r>
    </w:p>
    <w:p>
      <w:r>
        <w:t>艾咪真不愧是个中老手。</w:t>
      </w:r>
    </w:p>
    <w:p>
      <w:r>
        <w:t>「好多了┅┅」</w:t>
      </w:r>
    </w:p>
    <w:p>
      <w:r>
        <w:t>「要不要一起洗澡？」</w:t>
      </w:r>
    </w:p>
    <w:p>
      <w:r>
        <w:t>本来一起洗澡是我最喜欢的事，但是现在的我痒得不知如何是好，已无心享受，只好任由艾咪拉着我走进浴室。</w:t>
      </w:r>
    </w:p>
    <w:p>
      <w:r>
        <w:t>可恶的艾咪，这一次整得我够惨了┅┅总算让她如以偿了。</w:t>
      </w:r>
    </w:p>
    <w:p>
      <w:r>
        <w:t>第五章生日快乐</w:t>
      </w:r>
    </w:p>
    <w:p>
      <w:r>
        <w:t>与艾咪约会的时间超过了预定计划，只好暂住一宿。我打电话告诉姊姊，想不到姊姊竟然说我是正中下怀。</w:t>
      </w:r>
    </w:p>
    <w:p>
      <w:r>
        <w:t>什麽正中下怀？</w:t>
      </w:r>
    </w:p>
    <w:p>
      <w:r>
        <w:t>透过电话，我听到千鹤的声音，艾咪的脸上写着完全明了的神情。</w:t>
      </w:r>
    </w:p>
    <w:p>
      <w:r>
        <w:t>不对！她们一定有事瞒着我。</w:t>
      </w:r>
    </w:p>
    <w:p>
      <w:r>
        <w:t>第二天我回到家中，弄清楚是怎麽回事。</w:t>
      </w:r>
    </w:p>
    <w:p>
      <w:r>
        <w:t>刚走进玄关，姊和千鹤早已在那里等着我，她们一起大喊∶「生日快乐！」</w:t>
      </w:r>
    </w:p>
    <w:p>
      <w:r>
        <w:t>哦，原来今天是我的生日，我都忘了。每天忙着Ｈ游戏的事，还记得自己的生日才怪。</w:t>
      </w:r>
    </w:p>
    <w:p>
      <w:r>
        <w:t>「奈留，快进来。」姊姊和千鹤拉着我的手向房里走去。</w:t>
      </w:r>
    </w:p>
    <w:p>
      <w:r>
        <w:t>「奈留，姊姊已经发出邀请函，通知大家到家里来庆祝。」</w:t>
      </w:r>
    </w:p>
    <w:p>
      <w:r>
        <w:t>「真的？好高兴。」我有点难以置信。</w:t>
      </w:r>
    </w:p>
    <w:p>
      <w:r>
        <w:t>难怪姊姊送我出门时表情怪怪的┅┅下体还不时传来搔痒感，可恶的艾咪。</w:t>
      </w:r>
    </w:p>
    <w:p>
      <w:r>
        <w:t>我的脸突然红了起来。</w:t>
      </w:r>
    </w:p>
    <w:p>
      <w:r>
        <w:t>来到客厅，派对会场已布置妥当。</w:t>
      </w:r>
    </w:p>
    <w:p>
      <w:r>
        <w:t>窗框装饰着彩带，桌子中央放着生日蛋糕，四周围绕着可口的点心；有姊姊拿手的蛋卷和炸虾。</w:t>
      </w:r>
    </w:p>
    <w:p>
      <w:r>
        <w:t>千鹤和姊姐一边摆好点心，一边对我说∶「奈留，昨天你到艾咪家去，我们就商量好要为你举行派对。」姊姊解释着。</w:t>
      </w:r>
    </w:p>
    <w:p>
      <w:r>
        <w:t>「啊，这麽多东西┅┅我吓了一大跳。」我打心底感激她们两个人的好意。</w:t>
      </w:r>
    </w:p>
    <w:p>
      <w:r>
        <w:t>「姊姊、千鹤┅┅谢谢你们，我太高兴了。」我禁不住流下眼泪。</w:t>
      </w:r>
    </w:p>
    <w:p>
      <w:r>
        <w:t>「好了、好了，奈留，不要哭，这个爱哭的小鬼，让我抱抱你。」姊姊抱着我，不断摸着我的头。千鹤则舔去我的眼泪。</w:t>
      </w:r>
    </w:p>
    <w:p>
      <w:r>
        <w:t>「我们都爱奈留，想到你还在拼命制作Ｈ游戏，我们都很感谢你，所以就决定举行盛大的生日派对。」</w:t>
      </w:r>
    </w:p>
    <w:p>
      <w:r>
        <w:t>「千鹤┅┅」听到千鹤的话，我哽咽得无法言语。</w:t>
      </w:r>
    </w:p>
    <w:p>
      <w:r>
        <w:t>「叮咚┅┅」门铃声，有客人来了。</w:t>
      </w:r>
    </w:p>
    <w:p>
      <w:r>
        <w:t>「等等。」千鹤站起身来跑去开门。</w:t>
      </w:r>
    </w:p>
    <w:p>
      <w:r>
        <w:t>门打开後，传来一阵喧哗声。</w:t>
      </w:r>
    </w:p>
    <w:p>
      <w:r>
        <w:t>「打扰了——！」</w:t>
      </w:r>
    </w:p>
    <w:p>
      <w:r>
        <w:t>「请进！请进！」</w:t>
      </w:r>
    </w:p>
    <w:p>
      <w:r>
        <w:t>都到齐了，从走道传来数人的脚步声。</w:t>
      </w:r>
    </w:p>
    <w:p>
      <w:r>
        <w:t>「奈留又哭又笑，羞羞脸。」姊姊拍拍我的肩膀∶「振作一点。」说完便走开。</w:t>
      </w:r>
    </w:p>
    <w:p>
      <w:r>
        <w:t>但是我脸上的泪痕仍被走在前面的绫乃看见。</w:t>
      </w:r>
    </w:p>
    <w:p>
      <w:r>
        <w:t>「不好了，有人欺负学姊。」见我泪流满面，绫乃伸手臂抱住我。</w:t>
      </w:r>
    </w:p>
    <w:p>
      <w:r>
        <w:t>「绫乃，不是的。」我摸摸她的头，绫乃抬起头来望着我。</w:t>
      </w:r>
    </w:p>
    <w:p>
      <w:r>
        <w:t>同来的还有真子、艾咪、梨花、由纪，大家都笑嘻嘻的。</w:t>
      </w:r>
    </w:p>
    <w:p>
      <w:r>
        <w:t>「姊姊，祝你生日快乐。」</w:t>
      </w:r>
    </w:p>
    <w:p>
      <w:r>
        <w:t>「生日快乐！奈留！」</w:t>
      </w:r>
    </w:p>
    <w:p>
      <w:r>
        <w:t>「生日快乐！姊姊！」</w:t>
      </w:r>
    </w:p>
    <w:p>
      <w:r>
        <w:t>在众人的祝福声中，我低着头向大家说∶「谢谢大家！」</w:t>
      </w:r>
    </w:p>
    <w:p>
      <w:r>
        <w:t>姊姊接着发言∶「难得大家都到齐了，来个惯例如何？」</w:t>
      </w:r>
    </w:p>
    <w:p>
      <w:r>
        <w:t>（什麽惯例呀？┅┅）</w:t>
      </w:r>
    </w:p>
    <w:p>
      <w:r>
        <w:t>看到我迷惑的神情，大家都笑了。</w:t>
      </w:r>
    </w:p>
    <w:p>
      <w:r>
        <w:t>绫乃开口∶「我不客气罗。」</w:t>
      </w:r>
    </w:p>
    <w:p>
      <w:r>
        <w:t>（什麽话？不客气？）</w:t>
      </w:r>
    </w:p>
    <w:p>
      <w:r>
        <w:t>大家很有默契似的一拥而上。</w:t>
      </w:r>
    </w:p>
    <w:p>
      <w:r>
        <w:t>「等等！我还搞不清楚是怎麽回事呀！」</w:t>
      </w:r>
    </w:p>
    <w:p>
      <w:r>
        <w:t>姊姊从桌上取了一个信封，抽出里面的邀请函给我看。</w:t>
      </w:r>
    </w:p>
    <w:p>
      <w:r>
        <w:t>「奈留的派对上要来点特别的┅┅」</w:t>
      </w:r>
    </w:p>
    <w:p>
      <w:r>
        <w:t>才一说完，真子就喊着∶「尿尿！」</w:t>
      </w:r>
    </w:p>
    <w:p>
      <w:r>
        <w:t>「千鹤，这是怎麽回事？」我以询问的眼神凝望千鹤，千鹤吐吐舌头。</w:t>
      </w:r>
    </w:p>
    <w:p>
      <w:r>
        <w:t>「怎样，奈留？试试看好不好？」姊姊要求。</w:t>
      </w:r>
    </w:p>
    <w:p>
      <w:r>
        <w:t>为了小便开始脱衣服。</w:t>
      </w:r>
    </w:p>
    <w:p>
      <w:r>
        <w:t>「怎麽？当然是找乐子罗！」艾咪也开始脱衣服。</w:t>
      </w:r>
    </w:p>
    <w:p>
      <w:r>
        <w:t>啊，连梨花、真子、绫乃也┅┅</w:t>
      </w:r>
    </w:p>
    <w:p>
      <w:r>
        <w:t>「大家全部过来，不要分开。」千鹤以严肃的口吻说。</w:t>
      </w:r>
    </w:p>
    <w:p>
      <w:r>
        <w:t>我大约明白是怎麽回事，於是也脱掉衣服。当我脱光後，大家一起将眼光盯着我。</w:t>
      </w:r>
    </w:p>
    <w:p>
      <w:r>
        <w:t>（到底有什麽阴谋？）</w:t>
      </w:r>
    </w:p>
    <w:p>
      <w:r>
        <w:t>她们用力把我推倒在地上，在千鹤一声令下，一起对准我开始小便起来。</w:t>
      </w:r>
    </w:p>
    <w:p>
      <w:r>
        <w:t>「好舒服┅┅」</w:t>
      </w:r>
    </w:p>
    <w:p>
      <w:r>
        <w:t>第一次在梨花家里玩过这游戏的绫乃，此时更是抓住机会大尿特尿。金黄色的液体对准我如怒涛之势袭来，使我全身溅满了尿水。</w:t>
      </w:r>
    </w:p>
    <w:p>
      <w:r>
        <w:t>绫乃可是有备而来的。</w:t>
      </w:r>
    </w:p>
    <w:p>
      <w:r>
        <w:t>大家将尿撒到我身上，连肚脐里也积满，溢到外面，流到地上。我以身体承接尿液的洗礼，混着体温的液体，使我感到通体舒畅。</w:t>
      </w:r>
    </w:p>
    <w:p>
      <w:r>
        <w:t>我已经爽到最高点┅┅我陶醉在各种尿液的味道中。</w:t>
      </w:r>
    </w:p>
    <w:p>
      <w:r>
        <w:t>大家的情绪到达最高潮。</w:t>
      </w:r>
    </w:p>
    <w:p>
      <w:r>
        <w:t>「这麽多人一起撒尿，真是壮观。」</w:t>
      </w:r>
    </w:p>
    <w:p>
      <w:r>
        <w:t>已习惯尿味的由纪反而觉得很香，姊姊和真子也尿出最後一滴才罢休。</w:t>
      </w:r>
    </w:p>
    <w:p>
      <w:r>
        <w:t>「奈留觉得我们的祝贺方式如何？」</w:t>
      </w:r>
    </w:p>
    <w:p>
      <w:r>
        <w:t>「实在太好了。」我一边擦掉脸上的尿液一边回答。</w:t>
      </w:r>
    </w:p>
    <w:p>
      <w:r>
        <w:t>「可以送花了吗？梨花请准备。」</w:t>
      </w:r>
    </w:p>
    <w:p>
      <w:r>
        <w:t>梨花大声回答，并煞有其事似的踩着大步，将花束拿来献给我。</w:t>
      </w:r>
    </w:p>
    <w:p>
      <w:r>
        <w:t>「梨花，谢谢你。」我向梨花道谢，同时在她的嘴唇上吻了一下∶「梨花，是用自己的私房钱买的吧？」</w:t>
      </w:r>
    </w:p>
    <w:p>
      <w:r>
        <w:t>「这是她的一片心意。」姊姊摸着梨花的头解释。</w:t>
      </w:r>
    </w:p>
    <w:p>
      <w:r>
        <w:t>我低下头来看手中包装精美的鲜艳的红玫瑰。世上还有比它更美的花吗？</w:t>
      </w:r>
    </w:p>
    <w:p>
      <w:r>
        <w:t>玫瑰花发出甜蜜的芬芳，使我又忍不住哭起来。</w:t>
      </w:r>
    </w:p>
    <w:p>
      <w:r>
        <w:t>「不许哭，奈留。」</w:t>
      </w:r>
    </w:p>
    <w:p>
      <w:r>
        <w:t>听到千鹤的声音，我更加有所感触，泪水一波波流泻而下∶「大家┅┅大家都对我太好了～」</w:t>
      </w:r>
    </w:p>
    <w:p>
      <w:r>
        <w:t>站在我身边的绫乃，不知为何也跟着哭起来∶「学姊，别哭了，再哭，绫乃也┅┅哇～！」</w:t>
      </w:r>
    </w:p>
    <w:p>
      <w:r>
        <w:t>於是我们便轮番哭泣着。姊姊只好从背後将我们一起抱住，想止住我俩的哭声。</w:t>
      </w:r>
    </w:p>
    <w:p>
      <w:r>
        <w:t>我向绫乃道歉，希望她不要再哭了。她破涕为笑答应了我。</w:t>
      </w:r>
    </w:p>
    <w:p>
      <w:r>
        <w:t>见到这种情形，姊姊将千鹤叫到一旁吩咐。</w:t>
      </w:r>
    </w:p>
    <w:p>
      <w:r>
        <w:t>千鹤一边点头应着，一边说∶「知道了！」</w:t>
      </w:r>
    </w:p>
    <w:p>
      <w:r>
        <w:t>然後，千鹤站到大家中间，对大家嘀嘀咕咕了一番。我则什麽也听不见，其他听到的人皆笑容满面。</w:t>
      </w:r>
    </w:p>
    <w:p>
      <w:r>
        <w:t>到底是什麽事情啊？我想从大家的脸上寻找答案。</w:t>
      </w:r>
    </w:p>
    <w:p>
      <w:r>
        <w:t>姊姊这时又抱住我说∶「你的生日有没有想要什麽？」</w:t>
      </w:r>
    </w:p>
    <w:p>
      <w:r>
        <w:t>姊姊向千鹤抛了一个眼色，千鹤也回了姊姊。</w:t>
      </w:r>
    </w:p>
    <w:p>
      <w:r>
        <w:t>（又是这两个人在搞鬼！）</w:t>
      </w:r>
    </w:p>
    <w:p>
      <w:r>
        <w:t>「姊姊又想玩什麽花样吗？」我追问着。</w:t>
      </w:r>
    </w:p>
    <w:p>
      <w:r>
        <w:t>千鹤手拿纸袋走过来，像是一切都计划好似的。</w:t>
      </w:r>
    </w:p>
    <w:p>
      <w:r>
        <w:t>「现在开始太空船游戏。奈留是太空船，由梨花担任驾驶，向位於太空中心的绫乃着陆！」</w:t>
      </w:r>
    </w:p>
    <w:p>
      <w:r>
        <w:t>（着陆？不知道姊姊又想搞什麽花样了。）</w:t>
      </w:r>
    </w:p>
    <w:p>
      <w:r>
        <w:t>千鹤来到我面前，拿出一个模仿男性器官的假阳具。</w:t>
      </w:r>
    </w:p>
    <w:p>
      <w:r>
        <w:t>（向绫乃着陆┅┅）我把假阳具拿在手上。</w:t>
      </w:r>
    </w:p>
    <w:p>
      <w:r>
        <w:t>由纪很感兴趣似的靠近我，摸抚阳具∶「好像很有趣。」</w:t>
      </w:r>
    </w:p>
    <w:p>
      <w:r>
        <w:t>姊姊又开口道∶「好了吗？大家注意，为了纪念对奈留的爱┅┅」</w:t>
      </w:r>
    </w:p>
    <w:p>
      <w:r>
        <w:t>（好像有点冒险？┅┅）</w:t>
      </w:r>
    </w:p>
    <w:p>
      <w:r>
        <w:t>姊姊亲吻我的脸，用额头碰触我的额头。我就是受不了她这样。</w:t>
      </w:r>
    </w:p>
    <w:p>
      <w:r>
        <w:t>千鹤也抱住我∶「我常欺负奈留，但不是讨厌她。大家应该都能了解我的意思，其实我是深爱着奈留的┅┅奈留，你不介意吧？」</w:t>
      </w:r>
    </w:p>
    <w:p>
      <w:r>
        <w:t>在千鹤的招呼下，大家全围了上来。</w:t>
      </w:r>
    </w:p>
    <w:p>
      <w:r>
        <w:t>我也希望能带给大家快乐，於是便下定决心∶「我懂了，姊姊，我要让大家都快乐。」</w:t>
      </w:r>
    </w:p>
    <w:p>
      <w:r>
        <w:t>┅┅太空船游戏即将展开。我的四肢分别由真子、由纪、艾咪和姊姊抓住，身体像在太空飘浮。梨花坐在我的身上，紧紧抱着我。绫乃站在我的脚边，腰部系着刚刚的假阳具，害羞得用手遮着脸。千鹤则优雅地摸着龟头，和绫乃在挤眉弄眼。</w:t>
      </w:r>
    </w:p>
    <w:p>
      <w:r>
        <w:t>「奈留，最可爱的绫乃在这里等候你的差遣。」绫乃满脸通红。</w:t>
      </w:r>
    </w:p>
    <w:p>
      <w:r>
        <w:t>「真的吗？」</w:t>
      </w:r>
    </w:p>
    <w:p>
      <w:r>
        <w:t>「是的，那麽，为奈留加油吧！」</w:t>
      </w:r>
    </w:p>
    <w:p>
      <w:r>
        <w:t>「好的！」</w:t>
      </w:r>
    </w:p>
    <w:p>
      <w:r>
        <w:t>绫乃真是——</w:t>
      </w:r>
    </w:p>
    <w:p>
      <w:r>
        <w:t>她坐在千鹤身上，腰际的阳具刚好抵住我的花瓣。</w:t>
      </w:r>
    </w:p>
    <w:p>
      <w:r>
        <w:t>「绫乃重不重？」她担心地问。</w:t>
      </w:r>
    </w:p>
    <w:p>
      <w:r>
        <w:t>「放心，你只要好好弄奈留就行了。」</w:t>
      </w:r>
    </w:p>
    <w:p>
      <w:r>
        <w:t>绫乃身上的阳具突然对准我的花穴。</w:t>
      </w:r>
    </w:p>
    <w:p>
      <w:r>
        <w:t>「千鹤，调整一下。」</w:t>
      </w:r>
    </w:p>
    <w:p>
      <w:r>
        <w:t>「是的，爱美。」</w:t>
      </w:r>
    </w:p>
    <w:p>
      <w:r>
        <w:t>得到指示，千鹤将绫乃的腰部抬高。於是阳具便完全没入我的肉洞中。绫乃稍微调整了姿势，便用力地挺入。</w:t>
      </w:r>
    </w:p>
    <w:p>
      <w:r>
        <w:t>「呀，绫乃插进去了，开始活动吧！」</w:t>
      </w:r>
    </w:p>
    <w:p>
      <w:r>
        <w:t>千鹤奋力摆动着绫乃的腰部，绫乃的体重由阳具传了过来，全力向我冲刺。</w:t>
      </w:r>
    </w:p>
    <w:p>
      <w:r>
        <w:t>「进入学姊体内了！」</w:t>
      </w:r>
    </w:p>
    <w:p>
      <w:r>
        <w:t>在我身上的梨花觉察到我的颤抖，也努力摆动配合着。我的胸部被压得扁扁的，背部沾满了淫水。</w:t>
      </w:r>
    </w:p>
    <w:p>
      <w:r>
        <w:t>「来吧，太好了，用力插我的洞穴吧！」</w:t>
      </w:r>
    </w:p>
    <w:p>
      <w:r>
        <w:t>绫乃的花户磨擦我的花户，我享受到前所未有的舒畅感。</w:t>
      </w:r>
    </w:p>
    <w:p>
      <w:r>
        <w:t>「学姊，感觉到绫乃的贡献了吗？我好舒服喔！」</w:t>
      </w:r>
    </w:p>
    <w:p>
      <w:r>
        <w:t>由纪从我的表情，知道我已经忍不住了∶「还好吗？还挺得住吧？」她注视着我和绫乃连接的部位。</w:t>
      </w:r>
    </w:p>
    <w:p>
      <w:r>
        <w:t>紧抱着我的真子大喊∶「绫乃，快将手指插到奈留的穴里！」</w:t>
      </w:r>
    </w:p>
    <w:p>
      <w:r>
        <w:t>（还要怎麽搞？）</w:t>
      </w:r>
    </w:p>
    <w:p>
      <w:r>
        <w:t>绫乃已经快要失去知觉了，她振作精神，虚弱地说道∶「┅┅唉？这样可以吗？」</w:t>
      </w:r>
    </w:p>
    <w:p>
      <w:r>
        <w:t>「先舔手指，润滑以後再插入。」绫乃偷偷以眼角鼓励我，要我加油。</w:t>
      </w:r>
    </w:p>
    <w:p>
      <w:r>
        <w:t>「大家用力搞奈留，祝她生日快乐。奈留，今天我们要让你爽到最高点！」</w:t>
      </w:r>
    </w:p>
    <w:p>
      <w:r>
        <w:t>梨花和姊姊也高声为我加油，还搓揉我的乳头。</w:t>
      </w:r>
    </w:p>
    <w:p>
      <w:r>
        <w:t>「梨花，太、太棒了┅┅」</w:t>
      </w:r>
    </w:p>
    <w:p>
      <w:r>
        <w:t>我还来不及喘气，绫乃的手指已经插入我的花径，不断进行帮浦运动。这种刺激在我的身体中造成极大的震撼。</w:t>
      </w:r>
    </w:p>
    <w:p>
      <w:r>
        <w:t>「哎哟，不行了，太爽了┅┅」</w:t>
      </w:r>
    </w:p>
    <w:p>
      <w:r>
        <w:t>「绫乃，饶了我吧┅┅绫乃，我、我好幸福。」</w:t>
      </w:r>
    </w:p>
    <w:p>
      <w:r>
        <w:t>四面楚歌的情形下，我只有不断地冲向一波波的高潮。花穴爱液汹涌翻腾而出，配合阳具的动作，发出「咕叽咕叽」的响声。</w:t>
      </w:r>
    </w:p>
    <w:p>
      <w:r>
        <w:t>大家都竖起耳朵，倾听这美妙的乐章，不时还夹杂吞口水的声音。</w:t>
      </w:r>
    </w:p>
    <w:p>
      <w:r>
        <w:t>（大家真是太可爱了，我要感谢所有爱护我的人┅┅不、不行了！）</w:t>
      </w:r>
    </w:p>
    <w:p>
      <w:r>
        <w:t>姊姊喝止我∶「还不准泄出来！」但是我的花核忽然暴胀，我受不了，开始大叫∶「我要死了┅┅出来了！」</w:t>
      </w:r>
    </w:p>
    <w:p>
      <w:r>
        <w:t>盛大的派对一直持续到深夜才结束，大家当然住了下来┅┅</w:t>
      </w:r>
    </w:p>
    <w:p>
      <w:r>
        <w:t>由於热战太过消耗体力，大家倒在沙发上就睡着了。不知道是谁在我身上盖了一条毛毯，我旁边的绫乃睡得像条死猪。</w:t>
      </w:r>
    </w:p>
    <w:p>
      <w:r>
        <w:t>或许是香槟喝得大多了，我半夜被尿意唤醒，一看时间已经是清晨５点，天际透出光亮，鸟儿也开始鸣叫。我在昏暗中回头欣赏众佳丽的睡相後，才回到自己的房间，躺在床上回味着当时的情景。</w:t>
      </w:r>
    </w:p>
    <w:p>
      <w:r>
        <w:t>起初我以为制作游戏会是一件很困难的事，但事实却不似我所想像的┅┅只要我努力以赴，天下无难事。尤其是大家藉着游戏增进彼此的友谊，这才是游戏最重要的目的。</w:t>
      </w:r>
    </w:p>
    <w:p>
      <w:r>
        <w:t>所以，我┅┅</w:t>
      </w:r>
    </w:p>
    <w:p>
      <w:r>
        <w:t>在生日所接受的祝福，可以将它看成是一项挑战，这是我个人永远的秘密。</w:t>
      </w:r>
    </w:p>
    <w:p>
      <w:r>
        <w:t>我忆起真子将香蕉插入肛门的情形。当时她注入浣肠液後，还塞入香蕉，如果折断了会怎样呢？如果对还在沉睡中的人都插入一根香蕉，看见她们醒过来的样子，不是很有趣吗？</w:t>
      </w:r>
    </w:p>
    <w:p>
      <w:r>
        <w:t>我从床上爬起来，披上一件外套，走入浴室。我把姊姊买来的浣肠器注入温水，先对准自己的肛门插进去。</w:t>
      </w:r>
    </w:p>
    <w:p>
      <w:r>
        <w:t>看别人做起来似乎很容易，真的自己来才发觉并不简单。</w:t>
      </w:r>
    </w:p>
    <w:p>
      <w:r>
        <w:t>问题来了。</w:t>
      </w:r>
    </w:p>
    <w:p>
      <w:r>
        <w:t>我抱住浣肠器，死命地将温热的液体灌入肛门，再将剩下的液体倒在洗脸盆中，最後一片片地剥掉香蕉皮。香蕉皮剥光後，再放入口中沾上口水以增加润滑度，以方便塞入。</w:t>
      </w:r>
    </w:p>
    <w:p>
      <w:r>
        <w:t>我蹲在洗脸盆上方，从水面可以照见自己的脸∶一副大人的模样。今天是我满１７岁的日子，为了纪念┅┅一定要成功┅┅</w:t>
      </w:r>
    </w:p>
    <w:p>
      <w:r>
        <w:t>我开始将香蕉塞入肛门，或许因为太用力，香蕉从中间断裂。</w:t>
      </w:r>
    </w:p>
    <w:p>
      <w:r>
        <w:t>失败了。再来一次！</w:t>
      </w:r>
    </w:p>
    <w:p>
      <w:r>
        <w:t>於是，我又拿起一根香蕉剥去外皮。这回对准花穴磨擦，羞耻心引发了花蒂的反应，它肿胀起来。</w:t>
      </w:r>
    </w:p>
    <w:p>
      <w:r>
        <w:t>真舒服┅┅原来香蕉的妙处在此。</w:t>
      </w:r>
    </w:p>
    <w:p>
      <w:r>
        <w:t>我取出香蕉，香蕉沾着我的爱液，整根湿濡濡地。</w:t>
      </w:r>
    </w:p>
    <w:p>
      <w:r>
        <w:t>塞入┅┅我再次挑战。我小心地注意使力的程度，缓缓插入肛门。先插入一点点扩大洞口。或许是太空船游戏中绫乃给我的灵感，这麽说来，我还得感谢她罗。</w:t>
      </w:r>
    </w:p>
    <w:p>
      <w:r>
        <w:t>如同真子的方式，我放慢速度。</w:t>
      </w:r>
    </w:p>
    <w:p>
      <w:r>
        <w:t>此时，我想起她曾说过的话∶「这是我的最爱。」</w:t>
      </w:r>
    </w:p>
    <w:p>
      <w:r>
        <w:t>「嗯┅┅咦？哪儿来的声音？」我朝着声音的来源转过头寻找。</w:t>
      </w:r>
    </w:p>
    <w:p>
      <w:r>
        <w:t>啊，门口站着真子、艾咪、由纪、梨花、千鹤和姊姊、绫乃┅┅大家挤成一堆，像在看热闹似的。</w:t>
      </w:r>
    </w:p>
    <w:p>
      <w:r>
        <w:t>「呃┅┅大家都看见了？」</w:t>
      </w:r>
    </w:p>
    <w:p>
      <w:r>
        <w:t>「奈留，用这麽大的浣肠器啊？真厉害！」姊笑着说。</w:t>
      </w:r>
    </w:p>
    <w:p>
      <w:r>
        <w:t>「姊姊加油！」</w:t>
      </w:r>
    </w:p>
    <w:p>
      <w:r>
        <w:t>唉、真子┅┅</w:t>
      </w:r>
    </w:p>
    <w:p>
      <w:r>
        <w:t>不幸的是，此时我的肛门已经达到极限。由纪和真子观察我的肛门後提出意见。</w:t>
      </w:r>
    </w:p>
    <w:p>
      <w:r>
        <w:t>「姊姊，小心一点。」</w:t>
      </w:r>
    </w:p>
    <w:p>
      <w:r>
        <w:t>两个人叽叽喳喳交换意见後，认为还是不行。</w:t>
      </w:r>
    </w:p>
    <w:p>
      <w:r>
        <w:t>「啊！我要拉出来了！」</w:t>
      </w:r>
    </w:p>
    <w:p>
      <w:r>
        <w:t>「奈留加油！拉条大的。」千鹤拍着我的背。</w:t>
      </w:r>
    </w:p>
    <w:p>
      <w:r>
        <w:t>梨花也上来凑热闹，艾咪和绫乃则在我的肛门四周等待着，好像一拉出来她们就会接住似的。</w:t>
      </w:r>
    </w:p>
    <w:p>
      <w:r>
        <w:t>姊姊摸着我的头发∶「奈留，用力吧，我们都准备好了。我可爱的妹妹，我最爱你。」</w:t>
      </w:r>
    </w:p>
    <w:p>
      <w:r>
        <w:t>「姊姊┅┅」</w:t>
      </w:r>
    </w:p>
    <w:p>
      <w:r>
        <w:t>忽然「啵」的一声，肛门周围的紧张感解除了。</w:t>
      </w:r>
    </w:p>
    <w:p>
      <w:r>
        <w:t>「来了、来了，奈留！好可爱！」艾咪蹲在我的後面，激动地叫起来。</w:t>
      </w:r>
    </w:p>
    <w:p>
      <w:r>
        <w:t>肛门扩张之後，排泄物如瀑布般飞泻而下。</w:t>
      </w:r>
    </w:p>
    <w:p>
      <w:r>
        <w:t>「啊、啊┅┅」我喜极而泣。</w:t>
      </w:r>
    </w:p>
    <w:p>
      <w:r>
        <w:t>「奈留，怎麽又哭了呢？完成好事该高兴才对呀！」</w:t>
      </w:r>
    </w:p>
    <w:p>
      <w:r>
        <w:t>全数拉出後，我被大伙围在中央。</w:t>
      </w:r>
    </w:p>
    <w:p>
      <w:r>
        <w:t>「哇塞！学姊，不是盖的，令绫乃大吃一惊。」绫乃一面看着我的排泄物，一面称赞。</w:t>
      </w:r>
    </w:p>
    <w:p>
      <w:r>
        <w:t>「各位的好意我真是感激不尽，应该的，应该的！」</w:t>
      </w:r>
    </w:p>
    <w:p>
      <w:r>
        <w:t>拥抱中，我感受到大家的体温传来。为了表示友谊，我每人献上一吻。</w:t>
      </w:r>
    </w:p>
    <w:p>
      <w:r>
        <w:t>由纪接受亲吻後发表感想∶「奈留，你要保持这份天真，继续努力哟！」</w:t>
      </w:r>
    </w:p>
    <w:p>
      <w:r>
        <w:t>「是的，由纪。」我又回敬由纪一个吻。</w:t>
      </w:r>
    </w:p>
    <w:p>
      <w:r>
        <w:t>「等等，学姊，绫乃也要！」</w:t>
      </w:r>
    </w:p>
    <w:p>
      <w:r>
        <w:t>如此一来，群情激愤，大家都开始抱怨不公平，只好约定後找机会实行。</w:t>
      </w:r>
    </w:p>
    <w:p>
      <w:r>
        <w:t>只要大家喜欢，我一定奉陪到底！</w:t>
      </w:r>
    </w:p>
    <w:p>
      <w:r>
        <w:t>太好了！太好了！</w:t>
      </w:r>
    </w:p>
    <w:p>
      <w:r>
        <w:t>「全文完」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