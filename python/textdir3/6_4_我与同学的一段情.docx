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我与同学的一段情</w:t>
      </w:r>
    </w:p>
    <w:p>
      <w:r>
        <w:t>.</w:t>
      </w:r>
    </w:p>
    <w:p>
      <w:r>
        <w:t>那时候还是7 月份高考呢，因为平时我的成绩好，所以高考的临近对我来说并不是什么压力。可是，对大多数</w:t>
      </w:r>
    </w:p>
    <w:p>
      <w:r>
        <w:t>人来书，高考还是很恐怖的。也正是在这种情况下，少男少女们才会做出一些意想不到的事情来。</w:t>
      </w:r>
    </w:p>
    <w:p>
      <w:r>
        <w:t>六月初的一个周末，由于学校教室不足，为了给初中的学生中考让出考场，学校破天荒给我们毕业班放了3 天</w:t>
      </w:r>
    </w:p>
    <w:p>
      <w:r>
        <w:t>假，这对于我们这帮久未放假的人来说，无异于一件天大的喜事。</w:t>
      </w:r>
    </w:p>
    <w:p>
      <w:r>
        <w:t>下午5 点多钟，同学们大多都已经走了，我正在教室里收拾东西，突然有人在门口叫我。我回头一看，原来是</w:t>
      </w:r>
    </w:p>
    <w:p>
      <w:r>
        <w:t>文科班的孙虹，她说需要带走的书太多了，让我顺路帮她拿一部分。其实我和孙虹并不是很熟，只不过我每天上学</w:t>
      </w:r>
    </w:p>
    <w:p>
      <w:r>
        <w:t>经常遇上她，偶尔说几句话，久而久之，也算是朋友吧。我知道孙虹的爸爸是一个法官，但是她家在农村，为了上</w:t>
      </w:r>
    </w:p>
    <w:p>
      <w:r>
        <w:t>学，她和爸爸住在法院的一间单身宿舍里。搬东西是举手之劳，而且我又顺路，所以我很痛快地答应了。</w:t>
      </w:r>
    </w:p>
    <w:p>
      <w:r>
        <w:t>送佛送到西，我当然会把书帮孙虹搬到屋子里，这是我第一次到她住的地方。我原本以为他爸爸在，所以搞得</w:t>
      </w:r>
    </w:p>
    <w:p>
      <w:r>
        <w:t>很紧张，可到了那里才发现他爸爸已经回家了，因为是周末。可是现在已经是傍晚了，去往乡下的车早就没有了，</w:t>
      </w:r>
    </w:p>
    <w:p>
      <w:r>
        <w:t>也就是说孙虹今晚要自己住在这里了。</w:t>
      </w:r>
    </w:p>
    <w:p>
      <w:r>
        <w:t>正在我思想激素运转的时候，孙虹把我让到了屋子里。这是一件很普通的宿舍，就在法院的底层，走廊的最里</w:t>
      </w:r>
    </w:p>
    <w:p>
      <w:r>
        <w:t>面，由于周末的晚上人们都回了家，更显得这里越发的安静。屋子里面放着两张写字台，对称放着两张单人床，可</w:t>
      </w:r>
    </w:p>
    <w:p>
      <w:r>
        <w:t>见平时孙虹和他爸爸就是这样住的。</w:t>
      </w:r>
    </w:p>
    <w:p>
      <w:r>
        <w:t>我看到其中一张床上放了一个胸罩，知道那就是孙虹的床，于是故意坐到了那张床上。孙虹为了答谢我，转身</w:t>
      </w:r>
    </w:p>
    <w:p>
      <w:r>
        <w:t>去柜子里找水果给我吃。反正第二天也不上课，我倒也乐意多呆一会。趁着孙虹转过身去找东西，我迅速把放在床</w:t>
      </w:r>
    </w:p>
    <w:p>
      <w:r>
        <w:t>上的胸罩抓起来，放在鼻子前用力闻了闻。</w:t>
      </w:r>
    </w:p>
    <w:p>
      <w:r>
        <w:t>一股浓郁的女性的味道直冲我的大脑，其中还夹杂着淡淡的奶香，好爽啊！我怕她猛然回头看到我的丑态，赶</w:t>
      </w:r>
    </w:p>
    <w:p>
      <w:r>
        <w:t>紧把胸罩丢在一旁，假装什么事情都没发生过。孙虹还在努力地找东西，根本不知道我干了什么。她蹲在地上，尽</w:t>
      </w:r>
    </w:p>
    <w:p>
      <w:r>
        <w:t>力想把水果的盒子拉出来。可是箱子太重了，她根本拉不动，浑圆的屁股摇来摇去，我知道她在用力。看到她诱人</w:t>
      </w:r>
    </w:p>
    <w:p>
      <w:r>
        <w:t>的姿势，我的裤裆不知不觉鼓了起来。</w:t>
      </w:r>
    </w:p>
    <w:p>
      <w:r>
        <w:t>无计可施的孙虹只得叫我帮她一起拉，我走过去，俯视蹲在地上的孙虹，透过她的衬上领口，我看到了她雪白</w:t>
      </w:r>
    </w:p>
    <w:p>
      <w:r>
        <w:t>乳房的两个半球。她看到我异样的眼神，马上感觉到自己走光了，所以拉了拉领口，对我说：「你还看，赶快帮我</w:t>
      </w:r>
    </w:p>
    <w:p>
      <w:r>
        <w:t>啊！」</w:t>
      </w:r>
    </w:p>
    <w:p>
      <w:r>
        <w:t>我很不好意思，赶快帮她把箱子拉了出来。孙虹洗好了水果，还拿出来一些点心，然后坐在我的旁边，一边吃</w:t>
      </w:r>
    </w:p>
    <w:p>
      <w:r>
        <w:t>一边跟我聊了起来。吃饱了，喝足了，我们越聊越起劲，忘记了时间。孙虹渐渐的把肩膀靠到了我的身上，我顺势</w:t>
      </w:r>
    </w:p>
    <w:p>
      <w:r>
        <w:t>把她搂入怀里。</w:t>
      </w:r>
    </w:p>
    <w:p>
      <w:r>
        <w:t>一股成熟女性特有的香味扑面而来，我一下就丧失了理智，当时不知道哪儿来的胆子，一把将她放倒在我腿上，</w:t>
      </w:r>
    </w:p>
    <w:p>
      <w:r>
        <w:t>右手挽过她的头，忙不迭去吻她的香唇，左手放在她的剧烈起伏的胸脯上。我努力把舌头伸到她的嘴里，可她咬紧</w:t>
      </w:r>
    </w:p>
    <w:p>
      <w:r>
        <w:t>牙关，不给我一点儿机会。</w:t>
      </w:r>
    </w:p>
    <w:p>
      <w:r>
        <w:t>我刚想用手抓住她的乳房，她挣扎着坐起身，说：「别这样，不要了。」我马上醒悟过来，知道自己做得有些</w:t>
      </w:r>
    </w:p>
    <w:p>
      <w:r>
        <w:t>过分。为了避免尴尬，我也坐起身，看看外面天都黑了，就跟她告别准备回家了。孙虹并没有生气，她整理了一下</w:t>
      </w:r>
    </w:p>
    <w:p>
      <w:r>
        <w:t>头发，把我送到大门口。</w:t>
      </w:r>
    </w:p>
    <w:p>
      <w:r>
        <w:t>我们一出屋才发现，原来不知什么时候已经下起了雨，而且还下得很大。我没带雨伞，没办法，我们只好又回</w:t>
      </w:r>
    </w:p>
    <w:p>
      <w:r>
        <w:t>到屋里，她说等雨停了再走，我说也只好如此了。我们又继续坐在一起聊天，谁也没有提起刚才发生的事情。不知</w:t>
      </w:r>
    </w:p>
    <w:p>
      <w:r>
        <w:t>不觉到了晚上10点多了，雨还是没有停的意思。</w:t>
      </w:r>
    </w:p>
    <w:p>
      <w:r>
        <w:t>我们俩都撑不住了，孙红看我困得不行了，就说：「要不，今晚你就住在这儿吧。」我当时困得有些迷糊了，</w:t>
      </w:r>
    </w:p>
    <w:p>
      <w:r>
        <w:t>随口应成了一句，转过身去倒头便睡。毕竟是孤男寡女，而且又从来没有过，孙虹多少都有些不放心，她说：「你</w:t>
      </w:r>
    </w:p>
    <w:p>
      <w:r>
        <w:t>先睡吧，我看会儿电视。」我知道她是怕先睡着了我欺负她，我才不管呢，蒙上被子就睡了过去。</w:t>
      </w:r>
    </w:p>
    <w:p>
      <w:r>
        <w:t>也不知道睡了多长时间，我迷迷糊糊感觉到耳边有人呼吸，睁眼一看，原来孙虹睡在我的旁边。窄窄的单人床</w:t>
      </w:r>
    </w:p>
    <w:p>
      <w:r>
        <w:t>睡我们两个人，当然要靠得很近了。我一翻身，她也醒了。她问我：「怎么了？」我说：「有点儿热」，她说：「</w:t>
      </w:r>
    </w:p>
    <w:p>
      <w:r>
        <w:t>那就把上衣脱了吧」。</w:t>
      </w:r>
    </w:p>
    <w:p>
      <w:r>
        <w:t>当时是6 月份，天气已经相当炎热了，我里面只穿了一条内裤，外面是长裤和一件衬衫，我脱了衬衫上身就光</w:t>
      </w:r>
    </w:p>
    <w:p>
      <w:r>
        <w:t>了。管它呢，脱就脱。脱完了躺下还是不凉快，因为根本就不是天气的问题。一张小小的床，我们两个都得侧身躺</w:t>
      </w:r>
    </w:p>
    <w:p>
      <w:r>
        <w:t>着，我的下身紧贴着孙虹的屁股，搞得我热血沸腾，能凉快才怪呢。</w:t>
      </w:r>
    </w:p>
    <w:p>
      <w:r>
        <w:t>而孙虹好像也不舒服，身子也老是动。我问她：「你也热吗？」她说：「嗯」。我说：「要不你也把衣服脱了</w:t>
      </w:r>
    </w:p>
    <w:p>
      <w:r>
        <w:t>吧。」她没说什么，静静地把衬衫脱了。她里面穿了一件吊带背心，我春心荡漾，一把从后面把她搂住，双手放在</w:t>
      </w:r>
    </w:p>
    <w:p>
      <w:r>
        <w:t>她的酥胸上。原来她里买还穿了胸罩，摸起来很不爽。</w:t>
      </w:r>
    </w:p>
    <w:p>
      <w:r>
        <w:t>我乍着胆子把手从她的衣服下面插进去，可是胸罩的下边特别紧，我的手根本插不进去。那时候我还不知道胸</w:t>
      </w:r>
    </w:p>
    <w:p>
      <w:r>
        <w:t>罩怎么解，一着急，我就用力扯。这下孙虹可急了：「你怎么硬扯阿，拉坏了怎么办！」我以为她生气了，吓得赶</w:t>
      </w:r>
    </w:p>
    <w:p>
      <w:r>
        <w:t>紧住手。没想到她说完就把手伸到背后把胸罩解开，然后从背心里面拿出来，柔柔地对我说：「你摸吧。」得到了</w:t>
      </w:r>
    </w:p>
    <w:p>
      <w:r>
        <w:t>孙虹的许可，我就老实不客气起来。</w:t>
      </w:r>
    </w:p>
    <w:p>
      <w:r>
        <w:t>我双手握住她的双峰，用指头捻着她的乳头。她的乳房不是很大，但是非常坚挺，尤其特别有弹性（后来摸了</w:t>
      </w:r>
    </w:p>
    <w:p>
      <w:r>
        <w:t>女朋友的才发现，孙虹的乳房特别硬）。摸着摸着，我听到孙虹开始轻声地呻吟，我裤子里的家伙也涨得不行了。</w:t>
      </w:r>
    </w:p>
    <w:p>
      <w:r>
        <w:t>我猛地起身，把孙虹扳过来平躺在床上，然后自己趴在她身上，开始用力地亲她的小口。同时，我的手继续在</w:t>
      </w:r>
    </w:p>
    <w:p>
      <w:r>
        <w:t>她的乳房上揉搓。渐渐的，我感觉到它的两个乳头像两个小钉子一样，硬硬地立起来。我知道她身体已经有了反应，</w:t>
      </w:r>
    </w:p>
    <w:p>
      <w:r>
        <w:t>赶忙低下头，把头从她的嘴唇移到了乳房，一口把她的乳头含在了嘴里。</w:t>
      </w:r>
    </w:p>
    <w:p>
      <w:r>
        <w:t>在我舌尖接触到她乳头的一刹那，我感觉到她的身体猛地一震，两只手紧紧抓住我的头发。我就像一个饥饿的</w:t>
      </w:r>
    </w:p>
    <w:p>
      <w:r>
        <w:t>小孩，贪婪地吮吸她的两个小樱桃。慢慢的，她抓住我头发的手越来越松，并且喘息的声音越来越重。</w:t>
      </w:r>
    </w:p>
    <w:p>
      <w:r>
        <w:t>而这个时候，我的老二已经在内裤里呼之欲出了，原始的欲望支配着我的思想，我的舌尖灵活的在她的乳头周</w:t>
      </w:r>
    </w:p>
    <w:p>
      <w:r>
        <w:t>围画着圆圈，同时，我腾出一只手，顺着她腰际伸到她的裤子里。我的手隔着内裤按在她的三角地带，此时这个三</w:t>
      </w:r>
    </w:p>
    <w:p>
      <w:r>
        <w:t>岔路口已经洪水泛滥了，我摸到了一手粘糊糊的东西。我轻轻解开她的裤带，发现她没有拒绝，顺势把她的裤子连</w:t>
      </w:r>
    </w:p>
    <w:p>
      <w:r>
        <w:t>同内裤一起扒了下来。</w:t>
      </w:r>
    </w:p>
    <w:p>
      <w:r>
        <w:t>孙虹赤裸的下身传来一种雌性的味道，刺激着我身上的每一个细胞。正在我陶醉在孙虹的气味的时候，孙虹好</w:t>
      </w:r>
    </w:p>
    <w:p>
      <w:r>
        <w:t>像也欲火难耐了。她不住地用手抚摸我的大腿，还不时地刺激我内裤里鼓鼓的小弟弟。我那个时候刚刚20岁，又是</w:t>
      </w:r>
    </w:p>
    <w:p>
      <w:r>
        <w:t>一个童子鸡，那受得了这个。</w:t>
      </w:r>
    </w:p>
    <w:p>
      <w:r>
        <w:t>我迅速脱掉内裤，强行分开孙虹的双腿，把整个身体压了上去。我感觉自己的阴茎像是要爆炸了一样，龟头充</w:t>
      </w:r>
    </w:p>
    <w:p>
      <w:r>
        <w:t>血，不由自主地往孙虹的身上顶。孙虹先是躲躲闪闪，有意避开我对她身体的侵袭，但是，随着我的阴茎在她桃源</w:t>
      </w:r>
    </w:p>
    <w:p>
      <w:r>
        <w:t>洞口的摩擦，她的蜜汁越流越多，阴部也主动往我的肉棒上凑。</w:t>
      </w:r>
    </w:p>
    <w:p>
      <w:r>
        <w:t>我看到时机已经成熟，腾出一只手把大肉帮扶正，紫红色的龟头顶在她的桃园洞口，腰部猛一用力，硬生生把</w:t>
      </w:r>
    </w:p>
    <w:p>
      <w:r>
        <w:t>龟头挤进了孙虹的身体。此时孙虹正陶醉在男女生殖器相互摩擦的快感中，突然猛地感觉到下体一阵撕裂般的胀痛，</w:t>
      </w:r>
    </w:p>
    <w:p>
      <w:r>
        <w:t>痛的她不由得叫出声来：「啊！」</w:t>
      </w:r>
    </w:p>
    <w:p>
      <w:r>
        <w:t>这个时候，她已经从情欲的迷幻中清醒过来，她知道我想夺去她保存了22年的处女贞操。她奋力挣扎，做无谓</w:t>
      </w:r>
    </w:p>
    <w:p>
      <w:r>
        <w:t>的抵抗。可她又不敢大声呼叫，于是就用双手用力推我的上身，嘴里低声叫着：「你放开我，不要了，不要……」</w:t>
      </w:r>
    </w:p>
    <w:p>
      <w:r>
        <w:t>在她的声音里，我分明听到了恐惧和怯懦。</w:t>
      </w:r>
    </w:p>
    <w:p>
      <w:r>
        <w:t>这种少女的惊恐，更加令我兴奋。我俯下身子，用双臂把孙虹的头揽在怀里，把我的嘴贴到她柔软的双唇上，</w:t>
      </w:r>
    </w:p>
    <w:p>
      <w:r>
        <w:t>强行把她的舌头含在嘴里，贪婪的吮吸。在这种情况下，孙虹只能发出「呜呜」的声音。由于我的身体完全压在她</w:t>
      </w:r>
    </w:p>
    <w:p>
      <w:r>
        <w:t>的身上，虽然她用力扭动身体想摆脱我的侵犯，可是我的龟头还是死死的插在她的阴道入口。</w:t>
      </w:r>
    </w:p>
    <w:p>
      <w:r>
        <w:t>就这样僵持了一段时间，我把嘴慢慢移到了她的脸颊，紧接着移到了她的耳边，我轻声对她说：「我爱你，我</w:t>
      </w:r>
    </w:p>
    <w:p>
      <w:r>
        <w:t>会对你好的。」也许是我的话给了她安全感，或者是我湿热的气息又一次挑起了她的欲望，总之她不再挣扎。我不</w:t>
      </w:r>
    </w:p>
    <w:p>
      <w:r>
        <w:t>失时机地含住她的耳垂，轻轻地吞进又轻轻地吐出，还不时用舌尖滑过她地耳际，使得孙虹又一次呼吸急促起来。</w:t>
      </w:r>
    </w:p>
    <w:p>
      <w:r>
        <w:t>这一次我用双手扣住她的肩膀，使她不能有半点的挣扎，然后屁股猛地向前一挺，在她没有任何心理准备的情</w:t>
      </w:r>
    </w:p>
    <w:p>
      <w:r>
        <w:t>况下将阴茎插进了一大半。我感觉到龟头像是冲破了一冲阻碍，进入了另一层天地。也就在我穿破这一层阻碍的同</w:t>
      </w:r>
    </w:p>
    <w:p>
      <w:r>
        <w:t>时，孙虹忍不住叫出声来：「啊！疼……」</w:t>
      </w:r>
    </w:p>
    <w:p>
      <w:r>
        <w:t>破瓜的痛苦使她像疯了一样，疯狂的扭动着身体，怎奈身体被我的双手扣得死死的，没有半点活动的余地。无</w:t>
      </w:r>
    </w:p>
    <w:p>
      <w:r>
        <w:t>奈之下，她只有挺直身体，忍受着我在她身体上的第一次开发。见到她已经放弃了抵抗，我的动作就放开了。</w:t>
      </w:r>
    </w:p>
    <w:p>
      <w:r>
        <w:t>在上面，我的嘴贪婪的在她的两个乳头间来回吮吸，我真希望自己有两个嘴，那样就可以同时享受两个乳房了。</w:t>
      </w:r>
    </w:p>
    <w:p>
      <w:r>
        <w:t>在下面我的阴茎已经齐根插入了，处女的阴道紧紧的摩擦着我的肉棒，我龟头上的褶皱也在她阴道的内壁上来回摩</w:t>
      </w:r>
    </w:p>
    <w:p>
      <w:r>
        <w:t>擦，带来一浪又一浪的快感。在我来回的活塞运动中，我感到抽插越来越顺畅，孙虹下面的小洞就像一张小嘴，越</w:t>
      </w:r>
    </w:p>
    <w:p>
      <w:r>
        <w:t>来越烫，越来越湿滑，是不是还收缩几下，像是在吮吸我。</w:t>
      </w:r>
    </w:p>
    <w:p>
      <w:r>
        <w:t>子来自-</w:t>
      </w:r>
    </w:p>
    <w:p>
      <w:r>
        <w:t>我越来越兴奋，感觉下身的肉邦也越来越硬，抽插的速度也越来越快，到最后竟不受我的控制，不由自主地在</w:t>
      </w:r>
    </w:p>
    <w:p>
      <w:r>
        <w:t>小洞里进出。猛地，我感到有一股电流从龟头经过脊柱直达脑门，一种想撒尿的感觉油然而生，我还没来得及去想</w:t>
      </w:r>
    </w:p>
    <w:p>
      <w:r>
        <w:t>怎么回事，一股精液就喷射而出。</w:t>
      </w:r>
    </w:p>
    <w:p>
      <w:r>
        <w:t>这是我第一次在清醒的情况下射精，以前在梦里也曾有过，但都不如这一次来得痛快。我积攒了20年的童子精，</w:t>
      </w:r>
    </w:p>
    <w:p>
      <w:r>
        <w:t>这一下全都喷在了孙虹的子宫里。我趴在孙虹的身上，身体一下接一下的抽动，每一次都把一股精液射入她的体内，</w:t>
      </w:r>
    </w:p>
    <w:p>
      <w:r>
        <w:t>也一次次把快感带到我的全身。相比之下孙虹就不想我这么有快感，可能是破除的痛苦让她没有闲暇去享受。她在</w:t>
      </w:r>
    </w:p>
    <w:p>
      <w:r>
        <w:t>这个做爱的过程中一直都绷紧着身体，像是在承受痛苦。</w:t>
      </w:r>
    </w:p>
    <w:p>
      <w:r>
        <w:t>我慢慢从高潮中冷静下来，坚硬的肉邦也软了，从孙虹的肉洞里滑落出来。孙虹推开我，坐起身来，打开了灯。</w:t>
      </w:r>
    </w:p>
    <w:p>
      <w:r>
        <w:t>我看到了刚才令我欲仙欲死的她美丽的身体，还有她脸颊上分明的泪痕。她站起身，那手纸默默擦掉下身暗红的处</w:t>
      </w:r>
    </w:p>
    <w:p>
      <w:r>
        <w:t>女血和我乳白色的精液。</w:t>
      </w:r>
    </w:p>
    <w:p>
      <w:r>
        <w:t>这是我才发现床上也沾了一小片血，而我的肉棒上也有几道血丝。这是我夺取孙虹贞操的凭证，从此以后孙虹</w:t>
      </w:r>
    </w:p>
    <w:p>
      <w:r>
        <w:t>就是一个女人了，而我，也不再是一个男孩子了。</w:t>
      </w:r>
    </w:p>
    <w:p>
      <w:r>
        <w:t>孙虹擦完以后，没有穿衣服，赤裸着身体上了床，搂着同样一丝不挂的我，把头埋在我的胸口，安稳地睡了。</w:t>
      </w:r>
    </w:p>
    <w:p>
      <w:r>
        <w:t>我也累得快要虚脱了，用手把她揽在怀里，沉沉地睡去了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