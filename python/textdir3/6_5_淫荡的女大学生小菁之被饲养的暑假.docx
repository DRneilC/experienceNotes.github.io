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淫荡的女大学生小菁之被饲养的暑假</w:t>
      </w:r>
    </w:p>
    <w:p>
      <w:r>
        <w:t>.</w:t>
      </w:r>
    </w:p>
    <w:p>
      <w:r>
        <w:t>PS：这是我最喜欢的淫文之一有人发过，但不全，我把剩下的部分发出来，与大家分享，原版是窄屏的，为了</w:t>
      </w:r>
    </w:p>
    <w:p>
      <w:r>
        <w:t>符合要求，我一行一行地修改的，厚道吧，如果感觉不错的话帮忙顶一下，也算是对我辛苦劳动的奖励。附：淫荡</w:t>
      </w:r>
    </w:p>
    <w:p>
      <w:r>
        <w:t>女大学生小菁 -淫乱KTV</w:t>
      </w:r>
    </w:p>
    <w:p>
      <w:r>
        <w:t>小菁起床了，她夹在另外两人中间，房间的落地窗外是美丽的太平洋，晴朗的天气，美的让小菁出神。回过神</w:t>
      </w:r>
    </w:p>
    <w:p>
      <w:r>
        <w:t>后，小菁下床去看看这间她还不熟悉的别墅；她睡的主卧室是在房子的最后面，从落地窗出去后就是后院和游泳池，</w:t>
      </w:r>
    </w:p>
    <w:p>
      <w:r>
        <w:t>打开房门时一条走道，左右各有一间客房。</w:t>
      </w:r>
    </w:p>
    <w:p>
      <w:r>
        <w:t>小菁打开左边的门，是一间和室，昇哥他们全车的人都在里面，所有人都是裸睡；小菁看着他们软弱的鸡八，</w:t>
      </w:r>
    </w:p>
    <w:p>
      <w:r>
        <w:t>幻想着今天的行程不禁微微一笑小菁打开对面的门，也是一间和室，这个房间大约是刚才房间的1.5 倍大，看来阿</w:t>
      </w:r>
    </w:p>
    <w:p>
      <w:r>
        <w:t>正他们当初兴建房屋时就已经做好应付大批客人的准备。</w:t>
      </w:r>
    </w:p>
    <w:p>
      <w:r>
        <w:t>菁仔细的寻找，国勳他们和一些不认识的男生睡在一起，只是里面没有阿强的影子；她关上门后往外走就来到</w:t>
      </w:r>
    </w:p>
    <w:p>
      <w:r>
        <w:t>了起居室，有两个门分别通往厨房和客厅，小菁看着厨房里的一道门，触动了昨晚噬骨销魂的回忆，她打开门，一</w:t>
      </w:r>
    </w:p>
    <w:p>
      <w:r>
        <w:t>阵恶臭扑面而来，小菁捏着鼻子走下去，停车场、洗衣间和储藏室都在地下室，她看着车库地上一摊咖啡色的液体，</w:t>
      </w:r>
    </w:p>
    <w:p>
      <w:r>
        <w:t>抽风机的电扇在地上制造着犹如纪录片似的光影，浪潮一般的回忆侵袭着她的神经，小菁摇摇头，赶快回到上面。</w:t>
      </w:r>
    </w:p>
    <w:p>
      <w:r>
        <w:t>关上门后深吸口气，小菁穿过与厨房相连的餐厅来到客厅，她发现阿强和一个不认识的男生睡在沙发和地上，</w:t>
      </w:r>
    </w:p>
    <w:p>
      <w:r>
        <w:t>小菁轻轻的走过去，客厅里一片凌乱，窗帘、地毯、茶几、电视、沙发上都沾着白色的精液，可是着两个人却一点</w:t>
      </w:r>
    </w:p>
    <w:p>
      <w:r>
        <w:t>都不在乎，小菁关掉闪着杂讯的电视来到沙发旁。她跪在阿强身边，看着阿强熟睡的脸。</w:t>
      </w:r>
    </w:p>
    <w:p>
      <w:r>
        <w:t>看了一阵，小菁将头放在阿强起伏的胸口，感受着爱人的呼吸与心跳，接下来小菁转过头，看着阿强跨下软软</w:t>
      </w:r>
    </w:p>
    <w:p>
      <w:r>
        <w:t>的鸡八，上面的淫水和精液已经乾了。小菁张开小嘴，轻轻的含着阿强的鸡八，仔细又小心的帮他清理乾净，深怕</w:t>
      </w:r>
    </w:p>
    <w:p>
      <w:r>
        <w:t>口腔的刺激叫醒了心爱的人。小菁离开前，依依不舍的摸着已经半硬的肉棒，告诉自己「再一天，就可以被阿强干</w:t>
      </w:r>
    </w:p>
    <w:p>
      <w:r>
        <w:t>了。」</w:t>
      </w:r>
    </w:p>
    <w:p>
      <w:r>
        <w:t>接着小菁打开门来到外面的长廊上，她发现草地和走廊的地板上都有精液，小菁看得出神，想像昨晚小章鱼被</w:t>
      </w:r>
    </w:p>
    <w:p>
      <w:r>
        <w:t>阿强鸡八奸淫时的淫荡样，肉壶也变的潮湿了，小菁一边忍受的肉壶骚痒的感觉一边来到了后院，她的眼睛因为游</w:t>
      </w:r>
    </w:p>
    <w:p>
      <w:r>
        <w:t>泳池的反射眯起了眼，这时小菁的肉壶越来越痒，她看到池边的一排躺椅，决定在晴空之下来次健康的手淫。打定</w:t>
      </w:r>
    </w:p>
    <w:p>
      <w:r>
        <w:t>主意，她回到卧室穿了泳装，带着毛巾、防晒油和小茹买的三支按摩棒，戴上粉红色的太阳眼镜来到躺椅上。</w:t>
      </w:r>
    </w:p>
    <w:p>
      <w:r>
        <w:t>她张开凉伞，帮自己淫乱的肉体仔细的涂上防晒油，涂好之后小菁兴奋的拿起两大一小的按摩棒，看着他们勾</w:t>
      </w:r>
    </w:p>
    <w:p>
      <w:r>
        <w:t>心摄魂的线条。小菁侧躺着把两支大的按摩棒慢慢放进肉壶和屁眼，充实的感觉让小菁亢奋不已，紧接着按了几下</w:t>
      </w:r>
    </w:p>
    <w:p>
      <w:r>
        <w:t>开关，小菁刻意把强度调在中等，她要慢慢的、像是炖煮美食一样的勾引自己的肉体小菁的肉壶和屁眼接受的按摩</w:t>
      </w:r>
    </w:p>
    <w:p>
      <w:r>
        <w:t>棒的体腔按摩，淫水也不像从前一样一次就春潮泛滥，小菁很满意自己这次的点子，这从她愉快的神情和轻轻扭动</w:t>
      </w:r>
    </w:p>
    <w:p>
      <w:r>
        <w:t>的蛇腰就可以知道。</w:t>
      </w:r>
    </w:p>
    <w:p>
      <w:r>
        <w:t>两支按摩棒在下体蠕动，不强不弱的力道一步步的燃烧着小菁的心，小菁拿着小支的按摩棒，在只乳和大腿间</w:t>
      </w:r>
    </w:p>
    <w:p>
      <w:r>
        <w:t>来回的摩擦，小菁轻轻的滑过身体，一阵阵触电的感觉每每都让小菁娇喘。小精下体一阵一阵的用力，间断的对两</w:t>
      </w:r>
    </w:p>
    <w:p>
      <w:r>
        <w:t>支按摩棒施加压力，每一次施压，小菁的肉欲的浪头又更高了些；</w:t>
      </w:r>
    </w:p>
    <w:p>
      <w:r>
        <w:t>终於，小菁知道最后的大浪要来了，一咬牙，她把手上的小按摩棒一鼓作气的插进泛滥的肉壶。一次两支按摩</w:t>
      </w:r>
    </w:p>
    <w:p>
      <w:r>
        <w:t>棒这种经验让小菁的兴奋一下子冲到高峰，小菁疯狂扭动着腰，手指狠狠的捏揉自己的乳头，她高潮了，这次的高</w:t>
      </w:r>
    </w:p>
    <w:p>
      <w:r>
        <w:t>潮持续了好久；当小菁的高潮终於过去，她微笑着，昏昏沉沉的再度睡去……</w:t>
      </w:r>
    </w:p>
    <w:p>
      <w:r>
        <w:t>小菁是被小章鱼的声音从梦中拉回现实，她睁开眼睛看着小章鱼在卧室的落地窗旁叫她，她移动了一下身体，</w:t>
      </w:r>
    </w:p>
    <w:p>
      <w:r>
        <w:t>突然下体酥麻的快感让她全身哆嗦，她这时才想起她下面的两个肉洞还插着三支按摩棒。小菁披上毛巾站起来，一</w:t>
      </w:r>
    </w:p>
    <w:p>
      <w:r>
        <w:t>步步的走向卧室，只腿的摆动让三支按摩棒不停的变换角度刺激肉壶，进到卧室后小菁慢慢的把他们拉出自己的身</w:t>
      </w:r>
    </w:p>
    <w:p>
      <w:r>
        <w:t>体，三只按摩棒反射着晶亮的阳光。小章鱼看着她开玩笑的说：「这么有闲情逸致啊？在游泳池畔穿着泳装手淫的</w:t>
      </w:r>
    </w:p>
    <w:p>
      <w:r>
        <w:t>美少女，拍成影片一定很卖座。」说完就朝小菁的肉壶伸手过去，在阴蒂上轻轻的一捏。</w:t>
      </w:r>
    </w:p>
    <w:p>
      <w:r>
        <w:t>「呀！」小菁尖叫一声，对着小章鱼娇嗔一声：「要死了你这个小贱人，这样欺负我。」说完就开始在她身上</w:t>
      </w:r>
    </w:p>
    <w:p>
      <w:r>
        <w:t>上下其手，两个女生开始在房间里追逐笑闹着。小茹这时从厕所出来，戴着眼镜的她穿着嘻皮风短袖的露肩上衣，</w:t>
      </w:r>
    </w:p>
    <w:p>
      <w:r>
        <w:t>搭配昨天的七分牛仔裤，依旧是好学生的打扮；看着打闹的两人，小茹把手上的东西向两人投去，身为运动好手，</w:t>
      </w:r>
    </w:p>
    <w:p>
      <w:r>
        <w:t>一个正中好球击中了小章鱼，小章鱼跌坐在床上，嘟着嘴说：「你在干什么啊！会痛欸！」</w:t>
      </w:r>
    </w:p>
    <w:p>
      <w:r>
        <w:t>小菁拿起一件紫色的内裤，尖叫着：「啊！这不是我们今天的内裤吗？」说完就抓起另外一件内裤，拉着小章</w:t>
      </w:r>
    </w:p>
    <w:p>
      <w:r>
        <w:t>鱼就冲进厕所。两个人在厕所里对着蝴蝶穿戴器各自发表高见。</w:t>
      </w:r>
    </w:p>
    <w:p>
      <w:r>
        <w:t>「欸. 这真的好像内裤一样欸. 」</w:t>
      </w:r>
    </w:p>
    <w:p>
      <w:r>
        <w:t>「对啊，穿起来一点都看不出来呢！」</w:t>
      </w:r>
    </w:p>
    <w:p>
      <w:r>
        <w:t>「这怎么穿啊？」</w:t>
      </w:r>
    </w:p>
    <w:p>
      <w:r>
        <w:t>「我来帮你…」</w:t>
      </w:r>
    </w:p>
    <w:p>
      <w:r>
        <w:t>「呀！你不要乱摸啦！你刚才还没摸够喔。」</w:t>
      </w:r>
    </w:p>
    <w:p>
      <w:r>
        <w:t>「没关系啦！又不会少块肉，再来把这边拉紧……」</w:t>
      </w:r>
    </w:p>
    <w:p>
      <w:r>
        <w:t>「不要啦！这么紧我会很容易有感觉欸. 」</w:t>
      </w:r>
    </w:p>
    <w:p>
      <w:r>
        <w:t>「反正到时候还不是要被男生们搞，没差啦！」</w:t>
      </w:r>
    </w:p>
    <w:p>
      <w:r>
        <w:t>「不要啦！不要那么紧啦！」</w:t>
      </w:r>
    </w:p>
    <w:p>
      <w:r>
        <w:t>「好啦好啦，真是爱装清纯。」</w:t>
      </w:r>
    </w:p>
    <w:p>
      <w:r>
        <w:t>「哪有，人家只是在床上会比较开放一点而已。」</w:t>
      </w:r>
    </w:p>
    <w:p>
      <w:r>
        <w:t>「恶，你真是睁眼说瞎话。」</w:t>
      </w:r>
    </w:p>
    <w:p>
      <w:r>
        <w:t>「哼，你再说就跟你绝交！」</w:t>
      </w:r>
    </w:p>
    <w:p>
      <w:r>
        <w:t>「好了啦！小贱人！」</w:t>
      </w:r>
    </w:p>
    <w:p>
      <w:r>
        <w:t>「铛铛…！」经过一连串的七嘴八舌和手忙脚乱，两人在厕所门口搔首弄姿，像是走秀一样展示下体的蝴蝶穿</w:t>
      </w:r>
    </w:p>
    <w:p>
      <w:r>
        <w:t>戴器。小菁的上半身还是穿着刚刚的翠绿色的比基尼泳装，小章鱼则只有穿着穿戴器而已。小茹看着两人，又好气</w:t>
      </w:r>
    </w:p>
    <w:p>
      <w:r>
        <w:t>又好笑的说：「快点啦！其他人都在等我们吃饭啦！」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