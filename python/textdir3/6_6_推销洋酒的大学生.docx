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推销洋酒的大学生</w:t>
      </w:r>
    </w:p>
    <w:p>
      <w:r>
        <w:t>.</w:t>
      </w:r>
    </w:p>
    <w:p>
      <w:r>
        <w:t>上个月在K 房里认识的一个推销洋酒的X 大的大三MM，大连人。我要了她的酒，K 好歌后约她一起吃夜宵。后</w:t>
      </w:r>
    </w:p>
    <w:p>
      <w:r>
        <w:t>来又去了两次K 房。要了她的电话和QQ号。一顿试探后，觉的可以下手了。</w:t>
      </w:r>
    </w:p>
    <w:p>
      <w:r>
        <w:t>这天下午无聊，打电话约她，她说放假了，不回老家。看来今天挺性运。MM说让我请她吃饭，约好6 点我过去</w:t>
      </w:r>
    </w:p>
    <w:p>
      <w:r>
        <w:t>接她。6 点我按照MM说的路线，我开车来到她学校的宿舍楼下。</w:t>
      </w:r>
    </w:p>
    <w:p>
      <w:r>
        <w:t>MM上车我一看，哇塞！MM一派青春的夏日风格，淡蓝色的吊带杉，皮肤雪白，波涛汹涌；白色的低腰短裙，露</w:t>
      </w:r>
    </w:p>
    <w:p>
      <w:r>
        <w:t>出一片雪白的风景，煞是养眼。酒足饭饱后，逛了一圈N 湖广场，给MM买了一套碧欧泉的化妆品。</w:t>
      </w:r>
    </w:p>
    <w:p>
      <w:r>
        <w:t>十点进了已经开好的房间。一进门MM就对我说她也对我有好感，呵呵。我看MM红着小脸，嘴噘得可爱，俯下身</w:t>
      </w:r>
    </w:p>
    <w:p>
      <w:r>
        <w:t>亲了她一下，她的脸更红了。我们甜蜜的亲吻着。我的小弟弟昂首挺胸，隔着衣服，顶在她香软的大腿根部。</w:t>
      </w:r>
    </w:p>
    <w:p>
      <w:r>
        <w:t>不知不觉我们都闭上双眼，紧紧拥抱着对方，湿热的激吻。我把手伸往向往已久的双峰，MM没有拒绝。我轻轻</w:t>
      </w:r>
    </w:p>
    <w:p>
      <w:r>
        <w:t>地揉着抓着，接着双手伸进MM的上衣，握住她的双乳，手指逐渐灵活地捏着乳尖。渐渐地我感到它硬了起来，然后</w:t>
      </w:r>
    </w:p>
    <w:p>
      <w:r>
        <w:t>我左手下移，移入MM的蕾丝内裤里，我停止探索，用我的食指中指爱抚她。</w:t>
      </w:r>
    </w:p>
    <w:p>
      <w:r>
        <w:t>我右手拉开了MM衣服，我很快在她背后找到胸罩的挂勾，随着它的脱落，一对洁白浑圆的乳房「扑」的一声蹦</w:t>
      </w:r>
    </w:p>
    <w:p>
      <w:r>
        <w:t>了出来。她腰很细，皮肤很白，再加上略为丰满的乳房，我不经有点目炫。一阵头脑发热，用力把她按到在床上。</w:t>
      </w:r>
    </w:p>
    <w:p>
      <w:r>
        <w:t>MM的身材真是正点啊，由于是东北的MM，身材倍棒，前凸后翘的，身上没有一点赘肉，大概35C 的胸，白花花</w:t>
      </w:r>
    </w:p>
    <w:p>
      <w:r>
        <w:t>的挺在胸前，小小的乳头，透着淡淡的粉红，随着身体的起伏，不时的微微颤动。</w:t>
      </w:r>
    </w:p>
    <w:p>
      <w:r>
        <w:t>再看MM的下身，密密的花丛成倒三角，柔软的毛毛，微微的曲卷着。当我的手磨到MM的花蕾时，MM不时的在打</w:t>
      </w:r>
    </w:p>
    <w:p>
      <w:r>
        <w:t>颤，当我双手摆开MM的花蕾时，已经是淫水泛滥了。只见MM的花蕾是淡淡的粉红色，闻闻香香的，真想去亲一口。</w:t>
      </w:r>
    </w:p>
    <w:p>
      <w:r>
        <w:t>被我一通上摸下扣后，MM或许是经验不足吧，有些招架不住了。</w:t>
      </w:r>
    </w:p>
    <w:p>
      <w:r>
        <w:t>MM说让我对她温柔些，那当然，咱是绅士嘛。开始前戏，一顿法国式的热吻后，接着MM的身体又被我一通上摸</w:t>
      </w:r>
    </w:p>
    <w:p>
      <w:r>
        <w:t>下扣后， MM 招架不住了，开始呻吟了，BB里已经是洪水泛滥了，搞的MM直哼吃。当然继续加油，直到她求饶。MM</w:t>
      </w:r>
    </w:p>
    <w:p>
      <w:r>
        <w:t>翻身，把我压在下面，开始用嘴亲吻我的全身……</w:t>
      </w:r>
    </w:p>
    <w:p>
      <w:r>
        <w:t>接着MM开始为我口交，等我的JJ硬后，给我带上TT，来了个观音座莲，把我的JJ用手扶正，直接把JJ纳入花蕾</w:t>
      </w:r>
    </w:p>
    <w:p>
      <w:r>
        <w:t>中。我感觉到自己的宝贝被紧紧的满满地包住，那种火热湿润的感觉，真的是好棒，MM轻轻地挪动着腰肢，让我在</w:t>
      </w:r>
    </w:p>
    <w:p>
      <w:r>
        <w:t>她的里面滑动。她的体内分泌出的蜜汁让我感到陶醉。她的体内既潮湿又柔软，紧紧地包裹住我的宝贝，那种滋味</w:t>
      </w:r>
    </w:p>
    <w:p>
      <w:r>
        <w:t>真是难以形容。</w:t>
      </w:r>
    </w:p>
    <w:p>
      <w:r>
        <w:t>只见MM双脸菲红，不断的高低起伏的扭动身体，双手不断的用我的手帮她抓她的35C 的大乳房。我很配合她的</w:t>
      </w:r>
    </w:p>
    <w:p>
      <w:r>
        <w:t>扭动和起伏，不一会，MM就好象神智不清，喃喃自语了。</w:t>
      </w:r>
    </w:p>
    <w:p>
      <w:r>
        <w:t>MM的臀部也随着我剧烈动作发出身体碰撞的声音，我双手抓住她的屁股，向上一托，同时大腿向里一收，一股</w:t>
      </w:r>
    </w:p>
    <w:p>
      <w:r>
        <w:t>向上的力量将MM的身子弹了起来，MM吃惊的叫了一声，身体却又落下，自己又重新坐到了我的宝贝上了，她的身体</w:t>
      </w:r>
    </w:p>
    <w:p>
      <w:r>
        <w:t>完全被动的在我的大腿上面起起落落。</w:t>
      </w:r>
    </w:p>
    <w:p>
      <w:r>
        <w:t>MM闭上双眼，继续缓缓地摆动着纤腰，享受着我所带给她的乐趣，过了一会，她也兴奋起来了，骑在我的身上，</w:t>
      </w:r>
    </w:p>
    <w:p>
      <w:r>
        <w:t>腰渐渐地愈摆愈快，臀部上下翻飞，前后摇摆，猛烈地干我，我看着她胸前的一对大乳房抖动的样子，来回地晃荡</w:t>
      </w:r>
    </w:p>
    <w:p>
      <w:r>
        <w:t>真是淫荡。</w:t>
      </w:r>
    </w:p>
    <w:p>
      <w:r>
        <w:t>MM已经开始有些无力，这时候她改变了摆动的方式，改变成上下套弄，我可以从她的表情上看出她更喜欢这样</w:t>
      </w:r>
    </w:p>
    <w:p>
      <w:r>
        <w:t>的方式，她紧咬着下唇，一次又一次地套弄。</w:t>
      </w:r>
    </w:p>
    <w:p>
      <w:r>
        <w:t>MM在上面已经是一身汗了，我把MM翻下身来，把她的双脚放在肩上，然后用力的抽插。JJ每一次的深入时都会</w:t>
      </w:r>
    </w:p>
    <w:p>
      <w:r>
        <w:t>让她全身紧绷，浑身颤抖，MM被我干的娇喘连连，不停求饶。学生妹就是爽！</w:t>
      </w:r>
    </w:p>
    <w:p>
      <w:r>
        <w:t>我被钳套住的JJ感觉到MM小穴中的变化，在我顶入时放松，而在抽出时箍紧。我艰难的控制这缓缓的抽送，因</w:t>
      </w:r>
    </w:p>
    <w:p>
      <w:r>
        <w:t>为我实在想加快动作，随心所欲、痛快的插一阵这个窄小蜜穴。我仍然缓缓的动着，但是换成了深插浅抽，将龟头</w:t>
      </w:r>
    </w:p>
    <w:p>
      <w:r>
        <w:t>越来越深入的探进MM温暖潮湿的体内。</w:t>
      </w:r>
    </w:p>
    <w:p>
      <w:r>
        <w:t>我把JJ用力向前顶去，她哼叫一声，双手抓紧被单，张大了双口，发出了吟叫。我退出，再插入，再退出，再</w:t>
      </w:r>
    </w:p>
    <w:p>
      <w:r>
        <w:t>深入……反复地进行着，我的龟头感到一阵一阵的快感，越翻越高。</w:t>
      </w:r>
    </w:p>
    <w:p>
      <w:r>
        <w:t>我也忍不住喘着，享受着整只肉柱被紧密包含在火热阴道中的快感，使我觉得血液都被挤入阴茎的前段，龟头</w:t>
      </w:r>
    </w:p>
    <w:p>
      <w:r>
        <w:t>更加膨大了。我不急着抽出，时疾时缓推磨子似的动着腰臀，用棒根下腹紧顶住阴阜上端揉着。</w:t>
      </w:r>
    </w:p>
    <w:p>
      <w:r>
        <w:t>MM好象来了数次高潮，不停叫唤：「哦，爽死了……」在做的期间还换了数个姿势，每次我的JJ的深入花蕊，</w:t>
      </w:r>
    </w:p>
    <w:p>
      <w:r>
        <w:t>她都大叫不已。不断叫着「给我吧！快快……好痒…我想尿尿…我受不了了……」</w:t>
      </w:r>
    </w:p>
    <w:p>
      <w:r>
        <w:t>我暗自得意，你那是我的对手啊，刚才还再和我比酒量呢，男人喝酒时间长，女人喝酒骚的慌嘛。哈哈。我一</w:t>
      </w:r>
    </w:p>
    <w:p>
      <w:r>
        <w:t>直在控制节奏，哪能那么快就缴枪呀。我的JJ这时九深一浅，三转四磨的大约搞了半个多小时。</w:t>
      </w:r>
    </w:p>
    <w:p>
      <w:r>
        <w:t>突然我觉得MM的下身一股热流喷出，好多水喷了我一身，喷了床上一大滩，只见MM小脸通红，双眼紧闭，紧咬</w:t>
      </w:r>
    </w:p>
    <w:p>
      <w:r>
        <w:t>双唇，满脸是汗，双手紧抓床单，身体僵硬，一阵一阵的抽搐，好象看她已经点崩溃了，显然已经被我干的潮吹了。</w:t>
      </w:r>
    </w:p>
    <w:p>
      <w:r>
        <w:t>我也要来了，我咬紧牙关，开始加快了抽动的速度，疯狂地冲击她的身体。MM的身子向上拱起，脑袋也随着身</w:t>
      </w:r>
    </w:p>
    <w:p>
      <w:r>
        <w:t>体向后支撑着身子，两只手在用力揪扯床单，喉咙里发出低低的呜咽声，不知什么时候她已经咬了一个枕巾在嘴里，</w:t>
      </w:r>
    </w:p>
    <w:p>
      <w:r>
        <w:t>不然现在她叫起来估计全楼都听到啦。</w:t>
      </w:r>
    </w:p>
    <w:p>
      <w:r>
        <w:t>MM的下身不时的一股股热流喷出，于是我就加快了速度和幅度，我双手紧紧地拉住MM的腰部，阴茎在她的阴道</w:t>
      </w:r>
    </w:p>
    <w:p>
      <w:r>
        <w:t>内飞快地进进出出，干的她直喊太疯狂了！终于，临界点来了，我一把抽出阴茎，迅速挪到她的上身，对着她的乳</w:t>
      </w:r>
    </w:p>
    <w:p>
      <w:r>
        <w:t>房就放开了精门，伴随着我的每一声低吼，浓浓的精液都射在了她的双乳上……</w:t>
      </w:r>
    </w:p>
    <w:p>
      <w:r>
        <w:t>随着最后的一滴精液射在MM的乳房上，我全身紧绷的肌肉也渐渐地放松下来，身子一歪，倒在了MM的身边，在</w:t>
      </w:r>
    </w:p>
    <w:p>
      <w:r>
        <w:t>MM的娇喘连连中，我抱着她两人赤裸的相拥的倒在了床上，我闭着眼睛，静静地听着她急促的呼吸声音也渐渐地放</w:t>
      </w:r>
    </w:p>
    <w:p>
      <w:r>
        <w:t>缓了下来。哦，太爽了，我爱美丽的大连！</w:t>
      </w:r>
    </w:p>
    <w:p>
      <w:r>
        <w:t>半夜醒来，感觉有人在玩弄我的JJ，一看MM正在仔细的拨弄我的JJ，看着MM赤裸的身体，我又一次的雄起，决</w:t>
      </w:r>
    </w:p>
    <w:p>
      <w:r>
        <w:t>定把她就地正法。我又大干了一次。第二天，睡到早上9 点，我和MM又做了一次，最后射在MM的嘴里……</w:t>
      </w:r>
    </w:p>
    <w:p>
      <w:r>
        <w:t>事后一起鸳鸯浴，退房走人。再约下次。做个长期炮友吧，美丽的大连MM.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