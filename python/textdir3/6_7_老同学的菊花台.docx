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老同学的菊花台</w:t>
      </w:r>
    </w:p>
    <w:p>
      <w:r>
        <w:t xml:space="preserve">    高跟鞋敲击木地板「达达」的声音由远而近，在我办公室门前突然停了下来，门开了，正在紧张工作的我，只听见一阵黄莺般婉转的脆音传来，不禁抬头看去。只见笑容满面的她，身材苗条标致，身穿素雅的白色旗袍，一头浓密的秀发整齐拢在脑后，皮肤白嫩细腻，脸上略施粉黛，显得清纯优雅，嘴角轻启，顿时满脸含春，风情荡漾。旗袍的开叉既不高也不低恰到好处，刚好露出饱满紧凑的小腿和圆润的膝盖，行动时修长白嫩的大腿时隐时现。</w:t>
      </w:r>
    </w:p>
    <w:p>
      <w:r>
        <w:t>她扭动着丰满的屁股一步一步走到了我的办公桌前，微微上翘的臀部丰满诱人，一双修长的美腿裹着薄薄的透明肉色丝袜令人想入非非，一双细嫩玉足踏着白色的拌带高跟凉鞋。</w:t>
      </w:r>
    </w:p>
    <w:p>
      <w:r>
        <w:t>她的名字叫杨昆玲，当十几年前我在北京念那所着名的医学院时，她是全校闻名的校花，正巧和我一个班，而且又和我来自同一个城市，山东青岛，她比我大两岁，一入学我们就认识了。</w:t>
      </w:r>
    </w:p>
    <w:p>
      <w:r>
        <w:t>她实实在在是个美人，她长着一付圆型的脸，下巴稍尖，又有点瓜子脸的趋向，秀丽的面容配上一对明亮的大眼睛，白净的瓜子脸及樱桃小嘴，有中国古典美的味道。我真的无法描述她的脸的长相，实在是太漂亮了！她的双眼是水灵灵的那种，仿佛她的双眼也会说话一般，圆圆的、大大的、汪汪的！</w:t>
      </w:r>
    </w:p>
    <w:p>
      <w:r>
        <w:t>两只眼睛都是双眼皮，长长的睫毛俏丽地垂在眼珠上，往上翘着，好象我的心都随着她的目光无止境地飞呀、飞呀！她的鼻子是外国人那般的高拱而起，有一种十足的女大学生的高贵气质。</w:t>
      </w:r>
    </w:p>
    <w:p>
      <w:r>
        <w:t>特别是她的鲜红唇膏下的薄薄樱唇，红白分明、格外动人，那简直会迷死我！两片薄而小的唇肉是鲜果般的俏皮上挑，而又不失端庄。虽然她个头娇小，大约只有一米六二左右，但比例适中，身材苗条匀称，玲珑浮凸的胴体形状美极了，体型如同模特般的标准，但又比模特略为丰满而显得富有肉感。</w:t>
      </w:r>
    </w:p>
    <w:p>
      <w:r>
        <w:t>她的上半身和下半身结构匀称，黄金分割般的标致，腰部纤细又泛细圆，臀部浑然天成般的丰满而没有一丝的赘肉，减一两太瘦，多一肉显得太胖，真是巧夺天工的美臀呀！最迷死我的是她的胸部，两只高傲、挺拔格外丰腴坚挺浑圆的丰乳是往上傲立着而不是下垂的那种，我想最起码是３６Ｄ。</w:t>
      </w:r>
    </w:p>
    <w:p>
      <w:r>
        <w:t>今天是星期六，我和杨昆玲都体息不用上班，我一直睡到早上１０点多，起来后的第一件事就是想要杨昆玲的肉体。我决定要去找她。开车30分钟来到她家门前，我敲了门，片刻杨昆玲房门开了，我进去后立马关了房门，发现此时她躺在床上用丝被盖着。柔软的长发飘落在床边，被微风吹的轻轻飞舞；双眼紧闭着，细巧的脖子很好看的偏向一边；一条雪藕一样的手臂无力的垂到地上，露出了白嫩的腋下肌肤；掀开被后发现在她穿着一袭连身丝质半透明睡袍。</w:t>
      </w:r>
    </w:p>
    <w:p>
      <w:r>
        <w:t>那衣裳薄如蝉翅，望过去可以清清楚楚看见里面的一切，透明程度和没穿几乎没有分别。在厅灯掩映下，诱人的肉体显露无遗，玲珑浮凸的曲线简直令人热血贲张：胸前丰满的乳房像两个大雪球，洁白无瑕，翻身时一巅一耸地上下抛落，嫣红的两粒乳头硬硬的向前坚挺，把睡衣五俯投地的支持起两个小小的尖峰，深红色的乳晕圆而均匀，衬托得两粒乳尖更加诱人；修长的双腿肌肤细嫩，莹白的肤色让人想起了象牙雕塑。</w:t>
      </w:r>
    </w:p>
    <w:p>
      <w:r>
        <w:t>杨昆玲的身上只剩一件丝质内裤和裤袜，高开的腰部让她近乎完美的双腿显得格外的修长匀称，丝质内裤质地弹性极佳，紧绷在她的身上令她骄人的身材和曲线尽览无遗，就连高耸的双峰上两个精巧的小点点也清晰可见。</w:t>
      </w:r>
    </w:p>
    <w:p>
      <w:r>
        <w:t>一条黄蜂细腰将全身都显得窈窕，幼窄得盈指可握，相反，对下的臀股倒是肥得引人想入非非，混圆得滑不溜手；但最要命还是那黑色的倒三角，幼嫩的毛发乌黑而润泽，整齐不紊，除了几条不守规矩的悄悄穿过布孔向外伸出，其它的都一致地将尖端齐齐指向大腿中间的小缝；在小缝中偏又露出两片红红皱皱的嫩皮，但却是一小部份，让人想到它仅仅是冰山一角，幻想着剩下的部位藏在里面会是怎样。</w:t>
      </w:r>
    </w:p>
    <w:p>
      <w:r>
        <w:t>更联想到那夹在两片鲜艳的阴唇中间的桃源小洞会是如何迷人……丝质内裤的低胸设计使浑圆洁白的双乳边缘隐隐显露在外面，让人不仅浮想联翩。我惊叹于杨昆玲的天生丽质，伸出双手放在杨昆玲雪白雪白的大腿上抚摸着，光滑的肌肤更加刺激我的欲望。</w:t>
      </w:r>
    </w:p>
    <w:p>
      <w:r>
        <w:t>于是我低下头，在杨昆玲柔软的双唇上亲了一口，我尝到了一种香甜的味道。我整个人骑跨在杨昆玲温软的身体上，一次次的亲吻着她的光洁的脸蛋、脖子和圆滑的香肩，我的舌头舔着杨昆玲的双颊，还把她小巧的耳垂轻轻咬在口中，我甚至举高杨昆玲的双臂去舔吸她腋下洁白娇嫩的肌肤。</w:t>
      </w:r>
    </w:p>
    <w:p>
      <w:r>
        <w:t>同时我的双手不停的抚摩着杨昆玲的身体，还不时地揉捏。杨昆玲的娇躯被抱起，横卧在我的膝上，我一只手放在杨昆玲的胸前，手指伸入丝质内裤的下面揉捏她柔软且极富弹性的玉乳，另一只手则伸到杨昆玲两腿之间，抚摩着她隆起的阴阜。</w:t>
      </w:r>
    </w:p>
    <w:p>
      <w:r>
        <w:t>望着杨昆玲的娇躯，乌黑的长发披散在雪白的枕头上，诱人的胸部随着呼吸轻轻起伏，优美的身体曲线；皓白莹泽的小腿，光滑柔嫩，白色的高跟凉鞋、细细的鞋带勾勒出两只完美的雪足，那光洁的足踝、晶莹的足趾，令男人撩起欲火。我解开杨昆玲高跟凉鞋细细的带扣，握住她左足，小心的将鞋脱下，然后又将杨昆玲右足的鞋脱下，放在床边。</w:t>
      </w:r>
    </w:p>
    <w:p>
      <w:r>
        <w:t>杨昆玲的玉足完全展现在面前，我双手握者她一双柔足，用舌头舔杨昆玲的足趾，又将每一个晶莹的足趾含在口中轻轻的吮吸……我将她的白色丝质窄裙被慢慢的往上掀起，那修长白晢的大腿渐渐裸露出来。我将裙子掀到她的三角内裤边，白色镂空的蕾丝内裤暴露眼前，这才叫做〝海棠春色〞我内心赞叹的说。</w:t>
      </w:r>
    </w:p>
    <w:p>
      <w:r>
        <w:t>我伸手拈起杨昆玲的三角裤上缘，往下一扯，浓密的阴毛，粉红鲜嫩的阴唇也完全暴露出来，三角裤褪到杨昆玲左小腿上，呈现出成熟少妇的丰韵。想不到温柔、有气质的杨昆玲，阴毛却长得非常茂盛，我再也忍不住，轻轻分开杨昆玲的双腿，伏上去开始用舌头舔弄起来，有股淡淡的肥皂香气，可能早上刚刚洗过澡。</w:t>
      </w:r>
    </w:p>
    <w:p>
      <w:r>
        <w:t>看到平时端庄的气质美女，如今大张双腿露出阴户，任人舔弄，犹自在睡梦中。「你还在睡觉啊」我说。「啊，我刚起来，昨晚实在太累了」她伸了懒腰，露出了她的大半乳房。</w:t>
      </w:r>
    </w:p>
    <w:p>
      <w:r>
        <w:t>「来帮我这里揉揉」她指着她的腰肢，踢开了身子上的被子露出了美妙的身材。然后杨昆玲腼腆地慢慢撩起长袍露出诱人的美腿，一直掀到大腿根部，原来她下身穿着雕空型的透明连裤肉色丝袜和粉红色的丝质内裤，我感到一种莫名非常的快感。</w:t>
      </w:r>
    </w:p>
    <w:p>
      <w:r>
        <w:t>于是我先褪下那条她给我穿上的小内裤露出我的阴茎，慢慢上床，她此时也褪去她粉红色的丝质内裤，将她妖艳的淫臀朝向我翻了个身子趴在了床上，半裸的身子挑逗着我的阴茎勃起冲出了小内裤的束缚，我索性把内裤全部脱下扔到一边去了。我的手抖动着慢慢将她的长裙撩起直到腰际，然后将它从她身上脱去。</w:t>
      </w:r>
    </w:p>
    <w:p>
      <w:r>
        <w:t>杨昆玲的美腿穿上雕空型透明肉色丝袜令我兴奋不止，她又特意勾引般将润湿的小阴唇与美丽的大腿完全曝露在我的面前，我揉着她的腰，忍不住说：「你的身材真是太棒了」。我照着她的话开始按摩她的腰，后来的一小段时间整个房间都没半点声息，杨昆玲是先享受这触感，我则是不知要说些什么，只是欣赏着她的裸体。而且很快就勃起的阴茎使我有些心猿意马，最后杨昆玲打破沉默。呀，唷，好了！腰部够了，现在换屁股吧！</w:t>
      </w:r>
    </w:p>
    <w:p>
      <w:r>
        <w:t>「当我按摩屁股时，杨昆玲慢慢打把双腿打开，我更是猛吞口水，」你想姐姐做你的最亲密的人么？「」嗯，我想我以后一定要娶个像姐姐你这么美丽的人作老婆「杨昆玲嫣然一笑：」现在呢？姐姐在你旁边呢！</w:t>
      </w:r>
    </w:p>
    <w:p>
      <w:r>
        <w:t>「那我要你做我的情人！」我冲口而出。杨昆玲嘤的一声，投入我的怀中，亲了亲我的嘴，高兴的说：「真的吗？小情人。」过了片刻，杨昆玲说：「好了！现在换前面吧！」</w:t>
      </w:r>
    </w:p>
    <w:p>
      <w:r>
        <w:t>她翻过身来，正面裸裎的面对着我，我眼睛动也不动看着她的下体，与昨晚灯光下的样子有些不一样，现在我更清楚地可以看到阴道内壁的经络。我的样子可以说是魂不守舍。杨昆玲的正面身体特别是下腹部的那一大撮阴毛，随着她的呼吸上下移动着。诱人犯罪，我对她是无从挑剔的，看着看着我的阴茎已是隆起发胀。</w:t>
      </w:r>
    </w:p>
    <w:p>
      <w:r>
        <w:t>她陶醉着说：「再来，是这里」，她指乳头，面对那两颗小东西，我知道无法用揉的，我改用搓的它，随后它硬了起来。「嗯……好…现在换到大腿……嗯…」杨昆玲的话已带有呻吟的声音了，我坐到她的大腿边，我一直盯着那浓浓黑黑的阴毛，当我一摸她的大腿，就发现大腿上湿湿的了。</w:t>
      </w:r>
    </w:p>
    <w:p>
      <w:r>
        <w:t>为了能方便出力，我干脆爬骑在她的小肚子上，此时的杨昆玲慢慢张开大腿，我禀气凝神的看着慢慢呈现在我眼前的阴阜，她现在阴部中间裂开了一条缝，然后我看见茂盛的黑黑的阴毛之中，露出两片肉，略带暗红色的大阴唇边缘到了中间已是鲜红色的，借着反光，可以看出整个里面是湿答答的，正当我准备伸手去摸时，杨昆玲起身了，我不得不转过身子坐到丝袜美女杨昆玲的下阴部，而她的手往我的胯下摸过去。</w:t>
      </w:r>
    </w:p>
    <w:p>
      <w:r>
        <w:t>「姐姐……」我轻声叫着她。杨昆玲粗暴一把在我的下部又搓又揉。过了会儿她说：「好硬喔！」</w:t>
      </w:r>
    </w:p>
    <w:p>
      <w:r>
        <w:t>「是么？……」</w:t>
      </w:r>
    </w:p>
    <w:p>
      <w:r>
        <w:t>「真的好硬喔！」杨昆玲一直对我的生理反应，极力用她的言语挑逗及动作的刺激着我，我反得显得不好意思，脸红红的。我再也耐不住了，「姐姐，今天你可以给我么，我要……要…要和你性交。」</w:t>
      </w:r>
    </w:p>
    <w:p>
      <w:r>
        <w:t>我突然这样说出了口。不知是要抗拒我还是要诱惑我更久些，杨昆玲以安全期疼痛为理由阻止了我。「可是我真的想要插你！」我抗议着。「算了，从后面肛门来吧，这样就不算太痛了。」丝袜美女杨昆玲脸红着无奈地说。听到杨昆玲这样讲我感到全身亢奋，只觉得也许会很爽。</w:t>
      </w:r>
    </w:p>
    <w:p>
      <w:r>
        <w:t>「可是我该怎么弄啊？」「我会引导你的，不要太用力喔。」她笑着，我因为听现在能够从杨昆玲的口中亲自说出来真令人兴奋莫名！「要温柔一点，姐姐以前从来没做过这种事……」</w:t>
      </w:r>
    </w:p>
    <w:p>
      <w:r>
        <w:t>杨昆玲脸红着如初夜的处女般要求着。只见她杨昆玲已经转过身，双脚缓缓撑开，如狗爬船跪在床上，极力地高高翘起她的大屁股迎着我了，而她的美乳在前方一荡荡地晃动着。</w:t>
      </w:r>
    </w:p>
    <w:p>
      <w:r>
        <w:t>虽然杨昆玲心恐自己娇嫩的屁眼受不了我粗大阳具的抽插，痛个不亦乐乎，但暗地里心中却是跃跃欲试。眼前见她混圆的肥臀正朝着自己，鲜嫩幼滑，洁白无瑕，再也按捺不住，便用手扳着滑不溜手的两团肥肉，用点力往左右两旁轻轻掰开。</w:t>
      </w:r>
    </w:p>
    <w:p>
      <w:r>
        <w:t>一时间，藏在肉缝中又紧又窄的屁眼便展露在眼前，这是多么性感诱人的屁股啊，雪白结实，富有弹性，轮廓圆润饱满。股沟内夹着一丛若隐若现的阴毛，屁股最显眼的正上方是一个美丽的、带着涡轮状的洞眼。铜钱般大小，浅咖啡色泽，从外渐渐化到中间变成粉红，褐色的洞眼往外延伸出密密麻麻的皱褶，极像一朵含苞欲放的小菊花。</w:t>
      </w:r>
    </w:p>
    <w:p>
      <w:r>
        <w:t>我将手指插进花蕊里，立刻激起杨昆玲一阵战栗和略带恐惧的呻吟。一条条细小的皱纹从中心向四面扩散，像一颗菊花螺贝壳，娇小玲珑。中间一个仅看得见的小洞微微张开，一缩一放，仿似一块蛮荒的处女地，正迎接着拓荒者来开垦。</w:t>
      </w:r>
    </w:p>
    <w:p>
      <w:r>
        <w:t>我的双手顺着杨昆玲的美腿由她小巧的脚踝一路顺势摸索至雕空丝袜内侧诱人的缀饰雕花，将嘴贴近绕着缀饰雕花的圆周绕行舔食着。她要求除了她的小屁眼外其它的部位不能碰触，还用手遮掩住她的小穴，我只好老实地把脸凑近她丰肥的大屁股，伸出灵活的舌头，不停地去舔舐她细嫩粉白的臀肉，鼻子也磨在她大屁股雪嫩的肌肤周围。</w:t>
      </w:r>
    </w:p>
    <w:p>
      <w:r>
        <w:t>杨昆玲下身的体毛延伸到她的丰臀缝里，我用手先抚摸着在屁眼附近的阴毛，再以舌头和鼻子去触弄着它们，我又将嘴移至她美妙的屁眼里玩弄。以舌尖接触到她美丽的上屁眼时，她的身子如触电般抖动了一下，似乎此地是她尚未发觉的性感带。</w:t>
      </w:r>
    </w:p>
    <w:p>
      <w:r>
        <w:t>我将舌头一寸寸地挤入她屁眼的同时，丝袜美女杨昆玲不由自主地蠕动她的丰臀迎合我的舌根，我便抓着杨昆玲的美臀随着她的蠕动以舌头兴奋地搅着她美妙的后穴，品尝难以言喻的甜美滋味。杨昆玲似乎愈来愈兴奋，原本遮掩小穴的手现在则当成手淫的器具揉搓着自己的肉穴。这个女人的屁股真美。只是看就会兴奋！</w:t>
      </w:r>
    </w:p>
    <w:p>
      <w:r>
        <w:t>我的眼睛都集中在杨昆玲优美的屁股上。我伸手抓住她的肉丘。「啊…」她的屁股猛烈的抖了一下。于是我游移着舌根既享受她美丽屁眼的无名香也轻啜着那甘美的蜜汁，双手则是顺着她美丽的胸形感动的揉捏着淫荡的巨乳。</w:t>
      </w:r>
    </w:p>
    <w:p>
      <w:r>
        <w:t>我提着阴茎，小心翼翼地用龟头对准屁眼中心的小洞，准备力戳而进，一捣黄龙。谁知心想容易，实行就难，一捅之下，那小洞也随即跟着本能地一缩，把进口完全封闭，一时变得前无去路，欲进无从。虽然杨昆玲尽量放松，又将屁股迎着来势力挺，但那龟头却像盲头苍蝇，摸不着门路，乱碰乱撞，一个劲在洞外徘徊。</w:t>
      </w:r>
    </w:p>
    <w:p>
      <w:r>
        <w:t>两人对这玩意儿都是毫无经验，出尽混身解数东插西插一轮，别说整枝阴茎，到头来还是连龟头也挤不进去。杨昆玲见我束手无策，气喘呼呼，屁眼太干了我捅了几下阴茎怎么也插不进去，肛门倒给我弄得有点疼痛，便忽然省起一个办法来。</w:t>
      </w:r>
    </w:p>
    <w:p>
      <w:r>
        <w:t>她叫我吐些口水，于是吐了口水在她屁眼里，用手指涂匀。现在润滑多了，但还是不行，龟头进去一点就再也不能深入，杨昆玲却痛得杀猪般叫着，我只好拔出用阴茎轻轻地拍打她的大屁股。杨昆玲很舒服地浪叫着，呻呤着叫我用她的化妆品柜上凡士林乳液涂在阴茎上，这样插入屁眼会方便些。</w:t>
      </w:r>
    </w:p>
    <w:p>
      <w:r>
        <w:t>我挤了凡士林乳液一些在杨昆玲的可爱的小屁眼里，用手指四周涂匀，顺势将中指朝洞口插进去试试，果然与前不同，一下子就滑了进内，出出入入插了几趟，顺畅非常，于是再加多一只手指，进出一番，然后又用三只手指插进去，直插到出入随意，进退自如。也许杨昆玲渐渐习惯了我手指在肛门的抽插，不再紧张，又或者括约肌给撑得扩张，慢慢松弛，令到本来迫窄的小洞，张阔到已可容纳勃起的阴茎。</w:t>
      </w:r>
    </w:p>
    <w:p>
      <w:r>
        <w:t>我见水到渠成，便再挤出一些凡士林乳液抹在龟头上，揉了几揉，再在阴茎上满抹一把，涂匀一片，就朝着微微张开的屁眼挺进。另一手也没闲着继续操弄着美乳，杨昆玲的下阴则是她自己玩弄着。杨昆玲此时跪坐的样子加上不时的呻吟声，美丽的让我心跳加快。</w:t>
      </w:r>
    </w:p>
    <w:p>
      <w:r>
        <w:t>湿润已极，我准备顺势将阴茎挤入她的屁眼里，我抚摸着杨昆玲大白屁股上的粉嫩肌肤，享受着女性身体特有的馨香和光滑，杨昆玲不自然的扭动着屁股，忽然，我那坚硬火热的鸡巴箭一样刺向了她娇嫩的屁眼，正中白圆满月般臀部的中心。</w:t>
      </w:r>
    </w:p>
    <w:p>
      <w:r>
        <w:t>这下果然很滑，我的龟头扑哧一声整个塞入了她紫红色的肛门。「唧」的一声，粗壮的一枝鸡巴竟应声全根尽没，深深地埋藏在烫热如火、鲜嫩紧窄的肛门内。杨昆玲口中随即发出「唷」一声叫喊，两腿发软，给撞得趴在床上，四肢颤抖不休。</w:t>
      </w:r>
    </w:p>
    <w:p>
      <w:r>
        <w:t>我给吓得停了下来，关心地问：「弄得你很痛吗？」她歇了一会才能响应：「不，不太痛，是有点酸软，你管插，我还受得来。」我放下心头大石，双手扶着她屁股两侧，运用下体前后推送，把阴茎在肛门里慢慢抽插起来。</w:t>
      </w:r>
    </w:p>
    <w:p>
      <w:r>
        <w:t>杨昆玲一下子痛得杀猪般喔喔叫着不停。不管杨昆玲惨痛的叫声，我奋力刺向她的后庭花，抽送着阴茎到穿着令我兴奋莫名的雕空型透明肉色丝袜的美女杨昆玲肉体深处，狠狠地将她的肛门体无完肤地戳穿再戳穿，我再也无法控制自己勃发的激情，将她丰满撩人的身子向后一拉，整个儿娇躯都吊在自己的上身，双手托住她的大腿，粗大的肉棒打桩似的，一下下重重地挺到直肠最深处，直插得她的小屁眼又红又肿，已经涨到了最大限度。</w:t>
      </w:r>
    </w:p>
    <w:p>
      <w:r>
        <w:t>火辣辣的大阳具把小肉洞填得满满当当，没留一丝一毫空隙。我一次又一次使劲抽送着自已的阴茎，让它在她的紧窒的肛门里频繁的出入。「嗯嗯嗯……，嗯嗯嗯……」，丝袜美女杨昆玲发出了无意识的吟唱。</w:t>
      </w:r>
    </w:p>
    <w:p>
      <w:r>
        <w:t>我清楚得感觉到她的直肠紧勒着鸡巴，火热的鸡巴每次抽动都紧密磨擦着肉壁，让这位美女发出「唔唔…唔唔…」的呻吟声，对他而言这是多么美妙的乐章啊，她的肛道真的好长好紧啊。我低头看着自已乌黑粗壮的鸡巴在她的浑圆白嫩的屁股中间那娇小细嫩的肛门内进出着，而这位高贵美丽、端庄优雅的美女却只能拚命忍受，真的太爽啦，滋味实在是太美妙了！</w:t>
      </w:r>
    </w:p>
    <w:p>
      <w:r>
        <w:t>那小巧可爱的肛门肌肉紧紧地含住我粗壮的阴茎，贪婪地将我吸入她肉体的更深处。只听得杨昆玲由惨痛的杀猪般叫声一转而为淫荡的呻吟声，仿佛她的肉体淫浸在最快感的肉欲世界中。杨昆玲果然是绝妙的可人，同时我也找到了难得的作爱方式。</w:t>
      </w:r>
    </w:p>
    <w:p>
      <w:r>
        <w:t>随着不停地捣弄她的后穴，由呻吟声判断她大概已丢了二次。我将手指送入杨昆玲的阴道与小嘴中，将她不停流出的淫水与唾液涂满她的全身，甚至将雕空型透明肉色丝袜与床单给完全地溽湿。啊……不要啊……饶了我……唔唔……不要啊……啊……，丝袜美女杨昆玲一边向前爬，试图逃出我的射击，可她的双膝每挪出两下，我就握着她的双胯拖回来，反而更刺激了她的性欲。</w:t>
      </w:r>
    </w:p>
    <w:p>
      <w:r>
        <w:t>如是者几次，高贵美丽的丝袜美女杨昆玲无力地趴伏在床上，高高昂起她粉嫩的圆臀，柔若无骨地承受着我的又一波攻击，我的大鸡巴扑哧扑哧插进拔出，在年轻美女杨昆玲的肛门里寻求着至高的快感，美丽的女人微张着小嘴，满脸的娇媚，秀气的眉毛哀怨中透着一丝兴奋，已经呈现半昏迷状态了。</w:t>
      </w:r>
    </w:p>
    <w:p>
      <w:r>
        <w:t>杨昆玲跪在床上，而我则跪在她屁股后面，双手紧紧握住杨昆玲苗条的腰肢，这个淫荡场面曾经无数次在我脑海里挥之不去。杨昆玲的两片屁股被我蹂躏得一块青一块红，腰肢上渗出的汗液因扭动将我的手心涂得湿湿的，几乎把持不住杨昆玲光滑圆润的屁股。</w:t>
      </w:r>
    </w:p>
    <w:p>
      <w:r>
        <w:t>我将杨昆玲的娇躯翻转过来面对我躺下，扯过两只修长的美腿挂在我肩头，身子微微下压，握住性感的玉足，吻着柔嫩的脚掌，腰部再次发力，在杨昆玲娇笑声中缓慢抽送，持续着她的插她的屁眼十分钟之久。</w:t>
      </w:r>
    </w:p>
    <w:p>
      <w:r>
        <w:t>阴茎在这种平缓的频率中居然也频频勃动，在杨昆玲充满柔情蜜意的挑逗下，我将浑浊的精液射在她的直肠内，这是我们最平和的一次做爱，甚至没有流一滴汗，但这种充满情感的性交却令我久久陶醉其中。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