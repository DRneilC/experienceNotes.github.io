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哆啦A梦H篇</w:t>
      </w:r>
    </w:p>
    <w:p>
      <w:r>
        <w:t>时间过得很快，大雄已经是中学一年级学生，虽然他和以前一样笨，但政府为了节省教育资源，还是让这些学生继续升班，留级反而要让纳税人多付不少津贴。</w:t>
      </w:r>
    </w:p>
    <w:p>
      <w:r>
        <w:t>下课钟声一响，大雄、大胖和强夫已经急不可待跑出这所令人闷得发慌的学校。</w:t>
      </w:r>
    </w:p>
    <w:p>
      <w:r>
        <w:t>「哎呀，还以为小学很闷，升到中学就不闷，还是一样那麽闷！」大雄哀声叹气说。</w:t>
      </w:r>
    </w:p>
    <w:p>
      <w:r>
        <w:t>「就是嘛，天下乌云一样黑！」大胖也不停抱怨。</w:t>
      </w:r>
    </w:p>
    <w:p>
      <w:r>
        <w:t>「喂，大胖，是『天下乌鸦一样黑』吧？」强夫忍不住笑了出来。</w:t>
      </w:r>
    </w:p>
    <w:p>
      <w:r>
        <w:t>「干你老妈的，胆敢取笑老子？」大胖胖胖的身子追着强夫那弱小的身子，有点像老鹰捕小鸡那样。</w:t>
      </w:r>
    </w:p>
    <w:p>
      <w:r>
        <w:t>强夫被大胖追了一段路，气喘如牛，眼看就快要给大胖抓到，突然停下步来说∶「别打我，你们来我家吧。我爸爸妈妈都去大阪工作，要半年後才会回来，反正我们闲着没事做，不如来我家，我给你们见识一下Ａ片吧。」当大雄还不知道甚麽是Ａ片的时候，大胖已经垂涎三尺，推着强夫，急急向他家里赶去，大雄看他们神神秘秘的样子，也紧随背後去了。</w:t>
      </w:r>
    </w:p>
    <w:p>
      <w:r>
        <w:t>强夫家里倒是相当富裕，电视机、录影机、ＨＩＦＩ音响甚麽都有，连最新的ＰＬＡＹＳＴＡＴＩＯＮ和ＤＶＤ机都有，他一边泡茶一边向大胖和大雄介绍各种先进设备。</w:t>
      </w:r>
    </w:p>
    <w:p>
      <w:r>
        <w:t>「别拖延时间吧，小子！」大胖不耐烦了说∶「泡茶我来泡，你快把Ａ片拿出来吧！」强夫最怕是大胖发恶，忙说∶「是┅是┅！」说完跑进爸爸妈妈房里面翻抄一会儿，拿出两盒录影带。他把影带放进录影机里，然後电视上一幕幕精彩的画面播了出来。</w:t>
      </w:r>
    </w:p>
    <w:p>
      <w:r>
        <w:t>大雄看得傻了眼，他还是从来没看过这种场面，电视上那漂亮的姐姐二话不说，把衬衫解开，里面竟然没有穿内衣，两个豪乳抖一抖地在电视画面前晃动几下，然後那个猥琐的男人毛茸茸的手从她背後伸来，握住她的乳房，上下左右顺时针，然後逆时针搓动。</w:t>
      </w:r>
    </w:p>
    <w:p>
      <w:r>
        <w:t>大雄觉得整个厅里的气氛都改变了，自己脸红得发熨，眼角偷偷看大胖和阿福，他们两人的眼睛死盯着电视屏幕，嘴巴张开着，大胖甚至从嘴角边流下口水来。口水流到他的裤子上，大雄看到他裤子里已撑起一个大帐蓬。</w:t>
      </w:r>
    </w:p>
    <w:p>
      <w:r>
        <w:t>「原来每个男生看到这种场面都会这麽的┅┅」大雄不灵光的头脑这次倒想对了，因为他自己的裤管里也挺得很难受。</w:t>
      </w:r>
    </w:p>
    <w:p>
      <w:r>
        <w:t>「影带里那男人也应该胀得很厉害吗？」大雄一边看着一边想着，果然不出他所料，影带里的男人脱下裤子时，只见他双腿间的鸡巴一柱擎天。</w:t>
      </w:r>
    </w:p>
    <w:p>
      <w:r>
        <w:t>他把那女主角的手臂一抓，那女人就跌在他怀里，任他揉搓乳房脱下裤子。</w:t>
      </w:r>
    </w:p>
    <w:p>
      <w:r>
        <w:t>「哇塞！黑三角地带！」大胖大叫起来，他实在是太兴奋了∶「和我妈妈相同！」 强夫和大雄不约而同看向他，大胖腼腆地说∶「我┅┅我有一次偷看妈妈洗澡，她下面也是这样黑黑的，而我妹妹的下面就没有毛，只有一条缝子。」越描越黑，只好「哈哈、嘿嘿」笑笑带过。</w:t>
      </w:r>
    </w:p>
    <w:p>
      <w:r>
        <w:t>影带里的男女突然唉声四起，男的鸡巴用力塞进女人的下体，然後不停地进进出出，大雄现在又懂多了一样东西，就是男人那鸡巴除了可以拉尿之外，还有这麽好玩的用途。</w:t>
      </w:r>
    </w:p>
    <w:p>
      <w:r>
        <w:t>「以後如果和静宜结婚，不知道她肯不肯给我的小鸡鸡插进她的小穴穴里面呢？」大雄想远了，满脸通红，心里扑扑跳。</w:t>
      </w:r>
    </w:p>
    <w:p>
      <w:r>
        <w:t>大胖已经按捺不住，手插在裤袋里，去骚动那勃起的鸡巴。大胖只比大雄和强夫大一岁，但因为营养充足，肥头胖身，所以发育比他们两个早。</w:t>
      </w:r>
    </w:p>
    <w:p>
      <w:r>
        <w:t>影带并不长，那对男女在床上依依呀呀一番之後，男的把鸡巴抽出那洞洞，就把乳白黏状的精液射到那女人的身上。</w:t>
      </w:r>
    </w:p>
    <w:p>
      <w:r>
        <w:t>影带结束了，各人才舒了一口气。</w:t>
      </w:r>
    </w:p>
    <w:p>
      <w:r>
        <w:t>强夫鬼主意特别多，他小眼睛一转说∶「大家想不想以後都来我家偷看Ａ片呢？」 大胖说∶「这还用问？当然想┅┅」强夫说∶「用我的录影机，我没意见，但Ａ片我爸爸也只有收藏几盒，看完大家都没得看。」大胖说∶「可以租┅┅」强夫说∶「对，我赞成。但我的零用钱都用了来买ＧＡＭＥＢＯＹ、手提电话，所以不够钱再租。我提议我们三人轮流提供Ａ片，这样公平吧？」大胖有点不愿意，但想起看Ａ片时那种爽死的感觉，就决定节省零用钱一星期租一片来看。倒是大雄很害怕，每天只有５００￥做零用钱，即使每天中午不吃饭，一星期也不能租一片。</w:t>
      </w:r>
    </w:p>
    <w:p>
      <w:r>
        <w:t>「大雄！你不是想开溜吧？」大胖见他没作声地想从门边偷跑出去，大喝一声，吓得大雄差一点拉出尿来，忙说∶「赞成，我也很赞成！」</w:t>
      </w:r>
    </w:p>
    <w:p>
      <w:r>
        <w:t>二、间谍偷拍器写于∶２０００年２月２１日</w:t>
      </w:r>
    </w:p>
    <w:p>
      <w:r>
        <w:t>「叮当啊，你这次一定要救救我。」大雄说∶「我没有零用钱去租影带，一定给大胖打扁了。」他当然没说是Ａ片。</w:t>
      </w:r>
    </w:p>
    <w:p>
      <w:r>
        <w:t>叮当给他吵得连午睡都没睡好，看来没想个法宝给大雄，就会给他缠住，没完没了的。</w:t>
      </w:r>
    </w:p>
    <w:p>
      <w:r>
        <w:t>「啊，有了！」叮当想了一阵子说∶「我给一个录像机，你去四周拍一些花花草草、学校里老师同学，然後骗大胖是租来的带子就行了。」大雄差一点昏倒，大叫道∶「不行，除了公共地方之後，我还要去私人地方拍摄，比如是睡房里，你叫我拿这麽一部录像机跑到别人家里拍摄，不给人家打死才怪！」「别人对你会很友善的啊┅┅」叮当大惑不解，当然他不知道大雄要拍的是不断Ａ┅┅Ａ┅┅叫的Ａ片。叮当伸手到他肚皮上的百宝袋里摸索一遍，「啊，有！间谍偷拍器！」叮当拿出一只好像苍蝇般大小的东西，说∶「这是间谍偷拍器，可以遥控飞行，这是接收器，能把所拍到的图像录在影带里。」大雄拿了这个宝物，兴奋地在叮当大头上亲了一下，一溜烟就跑掉了。</w:t>
      </w:r>
    </w:p>
    <w:p>
      <w:r>
        <w:t>叮当一边擦掉大雄亲他留下的口水，一边很担心∶「看大雄这个样子，没多久又要闯出祸来。哎！」大雄在街上逛着。</w:t>
      </w:r>
    </w:p>
    <w:p>
      <w:r>
        <w:t>「要拍哪一家好呢？」大雄自言自语∶「现在是大白天，我想没人这麽早会干那种事吧。」他想了想∶「嗯，不如看看静宜现在在做甚麽？」他走到静宜家门口，把那间谍偷拍器扔进她家的院子里，然後用遥控机控制着，那偷拍器在她家里每个房子里飞来飞去，只见她妈妈在院里晾衣服，倒是不见静宜的影子。</w:t>
      </w:r>
    </w:p>
    <w:p>
      <w:r>
        <w:t>「她去哪里呢？」大雄抓抓脑袋∶「啊，是了，她一定去洗澡！」想到这里他当场脸红耳赤的，於是遥控着那偷拍器从浴室的风窗钻进浴室里。</w:t>
      </w:r>
    </w:p>
    <w:p>
      <w:r>
        <w:t>浴室的水汽弥漫，好不容易才看到东西，哈，果然是静宜在洗澡，静宜是个很乾净的女孩子，所以每天要洗两次，每次都要半小时以上。她文静地坐在浴缸里浸着泡泡浴，两个脸蛋给水汽薰得红红的，更显得格外美丽。</w:t>
      </w:r>
    </w:p>
    <w:p>
      <w:r>
        <w:t>自从升到中学后，静宜较少和大雄一起玩，到底已经长大了，怕给别人闲言闲语。大雄仍然很儒弱，只知道自己喜欢静宜，但一直不敢表白。</w:t>
      </w:r>
    </w:p>
    <w:p>
      <w:r>
        <w:t>现在心上人就在眼前，大雄怎会不怦然心跳呢？</w:t>
      </w:r>
    </w:p>
    <w:p>
      <w:r>
        <w:t>静宜哼着歌，洗了好一会儿，就站了起来。大雄的眼睛差一点要掉出来，他看见她细嫩如丝的肌肤，然後看到她胸脯上两个已经开始饱满的小乳房和上面被热水浸得粉红的乳头，大雄开始觉得有点呼吸困难。</w:t>
      </w:r>
    </w:p>
    <w:p>
      <w:r>
        <w:t>静宜已经整个人站出水来，大雄把那偷拍器遥控向她身下飞去，经过了小蛮腰，看到浑圆的小屁股之後，镜头又回到她的前面。静宜双腿之间开始生出细细颜色很浅的阴毛，所以不能掩饰那开始丰满的阴阜，而小穴的那小缝也能清楚看见。</w:t>
      </w:r>
    </w:p>
    <w:p>
      <w:r>
        <w:t>大雄觉得自己好像快要流出鼻血来。这时静宜也发现有只苍蝇的东西老是在她身体飞来飞去，便用手来抓，大雄见到这种情形，忙将偷拍器飞出那浴室。</w:t>
      </w:r>
    </w:p>
    <w:p>
      <w:r>
        <w:t>「哎，虽然拍到静宜出浴的样子，但还不是Ａ片，那里才能有男女欢好的情景可以拍呢？」大雄还是很苦恼，「幸好下次先轮到大胖提供Ａ片，可以再拖两天</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