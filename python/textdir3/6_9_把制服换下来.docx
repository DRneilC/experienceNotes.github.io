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把制服换下来</w:t>
      </w:r>
    </w:p>
    <w:p>
      <w:r>
        <w:t>期中考的最后一天了，早上鸿凯就与馨怡约好，下午考完后一起去玩。时间过的很快，终于结束了其期中考，鸿凯早就在教室门外等著，馨怡迫不急待的奔出教室，坐上鸿凯的摩托车，用力抱著鸿凯，奔驰在淡水的公路上。两人找了家餐厅，享用丰盛的晚餐，把期中考所失去的元气，一口气的补了回来。稍后两人来到河堤边，坐在河堤上看著□烂的晚霞；鸿凯轻柔的搂著馨怡，两人靠得好近好近，一切都静悄悄的，整个河堤就只有他们两个人。过了得一段时间，馨怡觉得累了，就跟鸿凯说，她想休息了；鸿凯看了看表，发现已经十一点多了，因此就问馨怡说：『明天起一连三天的假期，你想要到外面去走走，还是要回家呢？』馨怡想了想说：『我想后天再回去，明天回去路上塞车塞得很厉害。』『那么今晚可以到我那去。』『好啊！你那有好多好听的ＣＤ，但是我得要先回宿舍把制服换下来。』『好啊，我们现在就走。』</w:t>
      </w:r>
    </w:p>
    <w:p>
      <w:r>
        <w:t>回到宿舍，馨怡在留言板上得知雯慧和珍珍早就回家了，要过两天才会回来，她也在留言板上告诉她们俩，她也要回家了。进了房间，很快的换上便服，随手拿了几样东西，就和鸿凯一起到了鸿凯的小套房。 进了房间，鸿凯告诉馨怡：『你先自己随便坐坐吧！无论是看录影带、听音乐、看电视都可以，我到外面买宵夜，很快就回来。』随即鸿凯就出去了。 馨怡先打开电视，发现没什么节目好看，因此想要看看录影带，看著看著看到了一卷录影带，包装上写著：清纯少女，挡不住的诱惑，赤裸的呈现──新东京女大生爱的故事。这就是所谓的Ａ片，馨怡从来都没看过，但是在好奇心的驱使下，她忍不住的就开始看了起来。大约十分多钟后，她觉得下面热热养养的，便掀起裙子，用手指隔著粉红色的小三角裤在她的小穴上来回的摩擦</w:t>
      </w:r>
    </w:p>
    <w:p>
      <w:r>
        <w:t>，谁知道越摩擦越觉得舒服，忍不住的嘴上嗯嗯啊啊叫了起来，就像Ａ片中的女主角一样。突然间听到了一声巨响，原来是鸿凯进来时的关门声，馨怡直觉的把裙子盖了下去，但是刚刚所有的一切都被鸿凯全都看见了。鸿凯跟她说：『男欢女爱本来就是成熟的人所应该会的，这是本能，用不著压抑；况且你也不小了。』馨怡点了点头。鸿凯又说：『先吃宵夜吧，要看等一下再看。』</w:t>
      </w:r>
    </w:p>
    <w:p>
      <w:r>
        <w:t>他们俩吃完了宵夜，继续看著刚刚的片子。过了不久，馨怡又忍不住的把手伸到裙子下面，在她的小穴上来回的搓揉。鸿凯看了就说：『我来帮你。』便试著想掀起馨怡的裙子，但馨怡羞怯的抓著裙子不放。鸿凯又说：『来吧，没什么好害羞的。』这时馨怡才松了手，任凭鸿凯掀起了她的裙子。在裙子下鸿凯看到馨怡可爱的粉红色小三角裤，在小穴附近的一大块早已湿透，鸿凯小心的在上面搓揉了起来。随著鸿凯的使劲搓揉之下，馨怡也不断的嗯嗯啊啊......</w:t>
      </w:r>
    </w:p>
    <w:p>
      <w:r>
        <w:t>随后鸿凯动手脱下馨怡的三角裤，馨怡并没有反抗，由于这是馨怡神密地带第一次呈现在别人的面前，她很自然的用双手遮住下体。鸿凯说：『别害羞，我会让你很舒服的。』随即动手将馨怡的手移开，用他的中指往馨怡的小穴中轻轻的插入，再轻轻的离开，就这样来来回回的进进出出，馨怡也随之啊啊啊..嗯嗯嗯的。鸿凯中指插入插出的速度逐渐加快，馨怡也逐渐的快要到达高潮。突然间馨怡觉得有一股尿意出现，似乎憋不住的样子，她跟鸿凯说：『暂停一下吧，我要上厕所。』听到馨怡所说的话，鸿凯只好停下动作。馨怡站了起来，直觉的拿起她的内裤，想穿起来，此时鸿凯笑著说：『还穿什么，就这样不是很好。』『人家一向都是这样的，一时改不过来。』说完馨怡放下了三角裤，进了厕所，很快的就出来了。此时馨怡看到电视上的画面，便问鸿凯：『刚才好舒服喔，为什么我们不像电视上的那样？』『今天不行呦，你又没先准备好，而我也没保险套，万一怀孕了，那怎么办呢？』『没关系，我上星期月经才来过，照护理课所教的现在是安全期，不会怀孕的。』『那就好，可是我是第一次耶。』『没关系，我也是第一次。』『那我们就学电视上所作的来吧；刚刚是我让你爽的，现在该换你让我爽吧。』『好啊。』</w:t>
      </w:r>
    </w:p>
    <w:p>
      <w:r>
        <w:t>于是馨怡把手往鸿凯的下面移动，隔著裤子碰到了鸿凯的小弟弟，她感到硬硬的、大大的。接著动手脱下鸿凯的外裤，只剩下内裤。馨怡看著鸿凯的内裤，鼓鼓的；原来在前一阵子时，鸿凯的小弟弟早已一柱擎天，并不时有著黏液流了出来，以致于鸿凯的内裤也湿了一片。馨怡手伸进鸿凯的内裤里把小弟弟掏了出来，此时她下了一跳，好大喔。她记得在她弟弟小的时候，曾经看过那玩意，只有一点点的，随后她回想到电视上的男主角的小弟弟也是这样的，就不再感到意外了。馨怡手握著鸿凯的小弟弟，来回的搓动著，由于是第一次没经验，所以搓动的速度快了点；因此鸿凯急著说：『现在要慢慢的，不要太快，不然等下泄了，那就没戏唱了。』馨怡急忙收手，慢慢的搓动著。此时鸿凯手也没空著，将手伸到馨怡的胸前，抚摸馨怡的胸部，虽然隔著衣服，鸿凯觉得馨怡的两个奶奶好有弹性，也比平常外表看起来大得多了。接著鸿凯脱下馨怡的外衣、胸罩，双手就在馨怡的胸部上抚摸著。</w:t>
      </w:r>
    </w:p>
    <w:p>
      <w:r>
        <w:t>过了不久鸿凯说：『现在你用嘴来试试看，先舔舔看，再用嘴含著我的小弟弟，就像你刚刚用手弄的一样，我也用嘴来舔舔你的小穴。』随即鸿凯脱下内裤，而馨怡则一脸茫然，不晓得如何能在她舔鸿凯小弟弟的同时，鸿凯也能舔到她的小穴。鸿凯于是说：『就像电视上的那样，我躺著，你屁股朝著我的脸趴在我身上，不就可以了。』经鸿凯这么一说，馨怡恍然大悟，随即他们俩就开始相互舔著对方的下体，鸿凯也不时的用手抚摸馨怡的胸部，并用中指在馨怡的小穴上插进插出的。</w:t>
      </w:r>
    </w:p>
    <w:p>
      <w:r>
        <w:t>过了一阵子，鸿凯说：『现在应该可以把我的小弟弟插进去了，这是我的第一次，也是你的第一次，我会很小心的。你可能会有点痛，忍耐一下，很快就会过去了。』接著俩人调整姿势，鸿凯把小弟弟轻轻的插进馨怡的小穴中，慢慢的来回抽动著，馨怡嘴上也轻轻嗯嗯啊啊的叫著。随著鸿凯小弟弟抽动速度加快，馨怡的叫声也越来越急促，越来越大声。突然间馨怡觉的下面好痛，大叫一声：『啊....』原来是馨怡的处女膜破了。小弟弟在馨怡的小穴中抽动的速度仍在加快中，终于鸿凯忍不住了，将精液喷射出去，在此时馨怡也到达高潮。鸿凯将小弟弟自馨怡的小穴中抽出，此时看到馨怡的小穴中有黏液流出，还伴随著一些血丝，鸿凯急忙的拿了卫生纸在在那里擦了擦。</w:t>
      </w:r>
    </w:p>
    <w:p>
      <w:r>
        <w:t>馨怡看了看时钟发现已经是清晨三点半了，在经过这一场大战后，早已疲惫不堪，便说：『我累了，我想睡了。』『我也是，那我们就去睡觉吧。』由于两人实在是太累了，于是连衣服也不穿，直接进卧房，躺在床上，立刻就睡著了。</w:t>
      </w:r>
    </w:p>
    <w:p>
      <w:r>
        <w:t>他们俩个人就这样相拥而眠，一直睡到隔天的中午才起来。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