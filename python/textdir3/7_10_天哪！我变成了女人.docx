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天哪！我变成了女人</w:t>
      </w:r>
    </w:p>
    <w:p>
      <w:r>
        <w:t>.</w:t>
      </w:r>
    </w:p>
    <w:p>
      <w:r>
        <w:t>我生长在一个非常富有的家庭，可是内心确非常贫嵴，因为我的面貌异常的丑陋，虽然我以学业优异的表现，</w:t>
      </w:r>
    </w:p>
    <w:p>
      <w:r>
        <w:t>希望来使别人不要注意我的外表，但是所到之处依然受到众人异样的眼光，以及鄙视般的嘲笑，在大学就读其间双</w:t>
      </w:r>
    </w:p>
    <w:p>
      <w:r>
        <w:t>亲不幸在车祸中去世，于是我继承了父亲大笔的财产，但失去双亲的我再加上我面貌丑陋，使我丧失了生存意志就</w:t>
      </w:r>
    </w:p>
    <w:p>
      <w:r>
        <w:t>在我快要二十岁的前几天，我打算一觉不起。</w:t>
      </w:r>
    </w:p>
    <w:p>
      <w:r>
        <w:t>到处的药房都因为我未成年都不卖安眠药，在我失望之余发现了街的尽头有一间不起眼的旧药房，我进入药房</w:t>
      </w:r>
    </w:p>
    <w:p>
      <w:r>
        <w:t>向一位阴森诡异的老婆婆买了一瓶安眠药，离开前那位老婆婆还交代我说：那药的药效非常强，要自杀的话只要吃</w:t>
      </w:r>
    </w:p>
    <w:p>
      <w:r>
        <w:t>三颗就可以了，如果要「改变」的话吃一颗就够了，不相信的话可以先吃一颗看看。我听不懂她说的话，就离开返</w:t>
      </w:r>
    </w:p>
    <w:p>
      <w:r>
        <w:t>家了。</w:t>
      </w:r>
    </w:p>
    <w:p>
      <w:r>
        <w:t>「可恶为什麽我的人生这麽不顺呢？」回到家后我哀声歎气的自怨自哀，我拿出刚买的安眠药，它的外表并没</w:t>
      </w:r>
    </w:p>
    <w:p>
      <w:r>
        <w:t>有任何标示，我对其是否为真安眠药抱持着怀疑的态度，我先拿出一颗来试吃看其效果，不久脑袋就昏昏沉沉全身</w:t>
      </w:r>
    </w:p>
    <w:p>
      <w:r>
        <w:t>无力，正想要吃更多时我便不醒人事了。在这期间，脑中出现了一位我最想追求的梦中情人的样貌，她那甜美又带</w:t>
      </w:r>
    </w:p>
    <w:p>
      <w:r>
        <w:t>点妖媚的面孔，丰满的胸脯像是随时要挣脱衣服的束膊，那曲线苗条又玲珑的双腿，以及那令人爱不释手的双臀，</w:t>
      </w:r>
    </w:p>
    <w:p>
      <w:r>
        <w:t>我脑中不断的揣摩自认完美的梦中情人，渐渐地我连意识也都消失了。</w:t>
      </w:r>
    </w:p>
    <w:p>
      <w:r>
        <w:t>「嗯？什麽东西在舔我的脸？」迷迷煳煳中张开眼睛，原来是自己心爱的贵宾狗在舔我。</w:t>
      </w:r>
    </w:p>
    <w:p>
      <w:r>
        <w:t>「咦？我没死？」我惊讶的站起来看看自己，我还活着？虽然脑袋还有些昏昏沉沉。</w:t>
      </w:r>
    </w:p>
    <w:p>
      <w:r>
        <w:t>「咦？这是什麽？」突然我看到自己的胸部与以前不同，用手摸摸看，这简直就是女人的胸部嘛！我赶快跑去</w:t>
      </w:r>
    </w:p>
    <w:p>
      <w:r>
        <w:t>镜子前一瞧究竟。</w:t>
      </w:r>
    </w:p>
    <w:p>
      <w:r>
        <w:t>「哇！我怎麽变成一个女人了！咦？还是我心中爱恋的梦中情人的模样。」</w:t>
      </w:r>
    </w:p>
    <w:p>
      <w:r>
        <w:t>为了証明自己变成百分百的女人，我迅速的脱掉全身的衣物一观究竟。</w:t>
      </w:r>
    </w:p>
    <w:p>
      <w:r>
        <w:t>「胸部的触感那麽柔软，肌肤那麽细腻，腿的曲线是那麽的完美。最后，伴随我十九个年头的小弟也消失的无</w:t>
      </w:r>
    </w:p>
    <w:p>
      <w:r>
        <w:t>影无踪。」从来没有接触过女人身体的我，情不自禁的想摸摸这样美好的身体。</w:t>
      </w:r>
    </w:p>
    <w:p>
      <w:r>
        <w:t>坚挺又硕大的乳房，尖端处乳头和乳晕泛起美丽的粉红色，两乳间一条令所有男人失魂的乳沟。纤细的腰！彷</w:t>
      </w:r>
    </w:p>
    <w:p>
      <w:r>
        <w:t>佛稍一用力便会折断般！完美翘挺的屁股！笔直修长的美腿，找不到一丝伤痕。吹弹可破的皮肤，？^ 车澈焐保</w:t>
      </w:r>
    </w:p>
    <w:p>
      <w:r>
        <w:t>簿？ㄌ尥福？</w:t>
      </w:r>
    </w:p>
    <w:p>
      <w:r>
        <w:t>不需要化妆就明艳动人。更重要的是双腿间真的有我梦寐以求的细缝！</w:t>
      </w:r>
    </w:p>
    <w:p>
      <w:r>
        <w:t>天啊！我把手伸到我的乳头上一捏！一种电流般莫明的快感慢慢从乳头传到全身。哇！不一会儿，我的乳头马</w:t>
      </w:r>
    </w:p>
    <w:p>
      <w:r>
        <w:t>上充血站了起来无力的感觉，让我双脚险些站不稳。渐渐的把右手移到下面，我找到我的细缝慢慢的抚摸，手碰到</w:t>
      </w:r>
    </w:p>
    <w:p>
      <w:r>
        <w:t>阴唇内壁粉色的肉，有点痛却又有点爽。慢慢我找到了一点可以带给我十足快感的小凸起，这应该就是书上看过的</w:t>
      </w:r>
    </w:p>
    <w:p>
      <w:r>
        <w:t>阴蒂了。慢慢的！我觉得下面湿了。这是种从来都没有过的感觉。但是我突然想到这是怎麽一回事，我只是吃</w:t>
      </w:r>
    </w:p>
    <w:p>
      <w:r>
        <w:t>了安眠药要自杀而已，现在怎麽会变成自己心中的梦中情人，于是我想了一想事情的前因后果，原来那药吃了之后，</w:t>
      </w:r>
    </w:p>
    <w:p>
      <w:r>
        <w:t>可能可以用意志去控制想变成什麽样的人？甚至可以不分男女颠倒阴阳？于是我迟疑了，我要如何运用这药丸呢？</w:t>
      </w:r>
    </w:p>
    <w:p>
      <w:r>
        <w:t>要当帅哥还是美女呢？先决定看能不能变成大帅哥再说吧！就如此决定了，于是我又吃了一颗药丸，重新朔造一个</w:t>
      </w:r>
    </w:p>
    <w:p>
      <w:r>
        <w:t>全新的自己，完美的帅哥，没多久我又昏睡了过去，十五分钟后，我再度醒来，镜子中出现一个只有脸孔改变但身</w:t>
      </w:r>
    </w:p>
    <w:p>
      <w:r>
        <w:t>体不变的帅哥，这状况差点把我吓晕，赶紧再吃一颗将自己变回梦中情人的模样。</w:t>
      </w:r>
    </w:p>
    <w:p>
      <w:r>
        <w:t>第三度醒来，我看着镜中的女孩（梦中情人），彷佛未染世俗的清秀脸庞泛起一抹桃红，带给人娇艳的感觉。</w:t>
      </w:r>
    </w:p>
    <w:p>
      <w:r>
        <w:t>魔鬼的身材，未经人事的秘处透露出纯洁的感觉，却又给我一些淫乱的感觉。心中有一股冲动，我掰开自己的细缝</w:t>
      </w:r>
    </w:p>
    <w:p>
      <w:r>
        <w:t>看到阴道口微微一张一合！好像渴望男性的阳根去侵犯它，我更冲动了！阴蒂也因此由粉色变成紫红色的！乳头更</w:t>
      </w:r>
    </w:p>
    <w:p>
      <w:r>
        <w:t>是慢慢涨起我好想舔它喔！</w:t>
      </w:r>
    </w:p>
    <w:p>
      <w:r>
        <w:t>我慢慢的把手指伸到阴道外面，发现自己真的好湿好湿，爱液都流到小腿上了。喔！……阴道裡面好空虚喔！</w:t>
      </w:r>
    </w:p>
    <w:p>
      <w:r>
        <w:t>好想找东西来填满它。原来女人有需要时就是这样子！但是我手边又没东西能充实它的。对了！我急忙的跑去书捉</w:t>
      </w:r>
    </w:p>
    <w:p>
      <w:r>
        <w:t>拿了根笔，回到镜子前，我将笔慢慢的插进阴道裡！</w:t>
      </w:r>
    </w:p>
    <w:p>
      <w:r>
        <w:t>「痛痛痛……」麻痛的感觉走遍全身，但是阴道却紧紧的吸住笔，不肯让它出去，我也捨不得让它出去。裡面</w:t>
      </w:r>
    </w:p>
    <w:p>
      <w:r>
        <w:t>好暖和啊！可能因为我是「处女」，感觉好紧喔！我继续往裡插，疼痛越来越强烈，差一点我就受不了，想要将笔</w:t>
      </w:r>
    </w:p>
    <w:p>
      <w:r>
        <w:t>慢慢拔出，原本受笔阻碍没流出来的淫水夺门而出！湿了我的地板。好多啊！我骄傲的看着自己的杰作。接着又把</w:t>
      </w:r>
    </w:p>
    <w:p>
      <w:r>
        <w:t>手指移往我的阴核，拼命的刺激它！噢！这是甚麽感觉？</w:t>
      </w:r>
    </w:p>
    <w:p>
      <w:r>
        <w:t>噢……噢……噢……我想叫又不好意思叫的太大声。渐渐我的阴户开始抽搐痉挛！终于达到第一次高潮了……</w:t>
      </w:r>
    </w:p>
    <w:p>
      <w:r>
        <w:t>恍如置身仙境，周围亮亮的，我什麽都看不见，这就是女性高潮的感觉吗？我发觉男生自卫的射精根本不能比嘛！</w:t>
      </w:r>
    </w:p>
    <w:p>
      <w:r>
        <w:t>闭上眼享受身体的余韵……过瘾！</w:t>
      </w:r>
    </w:p>
    <w:p>
      <w:r>
        <w:t>突然想起，「糟糕！没有女性的衣服。」不过还好我买了一套中性的服装，虽然大件了点，姑且穿一下吧！因</w:t>
      </w:r>
    </w:p>
    <w:p>
      <w:r>
        <w:t>为没内裤胸罩，所以我也没穿，一切妥当后我就准备上街了。直到走到门口我才发现，实在有太多生活用品我必须</w:t>
      </w:r>
    </w:p>
    <w:p>
      <w:r>
        <w:t>要去购买，像是：「奶罩、内裤、衣服、裙子、适合我脚尺寸的鞋子、袜子、丝袜、首饰、洗面乳、化妆品……」</w:t>
      </w:r>
    </w:p>
    <w:p>
      <w:r>
        <w:t>还好，我有的是钱，那些买起来价钱还真是不小的一笔数目！</w:t>
      </w:r>
    </w:p>
    <w:p>
      <w:r>
        <w:t>走在街上总觉得大家的眼光都在看我，我知道这是因为这是因为我长的漂亮的关系。再加上我身上穿着一件颇</w:t>
      </w:r>
    </w:p>
    <w:p>
      <w:r>
        <w:t>为透明的上衣，又没穿胸罩姣好的上围，粉嫩的乳头乳晕，就这样若隐若现，惹得路上的男生们遐想与注目，我真</w:t>
      </w:r>
    </w:p>
    <w:p>
      <w:r>
        <w:t>的很喜欢这种感觉，走着走着，身体渐渐敏感起来，乳头因为跟衣服摩擦，早就已经站起来了，双腿间我敏感的小</w:t>
      </w:r>
    </w:p>
    <w:p>
      <w:r>
        <w:t>肉缝，跟裤子不停摩擦，也已经春潮？Ｄ牡揭环豢帐？</w:t>
      </w:r>
    </w:p>
    <w:p>
      <w:r>
        <w:t>的地步，脸色微微晕红，媚态毕现，感觉非常Ｈｉｇｈ。</w:t>
      </w:r>
    </w:p>
    <w:p>
      <w:r>
        <w:t>首先我先走近家鞋店，想买双适合我的鞋子，顺便平复自己的心情。店员小姐告诉我，说我的腿又长又直，脚</w:t>
      </w:r>
    </w:p>
    <w:p>
      <w:r>
        <w:t>踝又细，人又高，最适合穿高跟凉鞋搭配丝袜了。于是我买了三双高跟系带凉鞋，两双厚底凉鞋，两双三？Ｌ叩母</w:t>
      </w:r>
    </w:p>
    <w:p>
      <w:r>
        <w:t>吒？玻惨凰？</w:t>
      </w:r>
    </w:p>
    <w:p>
      <w:r>
        <w:t>短靴及一双马靴，而店家还送我两双丝袜而厚底凉鞋还当场换穿呢！</w:t>
      </w:r>
    </w:p>
    <w:p>
      <w:r>
        <w:t>接着！！我走进了一家黛安芬想要买几件内衣裤。进女性内衣店，对我来说倒是第一次，起先还真有点不好意</w:t>
      </w:r>
    </w:p>
    <w:p>
      <w:r>
        <w:t>思。倒是小姐发现了我，把我请进去。我连自己的ｓｉｚｅ都不知道，只好请小姐帮我量一量，顺便拿几件适合我</w:t>
      </w:r>
    </w:p>
    <w:p>
      <w:r>
        <w:t>的裤裤杯杯让我试试看。</w:t>
      </w:r>
    </w:p>
    <w:p>
      <w:r>
        <w:t>「你是不是以前都由妈妈帮你买呀？」小姐开玩笑的说了几句话。</w:t>
      </w:r>
    </w:p>
    <w:p>
      <w:r>
        <w:t>「啊！嗯！是！你怎麽知道」我慌忙的敷衍过去。</w:t>
      </w:r>
    </w:p>
    <w:p>
      <w:r>
        <w:t>小姐帮我量了三围，居然是３４Ｄ。２２。３３，哇！好棒的身材！我知道自己身材不错，但没想到竟然好到</w:t>
      </w:r>
    </w:p>
    <w:p>
      <w:r>
        <w:t>这种地步。</w:t>
      </w:r>
    </w:p>
    <w:p>
      <w:r>
        <w:t>「你要什麽款式的呢？」小姐问说。「性……性感一点的！！」我回答。</w:t>
      </w:r>
    </w:p>
    <w:p>
      <w:r>
        <w:t>小姐似乎吓了一跳，居然有人第一次就买性感内衣，「没问题，马上来」。</w:t>
      </w:r>
    </w:p>
    <w:p>
      <w:r>
        <w:t>小姐帮我拿的都是一些半截式颇为透明得胸罩，和Ｔ型内裤或绳节式要自己打蝴蝶结的内裤。</w:t>
      </w:r>
    </w:p>
    <w:p>
      <w:r>
        <w:t>「要不要试试看？」小姐问道。</w:t>
      </w:r>
    </w:p>
    <w:p>
      <w:r>
        <w:t>「好啊！！」我走进了试穿室脱下上衣试试胸罩，小姐还主动帮忙又教导我如何穿戴内衣裤。我检查一番胸罩</w:t>
      </w:r>
    </w:p>
    <w:p>
      <w:r>
        <w:t>倒是蛮合身，不过上缘只罩到乳头，乳晕则露出了一点。无妨！这样才性感。我脱下牛仔裤后才发现，原来自己已</w:t>
      </w:r>
    </w:p>
    <w:p>
      <w:r>
        <w:t>经春潮汹涌成这样，整个阴部都湿了，还沾湿了牛仔裤。穿上内裤，感觉怪怪的，内裤陷到屁股裡……而且好像只</w:t>
      </w:r>
    </w:p>
    <w:p>
      <w:r>
        <w:t>要做大动作内裤边缘就会跑到阴部裡面，这也许就是Ｔ型内裤吧！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