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班级春天</w:t>
      </w:r>
    </w:p>
    <w:p>
      <w:r>
        <w:t>.</w:t>
      </w:r>
    </w:p>
    <w:p>
      <w:r>
        <w:t>我是就读於某某高职部的三年级的转学生，因为父母离异，所以妈妈出钱给我租房子，生活费就跟爸爸拿。 转学过来已经二个多月了，自然认识了一些朋友，而对於长得普通的我依然没有女朋友，不过异性缘倒是蛮好的。</w:t>
      </w:r>
    </w:p>
    <w:p>
      <w:r>
        <w:t>小玲——我们班的班花，是个功课、美术一流的女孩，长发披肩，加上大眼睛无法阻挡的放电，让男人都想把目光放在她身上，尤其是在上游泳课的时候，那丰满高挺的乳房挤成一条乳沟，随着她的走动而跳动震荡；小蛮腰下的圆臀高翘迷人，修长的美腿实在诱人，如果她是我女朋友的话，我一定天天干着她、享受她，加上她糊涂的个性，更让人怜爱。</w:t>
      </w:r>
    </w:p>
    <w:p>
      <w:r>
        <w:t>而她的死党美淑和思吟也长得不错，思吟外表很可爱，除了尖挺的乳房外就是她翘得很性感的臀部，美淑是个活泼有个性的女孩，条件也都不错，而皮肤黑黑的就是她的特色。</w:t>
      </w:r>
    </w:p>
    <w:p>
      <w:r>
        <w:t>班上总不能只有三个能看的吧！那我们班男生不是不用过活了？秋芳和琼怡似乎不是好学生类型的，时常到厕所去哈一根，看不爽的就找别班的男生来欺负我们班的男同学或女同学。秋芳留着像梁咏琪的短发，身材比起小玲来说更好，小玲属於粉嫩型的，秋芳则是健美型的，黝黑的肤色。</w:t>
      </w:r>
    </w:p>
    <w:p>
      <w:r>
        <w:t>留级的她是目前的大姊头，而琼怡是个非常酷不喜欢讲话的女孩，是属於冰山美人型，白嫩的皮肤的她如果不发狠还真像个好学生，越是如此，越是有一种要征服她们的欲望。</w:t>
      </w:r>
    </w:p>
    <w:p>
      <w:r>
        <w:t>好巧不巧我的房东刚好是美淑的爸爸，因此和美淑渐渐地熟了，进而了解了班上的事情和小玲的事。慢慢地跟小玲和思吟成为好朋友，才知道原来美淑她们三个要考大学，每周二、五都要去补习，而美淑有一个重考生追她追得很勤，思吟则是有一个固定的男友，就只有小玲依旧迟钝地不知道男生们的「哈」。</w:t>
      </w:r>
    </w:p>
    <w:p>
      <w:r>
        <w:t>有一次我经过女厕前面，刚好遇见秋芳在洗手台抽烟，她拿出十元要我去帮她买饮料，我甩也没甩她就走了，放学之后她竟叫一群男生围殴我。</w:t>
      </w:r>
    </w:p>
    <w:p>
      <w:r>
        <w:t>「给我照子放亮点，叫你干什么就干什么！不然下次就不只这样了～～」</w:t>
      </w:r>
    </w:p>
    <w:p>
      <w:r>
        <w:t>我被打得无力爬起，眼前发现一个站在那看着我，那就是酷酷的琼怡，我跟她四目相交了几分钟，她的眼神不是杀气是那股温柔的眼神。</w:t>
      </w:r>
    </w:p>
    <w:p>
      <w:r>
        <w:t>「以后小心一点……」说完后她就走了。</w:t>
      </w:r>
    </w:p>
    <w:p>
      <w:r>
        <w:t>回到家附近遇见了美淑，让她知道了真相，结果晚上她跑来我房内帮我写功课，还煮泡面喂我吃，而且是先自己吃，再吻我喂我吃，我真是吓了一跳，我和她都没说话的等到吃完。</w:t>
      </w:r>
    </w:p>
    <w:p>
      <w:r>
        <w:t>「你知道吗？从你转来我就知道你是我喜欢的人，我喜欢你……」她害羞地坐在床沿。</w:t>
      </w:r>
    </w:p>
    <w:p>
      <w:r>
        <w:t>「你不是有一个很喜欢你的男生吗？」我回答道。</w:t>
      </w:r>
    </w:p>
    <w:p>
      <w:r>
        <w:t>「他不是我喜欢的类型！」</w:t>
      </w:r>
    </w:p>
    <w:p>
      <w:r>
        <w:t>「那他……」</w:t>
      </w:r>
    </w:p>
    <w:p>
      <w:r>
        <w:t>还没说完，美淑就抱住躺在床上的我：「我真得好喜欢你，我可以给你我的全部，甚至……甚至我的身体……」</w:t>
      </w:r>
    </w:p>
    <w:p>
      <w:r>
        <w:t>我想美淑一定是在发春了，如此性感的小黑猫，不上不是很可惜吗？</w:t>
      </w:r>
    </w:p>
    <w:p>
      <w:r>
        <w:t>她没有抗拒我脱掉她的Ｔ恤和热裤，她的苗条身材不是我说的，真是健美。</w:t>
      </w:r>
    </w:p>
    <w:p>
      <w:r>
        <w:t>当她自己把奶罩解开时，她的小乳房泛着粉红色的乳头，马上就落入我的手中，在强吻她之后顺着吻了下来到她的乳房，马上就将她的乳头含入口中，用齿舌来挑逗她。</w:t>
      </w:r>
    </w:p>
    <w:p>
      <w:r>
        <w:t>「呀呀……嗯嗯……」她敏感地抖动着身子，可以听到她的呻吟声。</w:t>
      </w:r>
    </w:p>
    <w:p>
      <w:r>
        <w:t>我往下舔，顺着脱下她白色小裤裤，浓密的阴毛覆盖着她最迷人的阴穴，就在她的大腿夹紧我的脸颊，我品尝了她的阴穴，舌头不时地伸进阴道内挑弄，她兴奋地按着我的头。</w:t>
      </w:r>
    </w:p>
    <w:p>
      <w:r>
        <w:t>「哦～～～～～嗯嗯～～你好坏！不要这样啦……」</w:t>
      </w:r>
    </w:p>
    <w:p>
      <w:r>
        <w:t>「美淑，你好美啊～～你是第一次吗？」</w:t>
      </w:r>
    </w:p>
    <w:p>
      <w:r>
        <w:t>「嗯！」</w:t>
      </w:r>
    </w:p>
    <w:p>
      <w:r>
        <w:t>「你的淫水好多，好好喝！」</w:t>
      </w:r>
    </w:p>
    <w:p>
      <w:r>
        <w:t>「讨厌啦……」她满脸通红，却不知道我已经掏出我的大阴茎，抓着她的膝盖，曲起她的美腿，阴茎顶住她的阴穴，用力强塞阴茎到她体内。</w:t>
      </w:r>
    </w:p>
    <w:p>
      <w:r>
        <w:t>「啊啊啊啊啊～～～～～～～～～好痛～好痛～」</w:t>
      </w:r>
    </w:p>
    <w:p>
      <w:r>
        <w:t>「好棒啊！美淑，我要开始了喔！」强力抽插着她，一下慢一下快，她似乎难以招架……</w:t>
      </w:r>
    </w:p>
    <w:p>
      <w:r>
        <w:t>「啊啊啊啊～～～～快停止！啊～～～～啊～～～～喔喔……」她不停地抓扯着被单，最后抱住我的身体。</w:t>
      </w:r>
    </w:p>
    <w:p>
      <w:r>
        <w:t>看见她那么的痛苦，真是有莫名的兴奋，在三十分多钟之后她达到了她生涯的第一次高潮。</w:t>
      </w:r>
    </w:p>
    <w:p>
      <w:r>
        <w:t>「你要去了吗？高潮了吗？呼……」</w:t>
      </w:r>
    </w:p>
    <w:p>
      <w:r>
        <w:t>「啊～～～～～～好棒好棒！啊～～人家……人家不行了～」</w:t>
      </w:r>
    </w:p>
    <w:p>
      <w:r>
        <w:t>「好……我也要射了～去……去了！！！！！！！」</w:t>
      </w:r>
    </w:p>
    <w:p>
      <w:r>
        <w:t>「啊～～～～～～～～～～嗯～嗯……」</w:t>
      </w:r>
    </w:p>
    <w:p>
      <w:r>
        <w:t>我故意在她的体内射精，同时她也达到高潮，在我拔出阴茎时，她还享受着做爱后的余韵……</w:t>
      </w:r>
    </w:p>
    <w:p>
      <w:r>
        <w:t>在她回神时才发觉太晚了，必须要赶快回去而拒绝了我要求一起洗澡。</w:t>
      </w:r>
    </w:p>
    <w:p>
      <w:r>
        <w:t>没想到美淑真的被我干到，如果能跟小玲和思吟的话……</w:t>
      </w:r>
    </w:p>
    <w:p>
      <w:r>
        <w:t>（２）思吟的野外激情</w:t>
      </w:r>
    </w:p>
    <w:p>
      <w:r>
        <w:t>隔天，美淑她们去补习，等到了十点多她们下课之后我接到了美淑打给我的电话，她要求我去她补习班的地方，到了补习班那儿我遇见了她们三个女生，才知道思吟刚才和男朋友吵架。平常都是男朋友接送，现在吵架了没人接送，所以要我载她一程。</w:t>
      </w:r>
    </w:p>
    <w:p>
      <w:r>
        <w:t>在小玲搭她爸爸的车回去之后，美淑也赶上公车回去了，我载着思吟也起程了。因为是五十㏄坐位，非常小，我和她是紧紧相贴的，在制服下的她，乳房大概有Ｂ，不过却很尖挺，柳腰下性感的臀部最让我兴奋，修长美白的棒棒腿蛮诱人的。</w:t>
      </w:r>
    </w:p>
    <w:p>
      <w:r>
        <w:t>思吟家还蛮远的，我来到了郊外一座山路上，她说过了这座山就到了，但好死不死偏偏这时候摩托车故障，只好陪她用走的。但好运却没有来临，天上下起了大豪雨，我们俩跟本来不及躲雨就被淋湿了，此时我不管摩托车了，扶着思吟的手臀向旁边一间破屋跑去。</w:t>
      </w:r>
    </w:p>
    <w:p>
      <w:r>
        <w:t>到了屋内，我跟思吟早已湿得不像话了，思吟的制服湿得贴在身上，完全呈现出她的身材，紫色的奶罩，想必蓝色短裙内一定是紫色的内裤。这时思吟拼命地咳嗽，我想她一定冷倒了，就拿出我在童军会绝活出来，升了一个火堆。</w:t>
      </w:r>
    </w:p>
    <w:p>
      <w:r>
        <w:t>「思吟～把衣服都脱掉了，比较不会冷～」</w:t>
      </w:r>
    </w:p>
    <w:p>
      <w:r>
        <w:t>「这……」</w:t>
      </w:r>
    </w:p>
    <w:p>
      <w:r>
        <w:t>「你这个小笨蛋～这个节骨眼了，你还在在意男女之间的事！」</w:t>
      </w:r>
    </w:p>
    <w:p>
      <w:r>
        <w:t>我一本正经地脱掉了所有衣服挂着，她害羞地慢慢脱掉了上衣，背着我脱下短裙，解开胸罩。这时这可爱的女生已经被我骗了，难道这是老天给我机会吗？</w:t>
      </w:r>
    </w:p>
    <w:p>
      <w:r>
        <w:t>我看着她不敢看我的屈坐在那发抖。</w:t>
      </w:r>
    </w:p>
    <w:p>
      <w:r>
        <w:t>「思吟，真的不要紧吧……」</w:t>
      </w:r>
    </w:p>
    <w:p>
      <w:r>
        <w:t>「不……要……紧啦……」</w:t>
      </w:r>
    </w:p>
    <w:p>
      <w:r>
        <w:t>「不行啦～你渐渐失温了～来！」我抓起她，她的乳房白嫩尖挺赤裸在我眼前：「让我的热能在注入你的体内吧～～」</w:t>
      </w:r>
    </w:p>
    <w:p>
      <w:r>
        <w:t>「不可以……你不要这样啦～～」</w:t>
      </w:r>
    </w:p>
    <w:p>
      <w:r>
        <w:t>她抱在胸前的两手被我拉开，马上就夺了她的薄唇，搂住她的腰。我的手顺着她的细腰而下穿进她内裤之中，搓揉她柔嫩的臀肉，不时滑进她的神秘地带。</w:t>
      </w:r>
    </w:p>
    <w:p>
      <w:r>
        <w:t>这时她慢慢地陷入了这舒服的快感之中，不一会儿她按住我的头吸吮她的乳房及乳头，很快地她的乳头硬起来。</w:t>
      </w:r>
    </w:p>
    <w:p>
      <w:r>
        <w:t>「不行啊……我爱我的男朋友……我不能背叛他……」</w:t>
      </w:r>
    </w:p>
    <w:p>
      <w:r>
        <w:t>「真的吗？你看你乳头都发情了，下面也湿得很，你爱他吗？嘿嘿……况且我的热能还没给你呢？」</w:t>
      </w:r>
    </w:p>
    <w:p>
      <w:r>
        <w:t>「你……！！不要～～～～～～」</w:t>
      </w:r>
    </w:p>
    <w:p>
      <w:r>
        <w:t>我硬扯下她的内裤，埋进她的两腿之间品尝她的阴穴，她的阴毛显得就比起美淑要来的少多了，真美的嫩穴啊～～</w:t>
      </w:r>
    </w:p>
    <w:p>
      <w:r>
        <w:t>「嗯嗯～～大色狼～～～～～」她的声音高低起伏不定，好像很爽的样子。</w:t>
      </w:r>
    </w:p>
    <w:p>
      <w:r>
        <w:t>「很爽吧？小可爱～说啊！」</w:t>
      </w:r>
    </w:p>
    <w:p>
      <w:r>
        <w:t>「嗯……爽……嗯～～」</w:t>
      </w:r>
    </w:p>
    <w:p>
      <w:r>
        <w:t>「想我干你吗？说啊～～」</w:t>
      </w:r>
    </w:p>
    <w:p>
      <w:r>
        <w:t>「嗯！」</w:t>
      </w:r>
    </w:p>
    <w:p>
      <w:r>
        <w:t>「大声一点，我听不见啊～～说啊！用什么干你？」</w:t>
      </w:r>
    </w:p>
    <w:p>
      <w:r>
        <w:t>「讨厌啦……用你的大肉棒……干……我……」</w:t>
      </w:r>
    </w:p>
    <w:p>
      <w:r>
        <w:t>「我每次打手枪都梦想跟你这个姿势，今天终於实现了！」</w:t>
      </w:r>
    </w:p>
    <w:p>
      <w:r>
        <w:t>她趴在旧木桌上，我打开她的腿，扶住她的臀，从她后面侵占了她的身体。</w:t>
      </w:r>
    </w:p>
    <w:p>
      <w:r>
        <w:t>「啊～～～～～～～～～～～～～～～～～～～～～～～～～～～～～～」</w:t>
      </w:r>
    </w:p>
    <w:p>
      <w:r>
        <w:t>「哇靠！真紧啊～～呼！」</w:t>
      </w:r>
    </w:p>
    <w:p>
      <w:r>
        <w:t>「呼……好痛啊！人家不要了！不要了！」</w:t>
      </w:r>
    </w:p>
    <w:p>
      <w:r>
        <w:t>我不理她，开始狠干着她，速度可以说是每分钟四十几次。</w:t>
      </w:r>
    </w:p>
    <w:p>
      <w:r>
        <w:t>「啊啊啊……啊啊啊……啊～～～～～～啊～～～～～你好……好坏……」</w:t>
      </w:r>
    </w:p>
    <w:p>
      <w:r>
        <w:t>不到十分钟我就泄精了，一阵一阵的精液射入她的体内。</w:t>
      </w:r>
    </w:p>
    <w:p>
      <w:r>
        <w:t>「啊……呼～～呼～～～～」</w:t>
      </w:r>
    </w:p>
    <w:p>
      <w:r>
        <w:t>「还没结束！」我的阴茎在她体内再度硬起来，一次之后她的阴道就比较好干了。</w:t>
      </w:r>
    </w:p>
    <w:p>
      <w:r>
        <w:t>「啊啊……哦～～～～～～～喔～～喔～～啊……啊……」</w:t>
      </w:r>
    </w:p>
    <w:p>
      <w:r>
        <w:t>这次我一边搓揉着她双乳，一边干着思吟，这一次她终於达到高潮了，不过我还没有。</w:t>
      </w:r>
    </w:p>
    <w:p>
      <w:r>
        <w:t>「我……受不了……好爽啊……你好棒～～」她拔出我的阴茎放入她的口中吹含。</w:t>
      </w:r>
    </w:p>
    <w:p>
      <w:r>
        <w:t>「哦～你真色！小色女～哦！棒棒棒……啊！！！射了～～～～～～～～」</w:t>
      </w:r>
    </w:p>
    <w:p>
      <w:r>
        <w:t>我射在她嘴里，有的她来不及吃下就溢出来了，看她的样子真可爱。</w:t>
      </w:r>
    </w:p>
    <w:p>
      <w:r>
        <w:t>直到天亮，彼此的衣服都差不多乾了，我们俩找到机车后，因为是下坡，我载着思吟就滑下山去了。到了思吟家后，竟发现她男朋友在她家门前，所以我就没有过去了，她们小俩口好像和好了，听美淑说她男朋友等了一整夜，所以……</w:t>
      </w:r>
    </w:p>
    <w:p>
      <w:r>
        <w:t>那天早上修理完机车就回家睡觉了。</w:t>
      </w:r>
    </w:p>
    <w:p>
      <w:r>
        <w:t>（３）与秋芳、琼怡的３Ｐ</w:t>
      </w:r>
    </w:p>
    <w:p>
      <w:r>
        <w:t>当天我就没有去上课，在睡饱之后下午跑去玩电动，晚上美淑就来找我了，问我没去上课的事，我当然没有说实话，轻易地带过去，她也就没有说什么了。</w:t>
      </w:r>
    </w:p>
    <w:p>
      <w:r>
        <w:t>好险！思吟有去上课，也好险！思吟什么都没说。</w:t>
      </w:r>
    </w:p>
    <w:p>
      <w:r>
        <w:t>这时候当然不能放过美淑了，可是她今天不舒服，不想，不过为了爱我，她可以帮我口交。我躺在床两脚开开，美淑在那之间吹含弄着我的阴茎，这种感觉跟思吟是不同的，她的头上下的愈来愈快，同时我也快射了，她一点都不担心会射在嘴里。</w:t>
      </w:r>
    </w:p>
    <w:p>
      <w:r>
        <w:t>「哦～美淑～～～～～我……我射了！我射了……」阵阵的精液送进了她的嘴里，还有的溢了出来。</w:t>
      </w:r>
    </w:p>
    <w:p>
      <w:r>
        <w:t>「你好坏～你都欺负我！」她撒娇地说完，就赶紧跑回家了……</w:t>
      </w:r>
    </w:p>
    <w:p>
      <w:r>
        <w:t>被这样一搞真的肚子饿了，於是就跑到楼下对面的７－１１去买泡面来吃，正当出来的时候我看见一个女生正要过马路时，马路上一台时速非常快的车，好像没看到那个女生似的开过来，当时我毫不犹豫地冲过去推倒那个女生在那骑楼下，双手不知握住了什么，感觉软软的，一看才知道是女生的乳房，再猛一看，竟是琼怡。</w:t>
      </w:r>
    </w:p>
    <w:p>
      <w:r>
        <w:t>她瞪大目光看着我：「放开你的手！」</w:t>
      </w:r>
    </w:p>
    <w:p>
      <w:r>
        <w:t>「喔……是是……」我赶紧起身，在那同时又趁机摸弄了一下。</w:t>
      </w:r>
    </w:p>
    <w:p>
      <w:r>
        <w:t>她的乳房比美淑和思吟还大一点，且像棉花一样柔软，此时我又故意跌倒压在她身上，强吻了她……不料她一膝盖用力蹬我的阳处，一阵昏天暗地。</w:t>
      </w:r>
    </w:p>
    <w:p>
      <w:r>
        <w:t>「这是你自找的！」她起身时站不太稳，正在想会不会吻得太厉害，才发现她脚受伤了。</w:t>
      </w:r>
    </w:p>
    <w:p>
      <w:r>
        <w:t>「哎呀～你受伤了！不如我送你回家吧……」</w:t>
      </w:r>
    </w:p>
    <w:p>
      <w:r>
        <w:t>「这……」</w:t>
      </w:r>
    </w:p>
    <w:p>
      <w:r>
        <w:t>原来她住在我家附近的一间雅房内，送到了门口。</w:t>
      </w:r>
    </w:p>
    <w:p>
      <w:r>
        <w:t>「喂！你要不要进来喝杯水？」</w:t>
      </w:r>
    </w:p>
    <w:p>
      <w:r>
        <w:t>美女开口当然没话讲，才进去没多久，电铃就响了，琼怡要我马上躲在衣橱内，从门缝一看竟是辣妹秋芳，一进来就抱住琼怡的腰，而琼怡似乎是知道我在房内，显得很不自在。</w:t>
      </w:r>
    </w:p>
    <w:p>
      <w:r>
        <w:t>「你怎么啦？是不是不欢迎我来啊～～」</w:t>
      </w:r>
    </w:p>
    <w:p>
      <w:r>
        <w:t>「不是啦……」</w:t>
      </w:r>
    </w:p>
    <w:p>
      <w:r>
        <w:t>琼怡还没说完，秋芳竟吻了她，难道……</w:t>
      </w:r>
    </w:p>
    <w:p>
      <w:r>
        <w:t>秋芳继续吻着她，只见琼怡想要抗拒。</w:t>
      </w:r>
    </w:p>
    <w:p>
      <w:r>
        <w:t>「不要啦……秋芳……」</w:t>
      </w:r>
    </w:p>
    <w:p>
      <w:r>
        <w:t>「你今天是怎么了！很不乖喔～～」秋芳把琼怡扑在床上，拿了绑带绑了她的双手在床杆上。</w:t>
      </w:r>
    </w:p>
    <w:p>
      <w:r>
        <w:t>「我今天要跟你玩点不一样的……」秋芳再拿黑布绑着琼怡的眼睛，琼怡的Ｔ恤被秋芳拉到乳房上面，一下就解开了胸罩，琼怡的粉嫩奶头便被秋芳吸吮起来。</w:t>
      </w:r>
    </w:p>
    <w:p>
      <w:r>
        <w:t>「秋芳！喔……呀～快住手啊～～」</w:t>
      </w:r>
    </w:p>
    <w:p>
      <w:r>
        <w:t>继续琼怡的下体也被脱个精光……从衣橱内很明显看到琼怡的私处，她是个白虎，没有阴毛，像个小孩般的肉体，洁白的肤色带着粉红色的性感阴唇，秋芳拉开她的腿，一头就埋进去品尝了。</w:t>
      </w:r>
    </w:p>
    <w:p>
      <w:r>
        <w:t>「哦～呀～～～不要～～～～」</w:t>
      </w:r>
    </w:p>
    <w:p>
      <w:r>
        <w:t>秋芳此时起身脱光自己的衣服，她的大奶丰满圆挺，乳头尖挺红润，加上她的细腰显得她的奶特别大，臀部结实高挺，美腿修长均匀，是个标准的辣妹，那浓密的阴毛野性十足，我的阴茎受不了……</w:t>
      </w:r>
    </w:p>
    <w:p>
      <w:r>
        <w:t>「琼怡～你今天是要我的中指，还是中指食指一起来呢？」</w:t>
      </w:r>
    </w:p>
    <w:p>
      <w:r>
        <w:t>此时受得了的就不是男人了，我冲出衣橱，把秋芳压在床上。</w:t>
      </w:r>
    </w:p>
    <w:p>
      <w:r>
        <w:t>「呃！！！」秋芳一脸惊讶。</w:t>
      </w:r>
    </w:p>
    <w:p>
      <w:r>
        <w:t>我掏出准备已久的阴茎顶住她的肉穴：「让你知道什么叫做爱！」</w:t>
      </w:r>
    </w:p>
    <w:p>
      <w:r>
        <w:t>「啊～……」秋芳瞪大双眼，香唇微开，我一股脑把阴茎塞进了她紧紧的阴道内。</w:t>
      </w:r>
    </w:p>
    <w:p>
      <w:r>
        <w:t>「哇～真他妈的爽啊～～原来你是处女啊……」</w:t>
      </w:r>
    </w:p>
    <w:p>
      <w:r>
        <w:t>「我……不原谅你！！！！」</w:t>
      </w:r>
    </w:p>
    <w:p>
      <w:r>
        <w:t>「怎样？又叫人打我啊……」我趴在她身上搓揉着她大大地乳房，吸吮着她的乳头。</w:t>
      </w:r>
    </w:p>
    <w:p>
      <w:r>
        <w:t>「给我住手呀～～」她按住我的头想要阻止我，而我把抽插的速度变快。</w:t>
      </w:r>
    </w:p>
    <w:p>
      <w:r>
        <w:t>「呀～～～～～～～啊！！啊啊啊～～～～～～～不要！不要！！！」她痛得身体不断地抖动着。</w:t>
      </w:r>
    </w:p>
    <w:p>
      <w:r>
        <w:t>「呼呼……那叫一句亲爱的来听听……」我停了下来，阴茎被紧紧包着的感觉真好！</w:t>
      </w:r>
    </w:p>
    <w:p>
      <w:r>
        <w:t>「不可能……」</w:t>
      </w:r>
    </w:p>
    <w:p>
      <w:r>
        <w:t>「好～那再来！」我的抽送速再加快。</w:t>
      </w:r>
    </w:p>
    <w:p>
      <w:r>
        <w:t>「啊啊～～～我叫！啊～～～～～～我叫啊～～～～～～」</w:t>
      </w:r>
    </w:p>
    <w:p>
      <w:r>
        <w:t>「叫啊！呼呼……」</w:t>
      </w:r>
    </w:p>
    <w:p>
      <w:r>
        <w:t>「亲爱的……」</w:t>
      </w:r>
    </w:p>
    <w:p>
      <w:r>
        <w:t>「大声点～」</w:t>
      </w:r>
    </w:p>
    <w:p>
      <w:r>
        <w:t>「亲爱的！！！！」</w:t>
      </w:r>
    </w:p>
    <w:p>
      <w:r>
        <w:t>「好，原谅你。」我抽出阴茎来，埋入了旁边的琼怡私处品尝。</w:t>
      </w:r>
    </w:p>
    <w:p>
      <w:r>
        <w:t>「我是不会忘了你的，你看你都湿成这样了！」</w:t>
      </w:r>
    </w:p>
    <w:p>
      <w:r>
        <w:t>「嗯～～～～～哦哦～～～～」再也忍不住，我侵占了琼怡的秘密基地，处女的压迫害我要更大力地进出。</w:t>
      </w:r>
    </w:p>
    <w:p>
      <w:r>
        <w:t>「啊～～～～～～好痛！好痛！啊啊～～～～不……不……快住手……」</w:t>
      </w:r>
    </w:p>
    <w:p>
      <w:r>
        <w:t>我把她两腿跨肩压向她的身体，一边吸着玩着她的嫩乳，一边干着她，还扯掉她的眼罩。</w:t>
      </w:r>
    </w:p>
    <w:p>
      <w:r>
        <w:t>「爽不爽啊？琼怡～～」</w:t>
      </w:r>
    </w:p>
    <w:p>
      <w:r>
        <w:t>「啊啊啊～～～～～」</w:t>
      </w:r>
    </w:p>
    <w:p>
      <w:r>
        <w:t>「秋芳！过来让我吃你的奶奶～～」</w:t>
      </w:r>
    </w:p>
    <w:p>
      <w:r>
        <w:t>秋芳坐在琼怡脸的上方，抱住我的头往自己的大奶子塞。</w:t>
      </w:r>
    </w:p>
    <w:p>
      <w:r>
        <w:t>「哦～亲爱的～～～～哦～琼怡！」</w:t>
      </w:r>
    </w:p>
    <w:p>
      <w:r>
        <w:t>「啊啊啊……啊啊啊……人家……人家快不行了……」</w:t>
      </w:r>
    </w:p>
    <w:p>
      <w:r>
        <w:t>「不行就不要忍着！去吧！我跟着你去！」一阵狂精注在琼怡的阴道内，让她达到了人生的高潮。</w:t>
      </w:r>
    </w:p>
    <w:p>
      <w:r>
        <w:t>秋芳却不因这样而放过我，我们一直玩到了淩晨才结束，跟秋芳玩了三次才达到一次高潮，而琼怡却是每次都达到高潮。</w:t>
      </w:r>
    </w:p>
    <w:p>
      <w:r>
        <w:t>醒来，我发现左拥秋芳、右抱琼怡的感觉真好，可是却上课迟到了……索性我们三个人就一起洗澡。</w:t>
      </w:r>
    </w:p>
    <w:p>
      <w:r>
        <w:t>秋芳把洗面乳涂在她的奶子上，再用奶子搓着我的脸，琼怡则用沐浴乳涂在奶子上搓着我的阴茎，一阵过后我打开冷水，沖了下来，她们两个跳了起来，乳房都尖挺了起来，秋芳实在是让人欲火上升啊！</w:t>
      </w:r>
    </w:p>
    <w:p>
      <w:r>
        <w:t>「秋芳，我们再来一次！」</w:t>
      </w:r>
    </w:p>
    <w:p>
      <w:r>
        <w:t>「讨厌啦～人家那里还在痛呢～～」</w:t>
      </w:r>
    </w:p>
    <w:p>
      <w:r>
        <w:t>「好吧～那琼怡让我进去你的那里！」</w:t>
      </w:r>
    </w:p>
    <w:p>
      <w:r>
        <w:t>「不要……看招！」</w:t>
      </w:r>
    </w:p>
    <w:p>
      <w:r>
        <w:t>「喔～～～～～～不要啊！啊～～～呼……」琼怡竟然用手搓着我的阴茎到射精……</w:t>
      </w:r>
    </w:p>
    <w:p>
      <w:r>
        <w:t>「看你还行不行！」</w:t>
      </w:r>
    </w:p>
    <w:p>
      <w:r>
        <w:t>「不行了，不行了……」</w:t>
      </w:r>
    </w:p>
    <w:p>
      <w:r>
        <w:t>之后，由於在学校里秋芳和琼怡对我实在表现得太亲密了，导致美淑看不过去，去询问秋芳……</w:t>
      </w:r>
    </w:p>
    <w:p>
      <w:r>
        <w:t>4~6</w:t>
      </w:r>
    </w:p>
    <w:p>
      <w:r>
        <w:t>作者：圣人</w:t>
      </w:r>
    </w:p>
    <w:p>
      <w:r>
        <w:t>「秋芳，请你放尊重一点！他是我男朋友～～」</w:t>
      </w:r>
    </w:p>
    <w:p>
      <w:r>
        <w:t>「男朋友？哈哈哈……凭你？他可是我的爱人啊～～」</w:t>
      </w:r>
    </w:p>
    <w:p>
      <w:r>
        <w:t>「你……你说啊！」美淑要我给她答案。</w:t>
      </w:r>
    </w:p>
    <w:p>
      <w:r>
        <w:t>「我……我不知道啦～～」</w:t>
      </w:r>
    </w:p>
    <w:p>
      <w:r>
        <w:t>只看美淑伤心地回到她的座位去了。</w:t>
      </w:r>
    </w:p>
    <w:p>
      <w:r>
        <w:t>「你怎么可以这样对待美淑呢？我开始讨厌你了！」小玲对我说完之后，就跑去安慰美淑了。</w:t>
      </w:r>
    </w:p>
    <w:p>
      <w:r>
        <w:t>被我最心爱的小玲误解，我心都慌了，这时思吟看了我一下也跑去美淑旁。</w:t>
      </w:r>
    </w:p>
    <w:p>
      <w:r>
        <w:t>「老公，原来你有女朋友了？」秋芳问道。</w:t>
      </w:r>
    </w:p>
    <w:p>
      <w:r>
        <w:t>「这……」我无法回答她们任何一人的任何问题。</w:t>
      </w:r>
    </w:p>
    <w:p>
      <w:r>
        <w:t>直到下课后我跑去福利社买东西后，思吟找我去顶楼谈……</w:t>
      </w:r>
    </w:p>
    <w:p>
      <w:r>
        <w:t>「你怎么可以对不起美淑呢！我都可以牺牲自己把你让给美淑了，你竟然再交别的女孩！」</w:t>
      </w:r>
    </w:p>
    <w:p>
      <w:r>
        <w:t>「把我让给美淑……那你……是不是也喜欢我？」</w:t>
      </w:r>
    </w:p>
    <w:p>
      <w:r>
        <w:t>「我……」思吟满脸通红。</w:t>
      </w:r>
    </w:p>
    <w:p>
      <w:r>
        <w:t>「自从那夜过后我们就没有做了，不如我们来吧！」我搂住她腰，伸手快速地进了她内裤中爱抚。</w:t>
      </w:r>
    </w:p>
    <w:p>
      <w:r>
        <w:t>「不要……」</w:t>
      </w:r>
    </w:p>
    <w:p>
      <w:r>
        <w:t>「少来了……你想要对不对？」我蹲下拉下她的浅蓝色内裤，埋进她粉嫩的大腿中间。</w:t>
      </w:r>
    </w:p>
    <w:p>
      <w:r>
        <w:t>「呀～啊……」</w:t>
      </w:r>
    </w:p>
    <w:p>
      <w:r>
        <w:t>她的淫水在我的淫舌抚弄下不断地涌出，此时我也忍不住了，掏出阴茎，把思吟抱起，打开她的腿用力地往上一干，阴茎完完全全塞了进去。</w:t>
      </w:r>
    </w:p>
    <w:p>
      <w:r>
        <w:t>「啊～～～～～～～～～～～～～呀喔喔……啊～～」她痛苦地叫着，双手搂住我的脖子。</w:t>
      </w:r>
    </w:p>
    <w:p>
      <w:r>
        <w:t>没想到思吟还是那么的紧，抽送起来真是爽！</w:t>
      </w:r>
    </w:p>
    <w:p>
      <w:r>
        <w:t>「你自己也都对不起美淑了，有什么资格说我……」我吻着她的脖子。</w:t>
      </w:r>
    </w:p>
    <w:p>
      <w:r>
        <w:t>「我……啊啊啊啊……」</w:t>
      </w:r>
    </w:p>
    <w:p>
      <w:r>
        <w:t>「呼～告诉我，自从那次之后你有自慰吗？」</w:t>
      </w:r>
    </w:p>
    <w:p>
      <w:r>
        <w:t>「讨厌啦～～～～哦哦……哦哦……」</w:t>
      </w:r>
    </w:p>
    <w:p>
      <w:r>
        <w:t>「有吧？」</w:t>
      </w:r>
    </w:p>
    <w:p>
      <w:r>
        <w:t>「有～啊啊……人家……人家快要飞了～～」</w:t>
      </w:r>
    </w:p>
    <w:p>
      <w:r>
        <w:t>「小色女～我就让你飞吧～～呀！！」</w:t>
      </w:r>
    </w:p>
    <w:p>
      <w:r>
        <w:t>「啊……啊啊……啊啊啊～哦～～～～～～～～呀！讨厌……嗯嗯～～」</w:t>
      </w:r>
    </w:p>
    <w:p>
      <w:r>
        <w:t>我瞬间拔出阴茎，射在她的阴毛上，再帮她穿上内裤。</w:t>
      </w:r>
    </w:p>
    <w:p>
      <w:r>
        <w:t>「回家才能洗哦～～」</w:t>
      </w:r>
    </w:p>
    <w:p>
      <w:r>
        <w:t>「这样不舒服……」</w:t>
      </w:r>
    </w:p>
    <w:p>
      <w:r>
        <w:t>「这可是我们爱的结精，不能浪费啊～～」</w:t>
      </w:r>
    </w:p>
    <w:p>
      <w:r>
        <w:t>之后思吟帮我跟美淑说好话，美淑和我渐渐地也和好了，小玲也放下对我的偏见。</w:t>
      </w:r>
    </w:p>
    <w:p>
      <w:r>
        <w:t>（５）对小玲的强暴</w:t>
      </w:r>
    </w:p>
    <w:p>
      <w:r>
        <w:t>有一天我们相约要去看二轮片，约在剧院门口，结果思吟告诉我她跟她男朋友要去谈事情，而美淑临时要去机场接机。只见小玲性感的身材远远走来，一脸笑脸，上身紫色排扣衬衫，乳房丰满圆饱，随着她的走动而上下小抖动，迷人的腰身下有紫色套裙，直排的排扣最下两颗没扣。小腿修长有肉，真是一个绝色美人，从侧面看来，她的胸部与她的脖子几乎要呈九十度了。</w:t>
      </w:r>
    </w:p>
    <w:p>
      <w:r>
        <w:t>不过我并没有告诉她美淑和思吟的事，骗她说我们先进去，她们等一下就来了。小玲超爱吃零食，买了很多零食准备要度过二轮片的时间。一进到里头根本就没什么人，於是我们选了后座没有人的地方坐了下，时间一直过去……不知道被我放了迷药的小玲开始睡着了。</w:t>
      </w:r>
    </w:p>
    <w:p>
      <w:r>
        <w:t>「小玲……小玲……小玲，你睡了吗……」我试着轻叫着她，并没有反应。</w:t>
      </w:r>
    </w:p>
    <w:p>
      <w:r>
        <w:t>我马上捏起她的乳房，不趁此时更待何时啊！终於摸到她的大奶了，她全身都好性感啊！不知怎么，前所未有的兽性昇起，我的舌头口水沾满了她的脸蛋，夺了她的香唇。</w:t>
      </w:r>
    </w:p>
    <w:p>
      <w:r>
        <w:t>解开她胸前的釦子，打开胸罩，那对大乳如解脱一般跳了出来，我左手从她背后伸过去抚弄她的大乳，摸起来真是跟水一样柔软，跟椰子一样大。我当然也不会放过她的小樱桃，开始吸吮乳头，另一只手伸进她的祕地，弄开她裙子的排釦，触弄了她的阴处，好柔好软的私处。</w:t>
      </w:r>
    </w:p>
    <w:p>
      <w:r>
        <w:t>我忍不住了，我起身将她两腿跨在座椅旁的椅把手上，脱下她的内裤放进自己的口袋作纪念，开始舔她柔嫩的大腿，一直到她的阴毛阴唇。此时刚好换片，灯光明亮，好在没有人站起来，小玲的美妙身体尽收入我眼里，我的舌头当然不放过她的阴唇，不时舔进阴道内。</w:t>
      </w:r>
    </w:p>
    <w:p>
      <w:r>
        <w:t>很快地，第二部片又开始了。</w:t>
      </w:r>
    </w:p>
    <w:p>
      <w:r>
        <w:t>「嗯～」小玲轻微地吟着声。</w:t>
      </w:r>
    </w:p>
    <w:p>
      <w:r>
        <w:t>我再也忍不住了，掏出阴茎对准她阴道口，双手拉住椅背，吻住她的小唇，用力压下去，阴茎完完全全被小玲的阴道包含住，有一股气从她的口中冒出，发现小玲已经清醒，眼角眼泪流下。</w:t>
      </w:r>
    </w:p>
    <w:p>
      <w:r>
        <w:t>「你怎么可以……你好卑鄙……呜……」</w:t>
      </w:r>
    </w:p>
    <w:p>
      <w:r>
        <w:t>「我一直是喜欢你的……」我开始抽送起来。</w:t>
      </w:r>
    </w:p>
    <w:p>
      <w:r>
        <w:t>「呜……我恨你！！」她狠狠地打了我一巴掌。</w:t>
      </w:r>
    </w:p>
    <w:p>
      <w:r>
        <w:t>「你永远是我的～～去吧……」阴道实在是太紧了，在强烈的压迫下我射精了，射在她的阴道内。</w:t>
      </w:r>
    </w:p>
    <w:p>
      <w:r>
        <w:t>「你走开啊你！」她把我推开，冲进了化妆室内。</w:t>
      </w:r>
    </w:p>
    <w:p>
      <w:r>
        <w:t>「唉～～」我只好拿着她的内裤闻一闻了。</w:t>
      </w:r>
    </w:p>
    <w:p>
      <w:r>
        <w:t>小玲走出化妆室，伤心的出了戏院……</w:t>
      </w:r>
    </w:p>
    <w:p>
      <w:r>
        <w:t>隔天晚上，熟悉的敲门声响起，一打开门，就看到美淑和思吟气沖沖地带着小玲站在那儿；一进来又响起玲声，再去开门，是秋芳和琼怡，也是一脸严肃，原来是美淑叫她们来的。</w:t>
      </w:r>
    </w:p>
    <w:p>
      <w:r>
        <w:t>「没想到我那么爱你，你竟连我最好的朋友也……」美淑气愤地说着。</w:t>
      </w:r>
    </w:p>
    <w:p>
      <w:r>
        <w:t>「我们都知道你的行为了！」思吟说着。</w:t>
      </w:r>
    </w:p>
    <w:p>
      <w:r>
        <w:t>「你太过份了！」秋芳说着。</w:t>
      </w:r>
    </w:p>
    <w:p>
      <w:r>
        <w:t>「嗯。」琼怡答道。</w:t>
      </w:r>
    </w:p>
    <w:p>
      <w:r>
        <w:t>「我永远也不原谅你～～」小玲很气愤说着。</w:t>
      </w:r>
    </w:p>
    <w:p>
      <w:r>
        <w:t>「你们到底想怎样？」</w:t>
      </w:r>
    </w:p>
    <w:p>
      <w:r>
        <w:t>「给我们一个交代。」美淑说着。</w:t>
      </w:r>
    </w:p>
    <w:p>
      <w:r>
        <w:t>「怎样的交代？」</w:t>
      </w:r>
    </w:p>
    <w:p>
      <w:r>
        <w:t>「我们之中选一个，其他人则答应一个要求……」秋芳说道。</w:t>
      </w:r>
    </w:p>
    <w:p>
      <w:r>
        <w:t>「那我选……小玲！」</w:t>
      </w:r>
    </w:p>
    <w:p>
      <w:r>
        <w:t>「不要！」小玲不愿地说着。</w:t>
      </w:r>
    </w:p>
    <w:p>
      <w:r>
        <w:t>「没想到……你会选……」美淑不敢相信地说着。</w:t>
      </w:r>
    </w:p>
    <w:p>
      <w:r>
        <w:t>「好～～我的要求是要好好爱小玲……」美淑说完，含着眼泪跑了出去。</w:t>
      </w:r>
    </w:p>
    <w:p>
      <w:r>
        <w:t>「我没有……」琼怡走了出去。</w:t>
      </w:r>
    </w:p>
    <w:p>
      <w:r>
        <w:t>「算了，请照顾小玲～～」思吟也出去了，小玲也跟着出去。</w:t>
      </w:r>
    </w:p>
    <w:p>
      <w:r>
        <w:t>「不错嘛～～我想我就先放着吧，等想到再叫你做！」秋芳也出去了。</w:t>
      </w:r>
    </w:p>
    <w:p>
      <w:r>
        <w:t>一连串的打击让我不知所措，唉～～</w:t>
      </w:r>
    </w:p>
    <w:p>
      <w:r>
        <w:t>之后，并没有跟小玲交往，一直到毕业……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