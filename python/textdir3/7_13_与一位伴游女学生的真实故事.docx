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与一位伴游女学生的真实故事</w:t>
      </w:r>
    </w:p>
    <w:p>
      <w:r>
        <w:t>.</w:t>
      </w:r>
    </w:p>
    <w:p>
      <w:r>
        <w:t>我经常到各地出差谈生意，有一次我住在大饭店，闲来无聊想找个人陪，就在报纸分类广告的小启栏看到了伴游小姐的分类广告，於是就打电话过去询问，谈好两个小时费用是五仟元，包括所谓’全套’的服务！并约好时间在饭店附近的台银门口碰面。</w:t>
      </w:r>
    </w:p>
    <w:p>
      <w:r>
        <w:t>相当准时的那女孩依约前来，一看气质谈吐皆不凡，重点是竟然没有很厚重的粉脂味，当然我很满意的就带回我住的大饭店┅┅</w:t>
      </w:r>
    </w:p>
    <w:p>
      <w:r>
        <w:t>她显得有点生疏，一点都看不出是做这一行的，後来一经询问，她表示还是个学生，我也姑且信之，反正每一个干这行的都有一个让男人肯为她花钞票的理由，不是吗？</w:t>
      </w:r>
    </w:p>
    <w:p>
      <w:r>
        <w:t>一开始不熟，聊得不多就直接进入重点，当然各位是知道的┅┅</w:t>
      </w:r>
    </w:p>
    <w:p>
      <w:r>
        <w:t>我们先一起共浴，洗澡时我是百般对她挑弄，抚摸遍了她每片肌肤，跟过去玩过的女孩不同的是，她的乳房很有弹性，臀部也很结实，让我不禁又对她的身份质疑，她还是很坚持自己还是学生！</w:t>
      </w:r>
    </w:p>
    <w:p>
      <w:r>
        <w:t>一回到床上，当她躺下时那身材更是迷人，浓密的阴毛里隐约可见紧闭的阴部┅┅首先，她要我躺下，她开始为我做全身按摩，就是所谓指压，当然我的老二也包括在内。在她小手的爱抚下，不一会工夫我的老二已经雄纠纠向她频频点头了！接着她对我进行舌压，就是用舌头舔遍我的全身，从背部舔起，最後是舔我的老二，然後就用她的樱桃小口含着我的老二，对我口交┅┅要不是我身经百战，可能到此就举枪投降了！</w:t>
      </w:r>
    </w:p>
    <w:p>
      <w:r>
        <w:t>这时我也要求要摸她的小穴，她很配合，我们就呈６９姿势，一边让她对我口交，我则爱抚她的阴部。她的阴部可以看出并没有很高的做爱频率，阴唇的颜色还是粉红色的，边缘也没有磨擦过度的黑色素沉淀，而且当我对她的阴蒂爱抚时，竟然让她感到骚痒难耐，而且还汨汨流出爱液┅┅沾得我满手都是┅┅</w:t>
      </w:r>
    </w:p>
    <w:p>
      <w:r>
        <w:t>她看状况差不多了，细心的为我戴上套套，慢慢的扶着我的老二坐了下来，老二就这样慢慢的被她吞没了！一开始她就以如此主动的姿势跟我做爱，这倒蛮新鲜，她的阴道虽然已有刚刚爱液的润滑，不过还是觉得相当紧，当她要坐下来时，我还得扶着她的臀部，要不然我的老二会觉得有点痛！</w:t>
      </w:r>
    </w:p>
    <w:p>
      <w:r>
        <w:t>就这样，我们换了好多姿势玩了许久，做爱的过程显得很自然一点也看不出她在应付！更值得一提的是，我是在她高潮的同时，她吃力的紧抱我的背部，并发出高潮的叫床声，我才射精的。也许各位会怀疑应召女郎怎麽会高潮！？我也是很纳闷，不过有让女友高潮过的男人应该都很清楚，女孩子的叫床声可以如同电影’当哈利遇上莎莉’一般假装，但高潮是很难假装的，尤其女孩子高潮後全身肌肉会变得相当敏感，当我在她高潮後去舔她硬挺（应该说勃起）的乳头时，她变得异常怕痒，跟刚刚做爱时的反应完全不同┅┅</w:t>
      </w:r>
    </w:p>
    <w:p>
      <w:r>
        <w:t>我们并没有马上下床，我们继续在床上拥抱着聊天，她很感谢我让她高潮。我反问她跟客人作爱常高潮吗？她说她接客的频率并不高，她跟其他三位同学一起住，申请此电话登小启广告轮流出来’上班’一方面是无聊好奇；一方面是想赚点外快。她通常会在电话中问清楚客人的条件，要是见面後不喜欢也不会随便接的，她说她一个星期只做一、二天，每天只接一个客人，因为是玩票性质，所以比较投入，加上她比较敏感，所以只要作爱的感觉对、而且客人够强的话，她便很容易高潮，不过这样的男人并不多见。她还说有的客人在她为他口交时就出来了！真是没用！</w:t>
      </w:r>
    </w:p>
    <w:p>
      <w:r>
        <w:t>问她有没有男友，她说男友在屏东陆战队当兵，一、二个月才见一次面┅┅</w:t>
      </w:r>
    </w:p>
    <w:p>
      <w:r>
        <w:t>经过这番对话，心底除了庆幸自己运气不错，嫖妓还可以遇上如此清纯的女孩，也觉得自己好像在谈恋爱一般┅┅</w:t>
      </w:r>
    </w:p>
    <w:p>
      <w:r>
        <w:t>下了床，我们又一同进浴室共浴，一边洗澡我又忍不住对她爱抚了起来。眼看时间就快到了，我徵求她是否可多陪我一会？她竟然回答，反正明天周末没课可以晚一点回去，刚刚相处又这麽愉快，多留一会有什麽不可以！於是我兴奋的抱着她开始吻起她的乳房┅┅在我的挑逗下，我们的情欲好像又被激起来了，我问她再来一回合如何？她只是娇羞的说我好坏！</w:t>
      </w:r>
    </w:p>
    <w:p>
      <w:r>
        <w:t>经过一番梳洗与挑逗後，她蹲了下来，又开始吸吮着我的阳具。五星级的饭店浴室实在很方便，我们就在浴室里玩了起来，从浴缸玩到梳妆台、从梳妆台玩到地上的毯子上，对映着镜子里做爱的激情影像，我们都觉得很兴奋，又双双的再次达到高潮┅┅</w:t>
      </w:r>
    </w:p>
    <w:p>
      <w:r>
        <w:t>等到我们在浴室做完爱回到房间，发现时间已近凌晨一点，我以安全为由再次的把她留了下来，她谨慎的拨了通电话回去向室友撒谎，说她跟朋友去ＫＴＶ唱歌唱太晚了，晚上不回去。当然电话的另一端不免传出一些’我们还以为你接客接到被绑架┅┅’的戏谑对话┅┅</w:t>
      </w:r>
    </w:p>
    <w:p>
      <w:r>
        <w:t>後来我们一起去吃宵夜後又回到饭店，所谓春宵一刻值千金，遇到这样的好女孩不多玩几次实在可惜。在第三回合做爱时，我问她曾陪客人过夜吗？她说从来没有，这是第一次。我问她那价钱如何算？她竟然回答，除了她男友，从没一个男人能让她一夜有过三次高潮，如果我能让她再一次高潮，过夜不跟我收钱，只算第一次的钱°°也就是五千元。天底下哪有这麽便宜的事？不过可以看出她不像在开玩笑，结果那天我们一起达到了四次高潮。第四次高潮时，我们的腿都已经软了┅┅</w:t>
      </w:r>
    </w:p>
    <w:p>
      <w:r>
        <w:t>第二天，因为要出席一个商务聚会，正苦於没有女伴时，我邀请她当我的女伴，起初她不肯，後来听说是个国际性的商务聚会，她才答应。原来她是学国际贸易的，她想藉此见见世面！所以她豪爽的答应我免费奉陪。於是我带她去买了一套比较正式的衣服，一起参加中午的聚会，地点就在我下蹋的大饭店。</w:t>
      </w:r>
    </w:p>
    <w:p>
      <w:r>
        <w:t>想不到她的英文讲得如此流利，跟外国人在一起并不会怯场，连老外都以为那是我的秘书，还频频称赞。当然那笔生意谈得很成功，这真的要归功於她的帮忙，我想聘请她当我的秘书，不过她却以尚未毕业及跟我上过床，她不喜欢为由拒绝了，而且当时我们也还没有分公司！</w:t>
      </w:r>
    </w:p>
    <w:p>
      <w:r>
        <w:t>回到饭店房间，因为昨夜的睡眠不足，加上刚刚聚会喝了点酒，她好像有点醉，一进了房间突然多话了起来，一直跟我说话而且漫无主题无所不谈，也到此刻我才知道原来她真的是学生，学校在内湖（基於尊重当事人不便说出），就读国贸科，家住台南，英文名字叫Daphne，中文名字我也不是很清楚，只知道她跟室友通电话时，对方叫她’纯纯’，大概５８年次左右┅┅</w:t>
      </w:r>
    </w:p>
    <w:p>
      <w:r>
        <w:t>後来为了答谢她帮我做成生意，我开了张数目不算大的支票给她，这真是一趟难忘的业务之旅┅┅</w:t>
      </w:r>
    </w:p>
    <w:p>
      <w:r>
        <w:t>事隔二个月当我再拨这支电话时，一直传来是个空号，学校我也不熟，更找不到充份的理由找人家，只好作罢，或许她们不做了吧？还是只是逃避警察换电话号码┅┅说实在的，我没有答案┅┅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