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学校风云</w:t>
      </w:r>
    </w:p>
    <w:p>
      <w:r>
        <w:t>.</w:t>
      </w:r>
    </w:p>
    <w:p>
      <w:r>
        <w:t>我今年32岁，是一所中学的体育教师，事情发生在去年的夏天，有一天下午6点多，我作的课题因为需要一份资料，就到校长办公室查找，校长办公室的门没锁，我就进来了，开始查找我</w:t>
      </w:r>
    </w:p>
    <w:p>
      <w:r>
        <w:t>需要的资料，找到资料后我感觉肚子不舒服，于是就近在校长办公室的卫生间里解决，没一会，外面就来了几个人，我听得出是校长，刘教导主任和教三年级数学李老师他们的声音，听到他</w:t>
      </w:r>
    </w:p>
    <w:p>
      <w:r>
        <w:t>们三人在说着陈老师，这个陈老师不是别人，就是我们学校里最漂亮的女教师，今年30岁，离异，身高1米6多一点，长长的批肩发，瓜子脸，大眼睛，特别是她那双美腿，每天都能看到她穿</w:t>
      </w:r>
    </w:p>
    <w:p>
      <w:r>
        <w:t>着裙子高跟鞋还有美腿上穿着的丝袜，走在前面摇摆着她的美臀，她就是我们学校的一道亮点，听人说陈老师老公那里有毛病所以结婚不到三年就离了，一直到现在还没找对向，追她的人那</w:t>
      </w:r>
    </w:p>
    <w:p>
      <w:r>
        <w:t>可多了，可她没看上一个，真不知这个女人是怎么想的。</w:t>
      </w:r>
    </w:p>
    <w:p>
      <w:r>
        <w:t>听外面三人的谈话有点不对劲，什么“她今天穿得很性感”什么“好久没这样过了”“我老婆要是她....”我越听越好奇，觉得他们之间可能有着某着不寻常，屏住气先躲在欲帘后，果</w:t>
      </w:r>
    </w:p>
    <w:p>
      <w:r>
        <w:t>然李老师来上卫生间，没发现我，出去后还把我开的灯关了，没关好门还留了一条逢，正好让我可以看到外面的一举一动，卫生间里只有一个抽风，四面没窗子，李老师把灯关了后就是漆黑</w:t>
      </w:r>
    </w:p>
    <w:p>
      <w:r>
        <w:t>一片，外面的人很难发现我在里面偷看，李老师不停的看表，过了一会，陈老师敲门进来后将门反锁说“你们都到齐了”三人点着头“到齐了”校长又说“我们想死你了，还以为你不来了呢</w:t>
      </w:r>
    </w:p>
    <w:p>
      <w:r>
        <w:t>！”主任接过话说“是啊，是啊，我是最想的一个”陈老师走到校长面前，用手摸着他的下体说“那...你们还等什么呢？”主任和李老师在一边开始脱起了衣服，乖乖他们是在这里集体淫乱</w:t>
      </w:r>
    </w:p>
    <w:p>
      <w:r>
        <w:t>阿，陈老师拉开校长裤子上的拉链，利索的将校长的小DD掏出来，蹲下身含住了校长软小的DD，一边的主任和李老师也脱好衣服走过来站在陈老师旁边，李老师把校长办公桌上的物品清掉又</w:t>
      </w:r>
    </w:p>
    <w:p>
      <w:r>
        <w:t>从沙发上拿来一条被子铺在桌上，陈老师就蹲在那给他们三人挨个口交着，三人的小DD在陈老师的用功下一个个都翘了起来，校长扶起陈老师，三人帮着把她身上的外衣，衬衣，胸衣，裙子</w:t>
      </w:r>
    </w:p>
    <w:p>
      <w:r>
        <w:t>一一脱掉，唯有内裤，连裤丝袜和高跟鞋没脱，陈老师坐到桌上分开双腿，高跟鞋踩在桌边，校长抱住陈老师的丝袜美腿，把她拖到桌边，主任和李老师站在陈老师的头旁让她继续给自己口</w:t>
      </w:r>
    </w:p>
    <w:p>
      <w:r>
        <w:t>交着，这边校长在亲吻着陈老师的丝袜美腿，陈老师今天穿的是一双非常透明的肉色连裤袜，脚上穿了一双前面露脚趾后面露脚根的细根高跟鞋，由于陈老师的美臀被校长拉到桌边，她的丝</w:t>
      </w:r>
    </w:p>
    <w:p>
      <w:r>
        <w:t>袜美腿放不到地上，就那样在半空悬着，校长还用手分开她的美腿，亲吻她隔着内裤和连裤袜的阴部校长从抽屉里拿出一吧剪刀拉起陈老师阴部那里的连裤袜就剪开一道口子，这时陈老师放</w:t>
      </w:r>
    </w:p>
    <w:p>
      <w:r>
        <w:t>开主任和李老师的阴茎，坐起身说“你个死鬼又弄坏我的丝袜，你得赔我”校长淫笑着说“好，好，好，明天我赔你”说完又拉起陈老师的内裤从中间剪断，主任和李老师在一边哈哈笑着，</w:t>
      </w:r>
    </w:p>
    <w:p>
      <w:r>
        <w:t>陈老师气都都的说“你们三，没一个好东西，变态”他们三人听后哈哈哈大笑着主任说“小陈阿，你的腿太美了，特别是穿上丝袜后就更美，我们三人在下面都议论你穿着丝袜的美腿呢”，</w:t>
      </w:r>
    </w:p>
    <w:p>
      <w:r>
        <w:t>“的确，陈老师脱得只剩下连裤丝袜的样子太诱惑人了，她要是只穿着丝袜走到外面，那可是要出人命的”李老师说，三人笑着，陈老师好象很自豪自己的美腿，摸着自己的丝袜美腿说“除</w:t>
      </w:r>
    </w:p>
    <w:p>
      <w:r>
        <w:t>了腿，其他地方就不美了”主任说“谁说的，美，美，美，全都美，哈哈哈”陈老师又躺下身继续帮他二人口交起来，陈老师露在连裤丝袜外面的整个阴道被校长吸吮着，校长吸了一会后就</w:t>
      </w:r>
    </w:p>
    <w:p>
      <w:r>
        <w:t>站起身抱着陈老师的两条丝腿，将阴茎插进了陈老师的阴道里抽插起来，陈老师那边含着李老师的阴茎呜...呜...呜的发出声音，这边被校长用阴茎抽插着，好一幅淫乱场面，看得我也掏出</w:t>
      </w:r>
    </w:p>
    <w:p>
      <w:r>
        <w:t>自己的DD打起了飞机，陈老师这时吐出主任的阴茎对校长说“我这几天是安全期，可以射在里面的”说完又把李老师的阴茎含进了口里吞吐起来，校长听完陈老师的话没两分钟就僵硬起来，</w:t>
      </w:r>
    </w:p>
    <w:p>
      <w:r>
        <w:t>看来是射了校长射完刚一让开，主任马上接着把阴茎插进了还流着校长精液的阴道里，抱着陈老师的丝腿抽插起来，校长在一旁边穿衣服边说“年纪大了，不行了”这边主任和李老师把陈老</w:t>
      </w:r>
    </w:p>
    <w:p>
      <w:r>
        <w:t>师抬到沙发上，让陈老师跪着，李老师躺在沙发上，主任从后面抽插着陈老师，那露在连裤丝袜外面的阴道，陈老师爬着为李老师口交着，不一会主任也射在了里面，当主任拔出阴茎后，精</w:t>
      </w:r>
    </w:p>
    <w:p>
      <w:r>
        <w:t>液从陈老师那露在丝袜外面的阴道流出来滴到真皮沙发上，陈老师向前移到李老师的阴茎上坐下去将他的阴茎套进自己的阴道里，扭动着美臀，李老师双手捏着她的丝袜美臀，帮陈老师用力</w:t>
      </w:r>
    </w:p>
    <w:p>
      <w:r>
        <w:t>，不一会就叫着“射了，射了”陈老师择不满的说“等等，等等啊，忍住忍住”可是来不及了，李老师已经射完了，陈老师不满的说“叫你忍一下都不行，真没用”三人哈哈的笑了，陈老师</w:t>
      </w:r>
    </w:p>
    <w:p>
      <w:r>
        <w:t>又说“还笑，就顾自己也不管我，三个人才那么一会就不行了”校长笑着说“小陈啊，算了，下次，下次”陈老师白了他一眼，从李老师身上爬起了，向卫生间走来，我退到一边，陈老师才</w:t>
      </w:r>
    </w:p>
    <w:p>
      <w:r>
        <w:t>进来，我就用手堵住她的嘴将门反锁好，在她耳边说“他们满足不了你，我来满足你，怎么样”陈老师看到是我后点点头，我又说“你们的事我都看到了，你不要叫他们，要是让外人知道，</w:t>
      </w:r>
    </w:p>
    <w:p>
      <w:r>
        <w:t>你可以想象一下后果”</w:t>
      </w:r>
    </w:p>
    <w:p>
      <w:r>
        <w:t>说完我把手从陈老师嘴上拿开，她果然没出声，外面校长问“小陈啊，你快点，小李要上卫生间”陈老师说“叫他到下面上去，我要在这里泡个澡，你们先走不要等我了，待会出去被人</w:t>
      </w:r>
    </w:p>
    <w:p>
      <w:r>
        <w:t>看到不好，把门锁上”他们三人果然很听话，走了，现在只剩下我和陈老师了，我可以好好的享受一下这个只穿着丝袜的美丽教师了，我让她先去洗洗，陈老师就把连裤袜脱到大腿蹲在便盆</w:t>
      </w:r>
    </w:p>
    <w:p>
      <w:r>
        <w:t>上，用喷头冲洗着刚刚被那三人干过还将精液射在里面的阴道，洗好后她问我“这个脱了吧（指穿在大腿那里的肉色连裤丝袜）”我说“不用脱，穿上好看”于是陈老师便把连裤丝袜穿了起</w:t>
      </w:r>
    </w:p>
    <w:p>
      <w:r>
        <w:t>来，我拉着她出来办公室里，检查一下门是否锁好后就躺到沙发上，陈老师爬上来用她刚刚含过那三人的嘴和我接吻（虽然已经簌过口，我还是有那么一点呕心），陈老师转到下面，将我的</w:t>
      </w:r>
    </w:p>
    <w:p>
      <w:r>
        <w:t>阴茎含进口里开始为我口交着，陈老师的“口技”满不错的，一会后我让陈老师躺在桌子上，我也把她穿着丝袜的美臀拖到桌边，一只手抱住一只丝袜美腿，一只手握着我的阴茎插进了陈老</w:t>
      </w:r>
    </w:p>
    <w:p>
      <w:r>
        <w:t>师的阴道里抽插着，陈老师还穿着那双性感高跟鞋，随着我的抽插高跟鞋在陈老师的丝脚上摇晃着，太美了，索性我将她的高跟鞋脱掉，将她那穿着透明丝袜的性感丝脚含到嘴里吸吮着，用</w:t>
      </w:r>
    </w:p>
    <w:p>
      <w:r>
        <w:t>阴茎一次次的插进他的阴道深处陈老师被我干的很兴奋，不停的呻吟着说“你的...好...大...啊...啊好舒服...啊...啊...啊...插我...啊...使劲...啊...”我一直这样干着陈老师，好一</w:t>
      </w:r>
    </w:p>
    <w:p>
      <w:r>
        <w:t>会她才达到高潮，两条丝腿紧紧夹住我的腰，用力的扭动着她的丝袜美臀，我也配合着尽量满足她，陈老师高潮结束后，我叫她站着让我插，陈老师穿回性感高跟鞋用丝袜美臀对着我，手按</w:t>
      </w:r>
    </w:p>
    <w:p>
      <w:r>
        <w:t>在桌上，我抱住连裤袜包裹着的美臀用阴茎再次插进了她的阴道里，我使劲的抽插着这位美女教师的阴道，随着我们的每一次撞击发出了拍拍拍的声音外，还有陈老师性感高跟鞋和地面碰擦</w:t>
      </w:r>
    </w:p>
    <w:p>
      <w:r>
        <w:t>出的哒哒哒声，我很喜欢听到高跟鞋和地面发出的哒哒声，一听到这种声音就会有一双美腿的出现，何况现在的哒哒声是由于我在抽插着一位美女教师发出的，陈老师被我干得站不稳，两双</w:t>
      </w:r>
    </w:p>
    <w:p>
      <w:r>
        <w:t>丝腿不时的会分开，她又用力将丝腿挪回来，发出大声的呻吟声。</w:t>
      </w:r>
    </w:p>
    <w:p>
      <w:r>
        <w:t>我要求换个姿势，陈老师同意的点点头说“你怎么那么厉害，可以搞多长时间”我回答道“一般四五十分钟，可是刚刚看你们在外面搞时，我在里面自己打了一次飞机，这是第二次可能</w:t>
      </w:r>
    </w:p>
    <w:p>
      <w:r>
        <w:t>要一个多小时的样子”陈老师说“不会吧，那么久”我说：“真的，不信你等着瞧”陈老师听了很开心的说“早知道就不找那三个废物了”我说“以后想要就跟我说嘛，我又不会不给你”陈</w:t>
      </w:r>
    </w:p>
    <w:p>
      <w:r>
        <w:t>老师笑着说“你好坏”说话间我们来到沙发上，陈老师躺下去分开丝腿，我压到她的身上，陈老师用手扶着我的阴茎插进了她的阴道里，我们接着吻，慢慢的抽插起来，我由慢到快的干着陈</w:t>
      </w:r>
    </w:p>
    <w:p>
      <w:r>
        <w:t>老师，亲吻她那丰满的双乳，陈老师呻吟着说“我们...我们...一...一起好吗”我说“好阿，你到时通知我一下”陈老师闭着双眼享受着我给她带来的性爱，我俩干了好一阵，陈老师睁开眼</w:t>
      </w:r>
    </w:p>
    <w:p>
      <w:r>
        <w:t>用勾魂的眼神看着我说“我...要...我要...来了”说完就恩.....恩.....恩的，同样两只丝腿夹得我好紧，我也被她的神态搞得受不了几乎是同时将精液射到她的体内，我们紧紧的抱在一起</w:t>
      </w:r>
    </w:p>
    <w:p>
      <w:r>
        <w:t>享受着性爱的快感，高潮过后，陈老师说“真舍不得让你拔出来，我好久没这样舒服过了，以后还可以吗？”我是求之不得，“可以阿，我家就我一个，你想要可以随时到我那，或者你约个</w:t>
      </w:r>
    </w:p>
    <w:p>
      <w:r>
        <w:t>地方”陈老师这才拔出我的阴茎，退下去吸吮着我还沾有精液的阴茎。</w:t>
      </w:r>
    </w:p>
    <w:p>
      <w:r>
        <w:t>过了两天，陈老师打电话约我下午8点到她家里，我准点到达，陈老师的家是三居室的，装修的很漂亮，我们来到她的卧室，里面有一张大双人床，电脑，衣柜，梳妆台，摆放的整洁而清</w:t>
      </w:r>
    </w:p>
    <w:p>
      <w:r>
        <w:t>爽，陈老师打开电脑，调出一部情感片，陈老师今天穿的很性感，她将头发盘起，一件米黄色的无袖衬衣，下着一条浅色超短裙，深肉色丝袜，米黄色凉高跟鞋，我们坐在床上相拥着看片子</w:t>
      </w:r>
    </w:p>
    <w:p>
      <w:r>
        <w:t>，具体放什么我不记得了，因为我一直在欣赏旁边这双深肉色丝腿和身材惹火的美女教师，手不停在她的丝腿上游荡着，陈老师也无心观看，转过了和我亲吻起来，我解开她的衣扣脱掉衬衣</w:t>
      </w:r>
    </w:p>
    <w:p>
      <w:r>
        <w:t>，露出穿着白色蕾丝花边的胸衣，接着解掉她的胸衣，一对极品乳房展现在我的面前，我用手抚摩着这对美乳，玩弄着陈老师的乳头陈老师这时拉开我裤子的拉链，掏出我的小DD用她的粉手</w:t>
      </w:r>
    </w:p>
    <w:p>
      <w:r>
        <w:t>套弄着，慢慢我的阴茎就翘了起来，陈老师帮我把裤子脱掉，我也帮陈老师把裙子脱掉，她今天穿的是一双深肉色吊带尼龙丝袜，就好象二战时期的那种老式丝袜，从手感和质地上可以看出</w:t>
      </w:r>
    </w:p>
    <w:p>
      <w:r>
        <w:t>是一双进口货，再看脚尖处非常透明，就好象没有穿丝袜一样，我帮陈老师把内裤脱了后，陈老师在上面，我躺在床上，用69式相互吸吮着对方的性器官，抚摩着陈老师透明无比的性感丝腿</w:t>
      </w:r>
    </w:p>
    <w:p>
      <w:r>
        <w:t>，用舌尖插进她的阴道里搅动着，陈老师的淫液从阴道里面流出好多，弄得我满嘴都是，过了会，陈老师坐起身跪着将她穿着吊带丝袜的美臀挪动到我的阴茎上，用手扶着阴茎插进她的阴道</w:t>
      </w:r>
    </w:p>
    <w:p>
      <w:r>
        <w:t>里上下套弄起来，我用手抚摩着她的性感高跟美脚，看着我的阴茎在她的阴道里进进出出的很是过瘾，我又将她的性感高跟鞋脱掉摸着象没穿丝袜一样的丝袜美脚，这样干了一会后，我把陈</w:t>
      </w:r>
    </w:p>
    <w:p>
      <w:r>
        <w:t>老师放到身下含着她的深肉色尼龙丝袜美脚抽插她的小穴，陈老师自己抚摩着双乳，一条丝腿达在我的大腿侧边，一只丝脚任我吸吮着，我将陈老师每一个包裹在丝袜里的脚趾都添吻个够，</w:t>
      </w:r>
    </w:p>
    <w:p>
      <w:r>
        <w:t>又将陈老师的两双丝腿达在肩上，身体往下压双手撑在床上边亲吻丝脚，边抽插她的阴道，十多分钟后陈老师抓住我的手臂，呻吟着说“我...我...要来了...啊...啊...恩...恩.....</w:t>
      </w:r>
    </w:p>
    <w:p>
      <w:r>
        <w:t>恩.....恩别动....别动....恩....”她叫我别动，自己扭动着美臀达到了高潮，我放下陈老师的丝腿，慢慢的抽插着她，突然看到床头柜上放着一团丝袜，我拿过丝袜展开一看，可能是陈老</w:t>
      </w:r>
    </w:p>
    <w:p>
      <w:r>
        <w:t>师今天换下来的，脚尖有点硬硬的，这双丝袜是T型档连裤袜，灰色的，也是透明无比，陈老师看到我在弄她的丝袜，说“你干吗”我说“要不穿上这双”她说“已经脏了”那边的抽屉里还有</w:t>
      </w:r>
    </w:p>
    <w:p>
      <w:r>
        <w:t>，都是干净的”我说“我就喜欢这双，你就穿上嘛”陈老师无耐的说“你们这些男人真是有毛病，就喜欢看人家的腿和屁股，还要穿着脏袜子做爱”我说“那是因为脏袜子上有你的味道”陈</w:t>
      </w:r>
    </w:p>
    <w:p>
      <w:r>
        <w:t>老师一边脱下她的吊带丝袜一边说“你不会要把我这双丝袜弄坏吧”我就接着问“这有刀没”陈老师笑着说“真拿你没办法”</w:t>
      </w:r>
    </w:p>
    <w:p>
      <w:r>
        <w:t>随后从抽屉里拿来一把刮眉刀给我，陈老师卷起一只袜子从脚尖套下去，然后又卷起另一只套到另一只脚上，当连裤袜穿到大腿时，我拿着刀将裤袜T型档那里划开一条逢，陈老师接着把</w:t>
      </w:r>
    </w:p>
    <w:p>
      <w:r>
        <w:t>裤袜穿了起来，穿好裤袜后陈老师的整个阴部就露在我划开一个洞的丝袜外面，我扑上去按倒陈老师，一边抚摩着刚刚穿好裤袜的丝腿，一边吸吮起带有淡淡酱酸味的丝脚，我又把陈老师的</w:t>
      </w:r>
    </w:p>
    <w:p>
      <w:r>
        <w:t>两只丝脚夹住阴茎上下套弄起来，陈老师也很配合主动帮我脚交，抚摩着这双性感的丝腿，看着陈老师那勾魂的眼神，让陈老师背对着我跪在床上，整个连裤丝袜美臀展现在我面前，握着阴</w:t>
      </w:r>
    </w:p>
    <w:p>
      <w:r>
        <w:t>茎插进了陈老师露在裤袜外的阴道里，抱着这双透明灰色连裤丝袜下的美臀，恨恨抽插着陈老师的阴道陈老师呻吟着说“啊...啊...你这个...家伙...一穿上...丝袜...就...变得...变得...</w:t>
      </w:r>
    </w:p>
    <w:p>
      <w:r>
        <w:t>那么厉害...啊...啊...以后...我...以后...我...啊...都穿着丝袜...丝袜...让你干...好吗...丝袜..啊...啊...”我一边干着她一边说“好阿..我要把你的丝袜都撕烂...让你穿上再干你</w:t>
      </w:r>
    </w:p>
    <w:p>
      <w:r>
        <w:t>..每次干你..你都穿上丝袜..让我干”陈老师继续呻吟着，我们这样干了好一阵，陈老师平躺下，将她的灰色丝袜美腿分得很开，我跪着抚摩她的丝腿，陈老师扶着我的阴茎又一次插进她的</w:t>
      </w:r>
    </w:p>
    <w:p>
      <w:r>
        <w:t>阴道里，我将陈老师的丝腿抱在胸前，闻着丝袜美腿上的味道，再次恨恨抽插着面前这位美女教师，陈老师被我干得直叫啊...啊...啊......啊...啊....啊，放下陈老师的丝腿，搂着她的小</w:t>
      </w:r>
    </w:p>
    <w:p>
      <w:r>
        <w:t>蛮腰将她抱起身来，丝袜美脚踩在床上，双手搂住我的脖子，陈老师开始前后扭动着她的裤袜美臀，感觉到陈老师穿着丝袜的美臀摩擦着我的肌肤，一对性感的双乳在我眼前摇晃着，这种感</w:t>
      </w:r>
    </w:p>
    <w:p>
      <w:r>
        <w:t>觉真是太美妙了过了会，陈老师的呻吟声有了变化，并对我说“我们一起来”我也努力着，陈老师用丝袜美腿交叉着夹住我的腰，双手也紧紧勒着我的脖子，我将身体挺直，好让我的阴茎完</w:t>
      </w:r>
    </w:p>
    <w:p>
      <w:r>
        <w:t>全插入陈老师的阴道中，这时陈老师开始用力的扭动起她的丝袜美臀，我也用双手抱住她的丝臀帮她用力，陈老师用牙咬住我的肩膀（不是很用力的那种）她的高潮来了，陈老师的身体开始</w:t>
      </w:r>
    </w:p>
    <w:p>
      <w:r>
        <w:t>激动起来，大口大口的喘着气恩....恩....恩....恩的，我也被她搞得很爽，于是我就把滚烫的精液一阵一阵的射进了她的体内，陈老师也感觉到我那滚烫精液的射入，使劲的抱着我，高潮</w:t>
      </w:r>
    </w:p>
    <w:p>
      <w:r>
        <w:t>过后，我放下陈老师压在她身上我们亲吻着，过了会，陈老师说“死鬼，还不想拿出来啊”我说“你上次也是不想我拔出来吗”陈老师“这次不同嘛，人家已经很爽了，出来吧，我们一起去</w:t>
      </w:r>
    </w:p>
    <w:p>
      <w:r>
        <w:t>洗澡好吗？”于是我抱着陈老师来到浴室里，直到水放满浴缸后好一会我才将阴茎从她的阴道里拔出来，在水里帮她洗着阴道摸着水中丝袜美腿</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