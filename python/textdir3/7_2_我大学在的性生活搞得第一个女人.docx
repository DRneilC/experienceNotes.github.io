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我大学在的性生活搞得第一个女人</w:t>
      </w:r>
    </w:p>
    <w:p>
      <w:r>
        <w:t>我是个大学毕业生，回想起刚刚步入大学的时候，那种对未来充满着憧憬，生活充满希望的激情，可现在看来，找一份好工作是这么的难，现实有时貌似很无奈....</w:t>
      </w:r>
    </w:p>
    <w:p>
      <w:r>
        <w:t>不好意思，跑题了，好了，言归正传 ，在大学我一共交了五个女朋友，也就有了五次看似相同却貌似又不一样的性经历！</w:t>
      </w:r>
    </w:p>
    <w:p>
      <w:r>
        <w:t>第一次，也是我的第一个女朋友，是在刚开学的新生欢迎晚会上认识的，因为她表演了一场艳舞，所以引起了我的关注，说实话，我个人是比较喜欢那种知书达理，温柔大方的女孩子，但是对妖艳的女子总觉得有点水性杨花的意思。我们的认识也是因为她要在新生里找个人做互动，忘记说了，她呢，是个大二的学生是学生会的人，艳舞跳完的时候说要找个人对几句情歌，本来我根本就没什么兴趣，甚至有点逃避，可是偏偏我当时就坐在第一排，她站在台上，一指，说这位帅哥好吗？我当时并不觉得她在叫我，不过是我这个方向罢了，再者也不觉得自己是什么帅哥，（人贵有自知之明嘛），可是我旁边的哥们却把我推起来，说叫你呢，我说，拉倒吧，哥们没兴趣，可是她又说了一句，对就是你，可以和我对唱一曲嘛，重在参与嘛，本来就是为了欢迎你们新生的。我这个郁闷啊，不情愿的站起来，还是疑惑的指了指自己，我？她说，对。可以吗？哎，虽然我极不情愿，可是不能胆怯啊，这不丢人嘛，再者说能表现下也不错，给老师同学留个印象，还好混不是，于是诸多原因我也就上去了，当她递给我话筒的时候，我发现她的手特漂亮，嘿嘿，比较喜欢漂亮的手，于是她说，会神话吗？我说就几句吧她说恩，不会我提醒你，给点掌声鼓励下我们的这位腼腆的帅哥好吗？底下顿时想起一片讽刺的掌声，我靠！还真是个能言善辩的姑娘，估计水性杨花类型的吧！这是第一印象，跟着就开始唱，我还真有点紧张，第一句就忘记了，结果还是她先唱出来的，行啊，还能帮我解个围，不是想看我笑话的，就这样有一句没一句的唱到了高潮，结果这个时候老人家牵上我的手，我身体一颤，天啊，太开放了吧，有点抵触还有点刺激的感觉，有便宜不占王八蛋，又不是做我老婆，我干嘛管他水性不扬花的，也就牵着她的手唱完了，更多的也是因为比较喜欢她的手哩！就这样，听完第二次讽刺的掌声之后，我回到了座位了，可是却有点不想在看下去的感觉，于是我走出了礼堂，独自溜达在操场上，说实话，我还真点寂寞的感觉，牵完这个女生的手后似乎还有点不平静，难道我对她有意思？可是她不是我喜欢的类型啊？人啊，有时候还真的有点难以琢磨，突然心里冒出个想法，找个人消除下寂寞解决生理需要也未必是件坏事。</w:t>
      </w:r>
    </w:p>
    <w:p>
      <w:r>
        <w:t>于是决定先去服务部买点吃的，吃饱了好着手办。我的性格就是想了决定了就马上实施，也不知道是天意还是真的那么巧合，在服务部恰恰就碰见了她，她看见了我，呦，你呀，还真巧，怎么不看演出了，我说没兴趣了，也有点饿，来买点吃的，她说哦！我拿了包萨其马，一瓶可乐，她买的瓜子，还有一堆小零食，你说都在柜台算账，我既然想发动攻击，怎么也要绅士点啊，留个好印象嘛，于是乎就一块算了，她说那怎么好意思啊，我说，都是一个学校的，咱们又那么有缘，学弟还要你多多关照呢！她说，你客气了，都是应该的！也就没再推诿，还真够不客气的。出来后我们就在小路上溜达，我说你不去看演出了，她说，不想去了，有点累，还不如和学弟交流交流感情，轻松些，呵呵！我说是嘛，那可是我的荣幸啊。她说，嘴还挺甜。我说，说的是实话嘛！对了，刚才唱歌时你只问了我的名字，可以告诉我你的吗？她说，当然可以了，在这我就叫她娜娜好了，还告诉了我她的联系方式，就这样，我们有一句没一句的聊着，也就初步了解了对方的大概信息。</w:t>
      </w:r>
    </w:p>
    <w:p>
      <w:r>
        <w:t>晚上回到宿舍我总结了总结，她决对是个开放加杨花型的，也就相对容易多了，也就缺少了一般女性的矜持！</w:t>
      </w:r>
    </w:p>
    <w:p>
      <w:r>
        <w:t>就给她发了条信息：娜娜，睡了吗？：没有，睡不着！：怎么啦？有心事？：是啊，烦心事多了去了。：和我说说吧，愿意当你的倾听着。：呵呵，没什么，学生会一些事，再就是生活上的，你才大一，没有我的烦恼多的。：我说，那就帮你分担分担呗，分内之事：谢谢你的好意，都是些鸡毛蒜皮的事情，睡一觉就好了。我说：那好吧，想说的时候随时为你服务。早点休息吧，晚安!</w:t>
      </w:r>
    </w:p>
    <w:p>
      <w:r>
        <w:t>第一步还算顺利，就这样我们聊了一个礼拜，语气也暧昧多了，也见了两次面，她总说比较忙，我也就没有必要上赶着。有一天事情发生了转折——我们大一和大二的打篮球，友谊赛嘛，说什么增进感情，她也去了，是计分的，在下半场中场的时候，我换了下去，休息下，也就坐在她后面的长椅上，她竟然给我了瓶水，我说谢谢。呵呵，看来快差不多了，万事俱备应该欠点东风了。可谁知道，东风很快就来了，一哥们往家甩球的时候被遮了下，偏离了航向，奔着她就去了，我就坐在她后面呀，此时不上更待何时？伸出手就去档，球是被档了，可我的手却给折到了，那个疼呀，这是她赶快握着我的手，说没事吧，神情有些慌张，看着到像真的担心，她说赶快去医务室，我陪你，我说算了吧，没什么大事，她态度强硬的说，必须去，你是为我受的伤。被生拉硬拽的到了医务室，可以看出她当时那个感动啊！去医务室消了消毒，给我拿了点消炎药和一贴膏药，她送我回到了宿舍，又去服务部买了好多好吃的，当时的感觉，受伤真好，嘿嘿！说我的手疼，还喂我喝了点八宝粥，看来这个女生还挺体贴哦，我想机会来了。到了晚上，她回去洗了些衣服，又去食堂买的饭给我送了去，我在宿舍睡觉，其他人都去晚自修了，她也是请假去的，弄的我还真有点过意不去，不过到觉得这个女生还不错，不是那么的水性杨花，当她硬要用勺子往我嘴里送炒饭的时候，我含情脉脉的看着她，一口口吃下她给我炒饭的时候，她好像还有点不好意思，说，快吃饭，老看我干嘛？我说，你漂亮呗。她说，去，别取消我了。这个时候应该是表白的最好时机了吧，于是我左手攥住她拿勺子的手，说，我喜欢上你了，做我女朋友好不好，我有点离不开你了！她没说话，好像有点突然的感觉，把勺子和饭盒放在了桌子上，说，其实我也喜欢你，尤其是你为了我又受了伤，可是不觉得发展的太快了吗？我们才认识一个星期！说这话我甚至觉得她有点虚伪，不管了，或许她骨子不坏呢，我说，这就是一见钟情吧，我忍不住想你，我的生活已经有了你，也去除不了，说完没等他说话，左手一把把她拽了过来，吻上了她，她有点反抗，可随后被我有力的左手给楼住了，我慢慢用舌头撬开来她的嘴，她开始紧紧的闭着，随后我轻轻掐了下她的胸部，她”啊“了下，舌头就顺利就去了，后来她也就配合我了，就这样吻了一会，他说你的手需要休息，就起来了，说明天我来看你，就匆匆走了！哎......可惜我的手受伤了，一只手也不方便，要不今晚还不好好发泄下！另寻战机吧，好好养好手！这个时候，她发来一条信息，早点睡吧，我们今晚都好好考虑下，然后在决定是否接受对方！呵呵，这就等于成功了90%了，睡觉吧，明天再说！过了两天我的手终于好了，于是决定约她，那天是周末，我说咱们出去玩吧。她说好啊！我就带她去了植物园，王府井，西单，妈呀，没给我累死，她倒是很开心，我给她买了件裙子，她送我了双鞋，回去的时候已经很晚了，我们就在学校门口吃了点东西，然后送她回宿舍，可是他们宿舍却锁门了！哈哈，天祝我也，她很焦急，问我怎么办，我说去招待所吧，她说不好吧，我说要不我送你去，然后我回去，她说，那好吧！于是我们到附近开了间房，她就去洗澡去了，这个时候我还能走吗？除非我有病，要不也对不起看帖的人啊！等她出来，我说我也洗个吧，出了一身汗，然后回宿舍，她说，恩！辛苦你了~~~我很快的洗了个澡，出来的时候她还在擦头发，仔细打量了这个女人下，围着浴巾，头发还散发出香气，漂亮红润的脸蛋，我的DD可有点沉不住气了，于是我走到她面前，看着她，说，你真的好漂亮，她好像有点羞涩的笑笑，这个时候我可忍不住了，直接吻上她的唇，按到在床上，哼哼，我的手可好了！她想说话，却被我的嘴给堵住了，我一边亲吻着她，手就探进了浴巾，她还是”啊“了声，及其不清晰的说了声不要，可是我可貌似听不到，因为嘴堵着也就听不清楚，她也不能说别的话。然后在慢慢抚摸着她柔软的胸部，说实话，她的胸部不是很大，可是摸上去很舒服，渐渐的手游走在她的上半身，此时她已经呼吸急促，在情不自禁的呻吟了，我看是时候了，就把嘴移到了她的耳朵上，那是女人最敏感的地带，然后一只手去解浴巾，我慢慢吮吸着她的敏感地带，她呻吟着，不断的喘着粗气，还向上仰脖，嘴上却说不要！呵呵，女人还真有意思哈！慢慢的我解开了她的浴巾，嘴也挪到了她的胸部，她的皮肤很白皙，要上一点也没有赘肉，我边吮吸，另一只手在她的乳头上画着圈圈，这个时候她已经进入状态了，身体上下挪动，扭曲，呻吟，面色红润，我继续挑逗着，手却去脱下她的内裤，这个时候，她突然一只手抓住了我，不要！我哪还顾得上啊，</w:t>
      </w:r>
    </w:p>
    <w:p>
      <w:r>
        <w:t>我说，放心吧，我会对你负责的！起码解除下她的顾虑吧，然后慢慢挣脱她的手，脱下她的内裤，当她还想继续说什么的时候，内裤已经脱到了膝盖，我也用嘴堵住了那没说出来的话，这个时候，一只手去继续褪掉内裤，到脚踝的时候，用脚就能搞定了，然后，另一只手继续玩弄柔软的乳房，她又继续呻吟喘息着，然后手慢慢往下移动，到了她的大腿内侧，她的反应很大，身子一颤，已经湿了一片了，然后我用手慢慢的接近她的阴部，在外侧摩擦，她喘息的更加厉害了，正当我想去好好欣赏她美丽动人的小穴时，她却提出，能把等关了吗，虽然我很不情愿，但是还是照做了，毕竟有的是机会！然后顺手把等闭了，我已经迫不及待了，赶紧脱了个精光，此时DD已经擎天一柱了，一只手扶着我的DD准备进入，可是却差不进去，有些滑，我又用手摸，找，给我急的，最后我说，帮我好不好，但是我又很怕她拒绝，不过她还成，用手握住DD送到了洞口，还说了句话，轻点好吗？我说，我会很温柔的！然后慢慢的就往里面送，一种进入桃花源的感觉浸透全身，对于N久没碰女人的我太爽了，随着慢慢的插入，她也“长长的啊”了一声，我喜欢那种感觉，然后俯下身，亲吻着她白皙的身体，慢慢的抽插，她也随着我呻吟，声音很好听，总之我很喜欢，终于再几分钟之后，可能长时间没有的原因，也就受不了太大的刺激，加快了我的速度，一种快感传遍全身，她也全身颤抖了下，我能感觉到小穴内一阵收缩，她说，快拔出来，我很不情愿的拔了出来，安全第一嘛，设到了她的腹部！啊！~~~这种久违的感觉真的是太爽了！ML万岁！！！</w:t>
      </w:r>
    </w:p>
    <w:p>
      <w:r>
        <w:t xml:space="preserve">事后我打扫了下战场，然后她躺在我怀里，我就给她讲着浪漫的故事，做完了也要浪漫啊！然后轻轻在她耳边说着：我爱你！！看的出来她应该很幸福，就这样，她渐渐的睡着，我被她压着这个难受啊！也就渐渐的睡过去了.....不知不觉天就亮了，我是被水龙头的声音叫醒的，起来一看，她好像在洗漱，此时看看我的DD，又做早操了，她慢慢走了过来，说，你醒了，快去洗洗吧，然后去吃早餐，我说才几点啊？她说，都五点 了，我说，才五点啊，在睡会吧！她说，小懒猪，那我去给你买回来吧！呵呵，没想到还很贤惠嘛，不过我的性欲又来了，尤其是看着她美丽的小脸，一头芳香的秀发，于是一把是、拽过来，亲吻着，抚摸着，脱去她的衣服，她说，不要了吧！我说，人家要嘛！！呵呵，当时觉得自己好肉麻，说着脱去了她的内裤，一只手插进胸罩，揉搓着，呵呵，她真的很容易湿哎，于是我就来了个后进式，因为她说不习惯我盯着她，一阵狂插后射到了床单上，起来洗漱，她打扫战场，然后轻轻的吻下她的额头，吃早饭，上课课去咯！ </w:t>
      </w:r>
    </w:p>
    <w:p>
      <w:r>
        <w:t>这就是我第一个女人！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