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开苞高手</w:t>
      </w:r>
    </w:p>
    <w:p>
      <w:r>
        <w:t>一个人在寝室真是无聊透顶，玩了会电脑游戏，燥热得不行，哎，还是冲个冷水澡吧。.我退出游戏潇洒的脱掉T恤衫嘭，--嘭有人在敲门，我一手提着衣服随手打开门。眼前突地一亮，原来是同楼的楚青青，一身淡绿的紧身上衣和咖啡色的短裙，丰满的胸部，纤细的身材，亭亭玉立。我和她并不是很熟，只是住在同一栋楼，作为男生的我，免不了偶尔帮帮她的小忙，仅此而已。</w:t>
      </w:r>
    </w:p>
    <w:p>
      <w:r>
        <w:t>她来干嘛？难道她是寂寞了我有些开玩笑的想哎，楞在这儿干什么？她轻笑着碰了碰我的肩膀我收回在楚青青诱人的身体上贪婪游走的目光，说：乍见美女，难免失礼话刚说完就被她的粉拳锤了几下楚青青毫不客气的走了进来，我跟在她诱人惹火的背影后面，一边穿刚脱下的衣服她冲我笑了笑。</w:t>
      </w:r>
    </w:p>
    <w:p>
      <w:r>
        <w:t>脱掉上衣迎客，是什么道理呀？说完偷偷的瞟了瞟我的还算健壮的胸部我还是不惯于和女生开这类玩笑的，何况是她这样的靓女。于是微红着脸答到我正准备冲澡来着哦，,她又笑了笑--她的笑容总是那么妩媚，我暗想--那你请便，我不会打扰你的。,说完坐在打开的电脑前面有女生在还好意思冲澡？</w:t>
      </w:r>
    </w:p>
    <w:p>
      <w:r>
        <w:t>我有些犹豫，但还是难以忍受身上那种汗津津的感觉，我一边收拾要替换的衣物（其实就只一条内裤），一边对她说：那你随便玩一会儿，我很快就来扣上卫生间的门，我的眼前还都是楚青青的身影：美丽的鹅蛋脸，发育完全的丰满的胸脯，纤细的小蛮腰，微微翘的圆臀，修长的玉腿--,想着想着下面的小弟弟不老实的蠢蠢欲动。我暗骂自己太好色，收拾遐思匆匆冲了澡远远的看见楚青青正聚精会神的看着什么，直到我走近她，站在椅子靠背后她才感觉到我的存在。她的脸一下绯红，慌忙伸手去想关掉当前窗口。</w:t>
      </w:r>
    </w:p>
    <w:p>
      <w:r>
        <w:t>我好奇心顿起，迅速的探出手按住她去碰鼠标的右手她用力的挣了一下，撒娇的质问：你干什么，快放手什么好东西，也让我分享分享我按住她的手不放，同时探头靠近屏幕，我的脸也挂不住了：原来她正在看我以前下载的〈性技巧〉，一看题目就暴露无疑：〈六浅一深，左三右三〉。我结结巴巴的想解释：这个--,这个这个什么？偏偏这小妮子不依不饶这个--,我们男生嘛，--总要比你们女孩子多懂些知识。</w:t>
      </w:r>
    </w:p>
    <w:p>
      <w:r>
        <w:t>反正豁出去了，不然，到关键时刻两个人不知道干嘛可不好--相对无言，唯有泪千行亏我还能想出诗词来修饰楚青青听到那诗词也忍不住笑了起来，扬起粉拳又想要捶我，无奈右手被我摁住不放。她扭了扭身子，娇笑道：快放开嘛.我才感觉到手里柔弱无骨的玉手，那种温柔让我爱不释手她抬头瞪了我一眼，突地一动不动的定在一处。</w:t>
      </w:r>
    </w:p>
    <w:p>
      <w:r>
        <w:t>我顺着她的目光看去，原来我那倔强的小弟弟在楚青青柔荑的刺激下又激动不已了。你好坏哟。她羞红着脸笑骂。秀丽的脸蛋，粉红的双颊，微翘的嘴角勾引着我去吮吸的强烈欲望只觉得脑袋一热，我冲动地凑上去，她还没来得及反应，我的嘴唇已经轻触到那娇红的花瓣，我的舌头试探的去开启她的双唇，只是她却固执的不打开“花房”。</w:t>
      </w:r>
    </w:p>
    <w:p>
      <w:r>
        <w:t>我知道这只是少女固有的矜持，她要是真没动情早就给我一个耳光，然后象所有“肥皂剧”里描写的女主人公一样骂声“流氓”，摔门而去。到现在这地步我也不能半途而废，平日里看了不少知识，我就不信今天不能实践一次把楚青青这小妞摆平，我在心里鼓励自己。</w:t>
      </w:r>
    </w:p>
    <w:p>
      <w:r>
        <w:t>我松开还一直死死摁住她手的右手，只奔我觊觎已久的她的丰满的胸脯，那一种入手触电的感受差点让我舒服的叫起来，哦，这美丽诱人的双峰，多少次和她擦身而过才能偷偷的瞟上一眼的尤物，如今终于在我的一手掌握中了！毕竟是处女的胸脯，虽然发育相当完全，仍给我的手一种温柔中稍稍生涩的感觉，当然这种生涩也正是处女诱人的地方之一。</w:t>
      </w:r>
    </w:p>
    <w:p>
      <w:r>
        <w:t>我的右手开始施展攻势，轻轻的抚摩：手指画圈圈，在山脚轻摁，透过乳罩从山脚逐渐向峰顶压迫--，渐渐地我感到她生硬的身体开始变软，变热；相反隔着衣物却知道她的双峰在变硬，更加的往上翘。</w:t>
      </w:r>
    </w:p>
    <w:p>
      <w:r>
        <w:t>我知道楚青青开始撑不住了，就用左手抚摩她的瘦削香肩，右手手指灵巧的解开她紧身上衣的上两颗纽扣，浅红性感的胸罩也被我拉开一半，我的手指刚一触及那凝脂般的肌肤，一直矜持的楚青青忍不住轻吟一声，我怎么会错失如此良机呢？</w:t>
      </w:r>
    </w:p>
    <w:p>
      <w:r>
        <w:t>立即趁势攻入她禁闭的“花房”，我的舌头进入后就在她温暖湿润的小嘴里到处游走，搜寻我期待已久的丁香小舌；右手继续揉戳她的双乳，在逐渐强烈的刺激下，她竟然自动送上丁香小舌，我贪婪地嗪着那温软，香甜可人的丁香小舌，把整个世界都置之度外。我俩的舌头疯狂的交缠，搅拌，津液四溢，我们都抢着吮吸这美妙的催情剂。</w:t>
      </w:r>
    </w:p>
    <w:p>
      <w:r>
        <w:t>我一度停止的双手又开始在楚青青的重点部位活动。左右手同时进攻她的两座高地，轻柔而又富有挑逗性，慢慢的引发这美人儿内心的情欲。我的右手逐渐往下移拉开她套裙的拉练，由于怕动作太大引起她的反感，我极力抑制拉开那性感诱人的镶着可爱粉红花边的真丝内裤的冲动；同时左手沿她光滑柔弱无骨的后背，圈住她没有一点赘肉的小腰。</w:t>
      </w:r>
    </w:p>
    <w:p>
      <w:r>
        <w:t>当我狡猾的右手探入她的裙内，哇，这楚青青的阴阜好高耸呀，我在那片高原上跑马，轻轻的挤压，调皮的用手指轻搓，尤其是我估计下面应该是阴蒂的地方。楚青青的呻吟声又再响起，娇躯有些烦躁的扭来扭去，想躲避我在她禁区边缘游动的手。我的欲火熊熊燃烧小弟弟也跃跃欲试，该差不多了吧？</w:t>
      </w:r>
    </w:p>
    <w:p>
      <w:r>
        <w:t>我想。</w:t>
      </w:r>
    </w:p>
    <w:p>
      <w:r>
        <w:t>我拥着楚青青的娇躯站起来，她发烫无力的依着我的肩膀，看来她已经是半清醒的状态了。</w:t>
      </w:r>
    </w:p>
    <w:p>
      <w:r>
        <w:t>也难怪，哪个成熟的处女能承受我那催情魔力的双手。但是当我把她抱向我的床时，她突然挣扎起来，口里连声呻吟：“不行 ---不--行”。我哪会理会这些，顺手褪掉她的鞋，半压半拥的和她躺在我们的安乐窝里。我的思维也渐渐的模糊，在逐渐扩大的模糊中我迅速的脱光自己，扯掉楚青青的紧身上衣和套裙，我的手迫不及待地要褪掉她禁区的最后防备。</w:t>
      </w:r>
    </w:p>
    <w:p>
      <w:r>
        <w:t>她下意识的反抗和挣扎，但是这时她的反抗更象是一种诱惑，她的挣扎，更象一种邀请。我取得这种暧昧的胜利之后，呈在我眼前的是处女的洁白的阴户；同阴阜上浓密茂盛的阴毛辉映成趣的是阴户上细小的绒毛；象是欲放未放的百合花蕾，大阴唇半开半闭，我把腿放在她的两腿之间，以免她会羞涩的合上腿。</w:t>
      </w:r>
    </w:p>
    <w:p>
      <w:r>
        <w:t>轻扒开肥厚的大阴唇，上方是一颗隐隐露出的珠状物，我知道那就是阴蒂了，就用手轻触了一下，谁知楚青青反应剧烈的颤动，我继续刺激那个极度敏感的地方，她象痛楚的呻吟着；我转向紧闭的小阴唇，那两片嫩肉后面有一个比油笔管大不了多少的幽深洞口，隐约的能看见呈细网状的处女膜，我心情激动，在那儿碰了碰，试探着把小指头伸进去。</w:t>
      </w:r>
    </w:p>
    <w:p>
      <w:r>
        <w:t>“啊，疼--"她轻叫道。我赶紧退出来，“天哪，她真的还是处女！”。指头上有些滑腻的液体，我的美人已经准备好了。</w:t>
      </w:r>
    </w:p>
    <w:p>
      <w:r>
        <w:t>我的忍耐到了极限，不顾一切的分开她的双腿，跪在那美妙的阴户面前。她的手无意之间碰到了我的大鸡巴，手象被烫似的缩回，一边喃呢：“太大了，--你，你好坏呀。”。我伏在她的娇躯上，咬咬她的耳垂，安慰她：“青青，我会放轻的，不要怕。”。我的屁股摸索往前探了探，阴茎碰到了一处光洁发硬的肉体，我稍用力还是不进，我抬起头看发现我的发光油亮的大鸡巴正抵在她的小阴唇外面；我不好意思的看了她一眼，还好她只是紧闭双眼，有些紧张的等待着，似乎没有注意到我的尴尬。我忆起以前看过的东西的描述，一手扶着快等不及的阴茎，一手轻扒开她的小阴唇，到了狭小洞口前，我的鸡巴太大怎么也进不去，我在那区域摩擦了几下，感受到和软肉接触给予的舒服，甚至能感到阴道里的湿润，我一手扶着阴茎，屁股用力往前下方一沉，啊，终于达成夙愿了！我的大鸡巴立即被紧箍着，我屁股再一沉要扩大只有一二寸的领地，耳边听到青青的惨叫：“好疼，疼--快拔出去，快，求求你呢，啊--"。我停止抽动只让龟头部分留在洞内，轻轻吻着她的汗湿的脸颊，柔声说：“一会儿就不疼了，把腿尽力分开会好受些。”。她顺从的按我的话分开双腿，桃源里渗出几缕血丝，我动了一下，她又紧张的向里收拢腿。我只好稍安勿动去亲吻她的嘴，同时完全褪掉她的乳罩用手揉搓，长长的甜蜜的亲吻让她渐渐安静下来，我感到阴道里很是湿润了，便缓缓让龟头在洞口附近摩擦滑动，很小心的滑动，频率渐渐稍快；青青阴道的嫩肉紧包着我的幸福的龟头，我觉得她已不再那么疼痛而且有初步的快感了，试着向前挺进三分之一，哪知里面还是那样的狭窄，她疼得冒出冷汗，双手紧抱我的肩膀，指甲都险到我的肉里去了，连声哀求：“别进去了，就搞半截儿好不好？”。我那初尝滋味的龟头在如此紧的包围下支撑不住有些发痒，我暗叫声糟糕，不再挺进，就在前部分迅速的抽动，二十多下之后我颤抖着在她的阴道口处泄了。</w:t>
      </w:r>
    </w:p>
    <w:p>
      <w:r>
        <w:t>有些疲倦和无奈的我低下头亲亲她，问她：“还疼吗？”。她不好意思的张开眼睛，娇声道：“还问呢你”想起什么似的低声问我：“你，你已经射精了？”话语中掩不住的娇羞和一丝失望。我拧了下她的嫩脸蛋，“你那儿那么狭小，你又是不配合，老是蜷紧双腿。”“人家是第一次嘛。”青青开始撒娇：“好哥哥，我不懂的太多，你教我嘛，我们还有以后--"，说完又红了脸。我心疼的揉揉她的秀发，有一丝淡淡的幽香，咬着她的耳朵说：“青青宝贝儿，不要担心，我很快就会“坚强”起来的，呆会儿我们再好好的作爱，好不好？”。</w:t>
      </w:r>
    </w:p>
    <w:p>
      <w:r>
        <w:t>我拔出还留在她阴道内的阴茎，她胆怯的拿在小手中打量，刚才还耀武扬威大施淫威的大鸡巴现在蔫得象条小黄瓜，只有龟头上的血迹还证明它的曾经。青青有些纳闷：“好哥哥，那时我感觉象在被刀子割似的，现在可看不出来它有这么--厉害呀？”我换了个姿势让她半躺在我的怀里，吻着她的秀发说：“这可是会变化的宝贝哟，不信你等会儿自己瞧。第一次嘛总会有些难受的，后来你就可以享受性爱的乐趣了。来，我给你讲写基本知识。”于是她象个兔子一样全裸的躺在我怀抱里。我扼要的讲了〈素女经〉第一式——龙腾式的行法，告她如何用手引导我的阴茎以顺利进入，如何扭动腰肢和抬送屁股配合我的抽送，还让她把着我的阴茎研究结构。她听得心潮澎湃，现炒现卖得试着用小手刺激我的阴茎：龟头，冠状沟，突然惊喜的望着我感动而渐膨大的阴茎叫：“你看，它动了耶！”，马上发现自己的失态，放开手羞涩的闭上眼睛。我笑着说：“我说很快嘛，对不对？现在躺着别动，我要好好看你吻你。”</w:t>
      </w:r>
    </w:p>
    <w:p>
      <w:r>
        <w:t xml:space="preserve">从青青的削肩往下看，是一条奇妙的曲线，在胸部突然的扩大，又收束在窈窕的腰，然后再慢慢扩大到圆臀，收束到匀称浑圆的美腿，最后是同样浑圆的脚踝。我翻过身来，开始从上到下的亲吻和抚摩。亲她的头发眉毛酒窝鼻梁，接着是销魂的樱桃小嘴；长长的接吻后，我下滑到玉颈削肩，重点亲抚高耸的双峰，雪白的峰顶是两颗晶莹发亮的紫红葡萄，我口手并施，手在离腋窝的中点的“G"点揉戳。她颤着声音：“啊，好痒好舒服呀！”。我倍受鼓舞，往下继续亲抚. 任何最挑剔的男人也不能从这双玉腿中挑出毛病来。她的双腿富有弹性，匀称光滑浑圆，细细的绒毛散发出一种淡黄色的光芒，我亲个遍摸个遍。这时我的阴茎有些难耐，我只好恋恋不舍的离开这双美腿。 </w:t>
      </w:r>
    </w:p>
    <w:p>
      <w:r>
        <w:t>我拿起一个枕头，托起她的小圆臀把枕头垫在下面，青青主动的张开双腿，她美好的阴户完全暴露在我的眼前：以前的含苞的花蕾已经开放了，更象清晨刚从树上摘下来的水蜜桃：</w:t>
      </w:r>
    </w:p>
    <w:p>
      <w:r>
        <w:t>鼓鼓的白里透红的桃肉是大小阴唇，中间一线血红，阴户上洒遍了晶莹透亮的露珠——那时青青渗出来的爱液——上面有一颗最大最晶莹的露珠是阴蒂，在两片细贝肉中冒出来。我忍不住用舌头去吮吸那颗露珠，她立刻发出销魂的呻吟声，我灵巧的用舌头去吮去裹去揉去吞吐阴蒂，发现它正在张大，几乎要完全从两片贝肉中耸出。我的手也没有闲着，轻扒开青青的小阴唇，手指在桃源洞口摩挲，然后试着把一段小指头放进去，学着阴茎那样慢慢抽动，一会又换成大一点的食指。青青的爱液在桃源里汹涌泛滥，火候差不多了吧？我取出粘满她爱液的食指头，她的两半蚌肉立刻自动紧闭。</w:t>
      </w:r>
    </w:p>
    <w:p>
      <w:r>
        <w:t>我伏在青青弹性热火的娇躯上，这小妞急不可待的扭动着。轻啮着她精致的耳垂，我还调皮的往里吹了口热气，说“可以了吗？记得我刚教你的哟。”我双手搂着她的细腰把她扶起来，她一眼看见我溜光发亮上仰的大鸡巴，惊谔中包含着期待。她羞涩的小手紧张地抓住我倔强的小弟弟，：“啊，好烫哟！”我调整着姿势，笑着答：“就是要你来消火嘛。”。她按我教她的那样把阴茎包皮往后推了推，以免插入时挡事，然后引导着靠近她的阴道口。由于在她的屁股下垫上了枕头，这时她的阴道口处于一个便于进入的高度。发烫的龟头甫一接触她的小阴唇，那两片嫩肉就自动的往外翻，露出桃源洞，仿佛在迎接我的阴茎的到来。我移动屁股使我的大鸡巴对准她的阴道口，屁股一沉一送，就很顺利的刺入青青的阴道，她待我的龟头完全进入后放开小手抱着我的肩。桃源洞口的嫩肉立刻紧紧包围我的阴茎，而且有一股力引着我的龟头深入，一阵骚嘛传遍全身。虽是第二次奸入青青，她的阴道还是那样的狭窄，但是润滑相当充分。我继续挺进，青青也尽力张开双腿抬高屁股，迎接我的占领。我一路挺进，阴道的软肉一路追随紧箍我的大鸡巴，当我的阴茎进入一半时，发现青青的额头流出冷汗，努力掩饰她的痛楚：她初被开垦的阴道还是不能一下子完全容纳我的巨大的鸡巴。我怜惜的停止深入，她感激的喘着气：“好哥哥，你真好，我们先搞半截儿，待会我就不怕了，啊——晤-"。我用轻柔的抽动来回答她。</w:t>
      </w:r>
    </w:p>
    <w:p>
      <w:r>
        <w:t>我的龟头抵着青青阴道最深处，开始转动屁股在她阴核上研磨，青青额头上冷汗大颗大颗的冒，颤声哀求：“哥哥别磨了，-人家好痒哟——啊-啊，求你了好哥哥，啊——”我这时可不能怜香惜玉，继续狠命的磨压。青青想扭动屁股，可是我把她紧摁住，她象被钉在砧板上的鱼（美人鱼）辗转呻吟，开始还说话哀求，后来就变成了无规律的原始的喃昵。我开始如疾风骤雨的疯狂抽插，三浅一深，三浅二深，深入深出，深入浅出，浅入浅出，浅入深出，汗水从我的身上不断淌下，滴在青青的乳房四周，不一会儿她的乳沟汇集了一泓我的热汗。青青看来已经小死过去，口里消魂的呻吟不断却听不清在说什么，身体依然下意识的配合我。我感到口渴，吻吻她的冰凉的樱唇，她的丰润甜美立刻对上我的干渴焦躁，我啜饮着她甘美的津液，这美妙的液体似乎无穷无尽。我抬起头打量我们的交合处：青青的阴阜鼓胀了好多，大小阴唇如鲜花般怒放，中心的桃源汩汩的冒着“清泉”，每一次我的大鸡巴退到桃源洞口能看见她阴道内壁的嫩肉紧随，带出大量的爱液，洒遍了她的阴户，沿着大腿根内侧淌湿了枕头一大片。</w:t>
      </w:r>
    </w:p>
    <w:p>
      <w:r>
        <w:t>难怪古人说女人是水做的！</w:t>
      </w:r>
    </w:p>
    <w:p>
      <w:r>
        <w:t>好一会儿青青才从半昏迷状态里醒来，发现我们还在做着人类最原始的活动，“哥哥，啊，刚才我好象在——啊——云里飞，好，好舒服哟！呀——。”我没有停止伏在她肩头和风细雨般“六浅一深”，得意的说“还有你舒服的呢，宝贝慢慢享受吧。”青青就在我的耳边娇柔的呻吟，我开始有意识的摩擦她阴道上部内壁距阴道口5.6厘米处的“G"点，据说那才是女人最致命的弱点。果然几分钟后青青就焦急的对我说“哥哥，啊——快放开我，我——”“怎么啦？</w:t>
      </w:r>
    </w:p>
    <w:p>
      <w:r>
        <w:t>”我明知故问。“啊-，我——我想尿尿-"。男女在做爱时是不可能有尿意的，应该是她要射阴精了，我这样告诉她，同时下面加快速度。青青急得俏脸通红，屁股左避右躲，突然一下紧紧搂着我的脖子，带着哭腔的低喊道：“啊——，我忍不住了，啊-，我要尿了，好丢人呀——”。刹时一动不动，我贴紧她浮凸有致的娇人玉体龟头紧抵她阴道最深处。突地一阵震动从青青的身体深处传来，那震波通过我的龟头和阴茎，使我也禁不住打颤，然后包裹我阴茎的嫩肉象婴孩小手一样不停揉搓我的整个大鸡巴，我抵着的子宫口随着张开，如小嘴般吮吸我的龟头，然后从那里嗤出一股冷冷的液体，使我火热的龟头一阵酥麻。她在射阴精了，我赶紧收束心神严阵以待。接着又是一阵震动，一阵揉搓，再嗤出一股阴精浇在我的龟头上，如此反复次左右，青青终于长叹一声，瘫软在我的体下。</w:t>
      </w:r>
    </w:p>
    <w:p>
      <w:r>
        <w:t>我知道因为不久前才射过精，所以我才能在青青的处子精的猛攻下支撑到现在，现在我的阴茎受过冷冷的阴精刺激更厉害了，在青青的阴道里膨大。刚泄完的青青在高潮的峰脊敏感的发现了，焦躁的扭动娇躯，“里面胀得好难受，好哥哥，快抽动呀，啊-啊——啊-"她的叫床声无所顾忌的在我耳边萦绕，同时比较熟练的摇摆纤腰和圆臀婉转承合。我开始把抽插的节奏发挥到极致，一会儿六浅一深如和风细雨，再三浅一深如风波乍起，再三浅二深如暴风骤雨，再次次深入如痴如狂；插入的方式也变化万端，直进直出，左右晃摆如螨虫行步，上下穿梭如金鲤伏波。青青完全投入这项我们共同热爱的运动，呻吟不断：“啊，哥哥插——深一一点嘛，哦."我自然遵命连根没入。</w:t>
      </w:r>
    </w:p>
    <w:p>
      <w:r>
        <w:t>她马上又哀求：“啊--别，都抵着人家的，-的花心了，啊，啊，啊”。</w:t>
      </w:r>
    </w:p>
    <w:p>
      <w:r>
        <w:t>“好舒服哟，哦，深一点，再进来些，啊--"。</w:t>
      </w:r>
    </w:p>
    <w:p>
      <w:r>
        <w:t>真是女人心，六月天，说变就变！我偏只留龟头在她焦渴的阴道内，摸索摩挲，同时用牙齿轻啮她鼓鼓胀的乳房，口里还孜孜有声。她的阴道渴望我的深深插入，我偏吊着她的胃口。青青还在高潮中，不安的扭动娇躯，抬高屁股等我深入，我亦抬高退出她的阴道，留在大阴唇里只不断碰触她的阴蒂。青青媚眼如丝乞求的望着我，我勾引她：“我怕插痛你花心。”“不痛的只是好麻哟，人家现在不怕了，要嘛，好哥哥？”那娇媚的声音让我受不了，何况我的大鸡巴离开她的阴道后更是思念得不行。我的目光一软，青青立刻体会到我的意思，欣喜若狂的小手捧起我的大鸡巴，牵到她的桃源洞口，外翻的小阴唇空门大开流出“欣喜”的爱液，我的龟头再次奸入青青的肉体，她直到我的一半进入后才放开手搂着我的脖子，在我的屁股下沉时圆臀一抬迎上娇柔的身体，我的阴茎发出悦耳的响声完全深入，在她的圆臀着床之后还惯性的直抵花心，我亲吻着她的唇，我们的舌头缠绕，我们身体的每一部分都最大可能的结合在一起。</w:t>
      </w:r>
    </w:p>
    <w:p>
      <w:r>
        <w:t>抽动，抽动，消魂的呻吟声再度响起。</w:t>
      </w:r>
    </w:p>
    <w:p>
      <w:r>
        <w:t>我有些迷乱了，我肆无惮忌的摧残这美丽的肉体，突然涌现出一丝恨意，我插，我插插插，我要插死你这小骚货，插坏你的阴户，看你还能不能高傲的翘臀挺胸的走路！</w:t>
      </w:r>
    </w:p>
    <w:p>
      <w:r>
        <w:t>青青却分外的欢迎：“用力呀，啊-啊——啊”</w:t>
      </w:r>
    </w:p>
    <w:p>
      <w:r>
        <w:t>“我还要，啊——好麻哟，你又——啊——揉人家的花心了！啊！”</w:t>
      </w:r>
    </w:p>
    <w:p>
      <w:r>
        <w:t>“哦，好哥哥，啊——我又要尿了，啊——啊！”</w:t>
      </w:r>
    </w:p>
    <w:p>
      <w:r>
        <w:t>我也感到龟头痒痒，就说：“控制一下，我们一起射，好不好？”</w:t>
      </w:r>
    </w:p>
    <w:p>
      <w:r>
        <w:t>青青娇声答：“可是我好难受又好舒服哟，啊——啊，啊！“我抓紧时间使劲的抽插了三十多下，感觉实在有些控制不住了，青青也连连娇呼：“我快不行了，啊——你快一点嘛！啊，啊——啊，实在忍不住了，好哥哥，啊-快”。</w:t>
      </w:r>
    </w:p>
    <w:p>
      <w:r>
        <w:t>我感到青青体内的震动又开始，忙停止抽插抵着她的花心，那小手般的揉搓和小口的吮吸使我的崩溃了，腰部一酸屁股一收，我也颤抖着应和青青射出浓浓的精液。</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