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在KTV干同班女生</w:t>
      </w:r>
    </w:p>
    <w:p>
      <w:r>
        <w:t>班上数来数去，除了小莲是班花以外，其次就是丽姐了，为什么叫她丽姐呢？</w:t>
      </w:r>
    </w:p>
    <w:p>
      <w:r>
        <w:t>并不是因为她年纪比我们大，是因为她有一身相当好的身材，又高又苗窕，人又长的漂亮，拥有一七零的丽姐，比一般女生高，所以班上女生都叫她丽姐，久而久之男生们也跟着叫搂！[url] 丽姐刚来我们学校的时候大受轰动，好多男生追求她，但是丽姐虽然人高马大，个性却是相当害羞的，平常带着一副粗框眼镜，讲话轻声细语，楚楚动人，终于日久生情，被班上一个男生追到手，那男生较阿良，大家都叫他良哥，因为丽姐的关系，所以不能让阿良叫起来变的比较小，所以大家都叫他良哥，连丽姐也叫他良哥，俩人进展的很快，感情也越来越深，丽姐也跟良哥发生了几次性经验，两人在班上走的很近，常常会在上课的时候调情。</w:t>
      </w:r>
    </w:p>
    <w:p>
      <w:r>
        <w:t>有一次上课我坐在最后一排，窗帘全都拉上，因为老师要上投影片，坐在最后一排可以说是你在做什么，老师完全都不知道，因为很暗，那一次他们就坐在我旁#X K`边，上课没多久，我发现他们换了位置，丽姐坐在良哥的双腿上，任良哥的双手不停的在她身上乱摸，我偷偷瞄着，他们越做越大胆，似乎旁边都没人似的，良哥手放在丽姐那颗豪挺的右乳上，紧身T 恤把丽姐的身材完完全全的展现出来，这一幕刺激到我的鸡巴直直挺起，丽姐只是闭着眼睛享受着抚摸的快感，那性感的翘唇，好美！好美！我脑中只有一个想法，就是干死她！我一定要干她，但是要怎么干她呢？得好好计划一下了。他们感情很好，很难挑拨离间，而且他们又是形影不离，更是难趁虚而入，我受不了了。我跑到厕所去发泄一下，背后尾随了一个人，那就是小莲，两人一起进了男厕，因为是上课时间，所以没人。小莲在我耳边娇声的说：我也看到了，我来帮你吧！</w:t>
      </w:r>
    </w:p>
    <w:p>
      <w:r>
        <w:t>原来小莲刚刚坐在我旁边，当然她也亲眼目睹那一刻了，小莲蹲下来，拉下我裤子的拉炼，从内裤里掏出大鸡巴来吸允。</w:t>
      </w:r>
    </w:p>
    <w:p>
      <w:r>
        <w:t>我：「恩……好……好舒服，吸快点！」我想像丽姐正在帮我口交的样子。</w:t>
      </w:r>
    </w:p>
    <w:p>
      <w:r>
        <w:t>小莲真是经验有道，没多久，我就射了，满满的精液让她吞下去，此时我也想到了一个绝好的计谋。我把计谋告诉小莲请她帮忙，她很爽快的点头，为什会这么快就答应了呢？等等就知道了。虽然我跟良哥他们的关系不是很好，但是也不是很差，我选择了一天假日，同2 学们都纷纷回家了。我开车约了丽姐跟良哥还有小莲一起去附近的一家KTV 唱歌U ，我准备了一些香喷喷的蕃薯。说是因为家里送来的蕃薯吃不完，所以相约你们一起来吃。他们也没想那么多，就跟着来了。</w:t>
      </w:r>
    </w:p>
    <w:p>
      <w:r>
        <w:t>我们进去包厢后，我把一堆蕃薯摊开在桌上，又去拿了一些饮料跟酒，四人开始唱起歌来，玩的相当开心。当然我也开始注意到良哥跟丽姐的动作，越来越亲密，似乎就要在现场做起爱来似的。</w:t>
      </w:r>
    </w:p>
    <w:p>
      <w:r>
        <w:t>我知道良哥爱喝酒，我狂灌他喝酒，丽姐不敢喝酒则喝饮料，我和小莲两人眼睁睁的看着计划就要实现了。我看良哥喝了不少酒，已经有酒醉的现象了，丽姐也喝了不少饮料，桌上的蕃薯也剩下几块，我想时候差不多了。</w:t>
      </w:r>
    </w:p>
    <w:p>
      <w:r>
        <w:t>我跟小莲打个手势，我到了外面去弄了一杯酒和一杯饮料，个别放下了两人份的春药。因为怕药效不够强，丽姐的饮料还多放了昏迷药，进去后我拿那杯饮料给小莲，示意要她拿给丽姐喝，我则拿那杯酒给良哥喝。我拍马屁的说：「良哥！</w:t>
      </w:r>
    </w:p>
    <w:p>
      <w:r>
        <w:t>好酒量啊！这杯是高粱酒，这杯在喝下去我就认输！</w:t>
      </w:r>
    </w:p>
    <w:p>
      <w:r>
        <w:t>良哥哪管他那么多，拿起来干杯见底，小莲则在一边要丽姐喝下那边饮料，可是丽姐一直说她已经喝很多了，不想再喝了，我看情势不对。</w:t>
      </w:r>
    </w:p>
    <w:p>
      <w:r>
        <w:t>我说：「丽姐！你就把最后那一杯喝完吧！良哥也喝醉了，要送他回去！</w:t>
      </w:r>
    </w:p>
    <w:p>
      <w:r>
        <w:t>丽姐只好把那杯饮料给喝完，等良哥躺在沙发上，昏昏欲睡。</w:t>
      </w:r>
    </w:p>
    <w:p>
      <w:r>
        <w:t>丽姐说：「好了！我们走吧！」我笑着说：「丽姐！你要不要先上一下厕所，你刚刚喝了那么多饮料！</w:t>
      </w:r>
    </w:p>
    <w:p>
      <w:r>
        <w:t>丽姐想想也对，她叫我们等她一下。她出去后，我拿了保险套给小莲。</w:t>
      </w:r>
    </w:p>
    <w:p>
      <w:r>
        <w:t>小莲：「我不需要，你自己留着用吧！」我对她微微笑就走出门，现在因该知道为什么小莲会答应我了吧！我到了厕所一看，丽姐已经昏昏沉沉的躺在那边了。我抱起她回包厢，看到小莲已经把良哥的内裤脱到脚下，良哥的鸡巴因为春药的影响已经翘的高高的。我把丽姐放在另一边的沙发上，打电话告诉服务人员说要多加三各小时。</w:t>
      </w:r>
    </w:p>
    <w:p>
      <w:r>
        <w:t>看着丽姐的身材挺挺动人，我的鸡巴都快爆炸了。穿着短粉红色紧身裤，那修长的腿，真是完美无暇。那紧身T 恤，更是把她34C 狠狠的发挥到最高境界。</w:t>
      </w:r>
    </w:p>
    <w:p>
      <w:r>
        <w:t>看到这样的身材不动心的男人真是非男人。我快速的把丽姐的T 恤脱下来，解开了粉红色的胸罩，吸允着那可爱的胸部。圆软又有弹性的奶子，真是极品，我用牙齿轻轻的咬着她的乳头。她忍不住哼出声音来。</w:t>
      </w:r>
    </w:p>
    <w:p>
      <w:r>
        <w:t>丽姐：「良哥！别这样挑逗我，人家下面都湿了……」。</w:t>
      </w:r>
    </w:p>
    <w:p>
      <w:r>
        <w:t>第一次看到丽姐这副德性，我更是兴奋。我脱下她的粉红色短裤，手接触到她大腿的肌肤，真是光滑极了。我把她粉红色的内裤慢慢褪到小腿，丽姐的浓密的阴毛真丰富，一看就知道性急渴的女人。我在阴唇旁的阴毛沾湿了一些淫水，我用舌头去细舔的她阴唇，边舔边看着丽姐的表情，粗框眼镜下的丽姐表现出一副享受性爱的表情。我用舌头把她的阴唇慢慢拨开，大量淫水迅速的流出来。我用舌尖更是侵入他的蜜穴里，汁汁喳喳的饮水声，真是好喝啊！</w:t>
      </w:r>
    </w:p>
    <w:p>
      <w:r>
        <w:t>丽姐：「轻…轻一点…嗯……舒服……嗯…嗯……嗯……哎呦……啊……」。</w:t>
      </w:r>
    </w:p>
    <w:p>
      <w:r>
        <w:t>我偷偷的看一下旁边的小莲，良哥那红绷绷的鸡巴已经快爆血了。现在小莲需要一点前戏，她正在抚摸着自己的奶子，又抓又挤的。虽然我很想帮她，但是在我眼前，丽姐才是我的主菜。丽姐的淫水越流越多，春药的效果真强。</w:t>
      </w:r>
    </w:p>
    <w:p>
      <w:r>
        <w:t>丽姐：「和我做爱，快！良哥，快！哥哥要和妹妹乱伦做爱……妹妹的骚穴……要哥哥的大鸡巴插进来！……」。一堆淫秽的话我听了已经受不了了。我掏出我的爆筋大鸡巴，红润的龟头已经等候已久，我把丽姐的双腿微微屈膝向前，在用手把她的阴唇轻轻扳开，让龟头顺利的进去，不懂的疼惜的我，狠狠的插了进去。</w:t>
      </w:r>
    </w:p>
    <w:p>
      <w:r>
        <w:t>丽姐因为受不了急速的冲击，大喊痛，我的肉棒感觉到压缩的紧绷而差点激射出来。我慢慢的抽出来，丽姐的淫水够多，足以让我这样玩弄，要是没吃春药的女人，这样怎么能迅速的插进去呢？我越插越快，一边插一边看着小莲那边，小莲已 i经脱下内裤坐在良哥的身上了。</w:t>
      </w:r>
    </w:p>
    <w:p>
      <w:r>
        <w:t>丽姐：「啊……我的大鸡巴……亲哥哥……小……浪穴……妹妹……要泄……泄……了……啊……啊唷……我忍不住了……要泄……泄……了……好美呀……啊…喔……」。</w:t>
      </w:r>
    </w:p>
    <w:p>
      <w:r>
        <w:t>丽姐因为春药的强袭，加上我鸡巴的爱慰，插没几下就高潮了，一股暖暖的阴精狂泻而出，不过这只是前戏罢了。我要求丽姐换各姿势，换成她趴着，我在上面w ，就是狗趴式。丽姐的身材真是美极了，好美的曲线，纤腰翘臀，背上还有些冷汗。</w:t>
      </w:r>
    </w:p>
    <w:p>
      <w:r>
        <w:t>丽姐摆着臀部：「良哥！别再逗妹了……乖……妹现在难受死了，快！……快澳洲留学用你的大鸡巴……狠狠的插干妹妹的淫屄吧！……」。</w:t>
      </w:r>
    </w:p>
    <w:p>
      <w:r>
        <w:t>我还耐的住吗？我双手大把抓着丽姐的双臀肉，大力往前顶，扑汁！插入满堆淫水的肉穴里，丽姐的肉穴包的我鸡巴紧紧的，虽然说鸡巴不能完全的挺进去，还差半截。插小莲的时候还有一截，小莲真的是太小了，丽姐这种大容量才能满足我，啪！啪！啪！肉与肉的撞击声音，扑汁！扑汁！淫水的抽动声，蛋蛋都被淫水浸湿。</w:t>
      </w:r>
    </w:p>
    <w:p>
      <w:r>
        <w:t>丽姐更是抓狂的叫春：「用力……哦……用力……哥哥……再重点……哦……我的亲哥哥……你插得妹妹好舒服呀……快呀……再用力点……用你的大肉棒干死妹妹吧！喔……妹妹的淫屄永远要给自己的哥哥插……喔……亲哥哥……啊……妹快来了……啊……你也跟……妹一起吧……我们哥妹俩……一起来吧……妹快给你的……了……啊……」。</w:t>
      </w:r>
    </w:p>
    <w:p>
      <w:r>
        <w:t>丽姐狂泻的淫水让我也忍不住想射，但是又不知道她是不是安全期，我赶紧拔澳洲论坛，新西出来。来到丽姐脸上，全射在她淫荡的脸上。她还用手指去沾精液吃，这时候我有股冲动，想看看粗框眼镜后的丽姐是怎样。平常丽姐都带着眼镜，根本看不到。</w:t>
      </w:r>
    </w:p>
    <w:p>
      <w:r>
        <w:t>我摘下她的眼镜一看，绝对不敢相信自己的眼睛，太漂亮了，就像仙女一样，小莲根本比不上她的美貌的。只是没人去发现而已，丽姐慢慢的睁开眼睛了，春药药效慢慢退了，她眼睛一挣开看到的就是我的大鸡巴在她眼前，吓了一大跳。</w:t>
      </w:r>
    </w:p>
    <w:p>
      <w:r>
        <w:t>丽姐想大叫时，我已经把鸡巴插入她的嘴里了。</w:t>
      </w:r>
    </w:p>
    <w:p>
      <w:r>
        <w:t>丽姐：「恩………恩………」。我快速的抽动，让丽姐把我的精液吸干净，丽姐的嘴里好暖活，因为又想讲话，舌头不断的在我龟头上晃动，真是太刺激了。</w:t>
      </w:r>
    </w:p>
    <w:p>
      <w:r>
        <w:t>想到能插到平时讲话就翘嘴的丽姐，那小小的嘴唇就被我征服了，真爽快！我抱着丽姐的头，狂抽插，没多久就在她的喉头猛力的射了一发，全部精液，都给他射进去。</w:t>
      </w:r>
    </w:p>
    <w:p>
      <w:r>
        <w:t>丽姐的眼泪都流出来了，我慢慢抽出鸡巴来，鸡巴变的软软的，丽姐哭是因为澳洲留她看到旁边，良哥正在跟小莲做爱。原来良哥早就醒来了，因为看到我正在看丽姐，大概可以猜出个一二。就把握良机，眼前的班花不干，要等到何时干呢？良哥就假装喝醉酒，开始狂干小莲。</w:t>
      </w:r>
    </w:p>
    <w:p>
      <w:r>
        <w:t>我看良哥正面对面的抱着小莲插着，我突然好奇想要插看看小莲的肛门，一兴奋鸡巴又翘起来了。跑到小莲后面，拿起桌上的奶油蛋糕的奶油，往小莲肛门涂抹，在戴上保险套，因为保险套有润滑油，刚开始慢慢的插入，小莲喊痛，慢慢的肛门渐开，我就越动越快。看着鸡巴插出少许的粪便，有些恶心，但是肛门还真是比阴道紧。暂且不想它有粪便，何况我又有戴套子。</w:t>
      </w:r>
    </w:p>
    <w:p>
      <w:r>
        <w:t>小莲当然受不了两只鸡巴的抽插搂！</w:t>
      </w:r>
    </w:p>
    <w:p>
      <w:r>
        <w:t>小莲：「伟哥……你的鸡巴太大了……伟哥……坏伟哥……轻点……小莲受不了……好大……啊……好爽……良哥……你操得小莲好舒服……用力……再深点…ww…嗯……真好……良哥你真会操小莲……让伟哥操得好舒服……我的好伟哥……操死伟哥了……啊……啊……」。</w:t>
      </w:r>
    </w:p>
    <w:p>
      <w:r>
        <w:t>小莲狂泻淫水，因为肛门很紧的关系，我也快射了。这时候我听到丽姐说了一句话。</w:t>
      </w:r>
    </w:p>
    <w:p>
      <w:r>
        <w:t>丽姐：「请操我！」吓了我一大跳，是因为丽姐的精神已经崩溃了呢？还是因为良哥干别人，她也想给别人干。还她一个公道，不管如何，丽姐要求我干她，我当然干搂！</w:t>
      </w:r>
    </w:p>
    <w:p>
      <w:r>
        <w:t>丽姐又说：「请干我的菊花，今天是安全期可以射在阴道里！」。</w:t>
      </w:r>
    </w:p>
    <w:p>
      <w:r>
        <w:t>我听了更是乐歪了，我拿起奶油涂抹丽姐的菊花，我戴起保险套在保险套上抹些奶油。慢慢的插入，真是够紧的。丽姐呈狗爬式的姿势让我更顺利能插入，这各美若天仙的女人居然要求我干她肛门。我越来越奋力的插入。</w:t>
      </w:r>
    </w:p>
    <w:p>
      <w:r>
        <w:t>丽姐：「啊哟……伟哥……你的鸡巴好大……菊花让大鸡巴插烂了……用力插……操死丽妹算了……丽妹不要活了……让儿丽妹死在伟哥胯下算了……用力操……操死丽妹了……」。</w:t>
      </w:r>
    </w:p>
    <w:p>
      <w:r>
        <w:t>丽姐自称丽妹，又是奋力的叫春，她的心情真是忿恨极了。没两三下，丽姐尿了出来。也许是因为刚刚喝太多饮料，这叫潮吹。身体的颤抖，尿液弄的沙发都是。丽姐也不停的放屁，是因为蕃薯的关系吗？我更是爱插放屁的的丽姐，越插越快，我半站起来，由上往下，压插丽姐的肛门，丽姐更是挺高让我插，太有快感了。</w:t>
      </w:r>
    </w:p>
    <w:p>
      <w:r>
        <w:t>丽姐：「伟哥……丽妹……也快泄了……丽妹被伟哥干得爽死了……啊……亲伟哥……妹妹……被你肏得……好舒适喔……妹妹好痛快……我要……泄……泄了……啊……妹妹……妹妹……要……要泄给你了……啊……」。</w:t>
      </w:r>
    </w:p>
    <w:p>
      <w:r>
        <w:t>一边潮吹一边放屁，我也快射了，我赶紧把套子拔掉，插入满是淫水的肉穴里，迅速插了几下，就射进去了……。</w:t>
      </w:r>
    </w:p>
    <w:p>
      <w:r>
        <w:t>之后听说良哥跟丽姐分手了，良哥现在跟小莲在一起。丽姐因为没有伴，时常来找我，我当然是把她干的爽歪歪搂！有时候小莲跟丽姐一起来搞起3P来。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