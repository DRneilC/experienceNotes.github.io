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上海高校偷窥纪实</w:t>
      </w:r>
    </w:p>
    <w:p>
      <w:r>
        <w:t>.</w:t>
      </w:r>
    </w:p>
    <w:p>
      <w:r>
        <w:t>昨天是周末，我和宿舍的老三，老六一起趴在寝室走廊的转角上研究着我前不久刚买的ＤＶ机，其他的人都出去泡马子去了，只有我们几个没有马子的在这里。</w:t>
      </w:r>
    </w:p>
    <w:p>
      <w:r>
        <w:t>我们的宿舍临近教学楼，我正在拉长镜头看着校园的路上，寻觅着偶然走来的美女，老六看着他的那台ＤＶ忽然很激动的叫道：‘快看，快看那座楼里。’</w:t>
      </w:r>
    </w:p>
    <w:p>
      <w:r>
        <w:t>我用镜头搜索着，一边漫不经心的问道：‘哪里，哪里，有美女看吗？’</w:t>
      </w:r>
    </w:p>
    <w:p>
      <w:r>
        <w:t>老六一边聚精会神的调着焦距，一边笑道：‘比美女好看多了，很爽的，就在对面的那个窗户里，亮灯的那个。’</w:t>
      </w:r>
    </w:p>
    <w:p>
      <w:r>
        <w:t>我把镜头对准了他说的那扇窗户，眼睛一下瞪大了，急忙对老三叫道：‘快看，快看那里面。’</w:t>
      </w:r>
    </w:p>
    <w:p>
      <w:r>
        <w:t>里面原来是一男一女正拥抱在一起，胡乱的摸着对方，他们就在办公桌的前面，正对着这边，从镜头里看去，虽然看不清面容，动作却是看的很清楚，这真是意外的惊喜啊！</w:t>
      </w:r>
    </w:p>
    <w:p>
      <w:r>
        <w:t>老六一边津津有味的看着，一边问道：‘你们都看到了没有。’</w:t>
      </w:r>
    </w:p>
    <w:p>
      <w:r>
        <w:t>我把镜头极力的调得清楚，回道：‘看清楚了，真是爽啊，不过这镜头一直晃，你们有什么固定的东西没有？’</w:t>
      </w:r>
    </w:p>
    <w:p>
      <w:r>
        <w:t>老六头也不回，答道：‘你把ＤＶ机固定在架子上。’</w:t>
      </w:r>
    </w:p>
    <w:p>
      <w:r>
        <w:t>我骂道：‘我没有架子啊，快拿东西给我垫一下。’</w:t>
      </w:r>
    </w:p>
    <w:p>
      <w:r>
        <w:t>老三扔给我个书包，喊道：‘给你这个，快看，快看，开始脱衣服了。’</w:t>
      </w:r>
    </w:p>
    <w:p>
      <w:r>
        <w:t>我急忙把机子放好，这次不拿在手中晃动，感觉清楚了许多，那男的果然正在把那女的上身穿的体恤给脱下来，那女的双手举高，露出的皮肤在灯光下显得很是白皙。她的身材也很好，不胖也不瘦，腰肢很细，还留着一根长辫子。</w:t>
      </w:r>
    </w:p>
    <w:p>
      <w:r>
        <w:t>老六忽然骂道：‘脱啊，真他妈的，怎么不脱了。’</w:t>
      </w:r>
    </w:p>
    <w:p>
      <w:r>
        <w:t>那男的把上衣卷到了女的头上，那女的却把手放了下来，不让他再脱，自己却用手解开了自己的裤子，那男的便把她的裤子向下褪着，露出了白嫩嫩的大屁股，我们的角度很好，窗台正好在她的大腿部分以下。</w:t>
      </w:r>
    </w:p>
    <w:p>
      <w:r>
        <w:t>男的双手又移了上来，在女的屁股上捏着，女的在男的腰间胡乱的动作着，估计是正在脱他的衣服，他们两个的嘴唇却还紧紧的粘在一起，热烈的亲吻着。</w:t>
      </w:r>
    </w:p>
    <w:p>
      <w:r>
        <w:t>老三忽然问道：‘这男的是个老师吧？看不清他的脸真是不爽。’</w:t>
      </w:r>
    </w:p>
    <w:p>
      <w:r>
        <w:t>我一边看的口干舌躁，一边笑道：‘靠，明天去问问那间办公室究竟是哪个系的。’</w:t>
      </w:r>
    </w:p>
    <w:p>
      <w:r>
        <w:t>老六也笑了起来，说道：‘现在想想那些狗仔队，真是幸福啊！’</w:t>
      </w:r>
    </w:p>
    <w:p>
      <w:r>
        <w:t>我看的火大，这两个人脱了半天衣服了，还是没有什么别的动作，好歹也得照顾一下观众的情绪吧，不由骂道：‘快点，快点啊！’</w:t>
      </w:r>
    </w:p>
    <w:p>
      <w:r>
        <w:t>老六却笑道：‘老四，你急什么啊？不行你去啊！’</w:t>
      </w:r>
    </w:p>
    <w:p>
      <w:r>
        <w:t>老三忽然嘘道：‘小声一些，有人上来了，向我们背后走来了。’</w:t>
      </w:r>
    </w:p>
    <w:p>
      <w:r>
        <w:t>我心里一惊，急忙噤声，表演还是要看的，但是我们被人给揪住了就不好玩了。心下不由暗自紧张，百年也难逢这么一个好机会，千万不要被人给搅和了。</w:t>
      </w:r>
    </w:p>
    <w:p>
      <w:r>
        <w:t>那男的弯了一下腰，踢了一下什么，估计是把衣服给踢开了，他们两个人又抱在了一起，那男的把手按在女的胯部，让女孩低头看着自己的下身，女的把手从男的背后放到了两人的中间，动作了两下，自己的屁股向前一顶，然后把手又搂住了男的脖子，热烈的吻在了一起，男的把手放在女的腰上，搂着女孩的腰，紧紧的压向自己。</w:t>
      </w:r>
    </w:p>
    <w:p>
      <w:r>
        <w:t>听得我们身后的脚步声渐渐的消失不见了，老三长出了口气，狠狠的说道：‘不知道那男的是谁？’</w:t>
      </w:r>
    </w:p>
    <w:p>
      <w:r>
        <w:t>我不由笑道：‘你管他是谁，明天一查不就知道了，现在先看着爽就是。’</w:t>
      </w:r>
    </w:p>
    <w:p>
      <w:r>
        <w:t>老六在那瞪大了眼睛看着，嘴里却是念念有词：‘等一下，等一下，同学，让我调清楚一点。’</w:t>
      </w:r>
    </w:p>
    <w:p>
      <w:r>
        <w:t>我一边看着，一边觉得自己的嗓子里全是酸水，可是嘴唇却干得不行，我用舌尖舔舔嘴唇，觉得都有些干裂了。心里也是紧张的连大气也不敢出，生怕一个喘气就错过了什么好看的镜头。</w:t>
      </w:r>
    </w:p>
    <w:p>
      <w:r>
        <w:t>那女的把男的搂在自己腰间的手向下推着，那男的不知说了一句什么，女的摇着头在他的肩上捶了一下，然后男的便又吻住了她的嘴唇，女孩便把男的手放在了自己的屁股之上。</w:t>
      </w:r>
    </w:p>
    <w:p>
      <w:r>
        <w:t>她的皮肤真的很白，摸起来一定光滑的很，这男的真是艳福不浅啊！女孩身体扭动中可以看见背后的脊沟，可惜她始终背对窗户，看不见究竟长得怎么样，不过想来肯定也是漂亮的很。</w:t>
      </w:r>
    </w:p>
    <w:p>
      <w:r>
        <w:t>老三在那里看的啧然有声：‘啧、啧，这男的真的好爽啊！’</w:t>
      </w:r>
    </w:p>
    <w:p>
      <w:r>
        <w:t>老六笑道：‘呵呵，周末看大片，激情演绎啊！’</w:t>
      </w:r>
    </w:p>
    <w:p>
      <w:r>
        <w:t>我挥挥手，让他们不要再说话了，快看经典演出开始了。</w:t>
      </w:r>
    </w:p>
    <w:p>
      <w:r>
        <w:t>那男的用手扒着女孩的屁股，让她坐了下来，应该是坐在了一张办公桌上，女孩把脚抬高，把脚上缠着的裤子扒下去，然后把脚抬高，放在了桌子之上，看来她身体的柔韧性还是不错的。她的腿也很细，看起来弹性十足，真是好白啊！</w:t>
      </w:r>
    </w:p>
    <w:p>
      <w:r>
        <w:t>男的一只手扶着女孩的肩膀，另一只手放在腰间，对准了一下，然后自己的腰向前一挺，手便抓住了女孩的大腿。</w:t>
      </w:r>
    </w:p>
    <w:p>
      <w:r>
        <w:t>女孩随着男的腰一挺，头向后微微一仰，双手缠上了男的脖子，歪着头把嘴唇又送了上去。他们的嘴唇紧紧的贴在一起，可以想见，吻的是多么的火热。</w:t>
      </w:r>
    </w:p>
    <w:p>
      <w:r>
        <w:t>男的把女孩的腰挪了挪，使自己更加的舒适一些。然后用手扯着女孩的腿，上身开始不住的一耸一耸的。</w:t>
      </w:r>
    </w:p>
    <w:p>
      <w:r>
        <w:t>女孩松开了她的脖子，头微微的后仰，用手撑住了自己的身子，这样对于男的冲击会感受的更深入一些，她的腿也被男的手压得贴着了桌面。</w:t>
      </w:r>
    </w:p>
    <w:p>
      <w:r>
        <w:t>老六忽然叫道：‘用特写拍，用特写看的更清楚。’</w:t>
      </w:r>
    </w:p>
    <w:p>
      <w:r>
        <w:t>老三狠狠的嘟囔着：‘上大还真是什么都有！’</w:t>
      </w:r>
    </w:p>
    <w:p>
      <w:r>
        <w:t>我呵呵的笑着，说道：‘今天还真是不虚此行啊！明天一定得去看看那到底是哪间办公室。’</w:t>
      </w:r>
    </w:p>
    <w:p>
      <w:r>
        <w:t>那男的插得兴起，用手把自己的体恤向上一扯，露出了自己的胸部，按着女孩的头，让女孩亲着自己的乳头部位。他的身体开始一顶一顶的，比起看Ａ片，虽然看不清楚，却是刺激的多了。</w:t>
      </w:r>
    </w:p>
    <w:p>
      <w:r>
        <w:t>女孩亲了几下，大概觉得曲着头不舒适，又头向后仰，屁股扭动着，迎接着男的冲击。</w:t>
      </w:r>
    </w:p>
    <w:p>
      <w:r>
        <w:t>男的用手抱住女孩的腰，让女孩的手环在自己的脖子里，把女孩的身子慢慢的放倒在桌子上，和女孩一边热烈的吻着，一边自己也俯下了身子，压在了女孩的身上。</w:t>
      </w:r>
    </w:p>
    <w:p>
      <w:r>
        <w:t>忽然，他又挣扎着从女孩环着脖子的手中摆脱，站直了身子，用手按住了女孩的大腿顶端，屁股快速的一下下抽动了起来。看得出这男的应该很有经验，身子抖动的很有规律。他一边抽插着，一边还低头看着身下的女孩。</w:t>
      </w:r>
    </w:p>
    <w:p>
      <w:r>
        <w:t>女孩躺在桌上，被窗子遮住看不见了，只能看到两腿雪白的大腿曲着，被男的抓在手里，扯得身子往返的晃动着。</w:t>
      </w:r>
    </w:p>
    <w:p>
      <w:r>
        <w:t>那男的抽动了一会儿，干脆把手臂上的袖子也挽了起来，把女孩的大腿搁在臂弯之中，一下一下的向前缓慢而有力的抵着。只见那女的大腿在那里乱颤个不停，可是却看不到那女的。偶然能看到一只握紧的拳头，在镜头里晃动着。</w:t>
      </w:r>
    </w:p>
    <w:p>
      <w:r>
        <w:t>我们只看的心潮彭湃，暗骂这两个人只顾自己愉快，也不管观众死活，好歹照顾一下视角吧，Ａ片里可是很讲究效果的。</w:t>
      </w:r>
    </w:p>
    <w:p>
      <w:r>
        <w:t>老三在那里装糊涂，问道：‘他在干吗？他在干吗？’</w:t>
      </w:r>
    </w:p>
    <w:p>
      <w:r>
        <w:t>老六看的直叫：‘悠……悠……悠……’口水都快要流出来了。</w:t>
      </w:r>
    </w:p>
    <w:p>
      <w:r>
        <w:t>我懒得理他们，只顾自己定睛细看。心下暗想，让你们现在爽，我回去把片子给你们发到网上去，呵呵，岂不妙哉！</w:t>
      </w:r>
    </w:p>
    <w:p>
      <w:r>
        <w:t>那男的又趴下了身子，女的脚马上向上一缠，搁在了男的背上，还拚命的向上抬着，想要缠住男的脖子。手也拉着男的脖子，把他拚命的向自己身上拉着。</w:t>
      </w:r>
    </w:p>
    <w:p>
      <w:r>
        <w:t>我忽然不小心撞了机子一下，镜头晃动起来，什么都看不清楚了，隐约间可以看到那男的又站了起来，双手按住了女孩的两个膝盖。</w:t>
      </w:r>
    </w:p>
    <w:p>
      <w:r>
        <w:t>可是当我再次调好镜头的时候，却发现对面已经黑乎乎的一片了。一边的老六狠狠的骂道：‘我呗，正看的过瘾，竟然关灯了。’</w:t>
      </w:r>
    </w:p>
    <w:p>
      <w:r>
        <w:t>老三也抬起头来，有些胆怯的问道：‘该不会发现咱们正在这里偷窥吧？’</w:t>
      </w:r>
    </w:p>
    <w:p>
      <w:r>
        <w:t>我心里很是不爽，正看的出色就这么结束了，简直是拿观众开玩笑嘛。呵呵，不过，人家也不需要观众的。听了老三的话，我笑道：‘发现又怎么样，现在害怕的是他们。呵呵，说不定还会让那女孩来给我们施一下美人计呢？’</w:t>
      </w:r>
    </w:p>
    <w:p>
      <w:r>
        <w:t>话虽这么说，我们心里还是忐忑的，等了一下，见到好戏彻底没看的了，只好也一个个灰溜溜的赶紧回宿舍了。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