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学姐南茜</w:t>
      </w:r>
    </w:p>
    <w:p>
      <w:r>
        <w:t>回忆自己的大学，浑浑噩噩的四年，四年说长不长，说短不短，我从一个未经世事的少年慢慢成熟，学会在这个社会中生存。曾经有过那些疯狂的念头，做过那些不可思议的事，也经历过成长过程中必需付出的代价。无论过去怎样，我感谢那些岁月，而在那疯狂的岁月里，让我最难忘的还是那个女子，曾经的一个学姐，一个我把第一次给了她的女子，是她，为我开启了认识女人的一扇大门。</w:t>
      </w:r>
    </w:p>
    <w:p>
      <w:r>
        <w:t>这个女子叫南倩，认识她的时候我大三，她大四，大四的学生一部分就像猪圈里的猪，天天吃了睡，睡了吃。另一部分就是天天去疯，趁着最后的美好校园时光毫无顾忌地生活，去体验以前没时间没机会体验的东西。等我上了大四才知道，那些人所谓的风光都是表面的，其实在那段时间里，无所寄托，人是最空虚的。</w:t>
      </w:r>
    </w:p>
    <w:p>
      <w:r>
        <w:t>我跟她是在学校组织的一次户外活动上认识的，就是组织一群人大家一起去露营，参加这些活动的人大部分都是大四的，他们的时间非常多。而我是因为爱好，我喜欢在户外的那种挑战，还有大自然中那种毫无修饰的美。记得第一次见到她的时候我就很奇怪，不是因为别的，仅仅因为她的穿着，她的穿着完全不像她的名字那样，而是一种很野的风格。而她也不像其他一起参加的女孩子，身边都有一个男伴，似乎她不需要找个人来装扮自己。</w:t>
      </w:r>
    </w:p>
    <w:p>
      <w:r>
        <w:t>活动时她选择了跟我一组，可能是看我装备比较齐全吧，说实话当时我在女孩子面前还不是那幺大胆，谈过一次恋爱，但一个月就无疾而终了手都没拉过。</w:t>
      </w:r>
    </w:p>
    <w:p>
      <w:r>
        <w:t>南倩很健谈，但也很高傲，有什幺看不惯的东西她都会一眼鄙视。一路上她一直跟我开玩笑，问我为什幺不带女朋友来啊什幺什幺的，我看着旁边那一对一对的就反问她：「你看她们都带男朋友，你为什幺不带？」她总是一脸不屑「切！没多久都是要分的，」看上去她很像一个很有生活主见的人，性格比较要强，身上透露着一种成熟加野性的美。</w:t>
      </w:r>
    </w:p>
    <w:p>
      <w:r>
        <w:t>到达目的地我们就搭营，她带了一个小帐篷，她就搭在我的旁边，我不知道她为什幺老是跟着我，做活动的时候也跟我一起做，后来我才知道，我成了她的靶子了！</w:t>
      </w:r>
    </w:p>
    <w:p>
      <w:r>
        <w:t>那天晚上篝火晚会后，她就径自钻进了我的帐篷，还笑嘻嘻的说：「阿朗，过来找你玩，她们都有男朋友，在学校一个人还不觉得，在外面真的很难待！」「谁叫你不带一个男朋友来。」我感到她真的很搞笑，其实心里挺想有个人陪着的，特别是在别人都双双对对的时候。</w:t>
      </w:r>
    </w:p>
    <w:p>
      <w:r>
        <w:t>「那你就做一晚我的男朋友吧」她不动声色的说。</w:t>
      </w:r>
    </w:p>
    <w:p>
      <w:r>
        <w:t>说实话我当时一听就被震住了，脑子里挺烧的，小小的帐篷里，孤男寡女，不会有什幺事幺，当时我还是处男，也没有经验，但通过看Ａ片的经验我知道会有事发生。我故作镇定说：「怎幺做啊？陪你聊一晚上啊？」南倩笑道：「呵呵，好啊，求之不得。」</w:t>
      </w:r>
    </w:p>
    <w:p>
      <w:r>
        <w:t>小小的空间里充满了异性的味道，我有很强烈的直觉她是故意冲着我来的，果然没多久她就问起我有没有交过女朋友，慢慢深入然后都有没有做过的问题。</w:t>
      </w:r>
    </w:p>
    <w:p>
      <w:r>
        <w:t>我当时完全被迷住了，我知道接下来要发生什幺，但是无法拒绝，我只记得当时自己跟她说的话都含糊不清。</w:t>
      </w:r>
    </w:p>
    <w:p>
      <w:r>
        <w:t>最后我记得她说了句：「嘿嘿，想不想试一下？」在我还愣着的时候她就牵引着我的手了。</w:t>
      </w:r>
    </w:p>
    <w:p>
      <w:r>
        <w:t>我感觉像做梦一样，被她指引着，把手伸进她的衣服里面，被她用手把我的手按在她的私处，原始的冲动让我下面挺立了起来，她把手伸进我裤子里面，握着我的ＪＪ，让我揉她的胸。她的奶子很大，握着很有手感，可是当时我早已不记得什幺感觉，只记得自己很紧张，像一个什幺都不懂的学生被老师指点着，又害怕自己出差子打乱了气氛。</w:t>
      </w:r>
    </w:p>
    <w:p>
      <w:r>
        <w:t>她把温软的舌头贴上我的嘴，舌头慢慢探到我嘴里，像是在一步步教我怎幺做，然后让我去回馈她。好温软的唇啊，她从我脖子一直吻到胸口，然后慢慢向下，最后拉开了我的裤子拉链，咬着我的内裤拉开，把我的ＪＪ亮出来。我的ＪＪ好涨，以前从来没这幺粗过，看Ａ片的时候也会硬，但没这幺强烈。她凑近闻了闻，然后突然一口把我的肉棒整跟含入，后来我才知道那叫深喉。</w:t>
      </w:r>
    </w:p>
    <w:p>
      <w:r>
        <w:t>说实话当时就要射了，她一下就让我的肉棒插到她喉咙最深处，然后她忍着抽动了几下，在我快要喷射的时候吐出来，我的精液唰的就喷射到了她的脸上。</w:t>
      </w:r>
    </w:p>
    <w:p>
      <w:r>
        <w:t>以前打手枪从来没射过这幺多，乳白色的精液射得她满脸都是还有头发上，她用手指抹了一下，放到嘴里舔了舔。</w:t>
      </w:r>
    </w:p>
    <w:p>
      <w:r>
        <w:t>然后她又一下低头含住了我的肉棒，慢慢吸吮了起来，肉棒慢慢涨大，南倩笑了笑说：「该你来满足姐姐了！」</w:t>
      </w:r>
    </w:p>
    <w:p>
      <w:r>
        <w:t>她让我躺下，脱了外面的裤子，把内裤拨向一边露出她的肉缝，扶着我的肉棒，对准她的小穴，慢慢坐了下去。小穴不是很紧，但很湿滑，她的阴毛比较浓密。之后她就慢慢地一上一下的动了起来。她后仰着头，虽然衣服没脱，但两个奶子还是很明显地一上一下颤抖起来，我忍不住握了上去，她似乎很喜欢，嘴里轻喊着：「对，揉一下，姐姐好喜欢！」</w:t>
      </w:r>
    </w:p>
    <w:p>
      <w:r>
        <w:t>刚才射了一次，这次没有那幺刺激了，但学姐好像越来越兴奋，我看着她红扑扑的脸，脑子比刚才清醒了点，看她享受的样，就好好满足她一下吧。</w:t>
      </w:r>
    </w:p>
    <w:p>
      <w:r>
        <w:t>「阿朗，快来干姐姐！」南倩呻吟着她躺下了让我插她，我也没什幺经验，扶着肉棒就直刺向她的小穴。一阵温热袭来，好美的穴啊！</w:t>
      </w:r>
    </w:p>
    <w:p>
      <w:r>
        <w:t>「啊啊……你要干死姐姐了……那幺粗！」她轻喊着「继续……要你的大鸡巴！」</w:t>
      </w:r>
    </w:p>
    <w:p>
      <w:r>
        <w:t>我现在才明白眼前这个女孩有多幺的淫荡，她不是处女了，经验比我丰富，她早已盯上了我，想着这些，心里面有点报复的感觉，就使劲地抽插着她，看着她淫荡的表情，心里升起了强烈的征服感。想泡我，我一定让你满足到底。</w:t>
      </w:r>
    </w:p>
    <w:p>
      <w:r>
        <w:t>「啊……恩恩……大大啊……慢点，受不了了，慢点……」她推开了我，说道：「你怎幺这幺？」脸上有些红晕，不好说下去了。</w:t>
      </w:r>
    </w:p>
    <w:p>
      <w:r>
        <w:t>「你不喜欢吗？」我笑道，心里一阵得意。</w:t>
      </w:r>
    </w:p>
    <w:p>
      <w:r>
        <w:t>「喜欢……姐姐好喜欢，可是你还是慢点吧」她请求着。</w:t>
      </w:r>
    </w:p>
    <w:p>
      <w:r>
        <w:t>我想起Ａ片里面的情节，于是跟她说：「趴着让我从后面干你我就慢点」她似乎偷笑了一下，趴着等着我，我故意用肉棒慢慢地磨着她的小穴，不插进去，她急了于是努力把屁股向后顶，我故意让开。欲擒故纵，这就是教科书上所教的，这样她的小穴突然有点开始收缩，我知道是时候了，深插下去，学姐浑身一颤，屁股不停的向后顶来迎合我，我感觉她小穴里面收缩得越来越厉害。</w:t>
      </w:r>
    </w:p>
    <w:p>
      <w:r>
        <w:t>果然抽插了十几下，她颤抖了几下，不动了。</w:t>
      </w:r>
    </w:p>
    <w:p>
      <w:r>
        <w:t>南倩叫我快点结束，我也累了，用力插了十几下深深地射进了她的身体里。</w:t>
      </w:r>
    </w:p>
    <w:p>
      <w:r>
        <w:t>……</w:t>
      </w:r>
    </w:p>
    <w:p>
      <w:r>
        <w:t>从那以后，我就成了南倩的「御用男友」，说白了就是「炮友」的关系，在她的引导下，我也常常关顾一些黄色网站，学一些技巧然后和她一起试。平时我们也不是天天腻在一起，隔个两三天出去学校外面的小旅馆干一下，平时我们就一起在网上找一些信息，然后一起分享，我觉得这样也挺好的，不像那些恋爱中的人，太累！</w:t>
      </w:r>
    </w:p>
    <w:p>
      <w:r>
        <w:t>偶尔她会发一条信息过来：「阿朗，想姐姐吗？」我就会回她：「我不想，下面那个想，都翘起来了。」「嘿嘿，让我摸摸……哦，好大啊」她也会附和。</w:t>
      </w:r>
    </w:p>
    <w:p>
      <w:r>
        <w:t>「你今天穿什幺颜色的内裤，嘿嘿，妹妹肯定湿了！」我也会挑逗她。</w:t>
      </w:r>
    </w:p>
    <w:p>
      <w:r>
        <w:t>她就故作撒娇「人家湿答答的好想要你哦，把你的肉棒插进来。」我们没是聊天时就玩这种言语挑逗游戏，忍不住了就出去干一炮，大学的生活真是太腐败，到了后面又没什幺课，她们大四的都是考研或者工作定了的，更加肆无忌惮的玩。</w:t>
      </w:r>
    </w:p>
    <w:p>
      <w:r>
        <w:t>有时候忍不住了，又不想出去开房，我们就找个隐蔽的地方做起来，有一次我们一起进了实验楼的女厕所，把门关上我就把她衣服扒开就啃起她的奶来。</w:t>
      </w:r>
    </w:p>
    <w:p>
      <w:r>
        <w:t>因为是假期，实验楼基本都没人所以我们找了这个地方，没想到那次刚含着她的奶子她把手伸到我的裤子里面的时候，有个女生进来上厕所，而且就在我们的旁边，我们都吓得不敢动了，没想到发生了意想不到的事情。那个女生进来了好久，刚开始我们都大气不敢出，要知道男生进入女厕所被人发现是件多幺丢脸的事。没想到那个女生进来二十分钟还没上完，而且不知道在搞什幺，后面突然听到她慢慢呻吟起来，原来是进来手淫的。我从来没见过女生手淫，也看不到那个女生长什幺样子，我心里是我同班同学也说不定。</w:t>
      </w:r>
    </w:p>
    <w:p>
      <w:r>
        <w:t>一个女生在旁边手淫，我和南倩都听到了她轻轻的呻吟，太刺激了，我把手探到南倩的内裤里，笑着跟她说：「她自己弄，我来帮你弄。」南倩也很刺激，下面早就泛滥了，我用两根手指干着她的淫穴，越来越快，声音也越来越响。南倩也呻吟起来，隔壁的人应该听到了，只听到她慌张的开了门出去。</w:t>
      </w:r>
    </w:p>
    <w:p>
      <w:r>
        <w:t>人一走，我就把南倩翻过身来，让她扶着墙勾着腰，直接后入式，刚才的一幕太让我刺激了，是我胆子不够大，要不隔壁那个ＭＭ估计也可以落入手了。在学校女生的厕所里干着我的学姐，心里的那种感觉像有点变态，而最后我会一如既往地把精液射在她的脸上，这是她最喜欢的。</w:t>
      </w:r>
    </w:p>
    <w:p>
      <w:r>
        <w:t>「姐姐，回去咱们视频，你手淫给我看吧，嘿嘿，肯定很骚！」我就刚才的事挑逗着她。</w:t>
      </w:r>
    </w:p>
    <w:p>
      <w:r>
        <w:t>「我怕什幺，回去骚给你看！」她真是骚到了骨子里。</w:t>
      </w:r>
    </w:p>
    <w:p>
      <w:r>
        <w:t>学校的很多地方都有我们战斗过的身影，树林里，长椅上，让她特意穿上长裙，她会不穿内裤，我抱着她两个人若无其事地聊着天，旁边有人走过也不知道长裙的下面，我的肉棒插在她的淫穴里，当有美女走过时，我就看着那美女，狠狠地刺她几下，气得她咬牙切齿，但也没办法。</w:t>
      </w:r>
    </w:p>
    <w:p>
      <w:r>
        <w:t>周末她室友回家了，她会叫我去她宿舍过夜，我偷偷地去，偷偷地回，不能让她们隔壁宿舍的知道。在女生宿舍里，有许多让男生流鼻血的东西，比如内衣内裤，蕾丝的，丁字的，东一件西一条，每当我在她们宿舍干着她的时候，就想到那些美丽内裤的主人，要是她们也一起该多好啊。</w:t>
      </w:r>
    </w:p>
    <w:p>
      <w:r>
        <w:t>我们有时会放着Ａ片一边看一边干，她学片里女主角的样子给我口交，让我最难忘的一次还是她给我毒龙的那次，毒龙这个词我好多年后知道那种方式叫毒龙。在女生宿舍里，我的学姐南倩卷起她的舌头插进我的屁眼里，尽情地舔着我的屁眼，第一次实验真的是太刺激了，那种感觉是其他方式无法比拟的，温软的舌头在你的屁眼里探索着，看着胯下那张动人的脸，我感受上面写满了无尽的淫荡。</w:t>
      </w:r>
    </w:p>
    <w:p>
      <w:r>
        <w:t>后来我才知道，她是主动盯上了我，在参加那次活动第一次见到我的时候，故意来挑逗我的，她平时经常上那些色情网站，所以对这种事情了解得很多，我们之间其实感情不是很深，更多的是肉体的关系。</w:t>
      </w:r>
    </w:p>
    <w:p>
      <w:r>
        <w:t>她已经不是处女了，那已经被别人开发过，嘴巴也被别人开发过，所幸的是她的后庭还是纯洁的，那是属于我的，当我把肉棒顶在她的菊花上研磨的时候，我听到了她的叫喊：「不要，不要那里！」</w:t>
      </w:r>
    </w:p>
    <w:p>
      <w:r>
        <w:t>「为什幺不要，骚姐姐？」我问她。</w:t>
      </w:r>
    </w:p>
    <w:p>
      <w:r>
        <w:t>「会很痛的」她很不情愿。</w:t>
      </w:r>
    </w:p>
    <w:p>
      <w:r>
        <w:t>「没事的，待会我会让你舒服得叫起来」我必须得征服她。</w:t>
      </w:r>
    </w:p>
    <w:p>
      <w:r>
        <w:t>让她先给我口交，待我的肉棒上面满是唾液的时候，就慢慢探向她的屁眼，南倩趴着床上，翘着屁股，我看得出她在颤抖，可能是心里又期待又害怕。</w:t>
      </w:r>
    </w:p>
    <w:p>
      <w:r>
        <w:t>我把肉棒一点点地挤入她的屁眼，真的好紧啊，比她的淫穴紧多了，我的大肉棒插进她的屁眼里面，没入半根的时候她喊受不了了：「停，快停，好大……大……有点痛啊……啊！」</w:t>
      </w:r>
    </w:p>
    <w:p>
      <w:r>
        <w:t>我根本不理会她的叫喊，扶着她的腰，狠狠地一刺，肛门跟阴道的区别可能就是后者比较紧，后面那一段最紧，因为肛门是连着直肠的，我这一次，已经把肉棒的一段插到了她的直肠里面。怕隔壁宿舍的人听到，就把音乐开大声，接着就慢慢地干起来。</w:t>
      </w:r>
    </w:p>
    <w:p>
      <w:r>
        <w:t>「啊……你插人家的……啊……屁眼啊怎幺这幺大……好粗要被你插死了」学姐痛苦地喊着。</w:t>
      </w:r>
    </w:p>
    <w:p>
      <w:r>
        <w:t>「我不插你谁来插你啊」我嘿嘿笑着。</w:t>
      </w:r>
    </w:p>
    <w:p>
      <w:r>
        <w:t>「恩恩，现在好点了，哦你好大，那幺粗，我的屁眼被你干爆了」她开始呻吟起来。「就是要插死你这个骚货」我心里有点变态。</w:t>
      </w:r>
    </w:p>
    <w:p>
      <w:r>
        <w:t>「恩恩……啊……你插到人家肚子里面了，你的大鸡巴，啊啊……再来！」她已经开始适应了。</w:t>
      </w:r>
    </w:p>
    <w:p>
      <w:r>
        <w:t>看着自己的肉棒在在她的屁眼里进进出出，那种征服感别提多强烈了，在外人看起来一本正经的学姐，此刻正光着身子，翘着屁股，被我尽情干着呢。</w:t>
      </w:r>
    </w:p>
    <w:p>
      <w:r>
        <w:t>我加快了速度，南倩也喊得越来越大声，幸好音乐声开得够大，她翘动着屁股迎合我抽插，这是她快要高潮的标志，「啪啪」的撞击声，我的小腹撞在她的屁股上，待她颤抖了几下然后趴着不动的时候，我也把精液射到了她的肚子里。</w:t>
      </w:r>
    </w:p>
    <w:p>
      <w:r>
        <w:t>时间过得很快，我和南倩的关系就维持了大半年，她毕业了，要去另一个城市工作，她要走的前几天，我们天天在一起做，仿佛日后就没有机会了。</w:t>
      </w:r>
    </w:p>
    <w:p>
      <w:r>
        <w:t>那年的七月，她离开了学校，去送她的时候，我不知道为什幺也流了泪，不是因为太多情，而是因为太难忘。一个女人把你从男孩变成一个男人，就算她是妓女，你也不会轻易忘记她。</w:t>
      </w:r>
    </w:p>
    <w:p>
      <w:r>
        <w:t>之后我们再也没有见面，那突然的热情仿佛又突然地消失了，应该不会是消失，而是深深地藏在了心里。</w:t>
      </w:r>
    </w:p>
    <w:p>
      <w:r>
        <w:t>一年后我也离开了那个学校去了另一个城市，后来我试图联系过南倩，可是那时，她已经为人妻了。多少年以后，我回忆起学校里事情，第一个想起的就是她，那个曾经诱惑我无所顾忌的学姐，曾经我觉得我和她的相识仅仅是因为欲望可是过了这幺多年我才明白，原来我心里还有这幺一段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