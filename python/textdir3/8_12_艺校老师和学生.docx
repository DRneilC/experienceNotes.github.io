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艺校老师和学生</w:t>
      </w:r>
    </w:p>
    <w:p>
      <w:r>
        <w:t>我叫赵文龙是一所艺术类学校的普通教师，我担任班主任工作已经２０年了，对学生就像对自己的亲人一样无微不至，学生们也把我当自己的父亲般爱我，但是后来的事情让我完全变了一个人。</w:t>
      </w:r>
    </w:p>
    <w:p>
      <w:r>
        <w:t>事情是这样的，因为长期从事教育工作，对家庭的疏忽，我发现妻子对我有点冷淡了，刚开始谈朋友时的热情已经不覆存在了，每天她都是很晚到家，问她她就搪塞说家班，穿着也越来越露。我心理知道她外面有花头了，但为了孩子，加上我真的爱她，也就不揭穿她了，我以为这样过段时间就好了，谁知非但没有，反而变本加厉，一次我回家早，进门后听到熟悉的叫床声，我偷头的溜进去，看到她竟然和３个男人在床上，我当是愤怒极了，真想冲上去打他们，可是我内心有种想看下去的冲动，我强压怒火躲在边上看，发现有一个是隔壁的张叔他妻子早死怪不得没在续，原来……！另两个我都不敢相信竟然是我自己班上的学生，我心想定是以前帮他们补课时和我老婆搞上的，怪不得我老婆一直叫我帮他们补课，说他们人好，原来……！</w:t>
      </w:r>
    </w:p>
    <w:p>
      <w:r>
        <w:t>张在下面干，上面老婆的左右奶分别给那两个畜生揉，骚婆子一面叫一面用手抓住叫周聪的学生的下面，用嘴套弄这，觉得还不够，竟然把另个学生的下面也同时含住，只见她的嘴被两个大吊撑满，口水乱流但还不忘呻吟，妈的，！！！这时周聪不行了射了出来，我老婆满嘴都是另个同学拔出大吊，和张换了个位置来插她下面，下面这时都已经是乳白的液体了，估计是张那混蛋干的竟然射在里面，靠！老婆这时已经把嘴里的东西都咽了下去，那同学也差不多完事了，看到这时我起身离开家，然后打了个电话回去说快到家了，我在树丛里就看到３个人慌张的奔了出来，我过了会便回去了，妻子像往常一样般的，我心理暗骂她婊子，当天晚上我出奇的猛，连那婊子都不相信是我，问我为什么~~我就说因为你贱，后来我开始折磨她，开始让她穿短裙后来一点点开始让她不带乳罩和穿丁字裤，再后来就索性不穿内裤了，我特别叫她挤人多的工交车，而我就喜欢在边上看别的男人色她，我觉得哈爽~~下面也硬硬的，有时会和别人一起摸，后来我就会故意带些班里的坏学生来家补课，希望她能勾引他们，果然我一天放学回家就发现她和一个叫拉答的同学在床上，我先不做声，晚上我问妻子为什么要这么做，起先她不说，后来在我的盘问下她不得不说。</w:t>
      </w:r>
    </w:p>
    <w:p>
      <w:r>
        <w:t>原来祸根是在结婚那天，我们去渡蜜月的时候，当时没什么钱的我为了省钱，住便宜的旅馆，后来才知就是那天，新婚的妻子在洗澡是被房东看见了，老板就假说漏电说要开门看，妻子这时没多想就披着毛巾开门了，老板开始还正经，妻子也就放松了，做在一边等，老板这是叫她拉帮忙拿东西，妻子忘记披毛巾了，手一松就全裸了，这下看红眼了的老板一下子扑了上来就乱摸，妻子硬退说不要，但老板说你叫不怕叫醒你老公吗？？一想也对，于是就不敢做声，任老板弄，事后以为没事了，没想到第２天，老板有叫她去他房间要不就告诉我他们的事，妻子无奈只能去了，一去发现很多人大概７。８男人，都色色的看着她，她知道今天完了，转身想走但门已经关了，已经不能后退了，这时上来了个男的一把抓住她就按在床上也不管什么就用力顶上去，妻子觉得一阵痛，但有有种说不出的兴奋，那天他们轮流奸着她，还叫她喝精液，之后她就变的喜欢多人游戏了，一个人已经没什么感觉了。</w:t>
      </w:r>
    </w:p>
    <w:p>
      <w:r>
        <w:t>这事对我影响很大，我开始注意班上我的学生了，我发现好多女的都不带乳罩，我找她们谈话时就能清楚的看到，我开始喜欢找女同学谈话了，一天我进教室，正好我班的美女苏在翻人家的书包，好像在拿什么东西，我叫她下课来我办公室，她来之后我吓她说要打她家里电话，她很怕，求我，我说那我怎么惩罚你呢？？她说不知道，我说要让我看看你偷了什么东西，她说没拿放回去了，我说你让我搜身，她说不好意思，我说那随便，过会我就打电话了，她便不在多说什么了，我变揭开她衣服用力的揉她那发育好了的乳房，，捏了我叫她把下面也脱了，她不敢不脱，便脱了，我叫她趴下来屁股抬起，说她把东西放下面了，她委屈但也没办法说，于是听话的照做了，我用手先点了几下，发现已经有点水了，哈哈哈哈哈哈这家伙也要了，我用手伸进去，她叫痛，我知道她还是处女，心想今天运气好了，便不管她用力把我下面的东西插入，她狂叫，我安慰他说老师在帮你找东西，一会就好，她就不说话了，完事后我把精液射在杯子里，叫她喝，她问这是什么，我说这是进口饮料，她就喝了，她说难喝，我心里好笑，也没说什么，就让她回去了，我做完这事自己都觉得吃惊，平日里正经的我，怎么会做出这种事，但我内心深处告诉我我自己确实想干，有了这次的经历，我变的变本加厉了，我开始把目光射向女厕所，我有时会早些到校，然后躲在其中一个厕所门里，然后关上门等候着猎物，当听见有人进来了，我就人蹲着。</w:t>
      </w:r>
    </w:p>
    <w:p>
      <w:r>
        <w:t>听到人家开始关门脱裤子了，我便趴在地上看，啊~~~~这种感觉真刺激啊~~我从厕门下面看到好些女的逼，发现靠，现在的女生年纪小小毛都好多啊，有的远远看去都是黑黑一片，不过看这个还有个好处，嘿嘿~~我就碰到了一件爽事，一次我在偷窥时发现我班的学生季和丁打闹，我正奇怪这么大的厕所干吗非要挤在一起拉，我也不管先看了在说，发现她们并没急着上厕所，而是在厕门里，不知道在干些什么，我很好奇刚想出去看看她们在干吗，发现丁说别搞了拉，我真的想尿啊。季说那放学陪我玩哦，我今天带了根假卵哦，是电动的哦，嘿嘿~~恩好，放学我陪你~ 西西~~~~！！！不会吧我听了这段话知道了，我班里有对女同性恋，靠，我想我这个班主任要好好的教育教育他们了，嘿嘿。</w:t>
      </w:r>
    </w:p>
    <w:p>
      <w:r>
        <w:t>放学后，我说季和丁你们留下到我办公室来下，她们也不知道什么事就背着书包来了，到办公室来了之后我叫她们把书包放下，（因为我想东西应该在包里）叫她们去教室拿点东西马上来。其实我是有意支开她们，见她们一走我马上翻包，发现里面果然有个假卵，我把包放好，装不知道等她们来~ 过了会她们来了，我叫她们做下来我把门反锁后做在她们边上，对她们说，你们是班级里的好学生怎么能做这种事，我告诉她们我会告诉你们父母，她们哭着求我不要讲，我说你们这种事真的很想知道吗？？她们害羞的点了点头，我说这样吧老师来教你们，好吗？？丁不肯说不好意思干，季倒没说什么就问我怎么教，我叫她把衣服脱了，她犹豫了会就照做了，我看见她那发育优良的巨乳用里的揉捏着，只听她轻轻的喘息着，我开始望下面进攻，我发现已经都是水了，我知道她开始要了，于是扒下裤子插她了，她开始进入状态了，啊~~快啊~~好舒服哦~~大力点，边上的丁看着有点忍不住了，脸红红的，这时季说丁一起来吧真的好舒服的，我们不是一直想找个男人干吗~~来啊~~啊~ 快啊~~到底了，~~哦她高潮了~~丁一旁看了受不了了在用假卵自慰，我上前就插，她开始反抗，我也不管她，因为我觉得她的反抗好像没有用力只是象征性的，哈哈蒙骚的家伙，她的胸部不大，很可爱的那种，我用嘴在吃，她是那种很可爱的女生，我抱她起来就插，她从来都没有被别的男人搞过，所以刚进去她就说好烫啊，热~~~ 啊~~快死了，~~痛啊~~我不管继续干，她叫声不断~~之后一会有点习惯了变开始淫叫~~我忍不住要射了，拔出来叫她嘴张开，她不知道干吗就照做了，我用下面插到她嘴里，伸的很里面，~~啊~~我射了，我在她嘴了射了，她也不知道是什么就直接到胃里了，有些还到她的肺里去了，她不住的咳嗽，哈哈好有成就感啊~~完事后我叫她们回去吧，她们说以后希望还能再干，我当然求之不得，但还是装稳说我是你们的老师，我爱你们，在你们需要我的时候来找我吧，我愿意帮助你们~~她们开心的回去了，之后我和她们的关系一直保持到毕业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