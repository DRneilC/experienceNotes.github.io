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美丽学期</w:t>
      </w:r>
    </w:p>
    <w:p>
      <w:r>
        <w:t>柔与小雪因為升上高三而重新编班，要好的两人不幸的没有分在同一班。虽然没跟好友分到同班，还好，让小柔暗自开心的是，能跟自己偷偷欣赏的篮球校队队长小风同班。小风除了篮球打的好，已经是许多大学想要争取的球员之外，长的高挑帅气的他，也是校园裡许多女生们暗恋的对象。更让小柔开心的是，导师特别要成绩优秀又被选為班长的小柔，利用时间帮忙指导小风因為练球荒废的课业，让他能达到保送入学的标準。</w:t>
      </w:r>
    </w:p>
    <w:p>
      <w:r>
        <w:t>很快的，到了小柔这学期第一堂数学课，教务主任带著一个男人走进来，告诉大家，这学期从别校挖角来了这位新任数学老师，负责教他们班。</w:t>
      </w:r>
    </w:p>
    <w:p>
      <w:r>
        <w:t>看著台上的男人，让小柔吃惊的瞪大眼睛不敢相信，这个自称阿民的男人，不就是当时在公园侵犯他的人？怎麼会成了自己的老师！小柔脸色发白的听完阿民的自我介绍，心里天真的祈祷著阿民已经忘记自己。</w:t>
      </w:r>
    </w:p>
    <w:p>
      <w:r>
        <w:t>就在此时，阿民询问同学谁是班长，小柔只好举起手。</w:t>
      </w:r>
    </w:p>
    <w:p>
      <w:r>
        <w:t>「喔！你是班长啊，午休到教务主任的办公室找我，我有事要交代。」阿民的脸看不出一点异状。交代完之后就上课，让小柔几乎要以為他忘了自己。</w:t>
      </w:r>
    </w:p>
    <w:p>
      <w:r>
        <w:t>整个上午小柔都忐忑不安无法专心上课，担心阿民是否会再拿照片威胁她，虽然内心觉得厌恶害怕，但却回想起当时被阿民姦淫的感觉，强压已久的身体欲望再次涌现。小柔发现自己敏感的奶头挺立，奶子跟小穴都传来阵阵的骚痒，下身已经微微的潮湿，让她只能夹紧双腿、赶紧专注在课本上，好压制自己体内的淫欲。</w:t>
      </w:r>
    </w:p>
    <w:p>
      <w:r>
        <w:t>很快，午休时间到了，小柔好不容易才硬著头皮来到教务主任的办公室前，敲门进去，只看到阿民没看到主任更让她心凉了半截，原来，教务主任中午就离开学校出差去了。</w:t>
      </w:r>
    </w:p>
    <w:p>
      <w:r>
        <w:t>小柔看到阿民的淫笑，害怕的转身想跑，阿民却抢先一步关门并把门锁上，接著就抱住小柔，手也不客气的隔著制服抓揉著小柔丰满的奶子。</w:t>
      </w:r>
    </w:p>
    <w:p>
      <w:r>
        <w:t>「你干什麼！快放手！」小柔害怕的大力挣扎著，想要逃离阿民的怀抱。「嘿嘿！我的小柔儿，好久不见，有没有想我啊！」阿民一手抓著小柔的奶子，一手就伸进了小柔的裙子裡，隔著内裤轻轻抠挖著小柔的小穴。</w:t>
      </w:r>
    </w:p>
    <w:p>
      <w:r>
        <w:t>这样的刺激让小柔全身发软，身体不争气的產生反应，只能低声哀求著阿民放过她。</w:t>
      </w:r>
    </w:p>
    <w:p>
      <w:r>
        <w:t>「嘖嘖，小柔还是这麼色！才摸一下就湿了，想不到我还会再来找你吧，上次干过你之后就忘不了！哈哈，再让老师好好疼疼你！」原来，当时阿民帮小柔穿衣服时偷看了小柔的证件，知道小柔的名字跟就读的学校，碰巧阿民的舅舅就是教务主任，於是利用这关系进到这所学校当上了小柔的老师。</w:t>
      </w:r>
    </w:p>
    <w:p>
      <w:r>
        <w:t>「不要啊！快放手，这裡是学校！等等有人来我大叫你就完了！」小柔红著脸试图威胁阿民。</w:t>
      </w:r>
    </w:p>
    <w:p>
      <w:r>
        <w:t>「哼哼！你叫啊，我就让大家看看你的淫荡照片！哈哈！让大家看看你的真面目，只是个在厕所被陌生人干的爽歪歪的淫娃！」阿民反倒用照片威胁小柔。</w:t>
      </w:r>
    </w:p>
    <w:p>
      <w:r>
        <w:t>害怕无助让小柔红著脸，哭了起来。</w:t>
      </w:r>
    </w:p>
    <w:p>
      <w:r>
        <w:t>「嘿黑，小柔乖～别哭了，上次我不是也弄得你很舒服吗？以后只要你乖乖听话，我就答应把照片还给你，让你删掉就不会给别人看到啦。」阿民一边哄骗小柔，一边解开小柔制服衬衫的扣子。</w:t>
      </w:r>
    </w:p>
    <w:p>
      <w:r>
        <w:t>无助的小柔害怕自己的淫照外露，她无法想像别人看到自己淫荡的模样，自己的父母老师同学之后会怎麼看待自己，只好屈服在阿民的淫威下，停止抗拒他的侵犯。</w:t>
      </w:r>
    </w:p>
    <w:p>
      <w:r>
        <w:t>很快的，小柔的衬衫就被阿民给脱下。</w:t>
      </w:r>
    </w:p>
    <w:p>
      <w:r>
        <w:t>可爱的胸罩包不住小柔白嫩丰满的大奶子，让阿民看的口水直流，忍不住玩弄起来。</w:t>
      </w:r>
    </w:p>
    <w:p>
      <w:r>
        <w:t>「哇！小柔的奶子怎麼变这麼大了啊！嘖嘖，奶头也更敏感了耶！？」</w:t>
      </w:r>
    </w:p>
    <w:p>
      <w:r>
        <w:t>阿民已经把小柔的胸罩给剥掉，手、口并用的玩著小柔的奶子，吸吮小柔粉红硬挺的奶头，把小柔弄得轻声低吟春情勃发，心里想著也不是第一次被阿民侵犯，也渐渐放开心防。</w:t>
      </w:r>
    </w:p>
    <w:p>
      <w:r>
        <w:t>慢慢的，随著阿民熟练的玩弄，敏感的身体让小柔心里渴望阿民进一步的侵犯，不禁伸手搂住阿民的后颈，小穴深处骚痒难耐，流出大量的淫水，夹紧双腿扭动起来。</w:t>
      </w:r>
    </w:p>
    <w:p>
      <w:r>
        <w:t>发现到小柔的反应，阿民进一步褪下小柔的裙子，把手伸进了小柔已经溼透的内裤抠弄起小柔的淫穴，让小柔忍不住「啊～啊～啊！」的媚叫起来。</w:t>
      </w:r>
    </w:p>
    <w:p>
      <w:r>
        <w:t>接著，阿民把小柔放上了桌子，扯下小柔的内裤，迫不及待的掏出自己的粗大鸡巴，分开小柔的双腿，把胀红得发紫的龟头顶到了小柔的阴唇，摩擦著小柔溼透的骚穴。</w:t>
      </w:r>
    </w:p>
    <w:p>
      <w:r>
        <w:t>「哈哈！小柔是不是想要被我干了啊！看看你的小骚穴这麼湿，想鸡巴想很久了吧！」阿民淫笑著说。</w:t>
      </w:r>
    </w:p>
    <w:p>
      <w:r>
        <w:t>「不要啊！这……这裡是学校！求求你……求求你不要在这裡啊！」听到阿民的侮辱，让小柔恢复了理智，哀求阿民至少别在学校干她。</w:t>
      </w:r>
    </w:p>
    <w:p>
      <w:r>
        <w:t>「嘿嘿，那不然这样好了！你帮我把它吃出来，总比我在这裡搞你好吧！」阿民当然没有这麼轻易就放过小柔，他突然想要小柔為用嘴為自己服务，也不等小柔答应，就把小柔的头往自己胯下压。</w:t>
      </w:r>
    </w:p>
    <w:p>
      <w:r>
        <w:t>「好……好大啊！这……这怎麼能用嘴……怎麼能吃……」阿民巨大的鸡巴就挺立在小柔脸前，小柔也是第一次如此近距离的看著男人的鸡巴，鼻子又闻到一股的腥味，让她害羞又厌恶，但又好奇的仔细打量著。</w:t>
      </w:r>
    </w:p>
    <w:p>
      <w:r>
        <w:t>「快啊！还是想要我公开你的照片？快点！好好给我舔！」看著赤裸的小柔羞红著脸打量著，阿民用大鸡巴在小柔的脸上顶著，小柔只能无奈的皱著眉头，张嘴把鸡巴吃进去。</w:t>
      </w:r>
    </w:p>
    <w:p>
      <w:r>
        <w:t>衝入口鼻的腥臭味让小柔很想吐出来，可是阿民压住了小柔的头，不让她起来，小柔只好认真的听从阿民的指导，卖力的取悦他，闻著鸡巴的腥味、品尝著肉棒，似乎也让小柔的身体兴奋起来，内心渴望鸡巴的插入，慢慢的忘情吸吮了起来。</w:t>
      </w:r>
    </w:p>
    <w:p>
      <w:r>
        <w:t>虽然小柔的技巧非常生涩，但看著如此动人的美少女认真的為自己口交，让阿民忍不住双手按著小柔的头抽插起来。</w:t>
      </w:r>
    </w:p>
    <w:p>
      <w:r>
        <w:t>过不久，渐渐掌握诀窍的小柔把阿民吸的受不了，一把推倒小柔，挺起胀痛的鸡巴就狠狠的插进小柔已经溼透的小穴。</w:t>
      </w:r>
    </w:p>
    <w:p>
      <w:r>
        <w:t>「啊！你………你…你不是说好……啊啊～嗯嗯嗯～哈啊……哈阿……不行啊～～啊啊！还要啊～啊啊啊！」阿民压著小柔，狠狠著抽插，粗大的鸡巴不断的在小柔粉嫩的小穴进出，把小柔干的淫水流了满地，已经忘记自己正在学校被一个身為自己老师的男人强姦，放声淫叫起来。</w:t>
      </w:r>
    </w:p>
    <w:p>
      <w:r>
        <w:t>「呼呼！好紧啊！呼～真棒啊！小柔真好干啊！这个小骚穴真好干啊！啊啊啊！干死你！」阿民狂风暴雨般的干著小柔的淫穴，小柔也热烈的回应著，紧紧的搂著阿民，扭动纤腰迎合阿民的抽插。</w:t>
      </w:r>
    </w:p>
    <w:p>
      <w:r>
        <w:t>「啊！啊～还要……嗯嗯……啊啊啊啊～好棒…恩嗯！啊！」这时的小柔完全不像是平时清纯可人的小公主，反而像个飢渴淫娃般的配合男人的姦淫。</w:t>
      </w:r>
    </w:p>
    <w:p>
      <w:r>
        <w:t>「小柔宝贝！我干你的爽不爽啊！哈哈！以后还要不要让我干啊！」</w:t>
      </w:r>
    </w:p>
    <w:p>
      <w:r>
        <w:t>「啊！啊！爽啊！嗯嗯嗯……还要啊！嗯嗯～～啊啊～还要啊！嗯嗯～还要啊！嗯嗯～啊！」</w:t>
      </w:r>
    </w:p>
    <w:p>
      <w:r>
        <w:t>得意的阿民把小柔扶起，让她双手撑在桌上，小柔已经迫不及待的往后扭著屁股找鸡巴，压抑许久的淫欲爆发出来，让小柔失去了理智，极度渴望男人的抽插，阿民也不会客气，从背后继续用力的干小柔，让小柔变的丰满的大奶子不断淫荡的上、下跳动。</w:t>
      </w:r>
    </w:p>
    <w:p>
      <w:r>
        <w:t>「小柔的身体真是棒啊！嘖嘖，这麼紧的小穴！干起来真爽！呼呼！看看你奶子晃的，让我再把你的奶子干大，哈哈！看我的！」阿民把手伸到前面，大力抓捏著小柔变的丰满的大奶子，然后用力的把粗大的鸡巴狠狠的干进了小柔的花心，干的小柔全身颤抖、大声淫叫，达到高潮，淫水也大量延著雪白的大腿流到地上。</w:t>
      </w:r>
    </w:p>
    <w:p>
      <w:r>
        <w:t>「呼～干的你很爽吧！看你以后还要不要反抗！妈的！真棒啊！以后我要天天干你！呼呼～快说啊！要不要让我天天干啊？」</w:t>
      </w:r>
    </w:p>
    <w:p>
      <w:r>
        <w:t>「啊！啊！要啊！啊啊啊～好棒～嗯嗯……爽！爽啊～天天干……嗯嗯……小柔要天天干啊～！」</w:t>
      </w:r>
    </w:p>
    <w:p>
      <w:r>
        <w:t>小柔的淫穴不断的收缩，大力吸著阿民的肉棒，爽的阿民几乎就要洩精，於是发狠的进入最后衝刺，然后狠狠的抓住了小柔的屁股，把大量浓浓的精液全部喷进了小柔的体内深处。</w:t>
      </w:r>
    </w:p>
    <w:p>
      <w:r>
        <w:t>「啊！不要啊！烫……烫……好烫啊！啊啊啊！！」男人一波波的精液烫的小柔全身发软，再次达到了高潮。淫穴好像要把阿民的肉棒榨乾一样，紧紧的收缩吸吮，爽的阿民也全身发软，压倒在小柔身上喘气。</w:t>
      </w:r>
    </w:p>
    <w:p>
      <w:r>
        <w:t>两人就这样喘著气休息，直到午休结束的鐘声响起。阿民才起身扶起小柔，帮忙她穿回制服，告诉她以后要随传随到之后，就叫她离开快回教室，自己则要清理满地散落的淫水跟精液。</w:t>
      </w:r>
    </w:p>
    <w:p>
      <w:r>
        <w:t>小柔只能乖乖听话，红著脸，趁大家都还没清醒，快步跑到厕所，去清理自己还留著精液的淫穴。</w:t>
      </w:r>
    </w:p>
    <w:p>
      <w:r>
        <w:t>小柔从厕所出来，碰巧遇到小雪，小雪向小柔抱怨班上都没有熟的同学，也没有帅哥，让她好无聊，还说以后都不想来上课了。</w:t>
      </w:r>
    </w:p>
    <w:p>
      <w:r>
        <w:t>其实还有别的原因，当时跟阿文一起轮姦过她的阿吉，居然跟她分在同班，一整天都露出淫笑，用曖昧的眼神看她，让她觉得非常的不自在，更害怕他会让别人知道她淫荡的让不认识的人给轮姦。</w:t>
      </w:r>
    </w:p>
    <w:p>
      <w:r>
        <w:t>很快的，上课的鐘声响了，两人只好分别回到自己班上。小雪一走进教室，就看到阿吉淫笑著朝自己走来。</w:t>
      </w:r>
    </w:p>
    <w:p>
      <w:r>
        <w:t>「嘿～你跑去哪啦？我想找时间跟你「叙叙旧」喔！嘿嘿……还是你想要让大家都知道你很好上，说不定大家都会去轮姦你，搞不好正合你这淫娃的意，哈哈！」阿吉小声的对小雪说，让小雪羞红了脸坐回座位去。</w:t>
      </w:r>
    </w:p>
    <w:p>
      <w:r>
        <w:t>小雪虽然淫荡，但还是会爱惜自己的名声，要是他到处跟别人讲，虽然别人不见得会相信，但传来传去，大家多少都会认為自己是个淫娃。</w:t>
      </w:r>
    </w:p>
    <w:p>
      <w:r>
        <w:t>小雪慌张的坐回座位，没多久就发现自己座位上怎麼湿湿黏黏的，可是老师已经上课，又不好站起来检查，於是用手沾一些来闻，马上知道是她熟悉的精液味道。她回头看阿吉正看著她偷笑，没猜错，这一定是他干的好事！这家伙不知道怎麼趁著她不在，把精液弄在她的椅子上，把她刻意改短的校裙跟大腿上都给弄脏，甚至还沾到内裤上。小雪只好无奈的偷偷拿卫生纸清理，鼻子闻著精液的味道，让小雪不由自主的回想起阿吉也不小的鸡巴，回味起被他们轮姦的快乐滋味。想到这裡，淫荡的身体有反应，淫穴忍不住流出大量的淫水，满脑淫欲的她忍不住把还沾著精液的手指伸进了溼透的内裤，摸起了自己的淫穴，手指抠弄自己的花瓣带来的快感让她忍不住「哼～」了一声出来，身体也一软，趴在了桌上。</w:t>
      </w:r>
    </w:p>
    <w:p>
      <w:r>
        <w:t>「小雪！？你怎麼了？身体不舒服吗！脸这麼红！要不要带你去保健室？」</w:t>
      </w:r>
    </w:p>
    <w:p>
      <w:r>
        <w:t>「不、不用了老师，大概是昨天冷气吹太久，有点感冒，我已经没事了。」</w:t>
      </w:r>
    </w:p>
    <w:p>
      <w:r>
        <w:t>「好吧！那你多休息，你就趴著，没关系，等等体育课，不舒服也不要上了吧！」</w:t>
      </w:r>
    </w:p>
    <w:p>
      <w:r>
        <w:t>小雪赶紧敷衍老师，老师也以為她真的感冒了，哪会想到自己的学生裙子沾满了精液，甚至还在偷偷的自慰呢。</w:t>
      </w:r>
    </w:p>
    <w:p>
      <w:r>
        <w:t>最后一节是体育课，小雪也去换上体育服。高一买的体育服现在穿在小雪丰满的身上，显的很紧绷，好在是有弹性的材质，穿起来并不会不舒服，但丰满的奶子好似要把上衣给撑破了一样，加上那短到大腿内侧的紧身运动短裤显现的翘臀，让扎起马尾的小雪看起来非常的诱人。</w:t>
      </w:r>
    </w:p>
    <w:p>
      <w:r>
        <w:t>体内淫欲被唤起的小雪，只觉得淫穴骚痒难止，恨不得马上能有大鸡巴干她来止痒，根本不想运动，於是就想跟体育老师说自己不舒服，想去休息。</w:t>
      </w:r>
    </w:p>
    <w:p>
      <w:r>
        <w:t>体育老师叫李信兴，同学们私底下都称呼他猩猩，人如其名，长的就像猩猩、而且身材非常健壮，看起来就很好色，总是会色咪咪的盯著女同学看。</w:t>
      </w:r>
    </w:p>
    <w:p>
      <w:r>
        <w:t>「老师！我感冒不太舒服，可不可以回教室休息？」小雪脸上带著潮红跟猩猩请假。</w:t>
      </w:r>
    </w:p>
    <w:p>
      <w:r>
        <w:t>看到小雪走来，猩猩眼睛都亮了。这美丽动人的大奶妹他注意很久了，每次看她运动时，奶子晃动的模样都让他鸡巴狠狠的勃起。</w:t>
      </w:r>
    </w:p>
    <w:p>
      <w:r>
        <w:t>「我看你是不想流汗，想回教室吹冷气吧！？」猩猩一边说、一边打量著小雪诱人的身体，幻想能把小雪脱光欣赏。</w:t>
      </w:r>
    </w:p>
    <w:p>
      <w:r>
        <w:t>「老师！小雪真的不舒服喔，刚刚导师就有说要她别上体育课，还叫我带小雪去保健室！」不知道為什麼，阿吉突然跑来帮小雪说话。</w:t>
      </w:r>
    </w:p>
    <w:p>
      <w:r>
        <w:t>小雪红著脸瞪了阿吉一眼，不知道他在打什麼坏主意。</w:t>
      </w:r>
    </w:p>
    <w:p>
      <w:r>
        <w:t>「好吧！那你们快去吧，不过小雪！下次上课你要负责收球喔！」</w:t>
      </w:r>
    </w:p>
    <w:p>
      <w:r>
        <w:t>阿吉拉著小雪走到保健室，推开门，却没有人在裡面，接著，阿吉就把小雪扑倒在保健室的床上，接著就是一阵乱摸。</w:t>
      </w:r>
    </w:p>
    <w:p>
      <w:r>
        <w:t>「哈哈！喜欢我的精液吗，想著之前干你的样子，就到厕所弄了一些出来送给你，没想到你这淫娃想鸡巴想的兄，竟然在课上自慰！」说著，阿吉就一边掀起小雪的上衣、露出奶子与胸罩，一边把手伸进了小雪的体育裤裡。</w:t>
      </w:r>
    </w:p>
    <w:p>
      <w:r>
        <w:t>「阿啊！我才没有，不要啊！你干什麼！这会有人来啊！我要叫了！」小雪虽然内心也很需要，但还是大力挣扎，而且又怕有人会闯进来。</w:t>
      </w:r>
    </w:p>
    <w:p>
      <w:r>
        <w:t>「哼！不要装了，你看你不穿内裤，下面又这麼湿，你这骚货明明就很想被干，你叫啊！我看，你是想叫大家一起来干你吧！哈哈哈！」阿吉已经把小雪的胸罩给剥掉，大力的抓著小雪的大奶子，吃她已经硬起的粉嫩奶头，下面的手也不客气的抠著她溼透的淫穴。</w:t>
      </w:r>
    </w:p>
    <w:p>
      <w:r>
        <w:t>「啊～啊～嗯嗯！不要……啊！……嗯……会有人啊……哈啊……会有人来啊！嗯嗯……不要啊！」嘴裡虽然这麼说，可是淫荡的小雪已经停止挣扎，身体的渴望让她抱著阿吉的头，享受他的玩弄。</w:t>
      </w:r>
    </w:p>
    <w:p>
      <w:r>
        <w:t>「哈哈！有人来不是更好，就让别人一起来干你啊！我看你这骚货想要的要命！」说著就脱掉小雪的短裤，掏出早已胀痛的鸡巴对準小雪的淫穴；还没等他干进去，小雪已经用腿夹著阿吉的腰，主动的用淫穴含进了龟头，阿吉也毫不客气的肏起了这淫荡的大奶骚货。</w:t>
      </w:r>
    </w:p>
    <w:p>
      <w:r>
        <w:t>「啊啊～啊！爽啊～嗯～啊啊啊～大鸡巴干的小雪好爽！嗯嗯～还要啊～小雪还要啊！干小雪啊～嗯嗯……啊！」渴望的鸡巴终於干进来，让小雪爽的大声淫叫，已经不在乎有可能被别人听到了。</w:t>
      </w:r>
    </w:p>
    <w:p>
      <w:r>
        <w:t>「干！干死你这骚货，他妈的，被干这麼多次怎麼还这麼紧？操！～还真他妈好干！看我干死你这大奶淫娃。」阿吉大力的干著小雪，两手也抓著大奶子玩弄。</w:t>
      </w:r>
    </w:p>
    <w:p>
      <w:r>
        <w:t>「嗯嗯～啊！小雪是淫娃！啊啊～还要啊！用力干～干死小雪～嗯嗯！对～小雪还要大鸡巴干啊～啊啊啊！嗯嗯……大鸡巴干死小雪吧！」小雪很快的就达到高潮，两腿紧紧的夹著阿吉，淫穴也拼命的吸著阿吉的鸡巴。</w:t>
      </w:r>
    </w:p>
    <w:p>
      <w:r>
        <w:t>「看你淫荡成这样！干～每次听其他男生讲你就好笑！真想让他们看看你现在这副淫像，看看他们爱慕的校花其实是个欠干的骚货！随便就可以让人家干！哈哈！还在学校被干的爽成这样！」</w:t>
      </w:r>
    </w:p>
    <w:p>
      <w:r>
        <w:t>「啊啊～还要啊！嗯嗯！小雪好欠干啊～嗯嗯～干死小雪吧！嗯嗯！小雪喜欢被大鸡巴干啊！嗯嗯～」</w:t>
      </w:r>
    </w:p>
    <w:p>
      <w:r>
        <w:t>「妈的！我叫大家一起来干你好了！快说！你是不是想让大家一起来轮姦你啊？」</w:t>
      </w:r>
    </w:p>
    <w:p>
      <w:r>
        <w:t>「啊啊！要啊～小雪要啊～嗯嗯……要让大家干！嗯嗯～都来干小雪啊！啊啊啊～小雪还要啊！小雪要让鸡巴干死～啊啊啊！」小雪被干的高潮不断，语无伦次的淫叫。</w:t>
      </w:r>
    </w:p>
    <w:p>
      <w:r>
        <w:t>「你们在做什麼！」猩猩突然出现，刚好听到小雪喊著要大家一起来干她。</w:t>
      </w:r>
    </w:p>
    <w:p>
      <w:r>
        <w:t>「老师，是她勾引我的！还说我不跟她做爱就要告我非礼她。」阿吉吓的推开小雪，赶紧解释，小雪被干的正爽，没反应过来，还摇著屁股捨不得他离开。</w:t>
      </w:r>
    </w:p>
    <w:p>
      <w:r>
        <w:t>猩猩看著小雪淫荡的模样，不发一语，走上前，小雪这才惊觉体育老师的存在。</w:t>
      </w:r>
    </w:p>
    <w:p>
      <w:r>
        <w:t>「老师……我……我……我没有……」小雪不知道要怎麼跟猩猩解释，自己也不是被阿吉强迫的，低下头，慌的不知道该怎麼办，却没发现猩猩的眼神充满著情欲看著她性感迷人的身体。</w:t>
      </w:r>
    </w:p>
    <w:p>
      <w:r>
        <w:t>看著这个遐想好久的美少女那丰满诱人的大奶子，光滑白皙的肌肤，因為高潮带来的大量淫水流满了淫穴、大腿、床单，看的猩猩血脉愤张，肉棒都要把裤子撑破了，於是心中有了决定。</w:t>
      </w:r>
    </w:p>
    <w:p>
      <w:r>
        <w:t>「小雪这样不行喔！怎麼可以威胁同学跟你做爱？想要可以来找老师呀！」出乎阿吉跟小雪预料的，猩猩坐到小雪身边搂住了她，手也不规矩的在她身上游移。</w:t>
      </w:r>
    </w:p>
    <w:p>
      <w:r>
        <w:t>「老师！？」猩猩的举动让小雪惊讶的愣住不动。</w:t>
      </w:r>
    </w:p>
    <w:p>
      <w:r>
        <w:t>「老师是成年人了，让老师来指导你吧！嘿！～你快去门口守著，看有没有人过来！」</w:t>
      </w:r>
    </w:p>
    <w:p>
      <w:r>
        <w:t>阿吉听到猩猩这麼说，鬆了一口气，看来这色老师也忍不住想要干小雪这骚货。於是，笑著去门口把风。</w:t>
      </w:r>
    </w:p>
    <w:p>
      <w:r>
        <w:t>「哇靠！好棒的奶子！又大又软～我想好久了，嘿嘿，每次看你的奶子在那边抖，就想要把你剥光看看。嘖嘖，真棒！」猩猩抓著小雪的奶子又抓又搓，说完就压倒她，含住了小雪的奶头吸吮起来。</w:t>
      </w:r>
    </w:p>
    <w:p>
      <w:r>
        <w:t>「啊！啊！老师！不要啊！嗯嗯～好痒啊～啊啊啊！」</w:t>
      </w:r>
    </w:p>
    <w:p>
      <w:r>
        <w:t>「你给我乖乖的，还是你要我去训导处说抓到你在学校做爱？」猩猩说著就掏出他又黑又粗的大屌，抓著小雪的头要她帮她口交。</w:t>
      </w:r>
    </w:p>
    <w:p>
      <w:r>
        <w:t>小雪无奈，只好吃起猩猩因為运动带有浓浓汗臭味的鸡巴。</w:t>
      </w:r>
    </w:p>
    <w:p>
      <w:r>
        <w:t>「喔！干～你真会吸，好爽啊！想不到你小小年纪这麼厉害。」</w:t>
      </w:r>
    </w:p>
    <w:p>
      <w:r>
        <w:t>小雪卖力的吃著猩猩的鸡巴，熟练的技巧爽的猩猩忍不住又把她推倒，架起双腿就狠狠的干了进去。</w:t>
      </w:r>
    </w:p>
    <w:p>
      <w:r>
        <w:t>「啊！啊啊～好大啊！嗯嗯～老师的鸡巴好大～啊啊～好爽啊！」刚才吃著鸡巴，闻到味道就已经让小雪欲火焚身，现在被干的淫叫起来。</w:t>
      </w:r>
    </w:p>
    <w:p>
      <w:r>
        <w:t>「干！好紧啊！年轻妹妹就是不一样，妈的！又紧又会吸！呼呼！真好干！那些婊子完全不能比！爽死我了！」</w:t>
      </w:r>
    </w:p>
    <w:p>
      <w:r>
        <w:t>小雪的小穴又嫩又紧，还不断的吸著肉棒。</w:t>
      </w:r>
    </w:p>
    <w:p>
      <w:r>
        <w:t>「啊啊！好爽啊！小雪还要大鸡巴！嗯嗯嗯嗯～用力干啊～嗯嗯！用力干小雪啊！小雪要被大鸡巴干！啊啊～嗯嗯！干死小雪吧！」小雪发浪的喊著。</w:t>
      </w:r>
    </w:p>
    <w:p>
      <w:r>
        <w:t>「妈的！你真是有够骚的！叫的婊子都没你这麼淫荡！看我干死你！干死你这大奶骚货！」猩猩发狠的干著小雪。</w:t>
      </w:r>
    </w:p>
    <w:p>
      <w:r>
        <w:t>「嗯嗯～啊！干啊～干死小雪吧！啊！小雪喜欢被大鸡巴干啊！嗯……啊！老师的大鸡巴好会干啊～小雪要让老师用大鸡巴干死！」小雪紧紧缠著猩猩，被干的不断的达到高潮。</w:t>
      </w:r>
    </w:p>
    <w:p>
      <w:r>
        <w:t>「呼呼～妈的！早知道你这麼淫，我早就把你抓来干了！漂亮好干的大奶妹又免钱，真她妈爽！呼～真会夹，喔喔！」猩猩拼命的抽插，强劲的力道干的小雪阴精狂洩全身抽搐，淫穴拼命的蠕动吸著鸡巴。</w:t>
      </w:r>
    </w:p>
    <w:p>
      <w:r>
        <w:t>不一会，猩猩终於忍不住把又腥又臭的精液一波波全部射进了小雪的花心深处，烫的她杀猪似的狂叫，再度达到高潮。</w:t>
      </w:r>
    </w:p>
    <w:p>
      <w:r>
        <w:t>事后，猩猩拿了体育馆仓库的钥匙给阿吉，告诉他以后就把小雪带去那边干才不会被发现，因為钥匙只有他在保管。接著，两人看了小雪一眼，相视一笑，以后可以常常玩这淫荡的大奶妹了。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