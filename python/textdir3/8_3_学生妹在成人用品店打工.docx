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学生妹在成人用品店打工</w:t>
      </w:r>
    </w:p>
    <w:p>
      <w:r>
        <w:t>.</w:t>
      </w:r>
    </w:p>
    <w:p>
      <w:r>
        <w:t>他静静地打量着她。是打工的女学生吧！眼睛明亮而清澈，睁得大大地望着，觉得好可爱。黑纱的无袖连身裙</w:t>
      </w:r>
    </w:p>
    <w:p>
      <w:r>
        <w:t>紧紧地裹住她的上半身，胸部的曲线玲珑有致，随着她的呼吸缓缓地起伏着。连身裙里边穿着白色低领的Ｔ恤，从</w:t>
      </w:r>
    </w:p>
    <w:p>
      <w:r>
        <w:t>半低的领口甚至彷佛可以看到黑色乳罩。腰也正配合了胸部的尺寸，形成美丽的弧线。可惜下半身被柜台挡住，没</w:t>
      </w:r>
    </w:p>
    <w:p>
      <w:r>
        <w:t>有办法看清楚。</w:t>
      </w:r>
    </w:p>
    <w:p>
      <w:r>
        <w:t>「先生，您需要些什麽呢？」女孩热心地招呼着。店内除了他已经没有客人了，深夜中一个孤单的女孩在这样</w:t>
      </w:r>
    </w:p>
    <w:p>
      <w:r>
        <w:t>的店中打工，真是大胆的女孩他嘴边泛起一抹微笑，回应着她。</w:t>
      </w:r>
    </w:p>
    <w:p>
      <w:r>
        <w:t>「我要春药。」</w:t>
      </w:r>
    </w:p>
    <w:p>
      <w:r>
        <w:t>「呃！」女孩一愣，从没有见过这麽直接的客人。</w:t>
      </w:r>
    </w:p>
    <w:p>
      <w:r>
        <w:t>「会让女孩变荡妇的那种。」</w:t>
      </w:r>
    </w:p>
    <w:p>
      <w:r>
        <w:t>「呃！」女孩一时还反应不过来，慢慢地走进後面的房间中拿了个梯子。</w:t>
      </w:r>
    </w:p>
    <w:p>
      <w:r>
        <w:t>「我们店有，但是放在蛮高的地方，为的是怕警察来查。呃！先生，你知道，这是违禁品。」</w:t>
      </w:r>
    </w:p>
    <w:p>
      <w:r>
        <w:t>「咦！你这样的女孩子怎麽敢深夜还来这打工呢？」</w:t>
      </w:r>
    </w:p>
    <w:p>
      <w:r>
        <w:t>「为了钱嘛！晚上来这帮老板看看店，从六点到十点有一千块的薪水耶！」</w:t>
      </w:r>
    </w:p>
    <w:p>
      <w:r>
        <w:t>「老板怎麽不自己来看店？」</w:t>
      </w:r>
    </w:p>
    <w:p>
      <w:r>
        <w:t>「他还有别的生意要忙啊！」女孩背对着他爬上了梯子，伸手在高处的柜子中摸索着。他望着她的背影，细细</w:t>
      </w:r>
    </w:p>
    <w:p>
      <w:r>
        <w:t>地观察她的全身。半长的黑发结成一根大辫子披在肩头，细嫩的粉颈让人忍不住想咬一口。黑色的连身裙好像太小，</w:t>
      </w:r>
    </w:p>
    <w:p>
      <w:r>
        <w:t>把她的身材展露无疑，从短短的裙摆下彷佛看得到雪白的大腿。隐隐约约可以看出蕾丝的三角裤，黑色的内裤包在</w:t>
      </w:r>
    </w:p>
    <w:p>
      <w:r>
        <w:t>黑裙中更增添一份神秘的色彩。小腿圆滑匀称，白色短袜和黑鞋也和服装非常搭配。这是位美少女啊！</w:t>
      </w:r>
    </w:p>
    <w:p>
      <w:r>
        <w:t>「你不怕深夜有人骚扰你吗？」</w:t>
      </w:r>
    </w:p>
    <w:p>
      <w:r>
        <w:t>女孩回头笑笑：「我在柜台底下有放好几罐防狼喷雾器呢！」</w:t>
      </w:r>
    </w:p>
    <w:p>
      <w:r>
        <w:t>「喔！」女孩又回过头去找着东西了，他突然倾身过去将右手伸入了女孩的裙摆中。「啊！」女孩一声尖叫，</w:t>
      </w:r>
    </w:p>
    <w:p>
      <w:r>
        <w:t>大腿本能地夹紧他的手，这是正常的反应。「客人，你要干什麽？」虽然手被夹住了，但是他的手指已经接触到她</w:t>
      </w:r>
    </w:p>
    <w:p>
      <w:r>
        <w:t>的私处了，但只有食指能动作着。他隔着内裤轻轻地触着她的阴唇，在凹凸不平的蕾丝上来回地动着。（果然是蕾</w:t>
      </w:r>
    </w:p>
    <w:p>
      <w:r>
        <w:t>丝的！）「不，不要这样，客人！」女孩感觉到一股酸痒，但两腿却不可以松开，这样上身也无法自由动作，只能</w:t>
      </w:r>
    </w:p>
    <w:p>
      <w:r>
        <w:t>一直维持着这样，夹着他的手。（这样会有性欲的，不行啊！）女孩心中叫着。他不理她，继续地抚着。突然，手</w:t>
      </w:r>
    </w:p>
    <w:p>
      <w:r>
        <w:t>指尖传来一个感觉，在内裤中央居然有道裂缝。这是情趣内衣啊！</w:t>
      </w:r>
    </w:p>
    <w:p>
      <w:r>
        <w:t>「你这不乖的小姑娘，偷了店里的东西吧！」</w:t>
      </w:r>
    </w:p>
    <w:p>
      <w:r>
        <w:t>「对……对不起，我……我不是故意的，那套蕾丝内衣实在太漂亮了，我才趁老板不注意时偷拿的。我……我</w:t>
      </w:r>
    </w:p>
    <w:p>
      <w:r>
        <w:t>马上放回去！真的！啊……！」</w:t>
      </w:r>
    </w:p>
    <w:p>
      <w:r>
        <w:t>手指伸入了内裤的洞中，轻轻地搔着她的阴户边缘，使得她不能自主地一边说话一边低哼着。「啊……啊……，</w:t>
      </w:r>
    </w:p>
    <w:p>
      <w:r>
        <w:t>求求你停止，这里的钱你都拿去吧，我不……啊……我不会说出去的。」女孩两手紧紧撑着身前的柜子，两脚快站</w:t>
      </w:r>
    </w:p>
    <w:p>
      <w:r>
        <w:t>不住了。他另一手探到了收银机前，但并没有动钱。按下了收银机旁的一个按钮，商店的铁门缓缓降下了。女孩更</w:t>
      </w:r>
    </w:p>
    <w:p>
      <w:r>
        <w:t>惊慌了。「客……客人，请你……啊……请你放手！这……这样下去我……」</w:t>
      </w:r>
    </w:p>
    <w:p>
      <w:r>
        <w:t>「好啊！可是你不松开脚我怎麽抽出我的手啊？！」他露出一丝诡谲的笑容 .单纯的女孩不加思索，两腿放松</w:t>
      </w:r>
    </w:p>
    <w:p>
      <w:r>
        <w:t>了，让他的手自由活动着。他当然不会放过这个机会，整个手掌摸到她的密穴。「啊啊…………！」没有防备的女</w:t>
      </w:r>
    </w:p>
    <w:p>
      <w:r>
        <w:t>孩一时承受不住，两脚软了下来，身体不住下滑。她的双手想抓住些什麽，但只是把柜子上的货物扫落了一地。他</w:t>
      </w:r>
    </w:p>
    <w:p>
      <w:r>
        <w:t>松开手跨过了柜台，把女孩拉了起来，面对着她紧紧地抱住。双手从她身後拉下了她连身裙的拉链。再将肩带向两</w:t>
      </w:r>
    </w:p>
    <w:p>
      <w:r>
        <w:t>旁拨了拨，整件连身裙就顺着滑落了下来，掉在她脚边。女孩猛地一扭，脱开了他的束缚，朝店内跑去。他并不急</w:t>
      </w:r>
    </w:p>
    <w:p>
      <w:r>
        <w:t>着追赶，反而静静地欣赏着。女孩身上只穿着内衣裤和一件薄薄的Ｔ恤，Ｔ恤长度仅仅刚好遮住三角小裤。粉白的</w:t>
      </w:r>
    </w:p>
    <w:p>
      <w:r>
        <w:t>大腿完全没有保留地展露在眼前。尤其她跑动时，大腿跟处的黑色蕾丝内裤也看得见了。那不仅仅是蕾丝边，而是</w:t>
      </w:r>
    </w:p>
    <w:p>
      <w:r>
        <w:t>整件都是蕾丝的 .镂空的图案间和内裤中央的缝内，阴唇若隐若现，好不性感。他缓缓走过货物陈列架，女孩被逼</w:t>
      </w:r>
    </w:p>
    <w:p>
      <w:r>
        <w:t>到墙角没处跑了，毕竟这只是家小小的店面。眼角彷佛瞄到什麽东西，他停下来拿了几样物件，然後又走向她。女</w:t>
      </w:r>
    </w:p>
    <w:p>
      <w:r>
        <w:t>孩躲在角落，瑟缩地颤抖着，脸上流露出恐惧的神情。</w:t>
      </w:r>
    </w:p>
    <w:p>
      <w:r>
        <w:t>「请……请你不……不要过来好不好？」他还是走向前，女孩作势要向旁边逃开，他猛地把她扑在地上，把她</w:t>
      </w:r>
    </w:p>
    <w:p>
      <w:r>
        <w:t>翻过身来，用刚拿的手铐把她的双手铐在背後，又脱去了她的鞋袜，把她的双脚也锁了起来。这样她就无法逃开了。</w:t>
      </w:r>
    </w:p>
    <w:p>
      <w:r>
        <w:t>他把她的Ｔ恤从领口往两侧直拉到胸部下，露出挺立的双峰和黑色的胸罩。他将手放在她的胸罩上，轻轻地搓揉着。</w:t>
      </w:r>
    </w:p>
    <w:p>
      <w:r>
        <w:t>女孩难过地扭动胸部，双峰变得更坚挺了，乳房中央也突起了两颗小小的圆粒。他拿出一把小刀来，往胸罩中央一</w:t>
      </w:r>
    </w:p>
    <w:p>
      <w:r>
        <w:t>划，胸罩向两侧弹了开来，解脱了的双乳和中央的果实微微颤动着，发出妖异的光芒 .他不自禁地俯下身去舔了起</w:t>
      </w:r>
    </w:p>
    <w:p>
      <w:r>
        <w:t>来。湿滑的舌尖滑过深陷的乳沟和突起的乳头，女孩的身体不自主的上挺，让他把整个乳峰都含在嘴中，让整个胸</w:t>
      </w:r>
    </w:p>
    <w:p>
      <w:r>
        <w:t>部都沾满了他的唾液。突然他把乳房吐出来，两手用力地把山丘抓紧，两指间夹着她青红的乳头慢慢用力，没有准</w:t>
      </w:r>
    </w:p>
    <w:p>
      <w:r>
        <w:t>备的她大声哀叫了起来。「啊…………啊…………，好痛，好痛，住手……」果实迅速地充血，变成了鲜艳的红色。</w:t>
      </w:r>
    </w:p>
    <w:p>
      <w:r>
        <w:t>女孩奋力一翻身，脱离她的掌握，向外爬了出去。而手脚被绑着，她只能像蛇一般扭动慢慢地前进。丰满的双丘充</w:t>
      </w:r>
    </w:p>
    <w:p>
      <w:r>
        <w:t>满弹性，受到地面和相互的压迫，散发出妖魅的光芒。他再扑向前，把女孩的身体翻回来。拿出两个大夹子夹住两</w:t>
      </w:r>
    </w:p>
    <w:p>
      <w:r>
        <w:t>颗鲜红的乳实，给予女孩痛苦的快感。</w:t>
      </w:r>
    </w:p>
    <w:p>
      <w:r>
        <w:t>「嗯…………嗯…………」女孩的表情已经看不出在忍着痛还是享受着了。是绝望的抽泣还是极端的愉快，她</w:t>
      </w:r>
    </w:p>
    <w:p>
      <w:r>
        <w:t>的眼角流下涔涔的泪光。他的目光移向女孩的下体，把她的亵裤褪到了膝间。两手拨开了她长满了森林的肉丘。粉</w:t>
      </w:r>
    </w:p>
    <w:p>
      <w:r>
        <w:t>色的贝壳中央镶着一粒耀眼的珍珠，一股浊流从旁沁了出来，把森林染了一片银亮。「已经这麽湿了啊！你真是个</w:t>
      </w:r>
    </w:p>
    <w:p>
      <w:r>
        <w:t>淫娃。」他放开手，走回陈列架旁找着东西。「让我们看看你店里有些什麽宝贝呀！」他走回来时，女孩瞪大了眼</w:t>
      </w:r>
    </w:p>
    <w:p>
      <w:r>
        <w:t>望着他。「不要，不要用那个。」他手中拿的是一个细铁棒，後面接出根小电线到一个遥控器上。而铁棒末端却是</w:t>
      </w:r>
    </w:p>
    <w:p>
      <w:r>
        <w:t>个发亮的光滑的银白色铁球。他一按开关，铁球就开始快速的转动。「要把这个东西放入你最淫秽的地方耶！你说</w:t>
      </w:r>
    </w:p>
    <w:p>
      <w:r>
        <w:t>好不好啊！」「不……啊…………」他把两个大夹子猛力一拉，女孩疼得说不出话来。「嗯！你也没意见罗！」他</w:t>
      </w:r>
    </w:p>
    <w:p>
      <w:r>
        <w:t>关掉了开关，把铁球缓缓地伸入那神秘的三角洲，从峡谷的顶端降下去。铁棒一直伸入，彷佛没有底似地，直到快</w:t>
      </w:r>
    </w:p>
    <w:p>
      <w:r>
        <w:t>完全没入了才有顶到物体的感觉。「然後……」他按下了开关，从肉缝中传来了一阵「吱吱吱」的机械旋转声。「</w:t>
      </w:r>
    </w:p>
    <w:p>
      <w:r>
        <w:t>啊……啊……不要，我受不了了！」阴核传来一阵舒服的感觉，双腿不自觉地夹紧，难过地扭动着。意识已经渐渐</w:t>
      </w:r>
    </w:p>
    <w:p>
      <w:r>
        <w:t>地模糊了，嘴巴发出无意义的呻吟声。体内的情欲被点燃着。阴唇一点一点地把小机器吞吃了进去。机器快速旋转</w:t>
      </w:r>
    </w:p>
    <w:p>
      <w:r>
        <w:t>发出了高热，阴户内像有火在烧，不断地抽动着。半透明的蜜液如洪水般喷了出来，流得大腿跟湿了一大块。「啊</w:t>
      </w:r>
    </w:p>
    <w:p>
      <w:r>
        <w:t>嗯…………喔…………喔…………」他用力地把小球抽了出来。「啊！」她彷佛被解放了。小铁球兀自转个不停，</w:t>
      </w:r>
    </w:p>
    <w:p>
      <w:r>
        <w:t>把沾在上面的淫水洒了他俩一身。</w:t>
      </w:r>
    </w:p>
    <w:p>
      <w:r>
        <w:t>他倾身看着她的阴户，阴唇口一张一合地好似没吃饱的雏鸟，阴道口被弄成奇怪扭曲的形状，水依然不断地流</w:t>
      </w:r>
    </w:p>
    <w:p>
      <w:r>
        <w:t>出。他不给她任何喘息的机会，从西装裤中把那个巨大的玩意儿掏了出来。黑亮的肉柱早已硬梆梆地翘起。「不、</w:t>
      </w:r>
    </w:p>
    <w:p>
      <w:r>
        <w:t>不要！」女孩沾满泪水、绯红的眼中流出拒绝的眼神，但他仍用力地往肉洞中挺了进去。刚才的高潮还没平静，无</w:t>
      </w:r>
    </w:p>
    <w:p>
      <w:r>
        <w:t>法忍受的兴奋又再度来袭。女孩张嘴大声叫了起来。虽然嘴上说不愿意，但身体违背了内心，快乐地迎合着男人。</w:t>
      </w:r>
    </w:p>
    <w:p>
      <w:r>
        <w:t>「啊…啊…啊……！」身体不能控制，频频地往上挺，藉此达到更高的快感 .而男人也不辜负她的期望，黄龙</w:t>
      </w:r>
    </w:p>
    <w:p>
      <w:r>
        <w:t>直捣至密穴的最深处。女孩的脑子已经昏沈沈了，身体的能量被男人不停地耗去了。「啊啊啊……不……不行了，</w:t>
      </w:r>
    </w:p>
    <w:p>
      <w:r>
        <w:t>我快要死了！」听到这样的淫语，他的攻势更猛了，屁股紧紧地夹着他，让肉棒更深地刺进 .阴核传来一阵阵爆炸</w:t>
      </w:r>
    </w:p>
    <w:p>
      <w:r>
        <w:t>的感觉，女孩觉得自己快要化掉了。肉壁一阵痉挛，承受了浊热的液体。两人同时泄了，密液和精液混合的晶莹液</w:t>
      </w:r>
    </w:p>
    <w:p>
      <w:r>
        <w:t>体，。把两人密接在一起的私处沾得更湿了。湿润的阴毛发出亮丽的光泽。他趴在她美丽的裸身上喘息着，两人渐</w:t>
      </w:r>
    </w:p>
    <w:p>
      <w:r>
        <w:t>渐平静了下来。「又到了这个时刻，真不想破坏上帝的美好杰作！」「你……你要干什麽？」尚未平息的女孩喘息</w:t>
      </w:r>
    </w:p>
    <w:p>
      <w:r>
        <w:t>地问着。而男人的手已悄悄握紧了她的喉头。——</w:t>
      </w:r>
    </w:p>
    <w:p>
      <w:r>
        <w:t>商店老板拉开铁门，眼前的景象让他吓一跳，然後转为震怒。店里被翻得乱七八糟，而且翻箱倒柜地好像少了</w:t>
      </w:r>
    </w:p>
    <w:p>
      <w:r>
        <w:t>好多东西。「遭小偷了吗？」（真不该雇用学生的，她走时一定没关好门！）「咦！」充气娃娃专柜不但没少，而</w:t>
      </w:r>
    </w:p>
    <w:p>
      <w:r>
        <w:t>且好像还多了一具。他翻开一堆大型娃娃，压在底下的赫然是打工的女学生。裸裎的胴体泛着晕红，双手和双脚都</w:t>
      </w:r>
    </w:p>
    <w:p>
      <w:r>
        <w:t>被铐了起来。而白晰的肚皮上烙了一个大大的Ｂ字，她断气已久。震惊之馀的老板，呆了好几分钟才察觉自己面对</w:t>
      </w:r>
    </w:p>
    <w:p>
      <w:r>
        <w:t>着是多麽严重的『谋杀案』，这可不行，店里有很多违禁品的。正当他把尸体拖出店门口想丢弃时，倒楣之神眷顾</w:t>
      </w:r>
    </w:p>
    <w:p>
      <w:r>
        <w:t>了他，两名巡警路过了。「这宗手法与前次Ｔ大女学生被奸杀案非常类似，警方怀疑为同一凶手所为 .被害者是Ｓ</w:t>
      </w:r>
    </w:p>
    <w:p>
      <w:r>
        <w:t>专校四年级陈姓学生，该女在Ｚ情趣用品店打夜工，昨晚深夜被暴徒强奸，後被勒住脖子窒息而死。商店老板被警</w:t>
      </w:r>
    </w:p>
    <w:p>
      <w:r>
        <w:t>方以嫌疑犯起诉，但他辩称不知情。此案正由……」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