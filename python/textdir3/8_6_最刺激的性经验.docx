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最刺激的性经验</w:t>
      </w:r>
    </w:p>
    <w:p>
      <w:r>
        <w:t>最刺激的性经验（一）</w:t>
      </w:r>
    </w:p>
    <w:p>
      <w:r>
        <w:t>去纽约游学，认识一个长得很像卫斯里史奈普的黑人，跟男友刚分手，认识他第三天，聊得蛮愉快，心里也有点想，就决定跟他做，在黑人面前宽衣解带感觉很┅┅反正黑人的很大、很长，大概有快二十五公分以上，技巧不错，但是不太会营造气氛，他没有跟东方女孩做过，所以很兴奋，不过他只插进来一半多一点，就顶到我的子宫口了，感觉不是很舒服，因为他插进来的长度大概到15公分左右，我也终於知道自己的深度∶）不过感觉并不好，所以做到一半我就叫他自己解决，自己披上衣服进房间去睡觉了，这样好像有点残忍┅┅以后就没连络了。</w:t>
      </w:r>
    </w:p>
    <w:p>
      <w:r>
        <w:t>耶诞夜，室友说要出去通宵不回来睡，所以约他在这天过夜。他也没经验，我们锁上门，一件件脱下衣服，摺好整整齐齐叠成一叠，一直到两个人都一丝不挂，望着对方，拥抱然后接吻，因为是第一次，他很快就出来了，他说还想再一次。我们坐在床上，盖着被子聊天。</w:t>
      </w:r>
    </w:p>
    <w:p>
      <w:r>
        <w:t>当他又立正的时候，突然门被打开，室友跑回来拿东西，我们都愣住，室友不发一语，走到书桌前拿了她的钱包，转身出去，好像我们不存在┅┅后来我们又再做了一次，因为想到室友不会再回来，又想到被她看光了，所以很刺激。</w:t>
      </w:r>
    </w:p>
    <w:p>
      <w:r>
        <w:t>第一次做爱在饭店里，由於我们都是第一次，因此感觉特别棒！但现在我已结婚了，也生了小孩，可是与老公做爱却没有特别的兴奋，只觉得好像是公式化一样，甚至有时候都会觉得不舒服，会痛！现在好怀念以前做爱时的感觉，可是现实社会告诉我不可以这样，好羡慕「麦迪逊之桥」的男女主角哦！也希望来个「一夜情」（但我想那是不可能的）。</w:t>
      </w:r>
    </w:p>
    <w:p>
      <w:r>
        <w:t>爸爸不在的晚上，找他回家上床，那是我们的初夜，其实已经坦承相对很多次了，不过都没有进入，因为我的很窄，只够一根手指进去，他怕我痛，从没有勉强进入。</w:t>
      </w:r>
    </w:p>
    <w:p>
      <w:r>
        <w:t>那晚我们终於不用在车车里做，在我房间里互相宽衣解带，爱抚之后还是不够湿润，无法进入，我突然对他说∶「吸吸我好吗！」他就低下头去吸吮我的私处，因为口水的湿润之后，我再让他插入，终於进去了！</w:t>
      </w:r>
    </w:p>
    <w:p>
      <w:r>
        <w:t>他慢慢的抽送着，我觉得好舒服，慢慢的也比较湿了，因为是第一次，他十多分钟就泄了，全部喷射在我里面，我感觉到他精液的热度。他并没有软化，而是继续坚硬着，於是我们又做了一次，他也又射了一次。这次时间比较长，大概三、四十分钟左右。</w:t>
      </w:r>
    </w:p>
    <w:p>
      <w:r>
        <w:t>这次射完我们休息了一下，我们光着身子跑去客厅弹钢琴，我的下体还含着他的精液，沿着大腿流了下来，滴在钢琴椅上，他拿卫生纸擦半天。弹了两首，我们在钢琴椅上又做了一次，不是很舒服，他还是射精了，不过量很少，三次都射在我里面。</w:t>
      </w:r>
    </w:p>
    <w:p>
      <w:r>
        <w:t>虽然我们已经分手了，我还是记得他精液的热度，当我夹紧双腿的时候，我想他也还记得我的紧吧，不知道他现在在哪里？┅┅有一次在KTV 喝醉了，那天由我女朋友带我回去，当她把我扶上床安抚我睡觉时，内心的欲火终於忍不住，我把她抱在我身上，她也不断的抚摸着我的全身，我在也忍不住了，我们互相脱对方的衣服，她不由自主的帮我吹。</w:t>
      </w:r>
    </w:p>
    <w:p>
      <w:r>
        <w:t>当时我真的吓到了！因为我没有性经验，不过那种感觉真的好舒服，当那根变得又大又硬，她用坐的姿势开始摇时，那时感觉简直要升天，不过当时因太紧张，我们做了半个多钟头才射精，她是我的初恋，也是我的第一次。</w:t>
      </w:r>
    </w:p>
    <w:p>
      <w:r>
        <w:t>与某一位女孩在某一家饭店，那女孩经过我一番调情之后就开始了我们的战火，做了一段时间任何姿势都用过后，我就要求站着做一般都是女靠在墙上而男择将女方的脚抬起，而那天那女确把脚伸直跨在我肩膀上做这是我印像最深刻的一种姿势。</w:t>
      </w:r>
    </w:p>
    <w:p>
      <w:r>
        <w:t>在女朋友的家里，她爸妈出去但不知道何时回来，我们在她与她妹的房间，一开始互相亲吻对方，我亲吻她的唇、吻她的颈子、吻她的耳垂、吻她的肩膀、吻她的双峰，由上而下的亲吻遍她的全身，而她则是害羞、生涩地在我的胸前游走。</w:t>
      </w:r>
    </w:p>
    <w:p>
      <w:r>
        <w:t>慢慢地，我们已将身上的衣服褪去，我们躲在棉被里面缠绵，她被我挑逗得渐渐热情起来，她在棉被里缓缓地往下探索，一下子她湿润温暖的嘴巴已将我紧紧的含住，我感觉到她的舌头在挑舔着我的龟头的每一处神经，我不由自主地呻吟起来，我想让她快乐，所以我也让我手指的律动激起了她的高潮。</w:t>
      </w:r>
    </w:p>
    <w:p>
      <w:r>
        <w:t>后来我提议说去浴室一起洗澡，我和她都用水淋湿了，我们彼此用身体为对方按摩，为对方涂抹肥皂。在我们将身上的泡沫冲洗乾净后，我们就在浴室的地板上做了起来，全身热腾腾的，而地板冷冰冰的，就像是洗三温暖一样。我兴奋到了极点，我一次又一次地冲击她，她也给予我热情的回应，因为我没有使用保险套，所以她允许我射在她的胸前，於是在我最高潮时我毫无保留的在她坚挺的双峰肆虐，一点一滴由山顶流入山谷，她对我露出满意的微笑┅┅电脑课时，我们坐在角落，她突然说她想要，我无法拒绝，可是又要避老师「耳目」，於是她就坐在我大腿上，以非常高超的技巧脱掉内裤，再把我的给掏出来，然后我就把手伸进她的内衣里爱抚她的胸部跟私处，她很快就湿了，等到我有反应时，她就从口袋里拿出保险套，以巧妙的手法，打开包装后帮我套上。</w:t>
      </w:r>
    </w:p>
    <w:p>
      <w:r>
        <w:t>这时却被同学发现了，不过她很有义气地帮我们挡住，我们就在这种情况下爽快地办事，中间她一度要叫出声，幸好我及时捂住她的嘴，事后回想，真是太刺激了。</w:t>
      </w:r>
    </w:p>
    <w:p>
      <w:r>
        <w:t>在河提看夜景，那时候，没有什么竟然二人管他三七二十一直接躲在河堤边边有遮蔽物的后方┅┅面对着河边与美美的夜景看着熙熙攘攘的车阵那种可以很久，确实是很紧张，但因为紧张而一直没有射精┅┅确实是满爽的！</w:t>
      </w:r>
    </w:p>
    <w:p>
      <w:r>
        <w:t>叫他教我骑车，我骑他的车载他，结果在登辉大道上金山附近摔倒，他整个人压在我身上，因为跌在草地上，所以没怎样，可是被他压住的感觉很奇特。</w:t>
      </w:r>
    </w:p>
    <w:p>
      <w:r>
        <w:t>后来再骑，我把小夹克扣子扣上，要他搂我的腰，我那天穿小可爱，腰部是中空的，他的手触摸到我的腰部肌肤，让我有一种奇怪的感觉，他的手在夹克里稍微往上游移，碰到我已经挺起来的胸部，我的下面就湿了，可是周围的人车都没发觉。</w:t>
      </w:r>
    </w:p>
    <w:p>
      <w:r>
        <w:t>我有点受不了，就抓住他的手，稍稍解开我牛仔裤的拉炼，放进我的小内裤里，他的手指碰触到我的重要部位时，我几乎又要摔倒了，就这样一路往前骑，脸上还装做若无其事，我还发现他的硬起来顶到我了。</w:t>
      </w:r>
    </w:p>
    <w:p>
      <w:r>
        <w:t>后来到了一个海边叫做「海帅」的宾馆，我说∶「我们去宾馆好吗？」他点头，我们就跑进去要休息，老板娘看我可爱还给我们靠海的房间。∶我第一次跟男生到宾馆休息，我们实在太想了，所以连续做了三次，第三次他没出来。后来我们并没有在一起，却成为好朋友。</w:t>
      </w:r>
    </w:p>
    <w:p>
      <w:r>
        <w:t>他跟他女友第一次身体接触是我先训练他的，我跟我男友第一次上床也是他帮我买保险套（我不好意思买，又怕我男友没准备）。</w:t>
      </w:r>
    </w:p>
    <w:p>
      <w:r>
        <w:t>有时候想想，也蛮可惜的喔，这么好的男人，没有男友的时候，也想找他聊聊，他为甚么总是比我男友愿意听我说呢？不管我说甚么，他都很认真的听着，又会插上两句有趣的评论┅┅不过他已经有固定女友了，也快结婚了吧。</w:t>
      </w:r>
    </w:p>
    <w:p>
      <w:r>
        <w:t>至於我，还在浪费青春呢！有时后想想，我该把他抢回来吗？</w:t>
      </w:r>
    </w:p>
    <w:p>
      <w:r>
        <w:t>与女友看电影时，相互爱抚，到双方受不了时，就到最后一排角落位置上干了起来，连续来了两次，没注意时间。到第三次一半时，电影刚好演完，电灯大亮，也幸好是在角落，才没被他人见到，不过我俩感到尚未满足，一出电影院就在附近找的一家宾馆继续未完的战事！！</w:t>
      </w:r>
    </w:p>
    <w:p>
      <w:r>
        <w:t>到宾馆后我俩迫不及待相互解除武装，先来一场覆雨翻云，完事后，到浴室相互替对方清洗，把肥皂抹在身上，再相互以身体搓揉，此时又点燃起欲火，赶紧把身上肥皂冲洗掉后，直接在浴室里宣战起来，浴室里各个位置我们都巡弋过一遍后，战出到房间沙发、梳妆台，后回到床上，才在双方共同高潮下结束。</w:t>
      </w:r>
    </w:p>
    <w:p>
      <w:r>
        <w:t>共计我出来了五次，她高潮了十数次，无可计算，虽然已和她分手，但是至今难忘！！</w:t>
      </w:r>
    </w:p>
    <w:p>
      <w:r>
        <w:t>一次我放假至女友家，当天女友仍在上班，当她知道我来了后，特别在中午用餐休息时间跑回来与我碰面，我们与她父母及姐姐一起用餐后，她的家人在客厅看电视，女友说要回自己的房间休息一下，下午还要上班，我也一起跟进了女友房间，顺手将房门锁上。结果我们情不自禁的接吻起来，立刻有股冲动想插进去，我已无法克制自己。</w:t>
      </w:r>
    </w:p>
    <w:p>
      <w:r>
        <w:t>当时女友穿的是短裙套装，掀起裙子快速退去女友之小内裤，我也来不及褪去自己的裤子，直接将坚硬的那话儿从裤子拉链掏出，直接送进女友的洞穴中。</w:t>
      </w:r>
    </w:p>
    <w:p>
      <w:r>
        <w:t>她是坐在床边，我是半弯腰报住她前后用力抽送，她与我都爽极了，外面她父母的交谈声与电视机的声音清楚的传至我们耳边。但我们仍不顾一切的做爱，我还要一只手遮住女友嘴巴，以防止她过於兴奋而叫出来。</w:t>
      </w:r>
    </w:p>
    <w:p>
      <w:r>
        <w:t>大约15分钟后终於射精了，我俩赶快整理好身上的衣服，装作若无其事的走出房间说要去上班了┅┅在英国读书时，有一次跟女朋友做爱，她的叫声让邻居去报了警。警察敲门后，我穿着内裤开门，并跟他解释我们在做爱，他坚持要我女朋友穿衣服下来，并问她需不需要保护、有没有被性虐待。</w:t>
      </w:r>
    </w:p>
    <w:p>
      <w:r>
        <w:t xml:space="preserve">等警察走后，我们知道邻居在看，我们就故意在后院草地上做。由於抱着为国争光的心情，勇往直前、花招百出、叫声凄厉。做完后，我女朋友的阴核胀得跟花生一样，过了4 个小时才消去。 </w:t>
      </w:r>
    </w:p>
    <w:p>
      <w:r>
        <w:t>在我还是一个涉世未深的高中学生时，认识了我第一个男人，他是学校的橄榄球校队。交往半年后，他辍学去当兵。</w:t>
      </w:r>
    </w:p>
    <w:p>
      <w:r>
        <w:t>在一次的会客里，也许是天气躁热，或是我们都已压抑许久，他突然将我拉向军区公园里的一角。当时适逢周日，四周都是会客的家人，我们藉着树丛的遮挡，他不断的爱抚我，让我感到兴奋极了。然后我们互相褪下了对方的牛仔裤，藉着一点点的细缝我们就┅┅这是我所经历过最刺激的性经验了，虽然现在我已换了男朋友，但我还是怀念他。</w:t>
      </w:r>
    </w:p>
    <w:p>
      <w:r>
        <w:t>在公司会议室，趁女同事们出去买宵夜的时候，在会议桌上做爱。衣服都没脱，她把裙子撩起来脱下内裤，我把长裤退到膝盖，有一种偷情的快感很刺激，又怕她们回来看见。</w:t>
      </w:r>
    </w:p>
    <w:p>
      <w:r>
        <w:t>后来女同事们回来的时候，她还来不及穿回内裤，就塞到我口袋里，想到她没穿内裤，还装做若无其事，神闲气定的继续开会讨论，还想到她刚刚在会议桌上的娇喘媚态，忍不住一直兴奋。</w:t>
      </w:r>
    </w:p>
    <w:p>
      <w:r>
        <w:t>开完会她也很想，我们又一起去宾馆再做了两次。</w:t>
      </w:r>
    </w:p>
    <w:p>
      <w:r>
        <w:t>有一年圣诞节，高中时代很喜欢的女生突然来找我，我们是在联谊认识的，一直没真的在一起，她约我出去，说她要结婚了。我就说恭喜你，聊一聊蛮愉快的，她突然说∶「我们做爱好吗？」我吓一跳，因为我们一直是纯纯的好像是朋友和恋人之间，而且有好多年没联络了，她说她最大的遗憾就是没跟我做爱过，她还调皮的说这样我就不用送礼了。</w:t>
      </w:r>
    </w:p>
    <w:p>
      <w:r>
        <w:t>於是我就带她回家，虽然我已经有过经验了，她也很有经验的样子，可是我们突然像是回到高中时代，懵懵懂懂的还没有经验的那种感觉，她说她一直好想让我看她的身体，现在终於有勇气，如果不做，就再也不会做了。</w:t>
      </w:r>
    </w:p>
    <w:p>
      <w:r>
        <w:t>可是后来，我还没结束，她就说她已经来了，穿好衣服就走了。害我楞在那里，不知如何是好┅┅在交往了两个礼拜后，他带我到山上去，山顶有一间庙及一棵情人树，我俩坐在情人树下聊天。聊到一些感伤的话题后，他说他很累，於是他躺在我的大腿上，我低头抚摸着他的脸。后来他伸手来压着我的头吻我，另一只手由袖口伸进到我的胸部左侧。</w:t>
      </w:r>
    </w:p>
    <w:p>
      <w:r>
        <w:t>由於我和他都是第一次，所以都特别紧张。他开始喘气，开始冒汗，慢慢的他将两只手都伸进我的衣服内，开始玩弄我的乳头，把衣服拉上吸吮着它。</w:t>
      </w:r>
    </w:p>
    <w:p>
      <w:r>
        <w:t>於是我们就在一个风大的夜晚结束了我俩的第一次。只记得当晚屁股很凉，风很大，很紧张！</w:t>
      </w:r>
    </w:p>
    <w:p>
      <w:r>
        <w:t>我跟我老婆在以前交往时，我问她是否认同婚前性行为？结果她说了一堆不认同的话，就在我们结婚前夕我终於开口要求她，最后她终於答应了，我们就去了宾馆开房间。</w:t>
      </w:r>
    </w:p>
    <w:p>
      <w:r>
        <w:t>一开始我们坐在床边不知如何开始，气氛有点尴尬、我就开始亲吻她，一会儿，我开始用我的双手抱住她并把推倒在床上，准备解开她上衣的扣子，她却阻止了。我显出紧张及不安，我就说∶「漂亮的你今晚真是美丽，美得让我情不自禁┅┅」她听了有些高兴，接着我就慢慢的解开扣子，亲吻着她的肌肤，同时也脱了我的上衣，也脱了她的胸罩并抚摸着她的美胸及全身。不亏是33.22.33的身材，凹凸有致、触感真好。</w:t>
      </w:r>
    </w:p>
    <w:p>
      <w:r>
        <w:t>我开始玩起她的双峰，她开始显得有点兴奋。慢慢的，我脱去她的裙子及内裤，她似乎有点害羞，随即我脱去裤子做出插入的动作。这时她说有点不舒服，我便缓缓地在她耳边说些甜言蜜语，不久我便泄出了。</w:t>
      </w:r>
    </w:p>
    <w:p>
      <w:r>
        <w:t>看了时间还早！我们便一起去洗澡、抹肥皂时我们还互玩性器官，洗完我立即要求再来一次。</w:t>
      </w:r>
    </w:p>
    <w:p>
      <w:r>
        <w:t>在前戏后，她大胆地要求我舔她的私处，我便用舌头开始玩起她的私处，让她兴奋极了，随后我又插入了，这次勇猛快速地抽插让她忍不住地叫了出来。</w:t>
      </w:r>
    </w:p>
    <w:p>
      <w:r>
        <w:t>之后她向我承认这并不是她的第一次，她前任男友在她十分不愿意下拖她上床，搞得她相当痛苦。随后换她要求我再来一次，我当然十分愿意。</w:t>
      </w:r>
    </w:p>
    <w:p>
      <w:r>
        <w:t>就在爱抚她时，突然警察临检、破坏当时的气氛。</w:t>
      </w:r>
    </w:p>
    <w:p>
      <w:r>
        <w:t>之后我们还是常作爱，但感觉却没那次美妙。直到有次我不小心（心里是愿意的）跟女同事发生一夜情，才知道原来男跟女第一次性行为是充满新鲜感、及刺激感的，不过我还是非常爱我老婆的。</w:t>
      </w:r>
    </w:p>
    <w:p>
      <w:r>
        <w:t>有一次到男友家过夜，我和他一起睡。可睡到半夜时，忽然觉的怪怪的，睁开眼一看，男友居然早已脱光衣服，正亲吻着我的趐胸，手还不安份的抚摸我的腿。我推开他的手想拒绝，他却按住我的双手，不停用腿磨擦我的私处，我便渐渐软化了。</w:t>
      </w:r>
    </w:p>
    <w:p>
      <w:r>
        <w:t>他的舌头进入我的嘴里，边解开我的衣跟裤子，在一番爱抚下，终於勇猛的插入我体内了。</w:t>
      </w:r>
    </w:p>
    <w:p>
      <w:r>
        <w:t>我很狠地抓着他的背，一边呻吟着。那时是夏天，并无开冷气，所以我俩都挥汗如雨，他快速的插进又抽出，痛的我放声大叫。过了一个小时后，他才终於停住了！</w:t>
      </w:r>
    </w:p>
    <w:p>
      <w:r>
        <w:t>他趴在我身上，两人的汗水混和在一起，他又轻轻在我耳边吹着气，我就玩他的小鸡。</w:t>
      </w:r>
    </w:p>
    <w:p>
      <w:r>
        <w:t>过没多久，他要求再来一次，我提议转移阵地，於是我们改到楼梯间。</w:t>
      </w:r>
    </w:p>
    <w:p>
      <w:r>
        <w:t>哇！</w:t>
      </w:r>
    </w:p>
    <w:p>
      <w:r>
        <w:t>那里的感觉才真的爽咧！不过只做了半个小时就结束了！！</w:t>
      </w:r>
    </w:p>
    <w:p>
      <w:r>
        <w:t>之后我俩也常常做，地点也经常变换哩！</w:t>
      </w:r>
    </w:p>
    <w:p>
      <w:r>
        <w:t>我还记得我第一次跟她发生那档事的时候，是在外面。因为我老家在宜兰，我们宜兰有一条通往礁溪跟台北的宜兰桥，桥的两旁（左右侧）各有棒球场跟篮球场，而两个球场都是被堤防围着的。那边因为比较昏暗荒凉，所以偶尔都有情侣去那边聊天或亲热。自然我跟我女朋友都不例外，也会去那边聊一些心事之类的。</w:t>
      </w:r>
    </w:p>
    <w:p>
      <w:r>
        <w:t>那天晚上差不多也是这种情形，刚开始我跟她也只是聊一些她最近在工作上遇到的麻烦。因为她是护士，又长得有一点可爱，所以常常会被一些男病人亏，而我也只能安慰安慰她。</w:t>
      </w:r>
    </w:p>
    <w:p>
      <w:r>
        <w:t xml:space="preserve">后来聊着聊着，她不知怎么的，突然间把我压倒在堤防的斜坡上（真的是突然间！）然后什么也没说，就开始在我的身体上磨蹭来磨蹭去的。因为她当时是穿一件白色的短裙，而且里面是穿内裤，磨了一下之后我的第二兄弟就竖然起敬了！那时我是穿着T 恤跟海滩裤，都是那种宽宽松松的衣服，所以一有反应很容易就看出来了。 </w:t>
      </w:r>
    </w:p>
    <w:p>
      <w:r>
        <w:t>当时我自然不会笨到去问她说「我们来做爱好不好？」应该是说彼此心照不宣吧！因为我知道她想要了┅┅但毕竟我当时是第一次，所以就显得有一点笨手笨脚的。其实按照标准的程序来，应该是先爱抚她的胸部来挑起她的情欲才是，这样她的下面才会比较湿，我们也比较好进去（后来经验比较多了才知道的┅┅^^）。不过当时对这方面是菜鸟，所以只是一心想要「进去」而已，忽略了气氛跟前戏的培养也是很重要的。</w:t>
      </w:r>
    </w:p>
    <w:p>
      <w:r>
        <w:t xml:space="preserve">当时碍於是在外面打野炮，所以不敢太嚣张！我们都只有脱掉内裤而已，上半身衣着还是完整的，至於下半身嘛┅┅我那时弄了很久都进不去，有一点沮丧，还好我女朋友没有嫌我，还跟我说「慢慢来，没关系┅┅」可能是当时被她这么鼓励了一下，马上就元气十足、挺身再战！后来终於很顺利的进去了，因为她已经很湿了┅┅记得第一次把我这个「根」了我二十几年的好兄弟放进女人的神秘地带时，那种感觉真是爽得无与伦比啊！每次都只能看A 片来想像做爱时的快感的年代终於过去了！我终於也成为真正的男人了！我那时真的是感动的快要哭了┅┅后来我就按照我看A 片的内容跟方式用正常体位跟我女朋友交合。人家说男生第一次都很快就会射精了，果然没错！我好像才前后进出了几下就感到有一种想要「发射」的念头，所以大概才五分钟我就「疲软」了。 </w:t>
      </w:r>
    </w:p>
    <w:p>
      <w:r>
        <w:t xml:space="preserve">当时我女朋友好像并没有高潮，因为女孩子高潮一般都要二十至三十分钟，即使是敏感一点的也要十来分钟吧（我看书上写的）？而且还要看男方是否能给她愉悦的感觉才行，比男孩子高潮射精的过程要复杂的多┅┅反正最后就是草草收场喽！ 我那时觉得自己蛮逊的，可是我女朋友却回给我一个微笑，并告诉我说我很棒，让她感觉很舒服。我当时知道她一定没尝到那种快感，可是她却为了不让我失落而这么讲，自然让我更爱她了。 </w:t>
      </w:r>
    </w:p>
    <w:p>
      <w:r>
        <w:t>后来我们见面时，偶尔就会去外面的运动公园或学校做，因为我们没钱上宾馆。次数大概前后也超过三十几次了吧？┅┅我们经验一次比一次丰富，往后的每次过程我都有让她高潮才结束，因为我觉得这样才公平。男生不能只顾自己爽完之后就不管女方，这样是很自私的。</w:t>
      </w:r>
    </w:p>
    <w:p>
      <w:r>
        <w:t>而且这样会造成女孩子对做爱感觉有不好的伏笔，以后她可能就不愿意再跟你作爱了┅┅所以我觉得男生都要注意这点！</w:t>
      </w:r>
    </w:p>
    <w:p>
      <w:r>
        <w:t>不过我每次跟我女友作爱时都没戴套套，有时都会不小心在她体内射精，干得我自己也怕怕的（怕她跟我说「我这个月还没来！」），好在到目前都没事┅┅这是一个不好的习惯，大家千万不要跟我一样，这是错误的示范！</w:t>
      </w:r>
    </w:p>
    <w:p>
      <w:r>
        <w:t>最刺激的性经验（二）</w:t>
      </w:r>
    </w:p>
    <w:p>
      <w:r>
        <w:t>有一个女同学突然走到来我面前，很小声的跟我说∶「你今天作弊被我看到了，你的小抄也被我捡到，我也知道你这学期（成绩）危险，如果你不想让我说出去的话，就跟我过来。」我心想她是谁？怎么会看到我作弊？</w:t>
      </w:r>
    </w:p>
    <w:p>
      <w:r>
        <w:t>仔细一想，原来她是考试坐我左后方的一个学姊（我们考试左右两边是不同年级的）。后来她带到学校一间最偏僻的教室，她坐在椅子上说∶「我现在叫你做什么你就做什么，不然我就把你作弊的是告数学校。」我怕被退学，只好听她的。她叫我跪下来向她磕头并叫她大姊，然后她把鞋子脱掉，叫我用嘴巴帮她脱袜子，还好并不臭。之后她翘着二郎腿，叫我替她舔脚趾，而且连趾缝间都要舔，可是我一直不舔，她就说∶「你想被退学吗？」我只好乖乖舔她的脚趾。</w:t>
      </w:r>
    </w:p>
    <w:p>
      <w:r>
        <w:t>可是舔着舔着，我的鸡巴竟然勃起，我越舔越兴奋，她看了就叫我站起来，把我裤子脱了替我口交，最后我忍不住射在她的脸上，她还把它舔乾净。</w:t>
      </w:r>
    </w:p>
    <w:p>
      <w:r>
        <w:t>之后我成绩通过了，她要我当她的性奴隶，之后我们常常在放学后在教室玩这种变态的性游戏！！</w:t>
      </w:r>
    </w:p>
    <w:p>
      <w:r>
        <w:t>有一天，心血来潮，带着女朋友去淡水吃阿给，开着我心爱的保驰捷跑车。</w:t>
      </w:r>
    </w:p>
    <w:p>
      <w:r>
        <w:t>突然，停红灯的时候，那话儿杠了起来，於是二话不说，与喜欢刺激的女友把车停在路边，当场干了起来。</w:t>
      </w:r>
    </w:p>
    <w:p>
      <w:r>
        <w:t>这时，突然从照后镜看到了警车从后而来，於是我与女友很有默契的加快速度。这时警车停了下来，警察下来的那一刹那，我於女友对空长鸣了一声∶「啊啊┅┅」我们拥紧了彼此的身躯，终於完成任务。</w:t>
      </w:r>
    </w:p>
    <w:p>
      <w:r>
        <w:t xml:space="preserve">我手煞车一放，油门一踩，奔驰而去，只留下错愕在当场、拿着步枪的一毛三，还有一团遗留在现场可供DNA 比对的千军万马。哈！我的子弟兵啦！ </w:t>
      </w:r>
    </w:p>
    <w:p>
      <w:r>
        <w:t>而且，我开着车一路到达忠孝东路，都没有换过姿势喔！</w:t>
      </w:r>
    </w:p>
    <w:p>
      <w:r>
        <w:t>那天去朋友家玩，我没敲门就进入了，印入眼里的是°°她在自慰。在这总机会难得的情况下，我当然冲了。我先用手指挖她的肉穴，越挖越深，她的水不停的流出来，我接着用舌头猛舔，持续了十几分钟，她就射精了。</w:t>
      </w:r>
    </w:p>
    <w:p>
      <w:r>
        <w:t>她说不能只让她自己爽，於是她抽出我的肉棒，整根塞进嘴里，前后不停的推动，双手又抚摸着我那两粒卵蛋。不久，我感到有股快射了的冲动，赶紧拔出来，我叫她背对着我，因为我喜欢后背式嘛！就把肉棒往她洞里塞进去了。</w:t>
      </w:r>
    </w:p>
    <w:p>
      <w:r>
        <w:t>我不断的抽送，手则搓揉她那饱满的双乳。由於水不停的流，使得那互相摩擦的声音越来越响，她叫的声音也随着增大。后来我躺下来，叫她骑我，她自己就握着我的肉棒往洞里入，她的小夹的我好紧喔！</w:t>
      </w:r>
    </w:p>
    <w:p>
      <w:r>
        <w:t>她往各个方向动，我则玩弄她的双乳，那种由下往上看乳房的感觉真爽。</w:t>
      </w:r>
    </w:p>
    <w:p>
      <w:r>
        <w:t>最后我们换到正常位又继续下去，结果她说她要泄了，叫我把水和精液都喝下，我只好张嘴对着她的口。</w:t>
      </w:r>
    </w:p>
    <w:p>
      <w:r>
        <w:t>忽然，她泄出来，把我喷得一脸都是。之后她用乳房帮我射精了，她也吞下我的精液┅┅在游泳池游泳的时候，她扳开我的泳裤，把我的小鸟放入她的私人空间，虽然没有戴保险套，但还是射了！还好管理员没有在场！</w:t>
      </w:r>
    </w:p>
    <w:p>
      <w:r>
        <w:t xml:space="preserve">想不到吧！第一次竟然是跟音乐老师（22岁）┅┅上完音乐课，下节便是午休，老师正在收拾东西，我深情的看着它，再也忍不住了，变从后抱住了她的双峰，掀起她的裙子，就开始Make Love ！ </w:t>
      </w:r>
    </w:p>
    <w:p>
      <w:r>
        <w:t>做完之后┅┅舒服！</w:t>
      </w:r>
    </w:p>
    <w:p>
      <w:r>
        <w:t xml:space="preserve">P.S 现在每周六我们都┅┅最刺激的应该是我和他的初夜吧！那时候的我们是比较懵懂的，因为并不是很了解会发生什么事情。 </w:t>
      </w:r>
    </w:p>
    <w:p>
      <w:r>
        <w:t>他那时候要回他的老家，一回去就是好几天，刚好又遇到连续假期，所以就以回乡下的名义告诉父母，然而偷偷的与他回去他的老家。因为回去的路途蛮远的，我在车上累的趴在他的怀里睡去。煞时感觉心跳加速，他也一样，因路途的关系他哄我睡，希望我别太累，就这样被他感动，感觉好体贴、窝心。等回到他的老家时，早已天黑入夜。</w:t>
      </w:r>
    </w:p>
    <w:p>
      <w:r>
        <w:t>洗好了澡，躺在床上，他很小心的碰我，好像怕伤到我一样，但是当他进入时，我才知道他和我同样是第一次。当时的感觉好痛，但休息了一下，便和他展开两人世界。</w:t>
      </w:r>
    </w:p>
    <w:p>
      <w:r>
        <w:t>后来我好喜欢这样的感觉，兴奋、高潮，让我有偷尝禁果的感觉，直到现在仍念念不忘。</w:t>
      </w:r>
    </w:p>
    <w:p>
      <w:r>
        <w:t>很巧合的，我的前女友两位都是66年次的。第一位第一次晚上相约去喝完咖啡后，便主动提议要到我家坐坐。参观完我的藏书候，便言语挑逗我，加上主动投怀送抱，终於展开连续三天的殊死战。</w:t>
      </w:r>
    </w:p>
    <w:p>
      <w:r>
        <w:t>印像深刻的是在这三天之中，我仍照常上班（她当时待业中）而她除了每隔三、四个小时就一次的做爱外（我翘班），其馀时间都在昏睡。事后她说很爽，但快被我死了。</w:t>
      </w:r>
    </w:p>
    <w:p>
      <w:r>
        <w:t>第二位在认识不到半个月时，便主动抓着我的小弟弟做合体之欢。交往至今她说∶每次完回家都要狂睡三、四小时，也治愈了她的失眠。</w:t>
      </w:r>
    </w:p>
    <w:p>
      <w:r>
        <w:t>呜呼！群雌束手，长剑空利，不亦悲夫┅┅曾经同时与三个男生共处一室，一开始还有点害羞，一阵半推半就下也就顾不了那么多啦！因为实在太刺激太过瘾了。</w:t>
      </w:r>
    </w:p>
    <w:p>
      <w:r>
        <w:t>真希望还有机会再来一次，当然多次更好。</w:t>
      </w:r>
    </w:p>
    <w:p>
      <w:r>
        <w:t>我们都还是学生，而且他还是建中的。他来学校找我，我那天穿得很可爱，也有点露。一直聊天到差不多九点多，我们就在凉亭接吻，然后我自己也满想做的，就偷偷在凉亭有草丛的地方小小声的做了。</w:t>
      </w:r>
    </w:p>
    <w:p>
      <w:r>
        <w:t>那是我们的第一次，都不太懂要怎么做。没想到竟然好痛ㄛ，而且又好怕被人发现，又流好多血，我们都吓呆了。最后内裤都弄脏了，只好把它丢了，我就没穿内裤回家喔。</w:t>
      </w:r>
    </w:p>
    <w:p>
      <w:r>
        <w:t>嗯，不过他现在去了外国了，所以变得没有联络了，不过我还是会等他的，毕竟他是我的初恋。</w:t>
      </w:r>
    </w:p>
    <w:p>
      <w:r>
        <w:t>我的第一次是和他在他姐的卧室做，因为是非常自然发生的，爱抚到真的受不了，他才下楼去巷口药房买套子。</w:t>
      </w:r>
    </w:p>
    <w:p>
      <w:r>
        <w:t>后来又在公园凉亭做了一次，当然这次没有戴套子，他把精液喷在椅子上。</w:t>
      </w:r>
    </w:p>
    <w:p>
      <w:r>
        <w:t>当我们整理好衣服时，有一群欧巴尚刚好上来，真是惊险！！</w:t>
      </w:r>
    </w:p>
    <w:p>
      <w:r>
        <w:t>我们交往了八年，现在我们已经结婚了，每次做爱还是如此感到幸福。</w:t>
      </w:r>
    </w:p>
    <w:p>
      <w:r>
        <w:t xml:space="preserve">大二时，和两个学妹在228 纪念公园玩3P，时间晚上七点多，3 人在坐椅后的草地上干。虽然前面有树和椅子档着，但是又怕人看到，越怕反而鸡巴越硬，而学妹们看得出来也比平常兴奋。 </w:t>
      </w:r>
    </w:p>
    <w:p>
      <w:r>
        <w:t>这是我最爽的一次做爱。</w:t>
      </w:r>
    </w:p>
    <w:p>
      <w:r>
        <w:t xml:space="preserve">那天我心情不好，就向我堂哥借车（霹雳马2000CC），和一个朋友去PUB 喝酒。我们喝到一半，遇到了我朋友的朋友（3 个女生）她们叫我们载她们去逛逛，我们就去了粉多地方。 </w:t>
      </w:r>
    </w:p>
    <w:p>
      <w:r>
        <w:t xml:space="preserve">到了凌晨5 点多我们都累了，就找了一家汽车旅馆休息，我们5 人睡一间。 </w:t>
      </w:r>
    </w:p>
    <w:p>
      <w:r>
        <w:t>我睡到一半时，突然有一只手在我裤子里面抚摸我的鸡鸡，我装作不知道，但过了约一分钟，我发现她在脱我的裤子和内裤，然后就吹我的鸡巴。那时我受不了了，张开眼一看，她早就一丝不挂的躺在我身旁，So，我就和她作爱┅┅她一直不断的叫，一直喊舒服┅┅我们作了约40～45分钟。</w:t>
      </w:r>
    </w:p>
    <w:p>
      <w:r>
        <w:t xml:space="preserve">作完后，她说我是第一个能给她6 次高潮的男人┅┅后来退了房，我们就送那3 个女生回家，而我和我朋友就回我家。但在回家途中，我朋友突然对我说∶「作就作，叫得鬼哭神号干吗！┅┅」大一时，深夜和学伴在学校草地做爱，很刺激，夜间部的下课经过，我们也不以为意，继续得天翻地覆，后来我把精液射在她小里。 </w:t>
      </w:r>
    </w:p>
    <w:p>
      <w:r>
        <w:t>怀孕了，后来我带她去医院堕胎，不过我们依旧一起同居。</w:t>
      </w:r>
    </w:p>
    <w:p>
      <w:r>
        <w:t>我们总共堕胎12次。</w:t>
      </w:r>
    </w:p>
    <w:p>
      <w:r>
        <w:t xml:space="preserve">那是一个月黑风高的夜晚，然后在公司的休息室中，我们脱光了彼此的衣服后，就一边看着A 片，一边和交往3 个月的美眉（她的小名）MAKE LOVE.两人旗鼓相当，大战了10回合后，才带着满足的心情打卡回家。 </w:t>
      </w:r>
    </w:p>
    <w:p>
      <w:r>
        <w:t>16岁那年，我带女友回家，因男未婚女未嫁，就给他做做看啦。</w:t>
      </w:r>
    </w:p>
    <w:p>
      <w:r>
        <w:t>就在关键的那一刻，爸妈突然开门进来，「哇」的一声，把我们吓了一跳，害我们差点歪了┅┅本以为会被痛打一顿，结果他们却教我们做，但是我们却听得雾煞煞。</w:t>
      </w:r>
    </w:p>
    <w:p>
      <w:r>
        <w:t>他们乾脆就示范给我们看，就在那隔壁的床上┅┅那是在毕业旅行的时后，因为有机会┅┅两人独自相处而发生的，很紧张，因为怕老师查房被抓包！！又怕同学来闹场所！！又要早上很早起来「络跑」，真是粉累。</w:t>
      </w:r>
    </w:p>
    <w:p>
      <w:r>
        <w:t>但是那一次却深深的烙印在我心深，虽然我们已经分手却叫我无法忘记┅┅只因那是我俩的第一次。</w:t>
      </w:r>
    </w:p>
    <w:p>
      <w:r>
        <w:t>中正纪念堂鱼池边，下雨。两人在雨衣内，她替我口交射出，还吞进肚内。</w:t>
      </w:r>
    </w:p>
    <w:p>
      <w:r>
        <w:t>身旁有很多人，真刺激！</w:t>
      </w:r>
    </w:p>
    <w:p>
      <w:r>
        <w:t>在大三时，和我的室友各带着自己的坐骑去我外面租的宿舍浴室内一起且互相交换对象，隔天晚上我和女友作爱时，要求我室友用V8拍下来卖出去。</w:t>
      </w:r>
    </w:p>
    <w:p>
      <w:r>
        <w:t xml:space="preserve">就有一次啊！我们在我家的living room 就吻起来，她不停的摸我的下面，害得我也不停的摸她的上下两面。后来我们到了我房间，彼此脱掉穿着，我就用我的下面放到她的下面，她大叫一声，好像很痛的样子。 </w:t>
      </w:r>
    </w:p>
    <w:p>
      <w:r>
        <w:t>我就吻着她说∶「第一次一定会很痛的。」我用力的做，她也很用力的叫，后来她的指甲把我的背都抓伤了。然后，我把她抱起来，我不停得不停得做，她也从很痛的叫，变成了很爽的叫，让我觉得越来越刺激。</w:t>
      </w:r>
    </w:p>
    <w:p>
      <w:r>
        <w:t xml:space="preserve">做一次下来，也差不多换了7 ～10个动作，这就是我最刺激的性经验。 </w:t>
      </w:r>
    </w:p>
    <w:p>
      <w:r>
        <w:t>瞒着女友与酒店的妹妹上HOTEL.她的身材真的棒极了，大而不下垂，无法一手掌握。她又需求很强，她更喜欢当小蝌蚪游向下水道的感觉。</w:t>
      </w:r>
    </w:p>
    <w:p>
      <w:r>
        <w:t>与她做爱，一夜三次不嫌多。虽然失去音讯已三年多，但我期待再一次的相逢。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