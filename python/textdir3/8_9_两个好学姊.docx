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两个好学姊</w:t>
      </w:r>
    </w:p>
    <w:p>
      <w:r>
        <w:t>上了大学才知道，原来有所谓「个人家族」这个玩意。</w:t>
      </w:r>
    </w:p>
    <w:p>
      <w:r>
        <w:t>其实说穿了也没什麼，就是一种学长姐学弟妹制，同一家族的人，由於平时有定期聚会，通常感情都会比较好。</w:t>
      </w:r>
    </w:p>
    <w:p>
      <w:r>
        <w:t>我当然也有一个家族，而且从大一到大四，所遇到的学姐学妹，个个都是「胸前伟大」的喔！就让我慢慢说起吧。</w:t>
      </w:r>
    </w:p>
    <w:p>
      <w:r>
        <w:t>大一刚进来时，第一次家聚，见到了大二和大三学姊。大四学姐呢？听说早就没往来了，我也从没见过她。</w:t>
      </w:r>
    </w:p>
    <w:p>
      <w:r>
        <w:t>两个学姊个头都很高，大三的叫做文諼，１７０公分高。大二的是怡君，稍微矮点，约１６７左右吧！</w:t>
      </w:r>
    </w:p>
    <w:p>
      <w:r>
        <w:t>两人体形很相似，都是很有肉感，但不会让人感觉到臃肿肥胖，这样的女孩子看起来也比较健康些。</w:t>
      </w:r>
    </w:p>
    <w:p>
      <w:r>
        <w:t>当然，她们的胸围可都是「一手无法掌握的」，让我看得目瞪口呆，真想伸手摸她一把，感觉不知多好……经过几次的聚会，我与学姊们不像初见面时那般羞涩，有说有笑的情景时常可见。</w:t>
      </w:r>
    </w:p>
    <w:p>
      <w:r>
        <w:t>１１月初的一个中午，天气还是相当炙热。我到助教室想办一些个人文件，在出奇寂静的走廊上遇到了文諼。</w:t>
      </w:r>
    </w:p>
    <w:p>
      <w:r>
        <w:t>「小伟，这个时间怎麼会到系上来？」她热情的向我打招呼。</w:t>
      </w:r>
    </w:p>
    <w:p>
      <w:r>
        <w:t>「喔……我是想申请助学贷款，助教室有开吗？」「 现在？我刚看到助教出去吃午饭……可能要晚点喔……」「阿？那我还要等？哎……」我一脸失望的表情。</w:t>
      </w:r>
    </w:p>
    <w:p>
      <w:r>
        <w:t>「没关係，学姊陪你等嘛！」文諼笑著说。</w:t>
      </w:r>
    </w:p>
    <w:p>
      <w:r>
        <w:t>我们两就坐在空教室裡谈天说地。这是我才发现，文諼长得真的不错，就算排不上美女级，也不怕没人追。</w:t>
      </w:r>
    </w:p>
    <w:p>
      <w:r>
        <w:t>不过比起她的脸孔，那隆起的双乳更是吸引我的视线。她身上那件白色短袖t-shirt，像是要被绷破一般。</w:t>
      </w:r>
    </w:p>
    <w:p>
      <w:r>
        <w:t>据我保守估计，至少有34c的实力喔！我看者看者，下体忍不住有了反应，肉棒在我裤子裡膨胀起来。</w:t>
      </w:r>
    </w:p>
    <w:p>
      <w:r>
        <w:t>我渐渐开始言不及意，放在椅背的右手先是移到文諼的肩膀，而后慢慢游移，手指已经可以触摸到胸罩的罩杯了。</w:t>
      </w:r>
    </w:p>
    <w:p>
      <w:r>
        <w:t>文諼起先震了一下，但没有表现出抗拒的意思，只是这时候我们两都沉默下来，不发一语。</w:t>
      </w:r>
    </w:p>
    <w:p>
      <w:r>
        <w:t>我当然不会客气，大胆地轻握住她的奶子。隔著衣服的爱抚，更让人感到刺激。</w:t>
      </w:r>
    </w:p>
    <w:p>
      <w:r>
        <w:t>她的双眼闭了起来，嘴边发出了轻微的呻吟(骚女寻猛男真做)。我将自己裤子解开，引导著她的左手进入。</w:t>
      </w:r>
    </w:p>
    <w:p>
      <w:r>
        <w:t>我的肉棒已经挺立了很久，文諼起先只是用手指抚摸龟头，之后索性将整根肉棒握在手裡，上下搓弄。</w:t>
      </w:r>
    </w:p>
    <w:p>
      <w:r>
        <w:t>「喔……学姊……你的乳房好大好挺阿……」我说完，便打算将她的t-shirt掀起来。</w:t>
      </w:r>
    </w:p>
    <w:p>
      <w:r>
        <w:t>「不要……有人来了……」 从走廊远处传来了打闹嘻笑声。</w:t>
      </w:r>
    </w:p>
    <w:p>
      <w:r>
        <w:t>「那，我们换个地方吧！」我把她带到系图旁边的男生厕所。这个厕所平常就很少人使用，现在更不用说。</w:t>
      </w:r>
    </w:p>
    <w:p>
      <w:r>
        <w:t>门一关上，我就一把抱住文諼，开始激烈的热吻。舌头相互搅拌著、刺激著对方，我的性慾逐渐高涨。</w:t>
      </w:r>
    </w:p>
    <w:p>
      <w:r>
        <w:t>「来，把衣服脱掉……我帮你。」我将碍事的t-shirt除去。文諼的胸罩是淡粉红色的，带有性感的蕾丝花边。</w:t>
      </w:r>
    </w:p>
    <w:p>
      <w:r>
        <w:t>我瞥见上面的小牌子，写著「34D」。哇！比我估计的还要大上许多呢……我又迅速脱下她的牛仔裤，内裤是那种性感的薄纱材质，跟胸罩一样是淡粉红色。</w:t>
      </w:r>
    </w:p>
    <w:p>
      <w:r>
        <w:t>其实女孩子穿著内衣有时比全裸更能挑逗男生，这时的文諼便是如此。</w:t>
      </w:r>
    </w:p>
    <w:p>
      <w:r>
        <w:t>我的手指在她的内裤底部摩擦著，她慢慢开始溼了，我可以感受到淫水越流越多，显示她的情慾正在逐渐开展。</w:t>
      </w:r>
    </w:p>
    <w:p>
      <w:r>
        <w:t>她的双手也不閒著，抚弄著我的阴茎。文諼看来也不像是没有经验过的女孩子，她搓弄的技术真是不赖，弄的我好舒服。</w:t>
      </w:r>
    </w:p>
    <w:p>
      <w:r>
        <w:t>「喔……学姊，再快一点……喔……睪丸下面也摸一摸……」「嗯……你的棒子……好烫喔……」「喔……不要光用手，也用嘴為我服务吧！」我将文諼的头压向我的下体。</w:t>
      </w:r>
    </w:p>
    <w:p>
      <w:r>
        <w:t>她起前犹豫了一会，不多久就将肉棒整支含进嘴裡。</w:t>
      </w:r>
    </w:p>
    <w:p>
      <w:r>
        <w:t>那种阴茎与口水接触的溼滑感觉，真是有说不出的快感，我感觉龟头上已经有一些精液溢出来了。</w:t>
      </w:r>
    </w:p>
    <w:p>
      <w:r>
        <w:t>我伸手将她背后的胸罩釦子解开，她的巨乳脱离了束缚，整个弹了出来。</w:t>
      </w:r>
    </w:p>
    <w:p>
      <w:r>
        <w:t>我半弯著腰，揉捏那对柔软的乳房，不时也轻捏著她敏感的小乳头。</w:t>
      </w:r>
    </w:p>
    <w:p>
      <w:r>
        <w:t>「你的奶子好大好软……真好摸……」「嗯……嗯……」「喔……舌头再动快一点……对……龟头也舔一舔……」「嗯……嗯……嗯……」「我好爽阿……喔……有点想射了……喔……」「嗯……嗯……嗯……」「来……帮我打个奶炮……」我将肉棒挤入文諼的乳沟中，用力抽动，并反手伸进她的内裤裡。那裡的阴毛还真是浓密阿，可见她也是性慾很强的女孩子。</w:t>
      </w:r>
    </w:p>
    <w:p>
      <w:r>
        <w:t>我手指一根根探入早就溼透的阴道中，模拟著肉棒的进出。</w:t>
      </w:r>
    </w:p>
    <w:p>
      <w:r>
        <w:t>文諼的身体早就摊了下来，无力的靠在我身上，但臀部的扭动和淫叫声则没有间断过。</w:t>
      </w:r>
    </w:p>
    <w:p>
      <w:r>
        <w:t>「学姊……你的奶子好棒……我好爽阿……喔……你呢？」「嗯……嗯……」「怎麼样阿？不说说可不行喔……」「好……舒服……喔……喔……」「哪裡舒服？」「喔……下……面……嗯……」「那上面不舒服嘍？」「不……都很……舒服……嗯……嗯……」「来吧……自己试试看……」我将文諼的手放进她的内裤裡。</w:t>
      </w:r>
    </w:p>
    <w:p>
      <w:r>
        <w:t>「喔……喔……喔……」文諼的手在内裤裡激烈的动著，内裤早已溼成了一片。</w:t>
      </w:r>
    </w:p>
    <w:p>
      <w:r>
        <w:t xml:space="preserve">「喔……我想射了……叫大声点……对……就是这样……喔……」「阿……阿……阿……」「说我想喝你的精液……快点……」「喔……想喝你……的……精……液…… 」「喔……喔……不行了……嘴巴张开……张大点……喔……喔……射了……」「嗯……嗯……嗯……」肉棒塞进她嘴裡(骚女寻猛男真做的一瞬间，我积存的大量精子也射了出来……「咚咚咚……」门廊外面传来急促的敲门声。真是烂房东，门铃坏了也不会修一下。 </w:t>
      </w:r>
    </w:p>
    <w:p>
      <w:r>
        <w:t>一开门，就看见怡君劈头大骂：「你喔……怎麼都没去上课？你忘了我们活动组要开会吗？」我才突然想起，前两天收到的那张开会通知。</w:t>
      </w:r>
    </w:p>
    <w:p>
      <w:r>
        <w:t>「阿……抱歉抱歉……我睡太晚了……」我只得装成一副无辜的模样。</w:t>
      </w:r>
    </w:p>
    <w:p>
      <w:r>
        <w:t>「那我将今天大家所讨论的一些重点告诉你吧！」怡君没好气的说著，边走进了我房间。</w:t>
      </w:r>
    </w:p>
    <w:p>
      <w:r>
        <w:t>「要不要喝点什麼？」我还是继续装可怜的说著。</w:t>
      </w:r>
    </w:p>
    <w:p>
      <w:r>
        <w:t>「那……就咖啡吧！」我冲泡著咖啡，眼角撇向桌前她的身影。</w:t>
      </w:r>
    </w:p>
    <w:p>
      <w:r>
        <w:t>突然间我发现，她的上衣衬衫有个釦子没有扣，在騶摺间露出了个大洞。</w:t>
      </w:r>
    </w:p>
    <w:p>
      <w:r>
        <w:t>这下可惨了，好奇心加上情慾，我的注意力自此没离开过那个曝光之处。</w:t>
      </w:r>
    </w:p>
    <w:p>
      <w:r>
        <w:t>「学姊。你的咖啡来了。」我心不在焉的说著。</w:t>
      </w:r>
    </w:p>
    <w:p>
      <w:r>
        <w:t>「喔……谢谢你……」就在这接近的一瞬间，我清楚看到了她淡黄色的蕾丝花边胸罩，还有那道深深的乳沟。</w:t>
      </w:r>
    </w:p>
    <w:p>
      <w:r>
        <w:t>好不容易……好不容易5天没有自己让自己快乐，现在可忍不住了。毕竟情慾一来，理智就被丢在垃圾桶裡了。</w:t>
      </w:r>
    </w:p>
    <w:p>
      <w:r>
        <w:t>「你看这裡喔……这是我们这期的活动项目……还有这裡，是所有费用支出……」怡君很专心的為我解说著，可我半句话也没听进去，脑中浮现的尽是她那曼妙的身材。</w:t>
      </w:r>
    </w:p>
    <w:p>
      <w:r>
        <w:t>怡君跟文諼外型算是蛮类似的，不过个性上较為活泼外向，由她担任学会活动组组长，简直是如鱼得水。</w:t>
      </w:r>
    </w:p>
    <w:p>
      <w:r>
        <w:t>「学姊，你要不要续杯？」「嗯……那就麻烦你嘍……」我趁著回冲咖啡之时，将放在抽屉裡的几颗安眠药丢进杯子裡。</w:t>
      </w:r>
    </w:p>
    <w:p>
      <w:r>
        <w:t>没想到期中考週為预防失眠买的安眠药，会用在这上面。早知道当时就多买一点……之后怡君仪跟我说的话，早已记不得了，只知道她喝下我的咖啡，神智渐渐模糊，最后摊睡在桌上。</w:t>
      </w:r>
    </w:p>
    <w:p>
      <w:r>
        <w:t>我迫不及待的将自己身上衣物脱光，準备好好享受姦淫刺激快感。现在的我，已经完全被恶魔控制了。</w:t>
      </w:r>
    </w:p>
    <w:p>
      <w:r>
        <w:t>我将怡君抱到沙发上，解开她的上衣钮扣。我用舌头在胸罩罩杯上轻舔著，在乳头附近划著完美的圆形。</w:t>
      </w:r>
    </w:p>
    <w:p>
      <w:r>
        <w:t>我的双手也没閒著，缓缓探入她的窄裙中，碰触到了她被内裤所保护的私处。</w:t>
      </w:r>
    </w:p>
    <w:p>
      <w:r>
        <w:t>我的手指在她的内裤上做有规律的按摩，我可以感到她的乳头硬挺了，内裤也渐渐被淫水所溼润。</w:t>
      </w:r>
    </w:p>
    <w:p>
      <w:r>
        <w:t>她虽然昏睡著，可是生理的反应告诉我，她兴奋了。</w:t>
      </w:r>
    </w:p>
    <w:p>
      <w:r>
        <w:t>我把怡君的上衣窄裙脱下，并将胸罩解开，那对另人惊艷的巨乳顿时映入眼帘。</w:t>
      </w:r>
    </w:p>
    <w:p>
      <w:r>
        <w:t>真是完美的一对乳房阿！不但尺寸大而坚挺，乳形、乳晕也美，我像匹饿狼般伸手猛力柔捏这对大波。</w:t>
      </w:r>
    </w:p>
    <w:p>
      <w:r>
        <w:t>好棒的手感，像棉花糖般柔软，真不可思议。</w:t>
      </w:r>
    </w:p>
    <w:p>
      <w:r>
        <w:t>我不免又好奇的拿起胸罩标籤看了一下……果然是标準的36E，配上她167的纤细身材，真是令人有压迫感。</w:t>
      </w:r>
    </w:p>
    <w:p>
      <w:r>
        <w:t>我已经被怡君的美乳征服了，我的阴茎告诉我，它想躺在双峰之中。</w:t>
      </w:r>
    </w:p>
    <w:p>
      <w:r>
        <w:t>我用龟头在怡君的乳头上摩擦著，她在睡梦中发出了梦囈般的呻吟，这下更刺激了我的性慾。</w:t>
      </w:r>
    </w:p>
    <w:p>
      <w:r>
        <w:t>我将她的双乳夹紧，硬的不能再硬的肉棒子就这麼从明显的乳沟中插了进去。</w:t>
      </w:r>
    </w:p>
    <w:p>
      <w:r>
        <w:t>虽然上次跟文諼也有试过乳交，可是毕竟34跟36，Ｄ跟Ｅ还是有差别的。</w:t>
      </w:r>
    </w:p>
    <w:p>
      <w:r>
        <w:t>「喔喔喔……学姊的奶子又大又软……真好……喔喔……」「嗯……」「要我帮你吸嘛？好……」我努力的吸舔著那硬挺的乳头，像是要把奶汁吸出来般。</w:t>
      </w:r>
    </w:p>
    <w:p>
      <w:r>
        <w:t>此时的怡君不但呼吸声转為急促，连身体都开始不经意的颤抖翻转著。</w:t>
      </w:r>
    </w:p>
    <w:p>
      <w:r>
        <w:t>「好棒的奶子……嗯……嗯……」我又将阴茎塞入乳沟中，使劲的摩擦。</w:t>
      </w:r>
    </w:p>
    <w:p>
      <w:r>
        <w:t>一阵酥痒快感传到龟头，我知道我快要射精了，可是还没有真正交合，就这样洩出一发未免有点可惜。</w:t>
      </w:r>
    </w:p>
    <w:p>
      <w:r>
        <w:t>「不管了，这一发先射给你吧……喔……喔……」精液如泉涌而出，喷的怡君脸上和乳房上都是。</w:t>
      </w:r>
    </w:p>
    <w:p>
      <w:r>
        <w:t>我累得摊在一旁休息，直到半个小时过后，我觉得似乎老二又充满活力。仔细看看怡君，还在熟睡著，没有甦醒过来的跡象。</w:t>
      </w:r>
    </w:p>
    <w:p>
      <w:r>
        <w:t>这次可要真正爽一次啦！我将怡君的淡黄色内裤脱去，她的私处(骚女寻猛男真做看得一清二楚。</w:t>
      </w:r>
    </w:p>
    <w:p>
      <w:r>
        <w:t>一道细细的肉缝，旁边点缀著浓密捲曲的阴毛，让人心动。我口手并用，将她的私处弄的溼答答的。</w:t>
      </w:r>
    </w:p>
    <w:p>
      <w:r>
        <w:t>「好溼滑……这样应该可以很容易进去了……学姊，我要去了喔……」扑一声，阴茎已顺势插入肉缝中，随著我腰部的摆动，做前后规律的抽插运动。</w:t>
      </w:r>
    </w:p>
    <w:p>
      <w:r>
        <w:t>「学姊……原来你不是第一次阿……不过还蛮紧的……喔喔……喔……」「嗯……」「如果能听到的淫叫声就好了……一定很浪……喔……真可惜……」我将怡君的腿架在我的肩膀，双手按著那对大奶子，跟著腰部一起抖动，看著那晃动不已的乳房，我的快感也渐渐到来。</w:t>
      </w:r>
    </w:p>
    <w:p>
      <w:r>
        <w:t>「喔……学姊……要……射精了……喔……」「嗯……嗯……」「喔……出来了……喔……喔……」第二发份量虽没有第一次多，却也射得怡君满脸都是。</w:t>
      </w:r>
    </w:p>
    <w:p>
      <w:r>
        <w:t>我观赏著她脸上黏满精液，那种淫荡的神情，真想马上再来一次……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