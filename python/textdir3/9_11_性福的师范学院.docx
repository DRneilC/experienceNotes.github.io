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性福的师范学院</w:t>
      </w:r>
    </w:p>
    <w:p>
      <w:r>
        <w:t>.</w:t>
      </w:r>
    </w:p>
    <w:p>
      <w:r>
        <w:t>初遇骚女</w:t>
      </w:r>
    </w:p>
    <w:p>
      <w:r>
        <w:t>高考结束了，带着不情愿来到了沈阳的一所师范学校，但是来到之后才漫漫的发现这里的好处。发现是从第一天来学校报道时开始的，满眼的女生几乎看不到男生，而且MM们一个个各具特色，看的我直流口水，最后到班级报道完毕后我心里有了一个满意的数字，女生37人，男生算上我，也就只有三个，而且另两个一看就没怎么发育健全，呆头呆脑的，于是，心里开始暗爽了，果然，幸福的生活开始了。</w:t>
      </w:r>
    </w:p>
    <w:p>
      <w:r>
        <w:t>新生晚会后，班级又组织了一系列的活动，慢慢的，大家也就开始熟了，由于男生数量少的可怜，自然成了焦点，经过一段时间的接触，已经有几个比较开放大胆的女生开始向我靠拢了，我第一注意的目标是一个沈阳的本地女孩儿，李雪。</w:t>
      </w:r>
    </w:p>
    <w:p>
      <w:r>
        <w:t>李雪个子不算太高，一米六三左右，但前突后翘，屁股圆圆的，走起路来左旋右转的，还总是穿着紧身的牛仔裤，看起来非常性感，细细的腰，一笑起来就带着骚样儿，她可能也注意到了，每次和她聊天的时候我总是把注意力集中在她胸前那对大奶子上，但她还是有意无意的经常和我接触，终于，我们有了一次单独相处的机会。</w:t>
      </w:r>
    </w:p>
    <w:p>
      <w:r>
        <w:t>那天晚上我们几个已经比较好的同学出去一起吃了饭，大家都喝了不少酒，吃完后都开始分头行动，我对李雪说：我们去走走吧~。李雪笑着点了点头。我没有选择学校里面，因为里面人多，而且可以有人的地方都有人了，根本没地方下手，而是带着她走进了一个不算小的小区里，黑黑的，最后在花坛上坐了下来。</w:t>
      </w:r>
    </w:p>
    <w:p>
      <w:r>
        <w:t>随着聊天的深入，气氛也慢慢的好了起来，我的一只手已经自然的环上了她的腰，她也并没有躲闪，甚至有些配合的靠在我怀里，看着时机已经差不多了，我抱着她温柔的说：李雪，你很漂亮，能做我女朋友么？李雪红着脸点了点头，我的唇也自然的印上了她的唇……</w:t>
      </w:r>
    </w:p>
    <w:p>
      <w:r>
        <w:t>才刚一接触，我就知道我的判断是很对的，这个是闷骚型的骚货，她的舌头贪婪而热情，完全没有第一次的羞涩，我也开始大胆的进攻，两手在她腰和后背摸索，等她的呼吸变重后抚上了我早就意淫过很多次的乳房，让我惊喜的是比我想象中的还要大，还要挺。另一只手揉着她的屁股，边揉还有意的在她的臀缝附近摩擦，刺激她靠近阴部的地方，摸着摸着李雪的呼吸越来越重了，下体有时还不自觉的向前顶两下，我心里暗爽着确实是个尤物啊。</w:t>
      </w:r>
    </w:p>
    <w:p>
      <w:r>
        <w:t>我小声的问她：“想要么？”李雪红红着脸，用更小的声音“恩”了一声，我知道前戏工作非常成功，用眼睛一扫，看到一个单元的门是半开着的，现在的小区都是带密码的，碰到一个没锁的真是难得啊，我拉起她的手，直奔楼道，进了安静的楼道，我只是祈祷这么晚了千万不要有人出来！</w:t>
      </w:r>
    </w:p>
    <w:p>
      <w:r>
        <w:t>带着刺激和紧张，我直接撩起了李雪的衣服，埋头在她深深的乳沟里，翻起她的乳罩一口咬住了她的乳头……她嘴里“恩”了一声，就把声音又忍住了。我又探出说，开始解她的裤子，突然间向下一拉，她低呼了一声，下意识的向后靠了一下，但这下正好靠在楼梯扶手上，我上前一步，分开她的两腿，用舌头猛舔她的阴唇，李雪也由一点点的紧张完全放开，慢慢的张开了一条腿，让我更方便的用舌头进攻她下面。</w:t>
      </w:r>
    </w:p>
    <w:p>
      <w:r>
        <w:t>过了会儿，李雪已经流了不少淫水，低低的说：来吧……我要……我脱下我的裤子，坏笑着说：“可是我还没想要啊”，李雪骂了一声，蹲下来含住我的鸡吧，大口的吸起来，还用小手不断的套弄着，边吸边说：“我老公的鸡吧好大哦，以后我可幸福了……恩……恩”边吸着也自己用手扣自己的阴部了，看着她的骚样儿我享受了一会儿，拉她起身让她转过去扶在扶手上。</w:t>
      </w:r>
    </w:p>
    <w:p>
      <w:r>
        <w:t>面对的是她光华的后背，上面还有条细细的乳罩背带，看起来更有吸引力，细细的腰身和对比强烈的大屁股，我立了立小弟弟，用力挺进了她已经骚水泛滥的阴道！~她本能的“啊”了一声，在安静的楼道里显得特别清晰，我心里一紧，也没敢马上动，听了听好象没什么其他动静，但紧张的情绪促使我快速的解决战斗，抱住她的屁股开始快速用力抽插起来，耳朵里能听见的只是我粗重的喘息，和对她屁股撞击的啪啪声，还有她死命压抑着的呻吟，想着以后在床上她浪叫的样子，双手一边一个握着她的大奶子，让人倍感兴奋~</w:t>
      </w:r>
    </w:p>
    <w:p>
      <w:r>
        <w:t>李雪长发飘动，风骚的用一只手自己抚摩自己奶子，低低的呻吟着：“老公……快点……受不了了……忍不住想叫……啊……等会来人看到就不好了……恩恩……”然后又继续咬住自己的嘴唇强忍着自己的叫床声。</w:t>
      </w:r>
    </w:p>
    <w:p>
      <w:r>
        <w:t>越是紧张越想快速解决我自己这弟弟还不听使唤呢，依然坚硬如铁，只能使劲的往她的子宫口用力，李雪仰着头，嘴里胡言乱语着：“我就是个骚 B，老公，我是你的小骚货，以后你随时都可以用力操我~。恩恩……想怎么操就怎么操~ 哦……恩……好舒服……~边说着屁股也用力的旋转，真的配合着让我操。</w:t>
      </w:r>
    </w:p>
    <w:p>
      <w:r>
        <w:t>被她这么一刺激，我又疯狂的插了几十下，终于发射了，她夸张的低叫着，我又一下一下用力的顶了她的屁股几下，把精液全部送进她阴道的最深处，顶着她的大屁股，上面一手一个奶子揉搓了一会，等鸡吧软了才拔了出来，找东西帮我俩擦了一下，整理好拉着手潇洒的走了出去。</w:t>
      </w:r>
    </w:p>
    <w:p>
      <w:r>
        <w:t>此时的李雪脸上带着红红的光晕，奶子好象比刚才又大了些，脑门上带着细密的汗珠，满是春意的对我说：“老公，你好讨厌，刚刚这么短时间就开始操人家了，以后没你我可怎么办”，我手抚摩着她的大屁股说：“老婆，以后你都是我老婆了，我们自然要一起操了，不过，老婆，你真的很骚啊，我很喜欢！~</w:t>
      </w:r>
    </w:p>
    <w:p>
      <w:r>
        <w:t>开学不久就有收获，我们也在学校周围租了一间房，她淫荡的本性暴露无疑，天天都要操B，我也开始了我大学真正的性福生活。</w:t>
      </w:r>
    </w:p>
    <w:p>
      <w:r>
        <w:t>再遇骚女</w:t>
      </w:r>
    </w:p>
    <w:p>
      <w:r>
        <w:t>过了一段幸福生活，我又开始物色新的目标了，毕竟师范学院美女和骚女都是很多的么~由于老婆李雪在外面和我一起住，所以经常记不清东西到底是放在宿舍了还是放在外面我们的小窝里，有一天我正逃课在外打游戏，突然发信息给我，让我去宿舍帮她拿落下的东西，我这到了宿舍管理员那说明了情况，好容易才让我进去，毕竟是上课时间么，没有人，如果是平时，肯定不会让我上去的。</w:t>
      </w:r>
    </w:p>
    <w:p>
      <w:r>
        <w:t>带着好奇心和舒适感走在女生宿舍的走廊里，发现味道确实比男生宿舍好多了，如果能经常来就好喽~正在想着，突然我听到了一丝让我很敏感的声音，对，那是女人的呻吟声，而且听这婉转深刻的应该是一个对性极度渴望的女人~顺着声音找过去，原来是在走廊的最尽头，找到了，更让我狂喜的是，我大着胆子随手一推门竟然没锁！顺着门缝望进去，一个女生头冲着门的方向，正躺在床上用手指头自慰！~虽然看不清脸，但身材还是不错的，胸部一般，但两条长腿摆来摆去的，很是诱惑~看了一会儿，我决定出手，再等一会儿就下课了！~</w:t>
      </w:r>
    </w:p>
    <w:p>
      <w:r>
        <w:t>于是，我假装敲了两下门，然后直接进入，随意编了个人名，说：”请问，XXX是住这个寝室么？”床上的女生象触电一样坐了起来，手还没离开自己下面，我们就这样惊恐的对视着，我看着她的裸体，也装做不好意思的样子，说：“那个……不好意思啊……我不知道……”那个女生脸更红，小声说：“你……千万不要和别人讲……”</w:t>
      </w:r>
    </w:p>
    <w:p>
      <w:r>
        <w:t>我说：“好啊，一定的，实在对不起啊”说着就转身往外走，这时，那小妞突然喊了一声：“等等！……我看也不象坏人……那个，我下面很难受，你帮我弄弄吧……算便宜你了……”我心上暗美，等的就是你这句话，看着她床边的衣服和长靴，突然有了办法，装做为难的样子说：“这个……我老婆都是穿着长靴和我做我才有感觉那……”她似乎没想到我会这么说，很生气的样子，说你毛病还挺多，但依然侧身穿上了她那黑色的长靴，显得她的两条腿更加性感。</w:t>
      </w:r>
    </w:p>
    <w:p>
      <w:r>
        <w:t>看了看表，还有半小时下课，还是老战术速战速决，脱了衣服，直接爬在她身上，MM很敏感的样子，身体明显颤动了一下，我一手中指扣进她的阴道，已经非常湿润了，MM嗔怪到：“扣下行了，快点的，等下下课了！~”</w:t>
      </w:r>
    </w:p>
    <w:p>
      <w:r>
        <w:t>于是我扶正刚枪，对着MM的阴道口摩擦起来，入口很紧，探了几次才完全进入，小妞紧闭着双眼，我每进入一点都皱一下眉头，看样子非常的敏感也不经常做爱。进入之后我开始慢慢的抽动，敏感的MM都是喜欢逐渐的感觉，果然她开始有节奏的呻吟起来：“恩……你……还挺温柔……不过好大……恩……哦……”</w:t>
      </w:r>
    </w:p>
    <w:p>
      <w:r>
        <w:t>小弟弟被夹的很紧，我抱着她性感的长腿，看着尖头的长靴，逐渐加快的速度，MM的表情开始扭曲了，叫声也越发的激烈：“好……刺激……快，用力……啊……￥—%*（—（—”越来越顺利，插了一会儿后我大大的分开她的两腿，双手抓着她的脚踝，用最快速插她的小穴，每下到底，她也时不时的低头看着我的大鸡吧抽动，嘴里除了呻吟已经不知说的是什么了……</w:t>
      </w:r>
    </w:p>
    <w:p>
      <w:r>
        <w:t>苗条柔弱的身体也开始颤动，我知道她要高潮了！俯下身子，坚持着冲刺，插的她的小穴扑扑做响，随着她小穴的收缩我知道我也快要射精了，我俩忍不住一起发出大声的叫声：啊~~~~~~~~</w:t>
      </w:r>
    </w:p>
    <w:p>
      <w:r>
        <w:t>这个敏感苗条的小MM还真是够嫩那，看着她无力的躺在床上，我慢慢的用嘴舔干净她的阴部，时而轻咬她一下，她只是懒懒的躺在那里，满眼水雾的看着我，最后，我说要走了，她慢慢坐起来，环上我的脖子，深深的给了我一吻：“我给你留个电话吧，有时间你就来找我，好么？”“好啊，求之不得啊~”</w:t>
      </w:r>
    </w:p>
    <w:p>
      <w:r>
        <w:t>就在这时，下课玲响了，老婆的东西也没拿到，吻别后我就急急的撤离了我根本就不想撤离的女生宿舍。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