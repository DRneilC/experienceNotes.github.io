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全裸的蓝球赛</w:t>
      </w:r>
    </w:p>
    <w:p>
      <w:r>
        <w:t>.</w:t>
      </w:r>
    </w:p>
    <w:p>
      <w:r>
        <w:t>我老家在南投的山腰，生活纯朴。高中时常听人说些淫娃的事，我只当故事听，没想到后来我的女友就是这样的女人。</w:t>
      </w:r>
    </w:p>
    <w:p>
      <w:r>
        <w:t>我大学时在台北念私校，大二时交了一个女友，平时打扮火辣，喜欢小可爱配超短牛仔裤跑来跑去。因为女友身材好，长得漂亮，我也喜欢他穿这样子，带出去也十分的有面子。当然啦，我们认识不到一个星期就做过了，她也承认过去有过其它男友，但我不知道有几个，直到后来分手我还是没问清楚。</w:t>
      </w:r>
    </w:p>
    <w:p>
      <w:r>
        <w:t>他叫吴琳，之后我都以琳做代号。有女友名字类似的请别介意。</w:t>
      </w:r>
    </w:p>
    <w:p>
      <w:r>
        <w:t>和琳交往后，我们有过很多疯狂的性行为，她也全都配合。但最夸张的是大二暑假的那次。</w:t>
      </w:r>
    </w:p>
    <w:p>
      <w:r>
        <w:t>大二暑假我带琳回南投老家度假，在自己家里也不敢同房，想发泄时就把琳带到户外去解决，反正老家偏僻，在路上做也不见得有人会经过看上一眼。更何况再走几步路，有一个小树林，更是方便。</w:t>
      </w:r>
    </w:p>
    <w:p>
      <w:r>
        <w:t>树林里有一片空地，比篮球场大一点点，我国中就在那打蓝球打到大。大二回去那年已经有了活动式的蓝球架了。</w:t>
      </w:r>
    </w:p>
    <w:p>
      <w:r>
        <w:t>之所以要说明这么清楚，是让大家明白，相关的地理环境，可以想象当时的场景。</w:t>
      </w:r>
    </w:p>
    <w:p>
      <w:r>
        <w:t>OK，废话不多说，我们直接进入主题。</w:t>
      </w:r>
    </w:p>
    <w:p>
      <w:r>
        <w:t>那天我和女友，及其它五个死党去树林中打球，打输的那队欠赢的那队一客台塑牛排。一开始是女友看着我们六个人打球，打了一阵，阿坤就扭伤了脚。大家商量一下，由女友代替上阵。因为天气十分的热，打了一阵球后，在场的所有男生都把上衣脱了，而女友此时也是穿件小可爱在打球，不过，里面有穿内衣，后来也是因为内衣开始出问题。</w:t>
      </w:r>
    </w:p>
    <w:p>
      <w:r>
        <w:t>打一阵以后，因为女友身材好，大量活动后，内衣的钢丝勾的她胸部疼痛。看她不舒服，就叫了暂停。这时女友就偷偷问我：「老公，可不可以把内衣脱下来。」</w:t>
      </w:r>
    </w:p>
    <w:p>
      <w:r>
        <w:t>她的小可爱是蛮厚的材质，琳的乳头又不大，我想不致太过火。我那些死党又很熟，我想不要紧，就答应她了。</w:t>
      </w:r>
    </w:p>
    <w:p>
      <w:r>
        <w:t>她见我同意后，很夸张的做了一件事，现在想想，我觉得她是故意的。</w:t>
      </w:r>
    </w:p>
    <w:p>
      <w:r>
        <w:t>她背转了身子，手伸进小可爱中，把内衣解开，就当着大家的面，从小可爱中把内衣脱下来。</w:t>
      </w:r>
    </w:p>
    <w:p>
      <w:r>
        <w:t>这样的动作再小心都会走光，更何况小可爱本来就蛮贴身的。我离她最近，都看到好几次她的乳豆露了出来，我的死党们离的较远，但可以发现他们一下子都不讲话了，认真的看我女友在脱内衣。</w:t>
      </w:r>
    </w:p>
    <w:p>
      <w:r>
        <w:t>我想女友一定知道大家都在看，但她装做不知道一样。手拿着刚脱下的内衣，就走到蓝球架边，和我们的臭衣服放在一起。当时的我见死党每个人都硬了，反而为他们看得到吃不到的样子而得意。</w:t>
      </w:r>
    </w:p>
    <w:p>
      <w:r>
        <w:t>女友放好内衣，走回球场就喊：「好，再来！」</w:t>
      </w:r>
    </w:p>
    <w:p>
      <w:r>
        <w:t>少了内衣后，女友36D的胸部又大，打球时左右晃动好不迷人，每个人都不能专心打球，包括我在内都无法专心，只想找机会拉她到无人的角落大干一场。不但这样，我还发现球出现在琳手上的机会特高，大家也不忘把握机会做身体接触。偷偷撞一下，摸一把的行径我都看在眼里。</w:t>
      </w:r>
    </w:p>
    <w:p>
      <w:r>
        <w:t>我也不阻止，毕竟在这里放得开摸得到的美女太少了，让琳给大家吃点豆腐也没什么。这大概就是胡大大说的"凌辱女友"的心理吧！反正死党们摸，我摸的更大方，除了会大方的抓着琳的胸部揉一会外，也会故意从后抱着她，另一手直接从她的超短裤外，碰触一下她的下体。我知道琳很敏感，多碰几下她也会受不了。</w:t>
      </w:r>
    </w:p>
    <w:p>
      <w:r>
        <w:t>不过我看琳全场跑好像没事一样，倒是最好色的吉哥第一个受不了，带开玩笑的口气直接讲出来：「琳妹妹，你这样我们很难专心耶。是不是老B叫你用美人计让我们打不好？」</w:t>
      </w:r>
    </w:p>
    <w:p>
      <w:r>
        <w:t>老B是我高中时的外号，如果那天有一起打球的朋友一定一看就知道了。</w:t>
      </w:r>
    </w:p>
    <w:p>
      <w:r>
        <w:t>琳愣了一会，用她那个本来就有点嗲的声音说：「有机会给你们吃豆腐还不好呀！平常想看还看不到咧！」</w:t>
      </w:r>
    </w:p>
    <w:p>
      <w:r>
        <w:t>吉哥回答：「那有，包在里面我们又看不到。」</w:t>
      </w:r>
    </w:p>
    <w:p>
      <w:r>
        <w:t>N蛋也说话了：「对呀！影响我们的军心。存心让我们输比赛。」</w:t>
      </w:r>
    </w:p>
    <w:p>
      <w:r>
        <w:t>琳很直接就回答：「穿内衣胸部会痛啊！」</w:t>
      </w:r>
    </w:p>
    <w:p>
      <w:r>
        <w:t>小龙也是个不输给吉哥的色胚，走过来很小心的向吉哥使个眼色，但被我看到了。我也装着没看到，看他们想怎样。</w:t>
      </w:r>
    </w:p>
    <w:p>
      <w:r>
        <w:t>小龙说：「不然这样，给我们一些振奋军心的目标，就当扯平。」</w:t>
      </w:r>
    </w:p>
    <w:p>
      <w:r>
        <w:t>琳就问：「什么振奋军心的目标？」</w:t>
      </w:r>
    </w:p>
    <w:p>
      <w:r>
        <w:t>我想这是明知故问啦！更过份的是我们敌队三个吉哥、N蛋、小龙都来了，我这队的除了我和琳，还有一个意哥。意哥什么话都不说，摆明看戏。反而在场边休息的阿坤，走过来关心一下发生什么事。其实他的眼光，关心琳胸部的时间还多一点。</w:t>
      </w:r>
    </w:p>
    <w:p>
      <w:r>
        <w:t>琳发现大家都把焦点放在她身上，就用眼光向我求助。</w:t>
      </w:r>
    </w:p>
    <w:p>
      <w:r>
        <w:t>我只好走过来，问：「吉哥，你说什么目标。」</w:t>
      </w:r>
    </w:p>
    <w:p>
      <w:r>
        <w:t>其实我在场，吉哥本来不敢说的，但精虫一入脑，还管他什么朋友妻。</w:t>
      </w:r>
    </w:p>
    <w:p>
      <w:r>
        <w:t>吉哥说：「你们输一球，脱一件！」</w:t>
      </w:r>
    </w:p>
    <w:p>
      <w:r>
        <w:t>其它人听了不敢接口，怕我翻脸！但他们错了！我巴不得琳这时一丝不挂的给他们看光，看到琳这时的样子，全场六个人，那个不是硬的难受。</w:t>
      </w:r>
    </w:p>
    <w:p>
      <w:r>
        <w:t>我笑一笑，把问题丢给琳决定：「要我脱没关系啊！琳要脱我也不反对，但也要她敢脱。」</w:t>
      </w:r>
    </w:p>
    <w:p>
      <w:r>
        <w:t>我故意用激将法，想要琳答应。果然，就听到琳说：「谁不敢脱，但不公平。」</w:t>
      </w:r>
    </w:p>
    <w:p>
      <w:r>
        <w:t>小龙和好色的吉哥见机不可失，马上问：「那里不公平？」</w:t>
      </w:r>
    </w:p>
    <w:p>
      <w:r>
        <w:t>琳说：「难道你们输了不用脱？」</w:t>
      </w:r>
    </w:p>
    <w:p>
      <w:r>
        <w:t>吉哥这时爽快的不得了：「可以，我们也输一球脱一件！」</w:t>
      </w:r>
    </w:p>
    <w:p>
      <w:r>
        <w:t>琳又反对：「一球一件，马上就脱光了。睹注太大！」</w:t>
      </w:r>
    </w:p>
    <w:p>
      <w:r>
        <w:t>吉哥和小龙马上改：「可以，输一场脱一件。」</w:t>
      </w:r>
    </w:p>
    <w:p>
      <w:r>
        <w:t>好！球赛又开始了！相信我，如果有一个像琳那样漂亮的女孩答应你赢了她就脱，乔丹都不会是你的对手！</w:t>
      </w:r>
    </w:p>
    <w:p>
      <w:r>
        <w:t>果然，第一局我们就惨败！一球都没投进。</w:t>
      </w:r>
    </w:p>
    <w:p>
      <w:r>
        <w:t>依约，我们都脱了一支袜子！谁叫吉哥没有规定明白。</w:t>
      </w:r>
    </w:p>
    <w:p>
      <w:r>
        <w:t>结果少了一件袜子后，更不好打球！另一支袜子也输掉了。</w:t>
      </w:r>
    </w:p>
    <w:p>
      <w:r>
        <w:t>再打下一场时，吉哥他们太急色，都想趁机偷摸琳，被我们大反攻。</w:t>
      </w:r>
    </w:p>
    <w:p>
      <w:r>
        <w:t>你们也猜得到，他们也开始脱袜子。也跟我们一样，很快就输掉了另一支袜子。</w:t>
      </w:r>
    </w:p>
    <w:p>
      <w:r>
        <w:t>第五场时，大家平常都没力了！今天有了这种睹注，人人都精力无穷！</w:t>
      </w:r>
    </w:p>
    <w:p>
      <w:r>
        <w:t>我们这队也精力无穷，但我们还是输的很快。因为不论敌我，都想看琳脱光！连我也开始想象琳在死党前全裸的样子。</w:t>
      </w:r>
    </w:p>
    <w:p>
      <w:r>
        <w:t>琳到底脱了什么呢？各位大概猜到了，鞋子。</w:t>
      </w:r>
    </w:p>
    <w:p>
      <w:r>
        <w:t>于是我们这队都没有鞋子穿了。</w:t>
      </w:r>
    </w:p>
    <w:p>
      <w:r>
        <w:t>没有鞋子后，在泥土地上琳根本动不了，因为脚踩在地上会痛。</w:t>
      </w:r>
    </w:p>
    <w:p>
      <w:r>
        <w:t>经他恳求后，她又穿回鞋子，脱下手表。而我们男生一开始打球就把表都脱掉了，所以仍旧赤脚。</w:t>
      </w:r>
    </w:p>
    <w:p>
      <w:r>
        <w:t>第六场，大家想象的到。没有了鞋子，根本战况是一边倒。</w:t>
      </w:r>
    </w:p>
    <w:p>
      <w:r>
        <w:t>我和意哥把外裤脱了，大家只等琳会怎么做。</w:t>
      </w:r>
    </w:p>
    <w:p>
      <w:r>
        <w:t>琳说了：「我是女孩子耶，可以多一次机会。」</w:t>
      </w:r>
    </w:p>
    <w:p>
      <w:r>
        <w:t>吉哥马上答腔提醒她：「说话要算话哦！」</w:t>
      </w:r>
    </w:p>
    <w:p>
      <w:r>
        <w:t>琳辩不过他们，就向我看来。</w:t>
      </w:r>
    </w:p>
    <w:p>
      <w:r>
        <w:t>我回答了：「谁叫你答应要睹的。」</w:t>
      </w:r>
    </w:p>
    <w:p>
      <w:r>
        <w:t>琳听了多少有点睹气，就背对着我，对那群死党说：「好，脱就脱！」</w:t>
      </w:r>
    </w:p>
    <w:p>
      <w:r>
        <w:t>一下子就把她那件超短的牛仔裤脱了，露出她穿的T-Back！</w:t>
      </w:r>
    </w:p>
    <w:p>
      <w:r>
        <w:t>我也没想到她那天也穿T-Back！而且是粉红色前面蕾丝透明的那种。</w:t>
      </w:r>
    </w:p>
    <w:p>
      <w:r>
        <w:t>天气热，运动后，美女当前，每个在场的人都有喷鼻血的冲动！</w:t>
      </w:r>
    </w:p>
    <w:p>
      <w:r>
        <w:t>琳走向篮球架，把牛仔裤折好，放好，再走回来。</w:t>
      </w:r>
    </w:p>
    <w:p>
      <w:r>
        <w:t>原本大家都以为她不会再打了，以免脱更多。</w:t>
      </w:r>
    </w:p>
    <w:p>
      <w:r>
        <w:t>但琳一付不在乎的样子：「再来！」</w:t>
      </w:r>
    </w:p>
    <w:p>
      <w:r>
        <w:t>第八场，只穿小可爱、T-Back内裤和球鞋的美女在球场上跑，吉哥和小龙这两个大色狼怎么受得了，完全不掩示的去摸琳的屁股。</w:t>
      </w:r>
    </w:p>
    <w:p>
      <w:r>
        <w:t>我相信他们还故意去摸琳的小穴，但我没注意到，因为我趁他们对琳上下其手时，连进三球。</w:t>
      </w:r>
    </w:p>
    <w:p>
      <w:r>
        <w:t>吉哥、N蛋和小龙二话不说，把外裤给脱了，就是要留下球鞋。</w:t>
      </w:r>
    </w:p>
    <w:p>
      <w:r>
        <w:t>第九场，场面已经非常淫荡，五只穿内裤的大男孩，在场上追逐一个全裸的美女。吉哥、小龙和N蛋，他们一样忙着在琳的身上动手。我也</w:t>
      </w:r>
    </w:p>
    <w:p>
      <w:r>
        <w:t>不时加入他们，这时更大胆的把琳的内裤拨开，摸她的小穴，很明显的湿了一片。大腿上的汗真不知道是淫水还是汗水。不只我摸时这样，吉哥他们要摸小琳时，小琳也会把腿打开让他们摸。我看得出来琳完全动情了，也愈来愈跑不动。</w:t>
      </w:r>
    </w:p>
    <w:p>
      <w:r>
        <w:t>猜看看谁赢了？</w:t>
      </w:r>
    </w:p>
    <w:p>
      <w:r>
        <w:t>让你们失望一下，吉哥输了！他两手都是琳的淫液，滑的快抓不住球。</w:t>
      </w:r>
    </w:p>
    <w:p>
      <w:r>
        <w:t>吉哥他们三个当然不啰嗦，马上把内裤一拉，脱个干净。</w:t>
      </w:r>
    </w:p>
    <w:p>
      <w:r>
        <w:t>琳一点都没回避，很仔细的看着吉哥等三人的阳具。吉哥他们那根玩意当然不是软的了，每个人都硬的挺起来。琳就像欣赏自己的战利品</w:t>
      </w:r>
    </w:p>
    <w:p>
      <w:r>
        <w:t>一样，走来走去观看，我怀疑她那时其实很想找一根就塞进自己的小穴中。</w:t>
      </w:r>
    </w:p>
    <w:p>
      <w:r>
        <w:t>琳说：「怎么样，我还是赢了，你们没话说了吧！」</w:t>
      </w:r>
    </w:p>
    <w:p>
      <w:r>
        <w:t>吉哥说：「谁说你赢了，我还有双球鞋在啊！」</w:t>
      </w:r>
    </w:p>
    <w:p>
      <w:r>
        <w:t>琳说：「那你们是一定要输光啰？」</w:t>
      </w:r>
    </w:p>
    <w:p>
      <w:r>
        <w:t>吉哥回答：「哼！下一场我们再输，就这样回家！」</w:t>
      </w:r>
    </w:p>
    <w:p>
      <w:r>
        <w:t>琳很干脆：「好！那再来一局！」</w:t>
      </w:r>
    </w:p>
    <w:p>
      <w:r>
        <w:t>吉哥趁机再加一句话：「谁最后输了，谁就全裸回家！」</w:t>
      </w:r>
    </w:p>
    <w:p>
      <w:r>
        <w:t>琳好像故意似的：「好啊！我倒想看你要怎么回家！」</w:t>
      </w:r>
    </w:p>
    <w:p>
      <w:r>
        <w:t>第十场，我们当然不会再让琳赢球，莫明奇妙的输掉了。</w:t>
      </w:r>
    </w:p>
    <w:p>
      <w:r>
        <w:t>这次连吉哥都没讲话，大家全都站在定位上看着琳。</w:t>
      </w:r>
    </w:p>
    <w:p>
      <w:r>
        <w:t>就看琳拉起了自己的小裤裤，慢慢的往下拉，露出了一点阴毛后，又很快的拉起来。有点淫荡的看着大家。这时我已经硬的有点受不了，好想把琳脱到旁边狂干！又想看她要怎么做。</w:t>
      </w:r>
    </w:p>
    <w:p>
      <w:r>
        <w:t>琳把小可爱拉起了一点，可以看到雪白的半个乳房，就把双手抱在自己胸前，说：「这么想看啊？」</w:t>
      </w:r>
    </w:p>
    <w:p>
      <w:r>
        <w:t>大家都点点头。</w:t>
      </w:r>
    </w:p>
    <w:p>
      <w:r>
        <w:t>琳大概还是会不好意思吧，转过身，脱掉小可爱，然后用双手遮着胸部走去篮球架放衣服。那时全部的人呼吸都停掉了，就等她把手放下。</w:t>
      </w:r>
    </w:p>
    <w:p>
      <w:r>
        <w:t>琳犹豫了一会，说：「就给你们看嘛！没看过女人胸部啊！」说完就把手放下。</w:t>
      </w:r>
    </w:p>
    <w:p>
      <w:r>
        <w:t>琳的胸部很大，但形状很美！我最喜欢干她时揉她的胸部，看她胸部变形的样子，会有一阵莫明的快感。</w:t>
      </w:r>
    </w:p>
    <w:p>
      <w:r>
        <w:t>我相信所有人都看呆了，不知道要接什么话。吉哥的阳具不但硬了，而且有点发紫，阳光下还可以看到有液体的反光。</w:t>
      </w:r>
    </w:p>
    <w:p>
      <w:r>
        <w:t>琳也注意到了，走到吉哥的身边，轻轻用手弹一下他的龟头。浅笑说：「下一场一定让你们输光。」</w:t>
      </w:r>
    </w:p>
    <w:p>
      <w:r>
        <w:t>吉哥居然当着我面，很快的轻咬了一下琳的乳头，让琳吓了一跳，又遮住了胸部。</w:t>
      </w:r>
    </w:p>
    <w:p>
      <w:r>
        <w:t>现场一度尴尬，大家怕琳也怕我生气，就没得玩了。</w:t>
      </w:r>
    </w:p>
    <w:p>
      <w:r>
        <w:t>我正兴奋得不得了，怎么会生气。琳也只是含笑轻骂了句：「色狼！」就把手又放下，让大家可以任意的看着她的乳房，随她的跑步跳动。</w:t>
      </w:r>
    </w:p>
    <w:p>
      <w:r>
        <w:t>第十一场，谁还有心进球啊！这场几乎就是琳的凌辱大会，大家都围着琳，用力的抓她的乳房，摸她的小穴，琳甚至已经开始发出喘息声，被小龙摸到脚软，趴在地上。反正不知道怎么打的，这场输了就对了。</w:t>
      </w:r>
    </w:p>
    <w:p>
      <w:r>
        <w:t>我们输了时，琳还趴在地上起不来。她的T-Back早就遮不住她的小穴，不知道流满淫水还是汗水的小穴，就这样被所有人看着。</w:t>
      </w:r>
    </w:p>
    <w:p>
      <w:r>
        <w:t>等我把我的内裤脱掉时，琳才发现说：「啊，我们输了？」</w:t>
      </w:r>
    </w:p>
    <w:p>
      <w:r>
        <w:t>她看看左右的人，都看着她，等她脱最后一件。</w:t>
      </w:r>
    </w:p>
    <w:p>
      <w:r>
        <w:t>琳坐起来，看着我勃起的阳具，说：「老公，帮我脱。」</w:t>
      </w:r>
    </w:p>
    <w:p>
      <w:r>
        <w:t>她让我脱她内裤时，把腰挺的高高的，在场所有人都可以看到她完全湿掉的肉穴在阳光下闪着光。</w:t>
      </w:r>
    </w:p>
    <w:p>
      <w:r>
        <w:t>脱掉她内裤后，我回到篮球架旁边，在衣服堆中找出我好不容易存钱买的数位相机。平常我都会尽量随身带着，但没想到碰到这大好机会。</w:t>
      </w:r>
    </w:p>
    <w:p>
      <w:r>
        <w:t>拿着相机，我指挥琳做动作。就看她雪白的身体在都是土的球场上，任意的滚着，做出任何我想象的到的淫荡姿势。</w:t>
      </w:r>
    </w:p>
    <w:p>
      <w:r>
        <w:t>等她全身都是土时，我叫她拉着吉哥的阴茎，含着口交。另一只手叫她翻开小穴自慰。我则一张张的拍。</w:t>
      </w:r>
    </w:p>
    <w:p>
      <w:r>
        <w:t>琳终于受不了了，拉着吉哥的阴茎，就要塞到自己的肉穴中。</w:t>
      </w:r>
    </w:p>
    <w:p>
      <w:r>
        <w:t>我马上阻止，因为起码要由我开场。</w:t>
      </w:r>
    </w:p>
    <w:p>
      <w:r>
        <w:t>我把相机交给意哥，迫不及待的坐在地上，要琳坐到我身上来。</w:t>
      </w:r>
    </w:p>
    <w:p>
      <w:r>
        <w:t>琳拉起我的阴茎，一下子就滑了起去，发出了很大声很满足的淫声。我很难形容那个声音，那只有忘我的满足时才会发得出来。</w:t>
      </w:r>
    </w:p>
    <w:p>
      <w:r>
        <w:t>话说琳被我插入后，整个人都快发狂了。用力的扭动她的腰，强力的拉扯让我的阴茎十分的疼痛，只好叫他慢点。琳便由旋转的扭动</w:t>
      </w:r>
    </w:p>
    <w:p>
      <w:r>
        <w:t>，变成上下的大力摆动。</w:t>
      </w:r>
    </w:p>
    <w:p>
      <w:r>
        <w:t>这样的摆动可以让我插的很深，整根都没入了她的阴唇里，然后她的臀部再重重的撞到我的大腿上。我不知道有多少人这样做过，但至少我很难受得了这样强烈的攻击。</w:t>
      </w:r>
    </w:p>
    <w:p>
      <w:r>
        <w:t>于是我转守为攻，猛力的挺腰反击，让琳叫的有点像在嚎哭。很奇怪，但那是她叫春的声音。</w:t>
      </w:r>
    </w:p>
    <w:p>
      <w:r>
        <w:t>我把数字相机拿给吉哥，由他来拍摄，我则继续担任导演，指挥琳做着各种姿势。</w:t>
      </w:r>
    </w:p>
    <w:p>
      <w:r>
        <w:t>其它人当然也没闲着，过来「帮忙」爱抚着琳身上的每一个部份。像小龙就和琳做法式深吻，一手摸着琳的阴蒂。只不过当龙手再顺着往下摸琳的阴唇时，就会不小心碰到我和琳的交合处。我不是Gay，很讨厌这样的感觉，就把龙的手拉开，让琳自己抚摸。</w:t>
      </w:r>
    </w:p>
    <w:p>
      <w:r>
        <w:t>当所有人都围着琳时，吉哥拿着相机退出了战围，才能看得更清楚。</w:t>
      </w:r>
    </w:p>
    <w:p>
      <w:r>
        <w:t>琳这时全身赤裸，只有穿一只球鞋坐在我身上。手上抓着意哥和N蛋的阴茎交替的往嘴里送；小龙没办法再吻琳的嘴，就大力的又吻又抓，粗暴的对待琳的左胸。右胸则交给一拐一拐走过来的阿坤（他脚一开始就扭伤了，记得没？所以他是在场唯一有穿衣服的。）。</w:t>
      </w:r>
    </w:p>
    <w:p>
      <w:r>
        <w:t>我们五个人摸遍了琳的全身，而且出手都相当的重。不用三分钟，琳的乳房臀部和左右大腿，都出现了手指的红印，而且满地的沙土混着琳身上的汗，看来像是洗了场泥浆浴。但琳像是十分享受，不断的高声叫春，没机会说什么话。（琳一直都这样，真的爽的时候，她什么话都说不出来。）</w:t>
      </w:r>
    </w:p>
    <w:p>
      <w:r>
        <w:t>因为场景实在太淫荡，我很快就有了要射的冲动，所以赶紧把琳的臀部抬高，避免一下就射了出去。</w:t>
      </w:r>
    </w:p>
    <w:p>
      <w:r>
        <w:t>琳因为我突然拔出，十分不满足：「老公…老公…干我，快点干我。」</w:t>
      </w:r>
    </w:p>
    <w:p>
      <w:r>
        <w:t>我看了看吉哥，他忍了很久了，又当了这么久的摄影师，当然要给他奖励一下，所以我转头跟琳说：「琳，老公一个人干你不够，我叫别的男人干你好不好？」</w:t>
      </w:r>
    </w:p>
    <w:p>
      <w:r>
        <w:t>琳转头看着六个围着她的裸男，说：「你们想要轮奸我啊。要我老公同意哦。」边说边爱抚着自己流着水的肉穴，所有人都看的受不了。</w:t>
      </w:r>
    </w:p>
    <w:p>
      <w:r>
        <w:t>我用手用力的插进她的肉穴中，琳啊的叫了一声。我再故意问她：「谁要被干？」</w:t>
      </w:r>
    </w:p>
    <w:p>
      <w:r>
        <w:t>琳有点喘息的回答：「我，我要被干」</w:t>
      </w:r>
    </w:p>
    <w:p>
      <w:r>
        <w:t>我再逗：「不行，不能说我，要加名字。」</w:t>
      </w:r>
    </w:p>
    <w:p>
      <w:r>
        <w:t>琳知道我希望她讲淫荡的话来挑逗我们，就说：「是琳，我吴~琳想要被干，被你们所有人的大棒棒干。」说着用自己的手拨开自己的阴唇，又说：「吴~琳是天下最淫荡的女人，吴~琳的小妹妹要被干，快点满足我。」最后一句话简直是用喊的。</w:t>
      </w:r>
    </w:p>
    <w:p>
      <w:r>
        <w:t>像琳这样的美女，打开自己的阴户，喊着自己的名字说要被干，真的没什么男人能忍得住。平常她这招只是对我用的，但这次一口气对六个男人，一样见效。</w:t>
      </w:r>
    </w:p>
    <w:p>
      <w:r>
        <w:t>小龙马上就到琳面前，抬起自己的阴茎，准备插进去，但又被我阻止了。</w:t>
      </w:r>
    </w:p>
    <w:p>
      <w:r>
        <w:t>我说：「把她抬到树那边去。」</w:t>
      </w:r>
    </w:p>
    <w:p>
      <w:r>
        <w:t>大家把琳抬过去时，还故意把琳的大腿用力分开。琳也很配合的把阴唇再度分开，自慰给所有人看。小龙也趁机一下子插了进去，抽动了几下再很舍不得的拔出来。</w:t>
      </w:r>
    </w:p>
    <w:p>
      <w:r>
        <w:t>我把我们的衣服拿来，让琳抱着粗糙的松树树干，再把他两手绑住。只可惜没有带到绳子，不然我真的想把琳绑起来干，看看日本的SM是什么感觉。</w:t>
      </w:r>
    </w:p>
    <w:p>
      <w:r>
        <w:t>这时虽然没有绳子，但看到琳被绑在树上，沾满了土的雪白乳房在粗糙的树干上磨擦，有一种很强的凌虐感。其实我那时多少会心疼，但色欲攻心时，也顾不到怜香惜玉。</w:t>
      </w:r>
    </w:p>
    <w:p>
      <w:r>
        <w:t>把琳的腿分开后，我就叫吉哥从后面进入了。虽然我不愿承认，但吉哥的那家伙的确比我的更大。一插进琳的小肉穴后，琳就发出了感叹：「这个好大，我的小穴穴塞得好满，好…好…」</w:t>
      </w:r>
    </w:p>
    <w:p>
      <w:r>
        <w:t>谁也不知道琳后来说好什么，她后来除了叫春外，说的几乎都是呓语，没人听得懂。</w:t>
      </w:r>
    </w:p>
    <w:p>
      <w:r>
        <w:t>我们大家又开始摸遍了琳身上每一寸肌肤，甚至故意把泥土抹到琳的身上。不一会儿，琳的身上就像穿了件泥做的衣服。吉哥虽然忙着干，手也没闲着，故意就把琳的胸部挤向树干上磨擦。琳觉得痛了，就喊着：「痛、痛、啊…可是好…好爽。轻…轻一点。」</w:t>
      </w:r>
    </w:p>
    <w:p>
      <w:r>
        <w:t>吉哥当然不听，更用力的去磨琳的乳房，结果这次刮伤她粉嫩的乳房，琳大叫一声！吓大家一跳，吉也停下来不抽动。</w:t>
      </w:r>
    </w:p>
    <w:p>
      <w:r>
        <w:t>我问琳：「怎么了？」</w:t>
      </w:r>
    </w:p>
    <w:p>
      <w:r>
        <w:t>琳的手被绑住了，气的用脚去踼吉哥。边骂：「人家的胸部好痛！再这样我不玩了。」</w:t>
      </w:r>
    </w:p>
    <w:p>
      <w:r>
        <w:t>于是我把琳松绑，看到她的胸部被树干擦出了一条条血丝，还是蛮舍不得的。</w:t>
      </w:r>
    </w:p>
    <w:p>
      <w:r>
        <w:t>这时吉哥还插在琳的肉穴中，我从前方深吻了一下琳，轻轻的抚摸她的乳头，然后用眼神对吉哥示意：「干她！」</w:t>
      </w:r>
    </w:p>
    <w:p>
      <w:r>
        <w:t>吉哥收到后，把阴茎慢慢抽出至洞口，再一口气用力抽进去。</w:t>
      </w:r>
    </w:p>
    <w:p>
      <w:r>
        <w:t>琳受到刺激，又啊的一声叫了出来，说：「好…好深…会受不了。」</w:t>
      </w:r>
    </w:p>
    <w:p>
      <w:r>
        <w:t>我让意哥接手我的位置，让琳弯下腰来替意哥口交。小龙和N蛋则抓着琳的双手去抓自己的阴茎。阿坤来的太慢，没有占到好位置，只好跟小龙和N蛋抢摸琳的胸部。我则找了个好位置，把琳现在淫荡的样子拍下来。</w:t>
      </w:r>
    </w:p>
    <w:p>
      <w:r>
        <w:t>切到近拍功能后，我把镜头对准了琳和吉哥交合的地方拍了几张。</w:t>
      </w:r>
    </w:p>
    <w:p>
      <w:r>
        <w:t>这时突然想到，就把数字相机切到浏览画面给琳自己看。</w:t>
      </w:r>
    </w:p>
    <w:p>
      <w:r>
        <w:t>琳被干的两眼发白，相机在她眼前她也看不见，还要我提醒她：「琳，你看你被干的淫荡样子。」</w:t>
      </w:r>
    </w:p>
    <w:p>
      <w:r>
        <w:t>琳看到自己的照片说：「我…我好淫荡。还要…还要…」</w:t>
      </w:r>
    </w:p>
    <w:p>
      <w:r>
        <w:t>吉哥看的受不了，对我一字一顿的说：「我？快？要？射？了。」做个手势指着琳的肚子，表示要射在里面。</w:t>
      </w:r>
    </w:p>
    <w:p>
      <w:r>
        <w:t>我咬了牙，点点头。吉哥马上加快速度抽动，琳叫的声音也愈大声。吉哥在一阵深呼吸后停住不动了，琳也用力的抬起上半身，做了一个大声呼喊的表情，但没有声音。</w:t>
      </w:r>
    </w:p>
    <w:p>
      <w:r>
        <w:t>琳发现吉哥射在里面，转头对坤哥说：「你…怎么射在里面，人家现在还在危险期呐。」</w:t>
      </w:r>
    </w:p>
    <w:p>
      <w:r>
        <w:t>我就对琳说：「我叫他射的，我喜欢看你的小穴穴里流满不同男人的精液。」</w:t>
      </w:r>
    </w:p>
    <w:p>
      <w:r>
        <w:t>琳故做生气的说：「我被别的男人干，你看的很爽喔。」</w:t>
      </w:r>
    </w:p>
    <w:p>
      <w:r>
        <w:t>邅时吉哥缓缓的把阴茎拔了出来，白浊的精液也跟着流出来。我马上叫琳蹲下，上身向后倾，把正在流精液的美穴清楚的拍了下来。</w:t>
      </w:r>
    </w:p>
    <w:p>
      <w:r>
        <w:t>小龙刚只插了两下，十分不满。也不等琳小穴的精液都流出来，就直接把琳拉倒，躺在球场上，压在琳的身上问：「要不要试看看我的肉棒？」</w:t>
      </w:r>
    </w:p>
    <w:p>
      <w:r>
        <w:t>琳这时还故做害羞，把脸遮起来说：「不要，要干我要问我老公。」</w:t>
      </w:r>
    </w:p>
    <w:p>
      <w:r>
        <w:t>得到老婆尊重，我当然得意。就像指挥这场戏一样，我回答：「干死这淫妇！让她爽到死为止。」</w:t>
      </w:r>
    </w:p>
    <w:p>
      <w:r>
        <w:t>小龙和吉哥不一样，喜欢边干边问话：「琳，怎么样，被干的爽不爽？」</w:t>
      </w:r>
    </w:p>
    <w:p>
      <w:r>
        <w:t>琳正赶着要上另一波高潮，就回答：「爽…爽…爽翻了。」</w:t>
      </w:r>
    </w:p>
    <w:p>
      <w:r>
        <w:t>小龙又问：「喜不喜欢被我干？」</w:t>
      </w:r>
    </w:p>
    <w:p>
      <w:r>
        <w:t>琳回答：「喜欢…」</w:t>
      </w:r>
    </w:p>
    <w:p>
      <w:r>
        <w:t>小龙居然还学我那一招，问：「谁喜欢被我干？」</w:t>
      </w:r>
    </w:p>
    <w:p>
      <w:r>
        <w:t>琳也乖乖的回答：「吴…吴~琳喜欢被干。」然后突然放大声音说：「不要问了，我好爽，我要被干，让我爽，不要一直问。」</w:t>
      </w:r>
    </w:p>
    <w:p>
      <w:r>
        <w:t>小龙说好！就把琳的屁股抬高，用由上往下的姿势快速的抽插琳的小穴。琳也回应似的大声叫春。</w:t>
      </w:r>
    </w:p>
    <w:p>
      <w:r>
        <w:t>这样支持了五六分钟，虽然小龙一身都是汗也不停，小龙的体力实在很好。小龙也感觉到自己要射了，就问琳：「要我射那里？」</w:t>
      </w:r>
    </w:p>
    <w:p>
      <w:r>
        <w:t>琳回答：「射…射在里面。我老公要…要你们都射在里面。弄大…我的肚子。」</w:t>
      </w:r>
    </w:p>
    <w:p>
      <w:r>
        <w:t>就这样，我们在大太阳下的球场轮奸了琳。七个人一丝不挂的全躺在球场上喘着。琳蛮惨的，我们六个人干到一半时，琳已经快支持不住了，不断的高潮其实是会累的。但没干完的，仍一个接一个的上，琳没有大动作，只会浅浅的叫春而已。现在想想，后来的场景很像是强奸。</w:t>
      </w:r>
    </w:p>
    <w:p>
      <w:r>
        <w:t>等所有人都干完，琳全身都软了，脚也站不直，只能躺在地上喘气。有能力干超过一个小时的人，都知道这是真的，长时间做爱后，女友都会脚软站不起来。</w:t>
      </w:r>
    </w:p>
    <w:p>
      <w:r>
        <w:t>这时琳全身赤裸，只有脚上穿着球鞋，两腿开的开开的躺在地上，阴户还不断的流出精液。六人份的精液实在不少，在琳的阴户前成了一滩小水洼。</w:t>
      </w:r>
    </w:p>
    <w:p>
      <w:r>
        <w:t>当然，每个人都累了，不过没有琳那么累。兴奋过后，大家也清醒了一点，六男一女全裸躺在地上，久了还是怕人经过发现。所以我</w:t>
      </w:r>
    </w:p>
    <w:p>
      <w:r>
        <w:t>们把琳抬起来，到树林中，找片柔软的草地把她放着。琳因为太累，在轻风吹拂下，就这样一丝不挂的睡着了。</w:t>
      </w:r>
    </w:p>
    <w:p>
      <w:r>
        <w:t>那天最精采的就是以上那段，把所有人都搞累了，接下来就不太有搞头了，不过还是把后来的剧情交待一下。后面的内容会无聊一点，真不好意思。</w:t>
      </w:r>
    </w:p>
    <w:p>
      <w:r>
        <w:t>我们几个男生后来就在一边聊天打屁，当然话题还是都围绕在琳的身上。</w:t>
      </w:r>
    </w:p>
    <w:p>
      <w:r>
        <w:t>睡了一个多小时后，琳醒过来了。这时发觉全身赤裸，才觉不好意思，用手把重要部位遮着，但也没有把衣服穿回来，就来加入我们聊天的行列。</w:t>
      </w:r>
    </w:p>
    <w:p>
      <w:r>
        <w:t>聊到要打道回府时，色哥这头号色狼还没忘了我们的约定－输的要全裸走回家。</w:t>
      </w:r>
    </w:p>
    <w:p>
      <w:r>
        <w:t>之前答应时只想要扒光琳，没有想到这下连我们也要脱光光回家。不过这事实在很刺激，大伙在一种异样的情绪之下，就这样做了。</w:t>
      </w:r>
    </w:p>
    <w:p>
      <w:r>
        <w:t>从篮球场到我老家，大概有六、七佰公尺，路是不长，而且人也不多。但在下午五六点时，要全裸走在路上，实在要很大的勇气。</w:t>
      </w:r>
    </w:p>
    <w:p>
      <w:r>
        <w:t>从树林中探头一看，刚好附近田梗中都没人，出来耕作的也差不多回家了。当下就由吉哥、N蛋、阿坤和小龙做人墙挡在前面。我们则在后慢慢推进。</w:t>
      </w:r>
    </w:p>
    <w:p>
      <w:r>
        <w:t>因为沿路都没人，走了一半，吉哥就不安份了。</w:t>
      </w:r>
    </w:p>
    <w:p>
      <w:r>
        <w:t>吉哥故意把琳拉着推到前面跑，琳又不敢大声叫。不过运气不错，一路走来都遇不到人，可能那时大家都在家准备晚餐了。</w:t>
      </w:r>
    </w:p>
    <w:p>
      <w:r>
        <w:t>我的老家是原来三合院打掉，加高盖的水泥房。平常要出入都是在三合院院子的大门那里，现在这个时候正是大家在那聊天乘凉的时候。阿坤过去探头一看，果然不错，那个小院子里现在有不少人在。所以我们改从很高的后面爬进去。</w:t>
      </w:r>
    </w:p>
    <w:p>
      <w:r>
        <w:t>我老家后面是填起来的平台，约有一公尺多高，而且后面就是田，也没有楼梯。</w:t>
      </w:r>
    </w:p>
    <w:p>
      <w:r>
        <w:t>所以要走后门进去，就真得用爬的。</w:t>
      </w:r>
    </w:p>
    <w:p>
      <w:r>
        <w:t>我们几个当然让琳爬第一，故意在后欣赏她的美穴。</w:t>
      </w:r>
    </w:p>
    <w:p>
      <w:r>
        <w:t>然后呢？后门进去就是浴室，琳才把全身上面厚厚的泥土冲掉，再溜回房换上衣服。</w:t>
      </w:r>
    </w:p>
    <w:p>
      <w:r>
        <w:t>后来那个暑假，琳差不多都是公开的和我这几个朋友分享着用。开学过后不久，我就和她分手了。说老实话，女友被玩成这样后，感情就淡了，也不想珍惜，但可能我就是喜欢这种美艳淫荡型的，二个月后又交了一个女友，虽然没有琳这么夸张，但也是很敢玩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