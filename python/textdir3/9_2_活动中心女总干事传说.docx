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活动中心女总干事传说</w:t>
      </w:r>
    </w:p>
    <w:p>
      <w:r>
        <w:t>.</w:t>
      </w:r>
    </w:p>
    <w:p>
      <w:r>
        <w:t xml:space="preserve">活动中心女总干事传说      </w:t>
      </w:r>
    </w:p>
    <w:p>
      <w:r>
        <w:t>照著约定，我来到了远东百货的大门口。</w:t>
      </w:r>
    </w:p>
    <w:p>
      <w:r>
        <w:t>[小马！]我听到有个轻柔的声音叫唤著我的名字。</w:t>
      </w:r>
    </w:p>
    <w:p>
      <w:r>
        <w:t>循著声音的来处望去，书文正挥著手招换我。</w:t>
      </w:r>
    </w:p>
    <w:p>
      <w:r>
        <w:t>她穿著今年最流行的薄纱连身背心裙，乌黑的长发贴著白皙的颈脖，原本就嫣红的双唇抹了淡淡的口红，更显得丰盈欲滴。更令人侧目的是她丰满的胸部，在贴身衣料的衬托下格外饱满浑圆。</w:t>
      </w:r>
    </w:p>
    <w:p>
      <w:r>
        <w:t>[我可是有35，24，36的魔鬼身材呢！]书文曾经这么说过。虽然我对这些数字有点怀疑，但是她的上围突出，有次我们走在街上，她穿著紧身布料的上衣，迎面走来的男人莫不睁圆了眼睛，有些还差点没张大了嘴巴。书文说她在国中时，常被男孩捉弄、女孩嘲笑，这付波霸身材曾因如此让她难过了一段时日。现在，她倒是很自豪，毕竟，当初嘲笑捉弄她的人，现在反而得用羡慕的眼光看她了。</w:t>
      </w:r>
    </w:p>
    <w:p>
      <w:r>
        <w:t>虽然书文的身高只有165公分，却也更显得她的身材凹凸有致，而从小勤练民族舞蹈，除了使她全身充满了青春的活力，也给了她一双美腿，虽然有点“萝圈”，不过这是练舞的人不可避免的“特徵”。</w:t>
      </w:r>
    </w:p>
    <w:p>
      <w:r>
        <w:t>我向她走去，她也迎向我，张开双臂围住了我的脖子，嗔道：[怎么这么晚才到？]书文的举动一向无视他人存在般地大胆。</w:t>
      </w:r>
    </w:p>
    <w:p>
      <w:r>
        <w:t>我说：[现在是周末，中港路上来往高速公路的车辆特别多，我从大度山上骑车下来，已经很赶了。]</w:t>
      </w:r>
    </w:p>
    <w:p>
      <w:r>
        <w:t>书文转身走到我的身侧，双手勾住我的右手，笑著说：[好吧，原谅你，咱们走吧。]说完就把墨镜戴上，她对自己的圆脸不大满意，所以常常戴著墨镜，说是能遮去一些“面积”，但我倒是觉得把她乌溜溜的大眼睛给遮住了，这也好，免得艳光四射，又勾走了哪个男人的魂。听人说过有些女孩子有勾魂眼、媚眼之类的，直到认识书文，我才相信。她看著你的时候，眼中流露出深情万千，彷佛欲言又止，那深邃的眼眸，更是望得你浑身乏力，骨头都酥了。</w:t>
      </w:r>
    </w:p>
    <w:p>
      <w:r>
        <w:t>书文是台中某师范学院的活动中心总干事，而我只是个私立大学的普通学生，原本是没什么机会认识的。因缘际会的，在一次“中区知识青年党部”所办的活动中，我被同学拉去当工作人员，而书文是参加的学员，她的美丽吸引了我。其实那时每个人都在谈论她，因为她除了举止活泼，天赋的外表不错之外，相对於其他女孩子的朴素，她一定天天化妆，穿著更是美艳动人，所以引起了一些“卫道人士“的不屑。</w:t>
      </w:r>
    </w:p>
    <w:p>
      <w:r>
        <w:t>[我只是喜欢漂亮些，这有什么不对？我的同学都知道，我固定一天穿裙子，隔天就穿裤子，给别人新鲜的感受。打扮得漂亮，难道碍著其他人了？]在一个活动结束的晚上，她如此地对我说。鸡婆的我，趁著自由活动时间，四下无人的时候，把大家议论纷纷的话，都告诉了她。</w:t>
      </w:r>
    </w:p>
    <w:p>
      <w:r>
        <w:t>也许是这次的谈话让她对我有个不同的印象，我们开始通电话，后来她要办个演唱会，我正好有个朋友是“滚石“旗下歌手的宣传，於是她来找我，透过这层关系和唱片公司联络。我们还一起上台北好几次，去和他们的企划部详谈。由於她对演唱会要不要收门票的问题，和其他大部分人有不同的看法，后来她执意要收个五十元的费用，造成她的幕僚和她产生冲突。几次她为了这事伤心地哭了，都会来找我，我也很不忍，就会想尽方法来安慰她。就这么地，天雷勾动地火，我们成了男女朋友。</w:t>
      </w:r>
    </w:p>
    <w:p>
      <w:r>
        <w:t>今天我们约好去看一部三级片，这还是书文提议的。当时我还颇惊讶，不知道她的用意，她只是眨著眼睛说：[人家没看过嘛！听别人说很有意思，可是人家一个人不好意思去看，你就陪人家去嘛。]</w:t>
      </w:r>
    </w:p>
    <w:p>
      <w:r>
        <w:t>这片子是叶玉卿和汤镇业演的“我为卿狂“，其实我早已在第四台上看过了，况且这种程度的三级片，终究没有Ａ片中真枪实弹的表演来得露骨，对我来说，并没什么刺激。书文就不同了，她自始至终都是张著嘴巴，瞪大了眼睛，全神贯注地看著银幕上演的情节。遇到有激情的男女交欢镜头，她还会用力抓著我的手臂，我还能感到她的手心会微微地出汗。</w:t>
      </w:r>
    </w:p>
    <w:p>
      <w:r>
        <w:t>散场后，已经天黑了。书文双手勾住我的右手，我们随著人潮走出戏院。书文忽然抬起头看著我，小声地问：[刚才那个女的在..那个..的时候，为甚么会那样一直..叫..？]</w:t>
      </w:r>
    </w:p>
    <w:p>
      <w:r>
        <w:t>我看著她，不知道她是真的不了解还是在作弄我。我说：[那得要问你们女孩子了，我是男的，怎么知道？不过我想，大概那女的是藉此表示她很快乐吧！]</w:t>
      </w:r>
    </w:p>
    <w:p>
      <w:r>
        <w:t>书文[哦]地一声，低下了头，没再说甚么。</w:t>
      </w:r>
    </w:p>
    <w:p>
      <w:r>
        <w:t>我们一直逛著街，时间一下子就过去了。时候已经不早了，而我们仍然漫无目的的走在马路上。书文把头靠在我的肩上，柔声地说：[今天晚上你留下来陪我好不好？]我的心跳瞬间加快，这有什么不好的？</w:t>
      </w:r>
    </w:p>
    <w:p>
      <w:r>
        <w:t>书文找了具公共电话，播通后就  著话筒说：[妈，今晚我要留在学校，还有些事没办完，我就住在宿舍，不回去睡了。]其实她该住校的，只是因为她家在“大里“，并不很远，所以几乎天天回家，尤其是星期假日。由於她常办些活动，留在学校处理公事是个不错的藉口。有几次我们到大度山上夜游，也是用这招的。我们的初吻，就是在“大度古堡“发生的。</w:t>
      </w:r>
    </w:p>
    <w:p>
      <w:r>
        <w:t>我们顺著中正路走下去，转了弯再一段路，就到了书文的学校。他们学校操场旁正在修建校舍，后门有段围墙被打掉了，我们很轻易地进到了学校里。</w:t>
      </w:r>
    </w:p>
    <w:p>
      <w:r>
        <w:t>星期六晚上的校园没什么人，更别提原本就少人到的活动中心顶楼的中心办公室，但正可提供我们一个幽会的场所。虽然木门锁上了，对书文来说，拿出活动中心总干事专用的钥匙，一下就打开了。</w:t>
      </w:r>
    </w:p>
    <w:p>
      <w:r>
        <w:t>以前我们也曾经在她上课的“社教系”教室互相爱抚过，但是晚上的教室会有人来巡更，有一次就差点被校警逮到，幸好书文认识那个老伯，而且我们还来得及穿好衣服。活动中心办公室就隐秘多了，况且，用教室木桌拼接起来的床总是不大稳，稍微激动一点，就摇晃得很厉害。也很好笑，一个五专改制的师范学院，用的课桌椅竟然和小学生用的一样！</w:t>
      </w:r>
    </w:p>
    <w:p>
      <w:r>
        <w:t>办公室内有个宽大的沙发躺椅，锁上门后，我们就拥抱著躺在沙发上。其实之前我们就有了较亲密的接触，不过也只是接接吻、隔著衣服爱抚的程度，再有所不规矩，书文就会制止我。今天也许是受到电影的影响，书文似乎并没有阻止我更进一步动作的意思，我自然老实不客气了。</w:t>
      </w:r>
    </w:p>
    <w:p>
      <w:r>
        <w:t>我吻著她柔软的双唇，左手搂著她的细腰，右手则游移而上，找到了她洋装背后的拉链，慢慢地拉了下来。我把她背心裙的肩带慢慢地从她肩上褪下，穿过她的手臂，稍使了点力，就拉到了腰部。我再扯起她的薄纱上衣，双手交互使用，整件衣服就被我拉卷到了她的肩颈部分。书文很顺从地把两手举起伸直，让我能脱下她的上衣。至此，书文已经半裸著上身；除了胸罩。</w:t>
      </w:r>
    </w:p>
    <w:p>
      <w:r>
        <w:t>书文的皮肤并不会很白皙，但是白里透红，年轻的肌肤散发出迷人的魅力。唯一比较碍眼的，是她手上的汗毛稍长，不过瑕不掩瑜。</w:t>
      </w:r>
    </w:p>
    <w:p>
      <w:r>
        <w:t>由於书文的胸部很伟大，两团肉球挤出了深深的乳沟，使人想一探究竟。蕾丝缕空的半罩杯隐约露出诱人的两点，平滑的肌肤构成罩杯外圆鼓鼓的曲线。我发现她的胸罩是前开式的，扣子就在乳沟的下方。</w:t>
      </w:r>
    </w:p>
    <w:p>
      <w:r>
        <w:t>我解开了她胸罩的扣子，一对饱满丰腴的双峰迫不及待的跳了出来，顿时让我目瞪口呆：尖挺的乳头带著令人垂涎的粉红色，乳晕的大小适中，浑圆的乳房并不因为失去了胸罩的支撑而改变形状，最让我忍不住的是这对大乳房的肌肤充满了弹性.手指摸在上面的感觉舒服极了！我的手不禁握住这硕大的奶子，她没说谎，这至少有35Ｄ以上的尺寸，一个手掌都无法掌握住。我稍使了点力搓揉，书文就发出荡人心弦的淫叫声。</w:t>
      </w:r>
    </w:p>
    <w:p>
      <w:r>
        <w:t>我夹起她的乳头，用舌头轻舔，书文[嗯]地一声，双手捧住了我的头，搔弄著我的头发。书文右乳房的乳晕还长了根体毛，当我用嘴唇含夹起这根毛发时，也牵拉起她敏感的乳晕肌肤，使得她搔弄我头发的手因快感而使力抓著我的头皮。</w:t>
      </w:r>
    </w:p>
    <w:p>
      <w:r>
        <w:t>我的手没有闲著，顺著她的肩滑下，再爱抚著她坚挺的乳房。然后，我使劲拉下她的裙子，一件白色的比基尼型内裤就露了出来她的内裤是丝质的，摸起来很光滑，隔著薄薄的布料，还能感觉得到书文饱满的阴阜。由於刚才的爱抚，书文的爱液已经润湿了她的内裤，隐约地可以看见内裤下美丽的部分。</w:t>
      </w:r>
    </w:p>
    <w:p>
      <w:r>
        <w:t>我动作缓慢却很有效率地除下她的内裤，书文也很能配合，当我脱拉到她的膝盖部分时，书文屈起了膝，让我能轻易地将内裤完全脱下。</w:t>
      </w:r>
    </w:p>
    <w:p>
      <w:r>
        <w:t>书文的阴毛很浓密，阴阜像个小包子似地鼓起，我的手指接触到她的私处时，书文的身体像是触电般颤抖了一下，左手也伸过来想阻止我，但是我温柔却坚定地拨开了她的手，继续探索她的桃源地。</w:t>
      </w:r>
    </w:p>
    <w:p>
      <w:r>
        <w:t>我分开了那两片保卫最后防线的肉壁，意外地，书文的阴道口很小，阴核早已外露突出，像粒粉红色的珍珠。以前看过些色情小说，像这样的情形是会被描写成淫荡女子的表徵。</w:t>
      </w:r>
    </w:p>
    <w:p>
      <w:r>
        <w:t>我摇了摇头，把杂念赶出脑中，色情小说是一回事，真实是一回事，现在我面前的是一个美丽而且全裸的绝色美女，正等著我的“宠幸”。於是，我继续上下其手，对著她的乳房和阴部施展我的功夫。</w:t>
      </w:r>
    </w:p>
    <w:p>
      <w:r>
        <w:t>记得有人说过：胸部越大的女人，对乳房的爱抚就越敏感。书文就是最好的证明，手指稍微滑过她饱满乳房的肌肤，就能引起她极大的快感，身体产生强烈的反应，扭动她那美得摄人的娇躯。</w:t>
      </w:r>
    </w:p>
    <w:p>
      <w:r>
        <w:t>[小马，不要再摸了，赶快来嘛，人家想要了。]她皱著眉头，脸色潮红，呼吸急促的说。</w:t>
      </w:r>
    </w:p>
    <w:p>
      <w:r>
        <w:t>我挑了挑她的乳头，这动作引起她再次扭动身子，娇喘吁吁，我笑著说：[你要什么呀？]</w:t>
      </w:r>
    </w:p>
    <w:p>
      <w:r>
        <w:t>[讨厌，人家...人家要....]我捏著乳房的动作时而轻，时而重，使得她的呼吸越来越急促，一句话说得声音越来越小..</w:t>
      </w:r>
    </w:p>
    <w:p>
      <w:r>
        <w:t>[要干嘛？]</w:t>
      </w:r>
    </w:p>
    <w:p>
      <w:r>
        <w:t>[人家..人家就是要你干我嘛.....]</w:t>
      </w:r>
    </w:p>
    <w:p>
      <w:r>
        <w:t>我几乎不太能相信我的耳朵，平时高高在上，堂堂的活动中心总干事，竟然会说出这样淫荡的话！不过这句话好熟，好像是刚看的电影中女主角的台词。</w:t>
      </w:r>
    </w:p>
    <w:p>
      <w:r>
        <w:t>[赶快来嘛，人家好想要你进来..进来这儿....]她将手伸到私处，用手指分开了那两片神秘的肉瓣，露出了阴道口...</w:t>
      </w:r>
    </w:p>
    <w:p>
      <w:r>
        <w:t>我忍不住了，脱下内裤，亮出了我的武器，笑著说道：[你要我的这东西吗？]</w:t>
      </w:r>
    </w:p>
    <w:p>
      <w:r>
        <w:t>[对..对..就是这个..赶快来干我...]她微睁的眼看到我坚挺的阳具，兴奋地说。不等我下一个动作，她就用另一支手抓住了我的阳具，一边挺起阴部，一边拉著阳具朝向“桃源地”。</w:t>
      </w:r>
    </w:p>
    <w:p>
      <w:r>
        <w:t>我就顺势对准了小穴口，用力挺腰，猛地刺去。</w:t>
      </w:r>
    </w:p>
    <w:p>
      <w:r>
        <w:t>[啊！好痛！好痛..]她忽然痛苦地叫著。</w:t>
      </w:r>
    </w:p>
    <w:p>
      <w:r>
        <w:t>我一惊，难道她是处女？的确，我的阳具在阴道口遭到很大的阻碍，我以为是她的阴道比较紧，或是她尚未完全湿润，难道先前的淫态并不是因为她曾有过的性经验？</w:t>
      </w:r>
    </w:p>
    <w:p>
      <w:r>
        <w:t>我抚著她的脸问道：[你是第一次吗？]</w:t>
      </w:r>
    </w:p>
    <w:p>
      <w:r>
        <w:t>她似乎是忍著极大痛苦，幽怨的看著我说：[你还说这样的话，人家把自己的处女给了你，你还说这种糟蹋人家的话。]说著说著，眼角微微地湿润起来。</w:t>
      </w:r>
    </w:p>
    <w:p>
      <w:r>
        <w:t>我感动了，一直以为书文早已不是处子，没想到她真的保留了第一次给了我。因为在我之前，她有个很亲蜜的男友，在我们交往之初，她就说过了 。</w:t>
      </w:r>
    </w:p>
    <w:p>
      <w:r>
        <w:t>我捧著她的脸说：[好，是我的错，为了补偿你，我就让你达到快乐的顶峰。]说著，我稍用点力，下半身向著她的腰压下去，我的阳具又插入一些。</w:t>
      </w:r>
    </w:p>
    <w:p>
      <w:r>
        <w:t>[好痛！]她痛苦地闭起眼睛。睁开眼时，已经流出了眼泪。我也不大好过，书文的阴道实在太紧了，夹得我的阴茎也很痛！处女的第一次对男女双方来说，都得忍受些痛苦。</w:t>
      </w:r>
    </w:p>
    <w:p>
      <w:r>
        <w:t>她大力地吸著气，似乎这样可以减少些痛苦，眉头紧皱，咬著嘴唇，看得出她是忍受著极大的痛楚。我让她的身子完全躺下，我则移起上身，用手把她的双脚分得很开，这样应该可以减少些她的痛。</w:t>
      </w:r>
    </w:p>
    <w:p>
      <w:r>
        <w:t>过了一段时间，她痛苦的表情渐渐舒缓，我顺势慢慢深入，遭受的阻碍也没有起先的那么大。从她越来越沉重的呼吸，和逐渐展露欢愉的表情，可以看出她已经脱离处女的痛苦，开始能享受成熟女人的肉体快乐了！</w:t>
      </w:r>
    </w:p>
    <w:p>
      <w:r>
        <w:t>她阴道内的爱液越来越多，我的阴茎已经可以顺利地抽送自如，於是我可以开始享受这种活塞运动带给我的快乐，和征服女性肉体的成就感。</w:t>
      </w:r>
    </w:p>
    <w:p>
      <w:r>
        <w:t>她把脚越抬越高，身体扭动得越来越激动！</w:t>
      </w:r>
    </w:p>
    <w:p>
      <w:r>
        <w:t>[对了...就是这样..嗯．．啊．．好爽......]</w:t>
      </w:r>
    </w:p>
    <w:p>
      <w:r>
        <w:t>我知道，她是在学刚刚看过的三级片中，女主角的“台词”。</w:t>
      </w:r>
    </w:p>
    <w:p>
      <w:r>
        <w:t>我附在她的耳朵边说：[对，就是这样，我喜欢你叫大声点。]</w:t>
      </w:r>
    </w:p>
    <w:p>
      <w:r>
        <w:t>虽然她闭著眼睛，但是我确定她听进了我说的话，因为她的声音越来越大，不时还伴随著沉重的呼吸声。</w:t>
      </w:r>
    </w:p>
    <w:p>
      <w:r>
        <w:t>[用力..对..嗯．．啊．．用力干我..对..]</w:t>
      </w:r>
    </w:p>
    <w:p>
      <w:r>
        <w:t>[嗯．．啊．．ＦＵＣＫ  ＭＥ....ＹＥＳ..]</w:t>
      </w:r>
    </w:p>
    <w:p>
      <w:r>
        <w:t>连英文都说出来了，真厉害！不过她的叫床声真的很好听，比我看过的Ａ片中的任何一个女主角还要淫荡。她真的是第一次吗？</w:t>
      </w:r>
    </w:p>
    <w:p>
      <w:r>
        <w:t>[对..嗯．．再深一点..喔..对..ＦＵＣＫ  ＭＥ..]</w:t>
      </w:r>
    </w:p>
    <w:p>
      <w:r>
        <w:t>[快了..用力..我快要爽死了..啊..好棒..好爽..]</w:t>
      </w:r>
    </w:p>
    <w:p>
      <w:r>
        <w:t>我注意到我的阴茎上有著血迹，混合著书文的爱液，润滑度极佳，我可以更加顺利地抽送。</w:t>
      </w:r>
    </w:p>
    <w:p>
      <w:r>
        <w:t>[嗯．．我好快乐..啊．．好棒..]</w:t>
      </w:r>
    </w:p>
    <w:p>
      <w:r>
        <w:t>[啊...啊..啊.啊.啊.我快要..啊.好快乐.啊.啊.用力.]</w:t>
      </w:r>
    </w:p>
    <w:p>
      <w:r>
        <w:t>我一听，知道她快要达到高潮了，於是更加猛力地动作，阳具在阴道中加速来回。她抓著我撑在沙发上的手臂，随著我猛烈的动作越抓越紧，指甲都掐进了肌肉里。</w:t>
      </w:r>
    </w:p>
    <w:p>
      <w:r>
        <w:t>[对..用力..对..嗯．．干我..啊..啊.啊.啊.]</w:t>
      </w:r>
    </w:p>
    <w:p>
      <w:r>
        <w:t>她近乎疯狂地挺腰，像狂乱的波浪一样扭动香汗淋漓的身躯，脸上混合著痛苦和快乐的表情，头随著节奏摆动，长发散乱地披落在沙发上。</w:t>
      </w:r>
    </w:p>
    <w:p>
      <w:r>
        <w:t>书文紧闭著双眼叫道：[快...快..用力.啊.啊.嗯．啊.好爽.]</w:t>
      </w:r>
    </w:p>
    <w:p>
      <w:r>
        <w:t>我也快要忍不住了，索性用尽全力冲刺。</w:t>
      </w:r>
    </w:p>
    <w:p>
      <w:r>
        <w:t>[嗯．啊.啊.啊.......]</w:t>
      </w:r>
    </w:p>
    <w:p>
      <w:r>
        <w:t>忽然间，她眉头深皱，全身僵硬，张大了嘴，却没发出声音。我感到她的身体颤抖了一阵子，然后就无力地瘫软著躺在沙发上。她达到了高潮。</w:t>
      </w:r>
    </w:p>
    <w:p>
      <w:r>
        <w:t>我也忍不住了，急忙抽出来，把混著血丝的白色精液喷在她的肚子上。我可没被情欲冲昏头，万一让书文怀孕可不得了。没保险套的保护，只好用“性交中断法”，虽然这样会减少些乐趣，至少安全些。</w:t>
      </w:r>
    </w:p>
    <w:p>
      <w:r>
        <w:t>我趴在她的身上，和她一起喘著气。她轻抚著我的头发，时而用力抱紧我，用手轻拍著我的背，像个母亲在抚慰著小婴儿一样。然后，她轻轻地推开了我，从摆在一旁的皮包中拿出了面纸，擦拭著她身上的我的精液，又温柔地帮我擦去我阴茎上残留的精液和血迹。她移动身子，露出了原本被她的臀部遮住，沙发上的一摊暗红色血渍；那是她的处女之血。书文不发一言地擦拭著沙发上的血，而后，我们又躺了下来。</w:t>
      </w:r>
    </w:p>
    <w:p>
      <w:r>
        <w:t>我抚摸著她的长发说：[我真的想不到你是第一次。]</w:t>
      </w:r>
    </w:p>
    <w:p>
      <w:r>
        <w:t>书文用手指著我的鼻子说：[我知道你不是第一次干这种事，对不对。]</w:t>
      </w:r>
    </w:p>
    <w:p>
      <w:r>
        <w:t>我点点头，这并不是秘密，我也曾告诉过她，在她之前我有过几个女人。</w:t>
      </w:r>
    </w:p>
    <w:p>
      <w:r>
        <w:t>书文看著我说：[其实我以前差一点就失身了。]</w:t>
      </w:r>
    </w:p>
    <w:p>
      <w:r>
        <w:t>我不解地看著她。</w:t>
      </w:r>
    </w:p>
    <w:p>
      <w:r>
        <w:t>她笑著说：[有一次，我到我前任男友的住处洗澡，没想到洗到一半，他居然从外面打开了浴室的门，而且脱光了自己的衣服，想要侵犯我，我抵死不从。我告诉他，如果他敢再前进一步，我就咬舌自尽。所以他只好乖乖地出去。]她边说边笑，但是我知道她是认真的，我相信那男人也知道这点，所以才没再进展下去。</w:t>
      </w:r>
    </w:p>
    <w:p>
      <w:r>
        <w:t>书文的手轻轻地摸著我的胸膛说：[其实我和他已经很亲密了，我也想要把自己给他，可是他太急了，我还没有准备好。]她抬起头看著我，又笑著说：[给你赚到了，虽然你不是第一个看到我身体的男人，却是拥有我的第一次的男人。]说完，她将头仰起，湿润的嘴唇封住了我的嘴，不等我有所反应，又很快的移开双唇。</w:t>
      </w:r>
    </w:p>
    <w:p>
      <w:r>
        <w:t>[再来一次好不好。]她的表情好像一个在讨糖吃的小女孩。</w:t>
      </w:r>
    </w:p>
    <w:p>
      <w:r>
        <w:t>[难道你不会痛？]我轻轻地摸了下她的私处。处女的第一次实际上是很不舒服的，一般来说，大概只有痛楚的感觉。像书文刚刚那样的反应，应该说是特例。</w:t>
      </w:r>
    </w:p>
    <w:p>
      <w:r>
        <w:t>[会痛啦！]书文抓住我的手，[但是刚刚的感觉蛮不错的。]她吐了吐舌头，忽然又换上一副很担心的表情说：[你会不会觉得我很淫荡？]看著她的眼，我知道她是很在乎这点的。</w:t>
      </w:r>
    </w:p>
    <w:p>
      <w:r>
        <w:t>我拨了拨她额前的散发：[怎么会？]然后我笑了起来：[我还觉得你不够淫荡呢。]</w:t>
      </w:r>
    </w:p>
    <w:p>
      <w:r>
        <w:t>书文嘟起了嘴唇：[你好坏！你们男人真色。]</w:t>
      </w:r>
    </w:p>
    <w:p>
      <w:r>
        <w:t>[好，我就坏给你看。]说著，我休兵养精蓄锐后的阳具又恢复雄风，挪动身子，再度叩关。</w:t>
      </w:r>
    </w:p>
    <w:p>
      <w:r>
        <w:t>[等一下。]书文推开了我，[人家会痛啦，轻一点好不好。]我想了想，说：[这样吧，我让你自己控制。]我把她扶起来，说：[你坐在我上面，就像那部片中叶玉卿后来在旅馆的那一幕。]</w:t>
      </w:r>
    </w:p>
    <w:p>
      <w:r>
        <w:t>书文想了一下才知道我在说什么，不大放心地说：[这样子会比较好吗？]虽然有点不安，她仍是坐了起来，我则躺了下去。</w:t>
      </w:r>
    </w:p>
    <w:p>
      <w:r>
        <w:t>我安慰她说：[没关系啦。]这个体位可以让女方掌握主动，更重要的是我想好好的观赏书文做爱的样子。刚才只顾著使力，反而没有看清楚眼前这个绝色女子的美妙胴体。</w:t>
      </w:r>
    </w:p>
    <w:p>
      <w:r>
        <w:t>我抓著她的手来握住我的阳具，她还有点反抗，想把手抽回去，但是我强拉住她的手，她终於屈服地握住我的阳具。书文跨坐在我的大腿上，轻轻地移动臀部，我双手扶住她的腰，让她蹲起来，将私处对准我的阳具，再慢慢地坐下，她也握住我的阳具调整位置。阳具接触到私处时，书文的身子震动了一下，她咬著上嘴唇，想来方才的激情，对她初经人事的肉体的确有著强烈的影响，刚开苞的私处仍然留著痛楚。</w:t>
      </w:r>
    </w:p>
    <w:p>
      <w:r>
        <w:t>以前我也跟处女做爱过，那个女的痛了一个晚上，第二天早上走路都还很困难。看来处女的初体验对女孩子身体的影响，还是因人而异的。</w:t>
      </w:r>
    </w:p>
    <w:p>
      <w:r>
        <w:t>她缓缓地动著臀部，浅浅地让我俩的下部接触，跪坐的姿势让她能掌握我进入她身体的程度，不致於太刺激她的阴部。过了一段时间，我的龟头感到她的爱液渐渐地湿润了阴道，使得阴茎随著书文身子的起伏而能慢慢地深入。她的表情也渐渐舒缓，快感取代了痛楚，於是她开始加大上下动作的幅度。</w:t>
      </w:r>
    </w:p>
    <w:p>
      <w:r>
        <w:t>我看著书文闭著眼在享受做爱的滋味，我也不差：阴茎插入她的阴道真是有种无法言喻的快感，因为她是处女，所以阴道很紧，但也正因如此，每次的抽送都能带给我真实的肉体感觉；而由下往上看著书文，美丽的女体一览无遗地呈现在我的眼前。真是双重的享受！尤其可以看到我的阴茎在她的小穴口进进出出的，蛮刺激的。</w:t>
      </w:r>
    </w:p>
    <w:p>
      <w:r>
        <w:t>书文私处的阴毛形成倒三角形，有趣的是，她的阴毛是向著她的阴阜生长的，彷佛是指向的路标一样，宣告著“欢迎外来者侵入”似的。</w:t>
      </w:r>
    </w:p>
    <w:p>
      <w:r>
        <w:t>书文的动作，引起她胸前荡起眩人的乳波，两团大肉球颤动不已，真让我恨不得一口咬下去。而渐入佳境的她，放开原本撑在沙发的手，双手交迭抱在胸前，不自觉地挤压著乳房，藉以获得更大的快感。我看时机成熟，伸出双手拨开她的双臂，手掌覆盖住她的双峰，用中指和食指夹住她已经硬起来的乳头，右手顺时针，左手逆时针地画圆似地搓揉著她柔软的一对圆滚丰腴的大乳房。</w:t>
      </w:r>
    </w:p>
    <w:p>
      <w:r>
        <w:t>她的喉咙发出低沉的声音，头向后仰，一头乌黑的长发泄了下来。她双手往后撑在沙发上，上身向后弯拱成弓形。原本她上下的动作，由於这时我的阴茎已经几乎插入她的阴道内，所以她自然地改成只以腰部前后地扭动，让紧密结合的外阴部能藉著摩擦而产生更强烈的快感。虽然书文并不知道这个道理，但是人性欲望的生理本能自然而然地反应了出来。</w:t>
      </w:r>
    </w:p>
    <w:p>
      <w:r>
        <w:t>由於她的头向后仰，发出的声音就不大清楚，只听得[呵..呵..喉..哦..]之类的喉音断断续续地传出，伴随著她越来越激烈的动作。这个女上男下的体位虽然对男方来说颇省力，结合的程度也蛮深的，但是却少了一种征服的快感。於是我坐了起来，双手抱住她的腰，变成两人面对面抱坐的姿势，我再改成跪姿，让她坐在我的大腿上，这样不仅使我能完全插入她里面，而且还能掌握主动权。</w:t>
      </w:r>
    </w:p>
    <w:p>
      <w:r>
        <w:t>她双手紧紧地抱住我的脖子，我则捧抓起她的乳房，用力地吸吮著她的乳头，一边用力挺起腰，重重地用阴茎在她的阴道抽送挺刺。上下的双重攻击，让她狂乱地摇摆著头，配合著我抽送的节奏，波浪似地扭动著臀腰。</w:t>
      </w:r>
    </w:p>
    <w:p>
      <w:r>
        <w:t>她满足地叫著：[嗯．．我好快乐..啊．．好棒..]</w:t>
      </w:r>
    </w:p>
    <w:p>
      <w:r>
        <w:t>虽然刚刚已经射了一次精，这第二次应该可以持久些，但是由於这次用的体位的结合程度比较深，对阴茎的刺激太大，让我快要忍不住了。</w:t>
      </w:r>
    </w:p>
    <w:p>
      <w:r>
        <w:t>我和她忘情地扭动我们的下半身，快要到达快乐的顶点了！！</w:t>
      </w:r>
    </w:p>
    <w:p>
      <w:r>
        <w:t>我在最后的关头，使尽全力冲刺，终於，我忍不住了，但是这一次，我没来得及抽出来，乾脆射精在书文的体内。所有积存的精力，全部喷射到书文的阴道里。</w:t>
      </w:r>
    </w:p>
    <w:p>
      <w:r>
        <w:t>书文又狂野地扭动了几下.然后也达到高潮，瘫软了身子。</w:t>
      </w:r>
    </w:p>
    <w:p>
      <w:r>
        <w:t>这次，我们都无力起身，只是互拥著汗流满身的对方，反正，离天亮还早，不会有人来看到我们两个全裸的男女。至於说刚刚射精在书文里面会不会让她怀孕，等以后再说吧！现在，我只想抱住书文，这个全裸而狂野，属於我的美丽活动中心总干事。</w:t>
      </w:r>
    </w:p>
    <w:p>
      <w:r>
        <w:t>（全文完）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