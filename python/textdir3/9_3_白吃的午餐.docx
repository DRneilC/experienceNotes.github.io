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白吃的午餐</w:t>
      </w:r>
    </w:p>
    <w:p>
      <w:r>
        <w:t>.</w:t>
      </w:r>
    </w:p>
    <w:p>
      <w:r>
        <w:t>学校三年级最近都开始停课了，我则是这一批人间的其中一个。一想到学弟学妹们都还在学校上学，而我则坐在家里吹着冷气、看着电视，真是轻松啊。</w:t>
      </w:r>
    </w:p>
    <w:p>
      <w:r>
        <w:t>『先生，有挂号信唷。』邮差伯伯按着老旧摩托车喇叭，用着带点沙哑的声音喊着。</w:t>
      </w:r>
    </w:p>
    <w:p>
      <w:r>
        <w:t>『喔～来啰，辛苦你了。』我听到声音后马上拿着印章出来，盖完印章后他把信给我就扬长而去了。</w:t>
      </w:r>
    </w:p>
    <w:p>
      <w:r>
        <w:t>在一推杂乱的信件中我找到了网路缴费单，看了后吓我一大跳『！上个月的网路费居然要２８００元，糟！后天日期就要到了，该怎么办呢？我的身上只剩下１０００元！』</w:t>
      </w:r>
    </w:p>
    <w:p>
      <w:r>
        <w:t>『啊！对了！找小毛先借点钱吧！看来目前只有求助他了。』小毛是我国小就认识的朋友，而我们又在高中联招时考上同一间高中，算来还真是有缘啊。</w:t>
      </w:r>
    </w:p>
    <w:p>
      <w:r>
        <w:t>此事不宜迟，所以我马上拨电话给了小毛。</w:t>
      </w:r>
    </w:p>
    <w:p>
      <w:r>
        <w:t>『喂，是小毛吗？』</w:t>
      </w:r>
    </w:p>
    <w:p>
      <w:r>
        <w:t>『对，我是，你是阿胜吧，有什么事吗？』</w:t>
      </w:r>
    </w:p>
    <w:p>
      <w:r>
        <w:t>『这……我老实说吧，今天我打电话来是要向你先借点钱缴网路费，等我改天有钱后我马上还给你，可以吗？』</w:t>
      </w:r>
    </w:p>
    <w:p>
      <w:r>
        <w:t>『你说这啥见外的话，我们都认识那么久啦！要多少呢？』</w:t>
      </w:r>
    </w:p>
    <w:p>
      <w:r>
        <w:t>『也不算多啦……两千元……』这句话我说的有点心虚。</w:t>
      </w:r>
    </w:p>
    <w:p>
      <w:r>
        <w:t>『ＯＫ～没问题，明天下午２点，我拿去你家给你吧。』小毛一口气就答应了。</w:t>
      </w:r>
    </w:p>
    <w:p>
      <w:r>
        <w:t>『真的！谢谢啰～我就知道你能帮我的。』我听到他说ＯＫ时，心情整个都轻松起来。</w:t>
      </w:r>
    </w:p>
    <w:p>
      <w:r>
        <w:t>我终于把头痛的网路费用给解决了，于是我就放心的跟小毛闲聊着，聊着聊着话题就被小毛给带到我家那对漂亮的姐妹花。</w:t>
      </w:r>
    </w:p>
    <w:p>
      <w:r>
        <w:t>我有一个姐姐和妹妹，一个是读五专一年级的妹妹，她朋友都称她为小茹，而另一位则是在国内赫赫有名的师范大学就读的姐姐，也一样是一年级，外号叫倩倩。</w:t>
      </w:r>
    </w:p>
    <w:p>
      <w:r>
        <w:t>不是我在吹牛，我家的这两位姐妹在各自的学校都有追求者，而且我姐更是多唷！可能是因为她长的漂亮又成熟吧！</w:t>
      </w:r>
    </w:p>
    <w:p>
      <w:r>
        <w:t>『阿胜～说真的唷，你家那两个姐妹都长的不错啊！但可惜的是两个都不是读我们学校的。』由于我们两已经认识八年了，所以我家人小毛全都认识啦。</w:t>
      </w:r>
    </w:p>
    <w:p>
      <w:r>
        <w:t>『嘿，这当然啦，有我这样帅的弟弟，当然有漂亮的姐姐啦！』</w:t>
      </w:r>
    </w:p>
    <w:p>
      <w:r>
        <w:t>『是～是～很帅，行了吧！叫你妹来当我马子吧，我不会亏待她的！』小毛常常对我说起这件事，我妹虽不及大姐漂亮，可也是一个响噹噹的美人儿。</w:t>
      </w:r>
    </w:p>
    <w:p>
      <w:r>
        <w:t>『谁管你啊，有本事就自己去把啊，居然要我帮你追我妹，我又不是头壳坏了！』</w:t>
      </w:r>
    </w:p>
    <w:p>
      <w:r>
        <w:t>『好～那我就自己展开行动！势必要在３个月以内要把她给攻陷。』</w:t>
      </w:r>
    </w:p>
    <w:p>
      <w:r>
        <w:t>『有办法就去吧，我乃是中立国，嘿嘿……』这一天就在我们两个这样说说聊聊间过了。</w:t>
      </w:r>
    </w:p>
    <w:p>
      <w:r>
        <w:t>『怪了，约好的时间已经到了，为何小毛到现在还没来啊？』看着时间不停的走过，我心里不禁担心着，担心着钱怎么还不来。</w:t>
      </w:r>
    </w:p>
    <w:p>
      <w:r>
        <w:t>『叮～噹～～』电铃声响了，这时都已经３点多了。</w:t>
      </w:r>
    </w:p>
    <w:p>
      <w:r>
        <w:t>我马上火速的去开门，一开门看到小毛我马上劈头就说：『哇塞！先生你的２点还真晚啊！』</w:t>
      </w:r>
    </w:p>
    <w:p>
      <w:r>
        <w:t>『不好意思啦，谁叫在路边等车的美眉那么漂亮喔，我忍不住就过去亏美眉啦，来～这是你要的钱。』</w:t>
      </w:r>
    </w:p>
    <w:p>
      <w:r>
        <w:t>『是唷，算了算了，钱有带来就好了，先进来再说吧。』</w:t>
      </w:r>
    </w:p>
    <w:p>
      <w:r>
        <w:t>到了客厅我就把已准备好的饮料丢给他，他边喝着饮料边说：『阿胜，我先跟你说唷！刚才在等车的那个美眉答应下礼拜六跟我去看电影了，所以我希望你能把钱在下礼拜五前还给我，好吗？』</w:t>
      </w:r>
    </w:p>
    <w:p>
      <w:r>
        <w:t>『那有什么问题，我会把钱准时给你的。』我想再过两天就要发这个月的零用钱了，所以我就答应一定会还给他。</w:t>
      </w:r>
    </w:p>
    <w:p>
      <w:r>
        <w:t>『好，那就这么说定啰，我还有事我要先走了，改天见啦。』</w:t>
      </w:r>
    </w:p>
    <w:p>
      <w:r>
        <w:t>『嗯，那你慢走啊。』我送小毛出去后我也去缴网路费了，终于把头疼的问题给解决。</w:t>
      </w:r>
    </w:p>
    <w:p>
      <w:r>
        <w:t>光阴似箭～岁月如梭～一个星期很快就过去了，但我却没把钱还给小毛。</w:t>
      </w:r>
    </w:p>
    <w:p>
      <w:r>
        <w:t>『阿胜！你害死我了！你钱没还我，害我跟那个美眉今天一整天都在街上乱逛，真让我糗毙了！』小毛当天晚上就来我家兴师问罪了</w:t>
      </w:r>
    </w:p>
    <w:p>
      <w:r>
        <w:t>『小毛，对不起啦，我不是故意的，事出突然嘛！我导师打电话给我爸，说我有三科被当，要回去补考，所以我爸就说要等补考过后钱再给我，我也不得已啊。』</w:t>
      </w:r>
    </w:p>
    <w:p>
      <w:r>
        <w:t>『这叫我以后还怎么敢相信你啊！唉……算我倒楣。』</w:t>
      </w:r>
    </w:p>
    <w:p>
      <w:r>
        <w:t>『不要这样子嘛，那……我补偿你嘛，下次我请你跟那个美眉去看电影，好吗？』</w:t>
      </w:r>
    </w:p>
    <w:p>
      <w:r>
        <w:t>『来不及啦，她觉得我无趣后来就走了，还请什么客啊？』</w:t>
      </w:r>
    </w:p>
    <w:p>
      <w:r>
        <w:t>『这……』看来我也只好使出最后一招了，不然也没别的好方法啰。『今晚你住着，先不要回去，我给你点好处总行了吧！』</w:t>
      </w:r>
    </w:p>
    <w:p>
      <w:r>
        <w:t>『什么好处啊？请我吃消夜可不算啊。』</w:t>
      </w:r>
    </w:p>
    <w:p>
      <w:r>
        <w:t>『你怎么知道要请吃啊？但不是请你，而是请我姐吃。』</w:t>
      </w:r>
    </w:p>
    <w:p>
      <w:r>
        <w:t>『你姐！那跟我又有啥关系？』</w:t>
      </w:r>
    </w:p>
    <w:p>
      <w:r>
        <w:t>『当然有了，只要在那些东西里加入这个就有你好处啦。』我从裤子里拿出几粒ＦＭ２，放在手掌心。</w:t>
      </w:r>
    </w:p>
    <w:p>
      <w:r>
        <w:t>小毛看到ＦＭ２后说：『难道你要把这些加在饮料里？』</w:t>
      </w:r>
    </w:p>
    <w:p>
      <w:r>
        <w:t>『没错，我们趁我姐在隔壁的阿宏家当家教的这段时间，去买饮料吧！等我姐回来后就“请”我姐喝吧。』</w:t>
      </w:r>
    </w:p>
    <w:p>
      <w:r>
        <w:t>（姐，抱歉啦，看来现在也只有妳能让小毛原谅我啦。）</w:t>
      </w:r>
    </w:p>
    <w:p>
      <w:r>
        <w:t>我们两个就骑着摩托车到夜市去买了一些卤味和木瓜牛奶回来，然后在所有的木瓜牛奶里都加入了ＦＭ２，算准时间回家叫我家人一起来吃，这样大家都熟睡，才不会有人忽然醒来。</w:t>
      </w:r>
    </w:p>
    <w:p>
      <w:r>
        <w:t>果然不出我所料，大家在喝完有加料的木瓜牛奶后就有点昏昏欲睡，在半小时内全都回房睡觉去了，只剩下我和小毛两人在看着电视。</w:t>
      </w:r>
    </w:p>
    <w:p>
      <w:r>
        <w:t>现在时间是１１点１０分，我姐回房约莫２０分，于是我就对小毛说行动开始，要夜探我姐的房间了。</w:t>
      </w:r>
    </w:p>
    <w:p>
      <w:r>
        <w:t>虽说大家都已经喝了有加料的饮料了，但我们两还是脚步轻盈的走，避免发出声响来。</w:t>
      </w:r>
    </w:p>
    <w:p>
      <w:r>
        <w:t>我家的人都没在锁房门，以致于我两很轻易的就进到我姐的房间里。</w:t>
      </w:r>
    </w:p>
    <w:p>
      <w:r>
        <w:t>借着我姐睡觉时点的壁灯灯光，使室内一目了然，很清楚的看见我姐盖着棉被已经睡着了。但为了慎重起见我还是轻轻叫我姐几声，见她都没反应我想已经时机成熟了。</w:t>
      </w:r>
    </w:p>
    <w:p>
      <w:r>
        <w:t>『喂，阿胜，现在是否我要做啥都行啊？』小毛已经很兴奋，跃跃欲试了，但仍然把声音给压低。</w:t>
      </w:r>
    </w:p>
    <w:p>
      <w:r>
        <w:t>『不！谁说做啥都可以，你不能趁我姐现在的状况上她！其他的都行。』</w:t>
      </w:r>
    </w:p>
    <w:p>
      <w:r>
        <w:t>『好！就这样说定！』小毛像个急色鬼一样，马上就过去掀开我姐的棉被，打开后一看发觉我姐只穿着内衣内裤，大部份肌肤都裸露出来，快接近全裸了。</w:t>
      </w:r>
    </w:p>
    <w:p>
      <w:r>
        <w:t>我也是第一次在我姐睡觉时来房间，我一点也没想到姐会穿这样睡觉。</w:t>
      </w:r>
    </w:p>
    <w:p>
      <w:r>
        <w:t>『哇！阿胜！你姐不只长的漂亮，身材也好棒唷！胸部又大又挺又软啊！』小毛一边说着一边手已经不安份的隔着胸罩在那坚挺的乳房上抚摸着。</w:t>
      </w:r>
    </w:p>
    <w:p>
      <w:r>
        <w:t>『阿胜！你姐的内衣裤好性感唷！还是透明的，乳头看的非常之清楚，好棒唷！』</w:t>
      </w:r>
    </w:p>
    <w:p>
      <w:r>
        <w:t>『是吗？我也来看看。先把那碍事的胸罩拿开吧！』我也跟着小毛一起蹲在我姐的床铺边。</w:t>
      </w:r>
    </w:p>
    <w:p>
      <w:r>
        <w:t>我看姐今晚穿的胸罩是前扣式的真是太好了，我不费吹灰之力就把我姐的胸罩给打开，那浑圆饱满的乳房就像是获得解脱似的，一下子就蹦出来了。</w:t>
      </w:r>
    </w:p>
    <w:p>
      <w:r>
        <w:t>『这就是乳头！你姐的乳头怎么不是像Ａ片里的那样凸出来硬硬的，反倒是软软的，好像无力一样！』</w:t>
      </w:r>
    </w:p>
    <w:p>
      <w:r>
        <w:t>『我怎么知道啊！我也是第一次看到真人ㄟ！我们来拉拉看吧，看能不能使它站起来。』由于我们两个都还是个处男，初次见到这情形所以不了解。</w:t>
      </w:r>
    </w:p>
    <w:p>
      <w:r>
        <w:t>我跟小毛各拉着我姐一边的乳头，轻轻的往上拔，果然在不久后它就站立起来了！</w:t>
      </w:r>
    </w:p>
    <w:p>
      <w:r>
        <w:t>如今乳头高高的站着我就马上学Ａ片的动作一样，头趴在那丰满的乳房上，伸出舌头在乳晕上绕着，然后又用嘴唇把乳头夹住往上拔，再放开让它弹回去。而小毛是把嘴巴黏在胸部上不舍得离开，努力的吸着乳房和房头，发出那婴儿吃奶的声音。</w:t>
      </w:r>
    </w:p>
    <w:p>
      <w:r>
        <w:t>我沿着胸部一直往下吻，一路从那饱满的胸部往下到那纤细的小蛮腰，用舌头在姐的肚脐旁绕了几圈后再度往下吻，随着内裤细缝一直吻到大腿，然后轻轻的伸出手把姐的两腿分开来，吻在那带着女人特有香味的私处……</w:t>
      </w:r>
    </w:p>
    <w:p>
      <w:r>
        <w:t>第二章  白吃的午餐</w:t>
      </w:r>
    </w:p>
    <w:p>
      <w:r>
        <w:t>由于我姐她穿的是透明的内裤，所以可以很明显看见在那蜜穴外长着密密麻麻的阴毛，而内裤在阴部那里看起来有些湿湿水水的感觉，可能是刚才ＦＭ２份量加少了点，我姐还有些微的感觉吧！</w:t>
      </w:r>
    </w:p>
    <w:p>
      <w:r>
        <w:t>『喂，小毛～你快来这边看看啊，这里真的像网路上小说写的一样，会变湿唷！』我如发现桃花源一样的高兴，招着手要小毛一起来分享这美妙景象。</w:t>
      </w:r>
    </w:p>
    <w:p>
      <w:r>
        <w:t>『真的！快！你蹲旁边一点，让一些位置给我嘛。』小毛急忙的过来。</w:t>
      </w:r>
    </w:p>
    <w:p>
      <w:r>
        <w:t>『不急，慢慢来，药效没那么快退的。』我说。</w:t>
      </w:r>
    </w:p>
    <w:p>
      <w:r>
        <w:t>『我知道啦！』小毛敷衍的回答了我一声后，马上把手指从内裤缝伸进内裤里，手指在阴唇上轻轻的刮着。</w:t>
      </w:r>
    </w:p>
    <w:p>
      <w:r>
        <w:t>隔着透明内裤，我看着小毛的手指在我姐的阴唇上玩着。他翻开我姐的两片鲜红的小阴唇，露出藏在里面的阴道口，然后把食指的一小截挤进阴道里，感受那阴道的紧密感。</w:t>
      </w:r>
    </w:p>
    <w:p>
      <w:r>
        <w:t>『哇！这液体滑滑黏黏的，好好玩唷！你姐的阴道也好紧啊，真想试一次看看。』小毛的手指不安份的轻轻抽插着。</w:t>
      </w:r>
    </w:p>
    <w:p>
      <w:r>
        <w:t>『小毛，不要再伸进去啦！如果我姐是处女，而你把她的处女膜弄破的话要怎么办啊？』</w:t>
      </w:r>
    </w:p>
    <w:p>
      <w:r>
        <w:t>『好啦，我就在外边玩就好，不会再更深了！』小毛用无孤的表情看着我。</w:t>
      </w:r>
    </w:p>
    <w:p>
      <w:r>
        <w:t>『好！好！好！就答应你啦。』</w:t>
      </w:r>
    </w:p>
    <w:p>
      <w:r>
        <w:t>看小毛玩的津津有味我就放心多了，这样他就不会念念不忘今早那件事了。</w:t>
      </w:r>
    </w:p>
    <w:p>
      <w:r>
        <w:t>小毛的手指继续在阴道逗弄着，我姐的内裤也就越来越湿了。我忽然想起Ａ片里的那些男优不是会吃女生的那里吗？看起来好像很香甜。</w:t>
      </w:r>
    </w:p>
    <w:p>
      <w:r>
        <w:t>于是我也用手指头沾一些我姐的爱液，放到嘴里面去吃吃看味道，觉得倒没啥特别明显的味觉刺激，只觉得有一些淡淡的腥味，但还不错。</w:t>
      </w:r>
    </w:p>
    <w:p>
      <w:r>
        <w:t>『这里就给你了，记得不要太进入啊！』我交代完后就把目标放在我姐的上半身，因为我觉得那对双峰实在是很迷人，让我不得不多看两眼。</w:t>
      </w:r>
    </w:p>
    <w:p>
      <w:r>
        <w:t>淡红色的乳晕是我最喜欢的，每每在看到写真集上看到，都会兴奋的不能自己，我姐的乳晕正是这颜色。于是我就把重点摆在这里，一直用手指在乳晕上绕圈，或搓揉着已挺立的乳头。</w:t>
      </w:r>
    </w:p>
    <w:p>
      <w:r>
        <w:t>我侧过脸看了正在熟睡中姐的脸，微微张开的嘴唇，看起来是那么的性感。</w:t>
      </w:r>
    </w:p>
    <w:p>
      <w:r>
        <w:t>我起了一股冲动，马上吻向我姐的唇，然后用以前学长告诉我的招术，用舌头去拨弄我姐的舌头。我的舌头可以很清楚的感觉到我姐嘴里的温度，鼻子也闻到姐身体的香味，真的是很舒服。</w:t>
      </w:r>
    </w:p>
    <w:p>
      <w:r>
        <w:t>我又再次的抚摸我姐的乳房，然后用舌头去舔，手则不安份的在我姐身上游走，感受那细滑的肌肤。</w:t>
      </w:r>
    </w:p>
    <w:p>
      <w:r>
        <w:t>时间已慢慢的到１２点了，我们进来也快一小时了，于是我想应该走了吧！</w:t>
      </w:r>
    </w:p>
    <w:p>
      <w:r>
        <w:t>『喂，时间不早了！我们回房去啦！』我转过头对小毛说。</w:t>
      </w:r>
    </w:p>
    <w:p>
      <w:r>
        <w:t>『喔，好吧。』小毛把手指从蜜穴里拔出来，有一大段都沾有我姐的爱液，他马上就把手指头往嘴巴里送，跟我一样试一下味道。</w:t>
      </w:r>
    </w:p>
    <w:p>
      <w:r>
        <w:t>『喔，不错ㄟ！我要再多吃一点，我想，改天也没有机会再吃到你姐的爱液了。』</w:t>
      </w:r>
    </w:p>
    <w:p>
      <w:r>
        <w:t>小毛就把我姐的内裤拉下来，然后嘴凑到阴唇上，一直啜饮着那像涌泉一样一直流不停的爱液喝下肚，然后才心满意不足的离开我姐的房间。</w:t>
      </w:r>
    </w:p>
    <w:p>
      <w:r>
        <w:t>而我把我姐的内衣裤穿回去后也悄悄离开我姐的房间。</w:t>
      </w:r>
    </w:p>
    <w:p>
      <w:r>
        <w:t>我两摸黑回到我房间后还是一直在说的我姐的事，说她又漂亮身材又棒的话题，小毛还说现在要再去她房间，但我极力的反对。</w:t>
      </w:r>
    </w:p>
    <w:p>
      <w:r>
        <w:t>『阿胜～算我拜托你啦。现在药效还在，我们趁这个机会吧！好吗？』小毛哀求着我。</w:t>
      </w:r>
    </w:p>
    <w:p>
      <w:r>
        <w:t>『不行不行，你已经赚够本了。跟女孩子约会虽然没成功，但在这里你已经加好几倍赚回去啦，今天那个女生又不会跟你做这档事，况且，我姐比她漂亮多了。』</w:t>
      </w:r>
    </w:p>
    <w:p>
      <w:r>
        <w:t>『可是现在不能用那件事来恒量啊，那……你不去的话我自己去。』</w:t>
      </w:r>
    </w:p>
    <w:p>
      <w:r>
        <w:t>『那更不能，放着你一个人去可不知道你会怎么乱来，到时弄出事来怎么办啊？』这我更不能答应。</w:t>
      </w:r>
    </w:p>
    <w:p>
      <w:r>
        <w:t>『都怪你姐那么诱人，我又不是圣人，怎么受昧税。磕钦庋桑∥颐抢创蚋鲂椤！?</w:t>
      </w:r>
    </w:p>
    <w:p>
      <w:r>
        <w:t>『协议？说来听听？』我先看看你要搞啥把戏。</w:t>
      </w:r>
    </w:p>
    <w:p>
      <w:r>
        <w:t>『听好，你知道我那个妹吧？』</w:t>
      </w:r>
    </w:p>
    <w:p>
      <w:r>
        <w:t>『我们学校２年级那个是吧。』</w:t>
      </w:r>
    </w:p>
    <w:p>
      <w:r>
        <w:t>『对，就是她。我用我妹换你姐。今晚我们再去一次，我不插入你姐的下面那个洞洞，但我妹可以随妳玩一次！如何？你绝对不吃亏。』</w:t>
      </w:r>
    </w:p>
    <w:p>
      <w:r>
        <w:t>『我吃亏个头，那身体又不是我的！不过，你这条件倒是满好的，但……你妹会愿意吗？』</w:t>
      </w:r>
    </w:p>
    <w:p>
      <w:r>
        <w:t>『你真笨ㄟ，我们可以像今天一样，有ＦＭ２啊！』</w:t>
      </w:r>
    </w:p>
    <w:p>
      <w:r>
        <w:t>『好吧，那就这么说定，下个星期六晚就换你家喔。』我考虑一下后还是答应了，因为条件很好。</w:t>
      </w:r>
    </w:p>
    <w:p>
      <w:r>
        <w:t>『没问题，那我们趁现在再回妳姐的房间吧！』</w:t>
      </w:r>
    </w:p>
    <w:p>
      <w:r>
        <w:t>『好，走吧。』</w:t>
      </w:r>
    </w:p>
    <w:p>
      <w:r>
        <w:t>两个各怀鬼胎的人带着不同的心情再度来到我姐的房间。</w:t>
      </w:r>
    </w:p>
    <w:p>
      <w:r>
        <w:t>『嘿，美人儿，我又来了。』小毛依然动作很快的到我姐的身边。</w:t>
      </w:r>
    </w:p>
    <w:p>
      <w:r>
        <w:t>『记得你刚才说过的条件唷，不要忘了。』我又提醒小毛一次。</w:t>
      </w:r>
    </w:p>
    <w:p>
      <w:r>
        <w:t>『你真烦耶，我知道啦，不要吵我。』小毛说完后不再管我。</w:t>
      </w:r>
    </w:p>
    <w:p>
      <w:r>
        <w:t>他轻轻的趴在我姐身上，吻了我姐胸前，然后就开始动手了。</w:t>
      </w:r>
    </w:p>
    <w:p>
      <w:r>
        <w:t>看着小毛双手不停的在我姐身上摸索，我居然会觉得兴奋。我忽然惊觉，难道我有点变态？</w:t>
      </w:r>
    </w:p>
    <w:p>
      <w:r>
        <w:t>小毛在我微出神时已经把我姐的内衣裤全扒光了，只见一个光溜溜的身体仰躺在床上。</w:t>
      </w:r>
    </w:p>
    <w:p>
      <w:r>
        <w:t>我心里也不禁怦然一跳，因为我姐的身材实在是不错，玲珑有致非常的吸引人。我想她如果穿紧身衣出门，一定是众人焦点。</w:t>
      </w:r>
    </w:p>
    <w:p>
      <w:r>
        <w:t>在小毛使出五指神功抓我姐的胸部时，那柔软的乳房好似要从他的指缝中冒出来。他的手掌在双锋上下的抚摸着，而我姐的胸部也随着节奏上下的摆动着。</w:t>
      </w:r>
    </w:p>
    <w:p>
      <w:r>
        <w:t>小毛的双手像蝗虫过境一样，毫不留情的在我姐的坚挺双峰上肆虐，看的出他非常用力的掐我姐的胸部，因为双乳上都有着红红的五指印。</w:t>
      </w:r>
    </w:p>
    <w:p>
      <w:r>
        <w:t>我看了也觉于心不忍，但已经跟小毛达成了协议，于是我也没叫他停止，我只叫他力道小一点，免得到时我姐明天醒来会发觉胸部的指痕。</w:t>
      </w:r>
    </w:p>
    <w:p>
      <w:r>
        <w:t>但他不知是没听到还是故意的，依旧没减轻力道，还是用力的搓揉着那对豪乳。他还用手指去夹那鲜红的乳头，而屁股就像做爱一样，不段的往前顶着。</w:t>
      </w:r>
    </w:p>
    <w:p>
      <w:r>
        <w:t>看来ＦＭ２的药效到现在才完全显露出来，不然那么用力我姐准醒的。</w:t>
      </w:r>
    </w:p>
    <w:p>
      <w:r>
        <w:t>小毛在此时突然站起来，急急忙忙的把裤子脱下来，随便的往地下一丢后马上打开他的双腿，跪在我姐胸前。不仔细看的话，还以为小毛是坐在她身上。</w:t>
      </w:r>
    </w:p>
    <w:p>
      <w:r>
        <w:t>这一瞬间我还以为小毛想违反规定，要上我姐，但看此体位是不可能的。</w:t>
      </w:r>
    </w:p>
    <w:p>
      <w:r>
        <w:t>小毛把他的肉棒放在我姐的双乳间后我就知他要做什么了，他是要做只有乳房够大的女人才做的来的事，那就是“乳交”。</w:t>
      </w:r>
    </w:p>
    <w:p>
      <w:r>
        <w:t>果然不出我所料，小毛在我姐的下体捞起一些爱液，抹在他的肉棒上后两手紧抓着我姐的胸部往内挤，把他的肉棒压的紧紧的后就开始前后动了起来。肉棒在乳沟里摩擦有如在做爱一般，一进一出的频繁不绝。</w:t>
      </w:r>
    </w:p>
    <w:p>
      <w:r>
        <w:t>在这一进一退间有时小毛的龟头还会碰到我姐的双唇，这样的刺激给小毛更大的兴奋。</w:t>
      </w:r>
    </w:p>
    <w:p>
      <w:r>
        <w:t>由于小毛跟我一样，都还是处男，所以忍耐功力都较差。不到２分钟后小毛就开始喘大气了，速度也明显的加快。</w:t>
      </w:r>
    </w:p>
    <w:p>
      <w:r>
        <w:t>小毛轻声的低哼一声后就急忙把他的肉棒往下压在我姐胸部上。在这一刹那间，龟头射出了为数不少的精液，尽数的喷在我姐胸前。</w:t>
      </w:r>
    </w:p>
    <w:p>
      <w:r>
        <w:t>小毛他仍然喘着气，但看来以没刚才那么的喘了。他用手沾起精液，全都抹在我姐的胸部上，然后等乾一点后就把我姐的胸罩戴回去，再度掩藏住那傲人双峰。</w:t>
      </w:r>
    </w:p>
    <w:p>
      <w:r>
        <w:t>第三章 白吃的午餐</w:t>
      </w:r>
    </w:p>
    <w:p>
      <w:r>
        <w:t>街上好多漂亮的美眉来来往往，虽然天气已渐渐变冷，但依旧有很多“阿妹仔”穿着清凉，为这条无名街添增不少动感活力。</w:t>
      </w:r>
    </w:p>
    <w:p>
      <w:r>
        <w:t>镜头拉向街角旁！在一群穿着时髦的人群中，发现了两个非常不起眼的人穿梭着，那就是我和小毛。</w:t>
      </w:r>
    </w:p>
    <w:p>
      <w:r>
        <w:t>『哇塞！阿胜你看！那个女生的内裤都可以瞄到了，穿那么短根本就是引诱我犯罪嘛。』小毛口沫横飞的猛说个不停。</w:t>
      </w:r>
    </w:p>
    <w:p>
      <w:r>
        <w:t>『在哪？在哪？啊……有了！真的好短的裙子，绿色小内内唷。』我色色的笑着。</w:t>
      </w:r>
    </w:p>
    <w:p>
      <w:r>
        <w:t>『你看！你看！那里又来一个了！神啊，你待我真是不薄啊！』小毛眼像雷达一样，不停的扫瞄方圆二十公尺内的美眉。</w:t>
      </w:r>
    </w:p>
    <w:p>
      <w:r>
        <w:t>『喂，小毛你看那个槟榔西施，长的好像你妹啊。』我眼睛虽不及小毛的犀利，但也是不停的搜索着。</w:t>
      </w:r>
    </w:p>
    <w:p>
      <w:r>
        <w:t>『唷，那西施身材真棒，我妹身材哪有那么的好啊，不过真的好像唷。』小毛目不转睛的死命盯住那傲人的波。</w:t>
      </w:r>
    </w:p>
    <w:p>
      <w:r>
        <w:t>『对了！上次你说你妹要让我玩一次，我还没去喔。』我突然想起这件事。</w:t>
      </w:r>
    </w:p>
    <w:p>
      <w:r>
        <w:t>『奇怪了，我又没叫你别来，是你自己不来的。』真不亏是色魔小毛，边跟我说着话，还边找寻辣妹的踪迹。</w:t>
      </w:r>
    </w:p>
    <w:p>
      <w:r>
        <w:t>『没办法，现在我已成为ＸＸ大学一年级的菜鸟，就算再怎样混，也得先给老师一个好印象啊，我可不想才开学就被教授给盯上！不过最近已解除警报了，那我也该好好的放松心情啦，最近就找一天去你家乐一乐吧。』我趁机再次向小毛臭屁一下，因为他只考上三流的学校。</w:t>
      </w:r>
    </w:p>
    <w:p>
      <w:r>
        <w:t>『那我拜托你，赶快来吧！省得一天到晚你都在说这事。』小毛一付事不关己的表情，好像他妹被我上是天经地义的！</w:t>
      </w:r>
    </w:p>
    <w:p>
      <w:r>
        <w:t>『真的喔，那就今晚啰，省得多等好几天。』</w:t>
      </w:r>
    </w:p>
    <w:p>
      <w:r>
        <w:t>『你还真好运啊！刚好这几天连休我爸妈跟着旅行团去高雄玩，两个人都不在，你可以省下两颗ＦＭ２唷！』</w:t>
      </w:r>
    </w:p>
    <w:p>
      <w:r>
        <w:t>『是唷，那真是太棒了。对了，你妹晚上不是在打工吗？那我去到妳家时，不知道她回来了没唷。』</w:t>
      </w:r>
    </w:p>
    <w:p>
      <w:r>
        <w:t>『也对唷，她也不知在哪里打工，都半夜才回来耶。那……不如你等一下就回家把东西准备好，晚上就来我家守株待兔吧。』</w:t>
      </w:r>
    </w:p>
    <w:p>
      <w:r>
        <w:t>『好啦。说真的，我到现在还不知你妹的名字唷，我只知你们家人都叫她雯雯。到底她叫什么名字啊？』</w:t>
      </w:r>
    </w:p>
    <w:p>
      <w:r>
        <w:t>『管那么多干嘛！反正不管是什么蚊，今晚都难逃你这只蛤蟆的舌头了。』</w:t>
      </w:r>
    </w:p>
    <w:p>
      <w:r>
        <w:t>『算了，那我们就先解散。我回家把药拿出来，顺便跟我家人说一声今晚要到你家住。那我先走了，稍后到你家会合。』</w:t>
      </w:r>
    </w:p>
    <w:p>
      <w:r>
        <w:t>『随便，分开行动吧。』小毛说完后，就头也不回的跟着前方穿着暴露的辣妹去了。</w:t>
      </w:r>
    </w:p>
    <w:p>
      <w:r>
        <w:t>我骑着已陪我六个年头的老铁马，一路上发出叽～叽～的叫声往我家前进。</w:t>
      </w:r>
    </w:p>
    <w:p>
      <w:r>
        <w:t>脚踏车转过一片杂草丛生的花园后不久，已到达我家门口。我推着门要进屋里，想不到居然上了锁！这可奇了，住在乡下的我们平时是不会把门锁起来，除非现在家里”放空城”。</w:t>
      </w:r>
    </w:p>
    <w:p>
      <w:r>
        <w:t>（大家都出去啦？怪怪！平常休假，所有人都懒得出去的，今天怎么都那么勤？）一瞬即过的脑部传来声音，我也没去多想。</w:t>
      </w:r>
    </w:p>
    <w:p>
      <w:r>
        <w:t>我用随身的大门钥匙打开后，就到房间去拿药丸，准备要去小毛家Happy了。</w:t>
      </w:r>
    </w:p>
    <w:p>
      <w:r>
        <w:t>我见没人在家，于是便留了一张纸条在客厅桌上，上面写着我要到小毛家去住一晚，明天就回等字句。</w:t>
      </w:r>
    </w:p>
    <w:p>
      <w:r>
        <w:t>正在我要离去时，听到我妹小茹的房间传来细微的音乐声。</w:t>
      </w:r>
    </w:p>
    <w:p>
      <w:r>
        <w:t>（原来还是有人在家啊，那我直接向小茹交代一声好了。）</w:t>
      </w:r>
    </w:p>
    <w:p>
      <w:r>
        <w:t>我向她的房间走过去，并打开房门，发觉她正坐在书桌前，看起来还在用功读书呢！</w:t>
      </w:r>
    </w:p>
    <w:p>
      <w:r>
        <w:t>她好像很专心似的，连我都走到她身后了，还浑然不知。</w:t>
      </w:r>
    </w:p>
    <w:p>
      <w:r>
        <w:t>『妹，还在用功啊？』</w:t>
      </w:r>
    </w:p>
    <w:p>
      <w:r>
        <w:t>就只这具平淡无奇的话，着实让她和我吓了一大跳。</w:t>
      </w:r>
    </w:p>
    <w:p>
      <w:r>
        <w:t>她是忽然听到我说话声受到惊吓，我则是被她手上的原子笔吓一跳！不是我害怕原子笔，而是看到那只笔不是在簿本上写字，却是由她的手握住，插在她的小穴里！</w:t>
      </w:r>
    </w:p>
    <w:p>
      <w:r>
        <w:t>『妳！妳在……』我吃惊的道。</w:t>
      </w:r>
    </w:p>
    <w:p>
      <w:r>
        <w:t>想不到我两句话都还未说完，她就往桌上一趴。</w:t>
      </w:r>
    </w:p>
    <w:p>
      <w:r>
        <w:t>『不……不要在……这……时候……嗯……呼……』说完了这几个字后小茹便沉重的喘息着。</w:t>
      </w:r>
    </w:p>
    <w:p>
      <w:r>
        <w:t>我觉得她应该是自慰达到高潮，因为就像我在Ａ片里看到的一样。</w:t>
      </w:r>
    </w:p>
    <w:p>
      <w:r>
        <w:t>她转过头来，看到后面是我，小声的叫了一声哥后就直奔去浴室了。我看她进浴室后我也不知该怎么办，我只能站在原地看着那张沾满爱液的椅子。</w:t>
      </w:r>
    </w:p>
    <w:p>
      <w:r>
        <w:t>（啾啾～啾～）按着门铃的我，忍受着电子鸟的吵杂。</w:t>
      </w:r>
    </w:p>
    <w:p>
      <w:r>
        <w:t>『来啦，来啦。』门内传来小毛的回应声与阵阵的脚步声。</w:t>
      </w:r>
    </w:p>
    <w:p>
      <w:r>
        <w:t>『阿胜，你还真是有够准时啊！平常要是也这样就好了。』小毛开门后说。</w:t>
      </w:r>
    </w:p>
    <w:p>
      <w:r>
        <w:t>『别说那么多废话了，你妹回来了没？』我把嘴附在他耳边小声的说。</w:t>
      </w:r>
    </w:p>
    <w:p>
      <w:r>
        <w:t>『急什么，还早！最快也要十点半过后。』我两进到客厅后他才回答。</w:t>
      </w:r>
    </w:p>
    <w:p>
      <w:r>
        <w:t>『这一些加有特殊调味的饮料，不知要怎么引诱你妹喝下去。』我把那杯木瓜牛奶拿在阿毛面前晃。</w:t>
      </w:r>
    </w:p>
    <w:p>
      <w:r>
        <w:t>『放心好了，每次她回来总会去开冰箱，吃一些东西才睡的。那我先把它拿到冰箱去吧。对了，我们先去房里玩ＰＣ吧，不然也是瞎等无聊。』</w:t>
      </w:r>
    </w:p>
    <w:p>
      <w:r>
        <w:t>在接下来的时间中，我们也只好待在房间里，等着今晚的大餐回来。我兴奋的坐立难安，整个脑袋瓜里尽是等他妹回来后的阴谋。</w:t>
      </w:r>
    </w:p>
    <w:p>
      <w:r>
        <w:t>没多久，我便无趣的躺在小毛的床上。我看了看墙上的时钟，却只过十来分而已。</w:t>
      </w:r>
    </w:p>
    <w:p>
      <w:r>
        <w:t>我闭上双眼，再次想像那有点骚的雯雯。想着想着却想起今天下午在家里所遇到的事情，真叫我不敢相信。</w:t>
      </w:r>
    </w:p>
    <w:p>
      <w:r>
        <w:t>我记得在小茹进去浴室后，我就傻傻的站在原地一两分钟，不知该说些什么话、做些什么事，于是就想说先去小毛家再说。</w:t>
      </w:r>
    </w:p>
    <w:p>
      <w:r>
        <w:t>就在我正要踏出门时，她也从浴室里出来了。</w:t>
      </w:r>
    </w:p>
    <w:p>
      <w:r>
        <w:t>『哥……你又要出去啦……』她有点扭捏的说。</w:t>
      </w:r>
    </w:p>
    <w:p>
      <w:r>
        <w:t>『嗯……对对！等爸他们回来后，妳记得告诉他们说我到小毛家去住一晚，拜托啦。』我搔着头，也有点不知所措。</w:t>
      </w:r>
    </w:p>
    <w:p>
      <w:r>
        <w:t>『好。哥……我刚才……』她不知如何开口，但我已猜到她想说些什么了。</w:t>
      </w:r>
    </w:p>
    <w:p>
      <w:r>
        <w:t>等明天我回来再说吧！掰啦。』此时我脑袋里也乱七八糟的，不知该如何面对这件事，只好使出上上之计！逃避现实！</w:t>
      </w:r>
    </w:p>
    <w:p>
      <w:r>
        <w:t>我在回想那段情况中就不知不觉的睡着，等到我大梦醒来已经是午夜快两点了。我马上翻身起来，看到小毛也睡在旁，便赶紧要叫醒他。</w:t>
      </w:r>
    </w:p>
    <w:p>
      <w:r>
        <w:t>『小毛，小毛，不要睡了，快起来！已经快两点了。』我用力的想摇醒他，终于他也慢慢的转醒了。</w:t>
      </w:r>
    </w:p>
    <w:p>
      <w:r>
        <w:t>『干嘛啊……三更半夜不睡觉在吵什么……』小毛像在说梦话般喃喃自语。</w:t>
      </w:r>
    </w:p>
    <w:p>
      <w:r>
        <w:t>『你睡迷糊啦！快起来，裸体的美女在叫你！』我用激动的口气对他说道。</w:t>
      </w:r>
    </w:p>
    <w:p>
      <w:r>
        <w:t>一瞬间！小毛就像变身为”超级赛亚人三”一样，双眼变的炯炯有神活过来般！彷佛换了一个人似的！我就知道只有这样才有办法叫醒他。</w:t>
      </w:r>
    </w:p>
    <w:p>
      <w:r>
        <w:t>『在哪里！谁没穿衣服？』小毛终于也坐起来了。</w:t>
      </w:r>
    </w:p>
    <w:p>
      <w:r>
        <w:t>『在哪里？当然在妳妹的房间，就是她没穿衣服！』</w:t>
      </w:r>
    </w:p>
    <w:p>
      <w:r>
        <w:t>『拜托！半夜还开什么玩笑啊？』小毛好似又要倒头下去睡，我急忙把她拉住。</w:t>
      </w:r>
    </w:p>
    <w:p>
      <w:r>
        <w:t>『喂！你忘了我们所说的事啦！快起来，探险队要出发了。』</w:t>
      </w:r>
    </w:p>
    <w:p>
      <w:r>
        <w:t>『对唷，那快走吧！还等什么呢！』小毛终于想起来。</w:t>
      </w:r>
    </w:p>
    <w:p>
      <w:r>
        <w:t>我一马当先的便要往雯雯的房间过去，只见小毛在我后面拉住我的衣服，轻声的说道：『且慢！待我去看一下那杯木瓜牛奶她喝掉了没。』</w:t>
      </w:r>
    </w:p>
    <w:p>
      <w:r>
        <w:t>『好啦，快去快去！别浪费时间了。』</w:t>
      </w:r>
    </w:p>
    <w:p>
      <w:r>
        <w:t>只见小毛像小偷一样静俏俏的出去，不一分钟后却像有钱人的公子哥一样，大摇大摆的走进来我就已知道万全俱备了，只欠东风把我们吹到雯雯房里去。</w:t>
      </w:r>
    </w:p>
    <w:p>
      <w:r>
        <w:t>于是我两就慢条斯理的走到雯雯房门口，一转门柄后就跨步进去房间了。</w:t>
      </w:r>
    </w:p>
    <w:p>
      <w:r>
        <w:t>可谁知雯雯居然还没睡，只听她用惊慌的口吻说：『你们两个要干什么！』</w:t>
      </w:r>
    </w:p>
    <w:p>
      <w:r>
        <w:t>天啊！事情不妙了，想不到她居然还没睡！这下我可不只是惊慌了，其中更带着几分的惊愕……</w:t>
      </w:r>
    </w:p>
    <w:p>
      <w:r>
        <w:t>第四章 白吃的午餐</w:t>
      </w:r>
    </w:p>
    <w:p>
      <w:r>
        <w:t>『你们要干什么！』</w:t>
      </w:r>
    </w:p>
    <w:p>
      <w:r>
        <w:t>雯雯只发出一声就顿时把我们从天堂打到地狱，那种心惊胆跳的感觉，真无法用言语来形容！如果硬要打个比方，就像是身为日本人的他们，看到广岛和长崎被美军丢下原子弹一样。不过，这份恐惧只在短短的三秒内就消失了，因为在我面前的雯雯是一丝不褂。虽已半夜快两点了，但她房间的日光灯并未关闭，所以我可很清楚的看到她房里面的所有种种事物。她正仰躺在床上，两腿张的开开的把私处对着我们。而她的手指正不停的在那阴蒂上摩擦，两旁那里有着浓密的阴毛，所以我不是看的很清楚。我万万想不到，居然会在短短不到的二十四小时内，连看两次这种火辣辣的戏。看来雯雯真的把那杯加有“特殊调味”的木瓜牛奶喝下去，因为虽然她嘴巴问我们要干什么，可是她的手指却不停止。我想应该是药下的不够重，她才会没睡着，但又昏昏沉沉的吧。</w:t>
      </w:r>
    </w:p>
    <w:p>
      <w:r>
        <w:t>『我的老天爷啊，真棒的画面……』我自言自语的说。</w:t>
      </w:r>
    </w:p>
    <w:p>
      <w:r>
        <w:t>『还等什么，趁势进攻，来个攻其不备！』小毛轻声的对我说。</w:t>
      </w:r>
    </w:p>
    <w:p>
      <w:r>
        <w:t>我在接到攻击指令后就马上来到雯雯的床边进行突击，看到那小而挺的双乳我立刻使出抓奶龙爪手在她的胸部与大腿上不停的游走。</w:t>
      </w:r>
    </w:p>
    <w:p>
      <w:r>
        <w:t>『雯雯，让我和妳哥来帮妳，今晚绝对让妳高兴。』</w:t>
      </w:r>
    </w:p>
    <w:p>
      <w:r>
        <w:t>我边对她说话，边用手搓她那早已硬起来的乳头，而另一手也渐渐的由大腿移到那有点淫水泛滥的阴部。雯雯身体的另一侧则是小毛在那发动攻势，他低下头来用嘴猛力吸着她亲妹妹的乳头，更不时的轻咬或用舌头在那柔嫩的乳房上盘旋。</w:t>
      </w:r>
    </w:p>
    <w:p>
      <w:r>
        <w:t>『不行啊……这样可是……乱伦……嗯～……可是好舒服喔……』雯雯的理智已渐渐的被性欲给盖了过去，发出娇嫩的哼声。</w:t>
      </w:r>
    </w:p>
    <w:p>
      <w:r>
        <w:t>『对，这样很舒服吧，等一下我会让妳更舒服的。』我把嘴靠在她的耳边细语，顺势用舌头轻舔她的耳朵，亲吻她的耳垂。</w:t>
      </w:r>
    </w:p>
    <w:p>
      <w:r>
        <w:t>小毛的手也移到了雯雯的私处，进而把手指插入那滔滔不绝流出爱液的小穴里，然后再拔出来。他看着手指上的爱液，不假思索的就把它放到嘴里吃下肚。『哇塞！好骚的味道喔。阿胜，我妹的淫水比妳姐味道更重耶，舔的我心痒痒的，你也来试一口看看。』</w:t>
      </w:r>
    </w:p>
    <w:p>
      <w:r>
        <w:t>『真的，那我也要舔看看。』</w:t>
      </w:r>
    </w:p>
    <w:p>
      <w:r>
        <w:t>我移动位置，趴在雯雯张开的大腿前。那神秘的地方毫无半点遮掩，完全的展现在我眼前。『不要这样子……啊……』</w:t>
      </w:r>
    </w:p>
    <w:p>
      <w:r>
        <w:t>意识朦胧的雯雯还试着想要抗拒，但我并不给她机会说话，立即用手指往她的阴蒂上揉，果然一招见效，她终于放弃反抗了。雯雯开始配合着我们，她伸出手来隔着裤子抚摸小毛的老二。只见小毛在他妹的刺激下也越来越兴奋了。他即刻站起身来脱下全身的衣物，抓着雯雯的小手过来握住那已高耸上天的大鸟，并躺在床上要她转过身来舔他的“小小毛”。雯雯她马上转身过去，像狗一样四肢着地在床上爬，爬到小毛的胯下。她的手上下移动，搓着小毛那轻微跳动的老二。她张开口来，像只饥渴的小母狗般，在那上面贪婪的吸舔着。</w:t>
      </w:r>
    </w:p>
    <w:p>
      <w:r>
        <w:t>『啊……他妈的，原来口交是那么的爽，难怪Ａ片里的那些男演员都要叫女生帮他舔。』看来小毛非常的喜欢她妹为他口交，爽的不禁说出口来。</w:t>
      </w:r>
    </w:p>
    <w:p>
      <w:r>
        <w:t>『哥，唔～你的鸟好……呜……大啊，我的嘴……唔……装不下。』雯雯的嘴已塞的满满，她说起话来断断续续，口齿不是很清楚。</w:t>
      </w:r>
    </w:p>
    <w:p>
      <w:r>
        <w:t>『嗯……真棒，快点吸，等一下赏赐妳浓浓的精液。』小毛边说边摸着雯雯那垂在胸前的乳房，并把玩着那小小的乳头。</w:t>
      </w:r>
    </w:p>
    <w:p>
      <w:r>
        <w:t>『小毛，妳妹不知被哪个男生给调教的那么利害，真让你给爽到了。』我趁这时把衣裤都脱了，然后也爬过去躺在雯雯两腿之间。</w:t>
      </w:r>
    </w:p>
    <w:p>
      <w:r>
        <w:t>我把雯雯那掩盖私处的大阴唇向两旁拉开，果见小穴里面源源不绝的流出爱液，而爱液把小穴外的小阴唇给浸的湿滑亮丽，看起来非常的淫秽。我要雯雯把屁股放低，轻放在我的嘴唇上，这样我张口一吸，即便饮到那淫味十足的爱液。</w:t>
      </w:r>
    </w:p>
    <w:p>
      <w:r>
        <w:t>『雯雯，妳这里怎么骚味十足，到底让几个男人上过了！等一下我非要让妳爽上天不可！』雯雯的淫液味道果然像小毛说的一样，又骚又够味！</w:t>
      </w:r>
    </w:p>
    <w:p>
      <w:r>
        <w:t>雯雯在我两前后夹攻下虽然很爽，但总是缺少了强而有力的肉棒来满足她，故她的臀部总是不停的摆动着，恰似在要求我们快把老二放进去。</w:t>
      </w:r>
    </w:p>
    <w:p>
      <w:r>
        <w:t>『小毛，妳妹妹真棒啊，就像Ａ片的那些女演员一样淫荡，真想把她干到失神。』</w:t>
      </w:r>
    </w:p>
    <w:p>
      <w:r>
        <w:t>『好啊！好啊！让我两一起干吧！看看是我这淫荡的妹妹利害，还是我们这两个处男联手利害！』小毛越说心里越亢奋，玩弄他妹乳房的手也越抓越大力。</w:t>
      </w:r>
    </w:p>
    <w:p>
      <w:r>
        <w:t>『啊～又痛又舒服～哥……再用力的揉，我还要更用力的！』雯雯说完话后更加卖力的吸着小毛的大鸟，她的双颊已向内凹陷，可见用了多大的力道，而她的头也成有节奏性的上下动着，那有点小又不会太小的乳房也跟着摆荡着。</w:t>
      </w:r>
    </w:p>
    <w:p>
      <w:r>
        <w:t>『好啊，妳这淫荡的小母狗，让我用肉棒来测试妳小穴的深度！』我说完后就跪在雯雯的屁股后面，把兴奋已久的小弟弟对准她的小妹妹。她的屁股也一直向后摆动来压我的肉棒。</w:t>
      </w:r>
    </w:p>
    <w:p>
      <w:r>
        <w:t>我一手抱着雯雯的腰，一手把雯雯的小阴唇给拨开，让我的肉棒挺在她的花心上。龟头刚触碰到小穴口，只觉得那里又湿又嫩，让我还未插入就已感觉非常的爽快。</w:t>
      </w:r>
    </w:p>
    <w:p>
      <w:r>
        <w:t>（好，就要告别十九年的处男生涯了。）我在心里对自己说着。</w:t>
      </w:r>
    </w:p>
    <w:p>
      <w:r>
        <w:t>谁知还不用我向前顶，雯雯就自己把屁股用力的向后一撞，我的龟头在瞬间已被她的小穴给吞噬了。</w:t>
      </w:r>
    </w:p>
    <w:p>
      <w:r>
        <w:t>『啊……好棒啊，这就是小穴的美妙滋味，真是太爽了。』</w:t>
      </w:r>
    </w:p>
    <w:p>
      <w:r>
        <w:t xml:space="preserve">我感觉到龟头传来阵阵的快感，那小穴紧紧的箍住肉棒，让我的身体爽的都快抖起来了。还不只如此，那小穴里是即湿滑又温暖，让我这没经验的处男险些在三秒内就结束了。我赶紧把老二抽离雯雯的体内，使出提肛绝招关闭精闸，终于把这珍贵的第一次给封锁住。有了刚才那一下“示范”，我心里已有所准备。我再一次把龟头放在她小穴前，双手把雯雯的腰抓的紧紧，怕不小心又被她偷鸡后会忍不住狂射。 我吸了一口气，慢慢的把龟头向小穴里顶进去，温暖的感觉再一次的回到我的肉棒。我一点一点的向阴道里面探索，每多进入一公分，我就多一分的兴奋，终于看着我的肉棒完全插入雯雯的小穴里。光看雯雯的表现就让我觉得她不是处女，在我通畅无阻后更加让我确定。雯雯在我插入她的小穴后闷哼了一声，然后不停的扭腰，把我的肉棒弄得一进一出的，使我不用动就可以感觉她阴道壁跟我老二磨擦的快感。我渐渐的适应小穴紧密又湿热的感觉，于是也开使抽插起来。这又跟被动有着不一样的感觉，真的是爽快到极点！ </w:t>
      </w:r>
    </w:p>
    <w:p>
      <w:r>
        <w:t>『我受不了了，要射了！』小毛在她妹的猛烈炮轰下终于射精投降。小毛他一射精，雯雯她马上喝下，真的是一滴精也没浪费掉，完完全全吞下肚去。</w:t>
      </w:r>
    </w:p>
    <w:p>
      <w:r>
        <w:t>『嗯……好浓好好喝……哥～我以后……啊……要天天喝……嗯……』在我的插动下，雯雯边舔那沾在小毛肉棒上的残流精液边哼着。</w:t>
      </w:r>
    </w:p>
    <w:p>
      <w:r>
        <w:t>『雯雯，妳的小穴好紧啊，我干的好爽，我才想要天天干妳的淫穴呢！』我越说越发用力的把肉棒猛力捣入似有生命的小穴里。</w:t>
      </w:r>
    </w:p>
    <w:p>
      <w:r>
        <w:t>『嗯……阿胜你干的我好……爽……我快要泄了……唔……啊……』</w:t>
      </w:r>
    </w:p>
    <w:p>
      <w:r>
        <w:t>『等等，我们一起啊，再一下下就好了。我要射入妳的体内。』我用最后的力气加速的插着。</w:t>
      </w:r>
    </w:p>
    <w:p>
      <w:r>
        <w:t>『不……嗯～……不行唷……唔……啊……泄了……泄了……』</w:t>
      </w:r>
    </w:p>
    <w:p>
      <w:r>
        <w:t>雯雯达到高潮后阴道开始加速收缩，我一耐不住就跟着射了，全射在雯雯的体内，真的是好舒服啊。</w:t>
      </w:r>
    </w:p>
    <w:p>
      <w:r>
        <w:t>『啊……好……烫……我会……怀孕啊……但好棒……』雯雯高潮过后整个人都无力的趴着，她的长发也散乱的贴在她满身是汗的背上。</w:t>
      </w:r>
    </w:p>
    <w:p>
      <w:r>
        <w:t>在射完后我把那似泄了气的肉棒给拉出来，看着些许精液缓缓的跟着流出，整个人感觉非常的舒畅。我才一离开雯雯，小毛马上递补我的空位，只见他又恢复了雄风，要再来与他妹一较高下了。</w:t>
      </w:r>
    </w:p>
    <w:p>
      <w:r>
        <w:t>『阿胜，这里面都是你的精液，我才不要再用，那就来玩一下后庭花吧。』</w:t>
      </w:r>
    </w:p>
    <w:p>
      <w:r>
        <w:t>『妳妹随你怎么玩，反正我已过瘾了，我看你表演就好啦。』</w:t>
      </w:r>
    </w:p>
    <w:p>
      <w:r>
        <w:t>雯雯依然趴在床上，但小毛不管她很累，还是引了一些爱液到雯雯的花心，也在他龟头上沾了一些爱液，便慢慢的向里插进。『哥，不要，那里我没试过。』</w:t>
      </w:r>
    </w:p>
    <w:p>
      <w:r>
        <w:t>『没试过那就更好，我的肉棒也是第一次插穴啊。两个都是第一次，那最好了。』</w:t>
      </w:r>
    </w:p>
    <w:p>
      <w:r>
        <w:t>只见两个人都趴着做爱，还真是有意思。雯雯趴在床上，而小毛则趴在她背上，就像夹蛋土司一样。</w:t>
      </w:r>
    </w:p>
    <w:p>
      <w:r>
        <w:t>『哇，屁股眼好紧，快把我的肉棒压扁了。』</w:t>
      </w:r>
    </w:p>
    <w:p>
      <w:r>
        <w:t>『好痛啊，拜托拔出来，好痛啊……』雯雯说着流下一滴眼泪。</w:t>
      </w:r>
    </w:p>
    <w:p>
      <w:r>
        <w:t>小毛确哪里肯理她，正所谓箭已在弦上，不得不发呀！于是还是依然在那里抽插着，搅得雯雯是哀求连连。过了几分钟后，小毛喊着他快要射了，便马上拔出老二来。原以为他是要像Ａ片一样，射在他妹的身上。但事实确不是如此，他的肉棒又往雯雯已停止流出我精液的小穴里插入。</w:t>
      </w:r>
    </w:p>
    <w:p>
      <w:r>
        <w:t>『啊！不要又在……』雯雯话未说完，小毛已经把第二次的精液往小穴里面送。小穴又再一次的被射入，她也只能默默的承受了。</w:t>
      </w:r>
    </w:p>
    <w:p>
      <w:r>
        <w:t>第五章 白吃的午餐</w:t>
      </w:r>
    </w:p>
    <w:p>
      <w:r>
        <w:t>一觉醒来后，发现我睡在雯雯的床上，原来我在此厮杀了一夜，真可谓杀的天昏地暗，何时结束我也不知，但看着睡在身旁的雯雯身体我就不难知道，昨晚三军会战打得多么的激烈。</w:t>
      </w:r>
    </w:p>
    <w:p>
      <w:r>
        <w:t>我的精子部队不知死伤多少在雯雯起伏不平的双峰和满是坑洞的阴部，真是个危险地段，让我军损失惨重！</w:t>
      </w:r>
    </w:p>
    <w:p>
      <w:r>
        <w:t>而倒在另一边的则是我的盟军小毛，看来他不只是筋疲力竭，而还有精尽人亡之虑吧！他的军旗“小小毛”不堪雯雯的轰“榨”，已呈永垂不朽之姿，被纤灭于滩头！</w:t>
      </w:r>
    </w:p>
    <w:p>
      <w:r>
        <w:t>但雯雯也没比我们两个好多少，在两军的前后夹击下，虽靠着“地型优势”成功的抵御我和小毛联军，但也累坏了，趴在床上深沉的睡着，阴部还泛着些微的爱液。</w:t>
      </w:r>
    </w:p>
    <w:p>
      <w:r>
        <w:t>我看了看雯雯床头的KETTY猫闹钟，现在已经是下午的２点多啦，也该是起床的时候。我也不管那兄妹两人，就自顾着到盥洗室去刷牙了。</w:t>
      </w:r>
    </w:p>
    <w:p>
      <w:r>
        <w:t>牙刷在我嘴里刷着刷着，忽然间我若有所思的把牙刷拿到我面前，眼睛直盯着它看。啊哈！我又想到一个进军的计谋了。</w:t>
      </w:r>
    </w:p>
    <w:p>
      <w:r>
        <w:t>我三两下的把自己稍微清洗一番，然后就拿着一只牙刷回到雯雯的床上，我趴在雯雯身后，拿着牙刷慢慢地在她的屁股上刷刷刷，而她依然一动也不动的趴着，还在睡觉呢！可能是药效还未完全退去吧。</w:t>
      </w:r>
    </w:p>
    <w:p>
      <w:r>
        <w:t>我用着软毛牙刷在她的小穴旁轻轻的移动，虽然她还在睡眠状态，但她身体已感受到我的攻击，从小穴里一点一滴的流出闪闪发光的淫水，想要来个水淹七军，瓦解我的攻势。但我早已猜到敌军一定会走这一步棋，故一点也不惊慌。</w:t>
      </w:r>
    </w:p>
    <w:p>
      <w:r>
        <w:t>我用反计，把拇指按在雯雯的水坝口，不让其泄洪。一盏茶时间后我把手放开，果然此计得逞，她的营寨反被她的爱液淹没，水流成河，滔滔不绝的从寨门口流出。</w:t>
      </w:r>
    </w:p>
    <w:p>
      <w:r>
        <w:t>正所谓：此时不上更待何时！趁此良机我马上挥军进击，牙刷柄丝毫也没遇到抵抗，三两下就已深入敌境，完全插进阴道里了。</w:t>
      </w:r>
    </w:p>
    <w:p>
      <w:r>
        <w:t>虽说是突击，但敌军也真是训练精良，马上起而迎战，没两下功夫，我的牙刷已被夹住，困在里头了。可我军也不是省油的灯！依然前后冲杀，此时我牙刷军士气正旺，毫不气馁，在此险境里照样缓缓推进，渐渐逼近到雯雯的主帅营前不远了。</w:t>
      </w:r>
    </w:p>
    <w:p>
      <w:r>
        <w:t>此地不亏为大本营，在这里我军遇到了最猛烈的反击，我牙刷军险些失去踪影，我连忙的把它拉拔出来，真是惊险万分，牙刷险掉在小穴里。</w:t>
      </w:r>
    </w:p>
    <w:p>
      <w:r>
        <w:t>那只牙刷非常湿润，上面沾满了爱液，滑滑黏黏的。在那些爱液的帮助下，我把牙刷柄轻轻的往雯雯没几个小时前才被我开苞的菊花蕾里塞，才进去没几公分，雯雯的屁股就抖了一下，眼睛也慢慢的睁开来了。</w:t>
      </w:r>
    </w:p>
    <w:p>
      <w:r>
        <w:t>我连忙的把牙刷抽出，顺势往地上一丢，马上闭上眼睛装睡。我偷偷的瞄瞄她，看到雯雯转了个身，仰躺在床上，把手伸到阴部，在小穴口摸着，手指再慢慢一节节的深入阴道里面。</w:t>
      </w:r>
    </w:p>
    <w:p>
      <w:r>
        <w:t>看到这里我真是感动的说不出话来，本来玩弄她的小穴已经够刺激了，谁知还能在不到三十公分远的距离内，观赏雯雯的自慰秀。</w:t>
      </w:r>
    </w:p>
    <w:p>
      <w:r>
        <w:t>看了一两分钟后我的老弟已硬到不行，我再也忍不住的抓住雯雯的双腿，用力的拉开，嘴靠上她的阴部，使尽全力的吸。</w:t>
      </w:r>
    </w:p>
    <w:p>
      <w:r>
        <w:t>她吓一跳的说：『阿胜，你醒啦！』</w:t>
      </w:r>
    </w:p>
    <w:p>
      <w:r>
        <w:t>我故意调侃她说：『被妳自慰的声音吵醒的啊！』</w:t>
      </w:r>
    </w:p>
    <w:p>
      <w:r>
        <w:t>雯雯沉默一下下后说：『我觉得里面很痒，我也不知道为何会这样？』看来我的牙刷军还真是不赖，一会儿就挑起她的性欲。</w:t>
      </w:r>
    </w:p>
    <w:p>
      <w:r>
        <w:t>『是吗？那我就让妳舒服点吧！』我说完后，就把食指和中指往阴道里面插入，由于刚才我已经把她那里玩的很湿了，所以手指在里面进出很滑顺，有时爱液还会从我的两指间的指缝流出，我马上用舌头去舔，往嘴里吞，真不亏是名符其实的“淫水机”啊！</w:t>
      </w:r>
    </w:p>
    <w:p>
      <w:r>
        <w:t>我的手指搅动得是越来越快，而雯雯的屁股也不断的摇摆着，以迎合我的手指，让它插得更深入。</w:t>
      </w:r>
    </w:p>
    <w:p>
      <w:r>
        <w:t>我再次的开口对雯雯说：『现在好点了没？舒服些了吧？』</w:t>
      </w:r>
    </w:p>
    <w:p>
      <w:r>
        <w:t>雯雯一边轻哼着一边回道：『才没呢，反而更痒了，我好想要……』</w:t>
      </w:r>
    </w:p>
    <w:p>
      <w:r>
        <w:t>这小妮子果真淫荡，都用手帮她服务了还不满足，我故意问她说：『妳想要什么啊？』</w:t>
      </w:r>
    </w:p>
    <w:p>
      <w:r>
        <w:t>她一点也不觉得害羞说：『我要妳的老二用力的干我的小穴！』现在屁股又摆动更大了。</w:t>
      </w:r>
    </w:p>
    <w:p>
      <w:r>
        <w:t>好啊！这是妳自找的，那就不要怪我插烂它了！</w:t>
      </w:r>
    </w:p>
    <w:p>
      <w:r>
        <w:t>我趴到雯雯的身上，把那早已坚硬无比的老二往她那早已湿润多时的阴道插入，而后开始用力的顶，每一下都深深的顶到最深处，然后再慢慢的拔出，又猛力的插入，一直重复着这个单调又爽的事。</w:t>
      </w:r>
    </w:p>
    <w:p>
      <w:r>
        <w:t>『嗯……真棒，还是老二够力，好爽……我还要再更大力的……』看来终于搔到雯雯的痒处了，她也渐渐发出愉悦的哼声和下流的话语。</w:t>
      </w:r>
    </w:p>
    <w:p>
      <w:r>
        <w:t>『好，我就如妳所愿吧！』我把雯雯的双腿张到最开，然后我也开启引擎推进器，尽我的全力冲刺。</w:t>
      </w:r>
    </w:p>
    <w:p>
      <w:r>
        <w:t>果然不出我所料，她就算再厉害也抵挡不了这一招，才不到三十秒，她就已经快受不了了。而照理说使用引擎推进器的我，在这样快速的抽送下，我也该损坏到自己的引擎，快要射出来才对吧！但我却没那种感觉，可能是在昨晚射太多次，有点麻木了吧。</w:t>
      </w:r>
    </w:p>
    <w:p>
      <w:r>
        <w:t>雯雯双手抓紧我的腰，那用力的程度几乎快令我瘀血了。在此同时，她也腰越挺越高，嘴里喊着『我不行了……啊……快要……要泄了……嗯啊……』腰也挺到最高点，然后像浑身无力般瘫软在床上，身体一抖一抖的。</w:t>
      </w:r>
    </w:p>
    <w:p>
      <w:r>
        <w:t>本来还不想射的我，在第一次遇到女生高潮的阴道后，老二被用力一夹，就在朦胧的状态下弃精投降，全射在还紧紧夹着我老二的紧穴里面。</w:t>
      </w:r>
    </w:p>
    <w:p>
      <w:r>
        <w:t>可是我已够本了，昨晚搅了一晚她都没高潮过，今天终于达成目标，插到她失神，忽然觉得自己也满行的嘛</w:t>
      </w:r>
    </w:p>
    <w:p>
      <w:r>
        <w:t>『真精彩！』小毛他居然躺在床上看着我和他妹做爱，而我却不知。『接下来换我来接手吧！』</w:t>
      </w:r>
    </w:p>
    <w:p>
      <w:r>
        <w:t>我一离开雯雯的身体，小毛马上就递补了我的位置，他的屌一下子就长驱直入。看来他已醒来一段时间了，不然刚才还在濒死状态的鸟，现在怎么会精神奕奕、毫不留情用力的插着他的亲妹妹。</w:t>
      </w:r>
    </w:p>
    <w:p>
      <w:r>
        <w:t>而雯雯因为刚高潮完，还在深深的喘着气。我则换了个位置，趴在雯雯的胸部，摸着她的乳房，用嘴吸舔着坚挺的乳头，也用手指用力的捏她的双乳，痛得她唉声连连。</w:t>
      </w:r>
    </w:p>
    <w:p>
      <w:r>
        <w:t>小毛对她妹说：『才小睡一觉后，妳又想要被干啦！妳那么的饥渴吗？』他边说还边用力的干，用力到床都发出“矶矶矶”的声响。可是雯雯也不让须眉，叫的比床大声，叫床功力十足十。</w:t>
      </w:r>
    </w:p>
    <w:p>
      <w:r>
        <w:t>『嗯……你还敢说，你自己还不是一早就又想干我！』雯雯反驳道。</w:t>
      </w:r>
    </w:p>
    <w:p>
      <w:r>
        <w:t>『没错！我就是一早就要教训妳一下，才不会一直勾引别了！』</w:t>
      </w:r>
    </w:p>
    <w:p>
      <w:r>
        <w:t>『就凭才破处男身的你也想教训我！门都没有，看我的厉害！』她一说完就阴部用力，整着阴道把她哥的老二箍的紧紧的，还好是因为她阴户太湿了，不然小毛的鸟就要卡在里面了。</w:t>
      </w:r>
    </w:p>
    <w:p>
      <w:r>
        <w:t>果然没三两下，小毛就受不了，拔出他的老二，射精在她妹的屁眼上了。</w:t>
      </w:r>
    </w:p>
    <w:p>
      <w:r>
        <w:t>『好紧的穴，真是他妈的爽，真想马上再来一次，爽个过瘾！』小毛深深的吐了一口气后说道。</w:t>
      </w:r>
    </w:p>
    <w:p>
      <w:r>
        <w:t>『呵，我就说吧，就凭你！』雯雯躺在床上笑着。</w:t>
      </w:r>
    </w:p>
    <w:p>
      <w:r>
        <w:t>看着雯雯那湿淋淋的阴部，让我再想起我妹昨天也流了一滩爱液在椅子上，那湿润的程度，应该不下于雯雯吧。</w:t>
      </w:r>
    </w:p>
    <w:p>
      <w:r>
        <w:t>我再看一看时间，已经过了一个多钟头，现在已经是３点多了。我决定回家看看我妹的反应，于是就不管他们两还是床上嘻闹，说了一声掰我就走人了。</w:t>
      </w:r>
    </w:p>
    <w:p>
      <w:r>
        <w:t>我骑着脚踏车，缓缓的往我家的方向移动，看着已经是快接近黄昏的太阳，还是觉得刺眼，可能是玩的太多，睡眠不足的关系吧！</w:t>
      </w:r>
    </w:p>
    <w:p>
      <w:r>
        <w:t>我刚到家还未进家门就看到“猪哥德”从我家走出来，然后对着屋里面喊一声：『倩倩老师，下次见了。』猪哥德他非常的名符其实，外号就是因为他非常之猪哥而来的！</w:t>
      </w:r>
    </w:p>
    <w:p>
      <w:r>
        <w:t>我姐升上大二后，为了帮爸妈省一点钱，于是也帮在我家附近的高中生补习当家教，但也只有猪哥德是到我家上课的，因为他就住在我家对面，是我小时玩伴。</w:t>
      </w:r>
    </w:p>
    <w:p>
      <w:r>
        <w:t>猪哥德转过身来，看到我微微笑着说：『嗨～阿胜，你回来啦，怎么啦？好没精神的样子？不像我！只要上完你姐的课我就精神饱满啊！』</w:t>
      </w:r>
    </w:p>
    <w:p>
      <w:r>
        <w:t>『我看起来很没精神吗？不会吧？这件事就别管它了！倒是有一件事我一直很想问你，你不是很懒得读书，为何会来上家教课啊？』我说。</w:t>
      </w:r>
    </w:p>
    <w:p>
      <w:r>
        <w:t>『原来是这件事啊，本来妳姐是叫我不能告诉别人的，但因为是你姐，所以我偷偷跟你说啊，其实呢……我要回家了，拜拜，下次见。』说完后一溜烟的就跑回家去了。</w:t>
      </w:r>
    </w:p>
    <w:p>
      <w:r>
        <w:t>哇靠！一件事说的没头没尾的，真他妈的气死人，真不知他在搞什么！</w:t>
      </w:r>
    </w:p>
    <w:p>
      <w:r>
        <w:t>我转身要回到屋里去，发现我姐不知在何时已站在门口了，可能猪哥德就是看到我姐出来所以才不讲的吧！不知是何事那么的秘密。</w:t>
      </w:r>
    </w:p>
    <w:p>
      <w:r>
        <w:t>『嗨，姐～午安唷。』</w:t>
      </w:r>
    </w:p>
    <w:p>
      <w:r>
        <w:t>『你还敢说午安，快老实招来，你昨晚到哪去了？』</w:t>
      </w:r>
    </w:p>
    <w:p>
      <w:r>
        <w:t>『我……没有啊！我到小毛家去住一晚，我不是有留纸条吗？而且我也有跟小茹说啊！』</w:t>
      </w:r>
    </w:p>
    <w:p>
      <w:r>
        <w:t>『是吗？算了，纸条我是没看到，那小茹也没说，既然你是去小毛家过夜的话，没关系，不要乱跑就好了。』这就是我觉得姐最大的缺点，碎碎唸！</w:t>
      </w:r>
    </w:p>
    <w:p>
      <w:r>
        <w:t>『知道啦～』我没力的回答道。</w:t>
      </w:r>
    </w:p>
    <w:p>
      <w:r>
        <w:t>不要只是跟我打马虎，要听进去才行呀！不管妳了，我要出去一下，刚好你回来，你看家吧，我要走了。』说完后我姐就头也不回的走掉了。</w:t>
      </w:r>
    </w:p>
    <w:p>
      <w:r>
        <w:t>我看家是吧，那就是家里没人在啰，算了，再去睡一觉吧！</w:t>
      </w:r>
    </w:p>
    <w:p>
      <w:r>
        <w:t>我经过我妹的房间时，情不自禁的就走了进去，站在她的椅子前，看着昨天被浸湿一片的地方，有股莫名的淫秽感觉！虽说那早已乾了，但在木头的椅子上已留下浸过水的痕迹，颜色有点不同。</w:t>
      </w:r>
    </w:p>
    <w:p>
      <w:r>
        <w:t>唉……别想那么多了，我还是先去睡觉，晚上再说吧……</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