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我与女友在校园里的性生活经历</w:t>
      </w:r>
    </w:p>
    <w:p>
      <w:r>
        <w:t>.</w:t>
      </w:r>
    </w:p>
    <w:p>
      <w:r>
        <w:t>我和她是在2003年3月29日晚在电影院里确定关系的。那天晚上我们第一次接吻了。当然我有过女朋友，谈过恋爱，所以不是第一次，但是我知道她是第一次，或许我就是她的初恋恋人吧。那天晚上我们选择了在旁边一个学校的电影院看电影，进去之后找了一个靠边靠后的位子，应为我们平常看电影也喜欢找那样的位子，电影院的感觉大家可能都知道，很黑很有那种气氛，电影里边还会时不时地有一些刺激性的镜头。</w:t>
      </w:r>
    </w:p>
    <w:p>
      <w:r>
        <w:t>所以我们确定了男女朋友关系后，我抱着她，慢慢地亲了她的额头，亲着她的脸，最后我们的嘴唇碰到了一起，吻在了一块，舌头伸进了她的嘴里。当她的舌头伸进我嘴里的时候我会拼命地吸，让她几乎收不回去。第一次，我们亲得很投入，很开心。今天我发现了她的嘴唇很敏感，因为当我的嘴唇碰到她的嘴唇时她像触电般地往后缩了一下。</w:t>
      </w:r>
    </w:p>
    <w:p>
      <w:r>
        <w:t>从此以后，在校园里空余时间我们几乎是形影不离，一有空我们就会找个安静的地方亲热。我们找遍校了园的每一个角落，我们会为每找到一个非常隐蔽的地方而兴奋，然后情不自禁地抱在一起，抱得很紧很紧，抱很久很久。</w:t>
      </w:r>
    </w:p>
    <w:p>
      <w:r>
        <w:t>然后开始疯狂地吻，吻她的嘴唇，把她的整个嘴唇都吸进嘴里，用舌头碰它。如果是草地上我们会坐下来，让她躺在我的怀里，让她仰着，那样亲她会更方便更舒服，让她压在自己的腿上抱着她整个人会更有感觉。而且不听话的手还可以动一动她的胸部。当我第一次动她的胸部的时候我发现她比我第一次碰到她的嘴唇时反应更强烈。这是我发现她的第二个敏感区。</w:t>
      </w:r>
    </w:p>
    <w:p>
      <w:r>
        <w:t>记得有几次晚上我们站在公园里的树林里，抱着她一边亲她的嘴唇一边摸她的胸部，不到十分钟，她开始疯狂了，我感觉得到她抱着我越来越紧，手上的力气感觉却越来越小，因为她站不住了，她开始往下蹲。喉咙里边发出了一种让我非常兴奋的声音，声音也是越来越大。</w:t>
      </w:r>
    </w:p>
    <w:p>
      <w:r>
        <w:t>甚至还不停地叫着我“杜杜，快点！……杜杜，快点！”这时我会不顾一切的摸她的胸部，吻她的嘴唇。直到我的下边实在是受不了了，简直就快要胀坏了的时候或者我的手实在是太累了，我会轻轻地要求宝宝，能不能帮帮我，我也想要你动动。</w:t>
      </w:r>
    </w:p>
    <w:p>
      <w:r>
        <w:t>开始几次她怎么也不愿意，我完全可以理解。毕竟我们都还是学生，她才大一，而且没有谈过恋爱，更不可能碰过男人隐私的地方。当我让她碰的时候她肯定要紧张要犹豫要害怕等等什么复杂的心情的都有。但是毕竟我们天天在一起，而且她偿过我摸她吻她的感觉，肯定是舒服，所以她天天会想要，天天会想和我一起，天天让我摸她，直到她疯狂。</w:t>
      </w:r>
    </w:p>
    <w:p>
      <w:r>
        <w:t>连续好几天都是我帮她动，动完之后她知道我也好难受，很想她，很希望她也能像我一样抚摸我的那些敏感地带。终于，也是在那个公园里的另一个隐蔽的地方她的手伸进了我的内裤，其实我的jj早就像钢筋般地盯着裤子，但是当她的手解开我的皮带碰到我的小腹时，我醉了，我疯了。因为我的小肚子感觉到了那几个凉凉的手指头，我深爱着的女朋友的手指头已经慢慢地慢慢地就快要碰到我的最敏感最神圣最兴奋的地方了。</w:t>
      </w:r>
    </w:p>
    <w:p>
      <w:r>
        <w:t>她碰到了，摸到了，感觉到了，她还告诉我，好硬啊，怎么会这么硬啊？她在周围抚摸了几下之后索性就直接将我的jj，硬硬的jj,烫烫的jj我在了手中。但是她不知道前后推动我会很舒服，她不知道手淫是怎么回事。这是我实在是受不了了，也已经陶醉了，但是也很失望，她只是我着轻轻地握着，她怕我疼，她不敢动。</w:t>
      </w:r>
    </w:p>
    <w:p>
      <w:r>
        <w:t>没办法，我只能告诉她：“宝宝，动一下，来回前后地推动一下，那样我会很舒服的。”</w:t>
      </w:r>
    </w:p>
    <w:p>
      <w:r>
        <w:t>“不会疼吗？”</w:t>
      </w:r>
    </w:p>
    <w:p>
      <w:r>
        <w:t>“当然不会，笨蛋！”这时她才开始轻轻地动起来。虽然只是轻轻的，但我也感觉特别舒服。我抱着她紧紧地抱着她，不停地告诉她“快点，用力点，握紧点”。终于，一泻千里，jy全部射出来了，射的她满手都是，而且身上还没纸。她看着我我看着她，非常尴尬，她还问我这是什么啊？我只好让她擦我衣服上边，可他说脏，回去洗。</w:t>
      </w:r>
    </w:p>
    <w:p>
      <w:r>
        <w:t>别人说在露天，在野外ML是一件很爽的事情，会有意想不到的效果。然而我却发现，在露天，在野外让女朋友给我手淫也是非常的舒服，有一种特殊的感觉。当然在草地上脱掉女友上边的内衣，在那种自然光下看她的胸部，抚摸她，亲她也是别有情趣了。感觉也是非常好。</w:t>
      </w:r>
    </w:p>
    <w:p>
      <w:r>
        <w:t>所以后来我们经常到野外玩，我们选择假山的山洞里，这里很隐蔽，脱掉裤子也没关系，只是那样的话不能太投入，必须要听着外边的动静，一旦发现有人要先咳嗽几下让别人听到，表示不要进来，我们在里边。如果要寻求刺激的话，我们会白天里选择在足球场上，公园里的草坪上，学校楼顶上，用一件衣服盖在上面就可以了。</w:t>
      </w:r>
    </w:p>
    <w:p>
      <w:r>
        <w:t>那才叫真正的天是盖子地是铺，抱着女朋友在野外亲热真是很舒服。慢慢地，我们已经习惯了大胆了，以致我们中午在教室里边上自习时，晚上在录像厅里看录像时，她那滑滑的细细的嫩嫩的手都会伸到我的内裤里不停地抚摸与推动，让我兴奋让我陶醉让我疯狂，直至我的jy射出来。</w:t>
      </w:r>
    </w:p>
    <w:p>
      <w:r>
        <w:t>当然，从那次以后我们身上都备好了很多很多的餐巾纸的。再也不用为手上弄得那么多而尴尬了。当然光她给我手淫，我亲她，给她抚摸胸部，肯定是解决不了我们那不停地燃烧着的烈火的。熊熊的烈火继续地燃烧着，而且是越烧越旺，什么叫作干材烈火，我想这就是干材烈火吧。</w:t>
      </w:r>
    </w:p>
    <w:p>
      <w:r>
        <w:t>随着期末考试的来临，课程越来越紧，压力越来越大，看着自习教室的人也是越来越多，考试的前半个月自习室从来都是座无虚座啊，天天都是满满的。像那些靠墙角的，靠内墙壁的可以说都是情人专座，如果不没天亮就去占好或者头天晚上拿书占好的话是不可能拥有的。</w:t>
      </w:r>
    </w:p>
    <w:p>
      <w:r>
        <w:t>因为那些座在外边的人看不见，在里边的人基本上是不会去看别人的，这都是校园里的一些习惯，看见了也会装作没看见，习以为常了。我曾经就听见过后边墙角传来了女孩的呻吟声，但是谁又好意思回头看别人呢？当作没听见吧，要受不了的话就干脆出去给他们留出一点时间吧。</w:t>
      </w:r>
    </w:p>
    <w:p>
      <w:r>
        <w:t>我本来就是不爱学习的“坏”学生，每到了这种情况我当然也不可能没天亮起来和别人抢座了，但是习惯了考试突击的我当然也不可能不学习啊，不看书考试是肯定过不了的，即使过了也是侥幸。所以我们选择了通宵，当然选择通宵的不会只有我们两个，每到期末考试前，学校会有专门的通宵教室的。</w:t>
      </w:r>
    </w:p>
    <w:p>
      <w:r>
        <w:t>十一点之前我们从学校超市买好晚上的零时与水，带好外套。两点半以前，当然是我们学习的最好时段，这段时间我们会静心地好好地学习，尽量把计划的任务以最快的速度完成。到了两点半以后，一般来说都是昏昏欲睡，什么也看不进去了。我们不会再呆在那种人多而又枯燥的地方了。</w:t>
      </w:r>
    </w:p>
    <w:p>
      <w:r>
        <w:t>当然晚上教学楼门是被锁了的，又专门的人看管，所以肯定是出不去了。只能在那一栋楼里边转，尽量选择一个隐蔽的地方，基本上都是最上面一楼的楼梯上，这样如果有人上来能听到他的脚步声，这是我们可以先发出声音，告诉她有人不要上来。如果在我们之前有人上去了，他也肯定会用同样的方式告诉我们，是我们只能寻找别的地方。上面是不会再有人下来的，因为上边就是楼顶了。</w:t>
      </w:r>
    </w:p>
    <w:p>
      <w:r>
        <w:t>这里应该是最好的地方，一旦被我们占有，我们会为我们的幸运而先祝贺一下，比如亲一个或者拥抱一下。然后拿出我们准备的报纸一张一张地铺好，在挽着女朋友的腰部，扶着她小心得让她慢慢地坐好。最后我会痛痛快快地一下子坐下去，像是大功告成，我们可以休息了。</w:t>
      </w:r>
    </w:p>
    <w:p>
      <w:r>
        <w:t>通常我会坐在她的右边，因为我的右手力气比较大。把她一下全抱在怀里，吻吻她的额头，亲亲她的嘴，亲亲地摸摸她的胸部，让她一天的疲劳似乎瞬间全部消失，渐渐地美好地进入梦乡。往往都是在天亮的时候她在我的怀里醒来，我的一条腿和一只手全部麻了，几乎是一点知觉也没有了，正常情况下需要十来分钟才能缓过来。</w:t>
      </w:r>
    </w:p>
    <w:p>
      <w:r>
        <w:t>她刚醒来的时候是不能动的，因为突然从我身上离开动作太大手和腿麻的那种滋味实在是太难受，一般都是先睁开眼睛聊会儿天，问一问睡得好不好舒不舒服，她也会问一问我累不累，昨天晚上我有没有睡觉之类的。当然我肯定是没有睡着，或者是基本没睡了，整一个几十斤的人躺在我的怀里一个晚上当然也是很累得了，不然腿和手怎么可能麻成那个样。</w:t>
      </w:r>
    </w:p>
    <w:p>
      <w:r>
        <w:t>但是只要她一问心里就热乎乎的，什么感觉也没有了，毕竟是抱着我爱的女孩睡觉，再累也值得。我总会告诉她“不累，你才几斤重，还有那么多是地板支撑着。”当然，她也知道我累的，但是她就是想躺在我的怀里睡觉，她说：只有那样她才睡得踏实，睡得舒服。</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