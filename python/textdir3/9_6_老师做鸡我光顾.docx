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老师做鸡我光顾</w:t>
      </w:r>
    </w:p>
    <w:p>
      <w:r>
        <w:t>我在北京近郊的一个城市里工作，大学毕业后自己办了一家公司，赚了一笔钱，同学们和朋友们都很羡慕我。因为事业忙，我一直没找对象，到实在忍不住了，就找个小姐出出火。</w:t>
      </w:r>
    </w:p>
    <w:p>
      <w:r>
        <w:t>２年前，我到北京出差，晚上住在一个不大的旅馆里。１１点钟的时候，有女的打问要不要小姐，我当时正在酒后，欲火难捺，但因喝酒太多，鸡巴硬不起来，就不耐烦地说：「不要了！」那打电话的女人很有耐心，说有刚刚来做的下岗女工，年龄虽然大些，但风韵十足，也很乾净。我心里一动，就告诉她：「那就让那老小姐来吧！」但等了大半个小时还不见人影，我就关上灯，迷迷糊糊地睡着了。</w:t>
      </w:r>
    </w:p>
    <w:p>
      <w:r>
        <w:t>夜里，我朦胧间发现一个女人睡在我身边，肉体丰满滑溜。那女人柔说：「老板，您醒了，要不要我啊？要我一次２００元，若是要我陪您过夜，只需要５００元。」我当时困得很，就一把搂住她的身子，一手揉着奶子，一手摸着她的道，眼也不睁地说：「陪老子过夜，拿你的工夫好好伺候老子，钞票随你拿！」那女人仍然怯怯羞羞地问：「老板是要口交还是肛交？」我正犯困，便不耐烦地说了一句：「随你。」那女人就柔顺地把头拱进我的裤裆里，用嘴吞吐我的大鸡巴，她用舌舔、用嘴巴吸，确实口交好工夫。不一会，我的大鸡巴坚硬暴挺，一泄如注，大股大股的精液全部喷进了她的嘴里，只听「咕噜，咕噜」几声，那女人居然把我的精液全部咽了下去。我心想：下岗女职工年龄大、相貌差、皮肉松弛，容易下工夫伺候嫖客，就眼也不睁地说：「先睡吧，明早再好好弄（操）你！」第二天我醒来时，那女人还在甜睡，她的半个脸埋在松软的枕头里，但因蹬开了被子，女人雪白的屁股露在了外边。这女人的大白臀确实丰满，又大又白，穴毛油光发亮，菊花花芯（臀眼）黑黝黝、红艳艳的，实在迷人。我心想：这女人屁股美，脸蛋不一定美，下岗职工年龄一般都４０左右，看摸样肯定不如年轻小姐水灵，索性玩玩她的大白臀吧，也不枉化嫖资！</w:t>
      </w:r>
    </w:p>
    <w:p>
      <w:r>
        <w:t>於是我拿了一只大香蕉，套了一个避孕套（从女人带来的包里找到的），在热水里蘸了一下，轻轻地塞进女人的玉门里。女人屁股动了动，似乎发觉了，但并不拒绝，我索性一使劲，把大半只香蕉全插进了她的穴里。只听那女人哼哼了两声，说：「老板你坏，人家还睡觉，你就捣乱，昨天夜里你倒精神呢！」说着，把大白屁股往后耸了一下。我被她的大白臀给迷住了，乾脆把她的口红也拿出来，舔上些唾液润滑了一下，悄悄地突然一下子捅进她的屁股眼！</w:t>
      </w:r>
    </w:p>
    <w:p>
      <w:r>
        <w:t>「哎呀，妈呀！你用什么东西捅人家的臀眼啊？痛死我了！」那女人边说边一下子坐了起来。我这才看到这女人的面孔，好美丽动人的一副摸样啊！绝对的中年美人。只是看着面熟，好像在哪里见过她……啊，天啊！她，这女人，这不是我中学时数学老师马桂彩吗？！我吓得赶忙跪在地下！</w:t>
      </w:r>
    </w:p>
    <w:p>
      <w:r>
        <w:t>马老师是年２８岁，是学校的业务骨干。课教的好，人又漂亮，为人也很和气，在学校里威信很高。不幸的是丈夫出国遭遇车祸死了，一双双胞胎儿女又不幸患了白血病，光住院治疗已经花了几十万元，学校的师生们和社会各界也都捐款，可到目前还是治不好。巨额的医疗费把马老师愁得走投无路，为了一双爱的儿女不至於因无钱医治而死去，马老师无奈走上了出卖色相和肉体的路子。</w:t>
      </w:r>
    </w:p>
    <w:p>
      <w:r>
        <w:t>马老师本在北京附近一个城市工作，为了怕熟人认出自己，只好利用星期天和节假日到京城卖淫挣钱。这对一个从事教育多年的优秀教师来说，内心的巨大痛苦是无法想像的！</w:t>
      </w:r>
    </w:p>
    <w:p>
      <w:r>
        <w:t>马老师流着泪，抽泣着说完事情的经过，忽然昂起头，毫无羞涩地、冷冷地对着我说：「好同学，以前我们是师生，你是我的好学生，还是学习委员，我也特别喜欢你。可是今天，你的老师落难了，为了我的两个孩子，我只有靠我的肉体来救他们的命！今天老师也不怕丢人了！好了，老师不啰嗦了，今天你是嫖客，我是卖淫的妓女，为了你的钱，老师愿意让你玩，花样随你，只要你肯付钱！」说着，马老师竟然反过身来，趴在床上，把她的大白臀高高地蹶起来，催促道：「好同学，你快来吧！穴交２００，口交加１００，如果要肛交，再加３００，一共６００元，老师不多要你的钱。哈哈，哈哈……」马老师笑着笑着又哭了，哭得很伤心。</w:t>
      </w:r>
    </w:p>
    <w:p>
      <w:r>
        <w:t>我羞得无地自容，万分尴尬。记得当时我把身上带的所有的跑业务的钱（大约七、八万元）都扔给马从京城回来后，不几天，我收到了马老师汇来的钱和信，大意是感谢我的好薏，但对治病仍是杯水车薪，无济於事，不要因此耽误了我的公司生意。我看了非常感动，多么好的老师啊！</w:t>
      </w:r>
    </w:p>
    <w:p>
      <w:r>
        <w:t>我发誓一定要帮助她！便以马老师孩子治病为理由，广泛联系我的同学们，为马老师募捐，一些大款同学纷纷解囊，很快凑足了一百多万。可是，万万没有想到的是，当我们把钱送到马老师家的时候，两个孩子已经不治身亡了！</w:t>
      </w:r>
    </w:p>
    <w:p>
      <w:r>
        <w:t>马老师浑身戴孝，凄凉中透着冷艳的美丽。听说我们的来意，马老师恸声长唏，欲哭无泪，她缓缓地走到我们几个同学面前，长长地跪了下来……在此后的日子里，马老师总是缭绕在我的心头，我多次想去找她或给她打电话，但羞、恨、悔多种情感交织在一起，使我不敢面对她甚至不敢听到她声音。我什么也做不下去，甚至对象也懒得谈。</w:t>
      </w:r>
    </w:p>
    <w:p>
      <w:r>
        <w:t>我万万没有想到的是，一年后，马老师居然自己来到我的办公室求职。</w:t>
      </w:r>
    </w:p>
    <w:p>
      <w:r>
        <w:t>（下集）娶了老师马桂彩做老婆我收留了马老师，让她做了我的女秘书，实际上也是我的总管和顾问。半年后，马桂彩老师暗示希望嫁给我做妻子，甚至是做情人也可以。因为她是我的老师，我心里总有一种心理障碍，不敢想像和老师作爱是一种什么样子。</w:t>
      </w:r>
    </w:p>
    <w:p>
      <w:r>
        <w:t>为了消除我的顾虑，马老师故意打扮得娇艳迷人，每天都有意识地勾引我，她甚至娇滴滴地说：「老板，你以后不准再喊我老师，人家的嘴、屁股眼和嫩穴都让你操过了，你喊我老师不是羞辱我吗？我现在是你的女秘书，我的职责是帮你工作，陪你睡觉。」我何尝不想操美丽娇艳的马老师呢？只是心理上有顾虑。</w:t>
      </w:r>
    </w:p>
    <w:p>
      <w:r>
        <w:t>为了打消我的顾虑，马老师悄悄给我服了强劲的春药，她为了使自己更浪更骚，马老师她自己也服用了女性催情药物。那一天在我的办公室里，马老师全身赤裸，光着大白臀趴在掉茅坑里了上，变着花样让我操穴。那一天我足足操了她五个小时，在马老师的嘴里、穴里、屁眼里都射了精，她被操得趴在掉茅坑里了上起不来。</w:t>
      </w:r>
    </w:p>
    <w:p>
      <w:r>
        <w:t>我一边操她，一边问：「马老师，你是不是骚穴，浪货，破鞋？」马老师被操得上气不接下气，呻吟着回答说：「我是……我是……你老师，是货真价实的骚穴……浪货兼破鞋！我克夫克子女，把他们都克死了……我是个有罪的坏女人，我卖淫、卖屁股、卖灵魂，给教师这个高尚的职业抹黑……我是个不知羞耻的破鞋浪货！啊啊啊啊啊……你操死我吧！从今以后……哎呀！你马老师我的心、我的身、我的灵魂、我的穴、我的大白臀、我的大奶子都献给我亲爱的学生丈夫……哎呀！啊啊……好丈夫，亲亲丈夫，只要你不嫌弃，今后我就是你的妻子、老婆、情妇，是你的床上用品……」我一边用大鸡巴猛操马桂彩的嫩穴，一边用双手抚摩着她的大奶子说：「马老师，你在讲台上要是这么骚浪该有多么好啊！你可以让全班同学集体轮流操你的穴呀！」「啊啊啊……你这个没良心的，人家啥都给了你，还好意思羞辱你的老婆！哎呀，操死我了！你轻一些用力，你想把你的老师媳妇给糙死啊？啊……啊……亲亲的小丈夫，好丈夫，我给你生个儿子好不好？你老师老婆的穴还不老，只要你播种，我的骚穴还能育苗呢！啊啊啊……哎呀……啊啊啊啊……亲亲的冤家好老公，你操得人家浑身舒服，我一定给你生个儿子，报答你的操穴之恩！」这次操穴后，我和马老师正式结婚。半年之后，马桂彩怀孕，为了伺候她怀孕的身子，我把她妹妹接了来，因为马桂彩怀孕不便操穴，我便把她妹妹马桂云给操了，马桂彩为此哭了三天，最后答应我和她妹妹保持情人关系。但是，我和马桂云感情日渐深厚，她是一个县文工团的报幕员，今年才２６岁，比她姐姐更漂亮，更有风韵，也更加骚浪，不久她也怀了孕！</w:t>
      </w:r>
    </w:p>
    <w:p>
      <w:r>
        <w:t>一下子两个孕妇，可把我愁坏了。家丑不可外扬，只好把丈母娘接来伺候两个女儿的月子。丈母娘今年４９岁，是个老美人，她来了和两个女儿在一起，就像姐妹仨一样。这丈母娘来了之后，对我占有她的两个闺女很有意见，她让我选择一个当媳妇，把另一个女儿带走！</w:t>
      </w:r>
    </w:p>
    <w:p>
      <w:r>
        <w:t>到手的美人我岂能放手！乾脆给丈母娘下了十倍的烈性春药，这老女人灵魂出壳，竟然当着她女儿不在的时候勾引我，我於是乘机和她作爱，并录像我把录像放给三个女人看，把丈母娘羞得无地自容，两个闺女也偏向我，骂她们的母亲是老不要脸、老骚货、假正经，居然偷女婿！</w:t>
      </w:r>
    </w:p>
    <w:p>
      <w:r>
        <w:t>后来，我把她们娘仨都纳为我的老婆，只是她们之间以姐妹相称呼，从此我们一起过日子。马桂彩、马桂云姐妹俩各给我生了个儿子和女儿。我经常把三个女人弄到一起操穴，哎呀，那感觉，真是好得没法形容了！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