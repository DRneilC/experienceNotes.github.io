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班游</w:t>
      </w:r>
    </w:p>
    <w:p>
      <w:r>
        <w:t>不知不觉中，时间已悄悄过了四年，犹记开学时大家都是一副傻头傻脑却又刻意装成很冷酷的好笑模样，如今当大家都打成一片时，却只剩下最后一年相处的时间，于是有人提议这个暑假里一定要办个活动，毕竟以后能像这样融洽相处的日子不多了！</w:t>
      </w:r>
    </w:p>
    <w:p>
      <w:r>
        <w:t>而且大家发现同学当这么久了，竟没几张可以放在毕业纪念册上真正留作纪念的照片！</w:t>
      </w:r>
    </w:p>
    <w:p>
      <w:r>
        <w:t>因此也想利用这次机会好好的拍个几张照片放在毕册上作为日后的回忆，不过因为毕业旅行才刚过而且有的同学都已经回到南部、中部家中了，所以这次要去的人数不多大概只有十个人左右，约了一天大家聚在一起讨论出游的细节。</w:t>
      </w:r>
    </w:p>
    <w:p>
      <w:r>
        <w:t>主办人兼康乐的彦新说道：“人数就确定这样了，不要突然跟我说不去，这样我会很难做事！”</w:t>
      </w:r>
    </w:p>
    <w:p>
      <w:r>
        <w:t>小胖在旁吆喝道：“不会啦！到时谁反悔大家就把他捉起来阿噜吧伺候。”</w:t>
      </w:r>
    </w:p>
    <w:p>
      <w:r>
        <w:t>彦新宣布说：“那大家就这样说定了，每个人先交五百元当公费，以后多退少补。”</w:t>
      </w:r>
    </w:p>
    <w:p>
      <w:r>
        <w:t>彦新对阿良说：“我把要买的东西都列在清单上，就麻烦阿良、小胖、阿噜，你们三个住得近，载东西比较方便，就辛苦一点负责采买当天烤肉需要的东西了，载不下的话，恐龙你就帮忙载一点，有没有问题？”</w:t>
      </w:r>
    </w:p>
    <w:p>
      <w:r>
        <w:t>我爽朗的说了声：“没问题，包在我身上！”</w:t>
      </w:r>
    </w:p>
    <w:p>
      <w:r>
        <w:t>彦新说：“如果没其它问题的话，那天大家就准时在台北车站前集合，不要给我迟到喔！还有当天可能会下去玩水，别忘了多带一套衣服及手电筒。”</w:t>
      </w:r>
    </w:p>
    <w:p>
      <w:r>
        <w:t>平常最龟毛的阿志抱怨说：“这次又没有美眉一起去，一定不会好玩的！”</w:t>
      </w:r>
    </w:p>
    <w:p>
      <w:r>
        <w:t>彦新说：“好啦！为了大家的幸福，我会尽力去找的，但是找不到就别怪我了。”</w:t>
      </w:r>
    </w:p>
    <w:p>
      <w:r>
        <w:t>阿良说：“阿志，你不用怕没有美眉，如果彦新找不到，我帮你约壮哥，她一定很愿意去的。”</w:t>
      </w:r>
    </w:p>
    <w:p>
      <w:r>
        <w:t>（壮哥是我们班毕业旅行时认识的一个女生，身材非常的粗壮像个男人婆一样，好像还蛮喜欢阿志的。）</w:t>
      </w:r>
    </w:p>
    <w:p>
      <w:r>
        <w:t>阿志露出恐惧的神情说：“拜托千万不要，算我求你！我现在一想到她腿都发软了。”</w:t>
      </w:r>
    </w:p>
    <w:p>
      <w:r>
        <w:t>在大家一阵的打闹嘻笑之下决定了这次的露营活动。</w:t>
      </w:r>
    </w:p>
    <w:p>
      <w:r>
        <w:t>＊＊＊＊＊＊＊＊＊＊＊＊</w:t>
      </w:r>
    </w:p>
    <w:p>
      <w:r>
        <w:t>那天我们早早的就在台北车站集合，彦新宣布了一个好消息，他找到女生愿意跟我们一起出去玩了！</w:t>
      </w:r>
    </w:p>
    <w:p>
      <w:r>
        <w:t>大家怀着雀跃的心情直问着他：“女生呢？怎么没看到？到底在哪里？长得好不好看？哪个学校的？”</w:t>
      </w:r>
    </w:p>
    <w:p>
      <w:r>
        <w:t>彦新说：“先别吵！女生是上次一起去毕业旅行的北商女生介绍的，对象是小他们一年级的学妹，女生等一下就来了，好不好看我也不知道，因为我也没有看过，不过听说素质不错、美女如云。”</w:t>
      </w:r>
    </w:p>
    <w:p>
      <w:r>
        <w:t>过了不久，女生开始陆陆续续的到了，第一个到的女生是个暴牙的牙套妹，长相实在是有点抱歉，光看到那口大暴牙就令我们大大的失望，不敢对女生的长相抱太大的希望了。</w:t>
      </w:r>
    </w:p>
    <w:p>
      <w:r>
        <w:t>我们男生开始议论纷纷，长这个样子就叫美女，后面还如云，啊！完了！完了！</w:t>
      </w:r>
    </w:p>
    <w:p>
      <w:r>
        <w:t>小虎对彦新说：“啊呦喂…彦新你嘛帮帮忙！找这种的，害我们光看到就阳萎了！”</w:t>
      </w:r>
    </w:p>
    <w:p>
      <w:r>
        <w:t>其他人也在旁边加油添醋的说：“什么才阳萎！我都已经倒阳了！”</w:t>
      </w:r>
    </w:p>
    <w:p>
      <w:r>
        <w:t>阿良开玩笑作势捧着肚子说：“啊！我突然盲肠炎发作，你们先去吧！别管我了，你们好好的去玩吧！”</w:t>
      </w:r>
    </w:p>
    <w:p>
      <w:r>
        <w:t>小胖和阿达不怀好意的靠了过来说：“现在想落跑来不及了，你敢落跑的话就阿噜吧阿到死为止！”</w:t>
      </w:r>
    </w:p>
    <w:p>
      <w:r>
        <w:t>阿良说：“真没想到，同学作到今天我才终于认清楚你们的真面目，心肠一个比一个还狠毒。”</w:t>
      </w:r>
    </w:p>
    <w:p>
      <w:r>
        <w:t>没多久来了一个白净的小美女跟牙套妹打招呼，看样子她们应该是同学，过一会儿又来了两个可爱型的靓女，没想到随后来的女生竟是一个比一个还漂亮！</w:t>
      </w:r>
    </w:p>
    <w:p>
      <w:r>
        <w:t>长发的妩媚、短发的俏丽，看得我们心花怒放，小鹿开始到处乱撞！</w:t>
      </w:r>
    </w:p>
    <w:p>
      <w:r>
        <w:t>阿良满脸笑意的说：“水！水！水！喔…这个正点……后面那个更辣！我受不了！”</w:t>
      </w:r>
    </w:p>
    <w:p>
      <w:r>
        <w:t>看到这么多漂亮的美眉，这会儿大家的兴致全来了！</w:t>
      </w:r>
    </w:p>
    <w:p>
      <w:r>
        <w:t>阿志也说：“赞…赞…赞！那个我要先预约、等一下那是我先看到的，死阿男你不要跟我抢……”</w:t>
      </w:r>
    </w:p>
    <w:p>
      <w:r>
        <w:t>大家马上改口对彦新一番歌功颂德：“我们早就知道彦新你英明神武、见识过人、潘安再世、人中之龙、才高八斗……只差没文成武德、一统江湖而已。”</w:t>
      </w:r>
    </w:p>
    <w:p>
      <w:r>
        <w:t>彦新开玩笑的说：“你们这群谄媚的小人！认识你们也不是一两天了，别再拍马屁了！时间也不早了，大家抽个扑克牌赶紧上路吧！男生和女生扑克牌上的数字一样的就同一台车。”</w:t>
      </w:r>
    </w:p>
    <w:p>
      <w:r>
        <w:t>随着配对后人数的减少，只剩下抽到黑桃三的我和抽到黑桃二的阿志两个还没配成对，而对面的女生也只剩下刚才男生私底下戏称这次的“籤王”——牙套妹和一个长得很不错、活泼的女孩子。</w:t>
      </w:r>
    </w:p>
    <w:p>
      <w:r>
        <w:t>阿志不停地在旁边煽风点火的对我说：“妈的！这次毕业旅行时不幸抽到个壮哥，这次一定不会这么倒楣再连庄中籤王，恐龙这次你惨了你，你看连牙套妹都有意无意的对着你笑，一定是你！”</w:t>
      </w:r>
    </w:p>
    <w:p>
      <w:r>
        <w:t>害我也开始担心会去抽到籤王，看着牙套妹蛮开心的笑容，我突然有股寒意从背脊直窜入脑海中，我心里想着：“不会吧！难道真的是她？如果真的是她我也只能认了。”</w:t>
      </w:r>
    </w:p>
    <w:p>
      <w:r>
        <w:t>当谜底揭晓时，阿志眼睛瞪得大大的直不敢相信红心二竟握在“籤王”牙套妹的手上！</w:t>
      </w:r>
    </w:p>
    <w:p>
      <w:r>
        <w:t>嗜赌成性的阿达还在旁边笑他：“自摸、庄家、连一拉一又连庄了！上次抽到个大胖妹，这次又抽到个牙套妹，阿志你真的是运气来时连城墙都挡不住！”</w:t>
      </w:r>
    </w:p>
    <w:p>
      <w:r>
        <w:t>小胖也调侃他说：“阿志，还不拿出你的大老二用力的给它钉下去！”</w:t>
      </w:r>
    </w:p>
    <w:p>
      <w:r>
        <w:t>其他的同学都在一旁窃笑，而阿志当场呆在那里，一副不敢置信的神情，脸色比吃到大便时还臭！</w:t>
      </w:r>
    </w:p>
    <w:p>
      <w:r>
        <w:t>最后阿志心不甘、情不愿的臭着脸，口中喃喃自语着：“真他妈的衰！”还是领着牙套妹上了机车。</w:t>
      </w:r>
    </w:p>
    <w:p>
      <w:r>
        <w:t>我心里暗想着：“好加在！还好没抽到她，抽到她简直和凌迟至死没什么两样了。”</w:t>
      </w:r>
    </w:p>
    <w:p>
      <w:r>
        <w:t>那个活泼的女孩子眨着她的大眼睛看了我一眼，我向她招招手，示意要她过来，在准备上机车时，还不认识的她，开口的第一句话就说：“你心里一定在庆幸你逃过了一劫。”</w:t>
      </w:r>
    </w:p>
    <w:p>
      <w:r>
        <w:t>我才不好意思的笑了出来说：“被你猜中了！你真是个聪颖的女孩子。”</w:t>
      </w:r>
    </w:p>
    <w:p>
      <w:r>
        <w:t>这时我才回过头近距离的仔细瞧瞧她，她有张标致的鹅蛋脸，看得出来她的皮肤很白嫩，一头淡褐色的长直发自然的垂在肩上随风飘逸，还有着微微上扬很有个性的眉毛，一双水汪汪、明亮的杏眼，配上又长又翘的睫毛。</w:t>
      </w:r>
    </w:p>
    <w:p>
      <w:r>
        <w:t>圆挺可爱的小鼻子，鲜红欲滴的樱桃小嘴、线条分明的性感薄唇、还有画上了一点点口红，洁白整齐的小贝齿，脸颊上还有两个浅浅的小梨涡，她的身材也很标准、腰很细、身体的比例也蛮好的。一双修长匀称的玉腿，身材发育得还不错，看样子最少也有Ｂ罩杯以上吧！</w:t>
      </w:r>
    </w:p>
    <w:p>
      <w:r>
        <w:t>我目测她的个子大概有１６０公分左右，体重大概在四十五公斤上下吧！</w:t>
      </w:r>
    </w:p>
    <w:p>
      <w:r>
        <w:t>她穿着一件粉红色的短袖紧身Ｔ－Ｓｈｉｒｔ和一件白色的短裤、脚上穿着有可爱小花的粉蓝色小凉鞋，肩上斜背着一个休闲袋，戴了一副粉红色的遮阳眼镜，全身扬溢着一股青春的气息。</w:t>
      </w:r>
    </w:p>
    <w:p>
      <w:r>
        <w:t>光是那双修长白净的长腿就让人乱想摸一把的，何况她还是一个有着漂亮脸蛋且可爱活泼的女孩子。</w:t>
      </w:r>
    </w:p>
    <w:p>
      <w:r>
        <w:t>她仿佛知道我在观察她，扬着眉说：“我长得还可以吧？不会很抱歉吧？”</w:t>
      </w:r>
    </w:p>
    <w:p>
      <w:r>
        <w:t>她的落落大方反而让我觉得有点自惭形秽，她主动的先自我介绍：“我叫诗纬，你呢？”</w:t>
      </w:r>
    </w:p>
    <w:p>
      <w:r>
        <w:t>我说：“我叫绍绎，但班上同学都喜欢叫我恐龙，你就叫我恐龙吧！”</w:t>
      </w:r>
    </w:p>
    <w:p>
      <w:r>
        <w:t>我提醒她说：“安全帽戴好，我们要上路了喔！”就催了油门跟上前面的车子了。</w:t>
      </w:r>
    </w:p>
    <w:p>
      <w:r>
        <w:t>她用怀疑的眼光问我：“你看起来干干净净的，从女生的眼光看来甚至还蛮帅的，带了一副银边的眼镜看起来也还蛮有气质的，他们怎么会叫你恐龙？”</w:t>
      </w:r>
    </w:p>
    <w:p>
      <w:r>
        <w:t>我笑着说：“恐龙不是指我的外表，而是因为我常常把别人交待的事情忘东忘西的，意思是指我的神经像恐龙一样大条，所以大家都叫我恐龙。”</w:t>
      </w:r>
    </w:p>
    <w:p>
      <w:r>
        <w:t>她听了我的解释轻轻的笑了出来：“我还以为是你长得丑，原来是另有原因的，不过也太好笑了！”</w:t>
      </w:r>
    </w:p>
    <w:p>
      <w:r>
        <w:t>我透过后照镜偷偷的看了几眼她，她自然迷人的笑容对我来说竟有种莫名未知的吸引力！</w:t>
      </w:r>
    </w:p>
    <w:p>
      <w:r>
        <w:t>一路上，聊着聊着，也化解了两人刚才的生疏及隔阂，后来聊到比较私密的话题，她问我：“你有没有交过女朋友？”</w:t>
      </w:r>
    </w:p>
    <w:p>
      <w:r>
        <w:t>我说：“还没有，大概是缘份未到吧！太娇纵的很难伺候、太普通的又看不上眼、太独立的又没有恋爱的感觉、太漂亮的又怕以后被人追走，所以一直没遇到能让我觉得很喜欢、想追求的女孩子，那你呢？”</w:t>
      </w:r>
    </w:p>
    <w:p>
      <w:r>
        <w:t>她轻松的说：“我已经有男朋友了，算算在一起也快一年了。”</w:t>
      </w:r>
    </w:p>
    <w:p>
      <w:r>
        <w:t>听到她这么说，我心里竟闪过一丝失望的念头！至今和女生出来联谊也不下十几次了，但这是我第一次对刚认识的女孩子，有一种想拥有她的冲动，我有点讶异自己怎会有这种念头！</w:t>
      </w:r>
    </w:p>
    <w:p>
      <w:r>
        <w:t>我开玩笑的说：“像我这种有时看到女孩还会脸红心跳、反应常慢半拍、又不会说甜言蜜语的男生，等到有女孩子注意到我时，大概要等到世界末日了。”</w:t>
      </w:r>
    </w:p>
    <w:p>
      <w:r>
        <w:t>她很有自信的说：“你才不是这样的人，你只是还没遇到你命中注定的那个女孩子，才会这样说的。”</w:t>
      </w:r>
    </w:p>
    <w:p>
      <w:r>
        <w:t>我笑笑的对她说：“你也才认识我没多久，你根本不了解我是怎样的人！”</w:t>
      </w:r>
    </w:p>
    <w:p>
      <w:r>
        <w:t>她像是看透我似的说：“往往内心越是渴望爱情的人，越是会在表面上摆出一副不在乎的模样。”</w:t>
      </w:r>
    </w:p>
    <w:p>
      <w:r>
        <w:t>我知道她是在暗指我，便笑着说：“是吗？”但心里不禁对她升起一丝佩服。</w:t>
      </w:r>
    </w:p>
    <w:p>
      <w:r>
        <w:t>我终于也知道她对我为什么会有一种莫名的吸引力了！…因为我们是同样的人！</w:t>
      </w:r>
    </w:p>
    <w:p>
      <w:r>
        <w:t>看了一下同学们，大家也都和后座的女孩子侃侃而谈，互相的认识起来，当然除了抽中籤王的阿志以外，他脸臭臭的有一句没一句没感情的回答着牙套妹的话。</w:t>
      </w:r>
    </w:p>
    <w:p>
      <w:r>
        <w:t>以前我常到新店山区游玩因此对周边路况很熟，又幸逢例假日大马路上又塞又堵的，结果半路我就脱队改走我自己常走的小路，她发现我和其他人走不同的路，她竟然也不会着急！</w:t>
      </w:r>
    </w:p>
    <w:p>
      <w:r>
        <w:t>我好奇的问她：“你怎么不问我为什么要走这边？难道你不怕我把你载去偏僻的地方吗？”</w:t>
      </w:r>
    </w:p>
    <w:p>
      <w:r>
        <w:t>她微笑的说：“你才不是这样的人，所以也就不用问你了，你这样做一定有你的道理！”</w:t>
      </w:r>
    </w:p>
    <w:p>
      <w:r>
        <w:t>她的聪颖及对我的信任，让我对她的好感又增加了不少。</w:t>
      </w:r>
    </w:p>
    <w:p>
      <w:r>
        <w:t>在小巷里钻了一阵子后就避开了大塞车的路段，我们就比其他同学还早到预定中途休息的地点了。</w:t>
      </w:r>
    </w:p>
    <w:p>
      <w:r>
        <w:t>我跟她说：“小屁屁也坐麻了吧！我们下来走走。”</w:t>
      </w:r>
    </w:p>
    <w:p>
      <w:r>
        <w:t>我带着她走进超商里去吹吹冷气，正值炎热的七月天，一路骑下来汗水也流了不少，我拿了两罐运动饮料去付帐，一罐拿给她，她就从口袋里要掏出零钱给我，我问她：“你干嘛？”</w:t>
      </w:r>
    </w:p>
    <w:p>
      <w:r>
        <w:t>她天真的说：“我拿钱给你啊！”</w:t>
      </w:r>
    </w:p>
    <w:p>
      <w:r>
        <w:t>我推说：“不用了，我请客。”</w:t>
      </w:r>
    </w:p>
    <w:p>
      <w:r>
        <w:t>她不好意思的说：“不要啦！我还是给你好了。”</w:t>
      </w:r>
    </w:p>
    <w:p>
      <w:r>
        <w:t>我笑笑的对她说：“一罐饮料又没多少钱，难道我连请你喝个饮料的资格都没有！你如果拿钱给我，我会认为你是在看不起我、侮辱我喔！”</w:t>
      </w:r>
    </w:p>
    <w:p>
      <w:r>
        <w:t>她笑着说：“有那么严重吗？那为了不看不起你、侮辱你，看来我只好接受你的心意了。”</w:t>
      </w:r>
    </w:p>
    <w:p>
      <w:r>
        <w:t>我说：“这还差不多！”</w:t>
      </w:r>
    </w:p>
    <w:p>
      <w:r>
        <w:t>过一会儿她向我说：“到现在我跟我男朋友出去，我男朋友都还坚持要各付各的原则，有时候我向他说人家口渴想喝饮料，他一样叫我自己出钱去买，这样看来你人还蛮不错的！”</w:t>
      </w:r>
    </w:p>
    <w:p>
      <w:r>
        <w:t>我谦虚的说：“这又没什么，这应该算是基本的礼貌吧！”</w:t>
      </w:r>
    </w:p>
    <w:p>
      <w:r>
        <w:t>之后我和她就在超商里吹冷气、看看书报等着其他的同学。</w:t>
      </w:r>
    </w:p>
    <w:p>
      <w:r>
        <w:t>其他同学过了快十几分钟才到，顶着大太阳又遇到大塞车，每个都是满头大汗大喊着吃不消，当他们看到我和她早就在里面吹着冷气就开我们的玩笑说：“哎呦…两人跑这么快，跑来私会喔！”</w:t>
      </w:r>
    </w:p>
    <w:p>
      <w:r>
        <w:t>＊＊＊＊＊＊＊＊＊＊＊＊</w:t>
      </w:r>
    </w:p>
    <w:p>
      <w:r>
        <w:t>等大家都休息一下也了上厕所后，我们就继续朝着目的地出发。</w:t>
      </w:r>
    </w:p>
    <w:p>
      <w:r>
        <w:t>从市区接上北宜公路后，我除了和她继续的说说笑笑外，更谨慎的集中注意力留意路况，因为这里是著名的容易肇事路段，而且后座还载了一个她，我刻意放慢了车速跟在大家的后面，结果一辆从后面急驶而来欲超车的汽车，在超我们车的同时，为了闪避对方车道急驶而来的砂石车硬是不管三七二十一的就往我们这边挤了过来，我为了怕被它撞到赶紧往右闪，结果转得太快车头一个打滑，不小心当场就摔车“犁田”了！</w:t>
      </w:r>
    </w:p>
    <w:p>
      <w:r>
        <w:t>我一站了起来就马上扶起摔坐在地上的她，拍了拍她的肩膀，紧张的问她：“小舞！你有没有怎样？”</w:t>
      </w:r>
    </w:p>
    <w:p>
      <w:r>
        <w:t>要她赶紧动动手、动动脚，检查看看身上有没有受伤？</w:t>
      </w:r>
    </w:p>
    <w:p>
      <w:r>
        <w:t>我还心急的拉着她的双手翻来翻去的查看着，我紧张的问她：“你到底有没有事，你也说句话？”</w:t>
      </w:r>
    </w:p>
    <w:p>
      <w:r>
        <w:t>她好像惊魂未定的说：“我没事！只有一点小擦伤不碍事，可是你的车…”</w:t>
      </w:r>
    </w:p>
    <w:p>
      <w:r>
        <w:t>我安慰她说：“车没关系，你比较重要！我载你出来，我就有责任负责你的安全，幸好你没事！”</w:t>
      </w:r>
    </w:p>
    <w:p>
      <w:r>
        <w:t>其他人也纷纷掉头过来关心我们有没有怎样？一堆人七嘴八舌咀咒刚才乱超车的那辆车迟早会出事的。</w:t>
      </w:r>
    </w:p>
    <w:p>
      <w:r>
        <w:t>也还好路肩是松软的泥土地，所以我和她幸运的只有些微擦伤而已，而机车也只是掉了一些漆、多了些刮痕而已，没什么大碍。</w:t>
      </w:r>
    </w:p>
    <w:p>
      <w:r>
        <w:t>重新上路后，我一路上一直向她道歉：“刚才都是我的不好才让你受伤！”</w:t>
      </w:r>
    </w:p>
    <w:p>
      <w:r>
        <w:t>可是她都没有说话。</w:t>
      </w:r>
    </w:p>
    <w:p>
      <w:r>
        <w:t>我提起勇气问她：“你是不是被刚才的情景吓呆了？还是你在生我的气？”</w:t>
      </w:r>
    </w:p>
    <w:p>
      <w:r>
        <w:t>她终于开口说话：“没有，那又不是你的错，我没有在生气，我只是在想事情而已。”</w:t>
      </w:r>
    </w:p>
    <w:p>
      <w:r>
        <w:t>我关心的问她：“你在想什么事，想得这么入神？”</w:t>
      </w:r>
    </w:p>
    <w:p>
      <w:r>
        <w:t>她很感慨的说：“其实也没什么，我是想到有一次我和男友一起骑车夜游，结果那晚路上没啥车，他也就骑得比较快些，后来他失控去擦到山壁而摔车了，摔车后你知道他跟我说的第一句话是什么吗？你绝对猜不到他说了什么！”</w:t>
      </w:r>
    </w:p>
    <w:p>
      <w:r>
        <w:t>我好奇的说：“让我猜猜……嗯……是问你有没有受伤还是怎样？”</w:t>
      </w:r>
    </w:p>
    <w:p>
      <w:r>
        <w:t>她摇了摇头说：“不对。”</w:t>
      </w:r>
    </w:p>
    <w:p>
      <w:r>
        <w:t>我再猜一次：“嗯……是对不起！”</w:t>
      </w:r>
    </w:p>
    <w:p>
      <w:r>
        <w:t>她还是说：“也不对。”</w:t>
      </w:r>
    </w:p>
    <w:p>
      <w:r>
        <w:t>她带点自嘲的口气说给我听，他站起来后先去牵起他的机车说：“天啊！我的机车！你知道吗？那时候我脸上被碎石头划伤还在滴着血，他竟是先去牵他的车！我是他女朋友，但在他心中我竟连台机车都比不上，真是可笑！”</w:t>
      </w:r>
    </w:p>
    <w:p>
      <w:r>
        <w:t>我安慰她说：“也许是因为他的机车刚买没多久，或是他很在意他的机车，所以他一时心疼没多加思考，才会说出那样的话，我想他应该还是很在乎你的，你别想太多。”</w:t>
      </w:r>
    </w:p>
    <w:p>
      <w:r>
        <w:t>她勉强露出一个微笑：“他是不是真的在乎我？我心里有数！不过我心里好过多了，谢谢你的安慰！”</w:t>
      </w:r>
    </w:p>
    <w:p>
      <w:r>
        <w:t>我说：“那不算什么！”</w:t>
      </w:r>
    </w:p>
    <w:p>
      <w:r>
        <w:t>她又说了一句：“老实说，刚才我除了在想事情外，其实还有点被你感动到了。”</w:t>
      </w:r>
    </w:p>
    <w:p>
      <w:r>
        <w:t>我装傻的问她：“有吗？我有做什么让你感动的事吗？我怎么不晓得。”</w:t>
      </w:r>
    </w:p>
    <w:p>
      <w:r>
        <w:t>她欣慰的说：“至少你不会先去在意你的车，而是先在意我有没有受伤，不像我男友那么无情，其实女人是很敏感的，可以从任何一点点的小动作中去察觉到对方的心，从你刚才着急我有没有受伤的神情里，我看得出你是个有责任感的好男生。”</w:t>
      </w:r>
    </w:p>
    <w:p>
      <w:r>
        <w:t>我故意说：“我才没有你说得那么好！我是怕你摔断了手脚，那我就要照顾你一辈子了，我就惨啰！”</w:t>
      </w:r>
    </w:p>
    <w:p>
      <w:r>
        <w:t>她眨着慧黠的大眼睛说：“是这样的吗？你这个人很奇怪喔！其他男生都拼命的在女孩子面前表现他最好的一面，希望能博得女孩子的好感，只有你是明明对女孩子好，却又故意的不想让女孩子知道。”</w:t>
      </w:r>
    </w:p>
    <w:p>
      <w:r>
        <w:t>她想了一会儿说：“喔…你是不是因为内心害怕失去，所以你才一直抗拒女孩子去喜欢上你，对吧？”</w:t>
      </w:r>
    </w:p>
    <w:p>
      <w:r>
        <w:t>我想想好像我真的是这样，但又不能在她面前承认！</w:t>
      </w:r>
    </w:p>
    <w:p>
      <w:r>
        <w:t>我就说：“你知不知道有什么太聪明的女孩子反而会惹人厌的！”</w:t>
      </w:r>
    </w:p>
    <w:p>
      <w:r>
        <w:t>她一脸得意的说：“哈…哈！被我猜到了！”</w:t>
      </w:r>
    </w:p>
    <w:p>
      <w:r>
        <w:t>她突然像想到什么的问我：“等一下！我记得刚才摔车的时候我好像听见你叫我什么？”</w:t>
      </w:r>
    </w:p>
    <w:p>
      <w:r>
        <w:t>我尴尬的说：“嗯……叫你小舞啊！”</w:t>
      </w:r>
    </w:p>
    <w:p>
      <w:r>
        <w:t>她好奇的问我：“你为什么要叫我小舞？”</w:t>
      </w:r>
    </w:p>
    <w:p>
      <w:r>
        <w:t>我对她解释说：“因为我觉得你长得很像一个叫萩原舞的日本女生，所以就叫你小舞了。”</w:t>
      </w:r>
    </w:p>
    <w:p>
      <w:r>
        <w:t>她好奇的问说：“她是干嘛的？长得漂亮吗？”</w:t>
      </w:r>
    </w:p>
    <w:p>
      <w:r>
        <w:t>我心想，总不能说她是拍Ａ片的吧！便说：“她是日本的写真女明星，她长得蛮漂亮的，而且可爱中带点性感！我蛮喜欢她的！”</w:t>
      </w:r>
    </w:p>
    <w:p>
      <w:r>
        <w:t>我问她说：“对了！你有绰号吗？那班上同学平常都怎么叫你的？”</w:t>
      </w:r>
    </w:p>
    <w:p>
      <w:r>
        <w:t>她说：“我没有绰号，班上同学平常也都是叫我诗纬而已。”</w:t>
      </w:r>
    </w:p>
    <w:p>
      <w:r>
        <w:t>我有点高兴的问她：“真的吗？那我可不可以叫你小舞？”</w:t>
      </w:r>
    </w:p>
    <w:p>
      <w:r>
        <w:t>她认真的斜着头想了一下：“小舞？……随便你，你高兴就好了！”</w:t>
      </w:r>
    </w:p>
    <w:p>
      <w:r>
        <w:t>我开玩笑的说：“你男朋友既然没有我好，要不要考虑一下做我的女朋友呀？”</w:t>
      </w:r>
    </w:p>
    <w:p>
      <w:r>
        <w:t>她满脸笑意的从后面推了下我的头说：“你癞蛤蟆想吃天鹅肉，你呀！等下辈子吧！”</w:t>
      </w:r>
    </w:p>
    <w:p>
      <w:r>
        <w:t>我就突然边骑车边大声的喊：“老天爷为什么？为什么漂亮的女生都已经是死会了呢？为什么…！”</w:t>
      </w:r>
    </w:p>
    <w:p>
      <w:r>
        <w:t>她被我突如其来的举动吓了一大跳！</w:t>
      </w:r>
    </w:p>
    <w:p>
      <w:r>
        <w:t>之后却是咯咯的笑个不停，我想现在她的心里一定很开心吧！</w:t>
      </w:r>
    </w:p>
    <w:p>
      <w:r>
        <w:t>她娇嗔似打了下我的背说：“你发神经啊？还不专心骑车，你还想害我再摔一次车，你才高兴啊？”</w:t>
      </w:r>
    </w:p>
    <w:p>
      <w:r>
        <w:t>我打屁的说：“有美人作伴就算要共赴黄泉，我死嘛甘愿！”</w:t>
      </w:r>
    </w:p>
    <w:p>
      <w:r>
        <w:t>她急忙的说：“呸…呸…呸！谁要跟你共赴黄泉，要死你自己去死，我还要活久一点。”</w:t>
      </w:r>
    </w:p>
    <w:p>
      <w:r>
        <w:t>她又说：“刚才还不知道是谁说自己又笨、反应又慢的，我看其实是聪明得要命才对。”</w:t>
      </w:r>
    </w:p>
    <w:p>
      <w:r>
        <w:t>我摆出坏坏的口吻说：“啍…啍…啍！竟然被你发现我的真面目，看来我只好杀人灭口了！”</w:t>
      </w:r>
    </w:p>
    <w:p>
      <w:r>
        <w:t>我还伸出左手绕到她的腰上要搔她的痒，她笑着说：“不要…好痒……你小心骑车！”</w:t>
      </w:r>
    </w:p>
    <w:p>
      <w:r>
        <w:t>我也很讶异自己第一次和女孩子有这么亲密的举动，难道我喜欢上已经有男朋友的她了？</w:t>
      </w:r>
    </w:p>
    <w:p>
      <w:r>
        <w:t>＊＊＊＊＊＊＊＊＊＊＊＊</w:t>
      </w:r>
    </w:p>
    <w:p>
      <w:r>
        <w:t>到了目的地后，她看到我机车踏板上还载了许多烤肉用具，她下车后主动走了过来要帮我拿一点，我蛮欣赏她不像时下有些女孩子，以为自己长得有点姿色就摆出一副恃宠而骄的模样。</w:t>
      </w:r>
    </w:p>
    <w:p>
      <w:r>
        <w:t>我见她提的东西有点重，就把她手上拿的东西全提了过来，我一人提了五、六袋的东西，她好心的说：“没关系，我可以帮忙提一点，你一个人提，会很重的。”</w:t>
      </w:r>
    </w:p>
    <w:p>
      <w:r>
        <w:t>我说：“不用了！才这些而已我还提得动。”</w:t>
      </w:r>
    </w:p>
    <w:p>
      <w:r>
        <w:t>她一直不好意思的说着：“真的没关系，就让我帮忙提一点吧！”</w:t>
      </w:r>
    </w:p>
    <w:p>
      <w:r>
        <w:t>我故意说：“你烦不烦啊？你等会儿下去的时候走好别跌倒，就算是帮了我的大忙了。”</w:t>
      </w:r>
    </w:p>
    <w:p>
      <w:r>
        <w:t>我以为我这样凶她，她就会乖乖的先走了，没想到她竟没有生气！</w:t>
      </w:r>
    </w:p>
    <w:p>
      <w:r>
        <w:t>她说：“你心里是不想让我提东西，所以你才故意的想激怒我，可惜你骗不过我的！不过还是谢谢你的好意，那我就恭敬不如从命的先下去了，待会儿见啰！”</w:t>
      </w:r>
    </w:p>
    <w:p>
      <w:r>
        <w:t>她就一溜烟的跟上前面她的同学了。</w:t>
      </w:r>
    </w:p>
    <w:p>
      <w:r>
        <w:t>阿噜和阿良跟了上来随口问我：“恐龙，怎么了？”</w:t>
      </w:r>
    </w:p>
    <w:p>
      <w:r>
        <w:t>我无奈的说：“唉…这女孩很特别，而且实在太聪明了！”</w:t>
      </w:r>
    </w:p>
    <w:p>
      <w:r>
        <w:t>结果阿良就调侃我说：“哈！哈！恐龙，没想到你终于也遇到棋鼓相当的对手了！”</w:t>
      </w:r>
    </w:p>
    <w:p>
      <w:r>
        <w:t>阿噜说出他的经验谈：“恐龙，你要小心了！当你开始觉得一个女孩子很特别时，就表示你开始对她有好感了，小心你会越来越喜欢上她的！”</w:t>
      </w:r>
    </w:p>
    <w:p>
      <w:r>
        <w:t>我好强的说：“我会喜欢上她？这是不可能的事！何况她也有男朋友了。”</w:t>
      </w:r>
    </w:p>
    <w:p>
      <w:r>
        <w:t>只是没想到后来我却是自己给自己打了一个大巴掌！</w:t>
      </w:r>
    </w:p>
    <w:p>
      <w:r>
        <w:t>＊＊＊＊＊＊＊＊＊＊＊＊</w:t>
      </w:r>
    </w:p>
    <w:p>
      <w:r>
        <w:t>因为我们要长途而来不方便自己带帐蓬来，所以事先就向营地租了四顶帐蓬。</w:t>
      </w:r>
    </w:p>
    <w:p>
      <w:r>
        <w:t>我们到目的地时将近中午时分，大家分配好帐蓬放好东西后就开始分成三组升火准备烤肉了。</w:t>
      </w:r>
    </w:p>
    <w:p>
      <w:r>
        <w:t>男生负责起灶升火及整理场地，女生当然就负责烤肉了。</w:t>
      </w:r>
    </w:p>
    <w:p>
      <w:r>
        <w:t>在烤肉时，我看得出来她有点坐立难安、神情还怪怪的，不时向其他的女生交头接耳的不知在谈论些什么，一副很不自在的模样。</w:t>
      </w:r>
    </w:p>
    <w:p>
      <w:r>
        <w:t>趁大家不注意时，我移到了她的身边关心的问她：“小舞，你怎么了？”</w:t>
      </w:r>
    </w:p>
    <w:p>
      <w:r>
        <w:t>她故作轻松的说：“我没事啊！”</w:t>
      </w:r>
    </w:p>
    <w:p>
      <w:r>
        <w:t>我说：“你别骗我了，你这套对别的人还可以但对我就没用了！我看得出来你心里有心事。”</w:t>
      </w:r>
    </w:p>
    <w:p>
      <w:r>
        <w:t>她才像偷吃糖被捉到的小朋友一样，有点难为情小声的说：“是人家…那…那个……突然提早来了！”</w:t>
      </w:r>
    </w:p>
    <w:p>
      <w:r>
        <w:t>我一时没意会到她在说什么，还疑惑的问了她一次：“什么东西来了啊？”</w:t>
      </w:r>
    </w:p>
    <w:p>
      <w:r>
        <w:t>她羞红了脸几乎是贴在我耳边小声的说：“就是……月经啦！人家没有带卫生棉来。”</w:t>
      </w:r>
    </w:p>
    <w:p>
      <w:r>
        <w:t>我尴尬的捉了捉头说：“对不起！我不是故意的，你先向同学借借看嘛！”</w:t>
      </w:r>
    </w:p>
    <w:p>
      <w:r>
        <w:t>她说：“我问过了，只有一个同学有带，不过她也无法借我，因为她也刚好来了。”</w:t>
      </w:r>
    </w:p>
    <w:p>
      <w:r>
        <w:t>我建议她说：“那你去看看营地里的小商店有没有卖？”</w:t>
      </w:r>
    </w:p>
    <w:p>
      <w:r>
        <w:t>她无奈的说：“我去问过了，里面只有卖露营的用品和饮料、零食而已。”</w:t>
      </w:r>
    </w:p>
    <w:p>
      <w:r>
        <w:t>她想让我放心因此害羞的说：“其实没关系，等会儿我用卫生纸先垫着也是可以用的。”</w:t>
      </w:r>
    </w:p>
    <w:p>
      <w:r>
        <w:t>我以为这样她大概没事了，在我打算要坐回我的座位时，我不小心撇见她白色短裤的下缘已经被渗出的经血染红了一小块，我抬头再看看她脸色略显苍白、额头又不时的冒出冷汗，刚才说话又有气无力的样子，手还不时按压在小腹上，我想她现在一定觉得很不舒服难过吧！</w:t>
      </w:r>
    </w:p>
    <w:p>
      <w:r>
        <w:t>我想了想还是决定向彦新说了声，就急忙骑了机车出去了。</w:t>
      </w:r>
    </w:p>
    <w:p>
      <w:r>
        <w:t>我在路上拦了几个在地人，才问到最近的药局在哪里。</w:t>
      </w:r>
    </w:p>
    <w:p>
      <w:r>
        <w:t>过了快一小时，我才又赶了回来，我坐到她身旁，她关心的问我：“你去哪里了，怎么刚才都没看到你？”</w:t>
      </w:r>
    </w:p>
    <w:p>
      <w:r>
        <w:t>我说：“我没事，小舞，嗯…麻烦你去机车行李箱里帮我把里面的报纸拿下来。”</w:t>
      </w:r>
    </w:p>
    <w:p>
      <w:r>
        <w:t>我把机车钥匙递给了她，她有点不高兴的说：“人家身体不舒服，你还叫我上去拿，你刚才下来时怎么不顺便拿下来，你真是个不体贴的男生！”虽然她气呼呼的，但还是拿着钥匙乖乖的上去拿了。</w:t>
      </w:r>
    </w:p>
    <w:p>
      <w:r>
        <w:t>过一会儿，她有点不好意思的对我说：“你骗我！你行李箱里根本就没有报纸。”</w:t>
      </w:r>
    </w:p>
    <w:p>
      <w:r>
        <w:t>她还怀疑的问我：“可是里面怎么会有一包卫生棉和止痛药？”</w:t>
      </w:r>
    </w:p>
    <w:p>
      <w:r>
        <w:t>我说：“为了帮你买包卫生棉，我问了不少人才问到那里有卖，来回骑了快一个小时的山路，这也是我第一次替女生买卫生棉，连我妈我都没帮她买过，没想到还被你认为是个不体贴的男人”</w:t>
      </w:r>
    </w:p>
    <w:p>
      <w:r>
        <w:t>她不好意思的说：“对不起啦！那你刚才为什么不顺便拿下来给我？”</w:t>
      </w:r>
    </w:p>
    <w:p>
      <w:r>
        <w:t>我解释说：“我是怕我当着这么多男生的面前拿卫生棉给你，大家都会知道你月经来了，怕你会觉得不好意思，我想不出其它办法，只好请你自己上去拿了。”</w:t>
      </w:r>
    </w:p>
    <w:p>
      <w:r>
        <w:t>她才满脸歉意说：“原来你是在为我着想，刚才真的是我错怪你了，我向你道歉，总共多少钱我给你。”</w:t>
      </w:r>
    </w:p>
    <w:p>
      <w:r>
        <w:t>我说：“不用了，就当是我先前害你摔车向你赔罪的吧！”</w:t>
      </w:r>
    </w:p>
    <w:p>
      <w:r>
        <w:t>她说：“不行！这样我心里会过意不去，我还是给你好了，我不喜欢欠人家。”</w:t>
      </w:r>
    </w:p>
    <w:p>
      <w:r>
        <w:t>我假装生气的说：“你要给我钱？你又要用你的钱来侮辱我了！”</w:t>
      </w:r>
    </w:p>
    <w:p>
      <w:r>
        <w:t>她被我逗笑了说：“好啦！好啦！不侮辱你啦！不过你也不要因为害我摔车而觉得亏欠我什么了。”</w:t>
      </w:r>
    </w:p>
    <w:p>
      <w:r>
        <w:t>她说：“你对我这么好，还帮我去买卫生棉，我们就算扯平了喔！”</w:t>
      </w:r>
    </w:p>
    <w:p>
      <w:r>
        <w:t>她眼神充满感动的对我说：“你知道吗？我男朋友从来就不曾帮我买过卫生棉或是止痛药，他甚至觉得月经来是我自己的事，他都没有你这么体贴！”</w:t>
      </w:r>
    </w:p>
    <w:p>
      <w:r>
        <w:t>我开玩笑的又问了她一次：“那你现在要不要考虑改做我的女朋友了？”</w:t>
      </w:r>
    </w:p>
    <w:p>
      <w:r>
        <w:t>她推了一下我的头说：“神经！哪有可能！”她就起身拿着卫生棉走去厕所了。</w:t>
      </w:r>
    </w:p>
    <w:p>
      <w:r>
        <w:t>她如释重负的回来后神情也和缓了不少，我脱下身上的淡蓝色衬衫，我身上只剩件紧身的黑色Ｔ－Ｓｈｉｒｔ，我自顾自的把衬衫上的长袖子放了下来围在她的腰上，还帮她打了个结固定在腰上，她不明就理的问我说：“你把衬衫绑在我的身上干嘛？”</w:t>
      </w:r>
    </w:p>
    <w:p>
      <w:r>
        <w:t>我小声对她说：“你的白短裤被你的经血弄脏了，我想用衬衫帮你遮住。”</w:t>
      </w:r>
    </w:p>
    <w:p>
      <w:r>
        <w:t>她不好意思的说：“可是这样你的衣服可能会被我弄脏，会洗不掉喔！”</w:t>
      </w:r>
    </w:p>
    <w:p>
      <w:r>
        <w:t>我轻松的说：“洗不掉就再买件新的就好了，又不是什么大不了的事。”</w:t>
      </w:r>
    </w:p>
    <w:p>
      <w:r>
        <w:t>她有点感动又有点欣赏的说：“你这么的细心、体贴，你根本不应该叫作恐龙。”</w:t>
      </w:r>
    </w:p>
    <w:p>
      <w:r>
        <w:t>这时彦新扯着大嗓门远远的叫我：“恐龙啊！烤肉的竹籤你有没有买啊？放在哪里怎么到处都找不到？”</w:t>
      </w:r>
    </w:p>
    <w:p>
      <w:r>
        <w:t>我想了想，才不好意思的回答他：“啊！惨了！我出门时放在桌上，忘了拿了！”</w:t>
      </w:r>
    </w:p>
    <w:p>
      <w:r>
        <w:t>彦新说：“你这恐龙真是的！还好这里有在卖，要不然烤肉没有竹籤要怎么烤？”</w:t>
      </w:r>
    </w:p>
    <w:p>
      <w:r>
        <w:t>我开玩笑的对她说：“看来你还是太高估我了！”</w:t>
      </w:r>
    </w:p>
    <w:p>
      <w:r>
        <w:t>她扬着眉毛很有自信带着微笑的说：“是这样吗？大家心照不宣喔！”</w:t>
      </w:r>
    </w:p>
    <w:p>
      <w:r>
        <w:t>后来她对我说：“我发现你们同学都好会吃喔！烤好的东西一放到盘子上没一下就又见底了，简直像是从饿鬼道里爬出来的一样，烤的速度根本比不上他们吃的速度。”</w:t>
      </w:r>
    </w:p>
    <w:p>
      <w:r>
        <w:t>她像突然想到什么似的说：“我都忘了，你还没吃，我想，你大概也饿坏了吧？你为了帮我买东西，害你跑这么远又骑这么久的车，我真的很过意不去。”</w:t>
      </w:r>
    </w:p>
    <w:p>
      <w:r>
        <w:t>她赶紧拿了两片土司中间夹了两块又肥又大的肉片准备拿给我。</w:t>
      </w:r>
    </w:p>
    <w:p>
      <w:r>
        <w:t>结果，嘴里塞得满满的小胖以为是要给他的，还向她伸手直说：“谢谢！谢谢！”</w:t>
      </w:r>
    </w:p>
    <w:p>
      <w:r>
        <w:t>她嘟着嘴说：“小胖你干嘛！你已经吃了很多片了，恐龙都还没吃，这是要给他的。”</w:t>
      </w:r>
    </w:p>
    <w:p>
      <w:r>
        <w:t>小胖一副酸溜溜的口吻说：“这社会还真是现实，这年头长得帅帅的人总是比较吃香，不像我们只是身材胖了一点，就要受到大家的歧视。”</w:t>
      </w:r>
    </w:p>
    <w:p>
      <w:r>
        <w:t>小舞换上一脸甜死人不尝命的可爱表情，撒娇的要把土司拿给小胖说：“小胖哥，你多吃一点，吃饱一点喔！吃不够我再帮你夹。”</w:t>
      </w:r>
    </w:p>
    <w:p>
      <w:r>
        <w:t>在小胖觉得飘飘然的要将土司接过手的同时，小舞她作势亮着水果刀，一样用很可爱的口吻说：“小胖哥，如果等下有人没吃饱，我就从小胖哥你的肚子上割个两斤肥肉下来烤给大家吃。”</w:t>
      </w:r>
    </w:p>
    <w:p>
      <w:r>
        <w:t>听到她说的话，小胖吓得当场缩了手说：“不要了！我不要了！你这个女的怎么这么恐怖？”</w:t>
      </w:r>
    </w:p>
    <w:p>
      <w:r>
        <w:t>她和小胖逗趣生动的对话引得大家一阵哈哈大笑！</w:t>
      </w:r>
    </w:p>
    <w:p>
      <w:r>
        <w:t>她背着大家对我作了胜利的手势把土司夹肉拿给了我。</w:t>
      </w:r>
    </w:p>
    <w:p>
      <w:r>
        <w:t>我对她说：“你真是的，小胖已经很没胆了你还这样吓他，你要害他晚上作噩梦啊！”</w:t>
      </w:r>
    </w:p>
    <w:p>
      <w:r>
        <w:t>她抬起下巴说：“啍！谁叫他想抢你的东西吃，你连一块都还没吃，是他自己太贪心了。”</w:t>
      </w:r>
    </w:p>
    <w:p>
      <w:r>
        <w:t>我叫了她：“小舞！”</w:t>
      </w:r>
    </w:p>
    <w:p>
      <w:r>
        <w:t>她回头问我说：“干嘛！”</w:t>
      </w:r>
    </w:p>
    <w:p>
      <w:r>
        <w:t>我就逗她说：“告诉我，为什么你这么可爱？”</w:t>
      </w:r>
    </w:p>
    <w:p>
      <w:r>
        <w:t>她笑得很开心的说：“你神经啊！”</w:t>
      </w:r>
    </w:p>
    <w:p>
      <w:r>
        <w:t>说也奇怪，不知道为什么我突然第一次觉得土司夹肉片竟然这么好吃，尤其是对着她甜甜的笑容！</w:t>
      </w:r>
    </w:p>
    <w:p>
      <w:r>
        <w:t>难道是我饿坏了吗？还是因为她呢……</w:t>
      </w:r>
    </w:p>
    <w:p>
      <w:r>
        <w:t>我发现自己越来越喜欢上她活泼、可爱、聪明、羞怯、生气、调皮……各种</w:t>
      </w:r>
    </w:p>
    <w:p>
      <w:r>
        <w:t>令我着迷惊讶的模样。</w:t>
      </w:r>
    </w:p>
    <w:p>
      <w:r>
        <w:t>＊＊＊＊＊＊＊＊＊＊＊＊</w:t>
      </w:r>
    </w:p>
    <w:p>
      <w:r>
        <w:t>吃完午餐的下午两点多，炙热的大太阳晒得大家都有点受不了，帐蓬里更是热烘烘的，这时候连睡个午觉都觉得是种奢侈，后来大家干脆就下去溪里玩起水了，我们在水里玩起骑马打仗，男生背着女生开始一场大战，除了诗纬和小玉不方便下水外，大家都玩得很疯就连不会游泳的人也忍不住一起下水玩了起来。</w:t>
      </w:r>
    </w:p>
    <w:p>
      <w:r>
        <w:t>一阵混战之后不管是男生还是女生从头到脚都是湿透了，有的女生玩起游戏来张牙舞爪的，那股狠劲真的是不输男生，混战里男生在下面撞成一团，女生则骑在上面七手八脚的想把对方阵营的女生拉下水。</w:t>
      </w:r>
    </w:p>
    <w:p>
      <w:r>
        <w:t>阿达挑衅的说道：“牙套妹，你不要以为你有一副大钢牙，我和小兰就怕你了！”</w:t>
      </w:r>
    </w:p>
    <w:p>
      <w:r>
        <w:t>牙套妹咬牙切齿的说：“阿志，等会儿你就给我追着阿达那一对跑，阿达好胆你就别跑。”</w:t>
      </w:r>
    </w:p>
    <w:p>
      <w:r>
        <w:t>小胖也不甘示弱的说：“阿慧等一下你要捉稳喔！我们先找阿达算帐。”</w:t>
      </w:r>
    </w:p>
    <w:p>
      <w:r>
        <w:t>阿良和小雪也加入战局：“小兰你不用怕！我们来救你！”</w:t>
      </w:r>
    </w:p>
    <w:p>
      <w:r>
        <w:t>彦新和小倩也在旁叫嚣助阵，我也下水和大家一起玩：“小姗，你要捉好，别还没开始就掉下水了！”</w:t>
      </w:r>
    </w:p>
    <w:p>
      <w:r>
        <w:t>岸上一声令下，两队开始冲锋还不时传来尖叫声：“啊…救命啊！阿达小心左边、左边……”</w:t>
      </w:r>
    </w:p>
    <w:p>
      <w:r>
        <w:t>“阿志，你站好！不要摇来摇去的，啊…我快掉下去了！”</w:t>
      </w:r>
    </w:p>
    <w:p>
      <w:r>
        <w:t>“阿慧，你快放手不要捉我的头发，很痛呢！……”</w:t>
      </w:r>
    </w:p>
    <w:p>
      <w:r>
        <w:t>“小兰，你要扶好别掉下去，我们一定要把牙套妹拉下水，冲啊……”</w:t>
      </w:r>
    </w:p>
    <w:p>
      <w:r>
        <w:t>“啊……不要……快跑……小虎……这边有人……救命啊……啊……”</w:t>
      </w:r>
    </w:p>
    <w:p>
      <w:r>
        <w:t>“小倩，你不要拉我的衣服，快放手！啊……人家快曝光了……放手……”</w:t>
      </w:r>
    </w:p>
    <w:p>
      <w:r>
        <w:t>有的女生甚至上衣都快被拉了上来，差点连内衣都被看到，对男生来说真是大饱眼福！</w:t>
      </w:r>
    </w:p>
    <w:p>
      <w:r>
        <w:t>岸上的诗纬和小玉也喊着：“小姗，小心阿男那队就在你后面！”</w:t>
      </w:r>
    </w:p>
    <w:p>
      <w:r>
        <w:t>小倩快被拉下水时，紧紧捉着彦新的头尖叫着不放，结果彦新的头被她按在水里还差点窒息了，过了不久大家玩累了也上岸休息，就穿着湿淋淋的衣服坐在石头上作日光浴。</w:t>
      </w:r>
    </w:p>
    <w:p>
      <w:r>
        <w:t>炎热的夏天里来一片冰凉又多汁的西瓜真是一种享受！</w:t>
      </w:r>
    </w:p>
    <w:p>
      <w:r>
        <w:t>大家就将放在冷凉溪水里的大西瓜拿了起来切了切，我拿了一片要递给小舞，结果小舞就婉拒了我，我问她：“天气这么热，你怎么不吃？”</w:t>
      </w:r>
    </w:p>
    <w:p>
      <w:r>
        <w:t>小舞不好意思地说：“人家的那个来了不能吃冰泠的东西！”</w:t>
      </w:r>
    </w:p>
    <w:p>
      <w:r>
        <w:t>我才对她说：“我差点忘了！还好你提醒我。”</w:t>
      </w:r>
    </w:p>
    <w:p>
      <w:r>
        <w:t>之后大家围坐在一起开始自我介绍，好好的互相认识一番……</w:t>
      </w:r>
    </w:p>
    <w:p>
      <w:r>
        <w:t>女生们小我们一个年级，大概都在十八、十九岁左右，正当小雪作完自我介绍，小胖在后面问一句：“你的三围没说？”</w:t>
      </w:r>
    </w:p>
    <w:p>
      <w:r>
        <w:t>小雪说：“这是女人的秘密，我才不告诉你！”</w:t>
      </w:r>
    </w:p>
    <w:p>
      <w:r>
        <w:t>阿良多嘴的说：“她的三围我不知道，但她大概是Ｂ罩杯。”</w:t>
      </w:r>
    </w:p>
    <w:p>
      <w:r>
        <w:t>小胖很怀疑的问阿良：“你怎么知道？”</w:t>
      </w:r>
    </w:p>
    <w:p>
      <w:r>
        <w:t>阿良说：“刚才骑马打仗时，她胸前的两个大水球一直压在我的背上，害我背部差点快破皮。”</w:t>
      </w:r>
    </w:p>
    <w:p>
      <w:r>
        <w:t>小雪追着阿良打：“你很讨厌，你这色狼，把人家的秘密说出来！”</w:t>
      </w:r>
    </w:p>
    <w:p>
      <w:r>
        <w:t>阿良边跑边说：“你们看，我猜对了吧！啊…啊……不要…不要……”</w:t>
      </w:r>
    </w:p>
    <w:p>
      <w:r>
        <w:t>小雪说：“去死吧你！”一把就把阿良给推下水去，结果本来衣服快干的阿良又湿了一身上来。</w:t>
      </w:r>
    </w:p>
    <w:p>
      <w:r>
        <w:t>轮到牙套妹要自我介绍时，阿志就开玩笑的说：“你就直接跳过，又没有人想知道你的！”</w:t>
      </w:r>
    </w:p>
    <w:p>
      <w:r>
        <w:t>看到牙套妹气到七窍生烟的模样，弄得所有男生都在一旁窃笑。</w:t>
      </w:r>
    </w:p>
    <w:p>
      <w:r>
        <w:t>后来我们就一边玩起扑克牌一边让太阳晒干身上的衣服，我们玩起抽鬼牌，最输的人要被大家轮流弹耳朵，每次小舞输时，我嘴里说着一定会让她痛得跳起来！</w:t>
      </w:r>
    </w:p>
    <w:p>
      <w:r>
        <w:t>但每次我都会刚好“手滑”，只是轻弹一下她的耳垂，并没有真正用力的弹下去，几次下来她大概也知道我是故意在放水，从她的眼神里我看得出来，她知道我“舍不得伤害她”！</w:t>
      </w:r>
    </w:p>
    <w:p>
      <w:r>
        <w:t>后来大家的耳朵都被弹得像猪耳朵一样又红又肿的，大家怕痛就改了处罚的方式，输的人要去向异性的那方借一样身上的东西而且不可以重复，玩了几轮下来能借的东西都借光了，举凡：手表、项链、皮带、戒指、眼镜……等等。</w:t>
      </w:r>
    </w:p>
    <w:p>
      <w:r>
        <w:t>被借的人可以要求他做一件事情：用屁股写字、亲吻某样东西、说笑话、唱歌、扮鬼脸、模仿，只要不是太过分的事都可以，借不到东西的人就要下水了。</w:t>
      </w:r>
    </w:p>
    <w:p>
      <w:r>
        <w:t>为了怕借不到东西要被丢下水，大家连形象都不顾了，后来就看到阿男抱着一颗大树亲了一分钟！</w:t>
      </w:r>
    </w:p>
    <w:p>
      <w:r>
        <w:t>还有小姗红着脸当着大家的面用屁股写字，小胖更惨被罚去跟一个阿婆对她说我爱你！</w:t>
      </w:r>
    </w:p>
    <w:p>
      <w:r>
        <w:t>结果有次小舞输了，她就想借我的眼镜，我想唱歌应该没什么难度，我就要求她唱首歌就借她，她一直求我说换别的处罚好不好？我想唱歌很轻松了，何况我心里也很想听听看她唱歌。</w:t>
      </w:r>
    </w:p>
    <w:p>
      <w:r>
        <w:t>最后小舞她只好硬着头皮唱了首歌，没想到长得可爱又漂亮的小舞竟是个小音痴！</w:t>
      </w:r>
    </w:p>
    <w:p>
      <w:r>
        <w:t>唱起歌来走音连连，害大家笑得要命！我原本是想让她轻松过关，没想到竟是让她当众出糗！</w:t>
      </w:r>
    </w:p>
    <w:p>
      <w:r>
        <w:t>后来有次换我输了，我想向她借她的遮阳眼镜，她以为刚才我是故意整她的，就听从大家的起哄，除非我跪下来亲她的手，要不然就得去向其他女生借，只是她没想到我会真的单脚跪下来亲了她的左手，她一脸不敢相信的样子！</w:t>
      </w:r>
    </w:p>
    <w:p>
      <w:r>
        <w:t>游戏结束后，她急忙向我道歉，说她刚才不是故意的，她也没想到我会真的这样做。</w:t>
      </w:r>
    </w:p>
    <w:p>
      <w:r>
        <w:t>我也向她道歉说：“我事先不知道你不太会唱歌，要不然我一定不会坚持要你唱歌的。”</w:t>
      </w:r>
    </w:p>
    <w:p>
      <w:r>
        <w:t>她开心的说：“既然我们两个有错，那这样大家就算扯平了，谁都不可以在心底生闷气了啰！”</w:t>
      </w:r>
    </w:p>
    <w:p>
      <w:r>
        <w:t>我故意逗她说：“你长得还蛮漂亮的，真的看不出来你是个唱歌会走音走得这么厉害的小音痴！”</w:t>
      </w:r>
    </w:p>
    <w:p>
      <w:r>
        <w:t>她一脸暴风雨将至的神情说：“你再说一次，谁是唱歌会走音的小音痴？”</w:t>
      </w:r>
    </w:p>
    <w:p>
      <w:r>
        <w:t>我故意不怕死的对她直说：“我才不会惧怕邪恶的恶势力，当然就是你了不然还有谁！”</w:t>
      </w:r>
    </w:p>
    <w:p>
      <w:r>
        <w:t>说完后看她一脸阴晴不定的表情，我赶紧拔腿就跑。</w:t>
      </w:r>
    </w:p>
    <w:p>
      <w:r>
        <w:t>惹得她在后面追着我说：“死恐龙，你很讨厌！说人家是小音痴，你就不要让我追到……”</w:t>
      </w:r>
    </w:p>
    <w:p>
      <w:r>
        <w:t>在旁边钓鱼的阿良、阿噜及小雪看着我们追逐嘻笑打闹不禁也笑了出来，阿良和阿噜开玩笑的说：“看他们两个这样子，我看要不了多久我们班又会多出一对情侣了！”</w:t>
      </w:r>
    </w:p>
    <w:p>
      <w:r>
        <w:t>阿噜说：“依我看来大概八九不离十啰！”</w:t>
      </w:r>
    </w:p>
    <w:p>
      <w:r>
        <w:t>结果小雪语出惊人的说：“不可能的，因为诗纬已经有男朋友了！”</w:t>
      </w:r>
    </w:p>
    <w:p>
      <w:r>
        <w:t>听到后阿噜和阿良有点错愕惋惜的说：“真可惜！要不然我倒觉得他们两个真的蛮配的！”</w:t>
      </w:r>
    </w:p>
    <w:p>
      <w:r>
        <w:t>阿良开玩笑的说：“阿噜，又有一个将步上你的后尘了，看来我们班的失恋阵线连盟又将多一个人了。”</w:t>
      </w:r>
    </w:p>
    <w:p>
      <w:r>
        <w:t>阿良问他：“毕业旅行时你认识的那个女孩子靓靓还有联络吗？”</w:t>
      </w:r>
    </w:p>
    <w:p>
      <w:r>
        <w:t>阿噜沮丧的摇摇头说：“没有，我想她大概回到她男朋友的身边去，早已忘掉我了吧！”</w:t>
      </w:r>
    </w:p>
    <w:p>
      <w:r>
        <w:t>阿良安慰他说：“天涯何处无芳草，何必单恋一枝花，女朋友再找就有了呀！”</w:t>
      </w:r>
    </w:p>
    <w:p>
      <w:r>
        <w:t>小雪也说：“对啊！干嘛为了一个女生这样的想不开！”</w:t>
      </w:r>
    </w:p>
    <w:p>
      <w:r>
        <w:t>阿噜感叹的说：“弱水三千只取一瓢，你们没谈过恋爱自然无法体会那种刻骨铭心的感觉，在我心目中她真的是跟其他的女孩子不一样的。”</w:t>
      </w:r>
    </w:p>
    <w:p>
      <w:r>
        <w:t>后来大家就各自活动，钓鱼的钓鱼、泡水的泡水、聊聊天打打牌的。</w:t>
      </w:r>
    </w:p>
    <w:p>
      <w:r>
        <w:t>过不久天色也开始暗了，吃过晚餐后我们休息了一下，准备带着手电筒和虾网去溪里捉虾子，因为天色也暗了，为了安全上的顾虑也是分成两个人一组，这时候阿志提议说要再抽一次扑克牌，彦新说：“要不然这样好了这次由女生来决定要和谁一组，女生来抽扑克牌点数大的人先选。”</w:t>
      </w:r>
    </w:p>
    <w:p>
      <w:r>
        <w:t>女生觉得这个提议听起来不错，而男生则是没意见。</w:t>
      </w:r>
    </w:p>
    <w:p>
      <w:r>
        <w:t>结果很意外的小舞后来还是选了我，我好奇的问她为什么要选我？</w:t>
      </w:r>
    </w:p>
    <w:p>
      <w:r>
        <w:t>她说：“我觉得你比较有责任感，你会保护我的安全而且和你在一起比较不会无聊。”</w:t>
      </w:r>
    </w:p>
    <w:p>
      <w:r>
        <w:t>号称籤王的牙套妹选了小胖，小胖一脸无奈的样子，而阿志也乐得终于逃离牙套妹的魔掌。</w:t>
      </w:r>
    </w:p>
    <w:p>
      <w:r>
        <w:t>好像除了小雪和阿良及小舞和我之外其他对都换了人。</w:t>
      </w:r>
    </w:p>
    <w:p>
      <w:r>
        <w:t>我拿着手电筒而小舞拿着虾网一起走在冷凉的溪水中，我一边牵着她一边帮她照明，其他对也都分散得很开，免得走没几步又碰在一起了。</w:t>
      </w:r>
    </w:p>
    <w:p>
      <w:r>
        <w:t>在灯光的照射之下我们发现有一只虾子像白痴一样乖乖的不动，小舞拿着网子慢慢的靠近它，一下子就捉到了！小舞像个小孩子一样高兴的大叫：“我捉到了！我捉到了！我已经捉到了一只喔！”</w:t>
      </w:r>
    </w:p>
    <w:p>
      <w:r>
        <w:t>其他对纷纷回过头说：“别高兴，等一下我们一定捉得比你们多。”</w:t>
      </w:r>
    </w:p>
    <w:p>
      <w:r>
        <w:t>甚至有人说我们来比看谁捉得多！</w:t>
      </w:r>
    </w:p>
    <w:p>
      <w:r>
        <w:t>一下子大家就低着头专心的找寻虾子的踪迹，我和小舞一下子就捉到了四只又肥又大的长臂虾。</w:t>
      </w:r>
    </w:p>
    <w:p>
      <w:r>
        <w:t>小舞似乎觉得很有成就感，就一直想捉更多，拉着我越走越深，水都淹到大腿了，我提醒她要小心安全，她好像没放在心上，还一直往深处走，她敷衍的说着：“好啦！好啦！我知道！”话才一说完，她就不小心没踩好滑了一跤，快掉到水里去，还好我在后面看到，眼明手快的赶紧从后面伸手环抱住她，没让她整个沉到水里去，她只是整件裤子都湿掉而已，还好人没有怎样。</w:t>
      </w:r>
    </w:p>
    <w:p>
      <w:r>
        <w:t>我碎碎念的说：“你看！你看！叫你小心，你就不听还好我动作快，要不然你全身就湿掉了。”</w:t>
      </w:r>
    </w:p>
    <w:p>
      <w:r>
        <w:t>她抬头羞赧地望着我说：“你的手现在可以放开了吧？”</w:t>
      </w:r>
    </w:p>
    <w:p>
      <w:r>
        <w:t>我才发现刚才一时心急没想到那么多，一不小心两只手就盈握在她丰满的胸部上，难怪我觉得软软的，我赶紧放手跟她道歉：“对不起！我不是故意的，我是看你快沉下去，我才……”</w:t>
      </w:r>
    </w:p>
    <w:p>
      <w:r>
        <w:t>她表情有点生气的说：“色狼！你刚才故意偷吃人家的豆腐，我要去跟大家说！”</w:t>
      </w:r>
    </w:p>
    <w:p>
      <w:r>
        <w:t>我急着解释说：“不是的！不是的！我是看你快掉下去，我一时心急没注意那么多，我真的不是故意的！”</w:t>
      </w:r>
    </w:p>
    <w:p>
      <w:r>
        <w:t>之后我就尴尬得不敢再跟她说话，她仿佛知道我有点自责又有点不好意思，她才笑着说：“好啦！我是在跟你开玩笑的，我知道你不是这样的人。”</w:t>
      </w:r>
    </w:p>
    <w:p>
      <w:r>
        <w:t>接着她拉着我的手往水渐浅的地方走回去，她发现我的手还在发抖，她明知道原因还故意作弄我：“你很冷吗？怎么手在发抖？”</w:t>
      </w:r>
    </w:p>
    <w:p>
      <w:r>
        <w:t>我老实的说：“我…我…我第一次摸到女生的胸部，当然会紧张了！”</w:t>
      </w:r>
    </w:p>
    <w:p>
      <w:r>
        <w:t>她不怀好意的问我：“那第一次摸到女生胸部的感觉怎么样？”</w:t>
      </w:r>
    </w:p>
    <w:p>
      <w:r>
        <w:t>我想了一下，不好意思的说：“很…柔软、很…舒服！”</w:t>
      </w:r>
    </w:p>
    <w:p>
      <w:r>
        <w:t>她恶作剧的对我说：“我今天没穿胸罩，你摸起来当然会觉得很软了。”</w:t>
      </w:r>
    </w:p>
    <w:p>
      <w:r>
        <w:t>我惊讶的说不出话。</w:t>
      </w:r>
    </w:p>
    <w:p>
      <w:r>
        <w:t>“你……你……怎么……没……”</w:t>
      </w:r>
    </w:p>
    <w:p>
      <w:r>
        <w:t>她忍不住大笑出来说：“我骗你的，你还真的相信啊！”</w:t>
      </w:r>
    </w:p>
    <w:p>
      <w:r>
        <w:t>我才恍然大悟她从头到尾都在作弄我：“你这调皮的小舞，故意设计我，想看我出糗！”</w:t>
      </w:r>
    </w:p>
    <w:p>
      <w:r>
        <w:t>我追着她要搔她的痒，她就一直尖叫往前跑，没多久就被我追上我握住了她的手，我带着笑意叫了她：“小舞！”</w:t>
      </w:r>
    </w:p>
    <w:p>
      <w:r>
        <w:t>她说：“干嘛？”</w:t>
      </w:r>
    </w:p>
    <w:p>
      <w:r>
        <w:t>我逗她说：“告诉我，为什么你这么可爱？”</w:t>
      </w:r>
    </w:p>
    <w:p>
      <w:r>
        <w:t>她笑得更开心了：“你又发神经了！”</w:t>
      </w:r>
    </w:p>
    <w:p>
      <w:r>
        <w:t>过一会儿她兴奋的拉着我说：“你看！你看那里好像有一只，你快点用灯照一下啦！”</w:t>
      </w:r>
    </w:p>
    <w:p>
      <w:r>
        <w:t>我说：“哪里？哪里？好像真的有喔！比刚才捉到的都还大只，网子给我这次换我来。”</w:t>
      </w:r>
    </w:p>
    <w:p>
      <w:r>
        <w:t>她说：“好！给你，你要慢一点喔！不要吓到它。”结果这次运气不好，我没网到，还给它逃掉了。</w:t>
      </w:r>
    </w:p>
    <w:p>
      <w:r>
        <w:t>她嘲笑我说：“你怎么那么笨，这么简单都捉不到，还给它跑掉，你真的是四肢发达的恐龙！”</w:t>
      </w:r>
    </w:p>
    <w:p>
      <w:r>
        <w:t>我说：“那里又有一只，再给我一次机会让我来，这次一定没问题的。”</w:t>
      </w:r>
    </w:p>
    <w:p>
      <w:r>
        <w:t>她抢着说：“不要！我不相信你，这次该我了啦！”</w:t>
      </w:r>
    </w:p>
    <w:p>
      <w:r>
        <w:t>我们两个当场就为了一个网子争了起来，最后用猜拳的方式来决定，当我猜赢的时候，我们才发现那只虾子老早就逃之夭夭了，我们两个才相视而笑：“这下好了谁都不用争了！”</w:t>
      </w:r>
    </w:p>
    <w:p>
      <w:r>
        <w:t>我很自然的牵起她的手说：“走！我们再去捉更多的虾子，小心点！石头很滑要走好喔！”</w:t>
      </w:r>
    </w:p>
    <w:p>
      <w:r>
        <w:t>她很开心的说了声：“好！”没有拒绝就让我这样牵着她的手，不知不觉的两心的距离也更加的靠近了。</w:t>
      </w:r>
    </w:p>
    <w:p>
      <w:r>
        <w:t>后来我发现她的手微微的在发抖，我关心的问她：“你怎么了，怎么现在换你在发抖了？”</w:t>
      </w:r>
    </w:p>
    <w:p>
      <w:r>
        <w:t>她不好意思的说：“没什么！没事！”</w:t>
      </w:r>
    </w:p>
    <w:p>
      <w:r>
        <w:t>可是我看她的手不知不觉的已经按压在小腹上了，小手还特别的冰冷，我才恍然大悟的想到差点忘了她正在生理期当中，而且还是最难过的第一天！</w:t>
      </w:r>
    </w:p>
    <w:p>
      <w:r>
        <w:t>我拉着她的小手往岸上走去，她急忙说：“没关系！我不想坏了你的玩兴，我们继续捉虾。”</w:t>
      </w:r>
    </w:p>
    <w:p>
      <w:r>
        <w:t>我心疼的说：“你都痛得这样子了，你还顾着我的玩兴隐忍着不说，我真是该把你捉起来打屁股！”</w:t>
      </w:r>
    </w:p>
    <w:p>
      <w:r>
        <w:t>我不管她的抗议硬是将虚弱的她给拖上岸，我去帐蓬里找了一件不知道是谁的外套先借来披在她的身上，还升起了火，让身体冰冷的她可以取暖。</w:t>
      </w:r>
    </w:p>
    <w:p>
      <w:r>
        <w:t>但她表情还是有点痛苦，冷汗一直从她的额头上冒出来，我去她的包包里拿了一颗止痛药，还拿了个杯子去上面的商店向他们要了一些热水，冲了杯即溶的热咖啡和止痛药递给了她说：“吃颗药喝点热的东西，会让你觉得好过些！”</w:t>
      </w:r>
    </w:p>
    <w:p>
      <w:r>
        <w:t>她说了声谢谢，将杯子握在手上取暖，她感动的望着我说：“恐龙，你人真好！”</w:t>
      </w:r>
    </w:p>
    <w:p>
      <w:r>
        <w:t>我开玩笑的说：“那你现在要不要考虑做我女朋友了？”</w:t>
      </w:r>
    </w:p>
    <w:p>
      <w:r>
        <w:t>她故意的说：“现在心里的确有点动摇了，不过我还要再观察看看！”</w:t>
      </w:r>
    </w:p>
    <w:p>
      <w:r>
        <w:t>我知道她是在开玩笑的，因为我清楚的明白她不是那种随便就移情别恋的女孩子。</w:t>
      </w:r>
    </w:p>
    <w:p>
      <w:r>
        <w:t>我提醒她：“还不赶快喝，等会儿凉了就不好了。”</w:t>
      </w:r>
    </w:p>
    <w:p>
      <w:r>
        <w:t>我问她：“现在身体有好一点了吗？”她勉强的点了点头，之后就一直若有所思的看着我，我发现她一直在看着我，就问她：“你又在发呆想事情了？”</w:t>
      </w:r>
    </w:p>
    <w:p>
      <w:r>
        <w:t>她急忙红着脸别过头说：“没有！”</w:t>
      </w:r>
    </w:p>
    <w:p>
      <w:r>
        <w:t>＊＊＊＊＊＊＊＊＊＊＊＊</w:t>
      </w:r>
    </w:p>
    <w:p>
      <w:r>
        <w:t>因为我和小舞半途就上岸了，所以当然就无法成为第一名了而且还是最后一名，但是两人却是相当的愉快，也没人知道我们刚才发生的小插曲。</w:t>
      </w:r>
    </w:p>
    <w:p>
      <w:r>
        <w:t>结果捉来的大溪虾全被我们丢到锅子里加了泡面煮成一大锅热腾腾的“鲜虾面”当宵夜，真不是盖的，实在是有够鲜美香甜的，而且大家也饿了，不一会儿功夫锅子就见底了。</w:t>
      </w:r>
    </w:p>
    <w:p>
      <w:r>
        <w:t>刚才因为捉虾而衣服湿掉的人也都去换件干的衣服了，小舞怕会感冒，也去换了一件灰色的七分长裤。</w:t>
      </w:r>
    </w:p>
    <w:p>
      <w:r>
        <w:t>接下来我们在营地中间插上许多火把，大家围在一起轮流讲鬼故事，而且规定男女要分开间隔坐，四周相当的寂静只听得到虫鸣声，有时讲到紧张恐怖的地方常常就有女生害怕的捉着男生的手不放，结果看着大家一对一对的几乎都靠得很近，就只有我和小舞这一对是分得开开的，我好奇的询问她：“小舞，你不会害怕吗？要不要靠过来我这边？”</w:t>
      </w:r>
    </w:p>
    <w:p>
      <w:r>
        <w:t>她说：“不会啊！我平常最喜欢看恐怖片了，这只是鬼故事而已有什么好怕的！”</w:t>
      </w:r>
    </w:p>
    <w:p>
      <w:r>
        <w:t>我摇摇头有点失望的说：“你真是一个特别的女孩子！”</w:t>
      </w:r>
    </w:p>
    <w:p>
      <w:r>
        <w:t>过一会儿她主动的靠了过来，我有点成就感的问她：“怎么样，你现在会怕了吧？”</w:t>
      </w:r>
    </w:p>
    <w:p>
      <w:r>
        <w:t>她望着我小声的说：“才不是！我是想这样在大家面前你会比较有面子。”</w:t>
      </w:r>
    </w:p>
    <w:p>
      <w:r>
        <w:t>我在心里想着：“你真是一个善解人意的女孩子。”</w:t>
      </w:r>
    </w:p>
    <w:p>
      <w:r>
        <w:t>之后她就勾着我的手，整个人靠在我的肩膀上，像头温驯的小猫咪依在我身上，专心的听着鬼故事。</w:t>
      </w:r>
    </w:p>
    <w:p>
      <w:r>
        <w:t>被她这样靠着，我心里突然有种满足感及被依赖感，这是我从来没有过的感觉，原来让自己喜欢的人依靠着是这样美妙的感觉！</w:t>
      </w:r>
    </w:p>
    <w:p>
      <w:r>
        <w:t>后来讲完鬼故事大家就开始闲聊、打屁、还有吐糟大会。</w:t>
      </w:r>
    </w:p>
    <w:p>
      <w:r>
        <w:t>阿噜就问女生们一个问题：“你们学姊中有一个叫靓靓的女孩子，你们有人认识吗？”</w:t>
      </w:r>
    </w:p>
    <w:p>
      <w:r>
        <w:t>就有女生说：“知道学姊里面好像有这么一个人，但跟她不是很熟，你有什么事吗？”</w:t>
      </w:r>
    </w:p>
    <w:p>
      <w:r>
        <w:t>阿噜听到后有点失望的说：“没什么？我只是随口问一下而已。”</w:t>
      </w:r>
    </w:p>
    <w:p>
      <w:r>
        <w:t>就有女生反问阿噜说：“你为什么一天玩下来，都不太爱说话，感觉怪怪的？”</w:t>
      </w:r>
    </w:p>
    <w:p>
      <w:r>
        <w:t>阿良抢着说：“这个我最清楚，我帮他回答！以前他不是这样的，这是因为前阵子他交往两年的女友狠心抛弃了他跟别人跑了，他心情不好才这样的。”</w:t>
      </w:r>
    </w:p>
    <w:p>
      <w:r>
        <w:t>“对！对！对！”小胖补充说：“更惨的是，上个月我们班去毕业旅行的时候，他好死不死的又喜欢上其中一个叫靓靓的女孩子，就是你们的学姊，结果…唉…总归一句无缘啦！”</w:t>
      </w:r>
    </w:p>
    <w:p>
      <w:r>
        <w:t>小虎说：“阿噜他真的很可怜，一个月内失恋了两次，我要是他我早就活不下去了，实在是有够悲情的！”</w:t>
      </w:r>
    </w:p>
    <w:p>
      <w:r>
        <w:t>阿噜死要面子急着反驳说：“我才没有像他们说的那样，我心里早就不在乎了！”</w:t>
      </w:r>
    </w:p>
    <w:p>
      <w:r>
        <w:t>阿男故意吐他的糟说：“是吗？那不知道是谁在学校里一听到靓靓两个字就第一个冲出来看的？”</w:t>
      </w:r>
    </w:p>
    <w:p>
      <w:r>
        <w:t>彦新站出来替阿噜说话：“好了啦！人家失恋就很惨了，你们就不要再欺负阿噜了。”</w:t>
      </w:r>
    </w:p>
    <w:p>
      <w:r>
        <w:t>有的女生就很同情阿噜说：“好可怜喔！不过没关系！我相信以后你会找到更好的女孩子的。”</w:t>
      </w:r>
    </w:p>
    <w:p>
      <w:r>
        <w:t>女生的康乐小倩就问我们男生说：“我替其他的女生问一下，你们男生中有女朋友的请举一下手好吗？”</w:t>
      </w:r>
    </w:p>
    <w:p>
      <w:r>
        <w:t>结果就剩阿良、小胖、阿志、阿噜、还有我没有女朋友，其他的人都有交往的女朋友了。</w:t>
      </w:r>
    </w:p>
    <w:p>
      <w:r>
        <w:t>小倩就替其他女生问了我们一些像“为什么不交女朋友啊？喜欢什么类型的啊……”的问题。</w:t>
      </w:r>
    </w:p>
    <w:p>
      <w:r>
        <w:t>换彦新问所有的女生说：“那麻烦你们有男朋友举一下手，我们男生也想知道一下。”</w:t>
      </w:r>
    </w:p>
    <w:p>
      <w:r>
        <w:t>结果女生里只有牙套妹、小雪、阿慧、小兰和小舞没举手而已，牙套妹提醒小舞说：“诗纬，你不是有个交往了一年的男朋友吗？”</w:t>
      </w:r>
    </w:p>
    <w:p>
      <w:r>
        <w:t>还在发呆的小舞才急忙的说：“对啊！”</w:t>
      </w:r>
    </w:p>
    <w:p>
      <w:r>
        <w:t>牙套妹说：“那你还不举手。”</w:t>
      </w:r>
    </w:p>
    <w:p>
      <w:r>
        <w:t>她赶紧举了一下手，她才突然意识到自己还勾着我的手靠在我的身上，她猛然的抽开她的手坐离我的身边，她的大动作，一时之间使我和她在大家面前都觉得十分的尴尬。</w:t>
      </w:r>
    </w:p>
    <w:p>
      <w:r>
        <w:t>我突然觉得自己好像在勾引别人的女朋友，成为破坏别人的第三者，而她则觉得自己已经有男朋友了，还没有避嫌的跟别的男生走得这么近，这一刻我们心里都充满了罪恶感。</w:t>
      </w:r>
    </w:p>
    <w:p>
      <w:r>
        <w:t>后来大家聊完了就开始各自活动了，我看了一下彦新、阿男、小倩、小姗四个正开心的玩着大富翁，而阿达、小胖、小兰、阿慧也嘻嘻哈哈的在玩大老二，还有阿良、阿噜和小雪在夜钓，其他的人就三三两两的在聊天或着四处串门子、插花。</w:t>
      </w:r>
    </w:p>
    <w:p>
      <w:r>
        <w:t>心情不好的我去帐蓬里拿了我的ＣＤ随身听还抽走了一支火把，走到比较远较不吵杂的溪边将火把插在地上，闭上眼轻松的听着我的ＣＤ，想淡忘掉刚才心里的罪恶感。</w:t>
      </w:r>
    </w:p>
    <w:p>
      <w:r>
        <w:t>我听到全然忘我，连身边何时坐了一个人也不知道，直到一曲结束我才发现小舞就坐在我的身旁，她好奇的问我：“你在听什么？”</w:t>
      </w:r>
    </w:p>
    <w:p>
      <w:r>
        <w:t>我说：“西洋情歌，你可能不喜欢吧！”</w:t>
      </w:r>
    </w:p>
    <w:p>
      <w:r>
        <w:t>结果她就说：“不会啊！我也要听！”</w:t>
      </w:r>
    </w:p>
    <w:p>
      <w:r>
        <w:t>结果我和她就一人戴着一耳的耳机听音乐，我问她：“你怎么不去和其他人一起玩？”</w:t>
      </w:r>
    </w:p>
    <w:p>
      <w:r>
        <w:t>她反问我：“那你为什么又不去和其他人一起玩，自己一个人躲在这里？”</w:t>
      </w:r>
    </w:p>
    <w:p>
      <w:r>
        <w:t>我说：“我心情不好时就想听听音乐。你大概也知道是什么原因了。”</w:t>
      </w:r>
    </w:p>
    <w:p>
      <w:r>
        <w:t>她沉寂了一会儿了，我想一定是我把气氛给弄糟了。</w:t>
      </w:r>
    </w:p>
    <w:p>
      <w:r>
        <w:t>我换上轻松的口气问她：“你不是说你有男朋友，说说你们是怎么认识的吧！”</w:t>
      </w:r>
    </w:p>
    <w:p>
      <w:r>
        <w:t>试图转移她不悦的情绪。一说到她男朋友，她似乎忘掉刚才的不愉快，开心的侃侃而谈，连眼神都散发出一种异样的光采！</w:t>
      </w:r>
    </w:p>
    <w:p>
      <w:r>
        <w:t>她说：“我以前坐公车时常常遇到一个跟我坐同车，而且年纪和我差不多但不同校的男生，他看起来还不错，外型俊秀，个性开朗，我们就这样互相注意了对方半年吧！后来有一次我们又坐同车时，他下车前拿了一封情书给我，里面写着他从以前就一直注意到我，也蛮喜欢我的，希望能做个朋友。其实从以前就有不少的男生追求过我，但太前卫的我不敢领教、太内向的我怕无趣、太会说话的我又没有安全感，太笨的我会受不了，追过我的男生里面许多都不是我喜欢的类型。直到我遇到他，我觉得他给我的感觉很不错，而且我也很想谈一次恋爱，尝试看看是什么感觉？后来他就很殷勤的每天约我同个时间坐车、有时假日还约我一起出去玩。久而久之，在他一次的告白后，我们就这样自然的在一起了，回想起那段被追求的日子及被捧在手心上的感觉其实还蛮甜蜜的！”</w:t>
      </w:r>
    </w:p>
    <w:p>
      <w:r>
        <w:t>我静静的看着她，听着她诉说她的经历、过去，我想我又多了解她一点了。</w:t>
      </w:r>
    </w:p>
    <w:p>
      <w:r>
        <w:t>此时她愉悦的脸色渐渐和缓了下来，向我抱怨她的男友说：“最近他对我似乎不再像从前那样的好了，有空的时候情愿窝在家里打电动，也不肯带我出去走走。我心情不好时，他也不会像从前一样主动的关心我、哄哄我、逗我开心了，最近还常常背着我跟其他女孩子讲电话打情骂俏的。每次我问他是谁打来的，他都骗我说是男同学打来的，但手机上显示的却是一个陌生女孩子的名字，我追问他那女孩子是谁，他就支吾其词，后来他还恼羞成怒的要我别问这么多！我感到很失望、沮丧！所以一时气不过才会来参加这次的联谊，想藉此出来散散心。”</w:t>
      </w:r>
    </w:p>
    <w:p>
      <w:r>
        <w:t>她幽幽的说着：“为什么男生在追求到女生后，满足了他的征服欲和优越感，他不好好的珍惜她、爱惜她，反而还要去追求其它的女生来寻求他的刺激感呢？难道是我长得还不够漂亮吗？”</w:t>
      </w:r>
    </w:p>
    <w:p>
      <w:r>
        <w:t>我一转头就看见她脸角上挂着两滴晶莹的泪珠，身体还微微的抽搐着，可怜的模样是如此的令我不忍！</w:t>
      </w:r>
    </w:p>
    <w:p>
      <w:r>
        <w:t>我心里除了十分的心疼外还更有种想保护她的念头，我再也忍不住的将她搂入怀里。</w:t>
      </w:r>
    </w:p>
    <w:p>
      <w:r>
        <w:t>她红着眼眶勉强的挤出个微笑说：“我哭的样子一定很丑吧？”</w:t>
      </w:r>
    </w:p>
    <w:p>
      <w:r>
        <w:t>我轻拍着她的肩膀，安慰她：“不会！一点都不会！你连哭都还是一样的漂亮。”</w:t>
      </w:r>
    </w:p>
    <w:p>
      <w:r>
        <w:t>“哇！”没想到我的安慰却让她哭得更厉害了，一时之间我也手足无措的不知如何是好，难道我说了不该说的话吗？也没有啊！为什么她反而哭得更惨？弄得我一头雾水。</w:t>
      </w:r>
    </w:p>
    <w:p>
      <w:r>
        <w:t>我所能作的只是轻搂着她，用我宽厚的肩膀带给她一时的慰藉。</w:t>
      </w:r>
    </w:p>
    <w:p>
      <w:r>
        <w:t>入夜后温度渐渐的降低了，连溪面上也升起了一层淡淡的水气，微微的夜风也吹得火把上的火苗闪烁不定、忽明忽暗的，她不自觉的靠着我更紧了些不自主的说了句：“好冷喔！”</w:t>
      </w:r>
    </w:p>
    <w:p>
      <w:r>
        <w:t>我双手将她搂得更紧了，她睁着刚哭过还水汪汪的大眼睛问我说：“你为什么要对我这么好？”</w:t>
      </w:r>
    </w:p>
    <w:p>
      <w:r>
        <w:t>我老实的对她说：“我也不知道，大概我喜欢上你了，所以就很自然的就想对你好了！”</w:t>
      </w:r>
    </w:p>
    <w:p>
      <w:r>
        <w:t>她浅笑了出来说：“可是你忘记我已经有男朋友了吗？”</w:t>
      </w:r>
    </w:p>
    <w:p>
      <w:r>
        <w:t>我赶紧说：“我当然没忘记了！只是我就是很自然的喜欢上你。”</w:t>
      </w:r>
    </w:p>
    <w:p>
      <w:r>
        <w:t>她提醒我说：“可是我是那种一旦爱上就是全心全意的女生，如果你想追我的话，老实说你的希望很渺茫，几乎是等于零。”</w:t>
      </w:r>
    </w:p>
    <w:p>
      <w:r>
        <w:t>我难掩失望的说：“我知道我没什么希望，可是我也不会因此而停止对你的喜欢！我只是很单纯的喜欢你，我并不奢望你的回报，就算只是一两天而已，至少我曾经真正的喜欢过。”</w:t>
      </w:r>
    </w:p>
    <w:p>
      <w:r>
        <w:t>她望着我问了我：“你确定你是真的喜欢我吗？”她清澈的双眼就这样直直的注视着我。</w:t>
      </w:r>
    </w:p>
    <w:p>
      <w:r>
        <w:t>我没多加思索的就对她说：“我想我是真的喜欢你！”</w:t>
      </w:r>
    </w:p>
    <w:p>
      <w:r>
        <w:t>她有点惊讶的说：“没想到你真的是认真的。”</w:t>
      </w:r>
    </w:p>
    <w:p>
      <w:r>
        <w:t>我怀疑的问她：“你怎么确定我是说真的，你不怕我是在骗你吗？”</w:t>
      </w:r>
    </w:p>
    <w:p>
      <w:r>
        <w:t>她很有自信的说：“就算你的嘴巴再怎么会骗人，但你的眼睛是不会骗人的。”</w:t>
      </w:r>
    </w:p>
    <w:p>
      <w:r>
        <w:t>这时我的脸和她的脸是如此的靠近，近到我都能感受到她鼻子呼出的气息，接着她用迅雷不及掩耳的速度，趁我还在发呆时突然吻了下我的嘴唇，我只能眼睛睁得大大的不敢相信现在到底是发生了什么事！</w:t>
      </w:r>
    </w:p>
    <w:p>
      <w:r>
        <w:t>过了一会儿，她湿热的嘴唇才离开我的嘴唇，还调皮的说：“这是对你的诚实，给你的奖励。”</w:t>
      </w:r>
    </w:p>
    <w:p>
      <w:r>
        <w:t>我摸了摸我的嘴唇失神的说：“刚才那个算是我的初吻。”</w:t>
      </w:r>
    </w:p>
    <w:p>
      <w:r>
        <w:t>她听到后没有觉得对不起我或是说声抱歉，她反而笑得更开心了！</w:t>
      </w:r>
    </w:p>
    <w:p>
      <w:r>
        <w:t>她像是在捉弄我的说：“那你告诉我，你初吻的感觉怎么样？”</w:t>
      </w:r>
    </w:p>
    <w:p>
      <w:r>
        <w:t>我努力平复刚才震惊的情绪仔细的回想：“嗯……嗯……这……这……”</w:t>
      </w:r>
    </w:p>
    <w:p>
      <w:r>
        <w:t>过了半天我还是无法找出适当的形容词来描叙刚才一闪而逝却又很美好的感觉！</w:t>
      </w:r>
    </w:p>
    <w:p>
      <w:r>
        <w:t>她看我想这么久，就一直催我：“你快说嘛！你怎么想这么久！”</w:t>
      </w:r>
    </w:p>
    <w:p>
      <w:r>
        <w:t>我被她催得也有点紧张，随口就说出：“嗯…嗯…很甜！”</w:t>
      </w:r>
    </w:p>
    <w:p>
      <w:r>
        <w:t>她很得意的笑了出来！</w:t>
      </w:r>
    </w:p>
    <w:p>
      <w:r>
        <w:t>我紧张的问她：“这有什么好笑的？”</w:t>
      </w:r>
    </w:p>
    <w:p>
      <w:r>
        <w:t>她笑得快说不出话的说：“你不会想知道的！”</w:t>
      </w:r>
    </w:p>
    <w:p>
      <w:r>
        <w:t>我更好奇的问她说：“你告诉我，我真的想知道，到底是什么这么好笑，我有说得不对吗？”</w:t>
      </w:r>
    </w:p>
    <w:p>
      <w:r>
        <w:t>她笑着说：“我突然觉得自己好像是一个男生，刚才强夺走了一个纯情少女的初吻。”</w:t>
      </w:r>
    </w:p>
    <w:p>
      <w:r>
        <w:t>啊！哈…哈…哈……实在好好笑！她笑得更大声了！</w:t>
      </w:r>
    </w:p>
    <w:p>
      <w:r>
        <w:t>这时火把也烧尽了，火苗也熄灭了，四周恢复成一片黑暗，少了火光，大概也没人看得到我们在这里了，我就像要惩罚她似的一把搂住了她，突然就捧着她的脸蛋，学她刚才的样子生硬的吻上了她，她被我吻上后就笑不出来了，我看到她慢慢的闭上了眼，丝毫没有拒绝我的意思。</w:t>
      </w:r>
    </w:p>
    <w:p>
      <w:r>
        <w:t>但我就只会把嘴唇对着她的嘴唇，过了半天，她张开迷矇的双眼微笑的说：“你真的没经验。”</w:t>
      </w:r>
    </w:p>
    <w:p>
      <w:r>
        <w:t>接着她就主动的吻上我，像蜻蜒点水似的在我的唇边轻啄着，就像在挑逗我似的，当她柔软的香唇一离开的瞬间，我就会不由自主的想追逐着她的唇，我们就像在花间追逐的蝴蝶，一下一下的啄着。</w:t>
      </w:r>
    </w:p>
    <w:p>
      <w:r>
        <w:t>过一会儿，她轻轻的整个覆上我的唇，用她湿热的香唇吸吮着我的上唇，突然一个灵巧又柔软的东西试着轻扳开我的唇，接着就长驱直入进入我的口中了，我才知道那原来是她湿热的舌头，那种奇特的感觉就像一阵电流突然通过身体所带来的震撼！</w:t>
      </w:r>
    </w:p>
    <w:p>
      <w:r>
        <w:t>她和我的舌头就像是刚才火把上的火苗在空气中交缠着、共舞着。</w:t>
      </w:r>
    </w:p>
    <w:p>
      <w:r>
        <w:t>我们两个就像是迷失在浩翰汪洋里的旅人，努力的想要捉住浮木般那样紧紧的拥吻着，过一会儿我也掌握了些技巧，主动生硬的回吻她，惹得她轻轻的呢喃起来。</w:t>
      </w:r>
    </w:p>
    <w:p>
      <w:r>
        <w:t>我猜想她大概是因为心情不好，所以才一时放纵自己在我身上寻求温暖，慰藉她被男朋友所伤的心，她虽对我有好感，但她是不会因此而背弃她的男朋友的，女孩子总是比较念旧的！</w:t>
      </w:r>
    </w:p>
    <w:p>
      <w:r>
        <w:t>我清楚的明白我和她是不会有结果的，想到这里我更加激烈的吻着她，更希望时间能永远停留在这一刻。但过没多久，就听到远处阿噜和阿良小声急促的提醒我：“恐龙，有人来了！”</w:t>
      </w:r>
    </w:p>
    <w:p>
      <w:r>
        <w:t>我和小舞才赶紧分开彼此的双唇，小舞红着脸赶紧整理了一下头发和衣服，我抬头一看原来是不远处的牙套妹、小兰和小玉好像偷偷摸摸地正朝着我们走过来。</w:t>
      </w:r>
    </w:p>
    <w:p>
      <w:r>
        <w:t>而阿噜、阿良和小雪在钓完鱼后拿着钓竿和火把打算回去了，因此也慢慢的走近。</w:t>
      </w:r>
    </w:p>
    <w:p>
      <w:r>
        <w:t>阿良开口的第一句就说：“刚才我们什么都没看到！”而一旁的小雪脸上却是一脸绯红。就像是此地无银三百两一样，反而让我和小舞心里都觉得难为情！</w:t>
      </w:r>
    </w:p>
    <w:p>
      <w:r>
        <w:t>牙套妹、小兰和小玉她们也拿了火把走了过来开玩笑的说：“我们就在想，怎么到处都找不到你们两个，还来是躲到这里来，说！你们在干嘛！该不会是在做坏事吧？”</w:t>
      </w:r>
    </w:p>
    <w:p>
      <w:r>
        <w:t>一旁的小雪赶紧出面替我们解围说：“没有啦！他们刚才在听音乐聊天，对了！小兰你们要不要看，我们钓到一条小鳗鱼和三条鲶鱼喔！”</w:t>
      </w:r>
    </w:p>
    <w:p>
      <w:r>
        <w:t>小玉他们兴奋的说：“在哪里？在哪里？我要看！很大只吗？”</w:t>
      </w:r>
    </w:p>
    <w:p>
      <w:r>
        <w:t>阿良也很有默契的说：“走！我们到营地那里比较亮，我捉给你们看！”</w:t>
      </w:r>
    </w:p>
    <w:p>
      <w:r>
        <w:t>结果阿良和牙套妹他们就一伙走向营地的方向去，还一路传来惊呼声：“真的吗？有这么大吗？”</w:t>
      </w:r>
    </w:p>
    <w:p>
      <w:r>
        <w:t>阿噜临走前特地留了一支火把给我们照明，开玩笑的说：“记得有时候眼睛也要张开看一下四周！”</w:t>
      </w:r>
    </w:p>
    <w:p>
      <w:r>
        <w:t>当他们都走远了，只剩下我和她时，此时我气喘吁吁的，连胸口都还在剧烈的跳动着。</w:t>
      </w:r>
    </w:p>
    <w:p>
      <w:r>
        <w:t>她也是一脸潮红尴尬的说：“嗯…你学得很快，这样子才能叫作接吻。”</w:t>
      </w:r>
    </w:p>
    <w:p>
      <w:r>
        <w:t>过了一会儿她想转移话题的问我说：“你刚才听的那片ＣＤ在哪里买的？”</w:t>
      </w:r>
    </w:p>
    <w:p>
      <w:r>
        <w:t>我说道：“这是我最爱的ＣＤ，很久以前买的，现在你去找，大概也找不到了！”</w:t>
      </w:r>
    </w:p>
    <w:p>
      <w:r>
        <w:t>她失望的说：“喔…真可惜！要不然还蛮好听的！”</w:t>
      </w:r>
    </w:p>
    <w:p>
      <w:r>
        <w:t>我抽起了随身听里的ＣＤ片拿给她说：“既然你喜欢，我送你好了！”</w:t>
      </w:r>
    </w:p>
    <w:p>
      <w:r>
        <w:t>她有点怀疑的说：“可是这是你最爱的ＣＤ，你送给我的话，以后你想听就听不到了。”</w:t>
      </w:r>
    </w:p>
    <w:p>
      <w:r>
        <w:t>我说：“没关系！我都听到会唱了，而且最爱的东西送给最喜欢的人也是不错的！”</w:t>
      </w:r>
    </w:p>
    <w:p>
      <w:r>
        <w:t>她一副俏皮模样的说：“不知道早上是谁说自己看到女孩会脸红心跳、反应慢半拍、又不会说甜言蜜语，我看应该改成脸皮厚到不透光、反应像个鬼灵精，舌灿莲花的调情圣手才对。”</w:t>
      </w:r>
    </w:p>
    <w:p>
      <w:r>
        <w:t>我假装生气的说：“小舞，你是在说谁？”</w:t>
      </w:r>
    </w:p>
    <w:p>
      <w:r>
        <w:t>她一副装傻的模样说：“谁？哪有，我又没指名道姓的说是你，是你自己跳出来承认的！”</w:t>
      </w:r>
    </w:p>
    <w:p>
      <w:r>
        <w:t>我追着她：“小舞，你不要跑，ＣＤ还给我！我情愿留着当杯垫也不打算送给你了。”</w:t>
      </w:r>
    </w:p>
    <w:p>
      <w:r>
        <w:t>她边跑边回头装着鬼脸笑着说：“哈！哈！我才不要还给你！我要留下来作纪念。”</w:t>
      </w:r>
    </w:p>
    <w:p>
      <w:r>
        <w:t>她的身后就不停传来我的声音：“小舞，你不要跑！还给我！……”</w:t>
      </w:r>
    </w:p>
    <w:p>
      <w:r>
        <w:t>后来大家就围着营火泡茶，喝着坪林有名的包种茶开心的聊天直到深夜。</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