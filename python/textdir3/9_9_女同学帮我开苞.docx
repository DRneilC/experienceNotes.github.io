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女同学帮我开苞</w:t>
      </w:r>
    </w:p>
    <w:p>
      <w:r>
        <w:t>.</w:t>
      </w:r>
    </w:p>
    <w:p>
      <w:r>
        <w:t>想起自己的第一次，总感觉很兴奋，感觉那是天上掉下来的一块奶油蛋糕，甜甜的滑滑的嫩嫩的热热的。</w:t>
      </w:r>
    </w:p>
    <w:p>
      <w:r>
        <w:t>那是大一暑假的时候，和我发生关系的那女同学身材很霸道，漂亮、咪咪大、屁股翘、皮肤嫩、声音甜，而且说话的时候在性方面从来不避讳男生，我是一个对性话题很感兴趣的人，所以高中时期在她面前经常讲黄色笑话挑逗她，但是只停留在很浅的层面上。</w:t>
      </w:r>
    </w:p>
    <w:p>
      <w:r>
        <w:t>高中的时候学校里禁止学生携带手机，所以接触仅限于在学校里偶尔的挑逗。高中毕业后我们各奔东西去了各自的大学，由于我们有了手机，联系反而更加密切了。由于她长得漂亮，身材又惹火，所以大一上学期就有了男朋友，我经常发短信骚扰她问她又没有被她男朋友开苞呢，她开始说没有后来再问她不说有也不说没有，就转移话题了，这个时候我就知道她已经被人给上了，所以上学的时候没少拿她当我手淫的幻想目标。</w:t>
      </w:r>
    </w:p>
    <w:p>
      <w:r>
        <w:t>暑假回家后我们还没见面我就短信钩上了，问她是不是已经不是处女了，她转移话题说学校很忙，连出去玩的时间都没有。天天只能上上网。我一看这又顾左右而言他了，就对她说，不是处女了也没什么，你那么诱人早晚得被人给上了，她问我她那里诱人，我说她人漂亮、胸大、屁股软（上高中的时候闹着玩非礼过她的屁股）。</w:t>
      </w:r>
    </w:p>
    <w:p>
      <w:r>
        <w:t>就是我和她不在一个城市，不然弄不好就是我给她开苞了呢。她说你这小样的那么瘦，要是开的话也开不动。她一说这话我就不服气了，我对自己的性能力是抱有很大期望的，没想到被她给侮辱了。我说你连苞都没被人开过怎么知道我开苞开不动的。</w:t>
      </w:r>
    </w:p>
    <w:p>
      <w:r>
        <w:t>我发这条短信的同时，我的老二已经奋勇坚挺起来，脑子里全是把她按到床上的A片场景。她一急发短信说她不是处女了，怎么了，她被她男朋友开苞费了将近半个月才给破了。我笑话她男朋友没有用，然后问她是不是每次都高潮，她说高潮过，但不是每次都高潮。</w:t>
      </w:r>
    </w:p>
    <w:p>
      <w:r>
        <w:t>我听了这句话更加热血沸腾，然后嘲笑她找男朋友看走眼了，连让她高潮都很难得到的男人根本就不行。她一看我嘲笑她男朋友了就对我说，你以为你行啊！你弄不好连他一半都达不到呢，可能刚刚插进来就射到我里面了。</w:t>
      </w:r>
    </w:p>
    <w:p>
      <w:r>
        <w:t>我看这短信，看了好久，总发现好像她写的那里有问题了，发现她写的“射到我里面了”这句话了，看到这句话我有点控制不住我的精门了，但是我还是慢慢的调解了一下心情，安抚了我的小弟弟一下，忍了下去。这时她的短信就给我回发过来了，说她发短信有误了，多了一个字。</w:t>
      </w:r>
    </w:p>
    <w:p>
      <w:r>
        <w:t>我说怎么多一个字了，你不是说我不行么，不行咱俩就练练。这时她把电话打了过来，我也不顾漫游加长途的手机费了，一下接了起来，我一听到她的声音我的心脏都快蹦出来了，充满了欲望的声音，问我是闹着玩的还是真的，我斩钉截铁的说，当然是真的了，怎么了不敢了。</w:t>
      </w:r>
    </w:p>
    <w:p>
      <w:r>
        <w:t>她说多不好啊，能不能被别人发现啊。我听他这么说我知道了她肯定是想干了，我就安慰她说，怎么可能呢，咱俩去离家远的地方做，保证谁都不知道。然后我又说，我想你想的小弟弟都快爆炸了。她说，你还好意思说，就发短信这时间里都换了一条内裤了，都湿透了，现在这条内裤也湿透了，我说，那明天你给我一样礼品吧，就把你湿透的内裤送给我。她说你就恶心吧。</w:t>
      </w:r>
    </w:p>
    <w:p>
      <w:r>
        <w:t>我一看他这么说那就是答应了，我心中大喜，但是还不能表现得太强烈了，我就和她说明天咱俩还有大战呢，今天早点休息吧。她和我说明天早上让我去保健片商店买点避孕套，不然的话万一怀孕了就完了。我答应了她然后把电话给挂了，我激动的觉都睡不着了，迷迷糊糊的也不知道什么时候睡着的。</w:t>
      </w:r>
    </w:p>
    <w:p>
      <w:r>
        <w:t>第二天我起了很早，起来后我匆匆吃了早餐，然后和我妈说我要和同学聚会，中午晚上都有可能不回来了。我临走的时候我妈还告诉我别让我喝多了，让我自己注意身体，我心里想今天肯定不能喝多了，就怕射多了。</w:t>
      </w:r>
    </w:p>
    <w:p>
      <w:r>
        <w:t>我家在城东，我打车到了城南（女同学家在城西）红灯一条街，在保健品店门口转了很久才瞅准一家店主是老头的店铺走了进去，我很紧张不知道说什么好，老头问我买什么，我说买安全套，然后问他都有什么类型的。</w:t>
      </w:r>
    </w:p>
    <w:p>
      <w:r>
        <w:t>他说有超薄的、螺纹的、凸起的、延时的、催情的说了好多，我想我是第一次弄，怕上去就射了，就来了一个延时的。然后我找了一家比较大的宾馆开了房间，我十分激动，因为刚刚二十一的我到宾馆开房，宾馆要身份证，可是我出来的匆忙更本就没带，前台小姐看我没带就说能不能记住号码，我说能。我怕有人来查我还特意说错了几位。然后拿好房卡我到房间看了一下很满意然后出来买了很多好吃的东西。</w:t>
      </w:r>
    </w:p>
    <w:p>
      <w:r>
        <w:t>回到宾馆我给我同学发个短信问她准备好了么，她说她正陪他妈买点东西，一个小时后才能到，我看这个时间还早就洗了个澡。洗的时候想着一会儿就能插小穴了，小弟弟又傲然屹立起来，我突然想起了我还从来没用过避孕套呢，再说是延时的得避孕套的提前准备准备。</w:t>
      </w:r>
    </w:p>
    <w:p>
      <w:r>
        <w:t>洗完澡，我拿出了一个按照说明书上说提前十五分钟涂上，我一看表，离她来还有半个小时能，想想也不差那十五分钟了，就给涂上了然后带上了避孕套。</w:t>
      </w:r>
    </w:p>
    <w:p>
      <w:r>
        <w:t>用手套动了几下感觉不过瘾。然后就把套子给扔了，没想到小弟弟竟然不下去了，我想要是真的这样等她来了不知道能不能听到时候呢。这时候门铃响了，我在猫眼一看是我同学，特意穿了件很性感的裙子。我穿上浴袍把门打开。</w:t>
      </w:r>
    </w:p>
    <w:p>
      <w:r>
        <w:t>我们两个人很尴尬，谁都没说话，然后我为了打破尴尬把电视打开了，正演着新闻。她做到了床边，用于光瞄着我那浴袍下高高翘起的小弟弟，脸红红的，这时候正想把她给直接按倒狂插。我也坐到她的身边，然后装作不小心摸到她的手，她猛地一抽，然后趴到床上说，我不好意思要不咱俩别来了。</w:t>
      </w:r>
    </w:p>
    <w:p>
      <w:r>
        <w:t>我说，既然都来了怎么也的比划两下子，让我亲一口吧。她说等会儿，她去趟卫生间。我以为没戏了呢，心里挺失落，我偷偷的走道卫生前门口，她没有管严门，我看她做到了座便上正小便，我的小弟弟更加的兴奋了，她像过去舔她的小骚逼了，看她小便完后竟然到洗手池接水洗起了她的小逼，哈哈，原来她来搞个清洁啊。</w:t>
      </w:r>
    </w:p>
    <w:p>
      <w:r>
        <w:t>洗完后她拿纸巾擦了一下提上了内裤，放下了裙子，我特意站在门前让她知道我看她洗小逼了。她出来后看到我直勾勾的看着她脸又红了，我一把把她搂在怀了，吻住了她的嘴，吻着吻着吻的手开始不老实，我把她裙子从下到上一下子掀开，只留内裤和胸罩，她对我的突然袭击很是惊讶，忙用手捂着内裤，我顺势把她胸罩带给揭开了，两个大咪咪露了出来。</w:t>
      </w:r>
    </w:p>
    <w:p>
      <w:r>
        <w:t>她又用手捂咪咪，我蹲下把她内裤一下拖到了膝盖处，她一下子叫了出来，我吓了一大跳，马上抱住了她再次和她接吻，用嘴堵住了她的嘴，慢慢的她平静了下来，虽然她接受我让我日她，可是没想到我能够这么大胆。</w:t>
      </w:r>
    </w:p>
    <w:p>
      <w:r>
        <w:t>我抱着她退到床边，和她慢慢坐在床边上，这个时候她又把内裤穿上了，我像这样也好一会儿做的时候给她脱内裤肯定非常有乐趣。我把电视声音开大，然后把被子拉开，她蹭的一下钻了进去，然后露着半个脑袋在外边，害羞得看着我，感觉好像我是一个做爱的老手而她是个处女！</w:t>
      </w:r>
    </w:p>
    <w:p>
      <w:r>
        <w:t>我学着A片里的动作，亲吻着她，然后手慢慢的从她的咪咪移到腰，然后是屁股，然后刚想抹前面隐秘地带的时候，她突然推开了我的手，我看现在还在矜持，改变策略，我手移到了屁股缝中，手指跨过了屁眼，一下按倒了阴户上，没想到那里的感觉那么好，仿佛是裂开的大地中流出了滚热的熔岩，阴户上已经全被淫水打透，阴户上希希离离得阴毛在淫水中无助的趴着纠缠着。</w:t>
      </w:r>
    </w:p>
    <w:p>
      <w:r>
        <w:t>我摸准位置一下手指插了进去，她猛地一抖，淫水更多了，感觉插进了浆糊做的小穴中。她也一把握住我的坚挺的小弟弟，我把手从后面移到了前面，这次她没有抗拒，让我顺利用手指插了进去，我感觉时机应该成熟了，翻身把她压在了身下，把小弟弟插向小穴。</w:t>
      </w:r>
    </w:p>
    <w:p>
      <w:r>
        <w:t>她无力的呻吟着戴套，这我才想起了不能坏了大事。从枕头下拿起早都准备好的套子，快速的戴了上去。为了快点插进去我都没来得及看一眼真正的女人的小逼。我带好套子后压向她，可是由于没有经验怎么也插不进去，可是由于小弟弟在她外阴上蹭来蹭去已经把她蹭的气喘吁吁的，她用手把着我极度充血的小弟弟引向我向往了二十多年的地方。</w:t>
      </w:r>
    </w:p>
    <w:p>
      <w:r>
        <w:t>我感觉龟头一紧，接着被热浪包围。我无师自通的抽动着，不住的砸向最深处的花蕾。她被我撞击的不住的大声呻吟，我马上用嘴将她吻住，怕被别人听到。然后把电视声音又调大了点，才开始猛烈的抽插，由于延时避孕套的原因怎么都不想射。快感也不强烈，我看这身下的同学半闭着眼睛，不停的呻吟，想换个姿势她也不能反对吧，趁机把我套子给拿掉。</w:t>
      </w:r>
    </w:p>
    <w:p>
      <w:r>
        <w:t>然后我把小弟弟拿了出来，对她说一个姿势太死板了换一个从后面做的姿势。她软软的爬起来跪趴在床边，我站着快速把套子撤掉在后面插了进去，没想到她竟然察觉到了。我说没事我要射了马上就拿出来，没有套子的感觉真是太好了，被小逼包裹着，能够感觉到她阴道内壁不停对我龟头的挤压。</w:t>
      </w:r>
    </w:p>
    <w:p>
      <w:r>
        <w:t>我用力快速的插着，看着她美丽的背影，听着啪啪的撞击声，看这进出的小弟弟，快干也慢慢的来临，这时她看有点跪不住了，我想可能是要高潮了，我马上把她放倒，趴在她身上，快速大大力的抽插，她的叫声越来越大我也不顾怕人听到了，我感觉也要高潮了，这时她突然间向后仰去，大口大口的喘气也不叫了，只是嗓子眼里呻吟。</w:t>
      </w:r>
    </w:p>
    <w:p>
      <w:r>
        <w:t>我看这她红润的小脸突然间感觉一股热浪夹杂的快感喷涌而出，我还没来得及从她阴道里拿出来就狂射了七八下，然后软软的趴在了她的身上。过了五六分钟我从她身上爬了下来，躺在她身边，用手摸着她的小逼，滑滑的，现在想起来应该是精液和她的淫水的混合物流出来了。</w:t>
      </w:r>
    </w:p>
    <w:p>
      <w:r>
        <w:t>她小声撒娇似的教训我，说我怎么射进去了，我说你太迷人了我没控制住。然后我问她能不能怀孕，她说应该能，她在安全期（那个时候我什么是安全期都不知道，就知道射里面了肯定得怀孕）没什么大事，一会儿买点避孕药吃就行。</w:t>
      </w:r>
    </w:p>
    <w:p>
      <w:r>
        <w:t>我心里一下在放心了许多，然后心思又回到了她身上，又干了她两次，一看表已经下午4点多了，就早上吃点东西始终都没吃。我们穿上衣服，拿着东西退了房就走了，而且还是她先走五分钟后我在走出来，然后再一个角落里汇合。</w:t>
      </w:r>
    </w:p>
    <w:p>
      <w:r>
        <w:t>哈哈，打车送她回家的时候我的手都没离开她的外阴，我不停的弄着她，她忍着怕出租车司机看出来，感觉太好了！</w:t>
      </w:r>
    </w:p>
    <w:p>
      <w:r>
        <w:t>我俩每到假期都要越出来做几次，其间她家、我家、同学家、树林里、公园里都做过了。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